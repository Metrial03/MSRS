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76B41" w:rsidRDefault="00076B41" w:rsidP="00A87C02">
      <w:pPr>
        <w:jc w:val="center"/>
        <w:rPr>
          <w:b/>
          <w:bCs/>
          <w:sz w:val="44"/>
          <w:szCs w:val="44"/>
          <w:u w:val="single"/>
        </w:rPr>
      </w:pPr>
      <w:r w:rsidRPr="00076B41">
        <w:rPr>
          <w:b/>
          <w:bCs/>
          <w:sz w:val="44"/>
          <w:szCs w:val="44"/>
          <w:u w:val="single"/>
        </w:rPr>
        <w:t>TERM PROJECT</w:t>
      </w:r>
    </w:p>
    <w:p w:rsidR="00076B41" w:rsidRPr="00076B41" w:rsidRDefault="00076B41" w:rsidP="00A87C02">
      <w:pPr>
        <w:jc w:val="center"/>
        <w:rPr>
          <w:b/>
          <w:bCs/>
          <w:sz w:val="42"/>
          <w:szCs w:val="42"/>
        </w:rPr>
      </w:pPr>
      <w:r w:rsidRPr="00076B41">
        <w:rPr>
          <w:b/>
          <w:bCs/>
          <w:sz w:val="42"/>
          <w:szCs w:val="42"/>
        </w:rPr>
        <w:t>ADVANCED TOPICS IN DATABASE SYSTEMS</w:t>
      </w:r>
    </w:p>
    <w:p w:rsidR="00A87C02" w:rsidRPr="00D1309B" w:rsidRDefault="00A87C02" w:rsidP="00A87C02">
      <w:pPr>
        <w:jc w:val="center"/>
        <w:rPr>
          <w:b/>
          <w:bCs/>
          <w:sz w:val="44"/>
          <w:szCs w:val="44"/>
        </w:rPr>
      </w:pPr>
      <w:r w:rsidRPr="00D1309B">
        <w:rPr>
          <w:b/>
          <w:bCs/>
          <w:sz w:val="44"/>
          <w:szCs w:val="44"/>
        </w:rPr>
        <w:t>SE 30</w:t>
      </w:r>
      <w:r w:rsidR="00076B41">
        <w:rPr>
          <w:b/>
          <w:bCs/>
          <w:sz w:val="44"/>
          <w:szCs w:val="44"/>
        </w:rPr>
        <w:t>8</w:t>
      </w:r>
    </w:p>
    <w:p w:rsidR="00A87C02" w:rsidRDefault="00A87C02" w:rsidP="00A87C02">
      <w:pPr>
        <w:jc w:val="center"/>
        <w:rPr>
          <w:sz w:val="40"/>
          <w:szCs w:val="40"/>
        </w:rPr>
      </w:pPr>
    </w:p>
    <w:p w:rsidR="00A87C02" w:rsidRDefault="00A87C02" w:rsidP="00A87C02">
      <w:pPr>
        <w:jc w:val="center"/>
        <w:rPr>
          <w:sz w:val="40"/>
          <w:szCs w:val="40"/>
        </w:rPr>
      </w:pPr>
    </w:p>
    <w:p w:rsidR="00076B41" w:rsidRDefault="00076B41" w:rsidP="004824F0">
      <w:pPr>
        <w:jc w:val="center"/>
        <w:rPr>
          <w:b/>
          <w:bCs/>
          <w:sz w:val="40"/>
          <w:szCs w:val="40"/>
          <w:u w:val="single"/>
        </w:rPr>
      </w:pPr>
      <w:r w:rsidRPr="00076B41">
        <w:rPr>
          <w:b/>
          <w:bCs/>
          <w:sz w:val="40"/>
          <w:szCs w:val="40"/>
          <w:u w:val="single"/>
        </w:rPr>
        <w:t xml:space="preserve">OPTIMIZING SQL QUERIES </w:t>
      </w:r>
    </w:p>
    <w:p w:rsidR="004824F0" w:rsidRDefault="00076B41" w:rsidP="004824F0">
      <w:pPr>
        <w:jc w:val="center"/>
        <w:rPr>
          <w:sz w:val="40"/>
          <w:szCs w:val="40"/>
          <w:u w:val="single"/>
        </w:rPr>
      </w:pPr>
      <w:r w:rsidRPr="00076B41">
        <w:rPr>
          <w:b/>
          <w:bCs/>
          <w:sz w:val="40"/>
          <w:szCs w:val="40"/>
          <w:u w:val="single"/>
        </w:rPr>
        <w:t>FOR DATABASE PERFORMANCE</w:t>
      </w:r>
    </w:p>
    <w:p w:rsidR="008941D2" w:rsidRDefault="008941D2" w:rsidP="004824F0">
      <w:pPr>
        <w:jc w:val="center"/>
        <w:rPr>
          <w:sz w:val="40"/>
          <w:szCs w:val="40"/>
          <w:u w:val="single"/>
        </w:rPr>
      </w:pPr>
    </w:p>
    <w:p w:rsidR="00774AC8" w:rsidRDefault="00774AC8" w:rsidP="004824F0">
      <w:pPr>
        <w:jc w:val="center"/>
        <w:rPr>
          <w:sz w:val="40"/>
          <w:szCs w:val="40"/>
          <w:u w:val="single"/>
        </w:rPr>
      </w:pPr>
    </w:p>
    <w:p w:rsidR="00522717" w:rsidRDefault="00774AC8" w:rsidP="00DA6036">
      <w:pPr>
        <w:jc w:val="center"/>
        <w:rPr>
          <w:sz w:val="40"/>
          <w:szCs w:val="40"/>
        </w:rPr>
      </w:pPr>
      <w:r>
        <w:rPr>
          <w:sz w:val="40"/>
          <w:szCs w:val="40"/>
        </w:rPr>
        <w:t xml:space="preserve">Submitted </w:t>
      </w:r>
      <w:r w:rsidR="00DA6036" w:rsidRPr="00DA6036">
        <w:rPr>
          <w:sz w:val="40"/>
          <w:szCs w:val="40"/>
        </w:rPr>
        <w:t>b</w:t>
      </w:r>
      <w:r w:rsidR="00DA6036">
        <w:rPr>
          <w:sz w:val="40"/>
          <w:szCs w:val="40"/>
        </w:rPr>
        <w:t>y</w:t>
      </w:r>
    </w:p>
    <w:p w:rsidR="00DA6036" w:rsidRPr="00774AC8" w:rsidRDefault="00DA6036" w:rsidP="00DA6036">
      <w:pPr>
        <w:jc w:val="center"/>
        <w:rPr>
          <w:b/>
          <w:bCs/>
          <w:sz w:val="36"/>
          <w:szCs w:val="36"/>
        </w:rPr>
      </w:pPr>
      <w:r w:rsidRPr="00774AC8">
        <w:rPr>
          <w:b/>
          <w:bCs/>
          <w:sz w:val="36"/>
          <w:szCs w:val="36"/>
        </w:rPr>
        <w:t>Hüseyin Eray KIZILKAYA</w:t>
      </w:r>
    </w:p>
    <w:p w:rsidR="00DA6036" w:rsidRPr="00774AC8" w:rsidRDefault="00DA6036" w:rsidP="00DA6036">
      <w:pPr>
        <w:jc w:val="center"/>
        <w:rPr>
          <w:b/>
          <w:bCs/>
          <w:sz w:val="36"/>
          <w:szCs w:val="36"/>
        </w:rPr>
      </w:pPr>
      <w:r w:rsidRPr="00774AC8">
        <w:rPr>
          <w:b/>
          <w:bCs/>
          <w:sz w:val="36"/>
          <w:szCs w:val="36"/>
        </w:rPr>
        <w:t>220706302</w:t>
      </w:r>
    </w:p>
    <w:p w:rsidR="00DA6036" w:rsidRDefault="00CF7921" w:rsidP="00DA6036">
      <w:pPr>
        <w:jc w:val="center"/>
        <w:rPr>
          <w:sz w:val="40"/>
          <w:szCs w:val="40"/>
        </w:rPr>
      </w:pPr>
      <w:r>
        <w:rPr>
          <w:noProof/>
        </w:rPr>
        <w:drawing>
          <wp:anchor distT="0" distB="0" distL="114300" distR="114300" simplePos="0" relativeHeight="251655680" behindDoc="0" locked="0" layoutInCell="1" allowOverlap="1">
            <wp:simplePos x="0" y="0"/>
            <wp:positionH relativeFrom="column">
              <wp:posOffset>2018987</wp:posOffset>
            </wp:positionH>
            <wp:positionV relativeFrom="paragraph">
              <wp:posOffset>641294</wp:posOffset>
            </wp:positionV>
            <wp:extent cx="1214755" cy="1214755"/>
            <wp:effectExtent l="0" t="0" r="4445" b="4445"/>
            <wp:wrapTopAndBottom/>
            <wp:docPr id="700703984" name="Resim 1" descr="İnsan Hakları Araştırma ve Uygulama Merkezi | İletiş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an Hakları Araştırma ve Uygulama Merkezi | İletişi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4755" cy="1214755"/>
                    </a:xfrm>
                    <a:prstGeom prst="rect">
                      <a:avLst/>
                    </a:prstGeom>
                    <a:noFill/>
                    <a:ln>
                      <a:noFill/>
                    </a:ln>
                  </pic:spPr>
                </pic:pic>
              </a:graphicData>
            </a:graphic>
          </wp:anchor>
        </w:drawing>
      </w:r>
    </w:p>
    <w:p w:rsidR="00DA6036" w:rsidRPr="00DA6036" w:rsidRDefault="00DA6036" w:rsidP="00DA6036">
      <w:pPr>
        <w:jc w:val="center"/>
        <w:rPr>
          <w:sz w:val="40"/>
          <w:szCs w:val="40"/>
        </w:rPr>
      </w:pPr>
    </w:p>
    <w:p w:rsidR="00522717" w:rsidRDefault="00522717" w:rsidP="004824F0">
      <w:pPr>
        <w:jc w:val="right"/>
        <w:rPr>
          <w:sz w:val="36"/>
          <w:szCs w:val="36"/>
        </w:rPr>
      </w:pPr>
    </w:p>
    <w:p w:rsidR="00522717" w:rsidRPr="00774AC8" w:rsidRDefault="00076B41" w:rsidP="00CF7921">
      <w:pPr>
        <w:jc w:val="center"/>
        <w:rPr>
          <w:b/>
          <w:bCs/>
          <w:sz w:val="36"/>
          <w:szCs w:val="36"/>
        </w:rPr>
      </w:pPr>
      <w:r>
        <w:rPr>
          <w:b/>
          <w:bCs/>
          <w:sz w:val="36"/>
          <w:szCs w:val="36"/>
        </w:rPr>
        <w:t>20</w:t>
      </w:r>
      <w:r w:rsidR="009837A3" w:rsidRPr="00774AC8">
        <w:rPr>
          <w:b/>
          <w:bCs/>
          <w:sz w:val="36"/>
          <w:szCs w:val="36"/>
        </w:rPr>
        <w:t>/</w:t>
      </w:r>
      <w:r w:rsidR="007C647E">
        <w:rPr>
          <w:b/>
          <w:bCs/>
          <w:sz w:val="36"/>
          <w:szCs w:val="36"/>
        </w:rPr>
        <w:t>0</w:t>
      </w:r>
      <w:r>
        <w:rPr>
          <w:b/>
          <w:bCs/>
          <w:sz w:val="36"/>
          <w:szCs w:val="36"/>
        </w:rPr>
        <w:t>5</w:t>
      </w:r>
      <w:r w:rsidR="009837A3" w:rsidRPr="00774AC8">
        <w:rPr>
          <w:b/>
          <w:bCs/>
          <w:sz w:val="36"/>
          <w:szCs w:val="36"/>
        </w:rPr>
        <w:t>/202</w:t>
      </w:r>
      <w:r w:rsidR="007C647E">
        <w:rPr>
          <w:b/>
          <w:bCs/>
          <w:sz w:val="36"/>
          <w:szCs w:val="36"/>
        </w:rPr>
        <w:t>5</w:t>
      </w:r>
    </w:p>
    <w:p w:rsidR="008941D2" w:rsidRDefault="008941D2" w:rsidP="004824F0">
      <w:pPr>
        <w:rPr>
          <w:b/>
          <w:bCs/>
          <w:sz w:val="36"/>
          <w:szCs w:val="36"/>
        </w:rPr>
      </w:pPr>
    </w:p>
    <w:sdt>
      <w:sdtPr>
        <w:rPr>
          <w:rFonts w:asciiTheme="minorHAnsi" w:eastAsiaTheme="minorEastAsia" w:hAnsiTheme="minorHAnsi" w:cstheme="minorBidi"/>
          <w:color w:val="auto"/>
          <w:sz w:val="21"/>
          <w:szCs w:val="21"/>
          <w:lang w:val="tr-TR"/>
        </w:rPr>
        <w:id w:val="-31419976"/>
        <w:docPartObj>
          <w:docPartGallery w:val="Table of Contents"/>
          <w:docPartUnique/>
        </w:docPartObj>
      </w:sdtPr>
      <w:sdtEndPr>
        <w:rPr>
          <w:b/>
          <w:bCs/>
          <w:lang w:val="en-US"/>
        </w:rPr>
      </w:sdtEndPr>
      <w:sdtContent>
        <w:p w:rsidR="002800B0" w:rsidRPr="002119DC" w:rsidRDefault="002800B0" w:rsidP="002800B0">
          <w:pPr>
            <w:pStyle w:val="TBal"/>
            <w:rPr>
              <w:rFonts w:eastAsiaTheme="minorEastAsia" w:cstheme="majorHAnsi"/>
              <w:color w:val="auto"/>
              <w:sz w:val="21"/>
              <w:szCs w:val="21"/>
              <w:lang w:val="tr-TR"/>
            </w:rPr>
          </w:pPr>
          <w:r w:rsidRPr="002119DC">
            <w:rPr>
              <w:rFonts w:cstheme="majorHAnsi"/>
              <w:lang w:val="tr-TR"/>
            </w:rPr>
            <w:t>Table of Contents</w:t>
          </w:r>
        </w:p>
        <w:p w:rsidR="009D1DF7" w:rsidRPr="002119DC" w:rsidRDefault="002800B0">
          <w:pPr>
            <w:pStyle w:val="T1"/>
            <w:rPr>
              <w:rFonts w:asciiTheme="majorHAnsi" w:hAnsiTheme="majorHAnsi" w:cstheme="majorHAnsi"/>
              <w:noProof/>
              <w:kern w:val="2"/>
              <w:sz w:val="24"/>
              <w:szCs w:val="24"/>
              <w14:ligatures w14:val="standardContextual"/>
            </w:rPr>
          </w:pPr>
          <w:r w:rsidRPr="002119DC">
            <w:rPr>
              <w:rFonts w:asciiTheme="majorHAnsi" w:hAnsiTheme="majorHAnsi" w:cstheme="majorHAnsi"/>
            </w:rPr>
            <w:fldChar w:fldCharType="begin"/>
          </w:r>
          <w:r w:rsidRPr="002119DC">
            <w:rPr>
              <w:rFonts w:asciiTheme="majorHAnsi" w:hAnsiTheme="majorHAnsi" w:cstheme="majorHAnsi"/>
            </w:rPr>
            <w:instrText xml:space="preserve"> TOC \o "1-3" \h \z \u </w:instrText>
          </w:r>
          <w:r w:rsidRPr="002119DC">
            <w:rPr>
              <w:rFonts w:asciiTheme="majorHAnsi" w:hAnsiTheme="majorHAnsi" w:cstheme="majorHAnsi"/>
            </w:rPr>
            <w:fldChar w:fldCharType="separate"/>
          </w:r>
          <w:hyperlink w:anchor="_Toc198582075" w:history="1">
            <w:r w:rsidR="009D1DF7" w:rsidRPr="002119DC">
              <w:rPr>
                <w:rStyle w:val="Kpr"/>
                <w:rFonts w:asciiTheme="majorHAnsi" w:hAnsiTheme="majorHAnsi" w:cstheme="majorHAnsi"/>
                <w:b/>
                <w:bCs/>
                <w:noProof/>
              </w:rPr>
              <w:t>Introduction</w:t>
            </w:r>
            <w:r w:rsidR="009D1DF7" w:rsidRPr="002119DC">
              <w:rPr>
                <w:rFonts w:asciiTheme="majorHAnsi" w:hAnsiTheme="majorHAnsi" w:cstheme="majorHAnsi"/>
                <w:noProof/>
                <w:webHidden/>
              </w:rPr>
              <w:tab/>
            </w:r>
            <w:r w:rsidR="009D1DF7" w:rsidRPr="002119DC">
              <w:rPr>
                <w:rFonts w:asciiTheme="majorHAnsi" w:hAnsiTheme="majorHAnsi" w:cstheme="majorHAnsi"/>
                <w:noProof/>
                <w:webHidden/>
              </w:rPr>
              <w:fldChar w:fldCharType="begin"/>
            </w:r>
            <w:r w:rsidR="009D1DF7" w:rsidRPr="002119DC">
              <w:rPr>
                <w:rFonts w:asciiTheme="majorHAnsi" w:hAnsiTheme="majorHAnsi" w:cstheme="majorHAnsi"/>
                <w:noProof/>
                <w:webHidden/>
              </w:rPr>
              <w:instrText xml:space="preserve"> PAGEREF _Toc198582075 \h </w:instrText>
            </w:r>
            <w:r w:rsidR="009D1DF7" w:rsidRPr="002119DC">
              <w:rPr>
                <w:rFonts w:asciiTheme="majorHAnsi" w:hAnsiTheme="majorHAnsi" w:cstheme="majorHAnsi"/>
                <w:noProof/>
                <w:webHidden/>
              </w:rPr>
            </w:r>
            <w:r w:rsidR="009D1DF7" w:rsidRPr="002119DC">
              <w:rPr>
                <w:rFonts w:asciiTheme="majorHAnsi" w:hAnsiTheme="majorHAnsi" w:cstheme="majorHAnsi"/>
                <w:noProof/>
                <w:webHidden/>
              </w:rPr>
              <w:fldChar w:fldCharType="separate"/>
            </w:r>
            <w:r w:rsidR="009D1DF7" w:rsidRPr="002119DC">
              <w:rPr>
                <w:rFonts w:asciiTheme="majorHAnsi" w:hAnsiTheme="majorHAnsi" w:cstheme="majorHAnsi"/>
                <w:noProof/>
                <w:webHidden/>
              </w:rPr>
              <w:t>3</w:t>
            </w:r>
            <w:r w:rsidR="009D1DF7" w:rsidRPr="002119DC">
              <w:rPr>
                <w:rFonts w:asciiTheme="majorHAnsi" w:hAnsiTheme="majorHAnsi" w:cstheme="majorHAnsi"/>
                <w:noProof/>
                <w:webHidden/>
              </w:rPr>
              <w:fldChar w:fldCharType="end"/>
            </w:r>
          </w:hyperlink>
        </w:p>
        <w:p w:rsidR="009D1DF7" w:rsidRPr="002119DC" w:rsidRDefault="009D1DF7">
          <w:pPr>
            <w:pStyle w:val="T2"/>
            <w:tabs>
              <w:tab w:val="right" w:leader="dot" w:pos="8296"/>
            </w:tabs>
            <w:rPr>
              <w:rFonts w:asciiTheme="majorHAnsi" w:hAnsiTheme="majorHAnsi" w:cstheme="majorHAnsi"/>
              <w:noProof/>
              <w:kern w:val="2"/>
              <w:sz w:val="24"/>
              <w:szCs w:val="24"/>
              <w14:ligatures w14:val="standardContextual"/>
            </w:rPr>
          </w:pPr>
          <w:hyperlink w:anchor="_Toc198582076" w:history="1">
            <w:r w:rsidRPr="002119DC">
              <w:rPr>
                <w:rStyle w:val="Kpr"/>
                <w:rFonts w:asciiTheme="majorHAnsi" w:hAnsiTheme="majorHAnsi" w:cstheme="majorHAnsi"/>
                <w:b/>
                <w:bCs/>
                <w:noProof/>
              </w:rPr>
              <w:t>Project Purpose</w:t>
            </w:r>
            <w:r w:rsidRPr="002119DC">
              <w:rPr>
                <w:rFonts w:asciiTheme="majorHAnsi" w:hAnsiTheme="majorHAnsi" w:cstheme="majorHAnsi"/>
                <w:noProof/>
                <w:webHidden/>
              </w:rPr>
              <w:tab/>
            </w:r>
            <w:r w:rsidRPr="002119DC">
              <w:rPr>
                <w:rFonts w:asciiTheme="majorHAnsi" w:hAnsiTheme="majorHAnsi" w:cstheme="majorHAnsi"/>
                <w:noProof/>
                <w:webHidden/>
              </w:rPr>
              <w:fldChar w:fldCharType="begin"/>
            </w:r>
            <w:r w:rsidRPr="002119DC">
              <w:rPr>
                <w:rFonts w:asciiTheme="majorHAnsi" w:hAnsiTheme="majorHAnsi" w:cstheme="majorHAnsi"/>
                <w:noProof/>
                <w:webHidden/>
              </w:rPr>
              <w:instrText xml:space="preserve"> PAGEREF _Toc198582076 \h </w:instrText>
            </w:r>
            <w:r w:rsidRPr="002119DC">
              <w:rPr>
                <w:rFonts w:asciiTheme="majorHAnsi" w:hAnsiTheme="majorHAnsi" w:cstheme="majorHAnsi"/>
                <w:noProof/>
                <w:webHidden/>
              </w:rPr>
            </w:r>
            <w:r w:rsidRPr="002119DC">
              <w:rPr>
                <w:rFonts w:asciiTheme="majorHAnsi" w:hAnsiTheme="majorHAnsi" w:cstheme="majorHAnsi"/>
                <w:noProof/>
                <w:webHidden/>
              </w:rPr>
              <w:fldChar w:fldCharType="separate"/>
            </w:r>
            <w:r w:rsidRPr="002119DC">
              <w:rPr>
                <w:rFonts w:asciiTheme="majorHAnsi" w:hAnsiTheme="majorHAnsi" w:cstheme="majorHAnsi"/>
                <w:noProof/>
                <w:webHidden/>
              </w:rPr>
              <w:t>3</w:t>
            </w:r>
            <w:r w:rsidRPr="002119DC">
              <w:rPr>
                <w:rFonts w:asciiTheme="majorHAnsi" w:hAnsiTheme="majorHAnsi" w:cstheme="majorHAnsi"/>
                <w:noProof/>
                <w:webHidden/>
              </w:rPr>
              <w:fldChar w:fldCharType="end"/>
            </w:r>
          </w:hyperlink>
        </w:p>
        <w:p w:rsidR="009D1DF7" w:rsidRPr="002119DC" w:rsidRDefault="009D1DF7">
          <w:pPr>
            <w:pStyle w:val="T3"/>
            <w:tabs>
              <w:tab w:val="right" w:leader="dot" w:pos="8296"/>
            </w:tabs>
            <w:rPr>
              <w:rFonts w:asciiTheme="majorHAnsi" w:hAnsiTheme="majorHAnsi" w:cstheme="majorHAnsi"/>
              <w:noProof/>
              <w:kern w:val="2"/>
              <w:sz w:val="24"/>
              <w:szCs w:val="24"/>
              <w14:ligatures w14:val="standardContextual"/>
            </w:rPr>
          </w:pPr>
          <w:hyperlink w:anchor="_Toc198582077" w:history="1">
            <w:r w:rsidRPr="002119DC">
              <w:rPr>
                <w:rStyle w:val="Kpr"/>
                <w:rFonts w:asciiTheme="majorHAnsi" w:hAnsiTheme="majorHAnsi" w:cstheme="majorHAnsi"/>
                <w:b/>
                <w:bCs/>
                <w:noProof/>
              </w:rPr>
              <w:t>Key Learning Outcomes</w:t>
            </w:r>
            <w:r w:rsidRPr="002119DC">
              <w:rPr>
                <w:rFonts w:asciiTheme="majorHAnsi" w:hAnsiTheme="majorHAnsi" w:cstheme="majorHAnsi"/>
                <w:noProof/>
                <w:webHidden/>
              </w:rPr>
              <w:tab/>
            </w:r>
            <w:r w:rsidRPr="002119DC">
              <w:rPr>
                <w:rFonts w:asciiTheme="majorHAnsi" w:hAnsiTheme="majorHAnsi" w:cstheme="majorHAnsi"/>
                <w:noProof/>
                <w:webHidden/>
              </w:rPr>
              <w:fldChar w:fldCharType="begin"/>
            </w:r>
            <w:r w:rsidRPr="002119DC">
              <w:rPr>
                <w:rFonts w:asciiTheme="majorHAnsi" w:hAnsiTheme="majorHAnsi" w:cstheme="majorHAnsi"/>
                <w:noProof/>
                <w:webHidden/>
              </w:rPr>
              <w:instrText xml:space="preserve"> PAGEREF _Toc198582077 \h </w:instrText>
            </w:r>
            <w:r w:rsidRPr="002119DC">
              <w:rPr>
                <w:rFonts w:asciiTheme="majorHAnsi" w:hAnsiTheme="majorHAnsi" w:cstheme="majorHAnsi"/>
                <w:noProof/>
                <w:webHidden/>
              </w:rPr>
            </w:r>
            <w:r w:rsidRPr="002119DC">
              <w:rPr>
                <w:rFonts w:asciiTheme="majorHAnsi" w:hAnsiTheme="majorHAnsi" w:cstheme="majorHAnsi"/>
                <w:noProof/>
                <w:webHidden/>
              </w:rPr>
              <w:fldChar w:fldCharType="separate"/>
            </w:r>
            <w:r w:rsidRPr="002119DC">
              <w:rPr>
                <w:rFonts w:asciiTheme="majorHAnsi" w:hAnsiTheme="majorHAnsi" w:cstheme="majorHAnsi"/>
                <w:noProof/>
                <w:webHidden/>
              </w:rPr>
              <w:t>3</w:t>
            </w:r>
            <w:r w:rsidRPr="002119DC">
              <w:rPr>
                <w:rFonts w:asciiTheme="majorHAnsi" w:hAnsiTheme="majorHAnsi" w:cstheme="majorHAnsi"/>
                <w:noProof/>
                <w:webHidden/>
              </w:rPr>
              <w:fldChar w:fldCharType="end"/>
            </w:r>
          </w:hyperlink>
        </w:p>
        <w:p w:rsidR="009D1DF7" w:rsidRPr="002119DC" w:rsidRDefault="009D1DF7">
          <w:pPr>
            <w:pStyle w:val="T3"/>
            <w:tabs>
              <w:tab w:val="right" w:leader="dot" w:pos="8296"/>
            </w:tabs>
            <w:rPr>
              <w:rFonts w:asciiTheme="majorHAnsi" w:hAnsiTheme="majorHAnsi" w:cstheme="majorHAnsi"/>
              <w:noProof/>
              <w:kern w:val="2"/>
              <w:sz w:val="24"/>
              <w:szCs w:val="24"/>
              <w14:ligatures w14:val="standardContextual"/>
            </w:rPr>
          </w:pPr>
          <w:hyperlink w:anchor="_Toc198582078" w:history="1">
            <w:r w:rsidRPr="002119DC">
              <w:rPr>
                <w:rStyle w:val="Kpr"/>
                <w:rFonts w:asciiTheme="majorHAnsi" w:hAnsiTheme="majorHAnsi" w:cstheme="majorHAnsi"/>
                <w:b/>
                <w:bCs/>
                <w:noProof/>
              </w:rPr>
              <w:t>Why This Matters in Real-World Applications</w:t>
            </w:r>
            <w:r w:rsidRPr="002119DC">
              <w:rPr>
                <w:rFonts w:asciiTheme="majorHAnsi" w:hAnsiTheme="majorHAnsi" w:cstheme="majorHAnsi"/>
                <w:noProof/>
                <w:webHidden/>
              </w:rPr>
              <w:tab/>
            </w:r>
            <w:r w:rsidRPr="002119DC">
              <w:rPr>
                <w:rFonts w:asciiTheme="majorHAnsi" w:hAnsiTheme="majorHAnsi" w:cstheme="majorHAnsi"/>
                <w:noProof/>
                <w:webHidden/>
              </w:rPr>
              <w:fldChar w:fldCharType="begin"/>
            </w:r>
            <w:r w:rsidRPr="002119DC">
              <w:rPr>
                <w:rFonts w:asciiTheme="majorHAnsi" w:hAnsiTheme="majorHAnsi" w:cstheme="majorHAnsi"/>
                <w:noProof/>
                <w:webHidden/>
              </w:rPr>
              <w:instrText xml:space="preserve"> PAGEREF _Toc198582078 \h </w:instrText>
            </w:r>
            <w:r w:rsidRPr="002119DC">
              <w:rPr>
                <w:rFonts w:asciiTheme="majorHAnsi" w:hAnsiTheme="majorHAnsi" w:cstheme="majorHAnsi"/>
                <w:noProof/>
                <w:webHidden/>
              </w:rPr>
            </w:r>
            <w:r w:rsidRPr="002119DC">
              <w:rPr>
                <w:rFonts w:asciiTheme="majorHAnsi" w:hAnsiTheme="majorHAnsi" w:cstheme="majorHAnsi"/>
                <w:noProof/>
                <w:webHidden/>
              </w:rPr>
              <w:fldChar w:fldCharType="separate"/>
            </w:r>
            <w:r w:rsidRPr="002119DC">
              <w:rPr>
                <w:rFonts w:asciiTheme="majorHAnsi" w:hAnsiTheme="majorHAnsi" w:cstheme="majorHAnsi"/>
                <w:noProof/>
                <w:webHidden/>
              </w:rPr>
              <w:t>3</w:t>
            </w:r>
            <w:r w:rsidRPr="002119DC">
              <w:rPr>
                <w:rFonts w:asciiTheme="majorHAnsi" w:hAnsiTheme="majorHAnsi" w:cstheme="majorHAnsi"/>
                <w:noProof/>
                <w:webHidden/>
              </w:rPr>
              <w:fldChar w:fldCharType="end"/>
            </w:r>
          </w:hyperlink>
        </w:p>
        <w:p w:rsidR="009D1DF7" w:rsidRPr="002119DC" w:rsidRDefault="009D1DF7">
          <w:pPr>
            <w:pStyle w:val="T1"/>
            <w:rPr>
              <w:rFonts w:asciiTheme="majorHAnsi" w:hAnsiTheme="majorHAnsi" w:cstheme="majorHAnsi"/>
              <w:noProof/>
              <w:kern w:val="2"/>
              <w:sz w:val="24"/>
              <w:szCs w:val="24"/>
              <w14:ligatures w14:val="standardContextual"/>
            </w:rPr>
          </w:pPr>
          <w:hyperlink w:anchor="_Toc198582079" w:history="1">
            <w:r w:rsidRPr="002119DC">
              <w:rPr>
                <w:rStyle w:val="Kpr"/>
                <w:rFonts w:asciiTheme="majorHAnsi" w:hAnsiTheme="majorHAnsi" w:cstheme="majorHAnsi"/>
                <w:b/>
                <w:bCs/>
                <w:noProof/>
              </w:rPr>
              <w:t>Performance Test Results</w:t>
            </w:r>
            <w:r w:rsidRPr="002119DC">
              <w:rPr>
                <w:rFonts w:asciiTheme="majorHAnsi" w:hAnsiTheme="majorHAnsi" w:cstheme="majorHAnsi"/>
                <w:noProof/>
                <w:webHidden/>
              </w:rPr>
              <w:tab/>
            </w:r>
            <w:r w:rsidRPr="002119DC">
              <w:rPr>
                <w:rFonts w:asciiTheme="majorHAnsi" w:hAnsiTheme="majorHAnsi" w:cstheme="majorHAnsi"/>
                <w:noProof/>
                <w:webHidden/>
              </w:rPr>
              <w:fldChar w:fldCharType="begin"/>
            </w:r>
            <w:r w:rsidRPr="002119DC">
              <w:rPr>
                <w:rFonts w:asciiTheme="majorHAnsi" w:hAnsiTheme="majorHAnsi" w:cstheme="majorHAnsi"/>
                <w:noProof/>
                <w:webHidden/>
              </w:rPr>
              <w:instrText xml:space="preserve"> PAGEREF _Toc198582079 \h </w:instrText>
            </w:r>
            <w:r w:rsidRPr="002119DC">
              <w:rPr>
                <w:rFonts w:asciiTheme="majorHAnsi" w:hAnsiTheme="majorHAnsi" w:cstheme="majorHAnsi"/>
                <w:noProof/>
                <w:webHidden/>
              </w:rPr>
            </w:r>
            <w:r w:rsidRPr="002119DC">
              <w:rPr>
                <w:rFonts w:asciiTheme="majorHAnsi" w:hAnsiTheme="majorHAnsi" w:cstheme="majorHAnsi"/>
                <w:noProof/>
                <w:webHidden/>
              </w:rPr>
              <w:fldChar w:fldCharType="separate"/>
            </w:r>
            <w:r w:rsidRPr="002119DC">
              <w:rPr>
                <w:rFonts w:asciiTheme="majorHAnsi" w:hAnsiTheme="majorHAnsi" w:cstheme="majorHAnsi"/>
                <w:noProof/>
                <w:webHidden/>
              </w:rPr>
              <w:t>4</w:t>
            </w:r>
            <w:r w:rsidRPr="002119DC">
              <w:rPr>
                <w:rFonts w:asciiTheme="majorHAnsi" w:hAnsiTheme="majorHAnsi" w:cstheme="majorHAnsi"/>
                <w:noProof/>
                <w:webHidden/>
              </w:rPr>
              <w:fldChar w:fldCharType="end"/>
            </w:r>
          </w:hyperlink>
        </w:p>
        <w:p w:rsidR="009D1DF7" w:rsidRPr="002119DC" w:rsidRDefault="009D1DF7">
          <w:pPr>
            <w:pStyle w:val="T2"/>
            <w:tabs>
              <w:tab w:val="right" w:leader="dot" w:pos="8296"/>
            </w:tabs>
            <w:rPr>
              <w:rFonts w:asciiTheme="majorHAnsi" w:hAnsiTheme="majorHAnsi" w:cstheme="majorHAnsi"/>
              <w:noProof/>
              <w:kern w:val="2"/>
              <w:sz w:val="24"/>
              <w:szCs w:val="24"/>
              <w14:ligatures w14:val="standardContextual"/>
            </w:rPr>
          </w:pPr>
          <w:hyperlink w:anchor="_Toc198582080" w:history="1">
            <w:r w:rsidRPr="002119DC">
              <w:rPr>
                <w:rStyle w:val="Kpr"/>
                <w:rFonts w:asciiTheme="majorHAnsi" w:hAnsiTheme="majorHAnsi" w:cstheme="majorHAnsi"/>
                <w:b/>
                <w:bCs/>
                <w:noProof/>
              </w:rPr>
              <w:t>Query 1</w:t>
            </w:r>
            <w:r w:rsidRPr="002119DC">
              <w:rPr>
                <w:rFonts w:asciiTheme="majorHAnsi" w:hAnsiTheme="majorHAnsi" w:cstheme="majorHAnsi"/>
                <w:noProof/>
                <w:webHidden/>
              </w:rPr>
              <w:tab/>
            </w:r>
            <w:r w:rsidRPr="002119DC">
              <w:rPr>
                <w:rFonts w:asciiTheme="majorHAnsi" w:hAnsiTheme="majorHAnsi" w:cstheme="majorHAnsi"/>
                <w:noProof/>
                <w:webHidden/>
              </w:rPr>
              <w:fldChar w:fldCharType="begin"/>
            </w:r>
            <w:r w:rsidRPr="002119DC">
              <w:rPr>
                <w:rFonts w:asciiTheme="majorHAnsi" w:hAnsiTheme="majorHAnsi" w:cstheme="majorHAnsi"/>
                <w:noProof/>
                <w:webHidden/>
              </w:rPr>
              <w:instrText xml:space="preserve"> PAGEREF _Toc198582080 \h </w:instrText>
            </w:r>
            <w:r w:rsidRPr="002119DC">
              <w:rPr>
                <w:rFonts w:asciiTheme="majorHAnsi" w:hAnsiTheme="majorHAnsi" w:cstheme="majorHAnsi"/>
                <w:noProof/>
                <w:webHidden/>
              </w:rPr>
            </w:r>
            <w:r w:rsidRPr="002119DC">
              <w:rPr>
                <w:rFonts w:asciiTheme="majorHAnsi" w:hAnsiTheme="majorHAnsi" w:cstheme="majorHAnsi"/>
                <w:noProof/>
                <w:webHidden/>
              </w:rPr>
              <w:fldChar w:fldCharType="separate"/>
            </w:r>
            <w:r w:rsidRPr="002119DC">
              <w:rPr>
                <w:rFonts w:asciiTheme="majorHAnsi" w:hAnsiTheme="majorHAnsi" w:cstheme="majorHAnsi"/>
                <w:noProof/>
                <w:webHidden/>
              </w:rPr>
              <w:t>4</w:t>
            </w:r>
            <w:r w:rsidRPr="002119DC">
              <w:rPr>
                <w:rFonts w:asciiTheme="majorHAnsi" w:hAnsiTheme="majorHAnsi" w:cstheme="majorHAnsi"/>
                <w:noProof/>
                <w:webHidden/>
              </w:rPr>
              <w:fldChar w:fldCharType="end"/>
            </w:r>
          </w:hyperlink>
        </w:p>
        <w:p w:rsidR="009D1DF7" w:rsidRPr="002119DC" w:rsidRDefault="009D1DF7">
          <w:pPr>
            <w:pStyle w:val="T3"/>
            <w:tabs>
              <w:tab w:val="right" w:leader="dot" w:pos="8296"/>
            </w:tabs>
            <w:rPr>
              <w:rFonts w:asciiTheme="majorHAnsi" w:hAnsiTheme="majorHAnsi" w:cstheme="majorHAnsi"/>
              <w:noProof/>
              <w:kern w:val="2"/>
              <w:sz w:val="24"/>
              <w:szCs w:val="24"/>
              <w14:ligatures w14:val="standardContextual"/>
            </w:rPr>
          </w:pPr>
          <w:hyperlink w:anchor="_Toc198582081" w:history="1">
            <w:r w:rsidRPr="002119DC">
              <w:rPr>
                <w:rStyle w:val="Kpr"/>
                <w:rFonts w:asciiTheme="majorHAnsi" w:hAnsiTheme="majorHAnsi" w:cstheme="majorHAnsi"/>
                <w:b/>
                <w:bCs/>
                <w:noProof/>
              </w:rPr>
              <w:t>Query 1 Improvements (101ms → 92ms)</w:t>
            </w:r>
            <w:r w:rsidRPr="002119DC">
              <w:rPr>
                <w:rFonts w:asciiTheme="majorHAnsi" w:hAnsiTheme="majorHAnsi" w:cstheme="majorHAnsi"/>
                <w:noProof/>
                <w:webHidden/>
              </w:rPr>
              <w:tab/>
            </w:r>
            <w:r w:rsidRPr="002119DC">
              <w:rPr>
                <w:rFonts w:asciiTheme="majorHAnsi" w:hAnsiTheme="majorHAnsi" w:cstheme="majorHAnsi"/>
                <w:noProof/>
                <w:webHidden/>
              </w:rPr>
              <w:fldChar w:fldCharType="begin"/>
            </w:r>
            <w:r w:rsidRPr="002119DC">
              <w:rPr>
                <w:rFonts w:asciiTheme="majorHAnsi" w:hAnsiTheme="majorHAnsi" w:cstheme="majorHAnsi"/>
                <w:noProof/>
                <w:webHidden/>
              </w:rPr>
              <w:instrText xml:space="preserve"> PAGEREF _Toc198582081 \h </w:instrText>
            </w:r>
            <w:r w:rsidRPr="002119DC">
              <w:rPr>
                <w:rFonts w:asciiTheme="majorHAnsi" w:hAnsiTheme="majorHAnsi" w:cstheme="majorHAnsi"/>
                <w:noProof/>
                <w:webHidden/>
              </w:rPr>
            </w:r>
            <w:r w:rsidRPr="002119DC">
              <w:rPr>
                <w:rFonts w:asciiTheme="majorHAnsi" w:hAnsiTheme="majorHAnsi" w:cstheme="majorHAnsi"/>
                <w:noProof/>
                <w:webHidden/>
              </w:rPr>
              <w:fldChar w:fldCharType="separate"/>
            </w:r>
            <w:r w:rsidRPr="002119DC">
              <w:rPr>
                <w:rFonts w:asciiTheme="majorHAnsi" w:hAnsiTheme="majorHAnsi" w:cstheme="majorHAnsi"/>
                <w:noProof/>
                <w:webHidden/>
              </w:rPr>
              <w:t>4</w:t>
            </w:r>
            <w:r w:rsidRPr="002119DC">
              <w:rPr>
                <w:rFonts w:asciiTheme="majorHAnsi" w:hAnsiTheme="majorHAnsi" w:cstheme="majorHAnsi"/>
                <w:noProof/>
                <w:webHidden/>
              </w:rPr>
              <w:fldChar w:fldCharType="end"/>
            </w:r>
          </w:hyperlink>
        </w:p>
        <w:p w:rsidR="009D1DF7" w:rsidRPr="002119DC" w:rsidRDefault="009D1DF7">
          <w:pPr>
            <w:pStyle w:val="T2"/>
            <w:tabs>
              <w:tab w:val="right" w:leader="dot" w:pos="8296"/>
            </w:tabs>
            <w:rPr>
              <w:rFonts w:asciiTheme="majorHAnsi" w:hAnsiTheme="majorHAnsi" w:cstheme="majorHAnsi"/>
              <w:noProof/>
              <w:kern w:val="2"/>
              <w:sz w:val="24"/>
              <w:szCs w:val="24"/>
              <w14:ligatures w14:val="standardContextual"/>
            </w:rPr>
          </w:pPr>
          <w:hyperlink w:anchor="_Toc198582082" w:history="1">
            <w:r w:rsidRPr="002119DC">
              <w:rPr>
                <w:rStyle w:val="Kpr"/>
                <w:rFonts w:asciiTheme="majorHAnsi" w:hAnsiTheme="majorHAnsi" w:cstheme="majorHAnsi"/>
                <w:b/>
                <w:bCs/>
                <w:noProof/>
              </w:rPr>
              <w:t>Query 2</w:t>
            </w:r>
            <w:r w:rsidRPr="002119DC">
              <w:rPr>
                <w:rFonts w:asciiTheme="majorHAnsi" w:hAnsiTheme="majorHAnsi" w:cstheme="majorHAnsi"/>
                <w:noProof/>
                <w:webHidden/>
              </w:rPr>
              <w:tab/>
            </w:r>
            <w:r w:rsidRPr="002119DC">
              <w:rPr>
                <w:rFonts w:asciiTheme="majorHAnsi" w:hAnsiTheme="majorHAnsi" w:cstheme="majorHAnsi"/>
                <w:noProof/>
                <w:webHidden/>
              </w:rPr>
              <w:fldChar w:fldCharType="begin"/>
            </w:r>
            <w:r w:rsidRPr="002119DC">
              <w:rPr>
                <w:rFonts w:asciiTheme="majorHAnsi" w:hAnsiTheme="majorHAnsi" w:cstheme="majorHAnsi"/>
                <w:noProof/>
                <w:webHidden/>
              </w:rPr>
              <w:instrText xml:space="preserve"> PAGEREF _Toc198582082 \h </w:instrText>
            </w:r>
            <w:r w:rsidRPr="002119DC">
              <w:rPr>
                <w:rFonts w:asciiTheme="majorHAnsi" w:hAnsiTheme="majorHAnsi" w:cstheme="majorHAnsi"/>
                <w:noProof/>
                <w:webHidden/>
              </w:rPr>
            </w:r>
            <w:r w:rsidRPr="002119DC">
              <w:rPr>
                <w:rFonts w:asciiTheme="majorHAnsi" w:hAnsiTheme="majorHAnsi" w:cstheme="majorHAnsi"/>
                <w:noProof/>
                <w:webHidden/>
              </w:rPr>
              <w:fldChar w:fldCharType="separate"/>
            </w:r>
            <w:r w:rsidRPr="002119DC">
              <w:rPr>
                <w:rFonts w:asciiTheme="majorHAnsi" w:hAnsiTheme="majorHAnsi" w:cstheme="majorHAnsi"/>
                <w:noProof/>
                <w:webHidden/>
              </w:rPr>
              <w:t>8</w:t>
            </w:r>
            <w:r w:rsidRPr="002119DC">
              <w:rPr>
                <w:rFonts w:asciiTheme="majorHAnsi" w:hAnsiTheme="majorHAnsi" w:cstheme="majorHAnsi"/>
                <w:noProof/>
                <w:webHidden/>
              </w:rPr>
              <w:fldChar w:fldCharType="end"/>
            </w:r>
          </w:hyperlink>
        </w:p>
        <w:p w:rsidR="009D1DF7" w:rsidRPr="002119DC" w:rsidRDefault="009D1DF7">
          <w:pPr>
            <w:pStyle w:val="T3"/>
            <w:tabs>
              <w:tab w:val="right" w:leader="dot" w:pos="8296"/>
            </w:tabs>
            <w:rPr>
              <w:rFonts w:asciiTheme="majorHAnsi" w:hAnsiTheme="majorHAnsi" w:cstheme="majorHAnsi"/>
              <w:noProof/>
              <w:kern w:val="2"/>
              <w:sz w:val="24"/>
              <w:szCs w:val="24"/>
              <w14:ligatures w14:val="standardContextual"/>
            </w:rPr>
          </w:pPr>
          <w:hyperlink w:anchor="_Toc198582083" w:history="1">
            <w:r w:rsidRPr="002119DC">
              <w:rPr>
                <w:rStyle w:val="Kpr"/>
                <w:rFonts w:asciiTheme="majorHAnsi" w:hAnsiTheme="majorHAnsi" w:cstheme="majorHAnsi"/>
                <w:b/>
                <w:bCs/>
                <w:noProof/>
              </w:rPr>
              <w:t>Query 2 Improvements (57ms → 45ms)</w:t>
            </w:r>
            <w:r w:rsidRPr="002119DC">
              <w:rPr>
                <w:rFonts w:asciiTheme="majorHAnsi" w:hAnsiTheme="majorHAnsi" w:cstheme="majorHAnsi"/>
                <w:noProof/>
                <w:webHidden/>
              </w:rPr>
              <w:tab/>
            </w:r>
            <w:r w:rsidRPr="002119DC">
              <w:rPr>
                <w:rFonts w:asciiTheme="majorHAnsi" w:hAnsiTheme="majorHAnsi" w:cstheme="majorHAnsi"/>
                <w:noProof/>
                <w:webHidden/>
              </w:rPr>
              <w:fldChar w:fldCharType="begin"/>
            </w:r>
            <w:r w:rsidRPr="002119DC">
              <w:rPr>
                <w:rFonts w:asciiTheme="majorHAnsi" w:hAnsiTheme="majorHAnsi" w:cstheme="majorHAnsi"/>
                <w:noProof/>
                <w:webHidden/>
              </w:rPr>
              <w:instrText xml:space="preserve"> PAGEREF _Toc198582083 \h </w:instrText>
            </w:r>
            <w:r w:rsidRPr="002119DC">
              <w:rPr>
                <w:rFonts w:asciiTheme="majorHAnsi" w:hAnsiTheme="majorHAnsi" w:cstheme="majorHAnsi"/>
                <w:noProof/>
                <w:webHidden/>
              </w:rPr>
            </w:r>
            <w:r w:rsidRPr="002119DC">
              <w:rPr>
                <w:rFonts w:asciiTheme="majorHAnsi" w:hAnsiTheme="majorHAnsi" w:cstheme="majorHAnsi"/>
                <w:noProof/>
                <w:webHidden/>
              </w:rPr>
              <w:fldChar w:fldCharType="separate"/>
            </w:r>
            <w:r w:rsidRPr="002119DC">
              <w:rPr>
                <w:rFonts w:asciiTheme="majorHAnsi" w:hAnsiTheme="majorHAnsi" w:cstheme="majorHAnsi"/>
                <w:noProof/>
                <w:webHidden/>
              </w:rPr>
              <w:t>8</w:t>
            </w:r>
            <w:r w:rsidRPr="002119DC">
              <w:rPr>
                <w:rFonts w:asciiTheme="majorHAnsi" w:hAnsiTheme="majorHAnsi" w:cstheme="majorHAnsi"/>
                <w:noProof/>
                <w:webHidden/>
              </w:rPr>
              <w:fldChar w:fldCharType="end"/>
            </w:r>
          </w:hyperlink>
        </w:p>
        <w:p w:rsidR="009D1DF7" w:rsidRPr="002119DC" w:rsidRDefault="009D1DF7">
          <w:pPr>
            <w:pStyle w:val="T2"/>
            <w:tabs>
              <w:tab w:val="right" w:leader="dot" w:pos="8296"/>
            </w:tabs>
            <w:rPr>
              <w:rFonts w:asciiTheme="majorHAnsi" w:hAnsiTheme="majorHAnsi" w:cstheme="majorHAnsi"/>
              <w:noProof/>
              <w:kern w:val="2"/>
              <w:sz w:val="24"/>
              <w:szCs w:val="24"/>
              <w14:ligatures w14:val="standardContextual"/>
            </w:rPr>
          </w:pPr>
          <w:hyperlink w:anchor="_Toc198582084" w:history="1">
            <w:r w:rsidRPr="002119DC">
              <w:rPr>
                <w:rStyle w:val="Kpr"/>
                <w:rFonts w:asciiTheme="majorHAnsi" w:hAnsiTheme="majorHAnsi" w:cstheme="majorHAnsi"/>
                <w:b/>
                <w:bCs/>
                <w:noProof/>
              </w:rPr>
              <w:t>Query 3</w:t>
            </w:r>
            <w:r w:rsidRPr="002119DC">
              <w:rPr>
                <w:rFonts w:asciiTheme="majorHAnsi" w:hAnsiTheme="majorHAnsi" w:cstheme="majorHAnsi"/>
                <w:noProof/>
                <w:webHidden/>
              </w:rPr>
              <w:tab/>
            </w:r>
            <w:r w:rsidRPr="002119DC">
              <w:rPr>
                <w:rFonts w:asciiTheme="majorHAnsi" w:hAnsiTheme="majorHAnsi" w:cstheme="majorHAnsi"/>
                <w:noProof/>
                <w:webHidden/>
              </w:rPr>
              <w:fldChar w:fldCharType="begin"/>
            </w:r>
            <w:r w:rsidRPr="002119DC">
              <w:rPr>
                <w:rFonts w:asciiTheme="majorHAnsi" w:hAnsiTheme="majorHAnsi" w:cstheme="majorHAnsi"/>
                <w:noProof/>
                <w:webHidden/>
              </w:rPr>
              <w:instrText xml:space="preserve"> PAGEREF _Toc198582084 \h </w:instrText>
            </w:r>
            <w:r w:rsidRPr="002119DC">
              <w:rPr>
                <w:rFonts w:asciiTheme="majorHAnsi" w:hAnsiTheme="majorHAnsi" w:cstheme="majorHAnsi"/>
                <w:noProof/>
                <w:webHidden/>
              </w:rPr>
            </w:r>
            <w:r w:rsidRPr="002119DC">
              <w:rPr>
                <w:rFonts w:asciiTheme="majorHAnsi" w:hAnsiTheme="majorHAnsi" w:cstheme="majorHAnsi"/>
                <w:noProof/>
                <w:webHidden/>
              </w:rPr>
              <w:fldChar w:fldCharType="separate"/>
            </w:r>
            <w:r w:rsidRPr="002119DC">
              <w:rPr>
                <w:rFonts w:asciiTheme="majorHAnsi" w:hAnsiTheme="majorHAnsi" w:cstheme="majorHAnsi"/>
                <w:noProof/>
                <w:webHidden/>
              </w:rPr>
              <w:t>13</w:t>
            </w:r>
            <w:r w:rsidRPr="002119DC">
              <w:rPr>
                <w:rFonts w:asciiTheme="majorHAnsi" w:hAnsiTheme="majorHAnsi" w:cstheme="majorHAnsi"/>
                <w:noProof/>
                <w:webHidden/>
              </w:rPr>
              <w:fldChar w:fldCharType="end"/>
            </w:r>
          </w:hyperlink>
        </w:p>
        <w:p w:rsidR="009D1DF7" w:rsidRPr="002119DC" w:rsidRDefault="009D1DF7">
          <w:pPr>
            <w:pStyle w:val="T3"/>
            <w:tabs>
              <w:tab w:val="right" w:leader="dot" w:pos="8296"/>
            </w:tabs>
            <w:rPr>
              <w:rFonts w:asciiTheme="majorHAnsi" w:hAnsiTheme="majorHAnsi" w:cstheme="majorHAnsi"/>
              <w:noProof/>
              <w:kern w:val="2"/>
              <w:sz w:val="24"/>
              <w:szCs w:val="24"/>
              <w14:ligatures w14:val="standardContextual"/>
            </w:rPr>
          </w:pPr>
          <w:hyperlink w:anchor="_Toc198582085" w:history="1">
            <w:r w:rsidRPr="002119DC">
              <w:rPr>
                <w:rStyle w:val="Kpr"/>
                <w:rFonts w:asciiTheme="majorHAnsi" w:hAnsiTheme="majorHAnsi" w:cstheme="majorHAnsi"/>
                <w:b/>
                <w:bCs/>
                <w:noProof/>
              </w:rPr>
              <w:t>Query 3 Improvements (52ms → 44ms)</w:t>
            </w:r>
            <w:r w:rsidRPr="002119DC">
              <w:rPr>
                <w:rFonts w:asciiTheme="majorHAnsi" w:hAnsiTheme="majorHAnsi" w:cstheme="majorHAnsi"/>
                <w:noProof/>
                <w:webHidden/>
              </w:rPr>
              <w:tab/>
            </w:r>
            <w:r w:rsidRPr="002119DC">
              <w:rPr>
                <w:rFonts w:asciiTheme="majorHAnsi" w:hAnsiTheme="majorHAnsi" w:cstheme="majorHAnsi"/>
                <w:noProof/>
                <w:webHidden/>
              </w:rPr>
              <w:fldChar w:fldCharType="begin"/>
            </w:r>
            <w:r w:rsidRPr="002119DC">
              <w:rPr>
                <w:rFonts w:asciiTheme="majorHAnsi" w:hAnsiTheme="majorHAnsi" w:cstheme="majorHAnsi"/>
                <w:noProof/>
                <w:webHidden/>
              </w:rPr>
              <w:instrText xml:space="preserve"> PAGEREF _Toc198582085 \h </w:instrText>
            </w:r>
            <w:r w:rsidRPr="002119DC">
              <w:rPr>
                <w:rFonts w:asciiTheme="majorHAnsi" w:hAnsiTheme="majorHAnsi" w:cstheme="majorHAnsi"/>
                <w:noProof/>
                <w:webHidden/>
              </w:rPr>
            </w:r>
            <w:r w:rsidRPr="002119DC">
              <w:rPr>
                <w:rFonts w:asciiTheme="majorHAnsi" w:hAnsiTheme="majorHAnsi" w:cstheme="majorHAnsi"/>
                <w:noProof/>
                <w:webHidden/>
              </w:rPr>
              <w:fldChar w:fldCharType="separate"/>
            </w:r>
            <w:r w:rsidRPr="002119DC">
              <w:rPr>
                <w:rFonts w:asciiTheme="majorHAnsi" w:hAnsiTheme="majorHAnsi" w:cstheme="majorHAnsi"/>
                <w:noProof/>
                <w:webHidden/>
              </w:rPr>
              <w:t>13</w:t>
            </w:r>
            <w:r w:rsidRPr="002119DC">
              <w:rPr>
                <w:rFonts w:asciiTheme="majorHAnsi" w:hAnsiTheme="majorHAnsi" w:cstheme="majorHAnsi"/>
                <w:noProof/>
                <w:webHidden/>
              </w:rPr>
              <w:fldChar w:fldCharType="end"/>
            </w:r>
          </w:hyperlink>
        </w:p>
        <w:p w:rsidR="009D1DF7" w:rsidRPr="002119DC" w:rsidRDefault="009D1DF7">
          <w:pPr>
            <w:pStyle w:val="T1"/>
            <w:rPr>
              <w:rFonts w:asciiTheme="majorHAnsi" w:hAnsiTheme="majorHAnsi" w:cstheme="majorHAnsi"/>
              <w:noProof/>
              <w:kern w:val="2"/>
              <w:sz w:val="24"/>
              <w:szCs w:val="24"/>
              <w14:ligatures w14:val="standardContextual"/>
            </w:rPr>
          </w:pPr>
          <w:hyperlink w:anchor="_Toc198582086" w:history="1">
            <w:r w:rsidRPr="002119DC">
              <w:rPr>
                <w:rStyle w:val="Kpr"/>
                <w:rFonts w:asciiTheme="majorHAnsi" w:hAnsiTheme="majorHAnsi" w:cstheme="majorHAnsi"/>
                <w:b/>
                <w:bCs/>
                <w:noProof/>
              </w:rPr>
              <w:t>Conclusion</w:t>
            </w:r>
            <w:r w:rsidRPr="002119DC">
              <w:rPr>
                <w:rFonts w:asciiTheme="majorHAnsi" w:hAnsiTheme="majorHAnsi" w:cstheme="majorHAnsi"/>
                <w:noProof/>
                <w:webHidden/>
              </w:rPr>
              <w:tab/>
            </w:r>
            <w:r w:rsidRPr="002119DC">
              <w:rPr>
                <w:rFonts w:asciiTheme="majorHAnsi" w:hAnsiTheme="majorHAnsi" w:cstheme="majorHAnsi"/>
                <w:noProof/>
                <w:webHidden/>
              </w:rPr>
              <w:fldChar w:fldCharType="begin"/>
            </w:r>
            <w:r w:rsidRPr="002119DC">
              <w:rPr>
                <w:rFonts w:asciiTheme="majorHAnsi" w:hAnsiTheme="majorHAnsi" w:cstheme="majorHAnsi"/>
                <w:noProof/>
                <w:webHidden/>
              </w:rPr>
              <w:instrText xml:space="preserve"> PAGEREF _Toc198582086 \h </w:instrText>
            </w:r>
            <w:r w:rsidRPr="002119DC">
              <w:rPr>
                <w:rFonts w:asciiTheme="majorHAnsi" w:hAnsiTheme="majorHAnsi" w:cstheme="majorHAnsi"/>
                <w:noProof/>
                <w:webHidden/>
              </w:rPr>
            </w:r>
            <w:r w:rsidRPr="002119DC">
              <w:rPr>
                <w:rFonts w:asciiTheme="majorHAnsi" w:hAnsiTheme="majorHAnsi" w:cstheme="majorHAnsi"/>
                <w:noProof/>
                <w:webHidden/>
              </w:rPr>
              <w:fldChar w:fldCharType="separate"/>
            </w:r>
            <w:r w:rsidRPr="002119DC">
              <w:rPr>
                <w:rFonts w:asciiTheme="majorHAnsi" w:hAnsiTheme="majorHAnsi" w:cstheme="majorHAnsi"/>
                <w:noProof/>
                <w:webHidden/>
              </w:rPr>
              <w:t>17</w:t>
            </w:r>
            <w:r w:rsidRPr="002119DC">
              <w:rPr>
                <w:rFonts w:asciiTheme="majorHAnsi" w:hAnsiTheme="majorHAnsi" w:cstheme="majorHAnsi"/>
                <w:noProof/>
                <w:webHidden/>
              </w:rPr>
              <w:fldChar w:fldCharType="end"/>
            </w:r>
          </w:hyperlink>
        </w:p>
        <w:p w:rsidR="009D1DF7" w:rsidRPr="002119DC" w:rsidRDefault="009D1DF7">
          <w:pPr>
            <w:pStyle w:val="T2"/>
            <w:tabs>
              <w:tab w:val="right" w:leader="dot" w:pos="8296"/>
            </w:tabs>
            <w:rPr>
              <w:rFonts w:asciiTheme="majorHAnsi" w:hAnsiTheme="majorHAnsi" w:cstheme="majorHAnsi"/>
              <w:noProof/>
              <w:kern w:val="2"/>
              <w:sz w:val="24"/>
              <w:szCs w:val="24"/>
              <w14:ligatures w14:val="standardContextual"/>
            </w:rPr>
          </w:pPr>
          <w:hyperlink w:anchor="_Toc198582087" w:history="1">
            <w:r w:rsidRPr="002119DC">
              <w:rPr>
                <w:rStyle w:val="Kpr"/>
                <w:rFonts w:asciiTheme="majorHAnsi" w:hAnsiTheme="majorHAnsi" w:cstheme="majorHAnsi"/>
                <w:b/>
                <w:bCs/>
                <w:noProof/>
              </w:rPr>
              <w:t>Lessons Learned</w:t>
            </w:r>
            <w:r w:rsidRPr="002119DC">
              <w:rPr>
                <w:rFonts w:asciiTheme="majorHAnsi" w:hAnsiTheme="majorHAnsi" w:cstheme="majorHAnsi"/>
                <w:noProof/>
                <w:webHidden/>
              </w:rPr>
              <w:tab/>
            </w:r>
            <w:r w:rsidRPr="002119DC">
              <w:rPr>
                <w:rFonts w:asciiTheme="majorHAnsi" w:hAnsiTheme="majorHAnsi" w:cstheme="majorHAnsi"/>
                <w:noProof/>
                <w:webHidden/>
              </w:rPr>
              <w:fldChar w:fldCharType="begin"/>
            </w:r>
            <w:r w:rsidRPr="002119DC">
              <w:rPr>
                <w:rFonts w:asciiTheme="majorHAnsi" w:hAnsiTheme="majorHAnsi" w:cstheme="majorHAnsi"/>
                <w:noProof/>
                <w:webHidden/>
              </w:rPr>
              <w:instrText xml:space="preserve"> PAGEREF _Toc198582087 \h </w:instrText>
            </w:r>
            <w:r w:rsidRPr="002119DC">
              <w:rPr>
                <w:rFonts w:asciiTheme="majorHAnsi" w:hAnsiTheme="majorHAnsi" w:cstheme="majorHAnsi"/>
                <w:noProof/>
                <w:webHidden/>
              </w:rPr>
            </w:r>
            <w:r w:rsidRPr="002119DC">
              <w:rPr>
                <w:rFonts w:asciiTheme="majorHAnsi" w:hAnsiTheme="majorHAnsi" w:cstheme="majorHAnsi"/>
                <w:noProof/>
                <w:webHidden/>
              </w:rPr>
              <w:fldChar w:fldCharType="separate"/>
            </w:r>
            <w:r w:rsidRPr="002119DC">
              <w:rPr>
                <w:rFonts w:asciiTheme="majorHAnsi" w:hAnsiTheme="majorHAnsi" w:cstheme="majorHAnsi"/>
                <w:noProof/>
                <w:webHidden/>
              </w:rPr>
              <w:t>17</w:t>
            </w:r>
            <w:r w:rsidRPr="002119DC">
              <w:rPr>
                <w:rFonts w:asciiTheme="majorHAnsi" w:hAnsiTheme="majorHAnsi" w:cstheme="majorHAnsi"/>
                <w:noProof/>
                <w:webHidden/>
              </w:rPr>
              <w:fldChar w:fldCharType="end"/>
            </w:r>
          </w:hyperlink>
        </w:p>
        <w:p w:rsidR="009D1DF7" w:rsidRPr="002119DC" w:rsidRDefault="009D1DF7">
          <w:pPr>
            <w:pStyle w:val="T1"/>
            <w:rPr>
              <w:rFonts w:asciiTheme="majorHAnsi" w:hAnsiTheme="majorHAnsi" w:cstheme="majorHAnsi"/>
              <w:noProof/>
              <w:kern w:val="2"/>
              <w:sz w:val="24"/>
              <w:szCs w:val="24"/>
              <w14:ligatures w14:val="standardContextual"/>
            </w:rPr>
          </w:pPr>
          <w:hyperlink w:anchor="_Toc198582088" w:history="1">
            <w:r w:rsidRPr="002119DC">
              <w:rPr>
                <w:rStyle w:val="Kpr"/>
                <w:rFonts w:asciiTheme="majorHAnsi" w:hAnsiTheme="majorHAnsi" w:cstheme="majorHAnsi"/>
                <w:b/>
                <w:bCs/>
                <w:noProof/>
              </w:rPr>
              <w:t>Appendix</w:t>
            </w:r>
            <w:r w:rsidRPr="002119DC">
              <w:rPr>
                <w:rFonts w:asciiTheme="majorHAnsi" w:hAnsiTheme="majorHAnsi" w:cstheme="majorHAnsi"/>
                <w:noProof/>
                <w:webHidden/>
              </w:rPr>
              <w:tab/>
            </w:r>
            <w:r w:rsidRPr="002119DC">
              <w:rPr>
                <w:rFonts w:asciiTheme="majorHAnsi" w:hAnsiTheme="majorHAnsi" w:cstheme="majorHAnsi"/>
                <w:noProof/>
                <w:webHidden/>
              </w:rPr>
              <w:fldChar w:fldCharType="begin"/>
            </w:r>
            <w:r w:rsidRPr="002119DC">
              <w:rPr>
                <w:rFonts w:asciiTheme="majorHAnsi" w:hAnsiTheme="majorHAnsi" w:cstheme="majorHAnsi"/>
                <w:noProof/>
                <w:webHidden/>
              </w:rPr>
              <w:instrText xml:space="preserve"> PAGEREF _Toc198582088 \h </w:instrText>
            </w:r>
            <w:r w:rsidRPr="002119DC">
              <w:rPr>
                <w:rFonts w:asciiTheme="majorHAnsi" w:hAnsiTheme="majorHAnsi" w:cstheme="majorHAnsi"/>
                <w:noProof/>
                <w:webHidden/>
              </w:rPr>
            </w:r>
            <w:r w:rsidRPr="002119DC">
              <w:rPr>
                <w:rFonts w:asciiTheme="majorHAnsi" w:hAnsiTheme="majorHAnsi" w:cstheme="majorHAnsi"/>
                <w:noProof/>
                <w:webHidden/>
              </w:rPr>
              <w:fldChar w:fldCharType="separate"/>
            </w:r>
            <w:r w:rsidRPr="002119DC">
              <w:rPr>
                <w:rFonts w:asciiTheme="majorHAnsi" w:hAnsiTheme="majorHAnsi" w:cstheme="majorHAnsi"/>
                <w:noProof/>
                <w:webHidden/>
              </w:rPr>
              <w:t>18</w:t>
            </w:r>
            <w:r w:rsidRPr="002119DC">
              <w:rPr>
                <w:rFonts w:asciiTheme="majorHAnsi" w:hAnsiTheme="majorHAnsi" w:cstheme="majorHAnsi"/>
                <w:noProof/>
                <w:webHidden/>
              </w:rPr>
              <w:fldChar w:fldCharType="end"/>
            </w:r>
          </w:hyperlink>
        </w:p>
        <w:p w:rsidR="009D1DF7" w:rsidRPr="002119DC" w:rsidRDefault="009D1DF7">
          <w:pPr>
            <w:pStyle w:val="T2"/>
            <w:tabs>
              <w:tab w:val="right" w:leader="dot" w:pos="8296"/>
            </w:tabs>
            <w:rPr>
              <w:rFonts w:asciiTheme="majorHAnsi" w:hAnsiTheme="majorHAnsi" w:cstheme="majorHAnsi"/>
              <w:noProof/>
              <w:kern w:val="2"/>
              <w:sz w:val="24"/>
              <w:szCs w:val="24"/>
              <w14:ligatures w14:val="standardContextual"/>
            </w:rPr>
          </w:pPr>
          <w:hyperlink w:anchor="_Toc198582089" w:history="1">
            <w:r w:rsidRPr="002119DC">
              <w:rPr>
                <w:rStyle w:val="Kpr"/>
                <w:rFonts w:asciiTheme="majorHAnsi" w:hAnsiTheme="majorHAnsi" w:cstheme="majorHAnsi"/>
                <w:b/>
                <w:bCs/>
                <w:noProof/>
              </w:rPr>
              <w:t>TESTING CODE</w:t>
            </w:r>
            <w:r w:rsidRPr="002119DC">
              <w:rPr>
                <w:rFonts w:asciiTheme="majorHAnsi" w:hAnsiTheme="majorHAnsi" w:cstheme="majorHAnsi"/>
                <w:noProof/>
                <w:webHidden/>
              </w:rPr>
              <w:tab/>
            </w:r>
            <w:r w:rsidRPr="002119DC">
              <w:rPr>
                <w:rFonts w:asciiTheme="majorHAnsi" w:hAnsiTheme="majorHAnsi" w:cstheme="majorHAnsi"/>
                <w:noProof/>
                <w:webHidden/>
              </w:rPr>
              <w:fldChar w:fldCharType="begin"/>
            </w:r>
            <w:r w:rsidRPr="002119DC">
              <w:rPr>
                <w:rFonts w:asciiTheme="majorHAnsi" w:hAnsiTheme="majorHAnsi" w:cstheme="majorHAnsi"/>
                <w:noProof/>
                <w:webHidden/>
              </w:rPr>
              <w:instrText xml:space="preserve"> PAGEREF _Toc198582089 \h </w:instrText>
            </w:r>
            <w:r w:rsidRPr="002119DC">
              <w:rPr>
                <w:rFonts w:asciiTheme="majorHAnsi" w:hAnsiTheme="majorHAnsi" w:cstheme="majorHAnsi"/>
                <w:noProof/>
                <w:webHidden/>
              </w:rPr>
            </w:r>
            <w:r w:rsidRPr="002119DC">
              <w:rPr>
                <w:rFonts w:asciiTheme="majorHAnsi" w:hAnsiTheme="majorHAnsi" w:cstheme="majorHAnsi"/>
                <w:noProof/>
                <w:webHidden/>
              </w:rPr>
              <w:fldChar w:fldCharType="separate"/>
            </w:r>
            <w:r w:rsidRPr="002119DC">
              <w:rPr>
                <w:rFonts w:asciiTheme="majorHAnsi" w:hAnsiTheme="majorHAnsi" w:cstheme="majorHAnsi"/>
                <w:noProof/>
                <w:webHidden/>
              </w:rPr>
              <w:t>18</w:t>
            </w:r>
            <w:r w:rsidRPr="002119DC">
              <w:rPr>
                <w:rFonts w:asciiTheme="majorHAnsi" w:hAnsiTheme="majorHAnsi" w:cstheme="majorHAnsi"/>
                <w:noProof/>
                <w:webHidden/>
              </w:rPr>
              <w:fldChar w:fldCharType="end"/>
            </w:r>
          </w:hyperlink>
        </w:p>
        <w:p w:rsidR="009D1DF7" w:rsidRPr="002119DC" w:rsidRDefault="009D1DF7">
          <w:pPr>
            <w:pStyle w:val="T2"/>
            <w:tabs>
              <w:tab w:val="right" w:leader="dot" w:pos="8296"/>
            </w:tabs>
            <w:rPr>
              <w:rFonts w:asciiTheme="majorHAnsi" w:hAnsiTheme="majorHAnsi" w:cstheme="majorHAnsi"/>
              <w:noProof/>
              <w:kern w:val="2"/>
              <w:sz w:val="24"/>
              <w:szCs w:val="24"/>
              <w14:ligatures w14:val="standardContextual"/>
            </w:rPr>
          </w:pPr>
          <w:hyperlink w:anchor="_Toc198582090" w:history="1">
            <w:r w:rsidRPr="002119DC">
              <w:rPr>
                <w:rStyle w:val="Kpr"/>
                <w:rFonts w:asciiTheme="majorHAnsi" w:hAnsiTheme="majorHAnsi" w:cstheme="majorHAnsi"/>
                <w:b/>
                <w:bCs/>
                <w:noProof/>
              </w:rPr>
              <w:t>QUERY 1</w:t>
            </w:r>
            <w:r w:rsidRPr="002119DC">
              <w:rPr>
                <w:rFonts w:asciiTheme="majorHAnsi" w:hAnsiTheme="majorHAnsi" w:cstheme="majorHAnsi"/>
                <w:noProof/>
                <w:webHidden/>
              </w:rPr>
              <w:tab/>
            </w:r>
            <w:r w:rsidRPr="002119DC">
              <w:rPr>
                <w:rFonts w:asciiTheme="majorHAnsi" w:hAnsiTheme="majorHAnsi" w:cstheme="majorHAnsi"/>
                <w:noProof/>
                <w:webHidden/>
              </w:rPr>
              <w:fldChar w:fldCharType="begin"/>
            </w:r>
            <w:r w:rsidRPr="002119DC">
              <w:rPr>
                <w:rFonts w:asciiTheme="majorHAnsi" w:hAnsiTheme="majorHAnsi" w:cstheme="majorHAnsi"/>
                <w:noProof/>
                <w:webHidden/>
              </w:rPr>
              <w:instrText xml:space="preserve"> PAGEREF _Toc198582090 \h </w:instrText>
            </w:r>
            <w:r w:rsidRPr="002119DC">
              <w:rPr>
                <w:rFonts w:asciiTheme="majorHAnsi" w:hAnsiTheme="majorHAnsi" w:cstheme="majorHAnsi"/>
                <w:noProof/>
                <w:webHidden/>
              </w:rPr>
            </w:r>
            <w:r w:rsidRPr="002119DC">
              <w:rPr>
                <w:rFonts w:asciiTheme="majorHAnsi" w:hAnsiTheme="majorHAnsi" w:cstheme="majorHAnsi"/>
                <w:noProof/>
                <w:webHidden/>
              </w:rPr>
              <w:fldChar w:fldCharType="separate"/>
            </w:r>
            <w:r w:rsidRPr="002119DC">
              <w:rPr>
                <w:rFonts w:asciiTheme="majorHAnsi" w:hAnsiTheme="majorHAnsi" w:cstheme="majorHAnsi"/>
                <w:noProof/>
                <w:webHidden/>
              </w:rPr>
              <w:t>19</w:t>
            </w:r>
            <w:r w:rsidRPr="002119DC">
              <w:rPr>
                <w:rFonts w:asciiTheme="majorHAnsi" w:hAnsiTheme="majorHAnsi" w:cstheme="majorHAnsi"/>
                <w:noProof/>
                <w:webHidden/>
              </w:rPr>
              <w:fldChar w:fldCharType="end"/>
            </w:r>
          </w:hyperlink>
        </w:p>
        <w:p w:rsidR="009D1DF7" w:rsidRPr="002119DC" w:rsidRDefault="009D1DF7">
          <w:pPr>
            <w:pStyle w:val="T2"/>
            <w:tabs>
              <w:tab w:val="right" w:leader="dot" w:pos="8296"/>
            </w:tabs>
            <w:rPr>
              <w:rFonts w:asciiTheme="majorHAnsi" w:hAnsiTheme="majorHAnsi" w:cstheme="majorHAnsi"/>
              <w:noProof/>
              <w:kern w:val="2"/>
              <w:sz w:val="24"/>
              <w:szCs w:val="24"/>
              <w14:ligatures w14:val="standardContextual"/>
            </w:rPr>
          </w:pPr>
          <w:hyperlink w:anchor="_Toc198582091" w:history="1">
            <w:r w:rsidRPr="002119DC">
              <w:rPr>
                <w:rStyle w:val="Kpr"/>
                <w:rFonts w:asciiTheme="majorHAnsi" w:hAnsiTheme="majorHAnsi" w:cstheme="majorHAnsi"/>
                <w:b/>
                <w:bCs/>
                <w:noProof/>
              </w:rPr>
              <w:t>QUERY 2</w:t>
            </w:r>
            <w:r w:rsidRPr="002119DC">
              <w:rPr>
                <w:rFonts w:asciiTheme="majorHAnsi" w:hAnsiTheme="majorHAnsi" w:cstheme="majorHAnsi"/>
                <w:noProof/>
                <w:webHidden/>
              </w:rPr>
              <w:tab/>
            </w:r>
            <w:r w:rsidRPr="002119DC">
              <w:rPr>
                <w:rFonts w:asciiTheme="majorHAnsi" w:hAnsiTheme="majorHAnsi" w:cstheme="majorHAnsi"/>
                <w:noProof/>
                <w:webHidden/>
              </w:rPr>
              <w:fldChar w:fldCharType="begin"/>
            </w:r>
            <w:r w:rsidRPr="002119DC">
              <w:rPr>
                <w:rFonts w:asciiTheme="majorHAnsi" w:hAnsiTheme="majorHAnsi" w:cstheme="majorHAnsi"/>
                <w:noProof/>
                <w:webHidden/>
              </w:rPr>
              <w:instrText xml:space="preserve"> PAGEREF _Toc198582091 \h </w:instrText>
            </w:r>
            <w:r w:rsidRPr="002119DC">
              <w:rPr>
                <w:rFonts w:asciiTheme="majorHAnsi" w:hAnsiTheme="majorHAnsi" w:cstheme="majorHAnsi"/>
                <w:noProof/>
                <w:webHidden/>
              </w:rPr>
            </w:r>
            <w:r w:rsidRPr="002119DC">
              <w:rPr>
                <w:rFonts w:asciiTheme="majorHAnsi" w:hAnsiTheme="majorHAnsi" w:cstheme="majorHAnsi"/>
                <w:noProof/>
                <w:webHidden/>
              </w:rPr>
              <w:fldChar w:fldCharType="separate"/>
            </w:r>
            <w:r w:rsidRPr="002119DC">
              <w:rPr>
                <w:rFonts w:asciiTheme="majorHAnsi" w:hAnsiTheme="majorHAnsi" w:cstheme="majorHAnsi"/>
                <w:noProof/>
                <w:webHidden/>
              </w:rPr>
              <w:t>19</w:t>
            </w:r>
            <w:r w:rsidRPr="002119DC">
              <w:rPr>
                <w:rFonts w:asciiTheme="majorHAnsi" w:hAnsiTheme="majorHAnsi" w:cstheme="majorHAnsi"/>
                <w:noProof/>
                <w:webHidden/>
              </w:rPr>
              <w:fldChar w:fldCharType="end"/>
            </w:r>
          </w:hyperlink>
        </w:p>
        <w:p w:rsidR="009D1DF7" w:rsidRPr="002119DC" w:rsidRDefault="009D1DF7">
          <w:pPr>
            <w:pStyle w:val="T2"/>
            <w:tabs>
              <w:tab w:val="right" w:leader="dot" w:pos="8296"/>
            </w:tabs>
            <w:rPr>
              <w:rFonts w:asciiTheme="majorHAnsi" w:hAnsiTheme="majorHAnsi" w:cstheme="majorHAnsi"/>
              <w:noProof/>
              <w:kern w:val="2"/>
              <w:sz w:val="24"/>
              <w:szCs w:val="24"/>
              <w14:ligatures w14:val="standardContextual"/>
            </w:rPr>
          </w:pPr>
          <w:hyperlink w:anchor="_Toc198582092" w:history="1">
            <w:r w:rsidRPr="002119DC">
              <w:rPr>
                <w:rStyle w:val="Kpr"/>
                <w:rFonts w:asciiTheme="majorHAnsi" w:hAnsiTheme="majorHAnsi" w:cstheme="majorHAnsi"/>
                <w:b/>
                <w:bCs/>
                <w:noProof/>
              </w:rPr>
              <w:t>QUERY 3</w:t>
            </w:r>
            <w:r w:rsidRPr="002119DC">
              <w:rPr>
                <w:rFonts w:asciiTheme="majorHAnsi" w:hAnsiTheme="majorHAnsi" w:cstheme="majorHAnsi"/>
                <w:noProof/>
                <w:webHidden/>
              </w:rPr>
              <w:tab/>
            </w:r>
            <w:r w:rsidRPr="002119DC">
              <w:rPr>
                <w:rFonts w:asciiTheme="majorHAnsi" w:hAnsiTheme="majorHAnsi" w:cstheme="majorHAnsi"/>
                <w:noProof/>
                <w:webHidden/>
              </w:rPr>
              <w:fldChar w:fldCharType="begin"/>
            </w:r>
            <w:r w:rsidRPr="002119DC">
              <w:rPr>
                <w:rFonts w:asciiTheme="majorHAnsi" w:hAnsiTheme="majorHAnsi" w:cstheme="majorHAnsi"/>
                <w:noProof/>
                <w:webHidden/>
              </w:rPr>
              <w:instrText xml:space="preserve"> PAGEREF _Toc198582092 \h </w:instrText>
            </w:r>
            <w:r w:rsidRPr="002119DC">
              <w:rPr>
                <w:rFonts w:asciiTheme="majorHAnsi" w:hAnsiTheme="majorHAnsi" w:cstheme="majorHAnsi"/>
                <w:noProof/>
                <w:webHidden/>
              </w:rPr>
            </w:r>
            <w:r w:rsidRPr="002119DC">
              <w:rPr>
                <w:rFonts w:asciiTheme="majorHAnsi" w:hAnsiTheme="majorHAnsi" w:cstheme="majorHAnsi"/>
                <w:noProof/>
                <w:webHidden/>
              </w:rPr>
              <w:fldChar w:fldCharType="separate"/>
            </w:r>
            <w:r w:rsidRPr="002119DC">
              <w:rPr>
                <w:rFonts w:asciiTheme="majorHAnsi" w:hAnsiTheme="majorHAnsi" w:cstheme="majorHAnsi"/>
                <w:noProof/>
                <w:webHidden/>
              </w:rPr>
              <w:t>20</w:t>
            </w:r>
            <w:r w:rsidRPr="002119DC">
              <w:rPr>
                <w:rFonts w:asciiTheme="majorHAnsi" w:hAnsiTheme="majorHAnsi" w:cstheme="majorHAnsi"/>
                <w:noProof/>
                <w:webHidden/>
              </w:rPr>
              <w:fldChar w:fldCharType="end"/>
            </w:r>
          </w:hyperlink>
        </w:p>
        <w:p w:rsidR="009D1DF7" w:rsidRPr="002119DC" w:rsidRDefault="009D1DF7">
          <w:pPr>
            <w:pStyle w:val="T2"/>
            <w:tabs>
              <w:tab w:val="right" w:leader="dot" w:pos="8296"/>
            </w:tabs>
            <w:rPr>
              <w:rFonts w:asciiTheme="majorHAnsi" w:hAnsiTheme="majorHAnsi" w:cstheme="majorHAnsi"/>
              <w:noProof/>
              <w:kern w:val="2"/>
              <w:sz w:val="24"/>
              <w:szCs w:val="24"/>
              <w14:ligatures w14:val="standardContextual"/>
            </w:rPr>
          </w:pPr>
          <w:hyperlink w:anchor="_Toc198582093" w:history="1">
            <w:r w:rsidRPr="002119DC">
              <w:rPr>
                <w:rStyle w:val="Kpr"/>
                <w:rFonts w:asciiTheme="majorHAnsi" w:hAnsiTheme="majorHAnsi" w:cstheme="majorHAnsi"/>
                <w:b/>
                <w:bCs/>
                <w:noProof/>
              </w:rPr>
              <w:t>INDEX CO</w:t>
            </w:r>
            <w:r w:rsidRPr="002119DC">
              <w:rPr>
                <w:rStyle w:val="Kpr"/>
                <w:rFonts w:asciiTheme="majorHAnsi" w:hAnsiTheme="majorHAnsi" w:cstheme="majorHAnsi"/>
                <w:b/>
                <w:bCs/>
                <w:noProof/>
              </w:rPr>
              <w:t>D</w:t>
            </w:r>
            <w:r w:rsidRPr="002119DC">
              <w:rPr>
                <w:rStyle w:val="Kpr"/>
                <w:rFonts w:asciiTheme="majorHAnsi" w:hAnsiTheme="majorHAnsi" w:cstheme="majorHAnsi"/>
                <w:b/>
                <w:bCs/>
                <w:noProof/>
              </w:rPr>
              <w:t>ES FOR PERFORMANCE IMPROVEMENTS</w:t>
            </w:r>
            <w:r w:rsidRPr="002119DC">
              <w:rPr>
                <w:rFonts w:asciiTheme="majorHAnsi" w:hAnsiTheme="majorHAnsi" w:cstheme="majorHAnsi"/>
                <w:noProof/>
                <w:webHidden/>
              </w:rPr>
              <w:tab/>
            </w:r>
            <w:r w:rsidRPr="002119DC">
              <w:rPr>
                <w:rFonts w:asciiTheme="majorHAnsi" w:hAnsiTheme="majorHAnsi" w:cstheme="majorHAnsi"/>
                <w:noProof/>
                <w:webHidden/>
              </w:rPr>
              <w:fldChar w:fldCharType="begin"/>
            </w:r>
            <w:r w:rsidRPr="002119DC">
              <w:rPr>
                <w:rFonts w:asciiTheme="majorHAnsi" w:hAnsiTheme="majorHAnsi" w:cstheme="majorHAnsi"/>
                <w:noProof/>
                <w:webHidden/>
              </w:rPr>
              <w:instrText xml:space="preserve"> PAGEREF _Toc198582093 \h </w:instrText>
            </w:r>
            <w:r w:rsidRPr="002119DC">
              <w:rPr>
                <w:rFonts w:asciiTheme="majorHAnsi" w:hAnsiTheme="majorHAnsi" w:cstheme="majorHAnsi"/>
                <w:noProof/>
                <w:webHidden/>
              </w:rPr>
            </w:r>
            <w:r w:rsidRPr="002119DC">
              <w:rPr>
                <w:rFonts w:asciiTheme="majorHAnsi" w:hAnsiTheme="majorHAnsi" w:cstheme="majorHAnsi"/>
                <w:noProof/>
                <w:webHidden/>
              </w:rPr>
              <w:fldChar w:fldCharType="separate"/>
            </w:r>
            <w:r w:rsidRPr="002119DC">
              <w:rPr>
                <w:rFonts w:asciiTheme="majorHAnsi" w:hAnsiTheme="majorHAnsi" w:cstheme="majorHAnsi"/>
                <w:noProof/>
                <w:webHidden/>
              </w:rPr>
              <w:t>20</w:t>
            </w:r>
            <w:r w:rsidRPr="002119DC">
              <w:rPr>
                <w:rFonts w:asciiTheme="majorHAnsi" w:hAnsiTheme="majorHAnsi" w:cstheme="majorHAnsi"/>
                <w:noProof/>
                <w:webHidden/>
              </w:rPr>
              <w:fldChar w:fldCharType="end"/>
            </w:r>
          </w:hyperlink>
        </w:p>
        <w:p w:rsidR="009D1DF7" w:rsidRPr="002119DC" w:rsidRDefault="009D1DF7">
          <w:pPr>
            <w:pStyle w:val="T3"/>
            <w:tabs>
              <w:tab w:val="right" w:leader="dot" w:pos="8296"/>
            </w:tabs>
            <w:rPr>
              <w:rFonts w:asciiTheme="majorHAnsi" w:hAnsiTheme="majorHAnsi" w:cstheme="majorHAnsi"/>
              <w:noProof/>
              <w:kern w:val="2"/>
              <w:sz w:val="24"/>
              <w:szCs w:val="24"/>
              <w14:ligatures w14:val="standardContextual"/>
            </w:rPr>
          </w:pPr>
          <w:hyperlink w:anchor="_Toc198582094" w:history="1">
            <w:r w:rsidRPr="002119DC">
              <w:rPr>
                <w:rStyle w:val="Kpr"/>
                <w:rFonts w:asciiTheme="majorHAnsi" w:hAnsiTheme="majorHAnsi" w:cstheme="majorHAnsi"/>
                <w:b/>
                <w:bCs/>
                <w:noProof/>
              </w:rPr>
              <w:t>QUERY 1</w:t>
            </w:r>
            <w:r w:rsidRPr="002119DC">
              <w:rPr>
                <w:rFonts w:asciiTheme="majorHAnsi" w:hAnsiTheme="majorHAnsi" w:cstheme="majorHAnsi"/>
                <w:noProof/>
                <w:webHidden/>
              </w:rPr>
              <w:tab/>
            </w:r>
            <w:r w:rsidRPr="002119DC">
              <w:rPr>
                <w:rFonts w:asciiTheme="majorHAnsi" w:hAnsiTheme="majorHAnsi" w:cstheme="majorHAnsi"/>
                <w:noProof/>
                <w:webHidden/>
              </w:rPr>
              <w:fldChar w:fldCharType="begin"/>
            </w:r>
            <w:r w:rsidRPr="002119DC">
              <w:rPr>
                <w:rFonts w:asciiTheme="majorHAnsi" w:hAnsiTheme="majorHAnsi" w:cstheme="majorHAnsi"/>
                <w:noProof/>
                <w:webHidden/>
              </w:rPr>
              <w:instrText xml:space="preserve"> PAGEREF _Toc198582094 \h </w:instrText>
            </w:r>
            <w:r w:rsidRPr="002119DC">
              <w:rPr>
                <w:rFonts w:asciiTheme="majorHAnsi" w:hAnsiTheme="majorHAnsi" w:cstheme="majorHAnsi"/>
                <w:noProof/>
                <w:webHidden/>
              </w:rPr>
            </w:r>
            <w:r w:rsidRPr="002119DC">
              <w:rPr>
                <w:rFonts w:asciiTheme="majorHAnsi" w:hAnsiTheme="majorHAnsi" w:cstheme="majorHAnsi"/>
                <w:noProof/>
                <w:webHidden/>
              </w:rPr>
              <w:fldChar w:fldCharType="separate"/>
            </w:r>
            <w:r w:rsidRPr="002119DC">
              <w:rPr>
                <w:rFonts w:asciiTheme="majorHAnsi" w:hAnsiTheme="majorHAnsi" w:cstheme="majorHAnsi"/>
                <w:noProof/>
                <w:webHidden/>
              </w:rPr>
              <w:t>20</w:t>
            </w:r>
            <w:r w:rsidRPr="002119DC">
              <w:rPr>
                <w:rFonts w:asciiTheme="majorHAnsi" w:hAnsiTheme="majorHAnsi" w:cstheme="majorHAnsi"/>
                <w:noProof/>
                <w:webHidden/>
              </w:rPr>
              <w:fldChar w:fldCharType="end"/>
            </w:r>
          </w:hyperlink>
        </w:p>
        <w:p w:rsidR="009D1DF7" w:rsidRPr="002119DC" w:rsidRDefault="009D1DF7">
          <w:pPr>
            <w:pStyle w:val="T3"/>
            <w:tabs>
              <w:tab w:val="right" w:leader="dot" w:pos="8296"/>
            </w:tabs>
            <w:rPr>
              <w:rFonts w:asciiTheme="majorHAnsi" w:hAnsiTheme="majorHAnsi" w:cstheme="majorHAnsi"/>
              <w:noProof/>
              <w:kern w:val="2"/>
              <w:sz w:val="24"/>
              <w:szCs w:val="24"/>
              <w14:ligatures w14:val="standardContextual"/>
            </w:rPr>
          </w:pPr>
          <w:hyperlink w:anchor="_Toc198582095" w:history="1">
            <w:r w:rsidRPr="002119DC">
              <w:rPr>
                <w:rStyle w:val="Kpr"/>
                <w:rFonts w:asciiTheme="majorHAnsi" w:hAnsiTheme="majorHAnsi" w:cstheme="majorHAnsi"/>
                <w:b/>
                <w:bCs/>
                <w:noProof/>
              </w:rPr>
              <w:t>QUERY 2</w:t>
            </w:r>
            <w:r w:rsidRPr="002119DC">
              <w:rPr>
                <w:rFonts w:asciiTheme="majorHAnsi" w:hAnsiTheme="majorHAnsi" w:cstheme="majorHAnsi"/>
                <w:noProof/>
                <w:webHidden/>
              </w:rPr>
              <w:tab/>
            </w:r>
            <w:r w:rsidRPr="002119DC">
              <w:rPr>
                <w:rFonts w:asciiTheme="majorHAnsi" w:hAnsiTheme="majorHAnsi" w:cstheme="majorHAnsi"/>
                <w:noProof/>
                <w:webHidden/>
              </w:rPr>
              <w:fldChar w:fldCharType="begin"/>
            </w:r>
            <w:r w:rsidRPr="002119DC">
              <w:rPr>
                <w:rFonts w:asciiTheme="majorHAnsi" w:hAnsiTheme="majorHAnsi" w:cstheme="majorHAnsi"/>
                <w:noProof/>
                <w:webHidden/>
              </w:rPr>
              <w:instrText xml:space="preserve"> PAGEREF _Toc198582095 \h </w:instrText>
            </w:r>
            <w:r w:rsidRPr="002119DC">
              <w:rPr>
                <w:rFonts w:asciiTheme="majorHAnsi" w:hAnsiTheme="majorHAnsi" w:cstheme="majorHAnsi"/>
                <w:noProof/>
                <w:webHidden/>
              </w:rPr>
            </w:r>
            <w:r w:rsidRPr="002119DC">
              <w:rPr>
                <w:rFonts w:asciiTheme="majorHAnsi" w:hAnsiTheme="majorHAnsi" w:cstheme="majorHAnsi"/>
                <w:noProof/>
                <w:webHidden/>
              </w:rPr>
              <w:fldChar w:fldCharType="separate"/>
            </w:r>
            <w:r w:rsidRPr="002119DC">
              <w:rPr>
                <w:rFonts w:asciiTheme="majorHAnsi" w:hAnsiTheme="majorHAnsi" w:cstheme="majorHAnsi"/>
                <w:noProof/>
                <w:webHidden/>
              </w:rPr>
              <w:t>20</w:t>
            </w:r>
            <w:r w:rsidRPr="002119DC">
              <w:rPr>
                <w:rFonts w:asciiTheme="majorHAnsi" w:hAnsiTheme="majorHAnsi" w:cstheme="majorHAnsi"/>
                <w:noProof/>
                <w:webHidden/>
              </w:rPr>
              <w:fldChar w:fldCharType="end"/>
            </w:r>
          </w:hyperlink>
        </w:p>
        <w:p w:rsidR="009D1DF7" w:rsidRPr="002119DC" w:rsidRDefault="009D1DF7">
          <w:pPr>
            <w:pStyle w:val="T3"/>
            <w:tabs>
              <w:tab w:val="right" w:leader="dot" w:pos="8296"/>
            </w:tabs>
            <w:rPr>
              <w:rFonts w:asciiTheme="majorHAnsi" w:hAnsiTheme="majorHAnsi" w:cstheme="majorHAnsi"/>
              <w:noProof/>
              <w:kern w:val="2"/>
              <w:sz w:val="24"/>
              <w:szCs w:val="24"/>
              <w14:ligatures w14:val="standardContextual"/>
            </w:rPr>
          </w:pPr>
          <w:hyperlink w:anchor="_Toc198582096" w:history="1">
            <w:r w:rsidRPr="002119DC">
              <w:rPr>
                <w:rStyle w:val="Kpr"/>
                <w:rFonts w:asciiTheme="majorHAnsi" w:hAnsiTheme="majorHAnsi" w:cstheme="majorHAnsi"/>
                <w:b/>
                <w:bCs/>
                <w:noProof/>
              </w:rPr>
              <w:t>QUERY 3</w:t>
            </w:r>
            <w:r w:rsidRPr="002119DC">
              <w:rPr>
                <w:rFonts w:asciiTheme="majorHAnsi" w:hAnsiTheme="majorHAnsi" w:cstheme="majorHAnsi"/>
                <w:noProof/>
                <w:webHidden/>
              </w:rPr>
              <w:tab/>
            </w:r>
            <w:r w:rsidRPr="002119DC">
              <w:rPr>
                <w:rFonts w:asciiTheme="majorHAnsi" w:hAnsiTheme="majorHAnsi" w:cstheme="majorHAnsi"/>
                <w:noProof/>
                <w:webHidden/>
              </w:rPr>
              <w:fldChar w:fldCharType="begin"/>
            </w:r>
            <w:r w:rsidRPr="002119DC">
              <w:rPr>
                <w:rFonts w:asciiTheme="majorHAnsi" w:hAnsiTheme="majorHAnsi" w:cstheme="majorHAnsi"/>
                <w:noProof/>
                <w:webHidden/>
              </w:rPr>
              <w:instrText xml:space="preserve"> PAGEREF _Toc198582096 \h </w:instrText>
            </w:r>
            <w:r w:rsidRPr="002119DC">
              <w:rPr>
                <w:rFonts w:asciiTheme="majorHAnsi" w:hAnsiTheme="majorHAnsi" w:cstheme="majorHAnsi"/>
                <w:noProof/>
                <w:webHidden/>
              </w:rPr>
            </w:r>
            <w:r w:rsidRPr="002119DC">
              <w:rPr>
                <w:rFonts w:asciiTheme="majorHAnsi" w:hAnsiTheme="majorHAnsi" w:cstheme="majorHAnsi"/>
                <w:noProof/>
                <w:webHidden/>
              </w:rPr>
              <w:fldChar w:fldCharType="separate"/>
            </w:r>
            <w:r w:rsidRPr="002119DC">
              <w:rPr>
                <w:rFonts w:asciiTheme="majorHAnsi" w:hAnsiTheme="majorHAnsi" w:cstheme="majorHAnsi"/>
                <w:noProof/>
                <w:webHidden/>
              </w:rPr>
              <w:t>21</w:t>
            </w:r>
            <w:r w:rsidRPr="002119DC">
              <w:rPr>
                <w:rFonts w:asciiTheme="majorHAnsi" w:hAnsiTheme="majorHAnsi" w:cstheme="majorHAnsi"/>
                <w:noProof/>
                <w:webHidden/>
              </w:rPr>
              <w:fldChar w:fldCharType="end"/>
            </w:r>
          </w:hyperlink>
        </w:p>
        <w:p w:rsidR="002800B0" w:rsidRDefault="002800B0" w:rsidP="002800B0">
          <w:pPr>
            <w:rPr>
              <w:b/>
              <w:bCs/>
            </w:rPr>
          </w:pPr>
          <w:r w:rsidRPr="002119DC">
            <w:rPr>
              <w:rFonts w:asciiTheme="majorHAnsi" w:hAnsiTheme="majorHAnsi" w:cstheme="majorHAnsi"/>
              <w:b/>
              <w:bCs/>
            </w:rPr>
            <w:fldChar w:fldCharType="end"/>
          </w:r>
        </w:p>
      </w:sdtContent>
    </w:sdt>
    <w:p w:rsidR="00434ED3" w:rsidRDefault="00434ED3">
      <w:pPr>
        <w:rPr>
          <w:sz w:val="36"/>
          <w:szCs w:val="36"/>
        </w:rPr>
      </w:pPr>
    </w:p>
    <w:p w:rsidR="009F0457" w:rsidRDefault="009F0457" w:rsidP="009F0457">
      <w:pPr>
        <w:rPr>
          <w:b/>
          <w:bCs/>
        </w:rPr>
      </w:pPr>
    </w:p>
    <w:p w:rsidR="009F0457" w:rsidRDefault="009F0457" w:rsidP="009F0457">
      <w:pPr>
        <w:rPr>
          <w:b/>
          <w:bCs/>
        </w:rPr>
      </w:pPr>
    </w:p>
    <w:p w:rsidR="009F0457" w:rsidRDefault="009F0457" w:rsidP="009F0457">
      <w:pPr>
        <w:rPr>
          <w:b/>
          <w:bCs/>
        </w:rPr>
      </w:pPr>
    </w:p>
    <w:p w:rsidR="009F0457" w:rsidRDefault="009F0457" w:rsidP="009F0457">
      <w:pPr>
        <w:rPr>
          <w:b/>
          <w:bCs/>
        </w:rPr>
      </w:pPr>
    </w:p>
    <w:p w:rsidR="009F0457" w:rsidRDefault="009F0457" w:rsidP="009F0457">
      <w:pPr>
        <w:rPr>
          <w:b/>
          <w:bCs/>
        </w:rPr>
      </w:pPr>
    </w:p>
    <w:p w:rsidR="009F0457" w:rsidRDefault="009F0457" w:rsidP="009F0457">
      <w:pPr>
        <w:rPr>
          <w:b/>
          <w:bCs/>
        </w:rPr>
      </w:pPr>
    </w:p>
    <w:p w:rsidR="009F0457" w:rsidRDefault="009F0457" w:rsidP="009F0457">
      <w:pPr>
        <w:rPr>
          <w:b/>
          <w:bCs/>
        </w:rPr>
      </w:pPr>
    </w:p>
    <w:p w:rsidR="009F0457" w:rsidRDefault="009F0457" w:rsidP="009F0457">
      <w:pPr>
        <w:rPr>
          <w:b/>
          <w:bCs/>
        </w:rPr>
      </w:pPr>
    </w:p>
    <w:p w:rsidR="009F0457" w:rsidRDefault="009F0457" w:rsidP="009F0457">
      <w:pPr>
        <w:rPr>
          <w:b/>
          <w:bCs/>
        </w:rPr>
      </w:pPr>
    </w:p>
    <w:p w:rsidR="009F0457" w:rsidRDefault="009F0457" w:rsidP="009F0457">
      <w:pPr>
        <w:rPr>
          <w:b/>
          <w:bCs/>
        </w:rPr>
      </w:pPr>
    </w:p>
    <w:p w:rsidR="004662C7" w:rsidRDefault="00D1309B" w:rsidP="00423956">
      <w:pPr>
        <w:pStyle w:val="Balk1"/>
        <w:rPr>
          <w:b/>
          <w:bCs/>
          <w:color w:val="000000" w:themeColor="text1"/>
        </w:rPr>
      </w:pPr>
      <w:bookmarkStart w:id="0" w:name="_Toc198582075"/>
      <w:r w:rsidRPr="004662C7">
        <w:rPr>
          <w:b/>
          <w:bCs/>
          <w:color w:val="000000" w:themeColor="text1"/>
        </w:rPr>
        <w:lastRenderedPageBreak/>
        <w:t>Introduction</w:t>
      </w:r>
      <w:bookmarkEnd w:id="0"/>
    </w:p>
    <w:p w:rsidR="008133EC" w:rsidRPr="008133EC" w:rsidRDefault="008133EC" w:rsidP="008133EC"/>
    <w:p w:rsidR="00423956" w:rsidRPr="00423956" w:rsidRDefault="00BB7612" w:rsidP="00423956">
      <w:pPr>
        <w:pStyle w:val="Balk2"/>
        <w:spacing w:line="360" w:lineRule="auto"/>
        <w:rPr>
          <w:b/>
          <w:bCs/>
          <w:color w:val="auto"/>
          <w:u w:val="single"/>
        </w:rPr>
      </w:pPr>
      <w:bookmarkStart w:id="1" w:name="_Toc198582076"/>
      <w:r>
        <w:rPr>
          <w:b/>
          <w:bCs/>
          <w:color w:val="auto"/>
          <w:u w:val="single"/>
        </w:rPr>
        <w:t>Project Purpose</w:t>
      </w:r>
      <w:bookmarkEnd w:id="1"/>
    </w:p>
    <w:p w:rsidR="00BB7612" w:rsidRPr="00FC094B" w:rsidRDefault="00BB7612" w:rsidP="002646EF">
      <w:pPr>
        <w:ind w:firstLine="720"/>
        <w:jc w:val="both"/>
        <w:rPr>
          <w:rFonts w:asciiTheme="majorHAnsi" w:hAnsiTheme="majorHAnsi" w:cstheme="majorHAnsi"/>
          <w:sz w:val="22"/>
          <w:szCs w:val="22"/>
          <w:lang w:val="tr-TR"/>
        </w:rPr>
      </w:pPr>
      <w:r w:rsidRPr="00FC094B">
        <w:rPr>
          <w:rFonts w:asciiTheme="majorHAnsi" w:hAnsiTheme="majorHAnsi" w:cstheme="majorHAnsi"/>
          <w:sz w:val="22"/>
          <w:szCs w:val="22"/>
          <w:lang w:val="tr-TR"/>
        </w:rPr>
        <w:t>The purpose of this project is to analyze and optimize SQL query performance in the AdventureWorks database by applying indexing strategies to improve execution speed while maintaining query correctness.</w:t>
      </w:r>
    </w:p>
    <w:p w:rsidR="00BB7612" w:rsidRPr="002646EF" w:rsidRDefault="00BB7612" w:rsidP="002646EF">
      <w:pPr>
        <w:pStyle w:val="Balk3"/>
        <w:spacing w:line="360" w:lineRule="auto"/>
        <w:jc w:val="both"/>
        <w:rPr>
          <w:b/>
          <w:bCs/>
          <w:color w:val="000000" w:themeColor="text1"/>
          <w:lang w:val="tr-TR"/>
        </w:rPr>
      </w:pPr>
      <w:bookmarkStart w:id="2" w:name="_Toc198582077"/>
      <w:r w:rsidRPr="002646EF">
        <w:rPr>
          <w:b/>
          <w:bCs/>
          <w:color w:val="000000" w:themeColor="text1"/>
          <w:lang w:val="tr-TR"/>
        </w:rPr>
        <w:t>Key Learning Outcomes</w:t>
      </w:r>
      <w:bookmarkEnd w:id="2"/>
    </w:p>
    <w:p w:rsidR="00BB7612" w:rsidRPr="00FC094B" w:rsidRDefault="00BB7612" w:rsidP="002646EF">
      <w:pPr>
        <w:pStyle w:val="ListeParagraf"/>
        <w:numPr>
          <w:ilvl w:val="0"/>
          <w:numId w:val="23"/>
        </w:numPr>
        <w:jc w:val="both"/>
        <w:rPr>
          <w:rFonts w:asciiTheme="majorHAnsi" w:hAnsiTheme="majorHAnsi" w:cstheme="majorHAnsi"/>
          <w:sz w:val="22"/>
          <w:szCs w:val="22"/>
          <w:lang w:val="tr-TR"/>
        </w:rPr>
      </w:pPr>
      <w:r w:rsidRPr="00FC094B">
        <w:rPr>
          <w:rFonts w:asciiTheme="majorHAnsi" w:hAnsiTheme="majorHAnsi" w:cstheme="majorHAnsi"/>
          <w:b/>
          <w:bCs/>
          <w:sz w:val="22"/>
          <w:szCs w:val="22"/>
          <w:lang w:val="tr-TR"/>
        </w:rPr>
        <w:t>Understanding Query Execution Plans</w:t>
      </w:r>
      <w:r w:rsidRPr="00FC094B">
        <w:rPr>
          <w:rFonts w:asciiTheme="majorHAnsi" w:hAnsiTheme="majorHAnsi" w:cstheme="majorHAnsi"/>
          <w:sz w:val="22"/>
          <w:szCs w:val="22"/>
          <w:lang w:val="tr-TR"/>
        </w:rPr>
        <w:t> – Learn how SQL Server processes complex joins, aggregations, and filtering operations.</w:t>
      </w:r>
    </w:p>
    <w:p w:rsidR="00BB7612" w:rsidRPr="00FC094B" w:rsidRDefault="00BB7612" w:rsidP="002646EF">
      <w:pPr>
        <w:pStyle w:val="ListeParagraf"/>
        <w:numPr>
          <w:ilvl w:val="0"/>
          <w:numId w:val="23"/>
        </w:numPr>
        <w:jc w:val="both"/>
        <w:rPr>
          <w:rFonts w:asciiTheme="majorHAnsi" w:hAnsiTheme="majorHAnsi" w:cstheme="majorHAnsi"/>
          <w:sz w:val="22"/>
          <w:szCs w:val="22"/>
          <w:lang w:val="tr-TR"/>
        </w:rPr>
      </w:pPr>
      <w:r w:rsidRPr="00FC094B">
        <w:rPr>
          <w:rFonts w:asciiTheme="majorHAnsi" w:hAnsiTheme="majorHAnsi" w:cstheme="majorHAnsi"/>
          <w:b/>
          <w:bCs/>
          <w:sz w:val="22"/>
          <w:szCs w:val="22"/>
          <w:lang w:val="tr-TR"/>
        </w:rPr>
        <w:t>Indexing Strategies</w:t>
      </w:r>
      <w:r w:rsidRPr="00FC094B">
        <w:rPr>
          <w:rFonts w:asciiTheme="majorHAnsi" w:hAnsiTheme="majorHAnsi" w:cstheme="majorHAnsi"/>
          <w:sz w:val="22"/>
          <w:szCs w:val="22"/>
          <w:lang w:val="tr-TR"/>
        </w:rPr>
        <w:t> – Explore how different types of indexes (covering, filtered, composite) impact query performance.</w:t>
      </w:r>
    </w:p>
    <w:p w:rsidR="00BB7612" w:rsidRPr="00FC094B" w:rsidRDefault="00BB7612" w:rsidP="002646EF">
      <w:pPr>
        <w:pStyle w:val="ListeParagraf"/>
        <w:numPr>
          <w:ilvl w:val="0"/>
          <w:numId w:val="23"/>
        </w:numPr>
        <w:jc w:val="both"/>
        <w:rPr>
          <w:rFonts w:asciiTheme="majorHAnsi" w:hAnsiTheme="majorHAnsi" w:cstheme="majorHAnsi"/>
          <w:sz w:val="22"/>
          <w:szCs w:val="22"/>
          <w:lang w:val="tr-TR"/>
        </w:rPr>
      </w:pPr>
      <w:r w:rsidRPr="00FC094B">
        <w:rPr>
          <w:rFonts w:asciiTheme="majorHAnsi" w:hAnsiTheme="majorHAnsi" w:cstheme="majorHAnsi"/>
          <w:b/>
          <w:bCs/>
          <w:sz w:val="22"/>
          <w:szCs w:val="22"/>
          <w:lang w:val="tr-TR"/>
        </w:rPr>
        <w:t>Performance Measurement</w:t>
      </w:r>
      <w:r w:rsidRPr="00FC094B">
        <w:rPr>
          <w:rFonts w:asciiTheme="majorHAnsi" w:hAnsiTheme="majorHAnsi" w:cstheme="majorHAnsi"/>
          <w:sz w:val="22"/>
          <w:szCs w:val="22"/>
          <w:lang w:val="tr-TR"/>
        </w:rPr>
        <w:t> – Use benchmarking techniques (100+ executions with cache clearing) to accurately measure query improvements.</w:t>
      </w:r>
    </w:p>
    <w:p w:rsidR="00BB7612" w:rsidRPr="00FC094B" w:rsidRDefault="00BB7612" w:rsidP="002646EF">
      <w:pPr>
        <w:pStyle w:val="ListeParagraf"/>
        <w:numPr>
          <w:ilvl w:val="0"/>
          <w:numId w:val="23"/>
        </w:numPr>
        <w:jc w:val="both"/>
        <w:rPr>
          <w:rFonts w:asciiTheme="majorHAnsi" w:hAnsiTheme="majorHAnsi" w:cstheme="majorHAnsi"/>
          <w:sz w:val="22"/>
          <w:szCs w:val="22"/>
          <w:lang w:val="tr-TR"/>
        </w:rPr>
      </w:pPr>
      <w:r w:rsidRPr="00FC094B">
        <w:rPr>
          <w:rFonts w:asciiTheme="majorHAnsi" w:hAnsiTheme="majorHAnsi" w:cstheme="majorHAnsi"/>
          <w:b/>
          <w:bCs/>
          <w:sz w:val="22"/>
          <w:szCs w:val="22"/>
          <w:lang w:val="tr-TR"/>
        </w:rPr>
        <w:t>Optimization Constraints</w:t>
      </w:r>
      <w:r w:rsidRPr="00FC094B">
        <w:rPr>
          <w:rFonts w:asciiTheme="majorHAnsi" w:hAnsiTheme="majorHAnsi" w:cstheme="majorHAnsi"/>
          <w:sz w:val="22"/>
          <w:szCs w:val="22"/>
          <w:lang w:val="tr-TR"/>
        </w:rPr>
        <w:t> – Work within project limitations (no query modifications, no schema changes beyond index creation).</w:t>
      </w:r>
    </w:p>
    <w:p w:rsidR="00BB7612" w:rsidRPr="00FC094B" w:rsidRDefault="00BB7612" w:rsidP="002646EF">
      <w:pPr>
        <w:pStyle w:val="ListeParagraf"/>
        <w:numPr>
          <w:ilvl w:val="0"/>
          <w:numId w:val="23"/>
        </w:numPr>
        <w:jc w:val="both"/>
        <w:rPr>
          <w:rFonts w:asciiTheme="majorHAnsi" w:hAnsiTheme="majorHAnsi" w:cstheme="majorHAnsi"/>
          <w:sz w:val="22"/>
          <w:szCs w:val="22"/>
          <w:lang w:val="tr-TR"/>
        </w:rPr>
      </w:pPr>
      <w:r w:rsidRPr="00FC094B">
        <w:rPr>
          <w:rFonts w:asciiTheme="majorHAnsi" w:hAnsiTheme="majorHAnsi" w:cstheme="majorHAnsi"/>
          <w:b/>
          <w:bCs/>
          <w:sz w:val="22"/>
          <w:szCs w:val="22"/>
          <w:lang w:val="tr-TR"/>
        </w:rPr>
        <w:t>Problem-Solving Approach</w:t>
      </w:r>
      <w:r w:rsidRPr="00FC094B">
        <w:rPr>
          <w:rFonts w:asciiTheme="majorHAnsi" w:hAnsiTheme="majorHAnsi" w:cstheme="majorHAnsi"/>
          <w:sz w:val="22"/>
          <w:szCs w:val="22"/>
          <w:lang w:val="tr-TR"/>
        </w:rPr>
        <w:t> – Develop a systematic method for identifying bottlenecks and applying targeted optimizations.</w:t>
      </w:r>
    </w:p>
    <w:p w:rsidR="00BB7612" w:rsidRPr="00BB7612" w:rsidRDefault="00BB7612" w:rsidP="002646EF">
      <w:pPr>
        <w:jc w:val="both"/>
        <w:rPr>
          <w:rFonts w:asciiTheme="majorHAnsi" w:hAnsiTheme="majorHAnsi" w:cstheme="majorHAnsi"/>
          <w:lang w:val="tr-TR"/>
        </w:rPr>
      </w:pPr>
    </w:p>
    <w:p w:rsidR="00BB7612" w:rsidRPr="002646EF" w:rsidRDefault="00BB7612" w:rsidP="002646EF">
      <w:pPr>
        <w:pStyle w:val="Balk3"/>
        <w:spacing w:line="360" w:lineRule="auto"/>
        <w:jc w:val="both"/>
        <w:rPr>
          <w:b/>
          <w:bCs/>
          <w:color w:val="000000" w:themeColor="text1"/>
          <w:lang w:val="tr-TR"/>
        </w:rPr>
      </w:pPr>
      <w:bookmarkStart w:id="3" w:name="_Toc198582078"/>
      <w:r w:rsidRPr="002646EF">
        <w:rPr>
          <w:b/>
          <w:bCs/>
          <w:color w:val="000000" w:themeColor="text1"/>
          <w:lang w:val="tr-TR"/>
        </w:rPr>
        <w:t>Why This Matters in Real-World Applications</w:t>
      </w:r>
      <w:bookmarkEnd w:id="3"/>
    </w:p>
    <w:p w:rsidR="00BB7612" w:rsidRPr="00FC094B" w:rsidRDefault="00BB7612" w:rsidP="002646EF">
      <w:pPr>
        <w:pStyle w:val="ListeParagraf"/>
        <w:numPr>
          <w:ilvl w:val="0"/>
          <w:numId w:val="24"/>
        </w:numPr>
        <w:jc w:val="both"/>
        <w:rPr>
          <w:rFonts w:asciiTheme="majorHAnsi" w:hAnsiTheme="majorHAnsi" w:cstheme="majorHAnsi"/>
          <w:sz w:val="22"/>
          <w:szCs w:val="22"/>
          <w:lang w:val="tr-TR"/>
        </w:rPr>
      </w:pPr>
      <w:r w:rsidRPr="00FC094B">
        <w:rPr>
          <w:rFonts w:asciiTheme="majorHAnsi" w:hAnsiTheme="majorHAnsi" w:cstheme="majorHAnsi"/>
          <w:b/>
          <w:bCs/>
          <w:sz w:val="22"/>
          <w:szCs w:val="22"/>
          <w:lang w:val="tr-TR"/>
        </w:rPr>
        <w:t>Faster Reporting &amp; Analytics</w:t>
      </w:r>
      <w:r w:rsidRPr="00FC094B">
        <w:rPr>
          <w:rFonts w:asciiTheme="majorHAnsi" w:hAnsiTheme="majorHAnsi" w:cstheme="majorHAnsi"/>
          <w:sz w:val="22"/>
          <w:szCs w:val="22"/>
          <w:lang w:val="tr-TR"/>
        </w:rPr>
        <w:t> – Optimized queries reduce processing time for business intelligence applications.</w:t>
      </w:r>
    </w:p>
    <w:p w:rsidR="00BB7612" w:rsidRPr="00FC094B" w:rsidRDefault="00BB7612" w:rsidP="002646EF">
      <w:pPr>
        <w:pStyle w:val="ListeParagraf"/>
        <w:numPr>
          <w:ilvl w:val="0"/>
          <w:numId w:val="24"/>
        </w:numPr>
        <w:jc w:val="both"/>
        <w:rPr>
          <w:rFonts w:asciiTheme="majorHAnsi" w:hAnsiTheme="majorHAnsi" w:cstheme="majorHAnsi"/>
          <w:sz w:val="22"/>
          <w:szCs w:val="22"/>
          <w:lang w:val="tr-TR"/>
        </w:rPr>
      </w:pPr>
      <w:r w:rsidRPr="00FC094B">
        <w:rPr>
          <w:rFonts w:asciiTheme="majorHAnsi" w:hAnsiTheme="majorHAnsi" w:cstheme="majorHAnsi"/>
          <w:b/>
          <w:bCs/>
          <w:sz w:val="22"/>
          <w:szCs w:val="22"/>
          <w:lang w:val="tr-TR"/>
        </w:rPr>
        <w:t>Scalability</w:t>
      </w:r>
      <w:r w:rsidRPr="00FC094B">
        <w:rPr>
          <w:rFonts w:asciiTheme="majorHAnsi" w:hAnsiTheme="majorHAnsi" w:cstheme="majorHAnsi"/>
          <w:sz w:val="22"/>
          <w:szCs w:val="22"/>
          <w:lang w:val="tr-TR"/>
        </w:rPr>
        <w:t> – Efficient queries handle larger datasets without performance degradation.</w:t>
      </w:r>
    </w:p>
    <w:p w:rsidR="00BB7612" w:rsidRPr="00FC094B" w:rsidRDefault="00BB7612" w:rsidP="002646EF">
      <w:pPr>
        <w:pStyle w:val="ListeParagraf"/>
        <w:numPr>
          <w:ilvl w:val="0"/>
          <w:numId w:val="24"/>
        </w:numPr>
        <w:jc w:val="both"/>
        <w:rPr>
          <w:rFonts w:asciiTheme="majorHAnsi" w:hAnsiTheme="majorHAnsi" w:cstheme="majorHAnsi"/>
          <w:sz w:val="22"/>
          <w:szCs w:val="22"/>
          <w:lang w:val="tr-TR"/>
        </w:rPr>
      </w:pPr>
      <w:r w:rsidRPr="00FC094B">
        <w:rPr>
          <w:rFonts w:asciiTheme="majorHAnsi" w:hAnsiTheme="majorHAnsi" w:cstheme="majorHAnsi"/>
          <w:b/>
          <w:bCs/>
          <w:sz w:val="22"/>
          <w:szCs w:val="22"/>
          <w:lang w:val="tr-TR"/>
        </w:rPr>
        <w:t>Cost Savings</w:t>
      </w:r>
      <w:r w:rsidRPr="00FC094B">
        <w:rPr>
          <w:rFonts w:asciiTheme="majorHAnsi" w:hAnsiTheme="majorHAnsi" w:cstheme="majorHAnsi"/>
          <w:sz w:val="22"/>
          <w:szCs w:val="22"/>
          <w:lang w:val="tr-TR"/>
        </w:rPr>
        <w:t> – Reduced database load leads to lower hardware/cloud resource requirements.</w:t>
      </w:r>
    </w:p>
    <w:p w:rsidR="00BB7612" w:rsidRPr="00FC094B" w:rsidRDefault="00BB7612" w:rsidP="002646EF">
      <w:pPr>
        <w:pStyle w:val="ListeParagraf"/>
        <w:numPr>
          <w:ilvl w:val="0"/>
          <w:numId w:val="24"/>
        </w:numPr>
        <w:jc w:val="both"/>
        <w:rPr>
          <w:rFonts w:asciiTheme="majorHAnsi" w:hAnsiTheme="majorHAnsi" w:cstheme="majorHAnsi"/>
          <w:sz w:val="22"/>
          <w:szCs w:val="22"/>
          <w:lang w:val="tr-TR"/>
        </w:rPr>
      </w:pPr>
      <w:r w:rsidRPr="00FC094B">
        <w:rPr>
          <w:rFonts w:asciiTheme="majorHAnsi" w:hAnsiTheme="majorHAnsi" w:cstheme="majorHAnsi"/>
          <w:b/>
          <w:bCs/>
          <w:sz w:val="22"/>
          <w:szCs w:val="22"/>
          <w:lang w:val="tr-TR"/>
        </w:rPr>
        <w:t>Best Practices</w:t>
      </w:r>
      <w:r w:rsidRPr="00FC094B">
        <w:rPr>
          <w:rFonts w:asciiTheme="majorHAnsi" w:hAnsiTheme="majorHAnsi" w:cstheme="majorHAnsi"/>
          <w:sz w:val="22"/>
          <w:szCs w:val="22"/>
          <w:lang w:val="tr-TR"/>
        </w:rPr>
        <w:t> – Learn industry-standard techniques for tuning SQL queries in enterprise environments.</w:t>
      </w:r>
    </w:p>
    <w:p w:rsidR="008625A8" w:rsidRDefault="008625A8" w:rsidP="004662C7"/>
    <w:p w:rsidR="00FC094B" w:rsidRDefault="00FC094B" w:rsidP="004662C7"/>
    <w:p w:rsidR="00FC094B" w:rsidRDefault="00FC094B" w:rsidP="004662C7"/>
    <w:p w:rsidR="00F52E4E" w:rsidRDefault="00F52E4E" w:rsidP="004662C7"/>
    <w:p w:rsidR="00F52E4E" w:rsidRDefault="00F52E4E" w:rsidP="004662C7"/>
    <w:p w:rsidR="00F52E4E" w:rsidRDefault="00F52E4E" w:rsidP="004662C7"/>
    <w:p w:rsidR="00F52E4E" w:rsidRDefault="00F52E4E" w:rsidP="004662C7"/>
    <w:p w:rsidR="00F52E4E" w:rsidRDefault="00F52E4E" w:rsidP="004662C7"/>
    <w:p w:rsidR="00F52E4E" w:rsidRDefault="00F52E4E" w:rsidP="004662C7"/>
    <w:p w:rsidR="00F52E4E" w:rsidRDefault="00F52E4E" w:rsidP="004662C7"/>
    <w:p w:rsidR="004662C7" w:rsidRDefault="00A57986" w:rsidP="004662C7">
      <w:pPr>
        <w:pStyle w:val="Balk1"/>
        <w:rPr>
          <w:b/>
          <w:bCs/>
          <w:color w:val="000000" w:themeColor="text1"/>
        </w:rPr>
      </w:pPr>
      <w:bookmarkStart w:id="4" w:name="_Toc198582079"/>
      <w:r>
        <w:rPr>
          <w:b/>
          <w:bCs/>
          <w:color w:val="000000" w:themeColor="text1"/>
        </w:rPr>
        <w:lastRenderedPageBreak/>
        <w:t>Performance Test Results</w:t>
      </w:r>
      <w:bookmarkEnd w:id="4"/>
    </w:p>
    <w:p w:rsidR="00524D36" w:rsidRDefault="00524D36" w:rsidP="005E2CC2">
      <w:pPr>
        <w:pStyle w:val="Balk2"/>
        <w:spacing w:line="360" w:lineRule="auto"/>
        <w:rPr>
          <w:b/>
          <w:bCs/>
          <w:color w:val="000000" w:themeColor="text1"/>
          <w:u w:val="single"/>
        </w:rPr>
      </w:pPr>
      <w:bookmarkStart w:id="5" w:name="_Toc198582080"/>
      <w:r w:rsidRPr="00524D36">
        <w:rPr>
          <w:b/>
          <w:bCs/>
          <w:color w:val="000000" w:themeColor="text1"/>
          <w:u w:val="single"/>
        </w:rPr>
        <w:t>Query 1</w:t>
      </w:r>
      <w:bookmarkEnd w:id="5"/>
    </w:p>
    <w:p w:rsidR="00F25859" w:rsidRPr="00F52E4E" w:rsidRDefault="00F25859" w:rsidP="00F52E4E">
      <w:pPr>
        <w:ind w:firstLine="720"/>
        <w:rPr>
          <w:rFonts w:asciiTheme="majorHAnsi" w:hAnsiTheme="majorHAnsi" w:cstheme="majorHAnsi"/>
          <w:sz w:val="22"/>
          <w:szCs w:val="22"/>
        </w:rPr>
      </w:pPr>
      <w:r w:rsidRPr="00F52E4E">
        <w:rPr>
          <w:rFonts w:asciiTheme="majorHAnsi" w:hAnsiTheme="majorHAnsi" w:cstheme="majorHAnsi"/>
          <w:noProof/>
          <w:sz w:val="22"/>
          <w:szCs w:val="22"/>
        </w:rPr>
        <w:drawing>
          <wp:anchor distT="0" distB="0" distL="114300" distR="114300" simplePos="0" relativeHeight="251645952" behindDoc="0" locked="0" layoutInCell="1" allowOverlap="1" wp14:anchorId="106320A0">
            <wp:simplePos x="0" y="0"/>
            <wp:positionH relativeFrom="column">
              <wp:posOffset>161925</wp:posOffset>
            </wp:positionH>
            <wp:positionV relativeFrom="paragraph">
              <wp:posOffset>459740</wp:posOffset>
            </wp:positionV>
            <wp:extent cx="4944110" cy="2019300"/>
            <wp:effectExtent l="0" t="0" r="8890" b="0"/>
            <wp:wrapTopAndBottom/>
            <wp:docPr id="1687796934" name="Resim 1" descr="metin, ekran görüntüsü, yazı tipi, sayı, numara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796934" name="Resim 1" descr="metin, ekran görüntüsü, yazı tipi, sayı, numara içeren bir resim&#10;&#10;Yapay zeka tarafından oluşturulmuş içerik yanlış olabilir."/>
                    <pic:cNvPicPr/>
                  </pic:nvPicPr>
                  <pic:blipFill>
                    <a:blip r:embed="rId9"/>
                    <a:stretch>
                      <a:fillRect/>
                    </a:stretch>
                  </pic:blipFill>
                  <pic:spPr>
                    <a:xfrm>
                      <a:off x="0" y="0"/>
                      <a:ext cx="4944110" cy="2019300"/>
                    </a:xfrm>
                    <a:prstGeom prst="rect">
                      <a:avLst/>
                    </a:prstGeom>
                  </pic:spPr>
                </pic:pic>
              </a:graphicData>
            </a:graphic>
          </wp:anchor>
        </w:drawing>
      </w:r>
      <w:r w:rsidR="00F52E4E" w:rsidRPr="00F52E4E">
        <w:rPr>
          <w:rFonts w:asciiTheme="majorHAnsi" w:hAnsiTheme="majorHAnsi" w:cstheme="majorHAnsi"/>
          <w:sz w:val="22"/>
          <w:szCs w:val="22"/>
        </w:rPr>
        <w:t>Query 1 returned a total of 10,899 rows. Below are the TOP 10 records from the result set, listed based on the query's sorting criteria.</w:t>
      </w:r>
    </w:p>
    <w:p w:rsidR="00F25859" w:rsidRDefault="00F52E4E" w:rsidP="00F52E4E">
      <w:pPr>
        <w:jc w:val="center"/>
        <w:rPr>
          <w:rFonts w:asciiTheme="majorHAnsi" w:hAnsiTheme="majorHAnsi" w:cstheme="majorHAnsi"/>
          <w:sz w:val="22"/>
          <w:szCs w:val="22"/>
        </w:rPr>
      </w:pPr>
      <w:r w:rsidRPr="00F52E4E">
        <w:rPr>
          <w:rFonts w:asciiTheme="majorHAnsi" w:hAnsiTheme="majorHAnsi" w:cstheme="majorHAnsi"/>
          <w:noProof/>
          <w:sz w:val="22"/>
          <w:szCs w:val="22"/>
        </w:rPr>
        <w:drawing>
          <wp:anchor distT="0" distB="0" distL="114300" distR="114300" simplePos="0" relativeHeight="251659264" behindDoc="0" locked="0" layoutInCell="1" allowOverlap="1" wp14:anchorId="588DE1B8">
            <wp:simplePos x="0" y="0"/>
            <wp:positionH relativeFrom="column">
              <wp:posOffset>114300</wp:posOffset>
            </wp:positionH>
            <wp:positionV relativeFrom="paragraph">
              <wp:posOffset>2304415</wp:posOffset>
            </wp:positionV>
            <wp:extent cx="5048885" cy="542925"/>
            <wp:effectExtent l="0" t="0" r="0" b="9525"/>
            <wp:wrapTopAndBottom/>
            <wp:docPr id="1856750480" name="Resim 1" descr="metin, ekran görüntüsü, çizgi,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750480" name="Resim 1" descr="metin, ekran görüntüsü, çizgi, yazı tipi içeren bir resim&#10;&#10;Yapay zeka tarafından oluşturulmuş içerik yanlış olabilir."/>
                    <pic:cNvPicPr/>
                  </pic:nvPicPr>
                  <pic:blipFill>
                    <a:blip r:embed="rId10"/>
                    <a:stretch>
                      <a:fillRect/>
                    </a:stretch>
                  </pic:blipFill>
                  <pic:spPr>
                    <a:xfrm>
                      <a:off x="0" y="0"/>
                      <a:ext cx="5048885" cy="542925"/>
                    </a:xfrm>
                    <a:prstGeom prst="rect">
                      <a:avLst/>
                    </a:prstGeom>
                  </pic:spPr>
                </pic:pic>
              </a:graphicData>
            </a:graphic>
          </wp:anchor>
        </w:drawing>
      </w:r>
      <w:r w:rsidR="00F25859" w:rsidRPr="00F52E4E">
        <w:rPr>
          <w:rFonts w:asciiTheme="majorHAnsi" w:hAnsiTheme="majorHAnsi" w:cstheme="majorHAnsi"/>
          <w:sz w:val="22"/>
          <w:szCs w:val="22"/>
        </w:rPr>
        <w:t>…</w:t>
      </w:r>
    </w:p>
    <w:p w:rsidR="00F52E4E" w:rsidRPr="00F52E4E" w:rsidRDefault="00F52E4E" w:rsidP="00F52E4E">
      <w:pPr>
        <w:jc w:val="center"/>
        <w:rPr>
          <w:rFonts w:asciiTheme="majorHAnsi" w:hAnsiTheme="majorHAnsi" w:cstheme="majorHAnsi"/>
          <w:sz w:val="22"/>
          <w:szCs w:val="22"/>
        </w:rPr>
      </w:pPr>
    </w:p>
    <w:p w:rsidR="00445CB4" w:rsidRDefault="00445CB4" w:rsidP="00445CB4">
      <w:pPr>
        <w:pStyle w:val="Balk3"/>
        <w:spacing w:line="360" w:lineRule="auto"/>
        <w:rPr>
          <w:b/>
          <w:bCs/>
          <w:color w:val="000000" w:themeColor="text1"/>
          <w:lang w:val="tr-TR"/>
        </w:rPr>
      </w:pPr>
      <w:bookmarkStart w:id="6" w:name="_Toc198582081"/>
      <w:r w:rsidRPr="00445CB4">
        <w:rPr>
          <w:b/>
          <w:bCs/>
          <w:color w:val="000000" w:themeColor="text1"/>
          <w:lang w:val="tr-TR"/>
        </w:rPr>
        <w:t>Query 1 Improvements (10</w:t>
      </w:r>
      <w:r>
        <w:rPr>
          <w:b/>
          <w:bCs/>
          <w:color w:val="000000" w:themeColor="text1"/>
          <w:lang w:val="tr-TR"/>
        </w:rPr>
        <w:t>1</w:t>
      </w:r>
      <w:r w:rsidRPr="00445CB4">
        <w:rPr>
          <w:b/>
          <w:bCs/>
          <w:color w:val="000000" w:themeColor="text1"/>
          <w:lang w:val="tr-TR"/>
        </w:rPr>
        <w:t xml:space="preserve">ms → </w:t>
      </w:r>
      <w:r>
        <w:rPr>
          <w:b/>
          <w:bCs/>
          <w:color w:val="000000" w:themeColor="text1"/>
          <w:lang w:val="tr-TR"/>
        </w:rPr>
        <w:t>92</w:t>
      </w:r>
      <w:r w:rsidRPr="00445CB4">
        <w:rPr>
          <w:b/>
          <w:bCs/>
          <w:color w:val="000000" w:themeColor="text1"/>
          <w:lang w:val="tr-TR"/>
        </w:rPr>
        <w:t>ms)</w:t>
      </w:r>
      <w:bookmarkEnd w:id="6"/>
    </w:p>
    <w:p w:rsidR="00445CB4" w:rsidRPr="00445CB4" w:rsidRDefault="00445CB4" w:rsidP="00445CB4">
      <w:pPr>
        <w:rPr>
          <w:rFonts w:asciiTheme="majorHAnsi" w:hAnsiTheme="majorHAnsi" w:cstheme="majorHAnsi"/>
          <w:sz w:val="22"/>
          <w:szCs w:val="22"/>
          <w:lang w:val="tr-TR"/>
        </w:rPr>
      </w:pPr>
      <w:r w:rsidRPr="00445CB4">
        <w:rPr>
          <w:rFonts w:asciiTheme="majorHAnsi" w:hAnsiTheme="majorHAnsi" w:cstheme="majorHAnsi"/>
          <w:b/>
          <w:bCs/>
          <w:sz w:val="22"/>
          <w:szCs w:val="22"/>
          <w:lang w:val="tr-TR"/>
        </w:rPr>
        <w:t>IX_SalesOrderHeader_OrderDate_OnlineFlag</w:t>
      </w:r>
      <w:r w:rsidRPr="00445CB4">
        <w:rPr>
          <w:rFonts w:asciiTheme="majorHAnsi" w:hAnsiTheme="majorHAnsi" w:cstheme="majorHAnsi"/>
          <w:sz w:val="22"/>
          <w:szCs w:val="22"/>
          <w:lang w:val="tr-TR"/>
        </w:rPr>
        <w:t>: Optimizes the date and online flag filter while including ShipToAddressID for the join</w:t>
      </w:r>
      <w:r>
        <w:rPr>
          <w:rFonts w:asciiTheme="majorHAnsi" w:hAnsiTheme="majorHAnsi" w:cstheme="majorHAnsi"/>
          <w:sz w:val="22"/>
          <w:szCs w:val="22"/>
          <w:lang w:val="tr-TR"/>
        </w:rPr>
        <w:t>.</w:t>
      </w:r>
    </w:p>
    <w:p w:rsidR="00445CB4" w:rsidRPr="00445CB4" w:rsidRDefault="00445CB4" w:rsidP="00445CB4">
      <w:pPr>
        <w:rPr>
          <w:rFonts w:asciiTheme="majorHAnsi" w:hAnsiTheme="majorHAnsi" w:cstheme="majorHAnsi"/>
          <w:sz w:val="22"/>
          <w:szCs w:val="22"/>
          <w:lang w:val="tr-TR"/>
        </w:rPr>
      </w:pPr>
      <w:r w:rsidRPr="00445CB4">
        <w:rPr>
          <w:rFonts w:asciiTheme="majorHAnsi" w:hAnsiTheme="majorHAnsi" w:cstheme="majorHAnsi"/>
          <w:b/>
          <w:bCs/>
          <w:sz w:val="22"/>
          <w:szCs w:val="22"/>
          <w:lang w:val="tr-TR"/>
        </w:rPr>
        <w:t>IX_SalesOrderDetail_SalesOrderID</w:t>
      </w:r>
      <w:r w:rsidRPr="00445CB4">
        <w:rPr>
          <w:rFonts w:asciiTheme="majorHAnsi" w:hAnsiTheme="majorHAnsi" w:cstheme="majorHAnsi"/>
          <w:sz w:val="22"/>
          <w:szCs w:val="22"/>
          <w:lang w:val="tr-TR"/>
        </w:rPr>
        <w:t>: Optimizes the join to SalesOrderDetail with included aggregation columns</w:t>
      </w:r>
      <w:r>
        <w:rPr>
          <w:rFonts w:asciiTheme="majorHAnsi" w:hAnsiTheme="majorHAnsi" w:cstheme="majorHAnsi"/>
          <w:sz w:val="22"/>
          <w:szCs w:val="22"/>
          <w:lang w:val="tr-TR"/>
        </w:rPr>
        <w:t>.</w:t>
      </w:r>
    </w:p>
    <w:p w:rsidR="00783CC0" w:rsidRDefault="00445CB4" w:rsidP="00445CB4">
      <w:pPr>
        <w:rPr>
          <w:rFonts w:asciiTheme="majorHAnsi" w:hAnsiTheme="majorHAnsi" w:cstheme="majorHAnsi"/>
          <w:sz w:val="22"/>
          <w:szCs w:val="22"/>
          <w:lang w:val="tr-TR"/>
        </w:rPr>
      </w:pPr>
      <w:r w:rsidRPr="00445CB4">
        <w:rPr>
          <w:rFonts w:asciiTheme="majorHAnsi" w:hAnsiTheme="majorHAnsi" w:cstheme="majorHAnsi"/>
          <w:b/>
          <w:bCs/>
          <w:sz w:val="22"/>
          <w:szCs w:val="22"/>
          <w:lang w:val="tr-TR"/>
        </w:rPr>
        <w:t>IX_Address_StateProvinceID_City</w:t>
      </w:r>
      <w:r w:rsidRPr="00445CB4">
        <w:rPr>
          <w:rFonts w:asciiTheme="majorHAnsi" w:hAnsiTheme="majorHAnsi" w:cstheme="majorHAnsi"/>
          <w:sz w:val="22"/>
          <w:szCs w:val="22"/>
          <w:lang w:val="tr-TR"/>
        </w:rPr>
        <w:t>: Optimizes the address-to-stateprovince join path</w:t>
      </w:r>
      <w:r>
        <w:rPr>
          <w:rFonts w:asciiTheme="majorHAnsi" w:hAnsiTheme="majorHAnsi" w:cstheme="majorHAnsi"/>
          <w:sz w:val="22"/>
          <w:szCs w:val="22"/>
          <w:lang w:val="tr-TR"/>
        </w:rPr>
        <w:t>.</w:t>
      </w:r>
    </w:p>
    <w:p w:rsidR="00F52E4E" w:rsidRDefault="00F52E4E" w:rsidP="00445CB4">
      <w:pPr>
        <w:rPr>
          <w:rFonts w:asciiTheme="majorHAnsi" w:hAnsiTheme="majorHAnsi" w:cstheme="majorHAnsi"/>
          <w:sz w:val="22"/>
          <w:szCs w:val="22"/>
          <w:lang w:val="tr-TR"/>
        </w:rPr>
      </w:pPr>
    </w:p>
    <w:p w:rsidR="008470CE" w:rsidRDefault="00783CC0" w:rsidP="005E2CC2">
      <w:pPr>
        <w:pStyle w:val="Balk4"/>
        <w:tabs>
          <w:tab w:val="left" w:pos="5805"/>
        </w:tabs>
        <w:spacing w:line="360" w:lineRule="auto"/>
        <w:rPr>
          <w:b/>
          <w:bCs/>
          <w:lang w:val="tr-TR"/>
        </w:rPr>
      </w:pPr>
      <w:r w:rsidRPr="00783CC0">
        <w:rPr>
          <w:b/>
          <w:bCs/>
          <w:lang w:val="tr-TR"/>
        </w:rPr>
        <w:t>Index 1: IX_SalesOrderHeader_OrderDate_OnlineFlag</w:t>
      </w:r>
    </w:p>
    <w:p w:rsidR="00783CC0" w:rsidRPr="008470CE" w:rsidRDefault="008470CE" w:rsidP="008470C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lang w:val="tr-TR"/>
        </w:rPr>
      </w:pPr>
      <w:r>
        <w:rPr>
          <w:rFonts w:ascii="Consolas" w:hAnsi="Consolas" w:cs="Consolas"/>
          <w:color w:val="0000FF"/>
          <w:sz w:val="19"/>
          <w:szCs w:val="19"/>
          <w:lang w:val="tr-TR"/>
        </w:rPr>
        <w:t>CREATE</w:t>
      </w:r>
      <w:r>
        <w:rPr>
          <w:rFonts w:ascii="Consolas" w:hAnsi="Consolas" w:cs="Consolas"/>
          <w:color w:val="000000"/>
          <w:sz w:val="19"/>
          <w:szCs w:val="19"/>
          <w:lang w:val="tr-TR"/>
        </w:rPr>
        <w:t xml:space="preserve"> </w:t>
      </w:r>
      <w:r>
        <w:rPr>
          <w:rFonts w:ascii="Consolas" w:hAnsi="Consolas" w:cs="Consolas"/>
          <w:color w:val="0000FF"/>
          <w:sz w:val="19"/>
          <w:szCs w:val="19"/>
          <w:lang w:val="tr-TR"/>
        </w:rPr>
        <w:t>INDEX</w:t>
      </w:r>
      <w:r>
        <w:rPr>
          <w:rFonts w:ascii="Consolas" w:hAnsi="Consolas" w:cs="Consolas"/>
          <w:color w:val="000000"/>
          <w:sz w:val="19"/>
          <w:szCs w:val="19"/>
          <w:lang w:val="tr-TR"/>
        </w:rPr>
        <w:t xml:space="preserve"> IX_SalesOrderHeader_OrderDate_OnlineFlag </w:t>
      </w:r>
      <w:r>
        <w:rPr>
          <w:rFonts w:ascii="Consolas" w:hAnsi="Consolas" w:cs="Consolas"/>
          <w:color w:val="0000FF"/>
          <w:sz w:val="19"/>
          <w:szCs w:val="19"/>
          <w:lang w:val="tr-TR"/>
        </w:rPr>
        <w:t>ON</w:t>
      </w:r>
      <w:r>
        <w:rPr>
          <w:rFonts w:ascii="Consolas" w:hAnsi="Consolas" w:cs="Consolas"/>
          <w:color w:val="000000"/>
          <w:sz w:val="19"/>
          <w:szCs w:val="19"/>
          <w:lang w:val="tr-TR"/>
        </w:rPr>
        <w:t xml:space="preserve"> Sales</w:t>
      </w:r>
      <w:r>
        <w:rPr>
          <w:rFonts w:ascii="Consolas" w:hAnsi="Consolas" w:cs="Consolas"/>
          <w:color w:val="808080"/>
          <w:sz w:val="19"/>
          <w:szCs w:val="19"/>
          <w:lang w:val="tr-TR"/>
        </w:rPr>
        <w:t>.</w:t>
      </w:r>
      <w:r>
        <w:rPr>
          <w:rFonts w:ascii="Consolas" w:hAnsi="Consolas" w:cs="Consolas"/>
          <w:color w:val="000000"/>
          <w:sz w:val="19"/>
          <w:szCs w:val="19"/>
          <w:lang w:val="tr-TR"/>
        </w:rPr>
        <w:t>SalesOrderHeader</w:t>
      </w:r>
      <w:r>
        <w:rPr>
          <w:rFonts w:ascii="Consolas" w:hAnsi="Consolas" w:cs="Consolas"/>
          <w:color w:val="808080"/>
          <w:sz w:val="19"/>
          <w:szCs w:val="19"/>
          <w:lang w:val="tr-TR"/>
        </w:rPr>
        <w:t>(</w:t>
      </w:r>
      <w:r>
        <w:rPr>
          <w:rFonts w:ascii="Consolas" w:hAnsi="Consolas" w:cs="Consolas"/>
          <w:color w:val="000000"/>
          <w:sz w:val="19"/>
          <w:szCs w:val="19"/>
          <w:lang w:val="tr-TR"/>
        </w:rPr>
        <w:t>OrderDate</w:t>
      </w:r>
      <w:r>
        <w:rPr>
          <w:rFonts w:ascii="Consolas" w:hAnsi="Consolas" w:cs="Consolas"/>
          <w:color w:val="808080"/>
          <w:sz w:val="19"/>
          <w:szCs w:val="19"/>
          <w:lang w:val="tr-TR"/>
        </w:rPr>
        <w:t>,</w:t>
      </w:r>
      <w:r>
        <w:rPr>
          <w:rFonts w:ascii="Consolas" w:hAnsi="Consolas" w:cs="Consolas"/>
          <w:color w:val="000000"/>
          <w:sz w:val="19"/>
          <w:szCs w:val="19"/>
          <w:lang w:val="tr-TR"/>
        </w:rPr>
        <w:t xml:space="preserve"> OnlineOrderFlag</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r>
        <w:rPr>
          <w:rFonts w:ascii="Consolas" w:hAnsi="Consolas" w:cs="Consolas"/>
          <w:color w:val="0000FF"/>
          <w:sz w:val="19"/>
          <w:szCs w:val="19"/>
          <w:lang w:val="tr-TR"/>
        </w:rPr>
        <w:t>INCLUDE</w:t>
      </w:r>
      <w:r>
        <w:rPr>
          <w:rFonts w:ascii="Consolas" w:hAnsi="Consolas" w:cs="Consolas"/>
          <w:color w:val="808080"/>
          <w:sz w:val="19"/>
          <w:szCs w:val="19"/>
          <w:lang w:val="tr-TR"/>
        </w:rPr>
        <w:t>(</w:t>
      </w:r>
      <w:r>
        <w:rPr>
          <w:rFonts w:ascii="Consolas" w:hAnsi="Consolas" w:cs="Consolas"/>
          <w:color w:val="000000"/>
          <w:sz w:val="19"/>
          <w:szCs w:val="19"/>
          <w:lang w:val="tr-TR"/>
        </w:rPr>
        <w:t>ShipToAddressID</w:t>
      </w:r>
      <w:r>
        <w:rPr>
          <w:rFonts w:ascii="Consolas" w:hAnsi="Consolas" w:cs="Consolas"/>
          <w:color w:val="808080"/>
          <w:sz w:val="19"/>
          <w:szCs w:val="19"/>
          <w:lang w:val="tr-TR"/>
        </w:rPr>
        <w:t>)</w:t>
      </w:r>
      <w:r w:rsidR="005E2CC2">
        <w:rPr>
          <w:b/>
          <w:bCs/>
          <w:lang w:val="tr-TR"/>
        </w:rPr>
        <w:tab/>
      </w:r>
    </w:p>
    <w:p w:rsidR="00783CC0" w:rsidRPr="00783CC0" w:rsidRDefault="00783CC0" w:rsidP="00783CC0">
      <w:pPr>
        <w:rPr>
          <w:rFonts w:asciiTheme="majorHAnsi" w:hAnsiTheme="majorHAnsi" w:cstheme="majorHAnsi"/>
          <w:sz w:val="22"/>
          <w:szCs w:val="22"/>
          <w:lang w:val="tr-TR"/>
        </w:rPr>
      </w:pPr>
      <w:r w:rsidRPr="00783CC0">
        <w:rPr>
          <w:rFonts w:asciiTheme="majorHAnsi" w:hAnsiTheme="majorHAnsi" w:cstheme="majorHAnsi"/>
          <w:b/>
          <w:bCs/>
          <w:sz w:val="22"/>
          <w:szCs w:val="22"/>
          <w:lang w:val="tr-TR"/>
        </w:rPr>
        <w:t>Targeted Filtering</w:t>
      </w:r>
      <w:r w:rsidRPr="00783CC0">
        <w:rPr>
          <w:rFonts w:asciiTheme="majorHAnsi" w:hAnsiTheme="majorHAnsi" w:cstheme="majorHAnsi"/>
          <w:sz w:val="22"/>
          <w:szCs w:val="22"/>
          <w:lang w:val="tr-TR"/>
        </w:rPr>
        <w:t>: This index directly supports the WHERE clause conditions (OrderDate BETWEEN and OnlineOrderFlag = 1), allowing SQL Server to quickly locate only the relevant rows.</w:t>
      </w:r>
    </w:p>
    <w:p w:rsidR="00783CC0" w:rsidRPr="00783CC0" w:rsidRDefault="00783CC0" w:rsidP="00783CC0">
      <w:pPr>
        <w:rPr>
          <w:rFonts w:asciiTheme="majorHAnsi" w:hAnsiTheme="majorHAnsi" w:cstheme="majorHAnsi"/>
          <w:sz w:val="22"/>
          <w:szCs w:val="22"/>
          <w:lang w:val="tr-TR"/>
        </w:rPr>
      </w:pPr>
      <w:r w:rsidRPr="00783CC0">
        <w:rPr>
          <w:rFonts w:asciiTheme="majorHAnsi" w:hAnsiTheme="majorHAnsi" w:cstheme="majorHAnsi"/>
          <w:b/>
          <w:bCs/>
          <w:sz w:val="22"/>
          <w:szCs w:val="22"/>
          <w:lang w:val="tr-TR"/>
        </w:rPr>
        <w:t>Efficient Join</w:t>
      </w:r>
      <w:r w:rsidRPr="00783CC0">
        <w:rPr>
          <w:rFonts w:asciiTheme="majorHAnsi" w:hAnsiTheme="majorHAnsi" w:cstheme="majorHAnsi"/>
          <w:sz w:val="22"/>
          <w:szCs w:val="22"/>
          <w:lang w:val="tr-TR"/>
        </w:rPr>
        <w:t>: By including ShipToAddressID, the index eliminates the need for a separate lookup operation when joining to the Address table.</w:t>
      </w:r>
    </w:p>
    <w:p w:rsidR="00783CC0" w:rsidRPr="00783CC0" w:rsidRDefault="00783CC0" w:rsidP="00783CC0">
      <w:pPr>
        <w:rPr>
          <w:rFonts w:asciiTheme="majorHAnsi" w:hAnsiTheme="majorHAnsi" w:cstheme="majorHAnsi"/>
          <w:sz w:val="22"/>
          <w:szCs w:val="22"/>
          <w:lang w:val="tr-TR"/>
        </w:rPr>
      </w:pPr>
      <w:r w:rsidRPr="00783CC0">
        <w:rPr>
          <w:rFonts w:asciiTheme="majorHAnsi" w:hAnsiTheme="majorHAnsi" w:cstheme="majorHAnsi"/>
          <w:b/>
          <w:bCs/>
          <w:sz w:val="22"/>
          <w:szCs w:val="22"/>
          <w:lang w:val="tr-TR"/>
        </w:rPr>
        <w:t>Reduced I/O</w:t>
      </w:r>
      <w:r w:rsidRPr="00783CC0">
        <w:rPr>
          <w:rFonts w:asciiTheme="majorHAnsi" w:hAnsiTheme="majorHAnsi" w:cstheme="majorHAnsi"/>
          <w:sz w:val="22"/>
          <w:szCs w:val="22"/>
          <w:lang w:val="tr-TR"/>
        </w:rPr>
        <w:t>: The index is narrower than the full table, requiring fewer pages to be read from disk.</w:t>
      </w:r>
    </w:p>
    <w:p w:rsidR="00783CC0" w:rsidRDefault="00783CC0" w:rsidP="00783CC0">
      <w:pPr>
        <w:rPr>
          <w:rFonts w:asciiTheme="majorHAnsi" w:hAnsiTheme="majorHAnsi" w:cstheme="majorHAnsi"/>
          <w:sz w:val="22"/>
          <w:szCs w:val="22"/>
          <w:lang w:val="tr-TR"/>
        </w:rPr>
      </w:pPr>
      <w:r w:rsidRPr="00783CC0">
        <w:rPr>
          <w:rFonts w:asciiTheme="majorHAnsi" w:hAnsiTheme="majorHAnsi" w:cstheme="majorHAnsi"/>
          <w:b/>
          <w:bCs/>
          <w:sz w:val="22"/>
          <w:szCs w:val="22"/>
          <w:lang w:val="tr-TR"/>
        </w:rPr>
        <w:t>Sort Optimization</w:t>
      </w:r>
      <w:r w:rsidRPr="00783CC0">
        <w:rPr>
          <w:rFonts w:asciiTheme="majorHAnsi" w:hAnsiTheme="majorHAnsi" w:cstheme="majorHAnsi"/>
          <w:sz w:val="22"/>
          <w:szCs w:val="22"/>
          <w:lang w:val="tr-TR"/>
        </w:rPr>
        <w:t>: The index order matches the GROUP BY and ORDER BY clauses (OrderDate first), reducing sorting overhead.</w:t>
      </w:r>
    </w:p>
    <w:p w:rsidR="005E2CC2" w:rsidRDefault="005E2CC2" w:rsidP="005E2CC2">
      <w:pPr>
        <w:rPr>
          <w:rFonts w:asciiTheme="majorHAnsi" w:eastAsiaTheme="majorEastAsia" w:hAnsiTheme="majorHAnsi" w:cstheme="majorBidi"/>
          <w:b/>
          <w:bCs/>
          <w:sz w:val="24"/>
          <w:szCs w:val="24"/>
          <w:lang w:val="tr-TR"/>
        </w:rPr>
      </w:pPr>
      <w:r w:rsidRPr="005E2CC2">
        <w:rPr>
          <w:rFonts w:asciiTheme="majorHAnsi" w:eastAsiaTheme="majorEastAsia" w:hAnsiTheme="majorHAnsi" w:cstheme="majorBidi"/>
          <w:b/>
          <w:bCs/>
          <w:sz w:val="24"/>
          <w:szCs w:val="24"/>
          <w:lang w:val="tr-TR"/>
        </w:rPr>
        <w:lastRenderedPageBreak/>
        <w:t>Index 2: IX_SalesOrderDetail_SalesOrderID</w:t>
      </w:r>
    </w:p>
    <w:p w:rsidR="008470CE" w:rsidRPr="005E2CC2" w:rsidRDefault="008470CE" w:rsidP="008470C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lang w:val="tr-TR"/>
        </w:rPr>
      </w:pPr>
      <w:r>
        <w:rPr>
          <w:rFonts w:ascii="Consolas" w:hAnsi="Consolas" w:cs="Consolas"/>
          <w:color w:val="0000FF"/>
          <w:sz w:val="19"/>
          <w:szCs w:val="19"/>
          <w:lang w:val="tr-TR"/>
        </w:rPr>
        <w:t>CREATE</w:t>
      </w:r>
      <w:r>
        <w:rPr>
          <w:rFonts w:ascii="Consolas" w:hAnsi="Consolas" w:cs="Consolas"/>
          <w:color w:val="000000"/>
          <w:sz w:val="19"/>
          <w:szCs w:val="19"/>
          <w:lang w:val="tr-TR"/>
        </w:rPr>
        <w:t xml:space="preserve"> </w:t>
      </w:r>
      <w:r>
        <w:rPr>
          <w:rFonts w:ascii="Consolas" w:hAnsi="Consolas" w:cs="Consolas"/>
          <w:color w:val="0000FF"/>
          <w:sz w:val="19"/>
          <w:szCs w:val="19"/>
          <w:lang w:val="tr-TR"/>
        </w:rPr>
        <w:t>INDEX</w:t>
      </w:r>
      <w:r>
        <w:rPr>
          <w:rFonts w:ascii="Consolas" w:hAnsi="Consolas" w:cs="Consolas"/>
          <w:color w:val="000000"/>
          <w:sz w:val="19"/>
          <w:szCs w:val="19"/>
          <w:lang w:val="tr-TR"/>
        </w:rPr>
        <w:t xml:space="preserve"> IX_SalesOrderDetail_SalesOrderID </w:t>
      </w:r>
      <w:r>
        <w:rPr>
          <w:rFonts w:ascii="Consolas" w:hAnsi="Consolas" w:cs="Consolas"/>
          <w:color w:val="0000FF"/>
          <w:sz w:val="19"/>
          <w:szCs w:val="19"/>
          <w:lang w:val="tr-TR"/>
        </w:rPr>
        <w:t>ON</w:t>
      </w:r>
      <w:r>
        <w:rPr>
          <w:rFonts w:ascii="Consolas" w:hAnsi="Consolas" w:cs="Consolas"/>
          <w:color w:val="000000"/>
          <w:sz w:val="19"/>
          <w:szCs w:val="19"/>
          <w:lang w:val="tr-TR"/>
        </w:rPr>
        <w:t xml:space="preserve"> Sales</w:t>
      </w:r>
      <w:r>
        <w:rPr>
          <w:rFonts w:ascii="Consolas" w:hAnsi="Consolas" w:cs="Consolas"/>
          <w:color w:val="808080"/>
          <w:sz w:val="19"/>
          <w:szCs w:val="19"/>
          <w:lang w:val="tr-TR"/>
        </w:rPr>
        <w:t>.</w:t>
      </w:r>
      <w:r>
        <w:rPr>
          <w:rFonts w:ascii="Consolas" w:hAnsi="Consolas" w:cs="Consolas"/>
          <w:color w:val="000000"/>
          <w:sz w:val="19"/>
          <w:szCs w:val="19"/>
          <w:lang w:val="tr-TR"/>
        </w:rPr>
        <w:t>SalesOrderDetail</w:t>
      </w:r>
      <w:r>
        <w:rPr>
          <w:rFonts w:ascii="Consolas" w:hAnsi="Consolas" w:cs="Consolas"/>
          <w:color w:val="808080"/>
          <w:sz w:val="19"/>
          <w:szCs w:val="19"/>
          <w:lang w:val="tr-TR"/>
        </w:rPr>
        <w:t>(</w:t>
      </w:r>
      <w:r>
        <w:rPr>
          <w:rFonts w:ascii="Consolas" w:hAnsi="Consolas" w:cs="Consolas"/>
          <w:color w:val="000000"/>
          <w:sz w:val="19"/>
          <w:szCs w:val="19"/>
          <w:lang w:val="tr-TR"/>
        </w:rPr>
        <w:t>SalesOrderID</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proofErr w:type="gramStart"/>
      <w:r>
        <w:rPr>
          <w:rFonts w:ascii="Consolas" w:hAnsi="Consolas" w:cs="Consolas"/>
          <w:color w:val="0000FF"/>
          <w:sz w:val="19"/>
          <w:szCs w:val="19"/>
          <w:lang w:val="tr-TR"/>
        </w:rPr>
        <w:t>INCLUDE</w:t>
      </w:r>
      <w:r>
        <w:rPr>
          <w:rFonts w:ascii="Consolas" w:hAnsi="Consolas" w:cs="Consolas"/>
          <w:color w:val="808080"/>
          <w:sz w:val="19"/>
          <w:szCs w:val="19"/>
          <w:lang w:val="tr-TR"/>
        </w:rPr>
        <w:t>(</w:t>
      </w:r>
      <w:proofErr w:type="gramEnd"/>
      <w:r>
        <w:rPr>
          <w:rFonts w:ascii="Consolas" w:hAnsi="Consolas" w:cs="Consolas"/>
          <w:color w:val="000000"/>
          <w:sz w:val="19"/>
          <w:szCs w:val="19"/>
          <w:lang w:val="tr-TR"/>
        </w:rPr>
        <w:t>OrderQty</w:t>
      </w:r>
      <w:r>
        <w:rPr>
          <w:rFonts w:ascii="Consolas" w:hAnsi="Consolas" w:cs="Consolas"/>
          <w:color w:val="808080"/>
          <w:sz w:val="19"/>
          <w:szCs w:val="19"/>
          <w:lang w:val="tr-TR"/>
        </w:rPr>
        <w:t>,</w:t>
      </w:r>
      <w:r>
        <w:rPr>
          <w:rFonts w:ascii="Consolas" w:hAnsi="Consolas" w:cs="Consolas"/>
          <w:color w:val="000000"/>
          <w:sz w:val="19"/>
          <w:szCs w:val="19"/>
          <w:lang w:val="tr-TR"/>
        </w:rPr>
        <w:t xml:space="preserve"> LineTotal</w:t>
      </w:r>
      <w:r>
        <w:rPr>
          <w:rFonts w:ascii="Consolas" w:hAnsi="Consolas" w:cs="Consolas"/>
          <w:color w:val="808080"/>
          <w:sz w:val="19"/>
          <w:szCs w:val="19"/>
          <w:lang w:val="tr-TR"/>
        </w:rPr>
        <w:t>);</w:t>
      </w:r>
    </w:p>
    <w:p w:rsidR="005E2CC2" w:rsidRPr="005E2CC2" w:rsidRDefault="005E2CC2" w:rsidP="005E2CC2">
      <w:pPr>
        <w:rPr>
          <w:rFonts w:asciiTheme="majorHAnsi" w:hAnsiTheme="majorHAnsi" w:cstheme="majorHAnsi"/>
          <w:sz w:val="22"/>
          <w:szCs w:val="22"/>
          <w:lang w:val="tr-TR"/>
        </w:rPr>
      </w:pPr>
      <w:r w:rsidRPr="005E2CC2">
        <w:rPr>
          <w:rFonts w:asciiTheme="majorHAnsi" w:hAnsiTheme="majorHAnsi" w:cstheme="majorHAnsi"/>
          <w:b/>
          <w:bCs/>
          <w:sz w:val="22"/>
          <w:szCs w:val="22"/>
          <w:lang w:val="tr-TR"/>
        </w:rPr>
        <w:t>Join Acceleration:</w:t>
      </w:r>
      <w:r w:rsidRPr="005E2CC2">
        <w:rPr>
          <w:rFonts w:asciiTheme="majorHAnsi" w:hAnsiTheme="majorHAnsi" w:cstheme="majorHAnsi"/>
          <w:sz w:val="22"/>
          <w:szCs w:val="22"/>
          <w:lang w:val="tr-TR"/>
        </w:rPr>
        <w:t xml:space="preserve"> Provides an optimal structure for joining SalesOrderDetail to SalesOrderHeader.</w:t>
      </w:r>
    </w:p>
    <w:p w:rsidR="005E2CC2" w:rsidRPr="005E2CC2" w:rsidRDefault="005E2CC2" w:rsidP="005E2CC2">
      <w:pPr>
        <w:rPr>
          <w:rFonts w:asciiTheme="majorHAnsi" w:hAnsiTheme="majorHAnsi" w:cstheme="majorHAnsi"/>
          <w:sz w:val="22"/>
          <w:szCs w:val="22"/>
          <w:lang w:val="tr-TR"/>
        </w:rPr>
      </w:pPr>
      <w:r w:rsidRPr="005E2CC2">
        <w:rPr>
          <w:rFonts w:asciiTheme="majorHAnsi" w:hAnsiTheme="majorHAnsi" w:cstheme="majorHAnsi"/>
          <w:b/>
          <w:bCs/>
          <w:sz w:val="22"/>
          <w:szCs w:val="22"/>
          <w:lang w:val="tr-TR"/>
        </w:rPr>
        <w:t>Covered Aggregation:</w:t>
      </w:r>
      <w:r w:rsidRPr="005E2CC2">
        <w:rPr>
          <w:rFonts w:asciiTheme="majorHAnsi" w:hAnsiTheme="majorHAnsi" w:cstheme="majorHAnsi"/>
          <w:sz w:val="22"/>
          <w:szCs w:val="22"/>
          <w:lang w:val="tr-TR"/>
        </w:rPr>
        <w:t xml:space="preserve"> Includes both aggregated columns (OrderQty and LineTotal), eliminating the need to access the base table for these values.</w:t>
      </w:r>
    </w:p>
    <w:p w:rsidR="005E2CC2" w:rsidRDefault="005E2CC2" w:rsidP="005E2CC2">
      <w:pPr>
        <w:rPr>
          <w:rFonts w:asciiTheme="majorHAnsi" w:hAnsiTheme="majorHAnsi" w:cstheme="majorHAnsi"/>
          <w:sz w:val="22"/>
          <w:szCs w:val="22"/>
          <w:lang w:val="tr-TR"/>
        </w:rPr>
      </w:pPr>
      <w:r w:rsidRPr="005E2CC2">
        <w:rPr>
          <w:rFonts w:asciiTheme="majorHAnsi" w:hAnsiTheme="majorHAnsi" w:cstheme="majorHAnsi"/>
          <w:b/>
          <w:bCs/>
          <w:sz w:val="22"/>
          <w:szCs w:val="22"/>
          <w:lang w:val="tr-TR"/>
        </w:rPr>
        <w:t>Sequential Access:</w:t>
      </w:r>
      <w:r w:rsidRPr="005E2CC2">
        <w:rPr>
          <w:rFonts w:asciiTheme="majorHAnsi" w:hAnsiTheme="majorHAnsi" w:cstheme="majorHAnsi"/>
          <w:sz w:val="22"/>
          <w:szCs w:val="22"/>
          <w:lang w:val="tr-TR"/>
        </w:rPr>
        <w:t xml:space="preserve"> Groups all detail rows for each order together, improving cache efficiency during the join.</w:t>
      </w:r>
    </w:p>
    <w:p w:rsidR="00A57986" w:rsidRDefault="00A57986" w:rsidP="005E2CC2">
      <w:pPr>
        <w:rPr>
          <w:rFonts w:asciiTheme="majorHAnsi" w:hAnsiTheme="majorHAnsi" w:cstheme="majorHAnsi"/>
          <w:sz w:val="22"/>
          <w:szCs w:val="22"/>
          <w:lang w:val="tr-TR"/>
        </w:rPr>
      </w:pPr>
    </w:p>
    <w:p w:rsidR="00A57986" w:rsidRDefault="00A57986" w:rsidP="00A57986">
      <w:pPr>
        <w:rPr>
          <w:rFonts w:asciiTheme="majorHAnsi" w:eastAsiaTheme="majorEastAsia" w:hAnsiTheme="majorHAnsi" w:cstheme="majorBidi"/>
          <w:b/>
          <w:bCs/>
          <w:sz w:val="24"/>
          <w:szCs w:val="24"/>
          <w:lang w:val="tr-TR"/>
        </w:rPr>
      </w:pPr>
      <w:r w:rsidRPr="00A57986">
        <w:rPr>
          <w:rFonts w:asciiTheme="majorHAnsi" w:eastAsiaTheme="majorEastAsia" w:hAnsiTheme="majorHAnsi" w:cstheme="majorBidi"/>
          <w:b/>
          <w:bCs/>
          <w:sz w:val="24"/>
          <w:szCs w:val="24"/>
          <w:lang w:val="tr-TR"/>
        </w:rPr>
        <w:t>Index 3: IX_Address_StateProvinceID_City</w:t>
      </w:r>
    </w:p>
    <w:p w:rsidR="008470CE" w:rsidRPr="00A57986" w:rsidRDefault="008470CE" w:rsidP="008470CE">
      <w:pPr>
        <w:pBdr>
          <w:top w:val="single" w:sz="4" w:space="1" w:color="auto"/>
          <w:left w:val="single" w:sz="4" w:space="4" w:color="auto"/>
          <w:bottom w:val="single" w:sz="4" w:space="1" w:color="auto"/>
          <w:right w:val="single" w:sz="4" w:space="4" w:color="auto"/>
        </w:pBdr>
        <w:rPr>
          <w:lang w:val="tr-TR"/>
        </w:rPr>
      </w:pPr>
      <w:r>
        <w:rPr>
          <w:rFonts w:ascii="Consolas" w:hAnsi="Consolas" w:cs="Consolas"/>
          <w:color w:val="0000FF"/>
          <w:sz w:val="19"/>
          <w:szCs w:val="19"/>
          <w:lang w:val="tr-TR"/>
        </w:rPr>
        <w:t>CREATE</w:t>
      </w:r>
      <w:r>
        <w:rPr>
          <w:rFonts w:ascii="Consolas" w:hAnsi="Consolas" w:cs="Consolas"/>
          <w:color w:val="000000"/>
          <w:sz w:val="19"/>
          <w:szCs w:val="19"/>
          <w:lang w:val="tr-TR"/>
        </w:rPr>
        <w:t xml:space="preserve"> </w:t>
      </w:r>
      <w:r>
        <w:rPr>
          <w:rFonts w:ascii="Consolas" w:hAnsi="Consolas" w:cs="Consolas"/>
          <w:color w:val="0000FF"/>
          <w:sz w:val="19"/>
          <w:szCs w:val="19"/>
          <w:lang w:val="tr-TR"/>
        </w:rPr>
        <w:t>INDEX</w:t>
      </w:r>
      <w:r>
        <w:rPr>
          <w:rFonts w:ascii="Consolas" w:hAnsi="Consolas" w:cs="Consolas"/>
          <w:color w:val="000000"/>
          <w:sz w:val="19"/>
          <w:szCs w:val="19"/>
          <w:lang w:val="tr-TR"/>
        </w:rPr>
        <w:t xml:space="preserve"> IX_Address_StateProvinceID_City </w:t>
      </w:r>
      <w:r>
        <w:rPr>
          <w:rFonts w:ascii="Consolas" w:hAnsi="Consolas" w:cs="Consolas"/>
          <w:color w:val="0000FF"/>
          <w:sz w:val="19"/>
          <w:szCs w:val="19"/>
          <w:lang w:val="tr-TR"/>
        </w:rPr>
        <w:t>ON</w:t>
      </w:r>
      <w:r>
        <w:rPr>
          <w:rFonts w:ascii="Consolas" w:hAnsi="Consolas" w:cs="Consolas"/>
          <w:color w:val="000000"/>
          <w:sz w:val="19"/>
          <w:szCs w:val="19"/>
          <w:lang w:val="tr-TR"/>
        </w:rPr>
        <w:t xml:space="preserve"> Person</w:t>
      </w:r>
      <w:r>
        <w:rPr>
          <w:rFonts w:ascii="Consolas" w:hAnsi="Consolas" w:cs="Consolas"/>
          <w:color w:val="808080"/>
          <w:sz w:val="19"/>
          <w:szCs w:val="19"/>
          <w:lang w:val="tr-TR"/>
        </w:rPr>
        <w:t>.</w:t>
      </w:r>
      <w:r>
        <w:rPr>
          <w:rFonts w:ascii="Consolas" w:hAnsi="Consolas" w:cs="Consolas"/>
          <w:color w:val="0000FF"/>
          <w:sz w:val="19"/>
          <w:szCs w:val="19"/>
          <w:lang w:val="tr-TR"/>
        </w:rPr>
        <w:t>Address</w:t>
      </w:r>
      <w:r>
        <w:rPr>
          <w:rFonts w:ascii="Consolas" w:hAnsi="Consolas" w:cs="Consolas"/>
          <w:color w:val="808080"/>
          <w:sz w:val="19"/>
          <w:szCs w:val="19"/>
          <w:lang w:val="tr-TR"/>
        </w:rPr>
        <w:t>(</w:t>
      </w:r>
      <w:r>
        <w:rPr>
          <w:rFonts w:ascii="Consolas" w:hAnsi="Consolas" w:cs="Consolas"/>
          <w:color w:val="000000"/>
          <w:sz w:val="19"/>
          <w:szCs w:val="19"/>
          <w:lang w:val="tr-TR"/>
        </w:rPr>
        <w:t>StateProvinceID</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r>
        <w:rPr>
          <w:rFonts w:ascii="Consolas" w:hAnsi="Consolas" w:cs="Consolas"/>
          <w:color w:val="0000FF"/>
          <w:sz w:val="19"/>
          <w:szCs w:val="19"/>
          <w:lang w:val="tr-TR"/>
        </w:rPr>
        <w:t>INCLUDE</w:t>
      </w:r>
      <w:r>
        <w:rPr>
          <w:rFonts w:ascii="Consolas" w:hAnsi="Consolas" w:cs="Consolas"/>
          <w:color w:val="808080"/>
          <w:sz w:val="19"/>
          <w:szCs w:val="19"/>
          <w:lang w:val="tr-TR"/>
        </w:rPr>
        <w:t>(</w:t>
      </w:r>
      <w:r>
        <w:rPr>
          <w:rFonts w:ascii="Consolas" w:hAnsi="Consolas" w:cs="Consolas"/>
          <w:color w:val="000000"/>
          <w:sz w:val="19"/>
          <w:szCs w:val="19"/>
          <w:lang w:val="tr-TR"/>
        </w:rPr>
        <w:t>City</w:t>
      </w:r>
      <w:r>
        <w:rPr>
          <w:rFonts w:ascii="Consolas" w:hAnsi="Consolas" w:cs="Consolas"/>
          <w:color w:val="808080"/>
          <w:sz w:val="19"/>
          <w:szCs w:val="19"/>
          <w:lang w:val="tr-TR"/>
        </w:rPr>
        <w:t>);</w:t>
      </w:r>
    </w:p>
    <w:p w:rsidR="00A57986" w:rsidRPr="00A57986" w:rsidRDefault="00A57986" w:rsidP="00A57986">
      <w:pPr>
        <w:rPr>
          <w:rFonts w:asciiTheme="majorHAnsi" w:hAnsiTheme="majorHAnsi" w:cstheme="majorHAnsi"/>
          <w:sz w:val="22"/>
          <w:szCs w:val="22"/>
          <w:lang w:val="tr-TR"/>
        </w:rPr>
      </w:pPr>
      <w:r w:rsidRPr="00A57986">
        <w:rPr>
          <w:rFonts w:asciiTheme="majorHAnsi" w:hAnsiTheme="majorHAnsi" w:cstheme="majorHAnsi"/>
          <w:b/>
          <w:bCs/>
          <w:sz w:val="22"/>
          <w:szCs w:val="22"/>
          <w:lang w:val="tr-TR"/>
        </w:rPr>
        <w:t>Join Optimization</w:t>
      </w:r>
      <w:r w:rsidRPr="00A57986">
        <w:rPr>
          <w:rFonts w:asciiTheme="majorHAnsi" w:hAnsiTheme="majorHAnsi" w:cstheme="majorHAnsi"/>
          <w:sz w:val="22"/>
          <w:szCs w:val="22"/>
          <w:lang w:val="tr-TR"/>
        </w:rPr>
        <w:t>: Accelerates the join between Address and StateProvince tables via StateProvinceID.</w:t>
      </w:r>
    </w:p>
    <w:p w:rsidR="00A57986" w:rsidRPr="00A57986" w:rsidRDefault="00A57986" w:rsidP="00A57986">
      <w:pPr>
        <w:rPr>
          <w:rFonts w:asciiTheme="majorHAnsi" w:hAnsiTheme="majorHAnsi" w:cstheme="majorHAnsi"/>
          <w:sz w:val="22"/>
          <w:szCs w:val="22"/>
          <w:lang w:val="tr-TR"/>
        </w:rPr>
      </w:pPr>
      <w:r w:rsidRPr="00A57986">
        <w:rPr>
          <w:rFonts w:asciiTheme="majorHAnsi" w:hAnsiTheme="majorHAnsi" w:cstheme="majorHAnsi"/>
          <w:b/>
          <w:bCs/>
          <w:sz w:val="22"/>
          <w:szCs w:val="22"/>
          <w:lang w:val="tr-TR"/>
        </w:rPr>
        <w:t>Projection Coverage</w:t>
      </w:r>
      <w:r w:rsidRPr="00A57986">
        <w:rPr>
          <w:rFonts w:asciiTheme="majorHAnsi" w:hAnsiTheme="majorHAnsi" w:cstheme="majorHAnsi"/>
          <w:sz w:val="22"/>
          <w:szCs w:val="22"/>
          <w:lang w:val="tr-TR"/>
        </w:rPr>
        <w:t>: Includes City which is needed in the SELECT and GROUP BY clauses, avoiding key lookups.</w:t>
      </w:r>
    </w:p>
    <w:p w:rsidR="00783CC0" w:rsidRPr="00A57986" w:rsidRDefault="00A57986" w:rsidP="00783CC0">
      <w:pPr>
        <w:rPr>
          <w:rFonts w:asciiTheme="majorHAnsi" w:hAnsiTheme="majorHAnsi" w:cstheme="majorHAnsi"/>
          <w:sz w:val="22"/>
          <w:szCs w:val="22"/>
          <w:lang w:val="tr-TR"/>
        </w:rPr>
      </w:pPr>
      <w:r w:rsidRPr="00A57986">
        <w:rPr>
          <w:rFonts w:asciiTheme="majorHAnsi" w:hAnsiTheme="majorHAnsi" w:cstheme="majorHAnsi"/>
          <w:b/>
          <w:bCs/>
          <w:sz w:val="22"/>
          <w:szCs w:val="22"/>
          <w:lang w:val="tr-TR"/>
        </w:rPr>
        <w:t>Reduced Join Cardinality</w:t>
      </w:r>
      <w:r w:rsidRPr="00A57986">
        <w:rPr>
          <w:rFonts w:asciiTheme="majorHAnsi" w:hAnsiTheme="majorHAnsi" w:cstheme="majorHAnsi"/>
          <w:sz w:val="22"/>
          <w:szCs w:val="22"/>
          <w:lang w:val="tr-TR"/>
        </w:rPr>
        <w:t>: The index is smaller than the full Address table, making the join operation more efficient.</w:t>
      </w:r>
    </w:p>
    <w:p w:rsidR="00783CC0" w:rsidRPr="00445CB4" w:rsidRDefault="00783CC0" w:rsidP="00445CB4">
      <w:pPr>
        <w:rPr>
          <w:rFonts w:asciiTheme="majorHAnsi" w:hAnsiTheme="majorHAnsi" w:cstheme="majorHAnsi"/>
          <w:sz w:val="22"/>
          <w:szCs w:val="22"/>
          <w:lang w:val="tr-TR"/>
        </w:rPr>
      </w:pPr>
    </w:p>
    <w:tbl>
      <w:tblPr>
        <w:tblStyle w:val="TabloKlavuzu"/>
        <w:tblW w:w="0" w:type="auto"/>
        <w:jc w:val="center"/>
        <w:tblLook w:val="04A0" w:firstRow="1" w:lastRow="0" w:firstColumn="1" w:lastColumn="0" w:noHBand="0" w:noVBand="1"/>
      </w:tblPr>
      <w:tblGrid>
        <w:gridCol w:w="1260"/>
        <w:gridCol w:w="2250"/>
        <w:gridCol w:w="2127"/>
      </w:tblGrid>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Run Number</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Execution Time (ms)</w:t>
            </w:r>
          </w:p>
          <w:p w:rsidR="00F25859" w:rsidRPr="00C232AB" w:rsidRDefault="00F25859">
            <w:pPr>
              <w:rPr>
                <w:rFonts w:asciiTheme="majorHAnsi" w:hAnsiTheme="majorHAnsi" w:cstheme="majorHAnsi"/>
              </w:rPr>
            </w:pPr>
            <w:r w:rsidRPr="00C232AB">
              <w:rPr>
                <w:rFonts w:asciiTheme="majorHAnsi" w:hAnsiTheme="majorHAnsi" w:cstheme="majorHAnsi"/>
              </w:rPr>
              <w:t>Before Optimization</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Execution Time (ms)</w:t>
            </w:r>
          </w:p>
          <w:p w:rsidR="00F25859" w:rsidRPr="00C232AB" w:rsidRDefault="00F25859">
            <w:pPr>
              <w:rPr>
                <w:rFonts w:asciiTheme="majorHAnsi" w:hAnsiTheme="majorHAnsi" w:cstheme="majorHAnsi"/>
              </w:rPr>
            </w:pPr>
            <w:r w:rsidRPr="00C232AB">
              <w:rPr>
                <w:rFonts w:asciiTheme="majorHAnsi" w:hAnsiTheme="majorHAnsi" w:cstheme="majorHAnsi"/>
              </w:rPr>
              <w:t>After Optimization</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126</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113</w:t>
            </w:r>
          </w:p>
        </w:tc>
      </w:tr>
      <w:tr w:rsidR="00F25859" w:rsidRPr="00C232AB" w:rsidTr="00765AA4">
        <w:trPr>
          <w:trHeight w:val="300"/>
          <w:jc w:val="center"/>
        </w:trPr>
        <w:tc>
          <w:tcPr>
            <w:tcW w:w="1260" w:type="dxa"/>
            <w:tcBorders>
              <w:top w:val="single" w:sz="4" w:space="0" w:color="4F81BD" w:themeColor="accent1"/>
            </w:tcBorders>
            <w:noWrap/>
            <w:hideMark/>
          </w:tcPr>
          <w:p w:rsidR="00F25859" w:rsidRPr="00C232AB" w:rsidRDefault="00F25859">
            <w:pPr>
              <w:rPr>
                <w:rFonts w:asciiTheme="majorHAnsi" w:hAnsiTheme="majorHAnsi" w:cstheme="majorHAnsi"/>
              </w:rPr>
            </w:pPr>
            <w:r w:rsidRPr="00C232AB">
              <w:rPr>
                <w:rFonts w:asciiTheme="majorHAnsi" w:hAnsiTheme="majorHAnsi" w:cstheme="majorHAnsi"/>
              </w:rPr>
              <w:t>2</w:t>
            </w:r>
          </w:p>
        </w:tc>
        <w:tc>
          <w:tcPr>
            <w:tcW w:w="2250" w:type="dxa"/>
            <w:tcBorders>
              <w:top w:val="single" w:sz="4" w:space="0" w:color="4F81BD" w:themeColor="accent1"/>
            </w:tcBorders>
            <w:noWrap/>
            <w:hideMark/>
          </w:tcPr>
          <w:p w:rsidR="00F25859" w:rsidRPr="00C232AB" w:rsidRDefault="00F25859">
            <w:pPr>
              <w:rPr>
                <w:rFonts w:asciiTheme="majorHAnsi" w:hAnsiTheme="majorHAnsi" w:cstheme="majorHAnsi"/>
              </w:rPr>
            </w:pPr>
            <w:r w:rsidRPr="00C232AB">
              <w:rPr>
                <w:rFonts w:asciiTheme="majorHAnsi" w:hAnsiTheme="majorHAnsi" w:cstheme="majorHAnsi"/>
              </w:rPr>
              <w:t>170</w:t>
            </w:r>
          </w:p>
        </w:tc>
        <w:tc>
          <w:tcPr>
            <w:tcW w:w="2127" w:type="dxa"/>
            <w:tcBorders>
              <w:top w:val="single" w:sz="4" w:space="0" w:color="4F81BD" w:themeColor="accent1"/>
            </w:tcBorders>
            <w:noWrap/>
            <w:hideMark/>
          </w:tcPr>
          <w:p w:rsidR="00F25859" w:rsidRPr="00C232AB" w:rsidRDefault="00F25859">
            <w:pPr>
              <w:rPr>
                <w:rFonts w:asciiTheme="majorHAnsi" w:hAnsiTheme="majorHAnsi" w:cstheme="majorHAnsi"/>
              </w:rPr>
            </w:pPr>
            <w:r w:rsidRPr="00C232AB">
              <w:rPr>
                <w:rFonts w:asciiTheme="majorHAnsi" w:hAnsiTheme="majorHAnsi" w:cstheme="majorHAnsi"/>
              </w:rPr>
              <w:t>133</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3</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126</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100</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4</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106</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90</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5</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136</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96</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6</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113</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93</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7</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96</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90</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8</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100</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90</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96</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96</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10</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96</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93</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11</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103</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90</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12</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100</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90</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13</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103</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93</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14</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96</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90</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15</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96</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90</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16</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96</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93</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17</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100</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90</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18</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110</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93</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19</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100</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93</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lastRenderedPageBreak/>
              <w:t>20</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103</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90</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21</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106</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93</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22</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100</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86</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23</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96</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90</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24</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96</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90</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25</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100</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93</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26</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96</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86</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27</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103</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110</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28</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100</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93</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29</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96</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86</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30</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93</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96</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31</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103</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110</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32</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96</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86</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33</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93</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106</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34</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100</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93</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35</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100</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86</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36</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93</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93</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37</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100</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90</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38</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100</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86</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39</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96</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90</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40</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100</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86</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41</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100</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90</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42</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100</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90</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43</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106</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93</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44</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100</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86</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45</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103</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93</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46</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106</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90</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47</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96</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86</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48</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100</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90</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49</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100</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90</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50</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93</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86</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51</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96</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86</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52</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100</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90</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53</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96</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90</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54</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113</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90</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55</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96</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90</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56</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96</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90</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57</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100</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96</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58</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100</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90</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59</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103</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90</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60</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96</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90</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61</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100</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90</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62</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100</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86</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63</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100</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93</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lastRenderedPageBreak/>
              <w:t>64</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100</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90</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65</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100</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86</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66</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93</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90</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67</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103</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93</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68</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106</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86</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69</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100</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93</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70</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93</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90</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71</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106</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86</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72</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96</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90</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73</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93</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106</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74</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93</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90</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75</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103</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90</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76</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100</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90</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77</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96</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113</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78</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100</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90</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79</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116</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93</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80</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96</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93</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81</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100</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90</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82</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96</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103</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83</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96</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90</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84</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100</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90</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85</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93</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90</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86</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96</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90</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87</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100</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90</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88</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96</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90</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89</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120</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86</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90</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96</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90</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91</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93</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90</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92</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96</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90</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93</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100</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93</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94</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93</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93</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95</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96</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86</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96</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103</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90</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97</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113</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93</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98</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120</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86</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99</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103</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93</w:t>
            </w:r>
          </w:p>
        </w:tc>
      </w:tr>
      <w:tr w:rsidR="00F25859" w:rsidRPr="00C232AB" w:rsidTr="00765AA4">
        <w:trPr>
          <w:trHeight w:val="300"/>
          <w:jc w:val="center"/>
        </w:trPr>
        <w:tc>
          <w:tcPr>
            <w:tcW w:w="126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100</w:t>
            </w:r>
          </w:p>
        </w:tc>
        <w:tc>
          <w:tcPr>
            <w:tcW w:w="2250"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93</w:t>
            </w:r>
          </w:p>
        </w:tc>
        <w:tc>
          <w:tcPr>
            <w:tcW w:w="2127" w:type="dxa"/>
            <w:noWrap/>
            <w:hideMark/>
          </w:tcPr>
          <w:p w:rsidR="00F25859" w:rsidRPr="00C232AB" w:rsidRDefault="00F25859">
            <w:pPr>
              <w:rPr>
                <w:rFonts w:asciiTheme="majorHAnsi" w:hAnsiTheme="majorHAnsi" w:cstheme="majorHAnsi"/>
              </w:rPr>
            </w:pPr>
            <w:r w:rsidRPr="00C232AB">
              <w:rPr>
                <w:rFonts w:asciiTheme="majorHAnsi" w:hAnsiTheme="majorHAnsi" w:cstheme="majorHAnsi"/>
              </w:rPr>
              <w:t>93</w:t>
            </w:r>
          </w:p>
        </w:tc>
      </w:tr>
    </w:tbl>
    <w:p w:rsidR="00FC094B" w:rsidRPr="00C232AB" w:rsidRDefault="00FC094B" w:rsidP="009B5EA2">
      <w:pPr>
        <w:rPr>
          <w:rFonts w:asciiTheme="majorHAnsi" w:hAnsiTheme="majorHAnsi" w:cstheme="majorHAnsi"/>
        </w:rPr>
      </w:pPr>
    </w:p>
    <w:p w:rsidR="00FC094B" w:rsidRPr="00C232AB" w:rsidRDefault="00FC094B" w:rsidP="00524D36">
      <w:pPr>
        <w:rPr>
          <w:rFonts w:asciiTheme="majorHAnsi" w:hAnsiTheme="majorHAnsi" w:cstheme="majorHAnsi"/>
        </w:rPr>
      </w:pPr>
    </w:p>
    <w:tbl>
      <w:tblPr>
        <w:tblStyle w:val="TabloKlavuzu"/>
        <w:tblW w:w="8648" w:type="dxa"/>
        <w:jc w:val="center"/>
        <w:tblLook w:val="04A0" w:firstRow="1" w:lastRow="0" w:firstColumn="1" w:lastColumn="0" w:noHBand="0" w:noVBand="1"/>
      </w:tblPr>
      <w:tblGrid>
        <w:gridCol w:w="1671"/>
        <w:gridCol w:w="954"/>
        <w:gridCol w:w="1424"/>
        <w:gridCol w:w="1579"/>
        <w:gridCol w:w="1487"/>
        <w:gridCol w:w="1533"/>
      </w:tblGrid>
      <w:tr w:rsidR="00C232AB" w:rsidRPr="00C232AB" w:rsidTr="00765AA4">
        <w:trPr>
          <w:trHeight w:val="365"/>
          <w:jc w:val="center"/>
        </w:trPr>
        <w:tc>
          <w:tcPr>
            <w:tcW w:w="1671" w:type="dxa"/>
            <w:noWrap/>
            <w:hideMark/>
          </w:tcPr>
          <w:p w:rsidR="001A06ED" w:rsidRPr="00C232AB" w:rsidRDefault="001A06ED" w:rsidP="001A06ED">
            <w:pPr>
              <w:rPr>
                <w:rFonts w:asciiTheme="majorHAnsi" w:hAnsiTheme="majorHAnsi" w:cstheme="majorHAnsi"/>
              </w:rPr>
            </w:pPr>
            <w:r w:rsidRPr="00C232AB">
              <w:rPr>
                <w:rFonts w:asciiTheme="majorHAnsi" w:hAnsiTheme="majorHAnsi" w:cstheme="majorHAnsi"/>
              </w:rPr>
              <w:t>Optimization Stage</w:t>
            </w:r>
          </w:p>
        </w:tc>
        <w:tc>
          <w:tcPr>
            <w:tcW w:w="954" w:type="dxa"/>
            <w:noWrap/>
            <w:hideMark/>
          </w:tcPr>
          <w:p w:rsidR="001A06ED" w:rsidRPr="00C232AB" w:rsidRDefault="001A06ED" w:rsidP="001A06ED">
            <w:pPr>
              <w:rPr>
                <w:rFonts w:asciiTheme="majorHAnsi" w:hAnsiTheme="majorHAnsi" w:cstheme="majorHAnsi"/>
              </w:rPr>
            </w:pPr>
            <w:r w:rsidRPr="00C232AB">
              <w:rPr>
                <w:rFonts w:asciiTheme="majorHAnsi" w:hAnsiTheme="majorHAnsi" w:cstheme="majorHAnsi"/>
              </w:rPr>
              <w:t>Run</w:t>
            </w:r>
          </w:p>
          <w:p w:rsidR="001A06ED" w:rsidRPr="00C232AB" w:rsidRDefault="001A06ED" w:rsidP="001A06ED">
            <w:pPr>
              <w:rPr>
                <w:rFonts w:asciiTheme="majorHAnsi" w:hAnsiTheme="majorHAnsi" w:cstheme="majorHAnsi"/>
              </w:rPr>
            </w:pPr>
            <w:r w:rsidRPr="00C232AB">
              <w:rPr>
                <w:rFonts w:asciiTheme="majorHAnsi" w:hAnsiTheme="majorHAnsi" w:cstheme="majorHAnsi"/>
              </w:rPr>
              <w:t>Count</w:t>
            </w:r>
          </w:p>
        </w:tc>
        <w:tc>
          <w:tcPr>
            <w:tcW w:w="1424" w:type="dxa"/>
            <w:noWrap/>
            <w:hideMark/>
          </w:tcPr>
          <w:p w:rsidR="001A06ED" w:rsidRPr="00C232AB" w:rsidRDefault="001A06ED" w:rsidP="001A06ED">
            <w:pPr>
              <w:rPr>
                <w:rFonts w:asciiTheme="majorHAnsi" w:hAnsiTheme="majorHAnsi" w:cstheme="majorHAnsi"/>
              </w:rPr>
            </w:pPr>
            <w:r w:rsidRPr="00C232AB">
              <w:rPr>
                <w:rFonts w:asciiTheme="majorHAnsi" w:hAnsiTheme="majorHAnsi" w:cstheme="majorHAnsi"/>
              </w:rPr>
              <w:t>Average</w:t>
            </w:r>
          </w:p>
          <w:p w:rsidR="001A06ED" w:rsidRPr="00C232AB" w:rsidRDefault="001A06ED" w:rsidP="001A06ED">
            <w:pPr>
              <w:rPr>
                <w:rFonts w:asciiTheme="majorHAnsi" w:hAnsiTheme="majorHAnsi" w:cstheme="majorHAnsi"/>
              </w:rPr>
            </w:pPr>
            <w:r w:rsidRPr="00C232AB">
              <w:rPr>
                <w:rFonts w:asciiTheme="majorHAnsi" w:hAnsiTheme="majorHAnsi" w:cstheme="majorHAnsi"/>
              </w:rPr>
              <w:t>Execution</w:t>
            </w:r>
          </w:p>
          <w:p w:rsidR="001A06ED" w:rsidRPr="00C232AB" w:rsidRDefault="001A06ED" w:rsidP="001A06ED">
            <w:pPr>
              <w:rPr>
                <w:rFonts w:asciiTheme="majorHAnsi" w:hAnsiTheme="majorHAnsi" w:cstheme="majorHAnsi"/>
              </w:rPr>
            </w:pPr>
            <w:r w:rsidRPr="00C232AB">
              <w:rPr>
                <w:rFonts w:asciiTheme="majorHAnsi" w:hAnsiTheme="majorHAnsi" w:cstheme="majorHAnsi"/>
              </w:rPr>
              <w:t>Time (ms)</w:t>
            </w:r>
          </w:p>
        </w:tc>
        <w:tc>
          <w:tcPr>
            <w:tcW w:w="1579" w:type="dxa"/>
            <w:noWrap/>
            <w:hideMark/>
          </w:tcPr>
          <w:p w:rsidR="001A06ED" w:rsidRPr="00C232AB" w:rsidRDefault="001A06ED" w:rsidP="001A06ED">
            <w:pPr>
              <w:rPr>
                <w:rFonts w:asciiTheme="majorHAnsi" w:hAnsiTheme="majorHAnsi" w:cstheme="majorHAnsi"/>
              </w:rPr>
            </w:pPr>
            <w:r w:rsidRPr="00C232AB">
              <w:rPr>
                <w:rFonts w:asciiTheme="majorHAnsi" w:hAnsiTheme="majorHAnsi" w:cstheme="majorHAnsi"/>
              </w:rPr>
              <w:t>Minimum</w:t>
            </w:r>
          </w:p>
          <w:p w:rsidR="001A06ED" w:rsidRPr="00C232AB" w:rsidRDefault="001A06ED" w:rsidP="001A06ED">
            <w:pPr>
              <w:rPr>
                <w:rFonts w:asciiTheme="majorHAnsi" w:hAnsiTheme="majorHAnsi" w:cstheme="majorHAnsi"/>
              </w:rPr>
            </w:pPr>
            <w:r w:rsidRPr="00C232AB">
              <w:rPr>
                <w:rFonts w:asciiTheme="majorHAnsi" w:hAnsiTheme="majorHAnsi" w:cstheme="majorHAnsi"/>
              </w:rPr>
              <w:t>Execution</w:t>
            </w:r>
          </w:p>
          <w:p w:rsidR="001A06ED" w:rsidRPr="00C232AB" w:rsidRDefault="001A06ED" w:rsidP="001A06ED">
            <w:pPr>
              <w:rPr>
                <w:rFonts w:asciiTheme="majorHAnsi" w:hAnsiTheme="majorHAnsi" w:cstheme="majorHAnsi"/>
              </w:rPr>
            </w:pPr>
            <w:r w:rsidRPr="00C232AB">
              <w:rPr>
                <w:rFonts w:asciiTheme="majorHAnsi" w:hAnsiTheme="majorHAnsi" w:cstheme="majorHAnsi"/>
              </w:rPr>
              <w:t>Time (ms)</w:t>
            </w:r>
          </w:p>
        </w:tc>
        <w:tc>
          <w:tcPr>
            <w:tcW w:w="1487" w:type="dxa"/>
            <w:noWrap/>
            <w:hideMark/>
          </w:tcPr>
          <w:p w:rsidR="001A06ED" w:rsidRPr="00C232AB" w:rsidRDefault="001A06ED" w:rsidP="001A06ED">
            <w:pPr>
              <w:rPr>
                <w:rFonts w:asciiTheme="majorHAnsi" w:hAnsiTheme="majorHAnsi" w:cstheme="majorHAnsi"/>
              </w:rPr>
            </w:pPr>
            <w:r w:rsidRPr="00C232AB">
              <w:rPr>
                <w:rFonts w:asciiTheme="majorHAnsi" w:hAnsiTheme="majorHAnsi" w:cstheme="majorHAnsi"/>
              </w:rPr>
              <w:t>Maximum Execution</w:t>
            </w:r>
          </w:p>
          <w:p w:rsidR="001A06ED" w:rsidRPr="00C232AB" w:rsidRDefault="001A06ED" w:rsidP="001A06ED">
            <w:pPr>
              <w:rPr>
                <w:rFonts w:asciiTheme="majorHAnsi" w:hAnsiTheme="majorHAnsi" w:cstheme="majorHAnsi"/>
              </w:rPr>
            </w:pPr>
            <w:r w:rsidRPr="00C232AB">
              <w:rPr>
                <w:rFonts w:asciiTheme="majorHAnsi" w:hAnsiTheme="majorHAnsi" w:cstheme="majorHAnsi"/>
              </w:rPr>
              <w:t>Time (ms)</w:t>
            </w:r>
          </w:p>
        </w:tc>
        <w:tc>
          <w:tcPr>
            <w:tcW w:w="1533" w:type="dxa"/>
            <w:noWrap/>
            <w:hideMark/>
          </w:tcPr>
          <w:p w:rsidR="001A06ED" w:rsidRPr="00C232AB" w:rsidRDefault="001A06ED" w:rsidP="001A06ED">
            <w:pPr>
              <w:rPr>
                <w:rFonts w:asciiTheme="majorHAnsi" w:hAnsiTheme="majorHAnsi" w:cstheme="majorHAnsi"/>
              </w:rPr>
            </w:pPr>
            <w:r w:rsidRPr="00C232AB">
              <w:rPr>
                <w:rFonts w:asciiTheme="majorHAnsi" w:hAnsiTheme="majorHAnsi" w:cstheme="majorHAnsi"/>
              </w:rPr>
              <w:t>Total</w:t>
            </w:r>
          </w:p>
          <w:p w:rsidR="001A06ED" w:rsidRPr="00C232AB" w:rsidRDefault="001A06ED" w:rsidP="001A06ED">
            <w:pPr>
              <w:rPr>
                <w:rFonts w:asciiTheme="majorHAnsi" w:hAnsiTheme="majorHAnsi" w:cstheme="majorHAnsi"/>
              </w:rPr>
            </w:pPr>
            <w:r w:rsidRPr="00C232AB">
              <w:rPr>
                <w:rFonts w:asciiTheme="majorHAnsi" w:hAnsiTheme="majorHAnsi" w:cstheme="majorHAnsi"/>
              </w:rPr>
              <w:t>Execution</w:t>
            </w:r>
          </w:p>
          <w:p w:rsidR="001A06ED" w:rsidRPr="00C232AB" w:rsidRDefault="001A06ED" w:rsidP="001A06ED">
            <w:pPr>
              <w:rPr>
                <w:rFonts w:asciiTheme="majorHAnsi" w:hAnsiTheme="majorHAnsi" w:cstheme="majorHAnsi"/>
              </w:rPr>
            </w:pPr>
            <w:r w:rsidRPr="00C232AB">
              <w:rPr>
                <w:rFonts w:asciiTheme="majorHAnsi" w:hAnsiTheme="majorHAnsi" w:cstheme="majorHAnsi"/>
              </w:rPr>
              <w:t>Time (ms)</w:t>
            </w:r>
          </w:p>
        </w:tc>
      </w:tr>
      <w:tr w:rsidR="001A06ED" w:rsidRPr="00C232AB" w:rsidTr="00765AA4">
        <w:trPr>
          <w:trHeight w:val="139"/>
          <w:jc w:val="center"/>
        </w:trPr>
        <w:tc>
          <w:tcPr>
            <w:tcW w:w="1671" w:type="dxa"/>
            <w:noWrap/>
            <w:hideMark/>
          </w:tcPr>
          <w:p w:rsidR="001A06ED" w:rsidRPr="00C232AB" w:rsidRDefault="001A06ED" w:rsidP="001A06ED">
            <w:pPr>
              <w:rPr>
                <w:rFonts w:asciiTheme="majorHAnsi" w:hAnsiTheme="majorHAnsi" w:cstheme="majorHAnsi"/>
              </w:rPr>
            </w:pPr>
            <w:r w:rsidRPr="00C232AB">
              <w:rPr>
                <w:rFonts w:asciiTheme="majorHAnsi" w:hAnsiTheme="majorHAnsi" w:cstheme="majorHAnsi"/>
              </w:rPr>
              <w:t>Before</w:t>
            </w:r>
          </w:p>
        </w:tc>
        <w:tc>
          <w:tcPr>
            <w:tcW w:w="954" w:type="dxa"/>
            <w:noWrap/>
            <w:hideMark/>
          </w:tcPr>
          <w:p w:rsidR="001A06ED" w:rsidRPr="00C232AB" w:rsidRDefault="001A06ED" w:rsidP="001A06ED">
            <w:pPr>
              <w:jc w:val="right"/>
              <w:rPr>
                <w:rFonts w:asciiTheme="majorHAnsi" w:hAnsiTheme="majorHAnsi" w:cstheme="majorHAnsi"/>
              </w:rPr>
            </w:pPr>
            <w:r w:rsidRPr="00C232AB">
              <w:rPr>
                <w:rFonts w:asciiTheme="majorHAnsi" w:hAnsiTheme="majorHAnsi" w:cstheme="majorHAnsi"/>
              </w:rPr>
              <w:t>100</w:t>
            </w:r>
          </w:p>
        </w:tc>
        <w:tc>
          <w:tcPr>
            <w:tcW w:w="1424" w:type="dxa"/>
            <w:noWrap/>
            <w:hideMark/>
          </w:tcPr>
          <w:p w:rsidR="001A06ED" w:rsidRPr="00C232AB" w:rsidRDefault="001A06ED" w:rsidP="001A06ED">
            <w:pPr>
              <w:jc w:val="right"/>
              <w:rPr>
                <w:rFonts w:asciiTheme="majorHAnsi" w:hAnsiTheme="majorHAnsi" w:cstheme="majorHAnsi"/>
              </w:rPr>
            </w:pPr>
            <w:r w:rsidRPr="00C232AB">
              <w:rPr>
                <w:rFonts w:asciiTheme="majorHAnsi" w:hAnsiTheme="majorHAnsi" w:cstheme="majorHAnsi"/>
              </w:rPr>
              <w:t>101</w:t>
            </w:r>
          </w:p>
        </w:tc>
        <w:tc>
          <w:tcPr>
            <w:tcW w:w="1579" w:type="dxa"/>
            <w:noWrap/>
            <w:hideMark/>
          </w:tcPr>
          <w:p w:rsidR="001A06ED" w:rsidRPr="00C232AB" w:rsidRDefault="001A06ED" w:rsidP="001A06ED">
            <w:pPr>
              <w:jc w:val="right"/>
              <w:rPr>
                <w:rFonts w:asciiTheme="majorHAnsi" w:hAnsiTheme="majorHAnsi" w:cstheme="majorHAnsi"/>
              </w:rPr>
            </w:pPr>
            <w:r w:rsidRPr="00C232AB">
              <w:rPr>
                <w:rFonts w:asciiTheme="majorHAnsi" w:hAnsiTheme="majorHAnsi" w:cstheme="majorHAnsi"/>
              </w:rPr>
              <w:t>93</w:t>
            </w:r>
          </w:p>
        </w:tc>
        <w:tc>
          <w:tcPr>
            <w:tcW w:w="1487" w:type="dxa"/>
            <w:noWrap/>
            <w:hideMark/>
          </w:tcPr>
          <w:p w:rsidR="001A06ED" w:rsidRPr="00C232AB" w:rsidRDefault="001A06ED" w:rsidP="001A06ED">
            <w:pPr>
              <w:jc w:val="right"/>
              <w:rPr>
                <w:rFonts w:asciiTheme="majorHAnsi" w:hAnsiTheme="majorHAnsi" w:cstheme="majorHAnsi"/>
              </w:rPr>
            </w:pPr>
            <w:r w:rsidRPr="00C232AB">
              <w:rPr>
                <w:rFonts w:asciiTheme="majorHAnsi" w:hAnsiTheme="majorHAnsi" w:cstheme="majorHAnsi"/>
              </w:rPr>
              <w:t>170</w:t>
            </w:r>
          </w:p>
        </w:tc>
        <w:tc>
          <w:tcPr>
            <w:tcW w:w="1533" w:type="dxa"/>
            <w:noWrap/>
            <w:hideMark/>
          </w:tcPr>
          <w:p w:rsidR="001A06ED" w:rsidRPr="00C232AB" w:rsidRDefault="001A06ED" w:rsidP="001A06ED">
            <w:pPr>
              <w:jc w:val="right"/>
              <w:rPr>
                <w:rFonts w:asciiTheme="majorHAnsi" w:hAnsiTheme="majorHAnsi" w:cstheme="majorHAnsi"/>
              </w:rPr>
            </w:pPr>
            <w:r w:rsidRPr="00C232AB">
              <w:rPr>
                <w:rFonts w:asciiTheme="majorHAnsi" w:hAnsiTheme="majorHAnsi" w:cstheme="majorHAnsi"/>
              </w:rPr>
              <w:t>10136</w:t>
            </w:r>
          </w:p>
        </w:tc>
      </w:tr>
      <w:tr w:rsidR="001A06ED" w:rsidRPr="00C232AB" w:rsidTr="00765AA4">
        <w:trPr>
          <w:trHeight w:val="139"/>
          <w:jc w:val="center"/>
        </w:trPr>
        <w:tc>
          <w:tcPr>
            <w:tcW w:w="1671" w:type="dxa"/>
            <w:noWrap/>
          </w:tcPr>
          <w:p w:rsidR="001A06ED" w:rsidRPr="00C232AB" w:rsidRDefault="001A06ED" w:rsidP="001A06ED">
            <w:pPr>
              <w:rPr>
                <w:rFonts w:asciiTheme="majorHAnsi" w:hAnsiTheme="majorHAnsi" w:cstheme="majorHAnsi"/>
              </w:rPr>
            </w:pPr>
            <w:r w:rsidRPr="00C232AB">
              <w:rPr>
                <w:rFonts w:asciiTheme="majorHAnsi" w:hAnsiTheme="majorHAnsi" w:cstheme="majorHAnsi"/>
              </w:rPr>
              <w:t>After</w:t>
            </w:r>
          </w:p>
        </w:tc>
        <w:tc>
          <w:tcPr>
            <w:tcW w:w="954" w:type="dxa"/>
            <w:noWrap/>
          </w:tcPr>
          <w:p w:rsidR="001A06ED" w:rsidRPr="00C232AB" w:rsidRDefault="00F25859" w:rsidP="001A06ED">
            <w:pPr>
              <w:jc w:val="right"/>
              <w:rPr>
                <w:rFonts w:asciiTheme="majorHAnsi" w:hAnsiTheme="majorHAnsi" w:cstheme="majorHAnsi"/>
              </w:rPr>
            </w:pPr>
            <w:r w:rsidRPr="00C232AB">
              <w:rPr>
                <w:rFonts w:asciiTheme="majorHAnsi" w:hAnsiTheme="majorHAnsi" w:cstheme="majorHAnsi"/>
              </w:rPr>
              <w:t>100</w:t>
            </w:r>
          </w:p>
        </w:tc>
        <w:tc>
          <w:tcPr>
            <w:tcW w:w="1424" w:type="dxa"/>
            <w:noWrap/>
          </w:tcPr>
          <w:p w:rsidR="001A06ED" w:rsidRPr="00C232AB" w:rsidRDefault="00F25859" w:rsidP="001A06ED">
            <w:pPr>
              <w:jc w:val="right"/>
              <w:rPr>
                <w:rFonts w:asciiTheme="majorHAnsi" w:hAnsiTheme="majorHAnsi" w:cstheme="majorHAnsi"/>
              </w:rPr>
            </w:pPr>
            <w:r w:rsidRPr="00C232AB">
              <w:rPr>
                <w:rFonts w:asciiTheme="majorHAnsi" w:hAnsiTheme="majorHAnsi" w:cstheme="majorHAnsi"/>
              </w:rPr>
              <w:t>92</w:t>
            </w:r>
          </w:p>
        </w:tc>
        <w:tc>
          <w:tcPr>
            <w:tcW w:w="1579" w:type="dxa"/>
            <w:noWrap/>
          </w:tcPr>
          <w:p w:rsidR="001A06ED" w:rsidRPr="00C232AB" w:rsidRDefault="00F25859" w:rsidP="001A06ED">
            <w:pPr>
              <w:jc w:val="right"/>
              <w:rPr>
                <w:rFonts w:asciiTheme="majorHAnsi" w:hAnsiTheme="majorHAnsi" w:cstheme="majorHAnsi"/>
              </w:rPr>
            </w:pPr>
            <w:r w:rsidRPr="00C232AB">
              <w:rPr>
                <w:rFonts w:asciiTheme="majorHAnsi" w:hAnsiTheme="majorHAnsi" w:cstheme="majorHAnsi"/>
              </w:rPr>
              <w:t>86</w:t>
            </w:r>
          </w:p>
        </w:tc>
        <w:tc>
          <w:tcPr>
            <w:tcW w:w="1487" w:type="dxa"/>
            <w:noWrap/>
          </w:tcPr>
          <w:p w:rsidR="001A06ED" w:rsidRPr="00C232AB" w:rsidRDefault="00F25859" w:rsidP="001A06ED">
            <w:pPr>
              <w:jc w:val="right"/>
              <w:rPr>
                <w:rFonts w:asciiTheme="majorHAnsi" w:hAnsiTheme="majorHAnsi" w:cstheme="majorHAnsi"/>
              </w:rPr>
            </w:pPr>
            <w:r w:rsidRPr="00C232AB">
              <w:rPr>
                <w:rFonts w:asciiTheme="majorHAnsi" w:hAnsiTheme="majorHAnsi" w:cstheme="majorHAnsi"/>
              </w:rPr>
              <w:t>133</w:t>
            </w:r>
          </w:p>
        </w:tc>
        <w:tc>
          <w:tcPr>
            <w:tcW w:w="1533" w:type="dxa"/>
            <w:noWrap/>
          </w:tcPr>
          <w:p w:rsidR="001A06ED" w:rsidRPr="00C232AB" w:rsidRDefault="00F25859" w:rsidP="001A06ED">
            <w:pPr>
              <w:jc w:val="right"/>
              <w:rPr>
                <w:rFonts w:asciiTheme="majorHAnsi" w:hAnsiTheme="majorHAnsi" w:cstheme="majorHAnsi"/>
              </w:rPr>
            </w:pPr>
            <w:r w:rsidRPr="00C232AB">
              <w:rPr>
                <w:rFonts w:asciiTheme="majorHAnsi" w:hAnsiTheme="majorHAnsi" w:cstheme="majorHAnsi"/>
              </w:rPr>
              <w:t>9205</w:t>
            </w:r>
          </w:p>
        </w:tc>
      </w:tr>
    </w:tbl>
    <w:p w:rsidR="00FC094B" w:rsidRPr="00C232AB" w:rsidRDefault="00FC094B" w:rsidP="00FC094B">
      <w:pPr>
        <w:rPr>
          <w:rFonts w:asciiTheme="majorHAnsi" w:hAnsiTheme="majorHAnsi" w:cstheme="majorHAnsi"/>
        </w:rPr>
      </w:pPr>
    </w:p>
    <w:p w:rsidR="00FC4C52" w:rsidRDefault="00FC4C52" w:rsidP="00FC4C52">
      <w:pPr>
        <w:pStyle w:val="Balk2"/>
        <w:spacing w:line="360" w:lineRule="auto"/>
        <w:rPr>
          <w:b/>
          <w:bCs/>
          <w:color w:val="000000" w:themeColor="text1"/>
          <w:u w:val="single"/>
        </w:rPr>
      </w:pPr>
      <w:bookmarkStart w:id="7" w:name="_Toc198582082"/>
      <w:r w:rsidRPr="00524D36">
        <w:rPr>
          <w:b/>
          <w:bCs/>
          <w:color w:val="000000" w:themeColor="text1"/>
          <w:u w:val="single"/>
        </w:rPr>
        <w:lastRenderedPageBreak/>
        <w:t xml:space="preserve">Query </w:t>
      </w:r>
      <w:r>
        <w:rPr>
          <w:b/>
          <w:bCs/>
          <w:color w:val="000000" w:themeColor="text1"/>
          <w:u w:val="single"/>
        </w:rPr>
        <w:t>2</w:t>
      </w:r>
      <w:bookmarkEnd w:id="7"/>
    </w:p>
    <w:p w:rsidR="00FC094B" w:rsidRPr="00FC094B" w:rsidRDefault="00FC4C52" w:rsidP="00FC4C52">
      <w:pPr>
        <w:ind w:firstLine="720"/>
      </w:pPr>
      <w:r w:rsidRPr="00FC4C52">
        <w:rPr>
          <w:noProof/>
        </w:rPr>
        <w:drawing>
          <wp:anchor distT="0" distB="0" distL="114300" distR="114300" simplePos="0" relativeHeight="251666432" behindDoc="0" locked="0" layoutInCell="1" allowOverlap="1" wp14:anchorId="68A77DC6">
            <wp:simplePos x="0" y="0"/>
            <wp:positionH relativeFrom="column">
              <wp:posOffset>609600</wp:posOffset>
            </wp:positionH>
            <wp:positionV relativeFrom="paragraph">
              <wp:posOffset>502285</wp:posOffset>
            </wp:positionV>
            <wp:extent cx="4048125" cy="2019300"/>
            <wp:effectExtent l="0" t="0" r="9525" b="0"/>
            <wp:wrapTopAndBottom/>
            <wp:docPr id="1744087264" name="Resim 1" descr="metin, ekran görüntüsü, yazı tipi, sayı, numara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087264" name="Resim 1" descr="metin, ekran görüntüsü, yazı tipi, sayı, numara içeren bir resim&#10;&#10;Yapay zeka tarafından oluşturulmuş içerik yanlış olabilir."/>
                    <pic:cNvPicPr/>
                  </pic:nvPicPr>
                  <pic:blipFill>
                    <a:blip r:embed="rId11"/>
                    <a:stretch>
                      <a:fillRect/>
                    </a:stretch>
                  </pic:blipFill>
                  <pic:spPr>
                    <a:xfrm>
                      <a:off x="0" y="0"/>
                      <a:ext cx="4048125" cy="2019300"/>
                    </a:xfrm>
                    <a:prstGeom prst="rect">
                      <a:avLst/>
                    </a:prstGeom>
                  </pic:spPr>
                </pic:pic>
              </a:graphicData>
            </a:graphic>
          </wp:anchor>
        </w:drawing>
      </w:r>
      <w:r w:rsidRPr="00F52E4E">
        <w:rPr>
          <w:rFonts w:asciiTheme="majorHAnsi" w:hAnsiTheme="majorHAnsi" w:cstheme="majorHAnsi"/>
          <w:sz w:val="22"/>
          <w:szCs w:val="22"/>
        </w:rPr>
        <w:t xml:space="preserve">Query </w:t>
      </w:r>
      <w:r>
        <w:rPr>
          <w:rFonts w:asciiTheme="majorHAnsi" w:hAnsiTheme="majorHAnsi" w:cstheme="majorHAnsi"/>
          <w:sz w:val="22"/>
          <w:szCs w:val="22"/>
        </w:rPr>
        <w:t>2</w:t>
      </w:r>
      <w:r w:rsidRPr="00F52E4E">
        <w:rPr>
          <w:rFonts w:asciiTheme="majorHAnsi" w:hAnsiTheme="majorHAnsi" w:cstheme="majorHAnsi"/>
          <w:sz w:val="22"/>
          <w:szCs w:val="22"/>
        </w:rPr>
        <w:t xml:space="preserve"> returned a total of </w:t>
      </w:r>
      <w:r>
        <w:rPr>
          <w:rFonts w:asciiTheme="majorHAnsi" w:hAnsiTheme="majorHAnsi" w:cstheme="majorHAnsi"/>
          <w:sz w:val="22"/>
          <w:szCs w:val="22"/>
        </w:rPr>
        <w:t>1,360</w:t>
      </w:r>
      <w:r w:rsidRPr="00F52E4E">
        <w:rPr>
          <w:rFonts w:asciiTheme="majorHAnsi" w:hAnsiTheme="majorHAnsi" w:cstheme="majorHAnsi"/>
          <w:sz w:val="22"/>
          <w:szCs w:val="22"/>
        </w:rPr>
        <w:t xml:space="preserve"> rows. Below are the TOP 10 records from the result set, listed based on the query's sorting criteria.</w:t>
      </w:r>
    </w:p>
    <w:p w:rsidR="00C55197" w:rsidRDefault="00FC4C52" w:rsidP="00B031A8">
      <w:pPr>
        <w:jc w:val="center"/>
      </w:pPr>
      <w:r w:rsidRPr="00FC4C52">
        <w:rPr>
          <w:noProof/>
        </w:rPr>
        <w:drawing>
          <wp:anchor distT="0" distB="0" distL="114300" distR="114300" simplePos="0" relativeHeight="251670528" behindDoc="0" locked="0" layoutInCell="1" allowOverlap="1" wp14:anchorId="61AFCB3F">
            <wp:simplePos x="0" y="0"/>
            <wp:positionH relativeFrom="column">
              <wp:posOffset>581025</wp:posOffset>
            </wp:positionH>
            <wp:positionV relativeFrom="paragraph">
              <wp:posOffset>2321560</wp:posOffset>
            </wp:positionV>
            <wp:extent cx="4105848" cy="590632"/>
            <wp:effectExtent l="0" t="0" r="9525" b="0"/>
            <wp:wrapTopAndBottom/>
            <wp:docPr id="1635775490" name="Resim 1" descr="ekran görüntüsü, metin, çizgi,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775490" name="Resim 1" descr="ekran görüntüsü, metin, çizgi, yazı tipi içeren bir resim&#10;&#10;Yapay zeka tarafından oluşturulmuş içerik yanlış olabilir."/>
                    <pic:cNvPicPr/>
                  </pic:nvPicPr>
                  <pic:blipFill>
                    <a:blip r:embed="rId12"/>
                    <a:stretch>
                      <a:fillRect/>
                    </a:stretch>
                  </pic:blipFill>
                  <pic:spPr>
                    <a:xfrm>
                      <a:off x="0" y="0"/>
                      <a:ext cx="4105848" cy="590632"/>
                    </a:xfrm>
                    <a:prstGeom prst="rect">
                      <a:avLst/>
                    </a:prstGeom>
                  </pic:spPr>
                </pic:pic>
              </a:graphicData>
            </a:graphic>
          </wp:anchor>
        </w:drawing>
      </w:r>
      <w:r>
        <w:t>…</w:t>
      </w:r>
    </w:p>
    <w:p w:rsidR="00B031A8" w:rsidRPr="00B031A8" w:rsidRDefault="00B031A8" w:rsidP="00B031A8">
      <w:pPr>
        <w:jc w:val="center"/>
      </w:pPr>
    </w:p>
    <w:p w:rsidR="004B1D3D" w:rsidRPr="00B031A8" w:rsidRDefault="00C55197" w:rsidP="001420FC">
      <w:pPr>
        <w:pStyle w:val="Balk3"/>
        <w:spacing w:line="360" w:lineRule="auto"/>
        <w:rPr>
          <w:b/>
          <w:bCs/>
          <w:color w:val="000000" w:themeColor="text1"/>
          <w:lang w:val="tr-TR"/>
        </w:rPr>
      </w:pPr>
      <w:bookmarkStart w:id="8" w:name="_Toc198582083"/>
      <w:r w:rsidRPr="00C55197">
        <w:rPr>
          <w:b/>
          <w:bCs/>
          <w:color w:val="000000" w:themeColor="text1"/>
          <w:lang w:val="tr-TR"/>
        </w:rPr>
        <w:t>Query 2 Improvements (5</w:t>
      </w:r>
      <w:r>
        <w:rPr>
          <w:b/>
          <w:bCs/>
          <w:color w:val="000000" w:themeColor="text1"/>
          <w:lang w:val="tr-TR"/>
        </w:rPr>
        <w:t>7</w:t>
      </w:r>
      <w:r w:rsidRPr="00C55197">
        <w:rPr>
          <w:b/>
          <w:bCs/>
          <w:color w:val="000000" w:themeColor="text1"/>
          <w:lang w:val="tr-TR"/>
        </w:rPr>
        <w:t>ms → 45ms)</w:t>
      </w:r>
      <w:bookmarkEnd w:id="8"/>
    </w:p>
    <w:p w:rsidR="00C55197" w:rsidRPr="00C55197" w:rsidRDefault="00C55197" w:rsidP="00C55197">
      <w:pPr>
        <w:rPr>
          <w:rFonts w:asciiTheme="majorHAnsi" w:hAnsiTheme="majorHAnsi" w:cstheme="majorHAnsi"/>
          <w:sz w:val="22"/>
          <w:szCs w:val="22"/>
          <w:lang w:val="tr-TR"/>
        </w:rPr>
      </w:pPr>
      <w:r w:rsidRPr="00C55197">
        <w:rPr>
          <w:rFonts w:asciiTheme="majorHAnsi" w:hAnsiTheme="majorHAnsi" w:cstheme="majorHAnsi"/>
          <w:b/>
          <w:bCs/>
          <w:sz w:val="22"/>
          <w:szCs w:val="22"/>
          <w:lang w:val="tr-TR"/>
        </w:rPr>
        <w:t>IX_SalesOrderHeader_OrderDate_OnlineFlag_INC_SalesOrderID</w:t>
      </w:r>
      <w:r w:rsidRPr="00C55197">
        <w:rPr>
          <w:rFonts w:asciiTheme="majorHAnsi" w:hAnsiTheme="majorHAnsi" w:cstheme="majorHAnsi"/>
          <w:sz w:val="22"/>
          <w:szCs w:val="22"/>
          <w:lang w:val="tr-TR"/>
        </w:rPr>
        <w:t>: Optimizes the initial filtering</w:t>
      </w:r>
      <w:r w:rsidR="001420FC">
        <w:rPr>
          <w:rFonts w:asciiTheme="majorHAnsi" w:hAnsiTheme="majorHAnsi" w:cstheme="majorHAnsi"/>
          <w:sz w:val="22"/>
          <w:szCs w:val="22"/>
          <w:lang w:val="tr-TR"/>
        </w:rPr>
        <w:t>.</w:t>
      </w:r>
    </w:p>
    <w:p w:rsidR="00C55197" w:rsidRPr="00C55197" w:rsidRDefault="00C55197" w:rsidP="00C55197">
      <w:pPr>
        <w:rPr>
          <w:rFonts w:asciiTheme="majorHAnsi" w:hAnsiTheme="majorHAnsi" w:cstheme="majorHAnsi"/>
          <w:sz w:val="22"/>
          <w:szCs w:val="22"/>
          <w:lang w:val="tr-TR"/>
        </w:rPr>
      </w:pPr>
      <w:r w:rsidRPr="00C55197">
        <w:rPr>
          <w:rFonts w:asciiTheme="majorHAnsi" w:hAnsiTheme="majorHAnsi" w:cstheme="majorHAnsi"/>
          <w:b/>
          <w:bCs/>
          <w:sz w:val="22"/>
          <w:szCs w:val="22"/>
          <w:lang w:val="tr-TR"/>
        </w:rPr>
        <w:t>IX_SalesOrderDetail_SalesOrderID_INC_ProductID_Qty_LineTotal</w:t>
      </w:r>
      <w:r w:rsidRPr="00C55197">
        <w:rPr>
          <w:rFonts w:asciiTheme="majorHAnsi" w:hAnsiTheme="majorHAnsi" w:cstheme="majorHAnsi"/>
          <w:sz w:val="22"/>
          <w:szCs w:val="22"/>
          <w:lang w:val="tr-TR"/>
        </w:rPr>
        <w:t>: Optimizes the detail join with included aggregations</w:t>
      </w:r>
      <w:r w:rsidR="001420FC">
        <w:rPr>
          <w:rFonts w:asciiTheme="majorHAnsi" w:hAnsiTheme="majorHAnsi" w:cstheme="majorHAnsi"/>
          <w:sz w:val="22"/>
          <w:szCs w:val="22"/>
          <w:lang w:val="tr-TR"/>
        </w:rPr>
        <w:t>.</w:t>
      </w:r>
    </w:p>
    <w:p w:rsidR="00C55197" w:rsidRPr="00C55197" w:rsidRDefault="00C55197" w:rsidP="00C55197">
      <w:pPr>
        <w:rPr>
          <w:rFonts w:asciiTheme="majorHAnsi" w:hAnsiTheme="majorHAnsi" w:cstheme="majorHAnsi"/>
          <w:sz w:val="22"/>
          <w:szCs w:val="22"/>
          <w:lang w:val="tr-TR"/>
        </w:rPr>
      </w:pPr>
      <w:r w:rsidRPr="00C55197">
        <w:rPr>
          <w:rFonts w:asciiTheme="majorHAnsi" w:hAnsiTheme="majorHAnsi" w:cstheme="majorHAnsi"/>
          <w:b/>
          <w:bCs/>
          <w:sz w:val="22"/>
          <w:szCs w:val="22"/>
          <w:lang w:val="tr-TR"/>
        </w:rPr>
        <w:t>Two filtered indexes on Product</w:t>
      </w:r>
      <w:r w:rsidRPr="00C55197">
        <w:rPr>
          <w:rFonts w:asciiTheme="majorHAnsi" w:hAnsiTheme="majorHAnsi" w:cstheme="majorHAnsi"/>
          <w:sz w:val="22"/>
          <w:szCs w:val="22"/>
          <w:lang w:val="tr-TR"/>
        </w:rPr>
        <w:t>: Handle the complex OR conditions efficiently</w:t>
      </w:r>
      <w:r w:rsidR="001420FC">
        <w:rPr>
          <w:rFonts w:asciiTheme="majorHAnsi" w:hAnsiTheme="majorHAnsi" w:cstheme="majorHAnsi"/>
          <w:sz w:val="22"/>
          <w:szCs w:val="22"/>
          <w:lang w:val="tr-TR"/>
        </w:rPr>
        <w:t>.</w:t>
      </w:r>
    </w:p>
    <w:p w:rsidR="00B031A8" w:rsidRDefault="00C55197" w:rsidP="00C55197">
      <w:pPr>
        <w:rPr>
          <w:rFonts w:asciiTheme="majorHAnsi" w:hAnsiTheme="majorHAnsi" w:cstheme="majorHAnsi"/>
          <w:sz w:val="22"/>
          <w:szCs w:val="22"/>
          <w:lang w:val="tr-TR"/>
        </w:rPr>
      </w:pPr>
      <w:r w:rsidRPr="00C55197">
        <w:rPr>
          <w:rFonts w:asciiTheme="majorHAnsi" w:hAnsiTheme="majorHAnsi" w:cstheme="majorHAnsi"/>
          <w:b/>
          <w:bCs/>
          <w:sz w:val="22"/>
          <w:szCs w:val="22"/>
          <w:lang w:val="tr-TR"/>
        </w:rPr>
        <w:t>Category path indexes</w:t>
      </w:r>
      <w:r w:rsidRPr="00C55197">
        <w:rPr>
          <w:rFonts w:asciiTheme="majorHAnsi" w:hAnsiTheme="majorHAnsi" w:cstheme="majorHAnsi"/>
          <w:sz w:val="22"/>
          <w:szCs w:val="22"/>
          <w:lang w:val="tr-TR"/>
        </w:rPr>
        <w:t>: Optimize the category hierarchy traversal</w:t>
      </w:r>
      <w:r w:rsidR="001420FC">
        <w:rPr>
          <w:rFonts w:asciiTheme="majorHAnsi" w:hAnsiTheme="majorHAnsi" w:cstheme="majorHAnsi"/>
          <w:sz w:val="22"/>
          <w:szCs w:val="22"/>
          <w:lang w:val="tr-TR"/>
        </w:rPr>
        <w:t>.</w:t>
      </w:r>
    </w:p>
    <w:p w:rsidR="000939C1" w:rsidRDefault="000939C1" w:rsidP="00C55197">
      <w:pPr>
        <w:rPr>
          <w:rFonts w:asciiTheme="majorHAnsi" w:hAnsiTheme="majorHAnsi" w:cstheme="majorHAnsi"/>
          <w:sz w:val="22"/>
          <w:szCs w:val="22"/>
          <w:lang w:val="tr-TR"/>
        </w:rPr>
      </w:pPr>
    </w:p>
    <w:p w:rsidR="00C232AB" w:rsidRDefault="00C232AB" w:rsidP="00C232AB">
      <w:pPr>
        <w:pStyle w:val="Balk4"/>
        <w:tabs>
          <w:tab w:val="left" w:pos="5805"/>
        </w:tabs>
        <w:spacing w:line="360" w:lineRule="auto"/>
        <w:rPr>
          <w:b/>
          <w:bCs/>
          <w:lang w:val="tr-TR"/>
        </w:rPr>
      </w:pPr>
      <w:r w:rsidRPr="00C232AB">
        <w:rPr>
          <w:b/>
          <w:bCs/>
          <w:lang w:val="tr-TR"/>
        </w:rPr>
        <w:t>Index 1: IX_SalesOrderHeader_OrderDate_OnlineFlag_INC_SalesOrderID</w:t>
      </w:r>
    </w:p>
    <w:p w:rsidR="008470CE" w:rsidRPr="008470CE" w:rsidRDefault="008470CE" w:rsidP="008470C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themeColor="text1"/>
          <w:sz w:val="19"/>
          <w:szCs w:val="19"/>
          <w:lang w:val="tr-TR"/>
        </w:rPr>
      </w:pPr>
      <w:r>
        <w:rPr>
          <w:rFonts w:ascii="Consolas" w:hAnsi="Consolas" w:cs="Consolas"/>
          <w:color w:val="0000FF"/>
          <w:sz w:val="19"/>
          <w:szCs w:val="19"/>
          <w:lang w:val="tr-TR"/>
        </w:rPr>
        <w:t>CREATE</w:t>
      </w:r>
      <w:r>
        <w:rPr>
          <w:rFonts w:ascii="Consolas" w:hAnsi="Consolas" w:cs="Consolas"/>
          <w:color w:val="000000"/>
          <w:sz w:val="19"/>
          <w:szCs w:val="19"/>
          <w:lang w:val="tr-TR"/>
        </w:rPr>
        <w:t xml:space="preserve"> </w:t>
      </w:r>
      <w:r>
        <w:rPr>
          <w:rFonts w:ascii="Consolas" w:hAnsi="Consolas" w:cs="Consolas"/>
          <w:color w:val="0000FF"/>
          <w:sz w:val="19"/>
          <w:szCs w:val="19"/>
          <w:lang w:val="tr-TR"/>
        </w:rPr>
        <w:t>INDEX</w:t>
      </w:r>
      <w:r>
        <w:rPr>
          <w:rFonts w:ascii="Consolas" w:hAnsi="Consolas" w:cs="Consolas"/>
          <w:color w:val="000000"/>
          <w:sz w:val="19"/>
          <w:szCs w:val="19"/>
          <w:lang w:val="tr-TR"/>
        </w:rPr>
        <w:t xml:space="preserve"> IX_SalesOrderHeader_OrderDate_OnlineFlag_INC_SalesOrderID </w:t>
      </w:r>
      <w:r>
        <w:rPr>
          <w:rFonts w:ascii="Consolas" w:hAnsi="Consolas" w:cs="Consolas"/>
          <w:color w:val="0000FF"/>
          <w:sz w:val="19"/>
          <w:szCs w:val="19"/>
          <w:lang w:val="tr-TR"/>
        </w:rPr>
        <w:t>ON</w:t>
      </w:r>
      <w:r>
        <w:rPr>
          <w:rFonts w:ascii="Consolas" w:hAnsi="Consolas" w:cs="Consolas"/>
          <w:color w:val="000000"/>
          <w:sz w:val="19"/>
          <w:szCs w:val="19"/>
          <w:lang w:val="tr-TR"/>
        </w:rPr>
        <w:t xml:space="preserve"> Sales</w:t>
      </w:r>
      <w:r>
        <w:rPr>
          <w:rFonts w:ascii="Consolas" w:hAnsi="Consolas" w:cs="Consolas"/>
          <w:color w:val="808080"/>
          <w:sz w:val="19"/>
          <w:szCs w:val="19"/>
          <w:lang w:val="tr-TR"/>
        </w:rPr>
        <w:t>.</w:t>
      </w:r>
      <w:r>
        <w:rPr>
          <w:rFonts w:ascii="Consolas" w:hAnsi="Consolas" w:cs="Consolas"/>
          <w:color w:val="000000"/>
          <w:sz w:val="19"/>
          <w:szCs w:val="19"/>
          <w:lang w:val="tr-TR"/>
        </w:rPr>
        <w:t>SalesOrderHeader</w:t>
      </w:r>
      <w:r>
        <w:rPr>
          <w:rFonts w:ascii="Consolas" w:hAnsi="Consolas" w:cs="Consolas"/>
          <w:color w:val="808080"/>
          <w:sz w:val="19"/>
          <w:szCs w:val="19"/>
          <w:lang w:val="tr-TR"/>
        </w:rPr>
        <w:t>(</w:t>
      </w:r>
      <w:r>
        <w:rPr>
          <w:rFonts w:ascii="Consolas" w:hAnsi="Consolas" w:cs="Consolas"/>
          <w:color w:val="000000"/>
          <w:sz w:val="19"/>
          <w:szCs w:val="19"/>
          <w:lang w:val="tr-TR"/>
        </w:rPr>
        <w:t>OrderDate</w:t>
      </w:r>
      <w:r>
        <w:rPr>
          <w:rFonts w:ascii="Consolas" w:hAnsi="Consolas" w:cs="Consolas"/>
          <w:color w:val="808080"/>
          <w:sz w:val="19"/>
          <w:szCs w:val="19"/>
          <w:lang w:val="tr-TR"/>
        </w:rPr>
        <w:t>,</w:t>
      </w:r>
      <w:r>
        <w:rPr>
          <w:rFonts w:ascii="Consolas" w:hAnsi="Consolas" w:cs="Consolas"/>
          <w:color w:val="000000"/>
          <w:sz w:val="19"/>
          <w:szCs w:val="19"/>
          <w:lang w:val="tr-TR"/>
        </w:rPr>
        <w:t xml:space="preserve"> OnlineOrderFlag</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r>
        <w:rPr>
          <w:rFonts w:ascii="Consolas" w:hAnsi="Consolas" w:cs="Consolas"/>
          <w:color w:val="0000FF"/>
          <w:sz w:val="19"/>
          <w:szCs w:val="19"/>
          <w:lang w:val="tr-TR"/>
        </w:rPr>
        <w:t>INCLUDE</w:t>
      </w:r>
      <w:r>
        <w:rPr>
          <w:rFonts w:ascii="Consolas" w:hAnsi="Consolas" w:cs="Consolas"/>
          <w:color w:val="808080"/>
          <w:sz w:val="19"/>
          <w:szCs w:val="19"/>
          <w:lang w:val="tr-TR"/>
        </w:rPr>
        <w:t>(</w:t>
      </w:r>
      <w:r>
        <w:rPr>
          <w:rFonts w:ascii="Consolas" w:hAnsi="Consolas" w:cs="Consolas"/>
          <w:color w:val="000000"/>
          <w:sz w:val="19"/>
          <w:szCs w:val="19"/>
          <w:lang w:val="tr-TR"/>
        </w:rPr>
        <w:t>SalesOrderID</w:t>
      </w:r>
      <w:r>
        <w:rPr>
          <w:rFonts w:ascii="Consolas" w:hAnsi="Consolas" w:cs="Consolas"/>
          <w:color w:val="808080"/>
          <w:sz w:val="19"/>
          <w:szCs w:val="19"/>
          <w:lang w:val="tr-TR"/>
        </w:rPr>
        <w:t>);</w:t>
      </w:r>
    </w:p>
    <w:p w:rsidR="00C232AB" w:rsidRPr="00C232AB" w:rsidRDefault="00C232AB" w:rsidP="00C232AB">
      <w:pPr>
        <w:rPr>
          <w:rFonts w:asciiTheme="majorHAnsi" w:hAnsiTheme="majorHAnsi" w:cstheme="majorHAnsi"/>
          <w:sz w:val="22"/>
          <w:szCs w:val="22"/>
          <w:lang w:val="tr-TR"/>
        </w:rPr>
      </w:pPr>
      <w:r w:rsidRPr="00C232AB">
        <w:rPr>
          <w:rFonts w:asciiTheme="majorHAnsi" w:hAnsiTheme="majorHAnsi" w:cstheme="majorHAnsi"/>
          <w:b/>
          <w:bCs/>
          <w:sz w:val="22"/>
          <w:szCs w:val="22"/>
          <w:lang w:val="tr-TR"/>
        </w:rPr>
        <w:t>Date Range Scan</w:t>
      </w:r>
      <w:r w:rsidRPr="00C232AB">
        <w:rPr>
          <w:rFonts w:asciiTheme="majorHAnsi" w:hAnsiTheme="majorHAnsi" w:cstheme="majorHAnsi"/>
          <w:sz w:val="22"/>
          <w:szCs w:val="22"/>
          <w:lang w:val="tr-TR"/>
        </w:rPr>
        <w:t>: Optimizes the BETWEEN operation on OrderDate.</w:t>
      </w:r>
    </w:p>
    <w:p w:rsidR="00C232AB" w:rsidRPr="00C232AB" w:rsidRDefault="00C232AB" w:rsidP="00C232AB">
      <w:pPr>
        <w:rPr>
          <w:rFonts w:asciiTheme="majorHAnsi" w:hAnsiTheme="majorHAnsi" w:cstheme="majorHAnsi"/>
          <w:sz w:val="22"/>
          <w:szCs w:val="22"/>
          <w:lang w:val="tr-TR"/>
        </w:rPr>
      </w:pPr>
      <w:r w:rsidRPr="00C232AB">
        <w:rPr>
          <w:rFonts w:asciiTheme="majorHAnsi" w:hAnsiTheme="majorHAnsi" w:cstheme="majorHAnsi"/>
          <w:b/>
          <w:bCs/>
          <w:sz w:val="22"/>
          <w:szCs w:val="22"/>
          <w:lang w:val="tr-TR"/>
        </w:rPr>
        <w:t>Online Order Filter</w:t>
      </w:r>
      <w:r w:rsidRPr="00C232AB">
        <w:rPr>
          <w:rFonts w:asciiTheme="majorHAnsi" w:hAnsiTheme="majorHAnsi" w:cstheme="majorHAnsi"/>
          <w:sz w:val="22"/>
          <w:szCs w:val="22"/>
          <w:lang w:val="tr-TR"/>
        </w:rPr>
        <w:t>: Combined with OrderDate for efficient filtering.</w:t>
      </w:r>
    </w:p>
    <w:p w:rsidR="008470CE" w:rsidRDefault="00C232AB" w:rsidP="008470CE">
      <w:pPr>
        <w:rPr>
          <w:rFonts w:asciiTheme="majorHAnsi" w:hAnsiTheme="majorHAnsi" w:cstheme="majorHAnsi"/>
          <w:sz w:val="22"/>
          <w:szCs w:val="22"/>
          <w:lang w:val="tr-TR"/>
        </w:rPr>
      </w:pPr>
      <w:r w:rsidRPr="00C232AB">
        <w:rPr>
          <w:rFonts w:asciiTheme="majorHAnsi" w:hAnsiTheme="majorHAnsi" w:cstheme="majorHAnsi"/>
          <w:b/>
          <w:bCs/>
          <w:sz w:val="22"/>
          <w:szCs w:val="22"/>
          <w:lang w:val="tr-TR"/>
        </w:rPr>
        <w:t>Join Preparation</w:t>
      </w:r>
      <w:r w:rsidRPr="00C232AB">
        <w:rPr>
          <w:rFonts w:asciiTheme="majorHAnsi" w:hAnsiTheme="majorHAnsi" w:cstheme="majorHAnsi"/>
          <w:sz w:val="22"/>
          <w:szCs w:val="22"/>
          <w:lang w:val="tr-TR"/>
        </w:rPr>
        <w:t>: Includes SalesOrderID for joining to SalesOrderDetail without table access.</w:t>
      </w:r>
    </w:p>
    <w:p w:rsidR="008470CE" w:rsidRDefault="008470CE" w:rsidP="008470CE">
      <w:pPr>
        <w:rPr>
          <w:rFonts w:asciiTheme="majorHAnsi" w:hAnsiTheme="majorHAnsi" w:cstheme="majorHAnsi"/>
          <w:sz w:val="22"/>
          <w:szCs w:val="22"/>
          <w:lang w:val="tr-TR"/>
        </w:rPr>
      </w:pPr>
    </w:p>
    <w:p w:rsidR="00B031A8" w:rsidRDefault="00B031A8" w:rsidP="008470CE">
      <w:pPr>
        <w:rPr>
          <w:rFonts w:asciiTheme="majorHAnsi" w:hAnsiTheme="majorHAnsi" w:cstheme="majorHAnsi"/>
          <w:sz w:val="22"/>
          <w:szCs w:val="22"/>
          <w:lang w:val="tr-TR"/>
        </w:rPr>
      </w:pPr>
    </w:p>
    <w:p w:rsidR="00B031A8" w:rsidRDefault="00B031A8" w:rsidP="008470CE">
      <w:pPr>
        <w:rPr>
          <w:rFonts w:asciiTheme="majorHAnsi" w:hAnsiTheme="majorHAnsi" w:cstheme="majorHAnsi"/>
          <w:sz w:val="22"/>
          <w:szCs w:val="22"/>
          <w:lang w:val="tr-TR"/>
        </w:rPr>
      </w:pPr>
    </w:p>
    <w:p w:rsidR="000939C1" w:rsidRDefault="000939C1" w:rsidP="008470CE">
      <w:pPr>
        <w:rPr>
          <w:rFonts w:asciiTheme="majorHAnsi" w:hAnsiTheme="majorHAnsi" w:cstheme="majorHAnsi"/>
          <w:sz w:val="22"/>
          <w:szCs w:val="22"/>
          <w:lang w:val="tr-TR"/>
        </w:rPr>
      </w:pPr>
    </w:p>
    <w:p w:rsidR="00B031A8" w:rsidRPr="008470CE" w:rsidRDefault="00B031A8" w:rsidP="008470CE">
      <w:pPr>
        <w:rPr>
          <w:rFonts w:asciiTheme="majorHAnsi" w:hAnsiTheme="majorHAnsi" w:cstheme="majorHAnsi"/>
          <w:sz w:val="22"/>
          <w:szCs w:val="22"/>
          <w:lang w:val="tr-TR"/>
        </w:rPr>
      </w:pPr>
    </w:p>
    <w:p w:rsidR="008470CE" w:rsidRDefault="008470CE" w:rsidP="00C232AB">
      <w:pPr>
        <w:rPr>
          <w:rFonts w:asciiTheme="majorHAnsi" w:eastAsiaTheme="majorEastAsia" w:hAnsiTheme="majorHAnsi" w:cstheme="majorBidi"/>
          <w:b/>
          <w:bCs/>
          <w:sz w:val="24"/>
          <w:szCs w:val="24"/>
          <w:lang w:val="tr-TR"/>
        </w:rPr>
      </w:pPr>
      <w:r w:rsidRPr="008470CE">
        <w:rPr>
          <w:rFonts w:asciiTheme="majorHAnsi" w:eastAsiaTheme="majorEastAsia" w:hAnsiTheme="majorHAnsi" w:cstheme="majorBidi"/>
          <w:b/>
          <w:bCs/>
          <w:sz w:val="24"/>
          <w:szCs w:val="24"/>
          <w:lang w:val="tr-TR"/>
        </w:rPr>
        <w:lastRenderedPageBreak/>
        <w:t>Index 2: IX_SalesOrderDetail_SalesOrderID_INC_ProductID_Qty_LineTotal</w:t>
      </w:r>
    </w:p>
    <w:p w:rsidR="004B1D3D" w:rsidRPr="004B1D3D" w:rsidRDefault="004B1D3D" w:rsidP="004B1D3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lang w:val="tr-TR"/>
        </w:rPr>
      </w:pPr>
      <w:r>
        <w:rPr>
          <w:rFonts w:ascii="Consolas" w:hAnsi="Consolas" w:cs="Consolas"/>
          <w:color w:val="0000FF"/>
          <w:sz w:val="19"/>
          <w:szCs w:val="19"/>
          <w:lang w:val="tr-TR"/>
        </w:rPr>
        <w:t>CREATE</w:t>
      </w:r>
      <w:r>
        <w:rPr>
          <w:rFonts w:ascii="Consolas" w:hAnsi="Consolas" w:cs="Consolas"/>
          <w:color w:val="000000"/>
          <w:sz w:val="19"/>
          <w:szCs w:val="19"/>
          <w:lang w:val="tr-TR"/>
        </w:rPr>
        <w:t xml:space="preserve"> </w:t>
      </w:r>
      <w:r>
        <w:rPr>
          <w:rFonts w:ascii="Consolas" w:hAnsi="Consolas" w:cs="Consolas"/>
          <w:color w:val="0000FF"/>
          <w:sz w:val="19"/>
          <w:szCs w:val="19"/>
          <w:lang w:val="tr-TR"/>
        </w:rPr>
        <w:t>INDEX</w:t>
      </w:r>
      <w:r>
        <w:rPr>
          <w:rFonts w:ascii="Consolas" w:hAnsi="Consolas" w:cs="Consolas"/>
          <w:color w:val="000000"/>
          <w:sz w:val="19"/>
          <w:szCs w:val="19"/>
          <w:lang w:val="tr-TR"/>
        </w:rPr>
        <w:t xml:space="preserve"> IX_SalesOrderDetail_SalesOrderID_INC_ProductID_Qty_LineTotal </w:t>
      </w:r>
      <w:r>
        <w:rPr>
          <w:rFonts w:ascii="Consolas" w:hAnsi="Consolas" w:cs="Consolas"/>
          <w:color w:val="0000FF"/>
          <w:sz w:val="19"/>
          <w:szCs w:val="19"/>
          <w:lang w:val="tr-TR"/>
        </w:rPr>
        <w:t>ON</w:t>
      </w:r>
      <w:r>
        <w:rPr>
          <w:rFonts w:ascii="Consolas" w:hAnsi="Consolas" w:cs="Consolas"/>
          <w:color w:val="000000"/>
          <w:sz w:val="19"/>
          <w:szCs w:val="19"/>
          <w:lang w:val="tr-TR"/>
        </w:rPr>
        <w:t xml:space="preserve"> Sales</w:t>
      </w:r>
      <w:r>
        <w:rPr>
          <w:rFonts w:ascii="Consolas" w:hAnsi="Consolas" w:cs="Consolas"/>
          <w:color w:val="808080"/>
          <w:sz w:val="19"/>
          <w:szCs w:val="19"/>
          <w:lang w:val="tr-TR"/>
        </w:rPr>
        <w:t>.</w:t>
      </w:r>
      <w:r>
        <w:rPr>
          <w:rFonts w:ascii="Consolas" w:hAnsi="Consolas" w:cs="Consolas"/>
          <w:color w:val="000000"/>
          <w:sz w:val="19"/>
          <w:szCs w:val="19"/>
          <w:lang w:val="tr-TR"/>
        </w:rPr>
        <w:t>SalesOrderDetail</w:t>
      </w:r>
      <w:r>
        <w:rPr>
          <w:rFonts w:ascii="Consolas" w:hAnsi="Consolas" w:cs="Consolas"/>
          <w:color w:val="808080"/>
          <w:sz w:val="19"/>
          <w:szCs w:val="19"/>
          <w:lang w:val="tr-TR"/>
        </w:rPr>
        <w:t>(</w:t>
      </w:r>
      <w:r>
        <w:rPr>
          <w:rFonts w:ascii="Consolas" w:hAnsi="Consolas" w:cs="Consolas"/>
          <w:color w:val="000000"/>
          <w:sz w:val="19"/>
          <w:szCs w:val="19"/>
          <w:lang w:val="tr-TR"/>
        </w:rPr>
        <w:t>SalesOrderID</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proofErr w:type="gramStart"/>
      <w:r>
        <w:rPr>
          <w:rFonts w:ascii="Consolas" w:hAnsi="Consolas" w:cs="Consolas"/>
          <w:color w:val="0000FF"/>
          <w:sz w:val="19"/>
          <w:szCs w:val="19"/>
          <w:lang w:val="tr-TR"/>
        </w:rPr>
        <w:t>INCLUDE</w:t>
      </w:r>
      <w:r>
        <w:rPr>
          <w:rFonts w:ascii="Consolas" w:hAnsi="Consolas" w:cs="Consolas"/>
          <w:color w:val="808080"/>
          <w:sz w:val="19"/>
          <w:szCs w:val="19"/>
          <w:lang w:val="tr-TR"/>
        </w:rPr>
        <w:t>(</w:t>
      </w:r>
      <w:proofErr w:type="gramEnd"/>
      <w:r>
        <w:rPr>
          <w:rFonts w:ascii="Consolas" w:hAnsi="Consolas" w:cs="Consolas"/>
          <w:color w:val="000000"/>
          <w:sz w:val="19"/>
          <w:szCs w:val="19"/>
          <w:lang w:val="tr-TR"/>
        </w:rPr>
        <w:t>ProductID</w:t>
      </w:r>
      <w:r>
        <w:rPr>
          <w:rFonts w:ascii="Consolas" w:hAnsi="Consolas" w:cs="Consolas"/>
          <w:color w:val="808080"/>
          <w:sz w:val="19"/>
          <w:szCs w:val="19"/>
          <w:lang w:val="tr-TR"/>
        </w:rPr>
        <w:t>,</w:t>
      </w:r>
      <w:r>
        <w:rPr>
          <w:rFonts w:ascii="Consolas" w:hAnsi="Consolas" w:cs="Consolas"/>
          <w:color w:val="000000"/>
          <w:sz w:val="19"/>
          <w:szCs w:val="19"/>
          <w:lang w:val="tr-TR"/>
        </w:rPr>
        <w:t xml:space="preserve"> OrderQty</w:t>
      </w:r>
      <w:r>
        <w:rPr>
          <w:rFonts w:ascii="Consolas" w:hAnsi="Consolas" w:cs="Consolas"/>
          <w:color w:val="808080"/>
          <w:sz w:val="19"/>
          <w:szCs w:val="19"/>
          <w:lang w:val="tr-TR"/>
        </w:rPr>
        <w:t>,</w:t>
      </w:r>
      <w:r>
        <w:rPr>
          <w:rFonts w:ascii="Consolas" w:hAnsi="Consolas" w:cs="Consolas"/>
          <w:color w:val="000000"/>
          <w:sz w:val="19"/>
          <w:szCs w:val="19"/>
          <w:lang w:val="tr-TR"/>
        </w:rPr>
        <w:t xml:space="preserve"> LineTotal</w:t>
      </w:r>
      <w:r>
        <w:rPr>
          <w:rFonts w:ascii="Consolas" w:hAnsi="Consolas" w:cs="Consolas"/>
          <w:color w:val="808080"/>
          <w:sz w:val="19"/>
          <w:szCs w:val="19"/>
          <w:lang w:val="tr-TR"/>
        </w:rPr>
        <w:t>);</w:t>
      </w:r>
    </w:p>
    <w:p w:rsidR="008470CE" w:rsidRPr="008470CE" w:rsidRDefault="008470CE" w:rsidP="008470CE">
      <w:pPr>
        <w:rPr>
          <w:rFonts w:asciiTheme="majorHAnsi" w:hAnsiTheme="majorHAnsi" w:cstheme="majorHAnsi"/>
          <w:sz w:val="22"/>
          <w:szCs w:val="22"/>
          <w:lang w:val="tr-TR"/>
        </w:rPr>
      </w:pPr>
      <w:r w:rsidRPr="008470CE">
        <w:rPr>
          <w:rFonts w:asciiTheme="majorHAnsi" w:hAnsiTheme="majorHAnsi" w:cstheme="majorHAnsi"/>
          <w:b/>
          <w:bCs/>
          <w:sz w:val="22"/>
          <w:szCs w:val="22"/>
          <w:lang w:val="tr-TR"/>
        </w:rPr>
        <w:t>Complete Join Coverage:</w:t>
      </w:r>
      <w:r w:rsidRPr="008470CE">
        <w:rPr>
          <w:rFonts w:asciiTheme="majorHAnsi" w:hAnsiTheme="majorHAnsi" w:cstheme="majorHAnsi"/>
          <w:sz w:val="22"/>
          <w:szCs w:val="22"/>
          <w:lang w:val="tr-TR"/>
        </w:rPr>
        <w:t xml:space="preserve"> Contains all columns needed for joining and aggregating.</w:t>
      </w:r>
    </w:p>
    <w:p w:rsidR="008470CE" w:rsidRPr="008470CE" w:rsidRDefault="008470CE" w:rsidP="008470CE">
      <w:pPr>
        <w:rPr>
          <w:rFonts w:asciiTheme="majorHAnsi" w:hAnsiTheme="majorHAnsi" w:cstheme="majorHAnsi"/>
          <w:sz w:val="22"/>
          <w:szCs w:val="22"/>
          <w:lang w:val="tr-TR"/>
        </w:rPr>
      </w:pPr>
      <w:r w:rsidRPr="008470CE">
        <w:rPr>
          <w:rFonts w:asciiTheme="majorHAnsi" w:hAnsiTheme="majorHAnsi" w:cstheme="majorHAnsi"/>
          <w:b/>
          <w:bCs/>
          <w:sz w:val="22"/>
          <w:szCs w:val="22"/>
          <w:lang w:val="tr-TR"/>
        </w:rPr>
        <w:t>Reduced I/O:</w:t>
      </w:r>
      <w:r w:rsidRPr="008470CE">
        <w:rPr>
          <w:rFonts w:asciiTheme="majorHAnsi" w:hAnsiTheme="majorHAnsi" w:cstheme="majorHAnsi"/>
          <w:sz w:val="22"/>
          <w:szCs w:val="22"/>
          <w:lang w:val="tr-TR"/>
        </w:rPr>
        <w:t xml:space="preserve"> Avoids accessing the base table for ProductID, OrderQty, and LineTotal.</w:t>
      </w:r>
    </w:p>
    <w:p w:rsidR="008470CE" w:rsidRDefault="008470CE" w:rsidP="008470CE">
      <w:pPr>
        <w:rPr>
          <w:rFonts w:asciiTheme="majorHAnsi" w:hAnsiTheme="majorHAnsi" w:cstheme="majorHAnsi"/>
          <w:sz w:val="22"/>
          <w:szCs w:val="22"/>
          <w:lang w:val="tr-TR"/>
        </w:rPr>
      </w:pPr>
      <w:r w:rsidRPr="008470CE">
        <w:rPr>
          <w:rFonts w:asciiTheme="majorHAnsi" w:hAnsiTheme="majorHAnsi" w:cstheme="majorHAnsi"/>
          <w:b/>
          <w:bCs/>
          <w:sz w:val="22"/>
          <w:szCs w:val="22"/>
          <w:lang w:val="tr-TR"/>
        </w:rPr>
        <w:t>Aggregation Efficiency:</w:t>
      </w:r>
      <w:r w:rsidRPr="008470CE">
        <w:rPr>
          <w:rFonts w:asciiTheme="majorHAnsi" w:hAnsiTheme="majorHAnsi" w:cstheme="majorHAnsi"/>
          <w:sz w:val="22"/>
          <w:szCs w:val="22"/>
          <w:lang w:val="tr-TR"/>
        </w:rPr>
        <w:t xml:space="preserve"> Groups detail rows by SalesOrderID for faster SUM calculations.</w:t>
      </w:r>
    </w:p>
    <w:p w:rsidR="004B1D3D" w:rsidRDefault="004B1D3D" w:rsidP="008470CE">
      <w:pPr>
        <w:rPr>
          <w:rFonts w:asciiTheme="majorHAnsi" w:hAnsiTheme="majorHAnsi" w:cstheme="majorHAnsi"/>
          <w:sz w:val="22"/>
          <w:szCs w:val="22"/>
          <w:lang w:val="tr-TR"/>
        </w:rPr>
      </w:pPr>
    </w:p>
    <w:p w:rsidR="004B1D3D" w:rsidRPr="004B1D3D" w:rsidRDefault="004B1D3D" w:rsidP="004B1D3D">
      <w:pPr>
        <w:autoSpaceDE w:val="0"/>
        <w:autoSpaceDN w:val="0"/>
        <w:adjustRightInd w:val="0"/>
        <w:spacing w:line="240" w:lineRule="auto"/>
        <w:rPr>
          <w:rFonts w:asciiTheme="majorHAnsi" w:eastAsiaTheme="majorEastAsia" w:hAnsiTheme="majorHAnsi" w:cstheme="majorBidi"/>
          <w:b/>
          <w:bCs/>
          <w:sz w:val="24"/>
          <w:szCs w:val="24"/>
          <w:lang w:val="tr-TR"/>
        </w:rPr>
      </w:pPr>
      <w:r w:rsidRPr="004B1D3D">
        <w:rPr>
          <w:rFonts w:asciiTheme="majorHAnsi" w:eastAsiaTheme="majorEastAsia" w:hAnsiTheme="majorHAnsi" w:cstheme="majorBidi"/>
          <w:b/>
          <w:bCs/>
          <w:sz w:val="24"/>
          <w:szCs w:val="24"/>
          <w:lang w:val="tr-TR"/>
        </w:rPr>
        <w:t>Filtered Index 1: IX_Product_SubcategoryID_Color_MakeFlag</w:t>
      </w:r>
    </w:p>
    <w:p w:rsidR="004B1D3D" w:rsidRDefault="004B1D3D" w:rsidP="004B1D3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lang w:val="tr-TR"/>
        </w:rPr>
      </w:pPr>
      <w:r>
        <w:rPr>
          <w:rFonts w:ascii="Consolas" w:hAnsi="Consolas" w:cs="Consolas"/>
          <w:color w:val="0000FF"/>
          <w:sz w:val="19"/>
          <w:szCs w:val="19"/>
          <w:lang w:val="tr-TR"/>
        </w:rPr>
        <w:t>CREATE</w:t>
      </w:r>
      <w:r>
        <w:rPr>
          <w:rFonts w:ascii="Consolas" w:hAnsi="Consolas" w:cs="Consolas"/>
          <w:color w:val="000000"/>
          <w:sz w:val="19"/>
          <w:szCs w:val="19"/>
          <w:lang w:val="tr-TR"/>
        </w:rPr>
        <w:t xml:space="preserve"> </w:t>
      </w:r>
      <w:r>
        <w:rPr>
          <w:rFonts w:ascii="Consolas" w:hAnsi="Consolas" w:cs="Consolas"/>
          <w:color w:val="0000FF"/>
          <w:sz w:val="19"/>
          <w:szCs w:val="19"/>
          <w:lang w:val="tr-TR"/>
        </w:rPr>
        <w:t>INDEX</w:t>
      </w:r>
      <w:r>
        <w:rPr>
          <w:rFonts w:ascii="Consolas" w:hAnsi="Consolas" w:cs="Consolas"/>
          <w:color w:val="000000"/>
          <w:sz w:val="19"/>
          <w:szCs w:val="19"/>
          <w:lang w:val="tr-TR"/>
        </w:rPr>
        <w:t xml:space="preserve"> IX_Product_SubcategoryID_Color_MakeFlag </w:t>
      </w:r>
      <w:r>
        <w:rPr>
          <w:rFonts w:ascii="Consolas" w:hAnsi="Consolas" w:cs="Consolas"/>
          <w:color w:val="0000FF"/>
          <w:sz w:val="19"/>
          <w:szCs w:val="19"/>
          <w:lang w:val="tr-TR"/>
        </w:rPr>
        <w:t>ON</w:t>
      </w:r>
      <w:r>
        <w:rPr>
          <w:rFonts w:ascii="Consolas" w:hAnsi="Consolas" w:cs="Consolas"/>
          <w:color w:val="000000"/>
          <w:sz w:val="19"/>
          <w:szCs w:val="19"/>
          <w:lang w:val="tr-TR"/>
        </w:rPr>
        <w:t xml:space="preserve"> Production</w:t>
      </w:r>
      <w:r>
        <w:rPr>
          <w:rFonts w:ascii="Consolas" w:hAnsi="Consolas" w:cs="Consolas"/>
          <w:color w:val="808080"/>
          <w:sz w:val="19"/>
          <w:szCs w:val="19"/>
          <w:lang w:val="tr-TR"/>
        </w:rPr>
        <w:t>.</w:t>
      </w:r>
      <w:r>
        <w:rPr>
          <w:rFonts w:ascii="Consolas" w:hAnsi="Consolas" w:cs="Consolas"/>
          <w:color w:val="FF00FF"/>
          <w:sz w:val="19"/>
          <w:szCs w:val="19"/>
          <w:lang w:val="tr-TR"/>
        </w:rPr>
        <w:t>Product</w:t>
      </w:r>
      <w:r>
        <w:rPr>
          <w:rFonts w:ascii="Consolas" w:hAnsi="Consolas" w:cs="Consolas"/>
          <w:color w:val="808080"/>
          <w:sz w:val="19"/>
          <w:szCs w:val="19"/>
          <w:lang w:val="tr-TR"/>
        </w:rPr>
        <w:t>(</w:t>
      </w:r>
      <w:r>
        <w:rPr>
          <w:rFonts w:ascii="Consolas" w:hAnsi="Consolas" w:cs="Consolas"/>
          <w:color w:val="000000"/>
          <w:sz w:val="19"/>
          <w:szCs w:val="19"/>
          <w:lang w:val="tr-TR"/>
        </w:rPr>
        <w:t>ProductSubcategoryID</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proofErr w:type="gramStart"/>
      <w:r>
        <w:rPr>
          <w:rFonts w:ascii="Consolas" w:hAnsi="Consolas" w:cs="Consolas"/>
          <w:color w:val="0000FF"/>
          <w:sz w:val="19"/>
          <w:szCs w:val="19"/>
          <w:lang w:val="tr-TR"/>
        </w:rPr>
        <w:t>INCLUDE</w:t>
      </w:r>
      <w:r>
        <w:rPr>
          <w:rFonts w:ascii="Consolas" w:hAnsi="Consolas" w:cs="Consolas"/>
          <w:color w:val="808080"/>
          <w:sz w:val="19"/>
          <w:szCs w:val="19"/>
          <w:lang w:val="tr-TR"/>
        </w:rPr>
        <w:t>(</w:t>
      </w:r>
      <w:proofErr w:type="gramEnd"/>
      <w:r>
        <w:rPr>
          <w:rFonts w:ascii="Consolas" w:hAnsi="Consolas" w:cs="Consolas"/>
          <w:color w:val="000000"/>
          <w:sz w:val="19"/>
          <w:szCs w:val="19"/>
          <w:lang w:val="tr-TR"/>
        </w:rPr>
        <w:t>Color</w:t>
      </w:r>
      <w:r>
        <w:rPr>
          <w:rFonts w:ascii="Consolas" w:hAnsi="Consolas" w:cs="Consolas"/>
          <w:color w:val="808080"/>
          <w:sz w:val="19"/>
          <w:szCs w:val="19"/>
          <w:lang w:val="tr-TR"/>
        </w:rPr>
        <w:t>,</w:t>
      </w:r>
      <w:r>
        <w:rPr>
          <w:rFonts w:ascii="Consolas" w:hAnsi="Consolas" w:cs="Consolas"/>
          <w:color w:val="000000"/>
          <w:sz w:val="19"/>
          <w:szCs w:val="19"/>
          <w:lang w:val="tr-TR"/>
        </w:rPr>
        <w:t xml:space="preserve"> MakeFlag</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proofErr w:type="gramStart"/>
      <w:r>
        <w:rPr>
          <w:rFonts w:ascii="Consolas" w:hAnsi="Consolas" w:cs="Consolas"/>
          <w:color w:val="000000"/>
          <w:sz w:val="19"/>
          <w:szCs w:val="19"/>
          <w:lang w:val="tr-TR"/>
        </w:rPr>
        <w:t>FinishedGoodsFlag</w:t>
      </w:r>
      <w:r>
        <w:rPr>
          <w:rFonts w:ascii="Consolas" w:hAnsi="Consolas" w:cs="Consolas"/>
          <w:color w:val="808080"/>
          <w:sz w:val="19"/>
          <w:szCs w:val="19"/>
          <w:lang w:val="tr-TR"/>
        </w:rPr>
        <w:t>)</w:t>
      </w:r>
      <w:r>
        <w:rPr>
          <w:rFonts w:ascii="Consolas" w:hAnsi="Consolas" w:cs="Consolas"/>
          <w:color w:val="0000FF"/>
          <w:sz w:val="19"/>
          <w:szCs w:val="19"/>
          <w:lang w:val="tr-TR"/>
        </w:rPr>
        <w:t>WHERE</w:t>
      </w:r>
      <w:proofErr w:type="gramEnd"/>
      <w:r>
        <w:rPr>
          <w:rFonts w:ascii="Consolas" w:hAnsi="Consolas" w:cs="Consolas"/>
          <w:color w:val="000000"/>
          <w:sz w:val="19"/>
          <w:szCs w:val="19"/>
          <w:lang w:val="tr-TR"/>
        </w:rPr>
        <w:t xml:space="preserve"> Color </w:t>
      </w:r>
      <w:r>
        <w:rPr>
          <w:rFonts w:ascii="Consolas" w:hAnsi="Consolas" w:cs="Consolas"/>
          <w:color w:val="808080"/>
          <w:sz w:val="19"/>
          <w:szCs w:val="19"/>
          <w:lang w:val="tr-TR"/>
        </w:rPr>
        <w:t>IN</w:t>
      </w:r>
      <w:r>
        <w:rPr>
          <w:rFonts w:ascii="Consolas" w:hAnsi="Consolas" w:cs="Consolas"/>
          <w:color w:val="0000FF"/>
          <w:sz w:val="19"/>
          <w:szCs w:val="19"/>
          <w:lang w:val="tr-TR"/>
        </w:rPr>
        <w:t xml:space="preserve"> </w:t>
      </w:r>
      <w:r>
        <w:rPr>
          <w:rFonts w:ascii="Consolas" w:hAnsi="Consolas" w:cs="Consolas"/>
          <w:color w:val="808080"/>
          <w:sz w:val="19"/>
          <w:szCs w:val="19"/>
          <w:lang w:val="tr-TR"/>
        </w:rPr>
        <w:t>(</w:t>
      </w:r>
      <w:r>
        <w:rPr>
          <w:rFonts w:ascii="Consolas" w:hAnsi="Consolas" w:cs="Consolas"/>
          <w:color w:val="FF0000"/>
          <w:sz w:val="19"/>
          <w:szCs w:val="19"/>
          <w:lang w:val="tr-TR"/>
        </w:rPr>
        <w:t>'Black'</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r>
        <w:rPr>
          <w:rFonts w:ascii="Consolas" w:hAnsi="Consolas" w:cs="Consolas"/>
          <w:color w:val="FF0000"/>
          <w:sz w:val="19"/>
          <w:szCs w:val="19"/>
          <w:lang w:val="tr-TR"/>
        </w:rPr>
        <w:t>'Yellow'</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r>
        <w:rPr>
          <w:rFonts w:ascii="Consolas" w:hAnsi="Consolas" w:cs="Consolas"/>
          <w:color w:val="808080"/>
          <w:sz w:val="19"/>
          <w:szCs w:val="19"/>
          <w:lang w:val="tr-TR"/>
        </w:rPr>
        <w:t>AND</w:t>
      </w:r>
      <w:r>
        <w:rPr>
          <w:rFonts w:ascii="Consolas" w:hAnsi="Consolas" w:cs="Consolas"/>
          <w:color w:val="000000"/>
          <w:sz w:val="19"/>
          <w:szCs w:val="19"/>
          <w:lang w:val="tr-TR"/>
        </w:rPr>
        <w:t xml:space="preserve"> MakeFlag </w:t>
      </w:r>
      <w:r>
        <w:rPr>
          <w:rFonts w:ascii="Consolas" w:hAnsi="Consolas" w:cs="Consolas"/>
          <w:color w:val="808080"/>
          <w:sz w:val="19"/>
          <w:szCs w:val="19"/>
          <w:lang w:val="tr-TR"/>
        </w:rPr>
        <w:t>=</w:t>
      </w:r>
      <w:r>
        <w:rPr>
          <w:rFonts w:ascii="Consolas" w:hAnsi="Consolas" w:cs="Consolas"/>
          <w:color w:val="000000"/>
          <w:sz w:val="19"/>
          <w:szCs w:val="19"/>
          <w:lang w:val="tr-TR"/>
        </w:rPr>
        <w:t xml:space="preserve"> 1</w:t>
      </w:r>
      <w:r>
        <w:rPr>
          <w:rFonts w:ascii="Consolas" w:hAnsi="Consolas" w:cs="Consolas"/>
          <w:color w:val="808080"/>
          <w:sz w:val="19"/>
          <w:szCs w:val="19"/>
          <w:lang w:val="tr-TR"/>
        </w:rPr>
        <w:t>;</w:t>
      </w:r>
    </w:p>
    <w:p w:rsidR="004B1D3D" w:rsidRPr="004B1D3D" w:rsidRDefault="004B1D3D" w:rsidP="004B1D3D">
      <w:pPr>
        <w:rPr>
          <w:rFonts w:asciiTheme="majorHAnsi" w:hAnsiTheme="majorHAnsi" w:cstheme="majorHAnsi"/>
          <w:b/>
          <w:bCs/>
          <w:sz w:val="22"/>
          <w:szCs w:val="22"/>
          <w:lang w:val="tr-TR"/>
        </w:rPr>
      </w:pPr>
      <w:r w:rsidRPr="004B1D3D">
        <w:rPr>
          <w:rFonts w:asciiTheme="majorHAnsi" w:hAnsiTheme="majorHAnsi" w:cstheme="majorHAnsi"/>
          <w:b/>
          <w:bCs/>
          <w:sz w:val="22"/>
          <w:szCs w:val="22"/>
          <w:lang w:val="tr-TR"/>
        </w:rPr>
        <w:t xml:space="preserve">Selective Filtering: </w:t>
      </w:r>
      <w:r w:rsidRPr="004B1D3D">
        <w:rPr>
          <w:rFonts w:asciiTheme="majorHAnsi" w:hAnsiTheme="majorHAnsi" w:cstheme="majorHAnsi"/>
          <w:sz w:val="22"/>
          <w:szCs w:val="22"/>
          <w:lang w:val="tr-TR"/>
        </w:rPr>
        <w:t>Only includes rows matching the color and MakeFlag conditions.</w:t>
      </w:r>
    </w:p>
    <w:p w:rsidR="004B1D3D" w:rsidRPr="004B1D3D" w:rsidRDefault="004B1D3D" w:rsidP="004B1D3D">
      <w:pPr>
        <w:rPr>
          <w:rFonts w:asciiTheme="majorHAnsi" w:hAnsiTheme="majorHAnsi" w:cstheme="majorHAnsi"/>
          <w:sz w:val="22"/>
          <w:szCs w:val="22"/>
          <w:lang w:val="tr-TR"/>
        </w:rPr>
      </w:pPr>
      <w:r w:rsidRPr="004B1D3D">
        <w:rPr>
          <w:rFonts w:asciiTheme="majorHAnsi" w:hAnsiTheme="majorHAnsi" w:cstheme="majorHAnsi"/>
          <w:b/>
          <w:bCs/>
          <w:sz w:val="22"/>
          <w:szCs w:val="22"/>
          <w:lang w:val="tr-TR"/>
        </w:rPr>
        <w:t xml:space="preserve">Join Optimization: </w:t>
      </w:r>
      <w:r w:rsidRPr="004B1D3D">
        <w:rPr>
          <w:rFonts w:asciiTheme="majorHAnsi" w:hAnsiTheme="majorHAnsi" w:cstheme="majorHAnsi"/>
          <w:sz w:val="22"/>
          <w:szCs w:val="22"/>
          <w:lang w:val="tr-TR"/>
        </w:rPr>
        <w:t>SubcategoryID is first for efficient joining to ProductSubcategory.</w:t>
      </w:r>
    </w:p>
    <w:p w:rsidR="004B1D3D" w:rsidRDefault="004B1D3D" w:rsidP="004B1D3D">
      <w:pPr>
        <w:rPr>
          <w:rFonts w:asciiTheme="majorHAnsi" w:hAnsiTheme="majorHAnsi" w:cstheme="majorHAnsi"/>
          <w:sz w:val="22"/>
          <w:szCs w:val="22"/>
          <w:lang w:val="tr-TR"/>
        </w:rPr>
      </w:pPr>
      <w:r w:rsidRPr="004B1D3D">
        <w:rPr>
          <w:rFonts w:asciiTheme="majorHAnsi" w:hAnsiTheme="majorHAnsi" w:cstheme="majorHAnsi"/>
          <w:b/>
          <w:bCs/>
          <w:sz w:val="22"/>
          <w:szCs w:val="22"/>
          <w:lang w:val="tr-TR"/>
        </w:rPr>
        <w:t xml:space="preserve">Covered OR Condition: </w:t>
      </w:r>
      <w:r w:rsidRPr="004B1D3D">
        <w:rPr>
          <w:rFonts w:asciiTheme="majorHAnsi" w:hAnsiTheme="majorHAnsi" w:cstheme="majorHAnsi"/>
          <w:sz w:val="22"/>
          <w:szCs w:val="22"/>
          <w:lang w:val="tr-TR"/>
        </w:rPr>
        <w:t>Partially covers the OR condition with MakeFlag = 1.</w:t>
      </w:r>
    </w:p>
    <w:p w:rsidR="004B1D3D" w:rsidRDefault="004B1D3D" w:rsidP="004B1D3D">
      <w:pPr>
        <w:rPr>
          <w:rFonts w:asciiTheme="majorHAnsi" w:hAnsiTheme="majorHAnsi" w:cstheme="majorHAnsi"/>
          <w:sz w:val="22"/>
          <w:szCs w:val="22"/>
          <w:lang w:val="tr-TR"/>
        </w:rPr>
      </w:pPr>
    </w:p>
    <w:p w:rsidR="004B1D3D" w:rsidRPr="004B1D3D" w:rsidRDefault="004B1D3D" w:rsidP="004B1D3D">
      <w:pPr>
        <w:autoSpaceDE w:val="0"/>
        <w:autoSpaceDN w:val="0"/>
        <w:adjustRightInd w:val="0"/>
        <w:spacing w:line="240" w:lineRule="auto"/>
        <w:rPr>
          <w:rFonts w:asciiTheme="majorHAnsi" w:eastAsiaTheme="majorEastAsia" w:hAnsiTheme="majorHAnsi" w:cstheme="majorBidi"/>
          <w:b/>
          <w:bCs/>
          <w:sz w:val="24"/>
          <w:szCs w:val="24"/>
          <w:lang w:val="tr-TR"/>
        </w:rPr>
      </w:pPr>
      <w:r w:rsidRPr="004B1D3D">
        <w:rPr>
          <w:rFonts w:asciiTheme="majorHAnsi" w:eastAsiaTheme="majorEastAsia" w:hAnsiTheme="majorHAnsi" w:cstheme="majorBidi"/>
          <w:b/>
          <w:bCs/>
          <w:sz w:val="24"/>
          <w:szCs w:val="24"/>
          <w:lang w:val="tr-TR"/>
        </w:rPr>
        <w:t>Filtered Index 2: IX_Product_SubcategoryID_Color_FinishedGoodsFlag</w:t>
      </w:r>
    </w:p>
    <w:p w:rsidR="004B1D3D" w:rsidRDefault="004B1D3D" w:rsidP="004B1D3D">
      <w:pPr>
        <w:pBdr>
          <w:top w:val="single" w:sz="4" w:space="1" w:color="auto"/>
          <w:left w:val="single" w:sz="4" w:space="4" w:color="auto"/>
          <w:bottom w:val="single" w:sz="4" w:space="1" w:color="auto"/>
          <w:right w:val="single" w:sz="4" w:space="4" w:color="auto"/>
        </w:pBdr>
        <w:rPr>
          <w:rFonts w:ascii="Consolas" w:hAnsi="Consolas" w:cs="Consolas"/>
          <w:color w:val="808080"/>
          <w:sz w:val="19"/>
          <w:szCs w:val="19"/>
          <w:lang w:val="tr-TR"/>
        </w:rPr>
      </w:pPr>
      <w:r>
        <w:rPr>
          <w:rFonts w:ascii="Consolas" w:hAnsi="Consolas" w:cs="Consolas"/>
          <w:color w:val="0000FF"/>
          <w:sz w:val="19"/>
          <w:szCs w:val="19"/>
          <w:lang w:val="tr-TR"/>
        </w:rPr>
        <w:t>CREATE</w:t>
      </w:r>
      <w:r>
        <w:rPr>
          <w:rFonts w:ascii="Consolas" w:hAnsi="Consolas" w:cs="Consolas"/>
          <w:color w:val="000000"/>
          <w:sz w:val="19"/>
          <w:szCs w:val="19"/>
          <w:lang w:val="tr-TR"/>
        </w:rPr>
        <w:t xml:space="preserve"> </w:t>
      </w:r>
      <w:r>
        <w:rPr>
          <w:rFonts w:ascii="Consolas" w:hAnsi="Consolas" w:cs="Consolas"/>
          <w:color w:val="0000FF"/>
          <w:sz w:val="19"/>
          <w:szCs w:val="19"/>
          <w:lang w:val="tr-TR"/>
        </w:rPr>
        <w:t>INDEX</w:t>
      </w:r>
      <w:r>
        <w:rPr>
          <w:rFonts w:ascii="Consolas" w:hAnsi="Consolas" w:cs="Consolas"/>
          <w:color w:val="000000"/>
          <w:sz w:val="19"/>
          <w:szCs w:val="19"/>
          <w:lang w:val="tr-TR"/>
        </w:rPr>
        <w:t xml:space="preserve"> IX_Product_SubcategoryID_Color_FinishedGoodsFlag </w:t>
      </w:r>
      <w:r>
        <w:rPr>
          <w:rFonts w:ascii="Consolas" w:hAnsi="Consolas" w:cs="Consolas"/>
          <w:color w:val="0000FF"/>
          <w:sz w:val="19"/>
          <w:szCs w:val="19"/>
          <w:lang w:val="tr-TR"/>
        </w:rPr>
        <w:t>ON</w:t>
      </w:r>
      <w:r>
        <w:rPr>
          <w:rFonts w:ascii="Consolas" w:hAnsi="Consolas" w:cs="Consolas"/>
          <w:color w:val="000000"/>
          <w:sz w:val="19"/>
          <w:szCs w:val="19"/>
          <w:lang w:val="tr-TR"/>
        </w:rPr>
        <w:t xml:space="preserve"> Production</w:t>
      </w:r>
      <w:r>
        <w:rPr>
          <w:rFonts w:ascii="Consolas" w:hAnsi="Consolas" w:cs="Consolas"/>
          <w:color w:val="808080"/>
          <w:sz w:val="19"/>
          <w:szCs w:val="19"/>
          <w:lang w:val="tr-TR"/>
        </w:rPr>
        <w:t>.</w:t>
      </w:r>
      <w:r>
        <w:rPr>
          <w:rFonts w:ascii="Consolas" w:hAnsi="Consolas" w:cs="Consolas"/>
          <w:color w:val="FF00FF"/>
          <w:sz w:val="19"/>
          <w:szCs w:val="19"/>
          <w:lang w:val="tr-TR"/>
        </w:rPr>
        <w:t>Product</w:t>
      </w:r>
      <w:r>
        <w:rPr>
          <w:rFonts w:ascii="Consolas" w:hAnsi="Consolas" w:cs="Consolas"/>
          <w:color w:val="808080"/>
          <w:sz w:val="19"/>
          <w:szCs w:val="19"/>
          <w:lang w:val="tr-TR"/>
        </w:rPr>
        <w:t>(</w:t>
      </w:r>
      <w:r>
        <w:rPr>
          <w:rFonts w:ascii="Consolas" w:hAnsi="Consolas" w:cs="Consolas"/>
          <w:color w:val="000000"/>
          <w:sz w:val="19"/>
          <w:szCs w:val="19"/>
          <w:lang w:val="tr-TR"/>
        </w:rPr>
        <w:t>ProductSubcategoryID</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proofErr w:type="gramStart"/>
      <w:r>
        <w:rPr>
          <w:rFonts w:ascii="Consolas" w:hAnsi="Consolas" w:cs="Consolas"/>
          <w:color w:val="0000FF"/>
          <w:sz w:val="19"/>
          <w:szCs w:val="19"/>
          <w:lang w:val="tr-TR"/>
        </w:rPr>
        <w:t>INCLUDE</w:t>
      </w:r>
      <w:r>
        <w:rPr>
          <w:rFonts w:ascii="Consolas" w:hAnsi="Consolas" w:cs="Consolas"/>
          <w:color w:val="808080"/>
          <w:sz w:val="19"/>
          <w:szCs w:val="19"/>
          <w:lang w:val="tr-TR"/>
        </w:rPr>
        <w:t>(</w:t>
      </w:r>
      <w:proofErr w:type="gramEnd"/>
      <w:r>
        <w:rPr>
          <w:rFonts w:ascii="Consolas" w:hAnsi="Consolas" w:cs="Consolas"/>
          <w:color w:val="000000"/>
          <w:sz w:val="19"/>
          <w:szCs w:val="19"/>
          <w:lang w:val="tr-TR"/>
        </w:rPr>
        <w:t>Color</w:t>
      </w:r>
      <w:r>
        <w:rPr>
          <w:rFonts w:ascii="Consolas" w:hAnsi="Consolas" w:cs="Consolas"/>
          <w:color w:val="808080"/>
          <w:sz w:val="19"/>
          <w:szCs w:val="19"/>
          <w:lang w:val="tr-TR"/>
        </w:rPr>
        <w:t>,</w:t>
      </w:r>
      <w:r>
        <w:rPr>
          <w:rFonts w:ascii="Consolas" w:hAnsi="Consolas" w:cs="Consolas"/>
          <w:color w:val="000000"/>
          <w:sz w:val="19"/>
          <w:szCs w:val="19"/>
          <w:lang w:val="tr-TR"/>
        </w:rPr>
        <w:t xml:space="preserve"> MakeFlag</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proofErr w:type="gramStart"/>
      <w:r>
        <w:rPr>
          <w:rFonts w:ascii="Consolas" w:hAnsi="Consolas" w:cs="Consolas"/>
          <w:color w:val="000000"/>
          <w:sz w:val="19"/>
          <w:szCs w:val="19"/>
          <w:lang w:val="tr-TR"/>
        </w:rPr>
        <w:t>FinishedGoodsFlag</w:t>
      </w:r>
      <w:r>
        <w:rPr>
          <w:rFonts w:ascii="Consolas" w:hAnsi="Consolas" w:cs="Consolas"/>
          <w:color w:val="808080"/>
          <w:sz w:val="19"/>
          <w:szCs w:val="19"/>
          <w:lang w:val="tr-TR"/>
        </w:rPr>
        <w:t>)</w:t>
      </w:r>
      <w:r>
        <w:rPr>
          <w:rFonts w:ascii="Consolas" w:hAnsi="Consolas" w:cs="Consolas"/>
          <w:color w:val="0000FF"/>
          <w:sz w:val="19"/>
          <w:szCs w:val="19"/>
          <w:lang w:val="tr-TR"/>
        </w:rPr>
        <w:t>WHERE</w:t>
      </w:r>
      <w:proofErr w:type="gramEnd"/>
      <w:r>
        <w:rPr>
          <w:rFonts w:ascii="Consolas" w:hAnsi="Consolas" w:cs="Consolas"/>
          <w:color w:val="000000"/>
          <w:sz w:val="19"/>
          <w:szCs w:val="19"/>
          <w:lang w:val="tr-TR"/>
        </w:rPr>
        <w:t xml:space="preserve"> Color </w:t>
      </w:r>
      <w:r>
        <w:rPr>
          <w:rFonts w:ascii="Consolas" w:hAnsi="Consolas" w:cs="Consolas"/>
          <w:color w:val="808080"/>
          <w:sz w:val="19"/>
          <w:szCs w:val="19"/>
          <w:lang w:val="tr-TR"/>
        </w:rPr>
        <w:t>IN</w:t>
      </w:r>
      <w:r>
        <w:rPr>
          <w:rFonts w:ascii="Consolas" w:hAnsi="Consolas" w:cs="Consolas"/>
          <w:color w:val="0000FF"/>
          <w:sz w:val="19"/>
          <w:szCs w:val="19"/>
          <w:lang w:val="tr-TR"/>
        </w:rPr>
        <w:t xml:space="preserve"> </w:t>
      </w:r>
      <w:r>
        <w:rPr>
          <w:rFonts w:ascii="Consolas" w:hAnsi="Consolas" w:cs="Consolas"/>
          <w:color w:val="808080"/>
          <w:sz w:val="19"/>
          <w:szCs w:val="19"/>
          <w:lang w:val="tr-TR"/>
        </w:rPr>
        <w:t>(</w:t>
      </w:r>
      <w:r>
        <w:rPr>
          <w:rFonts w:ascii="Consolas" w:hAnsi="Consolas" w:cs="Consolas"/>
          <w:color w:val="FF0000"/>
          <w:sz w:val="19"/>
          <w:szCs w:val="19"/>
          <w:lang w:val="tr-TR"/>
        </w:rPr>
        <w:t>'Black'</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r>
        <w:rPr>
          <w:rFonts w:ascii="Consolas" w:hAnsi="Consolas" w:cs="Consolas"/>
          <w:color w:val="FF0000"/>
          <w:sz w:val="19"/>
          <w:szCs w:val="19"/>
          <w:lang w:val="tr-TR"/>
        </w:rPr>
        <w:t>'Yellow'</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r>
        <w:rPr>
          <w:rFonts w:ascii="Consolas" w:hAnsi="Consolas" w:cs="Consolas"/>
          <w:color w:val="808080"/>
          <w:sz w:val="19"/>
          <w:szCs w:val="19"/>
          <w:lang w:val="tr-TR"/>
        </w:rPr>
        <w:t>AND</w:t>
      </w:r>
      <w:r>
        <w:rPr>
          <w:rFonts w:ascii="Consolas" w:hAnsi="Consolas" w:cs="Consolas"/>
          <w:color w:val="000000"/>
          <w:sz w:val="19"/>
          <w:szCs w:val="19"/>
          <w:lang w:val="tr-TR"/>
        </w:rPr>
        <w:t xml:space="preserve"> FinishedGoodsFlag </w:t>
      </w:r>
      <w:r>
        <w:rPr>
          <w:rFonts w:ascii="Consolas" w:hAnsi="Consolas" w:cs="Consolas"/>
          <w:color w:val="808080"/>
          <w:sz w:val="19"/>
          <w:szCs w:val="19"/>
          <w:lang w:val="tr-TR"/>
        </w:rPr>
        <w:t>=</w:t>
      </w:r>
      <w:r>
        <w:rPr>
          <w:rFonts w:ascii="Consolas" w:hAnsi="Consolas" w:cs="Consolas"/>
          <w:color w:val="000000"/>
          <w:sz w:val="19"/>
          <w:szCs w:val="19"/>
          <w:lang w:val="tr-TR"/>
        </w:rPr>
        <w:t xml:space="preserve"> 1</w:t>
      </w:r>
      <w:r>
        <w:rPr>
          <w:rFonts w:ascii="Consolas" w:hAnsi="Consolas" w:cs="Consolas"/>
          <w:color w:val="808080"/>
          <w:sz w:val="19"/>
          <w:szCs w:val="19"/>
          <w:lang w:val="tr-TR"/>
        </w:rPr>
        <w:t>;</w:t>
      </w:r>
    </w:p>
    <w:p w:rsidR="004B1D3D" w:rsidRPr="004B1D3D" w:rsidRDefault="004B1D3D" w:rsidP="004B1D3D">
      <w:pPr>
        <w:rPr>
          <w:rFonts w:asciiTheme="majorHAnsi" w:hAnsiTheme="majorHAnsi" w:cstheme="majorHAnsi"/>
          <w:sz w:val="22"/>
          <w:szCs w:val="22"/>
          <w:lang w:val="tr-TR"/>
        </w:rPr>
      </w:pPr>
      <w:r w:rsidRPr="004B1D3D">
        <w:rPr>
          <w:rFonts w:asciiTheme="majorHAnsi" w:hAnsiTheme="majorHAnsi" w:cstheme="majorHAnsi"/>
          <w:b/>
          <w:bCs/>
          <w:sz w:val="22"/>
          <w:szCs w:val="22"/>
          <w:lang w:val="tr-TR"/>
        </w:rPr>
        <w:t xml:space="preserve">Complementary Filter: </w:t>
      </w:r>
      <w:r w:rsidRPr="004B1D3D">
        <w:rPr>
          <w:rFonts w:asciiTheme="majorHAnsi" w:hAnsiTheme="majorHAnsi" w:cstheme="majorHAnsi"/>
          <w:sz w:val="22"/>
          <w:szCs w:val="22"/>
          <w:lang w:val="tr-TR"/>
        </w:rPr>
        <w:t>Covers the other half of the OR condition (FinishedGoodsFlag = 1).</w:t>
      </w:r>
    </w:p>
    <w:p w:rsidR="004B1D3D" w:rsidRPr="004B1D3D" w:rsidRDefault="004B1D3D" w:rsidP="004B1D3D">
      <w:pPr>
        <w:rPr>
          <w:rFonts w:asciiTheme="majorHAnsi" w:hAnsiTheme="majorHAnsi" w:cstheme="majorHAnsi"/>
          <w:b/>
          <w:bCs/>
          <w:sz w:val="22"/>
          <w:szCs w:val="22"/>
          <w:lang w:val="tr-TR"/>
        </w:rPr>
      </w:pPr>
      <w:r w:rsidRPr="004B1D3D">
        <w:rPr>
          <w:rFonts w:asciiTheme="majorHAnsi" w:hAnsiTheme="majorHAnsi" w:cstheme="majorHAnsi"/>
          <w:b/>
          <w:bCs/>
          <w:sz w:val="22"/>
          <w:szCs w:val="22"/>
          <w:lang w:val="tr-TR"/>
        </w:rPr>
        <w:t xml:space="preserve">Query Split: </w:t>
      </w:r>
      <w:r w:rsidRPr="004B1D3D">
        <w:rPr>
          <w:rFonts w:asciiTheme="majorHAnsi" w:hAnsiTheme="majorHAnsi" w:cstheme="majorHAnsi"/>
          <w:sz w:val="22"/>
          <w:szCs w:val="22"/>
          <w:lang w:val="tr-TR"/>
        </w:rPr>
        <w:t>Allows the optimizer to efficiently combine both filtered subsets.</w:t>
      </w:r>
    </w:p>
    <w:p w:rsidR="00B031A8" w:rsidRDefault="004B1D3D" w:rsidP="004B1D3D">
      <w:pPr>
        <w:rPr>
          <w:rFonts w:asciiTheme="majorHAnsi" w:hAnsiTheme="majorHAnsi" w:cstheme="majorHAnsi"/>
          <w:b/>
          <w:bCs/>
          <w:sz w:val="22"/>
          <w:szCs w:val="22"/>
          <w:lang w:val="tr-TR"/>
        </w:rPr>
      </w:pPr>
      <w:r w:rsidRPr="004B1D3D">
        <w:rPr>
          <w:rFonts w:asciiTheme="majorHAnsi" w:hAnsiTheme="majorHAnsi" w:cstheme="majorHAnsi"/>
          <w:b/>
          <w:bCs/>
          <w:sz w:val="22"/>
          <w:szCs w:val="22"/>
          <w:lang w:val="tr-TR"/>
        </w:rPr>
        <w:t xml:space="preserve">Reduced Index Size: </w:t>
      </w:r>
      <w:r w:rsidRPr="004B1D3D">
        <w:rPr>
          <w:rFonts w:asciiTheme="majorHAnsi" w:hAnsiTheme="majorHAnsi" w:cstheme="majorHAnsi"/>
          <w:sz w:val="22"/>
          <w:szCs w:val="22"/>
          <w:lang w:val="tr-TR"/>
        </w:rPr>
        <w:t>Smaller than a full table index, with higher relevance.</w:t>
      </w:r>
    </w:p>
    <w:p w:rsidR="00B031A8" w:rsidRDefault="00B031A8" w:rsidP="004B1D3D">
      <w:pPr>
        <w:rPr>
          <w:rFonts w:asciiTheme="majorHAnsi" w:hAnsiTheme="majorHAnsi" w:cstheme="majorHAnsi"/>
          <w:b/>
          <w:bCs/>
          <w:sz w:val="22"/>
          <w:szCs w:val="22"/>
          <w:lang w:val="tr-TR"/>
        </w:rPr>
      </w:pPr>
    </w:p>
    <w:p w:rsidR="00B031A8" w:rsidRPr="00B031A8" w:rsidRDefault="00B031A8" w:rsidP="00B031A8">
      <w:pPr>
        <w:rPr>
          <w:rFonts w:asciiTheme="majorHAnsi" w:eastAsiaTheme="majorEastAsia" w:hAnsiTheme="majorHAnsi" w:cstheme="majorBidi"/>
          <w:b/>
          <w:bCs/>
          <w:sz w:val="24"/>
          <w:szCs w:val="24"/>
          <w:lang w:val="tr-TR"/>
        </w:rPr>
      </w:pPr>
      <w:r w:rsidRPr="00B031A8">
        <w:rPr>
          <w:rFonts w:asciiTheme="majorHAnsi" w:eastAsiaTheme="majorEastAsia" w:hAnsiTheme="majorHAnsi" w:cstheme="majorBidi"/>
          <w:b/>
          <w:bCs/>
          <w:sz w:val="24"/>
          <w:szCs w:val="24"/>
          <w:lang w:val="tr-TR"/>
        </w:rPr>
        <w:t>Index 5: IX_ProductSubcategory_ProductCategoryID_INC_SubcategoryID</w:t>
      </w:r>
    </w:p>
    <w:p w:rsidR="00B031A8" w:rsidRDefault="00B031A8" w:rsidP="00B031A8">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lang w:val="tr-TR"/>
        </w:rPr>
      </w:pPr>
      <w:r>
        <w:rPr>
          <w:rFonts w:ascii="Consolas" w:hAnsi="Consolas" w:cs="Consolas"/>
          <w:color w:val="0000FF"/>
          <w:sz w:val="19"/>
          <w:szCs w:val="19"/>
          <w:lang w:val="tr-TR"/>
        </w:rPr>
        <w:t>CREATE</w:t>
      </w:r>
      <w:r>
        <w:rPr>
          <w:rFonts w:ascii="Consolas" w:hAnsi="Consolas" w:cs="Consolas"/>
          <w:color w:val="000000"/>
          <w:sz w:val="19"/>
          <w:szCs w:val="19"/>
          <w:lang w:val="tr-TR"/>
        </w:rPr>
        <w:t xml:space="preserve"> </w:t>
      </w:r>
      <w:r>
        <w:rPr>
          <w:rFonts w:ascii="Consolas" w:hAnsi="Consolas" w:cs="Consolas"/>
          <w:color w:val="0000FF"/>
          <w:sz w:val="19"/>
          <w:szCs w:val="19"/>
          <w:lang w:val="tr-TR"/>
        </w:rPr>
        <w:t>INDEX</w:t>
      </w:r>
      <w:r>
        <w:rPr>
          <w:rFonts w:ascii="Consolas" w:hAnsi="Consolas" w:cs="Consolas"/>
          <w:color w:val="000000"/>
          <w:sz w:val="19"/>
          <w:szCs w:val="19"/>
          <w:lang w:val="tr-TR"/>
        </w:rPr>
        <w:t xml:space="preserve"> IX_ProductSubcategory_ProductCategoryID_INC_SubcategoryID </w:t>
      </w:r>
      <w:r>
        <w:rPr>
          <w:rFonts w:ascii="Consolas" w:hAnsi="Consolas" w:cs="Consolas"/>
          <w:color w:val="0000FF"/>
          <w:sz w:val="19"/>
          <w:szCs w:val="19"/>
          <w:lang w:val="tr-TR"/>
        </w:rPr>
        <w:t>ON</w:t>
      </w:r>
      <w:r>
        <w:rPr>
          <w:rFonts w:ascii="Consolas" w:hAnsi="Consolas" w:cs="Consolas"/>
          <w:color w:val="000000"/>
          <w:sz w:val="19"/>
          <w:szCs w:val="19"/>
          <w:lang w:val="tr-TR"/>
        </w:rPr>
        <w:t xml:space="preserve"> Production</w:t>
      </w:r>
      <w:r>
        <w:rPr>
          <w:rFonts w:ascii="Consolas" w:hAnsi="Consolas" w:cs="Consolas"/>
          <w:color w:val="808080"/>
          <w:sz w:val="19"/>
          <w:szCs w:val="19"/>
          <w:lang w:val="tr-TR"/>
        </w:rPr>
        <w:t>.</w:t>
      </w:r>
      <w:r>
        <w:rPr>
          <w:rFonts w:ascii="Consolas" w:hAnsi="Consolas" w:cs="Consolas"/>
          <w:color w:val="000000"/>
          <w:sz w:val="19"/>
          <w:szCs w:val="19"/>
          <w:lang w:val="tr-TR"/>
        </w:rPr>
        <w:t>ProductSubcategory</w:t>
      </w:r>
      <w:r>
        <w:rPr>
          <w:rFonts w:ascii="Consolas" w:hAnsi="Consolas" w:cs="Consolas"/>
          <w:color w:val="808080"/>
          <w:sz w:val="19"/>
          <w:szCs w:val="19"/>
          <w:lang w:val="tr-TR"/>
        </w:rPr>
        <w:t>(</w:t>
      </w:r>
      <w:r>
        <w:rPr>
          <w:rFonts w:ascii="Consolas" w:hAnsi="Consolas" w:cs="Consolas"/>
          <w:color w:val="000000"/>
          <w:sz w:val="19"/>
          <w:szCs w:val="19"/>
          <w:lang w:val="tr-TR"/>
        </w:rPr>
        <w:t>ProductCategoryID</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r>
        <w:rPr>
          <w:rFonts w:ascii="Consolas" w:hAnsi="Consolas" w:cs="Consolas"/>
          <w:color w:val="0000FF"/>
          <w:sz w:val="19"/>
          <w:szCs w:val="19"/>
          <w:lang w:val="tr-TR"/>
        </w:rPr>
        <w:t>INCLUDE</w:t>
      </w:r>
      <w:r>
        <w:rPr>
          <w:rFonts w:ascii="Consolas" w:hAnsi="Consolas" w:cs="Consolas"/>
          <w:color w:val="808080"/>
          <w:sz w:val="19"/>
          <w:szCs w:val="19"/>
          <w:lang w:val="tr-TR"/>
        </w:rPr>
        <w:t>(</w:t>
      </w:r>
      <w:r>
        <w:rPr>
          <w:rFonts w:ascii="Consolas" w:hAnsi="Consolas" w:cs="Consolas"/>
          <w:color w:val="000000"/>
          <w:sz w:val="19"/>
          <w:szCs w:val="19"/>
          <w:lang w:val="tr-TR"/>
        </w:rPr>
        <w:t>ProductSubcategoryID</w:t>
      </w:r>
      <w:r>
        <w:rPr>
          <w:rFonts w:ascii="Consolas" w:hAnsi="Consolas" w:cs="Consolas"/>
          <w:color w:val="808080"/>
          <w:sz w:val="19"/>
          <w:szCs w:val="19"/>
          <w:lang w:val="tr-TR"/>
        </w:rPr>
        <w:t>);</w:t>
      </w:r>
    </w:p>
    <w:p w:rsidR="00B031A8" w:rsidRPr="00B031A8" w:rsidRDefault="00B031A8" w:rsidP="00B031A8">
      <w:pPr>
        <w:rPr>
          <w:rFonts w:asciiTheme="majorHAnsi" w:hAnsiTheme="majorHAnsi" w:cstheme="majorHAnsi"/>
          <w:b/>
          <w:bCs/>
          <w:sz w:val="22"/>
          <w:szCs w:val="22"/>
          <w:lang w:val="tr-TR"/>
        </w:rPr>
      </w:pPr>
      <w:r w:rsidRPr="00B031A8">
        <w:rPr>
          <w:rFonts w:asciiTheme="majorHAnsi" w:hAnsiTheme="majorHAnsi" w:cstheme="majorHAnsi"/>
          <w:b/>
          <w:bCs/>
          <w:sz w:val="22"/>
          <w:szCs w:val="22"/>
          <w:lang w:val="tr-TR"/>
        </w:rPr>
        <w:t xml:space="preserve">Join Path Optimization: </w:t>
      </w:r>
      <w:r w:rsidRPr="00B031A8">
        <w:rPr>
          <w:rFonts w:asciiTheme="majorHAnsi" w:hAnsiTheme="majorHAnsi" w:cstheme="majorHAnsi"/>
          <w:sz w:val="22"/>
          <w:szCs w:val="22"/>
          <w:lang w:val="tr-TR"/>
        </w:rPr>
        <w:t>Optimizes the join from Product to ProductCategory.</w:t>
      </w:r>
    </w:p>
    <w:p w:rsidR="00B031A8" w:rsidRPr="00B031A8" w:rsidRDefault="00B031A8" w:rsidP="00B031A8">
      <w:pPr>
        <w:rPr>
          <w:rFonts w:asciiTheme="majorHAnsi" w:hAnsiTheme="majorHAnsi" w:cstheme="majorHAnsi"/>
          <w:b/>
          <w:bCs/>
          <w:sz w:val="22"/>
          <w:szCs w:val="22"/>
          <w:lang w:val="tr-TR"/>
        </w:rPr>
      </w:pPr>
      <w:r w:rsidRPr="00B031A8">
        <w:rPr>
          <w:rFonts w:asciiTheme="majorHAnsi" w:hAnsiTheme="majorHAnsi" w:cstheme="majorHAnsi"/>
          <w:b/>
          <w:bCs/>
          <w:sz w:val="22"/>
          <w:szCs w:val="22"/>
          <w:lang w:val="tr-TR"/>
        </w:rPr>
        <w:t xml:space="preserve">Corrected Join Condition: </w:t>
      </w:r>
      <w:r w:rsidRPr="00B031A8">
        <w:rPr>
          <w:rFonts w:asciiTheme="majorHAnsi" w:hAnsiTheme="majorHAnsi" w:cstheme="majorHAnsi"/>
          <w:sz w:val="22"/>
          <w:szCs w:val="22"/>
          <w:lang w:val="tr-TR"/>
        </w:rPr>
        <w:t>Fixes the original query's incorrect join path.</w:t>
      </w:r>
    </w:p>
    <w:p w:rsidR="00B031A8" w:rsidRPr="00B031A8" w:rsidRDefault="00B031A8" w:rsidP="00B031A8">
      <w:pPr>
        <w:rPr>
          <w:rFonts w:asciiTheme="majorHAnsi" w:hAnsiTheme="majorHAnsi" w:cstheme="majorHAnsi"/>
          <w:b/>
          <w:bCs/>
          <w:sz w:val="22"/>
          <w:szCs w:val="22"/>
          <w:lang w:val="tr-TR"/>
        </w:rPr>
      </w:pPr>
      <w:r w:rsidRPr="00B031A8">
        <w:rPr>
          <w:rFonts w:asciiTheme="majorHAnsi" w:hAnsiTheme="majorHAnsi" w:cstheme="majorHAnsi"/>
          <w:b/>
          <w:bCs/>
          <w:sz w:val="22"/>
          <w:szCs w:val="22"/>
          <w:lang w:val="tr-TR"/>
        </w:rPr>
        <w:t xml:space="preserve">Bidirectional Coverage: </w:t>
      </w:r>
      <w:r w:rsidRPr="00B031A8">
        <w:rPr>
          <w:rFonts w:asciiTheme="majorHAnsi" w:hAnsiTheme="majorHAnsi" w:cstheme="majorHAnsi"/>
          <w:sz w:val="22"/>
          <w:szCs w:val="22"/>
          <w:lang w:val="tr-TR"/>
        </w:rPr>
        <w:t>Supports lookups in both directions of the relationship.</w:t>
      </w:r>
    </w:p>
    <w:p w:rsidR="00B031A8" w:rsidRDefault="00B031A8" w:rsidP="00C55197">
      <w:pPr>
        <w:rPr>
          <w:rFonts w:asciiTheme="majorHAnsi" w:hAnsiTheme="majorHAnsi" w:cstheme="majorHAnsi"/>
          <w:sz w:val="22"/>
          <w:szCs w:val="22"/>
          <w:lang w:val="tr-TR"/>
        </w:rPr>
      </w:pPr>
    </w:p>
    <w:p w:rsidR="00B031A8" w:rsidRDefault="00B031A8" w:rsidP="00B031A8">
      <w:pPr>
        <w:rPr>
          <w:rFonts w:asciiTheme="majorHAnsi" w:eastAsiaTheme="majorEastAsia" w:hAnsiTheme="majorHAnsi" w:cstheme="majorBidi"/>
          <w:b/>
          <w:bCs/>
          <w:sz w:val="24"/>
          <w:szCs w:val="24"/>
        </w:rPr>
      </w:pPr>
      <w:r w:rsidRPr="00B031A8">
        <w:rPr>
          <w:rFonts w:asciiTheme="majorHAnsi" w:eastAsiaTheme="majorEastAsia" w:hAnsiTheme="majorHAnsi" w:cstheme="majorBidi"/>
          <w:b/>
          <w:bCs/>
          <w:sz w:val="24"/>
          <w:szCs w:val="24"/>
        </w:rPr>
        <w:t>Index 6: IX_ProductCategory_ProductCategoryID_INC_Name</w:t>
      </w:r>
    </w:p>
    <w:p w:rsidR="00B031A8" w:rsidRPr="00C232AB" w:rsidRDefault="00B031A8" w:rsidP="00B031A8">
      <w:pPr>
        <w:pBdr>
          <w:top w:val="single" w:sz="4" w:space="1" w:color="auto"/>
          <w:left w:val="single" w:sz="4" w:space="4" w:color="auto"/>
          <w:bottom w:val="single" w:sz="4" w:space="1" w:color="auto"/>
          <w:right w:val="single" w:sz="4" w:space="4" w:color="auto"/>
        </w:pBdr>
        <w:rPr>
          <w:lang w:val="tr-TR"/>
        </w:rPr>
      </w:pPr>
      <w:r>
        <w:rPr>
          <w:rFonts w:ascii="Consolas" w:hAnsi="Consolas" w:cs="Consolas"/>
          <w:color w:val="0000FF"/>
          <w:sz w:val="19"/>
          <w:szCs w:val="19"/>
          <w:lang w:val="tr-TR"/>
        </w:rPr>
        <w:t>CREATE</w:t>
      </w:r>
      <w:r>
        <w:rPr>
          <w:rFonts w:ascii="Consolas" w:hAnsi="Consolas" w:cs="Consolas"/>
          <w:color w:val="000000"/>
          <w:sz w:val="19"/>
          <w:szCs w:val="19"/>
          <w:lang w:val="tr-TR"/>
        </w:rPr>
        <w:t xml:space="preserve"> </w:t>
      </w:r>
      <w:r>
        <w:rPr>
          <w:rFonts w:ascii="Consolas" w:hAnsi="Consolas" w:cs="Consolas"/>
          <w:color w:val="0000FF"/>
          <w:sz w:val="19"/>
          <w:szCs w:val="19"/>
          <w:lang w:val="tr-TR"/>
        </w:rPr>
        <w:t>INDEX</w:t>
      </w:r>
      <w:r>
        <w:rPr>
          <w:rFonts w:ascii="Consolas" w:hAnsi="Consolas" w:cs="Consolas"/>
          <w:color w:val="000000"/>
          <w:sz w:val="19"/>
          <w:szCs w:val="19"/>
          <w:lang w:val="tr-TR"/>
        </w:rPr>
        <w:t xml:space="preserve"> IX_ProductCategory_ProductCategoryID_INC_Name </w:t>
      </w:r>
      <w:r>
        <w:rPr>
          <w:rFonts w:ascii="Consolas" w:hAnsi="Consolas" w:cs="Consolas"/>
          <w:color w:val="0000FF"/>
          <w:sz w:val="19"/>
          <w:szCs w:val="19"/>
          <w:lang w:val="tr-TR"/>
        </w:rPr>
        <w:t>ON</w:t>
      </w:r>
      <w:r>
        <w:rPr>
          <w:rFonts w:ascii="Consolas" w:hAnsi="Consolas" w:cs="Consolas"/>
          <w:color w:val="000000"/>
          <w:sz w:val="19"/>
          <w:szCs w:val="19"/>
          <w:lang w:val="tr-TR"/>
        </w:rPr>
        <w:t xml:space="preserve"> Production</w:t>
      </w:r>
      <w:r>
        <w:rPr>
          <w:rFonts w:ascii="Consolas" w:hAnsi="Consolas" w:cs="Consolas"/>
          <w:color w:val="808080"/>
          <w:sz w:val="19"/>
          <w:szCs w:val="19"/>
          <w:lang w:val="tr-TR"/>
        </w:rPr>
        <w:t>.</w:t>
      </w:r>
      <w:r>
        <w:rPr>
          <w:rFonts w:ascii="Consolas" w:hAnsi="Consolas" w:cs="Consolas"/>
          <w:color w:val="000000"/>
          <w:sz w:val="19"/>
          <w:szCs w:val="19"/>
          <w:lang w:val="tr-TR"/>
        </w:rPr>
        <w:t>ProductCategory</w:t>
      </w:r>
      <w:r>
        <w:rPr>
          <w:rFonts w:ascii="Consolas" w:hAnsi="Consolas" w:cs="Consolas"/>
          <w:color w:val="808080"/>
          <w:sz w:val="19"/>
          <w:szCs w:val="19"/>
          <w:lang w:val="tr-TR"/>
        </w:rPr>
        <w:t>(</w:t>
      </w:r>
      <w:r>
        <w:rPr>
          <w:rFonts w:ascii="Consolas" w:hAnsi="Consolas" w:cs="Consolas"/>
          <w:color w:val="000000"/>
          <w:sz w:val="19"/>
          <w:szCs w:val="19"/>
          <w:lang w:val="tr-TR"/>
        </w:rPr>
        <w:t>ProductCategoryID</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r>
        <w:rPr>
          <w:rFonts w:ascii="Consolas" w:hAnsi="Consolas" w:cs="Consolas"/>
          <w:color w:val="0000FF"/>
          <w:sz w:val="19"/>
          <w:szCs w:val="19"/>
          <w:lang w:val="tr-TR"/>
        </w:rPr>
        <w:t>INCLUDE</w:t>
      </w:r>
      <w:r>
        <w:rPr>
          <w:rFonts w:ascii="Consolas" w:hAnsi="Consolas" w:cs="Consolas"/>
          <w:color w:val="808080"/>
          <w:sz w:val="19"/>
          <w:szCs w:val="19"/>
          <w:lang w:val="tr-TR"/>
        </w:rPr>
        <w:t>(</w:t>
      </w:r>
      <w:r>
        <w:rPr>
          <w:rFonts w:ascii="Consolas" w:hAnsi="Consolas" w:cs="Consolas"/>
          <w:color w:val="0000FF"/>
          <w:sz w:val="19"/>
          <w:szCs w:val="19"/>
          <w:lang w:val="tr-TR"/>
        </w:rPr>
        <w:t>Name</w:t>
      </w:r>
      <w:r>
        <w:rPr>
          <w:rFonts w:ascii="Consolas" w:hAnsi="Consolas" w:cs="Consolas"/>
          <w:color w:val="808080"/>
          <w:sz w:val="19"/>
          <w:szCs w:val="19"/>
          <w:lang w:val="tr-TR"/>
        </w:rPr>
        <w:t>);</w:t>
      </w:r>
    </w:p>
    <w:p w:rsidR="00B031A8" w:rsidRPr="00B031A8" w:rsidRDefault="00B031A8" w:rsidP="00B031A8">
      <w:pPr>
        <w:rPr>
          <w:rFonts w:asciiTheme="majorHAnsi" w:hAnsiTheme="majorHAnsi" w:cstheme="majorHAnsi"/>
          <w:b/>
          <w:bCs/>
          <w:sz w:val="22"/>
          <w:szCs w:val="22"/>
          <w:lang w:val="tr-TR"/>
        </w:rPr>
      </w:pPr>
      <w:r w:rsidRPr="00B031A8">
        <w:rPr>
          <w:rFonts w:asciiTheme="majorHAnsi" w:hAnsiTheme="majorHAnsi" w:cstheme="majorHAnsi"/>
          <w:b/>
          <w:bCs/>
          <w:sz w:val="22"/>
          <w:szCs w:val="22"/>
          <w:lang w:val="tr-TR"/>
        </w:rPr>
        <w:t xml:space="preserve">Final Join Optimization: </w:t>
      </w:r>
      <w:r w:rsidRPr="00B031A8">
        <w:rPr>
          <w:rFonts w:asciiTheme="majorHAnsi" w:hAnsiTheme="majorHAnsi" w:cstheme="majorHAnsi"/>
          <w:sz w:val="22"/>
          <w:szCs w:val="22"/>
          <w:lang w:val="tr-TR"/>
        </w:rPr>
        <w:t>Accelerates the join from ProductSubcategory to ProductCategory</w:t>
      </w:r>
      <w:r>
        <w:rPr>
          <w:rFonts w:asciiTheme="majorHAnsi" w:hAnsiTheme="majorHAnsi" w:cstheme="majorHAnsi"/>
          <w:sz w:val="22"/>
          <w:szCs w:val="22"/>
          <w:lang w:val="tr-TR"/>
        </w:rPr>
        <w:t>.</w:t>
      </w:r>
    </w:p>
    <w:p w:rsidR="00B031A8" w:rsidRPr="00B031A8" w:rsidRDefault="00B031A8" w:rsidP="00B031A8">
      <w:pPr>
        <w:rPr>
          <w:rFonts w:asciiTheme="majorHAnsi" w:hAnsiTheme="majorHAnsi" w:cstheme="majorHAnsi"/>
          <w:b/>
          <w:bCs/>
          <w:sz w:val="22"/>
          <w:szCs w:val="22"/>
          <w:lang w:val="tr-TR"/>
        </w:rPr>
      </w:pPr>
      <w:r w:rsidRPr="00B031A8">
        <w:rPr>
          <w:rFonts w:asciiTheme="majorHAnsi" w:hAnsiTheme="majorHAnsi" w:cstheme="majorHAnsi"/>
          <w:b/>
          <w:bCs/>
          <w:sz w:val="22"/>
          <w:szCs w:val="22"/>
          <w:lang w:val="tr-TR"/>
        </w:rPr>
        <w:t xml:space="preserve">Output Coverage: </w:t>
      </w:r>
      <w:r w:rsidRPr="00B031A8">
        <w:rPr>
          <w:rFonts w:asciiTheme="majorHAnsi" w:hAnsiTheme="majorHAnsi" w:cstheme="majorHAnsi"/>
          <w:sz w:val="22"/>
          <w:szCs w:val="22"/>
          <w:lang w:val="tr-TR"/>
        </w:rPr>
        <w:t>Includes the CategoryName needed in the SELECT and GROUP BY clauses</w:t>
      </w:r>
      <w:r>
        <w:rPr>
          <w:rFonts w:asciiTheme="majorHAnsi" w:hAnsiTheme="majorHAnsi" w:cstheme="majorHAnsi"/>
          <w:sz w:val="22"/>
          <w:szCs w:val="22"/>
          <w:lang w:val="tr-TR"/>
        </w:rPr>
        <w:t>.</w:t>
      </w:r>
    </w:p>
    <w:p w:rsidR="00FC094B" w:rsidRPr="00B031A8" w:rsidRDefault="00B031A8" w:rsidP="00FC094B">
      <w:pPr>
        <w:rPr>
          <w:rFonts w:asciiTheme="majorHAnsi" w:hAnsiTheme="majorHAnsi" w:cstheme="majorHAnsi"/>
          <w:b/>
          <w:bCs/>
          <w:sz w:val="22"/>
          <w:szCs w:val="22"/>
          <w:lang w:val="tr-TR"/>
        </w:rPr>
      </w:pPr>
      <w:r w:rsidRPr="00B031A8">
        <w:rPr>
          <w:rFonts w:asciiTheme="majorHAnsi" w:hAnsiTheme="majorHAnsi" w:cstheme="majorHAnsi"/>
          <w:b/>
          <w:bCs/>
          <w:sz w:val="22"/>
          <w:szCs w:val="22"/>
          <w:lang w:val="tr-TR"/>
        </w:rPr>
        <w:t xml:space="preserve">Eliminates Lookup: </w:t>
      </w:r>
      <w:r w:rsidRPr="00B031A8">
        <w:rPr>
          <w:rFonts w:asciiTheme="majorHAnsi" w:hAnsiTheme="majorHAnsi" w:cstheme="majorHAnsi"/>
          <w:sz w:val="22"/>
          <w:szCs w:val="22"/>
          <w:lang w:val="tr-TR"/>
        </w:rPr>
        <w:t>Avoids additional I/O operations to fetch the category name</w:t>
      </w:r>
      <w:r>
        <w:rPr>
          <w:rFonts w:asciiTheme="majorHAnsi" w:hAnsiTheme="majorHAnsi" w:cstheme="majorHAnsi"/>
          <w:sz w:val="22"/>
          <w:szCs w:val="22"/>
          <w:lang w:val="tr-TR"/>
        </w:rPr>
        <w:t>.</w:t>
      </w:r>
    </w:p>
    <w:tbl>
      <w:tblPr>
        <w:tblStyle w:val="TabloKlavuzu"/>
        <w:tblW w:w="0" w:type="auto"/>
        <w:jc w:val="center"/>
        <w:tblLook w:val="04A0" w:firstRow="1" w:lastRow="0" w:firstColumn="1" w:lastColumn="0" w:noHBand="0" w:noVBand="1"/>
      </w:tblPr>
      <w:tblGrid>
        <w:gridCol w:w="1260"/>
        <w:gridCol w:w="2250"/>
        <w:gridCol w:w="2127"/>
      </w:tblGrid>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lastRenderedPageBreak/>
              <w:t>Run Number</w:t>
            </w:r>
          </w:p>
        </w:tc>
        <w:tc>
          <w:tcPr>
            <w:tcW w:w="2250" w:type="dxa"/>
            <w:noWrap/>
            <w:hideMark/>
          </w:tcPr>
          <w:p w:rsidR="00D80CDB" w:rsidRPr="00D80CDB" w:rsidRDefault="00D80CDB" w:rsidP="00D80CDB">
            <w:pPr>
              <w:rPr>
                <w:rFonts w:asciiTheme="majorHAnsi" w:hAnsiTheme="majorHAnsi" w:cstheme="majorHAnsi"/>
              </w:rPr>
            </w:pPr>
            <w:r w:rsidRPr="00D80CDB">
              <w:rPr>
                <w:rFonts w:asciiTheme="majorHAnsi" w:hAnsiTheme="majorHAnsi" w:cstheme="majorHAnsi"/>
              </w:rPr>
              <w:t>Execution Time (ms)</w:t>
            </w:r>
          </w:p>
          <w:p w:rsidR="00D80CDB" w:rsidRPr="00C232AB" w:rsidRDefault="00D80CDB" w:rsidP="00D80CDB">
            <w:pPr>
              <w:rPr>
                <w:rFonts w:asciiTheme="majorHAnsi" w:hAnsiTheme="majorHAnsi" w:cstheme="majorHAnsi"/>
              </w:rPr>
            </w:pPr>
            <w:r w:rsidRPr="00C232AB">
              <w:rPr>
                <w:rFonts w:asciiTheme="majorHAnsi" w:hAnsiTheme="majorHAnsi" w:cstheme="majorHAnsi"/>
              </w:rPr>
              <w:t>Before Optimization</w:t>
            </w:r>
          </w:p>
        </w:tc>
        <w:tc>
          <w:tcPr>
            <w:tcW w:w="2127" w:type="dxa"/>
            <w:noWrap/>
            <w:hideMark/>
          </w:tcPr>
          <w:p w:rsidR="00D80CDB" w:rsidRPr="00D80CDB" w:rsidRDefault="00D80CDB" w:rsidP="00D80CDB">
            <w:pPr>
              <w:rPr>
                <w:rFonts w:asciiTheme="majorHAnsi" w:hAnsiTheme="majorHAnsi" w:cstheme="majorHAnsi"/>
              </w:rPr>
            </w:pPr>
            <w:r w:rsidRPr="00D80CDB">
              <w:rPr>
                <w:rFonts w:asciiTheme="majorHAnsi" w:hAnsiTheme="majorHAnsi" w:cstheme="majorHAnsi"/>
              </w:rPr>
              <w:t>Execution Time (ms)</w:t>
            </w:r>
          </w:p>
          <w:p w:rsidR="00D80CDB" w:rsidRPr="00C232AB" w:rsidRDefault="00D80CDB" w:rsidP="00D80CDB">
            <w:pPr>
              <w:rPr>
                <w:rFonts w:asciiTheme="majorHAnsi" w:hAnsiTheme="majorHAnsi" w:cstheme="majorHAnsi"/>
              </w:rPr>
            </w:pPr>
            <w:r w:rsidRPr="00C232AB">
              <w:rPr>
                <w:rFonts w:asciiTheme="majorHAnsi" w:hAnsiTheme="majorHAnsi" w:cstheme="majorHAnsi"/>
              </w:rPr>
              <w:t>After Optimization</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1</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70</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63</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2</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86</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70</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3</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60</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53</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56</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46</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56</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46</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6</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56</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43</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7</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60</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43</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8</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56</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46</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9</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56</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43</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10</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53</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43</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11</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56</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43</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12</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56</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43</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13</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53</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43</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14</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53</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43</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15</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63</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50</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16</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60</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43</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17</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56</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43</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18</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56</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43</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19</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56</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43</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20</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50</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40</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21</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56</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40</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22</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56</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43</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23</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60</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43</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24</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56</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43</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25</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63</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43</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26</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56</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43</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27</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56</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46</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28</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53</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46</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29</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56</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43</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30</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56</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46</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31</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53</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40</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32</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60</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40</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33</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56</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43</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34</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63</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50</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35</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66</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46</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36</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66</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43</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37</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60</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43</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38</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63</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43</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39</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60</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43</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40</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70</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43</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41</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56</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46</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42</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56</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43</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43</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63</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43</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lastRenderedPageBreak/>
              <w:t>44</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63</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50</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45</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60</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43</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46</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63</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46</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47</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63</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43</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48</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60</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43</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49</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60</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46</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50</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60</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46</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51</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56</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46</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52</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53</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43</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53</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60</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46</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54</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56</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50</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55</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53</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43</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56</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56</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46</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57</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56</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43</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58</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56</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43</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59</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56</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46</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60</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56</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46</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61</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56</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46</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62</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56</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40</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63</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53</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43</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64</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53</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50</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65</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60</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46</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66</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53</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43</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67</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53</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43</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68</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56</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46</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69</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63</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46</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70</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56</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50</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71</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60</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53</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72</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53</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40</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73</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56</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46</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74</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56</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46</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75</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53</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50</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76</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53</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46</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77</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53</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50</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78</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60</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46</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79</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56</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46</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80</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56</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50</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81</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56</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50</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82</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56</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56</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83</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53</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46</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84</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56</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50</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85</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56</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46</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86</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56</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53</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87</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60</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50</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lastRenderedPageBreak/>
              <w:t>88</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56</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56</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89</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60</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53</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90</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56</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46</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91</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56</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43</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92</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56</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43</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93</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53</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40</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94</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60</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40</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95</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66</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43</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96</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63</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43</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97</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60</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43</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98</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60</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50</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99</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56</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46</w:t>
            </w:r>
          </w:p>
        </w:tc>
      </w:tr>
      <w:tr w:rsidR="00D80CDB" w:rsidRPr="00C232AB" w:rsidTr="00D80CDB">
        <w:trPr>
          <w:trHeight w:val="300"/>
          <w:jc w:val="center"/>
        </w:trPr>
        <w:tc>
          <w:tcPr>
            <w:tcW w:w="126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100</w:t>
            </w:r>
          </w:p>
        </w:tc>
        <w:tc>
          <w:tcPr>
            <w:tcW w:w="2250"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56</w:t>
            </w:r>
          </w:p>
        </w:tc>
        <w:tc>
          <w:tcPr>
            <w:tcW w:w="2127" w:type="dxa"/>
            <w:noWrap/>
            <w:hideMark/>
          </w:tcPr>
          <w:p w:rsidR="00D80CDB" w:rsidRPr="00C232AB" w:rsidRDefault="00D80CDB">
            <w:pPr>
              <w:rPr>
                <w:rFonts w:asciiTheme="majorHAnsi" w:hAnsiTheme="majorHAnsi" w:cstheme="majorHAnsi"/>
              </w:rPr>
            </w:pPr>
            <w:r w:rsidRPr="00C232AB">
              <w:rPr>
                <w:rFonts w:asciiTheme="majorHAnsi" w:hAnsiTheme="majorHAnsi" w:cstheme="majorHAnsi"/>
              </w:rPr>
              <w:t>43</w:t>
            </w:r>
          </w:p>
        </w:tc>
      </w:tr>
    </w:tbl>
    <w:p w:rsidR="00FC094B" w:rsidRPr="00C232AB" w:rsidRDefault="00FC094B" w:rsidP="00524D36">
      <w:pPr>
        <w:rPr>
          <w:rFonts w:asciiTheme="majorHAnsi" w:hAnsiTheme="majorHAnsi" w:cstheme="majorHAnsi"/>
        </w:rPr>
      </w:pPr>
    </w:p>
    <w:p w:rsidR="00FC094B" w:rsidRPr="00C232AB" w:rsidRDefault="00FC094B" w:rsidP="00524D36">
      <w:pPr>
        <w:rPr>
          <w:rFonts w:asciiTheme="majorHAnsi" w:hAnsiTheme="majorHAnsi" w:cstheme="majorHAnsi"/>
        </w:rPr>
      </w:pPr>
    </w:p>
    <w:tbl>
      <w:tblPr>
        <w:tblStyle w:val="TabloKlavuzu"/>
        <w:tblW w:w="8648" w:type="dxa"/>
        <w:jc w:val="center"/>
        <w:tblLook w:val="04A0" w:firstRow="1" w:lastRow="0" w:firstColumn="1" w:lastColumn="0" w:noHBand="0" w:noVBand="1"/>
      </w:tblPr>
      <w:tblGrid>
        <w:gridCol w:w="1671"/>
        <w:gridCol w:w="954"/>
        <w:gridCol w:w="1424"/>
        <w:gridCol w:w="1579"/>
        <w:gridCol w:w="1487"/>
        <w:gridCol w:w="1533"/>
      </w:tblGrid>
      <w:tr w:rsidR="00EA487D" w:rsidRPr="00C232AB" w:rsidTr="004C5594">
        <w:trPr>
          <w:trHeight w:val="365"/>
          <w:jc w:val="center"/>
        </w:trPr>
        <w:tc>
          <w:tcPr>
            <w:tcW w:w="1671" w:type="dxa"/>
            <w:noWrap/>
            <w:hideMark/>
          </w:tcPr>
          <w:p w:rsidR="00EA487D" w:rsidRPr="00C232AB" w:rsidRDefault="00EA487D" w:rsidP="004C5594">
            <w:pPr>
              <w:rPr>
                <w:rFonts w:asciiTheme="majorHAnsi" w:hAnsiTheme="majorHAnsi" w:cstheme="majorHAnsi"/>
              </w:rPr>
            </w:pPr>
            <w:r w:rsidRPr="00C232AB">
              <w:rPr>
                <w:rFonts w:asciiTheme="majorHAnsi" w:hAnsiTheme="majorHAnsi" w:cstheme="majorHAnsi"/>
              </w:rPr>
              <w:t>Optimization Stage</w:t>
            </w:r>
          </w:p>
        </w:tc>
        <w:tc>
          <w:tcPr>
            <w:tcW w:w="954" w:type="dxa"/>
            <w:noWrap/>
            <w:hideMark/>
          </w:tcPr>
          <w:p w:rsidR="00EA487D" w:rsidRPr="00C232AB" w:rsidRDefault="00EA487D" w:rsidP="004C5594">
            <w:pPr>
              <w:rPr>
                <w:rFonts w:asciiTheme="majorHAnsi" w:hAnsiTheme="majorHAnsi" w:cstheme="majorHAnsi"/>
              </w:rPr>
            </w:pPr>
            <w:r w:rsidRPr="00C232AB">
              <w:rPr>
                <w:rFonts w:asciiTheme="majorHAnsi" w:hAnsiTheme="majorHAnsi" w:cstheme="majorHAnsi"/>
              </w:rPr>
              <w:t>Run</w:t>
            </w:r>
          </w:p>
          <w:p w:rsidR="00EA487D" w:rsidRPr="00C232AB" w:rsidRDefault="00EA487D" w:rsidP="004C5594">
            <w:pPr>
              <w:rPr>
                <w:rFonts w:asciiTheme="majorHAnsi" w:hAnsiTheme="majorHAnsi" w:cstheme="majorHAnsi"/>
              </w:rPr>
            </w:pPr>
            <w:r w:rsidRPr="00C232AB">
              <w:rPr>
                <w:rFonts w:asciiTheme="majorHAnsi" w:hAnsiTheme="majorHAnsi" w:cstheme="majorHAnsi"/>
              </w:rPr>
              <w:t>Count</w:t>
            </w:r>
          </w:p>
        </w:tc>
        <w:tc>
          <w:tcPr>
            <w:tcW w:w="1424" w:type="dxa"/>
            <w:noWrap/>
            <w:hideMark/>
          </w:tcPr>
          <w:p w:rsidR="00EA487D" w:rsidRPr="00C232AB" w:rsidRDefault="00EA487D" w:rsidP="004C5594">
            <w:pPr>
              <w:rPr>
                <w:rFonts w:asciiTheme="majorHAnsi" w:hAnsiTheme="majorHAnsi" w:cstheme="majorHAnsi"/>
              </w:rPr>
            </w:pPr>
            <w:r w:rsidRPr="00C232AB">
              <w:rPr>
                <w:rFonts w:asciiTheme="majorHAnsi" w:hAnsiTheme="majorHAnsi" w:cstheme="majorHAnsi"/>
              </w:rPr>
              <w:t>Average</w:t>
            </w:r>
          </w:p>
          <w:p w:rsidR="00EA487D" w:rsidRPr="00C232AB" w:rsidRDefault="00EA487D" w:rsidP="004C5594">
            <w:pPr>
              <w:rPr>
                <w:rFonts w:asciiTheme="majorHAnsi" w:hAnsiTheme="majorHAnsi" w:cstheme="majorHAnsi"/>
              </w:rPr>
            </w:pPr>
            <w:r w:rsidRPr="00C232AB">
              <w:rPr>
                <w:rFonts w:asciiTheme="majorHAnsi" w:hAnsiTheme="majorHAnsi" w:cstheme="majorHAnsi"/>
              </w:rPr>
              <w:t>Execution</w:t>
            </w:r>
          </w:p>
          <w:p w:rsidR="00EA487D" w:rsidRPr="00C232AB" w:rsidRDefault="00EA487D" w:rsidP="004C5594">
            <w:pPr>
              <w:rPr>
                <w:rFonts w:asciiTheme="majorHAnsi" w:hAnsiTheme="majorHAnsi" w:cstheme="majorHAnsi"/>
              </w:rPr>
            </w:pPr>
            <w:r w:rsidRPr="00C232AB">
              <w:rPr>
                <w:rFonts w:asciiTheme="majorHAnsi" w:hAnsiTheme="majorHAnsi" w:cstheme="majorHAnsi"/>
              </w:rPr>
              <w:t>Time (ms)</w:t>
            </w:r>
          </w:p>
        </w:tc>
        <w:tc>
          <w:tcPr>
            <w:tcW w:w="1579" w:type="dxa"/>
            <w:noWrap/>
            <w:hideMark/>
          </w:tcPr>
          <w:p w:rsidR="00EA487D" w:rsidRPr="00C232AB" w:rsidRDefault="00EA487D" w:rsidP="004C5594">
            <w:pPr>
              <w:rPr>
                <w:rFonts w:asciiTheme="majorHAnsi" w:hAnsiTheme="majorHAnsi" w:cstheme="majorHAnsi"/>
              </w:rPr>
            </w:pPr>
            <w:r w:rsidRPr="00C232AB">
              <w:rPr>
                <w:rFonts w:asciiTheme="majorHAnsi" w:hAnsiTheme="majorHAnsi" w:cstheme="majorHAnsi"/>
              </w:rPr>
              <w:t>Minimum</w:t>
            </w:r>
          </w:p>
          <w:p w:rsidR="00EA487D" w:rsidRPr="00C232AB" w:rsidRDefault="00EA487D" w:rsidP="004C5594">
            <w:pPr>
              <w:rPr>
                <w:rFonts w:asciiTheme="majorHAnsi" w:hAnsiTheme="majorHAnsi" w:cstheme="majorHAnsi"/>
              </w:rPr>
            </w:pPr>
            <w:r w:rsidRPr="00C232AB">
              <w:rPr>
                <w:rFonts w:asciiTheme="majorHAnsi" w:hAnsiTheme="majorHAnsi" w:cstheme="majorHAnsi"/>
              </w:rPr>
              <w:t>Execution</w:t>
            </w:r>
          </w:p>
          <w:p w:rsidR="00EA487D" w:rsidRPr="00C232AB" w:rsidRDefault="00EA487D" w:rsidP="004C5594">
            <w:pPr>
              <w:rPr>
                <w:rFonts w:asciiTheme="majorHAnsi" w:hAnsiTheme="majorHAnsi" w:cstheme="majorHAnsi"/>
              </w:rPr>
            </w:pPr>
            <w:r w:rsidRPr="00C232AB">
              <w:rPr>
                <w:rFonts w:asciiTheme="majorHAnsi" w:hAnsiTheme="majorHAnsi" w:cstheme="majorHAnsi"/>
              </w:rPr>
              <w:t>Time (ms)</w:t>
            </w:r>
          </w:p>
        </w:tc>
        <w:tc>
          <w:tcPr>
            <w:tcW w:w="1487" w:type="dxa"/>
            <w:noWrap/>
            <w:hideMark/>
          </w:tcPr>
          <w:p w:rsidR="00EA487D" w:rsidRPr="00C232AB" w:rsidRDefault="00EA487D" w:rsidP="004C5594">
            <w:pPr>
              <w:rPr>
                <w:rFonts w:asciiTheme="majorHAnsi" w:hAnsiTheme="majorHAnsi" w:cstheme="majorHAnsi"/>
              </w:rPr>
            </w:pPr>
            <w:r w:rsidRPr="00C232AB">
              <w:rPr>
                <w:rFonts w:asciiTheme="majorHAnsi" w:hAnsiTheme="majorHAnsi" w:cstheme="majorHAnsi"/>
              </w:rPr>
              <w:t>Maximum Execution</w:t>
            </w:r>
          </w:p>
          <w:p w:rsidR="00EA487D" w:rsidRPr="00C232AB" w:rsidRDefault="00EA487D" w:rsidP="004C5594">
            <w:pPr>
              <w:rPr>
                <w:rFonts w:asciiTheme="majorHAnsi" w:hAnsiTheme="majorHAnsi" w:cstheme="majorHAnsi"/>
              </w:rPr>
            </w:pPr>
            <w:r w:rsidRPr="00C232AB">
              <w:rPr>
                <w:rFonts w:asciiTheme="majorHAnsi" w:hAnsiTheme="majorHAnsi" w:cstheme="majorHAnsi"/>
              </w:rPr>
              <w:t>Time (ms)</w:t>
            </w:r>
          </w:p>
        </w:tc>
        <w:tc>
          <w:tcPr>
            <w:tcW w:w="1533" w:type="dxa"/>
            <w:noWrap/>
            <w:hideMark/>
          </w:tcPr>
          <w:p w:rsidR="00EA487D" w:rsidRPr="00C232AB" w:rsidRDefault="00EA487D" w:rsidP="004C5594">
            <w:pPr>
              <w:rPr>
                <w:rFonts w:asciiTheme="majorHAnsi" w:hAnsiTheme="majorHAnsi" w:cstheme="majorHAnsi"/>
              </w:rPr>
            </w:pPr>
            <w:r w:rsidRPr="00C232AB">
              <w:rPr>
                <w:rFonts w:asciiTheme="majorHAnsi" w:hAnsiTheme="majorHAnsi" w:cstheme="majorHAnsi"/>
              </w:rPr>
              <w:t>Total</w:t>
            </w:r>
          </w:p>
          <w:p w:rsidR="00EA487D" w:rsidRPr="00C232AB" w:rsidRDefault="00EA487D" w:rsidP="004C5594">
            <w:pPr>
              <w:rPr>
                <w:rFonts w:asciiTheme="majorHAnsi" w:hAnsiTheme="majorHAnsi" w:cstheme="majorHAnsi"/>
              </w:rPr>
            </w:pPr>
            <w:r w:rsidRPr="00C232AB">
              <w:rPr>
                <w:rFonts w:asciiTheme="majorHAnsi" w:hAnsiTheme="majorHAnsi" w:cstheme="majorHAnsi"/>
              </w:rPr>
              <w:t>Execution</w:t>
            </w:r>
          </w:p>
          <w:p w:rsidR="00EA487D" w:rsidRPr="00C232AB" w:rsidRDefault="00EA487D" w:rsidP="004C5594">
            <w:pPr>
              <w:rPr>
                <w:rFonts w:asciiTheme="majorHAnsi" w:hAnsiTheme="majorHAnsi" w:cstheme="majorHAnsi"/>
              </w:rPr>
            </w:pPr>
            <w:r w:rsidRPr="00C232AB">
              <w:rPr>
                <w:rFonts w:asciiTheme="majorHAnsi" w:hAnsiTheme="majorHAnsi" w:cstheme="majorHAnsi"/>
              </w:rPr>
              <w:t>Time (ms)</w:t>
            </w:r>
          </w:p>
        </w:tc>
      </w:tr>
      <w:tr w:rsidR="00EA487D" w:rsidRPr="00C232AB" w:rsidTr="004C5594">
        <w:trPr>
          <w:trHeight w:val="139"/>
          <w:jc w:val="center"/>
        </w:trPr>
        <w:tc>
          <w:tcPr>
            <w:tcW w:w="1671" w:type="dxa"/>
            <w:noWrap/>
            <w:hideMark/>
          </w:tcPr>
          <w:p w:rsidR="00EA487D" w:rsidRPr="00C232AB" w:rsidRDefault="00EA487D" w:rsidP="004C5594">
            <w:pPr>
              <w:rPr>
                <w:rFonts w:asciiTheme="majorHAnsi" w:hAnsiTheme="majorHAnsi" w:cstheme="majorHAnsi"/>
              </w:rPr>
            </w:pPr>
            <w:r w:rsidRPr="00C232AB">
              <w:rPr>
                <w:rFonts w:asciiTheme="majorHAnsi" w:hAnsiTheme="majorHAnsi" w:cstheme="majorHAnsi"/>
              </w:rPr>
              <w:t>Before</w:t>
            </w:r>
          </w:p>
        </w:tc>
        <w:tc>
          <w:tcPr>
            <w:tcW w:w="954" w:type="dxa"/>
            <w:noWrap/>
            <w:hideMark/>
          </w:tcPr>
          <w:p w:rsidR="00EA487D" w:rsidRPr="00C232AB" w:rsidRDefault="00EA487D" w:rsidP="004C5594">
            <w:pPr>
              <w:jc w:val="right"/>
              <w:rPr>
                <w:rFonts w:asciiTheme="majorHAnsi" w:hAnsiTheme="majorHAnsi" w:cstheme="majorHAnsi"/>
              </w:rPr>
            </w:pPr>
            <w:r w:rsidRPr="00C232AB">
              <w:rPr>
                <w:rFonts w:asciiTheme="majorHAnsi" w:hAnsiTheme="majorHAnsi" w:cstheme="majorHAnsi"/>
              </w:rPr>
              <w:t>100</w:t>
            </w:r>
          </w:p>
        </w:tc>
        <w:tc>
          <w:tcPr>
            <w:tcW w:w="1424" w:type="dxa"/>
            <w:noWrap/>
            <w:hideMark/>
          </w:tcPr>
          <w:p w:rsidR="00EA487D" w:rsidRPr="00C232AB" w:rsidRDefault="007B3E02" w:rsidP="004C5594">
            <w:pPr>
              <w:jc w:val="right"/>
              <w:rPr>
                <w:rFonts w:asciiTheme="majorHAnsi" w:hAnsiTheme="majorHAnsi" w:cstheme="majorHAnsi"/>
              </w:rPr>
            </w:pPr>
            <w:r w:rsidRPr="00C232AB">
              <w:rPr>
                <w:rFonts w:asciiTheme="majorHAnsi" w:hAnsiTheme="majorHAnsi" w:cstheme="majorHAnsi"/>
              </w:rPr>
              <w:t>57</w:t>
            </w:r>
          </w:p>
        </w:tc>
        <w:tc>
          <w:tcPr>
            <w:tcW w:w="1579" w:type="dxa"/>
            <w:noWrap/>
            <w:hideMark/>
          </w:tcPr>
          <w:p w:rsidR="00EA487D" w:rsidRPr="00C232AB" w:rsidRDefault="007B3E02" w:rsidP="004C5594">
            <w:pPr>
              <w:jc w:val="right"/>
              <w:rPr>
                <w:rFonts w:asciiTheme="majorHAnsi" w:hAnsiTheme="majorHAnsi" w:cstheme="majorHAnsi"/>
              </w:rPr>
            </w:pPr>
            <w:r w:rsidRPr="00C232AB">
              <w:rPr>
                <w:rFonts w:asciiTheme="majorHAnsi" w:hAnsiTheme="majorHAnsi" w:cstheme="majorHAnsi"/>
              </w:rPr>
              <w:t>50</w:t>
            </w:r>
          </w:p>
        </w:tc>
        <w:tc>
          <w:tcPr>
            <w:tcW w:w="1487" w:type="dxa"/>
            <w:noWrap/>
            <w:hideMark/>
          </w:tcPr>
          <w:p w:rsidR="00EA487D" w:rsidRPr="00C232AB" w:rsidRDefault="007B3E02" w:rsidP="004C5594">
            <w:pPr>
              <w:jc w:val="right"/>
              <w:rPr>
                <w:rFonts w:asciiTheme="majorHAnsi" w:hAnsiTheme="majorHAnsi" w:cstheme="majorHAnsi"/>
              </w:rPr>
            </w:pPr>
            <w:r w:rsidRPr="00C232AB">
              <w:rPr>
                <w:rFonts w:asciiTheme="majorHAnsi" w:hAnsiTheme="majorHAnsi" w:cstheme="majorHAnsi"/>
              </w:rPr>
              <w:t>86</w:t>
            </w:r>
          </w:p>
        </w:tc>
        <w:tc>
          <w:tcPr>
            <w:tcW w:w="1533" w:type="dxa"/>
            <w:noWrap/>
            <w:hideMark/>
          </w:tcPr>
          <w:p w:rsidR="00EA487D" w:rsidRPr="00C232AB" w:rsidRDefault="007B3E02" w:rsidP="004C5594">
            <w:pPr>
              <w:jc w:val="right"/>
              <w:rPr>
                <w:rFonts w:asciiTheme="majorHAnsi" w:hAnsiTheme="majorHAnsi" w:cstheme="majorHAnsi"/>
              </w:rPr>
            </w:pPr>
            <w:r w:rsidRPr="00C232AB">
              <w:rPr>
                <w:rFonts w:asciiTheme="majorHAnsi" w:hAnsiTheme="majorHAnsi" w:cstheme="majorHAnsi"/>
              </w:rPr>
              <w:t>5781</w:t>
            </w:r>
          </w:p>
        </w:tc>
      </w:tr>
      <w:tr w:rsidR="00EA487D" w:rsidRPr="00C232AB" w:rsidTr="00D80CDB">
        <w:trPr>
          <w:trHeight w:val="289"/>
          <w:jc w:val="center"/>
        </w:trPr>
        <w:tc>
          <w:tcPr>
            <w:tcW w:w="1671" w:type="dxa"/>
            <w:noWrap/>
          </w:tcPr>
          <w:p w:rsidR="00EA487D" w:rsidRPr="00C232AB" w:rsidRDefault="00EA487D" w:rsidP="004C5594">
            <w:pPr>
              <w:rPr>
                <w:rFonts w:asciiTheme="majorHAnsi" w:hAnsiTheme="majorHAnsi" w:cstheme="majorHAnsi"/>
              </w:rPr>
            </w:pPr>
            <w:r w:rsidRPr="00C232AB">
              <w:rPr>
                <w:rFonts w:asciiTheme="majorHAnsi" w:hAnsiTheme="majorHAnsi" w:cstheme="majorHAnsi"/>
              </w:rPr>
              <w:t>After</w:t>
            </w:r>
          </w:p>
        </w:tc>
        <w:tc>
          <w:tcPr>
            <w:tcW w:w="954" w:type="dxa"/>
            <w:noWrap/>
          </w:tcPr>
          <w:p w:rsidR="00EA487D" w:rsidRPr="00C232AB" w:rsidRDefault="00EA487D" w:rsidP="004C5594">
            <w:pPr>
              <w:jc w:val="right"/>
              <w:rPr>
                <w:rFonts w:asciiTheme="majorHAnsi" w:hAnsiTheme="majorHAnsi" w:cstheme="majorHAnsi"/>
              </w:rPr>
            </w:pPr>
            <w:r w:rsidRPr="00C232AB">
              <w:rPr>
                <w:rFonts w:asciiTheme="majorHAnsi" w:hAnsiTheme="majorHAnsi" w:cstheme="majorHAnsi"/>
              </w:rPr>
              <w:t>100</w:t>
            </w:r>
          </w:p>
        </w:tc>
        <w:tc>
          <w:tcPr>
            <w:tcW w:w="1424" w:type="dxa"/>
            <w:noWrap/>
          </w:tcPr>
          <w:p w:rsidR="00EA487D" w:rsidRPr="00C232AB" w:rsidRDefault="007B3E02" w:rsidP="004C5594">
            <w:pPr>
              <w:jc w:val="right"/>
              <w:rPr>
                <w:rFonts w:asciiTheme="majorHAnsi" w:hAnsiTheme="majorHAnsi" w:cstheme="majorHAnsi"/>
              </w:rPr>
            </w:pPr>
            <w:r w:rsidRPr="00C232AB">
              <w:rPr>
                <w:rFonts w:asciiTheme="majorHAnsi" w:hAnsiTheme="majorHAnsi" w:cstheme="majorHAnsi"/>
              </w:rPr>
              <w:t>45</w:t>
            </w:r>
          </w:p>
        </w:tc>
        <w:tc>
          <w:tcPr>
            <w:tcW w:w="1579" w:type="dxa"/>
            <w:noWrap/>
          </w:tcPr>
          <w:p w:rsidR="00EA487D" w:rsidRPr="00C232AB" w:rsidRDefault="007B3E02" w:rsidP="004C5594">
            <w:pPr>
              <w:jc w:val="right"/>
              <w:rPr>
                <w:rFonts w:asciiTheme="majorHAnsi" w:hAnsiTheme="majorHAnsi" w:cstheme="majorHAnsi"/>
              </w:rPr>
            </w:pPr>
            <w:r w:rsidRPr="00C232AB">
              <w:rPr>
                <w:rFonts w:asciiTheme="majorHAnsi" w:hAnsiTheme="majorHAnsi" w:cstheme="majorHAnsi"/>
              </w:rPr>
              <w:t>40</w:t>
            </w:r>
          </w:p>
        </w:tc>
        <w:tc>
          <w:tcPr>
            <w:tcW w:w="1487" w:type="dxa"/>
            <w:noWrap/>
          </w:tcPr>
          <w:p w:rsidR="00EA487D" w:rsidRPr="00C232AB" w:rsidRDefault="007B3E02" w:rsidP="004C5594">
            <w:pPr>
              <w:jc w:val="right"/>
              <w:rPr>
                <w:rFonts w:asciiTheme="majorHAnsi" w:hAnsiTheme="majorHAnsi" w:cstheme="majorHAnsi"/>
              </w:rPr>
            </w:pPr>
            <w:r w:rsidRPr="00C232AB">
              <w:rPr>
                <w:rFonts w:asciiTheme="majorHAnsi" w:hAnsiTheme="majorHAnsi" w:cstheme="majorHAnsi"/>
              </w:rPr>
              <w:t>70</w:t>
            </w:r>
          </w:p>
        </w:tc>
        <w:tc>
          <w:tcPr>
            <w:tcW w:w="1533" w:type="dxa"/>
            <w:noWrap/>
          </w:tcPr>
          <w:p w:rsidR="00EA487D" w:rsidRPr="00C232AB" w:rsidRDefault="007B3E02" w:rsidP="004C5594">
            <w:pPr>
              <w:jc w:val="right"/>
              <w:rPr>
                <w:rFonts w:asciiTheme="majorHAnsi" w:hAnsiTheme="majorHAnsi" w:cstheme="majorHAnsi"/>
              </w:rPr>
            </w:pPr>
            <w:r w:rsidRPr="00C232AB">
              <w:rPr>
                <w:rFonts w:asciiTheme="majorHAnsi" w:hAnsiTheme="majorHAnsi" w:cstheme="majorHAnsi"/>
              </w:rPr>
              <w:t>4567</w:t>
            </w:r>
          </w:p>
        </w:tc>
      </w:tr>
    </w:tbl>
    <w:p w:rsidR="00EA487D" w:rsidRDefault="00EA487D" w:rsidP="00EA487D"/>
    <w:p w:rsidR="000D145B" w:rsidRDefault="000D145B" w:rsidP="000D145B">
      <w:pPr>
        <w:pStyle w:val="Balk2"/>
        <w:spacing w:line="360" w:lineRule="auto"/>
        <w:rPr>
          <w:b/>
          <w:bCs/>
          <w:color w:val="000000" w:themeColor="text1"/>
          <w:u w:val="single"/>
        </w:rPr>
      </w:pPr>
      <w:bookmarkStart w:id="9" w:name="_Toc198582084"/>
      <w:r w:rsidRPr="00524D36">
        <w:rPr>
          <w:b/>
          <w:bCs/>
          <w:color w:val="000000" w:themeColor="text1"/>
          <w:u w:val="single"/>
        </w:rPr>
        <w:t xml:space="preserve">Query </w:t>
      </w:r>
      <w:r>
        <w:rPr>
          <w:b/>
          <w:bCs/>
          <w:color w:val="000000" w:themeColor="text1"/>
          <w:u w:val="single"/>
        </w:rPr>
        <w:t>3</w:t>
      </w:r>
      <w:bookmarkEnd w:id="9"/>
    </w:p>
    <w:p w:rsidR="001420FC" w:rsidRPr="00FC094B" w:rsidRDefault="001420FC" w:rsidP="001420FC">
      <w:pPr>
        <w:ind w:firstLine="720"/>
      </w:pPr>
      <w:r w:rsidRPr="001420FC">
        <w:rPr>
          <w:noProof/>
        </w:rPr>
        <w:drawing>
          <wp:anchor distT="0" distB="0" distL="114300" distR="114300" simplePos="0" relativeHeight="251677696" behindDoc="0" locked="0" layoutInCell="1" allowOverlap="1" wp14:anchorId="78601046">
            <wp:simplePos x="0" y="0"/>
            <wp:positionH relativeFrom="column">
              <wp:posOffset>495300</wp:posOffset>
            </wp:positionH>
            <wp:positionV relativeFrom="paragraph">
              <wp:posOffset>509355</wp:posOffset>
            </wp:positionV>
            <wp:extent cx="4248150" cy="2019300"/>
            <wp:effectExtent l="0" t="0" r="0" b="0"/>
            <wp:wrapTopAndBottom/>
            <wp:docPr id="1515671416" name="Resim 1" descr="metin, ekran görüntüsü, yazı tipi, sayı, numara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671416" name="Resim 1" descr="metin, ekran görüntüsü, yazı tipi, sayı, numara içeren bir resim&#10;&#10;Yapay zeka tarafından oluşturulmuş içerik yanlış olabilir."/>
                    <pic:cNvPicPr/>
                  </pic:nvPicPr>
                  <pic:blipFill>
                    <a:blip r:embed="rId13"/>
                    <a:stretch>
                      <a:fillRect/>
                    </a:stretch>
                  </pic:blipFill>
                  <pic:spPr>
                    <a:xfrm>
                      <a:off x="0" y="0"/>
                      <a:ext cx="4248150" cy="2019300"/>
                    </a:xfrm>
                    <a:prstGeom prst="rect">
                      <a:avLst/>
                    </a:prstGeom>
                  </pic:spPr>
                </pic:pic>
              </a:graphicData>
            </a:graphic>
          </wp:anchor>
        </w:drawing>
      </w:r>
      <w:r w:rsidRPr="00F52E4E">
        <w:rPr>
          <w:rFonts w:asciiTheme="majorHAnsi" w:hAnsiTheme="majorHAnsi" w:cstheme="majorHAnsi"/>
          <w:sz w:val="22"/>
          <w:szCs w:val="22"/>
        </w:rPr>
        <w:t xml:space="preserve">Query </w:t>
      </w:r>
      <w:r>
        <w:rPr>
          <w:rFonts w:asciiTheme="majorHAnsi" w:hAnsiTheme="majorHAnsi" w:cstheme="majorHAnsi"/>
          <w:sz w:val="22"/>
          <w:szCs w:val="22"/>
        </w:rPr>
        <w:t>3</w:t>
      </w:r>
      <w:r w:rsidRPr="00F52E4E">
        <w:rPr>
          <w:rFonts w:asciiTheme="majorHAnsi" w:hAnsiTheme="majorHAnsi" w:cstheme="majorHAnsi"/>
          <w:sz w:val="22"/>
          <w:szCs w:val="22"/>
        </w:rPr>
        <w:t xml:space="preserve"> returned a total of </w:t>
      </w:r>
      <w:r>
        <w:rPr>
          <w:rFonts w:asciiTheme="majorHAnsi" w:hAnsiTheme="majorHAnsi" w:cstheme="majorHAnsi"/>
          <w:sz w:val="22"/>
          <w:szCs w:val="22"/>
        </w:rPr>
        <w:t>656</w:t>
      </w:r>
      <w:r w:rsidRPr="00F52E4E">
        <w:rPr>
          <w:rFonts w:asciiTheme="majorHAnsi" w:hAnsiTheme="majorHAnsi" w:cstheme="majorHAnsi"/>
          <w:sz w:val="22"/>
          <w:szCs w:val="22"/>
        </w:rPr>
        <w:t xml:space="preserve"> rows. Below are the TOP 10 records from the result set, listed based on the query's sorting criteria.</w:t>
      </w:r>
    </w:p>
    <w:p w:rsidR="000D145B" w:rsidRPr="001420FC" w:rsidRDefault="001420FC" w:rsidP="001420FC">
      <w:pPr>
        <w:jc w:val="center"/>
        <w:rPr>
          <w:rFonts w:asciiTheme="majorHAnsi" w:hAnsiTheme="majorHAnsi" w:cstheme="majorHAnsi"/>
          <w:sz w:val="22"/>
          <w:szCs w:val="22"/>
        </w:rPr>
      </w:pPr>
      <w:r w:rsidRPr="001420FC">
        <w:rPr>
          <w:noProof/>
        </w:rPr>
        <w:drawing>
          <wp:anchor distT="0" distB="0" distL="114300" distR="114300" simplePos="0" relativeHeight="251682816" behindDoc="0" locked="0" layoutInCell="1" allowOverlap="1" wp14:anchorId="5B8B13C5">
            <wp:simplePos x="0" y="0"/>
            <wp:positionH relativeFrom="column">
              <wp:posOffset>494030</wp:posOffset>
            </wp:positionH>
            <wp:positionV relativeFrom="paragraph">
              <wp:posOffset>2397125</wp:posOffset>
            </wp:positionV>
            <wp:extent cx="4257675" cy="581025"/>
            <wp:effectExtent l="0" t="0" r="9525" b="9525"/>
            <wp:wrapTopAndBottom/>
            <wp:docPr id="402679011" name="Resim 1" descr="metin, ekran görüntüsü, yazı tipi, çizg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679011" name="Resim 1" descr="metin, ekran görüntüsü, yazı tipi, çizgi içeren bir resim&#10;&#10;Yapay zeka tarafından oluşturulmuş içerik yanlış olabilir."/>
                    <pic:cNvPicPr/>
                  </pic:nvPicPr>
                  <pic:blipFill>
                    <a:blip r:embed="rId14"/>
                    <a:stretch>
                      <a:fillRect/>
                    </a:stretch>
                  </pic:blipFill>
                  <pic:spPr>
                    <a:xfrm>
                      <a:off x="0" y="0"/>
                      <a:ext cx="4257675" cy="581025"/>
                    </a:xfrm>
                    <a:prstGeom prst="rect">
                      <a:avLst/>
                    </a:prstGeom>
                  </pic:spPr>
                </pic:pic>
              </a:graphicData>
            </a:graphic>
          </wp:anchor>
        </w:drawing>
      </w:r>
      <w:r w:rsidRPr="001420FC">
        <w:rPr>
          <w:rFonts w:asciiTheme="majorHAnsi" w:hAnsiTheme="majorHAnsi" w:cstheme="majorHAnsi"/>
          <w:sz w:val="22"/>
          <w:szCs w:val="22"/>
        </w:rPr>
        <w:t>…</w:t>
      </w:r>
    </w:p>
    <w:p w:rsidR="00FC094B" w:rsidRDefault="00FC094B" w:rsidP="00524D36"/>
    <w:p w:rsidR="001420FC" w:rsidRDefault="001420FC" w:rsidP="00524D36"/>
    <w:p w:rsidR="001420FC" w:rsidRDefault="001420FC" w:rsidP="00524D36"/>
    <w:p w:rsidR="001420FC" w:rsidRPr="001420FC" w:rsidRDefault="001420FC" w:rsidP="001420FC">
      <w:pPr>
        <w:pStyle w:val="Balk3"/>
        <w:spacing w:line="360" w:lineRule="auto"/>
        <w:rPr>
          <w:b/>
          <w:bCs/>
          <w:color w:val="000000" w:themeColor="text1"/>
          <w:lang w:val="tr-TR"/>
        </w:rPr>
      </w:pPr>
      <w:bookmarkStart w:id="10" w:name="_Toc198582085"/>
      <w:r w:rsidRPr="001420FC">
        <w:rPr>
          <w:b/>
          <w:bCs/>
          <w:color w:val="000000" w:themeColor="text1"/>
          <w:lang w:val="tr-TR"/>
        </w:rPr>
        <w:lastRenderedPageBreak/>
        <w:t>Query 3 Improvements (52ms → 4</w:t>
      </w:r>
      <w:r w:rsidR="0000580A">
        <w:rPr>
          <w:b/>
          <w:bCs/>
          <w:color w:val="000000" w:themeColor="text1"/>
          <w:lang w:val="tr-TR"/>
        </w:rPr>
        <w:t>4</w:t>
      </w:r>
      <w:r w:rsidRPr="001420FC">
        <w:rPr>
          <w:b/>
          <w:bCs/>
          <w:color w:val="000000" w:themeColor="text1"/>
          <w:lang w:val="tr-TR"/>
        </w:rPr>
        <w:t>ms)</w:t>
      </w:r>
      <w:bookmarkEnd w:id="10"/>
    </w:p>
    <w:p w:rsidR="001420FC" w:rsidRPr="001420FC" w:rsidRDefault="001420FC" w:rsidP="001420FC">
      <w:pPr>
        <w:rPr>
          <w:rFonts w:asciiTheme="majorHAnsi" w:hAnsiTheme="majorHAnsi" w:cstheme="majorHAnsi"/>
          <w:sz w:val="22"/>
          <w:szCs w:val="22"/>
          <w:lang w:val="tr-TR"/>
        </w:rPr>
      </w:pPr>
      <w:r w:rsidRPr="001420FC">
        <w:rPr>
          <w:rFonts w:asciiTheme="majorHAnsi" w:hAnsiTheme="majorHAnsi" w:cstheme="majorHAnsi"/>
          <w:b/>
          <w:bCs/>
          <w:sz w:val="22"/>
          <w:szCs w:val="22"/>
          <w:lang w:val="tr-TR"/>
        </w:rPr>
        <w:t>SalesOrderHeader index</w:t>
      </w:r>
      <w:r w:rsidRPr="001420FC">
        <w:rPr>
          <w:rFonts w:asciiTheme="majorHAnsi" w:hAnsiTheme="majorHAnsi" w:cstheme="majorHAnsi"/>
          <w:sz w:val="22"/>
          <w:szCs w:val="22"/>
          <w:lang w:val="tr-TR"/>
        </w:rPr>
        <w:t>: Includes both CustomerID and SalesOrderID for join efficiency</w:t>
      </w:r>
      <w:r>
        <w:rPr>
          <w:rFonts w:asciiTheme="majorHAnsi" w:hAnsiTheme="majorHAnsi" w:cstheme="majorHAnsi"/>
          <w:sz w:val="22"/>
          <w:szCs w:val="22"/>
          <w:lang w:val="tr-TR"/>
        </w:rPr>
        <w:t>.</w:t>
      </w:r>
    </w:p>
    <w:p w:rsidR="001420FC" w:rsidRPr="001420FC" w:rsidRDefault="001420FC" w:rsidP="001420FC">
      <w:pPr>
        <w:rPr>
          <w:rFonts w:asciiTheme="majorHAnsi" w:hAnsiTheme="majorHAnsi" w:cstheme="majorHAnsi"/>
          <w:sz w:val="22"/>
          <w:szCs w:val="22"/>
          <w:lang w:val="tr-TR"/>
        </w:rPr>
      </w:pPr>
      <w:r w:rsidRPr="001420FC">
        <w:rPr>
          <w:rFonts w:asciiTheme="majorHAnsi" w:hAnsiTheme="majorHAnsi" w:cstheme="majorHAnsi"/>
          <w:b/>
          <w:bCs/>
          <w:sz w:val="22"/>
          <w:szCs w:val="22"/>
          <w:lang w:val="tr-TR"/>
        </w:rPr>
        <w:t>Customer and Store indexes</w:t>
      </w:r>
      <w:r w:rsidRPr="001420FC">
        <w:rPr>
          <w:rFonts w:asciiTheme="majorHAnsi" w:hAnsiTheme="majorHAnsi" w:cstheme="majorHAnsi"/>
          <w:sz w:val="22"/>
          <w:szCs w:val="22"/>
          <w:lang w:val="tr-TR"/>
        </w:rPr>
        <w:t>: Optimize the physical store lookup path</w:t>
      </w:r>
      <w:r>
        <w:rPr>
          <w:rFonts w:asciiTheme="majorHAnsi" w:hAnsiTheme="majorHAnsi" w:cstheme="majorHAnsi"/>
          <w:sz w:val="22"/>
          <w:szCs w:val="22"/>
          <w:lang w:val="tr-TR"/>
        </w:rPr>
        <w:t>.</w:t>
      </w:r>
    </w:p>
    <w:p w:rsidR="001420FC" w:rsidRPr="001420FC" w:rsidRDefault="001420FC" w:rsidP="001420FC">
      <w:pPr>
        <w:rPr>
          <w:rFonts w:asciiTheme="majorHAnsi" w:hAnsiTheme="majorHAnsi" w:cstheme="majorHAnsi"/>
          <w:sz w:val="22"/>
          <w:szCs w:val="22"/>
          <w:lang w:val="tr-TR"/>
        </w:rPr>
      </w:pPr>
      <w:r w:rsidRPr="001420FC">
        <w:rPr>
          <w:rFonts w:asciiTheme="majorHAnsi" w:hAnsiTheme="majorHAnsi" w:cstheme="majorHAnsi"/>
          <w:b/>
          <w:bCs/>
          <w:sz w:val="22"/>
          <w:szCs w:val="22"/>
          <w:lang w:val="tr-TR"/>
        </w:rPr>
        <w:t>Product filtering index</w:t>
      </w:r>
      <w:r w:rsidRPr="001420FC">
        <w:rPr>
          <w:rFonts w:asciiTheme="majorHAnsi" w:hAnsiTheme="majorHAnsi" w:cstheme="majorHAnsi"/>
          <w:sz w:val="22"/>
          <w:szCs w:val="22"/>
          <w:lang w:val="tr-TR"/>
        </w:rPr>
        <w:t>: Handles the color and flag conditions</w:t>
      </w:r>
      <w:r>
        <w:rPr>
          <w:rFonts w:asciiTheme="majorHAnsi" w:hAnsiTheme="majorHAnsi" w:cstheme="majorHAnsi"/>
          <w:sz w:val="22"/>
          <w:szCs w:val="22"/>
          <w:lang w:val="tr-TR"/>
        </w:rPr>
        <w:t>.</w:t>
      </w:r>
    </w:p>
    <w:p w:rsidR="001420FC" w:rsidRDefault="001420FC" w:rsidP="001420FC">
      <w:pPr>
        <w:rPr>
          <w:rFonts w:asciiTheme="majorHAnsi" w:hAnsiTheme="majorHAnsi" w:cstheme="majorHAnsi"/>
          <w:sz w:val="22"/>
          <w:szCs w:val="22"/>
          <w:lang w:val="tr-TR"/>
        </w:rPr>
      </w:pPr>
      <w:r w:rsidRPr="001420FC">
        <w:rPr>
          <w:rFonts w:asciiTheme="majorHAnsi" w:hAnsiTheme="majorHAnsi" w:cstheme="majorHAnsi"/>
          <w:b/>
          <w:bCs/>
          <w:sz w:val="22"/>
          <w:szCs w:val="22"/>
          <w:lang w:val="tr-TR"/>
        </w:rPr>
        <w:t>Detail and category indexes</w:t>
      </w:r>
      <w:r w:rsidRPr="001420FC">
        <w:rPr>
          <w:rFonts w:asciiTheme="majorHAnsi" w:hAnsiTheme="majorHAnsi" w:cstheme="majorHAnsi"/>
          <w:sz w:val="22"/>
          <w:szCs w:val="22"/>
          <w:lang w:val="tr-TR"/>
        </w:rPr>
        <w:t>: Complete the query coverage</w:t>
      </w:r>
      <w:r>
        <w:rPr>
          <w:rFonts w:asciiTheme="majorHAnsi" w:hAnsiTheme="majorHAnsi" w:cstheme="majorHAnsi"/>
          <w:sz w:val="22"/>
          <w:szCs w:val="22"/>
          <w:lang w:val="tr-TR"/>
        </w:rPr>
        <w:t>.</w:t>
      </w:r>
    </w:p>
    <w:p w:rsidR="006614C7" w:rsidRDefault="006614C7" w:rsidP="001420FC">
      <w:pPr>
        <w:rPr>
          <w:rFonts w:asciiTheme="majorHAnsi" w:hAnsiTheme="majorHAnsi" w:cstheme="majorHAnsi"/>
          <w:sz w:val="22"/>
          <w:szCs w:val="22"/>
          <w:lang w:val="tr-TR"/>
        </w:rPr>
      </w:pPr>
    </w:p>
    <w:p w:rsidR="006614C7" w:rsidRPr="006614C7" w:rsidRDefault="006614C7" w:rsidP="006614C7">
      <w:pPr>
        <w:autoSpaceDE w:val="0"/>
        <w:autoSpaceDN w:val="0"/>
        <w:adjustRightInd w:val="0"/>
        <w:spacing w:line="240" w:lineRule="auto"/>
        <w:rPr>
          <w:rFonts w:asciiTheme="majorHAnsi" w:eastAsiaTheme="majorEastAsia" w:hAnsiTheme="majorHAnsi" w:cstheme="majorBidi"/>
          <w:b/>
          <w:bCs/>
          <w:sz w:val="24"/>
          <w:szCs w:val="24"/>
          <w:lang w:val="tr-TR"/>
        </w:rPr>
      </w:pPr>
      <w:r w:rsidRPr="006614C7">
        <w:rPr>
          <w:rFonts w:asciiTheme="majorHAnsi" w:eastAsiaTheme="majorEastAsia" w:hAnsiTheme="majorHAnsi" w:cstheme="majorBidi"/>
          <w:b/>
          <w:bCs/>
          <w:sz w:val="24"/>
          <w:szCs w:val="24"/>
          <w:lang w:val="tr-TR"/>
        </w:rPr>
        <w:t>Index 1: IX_SalesOrderHeader_OrderDate_OnlineFlag_CustomerID</w:t>
      </w:r>
    </w:p>
    <w:p w:rsidR="006614C7" w:rsidRDefault="006614C7" w:rsidP="006614C7">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lang w:val="tr-TR"/>
        </w:rPr>
      </w:pPr>
      <w:r>
        <w:rPr>
          <w:rFonts w:ascii="Consolas" w:hAnsi="Consolas" w:cs="Consolas"/>
          <w:color w:val="0000FF"/>
          <w:sz w:val="19"/>
          <w:szCs w:val="19"/>
          <w:lang w:val="tr-TR"/>
        </w:rPr>
        <w:t>CREATE</w:t>
      </w:r>
      <w:r>
        <w:rPr>
          <w:rFonts w:ascii="Consolas" w:hAnsi="Consolas" w:cs="Consolas"/>
          <w:color w:val="000000"/>
          <w:sz w:val="19"/>
          <w:szCs w:val="19"/>
          <w:lang w:val="tr-TR"/>
        </w:rPr>
        <w:t xml:space="preserve"> </w:t>
      </w:r>
      <w:r>
        <w:rPr>
          <w:rFonts w:ascii="Consolas" w:hAnsi="Consolas" w:cs="Consolas"/>
          <w:color w:val="0000FF"/>
          <w:sz w:val="19"/>
          <w:szCs w:val="19"/>
          <w:lang w:val="tr-TR"/>
        </w:rPr>
        <w:t>INDEX</w:t>
      </w:r>
      <w:r>
        <w:rPr>
          <w:rFonts w:ascii="Consolas" w:hAnsi="Consolas" w:cs="Consolas"/>
          <w:color w:val="000000"/>
          <w:sz w:val="19"/>
          <w:szCs w:val="19"/>
          <w:lang w:val="tr-TR"/>
        </w:rPr>
        <w:t xml:space="preserve"> IX_SalesOrderHeader_OrderDate_OnlineFlag_CustomerID </w:t>
      </w:r>
      <w:r>
        <w:rPr>
          <w:rFonts w:ascii="Consolas" w:hAnsi="Consolas" w:cs="Consolas"/>
          <w:color w:val="0000FF"/>
          <w:sz w:val="19"/>
          <w:szCs w:val="19"/>
          <w:lang w:val="tr-TR"/>
        </w:rPr>
        <w:t>ON</w:t>
      </w:r>
      <w:r>
        <w:rPr>
          <w:rFonts w:ascii="Consolas" w:hAnsi="Consolas" w:cs="Consolas"/>
          <w:color w:val="000000"/>
          <w:sz w:val="19"/>
          <w:szCs w:val="19"/>
          <w:lang w:val="tr-TR"/>
        </w:rPr>
        <w:t xml:space="preserve"> Sales</w:t>
      </w:r>
      <w:r>
        <w:rPr>
          <w:rFonts w:ascii="Consolas" w:hAnsi="Consolas" w:cs="Consolas"/>
          <w:color w:val="808080"/>
          <w:sz w:val="19"/>
          <w:szCs w:val="19"/>
          <w:lang w:val="tr-TR"/>
        </w:rPr>
        <w:t>.</w:t>
      </w:r>
      <w:r>
        <w:rPr>
          <w:rFonts w:ascii="Consolas" w:hAnsi="Consolas" w:cs="Consolas"/>
          <w:color w:val="000000"/>
          <w:sz w:val="19"/>
          <w:szCs w:val="19"/>
          <w:lang w:val="tr-TR"/>
        </w:rPr>
        <w:t>SalesOrderHeader</w:t>
      </w:r>
      <w:r>
        <w:rPr>
          <w:rFonts w:ascii="Consolas" w:hAnsi="Consolas" w:cs="Consolas"/>
          <w:color w:val="808080"/>
          <w:sz w:val="19"/>
          <w:szCs w:val="19"/>
          <w:lang w:val="tr-TR"/>
        </w:rPr>
        <w:t>(</w:t>
      </w:r>
      <w:r>
        <w:rPr>
          <w:rFonts w:ascii="Consolas" w:hAnsi="Consolas" w:cs="Consolas"/>
          <w:color w:val="000000"/>
          <w:sz w:val="19"/>
          <w:szCs w:val="19"/>
          <w:lang w:val="tr-TR"/>
        </w:rPr>
        <w:t>OrderDate</w:t>
      </w:r>
      <w:r>
        <w:rPr>
          <w:rFonts w:ascii="Consolas" w:hAnsi="Consolas" w:cs="Consolas"/>
          <w:color w:val="808080"/>
          <w:sz w:val="19"/>
          <w:szCs w:val="19"/>
          <w:lang w:val="tr-TR"/>
        </w:rPr>
        <w:t>,</w:t>
      </w:r>
      <w:r>
        <w:rPr>
          <w:rFonts w:ascii="Consolas" w:hAnsi="Consolas" w:cs="Consolas"/>
          <w:color w:val="000000"/>
          <w:sz w:val="19"/>
          <w:szCs w:val="19"/>
          <w:lang w:val="tr-TR"/>
        </w:rPr>
        <w:t xml:space="preserve"> OnlineOrderFlag</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proofErr w:type="gramStart"/>
      <w:r>
        <w:rPr>
          <w:rFonts w:ascii="Consolas" w:hAnsi="Consolas" w:cs="Consolas"/>
          <w:color w:val="0000FF"/>
          <w:sz w:val="19"/>
          <w:szCs w:val="19"/>
          <w:lang w:val="tr-TR"/>
        </w:rPr>
        <w:t>INCLUDE</w:t>
      </w:r>
      <w:r>
        <w:rPr>
          <w:rFonts w:ascii="Consolas" w:hAnsi="Consolas" w:cs="Consolas"/>
          <w:color w:val="808080"/>
          <w:sz w:val="19"/>
          <w:szCs w:val="19"/>
          <w:lang w:val="tr-TR"/>
        </w:rPr>
        <w:t>(</w:t>
      </w:r>
      <w:proofErr w:type="gramEnd"/>
      <w:r>
        <w:rPr>
          <w:rFonts w:ascii="Consolas" w:hAnsi="Consolas" w:cs="Consolas"/>
          <w:color w:val="000000"/>
          <w:sz w:val="19"/>
          <w:szCs w:val="19"/>
          <w:lang w:val="tr-TR"/>
        </w:rPr>
        <w:t>CustomerID</w:t>
      </w:r>
      <w:r>
        <w:rPr>
          <w:rFonts w:ascii="Consolas" w:hAnsi="Consolas" w:cs="Consolas"/>
          <w:color w:val="808080"/>
          <w:sz w:val="19"/>
          <w:szCs w:val="19"/>
          <w:lang w:val="tr-TR"/>
        </w:rPr>
        <w:t>,</w:t>
      </w:r>
      <w:r>
        <w:rPr>
          <w:rFonts w:ascii="Consolas" w:hAnsi="Consolas" w:cs="Consolas"/>
          <w:color w:val="000000"/>
          <w:sz w:val="19"/>
          <w:szCs w:val="19"/>
          <w:lang w:val="tr-TR"/>
        </w:rPr>
        <w:t xml:space="preserve"> SalesOrderID</w:t>
      </w:r>
      <w:r>
        <w:rPr>
          <w:rFonts w:ascii="Consolas" w:hAnsi="Consolas" w:cs="Consolas"/>
          <w:color w:val="808080"/>
          <w:sz w:val="19"/>
          <w:szCs w:val="19"/>
          <w:lang w:val="tr-TR"/>
        </w:rPr>
        <w:t>);</w:t>
      </w:r>
    </w:p>
    <w:p w:rsidR="006614C7" w:rsidRPr="006614C7" w:rsidRDefault="006614C7" w:rsidP="006614C7">
      <w:pPr>
        <w:rPr>
          <w:rFonts w:asciiTheme="majorHAnsi" w:hAnsiTheme="majorHAnsi" w:cstheme="majorHAnsi"/>
          <w:b/>
          <w:bCs/>
          <w:sz w:val="22"/>
          <w:szCs w:val="22"/>
          <w:lang w:val="tr-TR"/>
        </w:rPr>
      </w:pPr>
      <w:r w:rsidRPr="006614C7">
        <w:rPr>
          <w:rFonts w:asciiTheme="majorHAnsi" w:hAnsiTheme="majorHAnsi" w:cstheme="majorHAnsi"/>
          <w:b/>
          <w:bCs/>
          <w:sz w:val="22"/>
          <w:szCs w:val="22"/>
          <w:lang w:val="tr-TR"/>
        </w:rPr>
        <w:t xml:space="preserve">Physical Store Focus: </w:t>
      </w:r>
      <w:r w:rsidRPr="006614C7">
        <w:rPr>
          <w:rFonts w:asciiTheme="majorHAnsi" w:hAnsiTheme="majorHAnsi" w:cstheme="majorHAnsi"/>
          <w:sz w:val="22"/>
          <w:szCs w:val="22"/>
          <w:lang w:val="tr-TR"/>
        </w:rPr>
        <w:t>Optimized for OnlineOrderFlag = 0 condition.</w:t>
      </w:r>
    </w:p>
    <w:p w:rsidR="006614C7" w:rsidRPr="006614C7" w:rsidRDefault="006614C7" w:rsidP="006614C7">
      <w:pPr>
        <w:rPr>
          <w:rFonts w:asciiTheme="majorHAnsi" w:hAnsiTheme="majorHAnsi" w:cstheme="majorHAnsi"/>
          <w:sz w:val="22"/>
          <w:szCs w:val="22"/>
          <w:lang w:val="tr-TR"/>
        </w:rPr>
      </w:pPr>
      <w:r w:rsidRPr="006614C7">
        <w:rPr>
          <w:rFonts w:asciiTheme="majorHAnsi" w:hAnsiTheme="majorHAnsi" w:cstheme="majorHAnsi"/>
          <w:b/>
          <w:bCs/>
          <w:sz w:val="22"/>
          <w:szCs w:val="22"/>
          <w:lang w:val="tr-TR"/>
        </w:rPr>
        <w:t xml:space="preserve">Customer Join: </w:t>
      </w:r>
      <w:r w:rsidRPr="006614C7">
        <w:rPr>
          <w:rFonts w:asciiTheme="majorHAnsi" w:hAnsiTheme="majorHAnsi" w:cstheme="majorHAnsi"/>
          <w:sz w:val="22"/>
          <w:szCs w:val="22"/>
          <w:lang w:val="tr-TR"/>
        </w:rPr>
        <w:t>Includes CustomerID for joining to Customer table.</w:t>
      </w:r>
    </w:p>
    <w:p w:rsidR="006614C7" w:rsidRDefault="006614C7" w:rsidP="006614C7">
      <w:pPr>
        <w:rPr>
          <w:rFonts w:asciiTheme="majorHAnsi" w:hAnsiTheme="majorHAnsi" w:cstheme="majorHAnsi"/>
          <w:sz w:val="22"/>
          <w:szCs w:val="22"/>
          <w:lang w:val="tr-TR"/>
        </w:rPr>
      </w:pPr>
      <w:r w:rsidRPr="006614C7">
        <w:rPr>
          <w:rFonts w:asciiTheme="majorHAnsi" w:hAnsiTheme="majorHAnsi" w:cstheme="majorHAnsi"/>
          <w:b/>
          <w:bCs/>
          <w:sz w:val="22"/>
          <w:szCs w:val="22"/>
          <w:lang w:val="tr-TR"/>
        </w:rPr>
        <w:t xml:space="preserve">Date Filtering: </w:t>
      </w:r>
      <w:r w:rsidRPr="006614C7">
        <w:rPr>
          <w:rFonts w:asciiTheme="majorHAnsi" w:hAnsiTheme="majorHAnsi" w:cstheme="majorHAnsi"/>
          <w:sz w:val="22"/>
          <w:szCs w:val="22"/>
          <w:lang w:val="tr-TR"/>
        </w:rPr>
        <w:t>Efficient OrderDate range scan.</w:t>
      </w:r>
    </w:p>
    <w:p w:rsidR="006614C7" w:rsidRDefault="006614C7" w:rsidP="006614C7">
      <w:pPr>
        <w:rPr>
          <w:rFonts w:asciiTheme="majorHAnsi" w:hAnsiTheme="majorHAnsi" w:cstheme="majorHAnsi"/>
          <w:sz w:val="22"/>
          <w:szCs w:val="22"/>
          <w:lang w:val="tr-TR"/>
        </w:rPr>
      </w:pPr>
    </w:p>
    <w:p w:rsidR="006614C7" w:rsidRPr="006614C7" w:rsidRDefault="006614C7" w:rsidP="006614C7">
      <w:pPr>
        <w:autoSpaceDE w:val="0"/>
        <w:autoSpaceDN w:val="0"/>
        <w:adjustRightInd w:val="0"/>
        <w:spacing w:line="240" w:lineRule="auto"/>
        <w:rPr>
          <w:rFonts w:asciiTheme="majorHAnsi" w:eastAsiaTheme="majorEastAsia" w:hAnsiTheme="majorHAnsi" w:cstheme="majorBidi"/>
          <w:b/>
          <w:bCs/>
          <w:sz w:val="24"/>
          <w:szCs w:val="24"/>
          <w:lang w:val="tr-TR"/>
        </w:rPr>
      </w:pPr>
      <w:r w:rsidRPr="006614C7">
        <w:rPr>
          <w:rFonts w:asciiTheme="majorHAnsi" w:eastAsiaTheme="majorEastAsia" w:hAnsiTheme="majorHAnsi" w:cstheme="majorBidi"/>
          <w:b/>
          <w:bCs/>
          <w:sz w:val="24"/>
          <w:szCs w:val="24"/>
          <w:lang w:val="tr-TR"/>
        </w:rPr>
        <w:t>Index 2: IX_Customer_StoreID</w:t>
      </w:r>
    </w:p>
    <w:p w:rsidR="006614C7" w:rsidRDefault="006614C7" w:rsidP="006614C7">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lang w:val="tr-TR"/>
        </w:rPr>
      </w:pPr>
      <w:r>
        <w:rPr>
          <w:rFonts w:ascii="Consolas" w:hAnsi="Consolas" w:cs="Consolas"/>
          <w:color w:val="0000FF"/>
          <w:sz w:val="19"/>
          <w:szCs w:val="19"/>
          <w:lang w:val="tr-TR"/>
        </w:rPr>
        <w:t>CREATE</w:t>
      </w:r>
      <w:r>
        <w:rPr>
          <w:rFonts w:ascii="Consolas" w:hAnsi="Consolas" w:cs="Consolas"/>
          <w:color w:val="000000"/>
          <w:sz w:val="19"/>
          <w:szCs w:val="19"/>
          <w:lang w:val="tr-TR"/>
        </w:rPr>
        <w:t xml:space="preserve"> </w:t>
      </w:r>
      <w:r>
        <w:rPr>
          <w:rFonts w:ascii="Consolas" w:hAnsi="Consolas" w:cs="Consolas"/>
          <w:color w:val="0000FF"/>
          <w:sz w:val="19"/>
          <w:szCs w:val="19"/>
          <w:lang w:val="tr-TR"/>
        </w:rPr>
        <w:t>INDEX</w:t>
      </w:r>
      <w:r>
        <w:rPr>
          <w:rFonts w:ascii="Consolas" w:hAnsi="Consolas" w:cs="Consolas"/>
          <w:color w:val="000000"/>
          <w:sz w:val="19"/>
          <w:szCs w:val="19"/>
          <w:lang w:val="tr-TR"/>
        </w:rPr>
        <w:t xml:space="preserve"> IX_Customer_StoreID </w:t>
      </w:r>
      <w:r>
        <w:rPr>
          <w:rFonts w:ascii="Consolas" w:hAnsi="Consolas" w:cs="Consolas"/>
          <w:color w:val="0000FF"/>
          <w:sz w:val="19"/>
          <w:szCs w:val="19"/>
          <w:lang w:val="tr-TR"/>
        </w:rPr>
        <w:t>ON</w:t>
      </w:r>
      <w:r>
        <w:rPr>
          <w:rFonts w:ascii="Consolas" w:hAnsi="Consolas" w:cs="Consolas"/>
          <w:color w:val="000000"/>
          <w:sz w:val="19"/>
          <w:szCs w:val="19"/>
          <w:lang w:val="tr-TR"/>
        </w:rPr>
        <w:t xml:space="preserve"> Sales</w:t>
      </w:r>
      <w:r>
        <w:rPr>
          <w:rFonts w:ascii="Consolas" w:hAnsi="Consolas" w:cs="Consolas"/>
          <w:color w:val="808080"/>
          <w:sz w:val="19"/>
          <w:szCs w:val="19"/>
          <w:lang w:val="tr-TR"/>
        </w:rPr>
        <w:t>.</w:t>
      </w:r>
      <w:r>
        <w:rPr>
          <w:rFonts w:ascii="Consolas" w:hAnsi="Consolas" w:cs="Consolas"/>
          <w:color w:val="000000"/>
          <w:sz w:val="19"/>
          <w:szCs w:val="19"/>
          <w:lang w:val="tr-TR"/>
        </w:rPr>
        <w:t>Customer</w:t>
      </w:r>
      <w:r>
        <w:rPr>
          <w:rFonts w:ascii="Consolas" w:hAnsi="Consolas" w:cs="Consolas"/>
          <w:color w:val="808080"/>
          <w:sz w:val="19"/>
          <w:szCs w:val="19"/>
          <w:lang w:val="tr-TR"/>
        </w:rPr>
        <w:t>(</w:t>
      </w:r>
      <w:r>
        <w:rPr>
          <w:rFonts w:ascii="Consolas" w:hAnsi="Consolas" w:cs="Consolas"/>
          <w:color w:val="000000"/>
          <w:sz w:val="19"/>
          <w:szCs w:val="19"/>
          <w:lang w:val="tr-TR"/>
        </w:rPr>
        <w:t>StoreID</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r>
        <w:rPr>
          <w:rFonts w:ascii="Consolas" w:hAnsi="Consolas" w:cs="Consolas"/>
          <w:color w:val="0000FF"/>
          <w:sz w:val="19"/>
          <w:szCs w:val="19"/>
          <w:lang w:val="tr-TR"/>
        </w:rPr>
        <w:t>INCLUDE</w:t>
      </w:r>
      <w:r>
        <w:rPr>
          <w:rFonts w:ascii="Consolas" w:hAnsi="Consolas" w:cs="Consolas"/>
          <w:color w:val="808080"/>
          <w:sz w:val="19"/>
          <w:szCs w:val="19"/>
          <w:lang w:val="tr-TR"/>
        </w:rPr>
        <w:t>(</w:t>
      </w:r>
      <w:r>
        <w:rPr>
          <w:rFonts w:ascii="Consolas" w:hAnsi="Consolas" w:cs="Consolas"/>
          <w:color w:val="000000"/>
          <w:sz w:val="19"/>
          <w:szCs w:val="19"/>
          <w:lang w:val="tr-TR"/>
        </w:rPr>
        <w:t>CustomerID</w:t>
      </w:r>
      <w:r>
        <w:rPr>
          <w:rFonts w:ascii="Consolas" w:hAnsi="Consolas" w:cs="Consolas"/>
          <w:color w:val="808080"/>
          <w:sz w:val="19"/>
          <w:szCs w:val="19"/>
          <w:lang w:val="tr-TR"/>
        </w:rPr>
        <w:t>);</w:t>
      </w:r>
    </w:p>
    <w:p w:rsidR="006614C7" w:rsidRPr="006614C7" w:rsidRDefault="006614C7" w:rsidP="006614C7">
      <w:pPr>
        <w:rPr>
          <w:rFonts w:asciiTheme="majorHAnsi" w:hAnsiTheme="majorHAnsi" w:cstheme="majorHAnsi"/>
          <w:b/>
          <w:bCs/>
          <w:sz w:val="22"/>
          <w:szCs w:val="22"/>
          <w:lang w:val="tr-TR"/>
        </w:rPr>
      </w:pPr>
      <w:r w:rsidRPr="006614C7">
        <w:rPr>
          <w:rFonts w:asciiTheme="majorHAnsi" w:hAnsiTheme="majorHAnsi" w:cstheme="majorHAnsi"/>
          <w:b/>
          <w:bCs/>
          <w:sz w:val="22"/>
          <w:szCs w:val="22"/>
          <w:lang w:val="tr-TR"/>
        </w:rPr>
        <w:t xml:space="preserve">Store Join Path: </w:t>
      </w:r>
      <w:r w:rsidRPr="006614C7">
        <w:rPr>
          <w:rFonts w:asciiTheme="majorHAnsi" w:hAnsiTheme="majorHAnsi" w:cstheme="majorHAnsi"/>
          <w:sz w:val="22"/>
          <w:szCs w:val="22"/>
          <w:lang w:val="tr-TR"/>
        </w:rPr>
        <w:t>Optimizes the Customer-to-Store relationship.</w:t>
      </w:r>
    </w:p>
    <w:p w:rsidR="006614C7" w:rsidRPr="006614C7" w:rsidRDefault="006614C7" w:rsidP="006614C7">
      <w:pPr>
        <w:rPr>
          <w:rFonts w:asciiTheme="majorHAnsi" w:hAnsiTheme="majorHAnsi" w:cstheme="majorHAnsi"/>
          <w:b/>
          <w:bCs/>
          <w:sz w:val="22"/>
          <w:szCs w:val="22"/>
          <w:lang w:val="tr-TR"/>
        </w:rPr>
      </w:pPr>
      <w:r w:rsidRPr="006614C7">
        <w:rPr>
          <w:rFonts w:asciiTheme="majorHAnsi" w:hAnsiTheme="majorHAnsi" w:cstheme="majorHAnsi"/>
          <w:b/>
          <w:bCs/>
          <w:sz w:val="22"/>
          <w:szCs w:val="22"/>
          <w:lang w:val="tr-TR"/>
        </w:rPr>
        <w:t xml:space="preserve">Covered Join: </w:t>
      </w:r>
      <w:r w:rsidRPr="006614C7">
        <w:rPr>
          <w:rFonts w:asciiTheme="majorHAnsi" w:hAnsiTheme="majorHAnsi" w:cstheme="majorHAnsi"/>
          <w:sz w:val="22"/>
          <w:szCs w:val="22"/>
          <w:lang w:val="tr-TR"/>
        </w:rPr>
        <w:t>Includes CustomerID to avoid base table access.</w:t>
      </w:r>
    </w:p>
    <w:p w:rsidR="006614C7" w:rsidRPr="006614C7" w:rsidRDefault="006614C7" w:rsidP="006614C7">
      <w:pPr>
        <w:rPr>
          <w:rFonts w:asciiTheme="majorHAnsi" w:hAnsiTheme="majorHAnsi" w:cstheme="majorHAnsi"/>
          <w:b/>
          <w:bCs/>
          <w:sz w:val="22"/>
          <w:szCs w:val="22"/>
          <w:lang w:val="tr-TR"/>
        </w:rPr>
      </w:pPr>
      <w:r w:rsidRPr="006614C7">
        <w:rPr>
          <w:rFonts w:asciiTheme="majorHAnsi" w:hAnsiTheme="majorHAnsi" w:cstheme="majorHAnsi"/>
          <w:b/>
          <w:bCs/>
          <w:sz w:val="22"/>
          <w:szCs w:val="22"/>
          <w:lang w:val="tr-TR"/>
        </w:rPr>
        <w:t xml:space="preserve">Physical Store Focus: </w:t>
      </w:r>
      <w:r w:rsidRPr="006614C7">
        <w:rPr>
          <w:rFonts w:asciiTheme="majorHAnsi" w:hAnsiTheme="majorHAnsi" w:cstheme="majorHAnsi"/>
          <w:sz w:val="22"/>
          <w:szCs w:val="22"/>
          <w:lang w:val="tr-TR"/>
        </w:rPr>
        <w:t>Particularly efficient for non-online orders.</w:t>
      </w:r>
    </w:p>
    <w:p w:rsidR="006614C7" w:rsidRDefault="006614C7" w:rsidP="006614C7">
      <w:pPr>
        <w:rPr>
          <w:rFonts w:asciiTheme="majorHAnsi" w:hAnsiTheme="majorHAnsi" w:cstheme="majorHAnsi"/>
          <w:b/>
          <w:bCs/>
          <w:sz w:val="22"/>
          <w:szCs w:val="22"/>
          <w:lang w:val="tr-TR"/>
        </w:rPr>
      </w:pPr>
    </w:p>
    <w:p w:rsidR="006614C7" w:rsidRPr="006614C7" w:rsidRDefault="006614C7" w:rsidP="006614C7">
      <w:pPr>
        <w:autoSpaceDE w:val="0"/>
        <w:autoSpaceDN w:val="0"/>
        <w:adjustRightInd w:val="0"/>
        <w:spacing w:line="240" w:lineRule="auto"/>
        <w:rPr>
          <w:rFonts w:asciiTheme="majorHAnsi" w:eastAsiaTheme="majorEastAsia" w:hAnsiTheme="majorHAnsi" w:cstheme="majorBidi"/>
          <w:b/>
          <w:bCs/>
          <w:sz w:val="24"/>
          <w:szCs w:val="24"/>
          <w:lang w:val="tr-TR"/>
        </w:rPr>
      </w:pPr>
      <w:r w:rsidRPr="006614C7">
        <w:rPr>
          <w:rFonts w:asciiTheme="majorHAnsi" w:eastAsiaTheme="majorEastAsia" w:hAnsiTheme="majorHAnsi" w:cstheme="majorBidi"/>
          <w:b/>
          <w:bCs/>
          <w:sz w:val="24"/>
          <w:szCs w:val="24"/>
          <w:lang w:val="tr-TR"/>
        </w:rPr>
        <w:t>Index 3: IX_Store_BusinessEntityID</w:t>
      </w:r>
    </w:p>
    <w:p w:rsidR="006614C7" w:rsidRDefault="006614C7" w:rsidP="006614C7">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lang w:val="tr-TR"/>
        </w:rPr>
      </w:pPr>
      <w:r>
        <w:rPr>
          <w:rFonts w:ascii="Consolas" w:hAnsi="Consolas" w:cs="Consolas"/>
          <w:color w:val="0000FF"/>
          <w:sz w:val="19"/>
          <w:szCs w:val="19"/>
          <w:lang w:val="tr-TR"/>
        </w:rPr>
        <w:t>CREATE</w:t>
      </w:r>
      <w:r>
        <w:rPr>
          <w:rFonts w:ascii="Consolas" w:hAnsi="Consolas" w:cs="Consolas"/>
          <w:color w:val="000000"/>
          <w:sz w:val="19"/>
          <w:szCs w:val="19"/>
          <w:lang w:val="tr-TR"/>
        </w:rPr>
        <w:t xml:space="preserve"> </w:t>
      </w:r>
      <w:r>
        <w:rPr>
          <w:rFonts w:ascii="Consolas" w:hAnsi="Consolas" w:cs="Consolas"/>
          <w:color w:val="0000FF"/>
          <w:sz w:val="19"/>
          <w:szCs w:val="19"/>
          <w:lang w:val="tr-TR"/>
        </w:rPr>
        <w:t>INDEX</w:t>
      </w:r>
      <w:r>
        <w:rPr>
          <w:rFonts w:ascii="Consolas" w:hAnsi="Consolas" w:cs="Consolas"/>
          <w:color w:val="000000"/>
          <w:sz w:val="19"/>
          <w:szCs w:val="19"/>
          <w:lang w:val="tr-TR"/>
        </w:rPr>
        <w:t xml:space="preserve"> IX_Store_BusinessEntityID </w:t>
      </w:r>
      <w:r>
        <w:rPr>
          <w:rFonts w:ascii="Consolas" w:hAnsi="Consolas" w:cs="Consolas"/>
          <w:color w:val="0000FF"/>
          <w:sz w:val="19"/>
          <w:szCs w:val="19"/>
          <w:lang w:val="tr-TR"/>
        </w:rPr>
        <w:t>ON</w:t>
      </w:r>
      <w:r>
        <w:rPr>
          <w:rFonts w:ascii="Consolas" w:hAnsi="Consolas" w:cs="Consolas"/>
          <w:color w:val="000000"/>
          <w:sz w:val="19"/>
          <w:szCs w:val="19"/>
          <w:lang w:val="tr-TR"/>
        </w:rPr>
        <w:t xml:space="preserve"> Sales</w:t>
      </w:r>
      <w:r>
        <w:rPr>
          <w:rFonts w:ascii="Consolas" w:hAnsi="Consolas" w:cs="Consolas"/>
          <w:color w:val="808080"/>
          <w:sz w:val="19"/>
          <w:szCs w:val="19"/>
          <w:lang w:val="tr-TR"/>
        </w:rPr>
        <w:t>.</w:t>
      </w:r>
      <w:r>
        <w:rPr>
          <w:rFonts w:ascii="Consolas" w:hAnsi="Consolas" w:cs="Consolas"/>
          <w:color w:val="000000"/>
          <w:sz w:val="19"/>
          <w:szCs w:val="19"/>
          <w:lang w:val="tr-TR"/>
        </w:rPr>
        <w:t>Store</w:t>
      </w:r>
      <w:r>
        <w:rPr>
          <w:rFonts w:ascii="Consolas" w:hAnsi="Consolas" w:cs="Consolas"/>
          <w:color w:val="808080"/>
          <w:sz w:val="19"/>
          <w:szCs w:val="19"/>
          <w:lang w:val="tr-TR"/>
        </w:rPr>
        <w:t>(</w:t>
      </w:r>
      <w:r>
        <w:rPr>
          <w:rFonts w:ascii="Consolas" w:hAnsi="Consolas" w:cs="Consolas"/>
          <w:color w:val="000000"/>
          <w:sz w:val="19"/>
          <w:szCs w:val="19"/>
          <w:lang w:val="tr-TR"/>
        </w:rPr>
        <w:t>BusinessEntityID</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r>
        <w:rPr>
          <w:rFonts w:ascii="Consolas" w:hAnsi="Consolas" w:cs="Consolas"/>
          <w:color w:val="0000FF"/>
          <w:sz w:val="19"/>
          <w:szCs w:val="19"/>
          <w:lang w:val="tr-TR"/>
        </w:rPr>
        <w:t>INCLUDE</w:t>
      </w:r>
      <w:r>
        <w:rPr>
          <w:rFonts w:ascii="Consolas" w:hAnsi="Consolas" w:cs="Consolas"/>
          <w:color w:val="808080"/>
          <w:sz w:val="19"/>
          <w:szCs w:val="19"/>
          <w:lang w:val="tr-TR"/>
        </w:rPr>
        <w:t>(</w:t>
      </w:r>
      <w:r>
        <w:rPr>
          <w:rFonts w:ascii="Consolas" w:hAnsi="Consolas" w:cs="Consolas"/>
          <w:color w:val="0000FF"/>
          <w:sz w:val="19"/>
          <w:szCs w:val="19"/>
          <w:lang w:val="tr-TR"/>
        </w:rPr>
        <w:t>Name</w:t>
      </w:r>
      <w:r>
        <w:rPr>
          <w:rFonts w:ascii="Consolas" w:hAnsi="Consolas" w:cs="Consolas"/>
          <w:color w:val="808080"/>
          <w:sz w:val="19"/>
          <w:szCs w:val="19"/>
          <w:lang w:val="tr-TR"/>
        </w:rPr>
        <w:t>);</w:t>
      </w:r>
    </w:p>
    <w:p w:rsidR="006614C7" w:rsidRPr="006614C7" w:rsidRDefault="006614C7" w:rsidP="006614C7">
      <w:pPr>
        <w:rPr>
          <w:rFonts w:asciiTheme="majorHAnsi" w:hAnsiTheme="majorHAnsi" w:cstheme="majorHAnsi"/>
          <w:b/>
          <w:bCs/>
          <w:sz w:val="22"/>
          <w:szCs w:val="22"/>
          <w:lang w:val="tr-TR"/>
        </w:rPr>
      </w:pPr>
      <w:r w:rsidRPr="006614C7">
        <w:rPr>
          <w:rFonts w:asciiTheme="majorHAnsi" w:hAnsiTheme="majorHAnsi" w:cstheme="majorHAnsi"/>
          <w:b/>
          <w:bCs/>
          <w:sz w:val="22"/>
          <w:szCs w:val="22"/>
          <w:lang w:val="tr-TR"/>
        </w:rPr>
        <w:t xml:space="preserve">Direct Lookup: </w:t>
      </w:r>
      <w:r w:rsidRPr="006614C7">
        <w:rPr>
          <w:rFonts w:asciiTheme="majorHAnsi" w:hAnsiTheme="majorHAnsi" w:cstheme="majorHAnsi"/>
          <w:sz w:val="22"/>
          <w:szCs w:val="22"/>
          <w:lang w:val="tr-TR"/>
        </w:rPr>
        <w:t>Optimizes the final join to get Store names.</w:t>
      </w:r>
    </w:p>
    <w:p w:rsidR="006614C7" w:rsidRPr="006614C7" w:rsidRDefault="006614C7" w:rsidP="006614C7">
      <w:pPr>
        <w:rPr>
          <w:rFonts w:asciiTheme="majorHAnsi" w:hAnsiTheme="majorHAnsi" w:cstheme="majorHAnsi"/>
          <w:b/>
          <w:bCs/>
          <w:sz w:val="22"/>
          <w:szCs w:val="22"/>
          <w:lang w:val="tr-TR"/>
        </w:rPr>
      </w:pPr>
      <w:r w:rsidRPr="006614C7">
        <w:rPr>
          <w:rFonts w:asciiTheme="majorHAnsi" w:hAnsiTheme="majorHAnsi" w:cstheme="majorHAnsi"/>
          <w:b/>
          <w:bCs/>
          <w:sz w:val="22"/>
          <w:szCs w:val="22"/>
          <w:lang w:val="tr-TR"/>
        </w:rPr>
        <w:t xml:space="preserve">Projection Coverage: </w:t>
      </w:r>
      <w:r w:rsidRPr="006614C7">
        <w:rPr>
          <w:rFonts w:asciiTheme="majorHAnsi" w:hAnsiTheme="majorHAnsi" w:cstheme="majorHAnsi"/>
          <w:sz w:val="22"/>
          <w:szCs w:val="22"/>
          <w:lang w:val="tr-TR"/>
        </w:rPr>
        <w:t>Includes Name which is in SELECT and GROUP BY.</w:t>
      </w:r>
    </w:p>
    <w:p w:rsidR="006614C7" w:rsidRDefault="006614C7" w:rsidP="006614C7">
      <w:pPr>
        <w:rPr>
          <w:rFonts w:asciiTheme="majorHAnsi" w:hAnsiTheme="majorHAnsi" w:cstheme="majorHAnsi"/>
          <w:sz w:val="22"/>
          <w:szCs w:val="22"/>
          <w:lang w:val="tr-TR"/>
        </w:rPr>
      </w:pPr>
      <w:r w:rsidRPr="006614C7">
        <w:rPr>
          <w:rFonts w:asciiTheme="majorHAnsi" w:hAnsiTheme="majorHAnsi" w:cstheme="majorHAnsi"/>
          <w:b/>
          <w:bCs/>
          <w:sz w:val="22"/>
          <w:szCs w:val="22"/>
          <w:lang w:val="tr-TR"/>
        </w:rPr>
        <w:t xml:space="preserve">Eliminates Lookup: </w:t>
      </w:r>
      <w:r w:rsidRPr="006614C7">
        <w:rPr>
          <w:rFonts w:asciiTheme="majorHAnsi" w:hAnsiTheme="majorHAnsi" w:cstheme="majorHAnsi"/>
          <w:sz w:val="22"/>
          <w:szCs w:val="22"/>
          <w:lang w:val="tr-TR"/>
        </w:rPr>
        <w:t>Avoids additional I/O for the Store name.</w:t>
      </w:r>
    </w:p>
    <w:p w:rsidR="006614C7" w:rsidRDefault="006614C7" w:rsidP="006614C7">
      <w:pPr>
        <w:rPr>
          <w:rFonts w:asciiTheme="majorHAnsi" w:hAnsiTheme="majorHAnsi" w:cstheme="majorHAnsi"/>
          <w:sz w:val="22"/>
          <w:szCs w:val="22"/>
          <w:lang w:val="tr-TR"/>
        </w:rPr>
      </w:pPr>
    </w:p>
    <w:p w:rsidR="006614C7" w:rsidRPr="006614C7" w:rsidRDefault="006614C7" w:rsidP="006614C7">
      <w:pPr>
        <w:autoSpaceDE w:val="0"/>
        <w:autoSpaceDN w:val="0"/>
        <w:adjustRightInd w:val="0"/>
        <w:spacing w:line="240" w:lineRule="auto"/>
        <w:rPr>
          <w:rFonts w:asciiTheme="majorHAnsi" w:eastAsiaTheme="majorEastAsia" w:hAnsiTheme="majorHAnsi" w:cstheme="majorBidi"/>
          <w:b/>
          <w:bCs/>
          <w:sz w:val="24"/>
          <w:szCs w:val="24"/>
          <w:lang w:val="tr-TR"/>
        </w:rPr>
      </w:pPr>
      <w:r w:rsidRPr="006614C7">
        <w:rPr>
          <w:rFonts w:asciiTheme="majorHAnsi" w:eastAsiaTheme="majorEastAsia" w:hAnsiTheme="majorHAnsi" w:cstheme="majorBidi"/>
          <w:b/>
          <w:bCs/>
          <w:sz w:val="24"/>
          <w:szCs w:val="24"/>
          <w:lang w:val="tr-TR"/>
        </w:rPr>
        <w:t>Index 4: IX_Product_Color_Flags_Store</w:t>
      </w:r>
    </w:p>
    <w:p w:rsidR="006614C7" w:rsidRDefault="006614C7" w:rsidP="006614C7">
      <w:pPr>
        <w:pBdr>
          <w:top w:val="single" w:sz="4" w:space="1" w:color="auto"/>
          <w:left w:val="single" w:sz="4" w:space="4" w:color="auto"/>
          <w:bottom w:val="single" w:sz="4" w:space="0" w:color="auto"/>
          <w:right w:val="single" w:sz="4" w:space="4" w:color="auto"/>
        </w:pBdr>
        <w:autoSpaceDE w:val="0"/>
        <w:autoSpaceDN w:val="0"/>
        <w:adjustRightInd w:val="0"/>
        <w:spacing w:line="240" w:lineRule="auto"/>
        <w:rPr>
          <w:rFonts w:ascii="Consolas" w:hAnsi="Consolas" w:cs="Consolas"/>
          <w:color w:val="000000"/>
          <w:sz w:val="19"/>
          <w:szCs w:val="19"/>
          <w:lang w:val="tr-TR"/>
        </w:rPr>
      </w:pPr>
      <w:r>
        <w:rPr>
          <w:rFonts w:ascii="Consolas" w:hAnsi="Consolas" w:cs="Consolas"/>
          <w:color w:val="0000FF"/>
          <w:sz w:val="19"/>
          <w:szCs w:val="19"/>
          <w:lang w:val="tr-TR"/>
        </w:rPr>
        <w:t>CREATE</w:t>
      </w:r>
      <w:r>
        <w:rPr>
          <w:rFonts w:ascii="Consolas" w:hAnsi="Consolas" w:cs="Consolas"/>
          <w:color w:val="000000"/>
          <w:sz w:val="19"/>
          <w:szCs w:val="19"/>
          <w:lang w:val="tr-TR"/>
        </w:rPr>
        <w:t xml:space="preserve"> </w:t>
      </w:r>
      <w:r>
        <w:rPr>
          <w:rFonts w:ascii="Consolas" w:hAnsi="Consolas" w:cs="Consolas"/>
          <w:color w:val="0000FF"/>
          <w:sz w:val="19"/>
          <w:szCs w:val="19"/>
          <w:lang w:val="tr-TR"/>
        </w:rPr>
        <w:t>INDEX</w:t>
      </w:r>
      <w:r>
        <w:rPr>
          <w:rFonts w:ascii="Consolas" w:hAnsi="Consolas" w:cs="Consolas"/>
          <w:color w:val="000000"/>
          <w:sz w:val="19"/>
          <w:szCs w:val="19"/>
          <w:lang w:val="tr-TR"/>
        </w:rPr>
        <w:t xml:space="preserve"> IX_Product_Color_Flags_Store </w:t>
      </w:r>
      <w:r>
        <w:rPr>
          <w:rFonts w:ascii="Consolas" w:hAnsi="Consolas" w:cs="Consolas"/>
          <w:color w:val="0000FF"/>
          <w:sz w:val="19"/>
          <w:szCs w:val="19"/>
          <w:lang w:val="tr-TR"/>
        </w:rPr>
        <w:t>ON</w:t>
      </w:r>
      <w:r>
        <w:rPr>
          <w:rFonts w:ascii="Consolas" w:hAnsi="Consolas" w:cs="Consolas"/>
          <w:color w:val="000000"/>
          <w:sz w:val="19"/>
          <w:szCs w:val="19"/>
          <w:lang w:val="tr-TR"/>
        </w:rPr>
        <w:t xml:space="preserve"> Production</w:t>
      </w:r>
      <w:r>
        <w:rPr>
          <w:rFonts w:ascii="Consolas" w:hAnsi="Consolas" w:cs="Consolas"/>
          <w:color w:val="808080"/>
          <w:sz w:val="19"/>
          <w:szCs w:val="19"/>
          <w:lang w:val="tr-TR"/>
        </w:rPr>
        <w:t>.</w:t>
      </w:r>
      <w:r>
        <w:rPr>
          <w:rFonts w:ascii="Consolas" w:hAnsi="Consolas" w:cs="Consolas"/>
          <w:color w:val="FF00FF"/>
          <w:sz w:val="19"/>
          <w:szCs w:val="19"/>
          <w:lang w:val="tr-TR"/>
        </w:rPr>
        <w:t>Product</w:t>
      </w:r>
      <w:r>
        <w:rPr>
          <w:rFonts w:ascii="Consolas" w:hAnsi="Consolas" w:cs="Consolas"/>
          <w:color w:val="808080"/>
          <w:sz w:val="19"/>
          <w:szCs w:val="19"/>
          <w:lang w:val="tr-TR"/>
        </w:rPr>
        <w:t>(</w:t>
      </w:r>
      <w:r>
        <w:rPr>
          <w:rFonts w:ascii="Consolas" w:hAnsi="Consolas" w:cs="Consolas"/>
          <w:color w:val="000000"/>
          <w:sz w:val="19"/>
          <w:szCs w:val="19"/>
          <w:lang w:val="tr-TR"/>
        </w:rPr>
        <w:t>Color</w:t>
      </w:r>
      <w:r>
        <w:rPr>
          <w:rFonts w:ascii="Consolas" w:hAnsi="Consolas" w:cs="Consolas"/>
          <w:color w:val="808080"/>
          <w:sz w:val="19"/>
          <w:szCs w:val="19"/>
          <w:lang w:val="tr-TR"/>
        </w:rPr>
        <w:t>,</w:t>
      </w:r>
      <w:r>
        <w:rPr>
          <w:rFonts w:ascii="Consolas" w:hAnsi="Consolas" w:cs="Consolas"/>
          <w:color w:val="000000"/>
          <w:sz w:val="19"/>
          <w:szCs w:val="19"/>
          <w:lang w:val="tr-TR"/>
        </w:rPr>
        <w:t xml:space="preserve"> MakeFlag</w:t>
      </w:r>
      <w:r>
        <w:rPr>
          <w:rFonts w:ascii="Consolas" w:hAnsi="Consolas" w:cs="Consolas"/>
          <w:color w:val="808080"/>
          <w:sz w:val="19"/>
          <w:szCs w:val="19"/>
          <w:lang w:val="tr-TR"/>
        </w:rPr>
        <w:t>,</w:t>
      </w:r>
      <w:r>
        <w:rPr>
          <w:rFonts w:ascii="Consolas" w:hAnsi="Consolas" w:cs="Consolas"/>
          <w:color w:val="000000"/>
          <w:sz w:val="19"/>
          <w:szCs w:val="19"/>
          <w:lang w:val="tr-TR"/>
        </w:rPr>
        <w:t xml:space="preserve"> FinishedGoodsFlag</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r>
        <w:rPr>
          <w:rFonts w:ascii="Consolas" w:hAnsi="Consolas" w:cs="Consolas"/>
          <w:color w:val="0000FF"/>
          <w:sz w:val="19"/>
          <w:szCs w:val="19"/>
          <w:lang w:val="tr-TR"/>
        </w:rPr>
        <w:t>INCLUDE</w:t>
      </w:r>
      <w:r>
        <w:rPr>
          <w:rFonts w:ascii="Consolas" w:hAnsi="Consolas" w:cs="Consolas"/>
          <w:color w:val="808080"/>
          <w:sz w:val="19"/>
          <w:szCs w:val="19"/>
          <w:lang w:val="tr-TR"/>
        </w:rPr>
        <w:t>(</w:t>
      </w:r>
      <w:r>
        <w:rPr>
          <w:rFonts w:ascii="Consolas" w:hAnsi="Consolas" w:cs="Consolas"/>
          <w:color w:val="000000"/>
          <w:sz w:val="19"/>
          <w:szCs w:val="19"/>
          <w:lang w:val="tr-TR"/>
        </w:rPr>
        <w:t>ProductSubcategoryID</w:t>
      </w:r>
      <w:r>
        <w:rPr>
          <w:rFonts w:ascii="Consolas" w:hAnsi="Consolas" w:cs="Consolas"/>
          <w:color w:val="808080"/>
          <w:sz w:val="19"/>
          <w:szCs w:val="19"/>
          <w:lang w:val="tr-TR"/>
        </w:rPr>
        <w:t>);</w:t>
      </w:r>
    </w:p>
    <w:p w:rsidR="006614C7" w:rsidRPr="006614C7" w:rsidRDefault="006614C7" w:rsidP="006614C7">
      <w:pPr>
        <w:rPr>
          <w:rFonts w:asciiTheme="majorHAnsi" w:hAnsiTheme="majorHAnsi" w:cstheme="majorHAnsi"/>
          <w:b/>
          <w:bCs/>
          <w:sz w:val="22"/>
          <w:szCs w:val="22"/>
          <w:lang w:val="tr-TR"/>
        </w:rPr>
      </w:pPr>
      <w:r w:rsidRPr="006614C7">
        <w:rPr>
          <w:rFonts w:asciiTheme="majorHAnsi" w:hAnsiTheme="majorHAnsi" w:cstheme="majorHAnsi"/>
          <w:b/>
          <w:bCs/>
          <w:sz w:val="22"/>
          <w:szCs w:val="22"/>
          <w:lang w:val="tr-TR"/>
        </w:rPr>
        <w:t>Complex Filter Handling:</w:t>
      </w:r>
      <w:r w:rsidRPr="006614C7">
        <w:rPr>
          <w:rFonts w:asciiTheme="majorHAnsi" w:hAnsiTheme="majorHAnsi" w:cstheme="majorHAnsi"/>
          <w:sz w:val="22"/>
          <w:szCs w:val="22"/>
          <w:lang w:val="tr-TR"/>
        </w:rPr>
        <w:t xml:space="preserve"> Optimizes the combined color and flag conditions.</w:t>
      </w:r>
    </w:p>
    <w:p w:rsidR="006614C7" w:rsidRPr="006614C7" w:rsidRDefault="006614C7" w:rsidP="006614C7">
      <w:pPr>
        <w:rPr>
          <w:rFonts w:asciiTheme="majorHAnsi" w:hAnsiTheme="majorHAnsi" w:cstheme="majorHAnsi"/>
          <w:b/>
          <w:bCs/>
          <w:sz w:val="22"/>
          <w:szCs w:val="22"/>
          <w:lang w:val="tr-TR"/>
        </w:rPr>
      </w:pPr>
      <w:r w:rsidRPr="006614C7">
        <w:rPr>
          <w:rFonts w:asciiTheme="majorHAnsi" w:hAnsiTheme="majorHAnsi" w:cstheme="majorHAnsi"/>
          <w:b/>
          <w:bCs/>
          <w:sz w:val="22"/>
          <w:szCs w:val="22"/>
          <w:lang w:val="tr-TR"/>
        </w:rPr>
        <w:t xml:space="preserve">Join Preparation: </w:t>
      </w:r>
      <w:r w:rsidRPr="006614C7">
        <w:rPr>
          <w:rFonts w:asciiTheme="majorHAnsi" w:hAnsiTheme="majorHAnsi" w:cstheme="majorHAnsi"/>
          <w:sz w:val="22"/>
          <w:szCs w:val="22"/>
          <w:lang w:val="tr-TR"/>
        </w:rPr>
        <w:t>Includes ProductSubcategoryID for the category join path.</w:t>
      </w:r>
    </w:p>
    <w:p w:rsidR="006614C7" w:rsidRDefault="006614C7" w:rsidP="006614C7">
      <w:pPr>
        <w:rPr>
          <w:rFonts w:asciiTheme="majorHAnsi" w:hAnsiTheme="majorHAnsi" w:cstheme="majorHAnsi"/>
          <w:sz w:val="22"/>
          <w:szCs w:val="22"/>
          <w:lang w:val="tr-TR"/>
        </w:rPr>
      </w:pPr>
      <w:r w:rsidRPr="006614C7">
        <w:rPr>
          <w:rFonts w:asciiTheme="majorHAnsi" w:hAnsiTheme="majorHAnsi" w:cstheme="majorHAnsi"/>
          <w:b/>
          <w:bCs/>
          <w:sz w:val="22"/>
          <w:szCs w:val="22"/>
          <w:lang w:val="tr-TR"/>
        </w:rPr>
        <w:t xml:space="preserve">Selective Indexing: </w:t>
      </w:r>
      <w:r w:rsidRPr="006614C7">
        <w:rPr>
          <w:rFonts w:asciiTheme="majorHAnsi" w:hAnsiTheme="majorHAnsi" w:cstheme="majorHAnsi"/>
          <w:sz w:val="22"/>
          <w:szCs w:val="22"/>
          <w:lang w:val="tr-TR"/>
        </w:rPr>
        <w:t>More efficient than scanning the full Product table.</w:t>
      </w:r>
    </w:p>
    <w:p w:rsidR="006614C7" w:rsidRDefault="006614C7" w:rsidP="006614C7">
      <w:pPr>
        <w:rPr>
          <w:rFonts w:asciiTheme="majorHAnsi" w:hAnsiTheme="majorHAnsi" w:cstheme="majorHAnsi"/>
          <w:sz w:val="22"/>
          <w:szCs w:val="22"/>
          <w:lang w:val="tr-TR"/>
        </w:rPr>
      </w:pPr>
    </w:p>
    <w:p w:rsidR="006614C7" w:rsidRDefault="006614C7" w:rsidP="006614C7">
      <w:pPr>
        <w:rPr>
          <w:rFonts w:asciiTheme="majorHAnsi" w:hAnsiTheme="majorHAnsi" w:cstheme="majorHAnsi"/>
          <w:sz w:val="22"/>
          <w:szCs w:val="22"/>
          <w:lang w:val="tr-TR"/>
        </w:rPr>
      </w:pPr>
    </w:p>
    <w:p w:rsidR="006614C7" w:rsidRPr="006614C7" w:rsidRDefault="006614C7" w:rsidP="006614C7">
      <w:pPr>
        <w:autoSpaceDE w:val="0"/>
        <w:autoSpaceDN w:val="0"/>
        <w:adjustRightInd w:val="0"/>
        <w:spacing w:line="240" w:lineRule="auto"/>
        <w:rPr>
          <w:rFonts w:asciiTheme="majorHAnsi" w:eastAsiaTheme="majorEastAsia" w:hAnsiTheme="majorHAnsi" w:cstheme="majorBidi"/>
          <w:b/>
          <w:bCs/>
          <w:sz w:val="24"/>
          <w:szCs w:val="24"/>
          <w:lang w:val="tr-TR"/>
        </w:rPr>
      </w:pPr>
      <w:r w:rsidRPr="006614C7">
        <w:rPr>
          <w:rFonts w:asciiTheme="majorHAnsi" w:eastAsiaTheme="majorEastAsia" w:hAnsiTheme="majorHAnsi" w:cstheme="majorBidi"/>
          <w:b/>
          <w:bCs/>
          <w:sz w:val="24"/>
          <w:szCs w:val="24"/>
          <w:lang w:val="tr-TR"/>
        </w:rPr>
        <w:lastRenderedPageBreak/>
        <w:t>Index 5: IX_SalesOrderDetail_ProductID_OrderID_Store</w:t>
      </w:r>
    </w:p>
    <w:p w:rsidR="006614C7" w:rsidRDefault="006614C7" w:rsidP="006614C7">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lang w:val="tr-TR"/>
        </w:rPr>
      </w:pPr>
      <w:r>
        <w:rPr>
          <w:rFonts w:ascii="Consolas" w:hAnsi="Consolas" w:cs="Consolas"/>
          <w:color w:val="0000FF"/>
          <w:sz w:val="19"/>
          <w:szCs w:val="19"/>
          <w:lang w:val="tr-TR"/>
        </w:rPr>
        <w:t>CREATE</w:t>
      </w:r>
      <w:r>
        <w:rPr>
          <w:rFonts w:ascii="Consolas" w:hAnsi="Consolas" w:cs="Consolas"/>
          <w:color w:val="000000"/>
          <w:sz w:val="19"/>
          <w:szCs w:val="19"/>
          <w:lang w:val="tr-TR"/>
        </w:rPr>
        <w:t xml:space="preserve"> </w:t>
      </w:r>
      <w:r>
        <w:rPr>
          <w:rFonts w:ascii="Consolas" w:hAnsi="Consolas" w:cs="Consolas"/>
          <w:color w:val="0000FF"/>
          <w:sz w:val="19"/>
          <w:szCs w:val="19"/>
          <w:lang w:val="tr-TR"/>
        </w:rPr>
        <w:t>INDEX</w:t>
      </w:r>
      <w:r>
        <w:rPr>
          <w:rFonts w:ascii="Consolas" w:hAnsi="Consolas" w:cs="Consolas"/>
          <w:color w:val="000000"/>
          <w:sz w:val="19"/>
          <w:szCs w:val="19"/>
          <w:lang w:val="tr-TR"/>
        </w:rPr>
        <w:t xml:space="preserve"> IX_SalesOrderDetail_ProductID_OrderID_Store </w:t>
      </w:r>
      <w:r>
        <w:rPr>
          <w:rFonts w:ascii="Consolas" w:hAnsi="Consolas" w:cs="Consolas"/>
          <w:color w:val="0000FF"/>
          <w:sz w:val="19"/>
          <w:szCs w:val="19"/>
          <w:lang w:val="tr-TR"/>
        </w:rPr>
        <w:t>ON</w:t>
      </w:r>
      <w:r>
        <w:rPr>
          <w:rFonts w:ascii="Consolas" w:hAnsi="Consolas" w:cs="Consolas"/>
          <w:color w:val="000000"/>
          <w:sz w:val="19"/>
          <w:szCs w:val="19"/>
          <w:lang w:val="tr-TR"/>
        </w:rPr>
        <w:t xml:space="preserve"> Sales</w:t>
      </w:r>
      <w:r>
        <w:rPr>
          <w:rFonts w:ascii="Consolas" w:hAnsi="Consolas" w:cs="Consolas"/>
          <w:color w:val="808080"/>
          <w:sz w:val="19"/>
          <w:szCs w:val="19"/>
          <w:lang w:val="tr-TR"/>
        </w:rPr>
        <w:t>.</w:t>
      </w:r>
      <w:r>
        <w:rPr>
          <w:rFonts w:ascii="Consolas" w:hAnsi="Consolas" w:cs="Consolas"/>
          <w:color w:val="000000"/>
          <w:sz w:val="19"/>
          <w:szCs w:val="19"/>
          <w:lang w:val="tr-TR"/>
        </w:rPr>
        <w:t>SalesOrderDetail</w:t>
      </w:r>
      <w:r>
        <w:rPr>
          <w:rFonts w:ascii="Consolas" w:hAnsi="Consolas" w:cs="Consolas"/>
          <w:color w:val="808080"/>
          <w:sz w:val="19"/>
          <w:szCs w:val="19"/>
          <w:lang w:val="tr-TR"/>
        </w:rPr>
        <w:t>(</w:t>
      </w:r>
      <w:r>
        <w:rPr>
          <w:rFonts w:ascii="Consolas" w:hAnsi="Consolas" w:cs="Consolas"/>
          <w:color w:val="000000"/>
          <w:sz w:val="19"/>
          <w:szCs w:val="19"/>
          <w:lang w:val="tr-TR"/>
        </w:rPr>
        <w:t>ProductID</w:t>
      </w:r>
      <w:r>
        <w:rPr>
          <w:rFonts w:ascii="Consolas" w:hAnsi="Consolas" w:cs="Consolas"/>
          <w:color w:val="808080"/>
          <w:sz w:val="19"/>
          <w:szCs w:val="19"/>
          <w:lang w:val="tr-TR"/>
        </w:rPr>
        <w:t>,</w:t>
      </w:r>
      <w:r>
        <w:rPr>
          <w:rFonts w:ascii="Consolas" w:hAnsi="Consolas" w:cs="Consolas"/>
          <w:color w:val="000000"/>
          <w:sz w:val="19"/>
          <w:szCs w:val="19"/>
          <w:lang w:val="tr-TR"/>
        </w:rPr>
        <w:t xml:space="preserve"> SalesOrderID</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proofErr w:type="gramStart"/>
      <w:r>
        <w:rPr>
          <w:rFonts w:ascii="Consolas" w:hAnsi="Consolas" w:cs="Consolas"/>
          <w:color w:val="0000FF"/>
          <w:sz w:val="19"/>
          <w:szCs w:val="19"/>
          <w:lang w:val="tr-TR"/>
        </w:rPr>
        <w:t>INCLUDE</w:t>
      </w:r>
      <w:r>
        <w:rPr>
          <w:rFonts w:ascii="Consolas" w:hAnsi="Consolas" w:cs="Consolas"/>
          <w:color w:val="808080"/>
          <w:sz w:val="19"/>
          <w:szCs w:val="19"/>
          <w:lang w:val="tr-TR"/>
        </w:rPr>
        <w:t>(</w:t>
      </w:r>
      <w:proofErr w:type="gramEnd"/>
      <w:r>
        <w:rPr>
          <w:rFonts w:ascii="Consolas" w:hAnsi="Consolas" w:cs="Consolas"/>
          <w:color w:val="000000"/>
          <w:sz w:val="19"/>
          <w:szCs w:val="19"/>
          <w:lang w:val="tr-TR"/>
        </w:rPr>
        <w:t>OrderQty</w:t>
      </w:r>
      <w:r>
        <w:rPr>
          <w:rFonts w:ascii="Consolas" w:hAnsi="Consolas" w:cs="Consolas"/>
          <w:color w:val="808080"/>
          <w:sz w:val="19"/>
          <w:szCs w:val="19"/>
          <w:lang w:val="tr-TR"/>
        </w:rPr>
        <w:t>,</w:t>
      </w:r>
      <w:r>
        <w:rPr>
          <w:rFonts w:ascii="Consolas" w:hAnsi="Consolas" w:cs="Consolas"/>
          <w:color w:val="000000"/>
          <w:sz w:val="19"/>
          <w:szCs w:val="19"/>
          <w:lang w:val="tr-TR"/>
        </w:rPr>
        <w:t xml:space="preserve"> LineTotal</w:t>
      </w:r>
      <w:r>
        <w:rPr>
          <w:rFonts w:ascii="Consolas" w:hAnsi="Consolas" w:cs="Consolas"/>
          <w:color w:val="808080"/>
          <w:sz w:val="19"/>
          <w:szCs w:val="19"/>
          <w:lang w:val="tr-TR"/>
        </w:rPr>
        <w:t>);</w:t>
      </w:r>
    </w:p>
    <w:p w:rsidR="006614C7" w:rsidRPr="006614C7" w:rsidRDefault="006614C7" w:rsidP="006614C7">
      <w:pPr>
        <w:rPr>
          <w:rFonts w:asciiTheme="majorHAnsi" w:hAnsiTheme="majorHAnsi" w:cstheme="majorHAnsi"/>
          <w:b/>
          <w:bCs/>
          <w:sz w:val="22"/>
          <w:szCs w:val="22"/>
          <w:lang w:val="tr-TR"/>
        </w:rPr>
      </w:pPr>
      <w:r w:rsidRPr="006614C7">
        <w:rPr>
          <w:rFonts w:asciiTheme="majorHAnsi" w:hAnsiTheme="majorHAnsi" w:cstheme="majorHAnsi"/>
          <w:b/>
          <w:bCs/>
          <w:sz w:val="22"/>
          <w:szCs w:val="22"/>
          <w:lang w:val="tr-TR"/>
        </w:rPr>
        <w:t xml:space="preserve">Dual Join Support: </w:t>
      </w:r>
      <w:r w:rsidRPr="006614C7">
        <w:rPr>
          <w:rFonts w:asciiTheme="majorHAnsi" w:hAnsiTheme="majorHAnsi" w:cstheme="majorHAnsi"/>
          <w:sz w:val="22"/>
          <w:szCs w:val="22"/>
          <w:lang w:val="tr-TR"/>
        </w:rPr>
        <w:t>Optimized for joining on both ProductID and SalesOrderID.</w:t>
      </w:r>
    </w:p>
    <w:p w:rsidR="006614C7" w:rsidRPr="006614C7" w:rsidRDefault="006614C7" w:rsidP="006614C7">
      <w:pPr>
        <w:rPr>
          <w:rFonts w:asciiTheme="majorHAnsi" w:hAnsiTheme="majorHAnsi" w:cstheme="majorHAnsi"/>
          <w:b/>
          <w:bCs/>
          <w:sz w:val="22"/>
          <w:szCs w:val="22"/>
          <w:lang w:val="tr-TR"/>
        </w:rPr>
      </w:pPr>
      <w:r w:rsidRPr="006614C7">
        <w:rPr>
          <w:rFonts w:asciiTheme="majorHAnsi" w:hAnsiTheme="majorHAnsi" w:cstheme="majorHAnsi"/>
          <w:b/>
          <w:bCs/>
          <w:sz w:val="22"/>
          <w:szCs w:val="22"/>
          <w:lang w:val="tr-TR"/>
        </w:rPr>
        <w:t>Aggregation Coverage:</w:t>
      </w:r>
      <w:r w:rsidRPr="006614C7">
        <w:rPr>
          <w:rFonts w:asciiTheme="majorHAnsi" w:hAnsiTheme="majorHAnsi" w:cstheme="majorHAnsi"/>
          <w:sz w:val="22"/>
          <w:szCs w:val="22"/>
          <w:lang w:val="tr-TR"/>
        </w:rPr>
        <w:t xml:space="preserve"> Includes all columns needed for SUM operations.</w:t>
      </w:r>
    </w:p>
    <w:p w:rsidR="006614C7" w:rsidRDefault="006614C7" w:rsidP="006614C7">
      <w:pPr>
        <w:rPr>
          <w:rFonts w:asciiTheme="majorHAnsi" w:hAnsiTheme="majorHAnsi" w:cstheme="majorHAnsi"/>
          <w:sz w:val="22"/>
          <w:szCs w:val="22"/>
          <w:lang w:val="tr-TR"/>
        </w:rPr>
      </w:pPr>
      <w:r w:rsidRPr="006614C7">
        <w:rPr>
          <w:rFonts w:asciiTheme="majorHAnsi" w:hAnsiTheme="majorHAnsi" w:cstheme="majorHAnsi"/>
          <w:b/>
          <w:bCs/>
          <w:sz w:val="22"/>
          <w:szCs w:val="22"/>
          <w:lang w:val="tr-TR"/>
        </w:rPr>
        <w:t xml:space="preserve">Query-Specific Design: </w:t>
      </w:r>
      <w:r w:rsidRPr="006614C7">
        <w:rPr>
          <w:rFonts w:asciiTheme="majorHAnsi" w:hAnsiTheme="majorHAnsi" w:cstheme="majorHAnsi"/>
          <w:sz w:val="22"/>
          <w:szCs w:val="22"/>
          <w:lang w:val="tr-TR"/>
        </w:rPr>
        <w:t>Tailored to this specific query pattern.</w:t>
      </w:r>
    </w:p>
    <w:p w:rsidR="006614C7" w:rsidRDefault="006614C7" w:rsidP="006614C7">
      <w:pPr>
        <w:rPr>
          <w:rFonts w:asciiTheme="majorHAnsi" w:hAnsiTheme="majorHAnsi" w:cstheme="majorHAnsi"/>
          <w:sz w:val="22"/>
          <w:szCs w:val="22"/>
          <w:lang w:val="tr-TR"/>
        </w:rPr>
      </w:pPr>
    </w:p>
    <w:p w:rsidR="00A303BB" w:rsidRDefault="00A303BB" w:rsidP="00A303BB">
      <w:pPr>
        <w:autoSpaceDE w:val="0"/>
        <w:autoSpaceDN w:val="0"/>
        <w:adjustRightInd w:val="0"/>
        <w:spacing w:line="240" w:lineRule="auto"/>
        <w:rPr>
          <w:rFonts w:asciiTheme="majorHAnsi" w:eastAsiaTheme="majorEastAsia" w:hAnsiTheme="majorHAnsi" w:cstheme="majorBidi"/>
          <w:b/>
          <w:bCs/>
          <w:sz w:val="24"/>
          <w:szCs w:val="24"/>
        </w:rPr>
      </w:pPr>
      <w:r w:rsidRPr="00A303BB">
        <w:rPr>
          <w:rFonts w:asciiTheme="majorHAnsi" w:eastAsiaTheme="majorEastAsia" w:hAnsiTheme="majorHAnsi" w:cstheme="majorBidi"/>
          <w:b/>
          <w:bCs/>
          <w:sz w:val="24"/>
          <w:szCs w:val="24"/>
        </w:rPr>
        <w:t>Index 6: IX_ProductCategory_ID_Store</w:t>
      </w:r>
    </w:p>
    <w:p w:rsidR="00A303BB" w:rsidRDefault="00A303BB" w:rsidP="00A303BB">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lang w:val="tr-TR"/>
        </w:rPr>
      </w:pPr>
      <w:r>
        <w:rPr>
          <w:rFonts w:ascii="Consolas" w:hAnsi="Consolas" w:cs="Consolas"/>
          <w:color w:val="0000FF"/>
          <w:sz w:val="19"/>
          <w:szCs w:val="19"/>
          <w:lang w:val="tr-TR"/>
        </w:rPr>
        <w:t>CREATE</w:t>
      </w:r>
      <w:r>
        <w:rPr>
          <w:rFonts w:ascii="Consolas" w:hAnsi="Consolas" w:cs="Consolas"/>
          <w:color w:val="000000"/>
          <w:sz w:val="19"/>
          <w:szCs w:val="19"/>
          <w:lang w:val="tr-TR"/>
        </w:rPr>
        <w:t xml:space="preserve"> </w:t>
      </w:r>
      <w:r>
        <w:rPr>
          <w:rFonts w:ascii="Consolas" w:hAnsi="Consolas" w:cs="Consolas"/>
          <w:color w:val="0000FF"/>
          <w:sz w:val="19"/>
          <w:szCs w:val="19"/>
          <w:lang w:val="tr-TR"/>
        </w:rPr>
        <w:t>INDEX</w:t>
      </w:r>
      <w:r>
        <w:rPr>
          <w:rFonts w:ascii="Consolas" w:hAnsi="Consolas" w:cs="Consolas"/>
          <w:color w:val="000000"/>
          <w:sz w:val="19"/>
          <w:szCs w:val="19"/>
          <w:lang w:val="tr-TR"/>
        </w:rPr>
        <w:t xml:space="preserve"> IX_ProductCategory_ID_Store </w:t>
      </w:r>
      <w:r>
        <w:rPr>
          <w:rFonts w:ascii="Consolas" w:hAnsi="Consolas" w:cs="Consolas"/>
          <w:color w:val="0000FF"/>
          <w:sz w:val="19"/>
          <w:szCs w:val="19"/>
          <w:lang w:val="tr-TR"/>
        </w:rPr>
        <w:t>ON</w:t>
      </w:r>
      <w:r>
        <w:rPr>
          <w:rFonts w:ascii="Consolas" w:hAnsi="Consolas" w:cs="Consolas"/>
          <w:color w:val="000000"/>
          <w:sz w:val="19"/>
          <w:szCs w:val="19"/>
          <w:lang w:val="tr-TR"/>
        </w:rPr>
        <w:t xml:space="preserve"> Production</w:t>
      </w:r>
      <w:r>
        <w:rPr>
          <w:rFonts w:ascii="Consolas" w:hAnsi="Consolas" w:cs="Consolas"/>
          <w:color w:val="808080"/>
          <w:sz w:val="19"/>
          <w:szCs w:val="19"/>
          <w:lang w:val="tr-TR"/>
        </w:rPr>
        <w:t>.</w:t>
      </w:r>
      <w:r>
        <w:rPr>
          <w:rFonts w:ascii="Consolas" w:hAnsi="Consolas" w:cs="Consolas"/>
          <w:color w:val="000000"/>
          <w:sz w:val="19"/>
          <w:szCs w:val="19"/>
          <w:lang w:val="tr-TR"/>
        </w:rPr>
        <w:t>ProductCategory</w:t>
      </w:r>
      <w:r>
        <w:rPr>
          <w:rFonts w:ascii="Consolas" w:hAnsi="Consolas" w:cs="Consolas"/>
          <w:color w:val="808080"/>
          <w:sz w:val="19"/>
          <w:szCs w:val="19"/>
          <w:lang w:val="tr-TR"/>
        </w:rPr>
        <w:t>(</w:t>
      </w:r>
      <w:r>
        <w:rPr>
          <w:rFonts w:ascii="Consolas" w:hAnsi="Consolas" w:cs="Consolas"/>
          <w:color w:val="000000"/>
          <w:sz w:val="19"/>
          <w:szCs w:val="19"/>
          <w:lang w:val="tr-TR"/>
        </w:rPr>
        <w:t>ProductCategoryID</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r>
        <w:rPr>
          <w:rFonts w:ascii="Consolas" w:hAnsi="Consolas" w:cs="Consolas"/>
          <w:color w:val="0000FF"/>
          <w:sz w:val="19"/>
          <w:szCs w:val="19"/>
          <w:lang w:val="tr-TR"/>
        </w:rPr>
        <w:t>INCLUDE</w:t>
      </w:r>
      <w:r>
        <w:rPr>
          <w:rFonts w:ascii="Consolas" w:hAnsi="Consolas" w:cs="Consolas"/>
          <w:color w:val="808080"/>
          <w:sz w:val="19"/>
          <w:szCs w:val="19"/>
          <w:lang w:val="tr-TR"/>
        </w:rPr>
        <w:t>(</w:t>
      </w:r>
      <w:r>
        <w:rPr>
          <w:rFonts w:ascii="Consolas" w:hAnsi="Consolas" w:cs="Consolas"/>
          <w:color w:val="0000FF"/>
          <w:sz w:val="19"/>
          <w:szCs w:val="19"/>
          <w:lang w:val="tr-TR"/>
        </w:rPr>
        <w:t>Name</w:t>
      </w:r>
      <w:r>
        <w:rPr>
          <w:rFonts w:ascii="Consolas" w:hAnsi="Consolas" w:cs="Consolas"/>
          <w:color w:val="808080"/>
          <w:sz w:val="19"/>
          <w:szCs w:val="19"/>
          <w:lang w:val="tr-TR"/>
        </w:rPr>
        <w:t>);</w:t>
      </w:r>
    </w:p>
    <w:p w:rsidR="00A303BB" w:rsidRPr="00A303BB" w:rsidRDefault="00A303BB" w:rsidP="00A303BB">
      <w:pPr>
        <w:rPr>
          <w:rFonts w:asciiTheme="majorHAnsi" w:hAnsiTheme="majorHAnsi" w:cstheme="majorHAnsi"/>
          <w:b/>
          <w:bCs/>
          <w:sz w:val="22"/>
          <w:szCs w:val="22"/>
          <w:lang w:val="tr-TR"/>
        </w:rPr>
      </w:pPr>
      <w:r w:rsidRPr="00A303BB">
        <w:rPr>
          <w:rFonts w:asciiTheme="majorHAnsi" w:hAnsiTheme="majorHAnsi" w:cstheme="majorHAnsi"/>
          <w:b/>
          <w:bCs/>
          <w:sz w:val="22"/>
          <w:szCs w:val="22"/>
          <w:lang w:val="tr-TR"/>
        </w:rPr>
        <w:t xml:space="preserve">Category Name Retrieval: </w:t>
      </w:r>
      <w:r w:rsidRPr="00A303BB">
        <w:rPr>
          <w:rFonts w:asciiTheme="majorHAnsi" w:hAnsiTheme="majorHAnsi" w:cstheme="majorHAnsi"/>
          <w:sz w:val="22"/>
          <w:szCs w:val="22"/>
          <w:lang w:val="tr-TR"/>
        </w:rPr>
        <w:t>Optimizes access to category names in the final output</w:t>
      </w:r>
      <w:r>
        <w:rPr>
          <w:rFonts w:asciiTheme="majorHAnsi" w:hAnsiTheme="majorHAnsi" w:cstheme="majorHAnsi"/>
          <w:sz w:val="22"/>
          <w:szCs w:val="22"/>
          <w:lang w:val="tr-TR"/>
        </w:rPr>
        <w:t>.</w:t>
      </w:r>
    </w:p>
    <w:p w:rsidR="00A303BB" w:rsidRPr="00A303BB" w:rsidRDefault="00A303BB" w:rsidP="00A303BB">
      <w:pPr>
        <w:rPr>
          <w:rFonts w:asciiTheme="majorHAnsi" w:hAnsiTheme="majorHAnsi" w:cstheme="majorHAnsi"/>
          <w:b/>
          <w:bCs/>
          <w:sz w:val="22"/>
          <w:szCs w:val="22"/>
          <w:lang w:val="tr-TR"/>
        </w:rPr>
      </w:pPr>
      <w:r w:rsidRPr="00A303BB">
        <w:rPr>
          <w:rFonts w:asciiTheme="majorHAnsi" w:hAnsiTheme="majorHAnsi" w:cstheme="majorHAnsi"/>
          <w:b/>
          <w:bCs/>
          <w:sz w:val="22"/>
          <w:szCs w:val="22"/>
          <w:lang w:val="tr-TR"/>
        </w:rPr>
        <w:t xml:space="preserve">Join Completion: </w:t>
      </w:r>
      <w:r w:rsidRPr="00A303BB">
        <w:rPr>
          <w:rFonts w:asciiTheme="majorHAnsi" w:hAnsiTheme="majorHAnsi" w:cstheme="majorHAnsi"/>
          <w:sz w:val="22"/>
          <w:szCs w:val="22"/>
          <w:lang w:val="tr-TR"/>
        </w:rPr>
        <w:t>Final piece in the product-to-category join path</w:t>
      </w:r>
      <w:r>
        <w:rPr>
          <w:rFonts w:asciiTheme="majorHAnsi" w:hAnsiTheme="majorHAnsi" w:cstheme="majorHAnsi"/>
          <w:sz w:val="22"/>
          <w:szCs w:val="22"/>
          <w:lang w:val="tr-TR"/>
        </w:rPr>
        <w:t>.</w:t>
      </w:r>
    </w:p>
    <w:p w:rsidR="00A303BB" w:rsidRDefault="00A303BB" w:rsidP="00A303BB">
      <w:pPr>
        <w:rPr>
          <w:rFonts w:asciiTheme="majorHAnsi" w:hAnsiTheme="majorHAnsi" w:cstheme="majorHAnsi"/>
          <w:sz w:val="22"/>
          <w:szCs w:val="22"/>
          <w:lang w:val="tr-TR"/>
        </w:rPr>
      </w:pPr>
      <w:r w:rsidRPr="00A303BB">
        <w:rPr>
          <w:rFonts w:asciiTheme="majorHAnsi" w:hAnsiTheme="majorHAnsi" w:cstheme="majorHAnsi"/>
          <w:b/>
          <w:bCs/>
          <w:sz w:val="22"/>
          <w:szCs w:val="22"/>
          <w:lang w:val="tr-TR"/>
        </w:rPr>
        <w:t xml:space="preserve">Covered Query: </w:t>
      </w:r>
      <w:r w:rsidRPr="00A303BB">
        <w:rPr>
          <w:rFonts w:asciiTheme="majorHAnsi" w:hAnsiTheme="majorHAnsi" w:cstheme="majorHAnsi"/>
          <w:sz w:val="22"/>
          <w:szCs w:val="22"/>
          <w:lang w:val="tr-TR"/>
        </w:rPr>
        <w:t>Includes all columns needed from this table (ProductCategoryID for joining, Name for output)</w:t>
      </w:r>
      <w:r>
        <w:rPr>
          <w:rFonts w:asciiTheme="majorHAnsi" w:hAnsiTheme="majorHAnsi" w:cstheme="majorHAnsi"/>
          <w:sz w:val="22"/>
          <w:szCs w:val="22"/>
          <w:lang w:val="tr-TR"/>
        </w:rPr>
        <w:t>.</w:t>
      </w:r>
    </w:p>
    <w:p w:rsidR="00A303BB" w:rsidRPr="00A303BB" w:rsidRDefault="00A303BB" w:rsidP="00A303BB">
      <w:pPr>
        <w:rPr>
          <w:rFonts w:asciiTheme="majorHAnsi" w:hAnsiTheme="majorHAnsi" w:cstheme="majorHAnsi"/>
          <w:b/>
          <w:bCs/>
          <w:sz w:val="22"/>
          <w:szCs w:val="22"/>
          <w:lang w:val="tr-TR"/>
        </w:rPr>
      </w:pPr>
    </w:p>
    <w:p w:rsidR="00A303BB" w:rsidRDefault="00A303BB" w:rsidP="00A303BB">
      <w:pPr>
        <w:autoSpaceDE w:val="0"/>
        <w:autoSpaceDN w:val="0"/>
        <w:adjustRightInd w:val="0"/>
        <w:spacing w:line="240" w:lineRule="auto"/>
        <w:rPr>
          <w:rFonts w:asciiTheme="majorHAnsi" w:eastAsiaTheme="majorEastAsia" w:hAnsiTheme="majorHAnsi" w:cstheme="majorBidi"/>
          <w:b/>
          <w:bCs/>
          <w:sz w:val="24"/>
          <w:szCs w:val="24"/>
        </w:rPr>
      </w:pPr>
      <w:r w:rsidRPr="00A303BB">
        <w:rPr>
          <w:rFonts w:asciiTheme="majorHAnsi" w:eastAsiaTheme="majorEastAsia" w:hAnsiTheme="majorHAnsi" w:cstheme="majorBidi"/>
          <w:b/>
          <w:bCs/>
          <w:sz w:val="24"/>
          <w:szCs w:val="24"/>
        </w:rPr>
        <w:t>Index 7: IX_ProductSubcategory_ID_Store</w:t>
      </w:r>
    </w:p>
    <w:p w:rsidR="00A303BB" w:rsidRDefault="00A303BB" w:rsidP="00A303BB">
      <w:pPr>
        <w:pBdr>
          <w:top w:val="single" w:sz="4" w:space="1" w:color="auto"/>
          <w:left w:val="single" w:sz="4" w:space="4" w:color="auto"/>
          <w:bottom w:val="single" w:sz="4" w:space="1" w:color="auto"/>
          <w:right w:val="single" w:sz="4" w:space="4" w:color="auto"/>
        </w:pBdr>
        <w:rPr>
          <w:rFonts w:ascii="Consolas" w:hAnsi="Consolas" w:cs="Consolas"/>
          <w:color w:val="808080"/>
          <w:sz w:val="19"/>
          <w:szCs w:val="19"/>
          <w:lang w:val="tr-TR"/>
        </w:rPr>
      </w:pPr>
      <w:r>
        <w:rPr>
          <w:rFonts w:ascii="Consolas" w:hAnsi="Consolas" w:cs="Consolas"/>
          <w:color w:val="0000FF"/>
          <w:sz w:val="19"/>
          <w:szCs w:val="19"/>
          <w:lang w:val="tr-TR"/>
        </w:rPr>
        <w:t>CREATE</w:t>
      </w:r>
      <w:r>
        <w:rPr>
          <w:rFonts w:ascii="Consolas" w:hAnsi="Consolas" w:cs="Consolas"/>
          <w:color w:val="000000"/>
          <w:sz w:val="19"/>
          <w:szCs w:val="19"/>
          <w:lang w:val="tr-TR"/>
        </w:rPr>
        <w:t xml:space="preserve"> </w:t>
      </w:r>
      <w:r>
        <w:rPr>
          <w:rFonts w:ascii="Consolas" w:hAnsi="Consolas" w:cs="Consolas"/>
          <w:color w:val="0000FF"/>
          <w:sz w:val="19"/>
          <w:szCs w:val="19"/>
          <w:lang w:val="tr-TR"/>
        </w:rPr>
        <w:t>INDEX</w:t>
      </w:r>
      <w:r>
        <w:rPr>
          <w:rFonts w:ascii="Consolas" w:hAnsi="Consolas" w:cs="Consolas"/>
          <w:color w:val="000000"/>
          <w:sz w:val="19"/>
          <w:szCs w:val="19"/>
          <w:lang w:val="tr-TR"/>
        </w:rPr>
        <w:t xml:space="preserve"> IX_ProductSubcategory_ID_Store </w:t>
      </w:r>
      <w:r>
        <w:rPr>
          <w:rFonts w:ascii="Consolas" w:hAnsi="Consolas" w:cs="Consolas"/>
          <w:color w:val="0000FF"/>
          <w:sz w:val="19"/>
          <w:szCs w:val="19"/>
          <w:lang w:val="tr-TR"/>
        </w:rPr>
        <w:t>ON</w:t>
      </w:r>
      <w:r>
        <w:rPr>
          <w:rFonts w:ascii="Consolas" w:hAnsi="Consolas" w:cs="Consolas"/>
          <w:color w:val="000000"/>
          <w:sz w:val="19"/>
          <w:szCs w:val="19"/>
          <w:lang w:val="tr-TR"/>
        </w:rPr>
        <w:t xml:space="preserve"> Production</w:t>
      </w:r>
      <w:r>
        <w:rPr>
          <w:rFonts w:ascii="Consolas" w:hAnsi="Consolas" w:cs="Consolas"/>
          <w:color w:val="808080"/>
          <w:sz w:val="19"/>
          <w:szCs w:val="19"/>
          <w:lang w:val="tr-TR"/>
        </w:rPr>
        <w:t>.</w:t>
      </w:r>
      <w:r>
        <w:rPr>
          <w:rFonts w:ascii="Consolas" w:hAnsi="Consolas" w:cs="Consolas"/>
          <w:color w:val="000000"/>
          <w:sz w:val="19"/>
          <w:szCs w:val="19"/>
          <w:lang w:val="tr-TR"/>
        </w:rPr>
        <w:t>ProductSubcategory</w:t>
      </w:r>
      <w:r>
        <w:rPr>
          <w:rFonts w:ascii="Consolas" w:hAnsi="Consolas" w:cs="Consolas"/>
          <w:color w:val="808080"/>
          <w:sz w:val="19"/>
          <w:szCs w:val="19"/>
          <w:lang w:val="tr-TR"/>
        </w:rPr>
        <w:t>(</w:t>
      </w:r>
      <w:r>
        <w:rPr>
          <w:rFonts w:ascii="Consolas" w:hAnsi="Consolas" w:cs="Consolas"/>
          <w:color w:val="000000"/>
          <w:sz w:val="19"/>
          <w:szCs w:val="19"/>
          <w:lang w:val="tr-TR"/>
        </w:rPr>
        <w:t>ProductSubcategoryID</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r>
        <w:rPr>
          <w:rFonts w:ascii="Consolas" w:hAnsi="Consolas" w:cs="Consolas"/>
          <w:color w:val="0000FF"/>
          <w:sz w:val="19"/>
          <w:szCs w:val="19"/>
          <w:lang w:val="tr-TR"/>
        </w:rPr>
        <w:t>INCLUDE</w:t>
      </w:r>
      <w:r>
        <w:rPr>
          <w:rFonts w:ascii="Consolas" w:hAnsi="Consolas" w:cs="Consolas"/>
          <w:color w:val="808080"/>
          <w:sz w:val="19"/>
          <w:szCs w:val="19"/>
          <w:lang w:val="tr-TR"/>
        </w:rPr>
        <w:t>(</w:t>
      </w:r>
      <w:r>
        <w:rPr>
          <w:rFonts w:ascii="Consolas" w:hAnsi="Consolas" w:cs="Consolas"/>
          <w:color w:val="000000"/>
          <w:sz w:val="19"/>
          <w:szCs w:val="19"/>
          <w:lang w:val="tr-TR"/>
        </w:rPr>
        <w:t>ProductCategoryID</w:t>
      </w:r>
      <w:r>
        <w:rPr>
          <w:rFonts w:ascii="Consolas" w:hAnsi="Consolas" w:cs="Consolas"/>
          <w:color w:val="808080"/>
          <w:sz w:val="19"/>
          <w:szCs w:val="19"/>
          <w:lang w:val="tr-TR"/>
        </w:rPr>
        <w:t>);</w:t>
      </w:r>
    </w:p>
    <w:p w:rsidR="00A303BB" w:rsidRPr="00A303BB" w:rsidRDefault="00A303BB" w:rsidP="00A303BB">
      <w:pPr>
        <w:rPr>
          <w:rFonts w:asciiTheme="majorHAnsi" w:hAnsiTheme="majorHAnsi" w:cstheme="majorHAnsi"/>
          <w:b/>
          <w:bCs/>
          <w:sz w:val="22"/>
          <w:szCs w:val="22"/>
          <w:lang w:val="tr-TR"/>
        </w:rPr>
      </w:pPr>
      <w:r w:rsidRPr="00A303BB">
        <w:rPr>
          <w:rFonts w:asciiTheme="majorHAnsi" w:hAnsiTheme="majorHAnsi" w:cstheme="majorHAnsi"/>
          <w:b/>
          <w:bCs/>
          <w:sz w:val="22"/>
          <w:szCs w:val="22"/>
          <w:lang w:val="tr-TR"/>
        </w:rPr>
        <w:t xml:space="preserve">Bridge Index: </w:t>
      </w:r>
      <w:r w:rsidRPr="00A303BB">
        <w:rPr>
          <w:rFonts w:asciiTheme="majorHAnsi" w:hAnsiTheme="majorHAnsi" w:cstheme="majorHAnsi"/>
          <w:sz w:val="22"/>
          <w:szCs w:val="22"/>
          <w:lang w:val="tr-TR"/>
        </w:rPr>
        <w:t>Connects the product-to-category relationship</w:t>
      </w:r>
    </w:p>
    <w:p w:rsidR="00A303BB" w:rsidRPr="00A303BB" w:rsidRDefault="00A303BB" w:rsidP="00A303BB">
      <w:pPr>
        <w:rPr>
          <w:rFonts w:asciiTheme="majorHAnsi" w:hAnsiTheme="majorHAnsi" w:cstheme="majorHAnsi"/>
          <w:b/>
          <w:bCs/>
          <w:sz w:val="22"/>
          <w:szCs w:val="22"/>
          <w:lang w:val="tr-TR"/>
        </w:rPr>
      </w:pPr>
      <w:r w:rsidRPr="00A303BB">
        <w:rPr>
          <w:rFonts w:asciiTheme="majorHAnsi" w:hAnsiTheme="majorHAnsi" w:cstheme="majorHAnsi"/>
          <w:b/>
          <w:bCs/>
          <w:sz w:val="22"/>
          <w:szCs w:val="22"/>
          <w:lang w:val="tr-TR"/>
        </w:rPr>
        <w:t xml:space="preserve">Join Path Optimization: </w:t>
      </w:r>
      <w:r w:rsidRPr="00A303BB">
        <w:rPr>
          <w:rFonts w:asciiTheme="majorHAnsi" w:hAnsiTheme="majorHAnsi" w:cstheme="majorHAnsi"/>
          <w:sz w:val="22"/>
          <w:szCs w:val="22"/>
          <w:lang w:val="tr-TR"/>
        </w:rPr>
        <w:t>Specifically tuned for the Product→Subcategory→Category join sequence</w:t>
      </w:r>
    </w:p>
    <w:p w:rsidR="006614C7" w:rsidRPr="006614C7" w:rsidRDefault="00A303BB" w:rsidP="006614C7">
      <w:pPr>
        <w:rPr>
          <w:rFonts w:asciiTheme="majorHAnsi" w:hAnsiTheme="majorHAnsi" w:cstheme="majorHAnsi"/>
          <w:b/>
          <w:bCs/>
          <w:sz w:val="22"/>
          <w:szCs w:val="22"/>
          <w:lang w:val="tr-TR"/>
        </w:rPr>
      </w:pPr>
      <w:r w:rsidRPr="00A303BB">
        <w:rPr>
          <w:rFonts w:asciiTheme="majorHAnsi" w:hAnsiTheme="majorHAnsi" w:cstheme="majorHAnsi"/>
          <w:b/>
          <w:bCs/>
          <w:sz w:val="22"/>
          <w:szCs w:val="22"/>
          <w:lang w:val="tr-TR"/>
        </w:rPr>
        <w:t xml:space="preserve">Two-Way Coverage: </w:t>
      </w:r>
      <w:r w:rsidRPr="00A303BB">
        <w:rPr>
          <w:rFonts w:asciiTheme="majorHAnsi" w:hAnsiTheme="majorHAnsi" w:cstheme="majorHAnsi"/>
          <w:sz w:val="22"/>
          <w:szCs w:val="22"/>
          <w:lang w:val="tr-TR"/>
        </w:rPr>
        <w:t>Supports lookups in both directions (ProductSubcategoryID for joining from Product, ProductCategoryID for joining to Category)</w:t>
      </w:r>
    </w:p>
    <w:p w:rsidR="006614C7" w:rsidRPr="001420FC" w:rsidRDefault="006614C7" w:rsidP="001420FC">
      <w:pPr>
        <w:rPr>
          <w:rFonts w:asciiTheme="majorHAnsi" w:hAnsiTheme="majorHAnsi" w:cstheme="majorHAnsi"/>
          <w:sz w:val="22"/>
          <w:szCs w:val="22"/>
          <w:lang w:val="tr-TR"/>
        </w:rPr>
      </w:pPr>
    </w:p>
    <w:tbl>
      <w:tblPr>
        <w:tblStyle w:val="TabloKlavuzu"/>
        <w:tblW w:w="0" w:type="auto"/>
        <w:jc w:val="center"/>
        <w:tblLook w:val="04A0" w:firstRow="1" w:lastRow="0" w:firstColumn="1" w:lastColumn="0" w:noHBand="0" w:noVBand="1"/>
      </w:tblPr>
      <w:tblGrid>
        <w:gridCol w:w="1260"/>
        <w:gridCol w:w="2109"/>
        <w:gridCol w:w="2126"/>
      </w:tblGrid>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Run Number</w:t>
            </w:r>
          </w:p>
        </w:tc>
        <w:tc>
          <w:tcPr>
            <w:tcW w:w="2109" w:type="dxa"/>
            <w:noWrap/>
            <w:hideMark/>
          </w:tcPr>
          <w:p w:rsidR="006614C7" w:rsidRPr="006614C7" w:rsidRDefault="006614C7" w:rsidP="006614C7">
            <w:pPr>
              <w:rPr>
                <w:rFonts w:asciiTheme="majorHAnsi" w:hAnsiTheme="majorHAnsi" w:cstheme="majorHAnsi"/>
              </w:rPr>
            </w:pPr>
            <w:r w:rsidRPr="006614C7">
              <w:rPr>
                <w:rFonts w:asciiTheme="majorHAnsi" w:hAnsiTheme="majorHAnsi" w:cstheme="majorHAnsi"/>
              </w:rPr>
              <w:t>Execution Time (ms)</w:t>
            </w:r>
          </w:p>
          <w:p w:rsidR="006614C7" w:rsidRPr="006614C7" w:rsidRDefault="006614C7" w:rsidP="006614C7">
            <w:pPr>
              <w:rPr>
                <w:rFonts w:asciiTheme="majorHAnsi" w:hAnsiTheme="majorHAnsi" w:cstheme="majorHAnsi"/>
              </w:rPr>
            </w:pPr>
            <w:r w:rsidRPr="006614C7">
              <w:rPr>
                <w:rFonts w:asciiTheme="majorHAnsi" w:hAnsiTheme="majorHAnsi" w:cstheme="majorHAnsi"/>
              </w:rPr>
              <w:t>Before Optimization</w:t>
            </w:r>
          </w:p>
        </w:tc>
        <w:tc>
          <w:tcPr>
            <w:tcW w:w="2126" w:type="dxa"/>
            <w:noWrap/>
            <w:hideMark/>
          </w:tcPr>
          <w:p w:rsidR="006614C7" w:rsidRPr="006614C7" w:rsidRDefault="006614C7" w:rsidP="006614C7">
            <w:pPr>
              <w:rPr>
                <w:rFonts w:asciiTheme="majorHAnsi" w:hAnsiTheme="majorHAnsi" w:cstheme="majorHAnsi"/>
              </w:rPr>
            </w:pPr>
            <w:r w:rsidRPr="006614C7">
              <w:rPr>
                <w:rFonts w:asciiTheme="majorHAnsi" w:hAnsiTheme="majorHAnsi" w:cstheme="majorHAnsi"/>
              </w:rPr>
              <w:t>Execution Time (ms)</w:t>
            </w:r>
          </w:p>
          <w:p w:rsidR="006614C7" w:rsidRPr="006614C7" w:rsidRDefault="006614C7" w:rsidP="006614C7">
            <w:pPr>
              <w:rPr>
                <w:rFonts w:asciiTheme="majorHAnsi" w:hAnsiTheme="majorHAnsi" w:cstheme="majorHAnsi"/>
              </w:rPr>
            </w:pPr>
            <w:r w:rsidRPr="006614C7">
              <w:rPr>
                <w:rFonts w:asciiTheme="majorHAnsi" w:hAnsiTheme="majorHAnsi" w:cstheme="majorHAnsi"/>
              </w:rPr>
              <w:t>After Optimization</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1</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73</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60</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2</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76</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73</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3</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50</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43</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53</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43</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50</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40</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6</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50</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43</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7</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63</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40</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8</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53</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43</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9</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50</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40</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10</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56</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43</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11</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50</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43</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12</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50</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40</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13</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50</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43</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14</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50</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43</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lastRenderedPageBreak/>
              <w:t>15</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50</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40</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16</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53</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43</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17</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53</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50</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18</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56</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43</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19</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50</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43</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20</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50</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43</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21</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53</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40</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22</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50</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43</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23</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53</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43</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24</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50</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46</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25</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53</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43</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26</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50</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46</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27</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50</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46</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28</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46</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43</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29</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56</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46</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30</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50</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40</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31</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50</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43</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32</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46</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43</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33</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50</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43</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34</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50</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46</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35</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50</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43</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36</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53</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46</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37</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53</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46</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38</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50</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40</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39</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50</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43</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40</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53</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43</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41</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60</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46</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42</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50</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43</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43</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50</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43</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44</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50</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43</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45</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53</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43</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46</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50</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46</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47</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53</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46</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48</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56</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50</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49</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53</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43</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50</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53</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43</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51</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50</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43</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52</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56</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43</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53</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50</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40</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54</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53</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40</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55</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50</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40</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56</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53</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43</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57</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53</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43</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58</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53</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46</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lastRenderedPageBreak/>
              <w:t>59</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53</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46</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60</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53</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43</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61</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50</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43</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62</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50</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43</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63</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50</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43</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64</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56</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43</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65</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53</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46</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66</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53</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46</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67</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53</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43</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68</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53</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53</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69</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53</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46</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70</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53</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50</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71</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53</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46</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72</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50</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43</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73</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53</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50</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74</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56</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50</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75</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53</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46</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76</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50</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40</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77</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53</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46</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78</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50</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40</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79</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50</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43</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80</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53</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43</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81</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50</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46</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82</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50</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50</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83</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53</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50</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84</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50</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43</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85</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50</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50</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86</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63</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46</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87</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53</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43</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88</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53</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43</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89</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53</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46</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90</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53</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43</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91</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50</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43</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92</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53</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43</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93</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53</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50</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94</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50</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43</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95</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50</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43</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96</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53</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43</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97</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56</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43</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98</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53</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43</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99</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46</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40</w:t>
            </w:r>
          </w:p>
        </w:tc>
      </w:tr>
      <w:tr w:rsidR="006614C7" w:rsidRPr="006614C7" w:rsidTr="006614C7">
        <w:trPr>
          <w:trHeight w:val="300"/>
          <w:jc w:val="center"/>
        </w:trPr>
        <w:tc>
          <w:tcPr>
            <w:tcW w:w="1260"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100</w:t>
            </w:r>
          </w:p>
        </w:tc>
        <w:tc>
          <w:tcPr>
            <w:tcW w:w="2109"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50</w:t>
            </w:r>
          </w:p>
        </w:tc>
        <w:tc>
          <w:tcPr>
            <w:tcW w:w="2126" w:type="dxa"/>
            <w:noWrap/>
            <w:hideMark/>
          </w:tcPr>
          <w:p w:rsidR="006614C7" w:rsidRPr="006614C7" w:rsidRDefault="006614C7">
            <w:pPr>
              <w:rPr>
                <w:rFonts w:asciiTheme="majorHAnsi" w:hAnsiTheme="majorHAnsi" w:cstheme="majorHAnsi"/>
              </w:rPr>
            </w:pPr>
            <w:r w:rsidRPr="006614C7">
              <w:rPr>
                <w:rFonts w:asciiTheme="majorHAnsi" w:hAnsiTheme="majorHAnsi" w:cstheme="majorHAnsi"/>
              </w:rPr>
              <w:t>43</w:t>
            </w:r>
          </w:p>
        </w:tc>
      </w:tr>
    </w:tbl>
    <w:p w:rsidR="001420FC" w:rsidRPr="006614C7" w:rsidRDefault="00FC094B" w:rsidP="00524D36">
      <w:pPr>
        <w:rPr>
          <w:rFonts w:asciiTheme="majorHAnsi" w:hAnsiTheme="majorHAnsi" w:cstheme="majorHAnsi"/>
        </w:rPr>
      </w:pPr>
      <w:r w:rsidRPr="006614C7">
        <w:rPr>
          <w:rFonts w:asciiTheme="majorHAnsi" w:hAnsiTheme="majorHAnsi" w:cstheme="majorHAnsi"/>
        </w:rPr>
        <w:br w:type="textWrapping" w:clear="all"/>
      </w:r>
    </w:p>
    <w:tbl>
      <w:tblPr>
        <w:tblStyle w:val="TabloKlavuzu"/>
        <w:tblW w:w="8648" w:type="dxa"/>
        <w:jc w:val="center"/>
        <w:tblLook w:val="04A0" w:firstRow="1" w:lastRow="0" w:firstColumn="1" w:lastColumn="0" w:noHBand="0" w:noVBand="1"/>
      </w:tblPr>
      <w:tblGrid>
        <w:gridCol w:w="1671"/>
        <w:gridCol w:w="954"/>
        <w:gridCol w:w="1424"/>
        <w:gridCol w:w="1579"/>
        <w:gridCol w:w="1487"/>
        <w:gridCol w:w="1533"/>
      </w:tblGrid>
      <w:tr w:rsidR="001420FC" w:rsidRPr="006614C7" w:rsidTr="004C5594">
        <w:trPr>
          <w:trHeight w:val="365"/>
          <w:jc w:val="center"/>
        </w:trPr>
        <w:tc>
          <w:tcPr>
            <w:tcW w:w="1671" w:type="dxa"/>
            <w:noWrap/>
            <w:hideMark/>
          </w:tcPr>
          <w:p w:rsidR="001420FC" w:rsidRPr="006614C7" w:rsidRDefault="001420FC" w:rsidP="004C5594">
            <w:pPr>
              <w:rPr>
                <w:rFonts w:asciiTheme="majorHAnsi" w:hAnsiTheme="majorHAnsi" w:cstheme="majorHAnsi"/>
              </w:rPr>
            </w:pPr>
            <w:r w:rsidRPr="006614C7">
              <w:rPr>
                <w:rFonts w:asciiTheme="majorHAnsi" w:hAnsiTheme="majorHAnsi" w:cstheme="majorHAnsi"/>
              </w:rPr>
              <w:lastRenderedPageBreak/>
              <w:t>Optimization Stage</w:t>
            </w:r>
          </w:p>
        </w:tc>
        <w:tc>
          <w:tcPr>
            <w:tcW w:w="954" w:type="dxa"/>
            <w:noWrap/>
            <w:hideMark/>
          </w:tcPr>
          <w:p w:rsidR="001420FC" w:rsidRPr="006614C7" w:rsidRDefault="001420FC" w:rsidP="004C5594">
            <w:pPr>
              <w:rPr>
                <w:rFonts w:asciiTheme="majorHAnsi" w:hAnsiTheme="majorHAnsi" w:cstheme="majorHAnsi"/>
              </w:rPr>
            </w:pPr>
            <w:r w:rsidRPr="006614C7">
              <w:rPr>
                <w:rFonts w:asciiTheme="majorHAnsi" w:hAnsiTheme="majorHAnsi" w:cstheme="majorHAnsi"/>
              </w:rPr>
              <w:t>Run</w:t>
            </w:r>
          </w:p>
          <w:p w:rsidR="001420FC" w:rsidRPr="006614C7" w:rsidRDefault="001420FC" w:rsidP="004C5594">
            <w:pPr>
              <w:rPr>
                <w:rFonts w:asciiTheme="majorHAnsi" w:hAnsiTheme="majorHAnsi" w:cstheme="majorHAnsi"/>
              </w:rPr>
            </w:pPr>
            <w:r w:rsidRPr="006614C7">
              <w:rPr>
                <w:rFonts w:asciiTheme="majorHAnsi" w:hAnsiTheme="majorHAnsi" w:cstheme="majorHAnsi"/>
              </w:rPr>
              <w:t>Count</w:t>
            </w:r>
          </w:p>
        </w:tc>
        <w:tc>
          <w:tcPr>
            <w:tcW w:w="1424" w:type="dxa"/>
            <w:noWrap/>
            <w:hideMark/>
          </w:tcPr>
          <w:p w:rsidR="001420FC" w:rsidRPr="006614C7" w:rsidRDefault="001420FC" w:rsidP="004C5594">
            <w:pPr>
              <w:rPr>
                <w:rFonts w:asciiTheme="majorHAnsi" w:hAnsiTheme="majorHAnsi" w:cstheme="majorHAnsi"/>
              </w:rPr>
            </w:pPr>
            <w:r w:rsidRPr="006614C7">
              <w:rPr>
                <w:rFonts w:asciiTheme="majorHAnsi" w:hAnsiTheme="majorHAnsi" w:cstheme="majorHAnsi"/>
              </w:rPr>
              <w:t>Average</w:t>
            </w:r>
          </w:p>
          <w:p w:rsidR="001420FC" w:rsidRPr="006614C7" w:rsidRDefault="001420FC" w:rsidP="004C5594">
            <w:pPr>
              <w:rPr>
                <w:rFonts w:asciiTheme="majorHAnsi" w:hAnsiTheme="majorHAnsi" w:cstheme="majorHAnsi"/>
              </w:rPr>
            </w:pPr>
            <w:r w:rsidRPr="006614C7">
              <w:rPr>
                <w:rFonts w:asciiTheme="majorHAnsi" w:hAnsiTheme="majorHAnsi" w:cstheme="majorHAnsi"/>
              </w:rPr>
              <w:t>Execution</w:t>
            </w:r>
          </w:p>
          <w:p w:rsidR="001420FC" w:rsidRPr="006614C7" w:rsidRDefault="001420FC" w:rsidP="004C5594">
            <w:pPr>
              <w:rPr>
                <w:rFonts w:asciiTheme="majorHAnsi" w:hAnsiTheme="majorHAnsi" w:cstheme="majorHAnsi"/>
              </w:rPr>
            </w:pPr>
            <w:r w:rsidRPr="006614C7">
              <w:rPr>
                <w:rFonts w:asciiTheme="majorHAnsi" w:hAnsiTheme="majorHAnsi" w:cstheme="majorHAnsi"/>
              </w:rPr>
              <w:t>Time (ms)</w:t>
            </w:r>
          </w:p>
        </w:tc>
        <w:tc>
          <w:tcPr>
            <w:tcW w:w="1579" w:type="dxa"/>
            <w:noWrap/>
            <w:hideMark/>
          </w:tcPr>
          <w:p w:rsidR="001420FC" w:rsidRPr="006614C7" w:rsidRDefault="001420FC" w:rsidP="004C5594">
            <w:pPr>
              <w:rPr>
                <w:rFonts w:asciiTheme="majorHAnsi" w:hAnsiTheme="majorHAnsi" w:cstheme="majorHAnsi"/>
              </w:rPr>
            </w:pPr>
            <w:r w:rsidRPr="006614C7">
              <w:rPr>
                <w:rFonts w:asciiTheme="majorHAnsi" w:hAnsiTheme="majorHAnsi" w:cstheme="majorHAnsi"/>
              </w:rPr>
              <w:t>Minimum</w:t>
            </w:r>
          </w:p>
          <w:p w:rsidR="001420FC" w:rsidRPr="006614C7" w:rsidRDefault="001420FC" w:rsidP="004C5594">
            <w:pPr>
              <w:rPr>
                <w:rFonts w:asciiTheme="majorHAnsi" w:hAnsiTheme="majorHAnsi" w:cstheme="majorHAnsi"/>
              </w:rPr>
            </w:pPr>
            <w:r w:rsidRPr="006614C7">
              <w:rPr>
                <w:rFonts w:asciiTheme="majorHAnsi" w:hAnsiTheme="majorHAnsi" w:cstheme="majorHAnsi"/>
              </w:rPr>
              <w:t>Execution</w:t>
            </w:r>
          </w:p>
          <w:p w:rsidR="001420FC" w:rsidRPr="006614C7" w:rsidRDefault="001420FC" w:rsidP="004C5594">
            <w:pPr>
              <w:rPr>
                <w:rFonts w:asciiTheme="majorHAnsi" w:hAnsiTheme="majorHAnsi" w:cstheme="majorHAnsi"/>
              </w:rPr>
            </w:pPr>
            <w:r w:rsidRPr="006614C7">
              <w:rPr>
                <w:rFonts w:asciiTheme="majorHAnsi" w:hAnsiTheme="majorHAnsi" w:cstheme="majorHAnsi"/>
              </w:rPr>
              <w:t>Time (ms)</w:t>
            </w:r>
          </w:p>
        </w:tc>
        <w:tc>
          <w:tcPr>
            <w:tcW w:w="1487" w:type="dxa"/>
            <w:noWrap/>
            <w:hideMark/>
          </w:tcPr>
          <w:p w:rsidR="001420FC" w:rsidRPr="006614C7" w:rsidRDefault="001420FC" w:rsidP="004C5594">
            <w:pPr>
              <w:rPr>
                <w:rFonts w:asciiTheme="majorHAnsi" w:hAnsiTheme="majorHAnsi" w:cstheme="majorHAnsi"/>
              </w:rPr>
            </w:pPr>
            <w:r w:rsidRPr="006614C7">
              <w:rPr>
                <w:rFonts w:asciiTheme="majorHAnsi" w:hAnsiTheme="majorHAnsi" w:cstheme="majorHAnsi"/>
              </w:rPr>
              <w:t>Maximum Execution</w:t>
            </w:r>
          </w:p>
          <w:p w:rsidR="001420FC" w:rsidRPr="006614C7" w:rsidRDefault="001420FC" w:rsidP="004C5594">
            <w:pPr>
              <w:rPr>
                <w:rFonts w:asciiTheme="majorHAnsi" w:hAnsiTheme="majorHAnsi" w:cstheme="majorHAnsi"/>
              </w:rPr>
            </w:pPr>
            <w:r w:rsidRPr="006614C7">
              <w:rPr>
                <w:rFonts w:asciiTheme="majorHAnsi" w:hAnsiTheme="majorHAnsi" w:cstheme="majorHAnsi"/>
              </w:rPr>
              <w:t>Time (ms)</w:t>
            </w:r>
          </w:p>
        </w:tc>
        <w:tc>
          <w:tcPr>
            <w:tcW w:w="1533" w:type="dxa"/>
            <w:noWrap/>
            <w:hideMark/>
          </w:tcPr>
          <w:p w:rsidR="001420FC" w:rsidRPr="006614C7" w:rsidRDefault="001420FC" w:rsidP="004C5594">
            <w:pPr>
              <w:rPr>
                <w:rFonts w:asciiTheme="majorHAnsi" w:hAnsiTheme="majorHAnsi" w:cstheme="majorHAnsi"/>
              </w:rPr>
            </w:pPr>
            <w:r w:rsidRPr="006614C7">
              <w:rPr>
                <w:rFonts w:asciiTheme="majorHAnsi" w:hAnsiTheme="majorHAnsi" w:cstheme="majorHAnsi"/>
              </w:rPr>
              <w:t>Total</w:t>
            </w:r>
          </w:p>
          <w:p w:rsidR="001420FC" w:rsidRPr="006614C7" w:rsidRDefault="001420FC" w:rsidP="004C5594">
            <w:pPr>
              <w:rPr>
                <w:rFonts w:asciiTheme="majorHAnsi" w:hAnsiTheme="majorHAnsi" w:cstheme="majorHAnsi"/>
              </w:rPr>
            </w:pPr>
            <w:r w:rsidRPr="006614C7">
              <w:rPr>
                <w:rFonts w:asciiTheme="majorHAnsi" w:hAnsiTheme="majorHAnsi" w:cstheme="majorHAnsi"/>
              </w:rPr>
              <w:t>Execution</w:t>
            </w:r>
          </w:p>
          <w:p w:rsidR="001420FC" w:rsidRPr="006614C7" w:rsidRDefault="001420FC" w:rsidP="004C5594">
            <w:pPr>
              <w:rPr>
                <w:rFonts w:asciiTheme="majorHAnsi" w:hAnsiTheme="majorHAnsi" w:cstheme="majorHAnsi"/>
              </w:rPr>
            </w:pPr>
            <w:r w:rsidRPr="006614C7">
              <w:rPr>
                <w:rFonts w:asciiTheme="majorHAnsi" w:hAnsiTheme="majorHAnsi" w:cstheme="majorHAnsi"/>
              </w:rPr>
              <w:t>Time (ms)</w:t>
            </w:r>
          </w:p>
        </w:tc>
      </w:tr>
      <w:tr w:rsidR="001420FC" w:rsidRPr="006614C7" w:rsidTr="004C5594">
        <w:trPr>
          <w:trHeight w:val="139"/>
          <w:jc w:val="center"/>
        </w:trPr>
        <w:tc>
          <w:tcPr>
            <w:tcW w:w="1671" w:type="dxa"/>
            <w:noWrap/>
            <w:hideMark/>
          </w:tcPr>
          <w:p w:rsidR="001420FC" w:rsidRPr="006614C7" w:rsidRDefault="001420FC" w:rsidP="004C5594">
            <w:pPr>
              <w:rPr>
                <w:rFonts w:asciiTheme="majorHAnsi" w:hAnsiTheme="majorHAnsi" w:cstheme="majorHAnsi"/>
              </w:rPr>
            </w:pPr>
            <w:r w:rsidRPr="006614C7">
              <w:rPr>
                <w:rFonts w:asciiTheme="majorHAnsi" w:hAnsiTheme="majorHAnsi" w:cstheme="majorHAnsi"/>
              </w:rPr>
              <w:t>Before</w:t>
            </w:r>
          </w:p>
        </w:tc>
        <w:tc>
          <w:tcPr>
            <w:tcW w:w="954" w:type="dxa"/>
            <w:noWrap/>
            <w:hideMark/>
          </w:tcPr>
          <w:p w:rsidR="001420FC" w:rsidRPr="006614C7" w:rsidRDefault="001420FC" w:rsidP="004C5594">
            <w:pPr>
              <w:jc w:val="right"/>
              <w:rPr>
                <w:rFonts w:asciiTheme="majorHAnsi" w:hAnsiTheme="majorHAnsi" w:cstheme="majorHAnsi"/>
              </w:rPr>
            </w:pPr>
            <w:r w:rsidRPr="006614C7">
              <w:rPr>
                <w:rFonts w:asciiTheme="majorHAnsi" w:hAnsiTheme="majorHAnsi" w:cstheme="majorHAnsi"/>
              </w:rPr>
              <w:t>100</w:t>
            </w:r>
          </w:p>
        </w:tc>
        <w:tc>
          <w:tcPr>
            <w:tcW w:w="1424" w:type="dxa"/>
            <w:noWrap/>
            <w:hideMark/>
          </w:tcPr>
          <w:p w:rsidR="001420FC" w:rsidRPr="006614C7" w:rsidRDefault="001420FC" w:rsidP="004C5594">
            <w:pPr>
              <w:jc w:val="right"/>
              <w:rPr>
                <w:rFonts w:asciiTheme="majorHAnsi" w:hAnsiTheme="majorHAnsi" w:cstheme="majorHAnsi"/>
              </w:rPr>
            </w:pPr>
            <w:r w:rsidRPr="006614C7">
              <w:rPr>
                <w:rFonts w:asciiTheme="majorHAnsi" w:hAnsiTheme="majorHAnsi" w:cstheme="majorHAnsi"/>
              </w:rPr>
              <w:t>52</w:t>
            </w:r>
          </w:p>
        </w:tc>
        <w:tc>
          <w:tcPr>
            <w:tcW w:w="1579" w:type="dxa"/>
            <w:noWrap/>
            <w:hideMark/>
          </w:tcPr>
          <w:p w:rsidR="001420FC" w:rsidRPr="006614C7" w:rsidRDefault="001420FC" w:rsidP="004C5594">
            <w:pPr>
              <w:jc w:val="right"/>
              <w:rPr>
                <w:rFonts w:asciiTheme="majorHAnsi" w:hAnsiTheme="majorHAnsi" w:cstheme="majorHAnsi"/>
              </w:rPr>
            </w:pPr>
            <w:r w:rsidRPr="006614C7">
              <w:rPr>
                <w:rFonts w:asciiTheme="majorHAnsi" w:hAnsiTheme="majorHAnsi" w:cstheme="majorHAnsi"/>
              </w:rPr>
              <w:t>46</w:t>
            </w:r>
          </w:p>
        </w:tc>
        <w:tc>
          <w:tcPr>
            <w:tcW w:w="1487" w:type="dxa"/>
            <w:noWrap/>
            <w:hideMark/>
          </w:tcPr>
          <w:p w:rsidR="001420FC" w:rsidRPr="006614C7" w:rsidRDefault="001420FC" w:rsidP="004C5594">
            <w:pPr>
              <w:jc w:val="right"/>
              <w:rPr>
                <w:rFonts w:asciiTheme="majorHAnsi" w:hAnsiTheme="majorHAnsi" w:cstheme="majorHAnsi"/>
              </w:rPr>
            </w:pPr>
            <w:r w:rsidRPr="006614C7">
              <w:rPr>
                <w:rFonts w:asciiTheme="majorHAnsi" w:hAnsiTheme="majorHAnsi" w:cstheme="majorHAnsi"/>
              </w:rPr>
              <w:t>76</w:t>
            </w:r>
          </w:p>
        </w:tc>
        <w:tc>
          <w:tcPr>
            <w:tcW w:w="1533" w:type="dxa"/>
            <w:noWrap/>
            <w:hideMark/>
          </w:tcPr>
          <w:p w:rsidR="001420FC" w:rsidRPr="006614C7" w:rsidRDefault="001420FC" w:rsidP="004C5594">
            <w:pPr>
              <w:jc w:val="right"/>
              <w:rPr>
                <w:rFonts w:asciiTheme="majorHAnsi" w:hAnsiTheme="majorHAnsi" w:cstheme="majorHAnsi"/>
              </w:rPr>
            </w:pPr>
            <w:r w:rsidRPr="006614C7">
              <w:rPr>
                <w:rFonts w:asciiTheme="majorHAnsi" w:hAnsiTheme="majorHAnsi" w:cstheme="majorHAnsi"/>
              </w:rPr>
              <w:t>5241</w:t>
            </w:r>
          </w:p>
        </w:tc>
      </w:tr>
      <w:tr w:rsidR="001420FC" w:rsidRPr="006614C7" w:rsidTr="004C5594">
        <w:trPr>
          <w:trHeight w:val="289"/>
          <w:jc w:val="center"/>
        </w:trPr>
        <w:tc>
          <w:tcPr>
            <w:tcW w:w="1671" w:type="dxa"/>
            <w:noWrap/>
          </w:tcPr>
          <w:p w:rsidR="001420FC" w:rsidRPr="006614C7" w:rsidRDefault="001420FC" w:rsidP="004C5594">
            <w:pPr>
              <w:rPr>
                <w:rFonts w:asciiTheme="majorHAnsi" w:hAnsiTheme="majorHAnsi" w:cstheme="majorHAnsi"/>
              </w:rPr>
            </w:pPr>
            <w:r w:rsidRPr="006614C7">
              <w:rPr>
                <w:rFonts w:asciiTheme="majorHAnsi" w:hAnsiTheme="majorHAnsi" w:cstheme="majorHAnsi"/>
              </w:rPr>
              <w:t>After</w:t>
            </w:r>
          </w:p>
        </w:tc>
        <w:tc>
          <w:tcPr>
            <w:tcW w:w="954" w:type="dxa"/>
            <w:noWrap/>
          </w:tcPr>
          <w:p w:rsidR="001420FC" w:rsidRPr="006614C7" w:rsidRDefault="001420FC" w:rsidP="004C5594">
            <w:pPr>
              <w:jc w:val="right"/>
              <w:rPr>
                <w:rFonts w:asciiTheme="majorHAnsi" w:hAnsiTheme="majorHAnsi" w:cstheme="majorHAnsi"/>
              </w:rPr>
            </w:pPr>
            <w:r w:rsidRPr="006614C7">
              <w:rPr>
                <w:rFonts w:asciiTheme="majorHAnsi" w:hAnsiTheme="majorHAnsi" w:cstheme="majorHAnsi"/>
              </w:rPr>
              <w:t>100</w:t>
            </w:r>
          </w:p>
        </w:tc>
        <w:tc>
          <w:tcPr>
            <w:tcW w:w="1424" w:type="dxa"/>
            <w:noWrap/>
          </w:tcPr>
          <w:p w:rsidR="001420FC" w:rsidRPr="006614C7" w:rsidRDefault="001420FC" w:rsidP="004C5594">
            <w:pPr>
              <w:jc w:val="right"/>
              <w:rPr>
                <w:rFonts w:asciiTheme="majorHAnsi" w:hAnsiTheme="majorHAnsi" w:cstheme="majorHAnsi"/>
              </w:rPr>
            </w:pPr>
            <w:r w:rsidRPr="006614C7">
              <w:rPr>
                <w:rFonts w:asciiTheme="majorHAnsi" w:hAnsiTheme="majorHAnsi" w:cstheme="majorHAnsi"/>
              </w:rPr>
              <w:t>4</w:t>
            </w:r>
            <w:r w:rsidR="0000580A" w:rsidRPr="006614C7">
              <w:rPr>
                <w:rFonts w:asciiTheme="majorHAnsi" w:hAnsiTheme="majorHAnsi" w:cstheme="majorHAnsi"/>
              </w:rPr>
              <w:t>4</w:t>
            </w:r>
          </w:p>
        </w:tc>
        <w:tc>
          <w:tcPr>
            <w:tcW w:w="1579" w:type="dxa"/>
            <w:noWrap/>
          </w:tcPr>
          <w:p w:rsidR="001420FC" w:rsidRPr="006614C7" w:rsidRDefault="001420FC" w:rsidP="004C5594">
            <w:pPr>
              <w:jc w:val="right"/>
              <w:rPr>
                <w:rFonts w:asciiTheme="majorHAnsi" w:hAnsiTheme="majorHAnsi" w:cstheme="majorHAnsi"/>
              </w:rPr>
            </w:pPr>
            <w:r w:rsidRPr="006614C7">
              <w:rPr>
                <w:rFonts w:asciiTheme="majorHAnsi" w:hAnsiTheme="majorHAnsi" w:cstheme="majorHAnsi"/>
              </w:rPr>
              <w:t>40</w:t>
            </w:r>
          </w:p>
        </w:tc>
        <w:tc>
          <w:tcPr>
            <w:tcW w:w="1487" w:type="dxa"/>
            <w:noWrap/>
          </w:tcPr>
          <w:p w:rsidR="001420FC" w:rsidRPr="006614C7" w:rsidRDefault="001420FC" w:rsidP="004C5594">
            <w:pPr>
              <w:jc w:val="right"/>
              <w:rPr>
                <w:rFonts w:asciiTheme="majorHAnsi" w:hAnsiTheme="majorHAnsi" w:cstheme="majorHAnsi"/>
              </w:rPr>
            </w:pPr>
            <w:r w:rsidRPr="006614C7">
              <w:rPr>
                <w:rFonts w:asciiTheme="majorHAnsi" w:hAnsiTheme="majorHAnsi" w:cstheme="majorHAnsi"/>
              </w:rPr>
              <w:t>7</w:t>
            </w:r>
            <w:r w:rsidR="0000580A" w:rsidRPr="006614C7">
              <w:rPr>
                <w:rFonts w:asciiTheme="majorHAnsi" w:hAnsiTheme="majorHAnsi" w:cstheme="majorHAnsi"/>
              </w:rPr>
              <w:t>3</w:t>
            </w:r>
          </w:p>
        </w:tc>
        <w:tc>
          <w:tcPr>
            <w:tcW w:w="1533" w:type="dxa"/>
            <w:noWrap/>
          </w:tcPr>
          <w:p w:rsidR="001420FC" w:rsidRPr="006614C7" w:rsidRDefault="0000580A" w:rsidP="004C5594">
            <w:pPr>
              <w:jc w:val="right"/>
              <w:rPr>
                <w:rFonts w:asciiTheme="majorHAnsi" w:hAnsiTheme="majorHAnsi" w:cstheme="majorHAnsi"/>
              </w:rPr>
            </w:pPr>
            <w:r w:rsidRPr="006614C7">
              <w:rPr>
                <w:rFonts w:asciiTheme="majorHAnsi" w:hAnsiTheme="majorHAnsi" w:cstheme="majorHAnsi"/>
              </w:rPr>
              <w:t>4441</w:t>
            </w:r>
          </w:p>
        </w:tc>
      </w:tr>
    </w:tbl>
    <w:p w:rsidR="009B5EA2" w:rsidRPr="00524D36" w:rsidRDefault="009B5EA2" w:rsidP="00524D36"/>
    <w:p w:rsidR="00C706E5" w:rsidRDefault="00C706E5" w:rsidP="009F0457"/>
    <w:p w:rsidR="00383BCC" w:rsidRDefault="00A303BB" w:rsidP="008D297B">
      <w:pPr>
        <w:pStyle w:val="Balk1"/>
        <w:spacing w:after="0"/>
        <w:rPr>
          <w:b/>
          <w:bCs/>
          <w:color w:val="auto"/>
        </w:rPr>
      </w:pPr>
      <w:bookmarkStart w:id="11" w:name="_Toc198582086"/>
      <w:r>
        <w:rPr>
          <w:b/>
          <w:bCs/>
          <w:color w:val="auto"/>
        </w:rPr>
        <w:t>Conclusion</w:t>
      </w:r>
      <w:bookmarkEnd w:id="11"/>
    </w:p>
    <w:p w:rsidR="008D297B" w:rsidRDefault="00756D9C" w:rsidP="008E6BDA">
      <w:pPr>
        <w:spacing w:before="240"/>
        <w:ind w:firstLine="720"/>
        <w:jc w:val="both"/>
        <w:rPr>
          <w:rFonts w:asciiTheme="majorHAnsi" w:hAnsiTheme="majorHAnsi" w:cstheme="majorHAnsi"/>
          <w:sz w:val="22"/>
          <w:szCs w:val="22"/>
        </w:rPr>
      </w:pPr>
      <w:r w:rsidRPr="008D297B">
        <w:rPr>
          <w:rFonts w:asciiTheme="majorHAnsi" w:hAnsiTheme="majorHAnsi" w:cstheme="majorHAnsi"/>
          <w:sz w:val="22"/>
          <w:szCs w:val="22"/>
        </w:rPr>
        <w:t>In this project, we successfully optimized three complex SQL queries from the database, achieving measurable performance improvements while strictly adhering to the project constraints. By strategically creating targeted indexes, we reduced query execution times. We demonstrated the significant impact of proper indexing on database performance</w:t>
      </w:r>
      <w:r w:rsidR="008D297B">
        <w:rPr>
          <w:rFonts w:asciiTheme="majorHAnsi" w:hAnsiTheme="majorHAnsi" w:cstheme="majorHAnsi"/>
          <w:sz w:val="22"/>
          <w:szCs w:val="22"/>
        </w:rPr>
        <w:t>.</w:t>
      </w:r>
    </w:p>
    <w:p w:rsidR="008D297B" w:rsidRPr="008D297B" w:rsidRDefault="008D297B" w:rsidP="008D297B">
      <w:pPr>
        <w:pStyle w:val="Balk2"/>
        <w:spacing w:line="360" w:lineRule="auto"/>
        <w:rPr>
          <w:b/>
          <w:bCs/>
          <w:color w:val="000000" w:themeColor="text1"/>
          <w:lang w:val="tr-TR"/>
        </w:rPr>
      </w:pPr>
      <w:bookmarkStart w:id="12" w:name="_Toc198582087"/>
      <w:r w:rsidRPr="008D297B">
        <w:rPr>
          <w:b/>
          <w:bCs/>
          <w:color w:val="000000" w:themeColor="text1"/>
          <w:lang w:val="tr-TR"/>
        </w:rPr>
        <w:t>Lessons Learned</w:t>
      </w:r>
      <w:bookmarkEnd w:id="12"/>
    </w:p>
    <w:p w:rsidR="008D297B" w:rsidRPr="008D297B" w:rsidRDefault="008D297B" w:rsidP="008E6BDA">
      <w:pPr>
        <w:jc w:val="both"/>
        <w:rPr>
          <w:rFonts w:asciiTheme="majorHAnsi" w:hAnsiTheme="majorHAnsi" w:cstheme="majorHAnsi"/>
          <w:sz w:val="22"/>
          <w:szCs w:val="22"/>
          <w:lang w:val="tr-TR"/>
        </w:rPr>
      </w:pPr>
      <w:r w:rsidRPr="008D297B">
        <w:rPr>
          <w:rFonts w:asciiTheme="majorHAnsi" w:hAnsiTheme="majorHAnsi" w:cstheme="majorHAnsi"/>
          <w:b/>
          <w:bCs/>
          <w:sz w:val="22"/>
          <w:szCs w:val="22"/>
          <w:lang w:val="tr-TR"/>
        </w:rPr>
        <w:t>Indexing is Powerful but Precise:</w:t>
      </w:r>
      <w:r w:rsidRPr="008D297B">
        <w:rPr>
          <w:rFonts w:asciiTheme="majorHAnsi" w:hAnsiTheme="majorHAnsi" w:cstheme="majorHAnsi"/>
          <w:sz w:val="22"/>
          <w:szCs w:val="22"/>
          <w:lang w:val="tr-TR"/>
        </w:rPr>
        <w:t> The right indexes—covering filtering, joining, and output columns—can drastically improve performance. However, unnecessary indexes can degrade write performance.</w:t>
      </w:r>
    </w:p>
    <w:p w:rsidR="008D297B" w:rsidRPr="008D297B" w:rsidRDefault="008D297B" w:rsidP="008E6BDA">
      <w:pPr>
        <w:jc w:val="both"/>
        <w:rPr>
          <w:rFonts w:asciiTheme="majorHAnsi" w:hAnsiTheme="majorHAnsi" w:cstheme="majorHAnsi"/>
          <w:sz w:val="22"/>
          <w:szCs w:val="22"/>
          <w:lang w:val="tr-TR"/>
        </w:rPr>
      </w:pPr>
      <w:r w:rsidRPr="008D297B">
        <w:rPr>
          <w:rFonts w:asciiTheme="majorHAnsi" w:hAnsiTheme="majorHAnsi" w:cstheme="majorHAnsi"/>
          <w:b/>
          <w:bCs/>
          <w:sz w:val="22"/>
          <w:szCs w:val="22"/>
          <w:lang w:val="tr-TR"/>
        </w:rPr>
        <w:t>Filtered Indexes Handle Complex Conditions Well:</w:t>
      </w:r>
      <w:r w:rsidRPr="008D297B">
        <w:rPr>
          <w:rFonts w:asciiTheme="majorHAnsi" w:hAnsiTheme="majorHAnsi" w:cstheme="majorHAnsi"/>
          <w:sz w:val="22"/>
          <w:szCs w:val="22"/>
          <w:lang w:val="tr-TR"/>
        </w:rPr>
        <w:t> For queries with OR logic or specific value filters (Color IN ('Black', 'Yellow')), filtered indexes provide significant speedups.</w:t>
      </w:r>
    </w:p>
    <w:p w:rsidR="008D297B" w:rsidRDefault="008D297B" w:rsidP="008E6BDA">
      <w:pPr>
        <w:jc w:val="both"/>
        <w:rPr>
          <w:rFonts w:asciiTheme="majorHAnsi" w:hAnsiTheme="majorHAnsi" w:cstheme="majorHAnsi"/>
          <w:sz w:val="22"/>
          <w:szCs w:val="22"/>
          <w:lang w:val="tr-TR"/>
        </w:rPr>
      </w:pPr>
      <w:r w:rsidRPr="008D297B">
        <w:rPr>
          <w:rFonts w:asciiTheme="majorHAnsi" w:hAnsiTheme="majorHAnsi" w:cstheme="majorHAnsi"/>
          <w:b/>
          <w:bCs/>
          <w:sz w:val="22"/>
          <w:szCs w:val="22"/>
          <w:lang w:val="tr-TR"/>
        </w:rPr>
        <w:t>Execution Plan Analysis is Crucial:</w:t>
      </w:r>
      <w:r w:rsidRPr="008D297B">
        <w:rPr>
          <w:rFonts w:asciiTheme="majorHAnsi" w:hAnsiTheme="majorHAnsi" w:cstheme="majorHAnsi"/>
          <w:sz w:val="22"/>
          <w:szCs w:val="22"/>
          <w:lang w:val="tr-TR"/>
        </w:rPr>
        <w:t> Understanding how SQL Server processes joins, sorts, and aggregations helps in designing optimal indexes.</w:t>
      </w:r>
    </w:p>
    <w:p w:rsidR="008D297B" w:rsidRDefault="008D297B" w:rsidP="008E6BDA">
      <w:pPr>
        <w:jc w:val="both"/>
        <w:rPr>
          <w:rFonts w:asciiTheme="majorHAnsi" w:hAnsiTheme="majorHAnsi" w:cstheme="majorHAnsi"/>
          <w:sz w:val="22"/>
          <w:szCs w:val="22"/>
          <w:lang w:val="tr-TR"/>
        </w:rPr>
      </w:pPr>
    </w:p>
    <w:p w:rsidR="008D297B" w:rsidRPr="008D297B" w:rsidRDefault="008D297B" w:rsidP="008E6BDA">
      <w:pPr>
        <w:ind w:firstLine="720"/>
        <w:jc w:val="both"/>
        <w:rPr>
          <w:rFonts w:asciiTheme="majorHAnsi" w:hAnsiTheme="majorHAnsi" w:cstheme="majorHAnsi"/>
          <w:sz w:val="22"/>
          <w:szCs w:val="22"/>
          <w:lang w:val="tr-TR"/>
        </w:rPr>
      </w:pPr>
      <w:r w:rsidRPr="008D297B">
        <w:rPr>
          <w:rFonts w:asciiTheme="majorHAnsi" w:hAnsiTheme="majorHAnsi" w:cstheme="majorHAnsi"/>
          <w:sz w:val="22"/>
          <w:szCs w:val="22"/>
          <w:lang w:val="tr-TR"/>
        </w:rPr>
        <w:t>This project reinforced the importance of </w:t>
      </w:r>
      <w:r w:rsidRPr="008D297B">
        <w:rPr>
          <w:rFonts w:asciiTheme="majorHAnsi" w:hAnsiTheme="majorHAnsi" w:cstheme="majorHAnsi"/>
          <w:b/>
          <w:bCs/>
          <w:sz w:val="22"/>
          <w:szCs w:val="22"/>
          <w:lang w:val="tr-TR"/>
        </w:rPr>
        <w:t>methodical optimization</w:t>
      </w:r>
      <w:r w:rsidRPr="008D297B">
        <w:rPr>
          <w:rFonts w:asciiTheme="majorHAnsi" w:hAnsiTheme="majorHAnsi" w:cstheme="majorHAnsi"/>
          <w:sz w:val="22"/>
          <w:szCs w:val="22"/>
          <w:lang w:val="tr-TR"/>
        </w:rPr>
        <w:t>—measuring baseline performance, testing incremental improvements, and validating results. The optimizations complied with all project constraints (no query changes, no schema modifications) while still delivering measurable gains.</w:t>
      </w:r>
    </w:p>
    <w:p w:rsidR="008D297B" w:rsidRDefault="008D297B" w:rsidP="008D297B">
      <w:pPr>
        <w:rPr>
          <w:rFonts w:asciiTheme="majorHAnsi" w:hAnsiTheme="majorHAnsi" w:cstheme="majorHAnsi"/>
          <w:sz w:val="22"/>
          <w:szCs w:val="22"/>
          <w:lang w:val="tr-TR"/>
        </w:rPr>
      </w:pPr>
    </w:p>
    <w:p w:rsidR="00450447" w:rsidRDefault="00450447" w:rsidP="008D297B">
      <w:pPr>
        <w:rPr>
          <w:rFonts w:asciiTheme="majorHAnsi" w:hAnsiTheme="majorHAnsi" w:cstheme="majorHAnsi"/>
          <w:sz w:val="22"/>
          <w:szCs w:val="22"/>
          <w:lang w:val="tr-TR"/>
        </w:rPr>
      </w:pPr>
    </w:p>
    <w:p w:rsidR="00450447" w:rsidRDefault="00450447" w:rsidP="008D297B">
      <w:pPr>
        <w:rPr>
          <w:rFonts w:asciiTheme="majorHAnsi" w:hAnsiTheme="majorHAnsi" w:cstheme="majorHAnsi"/>
          <w:sz w:val="22"/>
          <w:szCs w:val="22"/>
          <w:lang w:val="tr-TR"/>
        </w:rPr>
      </w:pPr>
    </w:p>
    <w:p w:rsidR="00450447" w:rsidRDefault="00450447" w:rsidP="008D297B">
      <w:pPr>
        <w:rPr>
          <w:rFonts w:asciiTheme="majorHAnsi" w:hAnsiTheme="majorHAnsi" w:cstheme="majorHAnsi"/>
          <w:sz w:val="22"/>
          <w:szCs w:val="22"/>
          <w:lang w:val="tr-TR"/>
        </w:rPr>
      </w:pPr>
    </w:p>
    <w:p w:rsidR="00450447" w:rsidRDefault="00450447" w:rsidP="008D297B">
      <w:pPr>
        <w:rPr>
          <w:rFonts w:asciiTheme="majorHAnsi" w:hAnsiTheme="majorHAnsi" w:cstheme="majorHAnsi"/>
          <w:sz w:val="22"/>
          <w:szCs w:val="22"/>
          <w:lang w:val="tr-TR"/>
        </w:rPr>
      </w:pPr>
    </w:p>
    <w:p w:rsidR="00450447" w:rsidRDefault="00450447" w:rsidP="008D297B">
      <w:pPr>
        <w:rPr>
          <w:rFonts w:asciiTheme="majorHAnsi" w:hAnsiTheme="majorHAnsi" w:cstheme="majorHAnsi"/>
          <w:sz w:val="22"/>
          <w:szCs w:val="22"/>
          <w:lang w:val="tr-TR"/>
        </w:rPr>
      </w:pPr>
    </w:p>
    <w:p w:rsidR="000B32B3" w:rsidRDefault="000B32B3">
      <w:pPr>
        <w:rPr>
          <w:rFonts w:asciiTheme="majorHAnsi" w:hAnsiTheme="majorHAnsi" w:cstheme="majorHAnsi"/>
          <w:sz w:val="22"/>
          <w:szCs w:val="22"/>
          <w:lang w:val="tr-TR"/>
        </w:rPr>
      </w:pPr>
      <w:r>
        <w:rPr>
          <w:rFonts w:asciiTheme="majorHAnsi" w:hAnsiTheme="majorHAnsi" w:cstheme="majorHAnsi"/>
          <w:sz w:val="22"/>
          <w:szCs w:val="22"/>
          <w:lang w:val="tr-TR"/>
        </w:rPr>
        <w:br w:type="page"/>
      </w:r>
    </w:p>
    <w:p w:rsidR="00450447" w:rsidRDefault="00450447" w:rsidP="00450447">
      <w:pPr>
        <w:pStyle w:val="Balk1"/>
        <w:rPr>
          <w:b/>
          <w:bCs/>
          <w:color w:val="auto"/>
          <w:lang w:val="tr-TR"/>
        </w:rPr>
      </w:pPr>
      <w:bookmarkStart w:id="13" w:name="_Toc198582088"/>
      <w:r w:rsidRPr="00450447">
        <w:rPr>
          <w:b/>
          <w:bCs/>
          <w:color w:val="auto"/>
          <w:lang w:val="tr-TR"/>
        </w:rPr>
        <w:lastRenderedPageBreak/>
        <w:t>Appendix</w:t>
      </w:r>
      <w:bookmarkEnd w:id="13"/>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p>
    <w:p w:rsidR="00450447" w:rsidRPr="00450447" w:rsidRDefault="00450447" w:rsidP="00450447">
      <w:pPr>
        <w:pStyle w:val="Balk2"/>
        <w:rPr>
          <w:b/>
          <w:bCs/>
          <w:color w:val="auto"/>
          <w:u w:val="single"/>
          <w:lang w:val="tr-TR"/>
        </w:rPr>
      </w:pPr>
      <w:bookmarkStart w:id="14" w:name="_Toc198582089"/>
      <w:r w:rsidRPr="00450447">
        <w:rPr>
          <w:b/>
          <w:bCs/>
          <w:color w:val="auto"/>
          <w:u w:val="single"/>
          <w:lang w:val="tr-TR"/>
        </w:rPr>
        <w:t>TESTING CODE</w:t>
      </w:r>
      <w:bookmarkEnd w:id="14"/>
    </w:p>
    <w:p w:rsidR="00450447" w:rsidRPr="00450447" w:rsidRDefault="00450447" w:rsidP="00450447">
      <w:pPr>
        <w:autoSpaceDE w:val="0"/>
        <w:autoSpaceDN w:val="0"/>
        <w:adjustRightInd w:val="0"/>
        <w:spacing w:after="0" w:line="240" w:lineRule="auto"/>
        <w:rPr>
          <w:rFonts w:ascii="Consolas" w:hAnsi="Consolas" w:cs="Consolas"/>
          <w:color w:val="000000"/>
          <w:sz w:val="19"/>
          <w:szCs w:val="19"/>
          <w:lang w:val="tr-TR"/>
        </w:rPr>
      </w:pPr>
      <w:r w:rsidRPr="00450447">
        <w:rPr>
          <w:rFonts w:ascii="Consolas" w:hAnsi="Consolas" w:cs="Consolas"/>
          <w:color w:val="0000FF"/>
          <w:sz w:val="19"/>
          <w:szCs w:val="19"/>
          <w:lang w:val="tr-TR"/>
        </w:rPr>
        <w:t>CREATE</w:t>
      </w:r>
      <w:r w:rsidRPr="00450447">
        <w:rPr>
          <w:rFonts w:ascii="Consolas" w:hAnsi="Consolas" w:cs="Consolas"/>
          <w:color w:val="000000"/>
          <w:sz w:val="19"/>
          <w:szCs w:val="19"/>
          <w:lang w:val="tr-TR"/>
        </w:rPr>
        <w:t xml:space="preserve"> </w:t>
      </w:r>
      <w:r w:rsidRPr="00450447">
        <w:rPr>
          <w:rFonts w:ascii="Consolas" w:hAnsi="Consolas" w:cs="Consolas"/>
          <w:color w:val="0000FF"/>
          <w:sz w:val="19"/>
          <w:szCs w:val="19"/>
          <w:lang w:val="tr-TR"/>
        </w:rPr>
        <w:t>TABLE</w:t>
      </w:r>
      <w:r w:rsidRPr="00450447">
        <w:rPr>
          <w:rFonts w:ascii="Consolas" w:hAnsi="Consolas" w:cs="Consolas"/>
          <w:color w:val="000000"/>
          <w:sz w:val="19"/>
          <w:szCs w:val="19"/>
          <w:lang w:val="tr-TR"/>
        </w:rPr>
        <w:t xml:space="preserve"> #QueryPerformance</w:t>
      </w:r>
      <w:r w:rsidRPr="00450447">
        <w:rPr>
          <w:rFonts w:ascii="Consolas" w:hAnsi="Consolas" w:cs="Consolas"/>
          <w:color w:val="0000FF"/>
          <w:sz w:val="19"/>
          <w:szCs w:val="19"/>
          <w:lang w:val="tr-TR"/>
        </w:rPr>
        <w:t xml:space="preserve"> </w:t>
      </w:r>
      <w:r w:rsidRPr="00450447">
        <w:rPr>
          <w:rFonts w:ascii="Consolas" w:hAnsi="Consolas" w:cs="Consolas"/>
          <w:color w:val="808080"/>
          <w:sz w:val="19"/>
          <w:szCs w:val="19"/>
          <w:lang w:val="tr-TR"/>
        </w:rPr>
        <w:t>(</w:t>
      </w:r>
    </w:p>
    <w:p w:rsidR="00450447" w:rsidRPr="00450447" w:rsidRDefault="00450447" w:rsidP="00450447">
      <w:pPr>
        <w:autoSpaceDE w:val="0"/>
        <w:autoSpaceDN w:val="0"/>
        <w:adjustRightInd w:val="0"/>
        <w:spacing w:after="0" w:line="240" w:lineRule="auto"/>
        <w:rPr>
          <w:rFonts w:ascii="Consolas" w:hAnsi="Consolas" w:cs="Consolas"/>
          <w:color w:val="000000"/>
          <w:sz w:val="19"/>
          <w:szCs w:val="19"/>
          <w:lang w:val="tr-TR"/>
        </w:rPr>
      </w:pPr>
      <w:r w:rsidRPr="00450447">
        <w:rPr>
          <w:rFonts w:ascii="Consolas" w:hAnsi="Consolas" w:cs="Consolas"/>
          <w:color w:val="000000"/>
          <w:sz w:val="19"/>
          <w:szCs w:val="19"/>
          <w:lang w:val="tr-TR"/>
        </w:rPr>
        <w:t xml:space="preserve">    RunNumber </w:t>
      </w:r>
      <w:r w:rsidRPr="00450447">
        <w:rPr>
          <w:rFonts w:ascii="Consolas" w:hAnsi="Consolas" w:cs="Consolas"/>
          <w:color w:val="0000FF"/>
          <w:sz w:val="19"/>
          <w:szCs w:val="19"/>
          <w:lang w:val="tr-TR"/>
        </w:rPr>
        <w:t>INT</w:t>
      </w:r>
      <w:r w:rsidRPr="00450447">
        <w:rPr>
          <w:rFonts w:ascii="Consolas" w:hAnsi="Consolas" w:cs="Consolas"/>
          <w:color w:val="808080"/>
          <w:sz w:val="19"/>
          <w:szCs w:val="19"/>
          <w:lang w:val="tr-TR"/>
        </w:rPr>
        <w:t>,</w:t>
      </w:r>
    </w:p>
    <w:p w:rsidR="00450447" w:rsidRPr="00450447" w:rsidRDefault="00450447" w:rsidP="00450447">
      <w:pPr>
        <w:autoSpaceDE w:val="0"/>
        <w:autoSpaceDN w:val="0"/>
        <w:adjustRightInd w:val="0"/>
        <w:spacing w:after="0" w:line="240" w:lineRule="auto"/>
        <w:rPr>
          <w:rFonts w:ascii="Consolas" w:hAnsi="Consolas" w:cs="Consolas"/>
          <w:color w:val="000000"/>
          <w:sz w:val="19"/>
          <w:szCs w:val="19"/>
          <w:lang w:val="tr-TR"/>
        </w:rPr>
      </w:pPr>
      <w:r w:rsidRPr="00450447">
        <w:rPr>
          <w:rFonts w:ascii="Consolas" w:hAnsi="Consolas" w:cs="Consolas"/>
          <w:color w:val="000000"/>
          <w:sz w:val="19"/>
          <w:szCs w:val="19"/>
          <w:lang w:val="tr-TR"/>
        </w:rPr>
        <w:t xml:space="preserve">    ExecutionTimeMs </w:t>
      </w:r>
      <w:r w:rsidRPr="00450447">
        <w:rPr>
          <w:rFonts w:ascii="Consolas" w:hAnsi="Consolas" w:cs="Consolas"/>
          <w:color w:val="0000FF"/>
          <w:sz w:val="19"/>
          <w:szCs w:val="19"/>
          <w:lang w:val="tr-TR"/>
        </w:rPr>
        <w:t>INT</w:t>
      </w:r>
      <w:r w:rsidRPr="00450447">
        <w:rPr>
          <w:rFonts w:ascii="Consolas" w:hAnsi="Consolas" w:cs="Consolas"/>
          <w:color w:val="808080"/>
          <w:sz w:val="19"/>
          <w:szCs w:val="19"/>
          <w:lang w:val="tr-TR"/>
        </w:rPr>
        <w:t>,</w:t>
      </w:r>
    </w:p>
    <w:p w:rsidR="00450447" w:rsidRPr="00450447" w:rsidRDefault="00450447" w:rsidP="00450447">
      <w:pPr>
        <w:autoSpaceDE w:val="0"/>
        <w:autoSpaceDN w:val="0"/>
        <w:adjustRightInd w:val="0"/>
        <w:spacing w:after="0" w:line="240" w:lineRule="auto"/>
        <w:rPr>
          <w:rFonts w:ascii="Consolas" w:hAnsi="Consolas" w:cs="Consolas"/>
          <w:color w:val="000000"/>
          <w:sz w:val="19"/>
          <w:szCs w:val="19"/>
          <w:lang w:val="tr-TR"/>
        </w:rPr>
      </w:pPr>
      <w:r w:rsidRPr="00450447">
        <w:rPr>
          <w:rFonts w:ascii="Consolas" w:hAnsi="Consolas" w:cs="Consolas"/>
          <w:color w:val="000000"/>
          <w:sz w:val="19"/>
          <w:szCs w:val="19"/>
          <w:lang w:val="tr-TR"/>
        </w:rPr>
        <w:t xml:space="preserve">    OptimizationStage </w:t>
      </w:r>
      <w:proofErr w:type="gramStart"/>
      <w:r w:rsidRPr="00450447">
        <w:rPr>
          <w:rFonts w:ascii="Consolas" w:hAnsi="Consolas" w:cs="Consolas"/>
          <w:color w:val="0000FF"/>
          <w:sz w:val="19"/>
          <w:szCs w:val="19"/>
          <w:lang w:val="tr-TR"/>
        </w:rPr>
        <w:t>VARCHAR</w:t>
      </w:r>
      <w:r w:rsidRPr="00450447">
        <w:rPr>
          <w:rFonts w:ascii="Consolas" w:hAnsi="Consolas" w:cs="Consolas"/>
          <w:color w:val="808080"/>
          <w:sz w:val="19"/>
          <w:szCs w:val="19"/>
          <w:lang w:val="tr-TR"/>
        </w:rPr>
        <w:t>(</w:t>
      </w:r>
      <w:proofErr w:type="gramEnd"/>
      <w:r w:rsidRPr="00450447">
        <w:rPr>
          <w:rFonts w:ascii="Consolas" w:hAnsi="Consolas" w:cs="Consolas"/>
          <w:color w:val="000000"/>
          <w:sz w:val="19"/>
          <w:szCs w:val="19"/>
          <w:lang w:val="tr-TR"/>
        </w:rPr>
        <w:t>20</w:t>
      </w:r>
      <w:r w:rsidRPr="00450447">
        <w:rPr>
          <w:rFonts w:ascii="Consolas" w:hAnsi="Consolas" w:cs="Consolas"/>
          <w:color w:val="808080"/>
          <w:sz w:val="19"/>
          <w:szCs w:val="19"/>
          <w:lang w:val="tr-TR"/>
        </w:rPr>
        <w:t>)</w:t>
      </w:r>
    </w:p>
    <w:p w:rsidR="00450447" w:rsidRPr="00450447" w:rsidRDefault="00450447" w:rsidP="00450447">
      <w:pPr>
        <w:autoSpaceDE w:val="0"/>
        <w:autoSpaceDN w:val="0"/>
        <w:adjustRightInd w:val="0"/>
        <w:spacing w:after="0" w:line="240" w:lineRule="auto"/>
        <w:rPr>
          <w:rFonts w:ascii="Consolas" w:hAnsi="Consolas" w:cs="Consolas"/>
          <w:color w:val="000000"/>
          <w:sz w:val="19"/>
          <w:szCs w:val="19"/>
          <w:lang w:val="tr-TR"/>
        </w:rPr>
      </w:pPr>
      <w:r w:rsidRPr="00450447">
        <w:rPr>
          <w:rFonts w:ascii="Consolas" w:hAnsi="Consolas" w:cs="Consolas"/>
          <w:color w:val="808080"/>
          <w:sz w:val="19"/>
          <w:szCs w:val="19"/>
          <w:lang w:val="tr-TR"/>
        </w:rPr>
        <w:t>);</w:t>
      </w:r>
    </w:p>
    <w:p w:rsidR="00450447" w:rsidRPr="00450447" w:rsidRDefault="00450447" w:rsidP="00450447">
      <w:pPr>
        <w:autoSpaceDE w:val="0"/>
        <w:autoSpaceDN w:val="0"/>
        <w:adjustRightInd w:val="0"/>
        <w:spacing w:after="0" w:line="240" w:lineRule="auto"/>
        <w:rPr>
          <w:rFonts w:ascii="Consolas" w:hAnsi="Consolas" w:cs="Consolas"/>
          <w:color w:val="000000"/>
          <w:sz w:val="19"/>
          <w:szCs w:val="19"/>
          <w:lang w:val="tr-TR"/>
        </w:rPr>
      </w:pPr>
    </w:p>
    <w:p w:rsidR="00450447" w:rsidRPr="00450447" w:rsidRDefault="00450447" w:rsidP="00450447">
      <w:pPr>
        <w:autoSpaceDE w:val="0"/>
        <w:autoSpaceDN w:val="0"/>
        <w:adjustRightInd w:val="0"/>
        <w:spacing w:after="0" w:line="240" w:lineRule="auto"/>
        <w:rPr>
          <w:rFonts w:ascii="Consolas" w:hAnsi="Consolas" w:cs="Consolas"/>
          <w:color w:val="000000"/>
          <w:sz w:val="19"/>
          <w:szCs w:val="19"/>
          <w:lang w:val="tr-TR"/>
        </w:rPr>
      </w:pPr>
      <w:r w:rsidRPr="00450447">
        <w:rPr>
          <w:rFonts w:ascii="Consolas" w:hAnsi="Consolas" w:cs="Consolas"/>
          <w:color w:val="0000FF"/>
          <w:sz w:val="19"/>
          <w:szCs w:val="19"/>
          <w:lang w:val="tr-TR"/>
        </w:rPr>
        <w:t>DECLARE</w:t>
      </w:r>
      <w:r w:rsidRPr="00450447">
        <w:rPr>
          <w:rFonts w:ascii="Consolas" w:hAnsi="Consolas" w:cs="Consolas"/>
          <w:color w:val="000000"/>
          <w:sz w:val="19"/>
          <w:szCs w:val="19"/>
          <w:lang w:val="tr-TR"/>
        </w:rPr>
        <w:t xml:space="preserve"> @i </w:t>
      </w:r>
      <w:r w:rsidRPr="00450447">
        <w:rPr>
          <w:rFonts w:ascii="Consolas" w:hAnsi="Consolas" w:cs="Consolas"/>
          <w:color w:val="0000FF"/>
          <w:sz w:val="19"/>
          <w:szCs w:val="19"/>
          <w:lang w:val="tr-TR"/>
        </w:rPr>
        <w:t>INT</w:t>
      </w:r>
      <w:r w:rsidRPr="00450447">
        <w:rPr>
          <w:rFonts w:ascii="Consolas" w:hAnsi="Consolas" w:cs="Consolas"/>
          <w:color w:val="000000"/>
          <w:sz w:val="19"/>
          <w:szCs w:val="19"/>
          <w:lang w:val="tr-TR"/>
        </w:rPr>
        <w:t xml:space="preserve"> </w:t>
      </w:r>
      <w:r w:rsidRPr="00450447">
        <w:rPr>
          <w:rFonts w:ascii="Consolas" w:hAnsi="Consolas" w:cs="Consolas"/>
          <w:color w:val="808080"/>
          <w:sz w:val="19"/>
          <w:szCs w:val="19"/>
          <w:lang w:val="tr-TR"/>
        </w:rPr>
        <w:t>=</w:t>
      </w:r>
      <w:r w:rsidRPr="00450447">
        <w:rPr>
          <w:rFonts w:ascii="Consolas" w:hAnsi="Consolas" w:cs="Consolas"/>
          <w:color w:val="000000"/>
          <w:sz w:val="19"/>
          <w:szCs w:val="19"/>
          <w:lang w:val="tr-TR"/>
        </w:rPr>
        <w:t xml:space="preserve"> 1</w:t>
      </w:r>
      <w:r w:rsidRPr="00450447">
        <w:rPr>
          <w:rFonts w:ascii="Consolas" w:hAnsi="Consolas" w:cs="Consolas"/>
          <w:color w:val="808080"/>
          <w:sz w:val="19"/>
          <w:szCs w:val="19"/>
          <w:lang w:val="tr-TR"/>
        </w:rPr>
        <w:t>;</w:t>
      </w:r>
    </w:p>
    <w:p w:rsidR="00450447" w:rsidRPr="00450447" w:rsidRDefault="00450447" w:rsidP="00450447">
      <w:pPr>
        <w:autoSpaceDE w:val="0"/>
        <w:autoSpaceDN w:val="0"/>
        <w:adjustRightInd w:val="0"/>
        <w:spacing w:after="0" w:line="240" w:lineRule="auto"/>
        <w:rPr>
          <w:rFonts w:ascii="Consolas" w:hAnsi="Consolas" w:cs="Consolas"/>
          <w:color w:val="000000"/>
          <w:sz w:val="19"/>
          <w:szCs w:val="19"/>
          <w:lang w:val="tr-TR"/>
        </w:rPr>
      </w:pPr>
      <w:r w:rsidRPr="00450447">
        <w:rPr>
          <w:rFonts w:ascii="Consolas" w:hAnsi="Consolas" w:cs="Consolas"/>
          <w:color w:val="0000FF"/>
          <w:sz w:val="19"/>
          <w:szCs w:val="19"/>
          <w:lang w:val="tr-TR"/>
        </w:rPr>
        <w:t>DECLARE</w:t>
      </w:r>
      <w:r w:rsidRPr="00450447">
        <w:rPr>
          <w:rFonts w:ascii="Consolas" w:hAnsi="Consolas" w:cs="Consolas"/>
          <w:color w:val="000000"/>
          <w:sz w:val="19"/>
          <w:szCs w:val="19"/>
          <w:lang w:val="tr-TR"/>
        </w:rPr>
        <w:t xml:space="preserve"> @StartTime </w:t>
      </w:r>
      <w:r w:rsidRPr="00450447">
        <w:rPr>
          <w:rFonts w:ascii="Consolas" w:hAnsi="Consolas" w:cs="Consolas"/>
          <w:color w:val="0000FF"/>
          <w:sz w:val="19"/>
          <w:szCs w:val="19"/>
          <w:lang w:val="tr-TR"/>
        </w:rPr>
        <w:t>DATETIME</w:t>
      </w:r>
      <w:r w:rsidRPr="00450447">
        <w:rPr>
          <w:rFonts w:ascii="Consolas" w:hAnsi="Consolas" w:cs="Consolas"/>
          <w:color w:val="808080"/>
          <w:sz w:val="19"/>
          <w:szCs w:val="19"/>
          <w:lang w:val="tr-TR"/>
        </w:rPr>
        <w:t>;</w:t>
      </w:r>
    </w:p>
    <w:p w:rsidR="00450447" w:rsidRPr="00450447" w:rsidRDefault="00450447" w:rsidP="00450447">
      <w:pPr>
        <w:autoSpaceDE w:val="0"/>
        <w:autoSpaceDN w:val="0"/>
        <w:adjustRightInd w:val="0"/>
        <w:spacing w:after="0" w:line="240" w:lineRule="auto"/>
        <w:rPr>
          <w:rFonts w:ascii="Consolas" w:hAnsi="Consolas" w:cs="Consolas"/>
          <w:color w:val="000000"/>
          <w:sz w:val="19"/>
          <w:szCs w:val="19"/>
          <w:lang w:val="tr-TR"/>
        </w:rPr>
      </w:pPr>
      <w:r w:rsidRPr="00450447">
        <w:rPr>
          <w:rFonts w:ascii="Consolas" w:hAnsi="Consolas" w:cs="Consolas"/>
          <w:color w:val="0000FF"/>
          <w:sz w:val="19"/>
          <w:szCs w:val="19"/>
          <w:lang w:val="tr-TR"/>
        </w:rPr>
        <w:t>DECLARE</w:t>
      </w:r>
      <w:r w:rsidRPr="00450447">
        <w:rPr>
          <w:rFonts w:ascii="Consolas" w:hAnsi="Consolas" w:cs="Consolas"/>
          <w:color w:val="000000"/>
          <w:sz w:val="19"/>
          <w:szCs w:val="19"/>
          <w:lang w:val="tr-TR"/>
        </w:rPr>
        <w:t xml:space="preserve"> @EndTime </w:t>
      </w:r>
      <w:r w:rsidRPr="00450447">
        <w:rPr>
          <w:rFonts w:ascii="Consolas" w:hAnsi="Consolas" w:cs="Consolas"/>
          <w:color w:val="0000FF"/>
          <w:sz w:val="19"/>
          <w:szCs w:val="19"/>
          <w:lang w:val="tr-TR"/>
        </w:rPr>
        <w:t>DATETIME</w:t>
      </w:r>
      <w:r w:rsidRPr="00450447">
        <w:rPr>
          <w:rFonts w:ascii="Consolas" w:hAnsi="Consolas" w:cs="Consolas"/>
          <w:color w:val="808080"/>
          <w:sz w:val="19"/>
          <w:szCs w:val="19"/>
          <w:lang w:val="tr-TR"/>
        </w:rPr>
        <w:t>;</w:t>
      </w:r>
    </w:p>
    <w:p w:rsidR="00450447" w:rsidRPr="00450447" w:rsidRDefault="00450447" w:rsidP="00450447">
      <w:pPr>
        <w:autoSpaceDE w:val="0"/>
        <w:autoSpaceDN w:val="0"/>
        <w:adjustRightInd w:val="0"/>
        <w:spacing w:after="0" w:line="240" w:lineRule="auto"/>
        <w:rPr>
          <w:rFonts w:ascii="Consolas" w:hAnsi="Consolas" w:cs="Consolas"/>
          <w:color w:val="000000"/>
          <w:sz w:val="19"/>
          <w:szCs w:val="19"/>
          <w:lang w:val="tr-TR"/>
        </w:rPr>
      </w:pPr>
      <w:r w:rsidRPr="00450447">
        <w:rPr>
          <w:rFonts w:ascii="Consolas" w:hAnsi="Consolas" w:cs="Consolas"/>
          <w:color w:val="0000FF"/>
          <w:sz w:val="19"/>
          <w:szCs w:val="19"/>
          <w:lang w:val="tr-TR"/>
        </w:rPr>
        <w:t>DECLARE</w:t>
      </w:r>
      <w:r w:rsidRPr="00450447">
        <w:rPr>
          <w:rFonts w:ascii="Consolas" w:hAnsi="Consolas" w:cs="Consolas"/>
          <w:color w:val="000000"/>
          <w:sz w:val="19"/>
          <w:szCs w:val="19"/>
          <w:lang w:val="tr-TR"/>
        </w:rPr>
        <w:t xml:space="preserve"> @ExecutionTime </w:t>
      </w:r>
      <w:r w:rsidRPr="00450447">
        <w:rPr>
          <w:rFonts w:ascii="Consolas" w:hAnsi="Consolas" w:cs="Consolas"/>
          <w:color w:val="0000FF"/>
          <w:sz w:val="19"/>
          <w:szCs w:val="19"/>
          <w:lang w:val="tr-TR"/>
        </w:rPr>
        <w:t>INT</w:t>
      </w:r>
      <w:r w:rsidRPr="00450447">
        <w:rPr>
          <w:rFonts w:ascii="Consolas" w:hAnsi="Consolas" w:cs="Consolas"/>
          <w:color w:val="808080"/>
          <w:sz w:val="19"/>
          <w:szCs w:val="19"/>
          <w:lang w:val="tr-TR"/>
        </w:rPr>
        <w:t>;</w:t>
      </w:r>
    </w:p>
    <w:p w:rsidR="00450447" w:rsidRPr="00450447" w:rsidRDefault="00450447" w:rsidP="00450447">
      <w:pPr>
        <w:autoSpaceDE w:val="0"/>
        <w:autoSpaceDN w:val="0"/>
        <w:adjustRightInd w:val="0"/>
        <w:spacing w:after="0" w:line="240" w:lineRule="auto"/>
        <w:rPr>
          <w:rFonts w:ascii="Consolas" w:hAnsi="Consolas" w:cs="Consolas"/>
          <w:color w:val="000000"/>
          <w:sz w:val="19"/>
          <w:szCs w:val="19"/>
          <w:lang w:val="tr-TR"/>
        </w:rPr>
      </w:pPr>
    </w:p>
    <w:p w:rsidR="00450447" w:rsidRPr="00450447" w:rsidRDefault="00450447" w:rsidP="00450447">
      <w:pPr>
        <w:autoSpaceDE w:val="0"/>
        <w:autoSpaceDN w:val="0"/>
        <w:adjustRightInd w:val="0"/>
        <w:spacing w:after="0" w:line="240" w:lineRule="auto"/>
        <w:rPr>
          <w:rFonts w:ascii="Consolas" w:hAnsi="Consolas" w:cs="Consolas"/>
          <w:color w:val="000000"/>
          <w:sz w:val="19"/>
          <w:szCs w:val="19"/>
          <w:lang w:val="tr-TR"/>
        </w:rPr>
      </w:pPr>
      <w:r w:rsidRPr="00450447">
        <w:rPr>
          <w:rFonts w:ascii="Consolas" w:hAnsi="Consolas" w:cs="Consolas"/>
          <w:color w:val="0000FF"/>
          <w:sz w:val="19"/>
          <w:szCs w:val="19"/>
          <w:lang w:val="tr-TR"/>
        </w:rPr>
        <w:t>WHILE</w:t>
      </w:r>
      <w:r w:rsidRPr="00450447">
        <w:rPr>
          <w:rFonts w:ascii="Consolas" w:hAnsi="Consolas" w:cs="Consolas"/>
          <w:color w:val="000000"/>
          <w:sz w:val="19"/>
          <w:szCs w:val="19"/>
          <w:lang w:val="tr-TR"/>
        </w:rPr>
        <w:t xml:space="preserve"> @i </w:t>
      </w:r>
      <w:r w:rsidRPr="00450447">
        <w:rPr>
          <w:rFonts w:ascii="Consolas" w:hAnsi="Consolas" w:cs="Consolas"/>
          <w:color w:val="808080"/>
          <w:sz w:val="19"/>
          <w:szCs w:val="19"/>
          <w:lang w:val="tr-TR"/>
        </w:rPr>
        <w:t>&lt;=</w:t>
      </w:r>
      <w:r w:rsidRPr="00450447">
        <w:rPr>
          <w:rFonts w:ascii="Consolas" w:hAnsi="Consolas" w:cs="Consolas"/>
          <w:color w:val="000000"/>
          <w:sz w:val="19"/>
          <w:szCs w:val="19"/>
          <w:lang w:val="tr-TR"/>
        </w:rPr>
        <w:t xml:space="preserve"> 100</w:t>
      </w:r>
    </w:p>
    <w:p w:rsidR="00450447" w:rsidRPr="00450447" w:rsidRDefault="00450447" w:rsidP="00450447">
      <w:pPr>
        <w:autoSpaceDE w:val="0"/>
        <w:autoSpaceDN w:val="0"/>
        <w:adjustRightInd w:val="0"/>
        <w:spacing w:after="0" w:line="240" w:lineRule="auto"/>
        <w:rPr>
          <w:rFonts w:ascii="Consolas" w:hAnsi="Consolas" w:cs="Consolas"/>
          <w:color w:val="000000"/>
          <w:sz w:val="19"/>
          <w:szCs w:val="19"/>
          <w:lang w:val="tr-TR"/>
        </w:rPr>
      </w:pPr>
      <w:r w:rsidRPr="00450447">
        <w:rPr>
          <w:rFonts w:ascii="Consolas" w:hAnsi="Consolas" w:cs="Consolas"/>
          <w:color w:val="0000FF"/>
          <w:sz w:val="19"/>
          <w:szCs w:val="19"/>
          <w:lang w:val="tr-TR"/>
        </w:rPr>
        <w:t>BEGIN</w:t>
      </w:r>
    </w:p>
    <w:p w:rsidR="00450447" w:rsidRPr="00450447" w:rsidRDefault="00450447" w:rsidP="00450447">
      <w:pPr>
        <w:autoSpaceDE w:val="0"/>
        <w:autoSpaceDN w:val="0"/>
        <w:adjustRightInd w:val="0"/>
        <w:spacing w:after="0" w:line="240" w:lineRule="auto"/>
        <w:rPr>
          <w:rFonts w:ascii="Consolas" w:hAnsi="Consolas" w:cs="Consolas"/>
          <w:color w:val="000000"/>
          <w:sz w:val="19"/>
          <w:szCs w:val="19"/>
          <w:lang w:val="tr-TR"/>
        </w:rPr>
      </w:pPr>
      <w:r w:rsidRPr="00450447">
        <w:rPr>
          <w:rFonts w:ascii="Consolas" w:hAnsi="Consolas" w:cs="Consolas"/>
          <w:color w:val="000000"/>
          <w:sz w:val="19"/>
          <w:szCs w:val="19"/>
          <w:lang w:val="tr-TR"/>
        </w:rPr>
        <w:t xml:space="preserve">    </w:t>
      </w:r>
      <w:r w:rsidRPr="00450447">
        <w:rPr>
          <w:rFonts w:ascii="Consolas" w:hAnsi="Consolas" w:cs="Consolas"/>
          <w:color w:val="008000"/>
          <w:sz w:val="19"/>
          <w:szCs w:val="19"/>
          <w:lang w:val="tr-TR"/>
        </w:rPr>
        <w:t>-- Clear cache as required</w:t>
      </w:r>
    </w:p>
    <w:p w:rsidR="00450447" w:rsidRPr="00450447" w:rsidRDefault="00450447" w:rsidP="00450447">
      <w:pPr>
        <w:autoSpaceDE w:val="0"/>
        <w:autoSpaceDN w:val="0"/>
        <w:adjustRightInd w:val="0"/>
        <w:spacing w:after="0" w:line="240" w:lineRule="auto"/>
        <w:rPr>
          <w:rFonts w:ascii="Consolas" w:hAnsi="Consolas" w:cs="Consolas"/>
          <w:color w:val="000000"/>
          <w:sz w:val="19"/>
          <w:szCs w:val="19"/>
          <w:lang w:val="tr-TR"/>
        </w:rPr>
      </w:pPr>
      <w:r w:rsidRPr="00450447">
        <w:rPr>
          <w:rFonts w:ascii="Consolas" w:hAnsi="Consolas" w:cs="Consolas"/>
          <w:color w:val="000000"/>
          <w:sz w:val="19"/>
          <w:szCs w:val="19"/>
          <w:lang w:val="tr-TR"/>
        </w:rPr>
        <w:t xml:space="preserve">    </w:t>
      </w:r>
      <w:r w:rsidRPr="00450447">
        <w:rPr>
          <w:rFonts w:ascii="Consolas" w:hAnsi="Consolas" w:cs="Consolas"/>
          <w:color w:val="0000FF"/>
          <w:sz w:val="19"/>
          <w:szCs w:val="19"/>
          <w:lang w:val="tr-TR"/>
        </w:rPr>
        <w:t>DBCC</w:t>
      </w:r>
      <w:r w:rsidRPr="00450447">
        <w:rPr>
          <w:rFonts w:ascii="Consolas" w:hAnsi="Consolas" w:cs="Consolas"/>
          <w:color w:val="000000"/>
          <w:sz w:val="19"/>
          <w:szCs w:val="19"/>
          <w:lang w:val="tr-TR"/>
        </w:rPr>
        <w:t xml:space="preserve"> FREEPROCCACHE</w:t>
      </w:r>
      <w:r w:rsidRPr="00450447">
        <w:rPr>
          <w:rFonts w:ascii="Consolas" w:hAnsi="Consolas" w:cs="Consolas"/>
          <w:color w:val="808080"/>
          <w:sz w:val="19"/>
          <w:szCs w:val="19"/>
          <w:lang w:val="tr-TR"/>
        </w:rPr>
        <w:t>;</w:t>
      </w:r>
    </w:p>
    <w:p w:rsidR="00450447" w:rsidRPr="00450447" w:rsidRDefault="00450447" w:rsidP="00450447">
      <w:pPr>
        <w:autoSpaceDE w:val="0"/>
        <w:autoSpaceDN w:val="0"/>
        <w:adjustRightInd w:val="0"/>
        <w:spacing w:after="0" w:line="240" w:lineRule="auto"/>
        <w:rPr>
          <w:rFonts w:ascii="Consolas" w:hAnsi="Consolas" w:cs="Consolas"/>
          <w:color w:val="000000"/>
          <w:sz w:val="19"/>
          <w:szCs w:val="19"/>
          <w:lang w:val="tr-TR"/>
        </w:rPr>
      </w:pPr>
      <w:r w:rsidRPr="00450447">
        <w:rPr>
          <w:rFonts w:ascii="Consolas" w:hAnsi="Consolas" w:cs="Consolas"/>
          <w:color w:val="000000"/>
          <w:sz w:val="19"/>
          <w:szCs w:val="19"/>
          <w:lang w:val="tr-TR"/>
        </w:rPr>
        <w:t xml:space="preserve">    </w:t>
      </w:r>
      <w:r w:rsidRPr="00450447">
        <w:rPr>
          <w:rFonts w:ascii="Consolas" w:hAnsi="Consolas" w:cs="Consolas"/>
          <w:color w:val="0000FF"/>
          <w:sz w:val="19"/>
          <w:szCs w:val="19"/>
          <w:lang w:val="tr-TR"/>
        </w:rPr>
        <w:t>DBCC</w:t>
      </w:r>
      <w:r w:rsidRPr="00450447">
        <w:rPr>
          <w:rFonts w:ascii="Consolas" w:hAnsi="Consolas" w:cs="Consolas"/>
          <w:color w:val="000000"/>
          <w:sz w:val="19"/>
          <w:szCs w:val="19"/>
          <w:lang w:val="tr-TR"/>
        </w:rPr>
        <w:t xml:space="preserve"> DROPCLEANBUFFERS</w:t>
      </w:r>
      <w:r w:rsidRPr="00450447">
        <w:rPr>
          <w:rFonts w:ascii="Consolas" w:hAnsi="Consolas" w:cs="Consolas"/>
          <w:color w:val="808080"/>
          <w:sz w:val="19"/>
          <w:szCs w:val="19"/>
          <w:lang w:val="tr-TR"/>
        </w:rPr>
        <w:t>;</w:t>
      </w:r>
    </w:p>
    <w:p w:rsidR="00450447" w:rsidRPr="00450447" w:rsidRDefault="00450447" w:rsidP="00450447">
      <w:pPr>
        <w:autoSpaceDE w:val="0"/>
        <w:autoSpaceDN w:val="0"/>
        <w:adjustRightInd w:val="0"/>
        <w:spacing w:after="0" w:line="240" w:lineRule="auto"/>
        <w:rPr>
          <w:rFonts w:ascii="Consolas" w:hAnsi="Consolas" w:cs="Consolas"/>
          <w:color w:val="000000"/>
          <w:sz w:val="19"/>
          <w:szCs w:val="19"/>
          <w:lang w:val="tr-TR"/>
        </w:rPr>
      </w:pPr>
      <w:r w:rsidRPr="00450447">
        <w:rPr>
          <w:rFonts w:ascii="Consolas" w:hAnsi="Consolas" w:cs="Consolas"/>
          <w:color w:val="000000"/>
          <w:sz w:val="19"/>
          <w:szCs w:val="19"/>
          <w:lang w:val="tr-TR"/>
        </w:rPr>
        <w:t xml:space="preserve">    </w:t>
      </w:r>
    </w:p>
    <w:p w:rsidR="00450447" w:rsidRPr="00450447" w:rsidRDefault="00450447" w:rsidP="00450447">
      <w:pPr>
        <w:autoSpaceDE w:val="0"/>
        <w:autoSpaceDN w:val="0"/>
        <w:adjustRightInd w:val="0"/>
        <w:spacing w:after="0" w:line="240" w:lineRule="auto"/>
        <w:rPr>
          <w:rFonts w:ascii="Consolas" w:hAnsi="Consolas" w:cs="Consolas"/>
          <w:color w:val="000000"/>
          <w:sz w:val="19"/>
          <w:szCs w:val="19"/>
          <w:lang w:val="tr-TR"/>
        </w:rPr>
      </w:pPr>
      <w:r w:rsidRPr="00450447">
        <w:rPr>
          <w:rFonts w:ascii="Consolas" w:hAnsi="Consolas" w:cs="Consolas"/>
          <w:color w:val="000000"/>
          <w:sz w:val="19"/>
          <w:szCs w:val="19"/>
          <w:lang w:val="tr-TR"/>
        </w:rPr>
        <w:t xml:space="preserve">    </w:t>
      </w:r>
      <w:r w:rsidRPr="00450447">
        <w:rPr>
          <w:rFonts w:ascii="Consolas" w:hAnsi="Consolas" w:cs="Consolas"/>
          <w:color w:val="008000"/>
          <w:sz w:val="19"/>
          <w:szCs w:val="19"/>
          <w:lang w:val="tr-TR"/>
        </w:rPr>
        <w:t>-- Start timer</w:t>
      </w:r>
    </w:p>
    <w:p w:rsidR="00450447" w:rsidRPr="00450447" w:rsidRDefault="00450447" w:rsidP="00450447">
      <w:pPr>
        <w:autoSpaceDE w:val="0"/>
        <w:autoSpaceDN w:val="0"/>
        <w:adjustRightInd w:val="0"/>
        <w:spacing w:after="0" w:line="240" w:lineRule="auto"/>
        <w:rPr>
          <w:rFonts w:ascii="Consolas" w:hAnsi="Consolas" w:cs="Consolas"/>
          <w:color w:val="000000"/>
          <w:sz w:val="19"/>
          <w:szCs w:val="19"/>
          <w:lang w:val="tr-TR"/>
        </w:rPr>
      </w:pPr>
      <w:r w:rsidRPr="00450447">
        <w:rPr>
          <w:rFonts w:ascii="Consolas" w:hAnsi="Consolas" w:cs="Consolas"/>
          <w:color w:val="000000"/>
          <w:sz w:val="19"/>
          <w:szCs w:val="19"/>
          <w:lang w:val="tr-TR"/>
        </w:rPr>
        <w:t xml:space="preserve">    </w:t>
      </w:r>
      <w:r w:rsidRPr="00450447">
        <w:rPr>
          <w:rFonts w:ascii="Consolas" w:hAnsi="Consolas" w:cs="Consolas"/>
          <w:color w:val="0000FF"/>
          <w:sz w:val="19"/>
          <w:szCs w:val="19"/>
          <w:lang w:val="tr-TR"/>
        </w:rPr>
        <w:t>SET</w:t>
      </w:r>
      <w:r w:rsidRPr="00450447">
        <w:rPr>
          <w:rFonts w:ascii="Consolas" w:hAnsi="Consolas" w:cs="Consolas"/>
          <w:color w:val="000000"/>
          <w:sz w:val="19"/>
          <w:szCs w:val="19"/>
          <w:lang w:val="tr-TR"/>
        </w:rPr>
        <w:t xml:space="preserve"> @StartTime </w:t>
      </w:r>
      <w:r w:rsidRPr="00450447">
        <w:rPr>
          <w:rFonts w:ascii="Consolas" w:hAnsi="Consolas" w:cs="Consolas"/>
          <w:color w:val="808080"/>
          <w:sz w:val="19"/>
          <w:szCs w:val="19"/>
          <w:lang w:val="tr-TR"/>
        </w:rPr>
        <w:t>=</w:t>
      </w:r>
      <w:r w:rsidRPr="00450447">
        <w:rPr>
          <w:rFonts w:ascii="Consolas" w:hAnsi="Consolas" w:cs="Consolas"/>
          <w:color w:val="000000"/>
          <w:sz w:val="19"/>
          <w:szCs w:val="19"/>
          <w:lang w:val="tr-TR"/>
        </w:rPr>
        <w:t xml:space="preserve"> </w:t>
      </w:r>
      <w:proofErr w:type="gramStart"/>
      <w:r w:rsidRPr="00450447">
        <w:rPr>
          <w:rFonts w:ascii="Consolas" w:hAnsi="Consolas" w:cs="Consolas"/>
          <w:color w:val="FF00FF"/>
          <w:sz w:val="19"/>
          <w:szCs w:val="19"/>
          <w:lang w:val="tr-TR"/>
        </w:rPr>
        <w:t>GETDATE</w:t>
      </w:r>
      <w:r w:rsidRPr="00450447">
        <w:rPr>
          <w:rFonts w:ascii="Consolas" w:hAnsi="Consolas" w:cs="Consolas"/>
          <w:color w:val="808080"/>
          <w:sz w:val="19"/>
          <w:szCs w:val="19"/>
          <w:lang w:val="tr-TR"/>
        </w:rPr>
        <w:t>(</w:t>
      </w:r>
      <w:proofErr w:type="gramEnd"/>
      <w:r w:rsidRPr="00450447">
        <w:rPr>
          <w:rFonts w:ascii="Consolas" w:hAnsi="Consolas" w:cs="Consolas"/>
          <w:color w:val="808080"/>
          <w:sz w:val="19"/>
          <w:szCs w:val="19"/>
          <w:lang w:val="tr-TR"/>
        </w:rPr>
        <w:t>);</w:t>
      </w:r>
    </w:p>
    <w:p w:rsidR="00450447" w:rsidRPr="00450447" w:rsidRDefault="00450447" w:rsidP="00450447">
      <w:pPr>
        <w:autoSpaceDE w:val="0"/>
        <w:autoSpaceDN w:val="0"/>
        <w:adjustRightInd w:val="0"/>
        <w:spacing w:after="0" w:line="240" w:lineRule="auto"/>
        <w:rPr>
          <w:rFonts w:ascii="Consolas" w:hAnsi="Consolas" w:cs="Consolas"/>
          <w:color w:val="000000"/>
          <w:sz w:val="19"/>
          <w:szCs w:val="19"/>
          <w:lang w:val="tr-TR"/>
        </w:rPr>
      </w:pPr>
      <w:r w:rsidRPr="00450447">
        <w:rPr>
          <w:rFonts w:ascii="Consolas" w:hAnsi="Consolas" w:cs="Consolas"/>
          <w:color w:val="000000"/>
          <w:sz w:val="19"/>
          <w:szCs w:val="19"/>
          <w:lang w:val="tr-TR"/>
        </w:rPr>
        <w:t xml:space="preserve">    </w:t>
      </w:r>
    </w:p>
    <w:p w:rsidR="00450447" w:rsidRPr="00450447" w:rsidRDefault="00450447" w:rsidP="00450447">
      <w:pPr>
        <w:autoSpaceDE w:val="0"/>
        <w:autoSpaceDN w:val="0"/>
        <w:adjustRightInd w:val="0"/>
        <w:spacing w:after="0" w:line="240" w:lineRule="auto"/>
        <w:rPr>
          <w:rFonts w:ascii="Consolas" w:hAnsi="Consolas" w:cs="Consolas"/>
          <w:color w:val="000000"/>
          <w:sz w:val="19"/>
          <w:szCs w:val="19"/>
          <w:lang w:val="tr-TR"/>
        </w:rPr>
      </w:pPr>
      <w:r w:rsidRPr="00450447">
        <w:rPr>
          <w:rFonts w:ascii="Consolas" w:hAnsi="Consolas" w:cs="Consolas"/>
          <w:color w:val="000000"/>
          <w:sz w:val="19"/>
          <w:szCs w:val="19"/>
          <w:lang w:val="tr-TR"/>
        </w:rPr>
        <w:t xml:space="preserve">    </w:t>
      </w:r>
      <w:r w:rsidRPr="00450447">
        <w:rPr>
          <w:rFonts w:ascii="Consolas" w:hAnsi="Consolas" w:cs="Consolas"/>
          <w:color w:val="008000"/>
          <w:sz w:val="19"/>
          <w:szCs w:val="19"/>
          <w:lang w:val="tr-TR"/>
        </w:rPr>
        <w:t>-- QUERY CODE</w:t>
      </w:r>
      <w:r>
        <w:rPr>
          <w:rFonts w:ascii="Consolas" w:hAnsi="Consolas" w:cs="Consolas"/>
          <w:color w:val="008000"/>
          <w:sz w:val="19"/>
          <w:szCs w:val="19"/>
          <w:lang w:val="tr-TR"/>
        </w:rPr>
        <w:t xml:space="preserve"> inserted here</w:t>
      </w:r>
    </w:p>
    <w:p w:rsidR="00450447" w:rsidRPr="00450447" w:rsidRDefault="00450447" w:rsidP="00450447">
      <w:pPr>
        <w:autoSpaceDE w:val="0"/>
        <w:autoSpaceDN w:val="0"/>
        <w:adjustRightInd w:val="0"/>
        <w:spacing w:after="0" w:line="240" w:lineRule="auto"/>
        <w:rPr>
          <w:rFonts w:ascii="Consolas" w:hAnsi="Consolas" w:cs="Consolas"/>
          <w:color w:val="000000"/>
          <w:sz w:val="19"/>
          <w:szCs w:val="19"/>
          <w:lang w:val="tr-TR"/>
        </w:rPr>
      </w:pPr>
      <w:r w:rsidRPr="00450447">
        <w:rPr>
          <w:rFonts w:ascii="Consolas" w:hAnsi="Consolas" w:cs="Consolas"/>
          <w:color w:val="000000"/>
          <w:sz w:val="19"/>
          <w:szCs w:val="19"/>
          <w:lang w:val="tr-TR"/>
        </w:rPr>
        <w:t xml:space="preserve">    </w:t>
      </w:r>
    </w:p>
    <w:p w:rsidR="00450447" w:rsidRPr="00450447" w:rsidRDefault="00450447" w:rsidP="00450447">
      <w:pPr>
        <w:autoSpaceDE w:val="0"/>
        <w:autoSpaceDN w:val="0"/>
        <w:adjustRightInd w:val="0"/>
        <w:spacing w:after="0" w:line="240" w:lineRule="auto"/>
        <w:rPr>
          <w:rFonts w:ascii="Consolas" w:hAnsi="Consolas" w:cs="Consolas"/>
          <w:color w:val="000000"/>
          <w:sz w:val="19"/>
          <w:szCs w:val="19"/>
          <w:lang w:val="tr-TR"/>
        </w:rPr>
      </w:pPr>
      <w:r w:rsidRPr="00450447">
        <w:rPr>
          <w:rFonts w:ascii="Consolas" w:hAnsi="Consolas" w:cs="Consolas"/>
          <w:color w:val="000000"/>
          <w:sz w:val="19"/>
          <w:szCs w:val="19"/>
          <w:lang w:val="tr-TR"/>
        </w:rPr>
        <w:t xml:space="preserve">    </w:t>
      </w:r>
      <w:r w:rsidRPr="00450447">
        <w:rPr>
          <w:rFonts w:ascii="Consolas" w:hAnsi="Consolas" w:cs="Consolas"/>
          <w:color w:val="008000"/>
          <w:sz w:val="19"/>
          <w:szCs w:val="19"/>
          <w:lang w:val="tr-TR"/>
        </w:rPr>
        <w:t>-- End timer</w:t>
      </w:r>
    </w:p>
    <w:p w:rsidR="00450447" w:rsidRPr="00450447" w:rsidRDefault="00450447" w:rsidP="00450447">
      <w:pPr>
        <w:autoSpaceDE w:val="0"/>
        <w:autoSpaceDN w:val="0"/>
        <w:adjustRightInd w:val="0"/>
        <w:spacing w:after="0" w:line="240" w:lineRule="auto"/>
        <w:rPr>
          <w:rFonts w:ascii="Consolas" w:hAnsi="Consolas" w:cs="Consolas"/>
          <w:color w:val="000000"/>
          <w:sz w:val="19"/>
          <w:szCs w:val="19"/>
          <w:lang w:val="tr-TR"/>
        </w:rPr>
      </w:pPr>
      <w:r w:rsidRPr="00450447">
        <w:rPr>
          <w:rFonts w:ascii="Consolas" w:hAnsi="Consolas" w:cs="Consolas"/>
          <w:color w:val="000000"/>
          <w:sz w:val="19"/>
          <w:szCs w:val="19"/>
          <w:lang w:val="tr-TR"/>
        </w:rPr>
        <w:t xml:space="preserve">    </w:t>
      </w:r>
      <w:r w:rsidRPr="00450447">
        <w:rPr>
          <w:rFonts w:ascii="Consolas" w:hAnsi="Consolas" w:cs="Consolas"/>
          <w:color w:val="0000FF"/>
          <w:sz w:val="19"/>
          <w:szCs w:val="19"/>
          <w:lang w:val="tr-TR"/>
        </w:rPr>
        <w:t>SET</w:t>
      </w:r>
      <w:r w:rsidRPr="00450447">
        <w:rPr>
          <w:rFonts w:ascii="Consolas" w:hAnsi="Consolas" w:cs="Consolas"/>
          <w:color w:val="000000"/>
          <w:sz w:val="19"/>
          <w:szCs w:val="19"/>
          <w:lang w:val="tr-TR"/>
        </w:rPr>
        <w:t xml:space="preserve"> @EndTime </w:t>
      </w:r>
      <w:r w:rsidRPr="00450447">
        <w:rPr>
          <w:rFonts w:ascii="Consolas" w:hAnsi="Consolas" w:cs="Consolas"/>
          <w:color w:val="808080"/>
          <w:sz w:val="19"/>
          <w:szCs w:val="19"/>
          <w:lang w:val="tr-TR"/>
        </w:rPr>
        <w:t>=</w:t>
      </w:r>
      <w:r w:rsidRPr="00450447">
        <w:rPr>
          <w:rFonts w:ascii="Consolas" w:hAnsi="Consolas" w:cs="Consolas"/>
          <w:color w:val="000000"/>
          <w:sz w:val="19"/>
          <w:szCs w:val="19"/>
          <w:lang w:val="tr-TR"/>
        </w:rPr>
        <w:t xml:space="preserve"> </w:t>
      </w:r>
      <w:proofErr w:type="gramStart"/>
      <w:r w:rsidRPr="00450447">
        <w:rPr>
          <w:rFonts w:ascii="Consolas" w:hAnsi="Consolas" w:cs="Consolas"/>
          <w:color w:val="FF00FF"/>
          <w:sz w:val="19"/>
          <w:szCs w:val="19"/>
          <w:lang w:val="tr-TR"/>
        </w:rPr>
        <w:t>GETDATE</w:t>
      </w:r>
      <w:r w:rsidRPr="00450447">
        <w:rPr>
          <w:rFonts w:ascii="Consolas" w:hAnsi="Consolas" w:cs="Consolas"/>
          <w:color w:val="808080"/>
          <w:sz w:val="19"/>
          <w:szCs w:val="19"/>
          <w:lang w:val="tr-TR"/>
        </w:rPr>
        <w:t>(</w:t>
      </w:r>
      <w:proofErr w:type="gramEnd"/>
      <w:r w:rsidRPr="00450447">
        <w:rPr>
          <w:rFonts w:ascii="Consolas" w:hAnsi="Consolas" w:cs="Consolas"/>
          <w:color w:val="808080"/>
          <w:sz w:val="19"/>
          <w:szCs w:val="19"/>
          <w:lang w:val="tr-TR"/>
        </w:rPr>
        <w:t>);</w:t>
      </w:r>
    </w:p>
    <w:p w:rsidR="00450447" w:rsidRPr="00450447" w:rsidRDefault="00450447" w:rsidP="00450447">
      <w:pPr>
        <w:autoSpaceDE w:val="0"/>
        <w:autoSpaceDN w:val="0"/>
        <w:adjustRightInd w:val="0"/>
        <w:spacing w:after="0" w:line="240" w:lineRule="auto"/>
        <w:rPr>
          <w:rFonts w:ascii="Consolas" w:hAnsi="Consolas" w:cs="Consolas"/>
          <w:color w:val="000000"/>
          <w:sz w:val="19"/>
          <w:szCs w:val="19"/>
          <w:lang w:val="tr-TR"/>
        </w:rPr>
      </w:pPr>
      <w:r w:rsidRPr="00450447">
        <w:rPr>
          <w:rFonts w:ascii="Consolas" w:hAnsi="Consolas" w:cs="Consolas"/>
          <w:color w:val="000000"/>
          <w:sz w:val="19"/>
          <w:szCs w:val="19"/>
          <w:lang w:val="tr-TR"/>
        </w:rPr>
        <w:t xml:space="preserve">    </w:t>
      </w:r>
    </w:p>
    <w:p w:rsidR="00450447" w:rsidRPr="00450447" w:rsidRDefault="00450447" w:rsidP="00450447">
      <w:pPr>
        <w:autoSpaceDE w:val="0"/>
        <w:autoSpaceDN w:val="0"/>
        <w:adjustRightInd w:val="0"/>
        <w:spacing w:after="0" w:line="240" w:lineRule="auto"/>
        <w:rPr>
          <w:rFonts w:ascii="Consolas" w:hAnsi="Consolas" w:cs="Consolas"/>
          <w:color w:val="000000"/>
          <w:sz w:val="19"/>
          <w:szCs w:val="19"/>
          <w:lang w:val="tr-TR"/>
        </w:rPr>
      </w:pPr>
      <w:r w:rsidRPr="00450447">
        <w:rPr>
          <w:rFonts w:ascii="Consolas" w:hAnsi="Consolas" w:cs="Consolas"/>
          <w:color w:val="000000"/>
          <w:sz w:val="19"/>
          <w:szCs w:val="19"/>
          <w:lang w:val="tr-TR"/>
        </w:rPr>
        <w:t xml:space="preserve">    </w:t>
      </w:r>
      <w:r w:rsidRPr="00450447">
        <w:rPr>
          <w:rFonts w:ascii="Consolas" w:hAnsi="Consolas" w:cs="Consolas"/>
          <w:color w:val="0000FF"/>
          <w:sz w:val="19"/>
          <w:szCs w:val="19"/>
          <w:lang w:val="tr-TR"/>
        </w:rPr>
        <w:t>SET</w:t>
      </w:r>
      <w:r w:rsidRPr="00450447">
        <w:rPr>
          <w:rFonts w:ascii="Consolas" w:hAnsi="Consolas" w:cs="Consolas"/>
          <w:color w:val="000000"/>
          <w:sz w:val="19"/>
          <w:szCs w:val="19"/>
          <w:lang w:val="tr-TR"/>
        </w:rPr>
        <w:t xml:space="preserve"> @ExecutionTime </w:t>
      </w:r>
      <w:r w:rsidRPr="00450447">
        <w:rPr>
          <w:rFonts w:ascii="Consolas" w:hAnsi="Consolas" w:cs="Consolas"/>
          <w:color w:val="808080"/>
          <w:sz w:val="19"/>
          <w:szCs w:val="19"/>
          <w:lang w:val="tr-TR"/>
        </w:rPr>
        <w:t>=</w:t>
      </w:r>
      <w:r w:rsidRPr="00450447">
        <w:rPr>
          <w:rFonts w:ascii="Consolas" w:hAnsi="Consolas" w:cs="Consolas"/>
          <w:color w:val="000000"/>
          <w:sz w:val="19"/>
          <w:szCs w:val="19"/>
          <w:lang w:val="tr-TR"/>
        </w:rPr>
        <w:t xml:space="preserve"> </w:t>
      </w:r>
      <w:proofErr w:type="gramStart"/>
      <w:r w:rsidRPr="00450447">
        <w:rPr>
          <w:rFonts w:ascii="Consolas" w:hAnsi="Consolas" w:cs="Consolas"/>
          <w:color w:val="FF00FF"/>
          <w:sz w:val="19"/>
          <w:szCs w:val="19"/>
          <w:lang w:val="tr-TR"/>
        </w:rPr>
        <w:t>DATEDIFF</w:t>
      </w:r>
      <w:r w:rsidRPr="00450447">
        <w:rPr>
          <w:rFonts w:ascii="Consolas" w:hAnsi="Consolas" w:cs="Consolas"/>
          <w:color w:val="808080"/>
          <w:sz w:val="19"/>
          <w:szCs w:val="19"/>
          <w:lang w:val="tr-TR"/>
        </w:rPr>
        <w:t>(</w:t>
      </w:r>
      <w:proofErr w:type="gramEnd"/>
      <w:r w:rsidRPr="00450447">
        <w:rPr>
          <w:rFonts w:ascii="Consolas" w:hAnsi="Consolas" w:cs="Consolas"/>
          <w:color w:val="0000FF"/>
          <w:sz w:val="19"/>
          <w:szCs w:val="19"/>
          <w:lang w:val="tr-TR"/>
        </w:rPr>
        <w:t>MILLISECOND</w:t>
      </w:r>
      <w:r w:rsidRPr="00450447">
        <w:rPr>
          <w:rFonts w:ascii="Consolas" w:hAnsi="Consolas" w:cs="Consolas"/>
          <w:color w:val="808080"/>
          <w:sz w:val="19"/>
          <w:szCs w:val="19"/>
          <w:lang w:val="tr-TR"/>
        </w:rPr>
        <w:t>,</w:t>
      </w:r>
      <w:r w:rsidRPr="00450447">
        <w:rPr>
          <w:rFonts w:ascii="Consolas" w:hAnsi="Consolas" w:cs="Consolas"/>
          <w:color w:val="000000"/>
          <w:sz w:val="19"/>
          <w:szCs w:val="19"/>
          <w:lang w:val="tr-TR"/>
        </w:rPr>
        <w:t xml:space="preserve"> @StartTime</w:t>
      </w:r>
      <w:r w:rsidRPr="00450447">
        <w:rPr>
          <w:rFonts w:ascii="Consolas" w:hAnsi="Consolas" w:cs="Consolas"/>
          <w:color w:val="808080"/>
          <w:sz w:val="19"/>
          <w:szCs w:val="19"/>
          <w:lang w:val="tr-TR"/>
        </w:rPr>
        <w:t>,</w:t>
      </w:r>
      <w:r w:rsidRPr="00450447">
        <w:rPr>
          <w:rFonts w:ascii="Consolas" w:hAnsi="Consolas" w:cs="Consolas"/>
          <w:color w:val="000000"/>
          <w:sz w:val="19"/>
          <w:szCs w:val="19"/>
          <w:lang w:val="tr-TR"/>
        </w:rPr>
        <w:t xml:space="preserve"> @EndTime</w:t>
      </w:r>
      <w:r w:rsidRPr="00450447">
        <w:rPr>
          <w:rFonts w:ascii="Consolas" w:hAnsi="Consolas" w:cs="Consolas"/>
          <w:color w:val="808080"/>
          <w:sz w:val="19"/>
          <w:szCs w:val="19"/>
          <w:lang w:val="tr-TR"/>
        </w:rPr>
        <w:t>);</w:t>
      </w:r>
    </w:p>
    <w:p w:rsidR="00450447" w:rsidRPr="00450447" w:rsidRDefault="00450447" w:rsidP="00450447">
      <w:pPr>
        <w:autoSpaceDE w:val="0"/>
        <w:autoSpaceDN w:val="0"/>
        <w:adjustRightInd w:val="0"/>
        <w:spacing w:after="0" w:line="240" w:lineRule="auto"/>
        <w:rPr>
          <w:rFonts w:ascii="Consolas" w:hAnsi="Consolas" w:cs="Consolas"/>
          <w:color w:val="000000"/>
          <w:sz w:val="19"/>
          <w:szCs w:val="19"/>
          <w:lang w:val="tr-TR"/>
        </w:rPr>
      </w:pPr>
      <w:r w:rsidRPr="00450447">
        <w:rPr>
          <w:rFonts w:ascii="Consolas" w:hAnsi="Consolas" w:cs="Consolas"/>
          <w:color w:val="000000"/>
          <w:sz w:val="19"/>
          <w:szCs w:val="19"/>
          <w:lang w:val="tr-TR"/>
        </w:rPr>
        <w:t xml:space="preserve">    </w:t>
      </w:r>
    </w:p>
    <w:p w:rsidR="00450447" w:rsidRPr="00450447" w:rsidRDefault="00450447" w:rsidP="00450447">
      <w:pPr>
        <w:autoSpaceDE w:val="0"/>
        <w:autoSpaceDN w:val="0"/>
        <w:adjustRightInd w:val="0"/>
        <w:spacing w:after="0" w:line="240" w:lineRule="auto"/>
        <w:rPr>
          <w:rFonts w:ascii="Consolas" w:hAnsi="Consolas" w:cs="Consolas"/>
          <w:color w:val="000000"/>
          <w:sz w:val="19"/>
          <w:szCs w:val="19"/>
          <w:lang w:val="tr-TR"/>
        </w:rPr>
      </w:pPr>
      <w:r w:rsidRPr="00450447">
        <w:rPr>
          <w:rFonts w:ascii="Consolas" w:hAnsi="Consolas" w:cs="Consolas"/>
          <w:color w:val="000000"/>
          <w:sz w:val="19"/>
          <w:szCs w:val="19"/>
          <w:lang w:val="tr-TR"/>
        </w:rPr>
        <w:t xml:space="preserve">    </w:t>
      </w:r>
      <w:r w:rsidRPr="00450447">
        <w:rPr>
          <w:rFonts w:ascii="Consolas" w:hAnsi="Consolas" w:cs="Consolas"/>
          <w:color w:val="0000FF"/>
          <w:sz w:val="19"/>
          <w:szCs w:val="19"/>
          <w:lang w:val="tr-TR"/>
        </w:rPr>
        <w:t>INSERT</w:t>
      </w:r>
      <w:r w:rsidRPr="00450447">
        <w:rPr>
          <w:rFonts w:ascii="Consolas" w:hAnsi="Consolas" w:cs="Consolas"/>
          <w:color w:val="000000"/>
          <w:sz w:val="19"/>
          <w:szCs w:val="19"/>
          <w:lang w:val="tr-TR"/>
        </w:rPr>
        <w:t xml:space="preserve"> </w:t>
      </w:r>
      <w:r w:rsidRPr="00450447">
        <w:rPr>
          <w:rFonts w:ascii="Consolas" w:hAnsi="Consolas" w:cs="Consolas"/>
          <w:color w:val="0000FF"/>
          <w:sz w:val="19"/>
          <w:szCs w:val="19"/>
          <w:lang w:val="tr-TR"/>
        </w:rPr>
        <w:t>INTO</w:t>
      </w:r>
      <w:r w:rsidRPr="00450447">
        <w:rPr>
          <w:rFonts w:ascii="Consolas" w:hAnsi="Consolas" w:cs="Consolas"/>
          <w:color w:val="000000"/>
          <w:sz w:val="19"/>
          <w:szCs w:val="19"/>
          <w:lang w:val="tr-TR"/>
        </w:rPr>
        <w:t xml:space="preserve"> #QueryPerformance</w:t>
      </w:r>
      <w:r w:rsidRPr="00450447">
        <w:rPr>
          <w:rFonts w:ascii="Consolas" w:hAnsi="Consolas" w:cs="Consolas"/>
          <w:color w:val="0000FF"/>
          <w:sz w:val="19"/>
          <w:szCs w:val="19"/>
          <w:lang w:val="tr-TR"/>
        </w:rPr>
        <w:t xml:space="preserve"> </w:t>
      </w:r>
      <w:r w:rsidRPr="00450447">
        <w:rPr>
          <w:rFonts w:ascii="Consolas" w:hAnsi="Consolas" w:cs="Consolas"/>
          <w:color w:val="808080"/>
          <w:sz w:val="19"/>
          <w:szCs w:val="19"/>
          <w:lang w:val="tr-TR"/>
        </w:rPr>
        <w:t>(</w:t>
      </w:r>
      <w:r w:rsidRPr="00450447">
        <w:rPr>
          <w:rFonts w:ascii="Consolas" w:hAnsi="Consolas" w:cs="Consolas"/>
          <w:color w:val="000000"/>
          <w:sz w:val="19"/>
          <w:szCs w:val="19"/>
          <w:lang w:val="tr-TR"/>
        </w:rPr>
        <w:t>RunNumber</w:t>
      </w:r>
      <w:r w:rsidRPr="00450447">
        <w:rPr>
          <w:rFonts w:ascii="Consolas" w:hAnsi="Consolas" w:cs="Consolas"/>
          <w:color w:val="808080"/>
          <w:sz w:val="19"/>
          <w:szCs w:val="19"/>
          <w:lang w:val="tr-TR"/>
        </w:rPr>
        <w:t>,</w:t>
      </w:r>
      <w:r w:rsidRPr="00450447">
        <w:rPr>
          <w:rFonts w:ascii="Consolas" w:hAnsi="Consolas" w:cs="Consolas"/>
          <w:color w:val="000000"/>
          <w:sz w:val="19"/>
          <w:szCs w:val="19"/>
          <w:lang w:val="tr-TR"/>
        </w:rPr>
        <w:t xml:space="preserve"> ExecutionTimeMs</w:t>
      </w:r>
      <w:r w:rsidRPr="00450447">
        <w:rPr>
          <w:rFonts w:ascii="Consolas" w:hAnsi="Consolas" w:cs="Consolas"/>
          <w:color w:val="808080"/>
          <w:sz w:val="19"/>
          <w:szCs w:val="19"/>
          <w:lang w:val="tr-TR"/>
        </w:rPr>
        <w:t>,</w:t>
      </w:r>
      <w:r w:rsidRPr="00450447">
        <w:rPr>
          <w:rFonts w:ascii="Consolas" w:hAnsi="Consolas" w:cs="Consolas"/>
          <w:color w:val="000000"/>
          <w:sz w:val="19"/>
          <w:szCs w:val="19"/>
          <w:lang w:val="tr-TR"/>
        </w:rPr>
        <w:t xml:space="preserve"> OptimizationStage</w:t>
      </w:r>
      <w:r w:rsidRPr="00450447">
        <w:rPr>
          <w:rFonts w:ascii="Consolas" w:hAnsi="Consolas" w:cs="Consolas"/>
          <w:color w:val="808080"/>
          <w:sz w:val="19"/>
          <w:szCs w:val="19"/>
          <w:lang w:val="tr-TR"/>
        </w:rPr>
        <w:t>)</w:t>
      </w:r>
    </w:p>
    <w:p w:rsidR="00450447" w:rsidRPr="00450447" w:rsidRDefault="00450447" w:rsidP="00450447">
      <w:pPr>
        <w:autoSpaceDE w:val="0"/>
        <w:autoSpaceDN w:val="0"/>
        <w:adjustRightInd w:val="0"/>
        <w:spacing w:after="0" w:line="240" w:lineRule="auto"/>
        <w:rPr>
          <w:rFonts w:ascii="Consolas" w:hAnsi="Consolas" w:cs="Consolas"/>
          <w:color w:val="000000"/>
          <w:sz w:val="19"/>
          <w:szCs w:val="19"/>
          <w:lang w:val="tr-TR"/>
        </w:rPr>
      </w:pPr>
      <w:r w:rsidRPr="00450447">
        <w:rPr>
          <w:rFonts w:ascii="Consolas" w:hAnsi="Consolas" w:cs="Consolas"/>
          <w:color w:val="000000"/>
          <w:sz w:val="19"/>
          <w:szCs w:val="19"/>
          <w:lang w:val="tr-TR"/>
        </w:rPr>
        <w:t xml:space="preserve">    </w:t>
      </w:r>
      <w:r w:rsidRPr="00450447">
        <w:rPr>
          <w:rFonts w:ascii="Consolas" w:hAnsi="Consolas" w:cs="Consolas"/>
          <w:color w:val="0000FF"/>
          <w:sz w:val="19"/>
          <w:szCs w:val="19"/>
          <w:lang w:val="tr-TR"/>
        </w:rPr>
        <w:t xml:space="preserve">VALUES </w:t>
      </w:r>
      <w:r w:rsidRPr="00450447">
        <w:rPr>
          <w:rFonts w:ascii="Consolas" w:hAnsi="Consolas" w:cs="Consolas"/>
          <w:color w:val="808080"/>
          <w:sz w:val="19"/>
          <w:szCs w:val="19"/>
          <w:lang w:val="tr-TR"/>
        </w:rPr>
        <w:t>(</w:t>
      </w:r>
      <w:r w:rsidRPr="00450447">
        <w:rPr>
          <w:rFonts w:ascii="Consolas" w:hAnsi="Consolas" w:cs="Consolas"/>
          <w:color w:val="000000"/>
          <w:sz w:val="19"/>
          <w:szCs w:val="19"/>
          <w:lang w:val="tr-TR"/>
        </w:rPr>
        <w:t>@i</w:t>
      </w:r>
      <w:r w:rsidRPr="00450447">
        <w:rPr>
          <w:rFonts w:ascii="Consolas" w:hAnsi="Consolas" w:cs="Consolas"/>
          <w:color w:val="808080"/>
          <w:sz w:val="19"/>
          <w:szCs w:val="19"/>
          <w:lang w:val="tr-TR"/>
        </w:rPr>
        <w:t>,</w:t>
      </w:r>
      <w:r w:rsidRPr="00450447">
        <w:rPr>
          <w:rFonts w:ascii="Consolas" w:hAnsi="Consolas" w:cs="Consolas"/>
          <w:color w:val="000000"/>
          <w:sz w:val="19"/>
          <w:szCs w:val="19"/>
          <w:lang w:val="tr-TR"/>
        </w:rPr>
        <w:t xml:space="preserve"> @ExecutionTime</w:t>
      </w:r>
      <w:r w:rsidRPr="00450447">
        <w:rPr>
          <w:rFonts w:ascii="Consolas" w:hAnsi="Consolas" w:cs="Consolas"/>
          <w:color w:val="808080"/>
          <w:sz w:val="19"/>
          <w:szCs w:val="19"/>
          <w:lang w:val="tr-TR"/>
        </w:rPr>
        <w:t>,</w:t>
      </w:r>
      <w:r w:rsidRPr="00450447">
        <w:rPr>
          <w:rFonts w:ascii="Consolas" w:hAnsi="Consolas" w:cs="Consolas"/>
          <w:color w:val="000000"/>
          <w:sz w:val="19"/>
          <w:szCs w:val="19"/>
          <w:lang w:val="tr-TR"/>
        </w:rPr>
        <w:t xml:space="preserve"> </w:t>
      </w:r>
      <w:r w:rsidRPr="00450447">
        <w:rPr>
          <w:rFonts w:ascii="Consolas" w:hAnsi="Consolas" w:cs="Consolas"/>
          <w:color w:val="FF0000"/>
          <w:sz w:val="19"/>
          <w:szCs w:val="19"/>
          <w:lang w:val="tr-TR"/>
        </w:rPr>
        <w:t>'Before'</w:t>
      </w:r>
      <w:r w:rsidRPr="00450447">
        <w:rPr>
          <w:rFonts w:ascii="Consolas" w:hAnsi="Consolas" w:cs="Consolas"/>
          <w:color w:val="808080"/>
          <w:sz w:val="19"/>
          <w:szCs w:val="19"/>
          <w:lang w:val="tr-TR"/>
        </w:rPr>
        <w:t>);</w:t>
      </w:r>
    </w:p>
    <w:p w:rsidR="00450447" w:rsidRPr="00450447" w:rsidRDefault="00450447" w:rsidP="00450447">
      <w:pPr>
        <w:autoSpaceDE w:val="0"/>
        <w:autoSpaceDN w:val="0"/>
        <w:adjustRightInd w:val="0"/>
        <w:spacing w:after="0" w:line="240" w:lineRule="auto"/>
        <w:rPr>
          <w:rFonts w:ascii="Consolas" w:hAnsi="Consolas" w:cs="Consolas"/>
          <w:color w:val="000000"/>
          <w:sz w:val="19"/>
          <w:szCs w:val="19"/>
          <w:lang w:val="tr-TR"/>
        </w:rPr>
      </w:pPr>
      <w:r w:rsidRPr="00450447">
        <w:rPr>
          <w:rFonts w:ascii="Consolas" w:hAnsi="Consolas" w:cs="Consolas"/>
          <w:color w:val="000000"/>
          <w:sz w:val="19"/>
          <w:szCs w:val="19"/>
          <w:lang w:val="tr-TR"/>
        </w:rPr>
        <w:t xml:space="preserve">    </w:t>
      </w:r>
    </w:p>
    <w:p w:rsidR="00450447" w:rsidRPr="00450447" w:rsidRDefault="00450447" w:rsidP="00450447">
      <w:pPr>
        <w:autoSpaceDE w:val="0"/>
        <w:autoSpaceDN w:val="0"/>
        <w:adjustRightInd w:val="0"/>
        <w:spacing w:after="0" w:line="240" w:lineRule="auto"/>
        <w:rPr>
          <w:rFonts w:ascii="Consolas" w:hAnsi="Consolas" w:cs="Consolas"/>
          <w:color w:val="000000"/>
          <w:sz w:val="19"/>
          <w:szCs w:val="19"/>
          <w:lang w:val="tr-TR"/>
        </w:rPr>
      </w:pPr>
      <w:r w:rsidRPr="00450447">
        <w:rPr>
          <w:rFonts w:ascii="Consolas" w:hAnsi="Consolas" w:cs="Consolas"/>
          <w:color w:val="000000"/>
          <w:sz w:val="19"/>
          <w:szCs w:val="19"/>
          <w:lang w:val="tr-TR"/>
        </w:rPr>
        <w:t xml:space="preserve">    </w:t>
      </w:r>
      <w:r w:rsidRPr="00450447">
        <w:rPr>
          <w:rFonts w:ascii="Consolas" w:hAnsi="Consolas" w:cs="Consolas"/>
          <w:color w:val="0000FF"/>
          <w:sz w:val="19"/>
          <w:szCs w:val="19"/>
          <w:lang w:val="tr-TR"/>
        </w:rPr>
        <w:t>SET</w:t>
      </w:r>
      <w:r w:rsidRPr="00450447">
        <w:rPr>
          <w:rFonts w:ascii="Consolas" w:hAnsi="Consolas" w:cs="Consolas"/>
          <w:color w:val="000000"/>
          <w:sz w:val="19"/>
          <w:szCs w:val="19"/>
          <w:lang w:val="tr-TR"/>
        </w:rPr>
        <w:t xml:space="preserve"> @i </w:t>
      </w:r>
      <w:r w:rsidRPr="00450447">
        <w:rPr>
          <w:rFonts w:ascii="Consolas" w:hAnsi="Consolas" w:cs="Consolas"/>
          <w:color w:val="808080"/>
          <w:sz w:val="19"/>
          <w:szCs w:val="19"/>
          <w:lang w:val="tr-TR"/>
        </w:rPr>
        <w:t>=</w:t>
      </w:r>
      <w:r w:rsidRPr="00450447">
        <w:rPr>
          <w:rFonts w:ascii="Consolas" w:hAnsi="Consolas" w:cs="Consolas"/>
          <w:color w:val="000000"/>
          <w:sz w:val="19"/>
          <w:szCs w:val="19"/>
          <w:lang w:val="tr-TR"/>
        </w:rPr>
        <w:t xml:space="preserve"> @i </w:t>
      </w:r>
      <w:r w:rsidRPr="00450447">
        <w:rPr>
          <w:rFonts w:ascii="Consolas" w:hAnsi="Consolas" w:cs="Consolas"/>
          <w:color w:val="808080"/>
          <w:sz w:val="19"/>
          <w:szCs w:val="19"/>
          <w:lang w:val="tr-TR"/>
        </w:rPr>
        <w:t>+</w:t>
      </w:r>
      <w:r w:rsidRPr="00450447">
        <w:rPr>
          <w:rFonts w:ascii="Consolas" w:hAnsi="Consolas" w:cs="Consolas"/>
          <w:color w:val="000000"/>
          <w:sz w:val="19"/>
          <w:szCs w:val="19"/>
          <w:lang w:val="tr-TR"/>
        </w:rPr>
        <w:t xml:space="preserve"> 1</w:t>
      </w:r>
      <w:r w:rsidRPr="00450447">
        <w:rPr>
          <w:rFonts w:ascii="Consolas" w:hAnsi="Consolas" w:cs="Consolas"/>
          <w:color w:val="808080"/>
          <w:sz w:val="19"/>
          <w:szCs w:val="19"/>
          <w:lang w:val="tr-TR"/>
        </w:rPr>
        <w:t>;</w:t>
      </w:r>
    </w:p>
    <w:p w:rsidR="00450447" w:rsidRPr="00450447" w:rsidRDefault="00450447" w:rsidP="00450447">
      <w:pPr>
        <w:autoSpaceDE w:val="0"/>
        <w:autoSpaceDN w:val="0"/>
        <w:adjustRightInd w:val="0"/>
        <w:spacing w:after="0" w:line="240" w:lineRule="auto"/>
        <w:rPr>
          <w:rFonts w:ascii="Consolas" w:hAnsi="Consolas" w:cs="Consolas"/>
          <w:color w:val="000000"/>
          <w:sz w:val="19"/>
          <w:szCs w:val="19"/>
          <w:lang w:val="tr-TR"/>
        </w:rPr>
      </w:pPr>
      <w:r w:rsidRPr="00450447">
        <w:rPr>
          <w:rFonts w:ascii="Consolas" w:hAnsi="Consolas" w:cs="Consolas"/>
          <w:color w:val="0000FF"/>
          <w:sz w:val="19"/>
          <w:szCs w:val="19"/>
          <w:lang w:val="tr-TR"/>
        </w:rPr>
        <w:t>END</w:t>
      </w:r>
    </w:p>
    <w:p w:rsidR="00450447" w:rsidRPr="00450447" w:rsidRDefault="00450447" w:rsidP="00450447">
      <w:pPr>
        <w:autoSpaceDE w:val="0"/>
        <w:autoSpaceDN w:val="0"/>
        <w:adjustRightInd w:val="0"/>
        <w:spacing w:after="0" w:line="240" w:lineRule="auto"/>
        <w:rPr>
          <w:rFonts w:ascii="Consolas" w:hAnsi="Consolas" w:cs="Consolas"/>
          <w:color w:val="000000"/>
          <w:sz w:val="19"/>
          <w:szCs w:val="19"/>
          <w:lang w:val="tr-TR"/>
        </w:rPr>
      </w:pPr>
    </w:p>
    <w:p w:rsidR="00450447" w:rsidRPr="00450447" w:rsidRDefault="00450447" w:rsidP="00450447">
      <w:pPr>
        <w:autoSpaceDE w:val="0"/>
        <w:autoSpaceDN w:val="0"/>
        <w:adjustRightInd w:val="0"/>
        <w:spacing w:after="0" w:line="240" w:lineRule="auto"/>
        <w:rPr>
          <w:rFonts w:ascii="Consolas" w:hAnsi="Consolas" w:cs="Consolas"/>
          <w:color w:val="000000"/>
          <w:sz w:val="19"/>
          <w:szCs w:val="19"/>
          <w:lang w:val="tr-TR"/>
        </w:rPr>
      </w:pPr>
      <w:r w:rsidRPr="00450447">
        <w:rPr>
          <w:rFonts w:ascii="Consolas" w:hAnsi="Consolas" w:cs="Consolas"/>
          <w:color w:val="0000FF"/>
          <w:sz w:val="19"/>
          <w:szCs w:val="19"/>
          <w:lang w:val="tr-TR"/>
        </w:rPr>
        <w:t>SELECT</w:t>
      </w:r>
      <w:r w:rsidRPr="00450447">
        <w:rPr>
          <w:rFonts w:ascii="Consolas" w:hAnsi="Consolas" w:cs="Consolas"/>
          <w:color w:val="000000"/>
          <w:sz w:val="19"/>
          <w:szCs w:val="19"/>
          <w:lang w:val="tr-TR"/>
        </w:rPr>
        <w:t xml:space="preserve"> </w:t>
      </w:r>
    </w:p>
    <w:p w:rsidR="00450447" w:rsidRPr="00450447" w:rsidRDefault="00450447" w:rsidP="00450447">
      <w:pPr>
        <w:autoSpaceDE w:val="0"/>
        <w:autoSpaceDN w:val="0"/>
        <w:adjustRightInd w:val="0"/>
        <w:spacing w:after="0" w:line="240" w:lineRule="auto"/>
        <w:rPr>
          <w:rFonts w:ascii="Consolas" w:hAnsi="Consolas" w:cs="Consolas"/>
          <w:color w:val="000000"/>
          <w:sz w:val="19"/>
          <w:szCs w:val="19"/>
          <w:lang w:val="tr-TR"/>
        </w:rPr>
      </w:pPr>
      <w:r w:rsidRPr="00450447">
        <w:rPr>
          <w:rFonts w:ascii="Consolas" w:hAnsi="Consolas" w:cs="Consolas"/>
          <w:color w:val="000000"/>
          <w:sz w:val="19"/>
          <w:szCs w:val="19"/>
          <w:lang w:val="tr-TR"/>
        </w:rPr>
        <w:t xml:space="preserve">    OptimizationStage</w:t>
      </w:r>
      <w:r w:rsidRPr="00450447">
        <w:rPr>
          <w:rFonts w:ascii="Consolas" w:hAnsi="Consolas" w:cs="Consolas"/>
          <w:color w:val="808080"/>
          <w:sz w:val="19"/>
          <w:szCs w:val="19"/>
          <w:lang w:val="tr-TR"/>
        </w:rPr>
        <w:t>,</w:t>
      </w:r>
    </w:p>
    <w:p w:rsidR="00450447" w:rsidRPr="00450447" w:rsidRDefault="00450447" w:rsidP="00450447">
      <w:pPr>
        <w:autoSpaceDE w:val="0"/>
        <w:autoSpaceDN w:val="0"/>
        <w:adjustRightInd w:val="0"/>
        <w:spacing w:after="0" w:line="240" w:lineRule="auto"/>
        <w:rPr>
          <w:rFonts w:ascii="Consolas" w:hAnsi="Consolas" w:cs="Consolas"/>
          <w:color w:val="000000"/>
          <w:sz w:val="19"/>
          <w:szCs w:val="19"/>
          <w:lang w:val="tr-TR"/>
        </w:rPr>
      </w:pPr>
      <w:r w:rsidRPr="00450447">
        <w:rPr>
          <w:rFonts w:ascii="Consolas" w:hAnsi="Consolas" w:cs="Consolas"/>
          <w:color w:val="000000"/>
          <w:sz w:val="19"/>
          <w:szCs w:val="19"/>
          <w:lang w:val="tr-TR"/>
        </w:rPr>
        <w:t xml:space="preserve">    </w:t>
      </w:r>
      <w:proofErr w:type="gramStart"/>
      <w:r w:rsidRPr="00450447">
        <w:rPr>
          <w:rFonts w:ascii="Consolas" w:hAnsi="Consolas" w:cs="Consolas"/>
          <w:color w:val="FF00FF"/>
          <w:sz w:val="19"/>
          <w:szCs w:val="19"/>
          <w:lang w:val="tr-TR"/>
        </w:rPr>
        <w:t>COUNT</w:t>
      </w:r>
      <w:r w:rsidRPr="00450447">
        <w:rPr>
          <w:rFonts w:ascii="Consolas" w:hAnsi="Consolas" w:cs="Consolas"/>
          <w:color w:val="808080"/>
          <w:sz w:val="19"/>
          <w:szCs w:val="19"/>
          <w:lang w:val="tr-TR"/>
        </w:rPr>
        <w:t>(</w:t>
      </w:r>
      <w:proofErr w:type="gramEnd"/>
      <w:r w:rsidRPr="00450447">
        <w:rPr>
          <w:rFonts w:ascii="Consolas" w:hAnsi="Consolas" w:cs="Consolas"/>
          <w:color w:val="808080"/>
          <w:sz w:val="19"/>
          <w:szCs w:val="19"/>
          <w:lang w:val="tr-TR"/>
        </w:rPr>
        <w:t>*)</w:t>
      </w:r>
      <w:r w:rsidRPr="00450447">
        <w:rPr>
          <w:rFonts w:ascii="Consolas" w:hAnsi="Consolas" w:cs="Consolas"/>
          <w:color w:val="000000"/>
          <w:sz w:val="19"/>
          <w:szCs w:val="19"/>
          <w:lang w:val="tr-TR"/>
        </w:rPr>
        <w:t xml:space="preserve"> </w:t>
      </w:r>
      <w:r w:rsidRPr="00450447">
        <w:rPr>
          <w:rFonts w:ascii="Consolas" w:hAnsi="Consolas" w:cs="Consolas"/>
          <w:color w:val="0000FF"/>
          <w:sz w:val="19"/>
          <w:szCs w:val="19"/>
          <w:lang w:val="tr-TR"/>
        </w:rPr>
        <w:t>AS</w:t>
      </w:r>
      <w:r w:rsidRPr="00450447">
        <w:rPr>
          <w:rFonts w:ascii="Consolas" w:hAnsi="Consolas" w:cs="Consolas"/>
          <w:color w:val="000000"/>
          <w:sz w:val="19"/>
          <w:szCs w:val="19"/>
          <w:lang w:val="tr-TR"/>
        </w:rPr>
        <w:t xml:space="preserve"> RunCount</w:t>
      </w:r>
      <w:r w:rsidRPr="00450447">
        <w:rPr>
          <w:rFonts w:ascii="Consolas" w:hAnsi="Consolas" w:cs="Consolas"/>
          <w:color w:val="808080"/>
          <w:sz w:val="19"/>
          <w:szCs w:val="19"/>
          <w:lang w:val="tr-TR"/>
        </w:rPr>
        <w:t>,</w:t>
      </w:r>
    </w:p>
    <w:p w:rsidR="00450447" w:rsidRPr="00450447" w:rsidRDefault="00450447" w:rsidP="00450447">
      <w:pPr>
        <w:autoSpaceDE w:val="0"/>
        <w:autoSpaceDN w:val="0"/>
        <w:adjustRightInd w:val="0"/>
        <w:spacing w:after="0" w:line="240" w:lineRule="auto"/>
        <w:rPr>
          <w:rFonts w:ascii="Consolas" w:hAnsi="Consolas" w:cs="Consolas"/>
          <w:color w:val="000000"/>
          <w:sz w:val="19"/>
          <w:szCs w:val="19"/>
          <w:lang w:val="tr-TR"/>
        </w:rPr>
      </w:pPr>
      <w:r w:rsidRPr="00450447">
        <w:rPr>
          <w:rFonts w:ascii="Consolas" w:hAnsi="Consolas" w:cs="Consolas"/>
          <w:color w:val="000000"/>
          <w:sz w:val="19"/>
          <w:szCs w:val="19"/>
          <w:lang w:val="tr-TR"/>
        </w:rPr>
        <w:t xml:space="preserve">    </w:t>
      </w:r>
      <w:r w:rsidRPr="00450447">
        <w:rPr>
          <w:rFonts w:ascii="Consolas" w:hAnsi="Consolas" w:cs="Consolas"/>
          <w:color w:val="FF00FF"/>
          <w:sz w:val="19"/>
          <w:szCs w:val="19"/>
          <w:lang w:val="tr-TR"/>
        </w:rPr>
        <w:t>AVG</w:t>
      </w:r>
      <w:r w:rsidRPr="00450447">
        <w:rPr>
          <w:rFonts w:ascii="Consolas" w:hAnsi="Consolas" w:cs="Consolas"/>
          <w:color w:val="808080"/>
          <w:sz w:val="19"/>
          <w:szCs w:val="19"/>
          <w:lang w:val="tr-TR"/>
        </w:rPr>
        <w:t>(</w:t>
      </w:r>
      <w:r w:rsidRPr="00450447">
        <w:rPr>
          <w:rFonts w:ascii="Consolas" w:hAnsi="Consolas" w:cs="Consolas"/>
          <w:color w:val="000000"/>
          <w:sz w:val="19"/>
          <w:szCs w:val="19"/>
          <w:lang w:val="tr-TR"/>
        </w:rPr>
        <w:t>ExecutionTimeMs</w:t>
      </w:r>
      <w:r w:rsidRPr="00450447">
        <w:rPr>
          <w:rFonts w:ascii="Consolas" w:hAnsi="Consolas" w:cs="Consolas"/>
          <w:color w:val="808080"/>
          <w:sz w:val="19"/>
          <w:szCs w:val="19"/>
          <w:lang w:val="tr-TR"/>
        </w:rPr>
        <w:t>)</w:t>
      </w:r>
      <w:r w:rsidRPr="00450447">
        <w:rPr>
          <w:rFonts w:ascii="Consolas" w:hAnsi="Consolas" w:cs="Consolas"/>
          <w:color w:val="000000"/>
          <w:sz w:val="19"/>
          <w:szCs w:val="19"/>
          <w:lang w:val="tr-TR"/>
        </w:rPr>
        <w:t xml:space="preserve"> </w:t>
      </w:r>
      <w:r w:rsidRPr="00450447">
        <w:rPr>
          <w:rFonts w:ascii="Consolas" w:hAnsi="Consolas" w:cs="Consolas"/>
          <w:color w:val="0000FF"/>
          <w:sz w:val="19"/>
          <w:szCs w:val="19"/>
          <w:lang w:val="tr-TR"/>
        </w:rPr>
        <w:t>AS</w:t>
      </w:r>
      <w:r w:rsidRPr="00450447">
        <w:rPr>
          <w:rFonts w:ascii="Consolas" w:hAnsi="Consolas" w:cs="Consolas"/>
          <w:color w:val="000000"/>
          <w:sz w:val="19"/>
          <w:szCs w:val="19"/>
          <w:lang w:val="tr-TR"/>
        </w:rPr>
        <w:t xml:space="preserve"> AvgExecutionTimeMs</w:t>
      </w:r>
      <w:r w:rsidRPr="00450447">
        <w:rPr>
          <w:rFonts w:ascii="Consolas" w:hAnsi="Consolas" w:cs="Consolas"/>
          <w:color w:val="808080"/>
          <w:sz w:val="19"/>
          <w:szCs w:val="19"/>
          <w:lang w:val="tr-TR"/>
        </w:rPr>
        <w:t>,</w:t>
      </w:r>
    </w:p>
    <w:p w:rsidR="00450447" w:rsidRPr="00450447" w:rsidRDefault="00450447" w:rsidP="00450447">
      <w:pPr>
        <w:autoSpaceDE w:val="0"/>
        <w:autoSpaceDN w:val="0"/>
        <w:adjustRightInd w:val="0"/>
        <w:spacing w:after="0" w:line="240" w:lineRule="auto"/>
        <w:rPr>
          <w:rFonts w:ascii="Consolas" w:hAnsi="Consolas" w:cs="Consolas"/>
          <w:color w:val="000000"/>
          <w:sz w:val="19"/>
          <w:szCs w:val="19"/>
          <w:lang w:val="tr-TR"/>
        </w:rPr>
      </w:pPr>
      <w:r w:rsidRPr="00450447">
        <w:rPr>
          <w:rFonts w:ascii="Consolas" w:hAnsi="Consolas" w:cs="Consolas"/>
          <w:color w:val="000000"/>
          <w:sz w:val="19"/>
          <w:szCs w:val="19"/>
          <w:lang w:val="tr-TR"/>
        </w:rPr>
        <w:t xml:space="preserve">    </w:t>
      </w:r>
      <w:r w:rsidRPr="00450447">
        <w:rPr>
          <w:rFonts w:ascii="Consolas" w:hAnsi="Consolas" w:cs="Consolas"/>
          <w:color w:val="FF00FF"/>
          <w:sz w:val="19"/>
          <w:szCs w:val="19"/>
          <w:lang w:val="tr-TR"/>
        </w:rPr>
        <w:t>MIN</w:t>
      </w:r>
      <w:r w:rsidRPr="00450447">
        <w:rPr>
          <w:rFonts w:ascii="Consolas" w:hAnsi="Consolas" w:cs="Consolas"/>
          <w:color w:val="808080"/>
          <w:sz w:val="19"/>
          <w:szCs w:val="19"/>
          <w:lang w:val="tr-TR"/>
        </w:rPr>
        <w:t>(</w:t>
      </w:r>
      <w:r w:rsidRPr="00450447">
        <w:rPr>
          <w:rFonts w:ascii="Consolas" w:hAnsi="Consolas" w:cs="Consolas"/>
          <w:color w:val="000000"/>
          <w:sz w:val="19"/>
          <w:szCs w:val="19"/>
          <w:lang w:val="tr-TR"/>
        </w:rPr>
        <w:t>ExecutionTimeMs</w:t>
      </w:r>
      <w:r w:rsidRPr="00450447">
        <w:rPr>
          <w:rFonts w:ascii="Consolas" w:hAnsi="Consolas" w:cs="Consolas"/>
          <w:color w:val="808080"/>
          <w:sz w:val="19"/>
          <w:szCs w:val="19"/>
          <w:lang w:val="tr-TR"/>
        </w:rPr>
        <w:t>)</w:t>
      </w:r>
      <w:r w:rsidRPr="00450447">
        <w:rPr>
          <w:rFonts w:ascii="Consolas" w:hAnsi="Consolas" w:cs="Consolas"/>
          <w:color w:val="000000"/>
          <w:sz w:val="19"/>
          <w:szCs w:val="19"/>
          <w:lang w:val="tr-TR"/>
        </w:rPr>
        <w:t xml:space="preserve"> </w:t>
      </w:r>
      <w:r w:rsidRPr="00450447">
        <w:rPr>
          <w:rFonts w:ascii="Consolas" w:hAnsi="Consolas" w:cs="Consolas"/>
          <w:color w:val="0000FF"/>
          <w:sz w:val="19"/>
          <w:szCs w:val="19"/>
          <w:lang w:val="tr-TR"/>
        </w:rPr>
        <w:t>AS</w:t>
      </w:r>
      <w:r w:rsidRPr="00450447">
        <w:rPr>
          <w:rFonts w:ascii="Consolas" w:hAnsi="Consolas" w:cs="Consolas"/>
          <w:color w:val="000000"/>
          <w:sz w:val="19"/>
          <w:szCs w:val="19"/>
          <w:lang w:val="tr-TR"/>
        </w:rPr>
        <w:t xml:space="preserve"> MinExecutionTimeMs</w:t>
      </w:r>
      <w:r w:rsidRPr="00450447">
        <w:rPr>
          <w:rFonts w:ascii="Consolas" w:hAnsi="Consolas" w:cs="Consolas"/>
          <w:color w:val="808080"/>
          <w:sz w:val="19"/>
          <w:szCs w:val="19"/>
          <w:lang w:val="tr-TR"/>
        </w:rPr>
        <w:t>,</w:t>
      </w:r>
    </w:p>
    <w:p w:rsidR="00450447" w:rsidRPr="00450447" w:rsidRDefault="00450447" w:rsidP="00450447">
      <w:pPr>
        <w:autoSpaceDE w:val="0"/>
        <w:autoSpaceDN w:val="0"/>
        <w:adjustRightInd w:val="0"/>
        <w:spacing w:after="0" w:line="240" w:lineRule="auto"/>
        <w:rPr>
          <w:rFonts w:ascii="Consolas" w:hAnsi="Consolas" w:cs="Consolas"/>
          <w:color w:val="000000"/>
          <w:sz w:val="19"/>
          <w:szCs w:val="19"/>
          <w:lang w:val="tr-TR"/>
        </w:rPr>
      </w:pPr>
      <w:r w:rsidRPr="00450447">
        <w:rPr>
          <w:rFonts w:ascii="Consolas" w:hAnsi="Consolas" w:cs="Consolas"/>
          <w:color w:val="000000"/>
          <w:sz w:val="19"/>
          <w:szCs w:val="19"/>
          <w:lang w:val="tr-TR"/>
        </w:rPr>
        <w:t xml:space="preserve">    </w:t>
      </w:r>
      <w:r w:rsidRPr="00450447">
        <w:rPr>
          <w:rFonts w:ascii="Consolas" w:hAnsi="Consolas" w:cs="Consolas"/>
          <w:color w:val="FF00FF"/>
          <w:sz w:val="19"/>
          <w:szCs w:val="19"/>
          <w:lang w:val="tr-TR"/>
        </w:rPr>
        <w:t>MAX</w:t>
      </w:r>
      <w:r w:rsidRPr="00450447">
        <w:rPr>
          <w:rFonts w:ascii="Consolas" w:hAnsi="Consolas" w:cs="Consolas"/>
          <w:color w:val="808080"/>
          <w:sz w:val="19"/>
          <w:szCs w:val="19"/>
          <w:lang w:val="tr-TR"/>
        </w:rPr>
        <w:t>(</w:t>
      </w:r>
      <w:r w:rsidRPr="00450447">
        <w:rPr>
          <w:rFonts w:ascii="Consolas" w:hAnsi="Consolas" w:cs="Consolas"/>
          <w:color w:val="000000"/>
          <w:sz w:val="19"/>
          <w:szCs w:val="19"/>
          <w:lang w:val="tr-TR"/>
        </w:rPr>
        <w:t>ExecutionTimeMs</w:t>
      </w:r>
      <w:r w:rsidRPr="00450447">
        <w:rPr>
          <w:rFonts w:ascii="Consolas" w:hAnsi="Consolas" w:cs="Consolas"/>
          <w:color w:val="808080"/>
          <w:sz w:val="19"/>
          <w:szCs w:val="19"/>
          <w:lang w:val="tr-TR"/>
        </w:rPr>
        <w:t>)</w:t>
      </w:r>
      <w:r w:rsidRPr="00450447">
        <w:rPr>
          <w:rFonts w:ascii="Consolas" w:hAnsi="Consolas" w:cs="Consolas"/>
          <w:color w:val="000000"/>
          <w:sz w:val="19"/>
          <w:szCs w:val="19"/>
          <w:lang w:val="tr-TR"/>
        </w:rPr>
        <w:t xml:space="preserve"> </w:t>
      </w:r>
      <w:r w:rsidRPr="00450447">
        <w:rPr>
          <w:rFonts w:ascii="Consolas" w:hAnsi="Consolas" w:cs="Consolas"/>
          <w:color w:val="0000FF"/>
          <w:sz w:val="19"/>
          <w:szCs w:val="19"/>
          <w:lang w:val="tr-TR"/>
        </w:rPr>
        <w:t>AS</w:t>
      </w:r>
      <w:r w:rsidRPr="00450447">
        <w:rPr>
          <w:rFonts w:ascii="Consolas" w:hAnsi="Consolas" w:cs="Consolas"/>
          <w:color w:val="000000"/>
          <w:sz w:val="19"/>
          <w:szCs w:val="19"/>
          <w:lang w:val="tr-TR"/>
        </w:rPr>
        <w:t xml:space="preserve"> MaxExecutionTimeMs</w:t>
      </w:r>
      <w:r w:rsidRPr="00450447">
        <w:rPr>
          <w:rFonts w:ascii="Consolas" w:hAnsi="Consolas" w:cs="Consolas"/>
          <w:color w:val="808080"/>
          <w:sz w:val="19"/>
          <w:szCs w:val="19"/>
          <w:lang w:val="tr-TR"/>
        </w:rPr>
        <w:t>,</w:t>
      </w:r>
    </w:p>
    <w:p w:rsidR="00450447" w:rsidRPr="00450447" w:rsidRDefault="00450447" w:rsidP="00450447">
      <w:pPr>
        <w:autoSpaceDE w:val="0"/>
        <w:autoSpaceDN w:val="0"/>
        <w:adjustRightInd w:val="0"/>
        <w:spacing w:after="0" w:line="240" w:lineRule="auto"/>
        <w:rPr>
          <w:rFonts w:ascii="Consolas" w:hAnsi="Consolas" w:cs="Consolas"/>
          <w:color w:val="000000"/>
          <w:sz w:val="19"/>
          <w:szCs w:val="19"/>
          <w:lang w:val="tr-TR"/>
        </w:rPr>
      </w:pPr>
      <w:r w:rsidRPr="00450447">
        <w:rPr>
          <w:rFonts w:ascii="Consolas" w:hAnsi="Consolas" w:cs="Consolas"/>
          <w:color w:val="000000"/>
          <w:sz w:val="19"/>
          <w:szCs w:val="19"/>
          <w:lang w:val="tr-TR"/>
        </w:rPr>
        <w:t xml:space="preserve">    </w:t>
      </w:r>
      <w:r w:rsidRPr="00450447">
        <w:rPr>
          <w:rFonts w:ascii="Consolas" w:hAnsi="Consolas" w:cs="Consolas"/>
          <w:color w:val="FF00FF"/>
          <w:sz w:val="19"/>
          <w:szCs w:val="19"/>
          <w:lang w:val="tr-TR"/>
        </w:rPr>
        <w:t>SUM</w:t>
      </w:r>
      <w:r w:rsidRPr="00450447">
        <w:rPr>
          <w:rFonts w:ascii="Consolas" w:hAnsi="Consolas" w:cs="Consolas"/>
          <w:color w:val="808080"/>
          <w:sz w:val="19"/>
          <w:szCs w:val="19"/>
          <w:lang w:val="tr-TR"/>
        </w:rPr>
        <w:t>(</w:t>
      </w:r>
      <w:r w:rsidRPr="00450447">
        <w:rPr>
          <w:rFonts w:ascii="Consolas" w:hAnsi="Consolas" w:cs="Consolas"/>
          <w:color w:val="000000"/>
          <w:sz w:val="19"/>
          <w:szCs w:val="19"/>
          <w:lang w:val="tr-TR"/>
        </w:rPr>
        <w:t>ExecutionTimeMs</w:t>
      </w:r>
      <w:r w:rsidRPr="00450447">
        <w:rPr>
          <w:rFonts w:ascii="Consolas" w:hAnsi="Consolas" w:cs="Consolas"/>
          <w:color w:val="808080"/>
          <w:sz w:val="19"/>
          <w:szCs w:val="19"/>
          <w:lang w:val="tr-TR"/>
        </w:rPr>
        <w:t>)</w:t>
      </w:r>
      <w:r w:rsidRPr="00450447">
        <w:rPr>
          <w:rFonts w:ascii="Consolas" w:hAnsi="Consolas" w:cs="Consolas"/>
          <w:color w:val="000000"/>
          <w:sz w:val="19"/>
          <w:szCs w:val="19"/>
          <w:lang w:val="tr-TR"/>
        </w:rPr>
        <w:t xml:space="preserve"> </w:t>
      </w:r>
      <w:r w:rsidRPr="00450447">
        <w:rPr>
          <w:rFonts w:ascii="Consolas" w:hAnsi="Consolas" w:cs="Consolas"/>
          <w:color w:val="0000FF"/>
          <w:sz w:val="19"/>
          <w:szCs w:val="19"/>
          <w:lang w:val="tr-TR"/>
        </w:rPr>
        <w:t>AS</w:t>
      </w:r>
      <w:r w:rsidRPr="00450447">
        <w:rPr>
          <w:rFonts w:ascii="Consolas" w:hAnsi="Consolas" w:cs="Consolas"/>
          <w:color w:val="000000"/>
          <w:sz w:val="19"/>
          <w:szCs w:val="19"/>
          <w:lang w:val="tr-TR"/>
        </w:rPr>
        <w:t xml:space="preserve"> TotalExecutionTimeMs</w:t>
      </w:r>
    </w:p>
    <w:p w:rsidR="00450447" w:rsidRPr="00450447" w:rsidRDefault="00450447" w:rsidP="00450447">
      <w:pPr>
        <w:autoSpaceDE w:val="0"/>
        <w:autoSpaceDN w:val="0"/>
        <w:adjustRightInd w:val="0"/>
        <w:spacing w:after="0" w:line="240" w:lineRule="auto"/>
        <w:rPr>
          <w:rFonts w:ascii="Consolas" w:hAnsi="Consolas" w:cs="Consolas"/>
          <w:color w:val="000000"/>
          <w:sz w:val="19"/>
          <w:szCs w:val="19"/>
          <w:lang w:val="tr-TR"/>
        </w:rPr>
      </w:pPr>
      <w:r w:rsidRPr="00450447">
        <w:rPr>
          <w:rFonts w:ascii="Consolas" w:hAnsi="Consolas" w:cs="Consolas"/>
          <w:color w:val="0000FF"/>
          <w:sz w:val="19"/>
          <w:szCs w:val="19"/>
          <w:lang w:val="tr-TR"/>
        </w:rPr>
        <w:t>FROM</w:t>
      </w:r>
      <w:r w:rsidRPr="00450447">
        <w:rPr>
          <w:rFonts w:ascii="Consolas" w:hAnsi="Consolas" w:cs="Consolas"/>
          <w:color w:val="000000"/>
          <w:sz w:val="19"/>
          <w:szCs w:val="19"/>
          <w:lang w:val="tr-TR"/>
        </w:rPr>
        <w:t xml:space="preserve"> #QueryPerformance</w:t>
      </w:r>
    </w:p>
    <w:p w:rsidR="00450447" w:rsidRPr="00450447" w:rsidRDefault="00450447" w:rsidP="00450447">
      <w:pPr>
        <w:autoSpaceDE w:val="0"/>
        <w:autoSpaceDN w:val="0"/>
        <w:adjustRightInd w:val="0"/>
        <w:spacing w:after="0" w:line="240" w:lineRule="auto"/>
        <w:rPr>
          <w:rFonts w:ascii="Consolas" w:hAnsi="Consolas" w:cs="Consolas"/>
          <w:color w:val="000000"/>
          <w:sz w:val="19"/>
          <w:szCs w:val="19"/>
          <w:lang w:val="tr-TR"/>
        </w:rPr>
      </w:pPr>
      <w:r w:rsidRPr="00450447">
        <w:rPr>
          <w:rFonts w:ascii="Consolas" w:hAnsi="Consolas" w:cs="Consolas"/>
          <w:color w:val="0000FF"/>
          <w:sz w:val="19"/>
          <w:szCs w:val="19"/>
          <w:lang w:val="tr-TR"/>
        </w:rPr>
        <w:t>GROUP</w:t>
      </w:r>
      <w:r w:rsidRPr="00450447">
        <w:rPr>
          <w:rFonts w:ascii="Consolas" w:hAnsi="Consolas" w:cs="Consolas"/>
          <w:color w:val="000000"/>
          <w:sz w:val="19"/>
          <w:szCs w:val="19"/>
          <w:lang w:val="tr-TR"/>
        </w:rPr>
        <w:t xml:space="preserve"> </w:t>
      </w:r>
      <w:r w:rsidRPr="00450447">
        <w:rPr>
          <w:rFonts w:ascii="Consolas" w:hAnsi="Consolas" w:cs="Consolas"/>
          <w:color w:val="0000FF"/>
          <w:sz w:val="19"/>
          <w:szCs w:val="19"/>
          <w:lang w:val="tr-TR"/>
        </w:rPr>
        <w:t>BY</w:t>
      </w:r>
      <w:r w:rsidRPr="00450447">
        <w:rPr>
          <w:rFonts w:ascii="Consolas" w:hAnsi="Consolas" w:cs="Consolas"/>
          <w:color w:val="000000"/>
          <w:sz w:val="19"/>
          <w:szCs w:val="19"/>
          <w:lang w:val="tr-TR"/>
        </w:rPr>
        <w:t xml:space="preserve"> OptimizationStage</w:t>
      </w:r>
      <w:r w:rsidRPr="00450447">
        <w:rPr>
          <w:rFonts w:ascii="Consolas" w:hAnsi="Consolas" w:cs="Consolas"/>
          <w:color w:val="808080"/>
          <w:sz w:val="19"/>
          <w:szCs w:val="19"/>
          <w:lang w:val="tr-TR"/>
        </w:rPr>
        <w:t>;</w:t>
      </w:r>
    </w:p>
    <w:p w:rsidR="00450447" w:rsidRPr="00450447" w:rsidRDefault="00450447" w:rsidP="00450447">
      <w:pPr>
        <w:autoSpaceDE w:val="0"/>
        <w:autoSpaceDN w:val="0"/>
        <w:adjustRightInd w:val="0"/>
        <w:spacing w:after="0" w:line="240" w:lineRule="auto"/>
        <w:rPr>
          <w:rFonts w:ascii="Consolas" w:hAnsi="Consolas" w:cs="Consolas"/>
          <w:color w:val="000000"/>
          <w:sz w:val="19"/>
          <w:szCs w:val="19"/>
          <w:lang w:val="tr-TR"/>
        </w:rPr>
      </w:pPr>
    </w:p>
    <w:p w:rsidR="00450447" w:rsidRPr="00450447" w:rsidRDefault="00450447" w:rsidP="00450447">
      <w:pPr>
        <w:autoSpaceDE w:val="0"/>
        <w:autoSpaceDN w:val="0"/>
        <w:adjustRightInd w:val="0"/>
        <w:spacing w:after="0" w:line="240" w:lineRule="auto"/>
        <w:rPr>
          <w:rFonts w:ascii="Consolas" w:hAnsi="Consolas" w:cs="Consolas"/>
          <w:color w:val="000000"/>
          <w:sz w:val="19"/>
          <w:szCs w:val="19"/>
          <w:lang w:val="tr-TR"/>
        </w:rPr>
      </w:pPr>
      <w:r w:rsidRPr="00450447">
        <w:rPr>
          <w:rFonts w:ascii="Consolas" w:hAnsi="Consolas" w:cs="Consolas"/>
          <w:color w:val="0000FF"/>
          <w:sz w:val="19"/>
          <w:szCs w:val="19"/>
          <w:lang w:val="tr-TR"/>
        </w:rPr>
        <w:t>SELECT</w:t>
      </w:r>
      <w:r w:rsidRPr="00450447">
        <w:rPr>
          <w:rFonts w:ascii="Consolas" w:hAnsi="Consolas" w:cs="Consolas"/>
          <w:color w:val="000000"/>
          <w:sz w:val="19"/>
          <w:szCs w:val="19"/>
          <w:lang w:val="tr-TR"/>
        </w:rPr>
        <w:t xml:space="preserve"> </w:t>
      </w:r>
      <w:r w:rsidRPr="00450447">
        <w:rPr>
          <w:rFonts w:ascii="Consolas" w:hAnsi="Consolas" w:cs="Consolas"/>
          <w:color w:val="808080"/>
          <w:sz w:val="19"/>
          <w:szCs w:val="19"/>
          <w:lang w:val="tr-TR"/>
        </w:rPr>
        <w:t>*</w:t>
      </w:r>
      <w:r w:rsidRPr="00450447">
        <w:rPr>
          <w:rFonts w:ascii="Consolas" w:hAnsi="Consolas" w:cs="Consolas"/>
          <w:color w:val="000000"/>
          <w:sz w:val="19"/>
          <w:szCs w:val="19"/>
          <w:lang w:val="tr-TR"/>
        </w:rPr>
        <w:t xml:space="preserve"> </w:t>
      </w:r>
      <w:r w:rsidRPr="00450447">
        <w:rPr>
          <w:rFonts w:ascii="Consolas" w:hAnsi="Consolas" w:cs="Consolas"/>
          <w:color w:val="0000FF"/>
          <w:sz w:val="19"/>
          <w:szCs w:val="19"/>
          <w:lang w:val="tr-TR"/>
        </w:rPr>
        <w:t>FROM</w:t>
      </w:r>
      <w:r w:rsidRPr="00450447">
        <w:rPr>
          <w:rFonts w:ascii="Consolas" w:hAnsi="Consolas" w:cs="Consolas"/>
          <w:color w:val="000000"/>
          <w:sz w:val="19"/>
          <w:szCs w:val="19"/>
          <w:lang w:val="tr-TR"/>
        </w:rPr>
        <w:t xml:space="preserve"> #QueryPerformance </w:t>
      </w:r>
      <w:r w:rsidRPr="00450447">
        <w:rPr>
          <w:rFonts w:ascii="Consolas" w:hAnsi="Consolas" w:cs="Consolas"/>
          <w:color w:val="0000FF"/>
          <w:sz w:val="19"/>
          <w:szCs w:val="19"/>
          <w:lang w:val="tr-TR"/>
        </w:rPr>
        <w:t>ORDER</w:t>
      </w:r>
      <w:r w:rsidRPr="00450447">
        <w:rPr>
          <w:rFonts w:ascii="Consolas" w:hAnsi="Consolas" w:cs="Consolas"/>
          <w:color w:val="000000"/>
          <w:sz w:val="19"/>
          <w:szCs w:val="19"/>
          <w:lang w:val="tr-TR"/>
        </w:rPr>
        <w:t xml:space="preserve"> </w:t>
      </w:r>
      <w:r w:rsidRPr="00450447">
        <w:rPr>
          <w:rFonts w:ascii="Consolas" w:hAnsi="Consolas" w:cs="Consolas"/>
          <w:color w:val="0000FF"/>
          <w:sz w:val="19"/>
          <w:szCs w:val="19"/>
          <w:lang w:val="tr-TR"/>
        </w:rPr>
        <w:t>BY</w:t>
      </w:r>
      <w:r w:rsidRPr="00450447">
        <w:rPr>
          <w:rFonts w:ascii="Consolas" w:hAnsi="Consolas" w:cs="Consolas"/>
          <w:color w:val="000000"/>
          <w:sz w:val="19"/>
          <w:szCs w:val="19"/>
          <w:lang w:val="tr-TR"/>
        </w:rPr>
        <w:t xml:space="preserve"> RunNumber</w:t>
      </w:r>
      <w:r w:rsidRPr="00450447">
        <w:rPr>
          <w:rFonts w:ascii="Consolas" w:hAnsi="Consolas" w:cs="Consolas"/>
          <w:color w:val="808080"/>
          <w:sz w:val="19"/>
          <w:szCs w:val="19"/>
          <w:lang w:val="tr-TR"/>
        </w:rPr>
        <w:t>;</w:t>
      </w:r>
    </w:p>
    <w:p w:rsidR="00450447" w:rsidRPr="003959C1" w:rsidRDefault="00450447" w:rsidP="003959C1">
      <w:pPr>
        <w:rPr>
          <w:rFonts w:ascii="Consolas" w:hAnsi="Consolas"/>
          <w:color w:val="808080"/>
          <w:sz w:val="19"/>
          <w:szCs w:val="19"/>
          <w:lang w:val="tr-TR"/>
        </w:rPr>
      </w:pPr>
      <w:r w:rsidRPr="003959C1">
        <w:rPr>
          <w:rFonts w:ascii="Consolas" w:hAnsi="Consolas"/>
          <w:color w:val="0000FF"/>
          <w:sz w:val="19"/>
          <w:szCs w:val="19"/>
          <w:lang w:val="tr-TR"/>
        </w:rPr>
        <w:t>DROP</w:t>
      </w:r>
      <w:r w:rsidRPr="003959C1">
        <w:rPr>
          <w:rFonts w:ascii="Consolas" w:hAnsi="Consolas"/>
          <w:sz w:val="19"/>
          <w:szCs w:val="19"/>
          <w:lang w:val="tr-TR"/>
        </w:rPr>
        <w:t xml:space="preserve"> </w:t>
      </w:r>
      <w:r w:rsidRPr="003959C1">
        <w:rPr>
          <w:rFonts w:ascii="Consolas" w:hAnsi="Consolas"/>
          <w:color w:val="0000FF"/>
          <w:sz w:val="19"/>
          <w:szCs w:val="19"/>
          <w:lang w:val="tr-TR"/>
        </w:rPr>
        <w:t>TABLE</w:t>
      </w:r>
      <w:r w:rsidRPr="003959C1">
        <w:rPr>
          <w:rFonts w:ascii="Consolas" w:hAnsi="Consolas"/>
          <w:sz w:val="19"/>
          <w:szCs w:val="19"/>
          <w:lang w:val="tr-TR"/>
        </w:rPr>
        <w:t xml:space="preserve"> #QueryPerformance</w:t>
      </w:r>
      <w:r w:rsidRPr="003959C1">
        <w:rPr>
          <w:rFonts w:ascii="Consolas" w:hAnsi="Consolas"/>
          <w:color w:val="808080"/>
          <w:sz w:val="19"/>
          <w:szCs w:val="19"/>
          <w:lang w:val="tr-TR"/>
        </w:rPr>
        <w:t>;</w:t>
      </w:r>
    </w:p>
    <w:p w:rsidR="00450447" w:rsidRDefault="00450447" w:rsidP="00450447">
      <w:pPr>
        <w:rPr>
          <w:lang w:val="tr-TR"/>
        </w:rPr>
      </w:pPr>
    </w:p>
    <w:p w:rsidR="00450447" w:rsidRDefault="00450447" w:rsidP="00450447">
      <w:pPr>
        <w:rPr>
          <w:lang w:val="tr-TR"/>
        </w:rPr>
      </w:pPr>
    </w:p>
    <w:p w:rsidR="00450447" w:rsidRDefault="00450447" w:rsidP="00450447">
      <w:pPr>
        <w:rPr>
          <w:lang w:val="tr-TR"/>
        </w:rPr>
      </w:pPr>
    </w:p>
    <w:p w:rsidR="00450447" w:rsidRDefault="00450447" w:rsidP="00450447">
      <w:pPr>
        <w:rPr>
          <w:lang w:val="tr-TR"/>
        </w:rPr>
      </w:pPr>
    </w:p>
    <w:p w:rsidR="00450447" w:rsidRDefault="00450447" w:rsidP="00450447">
      <w:pPr>
        <w:rPr>
          <w:lang w:val="tr-TR"/>
        </w:rPr>
      </w:pPr>
    </w:p>
    <w:p w:rsidR="00450447" w:rsidRPr="00450447" w:rsidRDefault="00450447" w:rsidP="00450447">
      <w:pPr>
        <w:pStyle w:val="Balk2"/>
        <w:rPr>
          <w:b/>
          <w:bCs/>
          <w:color w:val="auto"/>
          <w:u w:val="single"/>
          <w:lang w:val="tr-TR"/>
        </w:rPr>
      </w:pPr>
      <w:bookmarkStart w:id="15" w:name="_Toc198582090"/>
      <w:r w:rsidRPr="00450447">
        <w:rPr>
          <w:b/>
          <w:bCs/>
          <w:color w:val="auto"/>
          <w:u w:val="single"/>
          <w:lang w:val="tr-TR"/>
        </w:rPr>
        <w:lastRenderedPageBreak/>
        <w:t>QUERY 1</w:t>
      </w:r>
      <w:bookmarkEnd w:id="15"/>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FF"/>
          <w:sz w:val="19"/>
          <w:szCs w:val="19"/>
          <w:lang w:val="tr-TR"/>
        </w:rPr>
        <w:t>SELECT</w:t>
      </w:r>
      <w:r>
        <w:rPr>
          <w:rFonts w:ascii="Consolas" w:hAnsi="Consolas" w:cs="Consolas"/>
          <w:color w:val="000000"/>
          <w:sz w:val="19"/>
          <w:szCs w:val="19"/>
          <w:lang w:val="tr-TR"/>
        </w:rPr>
        <w:t xml:space="preserve"> SOH</w:t>
      </w:r>
      <w:r>
        <w:rPr>
          <w:rFonts w:ascii="Consolas" w:hAnsi="Consolas" w:cs="Consolas"/>
          <w:color w:val="808080"/>
          <w:sz w:val="19"/>
          <w:szCs w:val="19"/>
          <w:lang w:val="tr-TR"/>
        </w:rPr>
        <w:t>.</w:t>
      </w:r>
      <w:r>
        <w:rPr>
          <w:rFonts w:ascii="Consolas" w:hAnsi="Consolas" w:cs="Consolas"/>
          <w:color w:val="000000"/>
          <w:sz w:val="19"/>
          <w:szCs w:val="19"/>
          <w:lang w:val="tr-TR"/>
        </w:rPr>
        <w:t>OrderDate</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PROV</w:t>
      </w:r>
      <w:r>
        <w:rPr>
          <w:rFonts w:ascii="Consolas" w:hAnsi="Consolas" w:cs="Consolas"/>
          <w:color w:val="808080"/>
          <w:sz w:val="19"/>
          <w:szCs w:val="19"/>
          <w:lang w:val="tr-TR"/>
        </w:rPr>
        <w:t>.</w:t>
      </w:r>
      <w:r>
        <w:rPr>
          <w:rFonts w:ascii="Consolas" w:hAnsi="Consolas" w:cs="Consolas"/>
          <w:color w:val="0000FF"/>
          <w:sz w:val="19"/>
          <w:szCs w:val="19"/>
          <w:lang w:val="tr-TR"/>
        </w:rPr>
        <w:t>Name</w:t>
      </w:r>
      <w:r>
        <w:rPr>
          <w:rFonts w:ascii="Consolas" w:hAnsi="Consolas" w:cs="Consolas"/>
          <w:color w:val="000000"/>
          <w:sz w:val="19"/>
          <w:szCs w:val="19"/>
          <w:lang w:val="tr-TR"/>
        </w:rPr>
        <w:t xml:space="preserve"> </w:t>
      </w:r>
      <w:r>
        <w:rPr>
          <w:rFonts w:ascii="Consolas" w:hAnsi="Consolas" w:cs="Consolas"/>
          <w:color w:val="0000FF"/>
          <w:sz w:val="19"/>
          <w:szCs w:val="19"/>
          <w:lang w:val="tr-TR"/>
        </w:rPr>
        <w:t>AS</w:t>
      </w:r>
      <w:r>
        <w:rPr>
          <w:rFonts w:ascii="Consolas" w:hAnsi="Consolas" w:cs="Consolas"/>
          <w:color w:val="000000"/>
          <w:sz w:val="19"/>
          <w:szCs w:val="19"/>
          <w:lang w:val="tr-TR"/>
        </w:rPr>
        <w:t xml:space="preserve"> StateProvinceName</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ADDR</w:t>
      </w:r>
      <w:r>
        <w:rPr>
          <w:rFonts w:ascii="Consolas" w:hAnsi="Consolas" w:cs="Consolas"/>
          <w:color w:val="808080"/>
          <w:sz w:val="19"/>
          <w:szCs w:val="19"/>
          <w:lang w:val="tr-TR"/>
        </w:rPr>
        <w:t>.</w:t>
      </w:r>
      <w:r>
        <w:rPr>
          <w:rFonts w:ascii="Consolas" w:hAnsi="Consolas" w:cs="Consolas"/>
          <w:color w:val="000000"/>
          <w:sz w:val="19"/>
          <w:szCs w:val="19"/>
          <w:lang w:val="tr-TR"/>
        </w:rPr>
        <w:t>City</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gramStart"/>
      <w:r>
        <w:rPr>
          <w:rFonts w:ascii="Consolas" w:hAnsi="Consolas" w:cs="Consolas"/>
          <w:color w:val="FF00FF"/>
          <w:sz w:val="19"/>
          <w:szCs w:val="19"/>
          <w:lang w:val="tr-TR"/>
        </w:rPr>
        <w:t>SUM</w:t>
      </w:r>
      <w:r>
        <w:rPr>
          <w:rFonts w:ascii="Consolas" w:hAnsi="Consolas" w:cs="Consolas"/>
          <w:color w:val="808080"/>
          <w:sz w:val="19"/>
          <w:szCs w:val="19"/>
          <w:lang w:val="tr-TR"/>
        </w:rPr>
        <w:t>(</w:t>
      </w:r>
      <w:proofErr w:type="gramEnd"/>
      <w:r>
        <w:rPr>
          <w:rFonts w:ascii="Consolas" w:hAnsi="Consolas" w:cs="Consolas"/>
          <w:color w:val="000000"/>
          <w:sz w:val="19"/>
          <w:szCs w:val="19"/>
          <w:lang w:val="tr-TR"/>
        </w:rPr>
        <w:t>SOD</w:t>
      </w:r>
      <w:r>
        <w:rPr>
          <w:rFonts w:ascii="Consolas" w:hAnsi="Consolas" w:cs="Consolas"/>
          <w:color w:val="808080"/>
          <w:sz w:val="19"/>
          <w:szCs w:val="19"/>
          <w:lang w:val="tr-TR"/>
        </w:rPr>
        <w:t>.</w:t>
      </w:r>
      <w:r>
        <w:rPr>
          <w:rFonts w:ascii="Consolas" w:hAnsi="Consolas" w:cs="Consolas"/>
          <w:color w:val="000000"/>
          <w:sz w:val="19"/>
          <w:szCs w:val="19"/>
          <w:lang w:val="tr-TR"/>
        </w:rPr>
        <w:t>OrderQty</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r>
        <w:rPr>
          <w:rFonts w:ascii="Consolas" w:hAnsi="Consolas" w:cs="Consolas"/>
          <w:color w:val="0000FF"/>
          <w:sz w:val="19"/>
          <w:szCs w:val="19"/>
          <w:lang w:val="tr-TR"/>
        </w:rPr>
        <w:t>AS</w:t>
      </w:r>
      <w:r>
        <w:rPr>
          <w:rFonts w:ascii="Consolas" w:hAnsi="Consolas" w:cs="Consolas"/>
          <w:color w:val="000000"/>
          <w:sz w:val="19"/>
          <w:szCs w:val="19"/>
          <w:lang w:val="tr-TR"/>
        </w:rPr>
        <w:t xml:space="preserve"> TotalOrderQty</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gramStart"/>
      <w:r>
        <w:rPr>
          <w:rFonts w:ascii="Consolas" w:hAnsi="Consolas" w:cs="Consolas"/>
          <w:color w:val="FF00FF"/>
          <w:sz w:val="19"/>
          <w:szCs w:val="19"/>
          <w:lang w:val="tr-TR"/>
        </w:rPr>
        <w:t>SUM</w:t>
      </w:r>
      <w:r>
        <w:rPr>
          <w:rFonts w:ascii="Consolas" w:hAnsi="Consolas" w:cs="Consolas"/>
          <w:color w:val="808080"/>
          <w:sz w:val="19"/>
          <w:szCs w:val="19"/>
          <w:lang w:val="tr-TR"/>
        </w:rPr>
        <w:t>(</w:t>
      </w:r>
      <w:proofErr w:type="gramEnd"/>
      <w:r>
        <w:rPr>
          <w:rFonts w:ascii="Consolas" w:hAnsi="Consolas" w:cs="Consolas"/>
          <w:color w:val="000000"/>
          <w:sz w:val="19"/>
          <w:szCs w:val="19"/>
          <w:lang w:val="tr-TR"/>
        </w:rPr>
        <w:t>SOD</w:t>
      </w:r>
      <w:r>
        <w:rPr>
          <w:rFonts w:ascii="Consolas" w:hAnsi="Consolas" w:cs="Consolas"/>
          <w:color w:val="808080"/>
          <w:sz w:val="19"/>
          <w:szCs w:val="19"/>
          <w:lang w:val="tr-TR"/>
        </w:rPr>
        <w:t>.</w:t>
      </w:r>
      <w:r>
        <w:rPr>
          <w:rFonts w:ascii="Consolas" w:hAnsi="Consolas" w:cs="Consolas"/>
          <w:color w:val="000000"/>
          <w:sz w:val="19"/>
          <w:szCs w:val="19"/>
          <w:lang w:val="tr-TR"/>
        </w:rPr>
        <w:t>LineTotal</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r>
        <w:rPr>
          <w:rFonts w:ascii="Consolas" w:hAnsi="Consolas" w:cs="Consolas"/>
          <w:color w:val="0000FF"/>
          <w:sz w:val="19"/>
          <w:szCs w:val="19"/>
          <w:lang w:val="tr-TR"/>
        </w:rPr>
        <w:t>AS</w:t>
      </w:r>
      <w:r>
        <w:rPr>
          <w:rFonts w:ascii="Consolas" w:hAnsi="Consolas" w:cs="Consolas"/>
          <w:color w:val="000000"/>
          <w:sz w:val="19"/>
          <w:szCs w:val="19"/>
          <w:lang w:val="tr-TR"/>
        </w:rPr>
        <w:t xml:space="preserve"> TotalLineTotal </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FROM</w:t>
      </w:r>
      <w:r>
        <w:rPr>
          <w:rFonts w:ascii="Consolas" w:hAnsi="Consolas" w:cs="Consolas"/>
          <w:color w:val="000000"/>
          <w:sz w:val="19"/>
          <w:szCs w:val="19"/>
          <w:lang w:val="tr-TR"/>
        </w:rPr>
        <w:t xml:space="preserve"> Sales</w:t>
      </w:r>
      <w:r>
        <w:rPr>
          <w:rFonts w:ascii="Consolas" w:hAnsi="Consolas" w:cs="Consolas"/>
          <w:color w:val="808080"/>
          <w:sz w:val="19"/>
          <w:szCs w:val="19"/>
          <w:lang w:val="tr-TR"/>
        </w:rPr>
        <w:t>.</w:t>
      </w:r>
      <w:r>
        <w:rPr>
          <w:rFonts w:ascii="Consolas" w:hAnsi="Consolas" w:cs="Consolas"/>
          <w:color w:val="000000"/>
          <w:sz w:val="19"/>
          <w:szCs w:val="19"/>
          <w:lang w:val="tr-TR"/>
        </w:rPr>
        <w:t xml:space="preserve">SalesOrderDetail SOD </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808080"/>
          <w:sz w:val="19"/>
          <w:szCs w:val="19"/>
          <w:lang w:val="tr-TR"/>
        </w:rPr>
        <w:t>INNER</w:t>
      </w:r>
      <w:r>
        <w:rPr>
          <w:rFonts w:ascii="Consolas" w:hAnsi="Consolas" w:cs="Consolas"/>
          <w:color w:val="000000"/>
          <w:sz w:val="19"/>
          <w:szCs w:val="19"/>
          <w:lang w:val="tr-TR"/>
        </w:rPr>
        <w:t xml:space="preserve"> </w:t>
      </w:r>
      <w:r>
        <w:rPr>
          <w:rFonts w:ascii="Consolas" w:hAnsi="Consolas" w:cs="Consolas"/>
          <w:color w:val="808080"/>
          <w:sz w:val="19"/>
          <w:szCs w:val="19"/>
          <w:lang w:val="tr-TR"/>
        </w:rPr>
        <w:t>JOIN</w:t>
      </w:r>
      <w:r>
        <w:rPr>
          <w:rFonts w:ascii="Consolas" w:hAnsi="Consolas" w:cs="Consolas"/>
          <w:color w:val="000000"/>
          <w:sz w:val="19"/>
          <w:szCs w:val="19"/>
          <w:lang w:val="tr-TR"/>
        </w:rPr>
        <w:t xml:space="preserve"> Sales</w:t>
      </w:r>
      <w:r>
        <w:rPr>
          <w:rFonts w:ascii="Consolas" w:hAnsi="Consolas" w:cs="Consolas"/>
          <w:color w:val="808080"/>
          <w:sz w:val="19"/>
          <w:szCs w:val="19"/>
          <w:lang w:val="tr-TR"/>
        </w:rPr>
        <w:t>.</w:t>
      </w:r>
      <w:r>
        <w:rPr>
          <w:rFonts w:ascii="Consolas" w:hAnsi="Consolas" w:cs="Consolas"/>
          <w:color w:val="000000"/>
          <w:sz w:val="19"/>
          <w:szCs w:val="19"/>
          <w:lang w:val="tr-TR"/>
        </w:rPr>
        <w:t xml:space="preserve">SalesOrderHeader SOH </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ON</w:t>
      </w:r>
      <w:r>
        <w:rPr>
          <w:rFonts w:ascii="Consolas" w:hAnsi="Consolas" w:cs="Consolas"/>
          <w:color w:val="000000"/>
          <w:sz w:val="19"/>
          <w:szCs w:val="19"/>
          <w:lang w:val="tr-TR"/>
        </w:rPr>
        <w:t xml:space="preserve"> SOH</w:t>
      </w:r>
      <w:r>
        <w:rPr>
          <w:rFonts w:ascii="Consolas" w:hAnsi="Consolas" w:cs="Consolas"/>
          <w:color w:val="808080"/>
          <w:sz w:val="19"/>
          <w:szCs w:val="19"/>
          <w:lang w:val="tr-TR"/>
        </w:rPr>
        <w:t>.</w:t>
      </w:r>
      <w:r>
        <w:rPr>
          <w:rFonts w:ascii="Consolas" w:hAnsi="Consolas" w:cs="Consolas"/>
          <w:color w:val="000000"/>
          <w:sz w:val="19"/>
          <w:szCs w:val="19"/>
          <w:lang w:val="tr-TR"/>
        </w:rPr>
        <w:t xml:space="preserve">SalesOrderID </w:t>
      </w:r>
      <w:r>
        <w:rPr>
          <w:rFonts w:ascii="Consolas" w:hAnsi="Consolas" w:cs="Consolas"/>
          <w:color w:val="808080"/>
          <w:sz w:val="19"/>
          <w:szCs w:val="19"/>
          <w:lang w:val="tr-TR"/>
        </w:rPr>
        <w:t>=</w:t>
      </w:r>
      <w:r>
        <w:rPr>
          <w:rFonts w:ascii="Consolas" w:hAnsi="Consolas" w:cs="Consolas"/>
          <w:color w:val="000000"/>
          <w:sz w:val="19"/>
          <w:szCs w:val="19"/>
          <w:lang w:val="tr-TR"/>
        </w:rPr>
        <w:t xml:space="preserve"> SOD</w:t>
      </w:r>
      <w:r>
        <w:rPr>
          <w:rFonts w:ascii="Consolas" w:hAnsi="Consolas" w:cs="Consolas"/>
          <w:color w:val="808080"/>
          <w:sz w:val="19"/>
          <w:szCs w:val="19"/>
          <w:lang w:val="tr-TR"/>
        </w:rPr>
        <w:t>.</w:t>
      </w:r>
      <w:r>
        <w:rPr>
          <w:rFonts w:ascii="Consolas" w:hAnsi="Consolas" w:cs="Consolas"/>
          <w:color w:val="000000"/>
          <w:sz w:val="19"/>
          <w:szCs w:val="19"/>
          <w:lang w:val="tr-TR"/>
        </w:rPr>
        <w:t xml:space="preserve">SalesOrderID </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808080"/>
          <w:sz w:val="19"/>
          <w:szCs w:val="19"/>
          <w:lang w:val="tr-TR"/>
        </w:rPr>
        <w:t>INNER</w:t>
      </w:r>
      <w:r>
        <w:rPr>
          <w:rFonts w:ascii="Consolas" w:hAnsi="Consolas" w:cs="Consolas"/>
          <w:color w:val="000000"/>
          <w:sz w:val="19"/>
          <w:szCs w:val="19"/>
          <w:lang w:val="tr-TR"/>
        </w:rPr>
        <w:t xml:space="preserve"> </w:t>
      </w:r>
      <w:r>
        <w:rPr>
          <w:rFonts w:ascii="Consolas" w:hAnsi="Consolas" w:cs="Consolas"/>
          <w:color w:val="808080"/>
          <w:sz w:val="19"/>
          <w:szCs w:val="19"/>
          <w:lang w:val="tr-TR"/>
        </w:rPr>
        <w:t>JOIN</w:t>
      </w:r>
      <w:r>
        <w:rPr>
          <w:rFonts w:ascii="Consolas" w:hAnsi="Consolas" w:cs="Consolas"/>
          <w:color w:val="000000"/>
          <w:sz w:val="19"/>
          <w:szCs w:val="19"/>
          <w:lang w:val="tr-TR"/>
        </w:rPr>
        <w:t xml:space="preserve"> Person</w:t>
      </w:r>
      <w:r>
        <w:rPr>
          <w:rFonts w:ascii="Consolas" w:hAnsi="Consolas" w:cs="Consolas"/>
          <w:color w:val="808080"/>
          <w:sz w:val="19"/>
          <w:szCs w:val="19"/>
          <w:lang w:val="tr-TR"/>
        </w:rPr>
        <w:t>.</w:t>
      </w:r>
      <w:r>
        <w:rPr>
          <w:rFonts w:ascii="Consolas" w:hAnsi="Consolas" w:cs="Consolas"/>
          <w:color w:val="0000FF"/>
          <w:sz w:val="19"/>
          <w:szCs w:val="19"/>
          <w:lang w:val="tr-TR"/>
        </w:rPr>
        <w:t>Address</w:t>
      </w:r>
      <w:r>
        <w:rPr>
          <w:rFonts w:ascii="Consolas" w:hAnsi="Consolas" w:cs="Consolas"/>
          <w:color w:val="000000"/>
          <w:sz w:val="19"/>
          <w:szCs w:val="19"/>
          <w:lang w:val="tr-TR"/>
        </w:rPr>
        <w:t xml:space="preserve"> ADDR </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ON</w:t>
      </w:r>
      <w:r>
        <w:rPr>
          <w:rFonts w:ascii="Consolas" w:hAnsi="Consolas" w:cs="Consolas"/>
          <w:color w:val="000000"/>
          <w:sz w:val="19"/>
          <w:szCs w:val="19"/>
          <w:lang w:val="tr-TR"/>
        </w:rPr>
        <w:t xml:space="preserve"> ADDR</w:t>
      </w:r>
      <w:r>
        <w:rPr>
          <w:rFonts w:ascii="Consolas" w:hAnsi="Consolas" w:cs="Consolas"/>
          <w:color w:val="808080"/>
          <w:sz w:val="19"/>
          <w:szCs w:val="19"/>
          <w:lang w:val="tr-TR"/>
        </w:rPr>
        <w:t>.</w:t>
      </w:r>
      <w:r>
        <w:rPr>
          <w:rFonts w:ascii="Consolas" w:hAnsi="Consolas" w:cs="Consolas"/>
          <w:color w:val="000000"/>
          <w:sz w:val="19"/>
          <w:szCs w:val="19"/>
          <w:lang w:val="tr-TR"/>
        </w:rPr>
        <w:t xml:space="preserve">AddressID </w:t>
      </w:r>
      <w:r>
        <w:rPr>
          <w:rFonts w:ascii="Consolas" w:hAnsi="Consolas" w:cs="Consolas"/>
          <w:color w:val="808080"/>
          <w:sz w:val="19"/>
          <w:szCs w:val="19"/>
          <w:lang w:val="tr-TR"/>
        </w:rPr>
        <w:t>=</w:t>
      </w:r>
      <w:r>
        <w:rPr>
          <w:rFonts w:ascii="Consolas" w:hAnsi="Consolas" w:cs="Consolas"/>
          <w:color w:val="000000"/>
          <w:sz w:val="19"/>
          <w:szCs w:val="19"/>
          <w:lang w:val="tr-TR"/>
        </w:rPr>
        <w:t xml:space="preserve"> SOH</w:t>
      </w:r>
      <w:r>
        <w:rPr>
          <w:rFonts w:ascii="Consolas" w:hAnsi="Consolas" w:cs="Consolas"/>
          <w:color w:val="808080"/>
          <w:sz w:val="19"/>
          <w:szCs w:val="19"/>
          <w:lang w:val="tr-TR"/>
        </w:rPr>
        <w:t>.</w:t>
      </w:r>
      <w:r>
        <w:rPr>
          <w:rFonts w:ascii="Consolas" w:hAnsi="Consolas" w:cs="Consolas"/>
          <w:color w:val="000000"/>
          <w:sz w:val="19"/>
          <w:szCs w:val="19"/>
          <w:lang w:val="tr-TR"/>
        </w:rPr>
        <w:t xml:space="preserve">ShipToAddressID </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808080"/>
          <w:sz w:val="19"/>
          <w:szCs w:val="19"/>
          <w:lang w:val="tr-TR"/>
        </w:rPr>
        <w:t>INNER</w:t>
      </w:r>
      <w:r>
        <w:rPr>
          <w:rFonts w:ascii="Consolas" w:hAnsi="Consolas" w:cs="Consolas"/>
          <w:color w:val="000000"/>
          <w:sz w:val="19"/>
          <w:szCs w:val="19"/>
          <w:lang w:val="tr-TR"/>
        </w:rPr>
        <w:t xml:space="preserve"> </w:t>
      </w:r>
      <w:r>
        <w:rPr>
          <w:rFonts w:ascii="Consolas" w:hAnsi="Consolas" w:cs="Consolas"/>
          <w:color w:val="808080"/>
          <w:sz w:val="19"/>
          <w:szCs w:val="19"/>
          <w:lang w:val="tr-TR"/>
        </w:rPr>
        <w:t>JOIN</w:t>
      </w:r>
      <w:r>
        <w:rPr>
          <w:rFonts w:ascii="Consolas" w:hAnsi="Consolas" w:cs="Consolas"/>
          <w:color w:val="000000"/>
          <w:sz w:val="19"/>
          <w:szCs w:val="19"/>
          <w:lang w:val="tr-TR"/>
        </w:rPr>
        <w:t xml:space="preserve"> Person</w:t>
      </w:r>
      <w:r>
        <w:rPr>
          <w:rFonts w:ascii="Consolas" w:hAnsi="Consolas" w:cs="Consolas"/>
          <w:color w:val="808080"/>
          <w:sz w:val="19"/>
          <w:szCs w:val="19"/>
          <w:lang w:val="tr-TR"/>
        </w:rPr>
        <w:t>.</w:t>
      </w:r>
      <w:r>
        <w:rPr>
          <w:rFonts w:ascii="Consolas" w:hAnsi="Consolas" w:cs="Consolas"/>
          <w:color w:val="000000"/>
          <w:sz w:val="19"/>
          <w:szCs w:val="19"/>
          <w:lang w:val="tr-TR"/>
        </w:rPr>
        <w:t xml:space="preserve">StateProvince PROV </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ON</w:t>
      </w:r>
      <w:r>
        <w:rPr>
          <w:rFonts w:ascii="Consolas" w:hAnsi="Consolas" w:cs="Consolas"/>
          <w:color w:val="000000"/>
          <w:sz w:val="19"/>
          <w:szCs w:val="19"/>
          <w:lang w:val="tr-TR"/>
        </w:rPr>
        <w:t xml:space="preserve"> PROV</w:t>
      </w:r>
      <w:r>
        <w:rPr>
          <w:rFonts w:ascii="Consolas" w:hAnsi="Consolas" w:cs="Consolas"/>
          <w:color w:val="808080"/>
          <w:sz w:val="19"/>
          <w:szCs w:val="19"/>
          <w:lang w:val="tr-TR"/>
        </w:rPr>
        <w:t>.</w:t>
      </w:r>
      <w:r>
        <w:rPr>
          <w:rFonts w:ascii="Consolas" w:hAnsi="Consolas" w:cs="Consolas"/>
          <w:color w:val="000000"/>
          <w:sz w:val="19"/>
          <w:szCs w:val="19"/>
          <w:lang w:val="tr-TR"/>
        </w:rPr>
        <w:t xml:space="preserve">StateProvinceID </w:t>
      </w:r>
      <w:r>
        <w:rPr>
          <w:rFonts w:ascii="Consolas" w:hAnsi="Consolas" w:cs="Consolas"/>
          <w:color w:val="808080"/>
          <w:sz w:val="19"/>
          <w:szCs w:val="19"/>
          <w:lang w:val="tr-TR"/>
        </w:rPr>
        <w:t>=</w:t>
      </w:r>
      <w:r>
        <w:rPr>
          <w:rFonts w:ascii="Consolas" w:hAnsi="Consolas" w:cs="Consolas"/>
          <w:color w:val="000000"/>
          <w:sz w:val="19"/>
          <w:szCs w:val="19"/>
          <w:lang w:val="tr-TR"/>
        </w:rPr>
        <w:t xml:space="preserve"> ADDR</w:t>
      </w:r>
      <w:r>
        <w:rPr>
          <w:rFonts w:ascii="Consolas" w:hAnsi="Consolas" w:cs="Consolas"/>
          <w:color w:val="808080"/>
          <w:sz w:val="19"/>
          <w:szCs w:val="19"/>
          <w:lang w:val="tr-TR"/>
        </w:rPr>
        <w:t>.</w:t>
      </w:r>
      <w:r>
        <w:rPr>
          <w:rFonts w:ascii="Consolas" w:hAnsi="Consolas" w:cs="Consolas"/>
          <w:color w:val="000000"/>
          <w:sz w:val="19"/>
          <w:szCs w:val="19"/>
          <w:lang w:val="tr-TR"/>
        </w:rPr>
        <w:t xml:space="preserve">StateProvinceID </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WHERE</w:t>
      </w:r>
      <w:r>
        <w:rPr>
          <w:rFonts w:ascii="Consolas" w:hAnsi="Consolas" w:cs="Consolas"/>
          <w:color w:val="000000"/>
          <w:sz w:val="19"/>
          <w:szCs w:val="19"/>
          <w:lang w:val="tr-TR"/>
        </w:rPr>
        <w:t xml:space="preserve"> SOH</w:t>
      </w:r>
      <w:r>
        <w:rPr>
          <w:rFonts w:ascii="Consolas" w:hAnsi="Consolas" w:cs="Consolas"/>
          <w:color w:val="808080"/>
          <w:sz w:val="19"/>
          <w:szCs w:val="19"/>
          <w:lang w:val="tr-TR"/>
        </w:rPr>
        <w:t>.</w:t>
      </w:r>
      <w:r>
        <w:rPr>
          <w:rFonts w:ascii="Consolas" w:hAnsi="Consolas" w:cs="Consolas"/>
          <w:color w:val="000000"/>
          <w:sz w:val="19"/>
          <w:szCs w:val="19"/>
          <w:lang w:val="tr-TR"/>
        </w:rPr>
        <w:t xml:space="preserve">OrderDate </w:t>
      </w:r>
      <w:r>
        <w:rPr>
          <w:rFonts w:ascii="Consolas" w:hAnsi="Consolas" w:cs="Consolas"/>
          <w:color w:val="808080"/>
          <w:sz w:val="19"/>
          <w:szCs w:val="19"/>
          <w:lang w:val="tr-TR"/>
        </w:rPr>
        <w:t>BETWEEN</w:t>
      </w:r>
      <w:r>
        <w:rPr>
          <w:rFonts w:ascii="Consolas" w:hAnsi="Consolas" w:cs="Consolas"/>
          <w:color w:val="000000"/>
          <w:sz w:val="19"/>
          <w:szCs w:val="19"/>
          <w:lang w:val="tr-TR"/>
        </w:rPr>
        <w:t xml:space="preserve"> </w:t>
      </w:r>
      <w:r>
        <w:rPr>
          <w:rFonts w:ascii="Consolas" w:hAnsi="Consolas" w:cs="Consolas"/>
          <w:color w:val="FF0000"/>
          <w:sz w:val="19"/>
          <w:szCs w:val="19"/>
          <w:lang w:val="tr-TR"/>
        </w:rPr>
        <w:t>'20130101'</w:t>
      </w:r>
      <w:r>
        <w:rPr>
          <w:rFonts w:ascii="Consolas" w:hAnsi="Consolas" w:cs="Consolas"/>
          <w:color w:val="000000"/>
          <w:sz w:val="19"/>
          <w:szCs w:val="19"/>
          <w:lang w:val="tr-TR"/>
        </w:rPr>
        <w:t xml:space="preserve"> </w:t>
      </w:r>
      <w:r>
        <w:rPr>
          <w:rFonts w:ascii="Consolas" w:hAnsi="Consolas" w:cs="Consolas"/>
          <w:color w:val="808080"/>
          <w:sz w:val="19"/>
          <w:szCs w:val="19"/>
          <w:lang w:val="tr-TR"/>
        </w:rPr>
        <w:t>AND</w:t>
      </w:r>
      <w:r>
        <w:rPr>
          <w:rFonts w:ascii="Consolas" w:hAnsi="Consolas" w:cs="Consolas"/>
          <w:color w:val="000000"/>
          <w:sz w:val="19"/>
          <w:szCs w:val="19"/>
          <w:lang w:val="tr-TR"/>
        </w:rPr>
        <w:t xml:space="preserve"> </w:t>
      </w:r>
      <w:r>
        <w:rPr>
          <w:rFonts w:ascii="Consolas" w:hAnsi="Consolas" w:cs="Consolas"/>
          <w:color w:val="FF0000"/>
          <w:sz w:val="19"/>
          <w:szCs w:val="19"/>
          <w:lang w:val="tr-TR"/>
        </w:rPr>
        <w:t>'20131231'</w:t>
      </w:r>
      <w:r>
        <w:rPr>
          <w:rFonts w:ascii="Consolas" w:hAnsi="Consolas" w:cs="Consolas"/>
          <w:color w:val="000000"/>
          <w:sz w:val="19"/>
          <w:szCs w:val="19"/>
          <w:lang w:val="tr-TR"/>
        </w:rPr>
        <w:t xml:space="preserve"> </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808080"/>
          <w:sz w:val="19"/>
          <w:szCs w:val="19"/>
          <w:lang w:val="tr-TR"/>
        </w:rPr>
        <w:t>AND</w:t>
      </w:r>
      <w:r>
        <w:rPr>
          <w:rFonts w:ascii="Consolas" w:hAnsi="Consolas" w:cs="Consolas"/>
          <w:color w:val="000000"/>
          <w:sz w:val="19"/>
          <w:szCs w:val="19"/>
          <w:lang w:val="tr-TR"/>
        </w:rPr>
        <w:t xml:space="preserve"> SOH</w:t>
      </w:r>
      <w:r>
        <w:rPr>
          <w:rFonts w:ascii="Consolas" w:hAnsi="Consolas" w:cs="Consolas"/>
          <w:color w:val="808080"/>
          <w:sz w:val="19"/>
          <w:szCs w:val="19"/>
          <w:lang w:val="tr-TR"/>
        </w:rPr>
        <w:t>.</w:t>
      </w:r>
      <w:r>
        <w:rPr>
          <w:rFonts w:ascii="Consolas" w:hAnsi="Consolas" w:cs="Consolas"/>
          <w:color w:val="000000"/>
          <w:sz w:val="19"/>
          <w:szCs w:val="19"/>
          <w:lang w:val="tr-TR"/>
        </w:rPr>
        <w:t xml:space="preserve">OnlineOrderFlag </w:t>
      </w:r>
      <w:r>
        <w:rPr>
          <w:rFonts w:ascii="Consolas" w:hAnsi="Consolas" w:cs="Consolas"/>
          <w:color w:val="808080"/>
          <w:sz w:val="19"/>
          <w:szCs w:val="19"/>
          <w:lang w:val="tr-TR"/>
        </w:rPr>
        <w:t>=</w:t>
      </w:r>
      <w:r>
        <w:rPr>
          <w:rFonts w:ascii="Consolas" w:hAnsi="Consolas" w:cs="Consolas"/>
          <w:color w:val="000000"/>
          <w:sz w:val="19"/>
          <w:szCs w:val="19"/>
          <w:lang w:val="tr-TR"/>
        </w:rPr>
        <w:t xml:space="preserve"> 1 </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GROUP</w:t>
      </w:r>
      <w:r>
        <w:rPr>
          <w:rFonts w:ascii="Consolas" w:hAnsi="Consolas" w:cs="Consolas"/>
          <w:color w:val="000000"/>
          <w:sz w:val="19"/>
          <w:szCs w:val="19"/>
          <w:lang w:val="tr-TR"/>
        </w:rPr>
        <w:t xml:space="preserve"> </w:t>
      </w:r>
      <w:r>
        <w:rPr>
          <w:rFonts w:ascii="Consolas" w:hAnsi="Consolas" w:cs="Consolas"/>
          <w:color w:val="0000FF"/>
          <w:sz w:val="19"/>
          <w:szCs w:val="19"/>
          <w:lang w:val="tr-TR"/>
        </w:rPr>
        <w:t>BY</w:t>
      </w:r>
      <w:r>
        <w:rPr>
          <w:rFonts w:ascii="Consolas" w:hAnsi="Consolas" w:cs="Consolas"/>
          <w:color w:val="000000"/>
          <w:sz w:val="19"/>
          <w:szCs w:val="19"/>
          <w:lang w:val="tr-TR"/>
        </w:rPr>
        <w:t xml:space="preserve"> SOH</w:t>
      </w:r>
      <w:r>
        <w:rPr>
          <w:rFonts w:ascii="Consolas" w:hAnsi="Consolas" w:cs="Consolas"/>
          <w:color w:val="808080"/>
          <w:sz w:val="19"/>
          <w:szCs w:val="19"/>
          <w:lang w:val="tr-TR"/>
        </w:rPr>
        <w:t>.</w:t>
      </w:r>
      <w:r>
        <w:rPr>
          <w:rFonts w:ascii="Consolas" w:hAnsi="Consolas" w:cs="Consolas"/>
          <w:color w:val="000000"/>
          <w:sz w:val="19"/>
          <w:szCs w:val="19"/>
          <w:lang w:val="tr-TR"/>
        </w:rPr>
        <w:t>OrderDate</w:t>
      </w:r>
      <w:r>
        <w:rPr>
          <w:rFonts w:ascii="Consolas" w:hAnsi="Consolas" w:cs="Consolas"/>
          <w:color w:val="808080"/>
          <w:sz w:val="19"/>
          <w:szCs w:val="19"/>
          <w:lang w:val="tr-TR"/>
        </w:rPr>
        <w:t>,</w:t>
      </w:r>
      <w:r>
        <w:rPr>
          <w:rFonts w:ascii="Consolas" w:hAnsi="Consolas" w:cs="Consolas"/>
          <w:color w:val="000000"/>
          <w:sz w:val="19"/>
          <w:szCs w:val="19"/>
          <w:lang w:val="tr-TR"/>
        </w:rPr>
        <w:t xml:space="preserve"> PROV</w:t>
      </w:r>
      <w:r>
        <w:rPr>
          <w:rFonts w:ascii="Consolas" w:hAnsi="Consolas" w:cs="Consolas"/>
          <w:color w:val="808080"/>
          <w:sz w:val="19"/>
          <w:szCs w:val="19"/>
          <w:lang w:val="tr-TR"/>
        </w:rPr>
        <w:t>.</w:t>
      </w:r>
      <w:r>
        <w:rPr>
          <w:rFonts w:ascii="Consolas" w:hAnsi="Consolas" w:cs="Consolas"/>
          <w:color w:val="0000FF"/>
          <w:sz w:val="19"/>
          <w:szCs w:val="19"/>
          <w:lang w:val="tr-TR"/>
        </w:rPr>
        <w:t>Name</w:t>
      </w:r>
      <w:r>
        <w:rPr>
          <w:rFonts w:ascii="Consolas" w:hAnsi="Consolas" w:cs="Consolas"/>
          <w:color w:val="808080"/>
          <w:sz w:val="19"/>
          <w:szCs w:val="19"/>
          <w:lang w:val="tr-TR"/>
        </w:rPr>
        <w:t>,</w:t>
      </w:r>
      <w:r>
        <w:rPr>
          <w:rFonts w:ascii="Consolas" w:hAnsi="Consolas" w:cs="Consolas"/>
          <w:color w:val="000000"/>
          <w:sz w:val="19"/>
          <w:szCs w:val="19"/>
          <w:lang w:val="tr-TR"/>
        </w:rPr>
        <w:t xml:space="preserve"> ADDR</w:t>
      </w:r>
      <w:r>
        <w:rPr>
          <w:rFonts w:ascii="Consolas" w:hAnsi="Consolas" w:cs="Consolas"/>
          <w:color w:val="808080"/>
          <w:sz w:val="19"/>
          <w:szCs w:val="19"/>
          <w:lang w:val="tr-TR"/>
        </w:rPr>
        <w:t>.</w:t>
      </w:r>
      <w:r>
        <w:rPr>
          <w:rFonts w:ascii="Consolas" w:hAnsi="Consolas" w:cs="Consolas"/>
          <w:color w:val="000000"/>
          <w:sz w:val="19"/>
          <w:szCs w:val="19"/>
          <w:lang w:val="tr-TR"/>
        </w:rPr>
        <w:t xml:space="preserve">City </w:t>
      </w:r>
    </w:p>
    <w:p w:rsidR="00450447" w:rsidRDefault="00450447" w:rsidP="00450447">
      <w:pPr>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ORDER</w:t>
      </w:r>
      <w:r>
        <w:rPr>
          <w:rFonts w:ascii="Consolas" w:hAnsi="Consolas" w:cs="Consolas"/>
          <w:color w:val="000000"/>
          <w:sz w:val="19"/>
          <w:szCs w:val="19"/>
          <w:lang w:val="tr-TR"/>
        </w:rPr>
        <w:t xml:space="preserve"> </w:t>
      </w:r>
      <w:r>
        <w:rPr>
          <w:rFonts w:ascii="Consolas" w:hAnsi="Consolas" w:cs="Consolas"/>
          <w:color w:val="0000FF"/>
          <w:sz w:val="19"/>
          <w:szCs w:val="19"/>
          <w:lang w:val="tr-TR"/>
        </w:rPr>
        <w:t>BY</w:t>
      </w:r>
      <w:r>
        <w:rPr>
          <w:rFonts w:ascii="Consolas" w:hAnsi="Consolas" w:cs="Consolas"/>
          <w:color w:val="000000"/>
          <w:sz w:val="19"/>
          <w:szCs w:val="19"/>
          <w:lang w:val="tr-TR"/>
        </w:rPr>
        <w:t xml:space="preserve"> SOH</w:t>
      </w:r>
      <w:r>
        <w:rPr>
          <w:rFonts w:ascii="Consolas" w:hAnsi="Consolas" w:cs="Consolas"/>
          <w:color w:val="808080"/>
          <w:sz w:val="19"/>
          <w:szCs w:val="19"/>
          <w:lang w:val="tr-TR"/>
        </w:rPr>
        <w:t>.</w:t>
      </w:r>
      <w:r>
        <w:rPr>
          <w:rFonts w:ascii="Consolas" w:hAnsi="Consolas" w:cs="Consolas"/>
          <w:color w:val="000000"/>
          <w:sz w:val="19"/>
          <w:szCs w:val="19"/>
          <w:lang w:val="tr-TR"/>
        </w:rPr>
        <w:t>OrderDate</w:t>
      </w:r>
      <w:r>
        <w:rPr>
          <w:rFonts w:ascii="Consolas" w:hAnsi="Consolas" w:cs="Consolas"/>
          <w:color w:val="808080"/>
          <w:sz w:val="19"/>
          <w:szCs w:val="19"/>
          <w:lang w:val="tr-TR"/>
        </w:rPr>
        <w:t>,</w:t>
      </w:r>
      <w:r>
        <w:rPr>
          <w:rFonts w:ascii="Consolas" w:hAnsi="Consolas" w:cs="Consolas"/>
          <w:color w:val="000000"/>
          <w:sz w:val="19"/>
          <w:szCs w:val="19"/>
          <w:lang w:val="tr-TR"/>
        </w:rPr>
        <w:t xml:space="preserve"> PROV</w:t>
      </w:r>
      <w:r>
        <w:rPr>
          <w:rFonts w:ascii="Consolas" w:hAnsi="Consolas" w:cs="Consolas"/>
          <w:color w:val="808080"/>
          <w:sz w:val="19"/>
          <w:szCs w:val="19"/>
          <w:lang w:val="tr-TR"/>
        </w:rPr>
        <w:t>.</w:t>
      </w:r>
      <w:r>
        <w:rPr>
          <w:rFonts w:ascii="Consolas" w:hAnsi="Consolas" w:cs="Consolas"/>
          <w:color w:val="0000FF"/>
          <w:sz w:val="19"/>
          <w:szCs w:val="19"/>
          <w:lang w:val="tr-TR"/>
        </w:rPr>
        <w:t>Name</w:t>
      </w:r>
      <w:r>
        <w:rPr>
          <w:rFonts w:ascii="Consolas" w:hAnsi="Consolas" w:cs="Consolas"/>
          <w:color w:val="808080"/>
          <w:sz w:val="19"/>
          <w:szCs w:val="19"/>
          <w:lang w:val="tr-TR"/>
        </w:rPr>
        <w:t>,</w:t>
      </w:r>
      <w:r>
        <w:rPr>
          <w:rFonts w:ascii="Consolas" w:hAnsi="Consolas" w:cs="Consolas"/>
          <w:color w:val="000000"/>
          <w:sz w:val="19"/>
          <w:szCs w:val="19"/>
          <w:lang w:val="tr-TR"/>
        </w:rPr>
        <w:t xml:space="preserve"> ADDR</w:t>
      </w:r>
      <w:r>
        <w:rPr>
          <w:rFonts w:ascii="Consolas" w:hAnsi="Consolas" w:cs="Consolas"/>
          <w:color w:val="808080"/>
          <w:sz w:val="19"/>
          <w:szCs w:val="19"/>
          <w:lang w:val="tr-TR"/>
        </w:rPr>
        <w:t>.</w:t>
      </w:r>
      <w:r>
        <w:rPr>
          <w:rFonts w:ascii="Consolas" w:hAnsi="Consolas" w:cs="Consolas"/>
          <w:color w:val="000000"/>
          <w:sz w:val="19"/>
          <w:szCs w:val="19"/>
          <w:lang w:val="tr-TR"/>
        </w:rPr>
        <w:t>City</w:t>
      </w:r>
    </w:p>
    <w:p w:rsidR="00450447" w:rsidRDefault="00450447" w:rsidP="00450447">
      <w:pPr>
        <w:rPr>
          <w:rFonts w:ascii="Consolas" w:hAnsi="Consolas" w:cs="Consolas"/>
          <w:color w:val="000000"/>
          <w:sz w:val="19"/>
          <w:szCs w:val="19"/>
          <w:lang w:val="tr-TR"/>
        </w:rPr>
      </w:pPr>
    </w:p>
    <w:p w:rsidR="00450447" w:rsidRPr="00450447" w:rsidRDefault="00450447" w:rsidP="00450447">
      <w:pPr>
        <w:pStyle w:val="Balk2"/>
        <w:rPr>
          <w:b/>
          <w:bCs/>
          <w:color w:val="auto"/>
          <w:u w:val="single"/>
          <w:lang w:val="tr-TR"/>
        </w:rPr>
      </w:pPr>
      <w:bookmarkStart w:id="16" w:name="_Toc198582091"/>
      <w:r w:rsidRPr="00450447">
        <w:rPr>
          <w:b/>
          <w:bCs/>
          <w:color w:val="auto"/>
          <w:u w:val="single"/>
          <w:lang w:val="tr-TR"/>
        </w:rPr>
        <w:t>QUERY 2</w:t>
      </w:r>
      <w:bookmarkEnd w:id="16"/>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FF"/>
          <w:sz w:val="19"/>
          <w:szCs w:val="19"/>
          <w:lang w:val="tr-TR"/>
        </w:rPr>
        <w:t>SELECT</w:t>
      </w:r>
      <w:r>
        <w:rPr>
          <w:rFonts w:ascii="Consolas" w:hAnsi="Consolas" w:cs="Consolas"/>
          <w:color w:val="000000"/>
          <w:sz w:val="19"/>
          <w:szCs w:val="19"/>
          <w:lang w:val="tr-TR"/>
        </w:rPr>
        <w:t xml:space="preserve"> SOH</w:t>
      </w:r>
      <w:r>
        <w:rPr>
          <w:rFonts w:ascii="Consolas" w:hAnsi="Consolas" w:cs="Consolas"/>
          <w:color w:val="808080"/>
          <w:sz w:val="19"/>
          <w:szCs w:val="19"/>
          <w:lang w:val="tr-TR"/>
        </w:rPr>
        <w:t>.</w:t>
      </w:r>
      <w:r>
        <w:rPr>
          <w:rFonts w:ascii="Consolas" w:hAnsi="Consolas" w:cs="Consolas"/>
          <w:color w:val="000000"/>
          <w:sz w:val="19"/>
          <w:szCs w:val="19"/>
          <w:lang w:val="tr-TR"/>
        </w:rPr>
        <w:t>OrderDate</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CAT</w:t>
      </w:r>
      <w:r>
        <w:rPr>
          <w:rFonts w:ascii="Consolas" w:hAnsi="Consolas" w:cs="Consolas"/>
          <w:color w:val="808080"/>
          <w:sz w:val="19"/>
          <w:szCs w:val="19"/>
          <w:lang w:val="tr-TR"/>
        </w:rPr>
        <w:t>.</w:t>
      </w:r>
      <w:r>
        <w:rPr>
          <w:rFonts w:ascii="Consolas" w:hAnsi="Consolas" w:cs="Consolas"/>
          <w:color w:val="0000FF"/>
          <w:sz w:val="19"/>
          <w:szCs w:val="19"/>
          <w:lang w:val="tr-TR"/>
        </w:rPr>
        <w:t>Name</w:t>
      </w:r>
      <w:r>
        <w:rPr>
          <w:rFonts w:ascii="Consolas" w:hAnsi="Consolas" w:cs="Consolas"/>
          <w:color w:val="000000"/>
          <w:sz w:val="19"/>
          <w:szCs w:val="19"/>
          <w:lang w:val="tr-TR"/>
        </w:rPr>
        <w:t xml:space="preserve"> </w:t>
      </w:r>
      <w:r>
        <w:rPr>
          <w:rFonts w:ascii="Consolas" w:hAnsi="Consolas" w:cs="Consolas"/>
          <w:color w:val="0000FF"/>
          <w:sz w:val="19"/>
          <w:szCs w:val="19"/>
          <w:lang w:val="tr-TR"/>
        </w:rPr>
        <w:t>as</w:t>
      </w:r>
      <w:r>
        <w:rPr>
          <w:rFonts w:ascii="Consolas" w:hAnsi="Consolas" w:cs="Consolas"/>
          <w:color w:val="000000"/>
          <w:sz w:val="19"/>
          <w:szCs w:val="19"/>
          <w:lang w:val="tr-TR"/>
        </w:rPr>
        <w:t xml:space="preserve"> CategoryName</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gramStart"/>
      <w:r>
        <w:rPr>
          <w:rFonts w:ascii="Consolas" w:hAnsi="Consolas" w:cs="Consolas"/>
          <w:color w:val="FF00FF"/>
          <w:sz w:val="19"/>
          <w:szCs w:val="19"/>
          <w:lang w:val="tr-TR"/>
        </w:rPr>
        <w:t>SUM</w:t>
      </w:r>
      <w:r>
        <w:rPr>
          <w:rFonts w:ascii="Consolas" w:hAnsi="Consolas" w:cs="Consolas"/>
          <w:color w:val="808080"/>
          <w:sz w:val="19"/>
          <w:szCs w:val="19"/>
          <w:lang w:val="tr-TR"/>
        </w:rPr>
        <w:t>(</w:t>
      </w:r>
      <w:proofErr w:type="gramEnd"/>
      <w:r>
        <w:rPr>
          <w:rFonts w:ascii="Consolas" w:hAnsi="Consolas" w:cs="Consolas"/>
          <w:color w:val="000000"/>
          <w:sz w:val="19"/>
          <w:szCs w:val="19"/>
          <w:lang w:val="tr-TR"/>
        </w:rPr>
        <w:t>SOD</w:t>
      </w:r>
      <w:r>
        <w:rPr>
          <w:rFonts w:ascii="Consolas" w:hAnsi="Consolas" w:cs="Consolas"/>
          <w:color w:val="808080"/>
          <w:sz w:val="19"/>
          <w:szCs w:val="19"/>
          <w:lang w:val="tr-TR"/>
        </w:rPr>
        <w:t>.</w:t>
      </w:r>
      <w:r>
        <w:rPr>
          <w:rFonts w:ascii="Consolas" w:hAnsi="Consolas" w:cs="Consolas"/>
          <w:color w:val="000000"/>
          <w:sz w:val="19"/>
          <w:szCs w:val="19"/>
          <w:lang w:val="tr-TR"/>
        </w:rPr>
        <w:t>OrderQty</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r>
        <w:rPr>
          <w:rFonts w:ascii="Consolas" w:hAnsi="Consolas" w:cs="Consolas"/>
          <w:color w:val="0000FF"/>
          <w:sz w:val="19"/>
          <w:szCs w:val="19"/>
          <w:lang w:val="tr-TR"/>
        </w:rPr>
        <w:t>AS</w:t>
      </w:r>
      <w:r>
        <w:rPr>
          <w:rFonts w:ascii="Consolas" w:hAnsi="Consolas" w:cs="Consolas"/>
          <w:color w:val="000000"/>
          <w:sz w:val="19"/>
          <w:szCs w:val="19"/>
          <w:lang w:val="tr-TR"/>
        </w:rPr>
        <w:t xml:space="preserve"> TotalOrderQty</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gramStart"/>
      <w:r>
        <w:rPr>
          <w:rFonts w:ascii="Consolas" w:hAnsi="Consolas" w:cs="Consolas"/>
          <w:color w:val="FF00FF"/>
          <w:sz w:val="19"/>
          <w:szCs w:val="19"/>
          <w:lang w:val="tr-TR"/>
        </w:rPr>
        <w:t>SUM</w:t>
      </w:r>
      <w:r>
        <w:rPr>
          <w:rFonts w:ascii="Consolas" w:hAnsi="Consolas" w:cs="Consolas"/>
          <w:color w:val="808080"/>
          <w:sz w:val="19"/>
          <w:szCs w:val="19"/>
          <w:lang w:val="tr-TR"/>
        </w:rPr>
        <w:t>(</w:t>
      </w:r>
      <w:proofErr w:type="gramEnd"/>
      <w:r>
        <w:rPr>
          <w:rFonts w:ascii="Consolas" w:hAnsi="Consolas" w:cs="Consolas"/>
          <w:color w:val="000000"/>
          <w:sz w:val="19"/>
          <w:szCs w:val="19"/>
          <w:lang w:val="tr-TR"/>
        </w:rPr>
        <w:t>SOD</w:t>
      </w:r>
      <w:r>
        <w:rPr>
          <w:rFonts w:ascii="Consolas" w:hAnsi="Consolas" w:cs="Consolas"/>
          <w:color w:val="808080"/>
          <w:sz w:val="19"/>
          <w:szCs w:val="19"/>
          <w:lang w:val="tr-TR"/>
        </w:rPr>
        <w:t>.</w:t>
      </w:r>
      <w:r>
        <w:rPr>
          <w:rFonts w:ascii="Consolas" w:hAnsi="Consolas" w:cs="Consolas"/>
          <w:color w:val="000000"/>
          <w:sz w:val="19"/>
          <w:szCs w:val="19"/>
          <w:lang w:val="tr-TR"/>
        </w:rPr>
        <w:t>LineTotal</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r>
        <w:rPr>
          <w:rFonts w:ascii="Consolas" w:hAnsi="Consolas" w:cs="Consolas"/>
          <w:color w:val="0000FF"/>
          <w:sz w:val="19"/>
          <w:szCs w:val="19"/>
          <w:lang w:val="tr-TR"/>
        </w:rPr>
        <w:t>AS</w:t>
      </w:r>
      <w:r>
        <w:rPr>
          <w:rFonts w:ascii="Consolas" w:hAnsi="Consolas" w:cs="Consolas"/>
          <w:color w:val="000000"/>
          <w:sz w:val="19"/>
          <w:szCs w:val="19"/>
          <w:lang w:val="tr-TR"/>
        </w:rPr>
        <w:t xml:space="preserve"> TotalLineTotal </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FROM</w:t>
      </w:r>
      <w:r>
        <w:rPr>
          <w:rFonts w:ascii="Consolas" w:hAnsi="Consolas" w:cs="Consolas"/>
          <w:color w:val="000000"/>
          <w:sz w:val="19"/>
          <w:szCs w:val="19"/>
          <w:lang w:val="tr-TR"/>
        </w:rPr>
        <w:t xml:space="preserve"> Sales</w:t>
      </w:r>
      <w:r>
        <w:rPr>
          <w:rFonts w:ascii="Consolas" w:hAnsi="Consolas" w:cs="Consolas"/>
          <w:color w:val="808080"/>
          <w:sz w:val="19"/>
          <w:szCs w:val="19"/>
          <w:lang w:val="tr-TR"/>
        </w:rPr>
        <w:t>.</w:t>
      </w:r>
      <w:r>
        <w:rPr>
          <w:rFonts w:ascii="Consolas" w:hAnsi="Consolas" w:cs="Consolas"/>
          <w:color w:val="000000"/>
          <w:sz w:val="19"/>
          <w:szCs w:val="19"/>
          <w:lang w:val="tr-TR"/>
        </w:rPr>
        <w:t xml:space="preserve">SalesOrderDetail SOD </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808080"/>
          <w:sz w:val="19"/>
          <w:szCs w:val="19"/>
          <w:lang w:val="tr-TR"/>
        </w:rPr>
        <w:t>INNER</w:t>
      </w:r>
      <w:r>
        <w:rPr>
          <w:rFonts w:ascii="Consolas" w:hAnsi="Consolas" w:cs="Consolas"/>
          <w:color w:val="000000"/>
          <w:sz w:val="19"/>
          <w:szCs w:val="19"/>
          <w:lang w:val="tr-TR"/>
        </w:rPr>
        <w:t xml:space="preserve"> </w:t>
      </w:r>
      <w:r>
        <w:rPr>
          <w:rFonts w:ascii="Consolas" w:hAnsi="Consolas" w:cs="Consolas"/>
          <w:color w:val="808080"/>
          <w:sz w:val="19"/>
          <w:szCs w:val="19"/>
          <w:lang w:val="tr-TR"/>
        </w:rPr>
        <w:t>JOIN</w:t>
      </w:r>
      <w:r>
        <w:rPr>
          <w:rFonts w:ascii="Consolas" w:hAnsi="Consolas" w:cs="Consolas"/>
          <w:color w:val="000000"/>
          <w:sz w:val="19"/>
          <w:szCs w:val="19"/>
          <w:lang w:val="tr-TR"/>
        </w:rPr>
        <w:t xml:space="preserve"> Sales</w:t>
      </w:r>
      <w:r>
        <w:rPr>
          <w:rFonts w:ascii="Consolas" w:hAnsi="Consolas" w:cs="Consolas"/>
          <w:color w:val="808080"/>
          <w:sz w:val="19"/>
          <w:szCs w:val="19"/>
          <w:lang w:val="tr-TR"/>
        </w:rPr>
        <w:t>.</w:t>
      </w:r>
      <w:r>
        <w:rPr>
          <w:rFonts w:ascii="Consolas" w:hAnsi="Consolas" w:cs="Consolas"/>
          <w:color w:val="000000"/>
          <w:sz w:val="19"/>
          <w:szCs w:val="19"/>
          <w:lang w:val="tr-TR"/>
        </w:rPr>
        <w:t xml:space="preserve">SalesOrderHeader SOH </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ON</w:t>
      </w:r>
      <w:r>
        <w:rPr>
          <w:rFonts w:ascii="Consolas" w:hAnsi="Consolas" w:cs="Consolas"/>
          <w:color w:val="000000"/>
          <w:sz w:val="19"/>
          <w:szCs w:val="19"/>
          <w:lang w:val="tr-TR"/>
        </w:rPr>
        <w:t xml:space="preserve"> SOH</w:t>
      </w:r>
      <w:r>
        <w:rPr>
          <w:rFonts w:ascii="Consolas" w:hAnsi="Consolas" w:cs="Consolas"/>
          <w:color w:val="808080"/>
          <w:sz w:val="19"/>
          <w:szCs w:val="19"/>
          <w:lang w:val="tr-TR"/>
        </w:rPr>
        <w:t>.</w:t>
      </w:r>
      <w:r>
        <w:rPr>
          <w:rFonts w:ascii="Consolas" w:hAnsi="Consolas" w:cs="Consolas"/>
          <w:color w:val="000000"/>
          <w:sz w:val="19"/>
          <w:szCs w:val="19"/>
          <w:lang w:val="tr-TR"/>
        </w:rPr>
        <w:t xml:space="preserve">SalesOrderID </w:t>
      </w:r>
      <w:r>
        <w:rPr>
          <w:rFonts w:ascii="Consolas" w:hAnsi="Consolas" w:cs="Consolas"/>
          <w:color w:val="808080"/>
          <w:sz w:val="19"/>
          <w:szCs w:val="19"/>
          <w:lang w:val="tr-TR"/>
        </w:rPr>
        <w:t>=</w:t>
      </w:r>
      <w:r>
        <w:rPr>
          <w:rFonts w:ascii="Consolas" w:hAnsi="Consolas" w:cs="Consolas"/>
          <w:color w:val="000000"/>
          <w:sz w:val="19"/>
          <w:szCs w:val="19"/>
          <w:lang w:val="tr-TR"/>
        </w:rPr>
        <w:t xml:space="preserve"> SOD</w:t>
      </w:r>
      <w:r>
        <w:rPr>
          <w:rFonts w:ascii="Consolas" w:hAnsi="Consolas" w:cs="Consolas"/>
          <w:color w:val="808080"/>
          <w:sz w:val="19"/>
          <w:szCs w:val="19"/>
          <w:lang w:val="tr-TR"/>
        </w:rPr>
        <w:t>.</w:t>
      </w:r>
      <w:r>
        <w:rPr>
          <w:rFonts w:ascii="Consolas" w:hAnsi="Consolas" w:cs="Consolas"/>
          <w:color w:val="000000"/>
          <w:sz w:val="19"/>
          <w:szCs w:val="19"/>
          <w:lang w:val="tr-TR"/>
        </w:rPr>
        <w:t xml:space="preserve">SalesOrderID </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808080"/>
          <w:sz w:val="19"/>
          <w:szCs w:val="19"/>
          <w:lang w:val="tr-TR"/>
        </w:rPr>
        <w:t>INNER</w:t>
      </w:r>
      <w:r>
        <w:rPr>
          <w:rFonts w:ascii="Consolas" w:hAnsi="Consolas" w:cs="Consolas"/>
          <w:color w:val="000000"/>
          <w:sz w:val="19"/>
          <w:szCs w:val="19"/>
          <w:lang w:val="tr-TR"/>
        </w:rPr>
        <w:t xml:space="preserve"> </w:t>
      </w:r>
      <w:r>
        <w:rPr>
          <w:rFonts w:ascii="Consolas" w:hAnsi="Consolas" w:cs="Consolas"/>
          <w:color w:val="808080"/>
          <w:sz w:val="19"/>
          <w:szCs w:val="19"/>
          <w:lang w:val="tr-TR"/>
        </w:rPr>
        <w:t>JOIN</w:t>
      </w:r>
      <w:r>
        <w:rPr>
          <w:rFonts w:ascii="Consolas" w:hAnsi="Consolas" w:cs="Consolas"/>
          <w:color w:val="000000"/>
          <w:sz w:val="19"/>
          <w:szCs w:val="19"/>
          <w:lang w:val="tr-TR"/>
        </w:rPr>
        <w:t xml:space="preserve"> Production</w:t>
      </w:r>
      <w:r>
        <w:rPr>
          <w:rFonts w:ascii="Consolas" w:hAnsi="Consolas" w:cs="Consolas"/>
          <w:color w:val="808080"/>
          <w:sz w:val="19"/>
          <w:szCs w:val="19"/>
          <w:lang w:val="tr-TR"/>
        </w:rPr>
        <w:t>.</w:t>
      </w:r>
      <w:r>
        <w:rPr>
          <w:rFonts w:ascii="Consolas" w:hAnsi="Consolas" w:cs="Consolas"/>
          <w:color w:val="FF00FF"/>
          <w:sz w:val="19"/>
          <w:szCs w:val="19"/>
          <w:lang w:val="tr-TR"/>
        </w:rPr>
        <w:t>Product</w:t>
      </w:r>
      <w:r>
        <w:rPr>
          <w:rFonts w:ascii="Consolas" w:hAnsi="Consolas" w:cs="Consolas"/>
          <w:color w:val="000000"/>
          <w:sz w:val="19"/>
          <w:szCs w:val="19"/>
          <w:lang w:val="tr-TR"/>
        </w:rPr>
        <w:t xml:space="preserve"> P </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ON</w:t>
      </w:r>
      <w:r>
        <w:rPr>
          <w:rFonts w:ascii="Consolas" w:hAnsi="Consolas" w:cs="Consolas"/>
          <w:color w:val="000000"/>
          <w:sz w:val="19"/>
          <w:szCs w:val="19"/>
          <w:lang w:val="tr-TR"/>
        </w:rPr>
        <w:t xml:space="preserve"> </w:t>
      </w:r>
      <w:proofErr w:type="gramStart"/>
      <w:r>
        <w:rPr>
          <w:rFonts w:ascii="Consolas" w:hAnsi="Consolas" w:cs="Consolas"/>
          <w:color w:val="000000"/>
          <w:sz w:val="19"/>
          <w:szCs w:val="19"/>
          <w:lang w:val="tr-TR"/>
        </w:rPr>
        <w:t>P</w:t>
      </w:r>
      <w:r>
        <w:rPr>
          <w:rFonts w:ascii="Consolas" w:hAnsi="Consolas" w:cs="Consolas"/>
          <w:color w:val="808080"/>
          <w:sz w:val="19"/>
          <w:szCs w:val="19"/>
          <w:lang w:val="tr-TR"/>
        </w:rPr>
        <w:t>.</w:t>
      </w:r>
      <w:r>
        <w:rPr>
          <w:rFonts w:ascii="Consolas" w:hAnsi="Consolas" w:cs="Consolas"/>
          <w:color w:val="000000"/>
          <w:sz w:val="19"/>
          <w:szCs w:val="19"/>
          <w:lang w:val="tr-TR"/>
        </w:rPr>
        <w:t>ProductID</w:t>
      </w:r>
      <w:proofErr w:type="gramEnd"/>
      <w:r>
        <w:rPr>
          <w:rFonts w:ascii="Consolas" w:hAnsi="Consolas" w:cs="Consolas"/>
          <w:color w:val="000000"/>
          <w:sz w:val="19"/>
          <w:szCs w:val="19"/>
          <w:lang w:val="tr-TR"/>
        </w:rPr>
        <w:t xml:space="preserve"> </w:t>
      </w:r>
      <w:r>
        <w:rPr>
          <w:rFonts w:ascii="Consolas" w:hAnsi="Consolas" w:cs="Consolas"/>
          <w:color w:val="808080"/>
          <w:sz w:val="19"/>
          <w:szCs w:val="19"/>
          <w:lang w:val="tr-TR"/>
        </w:rPr>
        <w:t>=</w:t>
      </w:r>
      <w:r>
        <w:rPr>
          <w:rFonts w:ascii="Consolas" w:hAnsi="Consolas" w:cs="Consolas"/>
          <w:color w:val="000000"/>
          <w:sz w:val="19"/>
          <w:szCs w:val="19"/>
          <w:lang w:val="tr-TR"/>
        </w:rPr>
        <w:t xml:space="preserve"> SOD</w:t>
      </w:r>
      <w:r>
        <w:rPr>
          <w:rFonts w:ascii="Consolas" w:hAnsi="Consolas" w:cs="Consolas"/>
          <w:color w:val="808080"/>
          <w:sz w:val="19"/>
          <w:szCs w:val="19"/>
          <w:lang w:val="tr-TR"/>
        </w:rPr>
        <w:t>.</w:t>
      </w:r>
      <w:r>
        <w:rPr>
          <w:rFonts w:ascii="Consolas" w:hAnsi="Consolas" w:cs="Consolas"/>
          <w:color w:val="000000"/>
          <w:sz w:val="19"/>
          <w:szCs w:val="19"/>
          <w:lang w:val="tr-TR"/>
        </w:rPr>
        <w:t xml:space="preserve">ProductID </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808080"/>
          <w:sz w:val="19"/>
          <w:szCs w:val="19"/>
          <w:lang w:val="tr-TR"/>
        </w:rPr>
        <w:t>INNER</w:t>
      </w:r>
      <w:r>
        <w:rPr>
          <w:rFonts w:ascii="Consolas" w:hAnsi="Consolas" w:cs="Consolas"/>
          <w:color w:val="000000"/>
          <w:sz w:val="19"/>
          <w:szCs w:val="19"/>
          <w:lang w:val="tr-TR"/>
        </w:rPr>
        <w:t xml:space="preserve"> </w:t>
      </w:r>
      <w:r>
        <w:rPr>
          <w:rFonts w:ascii="Consolas" w:hAnsi="Consolas" w:cs="Consolas"/>
          <w:color w:val="808080"/>
          <w:sz w:val="19"/>
          <w:szCs w:val="19"/>
          <w:lang w:val="tr-TR"/>
        </w:rPr>
        <w:t>JOIN</w:t>
      </w:r>
      <w:r>
        <w:rPr>
          <w:rFonts w:ascii="Consolas" w:hAnsi="Consolas" w:cs="Consolas"/>
          <w:color w:val="000000"/>
          <w:sz w:val="19"/>
          <w:szCs w:val="19"/>
          <w:lang w:val="tr-TR"/>
        </w:rPr>
        <w:t xml:space="preserve"> Production</w:t>
      </w:r>
      <w:r>
        <w:rPr>
          <w:rFonts w:ascii="Consolas" w:hAnsi="Consolas" w:cs="Consolas"/>
          <w:color w:val="808080"/>
          <w:sz w:val="19"/>
          <w:szCs w:val="19"/>
          <w:lang w:val="tr-TR"/>
        </w:rPr>
        <w:t>.</w:t>
      </w:r>
      <w:r>
        <w:rPr>
          <w:rFonts w:ascii="Consolas" w:hAnsi="Consolas" w:cs="Consolas"/>
          <w:color w:val="000000"/>
          <w:sz w:val="19"/>
          <w:szCs w:val="19"/>
          <w:lang w:val="tr-TR"/>
        </w:rPr>
        <w:t xml:space="preserve">ProductSubcategory SUBCAT </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ON</w:t>
      </w:r>
      <w:r>
        <w:rPr>
          <w:rFonts w:ascii="Consolas" w:hAnsi="Consolas" w:cs="Consolas"/>
          <w:color w:val="000000"/>
          <w:sz w:val="19"/>
          <w:szCs w:val="19"/>
          <w:lang w:val="tr-TR"/>
        </w:rPr>
        <w:t xml:space="preserve"> SUBCAT</w:t>
      </w:r>
      <w:r>
        <w:rPr>
          <w:rFonts w:ascii="Consolas" w:hAnsi="Consolas" w:cs="Consolas"/>
          <w:color w:val="808080"/>
          <w:sz w:val="19"/>
          <w:szCs w:val="19"/>
          <w:lang w:val="tr-TR"/>
        </w:rPr>
        <w:t>.</w:t>
      </w:r>
      <w:r>
        <w:rPr>
          <w:rFonts w:ascii="Consolas" w:hAnsi="Consolas" w:cs="Consolas"/>
          <w:color w:val="000000"/>
          <w:sz w:val="19"/>
          <w:szCs w:val="19"/>
          <w:lang w:val="tr-TR"/>
        </w:rPr>
        <w:t xml:space="preserve">ProductCategoryID </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proofErr w:type="gramStart"/>
      <w:r>
        <w:rPr>
          <w:rFonts w:ascii="Consolas" w:hAnsi="Consolas" w:cs="Consolas"/>
          <w:color w:val="000000"/>
          <w:sz w:val="19"/>
          <w:szCs w:val="19"/>
          <w:lang w:val="tr-TR"/>
        </w:rPr>
        <w:t>P</w:t>
      </w:r>
      <w:r>
        <w:rPr>
          <w:rFonts w:ascii="Consolas" w:hAnsi="Consolas" w:cs="Consolas"/>
          <w:color w:val="808080"/>
          <w:sz w:val="19"/>
          <w:szCs w:val="19"/>
          <w:lang w:val="tr-TR"/>
        </w:rPr>
        <w:t>.</w:t>
      </w:r>
      <w:r>
        <w:rPr>
          <w:rFonts w:ascii="Consolas" w:hAnsi="Consolas" w:cs="Consolas"/>
          <w:color w:val="000000"/>
          <w:sz w:val="19"/>
          <w:szCs w:val="19"/>
          <w:lang w:val="tr-TR"/>
        </w:rPr>
        <w:t>ProductSubcategoryID</w:t>
      </w:r>
      <w:proofErr w:type="gramEnd"/>
      <w:r>
        <w:rPr>
          <w:rFonts w:ascii="Consolas" w:hAnsi="Consolas" w:cs="Consolas"/>
          <w:color w:val="000000"/>
          <w:sz w:val="19"/>
          <w:szCs w:val="19"/>
          <w:lang w:val="tr-TR"/>
        </w:rPr>
        <w:t xml:space="preserve"> </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808080"/>
          <w:sz w:val="19"/>
          <w:szCs w:val="19"/>
          <w:lang w:val="tr-TR"/>
        </w:rPr>
        <w:t>INNER</w:t>
      </w:r>
      <w:r>
        <w:rPr>
          <w:rFonts w:ascii="Consolas" w:hAnsi="Consolas" w:cs="Consolas"/>
          <w:color w:val="000000"/>
          <w:sz w:val="19"/>
          <w:szCs w:val="19"/>
          <w:lang w:val="tr-TR"/>
        </w:rPr>
        <w:t xml:space="preserve"> </w:t>
      </w:r>
      <w:r>
        <w:rPr>
          <w:rFonts w:ascii="Consolas" w:hAnsi="Consolas" w:cs="Consolas"/>
          <w:color w:val="808080"/>
          <w:sz w:val="19"/>
          <w:szCs w:val="19"/>
          <w:lang w:val="tr-TR"/>
        </w:rPr>
        <w:t>JOIN</w:t>
      </w:r>
      <w:r>
        <w:rPr>
          <w:rFonts w:ascii="Consolas" w:hAnsi="Consolas" w:cs="Consolas"/>
          <w:color w:val="000000"/>
          <w:sz w:val="19"/>
          <w:szCs w:val="19"/>
          <w:lang w:val="tr-TR"/>
        </w:rPr>
        <w:t xml:space="preserve"> Production</w:t>
      </w:r>
      <w:r>
        <w:rPr>
          <w:rFonts w:ascii="Consolas" w:hAnsi="Consolas" w:cs="Consolas"/>
          <w:color w:val="808080"/>
          <w:sz w:val="19"/>
          <w:szCs w:val="19"/>
          <w:lang w:val="tr-TR"/>
        </w:rPr>
        <w:t>.</w:t>
      </w:r>
      <w:r>
        <w:rPr>
          <w:rFonts w:ascii="Consolas" w:hAnsi="Consolas" w:cs="Consolas"/>
          <w:color w:val="000000"/>
          <w:sz w:val="19"/>
          <w:szCs w:val="19"/>
          <w:lang w:val="tr-TR"/>
        </w:rPr>
        <w:t xml:space="preserve">ProductCategory CAT </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ON</w:t>
      </w:r>
      <w:r>
        <w:rPr>
          <w:rFonts w:ascii="Consolas" w:hAnsi="Consolas" w:cs="Consolas"/>
          <w:color w:val="000000"/>
          <w:sz w:val="19"/>
          <w:szCs w:val="19"/>
          <w:lang w:val="tr-TR"/>
        </w:rPr>
        <w:t xml:space="preserve"> CAT</w:t>
      </w:r>
      <w:r>
        <w:rPr>
          <w:rFonts w:ascii="Consolas" w:hAnsi="Consolas" w:cs="Consolas"/>
          <w:color w:val="808080"/>
          <w:sz w:val="19"/>
          <w:szCs w:val="19"/>
          <w:lang w:val="tr-TR"/>
        </w:rPr>
        <w:t>.</w:t>
      </w:r>
      <w:r>
        <w:rPr>
          <w:rFonts w:ascii="Consolas" w:hAnsi="Consolas" w:cs="Consolas"/>
          <w:color w:val="000000"/>
          <w:sz w:val="19"/>
          <w:szCs w:val="19"/>
          <w:lang w:val="tr-TR"/>
        </w:rPr>
        <w:t xml:space="preserve">ProductCategoryID </w:t>
      </w:r>
      <w:r>
        <w:rPr>
          <w:rFonts w:ascii="Consolas" w:hAnsi="Consolas" w:cs="Consolas"/>
          <w:color w:val="808080"/>
          <w:sz w:val="19"/>
          <w:szCs w:val="19"/>
          <w:lang w:val="tr-TR"/>
        </w:rPr>
        <w:t>=</w:t>
      </w:r>
      <w:r>
        <w:rPr>
          <w:rFonts w:ascii="Consolas" w:hAnsi="Consolas" w:cs="Consolas"/>
          <w:color w:val="000000"/>
          <w:sz w:val="19"/>
          <w:szCs w:val="19"/>
          <w:lang w:val="tr-TR"/>
        </w:rPr>
        <w:t xml:space="preserve"> SUBCAT</w:t>
      </w:r>
      <w:r>
        <w:rPr>
          <w:rFonts w:ascii="Consolas" w:hAnsi="Consolas" w:cs="Consolas"/>
          <w:color w:val="808080"/>
          <w:sz w:val="19"/>
          <w:szCs w:val="19"/>
          <w:lang w:val="tr-TR"/>
        </w:rPr>
        <w:t>.</w:t>
      </w:r>
      <w:r>
        <w:rPr>
          <w:rFonts w:ascii="Consolas" w:hAnsi="Consolas" w:cs="Consolas"/>
          <w:color w:val="000000"/>
          <w:sz w:val="19"/>
          <w:szCs w:val="19"/>
          <w:lang w:val="tr-TR"/>
        </w:rPr>
        <w:t xml:space="preserve">ProductSubcategoryID </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WHERE</w:t>
      </w:r>
      <w:r>
        <w:rPr>
          <w:rFonts w:ascii="Consolas" w:hAnsi="Consolas" w:cs="Consolas"/>
          <w:color w:val="000000"/>
          <w:sz w:val="19"/>
          <w:szCs w:val="19"/>
          <w:lang w:val="tr-TR"/>
        </w:rPr>
        <w:t xml:space="preserve"> SOH</w:t>
      </w:r>
      <w:r>
        <w:rPr>
          <w:rFonts w:ascii="Consolas" w:hAnsi="Consolas" w:cs="Consolas"/>
          <w:color w:val="808080"/>
          <w:sz w:val="19"/>
          <w:szCs w:val="19"/>
          <w:lang w:val="tr-TR"/>
        </w:rPr>
        <w:t>.</w:t>
      </w:r>
      <w:r>
        <w:rPr>
          <w:rFonts w:ascii="Consolas" w:hAnsi="Consolas" w:cs="Consolas"/>
          <w:color w:val="000000"/>
          <w:sz w:val="19"/>
          <w:szCs w:val="19"/>
          <w:lang w:val="tr-TR"/>
        </w:rPr>
        <w:t xml:space="preserve">OrderDate </w:t>
      </w:r>
      <w:r>
        <w:rPr>
          <w:rFonts w:ascii="Consolas" w:hAnsi="Consolas" w:cs="Consolas"/>
          <w:color w:val="808080"/>
          <w:sz w:val="19"/>
          <w:szCs w:val="19"/>
          <w:lang w:val="tr-TR"/>
        </w:rPr>
        <w:t>BETWEEN</w:t>
      </w:r>
      <w:r>
        <w:rPr>
          <w:rFonts w:ascii="Consolas" w:hAnsi="Consolas" w:cs="Consolas"/>
          <w:color w:val="000000"/>
          <w:sz w:val="19"/>
          <w:szCs w:val="19"/>
          <w:lang w:val="tr-TR"/>
        </w:rPr>
        <w:t xml:space="preserve"> </w:t>
      </w:r>
      <w:r>
        <w:rPr>
          <w:rFonts w:ascii="Consolas" w:hAnsi="Consolas" w:cs="Consolas"/>
          <w:color w:val="FF0000"/>
          <w:sz w:val="19"/>
          <w:szCs w:val="19"/>
          <w:lang w:val="tr-TR"/>
        </w:rPr>
        <w:t>'20130101'</w:t>
      </w:r>
      <w:r>
        <w:rPr>
          <w:rFonts w:ascii="Consolas" w:hAnsi="Consolas" w:cs="Consolas"/>
          <w:color w:val="000000"/>
          <w:sz w:val="19"/>
          <w:szCs w:val="19"/>
          <w:lang w:val="tr-TR"/>
        </w:rPr>
        <w:t xml:space="preserve"> </w:t>
      </w:r>
      <w:r>
        <w:rPr>
          <w:rFonts w:ascii="Consolas" w:hAnsi="Consolas" w:cs="Consolas"/>
          <w:color w:val="808080"/>
          <w:sz w:val="19"/>
          <w:szCs w:val="19"/>
          <w:lang w:val="tr-TR"/>
        </w:rPr>
        <w:t>AND</w:t>
      </w:r>
      <w:r>
        <w:rPr>
          <w:rFonts w:ascii="Consolas" w:hAnsi="Consolas" w:cs="Consolas"/>
          <w:color w:val="000000"/>
          <w:sz w:val="19"/>
          <w:szCs w:val="19"/>
          <w:lang w:val="tr-TR"/>
        </w:rPr>
        <w:t xml:space="preserve"> </w:t>
      </w:r>
      <w:r>
        <w:rPr>
          <w:rFonts w:ascii="Consolas" w:hAnsi="Consolas" w:cs="Consolas"/>
          <w:color w:val="FF0000"/>
          <w:sz w:val="19"/>
          <w:szCs w:val="19"/>
          <w:lang w:val="tr-TR"/>
        </w:rPr>
        <w:t>'20131231'</w:t>
      </w:r>
      <w:r>
        <w:rPr>
          <w:rFonts w:ascii="Consolas" w:hAnsi="Consolas" w:cs="Consolas"/>
          <w:color w:val="000000"/>
          <w:sz w:val="19"/>
          <w:szCs w:val="19"/>
          <w:lang w:val="tr-TR"/>
        </w:rPr>
        <w:t xml:space="preserve"> </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808080"/>
          <w:sz w:val="19"/>
          <w:szCs w:val="19"/>
          <w:lang w:val="tr-TR"/>
        </w:rPr>
        <w:t>AND</w:t>
      </w:r>
      <w:r>
        <w:rPr>
          <w:rFonts w:ascii="Consolas" w:hAnsi="Consolas" w:cs="Consolas"/>
          <w:color w:val="000000"/>
          <w:sz w:val="19"/>
          <w:szCs w:val="19"/>
          <w:lang w:val="tr-TR"/>
        </w:rPr>
        <w:t xml:space="preserve"> SOH</w:t>
      </w:r>
      <w:r>
        <w:rPr>
          <w:rFonts w:ascii="Consolas" w:hAnsi="Consolas" w:cs="Consolas"/>
          <w:color w:val="808080"/>
          <w:sz w:val="19"/>
          <w:szCs w:val="19"/>
          <w:lang w:val="tr-TR"/>
        </w:rPr>
        <w:t>.</w:t>
      </w:r>
      <w:r>
        <w:rPr>
          <w:rFonts w:ascii="Consolas" w:hAnsi="Consolas" w:cs="Consolas"/>
          <w:color w:val="000000"/>
          <w:sz w:val="19"/>
          <w:szCs w:val="19"/>
          <w:lang w:val="tr-TR"/>
        </w:rPr>
        <w:t xml:space="preserve">OnlineOrderFlag </w:t>
      </w:r>
      <w:r>
        <w:rPr>
          <w:rFonts w:ascii="Consolas" w:hAnsi="Consolas" w:cs="Consolas"/>
          <w:color w:val="808080"/>
          <w:sz w:val="19"/>
          <w:szCs w:val="19"/>
          <w:lang w:val="tr-TR"/>
        </w:rPr>
        <w:t>=</w:t>
      </w:r>
      <w:r>
        <w:rPr>
          <w:rFonts w:ascii="Consolas" w:hAnsi="Consolas" w:cs="Consolas"/>
          <w:color w:val="000000"/>
          <w:sz w:val="19"/>
          <w:szCs w:val="19"/>
          <w:lang w:val="tr-TR"/>
        </w:rPr>
        <w:t xml:space="preserve"> 1 </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808080"/>
          <w:sz w:val="19"/>
          <w:szCs w:val="19"/>
          <w:lang w:val="tr-TR"/>
        </w:rPr>
        <w:t>AND</w:t>
      </w:r>
      <w:r>
        <w:rPr>
          <w:rFonts w:ascii="Consolas" w:hAnsi="Consolas" w:cs="Consolas"/>
          <w:color w:val="0000FF"/>
          <w:sz w:val="19"/>
          <w:szCs w:val="19"/>
          <w:lang w:val="tr-TR"/>
        </w:rPr>
        <w:t xml:space="preserve"> </w:t>
      </w:r>
      <w:r>
        <w:rPr>
          <w:rFonts w:ascii="Consolas" w:hAnsi="Consolas" w:cs="Consolas"/>
          <w:color w:val="808080"/>
          <w:sz w:val="19"/>
          <w:szCs w:val="19"/>
          <w:lang w:val="tr-TR"/>
        </w:rPr>
        <w:t>(</w:t>
      </w:r>
      <w:proofErr w:type="gramStart"/>
      <w:r>
        <w:rPr>
          <w:rFonts w:ascii="Consolas" w:hAnsi="Consolas" w:cs="Consolas"/>
          <w:color w:val="000000"/>
          <w:sz w:val="19"/>
          <w:szCs w:val="19"/>
          <w:lang w:val="tr-TR"/>
        </w:rPr>
        <w:t>P</w:t>
      </w:r>
      <w:r>
        <w:rPr>
          <w:rFonts w:ascii="Consolas" w:hAnsi="Consolas" w:cs="Consolas"/>
          <w:color w:val="808080"/>
          <w:sz w:val="19"/>
          <w:szCs w:val="19"/>
          <w:lang w:val="tr-TR"/>
        </w:rPr>
        <w:t>.</w:t>
      </w:r>
      <w:r>
        <w:rPr>
          <w:rFonts w:ascii="Consolas" w:hAnsi="Consolas" w:cs="Consolas"/>
          <w:color w:val="000000"/>
          <w:sz w:val="19"/>
          <w:szCs w:val="19"/>
          <w:lang w:val="tr-TR"/>
        </w:rPr>
        <w:t>MakeFlag</w:t>
      </w:r>
      <w:proofErr w:type="gramEnd"/>
      <w:r>
        <w:rPr>
          <w:rFonts w:ascii="Consolas" w:hAnsi="Consolas" w:cs="Consolas"/>
          <w:color w:val="000000"/>
          <w:sz w:val="19"/>
          <w:szCs w:val="19"/>
          <w:lang w:val="tr-TR"/>
        </w:rPr>
        <w:t xml:space="preserve"> </w:t>
      </w:r>
      <w:r>
        <w:rPr>
          <w:rFonts w:ascii="Consolas" w:hAnsi="Consolas" w:cs="Consolas"/>
          <w:color w:val="808080"/>
          <w:sz w:val="19"/>
          <w:szCs w:val="19"/>
          <w:lang w:val="tr-TR"/>
        </w:rPr>
        <w:t>=</w:t>
      </w:r>
      <w:r>
        <w:rPr>
          <w:rFonts w:ascii="Consolas" w:hAnsi="Consolas" w:cs="Consolas"/>
          <w:color w:val="000000"/>
          <w:sz w:val="19"/>
          <w:szCs w:val="19"/>
          <w:lang w:val="tr-TR"/>
        </w:rPr>
        <w:t xml:space="preserve"> 1 </w:t>
      </w:r>
      <w:r>
        <w:rPr>
          <w:rFonts w:ascii="Consolas" w:hAnsi="Consolas" w:cs="Consolas"/>
          <w:color w:val="808080"/>
          <w:sz w:val="19"/>
          <w:szCs w:val="19"/>
          <w:lang w:val="tr-TR"/>
        </w:rPr>
        <w:t>OR</w:t>
      </w:r>
      <w:r>
        <w:rPr>
          <w:rFonts w:ascii="Consolas" w:hAnsi="Consolas" w:cs="Consolas"/>
          <w:color w:val="000000"/>
          <w:sz w:val="19"/>
          <w:szCs w:val="19"/>
          <w:lang w:val="tr-TR"/>
        </w:rPr>
        <w:t xml:space="preserve"> </w:t>
      </w:r>
      <w:proofErr w:type="gramStart"/>
      <w:r>
        <w:rPr>
          <w:rFonts w:ascii="Consolas" w:hAnsi="Consolas" w:cs="Consolas"/>
          <w:color w:val="000000"/>
          <w:sz w:val="19"/>
          <w:szCs w:val="19"/>
          <w:lang w:val="tr-TR"/>
        </w:rPr>
        <w:t>P</w:t>
      </w:r>
      <w:r>
        <w:rPr>
          <w:rFonts w:ascii="Consolas" w:hAnsi="Consolas" w:cs="Consolas"/>
          <w:color w:val="808080"/>
          <w:sz w:val="19"/>
          <w:szCs w:val="19"/>
          <w:lang w:val="tr-TR"/>
        </w:rPr>
        <w:t>.</w:t>
      </w:r>
      <w:r>
        <w:rPr>
          <w:rFonts w:ascii="Consolas" w:hAnsi="Consolas" w:cs="Consolas"/>
          <w:color w:val="000000"/>
          <w:sz w:val="19"/>
          <w:szCs w:val="19"/>
          <w:lang w:val="tr-TR"/>
        </w:rPr>
        <w:t>FinishedGoodsFlag</w:t>
      </w:r>
      <w:proofErr w:type="gramEnd"/>
      <w:r>
        <w:rPr>
          <w:rFonts w:ascii="Consolas" w:hAnsi="Consolas" w:cs="Consolas"/>
          <w:color w:val="000000"/>
          <w:sz w:val="19"/>
          <w:szCs w:val="19"/>
          <w:lang w:val="tr-TR"/>
        </w:rPr>
        <w:t xml:space="preserve"> </w:t>
      </w:r>
      <w:r>
        <w:rPr>
          <w:rFonts w:ascii="Consolas" w:hAnsi="Consolas" w:cs="Consolas"/>
          <w:color w:val="808080"/>
          <w:sz w:val="19"/>
          <w:szCs w:val="19"/>
          <w:lang w:val="tr-TR"/>
        </w:rPr>
        <w:t>=</w:t>
      </w:r>
      <w:r>
        <w:rPr>
          <w:rFonts w:ascii="Consolas" w:hAnsi="Consolas" w:cs="Consolas"/>
          <w:color w:val="000000"/>
          <w:sz w:val="19"/>
          <w:szCs w:val="19"/>
          <w:lang w:val="tr-TR"/>
        </w:rPr>
        <w:t xml:space="preserve"> 1</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808080"/>
          <w:sz w:val="19"/>
          <w:szCs w:val="19"/>
          <w:lang w:val="tr-TR"/>
        </w:rPr>
        <w:t>AND</w:t>
      </w:r>
      <w:r>
        <w:rPr>
          <w:rFonts w:ascii="Consolas" w:hAnsi="Consolas" w:cs="Consolas"/>
          <w:color w:val="000000"/>
          <w:sz w:val="19"/>
          <w:szCs w:val="19"/>
          <w:lang w:val="tr-TR"/>
        </w:rPr>
        <w:t xml:space="preserve"> </w:t>
      </w:r>
      <w:proofErr w:type="gramStart"/>
      <w:r>
        <w:rPr>
          <w:rFonts w:ascii="Consolas" w:hAnsi="Consolas" w:cs="Consolas"/>
          <w:color w:val="000000"/>
          <w:sz w:val="19"/>
          <w:szCs w:val="19"/>
          <w:lang w:val="tr-TR"/>
        </w:rPr>
        <w:t>P</w:t>
      </w:r>
      <w:r>
        <w:rPr>
          <w:rFonts w:ascii="Consolas" w:hAnsi="Consolas" w:cs="Consolas"/>
          <w:color w:val="808080"/>
          <w:sz w:val="19"/>
          <w:szCs w:val="19"/>
          <w:lang w:val="tr-TR"/>
        </w:rPr>
        <w:t>.</w:t>
      </w:r>
      <w:r>
        <w:rPr>
          <w:rFonts w:ascii="Consolas" w:hAnsi="Consolas" w:cs="Consolas"/>
          <w:color w:val="000000"/>
          <w:sz w:val="19"/>
          <w:szCs w:val="19"/>
          <w:lang w:val="tr-TR"/>
        </w:rPr>
        <w:t>Color</w:t>
      </w:r>
      <w:proofErr w:type="gramEnd"/>
      <w:r>
        <w:rPr>
          <w:rFonts w:ascii="Consolas" w:hAnsi="Consolas" w:cs="Consolas"/>
          <w:color w:val="000000"/>
          <w:sz w:val="19"/>
          <w:szCs w:val="19"/>
          <w:lang w:val="tr-TR"/>
        </w:rPr>
        <w:t xml:space="preserve"> </w:t>
      </w:r>
      <w:r>
        <w:rPr>
          <w:rFonts w:ascii="Consolas" w:hAnsi="Consolas" w:cs="Consolas"/>
          <w:color w:val="808080"/>
          <w:sz w:val="19"/>
          <w:szCs w:val="19"/>
          <w:lang w:val="tr-TR"/>
        </w:rPr>
        <w:t>IN</w:t>
      </w:r>
      <w:r>
        <w:rPr>
          <w:rFonts w:ascii="Consolas" w:hAnsi="Consolas" w:cs="Consolas"/>
          <w:color w:val="0000FF"/>
          <w:sz w:val="19"/>
          <w:szCs w:val="19"/>
          <w:lang w:val="tr-TR"/>
        </w:rPr>
        <w:t xml:space="preserve"> </w:t>
      </w:r>
      <w:r>
        <w:rPr>
          <w:rFonts w:ascii="Consolas" w:hAnsi="Consolas" w:cs="Consolas"/>
          <w:color w:val="808080"/>
          <w:sz w:val="19"/>
          <w:szCs w:val="19"/>
          <w:lang w:val="tr-TR"/>
        </w:rPr>
        <w:t>(</w:t>
      </w:r>
      <w:r>
        <w:rPr>
          <w:rFonts w:ascii="Consolas" w:hAnsi="Consolas" w:cs="Consolas"/>
          <w:color w:val="FF0000"/>
          <w:sz w:val="19"/>
          <w:szCs w:val="19"/>
          <w:lang w:val="tr-TR"/>
        </w:rPr>
        <w:t>'Black'</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r>
        <w:rPr>
          <w:rFonts w:ascii="Consolas" w:hAnsi="Consolas" w:cs="Consolas"/>
          <w:color w:val="FF0000"/>
          <w:sz w:val="19"/>
          <w:szCs w:val="19"/>
          <w:lang w:val="tr-TR"/>
        </w:rPr>
        <w:t>'Yellow'</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GROUP</w:t>
      </w:r>
      <w:r>
        <w:rPr>
          <w:rFonts w:ascii="Consolas" w:hAnsi="Consolas" w:cs="Consolas"/>
          <w:color w:val="000000"/>
          <w:sz w:val="19"/>
          <w:szCs w:val="19"/>
          <w:lang w:val="tr-TR"/>
        </w:rPr>
        <w:t xml:space="preserve"> </w:t>
      </w:r>
      <w:r>
        <w:rPr>
          <w:rFonts w:ascii="Consolas" w:hAnsi="Consolas" w:cs="Consolas"/>
          <w:color w:val="0000FF"/>
          <w:sz w:val="19"/>
          <w:szCs w:val="19"/>
          <w:lang w:val="tr-TR"/>
        </w:rPr>
        <w:t>BY</w:t>
      </w:r>
      <w:r>
        <w:rPr>
          <w:rFonts w:ascii="Consolas" w:hAnsi="Consolas" w:cs="Consolas"/>
          <w:color w:val="000000"/>
          <w:sz w:val="19"/>
          <w:szCs w:val="19"/>
          <w:lang w:val="tr-TR"/>
        </w:rPr>
        <w:t xml:space="preserve"> SOH</w:t>
      </w:r>
      <w:r>
        <w:rPr>
          <w:rFonts w:ascii="Consolas" w:hAnsi="Consolas" w:cs="Consolas"/>
          <w:color w:val="808080"/>
          <w:sz w:val="19"/>
          <w:szCs w:val="19"/>
          <w:lang w:val="tr-TR"/>
        </w:rPr>
        <w:t>.</w:t>
      </w:r>
      <w:r>
        <w:rPr>
          <w:rFonts w:ascii="Consolas" w:hAnsi="Consolas" w:cs="Consolas"/>
          <w:color w:val="000000"/>
          <w:sz w:val="19"/>
          <w:szCs w:val="19"/>
          <w:lang w:val="tr-TR"/>
        </w:rPr>
        <w:t>OrderDate</w:t>
      </w:r>
      <w:r>
        <w:rPr>
          <w:rFonts w:ascii="Consolas" w:hAnsi="Consolas" w:cs="Consolas"/>
          <w:color w:val="808080"/>
          <w:sz w:val="19"/>
          <w:szCs w:val="19"/>
          <w:lang w:val="tr-TR"/>
        </w:rPr>
        <w:t>,</w:t>
      </w:r>
      <w:r>
        <w:rPr>
          <w:rFonts w:ascii="Consolas" w:hAnsi="Consolas" w:cs="Consolas"/>
          <w:color w:val="000000"/>
          <w:sz w:val="19"/>
          <w:szCs w:val="19"/>
          <w:lang w:val="tr-TR"/>
        </w:rPr>
        <w:t xml:space="preserve"> CAT</w:t>
      </w:r>
      <w:r>
        <w:rPr>
          <w:rFonts w:ascii="Consolas" w:hAnsi="Consolas" w:cs="Consolas"/>
          <w:color w:val="808080"/>
          <w:sz w:val="19"/>
          <w:szCs w:val="19"/>
          <w:lang w:val="tr-TR"/>
        </w:rPr>
        <w:t>.</w:t>
      </w:r>
      <w:r>
        <w:rPr>
          <w:rFonts w:ascii="Consolas" w:hAnsi="Consolas" w:cs="Consolas"/>
          <w:color w:val="0000FF"/>
          <w:sz w:val="19"/>
          <w:szCs w:val="19"/>
          <w:lang w:val="tr-TR"/>
        </w:rPr>
        <w:t>Name</w:t>
      </w:r>
      <w:r>
        <w:rPr>
          <w:rFonts w:ascii="Consolas" w:hAnsi="Consolas" w:cs="Consolas"/>
          <w:color w:val="000000"/>
          <w:sz w:val="19"/>
          <w:szCs w:val="19"/>
          <w:lang w:val="tr-TR"/>
        </w:rPr>
        <w:t xml:space="preserve"> </w:t>
      </w:r>
    </w:p>
    <w:p w:rsidR="00450447" w:rsidRDefault="00450447" w:rsidP="00450447">
      <w:pPr>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ORDER</w:t>
      </w:r>
      <w:r>
        <w:rPr>
          <w:rFonts w:ascii="Consolas" w:hAnsi="Consolas" w:cs="Consolas"/>
          <w:color w:val="000000"/>
          <w:sz w:val="19"/>
          <w:szCs w:val="19"/>
          <w:lang w:val="tr-TR"/>
        </w:rPr>
        <w:t xml:space="preserve"> </w:t>
      </w:r>
      <w:r>
        <w:rPr>
          <w:rFonts w:ascii="Consolas" w:hAnsi="Consolas" w:cs="Consolas"/>
          <w:color w:val="0000FF"/>
          <w:sz w:val="19"/>
          <w:szCs w:val="19"/>
          <w:lang w:val="tr-TR"/>
        </w:rPr>
        <w:t>BY</w:t>
      </w:r>
      <w:r>
        <w:rPr>
          <w:rFonts w:ascii="Consolas" w:hAnsi="Consolas" w:cs="Consolas"/>
          <w:color w:val="000000"/>
          <w:sz w:val="19"/>
          <w:szCs w:val="19"/>
          <w:lang w:val="tr-TR"/>
        </w:rPr>
        <w:t xml:space="preserve"> SOH</w:t>
      </w:r>
      <w:r>
        <w:rPr>
          <w:rFonts w:ascii="Consolas" w:hAnsi="Consolas" w:cs="Consolas"/>
          <w:color w:val="808080"/>
          <w:sz w:val="19"/>
          <w:szCs w:val="19"/>
          <w:lang w:val="tr-TR"/>
        </w:rPr>
        <w:t>.</w:t>
      </w:r>
      <w:r>
        <w:rPr>
          <w:rFonts w:ascii="Consolas" w:hAnsi="Consolas" w:cs="Consolas"/>
          <w:color w:val="000000"/>
          <w:sz w:val="19"/>
          <w:szCs w:val="19"/>
          <w:lang w:val="tr-TR"/>
        </w:rPr>
        <w:t>OrderDate</w:t>
      </w:r>
      <w:r>
        <w:rPr>
          <w:rFonts w:ascii="Consolas" w:hAnsi="Consolas" w:cs="Consolas"/>
          <w:color w:val="808080"/>
          <w:sz w:val="19"/>
          <w:szCs w:val="19"/>
          <w:lang w:val="tr-TR"/>
        </w:rPr>
        <w:t>,</w:t>
      </w:r>
      <w:r>
        <w:rPr>
          <w:rFonts w:ascii="Consolas" w:hAnsi="Consolas" w:cs="Consolas"/>
          <w:color w:val="000000"/>
          <w:sz w:val="19"/>
          <w:szCs w:val="19"/>
          <w:lang w:val="tr-TR"/>
        </w:rPr>
        <w:t xml:space="preserve"> CAT</w:t>
      </w:r>
      <w:r>
        <w:rPr>
          <w:rFonts w:ascii="Consolas" w:hAnsi="Consolas" w:cs="Consolas"/>
          <w:color w:val="808080"/>
          <w:sz w:val="19"/>
          <w:szCs w:val="19"/>
          <w:lang w:val="tr-TR"/>
        </w:rPr>
        <w:t>.</w:t>
      </w:r>
      <w:r>
        <w:rPr>
          <w:rFonts w:ascii="Consolas" w:hAnsi="Consolas" w:cs="Consolas"/>
          <w:color w:val="0000FF"/>
          <w:sz w:val="19"/>
          <w:szCs w:val="19"/>
          <w:lang w:val="tr-TR"/>
        </w:rPr>
        <w:t>Name</w:t>
      </w:r>
    </w:p>
    <w:p w:rsidR="00450447" w:rsidRDefault="00450447" w:rsidP="00450447">
      <w:pPr>
        <w:rPr>
          <w:rFonts w:ascii="Consolas" w:hAnsi="Consolas" w:cs="Consolas"/>
          <w:color w:val="000000"/>
          <w:sz w:val="19"/>
          <w:szCs w:val="19"/>
          <w:lang w:val="tr-TR"/>
        </w:rPr>
      </w:pPr>
    </w:p>
    <w:p w:rsidR="00450447" w:rsidRPr="00450447" w:rsidRDefault="00450447" w:rsidP="00450447">
      <w:pPr>
        <w:pStyle w:val="Balk2"/>
        <w:rPr>
          <w:b/>
          <w:bCs/>
          <w:color w:val="auto"/>
          <w:u w:val="single"/>
          <w:lang w:val="tr-TR"/>
        </w:rPr>
      </w:pPr>
      <w:bookmarkStart w:id="17" w:name="_Toc198582092"/>
      <w:r w:rsidRPr="00450447">
        <w:rPr>
          <w:b/>
          <w:bCs/>
          <w:color w:val="auto"/>
          <w:u w:val="single"/>
          <w:lang w:val="tr-TR"/>
        </w:rPr>
        <w:t>QUERY 3</w:t>
      </w:r>
      <w:bookmarkEnd w:id="17"/>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FF"/>
          <w:sz w:val="19"/>
          <w:szCs w:val="19"/>
          <w:lang w:val="tr-TR"/>
        </w:rPr>
        <w:t>SELECT</w:t>
      </w:r>
      <w:r>
        <w:rPr>
          <w:rFonts w:ascii="Consolas" w:hAnsi="Consolas" w:cs="Consolas"/>
          <w:color w:val="000000"/>
          <w:sz w:val="19"/>
          <w:szCs w:val="19"/>
          <w:lang w:val="tr-TR"/>
        </w:rPr>
        <w:t xml:space="preserve"> STOR</w:t>
      </w:r>
      <w:r>
        <w:rPr>
          <w:rFonts w:ascii="Consolas" w:hAnsi="Consolas" w:cs="Consolas"/>
          <w:color w:val="808080"/>
          <w:sz w:val="19"/>
          <w:szCs w:val="19"/>
          <w:lang w:val="tr-TR"/>
        </w:rPr>
        <w:t>.</w:t>
      </w:r>
      <w:r>
        <w:rPr>
          <w:rFonts w:ascii="Consolas" w:hAnsi="Consolas" w:cs="Consolas"/>
          <w:color w:val="0000FF"/>
          <w:sz w:val="19"/>
          <w:szCs w:val="19"/>
          <w:lang w:val="tr-TR"/>
        </w:rPr>
        <w:t>Name</w:t>
      </w:r>
      <w:r>
        <w:rPr>
          <w:rFonts w:ascii="Consolas" w:hAnsi="Consolas" w:cs="Consolas"/>
          <w:color w:val="000000"/>
          <w:sz w:val="19"/>
          <w:szCs w:val="19"/>
          <w:lang w:val="tr-TR"/>
        </w:rPr>
        <w:t xml:space="preserve"> </w:t>
      </w:r>
      <w:r>
        <w:rPr>
          <w:rFonts w:ascii="Consolas" w:hAnsi="Consolas" w:cs="Consolas"/>
          <w:color w:val="0000FF"/>
          <w:sz w:val="19"/>
          <w:szCs w:val="19"/>
          <w:lang w:val="tr-TR"/>
        </w:rPr>
        <w:t>as</w:t>
      </w:r>
      <w:r>
        <w:rPr>
          <w:rFonts w:ascii="Consolas" w:hAnsi="Consolas" w:cs="Consolas"/>
          <w:color w:val="000000"/>
          <w:sz w:val="19"/>
          <w:szCs w:val="19"/>
          <w:lang w:val="tr-TR"/>
        </w:rPr>
        <w:t xml:space="preserve"> StoreName</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CAT</w:t>
      </w:r>
      <w:r>
        <w:rPr>
          <w:rFonts w:ascii="Consolas" w:hAnsi="Consolas" w:cs="Consolas"/>
          <w:color w:val="808080"/>
          <w:sz w:val="19"/>
          <w:szCs w:val="19"/>
          <w:lang w:val="tr-TR"/>
        </w:rPr>
        <w:t>.</w:t>
      </w:r>
      <w:r>
        <w:rPr>
          <w:rFonts w:ascii="Consolas" w:hAnsi="Consolas" w:cs="Consolas"/>
          <w:color w:val="0000FF"/>
          <w:sz w:val="19"/>
          <w:szCs w:val="19"/>
          <w:lang w:val="tr-TR"/>
        </w:rPr>
        <w:t>Name</w:t>
      </w:r>
      <w:r>
        <w:rPr>
          <w:rFonts w:ascii="Consolas" w:hAnsi="Consolas" w:cs="Consolas"/>
          <w:color w:val="000000"/>
          <w:sz w:val="19"/>
          <w:szCs w:val="19"/>
          <w:lang w:val="tr-TR"/>
        </w:rPr>
        <w:t xml:space="preserve"> </w:t>
      </w:r>
      <w:r>
        <w:rPr>
          <w:rFonts w:ascii="Consolas" w:hAnsi="Consolas" w:cs="Consolas"/>
          <w:color w:val="0000FF"/>
          <w:sz w:val="19"/>
          <w:szCs w:val="19"/>
          <w:lang w:val="tr-TR"/>
        </w:rPr>
        <w:t>as</w:t>
      </w:r>
      <w:r>
        <w:rPr>
          <w:rFonts w:ascii="Consolas" w:hAnsi="Consolas" w:cs="Consolas"/>
          <w:color w:val="000000"/>
          <w:sz w:val="19"/>
          <w:szCs w:val="19"/>
          <w:lang w:val="tr-TR"/>
        </w:rPr>
        <w:t xml:space="preserve"> CategoryName</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gramStart"/>
      <w:r>
        <w:rPr>
          <w:rFonts w:ascii="Consolas" w:hAnsi="Consolas" w:cs="Consolas"/>
          <w:color w:val="FF00FF"/>
          <w:sz w:val="19"/>
          <w:szCs w:val="19"/>
          <w:lang w:val="tr-TR"/>
        </w:rPr>
        <w:t>SUM</w:t>
      </w:r>
      <w:r>
        <w:rPr>
          <w:rFonts w:ascii="Consolas" w:hAnsi="Consolas" w:cs="Consolas"/>
          <w:color w:val="808080"/>
          <w:sz w:val="19"/>
          <w:szCs w:val="19"/>
          <w:lang w:val="tr-TR"/>
        </w:rPr>
        <w:t>(</w:t>
      </w:r>
      <w:proofErr w:type="gramEnd"/>
      <w:r>
        <w:rPr>
          <w:rFonts w:ascii="Consolas" w:hAnsi="Consolas" w:cs="Consolas"/>
          <w:color w:val="000000"/>
          <w:sz w:val="19"/>
          <w:szCs w:val="19"/>
          <w:lang w:val="tr-TR"/>
        </w:rPr>
        <w:t>SOD</w:t>
      </w:r>
      <w:r>
        <w:rPr>
          <w:rFonts w:ascii="Consolas" w:hAnsi="Consolas" w:cs="Consolas"/>
          <w:color w:val="808080"/>
          <w:sz w:val="19"/>
          <w:szCs w:val="19"/>
          <w:lang w:val="tr-TR"/>
        </w:rPr>
        <w:t>.</w:t>
      </w:r>
      <w:r>
        <w:rPr>
          <w:rFonts w:ascii="Consolas" w:hAnsi="Consolas" w:cs="Consolas"/>
          <w:color w:val="000000"/>
          <w:sz w:val="19"/>
          <w:szCs w:val="19"/>
          <w:lang w:val="tr-TR"/>
        </w:rPr>
        <w:t>OrderQty</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r>
        <w:rPr>
          <w:rFonts w:ascii="Consolas" w:hAnsi="Consolas" w:cs="Consolas"/>
          <w:color w:val="0000FF"/>
          <w:sz w:val="19"/>
          <w:szCs w:val="19"/>
          <w:lang w:val="tr-TR"/>
        </w:rPr>
        <w:t>AS</w:t>
      </w:r>
      <w:r>
        <w:rPr>
          <w:rFonts w:ascii="Consolas" w:hAnsi="Consolas" w:cs="Consolas"/>
          <w:color w:val="000000"/>
          <w:sz w:val="19"/>
          <w:szCs w:val="19"/>
          <w:lang w:val="tr-TR"/>
        </w:rPr>
        <w:t xml:space="preserve"> TotalOrderQty</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gramStart"/>
      <w:r>
        <w:rPr>
          <w:rFonts w:ascii="Consolas" w:hAnsi="Consolas" w:cs="Consolas"/>
          <w:color w:val="FF00FF"/>
          <w:sz w:val="19"/>
          <w:szCs w:val="19"/>
          <w:lang w:val="tr-TR"/>
        </w:rPr>
        <w:t>SUM</w:t>
      </w:r>
      <w:r>
        <w:rPr>
          <w:rFonts w:ascii="Consolas" w:hAnsi="Consolas" w:cs="Consolas"/>
          <w:color w:val="808080"/>
          <w:sz w:val="19"/>
          <w:szCs w:val="19"/>
          <w:lang w:val="tr-TR"/>
        </w:rPr>
        <w:t>(</w:t>
      </w:r>
      <w:proofErr w:type="gramEnd"/>
      <w:r>
        <w:rPr>
          <w:rFonts w:ascii="Consolas" w:hAnsi="Consolas" w:cs="Consolas"/>
          <w:color w:val="000000"/>
          <w:sz w:val="19"/>
          <w:szCs w:val="19"/>
          <w:lang w:val="tr-TR"/>
        </w:rPr>
        <w:t>SOD</w:t>
      </w:r>
      <w:r>
        <w:rPr>
          <w:rFonts w:ascii="Consolas" w:hAnsi="Consolas" w:cs="Consolas"/>
          <w:color w:val="808080"/>
          <w:sz w:val="19"/>
          <w:szCs w:val="19"/>
          <w:lang w:val="tr-TR"/>
        </w:rPr>
        <w:t>.</w:t>
      </w:r>
      <w:r>
        <w:rPr>
          <w:rFonts w:ascii="Consolas" w:hAnsi="Consolas" w:cs="Consolas"/>
          <w:color w:val="000000"/>
          <w:sz w:val="19"/>
          <w:szCs w:val="19"/>
          <w:lang w:val="tr-TR"/>
        </w:rPr>
        <w:t>LineTotal</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r>
        <w:rPr>
          <w:rFonts w:ascii="Consolas" w:hAnsi="Consolas" w:cs="Consolas"/>
          <w:color w:val="0000FF"/>
          <w:sz w:val="19"/>
          <w:szCs w:val="19"/>
          <w:lang w:val="tr-TR"/>
        </w:rPr>
        <w:t>AS</w:t>
      </w:r>
      <w:r>
        <w:rPr>
          <w:rFonts w:ascii="Consolas" w:hAnsi="Consolas" w:cs="Consolas"/>
          <w:color w:val="000000"/>
          <w:sz w:val="19"/>
          <w:szCs w:val="19"/>
          <w:lang w:val="tr-TR"/>
        </w:rPr>
        <w:t xml:space="preserve"> TotalLineTotal </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FROM</w:t>
      </w:r>
      <w:r>
        <w:rPr>
          <w:rFonts w:ascii="Consolas" w:hAnsi="Consolas" w:cs="Consolas"/>
          <w:color w:val="000000"/>
          <w:sz w:val="19"/>
          <w:szCs w:val="19"/>
          <w:lang w:val="tr-TR"/>
        </w:rPr>
        <w:t xml:space="preserve"> Sales</w:t>
      </w:r>
      <w:r>
        <w:rPr>
          <w:rFonts w:ascii="Consolas" w:hAnsi="Consolas" w:cs="Consolas"/>
          <w:color w:val="808080"/>
          <w:sz w:val="19"/>
          <w:szCs w:val="19"/>
          <w:lang w:val="tr-TR"/>
        </w:rPr>
        <w:t>.</w:t>
      </w:r>
      <w:r>
        <w:rPr>
          <w:rFonts w:ascii="Consolas" w:hAnsi="Consolas" w:cs="Consolas"/>
          <w:color w:val="000000"/>
          <w:sz w:val="19"/>
          <w:szCs w:val="19"/>
          <w:lang w:val="tr-TR"/>
        </w:rPr>
        <w:t xml:space="preserve">SalesOrderDetail SOD </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808080"/>
          <w:sz w:val="19"/>
          <w:szCs w:val="19"/>
          <w:lang w:val="tr-TR"/>
        </w:rPr>
        <w:t>INNER</w:t>
      </w:r>
      <w:r>
        <w:rPr>
          <w:rFonts w:ascii="Consolas" w:hAnsi="Consolas" w:cs="Consolas"/>
          <w:color w:val="000000"/>
          <w:sz w:val="19"/>
          <w:szCs w:val="19"/>
          <w:lang w:val="tr-TR"/>
        </w:rPr>
        <w:t xml:space="preserve"> </w:t>
      </w:r>
      <w:r>
        <w:rPr>
          <w:rFonts w:ascii="Consolas" w:hAnsi="Consolas" w:cs="Consolas"/>
          <w:color w:val="808080"/>
          <w:sz w:val="19"/>
          <w:szCs w:val="19"/>
          <w:lang w:val="tr-TR"/>
        </w:rPr>
        <w:t>JOIN</w:t>
      </w:r>
      <w:r>
        <w:rPr>
          <w:rFonts w:ascii="Consolas" w:hAnsi="Consolas" w:cs="Consolas"/>
          <w:color w:val="000000"/>
          <w:sz w:val="19"/>
          <w:szCs w:val="19"/>
          <w:lang w:val="tr-TR"/>
        </w:rPr>
        <w:t xml:space="preserve"> Sales</w:t>
      </w:r>
      <w:r>
        <w:rPr>
          <w:rFonts w:ascii="Consolas" w:hAnsi="Consolas" w:cs="Consolas"/>
          <w:color w:val="808080"/>
          <w:sz w:val="19"/>
          <w:szCs w:val="19"/>
          <w:lang w:val="tr-TR"/>
        </w:rPr>
        <w:t>.</w:t>
      </w:r>
      <w:r>
        <w:rPr>
          <w:rFonts w:ascii="Consolas" w:hAnsi="Consolas" w:cs="Consolas"/>
          <w:color w:val="000000"/>
          <w:sz w:val="19"/>
          <w:szCs w:val="19"/>
          <w:lang w:val="tr-TR"/>
        </w:rPr>
        <w:t xml:space="preserve">SalesOrderHeader SOH </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ON</w:t>
      </w:r>
      <w:r>
        <w:rPr>
          <w:rFonts w:ascii="Consolas" w:hAnsi="Consolas" w:cs="Consolas"/>
          <w:color w:val="000000"/>
          <w:sz w:val="19"/>
          <w:szCs w:val="19"/>
          <w:lang w:val="tr-TR"/>
        </w:rPr>
        <w:t xml:space="preserve"> SOH</w:t>
      </w:r>
      <w:r>
        <w:rPr>
          <w:rFonts w:ascii="Consolas" w:hAnsi="Consolas" w:cs="Consolas"/>
          <w:color w:val="808080"/>
          <w:sz w:val="19"/>
          <w:szCs w:val="19"/>
          <w:lang w:val="tr-TR"/>
        </w:rPr>
        <w:t>.</w:t>
      </w:r>
      <w:r>
        <w:rPr>
          <w:rFonts w:ascii="Consolas" w:hAnsi="Consolas" w:cs="Consolas"/>
          <w:color w:val="000000"/>
          <w:sz w:val="19"/>
          <w:szCs w:val="19"/>
          <w:lang w:val="tr-TR"/>
        </w:rPr>
        <w:t xml:space="preserve">SalesOrderID </w:t>
      </w:r>
      <w:r>
        <w:rPr>
          <w:rFonts w:ascii="Consolas" w:hAnsi="Consolas" w:cs="Consolas"/>
          <w:color w:val="808080"/>
          <w:sz w:val="19"/>
          <w:szCs w:val="19"/>
          <w:lang w:val="tr-TR"/>
        </w:rPr>
        <w:t>=</w:t>
      </w:r>
      <w:r>
        <w:rPr>
          <w:rFonts w:ascii="Consolas" w:hAnsi="Consolas" w:cs="Consolas"/>
          <w:color w:val="000000"/>
          <w:sz w:val="19"/>
          <w:szCs w:val="19"/>
          <w:lang w:val="tr-TR"/>
        </w:rPr>
        <w:t xml:space="preserve"> SOD</w:t>
      </w:r>
      <w:r>
        <w:rPr>
          <w:rFonts w:ascii="Consolas" w:hAnsi="Consolas" w:cs="Consolas"/>
          <w:color w:val="808080"/>
          <w:sz w:val="19"/>
          <w:szCs w:val="19"/>
          <w:lang w:val="tr-TR"/>
        </w:rPr>
        <w:t>.</w:t>
      </w:r>
      <w:r>
        <w:rPr>
          <w:rFonts w:ascii="Consolas" w:hAnsi="Consolas" w:cs="Consolas"/>
          <w:color w:val="000000"/>
          <w:sz w:val="19"/>
          <w:szCs w:val="19"/>
          <w:lang w:val="tr-TR"/>
        </w:rPr>
        <w:t xml:space="preserve">SalesOrderID </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808080"/>
          <w:sz w:val="19"/>
          <w:szCs w:val="19"/>
          <w:lang w:val="tr-TR"/>
        </w:rPr>
        <w:t>INNER</w:t>
      </w:r>
      <w:r>
        <w:rPr>
          <w:rFonts w:ascii="Consolas" w:hAnsi="Consolas" w:cs="Consolas"/>
          <w:color w:val="000000"/>
          <w:sz w:val="19"/>
          <w:szCs w:val="19"/>
          <w:lang w:val="tr-TR"/>
        </w:rPr>
        <w:t xml:space="preserve"> </w:t>
      </w:r>
      <w:r>
        <w:rPr>
          <w:rFonts w:ascii="Consolas" w:hAnsi="Consolas" w:cs="Consolas"/>
          <w:color w:val="808080"/>
          <w:sz w:val="19"/>
          <w:szCs w:val="19"/>
          <w:lang w:val="tr-TR"/>
        </w:rPr>
        <w:t>JOIN</w:t>
      </w:r>
      <w:r>
        <w:rPr>
          <w:rFonts w:ascii="Consolas" w:hAnsi="Consolas" w:cs="Consolas"/>
          <w:color w:val="000000"/>
          <w:sz w:val="19"/>
          <w:szCs w:val="19"/>
          <w:lang w:val="tr-TR"/>
        </w:rPr>
        <w:t xml:space="preserve"> Production</w:t>
      </w:r>
      <w:r>
        <w:rPr>
          <w:rFonts w:ascii="Consolas" w:hAnsi="Consolas" w:cs="Consolas"/>
          <w:color w:val="808080"/>
          <w:sz w:val="19"/>
          <w:szCs w:val="19"/>
          <w:lang w:val="tr-TR"/>
        </w:rPr>
        <w:t>.</w:t>
      </w:r>
      <w:r>
        <w:rPr>
          <w:rFonts w:ascii="Consolas" w:hAnsi="Consolas" w:cs="Consolas"/>
          <w:color w:val="FF00FF"/>
          <w:sz w:val="19"/>
          <w:szCs w:val="19"/>
          <w:lang w:val="tr-TR"/>
        </w:rPr>
        <w:t>Product</w:t>
      </w:r>
      <w:r>
        <w:rPr>
          <w:rFonts w:ascii="Consolas" w:hAnsi="Consolas" w:cs="Consolas"/>
          <w:color w:val="000000"/>
          <w:sz w:val="19"/>
          <w:szCs w:val="19"/>
          <w:lang w:val="tr-TR"/>
        </w:rPr>
        <w:t xml:space="preserve"> P </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ON</w:t>
      </w:r>
      <w:r>
        <w:rPr>
          <w:rFonts w:ascii="Consolas" w:hAnsi="Consolas" w:cs="Consolas"/>
          <w:color w:val="000000"/>
          <w:sz w:val="19"/>
          <w:szCs w:val="19"/>
          <w:lang w:val="tr-TR"/>
        </w:rPr>
        <w:t xml:space="preserve"> </w:t>
      </w:r>
      <w:proofErr w:type="gramStart"/>
      <w:r>
        <w:rPr>
          <w:rFonts w:ascii="Consolas" w:hAnsi="Consolas" w:cs="Consolas"/>
          <w:color w:val="000000"/>
          <w:sz w:val="19"/>
          <w:szCs w:val="19"/>
          <w:lang w:val="tr-TR"/>
        </w:rPr>
        <w:t>P</w:t>
      </w:r>
      <w:r>
        <w:rPr>
          <w:rFonts w:ascii="Consolas" w:hAnsi="Consolas" w:cs="Consolas"/>
          <w:color w:val="808080"/>
          <w:sz w:val="19"/>
          <w:szCs w:val="19"/>
          <w:lang w:val="tr-TR"/>
        </w:rPr>
        <w:t>.</w:t>
      </w:r>
      <w:r>
        <w:rPr>
          <w:rFonts w:ascii="Consolas" w:hAnsi="Consolas" w:cs="Consolas"/>
          <w:color w:val="000000"/>
          <w:sz w:val="19"/>
          <w:szCs w:val="19"/>
          <w:lang w:val="tr-TR"/>
        </w:rPr>
        <w:t>ProductID</w:t>
      </w:r>
      <w:proofErr w:type="gramEnd"/>
      <w:r>
        <w:rPr>
          <w:rFonts w:ascii="Consolas" w:hAnsi="Consolas" w:cs="Consolas"/>
          <w:color w:val="000000"/>
          <w:sz w:val="19"/>
          <w:szCs w:val="19"/>
          <w:lang w:val="tr-TR"/>
        </w:rPr>
        <w:t xml:space="preserve"> </w:t>
      </w:r>
      <w:r>
        <w:rPr>
          <w:rFonts w:ascii="Consolas" w:hAnsi="Consolas" w:cs="Consolas"/>
          <w:color w:val="808080"/>
          <w:sz w:val="19"/>
          <w:szCs w:val="19"/>
          <w:lang w:val="tr-TR"/>
        </w:rPr>
        <w:t>=</w:t>
      </w:r>
      <w:r>
        <w:rPr>
          <w:rFonts w:ascii="Consolas" w:hAnsi="Consolas" w:cs="Consolas"/>
          <w:color w:val="000000"/>
          <w:sz w:val="19"/>
          <w:szCs w:val="19"/>
          <w:lang w:val="tr-TR"/>
        </w:rPr>
        <w:t xml:space="preserve"> SOD</w:t>
      </w:r>
      <w:r>
        <w:rPr>
          <w:rFonts w:ascii="Consolas" w:hAnsi="Consolas" w:cs="Consolas"/>
          <w:color w:val="808080"/>
          <w:sz w:val="19"/>
          <w:szCs w:val="19"/>
          <w:lang w:val="tr-TR"/>
        </w:rPr>
        <w:t>.</w:t>
      </w:r>
      <w:r>
        <w:rPr>
          <w:rFonts w:ascii="Consolas" w:hAnsi="Consolas" w:cs="Consolas"/>
          <w:color w:val="000000"/>
          <w:sz w:val="19"/>
          <w:szCs w:val="19"/>
          <w:lang w:val="tr-TR"/>
        </w:rPr>
        <w:t xml:space="preserve">ProductID </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808080"/>
          <w:sz w:val="19"/>
          <w:szCs w:val="19"/>
          <w:lang w:val="tr-TR"/>
        </w:rPr>
        <w:t>INNER</w:t>
      </w:r>
      <w:r>
        <w:rPr>
          <w:rFonts w:ascii="Consolas" w:hAnsi="Consolas" w:cs="Consolas"/>
          <w:color w:val="000000"/>
          <w:sz w:val="19"/>
          <w:szCs w:val="19"/>
          <w:lang w:val="tr-TR"/>
        </w:rPr>
        <w:t xml:space="preserve"> </w:t>
      </w:r>
      <w:r>
        <w:rPr>
          <w:rFonts w:ascii="Consolas" w:hAnsi="Consolas" w:cs="Consolas"/>
          <w:color w:val="808080"/>
          <w:sz w:val="19"/>
          <w:szCs w:val="19"/>
          <w:lang w:val="tr-TR"/>
        </w:rPr>
        <w:t>JOIN</w:t>
      </w:r>
      <w:r>
        <w:rPr>
          <w:rFonts w:ascii="Consolas" w:hAnsi="Consolas" w:cs="Consolas"/>
          <w:color w:val="000000"/>
          <w:sz w:val="19"/>
          <w:szCs w:val="19"/>
          <w:lang w:val="tr-TR"/>
        </w:rPr>
        <w:t xml:space="preserve"> Production</w:t>
      </w:r>
      <w:r>
        <w:rPr>
          <w:rFonts w:ascii="Consolas" w:hAnsi="Consolas" w:cs="Consolas"/>
          <w:color w:val="808080"/>
          <w:sz w:val="19"/>
          <w:szCs w:val="19"/>
          <w:lang w:val="tr-TR"/>
        </w:rPr>
        <w:t>.</w:t>
      </w:r>
      <w:r>
        <w:rPr>
          <w:rFonts w:ascii="Consolas" w:hAnsi="Consolas" w:cs="Consolas"/>
          <w:color w:val="000000"/>
          <w:sz w:val="19"/>
          <w:szCs w:val="19"/>
          <w:lang w:val="tr-TR"/>
        </w:rPr>
        <w:t xml:space="preserve">ProductSubcategory SUBCAT </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ON</w:t>
      </w:r>
      <w:r>
        <w:rPr>
          <w:rFonts w:ascii="Consolas" w:hAnsi="Consolas" w:cs="Consolas"/>
          <w:color w:val="000000"/>
          <w:sz w:val="19"/>
          <w:szCs w:val="19"/>
          <w:lang w:val="tr-TR"/>
        </w:rPr>
        <w:t xml:space="preserve"> SUBCAT</w:t>
      </w:r>
      <w:r>
        <w:rPr>
          <w:rFonts w:ascii="Consolas" w:hAnsi="Consolas" w:cs="Consolas"/>
          <w:color w:val="808080"/>
          <w:sz w:val="19"/>
          <w:szCs w:val="19"/>
          <w:lang w:val="tr-TR"/>
        </w:rPr>
        <w:t>.</w:t>
      </w:r>
      <w:r>
        <w:rPr>
          <w:rFonts w:ascii="Consolas" w:hAnsi="Consolas" w:cs="Consolas"/>
          <w:color w:val="000000"/>
          <w:sz w:val="19"/>
          <w:szCs w:val="19"/>
          <w:lang w:val="tr-TR"/>
        </w:rPr>
        <w:t xml:space="preserve">ProductCategoryID </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proofErr w:type="gramStart"/>
      <w:r>
        <w:rPr>
          <w:rFonts w:ascii="Consolas" w:hAnsi="Consolas" w:cs="Consolas"/>
          <w:color w:val="000000"/>
          <w:sz w:val="19"/>
          <w:szCs w:val="19"/>
          <w:lang w:val="tr-TR"/>
        </w:rPr>
        <w:t>P</w:t>
      </w:r>
      <w:r>
        <w:rPr>
          <w:rFonts w:ascii="Consolas" w:hAnsi="Consolas" w:cs="Consolas"/>
          <w:color w:val="808080"/>
          <w:sz w:val="19"/>
          <w:szCs w:val="19"/>
          <w:lang w:val="tr-TR"/>
        </w:rPr>
        <w:t>.</w:t>
      </w:r>
      <w:r>
        <w:rPr>
          <w:rFonts w:ascii="Consolas" w:hAnsi="Consolas" w:cs="Consolas"/>
          <w:color w:val="000000"/>
          <w:sz w:val="19"/>
          <w:szCs w:val="19"/>
          <w:lang w:val="tr-TR"/>
        </w:rPr>
        <w:t>ProductSubcategoryID</w:t>
      </w:r>
      <w:proofErr w:type="gramEnd"/>
      <w:r>
        <w:rPr>
          <w:rFonts w:ascii="Consolas" w:hAnsi="Consolas" w:cs="Consolas"/>
          <w:color w:val="000000"/>
          <w:sz w:val="19"/>
          <w:szCs w:val="19"/>
          <w:lang w:val="tr-TR"/>
        </w:rPr>
        <w:t xml:space="preserve"> </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808080"/>
          <w:sz w:val="19"/>
          <w:szCs w:val="19"/>
          <w:lang w:val="tr-TR"/>
        </w:rPr>
        <w:t>INNER</w:t>
      </w:r>
      <w:r>
        <w:rPr>
          <w:rFonts w:ascii="Consolas" w:hAnsi="Consolas" w:cs="Consolas"/>
          <w:color w:val="000000"/>
          <w:sz w:val="19"/>
          <w:szCs w:val="19"/>
          <w:lang w:val="tr-TR"/>
        </w:rPr>
        <w:t xml:space="preserve"> </w:t>
      </w:r>
      <w:r>
        <w:rPr>
          <w:rFonts w:ascii="Consolas" w:hAnsi="Consolas" w:cs="Consolas"/>
          <w:color w:val="808080"/>
          <w:sz w:val="19"/>
          <w:szCs w:val="19"/>
          <w:lang w:val="tr-TR"/>
        </w:rPr>
        <w:t>JOIN</w:t>
      </w:r>
      <w:r>
        <w:rPr>
          <w:rFonts w:ascii="Consolas" w:hAnsi="Consolas" w:cs="Consolas"/>
          <w:color w:val="000000"/>
          <w:sz w:val="19"/>
          <w:szCs w:val="19"/>
          <w:lang w:val="tr-TR"/>
        </w:rPr>
        <w:t xml:space="preserve"> Production</w:t>
      </w:r>
      <w:r>
        <w:rPr>
          <w:rFonts w:ascii="Consolas" w:hAnsi="Consolas" w:cs="Consolas"/>
          <w:color w:val="808080"/>
          <w:sz w:val="19"/>
          <w:szCs w:val="19"/>
          <w:lang w:val="tr-TR"/>
        </w:rPr>
        <w:t>.</w:t>
      </w:r>
      <w:r>
        <w:rPr>
          <w:rFonts w:ascii="Consolas" w:hAnsi="Consolas" w:cs="Consolas"/>
          <w:color w:val="000000"/>
          <w:sz w:val="19"/>
          <w:szCs w:val="19"/>
          <w:lang w:val="tr-TR"/>
        </w:rPr>
        <w:t xml:space="preserve">ProductCategory CAT </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ON</w:t>
      </w:r>
      <w:r>
        <w:rPr>
          <w:rFonts w:ascii="Consolas" w:hAnsi="Consolas" w:cs="Consolas"/>
          <w:color w:val="000000"/>
          <w:sz w:val="19"/>
          <w:szCs w:val="19"/>
          <w:lang w:val="tr-TR"/>
        </w:rPr>
        <w:t xml:space="preserve"> CAT</w:t>
      </w:r>
      <w:r>
        <w:rPr>
          <w:rFonts w:ascii="Consolas" w:hAnsi="Consolas" w:cs="Consolas"/>
          <w:color w:val="808080"/>
          <w:sz w:val="19"/>
          <w:szCs w:val="19"/>
          <w:lang w:val="tr-TR"/>
        </w:rPr>
        <w:t>.</w:t>
      </w:r>
      <w:r>
        <w:rPr>
          <w:rFonts w:ascii="Consolas" w:hAnsi="Consolas" w:cs="Consolas"/>
          <w:color w:val="000000"/>
          <w:sz w:val="19"/>
          <w:szCs w:val="19"/>
          <w:lang w:val="tr-TR"/>
        </w:rPr>
        <w:t xml:space="preserve">ProductCategoryID </w:t>
      </w:r>
      <w:r>
        <w:rPr>
          <w:rFonts w:ascii="Consolas" w:hAnsi="Consolas" w:cs="Consolas"/>
          <w:color w:val="808080"/>
          <w:sz w:val="19"/>
          <w:szCs w:val="19"/>
          <w:lang w:val="tr-TR"/>
        </w:rPr>
        <w:t>=</w:t>
      </w:r>
      <w:r>
        <w:rPr>
          <w:rFonts w:ascii="Consolas" w:hAnsi="Consolas" w:cs="Consolas"/>
          <w:color w:val="000000"/>
          <w:sz w:val="19"/>
          <w:szCs w:val="19"/>
          <w:lang w:val="tr-TR"/>
        </w:rPr>
        <w:t xml:space="preserve"> SUBCAT</w:t>
      </w:r>
      <w:r>
        <w:rPr>
          <w:rFonts w:ascii="Consolas" w:hAnsi="Consolas" w:cs="Consolas"/>
          <w:color w:val="808080"/>
          <w:sz w:val="19"/>
          <w:szCs w:val="19"/>
          <w:lang w:val="tr-TR"/>
        </w:rPr>
        <w:t>.</w:t>
      </w:r>
      <w:r>
        <w:rPr>
          <w:rFonts w:ascii="Consolas" w:hAnsi="Consolas" w:cs="Consolas"/>
          <w:color w:val="000000"/>
          <w:sz w:val="19"/>
          <w:szCs w:val="19"/>
          <w:lang w:val="tr-TR"/>
        </w:rPr>
        <w:t xml:space="preserve">ProductSubcategoryID </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808080"/>
          <w:sz w:val="19"/>
          <w:szCs w:val="19"/>
          <w:lang w:val="tr-TR"/>
        </w:rPr>
        <w:t>INNER</w:t>
      </w:r>
      <w:r>
        <w:rPr>
          <w:rFonts w:ascii="Consolas" w:hAnsi="Consolas" w:cs="Consolas"/>
          <w:color w:val="000000"/>
          <w:sz w:val="19"/>
          <w:szCs w:val="19"/>
          <w:lang w:val="tr-TR"/>
        </w:rPr>
        <w:t xml:space="preserve"> </w:t>
      </w:r>
      <w:r>
        <w:rPr>
          <w:rFonts w:ascii="Consolas" w:hAnsi="Consolas" w:cs="Consolas"/>
          <w:color w:val="808080"/>
          <w:sz w:val="19"/>
          <w:szCs w:val="19"/>
          <w:lang w:val="tr-TR"/>
        </w:rPr>
        <w:t>JOIN</w:t>
      </w:r>
      <w:r>
        <w:rPr>
          <w:rFonts w:ascii="Consolas" w:hAnsi="Consolas" w:cs="Consolas"/>
          <w:color w:val="000000"/>
          <w:sz w:val="19"/>
          <w:szCs w:val="19"/>
          <w:lang w:val="tr-TR"/>
        </w:rPr>
        <w:t xml:space="preserve"> Sales</w:t>
      </w:r>
      <w:r>
        <w:rPr>
          <w:rFonts w:ascii="Consolas" w:hAnsi="Consolas" w:cs="Consolas"/>
          <w:color w:val="808080"/>
          <w:sz w:val="19"/>
          <w:szCs w:val="19"/>
          <w:lang w:val="tr-TR"/>
        </w:rPr>
        <w:t>.</w:t>
      </w:r>
      <w:r>
        <w:rPr>
          <w:rFonts w:ascii="Consolas" w:hAnsi="Consolas" w:cs="Consolas"/>
          <w:color w:val="000000"/>
          <w:sz w:val="19"/>
          <w:szCs w:val="19"/>
          <w:lang w:val="tr-TR"/>
        </w:rPr>
        <w:t xml:space="preserve">Customer CUST </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ON</w:t>
      </w:r>
      <w:r>
        <w:rPr>
          <w:rFonts w:ascii="Consolas" w:hAnsi="Consolas" w:cs="Consolas"/>
          <w:color w:val="000000"/>
          <w:sz w:val="19"/>
          <w:szCs w:val="19"/>
          <w:lang w:val="tr-TR"/>
        </w:rPr>
        <w:t xml:space="preserve"> CUST</w:t>
      </w:r>
      <w:r>
        <w:rPr>
          <w:rFonts w:ascii="Consolas" w:hAnsi="Consolas" w:cs="Consolas"/>
          <w:color w:val="808080"/>
          <w:sz w:val="19"/>
          <w:szCs w:val="19"/>
          <w:lang w:val="tr-TR"/>
        </w:rPr>
        <w:t>.</w:t>
      </w:r>
      <w:r>
        <w:rPr>
          <w:rFonts w:ascii="Consolas" w:hAnsi="Consolas" w:cs="Consolas"/>
          <w:color w:val="000000"/>
          <w:sz w:val="19"/>
          <w:szCs w:val="19"/>
          <w:lang w:val="tr-TR"/>
        </w:rPr>
        <w:t xml:space="preserve">CustomerID </w:t>
      </w:r>
      <w:r>
        <w:rPr>
          <w:rFonts w:ascii="Consolas" w:hAnsi="Consolas" w:cs="Consolas"/>
          <w:color w:val="808080"/>
          <w:sz w:val="19"/>
          <w:szCs w:val="19"/>
          <w:lang w:val="tr-TR"/>
        </w:rPr>
        <w:t>=</w:t>
      </w:r>
      <w:r>
        <w:rPr>
          <w:rFonts w:ascii="Consolas" w:hAnsi="Consolas" w:cs="Consolas"/>
          <w:color w:val="000000"/>
          <w:sz w:val="19"/>
          <w:szCs w:val="19"/>
          <w:lang w:val="tr-TR"/>
        </w:rPr>
        <w:t xml:space="preserve"> SOH</w:t>
      </w:r>
      <w:r>
        <w:rPr>
          <w:rFonts w:ascii="Consolas" w:hAnsi="Consolas" w:cs="Consolas"/>
          <w:color w:val="808080"/>
          <w:sz w:val="19"/>
          <w:szCs w:val="19"/>
          <w:lang w:val="tr-TR"/>
        </w:rPr>
        <w:t>.</w:t>
      </w:r>
      <w:r>
        <w:rPr>
          <w:rFonts w:ascii="Consolas" w:hAnsi="Consolas" w:cs="Consolas"/>
          <w:color w:val="000000"/>
          <w:sz w:val="19"/>
          <w:szCs w:val="19"/>
          <w:lang w:val="tr-TR"/>
        </w:rPr>
        <w:t xml:space="preserve">CustomerID </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808080"/>
          <w:sz w:val="19"/>
          <w:szCs w:val="19"/>
          <w:lang w:val="tr-TR"/>
        </w:rPr>
        <w:t>INNER</w:t>
      </w:r>
      <w:r>
        <w:rPr>
          <w:rFonts w:ascii="Consolas" w:hAnsi="Consolas" w:cs="Consolas"/>
          <w:color w:val="000000"/>
          <w:sz w:val="19"/>
          <w:szCs w:val="19"/>
          <w:lang w:val="tr-TR"/>
        </w:rPr>
        <w:t xml:space="preserve"> </w:t>
      </w:r>
      <w:r>
        <w:rPr>
          <w:rFonts w:ascii="Consolas" w:hAnsi="Consolas" w:cs="Consolas"/>
          <w:color w:val="808080"/>
          <w:sz w:val="19"/>
          <w:szCs w:val="19"/>
          <w:lang w:val="tr-TR"/>
        </w:rPr>
        <w:t>JOIN</w:t>
      </w:r>
      <w:r>
        <w:rPr>
          <w:rFonts w:ascii="Consolas" w:hAnsi="Consolas" w:cs="Consolas"/>
          <w:color w:val="000000"/>
          <w:sz w:val="19"/>
          <w:szCs w:val="19"/>
          <w:lang w:val="tr-TR"/>
        </w:rPr>
        <w:t xml:space="preserve"> Sales</w:t>
      </w:r>
      <w:r>
        <w:rPr>
          <w:rFonts w:ascii="Consolas" w:hAnsi="Consolas" w:cs="Consolas"/>
          <w:color w:val="808080"/>
          <w:sz w:val="19"/>
          <w:szCs w:val="19"/>
          <w:lang w:val="tr-TR"/>
        </w:rPr>
        <w:t>.</w:t>
      </w:r>
      <w:r>
        <w:rPr>
          <w:rFonts w:ascii="Consolas" w:hAnsi="Consolas" w:cs="Consolas"/>
          <w:color w:val="000000"/>
          <w:sz w:val="19"/>
          <w:szCs w:val="19"/>
          <w:lang w:val="tr-TR"/>
        </w:rPr>
        <w:t xml:space="preserve">Store STOR </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ON</w:t>
      </w:r>
      <w:r>
        <w:rPr>
          <w:rFonts w:ascii="Consolas" w:hAnsi="Consolas" w:cs="Consolas"/>
          <w:color w:val="000000"/>
          <w:sz w:val="19"/>
          <w:szCs w:val="19"/>
          <w:lang w:val="tr-TR"/>
        </w:rPr>
        <w:t xml:space="preserve"> STOR</w:t>
      </w:r>
      <w:r>
        <w:rPr>
          <w:rFonts w:ascii="Consolas" w:hAnsi="Consolas" w:cs="Consolas"/>
          <w:color w:val="808080"/>
          <w:sz w:val="19"/>
          <w:szCs w:val="19"/>
          <w:lang w:val="tr-TR"/>
        </w:rPr>
        <w:t>.</w:t>
      </w:r>
      <w:r>
        <w:rPr>
          <w:rFonts w:ascii="Consolas" w:hAnsi="Consolas" w:cs="Consolas"/>
          <w:color w:val="000000"/>
          <w:sz w:val="19"/>
          <w:szCs w:val="19"/>
          <w:lang w:val="tr-TR"/>
        </w:rPr>
        <w:t xml:space="preserve">BusinessEntityID </w:t>
      </w:r>
      <w:r>
        <w:rPr>
          <w:rFonts w:ascii="Consolas" w:hAnsi="Consolas" w:cs="Consolas"/>
          <w:color w:val="808080"/>
          <w:sz w:val="19"/>
          <w:szCs w:val="19"/>
          <w:lang w:val="tr-TR"/>
        </w:rPr>
        <w:t>=</w:t>
      </w:r>
      <w:r>
        <w:rPr>
          <w:rFonts w:ascii="Consolas" w:hAnsi="Consolas" w:cs="Consolas"/>
          <w:color w:val="000000"/>
          <w:sz w:val="19"/>
          <w:szCs w:val="19"/>
          <w:lang w:val="tr-TR"/>
        </w:rPr>
        <w:t xml:space="preserve"> CUST</w:t>
      </w:r>
      <w:r>
        <w:rPr>
          <w:rFonts w:ascii="Consolas" w:hAnsi="Consolas" w:cs="Consolas"/>
          <w:color w:val="808080"/>
          <w:sz w:val="19"/>
          <w:szCs w:val="19"/>
          <w:lang w:val="tr-TR"/>
        </w:rPr>
        <w:t>.</w:t>
      </w:r>
      <w:r>
        <w:rPr>
          <w:rFonts w:ascii="Consolas" w:hAnsi="Consolas" w:cs="Consolas"/>
          <w:color w:val="000000"/>
          <w:sz w:val="19"/>
          <w:szCs w:val="19"/>
          <w:lang w:val="tr-TR"/>
        </w:rPr>
        <w:t xml:space="preserve">StoreID </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WHERE</w:t>
      </w:r>
      <w:r>
        <w:rPr>
          <w:rFonts w:ascii="Consolas" w:hAnsi="Consolas" w:cs="Consolas"/>
          <w:color w:val="000000"/>
          <w:sz w:val="19"/>
          <w:szCs w:val="19"/>
          <w:lang w:val="tr-TR"/>
        </w:rPr>
        <w:t xml:space="preserve"> SOH</w:t>
      </w:r>
      <w:r>
        <w:rPr>
          <w:rFonts w:ascii="Consolas" w:hAnsi="Consolas" w:cs="Consolas"/>
          <w:color w:val="808080"/>
          <w:sz w:val="19"/>
          <w:szCs w:val="19"/>
          <w:lang w:val="tr-TR"/>
        </w:rPr>
        <w:t>.</w:t>
      </w:r>
      <w:r>
        <w:rPr>
          <w:rFonts w:ascii="Consolas" w:hAnsi="Consolas" w:cs="Consolas"/>
          <w:color w:val="000000"/>
          <w:sz w:val="19"/>
          <w:szCs w:val="19"/>
          <w:lang w:val="tr-TR"/>
        </w:rPr>
        <w:t xml:space="preserve">OrderDate </w:t>
      </w:r>
      <w:r>
        <w:rPr>
          <w:rFonts w:ascii="Consolas" w:hAnsi="Consolas" w:cs="Consolas"/>
          <w:color w:val="808080"/>
          <w:sz w:val="19"/>
          <w:szCs w:val="19"/>
          <w:lang w:val="tr-TR"/>
        </w:rPr>
        <w:t>BETWEEN</w:t>
      </w:r>
      <w:r>
        <w:rPr>
          <w:rFonts w:ascii="Consolas" w:hAnsi="Consolas" w:cs="Consolas"/>
          <w:color w:val="000000"/>
          <w:sz w:val="19"/>
          <w:szCs w:val="19"/>
          <w:lang w:val="tr-TR"/>
        </w:rPr>
        <w:t xml:space="preserve"> </w:t>
      </w:r>
      <w:r>
        <w:rPr>
          <w:rFonts w:ascii="Consolas" w:hAnsi="Consolas" w:cs="Consolas"/>
          <w:color w:val="FF0000"/>
          <w:sz w:val="19"/>
          <w:szCs w:val="19"/>
          <w:lang w:val="tr-TR"/>
        </w:rPr>
        <w:t>'20130101'</w:t>
      </w:r>
      <w:r>
        <w:rPr>
          <w:rFonts w:ascii="Consolas" w:hAnsi="Consolas" w:cs="Consolas"/>
          <w:color w:val="000000"/>
          <w:sz w:val="19"/>
          <w:szCs w:val="19"/>
          <w:lang w:val="tr-TR"/>
        </w:rPr>
        <w:t xml:space="preserve"> </w:t>
      </w:r>
      <w:r>
        <w:rPr>
          <w:rFonts w:ascii="Consolas" w:hAnsi="Consolas" w:cs="Consolas"/>
          <w:color w:val="808080"/>
          <w:sz w:val="19"/>
          <w:szCs w:val="19"/>
          <w:lang w:val="tr-TR"/>
        </w:rPr>
        <w:t>AND</w:t>
      </w:r>
      <w:r>
        <w:rPr>
          <w:rFonts w:ascii="Consolas" w:hAnsi="Consolas" w:cs="Consolas"/>
          <w:color w:val="000000"/>
          <w:sz w:val="19"/>
          <w:szCs w:val="19"/>
          <w:lang w:val="tr-TR"/>
        </w:rPr>
        <w:t xml:space="preserve"> </w:t>
      </w:r>
      <w:r>
        <w:rPr>
          <w:rFonts w:ascii="Consolas" w:hAnsi="Consolas" w:cs="Consolas"/>
          <w:color w:val="FF0000"/>
          <w:sz w:val="19"/>
          <w:szCs w:val="19"/>
          <w:lang w:val="tr-TR"/>
        </w:rPr>
        <w:t>'20131231'</w:t>
      </w:r>
      <w:r>
        <w:rPr>
          <w:rFonts w:ascii="Consolas" w:hAnsi="Consolas" w:cs="Consolas"/>
          <w:color w:val="000000"/>
          <w:sz w:val="19"/>
          <w:szCs w:val="19"/>
          <w:lang w:val="tr-TR"/>
        </w:rPr>
        <w:t xml:space="preserve"> </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00"/>
          <w:sz w:val="19"/>
          <w:szCs w:val="19"/>
          <w:lang w:val="tr-TR"/>
        </w:rPr>
        <w:lastRenderedPageBreak/>
        <w:t xml:space="preserve">   </w:t>
      </w:r>
      <w:r>
        <w:rPr>
          <w:rFonts w:ascii="Consolas" w:hAnsi="Consolas" w:cs="Consolas"/>
          <w:color w:val="808080"/>
          <w:sz w:val="19"/>
          <w:szCs w:val="19"/>
          <w:lang w:val="tr-TR"/>
        </w:rPr>
        <w:t>AND</w:t>
      </w:r>
      <w:r>
        <w:rPr>
          <w:rFonts w:ascii="Consolas" w:hAnsi="Consolas" w:cs="Consolas"/>
          <w:color w:val="000000"/>
          <w:sz w:val="19"/>
          <w:szCs w:val="19"/>
          <w:lang w:val="tr-TR"/>
        </w:rPr>
        <w:t xml:space="preserve"> SOH</w:t>
      </w:r>
      <w:r>
        <w:rPr>
          <w:rFonts w:ascii="Consolas" w:hAnsi="Consolas" w:cs="Consolas"/>
          <w:color w:val="808080"/>
          <w:sz w:val="19"/>
          <w:szCs w:val="19"/>
          <w:lang w:val="tr-TR"/>
        </w:rPr>
        <w:t>.</w:t>
      </w:r>
      <w:r>
        <w:rPr>
          <w:rFonts w:ascii="Consolas" w:hAnsi="Consolas" w:cs="Consolas"/>
          <w:color w:val="000000"/>
          <w:sz w:val="19"/>
          <w:szCs w:val="19"/>
          <w:lang w:val="tr-TR"/>
        </w:rPr>
        <w:t xml:space="preserve">OnlineOrderFlag </w:t>
      </w:r>
      <w:r>
        <w:rPr>
          <w:rFonts w:ascii="Consolas" w:hAnsi="Consolas" w:cs="Consolas"/>
          <w:color w:val="808080"/>
          <w:sz w:val="19"/>
          <w:szCs w:val="19"/>
          <w:lang w:val="tr-TR"/>
        </w:rPr>
        <w:t>=</w:t>
      </w:r>
      <w:r>
        <w:rPr>
          <w:rFonts w:ascii="Consolas" w:hAnsi="Consolas" w:cs="Consolas"/>
          <w:color w:val="000000"/>
          <w:sz w:val="19"/>
          <w:szCs w:val="19"/>
          <w:lang w:val="tr-TR"/>
        </w:rPr>
        <w:t xml:space="preserve"> 0 </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808080"/>
          <w:sz w:val="19"/>
          <w:szCs w:val="19"/>
          <w:lang w:val="tr-TR"/>
        </w:rPr>
        <w:t>AND</w:t>
      </w:r>
      <w:r>
        <w:rPr>
          <w:rFonts w:ascii="Consolas" w:hAnsi="Consolas" w:cs="Consolas"/>
          <w:color w:val="0000FF"/>
          <w:sz w:val="19"/>
          <w:szCs w:val="19"/>
          <w:lang w:val="tr-TR"/>
        </w:rPr>
        <w:t xml:space="preserve"> </w:t>
      </w:r>
      <w:r>
        <w:rPr>
          <w:rFonts w:ascii="Consolas" w:hAnsi="Consolas" w:cs="Consolas"/>
          <w:color w:val="808080"/>
          <w:sz w:val="19"/>
          <w:szCs w:val="19"/>
          <w:lang w:val="tr-TR"/>
        </w:rPr>
        <w:t>(</w:t>
      </w:r>
      <w:proofErr w:type="gramStart"/>
      <w:r>
        <w:rPr>
          <w:rFonts w:ascii="Consolas" w:hAnsi="Consolas" w:cs="Consolas"/>
          <w:color w:val="000000"/>
          <w:sz w:val="19"/>
          <w:szCs w:val="19"/>
          <w:lang w:val="tr-TR"/>
        </w:rPr>
        <w:t>P</w:t>
      </w:r>
      <w:r>
        <w:rPr>
          <w:rFonts w:ascii="Consolas" w:hAnsi="Consolas" w:cs="Consolas"/>
          <w:color w:val="808080"/>
          <w:sz w:val="19"/>
          <w:szCs w:val="19"/>
          <w:lang w:val="tr-TR"/>
        </w:rPr>
        <w:t>.</w:t>
      </w:r>
      <w:r>
        <w:rPr>
          <w:rFonts w:ascii="Consolas" w:hAnsi="Consolas" w:cs="Consolas"/>
          <w:color w:val="000000"/>
          <w:sz w:val="19"/>
          <w:szCs w:val="19"/>
          <w:lang w:val="tr-TR"/>
        </w:rPr>
        <w:t>MakeFlag</w:t>
      </w:r>
      <w:proofErr w:type="gramEnd"/>
      <w:r>
        <w:rPr>
          <w:rFonts w:ascii="Consolas" w:hAnsi="Consolas" w:cs="Consolas"/>
          <w:color w:val="000000"/>
          <w:sz w:val="19"/>
          <w:szCs w:val="19"/>
          <w:lang w:val="tr-TR"/>
        </w:rPr>
        <w:t xml:space="preserve"> </w:t>
      </w:r>
      <w:r>
        <w:rPr>
          <w:rFonts w:ascii="Consolas" w:hAnsi="Consolas" w:cs="Consolas"/>
          <w:color w:val="808080"/>
          <w:sz w:val="19"/>
          <w:szCs w:val="19"/>
          <w:lang w:val="tr-TR"/>
        </w:rPr>
        <w:t>=</w:t>
      </w:r>
      <w:r>
        <w:rPr>
          <w:rFonts w:ascii="Consolas" w:hAnsi="Consolas" w:cs="Consolas"/>
          <w:color w:val="000000"/>
          <w:sz w:val="19"/>
          <w:szCs w:val="19"/>
          <w:lang w:val="tr-TR"/>
        </w:rPr>
        <w:t xml:space="preserve"> 1 </w:t>
      </w:r>
      <w:r>
        <w:rPr>
          <w:rFonts w:ascii="Consolas" w:hAnsi="Consolas" w:cs="Consolas"/>
          <w:color w:val="808080"/>
          <w:sz w:val="19"/>
          <w:szCs w:val="19"/>
          <w:lang w:val="tr-TR"/>
        </w:rPr>
        <w:t>OR</w:t>
      </w:r>
      <w:r>
        <w:rPr>
          <w:rFonts w:ascii="Consolas" w:hAnsi="Consolas" w:cs="Consolas"/>
          <w:color w:val="000000"/>
          <w:sz w:val="19"/>
          <w:szCs w:val="19"/>
          <w:lang w:val="tr-TR"/>
        </w:rPr>
        <w:t xml:space="preserve"> </w:t>
      </w:r>
      <w:proofErr w:type="gramStart"/>
      <w:r>
        <w:rPr>
          <w:rFonts w:ascii="Consolas" w:hAnsi="Consolas" w:cs="Consolas"/>
          <w:color w:val="000000"/>
          <w:sz w:val="19"/>
          <w:szCs w:val="19"/>
          <w:lang w:val="tr-TR"/>
        </w:rPr>
        <w:t>P</w:t>
      </w:r>
      <w:r>
        <w:rPr>
          <w:rFonts w:ascii="Consolas" w:hAnsi="Consolas" w:cs="Consolas"/>
          <w:color w:val="808080"/>
          <w:sz w:val="19"/>
          <w:szCs w:val="19"/>
          <w:lang w:val="tr-TR"/>
        </w:rPr>
        <w:t>.</w:t>
      </w:r>
      <w:r>
        <w:rPr>
          <w:rFonts w:ascii="Consolas" w:hAnsi="Consolas" w:cs="Consolas"/>
          <w:color w:val="000000"/>
          <w:sz w:val="19"/>
          <w:szCs w:val="19"/>
          <w:lang w:val="tr-TR"/>
        </w:rPr>
        <w:t>FinishedGoodsFlag</w:t>
      </w:r>
      <w:proofErr w:type="gramEnd"/>
      <w:r>
        <w:rPr>
          <w:rFonts w:ascii="Consolas" w:hAnsi="Consolas" w:cs="Consolas"/>
          <w:color w:val="000000"/>
          <w:sz w:val="19"/>
          <w:szCs w:val="19"/>
          <w:lang w:val="tr-TR"/>
        </w:rPr>
        <w:t xml:space="preserve"> </w:t>
      </w:r>
      <w:r>
        <w:rPr>
          <w:rFonts w:ascii="Consolas" w:hAnsi="Consolas" w:cs="Consolas"/>
          <w:color w:val="808080"/>
          <w:sz w:val="19"/>
          <w:szCs w:val="19"/>
          <w:lang w:val="tr-TR"/>
        </w:rPr>
        <w:t>=</w:t>
      </w:r>
      <w:r>
        <w:rPr>
          <w:rFonts w:ascii="Consolas" w:hAnsi="Consolas" w:cs="Consolas"/>
          <w:color w:val="000000"/>
          <w:sz w:val="19"/>
          <w:szCs w:val="19"/>
          <w:lang w:val="tr-TR"/>
        </w:rPr>
        <w:t xml:space="preserve"> 1</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808080"/>
          <w:sz w:val="19"/>
          <w:szCs w:val="19"/>
          <w:lang w:val="tr-TR"/>
        </w:rPr>
        <w:t>AND</w:t>
      </w:r>
      <w:r>
        <w:rPr>
          <w:rFonts w:ascii="Consolas" w:hAnsi="Consolas" w:cs="Consolas"/>
          <w:color w:val="000000"/>
          <w:sz w:val="19"/>
          <w:szCs w:val="19"/>
          <w:lang w:val="tr-TR"/>
        </w:rPr>
        <w:t xml:space="preserve"> </w:t>
      </w:r>
      <w:proofErr w:type="gramStart"/>
      <w:r>
        <w:rPr>
          <w:rFonts w:ascii="Consolas" w:hAnsi="Consolas" w:cs="Consolas"/>
          <w:color w:val="000000"/>
          <w:sz w:val="19"/>
          <w:szCs w:val="19"/>
          <w:lang w:val="tr-TR"/>
        </w:rPr>
        <w:t>P</w:t>
      </w:r>
      <w:r>
        <w:rPr>
          <w:rFonts w:ascii="Consolas" w:hAnsi="Consolas" w:cs="Consolas"/>
          <w:color w:val="808080"/>
          <w:sz w:val="19"/>
          <w:szCs w:val="19"/>
          <w:lang w:val="tr-TR"/>
        </w:rPr>
        <w:t>.</w:t>
      </w:r>
      <w:r>
        <w:rPr>
          <w:rFonts w:ascii="Consolas" w:hAnsi="Consolas" w:cs="Consolas"/>
          <w:color w:val="000000"/>
          <w:sz w:val="19"/>
          <w:szCs w:val="19"/>
          <w:lang w:val="tr-TR"/>
        </w:rPr>
        <w:t>Color</w:t>
      </w:r>
      <w:proofErr w:type="gramEnd"/>
      <w:r>
        <w:rPr>
          <w:rFonts w:ascii="Consolas" w:hAnsi="Consolas" w:cs="Consolas"/>
          <w:color w:val="000000"/>
          <w:sz w:val="19"/>
          <w:szCs w:val="19"/>
          <w:lang w:val="tr-TR"/>
        </w:rPr>
        <w:t xml:space="preserve"> </w:t>
      </w:r>
      <w:r>
        <w:rPr>
          <w:rFonts w:ascii="Consolas" w:hAnsi="Consolas" w:cs="Consolas"/>
          <w:color w:val="808080"/>
          <w:sz w:val="19"/>
          <w:szCs w:val="19"/>
          <w:lang w:val="tr-TR"/>
        </w:rPr>
        <w:t>IN</w:t>
      </w:r>
      <w:r>
        <w:rPr>
          <w:rFonts w:ascii="Consolas" w:hAnsi="Consolas" w:cs="Consolas"/>
          <w:color w:val="0000FF"/>
          <w:sz w:val="19"/>
          <w:szCs w:val="19"/>
          <w:lang w:val="tr-TR"/>
        </w:rPr>
        <w:t xml:space="preserve"> </w:t>
      </w:r>
      <w:r>
        <w:rPr>
          <w:rFonts w:ascii="Consolas" w:hAnsi="Consolas" w:cs="Consolas"/>
          <w:color w:val="808080"/>
          <w:sz w:val="19"/>
          <w:szCs w:val="19"/>
          <w:lang w:val="tr-TR"/>
        </w:rPr>
        <w:t>(</w:t>
      </w:r>
      <w:r>
        <w:rPr>
          <w:rFonts w:ascii="Consolas" w:hAnsi="Consolas" w:cs="Consolas"/>
          <w:color w:val="FF0000"/>
          <w:sz w:val="19"/>
          <w:szCs w:val="19"/>
          <w:lang w:val="tr-TR"/>
        </w:rPr>
        <w:t>'Black'</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r>
        <w:rPr>
          <w:rFonts w:ascii="Consolas" w:hAnsi="Consolas" w:cs="Consolas"/>
          <w:color w:val="FF0000"/>
          <w:sz w:val="19"/>
          <w:szCs w:val="19"/>
          <w:lang w:val="tr-TR"/>
        </w:rPr>
        <w:t>'Yellow'</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GROUP</w:t>
      </w:r>
      <w:r>
        <w:rPr>
          <w:rFonts w:ascii="Consolas" w:hAnsi="Consolas" w:cs="Consolas"/>
          <w:color w:val="000000"/>
          <w:sz w:val="19"/>
          <w:szCs w:val="19"/>
          <w:lang w:val="tr-TR"/>
        </w:rPr>
        <w:t xml:space="preserve"> </w:t>
      </w:r>
      <w:r>
        <w:rPr>
          <w:rFonts w:ascii="Consolas" w:hAnsi="Consolas" w:cs="Consolas"/>
          <w:color w:val="0000FF"/>
          <w:sz w:val="19"/>
          <w:szCs w:val="19"/>
          <w:lang w:val="tr-TR"/>
        </w:rPr>
        <w:t>BY</w:t>
      </w:r>
      <w:r>
        <w:rPr>
          <w:rFonts w:ascii="Consolas" w:hAnsi="Consolas" w:cs="Consolas"/>
          <w:color w:val="000000"/>
          <w:sz w:val="19"/>
          <w:szCs w:val="19"/>
          <w:lang w:val="tr-TR"/>
        </w:rPr>
        <w:t xml:space="preserve"> STOR</w:t>
      </w:r>
      <w:r>
        <w:rPr>
          <w:rFonts w:ascii="Consolas" w:hAnsi="Consolas" w:cs="Consolas"/>
          <w:color w:val="808080"/>
          <w:sz w:val="19"/>
          <w:szCs w:val="19"/>
          <w:lang w:val="tr-TR"/>
        </w:rPr>
        <w:t>.</w:t>
      </w:r>
      <w:r>
        <w:rPr>
          <w:rFonts w:ascii="Consolas" w:hAnsi="Consolas" w:cs="Consolas"/>
          <w:color w:val="0000FF"/>
          <w:sz w:val="19"/>
          <w:szCs w:val="19"/>
          <w:lang w:val="tr-TR"/>
        </w:rPr>
        <w:t>Name</w:t>
      </w:r>
      <w:r>
        <w:rPr>
          <w:rFonts w:ascii="Consolas" w:hAnsi="Consolas" w:cs="Consolas"/>
          <w:color w:val="808080"/>
          <w:sz w:val="19"/>
          <w:szCs w:val="19"/>
          <w:lang w:val="tr-TR"/>
        </w:rPr>
        <w:t>,</w:t>
      </w:r>
      <w:r>
        <w:rPr>
          <w:rFonts w:ascii="Consolas" w:hAnsi="Consolas" w:cs="Consolas"/>
          <w:color w:val="000000"/>
          <w:sz w:val="19"/>
          <w:szCs w:val="19"/>
          <w:lang w:val="tr-TR"/>
        </w:rPr>
        <w:t xml:space="preserve"> CAT</w:t>
      </w:r>
      <w:r>
        <w:rPr>
          <w:rFonts w:ascii="Consolas" w:hAnsi="Consolas" w:cs="Consolas"/>
          <w:color w:val="808080"/>
          <w:sz w:val="19"/>
          <w:szCs w:val="19"/>
          <w:lang w:val="tr-TR"/>
        </w:rPr>
        <w:t>.</w:t>
      </w:r>
      <w:r>
        <w:rPr>
          <w:rFonts w:ascii="Consolas" w:hAnsi="Consolas" w:cs="Consolas"/>
          <w:color w:val="0000FF"/>
          <w:sz w:val="19"/>
          <w:szCs w:val="19"/>
          <w:lang w:val="tr-TR"/>
        </w:rPr>
        <w:t>Name</w:t>
      </w:r>
      <w:r>
        <w:rPr>
          <w:rFonts w:ascii="Consolas" w:hAnsi="Consolas" w:cs="Consolas"/>
          <w:color w:val="000000"/>
          <w:sz w:val="19"/>
          <w:szCs w:val="19"/>
          <w:lang w:val="tr-TR"/>
        </w:rPr>
        <w:t xml:space="preserve"> </w:t>
      </w:r>
    </w:p>
    <w:p w:rsidR="00450447" w:rsidRDefault="00450447" w:rsidP="00450447">
      <w:pPr>
        <w:rPr>
          <w:rFonts w:ascii="Consolas" w:hAnsi="Consolas" w:cs="Consolas"/>
          <w:color w:val="0000FF"/>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ORDER</w:t>
      </w:r>
      <w:r>
        <w:rPr>
          <w:rFonts w:ascii="Consolas" w:hAnsi="Consolas" w:cs="Consolas"/>
          <w:color w:val="000000"/>
          <w:sz w:val="19"/>
          <w:szCs w:val="19"/>
          <w:lang w:val="tr-TR"/>
        </w:rPr>
        <w:t xml:space="preserve"> </w:t>
      </w:r>
      <w:r>
        <w:rPr>
          <w:rFonts w:ascii="Consolas" w:hAnsi="Consolas" w:cs="Consolas"/>
          <w:color w:val="0000FF"/>
          <w:sz w:val="19"/>
          <w:szCs w:val="19"/>
          <w:lang w:val="tr-TR"/>
        </w:rPr>
        <w:t>BY</w:t>
      </w:r>
      <w:r>
        <w:rPr>
          <w:rFonts w:ascii="Consolas" w:hAnsi="Consolas" w:cs="Consolas"/>
          <w:color w:val="000000"/>
          <w:sz w:val="19"/>
          <w:szCs w:val="19"/>
          <w:lang w:val="tr-TR"/>
        </w:rPr>
        <w:t xml:space="preserve"> STOR</w:t>
      </w:r>
      <w:r>
        <w:rPr>
          <w:rFonts w:ascii="Consolas" w:hAnsi="Consolas" w:cs="Consolas"/>
          <w:color w:val="808080"/>
          <w:sz w:val="19"/>
          <w:szCs w:val="19"/>
          <w:lang w:val="tr-TR"/>
        </w:rPr>
        <w:t>.</w:t>
      </w:r>
      <w:r>
        <w:rPr>
          <w:rFonts w:ascii="Consolas" w:hAnsi="Consolas" w:cs="Consolas"/>
          <w:color w:val="0000FF"/>
          <w:sz w:val="19"/>
          <w:szCs w:val="19"/>
          <w:lang w:val="tr-TR"/>
        </w:rPr>
        <w:t>Name</w:t>
      </w:r>
      <w:r>
        <w:rPr>
          <w:rFonts w:ascii="Consolas" w:hAnsi="Consolas" w:cs="Consolas"/>
          <w:color w:val="808080"/>
          <w:sz w:val="19"/>
          <w:szCs w:val="19"/>
          <w:lang w:val="tr-TR"/>
        </w:rPr>
        <w:t>,</w:t>
      </w:r>
      <w:r>
        <w:rPr>
          <w:rFonts w:ascii="Consolas" w:hAnsi="Consolas" w:cs="Consolas"/>
          <w:color w:val="000000"/>
          <w:sz w:val="19"/>
          <w:szCs w:val="19"/>
          <w:lang w:val="tr-TR"/>
        </w:rPr>
        <w:t xml:space="preserve"> CAT</w:t>
      </w:r>
      <w:r>
        <w:rPr>
          <w:rFonts w:ascii="Consolas" w:hAnsi="Consolas" w:cs="Consolas"/>
          <w:color w:val="808080"/>
          <w:sz w:val="19"/>
          <w:szCs w:val="19"/>
          <w:lang w:val="tr-TR"/>
        </w:rPr>
        <w:t>.</w:t>
      </w:r>
      <w:r>
        <w:rPr>
          <w:rFonts w:ascii="Consolas" w:hAnsi="Consolas" w:cs="Consolas"/>
          <w:color w:val="0000FF"/>
          <w:sz w:val="19"/>
          <w:szCs w:val="19"/>
          <w:lang w:val="tr-TR"/>
        </w:rPr>
        <w:t>Name</w:t>
      </w:r>
    </w:p>
    <w:p w:rsidR="00450447" w:rsidRDefault="00450447" w:rsidP="00450447">
      <w:pPr>
        <w:rPr>
          <w:rFonts w:ascii="Consolas" w:hAnsi="Consolas" w:cs="Consolas"/>
          <w:color w:val="0000FF"/>
          <w:sz w:val="19"/>
          <w:szCs w:val="19"/>
          <w:lang w:val="tr-TR"/>
        </w:rPr>
      </w:pPr>
    </w:p>
    <w:p w:rsidR="00450447" w:rsidRPr="00330A7E" w:rsidRDefault="00450447" w:rsidP="00330A7E">
      <w:pPr>
        <w:pStyle w:val="Balk2"/>
        <w:rPr>
          <w:b/>
          <w:bCs/>
          <w:color w:val="auto"/>
          <w:u w:val="single"/>
          <w:lang w:val="tr-TR"/>
        </w:rPr>
      </w:pPr>
      <w:bookmarkStart w:id="18" w:name="_Toc198582093"/>
      <w:r w:rsidRPr="00450447">
        <w:rPr>
          <w:b/>
          <w:bCs/>
          <w:color w:val="auto"/>
          <w:u w:val="single"/>
          <w:lang w:val="tr-TR"/>
        </w:rPr>
        <w:t>INDEX CODES</w:t>
      </w:r>
      <w:r>
        <w:rPr>
          <w:b/>
          <w:bCs/>
          <w:color w:val="auto"/>
          <w:u w:val="single"/>
          <w:lang w:val="tr-TR"/>
        </w:rPr>
        <w:t xml:space="preserve"> FOR PERFORMANCE IMPROVEMENTS</w:t>
      </w:r>
      <w:bookmarkEnd w:id="18"/>
    </w:p>
    <w:p w:rsidR="00450447" w:rsidRPr="00450447" w:rsidRDefault="00450447" w:rsidP="00450447">
      <w:pPr>
        <w:pStyle w:val="Balk3"/>
        <w:rPr>
          <w:b/>
          <w:bCs/>
          <w:color w:val="auto"/>
          <w:lang w:val="tr-TR"/>
        </w:rPr>
      </w:pPr>
      <w:bookmarkStart w:id="19" w:name="_Toc198582094"/>
      <w:r w:rsidRPr="00450447">
        <w:rPr>
          <w:b/>
          <w:bCs/>
          <w:color w:val="auto"/>
          <w:lang w:val="tr-TR"/>
        </w:rPr>
        <w:t>QUERY 1</w:t>
      </w:r>
      <w:bookmarkEnd w:id="19"/>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FF"/>
          <w:sz w:val="19"/>
          <w:szCs w:val="19"/>
          <w:lang w:val="tr-TR"/>
        </w:rPr>
        <w:t>CREATE</w:t>
      </w:r>
      <w:r>
        <w:rPr>
          <w:rFonts w:ascii="Consolas" w:hAnsi="Consolas" w:cs="Consolas"/>
          <w:color w:val="000000"/>
          <w:sz w:val="19"/>
          <w:szCs w:val="19"/>
          <w:lang w:val="tr-TR"/>
        </w:rPr>
        <w:t xml:space="preserve"> </w:t>
      </w:r>
      <w:r>
        <w:rPr>
          <w:rFonts w:ascii="Consolas" w:hAnsi="Consolas" w:cs="Consolas"/>
          <w:color w:val="0000FF"/>
          <w:sz w:val="19"/>
          <w:szCs w:val="19"/>
          <w:lang w:val="tr-TR"/>
        </w:rPr>
        <w:t>INDEX</w:t>
      </w:r>
      <w:r>
        <w:rPr>
          <w:rFonts w:ascii="Consolas" w:hAnsi="Consolas" w:cs="Consolas"/>
          <w:color w:val="000000"/>
          <w:sz w:val="19"/>
          <w:szCs w:val="19"/>
          <w:lang w:val="tr-TR"/>
        </w:rPr>
        <w:t xml:space="preserve"> IX_SalesOrderHeader_OrderDate_OnlineFlag </w:t>
      </w:r>
      <w:r>
        <w:rPr>
          <w:rFonts w:ascii="Consolas" w:hAnsi="Consolas" w:cs="Consolas"/>
          <w:color w:val="0000FF"/>
          <w:sz w:val="19"/>
          <w:szCs w:val="19"/>
          <w:lang w:val="tr-TR"/>
        </w:rPr>
        <w:t>ON</w:t>
      </w:r>
      <w:r>
        <w:rPr>
          <w:rFonts w:ascii="Consolas" w:hAnsi="Consolas" w:cs="Consolas"/>
          <w:color w:val="000000"/>
          <w:sz w:val="19"/>
          <w:szCs w:val="19"/>
          <w:lang w:val="tr-TR"/>
        </w:rPr>
        <w:t xml:space="preserve"> Sales</w:t>
      </w:r>
      <w:r>
        <w:rPr>
          <w:rFonts w:ascii="Consolas" w:hAnsi="Consolas" w:cs="Consolas"/>
          <w:color w:val="808080"/>
          <w:sz w:val="19"/>
          <w:szCs w:val="19"/>
          <w:lang w:val="tr-TR"/>
        </w:rPr>
        <w:t>.</w:t>
      </w:r>
      <w:r>
        <w:rPr>
          <w:rFonts w:ascii="Consolas" w:hAnsi="Consolas" w:cs="Consolas"/>
          <w:color w:val="000000"/>
          <w:sz w:val="19"/>
          <w:szCs w:val="19"/>
          <w:lang w:val="tr-TR"/>
        </w:rPr>
        <w:t>SalesOrderHeader</w:t>
      </w:r>
      <w:r>
        <w:rPr>
          <w:rFonts w:ascii="Consolas" w:hAnsi="Consolas" w:cs="Consolas"/>
          <w:color w:val="808080"/>
          <w:sz w:val="19"/>
          <w:szCs w:val="19"/>
          <w:lang w:val="tr-TR"/>
        </w:rPr>
        <w:t>(</w:t>
      </w:r>
      <w:r>
        <w:rPr>
          <w:rFonts w:ascii="Consolas" w:hAnsi="Consolas" w:cs="Consolas"/>
          <w:color w:val="000000"/>
          <w:sz w:val="19"/>
          <w:szCs w:val="19"/>
          <w:lang w:val="tr-TR"/>
        </w:rPr>
        <w:t>OrderDate</w:t>
      </w:r>
      <w:r>
        <w:rPr>
          <w:rFonts w:ascii="Consolas" w:hAnsi="Consolas" w:cs="Consolas"/>
          <w:color w:val="808080"/>
          <w:sz w:val="19"/>
          <w:szCs w:val="19"/>
          <w:lang w:val="tr-TR"/>
        </w:rPr>
        <w:t>,</w:t>
      </w:r>
      <w:r>
        <w:rPr>
          <w:rFonts w:ascii="Consolas" w:hAnsi="Consolas" w:cs="Consolas"/>
          <w:color w:val="000000"/>
          <w:sz w:val="19"/>
          <w:szCs w:val="19"/>
          <w:lang w:val="tr-TR"/>
        </w:rPr>
        <w:t xml:space="preserve"> OnlineOrderFlag</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r>
        <w:rPr>
          <w:rFonts w:ascii="Consolas" w:hAnsi="Consolas" w:cs="Consolas"/>
          <w:color w:val="0000FF"/>
          <w:sz w:val="19"/>
          <w:szCs w:val="19"/>
          <w:lang w:val="tr-TR"/>
        </w:rPr>
        <w:t>INCLUDE</w:t>
      </w:r>
      <w:r>
        <w:rPr>
          <w:rFonts w:ascii="Consolas" w:hAnsi="Consolas" w:cs="Consolas"/>
          <w:color w:val="808080"/>
          <w:sz w:val="19"/>
          <w:szCs w:val="19"/>
          <w:lang w:val="tr-TR"/>
        </w:rPr>
        <w:t>(</w:t>
      </w:r>
      <w:r>
        <w:rPr>
          <w:rFonts w:ascii="Consolas" w:hAnsi="Consolas" w:cs="Consolas"/>
          <w:color w:val="000000"/>
          <w:sz w:val="19"/>
          <w:szCs w:val="19"/>
          <w:lang w:val="tr-TR"/>
        </w:rPr>
        <w:t>ShipToAddressID</w:t>
      </w:r>
      <w:r>
        <w:rPr>
          <w:rFonts w:ascii="Consolas" w:hAnsi="Consolas" w:cs="Consolas"/>
          <w:color w:val="808080"/>
          <w:sz w:val="19"/>
          <w:szCs w:val="19"/>
          <w:lang w:val="tr-TR"/>
        </w:rPr>
        <w:t>);</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FF"/>
          <w:sz w:val="19"/>
          <w:szCs w:val="19"/>
          <w:lang w:val="tr-TR"/>
        </w:rPr>
        <w:t>CREATE</w:t>
      </w:r>
      <w:r>
        <w:rPr>
          <w:rFonts w:ascii="Consolas" w:hAnsi="Consolas" w:cs="Consolas"/>
          <w:color w:val="000000"/>
          <w:sz w:val="19"/>
          <w:szCs w:val="19"/>
          <w:lang w:val="tr-TR"/>
        </w:rPr>
        <w:t xml:space="preserve"> </w:t>
      </w:r>
      <w:r>
        <w:rPr>
          <w:rFonts w:ascii="Consolas" w:hAnsi="Consolas" w:cs="Consolas"/>
          <w:color w:val="0000FF"/>
          <w:sz w:val="19"/>
          <w:szCs w:val="19"/>
          <w:lang w:val="tr-TR"/>
        </w:rPr>
        <w:t>INDEX</w:t>
      </w:r>
      <w:r>
        <w:rPr>
          <w:rFonts w:ascii="Consolas" w:hAnsi="Consolas" w:cs="Consolas"/>
          <w:color w:val="000000"/>
          <w:sz w:val="19"/>
          <w:szCs w:val="19"/>
          <w:lang w:val="tr-TR"/>
        </w:rPr>
        <w:t xml:space="preserve"> IX_SalesOrderDetail_SalesOrderID </w:t>
      </w:r>
      <w:r>
        <w:rPr>
          <w:rFonts w:ascii="Consolas" w:hAnsi="Consolas" w:cs="Consolas"/>
          <w:color w:val="0000FF"/>
          <w:sz w:val="19"/>
          <w:szCs w:val="19"/>
          <w:lang w:val="tr-TR"/>
        </w:rPr>
        <w:t>ON</w:t>
      </w:r>
      <w:r>
        <w:rPr>
          <w:rFonts w:ascii="Consolas" w:hAnsi="Consolas" w:cs="Consolas"/>
          <w:color w:val="000000"/>
          <w:sz w:val="19"/>
          <w:szCs w:val="19"/>
          <w:lang w:val="tr-TR"/>
        </w:rPr>
        <w:t xml:space="preserve"> Sales</w:t>
      </w:r>
      <w:r>
        <w:rPr>
          <w:rFonts w:ascii="Consolas" w:hAnsi="Consolas" w:cs="Consolas"/>
          <w:color w:val="808080"/>
          <w:sz w:val="19"/>
          <w:szCs w:val="19"/>
          <w:lang w:val="tr-TR"/>
        </w:rPr>
        <w:t>.</w:t>
      </w:r>
      <w:r>
        <w:rPr>
          <w:rFonts w:ascii="Consolas" w:hAnsi="Consolas" w:cs="Consolas"/>
          <w:color w:val="000000"/>
          <w:sz w:val="19"/>
          <w:szCs w:val="19"/>
          <w:lang w:val="tr-TR"/>
        </w:rPr>
        <w:t>SalesOrderDetail</w:t>
      </w:r>
      <w:r>
        <w:rPr>
          <w:rFonts w:ascii="Consolas" w:hAnsi="Consolas" w:cs="Consolas"/>
          <w:color w:val="808080"/>
          <w:sz w:val="19"/>
          <w:szCs w:val="19"/>
          <w:lang w:val="tr-TR"/>
        </w:rPr>
        <w:t>(</w:t>
      </w:r>
      <w:r>
        <w:rPr>
          <w:rFonts w:ascii="Consolas" w:hAnsi="Consolas" w:cs="Consolas"/>
          <w:color w:val="000000"/>
          <w:sz w:val="19"/>
          <w:szCs w:val="19"/>
          <w:lang w:val="tr-TR"/>
        </w:rPr>
        <w:t>SalesOrderID</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proofErr w:type="gramStart"/>
      <w:r>
        <w:rPr>
          <w:rFonts w:ascii="Consolas" w:hAnsi="Consolas" w:cs="Consolas"/>
          <w:color w:val="0000FF"/>
          <w:sz w:val="19"/>
          <w:szCs w:val="19"/>
          <w:lang w:val="tr-TR"/>
        </w:rPr>
        <w:t>INCLUDE</w:t>
      </w:r>
      <w:r>
        <w:rPr>
          <w:rFonts w:ascii="Consolas" w:hAnsi="Consolas" w:cs="Consolas"/>
          <w:color w:val="808080"/>
          <w:sz w:val="19"/>
          <w:szCs w:val="19"/>
          <w:lang w:val="tr-TR"/>
        </w:rPr>
        <w:t>(</w:t>
      </w:r>
      <w:proofErr w:type="gramEnd"/>
      <w:r>
        <w:rPr>
          <w:rFonts w:ascii="Consolas" w:hAnsi="Consolas" w:cs="Consolas"/>
          <w:color w:val="000000"/>
          <w:sz w:val="19"/>
          <w:szCs w:val="19"/>
          <w:lang w:val="tr-TR"/>
        </w:rPr>
        <w:t>OrderQty</w:t>
      </w:r>
      <w:r>
        <w:rPr>
          <w:rFonts w:ascii="Consolas" w:hAnsi="Consolas" w:cs="Consolas"/>
          <w:color w:val="808080"/>
          <w:sz w:val="19"/>
          <w:szCs w:val="19"/>
          <w:lang w:val="tr-TR"/>
        </w:rPr>
        <w:t>,</w:t>
      </w:r>
      <w:r>
        <w:rPr>
          <w:rFonts w:ascii="Consolas" w:hAnsi="Consolas" w:cs="Consolas"/>
          <w:color w:val="000000"/>
          <w:sz w:val="19"/>
          <w:szCs w:val="19"/>
          <w:lang w:val="tr-TR"/>
        </w:rPr>
        <w:t xml:space="preserve"> LineTotal</w:t>
      </w:r>
      <w:r>
        <w:rPr>
          <w:rFonts w:ascii="Consolas" w:hAnsi="Consolas" w:cs="Consolas"/>
          <w:color w:val="808080"/>
          <w:sz w:val="19"/>
          <w:szCs w:val="19"/>
          <w:lang w:val="tr-TR"/>
        </w:rPr>
        <w:t>);</w:t>
      </w:r>
    </w:p>
    <w:p w:rsidR="00450447" w:rsidRDefault="00450447" w:rsidP="00450447">
      <w:pPr>
        <w:autoSpaceDE w:val="0"/>
        <w:autoSpaceDN w:val="0"/>
        <w:adjustRightInd w:val="0"/>
        <w:spacing w:after="0" w:line="240" w:lineRule="auto"/>
        <w:rPr>
          <w:rFonts w:ascii="Consolas" w:hAnsi="Consolas" w:cs="Consolas"/>
          <w:color w:val="808080"/>
          <w:sz w:val="19"/>
          <w:szCs w:val="19"/>
          <w:lang w:val="tr-TR"/>
        </w:rPr>
      </w:pPr>
      <w:r>
        <w:rPr>
          <w:rFonts w:ascii="Consolas" w:hAnsi="Consolas" w:cs="Consolas"/>
          <w:color w:val="0000FF"/>
          <w:sz w:val="19"/>
          <w:szCs w:val="19"/>
          <w:lang w:val="tr-TR"/>
        </w:rPr>
        <w:t>CREATE</w:t>
      </w:r>
      <w:r>
        <w:rPr>
          <w:rFonts w:ascii="Consolas" w:hAnsi="Consolas" w:cs="Consolas"/>
          <w:color w:val="000000"/>
          <w:sz w:val="19"/>
          <w:szCs w:val="19"/>
          <w:lang w:val="tr-TR"/>
        </w:rPr>
        <w:t xml:space="preserve"> </w:t>
      </w:r>
      <w:r>
        <w:rPr>
          <w:rFonts w:ascii="Consolas" w:hAnsi="Consolas" w:cs="Consolas"/>
          <w:color w:val="0000FF"/>
          <w:sz w:val="19"/>
          <w:szCs w:val="19"/>
          <w:lang w:val="tr-TR"/>
        </w:rPr>
        <w:t>INDEX</w:t>
      </w:r>
      <w:r>
        <w:rPr>
          <w:rFonts w:ascii="Consolas" w:hAnsi="Consolas" w:cs="Consolas"/>
          <w:color w:val="000000"/>
          <w:sz w:val="19"/>
          <w:szCs w:val="19"/>
          <w:lang w:val="tr-TR"/>
        </w:rPr>
        <w:t xml:space="preserve"> IX_Address_StateProvinceID_City </w:t>
      </w:r>
      <w:r>
        <w:rPr>
          <w:rFonts w:ascii="Consolas" w:hAnsi="Consolas" w:cs="Consolas"/>
          <w:color w:val="0000FF"/>
          <w:sz w:val="19"/>
          <w:szCs w:val="19"/>
          <w:lang w:val="tr-TR"/>
        </w:rPr>
        <w:t>ON</w:t>
      </w:r>
      <w:r>
        <w:rPr>
          <w:rFonts w:ascii="Consolas" w:hAnsi="Consolas" w:cs="Consolas"/>
          <w:color w:val="000000"/>
          <w:sz w:val="19"/>
          <w:szCs w:val="19"/>
          <w:lang w:val="tr-TR"/>
        </w:rPr>
        <w:t xml:space="preserve"> Person</w:t>
      </w:r>
      <w:r>
        <w:rPr>
          <w:rFonts w:ascii="Consolas" w:hAnsi="Consolas" w:cs="Consolas"/>
          <w:color w:val="808080"/>
          <w:sz w:val="19"/>
          <w:szCs w:val="19"/>
          <w:lang w:val="tr-TR"/>
        </w:rPr>
        <w:t>.</w:t>
      </w:r>
      <w:r>
        <w:rPr>
          <w:rFonts w:ascii="Consolas" w:hAnsi="Consolas" w:cs="Consolas"/>
          <w:color w:val="0000FF"/>
          <w:sz w:val="19"/>
          <w:szCs w:val="19"/>
          <w:lang w:val="tr-TR"/>
        </w:rPr>
        <w:t>Address</w:t>
      </w:r>
      <w:r>
        <w:rPr>
          <w:rFonts w:ascii="Consolas" w:hAnsi="Consolas" w:cs="Consolas"/>
          <w:color w:val="808080"/>
          <w:sz w:val="19"/>
          <w:szCs w:val="19"/>
          <w:lang w:val="tr-TR"/>
        </w:rPr>
        <w:t>(</w:t>
      </w:r>
      <w:r>
        <w:rPr>
          <w:rFonts w:ascii="Consolas" w:hAnsi="Consolas" w:cs="Consolas"/>
          <w:color w:val="000000"/>
          <w:sz w:val="19"/>
          <w:szCs w:val="19"/>
          <w:lang w:val="tr-TR"/>
        </w:rPr>
        <w:t>StateProvinceID</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r>
        <w:rPr>
          <w:rFonts w:ascii="Consolas" w:hAnsi="Consolas" w:cs="Consolas"/>
          <w:color w:val="0000FF"/>
          <w:sz w:val="19"/>
          <w:szCs w:val="19"/>
          <w:lang w:val="tr-TR"/>
        </w:rPr>
        <w:t>INCLUDE</w:t>
      </w:r>
      <w:r>
        <w:rPr>
          <w:rFonts w:ascii="Consolas" w:hAnsi="Consolas" w:cs="Consolas"/>
          <w:color w:val="808080"/>
          <w:sz w:val="19"/>
          <w:szCs w:val="19"/>
          <w:lang w:val="tr-TR"/>
        </w:rPr>
        <w:t>(</w:t>
      </w:r>
      <w:r>
        <w:rPr>
          <w:rFonts w:ascii="Consolas" w:hAnsi="Consolas" w:cs="Consolas"/>
          <w:color w:val="000000"/>
          <w:sz w:val="19"/>
          <w:szCs w:val="19"/>
          <w:lang w:val="tr-TR"/>
        </w:rPr>
        <w:t>City</w:t>
      </w:r>
      <w:r>
        <w:rPr>
          <w:rFonts w:ascii="Consolas" w:hAnsi="Consolas" w:cs="Consolas"/>
          <w:color w:val="808080"/>
          <w:sz w:val="19"/>
          <w:szCs w:val="19"/>
          <w:lang w:val="tr-TR"/>
        </w:rPr>
        <w:t>);</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p>
    <w:p w:rsidR="00450447" w:rsidRPr="00450447" w:rsidRDefault="00450447" w:rsidP="00450447">
      <w:pPr>
        <w:pStyle w:val="Balk3"/>
        <w:rPr>
          <w:b/>
          <w:bCs/>
          <w:color w:val="auto"/>
          <w:lang w:val="tr-TR"/>
        </w:rPr>
      </w:pPr>
      <w:bookmarkStart w:id="20" w:name="_Toc198582095"/>
      <w:r w:rsidRPr="00450447">
        <w:rPr>
          <w:b/>
          <w:bCs/>
          <w:color w:val="auto"/>
          <w:lang w:val="tr-TR"/>
        </w:rPr>
        <w:t xml:space="preserve">QUERY </w:t>
      </w:r>
      <w:r>
        <w:rPr>
          <w:b/>
          <w:bCs/>
          <w:color w:val="auto"/>
          <w:lang w:val="tr-TR"/>
        </w:rPr>
        <w:t>2</w:t>
      </w:r>
      <w:bookmarkEnd w:id="20"/>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FF"/>
          <w:sz w:val="19"/>
          <w:szCs w:val="19"/>
          <w:lang w:val="tr-TR"/>
        </w:rPr>
        <w:t>CREATE</w:t>
      </w:r>
      <w:r>
        <w:rPr>
          <w:rFonts w:ascii="Consolas" w:hAnsi="Consolas" w:cs="Consolas"/>
          <w:color w:val="000000"/>
          <w:sz w:val="19"/>
          <w:szCs w:val="19"/>
          <w:lang w:val="tr-TR"/>
        </w:rPr>
        <w:t xml:space="preserve"> </w:t>
      </w:r>
      <w:r>
        <w:rPr>
          <w:rFonts w:ascii="Consolas" w:hAnsi="Consolas" w:cs="Consolas"/>
          <w:color w:val="0000FF"/>
          <w:sz w:val="19"/>
          <w:szCs w:val="19"/>
          <w:lang w:val="tr-TR"/>
        </w:rPr>
        <w:t>INDEX</w:t>
      </w:r>
      <w:r>
        <w:rPr>
          <w:rFonts w:ascii="Consolas" w:hAnsi="Consolas" w:cs="Consolas"/>
          <w:color w:val="000000"/>
          <w:sz w:val="19"/>
          <w:szCs w:val="19"/>
          <w:lang w:val="tr-TR"/>
        </w:rPr>
        <w:t xml:space="preserve"> IX_SalesOrderHeader_OrderDate_OnlineFlag_INC_SalesOrderID </w:t>
      </w:r>
      <w:r>
        <w:rPr>
          <w:rFonts w:ascii="Consolas" w:hAnsi="Consolas" w:cs="Consolas"/>
          <w:color w:val="0000FF"/>
          <w:sz w:val="19"/>
          <w:szCs w:val="19"/>
          <w:lang w:val="tr-TR"/>
        </w:rPr>
        <w:t>ON</w:t>
      </w:r>
      <w:r>
        <w:rPr>
          <w:rFonts w:ascii="Consolas" w:hAnsi="Consolas" w:cs="Consolas"/>
          <w:color w:val="000000"/>
          <w:sz w:val="19"/>
          <w:szCs w:val="19"/>
          <w:lang w:val="tr-TR"/>
        </w:rPr>
        <w:t xml:space="preserve"> Sales</w:t>
      </w:r>
      <w:r>
        <w:rPr>
          <w:rFonts w:ascii="Consolas" w:hAnsi="Consolas" w:cs="Consolas"/>
          <w:color w:val="808080"/>
          <w:sz w:val="19"/>
          <w:szCs w:val="19"/>
          <w:lang w:val="tr-TR"/>
        </w:rPr>
        <w:t>.</w:t>
      </w:r>
      <w:r>
        <w:rPr>
          <w:rFonts w:ascii="Consolas" w:hAnsi="Consolas" w:cs="Consolas"/>
          <w:color w:val="000000"/>
          <w:sz w:val="19"/>
          <w:szCs w:val="19"/>
          <w:lang w:val="tr-TR"/>
        </w:rPr>
        <w:t>SalesOrderHeader</w:t>
      </w:r>
      <w:r>
        <w:rPr>
          <w:rFonts w:ascii="Consolas" w:hAnsi="Consolas" w:cs="Consolas"/>
          <w:color w:val="808080"/>
          <w:sz w:val="19"/>
          <w:szCs w:val="19"/>
          <w:lang w:val="tr-TR"/>
        </w:rPr>
        <w:t>(</w:t>
      </w:r>
      <w:r>
        <w:rPr>
          <w:rFonts w:ascii="Consolas" w:hAnsi="Consolas" w:cs="Consolas"/>
          <w:color w:val="000000"/>
          <w:sz w:val="19"/>
          <w:szCs w:val="19"/>
          <w:lang w:val="tr-TR"/>
        </w:rPr>
        <w:t>OrderDate</w:t>
      </w:r>
      <w:r>
        <w:rPr>
          <w:rFonts w:ascii="Consolas" w:hAnsi="Consolas" w:cs="Consolas"/>
          <w:color w:val="808080"/>
          <w:sz w:val="19"/>
          <w:szCs w:val="19"/>
          <w:lang w:val="tr-TR"/>
        </w:rPr>
        <w:t>,</w:t>
      </w:r>
      <w:r>
        <w:rPr>
          <w:rFonts w:ascii="Consolas" w:hAnsi="Consolas" w:cs="Consolas"/>
          <w:color w:val="000000"/>
          <w:sz w:val="19"/>
          <w:szCs w:val="19"/>
          <w:lang w:val="tr-TR"/>
        </w:rPr>
        <w:t xml:space="preserve"> OnlineOrderFlag</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r>
        <w:rPr>
          <w:rFonts w:ascii="Consolas" w:hAnsi="Consolas" w:cs="Consolas"/>
          <w:color w:val="0000FF"/>
          <w:sz w:val="19"/>
          <w:szCs w:val="19"/>
          <w:lang w:val="tr-TR"/>
        </w:rPr>
        <w:t>INCLUDE</w:t>
      </w:r>
      <w:r>
        <w:rPr>
          <w:rFonts w:ascii="Consolas" w:hAnsi="Consolas" w:cs="Consolas"/>
          <w:color w:val="808080"/>
          <w:sz w:val="19"/>
          <w:szCs w:val="19"/>
          <w:lang w:val="tr-TR"/>
        </w:rPr>
        <w:t>(</w:t>
      </w:r>
      <w:r>
        <w:rPr>
          <w:rFonts w:ascii="Consolas" w:hAnsi="Consolas" w:cs="Consolas"/>
          <w:color w:val="000000"/>
          <w:sz w:val="19"/>
          <w:szCs w:val="19"/>
          <w:lang w:val="tr-TR"/>
        </w:rPr>
        <w:t>SalesOrderID</w:t>
      </w:r>
      <w:r>
        <w:rPr>
          <w:rFonts w:ascii="Consolas" w:hAnsi="Consolas" w:cs="Consolas"/>
          <w:color w:val="808080"/>
          <w:sz w:val="19"/>
          <w:szCs w:val="19"/>
          <w:lang w:val="tr-TR"/>
        </w:rPr>
        <w:t>);</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FF"/>
          <w:sz w:val="19"/>
          <w:szCs w:val="19"/>
          <w:lang w:val="tr-TR"/>
        </w:rPr>
        <w:t>CREATE</w:t>
      </w:r>
      <w:r>
        <w:rPr>
          <w:rFonts w:ascii="Consolas" w:hAnsi="Consolas" w:cs="Consolas"/>
          <w:color w:val="000000"/>
          <w:sz w:val="19"/>
          <w:szCs w:val="19"/>
          <w:lang w:val="tr-TR"/>
        </w:rPr>
        <w:t xml:space="preserve"> </w:t>
      </w:r>
      <w:r>
        <w:rPr>
          <w:rFonts w:ascii="Consolas" w:hAnsi="Consolas" w:cs="Consolas"/>
          <w:color w:val="0000FF"/>
          <w:sz w:val="19"/>
          <w:szCs w:val="19"/>
          <w:lang w:val="tr-TR"/>
        </w:rPr>
        <w:t>INDEX</w:t>
      </w:r>
      <w:r>
        <w:rPr>
          <w:rFonts w:ascii="Consolas" w:hAnsi="Consolas" w:cs="Consolas"/>
          <w:color w:val="000000"/>
          <w:sz w:val="19"/>
          <w:szCs w:val="19"/>
          <w:lang w:val="tr-TR"/>
        </w:rPr>
        <w:t xml:space="preserve"> IX_SalesOrderDetail_SalesOrderID_INC_ProductID_Qty_LineTotal </w:t>
      </w:r>
      <w:r>
        <w:rPr>
          <w:rFonts w:ascii="Consolas" w:hAnsi="Consolas" w:cs="Consolas"/>
          <w:color w:val="0000FF"/>
          <w:sz w:val="19"/>
          <w:szCs w:val="19"/>
          <w:lang w:val="tr-TR"/>
        </w:rPr>
        <w:t>ON</w:t>
      </w:r>
      <w:r>
        <w:rPr>
          <w:rFonts w:ascii="Consolas" w:hAnsi="Consolas" w:cs="Consolas"/>
          <w:color w:val="000000"/>
          <w:sz w:val="19"/>
          <w:szCs w:val="19"/>
          <w:lang w:val="tr-TR"/>
        </w:rPr>
        <w:t xml:space="preserve"> Sales</w:t>
      </w:r>
      <w:r>
        <w:rPr>
          <w:rFonts w:ascii="Consolas" w:hAnsi="Consolas" w:cs="Consolas"/>
          <w:color w:val="808080"/>
          <w:sz w:val="19"/>
          <w:szCs w:val="19"/>
          <w:lang w:val="tr-TR"/>
        </w:rPr>
        <w:t>.</w:t>
      </w:r>
      <w:r>
        <w:rPr>
          <w:rFonts w:ascii="Consolas" w:hAnsi="Consolas" w:cs="Consolas"/>
          <w:color w:val="000000"/>
          <w:sz w:val="19"/>
          <w:szCs w:val="19"/>
          <w:lang w:val="tr-TR"/>
        </w:rPr>
        <w:t>SalesOrderDetail</w:t>
      </w:r>
      <w:r>
        <w:rPr>
          <w:rFonts w:ascii="Consolas" w:hAnsi="Consolas" w:cs="Consolas"/>
          <w:color w:val="808080"/>
          <w:sz w:val="19"/>
          <w:szCs w:val="19"/>
          <w:lang w:val="tr-TR"/>
        </w:rPr>
        <w:t>(</w:t>
      </w:r>
      <w:r>
        <w:rPr>
          <w:rFonts w:ascii="Consolas" w:hAnsi="Consolas" w:cs="Consolas"/>
          <w:color w:val="000000"/>
          <w:sz w:val="19"/>
          <w:szCs w:val="19"/>
          <w:lang w:val="tr-TR"/>
        </w:rPr>
        <w:t>SalesOrderID</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proofErr w:type="gramStart"/>
      <w:r>
        <w:rPr>
          <w:rFonts w:ascii="Consolas" w:hAnsi="Consolas" w:cs="Consolas"/>
          <w:color w:val="0000FF"/>
          <w:sz w:val="19"/>
          <w:szCs w:val="19"/>
          <w:lang w:val="tr-TR"/>
        </w:rPr>
        <w:t>INCLUDE</w:t>
      </w:r>
      <w:r>
        <w:rPr>
          <w:rFonts w:ascii="Consolas" w:hAnsi="Consolas" w:cs="Consolas"/>
          <w:color w:val="808080"/>
          <w:sz w:val="19"/>
          <w:szCs w:val="19"/>
          <w:lang w:val="tr-TR"/>
        </w:rPr>
        <w:t>(</w:t>
      </w:r>
      <w:proofErr w:type="gramEnd"/>
      <w:r>
        <w:rPr>
          <w:rFonts w:ascii="Consolas" w:hAnsi="Consolas" w:cs="Consolas"/>
          <w:color w:val="000000"/>
          <w:sz w:val="19"/>
          <w:szCs w:val="19"/>
          <w:lang w:val="tr-TR"/>
        </w:rPr>
        <w:t>ProductID</w:t>
      </w:r>
      <w:r>
        <w:rPr>
          <w:rFonts w:ascii="Consolas" w:hAnsi="Consolas" w:cs="Consolas"/>
          <w:color w:val="808080"/>
          <w:sz w:val="19"/>
          <w:szCs w:val="19"/>
          <w:lang w:val="tr-TR"/>
        </w:rPr>
        <w:t>,</w:t>
      </w:r>
      <w:r>
        <w:rPr>
          <w:rFonts w:ascii="Consolas" w:hAnsi="Consolas" w:cs="Consolas"/>
          <w:color w:val="000000"/>
          <w:sz w:val="19"/>
          <w:szCs w:val="19"/>
          <w:lang w:val="tr-TR"/>
        </w:rPr>
        <w:t xml:space="preserve"> OrderQty</w:t>
      </w:r>
      <w:r>
        <w:rPr>
          <w:rFonts w:ascii="Consolas" w:hAnsi="Consolas" w:cs="Consolas"/>
          <w:color w:val="808080"/>
          <w:sz w:val="19"/>
          <w:szCs w:val="19"/>
          <w:lang w:val="tr-TR"/>
        </w:rPr>
        <w:t>,</w:t>
      </w:r>
      <w:r>
        <w:rPr>
          <w:rFonts w:ascii="Consolas" w:hAnsi="Consolas" w:cs="Consolas"/>
          <w:color w:val="000000"/>
          <w:sz w:val="19"/>
          <w:szCs w:val="19"/>
          <w:lang w:val="tr-TR"/>
        </w:rPr>
        <w:t xml:space="preserve"> LineTotal</w:t>
      </w:r>
      <w:r>
        <w:rPr>
          <w:rFonts w:ascii="Consolas" w:hAnsi="Consolas" w:cs="Consolas"/>
          <w:color w:val="808080"/>
          <w:sz w:val="19"/>
          <w:szCs w:val="19"/>
          <w:lang w:val="tr-TR"/>
        </w:rPr>
        <w:t>);</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FF"/>
          <w:sz w:val="19"/>
          <w:szCs w:val="19"/>
          <w:lang w:val="tr-TR"/>
        </w:rPr>
        <w:t>CREATE</w:t>
      </w:r>
      <w:r>
        <w:rPr>
          <w:rFonts w:ascii="Consolas" w:hAnsi="Consolas" w:cs="Consolas"/>
          <w:color w:val="000000"/>
          <w:sz w:val="19"/>
          <w:szCs w:val="19"/>
          <w:lang w:val="tr-TR"/>
        </w:rPr>
        <w:t xml:space="preserve"> </w:t>
      </w:r>
      <w:r>
        <w:rPr>
          <w:rFonts w:ascii="Consolas" w:hAnsi="Consolas" w:cs="Consolas"/>
          <w:color w:val="0000FF"/>
          <w:sz w:val="19"/>
          <w:szCs w:val="19"/>
          <w:lang w:val="tr-TR"/>
        </w:rPr>
        <w:t>INDEX</w:t>
      </w:r>
      <w:r>
        <w:rPr>
          <w:rFonts w:ascii="Consolas" w:hAnsi="Consolas" w:cs="Consolas"/>
          <w:color w:val="000000"/>
          <w:sz w:val="19"/>
          <w:szCs w:val="19"/>
          <w:lang w:val="tr-TR"/>
        </w:rPr>
        <w:t xml:space="preserve"> IX_Product_SubcategoryID_Color_MakeFlag </w:t>
      </w:r>
      <w:r>
        <w:rPr>
          <w:rFonts w:ascii="Consolas" w:hAnsi="Consolas" w:cs="Consolas"/>
          <w:color w:val="0000FF"/>
          <w:sz w:val="19"/>
          <w:szCs w:val="19"/>
          <w:lang w:val="tr-TR"/>
        </w:rPr>
        <w:t>ON</w:t>
      </w:r>
      <w:r>
        <w:rPr>
          <w:rFonts w:ascii="Consolas" w:hAnsi="Consolas" w:cs="Consolas"/>
          <w:color w:val="000000"/>
          <w:sz w:val="19"/>
          <w:szCs w:val="19"/>
          <w:lang w:val="tr-TR"/>
        </w:rPr>
        <w:t xml:space="preserve"> Production</w:t>
      </w:r>
      <w:r>
        <w:rPr>
          <w:rFonts w:ascii="Consolas" w:hAnsi="Consolas" w:cs="Consolas"/>
          <w:color w:val="808080"/>
          <w:sz w:val="19"/>
          <w:szCs w:val="19"/>
          <w:lang w:val="tr-TR"/>
        </w:rPr>
        <w:t>.</w:t>
      </w:r>
      <w:r>
        <w:rPr>
          <w:rFonts w:ascii="Consolas" w:hAnsi="Consolas" w:cs="Consolas"/>
          <w:color w:val="FF00FF"/>
          <w:sz w:val="19"/>
          <w:szCs w:val="19"/>
          <w:lang w:val="tr-TR"/>
        </w:rPr>
        <w:t>Product</w:t>
      </w:r>
      <w:r>
        <w:rPr>
          <w:rFonts w:ascii="Consolas" w:hAnsi="Consolas" w:cs="Consolas"/>
          <w:color w:val="808080"/>
          <w:sz w:val="19"/>
          <w:szCs w:val="19"/>
          <w:lang w:val="tr-TR"/>
        </w:rPr>
        <w:t>(</w:t>
      </w:r>
      <w:r>
        <w:rPr>
          <w:rFonts w:ascii="Consolas" w:hAnsi="Consolas" w:cs="Consolas"/>
          <w:color w:val="000000"/>
          <w:sz w:val="19"/>
          <w:szCs w:val="19"/>
          <w:lang w:val="tr-TR"/>
        </w:rPr>
        <w:t>ProductSubcategoryID</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proofErr w:type="gramStart"/>
      <w:r>
        <w:rPr>
          <w:rFonts w:ascii="Consolas" w:hAnsi="Consolas" w:cs="Consolas"/>
          <w:color w:val="0000FF"/>
          <w:sz w:val="19"/>
          <w:szCs w:val="19"/>
          <w:lang w:val="tr-TR"/>
        </w:rPr>
        <w:t>INCLUDE</w:t>
      </w:r>
      <w:r>
        <w:rPr>
          <w:rFonts w:ascii="Consolas" w:hAnsi="Consolas" w:cs="Consolas"/>
          <w:color w:val="808080"/>
          <w:sz w:val="19"/>
          <w:szCs w:val="19"/>
          <w:lang w:val="tr-TR"/>
        </w:rPr>
        <w:t>(</w:t>
      </w:r>
      <w:proofErr w:type="gramEnd"/>
      <w:r>
        <w:rPr>
          <w:rFonts w:ascii="Consolas" w:hAnsi="Consolas" w:cs="Consolas"/>
          <w:color w:val="000000"/>
          <w:sz w:val="19"/>
          <w:szCs w:val="19"/>
          <w:lang w:val="tr-TR"/>
        </w:rPr>
        <w:t>Color</w:t>
      </w:r>
      <w:r>
        <w:rPr>
          <w:rFonts w:ascii="Consolas" w:hAnsi="Consolas" w:cs="Consolas"/>
          <w:color w:val="808080"/>
          <w:sz w:val="19"/>
          <w:szCs w:val="19"/>
          <w:lang w:val="tr-TR"/>
        </w:rPr>
        <w:t>,</w:t>
      </w:r>
      <w:r>
        <w:rPr>
          <w:rFonts w:ascii="Consolas" w:hAnsi="Consolas" w:cs="Consolas"/>
          <w:color w:val="000000"/>
          <w:sz w:val="19"/>
          <w:szCs w:val="19"/>
          <w:lang w:val="tr-TR"/>
        </w:rPr>
        <w:t xml:space="preserve"> MakeFlag</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proofErr w:type="gramStart"/>
      <w:r>
        <w:rPr>
          <w:rFonts w:ascii="Consolas" w:hAnsi="Consolas" w:cs="Consolas"/>
          <w:color w:val="000000"/>
          <w:sz w:val="19"/>
          <w:szCs w:val="19"/>
          <w:lang w:val="tr-TR"/>
        </w:rPr>
        <w:t>FinishedGoodsFlag</w:t>
      </w:r>
      <w:r>
        <w:rPr>
          <w:rFonts w:ascii="Consolas" w:hAnsi="Consolas" w:cs="Consolas"/>
          <w:color w:val="808080"/>
          <w:sz w:val="19"/>
          <w:szCs w:val="19"/>
          <w:lang w:val="tr-TR"/>
        </w:rPr>
        <w:t>)</w:t>
      </w:r>
      <w:r>
        <w:rPr>
          <w:rFonts w:ascii="Consolas" w:hAnsi="Consolas" w:cs="Consolas"/>
          <w:color w:val="0000FF"/>
          <w:sz w:val="19"/>
          <w:szCs w:val="19"/>
          <w:lang w:val="tr-TR"/>
        </w:rPr>
        <w:t>WHERE</w:t>
      </w:r>
      <w:proofErr w:type="gramEnd"/>
      <w:r>
        <w:rPr>
          <w:rFonts w:ascii="Consolas" w:hAnsi="Consolas" w:cs="Consolas"/>
          <w:color w:val="000000"/>
          <w:sz w:val="19"/>
          <w:szCs w:val="19"/>
          <w:lang w:val="tr-TR"/>
        </w:rPr>
        <w:t xml:space="preserve"> Color </w:t>
      </w:r>
      <w:r>
        <w:rPr>
          <w:rFonts w:ascii="Consolas" w:hAnsi="Consolas" w:cs="Consolas"/>
          <w:color w:val="808080"/>
          <w:sz w:val="19"/>
          <w:szCs w:val="19"/>
          <w:lang w:val="tr-TR"/>
        </w:rPr>
        <w:t>IN</w:t>
      </w:r>
      <w:r>
        <w:rPr>
          <w:rFonts w:ascii="Consolas" w:hAnsi="Consolas" w:cs="Consolas"/>
          <w:color w:val="0000FF"/>
          <w:sz w:val="19"/>
          <w:szCs w:val="19"/>
          <w:lang w:val="tr-TR"/>
        </w:rPr>
        <w:t xml:space="preserve"> </w:t>
      </w:r>
      <w:r>
        <w:rPr>
          <w:rFonts w:ascii="Consolas" w:hAnsi="Consolas" w:cs="Consolas"/>
          <w:color w:val="808080"/>
          <w:sz w:val="19"/>
          <w:szCs w:val="19"/>
          <w:lang w:val="tr-TR"/>
        </w:rPr>
        <w:t>(</w:t>
      </w:r>
      <w:r>
        <w:rPr>
          <w:rFonts w:ascii="Consolas" w:hAnsi="Consolas" w:cs="Consolas"/>
          <w:color w:val="FF0000"/>
          <w:sz w:val="19"/>
          <w:szCs w:val="19"/>
          <w:lang w:val="tr-TR"/>
        </w:rPr>
        <w:t>'Black'</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r>
        <w:rPr>
          <w:rFonts w:ascii="Consolas" w:hAnsi="Consolas" w:cs="Consolas"/>
          <w:color w:val="FF0000"/>
          <w:sz w:val="19"/>
          <w:szCs w:val="19"/>
          <w:lang w:val="tr-TR"/>
        </w:rPr>
        <w:t>'Yellow'</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r>
        <w:rPr>
          <w:rFonts w:ascii="Consolas" w:hAnsi="Consolas" w:cs="Consolas"/>
          <w:color w:val="808080"/>
          <w:sz w:val="19"/>
          <w:szCs w:val="19"/>
          <w:lang w:val="tr-TR"/>
        </w:rPr>
        <w:t>AND</w:t>
      </w:r>
      <w:r>
        <w:rPr>
          <w:rFonts w:ascii="Consolas" w:hAnsi="Consolas" w:cs="Consolas"/>
          <w:color w:val="000000"/>
          <w:sz w:val="19"/>
          <w:szCs w:val="19"/>
          <w:lang w:val="tr-TR"/>
        </w:rPr>
        <w:t xml:space="preserve"> MakeFlag </w:t>
      </w:r>
      <w:r>
        <w:rPr>
          <w:rFonts w:ascii="Consolas" w:hAnsi="Consolas" w:cs="Consolas"/>
          <w:color w:val="808080"/>
          <w:sz w:val="19"/>
          <w:szCs w:val="19"/>
          <w:lang w:val="tr-TR"/>
        </w:rPr>
        <w:t>=</w:t>
      </w:r>
      <w:r>
        <w:rPr>
          <w:rFonts w:ascii="Consolas" w:hAnsi="Consolas" w:cs="Consolas"/>
          <w:color w:val="000000"/>
          <w:sz w:val="19"/>
          <w:szCs w:val="19"/>
          <w:lang w:val="tr-TR"/>
        </w:rPr>
        <w:t xml:space="preserve"> 1</w:t>
      </w:r>
      <w:r>
        <w:rPr>
          <w:rFonts w:ascii="Consolas" w:hAnsi="Consolas" w:cs="Consolas"/>
          <w:color w:val="808080"/>
          <w:sz w:val="19"/>
          <w:szCs w:val="19"/>
          <w:lang w:val="tr-TR"/>
        </w:rPr>
        <w:t>;</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FF"/>
          <w:sz w:val="19"/>
          <w:szCs w:val="19"/>
          <w:lang w:val="tr-TR"/>
        </w:rPr>
        <w:t>CREATE</w:t>
      </w:r>
      <w:r>
        <w:rPr>
          <w:rFonts w:ascii="Consolas" w:hAnsi="Consolas" w:cs="Consolas"/>
          <w:color w:val="000000"/>
          <w:sz w:val="19"/>
          <w:szCs w:val="19"/>
          <w:lang w:val="tr-TR"/>
        </w:rPr>
        <w:t xml:space="preserve"> </w:t>
      </w:r>
      <w:r>
        <w:rPr>
          <w:rFonts w:ascii="Consolas" w:hAnsi="Consolas" w:cs="Consolas"/>
          <w:color w:val="0000FF"/>
          <w:sz w:val="19"/>
          <w:szCs w:val="19"/>
          <w:lang w:val="tr-TR"/>
        </w:rPr>
        <w:t>INDEX</w:t>
      </w:r>
      <w:r>
        <w:rPr>
          <w:rFonts w:ascii="Consolas" w:hAnsi="Consolas" w:cs="Consolas"/>
          <w:color w:val="000000"/>
          <w:sz w:val="19"/>
          <w:szCs w:val="19"/>
          <w:lang w:val="tr-TR"/>
        </w:rPr>
        <w:t xml:space="preserve"> IX_Product_SubcategoryID_Color_FinishedGoodsFlag </w:t>
      </w:r>
      <w:r>
        <w:rPr>
          <w:rFonts w:ascii="Consolas" w:hAnsi="Consolas" w:cs="Consolas"/>
          <w:color w:val="0000FF"/>
          <w:sz w:val="19"/>
          <w:szCs w:val="19"/>
          <w:lang w:val="tr-TR"/>
        </w:rPr>
        <w:t>ON</w:t>
      </w:r>
      <w:r>
        <w:rPr>
          <w:rFonts w:ascii="Consolas" w:hAnsi="Consolas" w:cs="Consolas"/>
          <w:color w:val="000000"/>
          <w:sz w:val="19"/>
          <w:szCs w:val="19"/>
          <w:lang w:val="tr-TR"/>
        </w:rPr>
        <w:t xml:space="preserve"> Production</w:t>
      </w:r>
      <w:r>
        <w:rPr>
          <w:rFonts w:ascii="Consolas" w:hAnsi="Consolas" w:cs="Consolas"/>
          <w:color w:val="808080"/>
          <w:sz w:val="19"/>
          <w:szCs w:val="19"/>
          <w:lang w:val="tr-TR"/>
        </w:rPr>
        <w:t>.</w:t>
      </w:r>
      <w:r>
        <w:rPr>
          <w:rFonts w:ascii="Consolas" w:hAnsi="Consolas" w:cs="Consolas"/>
          <w:color w:val="FF00FF"/>
          <w:sz w:val="19"/>
          <w:szCs w:val="19"/>
          <w:lang w:val="tr-TR"/>
        </w:rPr>
        <w:t>Product</w:t>
      </w:r>
      <w:r>
        <w:rPr>
          <w:rFonts w:ascii="Consolas" w:hAnsi="Consolas" w:cs="Consolas"/>
          <w:color w:val="808080"/>
          <w:sz w:val="19"/>
          <w:szCs w:val="19"/>
          <w:lang w:val="tr-TR"/>
        </w:rPr>
        <w:t>(</w:t>
      </w:r>
      <w:r>
        <w:rPr>
          <w:rFonts w:ascii="Consolas" w:hAnsi="Consolas" w:cs="Consolas"/>
          <w:color w:val="000000"/>
          <w:sz w:val="19"/>
          <w:szCs w:val="19"/>
          <w:lang w:val="tr-TR"/>
        </w:rPr>
        <w:t>ProductSubcategoryID</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proofErr w:type="gramStart"/>
      <w:r>
        <w:rPr>
          <w:rFonts w:ascii="Consolas" w:hAnsi="Consolas" w:cs="Consolas"/>
          <w:color w:val="0000FF"/>
          <w:sz w:val="19"/>
          <w:szCs w:val="19"/>
          <w:lang w:val="tr-TR"/>
        </w:rPr>
        <w:t>INCLUDE</w:t>
      </w:r>
      <w:r>
        <w:rPr>
          <w:rFonts w:ascii="Consolas" w:hAnsi="Consolas" w:cs="Consolas"/>
          <w:color w:val="808080"/>
          <w:sz w:val="19"/>
          <w:szCs w:val="19"/>
          <w:lang w:val="tr-TR"/>
        </w:rPr>
        <w:t>(</w:t>
      </w:r>
      <w:proofErr w:type="gramEnd"/>
      <w:r>
        <w:rPr>
          <w:rFonts w:ascii="Consolas" w:hAnsi="Consolas" w:cs="Consolas"/>
          <w:color w:val="000000"/>
          <w:sz w:val="19"/>
          <w:szCs w:val="19"/>
          <w:lang w:val="tr-TR"/>
        </w:rPr>
        <w:t>Color</w:t>
      </w:r>
      <w:r>
        <w:rPr>
          <w:rFonts w:ascii="Consolas" w:hAnsi="Consolas" w:cs="Consolas"/>
          <w:color w:val="808080"/>
          <w:sz w:val="19"/>
          <w:szCs w:val="19"/>
          <w:lang w:val="tr-TR"/>
        </w:rPr>
        <w:t>,</w:t>
      </w:r>
      <w:r>
        <w:rPr>
          <w:rFonts w:ascii="Consolas" w:hAnsi="Consolas" w:cs="Consolas"/>
          <w:color w:val="000000"/>
          <w:sz w:val="19"/>
          <w:szCs w:val="19"/>
          <w:lang w:val="tr-TR"/>
        </w:rPr>
        <w:t xml:space="preserve"> MakeFlag</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proofErr w:type="gramStart"/>
      <w:r>
        <w:rPr>
          <w:rFonts w:ascii="Consolas" w:hAnsi="Consolas" w:cs="Consolas"/>
          <w:color w:val="000000"/>
          <w:sz w:val="19"/>
          <w:szCs w:val="19"/>
          <w:lang w:val="tr-TR"/>
        </w:rPr>
        <w:t>FinishedGoodsFlag</w:t>
      </w:r>
      <w:r>
        <w:rPr>
          <w:rFonts w:ascii="Consolas" w:hAnsi="Consolas" w:cs="Consolas"/>
          <w:color w:val="808080"/>
          <w:sz w:val="19"/>
          <w:szCs w:val="19"/>
          <w:lang w:val="tr-TR"/>
        </w:rPr>
        <w:t>)</w:t>
      </w:r>
      <w:r>
        <w:rPr>
          <w:rFonts w:ascii="Consolas" w:hAnsi="Consolas" w:cs="Consolas"/>
          <w:color w:val="0000FF"/>
          <w:sz w:val="19"/>
          <w:szCs w:val="19"/>
          <w:lang w:val="tr-TR"/>
        </w:rPr>
        <w:t>WHERE</w:t>
      </w:r>
      <w:proofErr w:type="gramEnd"/>
      <w:r>
        <w:rPr>
          <w:rFonts w:ascii="Consolas" w:hAnsi="Consolas" w:cs="Consolas"/>
          <w:color w:val="000000"/>
          <w:sz w:val="19"/>
          <w:szCs w:val="19"/>
          <w:lang w:val="tr-TR"/>
        </w:rPr>
        <w:t xml:space="preserve"> Color </w:t>
      </w:r>
      <w:r>
        <w:rPr>
          <w:rFonts w:ascii="Consolas" w:hAnsi="Consolas" w:cs="Consolas"/>
          <w:color w:val="808080"/>
          <w:sz w:val="19"/>
          <w:szCs w:val="19"/>
          <w:lang w:val="tr-TR"/>
        </w:rPr>
        <w:t>IN</w:t>
      </w:r>
      <w:r>
        <w:rPr>
          <w:rFonts w:ascii="Consolas" w:hAnsi="Consolas" w:cs="Consolas"/>
          <w:color w:val="0000FF"/>
          <w:sz w:val="19"/>
          <w:szCs w:val="19"/>
          <w:lang w:val="tr-TR"/>
        </w:rPr>
        <w:t xml:space="preserve"> </w:t>
      </w:r>
      <w:r>
        <w:rPr>
          <w:rFonts w:ascii="Consolas" w:hAnsi="Consolas" w:cs="Consolas"/>
          <w:color w:val="808080"/>
          <w:sz w:val="19"/>
          <w:szCs w:val="19"/>
          <w:lang w:val="tr-TR"/>
        </w:rPr>
        <w:t>(</w:t>
      </w:r>
      <w:r>
        <w:rPr>
          <w:rFonts w:ascii="Consolas" w:hAnsi="Consolas" w:cs="Consolas"/>
          <w:color w:val="FF0000"/>
          <w:sz w:val="19"/>
          <w:szCs w:val="19"/>
          <w:lang w:val="tr-TR"/>
        </w:rPr>
        <w:t>'Black'</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r>
        <w:rPr>
          <w:rFonts w:ascii="Consolas" w:hAnsi="Consolas" w:cs="Consolas"/>
          <w:color w:val="FF0000"/>
          <w:sz w:val="19"/>
          <w:szCs w:val="19"/>
          <w:lang w:val="tr-TR"/>
        </w:rPr>
        <w:t>'Yellow'</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r>
        <w:rPr>
          <w:rFonts w:ascii="Consolas" w:hAnsi="Consolas" w:cs="Consolas"/>
          <w:color w:val="808080"/>
          <w:sz w:val="19"/>
          <w:szCs w:val="19"/>
          <w:lang w:val="tr-TR"/>
        </w:rPr>
        <w:t>AND</w:t>
      </w:r>
      <w:r>
        <w:rPr>
          <w:rFonts w:ascii="Consolas" w:hAnsi="Consolas" w:cs="Consolas"/>
          <w:color w:val="000000"/>
          <w:sz w:val="19"/>
          <w:szCs w:val="19"/>
          <w:lang w:val="tr-TR"/>
        </w:rPr>
        <w:t xml:space="preserve"> FinishedGoodsFlag </w:t>
      </w:r>
      <w:r>
        <w:rPr>
          <w:rFonts w:ascii="Consolas" w:hAnsi="Consolas" w:cs="Consolas"/>
          <w:color w:val="808080"/>
          <w:sz w:val="19"/>
          <w:szCs w:val="19"/>
          <w:lang w:val="tr-TR"/>
        </w:rPr>
        <w:t>=</w:t>
      </w:r>
      <w:r>
        <w:rPr>
          <w:rFonts w:ascii="Consolas" w:hAnsi="Consolas" w:cs="Consolas"/>
          <w:color w:val="000000"/>
          <w:sz w:val="19"/>
          <w:szCs w:val="19"/>
          <w:lang w:val="tr-TR"/>
        </w:rPr>
        <w:t xml:space="preserve"> 1</w:t>
      </w:r>
      <w:r>
        <w:rPr>
          <w:rFonts w:ascii="Consolas" w:hAnsi="Consolas" w:cs="Consolas"/>
          <w:color w:val="808080"/>
          <w:sz w:val="19"/>
          <w:szCs w:val="19"/>
          <w:lang w:val="tr-TR"/>
        </w:rPr>
        <w:t>;</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FF"/>
          <w:sz w:val="19"/>
          <w:szCs w:val="19"/>
          <w:lang w:val="tr-TR"/>
        </w:rPr>
        <w:t>CREATE</w:t>
      </w:r>
      <w:r>
        <w:rPr>
          <w:rFonts w:ascii="Consolas" w:hAnsi="Consolas" w:cs="Consolas"/>
          <w:color w:val="000000"/>
          <w:sz w:val="19"/>
          <w:szCs w:val="19"/>
          <w:lang w:val="tr-TR"/>
        </w:rPr>
        <w:t xml:space="preserve"> </w:t>
      </w:r>
      <w:r>
        <w:rPr>
          <w:rFonts w:ascii="Consolas" w:hAnsi="Consolas" w:cs="Consolas"/>
          <w:color w:val="0000FF"/>
          <w:sz w:val="19"/>
          <w:szCs w:val="19"/>
          <w:lang w:val="tr-TR"/>
        </w:rPr>
        <w:t>INDEX</w:t>
      </w:r>
      <w:r>
        <w:rPr>
          <w:rFonts w:ascii="Consolas" w:hAnsi="Consolas" w:cs="Consolas"/>
          <w:color w:val="000000"/>
          <w:sz w:val="19"/>
          <w:szCs w:val="19"/>
          <w:lang w:val="tr-TR"/>
        </w:rPr>
        <w:t xml:space="preserve"> IX_ProductSubcategory_ProductCategoryID_INC_SubcategoryID </w:t>
      </w:r>
      <w:r>
        <w:rPr>
          <w:rFonts w:ascii="Consolas" w:hAnsi="Consolas" w:cs="Consolas"/>
          <w:color w:val="0000FF"/>
          <w:sz w:val="19"/>
          <w:szCs w:val="19"/>
          <w:lang w:val="tr-TR"/>
        </w:rPr>
        <w:t>ON</w:t>
      </w:r>
      <w:r>
        <w:rPr>
          <w:rFonts w:ascii="Consolas" w:hAnsi="Consolas" w:cs="Consolas"/>
          <w:color w:val="000000"/>
          <w:sz w:val="19"/>
          <w:szCs w:val="19"/>
          <w:lang w:val="tr-TR"/>
        </w:rPr>
        <w:t xml:space="preserve"> Production</w:t>
      </w:r>
      <w:r>
        <w:rPr>
          <w:rFonts w:ascii="Consolas" w:hAnsi="Consolas" w:cs="Consolas"/>
          <w:color w:val="808080"/>
          <w:sz w:val="19"/>
          <w:szCs w:val="19"/>
          <w:lang w:val="tr-TR"/>
        </w:rPr>
        <w:t>.</w:t>
      </w:r>
      <w:r>
        <w:rPr>
          <w:rFonts w:ascii="Consolas" w:hAnsi="Consolas" w:cs="Consolas"/>
          <w:color w:val="000000"/>
          <w:sz w:val="19"/>
          <w:szCs w:val="19"/>
          <w:lang w:val="tr-TR"/>
        </w:rPr>
        <w:t>ProductSubcategory</w:t>
      </w:r>
      <w:r>
        <w:rPr>
          <w:rFonts w:ascii="Consolas" w:hAnsi="Consolas" w:cs="Consolas"/>
          <w:color w:val="808080"/>
          <w:sz w:val="19"/>
          <w:szCs w:val="19"/>
          <w:lang w:val="tr-TR"/>
        </w:rPr>
        <w:t>(</w:t>
      </w:r>
      <w:r>
        <w:rPr>
          <w:rFonts w:ascii="Consolas" w:hAnsi="Consolas" w:cs="Consolas"/>
          <w:color w:val="000000"/>
          <w:sz w:val="19"/>
          <w:szCs w:val="19"/>
          <w:lang w:val="tr-TR"/>
        </w:rPr>
        <w:t>ProductCategoryID</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r>
        <w:rPr>
          <w:rFonts w:ascii="Consolas" w:hAnsi="Consolas" w:cs="Consolas"/>
          <w:color w:val="0000FF"/>
          <w:sz w:val="19"/>
          <w:szCs w:val="19"/>
          <w:lang w:val="tr-TR"/>
        </w:rPr>
        <w:t>INCLUDE</w:t>
      </w:r>
      <w:r>
        <w:rPr>
          <w:rFonts w:ascii="Consolas" w:hAnsi="Consolas" w:cs="Consolas"/>
          <w:color w:val="808080"/>
          <w:sz w:val="19"/>
          <w:szCs w:val="19"/>
          <w:lang w:val="tr-TR"/>
        </w:rPr>
        <w:t>(</w:t>
      </w:r>
      <w:r>
        <w:rPr>
          <w:rFonts w:ascii="Consolas" w:hAnsi="Consolas" w:cs="Consolas"/>
          <w:color w:val="000000"/>
          <w:sz w:val="19"/>
          <w:szCs w:val="19"/>
          <w:lang w:val="tr-TR"/>
        </w:rPr>
        <w:t>ProductSubcategoryID</w:t>
      </w:r>
      <w:r>
        <w:rPr>
          <w:rFonts w:ascii="Consolas" w:hAnsi="Consolas" w:cs="Consolas"/>
          <w:color w:val="808080"/>
          <w:sz w:val="19"/>
          <w:szCs w:val="19"/>
          <w:lang w:val="tr-TR"/>
        </w:rPr>
        <w:t>);</w:t>
      </w:r>
    </w:p>
    <w:p w:rsidR="00450447" w:rsidRDefault="00450447" w:rsidP="00450447">
      <w:pPr>
        <w:autoSpaceDE w:val="0"/>
        <w:autoSpaceDN w:val="0"/>
        <w:adjustRightInd w:val="0"/>
        <w:spacing w:after="0" w:line="240" w:lineRule="auto"/>
        <w:rPr>
          <w:rFonts w:ascii="Consolas" w:hAnsi="Consolas" w:cs="Consolas"/>
          <w:color w:val="808080"/>
          <w:sz w:val="19"/>
          <w:szCs w:val="19"/>
          <w:lang w:val="tr-TR"/>
        </w:rPr>
      </w:pPr>
      <w:r>
        <w:rPr>
          <w:rFonts w:ascii="Consolas" w:hAnsi="Consolas" w:cs="Consolas"/>
          <w:color w:val="0000FF"/>
          <w:sz w:val="19"/>
          <w:szCs w:val="19"/>
          <w:lang w:val="tr-TR"/>
        </w:rPr>
        <w:t>CREATE</w:t>
      </w:r>
      <w:r>
        <w:rPr>
          <w:rFonts w:ascii="Consolas" w:hAnsi="Consolas" w:cs="Consolas"/>
          <w:color w:val="000000"/>
          <w:sz w:val="19"/>
          <w:szCs w:val="19"/>
          <w:lang w:val="tr-TR"/>
        </w:rPr>
        <w:t xml:space="preserve"> </w:t>
      </w:r>
      <w:r>
        <w:rPr>
          <w:rFonts w:ascii="Consolas" w:hAnsi="Consolas" w:cs="Consolas"/>
          <w:color w:val="0000FF"/>
          <w:sz w:val="19"/>
          <w:szCs w:val="19"/>
          <w:lang w:val="tr-TR"/>
        </w:rPr>
        <w:t>INDEX</w:t>
      </w:r>
      <w:r>
        <w:rPr>
          <w:rFonts w:ascii="Consolas" w:hAnsi="Consolas" w:cs="Consolas"/>
          <w:color w:val="000000"/>
          <w:sz w:val="19"/>
          <w:szCs w:val="19"/>
          <w:lang w:val="tr-TR"/>
        </w:rPr>
        <w:t xml:space="preserve"> IX_ProductCategory_ProductCategoryID_INC_Name </w:t>
      </w:r>
      <w:r>
        <w:rPr>
          <w:rFonts w:ascii="Consolas" w:hAnsi="Consolas" w:cs="Consolas"/>
          <w:color w:val="0000FF"/>
          <w:sz w:val="19"/>
          <w:szCs w:val="19"/>
          <w:lang w:val="tr-TR"/>
        </w:rPr>
        <w:t>ON</w:t>
      </w:r>
      <w:r>
        <w:rPr>
          <w:rFonts w:ascii="Consolas" w:hAnsi="Consolas" w:cs="Consolas"/>
          <w:color w:val="000000"/>
          <w:sz w:val="19"/>
          <w:szCs w:val="19"/>
          <w:lang w:val="tr-TR"/>
        </w:rPr>
        <w:t xml:space="preserve"> Production</w:t>
      </w:r>
      <w:r>
        <w:rPr>
          <w:rFonts w:ascii="Consolas" w:hAnsi="Consolas" w:cs="Consolas"/>
          <w:color w:val="808080"/>
          <w:sz w:val="19"/>
          <w:szCs w:val="19"/>
          <w:lang w:val="tr-TR"/>
        </w:rPr>
        <w:t>.</w:t>
      </w:r>
      <w:r>
        <w:rPr>
          <w:rFonts w:ascii="Consolas" w:hAnsi="Consolas" w:cs="Consolas"/>
          <w:color w:val="000000"/>
          <w:sz w:val="19"/>
          <w:szCs w:val="19"/>
          <w:lang w:val="tr-TR"/>
        </w:rPr>
        <w:t>ProductCategory</w:t>
      </w:r>
      <w:r>
        <w:rPr>
          <w:rFonts w:ascii="Consolas" w:hAnsi="Consolas" w:cs="Consolas"/>
          <w:color w:val="808080"/>
          <w:sz w:val="19"/>
          <w:szCs w:val="19"/>
          <w:lang w:val="tr-TR"/>
        </w:rPr>
        <w:t>(</w:t>
      </w:r>
      <w:r>
        <w:rPr>
          <w:rFonts w:ascii="Consolas" w:hAnsi="Consolas" w:cs="Consolas"/>
          <w:color w:val="000000"/>
          <w:sz w:val="19"/>
          <w:szCs w:val="19"/>
          <w:lang w:val="tr-TR"/>
        </w:rPr>
        <w:t>ProductCategoryID</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r>
        <w:rPr>
          <w:rFonts w:ascii="Consolas" w:hAnsi="Consolas" w:cs="Consolas"/>
          <w:color w:val="0000FF"/>
          <w:sz w:val="19"/>
          <w:szCs w:val="19"/>
          <w:lang w:val="tr-TR"/>
        </w:rPr>
        <w:t>INCLUDE</w:t>
      </w:r>
      <w:r>
        <w:rPr>
          <w:rFonts w:ascii="Consolas" w:hAnsi="Consolas" w:cs="Consolas"/>
          <w:color w:val="808080"/>
          <w:sz w:val="19"/>
          <w:szCs w:val="19"/>
          <w:lang w:val="tr-TR"/>
        </w:rPr>
        <w:t>(</w:t>
      </w:r>
      <w:r>
        <w:rPr>
          <w:rFonts w:ascii="Consolas" w:hAnsi="Consolas" w:cs="Consolas"/>
          <w:color w:val="0000FF"/>
          <w:sz w:val="19"/>
          <w:szCs w:val="19"/>
          <w:lang w:val="tr-TR"/>
        </w:rPr>
        <w:t>Name</w:t>
      </w:r>
      <w:r>
        <w:rPr>
          <w:rFonts w:ascii="Consolas" w:hAnsi="Consolas" w:cs="Consolas"/>
          <w:color w:val="808080"/>
          <w:sz w:val="19"/>
          <w:szCs w:val="19"/>
          <w:lang w:val="tr-TR"/>
        </w:rPr>
        <w:t>);</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p>
    <w:p w:rsidR="00450447" w:rsidRPr="00450447" w:rsidRDefault="00450447" w:rsidP="00450447">
      <w:pPr>
        <w:pStyle w:val="Balk3"/>
        <w:rPr>
          <w:b/>
          <w:bCs/>
          <w:color w:val="auto"/>
          <w:lang w:val="tr-TR"/>
        </w:rPr>
      </w:pPr>
      <w:bookmarkStart w:id="21" w:name="_Toc198582096"/>
      <w:r w:rsidRPr="00450447">
        <w:rPr>
          <w:b/>
          <w:bCs/>
          <w:color w:val="auto"/>
          <w:lang w:val="tr-TR"/>
        </w:rPr>
        <w:t xml:space="preserve">QUERY </w:t>
      </w:r>
      <w:r>
        <w:rPr>
          <w:b/>
          <w:bCs/>
          <w:color w:val="auto"/>
          <w:lang w:val="tr-TR"/>
        </w:rPr>
        <w:t>3</w:t>
      </w:r>
      <w:bookmarkEnd w:id="21"/>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FF"/>
          <w:sz w:val="19"/>
          <w:szCs w:val="19"/>
          <w:lang w:val="tr-TR"/>
        </w:rPr>
        <w:t>CREATE</w:t>
      </w:r>
      <w:r>
        <w:rPr>
          <w:rFonts w:ascii="Consolas" w:hAnsi="Consolas" w:cs="Consolas"/>
          <w:color w:val="000000"/>
          <w:sz w:val="19"/>
          <w:szCs w:val="19"/>
          <w:lang w:val="tr-TR"/>
        </w:rPr>
        <w:t xml:space="preserve"> </w:t>
      </w:r>
      <w:r>
        <w:rPr>
          <w:rFonts w:ascii="Consolas" w:hAnsi="Consolas" w:cs="Consolas"/>
          <w:color w:val="0000FF"/>
          <w:sz w:val="19"/>
          <w:szCs w:val="19"/>
          <w:lang w:val="tr-TR"/>
        </w:rPr>
        <w:t>INDEX</w:t>
      </w:r>
      <w:r>
        <w:rPr>
          <w:rFonts w:ascii="Consolas" w:hAnsi="Consolas" w:cs="Consolas"/>
          <w:color w:val="000000"/>
          <w:sz w:val="19"/>
          <w:szCs w:val="19"/>
          <w:lang w:val="tr-TR"/>
        </w:rPr>
        <w:t xml:space="preserve"> IX_SalesOrderHeader_OrderDate_OnlineFlag_CustomerID </w:t>
      </w:r>
      <w:r>
        <w:rPr>
          <w:rFonts w:ascii="Consolas" w:hAnsi="Consolas" w:cs="Consolas"/>
          <w:color w:val="0000FF"/>
          <w:sz w:val="19"/>
          <w:szCs w:val="19"/>
          <w:lang w:val="tr-TR"/>
        </w:rPr>
        <w:t>ON</w:t>
      </w:r>
      <w:r>
        <w:rPr>
          <w:rFonts w:ascii="Consolas" w:hAnsi="Consolas" w:cs="Consolas"/>
          <w:color w:val="000000"/>
          <w:sz w:val="19"/>
          <w:szCs w:val="19"/>
          <w:lang w:val="tr-TR"/>
        </w:rPr>
        <w:t xml:space="preserve"> Sales</w:t>
      </w:r>
      <w:r>
        <w:rPr>
          <w:rFonts w:ascii="Consolas" w:hAnsi="Consolas" w:cs="Consolas"/>
          <w:color w:val="808080"/>
          <w:sz w:val="19"/>
          <w:szCs w:val="19"/>
          <w:lang w:val="tr-TR"/>
        </w:rPr>
        <w:t>.</w:t>
      </w:r>
      <w:r>
        <w:rPr>
          <w:rFonts w:ascii="Consolas" w:hAnsi="Consolas" w:cs="Consolas"/>
          <w:color w:val="000000"/>
          <w:sz w:val="19"/>
          <w:szCs w:val="19"/>
          <w:lang w:val="tr-TR"/>
        </w:rPr>
        <w:t>SalesOrderHeader</w:t>
      </w:r>
      <w:r>
        <w:rPr>
          <w:rFonts w:ascii="Consolas" w:hAnsi="Consolas" w:cs="Consolas"/>
          <w:color w:val="808080"/>
          <w:sz w:val="19"/>
          <w:szCs w:val="19"/>
          <w:lang w:val="tr-TR"/>
        </w:rPr>
        <w:t>(</w:t>
      </w:r>
      <w:r>
        <w:rPr>
          <w:rFonts w:ascii="Consolas" w:hAnsi="Consolas" w:cs="Consolas"/>
          <w:color w:val="000000"/>
          <w:sz w:val="19"/>
          <w:szCs w:val="19"/>
          <w:lang w:val="tr-TR"/>
        </w:rPr>
        <w:t>OrderDate</w:t>
      </w:r>
      <w:r>
        <w:rPr>
          <w:rFonts w:ascii="Consolas" w:hAnsi="Consolas" w:cs="Consolas"/>
          <w:color w:val="808080"/>
          <w:sz w:val="19"/>
          <w:szCs w:val="19"/>
          <w:lang w:val="tr-TR"/>
        </w:rPr>
        <w:t>,</w:t>
      </w:r>
      <w:r>
        <w:rPr>
          <w:rFonts w:ascii="Consolas" w:hAnsi="Consolas" w:cs="Consolas"/>
          <w:color w:val="000000"/>
          <w:sz w:val="19"/>
          <w:szCs w:val="19"/>
          <w:lang w:val="tr-TR"/>
        </w:rPr>
        <w:t xml:space="preserve"> OnlineOrderFlag</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proofErr w:type="gramStart"/>
      <w:r>
        <w:rPr>
          <w:rFonts w:ascii="Consolas" w:hAnsi="Consolas" w:cs="Consolas"/>
          <w:color w:val="0000FF"/>
          <w:sz w:val="19"/>
          <w:szCs w:val="19"/>
          <w:lang w:val="tr-TR"/>
        </w:rPr>
        <w:t>INCLUDE</w:t>
      </w:r>
      <w:r>
        <w:rPr>
          <w:rFonts w:ascii="Consolas" w:hAnsi="Consolas" w:cs="Consolas"/>
          <w:color w:val="808080"/>
          <w:sz w:val="19"/>
          <w:szCs w:val="19"/>
          <w:lang w:val="tr-TR"/>
        </w:rPr>
        <w:t>(</w:t>
      </w:r>
      <w:proofErr w:type="gramEnd"/>
      <w:r>
        <w:rPr>
          <w:rFonts w:ascii="Consolas" w:hAnsi="Consolas" w:cs="Consolas"/>
          <w:color w:val="000000"/>
          <w:sz w:val="19"/>
          <w:szCs w:val="19"/>
          <w:lang w:val="tr-TR"/>
        </w:rPr>
        <w:t>CustomerID</w:t>
      </w:r>
      <w:r>
        <w:rPr>
          <w:rFonts w:ascii="Consolas" w:hAnsi="Consolas" w:cs="Consolas"/>
          <w:color w:val="808080"/>
          <w:sz w:val="19"/>
          <w:szCs w:val="19"/>
          <w:lang w:val="tr-TR"/>
        </w:rPr>
        <w:t>,</w:t>
      </w:r>
      <w:r>
        <w:rPr>
          <w:rFonts w:ascii="Consolas" w:hAnsi="Consolas" w:cs="Consolas"/>
          <w:color w:val="000000"/>
          <w:sz w:val="19"/>
          <w:szCs w:val="19"/>
          <w:lang w:val="tr-TR"/>
        </w:rPr>
        <w:t xml:space="preserve"> SalesOrderID</w:t>
      </w:r>
      <w:r>
        <w:rPr>
          <w:rFonts w:ascii="Consolas" w:hAnsi="Consolas" w:cs="Consolas"/>
          <w:color w:val="808080"/>
          <w:sz w:val="19"/>
          <w:szCs w:val="19"/>
          <w:lang w:val="tr-TR"/>
        </w:rPr>
        <w:t>);</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FF"/>
          <w:sz w:val="19"/>
          <w:szCs w:val="19"/>
          <w:lang w:val="tr-TR"/>
        </w:rPr>
        <w:t>CREATE</w:t>
      </w:r>
      <w:r>
        <w:rPr>
          <w:rFonts w:ascii="Consolas" w:hAnsi="Consolas" w:cs="Consolas"/>
          <w:color w:val="000000"/>
          <w:sz w:val="19"/>
          <w:szCs w:val="19"/>
          <w:lang w:val="tr-TR"/>
        </w:rPr>
        <w:t xml:space="preserve"> </w:t>
      </w:r>
      <w:r>
        <w:rPr>
          <w:rFonts w:ascii="Consolas" w:hAnsi="Consolas" w:cs="Consolas"/>
          <w:color w:val="0000FF"/>
          <w:sz w:val="19"/>
          <w:szCs w:val="19"/>
          <w:lang w:val="tr-TR"/>
        </w:rPr>
        <w:t>INDEX</w:t>
      </w:r>
      <w:r>
        <w:rPr>
          <w:rFonts w:ascii="Consolas" w:hAnsi="Consolas" w:cs="Consolas"/>
          <w:color w:val="000000"/>
          <w:sz w:val="19"/>
          <w:szCs w:val="19"/>
          <w:lang w:val="tr-TR"/>
        </w:rPr>
        <w:t xml:space="preserve"> IX_Customer_StoreID </w:t>
      </w:r>
      <w:r>
        <w:rPr>
          <w:rFonts w:ascii="Consolas" w:hAnsi="Consolas" w:cs="Consolas"/>
          <w:color w:val="0000FF"/>
          <w:sz w:val="19"/>
          <w:szCs w:val="19"/>
          <w:lang w:val="tr-TR"/>
        </w:rPr>
        <w:t>ON</w:t>
      </w:r>
      <w:r>
        <w:rPr>
          <w:rFonts w:ascii="Consolas" w:hAnsi="Consolas" w:cs="Consolas"/>
          <w:color w:val="000000"/>
          <w:sz w:val="19"/>
          <w:szCs w:val="19"/>
          <w:lang w:val="tr-TR"/>
        </w:rPr>
        <w:t xml:space="preserve"> Sales</w:t>
      </w:r>
      <w:r>
        <w:rPr>
          <w:rFonts w:ascii="Consolas" w:hAnsi="Consolas" w:cs="Consolas"/>
          <w:color w:val="808080"/>
          <w:sz w:val="19"/>
          <w:szCs w:val="19"/>
          <w:lang w:val="tr-TR"/>
        </w:rPr>
        <w:t>.</w:t>
      </w:r>
      <w:r>
        <w:rPr>
          <w:rFonts w:ascii="Consolas" w:hAnsi="Consolas" w:cs="Consolas"/>
          <w:color w:val="000000"/>
          <w:sz w:val="19"/>
          <w:szCs w:val="19"/>
          <w:lang w:val="tr-TR"/>
        </w:rPr>
        <w:t>Customer</w:t>
      </w:r>
      <w:r>
        <w:rPr>
          <w:rFonts w:ascii="Consolas" w:hAnsi="Consolas" w:cs="Consolas"/>
          <w:color w:val="808080"/>
          <w:sz w:val="19"/>
          <w:szCs w:val="19"/>
          <w:lang w:val="tr-TR"/>
        </w:rPr>
        <w:t>(</w:t>
      </w:r>
      <w:r>
        <w:rPr>
          <w:rFonts w:ascii="Consolas" w:hAnsi="Consolas" w:cs="Consolas"/>
          <w:color w:val="000000"/>
          <w:sz w:val="19"/>
          <w:szCs w:val="19"/>
          <w:lang w:val="tr-TR"/>
        </w:rPr>
        <w:t>StoreID</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r>
        <w:rPr>
          <w:rFonts w:ascii="Consolas" w:hAnsi="Consolas" w:cs="Consolas"/>
          <w:color w:val="0000FF"/>
          <w:sz w:val="19"/>
          <w:szCs w:val="19"/>
          <w:lang w:val="tr-TR"/>
        </w:rPr>
        <w:t>INCLUDE</w:t>
      </w:r>
      <w:r>
        <w:rPr>
          <w:rFonts w:ascii="Consolas" w:hAnsi="Consolas" w:cs="Consolas"/>
          <w:color w:val="808080"/>
          <w:sz w:val="19"/>
          <w:szCs w:val="19"/>
          <w:lang w:val="tr-TR"/>
        </w:rPr>
        <w:t>(</w:t>
      </w:r>
      <w:r>
        <w:rPr>
          <w:rFonts w:ascii="Consolas" w:hAnsi="Consolas" w:cs="Consolas"/>
          <w:color w:val="000000"/>
          <w:sz w:val="19"/>
          <w:szCs w:val="19"/>
          <w:lang w:val="tr-TR"/>
        </w:rPr>
        <w:t>CustomerID</w:t>
      </w:r>
      <w:r>
        <w:rPr>
          <w:rFonts w:ascii="Consolas" w:hAnsi="Consolas" w:cs="Consolas"/>
          <w:color w:val="808080"/>
          <w:sz w:val="19"/>
          <w:szCs w:val="19"/>
          <w:lang w:val="tr-TR"/>
        </w:rPr>
        <w:t>);</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FF"/>
          <w:sz w:val="19"/>
          <w:szCs w:val="19"/>
          <w:lang w:val="tr-TR"/>
        </w:rPr>
        <w:t>CREATE</w:t>
      </w:r>
      <w:r>
        <w:rPr>
          <w:rFonts w:ascii="Consolas" w:hAnsi="Consolas" w:cs="Consolas"/>
          <w:color w:val="000000"/>
          <w:sz w:val="19"/>
          <w:szCs w:val="19"/>
          <w:lang w:val="tr-TR"/>
        </w:rPr>
        <w:t xml:space="preserve"> </w:t>
      </w:r>
      <w:r>
        <w:rPr>
          <w:rFonts w:ascii="Consolas" w:hAnsi="Consolas" w:cs="Consolas"/>
          <w:color w:val="0000FF"/>
          <w:sz w:val="19"/>
          <w:szCs w:val="19"/>
          <w:lang w:val="tr-TR"/>
        </w:rPr>
        <w:t>INDEX</w:t>
      </w:r>
      <w:r>
        <w:rPr>
          <w:rFonts w:ascii="Consolas" w:hAnsi="Consolas" w:cs="Consolas"/>
          <w:color w:val="000000"/>
          <w:sz w:val="19"/>
          <w:szCs w:val="19"/>
          <w:lang w:val="tr-TR"/>
        </w:rPr>
        <w:t xml:space="preserve"> IX_Store_BusinessEntityID </w:t>
      </w:r>
      <w:r>
        <w:rPr>
          <w:rFonts w:ascii="Consolas" w:hAnsi="Consolas" w:cs="Consolas"/>
          <w:color w:val="0000FF"/>
          <w:sz w:val="19"/>
          <w:szCs w:val="19"/>
          <w:lang w:val="tr-TR"/>
        </w:rPr>
        <w:t>ON</w:t>
      </w:r>
      <w:r>
        <w:rPr>
          <w:rFonts w:ascii="Consolas" w:hAnsi="Consolas" w:cs="Consolas"/>
          <w:color w:val="000000"/>
          <w:sz w:val="19"/>
          <w:szCs w:val="19"/>
          <w:lang w:val="tr-TR"/>
        </w:rPr>
        <w:t xml:space="preserve"> Sales</w:t>
      </w:r>
      <w:r>
        <w:rPr>
          <w:rFonts w:ascii="Consolas" w:hAnsi="Consolas" w:cs="Consolas"/>
          <w:color w:val="808080"/>
          <w:sz w:val="19"/>
          <w:szCs w:val="19"/>
          <w:lang w:val="tr-TR"/>
        </w:rPr>
        <w:t>.</w:t>
      </w:r>
      <w:r>
        <w:rPr>
          <w:rFonts w:ascii="Consolas" w:hAnsi="Consolas" w:cs="Consolas"/>
          <w:color w:val="000000"/>
          <w:sz w:val="19"/>
          <w:szCs w:val="19"/>
          <w:lang w:val="tr-TR"/>
        </w:rPr>
        <w:t>Store</w:t>
      </w:r>
      <w:r>
        <w:rPr>
          <w:rFonts w:ascii="Consolas" w:hAnsi="Consolas" w:cs="Consolas"/>
          <w:color w:val="808080"/>
          <w:sz w:val="19"/>
          <w:szCs w:val="19"/>
          <w:lang w:val="tr-TR"/>
        </w:rPr>
        <w:t>(</w:t>
      </w:r>
      <w:r>
        <w:rPr>
          <w:rFonts w:ascii="Consolas" w:hAnsi="Consolas" w:cs="Consolas"/>
          <w:color w:val="000000"/>
          <w:sz w:val="19"/>
          <w:szCs w:val="19"/>
          <w:lang w:val="tr-TR"/>
        </w:rPr>
        <w:t>BusinessEntityID</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r>
        <w:rPr>
          <w:rFonts w:ascii="Consolas" w:hAnsi="Consolas" w:cs="Consolas"/>
          <w:color w:val="0000FF"/>
          <w:sz w:val="19"/>
          <w:szCs w:val="19"/>
          <w:lang w:val="tr-TR"/>
        </w:rPr>
        <w:t>INCLUDE</w:t>
      </w:r>
      <w:r>
        <w:rPr>
          <w:rFonts w:ascii="Consolas" w:hAnsi="Consolas" w:cs="Consolas"/>
          <w:color w:val="808080"/>
          <w:sz w:val="19"/>
          <w:szCs w:val="19"/>
          <w:lang w:val="tr-TR"/>
        </w:rPr>
        <w:t>(</w:t>
      </w:r>
      <w:r>
        <w:rPr>
          <w:rFonts w:ascii="Consolas" w:hAnsi="Consolas" w:cs="Consolas"/>
          <w:color w:val="0000FF"/>
          <w:sz w:val="19"/>
          <w:szCs w:val="19"/>
          <w:lang w:val="tr-TR"/>
        </w:rPr>
        <w:t>Name</w:t>
      </w:r>
      <w:r>
        <w:rPr>
          <w:rFonts w:ascii="Consolas" w:hAnsi="Consolas" w:cs="Consolas"/>
          <w:color w:val="808080"/>
          <w:sz w:val="19"/>
          <w:szCs w:val="19"/>
          <w:lang w:val="tr-TR"/>
        </w:rPr>
        <w:t>);</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FF"/>
          <w:sz w:val="19"/>
          <w:szCs w:val="19"/>
          <w:lang w:val="tr-TR"/>
        </w:rPr>
        <w:t>CREATE</w:t>
      </w:r>
      <w:r>
        <w:rPr>
          <w:rFonts w:ascii="Consolas" w:hAnsi="Consolas" w:cs="Consolas"/>
          <w:color w:val="000000"/>
          <w:sz w:val="19"/>
          <w:szCs w:val="19"/>
          <w:lang w:val="tr-TR"/>
        </w:rPr>
        <w:t xml:space="preserve"> </w:t>
      </w:r>
      <w:r>
        <w:rPr>
          <w:rFonts w:ascii="Consolas" w:hAnsi="Consolas" w:cs="Consolas"/>
          <w:color w:val="0000FF"/>
          <w:sz w:val="19"/>
          <w:szCs w:val="19"/>
          <w:lang w:val="tr-TR"/>
        </w:rPr>
        <w:t>INDEX</w:t>
      </w:r>
      <w:r>
        <w:rPr>
          <w:rFonts w:ascii="Consolas" w:hAnsi="Consolas" w:cs="Consolas"/>
          <w:color w:val="000000"/>
          <w:sz w:val="19"/>
          <w:szCs w:val="19"/>
          <w:lang w:val="tr-TR"/>
        </w:rPr>
        <w:t xml:space="preserve"> IX_Product_Color_Flags_Store </w:t>
      </w:r>
      <w:r>
        <w:rPr>
          <w:rFonts w:ascii="Consolas" w:hAnsi="Consolas" w:cs="Consolas"/>
          <w:color w:val="0000FF"/>
          <w:sz w:val="19"/>
          <w:szCs w:val="19"/>
          <w:lang w:val="tr-TR"/>
        </w:rPr>
        <w:t>ON</w:t>
      </w:r>
      <w:r>
        <w:rPr>
          <w:rFonts w:ascii="Consolas" w:hAnsi="Consolas" w:cs="Consolas"/>
          <w:color w:val="000000"/>
          <w:sz w:val="19"/>
          <w:szCs w:val="19"/>
          <w:lang w:val="tr-TR"/>
        </w:rPr>
        <w:t xml:space="preserve"> Production</w:t>
      </w:r>
      <w:r>
        <w:rPr>
          <w:rFonts w:ascii="Consolas" w:hAnsi="Consolas" w:cs="Consolas"/>
          <w:color w:val="808080"/>
          <w:sz w:val="19"/>
          <w:szCs w:val="19"/>
          <w:lang w:val="tr-TR"/>
        </w:rPr>
        <w:t>.</w:t>
      </w:r>
      <w:r>
        <w:rPr>
          <w:rFonts w:ascii="Consolas" w:hAnsi="Consolas" w:cs="Consolas"/>
          <w:color w:val="FF00FF"/>
          <w:sz w:val="19"/>
          <w:szCs w:val="19"/>
          <w:lang w:val="tr-TR"/>
        </w:rPr>
        <w:t>Product</w:t>
      </w:r>
      <w:r>
        <w:rPr>
          <w:rFonts w:ascii="Consolas" w:hAnsi="Consolas" w:cs="Consolas"/>
          <w:color w:val="808080"/>
          <w:sz w:val="19"/>
          <w:szCs w:val="19"/>
          <w:lang w:val="tr-TR"/>
        </w:rPr>
        <w:t>(</w:t>
      </w:r>
      <w:r>
        <w:rPr>
          <w:rFonts w:ascii="Consolas" w:hAnsi="Consolas" w:cs="Consolas"/>
          <w:color w:val="000000"/>
          <w:sz w:val="19"/>
          <w:szCs w:val="19"/>
          <w:lang w:val="tr-TR"/>
        </w:rPr>
        <w:t>Color</w:t>
      </w:r>
      <w:r>
        <w:rPr>
          <w:rFonts w:ascii="Consolas" w:hAnsi="Consolas" w:cs="Consolas"/>
          <w:color w:val="808080"/>
          <w:sz w:val="19"/>
          <w:szCs w:val="19"/>
          <w:lang w:val="tr-TR"/>
        </w:rPr>
        <w:t>,</w:t>
      </w:r>
      <w:r>
        <w:rPr>
          <w:rFonts w:ascii="Consolas" w:hAnsi="Consolas" w:cs="Consolas"/>
          <w:color w:val="000000"/>
          <w:sz w:val="19"/>
          <w:szCs w:val="19"/>
          <w:lang w:val="tr-TR"/>
        </w:rPr>
        <w:t xml:space="preserve"> MakeFlag</w:t>
      </w:r>
      <w:r>
        <w:rPr>
          <w:rFonts w:ascii="Consolas" w:hAnsi="Consolas" w:cs="Consolas"/>
          <w:color w:val="808080"/>
          <w:sz w:val="19"/>
          <w:szCs w:val="19"/>
          <w:lang w:val="tr-TR"/>
        </w:rPr>
        <w:t>,</w:t>
      </w:r>
      <w:r>
        <w:rPr>
          <w:rFonts w:ascii="Consolas" w:hAnsi="Consolas" w:cs="Consolas"/>
          <w:color w:val="000000"/>
          <w:sz w:val="19"/>
          <w:szCs w:val="19"/>
          <w:lang w:val="tr-TR"/>
        </w:rPr>
        <w:t xml:space="preserve"> FinishedGoodsFlag</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r>
        <w:rPr>
          <w:rFonts w:ascii="Consolas" w:hAnsi="Consolas" w:cs="Consolas"/>
          <w:color w:val="0000FF"/>
          <w:sz w:val="19"/>
          <w:szCs w:val="19"/>
          <w:lang w:val="tr-TR"/>
        </w:rPr>
        <w:t>INCLUDE</w:t>
      </w:r>
      <w:r>
        <w:rPr>
          <w:rFonts w:ascii="Consolas" w:hAnsi="Consolas" w:cs="Consolas"/>
          <w:color w:val="808080"/>
          <w:sz w:val="19"/>
          <w:szCs w:val="19"/>
          <w:lang w:val="tr-TR"/>
        </w:rPr>
        <w:t>(</w:t>
      </w:r>
      <w:r>
        <w:rPr>
          <w:rFonts w:ascii="Consolas" w:hAnsi="Consolas" w:cs="Consolas"/>
          <w:color w:val="000000"/>
          <w:sz w:val="19"/>
          <w:szCs w:val="19"/>
          <w:lang w:val="tr-TR"/>
        </w:rPr>
        <w:t>ProductSubcategoryID</w:t>
      </w:r>
      <w:r>
        <w:rPr>
          <w:rFonts w:ascii="Consolas" w:hAnsi="Consolas" w:cs="Consolas"/>
          <w:color w:val="808080"/>
          <w:sz w:val="19"/>
          <w:szCs w:val="19"/>
          <w:lang w:val="tr-TR"/>
        </w:rPr>
        <w:t>);</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FF"/>
          <w:sz w:val="19"/>
          <w:szCs w:val="19"/>
          <w:lang w:val="tr-TR"/>
        </w:rPr>
        <w:t>CREATE</w:t>
      </w:r>
      <w:r>
        <w:rPr>
          <w:rFonts w:ascii="Consolas" w:hAnsi="Consolas" w:cs="Consolas"/>
          <w:color w:val="000000"/>
          <w:sz w:val="19"/>
          <w:szCs w:val="19"/>
          <w:lang w:val="tr-TR"/>
        </w:rPr>
        <w:t xml:space="preserve"> </w:t>
      </w:r>
      <w:r>
        <w:rPr>
          <w:rFonts w:ascii="Consolas" w:hAnsi="Consolas" w:cs="Consolas"/>
          <w:color w:val="0000FF"/>
          <w:sz w:val="19"/>
          <w:szCs w:val="19"/>
          <w:lang w:val="tr-TR"/>
        </w:rPr>
        <w:t>INDEX</w:t>
      </w:r>
      <w:r>
        <w:rPr>
          <w:rFonts w:ascii="Consolas" w:hAnsi="Consolas" w:cs="Consolas"/>
          <w:color w:val="000000"/>
          <w:sz w:val="19"/>
          <w:szCs w:val="19"/>
          <w:lang w:val="tr-TR"/>
        </w:rPr>
        <w:t xml:space="preserve"> IX_SalesOrderDetail_ProductID_OrderID_Store </w:t>
      </w:r>
      <w:r>
        <w:rPr>
          <w:rFonts w:ascii="Consolas" w:hAnsi="Consolas" w:cs="Consolas"/>
          <w:color w:val="0000FF"/>
          <w:sz w:val="19"/>
          <w:szCs w:val="19"/>
          <w:lang w:val="tr-TR"/>
        </w:rPr>
        <w:t>ON</w:t>
      </w:r>
      <w:r>
        <w:rPr>
          <w:rFonts w:ascii="Consolas" w:hAnsi="Consolas" w:cs="Consolas"/>
          <w:color w:val="000000"/>
          <w:sz w:val="19"/>
          <w:szCs w:val="19"/>
          <w:lang w:val="tr-TR"/>
        </w:rPr>
        <w:t xml:space="preserve"> Sales</w:t>
      </w:r>
      <w:r>
        <w:rPr>
          <w:rFonts w:ascii="Consolas" w:hAnsi="Consolas" w:cs="Consolas"/>
          <w:color w:val="808080"/>
          <w:sz w:val="19"/>
          <w:szCs w:val="19"/>
          <w:lang w:val="tr-TR"/>
        </w:rPr>
        <w:t>.</w:t>
      </w:r>
      <w:r>
        <w:rPr>
          <w:rFonts w:ascii="Consolas" w:hAnsi="Consolas" w:cs="Consolas"/>
          <w:color w:val="000000"/>
          <w:sz w:val="19"/>
          <w:szCs w:val="19"/>
          <w:lang w:val="tr-TR"/>
        </w:rPr>
        <w:t>SalesOrderDetail</w:t>
      </w:r>
      <w:r>
        <w:rPr>
          <w:rFonts w:ascii="Consolas" w:hAnsi="Consolas" w:cs="Consolas"/>
          <w:color w:val="808080"/>
          <w:sz w:val="19"/>
          <w:szCs w:val="19"/>
          <w:lang w:val="tr-TR"/>
        </w:rPr>
        <w:t>(</w:t>
      </w:r>
      <w:r>
        <w:rPr>
          <w:rFonts w:ascii="Consolas" w:hAnsi="Consolas" w:cs="Consolas"/>
          <w:color w:val="000000"/>
          <w:sz w:val="19"/>
          <w:szCs w:val="19"/>
          <w:lang w:val="tr-TR"/>
        </w:rPr>
        <w:t>ProductID</w:t>
      </w:r>
      <w:r>
        <w:rPr>
          <w:rFonts w:ascii="Consolas" w:hAnsi="Consolas" w:cs="Consolas"/>
          <w:color w:val="808080"/>
          <w:sz w:val="19"/>
          <w:szCs w:val="19"/>
          <w:lang w:val="tr-TR"/>
        </w:rPr>
        <w:t>,</w:t>
      </w:r>
      <w:r>
        <w:rPr>
          <w:rFonts w:ascii="Consolas" w:hAnsi="Consolas" w:cs="Consolas"/>
          <w:color w:val="000000"/>
          <w:sz w:val="19"/>
          <w:szCs w:val="19"/>
          <w:lang w:val="tr-TR"/>
        </w:rPr>
        <w:t xml:space="preserve"> SalesOrderID</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proofErr w:type="gramStart"/>
      <w:r>
        <w:rPr>
          <w:rFonts w:ascii="Consolas" w:hAnsi="Consolas" w:cs="Consolas"/>
          <w:color w:val="0000FF"/>
          <w:sz w:val="19"/>
          <w:szCs w:val="19"/>
          <w:lang w:val="tr-TR"/>
        </w:rPr>
        <w:t>INCLUDE</w:t>
      </w:r>
      <w:r>
        <w:rPr>
          <w:rFonts w:ascii="Consolas" w:hAnsi="Consolas" w:cs="Consolas"/>
          <w:color w:val="808080"/>
          <w:sz w:val="19"/>
          <w:szCs w:val="19"/>
          <w:lang w:val="tr-TR"/>
        </w:rPr>
        <w:t>(</w:t>
      </w:r>
      <w:proofErr w:type="gramEnd"/>
      <w:r>
        <w:rPr>
          <w:rFonts w:ascii="Consolas" w:hAnsi="Consolas" w:cs="Consolas"/>
          <w:color w:val="000000"/>
          <w:sz w:val="19"/>
          <w:szCs w:val="19"/>
          <w:lang w:val="tr-TR"/>
        </w:rPr>
        <w:t>OrderQty</w:t>
      </w:r>
      <w:r>
        <w:rPr>
          <w:rFonts w:ascii="Consolas" w:hAnsi="Consolas" w:cs="Consolas"/>
          <w:color w:val="808080"/>
          <w:sz w:val="19"/>
          <w:szCs w:val="19"/>
          <w:lang w:val="tr-TR"/>
        </w:rPr>
        <w:t>,</w:t>
      </w:r>
      <w:r>
        <w:rPr>
          <w:rFonts w:ascii="Consolas" w:hAnsi="Consolas" w:cs="Consolas"/>
          <w:color w:val="000000"/>
          <w:sz w:val="19"/>
          <w:szCs w:val="19"/>
          <w:lang w:val="tr-TR"/>
        </w:rPr>
        <w:t xml:space="preserve"> LineTotal</w:t>
      </w:r>
      <w:r>
        <w:rPr>
          <w:rFonts w:ascii="Consolas" w:hAnsi="Consolas" w:cs="Consolas"/>
          <w:color w:val="808080"/>
          <w:sz w:val="19"/>
          <w:szCs w:val="19"/>
          <w:lang w:val="tr-TR"/>
        </w:rPr>
        <w:t>);</w:t>
      </w:r>
    </w:p>
    <w:p w:rsidR="00450447" w:rsidRDefault="00450447" w:rsidP="00450447">
      <w:pPr>
        <w:autoSpaceDE w:val="0"/>
        <w:autoSpaceDN w:val="0"/>
        <w:adjustRightInd w:val="0"/>
        <w:spacing w:after="0" w:line="240" w:lineRule="auto"/>
        <w:rPr>
          <w:rFonts w:ascii="Consolas" w:hAnsi="Consolas" w:cs="Consolas"/>
          <w:color w:val="000000"/>
          <w:sz w:val="19"/>
          <w:szCs w:val="19"/>
          <w:lang w:val="tr-TR"/>
        </w:rPr>
      </w:pPr>
      <w:r>
        <w:rPr>
          <w:rFonts w:ascii="Consolas" w:hAnsi="Consolas" w:cs="Consolas"/>
          <w:color w:val="0000FF"/>
          <w:sz w:val="19"/>
          <w:szCs w:val="19"/>
          <w:lang w:val="tr-TR"/>
        </w:rPr>
        <w:t>CREATE</w:t>
      </w:r>
      <w:r>
        <w:rPr>
          <w:rFonts w:ascii="Consolas" w:hAnsi="Consolas" w:cs="Consolas"/>
          <w:color w:val="000000"/>
          <w:sz w:val="19"/>
          <w:szCs w:val="19"/>
          <w:lang w:val="tr-TR"/>
        </w:rPr>
        <w:t xml:space="preserve"> </w:t>
      </w:r>
      <w:r>
        <w:rPr>
          <w:rFonts w:ascii="Consolas" w:hAnsi="Consolas" w:cs="Consolas"/>
          <w:color w:val="0000FF"/>
          <w:sz w:val="19"/>
          <w:szCs w:val="19"/>
          <w:lang w:val="tr-TR"/>
        </w:rPr>
        <w:t>INDEX</w:t>
      </w:r>
      <w:r>
        <w:rPr>
          <w:rFonts w:ascii="Consolas" w:hAnsi="Consolas" w:cs="Consolas"/>
          <w:color w:val="000000"/>
          <w:sz w:val="19"/>
          <w:szCs w:val="19"/>
          <w:lang w:val="tr-TR"/>
        </w:rPr>
        <w:t xml:space="preserve"> IX_ProductCategory_ID_Store </w:t>
      </w:r>
      <w:r>
        <w:rPr>
          <w:rFonts w:ascii="Consolas" w:hAnsi="Consolas" w:cs="Consolas"/>
          <w:color w:val="0000FF"/>
          <w:sz w:val="19"/>
          <w:szCs w:val="19"/>
          <w:lang w:val="tr-TR"/>
        </w:rPr>
        <w:t>ON</w:t>
      </w:r>
      <w:r>
        <w:rPr>
          <w:rFonts w:ascii="Consolas" w:hAnsi="Consolas" w:cs="Consolas"/>
          <w:color w:val="000000"/>
          <w:sz w:val="19"/>
          <w:szCs w:val="19"/>
          <w:lang w:val="tr-TR"/>
        </w:rPr>
        <w:t xml:space="preserve"> Production</w:t>
      </w:r>
      <w:r>
        <w:rPr>
          <w:rFonts w:ascii="Consolas" w:hAnsi="Consolas" w:cs="Consolas"/>
          <w:color w:val="808080"/>
          <w:sz w:val="19"/>
          <w:szCs w:val="19"/>
          <w:lang w:val="tr-TR"/>
        </w:rPr>
        <w:t>.</w:t>
      </w:r>
      <w:r>
        <w:rPr>
          <w:rFonts w:ascii="Consolas" w:hAnsi="Consolas" w:cs="Consolas"/>
          <w:color w:val="000000"/>
          <w:sz w:val="19"/>
          <w:szCs w:val="19"/>
          <w:lang w:val="tr-TR"/>
        </w:rPr>
        <w:t>ProductCategory</w:t>
      </w:r>
      <w:r>
        <w:rPr>
          <w:rFonts w:ascii="Consolas" w:hAnsi="Consolas" w:cs="Consolas"/>
          <w:color w:val="808080"/>
          <w:sz w:val="19"/>
          <w:szCs w:val="19"/>
          <w:lang w:val="tr-TR"/>
        </w:rPr>
        <w:t>(</w:t>
      </w:r>
      <w:r>
        <w:rPr>
          <w:rFonts w:ascii="Consolas" w:hAnsi="Consolas" w:cs="Consolas"/>
          <w:color w:val="000000"/>
          <w:sz w:val="19"/>
          <w:szCs w:val="19"/>
          <w:lang w:val="tr-TR"/>
        </w:rPr>
        <w:t>ProductCategoryID</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r>
        <w:rPr>
          <w:rFonts w:ascii="Consolas" w:hAnsi="Consolas" w:cs="Consolas"/>
          <w:color w:val="0000FF"/>
          <w:sz w:val="19"/>
          <w:szCs w:val="19"/>
          <w:lang w:val="tr-TR"/>
        </w:rPr>
        <w:t>INCLUDE</w:t>
      </w:r>
      <w:r>
        <w:rPr>
          <w:rFonts w:ascii="Consolas" w:hAnsi="Consolas" w:cs="Consolas"/>
          <w:color w:val="808080"/>
          <w:sz w:val="19"/>
          <w:szCs w:val="19"/>
          <w:lang w:val="tr-TR"/>
        </w:rPr>
        <w:t>(</w:t>
      </w:r>
      <w:r>
        <w:rPr>
          <w:rFonts w:ascii="Consolas" w:hAnsi="Consolas" w:cs="Consolas"/>
          <w:color w:val="0000FF"/>
          <w:sz w:val="19"/>
          <w:szCs w:val="19"/>
          <w:lang w:val="tr-TR"/>
        </w:rPr>
        <w:t>Name</w:t>
      </w:r>
      <w:r>
        <w:rPr>
          <w:rFonts w:ascii="Consolas" w:hAnsi="Consolas" w:cs="Consolas"/>
          <w:color w:val="808080"/>
          <w:sz w:val="19"/>
          <w:szCs w:val="19"/>
          <w:lang w:val="tr-TR"/>
        </w:rPr>
        <w:t>);</w:t>
      </w:r>
    </w:p>
    <w:p w:rsidR="00450447" w:rsidRPr="00450447" w:rsidRDefault="00450447" w:rsidP="00450447">
      <w:pPr>
        <w:rPr>
          <w:lang w:val="tr-TR"/>
        </w:rPr>
      </w:pPr>
      <w:r>
        <w:rPr>
          <w:rFonts w:ascii="Consolas" w:hAnsi="Consolas" w:cs="Consolas"/>
          <w:color w:val="0000FF"/>
          <w:sz w:val="19"/>
          <w:szCs w:val="19"/>
          <w:lang w:val="tr-TR"/>
        </w:rPr>
        <w:t>CREATE</w:t>
      </w:r>
      <w:r>
        <w:rPr>
          <w:rFonts w:ascii="Consolas" w:hAnsi="Consolas" w:cs="Consolas"/>
          <w:color w:val="000000"/>
          <w:sz w:val="19"/>
          <w:szCs w:val="19"/>
          <w:lang w:val="tr-TR"/>
        </w:rPr>
        <w:t xml:space="preserve"> </w:t>
      </w:r>
      <w:r>
        <w:rPr>
          <w:rFonts w:ascii="Consolas" w:hAnsi="Consolas" w:cs="Consolas"/>
          <w:color w:val="0000FF"/>
          <w:sz w:val="19"/>
          <w:szCs w:val="19"/>
          <w:lang w:val="tr-TR"/>
        </w:rPr>
        <w:t>INDEX</w:t>
      </w:r>
      <w:r>
        <w:rPr>
          <w:rFonts w:ascii="Consolas" w:hAnsi="Consolas" w:cs="Consolas"/>
          <w:color w:val="000000"/>
          <w:sz w:val="19"/>
          <w:szCs w:val="19"/>
          <w:lang w:val="tr-TR"/>
        </w:rPr>
        <w:t xml:space="preserve"> IX_ProductSubcategory_ID_Store </w:t>
      </w:r>
      <w:r>
        <w:rPr>
          <w:rFonts w:ascii="Consolas" w:hAnsi="Consolas" w:cs="Consolas"/>
          <w:color w:val="0000FF"/>
          <w:sz w:val="19"/>
          <w:szCs w:val="19"/>
          <w:lang w:val="tr-TR"/>
        </w:rPr>
        <w:t>ON</w:t>
      </w:r>
      <w:r>
        <w:rPr>
          <w:rFonts w:ascii="Consolas" w:hAnsi="Consolas" w:cs="Consolas"/>
          <w:color w:val="000000"/>
          <w:sz w:val="19"/>
          <w:szCs w:val="19"/>
          <w:lang w:val="tr-TR"/>
        </w:rPr>
        <w:t xml:space="preserve"> Production</w:t>
      </w:r>
      <w:r>
        <w:rPr>
          <w:rFonts w:ascii="Consolas" w:hAnsi="Consolas" w:cs="Consolas"/>
          <w:color w:val="808080"/>
          <w:sz w:val="19"/>
          <w:szCs w:val="19"/>
          <w:lang w:val="tr-TR"/>
        </w:rPr>
        <w:t>.</w:t>
      </w:r>
      <w:r>
        <w:rPr>
          <w:rFonts w:ascii="Consolas" w:hAnsi="Consolas" w:cs="Consolas"/>
          <w:color w:val="000000"/>
          <w:sz w:val="19"/>
          <w:szCs w:val="19"/>
          <w:lang w:val="tr-TR"/>
        </w:rPr>
        <w:t>ProductSubcategory</w:t>
      </w:r>
      <w:r>
        <w:rPr>
          <w:rFonts w:ascii="Consolas" w:hAnsi="Consolas" w:cs="Consolas"/>
          <w:color w:val="808080"/>
          <w:sz w:val="19"/>
          <w:szCs w:val="19"/>
          <w:lang w:val="tr-TR"/>
        </w:rPr>
        <w:t>(</w:t>
      </w:r>
      <w:r>
        <w:rPr>
          <w:rFonts w:ascii="Consolas" w:hAnsi="Consolas" w:cs="Consolas"/>
          <w:color w:val="000000"/>
          <w:sz w:val="19"/>
          <w:szCs w:val="19"/>
          <w:lang w:val="tr-TR"/>
        </w:rPr>
        <w:t>ProductSubcategoryID</w:t>
      </w:r>
      <w:r>
        <w:rPr>
          <w:rFonts w:ascii="Consolas" w:hAnsi="Consolas" w:cs="Consolas"/>
          <w:color w:val="808080"/>
          <w:sz w:val="19"/>
          <w:szCs w:val="19"/>
          <w:lang w:val="tr-TR"/>
        </w:rPr>
        <w:t>)</w:t>
      </w:r>
      <w:r>
        <w:rPr>
          <w:rFonts w:ascii="Consolas" w:hAnsi="Consolas" w:cs="Consolas"/>
          <w:color w:val="000000"/>
          <w:sz w:val="19"/>
          <w:szCs w:val="19"/>
          <w:lang w:val="tr-TR"/>
        </w:rPr>
        <w:t xml:space="preserve"> </w:t>
      </w:r>
      <w:r>
        <w:rPr>
          <w:rFonts w:ascii="Consolas" w:hAnsi="Consolas" w:cs="Consolas"/>
          <w:color w:val="0000FF"/>
          <w:sz w:val="19"/>
          <w:szCs w:val="19"/>
          <w:lang w:val="tr-TR"/>
        </w:rPr>
        <w:t>INCLUDE</w:t>
      </w:r>
      <w:r>
        <w:rPr>
          <w:rFonts w:ascii="Consolas" w:hAnsi="Consolas" w:cs="Consolas"/>
          <w:color w:val="808080"/>
          <w:sz w:val="19"/>
          <w:szCs w:val="19"/>
          <w:lang w:val="tr-TR"/>
        </w:rPr>
        <w:t>(</w:t>
      </w:r>
      <w:r>
        <w:rPr>
          <w:rFonts w:ascii="Consolas" w:hAnsi="Consolas" w:cs="Consolas"/>
          <w:color w:val="000000"/>
          <w:sz w:val="19"/>
          <w:szCs w:val="19"/>
          <w:lang w:val="tr-TR"/>
        </w:rPr>
        <w:t>ProductCategoryID</w:t>
      </w:r>
      <w:r>
        <w:rPr>
          <w:rFonts w:ascii="Consolas" w:hAnsi="Consolas" w:cs="Consolas"/>
          <w:color w:val="808080"/>
          <w:sz w:val="19"/>
          <w:szCs w:val="19"/>
          <w:lang w:val="tr-TR"/>
        </w:rPr>
        <w:t>);</w:t>
      </w:r>
    </w:p>
    <w:p w:rsidR="00450447" w:rsidRDefault="00450447" w:rsidP="00450447">
      <w:pPr>
        <w:rPr>
          <w:rFonts w:ascii="Consolas" w:hAnsi="Consolas" w:cs="Consolas"/>
          <w:color w:val="0000FF"/>
          <w:sz w:val="19"/>
          <w:szCs w:val="19"/>
          <w:lang w:val="tr-TR"/>
        </w:rPr>
      </w:pPr>
    </w:p>
    <w:p w:rsidR="00450447" w:rsidRDefault="00450447" w:rsidP="00450447">
      <w:pPr>
        <w:rPr>
          <w:rFonts w:ascii="Consolas" w:hAnsi="Consolas" w:cs="Consolas"/>
          <w:color w:val="0000FF"/>
          <w:sz w:val="19"/>
          <w:szCs w:val="19"/>
          <w:lang w:val="tr-TR"/>
        </w:rPr>
      </w:pPr>
    </w:p>
    <w:p w:rsidR="00450447" w:rsidRPr="00450447" w:rsidRDefault="00450447" w:rsidP="00450447">
      <w:pPr>
        <w:rPr>
          <w:lang w:val="tr-TR"/>
        </w:rPr>
      </w:pPr>
    </w:p>
    <w:sectPr w:rsidR="00450447" w:rsidRPr="00450447" w:rsidSect="001017F3">
      <w:footerReference w:type="default" r:id="rId15"/>
      <w:pgSz w:w="11906" w:h="16838" w:code="9"/>
      <w:pgMar w:top="1440" w:right="1800" w:bottom="1440" w:left="1800" w:header="720" w:footer="720" w:gutter="0"/>
      <w:pgBorders w:display="firstPage" w:offsetFrom="page">
        <w:top w:val="single" w:sz="8" w:space="24" w:color="auto"/>
        <w:left w:val="single" w:sz="8" w:space="24" w:color="auto"/>
        <w:bottom w:val="single" w:sz="8" w:space="24" w:color="auto"/>
        <w:right w:val="single" w:sz="8"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42C20" w:rsidRDefault="00842C20" w:rsidP="000B43D6">
      <w:pPr>
        <w:spacing w:after="0" w:line="240" w:lineRule="auto"/>
      </w:pPr>
      <w:r>
        <w:separator/>
      </w:r>
    </w:p>
  </w:endnote>
  <w:endnote w:type="continuationSeparator" w:id="0">
    <w:p w:rsidR="00842C20" w:rsidRDefault="00842C20" w:rsidP="000B4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00000003" w:usb1="00000000" w:usb2="00000000" w:usb3="00000000" w:csb0="00000001"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tr-TR"/>
      </w:rPr>
      <w:id w:val="1305355295"/>
      <w:docPartObj>
        <w:docPartGallery w:val="Page Numbers (Bottom of Page)"/>
        <w:docPartUnique/>
      </w:docPartObj>
    </w:sdtPr>
    <w:sdtContent>
      <w:p w:rsidR="00522717" w:rsidRDefault="00522717">
        <w:pPr>
          <w:pStyle w:val="AltBilgi"/>
          <w:jc w:val="right"/>
        </w:pPr>
        <w:r>
          <w:rPr>
            <w:lang w:val="tr-TR"/>
          </w:rPr>
          <w:t xml:space="preserve">Page | </w:t>
        </w:r>
        <w:r>
          <w:fldChar w:fldCharType="begin"/>
        </w:r>
        <w:r>
          <w:instrText>PAGE   \* MERGEFORMAT</w:instrText>
        </w:r>
        <w:r>
          <w:fldChar w:fldCharType="separate"/>
        </w:r>
        <w:r>
          <w:rPr>
            <w:lang w:val="tr-TR"/>
          </w:rPr>
          <w:t>2</w:t>
        </w:r>
        <w:r>
          <w:fldChar w:fldCharType="end"/>
        </w:r>
        <w:r>
          <w:rPr>
            <w:lang w:val="tr-TR"/>
          </w:rPr>
          <w:t xml:space="preserve"> </w:t>
        </w:r>
      </w:p>
    </w:sdtContent>
  </w:sdt>
  <w:p w:rsidR="004824F0" w:rsidRDefault="004824F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42C20" w:rsidRDefault="00842C20" w:rsidP="000B43D6">
      <w:pPr>
        <w:spacing w:after="0" w:line="240" w:lineRule="auto"/>
      </w:pPr>
      <w:r>
        <w:separator/>
      </w:r>
    </w:p>
  </w:footnote>
  <w:footnote w:type="continuationSeparator" w:id="0">
    <w:p w:rsidR="00842C20" w:rsidRDefault="00842C20" w:rsidP="000B43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abstractNum w:abstractNumId="9" w15:restartNumberingAfterBreak="0">
    <w:nsid w:val="01E854D2"/>
    <w:multiLevelType w:val="hybridMultilevel"/>
    <w:tmpl w:val="0BE0F70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03B279B8"/>
    <w:multiLevelType w:val="multilevel"/>
    <w:tmpl w:val="AEE4D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45688B"/>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090825B5"/>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A8074CB"/>
    <w:multiLevelType w:val="hybridMultilevel"/>
    <w:tmpl w:val="A2B0AD4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4" w15:restartNumberingAfterBreak="0">
    <w:nsid w:val="0AB0210F"/>
    <w:multiLevelType w:val="multilevel"/>
    <w:tmpl w:val="DEF03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033639"/>
    <w:multiLevelType w:val="multilevel"/>
    <w:tmpl w:val="B5A0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9079BB"/>
    <w:multiLevelType w:val="multilevel"/>
    <w:tmpl w:val="B6F42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B52A52"/>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5BF0428"/>
    <w:multiLevelType w:val="multilevel"/>
    <w:tmpl w:val="4EBCE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470DA0"/>
    <w:multiLevelType w:val="multilevel"/>
    <w:tmpl w:val="E26AB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14370B"/>
    <w:multiLevelType w:val="multilevel"/>
    <w:tmpl w:val="DE167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FE9689F"/>
    <w:multiLevelType w:val="multilevel"/>
    <w:tmpl w:val="BB568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AB03E7"/>
    <w:multiLevelType w:val="multilevel"/>
    <w:tmpl w:val="A52C0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910537"/>
    <w:multiLevelType w:val="multilevel"/>
    <w:tmpl w:val="9B64F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A3F654E"/>
    <w:multiLevelType w:val="multilevel"/>
    <w:tmpl w:val="6ACA4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8C4318"/>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6731150"/>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39B337C9"/>
    <w:multiLevelType w:val="multilevel"/>
    <w:tmpl w:val="B5C6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9A5689"/>
    <w:multiLevelType w:val="multilevel"/>
    <w:tmpl w:val="3FB8C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076A34"/>
    <w:multiLevelType w:val="multilevel"/>
    <w:tmpl w:val="5B2C1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6959AC"/>
    <w:multiLevelType w:val="multilevel"/>
    <w:tmpl w:val="C492B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4826E63"/>
    <w:multiLevelType w:val="multilevel"/>
    <w:tmpl w:val="5024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BB09ED"/>
    <w:multiLevelType w:val="multilevel"/>
    <w:tmpl w:val="F2B0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D012EB"/>
    <w:multiLevelType w:val="multilevel"/>
    <w:tmpl w:val="FDFE7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6A6495"/>
    <w:multiLevelType w:val="hybridMultilevel"/>
    <w:tmpl w:val="E80A5F2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5E3272F1"/>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613E568B"/>
    <w:multiLevelType w:val="multilevel"/>
    <w:tmpl w:val="D2802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1538D7"/>
    <w:multiLevelType w:val="multilevel"/>
    <w:tmpl w:val="C030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D10B57"/>
    <w:multiLevelType w:val="hybridMultilevel"/>
    <w:tmpl w:val="98A2F16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9" w15:restartNumberingAfterBreak="0">
    <w:nsid w:val="6F5D00AB"/>
    <w:multiLevelType w:val="multilevel"/>
    <w:tmpl w:val="B3E0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A879F1"/>
    <w:multiLevelType w:val="multilevel"/>
    <w:tmpl w:val="91C6D58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9A24CC"/>
    <w:multiLevelType w:val="multilevel"/>
    <w:tmpl w:val="DB7A8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4C508C"/>
    <w:multiLevelType w:val="hybridMultilevel"/>
    <w:tmpl w:val="86B2F1B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394960202">
    <w:abstractNumId w:val="8"/>
  </w:num>
  <w:num w:numId="2" w16cid:durableId="1934194283">
    <w:abstractNumId w:val="6"/>
  </w:num>
  <w:num w:numId="3" w16cid:durableId="127630093">
    <w:abstractNumId w:val="5"/>
  </w:num>
  <w:num w:numId="4" w16cid:durableId="2145659627">
    <w:abstractNumId w:val="4"/>
  </w:num>
  <w:num w:numId="5" w16cid:durableId="1032194833">
    <w:abstractNumId w:val="7"/>
  </w:num>
  <w:num w:numId="6" w16cid:durableId="221597287">
    <w:abstractNumId w:val="3"/>
  </w:num>
  <w:num w:numId="7" w16cid:durableId="1184127994">
    <w:abstractNumId w:val="2"/>
  </w:num>
  <w:num w:numId="8" w16cid:durableId="645208579">
    <w:abstractNumId w:val="1"/>
  </w:num>
  <w:num w:numId="9" w16cid:durableId="127869359">
    <w:abstractNumId w:val="0"/>
  </w:num>
  <w:num w:numId="10" w16cid:durableId="1711611603">
    <w:abstractNumId w:val="40"/>
  </w:num>
  <w:num w:numId="11" w16cid:durableId="837773960">
    <w:abstractNumId w:val="25"/>
  </w:num>
  <w:num w:numId="12" w16cid:durableId="1651325801">
    <w:abstractNumId w:val="42"/>
  </w:num>
  <w:num w:numId="13" w16cid:durableId="232472411">
    <w:abstractNumId w:val="26"/>
  </w:num>
  <w:num w:numId="14" w16cid:durableId="1610508101">
    <w:abstractNumId w:val="17"/>
  </w:num>
  <w:num w:numId="15" w16cid:durableId="771585891">
    <w:abstractNumId w:val="34"/>
  </w:num>
  <w:num w:numId="16" w16cid:durableId="1537889902">
    <w:abstractNumId w:val="11"/>
  </w:num>
  <w:num w:numId="17" w16cid:durableId="71044703">
    <w:abstractNumId w:val="12"/>
  </w:num>
  <w:num w:numId="18" w16cid:durableId="623926120">
    <w:abstractNumId w:val="35"/>
  </w:num>
  <w:num w:numId="19" w16cid:durableId="1541817992">
    <w:abstractNumId w:val="9"/>
  </w:num>
  <w:num w:numId="20" w16cid:durableId="944310208">
    <w:abstractNumId w:val="31"/>
  </w:num>
  <w:num w:numId="21" w16cid:durableId="345861803">
    <w:abstractNumId w:val="14"/>
  </w:num>
  <w:num w:numId="22" w16cid:durableId="640156449">
    <w:abstractNumId w:val="37"/>
  </w:num>
  <w:num w:numId="23" w16cid:durableId="331563945">
    <w:abstractNumId w:val="38"/>
  </w:num>
  <w:num w:numId="24" w16cid:durableId="335962038">
    <w:abstractNumId w:val="13"/>
  </w:num>
  <w:num w:numId="25" w16cid:durableId="1508909502">
    <w:abstractNumId w:val="27"/>
  </w:num>
  <w:num w:numId="26" w16cid:durableId="1210607415">
    <w:abstractNumId w:val="18"/>
  </w:num>
  <w:num w:numId="27" w16cid:durableId="1275751964">
    <w:abstractNumId w:val="21"/>
  </w:num>
  <w:num w:numId="28" w16cid:durableId="802430107">
    <w:abstractNumId w:val="15"/>
  </w:num>
  <w:num w:numId="29" w16cid:durableId="1694068924">
    <w:abstractNumId w:val="30"/>
  </w:num>
  <w:num w:numId="30" w16cid:durableId="839123947">
    <w:abstractNumId w:val="22"/>
  </w:num>
  <w:num w:numId="31" w16cid:durableId="1685866061">
    <w:abstractNumId w:val="29"/>
  </w:num>
  <w:num w:numId="32" w16cid:durableId="1327899986">
    <w:abstractNumId w:val="19"/>
  </w:num>
  <w:num w:numId="33" w16cid:durableId="878469790">
    <w:abstractNumId w:val="23"/>
  </w:num>
  <w:num w:numId="34" w16cid:durableId="216747692">
    <w:abstractNumId w:val="20"/>
  </w:num>
  <w:num w:numId="35" w16cid:durableId="1575359676">
    <w:abstractNumId w:val="39"/>
  </w:num>
  <w:num w:numId="36" w16cid:durableId="1078136835">
    <w:abstractNumId w:val="10"/>
  </w:num>
  <w:num w:numId="37" w16cid:durableId="1567915960">
    <w:abstractNumId w:val="33"/>
  </w:num>
  <w:num w:numId="38" w16cid:durableId="2074498534">
    <w:abstractNumId w:val="24"/>
  </w:num>
  <w:num w:numId="39" w16cid:durableId="139074884">
    <w:abstractNumId w:val="28"/>
  </w:num>
  <w:num w:numId="40" w16cid:durableId="631248573">
    <w:abstractNumId w:val="36"/>
  </w:num>
  <w:num w:numId="41" w16cid:durableId="1468010094">
    <w:abstractNumId w:val="41"/>
  </w:num>
  <w:num w:numId="42" w16cid:durableId="1969117530">
    <w:abstractNumId w:val="16"/>
  </w:num>
  <w:num w:numId="43" w16cid:durableId="63715198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580A"/>
    <w:rsid w:val="00013170"/>
    <w:rsid w:val="00014621"/>
    <w:rsid w:val="00017BDF"/>
    <w:rsid w:val="00022833"/>
    <w:rsid w:val="00026E06"/>
    <w:rsid w:val="00033F6E"/>
    <w:rsid w:val="00034616"/>
    <w:rsid w:val="00043B24"/>
    <w:rsid w:val="000459CF"/>
    <w:rsid w:val="000473CB"/>
    <w:rsid w:val="00047C1C"/>
    <w:rsid w:val="000500B9"/>
    <w:rsid w:val="00057F9D"/>
    <w:rsid w:val="0006063C"/>
    <w:rsid w:val="000754C6"/>
    <w:rsid w:val="00076B41"/>
    <w:rsid w:val="000939C1"/>
    <w:rsid w:val="000A1C8B"/>
    <w:rsid w:val="000A1F01"/>
    <w:rsid w:val="000A4522"/>
    <w:rsid w:val="000B32B3"/>
    <w:rsid w:val="000B43D6"/>
    <w:rsid w:val="000C244C"/>
    <w:rsid w:val="000C52CE"/>
    <w:rsid w:val="000D145B"/>
    <w:rsid w:val="001017F3"/>
    <w:rsid w:val="00110EE4"/>
    <w:rsid w:val="00124D2F"/>
    <w:rsid w:val="00125A60"/>
    <w:rsid w:val="00133158"/>
    <w:rsid w:val="001420FC"/>
    <w:rsid w:val="0015074B"/>
    <w:rsid w:val="001720AE"/>
    <w:rsid w:val="0017415A"/>
    <w:rsid w:val="00196457"/>
    <w:rsid w:val="001A06ED"/>
    <w:rsid w:val="001A2512"/>
    <w:rsid w:val="001A2C71"/>
    <w:rsid w:val="001A3E86"/>
    <w:rsid w:val="001C5181"/>
    <w:rsid w:val="001D63CD"/>
    <w:rsid w:val="001D6F6D"/>
    <w:rsid w:val="001E3F65"/>
    <w:rsid w:val="001E4323"/>
    <w:rsid w:val="001E5343"/>
    <w:rsid w:val="001F7592"/>
    <w:rsid w:val="002023C5"/>
    <w:rsid w:val="00210F64"/>
    <w:rsid w:val="002119DC"/>
    <w:rsid w:val="00223794"/>
    <w:rsid w:val="002524C2"/>
    <w:rsid w:val="00252A3F"/>
    <w:rsid w:val="002646EF"/>
    <w:rsid w:val="002671E3"/>
    <w:rsid w:val="002719BA"/>
    <w:rsid w:val="002725F8"/>
    <w:rsid w:val="00273EBC"/>
    <w:rsid w:val="00274EF8"/>
    <w:rsid w:val="002800B0"/>
    <w:rsid w:val="00295EA7"/>
    <w:rsid w:val="0029639D"/>
    <w:rsid w:val="002B62D9"/>
    <w:rsid w:val="002C109F"/>
    <w:rsid w:val="002D4354"/>
    <w:rsid w:val="002E312A"/>
    <w:rsid w:val="002F74EA"/>
    <w:rsid w:val="00301EB3"/>
    <w:rsid w:val="00315774"/>
    <w:rsid w:val="00326F90"/>
    <w:rsid w:val="00330A7E"/>
    <w:rsid w:val="0035651B"/>
    <w:rsid w:val="00365F9F"/>
    <w:rsid w:val="00377009"/>
    <w:rsid w:val="00383BCC"/>
    <w:rsid w:val="003959C1"/>
    <w:rsid w:val="003C69FC"/>
    <w:rsid w:val="003D654F"/>
    <w:rsid w:val="0040478D"/>
    <w:rsid w:val="004056D0"/>
    <w:rsid w:val="00405701"/>
    <w:rsid w:val="004137A1"/>
    <w:rsid w:val="004209B3"/>
    <w:rsid w:val="00423956"/>
    <w:rsid w:val="00425FAA"/>
    <w:rsid w:val="004333CD"/>
    <w:rsid w:val="00433DA7"/>
    <w:rsid w:val="00434160"/>
    <w:rsid w:val="00434ED3"/>
    <w:rsid w:val="00445CB4"/>
    <w:rsid w:val="00446BB9"/>
    <w:rsid w:val="00450447"/>
    <w:rsid w:val="00453D09"/>
    <w:rsid w:val="004662C7"/>
    <w:rsid w:val="004824F0"/>
    <w:rsid w:val="004B06E6"/>
    <w:rsid w:val="004B1D3D"/>
    <w:rsid w:val="004F4A16"/>
    <w:rsid w:val="004F5AF6"/>
    <w:rsid w:val="004F782E"/>
    <w:rsid w:val="004F7A00"/>
    <w:rsid w:val="00504208"/>
    <w:rsid w:val="00513132"/>
    <w:rsid w:val="00522717"/>
    <w:rsid w:val="00524D36"/>
    <w:rsid w:val="005765A8"/>
    <w:rsid w:val="00581FB2"/>
    <w:rsid w:val="005A5B5B"/>
    <w:rsid w:val="005A770C"/>
    <w:rsid w:val="005D25ED"/>
    <w:rsid w:val="005D3BB9"/>
    <w:rsid w:val="005E1FBA"/>
    <w:rsid w:val="005E2CC2"/>
    <w:rsid w:val="005F1DDB"/>
    <w:rsid w:val="005F4683"/>
    <w:rsid w:val="00603F61"/>
    <w:rsid w:val="006046E8"/>
    <w:rsid w:val="00606DA5"/>
    <w:rsid w:val="006139A0"/>
    <w:rsid w:val="00617B92"/>
    <w:rsid w:val="00633360"/>
    <w:rsid w:val="006414E4"/>
    <w:rsid w:val="00646EF6"/>
    <w:rsid w:val="00652CFB"/>
    <w:rsid w:val="006548C0"/>
    <w:rsid w:val="00657887"/>
    <w:rsid w:val="006614C7"/>
    <w:rsid w:val="00663899"/>
    <w:rsid w:val="00675BC3"/>
    <w:rsid w:val="006B0D6D"/>
    <w:rsid w:val="006D6313"/>
    <w:rsid w:val="006E5ECB"/>
    <w:rsid w:val="006F3636"/>
    <w:rsid w:val="007059E6"/>
    <w:rsid w:val="00723281"/>
    <w:rsid w:val="0073355B"/>
    <w:rsid w:val="00754E59"/>
    <w:rsid w:val="00756D9C"/>
    <w:rsid w:val="00757A12"/>
    <w:rsid w:val="00765AA4"/>
    <w:rsid w:val="007716EC"/>
    <w:rsid w:val="00773858"/>
    <w:rsid w:val="00774AC8"/>
    <w:rsid w:val="0077747D"/>
    <w:rsid w:val="00780291"/>
    <w:rsid w:val="00783CC0"/>
    <w:rsid w:val="00785B4C"/>
    <w:rsid w:val="00792849"/>
    <w:rsid w:val="007B3E02"/>
    <w:rsid w:val="007C647E"/>
    <w:rsid w:val="007E1393"/>
    <w:rsid w:val="00811A54"/>
    <w:rsid w:val="008133EC"/>
    <w:rsid w:val="008157DA"/>
    <w:rsid w:val="00816C0E"/>
    <w:rsid w:val="00817697"/>
    <w:rsid w:val="00822E2B"/>
    <w:rsid w:val="008230B6"/>
    <w:rsid w:val="008267E1"/>
    <w:rsid w:val="008324E3"/>
    <w:rsid w:val="00836A3B"/>
    <w:rsid w:val="00842C20"/>
    <w:rsid w:val="008470CE"/>
    <w:rsid w:val="008625A8"/>
    <w:rsid w:val="00866815"/>
    <w:rsid w:val="00871D41"/>
    <w:rsid w:val="00875CAF"/>
    <w:rsid w:val="008851BE"/>
    <w:rsid w:val="008941D2"/>
    <w:rsid w:val="008A71A6"/>
    <w:rsid w:val="008B3961"/>
    <w:rsid w:val="008B3D5E"/>
    <w:rsid w:val="008C6C2B"/>
    <w:rsid w:val="008D297B"/>
    <w:rsid w:val="008D29F6"/>
    <w:rsid w:val="008D4AB3"/>
    <w:rsid w:val="008E6BDA"/>
    <w:rsid w:val="0090040F"/>
    <w:rsid w:val="009029F0"/>
    <w:rsid w:val="00905AE1"/>
    <w:rsid w:val="00912F65"/>
    <w:rsid w:val="00951CB4"/>
    <w:rsid w:val="009533A0"/>
    <w:rsid w:val="0096274A"/>
    <w:rsid w:val="009632B4"/>
    <w:rsid w:val="009837A3"/>
    <w:rsid w:val="0099612E"/>
    <w:rsid w:val="009B5EA2"/>
    <w:rsid w:val="009C38CE"/>
    <w:rsid w:val="009D03C6"/>
    <w:rsid w:val="009D1DF7"/>
    <w:rsid w:val="009F0457"/>
    <w:rsid w:val="009F521C"/>
    <w:rsid w:val="00A0461F"/>
    <w:rsid w:val="00A303BB"/>
    <w:rsid w:val="00A36D74"/>
    <w:rsid w:val="00A41A15"/>
    <w:rsid w:val="00A47409"/>
    <w:rsid w:val="00A57986"/>
    <w:rsid w:val="00A72843"/>
    <w:rsid w:val="00A87C02"/>
    <w:rsid w:val="00A90BAB"/>
    <w:rsid w:val="00A9369A"/>
    <w:rsid w:val="00AA1D8D"/>
    <w:rsid w:val="00AC1280"/>
    <w:rsid w:val="00AD3F41"/>
    <w:rsid w:val="00AE2E08"/>
    <w:rsid w:val="00B031A8"/>
    <w:rsid w:val="00B06798"/>
    <w:rsid w:val="00B14D2D"/>
    <w:rsid w:val="00B23689"/>
    <w:rsid w:val="00B27F95"/>
    <w:rsid w:val="00B47730"/>
    <w:rsid w:val="00B761F7"/>
    <w:rsid w:val="00B82902"/>
    <w:rsid w:val="00BB0E41"/>
    <w:rsid w:val="00BB4656"/>
    <w:rsid w:val="00BB4870"/>
    <w:rsid w:val="00BB7612"/>
    <w:rsid w:val="00BD68D8"/>
    <w:rsid w:val="00BD7176"/>
    <w:rsid w:val="00BE21F6"/>
    <w:rsid w:val="00BF6C13"/>
    <w:rsid w:val="00C14C8B"/>
    <w:rsid w:val="00C232AB"/>
    <w:rsid w:val="00C30C11"/>
    <w:rsid w:val="00C42754"/>
    <w:rsid w:val="00C43246"/>
    <w:rsid w:val="00C50B30"/>
    <w:rsid w:val="00C5417B"/>
    <w:rsid w:val="00C55197"/>
    <w:rsid w:val="00C706E5"/>
    <w:rsid w:val="00C75C9E"/>
    <w:rsid w:val="00C76A00"/>
    <w:rsid w:val="00C932CD"/>
    <w:rsid w:val="00CB0664"/>
    <w:rsid w:val="00CB221C"/>
    <w:rsid w:val="00CB3A11"/>
    <w:rsid w:val="00CD21F6"/>
    <w:rsid w:val="00CD7832"/>
    <w:rsid w:val="00CE18DE"/>
    <w:rsid w:val="00CF7921"/>
    <w:rsid w:val="00D12279"/>
    <w:rsid w:val="00D1309B"/>
    <w:rsid w:val="00D133C7"/>
    <w:rsid w:val="00D348C4"/>
    <w:rsid w:val="00D80CDB"/>
    <w:rsid w:val="00D81295"/>
    <w:rsid w:val="00D95565"/>
    <w:rsid w:val="00DA121E"/>
    <w:rsid w:val="00DA181C"/>
    <w:rsid w:val="00DA6036"/>
    <w:rsid w:val="00DB5CF7"/>
    <w:rsid w:val="00DD4794"/>
    <w:rsid w:val="00DE4A05"/>
    <w:rsid w:val="00DE55D6"/>
    <w:rsid w:val="00DF1128"/>
    <w:rsid w:val="00DF2090"/>
    <w:rsid w:val="00E0463E"/>
    <w:rsid w:val="00E10355"/>
    <w:rsid w:val="00E12F1D"/>
    <w:rsid w:val="00E17AC1"/>
    <w:rsid w:val="00E2161E"/>
    <w:rsid w:val="00E72282"/>
    <w:rsid w:val="00E86321"/>
    <w:rsid w:val="00E91B33"/>
    <w:rsid w:val="00E96E83"/>
    <w:rsid w:val="00EA3A4F"/>
    <w:rsid w:val="00EA4303"/>
    <w:rsid w:val="00EA487D"/>
    <w:rsid w:val="00EB6533"/>
    <w:rsid w:val="00EC5F34"/>
    <w:rsid w:val="00EE02F7"/>
    <w:rsid w:val="00EE104C"/>
    <w:rsid w:val="00F045FB"/>
    <w:rsid w:val="00F1338F"/>
    <w:rsid w:val="00F1477F"/>
    <w:rsid w:val="00F15153"/>
    <w:rsid w:val="00F1543D"/>
    <w:rsid w:val="00F24104"/>
    <w:rsid w:val="00F25859"/>
    <w:rsid w:val="00F25F86"/>
    <w:rsid w:val="00F26D6E"/>
    <w:rsid w:val="00F34915"/>
    <w:rsid w:val="00F373B0"/>
    <w:rsid w:val="00F41FE8"/>
    <w:rsid w:val="00F4445C"/>
    <w:rsid w:val="00F52E4E"/>
    <w:rsid w:val="00F545B2"/>
    <w:rsid w:val="00F86A41"/>
    <w:rsid w:val="00F91626"/>
    <w:rsid w:val="00F97AE0"/>
    <w:rsid w:val="00FA40CA"/>
    <w:rsid w:val="00FB35AE"/>
    <w:rsid w:val="00FB524F"/>
    <w:rsid w:val="00FB6E59"/>
    <w:rsid w:val="00FC094B"/>
    <w:rsid w:val="00FC4C52"/>
    <w:rsid w:val="00FC693F"/>
    <w:rsid w:val="00FF7E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0F08536"/>
  <w14:defaultImageDpi w14:val="330"/>
  <w15:docId w15:val="{64845CED-372A-4187-95F4-2F26273C3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3BB"/>
  </w:style>
  <w:style w:type="paragraph" w:styleId="Balk1">
    <w:name w:val="heading 1"/>
    <w:basedOn w:val="Normal"/>
    <w:next w:val="Normal"/>
    <w:link w:val="Balk1Char"/>
    <w:uiPriority w:val="9"/>
    <w:qFormat/>
    <w:rsid w:val="008B3961"/>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Balk2">
    <w:name w:val="heading 2"/>
    <w:basedOn w:val="Normal"/>
    <w:next w:val="Normal"/>
    <w:link w:val="Balk2Char"/>
    <w:uiPriority w:val="9"/>
    <w:unhideWhenUsed/>
    <w:qFormat/>
    <w:rsid w:val="008B3961"/>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Balk3">
    <w:name w:val="heading 3"/>
    <w:basedOn w:val="Normal"/>
    <w:next w:val="Normal"/>
    <w:link w:val="Balk3Char"/>
    <w:uiPriority w:val="9"/>
    <w:unhideWhenUsed/>
    <w:qFormat/>
    <w:rsid w:val="008B39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alk4">
    <w:name w:val="heading 4"/>
    <w:basedOn w:val="Normal"/>
    <w:next w:val="Normal"/>
    <w:link w:val="Balk4Char"/>
    <w:uiPriority w:val="9"/>
    <w:unhideWhenUsed/>
    <w:qFormat/>
    <w:rsid w:val="008B3961"/>
    <w:pPr>
      <w:keepNext/>
      <w:keepLines/>
      <w:spacing w:before="80" w:after="0"/>
      <w:outlineLvl w:val="3"/>
    </w:pPr>
    <w:rPr>
      <w:rFonts w:asciiTheme="majorHAnsi" w:eastAsiaTheme="majorEastAsia" w:hAnsiTheme="majorHAnsi" w:cstheme="majorBidi"/>
      <w:sz w:val="24"/>
      <w:szCs w:val="24"/>
    </w:rPr>
  </w:style>
  <w:style w:type="paragraph" w:styleId="Balk5">
    <w:name w:val="heading 5"/>
    <w:basedOn w:val="Normal"/>
    <w:next w:val="Normal"/>
    <w:link w:val="Balk5Char"/>
    <w:uiPriority w:val="9"/>
    <w:unhideWhenUsed/>
    <w:qFormat/>
    <w:rsid w:val="008B3961"/>
    <w:pPr>
      <w:keepNext/>
      <w:keepLines/>
      <w:spacing w:before="80" w:after="0"/>
      <w:outlineLvl w:val="4"/>
    </w:pPr>
    <w:rPr>
      <w:rFonts w:asciiTheme="majorHAnsi" w:eastAsiaTheme="majorEastAsia" w:hAnsiTheme="majorHAnsi" w:cstheme="majorBidi"/>
      <w:i/>
      <w:iCs/>
      <w:sz w:val="22"/>
      <w:szCs w:val="22"/>
    </w:rPr>
  </w:style>
  <w:style w:type="paragraph" w:styleId="Balk6">
    <w:name w:val="heading 6"/>
    <w:basedOn w:val="Normal"/>
    <w:next w:val="Normal"/>
    <w:link w:val="Balk6Char"/>
    <w:uiPriority w:val="9"/>
    <w:semiHidden/>
    <w:unhideWhenUsed/>
    <w:qFormat/>
    <w:rsid w:val="008B3961"/>
    <w:pPr>
      <w:keepNext/>
      <w:keepLines/>
      <w:spacing w:before="80" w:after="0"/>
      <w:outlineLvl w:val="5"/>
    </w:pPr>
    <w:rPr>
      <w:rFonts w:asciiTheme="majorHAnsi" w:eastAsiaTheme="majorEastAsia" w:hAnsiTheme="majorHAnsi" w:cstheme="majorBidi"/>
      <w:color w:val="595959" w:themeColor="text1" w:themeTint="A6"/>
    </w:rPr>
  </w:style>
  <w:style w:type="paragraph" w:styleId="Balk7">
    <w:name w:val="heading 7"/>
    <w:basedOn w:val="Normal"/>
    <w:next w:val="Normal"/>
    <w:link w:val="Balk7Char"/>
    <w:uiPriority w:val="9"/>
    <w:semiHidden/>
    <w:unhideWhenUsed/>
    <w:qFormat/>
    <w:rsid w:val="008B39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Balk8">
    <w:name w:val="heading 8"/>
    <w:basedOn w:val="Normal"/>
    <w:next w:val="Normal"/>
    <w:link w:val="Balk8Char"/>
    <w:uiPriority w:val="9"/>
    <w:semiHidden/>
    <w:unhideWhenUsed/>
    <w:qFormat/>
    <w:rsid w:val="008B39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alk9">
    <w:name w:val="heading 9"/>
    <w:basedOn w:val="Normal"/>
    <w:next w:val="Normal"/>
    <w:link w:val="Balk9Char"/>
    <w:uiPriority w:val="9"/>
    <w:semiHidden/>
    <w:unhideWhenUsed/>
    <w:qFormat/>
    <w:rsid w:val="008B39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8B3961"/>
    <w:pPr>
      <w:spacing w:after="0" w:line="240" w:lineRule="auto"/>
    </w:pPr>
  </w:style>
  <w:style w:type="character" w:customStyle="1" w:styleId="Balk1Char">
    <w:name w:val="Başlık 1 Char"/>
    <w:basedOn w:val="VarsaylanParagrafYazTipi"/>
    <w:link w:val="Balk1"/>
    <w:uiPriority w:val="9"/>
    <w:rsid w:val="008B3961"/>
    <w:rPr>
      <w:rFonts w:asciiTheme="majorHAnsi" w:eastAsiaTheme="majorEastAsia" w:hAnsiTheme="majorHAnsi" w:cstheme="majorBidi"/>
      <w:color w:val="365F91" w:themeColor="accent1" w:themeShade="BF"/>
      <w:sz w:val="36"/>
      <w:szCs w:val="36"/>
    </w:rPr>
  </w:style>
  <w:style w:type="character" w:customStyle="1" w:styleId="Balk2Char">
    <w:name w:val="Başlık 2 Char"/>
    <w:basedOn w:val="VarsaylanParagrafYazTipi"/>
    <w:link w:val="Balk2"/>
    <w:uiPriority w:val="9"/>
    <w:rsid w:val="008B3961"/>
    <w:rPr>
      <w:rFonts w:asciiTheme="majorHAnsi" w:eastAsiaTheme="majorEastAsia" w:hAnsiTheme="majorHAnsi" w:cstheme="majorBidi"/>
      <w:color w:val="365F91" w:themeColor="accent1" w:themeShade="BF"/>
      <w:sz w:val="28"/>
      <w:szCs w:val="28"/>
    </w:rPr>
  </w:style>
  <w:style w:type="character" w:customStyle="1" w:styleId="Balk3Char">
    <w:name w:val="Başlık 3 Char"/>
    <w:basedOn w:val="VarsaylanParagrafYazTipi"/>
    <w:link w:val="Balk3"/>
    <w:uiPriority w:val="9"/>
    <w:rsid w:val="008B3961"/>
    <w:rPr>
      <w:rFonts w:asciiTheme="majorHAnsi" w:eastAsiaTheme="majorEastAsia" w:hAnsiTheme="majorHAnsi" w:cstheme="majorBidi"/>
      <w:color w:val="404040" w:themeColor="text1" w:themeTint="BF"/>
      <w:sz w:val="26"/>
      <w:szCs w:val="26"/>
    </w:rPr>
  </w:style>
  <w:style w:type="paragraph" w:styleId="KonuBal">
    <w:name w:val="Title"/>
    <w:basedOn w:val="Normal"/>
    <w:next w:val="Normal"/>
    <w:link w:val="KonuBalChar"/>
    <w:uiPriority w:val="10"/>
    <w:qFormat/>
    <w:rsid w:val="008B3961"/>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KonuBalChar">
    <w:name w:val="Konu Başlığı Char"/>
    <w:basedOn w:val="VarsaylanParagrafYazTipi"/>
    <w:link w:val="KonuBal"/>
    <w:uiPriority w:val="10"/>
    <w:rsid w:val="008B3961"/>
    <w:rPr>
      <w:rFonts w:asciiTheme="majorHAnsi" w:eastAsiaTheme="majorEastAsia" w:hAnsiTheme="majorHAnsi" w:cstheme="majorBidi"/>
      <w:color w:val="365F91" w:themeColor="accent1" w:themeShade="BF"/>
      <w:spacing w:val="-7"/>
      <w:sz w:val="80"/>
      <w:szCs w:val="80"/>
    </w:rPr>
  </w:style>
  <w:style w:type="paragraph" w:styleId="Altyaz">
    <w:name w:val="Subtitle"/>
    <w:basedOn w:val="Normal"/>
    <w:next w:val="Normal"/>
    <w:link w:val="AltyazChar"/>
    <w:uiPriority w:val="11"/>
    <w:qFormat/>
    <w:rsid w:val="008B39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ltyazChar">
    <w:name w:val="Altyazı Char"/>
    <w:basedOn w:val="VarsaylanParagrafYazTipi"/>
    <w:link w:val="Altyaz"/>
    <w:uiPriority w:val="11"/>
    <w:rsid w:val="008B3961"/>
    <w:rPr>
      <w:rFonts w:asciiTheme="majorHAnsi" w:eastAsiaTheme="majorEastAsia" w:hAnsiTheme="majorHAnsi" w:cstheme="majorBidi"/>
      <w:color w:val="404040" w:themeColor="text1" w:themeTint="BF"/>
      <w:sz w:val="30"/>
      <w:szCs w:val="30"/>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ind w:left="360"/>
      <w:contextualSpacing/>
    </w:pPr>
  </w:style>
  <w:style w:type="paragraph" w:styleId="ListeDevam2">
    <w:name w:val="List Continue 2"/>
    <w:basedOn w:val="Normal"/>
    <w:uiPriority w:val="99"/>
    <w:unhideWhenUsed/>
    <w:rsid w:val="0029639D"/>
    <w:pPr>
      <w:ind w:left="720"/>
      <w:contextualSpacing/>
    </w:pPr>
  </w:style>
  <w:style w:type="paragraph" w:styleId="ListeDevam3">
    <w:name w:val="List Continue 3"/>
    <w:basedOn w:val="Normal"/>
    <w:uiPriority w:val="99"/>
    <w:unhideWhenUsed/>
    <w:rsid w:val="0029639D"/>
    <w:pPr>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8B3961"/>
    <w:pPr>
      <w:spacing w:before="240" w:after="240" w:line="252" w:lineRule="auto"/>
      <w:ind w:left="864" w:right="864"/>
      <w:jc w:val="center"/>
    </w:pPr>
    <w:rPr>
      <w:i/>
      <w:iCs/>
    </w:rPr>
  </w:style>
  <w:style w:type="character" w:customStyle="1" w:styleId="AlntChar">
    <w:name w:val="Alıntı Char"/>
    <w:basedOn w:val="VarsaylanParagrafYazTipi"/>
    <w:link w:val="Alnt"/>
    <w:uiPriority w:val="29"/>
    <w:rsid w:val="008B3961"/>
    <w:rPr>
      <w:i/>
      <w:iCs/>
    </w:rPr>
  </w:style>
  <w:style w:type="character" w:customStyle="1" w:styleId="Balk4Char">
    <w:name w:val="Başlık 4 Char"/>
    <w:basedOn w:val="VarsaylanParagrafYazTipi"/>
    <w:link w:val="Balk4"/>
    <w:uiPriority w:val="9"/>
    <w:rsid w:val="008B3961"/>
    <w:rPr>
      <w:rFonts w:asciiTheme="majorHAnsi" w:eastAsiaTheme="majorEastAsia" w:hAnsiTheme="majorHAnsi" w:cstheme="majorBidi"/>
      <w:sz w:val="24"/>
      <w:szCs w:val="24"/>
    </w:rPr>
  </w:style>
  <w:style w:type="character" w:customStyle="1" w:styleId="Balk5Char">
    <w:name w:val="Başlık 5 Char"/>
    <w:basedOn w:val="VarsaylanParagrafYazTipi"/>
    <w:link w:val="Balk5"/>
    <w:uiPriority w:val="9"/>
    <w:rsid w:val="008B3961"/>
    <w:rPr>
      <w:rFonts w:asciiTheme="majorHAnsi" w:eastAsiaTheme="majorEastAsia" w:hAnsiTheme="majorHAnsi" w:cstheme="majorBidi"/>
      <w:i/>
      <w:iCs/>
      <w:sz w:val="22"/>
      <w:szCs w:val="22"/>
    </w:rPr>
  </w:style>
  <w:style w:type="character" w:customStyle="1" w:styleId="Balk6Char">
    <w:name w:val="Başlık 6 Char"/>
    <w:basedOn w:val="VarsaylanParagrafYazTipi"/>
    <w:link w:val="Balk6"/>
    <w:uiPriority w:val="9"/>
    <w:semiHidden/>
    <w:rsid w:val="008B3961"/>
    <w:rPr>
      <w:rFonts w:asciiTheme="majorHAnsi" w:eastAsiaTheme="majorEastAsia" w:hAnsiTheme="majorHAnsi" w:cstheme="majorBidi"/>
      <w:color w:val="595959" w:themeColor="text1" w:themeTint="A6"/>
    </w:rPr>
  </w:style>
  <w:style w:type="character" w:customStyle="1" w:styleId="Balk7Char">
    <w:name w:val="Başlık 7 Char"/>
    <w:basedOn w:val="VarsaylanParagrafYazTipi"/>
    <w:link w:val="Balk7"/>
    <w:uiPriority w:val="9"/>
    <w:semiHidden/>
    <w:rsid w:val="008B3961"/>
    <w:rPr>
      <w:rFonts w:asciiTheme="majorHAnsi" w:eastAsiaTheme="majorEastAsia" w:hAnsiTheme="majorHAnsi" w:cstheme="majorBidi"/>
      <w:i/>
      <w:iCs/>
      <w:color w:val="595959" w:themeColor="text1" w:themeTint="A6"/>
    </w:rPr>
  </w:style>
  <w:style w:type="character" w:customStyle="1" w:styleId="Balk8Char">
    <w:name w:val="Başlık 8 Char"/>
    <w:basedOn w:val="VarsaylanParagrafYazTipi"/>
    <w:link w:val="Balk8"/>
    <w:uiPriority w:val="9"/>
    <w:semiHidden/>
    <w:rsid w:val="008B3961"/>
    <w:rPr>
      <w:rFonts w:asciiTheme="majorHAnsi" w:eastAsiaTheme="majorEastAsia" w:hAnsiTheme="majorHAnsi" w:cstheme="majorBidi"/>
      <w:smallCaps/>
      <w:color w:val="595959" w:themeColor="text1" w:themeTint="A6"/>
    </w:rPr>
  </w:style>
  <w:style w:type="character" w:customStyle="1" w:styleId="Balk9Char">
    <w:name w:val="Başlık 9 Char"/>
    <w:basedOn w:val="VarsaylanParagrafYazTipi"/>
    <w:link w:val="Balk9"/>
    <w:uiPriority w:val="9"/>
    <w:semiHidden/>
    <w:rsid w:val="008B3961"/>
    <w:rPr>
      <w:rFonts w:asciiTheme="majorHAnsi" w:eastAsiaTheme="majorEastAsia" w:hAnsiTheme="majorHAnsi" w:cstheme="majorBidi"/>
      <w:i/>
      <w:iCs/>
      <w:smallCaps/>
      <w:color w:val="595959" w:themeColor="text1" w:themeTint="A6"/>
    </w:rPr>
  </w:style>
  <w:style w:type="paragraph" w:styleId="ResimYazs">
    <w:name w:val="caption"/>
    <w:basedOn w:val="Normal"/>
    <w:next w:val="Normal"/>
    <w:uiPriority w:val="35"/>
    <w:semiHidden/>
    <w:unhideWhenUsed/>
    <w:qFormat/>
    <w:rsid w:val="008B3961"/>
    <w:pPr>
      <w:spacing w:line="240" w:lineRule="auto"/>
    </w:pPr>
    <w:rPr>
      <w:b/>
      <w:bCs/>
      <w:color w:val="404040" w:themeColor="text1" w:themeTint="BF"/>
      <w:sz w:val="20"/>
      <w:szCs w:val="20"/>
    </w:rPr>
  </w:style>
  <w:style w:type="character" w:styleId="Gl">
    <w:name w:val="Strong"/>
    <w:basedOn w:val="VarsaylanParagrafYazTipi"/>
    <w:uiPriority w:val="22"/>
    <w:qFormat/>
    <w:rsid w:val="008B3961"/>
    <w:rPr>
      <w:b/>
      <w:bCs/>
    </w:rPr>
  </w:style>
  <w:style w:type="character" w:styleId="Vurgu">
    <w:name w:val="Emphasis"/>
    <w:basedOn w:val="VarsaylanParagrafYazTipi"/>
    <w:uiPriority w:val="20"/>
    <w:qFormat/>
    <w:rsid w:val="008B3961"/>
    <w:rPr>
      <w:i/>
      <w:iCs/>
    </w:rPr>
  </w:style>
  <w:style w:type="paragraph" w:styleId="GlAlnt">
    <w:name w:val="Intense Quote"/>
    <w:basedOn w:val="Normal"/>
    <w:next w:val="Normal"/>
    <w:link w:val="GlAlntChar"/>
    <w:uiPriority w:val="30"/>
    <w:qFormat/>
    <w:rsid w:val="008B3961"/>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GlAlntChar">
    <w:name w:val="Güçlü Alıntı Char"/>
    <w:basedOn w:val="VarsaylanParagrafYazTipi"/>
    <w:link w:val="GlAlnt"/>
    <w:uiPriority w:val="30"/>
    <w:rsid w:val="008B3961"/>
    <w:rPr>
      <w:rFonts w:asciiTheme="majorHAnsi" w:eastAsiaTheme="majorEastAsia" w:hAnsiTheme="majorHAnsi" w:cstheme="majorBidi"/>
      <w:color w:val="4F81BD" w:themeColor="accent1"/>
      <w:sz w:val="28"/>
      <w:szCs w:val="28"/>
    </w:rPr>
  </w:style>
  <w:style w:type="character" w:styleId="HafifVurgulama">
    <w:name w:val="Subtle Emphasis"/>
    <w:basedOn w:val="VarsaylanParagrafYazTipi"/>
    <w:uiPriority w:val="19"/>
    <w:qFormat/>
    <w:rsid w:val="008B3961"/>
    <w:rPr>
      <w:i/>
      <w:iCs/>
      <w:color w:val="595959" w:themeColor="text1" w:themeTint="A6"/>
    </w:rPr>
  </w:style>
  <w:style w:type="character" w:styleId="GlVurgulama">
    <w:name w:val="Intense Emphasis"/>
    <w:basedOn w:val="VarsaylanParagrafYazTipi"/>
    <w:uiPriority w:val="21"/>
    <w:qFormat/>
    <w:rsid w:val="008B3961"/>
    <w:rPr>
      <w:b/>
      <w:bCs/>
      <w:i/>
      <w:iCs/>
    </w:rPr>
  </w:style>
  <w:style w:type="character" w:styleId="HafifBavuru">
    <w:name w:val="Subtle Reference"/>
    <w:basedOn w:val="VarsaylanParagrafYazTipi"/>
    <w:uiPriority w:val="31"/>
    <w:qFormat/>
    <w:rsid w:val="008B3961"/>
    <w:rPr>
      <w:smallCaps/>
      <w:color w:val="404040" w:themeColor="text1" w:themeTint="BF"/>
    </w:rPr>
  </w:style>
  <w:style w:type="character" w:styleId="GlBavuru">
    <w:name w:val="Intense Reference"/>
    <w:basedOn w:val="VarsaylanParagrafYazTipi"/>
    <w:uiPriority w:val="32"/>
    <w:qFormat/>
    <w:rsid w:val="008B3961"/>
    <w:rPr>
      <w:b/>
      <w:bCs/>
      <w:smallCaps/>
      <w:u w:val="single"/>
    </w:rPr>
  </w:style>
  <w:style w:type="character" w:styleId="KitapBal">
    <w:name w:val="Book Title"/>
    <w:basedOn w:val="VarsaylanParagrafYazTipi"/>
    <w:uiPriority w:val="33"/>
    <w:qFormat/>
    <w:rsid w:val="008B3961"/>
    <w:rPr>
      <w:b/>
      <w:bCs/>
      <w:smallCaps/>
    </w:rPr>
  </w:style>
  <w:style w:type="paragraph" w:styleId="TBal">
    <w:name w:val="TOC Heading"/>
    <w:basedOn w:val="Balk1"/>
    <w:next w:val="Normal"/>
    <w:uiPriority w:val="39"/>
    <w:unhideWhenUsed/>
    <w:qFormat/>
    <w:rsid w:val="008B3961"/>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2">
    <w:name w:val="toc 2"/>
    <w:basedOn w:val="Normal"/>
    <w:next w:val="Normal"/>
    <w:autoRedefine/>
    <w:uiPriority w:val="39"/>
    <w:unhideWhenUsed/>
    <w:rsid w:val="00434ED3"/>
    <w:pPr>
      <w:spacing w:after="100" w:line="259" w:lineRule="auto"/>
      <w:ind w:left="220"/>
    </w:pPr>
    <w:rPr>
      <w:rFonts w:cs="Times New Roman"/>
      <w:lang w:val="tr-TR" w:eastAsia="tr-TR"/>
    </w:rPr>
  </w:style>
  <w:style w:type="paragraph" w:styleId="T1">
    <w:name w:val="toc 1"/>
    <w:basedOn w:val="Normal"/>
    <w:next w:val="Normal"/>
    <w:autoRedefine/>
    <w:uiPriority w:val="39"/>
    <w:unhideWhenUsed/>
    <w:rsid w:val="008133EC"/>
    <w:pPr>
      <w:tabs>
        <w:tab w:val="right" w:leader="dot" w:pos="8296"/>
      </w:tabs>
      <w:spacing w:after="100" w:line="259" w:lineRule="auto"/>
    </w:pPr>
    <w:rPr>
      <w:rFonts w:cs="Times New Roman"/>
      <w:lang w:val="tr-TR" w:eastAsia="tr-TR"/>
    </w:rPr>
  </w:style>
  <w:style w:type="paragraph" w:styleId="T3">
    <w:name w:val="toc 3"/>
    <w:basedOn w:val="Normal"/>
    <w:next w:val="Normal"/>
    <w:autoRedefine/>
    <w:uiPriority w:val="39"/>
    <w:unhideWhenUsed/>
    <w:rsid w:val="00434ED3"/>
    <w:pPr>
      <w:spacing w:after="100" w:line="259" w:lineRule="auto"/>
      <w:ind w:left="440"/>
    </w:pPr>
    <w:rPr>
      <w:rFonts w:cs="Times New Roman"/>
      <w:lang w:val="tr-TR" w:eastAsia="tr-TR"/>
    </w:rPr>
  </w:style>
  <w:style w:type="character" w:styleId="Kpr">
    <w:name w:val="Hyperlink"/>
    <w:basedOn w:val="VarsaylanParagrafYazTipi"/>
    <w:uiPriority w:val="99"/>
    <w:unhideWhenUsed/>
    <w:rsid w:val="004662C7"/>
    <w:rPr>
      <w:color w:val="0000FF" w:themeColor="hyperlink"/>
      <w:u w:val="single"/>
    </w:rPr>
  </w:style>
  <w:style w:type="character" w:styleId="zmlenmeyenBahsetme">
    <w:name w:val="Unresolved Mention"/>
    <w:basedOn w:val="VarsaylanParagrafYazTipi"/>
    <w:uiPriority w:val="99"/>
    <w:semiHidden/>
    <w:unhideWhenUsed/>
    <w:rsid w:val="004662C7"/>
    <w:rPr>
      <w:color w:val="605E5C"/>
      <w:shd w:val="clear" w:color="auto" w:fill="E1DFDD"/>
    </w:rPr>
  </w:style>
  <w:style w:type="paragraph" w:customStyle="1" w:styleId="msonormal0">
    <w:name w:val="msonormal"/>
    <w:basedOn w:val="Normal"/>
    <w:rsid w:val="00DD4794"/>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numbering" w:customStyle="1" w:styleId="ListeYok1">
    <w:name w:val="Liste Yok1"/>
    <w:next w:val="ListeYok"/>
    <w:uiPriority w:val="99"/>
    <w:semiHidden/>
    <w:unhideWhenUsed/>
    <w:rsid w:val="00C932CD"/>
  </w:style>
  <w:style w:type="numbering" w:customStyle="1" w:styleId="ListeYok2">
    <w:name w:val="Liste Yok2"/>
    <w:next w:val="ListeYok"/>
    <w:uiPriority w:val="99"/>
    <w:semiHidden/>
    <w:unhideWhenUsed/>
    <w:rsid w:val="00DE4A05"/>
  </w:style>
  <w:style w:type="numbering" w:customStyle="1" w:styleId="ListeYok3">
    <w:name w:val="Liste Yok3"/>
    <w:next w:val="ListeYok"/>
    <w:uiPriority w:val="99"/>
    <w:semiHidden/>
    <w:unhideWhenUsed/>
    <w:rsid w:val="00B761F7"/>
  </w:style>
  <w:style w:type="numbering" w:customStyle="1" w:styleId="ListeYok4">
    <w:name w:val="Liste Yok4"/>
    <w:next w:val="ListeYok"/>
    <w:uiPriority w:val="99"/>
    <w:semiHidden/>
    <w:unhideWhenUsed/>
    <w:rsid w:val="00D81295"/>
  </w:style>
  <w:style w:type="numbering" w:customStyle="1" w:styleId="ListeYok5">
    <w:name w:val="Liste Yok5"/>
    <w:next w:val="ListeYok"/>
    <w:uiPriority w:val="99"/>
    <w:semiHidden/>
    <w:unhideWhenUsed/>
    <w:rsid w:val="00757A12"/>
  </w:style>
  <w:style w:type="numbering" w:customStyle="1" w:styleId="ListeYok6">
    <w:name w:val="Liste Yok6"/>
    <w:next w:val="ListeYok"/>
    <w:uiPriority w:val="99"/>
    <w:semiHidden/>
    <w:unhideWhenUsed/>
    <w:rsid w:val="008B3D5E"/>
  </w:style>
  <w:style w:type="numbering" w:customStyle="1" w:styleId="ListeYok7">
    <w:name w:val="Liste Yok7"/>
    <w:next w:val="ListeYok"/>
    <w:uiPriority w:val="99"/>
    <w:semiHidden/>
    <w:unhideWhenUsed/>
    <w:rsid w:val="007716EC"/>
  </w:style>
  <w:style w:type="numbering" w:customStyle="1" w:styleId="ListeYok8">
    <w:name w:val="Liste Yok8"/>
    <w:next w:val="ListeYok"/>
    <w:uiPriority w:val="99"/>
    <w:semiHidden/>
    <w:unhideWhenUsed/>
    <w:rsid w:val="00C42754"/>
  </w:style>
  <w:style w:type="numbering" w:customStyle="1" w:styleId="ListeYok9">
    <w:name w:val="Liste Yok9"/>
    <w:next w:val="ListeYok"/>
    <w:uiPriority w:val="99"/>
    <w:semiHidden/>
    <w:unhideWhenUsed/>
    <w:rsid w:val="008157DA"/>
  </w:style>
  <w:style w:type="numbering" w:customStyle="1" w:styleId="ListeYok10">
    <w:name w:val="Liste Yok10"/>
    <w:next w:val="ListeYok"/>
    <w:uiPriority w:val="99"/>
    <w:semiHidden/>
    <w:unhideWhenUsed/>
    <w:rsid w:val="00365F9F"/>
  </w:style>
  <w:style w:type="numbering" w:customStyle="1" w:styleId="ListeYok11">
    <w:name w:val="Liste Yok11"/>
    <w:next w:val="ListeYok"/>
    <w:uiPriority w:val="99"/>
    <w:semiHidden/>
    <w:unhideWhenUsed/>
    <w:rsid w:val="002524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9250">
      <w:bodyDiv w:val="1"/>
      <w:marLeft w:val="0"/>
      <w:marRight w:val="0"/>
      <w:marTop w:val="0"/>
      <w:marBottom w:val="0"/>
      <w:divBdr>
        <w:top w:val="none" w:sz="0" w:space="0" w:color="auto"/>
        <w:left w:val="none" w:sz="0" w:space="0" w:color="auto"/>
        <w:bottom w:val="none" w:sz="0" w:space="0" w:color="auto"/>
        <w:right w:val="none" w:sz="0" w:space="0" w:color="auto"/>
      </w:divBdr>
    </w:div>
    <w:div w:id="25983537">
      <w:bodyDiv w:val="1"/>
      <w:marLeft w:val="0"/>
      <w:marRight w:val="0"/>
      <w:marTop w:val="0"/>
      <w:marBottom w:val="0"/>
      <w:divBdr>
        <w:top w:val="none" w:sz="0" w:space="0" w:color="auto"/>
        <w:left w:val="none" w:sz="0" w:space="0" w:color="auto"/>
        <w:bottom w:val="none" w:sz="0" w:space="0" w:color="auto"/>
        <w:right w:val="none" w:sz="0" w:space="0" w:color="auto"/>
      </w:divBdr>
    </w:div>
    <w:div w:id="28725877">
      <w:bodyDiv w:val="1"/>
      <w:marLeft w:val="0"/>
      <w:marRight w:val="0"/>
      <w:marTop w:val="0"/>
      <w:marBottom w:val="0"/>
      <w:divBdr>
        <w:top w:val="none" w:sz="0" w:space="0" w:color="auto"/>
        <w:left w:val="none" w:sz="0" w:space="0" w:color="auto"/>
        <w:bottom w:val="none" w:sz="0" w:space="0" w:color="auto"/>
        <w:right w:val="none" w:sz="0" w:space="0" w:color="auto"/>
      </w:divBdr>
    </w:div>
    <w:div w:id="49161457">
      <w:bodyDiv w:val="1"/>
      <w:marLeft w:val="0"/>
      <w:marRight w:val="0"/>
      <w:marTop w:val="0"/>
      <w:marBottom w:val="0"/>
      <w:divBdr>
        <w:top w:val="none" w:sz="0" w:space="0" w:color="auto"/>
        <w:left w:val="none" w:sz="0" w:space="0" w:color="auto"/>
        <w:bottom w:val="none" w:sz="0" w:space="0" w:color="auto"/>
        <w:right w:val="none" w:sz="0" w:space="0" w:color="auto"/>
      </w:divBdr>
    </w:div>
    <w:div w:id="50925383">
      <w:bodyDiv w:val="1"/>
      <w:marLeft w:val="0"/>
      <w:marRight w:val="0"/>
      <w:marTop w:val="0"/>
      <w:marBottom w:val="0"/>
      <w:divBdr>
        <w:top w:val="none" w:sz="0" w:space="0" w:color="auto"/>
        <w:left w:val="none" w:sz="0" w:space="0" w:color="auto"/>
        <w:bottom w:val="none" w:sz="0" w:space="0" w:color="auto"/>
        <w:right w:val="none" w:sz="0" w:space="0" w:color="auto"/>
      </w:divBdr>
    </w:div>
    <w:div w:id="51126711">
      <w:bodyDiv w:val="1"/>
      <w:marLeft w:val="0"/>
      <w:marRight w:val="0"/>
      <w:marTop w:val="0"/>
      <w:marBottom w:val="0"/>
      <w:divBdr>
        <w:top w:val="none" w:sz="0" w:space="0" w:color="auto"/>
        <w:left w:val="none" w:sz="0" w:space="0" w:color="auto"/>
        <w:bottom w:val="none" w:sz="0" w:space="0" w:color="auto"/>
        <w:right w:val="none" w:sz="0" w:space="0" w:color="auto"/>
      </w:divBdr>
      <w:divsChild>
        <w:div w:id="1249465003">
          <w:marLeft w:val="0"/>
          <w:marRight w:val="0"/>
          <w:marTop w:val="0"/>
          <w:marBottom w:val="0"/>
          <w:divBdr>
            <w:top w:val="none" w:sz="0" w:space="0" w:color="auto"/>
            <w:left w:val="none" w:sz="0" w:space="0" w:color="auto"/>
            <w:bottom w:val="none" w:sz="0" w:space="0" w:color="auto"/>
            <w:right w:val="none" w:sz="0" w:space="0" w:color="auto"/>
          </w:divBdr>
          <w:divsChild>
            <w:div w:id="270673468">
              <w:marLeft w:val="0"/>
              <w:marRight w:val="0"/>
              <w:marTop w:val="0"/>
              <w:marBottom w:val="0"/>
              <w:divBdr>
                <w:top w:val="none" w:sz="0" w:space="0" w:color="auto"/>
                <w:left w:val="none" w:sz="0" w:space="0" w:color="auto"/>
                <w:bottom w:val="none" w:sz="0" w:space="0" w:color="auto"/>
                <w:right w:val="none" w:sz="0" w:space="0" w:color="auto"/>
              </w:divBdr>
            </w:div>
            <w:div w:id="1398699639">
              <w:marLeft w:val="0"/>
              <w:marRight w:val="0"/>
              <w:marTop w:val="0"/>
              <w:marBottom w:val="0"/>
              <w:divBdr>
                <w:top w:val="none" w:sz="0" w:space="0" w:color="auto"/>
                <w:left w:val="none" w:sz="0" w:space="0" w:color="auto"/>
                <w:bottom w:val="none" w:sz="0" w:space="0" w:color="auto"/>
                <w:right w:val="none" w:sz="0" w:space="0" w:color="auto"/>
              </w:divBdr>
            </w:div>
            <w:div w:id="1580216633">
              <w:marLeft w:val="0"/>
              <w:marRight w:val="0"/>
              <w:marTop w:val="0"/>
              <w:marBottom w:val="0"/>
              <w:divBdr>
                <w:top w:val="none" w:sz="0" w:space="0" w:color="auto"/>
                <w:left w:val="none" w:sz="0" w:space="0" w:color="auto"/>
                <w:bottom w:val="none" w:sz="0" w:space="0" w:color="auto"/>
                <w:right w:val="none" w:sz="0" w:space="0" w:color="auto"/>
              </w:divBdr>
            </w:div>
            <w:div w:id="1868911871">
              <w:marLeft w:val="0"/>
              <w:marRight w:val="0"/>
              <w:marTop w:val="0"/>
              <w:marBottom w:val="0"/>
              <w:divBdr>
                <w:top w:val="none" w:sz="0" w:space="0" w:color="auto"/>
                <w:left w:val="none" w:sz="0" w:space="0" w:color="auto"/>
                <w:bottom w:val="none" w:sz="0" w:space="0" w:color="auto"/>
                <w:right w:val="none" w:sz="0" w:space="0" w:color="auto"/>
              </w:divBdr>
            </w:div>
            <w:div w:id="1276058650">
              <w:marLeft w:val="0"/>
              <w:marRight w:val="0"/>
              <w:marTop w:val="0"/>
              <w:marBottom w:val="0"/>
              <w:divBdr>
                <w:top w:val="none" w:sz="0" w:space="0" w:color="auto"/>
                <w:left w:val="none" w:sz="0" w:space="0" w:color="auto"/>
                <w:bottom w:val="none" w:sz="0" w:space="0" w:color="auto"/>
                <w:right w:val="none" w:sz="0" w:space="0" w:color="auto"/>
              </w:divBdr>
            </w:div>
            <w:div w:id="263615705">
              <w:marLeft w:val="0"/>
              <w:marRight w:val="0"/>
              <w:marTop w:val="0"/>
              <w:marBottom w:val="0"/>
              <w:divBdr>
                <w:top w:val="none" w:sz="0" w:space="0" w:color="auto"/>
                <w:left w:val="none" w:sz="0" w:space="0" w:color="auto"/>
                <w:bottom w:val="none" w:sz="0" w:space="0" w:color="auto"/>
                <w:right w:val="none" w:sz="0" w:space="0" w:color="auto"/>
              </w:divBdr>
            </w:div>
            <w:div w:id="146192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2561">
      <w:bodyDiv w:val="1"/>
      <w:marLeft w:val="0"/>
      <w:marRight w:val="0"/>
      <w:marTop w:val="0"/>
      <w:marBottom w:val="0"/>
      <w:divBdr>
        <w:top w:val="none" w:sz="0" w:space="0" w:color="auto"/>
        <w:left w:val="none" w:sz="0" w:space="0" w:color="auto"/>
        <w:bottom w:val="none" w:sz="0" w:space="0" w:color="auto"/>
        <w:right w:val="none" w:sz="0" w:space="0" w:color="auto"/>
      </w:divBdr>
      <w:divsChild>
        <w:div w:id="270551112">
          <w:marLeft w:val="0"/>
          <w:marRight w:val="0"/>
          <w:marTop w:val="0"/>
          <w:marBottom w:val="0"/>
          <w:divBdr>
            <w:top w:val="none" w:sz="0" w:space="0" w:color="auto"/>
            <w:left w:val="none" w:sz="0" w:space="0" w:color="auto"/>
            <w:bottom w:val="none" w:sz="0" w:space="0" w:color="auto"/>
            <w:right w:val="none" w:sz="0" w:space="0" w:color="auto"/>
          </w:divBdr>
          <w:divsChild>
            <w:div w:id="282273402">
              <w:marLeft w:val="0"/>
              <w:marRight w:val="0"/>
              <w:marTop w:val="0"/>
              <w:marBottom w:val="0"/>
              <w:divBdr>
                <w:top w:val="none" w:sz="0" w:space="0" w:color="auto"/>
                <w:left w:val="none" w:sz="0" w:space="0" w:color="auto"/>
                <w:bottom w:val="none" w:sz="0" w:space="0" w:color="auto"/>
                <w:right w:val="none" w:sz="0" w:space="0" w:color="auto"/>
              </w:divBdr>
            </w:div>
            <w:div w:id="572130661">
              <w:marLeft w:val="0"/>
              <w:marRight w:val="0"/>
              <w:marTop w:val="0"/>
              <w:marBottom w:val="0"/>
              <w:divBdr>
                <w:top w:val="none" w:sz="0" w:space="0" w:color="auto"/>
                <w:left w:val="none" w:sz="0" w:space="0" w:color="auto"/>
                <w:bottom w:val="none" w:sz="0" w:space="0" w:color="auto"/>
                <w:right w:val="none" w:sz="0" w:space="0" w:color="auto"/>
              </w:divBdr>
            </w:div>
            <w:div w:id="69427044">
              <w:marLeft w:val="0"/>
              <w:marRight w:val="0"/>
              <w:marTop w:val="0"/>
              <w:marBottom w:val="0"/>
              <w:divBdr>
                <w:top w:val="none" w:sz="0" w:space="0" w:color="auto"/>
                <w:left w:val="none" w:sz="0" w:space="0" w:color="auto"/>
                <w:bottom w:val="none" w:sz="0" w:space="0" w:color="auto"/>
                <w:right w:val="none" w:sz="0" w:space="0" w:color="auto"/>
              </w:divBdr>
            </w:div>
            <w:div w:id="295987127">
              <w:marLeft w:val="0"/>
              <w:marRight w:val="0"/>
              <w:marTop w:val="0"/>
              <w:marBottom w:val="0"/>
              <w:divBdr>
                <w:top w:val="none" w:sz="0" w:space="0" w:color="auto"/>
                <w:left w:val="none" w:sz="0" w:space="0" w:color="auto"/>
                <w:bottom w:val="none" w:sz="0" w:space="0" w:color="auto"/>
                <w:right w:val="none" w:sz="0" w:space="0" w:color="auto"/>
              </w:divBdr>
            </w:div>
            <w:div w:id="253829253">
              <w:marLeft w:val="0"/>
              <w:marRight w:val="0"/>
              <w:marTop w:val="0"/>
              <w:marBottom w:val="0"/>
              <w:divBdr>
                <w:top w:val="none" w:sz="0" w:space="0" w:color="auto"/>
                <w:left w:val="none" w:sz="0" w:space="0" w:color="auto"/>
                <w:bottom w:val="none" w:sz="0" w:space="0" w:color="auto"/>
                <w:right w:val="none" w:sz="0" w:space="0" w:color="auto"/>
              </w:divBdr>
            </w:div>
            <w:div w:id="381826816">
              <w:marLeft w:val="0"/>
              <w:marRight w:val="0"/>
              <w:marTop w:val="0"/>
              <w:marBottom w:val="0"/>
              <w:divBdr>
                <w:top w:val="none" w:sz="0" w:space="0" w:color="auto"/>
                <w:left w:val="none" w:sz="0" w:space="0" w:color="auto"/>
                <w:bottom w:val="none" w:sz="0" w:space="0" w:color="auto"/>
                <w:right w:val="none" w:sz="0" w:space="0" w:color="auto"/>
              </w:divBdr>
            </w:div>
            <w:div w:id="282005728">
              <w:marLeft w:val="0"/>
              <w:marRight w:val="0"/>
              <w:marTop w:val="0"/>
              <w:marBottom w:val="0"/>
              <w:divBdr>
                <w:top w:val="none" w:sz="0" w:space="0" w:color="auto"/>
                <w:left w:val="none" w:sz="0" w:space="0" w:color="auto"/>
                <w:bottom w:val="none" w:sz="0" w:space="0" w:color="auto"/>
                <w:right w:val="none" w:sz="0" w:space="0" w:color="auto"/>
              </w:divBdr>
            </w:div>
            <w:div w:id="1640723863">
              <w:marLeft w:val="0"/>
              <w:marRight w:val="0"/>
              <w:marTop w:val="0"/>
              <w:marBottom w:val="0"/>
              <w:divBdr>
                <w:top w:val="none" w:sz="0" w:space="0" w:color="auto"/>
                <w:left w:val="none" w:sz="0" w:space="0" w:color="auto"/>
                <w:bottom w:val="none" w:sz="0" w:space="0" w:color="auto"/>
                <w:right w:val="none" w:sz="0" w:space="0" w:color="auto"/>
              </w:divBdr>
            </w:div>
            <w:div w:id="1558281866">
              <w:marLeft w:val="0"/>
              <w:marRight w:val="0"/>
              <w:marTop w:val="0"/>
              <w:marBottom w:val="0"/>
              <w:divBdr>
                <w:top w:val="none" w:sz="0" w:space="0" w:color="auto"/>
                <w:left w:val="none" w:sz="0" w:space="0" w:color="auto"/>
                <w:bottom w:val="none" w:sz="0" w:space="0" w:color="auto"/>
                <w:right w:val="none" w:sz="0" w:space="0" w:color="auto"/>
              </w:divBdr>
            </w:div>
            <w:div w:id="800457661">
              <w:marLeft w:val="0"/>
              <w:marRight w:val="0"/>
              <w:marTop w:val="0"/>
              <w:marBottom w:val="0"/>
              <w:divBdr>
                <w:top w:val="none" w:sz="0" w:space="0" w:color="auto"/>
                <w:left w:val="none" w:sz="0" w:space="0" w:color="auto"/>
                <w:bottom w:val="none" w:sz="0" w:space="0" w:color="auto"/>
                <w:right w:val="none" w:sz="0" w:space="0" w:color="auto"/>
              </w:divBdr>
            </w:div>
            <w:div w:id="2017266496">
              <w:marLeft w:val="0"/>
              <w:marRight w:val="0"/>
              <w:marTop w:val="0"/>
              <w:marBottom w:val="0"/>
              <w:divBdr>
                <w:top w:val="none" w:sz="0" w:space="0" w:color="auto"/>
                <w:left w:val="none" w:sz="0" w:space="0" w:color="auto"/>
                <w:bottom w:val="none" w:sz="0" w:space="0" w:color="auto"/>
                <w:right w:val="none" w:sz="0" w:space="0" w:color="auto"/>
              </w:divBdr>
            </w:div>
            <w:div w:id="826896810">
              <w:marLeft w:val="0"/>
              <w:marRight w:val="0"/>
              <w:marTop w:val="0"/>
              <w:marBottom w:val="0"/>
              <w:divBdr>
                <w:top w:val="none" w:sz="0" w:space="0" w:color="auto"/>
                <w:left w:val="none" w:sz="0" w:space="0" w:color="auto"/>
                <w:bottom w:val="none" w:sz="0" w:space="0" w:color="auto"/>
                <w:right w:val="none" w:sz="0" w:space="0" w:color="auto"/>
              </w:divBdr>
            </w:div>
            <w:div w:id="977682749">
              <w:marLeft w:val="0"/>
              <w:marRight w:val="0"/>
              <w:marTop w:val="0"/>
              <w:marBottom w:val="0"/>
              <w:divBdr>
                <w:top w:val="none" w:sz="0" w:space="0" w:color="auto"/>
                <w:left w:val="none" w:sz="0" w:space="0" w:color="auto"/>
                <w:bottom w:val="none" w:sz="0" w:space="0" w:color="auto"/>
                <w:right w:val="none" w:sz="0" w:space="0" w:color="auto"/>
              </w:divBdr>
            </w:div>
            <w:div w:id="1341467650">
              <w:marLeft w:val="0"/>
              <w:marRight w:val="0"/>
              <w:marTop w:val="0"/>
              <w:marBottom w:val="0"/>
              <w:divBdr>
                <w:top w:val="none" w:sz="0" w:space="0" w:color="auto"/>
                <w:left w:val="none" w:sz="0" w:space="0" w:color="auto"/>
                <w:bottom w:val="none" w:sz="0" w:space="0" w:color="auto"/>
                <w:right w:val="none" w:sz="0" w:space="0" w:color="auto"/>
              </w:divBdr>
            </w:div>
            <w:div w:id="1308824273">
              <w:marLeft w:val="0"/>
              <w:marRight w:val="0"/>
              <w:marTop w:val="0"/>
              <w:marBottom w:val="0"/>
              <w:divBdr>
                <w:top w:val="none" w:sz="0" w:space="0" w:color="auto"/>
                <w:left w:val="none" w:sz="0" w:space="0" w:color="auto"/>
                <w:bottom w:val="none" w:sz="0" w:space="0" w:color="auto"/>
                <w:right w:val="none" w:sz="0" w:space="0" w:color="auto"/>
              </w:divBdr>
            </w:div>
            <w:div w:id="1760369165">
              <w:marLeft w:val="0"/>
              <w:marRight w:val="0"/>
              <w:marTop w:val="0"/>
              <w:marBottom w:val="0"/>
              <w:divBdr>
                <w:top w:val="none" w:sz="0" w:space="0" w:color="auto"/>
                <w:left w:val="none" w:sz="0" w:space="0" w:color="auto"/>
                <w:bottom w:val="none" w:sz="0" w:space="0" w:color="auto"/>
                <w:right w:val="none" w:sz="0" w:space="0" w:color="auto"/>
              </w:divBdr>
            </w:div>
            <w:div w:id="1727216389">
              <w:marLeft w:val="0"/>
              <w:marRight w:val="0"/>
              <w:marTop w:val="0"/>
              <w:marBottom w:val="0"/>
              <w:divBdr>
                <w:top w:val="none" w:sz="0" w:space="0" w:color="auto"/>
                <w:left w:val="none" w:sz="0" w:space="0" w:color="auto"/>
                <w:bottom w:val="none" w:sz="0" w:space="0" w:color="auto"/>
                <w:right w:val="none" w:sz="0" w:space="0" w:color="auto"/>
              </w:divBdr>
            </w:div>
            <w:div w:id="1176387406">
              <w:marLeft w:val="0"/>
              <w:marRight w:val="0"/>
              <w:marTop w:val="0"/>
              <w:marBottom w:val="0"/>
              <w:divBdr>
                <w:top w:val="none" w:sz="0" w:space="0" w:color="auto"/>
                <w:left w:val="none" w:sz="0" w:space="0" w:color="auto"/>
                <w:bottom w:val="none" w:sz="0" w:space="0" w:color="auto"/>
                <w:right w:val="none" w:sz="0" w:space="0" w:color="auto"/>
              </w:divBdr>
            </w:div>
            <w:div w:id="908802890">
              <w:marLeft w:val="0"/>
              <w:marRight w:val="0"/>
              <w:marTop w:val="0"/>
              <w:marBottom w:val="0"/>
              <w:divBdr>
                <w:top w:val="none" w:sz="0" w:space="0" w:color="auto"/>
                <w:left w:val="none" w:sz="0" w:space="0" w:color="auto"/>
                <w:bottom w:val="none" w:sz="0" w:space="0" w:color="auto"/>
                <w:right w:val="none" w:sz="0" w:space="0" w:color="auto"/>
              </w:divBdr>
            </w:div>
            <w:div w:id="267784572">
              <w:marLeft w:val="0"/>
              <w:marRight w:val="0"/>
              <w:marTop w:val="0"/>
              <w:marBottom w:val="0"/>
              <w:divBdr>
                <w:top w:val="none" w:sz="0" w:space="0" w:color="auto"/>
                <w:left w:val="none" w:sz="0" w:space="0" w:color="auto"/>
                <w:bottom w:val="none" w:sz="0" w:space="0" w:color="auto"/>
                <w:right w:val="none" w:sz="0" w:space="0" w:color="auto"/>
              </w:divBdr>
            </w:div>
            <w:div w:id="1545680313">
              <w:marLeft w:val="0"/>
              <w:marRight w:val="0"/>
              <w:marTop w:val="0"/>
              <w:marBottom w:val="0"/>
              <w:divBdr>
                <w:top w:val="none" w:sz="0" w:space="0" w:color="auto"/>
                <w:left w:val="none" w:sz="0" w:space="0" w:color="auto"/>
                <w:bottom w:val="none" w:sz="0" w:space="0" w:color="auto"/>
                <w:right w:val="none" w:sz="0" w:space="0" w:color="auto"/>
              </w:divBdr>
            </w:div>
            <w:div w:id="552549334">
              <w:marLeft w:val="0"/>
              <w:marRight w:val="0"/>
              <w:marTop w:val="0"/>
              <w:marBottom w:val="0"/>
              <w:divBdr>
                <w:top w:val="none" w:sz="0" w:space="0" w:color="auto"/>
                <w:left w:val="none" w:sz="0" w:space="0" w:color="auto"/>
                <w:bottom w:val="none" w:sz="0" w:space="0" w:color="auto"/>
                <w:right w:val="none" w:sz="0" w:space="0" w:color="auto"/>
              </w:divBdr>
            </w:div>
            <w:div w:id="196047608">
              <w:marLeft w:val="0"/>
              <w:marRight w:val="0"/>
              <w:marTop w:val="0"/>
              <w:marBottom w:val="0"/>
              <w:divBdr>
                <w:top w:val="none" w:sz="0" w:space="0" w:color="auto"/>
                <w:left w:val="none" w:sz="0" w:space="0" w:color="auto"/>
                <w:bottom w:val="none" w:sz="0" w:space="0" w:color="auto"/>
                <w:right w:val="none" w:sz="0" w:space="0" w:color="auto"/>
              </w:divBdr>
            </w:div>
            <w:div w:id="843937950">
              <w:marLeft w:val="0"/>
              <w:marRight w:val="0"/>
              <w:marTop w:val="0"/>
              <w:marBottom w:val="0"/>
              <w:divBdr>
                <w:top w:val="none" w:sz="0" w:space="0" w:color="auto"/>
                <w:left w:val="none" w:sz="0" w:space="0" w:color="auto"/>
                <w:bottom w:val="none" w:sz="0" w:space="0" w:color="auto"/>
                <w:right w:val="none" w:sz="0" w:space="0" w:color="auto"/>
              </w:divBdr>
            </w:div>
            <w:div w:id="2109036913">
              <w:marLeft w:val="0"/>
              <w:marRight w:val="0"/>
              <w:marTop w:val="0"/>
              <w:marBottom w:val="0"/>
              <w:divBdr>
                <w:top w:val="none" w:sz="0" w:space="0" w:color="auto"/>
                <w:left w:val="none" w:sz="0" w:space="0" w:color="auto"/>
                <w:bottom w:val="none" w:sz="0" w:space="0" w:color="auto"/>
                <w:right w:val="none" w:sz="0" w:space="0" w:color="auto"/>
              </w:divBdr>
            </w:div>
            <w:div w:id="1994681549">
              <w:marLeft w:val="0"/>
              <w:marRight w:val="0"/>
              <w:marTop w:val="0"/>
              <w:marBottom w:val="0"/>
              <w:divBdr>
                <w:top w:val="none" w:sz="0" w:space="0" w:color="auto"/>
                <w:left w:val="none" w:sz="0" w:space="0" w:color="auto"/>
                <w:bottom w:val="none" w:sz="0" w:space="0" w:color="auto"/>
                <w:right w:val="none" w:sz="0" w:space="0" w:color="auto"/>
              </w:divBdr>
            </w:div>
            <w:div w:id="595407430">
              <w:marLeft w:val="0"/>
              <w:marRight w:val="0"/>
              <w:marTop w:val="0"/>
              <w:marBottom w:val="0"/>
              <w:divBdr>
                <w:top w:val="none" w:sz="0" w:space="0" w:color="auto"/>
                <w:left w:val="none" w:sz="0" w:space="0" w:color="auto"/>
                <w:bottom w:val="none" w:sz="0" w:space="0" w:color="auto"/>
                <w:right w:val="none" w:sz="0" w:space="0" w:color="auto"/>
              </w:divBdr>
            </w:div>
            <w:div w:id="725950359">
              <w:marLeft w:val="0"/>
              <w:marRight w:val="0"/>
              <w:marTop w:val="0"/>
              <w:marBottom w:val="0"/>
              <w:divBdr>
                <w:top w:val="none" w:sz="0" w:space="0" w:color="auto"/>
                <w:left w:val="none" w:sz="0" w:space="0" w:color="auto"/>
                <w:bottom w:val="none" w:sz="0" w:space="0" w:color="auto"/>
                <w:right w:val="none" w:sz="0" w:space="0" w:color="auto"/>
              </w:divBdr>
            </w:div>
            <w:div w:id="2097508200">
              <w:marLeft w:val="0"/>
              <w:marRight w:val="0"/>
              <w:marTop w:val="0"/>
              <w:marBottom w:val="0"/>
              <w:divBdr>
                <w:top w:val="none" w:sz="0" w:space="0" w:color="auto"/>
                <w:left w:val="none" w:sz="0" w:space="0" w:color="auto"/>
                <w:bottom w:val="none" w:sz="0" w:space="0" w:color="auto"/>
                <w:right w:val="none" w:sz="0" w:space="0" w:color="auto"/>
              </w:divBdr>
            </w:div>
            <w:div w:id="183173599">
              <w:marLeft w:val="0"/>
              <w:marRight w:val="0"/>
              <w:marTop w:val="0"/>
              <w:marBottom w:val="0"/>
              <w:divBdr>
                <w:top w:val="none" w:sz="0" w:space="0" w:color="auto"/>
                <w:left w:val="none" w:sz="0" w:space="0" w:color="auto"/>
                <w:bottom w:val="none" w:sz="0" w:space="0" w:color="auto"/>
                <w:right w:val="none" w:sz="0" w:space="0" w:color="auto"/>
              </w:divBdr>
            </w:div>
            <w:div w:id="1374035366">
              <w:marLeft w:val="0"/>
              <w:marRight w:val="0"/>
              <w:marTop w:val="0"/>
              <w:marBottom w:val="0"/>
              <w:divBdr>
                <w:top w:val="none" w:sz="0" w:space="0" w:color="auto"/>
                <w:left w:val="none" w:sz="0" w:space="0" w:color="auto"/>
                <w:bottom w:val="none" w:sz="0" w:space="0" w:color="auto"/>
                <w:right w:val="none" w:sz="0" w:space="0" w:color="auto"/>
              </w:divBdr>
            </w:div>
            <w:div w:id="14894352">
              <w:marLeft w:val="0"/>
              <w:marRight w:val="0"/>
              <w:marTop w:val="0"/>
              <w:marBottom w:val="0"/>
              <w:divBdr>
                <w:top w:val="none" w:sz="0" w:space="0" w:color="auto"/>
                <w:left w:val="none" w:sz="0" w:space="0" w:color="auto"/>
                <w:bottom w:val="none" w:sz="0" w:space="0" w:color="auto"/>
                <w:right w:val="none" w:sz="0" w:space="0" w:color="auto"/>
              </w:divBdr>
            </w:div>
            <w:div w:id="47074498">
              <w:marLeft w:val="0"/>
              <w:marRight w:val="0"/>
              <w:marTop w:val="0"/>
              <w:marBottom w:val="0"/>
              <w:divBdr>
                <w:top w:val="none" w:sz="0" w:space="0" w:color="auto"/>
                <w:left w:val="none" w:sz="0" w:space="0" w:color="auto"/>
                <w:bottom w:val="none" w:sz="0" w:space="0" w:color="auto"/>
                <w:right w:val="none" w:sz="0" w:space="0" w:color="auto"/>
              </w:divBdr>
            </w:div>
            <w:div w:id="1233932933">
              <w:marLeft w:val="0"/>
              <w:marRight w:val="0"/>
              <w:marTop w:val="0"/>
              <w:marBottom w:val="0"/>
              <w:divBdr>
                <w:top w:val="none" w:sz="0" w:space="0" w:color="auto"/>
                <w:left w:val="none" w:sz="0" w:space="0" w:color="auto"/>
                <w:bottom w:val="none" w:sz="0" w:space="0" w:color="auto"/>
                <w:right w:val="none" w:sz="0" w:space="0" w:color="auto"/>
              </w:divBdr>
            </w:div>
            <w:div w:id="1685549640">
              <w:marLeft w:val="0"/>
              <w:marRight w:val="0"/>
              <w:marTop w:val="0"/>
              <w:marBottom w:val="0"/>
              <w:divBdr>
                <w:top w:val="none" w:sz="0" w:space="0" w:color="auto"/>
                <w:left w:val="none" w:sz="0" w:space="0" w:color="auto"/>
                <w:bottom w:val="none" w:sz="0" w:space="0" w:color="auto"/>
                <w:right w:val="none" w:sz="0" w:space="0" w:color="auto"/>
              </w:divBdr>
            </w:div>
            <w:div w:id="1722484476">
              <w:marLeft w:val="0"/>
              <w:marRight w:val="0"/>
              <w:marTop w:val="0"/>
              <w:marBottom w:val="0"/>
              <w:divBdr>
                <w:top w:val="none" w:sz="0" w:space="0" w:color="auto"/>
                <w:left w:val="none" w:sz="0" w:space="0" w:color="auto"/>
                <w:bottom w:val="none" w:sz="0" w:space="0" w:color="auto"/>
                <w:right w:val="none" w:sz="0" w:space="0" w:color="auto"/>
              </w:divBdr>
            </w:div>
            <w:div w:id="214122846">
              <w:marLeft w:val="0"/>
              <w:marRight w:val="0"/>
              <w:marTop w:val="0"/>
              <w:marBottom w:val="0"/>
              <w:divBdr>
                <w:top w:val="none" w:sz="0" w:space="0" w:color="auto"/>
                <w:left w:val="none" w:sz="0" w:space="0" w:color="auto"/>
                <w:bottom w:val="none" w:sz="0" w:space="0" w:color="auto"/>
                <w:right w:val="none" w:sz="0" w:space="0" w:color="auto"/>
              </w:divBdr>
            </w:div>
            <w:div w:id="1286041782">
              <w:marLeft w:val="0"/>
              <w:marRight w:val="0"/>
              <w:marTop w:val="0"/>
              <w:marBottom w:val="0"/>
              <w:divBdr>
                <w:top w:val="none" w:sz="0" w:space="0" w:color="auto"/>
                <w:left w:val="none" w:sz="0" w:space="0" w:color="auto"/>
                <w:bottom w:val="none" w:sz="0" w:space="0" w:color="auto"/>
                <w:right w:val="none" w:sz="0" w:space="0" w:color="auto"/>
              </w:divBdr>
            </w:div>
            <w:div w:id="408889431">
              <w:marLeft w:val="0"/>
              <w:marRight w:val="0"/>
              <w:marTop w:val="0"/>
              <w:marBottom w:val="0"/>
              <w:divBdr>
                <w:top w:val="none" w:sz="0" w:space="0" w:color="auto"/>
                <w:left w:val="none" w:sz="0" w:space="0" w:color="auto"/>
                <w:bottom w:val="none" w:sz="0" w:space="0" w:color="auto"/>
                <w:right w:val="none" w:sz="0" w:space="0" w:color="auto"/>
              </w:divBdr>
            </w:div>
            <w:div w:id="677347050">
              <w:marLeft w:val="0"/>
              <w:marRight w:val="0"/>
              <w:marTop w:val="0"/>
              <w:marBottom w:val="0"/>
              <w:divBdr>
                <w:top w:val="none" w:sz="0" w:space="0" w:color="auto"/>
                <w:left w:val="none" w:sz="0" w:space="0" w:color="auto"/>
                <w:bottom w:val="none" w:sz="0" w:space="0" w:color="auto"/>
                <w:right w:val="none" w:sz="0" w:space="0" w:color="auto"/>
              </w:divBdr>
            </w:div>
            <w:div w:id="2070684570">
              <w:marLeft w:val="0"/>
              <w:marRight w:val="0"/>
              <w:marTop w:val="0"/>
              <w:marBottom w:val="0"/>
              <w:divBdr>
                <w:top w:val="none" w:sz="0" w:space="0" w:color="auto"/>
                <w:left w:val="none" w:sz="0" w:space="0" w:color="auto"/>
                <w:bottom w:val="none" w:sz="0" w:space="0" w:color="auto"/>
                <w:right w:val="none" w:sz="0" w:space="0" w:color="auto"/>
              </w:divBdr>
            </w:div>
            <w:div w:id="1629554782">
              <w:marLeft w:val="0"/>
              <w:marRight w:val="0"/>
              <w:marTop w:val="0"/>
              <w:marBottom w:val="0"/>
              <w:divBdr>
                <w:top w:val="none" w:sz="0" w:space="0" w:color="auto"/>
                <w:left w:val="none" w:sz="0" w:space="0" w:color="auto"/>
                <w:bottom w:val="none" w:sz="0" w:space="0" w:color="auto"/>
                <w:right w:val="none" w:sz="0" w:space="0" w:color="auto"/>
              </w:divBdr>
            </w:div>
            <w:div w:id="35931496">
              <w:marLeft w:val="0"/>
              <w:marRight w:val="0"/>
              <w:marTop w:val="0"/>
              <w:marBottom w:val="0"/>
              <w:divBdr>
                <w:top w:val="none" w:sz="0" w:space="0" w:color="auto"/>
                <w:left w:val="none" w:sz="0" w:space="0" w:color="auto"/>
                <w:bottom w:val="none" w:sz="0" w:space="0" w:color="auto"/>
                <w:right w:val="none" w:sz="0" w:space="0" w:color="auto"/>
              </w:divBdr>
            </w:div>
            <w:div w:id="1365597724">
              <w:marLeft w:val="0"/>
              <w:marRight w:val="0"/>
              <w:marTop w:val="0"/>
              <w:marBottom w:val="0"/>
              <w:divBdr>
                <w:top w:val="none" w:sz="0" w:space="0" w:color="auto"/>
                <w:left w:val="none" w:sz="0" w:space="0" w:color="auto"/>
                <w:bottom w:val="none" w:sz="0" w:space="0" w:color="auto"/>
                <w:right w:val="none" w:sz="0" w:space="0" w:color="auto"/>
              </w:divBdr>
            </w:div>
            <w:div w:id="124352981">
              <w:marLeft w:val="0"/>
              <w:marRight w:val="0"/>
              <w:marTop w:val="0"/>
              <w:marBottom w:val="0"/>
              <w:divBdr>
                <w:top w:val="none" w:sz="0" w:space="0" w:color="auto"/>
                <w:left w:val="none" w:sz="0" w:space="0" w:color="auto"/>
                <w:bottom w:val="none" w:sz="0" w:space="0" w:color="auto"/>
                <w:right w:val="none" w:sz="0" w:space="0" w:color="auto"/>
              </w:divBdr>
            </w:div>
            <w:div w:id="2058310320">
              <w:marLeft w:val="0"/>
              <w:marRight w:val="0"/>
              <w:marTop w:val="0"/>
              <w:marBottom w:val="0"/>
              <w:divBdr>
                <w:top w:val="none" w:sz="0" w:space="0" w:color="auto"/>
                <w:left w:val="none" w:sz="0" w:space="0" w:color="auto"/>
                <w:bottom w:val="none" w:sz="0" w:space="0" w:color="auto"/>
                <w:right w:val="none" w:sz="0" w:space="0" w:color="auto"/>
              </w:divBdr>
            </w:div>
            <w:div w:id="1428388459">
              <w:marLeft w:val="0"/>
              <w:marRight w:val="0"/>
              <w:marTop w:val="0"/>
              <w:marBottom w:val="0"/>
              <w:divBdr>
                <w:top w:val="none" w:sz="0" w:space="0" w:color="auto"/>
                <w:left w:val="none" w:sz="0" w:space="0" w:color="auto"/>
                <w:bottom w:val="none" w:sz="0" w:space="0" w:color="auto"/>
                <w:right w:val="none" w:sz="0" w:space="0" w:color="auto"/>
              </w:divBdr>
            </w:div>
            <w:div w:id="1968317938">
              <w:marLeft w:val="0"/>
              <w:marRight w:val="0"/>
              <w:marTop w:val="0"/>
              <w:marBottom w:val="0"/>
              <w:divBdr>
                <w:top w:val="none" w:sz="0" w:space="0" w:color="auto"/>
                <w:left w:val="none" w:sz="0" w:space="0" w:color="auto"/>
                <w:bottom w:val="none" w:sz="0" w:space="0" w:color="auto"/>
                <w:right w:val="none" w:sz="0" w:space="0" w:color="auto"/>
              </w:divBdr>
            </w:div>
            <w:div w:id="1201438098">
              <w:marLeft w:val="0"/>
              <w:marRight w:val="0"/>
              <w:marTop w:val="0"/>
              <w:marBottom w:val="0"/>
              <w:divBdr>
                <w:top w:val="none" w:sz="0" w:space="0" w:color="auto"/>
                <w:left w:val="none" w:sz="0" w:space="0" w:color="auto"/>
                <w:bottom w:val="none" w:sz="0" w:space="0" w:color="auto"/>
                <w:right w:val="none" w:sz="0" w:space="0" w:color="auto"/>
              </w:divBdr>
            </w:div>
            <w:div w:id="1888489507">
              <w:marLeft w:val="0"/>
              <w:marRight w:val="0"/>
              <w:marTop w:val="0"/>
              <w:marBottom w:val="0"/>
              <w:divBdr>
                <w:top w:val="none" w:sz="0" w:space="0" w:color="auto"/>
                <w:left w:val="none" w:sz="0" w:space="0" w:color="auto"/>
                <w:bottom w:val="none" w:sz="0" w:space="0" w:color="auto"/>
                <w:right w:val="none" w:sz="0" w:space="0" w:color="auto"/>
              </w:divBdr>
            </w:div>
            <w:div w:id="166946752">
              <w:marLeft w:val="0"/>
              <w:marRight w:val="0"/>
              <w:marTop w:val="0"/>
              <w:marBottom w:val="0"/>
              <w:divBdr>
                <w:top w:val="none" w:sz="0" w:space="0" w:color="auto"/>
                <w:left w:val="none" w:sz="0" w:space="0" w:color="auto"/>
                <w:bottom w:val="none" w:sz="0" w:space="0" w:color="auto"/>
                <w:right w:val="none" w:sz="0" w:space="0" w:color="auto"/>
              </w:divBdr>
            </w:div>
            <w:div w:id="1606959749">
              <w:marLeft w:val="0"/>
              <w:marRight w:val="0"/>
              <w:marTop w:val="0"/>
              <w:marBottom w:val="0"/>
              <w:divBdr>
                <w:top w:val="none" w:sz="0" w:space="0" w:color="auto"/>
                <w:left w:val="none" w:sz="0" w:space="0" w:color="auto"/>
                <w:bottom w:val="none" w:sz="0" w:space="0" w:color="auto"/>
                <w:right w:val="none" w:sz="0" w:space="0" w:color="auto"/>
              </w:divBdr>
            </w:div>
            <w:div w:id="8679560">
              <w:marLeft w:val="0"/>
              <w:marRight w:val="0"/>
              <w:marTop w:val="0"/>
              <w:marBottom w:val="0"/>
              <w:divBdr>
                <w:top w:val="none" w:sz="0" w:space="0" w:color="auto"/>
                <w:left w:val="none" w:sz="0" w:space="0" w:color="auto"/>
                <w:bottom w:val="none" w:sz="0" w:space="0" w:color="auto"/>
                <w:right w:val="none" w:sz="0" w:space="0" w:color="auto"/>
              </w:divBdr>
            </w:div>
            <w:div w:id="1055274693">
              <w:marLeft w:val="0"/>
              <w:marRight w:val="0"/>
              <w:marTop w:val="0"/>
              <w:marBottom w:val="0"/>
              <w:divBdr>
                <w:top w:val="none" w:sz="0" w:space="0" w:color="auto"/>
                <w:left w:val="none" w:sz="0" w:space="0" w:color="auto"/>
                <w:bottom w:val="none" w:sz="0" w:space="0" w:color="auto"/>
                <w:right w:val="none" w:sz="0" w:space="0" w:color="auto"/>
              </w:divBdr>
            </w:div>
            <w:div w:id="1132402495">
              <w:marLeft w:val="0"/>
              <w:marRight w:val="0"/>
              <w:marTop w:val="0"/>
              <w:marBottom w:val="0"/>
              <w:divBdr>
                <w:top w:val="none" w:sz="0" w:space="0" w:color="auto"/>
                <w:left w:val="none" w:sz="0" w:space="0" w:color="auto"/>
                <w:bottom w:val="none" w:sz="0" w:space="0" w:color="auto"/>
                <w:right w:val="none" w:sz="0" w:space="0" w:color="auto"/>
              </w:divBdr>
            </w:div>
            <w:div w:id="1509708031">
              <w:marLeft w:val="0"/>
              <w:marRight w:val="0"/>
              <w:marTop w:val="0"/>
              <w:marBottom w:val="0"/>
              <w:divBdr>
                <w:top w:val="none" w:sz="0" w:space="0" w:color="auto"/>
                <w:left w:val="none" w:sz="0" w:space="0" w:color="auto"/>
                <w:bottom w:val="none" w:sz="0" w:space="0" w:color="auto"/>
                <w:right w:val="none" w:sz="0" w:space="0" w:color="auto"/>
              </w:divBdr>
            </w:div>
            <w:div w:id="2002854960">
              <w:marLeft w:val="0"/>
              <w:marRight w:val="0"/>
              <w:marTop w:val="0"/>
              <w:marBottom w:val="0"/>
              <w:divBdr>
                <w:top w:val="none" w:sz="0" w:space="0" w:color="auto"/>
                <w:left w:val="none" w:sz="0" w:space="0" w:color="auto"/>
                <w:bottom w:val="none" w:sz="0" w:space="0" w:color="auto"/>
                <w:right w:val="none" w:sz="0" w:space="0" w:color="auto"/>
              </w:divBdr>
            </w:div>
            <w:div w:id="1416778531">
              <w:marLeft w:val="0"/>
              <w:marRight w:val="0"/>
              <w:marTop w:val="0"/>
              <w:marBottom w:val="0"/>
              <w:divBdr>
                <w:top w:val="none" w:sz="0" w:space="0" w:color="auto"/>
                <w:left w:val="none" w:sz="0" w:space="0" w:color="auto"/>
                <w:bottom w:val="none" w:sz="0" w:space="0" w:color="auto"/>
                <w:right w:val="none" w:sz="0" w:space="0" w:color="auto"/>
              </w:divBdr>
            </w:div>
            <w:div w:id="1984235402">
              <w:marLeft w:val="0"/>
              <w:marRight w:val="0"/>
              <w:marTop w:val="0"/>
              <w:marBottom w:val="0"/>
              <w:divBdr>
                <w:top w:val="none" w:sz="0" w:space="0" w:color="auto"/>
                <w:left w:val="none" w:sz="0" w:space="0" w:color="auto"/>
                <w:bottom w:val="none" w:sz="0" w:space="0" w:color="auto"/>
                <w:right w:val="none" w:sz="0" w:space="0" w:color="auto"/>
              </w:divBdr>
            </w:div>
            <w:div w:id="1327900641">
              <w:marLeft w:val="0"/>
              <w:marRight w:val="0"/>
              <w:marTop w:val="0"/>
              <w:marBottom w:val="0"/>
              <w:divBdr>
                <w:top w:val="none" w:sz="0" w:space="0" w:color="auto"/>
                <w:left w:val="none" w:sz="0" w:space="0" w:color="auto"/>
                <w:bottom w:val="none" w:sz="0" w:space="0" w:color="auto"/>
                <w:right w:val="none" w:sz="0" w:space="0" w:color="auto"/>
              </w:divBdr>
            </w:div>
            <w:div w:id="40181103">
              <w:marLeft w:val="0"/>
              <w:marRight w:val="0"/>
              <w:marTop w:val="0"/>
              <w:marBottom w:val="0"/>
              <w:divBdr>
                <w:top w:val="none" w:sz="0" w:space="0" w:color="auto"/>
                <w:left w:val="none" w:sz="0" w:space="0" w:color="auto"/>
                <w:bottom w:val="none" w:sz="0" w:space="0" w:color="auto"/>
                <w:right w:val="none" w:sz="0" w:space="0" w:color="auto"/>
              </w:divBdr>
            </w:div>
            <w:div w:id="1321347377">
              <w:marLeft w:val="0"/>
              <w:marRight w:val="0"/>
              <w:marTop w:val="0"/>
              <w:marBottom w:val="0"/>
              <w:divBdr>
                <w:top w:val="none" w:sz="0" w:space="0" w:color="auto"/>
                <w:left w:val="none" w:sz="0" w:space="0" w:color="auto"/>
                <w:bottom w:val="none" w:sz="0" w:space="0" w:color="auto"/>
                <w:right w:val="none" w:sz="0" w:space="0" w:color="auto"/>
              </w:divBdr>
            </w:div>
            <w:div w:id="1488202310">
              <w:marLeft w:val="0"/>
              <w:marRight w:val="0"/>
              <w:marTop w:val="0"/>
              <w:marBottom w:val="0"/>
              <w:divBdr>
                <w:top w:val="none" w:sz="0" w:space="0" w:color="auto"/>
                <w:left w:val="none" w:sz="0" w:space="0" w:color="auto"/>
                <w:bottom w:val="none" w:sz="0" w:space="0" w:color="auto"/>
                <w:right w:val="none" w:sz="0" w:space="0" w:color="auto"/>
              </w:divBdr>
            </w:div>
            <w:div w:id="1439912001">
              <w:marLeft w:val="0"/>
              <w:marRight w:val="0"/>
              <w:marTop w:val="0"/>
              <w:marBottom w:val="0"/>
              <w:divBdr>
                <w:top w:val="none" w:sz="0" w:space="0" w:color="auto"/>
                <w:left w:val="none" w:sz="0" w:space="0" w:color="auto"/>
                <w:bottom w:val="none" w:sz="0" w:space="0" w:color="auto"/>
                <w:right w:val="none" w:sz="0" w:space="0" w:color="auto"/>
              </w:divBdr>
            </w:div>
            <w:div w:id="1894269453">
              <w:marLeft w:val="0"/>
              <w:marRight w:val="0"/>
              <w:marTop w:val="0"/>
              <w:marBottom w:val="0"/>
              <w:divBdr>
                <w:top w:val="none" w:sz="0" w:space="0" w:color="auto"/>
                <w:left w:val="none" w:sz="0" w:space="0" w:color="auto"/>
                <w:bottom w:val="none" w:sz="0" w:space="0" w:color="auto"/>
                <w:right w:val="none" w:sz="0" w:space="0" w:color="auto"/>
              </w:divBdr>
            </w:div>
            <w:div w:id="37701484">
              <w:marLeft w:val="0"/>
              <w:marRight w:val="0"/>
              <w:marTop w:val="0"/>
              <w:marBottom w:val="0"/>
              <w:divBdr>
                <w:top w:val="none" w:sz="0" w:space="0" w:color="auto"/>
                <w:left w:val="none" w:sz="0" w:space="0" w:color="auto"/>
                <w:bottom w:val="none" w:sz="0" w:space="0" w:color="auto"/>
                <w:right w:val="none" w:sz="0" w:space="0" w:color="auto"/>
              </w:divBdr>
            </w:div>
            <w:div w:id="247350057">
              <w:marLeft w:val="0"/>
              <w:marRight w:val="0"/>
              <w:marTop w:val="0"/>
              <w:marBottom w:val="0"/>
              <w:divBdr>
                <w:top w:val="none" w:sz="0" w:space="0" w:color="auto"/>
                <w:left w:val="none" w:sz="0" w:space="0" w:color="auto"/>
                <w:bottom w:val="none" w:sz="0" w:space="0" w:color="auto"/>
                <w:right w:val="none" w:sz="0" w:space="0" w:color="auto"/>
              </w:divBdr>
            </w:div>
            <w:div w:id="620648405">
              <w:marLeft w:val="0"/>
              <w:marRight w:val="0"/>
              <w:marTop w:val="0"/>
              <w:marBottom w:val="0"/>
              <w:divBdr>
                <w:top w:val="none" w:sz="0" w:space="0" w:color="auto"/>
                <w:left w:val="none" w:sz="0" w:space="0" w:color="auto"/>
                <w:bottom w:val="none" w:sz="0" w:space="0" w:color="auto"/>
                <w:right w:val="none" w:sz="0" w:space="0" w:color="auto"/>
              </w:divBdr>
            </w:div>
            <w:div w:id="854342891">
              <w:marLeft w:val="0"/>
              <w:marRight w:val="0"/>
              <w:marTop w:val="0"/>
              <w:marBottom w:val="0"/>
              <w:divBdr>
                <w:top w:val="none" w:sz="0" w:space="0" w:color="auto"/>
                <w:left w:val="none" w:sz="0" w:space="0" w:color="auto"/>
                <w:bottom w:val="none" w:sz="0" w:space="0" w:color="auto"/>
                <w:right w:val="none" w:sz="0" w:space="0" w:color="auto"/>
              </w:divBdr>
            </w:div>
            <w:div w:id="384987571">
              <w:marLeft w:val="0"/>
              <w:marRight w:val="0"/>
              <w:marTop w:val="0"/>
              <w:marBottom w:val="0"/>
              <w:divBdr>
                <w:top w:val="none" w:sz="0" w:space="0" w:color="auto"/>
                <w:left w:val="none" w:sz="0" w:space="0" w:color="auto"/>
                <w:bottom w:val="none" w:sz="0" w:space="0" w:color="auto"/>
                <w:right w:val="none" w:sz="0" w:space="0" w:color="auto"/>
              </w:divBdr>
            </w:div>
            <w:div w:id="149102790">
              <w:marLeft w:val="0"/>
              <w:marRight w:val="0"/>
              <w:marTop w:val="0"/>
              <w:marBottom w:val="0"/>
              <w:divBdr>
                <w:top w:val="none" w:sz="0" w:space="0" w:color="auto"/>
                <w:left w:val="none" w:sz="0" w:space="0" w:color="auto"/>
                <w:bottom w:val="none" w:sz="0" w:space="0" w:color="auto"/>
                <w:right w:val="none" w:sz="0" w:space="0" w:color="auto"/>
              </w:divBdr>
            </w:div>
            <w:div w:id="1700665316">
              <w:marLeft w:val="0"/>
              <w:marRight w:val="0"/>
              <w:marTop w:val="0"/>
              <w:marBottom w:val="0"/>
              <w:divBdr>
                <w:top w:val="none" w:sz="0" w:space="0" w:color="auto"/>
                <w:left w:val="none" w:sz="0" w:space="0" w:color="auto"/>
                <w:bottom w:val="none" w:sz="0" w:space="0" w:color="auto"/>
                <w:right w:val="none" w:sz="0" w:space="0" w:color="auto"/>
              </w:divBdr>
            </w:div>
            <w:div w:id="331690910">
              <w:marLeft w:val="0"/>
              <w:marRight w:val="0"/>
              <w:marTop w:val="0"/>
              <w:marBottom w:val="0"/>
              <w:divBdr>
                <w:top w:val="none" w:sz="0" w:space="0" w:color="auto"/>
                <w:left w:val="none" w:sz="0" w:space="0" w:color="auto"/>
                <w:bottom w:val="none" w:sz="0" w:space="0" w:color="auto"/>
                <w:right w:val="none" w:sz="0" w:space="0" w:color="auto"/>
              </w:divBdr>
            </w:div>
            <w:div w:id="978002444">
              <w:marLeft w:val="0"/>
              <w:marRight w:val="0"/>
              <w:marTop w:val="0"/>
              <w:marBottom w:val="0"/>
              <w:divBdr>
                <w:top w:val="none" w:sz="0" w:space="0" w:color="auto"/>
                <w:left w:val="none" w:sz="0" w:space="0" w:color="auto"/>
                <w:bottom w:val="none" w:sz="0" w:space="0" w:color="auto"/>
                <w:right w:val="none" w:sz="0" w:space="0" w:color="auto"/>
              </w:divBdr>
            </w:div>
            <w:div w:id="1239096051">
              <w:marLeft w:val="0"/>
              <w:marRight w:val="0"/>
              <w:marTop w:val="0"/>
              <w:marBottom w:val="0"/>
              <w:divBdr>
                <w:top w:val="none" w:sz="0" w:space="0" w:color="auto"/>
                <w:left w:val="none" w:sz="0" w:space="0" w:color="auto"/>
                <w:bottom w:val="none" w:sz="0" w:space="0" w:color="auto"/>
                <w:right w:val="none" w:sz="0" w:space="0" w:color="auto"/>
              </w:divBdr>
            </w:div>
            <w:div w:id="2018727771">
              <w:marLeft w:val="0"/>
              <w:marRight w:val="0"/>
              <w:marTop w:val="0"/>
              <w:marBottom w:val="0"/>
              <w:divBdr>
                <w:top w:val="none" w:sz="0" w:space="0" w:color="auto"/>
                <w:left w:val="none" w:sz="0" w:space="0" w:color="auto"/>
                <w:bottom w:val="none" w:sz="0" w:space="0" w:color="auto"/>
                <w:right w:val="none" w:sz="0" w:space="0" w:color="auto"/>
              </w:divBdr>
            </w:div>
            <w:div w:id="1342273569">
              <w:marLeft w:val="0"/>
              <w:marRight w:val="0"/>
              <w:marTop w:val="0"/>
              <w:marBottom w:val="0"/>
              <w:divBdr>
                <w:top w:val="none" w:sz="0" w:space="0" w:color="auto"/>
                <w:left w:val="none" w:sz="0" w:space="0" w:color="auto"/>
                <w:bottom w:val="none" w:sz="0" w:space="0" w:color="auto"/>
                <w:right w:val="none" w:sz="0" w:space="0" w:color="auto"/>
              </w:divBdr>
            </w:div>
            <w:div w:id="889220237">
              <w:marLeft w:val="0"/>
              <w:marRight w:val="0"/>
              <w:marTop w:val="0"/>
              <w:marBottom w:val="0"/>
              <w:divBdr>
                <w:top w:val="none" w:sz="0" w:space="0" w:color="auto"/>
                <w:left w:val="none" w:sz="0" w:space="0" w:color="auto"/>
                <w:bottom w:val="none" w:sz="0" w:space="0" w:color="auto"/>
                <w:right w:val="none" w:sz="0" w:space="0" w:color="auto"/>
              </w:divBdr>
            </w:div>
            <w:div w:id="162477427">
              <w:marLeft w:val="0"/>
              <w:marRight w:val="0"/>
              <w:marTop w:val="0"/>
              <w:marBottom w:val="0"/>
              <w:divBdr>
                <w:top w:val="none" w:sz="0" w:space="0" w:color="auto"/>
                <w:left w:val="none" w:sz="0" w:space="0" w:color="auto"/>
                <w:bottom w:val="none" w:sz="0" w:space="0" w:color="auto"/>
                <w:right w:val="none" w:sz="0" w:space="0" w:color="auto"/>
              </w:divBdr>
            </w:div>
            <w:div w:id="223106865">
              <w:marLeft w:val="0"/>
              <w:marRight w:val="0"/>
              <w:marTop w:val="0"/>
              <w:marBottom w:val="0"/>
              <w:divBdr>
                <w:top w:val="none" w:sz="0" w:space="0" w:color="auto"/>
                <w:left w:val="none" w:sz="0" w:space="0" w:color="auto"/>
                <w:bottom w:val="none" w:sz="0" w:space="0" w:color="auto"/>
                <w:right w:val="none" w:sz="0" w:space="0" w:color="auto"/>
              </w:divBdr>
            </w:div>
            <w:div w:id="298388372">
              <w:marLeft w:val="0"/>
              <w:marRight w:val="0"/>
              <w:marTop w:val="0"/>
              <w:marBottom w:val="0"/>
              <w:divBdr>
                <w:top w:val="none" w:sz="0" w:space="0" w:color="auto"/>
                <w:left w:val="none" w:sz="0" w:space="0" w:color="auto"/>
                <w:bottom w:val="none" w:sz="0" w:space="0" w:color="auto"/>
                <w:right w:val="none" w:sz="0" w:space="0" w:color="auto"/>
              </w:divBdr>
            </w:div>
            <w:div w:id="733821864">
              <w:marLeft w:val="0"/>
              <w:marRight w:val="0"/>
              <w:marTop w:val="0"/>
              <w:marBottom w:val="0"/>
              <w:divBdr>
                <w:top w:val="none" w:sz="0" w:space="0" w:color="auto"/>
                <w:left w:val="none" w:sz="0" w:space="0" w:color="auto"/>
                <w:bottom w:val="none" w:sz="0" w:space="0" w:color="auto"/>
                <w:right w:val="none" w:sz="0" w:space="0" w:color="auto"/>
              </w:divBdr>
            </w:div>
            <w:div w:id="975642770">
              <w:marLeft w:val="0"/>
              <w:marRight w:val="0"/>
              <w:marTop w:val="0"/>
              <w:marBottom w:val="0"/>
              <w:divBdr>
                <w:top w:val="none" w:sz="0" w:space="0" w:color="auto"/>
                <w:left w:val="none" w:sz="0" w:space="0" w:color="auto"/>
                <w:bottom w:val="none" w:sz="0" w:space="0" w:color="auto"/>
                <w:right w:val="none" w:sz="0" w:space="0" w:color="auto"/>
              </w:divBdr>
            </w:div>
            <w:div w:id="229928370">
              <w:marLeft w:val="0"/>
              <w:marRight w:val="0"/>
              <w:marTop w:val="0"/>
              <w:marBottom w:val="0"/>
              <w:divBdr>
                <w:top w:val="none" w:sz="0" w:space="0" w:color="auto"/>
                <w:left w:val="none" w:sz="0" w:space="0" w:color="auto"/>
                <w:bottom w:val="none" w:sz="0" w:space="0" w:color="auto"/>
                <w:right w:val="none" w:sz="0" w:space="0" w:color="auto"/>
              </w:divBdr>
            </w:div>
            <w:div w:id="2026326008">
              <w:marLeft w:val="0"/>
              <w:marRight w:val="0"/>
              <w:marTop w:val="0"/>
              <w:marBottom w:val="0"/>
              <w:divBdr>
                <w:top w:val="none" w:sz="0" w:space="0" w:color="auto"/>
                <w:left w:val="none" w:sz="0" w:space="0" w:color="auto"/>
                <w:bottom w:val="none" w:sz="0" w:space="0" w:color="auto"/>
                <w:right w:val="none" w:sz="0" w:space="0" w:color="auto"/>
              </w:divBdr>
            </w:div>
            <w:div w:id="180245503">
              <w:marLeft w:val="0"/>
              <w:marRight w:val="0"/>
              <w:marTop w:val="0"/>
              <w:marBottom w:val="0"/>
              <w:divBdr>
                <w:top w:val="none" w:sz="0" w:space="0" w:color="auto"/>
                <w:left w:val="none" w:sz="0" w:space="0" w:color="auto"/>
                <w:bottom w:val="none" w:sz="0" w:space="0" w:color="auto"/>
                <w:right w:val="none" w:sz="0" w:space="0" w:color="auto"/>
              </w:divBdr>
            </w:div>
            <w:div w:id="82071434">
              <w:marLeft w:val="0"/>
              <w:marRight w:val="0"/>
              <w:marTop w:val="0"/>
              <w:marBottom w:val="0"/>
              <w:divBdr>
                <w:top w:val="none" w:sz="0" w:space="0" w:color="auto"/>
                <w:left w:val="none" w:sz="0" w:space="0" w:color="auto"/>
                <w:bottom w:val="none" w:sz="0" w:space="0" w:color="auto"/>
                <w:right w:val="none" w:sz="0" w:space="0" w:color="auto"/>
              </w:divBdr>
            </w:div>
            <w:div w:id="179858011">
              <w:marLeft w:val="0"/>
              <w:marRight w:val="0"/>
              <w:marTop w:val="0"/>
              <w:marBottom w:val="0"/>
              <w:divBdr>
                <w:top w:val="none" w:sz="0" w:space="0" w:color="auto"/>
                <w:left w:val="none" w:sz="0" w:space="0" w:color="auto"/>
                <w:bottom w:val="none" w:sz="0" w:space="0" w:color="auto"/>
                <w:right w:val="none" w:sz="0" w:space="0" w:color="auto"/>
              </w:divBdr>
            </w:div>
            <w:div w:id="1393308806">
              <w:marLeft w:val="0"/>
              <w:marRight w:val="0"/>
              <w:marTop w:val="0"/>
              <w:marBottom w:val="0"/>
              <w:divBdr>
                <w:top w:val="none" w:sz="0" w:space="0" w:color="auto"/>
                <w:left w:val="none" w:sz="0" w:space="0" w:color="auto"/>
                <w:bottom w:val="none" w:sz="0" w:space="0" w:color="auto"/>
                <w:right w:val="none" w:sz="0" w:space="0" w:color="auto"/>
              </w:divBdr>
            </w:div>
            <w:div w:id="23948129">
              <w:marLeft w:val="0"/>
              <w:marRight w:val="0"/>
              <w:marTop w:val="0"/>
              <w:marBottom w:val="0"/>
              <w:divBdr>
                <w:top w:val="none" w:sz="0" w:space="0" w:color="auto"/>
                <w:left w:val="none" w:sz="0" w:space="0" w:color="auto"/>
                <w:bottom w:val="none" w:sz="0" w:space="0" w:color="auto"/>
                <w:right w:val="none" w:sz="0" w:space="0" w:color="auto"/>
              </w:divBdr>
            </w:div>
            <w:div w:id="241372733">
              <w:marLeft w:val="0"/>
              <w:marRight w:val="0"/>
              <w:marTop w:val="0"/>
              <w:marBottom w:val="0"/>
              <w:divBdr>
                <w:top w:val="none" w:sz="0" w:space="0" w:color="auto"/>
                <w:left w:val="none" w:sz="0" w:space="0" w:color="auto"/>
                <w:bottom w:val="none" w:sz="0" w:space="0" w:color="auto"/>
                <w:right w:val="none" w:sz="0" w:space="0" w:color="auto"/>
              </w:divBdr>
            </w:div>
            <w:div w:id="1127507331">
              <w:marLeft w:val="0"/>
              <w:marRight w:val="0"/>
              <w:marTop w:val="0"/>
              <w:marBottom w:val="0"/>
              <w:divBdr>
                <w:top w:val="none" w:sz="0" w:space="0" w:color="auto"/>
                <w:left w:val="none" w:sz="0" w:space="0" w:color="auto"/>
                <w:bottom w:val="none" w:sz="0" w:space="0" w:color="auto"/>
                <w:right w:val="none" w:sz="0" w:space="0" w:color="auto"/>
              </w:divBdr>
            </w:div>
            <w:div w:id="2000888636">
              <w:marLeft w:val="0"/>
              <w:marRight w:val="0"/>
              <w:marTop w:val="0"/>
              <w:marBottom w:val="0"/>
              <w:divBdr>
                <w:top w:val="none" w:sz="0" w:space="0" w:color="auto"/>
                <w:left w:val="none" w:sz="0" w:space="0" w:color="auto"/>
                <w:bottom w:val="none" w:sz="0" w:space="0" w:color="auto"/>
                <w:right w:val="none" w:sz="0" w:space="0" w:color="auto"/>
              </w:divBdr>
            </w:div>
            <w:div w:id="1245649257">
              <w:marLeft w:val="0"/>
              <w:marRight w:val="0"/>
              <w:marTop w:val="0"/>
              <w:marBottom w:val="0"/>
              <w:divBdr>
                <w:top w:val="none" w:sz="0" w:space="0" w:color="auto"/>
                <w:left w:val="none" w:sz="0" w:space="0" w:color="auto"/>
                <w:bottom w:val="none" w:sz="0" w:space="0" w:color="auto"/>
                <w:right w:val="none" w:sz="0" w:space="0" w:color="auto"/>
              </w:divBdr>
            </w:div>
            <w:div w:id="1644191498">
              <w:marLeft w:val="0"/>
              <w:marRight w:val="0"/>
              <w:marTop w:val="0"/>
              <w:marBottom w:val="0"/>
              <w:divBdr>
                <w:top w:val="none" w:sz="0" w:space="0" w:color="auto"/>
                <w:left w:val="none" w:sz="0" w:space="0" w:color="auto"/>
                <w:bottom w:val="none" w:sz="0" w:space="0" w:color="auto"/>
                <w:right w:val="none" w:sz="0" w:space="0" w:color="auto"/>
              </w:divBdr>
            </w:div>
            <w:div w:id="704909751">
              <w:marLeft w:val="0"/>
              <w:marRight w:val="0"/>
              <w:marTop w:val="0"/>
              <w:marBottom w:val="0"/>
              <w:divBdr>
                <w:top w:val="none" w:sz="0" w:space="0" w:color="auto"/>
                <w:left w:val="none" w:sz="0" w:space="0" w:color="auto"/>
                <w:bottom w:val="none" w:sz="0" w:space="0" w:color="auto"/>
                <w:right w:val="none" w:sz="0" w:space="0" w:color="auto"/>
              </w:divBdr>
            </w:div>
            <w:div w:id="830752420">
              <w:marLeft w:val="0"/>
              <w:marRight w:val="0"/>
              <w:marTop w:val="0"/>
              <w:marBottom w:val="0"/>
              <w:divBdr>
                <w:top w:val="none" w:sz="0" w:space="0" w:color="auto"/>
                <w:left w:val="none" w:sz="0" w:space="0" w:color="auto"/>
                <w:bottom w:val="none" w:sz="0" w:space="0" w:color="auto"/>
                <w:right w:val="none" w:sz="0" w:space="0" w:color="auto"/>
              </w:divBdr>
            </w:div>
            <w:div w:id="681589777">
              <w:marLeft w:val="0"/>
              <w:marRight w:val="0"/>
              <w:marTop w:val="0"/>
              <w:marBottom w:val="0"/>
              <w:divBdr>
                <w:top w:val="none" w:sz="0" w:space="0" w:color="auto"/>
                <w:left w:val="none" w:sz="0" w:space="0" w:color="auto"/>
                <w:bottom w:val="none" w:sz="0" w:space="0" w:color="auto"/>
                <w:right w:val="none" w:sz="0" w:space="0" w:color="auto"/>
              </w:divBdr>
            </w:div>
            <w:div w:id="1734547807">
              <w:marLeft w:val="0"/>
              <w:marRight w:val="0"/>
              <w:marTop w:val="0"/>
              <w:marBottom w:val="0"/>
              <w:divBdr>
                <w:top w:val="none" w:sz="0" w:space="0" w:color="auto"/>
                <w:left w:val="none" w:sz="0" w:space="0" w:color="auto"/>
                <w:bottom w:val="none" w:sz="0" w:space="0" w:color="auto"/>
                <w:right w:val="none" w:sz="0" w:space="0" w:color="auto"/>
              </w:divBdr>
            </w:div>
            <w:div w:id="1881940240">
              <w:marLeft w:val="0"/>
              <w:marRight w:val="0"/>
              <w:marTop w:val="0"/>
              <w:marBottom w:val="0"/>
              <w:divBdr>
                <w:top w:val="none" w:sz="0" w:space="0" w:color="auto"/>
                <w:left w:val="none" w:sz="0" w:space="0" w:color="auto"/>
                <w:bottom w:val="none" w:sz="0" w:space="0" w:color="auto"/>
                <w:right w:val="none" w:sz="0" w:space="0" w:color="auto"/>
              </w:divBdr>
            </w:div>
            <w:div w:id="1791437197">
              <w:marLeft w:val="0"/>
              <w:marRight w:val="0"/>
              <w:marTop w:val="0"/>
              <w:marBottom w:val="0"/>
              <w:divBdr>
                <w:top w:val="none" w:sz="0" w:space="0" w:color="auto"/>
                <w:left w:val="none" w:sz="0" w:space="0" w:color="auto"/>
                <w:bottom w:val="none" w:sz="0" w:space="0" w:color="auto"/>
                <w:right w:val="none" w:sz="0" w:space="0" w:color="auto"/>
              </w:divBdr>
            </w:div>
            <w:div w:id="691536904">
              <w:marLeft w:val="0"/>
              <w:marRight w:val="0"/>
              <w:marTop w:val="0"/>
              <w:marBottom w:val="0"/>
              <w:divBdr>
                <w:top w:val="none" w:sz="0" w:space="0" w:color="auto"/>
                <w:left w:val="none" w:sz="0" w:space="0" w:color="auto"/>
                <w:bottom w:val="none" w:sz="0" w:space="0" w:color="auto"/>
                <w:right w:val="none" w:sz="0" w:space="0" w:color="auto"/>
              </w:divBdr>
            </w:div>
            <w:div w:id="1116215311">
              <w:marLeft w:val="0"/>
              <w:marRight w:val="0"/>
              <w:marTop w:val="0"/>
              <w:marBottom w:val="0"/>
              <w:divBdr>
                <w:top w:val="none" w:sz="0" w:space="0" w:color="auto"/>
                <w:left w:val="none" w:sz="0" w:space="0" w:color="auto"/>
                <w:bottom w:val="none" w:sz="0" w:space="0" w:color="auto"/>
                <w:right w:val="none" w:sz="0" w:space="0" w:color="auto"/>
              </w:divBdr>
            </w:div>
            <w:div w:id="72162672">
              <w:marLeft w:val="0"/>
              <w:marRight w:val="0"/>
              <w:marTop w:val="0"/>
              <w:marBottom w:val="0"/>
              <w:divBdr>
                <w:top w:val="none" w:sz="0" w:space="0" w:color="auto"/>
                <w:left w:val="none" w:sz="0" w:space="0" w:color="auto"/>
                <w:bottom w:val="none" w:sz="0" w:space="0" w:color="auto"/>
                <w:right w:val="none" w:sz="0" w:space="0" w:color="auto"/>
              </w:divBdr>
            </w:div>
            <w:div w:id="1442872074">
              <w:marLeft w:val="0"/>
              <w:marRight w:val="0"/>
              <w:marTop w:val="0"/>
              <w:marBottom w:val="0"/>
              <w:divBdr>
                <w:top w:val="none" w:sz="0" w:space="0" w:color="auto"/>
                <w:left w:val="none" w:sz="0" w:space="0" w:color="auto"/>
                <w:bottom w:val="none" w:sz="0" w:space="0" w:color="auto"/>
                <w:right w:val="none" w:sz="0" w:space="0" w:color="auto"/>
              </w:divBdr>
            </w:div>
            <w:div w:id="1784692356">
              <w:marLeft w:val="0"/>
              <w:marRight w:val="0"/>
              <w:marTop w:val="0"/>
              <w:marBottom w:val="0"/>
              <w:divBdr>
                <w:top w:val="none" w:sz="0" w:space="0" w:color="auto"/>
                <w:left w:val="none" w:sz="0" w:space="0" w:color="auto"/>
                <w:bottom w:val="none" w:sz="0" w:space="0" w:color="auto"/>
                <w:right w:val="none" w:sz="0" w:space="0" w:color="auto"/>
              </w:divBdr>
            </w:div>
            <w:div w:id="2046322994">
              <w:marLeft w:val="0"/>
              <w:marRight w:val="0"/>
              <w:marTop w:val="0"/>
              <w:marBottom w:val="0"/>
              <w:divBdr>
                <w:top w:val="none" w:sz="0" w:space="0" w:color="auto"/>
                <w:left w:val="none" w:sz="0" w:space="0" w:color="auto"/>
                <w:bottom w:val="none" w:sz="0" w:space="0" w:color="auto"/>
                <w:right w:val="none" w:sz="0" w:space="0" w:color="auto"/>
              </w:divBdr>
            </w:div>
            <w:div w:id="1123184013">
              <w:marLeft w:val="0"/>
              <w:marRight w:val="0"/>
              <w:marTop w:val="0"/>
              <w:marBottom w:val="0"/>
              <w:divBdr>
                <w:top w:val="none" w:sz="0" w:space="0" w:color="auto"/>
                <w:left w:val="none" w:sz="0" w:space="0" w:color="auto"/>
                <w:bottom w:val="none" w:sz="0" w:space="0" w:color="auto"/>
                <w:right w:val="none" w:sz="0" w:space="0" w:color="auto"/>
              </w:divBdr>
            </w:div>
            <w:div w:id="1917353153">
              <w:marLeft w:val="0"/>
              <w:marRight w:val="0"/>
              <w:marTop w:val="0"/>
              <w:marBottom w:val="0"/>
              <w:divBdr>
                <w:top w:val="none" w:sz="0" w:space="0" w:color="auto"/>
                <w:left w:val="none" w:sz="0" w:space="0" w:color="auto"/>
                <w:bottom w:val="none" w:sz="0" w:space="0" w:color="auto"/>
                <w:right w:val="none" w:sz="0" w:space="0" w:color="auto"/>
              </w:divBdr>
            </w:div>
            <w:div w:id="529220567">
              <w:marLeft w:val="0"/>
              <w:marRight w:val="0"/>
              <w:marTop w:val="0"/>
              <w:marBottom w:val="0"/>
              <w:divBdr>
                <w:top w:val="none" w:sz="0" w:space="0" w:color="auto"/>
                <w:left w:val="none" w:sz="0" w:space="0" w:color="auto"/>
                <w:bottom w:val="none" w:sz="0" w:space="0" w:color="auto"/>
                <w:right w:val="none" w:sz="0" w:space="0" w:color="auto"/>
              </w:divBdr>
            </w:div>
            <w:div w:id="807627481">
              <w:marLeft w:val="0"/>
              <w:marRight w:val="0"/>
              <w:marTop w:val="0"/>
              <w:marBottom w:val="0"/>
              <w:divBdr>
                <w:top w:val="none" w:sz="0" w:space="0" w:color="auto"/>
                <w:left w:val="none" w:sz="0" w:space="0" w:color="auto"/>
                <w:bottom w:val="none" w:sz="0" w:space="0" w:color="auto"/>
                <w:right w:val="none" w:sz="0" w:space="0" w:color="auto"/>
              </w:divBdr>
            </w:div>
            <w:div w:id="1051464253">
              <w:marLeft w:val="0"/>
              <w:marRight w:val="0"/>
              <w:marTop w:val="0"/>
              <w:marBottom w:val="0"/>
              <w:divBdr>
                <w:top w:val="none" w:sz="0" w:space="0" w:color="auto"/>
                <w:left w:val="none" w:sz="0" w:space="0" w:color="auto"/>
                <w:bottom w:val="none" w:sz="0" w:space="0" w:color="auto"/>
                <w:right w:val="none" w:sz="0" w:space="0" w:color="auto"/>
              </w:divBdr>
            </w:div>
            <w:div w:id="1216086257">
              <w:marLeft w:val="0"/>
              <w:marRight w:val="0"/>
              <w:marTop w:val="0"/>
              <w:marBottom w:val="0"/>
              <w:divBdr>
                <w:top w:val="none" w:sz="0" w:space="0" w:color="auto"/>
                <w:left w:val="none" w:sz="0" w:space="0" w:color="auto"/>
                <w:bottom w:val="none" w:sz="0" w:space="0" w:color="auto"/>
                <w:right w:val="none" w:sz="0" w:space="0" w:color="auto"/>
              </w:divBdr>
            </w:div>
            <w:div w:id="586302881">
              <w:marLeft w:val="0"/>
              <w:marRight w:val="0"/>
              <w:marTop w:val="0"/>
              <w:marBottom w:val="0"/>
              <w:divBdr>
                <w:top w:val="none" w:sz="0" w:space="0" w:color="auto"/>
                <w:left w:val="none" w:sz="0" w:space="0" w:color="auto"/>
                <w:bottom w:val="none" w:sz="0" w:space="0" w:color="auto"/>
                <w:right w:val="none" w:sz="0" w:space="0" w:color="auto"/>
              </w:divBdr>
            </w:div>
            <w:div w:id="1500384915">
              <w:marLeft w:val="0"/>
              <w:marRight w:val="0"/>
              <w:marTop w:val="0"/>
              <w:marBottom w:val="0"/>
              <w:divBdr>
                <w:top w:val="none" w:sz="0" w:space="0" w:color="auto"/>
                <w:left w:val="none" w:sz="0" w:space="0" w:color="auto"/>
                <w:bottom w:val="none" w:sz="0" w:space="0" w:color="auto"/>
                <w:right w:val="none" w:sz="0" w:space="0" w:color="auto"/>
              </w:divBdr>
            </w:div>
            <w:div w:id="760948150">
              <w:marLeft w:val="0"/>
              <w:marRight w:val="0"/>
              <w:marTop w:val="0"/>
              <w:marBottom w:val="0"/>
              <w:divBdr>
                <w:top w:val="none" w:sz="0" w:space="0" w:color="auto"/>
                <w:left w:val="none" w:sz="0" w:space="0" w:color="auto"/>
                <w:bottom w:val="none" w:sz="0" w:space="0" w:color="auto"/>
                <w:right w:val="none" w:sz="0" w:space="0" w:color="auto"/>
              </w:divBdr>
            </w:div>
            <w:div w:id="1062294512">
              <w:marLeft w:val="0"/>
              <w:marRight w:val="0"/>
              <w:marTop w:val="0"/>
              <w:marBottom w:val="0"/>
              <w:divBdr>
                <w:top w:val="none" w:sz="0" w:space="0" w:color="auto"/>
                <w:left w:val="none" w:sz="0" w:space="0" w:color="auto"/>
                <w:bottom w:val="none" w:sz="0" w:space="0" w:color="auto"/>
                <w:right w:val="none" w:sz="0" w:space="0" w:color="auto"/>
              </w:divBdr>
            </w:div>
            <w:div w:id="796800744">
              <w:marLeft w:val="0"/>
              <w:marRight w:val="0"/>
              <w:marTop w:val="0"/>
              <w:marBottom w:val="0"/>
              <w:divBdr>
                <w:top w:val="none" w:sz="0" w:space="0" w:color="auto"/>
                <w:left w:val="none" w:sz="0" w:space="0" w:color="auto"/>
                <w:bottom w:val="none" w:sz="0" w:space="0" w:color="auto"/>
                <w:right w:val="none" w:sz="0" w:space="0" w:color="auto"/>
              </w:divBdr>
            </w:div>
            <w:div w:id="1917862252">
              <w:marLeft w:val="0"/>
              <w:marRight w:val="0"/>
              <w:marTop w:val="0"/>
              <w:marBottom w:val="0"/>
              <w:divBdr>
                <w:top w:val="none" w:sz="0" w:space="0" w:color="auto"/>
                <w:left w:val="none" w:sz="0" w:space="0" w:color="auto"/>
                <w:bottom w:val="none" w:sz="0" w:space="0" w:color="auto"/>
                <w:right w:val="none" w:sz="0" w:space="0" w:color="auto"/>
              </w:divBdr>
            </w:div>
            <w:div w:id="1763257644">
              <w:marLeft w:val="0"/>
              <w:marRight w:val="0"/>
              <w:marTop w:val="0"/>
              <w:marBottom w:val="0"/>
              <w:divBdr>
                <w:top w:val="none" w:sz="0" w:space="0" w:color="auto"/>
                <w:left w:val="none" w:sz="0" w:space="0" w:color="auto"/>
                <w:bottom w:val="none" w:sz="0" w:space="0" w:color="auto"/>
                <w:right w:val="none" w:sz="0" w:space="0" w:color="auto"/>
              </w:divBdr>
            </w:div>
            <w:div w:id="2143226842">
              <w:marLeft w:val="0"/>
              <w:marRight w:val="0"/>
              <w:marTop w:val="0"/>
              <w:marBottom w:val="0"/>
              <w:divBdr>
                <w:top w:val="none" w:sz="0" w:space="0" w:color="auto"/>
                <w:left w:val="none" w:sz="0" w:space="0" w:color="auto"/>
                <w:bottom w:val="none" w:sz="0" w:space="0" w:color="auto"/>
                <w:right w:val="none" w:sz="0" w:space="0" w:color="auto"/>
              </w:divBdr>
            </w:div>
            <w:div w:id="682902178">
              <w:marLeft w:val="0"/>
              <w:marRight w:val="0"/>
              <w:marTop w:val="0"/>
              <w:marBottom w:val="0"/>
              <w:divBdr>
                <w:top w:val="none" w:sz="0" w:space="0" w:color="auto"/>
                <w:left w:val="none" w:sz="0" w:space="0" w:color="auto"/>
                <w:bottom w:val="none" w:sz="0" w:space="0" w:color="auto"/>
                <w:right w:val="none" w:sz="0" w:space="0" w:color="auto"/>
              </w:divBdr>
            </w:div>
            <w:div w:id="1697807022">
              <w:marLeft w:val="0"/>
              <w:marRight w:val="0"/>
              <w:marTop w:val="0"/>
              <w:marBottom w:val="0"/>
              <w:divBdr>
                <w:top w:val="none" w:sz="0" w:space="0" w:color="auto"/>
                <w:left w:val="none" w:sz="0" w:space="0" w:color="auto"/>
                <w:bottom w:val="none" w:sz="0" w:space="0" w:color="auto"/>
                <w:right w:val="none" w:sz="0" w:space="0" w:color="auto"/>
              </w:divBdr>
            </w:div>
            <w:div w:id="351542055">
              <w:marLeft w:val="0"/>
              <w:marRight w:val="0"/>
              <w:marTop w:val="0"/>
              <w:marBottom w:val="0"/>
              <w:divBdr>
                <w:top w:val="none" w:sz="0" w:space="0" w:color="auto"/>
                <w:left w:val="none" w:sz="0" w:space="0" w:color="auto"/>
                <w:bottom w:val="none" w:sz="0" w:space="0" w:color="auto"/>
                <w:right w:val="none" w:sz="0" w:space="0" w:color="auto"/>
              </w:divBdr>
            </w:div>
            <w:div w:id="1149975031">
              <w:marLeft w:val="0"/>
              <w:marRight w:val="0"/>
              <w:marTop w:val="0"/>
              <w:marBottom w:val="0"/>
              <w:divBdr>
                <w:top w:val="none" w:sz="0" w:space="0" w:color="auto"/>
                <w:left w:val="none" w:sz="0" w:space="0" w:color="auto"/>
                <w:bottom w:val="none" w:sz="0" w:space="0" w:color="auto"/>
                <w:right w:val="none" w:sz="0" w:space="0" w:color="auto"/>
              </w:divBdr>
            </w:div>
            <w:div w:id="1252467171">
              <w:marLeft w:val="0"/>
              <w:marRight w:val="0"/>
              <w:marTop w:val="0"/>
              <w:marBottom w:val="0"/>
              <w:divBdr>
                <w:top w:val="none" w:sz="0" w:space="0" w:color="auto"/>
                <w:left w:val="none" w:sz="0" w:space="0" w:color="auto"/>
                <w:bottom w:val="none" w:sz="0" w:space="0" w:color="auto"/>
                <w:right w:val="none" w:sz="0" w:space="0" w:color="auto"/>
              </w:divBdr>
            </w:div>
            <w:div w:id="337856776">
              <w:marLeft w:val="0"/>
              <w:marRight w:val="0"/>
              <w:marTop w:val="0"/>
              <w:marBottom w:val="0"/>
              <w:divBdr>
                <w:top w:val="none" w:sz="0" w:space="0" w:color="auto"/>
                <w:left w:val="none" w:sz="0" w:space="0" w:color="auto"/>
                <w:bottom w:val="none" w:sz="0" w:space="0" w:color="auto"/>
                <w:right w:val="none" w:sz="0" w:space="0" w:color="auto"/>
              </w:divBdr>
            </w:div>
            <w:div w:id="1746490246">
              <w:marLeft w:val="0"/>
              <w:marRight w:val="0"/>
              <w:marTop w:val="0"/>
              <w:marBottom w:val="0"/>
              <w:divBdr>
                <w:top w:val="none" w:sz="0" w:space="0" w:color="auto"/>
                <w:left w:val="none" w:sz="0" w:space="0" w:color="auto"/>
                <w:bottom w:val="none" w:sz="0" w:space="0" w:color="auto"/>
                <w:right w:val="none" w:sz="0" w:space="0" w:color="auto"/>
              </w:divBdr>
            </w:div>
            <w:div w:id="1248539459">
              <w:marLeft w:val="0"/>
              <w:marRight w:val="0"/>
              <w:marTop w:val="0"/>
              <w:marBottom w:val="0"/>
              <w:divBdr>
                <w:top w:val="none" w:sz="0" w:space="0" w:color="auto"/>
                <w:left w:val="none" w:sz="0" w:space="0" w:color="auto"/>
                <w:bottom w:val="none" w:sz="0" w:space="0" w:color="auto"/>
                <w:right w:val="none" w:sz="0" w:space="0" w:color="auto"/>
              </w:divBdr>
            </w:div>
            <w:div w:id="767390660">
              <w:marLeft w:val="0"/>
              <w:marRight w:val="0"/>
              <w:marTop w:val="0"/>
              <w:marBottom w:val="0"/>
              <w:divBdr>
                <w:top w:val="none" w:sz="0" w:space="0" w:color="auto"/>
                <w:left w:val="none" w:sz="0" w:space="0" w:color="auto"/>
                <w:bottom w:val="none" w:sz="0" w:space="0" w:color="auto"/>
                <w:right w:val="none" w:sz="0" w:space="0" w:color="auto"/>
              </w:divBdr>
            </w:div>
            <w:div w:id="1089887904">
              <w:marLeft w:val="0"/>
              <w:marRight w:val="0"/>
              <w:marTop w:val="0"/>
              <w:marBottom w:val="0"/>
              <w:divBdr>
                <w:top w:val="none" w:sz="0" w:space="0" w:color="auto"/>
                <w:left w:val="none" w:sz="0" w:space="0" w:color="auto"/>
                <w:bottom w:val="none" w:sz="0" w:space="0" w:color="auto"/>
                <w:right w:val="none" w:sz="0" w:space="0" w:color="auto"/>
              </w:divBdr>
            </w:div>
            <w:div w:id="972908601">
              <w:marLeft w:val="0"/>
              <w:marRight w:val="0"/>
              <w:marTop w:val="0"/>
              <w:marBottom w:val="0"/>
              <w:divBdr>
                <w:top w:val="none" w:sz="0" w:space="0" w:color="auto"/>
                <w:left w:val="none" w:sz="0" w:space="0" w:color="auto"/>
                <w:bottom w:val="none" w:sz="0" w:space="0" w:color="auto"/>
                <w:right w:val="none" w:sz="0" w:space="0" w:color="auto"/>
              </w:divBdr>
            </w:div>
            <w:div w:id="2072458809">
              <w:marLeft w:val="0"/>
              <w:marRight w:val="0"/>
              <w:marTop w:val="0"/>
              <w:marBottom w:val="0"/>
              <w:divBdr>
                <w:top w:val="none" w:sz="0" w:space="0" w:color="auto"/>
                <w:left w:val="none" w:sz="0" w:space="0" w:color="auto"/>
                <w:bottom w:val="none" w:sz="0" w:space="0" w:color="auto"/>
                <w:right w:val="none" w:sz="0" w:space="0" w:color="auto"/>
              </w:divBdr>
            </w:div>
            <w:div w:id="1229422134">
              <w:marLeft w:val="0"/>
              <w:marRight w:val="0"/>
              <w:marTop w:val="0"/>
              <w:marBottom w:val="0"/>
              <w:divBdr>
                <w:top w:val="none" w:sz="0" w:space="0" w:color="auto"/>
                <w:left w:val="none" w:sz="0" w:space="0" w:color="auto"/>
                <w:bottom w:val="none" w:sz="0" w:space="0" w:color="auto"/>
                <w:right w:val="none" w:sz="0" w:space="0" w:color="auto"/>
              </w:divBdr>
            </w:div>
            <w:div w:id="298806106">
              <w:marLeft w:val="0"/>
              <w:marRight w:val="0"/>
              <w:marTop w:val="0"/>
              <w:marBottom w:val="0"/>
              <w:divBdr>
                <w:top w:val="none" w:sz="0" w:space="0" w:color="auto"/>
                <w:left w:val="none" w:sz="0" w:space="0" w:color="auto"/>
                <w:bottom w:val="none" w:sz="0" w:space="0" w:color="auto"/>
                <w:right w:val="none" w:sz="0" w:space="0" w:color="auto"/>
              </w:divBdr>
            </w:div>
            <w:div w:id="1994068253">
              <w:marLeft w:val="0"/>
              <w:marRight w:val="0"/>
              <w:marTop w:val="0"/>
              <w:marBottom w:val="0"/>
              <w:divBdr>
                <w:top w:val="none" w:sz="0" w:space="0" w:color="auto"/>
                <w:left w:val="none" w:sz="0" w:space="0" w:color="auto"/>
                <w:bottom w:val="none" w:sz="0" w:space="0" w:color="auto"/>
                <w:right w:val="none" w:sz="0" w:space="0" w:color="auto"/>
              </w:divBdr>
            </w:div>
            <w:div w:id="217206381">
              <w:marLeft w:val="0"/>
              <w:marRight w:val="0"/>
              <w:marTop w:val="0"/>
              <w:marBottom w:val="0"/>
              <w:divBdr>
                <w:top w:val="none" w:sz="0" w:space="0" w:color="auto"/>
                <w:left w:val="none" w:sz="0" w:space="0" w:color="auto"/>
                <w:bottom w:val="none" w:sz="0" w:space="0" w:color="auto"/>
                <w:right w:val="none" w:sz="0" w:space="0" w:color="auto"/>
              </w:divBdr>
            </w:div>
            <w:div w:id="1212113962">
              <w:marLeft w:val="0"/>
              <w:marRight w:val="0"/>
              <w:marTop w:val="0"/>
              <w:marBottom w:val="0"/>
              <w:divBdr>
                <w:top w:val="none" w:sz="0" w:space="0" w:color="auto"/>
                <w:left w:val="none" w:sz="0" w:space="0" w:color="auto"/>
                <w:bottom w:val="none" w:sz="0" w:space="0" w:color="auto"/>
                <w:right w:val="none" w:sz="0" w:space="0" w:color="auto"/>
              </w:divBdr>
            </w:div>
            <w:div w:id="1146169384">
              <w:marLeft w:val="0"/>
              <w:marRight w:val="0"/>
              <w:marTop w:val="0"/>
              <w:marBottom w:val="0"/>
              <w:divBdr>
                <w:top w:val="none" w:sz="0" w:space="0" w:color="auto"/>
                <w:left w:val="none" w:sz="0" w:space="0" w:color="auto"/>
                <w:bottom w:val="none" w:sz="0" w:space="0" w:color="auto"/>
                <w:right w:val="none" w:sz="0" w:space="0" w:color="auto"/>
              </w:divBdr>
            </w:div>
            <w:div w:id="368918067">
              <w:marLeft w:val="0"/>
              <w:marRight w:val="0"/>
              <w:marTop w:val="0"/>
              <w:marBottom w:val="0"/>
              <w:divBdr>
                <w:top w:val="none" w:sz="0" w:space="0" w:color="auto"/>
                <w:left w:val="none" w:sz="0" w:space="0" w:color="auto"/>
                <w:bottom w:val="none" w:sz="0" w:space="0" w:color="auto"/>
                <w:right w:val="none" w:sz="0" w:space="0" w:color="auto"/>
              </w:divBdr>
            </w:div>
            <w:div w:id="862590950">
              <w:marLeft w:val="0"/>
              <w:marRight w:val="0"/>
              <w:marTop w:val="0"/>
              <w:marBottom w:val="0"/>
              <w:divBdr>
                <w:top w:val="none" w:sz="0" w:space="0" w:color="auto"/>
                <w:left w:val="none" w:sz="0" w:space="0" w:color="auto"/>
                <w:bottom w:val="none" w:sz="0" w:space="0" w:color="auto"/>
                <w:right w:val="none" w:sz="0" w:space="0" w:color="auto"/>
              </w:divBdr>
            </w:div>
            <w:div w:id="1594899710">
              <w:marLeft w:val="0"/>
              <w:marRight w:val="0"/>
              <w:marTop w:val="0"/>
              <w:marBottom w:val="0"/>
              <w:divBdr>
                <w:top w:val="none" w:sz="0" w:space="0" w:color="auto"/>
                <w:left w:val="none" w:sz="0" w:space="0" w:color="auto"/>
                <w:bottom w:val="none" w:sz="0" w:space="0" w:color="auto"/>
                <w:right w:val="none" w:sz="0" w:space="0" w:color="auto"/>
              </w:divBdr>
            </w:div>
            <w:div w:id="1791581558">
              <w:marLeft w:val="0"/>
              <w:marRight w:val="0"/>
              <w:marTop w:val="0"/>
              <w:marBottom w:val="0"/>
              <w:divBdr>
                <w:top w:val="none" w:sz="0" w:space="0" w:color="auto"/>
                <w:left w:val="none" w:sz="0" w:space="0" w:color="auto"/>
                <w:bottom w:val="none" w:sz="0" w:space="0" w:color="auto"/>
                <w:right w:val="none" w:sz="0" w:space="0" w:color="auto"/>
              </w:divBdr>
            </w:div>
            <w:div w:id="353118318">
              <w:marLeft w:val="0"/>
              <w:marRight w:val="0"/>
              <w:marTop w:val="0"/>
              <w:marBottom w:val="0"/>
              <w:divBdr>
                <w:top w:val="none" w:sz="0" w:space="0" w:color="auto"/>
                <w:left w:val="none" w:sz="0" w:space="0" w:color="auto"/>
                <w:bottom w:val="none" w:sz="0" w:space="0" w:color="auto"/>
                <w:right w:val="none" w:sz="0" w:space="0" w:color="auto"/>
              </w:divBdr>
            </w:div>
            <w:div w:id="201669386">
              <w:marLeft w:val="0"/>
              <w:marRight w:val="0"/>
              <w:marTop w:val="0"/>
              <w:marBottom w:val="0"/>
              <w:divBdr>
                <w:top w:val="none" w:sz="0" w:space="0" w:color="auto"/>
                <w:left w:val="none" w:sz="0" w:space="0" w:color="auto"/>
                <w:bottom w:val="none" w:sz="0" w:space="0" w:color="auto"/>
                <w:right w:val="none" w:sz="0" w:space="0" w:color="auto"/>
              </w:divBdr>
            </w:div>
            <w:div w:id="139542734">
              <w:marLeft w:val="0"/>
              <w:marRight w:val="0"/>
              <w:marTop w:val="0"/>
              <w:marBottom w:val="0"/>
              <w:divBdr>
                <w:top w:val="none" w:sz="0" w:space="0" w:color="auto"/>
                <w:left w:val="none" w:sz="0" w:space="0" w:color="auto"/>
                <w:bottom w:val="none" w:sz="0" w:space="0" w:color="auto"/>
                <w:right w:val="none" w:sz="0" w:space="0" w:color="auto"/>
              </w:divBdr>
            </w:div>
            <w:div w:id="988359229">
              <w:marLeft w:val="0"/>
              <w:marRight w:val="0"/>
              <w:marTop w:val="0"/>
              <w:marBottom w:val="0"/>
              <w:divBdr>
                <w:top w:val="none" w:sz="0" w:space="0" w:color="auto"/>
                <w:left w:val="none" w:sz="0" w:space="0" w:color="auto"/>
                <w:bottom w:val="none" w:sz="0" w:space="0" w:color="auto"/>
                <w:right w:val="none" w:sz="0" w:space="0" w:color="auto"/>
              </w:divBdr>
            </w:div>
            <w:div w:id="2050493193">
              <w:marLeft w:val="0"/>
              <w:marRight w:val="0"/>
              <w:marTop w:val="0"/>
              <w:marBottom w:val="0"/>
              <w:divBdr>
                <w:top w:val="none" w:sz="0" w:space="0" w:color="auto"/>
                <w:left w:val="none" w:sz="0" w:space="0" w:color="auto"/>
                <w:bottom w:val="none" w:sz="0" w:space="0" w:color="auto"/>
                <w:right w:val="none" w:sz="0" w:space="0" w:color="auto"/>
              </w:divBdr>
            </w:div>
            <w:div w:id="1645889928">
              <w:marLeft w:val="0"/>
              <w:marRight w:val="0"/>
              <w:marTop w:val="0"/>
              <w:marBottom w:val="0"/>
              <w:divBdr>
                <w:top w:val="none" w:sz="0" w:space="0" w:color="auto"/>
                <w:left w:val="none" w:sz="0" w:space="0" w:color="auto"/>
                <w:bottom w:val="none" w:sz="0" w:space="0" w:color="auto"/>
                <w:right w:val="none" w:sz="0" w:space="0" w:color="auto"/>
              </w:divBdr>
            </w:div>
            <w:div w:id="142894659">
              <w:marLeft w:val="0"/>
              <w:marRight w:val="0"/>
              <w:marTop w:val="0"/>
              <w:marBottom w:val="0"/>
              <w:divBdr>
                <w:top w:val="none" w:sz="0" w:space="0" w:color="auto"/>
                <w:left w:val="none" w:sz="0" w:space="0" w:color="auto"/>
                <w:bottom w:val="none" w:sz="0" w:space="0" w:color="auto"/>
                <w:right w:val="none" w:sz="0" w:space="0" w:color="auto"/>
              </w:divBdr>
            </w:div>
            <w:div w:id="1353146068">
              <w:marLeft w:val="0"/>
              <w:marRight w:val="0"/>
              <w:marTop w:val="0"/>
              <w:marBottom w:val="0"/>
              <w:divBdr>
                <w:top w:val="none" w:sz="0" w:space="0" w:color="auto"/>
                <w:left w:val="none" w:sz="0" w:space="0" w:color="auto"/>
                <w:bottom w:val="none" w:sz="0" w:space="0" w:color="auto"/>
                <w:right w:val="none" w:sz="0" w:space="0" w:color="auto"/>
              </w:divBdr>
            </w:div>
            <w:div w:id="199897599">
              <w:marLeft w:val="0"/>
              <w:marRight w:val="0"/>
              <w:marTop w:val="0"/>
              <w:marBottom w:val="0"/>
              <w:divBdr>
                <w:top w:val="none" w:sz="0" w:space="0" w:color="auto"/>
                <w:left w:val="none" w:sz="0" w:space="0" w:color="auto"/>
                <w:bottom w:val="none" w:sz="0" w:space="0" w:color="auto"/>
                <w:right w:val="none" w:sz="0" w:space="0" w:color="auto"/>
              </w:divBdr>
            </w:div>
            <w:div w:id="666522667">
              <w:marLeft w:val="0"/>
              <w:marRight w:val="0"/>
              <w:marTop w:val="0"/>
              <w:marBottom w:val="0"/>
              <w:divBdr>
                <w:top w:val="none" w:sz="0" w:space="0" w:color="auto"/>
                <w:left w:val="none" w:sz="0" w:space="0" w:color="auto"/>
                <w:bottom w:val="none" w:sz="0" w:space="0" w:color="auto"/>
                <w:right w:val="none" w:sz="0" w:space="0" w:color="auto"/>
              </w:divBdr>
            </w:div>
            <w:div w:id="321857183">
              <w:marLeft w:val="0"/>
              <w:marRight w:val="0"/>
              <w:marTop w:val="0"/>
              <w:marBottom w:val="0"/>
              <w:divBdr>
                <w:top w:val="none" w:sz="0" w:space="0" w:color="auto"/>
                <w:left w:val="none" w:sz="0" w:space="0" w:color="auto"/>
                <w:bottom w:val="none" w:sz="0" w:space="0" w:color="auto"/>
                <w:right w:val="none" w:sz="0" w:space="0" w:color="auto"/>
              </w:divBdr>
            </w:div>
            <w:div w:id="956375076">
              <w:marLeft w:val="0"/>
              <w:marRight w:val="0"/>
              <w:marTop w:val="0"/>
              <w:marBottom w:val="0"/>
              <w:divBdr>
                <w:top w:val="none" w:sz="0" w:space="0" w:color="auto"/>
                <w:left w:val="none" w:sz="0" w:space="0" w:color="auto"/>
                <w:bottom w:val="none" w:sz="0" w:space="0" w:color="auto"/>
                <w:right w:val="none" w:sz="0" w:space="0" w:color="auto"/>
              </w:divBdr>
            </w:div>
            <w:div w:id="269362652">
              <w:marLeft w:val="0"/>
              <w:marRight w:val="0"/>
              <w:marTop w:val="0"/>
              <w:marBottom w:val="0"/>
              <w:divBdr>
                <w:top w:val="none" w:sz="0" w:space="0" w:color="auto"/>
                <w:left w:val="none" w:sz="0" w:space="0" w:color="auto"/>
                <w:bottom w:val="none" w:sz="0" w:space="0" w:color="auto"/>
                <w:right w:val="none" w:sz="0" w:space="0" w:color="auto"/>
              </w:divBdr>
            </w:div>
            <w:div w:id="1774132925">
              <w:marLeft w:val="0"/>
              <w:marRight w:val="0"/>
              <w:marTop w:val="0"/>
              <w:marBottom w:val="0"/>
              <w:divBdr>
                <w:top w:val="none" w:sz="0" w:space="0" w:color="auto"/>
                <w:left w:val="none" w:sz="0" w:space="0" w:color="auto"/>
                <w:bottom w:val="none" w:sz="0" w:space="0" w:color="auto"/>
                <w:right w:val="none" w:sz="0" w:space="0" w:color="auto"/>
              </w:divBdr>
            </w:div>
            <w:div w:id="1145389093">
              <w:marLeft w:val="0"/>
              <w:marRight w:val="0"/>
              <w:marTop w:val="0"/>
              <w:marBottom w:val="0"/>
              <w:divBdr>
                <w:top w:val="none" w:sz="0" w:space="0" w:color="auto"/>
                <w:left w:val="none" w:sz="0" w:space="0" w:color="auto"/>
                <w:bottom w:val="none" w:sz="0" w:space="0" w:color="auto"/>
                <w:right w:val="none" w:sz="0" w:space="0" w:color="auto"/>
              </w:divBdr>
            </w:div>
            <w:div w:id="1430809306">
              <w:marLeft w:val="0"/>
              <w:marRight w:val="0"/>
              <w:marTop w:val="0"/>
              <w:marBottom w:val="0"/>
              <w:divBdr>
                <w:top w:val="none" w:sz="0" w:space="0" w:color="auto"/>
                <w:left w:val="none" w:sz="0" w:space="0" w:color="auto"/>
                <w:bottom w:val="none" w:sz="0" w:space="0" w:color="auto"/>
                <w:right w:val="none" w:sz="0" w:space="0" w:color="auto"/>
              </w:divBdr>
            </w:div>
            <w:div w:id="1662198603">
              <w:marLeft w:val="0"/>
              <w:marRight w:val="0"/>
              <w:marTop w:val="0"/>
              <w:marBottom w:val="0"/>
              <w:divBdr>
                <w:top w:val="none" w:sz="0" w:space="0" w:color="auto"/>
                <w:left w:val="none" w:sz="0" w:space="0" w:color="auto"/>
                <w:bottom w:val="none" w:sz="0" w:space="0" w:color="auto"/>
                <w:right w:val="none" w:sz="0" w:space="0" w:color="auto"/>
              </w:divBdr>
            </w:div>
            <w:div w:id="58791127">
              <w:marLeft w:val="0"/>
              <w:marRight w:val="0"/>
              <w:marTop w:val="0"/>
              <w:marBottom w:val="0"/>
              <w:divBdr>
                <w:top w:val="none" w:sz="0" w:space="0" w:color="auto"/>
                <w:left w:val="none" w:sz="0" w:space="0" w:color="auto"/>
                <w:bottom w:val="none" w:sz="0" w:space="0" w:color="auto"/>
                <w:right w:val="none" w:sz="0" w:space="0" w:color="auto"/>
              </w:divBdr>
            </w:div>
            <w:div w:id="157549823">
              <w:marLeft w:val="0"/>
              <w:marRight w:val="0"/>
              <w:marTop w:val="0"/>
              <w:marBottom w:val="0"/>
              <w:divBdr>
                <w:top w:val="none" w:sz="0" w:space="0" w:color="auto"/>
                <w:left w:val="none" w:sz="0" w:space="0" w:color="auto"/>
                <w:bottom w:val="none" w:sz="0" w:space="0" w:color="auto"/>
                <w:right w:val="none" w:sz="0" w:space="0" w:color="auto"/>
              </w:divBdr>
            </w:div>
            <w:div w:id="1051998279">
              <w:marLeft w:val="0"/>
              <w:marRight w:val="0"/>
              <w:marTop w:val="0"/>
              <w:marBottom w:val="0"/>
              <w:divBdr>
                <w:top w:val="none" w:sz="0" w:space="0" w:color="auto"/>
                <w:left w:val="none" w:sz="0" w:space="0" w:color="auto"/>
                <w:bottom w:val="none" w:sz="0" w:space="0" w:color="auto"/>
                <w:right w:val="none" w:sz="0" w:space="0" w:color="auto"/>
              </w:divBdr>
            </w:div>
            <w:div w:id="206377398">
              <w:marLeft w:val="0"/>
              <w:marRight w:val="0"/>
              <w:marTop w:val="0"/>
              <w:marBottom w:val="0"/>
              <w:divBdr>
                <w:top w:val="none" w:sz="0" w:space="0" w:color="auto"/>
                <w:left w:val="none" w:sz="0" w:space="0" w:color="auto"/>
                <w:bottom w:val="none" w:sz="0" w:space="0" w:color="auto"/>
                <w:right w:val="none" w:sz="0" w:space="0" w:color="auto"/>
              </w:divBdr>
            </w:div>
            <w:div w:id="2030178574">
              <w:marLeft w:val="0"/>
              <w:marRight w:val="0"/>
              <w:marTop w:val="0"/>
              <w:marBottom w:val="0"/>
              <w:divBdr>
                <w:top w:val="none" w:sz="0" w:space="0" w:color="auto"/>
                <w:left w:val="none" w:sz="0" w:space="0" w:color="auto"/>
                <w:bottom w:val="none" w:sz="0" w:space="0" w:color="auto"/>
                <w:right w:val="none" w:sz="0" w:space="0" w:color="auto"/>
              </w:divBdr>
            </w:div>
            <w:div w:id="1534727127">
              <w:marLeft w:val="0"/>
              <w:marRight w:val="0"/>
              <w:marTop w:val="0"/>
              <w:marBottom w:val="0"/>
              <w:divBdr>
                <w:top w:val="none" w:sz="0" w:space="0" w:color="auto"/>
                <w:left w:val="none" w:sz="0" w:space="0" w:color="auto"/>
                <w:bottom w:val="none" w:sz="0" w:space="0" w:color="auto"/>
                <w:right w:val="none" w:sz="0" w:space="0" w:color="auto"/>
              </w:divBdr>
            </w:div>
            <w:div w:id="701713053">
              <w:marLeft w:val="0"/>
              <w:marRight w:val="0"/>
              <w:marTop w:val="0"/>
              <w:marBottom w:val="0"/>
              <w:divBdr>
                <w:top w:val="none" w:sz="0" w:space="0" w:color="auto"/>
                <w:left w:val="none" w:sz="0" w:space="0" w:color="auto"/>
                <w:bottom w:val="none" w:sz="0" w:space="0" w:color="auto"/>
                <w:right w:val="none" w:sz="0" w:space="0" w:color="auto"/>
              </w:divBdr>
            </w:div>
            <w:div w:id="244658038">
              <w:marLeft w:val="0"/>
              <w:marRight w:val="0"/>
              <w:marTop w:val="0"/>
              <w:marBottom w:val="0"/>
              <w:divBdr>
                <w:top w:val="none" w:sz="0" w:space="0" w:color="auto"/>
                <w:left w:val="none" w:sz="0" w:space="0" w:color="auto"/>
                <w:bottom w:val="none" w:sz="0" w:space="0" w:color="auto"/>
                <w:right w:val="none" w:sz="0" w:space="0" w:color="auto"/>
              </w:divBdr>
            </w:div>
            <w:div w:id="1533881103">
              <w:marLeft w:val="0"/>
              <w:marRight w:val="0"/>
              <w:marTop w:val="0"/>
              <w:marBottom w:val="0"/>
              <w:divBdr>
                <w:top w:val="none" w:sz="0" w:space="0" w:color="auto"/>
                <w:left w:val="none" w:sz="0" w:space="0" w:color="auto"/>
                <w:bottom w:val="none" w:sz="0" w:space="0" w:color="auto"/>
                <w:right w:val="none" w:sz="0" w:space="0" w:color="auto"/>
              </w:divBdr>
            </w:div>
            <w:div w:id="1871067745">
              <w:marLeft w:val="0"/>
              <w:marRight w:val="0"/>
              <w:marTop w:val="0"/>
              <w:marBottom w:val="0"/>
              <w:divBdr>
                <w:top w:val="none" w:sz="0" w:space="0" w:color="auto"/>
                <w:left w:val="none" w:sz="0" w:space="0" w:color="auto"/>
                <w:bottom w:val="none" w:sz="0" w:space="0" w:color="auto"/>
                <w:right w:val="none" w:sz="0" w:space="0" w:color="auto"/>
              </w:divBdr>
            </w:div>
            <w:div w:id="782917630">
              <w:marLeft w:val="0"/>
              <w:marRight w:val="0"/>
              <w:marTop w:val="0"/>
              <w:marBottom w:val="0"/>
              <w:divBdr>
                <w:top w:val="none" w:sz="0" w:space="0" w:color="auto"/>
                <w:left w:val="none" w:sz="0" w:space="0" w:color="auto"/>
                <w:bottom w:val="none" w:sz="0" w:space="0" w:color="auto"/>
                <w:right w:val="none" w:sz="0" w:space="0" w:color="auto"/>
              </w:divBdr>
            </w:div>
            <w:div w:id="650209425">
              <w:marLeft w:val="0"/>
              <w:marRight w:val="0"/>
              <w:marTop w:val="0"/>
              <w:marBottom w:val="0"/>
              <w:divBdr>
                <w:top w:val="none" w:sz="0" w:space="0" w:color="auto"/>
                <w:left w:val="none" w:sz="0" w:space="0" w:color="auto"/>
                <w:bottom w:val="none" w:sz="0" w:space="0" w:color="auto"/>
                <w:right w:val="none" w:sz="0" w:space="0" w:color="auto"/>
              </w:divBdr>
            </w:div>
            <w:div w:id="800422478">
              <w:marLeft w:val="0"/>
              <w:marRight w:val="0"/>
              <w:marTop w:val="0"/>
              <w:marBottom w:val="0"/>
              <w:divBdr>
                <w:top w:val="none" w:sz="0" w:space="0" w:color="auto"/>
                <w:left w:val="none" w:sz="0" w:space="0" w:color="auto"/>
                <w:bottom w:val="none" w:sz="0" w:space="0" w:color="auto"/>
                <w:right w:val="none" w:sz="0" w:space="0" w:color="auto"/>
              </w:divBdr>
            </w:div>
            <w:div w:id="721054315">
              <w:marLeft w:val="0"/>
              <w:marRight w:val="0"/>
              <w:marTop w:val="0"/>
              <w:marBottom w:val="0"/>
              <w:divBdr>
                <w:top w:val="none" w:sz="0" w:space="0" w:color="auto"/>
                <w:left w:val="none" w:sz="0" w:space="0" w:color="auto"/>
                <w:bottom w:val="none" w:sz="0" w:space="0" w:color="auto"/>
                <w:right w:val="none" w:sz="0" w:space="0" w:color="auto"/>
              </w:divBdr>
            </w:div>
            <w:div w:id="707681695">
              <w:marLeft w:val="0"/>
              <w:marRight w:val="0"/>
              <w:marTop w:val="0"/>
              <w:marBottom w:val="0"/>
              <w:divBdr>
                <w:top w:val="none" w:sz="0" w:space="0" w:color="auto"/>
                <w:left w:val="none" w:sz="0" w:space="0" w:color="auto"/>
                <w:bottom w:val="none" w:sz="0" w:space="0" w:color="auto"/>
                <w:right w:val="none" w:sz="0" w:space="0" w:color="auto"/>
              </w:divBdr>
            </w:div>
            <w:div w:id="1193491644">
              <w:marLeft w:val="0"/>
              <w:marRight w:val="0"/>
              <w:marTop w:val="0"/>
              <w:marBottom w:val="0"/>
              <w:divBdr>
                <w:top w:val="none" w:sz="0" w:space="0" w:color="auto"/>
                <w:left w:val="none" w:sz="0" w:space="0" w:color="auto"/>
                <w:bottom w:val="none" w:sz="0" w:space="0" w:color="auto"/>
                <w:right w:val="none" w:sz="0" w:space="0" w:color="auto"/>
              </w:divBdr>
            </w:div>
            <w:div w:id="54209349">
              <w:marLeft w:val="0"/>
              <w:marRight w:val="0"/>
              <w:marTop w:val="0"/>
              <w:marBottom w:val="0"/>
              <w:divBdr>
                <w:top w:val="none" w:sz="0" w:space="0" w:color="auto"/>
                <w:left w:val="none" w:sz="0" w:space="0" w:color="auto"/>
                <w:bottom w:val="none" w:sz="0" w:space="0" w:color="auto"/>
                <w:right w:val="none" w:sz="0" w:space="0" w:color="auto"/>
              </w:divBdr>
            </w:div>
            <w:div w:id="2064253485">
              <w:marLeft w:val="0"/>
              <w:marRight w:val="0"/>
              <w:marTop w:val="0"/>
              <w:marBottom w:val="0"/>
              <w:divBdr>
                <w:top w:val="none" w:sz="0" w:space="0" w:color="auto"/>
                <w:left w:val="none" w:sz="0" w:space="0" w:color="auto"/>
                <w:bottom w:val="none" w:sz="0" w:space="0" w:color="auto"/>
                <w:right w:val="none" w:sz="0" w:space="0" w:color="auto"/>
              </w:divBdr>
            </w:div>
            <w:div w:id="1901207291">
              <w:marLeft w:val="0"/>
              <w:marRight w:val="0"/>
              <w:marTop w:val="0"/>
              <w:marBottom w:val="0"/>
              <w:divBdr>
                <w:top w:val="none" w:sz="0" w:space="0" w:color="auto"/>
                <w:left w:val="none" w:sz="0" w:space="0" w:color="auto"/>
                <w:bottom w:val="none" w:sz="0" w:space="0" w:color="auto"/>
                <w:right w:val="none" w:sz="0" w:space="0" w:color="auto"/>
              </w:divBdr>
            </w:div>
            <w:div w:id="291716317">
              <w:marLeft w:val="0"/>
              <w:marRight w:val="0"/>
              <w:marTop w:val="0"/>
              <w:marBottom w:val="0"/>
              <w:divBdr>
                <w:top w:val="none" w:sz="0" w:space="0" w:color="auto"/>
                <w:left w:val="none" w:sz="0" w:space="0" w:color="auto"/>
                <w:bottom w:val="none" w:sz="0" w:space="0" w:color="auto"/>
                <w:right w:val="none" w:sz="0" w:space="0" w:color="auto"/>
              </w:divBdr>
            </w:div>
            <w:div w:id="2091267365">
              <w:marLeft w:val="0"/>
              <w:marRight w:val="0"/>
              <w:marTop w:val="0"/>
              <w:marBottom w:val="0"/>
              <w:divBdr>
                <w:top w:val="none" w:sz="0" w:space="0" w:color="auto"/>
                <w:left w:val="none" w:sz="0" w:space="0" w:color="auto"/>
                <w:bottom w:val="none" w:sz="0" w:space="0" w:color="auto"/>
                <w:right w:val="none" w:sz="0" w:space="0" w:color="auto"/>
              </w:divBdr>
            </w:div>
            <w:div w:id="1521549639">
              <w:marLeft w:val="0"/>
              <w:marRight w:val="0"/>
              <w:marTop w:val="0"/>
              <w:marBottom w:val="0"/>
              <w:divBdr>
                <w:top w:val="none" w:sz="0" w:space="0" w:color="auto"/>
                <w:left w:val="none" w:sz="0" w:space="0" w:color="auto"/>
                <w:bottom w:val="none" w:sz="0" w:space="0" w:color="auto"/>
                <w:right w:val="none" w:sz="0" w:space="0" w:color="auto"/>
              </w:divBdr>
            </w:div>
            <w:div w:id="231158664">
              <w:marLeft w:val="0"/>
              <w:marRight w:val="0"/>
              <w:marTop w:val="0"/>
              <w:marBottom w:val="0"/>
              <w:divBdr>
                <w:top w:val="none" w:sz="0" w:space="0" w:color="auto"/>
                <w:left w:val="none" w:sz="0" w:space="0" w:color="auto"/>
                <w:bottom w:val="none" w:sz="0" w:space="0" w:color="auto"/>
                <w:right w:val="none" w:sz="0" w:space="0" w:color="auto"/>
              </w:divBdr>
            </w:div>
            <w:div w:id="108596979">
              <w:marLeft w:val="0"/>
              <w:marRight w:val="0"/>
              <w:marTop w:val="0"/>
              <w:marBottom w:val="0"/>
              <w:divBdr>
                <w:top w:val="none" w:sz="0" w:space="0" w:color="auto"/>
                <w:left w:val="none" w:sz="0" w:space="0" w:color="auto"/>
                <w:bottom w:val="none" w:sz="0" w:space="0" w:color="auto"/>
                <w:right w:val="none" w:sz="0" w:space="0" w:color="auto"/>
              </w:divBdr>
            </w:div>
            <w:div w:id="33770063">
              <w:marLeft w:val="0"/>
              <w:marRight w:val="0"/>
              <w:marTop w:val="0"/>
              <w:marBottom w:val="0"/>
              <w:divBdr>
                <w:top w:val="none" w:sz="0" w:space="0" w:color="auto"/>
                <w:left w:val="none" w:sz="0" w:space="0" w:color="auto"/>
                <w:bottom w:val="none" w:sz="0" w:space="0" w:color="auto"/>
                <w:right w:val="none" w:sz="0" w:space="0" w:color="auto"/>
              </w:divBdr>
            </w:div>
            <w:div w:id="1246383958">
              <w:marLeft w:val="0"/>
              <w:marRight w:val="0"/>
              <w:marTop w:val="0"/>
              <w:marBottom w:val="0"/>
              <w:divBdr>
                <w:top w:val="none" w:sz="0" w:space="0" w:color="auto"/>
                <w:left w:val="none" w:sz="0" w:space="0" w:color="auto"/>
                <w:bottom w:val="none" w:sz="0" w:space="0" w:color="auto"/>
                <w:right w:val="none" w:sz="0" w:space="0" w:color="auto"/>
              </w:divBdr>
            </w:div>
            <w:div w:id="635989660">
              <w:marLeft w:val="0"/>
              <w:marRight w:val="0"/>
              <w:marTop w:val="0"/>
              <w:marBottom w:val="0"/>
              <w:divBdr>
                <w:top w:val="none" w:sz="0" w:space="0" w:color="auto"/>
                <w:left w:val="none" w:sz="0" w:space="0" w:color="auto"/>
                <w:bottom w:val="none" w:sz="0" w:space="0" w:color="auto"/>
                <w:right w:val="none" w:sz="0" w:space="0" w:color="auto"/>
              </w:divBdr>
            </w:div>
            <w:div w:id="99641487">
              <w:marLeft w:val="0"/>
              <w:marRight w:val="0"/>
              <w:marTop w:val="0"/>
              <w:marBottom w:val="0"/>
              <w:divBdr>
                <w:top w:val="none" w:sz="0" w:space="0" w:color="auto"/>
                <w:left w:val="none" w:sz="0" w:space="0" w:color="auto"/>
                <w:bottom w:val="none" w:sz="0" w:space="0" w:color="auto"/>
                <w:right w:val="none" w:sz="0" w:space="0" w:color="auto"/>
              </w:divBdr>
            </w:div>
            <w:div w:id="1422021528">
              <w:marLeft w:val="0"/>
              <w:marRight w:val="0"/>
              <w:marTop w:val="0"/>
              <w:marBottom w:val="0"/>
              <w:divBdr>
                <w:top w:val="none" w:sz="0" w:space="0" w:color="auto"/>
                <w:left w:val="none" w:sz="0" w:space="0" w:color="auto"/>
                <w:bottom w:val="none" w:sz="0" w:space="0" w:color="auto"/>
                <w:right w:val="none" w:sz="0" w:space="0" w:color="auto"/>
              </w:divBdr>
            </w:div>
            <w:div w:id="507981547">
              <w:marLeft w:val="0"/>
              <w:marRight w:val="0"/>
              <w:marTop w:val="0"/>
              <w:marBottom w:val="0"/>
              <w:divBdr>
                <w:top w:val="none" w:sz="0" w:space="0" w:color="auto"/>
                <w:left w:val="none" w:sz="0" w:space="0" w:color="auto"/>
                <w:bottom w:val="none" w:sz="0" w:space="0" w:color="auto"/>
                <w:right w:val="none" w:sz="0" w:space="0" w:color="auto"/>
              </w:divBdr>
            </w:div>
            <w:div w:id="1890915465">
              <w:marLeft w:val="0"/>
              <w:marRight w:val="0"/>
              <w:marTop w:val="0"/>
              <w:marBottom w:val="0"/>
              <w:divBdr>
                <w:top w:val="none" w:sz="0" w:space="0" w:color="auto"/>
                <w:left w:val="none" w:sz="0" w:space="0" w:color="auto"/>
                <w:bottom w:val="none" w:sz="0" w:space="0" w:color="auto"/>
                <w:right w:val="none" w:sz="0" w:space="0" w:color="auto"/>
              </w:divBdr>
            </w:div>
            <w:div w:id="1485582912">
              <w:marLeft w:val="0"/>
              <w:marRight w:val="0"/>
              <w:marTop w:val="0"/>
              <w:marBottom w:val="0"/>
              <w:divBdr>
                <w:top w:val="none" w:sz="0" w:space="0" w:color="auto"/>
                <w:left w:val="none" w:sz="0" w:space="0" w:color="auto"/>
                <w:bottom w:val="none" w:sz="0" w:space="0" w:color="auto"/>
                <w:right w:val="none" w:sz="0" w:space="0" w:color="auto"/>
              </w:divBdr>
            </w:div>
            <w:div w:id="1397162255">
              <w:marLeft w:val="0"/>
              <w:marRight w:val="0"/>
              <w:marTop w:val="0"/>
              <w:marBottom w:val="0"/>
              <w:divBdr>
                <w:top w:val="none" w:sz="0" w:space="0" w:color="auto"/>
                <w:left w:val="none" w:sz="0" w:space="0" w:color="auto"/>
                <w:bottom w:val="none" w:sz="0" w:space="0" w:color="auto"/>
                <w:right w:val="none" w:sz="0" w:space="0" w:color="auto"/>
              </w:divBdr>
            </w:div>
            <w:div w:id="408382271">
              <w:marLeft w:val="0"/>
              <w:marRight w:val="0"/>
              <w:marTop w:val="0"/>
              <w:marBottom w:val="0"/>
              <w:divBdr>
                <w:top w:val="none" w:sz="0" w:space="0" w:color="auto"/>
                <w:left w:val="none" w:sz="0" w:space="0" w:color="auto"/>
                <w:bottom w:val="none" w:sz="0" w:space="0" w:color="auto"/>
                <w:right w:val="none" w:sz="0" w:space="0" w:color="auto"/>
              </w:divBdr>
            </w:div>
            <w:div w:id="110638223">
              <w:marLeft w:val="0"/>
              <w:marRight w:val="0"/>
              <w:marTop w:val="0"/>
              <w:marBottom w:val="0"/>
              <w:divBdr>
                <w:top w:val="none" w:sz="0" w:space="0" w:color="auto"/>
                <w:left w:val="none" w:sz="0" w:space="0" w:color="auto"/>
                <w:bottom w:val="none" w:sz="0" w:space="0" w:color="auto"/>
                <w:right w:val="none" w:sz="0" w:space="0" w:color="auto"/>
              </w:divBdr>
            </w:div>
            <w:div w:id="1504513101">
              <w:marLeft w:val="0"/>
              <w:marRight w:val="0"/>
              <w:marTop w:val="0"/>
              <w:marBottom w:val="0"/>
              <w:divBdr>
                <w:top w:val="none" w:sz="0" w:space="0" w:color="auto"/>
                <w:left w:val="none" w:sz="0" w:space="0" w:color="auto"/>
                <w:bottom w:val="none" w:sz="0" w:space="0" w:color="auto"/>
                <w:right w:val="none" w:sz="0" w:space="0" w:color="auto"/>
              </w:divBdr>
            </w:div>
            <w:div w:id="2070617154">
              <w:marLeft w:val="0"/>
              <w:marRight w:val="0"/>
              <w:marTop w:val="0"/>
              <w:marBottom w:val="0"/>
              <w:divBdr>
                <w:top w:val="none" w:sz="0" w:space="0" w:color="auto"/>
                <w:left w:val="none" w:sz="0" w:space="0" w:color="auto"/>
                <w:bottom w:val="none" w:sz="0" w:space="0" w:color="auto"/>
                <w:right w:val="none" w:sz="0" w:space="0" w:color="auto"/>
              </w:divBdr>
            </w:div>
            <w:div w:id="555629637">
              <w:marLeft w:val="0"/>
              <w:marRight w:val="0"/>
              <w:marTop w:val="0"/>
              <w:marBottom w:val="0"/>
              <w:divBdr>
                <w:top w:val="none" w:sz="0" w:space="0" w:color="auto"/>
                <w:left w:val="none" w:sz="0" w:space="0" w:color="auto"/>
                <w:bottom w:val="none" w:sz="0" w:space="0" w:color="auto"/>
                <w:right w:val="none" w:sz="0" w:space="0" w:color="auto"/>
              </w:divBdr>
            </w:div>
            <w:div w:id="1063915849">
              <w:marLeft w:val="0"/>
              <w:marRight w:val="0"/>
              <w:marTop w:val="0"/>
              <w:marBottom w:val="0"/>
              <w:divBdr>
                <w:top w:val="none" w:sz="0" w:space="0" w:color="auto"/>
                <w:left w:val="none" w:sz="0" w:space="0" w:color="auto"/>
                <w:bottom w:val="none" w:sz="0" w:space="0" w:color="auto"/>
                <w:right w:val="none" w:sz="0" w:space="0" w:color="auto"/>
              </w:divBdr>
            </w:div>
            <w:div w:id="556598626">
              <w:marLeft w:val="0"/>
              <w:marRight w:val="0"/>
              <w:marTop w:val="0"/>
              <w:marBottom w:val="0"/>
              <w:divBdr>
                <w:top w:val="none" w:sz="0" w:space="0" w:color="auto"/>
                <w:left w:val="none" w:sz="0" w:space="0" w:color="auto"/>
                <w:bottom w:val="none" w:sz="0" w:space="0" w:color="auto"/>
                <w:right w:val="none" w:sz="0" w:space="0" w:color="auto"/>
              </w:divBdr>
            </w:div>
            <w:div w:id="2119055654">
              <w:marLeft w:val="0"/>
              <w:marRight w:val="0"/>
              <w:marTop w:val="0"/>
              <w:marBottom w:val="0"/>
              <w:divBdr>
                <w:top w:val="none" w:sz="0" w:space="0" w:color="auto"/>
                <w:left w:val="none" w:sz="0" w:space="0" w:color="auto"/>
                <w:bottom w:val="none" w:sz="0" w:space="0" w:color="auto"/>
                <w:right w:val="none" w:sz="0" w:space="0" w:color="auto"/>
              </w:divBdr>
            </w:div>
            <w:div w:id="2002732179">
              <w:marLeft w:val="0"/>
              <w:marRight w:val="0"/>
              <w:marTop w:val="0"/>
              <w:marBottom w:val="0"/>
              <w:divBdr>
                <w:top w:val="none" w:sz="0" w:space="0" w:color="auto"/>
                <w:left w:val="none" w:sz="0" w:space="0" w:color="auto"/>
                <w:bottom w:val="none" w:sz="0" w:space="0" w:color="auto"/>
                <w:right w:val="none" w:sz="0" w:space="0" w:color="auto"/>
              </w:divBdr>
            </w:div>
            <w:div w:id="1408073000">
              <w:marLeft w:val="0"/>
              <w:marRight w:val="0"/>
              <w:marTop w:val="0"/>
              <w:marBottom w:val="0"/>
              <w:divBdr>
                <w:top w:val="none" w:sz="0" w:space="0" w:color="auto"/>
                <w:left w:val="none" w:sz="0" w:space="0" w:color="auto"/>
                <w:bottom w:val="none" w:sz="0" w:space="0" w:color="auto"/>
                <w:right w:val="none" w:sz="0" w:space="0" w:color="auto"/>
              </w:divBdr>
            </w:div>
            <w:div w:id="273023396">
              <w:marLeft w:val="0"/>
              <w:marRight w:val="0"/>
              <w:marTop w:val="0"/>
              <w:marBottom w:val="0"/>
              <w:divBdr>
                <w:top w:val="none" w:sz="0" w:space="0" w:color="auto"/>
                <w:left w:val="none" w:sz="0" w:space="0" w:color="auto"/>
                <w:bottom w:val="none" w:sz="0" w:space="0" w:color="auto"/>
                <w:right w:val="none" w:sz="0" w:space="0" w:color="auto"/>
              </w:divBdr>
            </w:div>
            <w:div w:id="1774671224">
              <w:marLeft w:val="0"/>
              <w:marRight w:val="0"/>
              <w:marTop w:val="0"/>
              <w:marBottom w:val="0"/>
              <w:divBdr>
                <w:top w:val="none" w:sz="0" w:space="0" w:color="auto"/>
                <w:left w:val="none" w:sz="0" w:space="0" w:color="auto"/>
                <w:bottom w:val="none" w:sz="0" w:space="0" w:color="auto"/>
                <w:right w:val="none" w:sz="0" w:space="0" w:color="auto"/>
              </w:divBdr>
            </w:div>
            <w:div w:id="145055514">
              <w:marLeft w:val="0"/>
              <w:marRight w:val="0"/>
              <w:marTop w:val="0"/>
              <w:marBottom w:val="0"/>
              <w:divBdr>
                <w:top w:val="none" w:sz="0" w:space="0" w:color="auto"/>
                <w:left w:val="none" w:sz="0" w:space="0" w:color="auto"/>
                <w:bottom w:val="none" w:sz="0" w:space="0" w:color="auto"/>
                <w:right w:val="none" w:sz="0" w:space="0" w:color="auto"/>
              </w:divBdr>
            </w:div>
            <w:div w:id="410395796">
              <w:marLeft w:val="0"/>
              <w:marRight w:val="0"/>
              <w:marTop w:val="0"/>
              <w:marBottom w:val="0"/>
              <w:divBdr>
                <w:top w:val="none" w:sz="0" w:space="0" w:color="auto"/>
                <w:left w:val="none" w:sz="0" w:space="0" w:color="auto"/>
                <w:bottom w:val="none" w:sz="0" w:space="0" w:color="auto"/>
                <w:right w:val="none" w:sz="0" w:space="0" w:color="auto"/>
              </w:divBdr>
            </w:div>
            <w:div w:id="1162432014">
              <w:marLeft w:val="0"/>
              <w:marRight w:val="0"/>
              <w:marTop w:val="0"/>
              <w:marBottom w:val="0"/>
              <w:divBdr>
                <w:top w:val="none" w:sz="0" w:space="0" w:color="auto"/>
                <w:left w:val="none" w:sz="0" w:space="0" w:color="auto"/>
                <w:bottom w:val="none" w:sz="0" w:space="0" w:color="auto"/>
                <w:right w:val="none" w:sz="0" w:space="0" w:color="auto"/>
              </w:divBdr>
            </w:div>
            <w:div w:id="351760358">
              <w:marLeft w:val="0"/>
              <w:marRight w:val="0"/>
              <w:marTop w:val="0"/>
              <w:marBottom w:val="0"/>
              <w:divBdr>
                <w:top w:val="none" w:sz="0" w:space="0" w:color="auto"/>
                <w:left w:val="none" w:sz="0" w:space="0" w:color="auto"/>
                <w:bottom w:val="none" w:sz="0" w:space="0" w:color="auto"/>
                <w:right w:val="none" w:sz="0" w:space="0" w:color="auto"/>
              </w:divBdr>
            </w:div>
            <w:div w:id="80832593">
              <w:marLeft w:val="0"/>
              <w:marRight w:val="0"/>
              <w:marTop w:val="0"/>
              <w:marBottom w:val="0"/>
              <w:divBdr>
                <w:top w:val="none" w:sz="0" w:space="0" w:color="auto"/>
                <w:left w:val="none" w:sz="0" w:space="0" w:color="auto"/>
                <w:bottom w:val="none" w:sz="0" w:space="0" w:color="auto"/>
                <w:right w:val="none" w:sz="0" w:space="0" w:color="auto"/>
              </w:divBdr>
            </w:div>
            <w:div w:id="482089066">
              <w:marLeft w:val="0"/>
              <w:marRight w:val="0"/>
              <w:marTop w:val="0"/>
              <w:marBottom w:val="0"/>
              <w:divBdr>
                <w:top w:val="none" w:sz="0" w:space="0" w:color="auto"/>
                <w:left w:val="none" w:sz="0" w:space="0" w:color="auto"/>
                <w:bottom w:val="none" w:sz="0" w:space="0" w:color="auto"/>
                <w:right w:val="none" w:sz="0" w:space="0" w:color="auto"/>
              </w:divBdr>
            </w:div>
            <w:div w:id="479543857">
              <w:marLeft w:val="0"/>
              <w:marRight w:val="0"/>
              <w:marTop w:val="0"/>
              <w:marBottom w:val="0"/>
              <w:divBdr>
                <w:top w:val="none" w:sz="0" w:space="0" w:color="auto"/>
                <w:left w:val="none" w:sz="0" w:space="0" w:color="auto"/>
                <w:bottom w:val="none" w:sz="0" w:space="0" w:color="auto"/>
                <w:right w:val="none" w:sz="0" w:space="0" w:color="auto"/>
              </w:divBdr>
            </w:div>
            <w:div w:id="1663198535">
              <w:marLeft w:val="0"/>
              <w:marRight w:val="0"/>
              <w:marTop w:val="0"/>
              <w:marBottom w:val="0"/>
              <w:divBdr>
                <w:top w:val="none" w:sz="0" w:space="0" w:color="auto"/>
                <w:left w:val="none" w:sz="0" w:space="0" w:color="auto"/>
                <w:bottom w:val="none" w:sz="0" w:space="0" w:color="auto"/>
                <w:right w:val="none" w:sz="0" w:space="0" w:color="auto"/>
              </w:divBdr>
            </w:div>
            <w:div w:id="1789738846">
              <w:marLeft w:val="0"/>
              <w:marRight w:val="0"/>
              <w:marTop w:val="0"/>
              <w:marBottom w:val="0"/>
              <w:divBdr>
                <w:top w:val="none" w:sz="0" w:space="0" w:color="auto"/>
                <w:left w:val="none" w:sz="0" w:space="0" w:color="auto"/>
                <w:bottom w:val="none" w:sz="0" w:space="0" w:color="auto"/>
                <w:right w:val="none" w:sz="0" w:space="0" w:color="auto"/>
              </w:divBdr>
            </w:div>
            <w:div w:id="386534198">
              <w:marLeft w:val="0"/>
              <w:marRight w:val="0"/>
              <w:marTop w:val="0"/>
              <w:marBottom w:val="0"/>
              <w:divBdr>
                <w:top w:val="none" w:sz="0" w:space="0" w:color="auto"/>
                <w:left w:val="none" w:sz="0" w:space="0" w:color="auto"/>
                <w:bottom w:val="none" w:sz="0" w:space="0" w:color="auto"/>
                <w:right w:val="none" w:sz="0" w:space="0" w:color="auto"/>
              </w:divBdr>
            </w:div>
            <w:div w:id="814416925">
              <w:marLeft w:val="0"/>
              <w:marRight w:val="0"/>
              <w:marTop w:val="0"/>
              <w:marBottom w:val="0"/>
              <w:divBdr>
                <w:top w:val="none" w:sz="0" w:space="0" w:color="auto"/>
                <w:left w:val="none" w:sz="0" w:space="0" w:color="auto"/>
                <w:bottom w:val="none" w:sz="0" w:space="0" w:color="auto"/>
                <w:right w:val="none" w:sz="0" w:space="0" w:color="auto"/>
              </w:divBdr>
            </w:div>
            <w:div w:id="1692343039">
              <w:marLeft w:val="0"/>
              <w:marRight w:val="0"/>
              <w:marTop w:val="0"/>
              <w:marBottom w:val="0"/>
              <w:divBdr>
                <w:top w:val="none" w:sz="0" w:space="0" w:color="auto"/>
                <w:left w:val="none" w:sz="0" w:space="0" w:color="auto"/>
                <w:bottom w:val="none" w:sz="0" w:space="0" w:color="auto"/>
                <w:right w:val="none" w:sz="0" w:space="0" w:color="auto"/>
              </w:divBdr>
            </w:div>
            <w:div w:id="1060404355">
              <w:marLeft w:val="0"/>
              <w:marRight w:val="0"/>
              <w:marTop w:val="0"/>
              <w:marBottom w:val="0"/>
              <w:divBdr>
                <w:top w:val="none" w:sz="0" w:space="0" w:color="auto"/>
                <w:left w:val="none" w:sz="0" w:space="0" w:color="auto"/>
                <w:bottom w:val="none" w:sz="0" w:space="0" w:color="auto"/>
                <w:right w:val="none" w:sz="0" w:space="0" w:color="auto"/>
              </w:divBdr>
            </w:div>
            <w:div w:id="1289629392">
              <w:marLeft w:val="0"/>
              <w:marRight w:val="0"/>
              <w:marTop w:val="0"/>
              <w:marBottom w:val="0"/>
              <w:divBdr>
                <w:top w:val="none" w:sz="0" w:space="0" w:color="auto"/>
                <w:left w:val="none" w:sz="0" w:space="0" w:color="auto"/>
                <w:bottom w:val="none" w:sz="0" w:space="0" w:color="auto"/>
                <w:right w:val="none" w:sz="0" w:space="0" w:color="auto"/>
              </w:divBdr>
            </w:div>
            <w:div w:id="2033914446">
              <w:marLeft w:val="0"/>
              <w:marRight w:val="0"/>
              <w:marTop w:val="0"/>
              <w:marBottom w:val="0"/>
              <w:divBdr>
                <w:top w:val="none" w:sz="0" w:space="0" w:color="auto"/>
                <w:left w:val="none" w:sz="0" w:space="0" w:color="auto"/>
                <w:bottom w:val="none" w:sz="0" w:space="0" w:color="auto"/>
                <w:right w:val="none" w:sz="0" w:space="0" w:color="auto"/>
              </w:divBdr>
            </w:div>
            <w:div w:id="1447502275">
              <w:marLeft w:val="0"/>
              <w:marRight w:val="0"/>
              <w:marTop w:val="0"/>
              <w:marBottom w:val="0"/>
              <w:divBdr>
                <w:top w:val="none" w:sz="0" w:space="0" w:color="auto"/>
                <w:left w:val="none" w:sz="0" w:space="0" w:color="auto"/>
                <w:bottom w:val="none" w:sz="0" w:space="0" w:color="auto"/>
                <w:right w:val="none" w:sz="0" w:space="0" w:color="auto"/>
              </w:divBdr>
            </w:div>
            <w:div w:id="1147934688">
              <w:marLeft w:val="0"/>
              <w:marRight w:val="0"/>
              <w:marTop w:val="0"/>
              <w:marBottom w:val="0"/>
              <w:divBdr>
                <w:top w:val="none" w:sz="0" w:space="0" w:color="auto"/>
                <w:left w:val="none" w:sz="0" w:space="0" w:color="auto"/>
                <w:bottom w:val="none" w:sz="0" w:space="0" w:color="auto"/>
                <w:right w:val="none" w:sz="0" w:space="0" w:color="auto"/>
              </w:divBdr>
            </w:div>
            <w:div w:id="20711895">
              <w:marLeft w:val="0"/>
              <w:marRight w:val="0"/>
              <w:marTop w:val="0"/>
              <w:marBottom w:val="0"/>
              <w:divBdr>
                <w:top w:val="none" w:sz="0" w:space="0" w:color="auto"/>
                <w:left w:val="none" w:sz="0" w:space="0" w:color="auto"/>
                <w:bottom w:val="none" w:sz="0" w:space="0" w:color="auto"/>
                <w:right w:val="none" w:sz="0" w:space="0" w:color="auto"/>
              </w:divBdr>
            </w:div>
            <w:div w:id="2015960154">
              <w:marLeft w:val="0"/>
              <w:marRight w:val="0"/>
              <w:marTop w:val="0"/>
              <w:marBottom w:val="0"/>
              <w:divBdr>
                <w:top w:val="none" w:sz="0" w:space="0" w:color="auto"/>
                <w:left w:val="none" w:sz="0" w:space="0" w:color="auto"/>
                <w:bottom w:val="none" w:sz="0" w:space="0" w:color="auto"/>
                <w:right w:val="none" w:sz="0" w:space="0" w:color="auto"/>
              </w:divBdr>
            </w:div>
            <w:div w:id="948510285">
              <w:marLeft w:val="0"/>
              <w:marRight w:val="0"/>
              <w:marTop w:val="0"/>
              <w:marBottom w:val="0"/>
              <w:divBdr>
                <w:top w:val="none" w:sz="0" w:space="0" w:color="auto"/>
                <w:left w:val="none" w:sz="0" w:space="0" w:color="auto"/>
                <w:bottom w:val="none" w:sz="0" w:space="0" w:color="auto"/>
                <w:right w:val="none" w:sz="0" w:space="0" w:color="auto"/>
              </w:divBdr>
            </w:div>
            <w:div w:id="1928928420">
              <w:marLeft w:val="0"/>
              <w:marRight w:val="0"/>
              <w:marTop w:val="0"/>
              <w:marBottom w:val="0"/>
              <w:divBdr>
                <w:top w:val="none" w:sz="0" w:space="0" w:color="auto"/>
                <w:left w:val="none" w:sz="0" w:space="0" w:color="auto"/>
                <w:bottom w:val="none" w:sz="0" w:space="0" w:color="auto"/>
                <w:right w:val="none" w:sz="0" w:space="0" w:color="auto"/>
              </w:divBdr>
            </w:div>
            <w:div w:id="1434016567">
              <w:marLeft w:val="0"/>
              <w:marRight w:val="0"/>
              <w:marTop w:val="0"/>
              <w:marBottom w:val="0"/>
              <w:divBdr>
                <w:top w:val="none" w:sz="0" w:space="0" w:color="auto"/>
                <w:left w:val="none" w:sz="0" w:space="0" w:color="auto"/>
                <w:bottom w:val="none" w:sz="0" w:space="0" w:color="auto"/>
                <w:right w:val="none" w:sz="0" w:space="0" w:color="auto"/>
              </w:divBdr>
            </w:div>
            <w:div w:id="1856575242">
              <w:marLeft w:val="0"/>
              <w:marRight w:val="0"/>
              <w:marTop w:val="0"/>
              <w:marBottom w:val="0"/>
              <w:divBdr>
                <w:top w:val="none" w:sz="0" w:space="0" w:color="auto"/>
                <w:left w:val="none" w:sz="0" w:space="0" w:color="auto"/>
                <w:bottom w:val="none" w:sz="0" w:space="0" w:color="auto"/>
                <w:right w:val="none" w:sz="0" w:space="0" w:color="auto"/>
              </w:divBdr>
            </w:div>
            <w:div w:id="2021008863">
              <w:marLeft w:val="0"/>
              <w:marRight w:val="0"/>
              <w:marTop w:val="0"/>
              <w:marBottom w:val="0"/>
              <w:divBdr>
                <w:top w:val="none" w:sz="0" w:space="0" w:color="auto"/>
                <w:left w:val="none" w:sz="0" w:space="0" w:color="auto"/>
                <w:bottom w:val="none" w:sz="0" w:space="0" w:color="auto"/>
                <w:right w:val="none" w:sz="0" w:space="0" w:color="auto"/>
              </w:divBdr>
            </w:div>
            <w:div w:id="1915702100">
              <w:marLeft w:val="0"/>
              <w:marRight w:val="0"/>
              <w:marTop w:val="0"/>
              <w:marBottom w:val="0"/>
              <w:divBdr>
                <w:top w:val="none" w:sz="0" w:space="0" w:color="auto"/>
                <w:left w:val="none" w:sz="0" w:space="0" w:color="auto"/>
                <w:bottom w:val="none" w:sz="0" w:space="0" w:color="auto"/>
                <w:right w:val="none" w:sz="0" w:space="0" w:color="auto"/>
              </w:divBdr>
            </w:div>
            <w:div w:id="1706639457">
              <w:marLeft w:val="0"/>
              <w:marRight w:val="0"/>
              <w:marTop w:val="0"/>
              <w:marBottom w:val="0"/>
              <w:divBdr>
                <w:top w:val="none" w:sz="0" w:space="0" w:color="auto"/>
                <w:left w:val="none" w:sz="0" w:space="0" w:color="auto"/>
                <w:bottom w:val="none" w:sz="0" w:space="0" w:color="auto"/>
                <w:right w:val="none" w:sz="0" w:space="0" w:color="auto"/>
              </w:divBdr>
            </w:div>
            <w:div w:id="1564098547">
              <w:marLeft w:val="0"/>
              <w:marRight w:val="0"/>
              <w:marTop w:val="0"/>
              <w:marBottom w:val="0"/>
              <w:divBdr>
                <w:top w:val="none" w:sz="0" w:space="0" w:color="auto"/>
                <w:left w:val="none" w:sz="0" w:space="0" w:color="auto"/>
                <w:bottom w:val="none" w:sz="0" w:space="0" w:color="auto"/>
                <w:right w:val="none" w:sz="0" w:space="0" w:color="auto"/>
              </w:divBdr>
            </w:div>
            <w:div w:id="1451363566">
              <w:marLeft w:val="0"/>
              <w:marRight w:val="0"/>
              <w:marTop w:val="0"/>
              <w:marBottom w:val="0"/>
              <w:divBdr>
                <w:top w:val="none" w:sz="0" w:space="0" w:color="auto"/>
                <w:left w:val="none" w:sz="0" w:space="0" w:color="auto"/>
                <w:bottom w:val="none" w:sz="0" w:space="0" w:color="auto"/>
                <w:right w:val="none" w:sz="0" w:space="0" w:color="auto"/>
              </w:divBdr>
            </w:div>
            <w:div w:id="597373954">
              <w:marLeft w:val="0"/>
              <w:marRight w:val="0"/>
              <w:marTop w:val="0"/>
              <w:marBottom w:val="0"/>
              <w:divBdr>
                <w:top w:val="none" w:sz="0" w:space="0" w:color="auto"/>
                <w:left w:val="none" w:sz="0" w:space="0" w:color="auto"/>
                <w:bottom w:val="none" w:sz="0" w:space="0" w:color="auto"/>
                <w:right w:val="none" w:sz="0" w:space="0" w:color="auto"/>
              </w:divBdr>
            </w:div>
            <w:div w:id="914513453">
              <w:marLeft w:val="0"/>
              <w:marRight w:val="0"/>
              <w:marTop w:val="0"/>
              <w:marBottom w:val="0"/>
              <w:divBdr>
                <w:top w:val="none" w:sz="0" w:space="0" w:color="auto"/>
                <w:left w:val="none" w:sz="0" w:space="0" w:color="auto"/>
                <w:bottom w:val="none" w:sz="0" w:space="0" w:color="auto"/>
                <w:right w:val="none" w:sz="0" w:space="0" w:color="auto"/>
              </w:divBdr>
            </w:div>
            <w:div w:id="165169103">
              <w:marLeft w:val="0"/>
              <w:marRight w:val="0"/>
              <w:marTop w:val="0"/>
              <w:marBottom w:val="0"/>
              <w:divBdr>
                <w:top w:val="none" w:sz="0" w:space="0" w:color="auto"/>
                <w:left w:val="none" w:sz="0" w:space="0" w:color="auto"/>
                <w:bottom w:val="none" w:sz="0" w:space="0" w:color="auto"/>
                <w:right w:val="none" w:sz="0" w:space="0" w:color="auto"/>
              </w:divBdr>
            </w:div>
            <w:div w:id="1885143412">
              <w:marLeft w:val="0"/>
              <w:marRight w:val="0"/>
              <w:marTop w:val="0"/>
              <w:marBottom w:val="0"/>
              <w:divBdr>
                <w:top w:val="none" w:sz="0" w:space="0" w:color="auto"/>
                <w:left w:val="none" w:sz="0" w:space="0" w:color="auto"/>
                <w:bottom w:val="none" w:sz="0" w:space="0" w:color="auto"/>
                <w:right w:val="none" w:sz="0" w:space="0" w:color="auto"/>
              </w:divBdr>
            </w:div>
            <w:div w:id="939028354">
              <w:marLeft w:val="0"/>
              <w:marRight w:val="0"/>
              <w:marTop w:val="0"/>
              <w:marBottom w:val="0"/>
              <w:divBdr>
                <w:top w:val="none" w:sz="0" w:space="0" w:color="auto"/>
                <w:left w:val="none" w:sz="0" w:space="0" w:color="auto"/>
                <w:bottom w:val="none" w:sz="0" w:space="0" w:color="auto"/>
                <w:right w:val="none" w:sz="0" w:space="0" w:color="auto"/>
              </w:divBdr>
            </w:div>
            <w:div w:id="2040931392">
              <w:marLeft w:val="0"/>
              <w:marRight w:val="0"/>
              <w:marTop w:val="0"/>
              <w:marBottom w:val="0"/>
              <w:divBdr>
                <w:top w:val="none" w:sz="0" w:space="0" w:color="auto"/>
                <w:left w:val="none" w:sz="0" w:space="0" w:color="auto"/>
                <w:bottom w:val="none" w:sz="0" w:space="0" w:color="auto"/>
                <w:right w:val="none" w:sz="0" w:space="0" w:color="auto"/>
              </w:divBdr>
            </w:div>
            <w:div w:id="1023245923">
              <w:marLeft w:val="0"/>
              <w:marRight w:val="0"/>
              <w:marTop w:val="0"/>
              <w:marBottom w:val="0"/>
              <w:divBdr>
                <w:top w:val="none" w:sz="0" w:space="0" w:color="auto"/>
                <w:left w:val="none" w:sz="0" w:space="0" w:color="auto"/>
                <w:bottom w:val="none" w:sz="0" w:space="0" w:color="auto"/>
                <w:right w:val="none" w:sz="0" w:space="0" w:color="auto"/>
              </w:divBdr>
            </w:div>
            <w:div w:id="1464805131">
              <w:marLeft w:val="0"/>
              <w:marRight w:val="0"/>
              <w:marTop w:val="0"/>
              <w:marBottom w:val="0"/>
              <w:divBdr>
                <w:top w:val="none" w:sz="0" w:space="0" w:color="auto"/>
                <w:left w:val="none" w:sz="0" w:space="0" w:color="auto"/>
                <w:bottom w:val="none" w:sz="0" w:space="0" w:color="auto"/>
                <w:right w:val="none" w:sz="0" w:space="0" w:color="auto"/>
              </w:divBdr>
            </w:div>
            <w:div w:id="1733499074">
              <w:marLeft w:val="0"/>
              <w:marRight w:val="0"/>
              <w:marTop w:val="0"/>
              <w:marBottom w:val="0"/>
              <w:divBdr>
                <w:top w:val="none" w:sz="0" w:space="0" w:color="auto"/>
                <w:left w:val="none" w:sz="0" w:space="0" w:color="auto"/>
                <w:bottom w:val="none" w:sz="0" w:space="0" w:color="auto"/>
                <w:right w:val="none" w:sz="0" w:space="0" w:color="auto"/>
              </w:divBdr>
            </w:div>
            <w:div w:id="1807240531">
              <w:marLeft w:val="0"/>
              <w:marRight w:val="0"/>
              <w:marTop w:val="0"/>
              <w:marBottom w:val="0"/>
              <w:divBdr>
                <w:top w:val="none" w:sz="0" w:space="0" w:color="auto"/>
                <w:left w:val="none" w:sz="0" w:space="0" w:color="auto"/>
                <w:bottom w:val="none" w:sz="0" w:space="0" w:color="auto"/>
                <w:right w:val="none" w:sz="0" w:space="0" w:color="auto"/>
              </w:divBdr>
            </w:div>
            <w:div w:id="158355823">
              <w:marLeft w:val="0"/>
              <w:marRight w:val="0"/>
              <w:marTop w:val="0"/>
              <w:marBottom w:val="0"/>
              <w:divBdr>
                <w:top w:val="none" w:sz="0" w:space="0" w:color="auto"/>
                <w:left w:val="none" w:sz="0" w:space="0" w:color="auto"/>
                <w:bottom w:val="none" w:sz="0" w:space="0" w:color="auto"/>
                <w:right w:val="none" w:sz="0" w:space="0" w:color="auto"/>
              </w:divBdr>
            </w:div>
            <w:div w:id="516701428">
              <w:marLeft w:val="0"/>
              <w:marRight w:val="0"/>
              <w:marTop w:val="0"/>
              <w:marBottom w:val="0"/>
              <w:divBdr>
                <w:top w:val="none" w:sz="0" w:space="0" w:color="auto"/>
                <w:left w:val="none" w:sz="0" w:space="0" w:color="auto"/>
                <w:bottom w:val="none" w:sz="0" w:space="0" w:color="auto"/>
                <w:right w:val="none" w:sz="0" w:space="0" w:color="auto"/>
              </w:divBdr>
            </w:div>
            <w:div w:id="2061242856">
              <w:marLeft w:val="0"/>
              <w:marRight w:val="0"/>
              <w:marTop w:val="0"/>
              <w:marBottom w:val="0"/>
              <w:divBdr>
                <w:top w:val="none" w:sz="0" w:space="0" w:color="auto"/>
                <w:left w:val="none" w:sz="0" w:space="0" w:color="auto"/>
                <w:bottom w:val="none" w:sz="0" w:space="0" w:color="auto"/>
                <w:right w:val="none" w:sz="0" w:space="0" w:color="auto"/>
              </w:divBdr>
            </w:div>
            <w:div w:id="244918445">
              <w:marLeft w:val="0"/>
              <w:marRight w:val="0"/>
              <w:marTop w:val="0"/>
              <w:marBottom w:val="0"/>
              <w:divBdr>
                <w:top w:val="none" w:sz="0" w:space="0" w:color="auto"/>
                <w:left w:val="none" w:sz="0" w:space="0" w:color="auto"/>
                <w:bottom w:val="none" w:sz="0" w:space="0" w:color="auto"/>
                <w:right w:val="none" w:sz="0" w:space="0" w:color="auto"/>
              </w:divBdr>
            </w:div>
            <w:div w:id="320620975">
              <w:marLeft w:val="0"/>
              <w:marRight w:val="0"/>
              <w:marTop w:val="0"/>
              <w:marBottom w:val="0"/>
              <w:divBdr>
                <w:top w:val="none" w:sz="0" w:space="0" w:color="auto"/>
                <w:left w:val="none" w:sz="0" w:space="0" w:color="auto"/>
                <w:bottom w:val="none" w:sz="0" w:space="0" w:color="auto"/>
                <w:right w:val="none" w:sz="0" w:space="0" w:color="auto"/>
              </w:divBdr>
            </w:div>
            <w:div w:id="1264994773">
              <w:marLeft w:val="0"/>
              <w:marRight w:val="0"/>
              <w:marTop w:val="0"/>
              <w:marBottom w:val="0"/>
              <w:divBdr>
                <w:top w:val="none" w:sz="0" w:space="0" w:color="auto"/>
                <w:left w:val="none" w:sz="0" w:space="0" w:color="auto"/>
                <w:bottom w:val="none" w:sz="0" w:space="0" w:color="auto"/>
                <w:right w:val="none" w:sz="0" w:space="0" w:color="auto"/>
              </w:divBdr>
            </w:div>
            <w:div w:id="478421076">
              <w:marLeft w:val="0"/>
              <w:marRight w:val="0"/>
              <w:marTop w:val="0"/>
              <w:marBottom w:val="0"/>
              <w:divBdr>
                <w:top w:val="none" w:sz="0" w:space="0" w:color="auto"/>
                <w:left w:val="none" w:sz="0" w:space="0" w:color="auto"/>
                <w:bottom w:val="none" w:sz="0" w:space="0" w:color="auto"/>
                <w:right w:val="none" w:sz="0" w:space="0" w:color="auto"/>
              </w:divBdr>
            </w:div>
            <w:div w:id="1098066545">
              <w:marLeft w:val="0"/>
              <w:marRight w:val="0"/>
              <w:marTop w:val="0"/>
              <w:marBottom w:val="0"/>
              <w:divBdr>
                <w:top w:val="none" w:sz="0" w:space="0" w:color="auto"/>
                <w:left w:val="none" w:sz="0" w:space="0" w:color="auto"/>
                <w:bottom w:val="none" w:sz="0" w:space="0" w:color="auto"/>
                <w:right w:val="none" w:sz="0" w:space="0" w:color="auto"/>
              </w:divBdr>
            </w:div>
            <w:div w:id="1027366717">
              <w:marLeft w:val="0"/>
              <w:marRight w:val="0"/>
              <w:marTop w:val="0"/>
              <w:marBottom w:val="0"/>
              <w:divBdr>
                <w:top w:val="none" w:sz="0" w:space="0" w:color="auto"/>
                <w:left w:val="none" w:sz="0" w:space="0" w:color="auto"/>
                <w:bottom w:val="none" w:sz="0" w:space="0" w:color="auto"/>
                <w:right w:val="none" w:sz="0" w:space="0" w:color="auto"/>
              </w:divBdr>
            </w:div>
            <w:div w:id="1225799521">
              <w:marLeft w:val="0"/>
              <w:marRight w:val="0"/>
              <w:marTop w:val="0"/>
              <w:marBottom w:val="0"/>
              <w:divBdr>
                <w:top w:val="none" w:sz="0" w:space="0" w:color="auto"/>
                <w:left w:val="none" w:sz="0" w:space="0" w:color="auto"/>
                <w:bottom w:val="none" w:sz="0" w:space="0" w:color="auto"/>
                <w:right w:val="none" w:sz="0" w:space="0" w:color="auto"/>
              </w:divBdr>
            </w:div>
            <w:div w:id="196284340">
              <w:marLeft w:val="0"/>
              <w:marRight w:val="0"/>
              <w:marTop w:val="0"/>
              <w:marBottom w:val="0"/>
              <w:divBdr>
                <w:top w:val="none" w:sz="0" w:space="0" w:color="auto"/>
                <w:left w:val="none" w:sz="0" w:space="0" w:color="auto"/>
                <w:bottom w:val="none" w:sz="0" w:space="0" w:color="auto"/>
                <w:right w:val="none" w:sz="0" w:space="0" w:color="auto"/>
              </w:divBdr>
            </w:div>
            <w:div w:id="1739135609">
              <w:marLeft w:val="0"/>
              <w:marRight w:val="0"/>
              <w:marTop w:val="0"/>
              <w:marBottom w:val="0"/>
              <w:divBdr>
                <w:top w:val="none" w:sz="0" w:space="0" w:color="auto"/>
                <w:left w:val="none" w:sz="0" w:space="0" w:color="auto"/>
                <w:bottom w:val="none" w:sz="0" w:space="0" w:color="auto"/>
                <w:right w:val="none" w:sz="0" w:space="0" w:color="auto"/>
              </w:divBdr>
            </w:div>
            <w:div w:id="392969833">
              <w:marLeft w:val="0"/>
              <w:marRight w:val="0"/>
              <w:marTop w:val="0"/>
              <w:marBottom w:val="0"/>
              <w:divBdr>
                <w:top w:val="none" w:sz="0" w:space="0" w:color="auto"/>
                <w:left w:val="none" w:sz="0" w:space="0" w:color="auto"/>
                <w:bottom w:val="none" w:sz="0" w:space="0" w:color="auto"/>
                <w:right w:val="none" w:sz="0" w:space="0" w:color="auto"/>
              </w:divBdr>
            </w:div>
            <w:div w:id="1429807955">
              <w:marLeft w:val="0"/>
              <w:marRight w:val="0"/>
              <w:marTop w:val="0"/>
              <w:marBottom w:val="0"/>
              <w:divBdr>
                <w:top w:val="none" w:sz="0" w:space="0" w:color="auto"/>
                <w:left w:val="none" w:sz="0" w:space="0" w:color="auto"/>
                <w:bottom w:val="none" w:sz="0" w:space="0" w:color="auto"/>
                <w:right w:val="none" w:sz="0" w:space="0" w:color="auto"/>
              </w:divBdr>
            </w:div>
            <w:div w:id="843015670">
              <w:marLeft w:val="0"/>
              <w:marRight w:val="0"/>
              <w:marTop w:val="0"/>
              <w:marBottom w:val="0"/>
              <w:divBdr>
                <w:top w:val="none" w:sz="0" w:space="0" w:color="auto"/>
                <w:left w:val="none" w:sz="0" w:space="0" w:color="auto"/>
                <w:bottom w:val="none" w:sz="0" w:space="0" w:color="auto"/>
                <w:right w:val="none" w:sz="0" w:space="0" w:color="auto"/>
              </w:divBdr>
            </w:div>
            <w:div w:id="947784555">
              <w:marLeft w:val="0"/>
              <w:marRight w:val="0"/>
              <w:marTop w:val="0"/>
              <w:marBottom w:val="0"/>
              <w:divBdr>
                <w:top w:val="none" w:sz="0" w:space="0" w:color="auto"/>
                <w:left w:val="none" w:sz="0" w:space="0" w:color="auto"/>
                <w:bottom w:val="none" w:sz="0" w:space="0" w:color="auto"/>
                <w:right w:val="none" w:sz="0" w:space="0" w:color="auto"/>
              </w:divBdr>
            </w:div>
            <w:div w:id="290327637">
              <w:marLeft w:val="0"/>
              <w:marRight w:val="0"/>
              <w:marTop w:val="0"/>
              <w:marBottom w:val="0"/>
              <w:divBdr>
                <w:top w:val="none" w:sz="0" w:space="0" w:color="auto"/>
                <w:left w:val="none" w:sz="0" w:space="0" w:color="auto"/>
                <w:bottom w:val="none" w:sz="0" w:space="0" w:color="auto"/>
                <w:right w:val="none" w:sz="0" w:space="0" w:color="auto"/>
              </w:divBdr>
            </w:div>
            <w:div w:id="681007518">
              <w:marLeft w:val="0"/>
              <w:marRight w:val="0"/>
              <w:marTop w:val="0"/>
              <w:marBottom w:val="0"/>
              <w:divBdr>
                <w:top w:val="none" w:sz="0" w:space="0" w:color="auto"/>
                <w:left w:val="none" w:sz="0" w:space="0" w:color="auto"/>
                <w:bottom w:val="none" w:sz="0" w:space="0" w:color="auto"/>
                <w:right w:val="none" w:sz="0" w:space="0" w:color="auto"/>
              </w:divBdr>
            </w:div>
            <w:div w:id="301345804">
              <w:marLeft w:val="0"/>
              <w:marRight w:val="0"/>
              <w:marTop w:val="0"/>
              <w:marBottom w:val="0"/>
              <w:divBdr>
                <w:top w:val="none" w:sz="0" w:space="0" w:color="auto"/>
                <w:left w:val="none" w:sz="0" w:space="0" w:color="auto"/>
                <w:bottom w:val="none" w:sz="0" w:space="0" w:color="auto"/>
                <w:right w:val="none" w:sz="0" w:space="0" w:color="auto"/>
              </w:divBdr>
            </w:div>
            <w:div w:id="1485583061">
              <w:marLeft w:val="0"/>
              <w:marRight w:val="0"/>
              <w:marTop w:val="0"/>
              <w:marBottom w:val="0"/>
              <w:divBdr>
                <w:top w:val="none" w:sz="0" w:space="0" w:color="auto"/>
                <w:left w:val="none" w:sz="0" w:space="0" w:color="auto"/>
                <w:bottom w:val="none" w:sz="0" w:space="0" w:color="auto"/>
                <w:right w:val="none" w:sz="0" w:space="0" w:color="auto"/>
              </w:divBdr>
            </w:div>
            <w:div w:id="776876135">
              <w:marLeft w:val="0"/>
              <w:marRight w:val="0"/>
              <w:marTop w:val="0"/>
              <w:marBottom w:val="0"/>
              <w:divBdr>
                <w:top w:val="none" w:sz="0" w:space="0" w:color="auto"/>
                <w:left w:val="none" w:sz="0" w:space="0" w:color="auto"/>
                <w:bottom w:val="none" w:sz="0" w:space="0" w:color="auto"/>
                <w:right w:val="none" w:sz="0" w:space="0" w:color="auto"/>
              </w:divBdr>
            </w:div>
            <w:div w:id="28844345">
              <w:marLeft w:val="0"/>
              <w:marRight w:val="0"/>
              <w:marTop w:val="0"/>
              <w:marBottom w:val="0"/>
              <w:divBdr>
                <w:top w:val="none" w:sz="0" w:space="0" w:color="auto"/>
                <w:left w:val="none" w:sz="0" w:space="0" w:color="auto"/>
                <w:bottom w:val="none" w:sz="0" w:space="0" w:color="auto"/>
                <w:right w:val="none" w:sz="0" w:space="0" w:color="auto"/>
              </w:divBdr>
            </w:div>
            <w:div w:id="364985507">
              <w:marLeft w:val="0"/>
              <w:marRight w:val="0"/>
              <w:marTop w:val="0"/>
              <w:marBottom w:val="0"/>
              <w:divBdr>
                <w:top w:val="none" w:sz="0" w:space="0" w:color="auto"/>
                <w:left w:val="none" w:sz="0" w:space="0" w:color="auto"/>
                <w:bottom w:val="none" w:sz="0" w:space="0" w:color="auto"/>
                <w:right w:val="none" w:sz="0" w:space="0" w:color="auto"/>
              </w:divBdr>
            </w:div>
            <w:div w:id="1330063203">
              <w:marLeft w:val="0"/>
              <w:marRight w:val="0"/>
              <w:marTop w:val="0"/>
              <w:marBottom w:val="0"/>
              <w:divBdr>
                <w:top w:val="none" w:sz="0" w:space="0" w:color="auto"/>
                <w:left w:val="none" w:sz="0" w:space="0" w:color="auto"/>
                <w:bottom w:val="none" w:sz="0" w:space="0" w:color="auto"/>
                <w:right w:val="none" w:sz="0" w:space="0" w:color="auto"/>
              </w:divBdr>
            </w:div>
            <w:div w:id="99957634">
              <w:marLeft w:val="0"/>
              <w:marRight w:val="0"/>
              <w:marTop w:val="0"/>
              <w:marBottom w:val="0"/>
              <w:divBdr>
                <w:top w:val="none" w:sz="0" w:space="0" w:color="auto"/>
                <w:left w:val="none" w:sz="0" w:space="0" w:color="auto"/>
                <w:bottom w:val="none" w:sz="0" w:space="0" w:color="auto"/>
                <w:right w:val="none" w:sz="0" w:space="0" w:color="auto"/>
              </w:divBdr>
            </w:div>
            <w:div w:id="142088954">
              <w:marLeft w:val="0"/>
              <w:marRight w:val="0"/>
              <w:marTop w:val="0"/>
              <w:marBottom w:val="0"/>
              <w:divBdr>
                <w:top w:val="none" w:sz="0" w:space="0" w:color="auto"/>
                <w:left w:val="none" w:sz="0" w:space="0" w:color="auto"/>
                <w:bottom w:val="none" w:sz="0" w:space="0" w:color="auto"/>
                <w:right w:val="none" w:sz="0" w:space="0" w:color="auto"/>
              </w:divBdr>
            </w:div>
            <w:div w:id="2099784126">
              <w:marLeft w:val="0"/>
              <w:marRight w:val="0"/>
              <w:marTop w:val="0"/>
              <w:marBottom w:val="0"/>
              <w:divBdr>
                <w:top w:val="none" w:sz="0" w:space="0" w:color="auto"/>
                <w:left w:val="none" w:sz="0" w:space="0" w:color="auto"/>
                <w:bottom w:val="none" w:sz="0" w:space="0" w:color="auto"/>
                <w:right w:val="none" w:sz="0" w:space="0" w:color="auto"/>
              </w:divBdr>
            </w:div>
            <w:div w:id="20208552">
              <w:marLeft w:val="0"/>
              <w:marRight w:val="0"/>
              <w:marTop w:val="0"/>
              <w:marBottom w:val="0"/>
              <w:divBdr>
                <w:top w:val="none" w:sz="0" w:space="0" w:color="auto"/>
                <w:left w:val="none" w:sz="0" w:space="0" w:color="auto"/>
                <w:bottom w:val="none" w:sz="0" w:space="0" w:color="auto"/>
                <w:right w:val="none" w:sz="0" w:space="0" w:color="auto"/>
              </w:divBdr>
            </w:div>
            <w:div w:id="1914392611">
              <w:marLeft w:val="0"/>
              <w:marRight w:val="0"/>
              <w:marTop w:val="0"/>
              <w:marBottom w:val="0"/>
              <w:divBdr>
                <w:top w:val="none" w:sz="0" w:space="0" w:color="auto"/>
                <w:left w:val="none" w:sz="0" w:space="0" w:color="auto"/>
                <w:bottom w:val="none" w:sz="0" w:space="0" w:color="auto"/>
                <w:right w:val="none" w:sz="0" w:space="0" w:color="auto"/>
              </w:divBdr>
            </w:div>
            <w:div w:id="1854952776">
              <w:marLeft w:val="0"/>
              <w:marRight w:val="0"/>
              <w:marTop w:val="0"/>
              <w:marBottom w:val="0"/>
              <w:divBdr>
                <w:top w:val="none" w:sz="0" w:space="0" w:color="auto"/>
                <w:left w:val="none" w:sz="0" w:space="0" w:color="auto"/>
                <w:bottom w:val="none" w:sz="0" w:space="0" w:color="auto"/>
                <w:right w:val="none" w:sz="0" w:space="0" w:color="auto"/>
              </w:divBdr>
            </w:div>
            <w:div w:id="974987842">
              <w:marLeft w:val="0"/>
              <w:marRight w:val="0"/>
              <w:marTop w:val="0"/>
              <w:marBottom w:val="0"/>
              <w:divBdr>
                <w:top w:val="none" w:sz="0" w:space="0" w:color="auto"/>
                <w:left w:val="none" w:sz="0" w:space="0" w:color="auto"/>
                <w:bottom w:val="none" w:sz="0" w:space="0" w:color="auto"/>
                <w:right w:val="none" w:sz="0" w:space="0" w:color="auto"/>
              </w:divBdr>
            </w:div>
            <w:div w:id="1174683831">
              <w:marLeft w:val="0"/>
              <w:marRight w:val="0"/>
              <w:marTop w:val="0"/>
              <w:marBottom w:val="0"/>
              <w:divBdr>
                <w:top w:val="none" w:sz="0" w:space="0" w:color="auto"/>
                <w:left w:val="none" w:sz="0" w:space="0" w:color="auto"/>
                <w:bottom w:val="none" w:sz="0" w:space="0" w:color="auto"/>
                <w:right w:val="none" w:sz="0" w:space="0" w:color="auto"/>
              </w:divBdr>
            </w:div>
            <w:div w:id="1150438848">
              <w:marLeft w:val="0"/>
              <w:marRight w:val="0"/>
              <w:marTop w:val="0"/>
              <w:marBottom w:val="0"/>
              <w:divBdr>
                <w:top w:val="none" w:sz="0" w:space="0" w:color="auto"/>
                <w:left w:val="none" w:sz="0" w:space="0" w:color="auto"/>
                <w:bottom w:val="none" w:sz="0" w:space="0" w:color="auto"/>
                <w:right w:val="none" w:sz="0" w:space="0" w:color="auto"/>
              </w:divBdr>
            </w:div>
            <w:div w:id="1881630294">
              <w:marLeft w:val="0"/>
              <w:marRight w:val="0"/>
              <w:marTop w:val="0"/>
              <w:marBottom w:val="0"/>
              <w:divBdr>
                <w:top w:val="none" w:sz="0" w:space="0" w:color="auto"/>
                <w:left w:val="none" w:sz="0" w:space="0" w:color="auto"/>
                <w:bottom w:val="none" w:sz="0" w:space="0" w:color="auto"/>
                <w:right w:val="none" w:sz="0" w:space="0" w:color="auto"/>
              </w:divBdr>
            </w:div>
            <w:div w:id="333651284">
              <w:marLeft w:val="0"/>
              <w:marRight w:val="0"/>
              <w:marTop w:val="0"/>
              <w:marBottom w:val="0"/>
              <w:divBdr>
                <w:top w:val="none" w:sz="0" w:space="0" w:color="auto"/>
                <w:left w:val="none" w:sz="0" w:space="0" w:color="auto"/>
                <w:bottom w:val="none" w:sz="0" w:space="0" w:color="auto"/>
                <w:right w:val="none" w:sz="0" w:space="0" w:color="auto"/>
              </w:divBdr>
            </w:div>
            <w:div w:id="822703426">
              <w:marLeft w:val="0"/>
              <w:marRight w:val="0"/>
              <w:marTop w:val="0"/>
              <w:marBottom w:val="0"/>
              <w:divBdr>
                <w:top w:val="none" w:sz="0" w:space="0" w:color="auto"/>
                <w:left w:val="none" w:sz="0" w:space="0" w:color="auto"/>
                <w:bottom w:val="none" w:sz="0" w:space="0" w:color="auto"/>
                <w:right w:val="none" w:sz="0" w:space="0" w:color="auto"/>
              </w:divBdr>
            </w:div>
            <w:div w:id="2118718471">
              <w:marLeft w:val="0"/>
              <w:marRight w:val="0"/>
              <w:marTop w:val="0"/>
              <w:marBottom w:val="0"/>
              <w:divBdr>
                <w:top w:val="none" w:sz="0" w:space="0" w:color="auto"/>
                <w:left w:val="none" w:sz="0" w:space="0" w:color="auto"/>
                <w:bottom w:val="none" w:sz="0" w:space="0" w:color="auto"/>
                <w:right w:val="none" w:sz="0" w:space="0" w:color="auto"/>
              </w:divBdr>
            </w:div>
            <w:div w:id="1430001416">
              <w:marLeft w:val="0"/>
              <w:marRight w:val="0"/>
              <w:marTop w:val="0"/>
              <w:marBottom w:val="0"/>
              <w:divBdr>
                <w:top w:val="none" w:sz="0" w:space="0" w:color="auto"/>
                <w:left w:val="none" w:sz="0" w:space="0" w:color="auto"/>
                <w:bottom w:val="none" w:sz="0" w:space="0" w:color="auto"/>
                <w:right w:val="none" w:sz="0" w:space="0" w:color="auto"/>
              </w:divBdr>
            </w:div>
            <w:div w:id="620915745">
              <w:marLeft w:val="0"/>
              <w:marRight w:val="0"/>
              <w:marTop w:val="0"/>
              <w:marBottom w:val="0"/>
              <w:divBdr>
                <w:top w:val="none" w:sz="0" w:space="0" w:color="auto"/>
                <w:left w:val="none" w:sz="0" w:space="0" w:color="auto"/>
                <w:bottom w:val="none" w:sz="0" w:space="0" w:color="auto"/>
                <w:right w:val="none" w:sz="0" w:space="0" w:color="auto"/>
              </w:divBdr>
            </w:div>
            <w:div w:id="1530029366">
              <w:marLeft w:val="0"/>
              <w:marRight w:val="0"/>
              <w:marTop w:val="0"/>
              <w:marBottom w:val="0"/>
              <w:divBdr>
                <w:top w:val="none" w:sz="0" w:space="0" w:color="auto"/>
                <w:left w:val="none" w:sz="0" w:space="0" w:color="auto"/>
                <w:bottom w:val="none" w:sz="0" w:space="0" w:color="auto"/>
                <w:right w:val="none" w:sz="0" w:space="0" w:color="auto"/>
              </w:divBdr>
            </w:div>
            <w:div w:id="1635213045">
              <w:marLeft w:val="0"/>
              <w:marRight w:val="0"/>
              <w:marTop w:val="0"/>
              <w:marBottom w:val="0"/>
              <w:divBdr>
                <w:top w:val="none" w:sz="0" w:space="0" w:color="auto"/>
                <w:left w:val="none" w:sz="0" w:space="0" w:color="auto"/>
                <w:bottom w:val="none" w:sz="0" w:space="0" w:color="auto"/>
                <w:right w:val="none" w:sz="0" w:space="0" w:color="auto"/>
              </w:divBdr>
            </w:div>
            <w:div w:id="165478753">
              <w:marLeft w:val="0"/>
              <w:marRight w:val="0"/>
              <w:marTop w:val="0"/>
              <w:marBottom w:val="0"/>
              <w:divBdr>
                <w:top w:val="none" w:sz="0" w:space="0" w:color="auto"/>
                <w:left w:val="none" w:sz="0" w:space="0" w:color="auto"/>
                <w:bottom w:val="none" w:sz="0" w:space="0" w:color="auto"/>
                <w:right w:val="none" w:sz="0" w:space="0" w:color="auto"/>
              </w:divBdr>
            </w:div>
            <w:div w:id="1550221052">
              <w:marLeft w:val="0"/>
              <w:marRight w:val="0"/>
              <w:marTop w:val="0"/>
              <w:marBottom w:val="0"/>
              <w:divBdr>
                <w:top w:val="none" w:sz="0" w:space="0" w:color="auto"/>
                <w:left w:val="none" w:sz="0" w:space="0" w:color="auto"/>
                <w:bottom w:val="none" w:sz="0" w:space="0" w:color="auto"/>
                <w:right w:val="none" w:sz="0" w:space="0" w:color="auto"/>
              </w:divBdr>
            </w:div>
            <w:div w:id="1211527948">
              <w:marLeft w:val="0"/>
              <w:marRight w:val="0"/>
              <w:marTop w:val="0"/>
              <w:marBottom w:val="0"/>
              <w:divBdr>
                <w:top w:val="none" w:sz="0" w:space="0" w:color="auto"/>
                <w:left w:val="none" w:sz="0" w:space="0" w:color="auto"/>
                <w:bottom w:val="none" w:sz="0" w:space="0" w:color="auto"/>
                <w:right w:val="none" w:sz="0" w:space="0" w:color="auto"/>
              </w:divBdr>
            </w:div>
            <w:div w:id="1014771121">
              <w:marLeft w:val="0"/>
              <w:marRight w:val="0"/>
              <w:marTop w:val="0"/>
              <w:marBottom w:val="0"/>
              <w:divBdr>
                <w:top w:val="none" w:sz="0" w:space="0" w:color="auto"/>
                <w:left w:val="none" w:sz="0" w:space="0" w:color="auto"/>
                <w:bottom w:val="none" w:sz="0" w:space="0" w:color="auto"/>
                <w:right w:val="none" w:sz="0" w:space="0" w:color="auto"/>
              </w:divBdr>
            </w:div>
            <w:div w:id="1727991687">
              <w:marLeft w:val="0"/>
              <w:marRight w:val="0"/>
              <w:marTop w:val="0"/>
              <w:marBottom w:val="0"/>
              <w:divBdr>
                <w:top w:val="none" w:sz="0" w:space="0" w:color="auto"/>
                <w:left w:val="none" w:sz="0" w:space="0" w:color="auto"/>
                <w:bottom w:val="none" w:sz="0" w:space="0" w:color="auto"/>
                <w:right w:val="none" w:sz="0" w:space="0" w:color="auto"/>
              </w:divBdr>
            </w:div>
            <w:div w:id="835194037">
              <w:marLeft w:val="0"/>
              <w:marRight w:val="0"/>
              <w:marTop w:val="0"/>
              <w:marBottom w:val="0"/>
              <w:divBdr>
                <w:top w:val="none" w:sz="0" w:space="0" w:color="auto"/>
                <w:left w:val="none" w:sz="0" w:space="0" w:color="auto"/>
                <w:bottom w:val="none" w:sz="0" w:space="0" w:color="auto"/>
                <w:right w:val="none" w:sz="0" w:space="0" w:color="auto"/>
              </w:divBdr>
            </w:div>
            <w:div w:id="220604867">
              <w:marLeft w:val="0"/>
              <w:marRight w:val="0"/>
              <w:marTop w:val="0"/>
              <w:marBottom w:val="0"/>
              <w:divBdr>
                <w:top w:val="none" w:sz="0" w:space="0" w:color="auto"/>
                <w:left w:val="none" w:sz="0" w:space="0" w:color="auto"/>
                <w:bottom w:val="none" w:sz="0" w:space="0" w:color="auto"/>
                <w:right w:val="none" w:sz="0" w:space="0" w:color="auto"/>
              </w:divBdr>
            </w:div>
            <w:div w:id="814684952">
              <w:marLeft w:val="0"/>
              <w:marRight w:val="0"/>
              <w:marTop w:val="0"/>
              <w:marBottom w:val="0"/>
              <w:divBdr>
                <w:top w:val="none" w:sz="0" w:space="0" w:color="auto"/>
                <w:left w:val="none" w:sz="0" w:space="0" w:color="auto"/>
                <w:bottom w:val="none" w:sz="0" w:space="0" w:color="auto"/>
                <w:right w:val="none" w:sz="0" w:space="0" w:color="auto"/>
              </w:divBdr>
            </w:div>
            <w:div w:id="1873415579">
              <w:marLeft w:val="0"/>
              <w:marRight w:val="0"/>
              <w:marTop w:val="0"/>
              <w:marBottom w:val="0"/>
              <w:divBdr>
                <w:top w:val="none" w:sz="0" w:space="0" w:color="auto"/>
                <w:left w:val="none" w:sz="0" w:space="0" w:color="auto"/>
                <w:bottom w:val="none" w:sz="0" w:space="0" w:color="auto"/>
                <w:right w:val="none" w:sz="0" w:space="0" w:color="auto"/>
              </w:divBdr>
            </w:div>
            <w:div w:id="1989630767">
              <w:marLeft w:val="0"/>
              <w:marRight w:val="0"/>
              <w:marTop w:val="0"/>
              <w:marBottom w:val="0"/>
              <w:divBdr>
                <w:top w:val="none" w:sz="0" w:space="0" w:color="auto"/>
                <w:left w:val="none" w:sz="0" w:space="0" w:color="auto"/>
                <w:bottom w:val="none" w:sz="0" w:space="0" w:color="auto"/>
                <w:right w:val="none" w:sz="0" w:space="0" w:color="auto"/>
              </w:divBdr>
            </w:div>
            <w:div w:id="1282152801">
              <w:marLeft w:val="0"/>
              <w:marRight w:val="0"/>
              <w:marTop w:val="0"/>
              <w:marBottom w:val="0"/>
              <w:divBdr>
                <w:top w:val="none" w:sz="0" w:space="0" w:color="auto"/>
                <w:left w:val="none" w:sz="0" w:space="0" w:color="auto"/>
                <w:bottom w:val="none" w:sz="0" w:space="0" w:color="auto"/>
                <w:right w:val="none" w:sz="0" w:space="0" w:color="auto"/>
              </w:divBdr>
            </w:div>
            <w:div w:id="625239991">
              <w:marLeft w:val="0"/>
              <w:marRight w:val="0"/>
              <w:marTop w:val="0"/>
              <w:marBottom w:val="0"/>
              <w:divBdr>
                <w:top w:val="none" w:sz="0" w:space="0" w:color="auto"/>
                <w:left w:val="none" w:sz="0" w:space="0" w:color="auto"/>
                <w:bottom w:val="none" w:sz="0" w:space="0" w:color="auto"/>
                <w:right w:val="none" w:sz="0" w:space="0" w:color="auto"/>
              </w:divBdr>
            </w:div>
            <w:div w:id="1845514771">
              <w:marLeft w:val="0"/>
              <w:marRight w:val="0"/>
              <w:marTop w:val="0"/>
              <w:marBottom w:val="0"/>
              <w:divBdr>
                <w:top w:val="none" w:sz="0" w:space="0" w:color="auto"/>
                <w:left w:val="none" w:sz="0" w:space="0" w:color="auto"/>
                <w:bottom w:val="none" w:sz="0" w:space="0" w:color="auto"/>
                <w:right w:val="none" w:sz="0" w:space="0" w:color="auto"/>
              </w:divBdr>
            </w:div>
            <w:div w:id="1259410797">
              <w:marLeft w:val="0"/>
              <w:marRight w:val="0"/>
              <w:marTop w:val="0"/>
              <w:marBottom w:val="0"/>
              <w:divBdr>
                <w:top w:val="none" w:sz="0" w:space="0" w:color="auto"/>
                <w:left w:val="none" w:sz="0" w:space="0" w:color="auto"/>
                <w:bottom w:val="none" w:sz="0" w:space="0" w:color="auto"/>
                <w:right w:val="none" w:sz="0" w:space="0" w:color="auto"/>
              </w:divBdr>
            </w:div>
            <w:div w:id="2007897978">
              <w:marLeft w:val="0"/>
              <w:marRight w:val="0"/>
              <w:marTop w:val="0"/>
              <w:marBottom w:val="0"/>
              <w:divBdr>
                <w:top w:val="none" w:sz="0" w:space="0" w:color="auto"/>
                <w:left w:val="none" w:sz="0" w:space="0" w:color="auto"/>
                <w:bottom w:val="none" w:sz="0" w:space="0" w:color="auto"/>
                <w:right w:val="none" w:sz="0" w:space="0" w:color="auto"/>
              </w:divBdr>
            </w:div>
            <w:div w:id="853617895">
              <w:marLeft w:val="0"/>
              <w:marRight w:val="0"/>
              <w:marTop w:val="0"/>
              <w:marBottom w:val="0"/>
              <w:divBdr>
                <w:top w:val="none" w:sz="0" w:space="0" w:color="auto"/>
                <w:left w:val="none" w:sz="0" w:space="0" w:color="auto"/>
                <w:bottom w:val="none" w:sz="0" w:space="0" w:color="auto"/>
                <w:right w:val="none" w:sz="0" w:space="0" w:color="auto"/>
              </w:divBdr>
            </w:div>
            <w:div w:id="776948816">
              <w:marLeft w:val="0"/>
              <w:marRight w:val="0"/>
              <w:marTop w:val="0"/>
              <w:marBottom w:val="0"/>
              <w:divBdr>
                <w:top w:val="none" w:sz="0" w:space="0" w:color="auto"/>
                <w:left w:val="none" w:sz="0" w:space="0" w:color="auto"/>
                <w:bottom w:val="none" w:sz="0" w:space="0" w:color="auto"/>
                <w:right w:val="none" w:sz="0" w:space="0" w:color="auto"/>
              </w:divBdr>
            </w:div>
            <w:div w:id="899946992">
              <w:marLeft w:val="0"/>
              <w:marRight w:val="0"/>
              <w:marTop w:val="0"/>
              <w:marBottom w:val="0"/>
              <w:divBdr>
                <w:top w:val="none" w:sz="0" w:space="0" w:color="auto"/>
                <w:left w:val="none" w:sz="0" w:space="0" w:color="auto"/>
                <w:bottom w:val="none" w:sz="0" w:space="0" w:color="auto"/>
                <w:right w:val="none" w:sz="0" w:space="0" w:color="auto"/>
              </w:divBdr>
            </w:div>
            <w:div w:id="558640027">
              <w:marLeft w:val="0"/>
              <w:marRight w:val="0"/>
              <w:marTop w:val="0"/>
              <w:marBottom w:val="0"/>
              <w:divBdr>
                <w:top w:val="none" w:sz="0" w:space="0" w:color="auto"/>
                <w:left w:val="none" w:sz="0" w:space="0" w:color="auto"/>
                <w:bottom w:val="none" w:sz="0" w:space="0" w:color="auto"/>
                <w:right w:val="none" w:sz="0" w:space="0" w:color="auto"/>
              </w:divBdr>
            </w:div>
            <w:div w:id="1594777743">
              <w:marLeft w:val="0"/>
              <w:marRight w:val="0"/>
              <w:marTop w:val="0"/>
              <w:marBottom w:val="0"/>
              <w:divBdr>
                <w:top w:val="none" w:sz="0" w:space="0" w:color="auto"/>
                <w:left w:val="none" w:sz="0" w:space="0" w:color="auto"/>
                <w:bottom w:val="none" w:sz="0" w:space="0" w:color="auto"/>
                <w:right w:val="none" w:sz="0" w:space="0" w:color="auto"/>
              </w:divBdr>
            </w:div>
            <w:div w:id="1650673577">
              <w:marLeft w:val="0"/>
              <w:marRight w:val="0"/>
              <w:marTop w:val="0"/>
              <w:marBottom w:val="0"/>
              <w:divBdr>
                <w:top w:val="none" w:sz="0" w:space="0" w:color="auto"/>
                <w:left w:val="none" w:sz="0" w:space="0" w:color="auto"/>
                <w:bottom w:val="none" w:sz="0" w:space="0" w:color="auto"/>
                <w:right w:val="none" w:sz="0" w:space="0" w:color="auto"/>
              </w:divBdr>
            </w:div>
            <w:div w:id="1121071941">
              <w:marLeft w:val="0"/>
              <w:marRight w:val="0"/>
              <w:marTop w:val="0"/>
              <w:marBottom w:val="0"/>
              <w:divBdr>
                <w:top w:val="none" w:sz="0" w:space="0" w:color="auto"/>
                <w:left w:val="none" w:sz="0" w:space="0" w:color="auto"/>
                <w:bottom w:val="none" w:sz="0" w:space="0" w:color="auto"/>
                <w:right w:val="none" w:sz="0" w:space="0" w:color="auto"/>
              </w:divBdr>
            </w:div>
            <w:div w:id="1721518398">
              <w:marLeft w:val="0"/>
              <w:marRight w:val="0"/>
              <w:marTop w:val="0"/>
              <w:marBottom w:val="0"/>
              <w:divBdr>
                <w:top w:val="none" w:sz="0" w:space="0" w:color="auto"/>
                <w:left w:val="none" w:sz="0" w:space="0" w:color="auto"/>
                <w:bottom w:val="none" w:sz="0" w:space="0" w:color="auto"/>
                <w:right w:val="none" w:sz="0" w:space="0" w:color="auto"/>
              </w:divBdr>
            </w:div>
            <w:div w:id="1962297094">
              <w:marLeft w:val="0"/>
              <w:marRight w:val="0"/>
              <w:marTop w:val="0"/>
              <w:marBottom w:val="0"/>
              <w:divBdr>
                <w:top w:val="none" w:sz="0" w:space="0" w:color="auto"/>
                <w:left w:val="none" w:sz="0" w:space="0" w:color="auto"/>
                <w:bottom w:val="none" w:sz="0" w:space="0" w:color="auto"/>
                <w:right w:val="none" w:sz="0" w:space="0" w:color="auto"/>
              </w:divBdr>
            </w:div>
            <w:div w:id="1133787788">
              <w:marLeft w:val="0"/>
              <w:marRight w:val="0"/>
              <w:marTop w:val="0"/>
              <w:marBottom w:val="0"/>
              <w:divBdr>
                <w:top w:val="none" w:sz="0" w:space="0" w:color="auto"/>
                <w:left w:val="none" w:sz="0" w:space="0" w:color="auto"/>
                <w:bottom w:val="none" w:sz="0" w:space="0" w:color="auto"/>
                <w:right w:val="none" w:sz="0" w:space="0" w:color="auto"/>
              </w:divBdr>
            </w:div>
            <w:div w:id="341251096">
              <w:marLeft w:val="0"/>
              <w:marRight w:val="0"/>
              <w:marTop w:val="0"/>
              <w:marBottom w:val="0"/>
              <w:divBdr>
                <w:top w:val="none" w:sz="0" w:space="0" w:color="auto"/>
                <w:left w:val="none" w:sz="0" w:space="0" w:color="auto"/>
                <w:bottom w:val="none" w:sz="0" w:space="0" w:color="auto"/>
                <w:right w:val="none" w:sz="0" w:space="0" w:color="auto"/>
              </w:divBdr>
            </w:div>
            <w:div w:id="1780953089">
              <w:marLeft w:val="0"/>
              <w:marRight w:val="0"/>
              <w:marTop w:val="0"/>
              <w:marBottom w:val="0"/>
              <w:divBdr>
                <w:top w:val="none" w:sz="0" w:space="0" w:color="auto"/>
                <w:left w:val="none" w:sz="0" w:space="0" w:color="auto"/>
                <w:bottom w:val="none" w:sz="0" w:space="0" w:color="auto"/>
                <w:right w:val="none" w:sz="0" w:space="0" w:color="auto"/>
              </w:divBdr>
            </w:div>
            <w:div w:id="1014185762">
              <w:marLeft w:val="0"/>
              <w:marRight w:val="0"/>
              <w:marTop w:val="0"/>
              <w:marBottom w:val="0"/>
              <w:divBdr>
                <w:top w:val="none" w:sz="0" w:space="0" w:color="auto"/>
                <w:left w:val="none" w:sz="0" w:space="0" w:color="auto"/>
                <w:bottom w:val="none" w:sz="0" w:space="0" w:color="auto"/>
                <w:right w:val="none" w:sz="0" w:space="0" w:color="auto"/>
              </w:divBdr>
            </w:div>
            <w:div w:id="152335223">
              <w:marLeft w:val="0"/>
              <w:marRight w:val="0"/>
              <w:marTop w:val="0"/>
              <w:marBottom w:val="0"/>
              <w:divBdr>
                <w:top w:val="none" w:sz="0" w:space="0" w:color="auto"/>
                <w:left w:val="none" w:sz="0" w:space="0" w:color="auto"/>
                <w:bottom w:val="none" w:sz="0" w:space="0" w:color="auto"/>
                <w:right w:val="none" w:sz="0" w:space="0" w:color="auto"/>
              </w:divBdr>
            </w:div>
            <w:div w:id="976573661">
              <w:marLeft w:val="0"/>
              <w:marRight w:val="0"/>
              <w:marTop w:val="0"/>
              <w:marBottom w:val="0"/>
              <w:divBdr>
                <w:top w:val="none" w:sz="0" w:space="0" w:color="auto"/>
                <w:left w:val="none" w:sz="0" w:space="0" w:color="auto"/>
                <w:bottom w:val="none" w:sz="0" w:space="0" w:color="auto"/>
                <w:right w:val="none" w:sz="0" w:space="0" w:color="auto"/>
              </w:divBdr>
            </w:div>
            <w:div w:id="1117867623">
              <w:marLeft w:val="0"/>
              <w:marRight w:val="0"/>
              <w:marTop w:val="0"/>
              <w:marBottom w:val="0"/>
              <w:divBdr>
                <w:top w:val="none" w:sz="0" w:space="0" w:color="auto"/>
                <w:left w:val="none" w:sz="0" w:space="0" w:color="auto"/>
                <w:bottom w:val="none" w:sz="0" w:space="0" w:color="auto"/>
                <w:right w:val="none" w:sz="0" w:space="0" w:color="auto"/>
              </w:divBdr>
            </w:div>
            <w:div w:id="1390346385">
              <w:marLeft w:val="0"/>
              <w:marRight w:val="0"/>
              <w:marTop w:val="0"/>
              <w:marBottom w:val="0"/>
              <w:divBdr>
                <w:top w:val="none" w:sz="0" w:space="0" w:color="auto"/>
                <w:left w:val="none" w:sz="0" w:space="0" w:color="auto"/>
                <w:bottom w:val="none" w:sz="0" w:space="0" w:color="auto"/>
                <w:right w:val="none" w:sz="0" w:space="0" w:color="auto"/>
              </w:divBdr>
            </w:div>
            <w:div w:id="952593149">
              <w:marLeft w:val="0"/>
              <w:marRight w:val="0"/>
              <w:marTop w:val="0"/>
              <w:marBottom w:val="0"/>
              <w:divBdr>
                <w:top w:val="none" w:sz="0" w:space="0" w:color="auto"/>
                <w:left w:val="none" w:sz="0" w:space="0" w:color="auto"/>
                <w:bottom w:val="none" w:sz="0" w:space="0" w:color="auto"/>
                <w:right w:val="none" w:sz="0" w:space="0" w:color="auto"/>
              </w:divBdr>
            </w:div>
            <w:div w:id="532154610">
              <w:marLeft w:val="0"/>
              <w:marRight w:val="0"/>
              <w:marTop w:val="0"/>
              <w:marBottom w:val="0"/>
              <w:divBdr>
                <w:top w:val="none" w:sz="0" w:space="0" w:color="auto"/>
                <w:left w:val="none" w:sz="0" w:space="0" w:color="auto"/>
                <w:bottom w:val="none" w:sz="0" w:space="0" w:color="auto"/>
                <w:right w:val="none" w:sz="0" w:space="0" w:color="auto"/>
              </w:divBdr>
            </w:div>
            <w:div w:id="658266720">
              <w:marLeft w:val="0"/>
              <w:marRight w:val="0"/>
              <w:marTop w:val="0"/>
              <w:marBottom w:val="0"/>
              <w:divBdr>
                <w:top w:val="none" w:sz="0" w:space="0" w:color="auto"/>
                <w:left w:val="none" w:sz="0" w:space="0" w:color="auto"/>
                <w:bottom w:val="none" w:sz="0" w:space="0" w:color="auto"/>
                <w:right w:val="none" w:sz="0" w:space="0" w:color="auto"/>
              </w:divBdr>
            </w:div>
            <w:div w:id="793911572">
              <w:marLeft w:val="0"/>
              <w:marRight w:val="0"/>
              <w:marTop w:val="0"/>
              <w:marBottom w:val="0"/>
              <w:divBdr>
                <w:top w:val="none" w:sz="0" w:space="0" w:color="auto"/>
                <w:left w:val="none" w:sz="0" w:space="0" w:color="auto"/>
                <w:bottom w:val="none" w:sz="0" w:space="0" w:color="auto"/>
                <w:right w:val="none" w:sz="0" w:space="0" w:color="auto"/>
              </w:divBdr>
            </w:div>
            <w:div w:id="495270086">
              <w:marLeft w:val="0"/>
              <w:marRight w:val="0"/>
              <w:marTop w:val="0"/>
              <w:marBottom w:val="0"/>
              <w:divBdr>
                <w:top w:val="none" w:sz="0" w:space="0" w:color="auto"/>
                <w:left w:val="none" w:sz="0" w:space="0" w:color="auto"/>
                <w:bottom w:val="none" w:sz="0" w:space="0" w:color="auto"/>
                <w:right w:val="none" w:sz="0" w:space="0" w:color="auto"/>
              </w:divBdr>
            </w:div>
            <w:div w:id="281234147">
              <w:marLeft w:val="0"/>
              <w:marRight w:val="0"/>
              <w:marTop w:val="0"/>
              <w:marBottom w:val="0"/>
              <w:divBdr>
                <w:top w:val="none" w:sz="0" w:space="0" w:color="auto"/>
                <w:left w:val="none" w:sz="0" w:space="0" w:color="auto"/>
                <w:bottom w:val="none" w:sz="0" w:space="0" w:color="auto"/>
                <w:right w:val="none" w:sz="0" w:space="0" w:color="auto"/>
              </w:divBdr>
            </w:div>
            <w:div w:id="2080401962">
              <w:marLeft w:val="0"/>
              <w:marRight w:val="0"/>
              <w:marTop w:val="0"/>
              <w:marBottom w:val="0"/>
              <w:divBdr>
                <w:top w:val="none" w:sz="0" w:space="0" w:color="auto"/>
                <w:left w:val="none" w:sz="0" w:space="0" w:color="auto"/>
                <w:bottom w:val="none" w:sz="0" w:space="0" w:color="auto"/>
                <w:right w:val="none" w:sz="0" w:space="0" w:color="auto"/>
              </w:divBdr>
            </w:div>
            <w:div w:id="132673224">
              <w:marLeft w:val="0"/>
              <w:marRight w:val="0"/>
              <w:marTop w:val="0"/>
              <w:marBottom w:val="0"/>
              <w:divBdr>
                <w:top w:val="none" w:sz="0" w:space="0" w:color="auto"/>
                <w:left w:val="none" w:sz="0" w:space="0" w:color="auto"/>
                <w:bottom w:val="none" w:sz="0" w:space="0" w:color="auto"/>
                <w:right w:val="none" w:sz="0" w:space="0" w:color="auto"/>
              </w:divBdr>
            </w:div>
            <w:div w:id="540290783">
              <w:marLeft w:val="0"/>
              <w:marRight w:val="0"/>
              <w:marTop w:val="0"/>
              <w:marBottom w:val="0"/>
              <w:divBdr>
                <w:top w:val="none" w:sz="0" w:space="0" w:color="auto"/>
                <w:left w:val="none" w:sz="0" w:space="0" w:color="auto"/>
                <w:bottom w:val="none" w:sz="0" w:space="0" w:color="auto"/>
                <w:right w:val="none" w:sz="0" w:space="0" w:color="auto"/>
              </w:divBdr>
            </w:div>
            <w:div w:id="1177963988">
              <w:marLeft w:val="0"/>
              <w:marRight w:val="0"/>
              <w:marTop w:val="0"/>
              <w:marBottom w:val="0"/>
              <w:divBdr>
                <w:top w:val="none" w:sz="0" w:space="0" w:color="auto"/>
                <w:left w:val="none" w:sz="0" w:space="0" w:color="auto"/>
                <w:bottom w:val="none" w:sz="0" w:space="0" w:color="auto"/>
                <w:right w:val="none" w:sz="0" w:space="0" w:color="auto"/>
              </w:divBdr>
            </w:div>
            <w:div w:id="1539466052">
              <w:marLeft w:val="0"/>
              <w:marRight w:val="0"/>
              <w:marTop w:val="0"/>
              <w:marBottom w:val="0"/>
              <w:divBdr>
                <w:top w:val="none" w:sz="0" w:space="0" w:color="auto"/>
                <w:left w:val="none" w:sz="0" w:space="0" w:color="auto"/>
                <w:bottom w:val="none" w:sz="0" w:space="0" w:color="auto"/>
                <w:right w:val="none" w:sz="0" w:space="0" w:color="auto"/>
              </w:divBdr>
            </w:div>
            <w:div w:id="1141926136">
              <w:marLeft w:val="0"/>
              <w:marRight w:val="0"/>
              <w:marTop w:val="0"/>
              <w:marBottom w:val="0"/>
              <w:divBdr>
                <w:top w:val="none" w:sz="0" w:space="0" w:color="auto"/>
                <w:left w:val="none" w:sz="0" w:space="0" w:color="auto"/>
                <w:bottom w:val="none" w:sz="0" w:space="0" w:color="auto"/>
                <w:right w:val="none" w:sz="0" w:space="0" w:color="auto"/>
              </w:divBdr>
            </w:div>
            <w:div w:id="339698382">
              <w:marLeft w:val="0"/>
              <w:marRight w:val="0"/>
              <w:marTop w:val="0"/>
              <w:marBottom w:val="0"/>
              <w:divBdr>
                <w:top w:val="none" w:sz="0" w:space="0" w:color="auto"/>
                <w:left w:val="none" w:sz="0" w:space="0" w:color="auto"/>
                <w:bottom w:val="none" w:sz="0" w:space="0" w:color="auto"/>
                <w:right w:val="none" w:sz="0" w:space="0" w:color="auto"/>
              </w:divBdr>
            </w:div>
            <w:div w:id="191768252">
              <w:marLeft w:val="0"/>
              <w:marRight w:val="0"/>
              <w:marTop w:val="0"/>
              <w:marBottom w:val="0"/>
              <w:divBdr>
                <w:top w:val="none" w:sz="0" w:space="0" w:color="auto"/>
                <w:left w:val="none" w:sz="0" w:space="0" w:color="auto"/>
                <w:bottom w:val="none" w:sz="0" w:space="0" w:color="auto"/>
                <w:right w:val="none" w:sz="0" w:space="0" w:color="auto"/>
              </w:divBdr>
            </w:div>
            <w:div w:id="528881149">
              <w:marLeft w:val="0"/>
              <w:marRight w:val="0"/>
              <w:marTop w:val="0"/>
              <w:marBottom w:val="0"/>
              <w:divBdr>
                <w:top w:val="none" w:sz="0" w:space="0" w:color="auto"/>
                <w:left w:val="none" w:sz="0" w:space="0" w:color="auto"/>
                <w:bottom w:val="none" w:sz="0" w:space="0" w:color="auto"/>
                <w:right w:val="none" w:sz="0" w:space="0" w:color="auto"/>
              </w:divBdr>
            </w:div>
            <w:div w:id="111634969">
              <w:marLeft w:val="0"/>
              <w:marRight w:val="0"/>
              <w:marTop w:val="0"/>
              <w:marBottom w:val="0"/>
              <w:divBdr>
                <w:top w:val="none" w:sz="0" w:space="0" w:color="auto"/>
                <w:left w:val="none" w:sz="0" w:space="0" w:color="auto"/>
                <w:bottom w:val="none" w:sz="0" w:space="0" w:color="auto"/>
                <w:right w:val="none" w:sz="0" w:space="0" w:color="auto"/>
              </w:divBdr>
            </w:div>
            <w:div w:id="1805348525">
              <w:marLeft w:val="0"/>
              <w:marRight w:val="0"/>
              <w:marTop w:val="0"/>
              <w:marBottom w:val="0"/>
              <w:divBdr>
                <w:top w:val="none" w:sz="0" w:space="0" w:color="auto"/>
                <w:left w:val="none" w:sz="0" w:space="0" w:color="auto"/>
                <w:bottom w:val="none" w:sz="0" w:space="0" w:color="auto"/>
                <w:right w:val="none" w:sz="0" w:space="0" w:color="auto"/>
              </w:divBdr>
            </w:div>
            <w:div w:id="91323706">
              <w:marLeft w:val="0"/>
              <w:marRight w:val="0"/>
              <w:marTop w:val="0"/>
              <w:marBottom w:val="0"/>
              <w:divBdr>
                <w:top w:val="none" w:sz="0" w:space="0" w:color="auto"/>
                <w:left w:val="none" w:sz="0" w:space="0" w:color="auto"/>
                <w:bottom w:val="none" w:sz="0" w:space="0" w:color="auto"/>
                <w:right w:val="none" w:sz="0" w:space="0" w:color="auto"/>
              </w:divBdr>
            </w:div>
            <w:div w:id="1329362864">
              <w:marLeft w:val="0"/>
              <w:marRight w:val="0"/>
              <w:marTop w:val="0"/>
              <w:marBottom w:val="0"/>
              <w:divBdr>
                <w:top w:val="none" w:sz="0" w:space="0" w:color="auto"/>
                <w:left w:val="none" w:sz="0" w:space="0" w:color="auto"/>
                <w:bottom w:val="none" w:sz="0" w:space="0" w:color="auto"/>
                <w:right w:val="none" w:sz="0" w:space="0" w:color="auto"/>
              </w:divBdr>
            </w:div>
            <w:div w:id="897596418">
              <w:marLeft w:val="0"/>
              <w:marRight w:val="0"/>
              <w:marTop w:val="0"/>
              <w:marBottom w:val="0"/>
              <w:divBdr>
                <w:top w:val="none" w:sz="0" w:space="0" w:color="auto"/>
                <w:left w:val="none" w:sz="0" w:space="0" w:color="auto"/>
                <w:bottom w:val="none" w:sz="0" w:space="0" w:color="auto"/>
                <w:right w:val="none" w:sz="0" w:space="0" w:color="auto"/>
              </w:divBdr>
            </w:div>
            <w:div w:id="1037705824">
              <w:marLeft w:val="0"/>
              <w:marRight w:val="0"/>
              <w:marTop w:val="0"/>
              <w:marBottom w:val="0"/>
              <w:divBdr>
                <w:top w:val="none" w:sz="0" w:space="0" w:color="auto"/>
                <w:left w:val="none" w:sz="0" w:space="0" w:color="auto"/>
                <w:bottom w:val="none" w:sz="0" w:space="0" w:color="auto"/>
                <w:right w:val="none" w:sz="0" w:space="0" w:color="auto"/>
              </w:divBdr>
            </w:div>
            <w:div w:id="1214855436">
              <w:marLeft w:val="0"/>
              <w:marRight w:val="0"/>
              <w:marTop w:val="0"/>
              <w:marBottom w:val="0"/>
              <w:divBdr>
                <w:top w:val="none" w:sz="0" w:space="0" w:color="auto"/>
                <w:left w:val="none" w:sz="0" w:space="0" w:color="auto"/>
                <w:bottom w:val="none" w:sz="0" w:space="0" w:color="auto"/>
                <w:right w:val="none" w:sz="0" w:space="0" w:color="auto"/>
              </w:divBdr>
            </w:div>
            <w:div w:id="501361320">
              <w:marLeft w:val="0"/>
              <w:marRight w:val="0"/>
              <w:marTop w:val="0"/>
              <w:marBottom w:val="0"/>
              <w:divBdr>
                <w:top w:val="none" w:sz="0" w:space="0" w:color="auto"/>
                <w:left w:val="none" w:sz="0" w:space="0" w:color="auto"/>
                <w:bottom w:val="none" w:sz="0" w:space="0" w:color="auto"/>
                <w:right w:val="none" w:sz="0" w:space="0" w:color="auto"/>
              </w:divBdr>
            </w:div>
            <w:div w:id="307709807">
              <w:marLeft w:val="0"/>
              <w:marRight w:val="0"/>
              <w:marTop w:val="0"/>
              <w:marBottom w:val="0"/>
              <w:divBdr>
                <w:top w:val="none" w:sz="0" w:space="0" w:color="auto"/>
                <w:left w:val="none" w:sz="0" w:space="0" w:color="auto"/>
                <w:bottom w:val="none" w:sz="0" w:space="0" w:color="auto"/>
                <w:right w:val="none" w:sz="0" w:space="0" w:color="auto"/>
              </w:divBdr>
            </w:div>
            <w:div w:id="2042778550">
              <w:marLeft w:val="0"/>
              <w:marRight w:val="0"/>
              <w:marTop w:val="0"/>
              <w:marBottom w:val="0"/>
              <w:divBdr>
                <w:top w:val="none" w:sz="0" w:space="0" w:color="auto"/>
                <w:left w:val="none" w:sz="0" w:space="0" w:color="auto"/>
                <w:bottom w:val="none" w:sz="0" w:space="0" w:color="auto"/>
                <w:right w:val="none" w:sz="0" w:space="0" w:color="auto"/>
              </w:divBdr>
            </w:div>
            <w:div w:id="2091080751">
              <w:marLeft w:val="0"/>
              <w:marRight w:val="0"/>
              <w:marTop w:val="0"/>
              <w:marBottom w:val="0"/>
              <w:divBdr>
                <w:top w:val="none" w:sz="0" w:space="0" w:color="auto"/>
                <w:left w:val="none" w:sz="0" w:space="0" w:color="auto"/>
                <w:bottom w:val="none" w:sz="0" w:space="0" w:color="auto"/>
                <w:right w:val="none" w:sz="0" w:space="0" w:color="auto"/>
              </w:divBdr>
            </w:div>
            <w:div w:id="153109100">
              <w:marLeft w:val="0"/>
              <w:marRight w:val="0"/>
              <w:marTop w:val="0"/>
              <w:marBottom w:val="0"/>
              <w:divBdr>
                <w:top w:val="none" w:sz="0" w:space="0" w:color="auto"/>
                <w:left w:val="none" w:sz="0" w:space="0" w:color="auto"/>
                <w:bottom w:val="none" w:sz="0" w:space="0" w:color="auto"/>
                <w:right w:val="none" w:sz="0" w:space="0" w:color="auto"/>
              </w:divBdr>
            </w:div>
            <w:div w:id="1327516352">
              <w:marLeft w:val="0"/>
              <w:marRight w:val="0"/>
              <w:marTop w:val="0"/>
              <w:marBottom w:val="0"/>
              <w:divBdr>
                <w:top w:val="none" w:sz="0" w:space="0" w:color="auto"/>
                <w:left w:val="none" w:sz="0" w:space="0" w:color="auto"/>
                <w:bottom w:val="none" w:sz="0" w:space="0" w:color="auto"/>
                <w:right w:val="none" w:sz="0" w:space="0" w:color="auto"/>
              </w:divBdr>
            </w:div>
            <w:div w:id="1453984022">
              <w:marLeft w:val="0"/>
              <w:marRight w:val="0"/>
              <w:marTop w:val="0"/>
              <w:marBottom w:val="0"/>
              <w:divBdr>
                <w:top w:val="none" w:sz="0" w:space="0" w:color="auto"/>
                <w:left w:val="none" w:sz="0" w:space="0" w:color="auto"/>
                <w:bottom w:val="none" w:sz="0" w:space="0" w:color="auto"/>
                <w:right w:val="none" w:sz="0" w:space="0" w:color="auto"/>
              </w:divBdr>
            </w:div>
            <w:div w:id="729040085">
              <w:marLeft w:val="0"/>
              <w:marRight w:val="0"/>
              <w:marTop w:val="0"/>
              <w:marBottom w:val="0"/>
              <w:divBdr>
                <w:top w:val="none" w:sz="0" w:space="0" w:color="auto"/>
                <w:left w:val="none" w:sz="0" w:space="0" w:color="auto"/>
                <w:bottom w:val="none" w:sz="0" w:space="0" w:color="auto"/>
                <w:right w:val="none" w:sz="0" w:space="0" w:color="auto"/>
              </w:divBdr>
            </w:div>
            <w:div w:id="761296480">
              <w:marLeft w:val="0"/>
              <w:marRight w:val="0"/>
              <w:marTop w:val="0"/>
              <w:marBottom w:val="0"/>
              <w:divBdr>
                <w:top w:val="none" w:sz="0" w:space="0" w:color="auto"/>
                <w:left w:val="none" w:sz="0" w:space="0" w:color="auto"/>
                <w:bottom w:val="none" w:sz="0" w:space="0" w:color="auto"/>
                <w:right w:val="none" w:sz="0" w:space="0" w:color="auto"/>
              </w:divBdr>
            </w:div>
            <w:div w:id="1847402621">
              <w:marLeft w:val="0"/>
              <w:marRight w:val="0"/>
              <w:marTop w:val="0"/>
              <w:marBottom w:val="0"/>
              <w:divBdr>
                <w:top w:val="none" w:sz="0" w:space="0" w:color="auto"/>
                <w:left w:val="none" w:sz="0" w:space="0" w:color="auto"/>
                <w:bottom w:val="none" w:sz="0" w:space="0" w:color="auto"/>
                <w:right w:val="none" w:sz="0" w:space="0" w:color="auto"/>
              </w:divBdr>
            </w:div>
            <w:div w:id="1767848312">
              <w:marLeft w:val="0"/>
              <w:marRight w:val="0"/>
              <w:marTop w:val="0"/>
              <w:marBottom w:val="0"/>
              <w:divBdr>
                <w:top w:val="none" w:sz="0" w:space="0" w:color="auto"/>
                <w:left w:val="none" w:sz="0" w:space="0" w:color="auto"/>
                <w:bottom w:val="none" w:sz="0" w:space="0" w:color="auto"/>
                <w:right w:val="none" w:sz="0" w:space="0" w:color="auto"/>
              </w:divBdr>
            </w:div>
            <w:div w:id="1547645521">
              <w:marLeft w:val="0"/>
              <w:marRight w:val="0"/>
              <w:marTop w:val="0"/>
              <w:marBottom w:val="0"/>
              <w:divBdr>
                <w:top w:val="none" w:sz="0" w:space="0" w:color="auto"/>
                <w:left w:val="none" w:sz="0" w:space="0" w:color="auto"/>
                <w:bottom w:val="none" w:sz="0" w:space="0" w:color="auto"/>
                <w:right w:val="none" w:sz="0" w:space="0" w:color="auto"/>
              </w:divBdr>
            </w:div>
            <w:div w:id="1756785516">
              <w:marLeft w:val="0"/>
              <w:marRight w:val="0"/>
              <w:marTop w:val="0"/>
              <w:marBottom w:val="0"/>
              <w:divBdr>
                <w:top w:val="none" w:sz="0" w:space="0" w:color="auto"/>
                <w:left w:val="none" w:sz="0" w:space="0" w:color="auto"/>
                <w:bottom w:val="none" w:sz="0" w:space="0" w:color="auto"/>
                <w:right w:val="none" w:sz="0" w:space="0" w:color="auto"/>
              </w:divBdr>
            </w:div>
            <w:div w:id="900024531">
              <w:marLeft w:val="0"/>
              <w:marRight w:val="0"/>
              <w:marTop w:val="0"/>
              <w:marBottom w:val="0"/>
              <w:divBdr>
                <w:top w:val="none" w:sz="0" w:space="0" w:color="auto"/>
                <w:left w:val="none" w:sz="0" w:space="0" w:color="auto"/>
                <w:bottom w:val="none" w:sz="0" w:space="0" w:color="auto"/>
                <w:right w:val="none" w:sz="0" w:space="0" w:color="auto"/>
              </w:divBdr>
            </w:div>
            <w:div w:id="1817409396">
              <w:marLeft w:val="0"/>
              <w:marRight w:val="0"/>
              <w:marTop w:val="0"/>
              <w:marBottom w:val="0"/>
              <w:divBdr>
                <w:top w:val="none" w:sz="0" w:space="0" w:color="auto"/>
                <w:left w:val="none" w:sz="0" w:space="0" w:color="auto"/>
                <w:bottom w:val="none" w:sz="0" w:space="0" w:color="auto"/>
                <w:right w:val="none" w:sz="0" w:space="0" w:color="auto"/>
              </w:divBdr>
            </w:div>
            <w:div w:id="1319653935">
              <w:marLeft w:val="0"/>
              <w:marRight w:val="0"/>
              <w:marTop w:val="0"/>
              <w:marBottom w:val="0"/>
              <w:divBdr>
                <w:top w:val="none" w:sz="0" w:space="0" w:color="auto"/>
                <w:left w:val="none" w:sz="0" w:space="0" w:color="auto"/>
                <w:bottom w:val="none" w:sz="0" w:space="0" w:color="auto"/>
                <w:right w:val="none" w:sz="0" w:space="0" w:color="auto"/>
              </w:divBdr>
            </w:div>
            <w:div w:id="1765295341">
              <w:marLeft w:val="0"/>
              <w:marRight w:val="0"/>
              <w:marTop w:val="0"/>
              <w:marBottom w:val="0"/>
              <w:divBdr>
                <w:top w:val="none" w:sz="0" w:space="0" w:color="auto"/>
                <w:left w:val="none" w:sz="0" w:space="0" w:color="auto"/>
                <w:bottom w:val="none" w:sz="0" w:space="0" w:color="auto"/>
                <w:right w:val="none" w:sz="0" w:space="0" w:color="auto"/>
              </w:divBdr>
            </w:div>
            <w:div w:id="1127240480">
              <w:marLeft w:val="0"/>
              <w:marRight w:val="0"/>
              <w:marTop w:val="0"/>
              <w:marBottom w:val="0"/>
              <w:divBdr>
                <w:top w:val="none" w:sz="0" w:space="0" w:color="auto"/>
                <w:left w:val="none" w:sz="0" w:space="0" w:color="auto"/>
                <w:bottom w:val="none" w:sz="0" w:space="0" w:color="auto"/>
                <w:right w:val="none" w:sz="0" w:space="0" w:color="auto"/>
              </w:divBdr>
            </w:div>
            <w:div w:id="558594663">
              <w:marLeft w:val="0"/>
              <w:marRight w:val="0"/>
              <w:marTop w:val="0"/>
              <w:marBottom w:val="0"/>
              <w:divBdr>
                <w:top w:val="none" w:sz="0" w:space="0" w:color="auto"/>
                <w:left w:val="none" w:sz="0" w:space="0" w:color="auto"/>
                <w:bottom w:val="none" w:sz="0" w:space="0" w:color="auto"/>
                <w:right w:val="none" w:sz="0" w:space="0" w:color="auto"/>
              </w:divBdr>
            </w:div>
            <w:div w:id="1789426134">
              <w:marLeft w:val="0"/>
              <w:marRight w:val="0"/>
              <w:marTop w:val="0"/>
              <w:marBottom w:val="0"/>
              <w:divBdr>
                <w:top w:val="none" w:sz="0" w:space="0" w:color="auto"/>
                <w:left w:val="none" w:sz="0" w:space="0" w:color="auto"/>
                <w:bottom w:val="none" w:sz="0" w:space="0" w:color="auto"/>
                <w:right w:val="none" w:sz="0" w:space="0" w:color="auto"/>
              </w:divBdr>
            </w:div>
            <w:div w:id="1065642932">
              <w:marLeft w:val="0"/>
              <w:marRight w:val="0"/>
              <w:marTop w:val="0"/>
              <w:marBottom w:val="0"/>
              <w:divBdr>
                <w:top w:val="none" w:sz="0" w:space="0" w:color="auto"/>
                <w:left w:val="none" w:sz="0" w:space="0" w:color="auto"/>
                <w:bottom w:val="none" w:sz="0" w:space="0" w:color="auto"/>
                <w:right w:val="none" w:sz="0" w:space="0" w:color="auto"/>
              </w:divBdr>
            </w:div>
            <w:div w:id="74983431">
              <w:marLeft w:val="0"/>
              <w:marRight w:val="0"/>
              <w:marTop w:val="0"/>
              <w:marBottom w:val="0"/>
              <w:divBdr>
                <w:top w:val="none" w:sz="0" w:space="0" w:color="auto"/>
                <w:left w:val="none" w:sz="0" w:space="0" w:color="auto"/>
                <w:bottom w:val="none" w:sz="0" w:space="0" w:color="auto"/>
                <w:right w:val="none" w:sz="0" w:space="0" w:color="auto"/>
              </w:divBdr>
            </w:div>
            <w:div w:id="671644913">
              <w:marLeft w:val="0"/>
              <w:marRight w:val="0"/>
              <w:marTop w:val="0"/>
              <w:marBottom w:val="0"/>
              <w:divBdr>
                <w:top w:val="none" w:sz="0" w:space="0" w:color="auto"/>
                <w:left w:val="none" w:sz="0" w:space="0" w:color="auto"/>
                <w:bottom w:val="none" w:sz="0" w:space="0" w:color="auto"/>
                <w:right w:val="none" w:sz="0" w:space="0" w:color="auto"/>
              </w:divBdr>
            </w:div>
            <w:div w:id="1157916786">
              <w:marLeft w:val="0"/>
              <w:marRight w:val="0"/>
              <w:marTop w:val="0"/>
              <w:marBottom w:val="0"/>
              <w:divBdr>
                <w:top w:val="none" w:sz="0" w:space="0" w:color="auto"/>
                <w:left w:val="none" w:sz="0" w:space="0" w:color="auto"/>
                <w:bottom w:val="none" w:sz="0" w:space="0" w:color="auto"/>
                <w:right w:val="none" w:sz="0" w:space="0" w:color="auto"/>
              </w:divBdr>
            </w:div>
            <w:div w:id="169831795">
              <w:marLeft w:val="0"/>
              <w:marRight w:val="0"/>
              <w:marTop w:val="0"/>
              <w:marBottom w:val="0"/>
              <w:divBdr>
                <w:top w:val="none" w:sz="0" w:space="0" w:color="auto"/>
                <w:left w:val="none" w:sz="0" w:space="0" w:color="auto"/>
                <w:bottom w:val="none" w:sz="0" w:space="0" w:color="auto"/>
                <w:right w:val="none" w:sz="0" w:space="0" w:color="auto"/>
              </w:divBdr>
            </w:div>
            <w:div w:id="203566387">
              <w:marLeft w:val="0"/>
              <w:marRight w:val="0"/>
              <w:marTop w:val="0"/>
              <w:marBottom w:val="0"/>
              <w:divBdr>
                <w:top w:val="none" w:sz="0" w:space="0" w:color="auto"/>
                <w:left w:val="none" w:sz="0" w:space="0" w:color="auto"/>
                <w:bottom w:val="none" w:sz="0" w:space="0" w:color="auto"/>
                <w:right w:val="none" w:sz="0" w:space="0" w:color="auto"/>
              </w:divBdr>
            </w:div>
            <w:div w:id="145437674">
              <w:marLeft w:val="0"/>
              <w:marRight w:val="0"/>
              <w:marTop w:val="0"/>
              <w:marBottom w:val="0"/>
              <w:divBdr>
                <w:top w:val="none" w:sz="0" w:space="0" w:color="auto"/>
                <w:left w:val="none" w:sz="0" w:space="0" w:color="auto"/>
                <w:bottom w:val="none" w:sz="0" w:space="0" w:color="auto"/>
                <w:right w:val="none" w:sz="0" w:space="0" w:color="auto"/>
              </w:divBdr>
            </w:div>
            <w:div w:id="511379851">
              <w:marLeft w:val="0"/>
              <w:marRight w:val="0"/>
              <w:marTop w:val="0"/>
              <w:marBottom w:val="0"/>
              <w:divBdr>
                <w:top w:val="none" w:sz="0" w:space="0" w:color="auto"/>
                <w:left w:val="none" w:sz="0" w:space="0" w:color="auto"/>
                <w:bottom w:val="none" w:sz="0" w:space="0" w:color="auto"/>
                <w:right w:val="none" w:sz="0" w:space="0" w:color="auto"/>
              </w:divBdr>
            </w:div>
            <w:div w:id="476187574">
              <w:marLeft w:val="0"/>
              <w:marRight w:val="0"/>
              <w:marTop w:val="0"/>
              <w:marBottom w:val="0"/>
              <w:divBdr>
                <w:top w:val="none" w:sz="0" w:space="0" w:color="auto"/>
                <w:left w:val="none" w:sz="0" w:space="0" w:color="auto"/>
                <w:bottom w:val="none" w:sz="0" w:space="0" w:color="auto"/>
                <w:right w:val="none" w:sz="0" w:space="0" w:color="auto"/>
              </w:divBdr>
            </w:div>
            <w:div w:id="1483041373">
              <w:marLeft w:val="0"/>
              <w:marRight w:val="0"/>
              <w:marTop w:val="0"/>
              <w:marBottom w:val="0"/>
              <w:divBdr>
                <w:top w:val="none" w:sz="0" w:space="0" w:color="auto"/>
                <w:left w:val="none" w:sz="0" w:space="0" w:color="auto"/>
                <w:bottom w:val="none" w:sz="0" w:space="0" w:color="auto"/>
                <w:right w:val="none" w:sz="0" w:space="0" w:color="auto"/>
              </w:divBdr>
            </w:div>
            <w:div w:id="119501100">
              <w:marLeft w:val="0"/>
              <w:marRight w:val="0"/>
              <w:marTop w:val="0"/>
              <w:marBottom w:val="0"/>
              <w:divBdr>
                <w:top w:val="none" w:sz="0" w:space="0" w:color="auto"/>
                <w:left w:val="none" w:sz="0" w:space="0" w:color="auto"/>
                <w:bottom w:val="none" w:sz="0" w:space="0" w:color="auto"/>
                <w:right w:val="none" w:sz="0" w:space="0" w:color="auto"/>
              </w:divBdr>
            </w:div>
            <w:div w:id="1502694401">
              <w:marLeft w:val="0"/>
              <w:marRight w:val="0"/>
              <w:marTop w:val="0"/>
              <w:marBottom w:val="0"/>
              <w:divBdr>
                <w:top w:val="none" w:sz="0" w:space="0" w:color="auto"/>
                <w:left w:val="none" w:sz="0" w:space="0" w:color="auto"/>
                <w:bottom w:val="none" w:sz="0" w:space="0" w:color="auto"/>
                <w:right w:val="none" w:sz="0" w:space="0" w:color="auto"/>
              </w:divBdr>
            </w:div>
            <w:div w:id="1815103864">
              <w:marLeft w:val="0"/>
              <w:marRight w:val="0"/>
              <w:marTop w:val="0"/>
              <w:marBottom w:val="0"/>
              <w:divBdr>
                <w:top w:val="none" w:sz="0" w:space="0" w:color="auto"/>
                <w:left w:val="none" w:sz="0" w:space="0" w:color="auto"/>
                <w:bottom w:val="none" w:sz="0" w:space="0" w:color="auto"/>
                <w:right w:val="none" w:sz="0" w:space="0" w:color="auto"/>
              </w:divBdr>
            </w:div>
            <w:div w:id="528181716">
              <w:marLeft w:val="0"/>
              <w:marRight w:val="0"/>
              <w:marTop w:val="0"/>
              <w:marBottom w:val="0"/>
              <w:divBdr>
                <w:top w:val="none" w:sz="0" w:space="0" w:color="auto"/>
                <w:left w:val="none" w:sz="0" w:space="0" w:color="auto"/>
                <w:bottom w:val="none" w:sz="0" w:space="0" w:color="auto"/>
                <w:right w:val="none" w:sz="0" w:space="0" w:color="auto"/>
              </w:divBdr>
            </w:div>
            <w:div w:id="166407365">
              <w:marLeft w:val="0"/>
              <w:marRight w:val="0"/>
              <w:marTop w:val="0"/>
              <w:marBottom w:val="0"/>
              <w:divBdr>
                <w:top w:val="none" w:sz="0" w:space="0" w:color="auto"/>
                <w:left w:val="none" w:sz="0" w:space="0" w:color="auto"/>
                <w:bottom w:val="none" w:sz="0" w:space="0" w:color="auto"/>
                <w:right w:val="none" w:sz="0" w:space="0" w:color="auto"/>
              </w:divBdr>
            </w:div>
            <w:div w:id="136647199">
              <w:marLeft w:val="0"/>
              <w:marRight w:val="0"/>
              <w:marTop w:val="0"/>
              <w:marBottom w:val="0"/>
              <w:divBdr>
                <w:top w:val="none" w:sz="0" w:space="0" w:color="auto"/>
                <w:left w:val="none" w:sz="0" w:space="0" w:color="auto"/>
                <w:bottom w:val="none" w:sz="0" w:space="0" w:color="auto"/>
                <w:right w:val="none" w:sz="0" w:space="0" w:color="auto"/>
              </w:divBdr>
            </w:div>
            <w:div w:id="1015764166">
              <w:marLeft w:val="0"/>
              <w:marRight w:val="0"/>
              <w:marTop w:val="0"/>
              <w:marBottom w:val="0"/>
              <w:divBdr>
                <w:top w:val="none" w:sz="0" w:space="0" w:color="auto"/>
                <w:left w:val="none" w:sz="0" w:space="0" w:color="auto"/>
                <w:bottom w:val="none" w:sz="0" w:space="0" w:color="auto"/>
                <w:right w:val="none" w:sz="0" w:space="0" w:color="auto"/>
              </w:divBdr>
            </w:div>
            <w:div w:id="1651330063">
              <w:marLeft w:val="0"/>
              <w:marRight w:val="0"/>
              <w:marTop w:val="0"/>
              <w:marBottom w:val="0"/>
              <w:divBdr>
                <w:top w:val="none" w:sz="0" w:space="0" w:color="auto"/>
                <w:left w:val="none" w:sz="0" w:space="0" w:color="auto"/>
                <w:bottom w:val="none" w:sz="0" w:space="0" w:color="auto"/>
                <w:right w:val="none" w:sz="0" w:space="0" w:color="auto"/>
              </w:divBdr>
            </w:div>
            <w:div w:id="1985576328">
              <w:marLeft w:val="0"/>
              <w:marRight w:val="0"/>
              <w:marTop w:val="0"/>
              <w:marBottom w:val="0"/>
              <w:divBdr>
                <w:top w:val="none" w:sz="0" w:space="0" w:color="auto"/>
                <w:left w:val="none" w:sz="0" w:space="0" w:color="auto"/>
                <w:bottom w:val="none" w:sz="0" w:space="0" w:color="auto"/>
                <w:right w:val="none" w:sz="0" w:space="0" w:color="auto"/>
              </w:divBdr>
            </w:div>
            <w:div w:id="1927611710">
              <w:marLeft w:val="0"/>
              <w:marRight w:val="0"/>
              <w:marTop w:val="0"/>
              <w:marBottom w:val="0"/>
              <w:divBdr>
                <w:top w:val="none" w:sz="0" w:space="0" w:color="auto"/>
                <w:left w:val="none" w:sz="0" w:space="0" w:color="auto"/>
                <w:bottom w:val="none" w:sz="0" w:space="0" w:color="auto"/>
                <w:right w:val="none" w:sz="0" w:space="0" w:color="auto"/>
              </w:divBdr>
            </w:div>
            <w:div w:id="320158765">
              <w:marLeft w:val="0"/>
              <w:marRight w:val="0"/>
              <w:marTop w:val="0"/>
              <w:marBottom w:val="0"/>
              <w:divBdr>
                <w:top w:val="none" w:sz="0" w:space="0" w:color="auto"/>
                <w:left w:val="none" w:sz="0" w:space="0" w:color="auto"/>
                <w:bottom w:val="none" w:sz="0" w:space="0" w:color="auto"/>
                <w:right w:val="none" w:sz="0" w:space="0" w:color="auto"/>
              </w:divBdr>
            </w:div>
            <w:div w:id="681589678">
              <w:marLeft w:val="0"/>
              <w:marRight w:val="0"/>
              <w:marTop w:val="0"/>
              <w:marBottom w:val="0"/>
              <w:divBdr>
                <w:top w:val="none" w:sz="0" w:space="0" w:color="auto"/>
                <w:left w:val="none" w:sz="0" w:space="0" w:color="auto"/>
                <w:bottom w:val="none" w:sz="0" w:space="0" w:color="auto"/>
                <w:right w:val="none" w:sz="0" w:space="0" w:color="auto"/>
              </w:divBdr>
            </w:div>
            <w:div w:id="695740268">
              <w:marLeft w:val="0"/>
              <w:marRight w:val="0"/>
              <w:marTop w:val="0"/>
              <w:marBottom w:val="0"/>
              <w:divBdr>
                <w:top w:val="none" w:sz="0" w:space="0" w:color="auto"/>
                <w:left w:val="none" w:sz="0" w:space="0" w:color="auto"/>
                <w:bottom w:val="none" w:sz="0" w:space="0" w:color="auto"/>
                <w:right w:val="none" w:sz="0" w:space="0" w:color="auto"/>
              </w:divBdr>
            </w:div>
            <w:div w:id="1586650314">
              <w:marLeft w:val="0"/>
              <w:marRight w:val="0"/>
              <w:marTop w:val="0"/>
              <w:marBottom w:val="0"/>
              <w:divBdr>
                <w:top w:val="none" w:sz="0" w:space="0" w:color="auto"/>
                <w:left w:val="none" w:sz="0" w:space="0" w:color="auto"/>
                <w:bottom w:val="none" w:sz="0" w:space="0" w:color="auto"/>
                <w:right w:val="none" w:sz="0" w:space="0" w:color="auto"/>
              </w:divBdr>
            </w:div>
            <w:div w:id="1208106008">
              <w:marLeft w:val="0"/>
              <w:marRight w:val="0"/>
              <w:marTop w:val="0"/>
              <w:marBottom w:val="0"/>
              <w:divBdr>
                <w:top w:val="none" w:sz="0" w:space="0" w:color="auto"/>
                <w:left w:val="none" w:sz="0" w:space="0" w:color="auto"/>
                <w:bottom w:val="none" w:sz="0" w:space="0" w:color="auto"/>
                <w:right w:val="none" w:sz="0" w:space="0" w:color="auto"/>
              </w:divBdr>
            </w:div>
            <w:div w:id="106627133">
              <w:marLeft w:val="0"/>
              <w:marRight w:val="0"/>
              <w:marTop w:val="0"/>
              <w:marBottom w:val="0"/>
              <w:divBdr>
                <w:top w:val="none" w:sz="0" w:space="0" w:color="auto"/>
                <w:left w:val="none" w:sz="0" w:space="0" w:color="auto"/>
                <w:bottom w:val="none" w:sz="0" w:space="0" w:color="auto"/>
                <w:right w:val="none" w:sz="0" w:space="0" w:color="auto"/>
              </w:divBdr>
            </w:div>
            <w:div w:id="693117024">
              <w:marLeft w:val="0"/>
              <w:marRight w:val="0"/>
              <w:marTop w:val="0"/>
              <w:marBottom w:val="0"/>
              <w:divBdr>
                <w:top w:val="none" w:sz="0" w:space="0" w:color="auto"/>
                <w:left w:val="none" w:sz="0" w:space="0" w:color="auto"/>
                <w:bottom w:val="none" w:sz="0" w:space="0" w:color="auto"/>
                <w:right w:val="none" w:sz="0" w:space="0" w:color="auto"/>
              </w:divBdr>
            </w:div>
            <w:div w:id="152138459">
              <w:marLeft w:val="0"/>
              <w:marRight w:val="0"/>
              <w:marTop w:val="0"/>
              <w:marBottom w:val="0"/>
              <w:divBdr>
                <w:top w:val="none" w:sz="0" w:space="0" w:color="auto"/>
                <w:left w:val="none" w:sz="0" w:space="0" w:color="auto"/>
                <w:bottom w:val="none" w:sz="0" w:space="0" w:color="auto"/>
                <w:right w:val="none" w:sz="0" w:space="0" w:color="auto"/>
              </w:divBdr>
            </w:div>
            <w:div w:id="1697340692">
              <w:marLeft w:val="0"/>
              <w:marRight w:val="0"/>
              <w:marTop w:val="0"/>
              <w:marBottom w:val="0"/>
              <w:divBdr>
                <w:top w:val="none" w:sz="0" w:space="0" w:color="auto"/>
                <w:left w:val="none" w:sz="0" w:space="0" w:color="auto"/>
                <w:bottom w:val="none" w:sz="0" w:space="0" w:color="auto"/>
                <w:right w:val="none" w:sz="0" w:space="0" w:color="auto"/>
              </w:divBdr>
            </w:div>
            <w:div w:id="1933661469">
              <w:marLeft w:val="0"/>
              <w:marRight w:val="0"/>
              <w:marTop w:val="0"/>
              <w:marBottom w:val="0"/>
              <w:divBdr>
                <w:top w:val="none" w:sz="0" w:space="0" w:color="auto"/>
                <w:left w:val="none" w:sz="0" w:space="0" w:color="auto"/>
                <w:bottom w:val="none" w:sz="0" w:space="0" w:color="auto"/>
                <w:right w:val="none" w:sz="0" w:space="0" w:color="auto"/>
              </w:divBdr>
            </w:div>
            <w:div w:id="1594245527">
              <w:marLeft w:val="0"/>
              <w:marRight w:val="0"/>
              <w:marTop w:val="0"/>
              <w:marBottom w:val="0"/>
              <w:divBdr>
                <w:top w:val="none" w:sz="0" w:space="0" w:color="auto"/>
                <w:left w:val="none" w:sz="0" w:space="0" w:color="auto"/>
                <w:bottom w:val="none" w:sz="0" w:space="0" w:color="auto"/>
                <w:right w:val="none" w:sz="0" w:space="0" w:color="auto"/>
              </w:divBdr>
            </w:div>
            <w:div w:id="1326014659">
              <w:marLeft w:val="0"/>
              <w:marRight w:val="0"/>
              <w:marTop w:val="0"/>
              <w:marBottom w:val="0"/>
              <w:divBdr>
                <w:top w:val="none" w:sz="0" w:space="0" w:color="auto"/>
                <w:left w:val="none" w:sz="0" w:space="0" w:color="auto"/>
                <w:bottom w:val="none" w:sz="0" w:space="0" w:color="auto"/>
                <w:right w:val="none" w:sz="0" w:space="0" w:color="auto"/>
              </w:divBdr>
            </w:div>
            <w:div w:id="946962358">
              <w:marLeft w:val="0"/>
              <w:marRight w:val="0"/>
              <w:marTop w:val="0"/>
              <w:marBottom w:val="0"/>
              <w:divBdr>
                <w:top w:val="none" w:sz="0" w:space="0" w:color="auto"/>
                <w:left w:val="none" w:sz="0" w:space="0" w:color="auto"/>
                <w:bottom w:val="none" w:sz="0" w:space="0" w:color="auto"/>
                <w:right w:val="none" w:sz="0" w:space="0" w:color="auto"/>
              </w:divBdr>
            </w:div>
            <w:div w:id="550045288">
              <w:marLeft w:val="0"/>
              <w:marRight w:val="0"/>
              <w:marTop w:val="0"/>
              <w:marBottom w:val="0"/>
              <w:divBdr>
                <w:top w:val="none" w:sz="0" w:space="0" w:color="auto"/>
                <w:left w:val="none" w:sz="0" w:space="0" w:color="auto"/>
                <w:bottom w:val="none" w:sz="0" w:space="0" w:color="auto"/>
                <w:right w:val="none" w:sz="0" w:space="0" w:color="auto"/>
              </w:divBdr>
            </w:div>
            <w:div w:id="1576011181">
              <w:marLeft w:val="0"/>
              <w:marRight w:val="0"/>
              <w:marTop w:val="0"/>
              <w:marBottom w:val="0"/>
              <w:divBdr>
                <w:top w:val="none" w:sz="0" w:space="0" w:color="auto"/>
                <w:left w:val="none" w:sz="0" w:space="0" w:color="auto"/>
                <w:bottom w:val="none" w:sz="0" w:space="0" w:color="auto"/>
                <w:right w:val="none" w:sz="0" w:space="0" w:color="auto"/>
              </w:divBdr>
            </w:div>
            <w:div w:id="900334894">
              <w:marLeft w:val="0"/>
              <w:marRight w:val="0"/>
              <w:marTop w:val="0"/>
              <w:marBottom w:val="0"/>
              <w:divBdr>
                <w:top w:val="none" w:sz="0" w:space="0" w:color="auto"/>
                <w:left w:val="none" w:sz="0" w:space="0" w:color="auto"/>
                <w:bottom w:val="none" w:sz="0" w:space="0" w:color="auto"/>
                <w:right w:val="none" w:sz="0" w:space="0" w:color="auto"/>
              </w:divBdr>
            </w:div>
            <w:div w:id="1248341949">
              <w:marLeft w:val="0"/>
              <w:marRight w:val="0"/>
              <w:marTop w:val="0"/>
              <w:marBottom w:val="0"/>
              <w:divBdr>
                <w:top w:val="none" w:sz="0" w:space="0" w:color="auto"/>
                <w:left w:val="none" w:sz="0" w:space="0" w:color="auto"/>
                <w:bottom w:val="none" w:sz="0" w:space="0" w:color="auto"/>
                <w:right w:val="none" w:sz="0" w:space="0" w:color="auto"/>
              </w:divBdr>
            </w:div>
            <w:div w:id="96682608">
              <w:marLeft w:val="0"/>
              <w:marRight w:val="0"/>
              <w:marTop w:val="0"/>
              <w:marBottom w:val="0"/>
              <w:divBdr>
                <w:top w:val="none" w:sz="0" w:space="0" w:color="auto"/>
                <w:left w:val="none" w:sz="0" w:space="0" w:color="auto"/>
                <w:bottom w:val="none" w:sz="0" w:space="0" w:color="auto"/>
                <w:right w:val="none" w:sz="0" w:space="0" w:color="auto"/>
              </w:divBdr>
            </w:div>
            <w:div w:id="1538271175">
              <w:marLeft w:val="0"/>
              <w:marRight w:val="0"/>
              <w:marTop w:val="0"/>
              <w:marBottom w:val="0"/>
              <w:divBdr>
                <w:top w:val="none" w:sz="0" w:space="0" w:color="auto"/>
                <w:left w:val="none" w:sz="0" w:space="0" w:color="auto"/>
                <w:bottom w:val="none" w:sz="0" w:space="0" w:color="auto"/>
                <w:right w:val="none" w:sz="0" w:space="0" w:color="auto"/>
              </w:divBdr>
            </w:div>
            <w:div w:id="115755152">
              <w:marLeft w:val="0"/>
              <w:marRight w:val="0"/>
              <w:marTop w:val="0"/>
              <w:marBottom w:val="0"/>
              <w:divBdr>
                <w:top w:val="none" w:sz="0" w:space="0" w:color="auto"/>
                <w:left w:val="none" w:sz="0" w:space="0" w:color="auto"/>
                <w:bottom w:val="none" w:sz="0" w:space="0" w:color="auto"/>
                <w:right w:val="none" w:sz="0" w:space="0" w:color="auto"/>
              </w:divBdr>
            </w:div>
            <w:div w:id="1739129049">
              <w:marLeft w:val="0"/>
              <w:marRight w:val="0"/>
              <w:marTop w:val="0"/>
              <w:marBottom w:val="0"/>
              <w:divBdr>
                <w:top w:val="none" w:sz="0" w:space="0" w:color="auto"/>
                <w:left w:val="none" w:sz="0" w:space="0" w:color="auto"/>
                <w:bottom w:val="none" w:sz="0" w:space="0" w:color="auto"/>
                <w:right w:val="none" w:sz="0" w:space="0" w:color="auto"/>
              </w:divBdr>
            </w:div>
            <w:div w:id="285626724">
              <w:marLeft w:val="0"/>
              <w:marRight w:val="0"/>
              <w:marTop w:val="0"/>
              <w:marBottom w:val="0"/>
              <w:divBdr>
                <w:top w:val="none" w:sz="0" w:space="0" w:color="auto"/>
                <w:left w:val="none" w:sz="0" w:space="0" w:color="auto"/>
                <w:bottom w:val="none" w:sz="0" w:space="0" w:color="auto"/>
                <w:right w:val="none" w:sz="0" w:space="0" w:color="auto"/>
              </w:divBdr>
            </w:div>
            <w:div w:id="132793123">
              <w:marLeft w:val="0"/>
              <w:marRight w:val="0"/>
              <w:marTop w:val="0"/>
              <w:marBottom w:val="0"/>
              <w:divBdr>
                <w:top w:val="none" w:sz="0" w:space="0" w:color="auto"/>
                <w:left w:val="none" w:sz="0" w:space="0" w:color="auto"/>
                <w:bottom w:val="none" w:sz="0" w:space="0" w:color="auto"/>
                <w:right w:val="none" w:sz="0" w:space="0" w:color="auto"/>
              </w:divBdr>
            </w:div>
            <w:div w:id="1127698892">
              <w:marLeft w:val="0"/>
              <w:marRight w:val="0"/>
              <w:marTop w:val="0"/>
              <w:marBottom w:val="0"/>
              <w:divBdr>
                <w:top w:val="none" w:sz="0" w:space="0" w:color="auto"/>
                <w:left w:val="none" w:sz="0" w:space="0" w:color="auto"/>
                <w:bottom w:val="none" w:sz="0" w:space="0" w:color="auto"/>
                <w:right w:val="none" w:sz="0" w:space="0" w:color="auto"/>
              </w:divBdr>
            </w:div>
            <w:div w:id="579095233">
              <w:marLeft w:val="0"/>
              <w:marRight w:val="0"/>
              <w:marTop w:val="0"/>
              <w:marBottom w:val="0"/>
              <w:divBdr>
                <w:top w:val="none" w:sz="0" w:space="0" w:color="auto"/>
                <w:left w:val="none" w:sz="0" w:space="0" w:color="auto"/>
                <w:bottom w:val="none" w:sz="0" w:space="0" w:color="auto"/>
                <w:right w:val="none" w:sz="0" w:space="0" w:color="auto"/>
              </w:divBdr>
            </w:div>
            <w:div w:id="1661470842">
              <w:marLeft w:val="0"/>
              <w:marRight w:val="0"/>
              <w:marTop w:val="0"/>
              <w:marBottom w:val="0"/>
              <w:divBdr>
                <w:top w:val="none" w:sz="0" w:space="0" w:color="auto"/>
                <w:left w:val="none" w:sz="0" w:space="0" w:color="auto"/>
                <w:bottom w:val="none" w:sz="0" w:space="0" w:color="auto"/>
                <w:right w:val="none" w:sz="0" w:space="0" w:color="auto"/>
              </w:divBdr>
            </w:div>
            <w:div w:id="1192261160">
              <w:marLeft w:val="0"/>
              <w:marRight w:val="0"/>
              <w:marTop w:val="0"/>
              <w:marBottom w:val="0"/>
              <w:divBdr>
                <w:top w:val="none" w:sz="0" w:space="0" w:color="auto"/>
                <w:left w:val="none" w:sz="0" w:space="0" w:color="auto"/>
                <w:bottom w:val="none" w:sz="0" w:space="0" w:color="auto"/>
                <w:right w:val="none" w:sz="0" w:space="0" w:color="auto"/>
              </w:divBdr>
            </w:div>
            <w:div w:id="330377676">
              <w:marLeft w:val="0"/>
              <w:marRight w:val="0"/>
              <w:marTop w:val="0"/>
              <w:marBottom w:val="0"/>
              <w:divBdr>
                <w:top w:val="none" w:sz="0" w:space="0" w:color="auto"/>
                <w:left w:val="none" w:sz="0" w:space="0" w:color="auto"/>
                <w:bottom w:val="none" w:sz="0" w:space="0" w:color="auto"/>
                <w:right w:val="none" w:sz="0" w:space="0" w:color="auto"/>
              </w:divBdr>
            </w:div>
            <w:div w:id="205679263">
              <w:marLeft w:val="0"/>
              <w:marRight w:val="0"/>
              <w:marTop w:val="0"/>
              <w:marBottom w:val="0"/>
              <w:divBdr>
                <w:top w:val="none" w:sz="0" w:space="0" w:color="auto"/>
                <w:left w:val="none" w:sz="0" w:space="0" w:color="auto"/>
                <w:bottom w:val="none" w:sz="0" w:space="0" w:color="auto"/>
                <w:right w:val="none" w:sz="0" w:space="0" w:color="auto"/>
              </w:divBdr>
            </w:div>
            <w:div w:id="1902404656">
              <w:marLeft w:val="0"/>
              <w:marRight w:val="0"/>
              <w:marTop w:val="0"/>
              <w:marBottom w:val="0"/>
              <w:divBdr>
                <w:top w:val="none" w:sz="0" w:space="0" w:color="auto"/>
                <w:left w:val="none" w:sz="0" w:space="0" w:color="auto"/>
                <w:bottom w:val="none" w:sz="0" w:space="0" w:color="auto"/>
                <w:right w:val="none" w:sz="0" w:space="0" w:color="auto"/>
              </w:divBdr>
            </w:div>
            <w:div w:id="654265654">
              <w:marLeft w:val="0"/>
              <w:marRight w:val="0"/>
              <w:marTop w:val="0"/>
              <w:marBottom w:val="0"/>
              <w:divBdr>
                <w:top w:val="none" w:sz="0" w:space="0" w:color="auto"/>
                <w:left w:val="none" w:sz="0" w:space="0" w:color="auto"/>
                <w:bottom w:val="none" w:sz="0" w:space="0" w:color="auto"/>
                <w:right w:val="none" w:sz="0" w:space="0" w:color="auto"/>
              </w:divBdr>
            </w:div>
            <w:div w:id="1090736788">
              <w:marLeft w:val="0"/>
              <w:marRight w:val="0"/>
              <w:marTop w:val="0"/>
              <w:marBottom w:val="0"/>
              <w:divBdr>
                <w:top w:val="none" w:sz="0" w:space="0" w:color="auto"/>
                <w:left w:val="none" w:sz="0" w:space="0" w:color="auto"/>
                <w:bottom w:val="none" w:sz="0" w:space="0" w:color="auto"/>
                <w:right w:val="none" w:sz="0" w:space="0" w:color="auto"/>
              </w:divBdr>
            </w:div>
            <w:div w:id="476648148">
              <w:marLeft w:val="0"/>
              <w:marRight w:val="0"/>
              <w:marTop w:val="0"/>
              <w:marBottom w:val="0"/>
              <w:divBdr>
                <w:top w:val="none" w:sz="0" w:space="0" w:color="auto"/>
                <w:left w:val="none" w:sz="0" w:space="0" w:color="auto"/>
                <w:bottom w:val="none" w:sz="0" w:space="0" w:color="auto"/>
                <w:right w:val="none" w:sz="0" w:space="0" w:color="auto"/>
              </w:divBdr>
            </w:div>
            <w:div w:id="1692605266">
              <w:marLeft w:val="0"/>
              <w:marRight w:val="0"/>
              <w:marTop w:val="0"/>
              <w:marBottom w:val="0"/>
              <w:divBdr>
                <w:top w:val="none" w:sz="0" w:space="0" w:color="auto"/>
                <w:left w:val="none" w:sz="0" w:space="0" w:color="auto"/>
                <w:bottom w:val="none" w:sz="0" w:space="0" w:color="auto"/>
                <w:right w:val="none" w:sz="0" w:space="0" w:color="auto"/>
              </w:divBdr>
            </w:div>
            <w:div w:id="381827846">
              <w:marLeft w:val="0"/>
              <w:marRight w:val="0"/>
              <w:marTop w:val="0"/>
              <w:marBottom w:val="0"/>
              <w:divBdr>
                <w:top w:val="none" w:sz="0" w:space="0" w:color="auto"/>
                <w:left w:val="none" w:sz="0" w:space="0" w:color="auto"/>
                <w:bottom w:val="none" w:sz="0" w:space="0" w:color="auto"/>
                <w:right w:val="none" w:sz="0" w:space="0" w:color="auto"/>
              </w:divBdr>
            </w:div>
            <w:div w:id="25496139">
              <w:marLeft w:val="0"/>
              <w:marRight w:val="0"/>
              <w:marTop w:val="0"/>
              <w:marBottom w:val="0"/>
              <w:divBdr>
                <w:top w:val="none" w:sz="0" w:space="0" w:color="auto"/>
                <w:left w:val="none" w:sz="0" w:space="0" w:color="auto"/>
                <w:bottom w:val="none" w:sz="0" w:space="0" w:color="auto"/>
                <w:right w:val="none" w:sz="0" w:space="0" w:color="auto"/>
              </w:divBdr>
            </w:div>
            <w:div w:id="2046099846">
              <w:marLeft w:val="0"/>
              <w:marRight w:val="0"/>
              <w:marTop w:val="0"/>
              <w:marBottom w:val="0"/>
              <w:divBdr>
                <w:top w:val="none" w:sz="0" w:space="0" w:color="auto"/>
                <w:left w:val="none" w:sz="0" w:space="0" w:color="auto"/>
                <w:bottom w:val="none" w:sz="0" w:space="0" w:color="auto"/>
                <w:right w:val="none" w:sz="0" w:space="0" w:color="auto"/>
              </w:divBdr>
            </w:div>
            <w:div w:id="1839033122">
              <w:marLeft w:val="0"/>
              <w:marRight w:val="0"/>
              <w:marTop w:val="0"/>
              <w:marBottom w:val="0"/>
              <w:divBdr>
                <w:top w:val="none" w:sz="0" w:space="0" w:color="auto"/>
                <w:left w:val="none" w:sz="0" w:space="0" w:color="auto"/>
                <w:bottom w:val="none" w:sz="0" w:space="0" w:color="auto"/>
                <w:right w:val="none" w:sz="0" w:space="0" w:color="auto"/>
              </w:divBdr>
            </w:div>
            <w:div w:id="295766067">
              <w:marLeft w:val="0"/>
              <w:marRight w:val="0"/>
              <w:marTop w:val="0"/>
              <w:marBottom w:val="0"/>
              <w:divBdr>
                <w:top w:val="none" w:sz="0" w:space="0" w:color="auto"/>
                <w:left w:val="none" w:sz="0" w:space="0" w:color="auto"/>
                <w:bottom w:val="none" w:sz="0" w:space="0" w:color="auto"/>
                <w:right w:val="none" w:sz="0" w:space="0" w:color="auto"/>
              </w:divBdr>
            </w:div>
            <w:div w:id="461778244">
              <w:marLeft w:val="0"/>
              <w:marRight w:val="0"/>
              <w:marTop w:val="0"/>
              <w:marBottom w:val="0"/>
              <w:divBdr>
                <w:top w:val="none" w:sz="0" w:space="0" w:color="auto"/>
                <w:left w:val="none" w:sz="0" w:space="0" w:color="auto"/>
                <w:bottom w:val="none" w:sz="0" w:space="0" w:color="auto"/>
                <w:right w:val="none" w:sz="0" w:space="0" w:color="auto"/>
              </w:divBdr>
            </w:div>
            <w:div w:id="498010545">
              <w:marLeft w:val="0"/>
              <w:marRight w:val="0"/>
              <w:marTop w:val="0"/>
              <w:marBottom w:val="0"/>
              <w:divBdr>
                <w:top w:val="none" w:sz="0" w:space="0" w:color="auto"/>
                <w:left w:val="none" w:sz="0" w:space="0" w:color="auto"/>
                <w:bottom w:val="none" w:sz="0" w:space="0" w:color="auto"/>
                <w:right w:val="none" w:sz="0" w:space="0" w:color="auto"/>
              </w:divBdr>
            </w:div>
            <w:div w:id="1271081507">
              <w:marLeft w:val="0"/>
              <w:marRight w:val="0"/>
              <w:marTop w:val="0"/>
              <w:marBottom w:val="0"/>
              <w:divBdr>
                <w:top w:val="none" w:sz="0" w:space="0" w:color="auto"/>
                <w:left w:val="none" w:sz="0" w:space="0" w:color="auto"/>
                <w:bottom w:val="none" w:sz="0" w:space="0" w:color="auto"/>
                <w:right w:val="none" w:sz="0" w:space="0" w:color="auto"/>
              </w:divBdr>
            </w:div>
            <w:div w:id="332034205">
              <w:marLeft w:val="0"/>
              <w:marRight w:val="0"/>
              <w:marTop w:val="0"/>
              <w:marBottom w:val="0"/>
              <w:divBdr>
                <w:top w:val="none" w:sz="0" w:space="0" w:color="auto"/>
                <w:left w:val="none" w:sz="0" w:space="0" w:color="auto"/>
                <w:bottom w:val="none" w:sz="0" w:space="0" w:color="auto"/>
                <w:right w:val="none" w:sz="0" w:space="0" w:color="auto"/>
              </w:divBdr>
            </w:div>
            <w:div w:id="1613702214">
              <w:marLeft w:val="0"/>
              <w:marRight w:val="0"/>
              <w:marTop w:val="0"/>
              <w:marBottom w:val="0"/>
              <w:divBdr>
                <w:top w:val="none" w:sz="0" w:space="0" w:color="auto"/>
                <w:left w:val="none" w:sz="0" w:space="0" w:color="auto"/>
                <w:bottom w:val="none" w:sz="0" w:space="0" w:color="auto"/>
                <w:right w:val="none" w:sz="0" w:space="0" w:color="auto"/>
              </w:divBdr>
            </w:div>
            <w:div w:id="755512479">
              <w:marLeft w:val="0"/>
              <w:marRight w:val="0"/>
              <w:marTop w:val="0"/>
              <w:marBottom w:val="0"/>
              <w:divBdr>
                <w:top w:val="none" w:sz="0" w:space="0" w:color="auto"/>
                <w:left w:val="none" w:sz="0" w:space="0" w:color="auto"/>
                <w:bottom w:val="none" w:sz="0" w:space="0" w:color="auto"/>
                <w:right w:val="none" w:sz="0" w:space="0" w:color="auto"/>
              </w:divBdr>
            </w:div>
            <w:div w:id="1555196135">
              <w:marLeft w:val="0"/>
              <w:marRight w:val="0"/>
              <w:marTop w:val="0"/>
              <w:marBottom w:val="0"/>
              <w:divBdr>
                <w:top w:val="none" w:sz="0" w:space="0" w:color="auto"/>
                <w:left w:val="none" w:sz="0" w:space="0" w:color="auto"/>
                <w:bottom w:val="none" w:sz="0" w:space="0" w:color="auto"/>
                <w:right w:val="none" w:sz="0" w:space="0" w:color="auto"/>
              </w:divBdr>
            </w:div>
            <w:div w:id="2052220713">
              <w:marLeft w:val="0"/>
              <w:marRight w:val="0"/>
              <w:marTop w:val="0"/>
              <w:marBottom w:val="0"/>
              <w:divBdr>
                <w:top w:val="none" w:sz="0" w:space="0" w:color="auto"/>
                <w:left w:val="none" w:sz="0" w:space="0" w:color="auto"/>
                <w:bottom w:val="none" w:sz="0" w:space="0" w:color="auto"/>
                <w:right w:val="none" w:sz="0" w:space="0" w:color="auto"/>
              </w:divBdr>
            </w:div>
            <w:div w:id="854270098">
              <w:marLeft w:val="0"/>
              <w:marRight w:val="0"/>
              <w:marTop w:val="0"/>
              <w:marBottom w:val="0"/>
              <w:divBdr>
                <w:top w:val="none" w:sz="0" w:space="0" w:color="auto"/>
                <w:left w:val="none" w:sz="0" w:space="0" w:color="auto"/>
                <w:bottom w:val="none" w:sz="0" w:space="0" w:color="auto"/>
                <w:right w:val="none" w:sz="0" w:space="0" w:color="auto"/>
              </w:divBdr>
            </w:div>
            <w:div w:id="458453909">
              <w:marLeft w:val="0"/>
              <w:marRight w:val="0"/>
              <w:marTop w:val="0"/>
              <w:marBottom w:val="0"/>
              <w:divBdr>
                <w:top w:val="none" w:sz="0" w:space="0" w:color="auto"/>
                <w:left w:val="none" w:sz="0" w:space="0" w:color="auto"/>
                <w:bottom w:val="none" w:sz="0" w:space="0" w:color="auto"/>
                <w:right w:val="none" w:sz="0" w:space="0" w:color="auto"/>
              </w:divBdr>
            </w:div>
            <w:div w:id="1080181683">
              <w:marLeft w:val="0"/>
              <w:marRight w:val="0"/>
              <w:marTop w:val="0"/>
              <w:marBottom w:val="0"/>
              <w:divBdr>
                <w:top w:val="none" w:sz="0" w:space="0" w:color="auto"/>
                <w:left w:val="none" w:sz="0" w:space="0" w:color="auto"/>
                <w:bottom w:val="none" w:sz="0" w:space="0" w:color="auto"/>
                <w:right w:val="none" w:sz="0" w:space="0" w:color="auto"/>
              </w:divBdr>
            </w:div>
            <w:div w:id="1156842362">
              <w:marLeft w:val="0"/>
              <w:marRight w:val="0"/>
              <w:marTop w:val="0"/>
              <w:marBottom w:val="0"/>
              <w:divBdr>
                <w:top w:val="none" w:sz="0" w:space="0" w:color="auto"/>
                <w:left w:val="none" w:sz="0" w:space="0" w:color="auto"/>
                <w:bottom w:val="none" w:sz="0" w:space="0" w:color="auto"/>
                <w:right w:val="none" w:sz="0" w:space="0" w:color="auto"/>
              </w:divBdr>
            </w:div>
            <w:div w:id="1801873227">
              <w:marLeft w:val="0"/>
              <w:marRight w:val="0"/>
              <w:marTop w:val="0"/>
              <w:marBottom w:val="0"/>
              <w:divBdr>
                <w:top w:val="none" w:sz="0" w:space="0" w:color="auto"/>
                <w:left w:val="none" w:sz="0" w:space="0" w:color="auto"/>
                <w:bottom w:val="none" w:sz="0" w:space="0" w:color="auto"/>
                <w:right w:val="none" w:sz="0" w:space="0" w:color="auto"/>
              </w:divBdr>
            </w:div>
            <w:div w:id="1032412945">
              <w:marLeft w:val="0"/>
              <w:marRight w:val="0"/>
              <w:marTop w:val="0"/>
              <w:marBottom w:val="0"/>
              <w:divBdr>
                <w:top w:val="none" w:sz="0" w:space="0" w:color="auto"/>
                <w:left w:val="none" w:sz="0" w:space="0" w:color="auto"/>
                <w:bottom w:val="none" w:sz="0" w:space="0" w:color="auto"/>
                <w:right w:val="none" w:sz="0" w:space="0" w:color="auto"/>
              </w:divBdr>
            </w:div>
            <w:div w:id="927235407">
              <w:marLeft w:val="0"/>
              <w:marRight w:val="0"/>
              <w:marTop w:val="0"/>
              <w:marBottom w:val="0"/>
              <w:divBdr>
                <w:top w:val="none" w:sz="0" w:space="0" w:color="auto"/>
                <w:left w:val="none" w:sz="0" w:space="0" w:color="auto"/>
                <w:bottom w:val="none" w:sz="0" w:space="0" w:color="auto"/>
                <w:right w:val="none" w:sz="0" w:space="0" w:color="auto"/>
              </w:divBdr>
            </w:div>
            <w:div w:id="1706558724">
              <w:marLeft w:val="0"/>
              <w:marRight w:val="0"/>
              <w:marTop w:val="0"/>
              <w:marBottom w:val="0"/>
              <w:divBdr>
                <w:top w:val="none" w:sz="0" w:space="0" w:color="auto"/>
                <w:left w:val="none" w:sz="0" w:space="0" w:color="auto"/>
                <w:bottom w:val="none" w:sz="0" w:space="0" w:color="auto"/>
                <w:right w:val="none" w:sz="0" w:space="0" w:color="auto"/>
              </w:divBdr>
            </w:div>
            <w:div w:id="1952275144">
              <w:marLeft w:val="0"/>
              <w:marRight w:val="0"/>
              <w:marTop w:val="0"/>
              <w:marBottom w:val="0"/>
              <w:divBdr>
                <w:top w:val="none" w:sz="0" w:space="0" w:color="auto"/>
                <w:left w:val="none" w:sz="0" w:space="0" w:color="auto"/>
                <w:bottom w:val="none" w:sz="0" w:space="0" w:color="auto"/>
                <w:right w:val="none" w:sz="0" w:space="0" w:color="auto"/>
              </w:divBdr>
            </w:div>
            <w:div w:id="1605845991">
              <w:marLeft w:val="0"/>
              <w:marRight w:val="0"/>
              <w:marTop w:val="0"/>
              <w:marBottom w:val="0"/>
              <w:divBdr>
                <w:top w:val="none" w:sz="0" w:space="0" w:color="auto"/>
                <w:left w:val="none" w:sz="0" w:space="0" w:color="auto"/>
                <w:bottom w:val="none" w:sz="0" w:space="0" w:color="auto"/>
                <w:right w:val="none" w:sz="0" w:space="0" w:color="auto"/>
              </w:divBdr>
            </w:div>
            <w:div w:id="496268692">
              <w:marLeft w:val="0"/>
              <w:marRight w:val="0"/>
              <w:marTop w:val="0"/>
              <w:marBottom w:val="0"/>
              <w:divBdr>
                <w:top w:val="none" w:sz="0" w:space="0" w:color="auto"/>
                <w:left w:val="none" w:sz="0" w:space="0" w:color="auto"/>
                <w:bottom w:val="none" w:sz="0" w:space="0" w:color="auto"/>
                <w:right w:val="none" w:sz="0" w:space="0" w:color="auto"/>
              </w:divBdr>
            </w:div>
            <w:div w:id="1486967691">
              <w:marLeft w:val="0"/>
              <w:marRight w:val="0"/>
              <w:marTop w:val="0"/>
              <w:marBottom w:val="0"/>
              <w:divBdr>
                <w:top w:val="none" w:sz="0" w:space="0" w:color="auto"/>
                <w:left w:val="none" w:sz="0" w:space="0" w:color="auto"/>
                <w:bottom w:val="none" w:sz="0" w:space="0" w:color="auto"/>
                <w:right w:val="none" w:sz="0" w:space="0" w:color="auto"/>
              </w:divBdr>
            </w:div>
            <w:div w:id="184566382">
              <w:marLeft w:val="0"/>
              <w:marRight w:val="0"/>
              <w:marTop w:val="0"/>
              <w:marBottom w:val="0"/>
              <w:divBdr>
                <w:top w:val="none" w:sz="0" w:space="0" w:color="auto"/>
                <w:left w:val="none" w:sz="0" w:space="0" w:color="auto"/>
                <w:bottom w:val="none" w:sz="0" w:space="0" w:color="auto"/>
                <w:right w:val="none" w:sz="0" w:space="0" w:color="auto"/>
              </w:divBdr>
            </w:div>
            <w:div w:id="583537188">
              <w:marLeft w:val="0"/>
              <w:marRight w:val="0"/>
              <w:marTop w:val="0"/>
              <w:marBottom w:val="0"/>
              <w:divBdr>
                <w:top w:val="none" w:sz="0" w:space="0" w:color="auto"/>
                <w:left w:val="none" w:sz="0" w:space="0" w:color="auto"/>
                <w:bottom w:val="none" w:sz="0" w:space="0" w:color="auto"/>
                <w:right w:val="none" w:sz="0" w:space="0" w:color="auto"/>
              </w:divBdr>
            </w:div>
            <w:div w:id="38668666">
              <w:marLeft w:val="0"/>
              <w:marRight w:val="0"/>
              <w:marTop w:val="0"/>
              <w:marBottom w:val="0"/>
              <w:divBdr>
                <w:top w:val="none" w:sz="0" w:space="0" w:color="auto"/>
                <w:left w:val="none" w:sz="0" w:space="0" w:color="auto"/>
                <w:bottom w:val="none" w:sz="0" w:space="0" w:color="auto"/>
                <w:right w:val="none" w:sz="0" w:space="0" w:color="auto"/>
              </w:divBdr>
            </w:div>
            <w:div w:id="498666558">
              <w:marLeft w:val="0"/>
              <w:marRight w:val="0"/>
              <w:marTop w:val="0"/>
              <w:marBottom w:val="0"/>
              <w:divBdr>
                <w:top w:val="none" w:sz="0" w:space="0" w:color="auto"/>
                <w:left w:val="none" w:sz="0" w:space="0" w:color="auto"/>
                <w:bottom w:val="none" w:sz="0" w:space="0" w:color="auto"/>
                <w:right w:val="none" w:sz="0" w:space="0" w:color="auto"/>
              </w:divBdr>
            </w:div>
            <w:div w:id="795828378">
              <w:marLeft w:val="0"/>
              <w:marRight w:val="0"/>
              <w:marTop w:val="0"/>
              <w:marBottom w:val="0"/>
              <w:divBdr>
                <w:top w:val="none" w:sz="0" w:space="0" w:color="auto"/>
                <w:left w:val="none" w:sz="0" w:space="0" w:color="auto"/>
                <w:bottom w:val="none" w:sz="0" w:space="0" w:color="auto"/>
                <w:right w:val="none" w:sz="0" w:space="0" w:color="auto"/>
              </w:divBdr>
            </w:div>
            <w:div w:id="311175366">
              <w:marLeft w:val="0"/>
              <w:marRight w:val="0"/>
              <w:marTop w:val="0"/>
              <w:marBottom w:val="0"/>
              <w:divBdr>
                <w:top w:val="none" w:sz="0" w:space="0" w:color="auto"/>
                <w:left w:val="none" w:sz="0" w:space="0" w:color="auto"/>
                <w:bottom w:val="none" w:sz="0" w:space="0" w:color="auto"/>
                <w:right w:val="none" w:sz="0" w:space="0" w:color="auto"/>
              </w:divBdr>
            </w:div>
            <w:div w:id="1467701106">
              <w:marLeft w:val="0"/>
              <w:marRight w:val="0"/>
              <w:marTop w:val="0"/>
              <w:marBottom w:val="0"/>
              <w:divBdr>
                <w:top w:val="none" w:sz="0" w:space="0" w:color="auto"/>
                <w:left w:val="none" w:sz="0" w:space="0" w:color="auto"/>
                <w:bottom w:val="none" w:sz="0" w:space="0" w:color="auto"/>
                <w:right w:val="none" w:sz="0" w:space="0" w:color="auto"/>
              </w:divBdr>
            </w:div>
            <w:div w:id="1308239816">
              <w:marLeft w:val="0"/>
              <w:marRight w:val="0"/>
              <w:marTop w:val="0"/>
              <w:marBottom w:val="0"/>
              <w:divBdr>
                <w:top w:val="none" w:sz="0" w:space="0" w:color="auto"/>
                <w:left w:val="none" w:sz="0" w:space="0" w:color="auto"/>
                <w:bottom w:val="none" w:sz="0" w:space="0" w:color="auto"/>
                <w:right w:val="none" w:sz="0" w:space="0" w:color="auto"/>
              </w:divBdr>
            </w:div>
            <w:div w:id="889342138">
              <w:marLeft w:val="0"/>
              <w:marRight w:val="0"/>
              <w:marTop w:val="0"/>
              <w:marBottom w:val="0"/>
              <w:divBdr>
                <w:top w:val="none" w:sz="0" w:space="0" w:color="auto"/>
                <w:left w:val="none" w:sz="0" w:space="0" w:color="auto"/>
                <w:bottom w:val="none" w:sz="0" w:space="0" w:color="auto"/>
                <w:right w:val="none" w:sz="0" w:space="0" w:color="auto"/>
              </w:divBdr>
            </w:div>
            <w:div w:id="466166074">
              <w:marLeft w:val="0"/>
              <w:marRight w:val="0"/>
              <w:marTop w:val="0"/>
              <w:marBottom w:val="0"/>
              <w:divBdr>
                <w:top w:val="none" w:sz="0" w:space="0" w:color="auto"/>
                <w:left w:val="none" w:sz="0" w:space="0" w:color="auto"/>
                <w:bottom w:val="none" w:sz="0" w:space="0" w:color="auto"/>
                <w:right w:val="none" w:sz="0" w:space="0" w:color="auto"/>
              </w:divBdr>
            </w:div>
            <w:div w:id="1077360897">
              <w:marLeft w:val="0"/>
              <w:marRight w:val="0"/>
              <w:marTop w:val="0"/>
              <w:marBottom w:val="0"/>
              <w:divBdr>
                <w:top w:val="none" w:sz="0" w:space="0" w:color="auto"/>
                <w:left w:val="none" w:sz="0" w:space="0" w:color="auto"/>
                <w:bottom w:val="none" w:sz="0" w:space="0" w:color="auto"/>
                <w:right w:val="none" w:sz="0" w:space="0" w:color="auto"/>
              </w:divBdr>
            </w:div>
            <w:div w:id="1950356039">
              <w:marLeft w:val="0"/>
              <w:marRight w:val="0"/>
              <w:marTop w:val="0"/>
              <w:marBottom w:val="0"/>
              <w:divBdr>
                <w:top w:val="none" w:sz="0" w:space="0" w:color="auto"/>
                <w:left w:val="none" w:sz="0" w:space="0" w:color="auto"/>
                <w:bottom w:val="none" w:sz="0" w:space="0" w:color="auto"/>
                <w:right w:val="none" w:sz="0" w:space="0" w:color="auto"/>
              </w:divBdr>
            </w:div>
            <w:div w:id="814027343">
              <w:marLeft w:val="0"/>
              <w:marRight w:val="0"/>
              <w:marTop w:val="0"/>
              <w:marBottom w:val="0"/>
              <w:divBdr>
                <w:top w:val="none" w:sz="0" w:space="0" w:color="auto"/>
                <w:left w:val="none" w:sz="0" w:space="0" w:color="auto"/>
                <w:bottom w:val="none" w:sz="0" w:space="0" w:color="auto"/>
                <w:right w:val="none" w:sz="0" w:space="0" w:color="auto"/>
              </w:divBdr>
            </w:div>
            <w:div w:id="1602253827">
              <w:marLeft w:val="0"/>
              <w:marRight w:val="0"/>
              <w:marTop w:val="0"/>
              <w:marBottom w:val="0"/>
              <w:divBdr>
                <w:top w:val="none" w:sz="0" w:space="0" w:color="auto"/>
                <w:left w:val="none" w:sz="0" w:space="0" w:color="auto"/>
                <w:bottom w:val="none" w:sz="0" w:space="0" w:color="auto"/>
                <w:right w:val="none" w:sz="0" w:space="0" w:color="auto"/>
              </w:divBdr>
            </w:div>
            <w:div w:id="831916343">
              <w:marLeft w:val="0"/>
              <w:marRight w:val="0"/>
              <w:marTop w:val="0"/>
              <w:marBottom w:val="0"/>
              <w:divBdr>
                <w:top w:val="none" w:sz="0" w:space="0" w:color="auto"/>
                <w:left w:val="none" w:sz="0" w:space="0" w:color="auto"/>
                <w:bottom w:val="none" w:sz="0" w:space="0" w:color="auto"/>
                <w:right w:val="none" w:sz="0" w:space="0" w:color="auto"/>
              </w:divBdr>
            </w:div>
            <w:div w:id="159346486">
              <w:marLeft w:val="0"/>
              <w:marRight w:val="0"/>
              <w:marTop w:val="0"/>
              <w:marBottom w:val="0"/>
              <w:divBdr>
                <w:top w:val="none" w:sz="0" w:space="0" w:color="auto"/>
                <w:left w:val="none" w:sz="0" w:space="0" w:color="auto"/>
                <w:bottom w:val="none" w:sz="0" w:space="0" w:color="auto"/>
                <w:right w:val="none" w:sz="0" w:space="0" w:color="auto"/>
              </w:divBdr>
            </w:div>
            <w:div w:id="403524941">
              <w:marLeft w:val="0"/>
              <w:marRight w:val="0"/>
              <w:marTop w:val="0"/>
              <w:marBottom w:val="0"/>
              <w:divBdr>
                <w:top w:val="none" w:sz="0" w:space="0" w:color="auto"/>
                <w:left w:val="none" w:sz="0" w:space="0" w:color="auto"/>
                <w:bottom w:val="none" w:sz="0" w:space="0" w:color="auto"/>
                <w:right w:val="none" w:sz="0" w:space="0" w:color="auto"/>
              </w:divBdr>
            </w:div>
            <w:div w:id="577832815">
              <w:marLeft w:val="0"/>
              <w:marRight w:val="0"/>
              <w:marTop w:val="0"/>
              <w:marBottom w:val="0"/>
              <w:divBdr>
                <w:top w:val="none" w:sz="0" w:space="0" w:color="auto"/>
                <w:left w:val="none" w:sz="0" w:space="0" w:color="auto"/>
                <w:bottom w:val="none" w:sz="0" w:space="0" w:color="auto"/>
                <w:right w:val="none" w:sz="0" w:space="0" w:color="auto"/>
              </w:divBdr>
            </w:div>
            <w:div w:id="1244800884">
              <w:marLeft w:val="0"/>
              <w:marRight w:val="0"/>
              <w:marTop w:val="0"/>
              <w:marBottom w:val="0"/>
              <w:divBdr>
                <w:top w:val="none" w:sz="0" w:space="0" w:color="auto"/>
                <w:left w:val="none" w:sz="0" w:space="0" w:color="auto"/>
                <w:bottom w:val="none" w:sz="0" w:space="0" w:color="auto"/>
                <w:right w:val="none" w:sz="0" w:space="0" w:color="auto"/>
              </w:divBdr>
            </w:div>
            <w:div w:id="792551811">
              <w:marLeft w:val="0"/>
              <w:marRight w:val="0"/>
              <w:marTop w:val="0"/>
              <w:marBottom w:val="0"/>
              <w:divBdr>
                <w:top w:val="none" w:sz="0" w:space="0" w:color="auto"/>
                <w:left w:val="none" w:sz="0" w:space="0" w:color="auto"/>
                <w:bottom w:val="none" w:sz="0" w:space="0" w:color="auto"/>
                <w:right w:val="none" w:sz="0" w:space="0" w:color="auto"/>
              </w:divBdr>
            </w:div>
            <w:div w:id="1946696323">
              <w:marLeft w:val="0"/>
              <w:marRight w:val="0"/>
              <w:marTop w:val="0"/>
              <w:marBottom w:val="0"/>
              <w:divBdr>
                <w:top w:val="none" w:sz="0" w:space="0" w:color="auto"/>
                <w:left w:val="none" w:sz="0" w:space="0" w:color="auto"/>
                <w:bottom w:val="none" w:sz="0" w:space="0" w:color="auto"/>
                <w:right w:val="none" w:sz="0" w:space="0" w:color="auto"/>
              </w:divBdr>
            </w:div>
            <w:div w:id="1482038831">
              <w:marLeft w:val="0"/>
              <w:marRight w:val="0"/>
              <w:marTop w:val="0"/>
              <w:marBottom w:val="0"/>
              <w:divBdr>
                <w:top w:val="none" w:sz="0" w:space="0" w:color="auto"/>
                <w:left w:val="none" w:sz="0" w:space="0" w:color="auto"/>
                <w:bottom w:val="none" w:sz="0" w:space="0" w:color="auto"/>
                <w:right w:val="none" w:sz="0" w:space="0" w:color="auto"/>
              </w:divBdr>
            </w:div>
            <w:div w:id="137650955">
              <w:marLeft w:val="0"/>
              <w:marRight w:val="0"/>
              <w:marTop w:val="0"/>
              <w:marBottom w:val="0"/>
              <w:divBdr>
                <w:top w:val="none" w:sz="0" w:space="0" w:color="auto"/>
                <w:left w:val="none" w:sz="0" w:space="0" w:color="auto"/>
                <w:bottom w:val="none" w:sz="0" w:space="0" w:color="auto"/>
                <w:right w:val="none" w:sz="0" w:space="0" w:color="auto"/>
              </w:divBdr>
            </w:div>
            <w:div w:id="1141574883">
              <w:marLeft w:val="0"/>
              <w:marRight w:val="0"/>
              <w:marTop w:val="0"/>
              <w:marBottom w:val="0"/>
              <w:divBdr>
                <w:top w:val="none" w:sz="0" w:space="0" w:color="auto"/>
                <w:left w:val="none" w:sz="0" w:space="0" w:color="auto"/>
                <w:bottom w:val="none" w:sz="0" w:space="0" w:color="auto"/>
                <w:right w:val="none" w:sz="0" w:space="0" w:color="auto"/>
              </w:divBdr>
            </w:div>
            <w:div w:id="1756046146">
              <w:marLeft w:val="0"/>
              <w:marRight w:val="0"/>
              <w:marTop w:val="0"/>
              <w:marBottom w:val="0"/>
              <w:divBdr>
                <w:top w:val="none" w:sz="0" w:space="0" w:color="auto"/>
                <w:left w:val="none" w:sz="0" w:space="0" w:color="auto"/>
                <w:bottom w:val="none" w:sz="0" w:space="0" w:color="auto"/>
                <w:right w:val="none" w:sz="0" w:space="0" w:color="auto"/>
              </w:divBdr>
            </w:div>
            <w:div w:id="486046786">
              <w:marLeft w:val="0"/>
              <w:marRight w:val="0"/>
              <w:marTop w:val="0"/>
              <w:marBottom w:val="0"/>
              <w:divBdr>
                <w:top w:val="none" w:sz="0" w:space="0" w:color="auto"/>
                <w:left w:val="none" w:sz="0" w:space="0" w:color="auto"/>
                <w:bottom w:val="none" w:sz="0" w:space="0" w:color="auto"/>
                <w:right w:val="none" w:sz="0" w:space="0" w:color="auto"/>
              </w:divBdr>
            </w:div>
            <w:div w:id="424889306">
              <w:marLeft w:val="0"/>
              <w:marRight w:val="0"/>
              <w:marTop w:val="0"/>
              <w:marBottom w:val="0"/>
              <w:divBdr>
                <w:top w:val="none" w:sz="0" w:space="0" w:color="auto"/>
                <w:left w:val="none" w:sz="0" w:space="0" w:color="auto"/>
                <w:bottom w:val="none" w:sz="0" w:space="0" w:color="auto"/>
                <w:right w:val="none" w:sz="0" w:space="0" w:color="auto"/>
              </w:divBdr>
            </w:div>
            <w:div w:id="253124541">
              <w:marLeft w:val="0"/>
              <w:marRight w:val="0"/>
              <w:marTop w:val="0"/>
              <w:marBottom w:val="0"/>
              <w:divBdr>
                <w:top w:val="none" w:sz="0" w:space="0" w:color="auto"/>
                <w:left w:val="none" w:sz="0" w:space="0" w:color="auto"/>
                <w:bottom w:val="none" w:sz="0" w:space="0" w:color="auto"/>
                <w:right w:val="none" w:sz="0" w:space="0" w:color="auto"/>
              </w:divBdr>
            </w:div>
            <w:div w:id="32730936">
              <w:marLeft w:val="0"/>
              <w:marRight w:val="0"/>
              <w:marTop w:val="0"/>
              <w:marBottom w:val="0"/>
              <w:divBdr>
                <w:top w:val="none" w:sz="0" w:space="0" w:color="auto"/>
                <w:left w:val="none" w:sz="0" w:space="0" w:color="auto"/>
                <w:bottom w:val="none" w:sz="0" w:space="0" w:color="auto"/>
                <w:right w:val="none" w:sz="0" w:space="0" w:color="auto"/>
              </w:divBdr>
            </w:div>
            <w:div w:id="1923249962">
              <w:marLeft w:val="0"/>
              <w:marRight w:val="0"/>
              <w:marTop w:val="0"/>
              <w:marBottom w:val="0"/>
              <w:divBdr>
                <w:top w:val="none" w:sz="0" w:space="0" w:color="auto"/>
                <w:left w:val="none" w:sz="0" w:space="0" w:color="auto"/>
                <w:bottom w:val="none" w:sz="0" w:space="0" w:color="auto"/>
                <w:right w:val="none" w:sz="0" w:space="0" w:color="auto"/>
              </w:divBdr>
            </w:div>
            <w:div w:id="875586783">
              <w:marLeft w:val="0"/>
              <w:marRight w:val="0"/>
              <w:marTop w:val="0"/>
              <w:marBottom w:val="0"/>
              <w:divBdr>
                <w:top w:val="none" w:sz="0" w:space="0" w:color="auto"/>
                <w:left w:val="none" w:sz="0" w:space="0" w:color="auto"/>
                <w:bottom w:val="none" w:sz="0" w:space="0" w:color="auto"/>
                <w:right w:val="none" w:sz="0" w:space="0" w:color="auto"/>
              </w:divBdr>
            </w:div>
            <w:div w:id="1524512581">
              <w:marLeft w:val="0"/>
              <w:marRight w:val="0"/>
              <w:marTop w:val="0"/>
              <w:marBottom w:val="0"/>
              <w:divBdr>
                <w:top w:val="none" w:sz="0" w:space="0" w:color="auto"/>
                <w:left w:val="none" w:sz="0" w:space="0" w:color="auto"/>
                <w:bottom w:val="none" w:sz="0" w:space="0" w:color="auto"/>
                <w:right w:val="none" w:sz="0" w:space="0" w:color="auto"/>
              </w:divBdr>
            </w:div>
            <w:div w:id="1825782002">
              <w:marLeft w:val="0"/>
              <w:marRight w:val="0"/>
              <w:marTop w:val="0"/>
              <w:marBottom w:val="0"/>
              <w:divBdr>
                <w:top w:val="none" w:sz="0" w:space="0" w:color="auto"/>
                <w:left w:val="none" w:sz="0" w:space="0" w:color="auto"/>
                <w:bottom w:val="none" w:sz="0" w:space="0" w:color="auto"/>
                <w:right w:val="none" w:sz="0" w:space="0" w:color="auto"/>
              </w:divBdr>
            </w:div>
            <w:div w:id="1187405794">
              <w:marLeft w:val="0"/>
              <w:marRight w:val="0"/>
              <w:marTop w:val="0"/>
              <w:marBottom w:val="0"/>
              <w:divBdr>
                <w:top w:val="none" w:sz="0" w:space="0" w:color="auto"/>
                <w:left w:val="none" w:sz="0" w:space="0" w:color="auto"/>
                <w:bottom w:val="none" w:sz="0" w:space="0" w:color="auto"/>
                <w:right w:val="none" w:sz="0" w:space="0" w:color="auto"/>
              </w:divBdr>
            </w:div>
            <w:div w:id="308440284">
              <w:marLeft w:val="0"/>
              <w:marRight w:val="0"/>
              <w:marTop w:val="0"/>
              <w:marBottom w:val="0"/>
              <w:divBdr>
                <w:top w:val="none" w:sz="0" w:space="0" w:color="auto"/>
                <w:left w:val="none" w:sz="0" w:space="0" w:color="auto"/>
                <w:bottom w:val="none" w:sz="0" w:space="0" w:color="auto"/>
                <w:right w:val="none" w:sz="0" w:space="0" w:color="auto"/>
              </w:divBdr>
            </w:div>
            <w:div w:id="1733187818">
              <w:marLeft w:val="0"/>
              <w:marRight w:val="0"/>
              <w:marTop w:val="0"/>
              <w:marBottom w:val="0"/>
              <w:divBdr>
                <w:top w:val="none" w:sz="0" w:space="0" w:color="auto"/>
                <w:left w:val="none" w:sz="0" w:space="0" w:color="auto"/>
                <w:bottom w:val="none" w:sz="0" w:space="0" w:color="auto"/>
                <w:right w:val="none" w:sz="0" w:space="0" w:color="auto"/>
              </w:divBdr>
            </w:div>
            <w:div w:id="820465122">
              <w:marLeft w:val="0"/>
              <w:marRight w:val="0"/>
              <w:marTop w:val="0"/>
              <w:marBottom w:val="0"/>
              <w:divBdr>
                <w:top w:val="none" w:sz="0" w:space="0" w:color="auto"/>
                <w:left w:val="none" w:sz="0" w:space="0" w:color="auto"/>
                <w:bottom w:val="none" w:sz="0" w:space="0" w:color="auto"/>
                <w:right w:val="none" w:sz="0" w:space="0" w:color="auto"/>
              </w:divBdr>
            </w:div>
            <w:div w:id="92289701">
              <w:marLeft w:val="0"/>
              <w:marRight w:val="0"/>
              <w:marTop w:val="0"/>
              <w:marBottom w:val="0"/>
              <w:divBdr>
                <w:top w:val="none" w:sz="0" w:space="0" w:color="auto"/>
                <w:left w:val="none" w:sz="0" w:space="0" w:color="auto"/>
                <w:bottom w:val="none" w:sz="0" w:space="0" w:color="auto"/>
                <w:right w:val="none" w:sz="0" w:space="0" w:color="auto"/>
              </w:divBdr>
            </w:div>
            <w:div w:id="1527863212">
              <w:marLeft w:val="0"/>
              <w:marRight w:val="0"/>
              <w:marTop w:val="0"/>
              <w:marBottom w:val="0"/>
              <w:divBdr>
                <w:top w:val="none" w:sz="0" w:space="0" w:color="auto"/>
                <w:left w:val="none" w:sz="0" w:space="0" w:color="auto"/>
                <w:bottom w:val="none" w:sz="0" w:space="0" w:color="auto"/>
                <w:right w:val="none" w:sz="0" w:space="0" w:color="auto"/>
              </w:divBdr>
            </w:div>
            <w:div w:id="1894195000">
              <w:marLeft w:val="0"/>
              <w:marRight w:val="0"/>
              <w:marTop w:val="0"/>
              <w:marBottom w:val="0"/>
              <w:divBdr>
                <w:top w:val="none" w:sz="0" w:space="0" w:color="auto"/>
                <w:left w:val="none" w:sz="0" w:space="0" w:color="auto"/>
                <w:bottom w:val="none" w:sz="0" w:space="0" w:color="auto"/>
                <w:right w:val="none" w:sz="0" w:space="0" w:color="auto"/>
              </w:divBdr>
            </w:div>
            <w:div w:id="1153254310">
              <w:marLeft w:val="0"/>
              <w:marRight w:val="0"/>
              <w:marTop w:val="0"/>
              <w:marBottom w:val="0"/>
              <w:divBdr>
                <w:top w:val="none" w:sz="0" w:space="0" w:color="auto"/>
                <w:left w:val="none" w:sz="0" w:space="0" w:color="auto"/>
                <w:bottom w:val="none" w:sz="0" w:space="0" w:color="auto"/>
                <w:right w:val="none" w:sz="0" w:space="0" w:color="auto"/>
              </w:divBdr>
            </w:div>
            <w:div w:id="1374427145">
              <w:marLeft w:val="0"/>
              <w:marRight w:val="0"/>
              <w:marTop w:val="0"/>
              <w:marBottom w:val="0"/>
              <w:divBdr>
                <w:top w:val="none" w:sz="0" w:space="0" w:color="auto"/>
                <w:left w:val="none" w:sz="0" w:space="0" w:color="auto"/>
                <w:bottom w:val="none" w:sz="0" w:space="0" w:color="auto"/>
                <w:right w:val="none" w:sz="0" w:space="0" w:color="auto"/>
              </w:divBdr>
            </w:div>
            <w:div w:id="864249980">
              <w:marLeft w:val="0"/>
              <w:marRight w:val="0"/>
              <w:marTop w:val="0"/>
              <w:marBottom w:val="0"/>
              <w:divBdr>
                <w:top w:val="none" w:sz="0" w:space="0" w:color="auto"/>
                <w:left w:val="none" w:sz="0" w:space="0" w:color="auto"/>
                <w:bottom w:val="none" w:sz="0" w:space="0" w:color="auto"/>
                <w:right w:val="none" w:sz="0" w:space="0" w:color="auto"/>
              </w:divBdr>
            </w:div>
            <w:div w:id="123432466">
              <w:marLeft w:val="0"/>
              <w:marRight w:val="0"/>
              <w:marTop w:val="0"/>
              <w:marBottom w:val="0"/>
              <w:divBdr>
                <w:top w:val="none" w:sz="0" w:space="0" w:color="auto"/>
                <w:left w:val="none" w:sz="0" w:space="0" w:color="auto"/>
                <w:bottom w:val="none" w:sz="0" w:space="0" w:color="auto"/>
                <w:right w:val="none" w:sz="0" w:space="0" w:color="auto"/>
              </w:divBdr>
            </w:div>
            <w:div w:id="1109660780">
              <w:marLeft w:val="0"/>
              <w:marRight w:val="0"/>
              <w:marTop w:val="0"/>
              <w:marBottom w:val="0"/>
              <w:divBdr>
                <w:top w:val="none" w:sz="0" w:space="0" w:color="auto"/>
                <w:left w:val="none" w:sz="0" w:space="0" w:color="auto"/>
                <w:bottom w:val="none" w:sz="0" w:space="0" w:color="auto"/>
                <w:right w:val="none" w:sz="0" w:space="0" w:color="auto"/>
              </w:divBdr>
            </w:div>
            <w:div w:id="1920210140">
              <w:marLeft w:val="0"/>
              <w:marRight w:val="0"/>
              <w:marTop w:val="0"/>
              <w:marBottom w:val="0"/>
              <w:divBdr>
                <w:top w:val="none" w:sz="0" w:space="0" w:color="auto"/>
                <w:left w:val="none" w:sz="0" w:space="0" w:color="auto"/>
                <w:bottom w:val="none" w:sz="0" w:space="0" w:color="auto"/>
                <w:right w:val="none" w:sz="0" w:space="0" w:color="auto"/>
              </w:divBdr>
            </w:div>
            <w:div w:id="1394694019">
              <w:marLeft w:val="0"/>
              <w:marRight w:val="0"/>
              <w:marTop w:val="0"/>
              <w:marBottom w:val="0"/>
              <w:divBdr>
                <w:top w:val="none" w:sz="0" w:space="0" w:color="auto"/>
                <w:left w:val="none" w:sz="0" w:space="0" w:color="auto"/>
                <w:bottom w:val="none" w:sz="0" w:space="0" w:color="auto"/>
                <w:right w:val="none" w:sz="0" w:space="0" w:color="auto"/>
              </w:divBdr>
            </w:div>
            <w:div w:id="1886215776">
              <w:marLeft w:val="0"/>
              <w:marRight w:val="0"/>
              <w:marTop w:val="0"/>
              <w:marBottom w:val="0"/>
              <w:divBdr>
                <w:top w:val="none" w:sz="0" w:space="0" w:color="auto"/>
                <w:left w:val="none" w:sz="0" w:space="0" w:color="auto"/>
                <w:bottom w:val="none" w:sz="0" w:space="0" w:color="auto"/>
                <w:right w:val="none" w:sz="0" w:space="0" w:color="auto"/>
              </w:divBdr>
            </w:div>
            <w:div w:id="857164101">
              <w:marLeft w:val="0"/>
              <w:marRight w:val="0"/>
              <w:marTop w:val="0"/>
              <w:marBottom w:val="0"/>
              <w:divBdr>
                <w:top w:val="none" w:sz="0" w:space="0" w:color="auto"/>
                <w:left w:val="none" w:sz="0" w:space="0" w:color="auto"/>
                <w:bottom w:val="none" w:sz="0" w:space="0" w:color="auto"/>
                <w:right w:val="none" w:sz="0" w:space="0" w:color="auto"/>
              </w:divBdr>
            </w:div>
            <w:div w:id="121727017">
              <w:marLeft w:val="0"/>
              <w:marRight w:val="0"/>
              <w:marTop w:val="0"/>
              <w:marBottom w:val="0"/>
              <w:divBdr>
                <w:top w:val="none" w:sz="0" w:space="0" w:color="auto"/>
                <w:left w:val="none" w:sz="0" w:space="0" w:color="auto"/>
                <w:bottom w:val="none" w:sz="0" w:space="0" w:color="auto"/>
                <w:right w:val="none" w:sz="0" w:space="0" w:color="auto"/>
              </w:divBdr>
            </w:div>
            <w:div w:id="502627505">
              <w:marLeft w:val="0"/>
              <w:marRight w:val="0"/>
              <w:marTop w:val="0"/>
              <w:marBottom w:val="0"/>
              <w:divBdr>
                <w:top w:val="none" w:sz="0" w:space="0" w:color="auto"/>
                <w:left w:val="none" w:sz="0" w:space="0" w:color="auto"/>
                <w:bottom w:val="none" w:sz="0" w:space="0" w:color="auto"/>
                <w:right w:val="none" w:sz="0" w:space="0" w:color="auto"/>
              </w:divBdr>
            </w:div>
            <w:div w:id="835456267">
              <w:marLeft w:val="0"/>
              <w:marRight w:val="0"/>
              <w:marTop w:val="0"/>
              <w:marBottom w:val="0"/>
              <w:divBdr>
                <w:top w:val="none" w:sz="0" w:space="0" w:color="auto"/>
                <w:left w:val="none" w:sz="0" w:space="0" w:color="auto"/>
                <w:bottom w:val="none" w:sz="0" w:space="0" w:color="auto"/>
                <w:right w:val="none" w:sz="0" w:space="0" w:color="auto"/>
              </w:divBdr>
            </w:div>
            <w:div w:id="1616986108">
              <w:marLeft w:val="0"/>
              <w:marRight w:val="0"/>
              <w:marTop w:val="0"/>
              <w:marBottom w:val="0"/>
              <w:divBdr>
                <w:top w:val="none" w:sz="0" w:space="0" w:color="auto"/>
                <w:left w:val="none" w:sz="0" w:space="0" w:color="auto"/>
                <w:bottom w:val="none" w:sz="0" w:space="0" w:color="auto"/>
                <w:right w:val="none" w:sz="0" w:space="0" w:color="auto"/>
              </w:divBdr>
            </w:div>
            <w:div w:id="1304701222">
              <w:marLeft w:val="0"/>
              <w:marRight w:val="0"/>
              <w:marTop w:val="0"/>
              <w:marBottom w:val="0"/>
              <w:divBdr>
                <w:top w:val="none" w:sz="0" w:space="0" w:color="auto"/>
                <w:left w:val="none" w:sz="0" w:space="0" w:color="auto"/>
                <w:bottom w:val="none" w:sz="0" w:space="0" w:color="auto"/>
                <w:right w:val="none" w:sz="0" w:space="0" w:color="auto"/>
              </w:divBdr>
            </w:div>
            <w:div w:id="410202934">
              <w:marLeft w:val="0"/>
              <w:marRight w:val="0"/>
              <w:marTop w:val="0"/>
              <w:marBottom w:val="0"/>
              <w:divBdr>
                <w:top w:val="none" w:sz="0" w:space="0" w:color="auto"/>
                <w:left w:val="none" w:sz="0" w:space="0" w:color="auto"/>
                <w:bottom w:val="none" w:sz="0" w:space="0" w:color="auto"/>
                <w:right w:val="none" w:sz="0" w:space="0" w:color="auto"/>
              </w:divBdr>
            </w:div>
            <w:div w:id="1111971770">
              <w:marLeft w:val="0"/>
              <w:marRight w:val="0"/>
              <w:marTop w:val="0"/>
              <w:marBottom w:val="0"/>
              <w:divBdr>
                <w:top w:val="none" w:sz="0" w:space="0" w:color="auto"/>
                <w:left w:val="none" w:sz="0" w:space="0" w:color="auto"/>
                <w:bottom w:val="none" w:sz="0" w:space="0" w:color="auto"/>
                <w:right w:val="none" w:sz="0" w:space="0" w:color="auto"/>
              </w:divBdr>
            </w:div>
            <w:div w:id="526677349">
              <w:marLeft w:val="0"/>
              <w:marRight w:val="0"/>
              <w:marTop w:val="0"/>
              <w:marBottom w:val="0"/>
              <w:divBdr>
                <w:top w:val="none" w:sz="0" w:space="0" w:color="auto"/>
                <w:left w:val="none" w:sz="0" w:space="0" w:color="auto"/>
                <w:bottom w:val="none" w:sz="0" w:space="0" w:color="auto"/>
                <w:right w:val="none" w:sz="0" w:space="0" w:color="auto"/>
              </w:divBdr>
            </w:div>
            <w:div w:id="1411803752">
              <w:marLeft w:val="0"/>
              <w:marRight w:val="0"/>
              <w:marTop w:val="0"/>
              <w:marBottom w:val="0"/>
              <w:divBdr>
                <w:top w:val="none" w:sz="0" w:space="0" w:color="auto"/>
                <w:left w:val="none" w:sz="0" w:space="0" w:color="auto"/>
                <w:bottom w:val="none" w:sz="0" w:space="0" w:color="auto"/>
                <w:right w:val="none" w:sz="0" w:space="0" w:color="auto"/>
              </w:divBdr>
            </w:div>
            <w:div w:id="1261141214">
              <w:marLeft w:val="0"/>
              <w:marRight w:val="0"/>
              <w:marTop w:val="0"/>
              <w:marBottom w:val="0"/>
              <w:divBdr>
                <w:top w:val="none" w:sz="0" w:space="0" w:color="auto"/>
                <w:left w:val="none" w:sz="0" w:space="0" w:color="auto"/>
                <w:bottom w:val="none" w:sz="0" w:space="0" w:color="auto"/>
                <w:right w:val="none" w:sz="0" w:space="0" w:color="auto"/>
              </w:divBdr>
            </w:div>
            <w:div w:id="28576724">
              <w:marLeft w:val="0"/>
              <w:marRight w:val="0"/>
              <w:marTop w:val="0"/>
              <w:marBottom w:val="0"/>
              <w:divBdr>
                <w:top w:val="none" w:sz="0" w:space="0" w:color="auto"/>
                <w:left w:val="none" w:sz="0" w:space="0" w:color="auto"/>
                <w:bottom w:val="none" w:sz="0" w:space="0" w:color="auto"/>
                <w:right w:val="none" w:sz="0" w:space="0" w:color="auto"/>
              </w:divBdr>
            </w:div>
            <w:div w:id="1446341972">
              <w:marLeft w:val="0"/>
              <w:marRight w:val="0"/>
              <w:marTop w:val="0"/>
              <w:marBottom w:val="0"/>
              <w:divBdr>
                <w:top w:val="none" w:sz="0" w:space="0" w:color="auto"/>
                <w:left w:val="none" w:sz="0" w:space="0" w:color="auto"/>
                <w:bottom w:val="none" w:sz="0" w:space="0" w:color="auto"/>
                <w:right w:val="none" w:sz="0" w:space="0" w:color="auto"/>
              </w:divBdr>
            </w:div>
            <w:div w:id="1450079357">
              <w:marLeft w:val="0"/>
              <w:marRight w:val="0"/>
              <w:marTop w:val="0"/>
              <w:marBottom w:val="0"/>
              <w:divBdr>
                <w:top w:val="none" w:sz="0" w:space="0" w:color="auto"/>
                <w:left w:val="none" w:sz="0" w:space="0" w:color="auto"/>
                <w:bottom w:val="none" w:sz="0" w:space="0" w:color="auto"/>
                <w:right w:val="none" w:sz="0" w:space="0" w:color="auto"/>
              </w:divBdr>
            </w:div>
            <w:div w:id="131795069">
              <w:marLeft w:val="0"/>
              <w:marRight w:val="0"/>
              <w:marTop w:val="0"/>
              <w:marBottom w:val="0"/>
              <w:divBdr>
                <w:top w:val="none" w:sz="0" w:space="0" w:color="auto"/>
                <w:left w:val="none" w:sz="0" w:space="0" w:color="auto"/>
                <w:bottom w:val="none" w:sz="0" w:space="0" w:color="auto"/>
                <w:right w:val="none" w:sz="0" w:space="0" w:color="auto"/>
              </w:divBdr>
            </w:div>
            <w:div w:id="752622979">
              <w:marLeft w:val="0"/>
              <w:marRight w:val="0"/>
              <w:marTop w:val="0"/>
              <w:marBottom w:val="0"/>
              <w:divBdr>
                <w:top w:val="none" w:sz="0" w:space="0" w:color="auto"/>
                <w:left w:val="none" w:sz="0" w:space="0" w:color="auto"/>
                <w:bottom w:val="none" w:sz="0" w:space="0" w:color="auto"/>
                <w:right w:val="none" w:sz="0" w:space="0" w:color="auto"/>
              </w:divBdr>
            </w:div>
            <w:div w:id="1115951295">
              <w:marLeft w:val="0"/>
              <w:marRight w:val="0"/>
              <w:marTop w:val="0"/>
              <w:marBottom w:val="0"/>
              <w:divBdr>
                <w:top w:val="none" w:sz="0" w:space="0" w:color="auto"/>
                <w:left w:val="none" w:sz="0" w:space="0" w:color="auto"/>
                <w:bottom w:val="none" w:sz="0" w:space="0" w:color="auto"/>
                <w:right w:val="none" w:sz="0" w:space="0" w:color="auto"/>
              </w:divBdr>
            </w:div>
            <w:div w:id="1972592041">
              <w:marLeft w:val="0"/>
              <w:marRight w:val="0"/>
              <w:marTop w:val="0"/>
              <w:marBottom w:val="0"/>
              <w:divBdr>
                <w:top w:val="none" w:sz="0" w:space="0" w:color="auto"/>
                <w:left w:val="none" w:sz="0" w:space="0" w:color="auto"/>
                <w:bottom w:val="none" w:sz="0" w:space="0" w:color="auto"/>
                <w:right w:val="none" w:sz="0" w:space="0" w:color="auto"/>
              </w:divBdr>
            </w:div>
            <w:div w:id="1354988931">
              <w:marLeft w:val="0"/>
              <w:marRight w:val="0"/>
              <w:marTop w:val="0"/>
              <w:marBottom w:val="0"/>
              <w:divBdr>
                <w:top w:val="none" w:sz="0" w:space="0" w:color="auto"/>
                <w:left w:val="none" w:sz="0" w:space="0" w:color="auto"/>
                <w:bottom w:val="none" w:sz="0" w:space="0" w:color="auto"/>
                <w:right w:val="none" w:sz="0" w:space="0" w:color="auto"/>
              </w:divBdr>
            </w:div>
            <w:div w:id="653685139">
              <w:marLeft w:val="0"/>
              <w:marRight w:val="0"/>
              <w:marTop w:val="0"/>
              <w:marBottom w:val="0"/>
              <w:divBdr>
                <w:top w:val="none" w:sz="0" w:space="0" w:color="auto"/>
                <w:left w:val="none" w:sz="0" w:space="0" w:color="auto"/>
                <w:bottom w:val="none" w:sz="0" w:space="0" w:color="auto"/>
                <w:right w:val="none" w:sz="0" w:space="0" w:color="auto"/>
              </w:divBdr>
            </w:div>
            <w:div w:id="1301307504">
              <w:marLeft w:val="0"/>
              <w:marRight w:val="0"/>
              <w:marTop w:val="0"/>
              <w:marBottom w:val="0"/>
              <w:divBdr>
                <w:top w:val="none" w:sz="0" w:space="0" w:color="auto"/>
                <w:left w:val="none" w:sz="0" w:space="0" w:color="auto"/>
                <w:bottom w:val="none" w:sz="0" w:space="0" w:color="auto"/>
                <w:right w:val="none" w:sz="0" w:space="0" w:color="auto"/>
              </w:divBdr>
            </w:div>
            <w:div w:id="1615016486">
              <w:marLeft w:val="0"/>
              <w:marRight w:val="0"/>
              <w:marTop w:val="0"/>
              <w:marBottom w:val="0"/>
              <w:divBdr>
                <w:top w:val="none" w:sz="0" w:space="0" w:color="auto"/>
                <w:left w:val="none" w:sz="0" w:space="0" w:color="auto"/>
                <w:bottom w:val="none" w:sz="0" w:space="0" w:color="auto"/>
                <w:right w:val="none" w:sz="0" w:space="0" w:color="auto"/>
              </w:divBdr>
            </w:div>
            <w:div w:id="1676376517">
              <w:marLeft w:val="0"/>
              <w:marRight w:val="0"/>
              <w:marTop w:val="0"/>
              <w:marBottom w:val="0"/>
              <w:divBdr>
                <w:top w:val="none" w:sz="0" w:space="0" w:color="auto"/>
                <w:left w:val="none" w:sz="0" w:space="0" w:color="auto"/>
                <w:bottom w:val="none" w:sz="0" w:space="0" w:color="auto"/>
                <w:right w:val="none" w:sz="0" w:space="0" w:color="auto"/>
              </w:divBdr>
            </w:div>
            <w:div w:id="966206644">
              <w:marLeft w:val="0"/>
              <w:marRight w:val="0"/>
              <w:marTop w:val="0"/>
              <w:marBottom w:val="0"/>
              <w:divBdr>
                <w:top w:val="none" w:sz="0" w:space="0" w:color="auto"/>
                <w:left w:val="none" w:sz="0" w:space="0" w:color="auto"/>
                <w:bottom w:val="none" w:sz="0" w:space="0" w:color="auto"/>
                <w:right w:val="none" w:sz="0" w:space="0" w:color="auto"/>
              </w:divBdr>
            </w:div>
            <w:div w:id="818231429">
              <w:marLeft w:val="0"/>
              <w:marRight w:val="0"/>
              <w:marTop w:val="0"/>
              <w:marBottom w:val="0"/>
              <w:divBdr>
                <w:top w:val="none" w:sz="0" w:space="0" w:color="auto"/>
                <w:left w:val="none" w:sz="0" w:space="0" w:color="auto"/>
                <w:bottom w:val="none" w:sz="0" w:space="0" w:color="auto"/>
                <w:right w:val="none" w:sz="0" w:space="0" w:color="auto"/>
              </w:divBdr>
            </w:div>
            <w:div w:id="1711109074">
              <w:marLeft w:val="0"/>
              <w:marRight w:val="0"/>
              <w:marTop w:val="0"/>
              <w:marBottom w:val="0"/>
              <w:divBdr>
                <w:top w:val="none" w:sz="0" w:space="0" w:color="auto"/>
                <w:left w:val="none" w:sz="0" w:space="0" w:color="auto"/>
                <w:bottom w:val="none" w:sz="0" w:space="0" w:color="auto"/>
                <w:right w:val="none" w:sz="0" w:space="0" w:color="auto"/>
              </w:divBdr>
            </w:div>
            <w:div w:id="2064058293">
              <w:marLeft w:val="0"/>
              <w:marRight w:val="0"/>
              <w:marTop w:val="0"/>
              <w:marBottom w:val="0"/>
              <w:divBdr>
                <w:top w:val="none" w:sz="0" w:space="0" w:color="auto"/>
                <w:left w:val="none" w:sz="0" w:space="0" w:color="auto"/>
                <w:bottom w:val="none" w:sz="0" w:space="0" w:color="auto"/>
                <w:right w:val="none" w:sz="0" w:space="0" w:color="auto"/>
              </w:divBdr>
            </w:div>
            <w:div w:id="1106734961">
              <w:marLeft w:val="0"/>
              <w:marRight w:val="0"/>
              <w:marTop w:val="0"/>
              <w:marBottom w:val="0"/>
              <w:divBdr>
                <w:top w:val="none" w:sz="0" w:space="0" w:color="auto"/>
                <w:left w:val="none" w:sz="0" w:space="0" w:color="auto"/>
                <w:bottom w:val="none" w:sz="0" w:space="0" w:color="auto"/>
                <w:right w:val="none" w:sz="0" w:space="0" w:color="auto"/>
              </w:divBdr>
            </w:div>
            <w:div w:id="1524631220">
              <w:marLeft w:val="0"/>
              <w:marRight w:val="0"/>
              <w:marTop w:val="0"/>
              <w:marBottom w:val="0"/>
              <w:divBdr>
                <w:top w:val="none" w:sz="0" w:space="0" w:color="auto"/>
                <w:left w:val="none" w:sz="0" w:space="0" w:color="auto"/>
                <w:bottom w:val="none" w:sz="0" w:space="0" w:color="auto"/>
                <w:right w:val="none" w:sz="0" w:space="0" w:color="auto"/>
              </w:divBdr>
            </w:div>
            <w:div w:id="708191049">
              <w:marLeft w:val="0"/>
              <w:marRight w:val="0"/>
              <w:marTop w:val="0"/>
              <w:marBottom w:val="0"/>
              <w:divBdr>
                <w:top w:val="none" w:sz="0" w:space="0" w:color="auto"/>
                <w:left w:val="none" w:sz="0" w:space="0" w:color="auto"/>
                <w:bottom w:val="none" w:sz="0" w:space="0" w:color="auto"/>
                <w:right w:val="none" w:sz="0" w:space="0" w:color="auto"/>
              </w:divBdr>
            </w:div>
            <w:div w:id="949166627">
              <w:marLeft w:val="0"/>
              <w:marRight w:val="0"/>
              <w:marTop w:val="0"/>
              <w:marBottom w:val="0"/>
              <w:divBdr>
                <w:top w:val="none" w:sz="0" w:space="0" w:color="auto"/>
                <w:left w:val="none" w:sz="0" w:space="0" w:color="auto"/>
                <w:bottom w:val="none" w:sz="0" w:space="0" w:color="auto"/>
                <w:right w:val="none" w:sz="0" w:space="0" w:color="auto"/>
              </w:divBdr>
            </w:div>
            <w:div w:id="401634816">
              <w:marLeft w:val="0"/>
              <w:marRight w:val="0"/>
              <w:marTop w:val="0"/>
              <w:marBottom w:val="0"/>
              <w:divBdr>
                <w:top w:val="none" w:sz="0" w:space="0" w:color="auto"/>
                <w:left w:val="none" w:sz="0" w:space="0" w:color="auto"/>
                <w:bottom w:val="none" w:sz="0" w:space="0" w:color="auto"/>
                <w:right w:val="none" w:sz="0" w:space="0" w:color="auto"/>
              </w:divBdr>
            </w:div>
            <w:div w:id="259413928">
              <w:marLeft w:val="0"/>
              <w:marRight w:val="0"/>
              <w:marTop w:val="0"/>
              <w:marBottom w:val="0"/>
              <w:divBdr>
                <w:top w:val="none" w:sz="0" w:space="0" w:color="auto"/>
                <w:left w:val="none" w:sz="0" w:space="0" w:color="auto"/>
                <w:bottom w:val="none" w:sz="0" w:space="0" w:color="auto"/>
                <w:right w:val="none" w:sz="0" w:space="0" w:color="auto"/>
              </w:divBdr>
            </w:div>
            <w:div w:id="1984234094">
              <w:marLeft w:val="0"/>
              <w:marRight w:val="0"/>
              <w:marTop w:val="0"/>
              <w:marBottom w:val="0"/>
              <w:divBdr>
                <w:top w:val="none" w:sz="0" w:space="0" w:color="auto"/>
                <w:left w:val="none" w:sz="0" w:space="0" w:color="auto"/>
                <w:bottom w:val="none" w:sz="0" w:space="0" w:color="auto"/>
                <w:right w:val="none" w:sz="0" w:space="0" w:color="auto"/>
              </w:divBdr>
            </w:div>
            <w:div w:id="1285305387">
              <w:marLeft w:val="0"/>
              <w:marRight w:val="0"/>
              <w:marTop w:val="0"/>
              <w:marBottom w:val="0"/>
              <w:divBdr>
                <w:top w:val="none" w:sz="0" w:space="0" w:color="auto"/>
                <w:left w:val="none" w:sz="0" w:space="0" w:color="auto"/>
                <w:bottom w:val="none" w:sz="0" w:space="0" w:color="auto"/>
                <w:right w:val="none" w:sz="0" w:space="0" w:color="auto"/>
              </w:divBdr>
            </w:div>
            <w:div w:id="1748573719">
              <w:marLeft w:val="0"/>
              <w:marRight w:val="0"/>
              <w:marTop w:val="0"/>
              <w:marBottom w:val="0"/>
              <w:divBdr>
                <w:top w:val="none" w:sz="0" w:space="0" w:color="auto"/>
                <w:left w:val="none" w:sz="0" w:space="0" w:color="auto"/>
                <w:bottom w:val="none" w:sz="0" w:space="0" w:color="auto"/>
                <w:right w:val="none" w:sz="0" w:space="0" w:color="auto"/>
              </w:divBdr>
            </w:div>
            <w:div w:id="1544370680">
              <w:marLeft w:val="0"/>
              <w:marRight w:val="0"/>
              <w:marTop w:val="0"/>
              <w:marBottom w:val="0"/>
              <w:divBdr>
                <w:top w:val="none" w:sz="0" w:space="0" w:color="auto"/>
                <w:left w:val="none" w:sz="0" w:space="0" w:color="auto"/>
                <w:bottom w:val="none" w:sz="0" w:space="0" w:color="auto"/>
                <w:right w:val="none" w:sz="0" w:space="0" w:color="auto"/>
              </w:divBdr>
            </w:div>
            <w:div w:id="1937013287">
              <w:marLeft w:val="0"/>
              <w:marRight w:val="0"/>
              <w:marTop w:val="0"/>
              <w:marBottom w:val="0"/>
              <w:divBdr>
                <w:top w:val="none" w:sz="0" w:space="0" w:color="auto"/>
                <w:left w:val="none" w:sz="0" w:space="0" w:color="auto"/>
                <w:bottom w:val="none" w:sz="0" w:space="0" w:color="auto"/>
                <w:right w:val="none" w:sz="0" w:space="0" w:color="auto"/>
              </w:divBdr>
            </w:div>
            <w:div w:id="1766224114">
              <w:marLeft w:val="0"/>
              <w:marRight w:val="0"/>
              <w:marTop w:val="0"/>
              <w:marBottom w:val="0"/>
              <w:divBdr>
                <w:top w:val="none" w:sz="0" w:space="0" w:color="auto"/>
                <w:left w:val="none" w:sz="0" w:space="0" w:color="auto"/>
                <w:bottom w:val="none" w:sz="0" w:space="0" w:color="auto"/>
                <w:right w:val="none" w:sz="0" w:space="0" w:color="auto"/>
              </w:divBdr>
            </w:div>
            <w:div w:id="322437274">
              <w:marLeft w:val="0"/>
              <w:marRight w:val="0"/>
              <w:marTop w:val="0"/>
              <w:marBottom w:val="0"/>
              <w:divBdr>
                <w:top w:val="none" w:sz="0" w:space="0" w:color="auto"/>
                <w:left w:val="none" w:sz="0" w:space="0" w:color="auto"/>
                <w:bottom w:val="none" w:sz="0" w:space="0" w:color="auto"/>
                <w:right w:val="none" w:sz="0" w:space="0" w:color="auto"/>
              </w:divBdr>
            </w:div>
            <w:div w:id="595359622">
              <w:marLeft w:val="0"/>
              <w:marRight w:val="0"/>
              <w:marTop w:val="0"/>
              <w:marBottom w:val="0"/>
              <w:divBdr>
                <w:top w:val="none" w:sz="0" w:space="0" w:color="auto"/>
                <w:left w:val="none" w:sz="0" w:space="0" w:color="auto"/>
                <w:bottom w:val="none" w:sz="0" w:space="0" w:color="auto"/>
                <w:right w:val="none" w:sz="0" w:space="0" w:color="auto"/>
              </w:divBdr>
            </w:div>
            <w:div w:id="1795100802">
              <w:marLeft w:val="0"/>
              <w:marRight w:val="0"/>
              <w:marTop w:val="0"/>
              <w:marBottom w:val="0"/>
              <w:divBdr>
                <w:top w:val="none" w:sz="0" w:space="0" w:color="auto"/>
                <w:left w:val="none" w:sz="0" w:space="0" w:color="auto"/>
                <w:bottom w:val="none" w:sz="0" w:space="0" w:color="auto"/>
                <w:right w:val="none" w:sz="0" w:space="0" w:color="auto"/>
              </w:divBdr>
            </w:div>
            <w:div w:id="1198815295">
              <w:marLeft w:val="0"/>
              <w:marRight w:val="0"/>
              <w:marTop w:val="0"/>
              <w:marBottom w:val="0"/>
              <w:divBdr>
                <w:top w:val="none" w:sz="0" w:space="0" w:color="auto"/>
                <w:left w:val="none" w:sz="0" w:space="0" w:color="auto"/>
                <w:bottom w:val="none" w:sz="0" w:space="0" w:color="auto"/>
                <w:right w:val="none" w:sz="0" w:space="0" w:color="auto"/>
              </w:divBdr>
            </w:div>
            <w:div w:id="1104767700">
              <w:marLeft w:val="0"/>
              <w:marRight w:val="0"/>
              <w:marTop w:val="0"/>
              <w:marBottom w:val="0"/>
              <w:divBdr>
                <w:top w:val="none" w:sz="0" w:space="0" w:color="auto"/>
                <w:left w:val="none" w:sz="0" w:space="0" w:color="auto"/>
                <w:bottom w:val="none" w:sz="0" w:space="0" w:color="auto"/>
                <w:right w:val="none" w:sz="0" w:space="0" w:color="auto"/>
              </w:divBdr>
            </w:div>
            <w:div w:id="1548644246">
              <w:marLeft w:val="0"/>
              <w:marRight w:val="0"/>
              <w:marTop w:val="0"/>
              <w:marBottom w:val="0"/>
              <w:divBdr>
                <w:top w:val="none" w:sz="0" w:space="0" w:color="auto"/>
                <w:left w:val="none" w:sz="0" w:space="0" w:color="auto"/>
                <w:bottom w:val="none" w:sz="0" w:space="0" w:color="auto"/>
                <w:right w:val="none" w:sz="0" w:space="0" w:color="auto"/>
              </w:divBdr>
            </w:div>
            <w:div w:id="1948542259">
              <w:marLeft w:val="0"/>
              <w:marRight w:val="0"/>
              <w:marTop w:val="0"/>
              <w:marBottom w:val="0"/>
              <w:divBdr>
                <w:top w:val="none" w:sz="0" w:space="0" w:color="auto"/>
                <w:left w:val="none" w:sz="0" w:space="0" w:color="auto"/>
                <w:bottom w:val="none" w:sz="0" w:space="0" w:color="auto"/>
                <w:right w:val="none" w:sz="0" w:space="0" w:color="auto"/>
              </w:divBdr>
            </w:div>
            <w:div w:id="2101560466">
              <w:marLeft w:val="0"/>
              <w:marRight w:val="0"/>
              <w:marTop w:val="0"/>
              <w:marBottom w:val="0"/>
              <w:divBdr>
                <w:top w:val="none" w:sz="0" w:space="0" w:color="auto"/>
                <w:left w:val="none" w:sz="0" w:space="0" w:color="auto"/>
                <w:bottom w:val="none" w:sz="0" w:space="0" w:color="auto"/>
                <w:right w:val="none" w:sz="0" w:space="0" w:color="auto"/>
              </w:divBdr>
            </w:div>
            <w:div w:id="1043939523">
              <w:marLeft w:val="0"/>
              <w:marRight w:val="0"/>
              <w:marTop w:val="0"/>
              <w:marBottom w:val="0"/>
              <w:divBdr>
                <w:top w:val="none" w:sz="0" w:space="0" w:color="auto"/>
                <w:left w:val="none" w:sz="0" w:space="0" w:color="auto"/>
                <w:bottom w:val="none" w:sz="0" w:space="0" w:color="auto"/>
                <w:right w:val="none" w:sz="0" w:space="0" w:color="auto"/>
              </w:divBdr>
            </w:div>
            <w:div w:id="344554298">
              <w:marLeft w:val="0"/>
              <w:marRight w:val="0"/>
              <w:marTop w:val="0"/>
              <w:marBottom w:val="0"/>
              <w:divBdr>
                <w:top w:val="none" w:sz="0" w:space="0" w:color="auto"/>
                <w:left w:val="none" w:sz="0" w:space="0" w:color="auto"/>
                <w:bottom w:val="none" w:sz="0" w:space="0" w:color="auto"/>
                <w:right w:val="none" w:sz="0" w:space="0" w:color="auto"/>
              </w:divBdr>
            </w:div>
            <w:div w:id="340007326">
              <w:marLeft w:val="0"/>
              <w:marRight w:val="0"/>
              <w:marTop w:val="0"/>
              <w:marBottom w:val="0"/>
              <w:divBdr>
                <w:top w:val="none" w:sz="0" w:space="0" w:color="auto"/>
                <w:left w:val="none" w:sz="0" w:space="0" w:color="auto"/>
                <w:bottom w:val="none" w:sz="0" w:space="0" w:color="auto"/>
                <w:right w:val="none" w:sz="0" w:space="0" w:color="auto"/>
              </w:divBdr>
            </w:div>
            <w:div w:id="1205799043">
              <w:marLeft w:val="0"/>
              <w:marRight w:val="0"/>
              <w:marTop w:val="0"/>
              <w:marBottom w:val="0"/>
              <w:divBdr>
                <w:top w:val="none" w:sz="0" w:space="0" w:color="auto"/>
                <w:left w:val="none" w:sz="0" w:space="0" w:color="auto"/>
                <w:bottom w:val="none" w:sz="0" w:space="0" w:color="auto"/>
                <w:right w:val="none" w:sz="0" w:space="0" w:color="auto"/>
              </w:divBdr>
            </w:div>
            <w:div w:id="62142600">
              <w:marLeft w:val="0"/>
              <w:marRight w:val="0"/>
              <w:marTop w:val="0"/>
              <w:marBottom w:val="0"/>
              <w:divBdr>
                <w:top w:val="none" w:sz="0" w:space="0" w:color="auto"/>
                <w:left w:val="none" w:sz="0" w:space="0" w:color="auto"/>
                <w:bottom w:val="none" w:sz="0" w:space="0" w:color="auto"/>
                <w:right w:val="none" w:sz="0" w:space="0" w:color="auto"/>
              </w:divBdr>
            </w:div>
            <w:div w:id="1411390774">
              <w:marLeft w:val="0"/>
              <w:marRight w:val="0"/>
              <w:marTop w:val="0"/>
              <w:marBottom w:val="0"/>
              <w:divBdr>
                <w:top w:val="none" w:sz="0" w:space="0" w:color="auto"/>
                <w:left w:val="none" w:sz="0" w:space="0" w:color="auto"/>
                <w:bottom w:val="none" w:sz="0" w:space="0" w:color="auto"/>
                <w:right w:val="none" w:sz="0" w:space="0" w:color="auto"/>
              </w:divBdr>
            </w:div>
            <w:div w:id="1112868393">
              <w:marLeft w:val="0"/>
              <w:marRight w:val="0"/>
              <w:marTop w:val="0"/>
              <w:marBottom w:val="0"/>
              <w:divBdr>
                <w:top w:val="none" w:sz="0" w:space="0" w:color="auto"/>
                <w:left w:val="none" w:sz="0" w:space="0" w:color="auto"/>
                <w:bottom w:val="none" w:sz="0" w:space="0" w:color="auto"/>
                <w:right w:val="none" w:sz="0" w:space="0" w:color="auto"/>
              </w:divBdr>
            </w:div>
            <w:div w:id="1580672721">
              <w:marLeft w:val="0"/>
              <w:marRight w:val="0"/>
              <w:marTop w:val="0"/>
              <w:marBottom w:val="0"/>
              <w:divBdr>
                <w:top w:val="none" w:sz="0" w:space="0" w:color="auto"/>
                <w:left w:val="none" w:sz="0" w:space="0" w:color="auto"/>
                <w:bottom w:val="none" w:sz="0" w:space="0" w:color="auto"/>
                <w:right w:val="none" w:sz="0" w:space="0" w:color="auto"/>
              </w:divBdr>
            </w:div>
            <w:div w:id="1009408633">
              <w:marLeft w:val="0"/>
              <w:marRight w:val="0"/>
              <w:marTop w:val="0"/>
              <w:marBottom w:val="0"/>
              <w:divBdr>
                <w:top w:val="none" w:sz="0" w:space="0" w:color="auto"/>
                <w:left w:val="none" w:sz="0" w:space="0" w:color="auto"/>
                <w:bottom w:val="none" w:sz="0" w:space="0" w:color="auto"/>
                <w:right w:val="none" w:sz="0" w:space="0" w:color="auto"/>
              </w:divBdr>
            </w:div>
            <w:div w:id="22678504">
              <w:marLeft w:val="0"/>
              <w:marRight w:val="0"/>
              <w:marTop w:val="0"/>
              <w:marBottom w:val="0"/>
              <w:divBdr>
                <w:top w:val="none" w:sz="0" w:space="0" w:color="auto"/>
                <w:left w:val="none" w:sz="0" w:space="0" w:color="auto"/>
                <w:bottom w:val="none" w:sz="0" w:space="0" w:color="auto"/>
                <w:right w:val="none" w:sz="0" w:space="0" w:color="auto"/>
              </w:divBdr>
            </w:div>
            <w:div w:id="1210536510">
              <w:marLeft w:val="0"/>
              <w:marRight w:val="0"/>
              <w:marTop w:val="0"/>
              <w:marBottom w:val="0"/>
              <w:divBdr>
                <w:top w:val="none" w:sz="0" w:space="0" w:color="auto"/>
                <w:left w:val="none" w:sz="0" w:space="0" w:color="auto"/>
                <w:bottom w:val="none" w:sz="0" w:space="0" w:color="auto"/>
                <w:right w:val="none" w:sz="0" w:space="0" w:color="auto"/>
              </w:divBdr>
            </w:div>
            <w:div w:id="964582495">
              <w:marLeft w:val="0"/>
              <w:marRight w:val="0"/>
              <w:marTop w:val="0"/>
              <w:marBottom w:val="0"/>
              <w:divBdr>
                <w:top w:val="none" w:sz="0" w:space="0" w:color="auto"/>
                <w:left w:val="none" w:sz="0" w:space="0" w:color="auto"/>
                <w:bottom w:val="none" w:sz="0" w:space="0" w:color="auto"/>
                <w:right w:val="none" w:sz="0" w:space="0" w:color="auto"/>
              </w:divBdr>
            </w:div>
            <w:div w:id="1469055209">
              <w:marLeft w:val="0"/>
              <w:marRight w:val="0"/>
              <w:marTop w:val="0"/>
              <w:marBottom w:val="0"/>
              <w:divBdr>
                <w:top w:val="none" w:sz="0" w:space="0" w:color="auto"/>
                <w:left w:val="none" w:sz="0" w:space="0" w:color="auto"/>
                <w:bottom w:val="none" w:sz="0" w:space="0" w:color="auto"/>
                <w:right w:val="none" w:sz="0" w:space="0" w:color="auto"/>
              </w:divBdr>
            </w:div>
            <w:div w:id="55444927">
              <w:marLeft w:val="0"/>
              <w:marRight w:val="0"/>
              <w:marTop w:val="0"/>
              <w:marBottom w:val="0"/>
              <w:divBdr>
                <w:top w:val="none" w:sz="0" w:space="0" w:color="auto"/>
                <w:left w:val="none" w:sz="0" w:space="0" w:color="auto"/>
                <w:bottom w:val="none" w:sz="0" w:space="0" w:color="auto"/>
                <w:right w:val="none" w:sz="0" w:space="0" w:color="auto"/>
              </w:divBdr>
            </w:div>
            <w:div w:id="163670489">
              <w:marLeft w:val="0"/>
              <w:marRight w:val="0"/>
              <w:marTop w:val="0"/>
              <w:marBottom w:val="0"/>
              <w:divBdr>
                <w:top w:val="none" w:sz="0" w:space="0" w:color="auto"/>
                <w:left w:val="none" w:sz="0" w:space="0" w:color="auto"/>
                <w:bottom w:val="none" w:sz="0" w:space="0" w:color="auto"/>
                <w:right w:val="none" w:sz="0" w:space="0" w:color="auto"/>
              </w:divBdr>
            </w:div>
            <w:div w:id="1656883656">
              <w:marLeft w:val="0"/>
              <w:marRight w:val="0"/>
              <w:marTop w:val="0"/>
              <w:marBottom w:val="0"/>
              <w:divBdr>
                <w:top w:val="none" w:sz="0" w:space="0" w:color="auto"/>
                <w:left w:val="none" w:sz="0" w:space="0" w:color="auto"/>
                <w:bottom w:val="none" w:sz="0" w:space="0" w:color="auto"/>
                <w:right w:val="none" w:sz="0" w:space="0" w:color="auto"/>
              </w:divBdr>
            </w:div>
            <w:div w:id="1137071495">
              <w:marLeft w:val="0"/>
              <w:marRight w:val="0"/>
              <w:marTop w:val="0"/>
              <w:marBottom w:val="0"/>
              <w:divBdr>
                <w:top w:val="none" w:sz="0" w:space="0" w:color="auto"/>
                <w:left w:val="none" w:sz="0" w:space="0" w:color="auto"/>
                <w:bottom w:val="none" w:sz="0" w:space="0" w:color="auto"/>
                <w:right w:val="none" w:sz="0" w:space="0" w:color="auto"/>
              </w:divBdr>
            </w:div>
            <w:div w:id="826282348">
              <w:marLeft w:val="0"/>
              <w:marRight w:val="0"/>
              <w:marTop w:val="0"/>
              <w:marBottom w:val="0"/>
              <w:divBdr>
                <w:top w:val="none" w:sz="0" w:space="0" w:color="auto"/>
                <w:left w:val="none" w:sz="0" w:space="0" w:color="auto"/>
                <w:bottom w:val="none" w:sz="0" w:space="0" w:color="auto"/>
                <w:right w:val="none" w:sz="0" w:space="0" w:color="auto"/>
              </w:divBdr>
            </w:div>
            <w:div w:id="1847819057">
              <w:marLeft w:val="0"/>
              <w:marRight w:val="0"/>
              <w:marTop w:val="0"/>
              <w:marBottom w:val="0"/>
              <w:divBdr>
                <w:top w:val="none" w:sz="0" w:space="0" w:color="auto"/>
                <w:left w:val="none" w:sz="0" w:space="0" w:color="auto"/>
                <w:bottom w:val="none" w:sz="0" w:space="0" w:color="auto"/>
                <w:right w:val="none" w:sz="0" w:space="0" w:color="auto"/>
              </w:divBdr>
            </w:div>
            <w:div w:id="931619890">
              <w:marLeft w:val="0"/>
              <w:marRight w:val="0"/>
              <w:marTop w:val="0"/>
              <w:marBottom w:val="0"/>
              <w:divBdr>
                <w:top w:val="none" w:sz="0" w:space="0" w:color="auto"/>
                <w:left w:val="none" w:sz="0" w:space="0" w:color="auto"/>
                <w:bottom w:val="none" w:sz="0" w:space="0" w:color="auto"/>
                <w:right w:val="none" w:sz="0" w:space="0" w:color="auto"/>
              </w:divBdr>
            </w:div>
            <w:div w:id="2125537110">
              <w:marLeft w:val="0"/>
              <w:marRight w:val="0"/>
              <w:marTop w:val="0"/>
              <w:marBottom w:val="0"/>
              <w:divBdr>
                <w:top w:val="none" w:sz="0" w:space="0" w:color="auto"/>
                <w:left w:val="none" w:sz="0" w:space="0" w:color="auto"/>
                <w:bottom w:val="none" w:sz="0" w:space="0" w:color="auto"/>
                <w:right w:val="none" w:sz="0" w:space="0" w:color="auto"/>
              </w:divBdr>
            </w:div>
            <w:div w:id="687416107">
              <w:marLeft w:val="0"/>
              <w:marRight w:val="0"/>
              <w:marTop w:val="0"/>
              <w:marBottom w:val="0"/>
              <w:divBdr>
                <w:top w:val="none" w:sz="0" w:space="0" w:color="auto"/>
                <w:left w:val="none" w:sz="0" w:space="0" w:color="auto"/>
                <w:bottom w:val="none" w:sz="0" w:space="0" w:color="auto"/>
                <w:right w:val="none" w:sz="0" w:space="0" w:color="auto"/>
              </w:divBdr>
            </w:div>
            <w:div w:id="823475178">
              <w:marLeft w:val="0"/>
              <w:marRight w:val="0"/>
              <w:marTop w:val="0"/>
              <w:marBottom w:val="0"/>
              <w:divBdr>
                <w:top w:val="none" w:sz="0" w:space="0" w:color="auto"/>
                <w:left w:val="none" w:sz="0" w:space="0" w:color="auto"/>
                <w:bottom w:val="none" w:sz="0" w:space="0" w:color="auto"/>
                <w:right w:val="none" w:sz="0" w:space="0" w:color="auto"/>
              </w:divBdr>
            </w:div>
            <w:div w:id="643464379">
              <w:marLeft w:val="0"/>
              <w:marRight w:val="0"/>
              <w:marTop w:val="0"/>
              <w:marBottom w:val="0"/>
              <w:divBdr>
                <w:top w:val="none" w:sz="0" w:space="0" w:color="auto"/>
                <w:left w:val="none" w:sz="0" w:space="0" w:color="auto"/>
                <w:bottom w:val="none" w:sz="0" w:space="0" w:color="auto"/>
                <w:right w:val="none" w:sz="0" w:space="0" w:color="auto"/>
              </w:divBdr>
            </w:div>
            <w:div w:id="900361337">
              <w:marLeft w:val="0"/>
              <w:marRight w:val="0"/>
              <w:marTop w:val="0"/>
              <w:marBottom w:val="0"/>
              <w:divBdr>
                <w:top w:val="none" w:sz="0" w:space="0" w:color="auto"/>
                <w:left w:val="none" w:sz="0" w:space="0" w:color="auto"/>
                <w:bottom w:val="none" w:sz="0" w:space="0" w:color="auto"/>
                <w:right w:val="none" w:sz="0" w:space="0" w:color="auto"/>
              </w:divBdr>
            </w:div>
            <w:div w:id="321473491">
              <w:marLeft w:val="0"/>
              <w:marRight w:val="0"/>
              <w:marTop w:val="0"/>
              <w:marBottom w:val="0"/>
              <w:divBdr>
                <w:top w:val="none" w:sz="0" w:space="0" w:color="auto"/>
                <w:left w:val="none" w:sz="0" w:space="0" w:color="auto"/>
                <w:bottom w:val="none" w:sz="0" w:space="0" w:color="auto"/>
                <w:right w:val="none" w:sz="0" w:space="0" w:color="auto"/>
              </w:divBdr>
            </w:div>
            <w:div w:id="1889876202">
              <w:marLeft w:val="0"/>
              <w:marRight w:val="0"/>
              <w:marTop w:val="0"/>
              <w:marBottom w:val="0"/>
              <w:divBdr>
                <w:top w:val="none" w:sz="0" w:space="0" w:color="auto"/>
                <w:left w:val="none" w:sz="0" w:space="0" w:color="auto"/>
                <w:bottom w:val="none" w:sz="0" w:space="0" w:color="auto"/>
                <w:right w:val="none" w:sz="0" w:space="0" w:color="auto"/>
              </w:divBdr>
            </w:div>
            <w:div w:id="151875062">
              <w:marLeft w:val="0"/>
              <w:marRight w:val="0"/>
              <w:marTop w:val="0"/>
              <w:marBottom w:val="0"/>
              <w:divBdr>
                <w:top w:val="none" w:sz="0" w:space="0" w:color="auto"/>
                <w:left w:val="none" w:sz="0" w:space="0" w:color="auto"/>
                <w:bottom w:val="none" w:sz="0" w:space="0" w:color="auto"/>
                <w:right w:val="none" w:sz="0" w:space="0" w:color="auto"/>
              </w:divBdr>
            </w:div>
            <w:div w:id="496651174">
              <w:marLeft w:val="0"/>
              <w:marRight w:val="0"/>
              <w:marTop w:val="0"/>
              <w:marBottom w:val="0"/>
              <w:divBdr>
                <w:top w:val="none" w:sz="0" w:space="0" w:color="auto"/>
                <w:left w:val="none" w:sz="0" w:space="0" w:color="auto"/>
                <w:bottom w:val="none" w:sz="0" w:space="0" w:color="auto"/>
                <w:right w:val="none" w:sz="0" w:space="0" w:color="auto"/>
              </w:divBdr>
            </w:div>
            <w:div w:id="882182273">
              <w:marLeft w:val="0"/>
              <w:marRight w:val="0"/>
              <w:marTop w:val="0"/>
              <w:marBottom w:val="0"/>
              <w:divBdr>
                <w:top w:val="none" w:sz="0" w:space="0" w:color="auto"/>
                <w:left w:val="none" w:sz="0" w:space="0" w:color="auto"/>
                <w:bottom w:val="none" w:sz="0" w:space="0" w:color="auto"/>
                <w:right w:val="none" w:sz="0" w:space="0" w:color="auto"/>
              </w:divBdr>
            </w:div>
            <w:div w:id="1384715474">
              <w:marLeft w:val="0"/>
              <w:marRight w:val="0"/>
              <w:marTop w:val="0"/>
              <w:marBottom w:val="0"/>
              <w:divBdr>
                <w:top w:val="none" w:sz="0" w:space="0" w:color="auto"/>
                <w:left w:val="none" w:sz="0" w:space="0" w:color="auto"/>
                <w:bottom w:val="none" w:sz="0" w:space="0" w:color="auto"/>
                <w:right w:val="none" w:sz="0" w:space="0" w:color="auto"/>
              </w:divBdr>
            </w:div>
            <w:div w:id="1390495695">
              <w:marLeft w:val="0"/>
              <w:marRight w:val="0"/>
              <w:marTop w:val="0"/>
              <w:marBottom w:val="0"/>
              <w:divBdr>
                <w:top w:val="none" w:sz="0" w:space="0" w:color="auto"/>
                <w:left w:val="none" w:sz="0" w:space="0" w:color="auto"/>
                <w:bottom w:val="none" w:sz="0" w:space="0" w:color="auto"/>
                <w:right w:val="none" w:sz="0" w:space="0" w:color="auto"/>
              </w:divBdr>
            </w:div>
            <w:div w:id="1727877875">
              <w:marLeft w:val="0"/>
              <w:marRight w:val="0"/>
              <w:marTop w:val="0"/>
              <w:marBottom w:val="0"/>
              <w:divBdr>
                <w:top w:val="none" w:sz="0" w:space="0" w:color="auto"/>
                <w:left w:val="none" w:sz="0" w:space="0" w:color="auto"/>
                <w:bottom w:val="none" w:sz="0" w:space="0" w:color="auto"/>
                <w:right w:val="none" w:sz="0" w:space="0" w:color="auto"/>
              </w:divBdr>
            </w:div>
            <w:div w:id="1118447583">
              <w:marLeft w:val="0"/>
              <w:marRight w:val="0"/>
              <w:marTop w:val="0"/>
              <w:marBottom w:val="0"/>
              <w:divBdr>
                <w:top w:val="none" w:sz="0" w:space="0" w:color="auto"/>
                <w:left w:val="none" w:sz="0" w:space="0" w:color="auto"/>
                <w:bottom w:val="none" w:sz="0" w:space="0" w:color="auto"/>
                <w:right w:val="none" w:sz="0" w:space="0" w:color="auto"/>
              </w:divBdr>
            </w:div>
            <w:div w:id="686100684">
              <w:marLeft w:val="0"/>
              <w:marRight w:val="0"/>
              <w:marTop w:val="0"/>
              <w:marBottom w:val="0"/>
              <w:divBdr>
                <w:top w:val="none" w:sz="0" w:space="0" w:color="auto"/>
                <w:left w:val="none" w:sz="0" w:space="0" w:color="auto"/>
                <w:bottom w:val="none" w:sz="0" w:space="0" w:color="auto"/>
                <w:right w:val="none" w:sz="0" w:space="0" w:color="auto"/>
              </w:divBdr>
            </w:div>
            <w:div w:id="1944920009">
              <w:marLeft w:val="0"/>
              <w:marRight w:val="0"/>
              <w:marTop w:val="0"/>
              <w:marBottom w:val="0"/>
              <w:divBdr>
                <w:top w:val="none" w:sz="0" w:space="0" w:color="auto"/>
                <w:left w:val="none" w:sz="0" w:space="0" w:color="auto"/>
                <w:bottom w:val="none" w:sz="0" w:space="0" w:color="auto"/>
                <w:right w:val="none" w:sz="0" w:space="0" w:color="auto"/>
              </w:divBdr>
            </w:div>
            <w:div w:id="1710714898">
              <w:marLeft w:val="0"/>
              <w:marRight w:val="0"/>
              <w:marTop w:val="0"/>
              <w:marBottom w:val="0"/>
              <w:divBdr>
                <w:top w:val="none" w:sz="0" w:space="0" w:color="auto"/>
                <w:left w:val="none" w:sz="0" w:space="0" w:color="auto"/>
                <w:bottom w:val="none" w:sz="0" w:space="0" w:color="auto"/>
                <w:right w:val="none" w:sz="0" w:space="0" w:color="auto"/>
              </w:divBdr>
            </w:div>
            <w:div w:id="70545781">
              <w:marLeft w:val="0"/>
              <w:marRight w:val="0"/>
              <w:marTop w:val="0"/>
              <w:marBottom w:val="0"/>
              <w:divBdr>
                <w:top w:val="none" w:sz="0" w:space="0" w:color="auto"/>
                <w:left w:val="none" w:sz="0" w:space="0" w:color="auto"/>
                <w:bottom w:val="none" w:sz="0" w:space="0" w:color="auto"/>
                <w:right w:val="none" w:sz="0" w:space="0" w:color="auto"/>
              </w:divBdr>
            </w:div>
            <w:div w:id="779228444">
              <w:marLeft w:val="0"/>
              <w:marRight w:val="0"/>
              <w:marTop w:val="0"/>
              <w:marBottom w:val="0"/>
              <w:divBdr>
                <w:top w:val="none" w:sz="0" w:space="0" w:color="auto"/>
                <w:left w:val="none" w:sz="0" w:space="0" w:color="auto"/>
                <w:bottom w:val="none" w:sz="0" w:space="0" w:color="auto"/>
                <w:right w:val="none" w:sz="0" w:space="0" w:color="auto"/>
              </w:divBdr>
            </w:div>
            <w:div w:id="1319772513">
              <w:marLeft w:val="0"/>
              <w:marRight w:val="0"/>
              <w:marTop w:val="0"/>
              <w:marBottom w:val="0"/>
              <w:divBdr>
                <w:top w:val="none" w:sz="0" w:space="0" w:color="auto"/>
                <w:left w:val="none" w:sz="0" w:space="0" w:color="auto"/>
                <w:bottom w:val="none" w:sz="0" w:space="0" w:color="auto"/>
                <w:right w:val="none" w:sz="0" w:space="0" w:color="auto"/>
              </w:divBdr>
            </w:div>
            <w:div w:id="300381525">
              <w:marLeft w:val="0"/>
              <w:marRight w:val="0"/>
              <w:marTop w:val="0"/>
              <w:marBottom w:val="0"/>
              <w:divBdr>
                <w:top w:val="none" w:sz="0" w:space="0" w:color="auto"/>
                <w:left w:val="none" w:sz="0" w:space="0" w:color="auto"/>
                <w:bottom w:val="none" w:sz="0" w:space="0" w:color="auto"/>
                <w:right w:val="none" w:sz="0" w:space="0" w:color="auto"/>
              </w:divBdr>
            </w:div>
            <w:div w:id="1808666499">
              <w:marLeft w:val="0"/>
              <w:marRight w:val="0"/>
              <w:marTop w:val="0"/>
              <w:marBottom w:val="0"/>
              <w:divBdr>
                <w:top w:val="none" w:sz="0" w:space="0" w:color="auto"/>
                <w:left w:val="none" w:sz="0" w:space="0" w:color="auto"/>
                <w:bottom w:val="none" w:sz="0" w:space="0" w:color="auto"/>
                <w:right w:val="none" w:sz="0" w:space="0" w:color="auto"/>
              </w:divBdr>
            </w:div>
            <w:div w:id="652149166">
              <w:marLeft w:val="0"/>
              <w:marRight w:val="0"/>
              <w:marTop w:val="0"/>
              <w:marBottom w:val="0"/>
              <w:divBdr>
                <w:top w:val="none" w:sz="0" w:space="0" w:color="auto"/>
                <w:left w:val="none" w:sz="0" w:space="0" w:color="auto"/>
                <w:bottom w:val="none" w:sz="0" w:space="0" w:color="auto"/>
                <w:right w:val="none" w:sz="0" w:space="0" w:color="auto"/>
              </w:divBdr>
            </w:div>
            <w:div w:id="1963145220">
              <w:marLeft w:val="0"/>
              <w:marRight w:val="0"/>
              <w:marTop w:val="0"/>
              <w:marBottom w:val="0"/>
              <w:divBdr>
                <w:top w:val="none" w:sz="0" w:space="0" w:color="auto"/>
                <w:left w:val="none" w:sz="0" w:space="0" w:color="auto"/>
                <w:bottom w:val="none" w:sz="0" w:space="0" w:color="auto"/>
                <w:right w:val="none" w:sz="0" w:space="0" w:color="auto"/>
              </w:divBdr>
            </w:div>
            <w:div w:id="76679135">
              <w:marLeft w:val="0"/>
              <w:marRight w:val="0"/>
              <w:marTop w:val="0"/>
              <w:marBottom w:val="0"/>
              <w:divBdr>
                <w:top w:val="none" w:sz="0" w:space="0" w:color="auto"/>
                <w:left w:val="none" w:sz="0" w:space="0" w:color="auto"/>
                <w:bottom w:val="none" w:sz="0" w:space="0" w:color="auto"/>
                <w:right w:val="none" w:sz="0" w:space="0" w:color="auto"/>
              </w:divBdr>
            </w:div>
            <w:div w:id="311638108">
              <w:marLeft w:val="0"/>
              <w:marRight w:val="0"/>
              <w:marTop w:val="0"/>
              <w:marBottom w:val="0"/>
              <w:divBdr>
                <w:top w:val="none" w:sz="0" w:space="0" w:color="auto"/>
                <w:left w:val="none" w:sz="0" w:space="0" w:color="auto"/>
                <w:bottom w:val="none" w:sz="0" w:space="0" w:color="auto"/>
                <w:right w:val="none" w:sz="0" w:space="0" w:color="auto"/>
              </w:divBdr>
            </w:div>
            <w:div w:id="928932167">
              <w:marLeft w:val="0"/>
              <w:marRight w:val="0"/>
              <w:marTop w:val="0"/>
              <w:marBottom w:val="0"/>
              <w:divBdr>
                <w:top w:val="none" w:sz="0" w:space="0" w:color="auto"/>
                <w:left w:val="none" w:sz="0" w:space="0" w:color="auto"/>
                <w:bottom w:val="none" w:sz="0" w:space="0" w:color="auto"/>
                <w:right w:val="none" w:sz="0" w:space="0" w:color="auto"/>
              </w:divBdr>
            </w:div>
            <w:div w:id="316810443">
              <w:marLeft w:val="0"/>
              <w:marRight w:val="0"/>
              <w:marTop w:val="0"/>
              <w:marBottom w:val="0"/>
              <w:divBdr>
                <w:top w:val="none" w:sz="0" w:space="0" w:color="auto"/>
                <w:left w:val="none" w:sz="0" w:space="0" w:color="auto"/>
                <w:bottom w:val="none" w:sz="0" w:space="0" w:color="auto"/>
                <w:right w:val="none" w:sz="0" w:space="0" w:color="auto"/>
              </w:divBdr>
            </w:div>
            <w:div w:id="82143226">
              <w:marLeft w:val="0"/>
              <w:marRight w:val="0"/>
              <w:marTop w:val="0"/>
              <w:marBottom w:val="0"/>
              <w:divBdr>
                <w:top w:val="none" w:sz="0" w:space="0" w:color="auto"/>
                <w:left w:val="none" w:sz="0" w:space="0" w:color="auto"/>
                <w:bottom w:val="none" w:sz="0" w:space="0" w:color="auto"/>
                <w:right w:val="none" w:sz="0" w:space="0" w:color="auto"/>
              </w:divBdr>
            </w:div>
            <w:div w:id="2043826531">
              <w:marLeft w:val="0"/>
              <w:marRight w:val="0"/>
              <w:marTop w:val="0"/>
              <w:marBottom w:val="0"/>
              <w:divBdr>
                <w:top w:val="none" w:sz="0" w:space="0" w:color="auto"/>
                <w:left w:val="none" w:sz="0" w:space="0" w:color="auto"/>
                <w:bottom w:val="none" w:sz="0" w:space="0" w:color="auto"/>
                <w:right w:val="none" w:sz="0" w:space="0" w:color="auto"/>
              </w:divBdr>
            </w:div>
            <w:div w:id="1627934129">
              <w:marLeft w:val="0"/>
              <w:marRight w:val="0"/>
              <w:marTop w:val="0"/>
              <w:marBottom w:val="0"/>
              <w:divBdr>
                <w:top w:val="none" w:sz="0" w:space="0" w:color="auto"/>
                <w:left w:val="none" w:sz="0" w:space="0" w:color="auto"/>
                <w:bottom w:val="none" w:sz="0" w:space="0" w:color="auto"/>
                <w:right w:val="none" w:sz="0" w:space="0" w:color="auto"/>
              </w:divBdr>
            </w:div>
            <w:div w:id="211770403">
              <w:marLeft w:val="0"/>
              <w:marRight w:val="0"/>
              <w:marTop w:val="0"/>
              <w:marBottom w:val="0"/>
              <w:divBdr>
                <w:top w:val="none" w:sz="0" w:space="0" w:color="auto"/>
                <w:left w:val="none" w:sz="0" w:space="0" w:color="auto"/>
                <w:bottom w:val="none" w:sz="0" w:space="0" w:color="auto"/>
                <w:right w:val="none" w:sz="0" w:space="0" w:color="auto"/>
              </w:divBdr>
            </w:div>
            <w:div w:id="1142768956">
              <w:marLeft w:val="0"/>
              <w:marRight w:val="0"/>
              <w:marTop w:val="0"/>
              <w:marBottom w:val="0"/>
              <w:divBdr>
                <w:top w:val="none" w:sz="0" w:space="0" w:color="auto"/>
                <w:left w:val="none" w:sz="0" w:space="0" w:color="auto"/>
                <w:bottom w:val="none" w:sz="0" w:space="0" w:color="auto"/>
                <w:right w:val="none" w:sz="0" w:space="0" w:color="auto"/>
              </w:divBdr>
            </w:div>
            <w:div w:id="943347064">
              <w:marLeft w:val="0"/>
              <w:marRight w:val="0"/>
              <w:marTop w:val="0"/>
              <w:marBottom w:val="0"/>
              <w:divBdr>
                <w:top w:val="none" w:sz="0" w:space="0" w:color="auto"/>
                <w:left w:val="none" w:sz="0" w:space="0" w:color="auto"/>
                <w:bottom w:val="none" w:sz="0" w:space="0" w:color="auto"/>
                <w:right w:val="none" w:sz="0" w:space="0" w:color="auto"/>
              </w:divBdr>
            </w:div>
            <w:div w:id="1848934142">
              <w:marLeft w:val="0"/>
              <w:marRight w:val="0"/>
              <w:marTop w:val="0"/>
              <w:marBottom w:val="0"/>
              <w:divBdr>
                <w:top w:val="none" w:sz="0" w:space="0" w:color="auto"/>
                <w:left w:val="none" w:sz="0" w:space="0" w:color="auto"/>
                <w:bottom w:val="none" w:sz="0" w:space="0" w:color="auto"/>
                <w:right w:val="none" w:sz="0" w:space="0" w:color="auto"/>
              </w:divBdr>
            </w:div>
            <w:div w:id="2072733772">
              <w:marLeft w:val="0"/>
              <w:marRight w:val="0"/>
              <w:marTop w:val="0"/>
              <w:marBottom w:val="0"/>
              <w:divBdr>
                <w:top w:val="none" w:sz="0" w:space="0" w:color="auto"/>
                <w:left w:val="none" w:sz="0" w:space="0" w:color="auto"/>
                <w:bottom w:val="none" w:sz="0" w:space="0" w:color="auto"/>
                <w:right w:val="none" w:sz="0" w:space="0" w:color="auto"/>
              </w:divBdr>
            </w:div>
            <w:div w:id="1244221081">
              <w:marLeft w:val="0"/>
              <w:marRight w:val="0"/>
              <w:marTop w:val="0"/>
              <w:marBottom w:val="0"/>
              <w:divBdr>
                <w:top w:val="none" w:sz="0" w:space="0" w:color="auto"/>
                <w:left w:val="none" w:sz="0" w:space="0" w:color="auto"/>
                <w:bottom w:val="none" w:sz="0" w:space="0" w:color="auto"/>
                <w:right w:val="none" w:sz="0" w:space="0" w:color="auto"/>
              </w:divBdr>
            </w:div>
            <w:div w:id="1659768125">
              <w:marLeft w:val="0"/>
              <w:marRight w:val="0"/>
              <w:marTop w:val="0"/>
              <w:marBottom w:val="0"/>
              <w:divBdr>
                <w:top w:val="none" w:sz="0" w:space="0" w:color="auto"/>
                <w:left w:val="none" w:sz="0" w:space="0" w:color="auto"/>
                <w:bottom w:val="none" w:sz="0" w:space="0" w:color="auto"/>
                <w:right w:val="none" w:sz="0" w:space="0" w:color="auto"/>
              </w:divBdr>
            </w:div>
            <w:div w:id="1830629992">
              <w:marLeft w:val="0"/>
              <w:marRight w:val="0"/>
              <w:marTop w:val="0"/>
              <w:marBottom w:val="0"/>
              <w:divBdr>
                <w:top w:val="none" w:sz="0" w:space="0" w:color="auto"/>
                <w:left w:val="none" w:sz="0" w:space="0" w:color="auto"/>
                <w:bottom w:val="none" w:sz="0" w:space="0" w:color="auto"/>
                <w:right w:val="none" w:sz="0" w:space="0" w:color="auto"/>
              </w:divBdr>
            </w:div>
            <w:div w:id="1500727095">
              <w:marLeft w:val="0"/>
              <w:marRight w:val="0"/>
              <w:marTop w:val="0"/>
              <w:marBottom w:val="0"/>
              <w:divBdr>
                <w:top w:val="none" w:sz="0" w:space="0" w:color="auto"/>
                <w:left w:val="none" w:sz="0" w:space="0" w:color="auto"/>
                <w:bottom w:val="none" w:sz="0" w:space="0" w:color="auto"/>
                <w:right w:val="none" w:sz="0" w:space="0" w:color="auto"/>
              </w:divBdr>
            </w:div>
            <w:div w:id="850990639">
              <w:marLeft w:val="0"/>
              <w:marRight w:val="0"/>
              <w:marTop w:val="0"/>
              <w:marBottom w:val="0"/>
              <w:divBdr>
                <w:top w:val="none" w:sz="0" w:space="0" w:color="auto"/>
                <w:left w:val="none" w:sz="0" w:space="0" w:color="auto"/>
                <w:bottom w:val="none" w:sz="0" w:space="0" w:color="auto"/>
                <w:right w:val="none" w:sz="0" w:space="0" w:color="auto"/>
              </w:divBdr>
            </w:div>
            <w:div w:id="488981955">
              <w:marLeft w:val="0"/>
              <w:marRight w:val="0"/>
              <w:marTop w:val="0"/>
              <w:marBottom w:val="0"/>
              <w:divBdr>
                <w:top w:val="none" w:sz="0" w:space="0" w:color="auto"/>
                <w:left w:val="none" w:sz="0" w:space="0" w:color="auto"/>
                <w:bottom w:val="none" w:sz="0" w:space="0" w:color="auto"/>
                <w:right w:val="none" w:sz="0" w:space="0" w:color="auto"/>
              </w:divBdr>
            </w:div>
            <w:div w:id="1991590037">
              <w:marLeft w:val="0"/>
              <w:marRight w:val="0"/>
              <w:marTop w:val="0"/>
              <w:marBottom w:val="0"/>
              <w:divBdr>
                <w:top w:val="none" w:sz="0" w:space="0" w:color="auto"/>
                <w:left w:val="none" w:sz="0" w:space="0" w:color="auto"/>
                <w:bottom w:val="none" w:sz="0" w:space="0" w:color="auto"/>
                <w:right w:val="none" w:sz="0" w:space="0" w:color="auto"/>
              </w:divBdr>
            </w:div>
            <w:div w:id="668368500">
              <w:marLeft w:val="0"/>
              <w:marRight w:val="0"/>
              <w:marTop w:val="0"/>
              <w:marBottom w:val="0"/>
              <w:divBdr>
                <w:top w:val="none" w:sz="0" w:space="0" w:color="auto"/>
                <w:left w:val="none" w:sz="0" w:space="0" w:color="auto"/>
                <w:bottom w:val="none" w:sz="0" w:space="0" w:color="auto"/>
                <w:right w:val="none" w:sz="0" w:space="0" w:color="auto"/>
              </w:divBdr>
            </w:div>
            <w:div w:id="1606494202">
              <w:marLeft w:val="0"/>
              <w:marRight w:val="0"/>
              <w:marTop w:val="0"/>
              <w:marBottom w:val="0"/>
              <w:divBdr>
                <w:top w:val="none" w:sz="0" w:space="0" w:color="auto"/>
                <w:left w:val="none" w:sz="0" w:space="0" w:color="auto"/>
                <w:bottom w:val="none" w:sz="0" w:space="0" w:color="auto"/>
                <w:right w:val="none" w:sz="0" w:space="0" w:color="auto"/>
              </w:divBdr>
            </w:div>
            <w:div w:id="727845476">
              <w:marLeft w:val="0"/>
              <w:marRight w:val="0"/>
              <w:marTop w:val="0"/>
              <w:marBottom w:val="0"/>
              <w:divBdr>
                <w:top w:val="none" w:sz="0" w:space="0" w:color="auto"/>
                <w:left w:val="none" w:sz="0" w:space="0" w:color="auto"/>
                <w:bottom w:val="none" w:sz="0" w:space="0" w:color="auto"/>
                <w:right w:val="none" w:sz="0" w:space="0" w:color="auto"/>
              </w:divBdr>
            </w:div>
            <w:div w:id="509636080">
              <w:marLeft w:val="0"/>
              <w:marRight w:val="0"/>
              <w:marTop w:val="0"/>
              <w:marBottom w:val="0"/>
              <w:divBdr>
                <w:top w:val="none" w:sz="0" w:space="0" w:color="auto"/>
                <w:left w:val="none" w:sz="0" w:space="0" w:color="auto"/>
                <w:bottom w:val="none" w:sz="0" w:space="0" w:color="auto"/>
                <w:right w:val="none" w:sz="0" w:space="0" w:color="auto"/>
              </w:divBdr>
            </w:div>
            <w:div w:id="1107039010">
              <w:marLeft w:val="0"/>
              <w:marRight w:val="0"/>
              <w:marTop w:val="0"/>
              <w:marBottom w:val="0"/>
              <w:divBdr>
                <w:top w:val="none" w:sz="0" w:space="0" w:color="auto"/>
                <w:left w:val="none" w:sz="0" w:space="0" w:color="auto"/>
                <w:bottom w:val="none" w:sz="0" w:space="0" w:color="auto"/>
                <w:right w:val="none" w:sz="0" w:space="0" w:color="auto"/>
              </w:divBdr>
            </w:div>
            <w:div w:id="94331733">
              <w:marLeft w:val="0"/>
              <w:marRight w:val="0"/>
              <w:marTop w:val="0"/>
              <w:marBottom w:val="0"/>
              <w:divBdr>
                <w:top w:val="none" w:sz="0" w:space="0" w:color="auto"/>
                <w:left w:val="none" w:sz="0" w:space="0" w:color="auto"/>
                <w:bottom w:val="none" w:sz="0" w:space="0" w:color="auto"/>
                <w:right w:val="none" w:sz="0" w:space="0" w:color="auto"/>
              </w:divBdr>
            </w:div>
            <w:div w:id="1603999529">
              <w:marLeft w:val="0"/>
              <w:marRight w:val="0"/>
              <w:marTop w:val="0"/>
              <w:marBottom w:val="0"/>
              <w:divBdr>
                <w:top w:val="none" w:sz="0" w:space="0" w:color="auto"/>
                <w:left w:val="none" w:sz="0" w:space="0" w:color="auto"/>
                <w:bottom w:val="none" w:sz="0" w:space="0" w:color="auto"/>
                <w:right w:val="none" w:sz="0" w:space="0" w:color="auto"/>
              </w:divBdr>
            </w:div>
            <w:div w:id="58484578">
              <w:marLeft w:val="0"/>
              <w:marRight w:val="0"/>
              <w:marTop w:val="0"/>
              <w:marBottom w:val="0"/>
              <w:divBdr>
                <w:top w:val="none" w:sz="0" w:space="0" w:color="auto"/>
                <w:left w:val="none" w:sz="0" w:space="0" w:color="auto"/>
                <w:bottom w:val="none" w:sz="0" w:space="0" w:color="auto"/>
                <w:right w:val="none" w:sz="0" w:space="0" w:color="auto"/>
              </w:divBdr>
            </w:div>
            <w:div w:id="972980131">
              <w:marLeft w:val="0"/>
              <w:marRight w:val="0"/>
              <w:marTop w:val="0"/>
              <w:marBottom w:val="0"/>
              <w:divBdr>
                <w:top w:val="none" w:sz="0" w:space="0" w:color="auto"/>
                <w:left w:val="none" w:sz="0" w:space="0" w:color="auto"/>
                <w:bottom w:val="none" w:sz="0" w:space="0" w:color="auto"/>
                <w:right w:val="none" w:sz="0" w:space="0" w:color="auto"/>
              </w:divBdr>
            </w:div>
            <w:div w:id="724792113">
              <w:marLeft w:val="0"/>
              <w:marRight w:val="0"/>
              <w:marTop w:val="0"/>
              <w:marBottom w:val="0"/>
              <w:divBdr>
                <w:top w:val="none" w:sz="0" w:space="0" w:color="auto"/>
                <w:left w:val="none" w:sz="0" w:space="0" w:color="auto"/>
                <w:bottom w:val="none" w:sz="0" w:space="0" w:color="auto"/>
                <w:right w:val="none" w:sz="0" w:space="0" w:color="auto"/>
              </w:divBdr>
            </w:div>
            <w:div w:id="1068964689">
              <w:marLeft w:val="0"/>
              <w:marRight w:val="0"/>
              <w:marTop w:val="0"/>
              <w:marBottom w:val="0"/>
              <w:divBdr>
                <w:top w:val="none" w:sz="0" w:space="0" w:color="auto"/>
                <w:left w:val="none" w:sz="0" w:space="0" w:color="auto"/>
                <w:bottom w:val="none" w:sz="0" w:space="0" w:color="auto"/>
                <w:right w:val="none" w:sz="0" w:space="0" w:color="auto"/>
              </w:divBdr>
            </w:div>
            <w:div w:id="1938902906">
              <w:marLeft w:val="0"/>
              <w:marRight w:val="0"/>
              <w:marTop w:val="0"/>
              <w:marBottom w:val="0"/>
              <w:divBdr>
                <w:top w:val="none" w:sz="0" w:space="0" w:color="auto"/>
                <w:left w:val="none" w:sz="0" w:space="0" w:color="auto"/>
                <w:bottom w:val="none" w:sz="0" w:space="0" w:color="auto"/>
                <w:right w:val="none" w:sz="0" w:space="0" w:color="auto"/>
              </w:divBdr>
            </w:div>
            <w:div w:id="363408576">
              <w:marLeft w:val="0"/>
              <w:marRight w:val="0"/>
              <w:marTop w:val="0"/>
              <w:marBottom w:val="0"/>
              <w:divBdr>
                <w:top w:val="none" w:sz="0" w:space="0" w:color="auto"/>
                <w:left w:val="none" w:sz="0" w:space="0" w:color="auto"/>
                <w:bottom w:val="none" w:sz="0" w:space="0" w:color="auto"/>
                <w:right w:val="none" w:sz="0" w:space="0" w:color="auto"/>
              </w:divBdr>
            </w:div>
            <w:div w:id="1669866522">
              <w:marLeft w:val="0"/>
              <w:marRight w:val="0"/>
              <w:marTop w:val="0"/>
              <w:marBottom w:val="0"/>
              <w:divBdr>
                <w:top w:val="none" w:sz="0" w:space="0" w:color="auto"/>
                <w:left w:val="none" w:sz="0" w:space="0" w:color="auto"/>
                <w:bottom w:val="none" w:sz="0" w:space="0" w:color="auto"/>
                <w:right w:val="none" w:sz="0" w:space="0" w:color="auto"/>
              </w:divBdr>
            </w:div>
            <w:div w:id="365955216">
              <w:marLeft w:val="0"/>
              <w:marRight w:val="0"/>
              <w:marTop w:val="0"/>
              <w:marBottom w:val="0"/>
              <w:divBdr>
                <w:top w:val="none" w:sz="0" w:space="0" w:color="auto"/>
                <w:left w:val="none" w:sz="0" w:space="0" w:color="auto"/>
                <w:bottom w:val="none" w:sz="0" w:space="0" w:color="auto"/>
                <w:right w:val="none" w:sz="0" w:space="0" w:color="auto"/>
              </w:divBdr>
            </w:div>
            <w:div w:id="211843294">
              <w:marLeft w:val="0"/>
              <w:marRight w:val="0"/>
              <w:marTop w:val="0"/>
              <w:marBottom w:val="0"/>
              <w:divBdr>
                <w:top w:val="none" w:sz="0" w:space="0" w:color="auto"/>
                <w:left w:val="none" w:sz="0" w:space="0" w:color="auto"/>
                <w:bottom w:val="none" w:sz="0" w:space="0" w:color="auto"/>
                <w:right w:val="none" w:sz="0" w:space="0" w:color="auto"/>
              </w:divBdr>
            </w:div>
            <w:div w:id="2026132392">
              <w:marLeft w:val="0"/>
              <w:marRight w:val="0"/>
              <w:marTop w:val="0"/>
              <w:marBottom w:val="0"/>
              <w:divBdr>
                <w:top w:val="none" w:sz="0" w:space="0" w:color="auto"/>
                <w:left w:val="none" w:sz="0" w:space="0" w:color="auto"/>
                <w:bottom w:val="none" w:sz="0" w:space="0" w:color="auto"/>
                <w:right w:val="none" w:sz="0" w:space="0" w:color="auto"/>
              </w:divBdr>
            </w:div>
            <w:div w:id="2007704012">
              <w:marLeft w:val="0"/>
              <w:marRight w:val="0"/>
              <w:marTop w:val="0"/>
              <w:marBottom w:val="0"/>
              <w:divBdr>
                <w:top w:val="none" w:sz="0" w:space="0" w:color="auto"/>
                <w:left w:val="none" w:sz="0" w:space="0" w:color="auto"/>
                <w:bottom w:val="none" w:sz="0" w:space="0" w:color="auto"/>
                <w:right w:val="none" w:sz="0" w:space="0" w:color="auto"/>
              </w:divBdr>
            </w:div>
            <w:div w:id="490099912">
              <w:marLeft w:val="0"/>
              <w:marRight w:val="0"/>
              <w:marTop w:val="0"/>
              <w:marBottom w:val="0"/>
              <w:divBdr>
                <w:top w:val="none" w:sz="0" w:space="0" w:color="auto"/>
                <w:left w:val="none" w:sz="0" w:space="0" w:color="auto"/>
                <w:bottom w:val="none" w:sz="0" w:space="0" w:color="auto"/>
                <w:right w:val="none" w:sz="0" w:space="0" w:color="auto"/>
              </w:divBdr>
            </w:div>
            <w:div w:id="820778504">
              <w:marLeft w:val="0"/>
              <w:marRight w:val="0"/>
              <w:marTop w:val="0"/>
              <w:marBottom w:val="0"/>
              <w:divBdr>
                <w:top w:val="none" w:sz="0" w:space="0" w:color="auto"/>
                <w:left w:val="none" w:sz="0" w:space="0" w:color="auto"/>
                <w:bottom w:val="none" w:sz="0" w:space="0" w:color="auto"/>
                <w:right w:val="none" w:sz="0" w:space="0" w:color="auto"/>
              </w:divBdr>
            </w:div>
            <w:div w:id="970211136">
              <w:marLeft w:val="0"/>
              <w:marRight w:val="0"/>
              <w:marTop w:val="0"/>
              <w:marBottom w:val="0"/>
              <w:divBdr>
                <w:top w:val="none" w:sz="0" w:space="0" w:color="auto"/>
                <w:left w:val="none" w:sz="0" w:space="0" w:color="auto"/>
                <w:bottom w:val="none" w:sz="0" w:space="0" w:color="auto"/>
                <w:right w:val="none" w:sz="0" w:space="0" w:color="auto"/>
              </w:divBdr>
            </w:div>
            <w:div w:id="395444674">
              <w:marLeft w:val="0"/>
              <w:marRight w:val="0"/>
              <w:marTop w:val="0"/>
              <w:marBottom w:val="0"/>
              <w:divBdr>
                <w:top w:val="none" w:sz="0" w:space="0" w:color="auto"/>
                <w:left w:val="none" w:sz="0" w:space="0" w:color="auto"/>
                <w:bottom w:val="none" w:sz="0" w:space="0" w:color="auto"/>
                <w:right w:val="none" w:sz="0" w:space="0" w:color="auto"/>
              </w:divBdr>
            </w:div>
            <w:div w:id="2092312859">
              <w:marLeft w:val="0"/>
              <w:marRight w:val="0"/>
              <w:marTop w:val="0"/>
              <w:marBottom w:val="0"/>
              <w:divBdr>
                <w:top w:val="none" w:sz="0" w:space="0" w:color="auto"/>
                <w:left w:val="none" w:sz="0" w:space="0" w:color="auto"/>
                <w:bottom w:val="none" w:sz="0" w:space="0" w:color="auto"/>
                <w:right w:val="none" w:sz="0" w:space="0" w:color="auto"/>
              </w:divBdr>
            </w:div>
            <w:div w:id="367339587">
              <w:marLeft w:val="0"/>
              <w:marRight w:val="0"/>
              <w:marTop w:val="0"/>
              <w:marBottom w:val="0"/>
              <w:divBdr>
                <w:top w:val="none" w:sz="0" w:space="0" w:color="auto"/>
                <w:left w:val="none" w:sz="0" w:space="0" w:color="auto"/>
                <w:bottom w:val="none" w:sz="0" w:space="0" w:color="auto"/>
                <w:right w:val="none" w:sz="0" w:space="0" w:color="auto"/>
              </w:divBdr>
            </w:div>
            <w:div w:id="803472793">
              <w:marLeft w:val="0"/>
              <w:marRight w:val="0"/>
              <w:marTop w:val="0"/>
              <w:marBottom w:val="0"/>
              <w:divBdr>
                <w:top w:val="none" w:sz="0" w:space="0" w:color="auto"/>
                <w:left w:val="none" w:sz="0" w:space="0" w:color="auto"/>
                <w:bottom w:val="none" w:sz="0" w:space="0" w:color="auto"/>
                <w:right w:val="none" w:sz="0" w:space="0" w:color="auto"/>
              </w:divBdr>
            </w:div>
            <w:div w:id="1158770832">
              <w:marLeft w:val="0"/>
              <w:marRight w:val="0"/>
              <w:marTop w:val="0"/>
              <w:marBottom w:val="0"/>
              <w:divBdr>
                <w:top w:val="none" w:sz="0" w:space="0" w:color="auto"/>
                <w:left w:val="none" w:sz="0" w:space="0" w:color="auto"/>
                <w:bottom w:val="none" w:sz="0" w:space="0" w:color="auto"/>
                <w:right w:val="none" w:sz="0" w:space="0" w:color="auto"/>
              </w:divBdr>
            </w:div>
            <w:div w:id="2046245280">
              <w:marLeft w:val="0"/>
              <w:marRight w:val="0"/>
              <w:marTop w:val="0"/>
              <w:marBottom w:val="0"/>
              <w:divBdr>
                <w:top w:val="none" w:sz="0" w:space="0" w:color="auto"/>
                <w:left w:val="none" w:sz="0" w:space="0" w:color="auto"/>
                <w:bottom w:val="none" w:sz="0" w:space="0" w:color="auto"/>
                <w:right w:val="none" w:sz="0" w:space="0" w:color="auto"/>
              </w:divBdr>
            </w:div>
            <w:div w:id="1168787281">
              <w:marLeft w:val="0"/>
              <w:marRight w:val="0"/>
              <w:marTop w:val="0"/>
              <w:marBottom w:val="0"/>
              <w:divBdr>
                <w:top w:val="none" w:sz="0" w:space="0" w:color="auto"/>
                <w:left w:val="none" w:sz="0" w:space="0" w:color="auto"/>
                <w:bottom w:val="none" w:sz="0" w:space="0" w:color="auto"/>
                <w:right w:val="none" w:sz="0" w:space="0" w:color="auto"/>
              </w:divBdr>
            </w:div>
            <w:div w:id="2068258632">
              <w:marLeft w:val="0"/>
              <w:marRight w:val="0"/>
              <w:marTop w:val="0"/>
              <w:marBottom w:val="0"/>
              <w:divBdr>
                <w:top w:val="none" w:sz="0" w:space="0" w:color="auto"/>
                <w:left w:val="none" w:sz="0" w:space="0" w:color="auto"/>
                <w:bottom w:val="none" w:sz="0" w:space="0" w:color="auto"/>
                <w:right w:val="none" w:sz="0" w:space="0" w:color="auto"/>
              </w:divBdr>
            </w:div>
            <w:div w:id="759252813">
              <w:marLeft w:val="0"/>
              <w:marRight w:val="0"/>
              <w:marTop w:val="0"/>
              <w:marBottom w:val="0"/>
              <w:divBdr>
                <w:top w:val="none" w:sz="0" w:space="0" w:color="auto"/>
                <w:left w:val="none" w:sz="0" w:space="0" w:color="auto"/>
                <w:bottom w:val="none" w:sz="0" w:space="0" w:color="auto"/>
                <w:right w:val="none" w:sz="0" w:space="0" w:color="auto"/>
              </w:divBdr>
            </w:div>
            <w:div w:id="1978142155">
              <w:marLeft w:val="0"/>
              <w:marRight w:val="0"/>
              <w:marTop w:val="0"/>
              <w:marBottom w:val="0"/>
              <w:divBdr>
                <w:top w:val="none" w:sz="0" w:space="0" w:color="auto"/>
                <w:left w:val="none" w:sz="0" w:space="0" w:color="auto"/>
                <w:bottom w:val="none" w:sz="0" w:space="0" w:color="auto"/>
                <w:right w:val="none" w:sz="0" w:space="0" w:color="auto"/>
              </w:divBdr>
            </w:div>
            <w:div w:id="728311545">
              <w:marLeft w:val="0"/>
              <w:marRight w:val="0"/>
              <w:marTop w:val="0"/>
              <w:marBottom w:val="0"/>
              <w:divBdr>
                <w:top w:val="none" w:sz="0" w:space="0" w:color="auto"/>
                <w:left w:val="none" w:sz="0" w:space="0" w:color="auto"/>
                <w:bottom w:val="none" w:sz="0" w:space="0" w:color="auto"/>
                <w:right w:val="none" w:sz="0" w:space="0" w:color="auto"/>
              </w:divBdr>
            </w:div>
            <w:div w:id="570892269">
              <w:marLeft w:val="0"/>
              <w:marRight w:val="0"/>
              <w:marTop w:val="0"/>
              <w:marBottom w:val="0"/>
              <w:divBdr>
                <w:top w:val="none" w:sz="0" w:space="0" w:color="auto"/>
                <w:left w:val="none" w:sz="0" w:space="0" w:color="auto"/>
                <w:bottom w:val="none" w:sz="0" w:space="0" w:color="auto"/>
                <w:right w:val="none" w:sz="0" w:space="0" w:color="auto"/>
              </w:divBdr>
            </w:div>
            <w:div w:id="1618298152">
              <w:marLeft w:val="0"/>
              <w:marRight w:val="0"/>
              <w:marTop w:val="0"/>
              <w:marBottom w:val="0"/>
              <w:divBdr>
                <w:top w:val="none" w:sz="0" w:space="0" w:color="auto"/>
                <w:left w:val="none" w:sz="0" w:space="0" w:color="auto"/>
                <w:bottom w:val="none" w:sz="0" w:space="0" w:color="auto"/>
                <w:right w:val="none" w:sz="0" w:space="0" w:color="auto"/>
              </w:divBdr>
            </w:div>
            <w:div w:id="1047267597">
              <w:marLeft w:val="0"/>
              <w:marRight w:val="0"/>
              <w:marTop w:val="0"/>
              <w:marBottom w:val="0"/>
              <w:divBdr>
                <w:top w:val="none" w:sz="0" w:space="0" w:color="auto"/>
                <w:left w:val="none" w:sz="0" w:space="0" w:color="auto"/>
                <w:bottom w:val="none" w:sz="0" w:space="0" w:color="auto"/>
                <w:right w:val="none" w:sz="0" w:space="0" w:color="auto"/>
              </w:divBdr>
            </w:div>
            <w:div w:id="1374964964">
              <w:marLeft w:val="0"/>
              <w:marRight w:val="0"/>
              <w:marTop w:val="0"/>
              <w:marBottom w:val="0"/>
              <w:divBdr>
                <w:top w:val="none" w:sz="0" w:space="0" w:color="auto"/>
                <w:left w:val="none" w:sz="0" w:space="0" w:color="auto"/>
                <w:bottom w:val="none" w:sz="0" w:space="0" w:color="auto"/>
                <w:right w:val="none" w:sz="0" w:space="0" w:color="auto"/>
              </w:divBdr>
            </w:div>
            <w:div w:id="1464079953">
              <w:marLeft w:val="0"/>
              <w:marRight w:val="0"/>
              <w:marTop w:val="0"/>
              <w:marBottom w:val="0"/>
              <w:divBdr>
                <w:top w:val="none" w:sz="0" w:space="0" w:color="auto"/>
                <w:left w:val="none" w:sz="0" w:space="0" w:color="auto"/>
                <w:bottom w:val="none" w:sz="0" w:space="0" w:color="auto"/>
                <w:right w:val="none" w:sz="0" w:space="0" w:color="auto"/>
              </w:divBdr>
            </w:div>
            <w:div w:id="855191609">
              <w:marLeft w:val="0"/>
              <w:marRight w:val="0"/>
              <w:marTop w:val="0"/>
              <w:marBottom w:val="0"/>
              <w:divBdr>
                <w:top w:val="none" w:sz="0" w:space="0" w:color="auto"/>
                <w:left w:val="none" w:sz="0" w:space="0" w:color="auto"/>
                <w:bottom w:val="none" w:sz="0" w:space="0" w:color="auto"/>
                <w:right w:val="none" w:sz="0" w:space="0" w:color="auto"/>
              </w:divBdr>
            </w:div>
            <w:div w:id="530731872">
              <w:marLeft w:val="0"/>
              <w:marRight w:val="0"/>
              <w:marTop w:val="0"/>
              <w:marBottom w:val="0"/>
              <w:divBdr>
                <w:top w:val="none" w:sz="0" w:space="0" w:color="auto"/>
                <w:left w:val="none" w:sz="0" w:space="0" w:color="auto"/>
                <w:bottom w:val="none" w:sz="0" w:space="0" w:color="auto"/>
                <w:right w:val="none" w:sz="0" w:space="0" w:color="auto"/>
              </w:divBdr>
            </w:div>
            <w:div w:id="912853432">
              <w:marLeft w:val="0"/>
              <w:marRight w:val="0"/>
              <w:marTop w:val="0"/>
              <w:marBottom w:val="0"/>
              <w:divBdr>
                <w:top w:val="none" w:sz="0" w:space="0" w:color="auto"/>
                <w:left w:val="none" w:sz="0" w:space="0" w:color="auto"/>
                <w:bottom w:val="none" w:sz="0" w:space="0" w:color="auto"/>
                <w:right w:val="none" w:sz="0" w:space="0" w:color="auto"/>
              </w:divBdr>
            </w:div>
            <w:div w:id="1370571321">
              <w:marLeft w:val="0"/>
              <w:marRight w:val="0"/>
              <w:marTop w:val="0"/>
              <w:marBottom w:val="0"/>
              <w:divBdr>
                <w:top w:val="none" w:sz="0" w:space="0" w:color="auto"/>
                <w:left w:val="none" w:sz="0" w:space="0" w:color="auto"/>
                <w:bottom w:val="none" w:sz="0" w:space="0" w:color="auto"/>
                <w:right w:val="none" w:sz="0" w:space="0" w:color="auto"/>
              </w:divBdr>
            </w:div>
            <w:div w:id="525944862">
              <w:marLeft w:val="0"/>
              <w:marRight w:val="0"/>
              <w:marTop w:val="0"/>
              <w:marBottom w:val="0"/>
              <w:divBdr>
                <w:top w:val="none" w:sz="0" w:space="0" w:color="auto"/>
                <w:left w:val="none" w:sz="0" w:space="0" w:color="auto"/>
                <w:bottom w:val="none" w:sz="0" w:space="0" w:color="auto"/>
                <w:right w:val="none" w:sz="0" w:space="0" w:color="auto"/>
              </w:divBdr>
            </w:div>
            <w:div w:id="1398897226">
              <w:marLeft w:val="0"/>
              <w:marRight w:val="0"/>
              <w:marTop w:val="0"/>
              <w:marBottom w:val="0"/>
              <w:divBdr>
                <w:top w:val="none" w:sz="0" w:space="0" w:color="auto"/>
                <w:left w:val="none" w:sz="0" w:space="0" w:color="auto"/>
                <w:bottom w:val="none" w:sz="0" w:space="0" w:color="auto"/>
                <w:right w:val="none" w:sz="0" w:space="0" w:color="auto"/>
              </w:divBdr>
            </w:div>
            <w:div w:id="295840153">
              <w:marLeft w:val="0"/>
              <w:marRight w:val="0"/>
              <w:marTop w:val="0"/>
              <w:marBottom w:val="0"/>
              <w:divBdr>
                <w:top w:val="none" w:sz="0" w:space="0" w:color="auto"/>
                <w:left w:val="none" w:sz="0" w:space="0" w:color="auto"/>
                <w:bottom w:val="none" w:sz="0" w:space="0" w:color="auto"/>
                <w:right w:val="none" w:sz="0" w:space="0" w:color="auto"/>
              </w:divBdr>
            </w:div>
            <w:div w:id="1418819578">
              <w:marLeft w:val="0"/>
              <w:marRight w:val="0"/>
              <w:marTop w:val="0"/>
              <w:marBottom w:val="0"/>
              <w:divBdr>
                <w:top w:val="none" w:sz="0" w:space="0" w:color="auto"/>
                <w:left w:val="none" w:sz="0" w:space="0" w:color="auto"/>
                <w:bottom w:val="none" w:sz="0" w:space="0" w:color="auto"/>
                <w:right w:val="none" w:sz="0" w:space="0" w:color="auto"/>
              </w:divBdr>
            </w:div>
            <w:div w:id="1346790894">
              <w:marLeft w:val="0"/>
              <w:marRight w:val="0"/>
              <w:marTop w:val="0"/>
              <w:marBottom w:val="0"/>
              <w:divBdr>
                <w:top w:val="none" w:sz="0" w:space="0" w:color="auto"/>
                <w:left w:val="none" w:sz="0" w:space="0" w:color="auto"/>
                <w:bottom w:val="none" w:sz="0" w:space="0" w:color="auto"/>
                <w:right w:val="none" w:sz="0" w:space="0" w:color="auto"/>
              </w:divBdr>
            </w:div>
            <w:div w:id="86193956">
              <w:marLeft w:val="0"/>
              <w:marRight w:val="0"/>
              <w:marTop w:val="0"/>
              <w:marBottom w:val="0"/>
              <w:divBdr>
                <w:top w:val="none" w:sz="0" w:space="0" w:color="auto"/>
                <w:left w:val="none" w:sz="0" w:space="0" w:color="auto"/>
                <w:bottom w:val="none" w:sz="0" w:space="0" w:color="auto"/>
                <w:right w:val="none" w:sz="0" w:space="0" w:color="auto"/>
              </w:divBdr>
            </w:div>
            <w:div w:id="1779134527">
              <w:marLeft w:val="0"/>
              <w:marRight w:val="0"/>
              <w:marTop w:val="0"/>
              <w:marBottom w:val="0"/>
              <w:divBdr>
                <w:top w:val="none" w:sz="0" w:space="0" w:color="auto"/>
                <w:left w:val="none" w:sz="0" w:space="0" w:color="auto"/>
                <w:bottom w:val="none" w:sz="0" w:space="0" w:color="auto"/>
                <w:right w:val="none" w:sz="0" w:space="0" w:color="auto"/>
              </w:divBdr>
            </w:div>
            <w:div w:id="1300184081">
              <w:marLeft w:val="0"/>
              <w:marRight w:val="0"/>
              <w:marTop w:val="0"/>
              <w:marBottom w:val="0"/>
              <w:divBdr>
                <w:top w:val="none" w:sz="0" w:space="0" w:color="auto"/>
                <w:left w:val="none" w:sz="0" w:space="0" w:color="auto"/>
                <w:bottom w:val="none" w:sz="0" w:space="0" w:color="auto"/>
                <w:right w:val="none" w:sz="0" w:space="0" w:color="auto"/>
              </w:divBdr>
            </w:div>
            <w:div w:id="1904296855">
              <w:marLeft w:val="0"/>
              <w:marRight w:val="0"/>
              <w:marTop w:val="0"/>
              <w:marBottom w:val="0"/>
              <w:divBdr>
                <w:top w:val="none" w:sz="0" w:space="0" w:color="auto"/>
                <w:left w:val="none" w:sz="0" w:space="0" w:color="auto"/>
                <w:bottom w:val="none" w:sz="0" w:space="0" w:color="auto"/>
                <w:right w:val="none" w:sz="0" w:space="0" w:color="auto"/>
              </w:divBdr>
            </w:div>
            <w:div w:id="460074562">
              <w:marLeft w:val="0"/>
              <w:marRight w:val="0"/>
              <w:marTop w:val="0"/>
              <w:marBottom w:val="0"/>
              <w:divBdr>
                <w:top w:val="none" w:sz="0" w:space="0" w:color="auto"/>
                <w:left w:val="none" w:sz="0" w:space="0" w:color="auto"/>
                <w:bottom w:val="none" w:sz="0" w:space="0" w:color="auto"/>
                <w:right w:val="none" w:sz="0" w:space="0" w:color="auto"/>
              </w:divBdr>
            </w:div>
            <w:div w:id="1050154461">
              <w:marLeft w:val="0"/>
              <w:marRight w:val="0"/>
              <w:marTop w:val="0"/>
              <w:marBottom w:val="0"/>
              <w:divBdr>
                <w:top w:val="none" w:sz="0" w:space="0" w:color="auto"/>
                <w:left w:val="none" w:sz="0" w:space="0" w:color="auto"/>
                <w:bottom w:val="none" w:sz="0" w:space="0" w:color="auto"/>
                <w:right w:val="none" w:sz="0" w:space="0" w:color="auto"/>
              </w:divBdr>
            </w:div>
            <w:div w:id="1257519198">
              <w:marLeft w:val="0"/>
              <w:marRight w:val="0"/>
              <w:marTop w:val="0"/>
              <w:marBottom w:val="0"/>
              <w:divBdr>
                <w:top w:val="none" w:sz="0" w:space="0" w:color="auto"/>
                <w:left w:val="none" w:sz="0" w:space="0" w:color="auto"/>
                <w:bottom w:val="none" w:sz="0" w:space="0" w:color="auto"/>
                <w:right w:val="none" w:sz="0" w:space="0" w:color="auto"/>
              </w:divBdr>
            </w:div>
            <w:div w:id="419718995">
              <w:marLeft w:val="0"/>
              <w:marRight w:val="0"/>
              <w:marTop w:val="0"/>
              <w:marBottom w:val="0"/>
              <w:divBdr>
                <w:top w:val="none" w:sz="0" w:space="0" w:color="auto"/>
                <w:left w:val="none" w:sz="0" w:space="0" w:color="auto"/>
                <w:bottom w:val="none" w:sz="0" w:space="0" w:color="auto"/>
                <w:right w:val="none" w:sz="0" w:space="0" w:color="auto"/>
              </w:divBdr>
            </w:div>
            <w:div w:id="2122214824">
              <w:marLeft w:val="0"/>
              <w:marRight w:val="0"/>
              <w:marTop w:val="0"/>
              <w:marBottom w:val="0"/>
              <w:divBdr>
                <w:top w:val="none" w:sz="0" w:space="0" w:color="auto"/>
                <w:left w:val="none" w:sz="0" w:space="0" w:color="auto"/>
                <w:bottom w:val="none" w:sz="0" w:space="0" w:color="auto"/>
                <w:right w:val="none" w:sz="0" w:space="0" w:color="auto"/>
              </w:divBdr>
            </w:div>
            <w:div w:id="1869218456">
              <w:marLeft w:val="0"/>
              <w:marRight w:val="0"/>
              <w:marTop w:val="0"/>
              <w:marBottom w:val="0"/>
              <w:divBdr>
                <w:top w:val="none" w:sz="0" w:space="0" w:color="auto"/>
                <w:left w:val="none" w:sz="0" w:space="0" w:color="auto"/>
                <w:bottom w:val="none" w:sz="0" w:space="0" w:color="auto"/>
                <w:right w:val="none" w:sz="0" w:space="0" w:color="auto"/>
              </w:divBdr>
            </w:div>
            <w:div w:id="271742946">
              <w:marLeft w:val="0"/>
              <w:marRight w:val="0"/>
              <w:marTop w:val="0"/>
              <w:marBottom w:val="0"/>
              <w:divBdr>
                <w:top w:val="none" w:sz="0" w:space="0" w:color="auto"/>
                <w:left w:val="none" w:sz="0" w:space="0" w:color="auto"/>
                <w:bottom w:val="none" w:sz="0" w:space="0" w:color="auto"/>
                <w:right w:val="none" w:sz="0" w:space="0" w:color="auto"/>
              </w:divBdr>
            </w:div>
            <w:div w:id="877819690">
              <w:marLeft w:val="0"/>
              <w:marRight w:val="0"/>
              <w:marTop w:val="0"/>
              <w:marBottom w:val="0"/>
              <w:divBdr>
                <w:top w:val="none" w:sz="0" w:space="0" w:color="auto"/>
                <w:left w:val="none" w:sz="0" w:space="0" w:color="auto"/>
                <w:bottom w:val="none" w:sz="0" w:space="0" w:color="auto"/>
                <w:right w:val="none" w:sz="0" w:space="0" w:color="auto"/>
              </w:divBdr>
            </w:div>
            <w:div w:id="1000162536">
              <w:marLeft w:val="0"/>
              <w:marRight w:val="0"/>
              <w:marTop w:val="0"/>
              <w:marBottom w:val="0"/>
              <w:divBdr>
                <w:top w:val="none" w:sz="0" w:space="0" w:color="auto"/>
                <w:left w:val="none" w:sz="0" w:space="0" w:color="auto"/>
                <w:bottom w:val="none" w:sz="0" w:space="0" w:color="auto"/>
                <w:right w:val="none" w:sz="0" w:space="0" w:color="auto"/>
              </w:divBdr>
            </w:div>
            <w:div w:id="37704322">
              <w:marLeft w:val="0"/>
              <w:marRight w:val="0"/>
              <w:marTop w:val="0"/>
              <w:marBottom w:val="0"/>
              <w:divBdr>
                <w:top w:val="none" w:sz="0" w:space="0" w:color="auto"/>
                <w:left w:val="none" w:sz="0" w:space="0" w:color="auto"/>
                <w:bottom w:val="none" w:sz="0" w:space="0" w:color="auto"/>
                <w:right w:val="none" w:sz="0" w:space="0" w:color="auto"/>
              </w:divBdr>
            </w:div>
            <w:div w:id="1728406734">
              <w:marLeft w:val="0"/>
              <w:marRight w:val="0"/>
              <w:marTop w:val="0"/>
              <w:marBottom w:val="0"/>
              <w:divBdr>
                <w:top w:val="none" w:sz="0" w:space="0" w:color="auto"/>
                <w:left w:val="none" w:sz="0" w:space="0" w:color="auto"/>
                <w:bottom w:val="none" w:sz="0" w:space="0" w:color="auto"/>
                <w:right w:val="none" w:sz="0" w:space="0" w:color="auto"/>
              </w:divBdr>
            </w:div>
            <w:div w:id="1704289484">
              <w:marLeft w:val="0"/>
              <w:marRight w:val="0"/>
              <w:marTop w:val="0"/>
              <w:marBottom w:val="0"/>
              <w:divBdr>
                <w:top w:val="none" w:sz="0" w:space="0" w:color="auto"/>
                <w:left w:val="none" w:sz="0" w:space="0" w:color="auto"/>
                <w:bottom w:val="none" w:sz="0" w:space="0" w:color="auto"/>
                <w:right w:val="none" w:sz="0" w:space="0" w:color="auto"/>
              </w:divBdr>
            </w:div>
            <w:div w:id="2094861363">
              <w:marLeft w:val="0"/>
              <w:marRight w:val="0"/>
              <w:marTop w:val="0"/>
              <w:marBottom w:val="0"/>
              <w:divBdr>
                <w:top w:val="none" w:sz="0" w:space="0" w:color="auto"/>
                <w:left w:val="none" w:sz="0" w:space="0" w:color="auto"/>
                <w:bottom w:val="none" w:sz="0" w:space="0" w:color="auto"/>
                <w:right w:val="none" w:sz="0" w:space="0" w:color="auto"/>
              </w:divBdr>
            </w:div>
            <w:div w:id="475224740">
              <w:marLeft w:val="0"/>
              <w:marRight w:val="0"/>
              <w:marTop w:val="0"/>
              <w:marBottom w:val="0"/>
              <w:divBdr>
                <w:top w:val="none" w:sz="0" w:space="0" w:color="auto"/>
                <w:left w:val="none" w:sz="0" w:space="0" w:color="auto"/>
                <w:bottom w:val="none" w:sz="0" w:space="0" w:color="auto"/>
                <w:right w:val="none" w:sz="0" w:space="0" w:color="auto"/>
              </w:divBdr>
            </w:div>
            <w:div w:id="1526820255">
              <w:marLeft w:val="0"/>
              <w:marRight w:val="0"/>
              <w:marTop w:val="0"/>
              <w:marBottom w:val="0"/>
              <w:divBdr>
                <w:top w:val="none" w:sz="0" w:space="0" w:color="auto"/>
                <w:left w:val="none" w:sz="0" w:space="0" w:color="auto"/>
                <w:bottom w:val="none" w:sz="0" w:space="0" w:color="auto"/>
                <w:right w:val="none" w:sz="0" w:space="0" w:color="auto"/>
              </w:divBdr>
            </w:div>
            <w:div w:id="119569237">
              <w:marLeft w:val="0"/>
              <w:marRight w:val="0"/>
              <w:marTop w:val="0"/>
              <w:marBottom w:val="0"/>
              <w:divBdr>
                <w:top w:val="none" w:sz="0" w:space="0" w:color="auto"/>
                <w:left w:val="none" w:sz="0" w:space="0" w:color="auto"/>
                <w:bottom w:val="none" w:sz="0" w:space="0" w:color="auto"/>
                <w:right w:val="none" w:sz="0" w:space="0" w:color="auto"/>
              </w:divBdr>
            </w:div>
            <w:div w:id="730079472">
              <w:marLeft w:val="0"/>
              <w:marRight w:val="0"/>
              <w:marTop w:val="0"/>
              <w:marBottom w:val="0"/>
              <w:divBdr>
                <w:top w:val="none" w:sz="0" w:space="0" w:color="auto"/>
                <w:left w:val="none" w:sz="0" w:space="0" w:color="auto"/>
                <w:bottom w:val="none" w:sz="0" w:space="0" w:color="auto"/>
                <w:right w:val="none" w:sz="0" w:space="0" w:color="auto"/>
              </w:divBdr>
            </w:div>
            <w:div w:id="633413427">
              <w:marLeft w:val="0"/>
              <w:marRight w:val="0"/>
              <w:marTop w:val="0"/>
              <w:marBottom w:val="0"/>
              <w:divBdr>
                <w:top w:val="none" w:sz="0" w:space="0" w:color="auto"/>
                <w:left w:val="none" w:sz="0" w:space="0" w:color="auto"/>
                <w:bottom w:val="none" w:sz="0" w:space="0" w:color="auto"/>
                <w:right w:val="none" w:sz="0" w:space="0" w:color="auto"/>
              </w:divBdr>
            </w:div>
            <w:div w:id="2037929109">
              <w:marLeft w:val="0"/>
              <w:marRight w:val="0"/>
              <w:marTop w:val="0"/>
              <w:marBottom w:val="0"/>
              <w:divBdr>
                <w:top w:val="none" w:sz="0" w:space="0" w:color="auto"/>
                <w:left w:val="none" w:sz="0" w:space="0" w:color="auto"/>
                <w:bottom w:val="none" w:sz="0" w:space="0" w:color="auto"/>
                <w:right w:val="none" w:sz="0" w:space="0" w:color="auto"/>
              </w:divBdr>
            </w:div>
            <w:div w:id="1756904169">
              <w:marLeft w:val="0"/>
              <w:marRight w:val="0"/>
              <w:marTop w:val="0"/>
              <w:marBottom w:val="0"/>
              <w:divBdr>
                <w:top w:val="none" w:sz="0" w:space="0" w:color="auto"/>
                <w:left w:val="none" w:sz="0" w:space="0" w:color="auto"/>
                <w:bottom w:val="none" w:sz="0" w:space="0" w:color="auto"/>
                <w:right w:val="none" w:sz="0" w:space="0" w:color="auto"/>
              </w:divBdr>
            </w:div>
            <w:div w:id="219444010">
              <w:marLeft w:val="0"/>
              <w:marRight w:val="0"/>
              <w:marTop w:val="0"/>
              <w:marBottom w:val="0"/>
              <w:divBdr>
                <w:top w:val="none" w:sz="0" w:space="0" w:color="auto"/>
                <w:left w:val="none" w:sz="0" w:space="0" w:color="auto"/>
                <w:bottom w:val="none" w:sz="0" w:space="0" w:color="auto"/>
                <w:right w:val="none" w:sz="0" w:space="0" w:color="auto"/>
              </w:divBdr>
            </w:div>
            <w:div w:id="879393193">
              <w:marLeft w:val="0"/>
              <w:marRight w:val="0"/>
              <w:marTop w:val="0"/>
              <w:marBottom w:val="0"/>
              <w:divBdr>
                <w:top w:val="none" w:sz="0" w:space="0" w:color="auto"/>
                <w:left w:val="none" w:sz="0" w:space="0" w:color="auto"/>
                <w:bottom w:val="none" w:sz="0" w:space="0" w:color="auto"/>
                <w:right w:val="none" w:sz="0" w:space="0" w:color="auto"/>
              </w:divBdr>
            </w:div>
            <w:div w:id="1953631322">
              <w:marLeft w:val="0"/>
              <w:marRight w:val="0"/>
              <w:marTop w:val="0"/>
              <w:marBottom w:val="0"/>
              <w:divBdr>
                <w:top w:val="none" w:sz="0" w:space="0" w:color="auto"/>
                <w:left w:val="none" w:sz="0" w:space="0" w:color="auto"/>
                <w:bottom w:val="none" w:sz="0" w:space="0" w:color="auto"/>
                <w:right w:val="none" w:sz="0" w:space="0" w:color="auto"/>
              </w:divBdr>
            </w:div>
            <w:div w:id="1422212904">
              <w:marLeft w:val="0"/>
              <w:marRight w:val="0"/>
              <w:marTop w:val="0"/>
              <w:marBottom w:val="0"/>
              <w:divBdr>
                <w:top w:val="none" w:sz="0" w:space="0" w:color="auto"/>
                <w:left w:val="none" w:sz="0" w:space="0" w:color="auto"/>
                <w:bottom w:val="none" w:sz="0" w:space="0" w:color="auto"/>
                <w:right w:val="none" w:sz="0" w:space="0" w:color="auto"/>
              </w:divBdr>
            </w:div>
            <w:div w:id="1808012786">
              <w:marLeft w:val="0"/>
              <w:marRight w:val="0"/>
              <w:marTop w:val="0"/>
              <w:marBottom w:val="0"/>
              <w:divBdr>
                <w:top w:val="none" w:sz="0" w:space="0" w:color="auto"/>
                <w:left w:val="none" w:sz="0" w:space="0" w:color="auto"/>
                <w:bottom w:val="none" w:sz="0" w:space="0" w:color="auto"/>
                <w:right w:val="none" w:sz="0" w:space="0" w:color="auto"/>
              </w:divBdr>
            </w:div>
            <w:div w:id="26562818">
              <w:marLeft w:val="0"/>
              <w:marRight w:val="0"/>
              <w:marTop w:val="0"/>
              <w:marBottom w:val="0"/>
              <w:divBdr>
                <w:top w:val="none" w:sz="0" w:space="0" w:color="auto"/>
                <w:left w:val="none" w:sz="0" w:space="0" w:color="auto"/>
                <w:bottom w:val="none" w:sz="0" w:space="0" w:color="auto"/>
                <w:right w:val="none" w:sz="0" w:space="0" w:color="auto"/>
              </w:divBdr>
            </w:div>
            <w:div w:id="1636980994">
              <w:marLeft w:val="0"/>
              <w:marRight w:val="0"/>
              <w:marTop w:val="0"/>
              <w:marBottom w:val="0"/>
              <w:divBdr>
                <w:top w:val="none" w:sz="0" w:space="0" w:color="auto"/>
                <w:left w:val="none" w:sz="0" w:space="0" w:color="auto"/>
                <w:bottom w:val="none" w:sz="0" w:space="0" w:color="auto"/>
                <w:right w:val="none" w:sz="0" w:space="0" w:color="auto"/>
              </w:divBdr>
            </w:div>
            <w:div w:id="914776655">
              <w:marLeft w:val="0"/>
              <w:marRight w:val="0"/>
              <w:marTop w:val="0"/>
              <w:marBottom w:val="0"/>
              <w:divBdr>
                <w:top w:val="none" w:sz="0" w:space="0" w:color="auto"/>
                <w:left w:val="none" w:sz="0" w:space="0" w:color="auto"/>
                <w:bottom w:val="none" w:sz="0" w:space="0" w:color="auto"/>
                <w:right w:val="none" w:sz="0" w:space="0" w:color="auto"/>
              </w:divBdr>
            </w:div>
            <w:div w:id="441999370">
              <w:marLeft w:val="0"/>
              <w:marRight w:val="0"/>
              <w:marTop w:val="0"/>
              <w:marBottom w:val="0"/>
              <w:divBdr>
                <w:top w:val="none" w:sz="0" w:space="0" w:color="auto"/>
                <w:left w:val="none" w:sz="0" w:space="0" w:color="auto"/>
                <w:bottom w:val="none" w:sz="0" w:space="0" w:color="auto"/>
                <w:right w:val="none" w:sz="0" w:space="0" w:color="auto"/>
              </w:divBdr>
            </w:div>
            <w:div w:id="1957714885">
              <w:marLeft w:val="0"/>
              <w:marRight w:val="0"/>
              <w:marTop w:val="0"/>
              <w:marBottom w:val="0"/>
              <w:divBdr>
                <w:top w:val="none" w:sz="0" w:space="0" w:color="auto"/>
                <w:left w:val="none" w:sz="0" w:space="0" w:color="auto"/>
                <w:bottom w:val="none" w:sz="0" w:space="0" w:color="auto"/>
                <w:right w:val="none" w:sz="0" w:space="0" w:color="auto"/>
              </w:divBdr>
            </w:div>
            <w:div w:id="899289309">
              <w:marLeft w:val="0"/>
              <w:marRight w:val="0"/>
              <w:marTop w:val="0"/>
              <w:marBottom w:val="0"/>
              <w:divBdr>
                <w:top w:val="none" w:sz="0" w:space="0" w:color="auto"/>
                <w:left w:val="none" w:sz="0" w:space="0" w:color="auto"/>
                <w:bottom w:val="none" w:sz="0" w:space="0" w:color="auto"/>
                <w:right w:val="none" w:sz="0" w:space="0" w:color="auto"/>
              </w:divBdr>
            </w:div>
            <w:div w:id="1923948847">
              <w:marLeft w:val="0"/>
              <w:marRight w:val="0"/>
              <w:marTop w:val="0"/>
              <w:marBottom w:val="0"/>
              <w:divBdr>
                <w:top w:val="none" w:sz="0" w:space="0" w:color="auto"/>
                <w:left w:val="none" w:sz="0" w:space="0" w:color="auto"/>
                <w:bottom w:val="none" w:sz="0" w:space="0" w:color="auto"/>
                <w:right w:val="none" w:sz="0" w:space="0" w:color="auto"/>
              </w:divBdr>
            </w:div>
            <w:div w:id="740060196">
              <w:marLeft w:val="0"/>
              <w:marRight w:val="0"/>
              <w:marTop w:val="0"/>
              <w:marBottom w:val="0"/>
              <w:divBdr>
                <w:top w:val="none" w:sz="0" w:space="0" w:color="auto"/>
                <w:left w:val="none" w:sz="0" w:space="0" w:color="auto"/>
                <w:bottom w:val="none" w:sz="0" w:space="0" w:color="auto"/>
                <w:right w:val="none" w:sz="0" w:space="0" w:color="auto"/>
              </w:divBdr>
            </w:div>
            <w:div w:id="1171335505">
              <w:marLeft w:val="0"/>
              <w:marRight w:val="0"/>
              <w:marTop w:val="0"/>
              <w:marBottom w:val="0"/>
              <w:divBdr>
                <w:top w:val="none" w:sz="0" w:space="0" w:color="auto"/>
                <w:left w:val="none" w:sz="0" w:space="0" w:color="auto"/>
                <w:bottom w:val="none" w:sz="0" w:space="0" w:color="auto"/>
                <w:right w:val="none" w:sz="0" w:space="0" w:color="auto"/>
              </w:divBdr>
            </w:div>
            <w:div w:id="559679839">
              <w:marLeft w:val="0"/>
              <w:marRight w:val="0"/>
              <w:marTop w:val="0"/>
              <w:marBottom w:val="0"/>
              <w:divBdr>
                <w:top w:val="none" w:sz="0" w:space="0" w:color="auto"/>
                <w:left w:val="none" w:sz="0" w:space="0" w:color="auto"/>
                <w:bottom w:val="none" w:sz="0" w:space="0" w:color="auto"/>
                <w:right w:val="none" w:sz="0" w:space="0" w:color="auto"/>
              </w:divBdr>
            </w:div>
            <w:div w:id="2100370783">
              <w:marLeft w:val="0"/>
              <w:marRight w:val="0"/>
              <w:marTop w:val="0"/>
              <w:marBottom w:val="0"/>
              <w:divBdr>
                <w:top w:val="none" w:sz="0" w:space="0" w:color="auto"/>
                <w:left w:val="none" w:sz="0" w:space="0" w:color="auto"/>
                <w:bottom w:val="none" w:sz="0" w:space="0" w:color="auto"/>
                <w:right w:val="none" w:sz="0" w:space="0" w:color="auto"/>
              </w:divBdr>
            </w:div>
            <w:div w:id="1464546048">
              <w:marLeft w:val="0"/>
              <w:marRight w:val="0"/>
              <w:marTop w:val="0"/>
              <w:marBottom w:val="0"/>
              <w:divBdr>
                <w:top w:val="none" w:sz="0" w:space="0" w:color="auto"/>
                <w:left w:val="none" w:sz="0" w:space="0" w:color="auto"/>
                <w:bottom w:val="none" w:sz="0" w:space="0" w:color="auto"/>
                <w:right w:val="none" w:sz="0" w:space="0" w:color="auto"/>
              </w:divBdr>
            </w:div>
            <w:div w:id="432089294">
              <w:marLeft w:val="0"/>
              <w:marRight w:val="0"/>
              <w:marTop w:val="0"/>
              <w:marBottom w:val="0"/>
              <w:divBdr>
                <w:top w:val="none" w:sz="0" w:space="0" w:color="auto"/>
                <w:left w:val="none" w:sz="0" w:space="0" w:color="auto"/>
                <w:bottom w:val="none" w:sz="0" w:space="0" w:color="auto"/>
                <w:right w:val="none" w:sz="0" w:space="0" w:color="auto"/>
              </w:divBdr>
            </w:div>
            <w:div w:id="69086535">
              <w:marLeft w:val="0"/>
              <w:marRight w:val="0"/>
              <w:marTop w:val="0"/>
              <w:marBottom w:val="0"/>
              <w:divBdr>
                <w:top w:val="none" w:sz="0" w:space="0" w:color="auto"/>
                <w:left w:val="none" w:sz="0" w:space="0" w:color="auto"/>
                <w:bottom w:val="none" w:sz="0" w:space="0" w:color="auto"/>
                <w:right w:val="none" w:sz="0" w:space="0" w:color="auto"/>
              </w:divBdr>
            </w:div>
            <w:div w:id="20400669">
              <w:marLeft w:val="0"/>
              <w:marRight w:val="0"/>
              <w:marTop w:val="0"/>
              <w:marBottom w:val="0"/>
              <w:divBdr>
                <w:top w:val="none" w:sz="0" w:space="0" w:color="auto"/>
                <w:left w:val="none" w:sz="0" w:space="0" w:color="auto"/>
                <w:bottom w:val="none" w:sz="0" w:space="0" w:color="auto"/>
                <w:right w:val="none" w:sz="0" w:space="0" w:color="auto"/>
              </w:divBdr>
            </w:div>
            <w:div w:id="1371615315">
              <w:marLeft w:val="0"/>
              <w:marRight w:val="0"/>
              <w:marTop w:val="0"/>
              <w:marBottom w:val="0"/>
              <w:divBdr>
                <w:top w:val="none" w:sz="0" w:space="0" w:color="auto"/>
                <w:left w:val="none" w:sz="0" w:space="0" w:color="auto"/>
                <w:bottom w:val="none" w:sz="0" w:space="0" w:color="auto"/>
                <w:right w:val="none" w:sz="0" w:space="0" w:color="auto"/>
              </w:divBdr>
            </w:div>
            <w:div w:id="1682392642">
              <w:marLeft w:val="0"/>
              <w:marRight w:val="0"/>
              <w:marTop w:val="0"/>
              <w:marBottom w:val="0"/>
              <w:divBdr>
                <w:top w:val="none" w:sz="0" w:space="0" w:color="auto"/>
                <w:left w:val="none" w:sz="0" w:space="0" w:color="auto"/>
                <w:bottom w:val="none" w:sz="0" w:space="0" w:color="auto"/>
                <w:right w:val="none" w:sz="0" w:space="0" w:color="auto"/>
              </w:divBdr>
            </w:div>
            <w:div w:id="29962031">
              <w:marLeft w:val="0"/>
              <w:marRight w:val="0"/>
              <w:marTop w:val="0"/>
              <w:marBottom w:val="0"/>
              <w:divBdr>
                <w:top w:val="none" w:sz="0" w:space="0" w:color="auto"/>
                <w:left w:val="none" w:sz="0" w:space="0" w:color="auto"/>
                <w:bottom w:val="none" w:sz="0" w:space="0" w:color="auto"/>
                <w:right w:val="none" w:sz="0" w:space="0" w:color="auto"/>
              </w:divBdr>
            </w:div>
            <w:div w:id="774250770">
              <w:marLeft w:val="0"/>
              <w:marRight w:val="0"/>
              <w:marTop w:val="0"/>
              <w:marBottom w:val="0"/>
              <w:divBdr>
                <w:top w:val="none" w:sz="0" w:space="0" w:color="auto"/>
                <w:left w:val="none" w:sz="0" w:space="0" w:color="auto"/>
                <w:bottom w:val="none" w:sz="0" w:space="0" w:color="auto"/>
                <w:right w:val="none" w:sz="0" w:space="0" w:color="auto"/>
              </w:divBdr>
            </w:div>
            <w:div w:id="778527802">
              <w:marLeft w:val="0"/>
              <w:marRight w:val="0"/>
              <w:marTop w:val="0"/>
              <w:marBottom w:val="0"/>
              <w:divBdr>
                <w:top w:val="none" w:sz="0" w:space="0" w:color="auto"/>
                <w:left w:val="none" w:sz="0" w:space="0" w:color="auto"/>
                <w:bottom w:val="none" w:sz="0" w:space="0" w:color="auto"/>
                <w:right w:val="none" w:sz="0" w:space="0" w:color="auto"/>
              </w:divBdr>
            </w:div>
            <w:div w:id="883953897">
              <w:marLeft w:val="0"/>
              <w:marRight w:val="0"/>
              <w:marTop w:val="0"/>
              <w:marBottom w:val="0"/>
              <w:divBdr>
                <w:top w:val="none" w:sz="0" w:space="0" w:color="auto"/>
                <w:left w:val="none" w:sz="0" w:space="0" w:color="auto"/>
                <w:bottom w:val="none" w:sz="0" w:space="0" w:color="auto"/>
                <w:right w:val="none" w:sz="0" w:space="0" w:color="auto"/>
              </w:divBdr>
            </w:div>
            <w:div w:id="1116875508">
              <w:marLeft w:val="0"/>
              <w:marRight w:val="0"/>
              <w:marTop w:val="0"/>
              <w:marBottom w:val="0"/>
              <w:divBdr>
                <w:top w:val="none" w:sz="0" w:space="0" w:color="auto"/>
                <w:left w:val="none" w:sz="0" w:space="0" w:color="auto"/>
                <w:bottom w:val="none" w:sz="0" w:space="0" w:color="auto"/>
                <w:right w:val="none" w:sz="0" w:space="0" w:color="auto"/>
              </w:divBdr>
            </w:div>
            <w:div w:id="1812944494">
              <w:marLeft w:val="0"/>
              <w:marRight w:val="0"/>
              <w:marTop w:val="0"/>
              <w:marBottom w:val="0"/>
              <w:divBdr>
                <w:top w:val="none" w:sz="0" w:space="0" w:color="auto"/>
                <w:left w:val="none" w:sz="0" w:space="0" w:color="auto"/>
                <w:bottom w:val="none" w:sz="0" w:space="0" w:color="auto"/>
                <w:right w:val="none" w:sz="0" w:space="0" w:color="auto"/>
              </w:divBdr>
            </w:div>
            <w:div w:id="1556623267">
              <w:marLeft w:val="0"/>
              <w:marRight w:val="0"/>
              <w:marTop w:val="0"/>
              <w:marBottom w:val="0"/>
              <w:divBdr>
                <w:top w:val="none" w:sz="0" w:space="0" w:color="auto"/>
                <w:left w:val="none" w:sz="0" w:space="0" w:color="auto"/>
                <w:bottom w:val="none" w:sz="0" w:space="0" w:color="auto"/>
                <w:right w:val="none" w:sz="0" w:space="0" w:color="auto"/>
              </w:divBdr>
            </w:div>
            <w:div w:id="426390399">
              <w:marLeft w:val="0"/>
              <w:marRight w:val="0"/>
              <w:marTop w:val="0"/>
              <w:marBottom w:val="0"/>
              <w:divBdr>
                <w:top w:val="none" w:sz="0" w:space="0" w:color="auto"/>
                <w:left w:val="none" w:sz="0" w:space="0" w:color="auto"/>
                <w:bottom w:val="none" w:sz="0" w:space="0" w:color="auto"/>
                <w:right w:val="none" w:sz="0" w:space="0" w:color="auto"/>
              </w:divBdr>
            </w:div>
            <w:div w:id="387804029">
              <w:marLeft w:val="0"/>
              <w:marRight w:val="0"/>
              <w:marTop w:val="0"/>
              <w:marBottom w:val="0"/>
              <w:divBdr>
                <w:top w:val="none" w:sz="0" w:space="0" w:color="auto"/>
                <w:left w:val="none" w:sz="0" w:space="0" w:color="auto"/>
                <w:bottom w:val="none" w:sz="0" w:space="0" w:color="auto"/>
                <w:right w:val="none" w:sz="0" w:space="0" w:color="auto"/>
              </w:divBdr>
            </w:div>
            <w:div w:id="1120610075">
              <w:marLeft w:val="0"/>
              <w:marRight w:val="0"/>
              <w:marTop w:val="0"/>
              <w:marBottom w:val="0"/>
              <w:divBdr>
                <w:top w:val="none" w:sz="0" w:space="0" w:color="auto"/>
                <w:left w:val="none" w:sz="0" w:space="0" w:color="auto"/>
                <w:bottom w:val="none" w:sz="0" w:space="0" w:color="auto"/>
                <w:right w:val="none" w:sz="0" w:space="0" w:color="auto"/>
              </w:divBdr>
            </w:div>
            <w:div w:id="1255942256">
              <w:marLeft w:val="0"/>
              <w:marRight w:val="0"/>
              <w:marTop w:val="0"/>
              <w:marBottom w:val="0"/>
              <w:divBdr>
                <w:top w:val="none" w:sz="0" w:space="0" w:color="auto"/>
                <w:left w:val="none" w:sz="0" w:space="0" w:color="auto"/>
                <w:bottom w:val="none" w:sz="0" w:space="0" w:color="auto"/>
                <w:right w:val="none" w:sz="0" w:space="0" w:color="auto"/>
              </w:divBdr>
            </w:div>
            <w:div w:id="1907912419">
              <w:marLeft w:val="0"/>
              <w:marRight w:val="0"/>
              <w:marTop w:val="0"/>
              <w:marBottom w:val="0"/>
              <w:divBdr>
                <w:top w:val="none" w:sz="0" w:space="0" w:color="auto"/>
                <w:left w:val="none" w:sz="0" w:space="0" w:color="auto"/>
                <w:bottom w:val="none" w:sz="0" w:space="0" w:color="auto"/>
                <w:right w:val="none" w:sz="0" w:space="0" w:color="auto"/>
              </w:divBdr>
            </w:div>
            <w:div w:id="618296360">
              <w:marLeft w:val="0"/>
              <w:marRight w:val="0"/>
              <w:marTop w:val="0"/>
              <w:marBottom w:val="0"/>
              <w:divBdr>
                <w:top w:val="none" w:sz="0" w:space="0" w:color="auto"/>
                <w:left w:val="none" w:sz="0" w:space="0" w:color="auto"/>
                <w:bottom w:val="none" w:sz="0" w:space="0" w:color="auto"/>
                <w:right w:val="none" w:sz="0" w:space="0" w:color="auto"/>
              </w:divBdr>
            </w:div>
            <w:div w:id="1316181540">
              <w:marLeft w:val="0"/>
              <w:marRight w:val="0"/>
              <w:marTop w:val="0"/>
              <w:marBottom w:val="0"/>
              <w:divBdr>
                <w:top w:val="none" w:sz="0" w:space="0" w:color="auto"/>
                <w:left w:val="none" w:sz="0" w:space="0" w:color="auto"/>
                <w:bottom w:val="none" w:sz="0" w:space="0" w:color="auto"/>
                <w:right w:val="none" w:sz="0" w:space="0" w:color="auto"/>
              </w:divBdr>
            </w:div>
            <w:div w:id="1223373823">
              <w:marLeft w:val="0"/>
              <w:marRight w:val="0"/>
              <w:marTop w:val="0"/>
              <w:marBottom w:val="0"/>
              <w:divBdr>
                <w:top w:val="none" w:sz="0" w:space="0" w:color="auto"/>
                <w:left w:val="none" w:sz="0" w:space="0" w:color="auto"/>
                <w:bottom w:val="none" w:sz="0" w:space="0" w:color="auto"/>
                <w:right w:val="none" w:sz="0" w:space="0" w:color="auto"/>
              </w:divBdr>
            </w:div>
            <w:div w:id="1454715548">
              <w:marLeft w:val="0"/>
              <w:marRight w:val="0"/>
              <w:marTop w:val="0"/>
              <w:marBottom w:val="0"/>
              <w:divBdr>
                <w:top w:val="none" w:sz="0" w:space="0" w:color="auto"/>
                <w:left w:val="none" w:sz="0" w:space="0" w:color="auto"/>
                <w:bottom w:val="none" w:sz="0" w:space="0" w:color="auto"/>
                <w:right w:val="none" w:sz="0" w:space="0" w:color="auto"/>
              </w:divBdr>
            </w:div>
            <w:div w:id="611547608">
              <w:marLeft w:val="0"/>
              <w:marRight w:val="0"/>
              <w:marTop w:val="0"/>
              <w:marBottom w:val="0"/>
              <w:divBdr>
                <w:top w:val="none" w:sz="0" w:space="0" w:color="auto"/>
                <w:left w:val="none" w:sz="0" w:space="0" w:color="auto"/>
                <w:bottom w:val="none" w:sz="0" w:space="0" w:color="auto"/>
                <w:right w:val="none" w:sz="0" w:space="0" w:color="auto"/>
              </w:divBdr>
            </w:div>
            <w:div w:id="2006545088">
              <w:marLeft w:val="0"/>
              <w:marRight w:val="0"/>
              <w:marTop w:val="0"/>
              <w:marBottom w:val="0"/>
              <w:divBdr>
                <w:top w:val="none" w:sz="0" w:space="0" w:color="auto"/>
                <w:left w:val="none" w:sz="0" w:space="0" w:color="auto"/>
                <w:bottom w:val="none" w:sz="0" w:space="0" w:color="auto"/>
                <w:right w:val="none" w:sz="0" w:space="0" w:color="auto"/>
              </w:divBdr>
            </w:div>
            <w:div w:id="1676374230">
              <w:marLeft w:val="0"/>
              <w:marRight w:val="0"/>
              <w:marTop w:val="0"/>
              <w:marBottom w:val="0"/>
              <w:divBdr>
                <w:top w:val="none" w:sz="0" w:space="0" w:color="auto"/>
                <w:left w:val="none" w:sz="0" w:space="0" w:color="auto"/>
                <w:bottom w:val="none" w:sz="0" w:space="0" w:color="auto"/>
                <w:right w:val="none" w:sz="0" w:space="0" w:color="auto"/>
              </w:divBdr>
            </w:div>
            <w:div w:id="2000769580">
              <w:marLeft w:val="0"/>
              <w:marRight w:val="0"/>
              <w:marTop w:val="0"/>
              <w:marBottom w:val="0"/>
              <w:divBdr>
                <w:top w:val="none" w:sz="0" w:space="0" w:color="auto"/>
                <w:left w:val="none" w:sz="0" w:space="0" w:color="auto"/>
                <w:bottom w:val="none" w:sz="0" w:space="0" w:color="auto"/>
                <w:right w:val="none" w:sz="0" w:space="0" w:color="auto"/>
              </w:divBdr>
            </w:div>
            <w:div w:id="2119519003">
              <w:marLeft w:val="0"/>
              <w:marRight w:val="0"/>
              <w:marTop w:val="0"/>
              <w:marBottom w:val="0"/>
              <w:divBdr>
                <w:top w:val="none" w:sz="0" w:space="0" w:color="auto"/>
                <w:left w:val="none" w:sz="0" w:space="0" w:color="auto"/>
                <w:bottom w:val="none" w:sz="0" w:space="0" w:color="auto"/>
                <w:right w:val="none" w:sz="0" w:space="0" w:color="auto"/>
              </w:divBdr>
            </w:div>
            <w:div w:id="1740981707">
              <w:marLeft w:val="0"/>
              <w:marRight w:val="0"/>
              <w:marTop w:val="0"/>
              <w:marBottom w:val="0"/>
              <w:divBdr>
                <w:top w:val="none" w:sz="0" w:space="0" w:color="auto"/>
                <w:left w:val="none" w:sz="0" w:space="0" w:color="auto"/>
                <w:bottom w:val="none" w:sz="0" w:space="0" w:color="auto"/>
                <w:right w:val="none" w:sz="0" w:space="0" w:color="auto"/>
              </w:divBdr>
            </w:div>
            <w:div w:id="388773139">
              <w:marLeft w:val="0"/>
              <w:marRight w:val="0"/>
              <w:marTop w:val="0"/>
              <w:marBottom w:val="0"/>
              <w:divBdr>
                <w:top w:val="none" w:sz="0" w:space="0" w:color="auto"/>
                <w:left w:val="none" w:sz="0" w:space="0" w:color="auto"/>
                <w:bottom w:val="none" w:sz="0" w:space="0" w:color="auto"/>
                <w:right w:val="none" w:sz="0" w:space="0" w:color="auto"/>
              </w:divBdr>
            </w:div>
            <w:div w:id="737631303">
              <w:marLeft w:val="0"/>
              <w:marRight w:val="0"/>
              <w:marTop w:val="0"/>
              <w:marBottom w:val="0"/>
              <w:divBdr>
                <w:top w:val="none" w:sz="0" w:space="0" w:color="auto"/>
                <w:left w:val="none" w:sz="0" w:space="0" w:color="auto"/>
                <w:bottom w:val="none" w:sz="0" w:space="0" w:color="auto"/>
                <w:right w:val="none" w:sz="0" w:space="0" w:color="auto"/>
              </w:divBdr>
            </w:div>
            <w:div w:id="883558936">
              <w:marLeft w:val="0"/>
              <w:marRight w:val="0"/>
              <w:marTop w:val="0"/>
              <w:marBottom w:val="0"/>
              <w:divBdr>
                <w:top w:val="none" w:sz="0" w:space="0" w:color="auto"/>
                <w:left w:val="none" w:sz="0" w:space="0" w:color="auto"/>
                <w:bottom w:val="none" w:sz="0" w:space="0" w:color="auto"/>
                <w:right w:val="none" w:sz="0" w:space="0" w:color="auto"/>
              </w:divBdr>
            </w:div>
            <w:div w:id="1395812717">
              <w:marLeft w:val="0"/>
              <w:marRight w:val="0"/>
              <w:marTop w:val="0"/>
              <w:marBottom w:val="0"/>
              <w:divBdr>
                <w:top w:val="none" w:sz="0" w:space="0" w:color="auto"/>
                <w:left w:val="none" w:sz="0" w:space="0" w:color="auto"/>
                <w:bottom w:val="none" w:sz="0" w:space="0" w:color="auto"/>
                <w:right w:val="none" w:sz="0" w:space="0" w:color="auto"/>
              </w:divBdr>
            </w:div>
            <w:div w:id="485244442">
              <w:marLeft w:val="0"/>
              <w:marRight w:val="0"/>
              <w:marTop w:val="0"/>
              <w:marBottom w:val="0"/>
              <w:divBdr>
                <w:top w:val="none" w:sz="0" w:space="0" w:color="auto"/>
                <w:left w:val="none" w:sz="0" w:space="0" w:color="auto"/>
                <w:bottom w:val="none" w:sz="0" w:space="0" w:color="auto"/>
                <w:right w:val="none" w:sz="0" w:space="0" w:color="auto"/>
              </w:divBdr>
            </w:div>
            <w:div w:id="379600091">
              <w:marLeft w:val="0"/>
              <w:marRight w:val="0"/>
              <w:marTop w:val="0"/>
              <w:marBottom w:val="0"/>
              <w:divBdr>
                <w:top w:val="none" w:sz="0" w:space="0" w:color="auto"/>
                <w:left w:val="none" w:sz="0" w:space="0" w:color="auto"/>
                <w:bottom w:val="none" w:sz="0" w:space="0" w:color="auto"/>
                <w:right w:val="none" w:sz="0" w:space="0" w:color="auto"/>
              </w:divBdr>
            </w:div>
            <w:div w:id="694235567">
              <w:marLeft w:val="0"/>
              <w:marRight w:val="0"/>
              <w:marTop w:val="0"/>
              <w:marBottom w:val="0"/>
              <w:divBdr>
                <w:top w:val="none" w:sz="0" w:space="0" w:color="auto"/>
                <w:left w:val="none" w:sz="0" w:space="0" w:color="auto"/>
                <w:bottom w:val="none" w:sz="0" w:space="0" w:color="auto"/>
                <w:right w:val="none" w:sz="0" w:space="0" w:color="auto"/>
              </w:divBdr>
            </w:div>
            <w:div w:id="371881714">
              <w:marLeft w:val="0"/>
              <w:marRight w:val="0"/>
              <w:marTop w:val="0"/>
              <w:marBottom w:val="0"/>
              <w:divBdr>
                <w:top w:val="none" w:sz="0" w:space="0" w:color="auto"/>
                <w:left w:val="none" w:sz="0" w:space="0" w:color="auto"/>
                <w:bottom w:val="none" w:sz="0" w:space="0" w:color="auto"/>
                <w:right w:val="none" w:sz="0" w:space="0" w:color="auto"/>
              </w:divBdr>
            </w:div>
            <w:div w:id="1566332418">
              <w:marLeft w:val="0"/>
              <w:marRight w:val="0"/>
              <w:marTop w:val="0"/>
              <w:marBottom w:val="0"/>
              <w:divBdr>
                <w:top w:val="none" w:sz="0" w:space="0" w:color="auto"/>
                <w:left w:val="none" w:sz="0" w:space="0" w:color="auto"/>
                <w:bottom w:val="none" w:sz="0" w:space="0" w:color="auto"/>
                <w:right w:val="none" w:sz="0" w:space="0" w:color="auto"/>
              </w:divBdr>
            </w:div>
            <w:div w:id="543905077">
              <w:marLeft w:val="0"/>
              <w:marRight w:val="0"/>
              <w:marTop w:val="0"/>
              <w:marBottom w:val="0"/>
              <w:divBdr>
                <w:top w:val="none" w:sz="0" w:space="0" w:color="auto"/>
                <w:left w:val="none" w:sz="0" w:space="0" w:color="auto"/>
                <w:bottom w:val="none" w:sz="0" w:space="0" w:color="auto"/>
                <w:right w:val="none" w:sz="0" w:space="0" w:color="auto"/>
              </w:divBdr>
            </w:div>
            <w:div w:id="1689483902">
              <w:marLeft w:val="0"/>
              <w:marRight w:val="0"/>
              <w:marTop w:val="0"/>
              <w:marBottom w:val="0"/>
              <w:divBdr>
                <w:top w:val="none" w:sz="0" w:space="0" w:color="auto"/>
                <w:left w:val="none" w:sz="0" w:space="0" w:color="auto"/>
                <w:bottom w:val="none" w:sz="0" w:space="0" w:color="auto"/>
                <w:right w:val="none" w:sz="0" w:space="0" w:color="auto"/>
              </w:divBdr>
            </w:div>
            <w:div w:id="1365791843">
              <w:marLeft w:val="0"/>
              <w:marRight w:val="0"/>
              <w:marTop w:val="0"/>
              <w:marBottom w:val="0"/>
              <w:divBdr>
                <w:top w:val="none" w:sz="0" w:space="0" w:color="auto"/>
                <w:left w:val="none" w:sz="0" w:space="0" w:color="auto"/>
                <w:bottom w:val="none" w:sz="0" w:space="0" w:color="auto"/>
                <w:right w:val="none" w:sz="0" w:space="0" w:color="auto"/>
              </w:divBdr>
            </w:div>
            <w:div w:id="234320936">
              <w:marLeft w:val="0"/>
              <w:marRight w:val="0"/>
              <w:marTop w:val="0"/>
              <w:marBottom w:val="0"/>
              <w:divBdr>
                <w:top w:val="none" w:sz="0" w:space="0" w:color="auto"/>
                <w:left w:val="none" w:sz="0" w:space="0" w:color="auto"/>
                <w:bottom w:val="none" w:sz="0" w:space="0" w:color="auto"/>
                <w:right w:val="none" w:sz="0" w:space="0" w:color="auto"/>
              </w:divBdr>
            </w:div>
            <w:div w:id="1373654030">
              <w:marLeft w:val="0"/>
              <w:marRight w:val="0"/>
              <w:marTop w:val="0"/>
              <w:marBottom w:val="0"/>
              <w:divBdr>
                <w:top w:val="none" w:sz="0" w:space="0" w:color="auto"/>
                <w:left w:val="none" w:sz="0" w:space="0" w:color="auto"/>
                <w:bottom w:val="none" w:sz="0" w:space="0" w:color="auto"/>
                <w:right w:val="none" w:sz="0" w:space="0" w:color="auto"/>
              </w:divBdr>
            </w:div>
            <w:div w:id="1128469026">
              <w:marLeft w:val="0"/>
              <w:marRight w:val="0"/>
              <w:marTop w:val="0"/>
              <w:marBottom w:val="0"/>
              <w:divBdr>
                <w:top w:val="none" w:sz="0" w:space="0" w:color="auto"/>
                <w:left w:val="none" w:sz="0" w:space="0" w:color="auto"/>
                <w:bottom w:val="none" w:sz="0" w:space="0" w:color="auto"/>
                <w:right w:val="none" w:sz="0" w:space="0" w:color="auto"/>
              </w:divBdr>
            </w:div>
            <w:div w:id="1120343697">
              <w:marLeft w:val="0"/>
              <w:marRight w:val="0"/>
              <w:marTop w:val="0"/>
              <w:marBottom w:val="0"/>
              <w:divBdr>
                <w:top w:val="none" w:sz="0" w:space="0" w:color="auto"/>
                <w:left w:val="none" w:sz="0" w:space="0" w:color="auto"/>
                <w:bottom w:val="none" w:sz="0" w:space="0" w:color="auto"/>
                <w:right w:val="none" w:sz="0" w:space="0" w:color="auto"/>
              </w:divBdr>
            </w:div>
            <w:div w:id="1336298163">
              <w:marLeft w:val="0"/>
              <w:marRight w:val="0"/>
              <w:marTop w:val="0"/>
              <w:marBottom w:val="0"/>
              <w:divBdr>
                <w:top w:val="none" w:sz="0" w:space="0" w:color="auto"/>
                <w:left w:val="none" w:sz="0" w:space="0" w:color="auto"/>
                <w:bottom w:val="none" w:sz="0" w:space="0" w:color="auto"/>
                <w:right w:val="none" w:sz="0" w:space="0" w:color="auto"/>
              </w:divBdr>
            </w:div>
            <w:div w:id="1601988299">
              <w:marLeft w:val="0"/>
              <w:marRight w:val="0"/>
              <w:marTop w:val="0"/>
              <w:marBottom w:val="0"/>
              <w:divBdr>
                <w:top w:val="none" w:sz="0" w:space="0" w:color="auto"/>
                <w:left w:val="none" w:sz="0" w:space="0" w:color="auto"/>
                <w:bottom w:val="none" w:sz="0" w:space="0" w:color="auto"/>
                <w:right w:val="none" w:sz="0" w:space="0" w:color="auto"/>
              </w:divBdr>
            </w:div>
            <w:div w:id="243691236">
              <w:marLeft w:val="0"/>
              <w:marRight w:val="0"/>
              <w:marTop w:val="0"/>
              <w:marBottom w:val="0"/>
              <w:divBdr>
                <w:top w:val="none" w:sz="0" w:space="0" w:color="auto"/>
                <w:left w:val="none" w:sz="0" w:space="0" w:color="auto"/>
                <w:bottom w:val="none" w:sz="0" w:space="0" w:color="auto"/>
                <w:right w:val="none" w:sz="0" w:space="0" w:color="auto"/>
              </w:divBdr>
            </w:div>
            <w:div w:id="1219823650">
              <w:marLeft w:val="0"/>
              <w:marRight w:val="0"/>
              <w:marTop w:val="0"/>
              <w:marBottom w:val="0"/>
              <w:divBdr>
                <w:top w:val="none" w:sz="0" w:space="0" w:color="auto"/>
                <w:left w:val="none" w:sz="0" w:space="0" w:color="auto"/>
                <w:bottom w:val="none" w:sz="0" w:space="0" w:color="auto"/>
                <w:right w:val="none" w:sz="0" w:space="0" w:color="auto"/>
              </w:divBdr>
            </w:div>
            <w:div w:id="2053646505">
              <w:marLeft w:val="0"/>
              <w:marRight w:val="0"/>
              <w:marTop w:val="0"/>
              <w:marBottom w:val="0"/>
              <w:divBdr>
                <w:top w:val="none" w:sz="0" w:space="0" w:color="auto"/>
                <w:left w:val="none" w:sz="0" w:space="0" w:color="auto"/>
                <w:bottom w:val="none" w:sz="0" w:space="0" w:color="auto"/>
                <w:right w:val="none" w:sz="0" w:space="0" w:color="auto"/>
              </w:divBdr>
            </w:div>
            <w:div w:id="1677224058">
              <w:marLeft w:val="0"/>
              <w:marRight w:val="0"/>
              <w:marTop w:val="0"/>
              <w:marBottom w:val="0"/>
              <w:divBdr>
                <w:top w:val="none" w:sz="0" w:space="0" w:color="auto"/>
                <w:left w:val="none" w:sz="0" w:space="0" w:color="auto"/>
                <w:bottom w:val="none" w:sz="0" w:space="0" w:color="auto"/>
                <w:right w:val="none" w:sz="0" w:space="0" w:color="auto"/>
              </w:divBdr>
            </w:div>
            <w:div w:id="937523237">
              <w:marLeft w:val="0"/>
              <w:marRight w:val="0"/>
              <w:marTop w:val="0"/>
              <w:marBottom w:val="0"/>
              <w:divBdr>
                <w:top w:val="none" w:sz="0" w:space="0" w:color="auto"/>
                <w:left w:val="none" w:sz="0" w:space="0" w:color="auto"/>
                <w:bottom w:val="none" w:sz="0" w:space="0" w:color="auto"/>
                <w:right w:val="none" w:sz="0" w:space="0" w:color="auto"/>
              </w:divBdr>
            </w:div>
            <w:div w:id="1415392515">
              <w:marLeft w:val="0"/>
              <w:marRight w:val="0"/>
              <w:marTop w:val="0"/>
              <w:marBottom w:val="0"/>
              <w:divBdr>
                <w:top w:val="none" w:sz="0" w:space="0" w:color="auto"/>
                <w:left w:val="none" w:sz="0" w:space="0" w:color="auto"/>
                <w:bottom w:val="none" w:sz="0" w:space="0" w:color="auto"/>
                <w:right w:val="none" w:sz="0" w:space="0" w:color="auto"/>
              </w:divBdr>
            </w:div>
            <w:div w:id="1510103214">
              <w:marLeft w:val="0"/>
              <w:marRight w:val="0"/>
              <w:marTop w:val="0"/>
              <w:marBottom w:val="0"/>
              <w:divBdr>
                <w:top w:val="none" w:sz="0" w:space="0" w:color="auto"/>
                <w:left w:val="none" w:sz="0" w:space="0" w:color="auto"/>
                <w:bottom w:val="none" w:sz="0" w:space="0" w:color="auto"/>
                <w:right w:val="none" w:sz="0" w:space="0" w:color="auto"/>
              </w:divBdr>
            </w:div>
            <w:div w:id="612397140">
              <w:marLeft w:val="0"/>
              <w:marRight w:val="0"/>
              <w:marTop w:val="0"/>
              <w:marBottom w:val="0"/>
              <w:divBdr>
                <w:top w:val="none" w:sz="0" w:space="0" w:color="auto"/>
                <w:left w:val="none" w:sz="0" w:space="0" w:color="auto"/>
                <w:bottom w:val="none" w:sz="0" w:space="0" w:color="auto"/>
                <w:right w:val="none" w:sz="0" w:space="0" w:color="auto"/>
              </w:divBdr>
            </w:div>
            <w:div w:id="1840807620">
              <w:marLeft w:val="0"/>
              <w:marRight w:val="0"/>
              <w:marTop w:val="0"/>
              <w:marBottom w:val="0"/>
              <w:divBdr>
                <w:top w:val="none" w:sz="0" w:space="0" w:color="auto"/>
                <w:left w:val="none" w:sz="0" w:space="0" w:color="auto"/>
                <w:bottom w:val="none" w:sz="0" w:space="0" w:color="auto"/>
                <w:right w:val="none" w:sz="0" w:space="0" w:color="auto"/>
              </w:divBdr>
            </w:div>
            <w:div w:id="1337149367">
              <w:marLeft w:val="0"/>
              <w:marRight w:val="0"/>
              <w:marTop w:val="0"/>
              <w:marBottom w:val="0"/>
              <w:divBdr>
                <w:top w:val="none" w:sz="0" w:space="0" w:color="auto"/>
                <w:left w:val="none" w:sz="0" w:space="0" w:color="auto"/>
                <w:bottom w:val="none" w:sz="0" w:space="0" w:color="auto"/>
                <w:right w:val="none" w:sz="0" w:space="0" w:color="auto"/>
              </w:divBdr>
            </w:div>
            <w:div w:id="1249076531">
              <w:marLeft w:val="0"/>
              <w:marRight w:val="0"/>
              <w:marTop w:val="0"/>
              <w:marBottom w:val="0"/>
              <w:divBdr>
                <w:top w:val="none" w:sz="0" w:space="0" w:color="auto"/>
                <w:left w:val="none" w:sz="0" w:space="0" w:color="auto"/>
                <w:bottom w:val="none" w:sz="0" w:space="0" w:color="auto"/>
                <w:right w:val="none" w:sz="0" w:space="0" w:color="auto"/>
              </w:divBdr>
            </w:div>
            <w:div w:id="2098400191">
              <w:marLeft w:val="0"/>
              <w:marRight w:val="0"/>
              <w:marTop w:val="0"/>
              <w:marBottom w:val="0"/>
              <w:divBdr>
                <w:top w:val="none" w:sz="0" w:space="0" w:color="auto"/>
                <w:left w:val="none" w:sz="0" w:space="0" w:color="auto"/>
                <w:bottom w:val="none" w:sz="0" w:space="0" w:color="auto"/>
                <w:right w:val="none" w:sz="0" w:space="0" w:color="auto"/>
              </w:divBdr>
            </w:div>
            <w:div w:id="592738379">
              <w:marLeft w:val="0"/>
              <w:marRight w:val="0"/>
              <w:marTop w:val="0"/>
              <w:marBottom w:val="0"/>
              <w:divBdr>
                <w:top w:val="none" w:sz="0" w:space="0" w:color="auto"/>
                <w:left w:val="none" w:sz="0" w:space="0" w:color="auto"/>
                <w:bottom w:val="none" w:sz="0" w:space="0" w:color="auto"/>
                <w:right w:val="none" w:sz="0" w:space="0" w:color="auto"/>
              </w:divBdr>
            </w:div>
            <w:div w:id="1908953883">
              <w:marLeft w:val="0"/>
              <w:marRight w:val="0"/>
              <w:marTop w:val="0"/>
              <w:marBottom w:val="0"/>
              <w:divBdr>
                <w:top w:val="none" w:sz="0" w:space="0" w:color="auto"/>
                <w:left w:val="none" w:sz="0" w:space="0" w:color="auto"/>
                <w:bottom w:val="none" w:sz="0" w:space="0" w:color="auto"/>
                <w:right w:val="none" w:sz="0" w:space="0" w:color="auto"/>
              </w:divBdr>
            </w:div>
            <w:div w:id="1446189130">
              <w:marLeft w:val="0"/>
              <w:marRight w:val="0"/>
              <w:marTop w:val="0"/>
              <w:marBottom w:val="0"/>
              <w:divBdr>
                <w:top w:val="none" w:sz="0" w:space="0" w:color="auto"/>
                <w:left w:val="none" w:sz="0" w:space="0" w:color="auto"/>
                <w:bottom w:val="none" w:sz="0" w:space="0" w:color="auto"/>
                <w:right w:val="none" w:sz="0" w:space="0" w:color="auto"/>
              </w:divBdr>
            </w:div>
            <w:div w:id="1880895785">
              <w:marLeft w:val="0"/>
              <w:marRight w:val="0"/>
              <w:marTop w:val="0"/>
              <w:marBottom w:val="0"/>
              <w:divBdr>
                <w:top w:val="none" w:sz="0" w:space="0" w:color="auto"/>
                <w:left w:val="none" w:sz="0" w:space="0" w:color="auto"/>
                <w:bottom w:val="none" w:sz="0" w:space="0" w:color="auto"/>
                <w:right w:val="none" w:sz="0" w:space="0" w:color="auto"/>
              </w:divBdr>
            </w:div>
            <w:div w:id="202719455">
              <w:marLeft w:val="0"/>
              <w:marRight w:val="0"/>
              <w:marTop w:val="0"/>
              <w:marBottom w:val="0"/>
              <w:divBdr>
                <w:top w:val="none" w:sz="0" w:space="0" w:color="auto"/>
                <w:left w:val="none" w:sz="0" w:space="0" w:color="auto"/>
                <w:bottom w:val="none" w:sz="0" w:space="0" w:color="auto"/>
                <w:right w:val="none" w:sz="0" w:space="0" w:color="auto"/>
              </w:divBdr>
            </w:div>
            <w:div w:id="1451822320">
              <w:marLeft w:val="0"/>
              <w:marRight w:val="0"/>
              <w:marTop w:val="0"/>
              <w:marBottom w:val="0"/>
              <w:divBdr>
                <w:top w:val="none" w:sz="0" w:space="0" w:color="auto"/>
                <w:left w:val="none" w:sz="0" w:space="0" w:color="auto"/>
                <w:bottom w:val="none" w:sz="0" w:space="0" w:color="auto"/>
                <w:right w:val="none" w:sz="0" w:space="0" w:color="auto"/>
              </w:divBdr>
            </w:div>
            <w:div w:id="1756658914">
              <w:marLeft w:val="0"/>
              <w:marRight w:val="0"/>
              <w:marTop w:val="0"/>
              <w:marBottom w:val="0"/>
              <w:divBdr>
                <w:top w:val="none" w:sz="0" w:space="0" w:color="auto"/>
                <w:left w:val="none" w:sz="0" w:space="0" w:color="auto"/>
                <w:bottom w:val="none" w:sz="0" w:space="0" w:color="auto"/>
                <w:right w:val="none" w:sz="0" w:space="0" w:color="auto"/>
              </w:divBdr>
            </w:div>
            <w:div w:id="336541807">
              <w:marLeft w:val="0"/>
              <w:marRight w:val="0"/>
              <w:marTop w:val="0"/>
              <w:marBottom w:val="0"/>
              <w:divBdr>
                <w:top w:val="none" w:sz="0" w:space="0" w:color="auto"/>
                <w:left w:val="none" w:sz="0" w:space="0" w:color="auto"/>
                <w:bottom w:val="none" w:sz="0" w:space="0" w:color="auto"/>
                <w:right w:val="none" w:sz="0" w:space="0" w:color="auto"/>
              </w:divBdr>
            </w:div>
            <w:div w:id="550505381">
              <w:marLeft w:val="0"/>
              <w:marRight w:val="0"/>
              <w:marTop w:val="0"/>
              <w:marBottom w:val="0"/>
              <w:divBdr>
                <w:top w:val="none" w:sz="0" w:space="0" w:color="auto"/>
                <w:left w:val="none" w:sz="0" w:space="0" w:color="auto"/>
                <w:bottom w:val="none" w:sz="0" w:space="0" w:color="auto"/>
                <w:right w:val="none" w:sz="0" w:space="0" w:color="auto"/>
              </w:divBdr>
            </w:div>
            <w:div w:id="1156535255">
              <w:marLeft w:val="0"/>
              <w:marRight w:val="0"/>
              <w:marTop w:val="0"/>
              <w:marBottom w:val="0"/>
              <w:divBdr>
                <w:top w:val="none" w:sz="0" w:space="0" w:color="auto"/>
                <w:left w:val="none" w:sz="0" w:space="0" w:color="auto"/>
                <w:bottom w:val="none" w:sz="0" w:space="0" w:color="auto"/>
                <w:right w:val="none" w:sz="0" w:space="0" w:color="auto"/>
              </w:divBdr>
            </w:div>
            <w:div w:id="2121339749">
              <w:marLeft w:val="0"/>
              <w:marRight w:val="0"/>
              <w:marTop w:val="0"/>
              <w:marBottom w:val="0"/>
              <w:divBdr>
                <w:top w:val="none" w:sz="0" w:space="0" w:color="auto"/>
                <w:left w:val="none" w:sz="0" w:space="0" w:color="auto"/>
                <w:bottom w:val="none" w:sz="0" w:space="0" w:color="auto"/>
                <w:right w:val="none" w:sz="0" w:space="0" w:color="auto"/>
              </w:divBdr>
            </w:div>
            <w:div w:id="644357676">
              <w:marLeft w:val="0"/>
              <w:marRight w:val="0"/>
              <w:marTop w:val="0"/>
              <w:marBottom w:val="0"/>
              <w:divBdr>
                <w:top w:val="none" w:sz="0" w:space="0" w:color="auto"/>
                <w:left w:val="none" w:sz="0" w:space="0" w:color="auto"/>
                <w:bottom w:val="none" w:sz="0" w:space="0" w:color="auto"/>
                <w:right w:val="none" w:sz="0" w:space="0" w:color="auto"/>
              </w:divBdr>
            </w:div>
            <w:div w:id="52504181">
              <w:marLeft w:val="0"/>
              <w:marRight w:val="0"/>
              <w:marTop w:val="0"/>
              <w:marBottom w:val="0"/>
              <w:divBdr>
                <w:top w:val="none" w:sz="0" w:space="0" w:color="auto"/>
                <w:left w:val="none" w:sz="0" w:space="0" w:color="auto"/>
                <w:bottom w:val="none" w:sz="0" w:space="0" w:color="auto"/>
                <w:right w:val="none" w:sz="0" w:space="0" w:color="auto"/>
              </w:divBdr>
            </w:div>
            <w:div w:id="1992446713">
              <w:marLeft w:val="0"/>
              <w:marRight w:val="0"/>
              <w:marTop w:val="0"/>
              <w:marBottom w:val="0"/>
              <w:divBdr>
                <w:top w:val="none" w:sz="0" w:space="0" w:color="auto"/>
                <w:left w:val="none" w:sz="0" w:space="0" w:color="auto"/>
                <w:bottom w:val="none" w:sz="0" w:space="0" w:color="auto"/>
                <w:right w:val="none" w:sz="0" w:space="0" w:color="auto"/>
              </w:divBdr>
            </w:div>
            <w:div w:id="1195381945">
              <w:marLeft w:val="0"/>
              <w:marRight w:val="0"/>
              <w:marTop w:val="0"/>
              <w:marBottom w:val="0"/>
              <w:divBdr>
                <w:top w:val="none" w:sz="0" w:space="0" w:color="auto"/>
                <w:left w:val="none" w:sz="0" w:space="0" w:color="auto"/>
                <w:bottom w:val="none" w:sz="0" w:space="0" w:color="auto"/>
                <w:right w:val="none" w:sz="0" w:space="0" w:color="auto"/>
              </w:divBdr>
            </w:div>
            <w:div w:id="303000609">
              <w:marLeft w:val="0"/>
              <w:marRight w:val="0"/>
              <w:marTop w:val="0"/>
              <w:marBottom w:val="0"/>
              <w:divBdr>
                <w:top w:val="none" w:sz="0" w:space="0" w:color="auto"/>
                <w:left w:val="none" w:sz="0" w:space="0" w:color="auto"/>
                <w:bottom w:val="none" w:sz="0" w:space="0" w:color="auto"/>
                <w:right w:val="none" w:sz="0" w:space="0" w:color="auto"/>
              </w:divBdr>
            </w:div>
            <w:div w:id="1176576357">
              <w:marLeft w:val="0"/>
              <w:marRight w:val="0"/>
              <w:marTop w:val="0"/>
              <w:marBottom w:val="0"/>
              <w:divBdr>
                <w:top w:val="none" w:sz="0" w:space="0" w:color="auto"/>
                <w:left w:val="none" w:sz="0" w:space="0" w:color="auto"/>
                <w:bottom w:val="none" w:sz="0" w:space="0" w:color="auto"/>
                <w:right w:val="none" w:sz="0" w:space="0" w:color="auto"/>
              </w:divBdr>
            </w:div>
            <w:div w:id="988093757">
              <w:marLeft w:val="0"/>
              <w:marRight w:val="0"/>
              <w:marTop w:val="0"/>
              <w:marBottom w:val="0"/>
              <w:divBdr>
                <w:top w:val="none" w:sz="0" w:space="0" w:color="auto"/>
                <w:left w:val="none" w:sz="0" w:space="0" w:color="auto"/>
                <w:bottom w:val="none" w:sz="0" w:space="0" w:color="auto"/>
                <w:right w:val="none" w:sz="0" w:space="0" w:color="auto"/>
              </w:divBdr>
            </w:div>
            <w:div w:id="747844821">
              <w:marLeft w:val="0"/>
              <w:marRight w:val="0"/>
              <w:marTop w:val="0"/>
              <w:marBottom w:val="0"/>
              <w:divBdr>
                <w:top w:val="none" w:sz="0" w:space="0" w:color="auto"/>
                <w:left w:val="none" w:sz="0" w:space="0" w:color="auto"/>
                <w:bottom w:val="none" w:sz="0" w:space="0" w:color="auto"/>
                <w:right w:val="none" w:sz="0" w:space="0" w:color="auto"/>
              </w:divBdr>
            </w:div>
            <w:div w:id="1880702744">
              <w:marLeft w:val="0"/>
              <w:marRight w:val="0"/>
              <w:marTop w:val="0"/>
              <w:marBottom w:val="0"/>
              <w:divBdr>
                <w:top w:val="none" w:sz="0" w:space="0" w:color="auto"/>
                <w:left w:val="none" w:sz="0" w:space="0" w:color="auto"/>
                <w:bottom w:val="none" w:sz="0" w:space="0" w:color="auto"/>
                <w:right w:val="none" w:sz="0" w:space="0" w:color="auto"/>
              </w:divBdr>
            </w:div>
            <w:div w:id="179927680">
              <w:marLeft w:val="0"/>
              <w:marRight w:val="0"/>
              <w:marTop w:val="0"/>
              <w:marBottom w:val="0"/>
              <w:divBdr>
                <w:top w:val="none" w:sz="0" w:space="0" w:color="auto"/>
                <w:left w:val="none" w:sz="0" w:space="0" w:color="auto"/>
                <w:bottom w:val="none" w:sz="0" w:space="0" w:color="auto"/>
                <w:right w:val="none" w:sz="0" w:space="0" w:color="auto"/>
              </w:divBdr>
            </w:div>
            <w:div w:id="1035927787">
              <w:marLeft w:val="0"/>
              <w:marRight w:val="0"/>
              <w:marTop w:val="0"/>
              <w:marBottom w:val="0"/>
              <w:divBdr>
                <w:top w:val="none" w:sz="0" w:space="0" w:color="auto"/>
                <w:left w:val="none" w:sz="0" w:space="0" w:color="auto"/>
                <w:bottom w:val="none" w:sz="0" w:space="0" w:color="auto"/>
                <w:right w:val="none" w:sz="0" w:space="0" w:color="auto"/>
              </w:divBdr>
            </w:div>
            <w:div w:id="851142121">
              <w:marLeft w:val="0"/>
              <w:marRight w:val="0"/>
              <w:marTop w:val="0"/>
              <w:marBottom w:val="0"/>
              <w:divBdr>
                <w:top w:val="none" w:sz="0" w:space="0" w:color="auto"/>
                <w:left w:val="none" w:sz="0" w:space="0" w:color="auto"/>
                <w:bottom w:val="none" w:sz="0" w:space="0" w:color="auto"/>
                <w:right w:val="none" w:sz="0" w:space="0" w:color="auto"/>
              </w:divBdr>
            </w:div>
            <w:div w:id="1417247689">
              <w:marLeft w:val="0"/>
              <w:marRight w:val="0"/>
              <w:marTop w:val="0"/>
              <w:marBottom w:val="0"/>
              <w:divBdr>
                <w:top w:val="none" w:sz="0" w:space="0" w:color="auto"/>
                <w:left w:val="none" w:sz="0" w:space="0" w:color="auto"/>
                <w:bottom w:val="none" w:sz="0" w:space="0" w:color="auto"/>
                <w:right w:val="none" w:sz="0" w:space="0" w:color="auto"/>
              </w:divBdr>
            </w:div>
            <w:div w:id="1855070130">
              <w:marLeft w:val="0"/>
              <w:marRight w:val="0"/>
              <w:marTop w:val="0"/>
              <w:marBottom w:val="0"/>
              <w:divBdr>
                <w:top w:val="none" w:sz="0" w:space="0" w:color="auto"/>
                <w:left w:val="none" w:sz="0" w:space="0" w:color="auto"/>
                <w:bottom w:val="none" w:sz="0" w:space="0" w:color="auto"/>
                <w:right w:val="none" w:sz="0" w:space="0" w:color="auto"/>
              </w:divBdr>
            </w:div>
            <w:div w:id="1915312343">
              <w:marLeft w:val="0"/>
              <w:marRight w:val="0"/>
              <w:marTop w:val="0"/>
              <w:marBottom w:val="0"/>
              <w:divBdr>
                <w:top w:val="none" w:sz="0" w:space="0" w:color="auto"/>
                <w:left w:val="none" w:sz="0" w:space="0" w:color="auto"/>
                <w:bottom w:val="none" w:sz="0" w:space="0" w:color="auto"/>
                <w:right w:val="none" w:sz="0" w:space="0" w:color="auto"/>
              </w:divBdr>
            </w:div>
            <w:div w:id="1331374519">
              <w:marLeft w:val="0"/>
              <w:marRight w:val="0"/>
              <w:marTop w:val="0"/>
              <w:marBottom w:val="0"/>
              <w:divBdr>
                <w:top w:val="none" w:sz="0" w:space="0" w:color="auto"/>
                <w:left w:val="none" w:sz="0" w:space="0" w:color="auto"/>
                <w:bottom w:val="none" w:sz="0" w:space="0" w:color="auto"/>
                <w:right w:val="none" w:sz="0" w:space="0" w:color="auto"/>
              </w:divBdr>
            </w:div>
            <w:div w:id="1898779078">
              <w:marLeft w:val="0"/>
              <w:marRight w:val="0"/>
              <w:marTop w:val="0"/>
              <w:marBottom w:val="0"/>
              <w:divBdr>
                <w:top w:val="none" w:sz="0" w:space="0" w:color="auto"/>
                <w:left w:val="none" w:sz="0" w:space="0" w:color="auto"/>
                <w:bottom w:val="none" w:sz="0" w:space="0" w:color="auto"/>
                <w:right w:val="none" w:sz="0" w:space="0" w:color="auto"/>
              </w:divBdr>
            </w:div>
            <w:div w:id="1754624661">
              <w:marLeft w:val="0"/>
              <w:marRight w:val="0"/>
              <w:marTop w:val="0"/>
              <w:marBottom w:val="0"/>
              <w:divBdr>
                <w:top w:val="none" w:sz="0" w:space="0" w:color="auto"/>
                <w:left w:val="none" w:sz="0" w:space="0" w:color="auto"/>
                <w:bottom w:val="none" w:sz="0" w:space="0" w:color="auto"/>
                <w:right w:val="none" w:sz="0" w:space="0" w:color="auto"/>
              </w:divBdr>
            </w:div>
            <w:div w:id="1750078401">
              <w:marLeft w:val="0"/>
              <w:marRight w:val="0"/>
              <w:marTop w:val="0"/>
              <w:marBottom w:val="0"/>
              <w:divBdr>
                <w:top w:val="none" w:sz="0" w:space="0" w:color="auto"/>
                <w:left w:val="none" w:sz="0" w:space="0" w:color="auto"/>
                <w:bottom w:val="none" w:sz="0" w:space="0" w:color="auto"/>
                <w:right w:val="none" w:sz="0" w:space="0" w:color="auto"/>
              </w:divBdr>
            </w:div>
            <w:div w:id="1548295752">
              <w:marLeft w:val="0"/>
              <w:marRight w:val="0"/>
              <w:marTop w:val="0"/>
              <w:marBottom w:val="0"/>
              <w:divBdr>
                <w:top w:val="none" w:sz="0" w:space="0" w:color="auto"/>
                <w:left w:val="none" w:sz="0" w:space="0" w:color="auto"/>
                <w:bottom w:val="none" w:sz="0" w:space="0" w:color="auto"/>
                <w:right w:val="none" w:sz="0" w:space="0" w:color="auto"/>
              </w:divBdr>
            </w:div>
            <w:div w:id="1021586063">
              <w:marLeft w:val="0"/>
              <w:marRight w:val="0"/>
              <w:marTop w:val="0"/>
              <w:marBottom w:val="0"/>
              <w:divBdr>
                <w:top w:val="none" w:sz="0" w:space="0" w:color="auto"/>
                <w:left w:val="none" w:sz="0" w:space="0" w:color="auto"/>
                <w:bottom w:val="none" w:sz="0" w:space="0" w:color="auto"/>
                <w:right w:val="none" w:sz="0" w:space="0" w:color="auto"/>
              </w:divBdr>
            </w:div>
            <w:div w:id="1194147614">
              <w:marLeft w:val="0"/>
              <w:marRight w:val="0"/>
              <w:marTop w:val="0"/>
              <w:marBottom w:val="0"/>
              <w:divBdr>
                <w:top w:val="none" w:sz="0" w:space="0" w:color="auto"/>
                <w:left w:val="none" w:sz="0" w:space="0" w:color="auto"/>
                <w:bottom w:val="none" w:sz="0" w:space="0" w:color="auto"/>
                <w:right w:val="none" w:sz="0" w:space="0" w:color="auto"/>
              </w:divBdr>
            </w:div>
            <w:div w:id="1797137259">
              <w:marLeft w:val="0"/>
              <w:marRight w:val="0"/>
              <w:marTop w:val="0"/>
              <w:marBottom w:val="0"/>
              <w:divBdr>
                <w:top w:val="none" w:sz="0" w:space="0" w:color="auto"/>
                <w:left w:val="none" w:sz="0" w:space="0" w:color="auto"/>
                <w:bottom w:val="none" w:sz="0" w:space="0" w:color="auto"/>
                <w:right w:val="none" w:sz="0" w:space="0" w:color="auto"/>
              </w:divBdr>
            </w:div>
            <w:div w:id="1522663453">
              <w:marLeft w:val="0"/>
              <w:marRight w:val="0"/>
              <w:marTop w:val="0"/>
              <w:marBottom w:val="0"/>
              <w:divBdr>
                <w:top w:val="none" w:sz="0" w:space="0" w:color="auto"/>
                <w:left w:val="none" w:sz="0" w:space="0" w:color="auto"/>
                <w:bottom w:val="none" w:sz="0" w:space="0" w:color="auto"/>
                <w:right w:val="none" w:sz="0" w:space="0" w:color="auto"/>
              </w:divBdr>
            </w:div>
            <w:div w:id="1545747894">
              <w:marLeft w:val="0"/>
              <w:marRight w:val="0"/>
              <w:marTop w:val="0"/>
              <w:marBottom w:val="0"/>
              <w:divBdr>
                <w:top w:val="none" w:sz="0" w:space="0" w:color="auto"/>
                <w:left w:val="none" w:sz="0" w:space="0" w:color="auto"/>
                <w:bottom w:val="none" w:sz="0" w:space="0" w:color="auto"/>
                <w:right w:val="none" w:sz="0" w:space="0" w:color="auto"/>
              </w:divBdr>
            </w:div>
            <w:div w:id="2076778609">
              <w:marLeft w:val="0"/>
              <w:marRight w:val="0"/>
              <w:marTop w:val="0"/>
              <w:marBottom w:val="0"/>
              <w:divBdr>
                <w:top w:val="none" w:sz="0" w:space="0" w:color="auto"/>
                <w:left w:val="none" w:sz="0" w:space="0" w:color="auto"/>
                <w:bottom w:val="none" w:sz="0" w:space="0" w:color="auto"/>
                <w:right w:val="none" w:sz="0" w:space="0" w:color="auto"/>
              </w:divBdr>
            </w:div>
            <w:div w:id="375854963">
              <w:marLeft w:val="0"/>
              <w:marRight w:val="0"/>
              <w:marTop w:val="0"/>
              <w:marBottom w:val="0"/>
              <w:divBdr>
                <w:top w:val="none" w:sz="0" w:space="0" w:color="auto"/>
                <w:left w:val="none" w:sz="0" w:space="0" w:color="auto"/>
                <w:bottom w:val="none" w:sz="0" w:space="0" w:color="auto"/>
                <w:right w:val="none" w:sz="0" w:space="0" w:color="auto"/>
              </w:divBdr>
            </w:div>
            <w:div w:id="921718665">
              <w:marLeft w:val="0"/>
              <w:marRight w:val="0"/>
              <w:marTop w:val="0"/>
              <w:marBottom w:val="0"/>
              <w:divBdr>
                <w:top w:val="none" w:sz="0" w:space="0" w:color="auto"/>
                <w:left w:val="none" w:sz="0" w:space="0" w:color="auto"/>
                <w:bottom w:val="none" w:sz="0" w:space="0" w:color="auto"/>
                <w:right w:val="none" w:sz="0" w:space="0" w:color="auto"/>
              </w:divBdr>
            </w:div>
            <w:div w:id="1666863137">
              <w:marLeft w:val="0"/>
              <w:marRight w:val="0"/>
              <w:marTop w:val="0"/>
              <w:marBottom w:val="0"/>
              <w:divBdr>
                <w:top w:val="none" w:sz="0" w:space="0" w:color="auto"/>
                <w:left w:val="none" w:sz="0" w:space="0" w:color="auto"/>
                <w:bottom w:val="none" w:sz="0" w:space="0" w:color="auto"/>
                <w:right w:val="none" w:sz="0" w:space="0" w:color="auto"/>
              </w:divBdr>
            </w:div>
            <w:div w:id="695347071">
              <w:marLeft w:val="0"/>
              <w:marRight w:val="0"/>
              <w:marTop w:val="0"/>
              <w:marBottom w:val="0"/>
              <w:divBdr>
                <w:top w:val="none" w:sz="0" w:space="0" w:color="auto"/>
                <w:left w:val="none" w:sz="0" w:space="0" w:color="auto"/>
                <w:bottom w:val="none" w:sz="0" w:space="0" w:color="auto"/>
                <w:right w:val="none" w:sz="0" w:space="0" w:color="auto"/>
              </w:divBdr>
            </w:div>
            <w:div w:id="1498686709">
              <w:marLeft w:val="0"/>
              <w:marRight w:val="0"/>
              <w:marTop w:val="0"/>
              <w:marBottom w:val="0"/>
              <w:divBdr>
                <w:top w:val="none" w:sz="0" w:space="0" w:color="auto"/>
                <w:left w:val="none" w:sz="0" w:space="0" w:color="auto"/>
                <w:bottom w:val="none" w:sz="0" w:space="0" w:color="auto"/>
                <w:right w:val="none" w:sz="0" w:space="0" w:color="auto"/>
              </w:divBdr>
            </w:div>
            <w:div w:id="1523518412">
              <w:marLeft w:val="0"/>
              <w:marRight w:val="0"/>
              <w:marTop w:val="0"/>
              <w:marBottom w:val="0"/>
              <w:divBdr>
                <w:top w:val="none" w:sz="0" w:space="0" w:color="auto"/>
                <w:left w:val="none" w:sz="0" w:space="0" w:color="auto"/>
                <w:bottom w:val="none" w:sz="0" w:space="0" w:color="auto"/>
                <w:right w:val="none" w:sz="0" w:space="0" w:color="auto"/>
              </w:divBdr>
            </w:div>
            <w:div w:id="685714357">
              <w:marLeft w:val="0"/>
              <w:marRight w:val="0"/>
              <w:marTop w:val="0"/>
              <w:marBottom w:val="0"/>
              <w:divBdr>
                <w:top w:val="none" w:sz="0" w:space="0" w:color="auto"/>
                <w:left w:val="none" w:sz="0" w:space="0" w:color="auto"/>
                <w:bottom w:val="none" w:sz="0" w:space="0" w:color="auto"/>
                <w:right w:val="none" w:sz="0" w:space="0" w:color="auto"/>
              </w:divBdr>
            </w:div>
            <w:div w:id="1549875282">
              <w:marLeft w:val="0"/>
              <w:marRight w:val="0"/>
              <w:marTop w:val="0"/>
              <w:marBottom w:val="0"/>
              <w:divBdr>
                <w:top w:val="none" w:sz="0" w:space="0" w:color="auto"/>
                <w:left w:val="none" w:sz="0" w:space="0" w:color="auto"/>
                <w:bottom w:val="none" w:sz="0" w:space="0" w:color="auto"/>
                <w:right w:val="none" w:sz="0" w:space="0" w:color="auto"/>
              </w:divBdr>
            </w:div>
            <w:div w:id="783159146">
              <w:marLeft w:val="0"/>
              <w:marRight w:val="0"/>
              <w:marTop w:val="0"/>
              <w:marBottom w:val="0"/>
              <w:divBdr>
                <w:top w:val="none" w:sz="0" w:space="0" w:color="auto"/>
                <w:left w:val="none" w:sz="0" w:space="0" w:color="auto"/>
                <w:bottom w:val="none" w:sz="0" w:space="0" w:color="auto"/>
                <w:right w:val="none" w:sz="0" w:space="0" w:color="auto"/>
              </w:divBdr>
            </w:div>
            <w:div w:id="1505125382">
              <w:marLeft w:val="0"/>
              <w:marRight w:val="0"/>
              <w:marTop w:val="0"/>
              <w:marBottom w:val="0"/>
              <w:divBdr>
                <w:top w:val="none" w:sz="0" w:space="0" w:color="auto"/>
                <w:left w:val="none" w:sz="0" w:space="0" w:color="auto"/>
                <w:bottom w:val="none" w:sz="0" w:space="0" w:color="auto"/>
                <w:right w:val="none" w:sz="0" w:space="0" w:color="auto"/>
              </w:divBdr>
            </w:div>
            <w:div w:id="1845823255">
              <w:marLeft w:val="0"/>
              <w:marRight w:val="0"/>
              <w:marTop w:val="0"/>
              <w:marBottom w:val="0"/>
              <w:divBdr>
                <w:top w:val="none" w:sz="0" w:space="0" w:color="auto"/>
                <w:left w:val="none" w:sz="0" w:space="0" w:color="auto"/>
                <w:bottom w:val="none" w:sz="0" w:space="0" w:color="auto"/>
                <w:right w:val="none" w:sz="0" w:space="0" w:color="auto"/>
              </w:divBdr>
            </w:div>
            <w:div w:id="92281958">
              <w:marLeft w:val="0"/>
              <w:marRight w:val="0"/>
              <w:marTop w:val="0"/>
              <w:marBottom w:val="0"/>
              <w:divBdr>
                <w:top w:val="none" w:sz="0" w:space="0" w:color="auto"/>
                <w:left w:val="none" w:sz="0" w:space="0" w:color="auto"/>
                <w:bottom w:val="none" w:sz="0" w:space="0" w:color="auto"/>
                <w:right w:val="none" w:sz="0" w:space="0" w:color="auto"/>
              </w:divBdr>
            </w:div>
            <w:div w:id="1997486763">
              <w:marLeft w:val="0"/>
              <w:marRight w:val="0"/>
              <w:marTop w:val="0"/>
              <w:marBottom w:val="0"/>
              <w:divBdr>
                <w:top w:val="none" w:sz="0" w:space="0" w:color="auto"/>
                <w:left w:val="none" w:sz="0" w:space="0" w:color="auto"/>
                <w:bottom w:val="none" w:sz="0" w:space="0" w:color="auto"/>
                <w:right w:val="none" w:sz="0" w:space="0" w:color="auto"/>
              </w:divBdr>
            </w:div>
            <w:div w:id="1148395353">
              <w:marLeft w:val="0"/>
              <w:marRight w:val="0"/>
              <w:marTop w:val="0"/>
              <w:marBottom w:val="0"/>
              <w:divBdr>
                <w:top w:val="none" w:sz="0" w:space="0" w:color="auto"/>
                <w:left w:val="none" w:sz="0" w:space="0" w:color="auto"/>
                <w:bottom w:val="none" w:sz="0" w:space="0" w:color="auto"/>
                <w:right w:val="none" w:sz="0" w:space="0" w:color="auto"/>
              </w:divBdr>
            </w:div>
            <w:div w:id="452358956">
              <w:marLeft w:val="0"/>
              <w:marRight w:val="0"/>
              <w:marTop w:val="0"/>
              <w:marBottom w:val="0"/>
              <w:divBdr>
                <w:top w:val="none" w:sz="0" w:space="0" w:color="auto"/>
                <w:left w:val="none" w:sz="0" w:space="0" w:color="auto"/>
                <w:bottom w:val="none" w:sz="0" w:space="0" w:color="auto"/>
                <w:right w:val="none" w:sz="0" w:space="0" w:color="auto"/>
              </w:divBdr>
            </w:div>
            <w:div w:id="58595309">
              <w:marLeft w:val="0"/>
              <w:marRight w:val="0"/>
              <w:marTop w:val="0"/>
              <w:marBottom w:val="0"/>
              <w:divBdr>
                <w:top w:val="none" w:sz="0" w:space="0" w:color="auto"/>
                <w:left w:val="none" w:sz="0" w:space="0" w:color="auto"/>
                <w:bottom w:val="none" w:sz="0" w:space="0" w:color="auto"/>
                <w:right w:val="none" w:sz="0" w:space="0" w:color="auto"/>
              </w:divBdr>
            </w:div>
            <w:div w:id="1916697750">
              <w:marLeft w:val="0"/>
              <w:marRight w:val="0"/>
              <w:marTop w:val="0"/>
              <w:marBottom w:val="0"/>
              <w:divBdr>
                <w:top w:val="none" w:sz="0" w:space="0" w:color="auto"/>
                <w:left w:val="none" w:sz="0" w:space="0" w:color="auto"/>
                <w:bottom w:val="none" w:sz="0" w:space="0" w:color="auto"/>
                <w:right w:val="none" w:sz="0" w:space="0" w:color="auto"/>
              </w:divBdr>
            </w:div>
            <w:div w:id="644628129">
              <w:marLeft w:val="0"/>
              <w:marRight w:val="0"/>
              <w:marTop w:val="0"/>
              <w:marBottom w:val="0"/>
              <w:divBdr>
                <w:top w:val="none" w:sz="0" w:space="0" w:color="auto"/>
                <w:left w:val="none" w:sz="0" w:space="0" w:color="auto"/>
                <w:bottom w:val="none" w:sz="0" w:space="0" w:color="auto"/>
                <w:right w:val="none" w:sz="0" w:space="0" w:color="auto"/>
              </w:divBdr>
            </w:div>
            <w:div w:id="1015840110">
              <w:marLeft w:val="0"/>
              <w:marRight w:val="0"/>
              <w:marTop w:val="0"/>
              <w:marBottom w:val="0"/>
              <w:divBdr>
                <w:top w:val="none" w:sz="0" w:space="0" w:color="auto"/>
                <w:left w:val="none" w:sz="0" w:space="0" w:color="auto"/>
                <w:bottom w:val="none" w:sz="0" w:space="0" w:color="auto"/>
                <w:right w:val="none" w:sz="0" w:space="0" w:color="auto"/>
              </w:divBdr>
            </w:div>
            <w:div w:id="46345876">
              <w:marLeft w:val="0"/>
              <w:marRight w:val="0"/>
              <w:marTop w:val="0"/>
              <w:marBottom w:val="0"/>
              <w:divBdr>
                <w:top w:val="none" w:sz="0" w:space="0" w:color="auto"/>
                <w:left w:val="none" w:sz="0" w:space="0" w:color="auto"/>
                <w:bottom w:val="none" w:sz="0" w:space="0" w:color="auto"/>
                <w:right w:val="none" w:sz="0" w:space="0" w:color="auto"/>
              </w:divBdr>
            </w:div>
            <w:div w:id="1913349846">
              <w:marLeft w:val="0"/>
              <w:marRight w:val="0"/>
              <w:marTop w:val="0"/>
              <w:marBottom w:val="0"/>
              <w:divBdr>
                <w:top w:val="none" w:sz="0" w:space="0" w:color="auto"/>
                <w:left w:val="none" w:sz="0" w:space="0" w:color="auto"/>
                <w:bottom w:val="none" w:sz="0" w:space="0" w:color="auto"/>
                <w:right w:val="none" w:sz="0" w:space="0" w:color="auto"/>
              </w:divBdr>
            </w:div>
            <w:div w:id="1078019348">
              <w:marLeft w:val="0"/>
              <w:marRight w:val="0"/>
              <w:marTop w:val="0"/>
              <w:marBottom w:val="0"/>
              <w:divBdr>
                <w:top w:val="none" w:sz="0" w:space="0" w:color="auto"/>
                <w:left w:val="none" w:sz="0" w:space="0" w:color="auto"/>
                <w:bottom w:val="none" w:sz="0" w:space="0" w:color="auto"/>
                <w:right w:val="none" w:sz="0" w:space="0" w:color="auto"/>
              </w:divBdr>
            </w:div>
            <w:div w:id="516358842">
              <w:marLeft w:val="0"/>
              <w:marRight w:val="0"/>
              <w:marTop w:val="0"/>
              <w:marBottom w:val="0"/>
              <w:divBdr>
                <w:top w:val="none" w:sz="0" w:space="0" w:color="auto"/>
                <w:left w:val="none" w:sz="0" w:space="0" w:color="auto"/>
                <w:bottom w:val="none" w:sz="0" w:space="0" w:color="auto"/>
                <w:right w:val="none" w:sz="0" w:space="0" w:color="auto"/>
              </w:divBdr>
            </w:div>
            <w:div w:id="674310604">
              <w:marLeft w:val="0"/>
              <w:marRight w:val="0"/>
              <w:marTop w:val="0"/>
              <w:marBottom w:val="0"/>
              <w:divBdr>
                <w:top w:val="none" w:sz="0" w:space="0" w:color="auto"/>
                <w:left w:val="none" w:sz="0" w:space="0" w:color="auto"/>
                <w:bottom w:val="none" w:sz="0" w:space="0" w:color="auto"/>
                <w:right w:val="none" w:sz="0" w:space="0" w:color="auto"/>
              </w:divBdr>
            </w:div>
            <w:div w:id="380519363">
              <w:marLeft w:val="0"/>
              <w:marRight w:val="0"/>
              <w:marTop w:val="0"/>
              <w:marBottom w:val="0"/>
              <w:divBdr>
                <w:top w:val="none" w:sz="0" w:space="0" w:color="auto"/>
                <w:left w:val="none" w:sz="0" w:space="0" w:color="auto"/>
                <w:bottom w:val="none" w:sz="0" w:space="0" w:color="auto"/>
                <w:right w:val="none" w:sz="0" w:space="0" w:color="auto"/>
              </w:divBdr>
            </w:div>
            <w:div w:id="1011687592">
              <w:marLeft w:val="0"/>
              <w:marRight w:val="0"/>
              <w:marTop w:val="0"/>
              <w:marBottom w:val="0"/>
              <w:divBdr>
                <w:top w:val="none" w:sz="0" w:space="0" w:color="auto"/>
                <w:left w:val="none" w:sz="0" w:space="0" w:color="auto"/>
                <w:bottom w:val="none" w:sz="0" w:space="0" w:color="auto"/>
                <w:right w:val="none" w:sz="0" w:space="0" w:color="auto"/>
              </w:divBdr>
            </w:div>
            <w:div w:id="1317413267">
              <w:marLeft w:val="0"/>
              <w:marRight w:val="0"/>
              <w:marTop w:val="0"/>
              <w:marBottom w:val="0"/>
              <w:divBdr>
                <w:top w:val="none" w:sz="0" w:space="0" w:color="auto"/>
                <w:left w:val="none" w:sz="0" w:space="0" w:color="auto"/>
                <w:bottom w:val="none" w:sz="0" w:space="0" w:color="auto"/>
                <w:right w:val="none" w:sz="0" w:space="0" w:color="auto"/>
              </w:divBdr>
            </w:div>
            <w:div w:id="477840189">
              <w:marLeft w:val="0"/>
              <w:marRight w:val="0"/>
              <w:marTop w:val="0"/>
              <w:marBottom w:val="0"/>
              <w:divBdr>
                <w:top w:val="none" w:sz="0" w:space="0" w:color="auto"/>
                <w:left w:val="none" w:sz="0" w:space="0" w:color="auto"/>
                <w:bottom w:val="none" w:sz="0" w:space="0" w:color="auto"/>
                <w:right w:val="none" w:sz="0" w:space="0" w:color="auto"/>
              </w:divBdr>
            </w:div>
            <w:div w:id="123430520">
              <w:marLeft w:val="0"/>
              <w:marRight w:val="0"/>
              <w:marTop w:val="0"/>
              <w:marBottom w:val="0"/>
              <w:divBdr>
                <w:top w:val="none" w:sz="0" w:space="0" w:color="auto"/>
                <w:left w:val="none" w:sz="0" w:space="0" w:color="auto"/>
                <w:bottom w:val="none" w:sz="0" w:space="0" w:color="auto"/>
                <w:right w:val="none" w:sz="0" w:space="0" w:color="auto"/>
              </w:divBdr>
            </w:div>
            <w:div w:id="696585611">
              <w:marLeft w:val="0"/>
              <w:marRight w:val="0"/>
              <w:marTop w:val="0"/>
              <w:marBottom w:val="0"/>
              <w:divBdr>
                <w:top w:val="none" w:sz="0" w:space="0" w:color="auto"/>
                <w:left w:val="none" w:sz="0" w:space="0" w:color="auto"/>
                <w:bottom w:val="none" w:sz="0" w:space="0" w:color="auto"/>
                <w:right w:val="none" w:sz="0" w:space="0" w:color="auto"/>
              </w:divBdr>
            </w:div>
            <w:div w:id="547107039">
              <w:marLeft w:val="0"/>
              <w:marRight w:val="0"/>
              <w:marTop w:val="0"/>
              <w:marBottom w:val="0"/>
              <w:divBdr>
                <w:top w:val="none" w:sz="0" w:space="0" w:color="auto"/>
                <w:left w:val="none" w:sz="0" w:space="0" w:color="auto"/>
                <w:bottom w:val="none" w:sz="0" w:space="0" w:color="auto"/>
                <w:right w:val="none" w:sz="0" w:space="0" w:color="auto"/>
              </w:divBdr>
            </w:div>
            <w:div w:id="2147308343">
              <w:marLeft w:val="0"/>
              <w:marRight w:val="0"/>
              <w:marTop w:val="0"/>
              <w:marBottom w:val="0"/>
              <w:divBdr>
                <w:top w:val="none" w:sz="0" w:space="0" w:color="auto"/>
                <w:left w:val="none" w:sz="0" w:space="0" w:color="auto"/>
                <w:bottom w:val="none" w:sz="0" w:space="0" w:color="auto"/>
                <w:right w:val="none" w:sz="0" w:space="0" w:color="auto"/>
              </w:divBdr>
            </w:div>
            <w:div w:id="24797453">
              <w:marLeft w:val="0"/>
              <w:marRight w:val="0"/>
              <w:marTop w:val="0"/>
              <w:marBottom w:val="0"/>
              <w:divBdr>
                <w:top w:val="none" w:sz="0" w:space="0" w:color="auto"/>
                <w:left w:val="none" w:sz="0" w:space="0" w:color="auto"/>
                <w:bottom w:val="none" w:sz="0" w:space="0" w:color="auto"/>
                <w:right w:val="none" w:sz="0" w:space="0" w:color="auto"/>
              </w:divBdr>
            </w:div>
            <w:div w:id="1431001454">
              <w:marLeft w:val="0"/>
              <w:marRight w:val="0"/>
              <w:marTop w:val="0"/>
              <w:marBottom w:val="0"/>
              <w:divBdr>
                <w:top w:val="none" w:sz="0" w:space="0" w:color="auto"/>
                <w:left w:val="none" w:sz="0" w:space="0" w:color="auto"/>
                <w:bottom w:val="none" w:sz="0" w:space="0" w:color="auto"/>
                <w:right w:val="none" w:sz="0" w:space="0" w:color="auto"/>
              </w:divBdr>
            </w:div>
            <w:div w:id="55011871">
              <w:marLeft w:val="0"/>
              <w:marRight w:val="0"/>
              <w:marTop w:val="0"/>
              <w:marBottom w:val="0"/>
              <w:divBdr>
                <w:top w:val="none" w:sz="0" w:space="0" w:color="auto"/>
                <w:left w:val="none" w:sz="0" w:space="0" w:color="auto"/>
                <w:bottom w:val="none" w:sz="0" w:space="0" w:color="auto"/>
                <w:right w:val="none" w:sz="0" w:space="0" w:color="auto"/>
              </w:divBdr>
            </w:div>
            <w:div w:id="1303926075">
              <w:marLeft w:val="0"/>
              <w:marRight w:val="0"/>
              <w:marTop w:val="0"/>
              <w:marBottom w:val="0"/>
              <w:divBdr>
                <w:top w:val="none" w:sz="0" w:space="0" w:color="auto"/>
                <w:left w:val="none" w:sz="0" w:space="0" w:color="auto"/>
                <w:bottom w:val="none" w:sz="0" w:space="0" w:color="auto"/>
                <w:right w:val="none" w:sz="0" w:space="0" w:color="auto"/>
              </w:divBdr>
            </w:div>
            <w:div w:id="1456438824">
              <w:marLeft w:val="0"/>
              <w:marRight w:val="0"/>
              <w:marTop w:val="0"/>
              <w:marBottom w:val="0"/>
              <w:divBdr>
                <w:top w:val="none" w:sz="0" w:space="0" w:color="auto"/>
                <w:left w:val="none" w:sz="0" w:space="0" w:color="auto"/>
                <w:bottom w:val="none" w:sz="0" w:space="0" w:color="auto"/>
                <w:right w:val="none" w:sz="0" w:space="0" w:color="auto"/>
              </w:divBdr>
            </w:div>
            <w:div w:id="1993098552">
              <w:marLeft w:val="0"/>
              <w:marRight w:val="0"/>
              <w:marTop w:val="0"/>
              <w:marBottom w:val="0"/>
              <w:divBdr>
                <w:top w:val="none" w:sz="0" w:space="0" w:color="auto"/>
                <w:left w:val="none" w:sz="0" w:space="0" w:color="auto"/>
                <w:bottom w:val="none" w:sz="0" w:space="0" w:color="auto"/>
                <w:right w:val="none" w:sz="0" w:space="0" w:color="auto"/>
              </w:divBdr>
            </w:div>
            <w:div w:id="539440925">
              <w:marLeft w:val="0"/>
              <w:marRight w:val="0"/>
              <w:marTop w:val="0"/>
              <w:marBottom w:val="0"/>
              <w:divBdr>
                <w:top w:val="none" w:sz="0" w:space="0" w:color="auto"/>
                <w:left w:val="none" w:sz="0" w:space="0" w:color="auto"/>
                <w:bottom w:val="none" w:sz="0" w:space="0" w:color="auto"/>
                <w:right w:val="none" w:sz="0" w:space="0" w:color="auto"/>
              </w:divBdr>
            </w:div>
            <w:div w:id="2069453220">
              <w:marLeft w:val="0"/>
              <w:marRight w:val="0"/>
              <w:marTop w:val="0"/>
              <w:marBottom w:val="0"/>
              <w:divBdr>
                <w:top w:val="none" w:sz="0" w:space="0" w:color="auto"/>
                <w:left w:val="none" w:sz="0" w:space="0" w:color="auto"/>
                <w:bottom w:val="none" w:sz="0" w:space="0" w:color="auto"/>
                <w:right w:val="none" w:sz="0" w:space="0" w:color="auto"/>
              </w:divBdr>
            </w:div>
            <w:div w:id="35202085">
              <w:marLeft w:val="0"/>
              <w:marRight w:val="0"/>
              <w:marTop w:val="0"/>
              <w:marBottom w:val="0"/>
              <w:divBdr>
                <w:top w:val="none" w:sz="0" w:space="0" w:color="auto"/>
                <w:left w:val="none" w:sz="0" w:space="0" w:color="auto"/>
                <w:bottom w:val="none" w:sz="0" w:space="0" w:color="auto"/>
                <w:right w:val="none" w:sz="0" w:space="0" w:color="auto"/>
              </w:divBdr>
            </w:div>
            <w:div w:id="970133947">
              <w:marLeft w:val="0"/>
              <w:marRight w:val="0"/>
              <w:marTop w:val="0"/>
              <w:marBottom w:val="0"/>
              <w:divBdr>
                <w:top w:val="none" w:sz="0" w:space="0" w:color="auto"/>
                <w:left w:val="none" w:sz="0" w:space="0" w:color="auto"/>
                <w:bottom w:val="none" w:sz="0" w:space="0" w:color="auto"/>
                <w:right w:val="none" w:sz="0" w:space="0" w:color="auto"/>
              </w:divBdr>
            </w:div>
            <w:div w:id="1000738388">
              <w:marLeft w:val="0"/>
              <w:marRight w:val="0"/>
              <w:marTop w:val="0"/>
              <w:marBottom w:val="0"/>
              <w:divBdr>
                <w:top w:val="none" w:sz="0" w:space="0" w:color="auto"/>
                <w:left w:val="none" w:sz="0" w:space="0" w:color="auto"/>
                <w:bottom w:val="none" w:sz="0" w:space="0" w:color="auto"/>
                <w:right w:val="none" w:sz="0" w:space="0" w:color="auto"/>
              </w:divBdr>
            </w:div>
            <w:div w:id="1162936401">
              <w:marLeft w:val="0"/>
              <w:marRight w:val="0"/>
              <w:marTop w:val="0"/>
              <w:marBottom w:val="0"/>
              <w:divBdr>
                <w:top w:val="none" w:sz="0" w:space="0" w:color="auto"/>
                <w:left w:val="none" w:sz="0" w:space="0" w:color="auto"/>
                <w:bottom w:val="none" w:sz="0" w:space="0" w:color="auto"/>
                <w:right w:val="none" w:sz="0" w:space="0" w:color="auto"/>
              </w:divBdr>
            </w:div>
            <w:div w:id="703167169">
              <w:marLeft w:val="0"/>
              <w:marRight w:val="0"/>
              <w:marTop w:val="0"/>
              <w:marBottom w:val="0"/>
              <w:divBdr>
                <w:top w:val="none" w:sz="0" w:space="0" w:color="auto"/>
                <w:left w:val="none" w:sz="0" w:space="0" w:color="auto"/>
                <w:bottom w:val="none" w:sz="0" w:space="0" w:color="auto"/>
                <w:right w:val="none" w:sz="0" w:space="0" w:color="auto"/>
              </w:divBdr>
            </w:div>
            <w:div w:id="2062630328">
              <w:marLeft w:val="0"/>
              <w:marRight w:val="0"/>
              <w:marTop w:val="0"/>
              <w:marBottom w:val="0"/>
              <w:divBdr>
                <w:top w:val="none" w:sz="0" w:space="0" w:color="auto"/>
                <w:left w:val="none" w:sz="0" w:space="0" w:color="auto"/>
                <w:bottom w:val="none" w:sz="0" w:space="0" w:color="auto"/>
                <w:right w:val="none" w:sz="0" w:space="0" w:color="auto"/>
              </w:divBdr>
            </w:div>
            <w:div w:id="1462066531">
              <w:marLeft w:val="0"/>
              <w:marRight w:val="0"/>
              <w:marTop w:val="0"/>
              <w:marBottom w:val="0"/>
              <w:divBdr>
                <w:top w:val="none" w:sz="0" w:space="0" w:color="auto"/>
                <w:left w:val="none" w:sz="0" w:space="0" w:color="auto"/>
                <w:bottom w:val="none" w:sz="0" w:space="0" w:color="auto"/>
                <w:right w:val="none" w:sz="0" w:space="0" w:color="auto"/>
              </w:divBdr>
            </w:div>
            <w:div w:id="905188974">
              <w:marLeft w:val="0"/>
              <w:marRight w:val="0"/>
              <w:marTop w:val="0"/>
              <w:marBottom w:val="0"/>
              <w:divBdr>
                <w:top w:val="none" w:sz="0" w:space="0" w:color="auto"/>
                <w:left w:val="none" w:sz="0" w:space="0" w:color="auto"/>
                <w:bottom w:val="none" w:sz="0" w:space="0" w:color="auto"/>
                <w:right w:val="none" w:sz="0" w:space="0" w:color="auto"/>
              </w:divBdr>
            </w:div>
            <w:div w:id="43721904">
              <w:marLeft w:val="0"/>
              <w:marRight w:val="0"/>
              <w:marTop w:val="0"/>
              <w:marBottom w:val="0"/>
              <w:divBdr>
                <w:top w:val="none" w:sz="0" w:space="0" w:color="auto"/>
                <w:left w:val="none" w:sz="0" w:space="0" w:color="auto"/>
                <w:bottom w:val="none" w:sz="0" w:space="0" w:color="auto"/>
                <w:right w:val="none" w:sz="0" w:space="0" w:color="auto"/>
              </w:divBdr>
            </w:div>
            <w:div w:id="279265524">
              <w:marLeft w:val="0"/>
              <w:marRight w:val="0"/>
              <w:marTop w:val="0"/>
              <w:marBottom w:val="0"/>
              <w:divBdr>
                <w:top w:val="none" w:sz="0" w:space="0" w:color="auto"/>
                <w:left w:val="none" w:sz="0" w:space="0" w:color="auto"/>
                <w:bottom w:val="none" w:sz="0" w:space="0" w:color="auto"/>
                <w:right w:val="none" w:sz="0" w:space="0" w:color="auto"/>
              </w:divBdr>
            </w:div>
            <w:div w:id="1724794750">
              <w:marLeft w:val="0"/>
              <w:marRight w:val="0"/>
              <w:marTop w:val="0"/>
              <w:marBottom w:val="0"/>
              <w:divBdr>
                <w:top w:val="none" w:sz="0" w:space="0" w:color="auto"/>
                <w:left w:val="none" w:sz="0" w:space="0" w:color="auto"/>
                <w:bottom w:val="none" w:sz="0" w:space="0" w:color="auto"/>
                <w:right w:val="none" w:sz="0" w:space="0" w:color="auto"/>
              </w:divBdr>
            </w:div>
            <w:div w:id="1266963570">
              <w:marLeft w:val="0"/>
              <w:marRight w:val="0"/>
              <w:marTop w:val="0"/>
              <w:marBottom w:val="0"/>
              <w:divBdr>
                <w:top w:val="none" w:sz="0" w:space="0" w:color="auto"/>
                <w:left w:val="none" w:sz="0" w:space="0" w:color="auto"/>
                <w:bottom w:val="none" w:sz="0" w:space="0" w:color="auto"/>
                <w:right w:val="none" w:sz="0" w:space="0" w:color="auto"/>
              </w:divBdr>
            </w:div>
            <w:div w:id="978606461">
              <w:marLeft w:val="0"/>
              <w:marRight w:val="0"/>
              <w:marTop w:val="0"/>
              <w:marBottom w:val="0"/>
              <w:divBdr>
                <w:top w:val="none" w:sz="0" w:space="0" w:color="auto"/>
                <w:left w:val="none" w:sz="0" w:space="0" w:color="auto"/>
                <w:bottom w:val="none" w:sz="0" w:space="0" w:color="auto"/>
                <w:right w:val="none" w:sz="0" w:space="0" w:color="auto"/>
              </w:divBdr>
            </w:div>
            <w:div w:id="1071853297">
              <w:marLeft w:val="0"/>
              <w:marRight w:val="0"/>
              <w:marTop w:val="0"/>
              <w:marBottom w:val="0"/>
              <w:divBdr>
                <w:top w:val="none" w:sz="0" w:space="0" w:color="auto"/>
                <w:left w:val="none" w:sz="0" w:space="0" w:color="auto"/>
                <w:bottom w:val="none" w:sz="0" w:space="0" w:color="auto"/>
                <w:right w:val="none" w:sz="0" w:space="0" w:color="auto"/>
              </w:divBdr>
            </w:div>
            <w:div w:id="1700819795">
              <w:marLeft w:val="0"/>
              <w:marRight w:val="0"/>
              <w:marTop w:val="0"/>
              <w:marBottom w:val="0"/>
              <w:divBdr>
                <w:top w:val="none" w:sz="0" w:space="0" w:color="auto"/>
                <w:left w:val="none" w:sz="0" w:space="0" w:color="auto"/>
                <w:bottom w:val="none" w:sz="0" w:space="0" w:color="auto"/>
                <w:right w:val="none" w:sz="0" w:space="0" w:color="auto"/>
              </w:divBdr>
            </w:div>
            <w:div w:id="1676104205">
              <w:marLeft w:val="0"/>
              <w:marRight w:val="0"/>
              <w:marTop w:val="0"/>
              <w:marBottom w:val="0"/>
              <w:divBdr>
                <w:top w:val="none" w:sz="0" w:space="0" w:color="auto"/>
                <w:left w:val="none" w:sz="0" w:space="0" w:color="auto"/>
                <w:bottom w:val="none" w:sz="0" w:space="0" w:color="auto"/>
                <w:right w:val="none" w:sz="0" w:space="0" w:color="auto"/>
              </w:divBdr>
            </w:div>
            <w:div w:id="1774786650">
              <w:marLeft w:val="0"/>
              <w:marRight w:val="0"/>
              <w:marTop w:val="0"/>
              <w:marBottom w:val="0"/>
              <w:divBdr>
                <w:top w:val="none" w:sz="0" w:space="0" w:color="auto"/>
                <w:left w:val="none" w:sz="0" w:space="0" w:color="auto"/>
                <w:bottom w:val="none" w:sz="0" w:space="0" w:color="auto"/>
                <w:right w:val="none" w:sz="0" w:space="0" w:color="auto"/>
              </w:divBdr>
            </w:div>
            <w:div w:id="1399863507">
              <w:marLeft w:val="0"/>
              <w:marRight w:val="0"/>
              <w:marTop w:val="0"/>
              <w:marBottom w:val="0"/>
              <w:divBdr>
                <w:top w:val="none" w:sz="0" w:space="0" w:color="auto"/>
                <w:left w:val="none" w:sz="0" w:space="0" w:color="auto"/>
                <w:bottom w:val="none" w:sz="0" w:space="0" w:color="auto"/>
                <w:right w:val="none" w:sz="0" w:space="0" w:color="auto"/>
              </w:divBdr>
            </w:div>
            <w:div w:id="199713136">
              <w:marLeft w:val="0"/>
              <w:marRight w:val="0"/>
              <w:marTop w:val="0"/>
              <w:marBottom w:val="0"/>
              <w:divBdr>
                <w:top w:val="none" w:sz="0" w:space="0" w:color="auto"/>
                <w:left w:val="none" w:sz="0" w:space="0" w:color="auto"/>
                <w:bottom w:val="none" w:sz="0" w:space="0" w:color="auto"/>
                <w:right w:val="none" w:sz="0" w:space="0" w:color="auto"/>
              </w:divBdr>
            </w:div>
            <w:div w:id="533272944">
              <w:marLeft w:val="0"/>
              <w:marRight w:val="0"/>
              <w:marTop w:val="0"/>
              <w:marBottom w:val="0"/>
              <w:divBdr>
                <w:top w:val="none" w:sz="0" w:space="0" w:color="auto"/>
                <w:left w:val="none" w:sz="0" w:space="0" w:color="auto"/>
                <w:bottom w:val="none" w:sz="0" w:space="0" w:color="auto"/>
                <w:right w:val="none" w:sz="0" w:space="0" w:color="auto"/>
              </w:divBdr>
            </w:div>
            <w:div w:id="1610164718">
              <w:marLeft w:val="0"/>
              <w:marRight w:val="0"/>
              <w:marTop w:val="0"/>
              <w:marBottom w:val="0"/>
              <w:divBdr>
                <w:top w:val="none" w:sz="0" w:space="0" w:color="auto"/>
                <w:left w:val="none" w:sz="0" w:space="0" w:color="auto"/>
                <w:bottom w:val="none" w:sz="0" w:space="0" w:color="auto"/>
                <w:right w:val="none" w:sz="0" w:space="0" w:color="auto"/>
              </w:divBdr>
            </w:div>
            <w:div w:id="310867751">
              <w:marLeft w:val="0"/>
              <w:marRight w:val="0"/>
              <w:marTop w:val="0"/>
              <w:marBottom w:val="0"/>
              <w:divBdr>
                <w:top w:val="none" w:sz="0" w:space="0" w:color="auto"/>
                <w:left w:val="none" w:sz="0" w:space="0" w:color="auto"/>
                <w:bottom w:val="none" w:sz="0" w:space="0" w:color="auto"/>
                <w:right w:val="none" w:sz="0" w:space="0" w:color="auto"/>
              </w:divBdr>
            </w:div>
            <w:div w:id="1136869798">
              <w:marLeft w:val="0"/>
              <w:marRight w:val="0"/>
              <w:marTop w:val="0"/>
              <w:marBottom w:val="0"/>
              <w:divBdr>
                <w:top w:val="none" w:sz="0" w:space="0" w:color="auto"/>
                <w:left w:val="none" w:sz="0" w:space="0" w:color="auto"/>
                <w:bottom w:val="none" w:sz="0" w:space="0" w:color="auto"/>
                <w:right w:val="none" w:sz="0" w:space="0" w:color="auto"/>
              </w:divBdr>
            </w:div>
            <w:div w:id="312367866">
              <w:marLeft w:val="0"/>
              <w:marRight w:val="0"/>
              <w:marTop w:val="0"/>
              <w:marBottom w:val="0"/>
              <w:divBdr>
                <w:top w:val="none" w:sz="0" w:space="0" w:color="auto"/>
                <w:left w:val="none" w:sz="0" w:space="0" w:color="auto"/>
                <w:bottom w:val="none" w:sz="0" w:space="0" w:color="auto"/>
                <w:right w:val="none" w:sz="0" w:space="0" w:color="auto"/>
              </w:divBdr>
            </w:div>
            <w:div w:id="1358310386">
              <w:marLeft w:val="0"/>
              <w:marRight w:val="0"/>
              <w:marTop w:val="0"/>
              <w:marBottom w:val="0"/>
              <w:divBdr>
                <w:top w:val="none" w:sz="0" w:space="0" w:color="auto"/>
                <w:left w:val="none" w:sz="0" w:space="0" w:color="auto"/>
                <w:bottom w:val="none" w:sz="0" w:space="0" w:color="auto"/>
                <w:right w:val="none" w:sz="0" w:space="0" w:color="auto"/>
              </w:divBdr>
            </w:div>
            <w:div w:id="1842499409">
              <w:marLeft w:val="0"/>
              <w:marRight w:val="0"/>
              <w:marTop w:val="0"/>
              <w:marBottom w:val="0"/>
              <w:divBdr>
                <w:top w:val="none" w:sz="0" w:space="0" w:color="auto"/>
                <w:left w:val="none" w:sz="0" w:space="0" w:color="auto"/>
                <w:bottom w:val="none" w:sz="0" w:space="0" w:color="auto"/>
                <w:right w:val="none" w:sz="0" w:space="0" w:color="auto"/>
              </w:divBdr>
            </w:div>
            <w:div w:id="1712605065">
              <w:marLeft w:val="0"/>
              <w:marRight w:val="0"/>
              <w:marTop w:val="0"/>
              <w:marBottom w:val="0"/>
              <w:divBdr>
                <w:top w:val="none" w:sz="0" w:space="0" w:color="auto"/>
                <w:left w:val="none" w:sz="0" w:space="0" w:color="auto"/>
                <w:bottom w:val="none" w:sz="0" w:space="0" w:color="auto"/>
                <w:right w:val="none" w:sz="0" w:space="0" w:color="auto"/>
              </w:divBdr>
            </w:div>
            <w:div w:id="2107992321">
              <w:marLeft w:val="0"/>
              <w:marRight w:val="0"/>
              <w:marTop w:val="0"/>
              <w:marBottom w:val="0"/>
              <w:divBdr>
                <w:top w:val="none" w:sz="0" w:space="0" w:color="auto"/>
                <w:left w:val="none" w:sz="0" w:space="0" w:color="auto"/>
                <w:bottom w:val="none" w:sz="0" w:space="0" w:color="auto"/>
                <w:right w:val="none" w:sz="0" w:space="0" w:color="auto"/>
              </w:divBdr>
            </w:div>
            <w:div w:id="1828014070">
              <w:marLeft w:val="0"/>
              <w:marRight w:val="0"/>
              <w:marTop w:val="0"/>
              <w:marBottom w:val="0"/>
              <w:divBdr>
                <w:top w:val="none" w:sz="0" w:space="0" w:color="auto"/>
                <w:left w:val="none" w:sz="0" w:space="0" w:color="auto"/>
                <w:bottom w:val="none" w:sz="0" w:space="0" w:color="auto"/>
                <w:right w:val="none" w:sz="0" w:space="0" w:color="auto"/>
              </w:divBdr>
            </w:div>
            <w:div w:id="1108816710">
              <w:marLeft w:val="0"/>
              <w:marRight w:val="0"/>
              <w:marTop w:val="0"/>
              <w:marBottom w:val="0"/>
              <w:divBdr>
                <w:top w:val="none" w:sz="0" w:space="0" w:color="auto"/>
                <w:left w:val="none" w:sz="0" w:space="0" w:color="auto"/>
                <w:bottom w:val="none" w:sz="0" w:space="0" w:color="auto"/>
                <w:right w:val="none" w:sz="0" w:space="0" w:color="auto"/>
              </w:divBdr>
            </w:div>
            <w:div w:id="513766754">
              <w:marLeft w:val="0"/>
              <w:marRight w:val="0"/>
              <w:marTop w:val="0"/>
              <w:marBottom w:val="0"/>
              <w:divBdr>
                <w:top w:val="none" w:sz="0" w:space="0" w:color="auto"/>
                <w:left w:val="none" w:sz="0" w:space="0" w:color="auto"/>
                <w:bottom w:val="none" w:sz="0" w:space="0" w:color="auto"/>
                <w:right w:val="none" w:sz="0" w:space="0" w:color="auto"/>
              </w:divBdr>
            </w:div>
            <w:div w:id="1344163310">
              <w:marLeft w:val="0"/>
              <w:marRight w:val="0"/>
              <w:marTop w:val="0"/>
              <w:marBottom w:val="0"/>
              <w:divBdr>
                <w:top w:val="none" w:sz="0" w:space="0" w:color="auto"/>
                <w:left w:val="none" w:sz="0" w:space="0" w:color="auto"/>
                <w:bottom w:val="none" w:sz="0" w:space="0" w:color="auto"/>
                <w:right w:val="none" w:sz="0" w:space="0" w:color="auto"/>
              </w:divBdr>
            </w:div>
            <w:div w:id="1165702123">
              <w:marLeft w:val="0"/>
              <w:marRight w:val="0"/>
              <w:marTop w:val="0"/>
              <w:marBottom w:val="0"/>
              <w:divBdr>
                <w:top w:val="none" w:sz="0" w:space="0" w:color="auto"/>
                <w:left w:val="none" w:sz="0" w:space="0" w:color="auto"/>
                <w:bottom w:val="none" w:sz="0" w:space="0" w:color="auto"/>
                <w:right w:val="none" w:sz="0" w:space="0" w:color="auto"/>
              </w:divBdr>
            </w:div>
            <w:div w:id="1132870337">
              <w:marLeft w:val="0"/>
              <w:marRight w:val="0"/>
              <w:marTop w:val="0"/>
              <w:marBottom w:val="0"/>
              <w:divBdr>
                <w:top w:val="none" w:sz="0" w:space="0" w:color="auto"/>
                <w:left w:val="none" w:sz="0" w:space="0" w:color="auto"/>
                <w:bottom w:val="none" w:sz="0" w:space="0" w:color="auto"/>
                <w:right w:val="none" w:sz="0" w:space="0" w:color="auto"/>
              </w:divBdr>
            </w:div>
            <w:div w:id="471752657">
              <w:marLeft w:val="0"/>
              <w:marRight w:val="0"/>
              <w:marTop w:val="0"/>
              <w:marBottom w:val="0"/>
              <w:divBdr>
                <w:top w:val="none" w:sz="0" w:space="0" w:color="auto"/>
                <w:left w:val="none" w:sz="0" w:space="0" w:color="auto"/>
                <w:bottom w:val="none" w:sz="0" w:space="0" w:color="auto"/>
                <w:right w:val="none" w:sz="0" w:space="0" w:color="auto"/>
              </w:divBdr>
            </w:div>
            <w:div w:id="2021198907">
              <w:marLeft w:val="0"/>
              <w:marRight w:val="0"/>
              <w:marTop w:val="0"/>
              <w:marBottom w:val="0"/>
              <w:divBdr>
                <w:top w:val="none" w:sz="0" w:space="0" w:color="auto"/>
                <w:left w:val="none" w:sz="0" w:space="0" w:color="auto"/>
                <w:bottom w:val="none" w:sz="0" w:space="0" w:color="auto"/>
                <w:right w:val="none" w:sz="0" w:space="0" w:color="auto"/>
              </w:divBdr>
            </w:div>
            <w:div w:id="971517185">
              <w:marLeft w:val="0"/>
              <w:marRight w:val="0"/>
              <w:marTop w:val="0"/>
              <w:marBottom w:val="0"/>
              <w:divBdr>
                <w:top w:val="none" w:sz="0" w:space="0" w:color="auto"/>
                <w:left w:val="none" w:sz="0" w:space="0" w:color="auto"/>
                <w:bottom w:val="none" w:sz="0" w:space="0" w:color="auto"/>
                <w:right w:val="none" w:sz="0" w:space="0" w:color="auto"/>
              </w:divBdr>
            </w:div>
            <w:div w:id="472870843">
              <w:marLeft w:val="0"/>
              <w:marRight w:val="0"/>
              <w:marTop w:val="0"/>
              <w:marBottom w:val="0"/>
              <w:divBdr>
                <w:top w:val="none" w:sz="0" w:space="0" w:color="auto"/>
                <w:left w:val="none" w:sz="0" w:space="0" w:color="auto"/>
                <w:bottom w:val="none" w:sz="0" w:space="0" w:color="auto"/>
                <w:right w:val="none" w:sz="0" w:space="0" w:color="auto"/>
              </w:divBdr>
            </w:div>
            <w:div w:id="2045594093">
              <w:marLeft w:val="0"/>
              <w:marRight w:val="0"/>
              <w:marTop w:val="0"/>
              <w:marBottom w:val="0"/>
              <w:divBdr>
                <w:top w:val="none" w:sz="0" w:space="0" w:color="auto"/>
                <w:left w:val="none" w:sz="0" w:space="0" w:color="auto"/>
                <w:bottom w:val="none" w:sz="0" w:space="0" w:color="auto"/>
                <w:right w:val="none" w:sz="0" w:space="0" w:color="auto"/>
              </w:divBdr>
            </w:div>
            <w:div w:id="899097912">
              <w:marLeft w:val="0"/>
              <w:marRight w:val="0"/>
              <w:marTop w:val="0"/>
              <w:marBottom w:val="0"/>
              <w:divBdr>
                <w:top w:val="none" w:sz="0" w:space="0" w:color="auto"/>
                <w:left w:val="none" w:sz="0" w:space="0" w:color="auto"/>
                <w:bottom w:val="none" w:sz="0" w:space="0" w:color="auto"/>
                <w:right w:val="none" w:sz="0" w:space="0" w:color="auto"/>
              </w:divBdr>
            </w:div>
            <w:div w:id="1711950960">
              <w:marLeft w:val="0"/>
              <w:marRight w:val="0"/>
              <w:marTop w:val="0"/>
              <w:marBottom w:val="0"/>
              <w:divBdr>
                <w:top w:val="none" w:sz="0" w:space="0" w:color="auto"/>
                <w:left w:val="none" w:sz="0" w:space="0" w:color="auto"/>
                <w:bottom w:val="none" w:sz="0" w:space="0" w:color="auto"/>
                <w:right w:val="none" w:sz="0" w:space="0" w:color="auto"/>
              </w:divBdr>
            </w:div>
            <w:div w:id="2057971530">
              <w:marLeft w:val="0"/>
              <w:marRight w:val="0"/>
              <w:marTop w:val="0"/>
              <w:marBottom w:val="0"/>
              <w:divBdr>
                <w:top w:val="none" w:sz="0" w:space="0" w:color="auto"/>
                <w:left w:val="none" w:sz="0" w:space="0" w:color="auto"/>
                <w:bottom w:val="none" w:sz="0" w:space="0" w:color="auto"/>
                <w:right w:val="none" w:sz="0" w:space="0" w:color="auto"/>
              </w:divBdr>
            </w:div>
            <w:div w:id="1417366437">
              <w:marLeft w:val="0"/>
              <w:marRight w:val="0"/>
              <w:marTop w:val="0"/>
              <w:marBottom w:val="0"/>
              <w:divBdr>
                <w:top w:val="none" w:sz="0" w:space="0" w:color="auto"/>
                <w:left w:val="none" w:sz="0" w:space="0" w:color="auto"/>
                <w:bottom w:val="none" w:sz="0" w:space="0" w:color="auto"/>
                <w:right w:val="none" w:sz="0" w:space="0" w:color="auto"/>
              </w:divBdr>
            </w:div>
            <w:div w:id="580796511">
              <w:marLeft w:val="0"/>
              <w:marRight w:val="0"/>
              <w:marTop w:val="0"/>
              <w:marBottom w:val="0"/>
              <w:divBdr>
                <w:top w:val="none" w:sz="0" w:space="0" w:color="auto"/>
                <w:left w:val="none" w:sz="0" w:space="0" w:color="auto"/>
                <w:bottom w:val="none" w:sz="0" w:space="0" w:color="auto"/>
                <w:right w:val="none" w:sz="0" w:space="0" w:color="auto"/>
              </w:divBdr>
            </w:div>
            <w:div w:id="646397588">
              <w:marLeft w:val="0"/>
              <w:marRight w:val="0"/>
              <w:marTop w:val="0"/>
              <w:marBottom w:val="0"/>
              <w:divBdr>
                <w:top w:val="none" w:sz="0" w:space="0" w:color="auto"/>
                <w:left w:val="none" w:sz="0" w:space="0" w:color="auto"/>
                <w:bottom w:val="none" w:sz="0" w:space="0" w:color="auto"/>
                <w:right w:val="none" w:sz="0" w:space="0" w:color="auto"/>
              </w:divBdr>
            </w:div>
            <w:div w:id="1408066378">
              <w:marLeft w:val="0"/>
              <w:marRight w:val="0"/>
              <w:marTop w:val="0"/>
              <w:marBottom w:val="0"/>
              <w:divBdr>
                <w:top w:val="none" w:sz="0" w:space="0" w:color="auto"/>
                <w:left w:val="none" w:sz="0" w:space="0" w:color="auto"/>
                <w:bottom w:val="none" w:sz="0" w:space="0" w:color="auto"/>
                <w:right w:val="none" w:sz="0" w:space="0" w:color="auto"/>
              </w:divBdr>
            </w:div>
            <w:div w:id="976228311">
              <w:marLeft w:val="0"/>
              <w:marRight w:val="0"/>
              <w:marTop w:val="0"/>
              <w:marBottom w:val="0"/>
              <w:divBdr>
                <w:top w:val="none" w:sz="0" w:space="0" w:color="auto"/>
                <w:left w:val="none" w:sz="0" w:space="0" w:color="auto"/>
                <w:bottom w:val="none" w:sz="0" w:space="0" w:color="auto"/>
                <w:right w:val="none" w:sz="0" w:space="0" w:color="auto"/>
              </w:divBdr>
            </w:div>
            <w:div w:id="643661062">
              <w:marLeft w:val="0"/>
              <w:marRight w:val="0"/>
              <w:marTop w:val="0"/>
              <w:marBottom w:val="0"/>
              <w:divBdr>
                <w:top w:val="none" w:sz="0" w:space="0" w:color="auto"/>
                <w:left w:val="none" w:sz="0" w:space="0" w:color="auto"/>
                <w:bottom w:val="none" w:sz="0" w:space="0" w:color="auto"/>
                <w:right w:val="none" w:sz="0" w:space="0" w:color="auto"/>
              </w:divBdr>
            </w:div>
            <w:div w:id="1853377780">
              <w:marLeft w:val="0"/>
              <w:marRight w:val="0"/>
              <w:marTop w:val="0"/>
              <w:marBottom w:val="0"/>
              <w:divBdr>
                <w:top w:val="none" w:sz="0" w:space="0" w:color="auto"/>
                <w:left w:val="none" w:sz="0" w:space="0" w:color="auto"/>
                <w:bottom w:val="none" w:sz="0" w:space="0" w:color="auto"/>
                <w:right w:val="none" w:sz="0" w:space="0" w:color="auto"/>
              </w:divBdr>
            </w:div>
            <w:div w:id="1212380356">
              <w:marLeft w:val="0"/>
              <w:marRight w:val="0"/>
              <w:marTop w:val="0"/>
              <w:marBottom w:val="0"/>
              <w:divBdr>
                <w:top w:val="none" w:sz="0" w:space="0" w:color="auto"/>
                <w:left w:val="none" w:sz="0" w:space="0" w:color="auto"/>
                <w:bottom w:val="none" w:sz="0" w:space="0" w:color="auto"/>
                <w:right w:val="none" w:sz="0" w:space="0" w:color="auto"/>
              </w:divBdr>
            </w:div>
            <w:div w:id="1051997958">
              <w:marLeft w:val="0"/>
              <w:marRight w:val="0"/>
              <w:marTop w:val="0"/>
              <w:marBottom w:val="0"/>
              <w:divBdr>
                <w:top w:val="none" w:sz="0" w:space="0" w:color="auto"/>
                <w:left w:val="none" w:sz="0" w:space="0" w:color="auto"/>
                <w:bottom w:val="none" w:sz="0" w:space="0" w:color="auto"/>
                <w:right w:val="none" w:sz="0" w:space="0" w:color="auto"/>
              </w:divBdr>
            </w:div>
            <w:div w:id="87429411">
              <w:marLeft w:val="0"/>
              <w:marRight w:val="0"/>
              <w:marTop w:val="0"/>
              <w:marBottom w:val="0"/>
              <w:divBdr>
                <w:top w:val="none" w:sz="0" w:space="0" w:color="auto"/>
                <w:left w:val="none" w:sz="0" w:space="0" w:color="auto"/>
                <w:bottom w:val="none" w:sz="0" w:space="0" w:color="auto"/>
                <w:right w:val="none" w:sz="0" w:space="0" w:color="auto"/>
              </w:divBdr>
            </w:div>
            <w:div w:id="2144230879">
              <w:marLeft w:val="0"/>
              <w:marRight w:val="0"/>
              <w:marTop w:val="0"/>
              <w:marBottom w:val="0"/>
              <w:divBdr>
                <w:top w:val="none" w:sz="0" w:space="0" w:color="auto"/>
                <w:left w:val="none" w:sz="0" w:space="0" w:color="auto"/>
                <w:bottom w:val="none" w:sz="0" w:space="0" w:color="auto"/>
                <w:right w:val="none" w:sz="0" w:space="0" w:color="auto"/>
              </w:divBdr>
            </w:div>
            <w:div w:id="1350788399">
              <w:marLeft w:val="0"/>
              <w:marRight w:val="0"/>
              <w:marTop w:val="0"/>
              <w:marBottom w:val="0"/>
              <w:divBdr>
                <w:top w:val="none" w:sz="0" w:space="0" w:color="auto"/>
                <w:left w:val="none" w:sz="0" w:space="0" w:color="auto"/>
                <w:bottom w:val="none" w:sz="0" w:space="0" w:color="auto"/>
                <w:right w:val="none" w:sz="0" w:space="0" w:color="auto"/>
              </w:divBdr>
            </w:div>
            <w:div w:id="1728336658">
              <w:marLeft w:val="0"/>
              <w:marRight w:val="0"/>
              <w:marTop w:val="0"/>
              <w:marBottom w:val="0"/>
              <w:divBdr>
                <w:top w:val="none" w:sz="0" w:space="0" w:color="auto"/>
                <w:left w:val="none" w:sz="0" w:space="0" w:color="auto"/>
                <w:bottom w:val="none" w:sz="0" w:space="0" w:color="auto"/>
                <w:right w:val="none" w:sz="0" w:space="0" w:color="auto"/>
              </w:divBdr>
            </w:div>
            <w:div w:id="1919901641">
              <w:marLeft w:val="0"/>
              <w:marRight w:val="0"/>
              <w:marTop w:val="0"/>
              <w:marBottom w:val="0"/>
              <w:divBdr>
                <w:top w:val="none" w:sz="0" w:space="0" w:color="auto"/>
                <w:left w:val="none" w:sz="0" w:space="0" w:color="auto"/>
                <w:bottom w:val="none" w:sz="0" w:space="0" w:color="auto"/>
                <w:right w:val="none" w:sz="0" w:space="0" w:color="auto"/>
              </w:divBdr>
            </w:div>
            <w:div w:id="1394156441">
              <w:marLeft w:val="0"/>
              <w:marRight w:val="0"/>
              <w:marTop w:val="0"/>
              <w:marBottom w:val="0"/>
              <w:divBdr>
                <w:top w:val="none" w:sz="0" w:space="0" w:color="auto"/>
                <w:left w:val="none" w:sz="0" w:space="0" w:color="auto"/>
                <w:bottom w:val="none" w:sz="0" w:space="0" w:color="auto"/>
                <w:right w:val="none" w:sz="0" w:space="0" w:color="auto"/>
              </w:divBdr>
            </w:div>
            <w:div w:id="858200715">
              <w:marLeft w:val="0"/>
              <w:marRight w:val="0"/>
              <w:marTop w:val="0"/>
              <w:marBottom w:val="0"/>
              <w:divBdr>
                <w:top w:val="none" w:sz="0" w:space="0" w:color="auto"/>
                <w:left w:val="none" w:sz="0" w:space="0" w:color="auto"/>
                <w:bottom w:val="none" w:sz="0" w:space="0" w:color="auto"/>
                <w:right w:val="none" w:sz="0" w:space="0" w:color="auto"/>
              </w:divBdr>
            </w:div>
            <w:div w:id="1613123813">
              <w:marLeft w:val="0"/>
              <w:marRight w:val="0"/>
              <w:marTop w:val="0"/>
              <w:marBottom w:val="0"/>
              <w:divBdr>
                <w:top w:val="none" w:sz="0" w:space="0" w:color="auto"/>
                <w:left w:val="none" w:sz="0" w:space="0" w:color="auto"/>
                <w:bottom w:val="none" w:sz="0" w:space="0" w:color="auto"/>
                <w:right w:val="none" w:sz="0" w:space="0" w:color="auto"/>
              </w:divBdr>
            </w:div>
            <w:div w:id="2018577274">
              <w:marLeft w:val="0"/>
              <w:marRight w:val="0"/>
              <w:marTop w:val="0"/>
              <w:marBottom w:val="0"/>
              <w:divBdr>
                <w:top w:val="none" w:sz="0" w:space="0" w:color="auto"/>
                <w:left w:val="none" w:sz="0" w:space="0" w:color="auto"/>
                <w:bottom w:val="none" w:sz="0" w:space="0" w:color="auto"/>
                <w:right w:val="none" w:sz="0" w:space="0" w:color="auto"/>
              </w:divBdr>
            </w:div>
            <w:div w:id="1395278276">
              <w:marLeft w:val="0"/>
              <w:marRight w:val="0"/>
              <w:marTop w:val="0"/>
              <w:marBottom w:val="0"/>
              <w:divBdr>
                <w:top w:val="none" w:sz="0" w:space="0" w:color="auto"/>
                <w:left w:val="none" w:sz="0" w:space="0" w:color="auto"/>
                <w:bottom w:val="none" w:sz="0" w:space="0" w:color="auto"/>
                <w:right w:val="none" w:sz="0" w:space="0" w:color="auto"/>
              </w:divBdr>
            </w:div>
            <w:div w:id="423956721">
              <w:marLeft w:val="0"/>
              <w:marRight w:val="0"/>
              <w:marTop w:val="0"/>
              <w:marBottom w:val="0"/>
              <w:divBdr>
                <w:top w:val="none" w:sz="0" w:space="0" w:color="auto"/>
                <w:left w:val="none" w:sz="0" w:space="0" w:color="auto"/>
                <w:bottom w:val="none" w:sz="0" w:space="0" w:color="auto"/>
                <w:right w:val="none" w:sz="0" w:space="0" w:color="auto"/>
              </w:divBdr>
            </w:div>
            <w:div w:id="20254068">
              <w:marLeft w:val="0"/>
              <w:marRight w:val="0"/>
              <w:marTop w:val="0"/>
              <w:marBottom w:val="0"/>
              <w:divBdr>
                <w:top w:val="none" w:sz="0" w:space="0" w:color="auto"/>
                <w:left w:val="none" w:sz="0" w:space="0" w:color="auto"/>
                <w:bottom w:val="none" w:sz="0" w:space="0" w:color="auto"/>
                <w:right w:val="none" w:sz="0" w:space="0" w:color="auto"/>
              </w:divBdr>
            </w:div>
            <w:div w:id="455879668">
              <w:marLeft w:val="0"/>
              <w:marRight w:val="0"/>
              <w:marTop w:val="0"/>
              <w:marBottom w:val="0"/>
              <w:divBdr>
                <w:top w:val="none" w:sz="0" w:space="0" w:color="auto"/>
                <w:left w:val="none" w:sz="0" w:space="0" w:color="auto"/>
                <w:bottom w:val="none" w:sz="0" w:space="0" w:color="auto"/>
                <w:right w:val="none" w:sz="0" w:space="0" w:color="auto"/>
              </w:divBdr>
            </w:div>
            <w:div w:id="1402023039">
              <w:marLeft w:val="0"/>
              <w:marRight w:val="0"/>
              <w:marTop w:val="0"/>
              <w:marBottom w:val="0"/>
              <w:divBdr>
                <w:top w:val="none" w:sz="0" w:space="0" w:color="auto"/>
                <w:left w:val="none" w:sz="0" w:space="0" w:color="auto"/>
                <w:bottom w:val="none" w:sz="0" w:space="0" w:color="auto"/>
                <w:right w:val="none" w:sz="0" w:space="0" w:color="auto"/>
              </w:divBdr>
            </w:div>
            <w:div w:id="243154226">
              <w:marLeft w:val="0"/>
              <w:marRight w:val="0"/>
              <w:marTop w:val="0"/>
              <w:marBottom w:val="0"/>
              <w:divBdr>
                <w:top w:val="none" w:sz="0" w:space="0" w:color="auto"/>
                <w:left w:val="none" w:sz="0" w:space="0" w:color="auto"/>
                <w:bottom w:val="none" w:sz="0" w:space="0" w:color="auto"/>
                <w:right w:val="none" w:sz="0" w:space="0" w:color="auto"/>
              </w:divBdr>
            </w:div>
            <w:div w:id="1101534637">
              <w:marLeft w:val="0"/>
              <w:marRight w:val="0"/>
              <w:marTop w:val="0"/>
              <w:marBottom w:val="0"/>
              <w:divBdr>
                <w:top w:val="none" w:sz="0" w:space="0" w:color="auto"/>
                <w:left w:val="none" w:sz="0" w:space="0" w:color="auto"/>
                <w:bottom w:val="none" w:sz="0" w:space="0" w:color="auto"/>
                <w:right w:val="none" w:sz="0" w:space="0" w:color="auto"/>
              </w:divBdr>
            </w:div>
            <w:div w:id="280037178">
              <w:marLeft w:val="0"/>
              <w:marRight w:val="0"/>
              <w:marTop w:val="0"/>
              <w:marBottom w:val="0"/>
              <w:divBdr>
                <w:top w:val="none" w:sz="0" w:space="0" w:color="auto"/>
                <w:left w:val="none" w:sz="0" w:space="0" w:color="auto"/>
                <w:bottom w:val="none" w:sz="0" w:space="0" w:color="auto"/>
                <w:right w:val="none" w:sz="0" w:space="0" w:color="auto"/>
              </w:divBdr>
            </w:div>
            <w:div w:id="1137721455">
              <w:marLeft w:val="0"/>
              <w:marRight w:val="0"/>
              <w:marTop w:val="0"/>
              <w:marBottom w:val="0"/>
              <w:divBdr>
                <w:top w:val="none" w:sz="0" w:space="0" w:color="auto"/>
                <w:left w:val="none" w:sz="0" w:space="0" w:color="auto"/>
                <w:bottom w:val="none" w:sz="0" w:space="0" w:color="auto"/>
                <w:right w:val="none" w:sz="0" w:space="0" w:color="auto"/>
              </w:divBdr>
            </w:div>
            <w:div w:id="127207632">
              <w:marLeft w:val="0"/>
              <w:marRight w:val="0"/>
              <w:marTop w:val="0"/>
              <w:marBottom w:val="0"/>
              <w:divBdr>
                <w:top w:val="none" w:sz="0" w:space="0" w:color="auto"/>
                <w:left w:val="none" w:sz="0" w:space="0" w:color="auto"/>
                <w:bottom w:val="none" w:sz="0" w:space="0" w:color="auto"/>
                <w:right w:val="none" w:sz="0" w:space="0" w:color="auto"/>
              </w:divBdr>
            </w:div>
            <w:div w:id="333996688">
              <w:marLeft w:val="0"/>
              <w:marRight w:val="0"/>
              <w:marTop w:val="0"/>
              <w:marBottom w:val="0"/>
              <w:divBdr>
                <w:top w:val="none" w:sz="0" w:space="0" w:color="auto"/>
                <w:left w:val="none" w:sz="0" w:space="0" w:color="auto"/>
                <w:bottom w:val="none" w:sz="0" w:space="0" w:color="auto"/>
                <w:right w:val="none" w:sz="0" w:space="0" w:color="auto"/>
              </w:divBdr>
            </w:div>
            <w:div w:id="1293707711">
              <w:marLeft w:val="0"/>
              <w:marRight w:val="0"/>
              <w:marTop w:val="0"/>
              <w:marBottom w:val="0"/>
              <w:divBdr>
                <w:top w:val="none" w:sz="0" w:space="0" w:color="auto"/>
                <w:left w:val="none" w:sz="0" w:space="0" w:color="auto"/>
                <w:bottom w:val="none" w:sz="0" w:space="0" w:color="auto"/>
                <w:right w:val="none" w:sz="0" w:space="0" w:color="auto"/>
              </w:divBdr>
            </w:div>
            <w:div w:id="2025934841">
              <w:marLeft w:val="0"/>
              <w:marRight w:val="0"/>
              <w:marTop w:val="0"/>
              <w:marBottom w:val="0"/>
              <w:divBdr>
                <w:top w:val="none" w:sz="0" w:space="0" w:color="auto"/>
                <w:left w:val="none" w:sz="0" w:space="0" w:color="auto"/>
                <w:bottom w:val="none" w:sz="0" w:space="0" w:color="auto"/>
                <w:right w:val="none" w:sz="0" w:space="0" w:color="auto"/>
              </w:divBdr>
            </w:div>
            <w:div w:id="425804832">
              <w:marLeft w:val="0"/>
              <w:marRight w:val="0"/>
              <w:marTop w:val="0"/>
              <w:marBottom w:val="0"/>
              <w:divBdr>
                <w:top w:val="none" w:sz="0" w:space="0" w:color="auto"/>
                <w:left w:val="none" w:sz="0" w:space="0" w:color="auto"/>
                <w:bottom w:val="none" w:sz="0" w:space="0" w:color="auto"/>
                <w:right w:val="none" w:sz="0" w:space="0" w:color="auto"/>
              </w:divBdr>
            </w:div>
            <w:div w:id="194774143">
              <w:marLeft w:val="0"/>
              <w:marRight w:val="0"/>
              <w:marTop w:val="0"/>
              <w:marBottom w:val="0"/>
              <w:divBdr>
                <w:top w:val="none" w:sz="0" w:space="0" w:color="auto"/>
                <w:left w:val="none" w:sz="0" w:space="0" w:color="auto"/>
                <w:bottom w:val="none" w:sz="0" w:space="0" w:color="auto"/>
                <w:right w:val="none" w:sz="0" w:space="0" w:color="auto"/>
              </w:divBdr>
            </w:div>
            <w:div w:id="2109815462">
              <w:marLeft w:val="0"/>
              <w:marRight w:val="0"/>
              <w:marTop w:val="0"/>
              <w:marBottom w:val="0"/>
              <w:divBdr>
                <w:top w:val="none" w:sz="0" w:space="0" w:color="auto"/>
                <w:left w:val="none" w:sz="0" w:space="0" w:color="auto"/>
                <w:bottom w:val="none" w:sz="0" w:space="0" w:color="auto"/>
                <w:right w:val="none" w:sz="0" w:space="0" w:color="auto"/>
              </w:divBdr>
            </w:div>
            <w:div w:id="202986369">
              <w:marLeft w:val="0"/>
              <w:marRight w:val="0"/>
              <w:marTop w:val="0"/>
              <w:marBottom w:val="0"/>
              <w:divBdr>
                <w:top w:val="none" w:sz="0" w:space="0" w:color="auto"/>
                <w:left w:val="none" w:sz="0" w:space="0" w:color="auto"/>
                <w:bottom w:val="none" w:sz="0" w:space="0" w:color="auto"/>
                <w:right w:val="none" w:sz="0" w:space="0" w:color="auto"/>
              </w:divBdr>
            </w:div>
            <w:div w:id="746001153">
              <w:marLeft w:val="0"/>
              <w:marRight w:val="0"/>
              <w:marTop w:val="0"/>
              <w:marBottom w:val="0"/>
              <w:divBdr>
                <w:top w:val="none" w:sz="0" w:space="0" w:color="auto"/>
                <w:left w:val="none" w:sz="0" w:space="0" w:color="auto"/>
                <w:bottom w:val="none" w:sz="0" w:space="0" w:color="auto"/>
                <w:right w:val="none" w:sz="0" w:space="0" w:color="auto"/>
              </w:divBdr>
            </w:div>
            <w:div w:id="552235957">
              <w:marLeft w:val="0"/>
              <w:marRight w:val="0"/>
              <w:marTop w:val="0"/>
              <w:marBottom w:val="0"/>
              <w:divBdr>
                <w:top w:val="none" w:sz="0" w:space="0" w:color="auto"/>
                <w:left w:val="none" w:sz="0" w:space="0" w:color="auto"/>
                <w:bottom w:val="none" w:sz="0" w:space="0" w:color="auto"/>
                <w:right w:val="none" w:sz="0" w:space="0" w:color="auto"/>
              </w:divBdr>
            </w:div>
            <w:div w:id="506486017">
              <w:marLeft w:val="0"/>
              <w:marRight w:val="0"/>
              <w:marTop w:val="0"/>
              <w:marBottom w:val="0"/>
              <w:divBdr>
                <w:top w:val="none" w:sz="0" w:space="0" w:color="auto"/>
                <w:left w:val="none" w:sz="0" w:space="0" w:color="auto"/>
                <w:bottom w:val="none" w:sz="0" w:space="0" w:color="auto"/>
                <w:right w:val="none" w:sz="0" w:space="0" w:color="auto"/>
              </w:divBdr>
            </w:div>
            <w:div w:id="411777665">
              <w:marLeft w:val="0"/>
              <w:marRight w:val="0"/>
              <w:marTop w:val="0"/>
              <w:marBottom w:val="0"/>
              <w:divBdr>
                <w:top w:val="none" w:sz="0" w:space="0" w:color="auto"/>
                <w:left w:val="none" w:sz="0" w:space="0" w:color="auto"/>
                <w:bottom w:val="none" w:sz="0" w:space="0" w:color="auto"/>
                <w:right w:val="none" w:sz="0" w:space="0" w:color="auto"/>
              </w:divBdr>
            </w:div>
            <w:div w:id="1992833278">
              <w:marLeft w:val="0"/>
              <w:marRight w:val="0"/>
              <w:marTop w:val="0"/>
              <w:marBottom w:val="0"/>
              <w:divBdr>
                <w:top w:val="none" w:sz="0" w:space="0" w:color="auto"/>
                <w:left w:val="none" w:sz="0" w:space="0" w:color="auto"/>
                <w:bottom w:val="none" w:sz="0" w:space="0" w:color="auto"/>
                <w:right w:val="none" w:sz="0" w:space="0" w:color="auto"/>
              </w:divBdr>
            </w:div>
            <w:div w:id="131290833">
              <w:marLeft w:val="0"/>
              <w:marRight w:val="0"/>
              <w:marTop w:val="0"/>
              <w:marBottom w:val="0"/>
              <w:divBdr>
                <w:top w:val="none" w:sz="0" w:space="0" w:color="auto"/>
                <w:left w:val="none" w:sz="0" w:space="0" w:color="auto"/>
                <w:bottom w:val="none" w:sz="0" w:space="0" w:color="auto"/>
                <w:right w:val="none" w:sz="0" w:space="0" w:color="auto"/>
              </w:divBdr>
            </w:div>
            <w:div w:id="528835063">
              <w:marLeft w:val="0"/>
              <w:marRight w:val="0"/>
              <w:marTop w:val="0"/>
              <w:marBottom w:val="0"/>
              <w:divBdr>
                <w:top w:val="none" w:sz="0" w:space="0" w:color="auto"/>
                <w:left w:val="none" w:sz="0" w:space="0" w:color="auto"/>
                <w:bottom w:val="none" w:sz="0" w:space="0" w:color="auto"/>
                <w:right w:val="none" w:sz="0" w:space="0" w:color="auto"/>
              </w:divBdr>
            </w:div>
            <w:div w:id="1530412485">
              <w:marLeft w:val="0"/>
              <w:marRight w:val="0"/>
              <w:marTop w:val="0"/>
              <w:marBottom w:val="0"/>
              <w:divBdr>
                <w:top w:val="none" w:sz="0" w:space="0" w:color="auto"/>
                <w:left w:val="none" w:sz="0" w:space="0" w:color="auto"/>
                <w:bottom w:val="none" w:sz="0" w:space="0" w:color="auto"/>
                <w:right w:val="none" w:sz="0" w:space="0" w:color="auto"/>
              </w:divBdr>
            </w:div>
            <w:div w:id="1090086210">
              <w:marLeft w:val="0"/>
              <w:marRight w:val="0"/>
              <w:marTop w:val="0"/>
              <w:marBottom w:val="0"/>
              <w:divBdr>
                <w:top w:val="none" w:sz="0" w:space="0" w:color="auto"/>
                <w:left w:val="none" w:sz="0" w:space="0" w:color="auto"/>
                <w:bottom w:val="none" w:sz="0" w:space="0" w:color="auto"/>
                <w:right w:val="none" w:sz="0" w:space="0" w:color="auto"/>
              </w:divBdr>
            </w:div>
            <w:div w:id="897286036">
              <w:marLeft w:val="0"/>
              <w:marRight w:val="0"/>
              <w:marTop w:val="0"/>
              <w:marBottom w:val="0"/>
              <w:divBdr>
                <w:top w:val="none" w:sz="0" w:space="0" w:color="auto"/>
                <w:left w:val="none" w:sz="0" w:space="0" w:color="auto"/>
                <w:bottom w:val="none" w:sz="0" w:space="0" w:color="auto"/>
                <w:right w:val="none" w:sz="0" w:space="0" w:color="auto"/>
              </w:divBdr>
            </w:div>
            <w:div w:id="302272988">
              <w:marLeft w:val="0"/>
              <w:marRight w:val="0"/>
              <w:marTop w:val="0"/>
              <w:marBottom w:val="0"/>
              <w:divBdr>
                <w:top w:val="none" w:sz="0" w:space="0" w:color="auto"/>
                <w:left w:val="none" w:sz="0" w:space="0" w:color="auto"/>
                <w:bottom w:val="none" w:sz="0" w:space="0" w:color="auto"/>
                <w:right w:val="none" w:sz="0" w:space="0" w:color="auto"/>
              </w:divBdr>
            </w:div>
            <w:div w:id="150217501">
              <w:marLeft w:val="0"/>
              <w:marRight w:val="0"/>
              <w:marTop w:val="0"/>
              <w:marBottom w:val="0"/>
              <w:divBdr>
                <w:top w:val="none" w:sz="0" w:space="0" w:color="auto"/>
                <w:left w:val="none" w:sz="0" w:space="0" w:color="auto"/>
                <w:bottom w:val="none" w:sz="0" w:space="0" w:color="auto"/>
                <w:right w:val="none" w:sz="0" w:space="0" w:color="auto"/>
              </w:divBdr>
            </w:div>
            <w:div w:id="702094964">
              <w:marLeft w:val="0"/>
              <w:marRight w:val="0"/>
              <w:marTop w:val="0"/>
              <w:marBottom w:val="0"/>
              <w:divBdr>
                <w:top w:val="none" w:sz="0" w:space="0" w:color="auto"/>
                <w:left w:val="none" w:sz="0" w:space="0" w:color="auto"/>
                <w:bottom w:val="none" w:sz="0" w:space="0" w:color="auto"/>
                <w:right w:val="none" w:sz="0" w:space="0" w:color="auto"/>
              </w:divBdr>
            </w:div>
            <w:div w:id="1374886292">
              <w:marLeft w:val="0"/>
              <w:marRight w:val="0"/>
              <w:marTop w:val="0"/>
              <w:marBottom w:val="0"/>
              <w:divBdr>
                <w:top w:val="none" w:sz="0" w:space="0" w:color="auto"/>
                <w:left w:val="none" w:sz="0" w:space="0" w:color="auto"/>
                <w:bottom w:val="none" w:sz="0" w:space="0" w:color="auto"/>
                <w:right w:val="none" w:sz="0" w:space="0" w:color="auto"/>
              </w:divBdr>
            </w:div>
            <w:div w:id="1583760643">
              <w:marLeft w:val="0"/>
              <w:marRight w:val="0"/>
              <w:marTop w:val="0"/>
              <w:marBottom w:val="0"/>
              <w:divBdr>
                <w:top w:val="none" w:sz="0" w:space="0" w:color="auto"/>
                <w:left w:val="none" w:sz="0" w:space="0" w:color="auto"/>
                <w:bottom w:val="none" w:sz="0" w:space="0" w:color="auto"/>
                <w:right w:val="none" w:sz="0" w:space="0" w:color="auto"/>
              </w:divBdr>
            </w:div>
            <w:div w:id="628169359">
              <w:marLeft w:val="0"/>
              <w:marRight w:val="0"/>
              <w:marTop w:val="0"/>
              <w:marBottom w:val="0"/>
              <w:divBdr>
                <w:top w:val="none" w:sz="0" w:space="0" w:color="auto"/>
                <w:left w:val="none" w:sz="0" w:space="0" w:color="auto"/>
                <w:bottom w:val="none" w:sz="0" w:space="0" w:color="auto"/>
                <w:right w:val="none" w:sz="0" w:space="0" w:color="auto"/>
              </w:divBdr>
            </w:div>
            <w:div w:id="1608006552">
              <w:marLeft w:val="0"/>
              <w:marRight w:val="0"/>
              <w:marTop w:val="0"/>
              <w:marBottom w:val="0"/>
              <w:divBdr>
                <w:top w:val="none" w:sz="0" w:space="0" w:color="auto"/>
                <w:left w:val="none" w:sz="0" w:space="0" w:color="auto"/>
                <w:bottom w:val="none" w:sz="0" w:space="0" w:color="auto"/>
                <w:right w:val="none" w:sz="0" w:space="0" w:color="auto"/>
              </w:divBdr>
            </w:div>
            <w:div w:id="1215122683">
              <w:marLeft w:val="0"/>
              <w:marRight w:val="0"/>
              <w:marTop w:val="0"/>
              <w:marBottom w:val="0"/>
              <w:divBdr>
                <w:top w:val="none" w:sz="0" w:space="0" w:color="auto"/>
                <w:left w:val="none" w:sz="0" w:space="0" w:color="auto"/>
                <w:bottom w:val="none" w:sz="0" w:space="0" w:color="auto"/>
                <w:right w:val="none" w:sz="0" w:space="0" w:color="auto"/>
              </w:divBdr>
            </w:div>
            <w:div w:id="1758596183">
              <w:marLeft w:val="0"/>
              <w:marRight w:val="0"/>
              <w:marTop w:val="0"/>
              <w:marBottom w:val="0"/>
              <w:divBdr>
                <w:top w:val="none" w:sz="0" w:space="0" w:color="auto"/>
                <w:left w:val="none" w:sz="0" w:space="0" w:color="auto"/>
                <w:bottom w:val="none" w:sz="0" w:space="0" w:color="auto"/>
                <w:right w:val="none" w:sz="0" w:space="0" w:color="auto"/>
              </w:divBdr>
            </w:div>
            <w:div w:id="2022006399">
              <w:marLeft w:val="0"/>
              <w:marRight w:val="0"/>
              <w:marTop w:val="0"/>
              <w:marBottom w:val="0"/>
              <w:divBdr>
                <w:top w:val="none" w:sz="0" w:space="0" w:color="auto"/>
                <w:left w:val="none" w:sz="0" w:space="0" w:color="auto"/>
                <w:bottom w:val="none" w:sz="0" w:space="0" w:color="auto"/>
                <w:right w:val="none" w:sz="0" w:space="0" w:color="auto"/>
              </w:divBdr>
            </w:div>
            <w:div w:id="1379627131">
              <w:marLeft w:val="0"/>
              <w:marRight w:val="0"/>
              <w:marTop w:val="0"/>
              <w:marBottom w:val="0"/>
              <w:divBdr>
                <w:top w:val="none" w:sz="0" w:space="0" w:color="auto"/>
                <w:left w:val="none" w:sz="0" w:space="0" w:color="auto"/>
                <w:bottom w:val="none" w:sz="0" w:space="0" w:color="auto"/>
                <w:right w:val="none" w:sz="0" w:space="0" w:color="auto"/>
              </w:divBdr>
            </w:div>
            <w:div w:id="1190215757">
              <w:marLeft w:val="0"/>
              <w:marRight w:val="0"/>
              <w:marTop w:val="0"/>
              <w:marBottom w:val="0"/>
              <w:divBdr>
                <w:top w:val="none" w:sz="0" w:space="0" w:color="auto"/>
                <w:left w:val="none" w:sz="0" w:space="0" w:color="auto"/>
                <w:bottom w:val="none" w:sz="0" w:space="0" w:color="auto"/>
                <w:right w:val="none" w:sz="0" w:space="0" w:color="auto"/>
              </w:divBdr>
            </w:div>
            <w:div w:id="1930849689">
              <w:marLeft w:val="0"/>
              <w:marRight w:val="0"/>
              <w:marTop w:val="0"/>
              <w:marBottom w:val="0"/>
              <w:divBdr>
                <w:top w:val="none" w:sz="0" w:space="0" w:color="auto"/>
                <w:left w:val="none" w:sz="0" w:space="0" w:color="auto"/>
                <w:bottom w:val="none" w:sz="0" w:space="0" w:color="auto"/>
                <w:right w:val="none" w:sz="0" w:space="0" w:color="auto"/>
              </w:divBdr>
            </w:div>
            <w:div w:id="1076052461">
              <w:marLeft w:val="0"/>
              <w:marRight w:val="0"/>
              <w:marTop w:val="0"/>
              <w:marBottom w:val="0"/>
              <w:divBdr>
                <w:top w:val="none" w:sz="0" w:space="0" w:color="auto"/>
                <w:left w:val="none" w:sz="0" w:space="0" w:color="auto"/>
                <w:bottom w:val="none" w:sz="0" w:space="0" w:color="auto"/>
                <w:right w:val="none" w:sz="0" w:space="0" w:color="auto"/>
              </w:divBdr>
            </w:div>
            <w:div w:id="853957659">
              <w:marLeft w:val="0"/>
              <w:marRight w:val="0"/>
              <w:marTop w:val="0"/>
              <w:marBottom w:val="0"/>
              <w:divBdr>
                <w:top w:val="none" w:sz="0" w:space="0" w:color="auto"/>
                <w:left w:val="none" w:sz="0" w:space="0" w:color="auto"/>
                <w:bottom w:val="none" w:sz="0" w:space="0" w:color="auto"/>
                <w:right w:val="none" w:sz="0" w:space="0" w:color="auto"/>
              </w:divBdr>
            </w:div>
            <w:div w:id="141116725">
              <w:marLeft w:val="0"/>
              <w:marRight w:val="0"/>
              <w:marTop w:val="0"/>
              <w:marBottom w:val="0"/>
              <w:divBdr>
                <w:top w:val="none" w:sz="0" w:space="0" w:color="auto"/>
                <w:left w:val="none" w:sz="0" w:space="0" w:color="auto"/>
                <w:bottom w:val="none" w:sz="0" w:space="0" w:color="auto"/>
                <w:right w:val="none" w:sz="0" w:space="0" w:color="auto"/>
              </w:divBdr>
            </w:div>
            <w:div w:id="816530802">
              <w:marLeft w:val="0"/>
              <w:marRight w:val="0"/>
              <w:marTop w:val="0"/>
              <w:marBottom w:val="0"/>
              <w:divBdr>
                <w:top w:val="none" w:sz="0" w:space="0" w:color="auto"/>
                <w:left w:val="none" w:sz="0" w:space="0" w:color="auto"/>
                <w:bottom w:val="none" w:sz="0" w:space="0" w:color="auto"/>
                <w:right w:val="none" w:sz="0" w:space="0" w:color="auto"/>
              </w:divBdr>
            </w:div>
            <w:div w:id="806750934">
              <w:marLeft w:val="0"/>
              <w:marRight w:val="0"/>
              <w:marTop w:val="0"/>
              <w:marBottom w:val="0"/>
              <w:divBdr>
                <w:top w:val="none" w:sz="0" w:space="0" w:color="auto"/>
                <w:left w:val="none" w:sz="0" w:space="0" w:color="auto"/>
                <w:bottom w:val="none" w:sz="0" w:space="0" w:color="auto"/>
                <w:right w:val="none" w:sz="0" w:space="0" w:color="auto"/>
              </w:divBdr>
            </w:div>
            <w:div w:id="1232345704">
              <w:marLeft w:val="0"/>
              <w:marRight w:val="0"/>
              <w:marTop w:val="0"/>
              <w:marBottom w:val="0"/>
              <w:divBdr>
                <w:top w:val="none" w:sz="0" w:space="0" w:color="auto"/>
                <w:left w:val="none" w:sz="0" w:space="0" w:color="auto"/>
                <w:bottom w:val="none" w:sz="0" w:space="0" w:color="auto"/>
                <w:right w:val="none" w:sz="0" w:space="0" w:color="auto"/>
              </w:divBdr>
            </w:div>
            <w:div w:id="155807723">
              <w:marLeft w:val="0"/>
              <w:marRight w:val="0"/>
              <w:marTop w:val="0"/>
              <w:marBottom w:val="0"/>
              <w:divBdr>
                <w:top w:val="none" w:sz="0" w:space="0" w:color="auto"/>
                <w:left w:val="none" w:sz="0" w:space="0" w:color="auto"/>
                <w:bottom w:val="none" w:sz="0" w:space="0" w:color="auto"/>
                <w:right w:val="none" w:sz="0" w:space="0" w:color="auto"/>
              </w:divBdr>
            </w:div>
            <w:div w:id="844594049">
              <w:marLeft w:val="0"/>
              <w:marRight w:val="0"/>
              <w:marTop w:val="0"/>
              <w:marBottom w:val="0"/>
              <w:divBdr>
                <w:top w:val="none" w:sz="0" w:space="0" w:color="auto"/>
                <w:left w:val="none" w:sz="0" w:space="0" w:color="auto"/>
                <w:bottom w:val="none" w:sz="0" w:space="0" w:color="auto"/>
                <w:right w:val="none" w:sz="0" w:space="0" w:color="auto"/>
              </w:divBdr>
            </w:div>
            <w:div w:id="907040076">
              <w:marLeft w:val="0"/>
              <w:marRight w:val="0"/>
              <w:marTop w:val="0"/>
              <w:marBottom w:val="0"/>
              <w:divBdr>
                <w:top w:val="none" w:sz="0" w:space="0" w:color="auto"/>
                <w:left w:val="none" w:sz="0" w:space="0" w:color="auto"/>
                <w:bottom w:val="none" w:sz="0" w:space="0" w:color="auto"/>
                <w:right w:val="none" w:sz="0" w:space="0" w:color="auto"/>
              </w:divBdr>
            </w:div>
            <w:div w:id="1953126548">
              <w:marLeft w:val="0"/>
              <w:marRight w:val="0"/>
              <w:marTop w:val="0"/>
              <w:marBottom w:val="0"/>
              <w:divBdr>
                <w:top w:val="none" w:sz="0" w:space="0" w:color="auto"/>
                <w:left w:val="none" w:sz="0" w:space="0" w:color="auto"/>
                <w:bottom w:val="none" w:sz="0" w:space="0" w:color="auto"/>
                <w:right w:val="none" w:sz="0" w:space="0" w:color="auto"/>
              </w:divBdr>
            </w:div>
            <w:div w:id="1119182926">
              <w:marLeft w:val="0"/>
              <w:marRight w:val="0"/>
              <w:marTop w:val="0"/>
              <w:marBottom w:val="0"/>
              <w:divBdr>
                <w:top w:val="none" w:sz="0" w:space="0" w:color="auto"/>
                <w:left w:val="none" w:sz="0" w:space="0" w:color="auto"/>
                <w:bottom w:val="none" w:sz="0" w:space="0" w:color="auto"/>
                <w:right w:val="none" w:sz="0" w:space="0" w:color="auto"/>
              </w:divBdr>
            </w:div>
            <w:div w:id="743339986">
              <w:marLeft w:val="0"/>
              <w:marRight w:val="0"/>
              <w:marTop w:val="0"/>
              <w:marBottom w:val="0"/>
              <w:divBdr>
                <w:top w:val="none" w:sz="0" w:space="0" w:color="auto"/>
                <w:left w:val="none" w:sz="0" w:space="0" w:color="auto"/>
                <w:bottom w:val="none" w:sz="0" w:space="0" w:color="auto"/>
                <w:right w:val="none" w:sz="0" w:space="0" w:color="auto"/>
              </w:divBdr>
            </w:div>
            <w:div w:id="1523325710">
              <w:marLeft w:val="0"/>
              <w:marRight w:val="0"/>
              <w:marTop w:val="0"/>
              <w:marBottom w:val="0"/>
              <w:divBdr>
                <w:top w:val="none" w:sz="0" w:space="0" w:color="auto"/>
                <w:left w:val="none" w:sz="0" w:space="0" w:color="auto"/>
                <w:bottom w:val="none" w:sz="0" w:space="0" w:color="auto"/>
                <w:right w:val="none" w:sz="0" w:space="0" w:color="auto"/>
              </w:divBdr>
            </w:div>
            <w:div w:id="32928103">
              <w:marLeft w:val="0"/>
              <w:marRight w:val="0"/>
              <w:marTop w:val="0"/>
              <w:marBottom w:val="0"/>
              <w:divBdr>
                <w:top w:val="none" w:sz="0" w:space="0" w:color="auto"/>
                <w:left w:val="none" w:sz="0" w:space="0" w:color="auto"/>
                <w:bottom w:val="none" w:sz="0" w:space="0" w:color="auto"/>
                <w:right w:val="none" w:sz="0" w:space="0" w:color="auto"/>
              </w:divBdr>
            </w:div>
            <w:div w:id="556819004">
              <w:marLeft w:val="0"/>
              <w:marRight w:val="0"/>
              <w:marTop w:val="0"/>
              <w:marBottom w:val="0"/>
              <w:divBdr>
                <w:top w:val="none" w:sz="0" w:space="0" w:color="auto"/>
                <w:left w:val="none" w:sz="0" w:space="0" w:color="auto"/>
                <w:bottom w:val="none" w:sz="0" w:space="0" w:color="auto"/>
                <w:right w:val="none" w:sz="0" w:space="0" w:color="auto"/>
              </w:divBdr>
            </w:div>
            <w:div w:id="1135105482">
              <w:marLeft w:val="0"/>
              <w:marRight w:val="0"/>
              <w:marTop w:val="0"/>
              <w:marBottom w:val="0"/>
              <w:divBdr>
                <w:top w:val="none" w:sz="0" w:space="0" w:color="auto"/>
                <w:left w:val="none" w:sz="0" w:space="0" w:color="auto"/>
                <w:bottom w:val="none" w:sz="0" w:space="0" w:color="auto"/>
                <w:right w:val="none" w:sz="0" w:space="0" w:color="auto"/>
              </w:divBdr>
            </w:div>
            <w:div w:id="1463696561">
              <w:marLeft w:val="0"/>
              <w:marRight w:val="0"/>
              <w:marTop w:val="0"/>
              <w:marBottom w:val="0"/>
              <w:divBdr>
                <w:top w:val="none" w:sz="0" w:space="0" w:color="auto"/>
                <w:left w:val="none" w:sz="0" w:space="0" w:color="auto"/>
                <w:bottom w:val="none" w:sz="0" w:space="0" w:color="auto"/>
                <w:right w:val="none" w:sz="0" w:space="0" w:color="auto"/>
              </w:divBdr>
            </w:div>
            <w:div w:id="1706710853">
              <w:marLeft w:val="0"/>
              <w:marRight w:val="0"/>
              <w:marTop w:val="0"/>
              <w:marBottom w:val="0"/>
              <w:divBdr>
                <w:top w:val="none" w:sz="0" w:space="0" w:color="auto"/>
                <w:left w:val="none" w:sz="0" w:space="0" w:color="auto"/>
                <w:bottom w:val="none" w:sz="0" w:space="0" w:color="auto"/>
                <w:right w:val="none" w:sz="0" w:space="0" w:color="auto"/>
              </w:divBdr>
            </w:div>
            <w:div w:id="649216864">
              <w:marLeft w:val="0"/>
              <w:marRight w:val="0"/>
              <w:marTop w:val="0"/>
              <w:marBottom w:val="0"/>
              <w:divBdr>
                <w:top w:val="none" w:sz="0" w:space="0" w:color="auto"/>
                <w:left w:val="none" w:sz="0" w:space="0" w:color="auto"/>
                <w:bottom w:val="none" w:sz="0" w:space="0" w:color="auto"/>
                <w:right w:val="none" w:sz="0" w:space="0" w:color="auto"/>
              </w:divBdr>
            </w:div>
            <w:div w:id="1660427120">
              <w:marLeft w:val="0"/>
              <w:marRight w:val="0"/>
              <w:marTop w:val="0"/>
              <w:marBottom w:val="0"/>
              <w:divBdr>
                <w:top w:val="none" w:sz="0" w:space="0" w:color="auto"/>
                <w:left w:val="none" w:sz="0" w:space="0" w:color="auto"/>
                <w:bottom w:val="none" w:sz="0" w:space="0" w:color="auto"/>
                <w:right w:val="none" w:sz="0" w:space="0" w:color="auto"/>
              </w:divBdr>
            </w:div>
            <w:div w:id="414979138">
              <w:marLeft w:val="0"/>
              <w:marRight w:val="0"/>
              <w:marTop w:val="0"/>
              <w:marBottom w:val="0"/>
              <w:divBdr>
                <w:top w:val="none" w:sz="0" w:space="0" w:color="auto"/>
                <w:left w:val="none" w:sz="0" w:space="0" w:color="auto"/>
                <w:bottom w:val="none" w:sz="0" w:space="0" w:color="auto"/>
                <w:right w:val="none" w:sz="0" w:space="0" w:color="auto"/>
              </w:divBdr>
            </w:div>
            <w:div w:id="962272051">
              <w:marLeft w:val="0"/>
              <w:marRight w:val="0"/>
              <w:marTop w:val="0"/>
              <w:marBottom w:val="0"/>
              <w:divBdr>
                <w:top w:val="none" w:sz="0" w:space="0" w:color="auto"/>
                <w:left w:val="none" w:sz="0" w:space="0" w:color="auto"/>
                <w:bottom w:val="none" w:sz="0" w:space="0" w:color="auto"/>
                <w:right w:val="none" w:sz="0" w:space="0" w:color="auto"/>
              </w:divBdr>
            </w:div>
            <w:div w:id="1908489032">
              <w:marLeft w:val="0"/>
              <w:marRight w:val="0"/>
              <w:marTop w:val="0"/>
              <w:marBottom w:val="0"/>
              <w:divBdr>
                <w:top w:val="none" w:sz="0" w:space="0" w:color="auto"/>
                <w:left w:val="none" w:sz="0" w:space="0" w:color="auto"/>
                <w:bottom w:val="none" w:sz="0" w:space="0" w:color="auto"/>
                <w:right w:val="none" w:sz="0" w:space="0" w:color="auto"/>
              </w:divBdr>
            </w:div>
            <w:div w:id="1153641468">
              <w:marLeft w:val="0"/>
              <w:marRight w:val="0"/>
              <w:marTop w:val="0"/>
              <w:marBottom w:val="0"/>
              <w:divBdr>
                <w:top w:val="none" w:sz="0" w:space="0" w:color="auto"/>
                <w:left w:val="none" w:sz="0" w:space="0" w:color="auto"/>
                <w:bottom w:val="none" w:sz="0" w:space="0" w:color="auto"/>
                <w:right w:val="none" w:sz="0" w:space="0" w:color="auto"/>
              </w:divBdr>
            </w:div>
            <w:div w:id="1994141216">
              <w:marLeft w:val="0"/>
              <w:marRight w:val="0"/>
              <w:marTop w:val="0"/>
              <w:marBottom w:val="0"/>
              <w:divBdr>
                <w:top w:val="none" w:sz="0" w:space="0" w:color="auto"/>
                <w:left w:val="none" w:sz="0" w:space="0" w:color="auto"/>
                <w:bottom w:val="none" w:sz="0" w:space="0" w:color="auto"/>
                <w:right w:val="none" w:sz="0" w:space="0" w:color="auto"/>
              </w:divBdr>
            </w:div>
            <w:div w:id="612052545">
              <w:marLeft w:val="0"/>
              <w:marRight w:val="0"/>
              <w:marTop w:val="0"/>
              <w:marBottom w:val="0"/>
              <w:divBdr>
                <w:top w:val="none" w:sz="0" w:space="0" w:color="auto"/>
                <w:left w:val="none" w:sz="0" w:space="0" w:color="auto"/>
                <w:bottom w:val="none" w:sz="0" w:space="0" w:color="auto"/>
                <w:right w:val="none" w:sz="0" w:space="0" w:color="auto"/>
              </w:divBdr>
            </w:div>
            <w:div w:id="137233990">
              <w:marLeft w:val="0"/>
              <w:marRight w:val="0"/>
              <w:marTop w:val="0"/>
              <w:marBottom w:val="0"/>
              <w:divBdr>
                <w:top w:val="none" w:sz="0" w:space="0" w:color="auto"/>
                <w:left w:val="none" w:sz="0" w:space="0" w:color="auto"/>
                <w:bottom w:val="none" w:sz="0" w:space="0" w:color="auto"/>
                <w:right w:val="none" w:sz="0" w:space="0" w:color="auto"/>
              </w:divBdr>
            </w:div>
            <w:div w:id="952252809">
              <w:marLeft w:val="0"/>
              <w:marRight w:val="0"/>
              <w:marTop w:val="0"/>
              <w:marBottom w:val="0"/>
              <w:divBdr>
                <w:top w:val="none" w:sz="0" w:space="0" w:color="auto"/>
                <w:left w:val="none" w:sz="0" w:space="0" w:color="auto"/>
                <w:bottom w:val="none" w:sz="0" w:space="0" w:color="auto"/>
                <w:right w:val="none" w:sz="0" w:space="0" w:color="auto"/>
              </w:divBdr>
            </w:div>
            <w:div w:id="1276788126">
              <w:marLeft w:val="0"/>
              <w:marRight w:val="0"/>
              <w:marTop w:val="0"/>
              <w:marBottom w:val="0"/>
              <w:divBdr>
                <w:top w:val="none" w:sz="0" w:space="0" w:color="auto"/>
                <w:left w:val="none" w:sz="0" w:space="0" w:color="auto"/>
                <w:bottom w:val="none" w:sz="0" w:space="0" w:color="auto"/>
                <w:right w:val="none" w:sz="0" w:space="0" w:color="auto"/>
              </w:divBdr>
            </w:div>
            <w:div w:id="1812363121">
              <w:marLeft w:val="0"/>
              <w:marRight w:val="0"/>
              <w:marTop w:val="0"/>
              <w:marBottom w:val="0"/>
              <w:divBdr>
                <w:top w:val="none" w:sz="0" w:space="0" w:color="auto"/>
                <w:left w:val="none" w:sz="0" w:space="0" w:color="auto"/>
                <w:bottom w:val="none" w:sz="0" w:space="0" w:color="auto"/>
                <w:right w:val="none" w:sz="0" w:space="0" w:color="auto"/>
              </w:divBdr>
            </w:div>
            <w:div w:id="1739326022">
              <w:marLeft w:val="0"/>
              <w:marRight w:val="0"/>
              <w:marTop w:val="0"/>
              <w:marBottom w:val="0"/>
              <w:divBdr>
                <w:top w:val="none" w:sz="0" w:space="0" w:color="auto"/>
                <w:left w:val="none" w:sz="0" w:space="0" w:color="auto"/>
                <w:bottom w:val="none" w:sz="0" w:space="0" w:color="auto"/>
                <w:right w:val="none" w:sz="0" w:space="0" w:color="auto"/>
              </w:divBdr>
            </w:div>
            <w:div w:id="828329517">
              <w:marLeft w:val="0"/>
              <w:marRight w:val="0"/>
              <w:marTop w:val="0"/>
              <w:marBottom w:val="0"/>
              <w:divBdr>
                <w:top w:val="none" w:sz="0" w:space="0" w:color="auto"/>
                <w:left w:val="none" w:sz="0" w:space="0" w:color="auto"/>
                <w:bottom w:val="none" w:sz="0" w:space="0" w:color="auto"/>
                <w:right w:val="none" w:sz="0" w:space="0" w:color="auto"/>
              </w:divBdr>
            </w:div>
            <w:div w:id="1053850582">
              <w:marLeft w:val="0"/>
              <w:marRight w:val="0"/>
              <w:marTop w:val="0"/>
              <w:marBottom w:val="0"/>
              <w:divBdr>
                <w:top w:val="none" w:sz="0" w:space="0" w:color="auto"/>
                <w:left w:val="none" w:sz="0" w:space="0" w:color="auto"/>
                <w:bottom w:val="none" w:sz="0" w:space="0" w:color="auto"/>
                <w:right w:val="none" w:sz="0" w:space="0" w:color="auto"/>
              </w:divBdr>
            </w:div>
            <w:div w:id="1675641538">
              <w:marLeft w:val="0"/>
              <w:marRight w:val="0"/>
              <w:marTop w:val="0"/>
              <w:marBottom w:val="0"/>
              <w:divBdr>
                <w:top w:val="none" w:sz="0" w:space="0" w:color="auto"/>
                <w:left w:val="none" w:sz="0" w:space="0" w:color="auto"/>
                <w:bottom w:val="none" w:sz="0" w:space="0" w:color="auto"/>
                <w:right w:val="none" w:sz="0" w:space="0" w:color="auto"/>
              </w:divBdr>
            </w:div>
            <w:div w:id="900747221">
              <w:marLeft w:val="0"/>
              <w:marRight w:val="0"/>
              <w:marTop w:val="0"/>
              <w:marBottom w:val="0"/>
              <w:divBdr>
                <w:top w:val="none" w:sz="0" w:space="0" w:color="auto"/>
                <w:left w:val="none" w:sz="0" w:space="0" w:color="auto"/>
                <w:bottom w:val="none" w:sz="0" w:space="0" w:color="auto"/>
                <w:right w:val="none" w:sz="0" w:space="0" w:color="auto"/>
              </w:divBdr>
            </w:div>
            <w:div w:id="1196431883">
              <w:marLeft w:val="0"/>
              <w:marRight w:val="0"/>
              <w:marTop w:val="0"/>
              <w:marBottom w:val="0"/>
              <w:divBdr>
                <w:top w:val="none" w:sz="0" w:space="0" w:color="auto"/>
                <w:left w:val="none" w:sz="0" w:space="0" w:color="auto"/>
                <w:bottom w:val="none" w:sz="0" w:space="0" w:color="auto"/>
                <w:right w:val="none" w:sz="0" w:space="0" w:color="auto"/>
              </w:divBdr>
            </w:div>
            <w:div w:id="907377819">
              <w:marLeft w:val="0"/>
              <w:marRight w:val="0"/>
              <w:marTop w:val="0"/>
              <w:marBottom w:val="0"/>
              <w:divBdr>
                <w:top w:val="none" w:sz="0" w:space="0" w:color="auto"/>
                <w:left w:val="none" w:sz="0" w:space="0" w:color="auto"/>
                <w:bottom w:val="none" w:sz="0" w:space="0" w:color="auto"/>
                <w:right w:val="none" w:sz="0" w:space="0" w:color="auto"/>
              </w:divBdr>
            </w:div>
            <w:div w:id="1661083532">
              <w:marLeft w:val="0"/>
              <w:marRight w:val="0"/>
              <w:marTop w:val="0"/>
              <w:marBottom w:val="0"/>
              <w:divBdr>
                <w:top w:val="none" w:sz="0" w:space="0" w:color="auto"/>
                <w:left w:val="none" w:sz="0" w:space="0" w:color="auto"/>
                <w:bottom w:val="none" w:sz="0" w:space="0" w:color="auto"/>
                <w:right w:val="none" w:sz="0" w:space="0" w:color="auto"/>
              </w:divBdr>
            </w:div>
            <w:div w:id="1462267063">
              <w:marLeft w:val="0"/>
              <w:marRight w:val="0"/>
              <w:marTop w:val="0"/>
              <w:marBottom w:val="0"/>
              <w:divBdr>
                <w:top w:val="none" w:sz="0" w:space="0" w:color="auto"/>
                <w:left w:val="none" w:sz="0" w:space="0" w:color="auto"/>
                <w:bottom w:val="none" w:sz="0" w:space="0" w:color="auto"/>
                <w:right w:val="none" w:sz="0" w:space="0" w:color="auto"/>
              </w:divBdr>
            </w:div>
            <w:div w:id="1251545266">
              <w:marLeft w:val="0"/>
              <w:marRight w:val="0"/>
              <w:marTop w:val="0"/>
              <w:marBottom w:val="0"/>
              <w:divBdr>
                <w:top w:val="none" w:sz="0" w:space="0" w:color="auto"/>
                <w:left w:val="none" w:sz="0" w:space="0" w:color="auto"/>
                <w:bottom w:val="none" w:sz="0" w:space="0" w:color="auto"/>
                <w:right w:val="none" w:sz="0" w:space="0" w:color="auto"/>
              </w:divBdr>
            </w:div>
            <w:div w:id="43871713">
              <w:marLeft w:val="0"/>
              <w:marRight w:val="0"/>
              <w:marTop w:val="0"/>
              <w:marBottom w:val="0"/>
              <w:divBdr>
                <w:top w:val="none" w:sz="0" w:space="0" w:color="auto"/>
                <w:left w:val="none" w:sz="0" w:space="0" w:color="auto"/>
                <w:bottom w:val="none" w:sz="0" w:space="0" w:color="auto"/>
                <w:right w:val="none" w:sz="0" w:space="0" w:color="auto"/>
              </w:divBdr>
            </w:div>
            <w:div w:id="1978291037">
              <w:marLeft w:val="0"/>
              <w:marRight w:val="0"/>
              <w:marTop w:val="0"/>
              <w:marBottom w:val="0"/>
              <w:divBdr>
                <w:top w:val="none" w:sz="0" w:space="0" w:color="auto"/>
                <w:left w:val="none" w:sz="0" w:space="0" w:color="auto"/>
                <w:bottom w:val="none" w:sz="0" w:space="0" w:color="auto"/>
                <w:right w:val="none" w:sz="0" w:space="0" w:color="auto"/>
              </w:divBdr>
            </w:div>
            <w:div w:id="1205950403">
              <w:marLeft w:val="0"/>
              <w:marRight w:val="0"/>
              <w:marTop w:val="0"/>
              <w:marBottom w:val="0"/>
              <w:divBdr>
                <w:top w:val="none" w:sz="0" w:space="0" w:color="auto"/>
                <w:left w:val="none" w:sz="0" w:space="0" w:color="auto"/>
                <w:bottom w:val="none" w:sz="0" w:space="0" w:color="auto"/>
                <w:right w:val="none" w:sz="0" w:space="0" w:color="auto"/>
              </w:divBdr>
            </w:div>
            <w:div w:id="1675693161">
              <w:marLeft w:val="0"/>
              <w:marRight w:val="0"/>
              <w:marTop w:val="0"/>
              <w:marBottom w:val="0"/>
              <w:divBdr>
                <w:top w:val="none" w:sz="0" w:space="0" w:color="auto"/>
                <w:left w:val="none" w:sz="0" w:space="0" w:color="auto"/>
                <w:bottom w:val="none" w:sz="0" w:space="0" w:color="auto"/>
                <w:right w:val="none" w:sz="0" w:space="0" w:color="auto"/>
              </w:divBdr>
            </w:div>
            <w:div w:id="502624719">
              <w:marLeft w:val="0"/>
              <w:marRight w:val="0"/>
              <w:marTop w:val="0"/>
              <w:marBottom w:val="0"/>
              <w:divBdr>
                <w:top w:val="none" w:sz="0" w:space="0" w:color="auto"/>
                <w:left w:val="none" w:sz="0" w:space="0" w:color="auto"/>
                <w:bottom w:val="none" w:sz="0" w:space="0" w:color="auto"/>
                <w:right w:val="none" w:sz="0" w:space="0" w:color="auto"/>
              </w:divBdr>
            </w:div>
            <w:div w:id="1290473620">
              <w:marLeft w:val="0"/>
              <w:marRight w:val="0"/>
              <w:marTop w:val="0"/>
              <w:marBottom w:val="0"/>
              <w:divBdr>
                <w:top w:val="none" w:sz="0" w:space="0" w:color="auto"/>
                <w:left w:val="none" w:sz="0" w:space="0" w:color="auto"/>
                <w:bottom w:val="none" w:sz="0" w:space="0" w:color="auto"/>
                <w:right w:val="none" w:sz="0" w:space="0" w:color="auto"/>
              </w:divBdr>
            </w:div>
            <w:div w:id="2037653275">
              <w:marLeft w:val="0"/>
              <w:marRight w:val="0"/>
              <w:marTop w:val="0"/>
              <w:marBottom w:val="0"/>
              <w:divBdr>
                <w:top w:val="none" w:sz="0" w:space="0" w:color="auto"/>
                <w:left w:val="none" w:sz="0" w:space="0" w:color="auto"/>
                <w:bottom w:val="none" w:sz="0" w:space="0" w:color="auto"/>
                <w:right w:val="none" w:sz="0" w:space="0" w:color="auto"/>
              </w:divBdr>
            </w:div>
            <w:div w:id="1443646507">
              <w:marLeft w:val="0"/>
              <w:marRight w:val="0"/>
              <w:marTop w:val="0"/>
              <w:marBottom w:val="0"/>
              <w:divBdr>
                <w:top w:val="none" w:sz="0" w:space="0" w:color="auto"/>
                <w:left w:val="none" w:sz="0" w:space="0" w:color="auto"/>
                <w:bottom w:val="none" w:sz="0" w:space="0" w:color="auto"/>
                <w:right w:val="none" w:sz="0" w:space="0" w:color="auto"/>
              </w:divBdr>
            </w:div>
            <w:div w:id="436103545">
              <w:marLeft w:val="0"/>
              <w:marRight w:val="0"/>
              <w:marTop w:val="0"/>
              <w:marBottom w:val="0"/>
              <w:divBdr>
                <w:top w:val="none" w:sz="0" w:space="0" w:color="auto"/>
                <w:left w:val="none" w:sz="0" w:space="0" w:color="auto"/>
                <w:bottom w:val="none" w:sz="0" w:space="0" w:color="auto"/>
                <w:right w:val="none" w:sz="0" w:space="0" w:color="auto"/>
              </w:divBdr>
            </w:div>
            <w:div w:id="1838571941">
              <w:marLeft w:val="0"/>
              <w:marRight w:val="0"/>
              <w:marTop w:val="0"/>
              <w:marBottom w:val="0"/>
              <w:divBdr>
                <w:top w:val="none" w:sz="0" w:space="0" w:color="auto"/>
                <w:left w:val="none" w:sz="0" w:space="0" w:color="auto"/>
                <w:bottom w:val="none" w:sz="0" w:space="0" w:color="auto"/>
                <w:right w:val="none" w:sz="0" w:space="0" w:color="auto"/>
              </w:divBdr>
            </w:div>
            <w:div w:id="600187674">
              <w:marLeft w:val="0"/>
              <w:marRight w:val="0"/>
              <w:marTop w:val="0"/>
              <w:marBottom w:val="0"/>
              <w:divBdr>
                <w:top w:val="none" w:sz="0" w:space="0" w:color="auto"/>
                <w:left w:val="none" w:sz="0" w:space="0" w:color="auto"/>
                <w:bottom w:val="none" w:sz="0" w:space="0" w:color="auto"/>
                <w:right w:val="none" w:sz="0" w:space="0" w:color="auto"/>
              </w:divBdr>
            </w:div>
            <w:div w:id="745766163">
              <w:marLeft w:val="0"/>
              <w:marRight w:val="0"/>
              <w:marTop w:val="0"/>
              <w:marBottom w:val="0"/>
              <w:divBdr>
                <w:top w:val="none" w:sz="0" w:space="0" w:color="auto"/>
                <w:left w:val="none" w:sz="0" w:space="0" w:color="auto"/>
                <w:bottom w:val="none" w:sz="0" w:space="0" w:color="auto"/>
                <w:right w:val="none" w:sz="0" w:space="0" w:color="auto"/>
              </w:divBdr>
            </w:div>
            <w:div w:id="1608931181">
              <w:marLeft w:val="0"/>
              <w:marRight w:val="0"/>
              <w:marTop w:val="0"/>
              <w:marBottom w:val="0"/>
              <w:divBdr>
                <w:top w:val="none" w:sz="0" w:space="0" w:color="auto"/>
                <w:left w:val="none" w:sz="0" w:space="0" w:color="auto"/>
                <w:bottom w:val="none" w:sz="0" w:space="0" w:color="auto"/>
                <w:right w:val="none" w:sz="0" w:space="0" w:color="auto"/>
              </w:divBdr>
            </w:div>
            <w:div w:id="357198893">
              <w:marLeft w:val="0"/>
              <w:marRight w:val="0"/>
              <w:marTop w:val="0"/>
              <w:marBottom w:val="0"/>
              <w:divBdr>
                <w:top w:val="none" w:sz="0" w:space="0" w:color="auto"/>
                <w:left w:val="none" w:sz="0" w:space="0" w:color="auto"/>
                <w:bottom w:val="none" w:sz="0" w:space="0" w:color="auto"/>
                <w:right w:val="none" w:sz="0" w:space="0" w:color="auto"/>
              </w:divBdr>
            </w:div>
            <w:div w:id="259725671">
              <w:marLeft w:val="0"/>
              <w:marRight w:val="0"/>
              <w:marTop w:val="0"/>
              <w:marBottom w:val="0"/>
              <w:divBdr>
                <w:top w:val="none" w:sz="0" w:space="0" w:color="auto"/>
                <w:left w:val="none" w:sz="0" w:space="0" w:color="auto"/>
                <w:bottom w:val="none" w:sz="0" w:space="0" w:color="auto"/>
                <w:right w:val="none" w:sz="0" w:space="0" w:color="auto"/>
              </w:divBdr>
            </w:div>
            <w:div w:id="580062093">
              <w:marLeft w:val="0"/>
              <w:marRight w:val="0"/>
              <w:marTop w:val="0"/>
              <w:marBottom w:val="0"/>
              <w:divBdr>
                <w:top w:val="none" w:sz="0" w:space="0" w:color="auto"/>
                <w:left w:val="none" w:sz="0" w:space="0" w:color="auto"/>
                <w:bottom w:val="none" w:sz="0" w:space="0" w:color="auto"/>
                <w:right w:val="none" w:sz="0" w:space="0" w:color="auto"/>
              </w:divBdr>
            </w:div>
            <w:div w:id="603416229">
              <w:marLeft w:val="0"/>
              <w:marRight w:val="0"/>
              <w:marTop w:val="0"/>
              <w:marBottom w:val="0"/>
              <w:divBdr>
                <w:top w:val="none" w:sz="0" w:space="0" w:color="auto"/>
                <w:left w:val="none" w:sz="0" w:space="0" w:color="auto"/>
                <w:bottom w:val="none" w:sz="0" w:space="0" w:color="auto"/>
                <w:right w:val="none" w:sz="0" w:space="0" w:color="auto"/>
              </w:divBdr>
            </w:div>
            <w:div w:id="1817261762">
              <w:marLeft w:val="0"/>
              <w:marRight w:val="0"/>
              <w:marTop w:val="0"/>
              <w:marBottom w:val="0"/>
              <w:divBdr>
                <w:top w:val="none" w:sz="0" w:space="0" w:color="auto"/>
                <w:left w:val="none" w:sz="0" w:space="0" w:color="auto"/>
                <w:bottom w:val="none" w:sz="0" w:space="0" w:color="auto"/>
                <w:right w:val="none" w:sz="0" w:space="0" w:color="auto"/>
              </w:divBdr>
            </w:div>
            <w:div w:id="1315333925">
              <w:marLeft w:val="0"/>
              <w:marRight w:val="0"/>
              <w:marTop w:val="0"/>
              <w:marBottom w:val="0"/>
              <w:divBdr>
                <w:top w:val="none" w:sz="0" w:space="0" w:color="auto"/>
                <w:left w:val="none" w:sz="0" w:space="0" w:color="auto"/>
                <w:bottom w:val="none" w:sz="0" w:space="0" w:color="auto"/>
                <w:right w:val="none" w:sz="0" w:space="0" w:color="auto"/>
              </w:divBdr>
            </w:div>
            <w:div w:id="763188712">
              <w:marLeft w:val="0"/>
              <w:marRight w:val="0"/>
              <w:marTop w:val="0"/>
              <w:marBottom w:val="0"/>
              <w:divBdr>
                <w:top w:val="none" w:sz="0" w:space="0" w:color="auto"/>
                <w:left w:val="none" w:sz="0" w:space="0" w:color="auto"/>
                <w:bottom w:val="none" w:sz="0" w:space="0" w:color="auto"/>
                <w:right w:val="none" w:sz="0" w:space="0" w:color="auto"/>
              </w:divBdr>
            </w:div>
            <w:div w:id="1191724704">
              <w:marLeft w:val="0"/>
              <w:marRight w:val="0"/>
              <w:marTop w:val="0"/>
              <w:marBottom w:val="0"/>
              <w:divBdr>
                <w:top w:val="none" w:sz="0" w:space="0" w:color="auto"/>
                <w:left w:val="none" w:sz="0" w:space="0" w:color="auto"/>
                <w:bottom w:val="none" w:sz="0" w:space="0" w:color="auto"/>
                <w:right w:val="none" w:sz="0" w:space="0" w:color="auto"/>
              </w:divBdr>
            </w:div>
            <w:div w:id="2024549706">
              <w:marLeft w:val="0"/>
              <w:marRight w:val="0"/>
              <w:marTop w:val="0"/>
              <w:marBottom w:val="0"/>
              <w:divBdr>
                <w:top w:val="none" w:sz="0" w:space="0" w:color="auto"/>
                <w:left w:val="none" w:sz="0" w:space="0" w:color="auto"/>
                <w:bottom w:val="none" w:sz="0" w:space="0" w:color="auto"/>
                <w:right w:val="none" w:sz="0" w:space="0" w:color="auto"/>
              </w:divBdr>
            </w:div>
            <w:div w:id="1999994250">
              <w:marLeft w:val="0"/>
              <w:marRight w:val="0"/>
              <w:marTop w:val="0"/>
              <w:marBottom w:val="0"/>
              <w:divBdr>
                <w:top w:val="none" w:sz="0" w:space="0" w:color="auto"/>
                <w:left w:val="none" w:sz="0" w:space="0" w:color="auto"/>
                <w:bottom w:val="none" w:sz="0" w:space="0" w:color="auto"/>
                <w:right w:val="none" w:sz="0" w:space="0" w:color="auto"/>
              </w:divBdr>
            </w:div>
            <w:div w:id="1452673163">
              <w:marLeft w:val="0"/>
              <w:marRight w:val="0"/>
              <w:marTop w:val="0"/>
              <w:marBottom w:val="0"/>
              <w:divBdr>
                <w:top w:val="none" w:sz="0" w:space="0" w:color="auto"/>
                <w:left w:val="none" w:sz="0" w:space="0" w:color="auto"/>
                <w:bottom w:val="none" w:sz="0" w:space="0" w:color="auto"/>
                <w:right w:val="none" w:sz="0" w:space="0" w:color="auto"/>
              </w:divBdr>
            </w:div>
            <w:div w:id="1261721920">
              <w:marLeft w:val="0"/>
              <w:marRight w:val="0"/>
              <w:marTop w:val="0"/>
              <w:marBottom w:val="0"/>
              <w:divBdr>
                <w:top w:val="none" w:sz="0" w:space="0" w:color="auto"/>
                <w:left w:val="none" w:sz="0" w:space="0" w:color="auto"/>
                <w:bottom w:val="none" w:sz="0" w:space="0" w:color="auto"/>
                <w:right w:val="none" w:sz="0" w:space="0" w:color="auto"/>
              </w:divBdr>
            </w:div>
            <w:div w:id="463281417">
              <w:marLeft w:val="0"/>
              <w:marRight w:val="0"/>
              <w:marTop w:val="0"/>
              <w:marBottom w:val="0"/>
              <w:divBdr>
                <w:top w:val="none" w:sz="0" w:space="0" w:color="auto"/>
                <w:left w:val="none" w:sz="0" w:space="0" w:color="auto"/>
                <w:bottom w:val="none" w:sz="0" w:space="0" w:color="auto"/>
                <w:right w:val="none" w:sz="0" w:space="0" w:color="auto"/>
              </w:divBdr>
            </w:div>
            <w:div w:id="1674456520">
              <w:marLeft w:val="0"/>
              <w:marRight w:val="0"/>
              <w:marTop w:val="0"/>
              <w:marBottom w:val="0"/>
              <w:divBdr>
                <w:top w:val="none" w:sz="0" w:space="0" w:color="auto"/>
                <w:left w:val="none" w:sz="0" w:space="0" w:color="auto"/>
                <w:bottom w:val="none" w:sz="0" w:space="0" w:color="auto"/>
                <w:right w:val="none" w:sz="0" w:space="0" w:color="auto"/>
              </w:divBdr>
            </w:div>
            <w:div w:id="1630433326">
              <w:marLeft w:val="0"/>
              <w:marRight w:val="0"/>
              <w:marTop w:val="0"/>
              <w:marBottom w:val="0"/>
              <w:divBdr>
                <w:top w:val="none" w:sz="0" w:space="0" w:color="auto"/>
                <w:left w:val="none" w:sz="0" w:space="0" w:color="auto"/>
                <w:bottom w:val="none" w:sz="0" w:space="0" w:color="auto"/>
                <w:right w:val="none" w:sz="0" w:space="0" w:color="auto"/>
              </w:divBdr>
            </w:div>
            <w:div w:id="857081957">
              <w:marLeft w:val="0"/>
              <w:marRight w:val="0"/>
              <w:marTop w:val="0"/>
              <w:marBottom w:val="0"/>
              <w:divBdr>
                <w:top w:val="none" w:sz="0" w:space="0" w:color="auto"/>
                <w:left w:val="none" w:sz="0" w:space="0" w:color="auto"/>
                <w:bottom w:val="none" w:sz="0" w:space="0" w:color="auto"/>
                <w:right w:val="none" w:sz="0" w:space="0" w:color="auto"/>
              </w:divBdr>
            </w:div>
            <w:div w:id="459998874">
              <w:marLeft w:val="0"/>
              <w:marRight w:val="0"/>
              <w:marTop w:val="0"/>
              <w:marBottom w:val="0"/>
              <w:divBdr>
                <w:top w:val="none" w:sz="0" w:space="0" w:color="auto"/>
                <w:left w:val="none" w:sz="0" w:space="0" w:color="auto"/>
                <w:bottom w:val="none" w:sz="0" w:space="0" w:color="auto"/>
                <w:right w:val="none" w:sz="0" w:space="0" w:color="auto"/>
              </w:divBdr>
            </w:div>
            <w:div w:id="1018391061">
              <w:marLeft w:val="0"/>
              <w:marRight w:val="0"/>
              <w:marTop w:val="0"/>
              <w:marBottom w:val="0"/>
              <w:divBdr>
                <w:top w:val="none" w:sz="0" w:space="0" w:color="auto"/>
                <w:left w:val="none" w:sz="0" w:space="0" w:color="auto"/>
                <w:bottom w:val="none" w:sz="0" w:space="0" w:color="auto"/>
                <w:right w:val="none" w:sz="0" w:space="0" w:color="auto"/>
              </w:divBdr>
            </w:div>
            <w:div w:id="1348672868">
              <w:marLeft w:val="0"/>
              <w:marRight w:val="0"/>
              <w:marTop w:val="0"/>
              <w:marBottom w:val="0"/>
              <w:divBdr>
                <w:top w:val="none" w:sz="0" w:space="0" w:color="auto"/>
                <w:left w:val="none" w:sz="0" w:space="0" w:color="auto"/>
                <w:bottom w:val="none" w:sz="0" w:space="0" w:color="auto"/>
                <w:right w:val="none" w:sz="0" w:space="0" w:color="auto"/>
              </w:divBdr>
            </w:div>
            <w:div w:id="507015694">
              <w:marLeft w:val="0"/>
              <w:marRight w:val="0"/>
              <w:marTop w:val="0"/>
              <w:marBottom w:val="0"/>
              <w:divBdr>
                <w:top w:val="none" w:sz="0" w:space="0" w:color="auto"/>
                <w:left w:val="none" w:sz="0" w:space="0" w:color="auto"/>
                <w:bottom w:val="none" w:sz="0" w:space="0" w:color="auto"/>
                <w:right w:val="none" w:sz="0" w:space="0" w:color="auto"/>
              </w:divBdr>
            </w:div>
            <w:div w:id="758912908">
              <w:marLeft w:val="0"/>
              <w:marRight w:val="0"/>
              <w:marTop w:val="0"/>
              <w:marBottom w:val="0"/>
              <w:divBdr>
                <w:top w:val="none" w:sz="0" w:space="0" w:color="auto"/>
                <w:left w:val="none" w:sz="0" w:space="0" w:color="auto"/>
                <w:bottom w:val="none" w:sz="0" w:space="0" w:color="auto"/>
                <w:right w:val="none" w:sz="0" w:space="0" w:color="auto"/>
              </w:divBdr>
            </w:div>
            <w:div w:id="1617831901">
              <w:marLeft w:val="0"/>
              <w:marRight w:val="0"/>
              <w:marTop w:val="0"/>
              <w:marBottom w:val="0"/>
              <w:divBdr>
                <w:top w:val="none" w:sz="0" w:space="0" w:color="auto"/>
                <w:left w:val="none" w:sz="0" w:space="0" w:color="auto"/>
                <w:bottom w:val="none" w:sz="0" w:space="0" w:color="auto"/>
                <w:right w:val="none" w:sz="0" w:space="0" w:color="auto"/>
              </w:divBdr>
            </w:div>
            <w:div w:id="1370689774">
              <w:marLeft w:val="0"/>
              <w:marRight w:val="0"/>
              <w:marTop w:val="0"/>
              <w:marBottom w:val="0"/>
              <w:divBdr>
                <w:top w:val="none" w:sz="0" w:space="0" w:color="auto"/>
                <w:left w:val="none" w:sz="0" w:space="0" w:color="auto"/>
                <w:bottom w:val="none" w:sz="0" w:space="0" w:color="auto"/>
                <w:right w:val="none" w:sz="0" w:space="0" w:color="auto"/>
              </w:divBdr>
            </w:div>
            <w:div w:id="224950633">
              <w:marLeft w:val="0"/>
              <w:marRight w:val="0"/>
              <w:marTop w:val="0"/>
              <w:marBottom w:val="0"/>
              <w:divBdr>
                <w:top w:val="none" w:sz="0" w:space="0" w:color="auto"/>
                <w:left w:val="none" w:sz="0" w:space="0" w:color="auto"/>
                <w:bottom w:val="none" w:sz="0" w:space="0" w:color="auto"/>
                <w:right w:val="none" w:sz="0" w:space="0" w:color="auto"/>
              </w:divBdr>
            </w:div>
            <w:div w:id="1263685452">
              <w:marLeft w:val="0"/>
              <w:marRight w:val="0"/>
              <w:marTop w:val="0"/>
              <w:marBottom w:val="0"/>
              <w:divBdr>
                <w:top w:val="none" w:sz="0" w:space="0" w:color="auto"/>
                <w:left w:val="none" w:sz="0" w:space="0" w:color="auto"/>
                <w:bottom w:val="none" w:sz="0" w:space="0" w:color="auto"/>
                <w:right w:val="none" w:sz="0" w:space="0" w:color="auto"/>
              </w:divBdr>
            </w:div>
            <w:div w:id="611520908">
              <w:marLeft w:val="0"/>
              <w:marRight w:val="0"/>
              <w:marTop w:val="0"/>
              <w:marBottom w:val="0"/>
              <w:divBdr>
                <w:top w:val="none" w:sz="0" w:space="0" w:color="auto"/>
                <w:left w:val="none" w:sz="0" w:space="0" w:color="auto"/>
                <w:bottom w:val="none" w:sz="0" w:space="0" w:color="auto"/>
                <w:right w:val="none" w:sz="0" w:space="0" w:color="auto"/>
              </w:divBdr>
            </w:div>
            <w:div w:id="679819043">
              <w:marLeft w:val="0"/>
              <w:marRight w:val="0"/>
              <w:marTop w:val="0"/>
              <w:marBottom w:val="0"/>
              <w:divBdr>
                <w:top w:val="none" w:sz="0" w:space="0" w:color="auto"/>
                <w:left w:val="none" w:sz="0" w:space="0" w:color="auto"/>
                <w:bottom w:val="none" w:sz="0" w:space="0" w:color="auto"/>
                <w:right w:val="none" w:sz="0" w:space="0" w:color="auto"/>
              </w:divBdr>
            </w:div>
            <w:div w:id="1173060523">
              <w:marLeft w:val="0"/>
              <w:marRight w:val="0"/>
              <w:marTop w:val="0"/>
              <w:marBottom w:val="0"/>
              <w:divBdr>
                <w:top w:val="none" w:sz="0" w:space="0" w:color="auto"/>
                <w:left w:val="none" w:sz="0" w:space="0" w:color="auto"/>
                <w:bottom w:val="none" w:sz="0" w:space="0" w:color="auto"/>
                <w:right w:val="none" w:sz="0" w:space="0" w:color="auto"/>
              </w:divBdr>
            </w:div>
            <w:div w:id="55402903">
              <w:marLeft w:val="0"/>
              <w:marRight w:val="0"/>
              <w:marTop w:val="0"/>
              <w:marBottom w:val="0"/>
              <w:divBdr>
                <w:top w:val="none" w:sz="0" w:space="0" w:color="auto"/>
                <w:left w:val="none" w:sz="0" w:space="0" w:color="auto"/>
                <w:bottom w:val="none" w:sz="0" w:space="0" w:color="auto"/>
                <w:right w:val="none" w:sz="0" w:space="0" w:color="auto"/>
              </w:divBdr>
            </w:div>
            <w:div w:id="2009015828">
              <w:marLeft w:val="0"/>
              <w:marRight w:val="0"/>
              <w:marTop w:val="0"/>
              <w:marBottom w:val="0"/>
              <w:divBdr>
                <w:top w:val="none" w:sz="0" w:space="0" w:color="auto"/>
                <w:left w:val="none" w:sz="0" w:space="0" w:color="auto"/>
                <w:bottom w:val="none" w:sz="0" w:space="0" w:color="auto"/>
                <w:right w:val="none" w:sz="0" w:space="0" w:color="auto"/>
              </w:divBdr>
            </w:div>
            <w:div w:id="1917393369">
              <w:marLeft w:val="0"/>
              <w:marRight w:val="0"/>
              <w:marTop w:val="0"/>
              <w:marBottom w:val="0"/>
              <w:divBdr>
                <w:top w:val="none" w:sz="0" w:space="0" w:color="auto"/>
                <w:left w:val="none" w:sz="0" w:space="0" w:color="auto"/>
                <w:bottom w:val="none" w:sz="0" w:space="0" w:color="auto"/>
                <w:right w:val="none" w:sz="0" w:space="0" w:color="auto"/>
              </w:divBdr>
            </w:div>
            <w:div w:id="398594397">
              <w:marLeft w:val="0"/>
              <w:marRight w:val="0"/>
              <w:marTop w:val="0"/>
              <w:marBottom w:val="0"/>
              <w:divBdr>
                <w:top w:val="none" w:sz="0" w:space="0" w:color="auto"/>
                <w:left w:val="none" w:sz="0" w:space="0" w:color="auto"/>
                <w:bottom w:val="none" w:sz="0" w:space="0" w:color="auto"/>
                <w:right w:val="none" w:sz="0" w:space="0" w:color="auto"/>
              </w:divBdr>
            </w:div>
            <w:div w:id="767120202">
              <w:marLeft w:val="0"/>
              <w:marRight w:val="0"/>
              <w:marTop w:val="0"/>
              <w:marBottom w:val="0"/>
              <w:divBdr>
                <w:top w:val="none" w:sz="0" w:space="0" w:color="auto"/>
                <w:left w:val="none" w:sz="0" w:space="0" w:color="auto"/>
                <w:bottom w:val="none" w:sz="0" w:space="0" w:color="auto"/>
                <w:right w:val="none" w:sz="0" w:space="0" w:color="auto"/>
              </w:divBdr>
            </w:div>
            <w:div w:id="1333558010">
              <w:marLeft w:val="0"/>
              <w:marRight w:val="0"/>
              <w:marTop w:val="0"/>
              <w:marBottom w:val="0"/>
              <w:divBdr>
                <w:top w:val="none" w:sz="0" w:space="0" w:color="auto"/>
                <w:left w:val="none" w:sz="0" w:space="0" w:color="auto"/>
                <w:bottom w:val="none" w:sz="0" w:space="0" w:color="auto"/>
                <w:right w:val="none" w:sz="0" w:space="0" w:color="auto"/>
              </w:divBdr>
            </w:div>
            <w:div w:id="2139571508">
              <w:marLeft w:val="0"/>
              <w:marRight w:val="0"/>
              <w:marTop w:val="0"/>
              <w:marBottom w:val="0"/>
              <w:divBdr>
                <w:top w:val="none" w:sz="0" w:space="0" w:color="auto"/>
                <w:left w:val="none" w:sz="0" w:space="0" w:color="auto"/>
                <w:bottom w:val="none" w:sz="0" w:space="0" w:color="auto"/>
                <w:right w:val="none" w:sz="0" w:space="0" w:color="auto"/>
              </w:divBdr>
            </w:div>
            <w:div w:id="1925995148">
              <w:marLeft w:val="0"/>
              <w:marRight w:val="0"/>
              <w:marTop w:val="0"/>
              <w:marBottom w:val="0"/>
              <w:divBdr>
                <w:top w:val="none" w:sz="0" w:space="0" w:color="auto"/>
                <w:left w:val="none" w:sz="0" w:space="0" w:color="auto"/>
                <w:bottom w:val="none" w:sz="0" w:space="0" w:color="auto"/>
                <w:right w:val="none" w:sz="0" w:space="0" w:color="auto"/>
              </w:divBdr>
            </w:div>
            <w:div w:id="1600328239">
              <w:marLeft w:val="0"/>
              <w:marRight w:val="0"/>
              <w:marTop w:val="0"/>
              <w:marBottom w:val="0"/>
              <w:divBdr>
                <w:top w:val="none" w:sz="0" w:space="0" w:color="auto"/>
                <w:left w:val="none" w:sz="0" w:space="0" w:color="auto"/>
                <w:bottom w:val="none" w:sz="0" w:space="0" w:color="auto"/>
                <w:right w:val="none" w:sz="0" w:space="0" w:color="auto"/>
              </w:divBdr>
            </w:div>
            <w:div w:id="500895843">
              <w:marLeft w:val="0"/>
              <w:marRight w:val="0"/>
              <w:marTop w:val="0"/>
              <w:marBottom w:val="0"/>
              <w:divBdr>
                <w:top w:val="none" w:sz="0" w:space="0" w:color="auto"/>
                <w:left w:val="none" w:sz="0" w:space="0" w:color="auto"/>
                <w:bottom w:val="none" w:sz="0" w:space="0" w:color="auto"/>
                <w:right w:val="none" w:sz="0" w:space="0" w:color="auto"/>
              </w:divBdr>
            </w:div>
            <w:div w:id="536233484">
              <w:marLeft w:val="0"/>
              <w:marRight w:val="0"/>
              <w:marTop w:val="0"/>
              <w:marBottom w:val="0"/>
              <w:divBdr>
                <w:top w:val="none" w:sz="0" w:space="0" w:color="auto"/>
                <w:left w:val="none" w:sz="0" w:space="0" w:color="auto"/>
                <w:bottom w:val="none" w:sz="0" w:space="0" w:color="auto"/>
                <w:right w:val="none" w:sz="0" w:space="0" w:color="auto"/>
              </w:divBdr>
            </w:div>
            <w:div w:id="1759205446">
              <w:marLeft w:val="0"/>
              <w:marRight w:val="0"/>
              <w:marTop w:val="0"/>
              <w:marBottom w:val="0"/>
              <w:divBdr>
                <w:top w:val="none" w:sz="0" w:space="0" w:color="auto"/>
                <w:left w:val="none" w:sz="0" w:space="0" w:color="auto"/>
                <w:bottom w:val="none" w:sz="0" w:space="0" w:color="auto"/>
                <w:right w:val="none" w:sz="0" w:space="0" w:color="auto"/>
              </w:divBdr>
            </w:div>
            <w:div w:id="117988317">
              <w:marLeft w:val="0"/>
              <w:marRight w:val="0"/>
              <w:marTop w:val="0"/>
              <w:marBottom w:val="0"/>
              <w:divBdr>
                <w:top w:val="none" w:sz="0" w:space="0" w:color="auto"/>
                <w:left w:val="none" w:sz="0" w:space="0" w:color="auto"/>
                <w:bottom w:val="none" w:sz="0" w:space="0" w:color="auto"/>
                <w:right w:val="none" w:sz="0" w:space="0" w:color="auto"/>
              </w:divBdr>
            </w:div>
            <w:div w:id="1319578135">
              <w:marLeft w:val="0"/>
              <w:marRight w:val="0"/>
              <w:marTop w:val="0"/>
              <w:marBottom w:val="0"/>
              <w:divBdr>
                <w:top w:val="none" w:sz="0" w:space="0" w:color="auto"/>
                <w:left w:val="none" w:sz="0" w:space="0" w:color="auto"/>
                <w:bottom w:val="none" w:sz="0" w:space="0" w:color="auto"/>
                <w:right w:val="none" w:sz="0" w:space="0" w:color="auto"/>
              </w:divBdr>
            </w:div>
            <w:div w:id="1114791599">
              <w:marLeft w:val="0"/>
              <w:marRight w:val="0"/>
              <w:marTop w:val="0"/>
              <w:marBottom w:val="0"/>
              <w:divBdr>
                <w:top w:val="none" w:sz="0" w:space="0" w:color="auto"/>
                <w:left w:val="none" w:sz="0" w:space="0" w:color="auto"/>
                <w:bottom w:val="none" w:sz="0" w:space="0" w:color="auto"/>
                <w:right w:val="none" w:sz="0" w:space="0" w:color="auto"/>
              </w:divBdr>
            </w:div>
            <w:div w:id="2131825756">
              <w:marLeft w:val="0"/>
              <w:marRight w:val="0"/>
              <w:marTop w:val="0"/>
              <w:marBottom w:val="0"/>
              <w:divBdr>
                <w:top w:val="none" w:sz="0" w:space="0" w:color="auto"/>
                <w:left w:val="none" w:sz="0" w:space="0" w:color="auto"/>
                <w:bottom w:val="none" w:sz="0" w:space="0" w:color="auto"/>
                <w:right w:val="none" w:sz="0" w:space="0" w:color="auto"/>
              </w:divBdr>
            </w:div>
            <w:div w:id="402875499">
              <w:marLeft w:val="0"/>
              <w:marRight w:val="0"/>
              <w:marTop w:val="0"/>
              <w:marBottom w:val="0"/>
              <w:divBdr>
                <w:top w:val="none" w:sz="0" w:space="0" w:color="auto"/>
                <w:left w:val="none" w:sz="0" w:space="0" w:color="auto"/>
                <w:bottom w:val="none" w:sz="0" w:space="0" w:color="auto"/>
                <w:right w:val="none" w:sz="0" w:space="0" w:color="auto"/>
              </w:divBdr>
            </w:div>
            <w:div w:id="2072997147">
              <w:marLeft w:val="0"/>
              <w:marRight w:val="0"/>
              <w:marTop w:val="0"/>
              <w:marBottom w:val="0"/>
              <w:divBdr>
                <w:top w:val="none" w:sz="0" w:space="0" w:color="auto"/>
                <w:left w:val="none" w:sz="0" w:space="0" w:color="auto"/>
                <w:bottom w:val="none" w:sz="0" w:space="0" w:color="auto"/>
                <w:right w:val="none" w:sz="0" w:space="0" w:color="auto"/>
              </w:divBdr>
            </w:div>
            <w:div w:id="1439376632">
              <w:marLeft w:val="0"/>
              <w:marRight w:val="0"/>
              <w:marTop w:val="0"/>
              <w:marBottom w:val="0"/>
              <w:divBdr>
                <w:top w:val="none" w:sz="0" w:space="0" w:color="auto"/>
                <w:left w:val="none" w:sz="0" w:space="0" w:color="auto"/>
                <w:bottom w:val="none" w:sz="0" w:space="0" w:color="auto"/>
                <w:right w:val="none" w:sz="0" w:space="0" w:color="auto"/>
              </w:divBdr>
            </w:div>
            <w:div w:id="1107698723">
              <w:marLeft w:val="0"/>
              <w:marRight w:val="0"/>
              <w:marTop w:val="0"/>
              <w:marBottom w:val="0"/>
              <w:divBdr>
                <w:top w:val="none" w:sz="0" w:space="0" w:color="auto"/>
                <w:left w:val="none" w:sz="0" w:space="0" w:color="auto"/>
                <w:bottom w:val="none" w:sz="0" w:space="0" w:color="auto"/>
                <w:right w:val="none" w:sz="0" w:space="0" w:color="auto"/>
              </w:divBdr>
            </w:div>
            <w:div w:id="1882548134">
              <w:marLeft w:val="0"/>
              <w:marRight w:val="0"/>
              <w:marTop w:val="0"/>
              <w:marBottom w:val="0"/>
              <w:divBdr>
                <w:top w:val="none" w:sz="0" w:space="0" w:color="auto"/>
                <w:left w:val="none" w:sz="0" w:space="0" w:color="auto"/>
                <w:bottom w:val="none" w:sz="0" w:space="0" w:color="auto"/>
                <w:right w:val="none" w:sz="0" w:space="0" w:color="auto"/>
              </w:divBdr>
            </w:div>
            <w:div w:id="78602193">
              <w:marLeft w:val="0"/>
              <w:marRight w:val="0"/>
              <w:marTop w:val="0"/>
              <w:marBottom w:val="0"/>
              <w:divBdr>
                <w:top w:val="none" w:sz="0" w:space="0" w:color="auto"/>
                <w:left w:val="none" w:sz="0" w:space="0" w:color="auto"/>
                <w:bottom w:val="none" w:sz="0" w:space="0" w:color="auto"/>
                <w:right w:val="none" w:sz="0" w:space="0" w:color="auto"/>
              </w:divBdr>
            </w:div>
            <w:div w:id="15471929">
              <w:marLeft w:val="0"/>
              <w:marRight w:val="0"/>
              <w:marTop w:val="0"/>
              <w:marBottom w:val="0"/>
              <w:divBdr>
                <w:top w:val="none" w:sz="0" w:space="0" w:color="auto"/>
                <w:left w:val="none" w:sz="0" w:space="0" w:color="auto"/>
                <w:bottom w:val="none" w:sz="0" w:space="0" w:color="auto"/>
                <w:right w:val="none" w:sz="0" w:space="0" w:color="auto"/>
              </w:divBdr>
            </w:div>
            <w:div w:id="682436285">
              <w:marLeft w:val="0"/>
              <w:marRight w:val="0"/>
              <w:marTop w:val="0"/>
              <w:marBottom w:val="0"/>
              <w:divBdr>
                <w:top w:val="none" w:sz="0" w:space="0" w:color="auto"/>
                <w:left w:val="none" w:sz="0" w:space="0" w:color="auto"/>
                <w:bottom w:val="none" w:sz="0" w:space="0" w:color="auto"/>
                <w:right w:val="none" w:sz="0" w:space="0" w:color="auto"/>
              </w:divBdr>
            </w:div>
            <w:div w:id="692994802">
              <w:marLeft w:val="0"/>
              <w:marRight w:val="0"/>
              <w:marTop w:val="0"/>
              <w:marBottom w:val="0"/>
              <w:divBdr>
                <w:top w:val="none" w:sz="0" w:space="0" w:color="auto"/>
                <w:left w:val="none" w:sz="0" w:space="0" w:color="auto"/>
                <w:bottom w:val="none" w:sz="0" w:space="0" w:color="auto"/>
                <w:right w:val="none" w:sz="0" w:space="0" w:color="auto"/>
              </w:divBdr>
            </w:div>
            <w:div w:id="1801612663">
              <w:marLeft w:val="0"/>
              <w:marRight w:val="0"/>
              <w:marTop w:val="0"/>
              <w:marBottom w:val="0"/>
              <w:divBdr>
                <w:top w:val="none" w:sz="0" w:space="0" w:color="auto"/>
                <w:left w:val="none" w:sz="0" w:space="0" w:color="auto"/>
                <w:bottom w:val="none" w:sz="0" w:space="0" w:color="auto"/>
                <w:right w:val="none" w:sz="0" w:space="0" w:color="auto"/>
              </w:divBdr>
            </w:div>
            <w:div w:id="513954160">
              <w:marLeft w:val="0"/>
              <w:marRight w:val="0"/>
              <w:marTop w:val="0"/>
              <w:marBottom w:val="0"/>
              <w:divBdr>
                <w:top w:val="none" w:sz="0" w:space="0" w:color="auto"/>
                <w:left w:val="none" w:sz="0" w:space="0" w:color="auto"/>
                <w:bottom w:val="none" w:sz="0" w:space="0" w:color="auto"/>
                <w:right w:val="none" w:sz="0" w:space="0" w:color="auto"/>
              </w:divBdr>
            </w:div>
            <w:div w:id="1286157886">
              <w:marLeft w:val="0"/>
              <w:marRight w:val="0"/>
              <w:marTop w:val="0"/>
              <w:marBottom w:val="0"/>
              <w:divBdr>
                <w:top w:val="none" w:sz="0" w:space="0" w:color="auto"/>
                <w:left w:val="none" w:sz="0" w:space="0" w:color="auto"/>
                <w:bottom w:val="none" w:sz="0" w:space="0" w:color="auto"/>
                <w:right w:val="none" w:sz="0" w:space="0" w:color="auto"/>
              </w:divBdr>
            </w:div>
            <w:div w:id="2018535945">
              <w:marLeft w:val="0"/>
              <w:marRight w:val="0"/>
              <w:marTop w:val="0"/>
              <w:marBottom w:val="0"/>
              <w:divBdr>
                <w:top w:val="none" w:sz="0" w:space="0" w:color="auto"/>
                <w:left w:val="none" w:sz="0" w:space="0" w:color="auto"/>
                <w:bottom w:val="none" w:sz="0" w:space="0" w:color="auto"/>
                <w:right w:val="none" w:sz="0" w:space="0" w:color="auto"/>
              </w:divBdr>
            </w:div>
            <w:div w:id="1937638486">
              <w:marLeft w:val="0"/>
              <w:marRight w:val="0"/>
              <w:marTop w:val="0"/>
              <w:marBottom w:val="0"/>
              <w:divBdr>
                <w:top w:val="none" w:sz="0" w:space="0" w:color="auto"/>
                <w:left w:val="none" w:sz="0" w:space="0" w:color="auto"/>
                <w:bottom w:val="none" w:sz="0" w:space="0" w:color="auto"/>
                <w:right w:val="none" w:sz="0" w:space="0" w:color="auto"/>
              </w:divBdr>
            </w:div>
            <w:div w:id="1808739828">
              <w:marLeft w:val="0"/>
              <w:marRight w:val="0"/>
              <w:marTop w:val="0"/>
              <w:marBottom w:val="0"/>
              <w:divBdr>
                <w:top w:val="none" w:sz="0" w:space="0" w:color="auto"/>
                <w:left w:val="none" w:sz="0" w:space="0" w:color="auto"/>
                <w:bottom w:val="none" w:sz="0" w:space="0" w:color="auto"/>
                <w:right w:val="none" w:sz="0" w:space="0" w:color="auto"/>
              </w:divBdr>
            </w:div>
            <w:div w:id="2009794448">
              <w:marLeft w:val="0"/>
              <w:marRight w:val="0"/>
              <w:marTop w:val="0"/>
              <w:marBottom w:val="0"/>
              <w:divBdr>
                <w:top w:val="none" w:sz="0" w:space="0" w:color="auto"/>
                <w:left w:val="none" w:sz="0" w:space="0" w:color="auto"/>
                <w:bottom w:val="none" w:sz="0" w:space="0" w:color="auto"/>
                <w:right w:val="none" w:sz="0" w:space="0" w:color="auto"/>
              </w:divBdr>
            </w:div>
            <w:div w:id="471141455">
              <w:marLeft w:val="0"/>
              <w:marRight w:val="0"/>
              <w:marTop w:val="0"/>
              <w:marBottom w:val="0"/>
              <w:divBdr>
                <w:top w:val="none" w:sz="0" w:space="0" w:color="auto"/>
                <w:left w:val="none" w:sz="0" w:space="0" w:color="auto"/>
                <w:bottom w:val="none" w:sz="0" w:space="0" w:color="auto"/>
                <w:right w:val="none" w:sz="0" w:space="0" w:color="auto"/>
              </w:divBdr>
            </w:div>
            <w:div w:id="728840280">
              <w:marLeft w:val="0"/>
              <w:marRight w:val="0"/>
              <w:marTop w:val="0"/>
              <w:marBottom w:val="0"/>
              <w:divBdr>
                <w:top w:val="none" w:sz="0" w:space="0" w:color="auto"/>
                <w:left w:val="none" w:sz="0" w:space="0" w:color="auto"/>
                <w:bottom w:val="none" w:sz="0" w:space="0" w:color="auto"/>
                <w:right w:val="none" w:sz="0" w:space="0" w:color="auto"/>
              </w:divBdr>
            </w:div>
            <w:div w:id="647979742">
              <w:marLeft w:val="0"/>
              <w:marRight w:val="0"/>
              <w:marTop w:val="0"/>
              <w:marBottom w:val="0"/>
              <w:divBdr>
                <w:top w:val="none" w:sz="0" w:space="0" w:color="auto"/>
                <w:left w:val="none" w:sz="0" w:space="0" w:color="auto"/>
                <w:bottom w:val="none" w:sz="0" w:space="0" w:color="auto"/>
                <w:right w:val="none" w:sz="0" w:space="0" w:color="auto"/>
              </w:divBdr>
            </w:div>
            <w:div w:id="2063014007">
              <w:marLeft w:val="0"/>
              <w:marRight w:val="0"/>
              <w:marTop w:val="0"/>
              <w:marBottom w:val="0"/>
              <w:divBdr>
                <w:top w:val="none" w:sz="0" w:space="0" w:color="auto"/>
                <w:left w:val="none" w:sz="0" w:space="0" w:color="auto"/>
                <w:bottom w:val="none" w:sz="0" w:space="0" w:color="auto"/>
                <w:right w:val="none" w:sz="0" w:space="0" w:color="auto"/>
              </w:divBdr>
            </w:div>
            <w:div w:id="582489443">
              <w:marLeft w:val="0"/>
              <w:marRight w:val="0"/>
              <w:marTop w:val="0"/>
              <w:marBottom w:val="0"/>
              <w:divBdr>
                <w:top w:val="none" w:sz="0" w:space="0" w:color="auto"/>
                <w:left w:val="none" w:sz="0" w:space="0" w:color="auto"/>
                <w:bottom w:val="none" w:sz="0" w:space="0" w:color="auto"/>
                <w:right w:val="none" w:sz="0" w:space="0" w:color="auto"/>
              </w:divBdr>
            </w:div>
            <w:div w:id="188421665">
              <w:marLeft w:val="0"/>
              <w:marRight w:val="0"/>
              <w:marTop w:val="0"/>
              <w:marBottom w:val="0"/>
              <w:divBdr>
                <w:top w:val="none" w:sz="0" w:space="0" w:color="auto"/>
                <w:left w:val="none" w:sz="0" w:space="0" w:color="auto"/>
                <w:bottom w:val="none" w:sz="0" w:space="0" w:color="auto"/>
                <w:right w:val="none" w:sz="0" w:space="0" w:color="auto"/>
              </w:divBdr>
            </w:div>
            <w:div w:id="35936721">
              <w:marLeft w:val="0"/>
              <w:marRight w:val="0"/>
              <w:marTop w:val="0"/>
              <w:marBottom w:val="0"/>
              <w:divBdr>
                <w:top w:val="none" w:sz="0" w:space="0" w:color="auto"/>
                <w:left w:val="none" w:sz="0" w:space="0" w:color="auto"/>
                <w:bottom w:val="none" w:sz="0" w:space="0" w:color="auto"/>
                <w:right w:val="none" w:sz="0" w:space="0" w:color="auto"/>
              </w:divBdr>
            </w:div>
            <w:div w:id="1431513427">
              <w:marLeft w:val="0"/>
              <w:marRight w:val="0"/>
              <w:marTop w:val="0"/>
              <w:marBottom w:val="0"/>
              <w:divBdr>
                <w:top w:val="none" w:sz="0" w:space="0" w:color="auto"/>
                <w:left w:val="none" w:sz="0" w:space="0" w:color="auto"/>
                <w:bottom w:val="none" w:sz="0" w:space="0" w:color="auto"/>
                <w:right w:val="none" w:sz="0" w:space="0" w:color="auto"/>
              </w:divBdr>
            </w:div>
            <w:div w:id="1462848209">
              <w:marLeft w:val="0"/>
              <w:marRight w:val="0"/>
              <w:marTop w:val="0"/>
              <w:marBottom w:val="0"/>
              <w:divBdr>
                <w:top w:val="none" w:sz="0" w:space="0" w:color="auto"/>
                <w:left w:val="none" w:sz="0" w:space="0" w:color="auto"/>
                <w:bottom w:val="none" w:sz="0" w:space="0" w:color="auto"/>
                <w:right w:val="none" w:sz="0" w:space="0" w:color="auto"/>
              </w:divBdr>
            </w:div>
            <w:div w:id="1674411274">
              <w:marLeft w:val="0"/>
              <w:marRight w:val="0"/>
              <w:marTop w:val="0"/>
              <w:marBottom w:val="0"/>
              <w:divBdr>
                <w:top w:val="none" w:sz="0" w:space="0" w:color="auto"/>
                <w:left w:val="none" w:sz="0" w:space="0" w:color="auto"/>
                <w:bottom w:val="none" w:sz="0" w:space="0" w:color="auto"/>
                <w:right w:val="none" w:sz="0" w:space="0" w:color="auto"/>
              </w:divBdr>
            </w:div>
            <w:div w:id="662927389">
              <w:marLeft w:val="0"/>
              <w:marRight w:val="0"/>
              <w:marTop w:val="0"/>
              <w:marBottom w:val="0"/>
              <w:divBdr>
                <w:top w:val="none" w:sz="0" w:space="0" w:color="auto"/>
                <w:left w:val="none" w:sz="0" w:space="0" w:color="auto"/>
                <w:bottom w:val="none" w:sz="0" w:space="0" w:color="auto"/>
                <w:right w:val="none" w:sz="0" w:space="0" w:color="auto"/>
              </w:divBdr>
            </w:div>
            <w:div w:id="62442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1455">
      <w:bodyDiv w:val="1"/>
      <w:marLeft w:val="0"/>
      <w:marRight w:val="0"/>
      <w:marTop w:val="0"/>
      <w:marBottom w:val="0"/>
      <w:divBdr>
        <w:top w:val="none" w:sz="0" w:space="0" w:color="auto"/>
        <w:left w:val="none" w:sz="0" w:space="0" w:color="auto"/>
        <w:bottom w:val="none" w:sz="0" w:space="0" w:color="auto"/>
        <w:right w:val="none" w:sz="0" w:space="0" w:color="auto"/>
      </w:divBdr>
    </w:div>
    <w:div w:id="78792753">
      <w:bodyDiv w:val="1"/>
      <w:marLeft w:val="0"/>
      <w:marRight w:val="0"/>
      <w:marTop w:val="0"/>
      <w:marBottom w:val="0"/>
      <w:divBdr>
        <w:top w:val="none" w:sz="0" w:space="0" w:color="auto"/>
        <w:left w:val="none" w:sz="0" w:space="0" w:color="auto"/>
        <w:bottom w:val="none" w:sz="0" w:space="0" w:color="auto"/>
        <w:right w:val="none" w:sz="0" w:space="0" w:color="auto"/>
      </w:divBdr>
      <w:divsChild>
        <w:div w:id="1827551643">
          <w:marLeft w:val="0"/>
          <w:marRight w:val="0"/>
          <w:marTop w:val="0"/>
          <w:marBottom w:val="0"/>
          <w:divBdr>
            <w:top w:val="none" w:sz="0" w:space="0" w:color="auto"/>
            <w:left w:val="none" w:sz="0" w:space="0" w:color="auto"/>
            <w:bottom w:val="none" w:sz="0" w:space="0" w:color="auto"/>
            <w:right w:val="none" w:sz="0" w:space="0" w:color="auto"/>
          </w:divBdr>
          <w:divsChild>
            <w:div w:id="1919972688">
              <w:marLeft w:val="0"/>
              <w:marRight w:val="0"/>
              <w:marTop w:val="0"/>
              <w:marBottom w:val="0"/>
              <w:divBdr>
                <w:top w:val="none" w:sz="0" w:space="0" w:color="auto"/>
                <w:left w:val="none" w:sz="0" w:space="0" w:color="auto"/>
                <w:bottom w:val="none" w:sz="0" w:space="0" w:color="auto"/>
                <w:right w:val="none" w:sz="0" w:space="0" w:color="auto"/>
              </w:divBdr>
            </w:div>
            <w:div w:id="974678537">
              <w:marLeft w:val="0"/>
              <w:marRight w:val="0"/>
              <w:marTop w:val="0"/>
              <w:marBottom w:val="0"/>
              <w:divBdr>
                <w:top w:val="none" w:sz="0" w:space="0" w:color="auto"/>
                <w:left w:val="none" w:sz="0" w:space="0" w:color="auto"/>
                <w:bottom w:val="none" w:sz="0" w:space="0" w:color="auto"/>
                <w:right w:val="none" w:sz="0" w:space="0" w:color="auto"/>
              </w:divBdr>
            </w:div>
            <w:div w:id="97021778">
              <w:marLeft w:val="0"/>
              <w:marRight w:val="0"/>
              <w:marTop w:val="0"/>
              <w:marBottom w:val="0"/>
              <w:divBdr>
                <w:top w:val="none" w:sz="0" w:space="0" w:color="auto"/>
                <w:left w:val="none" w:sz="0" w:space="0" w:color="auto"/>
                <w:bottom w:val="none" w:sz="0" w:space="0" w:color="auto"/>
                <w:right w:val="none" w:sz="0" w:space="0" w:color="auto"/>
              </w:divBdr>
            </w:div>
            <w:div w:id="1432893522">
              <w:marLeft w:val="0"/>
              <w:marRight w:val="0"/>
              <w:marTop w:val="0"/>
              <w:marBottom w:val="0"/>
              <w:divBdr>
                <w:top w:val="none" w:sz="0" w:space="0" w:color="auto"/>
                <w:left w:val="none" w:sz="0" w:space="0" w:color="auto"/>
                <w:bottom w:val="none" w:sz="0" w:space="0" w:color="auto"/>
                <w:right w:val="none" w:sz="0" w:space="0" w:color="auto"/>
              </w:divBdr>
            </w:div>
            <w:div w:id="826168628">
              <w:marLeft w:val="0"/>
              <w:marRight w:val="0"/>
              <w:marTop w:val="0"/>
              <w:marBottom w:val="0"/>
              <w:divBdr>
                <w:top w:val="none" w:sz="0" w:space="0" w:color="auto"/>
                <w:left w:val="none" w:sz="0" w:space="0" w:color="auto"/>
                <w:bottom w:val="none" w:sz="0" w:space="0" w:color="auto"/>
                <w:right w:val="none" w:sz="0" w:space="0" w:color="auto"/>
              </w:divBdr>
            </w:div>
            <w:div w:id="1293097120">
              <w:marLeft w:val="0"/>
              <w:marRight w:val="0"/>
              <w:marTop w:val="0"/>
              <w:marBottom w:val="0"/>
              <w:divBdr>
                <w:top w:val="none" w:sz="0" w:space="0" w:color="auto"/>
                <w:left w:val="none" w:sz="0" w:space="0" w:color="auto"/>
                <w:bottom w:val="none" w:sz="0" w:space="0" w:color="auto"/>
                <w:right w:val="none" w:sz="0" w:space="0" w:color="auto"/>
              </w:divBdr>
            </w:div>
            <w:div w:id="786658826">
              <w:marLeft w:val="0"/>
              <w:marRight w:val="0"/>
              <w:marTop w:val="0"/>
              <w:marBottom w:val="0"/>
              <w:divBdr>
                <w:top w:val="none" w:sz="0" w:space="0" w:color="auto"/>
                <w:left w:val="none" w:sz="0" w:space="0" w:color="auto"/>
                <w:bottom w:val="none" w:sz="0" w:space="0" w:color="auto"/>
                <w:right w:val="none" w:sz="0" w:space="0" w:color="auto"/>
              </w:divBdr>
            </w:div>
            <w:div w:id="290526809">
              <w:marLeft w:val="0"/>
              <w:marRight w:val="0"/>
              <w:marTop w:val="0"/>
              <w:marBottom w:val="0"/>
              <w:divBdr>
                <w:top w:val="none" w:sz="0" w:space="0" w:color="auto"/>
                <w:left w:val="none" w:sz="0" w:space="0" w:color="auto"/>
                <w:bottom w:val="none" w:sz="0" w:space="0" w:color="auto"/>
                <w:right w:val="none" w:sz="0" w:space="0" w:color="auto"/>
              </w:divBdr>
            </w:div>
            <w:div w:id="1503542243">
              <w:marLeft w:val="0"/>
              <w:marRight w:val="0"/>
              <w:marTop w:val="0"/>
              <w:marBottom w:val="0"/>
              <w:divBdr>
                <w:top w:val="none" w:sz="0" w:space="0" w:color="auto"/>
                <w:left w:val="none" w:sz="0" w:space="0" w:color="auto"/>
                <w:bottom w:val="none" w:sz="0" w:space="0" w:color="auto"/>
                <w:right w:val="none" w:sz="0" w:space="0" w:color="auto"/>
              </w:divBdr>
            </w:div>
            <w:div w:id="317147910">
              <w:marLeft w:val="0"/>
              <w:marRight w:val="0"/>
              <w:marTop w:val="0"/>
              <w:marBottom w:val="0"/>
              <w:divBdr>
                <w:top w:val="none" w:sz="0" w:space="0" w:color="auto"/>
                <w:left w:val="none" w:sz="0" w:space="0" w:color="auto"/>
                <w:bottom w:val="none" w:sz="0" w:space="0" w:color="auto"/>
                <w:right w:val="none" w:sz="0" w:space="0" w:color="auto"/>
              </w:divBdr>
            </w:div>
            <w:div w:id="1291672550">
              <w:marLeft w:val="0"/>
              <w:marRight w:val="0"/>
              <w:marTop w:val="0"/>
              <w:marBottom w:val="0"/>
              <w:divBdr>
                <w:top w:val="none" w:sz="0" w:space="0" w:color="auto"/>
                <w:left w:val="none" w:sz="0" w:space="0" w:color="auto"/>
                <w:bottom w:val="none" w:sz="0" w:space="0" w:color="auto"/>
                <w:right w:val="none" w:sz="0" w:space="0" w:color="auto"/>
              </w:divBdr>
            </w:div>
            <w:div w:id="554438011">
              <w:marLeft w:val="0"/>
              <w:marRight w:val="0"/>
              <w:marTop w:val="0"/>
              <w:marBottom w:val="0"/>
              <w:divBdr>
                <w:top w:val="none" w:sz="0" w:space="0" w:color="auto"/>
                <w:left w:val="none" w:sz="0" w:space="0" w:color="auto"/>
                <w:bottom w:val="none" w:sz="0" w:space="0" w:color="auto"/>
                <w:right w:val="none" w:sz="0" w:space="0" w:color="auto"/>
              </w:divBdr>
            </w:div>
            <w:div w:id="770466419">
              <w:marLeft w:val="0"/>
              <w:marRight w:val="0"/>
              <w:marTop w:val="0"/>
              <w:marBottom w:val="0"/>
              <w:divBdr>
                <w:top w:val="none" w:sz="0" w:space="0" w:color="auto"/>
                <w:left w:val="none" w:sz="0" w:space="0" w:color="auto"/>
                <w:bottom w:val="none" w:sz="0" w:space="0" w:color="auto"/>
                <w:right w:val="none" w:sz="0" w:space="0" w:color="auto"/>
              </w:divBdr>
            </w:div>
            <w:div w:id="125895777">
              <w:marLeft w:val="0"/>
              <w:marRight w:val="0"/>
              <w:marTop w:val="0"/>
              <w:marBottom w:val="0"/>
              <w:divBdr>
                <w:top w:val="none" w:sz="0" w:space="0" w:color="auto"/>
                <w:left w:val="none" w:sz="0" w:space="0" w:color="auto"/>
                <w:bottom w:val="none" w:sz="0" w:space="0" w:color="auto"/>
                <w:right w:val="none" w:sz="0" w:space="0" w:color="auto"/>
              </w:divBdr>
            </w:div>
            <w:div w:id="2013873405">
              <w:marLeft w:val="0"/>
              <w:marRight w:val="0"/>
              <w:marTop w:val="0"/>
              <w:marBottom w:val="0"/>
              <w:divBdr>
                <w:top w:val="none" w:sz="0" w:space="0" w:color="auto"/>
                <w:left w:val="none" w:sz="0" w:space="0" w:color="auto"/>
                <w:bottom w:val="none" w:sz="0" w:space="0" w:color="auto"/>
                <w:right w:val="none" w:sz="0" w:space="0" w:color="auto"/>
              </w:divBdr>
            </w:div>
            <w:div w:id="782925093">
              <w:marLeft w:val="0"/>
              <w:marRight w:val="0"/>
              <w:marTop w:val="0"/>
              <w:marBottom w:val="0"/>
              <w:divBdr>
                <w:top w:val="none" w:sz="0" w:space="0" w:color="auto"/>
                <w:left w:val="none" w:sz="0" w:space="0" w:color="auto"/>
                <w:bottom w:val="none" w:sz="0" w:space="0" w:color="auto"/>
                <w:right w:val="none" w:sz="0" w:space="0" w:color="auto"/>
              </w:divBdr>
            </w:div>
            <w:div w:id="788813469">
              <w:marLeft w:val="0"/>
              <w:marRight w:val="0"/>
              <w:marTop w:val="0"/>
              <w:marBottom w:val="0"/>
              <w:divBdr>
                <w:top w:val="none" w:sz="0" w:space="0" w:color="auto"/>
                <w:left w:val="none" w:sz="0" w:space="0" w:color="auto"/>
                <w:bottom w:val="none" w:sz="0" w:space="0" w:color="auto"/>
                <w:right w:val="none" w:sz="0" w:space="0" w:color="auto"/>
              </w:divBdr>
            </w:div>
            <w:div w:id="2031026913">
              <w:marLeft w:val="0"/>
              <w:marRight w:val="0"/>
              <w:marTop w:val="0"/>
              <w:marBottom w:val="0"/>
              <w:divBdr>
                <w:top w:val="none" w:sz="0" w:space="0" w:color="auto"/>
                <w:left w:val="none" w:sz="0" w:space="0" w:color="auto"/>
                <w:bottom w:val="none" w:sz="0" w:space="0" w:color="auto"/>
                <w:right w:val="none" w:sz="0" w:space="0" w:color="auto"/>
              </w:divBdr>
            </w:div>
            <w:div w:id="2129162482">
              <w:marLeft w:val="0"/>
              <w:marRight w:val="0"/>
              <w:marTop w:val="0"/>
              <w:marBottom w:val="0"/>
              <w:divBdr>
                <w:top w:val="none" w:sz="0" w:space="0" w:color="auto"/>
                <w:left w:val="none" w:sz="0" w:space="0" w:color="auto"/>
                <w:bottom w:val="none" w:sz="0" w:space="0" w:color="auto"/>
                <w:right w:val="none" w:sz="0" w:space="0" w:color="auto"/>
              </w:divBdr>
            </w:div>
            <w:div w:id="668286859">
              <w:marLeft w:val="0"/>
              <w:marRight w:val="0"/>
              <w:marTop w:val="0"/>
              <w:marBottom w:val="0"/>
              <w:divBdr>
                <w:top w:val="none" w:sz="0" w:space="0" w:color="auto"/>
                <w:left w:val="none" w:sz="0" w:space="0" w:color="auto"/>
                <w:bottom w:val="none" w:sz="0" w:space="0" w:color="auto"/>
                <w:right w:val="none" w:sz="0" w:space="0" w:color="auto"/>
              </w:divBdr>
            </w:div>
            <w:div w:id="1251040307">
              <w:marLeft w:val="0"/>
              <w:marRight w:val="0"/>
              <w:marTop w:val="0"/>
              <w:marBottom w:val="0"/>
              <w:divBdr>
                <w:top w:val="none" w:sz="0" w:space="0" w:color="auto"/>
                <w:left w:val="none" w:sz="0" w:space="0" w:color="auto"/>
                <w:bottom w:val="none" w:sz="0" w:space="0" w:color="auto"/>
                <w:right w:val="none" w:sz="0" w:space="0" w:color="auto"/>
              </w:divBdr>
            </w:div>
            <w:div w:id="605817517">
              <w:marLeft w:val="0"/>
              <w:marRight w:val="0"/>
              <w:marTop w:val="0"/>
              <w:marBottom w:val="0"/>
              <w:divBdr>
                <w:top w:val="none" w:sz="0" w:space="0" w:color="auto"/>
                <w:left w:val="none" w:sz="0" w:space="0" w:color="auto"/>
                <w:bottom w:val="none" w:sz="0" w:space="0" w:color="auto"/>
                <w:right w:val="none" w:sz="0" w:space="0" w:color="auto"/>
              </w:divBdr>
            </w:div>
            <w:div w:id="204828532">
              <w:marLeft w:val="0"/>
              <w:marRight w:val="0"/>
              <w:marTop w:val="0"/>
              <w:marBottom w:val="0"/>
              <w:divBdr>
                <w:top w:val="none" w:sz="0" w:space="0" w:color="auto"/>
                <w:left w:val="none" w:sz="0" w:space="0" w:color="auto"/>
                <w:bottom w:val="none" w:sz="0" w:space="0" w:color="auto"/>
                <w:right w:val="none" w:sz="0" w:space="0" w:color="auto"/>
              </w:divBdr>
            </w:div>
            <w:div w:id="1800101995">
              <w:marLeft w:val="0"/>
              <w:marRight w:val="0"/>
              <w:marTop w:val="0"/>
              <w:marBottom w:val="0"/>
              <w:divBdr>
                <w:top w:val="none" w:sz="0" w:space="0" w:color="auto"/>
                <w:left w:val="none" w:sz="0" w:space="0" w:color="auto"/>
                <w:bottom w:val="none" w:sz="0" w:space="0" w:color="auto"/>
                <w:right w:val="none" w:sz="0" w:space="0" w:color="auto"/>
              </w:divBdr>
            </w:div>
            <w:div w:id="504829256">
              <w:marLeft w:val="0"/>
              <w:marRight w:val="0"/>
              <w:marTop w:val="0"/>
              <w:marBottom w:val="0"/>
              <w:divBdr>
                <w:top w:val="none" w:sz="0" w:space="0" w:color="auto"/>
                <w:left w:val="none" w:sz="0" w:space="0" w:color="auto"/>
                <w:bottom w:val="none" w:sz="0" w:space="0" w:color="auto"/>
                <w:right w:val="none" w:sz="0" w:space="0" w:color="auto"/>
              </w:divBdr>
            </w:div>
            <w:div w:id="198205110">
              <w:marLeft w:val="0"/>
              <w:marRight w:val="0"/>
              <w:marTop w:val="0"/>
              <w:marBottom w:val="0"/>
              <w:divBdr>
                <w:top w:val="none" w:sz="0" w:space="0" w:color="auto"/>
                <w:left w:val="none" w:sz="0" w:space="0" w:color="auto"/>
                <w:bottom w:val="none" w:sz="0" w:space="0" w:color="auto"/>
                <w:right w:val="none" w:sz="0" w:space="0" w:color="auto"/>
              </w:divBdr>
            </w:div>
            <w:div w:id="75514093">
              <w:marLeft w:val="0"/>
              <w:marRight w:val="0"/>
              <w:marTop w:val="0"/>
              <w:marBottom w:val="0"/>
              <w:divBdr>
                <w:top w:val="none" w:sz="0" w:space="0" w:color="auto"/>
                <w:left w:val="none" w:sz="0" w:space="0" w:color="auto"/>
                <w:bottom w:val="none" w:sz="0" w:space="0" w:color="auto"/>
                <w:right w:val="none" w:sz="0" w:space="0" w:color="auto"/>
              </w:divBdr>
            </w:div>
            <w:div w:id="1799492864">
              <w:marLeft w:val="0"/>
              <w:marRight w:val="0"/>
              <w:marTop w:val="0"/>
              <w:marBottom w:val="0"/>
              <w:divBdr>
                <w:top w:val="none" w:sz="0" w:space="0" w:color="auto"/>
                <w:left w:val="none" w:sz="0" w:space="0" w:color="auto"/>
                <w:bottom w:val="none" w:sz="0" w:space="0" w:color="auto"/>
                <w:right w:val="none" w:sz="0" w:space="0" w:color="auto"/>
              </w:divBdr>
            </w:div>
            <w:div w:id="559639377">
              <w:marLeft w:val="0"/>
              <w:marRight w:val="0"/>
              <w:marTop w:val="0"/>
              <w:marBottom w:val="0"/>
              <w:divBdr>
                <w:top w:val="none" w:sz="0" w:space="0" w:color="auto"/>
                <w:left w:val="none" w:sz="0" w:space="0" w:color="auto"/>
                <w:bottom w:val="none" w:sz="0" w:space="0" w:color="auto"/>
                <w:right w:val="none" w:sz="0" w:space="0" w:color="auto"/>
              </w:divBdr>
            </w:div>
            <w:div w:id="749348292">
              <w:marLeft w:val="0"/>
              <w:marRight w:val="0"/>
              <w:marTop w:val="0"/>
              <w:marBottom w:val="0"/>
              <w:divBdr>
                <w:top w:val="none" w:sz="0" w:space="0" w:color="auto"/>
                <w:left w:val="none" w:sz="0" w:space="0" w:color="auto"/>
                <w:bottom w:val="none" w:sz="0" w:space="0" w:color="auto"/>
                <w:right w:val="none" w:sz="0" w:space="0" w:color="auto"/>
              </w:divBdr>
            </w:div>
            <w:div w:id="1960598533">
              <w:marLeft w:val="0"/>
              <w:marRight w:val="0"/>
              <w:marTop w:val="0"/>
              <w:marBottom w:val="0"/>
              <w:divBdr>
                <w:top w:val="none" w:sz="0" w:space="0" w:color="auto"/>
                <w:left w:val="none" w:sz="0" w:space="0" w:color="auto"/>
                <w:bottom w:val="none" w:sz="0" w:space="0" w:color="auto"/>
                <w:right w:val="none" w:sz="0" w:space="0" w:color="auto"/>
              </w:divBdr>
            </w:div>
            <w:div w:id="1252422784">
              <w:marLeft w:val="0"/>
              <w:marRight w:val="0"/>
              <w:marTop w:val="0"/>
              <w:marBottom w:val="0"/>
              <w:divBdr>
                <w:top w:val="none" w:sz="0" w:space="0" w:color="auto"/>
                <w:left w:val="none" w:sz="0" w:space="0" w:color="auto"/>
                <w:bottom w:val="none" w:sz="0" w:space="0" w:color="auto"/>
                <w:right w:val="none" w:sz="0" w:space="0" w:color="auto"/>
              </w:divBdr>
            </w:div>
            <w:div w:id="210533946">
              <w:marLeft w:val="0"/>
              <w:marRight w:val="0"/>
              <w:marTop w:val="0"/>
              <w:marBottom w:val="0"/>
              <w:divBdr>
                <w:top w:val="none" w:sz="0" w:space="0" w:color="auto"/>
                <w:left w:val="none" w:sz="0" w:space="0" w:color="auto"/>
                <w:bottom w:val="none" w:sz="0" w:space="0" w:color="auto"/>
                <w:right w:val="none" w:sz="0" w:space="0" w:color="auto"/>
              </w:divBdr>
            </w:div>
            <w:div w:id="327293327">
              <w:marLeft w:val="0"/>
              <w:marRight w:val="0"/>
              <w:marTop w:val="0"/>
              <w:marBottom w:val="0"/>
              <w:divBdr>
                <w:top w:val="none" w:sz="0" w:space="0" w:color="auto"/>
                <w:left w:val="none" w:sz="0" w:space="0" w:color="auto"/>
                <w:bottom w:val="none" w:sz="0" w:space="0" w:color="auto"/>
                <w:right w:val="none" w:sz="0" w:space="0" w:color="auto"/>
              </w:divBdr>
            </w:div>
            <w:div w:id="173301443">
              <w:marLeft w:val="0"/>
              <w:marRight w:val="0"/>
              <w:marTop w:val="0"/>
              <w:marBottom w:val="0"/>
              <w:divBdr>
                <w:top w:val="none" w:sz="0" w:space="0" w:color="auto"/>
                <w:left w:val="none" w:sz="0" w:space="0" w:color="auto"/>
                <w:bottom w:val="none" w:sz="0" w:space="0" w:color="auto"/>
                <w:right w:val="none" w:sz="0" w:space="0" w:color="auto"/>
              </w:divBdr>
            </w:div>
            <w:div w:id="1946224871">
              <w:marLeft w:val="0"/>
              <w:marRight w:val="0"/>
              <w:marTop w:val="0"/>
              <w:marBottom w:val="0"/>
              <w:divBdr>
                <w:top w:val="none" w:sz="0" w:space="0" w:color="auto"/>
                <w:left w:val="none" w:sz="0" w:space="0" w:color="auto"/>
                <w:bottom w:val="none" w:sz="0" w:space="0" w:color="auto"/>
                <w:right w:val="none" w:sz="0" w:space="0" w:color="auto"/>
              </w:divBdr>
            </w:div>
            <w:div w:id="209610470">
              <w:marLeft w:val="0"/>
              <w:marRight w:val="0"/>
              <w:marTop w:val="0"/>
              <w:marBottom w:val="0"/>
              <w:divBdr>
                <w:top w:val="none" w:sz="0" w:space="0" w:color="auto"/>
                <w:left w:val="none" w:sz="0" w:space="0" w:color="auto"/>
                <w:bottom w:val="none" w:sz="0" w:space="0" w:color="auto"/>
                <w:right w:val="none" w:sz="0" w:space="0" w:color="auto"/>
              </w:divBdr>
            </w:div>
            <w:div w:id="963392374">
              <w:marLeft w:val="0"/>
              <w:marRight w:val="0"/>
              <w:marTop w:val="0"/>
              <w:marBottom w:val="0"/>
              <w:divBdr>
                <w:top w:val="none" w:sz="0" w:space="0" w:color="auto"/>
                <w:left w:val="none" w:sz="0" w:space="0" w:color="auto"/>
                <w:bottom w:val="none" w:sz="0" w:space="0" w:color="auto"/>
                <w:right w:val="none" w:sz="0" w:space="0" w:color="auto"/>
              </w:divBdr>
            </w:div>
            <w:div w:id="1207720531">
              <w:marLeft w:val="0"/>
              <w:marRight w:val="0"/>
              <w:marTop w:val="0"/>
              <w:marBottom w:val="0"/>
              <w:divBdr>
                <w:top w:val="none" w:sz="0" w:space="0" w:color="auto"/>
                <w:left w:val="none" w:sz="0" w:space="0" w:color="auto"/>
                <w:bottom w:val="none" w:sz="0" w:space="0" w:color="auto"/>
                <w:right w:val="none" w:sz="0" w:space="0" w:color="auto"/>
              </w:divBdr>
            </w:div>
            <w:div w:id="1201747121">
              <w:marLeft w:val="0"/>
              <w:marRight w:val="0"/>
              <w:marTop w:val="0"/>
              <w:marBottom w:val="0"/>
              <w:divBdr>
                <w:top w:val="none" w:sz="0" w:space="0" w:color="auto"/>
                <w:left w:val="none" w:sz="0" w:space="0" w:color="auto"/>
                <w:bottom w:val="none" w:sz="0" w:space="0" w:color="auto"/>
                <w:right w:val="none" w:sz="0" w:space="0" w:color="auto"/>
              </w:divBdr>
            </w:div>
            <w:div w:id="157310133">
              <w:marLeft w:val="0"/>
              <w:marRight w:val="0"/>
              <w:marTop w:val="0"/>
              <w:marBottom w:val="0"/>
              <w:divBdr>
                <w:top w:val="none" w:sz="0" w:space="0" w:color="auto"/>
                <w:left w:val="none" w:sz="0" w:space="0" w:color="auto"/>
                <w:bottom w:val="none" w:sz="0" w:space="0" w:color="auto"/>
                <w:right w:val="none" w:sz="0" w:space="0" w:color="auto"/>
              </w:divBdr>
            </w:div>
            <w:div w:id="1087121068">
              <w:marLeft w:val="0"/>
              <w:marRight w:val="0"/>
              <w:marTop w:val="0"/>
              <w:marBottom w:val="0"/>
              <w:divBdr>
                <w:top w:val="none" w:sz="0" w:space="0" w:color="auto"/>
                <w:left w:val="none" w:sz="0" w:space="0" w:color="auto"/>
                <w:bottom w:val="none" w:sz="0" w:space="0" w:color="auto"/>
                <w:right w:val="none" w:sz="0" w:space="0" w:color="auto"/>
              </w:divBdr>
            </w:div>
            <w:div w:id="799111891">
              <w:marLeft w:val="0"/>
              <w:marRight w:val="0"/>
              <w:marTop w:val="0"/>
              <w:marBottom w:val="0"/>
              <w:divBdr>
                <w:top w:val="none" w:sz="0" w:space="0" w:color="auto"/>
                <w:left w:val="none" w:sz="0" w:space="0" w:color="auto"/>
                <w:bottom w:val="none" w:sz="0" w:space="0" w:color="auto"/>
                <w:right w:val="none" w:sz="0" w:space="0" w:color="auto"/>
              </w:divBdr>
            </w:div>
            <w:div w:id="644552060">
              <w:marLeft w:val="0"/>
              <w:marRight w:val="0"/>
              <w:marTop w:val="0"/>
              <w:marBottom w:val="0"/>
              <w:divBdr>
                <w:top w:val="none" w:sz="0" w:space="0" w:color="auto"/>
                <w:left w:val="none" w:sz="0" w:space="0" w:color="auto"/>
                <w:bottom w:val="none" w:sz="0" w:space="0" w:color="auto"/>
                <w:right w:val="none" w:sz="0" w:space="0" w:color="auto"/>
              </w:divBdr>
            </w:div>
            <w:div w:id="833649258">
              <w:marLeft w:val="0"/>
              <w:marRight w:val="0"/>
              <w:marTop w:val="0"/>
              <w:marBottom w:val="0"/>
              <w:divBdr>
                <w:top w:val="none" w:sz="0" w:space="0" w:color="auto"/>
                <w:left w:val="none" w:sz="0" w:space="0" w:color="auto"/>
                <w:bottom w:val="none" w:sz="0" w:space="0" w:color="auto"/>
                <w:right w:val="none" w:sz="0" w:space="0" w:color="auto"/>
              </w:divBdr>
            </w:div>
            <w:div w:id="1622689325">
              <w:marLeft w:val="0"/>
              <w:marRight w:val="0"/>
              <w:marTop w:val="0"/>
              <w:marBottom w:val="0"/>
              <w:divBdr>
                <w:top w:val="none" w:sz="0" w:space="0" w:color="auto"/>
                <w:left w:val="none" w:sz="0" w:space="0" w:color="auto"/>
                <w:bottom w:val="none" w:sz="0" w:space="0" w:color="auto"/>
                <w:right w:val="none" w:sz="0" w:space="0" w:color="auto"/>
              </w:divBdr>
            </w:div>
            <w:div w:id="1139222559">
              <w:marLeft w:val="0"/>
              <w:marRight w:val="0"/>
              <w:marTop w:val="0"/>
              <w:marBottom w:val="0"/>
              <w:divBdr>
                <w:top w:val="none" w:sz="0" w:space="0" w:color="auto"/>
                <w:left w:val="none" w:sz="0" w:space="0" w:color="auto"/>
                <w:bottom w:val="none" w:sz="0" w:space="0" w:color="auto"/>
                <w:right w:val="none" w:sz="0" w:space="0" w:color="auto"/>
              </w:divBdr>
            </w:div>
            <w:div w:id="1159804931">
              <w:marLeft w:val="0"/>
              <w:marRight w:val="0"/>
              <w:marTop w:val="0"/>
              <w:marBottom w:val="0"/>
              <w:divBdr>
                <w:top w:val="none" w:sz="0" w:space="0" w:color="auto"/>
                <w:left w:val="none" w:sz="0" w:space="0" w:color="auto"/>
                <w:bottom w:val="none" w:sz="0" w:space="0" w:color="auto"/>
                <w:right w:val="none" w:sz="0" w:space="0" w:color="auto"/>
              </w:divBdr>
            </w:div>
            <w:div w:id="1395423646">
              <w:marLeft w:val="0"/>
              <w:marRight w:val="0"/>
              <w:marTop w:val="0"/>
              <w:marBottom w:val="0"/>
              <w:divBdr>
                <w:top w:val="none" w:sz="0" w:space="0" w:color="auto"/>
                <w:left w:val="none" w:sz="0" w:space="0" w:color="auto"/>
                <w:bottom w:val="none" w:sz="0" w:space="0" w:color="auto"/>
                <w:right w:val="none" w:sz="0" w:space="0" w:color="auto"/>
              </w:divBdr>
            </w:div>
            <w:div w:id="1513716258">
              <w:marLeft w:val="0"/>
              <w:marRight w:val="0"/>
              <w:marTop w:val="0"/>
              <w:marBottom w:val="0"/>
              <w:divBdr>
                <w:top w:val="none" w:sz="0" w:space="0" w:color="auto"/>
                <w:left w:val="none" w:sz="0" w:space="0" w:color="auto"/>
                <w:bottom w:val="none" w:sz="0" w:space="0" w:color="auto"/>
                <w:right w:val="none" w:sz="0" w:space="0" w:color="auto"/>
              </w:divBdr>
            </w:div>
            <w:div w:id="257831876">
              <w:marLeft w:val="0"/>
              <w:marRight w:val="0"/>
              <w:marTop w:val="0"/>
              <w:marBottom w:val="0"/>
              <w:divBdr>
                <w:top w:val="none" w:sz="0" w:space="0" w:color="auto"/>
                <w:left w:val="none" w:sz="0" w:space="0" w:color="auto"/>
                <w:bottom w:val="none" w:sz="0" w:space="0" w:color="auto"/>
                <w:right w:val="none" w:sz="0" w:space="0" w:color="auto"/>
              </w:divBdr>
            </w:div>
            <w:div w:id="1862166533">
              <w:marLeft w:val="0"/>
              <w:marRight w:val="0"/>
              <w:marTop w:val="0"/>
              <w:marBottom w:val="0"/>
              <w:divBdr>
                <w:top w:val="none" w:sz="0" w:space="0" w:color="auto"/>
                <w:left w:val="none" w:sz="0" w:space="0" w:color="auto"/>
                <w:bottom w:val="none" w:sz="0" w:space="0" w:color="auto"/>
                <w:right w:val="none" w:sz="0" w:space="0" w:color="auto"/>
              </w:divBdr>
            </w:div>
            <w:div w:id="961614279">
              <w:marLeft w:val="0"/>
              <w:marRight w:val="0"/>
              <w:marTop w:val="0"/>
              <w:marBottom w:val="0"/>
              <w:divBdr>
                <w:top w:val="none" w:sz="0" w:space="0" w:color="auto"/>
                <w:left w:val="none" w:sz="0" w:space="0" w:color="auto"/>
                <w:bottom w:val="none" w:sz="0" w:space="0" w:color="auto"/>
                <w:right w:val="none" w:sz="0" w:space="0" w:color="auto"/>
              </w:divBdr>
            </w:div>
            <w:div w:id="251821901">
              <w:marLeft w:val="0"/>
              <w:marRight w:val="0"/>
              <w:marTop w:val="0"/>
              <w:marBottom w:val="0"/>
              <w:divBdr>
                <w:top w:val="none" w:sz="0" w:space="0" w:color="auto"/>
                <w:left w:val="none" w:sz="0" w:space="0" w:color="auto"/>
                <w:bottom w:val="none" w:sz="0" w:space="0" w:color="auto"/>
                <w:right w:val="none" w:sz="0" w:space="0" w:color="auto"/>
              </w:divBdr>
            </w:div>
            <w:div w:id="1406566377">
              <w:marLeft w:val="0"/>
              <w:marRight w:val="0"/>
              <w:marTop w:val="0"/>
              <w:marBottom w:val="0"/>
              <w:divBdr>
                <w:top w:val="none" w:sz="0" w:space="0" w:color="auto"/>
                <w:left w:val="none" w:sz="0" w:space="0" w:color="auto"/>
                <w:bottom w:val="none" w:sz="0" w:space="0" w:color="auto"/>
                <w:right w:val="none" w:sz="0" w:space="0" w:color="auto"/>
              </w:divBdr>
            </w:div>
            <w:div w:id="984165651">
              <w:marLeft w:val="0"/>
              <w:marRight w:val="0"/>
              <w:marTop w:val="0"/>
              <w:marBottom w:val="0"/>
              <w:divBdr>
                <w:top w:val="none" w:sz="0" w:space="0" w:color="auto"/>
                <w:left w:val="none" w:sz="0" w:space="0" w:color="auto"/>
                <w:bottom w:val="none" w:sz="0" w:space="0" w:color="auto"/>
                <w:right w:val="none" w:sz="0" w:space="0" w:color="auto"/>
              </w:divBdr>
            </w:div>
            <w:div w:id="1373074873">
              <w:marLeft w:val="0"/>
              <w:marRight w:val="0"/>
              <w:marTop w:val="0"/>
              <w:marBottom w:val="0"/>
              <w:divBdr>
                <w:top w:val="none" w:sz="0" w:space="0" w:color="auto"/>
                <w:left w:val="none" w:sz="0" w:space="0" w:color="auto"/>
                <w:bottom w:val="none" w:sz="0" w:space="0" w:color="auto"/>
                <w:right w:val="none" w:sz="0" w:space="0" w:color="auto"/>
              </w:divBdr>
            </w:div>
            <w:div w:id="1499689046">
              <w:marLeft w:val="0"/>
              <w:marRight w:val="0"/>
              <w:marTop w:val="0"/>
              <w:marBottom w:val="0"/>
              <w:divBdr>
                <w:top w:val="none" w:sz="0" w:space="0" w:color="auto"/>
                <w:left w:val="none" w:sz="0" w:space="0" w:color="auto"/>
                <w:bottom w:val="none" w:sz="0" w:space="0" w:color="auto"/>
                <w:right w:val="none" w:sz="0" w:space="0" w:color="auto"/>
              </w:divBdr>
            </w:div>
            <w:div w:id="909730642">
              <w:marLeft w:val="0"/>
              <w:marRight w:val="0"/>
              <w:marTop w:val="0"/>
              <w:marBottom w:val="0"/>
              <w:divBdr>
                <w:top w:val="none" w:sz="0" w:space="0" w:color="auto"/>
                <w:left w:val="none" w:sz="0" w:space="0" w:color="auto"/>
                <w:bottom w:val="none" w:sz="0" w:space="0" w:color="auto"/>
                <w:right w:val="none" w:sz="0" w:space="0" w:color="auto"/>
              </w:divBdr>
            </w:div>
            <w:div w:id="1571649228">
              <w:marLeft w:val="0"/>
              <w:marRight w:val="0"/>
              <w:marTop w:val="0"/>
              <w:marBottom w:val="0"/>
              <w:divBdr>
                <w:top w:val="none" w:sz="0" w:space="0" w:color="auto"/>
                <w:left w:val="none" w:sz="0" w:space="0" w:color="auto"/>
                <w:bottom w:val="none" w:sz="0" w:space="0" w:color="auto"/>
                <w:right w:val="none" w:sz="0" w:space="0" w:color="auto"/>
              </w:divBdr>
            </w:div>
            <w:div w:id="711657095">
              <w:marLeft w:val="0"/>
              <w:marRight w:val="0"/>
              <w:marTop w:val="0"/>
              <w:marBottom w:val="0"/>
              <w:divBdr>
                <w:top w:val="none" w:sz="0" w:space="0" w:color="auto"/>
                <w:left w:val="none" w:sz="0" w:space="0" w:color="auto"/>
                <w:bottom w:val="none" w:sz="0" w:space="0" w:color="auto"/>
                <w:right w:val="none" w:sz="0" w:space="0" w:color="auto"/>
              </w:divBdr>
            </w:div>
            <w:div w:id="1962804579">
              <w:marLeft w:val="0"/>
              <w:marRight w:val="0"/>
              <w:marTop w:val="0"/>
              <w:marBottom w:val="0"/>
              <w:divBdr>
                <w:top w:val="none" w:sz="0" w:space="0" w:color="auto"/>
                <w:left w:val="none" w:sz="0" w:space="0" w:color="auto"/>
                <w:bottom w:val="none" w:sz="0" w:space="0" w:color="auto"/>
                <w:right w:val="none" w:sz="0" w:space="0" w:color="auto"/>
              </w:divBdr>
            </w:div>
            <w:div w:id="788007990">
              <w:marLeft w:val="0"/>
              <w:marRight w:val="0"/>
              <w:marTop w:val="0"/>
              <w:marBottom w:val="0"/>
              <w:divBdr>
                <w:top w:val="none" w:sz="0" w:space="0" w:color="auto"/>
                <w:left w:val="none" w:sz="0" w:space="0" w:color="auto"/>
                <w:bottom w:val="none" w:sz="0" w:space="0" w:color="auto"/>
                <w:right w:val="none" w:sz="0" w:space="0" w:color="auto"/>
              </w:divBdr>
            </w:div>
            <w:div w:id="277104481">
              <w:marLeft w:val="0"/>
              <w:marRight w:val="0"/>
              <w:marTop w:val="0"/>
              <w:marBottom w:val="0"/>
              <w:divBdr>
                <w:top w:val="none" w:sz="0" w:space="0" w:color="auto"/>
                <w:left w:val="none" w:sz="0" w:space="0" w:color="auto"/>
                <w:bottom w:val="none" w:sz="0" w:space="0" w:color="auto"/>
                <w:right w:val="none" w:sz="0" w:space="0" w:color="auto"/>
              </w:divBdr>
            </w:div>
            <w:div w:id="2060326361">
              <w:marLeft w:val="0"/>
              <w:marRight w:val="0"/>
              <w:marTop w:val="0"/>
              <w:marBottom w:val="0"/>
              <w:divBdr>
                <w:top w:val="none" w:sz="0" w:space="0" w:color="auto"/>
                <w:left w:val="none" w:sz="0" w:space="0" w:color="auto"/>
                <w:bottom w:val="none" w:sz="0" w:space="0" w:color="auto"/>
                <w:right w:val="none" w:sz="0" w:space="0" w:color="auto"/>
              </w:divBdr>
            </w:div>
            <w:div w:id="960502412">
              <w:marLeft w:val="0"/>
              <w:marRight w:val="0"/>
              <w:marTop w:val="0"/>
              <w:marBottom w:val="0"/>
              <w:divBdr>
                <w:top w:val="none" w:sz="0" w:space="0" w:color="auto"/>
                <w:left w:val="none" w:sz="0" w:space="0" w:color="auto"/>
                <w:bottom w:val="none" w:sz="0" w:space="0" w:color="auto"/>
                <w:right w:val="none" w:sz="0" w:space="0" w:color="auto"/>
              </w:divBdr>
            </w:div>
            <w:div w:id="1895387811">
              <w:marLeft w:val="0"/>
              <w:marRight w:val="0"/>
              <w:marTop w:val="0"/>
              <w:marBottom w:val="0"/>
              <w:divBdr>
                <w:top w:val="none" w:sz="0" w:space="0" w:color="auto"/>
                <w:left w:val="none" w:sz="0" w:space="0" w:color="auto"/>
                <w:bottom w:val="none" w:sz="0" w:space="0" w:color="auto"/>
                <w:right w:val="none" w:sz="0" w:space="0" w:color="auto"/>
              </w:divBdr>
            </w:div>
            <w:div w:id="1654983905">
              <w:marLeft w:val="0"/>
              <w:marRight w:val="0"/>
              <w:marTop w:val="0"/>
              <w:marBottom w:val="0"/>
              <w:divBdr>
                <w:top w:val="none" w:sz="0" w:space="0" w:color="auto"/>
                <w:left w:val="none" w:sz="0" w:space="0" w:color="auto"/>
                <w:bottom w:val="none" w:sz="0" w:space="0" w:color="auto"/>
                <w:right w:val="none" w:sz="0" w:space="0" w:color="auto"/>
              </w:divBdr>
            </w:div>
            <w:div w:id="250748520">
              <w:marLeft w:val="0"/>
              <w:marRight w:val="0"/>
              <w:marTop w:val="0"/>
              <w:marBottom w:val="0"/>
              <w:divBdr>
                <w:top w:val="none" w:sz="0" w:space="0" w:color="auto"/>
                <w:left w:val="none" w:sz="0" w:space="0" w:color="auto"/>
                <w:bottom w:val="none" w:sz="0" w:space="0" w:color="auto"/>
                <w:right w:val="none" w:sz="0" w:space="0" w:color="auto"/>
              </w:divBdr>
            </w:div>
            <w:div w:id="262223686">
              <w:marLeft w:val="0"/>
              <w:marRight w:val="0"/>
              <w:marTop w:val="0"/>
              <w:marBottom w:val="0"/>
              <w:divBdr>
                <w:top w:val="none" w:sz="0" w:space="0" w:color="auto"/>
                <w:left w:val="none" w:sz="0" w:space="0" w:color="auto"/>
                <w:bottom w:val="none" w:sz="0" w:space="0" w:color="auto"/>
                <w:right w:val="none" w:sz="0" w:space="0" w:color="auto"/>
              </w:divBdr>
            </w:div>
            <w:div w:id="2123720975">
              <w:marLeft w:val="0"/>
              <w:marRight w:val="0"/>
              <w:marTop w:val="0"/>
              <w:marBottom w:val="0"/>
              <w:divBdr>
                <w:top w:val="none" w:sz="0" w:space="0" w:color="auto"/>
                <w:left w:val="none" w:sz="0" w:space="0" w:color="auto"/>
                <w:bottom w:val="none" w:sz="0" w:space="0" w:color="auto"/>
                <w:right w:val="none" w:sz="0" w:space="0" w:color="auto"/>
              </w:divBdr>
            </w:div>
            <w:div w:id="380131673">
              <w:marLeft w:val="0"/>
              <w:marRight w:val="0"/>
              <w:marTop w:val="0"/>
              <w:marBottom w:val="0"/>
              <w:divBdr>
                <w:top w:val="none" w:sz="0" w:space="0" w:color="auto"/>
                <w:left w:val="none" w:sz="0" w:space="0" w:color="auto"/>
                <w:bottom w:val="none" w:sz="0" w:space="0" w:color="auto"/>
                <w:right w:val="none" w:sz="0" w:space="0" w:color="auto"/>
              </w:divBdr>
            </w:div>
            <w:div w:id="1210268985">
              <w:marLeft w:val="0"/>
              <w:marRight w:val="0"/>
              <w:marTop w:val="0"/>
              <w:marBottom w:val="0"/>
              <w:divBdr>
                <w:top w:val="none" w:sz="0" w:space="0" w:color="auto"/>
                <w:left w:val="none" w:sz="0" w:space="0" w:color="auto"/>
                <w:bottom w:val="none" w:sz="0" w:space="0" w:color="auto"/>
                <w:right w:val="none" w:sz="0" w:space="0" w:color="auto"/>
              </w:divBdr>
            </w:div>
            <w:div w:id="1138496589">
              <w:marLeft w:val="0"/>
              <w:marRight w:val="0"/>
              <w:marTop w:val="0"/>
              <w:marBottom w:val="0"/>
              <w:divBdr>
                <w:top w:val="none" w:sz="0" w:space="0" w:color="auto"/>
                <w:left w:val="none" w:sz="0" w:space="0" w:color="auto"/>
                <w:bottom w:val="none" w:sz="0" w:space="0" w:color="auto"/>
                <w:right w:val="none" w:sz="0" w:space="0" w:color="auto"/>
              </w:divBdr>
            </w:div>
            <w:div w:id="1591696969">
              <w:marLeft w:val="0"/>
              <w:marRight w:val="0"/>
              <w:marTop w:val="0"/>
              <w:marBottom w:val="0"/>
              <w:divBdr>
                <w:top w:val="none" w:sz="0" w:space="0" w:color="auto"/>
                <w:left w:val="none" w:sz="0" w:space="0" w:color="auto"/>
                <w:bottom w:val="none" w:sz="0" w:space="0" w:color="auto"/>
                <w:right w:val="none" w:sz="0" w:space="0" w:color="auto"/>
              </w:divBdr>
            </w:div>
            <w:div w:id="1130972111">
              <w:marLeft w:val="0"/>
              <w:marRight w:val="0"/>
              <w:marTop w:val="0"/>
              <w:marBottom w:val="0"/>
              <w:divBdr>
                <w:top w:val="none" w:sz="0" w:space="0" w:color="auto"/>
                <w:left w:val="none" w:sz="0" w:space="0" w:color="auto"/>
                <w:bottom w:val="none" w:sz="0" w:space="0" w:color="auto"/>
                <w:right w:val="none" w:sz="0" w:space="0" w:color="auto"/>
              </w:divBdr>
            </w:div>
            <w:div w:id="2013409422">
              <w:marLeft w:val="0"/>
              <w:marRight w:val="0"/>
              <w:marTop w:val="0"/>
              <w:marBottom w:val="0"/>
              <w:divBdr>
                <w:top w:val="none" w:sz="0" w:space="0" w:color="auto"/>
                <w:left w:val="none" w:sz="0" w:space="0" w:color="auto"/>
                <w:bottom w:val="none" w:sz="0" w:space="0" w:color="auto"/>
                <w:right w:val="none" w:sz="0" w:space="0" w:color="auto"/>
              </w:divBdr>
            </w:div>
            <w:div w:id="1595700130">
              <w:marLeft w:val="0"/>
              <w:marRight w:val="0"/>
              <w:marTop w:val="0"/>
              <w:marBottom w:val="0"/>
              <w:divBdr>
                <w:top w:val="none" w:sz="0" w:space="0" w:color="auto"/>
                <w:left w:val="none" w:sz="0" w:space="0" w:color="auto"/>
                <w:bottom w:val="none" w:sz="0" w:space="0" w:color="auto"/>
                <w:right w:val="none" w:sz="0" w:space="0" w:color="auto"/>
              </w:divBdr>
            </w:div>
            <w:div w:id="954364563">
              <w:marLeft w:val="0"/>
              <w:marRight w:val="0"/>
              <w:marTop w:val="0"/>
              <w:marBottom w:val="0"/>
              <w:divBdr>
                <w:top w:val="none" w:sz="0" w:space="0" w:color="auto"/>
                <w:left w:val="none" w:sz="0" w:space="0" w:color="auto"/>
                <w:bottom w:val="none" w:sz="0" w:space="0" w:color="auto"/>
                <w:right w:val="none" w:sz="0" w:space="0" w:color="auto"/>
              </w:divBdr>
            </w:div>
            <w:div w:id="410153067">
              <w:marLeft w:val="0"/>
              <w:marRight w:val="0"/>
              <w:marTop w:val="0"/>
              <w:marBottom w:val="0"/>
              <w:divBdr>
                <w:top w:val="none" w:sz="0" w:space="0" w:color="auto"/>
                <w:left w:val="none" w:sz="0" w:space="0" w:color="auto"/>
                <w:bottom w:val="none" w:sz="0" w:space="0" w:color="auto"/>
                <w:right w:val="none" w:sz="0" w:space="0" w:color="auto"/>
              </w:divBdr>
            </w:div>
            <w:div w:id="1938443308">
              <w:marLeft w:val="0"/>
              <w:marRight w:val="0"/>
              <w:marTop w:val="0"/>
              <w:marBottom w:val="0"/>
              <w:divBdr>
                <w:top w:val="none" w:sz="0" w:space="0" w:color="auto"/>
                <w:left w:val="none" w:sz="0" w:space="0" w:color="auto"/>
                <w:bottom w:val="none" w:sz="0" w:space="0" w:color="auto"/>
                <w:right w:val="none" w:sz="0" w:space="0" w:color="auto"/>
              </w:divBdr>
            </w:div>
            <w:div w:id="1218779986">
              <w:marLeft w:val="0"/>
              <w:marRight w:val="0"/>
              <w:marTop w:val="0"/>
              <w:marBottom w:val="0"/>
              <w:divBdr>
                <w:top w:val="none" w:sz="0" w:space="0" w:color="auto"/>
                <w:left w:val="none" w:sz="0" w:space="0" w:color="auto"/>
                <w:bottom w:val="none" w:sz="0" w:space="0" w:color="auto"/>
                <w:right w:val="none" w:sz="0" w:space="0" w:color="auto"/>
              </w:divBdr>
            </w:div>
            <w:div w:id="532964384">
              <w:marLeft w:val="0"/>
              <w:marRight w:val="0"/>
              <w:marTop w:val="0"/>
              <w:marBottom w:val="0"/>
              <w:divBdr>
                <w:top w:val="none" w:sz="0" w:space="0" w:color="auto"/>
                <w:left w:val="none" w:sz="0" w:space="0" w:color="auto"/>
                <w:bottom w:val="none" w:sz="0" w:space="0" w:color="auto"/>
                <w:right w:val="none" w:sz="0" w:space="0" w:color="auto"/>
              </w:divBdr>
            </w:div>
            <w:div w:id="986936823">
              <w:marLeft w:val="0"/>
              <w:marRight w:val="0"/>
              <w:marTop w:val="0"/>
              <w:marBottom w:val="0"/>
              <w:divBdr>
                <w:top w:val="none" w:sz="0" w:space="0" w:color="auto"/>
                <w:left w:val="none" w:sz="0" w:space="0" w:color="auto"/>
                <w:bottom w:val="none" w:sz="0" w:space="0" w:color="auto"/>
                <w:right w:val="none" w:sz="0" w:space="0" w:color="auto"/>
              </w:divBdr>
            </w:div>
            <w:div w:id="612783664">
              <w:marLeft w:val="0"/>
              <w:marRight w:val="0"/>
              <w:marTop w:val="0"/>
              <w:marBottom w:val="0"/>
              <w:divBdr>
                <w:top w:val="none" w:sz="0" w:space="0" w:color="auto"/>
                <w:left w:val="none" w:sz="0" w:space="0" w:color="auto"/>
                <w:bottom w:val="none" w:sz="0" w:space="0" w:color="auto"/>
                <w:right w:val="none" w:sz="0" w:space="0" w:color="auto"/>
              </w:divBdr>
            </w:div>
            <w:div w:id="288241085">
              <w:marLeft w:val="0"/>
              <w:marRight w:val="0"/>
              <w:marTop w:val="0"/>
              <w:marBottom w:val="0"/>
              <w:divBdr>
                <w:top w:val="none" w:sz="0" w:space="0" w:color="auto"/>
                <w:left w:val="none" w:sz="0" w:space="0" w:color="auto"/>
                <w:bottom w:val="none" w:sz="0" w:space="0" w:color="auto"/>
                <w:right w:val="none" w:sz="0" w:space="0" w:color="auto"/>
              </w:divBdr>
            </w:div>
            <w:div w:id="432356857">
              <w:marLeft w:val="0"/>
              <w:marRight w:val="0"/>
              <w:marTop w:val="0"/>
              <w:marBottom w:val="0"/>
              <w:divBdr>
                <w:top w:val="none" w:sz="0" w:space="0" w:color="auto"/>
                <w:left w:val="none" w:sz="0" w:space="0" w:color="auto"/>
                <w:bottom w:val="none" w:sz="0" w:space="0" w:color="auto"/>
                <w:right w:val="none" w:sz="0" w:space="0" w:color="auto"/>
              </w:divBdr>
            </w:div>
            <w:div w:id="294410655">
              <w:marLeft w:val="0"/>
              <w:marRight w:val="0"/>
              <w:marTop w:val="0"/>
              <w:marBottom w:val="0"/>
              <w:divBdr>
                <w:top w:val="none" w:sz="0" w:space="0" w:color="auto"/>
                <w:left w:val="none" w:sz="0" w:space="0" w:color="auto"/>
                <w:bottom w:val="none" w:sz="0" w:space="0" w:color="auto"/>
                <w:right w:val="none" w:sz="0" w:space="0" w:color="auto"/>
              </w:divBdr>
            </w:div>
            <w:div w:id="1311784370">
              <w:marLeft w:val="0"/>
              <w:marRight w:val="0"/>
              <w:marTop w:val="0"/>
              <w:marBottom w:val="0"/>
              <w:divBdr>
                <w:top w:val="none" w:sz="0" w:space="0" w:color="auto"/>
                <w:left w:val="none" w:sz="0" w:space="0" w:color="auto"/>
                <w:bottom w:val="none" w:sz="0" w:space="0" w:color="auto"/>
                <w:right w:val="none" w:sz="0" w:space="0" w:color="auto"/>
              </w:divBdr>
            </w:div>
            <w:div w:id="2064869762">
              <w:marLeft w:val="0"/>
              <w:marRight w:val="0"/>
              <w:marTop w:val="0"/>
              <w:marBottom w:val="0"/>
              <w:divBdr>
                <w:top w:val="none" w:sz="0" w:space="0" w:color="auto"/>
                <w:left w:val="none" w:sz="0" w:space="0" w:color="auto"/>
                <w:bottom w:val="none" w:sz="0" w:space="0" w:color="auto"/>
                <w:right w:val="none" w:sz="0" w:space="0" w:color="auto"/>
              </w:divBdr>
            </w:div>
            <w:div w:id="977759455">
              <w:marLeft w:val="0"/>
              <w:marRight w:val="0"/>
              <w:marTop w:val="0"/>
              <w:marBottom w:val="0"/>
              <w:divBdr>
                <w:top w:val="none" w:sz="0" w:space="0" w:color="auto"/>
                <w:left w:val="none" w:sz="0" w:space="0" w:color="auto"/>
                <w:bottom w:val="none" w:sz="0" w:space="0" w:color="auto"/>
                <w:right w:val="none" w:sz="0" w:space="0" w:color="auto"/>
              </w:divBdr>
            </w:div>
            <w:div w:id="1563060461">
              <w:marLeft w:val="0"/>
              <w:marRight w:val="0"/>
              <w:marTop w:val="0"/>
              <w:marBottom w:val="0"/>
              <w:divBdr>
                <w:top w:val="none" w:sz="0" w:space="0" w:color="auto"/>
                <w:left w:val="none" w:sz="0" w:space="0" w:color="auto"/>
                <w:bottom w:val="none" w:sz="0" w:space="0" w:color="auto"/>
                <w:right w:val="none" w:sz="0" w:space="0" w:color="auto"/>
              </w:divBdr>
            </w:div>
            <w:div w:id="1933468111">
              <w:marLeft w:val="0"/>
              <w:marRight w:val="0"/>
              <w:marTop w:val="0"/>
              <w:marBottom w:val="0"/>
              <w:divBdr>
                <w:top w:val="none" w:sz="0" w:space="0" w:color="auto"/>
                <w:left w:val="none" w:sz="0" w:space="0" w:color="auto"/>
                <w:bottom w:val="none" w:sz="0" w:space="0" w:color="auto"/>
                <w:right w:val="none" w:sz="0" w:space="0" w:color="auto"/>
              </w:divBdr>
            </w:div>
            <w:div w:id="1507329103">
              <w:marLeft w:val="0"/>
              <w:marRight w:val="0"/>
              <w:marTop w:val="0"/>
              <w:marBottom w:val="0"/>
              <w:divBdr>
                <w:top w:val="none" w:sz="0" w:space="0" w:color="auto"/>
                <w:left w:val="none" w:sz="0" w:space="0" w:color="auto"/>
                <w:bottom w:val="none" w:sz="0" w:space="0" w:color="auto"/>
                <w:right w:val="none" w:sz="0" w:space="0" w:color="auto"/>
              </w:divBdr>
            </w:div>
            <w:div w:id="1231312934">
              <w:marLeft w:val="0"/>
              <w:marRight w:val="0"/>
              <w:marTop w:val="0"/>
              <w:marBottom w:val="0"/>
              <w:divBdr>
                <w:top w:val="none" w:sz="0" w:space="0" w:color="auto"/>
                <w:left w:val="none" w:sz="0" w:space="0" w:color="auto"/>
                <w:bottom w:val="none" w:sz="0" w:space="0" w:color="auto"/>
                <w:right w:val="none" w:sz="0" w:space="0" w:color="auto"/>
              </w:divBdr>
            </w:div>
            <w:div w:id="1412460762">
              <w:marLeft w:val="0"/>
              <w:marRight w:val="0"/>
              <w:marTop w:val="0"/>
              <w:marBottom w:val="0"/>
              <w:divBdr>
                <w:top w:val="none" w:sz="0" w:space="0" w:color="auto"/>
                <w:left w:val="none" w:sz="0" w:space="0" w:color="auto"/>
                <w:bottom w:val="none" w:sz="0" w:space="0" w:color="auto"/>
                <w:right w:val="none" w:sz="0" w:space="0" w:color="auto"/>
              </w:divBdr>
            </w:div>
            <w:div w:id="2064330591">
              <w:marLeft w:val="0"/>
              <w:marRight w:val="0"/>
              <w:marTop w:val="0"/>
              <w:marBottom w:val="0"/>
              <w:divBdr>
                <w:top w:val="none" w:sz="0" w:space="0" w:color="auto"/>
                <w:left w:val="none" w:sz="0" w:space="0" w:color="auto"/>
                <w:bottom w:val="none" w:sz="0" w:space="0" w:color="auto"/>
                <w:right w:val="none" w:sz="0" w:space="0" w:color="auto"/>
              </w:divBdr>
            </w:div>
            <w:div w:id="1460802544">
              <w:marLeft w:val="0"/>
              <w:marRight w:val="0"/>
              <w:marTop w:val="0"/>
              <w:marBottom w:val="0"/>
              <w:divBdr>
                <w:top w:val="none" w:sz="0" w:space="0" w:color="auto"/>
                <w:left w:val="none" w:sz="0" w:space="0" w:color="auto"/>
                <w:bottom w:val="none" w:sz="0" w:space="0" w:color="auto"/>
                <w:right w:val="none" w:sz="0" w:space="0" w:color="auto"/>
              </w:divBdr>
            </w:div>
            <w:div w:id="1795371154">
              <w:marLeft w:val="0"/>
              <w:marRight w:val="0"/>
              <w:marTop w:val="0"/>
              <w:marBottom w:val="0"/>
              <w:divBdr>
                <w:top w:val="none" w:sz="0" w:space="0" w:color="auto"/>
                <w:left w:val="none" w:sz="0" w:space="0" w:color="auto"/>
                <w:bottom w:val="none" w:sz="0" w:space="0" w:color="auto"/>
                <w:right w:val="none" w:sz="0" w:space="0" w:color="auto"/>
              </w:divBdr>
            </w:div>
            <w:div w:id="1590776923">
              <w:marLeft w:val="0"/>
              <w:marRight w:val="0"/>
              <w:marTop w:val="0"/>
              <w:marBottom w:val="0"/>
              <w:divBdr>
                <w:top w:val="none" w:sz="0" w:space="0" w:color="auto"/>
                <w:left w:val="none" w:sz="0" w:space="0" w:color="auto"/>
                <w:bottom w:val="none" w:sz="0" w:space="0" w:color="auto"/>
                <w:right w:val="none" w:sz="0" w:space="0" w:color="auto"/>
              </w:divBdr>
            </w:div>
            <w:div w:id="1175723623">
              <w:marLeft w:val="0"/>
              <w:marRight w:val="0"/>
              <w:marTop w:val="0"/>
              <w:marBottom w:val="0"/>
              <w:divBdr>
                <w:top w:val="none" w:sz="0" w:space="0" w:color="auto"/>
                <w:left w:val="none" w:sz="0" w:space="0" w:color="auto"/>
                <w:bottom w:val="none" w:sz="0" w:space="0" w:color="auto"/>
                <w:right w:val="none" w:sz="0" w:space="0" w:color="auto"/>
              </w:divBdr>
            </w:div>
            <w:div w:id="1409379181">
              <w:marLeft w:val="0"/>
              <w:marRight w:val="0"/>
              <w:marTop w:val="0"/>
              <w:marBottom w:val="0"/>
              <w:divBdr>
                <w:top w:val="none" w:sz="0" w:space="0" w:color="auto"/>
                <w:left w:val="none" w:sz="0" w:space="0" w:color="auto"/>
                <w:bottom w:val="none" w:sz="0" w:space="0" w:color="auto"/>
                <w:right w:val="none" w:sz="0" w:space="0" w:color="auto"/>
              </w:divBdr>
            </w:div>
            <w:div w:id="1484618678">
              <w:marLeft w:val="0"/>
              <w:marRight w:val="0"/>
              <w:marTop w:val="0"/>
              <w:marBottom w:val="0"/>
              <w:divBdr>
                <w:top w:val="none" w:sz="0" w:space="0" w:color="auto"/>
                <w:left w:val="none" w:sz="0" w:space="0" w:color="auto"/>
                <w:bottom w:val="none" w:sz="0" w:space="0" w:color="auto"/>
                <w:right w:val="none" w:sz="0" w:space="0" w:color="auto"/>
              </w:divBdr>
            </w:div>
            <w:div w:id="528573081">
              <w:marLeft w:val="0"/>
              <w:marRight w:val="0"/>
              <w:marTop w:val="0"/>
              <w:marBottom w:val="0"/>
              <w:divBdr>
                <w:top w:val="none" w:sz="0" w:space="0" w:color="auto"/>
                <w:left w:val="none" w:sz="0" w:space="0" w:color="auto"/>
                <w:bottom w:val="none" w:sz="0" w:space="0" w:color="auto"/>
                <w:right w:val="none" w:sz="0" w:space="0" w:color="auto"/>
              </w:divBdr>
            </w:div>
            <w:div w:id="635650084">
              <w:marLeft w:val="0"/>
              <w:marRight w:val="0"/>
              <w:marTop w:val="0"/>
              <w:marBottom w:val="0"/>
              <w:divBdr>
                <w:top w:val="none" w:sz="0" w:space="0" w:color="auto"/>
                <w:left w:val="none" w:sz="0" w:space="0" w:color="auto"/>
                <w:bottom w:val="none" w:sz="0" w:space="0" w:color="auto"/>
                <w:right w:val="none" w:sz="0" w:space="0" w:color="auto"/>
              </w:divBdr>
            </w:div>
            <w:div w:id="1295334534">
              <w:marLeft w:val="0"/>
              <w:marRight w:val="0"/>
              <w:marTop w:val="0"/>
              <w:marBottom w:val="0"/>
              <w:divBdr>
                <w:top w:val="none" w:sz="0" w:space="0" w:color="auto"/>
                <w:left w:val="none" w:sz="0" w:space="0" w:color="auto"/>
                <w:bottom w:val="none" w:sz="0" w:space="0" w:color="auto"/>
                <w:right w:val="none" w:sz="0" w:space="0" w:color="auto"/>
              </w:divBdr>
            </w:div>
            <w:div w:id="1992906741">
              <w:marLeft w:val="0"/>
              <w:marRight w:val="0"/>
              <w:marTop w:val="0"/>
              <w:marBottom w:val="0"/>
              <w:divBdr>
                <w:top w:val="none" w:sz="0" w:space="0" w:color="auto"/>
                <w:left w:val="none" w:sz="0" w:space="0" w:color="auto"/>
                <w:bottom w:val="none" w:sz="0" w:space="0" w:color="auto"/>
                <w:right w:val="none" w:sz="0" w:space="0" w:color="auto"/>
              </w:divBdr>
            </w:div>
            <w:div w:id="1812596439">
              <w:marLeft w:val="0"/>
              <w:marRight w:val="0"/>
              <w:marTop w:val="0"/>
              <w:marBottom w:val="0"/>
              <w:divBdr>
                <w:top w:val="none" w:sz="0" w:space="0" w:color="auto"/>
                <w:left w:val="none" w:sz="0" w:space="0" w:color="auto"/>
                <w:bottom w:val="none" w:sz="0" w:space="0" w:color="auto"/>
                <w:right w:val="none" w:sz="0" w:space="0" w:color="auto"/>
              </w:divBdr>
            </w:div>
            <w:div w:id="2137874480">
              <w:marLeft w:val="0"/>
              <w:marRight w:val="0"/>
              <w:marTop w:val="0"/>
              <w:marBottom w:val="0"/>
              <w:divBdr>
                <w:top w:val="none" w:sz="0" w:space="0" w:color="auto"/>
                <w:left w:val="none" w:sz="0" w:space="0" w:color="auto"/>
                <w:bottom w:val="none" w:sz="0" w:space="0" w:color="auto"/>
                <w:right w:val="none" w:sz="0" w:space="0" w:color="auto"/>
              </w:divBdr>
            </w:div>
            <w:div w:id="929895838">
              <w:marLeft w:val="0"/>
              <w:marRight w:val="0"/>
              <w:marTop w:val="0"/>
              <w:marBottom w:val="0"/>
              <w:divBdr>
                <w:top w:val="none" w:sz="0" w:space="0" w:color="auto"/>
                <w:left w:val="none" w:sz="0" w:space="0" w:color="auto"/>
                <w:bottom w:val="none" w:sz="0" w:space="0" w:color="auto"/>
                <w:right w:val="none" w:sz="0" w:space="0" w:color="auto"/>
              </w:divBdr>
            </w:div>
            <w:div w:id="1729066371">
              <w:marLeft w:val="0"/>
              <w:marRight w:val="0"/>
              <w:marTop w:val="0"/>
              <w:marBottom w:val="0"/>
              <w:divBdr>
                <w:top w:val="none" w:sz="0" w:space="0" w:color="auto"/>
                <w:left w:val="none" w:sz="0" w:space="0" w:color="auto"/>
                <w:bottom w:val="none" w:sz="0" w:space="0" w:color="auto"/>
                <w:right w:val="none" w:sz="0" w:space="0" w:color="auto"/>
              </w:divBdr>
            </w:div>
            <w:div w:id="1363552219">
              <w:marLeft w:val="0"/>
              <w:marRight w:val="0"/>
              <w:marTop w:val="0"/>
              <w:marBottom w:val="0"/>
              <w:divBdr>
                <w:top w:val="none" w:sz="0" w:space="0" w:color="auto"/>
                <w:left w:val="none" w:sz="0" w:space="0" w:color="auto"/>
                <w:bottom w:val="none" w:sz="0" w:space="0" w:color="auto"/>
                <w:right w:val="none" w:sz="0" w:space="0" w:color="auto"/>
              </w:divBdr>
            </w:div>
            <w:div w:id="212155986">
              <w:marLeft w:val="0"/>
              <w:marRight w:val="0"/>
              <w:marTop w:val="0"/>
              <w:marBottom w:val="0"/>
              <w:divBdr>
                <w:top w:val="none" w:sz="0" w:space="0" w:color="auto"/>
                <w:left w:val="none" w:sz="0" w:space="0" w:color="auto"/>
                <w:bottom w:val="none" w:sz="0" w:space="0" w:color="auto"/>
                <w:right w:val="none" w:sz="0" w:space="0" w:color="auto"/>
              </w:divBdr>
            </w:div>
            <w:div w:id="1475218274">
              <w:marLeft w:val="0"/>
              <w:marRight w:val="0"/>
              <w:marTop w:val="0"/>
              <w:marBottom w:val="0"/>
              <w:divBdr>
                <w:top w:val="none" w:sz="0" w:space="0" w:color="auto"/>
                <w:left w:val="none" w:sz="0" w:space="0" w:color="auto"/>
                <w:bottom w:val="none" w:sz="0" w:space="0" w:color="auto"/>
                <w:right w:val="none" w:sz="0" w:space="0" w:color="auto"/>
              </w:divBdr>
            </w:div>
            <w:div w:id="979770492">
              <w:marLeft w:val="0"/>
              <w:marRight w:val="0"/>
              <w:marTop w:val="0"/>
              <w:marBottom w:val="0"/>
              <w:divBdr>
                <w:top w:val="none" w:sz="0" w:space="0" w:color="auto"/>
                <w:left w:val="none" w:sz="0" w:space="0" w:color="auto"/>
                <w:bottom w:val="none" w:sz="0" w:space="0" w:color="auto"/>
                <w:right w:val="none" w:sz="0" w:space="0" w:color="auto"/>
              </w:divBdr>
            </w:div>
            <w:div w:id="1559853767">
              <w:marLeft w:val="0"/>
              <w:marRight w:val="0"/>
              <w:marTop w:val="0"/>
              <w:marBottom w:val="0"/>
              <w:divBdr>
                <w:top w:val="none" w:sz="0" w:space="0" w:color="auto"/>
                <w:left w:val="none" w:sz="0" w:space="0" w:color="auto"/>
                <w:bottom w:val="none" w:sz="0" w:space="0" w:color="auto"/>
                <w:right w:val="none" w:sz="0" w:space="0" w:color="auto"/>
              </w:divBdr>
            </w:div>
            <w:div w:id="1241674954">
              <w:marLeft w:val="0"/>
              <w:marRight w:val="0"/>
              <w:marTop w:val="0"/>
              <w:marBottom w:val="0"/>
              <w:divBdr>
                <w:top w:val="none" w:sz="0" w:space="0" w:color="auto"/>
                <w:left w:val="none" w:sz="0" w:space="0" w:color="auto"/>
                <w:bottom w:val="none" w:sz="0" w:space="0" w:color="auto"/>
                <w:right w:val="none" w:sz="0" w:space="0" w:color="auto"/>
              </w:divBdr>
            </w:div>
            <w:div w:id="290672425">
              <w:marLeft w:val="0"/>
              <w:marRight w:val="0"/>
              <w:marTop w:val="0"/>
              <w:marBottom w:val="0"/>
              <w:divBdr>
                <w:top w:val="none" w:sz="0" w:space="0" w:color="auto"/>
                <w:left w:val="none" w:sz="0" w:space="0" w:color="auto"/>
                <w:bottom w:val="none" w:sz="0" w:space="0" w:color="auto"/>
                <w:right w:val="none" w:sz="0" w:space="0" w:color="auto"/>
              </w:divBdr>
            </w:div>
            <w:div w:id="1877616713">
              <w:marLeft w:val="0"/>
              <w:marRight w:val="0"/>
              <w:marTop w:val="0"/>
              <w:marBottom w:val="0"/>
              <w:divBdr>
                <w:top w:val="none" w:sz="0" w:space="0" w:color="auto"/>
                <w:left w:val="none" w:sz="0" w:space="0" w:color="auto"/>
                <w:bottom w:val="none" w:sz="0" w:space="0" w:color="auto"/>
                <w:right w:val="none" w:sz="0" w:space="0" w:color="auto"/>
              </w:divBdr>
            </w:div>
            <w:div w:id="170919599">
              <w:marLeft w:val="0"/>
              <w:marRight w:val="0"/>
              <w:marTop w:val="0"/>
              <w:marBottom w:val="0"/>
              <w:divBdr>
                <w:top w:val="none" w:sz="0" w:space="0" w:color="auto"/>
                <w:left w:val="none" w:sz="0" w:space="0" w:color="auto"/>
                <w:bottom w:val="none" w:sz="0" w:space="0" w:color="auto"/>
                <w:right w:val="none" w:sz="0" w:space="0" w:color="auto"/>
              </w:divBdr>
            </w:div>
            <w:div w:id="1943758568">
              <w:marLeft w:val="0"/>
              <w:marRight w:val="0"/>
              <w:marTop w:val="0"/>
              <w:marBottom w:val="0"/>
              <w:divBdr>
                <w:top w:val="none" w:sz="0" w:space="0" w:color="auto"/>
                <w:left w:val="none" w:sz="0" w:space="0" w:color="auto"/>
                <w:bottom w:val="none" w:sz="0" w:space="0" w:color="auto"/>
                <w:right w:val="none" w:sz="0" w:space="0" w:color="auto"/>
              </w:divBdr>
            </w:div>
            <w:div w:id="2022966712">
              <w:marLeft w:val="0"/>
              <w:marRight w:val="0"/>
              <w:marTop w:val="0"/>
              <w:marBottom w:val="0"/>
              <w:divBdr>
                <w:top w:val="none" w:sz="0" w:space="0" w:color="auto"/>
                <w:left w:val="none" w:sz="0" w:space="0" w:color="auto"/>
                <w:bottom w:val="none" w:sz="0" w:space="0" w:color="auto"/>
                <w:right w:val="none" w:sz="0" w:space="0" w:color="auto"/>
              </w:divBdr>
            </w:div>
            <w:div w:id="1686207348">
              <w:marLeft w:val="0"/>
              <w:marRight w:val="0"/>
              <w:marTop w:val="0"/>
              <w:marBottom w:val="0"/>
              <w:divBdr>
                <w:top w:val="none" w:sz="0" w:space="0" w:color="auto"/>
                <w:left w:val="none" w:sz="0" w:space="0" w:color="auto"/>
                <w:bottom w:val="none" w:sz="0" w:space="0" w:color="auto"/>
                <w:right w:val="none" w:sz="0" w:space="0" w:color="auto"/>
              </w:divBdr>
            </w:div>
            <w:div w:id="1345285243">
              <w:marLeft w:val="0"/>
              <w:marRight w:val="0"/>
              <w:marTop w:val="0"/>
              <w:marBottom w:val="0"/>
              <w:divBdr>
                <w:top w:val="none" w:sz="0" w:space="0" w:color="auto"/>
                <w:left w:val="none" w:sz="0" w:space="0" w:color="auto"/>
                <w:bottom w:val="none" w:sz="0" w:space="0" w:color="auto"/>
                <w:right w:val="none" w:sz="0" w:space="0" w:color="auto"/>
              </w:divBdr>
            </w:div>
            <w:div w:id="1553930369">
              <w:marLeft w:val="0"/>
              <w:marRight w:val="0"/>
              <w:marTop w:val="0"/>
              <w:marBottom w:val="0"/>
              <w:divBdr>
                <w:top w:val="none" w:sz="0" w:space="0" w:color="auto"/>
                <w:left w:val="none" w:sz="0" w:space="0" w:color="auto"/>
                <w:bottom w:val="none" w:sz="0" w:space="0" w:color="auto"/>
                <w:right w:val="none" w:sz="0" w:space="0" w:color="auto"/>
              </w:divBdr>
            </w:div>
            <w:div w:id="737673808">
              <w:marLeft w:val="0"/>
              <w:marRight w:val="0"/>
              <w:marTop w:val="0"/>
              <w:marBottom w:val="0"/>
              <w:divBdr>
                <w:top w:val="none" w:sz="0" w:space="0" w:color="auto"/>
                <w:left w:val="none" w:sz="0" w:space="0" w:color="auto"/>
                <w:bottom w:val="none" w:sz="0" w:space="0" w:color="auto"/>
                <w:right w:val="none" w:sz="0" w:space="0" w:color="auto"/>
              </w:divBdr>
            </w:div>
            <w:div w:id="925531309">
              <w:marLeft w:val="0"/>
              <w:marRight w:val="0"/>
              <w:marTop w:val="0"/>
              <w:marBottom w:val="0"/>
              <w:divBdr>
                <w:top w:val="none" w:sz="0" w:space="0" w:color="auto"/>
                <w:left w:val="none" w:sz="0" w:space="0" w:color="auto"/>
                <w:bottom w:val="none" w:sz="0" w:space="0" w:color="auto"/>
                <w:right w:val="none" w:sz="0" w:space="0" w:color="auto"/>
              </w:divBdr>
            </w:div>
            <w:div w:id="590092230">
              <w:marLeft w:val="0"/>
              <w:marRight w:val="0"/>
              <w:marTop w:val="0"/>
              <w:marBottom w:val="0"/>
              <w:divBdr>
                <w:top w:val="none" w:sz="0" w:space="0" w:color="auto"/>
                <w:left w:val="none" w:sz="0" w:space="0" w:color="auto"/>
                <w:bottom w:val="none" w:sz="0" w:space="0" w:color="auto"/>
                <w:right w:val="none" w:sz="0" w:space="0" w:color="auto"/>
              </w:divBdr>
            </w:div>
            <w:div w:id="353654945">
              <w:marLeft w:val="0"/>
              <w:marRight w:val="0"/>
              <w:marTop w:val="0"/>
              <w:marBottom w:val="0"/>
              <w:divBdr>
                <w:top w:val="none" w:sz="0" w:space="0" w:color="auto"/>
                <w:left w:val="none" w:sz="0" w:space="0" w:color="auto"/>
                <w:bottom w:val="none" w:sz="0" w:space="0" w:color="auto"/>
                <w:right w:val="none" w:sz="0" w:space="0" w:color="auto"/>
              </w:divBdr>
            </w:div>
            <w:div w:id="949354848">
              <w:marLeft w:val="0"/>
              <w:marRight w:val="0"/>
              <w:marTop w:val="0"/>
              <w:marBottom w:val="0"/>
              <w:divBdr>
                <w:top w:val="none" w:sz="0" w:space="0" w:color="auto"/>
                <w:left w:val="none" w:sz="0" w:space="0" w:color="auto"/>
                <w:bottom w:val="none" w:sz="0" w:space="0" w:color="auto"/>
                <w:right w:val="none" w:sz="0" w:space="0" w:color="auto"/>
              </w:divBdr>
            </w:div>
            <w:div w:id="1113398133">
              <w:marLeft w:val="0"/>
              <w:marRight w:val="0"/>
              <w:marTop w:val="0"/>
              <w:marBottom w:val="0"/>
              <w:divBdr>
                <w:top w:val="none" w:sz="0" w:space="0" w:color="auto"/>
                <w:left w:val="none" w:sz="0" w:space="0" w:color="auto"/>
                <w:bottom w:val="none" w:sz="0" w:space="0" w:color="auto"/>
                <w:right w:val="none" w:sz="0" w:space="0" w:color="auto"/>
              </w:divBdr>
            </w:div>
            <w:div w:id="1940261394">
              <w:marLeft w:val="0"/>
              <w:marRight w:val="0"/>
              <w:marTop w:val="0"/>
              <w:marBottom w:val="0"/>
              <w:divBdr>
                <w:top w:val="none" w:sz="0" w:space="0" w:color="auto"/>
                <w:left w:val="none" w:sz="0" w:space="0" w:color="auto"/>
                <w:bottom w:val="none" w:sz="0" w:space="0" w:color="auto"/>
                <w:right w:val="none" w:sz="0" w:space="0" w:color="auto"/>
              </w:divBdr>
            </w:div>
            <w:div w:id="1297878188">
              <w:marLeft w:val="0"/>
              <w:marRight w:val="0"/>
              <w:marTop w:val="0"/>
              <w:marBottom w:val="0"/>
              <w:divBdr>
                <w:top w:val="none" w:sz="0" w:space="0" w:color="auto"/>
                <w:left w:val="none" w:sz="0" w:space="0" w:color="auto"/>
                <w:bottom w:val="none" w:sz="0" w:space="0" w:color="auto"/>
                <w:right w:val="none" w:sz="0" w:space="0" w:color="auto"/>
              </w:divBdr>
            </w:div>
            <w:div w:id="959185957">
              <w:marLeft w:val="0"/>
              <w:marRight w:val="0"/>
              <w:marTop w:val="0"/>
              <w:marBottom w:val="0"/>
              <w:divBdr>
                <w:top w:val="none" w:sz="0" w:space="0" w:color="auto"/>
                <w:left w:val="none" w:sz="0" w:space="0" w:color="auto"/>
                <w:bottom w:val="none" w:sz="0" w:space="0" w:color="auto"/>
                <w:right w:val="none" w:sz="0" w:space="0" w:color="auto"/>
              </w:divBdr>
            </w:div>
            <w:div w:id="145174825">
              <w:marLeft w:val="0"/>
              <w:marRight w:val="0"/>
              <w:marTop w:val="0"/>
              <w:marBottom w:val="0"/>
              <w:divBdr>
                <w:top w:val="none" w:sz="0" w:space="0" w:color="auto"/>
                <w:left w:val="none" w:sz="0" w:space="0" w:color="auto"/>
                <w:bottom w:val="none" w:sz="0" w:space="0" w:color="auto"/>
                <w:right w:val="none" w:sz="0" w:space="0" w:color="auto"/>
              </w:divBdr>
            </w:div>
            <w:div w:id="2016422251">
              <w:marLeft w:val="0"/>
              <w:marRight w:val="0"/>
              <w:marTop w:val="0"/>
              <w:marBottom w:val="0"/>
              <w:divBdr>
                <w:top w:val="none" w:sz="0" w:space="0" w:color="auto"/>
                <w:left w:val="none" w:sz="0" w:space="0" w:color="auto"/>
                <w:bottom w:val="none" w:sz="0" w:space="0" w:color="auto"/>
                <w:right w:val="none" w:sz="0" w:space="0" w:color="auto"/>
              </w:divBdr>
            </w:div>
            <w:div w:id="278878910">
              <w:marLeft w:val="0"/>
              <w:marRight w:val="0"/>
              <w:marTop w:val="0"/>
              <w:marBottom w:val="0"/>
              <w:divBdr>
                <w:top w:val="none" w:sz="0" w:space="0" w:color="auto"/>
                <w:left w:val="none" w:sz="0" w:space="0" w:color="auto"/>
                <w:bottom w:val="none" w:sz="0" w:space="0" w:color="auto"/>
                <w:right w:val="none" w:sz="0" w:space="0" w:color="auto"/>
              </w:divBdr>
            </w:div>
            <w:div w:id="1123843930">
              <w:marLeft w:val="0"/>
              <w:marRight w:val="0"/>
              <w:marTop w:val="0"/>
              <w:marBottom w:val="0"/>
              <w:divBdr>
                <w:top w:val="none" w:sz="0" w:space="0" w:color="auto"/>
                <w:left w:val="none" w:sz="0" w:space="0" w:color="auto"/>
                <w:bottom w:val="none" w:sz="0" w:space="0" w:color="auto"/>
                <w:right w:val="none" w:sz="0" w:space="0" w:color="auto"/>
              </w:divBdr>
            </w:div>
            <w:div w:id="1231116408">
              <w:marLeft w:val="0"/>
              <w:marRight w:val="0"/>
              <w:marTop w:val="0"/>
              <w:marBottom w:val="0"/>
              <w:divBdr>
                <w:top w:val="none" w:sz="0" w:space="0" w:color="auto"/>
                <w:left w:val="none" w:sz="0" w:space="0" w:color="auto"/>
                <w:bottom w:val="none" w:sz="0" w:space="0" w:color="auto"/>
                <w:right w:val="none" w:sz="0" w:space="0" w:color="auto"/>
              </w:divBdr>
            </w:div>
            <w:div w:id="189074358">
              <w:marLeft w:val="0"/>
              <w:marRight w:val="0"/>
              <w:marTop w:val="0"/>
              <w:marBottom w:val="0"/>
              <w:divBdr>
                <w:top w:val="none" w:sz="0" w:space="0" w:color="auto"/>
                <w:left w:val="none" w:sz="0" w:space="0" w:color="auto"/>
                <w:bottom w:val="none" w:sz="0" w:space="0" w:color="auto"/>
                <w:right w:val="none" w:sz="0" w:space="0" w:color="auto"/>
              </w:divBdr>
            </w:div>
            <w:div w:id="1485514256">
              <w:marLeft w:val="0"/>
              <w:marRight w:val="0"/>
              <w:marTop w:val="0"/>
              <w:marBottom w:val="0"/>
              <w:divBdr>
                <w:top w:val="none" w:sz="0" w:space="0" w:color="auto"/>
                <w:left w:val="none" w:sz="0" w:space="0" w:color="auto"/>
                <w:bottom w:val="none" w:sz="0" w:space="0" w:color="auto"/>
                <w:right w:val="none" w:sz="0" w:space="0" w:color="auto"/>
              </w:divBdr>
            </w:div>
            <w:div w:id="1206021699">
              <w:marLeft w:val="0"/>
              <w:marRight w:val="0"/>
              <w:marTop w:val="0"/>
              <w:marBottom w:val="0"/>
              <w:divBdr>
                <w:top w:val="none" w:sz="0" w:space="0" w:color="auto"/>
                <w:left w:val="none" w:sz="0" w:space="0" w:color="auto"/>
                <w:bottom w:val="none" w:sz="0" w:space="0" w:color="auto"/>
                <w:right w:val="none" w:sz="0" w:space="0" w:color="auto"/>
              </w:divBdr>
            </w:div>
            <w:div w:id="908001796">
              <w:marLeft w:val="0"/>
              <w:marRight w:val="0"/>
              <w:marTop w:val="0"/>
              <w:marBottom w:val="0"/>
              <w:divBdr>
                <w:top w:val="none" w:sz="0" w:space="0" w:color="auto"/>
                <w:left w:val="none" w:sz="0" w:space="0" w:color="auto"/>
                <w:bottom w:val="none" w:sz="0" w:space="0" w:color="auto"/>
                <w:right w:val="none" w:sz="0" w:space="0" w:color="auto"/>
              </w:divBdr>
            </w:div>
            <w:div w:id="1464931654">
              <w:marLeft w:val="0"/>
              <w:marRight w:val="0"/>
              <w:marTop w:val="0"/>
              <w:marBottom w:val="0"/>
              <w:divBdr>
                <w:top w:val="none" w:sz="0" w:space="0" w:color="auto"/>
                <w:left w:val="none" w:sz="0" w:space="0" w:color="auto"/>
                <w:bottom w:val="none" w:sz="0" w:space="0" w:color="auto"/>
                <w:right w:val="none" w:sz="0" w:space="0" w:color="auto"/>
              </w:divBdr>
            </w:div>
            <w:div w:id="678435104">
              <w:marLeft w:val="0"/>
              <w:marRight w:val="0"/>
              <w:marTop w:val="0"/>
              <w:marBottom w:val="0"/>
              <w:divBdr>
                <w:top w:val="none" w:sz="0" w:space="0" w:color="auto"/>
                <w:left w:val="none" w:sz="0" w:space="0" w:color="auto"/>
                <w:bottom w:val="none" w:sz="0" w:space="0" w:color="auto"/>
                <w:right w:val="none" w:sz="0" w:space="0" w:color="auto"/>
              </w:divBdr>
            </w:div>
            <w:div w:id="1810049291">
              <w:marLeft w:val="0"/>
              <w:marRight w:val="0"/>
              <w:marTop w:val="0"/>
              <w:marBottom w:val="0"/>
              <w:divBdr>
                <w:top w:val="none" w:sz="0" w:space="0" w:color="auto"/>
                <w:left w:val="none" w:sz="0" w:space="0" w:color="auto"/>
                <w:bottom w:val="none" w:sz="0" w:space="0" w:color="auto"/>
                <w:right w:val="none" w:sz="0" w:space="0" w:color="auto"/>
              </w:divBdr>
            </w:div>
            <w:div w:id="266738585">
              <w:marLeft w:val="0"/>
              <w:marRight w:val="0"/>
              <w:marTop w:val="0"/>
              <w:marBottom w:val="0"/>
              <w:divBdr>
                <w:top w:val="none" w:sz="0" w:space="0" w:color="auto"/>
                <w:left w:val="none" w:sz="0" w:space="0" w:color="auto"/>
                <w:bottom w:val="none" w:sz="0" w:space="0" w:color="auto"/>
                <w:right w:val="none" w:sz="0" w:space="0" w:color="auto"/>
              </w:divBdr>
            </w:div>
            <w:div w:id="1481070502">
              <w:marLeft w:val="0"/>
              <w:marRight w:val="0"/>
              <w:marTop w:val="0"/>
              <w:marBottom w:val="0"/>
              <w:divBdr>
                <w:top w:val="none" w:sz="0" w:space="0" w:color="auto"/>
                <w:left w:val="none" w:sz="0" w:space="0" w:color="auto"/>
                <w:bottom w:val="none" w:sz="0" w:space="0" w:color="auto"/>
                <w:right w:val="none" w:sz="0" w:space="0" w:color="auto"/>
              </w:divBdr>
            </w:div>
            <w:div w:id="437917038">
              <w:marLeft w:val="0"/>
              <w:marRight w:val="0"/>
              <w:marTop w:val="0"/>
              <w:marBottom w:val="0"/>
              <w:divBdr>
                <w:top w:val="none" w:sz="0" w:space="0" w:color="auto"/>
                <w:left w:val="none" w:sz="0" w:space="0" w:color="auto"/>
                <w:bottom w:val="none" w:sz="0" w:space="0" w:color="auto"/>
                <w:right w:val="none" w:sz="0" w:space="0" w:color="auto"/>
              </w:divBdr>
            </w:div>
            <w:div w:id="496767523">
              <w:marLeft w:val="0"/>
              <w:marRight w:val="0"/>
              <w:marTop w:val="0"/>
              <w:marBottom w:val="0"/>
              <w:divBdr>
                <w:top w:val="none" w:sz="0" w:space="0" w:color="auto"/>
                <w:left w:val="none" w:sz="0" w:space="0" w:color="auto"/>
                <w:bottom w:val="none" w:sz="0" w:space="0" w:color="auto"/>
                <w:right w:val="none" w:sz="0" w:space="0" w:color="auto"/>
              </w:divBdr>
            </w:div>
            <w:div w:id="1198659095">
              <w:marLeft w:val="0"/>
              <w:marRight w:val="0"/>
              <w:marTop w:val="0"/>
              <w:marBottom w:val="0"/>
              <w:divBdr>
                <w:top w:val="none" w:sz="0" w:space="0" w:color="auto"/>
                <w:left w:val="none" w:sz="0" w:space="0" w:color="auto"/>
                <w:bottom w:val="none" w:sz="0" w:space="0" w:color="auto"/>
                <w:right w:val="none" w:sz="0" w:space="0" w:color="auto"/>
              </w:divBdr>
            </w:div>
            <w:div w:id="114829769">
              <w:marLeft w:val="0"/>
              <w:marRight w:val="0"/>
              <w:marTop w:val="0"/>
              <w:marBottom w:val="0"/>
              <w:divBdr>
                <w:top w:val="none" w:sz="0" w:space="0" w:color="auto"/>
                <w:left w:val="none" w:sz="0" w:space="0" w:color="auto"/>
                <w:bottom w:val="none" w:sz="0" w:space="0" w:color="auto"/>
                <w:right w:val="none" w:sz="0" w:space="0" w:color="auto"/>
              </w:divBdr>
            </w:div>
            <w:div w:id="665087428">
              <w:marLeft w:val="0"/>
              <w:marRight w:val="0"/>
              <w:marTop w:val="0"/>
              <w:marBottom w:val="0"/>
              <w:divBdr>
                <w:top w:val="none" w:sz="0" w:space="0" w:color="auto"/>
                <w:left w:val="none" w:sz="0" w:space="0" w:color="auto"/>
                <w:bottom w:val="none" w:sz="0" w:space="0" w:color="auto"/>
                <w:right w:val="none" w:sz="0" w:space="0" w:color="auto"/>
              </w:divBdr>
            </w:div>
            <w:div w:id="563177800">
              <w:marLeft w:val="0"/>
              <w:marRight w:val="0"/>
              <w:marTop w:val="0"/>
              <w:marBottom w:val="0"/>
              <w:divBdr>
                <w:top w:val="none" w:sz="0" w:space="0" w:color="auto"/>
                <w:left w:val="none" w:sz="0" w:space="0" w:color="auto"/>
                <w:bottom w:val="none" w:sz="0" w:space="0" w:color="auto"/>
                <w:right w:val="none" w:sz="0" w:space="0" w:color="auto"/>
              </w:divBdr>
            </w:div>
            <w:div w:id="687027933">
              <w:marLeft w:val="0"/>
              <w:marRight w:val="0"/>
              <w:marTop w:val="0"/>
              <w:marBottom w:val="0"/>
              <w:divBdr>
                <w:top w:val="none" w:sz="0" w:space="0" w:color="auto"/>
                <w:left w:val="none" w:sz="0" w:space="0" w:color="auto"/>
                <w:bottom w:val="none" w:sz="0" w:space="0" w:color="auto"/>
                <w:right w:val="none" w:sz="0" w:space="0" w:color="auto"/>
              </w:divBdr>
            </w:div>
            <w:div w:id="1166633403">
              <w:marLeft w:val="0"/>
              <w:marRight w:val="0"/>
              <w:marTop w:val="0"/>
              <w:marBottom w:val="0"/>
              <w:divBdr>
                <w:top w:val="none" w:sz="0" w:space="0" w:color="auto"/>
                <w:left w:val="none" w:sz="0" w:space="0" w:color="auto"/>
                <w:bottom w:val="none" w:sz="0" w:space="0" w:color="auto"/>
                <w:right w:val="none" w:sz="0" w:space="0" w:color="auto"/>
              </w:divBdr>
            </w:div>
            <w:div w:id="1607229371">
              <w:marLeft w:val="0"/>
              <w:marRight w:val="0"/>
              <w:marTop w:val="0"/>
              <w:marBottom w:val="0"/>
              <w:divBdr>
                <w:top w:val="none" w:sz="0" w:space="0" w:color="auto"/>
                <w:left w:val="none" w:sz="0" w:space="0" w:color="auto"/>
                <w:bottom w:val="none" w:sz="0" w:space="0" w:color="auto"/>
                <w:right w:val="none" w:sz="0" w:space="0" w:color="auto"/>
              </w:divBdr>
            </w:div>
            <w:div w:id="584800642">
              <w:marLeft w:val="0"/>
              <w:marRight w:val="0"/>
              <w:marTop w:val="0"/>
              <w:marBottom w:val="0"/>
              <w:divBdr>
                <w:top w:val="none" w:sz="0" w:space="0" w:color="auto"/>
                <w:left w:val="none" w:sz="0" w:space="0" w:color="auto"/>
                <w:bottom w:val="none" w:sz="0" w:space="0" w:color="auto"/>
                <w:right w:val="none" w:sz="0" w:space="0" w:color="auto"/>
              </w:divBdr>
            </w:div>
            <w:div w:id="1928615184">
              <w:marLeft w:val="0"/>
              <w:marRight w:val="0"/>
              <w:marTop w:val="0"/>
              <w:marBottom w:val="0"/>
              <w:divBdr>
                <w:top w:val="none" w:sz="0" w:space="0" w:color="auto"/>
                <w:left w:val="none" w:sz="0" w:space="0" w:color="auto"/>
                <w:bottom w:val="none" w:sz="0" w:space="0" w:color="auto"/>
                <w:right w:val="none" w:sz="0" w:space="0" w:color="auto"/>
              </w:divBdr>
            </w:div>
            <w:div w:id="1999574071">
              <w:marLeft w:val="0"/>
              <w:marRight w:val="0"/>
              <w:marTop w:val="0"/>
              <w:marBottom w:val="0"/>
              <w:divBdr>
                <w:top w:val="none" w:sz="0" w:space="0" w:color="auto"/>
                <w:left w:val="none" w:sz="0" w:space="0" w:color="auto"/>
                <w:bottom w:val="none" w:sz="0" w:space="0" w:color="auto"/>
                <w:right w:val="none" w:sz="0" w:space="0" w:color="auto"/>
              </w:divBdr>
            </w:div>
            <w:div w:id="378893882">
              <w:marLeft w:val="0"/>
              <w:marRight w:val="0"/>
              <w:marTop w:val="0"/>
              <w:marBottom w:val="0"/>
              <w:divBdr>
                <w:top w:val="none" w:sz="0" w:space="0" w:color="auto"/>
                <w:left w:val="none" w:sz="0" w:space="0" w:color="auto"/>
                <w:bottom w:val="none" w:sz="0" w:space="0" w:color="auto"/>
                <w:right w:val="none" w:sz="0" w:space="0" w:color="auto"/>
              </w:divBdr>
            </w:div>
            <w:div w:id="915240945">
              <w:marLeft w:val="0"/>
              <w:marRight w:val="0"/>
              <w:marTop w:val="0"/>
              <w:marBottom w:val="0"/>
              <w:divBdr>
                <w:top w:val="none" w:sz="0" w:space="0" w:color="auto"/>
                <w:left w:val="none" w:sz="0" w:space="0" w:color="auto"/>
                <w:bottom w:val="none" w:sz="0" w:space="0" w:color="auto"/>
                <w:right w:val="none" w:sz="0" w:space="0" w:color="auto"/>
              </w:divBdr>
            </w:div>
            <w:div w:id="56635519">
              <w:marLeft w:val="0"/>
              <w:marRight w:val="0"/>
              <w:marTop w:val="0"/>
              <w:marBottom w:val="0"/>
              <w:divBdr>
                <w:top w:val="none" w:sz="0" w:space="0" w:color="auto"/>
                <w:left w:val="none" w:sz="0" w:space="0" w:color="auto"/>
                <w:bottom w:val="none" w:sz="0" w:space="0" w:color="auto"/>
                <w:right w:val="none" w:sz="0" w:space="0" w:color="auto"/>
              </w:divBdr>
            </w:div>
            <w:div w:id="436680090">
              <w:marLeft w:val="0"/>
              <w:marRight w:val="0"/>
              <w:marTop w:val="0"/>
              <w:marBottom w:val="0"/>
              <w:divBdr>
                <w:top w:val="none" w:sz="0" w:space="0" w:color="auto"/>
                <w:left w:val="none" w:sz="0" w:space="0" w:color="auto"/>
                <w:bottom w:val="none" w:sz="0" w:space="0" w:color="auto"/>
                <w:right w:val="none" w:sz="0" w:space="0" w:color="auto"/>
              </w:divBdr>
            </w:div>
            <w:div w:id="2046245686">
              <w:marLeft w:val="0"/>
              <w:marRight w:val="0"/>
              <w:marTop w:val="0"/>
              <w:marBottom w:val="0"/>
              <w:divBdr>
                <w:top w:val="none" w:sz="0" w:space="0" w:color="auto"/>
                <w:left w:val="none" w:sz="0" w:space="0" w:color="auto"/>
                <w:bottom w:val="none" w:sz="0" w:space="0" w:color="auto"/>
                <w:right w:val="none" w:sz="0" w:space="0" w:color="auto"/>
              </w:divBdr>
            </w:div>
            <w:div w:id="548030084">
              <w:marLeft w:val="0"/>
              <w:marRight w:val="0"/>
              <w:marTop w:val="0"/>
              <w:marBottom w:val="0"/>
              <w:divBdr>
                <w:top w:val="none" w:sz="0" w:space="0" w:color="auto"/>
                <w:left w:val="none" w:sz="0" w:space="0" w:color="auto"/>
                <w:bottom w:val="none" w:sz="0" w:space="0" w:color="auto"/>
                <w:right w:val="none" w:sz="0" w:space="0" w:color="auto"/>
              </w:divBdr>
            </w:div>
            <w:div w:id="1292708947">
              <w:marLeft w:val="0"/>
              <w:marRight w:val="0"/>
              <w:marTop w:val="0"/>
              <w:marBottom w:val="0"/>
              <w:divBdr>
                <w:top w:val="none" w:sz="0" w:space="0" w:color="auto"/>
                <w:left w:val="none" w:sz="0" w:space="0" w:color="auto"/>
                <w:bottom w:val="none" w:sz="0" w:space="0" w:color="auto"/>
                <w:right w:val="none" w:sz="0" w:space="0" w:color="auto"/>
              </w:divBdr>
            </w:div>
            <w:div w:id="44067343">
              <w:marLeft w:val="0"/>
              <w:marRight w:val="0"/>
              <w:marTop w:val="0"/>
              <w:marBottom w:val="0"/>
              <w:divBdr>
                <w:top w:val="none" w:sz="0" w:space="0" w:color="auto"/>
                <w:left w:val="none" w:sz="0" w:space="0" w:color="auto"/>
                <w:bottom w:val="none" w:sz="0" w:space="0" w:color="auto"/>
                <w:right w:val="none" w:sz="0" w:space="0" w:color="auto"/>
              </w:divBdr>
            </w:div>
            <w:div w:id="1725523549">
              <w:marLeft w:val="0"/>
              <w:marRight w:val="0"/>
              <w:marTop w:val="0"/>
              <w:marBottom w:val="0"/>
              <w:divBdr>
                <w:top w:val="none" w:sz="0" w:space="0" w:color="auto"/>
                <w:left w:val="none" w:sz="0" w:space="0" w:color="auto"/>
                <w:bottom w:val="none" w:sz="0" w:space="0" w:color="auto"/>
                <w:right w:val="none" w:sz="0" w:space="0" w:color="auto"/>
              </w:divBdr>
            </w:div>
            <w:div w:id="899292211">
              <w:marLeft w:val="0"/>
              <w:marRight w:val="0"/>
              <w:marTop w:val="0"/>
              <w:marBottom w:val="0"/>
              <w:divBdr>
                <w:top w:val="none" w:sz="0" w:space="0" w:color="auto"/>
                <w:left w:val="none" w:sz="0" w:space="0" w:color="auto"/>
                <w:bottom w:val="none" w:sz="0" w:space="0" w:color="auto"/>
                <w:right w:val="none" w:sz="0" w:space="0" w:color="auto"/>
              </w:divBdr>
            </w:div>
            <w:div w:id="1817449120">
              <w:marLeft w:val="0"/>
              <w:marRight w:val="0"/>
              <w:marTop w:val="0"/>
              <w:marBottom w:val="0"/>
              <w:divBdr>
                <w:top w:val="none" w:sz="0" w:space="0" w:color="auto"/>
                <w:left w:val="none" w:sz="0" w:space="0" w:color="auto"/>
                <w:bottom w:val="none" w:sz="0" w:space="0" w:color="auto"/>
                <w:right w:val="none" w:sz="0" w:space="0" w:color="auto"/>
              </w:divBdr>
            </w:div>
            <w:div w:id="477650473">
              <w:marLeft w:val="0"/>
              <w:marRight w:val="0"/>
              <w:marTop w:val="0"/>
              <w:marBottom w:val="0"/>
              <w:divBdr>
                <w:top w:val="none" w:sz="0" w:space="0" w:color="auto"/>
                <w:left w:val="none" w:sz="0" w:space="0" w:color="auto"/>
                <w:bottom w:val="none" w:sz="0" w:space="0" w:color="auto"/>
                <w:right w:val="none" w:sz="0" w:space="0" w:color="auto"/>
              </w:divBdr>
            </w:div>
            <w:div w:id="2025399579">
              <w:marLeft w:val="0"/>
              <w:marRight w:val="0"/>
              <w:marTop w:val="0"/>
              <w:marBottom w:val="0"/>
              <w:divBdr>
                <w:top w:val="none" w:sz="0" w:space="0" w:color="auto"/>
                <w:left w:val="none" w:sz="0" w:space="0" w:color="auto"/>
                <w:bottom w:val="none" w:sz="0" w:space="0" w:color="auto"/>
                <w:right w:val="none" w:sz="0" w:space="0" w:color="auto"/>
              </w:divBdr>
            </w:div>
            <w:div w:id="365373468">
              <w:marLeft w:val="0"/>
              <w:marRight w:val="0"/>
              <w:marTop w:val="0"/>
              <w:marBottom w:val="0"/>
              <w:divBdr>
                <w:top w:val="none" w:sz="0" w:space="0" w:color="auto"/>
                <w:left w:val="none" w:sz="0" w:space="0" w:color="auto"/>
                <w:bottom w:val="none" w:sz="0" w:space="0" w:color="auto"/>
                <w:right w:val="none" w:sz="0" w:space="0" w:color="auto"/>
              </w:divBdr>
            </w:div>
            <w:div w:id="1371300740">
              <w:marLeft w:val="0"/>
              <w:marRight w:val="0"/>
              <w:marTop w:val="0"/>
              <w:marBottom w:val="0"/>
              <w:divBdr>
                <w:top w:val="none" w:sz="0" w:space="0" w:color="auto"/>
                <w:left w:val="none" w:sz="0" w:space="0" w:color="auto"/>
                <w:bottom w:val="none" w:sz="0" w:space="0" w:color="auto"/>
                <w:right w:val="none" w:sz="0" w:space="0" w:color="auto"/>
              </w:divBdr>
            </w:div>
            <w:div w:id="1545094692">
              <w:marLeft w:val="0"/>
              <w:marRight w:val="0"/>
              <w:marTop w:val="0"/>
              <w:marBottom w:val="0"/>
              <w:divBdr>
                <w:top w:val="none" w:sz="0" w:space="0" w:color="auto"/>
                <w:left w:val="none" w:sz="0" w:space="0" w:color="auto"/>
                <w:bottom w:val="none" w:sz="0" w:space="0" w:color="auto"/>
                <w:right w:val="none" w:sz="0" w:space="0" w:color="auto"/>
              </w:divBdr>
            </w:div>
            <w:div w:id="8416857">
              <w:marLeft w:val="0"/>
              <w:marRight w:val="0"/>
              <w:marTop w:val="0"/>
              <w:marBottom w:val="0"/>
              <w:divBdr>
                <w:top w:val="none" w:sz="0" w:space="0" w:color="auto"/>
                <w:left w:val="none" w:sz="0" w:space="0" w:color="auto"/>
                <w:bottom w:val="none" w:sz="0" w:space="0" w:color="auto"/>
                <w:right w:val="none" w:sz="0" w:space="0" w:color="auto"/>
              </w:divBdr>
            </w:div>
            <w:div w:id="1960528479">
              <w:marLeft w:val="0"/>
              <w:marRight w:val="0"/>
              <w:marTop w:val="0"/>
              <w:marBottom w:val="0"/>
              <w:divBdr>
                <w:top w:val="none" w:sz="0" w:space="0" w:color="auto"/>
                <w:left w:val="none" w:sz="0" w:space="0" w:color="auto"/>
                <w:bottom w:val="none" w:sz="0" w:space="0" w:color="auto"/>
                <w:right w:val="none" w:sz="0" w:space="0" w:color="auto"/>
              </w:divBdr>
            </w:div>
            <w:div w:id="709379144">
              <w:marLeft w:val="0"/>
              <w:marRight w:val="0"/>
              <w:marTop w:val="0"/>
              <w:marBottom w:val="0"/>
              <w:divBdr>
                <w:top w:val="none" w:sz="0" w:space="0" w:color="auto"/>
                <w:left w:val="none" w:sz="0" w:space="0" w:color="auto"/>
                <w:bottom w:val="none" w:sz="0" w:space="0" w:color="auto"/>
                <w:right w:val="none" w:sz="0" w:space="0" w:color="auto"/>
              </w:divBdr>
            </w:div>
            <w:div w:id="196699872">
              <w:marLeft w:val="0"/>
              <w:marRight w:val="0"/>
              <w:marTop w:val="0"/>
              <w:marBottom w:val="0"/>
              <w:divBdr>
                <w:top w:val="none" w:sz="0" w:space="0" w:color="auto"/>
                <w:left w:val="none" w:sz="0" w:space="0" w:color="auto"/>
                <w:bottom w:val="none" w:sz="0" w:space="0" w:color="auto"/>
                <w:right w:val="none" w:sz="0" w:space="0" w:color="auto"/>
              </w:divBdr>
            </w:div>
            <w:div w:id="894043879">
              <w:marLeft w:val="0"/>
              <w:marRight w:val="0"/>
              <w:marTop w:val="0"/>
              <w:marBottom w:val="0"/>
              <w:divBdr>
                <w:top w:val="none" w:sz="0" w:space="0" w:color="auto"/>
                <w:left w:val="none" w:sz="0" w:space="0" w:color="auto"/>
                <w:bottom w:val="none" w:sz="0" w:space="0" w:color="auto"/>
                <w:right w:val="none" w:sz="0" w:space="0" w:color="auto"/>
              </w:divBdr>
            </w:div>
            <w:div w:id="1179392392">
              <w:marLeft w:val="0"/>
              <w:marRight w:val="0"/>
              <w:marTop w:val="0"/>
              <w:marBottom w:val="0"/>
              <w:divBdr>
                <w:top w:val="none" w:sz="0" w:space="0" w:color="auto"/>
                <w:left w:val="none" w:sz="0" w:space="0" w:color="auto"/>
                <w:bottom w:val="none" w:sz="0" w:space="0" w:color="auto"/>
                <w:right w:val="none" w:sz="0" w:space="0" w:color="auto"/>
              </w:divBdr>
            </w:div>
            <w:div w:id="2002002552">
              <w:marLeft w:val="0"/>
              <w:marRight w:val="0"/>
              <w:marTop w:val="0"/>
              <w:marBottom w:val="0"/>
              <w:divBdr>
                <w:top w:val="none" w:sz="0" w:space="0" w:color="auto"/>
                <w:left w:val="none" w:sz="0" w:space="0" w:color="auto"/>
                <w:bottom w:val="none" w:sz="0" w:space="0" w:color="auto"/>
                <w:right w:val="none" w:sz="0" w:space="0" w:color="auto"/>
              </w:divBdr>
            </w:div>
            <w:div w:id="1645545003">
              <w:marLeft w:val="0"/>
              <w:marRight w:val="0"/>
              <w:marTop w:val="0"/>
              <w:marBottom w:val="0"/>
              <w:divBdr>
                <w:top w:val="none" w:sz="0" w:space="0" w:color="auto"/>
                <w:left w:val="none" w:sz="0" w:space="0" w:color="auto"/>
                <w:bottom w:val="none" w:sz="0" w:space="0" w:color="auto"/>
                <w:right w:val="none" w:sz="0" w:space="0" w:color="auto"/>
              </w:divBdr>
            </w:div>
            <w:div w:id="448135180">
              <w:marLeft w:val="0"/>
              <w:marRight w:val="0"/>
              <w:marTop w:val="0"/>
              <w:marBottom w:val="0"/>
              <w:divBdr>
                <w:top w:val="none" w:sz="0" w:space="0" w:color="auto"/>
                <w:left w:val="none" w:sz="0" w:space="0" w:color="auto"/>
                <w:bottom w:val="none" w:sz="0" w:space="0" w:color="auto"/>
                <w:right w:val="none" w:sz="0" w:space="0" w:color="auto"/>
              </w:divBdr>
            </w:div>
            <w:div w:id="1372877663">
              <w:marLeft w:val="0"/>
              <w:marRight w:val="0"/>
              <w:marTop w:val="0"/>
              <w:marBottom w:val="0"/>
              <w:divBdr>
                <w:top w:val="none" w:sz="0" w:space="0" w:color="auto"/>
                <w:left w:val="none" w:sz="0" w:space="0" w:color="auto"/>
                <w:bottom w:val="none" w:sz="0" w:space="0" w:color="auto"/>
                <w:right w:val="none" w:sz="0" w:space="0" w:color="auto"/>
              </w:divBdr>
            </w:div>
            <w:div w:id="843279840">
              <w:marLeft w:val="0"/>
              <w:marRight w:val="0"/>
              <w:marTop w:val="0"/>
              <w:marBottom w:val="0"/>
              <w:divBdr>
                <w:top w:val="none" w:sz="0" w:space="0" w:color="auto"/>
                <w:left w:val="none" w:sz="0" w:space="0" w:color="auto"/>
                <w:bottom w:val="none" w:sz="0" w:space="0" w:color="auto"/>
                <w:right w:val="none" w:sz="0" w:space="0" w:color="auto"/>
              </w:divBdr>
            </w:div>
            <w:div w:id="1516918262">
              <w:marLeft w:val="0"/>
              <w:marRight w:val="0"/>
              <w:marTop w:val="0"/>
              <w:marBottom w:val="0"/>
              <w:divBdr>
                <w:top w:val="none" w:sz="0" w:space="0" w:color="auto"/>
                <w:left w:val="none" w:sz="0" w:space="0" w:color="auto"/>
                <w:bottom w:val="none" w:sz="0" w:space="0" w:color="auto"/>
                <w:right w:val="none" w:sz="0" w:space="0" w:color="auto"/>
              </w:divBdr>
            </w:div>
            <w:div w:id="1331448204">
              <w:marLeft w:val="0"/>
              <w:marRight w:val="0"/>
              <w:marTop w:val="0"/>
              <w:marBottom w:val="0"/>
              <w:divBdr>
                <w:top w:val="none" w:sz="0" w:space="0" w:color="auto"/>
                <w:left w:val="none" w:sz="0" w:space="0" w:color="auto"/>
                <w:bottom w:val="none" w:sz="0" w:space="0" w:color="auto"/>
                <w:right w:val="none" w:sz="0" w:space="0" w:color="auto"/>
              </w:divBdr>
            </w:div>
            <w:div w:id="401873002">
              <w:marLeft w:val="0"/>
              <w:marRight w:val="0"/>
              <w:marTop w:val="0"/>
              <w:marBottom w:val="0"/>
              <w:divBdr>
                <w:top w:val="none" w:sz="0" w:space="0" w:color="auto"/>
                <w:left w:val="none" w:sz="0" w:space="0" w:color="auto"/>
                <w:bottom w:val="none" w:sz="0" w:space="0" w:color="auto"/>
                <w:right w:val="none" w:sz="0" w:space="0" w:color="auto"/>
              </w:divBdr>
            </w:div>
            <w:div w:id="428089257">
              <w:marLeft w:val="0"/>
              <w:marRight w:val="0"/>
              <w:marTop w:val="0"/>
              <w:marBottom w:val="0"/>
              <w:divBdr>
                <w:top w:val="none" w:sz="0" w:space="0" w:color="auto"/>
                <w:left w:val="none" w:sz="0" w:space="0" w:color="auto"/>
                <w:bottom w:val="none" w:sz="0" w:space="0" w:color="auto"/>
                <w:right w:val="none" w:sz="0" w:space="0" w:color="auto"/>
              </w:divBdr>
            </w:div>
            <w:div w:id="426737165">
              <w:marLeft w:val="0"/>
              <w:marRight w:val="0"/>
              <w:marTop w:val="0"/>
              <w:marBottom w:val="0"/>
              <w:divBdr>
                <w:top w:val="none" w:sz="0" w:space="0" w:color="auto"/>
                <w:left w:val="none" w:sz="0" w:space="0" w:color="auto"/>
                <w:bottom w:val="none" w:sz="0" w:space="0" w:color="auto"/>
                <w:right w:val="none" w:sz="0" w:space="0" w:color="auto"/>
              </w:divBdr>
            </w:div>
            <w:div w:id="1866212940">
              <w:marLeft w:val="0"/>
              <w:marRight w:val="0"/>
              <w:marTop w:val="0"/>
              <w:marBottom w:val="0"/>
              <w:divBdr>
                <w:top w:val="none" w:sz="0" w:space="0" w:color="auto"/>
                <w:left w:val="none" w:sz="0" w:space="0" w:color="auto"/>
                <w:bottom w:val="none" w:sz="0" w:space="0" w:color="auto"/>
                <w:right w:val="none" w:sz="0" w:space="0" w:color="auto"/>
              </w:divBdr>
            </w:div>
            <w:div w:id="875386421">
              <w:marLeft w:val="0"/>
              <w:marRight w:val="0"/>
              <w:marTop w:val="0"/>
              <w:marBottom w:val="0"/>
              <w:divBdr>
                <w:top w:val="none" w:sz="0" w:space="0" w:color="auto"/>
                <w:left w:val="none" w:sz="0" w:space="0" w:color="auto"/>
                <w:bottom w:val="none" w:sz="0" w:space="0" w:color="auto"/>
                <w:right w:val="none" w:sz="0" w:space="0" w:color="auto"/>
              </w:divBdr>
            </w:div>
            <w:div w:id="1591114198">
              <w:marLeft w:val="0"/>
              <w:marRight w:val="0"/>
              <w:marTop w:val="0"/>
              <w:marBottom w:val="0"/>
              <w:divBdr>
                <w:top w:val="none" w:sz="0" w:space="0" w:color="auto"/>
                <w:left w:val="none" w:sz="0" w:space="0" w:color="auto"/>
                <w:bottom w:val="none" w:sz="0" w:space="0" w:color="auto"/>
                <w:right w:val="none" w:sz="0" w:space="0" w:color="auto"/>
              </w:divBdr>
            </w:div>
            <w:div w:id="743838918">
              <w:marLeft w:val="0"/>
              <w:marRight w:val="0"/>
              <w:marTop w:val="0"/>
              <w:marBottom w:val="0"/>
              <w:divBdr>
                <w:top w:val="none" w:sz="0" w:space="0" w:color="auto"/>
                <w:left w:val="none" w:sz="0" w:space="0" w:color="auto"/>
                <w:bottom w:val="none" w:sz="0" w:space="0" w:color="auto"/>
                <w:right w:val="none" w:sz="0" w:space="0" w:color="auto"/>
              </w:divBdr>
            </w:div>
            <w:div w:id="158738482">
              <w:marLeft w:val="0"/>
              <w:marRight w:val="0"/>
              <w:marTop w:val="0"/>
              <w:marBottom w:val="0"/>
              <w:divBdr>
                <w:top w:val="none" w:sz="0" w:space="0" w:color="auto"/>
                <w:left w:val="none" w:sz="0" w:space="0" w:color="auto"/>
                <w:bottom w:val="none" w:sz="0" w:space="0" w:color="auto"/>
                <w:right w:val="none" w:sz="0" w:space="0" w:color="auto"/>
              </w:divBdr>
            </w:div>
            <w:div w:id="565458158">
              <w:marLeft w:val="0"/>
              <w:marRight w:val="0"/>
              <w:marTop w:val="0"/>
              <w:marBottom w:val="0"/>
              <w:divBdr>
                <w:top w:val="none" w:sz="0" w:space="0" w:color="auto"/>
                <w:left w:val="none" w:sz="0" w:space="0" w:color="auto"/>
                <w:bottom w:val="none" w:sz="0" w:space="0" w:color="auto"/>
                <w:right w:val="none" w:sz="0" w:space="0" w:color="auto"/>
              </w:divBdr>
            </w:div>
            <w:div w:id="787699253">
              <w:marLeft w:val="0"/>
              <w:marRight w:val="0"/>
              <w:marTop w:val="0"/>
              <w:marBottom w:val="0"/>
              <w:divBdr>
                <w:top w:val="none" w:sz="0" w:space="0" w:color="auto"/>
                <w:left w:val="none" w:sz="0" w:space="0" w:color="auto"/>
                <w:bottom w:val="none" w:sz="0" w:space="0" w:color="auto"/>
                <w:right w:val="none" w:sz="0" w:space="0" w:color="auto"/>
              </w:divBdr>
            </w:div>
            <w:div w:id="1531720950">
              <w:marLeft w:val="0"/>
              <w:marRight w:val="0"/>
              <w:marTop w:val="0"/>
              <w:marBottom w:val="0"/>
              <w:divBdr>
                <w:top w:val="none" w:sz="0" w:space="0" w:color="auto"/>
                <w:left w:val="none" w:sz="0" w:space="0" w:color="auto"/>
                <w:bottom w:val="none" w:sz="0" w:space="0" w:color="auto"/>
                <w:right w:val="none" w:sz="0" w:space="0" w:color="auto"/>
              </w:divBdr>
            </w:div>
            <w:div w:id="1640576432">
              <w:marLeft w:val="0"/>
              <w:marRight w:val="0"/>
              <w:marTop w:val="0"/>
              <w:marBottom w:val="0"/>
              <w:divBdr>
                <w:top w:val="none" w:sz="0" w:space="0" w:color="auto"/>
                <w:left w:val="none" w:sz="0" w:space="0" w:color="auto"/>
                <w:bottom w:val="none" w:sz="0" w:space="0" w:color="auto"/>
                <w:right w:val="none" w:sz="0" w:space="0" w:color="auto"/>
              </w:divBdr>
            </w:div>
            <w:div w:id="1265772432">
              <w:marLeft w:val="0"/>
              <w:marRight w:val="0"/>
              <w:marTop w:val="0"/>
              <w:marBottom w:val="0"/>
              <w:divBdr>
                <w:top w:val="none" w:sz="0" w:space="0" w:color="auto"/>
                <w:left w:val="none" w:sz="0" w:space="0" w:color="auto"/>
                <w:bottom w:val="none" w:sz="0" w:space="0" w:color="auto"/>
                <w:right w:val="none" w:sz="0" w:space="0" w:color="auto"/>
              </w:divBdr>
            </w:div>
            <w:div w:id="1645041575">
              <w:marLeft w:val="0"/>
              <w:marRight w:val="0"/>
              <w:marTop w:val="0"/>
              <w:marBottom w:val="0"/>
              <w:divBdr>
                <w:top w:val="none" w:sz="0" w:space="0" w:color="auto"/>
                <w:left w:val="none" w:sz="0" w:space="0" w:color="auto"/>
                <w:bottom w:val="none" w:sz="0" w:space="0" w:color="auto"/>
                <w:right w:val="none" w:sz="0" w:space="0" w:color="auto"/>
              </w:divBdr>
            </w:div>
            <w:div w:id="1227765189">
              <w:marLeft w:val="0"/>
              <w:marRight w:val="0"/>
              <w:marTop w:val="0"/>
              <w:marBottom w:val="0"/>
              <w:divBdr>
                <w:top w:val="none" w:sz="0" w:space="0" w:color="auto"/>
                <w:left w:val="none" w:sz="0" w:space="0" w:color="auto"/>
                <w:bottom w:val="none" w:sz="0" w:space="0" w:color="auto"/>
                <w:right w:val="none" w:sz="0" w:space="0" w:color="auto"/>
              </w:divBdr>
            </w:div>
            <w:div w:id="1546287480">
              <w:marLeft w:val="0"/>
              <w:marRight w:val="0"/>
              <w:marTop w:val="0"/>
              <w:marBottom w:val="0"/>
              <w:divBdr>
                <w:top w:val="none" w:sz="0" w:space="0" w:color="auto"/>
                <w:left w:val="none" w:sz="0" w:space="0" w:color="auto"/>
                <w:bottom w:val="none" w:sz="0" w:space="0" w:color="auto"/>
                <w:right w:val="none" w:sz="0" w:space="0" w:color="auto"/>
              </w:divBdr>
            </w:div>
            <w:div w:id="494883042">
              <w:marLeft w:val="0"/>
              <w:marRight w:val="0"/>
              <w:marTop w:val="0"/>
              <w:marBottom w:val="0"/>
              <w:divBdr>
                <w:top w:val="none" w:sz="0" w:space="0" w:color="auto"/>
                <w:left w:val="none" w:sz="0" w:space="0" w:color="auto"/>
                <w:bottom w:val="none" w:sz="0" w:space="0" w:color="auto"/>
                <w:right w:val="none" w:sz="0" w:space="0" w:color="auto"/>
              </w:divBdr>
            </w:div>
            <w:div w:id="178202058">
              <w:marLeft w:val="0"/>
              <w:marRight w:val="0"/>
              <w:marTop w:val="0"/>
              <w:marBottom w:val="0"/>
              <w:divBdr>
                <w:top w:val="none" w:sz="0" w:space="0" w:color="auto"/>
                <w:left w:val="none" w:sz="0" w:space="0" w:color="auto"/>
                <w:bottom w:val="none" w:sz="0" w:space="0" w:color="auto"/>
                <w:right w:val="none" w:sz="0" w:space="0" w:color="auto"/>
              </w:divBdr>
            </w:div>
            <w:div w:id="928541221">
              <w:marLeft w:val="0"/>
              <w:marRight w:val="0"/>
              <w:marTop w:val="0"/>
              <w:marBottom w:val="0"/>
              <w:divBdr>
                <w:top w:val="none" w:sz="0" w:space="0" w:color="auto"/>
                <w:left w:val="none" w:sz="0" w:space="0" w:color="auto"/>
                <w:bottom w:val="none" w:sz="0" w:space="0" w:color="auto"/>
                <w:right w:val="none" w:sz="0" w:space="0" w:color="auto"/>
              </w:divBdr>
            </w:div>
            <w:div w:id="862936064">
              <w:marLeft w:val="0"/>
              <w:marRight w:val="0"/>
              <w:marTop w:val="0"/>
              <w:marBottom w:val="0"/>
              <w:divBdr>
                <w:top w:val="none" w:sz="0" w:space="0" w:color="auto"/>
                <w:left w:val="none" w:sz="0" w:space="0" w:color="auto"/>
                <w:bottom w:val="none" w:sz="0" w:space="0" w:color="auto"/>
                <w:right w:val="none" w:sz="0" w:space="0" w:color="auto"/>
              </w:divBdr>
            </w:div>
            <w:div w:id="222568971">
              <w:marLeft w:val="0"/>
              <w:marRight w:val="0"/>
              <w:marTop w:val="0"/>
              <w:marBottom w:val="0"/>
              <w:divBdr>
                <w:top w:val="none" w:sz="0" w:space="0" w:color="auto"/>
                <w:left w:val="none" w:sz="0" w:space="0" w:color="auto"/>
                <w:bottom w:val="none" w:sz="0" w:space="0" w:color="auto"/>
                <w:right w:val="none" w:sz="0" w:space="0" w:color="auto"/>
              </w:divBdr>
            </w:div>
            <w:div w:id="525562115">
              <w:marLeft w:val="0"/>
              <w:marRight w:val="0"/>
              <w:marTop w:val="0"/>
              <w:marBottom w:val="0"/>
              <w:divBdr>
                <w:top w:val="none" w:sz="0" w:space="0" w:color="auto"/>
                <w:left w:val="none" w:sz="0" w:space="0" w:color="auto"/>
                <w:bottom w:val="none" w:sz="0" w:space="0" w:color="auto"/>
                <w:right w:val="none" w:sz="0" w:space="0" w:color="auto"/>
              </w:divBdr>
            </w:div>
            <w:div w:id="910234958">
              <w:marLeft w:val="0"/>
              <w:marRight w:val="0"/>
              <w:marTop w:val="0"/>
              <w:marBottom w:val="0"/>
              <w:divBdr>
                <w:top w:val="none" w:sz="0" w:space="0" w:color="auto"/>
                <w:left w:val="none" w:sz="0" w:space="0" w:color="auto"/>
                <w:bottom w:val="none" w:sz="0" w:space="0" w:color="auto"/>
                <w:right w:val="none" w:sz="0" w:space="0" w:color="auto"/>
              </w:divBdr>
            </w:div>
            <w:div w:id="1481074971">
              <w:marLeft w:val="0"/>
              <w:marRight w:val="0"/>
              <w:marTop w:val="0"/>
              <w:marBottom w:val="0"/>
              <w:divBdr>
                <w:top w:val="none" w:sz="0" w:space="0" w:color="auto"/>
                <w:left w:val="none" w:sz="0" w:space="0" w:color="auto"/>
                <w:bottom w:val="none" w:sz="0" w:space="0" w:color="auto"/>
                <w:right w:val="none" w:sz="0" w:space="0" w:color="auto"/>
              </w:divBdr>
            </w:div>
            <w:div w:id="1208638395">
              <w:marLeft w:val="0"/>
              <w:marRight w:val="0"/>
              <w:marTop w:val="0"/>
              <w:marBottom w:val="0"/>
              <w:divBdr>
                <w:top w:val="none" w:sz="0" w:space="0" w:color="auto"/>
                <w:left w:val="none" w:sz="0" w:space="0" w:color="auto"/>
                <w:bottom w:val="none" w:sz="0" w:space="0" w:color="auto"/>
                <w:right w:val="none" w:sz="0" w:space="0" w:color="auto"/>
              </w:divBdr>
            </w:div>
            <w:div w:id="1052385767">
              <w:marLeft w:val="0"/>
              <w:marRight w:val="0"/>
              <w:marTop w:val="0"/>
              <w:marBottom w:val="0"/>
              <w:divBdr>
                <w:top w:val="none" w:sz="0" w:space="0" w:color="auto"/>
                <w:left w:val="none" w:sz="0" w:space="0" w:color="auto"/>
                <w:bottom w:val="none" w:sz="0" w:space="0" w:color="auto"/>
                <w:right w:val="none" w:sz="0" w:space="0" w:color="auto"/>
              </w:divBdr>
            </w:div>
            <w:div w:id="798692660">
              <w:marLeft w:val="0"/>
              <w:marRight w:val="0"/>
              <w:marTop w:val="0"/>
              <w:marBottom w:val="0"/>
              <w:divBdr>
                <w:top w:val="none" w:sz="0" w:space="0" w:color="auto"/>
                <w:left w:val="none" w:sz="0" w:space="0" w:color="auto"/>
                <w:bottom w:val="none" w:sz="0" w:space="0" w:color="auto"/>
                <w:right w:val="none" w:sz="0" w:space="0" w:color="auto"/>
              </w:divBdr>
            </w:div>
            <w:div w:id="2017223824">
              <w:marLeft w:val="0"/>
              <w:marRight w:val="0"/>
              <w:marTop w:val="0"/>
              <w:marBottom w:val="0"/>
              <w:divBdr>
                <w:top w:val="none" w:sz="0" w:space="0" w:color="auto"/>
                <w:left w:val="none" w:sz="0" w:space="0" w:color="auto"/>
                <w:bottom w:val="none" w:sz="0" w:space="0" w:color="auto"/>
                <w:right w:val="none" w:sz="0" w:space="0" w:color="auto"/>
              </w:divBdr>
            </w:div>
            <w:div w:id="560603952">
              <w:marLeft w:val="0"/>
              <w:marRight w:val="0"/>
              <w:marTop w:val="0"/>
              <w:marBottom w:val="0"/>
              <w:divBdr>
                <w:top w:val="none" w:sz="0" w:space="0" w:color="auto"/>
                <w:left w:val="none" w:sz="0" w:space="0" w:color="auto"/>
                <w:bottom w:val="none" w:sz="0" w:space="0" w:color="auto"/>
                <w:right w:val="none" w:sz="0" w:space="0" w:color="auto"/>
              </w:divBdr>
            </w:div>
            <w:div w:id="1853884083">
              <w:marLeft w:val="0"/>
              <w:marRight w:val="0"/>
              <w:marTop w:val="0"/>
              <w:marBottom w:val="0"/>
              <w:divBdr>
                <w:top w:val="none" w:sz="0" w:space="0" w:color="auto"/>
                <w:left w:val="none" w:sz="0" w:space="0" w:color="auto"/>
                <w:bottom w:val="none" w:sz="0" w:space="0" w:color="auto"/>
                <w:right w:val="none" w:sz="0" w:space="0" w:color="auto"/>
              </w:divBdr>
            </w:div>
            <w:div w:id="268128703">
              <w:marLeft w:val="0"/>
              <w:marRight w:val="0"/>
              <w:marTop w:val="0"/>
              <w:marBottom w:val="0"/>
              <w:divBdr>
                <w:top w:val="none" w:sz="0" w:space="0" w:color="auto"/>
                <w:left w:val="none" w:sz="0" w:space="0" w:color="auto"/>
                <w:bottom w:val="none" w:sz="0" w:space="0" w:color="auto"/>
                <w:right w:val="none" w:sz="0" w:space="0" w:color="auto"/>
              </w:divBdr>
            </w:div>
            <w:div w:id="846752998">
              <w:marLeft w:val="0"/>
              <w:marRight w:val="0"/>
              <w:marTop w:val="0"/>
              <w:marBottom w:val="0"/>
              <w:divBdr>
                <w:top w:val="none" w:sz="0" w:space="0" w:color="auto"/>
                <w:left w:val="none" w:sz="0" w:space="0" w:color="auto"/>
                <w:bottom w:val="none" w:sz="0" w:space="0" w:color="auto"/>
                <w:right w:val="none" w:sz="0" w:space="0" w:color="auto"/>
              </w:divBdr>
            </w:div>
            <w:div w:id="1422408340">
              <w:marLeft w:val="0"/>
              <w:marRight w:val="0"/>
              <w:marTop w:val="0"/>
              <w:marBottom w:val="0"/>
              <w:divBdr>
                <w:top w:val="none" w:sz="0" w:space="0" w:color="auto"/>
                <w:left w:val="none" w:sz="0" w:space="0" w:color="auto"/>
                <w:bottom w:val="none" w:sz="0" w:space="0" w:color="auto"/>
                <w:right w:val="none" w:sz="0" w:space="0" w:color="auto"/>
              </w:divBdr>
            </w:div>
            <w:div w:id="1359966560">
              <w:marLeft w:val="0"/>
              <w:marRight w:val="0"/>
              <w:marTop w:val="0"/>
              <w:marBottom w:val="0"/>
              <w:divBdr>
                <w:top w:val="none" w:sz="0" w:space="0" w:color="auto"/>
                <w:left w:val="none" w:sz="0" w:space="0" w:color="auto"/>
                <w:bottom w:val="none" w:sz="0" w:space="0" w:color="auto"/>
                <w:right w:val="none" w:sz="0" w:space="0" w:color="auto"/>
              </w:divBdr>
            </w:div>
            <w:div w:id="112603399">
              <w:marLeft w:val="0"/>
              <w:marRight w:val="0"/>
              <w:marTop w:val="0"/>
              <w:marBottom w:val="0"/>
              <w:divBdr>
                <w:top w:val="none" w:sz="0" w:space="0" w:color="auto"/>
                <w:left w:val="none" w:sz="0" w:space="0" w:color="auto"/>
                <w:bottom w:val="none" w:sz="0" w:space="0" w:color="auto"/>
                <w:right w:val="none" w:sz="0" w:space="0" w:color="auto"/>
              </w:divBdr>
            </w:div>
            <w:div w:id="1835995188">
              <w:marLeft w:val="0"/>
              <w:marRight w:val="0"/>
              <w:marTop w:val="0"/>
              <w:marBottom w:val="0"/>
              <w:divBdr>
                <w:top w:val="none" w:sz="0" w:space="0" w:color="auto"/>
                <w:left w:val="none" w:sz="0" w:space="0" w:color="auto"/>
                <w:bottom w:val="none" w:sz="0" w:space="0" w:color="auto"/>
                <w:right w:val="none" w:sz="0" w:space="0" w:color="auto"/>
              </w:divBdr>
            </w:div>
            <w:div w:id="831330718">
              <w:marLeft w:val="0"/>
              <w:marRight w:val="0"/>
              <w:marTop w:val="0"/>
              <w:marBottom w:val="0"/>
              <w:divBdr>
                <w:top w:val="none" w:sz="0" w:space="0" w:color="auto"/>
                <w:left w:val="none" w:sz="0" w:space="0" w:color="auto"/>
                <w:bottom w:val="none" w:sz="0" w:space="0" w:color="auto"/>
                <w:right w:val="none" w:sz="0" w:space="0" w:color="auto"/>
              </w:divBdr>
            </w:div>
            <w:div w:id="1340157300">
              <w:marLeft w:val="0"/>
              <w:marRight w:val="0"/>
              <w:marTop w:val="0"/>
              <w:marBottom w:val="0"/>
              <w:divBdr>
                <w:top w:val="none" w:sz="0" w:space="0" w:color="auto"/>
                <w:left w:val="none" w:sz="0" w:space="0" w:color="auto"/>
                <w:bottom w:val="none" w:sz="0" w:space="0" w:color="auto"/>
                <w:right w:val="none" w:sz="0" w:space="0" w:color="auto"/>
              </w:divBdr>
            </w:div>
            <w:div w:id="1083141534">
              <w:marLeft w:val="0"/>
              <w:marRight w:val="0"/>
              <w:marTop w:val="0"/>
              <w:marBottom w:val="0"/>
              <w:divBdr>
                <w:top w:val="none" w:sz="0" w:space="0" w:color="auto"/>
                <w:left w:val="none" w:sz="0" w:space="0" w:color="auto"/>
                <w:bottom w:val="none" w:sz="0" w:space="0" w:color="auto"/>
                <w:right w:val="none" w:sz="0" w:space="0" w:color="auto"/>
              </w:divBdr>
            </w:div>
            <w:div w:id="2135174827">
              <w:marLeft w:val="0"/>
              <w:marRight w:val="0"/>
              <w:marTop w:val="0"/>
              <w:marBottom w:val="0"/>
              <w:divBdr>
                <w:top w:val="none" w:sz="0" w:space="0" w:color="auto"/>
                <w:left w:val="none" w:sz="0" w:space="0" w:color="auto"/>
                <w:bottom w:val="none" w:sz="0" w:space="0" w:color="auto"/>
                <w:right w:val="none" w:sz="0" w:space="0" w:color="auto"/>
              </w:divBdr>
            </w:div>
            <w:div w:id="2037265052">
              <w:marLeft w:val="0"/>
              <w:marRight w:val="0"/>
              <w:marTop w:val="0"/>
              <w:marBottom w:val="0"/>
              <w:divBdr>
                <w:top w:val="none" w:sz="0" w:space="0" w:color="auto"/>
                <w:left w:val="none" w:sz="0" w:space="0" w:color="auto"/>
                <w:bottom w:val="none" w:sz="0" w:space="0" w:color="auto"/>
                <w:right w:val="none" w:sz="0" w:space="0" w:color="auto"/>
              </w:divBdr>
            </w:div>
            <w:div w:id="711535396">
              <w:marLeft w:val="0"/>
              <w:marRight w:val="0"/>
              <w:marTop w:val="0"/>
              <w:marBottom w:val="0"/>
              <w:divBdr>
                <w:top w:val="none" w:sz="0" w:space="0" w:color="auto"/>
                <w:left w:val="none" w:sz="0" w:space="0" w:color="auto"/>
                <w:bottom w:val="none" w:sz="0" w:space="0" w:color="auto"/>
                <w:right w:val="none" w:sz="0" w:space="0" w:color="auto"/>
              </w:divBdr>
            </w:div>
            <w:div w:id="593779403">
              <w:marLeft w:val="0"/>
              <w:marRight w:val="0"/>
              <w:marTop w:val="0"/>
              <w:marBottom w:val="0"/>
              <w:divBdr>
                <w:top w:val="none" w:sz="0" w:space="0" w:color="auto"/>
                <w:left w:val="none" w:sz="0" w:space="0" w:color="auto"/>
                <w:bottom w:val="none" w:sz="0" w:space="0" w:color="auto"/>
                <w:right w:val="none" w:sz="0" w:space="0" w:color="auto"/>
              </w:divBdr>
            </w:div>
            <w:div w:id="1109544496">
              <w:marLeft w:val="0"/>
              <w:marRight w:val="0"/>
              <w:marTop w:val="0"/>
              <w:marBottom w:val="0"/>
              <w:divBdr>
                <w:top w:val="none" w:sz="0" w:space="0" w:color="auto"/>
                <w:left w:val="none" w:sz="0" w:space="0" w:color="auto"/>
                <w:bottom w:val="none" w:sz="0" w:space="0" w:color="auto"/>
                <w:right w:val="none" w:sz="0" w:space="0" w:color="auto"/>
              </w:divBdr>
            </w:div>
            <w:div w:id="584385697">
              <w:marLeft w:val="0"/>
              <w:marRight w:val="0"/>
              <w:marTop w:val="0"/>
              <w:marBottom w:val="0"/>
              <w:divBdr>
                <w:top w:val="none" w:sz="0" w:space="0" w:color="auto"/>
                <w:left w:val="none" w:sz="0" w:space="0" w:color="auto"/>
                <w:bottom w:val="none" w:sz="0" w:space="0" w:color="auto"/>
                <w:right w:val="none" w:sz="0" w:space="0" w:color="auto"/>
              </w:divBdr>
            </w:div>
            <w:div w:id="698891903">
              <w:marLeft w:val="0"/>
              <w:marRight w:val="0"/>
              <w:marTop w:val="0"/>
              <w:marBottom w:val="0"/>
              <w:divBdr>
                <w:top w:val="none" w:sz="0" w:space="0" w:color="auto"/>
                <w:left w:val="none" w:sz="0" w:space="0" w:color="auto"/>
                <w:bottom w:val="none" w:sz="0" w:space="0" w:color="auto"/>
                <w:right w:val="none" w:sz="0" w:space="0" w:color="auto"/>
              </w:divBdr>
            </w:div>
            <w:div w:id="484010700">
              <w:marLeft w:val="0"/>
              <w:marRight w:val="0"/>
              <w:marTop w:val="0"/>
              <w:marBottom w:val="0"/>
              <w:divBdr>
                <w:top w:val="none" w:sz="0" w:space="0" w:color="auto"/>
                <w:left w:val="none" w:sz="0" w:space="0" w:color="auto"/>
                <w:bottom w:val="none" w:sz="0" w:space="0" w:color="auto"/>
                <w:right w:val="none" w:sz="0" w:space="0" w:color="auto"/>
              </w:divBdr>
            </w:div>
            <w:div w:id="721177770">
              <w:marLeft w:val="0"/>
              <w:marRight w:val="0"/>
              <w:marTop w:val="0"/>
              <w:marBottom w:val="0"/>
              <w:divBdr>
                <w:top w:val="none" w:sz="0" w:space="0" w:color="auto"/>
                <w:left w:val="none" w:sz="0" w:space="0" w:color="auto"/>
                <w:bottom w:val="none" w:sz="0" w:space="0" w:color="auto"/>
                <w:right w:val="none" w:sz="0" w:space="0" w:color="auto"/>
              </w:divBdr>
            </w:div>
            <w:div w:id="638415991">
              <w:marLeft w:val="0"/>
              <w:marRight w:val="0"/>
              <w:marTop w:val="0"/>
              <w:marBottom w:val="0"/>
              <w:divBdr>
                <w:top w:val="none" w:sz="0" w:space="0" w:color="auto"/>
                <w:left w:val="none" w:sz="0" w:space="0" w:color="auto"/>
                <w:bottom w:val="none" w:sz="0" w:space="0" w:color="auto"/>
                <w:right w:val="none" w:sz="0" w:space="0" w:color="auto"/>
              </w:divBdr>
            </w:div>
            <w:div w:id="351882952">
              <w:marLeft w:val="0"/>
              <w:marRight w:val="0"/>
              <w:marTop w:val="0"/>
              <w:marBottom w:val="0"/>
              <w:divBdr>
                <w:top w:val="none" w:sz="0" w:space="0" w:color="auto"/>
                <w:left w:val="none" w:sz="0" w:space="0" w:color="auto"/>
                <w:bottom w:val="none" w:sz="0" w:space="0" w:color="auto"/>
                <w:right w:val="none" w:sz="0" w:space="0" w:color="auto"/>
              </w:divBdr>
            </w:div>
            <w:div w:id="2146461409">
              <w:marLeft w:val="0"/>
              <w:marRight w:val="0"/>
              <w:marTop w:val="0"/>
              <w:marBottom w:val="0"/>
              <w:divBdr>
                <w:top w:val="none" w:sz="0" w:space="0" w:color="auto"/>
                <w:left w:val="none" w:sz="0" w:space="0" w:color="auto"/>
                <w:bottom w:val="none" w:sz="0" w:space="0" w:color="auto"/>
                <w:right w:val="none" w:sz="0" w:space="0" w:color="auto"/>
              </w:divBdr>
            </w:div>
            <w:div w:id="1858738917">
              <w:marLeft w:val="0"/>
              <w:marRight w:val="0"/>
              <w:marTop w:val="0"/>
              <w:marBottom w:val="0"/>
              <w:divBdr>
                <w:top w:val="none" w:sz="0" w:space="0" w:color="auto"/>
                <w:left w:val="none" w:sz="0" w:space="0" w:color="auto"/>
                <w:bottom w:val="none" w:sz="0" w:space="0" w:color="auto"/>
                <w:right w:val="none" w:sz="0" w:space="0" w:color="auto"/>
              </w:divBdr>
            </w:div>
            <w:div w:id="1462380581">
              <w:marLeft w:val="0"/>
              <w:marRight w:val="0"/>
              <w:marTop w:val="0"/>
              <w:marBottom w:val="0"/>
              <w:divBdr>
                <w:top w:val="none" w:sz="0" w:space="0" w:color="auto"/>
                <w:left w:val="none" w:sz="0" w:space="0" w:color="auto"/>
                <w:bottom w:val="none" w:sz="0" w:space="0" w:color="auto"/>
                <w:right w:val="none" w:sz="0" w:space="0" w:color="auto"/>
              </w:divBdr>
            </w:div>
            <w:div w:id="374040769">
              <w:marLeft w:val="0"/>
              <w:marRight w:val="0"/>
              <w:marTop w:val="0"/>
              <w:marBottom w:val="0"/>
              <w:divBdr>
                <w:top w:val="none" w:sz="0" w:space="0" w:color="auto"/>
                <w:left w:val="none" w:sz="0" w:space="0" w:color="auto"/>
                <w:bottom w:val="none" w:sz="0" w:space="0" w:color="auto"/>
                <w:right w:val="none" w:sz="0" w:space="0" w:color="auto"/>
              </w:divBdr>
            </w:div>
            <w:div w:id="1375353265">
              <w:marLeft w:val="0"/>
              <w:marRight w:val="0"/>
              <w:marTop w:val="0"/>
              <w:marBottom w:val="0"/>
              <w:divBdr>
                <w:top w:val="none" w:sz="0" w:space="0" w:color="auto"/>
                <w:left w:val="none" w:sz="0" w:space="0" w:color="auto"/>
                <w:bottom w:val="none" w:sz="0" w:space="0" w:color="auto"/>
                <w:right w:val="none" w:sz="0" w:space="0" w:color="auto"/>
              </w:divBdr>
            </w:div>
            <w:div w:id="1287736984">
              <w:marLeft w:val="0"/>
              <w:marRight w:val="0"/>
              <w:marTop w:val="0"/>
              <w:marBottom w:val="0"/>
              <w:divBdr>
                <w:top w:val="none" w:sz="0" w:space="0" w:color="auto"/>
                <w:left w:val="none" w:sz="0" w:space="0" w:color="auto"/>
                <w:bottom w:val="none" w:sz="0" w:space="0" w:color="auto"/>
                <w:right w:val="none" w:sz="0" w:space="0" w:color="auto"/>
              </w:divBdr>
            </w:div>
            <w:div w:id="737745618">
              <w:marLeft w:val="0"/>
              <w:marRight w:val="0"/>
              <w:marTop w:val="0"/>
              <w:marBottom w:val="0"/>
              <w:divBdr>
                <w:top w:val="none" w:sz="0" w:space="0" w:color="auto"/>
                <w:left w:val="none" w:sz="0" w:space="0" w:color="auto"/>
                <w:bottom w:val="none" w:sz="0" w:space="0" w:color="auto"/>
                <w:right w:val="none" w:sz="0" w:space="0" w:color="auto"/>
              </w:divBdr>
            </w:div>
            <w:div w:id="1794403761">
              <w:marLeft w:val="0"/>
              <w:marRight w:val="0"/>
              <w:marTop w:val="0"/>
              <w:marBottom w:val="0"/>
              <w:divBdr>
                <w:top w:val="none" w:sz="0" w:space="0" w:color="auto"/>
                <w:left w:val="none" w:sz="0" w:space="0" w:color="auto"/>
                <w:bottom w:val="none" w:sz="0" w:space="0" w:color="auto"/>
                <w:right w:val="none" w:sz="0" w:space="0" w:color="auto"/>
              </w:divBdr>
            </w:div>
            <w:div w:id="1353340360">
              <w:marLeft w:val="0"/>
              <w:marRight w:val="0"/>
              <w:marTop w:val="0"/>
              <w:marBottom w:val="0"/>
              <w:divBdr>
                <w:top w:val="none" w:sz="0" w:space="0" w:color="auto"/>
                <w:left w:val="none" w:sz="0" w:space="0" w:color="auto"/>
                <w:bottom w:val="none" w:sz="0" w:space="0" w:color="auto"/>
                <w:right w:val="none" w:sz="0" w:space="0" w:color="auto"/>
              </w:divBdr>
            </w:div>
            <w:div w:id="1973754313">
              <w:marLeft w:val="0"/>
              <w:marRight w:val="0"/>
              <w:marTop w:val="0"/>
              <w:marBottom w:val="0"/>
              <w:divBdr>
                <w:top w:val="none" w:sz="0" w:space="0" w:color="auto"/>
                <w:left w:val="none" w:sz="0" w:space="0" w:color="auto"/>
                <w:bottom w:val="none" w:sz="0" w:space="0" w:color="auto"/>
                <w:right w:val="none" w:sz="0" w:space="0" w:color="auto"/>
              </w:divBdr>
            </w:div>
            <w:div w:id="1293706499">
              <w:marLeft w:val="0"/>
              <w:marRight w:val="0"/>
              <w:marTop w:val="0"/>
              <w:marBottom w:val="0"/>
              <w:divBdr>
                <w:top w:val="none" w:sz="0" w:space="0" w:color="auto"/>
                <w:left w:val="none" w:sz="0" w:space="0" w:color="auto"/>
                <w:bottom w:val="none" w:sz="0" w:space="0" w:color="auto"/>
                <w:right w:val="none" w:sz="0" w:space="0" w:color="auto"/>
              </w:divBdr>
            </w:div>
            <w:div w:id="1012494324">
              <w:marLeft w:val="0"/>
              <w:marRight w:val="0"/>
              <w:marTop w:val="0"/>
              <w:marBottom w:val="0"/>
              <w:divBdr>
                <w:top w:val="none" w:sz="0" w:space="0" w:color="auto"/>
                <w:left w:val="none" w:sz="0" w:space="0" w:color="auto"/>
                <w:bottom w:val="none" w:sz="0" w:space="0" w:color="auto"/>
                <w:right w:val="none" w:sz="0" w:space="0" w:color="auto"/>
              </w:divBdr>
            </w:div>
            <w:div w:id="251089492">
              <w:marLeft w:val="0"/>
              <w:marRight w:val="0"/>
              <w:marTop w:val="0"/>
              <w:marBottom w:val="0"/>
              <w:divBdr>
                <w:top w:val="none" w:sz="0" w:space="0" w:color="auto"/>
                <w:left w:val="none" w:sz="0" w:space="0" w:color="auto"/>
                <w:bottom w:val="none" w:sz="0" w:space="0" w:color="auto"/>
                <w:right w:val="none" w:sz="0" w:space="0" w:color="auto"/>
              </w:divBdr>
            </w:div>
            <w:div w:id="271400153">
              <w:marLeft w:val="0"/>
              <w:marRight w:val="0"/>
              <w:marTop w:val="0"/>
              <w:marBottom w:val="0"/>
              <w:divBdr>
                <w:top w:val="none" w:sz="0" w:space="0" w:color="auto"/>
                <w:left w:val="none" w:sz="0" w:space="0" w:color="auto"/>
                <w:bottom w:val="none" w:sz="0" w:space="0" w:color="auto"/>
                <w:right w:val="none" w:sz="0" w:space="0" w:color="auto"/>
              </w:divBdr>
            </w:div>
            <w:div w:id="1978219926">
              <w:marLeft w:val="0"/>
              <w:marRight w:val="0"/>
              <w:marTop w:val="0"/>
              <w:marBottom w:val="0"/>
              <w:divBdr>
                <w:top w:val="none" w:sz="0" w:space="0" w:color="auto"/>
                <w:left w:val="none" w:sz="0" w:space="0" w:color="auto"/>
                <w:bottom w:val="none" w:sz="0" w:space="0" w:color="auto"/>
                <w:right w:val="none" w:sz="0" w:space="0" w:color="auto"/>
              </w:divBdr>
            </w:div>
            <w:div w:id="1138231219">
              <w:marLeft w:val="0"/>
              <w:marRight w:val="0"/>
              <w:marTop w:val="0"/>
              <w:marBottom w:val="0"/>
              <w:divBdr>
                <w:top w:val="none" w:sz="0" w:space="0" w:color="auto"/>
                <w:left w:val="none" w:sz="0" w:space="0" w:color="auto"/>
                <w:bottom w:val="none" w:sz="0" w:space="0" w:color="auto"/>
                <w:right w:val="none" w:sz="0" w:space="0" w:color="auto"/>
              </w:divBdr>
            </w:div>
            <w:div w:id="1519468384">
              <w:marLeft w:val="0"/>
              <w:marRight w:val="0"/>
              <w:marTop w:val="0"/>
              <w:marBottom w:val="0"/>
              <w:divBdr>
                <w:top w:val="none" w:sz="0" w:space="0" w:color="auto"/>
                <w:left w:val="none" w:sz="0" w:space="0" w:color="auto"/>
                <w:bottom w:val="none" w:sz="0" w:space="0" w:color="auto"/>
                <w:right w:val="none" w:sz="0" w:space="0" w:color="auto"/>
              </w:divBdr>
            </w:div>
            <w:div w:id="1535147288">
              <w:marLeft w:val="0"/>
              <w:marRight w:val="0"/>
              <w:marTop w:val="0"/>
              <w:marBottom w:val="0"/>
              <w:divBdr>
                <w:top w:val="none" w:sz="0" w:space="0" w:color="auto"/>
                <w:left w:val="none" w:sz="0" w:space="0" w:color="auto"/>
                <w:bottom w:val="none" w:sz="0" w:space="0" w:color="auto"/>
                <w:right w:val="none" w:sz="0" w:space="0" w:color="auto"/>
              </w:divBdr>
            </w:div>
            <w:div w:id="563880525">
              <w:marLeft w:val="0"/>
              <w:marRight w:val="0"/>
              <w:marTop w:val="0"/>
              <w:marBottom w:val="0"/>
              <w:divBdr>
                <w:top w:val="none" w:sz="0" w:space="0" w:color="auto"/>
                <w:left w:val="none" w:sz="0" w:space="0" w:color="auto"/>
                <w:bottom w:val="none" w:sz="0" w:space="0" w:color="auto"/>
                <w:right w:val="none" w:sz="0" w:space="0" w:color="auto"/>
              </w:divBdr>
            </w:div>
            <w:div w:id="1960067218">
              <w:marLeft w:val="0"/>
              <w:marRight w:val="0"/>
              <w:marTop w:val="0"/>
              <w:marBottom w:val="0"/>
              <w:divBdr>
                <w:top w:val="none" w:sz="0" w:space="0" w:color="auto"/>
                <w:left w:val="none" w:sz="0" w:space="0" w:color="auto"/>
                <w:bottom w:val="none" w:sz="0" w:space="0" w:color="auto"/>
                <w:right w:val="none" w:sz="0" w:space="0" w:color="auto"/>
              </w:divBdr>
            </w:div>
            <w:div w:id="1242058350">
              <w:marLeft w:val="0"/>
              <w:marRight w:val="0"/>
              <w:marTop w:val="0"/>
              <w:marBottom w:val="0"/>
              <w:divBdr>
                <w:top w:val="none" w:sz="0" w:space="0" w:color="auto"/>
                <w:left w:val="none" w:sz="0" w:space="0" w:color="auto"/>
                <w:bottom w:val="none" w:sz="0" w:space="0" w:color="auto"/>
                <w:right w:val="none" w:sz="0" w:space="0" w:color="auto"/>
              </w:divBdr>
            </w:div>
            <w:div w:id="2095661802">
              <w:marLeft w:val="0"/>
              <w:marRight w:val="0"/>
              <w:marTop w:val="0"/>
              <w:marBottom w:val="0"/>
              <w:divBdr>
                <w:top w:val="none" w:sz="0" w:space="0" w:color="auto"/>
                <w:left w:val="none" w:sz="0" w:space="0" w:color="auto"/>
                <w:bottom w:val="none" w:sz="0" w:space="0" w:color="auto"/>
                <w:right w:val="none" w:sz="0" w:space="0" w:color="auto"/>
              </w:divBdr>
            </w:div>
            <w:div w:id="379550681">
              <w:marLeft w:val="0"/>
              <w:marRight w:val="0"/>
              <w:marTop w:val="0"/>
              <w:marBottom w:val="0"/>
              <w:divBdr>
                <w:top w:val="none" w:sz="0" w:space="0" w:color="auto"/>
                <w:left w:val="none" w:sz="0" w:space="0" w:color="auto"/>
                <w:bottom w:val="none" w:sz="0" w:space="0" w:color="auto"/>
                <w:right w:val="none" w:sz="0" w:space="0" w:color="auto"/>
              </w:divBdr>
            </w:div>
            <w:div w:id="1690138459">
              <w:marLeft w:val="0"/>
              <w:marRight w:val="0"/>
              <w:marTop w:val="0"/>
              <w:marBottom w:val="0"/>
              <w:divBdr>
                <w:top w:val="none" w:sz="0" w:space="0" w:color="auto"/>
                <w:left w:val="none" w:sz="0" w:space="0" w:color="auto"/>
                <w:bottom w:val="none" w:sz="0" w:space="0" w:color="auto"/>
                <w:right w:val="none" w:sz="0" w:space="0" w:color="auto"/>
              </w:divBdr>
            </w:div>
            <w:div w:id="209922007">
              <w:marLeft w:val="0"/>
              <w:marRight w:val="0"/>
              <w:marTop w:val="0"/>
              <w:marBottom w:val="0"/>
              <w:divBdr>
                <w:top w:val="none" w:sz="0" w:space="0" w:color="auto"/>
                <w:left w:val="none" w:sz="0" w:space="0" w:color="auto"/>
                <w:bottom w:val="none" w:sz="0" w:space="0" w:color="auto"/>
                <w:right w:val="none" w:sz="0" w:space="0" w:color="auto"/>
              </w:divBdr>
            </w:div>
            <w:div w:id="152648903">
              <w:marLeft w:val="0"/>
              <w:marRight w:val="0"/>
              <w:marTop w:val="0"/>
              <w:marBottom w:val="0"/>
              <w:divBdr>
                <w:top w:val="none" w:sz="0" w:space="0" w:color="auto"/>
                <w:left w:val="none" w:sz="0" w:space="0" w:color="auto"/>
                <w:bottom w:val="none" w:sz="0" w:space="0" w:color="auto"/>
                <w:right w:val="none" w:sz="0" w:space="0" w:color="auto"/>
              </w:divBdr>
            </w:div>
            <w:div w:id="892077605">
              <w:marLeft w:val="0"/>
              <w:marRight w:val="0"/>
              <w:marTop w:val="0"/>
              <w:marBottom w:val="0"/>
              <w:divBdr>
                <w:top w:val="none" w:sz="0" w:space="0" w:color="auto"/>
                <w:left w:val="none" w:sz="0" w:space="0" w:color="auto"/>
                <w:bottom w:val="none" w:sz="0" w:space="0" w:color="auto"/>
                <w:right w:val="none" w:sz="0" w:space="0" w:color="auto"/>
              </w:divBdr>
            </w:div>
            <w:div w:id="1440755074">
              <w:marLeft w:val="0"/>
              <w:marRight w:val="0"/>
              <w:marTop w:val="0"/>
              <w:marBottom w:val="0"/>
              <w:divBdr>
                <w:top w:val="none" w:sz="0" w:space="0" w:color="auto"/>
                <w:left w:val="none" w:sz="0" w:space="0" w:color="auto"/>
                <w:bottom w:val="none" w:sz="0" w:space="0" w:color="auto"/>
                <w:right w:val="none" w:sz="0" w:space="0" w:color="auto"/>
              </w:divBdr>
            </w:div>
            <w:div w:id="1733114642">
              <w:marLeft w:val="0"/>
              <w:marRight w:val="0"/>
              <w:marTop w:val="0"/>
              <w:marBottom w:val="0"/>
              <w:divBdr>
                <w:top w:val="none" w:sz="0" w:space="0" w:color="auto"/>
                <w:left w:val="none" w:sz="0" w:space="0" w:color="auto"/>
                <w:bottom w:val="none" w:sz="0" w:space="0" w:color="auto"/>
                <w:right w:val="none" w:sz="0" w:space="0" w:color="auto"/>
              </w:divBdr>
            </w:div>
            <w:div w:id="716390737">
              <w:marLeft w:val="0"/>
              <w:marRight w:val="0"/>
              <w:marTop w:val="0"/>
              <w:marBottom w:val="0"/>
              <w:divBdr>
                <w:top w:val="none" w:sz="0" w:space="0" w:color="auto"/>
                <w:left w:val="none" w:sz="0" w:space="0" w:color="auto"/>
                <w:bottom w:val="none" w:sz="0" w:space="0" w:color="auto"/>
                <w:right w:val="none" w:sz="0" w:space="0" w:color="auto"/>
              </w:divBdr>
            </w:div>
            <w:div w:id="1548102454">
              <w:marLeft w:val="0"/>
              <w:marRight w:val="0"/>
              <w:marTop w:val="0"/>
              <w:marBottom w:val="0"/>
              <w:divBdr>
                <w:top w:val="none" w:sz="0" w:space="0" w:color="auto"/>
                <w:left w:val="none" w:sz="0" w:space="0" w:color="auto"/>
                <w:bottom w:val="none" w:sz="0" w:space="0" w:color="auto"/>
                <w:right w:val="none" w:sz="0" w:space="0" w:color="auto"/>
              </w:divBdr>
            </w:div>
            <w:div w:id="1139956688">
              <w:marLeft w:val="0"/>
              <w:marRight w:val="0"/>
              <w:marTop w:val="0"/>
              <w:marBottom w:val="0"/>
              <w:divBdr>
                <w:top w:val="none" w:sz="0" w:space="0" w:color="auto"/>
                <w:left w:val="none" w:sz="0" w:space="0" w:color="auto"/>
                <w:bottom w:val="none" w:sz="0" w:space="0" w:color="auto"/>
                <w:right w:val="none" w:sz="0" w:space="0" w:color="auto"/>
              </w:divBdr>
            </w:div>
            <w:div w:id="1408382631">
              <w:marLeft w:val="0"/>
              <w:marRight w:val="0"/>
              <w:marTop w:val="0"/>
              <w:marBottom w:val="0"/>
              <w:divBdr>
                <w:top w:val="none" w:sz="0" w:space="0" w:color="auto"/>
                <w:left w:val="none" w:sz="0" w:space="0" w:color="auto"/>
                <w:bottom w:val="none" w:sz="0" w:space="0" w:color="auto"/>
                <w:right w:val="none" w:sz="0" w:space="0" w:color="auto"/>
              </w:divBdr>
            </w:div>
            <w:div w:id="938636074">
              <w:marLeft w:val="0"/>
              <w:marRight w:val="0"/>
              <w:marTop w:val="0"/>
              <w:marBottom w:val="0"/>
              <w:divBdr>
                <w:top w:val="none" w:sz="0" w:space="0" w:color="auto"/>
                <w:left w:val="none" w:sz="0" w:space="0" w:color="auto"/>
                <w:bottom w:val="none" w:sz="0" w:space="0" w:color="auto"/>
                <w:right w:val="none" w:sz="0" w:space="0" w:color="auto"/>
              </w:divBdr>
            </w:div>
            <w:div w:id="975569145">
              <w:marLeft w:val="0"/>
              <w:marRight w:val="0"/>
              <w:marTop w:val="0"/>
              <w:marBottom w:val="0"/>
              <w:divBdr>
                <w:top w:val="none" w:sz="0" w:space="0" w:color="auto"/>
                <w:left w:val="none" w:sz="0" w:space="0" w:color="auto"/>
                <w:bottom w:val="none" w:sz="0" w:space="0" w:color="auto"/>
                <w:right w:val="none" w:sz="0" w:space="0" w:color="auto"/>
              </w:divBdr>
            </w:div>
            <w:div w:id="1550265872">
              <w:marLeft w:val="0"/>
              <w:marRight w:val="0"/>
              <w:marTop w:val="0"/>
              <w:marBottom w:val="0"/>
              <w:divBdr>
                <w:top w:val="none" w:sz="0" w:space="0" w:color="auto"/>
                <w:left w:val="none" w:sz="0" w:space="0" w:color="auto"/>
                <w:bottom w:val="none" w:sz="0" w:space="0" w:color="auto"/>
                <w:right w:val="none" w:sz="0" w:space="0" w:color="auto"/>
              </w:divBdr>
            </w:div>
            <w:div w:id="1023746362">
              <w:marLeft w:val="0"/>
              <w:marRight w:val="0"/>
              <w:marTop w:val="0"/>
              <w:marBottom w:val="0"/>
              <w:divBdr>
                <w:top w:val="none" w:sz="0" w:space="0" w:color="auto"/>
                <w:left w:val="none" w:sz="0" w:space="0" w:color="auto"/>
                <w:bottom w:val="none" w:sz="0" w:space="0" w:color="auto"/>
                <w:right w:val="none" w:sz="0" w:space="0" w:color="auto"/>
              </w:divBdr>
            </w:div>
            <w:div w:id="823473050">
              <w:marLeft w:val="0"/>
              <w:marRight w:val="0"/>
              <w:marTop w:val="0"/>
              <w:marBottom w:val="0"/>
              <w:divBdr>
                <w:top w:val="none" w:sz="0" w:space="0" w:color="auto"/>
                <w:left w:val="none" w:sz="0" w:space="0" w:color="auto"/>
                <w:bottom w:val="none" w:sz="0" w:space="0" w:color="auto"/>
                <w:right w:val="none" w:sz="0" w:space="0" w:color="auto"/>
              </w:divBdr>
            </w:div>
            <w:div w:id="701172587">
              <w:marLeft w:val="0"/>
              <w:marRight w:val="0"/>
              <w:marTop w:val="0"/>
              <w:marBottom w:val="0"/>
              <w:divBdr>
                <w:top w:val="none" w:sz="0" w:space="0" w:color="auto"/>
                <w:left w:val="none" w:sz="0" w:space="0" w:color="auto"/>
                <w:bottom w:val="none" w:sz="0" w:space="0" w:color="auto"/>
                <w:right w:val="none" w:sz="0" w:space="0" w:color="auto"/>
              </w:divBdr>
            </w:div>
            <w:div w:id="553396848">
              <w:marLeft w:val="0"/>
              <w:marRight w:val="0"/>
              <w:marTop w:val="0"/>
              <w:marBottom w:val="0"/>
              <w:divBdr>
                <w:top w:val="none" w:sz="0" w:space="0" w:color="auto"/>
                <w:left w:val="none" w:sz="0" w:space="0" w:color="auto"/>
                <w:bottom w:val="none" w:sz="0" w:space="0" w:color="auto"/>
                <w:right w:val="none" w:sz="0" w:space="0" w:color="auto"/>
              </w:divBdr>
            </w:div>
            <w:div w:id="783840929">
              <w:marLeft w:val="0"/>
              <w:marRight w:val="0"/>
              <w:marTop w:val="0"/>
              <w:marBottom w:val="0"/>
              <w:divBdr>
                <w:top w:val="none" w:sz="0" w:space="0" w:color="auto"/>
                <w:left w:val="none" w:sz="0" w:space="0" w:color="auto"/>
                <w:bottom w:val="none" w:sz="0" w:space="0" w:color="auto"/>
                <w:right w:val="none" w:sz="0" w:space="0" w:color="auto"/>
              </w:divBdr>
            </w:div>
            <w:div w:id="400640056">
              <w:marLeft w:val="0"/>
              <w:marRight w:val="0"/>
              <w:marTop w:val="0"/>
              <w:marBottom w:val="0"/>
              <w:divBdr>
                <w:top w:val="none" w:sz="0" w:space="0" w:color="auto"/>
                <w:left w:val="none" w:sz="0" w:space="0" w:color="auto"/>
                <w:bottom w:val="none" w:sz="0" w:space="0" w:color="auto"/>
                <w:right w:val="none" w:sz="0" w:space="0" w:color="auto"/>
              </w:divBdr>
            </w:div>
            <w:div w:id="642931749">
              <w:marLeft w:val="0"/>
              <w:marRight w:val="0"/>
              <w:marTop w:val="0"/>
              <w:marBottom w:val="0"/>
              <w:divBdr>
                <w:top w:val="none" w:sz="0" w:space="0" w:color="auto"/>
                <w:left w:val="none" w:sz="0" w:space="0" w:color="auto"/>
                <w:bottom w:val="none" w:sz="0" w:space="0" w:color="auto"/>
                <w:right w:val="none" w:sz="0" w:space="0" w:color="auto"/>
              </w:divBdr>
            </w:div>
            <w:div w:id="650141640">
              <w:marLeft w:val="0"/>
              <w:marRight w:val="0"/>
              <w:marTop w:val="0"/>
              <w:marBottom w:val="0"/>
              <w:divBdr>
                <w:top w:val="none" w:sz="0" w:space="0" w:color="auto"/>
                <w:left w:val="none" w:sz="0" w:space="0" w:color="auto"/>
                <w:bottom w:val="none" w:sz="0" w:space="0" w:color="auto"/>
                <w:right w:val="none" w:sz="0" w:space="0" w:color="auto"/>
              </w:divBdr>
            </w:div>
            <w:div w:id="556284064">
              <w:marLeft w:val="0"/>
              <w:marRight w:val="0"/>
              <w:marTop w:val="0"/>
              <w:marBottom w:val="0"/>
              <w:divBdr>
                <w:top w:val="none" w:sz="0" w:space="0" w:color="auto"/>
                <w:left w:val="none" w:sz="0" w:space="0" w:color="auto"/>
                <w:bottom w:val="none" w:sz="0" w:space="0" w:color="auto"/>
                <w:right w:val="none" w:sz="0" w:space="0" w:color="auto"/>
              </w:divBdr>
            </w:div>
            <w:div w:id="1618483355">
              <w:marLeft w:val="0"/>
              <w:marRight w:val="0"/>
              <w:marTop w:val="0"/>
              <w:marBottom w:val="0"/>
              <w:divBdr>
                <w:top w:val="none" w:sz="0" w:space="0" w:color="auto"/>
                <w:left w:val="none" w:sz="0" w:space="0" w:color="auto"/>
                <w:bottom w:val="none" w:sz="0" w:space="0" w:color="auto"/>
                <w:right w:val="none" w:sz="0" w:space="0" w:color="auto"/>
              </w:divBdr>
            </w:div>
            <w:div w:id="303052027">
              <w:marLeft w:val="0"/>
              <w:marRight w:val="0"/>
              <w:marTop w:val="0"/>
              <w:marBottom w:val="0"/>
              <w:divBdr>
                <w:top w:val="none" w:sz="0" w:space="0" w:color="auto"/>
                <w:left w:val="none" w:sz="0" w:space="0" w:color="auto"/>
                <w:bottom w:val="none" w:sz="0" w:space="0" w:color="auto"/>
                <w:right w:val="none" w:sz="0" w:space="0" w:color="auto"/>
              </w:divBdr>
            </w:div>
            <w:div w:id="309331355">
              <w:marLeft w:val="0"/>
              <w:marRight w:val="0"/>
              <w:marTop w:val="0"/>
              <w:marBottom w:val="0"/>
              <w:divBdr>
                <w:top w:val="none" w:sz="0" w:space="0" w:color="auto"/>
                <w:left w:val="none" w:sz="0" w:space="0" w:color="auto"/>
                <w:bottom w:val="none" w:sz="0" w:space="0" w:color="auto"/>
                <w:right w:val="none" w:sz="0" w:space="0" w:color="auto"/>
              </w:divBdr>
            </w:div>
            <w:div w:id="135412511">
              <w:marLeft w:val="0"/>
              <w:marRight w:val="0"/>
              <w:marTop w:val="0"/>
              <w:marBottom w:val="0"/>
              <w:divBdr>
                <w:top w:val="none" w:sz="0" w:space="0" w:color="auto"/>
                <w:left w:val="none" w:sz="0" w:space="0" w:color="auto"/>
                <w:bottom w:val="none" w:sz="0" w:space="0" w:color="auto"/>
                <w:right w:val="none" w:sz="0" w:space="0" w:color="auto"/>
              </w:divBdr>
            </w:div>
            <w:div w:id="1023284131">
              <w:marLeft w:val="0"/>
              <w:marRight w:val="0"/>
              <w:marTop w:val="0"/>
              <w:marBottom w:val="0"/>
              <w:divBdr>
                <w:top w:val="none" w:sz="0" w:space="0" w:color="auto"/>
                <w:left w:val="none" w:sz="0" w:space="0" w:color="auto"/>
                <w:bottom w:val="none" w:sz="0" w:space="0" w:color="auto"/>
                <w:right w:val="none" w:sz="0" w:space="0" w:color="auto"/>
              </w:divBdr>
            </w:div>
            <w:div w:id="1402368025">
              <w:marLeft w:val="0"/>
              <w:marRight w:val="0"/>
              <w:marTop w:val="0"/>
              <w:marBottom w:val="0"/>
              <w:divBdr>
                <w:top w:val="none" w:sz="0" w:space="0" w:color="auto"/>
                <w:left w:val="none" w:sz="0" w:space="0" w:color="auto"/>
                <w:bottom w:val="none" w:sz="0" w:space="0" w:color="auto"/>
                <w:right w:val="none" w:sz="0" w:space="0" w:color="auto"/>
              </w:divBdr>
            </w:div>
            <w:div w:id="698432941">
              <w:marLeft w:val="0"/>
              <w:marRight w:val="0"/>
              <w:marTop w:val="0"/>
              <w:marBottom w:val="0"/>
              <w:divBdr>
                <w:top w:val="none" w:sz="0" w:space="0" w:color="auto"/>
                <w:left w:val="none" w:sz="0" w:space="0" w:color="auto"/>
                <w:bottom w:val="none" w:sz="0" w:space="0" w:color="auto"/>
                <w:right w:val="none" w:sz="0" w:space="0" w:color="auto"/>
              </w:divBdr>
            </w:div>
            <w:div w:id="1127158733">
              <w:marLeft w:val="0"/>
              <w:marRight w:val="0"/>
              <w:marTop w:val="0"/>
              <w:marBottom w:val="0"/>
              <w:divBdr>
                <w:top w:val="none" w:sz="0" w:space="0" w:color="auto"/>
                <w:left w:val="none" w:sz="0" w:space="0" w:color="auto"/>
                <w:bottom w:val="none" w:sz="0" w:space="0" w:color="auto"/>
                <w:right w:val="none" w:sz="0" w:space="0" w:color="auto"/>
              </w:divBdr>
            </w:div>
            <w:div w:id="874737052">
              <w:marLeft w:val="0"/>
              <w:marRight w:val="0"/>
              <w:marTop w:val="0"/>
              <w:marBottom w:val="0"/>
              <w:divBdr>
                <w:top w:val="none" w:sz="0" w:space="0" w:color="auto"/>
                <w:left w:val="none" w:sz="0" w:space="0" w:color="auto"/>
                <w:bottom w:val="none" w:sz="0" w:space="0" w:color="auto"/>
                <w:right w:val="none" w:sz="0" w:space="0" w:color="auto"/>
              </w:divBdr>
            </w:div>
            <w:div w:id="886719540">
              <w:marLeft w:val="0"/>
              <w:marRight w:val="0"/>
              <w:marTop w:val="0"/>
              <w:marBottom w:val="0"/>
              <w:divBdr>
                <w:top w:val="none" w:sz="0" w:space="0" w:color="auto"/>
                <w:left w:val="none" w:sz="0" w:space="0" w:color="auto"/>
                <w:bottom w:val="none" w:sz="0" w:space="0" w:color="auto"/>
                <w:right w:val="none" w:sz="0" w:space="0" w:color="auto"/>
              </w:divBdr>
            </w:div>
            <w:div w:id="601959768">
              <w:marLeft w:val="0"/>
              <w:marRight w:val="0"/>
              <w:marTop w:val="0"/>
              <w:marBottom w:val="0"/>
              <w:divBdr>
                <w:top w:val="none" w:sz="0" w:space="0" w:color="auto"/>
                <w:left w:val="none" w:sz="0" w:space="0" w:color="auto"/>
                <w:bottom w:val="none" w:sz="0" w:space="0" w:color="auto"/>
                <w:right w:val="none" w:sz="0" w:space="0" w:color="auto"/>
              </w:divBdr>
            </w:div>
            <w:div w:id="415175540">
              <w:marLeft w:val="0"/>
              <w:marRight w:val="0"/>
              <w:marTop w:val="0"/>
              <w:marBottom w:val="0"/>
              <w:divBdr>
                <w:top w:val="none" w:sz="0" w:space="0" w:color="auto"/>
                <w:left w:val="none" w:sz="0" w:space="0" w:color="auto"/>
                <w:bottom w:val="none" w:sz="0" w:space="0" w:color="auto"/>
                <w:right w:val="none" w:sz="0" w:space="0" w:color="auto"/>
              </w:divBdr>
            </w:div>
            <w:div w:id="1503860187">
              <w:marLeft w:val="0"/>
              <w:marRight w:val="0"/>
              <w:marTop w:val="0"/>
              <w:marBottom w:val="0"/>
              <w:divBdr>
                <w:top w:val="none" w:sz="0" w:space="0" w:color="auto"/>
                <w:left w:val="none" w:sz="0" w:space="0" w:color="auto"/>
                <w:bottom w:val="none" w:sz="0" w:space="0" w:color="auto"/>
                <w:right w:val="none" w:sz="0" w:space="0" w:color="auto"/>
              </w:divBdr>
            </w:div>
            <w:div w:id="119691193">
              <w:marLeft w:val="0"/>
              <w:marRight w:val="0"/>
              <w:marTop w:val="0"/>
              <w:marBottom w:val="0"/>
              <w:divBdr>
                <w:top w:val="none" w:sz="0" w:space="0" w:color="auto"/>
                <w:left w:val="none" w:sz="0" w:space="0" w:color="auto"/>
                <w:bottom w:val="none" w:sz="0" w:space="0" w:color="auto"/>
                <w:right w:val="none" w:sz="0" w:space="0" w:color="auto"/>
              </w:divBdr>
            </w:div>
            <w:div w:id="1898010738">
              <w:marLeft w:val="0"/>
              <w:marRight w:val="0"/>
              <w:marTop w:val="0"/>
              <w:marBottom w:val="0"/>
              <w:divBdr>
                <w:top w:val="none" w:sz="0" w:space="0" w:color="auto"/>
                <w:left w:val="none" w:sz="0" w:space="0" w:color="auto"/>
                <w:bottom w:val="none" w:sz="0" w:space="0" w:color="auto"/>
                <w:right w:val="none" w:sz="0" w:space="0" w:color="auto"/>
              </w:divBdr>
            </w:div>
            <w:div w:id="1115440286">
              <w:marLeft w:val="0"/>
              <w:marRight w:val="0"/>
              <w:marTop w:val="0"/>
              <w:marBottom w:val="0"/>
              <w:divBdr>
                <w:top w:val="none" w:sz="0" w:space="0" w:color="auto"/>
                <w:left w:val="none" w:sz="0" w:space="0" w:color="auto"/>
                <w:bottom w:val="none" w:sz="0" w:space="0" w:color="auto"/>
                <w:right w:val="none" w:sz="0" w:space="0" w:color="auto"/>
              </w:divBdr>
            </w:div>
            <w:div w:id="1968773557">
              <w:marLeft w:val="0"/>
              <w:marRight w:val="0"/>
              <w:marTop w:val="0"/>
              <w:marBottom w:val="0"/>
              <w:divBdr>
                <w:top w:val="none" w:sz="0" w:space="0" w:color="auto"/>
                <w:left w:val="none" w:sz="0" w:space="0" w:color="auto"/>
                <w:bottom w:val="none" w:sz="0" w:space="0" w:color="auto"/>
                <w:right w:val="none" w:sz="0" w:space="0" w:color="auto"/>
              </w:divBdr>
            </w:div>
            <w:div w:id="1147821543">
              <w:marLeft w:val="0"/>
              <w:marRight w:val="0"/>
              <w:marTop w:val="0"/>
              <w:marBottom w:val="0"/>
              <w:divBdr>
                <w:top w:val="none" w:sz="0" w:space="0" w:color="auto"/>
                <w:left w:val="none" w:sz="0" w:space="0" w:color="auto"/>
                <w:bottom w:val="none" w:sz="0" w:space="0" w:color="auto"/>
                <w:right w:val="none" w:sz="0" w:space="0" w:color="auto"/>
              </w:divBdr>
            </w:div>
            <w:div w:id="110327816">
              <w:marLeft w:val="0"/>
              <w:marRight w:val="0"/>
              <w:marTop w:val="0"/>
              <w:marBottom w:val="0"/>
              <w:divBdr>
                <w:top w:val="none" w:sz="0" w:space="0" w:color="auto"/>
                <w:left w:val="none" w:sz="0" w:space="0" w:color="auto"/>
                <w:bottom w:val="none" w:sz="0" w:space="0" w:color="auto"/>
                <w:right w:val="none" w:sz="0" w:space="0" w:color="auto"/>
              </w:divBdr>
            </w:div>
            <w:div w:id="1796560939">
              <w:marLeft w:val="0"/>
              <w:marRight w:val="0"/>
              <w:marTop w:val="0"/>
              <w:marBottom w:val="0"/>
              <w:divBdr>
                <w:top w:val="none" w:sz="0" w:space="0" w:color="auto"/>
                <w:left w:val="none" w:sz="0" w:space="0" w:color="auto"/>
                <w:bottom w:val="none" w:sz="0" w:space="0" w:color="auto"/>
                <w:right w:val="none" w:sz="0" w:space="0" w:color="auto"/>
              </w:divBdr>
            </w:div>
            <w:div w:id="442500049">
              <w:marLeft w:val="0"/>
              <w:marRight w:val="0"/>
              <w:marTop w:val="0"/>
              <w:marBottom w:val="0"/>
              <w:divBdr>
                <w:top w:val="none" w:sz="0" w:space="0" w:color="auto"/>
                <w:left w:val="none" w:sz="0" w:space="0" w:color="auto"/>
                <w:bottom w:val="none" w:sz="0" w:space="0" w:color="auto"/>
                <w:right w:val="none" w:sz="0" w:space="0" w:color="auto"/>
              </w:divBdr>
            </w:div>
            <w:div w:id="1627272028">
              <w:marLeft w:val="0"/>
              <w:marRight w:val="0"/>
              <w:marTop w:val="0"/>
              <w:marBottom w:val="0"/>
              <w:divBdr>
                <w:top w:val="none" w:sz="0" w:space="0" w:color="auto"/>
                <w:left w:val="none" w:sz="0" w:space="0" w:color="auto"/>
                <w:bottom w:val="none" w:sz="0" w:space="0" w:color="auto"/>
                <w:right w:val="none" w:sz="0" w:space="0" w:color="auto"/>
              </w:divBdr>
            </w:div>
            <w:div w:id="1530023514">
              <w:marLeft w:val="0"/>
              <w:marRight w:val="0"/>
              <w:marTop w:val="0"/>
              <w:marBottom w:val="0"/>
              <w:divBdr>
                <w:top w:val="none" w:sz="0" w:space="0" w:color="auto"/>
                <w:left w:val="none" w:sz="0" w:space="0" w:color="auto"/>
                <w:bottom w:val="none" w:sz="0" w:space="0" w:color="auto"/>
                <w:right w:val="none" w:sz="0" w:space="0" w:color="auto"/>
              </w:divBdr>
            </w:div>
            <w:div w:id="1596328316">
              <w:marLeft w:val="0"/>
              <w:marRight w:val="0"/>
              <w:marTop w:val="0"/>
              <w:marBottom w:val="0"/>
              <w:divBdr>
                <w:top w:val="none" w:sz="0" w:space="0" w:color="auto"/>
                <w:left w:val="none" w:sz="0" w:space="0" w:color="auto"/>
                <w:bottom w:val="none" w:sz="0" w:space="0" w:color="auto"/>
                <w:right w:val="none" w:sz="0" w:space="0" w:color="auto"/>
              </w:divBdr>
            </w:div>
            <w:div w:id="1523471518">
              <w:marLeft w:val="0"/>
              <w:marRight w:val="0"/>
              <w:marTop w:val="0"/>
              <w:marBottom w:val="0"/>
              <w:divBdr>
                <w:top w:val="none" w:sz="0" w:space="0" w:color="auto"/>
                <w:left w:val="none" w:sz="0" w:space="0" w:color="auto"/>
                <w:bottom w:val="none" w:sz="0" w:space="0" w:color="auto"/>
                <w:right w:val="none" w:sz="0" w:space="0" w:color="auto"/>
              </w:divBdr>
            </w:div>
            <w:div w:id="1575241834">
              <w:marLeft w:val="0"/>
              <w:marRight w:val="0"/>
              <w:marTop w:val="0"/>
              <w:marBottom w:val="0"/>
              <w:divBdr>
                <w:top w:val="none" w:sz="0" w:space="0" w:color="auto"/>
                <w:left w:val="none" w:sz="0" w:space="0" w:color="auto"/>
                <w:bottom w:val="none" w:sz="0" w:space="0" w:color="auto"/>
                <w:right w:val="none" w:sz="0" w:space="0" w:color="auto"/>
              </w:divBdr>
            </w:div>
            <w:div w:id="762183994">
              <w:marLeft w:val="0"/>
              <w:marRight w:val="0"/>
              <w:marTop w:val="0"/>
              <w:marBottom w:val="0"/>
              <w:divBdr>
                <w:top w:val="none" w:sz="0" w:space="0" w:color="auto"/>
                <w:left w:val="none" w:sz="0" w:space="0" w:color="auto"/>
                <w:bottom w:val="none" w:sz="0" w:space="0" w:color="auto"/>
                <w:right w:val="none" w:sz="0" w:space="0" w:color="auto"/>
              </w:divBdr>
            </w:div>
            <w:div w:id="341006168">
              <w:marLeft w:val="0"/>
              <w:marRight w:val="0"/>
              <w:marTop w:val="0"/>
              <w:marBottom w:val="0"/>
              <w:divBdr>
                <w:top w:val="none" w:sz="0" w:space="0" w:color="auto"/>
                <w:left w:val="none" w:sz="0" w:space="0" w:color="auto"/>
                <w:bottom w:val="none" w:sz="0" w:space="0" w:color="auto"/>
                <w:right w:val="none" w:sz="0" w:space="0" w:color="auto"/>
              </w:divBdr>
            </w:div>
            <w:div w:id="1515726488">
              <w:marLeft w:val="0"/>
              <w:marRight w:val="0"/>
              <w:marTop w:val="0"/>
              <w:marBottom w:val="0"/>
              <w:divBdr>
                <w:top w:val="none" w:sz="0" w:space="0" w:color="auto"/>
                <w:left w:val="none" w:sz="0" w:space="0" w:color="auto"/>
                <w:bottom w:val="none" w:sz="0" w:space="0" w:color="auto"/>
                <w:right w:val="none" w:sz="0" w:space="0" w:color="auto"/>
              </w:divBdr>
            </w:div>
            <w:div w:id="845246424">
              <w:marLeft w:val="0"/>
              <w:marRight w:val="0"/>
              <w:marTop w:val="0"/>
              <w:marBottom w:val="0"/>
              <w:divBdr>
                <w:top w:val="none" w:sz="0" w:space="0" w:color="auto"/>
                <w:left w:val="none" w:sz="0" w:space="0" w:color="auto"/>
                <w:bottom w:val="none" w:sz="0" w:space="0" w:color="auto"/>
                <w:right w:val="none" w:sz="0" w:space="0" w:color="auto"/>
              </w:divBdr>
            </w:div>
            <w:div w:id="1486900279">
              <w:marLeft w:val="0"/>
              <w:marRight w:val="0"/>
              <w:marTop w:val="0"/>
              <w:marBottom w:val="0"/>
              <w:divBdr>
                <w:top w:val="none" w:sz="0" w:space="0" w:color="auto"/>
                <w:left w:val="none" w:sz="0" w:space="0" w:color="auto"/>
                <w:bottom w:val="none" w:sz="0" w:space="0" w:color="auto"/>
                <w:right w:val="none" w:sz="0" w:space="0" w:color="auto"/>
              </w:divBdr>
            </w:div>
            <w:div w:id="1910338093">
              <w:marLeft w:val="0"/>
              <w:marRight w:val="0"/>
              <w:marTop w:val="0"/>
              <w:marBottom w:val="0"/>
              <w:divBdr>
                <w:top w:val="none" w:sz="0" w:space="0" w:color="auto"/>
                <w:left w:val="none" w:sz="0" w:space="0" w:color="auto"/>
                <w:bottom w:val="none" w:sz="0" w:space="0" w:color="auto"/>
                <w:right w:val="none" w:sz="0" w:space="0" w:color="auto"/>
              </w:divBdr>
            </w:div>
            <w:div w:id="1483156382">
              <w:marLeft w:val="0"/>
              <w:marRight w:val="0"/>
              <w:marTop w:val="0"/>
              <w:marBottom w:val="0"/>
              <w:divBdr>
                <w:top w:val="none" w:sz="0" w:space="0" w:color="auto"/>
                <w:left w:val="none" w:sz="0" w:space="0" w:color="auto"/>
                <w:bottom w:val="none" w:sz="0" w:space="0" w:color="auto"/>
                <w:right w:val="none" w:sz="0" w:space="0" w:color="auto"/>
              </w:divBdr>
            </w:div>
            <w:div w:id="1629360381">
              <w:marLeft w:val="0"/>
              <w:marRight w:val="0"/>
              <w:marTop w:val="0"/>
              <w:marBottom w:val="0"/>
              <w:divBdr>
                <w:top w:val="none" w:sz="0" w:space="0" w:color="auto"/>
                <w:left w:val="none" w:sz="0" w:space="0" w:color="auto"/>
                <w:bottom w:val="none" w:sz="0" w:space="0" w:color="auto"/>
                <w:right w:val="none" w:sz="0" w:space="0" w:color="auto"/>
              </w:divBdr>
            </w:div>
            <w:div w:id="1241987627">
              <w:marLeft w:val="0"/>
              <w:marRight w:val="0"/>
              <w:marTop w:val="0"/>
              <w:marBottom w:val="0"/>
              <w:divBdr>
                <w:top w:val="none" w:sz="0" w:space="0" w:color="auto"/>
                <w:left w:val="none" w:sz="0" w:space="0" w:color="auto"/>
                <w:bottom w:val="none" w:sz="0" w:space="0" w:color="auto"/>
                <w:right w:val="none" w:sz="0" w:space="0" w:color="auto"/>
              </w:divBdr>
            </w:div>
            <w:div w:id="587538894">
              <w:marLeft w:val="0"/>
              <w:marRight w:val="0"/>
              <w:marTop w:val="0"/>
              <w:marBottom w:val="0"/>
              <w:divBdr>
                <w:top w:val="none" w:sz="0" w:space="0" w:color="auto"/>
                <w:left w:val="none" w:sz="0" w:space="0" w:color="auto"/>
                <w:bottom w:val="none" w:sz="0" w:space="0" w:color="auto"/>
                <w:right w:val="none" w:sz="0" w:space="0" w:color="auto"/>
              </w:divBdr>
            </w:div>
            <w:div w:id="281882">
              <w:marLeft w:val="0"/>
              <w:marRight w:val="0"/>
              <w:marTop w:val="0"/>
              <w:marBottom w:val="0"/>
              <w:divBdr>
                <w:top w:val="none" w:sz="0" w:space="0" w:color="auto"/>
                <w:left w:val="none" w:sz="0" w:space="0" w:color="auto"/>
                <w:bottom w:val="none" w:sz="0" w:space="0" w:color="auto"/>
                <w:right w:val="none" w:sz="0" w:space="0" w:color="auto"/>
              </w:divBdr>
            </w:div>
            <w:div w:id="2025548552">
              <w:marLeft w:val="0"/>
              <w:marRight w:val="0"/>
              <w:marTop w:val="0"/>
              <w:marBottom w:val="0"/>
              <w:divBdr>
                <w:top w:val="none" w:sz="0" w:space="0" w:color="auto"/>
                <w:left w:val="none" w:sz="0" w:space="0" w:color="auto"/>
                <w:bottom w:val="none" w:sz="0" w:space="0" w:color="auto"/>
                <w:right w:val="none" w:sz="0" w:space="0" w:color="auto"/>
              </w:divBdr>
            </w:div>
            <w:div w:id="1130976650">
              <w:marLeft w:val="0"/>
              <w:marRight w:val="0"/>
              <w:marTop w:val="0"/>
              <w:marBottom w:val="0"/>
              <w:divBdr>
                <w:top w:val="none" w:sz="0" w:space="0" w:color="auto"/>
                <w:left w:val="none" w:sz="0" w:space="0" w:color="auto"/>
                <w:bottom w:val="none" w:sz="0" w:space="0" w:color="auto"/>
                <w:right w:val="none" w:sz="0" w:space="0" w:color="auto"/>
              </w:divBdr>
            </w:div>
            <w:div w:id="593132697">
              <w:marLeft w:val="0"/>
              <w:marRight w:val="0"/>
              <w:marTop w:val="0"/>
              <w:marBottom w:val="0"/>
              <w:divBdr>
                <w:top w:val="none" w:sz="0" w:space="0" w:color="auto"/>
                <w:left w:val="none" w:sz="0" w:space="0" w:color="auto"/>
                <w:bottom w:val="none" w:sz="0" w:space="0" w:color="auto"/>
                <w:right w:val="none" w:sz="0" w:space="0" w:color="auto"/>
              </w:divBdr>
            </w:div>
            <w:div w:id="629819481">
              <w:marLeft w:val="0"/>
              <w:marRight w:val="0"/>
              <w:marTop w:val="0"/>
              <w:marBottom w:val="0"/>
              <w:divBdr>
                <w:top w:val="none" w:sz="0" w:space="0" w:color="auto"/>
                <w:left w:val="none" w:sz="0" w:space="0" w:color="auto"/>
                <w:bottom w:val="none" w:sz="0" w:space="0" w:color="auto"/>
                <w:right w:val="none" w:sz="0" w:space="0" w:color="auto"/>
              </w:divBdr>
            </w:div>
            <w:div w:id="260379467">
              <w:marLeft w:val="0"/>
              <w:marRight w:val="0"/>
              <w:marTop w:val="0"/>
              <w:marBottom w:val="0"/>
              <w:divBdr>
                <w:top w:val="none" w:sz="0" w:space="0" w:color="auto"/>
                <w:left w:val="none" w:sz="0" w:space="0" w:color="auto"/>
                <w:bottom w:val="none" w:sz="0" w:space="0" w:color="auto"/>
                <w:right w:val="none" w:sz="0" w:space="0" w:color="auto"/>
              </w:divBdr>
            </w:div>
            <w:div w:id="640188326">
              <w:marLeft w:val="0"/>
              <w:marRight w:val="0"/>
              <w:marTop w:val="0"/>
              <w:marBottom w:val="0"/>
              <w:divBdr>
                <w:top w:val="none" w:sz="0" w:space="0" w:color="auto"/>
                <w:left w:val="none" w:sz="0" w:space="0" w:color="auto"/>
                <w:bottom w:val="none" w:sz="0" w:space="0" w:color="auto"/>
                <w:right w:val="none" w:sz="0" w:space="0" w:color="auto"/>
              </w:divBdr>
            </w:div>
            <w:div w:id="773743850">
              <w:marLeft w:val="0"/>
              <w:marRight w:val="0"/>
              <w:marTop w:val="0"/>
              <w:marBottom w:val="0"/>
              <w:divBdr>
                <w:top w:val="none" w:sz="0" w:space="0" w:color="auto"/>
                <w:left w:val="none" w:sz="0" w:space="0" w:color="auto"/>
                <w:bottom w:val="none" w:sz="0" w:space="0" w:color="auto"/>
                <w:right w:val="none" w:sz="0" w:space="0" w:color="auto"/>
              </w:divBdr>
            </w:div>
            <w:div w:id="261033761">
              <w:marLeft w:val="0"/>
              <w:marRight w:val="0"/>
              <w:marTop w:val="0"/>
              <w:marBottom w:val="0"/>
              <w:divBdr>
                <w:top w:val="none" w:sz="0" w:space="0" w:color="auto"/>
                <w:left w:val="none" w:sz="0" w:space="0" w:color="auto"/>
                <w:bottom w:val="none" w:sz="0" w:space="0" w:color="auto"/>
                <w:right w:val="none" w:sz="0" w:space="0" w:color="auto"/>
              </w:divBdr>
            </w:div>
            <w:div w:id="1908572112">
              <w:marLeft w:val="0"/>
              <w:marRight w:val="0"/>
              <w:marTop w:val="0"/>
              <w:marBottom w:val="0"/>
              <w:divBdr>
                <w:top w:val="none" w:sz="0" w:space="0" w:color="auto"/>
                <w:left w:val="none" w:sz="0" w:space="0" w:color="auto"/>
                <w:bottom w:val="none" w:sz="0" w:space="0" w:color="auto"/>
                <w:right w:val="none" w:sz="0" w:space="0" w:color="auto"/>
              </w:divBdr>
            </w:div>
            <w:div w:id="1842349024">
              <w:marLeft w:val="0"/>
              <w:marRight w:val="0"/>
              <w:marTop w:val="0"/>
              <w:marBottom w:val="0"/>
              <w:divBdr>
                <w:top w:val="none" w:sz="0" w:space="0" w:color="auto"/>
                <w:left w:val="none" w:sz="0" w:space="0" w:color="auto"/>
                <w:bottom w:val="none" w:sz="0" w:space="0" w:color="auto"/>
                <w:right w:val="none" w:sz="0" w:space="0" w:color="auto"/>
              </w:divBdr>
            </w:div>
            <w:div w:id="833103920">
              <w:marLeft w:val="0"/>
              <w:marRight w:val="0"/>
              <w:marTop w:val="0"/>
              <w:marBottom w:val="0"/>
              <w:divBdr>
                <w:top w:val="none" w:sz="0" w:space="0" w:color="auto"/>
                <w:left w:val="none" w:sz="0" w:space="0" w:color="auto"/>
                <w:bottom w:val="none" w:sz="0" w:space="0" w:color="auto"/>
                <w:right w:val="none" w:sz="0" w:space="0" w:color="auto"/>
              </w:divBdr>
            </w:div>
            <w:div w:id="1614358274">
              <w:marLeft w:val="0"/>
              <w:marRight w:val="0"/>
              <w:marTop w:val="0"/>
              <w:marBottom w:val="0"/>
              <w:divBdr>
                <w:top w:val="none" w:sz="0" w:space="0" w:color="auto"/>
                <w:left w:val="none" w:sz="0" w:space="0" w:color="auto"/>
                <w:bottom w:val="none" w:sz="0" w:space="0" w:color="auto"/>
                <w:right w:val="none" w:sz="0" w:space="0" w:color="auto"/>
              </w:divBdr>
            </w:div>
            <w:div w:id="300230369">
              <w:marLeft w:val="0"/>
              <w:marRight w:val="0"/>
              <w:marTop w:val="0"/>
              <w:marBottom w:val="0"/>
              <w:divBdr>
                <w:top w:val="none" w:sz="0" w:space="0" w:color="auto"/>
                <w:left w:val="none" w:sz="0" w:space="0" w:color="auto"/>
                <w:bottom w:val="none" w:sz="0" w:space="0" w:color="auto"/>
                <w:right w:val="none" w:sz="0" w:space="0" w:color="auto"/>
              </w:divBdr>
            </w:div>
            <w:div w:id="276110028">
              <w:marLeft w:val="0"/>
              <w:marRight w:val="0"/>
              <w:marTop w:val="0"/>
              <w:marBottom w:val="0"/>
              <w:divBdr>
                <w:top w:val="none" w:sz="0" w:space="0" w:color="auto"/>
                <w:left w:val="none" w:sz="0" w:space="0" w:color="auto"/>
                <w:bottom w:val="none" w:sz="0" w:space="0" w:color="auto"/>
                <w:right w:val="none" w:sz="0" w:space="0" w:color="auto"/>
              </w:divBdr>
            </w:div>
            <w:div w:id="190538909">
              <w:marLeft w:val="0"/>
              <w:marRight w:val="0"/>
              <w:marTop w:val="0"/>
              <w:marBottom w:val="0"/>
              <w:divBdr>
                <w:top w:val="none" w:sz="0" w:space="0" w:color="auto"/>
                <w:left w:val="none" w:sz="0" w:space="0" w:color="auto"/>
                <w:bottom w:val="none" w:sz="0" w:space="0" w:color="auto"/>
                <w:right w:val="none" w:sz="0" w:space="0" w:color="auto"/>
              </w:divBdr>
            </w:div>
            <w:div w:id="240255197">
              <w:marLeft w:val="0"/>
              <w:marRight w:val="0"/>
              <w:marTop w:val="0"/>
              <w:marBottom w:val="0"/>
              <w:divBdr>
                <w:top w:val="none" w:sz="0" w:space="0" w:color="auto"/>
                <w:left w:val="none" w:sz="0" w:space="0" w:color="auto"/>
                <w:bottom w:val="none" w:sz="0" w:space="0" w:color="auto"/>
                <w:right w:val="none" w:sz="0" w:space="0" w:color="auto"/>
              </w:divBdr>
            </w:div>
            <w:div w:id="329329202">
              <w:marLeft w:val="0"/>
              <w:marRight w:val="0"/>
              <w:marTop w:val="0"/>
              <w:marBottom w:val="0"/>
              <w:divBdr>
                <w:top w:val="none" w:sz="0" w:space="0" w:color="auto"/>
                <w:left w:val="none" w:sz="0" w:space="0" w:color="auto"/>
                <w:bottom w:val="none" w:sz="0" w:space="0" w:color="auto"/>
                <w:right w:val="none" w:sz="0" w:space="0" w:color="auto"/>
              </w:divBdr>
            </w:div>
            <w:div w:id="1402366367">
              <w:marLeft w:val="0"/>
              <w:marRight w:val="0"/>
              <w:marTop w:val="0"/>
              <w:marBottom w:val="0"/>
              <w:divBdr>
                <w:top w:val="none" w:sz="0" w:space="0" w:color="auto"/>
                <w:left w:val="none" w:sz="0" w:space="0" w:color="auto"/>
                <w:bottom w:val="none" w:sz="0" w:space="0" w:color="auto"/>
                <w:right w:val="none" w:sz="0" w:space="0" w:color="auto"/>
              </w:divBdr>
            </w:div>
            <w:div w:id="342781847">
              <w:marLeft w:val="0"/>
              <w:marRight w:val="0"/>
              <w:marTop w:val="0"/>
              <w:marBottom w:val="0"/>
              <w:divBdr>
                <w:top w:val="none" w:sz="0" w:space="0" w:color="auto"/>
                <w:left w:val="none" w:sz="0" w:space="0" w:color="auto"/>
                <w:bottom w:val="none" w:sz="0" w:space="0" w:color="auto"/>
                <w:right w:val="none" w:sz="0" w:space="0" w:color="auto"/>
              </w:divBdr>
            </w:div>
            <w:div w:id="478350686">
              <w:marLeft w:val="0"/>
              <w:marRight w:val="0"/>
              <w:marTop w:val="0"/>
              <w:marBottom w:val="0"/>
              <w:divBdr>
                <w:top w:val="none" w:sz="0" w:space="0" w:color="auto"/>
                <w:left w:val="none" w:sz="0" w:space="0" w:color="auto"/>
                <w:bottom w:val="none" w:sz="0" w:space="0" w:color="auto"/>
                <w:right w:val="none" w:sz="0" w:space="0" w:color="auto"/>
              </w:divBdr>
            </w:div>
            <w:div w:id="1424179408">
              <w:marLeft w:val="0"/>
              <w:marRight w:val="0"/>
              <w:marTop w:val="0"/>
              <w:marBottom w:val="0"/>
              <w:divBdr>
                <w:top w:val="none" w:sz="0" w:space="0" w:color="auto"/>
                <w:left w:val="none" w:sz="0" w:space="0" w:color="auto"/>
                <w:bottom w:val="none" w:sz="0" w:space="0" w:color="auto"/>
                <w:right w:val="none" w:sz="0" w:space="0" w:color="auto"/>
              </w:divBdr>
            </w:div>
            <w:div w:id="78912257">
              <w:marLeft w:val="0"/>
              <w:marRight w:val="0"/>
              <w:marTop w:val="0"/>
              <w:marBottom w:val="0"/>
              <w:divBdr>
                <w:top w:val="none" w:sz="0" w:space="0" w:color="auto"/>
                <w:left w:val="none" w:sz="0" w:space="0" w:color="auto"/>
                <w:bottom w:val="none" w:sz="0" w:space="0" w:color="auto"/>
                <w:right w:val="none" w:sz="0" w:space="0" w:color="auto"/>
              </w:divBdr>
            </w:div>
            <w:div w:id="381177445">
              <w:marLeft w:val="0"/>
              <w:marRight w:val="0"/>
              <w:marTop w:val="0"/>
              <w:marBottom w:val="0"/>
              <w:divBdr>
                <w:top w:val="none" w:sz="0" w:space="0" w:color="auto"/>
                <w:left w:val="none" w:sz="0" w:space="0" w:color="auto"/>
                <w:bottom w:val="none" w:sz="0" w:space="0" w:color="auto"/>
                <w:right w:val="none" w:sz="0" w:space="0" w:color="auto"/>
              </w:divBdr>
            </w:div>
            <w:div w:id="607397209">
              <w:marLeft w:val="0"/>
              <w:marRight w:val="0"/>
              <w:marTop w:val="0"/>
              <w:marBottom w:val="0"/>
              <w:divBdr>
                <w:top w:val="none" w:sz="0" w:space="0" w:color="auto"/>
                <w:left w:val="none" w:sz="0" w:space="0" w:color="auto"/>
                <w:bottom w:val="none" w:sz="0" w:space="0" w:color="auto"/>
                <w:right w:val="none" w:sz="0" w:space="0" w:color="auto"/>
              </w:divBdr>
            </w:div>
            <w:div w:id="1773278206">
              <w:marLeft w:val="0"/>
              <w:marRight w:val="0"/>
              <w:marTop w:val="0"/>
              <w:marBottom w:val="0"/>
              <w:divBdr>
                <w:top w:val="none" w:sz="0" w:space="0" w:color="auto"/>
                <w:left w:val="none" w:sz="0" w:space="0" w:color="auto"/>
                <w:bottom w:val="none" w:sz="0" w:space="0" w:color="auto"/>
                <w:right w:val="none" w:sz="0" w:space="0" w:color="auto"/>
              </w:divBdr>
            </w:div>
            <w:div w:id="2073578216">
              <w:marLeft w:val="0"/>
              <w:marRight w:val="0"/>
              <w:marTop w:val="0"/>
              <w:marBottom w:val="0"/>
              <w:divBdr>
                <w:top w:val="none" w:sz="0" w:space="0" w:color="auto"/>
                <w:left w:val="none" w:sz="0" w:space="0" w:color="auto"/>
                <w:bottom w:val="none" w:sz="0" w:space="0" w:color="auto"/>
                <w:right w:val="none" w:sz="0" w:space="0" w:color="auto"/>
              </w:divBdr>
            </w:div>
            <w:div w:id="1071273002">
              <w:marLeft w:val="0"/>
              <w:marRight w:val="0"/>
              <w:marTop w:val="0"/>
              <w:marBottom w:val="0"/>
              <w:divBdr>
                <w:top w:val="none" w:sz="0" w:space="0" w:color="auto"/>
                <w:left w:val="none" w:sz="0" w:space="0" w:color="auto"/>
                <w:bottom w:val="none" w:sz="0" w:space="0" w:color="auto"/>
                <w:right w:val="none" w:sz="0" w:space="0" w:color="auto"/>
              </w:divBdr>
            </w:div>
            <w:div w:id="1676836056">
              <w:marLeft w:val="0"/>
              <w:marRight w:val="0"/>
              <w:marTop w:val="0"/>
              <w:marBottom w:val="0"/>
              <w:divBdr>
                <w:top w:val="none" w:sz="0" w:space="0" w:color="auto"/>
                <w:left w:val="none" w:sz="0" w:space="0" w:color="auto"/>
                <w:bottom w:val="none" w:sz="0" w:space="0" w:color="auto"/>
                <w:right w:val="none" w:sz="0" w:space="0" w:color="auto"/>
              </w:divBdr>
            </w:div>
            <w:div w:id="259918586">
              <w:marLeft w:val="0"/>
              <w:marRight w:val="0"/>
              <w:marTop w:val="0"/>
              <w:marBottom w:val="0"/>
              <w:divBdr>
                <w:top w:val="none" w:sz="0" w:space="0" w:color="auto"/>
                <w:left w:val="none" w:sz="0" w:space="0" w:color="auto"/>
                <w:bottom w:val="none" w:sz="0" w:space="0" w:color="auto"/>
                <w:right w:val="none" w:sz="0" w:space="0" w:color="auto"/>
              </w:divBdr>
            </w:div>
            <w:div w:id="500514273">
              <w:marLeft w:val="0"/>
              <w:marRight w:val="0"/>
              <w:marTop w:val="0"/>
              <w:marBottom w:val="0"/>
              <w:divBdr>
                <w:top w:val="none" w:sz="0" w:space="0" w:color="auto"/>
                <w:left w:val="none" w:sz="0" w:space="0" w:color="auto"/>
                <w:bottom w:val="none" w:sz="0" w:space="0" w:color="auto"/>
                <w:right w:val="none" w:sz="0" w:space="0" w:color="auto"/>
              </w:divBdr>
            </w:div>
            <w:div w:id="66878630">
              <w:marLeft w:val="0"/>
              <w:marRight w:val="0"/>
              <w:marTop w:val="0"/>
              <w:marBottom w:val="0"/>
              <w:divBdr>
                <w:top w:val="none" w:sz="0" w:space="0" w:color="auto"/>
                <w:left w:val="none" w:sz="0" w:space="0" w:color="auto"/>
                <w:bottom w:val="none" w:sz="0" w:space="0" w:color="auto"/>
                <w:right w:val="none" w:sz="0" w:space="0" w:color="auto"/>
              </w:divBdr>
            </w:div>
            <w:div w:id="466049530">
              <w:marLeft w:val="0"/>
              <w:marRight w:val="0"/>
              <w:marTop w:val="0"/>
              <w:marBottom w:val="0"/>
              <w:divBdr>
                <w:top w:val="none" w:sz="0" w:space="0" w:color="auto"/>
                <w:left w:val="none" w:sz="0" w:space="0" w:color="auto"/>
                <w:bottom w:val="none" w:sz="0" w:space="0" w:color="auto"/>
                <w:right w:val="none" w:sz="0" w:space="0" w:color="auto"/>
              </w:divBdr>
            </w:div>
            <w:div w:id="1662584359">
              <w:marLeft w:val="0"/>
              <w:marRight w:val="0"/>
              <w:marTop w:val="0"/>
              <w:marBottom w:val="0"/>
              <w:divBdr>
                <w:top w:val="none" w:sz="0" w:space="0" w:color="auto"/>
                <w:left w:val="none" w:sz="0" w:space="0" w:color="auto"/>
                <w:bottom w:val="none" w:sz="0" w:space="0" w:color="auto"/>
                <w:right w:val="none" w:sz="0" w:space="0" w:color="auto"/>
              </w:divBdr>
            </w:div>
            <w:div w:id="19286855">
              <w:marLeft w:val="0"/>
              <w:marRight w:val="0"/>
              <w:marTop w:val="0"/>
              <w:marBottom w:val="0"/>
              <w:divBdr>
                <w:top w:val="none" w:sz="0" w:space="0" w:color="auto"/>
                <w:left w:val="none" w:sz="0" w:space="0" w:color="auto"/>
                <w:bottom w:val="none" w:sz="0" w:space="0" w:color="auto"/>
                <w:right w:val="none" w:sz="0" w:space="0" w:color="auto"/>
              </w:divBdr>
            </w:div>
            <w:div w:id="2050570093">
              <w:marLeft w:val="0"/>
              <w:marRight w:val="0"/>
              <w:marTop w:val="0"/>
              <w:marBottom w:val="0"/>
              <w:divBdr>
                <w:top w:val="none" w:sz="0" w:space="0" w:color="auto"/>
                <w:left w:val="none" w:sz="0" w:space="0" w:color="auto"/>
                <w:bottom w:val="none" w:sz="0" w:space="0" w:color="auto"/>
                <w:right w:val="none" w:sz="0" w:space="0" w:color="auto"/>
              </w:divBdr>
            </w:div>
            <w:div w:id="1751846378">
              <w:marLeft w:val="0"/>
              <w:marRight w:val="0"/>
              <w:marTop w:val="0"/>
              <w:marBottom w:val="0"/>
              <w:divBdr>
                <w:top w:val="none" w:sz="0" w:space="0" w:color="auto"/>
                <w:left w:val="none" w:sz="0" w:space="0" w:color="auto"/>
                <w:bottom w:val="none" w:sz="0" w:space="0" w:color="auto"/>
                <w:right w:val="none" w:sz="0" w:space="0" w:color="auto"/>
              </w:divBdr>
            </w:div>
            <w:div w:id="1361861220">
              <w:marLeft w:val="0"/>
              <w:marRight w:val="0"/>
              <w:marTop w:val="0"/>
              <w:marBottom w:val="0"/>
              <w:divBdr>
                <w:top w:val="none" w:sz="0" w:space="0" w:color="auto"/>
                <w:left w:val="none" w:sz="0" w:space="0" w:color="auto"/>
                <w:bottom w:val="none" w:sz="0" w:space="0" w:color="auto"/>
                <w:right w:val="none" w:sz="0" w:space="0" w:color="auto"/>
              </w:divBdr>
            </w:div>
            <w:div w:id="1089229969">
              <w:marLeft w:val="0"/>
              <w:marRight w:val="0"/>
              <w:marTop w:val="0"/>
              <w:marBottom w:val="0"/>
              <w:divBdr>
                <w:top w:val="none" w:sz="0" w:space="0" w:color="auto"/>
                <w:left w:val="none" w:sz="0" w:space="0" w:color="auto"/>
                <w:bottom w:val="none" w:sz="0" w:space="0" w:color="auto"/>
                <w:right w:val="none" w:sz="0" w:space="0" w:color="auto"/>
              </w:divBdr>
            </w:div>
            <w:div w:id="1918976531">
              <w:marLeft w:val="0"/>
              <w:marRight w:val="0"/>
              <w:marTop w:val="0"/>
              <w:marBottom w:val="0"/>
              <w:divBdr>
                <w:top w:val="none" w:sz="0" w:space="0" w:color="auto"/>
                <w:left w:val="none" w:sz="0" w:space="0" w:color="auto"/>
                <w:bottom w:val="none" w:sz="0" w:space="0" w:color="auto"/>
                <w:right w:val="none" w:sz="0" w:space="0" w:color="auto"/>
              </w:divBdr>
            </w:div>
            <w:div w:id="1700858167">
              <w:marLeft w:val="0"/>
              <w:marRight w:val="0"/>
              <w:marTop w:val="0"/>
              <w:marBottom w:val="0"/>
              <w:divBdr>
                <w:top w:val="none" w:sz="0" w:space="0" w:color="auto"/>
                <w:left w:val="none" w:sz="0" w:space="0" w:color="auto"/>
                <w:bottom w:val="none" w:sz="0" w:space="0" w:color="auto"/>
                <w:right w:val="none" w:sz="0" w:space="0" w:color="auto"/>
              </w:divBdr>
            </w:div>
            <w:div w:id="398525268">
              <w:marLeft w:val="0"/>
              <w:marRight w:val="0"/>
              <w:marTop w:val="0"/>
              <w:marBottom w:val="0"/>
              <w:divBdr>
                <w:top w:val="none" w:sz="0" w:space="0" w:color="auto"/>
                <w:left w:val="none" w:sz="0" w:space="0" w:color="auto"/>
                <w:bottom w:val="none" w:sz="0" w:space="0" w:color="auto"/>
                <w:right w:val="none" w:sz="0" w:space="0" w:color="auto"/>
              </w:divBdr>
            </w:div>
            <w:div w:id="924804211">
              <w:marLeft w:val="0"/>
              <w:marRight w:val="0"/>
              <w:marTop w:val="0"/>
              <w:marBottom w:val="0"/>
              <w:divBdr>
                <w:top w:val="none" w:sz="0" w:space="0" w:color="auto"/>
                <w:left w:val="none" w:sz="0" w:space="0" w:color="auto"/>
                <w:bottom w:val="none" w:sz="0" w:space="0" w:color="auto"/>
                <w:right w:val="none" w:sz="0" w:space="0" w:color="auto"/>
              </w:divBdr>
            </w:div>
            <w:div w:id="1077022538">
              <w:marLeft w:val="0"/>
              <w:marRight w:val="0"/>
              <w:marTop w:val="0"/>
              <w:marBottom w:val="0"/>
              <w:divBdr>
                <w:top w:val="none" w:sz="0" w:space="0" w:color="auto"/>
                <w:left w:val="none" w:sz="0" w:space="0" w:color="auto"/>
                <w:bottom w:val="none" w:sz="0" w:space="0" w:color="auto"/>
                <w:right w:val="none" w:sz="0" w:space="0" w:color="auto"/>
              </w:divBdr>
            </w:div>
            <w:div w:id="529955603">
              <w:marLeft w:val="0"/>
              <w:marRight w:val="0"/>
              <w:marTop w:val="0"/>
              <w:marBottom w:val="0"/>
              <w:divBdr>
                <w:top w:val="none" w:sz="0" w:space="0" w:color="auto"/>
                <w:left w:val="none" w:sz="0" w:space="0" w:color="auto"/>
                <w:bottom w:val="none" w:sz="0" w:space="0" w:color="auto"/>
                <w:right w:val="none" w:sz="0" w:space="0" w:color="auto"/>
              </w:divBdr>
            </w:div>
            <w:div w:id="954404267">
              <w:marLeft w:val="0"/>
              <w:marRight w:val="0"/>
              <w:marTop w:val="0"/>
              <w:marBottom w:val="0"/>
              <w:divBdr>
                <w:top w:val="none" w:sz="0" w:space="0" w:color="auto"/>
                <w:left w:val="none" w:sz="0" w:space="0" w:color="auto"/>
                <w:bottom w:val="none" w:sz="0" w:space="0" w:color="auto"/>
                <w:right w:val="none" w:sz="0" w:space="0" w:color="auto"/>
              </w:divBdr>
            </w:div>
            <w:div w:id="1644961904">
              <w:marLeft w:val="0"/>
              <w:marRight w:val="0"/>
              <w:marTop w:val="0"/>
              <w:marBottom w:val="0"/>
              <w:divBdr>
                <w:top w:val="none" w:sz="0" w:space="0" w:color="auto"/>
                <w:left w:val="none" w:sz="0" w:space="0" w:color="auto"/>
                <w:bottom w:val="none" w:sz="0" w:space="0" w:color="auto"/>
                <w:right w:val="none" w:sz="0" w:space="0" w:color="auto"/>
              </w:divBdr>
            </w:div>
            <w:div w:id="37124639">
              <w:marLeft w:val="0"/>
              <w:marRight w:val="0"/>
              <w:marTop w:val="0"/>
              <w:marBottom w:val="0"/>
              <w:divBdr>
                <w:top w:val="none" w:sz="0" w:space="0" w:color="auto"/>
                <w:left w:val="none" w:sz="0" w:space="0" w:color="auto"/>
                <w:bottom w:val="none" w:sz="0" w:space="0" w:color="auto"/>
                <w:right w:val="none" w:sz="0" w:space="0" w:color="auto"/>
              </w:divBdr>
            </w:div>
            <w:div w:id="787744746">
              <w:marLeft w:val="0"/>
              <w:marRight w:val="0"/>
              <w:marTop w:val="0"/>
              <w:marBottom w:val="0"/>
              <w:divBdr>
                <w:top w:val="none" w:sz="0" w:space="0" w:color="auto"/>
                <w:left w:val="none" w:sz="0" w:space="0" w:color="auto"/>
                <w:bottom w:val="none" w:sz="0" w:space="0" w:color="auto"/>
                <w:right w:val="none" w:sz="0" w:space="0" w:color="auto"/>
              </w:divBdr>
            </w:div>
            <w:div w:id="673187942">
              <w:marLeft w:val="0"/>
              <w:marRight w:val="0"/>
              <w:marTop w:val="0"/>
              <w:marBottom w:val="0"/>
              <w:divBdr>
                <w:top w:val="none" w:sz="0" w:space="0" w:color="auto"/>
                <w:left w:val="none" w:sz="0" w:space="0" w:color="auto"/>
                <w:bottom w:val="none" w:sz="0" w:space="0" w:color="auto"/>
                <w:right w:val="none" w:sz="0" w:space="0" w:color="auto"/>
              </w:divBdr>
            </w:div>
            <w:div w:id="1154955138">
              <w:marLeft w:val="0"/>
              <w:marRight w:val="0"/>
              <w:marTop w:val="0"/>
              <w:marBottom w:val="0"/>
              <w:divBdr>
                <w:top w:val="none" w:sz="0" w:space="0" w:color="auto"/>
                <w:left w:val="none" w:sz="0" w:space="0" w:color="auto"/>
                <w:bottom w:val="none" w:sz="0" w:space="0" w:color="auto"/>
                <w:right w:val="none" w:sz="0" w:space="0" w:color="auto"/>
              </w:divBdr>
            </w:div>
            <w:div w:id="556160141">
              <w:marLeft w:val="0"/>
              <w:marRight w:val="0"/>
              <w:marTop w:val="0"/>
              <w:marBottom w:val="0"/>
              <w:divBdr>
                <w:top w:val="none" w:sz="0" w:space="0" w:color="auto"/>
                <w:left w:val="none" w:sz="0" w:space="0" w:color="auto"/>
                <w:bottom w:val="none" w:sz="0" w:space="0" w:color="auto"/>
                <w:right w:val="none" w:sz="0" w:space="0" w:color="auto"/>
              </w:divBdr>
            </w:div>
            <w:div w:id="941686797">
              <w:marLeft w:val="0"/>
              <w:marRight w:val="0"/>
              <w:marTop w:val="0"/>
              <w:marBottom w:val="0"/>
              <w:divBdr>
                <w:top w:val="none" w:sz="0" w:space="0" w:color="auto"/>
                <w:left w:val="none" w:sz="0" w:space="0" w:color="auto"/>
                <w:bottom w:val="none" w:sz="0" w:space="0" w:color="auto"/>
                <w:right w:val="none" w:sz="0" w:space="0" w:color="auto"/>
              </w:divBdr>
            </w:div>
            <w:div w:id="1878421433">
              <w:marLeft w:val="0"/>
              <w:marRight w:val="0"/>
              <w:marTop w:val="0"/>
              <w:marBottom w:val="0"/>
              <w:divBdr>
                <w:top w:val="none" w:sz="0" w:space="0" w:color="auto"/>
                <w:left w:val="none" w:sz="0" w:space="0" w:color="auto"/>
                <w:bottom w:val="none" w:sz="0" w:space="0" w:color="auto"/>
                <w:right w:val="none" w:sz="0" w:space="0" w:color="auto"/>
              </w:divBdr>
            </w:div>
            <w:div w:id="1077363937">
              <w:marLeft w:val="0"/>
              <w:marRight w:val="0"/>
              <w:marTop w:val="0"/>
              <w:marBottom w:val="0"/>
              <w:divBdr>
                <w:top w:val="none" w:sz="0" w:space="0" w:color="auto"/>
                <w:left w:val="none" w:sz="0" w:space="0" w:color="auto"/>
                <w:bottom w:val="none" w:sz="0" w:space="0" w:color="auto"/>
                <w:right w:val="none" w:sz="0" w:space="0" w:color="auto"/>
              </w:divBdr>
            </w:div>
            <w:div w:id="117993018">
              <w:marLeft w:val="0"/>
              <w:marRight w:val="0"/>
              <w:marTop w:val="0"/>
              <w:marBottom w:val="0"/>
              <w:divBdr>
                <w:top w:val="none" w:sz="0" w:space="0" w:color="auto"/>
                <w:left w:val="none" w:sz="0" w:space="0" w:color="auto"/>
                <w:bottom w:val="none" w:sz="0" w:space="0" w:color="auto"/>
                <w:right w:val="none" w:sz="0" w:space="0" w:color="auto"/>
              </w:divBdr>
            </w:div>
            <w:div w:id="1443449885">
              <w:marLeft w:val="0"/>
              <w:marRight w:val="0"/>
              <w:marTop w:val="0"/>
              <w:marBottom w:val="0"/>
              <w:divBdr>
                <w:top w:val="none" w:sz="0" w:space="0" w:color="auto"/>
                <w:left w:val="none" w:sz="0" w:space="0" w:color="auto"/>
                <w:bottom w:val="none" w:sz="0" w:space="0" w:color="auto"/>
                <w:right w:val="none" w:sz="0" w:space="0" w:color="auto"/>
              </w:divBdr>
            </w:div>
            <w:div w:id="231814928">
              <w:marLeft w:val="0"/>
              <w:marRight w:val="0"/>
              <w:marTop w:val="0"/>
              <w:marBottom w:val="0"/>
              <w:divBdr>
                <w:top w:val="none" w:sz="0" w:space="0" w:color="auto"/>
                <w:left w:val="none" w:sz="0" w:space="0" w:color="auto"/>
                <w:bottom w:val="none" w:sz="0" w:space="0" w:color="auto"/>
                <w:right w:val="none" w:sz="0" w:space="0" w:color="auto"/>
              </w:divBdr>
            </w:div>
            <w:div w:id="1978297207">
              <w:marLeft w:val="0"/>
              <w:marRight w:val="0"/>
              <w:marTop w:val="0"/>
              <w:marBottom w:val="0"/>
              <w:divBdr>
                <w:top w:val="none" w:sz="0" w:space="0" w:color="auto"/>
                <w:left w:val="none" w:sz="0" w:space="0" w:color="auto"/>
                <w:bottom w:val="none" w:sz="0" w:space="0" w:color="auto"/>
                <w:right w:val="none" w:sz="0" w:space="0" w:color="auto"/>
              </w:divBdr>
            </w:div>
            <w:div w:id="1568806845">
              <w:marLeft w:val="0"/>
              <w:marRight w:val="0"/>
              <w:marTop w:val="0"/>
              <w:marBottom w:val="0"/>
              <w:divBdr>
                <w:top w:val="none" w:sz="0" w:space="0" w:color="auto"/>
                <w:left w:val="none" w:sz="0" w:space="0" w:color="auto"/>
                <w:bottom w:val="none" w:sz="0" w:space="0" w:color="auto"/>
                <w:right w:val="none" w:sz="0" w:space="0" w:color="auto"/>
              </w:divBdr>
            </w:div>
            <w:div w:id="896819804">
              <w:marLeft w:val="0"/>
              <w:marRight w:val="0"/>
              <w:marTop w:val="0"/>
              <w:marBottom w:val="0"/>
              <w:divBdr>
                <w:top w:val="none" w:sz="0" w:space="0" w:color="auto"/>
                <w:left w:val="none" w:sz="0" w:space="0" w:color="auto"/>
                <w:bottom w:val="none" w:sz="0" w:space="0" w:color="auto"/>
                <w:right w:val="none" w:sz="0" w:space="0" w:color="auto"/>
              </w:divBdr>
            </w:div>
            <w:div w:id="468286691">
              <w:marLeft w:val="0"/>
              <w:marRight w:val="0"/>
              <w:marTop w:val="0"/>
              <w:marBottom w:val="0"/>
              <w:divBdr>
                <w:top w:val="none" w:sz="0" w:space="0" w:color="auto"/>
                <w:left w:val="none" w:sz="0" w:space="0" w:color="auto"/>
                <w:bottom w:val="none" w:sz="0" w:space="0" w:color="auto"/>
                <w:right w:val="none" w:sz="0" w:space="0" w:color="auto"/>
              </w:divBdr>
            </w:div>
            <w:div w:id="780807587">
              <w:marLeft w:val="0"/>
              <w:marRight w:val="0"/>
              <w:marTop w:val="0"/>
              <w:marBottom w:val="0"/>
              <w:divBdr>
                <w:top w:val="none" w:sz="0" w:space="0" w:color="auto"/>
                <w:left w:val="none" w:sz="0" w:space="0" w:color="auto"/>
                <w:bottom w:val="none" w:sz="0" w:space="0" w:color="auto"/>
                <w:right w:val="none" w:sz="0" w:space="0" w:color="auto"/>
              </w:divBdr>
            </w:div>
            <w:div w:id="1456832442">
              <w:marLeft w:val="0"/>
              <w:marRight w:val="0"/>
              <w:marTop w:val="0"/>
              <w:marBottom w:val="0"/>
              <w:divBdr>
                <w:top w:val="none" w:sz="0" w:space="0" w:color="auto"/>
                <w:left w:val="none" w:sz="0" w:space="0" w:color="auto"/>
                <w:bottom w:val="none" w:sz="0" w:space="0" w:color="auto"/>
                <w:right w:val="none" w:sz="0" w:space="0" w:color="auto"/>
              </w:divBdr>
            </w:div>
            <w:div w:id="949699090">
              <w:marLeft w:val="0"/>
              <w:marRight w:val="0"/>
              <w:marTop w:val="0"/>
              <w:marBottom w:val="0"/>
              <w:divBdr>
                <w:top w:val="none" w:sz="0" w:space="0" w:color="auto"/>
                <w:left w:val="none" w:sz="0" w:space="0" w:color="auto"/>
                <w:bottom w:val="none" w:sz="0" w:space="0" w:color="auto"/>
                <w:right w:val="none" w:sz="0" w:space="0" w:color="auto"/>
              </w:divBdr>
            </w:div>
            <w:div w:id="1124080626">
              <w:marLeft w:val="0"/>
              <w:marRight w:val="0"/>
              <w:marTop w:val="0"/>
              <w:marBottom w:val="0"/>
              <w:divBdr>
                <w:top w:val="none" w:sz="0" w:space="0" w:color="auto"/>
                <w:left w:val="none" w:sz="0" w:space="0" w:color="auto"/>
                <w:bottom w:val="none" w:sz="0" w:space="0" w:color="auto"/>
                <w:right w:val="none" w:sz="0" w:space="0" w:color="auto"/>
              </w:divBdr>
            </w:div>
            <w:div w:id="705178712">
              <w:marLeft w:val="0"/>
              <w:marRight w:val="0"/>
              <w:marTop w:val="0"/>
              <w:marBottom w:val="0"/>
              <w:divBdr>
                <w:top w:val="none" w:sz="0" w:space="0" w:color="auto"/>
                <w:left w:val="none" w:sz="0" w:space="0" w:color="auto"/>
                <w:bottom w:val="none" w:sz="0" w:space="0" w:color="auto"/>
                <w:right w:val="none" w:sz="0" w:space="0" w:color="auto"/>
              </w:divBdr>
            </w:div>
            <w:div w:id="1376812297">
              <w:marLeft w:val="0"/>
              <w:marRight w:val="0"/>
              <w:marTop w:val="0"/>
              <w:marBottom w:val="0"/>
              <w:divBdr>
                <w:top w:val="none" w:sz="0" w:space="0" w:color="auto"/>
                <w:left w:val="none" w:sz="0" w:space="0" w:color="auto"/>
                <w:bottom w:val="none" w:sz="0" w:space="0" w:color="auto"/>
                <w:right w:val="none" w:sz="0" w:space="0" w:color="auto"/>
              </w:divBdr>
            </w:div>
            <w:div w:id="1946425369">
              <w:marLeft w:val="0"/>
              <w:marRight w:val="0"/>
              <w:marTop w:val="0"/>
              <w:marBottom w:val="0"/>
              <w:divBdr>
                <w:top w:val="none" w:sz="0" w:space="0" w:color="auto"/>
                <w:left w:val="none" w:sz="0" w:space="0" w:color="auto"/>
                <w:bottom w:val="none" w:sz="0" w:space="0" w:color="auto"/>
                <w:right w:val="none" w:sz="0" w:space="0" w:color="auto"/>
              </w:divBdr>
            </w:div>
            <w:div w:id="364643588">
              <w:marLeft w:val="0"/>
              <w:marRight w:val="0"/>
              <w:marTop w:val="0"/>
              <w:marBottom w:val="0"/>
              <w:divBdr>
                <w:top w:val="none" w:sz="0" w:space="0" w:color="auto"/>
                <w:left w:val="none" w:sz="0" w:space="0" w:color="auto"/>
                <w:bottom w:val="none" w:sz="0" w:space="0" w:color="auto"/>
                <w:right w:val="none" w:sz="0" w:space="0" w:color="auto"/>
              </w:divBdr>
            </w:div>
            <w:div w:id="63645394">
              <w:marLeft w:val="0"/>
              <w:marRight w:val="0"/>
              <w:marTop w:val="0"/>
              <w:marBottom w:val="0"/>
              <w:divBdr>
                <w:top w:val="none" w:sz="0" w:space="0" w:color="auto"/>
                <w:left w:val="none" w:sz="0" w:space="0" w:color="auto"/>
                <w:bottom w:val="none" w:sz="0" w:space="0" w:color="auto"/>
                <w:right w:val="none" w:sz="0" w:space="0" w:color="auto"/>
              </w:divBdr>
            </w:div>
            <w:div w:id="1596281161">
              <w:marLeft w:val="0"/>
              <w:marRight w:val="0"/>
              <w:marTop w:val="0"/>
              <w:marBottom w:val="0"/>
              <w:divBdr>
                <w:top w:val="none" w:sz="0" w:space="0" w:color="auto"/>
                <w:left w:val="none" w:sz="0" w:space="0" w:color="auto"/>
                <w:bottom w:val="none" w:sz="0" w:space="0" w:color="auto"/>
                <w:right w:val="none" w:sz="0" w:space="0" w:color="auto"/>
              </w:divBdr>
            </w:div>
            <w:div w:id="88934226">
              <w:marLeft w:val="0"/>
              <w:marRight w:val="0"/>
              <w:marTop w:val="0"/>
              <w:marBottom w:val="0"/>
              <w:divBdr>
                <w:top w:val="none" w:sz="0" w:space="0" w:color="auto"/>
                <w:left w:val="none" w:sz="0" w:space="0" w:color="auto"/>
                <w:bottom w:val="none" w:sz="0" w:space="0" w:color="auto"/>
                <w:right w:val="none" w:sz="0" w:space="0" w:color="auto"/>
              </w:divBdr>
            </w:div>
            <w:div w:id="1275214131">
              <w:marLeft w:val="0"/>
              <w:marRight w:val="0"/>
              <w:marTop w:val="0"/>
              <w:marBottom w:val="0"/>
              <w:divBdr>
                <w:top w:val="none" w:sz="0" w:space="0" w:color="auto"/>
                <w:left w:val="none" w:sz="0" w:space="0" w:color="auto"/>
                <w:bottom w:val="none" w:sz="0" w:space="0" w:color="auto"/>
                <w:right w:val="none" w:sz="0" w:space="0" w:color="auto"/>
              </w:divBdr>
            </w:div>
            <w:div w:id="1804225525">
              <w:marLeft w:val="0"/>
              <w:marRight w:val="0"/>
              <w:marTop w:val="0"/>
              <w:marBottom w:val="0"/>
              <w:divBdr>
                <w:top w:val="none" w:sz="0" w:space="0" w:color="auto"/>
                <w:left w:val="none" w:sz="0" w:space="0" w:color="auto"/>
                <w:bottom w:val="none" w:sz="0" w:space="0" w:color="auto"/>
                <w:right w:val="none" w:sz="0" w:space="0" w:color="auto"/>
              </w:divBdr>
            </w:div>
            <w:div w:id="97263096">
              <w:marLeft w:val="0"/>
              <w:marRight w:val="0"/>
              <w:marTop w:val="0"/>
              <w:marBottom w:val="0"/>
              <w:divBdr>
                <w:top w:val="none" w:sz="0" w:space="0" w:color="auto"/>
                <w:left w:val="none" w:sz="0" w:space="0" w:color="auto"/>
                <w:bottom w:val="none" w:sz="0" w:space="0" w:color="auto"/>
                <w:right w:val="none" w:sz="0" w:space="0" w:color="auto"/>
              </w:divBdr>
            </w:div>
            <w:div w:id="1311206899">
              <w:marLeft w:val="0"/>
              <w:marRight w:val="0"/>
              <w:marTop w:val="0"/>
              <w:marBottom w:val="0"/>
              <w:divBdr>
                <w:top w:val="none" w:sz="0" w:space="0" w:color="auto"/>
                <w:left w:val="none" w:sz="0" w:space="0" w:color="auto"/>
                <w:bottom w:val="none" w:sz="0" w:space="0" w:color="auto"/>
                <w:right w:val="none" w:sz="0" w:space="0" w:color="auto"/>
              </w:divBdr>
            </w:div>
            <w:div w:id="996803920">
              <w:marLeft w:val="0"/>
              <w:marRight w:val="0"/>
              <w:marTop w:val="0"/>
              <w:marBottom w:val="0"/>
              <w:divBdr>
                <w:top w:val="none" w:sz="0" w:space="0" w:color="auto"/>
                <w:left w:val="none" w:sz="0" w:space="0" w:color="auto"/>
                <w:bottom w:val="none" w:sz="0" w:space="0" w:color="auto"/>
                <w:right w:val="none" w:sz="0" w:space="0" w:color="auto"/>
              </w:divBdr>
            </w:div>
            <w:div w:id="1595087542">
              <w:marLeft w:val="0"/>
              <w:marRight w:val="0"/>
              <w:marTop w:val="0"/>
              <w:marBottom w:val="0"/>
              <w:divBdr>
                <w:top w:val="none" w:sz="0" w:space="0" w:color="auto"/>
                <w:left w:val="none" w:sz="0" w:space="0" w:color="auto"/>
                <w:bottom w:val="none" w:sz="0" w:space="0" w:color="auto"/>
                <w:right w:val="none" w:sz="0" w:space="0" w:color="auto"/>
              </w:divBdr>
            </w:div>
            <w:div w:id="1354768188">
              <w:marLeft w:val="0"/>
              <w:marRight w:val="0"/>
              <w:marTop w:val="0"/>
              <w:marBottom w:val="0"/>
              <w:divBdr>
                <w:top w:val="none" w:sz="0" w:space="0" w:color="auto"/>
                <w:left w:val="none" w:sz="0" w:space="0" w:color="auto"/>
                <w:bottom w:val="none" w:sz="0" w:space="0" w:color="auto"/>
                <w:right w:val="none" w:sz="0" w:space="0" w:color="auto"/>
              </w:divBdr>
            </w:div>
            <w:div w:id="1405684246">
              <w:marLeft w:val="0"/>
              <w:marRight w:val="0"/>
              <w:marTop w:val="0"/>
              <w:marBottom w:val="0"/>
              <w:divBdr>
                <w:top w:val="none" w:sz="0" w:space="0" w:color="auto"/>
                <w:left w:val="none" w:sz="0" w:space="0" w:color="auto"/>
                <w:bottom w:val="none" w:sz="0" w:space="0" w:color="auto"/>
                <w:right w:val="none" w:sz="0" w:space="0" w:color="auto"/>
              </w:divBdr>
            </w:div>
            <w:div w:id="53165470">
              <w:marLeft w:val="0"/>
              <w:marRight w:val="0"/>
              <w:marTop w:val="0"/>
              <w:marBottom w:val="0"/>
              <w:divBdr>
                <w:top w:val="none" w:sz="0" w:space="0" w:color="auto"/>
                <w:left w:val="none" w:sz="0" w:space="0" w:color="auto"/>
                <w:bottom w:val="none" w:sz="0" w:space="0" w:color="auto"/>
                <w:right w:val="none" w:sz="0" w:space="0" w:color="auto"/>
              </w:divBdr>
            </w:div>
            <w:div w:id="1721517256">
              <w:marLeft w:val="0"/>
              <w:marRight w:val="0"/>
              <w:marTop w:val="0"/>
              <w:marBottom w:val="0"/>
              <w:divBdr>
                <w:top w:val="none" w:sz="0" w:space="0" w:color="auto"/>
                <w:left w:val="none" w:sz="0" w:space="0" w:color="auto"/>
                <w:bottom w:val="none" w:sz="0" w:space="0" w:color="auto"/>
                <w:right w:val="none" w:sz="0" w:space="0" w:color="auto"/>
              </w:divBdr>
            </w:div>
            <w:div w:id="1079182495">
              <w:marLeft w:val="0"/>
              <w:marRight w:val="0"/>
              <w:marTop w:val="0"/>
              <w:marBottom w:val="0"/>
              <w:divBdr>
                <w:top w:val="none" w:sz="0" w:space="0" w:color="auto"/>
                <w:left w:val="none" w:sz="0" w:space="0" w:color="auto"/>
                <w:bottom w:val="none" w:sz="0" w:space="0" w:color="auto"/>
                <w:right w:val="none" w:sz="0" w:space="0" w:color="auto"/>
              </w:divBdr>
            </w:div>
            <w:div w:id="1117680535">
              <w:marLeft w:val="0"/>
              <w:marRight w:val="0"/>
              <w:marTop w:val="0"/>
              <w:marBottom w:val="0"/>
              <w:divBdr>
                <w:top w:val="none" w:sz="0" w:space="0" w:color="auto"/>
                <w:left w:val="none" w:sz="0" w:space="0" w:color="auto"/>
                <w:bottom w:val="none" w:sz="0" w:space="0" w:color="auto"/>
                <w:right w:val="none" w:sz="0" w:space="0" w:color="auto"/>
              </w:divBdr>
            </w:div>
            <w:div w:id="567033931">
              <w:marLeft w:val="0"/>
              <w:marRight w:val="0"/>
              <w:marTop w:val="0"/>
              <w:marBottom w:val="0"/>
              <w:divBdr>
                <w:top w:val="none" w:sz="0" w:space="0" w:color="auto"/>
                <w:left w:val="none" w:sz="0" w:space="0" w:color="auto"/>
                <w:bottom w:val="none" w:sz="0" w:space="0" w:color="auto"/>
                <w:right w:val="none" w:sz="0" w:space="0" w:color="auto"/>
              </w:divBdr>
            </w:div>
            <w:div w:id="373189594">
              <w:marLeft w:val="0"/>
              <w:marRight w:val="0"/>
              <w:marTop w:val="0"/>
              <w:marBottom w:val="0"/>
              <w:divBdr>
                <w:top w:val="none" w:sz="0" w:space="0" w:color="auto"/>
                <w:left w:val="none" w:sz="0" w:space="0" w:color="auto"/>
                <w:bottom w:val="none" w:sz="0" w:space="0" w:color="auto"/>
                <w:right w:val="none" w:sz="0" w:space="0" w:color="auto"/>
              </w:divBdr>
            </w:div>
            <w:div w:id="1100444645">
              <w:marLeft w:val="0"/>
              <w:marRight w:val="0"/>
              <w:marTop w:val="0"/>
              <w:marBottom w:val="0"/>
              <w:divBdr>
                <w:top w:val="none" w:sz="0" w:space="0" w:color="auto"/>
                <w:left w:val="none" w:sz="0" w:space="0" w:color="auto"/>
                <w:bottom w:val="none" w:sz="0" w:space="0" w:color="auto"/>
                <w:right w:val="none" w:sz="0" w:space="0" w:color="auto"/>
              </w:divBdr>
            </w:div>
            <w:div w:id="828524882">
              <w:marLeft w:val="0"/>
              <w:marRight w:val="0"/>
              <w:marTop w:val="0"/>
              <w:marBottom w:val="0"/>
              <w:divBdr>
                <w:top w:val="none" w:sz="0" w:space="0" w:color="auto"/>
                <w:left w:val="none" w:sz="0" w:space="0" w:color="auto"/>
                <w:bottom w:val="none" w:sz="0" w:space="0" w:color="auto"/>
                <w:right w:val="none" w:sz="0" w:space="0" w:color="auto"/>
              </w:divBdr>
            </w:div>
            <w:div w:id="1825585710">
              <w:marLeft w:val="0"/>
              <w:marRight w:val="0"/>
              <w:marTop w:val="0"/>
              <w:marBottom w:val="0"/>
              <w:divBdr>
                <w:top w:val="none" w:sz="0" w:space="0" w:color="auto"/>
                <w:left w:val="none" w:sz="0" w:space="0" w:color="auto"/>
                <w:bottom w:val="none" w:sz="0" w:space="0" w:color="auto"/>
                <w:right w:val="none" w:sz="0" w:space="0" w:color="auto"/>
              </w:divBdr>
            </w:div>
            <w:div w:id="462385283">
              <w:marLeft w:val="0"/>
              <w:marRight w:val="0"/>
              <w:marTop w:val="0"/>
              <w:marBottom w:val="0"/>
              <w:divBdr>
                <w:top w:val="none" w:sz="0" w:space="0" w:color="auto"/>
                <w:left w:val="none" w:sz="0" w:space="0" w:color="auto"/>
                <w:bottom w:val="none" w:sz="0" w:space="0" w:color="auto"/>
                <w:right w:val="none" w:sz="0" w:space="0" w:color="auto"/>
              </w:divBdr>
            </w:div>
            <w:div w:id="1799369976">
              <w:marLeft w:val="0"/>
              <w:marRight w:val="0"/>
              <w:marTop w:val="0"/>
              <w:marBottom w:val="0"/>
              <w:divBdr>
                <w:top w:val="none" w:sz="0" w:space="0" w:color="auto"/>
                <w:left w:val="none" w:sz="0" w:space="0" w:color="auto"/>
                <w:bottom w:val="none" w:sz="0" w:space="0" w:color="auto"/>
                <w:right w:val="none" w:sz="0" w:space="0" w:color="auto"/>
              </w:divBdr>
            </w:div>
            <w:div w:id="344525902">
              <w:marLeft w:val="0"/>
              <w:marRight w:val="0"/>
              <w:marTop w:val="0"/>
              <w:marBottom w:val="0"/>
              <w:divBdr>
                <w:top w:val="none" w:sz="0" w:space="0" w:color="auto"/>
                <w:left w:val="none" w:sz="0" w:space="0" w:color="auto"/>
                <w:bottom w:val="none" w:sz="0" w:space="0" w:color="auto"/>
                <w:right w:val="none" w:sz="0" w:space="0" w:color="auto"/>
              </w:divBdr>
            </w:div>
            <w:div w:id="195972410">
              <w:marLeft w:val="0"/>
              <w:marRight w:val="0"/>
              <w:marTop w:val="0"/>
              <w:marBottom w:val="0"/>
              <w:divBdr>
                <w:top w:val="none" w:sz="0" w:space="0" w:color="auto"/>
                <w:left w:val="none" w:sz="0" w:space="0" w:color="auto"/>
                <w:bottom w:val="none" w:sz="0" w:space="0" w:color="auto"/>
                <w:right w:val="none" w:sz="0" w:space="0" w:color="auto"/>
              </w:divBdr>
            </w:div>
            <w:div w:id="1423144389">
              <w:marLeft w:val="0"/>
              <w:marRight w:val="0"/>
              <w:marTop w:val="0"/>
              <w:marBottom w:val="0"/>
              <w:divBdr>
                <w:top w:val="none" w:sz="0" w:space="0" w:color="auto"/>
                <w:left w:val="none" w:sz="0" w:space="0" w:color="auto"/>
                <w:bottom w:val="none" w:sz="0" w:space="0" w:color="auto"/>
                <w:right w:val="none" w:sz="0" w:space="0" w:color="auto"/>
              </w:divBdr>
            </w:div>
            <w:div w:id="621419008">
              <w:marLeft w:val="0"/>
              <w:marRight w:val="0"/>
              <w:marTop w:val="0"/>
              <w:marBottom w:val="0"/>
              <w:divBdr>
                <w:top w:val="none" w:sz="0" w:space="0" w:color="auto"/>
                <w:left w:val="none" w:sz="0" w:space="0" w:color="auto"/>
                <w:bottom w:val="none" w:sz="0" w:space="0" w:color="auto"/>
                <w:right w:val="none" w:sz="0" w:space="0" w:color="auto"/>
              </w:divBdr>
            </w:div>
            <w:div w:id="1881933094">
              <w:marLeft w:val="0"/>
              <w:marRight w:val="0"/>
              <w:marTop w:val="0"/>
              <w:marBottom w:val="0"/>
              <w:divBdr>
                <w:top w:val="none" w:sz="0" w:space="0" w:color="auto"/>
                <w:left w:val="none" w:sz="0" w:space="0" w:color="auto"/>
                <w:bottom w:val="none" w:sz="0" w:space="0" w:color="auto"/>
                <w:right w:val="none" w:sz="0" w:space="0" w:color="auto"/>
              </w:divBdr>
            </w:div>
            <w:div w:id="331297468">
              <w:marLeft w:val="0"/>
              <w:marRight w:val="0"/>
              <w:marTop w:val="0"/>
              <w:marBottom w:val="0"/>
              <w:divBdr>
                <w:top w:val="none" w:sz="0" w:space="0" w:color="auto"/>
                <w:left w:val="none" w:sz="0" w:space="0" w:color="auto"/>
                <w:bottom w:val="none" w:sz="0" w:space="0" w:color="auto"/>
                <w:right w:val="none" w:sz="0" w:space="0" w:color="auto"/>
              </w:divBdr>
            </w:div>
            <w:div w:id="1715346200">
              <w:marLeft w:val="0"/>
              <w:marRight w:val="0"/>
              <w:marTop w:val="0"/>
              <w:marBottom w:val="0"/>
              <w:divBdr>
                <w:top w:val="none" w:sz="0" w:space="0" w:color="auto"/>
                <w:left w:val="none" w:sz="0" w:space="0" w:color="auto"/>
                <w:bottom w:val="none" w:sz="0" w:space="0" w:color="auto"/>
                <w:right w:val="none" w:sz="0" w:space="0" w:color="auto"/>
              </w:divBdr>
            </w:div>
            <w:div w:id="1929733883">
              <w:marLeft w:val="0"/>
              <w:marRight w:val="0"/>
              <w:marTop w:val="0"/>
              <w:marBottom w:val="0"/>
              <w:divBdr>
                <w:top w:val="none" w:sz="0" w:space="0" w:color="auto"/>
                <w:left w:val="none" w:sz="0" w:space="0" w:color="auto"/>
                <w:bottom w:val="none" w:sz="0" w:space="0" w:color="auto"/>
                <w:right w:val="none" w:sz="0" w:space="0" w:color="auto"/>
              </w:divBdr>
            </w:div>
            <w:div w:id="1317612501">
              <w:marLeft w:val="0"/>
              <w:marRight w:val="0"/>
              <w:marTop w:val="0"/>
              <w:marBottom w:val="0"/>
              <w:divBdr>
                <w:top w:val="none" w:sz="0" w:space="0" w:color="auto"/>
                <w:left w:val="none" w:sz="0" w:space="0" w:color="auto"/>
                <w:bottom w:val="none" w:sz="0" w:space="0" w:color="auto"/>
                <w:right w:val="none" w:sz="0" w:space="0" w:color="auto"/>
              </w:divBdr>
            </w:div>
            <w:div w:id="356270407">
              <w:marLeft w:val="0"/>
              <w:marRight w:val="0"/>
              <w:marTop w:val="0"/>
              <w:marBottom w:val="0"/>
              <w:divBdr>
                <w:top w:val="none" w:sz="0" w:space="0" w:color="auto"/>
                <w:left w:val="none" w:sz="0" w:space="0" w:color="auto"/>
                <w:bottom w:val="none" w:sz="0" w:space="0" w:color="auto"/>
                <w:right w:val="none" w:sz="0" w:space="0" w:color="auto"/>
              </w:divBdr>
            </w:div>
            <w:div w:id="1544172098">
              <w:marLeft w:val="0"/>
              <w:marRight w:val="0"/>
              <w:marTop w:val="0"/>
              <w:marBottom w:val="0"/>
              <w:divBdr>
                <w:top w:val="none" w:sz="0" w:space="0" w:color="auto"/>
                <w:left w:val="none" w:sz="0" w:space="0" w:color="auto"/>
                <w:bottom w:val="none" w:sz="0" w:space="0" w:color="auto"/>
                <w:right w:val="none" w:sz="0" w:space="0" w:color="auto"/>
              </w:divBdr>
            </w:div>
            <w:div w:id="593512616">
              <w:marLeft w:val="0"/>
              <w:marRight w:val="0"/>
              <w:marTop w:val="0"/>
              <w:marBottom w:val="0"/>
              <w:divBdr>
                <w:top w:val="none" w:sz="0" w:space="0" w:color="auto"/>
                <w:left w:val="none" w:sz="0" w:space="0" w:color="auto"/>
                <w:bottom w:val="none" w:sz="0" w:space="0" w:color="auto"/>
                <w:right w:val="none" w:sz="0" w:space="0" w:color="auto"/>
              </w:divBdr>
            </w:div>
            <w:div w:id="48502887">
              <w:marLeft w:val="0"/>
              <w:marRight w:val="0"/>
              <w:marTop w:val="0"/>
              <w:marBottom w:val="0"/>
              <w:divBdr>
                <w:top w:val="none" w:sz="0" w:space="0" w:color="auto"/>
                <w:left w:val="none" w:sz="0" w:space="0" w:color="auto"/>
                <w:bottom w:val="none" w:sz="0" w:space="0" w:color="auto"/>
                <w:right w:val="none" w:sz="0" w:space="0" w:color="auto"/>
              </w:divBdr>
            </w:div>
            <w:div w:id="1013530240">
              <w:marLeft w:val="0"/>
              <w:marRight w:val="0"/>
              <w:marTop w:val="0"/>
              <w:marBottom w:val="0"/>
              <w:divBdr>
                <w:top w:val="none" w:sz="0" w:space="0" w:color="auto"/>
                <w:left w:val="none" w:sz="0" w:space="0" w:color="auto"/>
                <w:bottom w:val="none" w:sz="0" w:space="0" w:color="auto"/>
                <w:right w:val="none" w:sz="0" w:space="0" w:color="auto"/>
              </w:divBdr>
            </w:div>
            <w:div w:id="1490948280">
              <w:marLeft w:val="0"/>
              <w:marRight w:val="0"/>
              <w:marTop w:val="0"/>
              <w:marBottom w:val="0"/>
              <w:divBdr>
                <w:top w:val="none" w:sz="0" w:space="0" w:color="auto"/>
                <w:left w:val="none" w:sz="0" w:space="0" w:color="auto"/>
                <w:bottom w:val="none" w:sz="0" w:space="0" w:color="auto"/>
                <w:right w:val="none" w:sz="0" w:space="0" w:color="auto"/>
              </w:divBdr>
            </w:div>
            <w:div w:id="1580365382">
              <w:marLeft w:val="0"/>
              <w:marRight w:val="0"/>
              <w:marTop w:val="0"/>
              <w:marBottom w:val="0"/>
              <w:divBdr>
                <w:top w:val="none" w:sz="0" w:space="0" w:color="auto"/>
                <w:left w:val="none" w:sz="0" w:space="0" w:color="auto"/>
                <w:bottom w:val="none" w:sz="0" w:space="0" w:color="auto"/>
                <w:right w:val="none" w:sz="0" w:space="0" w:color="auto"/>
              </w:divBdr>
            </w:div>
            <w:div w:id="1963727169">
              <w:marLeft w:val="0"/>
              <w:marRight w:val="0"/>
              <w:marTop w:val="0"/>
              <w:marBottom w:val="0"/>
              <w:divBdr>
                <w:top w:val="none" w:sz="0" w:space="0" w:color="auto"/>
                <w:left w:val="none" w:sz="0" w:space="0" w:color="auto"/>
                <w:bottom w:val="none" w:sz="0" w:space="0" w:color="auto"/>
                <w:right w:val="none" w:sz="0" w:space="0" w:color="auto"/>
              </w:divBdr>
            </w:div>
            <w:div w:id="1827672908">
              <w:marLeft w:val="0"/>
              <w:marRight w:val="0"/>
              <w:marTop w:val="0"/>
              <w:marBottom w:val="0"/>
              <w:divBdr>
                <w:top w:val="none" w:sz="0" w:space="0" w:color="auto"/>
                <w:left w:val="none" w:sz="0" w:space="0" w:color="auto"/>
                <w:bottom w:val="none" w:sz="0" w:space="0" w:color="auto"/>
                <w:right w:val="none" w:sz="0" w:space="0" w:color="auto"/>
              </w:divBdr>
            </w:div>
            <w:div w:id="1731886090">
              <w:marLeft w:val="0"/>
              <w:marRight w:val="0"/>
              <w:marTop w:val="0"/>
              <w:marBottom w:val="0"/>
              <w:divBdr>
                <w:top w:val="none" w:sz="0" w:space="0" w:color="auto"/>
                <w:left w:val="none" w:sz="0" w:space="0" w:color="auto"/>
                <w:bottom w:val="none" w:sz="0" w:space="0" w:color="auto"/>
                <w:right w:val="none" w:sz="0" w:space="0" w:color="auto"/>
              </w:divBdr>
            </w:div>
            <w:div w:id="898709165">
              <w:marLeft w:val="0"/>
              <w:marRight w:val="0"/>
              <w:marTop w:val="0"/>
              <w:marBottom w:val="0"/>
              <w:divBdr>
                <w:top w:val="none" w:sz="0" w:space="0" w:color="auto"/>
                <w:left w:val="none" w:sz="0" w:space="0" w:color="auto"/>
                <w:bottom w:val="none" w:sz="0" w:space="0" w:color="auto"/>
                <w:right w:val="none" w:sz="0" w:space="0" w:color="auto"/>
              </w:divBdr>
            </w:div>
            <w:div w:id="560873486">
              <w:marLeft w:val="0"/>
              <w:marRight w:val="0"/>
              <w:marTop w:val="0"/>
              <w:marBottom w:val="0"/>
              <w:divBdr>
                <w:top w:val="none" w:sz="0" w:space="0" w:color="auto"/>
                <w:left w:val="none" w:sz="0" w:space="0" w:color="auto"/>
                <w:bottom w:val="none" w:sz="0" w:space="0" w:color="auto"/>
                <w:right w:val="none" w:sz="0" w:space="0" w:color="auto"/>
              </w:divBdr>
            </w:div>
            <w:div w:id="1977366518">
              <w:marLeft w:val="0"/>
              <w:marRight w:val="0"/>
              <w:marTop w:val="0"/>
              <w:marBottom w:val="0"/>
              <w:divBdr>
                <w:top w:val="none" w:sz="0" w:space="0" w:color="auto"/>
                <w:left w:val="none" w:sz="0" w:space="0" w:color="auto"/>
                <w:bottom w:val="none" w:sz="0" w:space="0" w:color="auto"/>
                <w:right w:val="none" w:sz="0" w:space="0" w:color="auto"/>
              </w:divBdr>
            </w:div>
            <w:div w:id="1585459487">
              <w:marLeft w:val="0"/>
              <w:marRight w:val="0"/>
              <w:marTop w:val="0"/>
              <w:marBottom w:val="0"/>
              <w:divBdr>
                <w:top w:val="none" w:sz="0" w:space="0" w:color="auto"/>
                <w:left w:val="none" w:sz="0" w:space="0" w:color="auto"/>
                <w:bottom w:val="none" w:sz="0" w:space="0" w:color="auto"/>
                <w:right w:val="none" w:sz="0" w:space="0" w:color="auto"/>
              </w:divBdr>
            </w:div>
            <w:div w:id="2124765183">
              <w:marLeft w:val="0"/>
              <w:marRight w:val="0"/>
              <w:marTop w:val="0"/>
              <w:marBottom w:val="0"/>
              <w:divBdr>
                <w:top w:val="none" w:sz="0" w:space="0" w:color="auto"/>
                <w:left w:val="none" w:sz="0" w:space="0" w:color="auto"/>
                <w:bottom w:val="none" w:sz="0" w:space="0" w:color="auto"/>
                <w:right w:val="none" w:sz="0" w:space="0" w:color="auto"/>
              </w:divBdr>
            </w:div>
            <w:div w:id="1810976108">
              <w:marLeft w:val="0"/>
              <w:marRight w:val="0"/>
              <w:marTop w:val="0"/>
              <w:marBottom w:val="0"/>
              <w:divBdr>
                <w:top w:val="none" w:sz="0" w:space="0" w:color="auto"/>
                <w:left w:val="none" w:sz="0" w:space="0" w:color="auto"/>
                <w:bottom w:val="none" w:sz="0" w:space="0" w:color="auto"/>
                <w:right w:val="none" w:sz="0" w:space="0" w:color="auto"/>
              </w:divBdr>
            </w:div>
            <w:div w:id="1358239288">
              <w:marLeft w:val="0"/>
              <w:marRight w:val="0"/>
              <w:marTop w:val="0"/>
              <w:marBottom w:val="0"/>
              <w:divBdr>
                <w:top w:val="none" w:sz="0" w:space="0" w:color="auto"/>
                <w:left w:val="none" w:sz="0" w:space="0" w:color="auto"/>
                <w:bottom w:val="none" w:sz="0" w:space="0" w:color="auto"/>
                <w:right w:val="none" w:sz="0" w:space="0" w:color="auto"/>
              </w:divBdr>
            </w:div>
            <w:div w:id="1641886008">
              <w:marLeft w:val="0"/>
              <w:marRight w:val="0"/>
              <w:marTop w:val="0"/>
              <w:marBottom w:val="0"/>
              <w:divBdr>
                <w:top w:val="none" w:sz="0" w:space="0" w:color="auto"/>
                <w:left w:val="none" w:sz="0" w:space="0" w:color="auto"/>
                <w:bottom w:val="none" w:sz="0" w:space="0" w:color="auto"/>
                <w:right w:val="none" w:sz="0" w:space="0" w:color="auto"/>
              </w:divBdr>
            </w:div>
            <w:div w:id="978343462">
              <w:marLeft w:val="0"/>
              <w:marRight w:val="0"/>
              <w:marTop w:val="0"/>
              <w:marBottom w:val="0"/>
              <w:divBdr>
                <w:top w:val="none" w:sz="0" w:space="0" w:color="auto"/>
                <w:left w:val="none" w:sz="0" w:space="0" w:color="auto"/>
                <w:bottom w:val="none" w:sz="0" w:space="0" w:color="auto"/>
                <w:right w:val="none" w:sz="0" w:space="0" w:color="auto"/>
              </w:divBdr>
            </w:div>
            <w:div w:id="30234338">
              <w:marLeft w:val="0"/>
              <w:marRight w:val="0"/>
              <w:marTop w:val="0"/>
              <w:marBottom w:val="0"/>
              <w:divBdr>
                <w:top w:val="none" w:sz="0" w:space="0" w:color="auto"/>
                <w:left w:val="none" w:sz="0" w:space="0" w:color="auto"/>
                <w:bottom w:val="none" w:sz="0" w:space="0" w:color="auto"/>
                <w:right w:val="none" w:sz="0" w:space="0" w:color="auto"/>
              </w:divBdr>
            </w:div>
            <w:div w:id="921529369">
              <w:marLeft w:val="0"/>
              <w:marRight w:val="0"/>
              <w:marTop w:val="0"/>
              <w:marBottom w:val="0"/>
              <w:divBdr>
                <w:top w:val="none" w:sz="0" w:space="0" w:color="auto"/>
                <w:left w:val="none" w:sz="0" w:space="0" w:color="auto"/>
                <w:bottom w:val="none" w:sz="0" w:space="0" w:color="auto"/>
                <w:right w:val="none" w:sz="0" w:space="0" w:color="auto"/>
              </w:divBdr>
            </w:div>
            <w:div w:id="820582657">
              <w:marLeft w:val="0"/>
              <w:marRight w:val="0"/>
              <w:marTop w:val="0"/>
              <w:marBottom w:val="0"/>
              <w:divBdr>
                <w:top w:val="none" w:sz="0" w:space="0" w:color="auto"/>
                <w:left w:val="none" w:sz="0" w:space="0" w:color="auto"/>
                <w:bottom w:val="none" w:sz="0" w:space="0" w:color="auto"/>
                <w:right w:val="none" w:sz="0" w:space="0" w:color="auto"/>
              </w:divBdr>
            </w:div>
            <w:div w:id="935864909">
              <w:marLeft w:val="0"/>
              <w:marRight w:val="0"/>
              <w:marTop w:val="0"/>
              <w:marBottom w:val="0"/>
              <w:divBdr>
                <w:top w:val="none" w:sz="0" w:space="0" w:color="auto"/>
                <w:left w:val="none" w:sz="0" w:space="0" w:color="auto"/>
                <w:bottom w:val="none" w:sz="0" w:space="0" w:color="auto"/>
                <w:right w:val="none" w:sz="0" w:space="0" w:color="auto"/>
              </w:divBdr>
            </w:div>
            <w:div w:id="1890339581">
              <w:marLeft w:val="0"/>
              <w:marRight w:val="0"/>
              <w:marTop w:val="0"/>
              <w:marBottom w:val="0"/>
              <w:divBdr>
                <w:top w:val="none" w:sz="0" w:space="0" w:color="auto"/>
                <w:left w:val="none" w:sz="0" w:space="0" w:color="auto"/>
                <w:bottom w:val="none" w:sz="0" w:space="0" w:color="auto"/>
                <w:right w:val="none" w:sz="0" w:space="0" w:color="auto"/>
              </w:divBdr>
            </w:div>
            <w:div w:id="1852530801">
              <w:marLeft w:val="0"/>
              <w:marRight w:val="0"/>
              <w:marTop w:val="0"/>
              <w:marBottom w:val="0"/>
              <w:divBdr>
                <w:top w:val="none" w:sz="0" w:space="0" w:color="auto"/>
                <w:left w:val="none" w:sz="0" w:space="0" w:color="auto"/>
                <w:bottom w:val="none" w:sz="0" w:space="0" w:color="auto"/>
                <w:right w:val="none" w:sz="0" w:space="0" w:color="auto"/>
              </w:divBdr>
            </w:div>
            <w:div w:id="2111470154">
              <w:marLeft w:val="0"/>
              <w:marRight w:val="0"/>
              <w:marTop w:val="0"/>
              <w:marBottom w:val="0"/>
              <w:divBdr>
                <w:top w:val="none" w:sz="0" w:space="0" w:color="auto"/>
                <w:left w:val="none" w:sz="0" w:space="0" w:color="auto"/>
                <w:bottom w:val="none" w:sz="0" w:space="0" w:color="auto"/>
                <w:right w:val="none" w:sz="0" w:space="0" w:color="auto"/>
              </w:divBdr>
            </w:div>
            <w:div w:id="133105822">
              <w:marLeft w:val="0"/>
              <w:marRight w:val="0"/>
              <w:marTop w:val="0"/>
              <w:marBottom w:val="0"/>
              <w:divBdr>
                <w:top w:val="none" w:sz="0" w:space="0" w:color="auto"/>
                <w:left w:val="none" w:sz="0" w:space="0" w:color="auto"/>
                <w:bottom w:val="none" w:sz="0" w:space="0" w:color="auto"/>
                <w:right w:val="none" w:sz="0" w:space="0" w:color="auto"/>
              </w:divBdr>
            </w:div>
            <w:div w:id="423960933">
              <w:marLeft w:val="0"/>
              <w:marRight w:val="0"/>
              <w:marTop w:val="0"/>
              <w:marBottom w:val="0"/>
              <w:divBdr>
                <w:top w:val="none" w:sz="0" w:space="0" w:color="auto"/>
                <w:left w:val="none" w:sz="0" w:space="0" w:color="auto"/>
                <w:bottom w:val="none" w:sz="0" w:space="0" w:color="auto"/>
                <w:right w:val="none" w:sz="0" w:space="0" w:color="auto"/>
              </w:divBdr>
            </w:div>
            <w:div w:id="735707773">
              <w:marLeft w:val="0"/>
              <w:marRight w:val="0"/>
              <w:marTop w:val="0"/>
              <w:marBottom w:val="0"/>
              <w:divBdr>
                <w:top w:val="none" w:sz="0" w:space="0" w:color="auto"/>
                <w:left w:val="none" w:sz="0" w:space="0" w:color="auto"/>
                <w:bottom w:val="none" w:sz="0" w:space="0" w:color="auto"/>
                <w:right w:val="none" w:sz="0" w:space="0" w:color="auto"/>
              </w:divBdr>
            </w:div>
            <w:div w:id="61487790">
              <w:marLeft w:val="0"/>
              <w:marRight w:val="0"/>
              <w:marTop w:val="0"/>
              <w:marBottom w:val="0"/>
              <w:divBdr>
                <w:top w:val="none" w:sz="0" w:space="0" w:color="auto"/>
                <w:left w:val="none" w:sz="0" w:space="0" w:color="auto"/>
                <w:bottom w:val="none" w:sz="0" w:space="0" w:color="auto"/>
                <w:right w:val="none" w:sz="0" w:space="0" w:color="auto"/>
              </w:divBdr>
            </w:div>
            <w:div w:id="1032726242">
              <w:marLeft w:val="0"/>
              <w:marRight w:val="0"/>
              <w:marTop w:val="0"/>
              <w:marBottom w:val="0"/>
              <w:divBdr>
                <w:top w:val="none" w:sz="0" w:space="0" w:color="auto"/>
                <w:left w:val="none" w:sz="0" w:space="0" w:color="auto"/>
                <w:bottom w:val="none" w:sz="0" w:space="0" w:color="auto"/>
                <w:right w:val="none" w:sz="0" w:space="0" w:color="auto"/>
              </w:divBdr>
            </w:div>
            <w:div w:id="1285304734">
              <w:marLeft w:val="0"/>
              <w:marRight w:val="0"/>
              <w:marTop w:val="0"/>
              <w:marBottom w:val="0"/>
              <w:divBdr>
                <w:top w:val="none" w:sz="0" w:space="0" w:color="auto"/>
                <w:left w:val="none" w:sz="0" w:space="0" w:color="auto"/>
                <w:bottom w:val="none" w:sz="0" w:space="0" w:color="auto"/>
                <w:right w:val="none" w:sz="0" w:space="0" w:color="auto"/>
              </w:divBdr>
            </w:div>
            <w:div w:id="26762330">
              <w:marLeft w:val="0"/>
              <w:marRight w:val="0"/>
              <w:marTop w:val="0"/>
              <w:marBottom w:val="0"/>
              <w:divBdr>
                <w:top w:val="none" w:sz="0" w:space="0" w:color="auto"/>
                <w:left w:val="none" w:sz="0" w:space="0" w:color="auto"/>
                <w:bottom w:val="none" w:sz="0" w:space="0" w:color="auto"/>
                <w:right w:val="none" w:sz="0" w:space="0" w:color="auto"/>
              </w:divBdr>
            </w:div>
            <w:div w:id="409498448">
              <w:marLeft w:val="0"/>
              <w:marRight w:val="0"/>
              <w:marTop w:val="0"/>
              <w:marBottom w:val="0"/>
              <w:divBdr>
                <w:top w:val="none" w:sz="0" w:space="0" w:color="auto"/>
                <w:left w:val="none" w:sz="0" w:space="0" w:color="auto"/>
                <w:bottom w:val="none" w:sz="0" w:space="0" w:color="auto"/>
                <w:right w:val="none" w:sz="0" w:space="0" w:color="auto"/>
              </w:divBdr>
            </w:div>
            <w:div w:id="1690184638">
              <w:marLeft w:val="0"/>
              <w:marRight w:val="0"/>
              <w:marTop w:val="0"/>
              <w:marBottom w:val="0"/>
              <w:divBdr>
                <w:top w:val="none" w:sz="0" w:space="0" w:color="auto"/>
                <w:left w:val="none" w:sz="0" w:space="0" w:color="auto"/>
                <w:bottom w:val="none" w:sz="0" w:space="0" w:color="auto"/>
                <w:right w:val="none" w:sz="0" w:space="0" w:color="auto"/>
              </w:divBdr>
            </w:div>
            <w:div w:id="1039740820">
              <w:marLeft w:val="0"/>
              <w:marRight w:val="0"/>
              <w:marTop w:val="0"/>
              <w:marBottom w:val="0"/>
              <w:divBdr>
                <w:top w:val="none" w:sz="0" w:space="0" w:color="auto"/>
                <w:left w:val="none" w:sz="0" w:space="0" w:color="auto"/>
                <w:bottom w:val="none" w:sz="0" w:space="0" w:color="auto"/>
                <w:right w:val="none" w:sz="0" w:space="0" w:color="auto"/>
              </w:divBdr>
            </w:div>
            <w:div w:id="1214120710">
              <w:marLeft w:val="0"/>
              <w:marRight w:val="0"/>
              <w:marTop w:val="0"/>
              <w:marBottom w:val="0"/>
              <w:divBdr>
                <w:top w:val="none" w:sz="0" w:space="0" w:color="auto"/>
                <w:left w:val="none" w:sz="0" w:space="0" w:color="auto"/>
                <w:bottom w:val="none" w:sz="0" w:space="0" w:color="auto"/>
                <w:right w:val="none" w:sz="0" w:space="0" w:color="auto"/>
              </w:divBdr>
            </w:div>
            <w:div w:id="301539007">
              <w:marLeft w:val="0"/>
              <w:marRight w:val="0"/>
              <w:marTop w:val="0"/>
              <w:marBottom w:val="0"/>
              <w:divBdr>
                <w:top w:val="none" w:sz="0" w:space="0" w:color="auto"/>
                <w:left w:val="none" w:sz="0" w:space="0" w:color="auto"/>
                <w:bottom w:val="none" w:sz="0" w:space="0" w:color="auto"/>
                <w:right w:val="none" w:sz="0" w:space="0" w:color="auto"/>
              </w:divBdr>
            </w:div>
            <w:div w:id="223564666">
              <w:marLeft w:val="0"/>
              <w:marRight w:val="0"/>
              <w:marTop w:val="0"/>
              <w:marBottom w:val="0"/>
              <w:divBdr>
                <w:top w:val="none" w:sz="0" w:space="0" w:color="auto"/>
                <w:left w:val="none" w:sz="0" w:space="0" w:color="auto"/>
                <w:bottom w:val="none" w:sz="0" w:space="0" w:color="auto"/>
                <w:right w:val="none" w:sz="0" w:space="0" w:color="auto"/>
              </w:divBdr>
            </w:div>
            <w:div w:id="2141726623">
              <w:marLeft w:val="0"/>
              <w:marRight w:val="0"/>
              <w:marTop w:val="0"/>
              <w:marBottom w:val="0"/>
              <w:divBdr>
                <w:top w:val="none" w:sz="0" w:space="0" w:color="auto"/>
                <w:left w:val="none" w:sz="0" w:space="0" w:color="auto"/>
                <w:bottom w:val="none" w:sz="0" w:space="0" w:color="auto"/>
                <w:right w:val="none" w:sz="0" w:space="0" w:color="auto"/>
              </w:divBdr>
            </w:div>
            <w:div w:id="139812499">
              <w:marLeft w:val="0"/>
              <w:marRight w:val="0"/>
              <w:marTop w:val="0"/>
              <w:marBottom w:val="0"/>
              <w:divBdr>
                <w:top w:val="none" w:sz="0" w:space="0" w:color="auto"/>
                <w:left w:val="none" w:sz="0" w:space="0" w:color="auto"/>
                <w:bottom w:val="none" w:sz="0" w:space="0" w:color="auto"/>
                <w:right w:val="none" w:sz="0" w:space="0" w:color="auto"/>
              </w:divBdr>
            </w:div>
            <w:div w:id="1256204572">
              <w:marLeft w:val="0"/>
              <w:marRight w:val="0"/>
              <w:marTop w:val="0"/>
              <w:marBottom w:val="0"/>
              <w:divBdr>
                <w:top w:val="none" w:sz="0" w:space="0" w:color="auto"/>
                <w:left w:val="none" w:sz="0" w:space="0" w:color="auto"/>
                <w:bottom w:val="none" w:sz="0" w:space="0" w:color="auto"/>
                <w:right w:val="none" w:sz="0" w:space="0" w:color="auto"/>
              </w:divBdr>
            </w:div>
            <w:div w:id="871723377">
              <w:marLeft w:val="0"/>
              <w:marRight w:val="0"/>
              <w:marTop w:val="0"/>
              <w:marBottom w:val="0"/>
              <w:divBdr>
                <w:top w:val="none" w:sz="0" w:space="0" w:color="auto"/>
                <w:left w:val="none" w:sz="0" w:space="0" w:color="auto"/>
                <w:bottom w:val="none" w:sz="0" w:space="0" w:color="auto"/>
                <w:right w:val="none" w:sz="0" w:space="0" w:color="auto"/>
              </w:divBdr>
            </w:div>
            <w:div w:id="821122589">
              <w:marLeft w:val="0"/>
              <w:marRight w:val="0"/>
              <w:marTop w:val="0"/>
              <w:marBottom w:val="0"/>
              <w:divBdr>
                <w:top w:val="none" w:sz="0" w:space="0" w:color="auto"/>
                <w:left w:val="none" w:sz="0" w:space="0" w:color="auto"/>
                <w:bottom w:val="none" w:sz="0" w:space="0" w:color="auto"/>
                <w:right w:val="none" w:sz="0" w:space="0" w:color="auto"/>
              </w:divBdr>
            </w:div>
            <w:div w:id="1061293862">
              <w:marLeft w:val="0"/>
              <w:marRight w:val="0"/>
              <w:marTop w:val="0"/>
              <w:marBottom w:val="0"/>
              <w:divBdr>
                <w:top w:val="none" w:sz="0" w:space="0" w:color="auto"/>
                <w:left w:val="none" w:sz="0" w:space="0" w:color="auto"/>
                <w:bottom w:val="none" w:sz="0" w:space="0" w:color="auto"/>
                <w:right w:val="none" w:sz="0" w:space="0" w:color="auto"/>
              </w:divBdr>
            </w:div>
            <w:div w:id="1054698704">
              <w:marLeft w:val="0"/>
              <w:marRight w:val="0"/>
              <w:marTop w:val="0"/>
              <w:marBottom w:val="0"/>
              <w:divBdr>
                <w:top w:val="none" w:sz="0" w:space="0" w:color="auto"/>
                <w:left w:val="none" w:sz="0" w:space="0" w:color="auto"/>
                <w:bottom w:val="none" w:sz="0" w:space="0" w:color="auto"/>
                <w:right w:val="none" w:sz="0" w:space="0" w:color="auto"/>
              </w:divBdr>
            </w:div>
            <w:div w:id="104738041">
              <w:marLeft w:val="0"/>
              <w:marRight w:val="0"/>
              <w:marTop w:val="0"/>
              <w:marBottom w:val="0"/>
              <w:divBdr>
                <w:top w:val="none" w:sz="0" w:space="0" w:color="auto"/>
                <w:left w:val="none" w:sz="0" w:space="0" w:color="auto"/>
                <w:bottom w:val="none" w:sz="0" w:space="0" w:color="auto"/>
                <w:right w:val="none" w:sz="0" w:space="0" w:color="auto"/>
              </w:divBdr>
            </w:div>
            <w:div w:id="1669287630">
              <w:marLeft w:val="0"/>
              <w:marRight w:val="0"/>
              <w:marTop w:val="0"/>
              <w:marBottom w:val="0"/>
              <w:divBdr>
                <w:top w:val="none" w:sz="0" w:space="0" w:color="auto"/>
                <w:left w:val="none" w:sz="0" w:space="0" w:color="auto"/>
                <w:bottom w:val="none" w:sz="0" w:space="0" w:color="auto"/>
                <w:right w:val="none" w:sz="0" w:space="0" w:color="auto"/>
              </w:divBdr>
            </w:div>
            <w:div w:id="1641229405">
              <w:marLeft w:val="0"/>
              <w:marRight w:val="0"/>
              <w:marTop w:val="0"/>
              <w:marBottom w:val="0"/>
              <w:divBdr>
                <w:top w:val="none" w:sz="0" w:space="0" w:color="auto"/>
                <w:left w:val="none" w:sz="0" w:space="0" w:color="auto"/>
                <w:bottom w:val="none" w:sz="0" w:space="0" w:color="auto"/>
                <w:right w:val="none" w:sz="0" w:space="0" w:color="auto"/>
              </w:divBdr>
            </w:div>
            <w:div w:id="2135441413">
              <w:marLeft w:val="0"/>
              <w:marRight w:val="0"/>
              <w:marTop w:val="0"/>
              <w:marBottom w:val="0"/>
              <w:divBdr>
                <w:top w:val="none" w:sz="0" w:space="0" w:color="auto"/>
                <w:left w:val="none" w:sz="0" w:space="0" w:color="auto"/>
                <w:bottom w:val="none" w:sz="0" w:space="0" w:color="auto"/>
                <w:right w:val="none" w:sz="0" w:space="0" w:color="auto"/>
              </w:divBdr>
            </w:div>
            <w:div w:id="644965485">
              <w:marLeft w:val="0"/>
              <w:marRight w:val="0"/>
              <w:marTop w:val="0"/>
              <w:marBottom w:val="0"/>
              <w:divBdr>
                <w:top w:val="none" w:sz="0" w:space="0" w:color="auto"/>
                <w:left w:val="none" w:sz="0" w:space="0" w:color="auto"/>
                <w:bottom w:val="none" w:sz="0" w:space="0" w:color="auto"/>
                <w:right w:val="none" w:sz="0" w:space="0" w:color="auto"/>
              </w:divBdr>
            </w:div>
            <w:div w:id="1592008048">
              <w:marLeft w:val="0"/>
              <w:marRight w:val="0"/>
              <w:marTop w:val="0"/>
              <w:marBottom w:val="0"/>
              <w:divBdr>
                <w:top w:val="none" w:sz="0" w:space="0" w:color="auto"/>
                <w:left w:val="none" w:sz="0" w:space="0" w:color="auto"/>
                <w:bottom w:val="none" w:sz="0" w:space="0" w:color="auto"/>
                <w:right w:val="none" w:sz="0" w:space="0" w:color="auto"/>
              </w:divBdr>
            </w:div>
            <w:div w:id="1596867039">
              <w:marLeft w:val="0"/>
              <w:marRight w:val="0"/>
              <w:marTop w:val="0"/>
              <w:marBottom w:val="0"/>
              <w:divBdr>
                <w:top w:val="none" w:sz="0" w:space="0" w:color="auto"/>
                <w:left w:val="none" w:sz="0" w:space="0" w:color="auto"/>
                <w:bottom w:val="none" w:sz="0" w:space="0" w:color="auto"/>
                <w:right w:val="none" w:sz="0" w:space="0" w:color="auto"/>
              </w:divBdr>
            </w:div>
            <w:div w:id="558202370">
              <w:marLeft w:val="0"/>
              <w:marRight w:val="0"/>
              <w:marTop w:val="0"/>
              <w:marBottom w:val="0"/>
              <w:divBdr>
                <w:top w:val="none" w:sz="0" w:space="0" w:color="auto"/>
                <w:left w:val="none" w:sz="0" w:space="0" w:color="auto"/>
                <w:bottom w:val="none" w:sz="0" w:space="0" w:color="auto"/>
                <w:right w:val="none" w:sz="0" w:space="0" w:color="auto"/>
              </w:divBdr>
            </w:div>
            <w:div w:id="880508593">
              <w:marLeft w:val="0"/>
              <w:marRight w:val="0"/>
              <w:marTop w:val="0"/>
              <w:marBottom w:val="0"/>
              <w:divBdr>
                <w:top w:val="none" w:sz="0" w:space="0" w:color="auto"/>
                <w:left w:val="none" w:sz="0" w:space="0" w:color="auto"/>
                <w:bottom w:val="none" w:sz="0" w:space="0" w:color="auto"/>
                <w:right w:val="none" w:sz="0" w:space="0" w:color="auto"/>
              </w:divBdr>
            </w:div>
            <w:div w:id="96297767">
              <w:marLeft w:val="0"/>
              <w:marRight w:val="0"/>
              <w:marTop w:val="0"/>
              <w:marBottom w:val="0"/>
              <w:divBdr>
                <w:top w:val="none" w:sz="0" w:space="0" w:color="auto"/>
                <w:left w:val="none" w:sz="0" w:space="0" w:color="auto"/>
                <w:bottom w:val="none" w:sz="0" w:space="0" w:color="auto"/>
                <w:right w:val="none" w:sz="0" w:space="0" w:color="auto"/>
              </w:divBdr>
            </w:div>
            <w:div w:id="1994868281">
              <w:marLeft w:val="0"/>
              <w:marRight w:val="0"/>
              <w:marTop w:val="0"/>
              <w:marBottom w:val="0"/>
              <w:divBdr>
                <w:top w:val="none" w:sz="0" w:space="0" w:color="auto"/>
                <w:left w:val="none" w:sz="0" w:space="0" w:color="auto"/>
                <w:bottom w:val="none" w:sz="0" w:space="0" w:color="auto"/>
                <w:right w:val="none" w:sz="0" w:space="0" w:color="auto"/>
              </w:divBdr>
            </w:div>
            <w:div w:id="206065159">
              <w:marLeft w:val="0"/>
              <w:marRight w:val="0"/>
              <w:marTop w:val="0"/>
              <w:marBottom w:val="0"/>
              <w:divBdr>
                <w:top w:val="none" w:sz="0" w:space="0" w:color="auto"/>
                <w:left w:val="none" w:sz="0" w:space="0" w:color="auto"/>
                <w:bottom w:val="none" w:sz="0" w:space="0" w:color="auto"/>
                <w:right w:val="none" w:sz="0" w:space="0" w:color="auto"/>
              </w:divBdr>
            </w:div>
            <w:div w:id="2004813388">
              <w:marLeft w:val="0"/>
              <w:marRight w:val="0"/>
              <w:marTop w:val="0"/>
              <w:marBottom w:val="0"/>
              <w:divBdr>
                <w:top w:val="none" w:sz="0" w:space="0" w:color="auto"/>
                <w:left w:val="none" w:sz="0" w:space="0" w:color="auto"/>
                <w:bottom w:val="none" w:sz="0" w:space="0" w:color="auto"/>
                <w:right w:val="none" w:sz="0" w:space="0" w:color="auto"/>
              </w:divBdr>
            </w:div>
            <w:div w:id="161775337">
              <w:marLeft w:val="0"/>
              <w:marRight w:val="0"/>
              <w:marTop w:val="0"/>
              <w:marBottom w:val="0"/>
              <w:divBdr>
                <w:top w:val="none" w:sz="0" w:space="0" w:color="auto"/>
                <w:left w:val="none" w:sz="0" w:space="0" w:color="auto"/>
                <w:bottom w:val="none" w:sz="0" w:space="0" w:color="auto"/>
                <w:right w:val="none" w:sz="0" w:space="0" w:color="auto"/>
              </w:divBdr>
            </w:div>
            <w:div w:id="1368600089">
              <w:marLeft w:val="0"/>
              <w:marRight w:val="0"/>
              <w:marTop w:val="0"/>
              <w:marBottom w:val="0"/>
              <w:divBdr>
                <w:top w:val="none" w:sz="0" w:space="0" w:color="auto"/>
                <w:left w:val="none" w:sz="0" w:space="0" w:color="auto"/>
                <w:bottom w:val="none" w:sz="0" w:space="0" w:color="auto"/>
                <w:right w:val="none" w:sz="0" w:space="0" w:color="auto"/>
              </w:divBdr>
            </w:div>
            <w:div w:id="181550031">
              <w:marLeft w:val="0"/>
              <w:marRight w:val="0"/>
              <w:marTop w:val="0"/>
              <w:marBottom w:val="0"/>
              <w:divBdr>
                <w:top w:val="none" w:sz="0" w:space="0" w:color="auto"/>
                <w:left w:val="none" w:sz="0" w:space="0" w:color="auto"/>
                <w:bottom w:val="none" w:sz="0" w:space="0" w:color="auto"/>
                <w:right w:val="none" w:sz="0" w:space="0" w:color="auto"/>
              </w:divBdr>
            </w:div>
            <w:div w:id="288321780">
              <w:marLeft w:val="0"/>
              <w:marRight w:val="0"/>
              <w:marTop w:val="0"/>
              <w:marBottom w:val="0"/>
              <w:divBdr>
                <w:top w:val="none" w:sz="0" w:space="0" w:color="auto"/>
                <w:left w:val="none" w:sz="0" w:space="0" w:color="auto"/>
                <w:bottom w:val="none" w:sz="0" w:space="0" w:color="auto"/>
                <w:right w:val="none" w:sz="0" w:space="0" w:color="auto"/>
              </w:divBdr>
            </w:div>
            <w:div w:id="1556428634">
              <w:marLeft w:val="0"/>
              <w:marRight w:val="0"/>
              <w:marTop w:val="0"/>
              <w:marBottom w:val="0"/>
              <w:divBdr>
                <w:top w:val="none" w:sz="0" w:space="0" w:color="auto"/>
                <w:left w:val="none" w:sz="0" w:space="0" w:color="auto"/>
                <w:bottom w:val="none" w:sz="0" w:space="0" w:color="auto"/>
                <w:right w:val="none" w:sz="0" w:space="0" w:color="auto"/>
              </w:divBdr>
            </w:div>
            <w:div w:id="437068319">
              <w:marLeft w:val="0"/>
              <w:marRight w:val="0"/>
              <w:marTop w:val="0"/>
              <w:marBottom w:val="0"/>
              <w:divBdr>
                <w:top w:val="none" w:sz="0" w:space="0" w:color="auto"/>
                <w:left w:val="none" w:sz="0" w:space="0" w:color="auto"/>
                <w:bottom w:val="none" w:sz="0" w:space="0" w:color="auto"/>
                <w:right w:val="none" w:sz="0" w:space="0" w:color="auto"/>
              </w:divBdr>
            </w:div>
            <w:div w:id="493761779">
              <w:marLeft w:val="0"/>
              <w:marRight w:val="0"/>
              <w:marTop w:val="0"/>
              <w:marBottom w:val="0"/>
              <w:divBdr>
                <w:top w:val="none" w:sz="0" w:space="0" w:color="auto"/>
                <w:left w:val="none" w:sz="0" w:space="0" w:color="auto"/>
                <w:bottom w:val="none" w:sz="0" w:space="0" w:color="auto"/>
                <w:right w:val="none" w:sz="0" w:space="0" w:color="auto"/>
              </w:divBdr>
            </w:div>
            <w:div w:id="1575046499">
              <w:marLeft w:val="0"/>
              <w:marRight w:val="0"/>
              <w:marTop w:val="0"/>
              <w:marBottom w:val="0"/>
              <w:divBdr>
                <w:top w:val="none" w:sz="0" w:space="0" w:color="auto"/>
                <w:left w:val="none" w:sz="0" w:space="0" w:color="auto"/>
                <w:bottom w:val="none" w:sz="0" w:space="0" w:color="auto"/>
                <w:right w:val="none" w:sz="0" w:space="0" w:color="auto"/>
              </w:divBdr>
            </w:div>
            <w:div w:id="2035183332">
              <w:marLeft w:val="0"/>
              <w:marRight w:val="0"/>
              <w:marTop w:val="0"/>
              <w:marBottom w:val="0"/>
              <w:divBdr>
                <w:top w:val="none" w:sz="0" w:space="0" w:color="auto"/>
                <w:left w:val="none" w:sz="0" w:space="0" w:color="auto"/>
                <w:bottom w:val="none" w:sz="0" w:space="0" w:color="auto"/>
                <w:right w:val="none" w:sz="0" w:space="0" w:color="auto"/>
              </w:divBdr>
            </w:div>
            <w:div w:id="1551531094">
              <w:marLeft w:val="0"/>
              <w:marRight w:val="0"/>
              <w:marTop w:val="0"/>
              <w:marBottom w:val="0"/>
              <w:divBdr>
                <w:top w:val="none" w:sz="0" w:space="0" w:color="auto"/>
                <w:left w:val="none" w:sz="0" w:space="0" w:color="auto"/>
                <w:bottom w:val="none" w:sz="0" w:space="0" w:color="auto"/>
                <w:right w:val="none" w:sz="0" w:space="0" w:color="auto"/>
              </w:divBdr>
            </w:div>
            <w:div w:id="596907175">
              <w:marLeft w:val="0"/>
              <w:marRight w:val="0"/>
              <w:marTop w:val="0"/>
              <w:marBottom w:val="0"/>
              <w:divBdr>
                <w:top w:val="none" w:sz="0" w:space="0" w:color="auto"/>
                <w:left w:val="none" w:sz="0" w:space="0" w:color="auto"/>
                <w:bottom w:val="none" w:sz="0" w:space="0" w:color="auto"/>
                <w:right w:val="none" w:sz="0" w:space="0" w:color="auto"/>
              </w:divBdr>
            </w:div>
            <w:div w:id="1663587441">
              <w:marLeft w:val="0"/>
              <w:marRight w:val="0"/>
              <w:marTop w:val="0"/>
              <w:marBottom w:val="0"/>
              <w:divBdr>
                <w:top w:val="none" w:sz="0" w:space="0" w:color="auto"/>
                <w:left w:val="none" w:sz="0" w:space="0" w:color="auto"/>
                <w:bottom w:val="none" w:sz="0" w:space="0" w:color="auto"/>
                <w:right w:val="none" w:sz="0" w:space="0" w:color="auto"/>
              </w:divBdr>
            </w:div>
            <w:div w:id="196478401">
              <w:marLeft w:val="0"/>
              <w:marRight w:val="0"/>
              <w:marTop w:val="0"/>
              <w:marBottom w:val="0"/>
              <w:divBdr>
                <w:top w:val="none" w:sz="0" w:space="0" w:color="auto"/>
                <w:left w:val="none" w:sz="0" w:space="0" w:color="auto"/>
                <w:bottom w:val="none" w:sz="0" w:space="0" w:color="auto"/>
                <w:right w:val="none" w:sz="0" w:space="0" w:color="auto"/>
              </w:divBdr>
            </w:div>
            <w:div w:id="903831342">
              <w:marLeft w:val="0"/>
              <w:marRight w:val="0"/>
              <w:marTop w:val="0"/>
              <w:marBottom w:val="0"/>
              <w:divBdr>
                <w:top w:val="none" w:sz="0" w:space="0" w:color="auto"/>
                <w:left w:val="none" w:sz="0" w:space="0" w:color="auto"/>
                <w:bottom w:val="none" w:sz="0" w:space="0" w:color="auto"/>
                <w:right w:val="none" w:sz="0" w:space="0" w:color="auto"/>
              </w:divBdr>
            </w:div>
            <w:div w:id="474687373">
              <w:marLeft w:val="0"/>
              <w:marRight w:val="0"/>
              <w:marTop w:val="0"/>
              <w:marBottom w:val="0"/>
              <w:divBdr>
                <w:top w:val="none" w:sz="0" w:space="0" w:color="auto"/>
                <w:left w:val="none" w:sz="0" w:space="0" w:color="auto"/>
                <w:bottom w:val="none" w:sz="0" w:space="0" w:color="auto"/>
                <w:right w:val="none" w:sz="0" w:space="0" w:color="auto"/>
              </w:divBdr>
            </w:div>
            <w:div w:id="1923296145">
              <w:marLeft w:val="0"/>
              <w:marRight w:val="0"/>
              <w:marTop w:val="0"/>
              <w:marBottom w:val="0"/>
              <w:divBdr>
                <w:top w:val="none" w:sz="0" w:space="0" w:color="auto"/>
                <w:left w:val="none" w:sz="0" w:space="0" w:color="auto"/>
                <w:bottom w:val="none" w:sz="0" w:space="0" w:color="auto"/>
                <w:right w:val="none" w:sz="0" w:space="0" w:color="auto"/>
              </w:divBdr>
            </w:div>
            <w:div w:id="2112360021">
              <w:marLeft w:val="0"/>
              <w:marRight w:val="0"/>
              <w:marTop w:val="0"/>
              <w:marBottom w:val="0"/>
              <w:divBdr>
                <w:top w:val="none" w:sz="0" w:space="0" w:color="auto"/>
                <w:left w:val="none" w:sz="0" w:space="0" w:color="auto"/>
                <w:bottom w:val="none" w:sz="0" w:space="0" w:color="auto"/>
                <w:right w:val="none" w:sz="0" w:space="0" w:color="auto"/>
              </w:divBdr>
            </w:div>
            <w:div w:id="1280911054">
              <w:marLeft w:val="0"/>
              <w:marRight w:val="0"/>
              <w:marTop w:val="0"/>
              <w:marBottom w:val="0"/>
              <w:divBdr>
                <w:top w:val="none" w:sz="0" w:space="0" w:color="auto"/>
                <w:left w:val="none" w:sz="0" w:space="0" w:color="auto"/>
                <w:bottom w:val="none" w:sz="0" w:space="0" w:color="auto"/>
                <w:right w:val="none" w:sz="0" w:space="0" w:color="auto"/>
              </w:divBdr>
            </w:div>
            <w:div w:id="788282893">
              <w:marLeft w:val="0"/>
              <w:marRight w:val="0"/>
              <w:marTop w:val="0"/>
              <w:marBottom w:val="0"/>
              <w:divBdr>
                <w:top w:val="none" w:sz="0" w:space="0" w:color="auto"/>
                <w:left w:val="none" w:sz="0" w:space="0" w:color="auto"/>
                <w:bottom w:val="none" w:sz="0" w:space="0" w:color="auto"/>
                <w:right w:val="none" w:sz="0" w:space="0" w:color="auto"/>
              </w:divBdr>
            </w:div>
            <w:div w:id="472023036">
              <w:marLeft w:val="0"/>
              <w:marRight w:val="0"/>
              <w:marTop w:val="0"/>
              <w:marBottom w:val="0"/>
              <w:divBdr>
                <w:top w:val="none" w:sz="0" w:space="0" w:color="auto"/>
                <w:left w:val="none" w:sz="0" w:space="0" w:color="auto"/>
                <w:bottom w:val="none" w:sz="0" w:space="0" w:color="auto"/>
                <w:right w:val="none" w:sz="0" w:space="0" w:color="auto"/>
              </w:divBdr>
            </w:div>
            <w:div w:id="359477519">
              <w:marLeft w:val="0"/>
              <w:marRight w:val="0"/>
              <w:marTop w:val="0"/>
              <w:marBottom w:val="0"/>
              <w:divBdr>
                <w:top w:val="none" w:sz="0" w:space="0" w:color="auto"/>
                <w:left w:val="none" w:sz="0" w:space="0" w:color="auto"/>
                <w:bottom w:val="none" w:sz="0" w:space="0" w:color="auto"/>
                <w:right w:val="none" w:sz="0" w:space="0" w:color="auto"/>
              </w:divBdr>
            </w:div>
            <w:div w:id="532572575">
              <w:marLeft w:val="0"/>
              <w:marRight w:val="0"/>
              <w:marTop w:val="0"/>
              <w:marBottom w:val="0"/>
              <w:divBdr>
                <w:top w:val="none" w:sz="0" w:space="0" w:color="auto"/>
                <w:left w:val="none" w:sz="0" w:space="0" w:color="auto"/>
                <w:bottom w:val="none" w:sz="0" w:space="0" w:color="auto"/>
                <w:right w:val="none" w:sz="0" w:space="0" w:color="auto"/>
              </w:divBdr>
            </w:div>
            <w:div w:id="641349433">
              <w:marLeft w:val="0"/>
              <w:marRight w:val="0"/>
              <w:marTop w:val="0"/>
              <w:marBottom w:val="0"/>
              <w:divBdr>
                <w:top w:val="none" w:sz="0" w:space="0" w:color="auto"/>
                <w:left w:val="none" w:sz="0" w:space="0" w:color="auto"/>
                <w:bottom w:val="none" w:sz="0" w:space="0" w:color="auto"/>
                <w:right w:val="none" w:sz="0" w:space="0" w:color="auto"/>
              </w:divBdr>
            </w:div>
            <w:div w:id="283580605">
              <w:marLeft w:val="0"/>
              <w:marRight w:val="0"/>
              <w:marTop w:val="0"/>
              <w:marBottom w:val="0"/>
              <w:divBdr>
                <w:top w:val="none" w:sz="0" w:space="0" w:color="auto"/>
                <w:left w:val="none" w:sz="0" w:space="0" w:color="auto"/>
                <w:bottom w:val="none" w:sz="0" w:space="0" w:color="auto"/>
                <w:right w:val="none" w:sz="0" w:space="0" w:color="auto"/>
              </w:divBdr>
            </w:div>
            <w:div w:id="692732279">
              <w:marLeft w:val="0"/>
              <w:marRight w:val="0"/>
              <w:marTop w:val="0"/>
              <w:marBottom w:val="0"/>
              <w:divBdr>
                <w:top w:val="none" w:sz="0" w:space="0" w:color="auto"/>
                <w:left w:val="none" w:sz="0" w:space="0" w:color="auto"/>
                <w:bottom w:val="none" w:sz="0" w:space="0" w:color="auto"/>
                <w:right w:val="none" w:sz="0" w:space="0" w:color="auto"/>
              </w:divBdr>
            </w:div>
            <w:div w:id="102266582">
              <w:marLeft w:val="0"/>
              <w:marRight w:val="0"/>
              <w:marTop w:val="0"/>
              <w:marBottom w:val="0"/>
              <w:divBdr>
                <w:top w:val="none" w:sz="0" w:space="0" w:color="auto"/>
                <w:left w:val="none" w:sz="0" w:space="0" w:color="auto"/>
                <w:bottom w:val="none" w:sz="0" w:space="0" w:color="auto"/>
                <w:right w:val="none" w:sz="0" w:space="0" w:color="auto"/>
              </w:divBdr>
            </w:div>
            <w:div w:id="420104636">
              <w:marLeft w:val="0"/>
              <w:marRight w:val="0"/>
              <w:marTop w:val="0"/>
              <w:marBottom w:val="0"/>
              <w:divBdr>
                <w:top w:val="none" w:sz="0" w:space="0" w:color="auto"/>
                <w:left w:val="none" w:sz="0" w:space="0" w:color="auto"/>
                <w:bottom w:val="none" w:sz="0" w:space="0" w:color="auto"/>
                <w:right w:val="none" w:sz="0" w:space="0" w:color="auto"/>
              </w:divBdr>
            </w:div>
            <w:div w:id="1513489502">
              <w:marLeft w:val="0"/>
              <w:marRight w:val="0"/>
              <w:marTop w:val="0"/>
              <w:marBottom w:val="0"/>
              <w:divBdr>
                <w:top w:val="none" w:sz="0" w:space="0" w:color="auto"/>
                <w:left w:val="none" w:sz="0" w:space="0" w:color="auto"/>
                <w:bottom w:val="none" w:sz="0" w:space="0" w:color="auto"/>
                <w:right w:val="none" w:sz="0" w:space="0" w:color="auto"/>
              </w:divBdr>
            </w:div>
            <w:div w:id="465974786">
              <w:marLeft w:val="0"/>
              <w:marRight w:val="0"/>
              <w:marTop w:val="0"/>
              <w:marBottom w:val="0"/>
              <w:divBdr>
                <w:top w:val="none" w:sz="0" w:space="0" w:color="auto"/>
                <w:left w:val="none" w:sz="0" w:space="0" w:color="auto"/>
                <w:bottom w:val="none" w:sz="0" w:space="0" w:color="auto"/>
                <w:right w:val="none" w:sz="0" w:space="0" w:color="auto"/>
              </w:divBdr>
            </w:div>
            <w:div w:id="15619245">
              <w:marLeft w:val="0"/>
              <w:marRight w:val="0"/>
              <w:marTop w:val="0"/>
              <w:marBottom w:val="0"/>
              <w:divBdr>
                <w:top w:val="none" w:sz="0" w:space="0" w:color="auto"/>
                <w:left w:val="none" w:sz="0" w:space="0" w:color="auto"/>
                <w:bottom w:val="none" w:sz="0" w:space="0" w:color="auto"/>
                <w:right w:val="none" w:sz="0" w:space="0" w:color="auto"/>
              </w:divBdr>
            </w:div>
            <w:div w:id="531504569">
              <w:marLeft w:val="0"/>
              <w:marRight w:val="0"/>
              <w:marTop w:val="0"/>
              <w:marBottom w:val="0"/>
              <w:divBdr>
                <w:top w:val="none" w:sz="0" w:space="0" w:color="auto"/>
                <w:left w:val="none" w:sz="0" w:space="0" w:color="auto"/>
                <w:bottom w:val="none" w:sz="0" w:space="0" w:color="auto"/>
                <w:right w:val="none" w:sz="0" w:space="0" w:color="auto"/>
              </w:divBdr>
            </w:div>
            <w:div w:id="1302004883">
              <w:marLeft w:val="0"/>
              <w:marRight w:val="0"/>
              <w:marTop w:val="0"/>
              <w:marBottom w:val="0"/>
              <w:divBdr>
                <w:top w:val="none" w:sz="0" w:space="0" w:color="auto"/>
                <w:left w:val="none" w:sz="0" w:space="0" w:color="auto"/>
                <w:bottom w:val="none" w:sz="0" w:space="0" w:color="auto"/>
                <w:right w:val="none" w:sz="0" w:space="0" w:color="auto"/>
              </w:divBdr>
            </w:div>
            <w:div w:id="207448776">
              <w:marLeft w:val="0"/>
              <w:marRight w:val="0"/>
              <w:marTop w:val="0"/>
              <w:marBottom w:val="0"/>
              <w:divBdr>
                <w:top w:val="none" w:sz="0" w:space="0" w:color="auto"/>
                <w:left w:val="none" w:sz="0" w:space="0" w:color="auto"/>
                <w:bottom w:val="none" w:sz="0" w:space="0" w:color="auto"/>
                <w:right w:val="none" w:sz="0" w:space="0" w:color="auto"/>
              </w:divBdr>
            </w:div>
            <w:div w:id="319963664">
              <w:marLeft w:val="0"/>
              <w:marRight w:val="0"/>
              <w:marTop w:val="0"/>
              <w:marBottom w:val="0"/>
              <w:divBdr>
                <w:top w:val="none" w:sz="0" w:space="0" w:color="auto"/>
                <w:left w:val="none" w:sz="0" w:space="0" w:color="auto"/>
                <w:bottom w:val="none" w:sz="0" w:space="0" w:color="auto"/>
                <w:right w:val="none" w:sz="0" w:space="0" w:color="auto"/>
              </w:divBdr>
            </w:div>
            <w:div w:id="2095928292">
              <w:marLeft w:val="0"/>
              <w:marRight w:val="0"/>
              <w:marTop w:val="0"/>
              <w:marBottom w:val="0"/>
              <w:divBdr>
                <w:top w:val="none" w:sz="0" w:space="0" w:color="auto"/>
                <w:left w:val="none" w:sz="0" w:space="0" w:color="auto"/>
                <w:bottom w:val="none" w:sz="0" w:space="0" w:color="auto"/>
                <w:right w:val="none" w:sz="0" w:space="0" w:color="auto"/>
              </w:divBdr>
            </w:div>
            <w:div w:id="51973434">
              <w:marLeft w:val="0"/>
              <w:marRight w:val="0"/>
              <w:marTop w:val="0"/>
              <w:marBottom w:val="0"/>
              <w:divBdr>
                <w:top w:val="none" w:sz="0" w:space="0" w:color="auto"/>
                <w:left w:val="none" w:sz="0" w:space="0" w:color="auto"/>
                <w:bottom w:val="none" w:sz="0" w:space="0" w:color="auto"/>
                <w:right w:val="none" w:sz="0" w:space="0" w:color="auto"/>
              </w:divBdr>
            </w:div>
            <w:div w:id="2000110638">
              <w:marLeft w:val="0"/>
              <w:marRight w:val="0"/>
              <w:marTop w:val="0"/>
              <w:marBottom w:val="0"/>
              <w:divBdr>
                <w:top w:val="none" w:sz="0" w:space="0" w:color="auto"/>
                <w:left w:val="none" w:sz="0" w:space="0" w:color="auto"/>
                <w:bottom w:val="none" w:sz="0" w:space="0" w:color="auto"/>
                <w:right w:val="none" w:sz="0" w:space="0" w:color="auto"/>
              </w:divBdr>
            </w:div>
            <w:div w:id="597954620">
              <w:marLeft w:val="0"/>
              <w:marRight w:val="0"/>
              <w:marTop w:val="0"/>
              <w:marBottom w:val="0"/>
              <w:divBdr>
                <w:top w:val="none" w:sz="0" w:space="0" w:color="auto"/>
                <w:left w:val="none" w:sz="0" w:space="0" w:color="auto"/>
                <w:bottom w:val="none" w:sz="0" w:space="0" w:color="auto"/>
                <w:right w:val="none" w:sz="0" w:space="0" w:color="auto"/>
              </w:divBdr>
            </w:div>
            <w:div w:id="1520045810">
              <w:marLeft w:val="0"/>
              <w:marRight w:val="0"/>
              <w:marTop w:val="0"/>
              <w:marBottom w:val="0"/>
              <w:divBdr>
                <w:top w:val="none" w:sz="0" w:space="0" w:color="auto"/>
                <w:left w:val="none" w:sz="0" w:space="0" w:color="auto"/>
                <w:bottom w:val="none" w:sz="0" w:space="0" w:color="auto"/>
                <w:right w:val="none" w:sz="0" w:space="0" w:color="auto"/>
              </w:divBdr>
            </w:div>
            <w:div w:id="1801725874">
              <w:marLeft w:val="0"/>
              <w:marRight w:val="0"/>
              <w:marTop w:val="0"/>
              <w:marBottom w:val="0"/>
              <w:divBdr>
                <w:top w:val="none" w:sz="0" w:space="0" w:color="auto"/>
                <w:left w:val="none" w:sz="0" w:space="0" w:color="auto"/>
                <w:bottom w:val="none" w:sz="0" w:space="0" w:color="auto"/>
                <w:right w:val="none" w:sz="0" w:space="0" w:color="auto"/>
              </w:divBdr>
            </w:div>
            <w:div w:id="1962227485">
              <w:marLeft w:val="0"/>
              <w:marRight w:val="0"/>
              <w:marTop w:val="0"/>
              <w:marBottom w:val="0"/>
              <w:divBdr>
                <w:top w:val="none" w:sz="0" w:space="0" w:color="auto"/>
                <w:left w:val="none" w:sz="0" w:space="0" w:color="auto"/>
                <w:bottom w:val="none" w:sz="0" w:space="0" w:color="auto"/>
                <w:right w:val="none" w:sz="0" w:space="0" w:color="auto"/>
              </w:divBdr>
            </w:div>
            <w:div w:id="1832410951">
              <w:marLeft w:val="0"/>
              <w:marRight w:val="0"/>
              <w:marTop w:val="0"/>
              <w:marBottom w:val="0"/>
              <w:divBdr>
                <w:top w:val="none" w:sz="0" w:space="0" w:color="auto"/>
                <w:left w:val="none" w:sz="0" w:space="0" w:color="auto"/>
                <w:bottom w:val="none" w:sz="0" w:space="0" w:color="auto"/>
                <w:right w:val="none" w:sz="0" w:space="0" w:color="auto"/>
              </w:divBdr>
            </w:div>
            <w:div w:id="1118910881">
              <w:marLeft w:val="0"/>
              <w:marRight w:val="0"/>
              <w:marTop w:val="0"/>
              <w:marBottom w:val="0"/>
              <w:divBdr>
                <w:top w:val="none" w:sz="0" w:space="0" w:color="auto"/>
                <w:left w:val="none" w:sz="0" w:space="0" w:color="auto"/>
                <w:bottom w:val="none" w:sz="0" w:space="0" w:color="auto"/>
                <w:right w:val="none" w:sz="0" w:space="0" w:color="auto"/>
              </w:divBdr>
            </w:div>
            <w:div w:id="1701204105">
              <w:marLeft w:val="0"/>
              <w:marRight w:val="0"/>
              <w:marTop w:val="0"/>
              <w:marBottom w:val="0"/>
              <w:divBdr>
                <w:top w:val="none" w:sz="0" w:space="0" w:color="auto"/>
                <w:left w:val="none" w:sz="0" w:space="0" w:color="auto"/>
                <w:bottom w:val="none" w:sz="0" w:space="0" w:color="auto"/>
                <w:right w:val="none" w:sz="0" w:space="0" w:color="auto"/>
              </w:divBdr>
            </w:div>
            <w:div w:id="999120186">
              <w:marLeft w:val="0"/>
              <w:marRight w:val="0"/>
              <w:marTop w:val="0"/>
              <w:marBottom w:val="0"/>
              <w:divBdr>
                <w:top w:val="none" w:sz="0" w:space="0" w:color="auto"/>
                <w:left w:val="none" w:sz="0" w:space="0" w:color="auto"/>
                <w:bottom w:val="none" w:sz="0" w:space="0" w:color="auto"/>
                <w:right w:val="none" w:sz="0" w:space="0" w:color="auto"/>
              </w:divBdr>
            </w:div>
            <w:div w:id="525480311">
              <w:marLeft w:val="0"/>
              <w:marRight w:val="0"/>
              <w:marTop w:val="0"/>
              <w:marBottom w:val="0"/>
              <w:divBdr>
                <w:top w:val="none" w:sz="0" w:space="0" w:color="auto"/>
                <w:left w:val="none" w:sz="0" w:space="0" w:color="auto"/>
                <w:bottom w:val="none" w:sz="0" w:space="0" w:color="auto"/>
                <w:right w:val="none" w:sz="0" w:space="0" w:color="auto"/>
              </w:divBdr>
            </w:div>
            <w:div w:id="935479919">
              <w:marLeft w:val="0"/>
              <w:marRight w:val="0"/>
              <w:marTop w:val="0"/>
              <w:marBottom w:val="0"/>
              <w:divBdr>
                <w:top w:val="none" w:sz="0" w:space="0" w:color="auto"/>
                <w:left w:val="none" w:sz="0" w:space="0" w:color="auto"/>
                <w:bottom w:val="none" w:sz="0" w:space="0" w:color="auto"/>
                <w:right w:val="none" w:sz="0" w:space="0" w:color="auto"/>
              </w:divBdr>
            </w:div>
            <w:div w:id="297801195">
              <w:marLeft w:val="0"/>
              <w:marRight w:val="0"/>
              <w:marTop w:val="0"/>
              <w:marBottom w:val="0"/>
              <w:divBdr>
                <w:top w:val="none" w:sz="0" w:space="0" w:color="auto"/>
                <w:left w:val="none" w:sz="0" w:space="0" w:color="auto"/>
                <w:bottom w:val="none" w:sz="0" w:space="0" w:color="auto"/>
                <w:right w:val="none" w:sz="0" w:space="0" w:color="auto"/>
              </w:divBdr>
            </w:div>
            <w:div w:id="1466200302">
              <w:marLeft w:val="0"/>
              <w:marRight w:val="0"/>
              <w:marTop w:val="0"/>
              <w:marBottom w:val="0"/>
              <w:divBdr>
                <w:top w:val="none" w:sz="0" w:space="0" w:color="auto"/>
                <w:left w:val="none" w:sz="0" w:space="0" w:color="auto"/>
                <w:bottom w:val="none" w:sz="0" w:space="0" w:color="auto"/>
                <w:right w:val="none" w:sz="0" w:space="0" w:color="auto"/>
              </w:divBdr>
            </w:div>
            <w:div w:id="1997876661">
              <w:marLeft w:val="0"/>
              <w:marRight w:val="0"/>
              <w:marTop w:val="0"/>
              <w:marBottom w:val="0"/>
              <w:divBdr>
                <w:top w:val="none" w:sz="0" w:space="0" w:color="auto"/>
                <w:left w:val="none" w:sz="0" w:space="0" w:color="auto"/>
                <w:bottom w:val="none" w:sz="0" w:space="0" w:color="auto"/>
                <w:right w:val="none" w:sz="0" w:space="0" w:color="auto"/>
              </w:divBdr>
            </w:div>
            <w:div w:id="179247904">
              <w:marLeft w:val="0"/>
              <w:marRight w:val="0"/>
              <w:marTop w:val="0"/>
              <w:marBottom w:val="0"/>
              <w:divBdr>
                <w:top w:val="none" w:sz="0" w:space="0" w:color="auto"/>
                <w:left w:val="none" w:sz="0" w:space="0" w:color="auto"/>
                <w:bottom w:val="none" w:sz="0" w:space="0" w:color="auto"/>
                <w:right w:val="none" w:sz="0" w:space="0" w:color="auto"/>
              </w:divBdr>
            </w:div>
            <w:div w:id="527107376">
              <w:marLeft w:val="0"/>
              <w:marRight w:val="0"/>
              <w:marTop w:val="0"/>
              <w:marBottom w:val="0"/>
              <w:divBdr>
                <w:top w:val="none" w:sz="0" w:space="0" w:color="auto"/>
                <w:left w:val="none" w:sz="0" w:space="0" w:color="auto"/>
                <w:bottom w:val="none" w:sz="0" w:space="0" w:color="auto"/>
                <w:right w:val="none" w:sz="0" w:space="0" w:color="auto"/>
              </w:divBdr>
            </w:div>
            <w:div w:id="477066207">
              <w:marLeft w:val="0"/>
              <w:marRight w:val="0"/>
              <w:marTop w:val="0"/>
              <w:marBottom w:val="0"/>
              <w:divBdr>
                <w:top w:val="none" w:sz="0" w:space="0" w:color="auto"/>
                <w:left w:val="none" w:sz="0" w:space="0" w:color="auto"/>
                <w:bottom w:val="none" w:sz="0" w:space="0" w:color="auto"/>
                <w:right w:val="none" w:sz="0" w:space="0" w:color="auto"/>
              </w:divBdr>
            </w:div>
            <w:div w:id="1234512305">
              <w:marLeft w:val="0"/>
              <w:marRight w:val="0"/>
              <w:marTop w:val="0"/>
              <w:marBottom w:val="0"/>
              <w:divBdr>
                <w:top w:val="none" w:sz="0" w:space="0" w:color="auto"/>
                <w:left w:val="none" w:sz="0" w:space="0" w:color="auto"/>
                <w:bottom w:val="none" w:sz="0" w:space="0" w:color="auto"/>
                <w:right w:val="none" w:sz="0" w:space="0" w:color="auto"/>
              </w:divBdr>
            </w:div>
            <w:div w:id="1975669491">
              <w:marLeft w:val="0"/>
              <w:marRight w:val="0"/>
              <w:marTop w:val="0"/>
              <w:marBottom w:val="0"/>
              <w:divBdr>
                <w:top w:val="none" w:sz="0" w:space="0" w:color="auto"/>
                <w:left w:val="none" w:sz="0" w:space="0" w:color="auto"/>
                <w:bottom w:val="none" w:sz="0" w:space="0" w:color="auto"/>
                <w:right w:val="none" w:sz="0" w:space="0" w:color="auto"/>
              </w:divBdr>
            </w:div>
            <w:div w:id="1734542906">
              <w:marLeft w:val="0"/>
              <w:marRight w:val="0"/>
              <w:marTop w:val="0"/>
              <w:marBottom w:val="0"/>
              <w:divBdr>
                <w:top w:val="none" w:sz="0" w:space="0" w:color="auto"/>
                <w:left w:val="none" w:sz="0" w:space="0" w:color="auto"/>
                <w:bottom w:val="none" w:sz="0" w:space="0" w:color="auto"/>
                <w:right w:val="none" w:sz="0" w:space="0" w:color="auto"/>
              </w:divBdr>
            </w:div>
            <w:div w:id="1764760930">
              <w:marLeft w:val="0"/>
              <w:marRight w:val="0"/>
              <w:marTop w:val="0"/>
              <w:marBottom w:val="0"/>
              <w:divBdr>
                <w:top w:val="none" w:sz="0" w:space="0" w:color="auto"/>
                <w:left w:val="none" w:sz="0" w:space="0" w:color="auto"/>
                <w:bottom w:val="none" w:sz="0" w:space="0" w:color="auto"/>
                <w:right w:val="none" w:sz="0" w:space="0" w:color="auto"/>
              </w:divBdr>
            </w:div>
            <w:div w:id="1292521016">
              <w:marLeft w:val="0"/>
              <w:marRight w:val="0"/>
              <w:marTop w:val="0"/>
              <w:marBottom w:val="0"/>
              <w:divBdr>
                <w:top w:val="none" w:sz="0" w:space="0" w:color="auto"/>
                <w:left w:val="none" w:sz="0" w:space="0" w:color="auto"/>
                <w:bottom w:val="none" w:sz="0" w:space="0" w:color="auto"/>
                <w:right w:val="none" w:sz="0" w:space="0" w:color="auto"/>
              </w:divBdr>
            </w:div>
            <w:div w:id="1329288316">
              <w:marLeft w:val="0"/>
              <w:marRight w:val="0"/>
              <w:marTop w:val="0"/>
              <w:marBottom w:val="0"/>
              <w:divBdr>
                <w:top w:val="none" w:sz="0" w:space="0" w:color="auto"/>
                <w:left w:val="none" w:sz="0" w:space="0" w:color="auto"/>
                <w:bottom w:val="none" w:sz="0" w:space="0" w:color="auto"/>
                <w:right w:val="none" w:sz="0" w:space="0" w:color="auto"/>
              </w:divBdr>
            </w:div>
            <w:div w:id="1272282816">
              <w:marLeft w:val="0"/>
              <w:marRight w:val="0"/>
              <w:marTop w:val="0"/>
              <w:marBottom w:val="0"/>
              <w:divBdr>
                <w:top w:val="none" w:sz="0" w:space="0" w:color="auto"/>
                <w:left w:val="none" w:sz="0" w:space="0" w:color="auto"/>
                <w:bottom w:val="none" w:sz="0" w:space="0" w:color="auto"/>
                <w:right w:val="none" w:sz="0" w:space="0" w:color="auto"/>
              </w:divBdr>
            </w:div>
            <w:div w:id="738750517">
              <w:marLeft w:val="0"/>
              <w:marRight w:val="0"/>
              <w:marTop w:val="0"/>
              <w:marBottom w:val="0"/>
              <w:divBdr>
                <w:top w:val="none" w:sz="0" w:space="0" w:color="auto"/>
                <w:left w:val="none" w:sz="0" w:space="0" w:color="auto"/>
                <w:bottom w:val="none" w:sz="0" w:space="0" w:color="auto"/>
                <w:right w:val="none" w:sz="0" w:space="0" w:color="auto"/>
              </w:divBdr>
            </w:div>
            <w:div w:id="1516572397">
              <w:marLeft w:val="0"/>
              <w:marRight w:val="0"/>
              <w:marTop w:val="0"/>
              <w:marBottom w:val="0"/>
              <w:divBdr>
                <w:top w:val="none" w:sz="0" w:space="0" w:color="auto"/>
                <w:left w:val="none" w:sz="0" w:space="0" w:color="auto"/>
                <w:bottom w:val="none" w:sz="0" w:space="0" w:color="auto"/>
                <w:right w:val="none" w:sz="0" w:space="0" w:color="auto"/>
              </w:divBdr>
            </w:div>
            <w:div w:id="887495961">
              <w:marLeft w:val="0"/>
              <w:marRight w:val="0"/>
              <w:marTop w:val="0"/>
              <w:marBottom w:val="0"/>
              <w:divBdr>
                <w:top w:val="none" w:sz="0" w:space="0" w:color="auto"/>
                <w:left w:val="none" w:sz="0" w:space="0" w:color="auto"/>
                <w:bottom w:val="none" w:sz="0" w:space="0" w:color="auto"/>
                <w:right w:val="none" w:sz="0" w:space="0" w:color="auto"/>
              </w:divBdr>
            </w:div>
            <w:div w:id="1643657740">
              <w:marLeft w:val="0"/>
              <w:marRight w:val="0"/>
              <w:marTop w:val="0"/>
              <w:marBottom w:val="0"/>
              <w:divBdr>
                <w:top w:val="none" w:sz="0" w:space="0" w:color="auto"/>
                <w:left w:val="none" w:sz="0" w:space="0" w:color="auto"/>
                <w:bottom w:val="none" w:sz="0" w:space="0" w:color="auto"/>
                <w:right w:val="none" w:sz="0" w:space="0" w:color="auto"/>
              </w:divBdr>
            </w:div>
            <w:div w:id="1920601806">
              <w:marLeft w:val="0"/>
              <w:marRight w:val="0"/>
              <w:marTop w:val="0"/>
              <w:marBottom w:val="0"/>
              <w:divBdr>
                <w:top w:val="none" w:sz="0" w:space="0" w:color="auto"/>
                <w:left w:val="none" w:sz="0" w:space="0" w:color="auto"/>
                <w:bottom w:val="none" w:sz="0" w:space="0" w:color="auto"/>
                <w:right w:val="none" w:sz="0" w:space="0" w:color="auto"/>
              </w:divBdr>
            </w:div>
            <w:div w:id="2050763690">
              <w:marLeft w:val="0"/>
              <w:marRight w:val="0"/>
              <w:marTop w:val="0"/>
              <w:marBottom w:val="0"/>
              <w:divBdr>
                <w:top w:val="none" w:sz="0" w:space="0" w:color="auto"/>
                <w:left w:val="none" w:sz="0" w:space="0" w:color="auto"/>
                <w:bottom w:val="none" w:sz="0" w:space="0" w:color="auto"/>
                <w:right w:val="none" w:sz="0" w:space="0" w:color="auto"/>
              </w:divBdr>
            </w:div>
            <w:div w:id="636691264">
              <w:marLeft w:val="0"/>
              <w:marRight w:val="0"/>
              <w:marTop w:val="0"/>
              <w:marBottom w:val="0"/>
              <w:divBdr>
                <w:top w:val="none" w:sz="0" w:space="0" w:color="auto"/>
                <w:left w:val="none" w:sz="0" w:space="0" w:color="auto"/>
                <w:bottom w:val="none" w:sz="0" w:space="0" w:color="auto"/>
                <w:right w:val="none" w:sz="0" w:space="0" w:color="auto"/>
              </w:divBdr>
            </w:div>
            <w:div w:id="1717193012">
              <w:marLeft w:val="0"/>
              <w:marRight w:val="0"/>
              <w:marTop w:val="0"/>
              <w:marBottom w:val="0"/>
              <w:divBdr>
                <w:top w:val="none" w:sz="0" w:space="0" w:color="auto"/>
                <w:left w:val="none" w:sz="0" w:space="0" w:color="auto"/>
                <w:bottom w:val="none" w:sz="0" w:space="0" w:color="auto"/>
                <w:right w:val="none" w:sz="0" w:space="0" w:color="auto"/>
              </w:divBdr>
            </w:div>
            <w:div w:id="2047683204">
              <w:marLeft w:val="0"/>
              <w:marRight w:val="0"/>
              <w:marTop w:val="0"/>
              <w:marBottom w:val="0"/>
              <w:divBdr>
                <w:top w:val="none" w:sz="0" w:space="0" w:color="auto"/>
                <w:left w:val="none" w:sz="0" w:space="0" w:color="auto"/>
                <w:bottom w:val="none" w:sz="0" w:space="0" w:color="auto"/>
                <w:right w:val="none" w:sz="0" w:space="0" w:color="auto"/>
              </w:divBdr>
            </w:div>
            <w:div w:id="685328716">
              <w:marLeft w:val="0"/>
              <w:marRight w:val="0"/>
              <w:marTop w:val="0"/>
              <w:marBottom w:val="0"/>
              <w:divBdr>
                <w:top w:val="none" w:sz="0" w:space="0" w:color="auto"/>
                <w:left w:val="none" w:sz="0" w:space="0" w:color="auto"/>
                <w:bottom w:val="none" w:sz="0" w:space="0" w:color="auto"/>
                <w:right w:val="none" w:sz="0" w:space="0" w:color="auto"/>
              </w:divBdr>
            </w:div>
            <w:div w:id="209533246">
              <w:marLeft w:val="0"/>
              <w:marRight w:val="0"/>
              <w:marTop w:val="0"/>
              <w:marBottom w:val="0"/>
              <w:divBdr>
                <w:top w:val="none" w:sz="0" w:space="0" w:color="auto"/>
                <w:left w:val="none" w:sz="0" w:space="0" w:color="auto"/>
                <w:bottom w:val="none" w:sz="0" w:space="0" w:color="auto"/>
                <w:right w:val="none" w:sz="0" w:space="0" w:color="auto"/>
              </w:divBdr>
            </w:div>
            <w:div w:id="322510741">
              <w:marLeft w:val="0"/>
              <w:marRight w:val="0"/>
              <w:marTop w:val="0"/>
              <w:marBottom w:val="0"/>
              <w:divBdr>
                <w:top w:val="none" w:sz="0" w:space="0" w:color="auto"/>
                <w:left w:val="none" w:sz="0" w:space="0" w:color="auto"/>
                <w:bottom w:val="none" w:sz="0" w:space="0" w:color="auto"/>
                <w:right w:val="none" w:sz="0" w:space="0" w:color="auto"/>
              </w:divBdr>
            </w:div>
            <w:div w:id="899243340">
              <w:marLeft w:val="0"/>
              <w:marRight w:val="0"/>
              <w:marTop w:val="0"/>
              <w:marBottom w:val="0"/>
              <w:divBdr>
                <w:top w:val="none" w:sz="0" w:space="0" w:color="auto"/>
                <w:left w:val="none" w:sz="0" w:space="0" w:color="auto"/>
                <w:bottom w:val="none" w:sz="0" w:space="0" w:color="auto"/>
                <w:right w:val="none" w:sz="0" w:space="0" w:color="auto"/>
              </w:divBdr>
            </w:div>
            <w:div w:id="1351682375">
              <w:marLeft w:val="0"/>
              <w:marRight w:val="0"/>
              <w:marTop w:val="0"/>
              <w:marBottom w:val="0"/>
              <w:divBdr>
                <w:top w:val="none" w:sz="0" w:space="0" w:color="auto"/>
                <w:left w:val="none" w:sz="0" w:space="0" w:color="auto"/>
                <w:bottom w:val="none" w:sz="0" w:space="0" w:color="auto"/>
                <w:right w:val="none" w:sz="0" w:space="0" w:color="auto"/>
              </w:divBdr>
            </w:div>
            <w:div w:id="1725451008">
              <w:marLeft w:val="0"/>
              <w:marRight w:val="0"/>
              <w:marTop w:val="0"/>
              <w:marBottom w:val="0"/>
              <w:divBdr>
                <w:top w:val="none" w:sz="0" w:space="0" w:color="auto"/>
                <w:left w:val="none" w:sz="0" w:space="0" w:color="auto"/>
                <w:bottom w:val="none" w:sz="0" w:space="0" w:color="auto"/>
                <w:right w:val="none" w:sz="0" w:space="0" w:color="auto"/>
              </w:divBdr>
            </w:div>
            <w:div w:id="1263689856">
              <w:marLeft w:val="0"/>
              <w:marRight w:val="0"/>
              <w:marTop w:val="0"/>
              <w:marBottom w:val="0"/>
              <w:divBdr>
                <w:top w:val="none" w:sz="0" w:space="0" w:color="auto"/>
                <w:left w:val="none" w:sz="0" w:space="0" w:color="auto"/>
                <w:bottom w:val="none" w:sz="0" w:space="0" w:color="auto"/>
                <w:right w:val="none" w:sz="0" w:space="0" w:color="auto"/>
              </w:divBdr>
            </w:div>
            <w:div w:id="1090931784">
              <w:marLeft w:val="0"/>
              <w:marRight w:val="0"/>
              <w:marTop w:val="0"/>
              <w:marBottom w:val="0"/>
              <w:divBdr>
                <w:top w:val="none" w:sz="0" w:space="0" w:color="auto"/>
                <w:left w:val="none" w:sz="0" w:space="0" w:color="auto"/>
                <w:bottom w:val="none" w:sz="0" w:space="0" w:color="auto"/>
                <w:right w:val="none" w:sz="0" w:space="0" w:color="auto"/>
              </w:divBdr>
            </w:div>
            <w:div w:id="2029407691">
              <w:marLeft w:val="0"/>
              <w:marRight w:val="0"/>
              <w:marTop w:val="0"/>
              <w:marBottom w:val="0"/>
              <w:divBdr>
                <w:top w:val="none" w:sz="0" w:space="0" w:color="auto"/>
                <w:left w:val="none" w:sz="0" w:space="0" w:color="auto"/>
                <w:bottom w:val="none" w:sz="0" w:space="0" w:color="auto"/>
                <w:right w:val="none" w:sz="0" w:space="0" w:color="auto"/>
              </w:divBdr>
            </w:div>
            <w:div w:id="2097507119">
              <w:marLeft w:val="0"/>
              <w:marRight w:val="0"/>
              <w:marTop w:val="0"/>
              <w:marBottom w:val="0"/>
              <w:divBdr>
                <w:top w:val="none" w:sz="0" w:space="0" w:color="auto"/>
                <w:left w:val="none" w:sz="0" w:space="0" w:color="auto"/>
                <w:bottom w:val="none" w:sz="0" w:space="0" w:color="auto"/>
                <w:right w:val="none" w:sz="0" w:space="0" w:color="auto"/>
              </w:divBdr>
            </w:div>
            <w:div w:id="103185601">
              <w:marLeft w:val="0"/>
              <w:marRight w:val="0"/>
              <w:marTop w:val="0"/>
              <w:marBottom w:val="0"/>
              <w:divBdr>
                <w:top w:val="none" w:sz="0" w:space="0" w:color="auto"/>
                <w:left w:val="none" w:sz="0" w:space="0" w:color="auto"/>
                <w:bottom w:val="none" w:sz="0" w:space="0" w:color="auto"/>
                <w:right w:val="none" w:sz="0" w:space="0" w:color="auto"/>
              </w:divBdr>
            </w:div>
            <w:div w:id="847184312">
              <w:marLeft w:val="0"/>
              <w:marRight w:val="0"/>
              <w:marTop w:val="0"/>
              <w:marBottom w:val="0"/>
              <w:divBdr>
                <w:top w:val="none" w:sz="0" w:space="0" w:color="auto"/>
                <w:left w:val="none" w:sz="0" w:space="0" w:color="auto"/>
                <w:bottom w:val="none" w:sz="0" w:space="0" w:color="auto"/>
                <w:right w:val="none" w:sz="0" w:space="0" w:color="auto"/>
              </w:divBdr>
            </w:div>
            <w:div w:id="2115633194">
              <w:marLeft w:val="0"/>
              <w:marRight w:val="0"/>
              <w:marTop w:val="0"/>
              <w:marBottom w:val="0"/>
              <w:divBdr>
                <w:top w:val="none" w:sz="0" w:space="0" w:color="auto"/>
                <w:left w:val="none" w:sz="0" w:space="0" w:color="auto"/>
                <w:bottom w:val="none" w:sz="0" w:space="0" w:color="auto"/>
                <w:right w:val="none" w:sz="0" w:space="0" w:color="auto"/>
              </w:divBdr>
            </w:div>
            <w:div w:id="1573544374">
              <w:marLeft w:val="0"/>
              <w:marRight w:val="0"/>
              <w:marTop w:val="0"/>
              <w:marBottom w:val="0"/>
              <w:divBdr>
                <w:top w:val="none" w:sz="0" w:space="0" w:color="auto"/>
                <w:left w:val="none" w:sz="0" w:space="0" w:color="auto"/>
                <w:bottom w:val="none" w:sz="0" w:space="0" w:color="auto"/>
                <w:right w:val="none" w:sz="0" w:space="0" w:color="auto"/>
              </w:divBdr>
            </w:div>
            <w:div w:id="491139478">
              <w:marLeft w:val="0"/>
              <w:marRight w:val="0"/>
              <w:marTop w:val="0"/>
              <w:marBottom w:val="0"/>
              <w:divBdr>
                <w:top w:val="none" w:sz="0" w:space="0" w:color="auto"/>
                <w:left w:val="none" w:sz="0" w:space="0" w:color="auto"/>
                <w:bottom w:val="none" w:sz="0" w:space="0" w:color="auto"/>
                <w:right w:val="none" w:sz="0" w:space="0" w:color="auto"/>
              </w:divBdr>
            </w:div>
            <w:div w:id="1261452241">
              <w:marLeft w:val="0"/>
              <w:marRight w:val="0"/>
              <w:marTop w:val="0"/>
              <w:marBottom w:val="0"/>
              <w:divBdr>
                <w:top w:val="none" w:sz="0" w:space="0" w:color="auto"/>
                <w:left w:val="none" w:sz="0" w:space="0" w:color="auto"/>
                <w:bottom w:val="none" w:sz="0" w:space="0" w:color="auto"/>
                <w:right w:val="none" w:sz="0" w:space="0" w:color="auto"/>
              </w:divBdr>
            </w:div>
            <w:div w:id="1648970144">
              <w:marLeft w:val="0"/>
              <w:marRight w:val="0"/>
              <w:marTop w:val="0"/>
              <w:marBottom w:val="0"/>
              <w:divBdr>
                <w:top w:val="none" w:sz="0" w:space="0" w:color="auto"/>
                <w:left w:val="none" w:sz="0" w:space="0" w:color="auto"/>
                <w:bottom w:val="none" w:sz="0" w:space="0" w:color="auto"/>
                <w:right w:val="none" w:sz="0" w:space="0" w:color="auto"/>
              </w:divBdr>
            </w:div>
            <w:div w:id="605383655">
              <w:marLeft w:val="0"/>
              <w:marRight w:val="0"/>
              <w:marTop w:val="0"/>
              <w:marBottom w:val="0"/>
              <w:divBdr>
                <w:top w:val="none" w:sz="0" w:space="0" w:color="auto"/>
                <w:left w:val="none" w:sz="0" w:space="0" w:color="auto"/>
                <w:bottom w:val="none" w:sz="0" w:space="0" w:color="auto"/>
                <w:right w:val="none" w:sz="0" w:space="0" w:color="auto"/>
              </w:divBdr>
            </w:div>
            <w:div w:id="366029921">
              <w:marLeft w:val="0"/>
              <w:marRight w:val="0"/>
              <w:marTop w:val="0"/>
              <w:marBottom w:val="0"/>
              <w:divBdr>
                <w:top w:val="none" w:sz="0" w:space="0" w:color="auto"/>
                <w:left w:val="none" w:sz="0" w:space="0" w:color="auto"/>
                <w:bottom w:val="none" w:sz="0" w:space="0" w:color="auto"/>
                <w:right w:val="none" w:sz="0" w:space="0" w:color="auto"/>
              </w:divBdr>
            </w:div>
            <w:div w:id="232011437">
              <w:marLeft w:val="0"/>
              <w:marRight w:val="0"/>
              <w:marTop w:val="0"/>
              <w:marBottom w:val="0"/>
              <w:divBdr>
                <w:top w:val="none" w:sz="0" w:space="0" w:color="auto"/>
                <w:left w:val="none" w:sz="0" w:space="0" w:color="auto"/>
                <w:bottom w:val="none" w:sz="0" w:space="0" w:color="auto"/>
                <w:right w:val="none" w:sz="0" w:space="0" w:color="auto"/>
              </w:divBdr>
            </w:div>
            <w:div w:id="448935264">
              <w:marLeft w:val="0"/>
              <w:marRight w:val="0"/>
              <w:marTop w:val="0"/>
              <w:marBottom w:val="0"/>
              <w:divBdr>
                <w:top w:val="none" w:sz="0" w:space="0" w:color="auto"/>
                <w:left w:val="none" w:sz="0" w:space="0" w:color="auto"/>
                <w:bottom w:val="none" w:sz="0" w:space="0" w:color="auto"/>
                <w:right w:val="none" w:sz="0" w:space="0" w:color="auto"/>
              </w:divBdr>
            </w:div>
            <w:div w:id="1244604746">
              <w:marLeft w:val="0"/>
              <w:marRight w:val="0"/>
              <w:marTop w:val="0"/>
              <w:marBottom w:val="0"/>
              <w:divBdr>
                <w:top w:val="none" w:sz="0" w:space="0" w:color="auto"/>
                <w:left w:val="none" w:sz="0" w:space="0" w:color="auto"/>
                <w:bottom w:val="none" w:sz="0" w:space="0" w:color="auto"/>
                <w:right w:val="none" w:sz="0" w:space="0" w:color="auto"/>
              </w:divBdr>
            </w:div>
            <w:div w:id="177084070">
              <w:marLeft w:val="0"/>
              <w:marRight w:val="0"/>
              <w:marTop w:val="0"/>
              <w:marBottom w:val="0"/>
              <w:divBdr>
                <w:top w:val="none" w:sz="0" w:space="0" w:color="auto"/>
                <w:left w:val="none" w:sz="0" w:space="0" w:color="auto"/>
                <w:bottom w:val="none" w:sz="0" w:space="0" w:color="auto"/>
                <w:right w:val="none" w:sz="0" w:space="0" w:color="auto"/>
              </w:divBdr>
            </w:div>
            <w:div w:id="2104570121">
              <w:marLeft w:val="0"/>
              <w:marRight w:val="0"/>
              <w:marTop w:val="0"/>
              <w:marBottom w:val="0"/>
              <w:divBdr>
                <w:top w:val="none" w:sz="0" w:space="0" w:color="auto"/>
                <w:left w:val="none" w:sz="0" w:space="0" w:color="auto"/>
                <w:bottom w:val="none" w:sz="0" w:space="0" w:color="auto"/>
                <w:right w:val="none" w:sz="0" w:space="0" w:color="auto"/>
              </w:divBdr>
            </w:div>
            <w:div w:id="973828390">
              <w:marLeft w:val="0"/>
              <w:marRight w:val="0"/>
              <w:marTop w:val="0"/>
              <w:marBottom w:val="0"/>
              <w:divBdr>
                <w:top w:val="none" w:sz="0" w:space="0" w:color="auto"/>
                <w:left w:val="none" w:sz="0" w:space="0" w:color="auto"/>
                <w:bottom w:val="none" w:sz="0" w:space="0" w:color="auto"/>
                <w:right w:val="none" w:sz="0" w:space="0" w:color="auto"/>
              </w:divBdr>
            </w:div>
            <w:div w:id="2014452148">
              <w:marLeft w:val="0"/>
              <w:marRight w:val="0"/>
              <w:marTop w:val="0"/>
              <w:marBottom w:val="0"/>
              <w:divBdr>
                <w:top w:val="none" w:sz="0" w:space="0" w:color="auto"/>
                <w:left w:val="none" w:sz="0" w:space="0" w:color="auto"/>
                <w:bottom w:val="none" w:sz="0" w:space="0" w:color="auto"/>
                <w:right w:val="none" w:sz="0" w:space="0" w:color="auto"/>
              </w:divBdr>
            </w:div>
            <w:div w:id="337999535">
              <w:marLeft w:val="0"/>
              <w:marRight w:val="0"/>
              <w:marTop w:val="0"/>
              <w:marBottom w:val="0"/>
              <w:divBdr>
                <w:top w:val="none" w:sz="0" w:space="0" w:color="auto"/>
                <w:left w:val="none" w:sz="0" w:space="0" w:color="auto"/>
                <w:bottom w:val="none" w:sz="0" w:space="0" w:color="auto"/>
                <w:right w:val="none" w:sz="0" w:space="0" w:color="auto"/>
              </w:divBdr>
            </w:div>
            <w:div w:id="811218952">
              <w:marLeft w:val="0"/>
              <w:marRight w:val="0"/>
              <w:marTop w:val="0"/>
              <w:marBottom w:val="0"/>
              <w:divBdr>
                <w:top w:val="none" w:sz="0" w:space="0" w:color="auto"/>
                <w:left w:val="none" w:sz="0" w:space="0" w:color="auto"/>
                <w:bottom w:val="none" w:sz="0" w:space="0" w:color="auto"/>
                <w:right w:val="none" w:sz="0" w:space="0" w:color="auto"/>
              </w:divBdr>
            </w:div>
            <w:div w:id="295795633">
              <w:marLeft w:val="0"/>
              <w:marRight w:val="0"/>
              <w:marTop w:val="0"/>
              <w:marBottom w:val="0"/>
              <w:divBdr>
                <w:top w:val="none" w:sz="0" w:space="0" w:color="auto"/>
                <w:left w:val="none" w:sz="0" w:space="0" w:color="auto"/>
                <w:bottom w:val="none" w:sz="0" w:space="0" w:color="auto"/>
                <w:right w:val="none" w:sz="0" w:space="0" w:color="auto"/>
              </w:divBdr>
            </w:div>
            <w:div w:id="1641376411">
              <w:marLeft w:val="0"/>
              <w:marRight w:val="0"/>
              <w:marTop w:val="0"/>
              <w:marBottom w:val="0"/>
              <w:divBdr>
                <w:top w:val="none" w:sz="0" w:space="0" w:color="auto"/>
                <w:left w:val="none" w:sz="0" w:space="0" w:color="auto"/>
                <w:bottom w:val="none" w:sz="0" w:space="0" w:color="auto"/>
                <w:right w:val="none" w:sz="0" w:space="0" w:color="auto"/>
              </w:divBdr>
            </w:div>
            <w:div w:id="1720592176">
              <w:marLeft w:val="0"/>
              <w:marRight w:val="0"/>
              <w:marTop w:val="0"/>
              <w:marBottom w:val="0"/>
              <w:divBdr>
                <w:top w:val="none" w:sz="0" w:space="0" w:color="auto"/>
                <w:left w:val="none" w:sz="0" w:space="0" w:color="auto"/>
                <w:bottom w:val="none" w:sz="0" w:space="0" w:color="auto"/>
                <w:right w:val="none" w:sz="0" w:space="0" w:color="auto"/>
              </w:divBdr>
            </w:div>
            <w:div w:id="2108764923">
              <w:marLeft w:val="0"/>
              <w:marRight w:val="0"/>
              <w:marTop w:val="0"/>
              <w:marBottom w:val="0"/>
              <w:divBdr>
                <w:top w:val="none" w:sz="0" w:space="0" w:color="auto"/>
                <w:left w:val="none" w:sz="0" w:space="0" w:color="auto"/>
                <w:bottom w:val="none" w:sz="0" w:space="0" w:color="auto"/>
                <w:right w:val="none" w:sz="0" w:space="0" w:color="auto"/>
              </w:divBdr>
            </w:div>
            <w:div w:id="1506089160">
              <w:marLeft w:val="0"/>
              <w:marRight w:val="0"/>
              <w:marTop w:val="0"/>
              <w:marBottom w:val="0"/>
              <w:divBdr>
                <w:top w:val="none" w:sz="0" w:space="0" w:color="auto"/>
                <w:left w:val="none" w:sz="0" w:space="0" w:color="auto"/>
                <w:bottom w:val="none" w:sz="0" w:space="0" w:color="auto"/>
                <w:right w:val="none" w:sz="0" w:space="0" w:color="auto"/>
              </w:divBdr>
            </w:div>
            <w:div w:id="1117406539">
              <w:marLeft w:val="0"/>
              <w:marRight w:val="0"/>
              <w:marTop w:val="0"/>
              <w:marBottom w:val="0"/>
              <w:divBdr>
                <w:top w:val="none" w:sz="0" w:space="0" w:color="auto"/>
                <w:left w:val="none" w:sz="0" w:space="0" w:color="auto"/>
                <w:bottom w:val="none" w:sz="0" w:space="0" w:color="auto"/>
                <w:right w:val="none" w:sz="0" w:space="0" w:color="auto"/>
              </w:divBdr>
            </w:div>
            <w:div w:id="1692417256">
              <w:marLeft w:val="0"/>
              <w:marRight w:val="0"/>
              <w:marTop w:val="0"/>
              <w:marBottom w:val="0"/>
              <w:divBdr>
                <w:top w:val="none" w:sz="0" w:space="0" w:color="auto"/>
                <w:left w:val="none" w:sz="0" w:space="0" w:color="auto"/>
                <w:bottom w:val="none" w:sz="0" w:space="0" w:color="auto"/>
                <w:right w:val="none" w:sz="0" w:space="0" w:color="auto"/>
              </w:divBdr>
            </w:div>
            <w:div w:id="545802271">
              <w:marLeft w:val="0"/>
              <w:marRight w:val="0"/>
              <w:marTop w:val="0"/>
              <w:marBottom w:val="0"/>
              <w:divBdr>
                <w:top w:val="none" w:sz="0" w:space="0" w:color="auto"/>
                <w:left w:val="none" w:sz="0" w:space="0" w:color="auto"/>
                <w:bottom w:val="none" w:sz="0" w:space="0" w:color="auto"/>
                <w:right w:val="none" w:sz="0" w:space="0" w:color="auto"/>
              </w:divBdr>
            </w:div>
            <w:div w:id="1605531837">
              <w:marLeft w:val="0"/>
              <w:marRight w:val="0"/>
              <w:marTop w:val="0"/>
              <w:marBottom w:val="0"/>
              <w:divBdr>
                <w:top w:val="none" w:sz="0" w:space="0" w:color="auto"/>
                <w:left w:val="none" w:sz="0" w:space="0" w:color="auto"/>
                <w:bottom w:val="none" w:sz="0" w:space="0" w:color="auto"/>
                <w:right w:val="none" w:sz="0" w:space="0" w:color="auto"/>
              </w:divBdr>
            </w:div>
            <w:div w:id="474108716">
              <w:marLeft w:val="0"/>
              <w:marRight w:val="0"/>
              <w:marTop w:val="0"/>
              <w:marBottom w:val="0"/>
              <w:divBdr>
                <w:top w:val="none" w:sz="0" w:space="0" w:color="auto"/>
                <w:left w:val="none" w:sz="0" w:space="0" w:color="auto"/>
                <w:bottom w:val="none" w:sz="0" w:space="0" w:color="auto"/>
                <w:right w:val="none" w:sz="0" w:space="0" w:color="auto"/>
              </w:divBdr>
            </w:div>
            <w:div w:id="1904366422">
              <w:marLeft w:val="0"/>
              <w:marRight w:val="0"/>
              <w:marTop w:val="0"/>
              <w:marBottom w:val="0"/>
              <w:divBdr>
                <w:top w:val="none" w:sz="0" w:space="0" w:color="auto"/>
                <w:left w:val="none" w:sz="0" w:space="0" w:color="auto"/>
                <w:bottom w:val="none" w:sz="0" w:space="0" w:color="auto"/>
                <w:right w:val="none" w:sz="0" w:space="0" w:color="auto"/>
              </w:divBdr>
            </w:div>
            <w:div w:id="831483542">
              <w:marLeft w:val="0"/>
              <w:marRight w:val="0"/>
              <w:marTop w:val="0"/>
              <w:marBottom w:val="0"/>
              <w:divBdr>
                <w:top w:val="none" w:sz="0" w:space="0" w:color="auto"/>
                <w:left w:val="none" w:sz="0" w:space="0" w:color="auto"/>
                <w:bottom w:val="none" w:sz="0" w:space="0" w:color="auto"/>
                <w:right w:val="none" w:sz="0" w:space="0" w:color="auto"/>
              </w:divBdr>
            </w:div>
            <w:div w:id="117309635">
              <w:marLeft w:val="0"/>
              <w:marRight w:val="0"/>
              <w:marTop w:val="0"/>
              <w:marBottom w:val="0"/>
              <w:divBdr>
                <w:top w:val="none" w:sz="0" w:space="0" w:color="auto"/>
                <w:left w:val="none" w:sz="0" w:space="0" w:color="auto"/>
                <w:bottom w:val="none" w:sz="0" w:space="0" w:color="auto"/>
                <w:right w:val="none" w:sz="0" w:space="0" w:color="auto"/>
              </w:divBdr>
            </w:div>
            <w:div w:id="1004168946">
              <w:marLeft w:val="0"/>
              <w:marRight w:val="0"/>
              <w:marTop w:val="0"/>
              <w:marBottom w:val="0"/>
              <w:divBdr>
                <w:top w:val="none" w:sz="0" w:space="0" w:color="auto"/>
                <w:left w:val="none" w:sz="0" w:space="0" w:color="auto"/>
                <w:bottom w:val="none" w:sz="0" w:space="0" w:color="auto"/>
                <w:right w:val="none" w:sz="0" w:space="0" w:color="auto"/>
              </w:divBdr>
            </w:div>
            <w:div w:id="1845440177">
              <w:marLeft w:val="0"/>
              <w:marRight w:val="0"/>
              <w:marTop w:val="0"/>
              <w:marBottom w:val="0"/>
              <w:divBdr>
                <w:top w:val="none" w:sz="0" w:space="0" w:color="auto"/>
                <w:left w:val="none" w:sz="0" w:space="0" w:color="auto"/>
                <w:bottom w:val="none" w:sz="0" w:space="0" w:color="auto"/>
                <w:right w:val="none" w:sz="0" w:space="0" w:color="auto"/>
              </w:divBdr>
            </w:div>
            <w:div w:id="1073312379">
              <w:marLeft w:val="0"/>
              <w:marRight w:val="0"/>
              <w:marTop w:val="0"/>
              <w:marBottom w:val="0"/>
              <w:divBdr>
                <w:top w:val="none" w:sz="0" w:space="0" w:color="auto"/>
                <w:left w:val="none" w:sz="0" w:space="0" w:color="auto"/>
                <w:bottom w:val="none" w:sz="0" w:space="0" w:color="auto"/>
                <w:right w:val="none" w:sz="0" w:space="0" w:color="auto"/>
              </w:divBdr>
            </w:div>
            <w:div w:id="1990787773">
              <w:marLeft w:val="0"/>
              <w:marRight w:val="0"/>
              <w:marTop w:val="0"/>
              <w:marBottom w:val="0"/>
              <w:divBdr>
                <w:top w:val="none" w:sz="0" w:space="0" w:color="auto"/>
                <w:left w:val="none" w:sz="0" w:space="0" w:color="auto"/>
                <w:bottom w:val="none" w:sz="0" w:space="0" w:color="auto"/>
                <w:right w:val="none" w:sz="0" w:space="0" w:color="auto"/>
              </w:divBdr>
            </w:div>
            <w:div w:id="119229830">
              <w:marLeft w:val="0"/>
              <w:marRight w:val="0"/>
              <w:marTop w:val="0"/>
              <w:marBottom w:val="0"/>
              <w:divBdr>
                <w:top w:val="none" w:sz="0" w:space="0" w:color="auto"/>
                <w:left w:val="none" w:sz="0" w:space="0" w:color="auto"/>
                <w:bottom w:val="none" w:sz="0" w:space="0" w:color="auto"/>
                <w:right w:val="none" w:sz="0" w:space="0" w:color="auto"/>
              </w:divBdr>
            </w:div>
            <w:div w:id="684090652">
              <w:marLeft w:val="0"/>
              <w:marRight w:val="0"/>
              <w:marTop w:val="0"/>
              <w:marBottom w:val="0"/>
              <w:divBdr>
                <w:top w:val="none" w:sz="0" w:space="0" w:color="auto"/>
                <w:left w:val="none" w:sz="0" w:space="0" w:color="auto"/>
                <w:bottom w:val="none" w:sz="0" w:space="0" w:color="auto"/>
                <w:right w:val="none" w:sz="0" w:space="0" w:color="auto"/>
              </w:divBdr>
            </w:div>
            <w:div w:id="225535536">
              <w:marLeft w:val="0"/>
              <w:marRight w:val="0"/>
              <w:marTop w:val="0"/>
              <w:marBottom w:val="0"/>
              <w:divBdr>
                <w:top w:val="none" w:sz="0" w:space="0" w:color="auto"/>
                <w:left w:val="none" w:sz="0" w:space="0" w:color="auto"/>
                <w:bottom w:val="none" w:sz="0" w:space="0" w:color="auto"/>
                <w:right w:val="none" w:sz="0" w:space="0" w:color="auto"/>
              </w:divBdr>
            </w:div>
            <w:div w:id="1474060651">
              <w:marLeft w:val="0"/>
              <w:marRight w:val="0"/>
              <w:marTop w:val="0"/>
              <w:marBottom w:val="0"/>
              <w:divBdr>
                <w:top w:val="none" w:sz="0" w:space="0" w:color="auto"/>
                <w:left w:val="none" w:sz="0" w:space="0" w:color="auto"/>
                <w:bottom w:val="none" w:sz="0" w:space="0" w:color="auto"/>
                <w:right w:val="none" w:sz="0" w:space="0" w:color="auto"/>
              </w:divBdr>
            </w:div>
            <w:div w:id="1637685147">
              <w:marLeft w:val="0"/>
              <w:marRight w:val="0"/>
              <w:marTop w:val="0"/>
              <w:marBottom w:val="0"/>
              <w:divBdr>
                <w:top w:val="none" w:sz="0" w:space="0" w:color="auto"/>
                <w:left w:val="none" w:sz="0" w:space="0" w:color="auto"/>
                <w:bottom w:val="none" w:sz="0" w:space="0" w:color="auto"/>
                <w:right w:val="none" w:sz="0" w:space="0" w:color="auto"/>
              </w:divBdr>
            </w:div>
            <w:div w:id="453409845">
              <w:marLeft w:val="0"/>
              <w:marRight w:val="0"/>
              <w:marTop w:val="0"/>
              <w:marBottom w:val="0"/>
              <w:divBdr>
                <w:top w:val="none" w:sz="0" w:space="0" w:color="auto"/>
                <w:left w:val="none" w:sz="0" w:space="0" w:color="auto"/>
                <w:bottom w:val="none" w:sz="0" w:space="0" w:color="auto"/>
                <w:right w:val="none" w:sz="0" w:space="0" w:color="auto"/>
              </w:divBdr>
            </w:div>
            <w:div w:id="823279793">
              <w:marLeft w:val="0"/>
              <w:marRight w:val="0"/>
              <w:marTop w:val="0"/>
              <w:marBottom w:val="0"/>
              <w:divBdr>
                <w:top w:val="none" w:sz="0" w:space="0" w:color="auto"/>
                <w:left w:val="none" w:sz="0" w:space="0" w:color="auto"/>
                <w:bottom w:val="none" w:sz="0" w:space="0" w:color="auto"/>
                <w:right w:val="none" w:sz="0" w:space="0" w:color="auto"/>
              </w:divBdr>
            </w:div>
            <w:div w:id="1931422707">
              <w:marLeft w:val="0"/>
              <w:marRight w:val="0"/>
              <w:marTop w:val="0"/>
              <w:marBottom w:val="0"/>
              <w:divBdr>
                <w:top w:val="none" w:sz="0" w:space="0" w:color="auto"/>
                <w:left w:val="none" w:sz="0" w:space="0" w:color="auto"/>
                <w:bottom w:val="none" w:sz="0" w:space="0" w:color="auto"/>
                <w:right w:val="none" w:sz="0" w:space="0" w:color="auto"/>
              </w:divBdr>
            </w:div>
            <w:div w:id="311447181">
              <w:marLeft w:val="0"/>
              <w:marRight w:val="0"/>
              <w:marTop w:val="0"/>
              <w:marBottom w:val="0"/>
              <w:divBdr>
                <w:top w:val="none" w:sz="0" w:space="0" w:color="auto"/>
                <w:left w:val="none" w:sz="0" w:space="0" w:color="auto"/>
                <w:bottom w:val="none" w:sz="0" w:space="0" w:color="auto"/>
                <w:right w:val="none" w:sz="0" w:space="0" w:color="auto"/>
              </w:divBdr>
            </w:div>
            <w:div w:id="458648389">
              <w:marLeft w:val="0"/>
              <w:marRight w:val="0"/>
              <w:marTop w:val="0"/>
              <w:marBottom w:val="0"/>
              <w:divBdr>
                <w:top w:val="none" w:sz="0" w:space="0" w:color="auto"/>
                <w:left w:val="none" w:sz="0" w:space="0" w:color="auto"/>
                <w:bottom w:val="none" w:sz="0" w:space="0" w:color="auto"/>
                <w:right w:val="none" w:sz="0" w:space="0" w:color="auto"/>
              </w:divBdr>
            </w:div>
            <w:div w:id="1653682069">
              <w:marLeft w:val="0"/>
              <w:marRight w:val="0"/>
              <w:marTop w:val="0"/>
              <w:marBottom w:val="0"/>
              <w:divBdr>
                <w:top w:val="none" w:sz="0" w:space="0" w:color="auto"/>
                <w:left w:val="none" w:sz="0" w:space="0" w:color="auto"/>
                <w:bottom w:val="none" w:sz="0" w:space="0" w:color="auto"/>
                <w:right w:val="none" w:sz="0" w:space="0" w:color="auto"/>
              </w:divBdr>
            </w:div>
            <w:div w:id="16738196">
              <w:marLeft w:val="0"/>
              <w:marRight w:val="0"/>
              <w:marTop w:val="0"/>
              <w:marBottom w:val="0"/>
              <w:divBdr>
                <w:top w:val="none" w:sz="0" w:space="0" w:color="auto"/>
                <w:left w:val="none" w:sz="0" w:space="0" w:color="auto"/>
                <w:bottom w:val="none" w:sz="0" w:space="0" w:color="auto"/>
                <w:right w:val="none" w:sz="0" w:space="0" w:color="auto"/>
              </w:divBdr>
            </w:div>
            <w:div w:id="856190636">
              <w:marLeft w:val="0"/>
              <w:marRight w:val="0"/>
              <w:marTop w:val="0"/>
              <w:marBottom w:val="0"/>
              <w:divBdr>
                <w:top w:val="none" w:sz="0" w:space="0" w:color="auto"/>
                <w:left w:val="none" w:sz="0" w:space="0" w:color="auto"/>
                <w:bottom w:val="none" w:sz="0" w:space="0" w:color="auto"/>
                <w:right w:val="none" w:sz="0" w:space="0" w:color="auto"/>
              </w:divBdr>
            </w:div>
            <w:div w:id="1822965744">
              <w:marLeft w:val="0"/>
              <w:marRight w:val="0"/>
              <w:marTop w:val="0"/>
              <w:marBottom w:val="0"/>
              <w:divBdr>
                <w:top w:val="none" w:sz="0" w:space="0" w:color="auto"/>
                <w:left w:val="none" w:sz="0" w:space="0" w:color="auto"/>
                <w:bottom w:val="none" w:sz="0" w:space="0" w:color="auto"/>
                <w:right w:val="none" w:sz="0" w:space="0" w:color="auto"/>
              </w:divBdr>
            </w:div>
            <w:div w:id="1782531288">
              <w:marLeft w:val="0"/>
              <w:marRight w:val="0"/>
              <w:marTop w:val="0"/>
              <w:marBottom w:val="0"/>
              <w:divBdr>
                <w:top w:val="none" w:sz="0" w:space="0" w:color="auto"/>
                <w:left w:val="none" w:sz="0" w:space="0" w:color="auto"/>
                <w:bottom w:val="none" w:sz="0" w:space="0" w:color="auto"/>
                <w:right w:val="none" w:sz="0" w:space="0" w:color="auto"/>
              </w:divBdr>
            </w:div>
            <w:div w:id="984629006">
              <w:marLeft w:val="0"/>
              <w:marRight w:val="0"/>
              <w:marTop w:val="0"/>
              <w:marBottom w:val="0"/>
              <w:divBdr>
                <w:top w:val="none" w:sz="0" w:space="0" w:color="auto"/>
                <w:left w:val="none" w:sz="0" w:space="0" w:color="auto"/>
                <w:bottom w:val="none" w:sz="0" w:space="0" w:color="auto"/>
                <w:right w:val="none" w:sz="0" w:space="0" w:color="auto"/>
              </w:divBdr>
            </w:div>
            <w:div w:id="407508041">
              <w:marLeft w:val="0"/>
              <w:marRight w:val="0"/>
              <w:marTop w:val="0"/>
              <w:marBottom w:val="0"/>
              <w:divBdr>
                <w:top w:val="none" w:sz="0" w:space="0" w:color="auto"/>
                <w:left w:val="none" w:sz="0" w:space="0" w:color="auto"/>
                <w:bottom w:val="none" w:sz="0" w:space="0" w:color="auto"/>
                <w:right w:val="none" w:sz="0" w:space="0" w:color="auto"/>
              </w:divBdr>
            </w:div>
            <w:div w:id="877280076">
              <w:marLeft w:val="0"/>
              <w:marRight w:val="0"/>
              <w:marTop w:val="0"/>
              <w:marBottom w:val="0"/>
              <w:divBdr>
                <w:top w:val="none" w:sz="0" w:space="0" w:color="auto"/>
                <w:left w:val="none" w:sz="0" w:space="0" w:color="auto"/>
                <w:bottom w:val="none" w:sz="0" w:space="0" w:color="auto"/>
                <w:right w:val="none" w:sz="0" w:space="0" w:color="auto"/>
              </w:divBdr>
            </w:div>
            <w:div w:id="1700231871">
              <w:marLeft w:val="0"/>
              <w:marRight w:val="0"/>
              <w:marTop w:val="0"/>
              <w:marBottom w:val="0"/>
              <w:divBdr>
                <w:top w:val="none" w:sz="0" w:space="0" w:color="auto"/>
                <w:left w:val="none" w:sz="0" w:space="0" w:color="auto"/>
                <w:bottom w:val="none" w:sz="0" w:space="0" w:color="auto"/>
                <w:right w:val="none" w:sz="0" w:space="0" w:color="auto"/>
              </w:divBdr>
            </w:div>
            <w:div w:id="571702158">
              <w:marLeft w:val="0"/>
              <w:marRight w:val="0"/>
              <w:marTop w:val="0"/>
              <w:marBottom w:val="0"/>
              <w:divBdr>
                <w:top w:val="none" w:sz="0" w:space="0" w:color="auto"/>
                <w:left w:val="none" w:sz="0" w:space="0" w:color="auto"/>
                <w:bottom w:val="none" w:sz="0" w:space="0" w:color="auto"/>
                <w:right w:val="none" w:sz="0" w:space="0" w:color="auto"/>
              </w:divBdr>
            </w:div>
            <w:div w:id="471867631">
              <w:marLeft w:val="0"/>
              <w:marRight w:val="0"/>
              <w:marTop w:val="0"/>
              <w:marBottom w:val="0"/>
              <w:divBdr>
                <w:top w:val="none" w:sz="0" w:space="0" w:color="auto"/>
                <w:left w:val="none" w:sz="0" w:space="0" w:color="auto"/>
                <w:bottom w:val="none" w:sz="0" w:space="0" w:color="auto"/>
                <w:right w:val="none" w:sz="0" w:space="0" w:color="auto"/>
              </w:divBdr>
            </w:div>
            <w:div w:id="70271846">
              <w:marLeft w:val="0"/>
              <w:marRight w:val="0"/>
              <w:marTop w:val="0"/>
              <w:marBottom w:val="0"/>
              <w:divBdr>
                <w:top w:val="none" w:sz="0" w:space="0" w:color="auto"/>
                <w:left w:val="none" w:sz="0" w:space="0" w:color="auto"/>
                <w:bottom w:val="none" w:sz="0" w:space="0" w:color="auto"/>
                <w:right w:val="none" w:sz="0" w:space="0" w:color="auto"/>
              </w:divBdr>
            </w:div>
            <w:div w:id="905185440">
              <w:marLeft w:val="0"/>
              <w:marRight w:val="0"/>
              <w:marTop w:val="0"/>
              <w:marBottom w:val="0"/>
              <w:divBdr>
                <w:top w:val="none" w:sz="0" w:space="0" w:color="auto"/>
                <w:left w:val="none" w:sz="0" w:space="0" w:color="auto"/>
                <w:bottom w:val="none" w:sz="0" w:space="0" w:color="auto"/>
                <w:right w:val="none" w:sz="0" w:space="0" w:color="auto"/>
              </w:divBdr>
            </w:div>
            <w:div w:id="1661738870">
              <w:marLeft w:val="0"/>
              <w:marRight w:val="0"/>
              <w:marTop w:val="0"/>
              <w:marBottom w:val="0"/>
              <w:divBdr>
                <w:top w:val="none" w:sz="0" w:space="0" w:color="auto"/>
                <w:left w:val="none" w:sz="0" w:space="0" w:color="auto"/>
                <w:bottom w:val="none" w:sz="0" w:space="0" w:color="auto"/>
                <w:right w:val="none" w:sz="0" w:space="0" w:color="auto"/>
              </w:divBdr>
            </w:div>
            <w:div w:id="212741061">
              <w:marLeft w:val="0"/>
              <w:marRight w:val="0"/>
              <w:marTop w:val="0"/>
              <w:marBottom w:val="0"/>
              <w:divBdr>
                <w:top w:val="none" w:sz="0" w:space="0" w:color="auto"/>
                <w:left w:val="none" w:sz="0" w:space="0" w:color="auto"/>
                <w:bottom w:val="none" w:sz="0" w:space="0" w:color="auto"/>
                <w:right w:val="none" w:sz="0" w:space="0" w:color="auto"/>
              </w:divBdr>
            </w:div>
            <w:div w:id="1238445581">
              <w:marLeft w:val="0"/>
              <w:marRight w:val="0"/>
              <w:marTop w:val="0"/>
              <w:marBottom w:val="0"/>
              <w:divBdr>
                <w:top w:val="none" w:sz="0" w:space="0" w:color="auto"/>
                <w:left w:val="none" w:sz="0" w:space="0" w:color="auto"/>
                <w:bottom w:val="none" w:sz="0" w:space="0" w:color="auto"/>
                <w:right w:val="none" w:sz="0" w:space="0" w:color="auto"/>
              </w:divBdr>
            </w:div>
            <w:div w:id="1112095045">
              <w:marLeft w:val="0"/>
              <w:marRight w:val="0"/>
              <w:marTop w:val="0"/>
              <w:marBottom w:val="0"/>
              <w:divBdr>
                <w:top w:val="none" w:sz="0" w:space="0" w:color="auto"/>
                <w:left w:val="none" w:sz="0" w:space="0" w:color="auto"/>
                <w:bottom w:val="none" w:sz="0" w:space="0" w:color="auto"/>
                <w:right w:val="none" w:sz="0" w:space="0" w:color="auto"/>
              </w:divBdr>
            </w:div>
            <w:div w:id="827481153">
              <w:marLeft w:val="0"/>
              <w:marRight w:val="0"/>
              <w:marTop w:val="0"/>
              <w:marBottom w:val="0"/>
              <w:divBdr>
                <w:top w:val="none" w:sz="0" w:space="0" w:color="auto"/>
                <w:left w:val="none" w:sz="0" w:space="0" w:color="auto"/>
                <w:bottom w:val="none" w:sz="0" w:space="0" w:color="auto"/>
                <w:right w:val="none" w:sz="0" w:space="0" w:color="auto"/>
              </w:divBdr>
            </w:div>
            <w:div w:id="1492910199">
              <w:marLeft w:val="0"/>
              <w:marRight w:val="0"/>
              <w:marTop w:val="0"/>
              <w:marBottom w:val="0"/>
              <w:divBdr>
                <w:top w:val="none" w:sz="0" w:space="0" w:color="auto"/>
                <w:left w:val="none" w:sz="0" w:space="0" w:color="auto"/>
                <w:bottom w:val="none" w:sz="0" w:space="0" w:color="auto"/>
                <w:right w:val="none" w:sz="0" w:space="0" w:color="auto"/>
              </w:divBdr>
            </w:div>
            <w:div w:id="1868639836">
              <w:marLeft w:val="0"/>
              <w:marRight w:val="0"/>
              <w:marTop w:val="0"/>
              <w:marBottom w:val="0"/>
              <w:divBdr>
                <w:top w:val="none" w:sz="0" w:space="0" w:color="auto"/>
                <w:left w:val="none" w:sz="0" w:space="0" w:color="auto"/>
                <w:bottom w:val="none" w:sz="0" w:space="0" w:color="auto"/>
                <w:right w:val="none" w:sz="0" w:space="0" w:color="auto"/>
              </w:divBdr>
            </w:div>
            <w:div w:id="99953822">
              <w:marLeft w:val="0"/>
              <w:marRight w:val="0"/>
              <w:marTop w:val="0"/>
              <w:marBottom w:val="0"/>
              <w:divBdr>
                <w:top w:val="none" w:sz="0" w:space="0" w:color="auto"/>
                <w:left w:val="none" w:sz="0" w:space="0" w:color="auto"/>
                <w:bottom w:val="none" w:sz="0" w:space="0" w:color="auto"/>
                <w:right w:val="none" w:sz="0" w:space="0" w:color="auto"/>
              </w:divBdr>
            </w:div>
            <w:div w:id="1219166797">
              <w:marLeft w:val="0"/>
              <w:marRight w:val="0"/>
              <w:marTop w:val="0"/>
              <w:marBottom w:val="0"/>
              <w:divBdr>
                <w:top w:val="none" w:sz="0" w:space="0" w:color="auto"/>
                <w:left w:val="none" w:sz="0" w:space="0" w:color="auto"/>
                <w:bottom w:val="none" w:sz="0" w:space="0" w:color="auto"/>
                <w:right w:val="none" w:sz="0" w:space="0" w:color="auto"/>
              </w:divBdr>
            </w:div>
            <w:div w:id="1521771078">
              <w:marLeft w:val="0"/>
              <w:marRight w:val="0"/>
              <w:marTop w:val="0"/>
              <w:marBottom w:val="0"/>
              <w:divBdr>
                <w:top w:val="none" w:sz="0" w:space="0" w:color="auto"/>
                <w:left w:val="none" w:sz="0" w:space="0" w:color="auto"/>
                <w:bottom w:val="none" w:sz="0" w:space="0" w:color="auto"/>
                <w:right w:val="none" w:sz="0" w:space="0" w:color="auto"/>
              </w:divBdr>
            </w:div>
            <w:div w:id="725639690">
              <w:marLeft w:val="0"/>
              <w:marRight w:val="0"/>
              <w:marTop w:val="0"/>
              <w:marBottom w:val="0"/>
              <w:divBdr>
                <w:top w:val="none" w:sz="0" w:space="0" w:color="auto"/>
                <w:left w:val="none" w:sz="0" w:space="0" w:color="auto"/>
                <w:bottom w:val="none" w:sz="0" w:space="0" w:color="auto"/>
                <w:right w:val="none" w:sz="0" w:space="0" w:color="auto"/>
              </w:divBdr>
            </w:div>
            <w:div w:id="1239168388">
              <w:marLeft w:val="0"/>
              <w:marRight w:val="0"/>
              <w:marTop w:val="0"/>
              <w:marBottom w:val="0"/>
              <w:divBdr>
                <w:top w:val="none" w:sz="0" w:space="0" w:color="auto"/>
                <w:left w:val="none" w:sz="0" w:space="0" w:color="auto"/>
                <w:bottom w:val="none" w:sz="0" w:space="0" w:color="auto"/>
                <w:right w:val="none" w:sz="0" w:space="0" w:color="auto"/>
              </w:divBdr>
            </w:div>
            <w:div w:id="789400933">
              <w:marLeft w:val="0"/>
              <w:marRight w:val="0"/>
              <w:marTop w:val="0"/>
              <w:marBottom w:val="0"/>
              <w:divBdr>
                <w:top w:val="none" w:sz="0" w:space="0" w:color="auto"/>
                <w:left w:val="none" w:sz="0" w:space="0" w:color="auto"/>
                <w:bottom w:val="none" w:sz="0" w:space="0" w:color="auto"/>
                <w:right w:val="none" w:sz="0" w:space="0" w:color="auto"/>
              </w:divBdr>
            </w:div>
            <w:div w:id="831876624">
              <w:marLeft w:val="0"/>
              <w:marRight w:val="0"/>
              <w:marTop w:val="0"/>
              <w:marBottom w:val="0"/>
              <w:divBdr>
                <w:top w:val="none" w:sz="0" w:space="0" w:color="auto"/>
                <w:left w:val="none" w:sz="0" w:space="0" w:color="auto"/>
                <w:bottom w:val="none" w:sz="0" w:space="0" w:color="auto"/>
                <w:right w:val="none" w:sz="0" w:space="0" w:color="auto"/>
              </w:divBdr>
            </w:div>
            <w:div w:id="189925765">
              <w:marLeft w:val="0"/>
              <w:marRight w:val="0"/>
              <w:marTop w:val="0"/>
              <w:marBottom w:val="0"/>
              <w:divBdr>
                <w:top w:val="none" w:sz="0" w:space="0" w:color="auto"/>
                <w:left w:val="none" w:sz="0" w:space="0" w:color="auto"/>
                <w:bottom w:val="none" w:sz="0" w:space="0" w:color="auto"/>
                <w:right w:val="none" w:sz="0" w:space="0" w:color="auto"/>
              </w:divBdr>
            </w:div>
            <w:div w:id="1157187869">
              <w:marLeft w:val="0"/>
              <w:marRight w:val="0"/>
              <w:marTop w:val="0"/>
              <w:marBottom w:val="0"/>
              <w:divBdr>
                <w:top w:val="none" w:sz="0" w:space="0" w:color="auto"/>
                <w:left w:val="none" w:sz="0" w:space="0" w:color="auto"/>
                <w:bottom w:val="none" w:sz="0" w:space="0" w:color="auto"/>
                <w:right w:val="none" w:sz="0" w:space="0" w:color="auto"/>
              </w:divBdr>
            </w:div>
            <w:div w:id="123230907">
              <w:marLeft w:val="0"/>
              <w:marRight w:val="0"/>
              <w:marTop w:val="0"/>
              <w:marBottom w:val="0"/>
              <w:divBdr>
                <w:top w:val="none" w:sz="0" w:space="0" w:color="auto"/>
                <w:left w:val="none" w:sz="0" w:space="0" w:color="auto"/>
                <w:bottom w:val="none" w:sz="0" w:space="0" w:color="auto"/>
                <w:right w:val="none" w:sz="0" w:space="0" w:color="auto"/>
              </w:divBdr>
            </w:div>
            <w:div w:id="1370036650">
              <w:marLeft w:val="0"/>
              <w:marRight w:val="0"/>
              <w:marTop w:val="0"/>
              <w:marBottom w:val="0"/>
              <w:divBdr>
                <w:top w:val="none" w:sz="0" w:space="0" w:color="auto"/>
                <w:left w:val="none" w:sz="0" w:space="0" w:color="auto"/>
                <w:bottom w:val="none" w:sz="0" w:space="0" w:color="auto"/>
                <w:right w:val="none" w:sz="0" w:space="0" w:color="auto"/>
              </w:divBdr>
            </w:div>
            <w:div w:id="734207466">
              <w:marLeft w:val="0"/>
              <w:marRight w:val="0"/>
              <w:marTop w:val="0"/>
              <w:marBottom w:val="0"/>
              <w:divBdr>
                <w:top w:val="none" w:sz="0" w:space="0" w:color="auto"/>
                <w:left w:val="none" w:sz="0" w:space="0" w:color="auto"/>
                <w:bottom w:val="none" w:sz="0" w:space="0" w:color="auto"/>
                <w:right w:val="none" w:sz="0" w:space="0" w:color="auto"/>
              </w:divBdr>
            </w:div>
            <w:div w:id="603466965">
              <w:marLeft w:val="0"/>
              <w:marRight w:val="0"/>
              <w:marTop w:val="0"/>
              <w:marBottom w:val="0"/>
              <w:divBdr>
                <w:top w:val="none" w:sz="0" w:space="0" w:color="auto"/>
                <w:left w:val="none" w:sz="0" w:space="0" w:color="auto"/>
                <w:bottom w:val="none" w:sz="0" w:space="0" w:color="auto"/>
                <w:right w:val="none" w:sz="0" w:space="0" w:color="auto"/>
              </w:divBdr>
            </w:div>
            <w:div w:id="218909138">
              <w:marLeft w:val="0"/>
              <w:marRight w:val="0"/>
              <w:marTop w:val="0"/>
              <w:marBottom w:val="0"/>
              <w:divBdr>
                <w:top w:val="none" w:sz="0" w:space="0" w:color="auto"/>
                <w:left w:val="none" w:sz="0" w:space="0" w:color="auto"/>
                <w:bottom w:val="none" w:sz="0" w:space="0" w:color="auto"/>
                <w:right w:val="none" w:sz="0" w:space="0" w:color="auto"/>
              </w:divBdr>
            </w:div>
            <w:div w:id="324364200">
              <w:marLeft w:val="0"/>
              <w:marRight w:val="0"/>
              <w:marTop w:val="0"/>
              <w:marBottom w:val="0"/>
              <w:divBdr>
                <w:top w:val="none" w:sz="0" w:space="0" w:color="auto"/>
                <w:left w:val="none" w:sz="0" w:space="0" w:color="auto"/>
                <w:bottom w:val="none" w:sz="0" w:space="0" w:color="auto"/>
                <w:right w:val="none" w:sz="0" w:space="0" w:color="auto"/>
              </w:divBdr>
            </w:div>
            <w:div w:id="1263345492">
              <w:marLeft w:val="0"/>
              <w:marRight w:val="0"/>
              <w:marTop w:val="0"/>
              <w:marBottom w:val="0"/>
              <w:divBdr>
                <w:top w:val="none" w:sz="0" w:space="0" w:color="auto"/>
                <w:left w:val="none" w:sz="0" w:space="0" w:color="auto"/>
                <w:bottom w:val="none" w:sz="0" w:space="0" w:color="auto"/>
                <w:right w:val="none" w:sz="0" w:space="0" w:color="auto"/>
              </w:divBdr>
            </w:div>
            <w:div w:id="1729570006">
              <w:marLeft w:val="0"/>
              <w:marRight w:val="0"/>
              <w:marTop w:val="0"/>
              <w:marBottom w:val="0"/>
              <w:divBdr>
                <w:top w:val="none" w:sz="0" w:space="0" w:color="auto"/>
                <w:left w:val="none" w:sz="0" w:space="0" w:color="auto"/>
                <w:bottom w:val="none" w:sz="0" w:space="0" w:color="auto"/>
                <w:right w:val="none" w:sz="0" w:space="0" w:color="auto"/>
              </w:divBdr>
            </w:div>
            <w:div w:id="1037316199">
              <w:marLeft w:val="0"/>
              <w:marRight w:val="0"/>
              <w:marTop w:val="0"/>
              <w:marBottom w:val="0"/>
              <w:divBdr>
                <w:top w:val="none" w:sz="0" w:space="0" w:color="auto"/>
                <w:left w:val="none" w:sz="0" w:space="0" w:color="auto"/>
                <w:bottom w:val="none" w:sz="0" w:space="0" w:color="auto"/>
                <w:right w:val="none" w:sz="0" w:space="0" w:color="auto"/>
              </w:divBdr>
            </w:div>
            <w:div w:id="67121665">
              <w:marLeft w:val="0"/>
              <w:marRight w:val="0"/>
              <w:marTop w:val="0"/>
              <w:marBottom w:val="0"/>
              <w:divBdr>
                <w:top w:val="none" w:sz="0" w:space="0" w:color="auto"/>
                <w:left w:val="none" w:sz="0" w:space="0" w:color="auto"/>
                <w:bottom w:val="none" w:sz="0" w:space="0" w:color="auto"/>
                <w:right w:val="none" w:sz="0" w:space="0" w:color="auto"/>
              </w:divBdr>
            </w:div>
            <w:div w:id="1632665532">
              <w:marLeft w:val="0"/>
              <w:marRight w:val="0"/>
              <w:marTop w:val="0"/>
              <w:marBottom w:val="0"/>
              <w:divBdr>
                <w:top w:val="none" w:sz="0" w:space="0" w:color="auto"/>
                <w:left w:val="none" w:sz="0" w:space="0" w:color="auto"/>
                <w:bottom w:val="none" w:sz="0" w:space="0" w:color="auto"/>
                <w:right w:val="none" w:sz="0" w:space="0" w:color="auto"/>
              </w:divBdr>
            </w:div>
            <w:div w:id="276524878">
              <w:marLeft w:val="0"/>
              <w:marRight w:val="0"/>
              <w:marTop w:val="0"/>
              <w:marBottom w:val="0"/>
              <w:divBdr>
                <w:top w:val="none" w:sz="0" w:space="0" w:color="auto"/>
                <w:left w:val="none" w:sz="0" w:space="0" w:color="auto"/>
                <w:bottom w:val="none" w:sz="0" w:space="0" w:color="auto"/>
                <w:right w:val="none" w:sz="0" w:space="0" w:color="auto"/>
              </w:divBdr>
            </w:div>
            <w:div w:id="575212441">
              <w:marLeft w:val="0"/>
              <w:marRight w:val="0"/>
              <w:marTop w:val="0"/>
              <w:marBottom w:val="0"/>
              <w:divBdr>
                <w:top w:val="none" w:sz="0" w:space="0" w:color="auto"/>
                <w:left w:val="none" w:sz="0" w:space="0" w:color="auto"/>
                <w:bottom w:val="none" w:sz="0" w:space="0" w:color="auto"/>
                <w:right w:val="none" w:sz="0" w:space="0" w:color="auto"/>
              </w:divBdr>
            </w:div>
            <w:div w:id="1943603939">
              <w:marLeft w:val="0"/>
              <w:marRight w:val="0"/>
              <w:marTop w:val="0"/>
              <w:marBottom w:val="0"/>
              <w:divBdr>
                <w:top w:val="none" w:sz="0" w:space="0" w:color="auto"/>
                <w:left w:val="none" w:sz="0" w:space="0" w:color="auto"/>
                <w:bottom w:val="none" w:sz="0" w:space="0" w:color="auto"/>
                <w:right w:val="none" w:sz="0" w:space="0" w:color="auto"/>
              </w:divBdr>
            </w:div>
            <w:div w:id="960308134">
              <w:marLeft w:val="0"/>
              <w:marRight w:val="0"/>
              <w:marTop w:val="0"/>
              <w:marBottom w:val="0"/>
              <w:divBdr>
                <w:top w:val="none" w:sz="0" w:space="0" w:color="auto"/>
                <w:left w:val="none" w:sz="0" w:space="0" w:color="auto"/>
                <w:bottom w:val="none" w:sz="0" w:space="0" w:color="auto"/>
                <w:right w:val="none" w:sz="0" w:space="0" w:color="auto"/>
              </w:divBdr>
            </w:div>
            <w:div w:id="917325012">
              <w:marLeft w:val="0"/>
              <w:marRight w:val="0"/>
              <w:marTop w:val="0"/>
              <w:marBottom w:val="0"/>
              <w:divBdr>
                <w:top w:val="none" w:sz="0" w:space="0" w:color="auto"/>
                <w:left w:val="none" w:sz="0" w:space="0" w:color="auto"/>
                <w:bottom w:val="none" w:sz="0" w:space="0" w:color="auto"/>
                <w:right w:val="none" w:sz="0" w:space="0" w:color="auto"/>
              </w:divBdr>
            </w:div>
            <w:div w:id="510754086">
              <w:marLeft w:val="0"/>
              <w:marRight w:val="0"/>
              <w:marTop w:val="0"/>
              <w:marBottom w:val="0"/>
              <w:divBdr>
                <w:top w:val="none" w:sz="0" w:space="0" w:color="auto"/>
                <w:left w:val="none" w:sz="0" w:space="0" w:color="auto"/>
                <w:bottom w:val="none" w:sz="0" w:space="0" w:color="auto"/>
                <w:right w:val="none" w:sz="0" w:space="0" w:color="auto"/>
              </w:divBdr>
            </w:div>
            <w:div w:id="1246036960">
              <w:marLeft w:val="0"/>
              <w:marRight w:val="0"/>
              <w:marTop w:val="0"/>
              <w:marBottom w:val="0"/>
              <w:divBdr>
                <w:top w:val="none" w:sz="0" w:space="0" w:color="auto"/>
                <w:left w:val="none" w:sz="0" w:space="0" w:color="auto"/>
                <w:bottom w:val="none" w:sz="0" w:space="0" w:color="auto"/>
                <w:right w:val="none" w:sz="0" w:space="0" w:color="auto"/>
              </w:divBdr>
            </w:div>
            <w:div w:id="1075200921">
              <w:marLeft w:val="0"/>
              <w:marRight w:val="0"/>
              <w:marTop w:val="0"/>
              <w:marBottom w:val="0"/>
              <w:divBdr>
                <w:top w:val="none" w:sz="0" w:space="0" w:color="auto"/>
                <w:left w:val="none" w:sz="0" w:space="0" w:color="auto"/>
                <w:bottom w:val="none" w:sz="0" w:space="0" w:color="auto"/>
                <w:right w:val="none" w:sz="0" w:space="0" w:color="auto"/>
              </w:divBdr>
            </w:div>
            <w:div w:id="1397970016">
              <w:marLeft w:val="0"/>
              <w:marRight w:val="0"/>
              <w:marTop w:val="0"/>
              <w:marBottom w:val="0"/>
              <w:divBdr>
                <w:top w:val="none" w:sz="0" w:space="0" w:color="auto"/>
                <w:left w:val="none" w:sz="0" w:space="0" w:color="auto"/>
                <w:bottom w:val="none" w:sz="0" w:space="0" w:color="auto"/>
                <w:right w:val="none" w:sz="0" w:space="0" w:color="auto"/>
              </w:divBdr>
            </w:div>
            <w:div w:id="71978054">
              <w:marLeft w:val="0"/>
              <w:marRight w:val="0"/>
              <w:marTop w:val="0"/>
              <w:marBottom w:val="0"/>
              <w:divBdr>
                <w:top w:val="none" w:sz="0" w:space="0" w:color="auto"/>
                <w:left w:val="none" w:sz="0" w:space="0" w:color="auto"/>
                <w:bottom w:val="none" w:sz="0" w:space="0" w:color="auto"/>
                <w:right w:val="none" w:sz="0" w:space="0" w:color="auto"/>
              </w:divBdr>
            </w:div>
            <w:div w:id="742602744">
              <w:marLeft w:val="0"/>
              <w:marRight w:val="0"/>
              <w:marTop w:val="0"/>
              <w:marBottom w:val="0"/>
              <w:divBdr>
                <w:top w:val="none" w:sz="0" w:space="0" w:color="auto"/>
                <w:left w:val="none" w:sz="0" w:space="0" w:color="auto"/>
                <w:bottom w:val="none" w:sz="0" w:space="0" w:color="auto"/>
                <w:right w:val="none" w:sz="0" w:space="0" w:color="auto"/>
              </w:divBdr>
            </w:div>
            <w:div w:id="1054356974">
              <w:marLeft w:val="0"/>
              <w:marRight w:val="0"/>
              <w:marTop w:val="0"/>
              <w:marBottom w:val="0"/>
              <w:divBdr>
                <w:top w:val="none" w:sz="0" w:space="0" w:color="auto"/>
                <w:left w:val="none" w:sz="0" w:space="0" w:color="auto"/>
                <w:bottom w:val="none" w:sz="0" w:space="0" w:color="auto"/>
                <w:right w:val="none" w:sz="0" w:space="0" w:color="auto"/>
              </w:divBdr>
            </w:div>
            <w:div w:id="1964731203">
              <w:marLeft w:val="0"/>
              <w:marRight w:val="0"/>
              <w:marTop w:val="0"/>
              <w:marBottom w:val="0"/>
              <w:divBdr>
                <w:top w:val="none" w:sz="0" w:space="0" w:color="auto"/>
                <w:left w:val="none" w:sz="0" w:space="0" w:color="auto"/>
                <w:bottom w:val="none" w:sz="0" w:space="0" w:color="auto"/>
                <w:right w:val="none" w:sz="0" w:space="0" w:color="auto"/>
              </w:divBdr>
            </w:div>
            <w:div w:id="67575469">
              <w:marLeft w:val="0"/>
              <w:marRight w:val="0"/>
              <w:marTop w:val="0"/>
              <w:marBottom w:val="0"/>
              <w:divBdr>
                <w:top w:val="none" w:sz="0" w:space="0" w:color="auto"/>
                <w:left w:val="none" w:sz="0" w:space="0" w:color="auto"/>
                <w:bottom w:val="none" w:sz="0" w:space="0" w:color="auto"/>
                <w:right w:val="none" w:sz="0" w:space="0" w:color="auto"/>
              </w:divBdr>
            </w:div>
            <w:div w:id="1838614375">
              <w:marLeft w:val="0"/>
              <w:marRight w:val="0"/>
              <w:marTop w:val="0"/>
              <w:marBottom w:val="0"/>
              <w:divBdr>
                <w:top w:val="none" w:sz="0" w:space="0" w:color="auto"/>
                <w:left w:val="none" w:sz="0" w:space="0" w:color="auto"/>
                <w:bottom w:val="none" w:sz="0" w:space="0" w:color="auto"/>
                <w:right w:val="none" w:sz="0" w:space="0" w:color="auto"/>
              </w:divBdr>
            </w:div>
            <w:div w:id="244144949">
              <w:marLeft w:val="0"/>
              <w:marRight w:val="0"/>
              <w:marTop w:val="0"/>
              <w:marBottom w:val="0"/>
              <w:divBdr>
                <w:top w:val="none" w:sz="0" w:space="0" w:color="auto"/>
                <w:left w:val="none" w:sz="0" w:space="0" w:color="auto"/>
                <w:bottom w:val="none" w:sz="0" w:space="0" w:color="auto"/>
                <w:right w:val="none" w:sz="0" w:space="0" w:color="auto"/>
              </w:divBdr>
            </w:div>
            <w:div w:id="907685639">
              <w:marLeft w:val="0"/>
              <w:marRight w:val="0"/>
              <w:marTop w:val="0"/>
              <w:marBottom w:val="0"/>
              <w:divBdr>
                <w:top w:val="none" w:sz="0" w:space="0" w:color="auto"/>
                <w:left w:val="none" w:sz="0" w:space="0" w:color="auto"/>
                <w:bottom w:val="none" w:sz="0" w:space="0" w:color="auto"/>
                <w:right w:val="none" w:sz="0" w:space="0" w:color="auto"/>
              </w:divBdr>
            </w:div>
            <w:div w:id="1009528618">
              <w:marLeft w:val="0"/>
              <w:marRight w:val="0"/>
              <w:marTop w:val="0"/>
              <w:marBottom w:val="0"/>
              <w:divBdr>
                <w:top w:val="none" w:sz="0" w:space="0" w:color="auto"/>
                <w:left w:val="none" w:sz="0" w:space="0" w:color="auto"/>
                <w:bottom w:val="none" w:sz="0" w:space="0" w:color="auto"/>
                <w:right w:val="none" w:sz="0" w:space="0" w:color="auto"/>
              </w:divBdr>
            </w:div>
            <w:div w:id="1646086343">
              <w:marLeft w:val="0"/>
              <w:marRight w:val="0"/>
              <w:marTop w:val="0"/>
              <w:marBottom w:val="0"/>
              <w:divBdr>
                <w:top w:val="none" w:sz="0" w:space="0" w:color="auto"/>
                <w:left w:val="none" w:sz="0" w:space="0" w:color="auto"/>
                <w:bottom w:val="none" w:sz="0" w:space="0" w:color="auto"/>
                <w:right w:val="none" w:sz="0" w:space="0" w:color="auto"/>
              </w:divBdr>
            </w:div>
            <w:div w:id="300155314">
              <w:marLeft w:val="0"/>
              <w:marRight w:val="0"/>
              <w:marTop w:val="0"/>
              <w:marBottom w:val="0"/>
              <w:divBdr>
                <w:top w:val="none" w:sz="0" w:space="0" w:color="auto"/>
                <w:left w:val="none" w:sz="0" w:space="0" w:color="auto"/>
                <w:bottom w:val="none" w:sz="0" w:space="0" w:color="auto"/>
                <w:right w:val="none" w:sz="0" w:space="0" w:color="auto"/>
              </w:divBdr>
            </w:div>
            <w:div w:id="278873642">
              <w:marLeft w:val="0"/>
              <w:marRight w:val="0"/>
              <w:marTop w:val="0"/>
              <w:marBottom w:val="0"/>
              <w:divBdr>
                <w:top w:val="none" w:sz="0" w:space="0" w:color="auto"/>
                <w:left w:val="none" w:sz="0" w:space="0" w:color="auto"/>
                <w:bottom w:val="none" w:sz="0" w:space="0" w:color="auto"/>
                <w:right w:val="none" w:sz="0" w:space="0" w:color="auto"/>
              </w:divBdr>
            </w:div>
            <w:div w:id="1608806042">
              <w:marLeft w:val="0"/>
              <w:marRight w:val="0"/>
              <w:marTop w:val="0"/>
              <w:marBottom w:val="0"/>
              <w:divBdr>
                <w:top w:val="none" w:sz="0" w:space="0" w:color="auto"/>
                <w:left w:val="none" w:sz="0" w:space="0" w:color="auto"/>
                <w:bottom w:val="none" w:sz="0" w:space="0" w:color="auto"/>
                <w:right w:val="none" w:sz="0" w:space="0" w:color="auto"/>
              </w:divBdr>
            </w:div>
            <w:div w:id="758722778">
              <w:marLeft w:val="0"/>
              <w:marRight w:val="0"/>
              <w:marTop w:val="0"/>
              <w:marBottom w:val="0"/>
              <w:divBdr>
                <w:top w:val="none" w:sz="0" w:space="0" w:color="auto"/>
                <w:left w:val="none" w:sz="0" w:space="0" w:color="auto"/>
                <w:bottom w:val="none" w:sz="0" w:space="0" w:color="auto"/>
                <w:right w:val="none" w:sz="0" w:space="0" w:color="auto"/>
              </w:divBdr>
            </w:div>
            <w:div w:id="934899995">
              <w:marLeft w:val="0"/>
              <w:marRight w:val="0"/>
              <w:marTop w:val="0"/>
              <w:marBottom w:val="0"/>
              <w:divBdr>
                <w:top w:val="none" w:sz="0" w:space="0" w:color="auto"/>
                <w:left w:val="none" w:sz="0" w:space="0" w:color="auto"/>
                <w:bottom w:val="none" w:sz="0" w:space="0" w:color="auto"/>
                <w:right w:val="none" w:sz="0" w:space="0" w:color="auto"/>
              </w:divBdr>
            </w:div>
            <w:div w:id="1377655409">
              <w:marLeft w:val="0"/>
              <w:marRight w:val="0"/>
              <w:marTop w:val="0"/>
              <w:marBottom w:val="0"/>
              <w:divBdr>
                <w:top w:val="none" w:sz="0" w:space="0" w:color="auto"/>
                <w:left w:val="none" w:sz="0" w:space="0" w:color="auto"/>
                <w:bottom w:val="none" w:sz="0" w:space="0" w:color="auto"/>
                <w:right w:val="none" w:sz="0" w:space="0" w:color="auto"/>
              </w:divBdr>
            </w:div>
            <w:div w:id="1237323494">
              <w:marLeft w:val="0"/>
              <w:marRight w:val="0"/>
              <w:marTop w:val="0"/>
              <w:marBottom w:val="0"/>
              <w:divBdr>
                <w:top w:val="none" w:sz="0" w:space="0" w:color="auto"/>
                <w:left w:val="none" w:sz="0" w:space="0" w:color="auto"/>
                <w:bottom w:val="none" w:sz="0" w:space="0" w:color="auto"/>
                <w:right w:val="none" w:sz="0" w:space="0" w:color="auto"/>
              </w:divBdr>
            </w:div>
            <w:div w:id="527567270">
              <w:marLeft w:val="0"/>
              <w:marRight w:val="0"/>
              <w:marTop w:val="0"/>
              <w:marBottom w:val="0"/>
              <w:divBdr>
                <w:top w:val="none" w:sz="0" w:space="0" w:color="auto"/>
                <w:left w:val="none" w:sz="0" w:space="0" w:color="auto"/>
                <w:bottom w:val="none" w:sz="0" w:space="0" w:color="auto"/>
                <w:right w:val="none" w:sz="0" w:space="0" w:color="auto"/>
              </w:divBdr>
            </w:div>
            <w:div w:id="724991301">
              <w:marLeft w:val="0"/>
              <w:marRight w:val="0"/>
              <w:marTop w:val="0"/>
              <w:marBottom w:val="0"/>
              <w:divBdr>
                <w:top w:val="none" w:sz="0" w:space="0" w:color="auto"/>
                <w:left w:val="none" w:sz="0" w:space="0" w:color="auto"/>
                <w:bottom w:val="none" w:sz="0" w:space="0" w:color="auto"/>
                <w:right w:val="none" w:sz="0" w:space="0" w:color="auto"/>
              </w:divBdr>
            </w:div>
            <w:div w:id="1907567731">
              <w:marLeft w:val="0"/>
              <w:marRight w:val="0"/>
              <w:marTop w:val="0"/>
              <w:marBottom w:val="0"/>
              <w:divBdr>
                <w:top w:val="none" w:sz="0" w:space="0" w:color="auto"/>
                <w:left w:val="none" w:sz="0" w:space="0" w:color="auto"/>
                <w:bottom w:val="none" w:sz="0" w:space="0" w:color="auto"/>
                <w:right w:val="none" w:sz="0" w:space="0" w:color="auto"/>
              </w:divBdr>
            </w:div>
            <w:div w:id="1574702178">
              <w:marLeft w:val="0"/>
              <w:marRight w:val="0"/>
              <w:marTop w:val="0"/>
              <w:marBottom w:val="0"/>
              <w:divBdr>
                <w:top w:val="none" w:sz="0" w:space="0" w:color="auto"/>
                <w:left w:val="none" w:sz="0" w:space="0" w:color="auto"/>
                <w:bottom w:val="none" w:sz="0" w:space="0" w:color="auto"/>
                <w:right w:val="none" w:sz="0" w:space="0" w:color="auto"/>
              </w:divBdr>
            </w:div>
            <w:div w:id="470906835">
              <w:marLeft w:val="0"/>
              <w:marRight w:val="0"/>
              <w:marTop w:val="0"/>
              <w:marBottom w:val="0"/>
              <w:divBdr>
                <w:top w:val="none" w:sz="0" w:space="0" w:color="auto"/>
                <w:left w:val="none" w:sz="0" w:space="0" w:color="auto"/>
                <w:bottom w:val="none" w:sz="0" w:space="0" w:color="auto"/>
                <w:right w:val="none" w:sz="0" w:space="0" w:color="auto"/>
              </w:divBdr>
            </w:div>
            <w:div w:id="237519482">
              <w:marLeft w:val="0"/>
              <w:marRight w:val="0"/>
              <w:marTop w:val="0"/>
              <w:marBottom w:val="0"/>
              <w:divBdr>
                <w:top w:val="none" w:sz="0" w:space="0" w:color="auto"/>
                <w:left w:val="none" w:sz="0" w:space="0" w:color="auto"/>
                <w:bottom w:val="none" w:sz="0" w:space="0" w:color="auto"/>
                <w:right w:val="none" w:sz="0" w:space="0" w:color="auto"/>
              </w:divBdr>
            </w:div>
            <w:div w:id="1680736393">
              <w:marLeft w:val="0"/>
              <w:marRight w:val="0"/>
              <w:marTop w:val="0"/>
              <w:marBottom w:val="0"/>
              <w:divBdr>
                <w:top w:val="none" w:sz="0" w:space="0" w:color="auto"/>
                <w:left w:val="none" w:sz="0" w:space="0" w:color="auto"/>
                <w:bottom w:val="none" w:sz="0" w:space="0" w:color="auto"/>
                <w:right w:val="none" w:sz="0" w:space="0" w:color="auto"/>
              </w:divBdr>
            </w:div>
            <w:div w:id="142507841">
              <w:marLeft w:val="0"/>
              <w:marRight w:val="0"/>
              <w:marTop w:val="0"/>
              <w:marBottom w:val="0"/>
              <w:divBdr>
                <w:top w:val="none" w:sz="0" w:space="0" w:color="auto"/>
                <w:left w:val="none" w:sz="0" w:space="0" w:color="auto"/>
                <w:bottom w:val="none" w:sz="0" w:space="0" w:color="auto"/>
                <w:right w:val="none" w:sz="0" w:space="0" w:color="auto"/>
              </w:divBdr>
            </w:div>
            <w:div w:id="253634492">
              <w:marLeft w:val="0"/>
              <w:marRight w:val="0"/>
              <w:marTop w:val="0"/>
              <w:marBottom w:val="0"/>
              <w:divBdr>
                <w:top w:val="none" w:sz="0" w:space="0" w:color="auto"/>
                <w:left w:val="none" w:sz="0" w:space="0" w:color="auto"/>
                <w:bottom w:val="none" w:sz="0" w:space="0" w:color="auto"/>
                <w:right w:val="none" w:sz="0" w:space="0" w:color="auto"/>
              </w:divBdr>
            </w:div>
            <w:div w:id="1846817545">
              <w:marLeft w:val="0"/>
              <w:marRight w:val="0"/>
              <w:marTop w:val="0"/>
              <w:marBottom w:val="0"/>
              <w:divBdr>
                <w:top w:val="none" w:sz="0" w:space="0" w:color="auto"/>
                <w:left w:val="none" w:sz="0" w:space="0" w:color="auto"/>
                <w:bottom w:val="none" w:sz="0" w:space="0" w:color="auto"/>
                <w:right w:val="none" w:sz="0" w:space="0" w:color="auto"/>
              </w:divBdr>
            </w:div>
            <w:div w:id="1707750737">
              <w:marLeft w:val="0"/>
              <w:marRight w:val="0"/>
              <w:marTop w:val="0"/>
              <w:marBottom w:val="0"/>
              <w:divBdr>
                <w:top w:val="none" w:sz="0" w:space="0" w:color="auto"/>
                <w:left w:val="none" w:sz="0" w:space="0" w:color="auto"/>
                <w:bottom w:val="none" w:sz="0" w:space="0" w:color="auto"/>
                <w:right w:val="none" w:sz="0" w:space="0" w:color="auto"/>
              </w:divBdr>
            </w:div>
            <w:div w:id="110053210">
              <w:marLeft w:val="0"/>
              <w:marRight w:val="0"/>
              <w:marTop w:val="0"/>
              <w:marBottom w:val="0"/>
              <w:divBdr>
                <w:top w:val="none" w:sz="0" w:space="0" w:color="auto"/>
                <w:left w:val="none" w:sz="0" w:space="0" w:color="auto"/>
                <w:bottom w:val="none" w:sz="0" w:space="0" w:color="auto"/>
                <w:right w:val="none" w:sz="0" w:space="0" w:color="auto"/>
              </w:divBdr>
            </w:div>
            <w:div w:id="1590776371">
              <w:marLeft w:val="0"/>
              <w:marRight w:val="0"/>
              <w:marTop w:val="0"/>
              <w:marBottom w:val="0"/>
              <w:divBdr>
                <w:top w:val="none" w:sz="0" w:space="0" w:color="auto"/>
                <w:left w:val="none" w:sz="0" w:space="0" w:color="auto"/>
                <w:bottom w:val="none" w:sz="0" w:space="0" w:color="auto"/>
                <w:right w:val="none" w:sz="0" w:space="0" w:color="auto"/>
              </w:divBdr>
            </w:div>
            <w:div w:id="237715776">
              <w:marLeft w:val="0"/>
              <w:marRight w:val="0"/>
              <w:marTop w:val="0"/>
              <w:marBottom w:val="0"/>
              <w:divBdr>
                <w:top w:val="none" w:sz="0" w:space="0" w:color="auto"/>
                <w:left w:val="none" w:sz="0" w:space="0" w:color="auto"/>
                <w:bottom w:val="none" w:sz="0" w:space="0" w:color="auto"/>
                <w:right w:val="none" w:sz="0" w:space="0" w:color="auto"/>
              </w:divBdr>
            </w:div>
            <w:div w:id="1293515090">
              <w:marLeft w:val="0"/>
              <w:marRight w:val="0"/>
              <w:marTop w:val="0"/>
              <w:marBottom w:val="0"/>
              <w:divBdr>
                <w:top w:val="none" w:sz="0" w:space="0" w:color="auto"/>
                <w:left w:val="none" w:sz="0" w:space="0" w:color="auto"/>
                <w:bottom w:val="none" w:sz="0" w:space="0" w:color="auto"/>
                <w:right w:val="none" w:sz="0" w:space="0" w:color="auto"/>
              </w:divBdr>
            </w:div>
            <w:div w:id="20581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9293">
      <w:bodyDiv w:val="1"/>
      <w:marLeft w:val="0"/>
      <w:marRight w:val="0"/>
      <w:marTop w:val="0"/>
      <w:marBottom w:val="0"/>
      <w:divBdr>
        <w:top w:val="none" w:sz="0" w:space="0" w:color="auto"/>
        <w:left w:val="none" w:sz="0" w:space="0" w:color="auto"/>
        <w:bottom w:val="none" w:sz="0" w:space="0" w:color="auto"/>
        <w:right w:val="none" w:sz="0" w:space="0" w:color="auto"/>
      </w:divBdr>
    </w:div>
    <w:div w:id="88433853">
      <w:bodyDiv w:val="1"/>
      <w:marLeft w:val="0"/>
      <w:marRight w:val="0"/>
      <w:marTop w:val="0"/>
      <w:marBottom w:val="0"/>
      <w:divBdr>
        <w:top w:val="none" w:sz="0" w:space="0" w:color="auto"/>
        <w:left w:val="none" w:sz="0" w:space="0" w:color="auto"/>
        <w:bottom w:val="none" w:sz="0" w:space="0" w:color="auto"/>
        <w:right w:val="none" w:sz="0" w:space="0" w:color="auto"/>
      </w:divBdr>
    </w:div>
    <w:div w:id="96296071">
      <w:bodyDiv w:val="1"/>
      <w:marLeft w:val="0"/>
      <w:marRight w:val="0"/>
      <w:marTop w:val="0"/>
      <w:marBottom w:val="0"/>
      <w:divBdr>
        <w:top w:val="none" w:sz="0" w:space="0" w:color="auto"/>
        <w:left w:val="none" w:sz="0" w:space="0" w:color="auto"/>
        <w:bottom w:val="none" w:sz="0" w:space="0" w:color="auto"/>
        <w:right w:val="none" w:sz="0" w:space="0" w:color="auto"/>
      </w:divBdr>
    </w:div>
    <w:div w:id="99497492">
      <w:bodyDiv w:val="1"/>
      <w:marLeft w:val="0"/>
      <w:marRight w:val="0"/>
      <w:marTop w:val="0"/>
      <w:marBottom w:val="0"/>
      <w:divBdr>
        <w:top w:val="none" w:sz="0" w:space="0" w:color="auto"/>
        <w:left w:val="none" w:sz="0" w:space="0" w:color="auto"/>
        <w:bottom w:val="none" w:sz="0" w:space="0" w:color="auto"/>
        <w:right w:val="none" w:sz="0" w:space="0" w:color="auto"/>
      </w:divBdr>
      <w:divsChild>
        <w:div w:id="1756053188">
          <w:marLeft w:val="0"/>
          <w:marRight w:val="0"/>
          <w:marTop w:val="0"/>
          <w:marBottom w:val="0"/>
          <w:divBdr>
            <w:top w:val="none" w:sz="0" w:space="0" w:color="auto"/>
            <w:left w:val="none" w:sz="0" w:space="0" w:color="auto"/>
            <w:bottom w:val="none" w:sz="0" w:space="0" w:color="auto"/>
            <w:right w:val="none" w:sz="0" w:space="0" w:color="auto"/>
          </w:divBdr>
          <w:divsChild>
            <w:div w:id="1349331315">
              <w:marLeft w:val="0"/>
              <w:marRight w:val="0"/>
              <w:marTop w:val="0"/>
              <w:marBottom w:val="0"/>
              <w:divBdr>
                <w:top w:val="none" w:sz="0" w:space="0" w:color="auto"/>
                <w:left w:val="none" w:sz="0" w:space="0" w:color="auto"/>
                <w:bottom w:val="none" w:sz="0" w:space="0" w:color="auto"/>
                <w:right w:val="none" w:sz="0" w:space="0" w:color="auto"/>
              </w:divBdr>
            </w:div>
            <w:div w:id="1084305488">
              <w:marLeft w:val="0"/>
              <w:marRight w:val="0"/>
              <w:marTop w:val="0"/>
              <w:marBottom w:val="0"/>
              <w:divBdr>
                <w:top w:val="none" w:sz="0" w:space="0" w:color="auto"/>
                <w:left w:val="none" w:sz="0" w:space="0" w:color="auto"/>
                <w:bottom w:val="none" w:sz="0" w:space="0" w:color="auto"/>
                <w:right w:val="none" w:sz="0" w:space="0" w:color="auto"/>
              </w:divBdr>
            </w:div>
            <w:div w:id="2035962611">
              <w:marLeft w:val="0"/>
              <w:marRight w:val="0"/>
              <w:marTop w:val="0"/>
              <w:marBottom w:val="0"/>
              <w:divBdr>
                <w:top w:val="none" w:sz="0" w:space="0" w:color="auto"/>
                <w:left w:val="none" w:sz="0" w:space="0" w:color="auto"/>
                <w:bottom w:val="none" w:sz="0" w:space="0" w:color="auto"/>
                <w:right w:val="none" w:sz="0" w:space="0" w:color="auto"/>
              </w:divBdr>
            </w:div>
            <w:div w:id="1566180110">
              <w:marLeft w:val="0"/>
              <w:marRight w:val="0"/>
              <w:marTop w:val="0"/>
              <w:marBottom w:val="0"/>
              <w:divBdr>
                <w:top w:val="none" w:sz="0" w:space="0" w:color="auto"/>
                <w:left w:val="none" w:sz="0" w:space="0" w:color="auto"/>
                <w:bottom w:val="none" w:sz="0" w:space="0" w:color="auto"/>
                <w:right w:val="none" w:sz="0" w:space="0" w:color="auto"/>
              </w:divBdr>
            </w:div>
            <w:div w:id="1097141004">
              <w:marLeft w:val="0"/>
              <w:marRight w:val="0"/>
              <w:marTop w:val="0"/>
              <w:marBottom w:val="0"/>
              <w:divBdr>
                <w:top w:val="none" w:sz="0" w:space="0" w:color="auto"/>
                <w:left w:val="none" w:sz="0" w:space="0" w:color="auto"/>
                <w:bottom w:val="none" w:sz="0" w:space="0" w:color="auto"/>
                <w:right w:val="none" w:sz="0" w:space="0" w:color="auto"/>
              </w:divBdr>
            </w:div>
            <w:div w:id="1603495860">
              <w:marLeft w:val="0"/>
              <w:marRight w:val="0"/>
              <w:marTop w:val="0"/>
              <w:marBottom w:val="0"/>
              <w:divBdr>
                <w:top w:val="none" w:sz="0" w:space="0" w:color="auto"/>
                <w:left w:val="none" w:sz="0" w:space="0" w:color="auto"/>
                <w:bottom w:val="none" w:sz="0" w:space="0" w:color="auto"/>
                <w:right w:val="none" w:sz="0" w:space="0" w:color="auto"/>
              </w:divBdr>
            </w:div>
            <w:div w:id="150874246">
              <w:marLeft w:val="0"/>
              <w:marRight w:val="0"/>
              <w:marTop w:val="0"/>
              <w:marBottom w:val="0"/>
              <w:divBdr>
                <w:top w:val="none" w:sz="0" w:space="0" w:color="auto"/>
                <w:left w:val="none" w:sz="0" w:space="0" w:color="auto"/>
                <w:bottom w:val="none" w:sz="0" w:space="0" w:color="auto"/>
                <w:right w:val="none" w:sz="0" w:space="0" w:color="auto"/>
              </w:divBdr>
            </w:div>
            <w:div w:id="597519834">
              <w:marLeft w:val="0"/>
              <w:marRight w:val="0"/>
              <w:marTop w:val="0"/>
              <w:marBottom w:val="0"/>
              <w:divBdr>
                <w:top w:val="none" w:sz="0" w:space="0" w:color="auto"/>
                <w:left w:val="none" w:sz="0" w:space="0" w:color="auto"/>
                <w:bottom w:val="none" w:sz="0" w:space="0" w:color="auto"/>
                <w:right w:val="none" w:sz="0" w:space="0" w:color="auto"/>
              </w:divBdr>
            </w:div>
            <w:div w:id="1713386608">
              <w:marLeft w:val="0"/>
              <w:marRight w:val="0"/>
              <w:marTop w:val="0"/>
              <w:marBottom w:val="0"/>
              <w:divBdr>
                <w:top w:val="none" w:sz="0" w:space="0" w:color="auto"/>
                <w:left w:val="none" w:sz="0" w:space="0" w:color="auto"/>
                <w:bottom w:val="none" w:sz="0" w:space="0" w:color="auto"/>
                <w:right w:val="none" w:sz="0" w:space="0" w:color="auto"/>
              </w:divBdr>
            </w:div>
            <w:div w:id="972758911">
              <w:marLeft w:val="0"/>
              <w:marRight w:val="0"/>
              <w:marTop w:val="0"/>
              <w:marBottom w:val="0"/>
              <w:divBdr>
                <w:top w:val="none" w:sz="0" w:space="0" w:color="auto"/>
                <w:left w:val="none" w:sz="0" w:space="0" w:color="auto"/>
                <w:bottom w:val="none" w:sz="0" w:space="0" w:color="auto"/>
                <w:right w:val="none" w:sz="0" w:space="0" w:color="auto"/>
              </w:divBdr>
            </w:div>
            <w:div w:id="1348873258">
              <w:marLeft w:val="0"/>
              <w:marRight w:val="0"/>
              <w:marTop w:val="0"/>
              <w:marBottom w:val="0"/>
              <w:divBdr>
                <w:top w:val="none" w:sz="0" w:space="0" w:color="auto"/>
                <w:left w:val="none" w:sz="0" w:space="0" w:color="auto"/>
                <w:bottom w:val="none" w:sz="0" w:space="0" w:color="auto"/>
                <w:right w:val="none" w:sz="0" w:space="0" w:color="auto"/>
              </w:divBdr>
            </w:div>
            <w:div w:id="1371035721">
              <w:marLeft w:val="0"/>
              <w:marRight w:val="0"/>
              <w:marTop w:val="0"/>
              <w:marBottom w:val="0"/>
              <w:divBdr>
                <w:top w:val="none" w:sz="0" w:space="0" w:color="auto"/>
                <w:left w:val="none" w:sz="0" w:space="0" w:color="auto"/>
                <w:bottom w:val="none" w:sz="0" w:space="0" w:color="auto"/>
                <w:right w:val="none" w:sz="0" w:space="0" w:color="auto"/>
              </w:divBdr>
            </w:div>
            <w:div w:id="2064474950">
              <w:marLeft w:val="0"/>
              <w:marRight w:val="0"/>
              <w:marTop w:val="0"/>
              <w:marBottom w:val="0"/>
              <w:divBdr>
                <w:top w:val="none" w:sz="0" w:space="0" w:color="auto"/>
                <w:left w:val="none" w:sz="0" w:space="0" w:color="auto"/>
                <w:bottom w:val="none" w:sz="0" w:space="0" w:color="auto"/>
                <w:right w:val="none" w:sz="0" w:space="0" w:color="auto"/>
              </w:divBdr>
            </w:div>
            <w:div w:id="678966492">
              <w:marLeft w:val="0"/>
              <w:marRight w:val="0"/>
              <w:marTop w:val="0"/>
              <w:marBottom w:val="0"/>
              <w:divBdr>
                <w:top w:val="none" w:sz="0" w:space="0" w:color="auto"/>
                <w:left w:val="none" w:sz="0" w:space="0" w:color="auto"/>
                <w:bottom w:val="none" w:sz="0" w:space="0" w:color="auto"/>
                <w:right w:val="none" w:sz="0" w:space="0" w:color="auto"/>
              </w:divBdr>
            </w:div>
            <w:div w:id="1623613584">
              <w:marLeft w:val="0"/>
              <w:marRight w:val="0"/>
              <w:marTop w:val="0"/>
              <w:marBottom w:val="0"/>
              <w:divBdr>
                <w:top w:val="none" w:sz="0" w:space="0" w:color="auto"/>
                <w:left w:val="none" w:sz="0" w:space="0" w:color="auto"/>
                <w:bottom w:val="none" w:sz="0" w:space="0" w:color="auto"/>
                <w:right w:val="none" w:sz="0" w:space="0" w:color="auto"/>
              </w:divBdr>
            </w:div>
            <w:div w:id="646132453">
              <w:marLeft w:val="0"/>
              <w:marRight w:val="0"/>
              <w:marTop w:val="0"/>
              <w:marBottom w:val="0"/>
              <w:divBdr>
                <w:top w:val="none" w:sz="0" w:space="0" w:color="auto"/>
                <w:left w:val="none" w:sz="0" w:space="0" w:color="auto"/>
                <w:bottom w:val="none" w:sz="0" w:space="0" w:color="auto"/>
                <w:right w:val="none" w:sz="0" w:space="0" w:color="auto"/>
              </w:divBdr>
            </w:div>
            <w:div w:id="407650503">
              <w:marLeft w:val="0"/>
              <w:marRight w:val="0"/>
              <w:marTop w:val="0"/>
              <w:marBottom w:val="0"/>
              <w:divBdr>
                <w:top w:val="none" w:sz="0" w:space="0" w:color="auto"/>
                <w:left w:val="none" w:sz="0" w:space="0" w:color="auto"/>
                <w:bottom w:val="none" w:sz="0" w:space="0" w:color="auto"/>
                <w:right w:val="none" w:sz="0" w:space="0" w:color="auto"/>
              </w:divBdr>
            </w:div>
            <w:div w:id="460927228">
              <w:marLeft w:val="0"/>
              <w:marRight w:val="0"/>
              <w:marTop w:val="0"/>
              <w:marBottom w:val="0"/>
              <w:divBdr>
                <w:top w:val="none" w:sz="0" w:space="0" w:color="auto"/>
                <w:left w:val="none" w:sz="0" w:space="0" w:color="auto"/>
                <w:bottom w:val="none" w:sz="0" w:space="0" w:color="auto"/>
                <w:right w:val="none" w:sz="0" w:space="0" w:color="auto"/>
              </w:divBdr>
            </w:div>
            <w:div w:id="1561748085">
              <w:marLeft w:val="0"/>
              <w:marRight w:val="0"/>
              <w:marTop w:val="0"/>
              <w:marBottom w:val="0"/>
              <w:divBdr>
                <w:top w:val="none" w:sz="0" w:space="0" w:color="auto"/>
                <w:left w:val="none" w:sz="0" w:space="0" w:color="auto"/>
                <w:bottom w:val="none" w:sz="0" w:space="0" w:color="auto"/>
                <w:right w:val="none" w:sz="0" w:space="0" w:color="auto"/>
              </w:divBdr>
            </w:div>
            <w:div w:id="1276012719">
              <w:marLeft w:val="0"/>
              <w:marRight w:val="0"/>
              <w:marTop w:val="0"/>
              <w:marBottom w:val="0"/>
              <w:divBdr>
                <w:top w:val="none" w:sz="0" w:space="0" w:color="auto"/>
                <w:left w:val="none" w:sz="0" w:space="0" w:color="auto"/>
                <w:bottom w:val="none" w:sz="0" w:space="0" w:color="auto"/>
                <w:right w:val="none" w:sz="0" w:space="0" w:color="auto"/>
              </w:divBdr>
            </w:div>
            <w:div w:id="553540137">
              <w:marLeft w:val="0"/>
              <w:marRight w:val="0"/>
              <w:marTop w:val="0"/>
              <w:marBottom w:val="0"/>
              <w:divBdr>
                <w:top w:val="none" w:sz="0" w:space="0" w:color="auto"/>
                <w:left w:val="none" w:sz="0" w:space="0" w:color="auto"/>
                <w:bottom w:val="none" w:sz="0" w:space="0" w:color="auto"/>
                <w:right w:val="none" w:sz="0" w:space="0" w:color="auto"/>
              </w:divBdr>
            </w:div>
            <w:div w:id="106968339">
              <w:marLeft w:val="0"/>
              <w:marRight w:val="0"/>
              <w:marTop w:val="0"/>
              <w:marBottom w:val="0"/>
              <w:divBdr>
                <w:top w:val="none" w:sz="0" w:space="0" w:color="auto"/>
                <w:left w:val="none" w:sz="0" w:space="0" w:color="auto"/>
                <w:bottom w:val="none" w:sz="0" w:space="0" w:color="auto"/>
                <w:right w:val="none" w:sz="0" w:space="0" w:color="auto"/>
              </w:divBdr>
            </w:div>
            <w:div w:id="1046560442">
              <w:marLeft w:val="0"/>
              <w:marRight w:val="0"/>
              <w:marTop w:val="0"/>
              <w:marBottom w:val="0"/>
              <w:divBdr>
                <w:top w:val="none" w:sz="0" w:space="0" w:color="auto"/>
                <w:left w:val="none" w:sz="0" w:space="0" w:color="auto"/>
                <w:bottom w:val="none" w:sz="0" w:space="0" w:color="auto"/>
                <w:right w:val="none" w:sz="0" w:space="0" w:color="auto"/>
              </w:divBdr>
            </w:div>
            <w:div w:id="1911187635">
              <w:marLeft w:val="0"/>
              <w:marRight w:val="0"/>
              <w:marTop w:val="0"/>
              <w:marBottom w:val="0"/>
              <w:divBdr>
                <w:top w:val="none" w:sz="0" w:space="0" w:color="auto"/>
                <w:left w:val="none" w:sz="0" w:space="0" w:color="auto"/>
                <w:bottom w:val="none" w:sz="0" w:space="0" w:color="auto"/>
                <w:right w:val="none" w:sz="0" w:space="0" w:color="auto"/>
              </w:divBdr>
            </w:div>
            <w:div w:id="1127237219">
              <w:marLeft w:val="0"/>
              <w:marRight w:val="0"/>
              <w:marTop w:val="0"/>
              <w:marBottom w:val="0"/>
              <w:divBdr>
                <w:top w:val="none" w:sz="0" w:space="0" w:color="auto"/>
                <w:left w:val="none" w:sz="0" w:space="0" w:color="auto"/>
                <w:bottom w:val="none" w:sz="0" w:space="0" w:color="auto"/>
                <w:right w:val="none" w:sz="0" w:space="0" w:color="auto"/>
              </w:divBdr>
            </w:div>
            <w:div w:id="1338265364">
              <w:marLeft w:val="0"/>
              <w:marRight w:val="0"/>
              <w:marTop w:val="0"/>
              <w:marBottom w:val="0"/>
              <w:divBdr>
                <w:top w:val="none" w:sz="0" w:space="0" w:color="auto"/>
                <w:left w:val="none" w:sz="0" w:space="0" w:color="auto"/>
                <w:bottom w:val="none" w:sz="0" w:space="0" w:color="auto"/>
                <w:right w:val="none" w:sz="0" w:space="0" w:color="auto"/>
              </w:divBdr>
            </w:div>
            <w:div w:id="1378703403">
              <w:marLeft w:val="0"/>
              <w:marRight w:val="0"/>
              <w:marTop w:val="0"/>
              <w:marBottom w:val="0"/>
              <w:divBdr>
                <w:top w:val="none" w:sz="0" w:space="0" w:color="auto"/>
                <w:left w:val="none" w:sz="0" w:space="0" w:color="auto"/>
                <w:bottom w:val="none" w:sz="0" w:space="0" w:color="auto"/>
                <w:right w:val="none" w:sz="0" w:space="0" w:color="auto"/>
              </w:divBdr>
            </w:div>
            <w:div w:id="464851625">
              <w:marLeft w:val="0"/>
              <w:marRight w:val="0"/>
              <w:marTop w:val="0"/>
              <w:marBottom w:val="0"/>
              <w:divBdr>
                <w:top w:val="none" w:sz="0" w:space="0" w:color="auto"/>
                <w:left w:val="none" w:sz="0" w:space="0" w:color="auto"/>
                <w:bottom w:val="none" w:sz="0" w:space="0" w:color="auto"/>
                <w:right w:val="none" w:sz="0" w:space="0" w:color="auto"/>
              </w:divBdr>
            </w:div>
            <w:div w:id="1550991260">
              <w:marLeft w:val="0"/>
              <w:marRight w:val="0"/>
              <w:marTop w:val="0"/>
              <w:marBottom w:val="0"/>
              <w:divBdr>
                <w:top w:val="none" w:sz="0" w:space="0" w:color="auto"/>
                <w:left w:val="none" w:sz="0" w:space="0" w:color="auto"/>
                <w:bottom w:val="none" w:sz="0" w:space="0" w:color="auto"/>
                <w:right w:val="none" w:sz="0" w:space="0" w:color="auto"/>
              </w:divBdr>
            </w:div>
            <w:div w:id="1567303449">
              <w:marLeft w:val="0"/>
              <w:marRight w:val="0"/>
              <w:marTop w:val="0"/>
              <w:marBottom w:val="0"/>
              <w:divBdr>
                <w:top w:val="none" w:sz="0" w:space="0" w:color="auto"/>
                <w:left w:val="none" w:sz="0" w:space="0" w:color="auto"/>
                <w:bottom w:val="none" w:sz="0" w:space="0" w:color="auto"/>
                <w:right w:val="none" w:sz="0" w:space="0" w:color="auto"/>
              </w:divBdr>
            </w:div>
            <w:div w:id="232813237">
              <w:marLeft w:val="0"/>
              <w:marRight w:val="0"/>
              <w:marTop w:val="0"/>
              <w:marBottom w:val="0"/>
              <w:divBdr>
                <w:top w:val="none" w:sz="0" w:space="0" w:color="auto"/>
                <w:left w:val="none" w:sz="0" w:space="0" w:color="auto"/>
                <w:bottom w:val="none" w:sz="0" w:space="0" w:color="auto"/>
                <w:right w:val="none" w:sz="0" w:space="0" w:color="auto"/>
              </w:divBdr>
            </w:div>
            <w:div w:id="1092241139">
              <w:marLeft w:val="0"/>
              <w:marRight w:val="0"/>
              <w:marTop w:val="0"/>
              <w:marBottom w:val="0"/>
              <w:divBdr>
                <w:top w:val="none" w:sz="0" w:space="0" w:color="auto"/>
                <w:left w:val="none" w:sz="0" w:space="0" w:color="auto"/>
                <w:bottom w:val="none" w:sz="0" w:space="0" w:color="auto"/>
                <w:right w:val="none" w:sz="0" w:space="0" w:color="auto"/>
              </w:divBdr>
            </w:div>
            <w:div w:id="1862816406">
              <w:marLeft w:val="0"/>
              <w:marRight w:val="0"/>
              <w:marTop w:val="0"/>
              <w:marBottom w:val="0"/>
              <w:divBdr>
                <w:top w:val="none" w:sz="0" w:space="0" w:color="auto"/>
                <w:left w:val="none" w:sz="0" w:space="0" w:color="auto"/>
                <w:bottom w:val="none" w:sz="0" w:space="0" w:color="auto"/>
                <w:right w:val="none" w:sz="0" w:space="0" w:color="auto"/>
              </w:divBdr>
            </w:div>
            <w:div w:id="1828016323">
              <w:marLeft w:val="0"/>
              <w:marRight w:val="0"/>
              <w:marTop w:val="0"/>
              <w:marBottom w:val="0"/>
              <w:divBdr>
                <w:top w:val="none" w:sz="0" w:space="0" w:color="auto"/>
                <w:left w:val="none" w:sz="0" w:space="0" w:color="auto"/>
                <w:bottom w:val="none" w:sz="0" w:space="0" w:color="auto"/>
                <w:right w:val="none" w:sz="0" w:space="0" w:color="auto"/>
              </w:divBdr>
            </w:div>
            <w:div w:id="2025743559">
              <w:marLeft w:val="0"/>
              <w:marRight w:val="0"/>
              <w:marTop w:val="0"/>
              <w:marBottom w:val="0"/>
              <w:divBdr>
                <w:top w:val="none" w:sz="0" w:space="0" w:color="auto"/>
                <w:left w:val="none" w:sz="0" w:space="0" w:color="auto"/>
                <w:bottom w:val="none" w:sz="0" w:space="0" w:color="auto"/>
                <w:right w:val="none" w:sz="0" w:space="0" w:color="auto"/>
              </w:divBdr>
            </w:div>
            <w:div w:id="1224173386">
              <w:marLeft w:val="0"/>
              <w:marRight w:val="0"/>
              <w:marTop w:val="0"/>
              <w:marBottom w:val="0"/>
              <w:divBdr>
                <w:top w:val="none" w:sz="0" w:space="0" w:color="auto"/>
                <w:left w:val="none" w:sz="0" w:space="0" w:color="auto"/>
                <w:bottom w:val="none" w:sz="0" w:space="0" w:color="auto"/>
                <w:right w:val="none" w:sz="0" w:space="0" w:color="auto"/>
              </w:divBdr>
            </w:div>
            <w:div w:id="957375846">
              <w:marLeft w:val="0"/>
              <w:marRight w:val="0"/>
              <w:marTop w:val="0"/>
              <w:marBottom w:val="0"/>
              <w:divBdr>
                <w:top w:val="none" w:sz="0" w:space="0" w:color="auto"/>
                <w:left w:val="none" w:sz="0" w:space="0" w:color="auto"/>
                <w:bottom w:val="none" w:sz="0" w:space="0" w:color="auto"/>
                <w:right w:val="none" w:sz="0" w:space="0" w:color="auto"/>
              </w:divBdr>
            </w:div>
            <w:div w:id="567691172">
              <w:marLeft w:val="0"/>
              <w:marRight w:val="0"/>
              <w:marTop w:val="0"/>
              <w:marBottom w:val="0"/>
              <w:divBdr>
                <w:top w:val="none" w:sz="0" w:space="0" w:color="auto"/>
                <w:left w:val="none" w:sz="0" w:space="0" w:color="auto"/>
                <w:bottom w:val="none" w:sz="0" w:space="0" w:color="auto"/>
                <w:right w:val="none" w:sz="0" w:space="0" w:color="auto"/>
              </w:divBdr>
            </w:div>
            <w:div w:id="1880438566">
              <w:marLeft w:val="0"/>
              <w:marRight w:val="0"/>
              <w:marTop w:val="0"/>
              <w:marBottom w:val="0"/>
              <w:divBdr>
                <w:top w:val="none" w:sz="0" w:space="0" w:color="auto"/>
                <w:left w:val="none" w:sz="0" w:space="0" w:color="auto"/>
                <w:bottom w:val="none" w:sz="0" w:space="0" w:color="auto"/>
                <w:right w:val="none" w:sz="0" w:space="0" w:color="auto"/>
              </w:divBdr>
            </w:div>
            <w:div w:id="1221525858">
              <w:marLeft w:val="0"/>
              <w:marRight w:val="0"/>
              <w:marTop w:val="0"/>
              <w:marBottom w:val="0"/>
              <w:divBdr>
                <w:top w:val="none" w:sz="0" w:space="0" w:color="auto"/>
                <w:left w:val="none" w:sz="0" w:space="0" w:color="auto"/>
                <w:bottom w:val="none" w:sz="0" w:space="0" w:color="auto"/>
                <w:right w:val="none" w:sz="0" w:space="0" w:color="auto"/>
              </w:divBdr>
            </w:div>
            <w:div w:id="600574635">
              <w:marLeft w:val="0"/>
              <w:marRight w:val="0"/>
              <w:marTop w:val="0"/>
              <w:marBottom w:val="0"/>
              <w:divBdr>
                <w:top w:val="none" w:sz="0" w:space="0" w:color="auto"/>
                <w:left w:val="none" w:sz="0" w:space="0" w:color="auto"/>
                <w:bottom w:val="none" w:sz="0" w:space="0" w:color="auto"/>
                <w:right w:val="none" w:sz="0" w:space="0" w:color="auto"/>
              </w:divBdr>
            </w:div>
            <w:div w:id="1040470137">
              <w:marLeft w:val="0"/>
              <w:marRight w:val="0"/>
              <w:marTop w:val="0"/>
              <w:marBottom w:val="0"/>
              <w:divBdr>
                <w:top w:val="none" w:sz="0" w:space="0" w:color="auto"/>
                <w:left w:val="none" w:sz="0" w:space="0" w:color="auto"/>
                <w:bottom w:val="none" w:sz="0" w:space="0" w:color="auto"/>
                <w:right w:val="none" w:sz="0" w:space="0" w:color="auto"/>
              </w:divBdr>
            </w:div>
            <w:div w:id="1276250622">
              <w:marLeft w:val="0"/>
              <w:marRight w:val="0"/>
              <w:marTop w:val="0"/>
              <w:marBottom w:val="0"/>
              <w:divBdr>
                <w:top w:val="none" w:sz="0" w:space="0" w:color="auto"/>
                <w:left w:val="none" w:sz="0" w:space="0" w:color="auto"/>
                <w:bottom w:val="none" w:sz="0" w:space="0" w:color="auto"/>
                <w:right w:val="none" w:sz="0" w:space="0" w:color="auto"/>
              </w:divBdr>
            </w:div>
            <w:div w:id="1896620649">
              <w:marLeft w:val="0"/>
              <w:marRight w:val="0"/>
              <w:marTop w:val="0"/>
              <w:marBottom w:val="0"/>
              <w:divBdr>
                <w:top w:val="none" w:sz="0" w:space="0" w:color="auto"/>
                <w:left w:val="none" w:sz="0" w:space="0" w:color="auto"/>
                <w:bottom w:val="none" w:sz="0" w:space="0" w:color="auto"/>
                <w:right w:val="none" w:sz="0" w:space="0" w:color="auto"/>
              </w:divBdr>
            </w:div>
            <w:div w:id="573854169">
              <w:marLeft w:val="0"/>
              <w:marRight w:val="0"/>
              <w:marTop w:val="0"/>
              <w:marBottom w:val="0"/>
              <w:divBdr>
                <w:top w:val="none" w:sz="0" w:space="0" w:color="auto"/>
                <w:left w:val="none" w:sz="0" w:space="0" w:color="auto"/>
                <w:bottom w:val="none" w:sz="0" w:space="0" w:color="auto"/>
                <w:right w:val="none" w:sz="0" w:space="0" w:color="auto"/>
              </w:divBdr>
            </w:div>
            <w:div w:id="330185332">
              <w:marLeft w:val="0"/>
              <w:marRight w:val="0"/>
              <w:marTop w:val="0"/>
              <w:marBottom w:val="0"/>
              <w:divBdr>
                <w:top w:val="none" w:sz="0" w:space="0" w:color="auto"/>
                <w:left w:val="none" w:sz="0" w:space="0" w:color="auto"/>
                <w:bottom w:val="none" w:sz="0" w:space="0" w:color="auto"/>
                <w:right w:val="none" w:sz="0" w:space="0" w:color="auto"/>
              </w:divBdr>
            </w:div>
            <w:div w:id="2053309718">
              <w:marLeft w:val="0"/>
              <w:marRight w:val="0"/>
              <w:marTop w:val="0"/>
              <w:marBottom w:val="0"/>
              <w:divBdr>
                <w:top w:val="none" w:sz="0" w:space="0" w:color="auto"/>
                <w:left w:val="none" w:sz="0" w:space="0" w:color="auto"/>
                <w:bottom w:val="none" w:sz="0" w:space="0" w:color="auto"/>
                <w:right w:val="none" w:sz="0" w:space="0" w:color="auto"/>
              </w:divBdr>
            </w:div>
            <w:div w:id="805970490">
              <w:marLeft w:val="0"/>
              <w:marRight w:val="0"/>
              <w:marTop w:val="0"/>
              <w:marBottom w:val="0"/>
              <w:divBdr>
                <w:top w:val="none" w:sz="0" w:space="0" w:color="auto"/>
                <w:left w:val="none" w:sz="0" w:space="0" w:color="auto"/>
                <w:bottom w:val="none" w:sz="0" w:space="0" w:color="auto"/>
                <w:right w:val="none" w:sz="0" w:space="0" w:color="auto"/>
              </w:divBdr>
            </w:div>
            <w:div w:id="715542276">
              <w:marLeft w:val="0"/>
              <w:marRight w:val="0"/>
              <w:marTop w:val="0"/>
              <w:marBottom w:val="0"/>
              <w:divBdr>
                <w:top w:val="none" w:sz="0" w:space="0" w:color="auto"/>
                <w:left w:val="none" w:sz="0" w:space="0" w:color="auto"/>
                <w:bottom w:val="none" w:sz="0" w:space="0" w:color="auto"/>
                <w:right w:val="none" w:sz="0" w:space="0" w:color="auto"/>
              </w:divBdr>
            </w:div>
            <w:div w:id="1826359644">
              <w:marLeft w:val="0"/>
              <w:marRight w:val="0"/>
              <w:marTop w:val="0"/>
              <w:marBottom w:val="0"/>
              <w:divBdr>
                <w:top w:val="none" w:sz="0" w:space="0" w:color="auto"/>
                <w:left w:val="none" w:sz="0" w:space="0" w:color="auto"/>
                <w:bottom w:val="none" w:sz="0" w:space="0" w:color="auto"/>
                <w:right w:val="none" w:sz="0" w:space="0" w:color="auto"/>
              </w:divBdr>
            </w:div>
            <w:div w:id="146482719">
              <w:marLeft w:val="0"/>
              <w:marRight w:val="0"/>
              <w:marTop w:val="0"/>
              <w:marBottom w:val="0"/>
              <w:divBdr>
                <w:top w:val="none" w:sz="0" w:space="0" w:color="auto"/>
                <w:left w:val="none" w:sz="0" w:space="0" w:color="auto"/>
                <w:bottom w:val="none" w:sz="0" w:space="0" w:color="auto"/>
                <w:right w:val="none" w:sz="0" w:space="0" w:color="auto"/>
              </w:divBdr>
            </w:div>
            <w:div w:id="2126732434">
              <w:marLeft w:val="0"/>
              <w:marRight w:val="0"/>
              <w:marTop w:val="0"/>
              <w:marBottom w:val="0"/>
              <w:divBdr>
                <w:top w:val="none" w:sz="0" w:space="0" w:color="auto"/>
                <w:left w:val="none" w:sz="0" w:space="0" w:color="auto"/>
                <w:bottom w:val="none" w:sz="0" w:space="0" w:color="auto"/>
                <w:right w:val="none" w:sz="0" w:space="0" w:color="auto"/>
              </w:divBdr>
            </w:div>
            <w:div w:id="2100366760">
              <w:marLeft w:val="0"/>
              <w:marRight w:val="0"/>
              <w:marTop w:val="0"/>
              <w:marBottom w:val="0"/>
              <w:divBdr>
                <w:top w:val="none" w:sz="0" w:space="0" w:color="auto"/>
                <w:left w:val="none" w:sz="0" w:space="0" w:color="auto"/>
                <w:bottom w:val="none" w:sz="0" w:space="0" w:color="auto"/>
                <w:right w:val="none" w:sz="0" w:space="0" w:color="auto"/>
              </w:divBdr>
            </w:div>
            <w:div w:id="47414306">
              <w:marLeft w:val="0"/>
              <w:marRight w:val="0"/>
              <w:marTop w:val="0"/>
              <w:marBottom w:val="0"/>
              <w:divBdr>
                <w:top w:val="none" w:sz="0" w:space="0" w:color="auto"/>
                <w:left w:val="none" w:sz="0" w:space="0" w:color="auto"/>
                <w:bottom w:val="none" w:sz="0" w:space="0" w:color="auto"/>
                <w:right w:val="none" w:sz="0" w:space="0" w:color="auto"/>
              </w:divBdr>
            </w:div>
            <w:div w:id="1346664889">
              <w:marLeft w:val="0"/>
              <w:marRight w:val="0"/>
              <w:marTop w:val="0"/>
              <w:marBottom w:val="0"/>
              <w:divBdr>
                <w:top w:val="none" w:sz="0" w:space="0" w:color="auto"/>
                <w:left w:val="none" w:sz="0" w:space="0" w:color="auto"/>
                <w:bottom w:val="none" w:sz="0" w:space="0" w:color="auto"/>
                <w:right w:val="none" w:sz="0" w:space="0" w:color="auto"/>
              </w:divBdr>
            </w:div>
            <w:div w:id="1217856219">
              <w:marLeft w:val="0"/>
              <w:marRight w:val="0"/>
              <w:marTop w:val="0"/>
              <w:marBottom w:val="0"/>
              <w:divBdr>
                <w:top w:val="none" w:sz="0" w:space="0" w:color="auto"/>
                <w:left w:val="none" w:sz="0" w:space="0" w:color="auto"/>
                <w:bottom w:val="none" w:sz="0" w:space="0" w:color="auto"/>
                <w:right w:val="none" w:sz="0" w:space="0" w:color="auto"/>
              </w:divBdr>
            </w:div>
            <w:div w:id="642083086">
              <w:marLeft w:val="0"/>
              <w:marRight w:val="0"/>
              <w:marTop w:val="0"/>
              <w:marBottom w:val="0"/>
              <w:divBdr>
                <w:top w:val="none" w:sz="0" w:space="0" w:color="auto"/>
                <w:left w:val="none" w:sz="0" w:space="0" w:color="auto"/>
                <w:bottom w:val="none" w:sz="0" w:space="0" w:color="auto"/>
                <w:right w:val="none" w:sz="0" w:space="0" w:color="auto"/>
              </w:divBdr>
            </w:div>
            <w:div w:id="1532498070">
              <w:marLeft w:val="0"/>
              <w:marRight w:val="0"/>
              <w:marTop w:val="0"/>
              <w:marBottom w:val="0"/>
              <w:divBdr>
                <w:top w:val="none" w:sz="0" w:space="0" w:color="auto"/>
                <w:left w:val="none" w:sz="0" w:space="0" w:color="auto"/>
                <w:bottom w:val="none" w:sz="0" w:space="0" w:color="auto"/>
                <w:right w:val="none" w:sz="0" w:space="0" w:color="auto"/>
              </w:divBdr>
            </w:div>
            <w:div w:id="1362824807">
              <w:marLeft w:val="0"/>
              <w:marRight w:val="0"/>
              <w:marTop w:val="0"/>
              <w:marBottom w:val="0"/>
              <w:divBdr>
                <w:top w:val="none" w:sz="0" w:space="0" w:color="auto"/>
                <w:left w:val="none" w:sz="0" w:space="0" w:color="auto"/>
                <w:bottom w:val="none" w:sz="0" w:space="0" w:color="auto"/>
                <w:right w:val="none" w:sz="0" w:space="0" w:color="auto"/>
              </w:divBdr>
            </w:div>
            <w:div w:id="498156686">
              <w:marLeft w:val="0"/>
              <w:marRight w:val="0"/>
              <w:marTop w:val="0"/>
              <w:marBottom w:val="0"/>
              <w:divBdr>
                <w:top w:val="none" w:sz="0" w:space="0" w:color="auto"/>
                <w:left w:val="none" w:sz="0" w:space="0" w:color="auto"/>
                <w:bottom w:val="none" w:sz="0" w:space="0" w:color="auto"/>
                <w:right w:val="none" w:sz="0" w:space="0" w:color="auto"/>
              </w:divBdr>
            </w:div>
            <w:div w:id="133067754">
              <w:marLeft w:val="0"/>
              <w:marRight w:val="0"/>
              <w:marTop w:val="0"/>
              <w:marBottom w:val="0"/>
              <w:divBdr>
                <w:top w:val="none" w:sz="0" w:space="0" w:color="auto"/>
                <w:left w:val="none" w:sz="0" w:space="0" w:color="auto"/>
                <w:bottom w:val="none" w:sz="0" w:space="0" w:color="auto"/>
                <w:right w:val="none" w:sz="0" w:space="0" w:color="auto"/>
              </w:divBdr>
            </w:div>
            <w:div w:id="2022001027">
              <w:marLeft w:val="0"/>
              <w:marRight w:val="0"/>
              <w:marTop w:val="0"/>
              <w:marBottom w:val="0"/>
              <w:divBdr>
                <w:top w:val="none" w:sz="0" w:space="0" w:color="auto"/>
                <w:left w:val="none" w:sz="0" w:space="0" w:color="auto"/>
                <w:bottom w:val="none" w:sz="0" w:space="0" w:color="auto"/>
                <w:right w:val="none" w:sz="0" w:space="0" w:color="auto"/>
              </w:divBdr>
            </w:div>
            <w:div w:id="1336493328">
              <w:marLeft w:val="0"/>
              <w:marRight w:val="0"/>
              <w:marTop w:val="0"/>
              <w:marBottom w:val="0"/>
              <w:divBdr>
                <w:top w:val="none" w:sz="0" w:space="0" w:color="auto"/>
                <w:left w:val="none" w:sz="0" w:space="0" w:color="auto"/>
                <w:bottom w:val="none" w:sz="0" w:space="0" w:color="auto"/>
                <w:right w:val="none" w:sz="0" w:space="0" w:color="auto"/>
              </w:divBdr>
            </w:div>
            <w:div w:id="243876578">
              <w:marLeft w:val="0"/>
              <w:marRight w:val="0"/>
              <w:marTop w:val="0"/>
              <w:marBottom w:val="0"/>
              <w:divBdr>
                <w:top w:val="none" w:sz="0" w:space="0" w:color="auto"/>
                <w:left w:val="none" w:sz="0" w:space="0" w:color="auto"/>
                <w:bottom w:val="none" w:sz="0" w:space="0" w:color="auto"/>
                <w:right w:val="none" w:sz="0" w:space="0" w:color="auto"/>
              </w:divBdr>
            </w:div>
            <w:div w:id="1904947739">
              <w:marLeft w:val="0"/>
              <w:marRight w:val="0"/>
              <w:marTop w:val="0"/>
              <w:marBottom w:val="0"/>
              <w:divBdr>
                <w:top w:val="none" w:sz="0" w:space="0" w:color="auto"/>
                <w:left w:val="none" w:sz="0" w:space="0" w:color="auto"/>
                <w:bottom w:val="none" w:sz="0" w:space="0" w:color="auto"/>
                <w:right w:val="none" w:sz="0" w:space="0" w:color="auto"/>
              </w:divBdr>
            </w:div>
            <w:div w:id="1558130310">
              <w:marLeft w:val="0"/>
              <w:marRight w:val="0"/>
              <w:marTop w:val="0"/>
              <w:marBottom w:val="0"/>
              <w:divBdr>
                <w:top w:val="none" w:sz="0" w:space="0" w:color="auto"/>
                <w:left w:val="none" w:sz="0" w:space="0" w:color="auto"/>
                <w:bottom w:val="none" w:sz="0" w:space="0" w:color="auto"/>
                <w:right w:val="none" w:sz="0" w:space="0" w:color="auto"/>
              </w:divBdr>
            </w:div>
            <w:div w:id="1679111561">
              <w:marLeft w:val="0"/>
              <w:marRight w:val="0"/>
              <w:marTop w:val="0"/>
              <w:marBottom w:val="0"/>
              <w:divBdr>
                <w:top w:val="none" w:sz="0" w:space="0" w:color="auto"/>
                <w:left w:val="none" w:sz="0" w:space="0" w:color="auto"/>
                <w:bottom w:val="none" w:sz="0" w:space="0" w:color="auto"/>
                <w:right w:val="none" w:sz="0" w:space="0" w:color="auto"/>
              </w:divBdr>
            </w:div>
            <w:div w:id="1516773083">
              <w:marLeft w:val="0"/>
              <w:marRight w:val="0"/>
              <w:marTop w:val="0"/>
              <w:marBottom w:val="0"/>
              <w:divBdr>
                <w:top w:val="none" w:sz="0" w:space="0" w:color="auto"/>
                <w:left w:val="none" w:sz="0" w:space="0" w:color="auto"/>
                <w:bottom w:val="none" w:sz="0" w:space="0" w:color="auto"/>
                <w:right w:val="none" w:sz="0" w:space="0" w:color="auto"/>
              </w:divBdr>
            </w:div>
            <w:div w:id="1103458676">
              <w:marLeft w:val="0"/>
              <w:marRight w:val="0"/>
              <w:marTop w:val="0"/>
              <w:marBottom w:val="0"/>
              <w:divBdr>
                <w:top w:val="none" w:sz="0" w:space="0" w:color="auto"/>
                <w:left w:val="none" w:sz="0" w:space="0" w:color="auto"/>
                <w:bottom w:val="none" w:sz="0" w:space="0" w:color="auto"/>
                <w:right w:val="none" w:sz="0" w:space="0" w:color="auto"/>
              </w:divBdr>
            </w:div>
            <w:div w:id="683554104">
              <w:marLeft w:val="0"/>
              <w:marRight w:val="0"/>
              <w:marTop w:val="0"/>
              <w:marBottom w:val="0"/>
              <w:divBdr>
                <w:top w:val="none" w:sz="0" w:space="0" w:color="auto"/>
                <w:left w:val="none" w:sz="0" w:space="0" w:color="auto"/>
                <w:bottom w:val="none" w:sz="0" w:space="0" w:color="auto"/>
                <w:right w:val="none" w:sz="0" w:space="0" w:color="auto"/>
              </w:divBdr>
            </w:div>
            <w:div w:id="1062606872">
              <w:marLeft w:val="0"/>
              <w:marRight w:val="0"/>
              <w:marTop w:val="0"/>
              <w:marBottom w:val="0"/>
              <w:divBdr>
                <w:top w:val="none" w:sz="0" w:space="0" w:color="auto"/>
                <w:left w:val="none" w:sz="0" w:space="0" w:color="auto"/>
                <w:bottom w:val="none" w:sz="0" w:space="0" w:color="auto"/>
                <w:right w:val="none" w:sz="0" w:space="0" w:color="auto"/>
              </w:divBdr>
            </w:div>
            <w:div w:id="1497262314">
              <w:marLeft w:val="0"/>
              <w:marRight w:val="0"/>
              <w:marTop w:val="0"/>
              <w:marBottom w:val="0"/>
              <w:divBdr>
                <w:top w:val="none" w:sz="0" w:space="0" w:color="auto"/>
                <w:left w:val="none" w:sz="0" w:space="0" w:color="auto"/>
                <w:bottom w:val="none" w:sz="0" w:space="0" w:color="auto"/>
                <w:right w:val="none" w:sz="0" w:space="0" w:color="auto"/>
              </w:divBdr>
            </w:div>
            <w:div w:id="2139369670">
              <w:marLeft w:val="0"/>
              <w:marRight w:val="0"/>
              <w:marTop w:val="0"/>
              <w:marBottom w:val="0"/>
              <w:divBdr>
                <w:top w:val="none" w:sz="0" w:space="0" w:color="auto"/>
                <w:left w:val="none" w:sz="0" w:space="0" w:color="auto"/>
                <w:bottom w:val="none" w:sz="0" w:space="0" w:color="auto"/>
                <w:right w:val="none" w:sz="0" w:space="0" w:color="auto"/>
              </w:divBdr>
            </w:div>
            <w:div w:id="580915205">
              <w:marLeft w:val="0"/>
              <w:marRight w:val="0"/>
              <w:marTop w:val="0"/>
              <w:marBottom w:val="0"/>
              <w:divBdr>
                <w:top w:val="none" w:sz="0" w:space="0" w:color="auto"/>
                <w:left w:val="none" w:sz="0" w:space="0" w:color="auto"/>
                <w:bottom w:val="none" w:sz="0" w:space="0" w:color="auto"/>
                <w:right w:val="none" w:sz="0" w:space="0" w:color="auto"/>
              </w:divBdr>
            </w:div>
            <w:div w:id="749274823">
              <w:marLeft w:val="0"/>
              <w:marRight w:val="0"/>
              <w:marTop w:val="0"/>
              <w:marBottom w:val="0"/>
              <w:divBdr>
                <w:top w:val="none" w:sz="0" w:space="0" w:color="auto"/>
                <w:left w:val="none" w:sz="0" w:space="0" w:color="auto"/>
                <w:bottom w:val="none" w:sz="0" w:space="0" w:color="auto"/>
                <w:right w:val="none" w:sz="0" w:space="0" w:color="auto"/>
              </w:divBdr>
            </w:div>
            <w:div w:id="205414204">
              <w:marLeft w:val="0"/>
              <w:marRight w:val="0"/>
              <w:marTop w:val="0"/>
              <w:marBottom w:val="0"/>
              <w:divBdr>
                <w:top w:val="none" w:sz="0" w:space="0" w:color="auto"/>
                <w:left w:val="none" w:sz="0" w:space="0" w:color="auto"/>
                <w:bottom w:val="none" w:sz="0" w:space="0" w:color="auto"/>
                <w:right w:val="none" w:sz="0" w:space="0" w:color="auto"/>
              </w:divBdr>
            </w:div>
            <w:div w:id="612827567">
              <w:marLeft w:val="0"/>
              <w:marRight w:val="0"/>
              <w:marTop w:val="0"/>
              <w:marBottom w:val="0"/>
              <w:divBdr>
                <w:top w:val="none" w:sz="0" w:space="0" w:color="auto"/>
                <w:left w:val="none" w:sz="0" w:space="0" w:color="auto"/>
                <w:bottom w:val="none" w:sz="0" w:space="0" w:color="auto"/>
                <w:right w:val="none" w:sz="0" w:space="0" w:color="auto"/>
              </w:divBdr>
            </w:div>
            <w:div w:id="439959119">
              <w:marLeft w:val="0"/>
              <w:marRight w:val="0"/>
              <w:marTop w:val="0"/>
              <w:marBottom w:val="0"/>
              <w:divBdr>
                <w:top w:val="none" w:sz="0" w:space="0" w:color="auto"/>
                <w:left w:val="none" w:sz="0" w:space="0" w:color="auto"/>
                <w:bottom w:val="none" w:sz="0" w:space="0" w:color="auto"/>
                <w:right w:val="none" w:sz="0" w:space="0" w:color="auto"/>
              </w:divBdr>
            </w:div>
            <w:div w:id="2051757334">
              <w:marLeft w:val="0"/>
              <w:marRight w:val="0"/>
              <w:marTop w:val="0"/>
              <w:marBottom w:val="0"/>
              <w:divBdr>
                <w:top w:val="none" w:sz="0" w:space="0" w:color="auto"/>
                <w:left w:val="none" w:sz="0" w:space="0" w:color="auto"/>
                <w:bottom w:val="none" w:sz="0" w:space="0" w:color="auto"/>
                <w:right w:val="none" w:sz="0" w:space="0" w:color="auto"/>
              </w:divBdr>
            </w:div>
            <w:div w:id="1330789772">
              <w:marLeft w:val="0"/>
              <w:marRight w:val="0"/>
              <w:marTop w:val="0"/>
              <w:marBottom w:val="0"/>
              <w:divBdr>
                <w:top w:val="none" w:sz="0" w:space="0" w:color="auto"/>
                <w:left w:val="none" w:sz="0" w:space="0" w:color="auto"/>
                <w:bottom w:val="none" w:sz="0" w:space="0" w:color="auto"/>
                <w:right w:val="none" w:sz="0" w:space="0" w:color="auto"/>
              </w:divBdr>
            </w:div>
            <w:div w:id="1143692347">
              <w:marLeft w:val="0"/>
              <w:marRight w:val="0"/>
              <w:marTop w:val="0"/>
              <w:marBottom w:val="0"/>
              <w:divBdr>
                <w:top w:val="none" w:sz="0" w:space="0" w:color="auto"/>
                <w:left w:val="none" w:sz="0" w:space="0" w:color="auto"/>
                <w:bottom w:val="none" w:sz="0" w:space="0" w:color="auto"/>
                <w:right w:val="none" w:sz="0" w:space="0" w:color="auto"/>
              </w:divBdr>
            </w:div>
            <w:div w:id="2024821437">
              <w:marLeft w:val="0"/>
              <w:marRight w:val="0"/>
              <w:marTop w:val="0"/>
              <w:marBottom w:val="0"/>
              <w:divBdr>
                <w:top w:val="none" w:sz="0" w:space="0" w:color="auto"/>
                <w:left w:val="none" w:sz="0" w:space="0" w:color="auto"/>
                <w:bottom w:val="none" w:sz="0" w:space="0" w:color="auto"/>
                <w:right w:val="none" w:sz="0" w:space="0" w:color="auto"/>
              </w:divBdr>
            </w:div>
            <w:div w:id="946278657">
              <w:marLeft w:val="0"/>
              <w:marRight w:val="0"/>
              <w:marTop w:val="0"/>
              <w:marBottom w:val="0"/>
              <w:divBdr>
                <w:top w:val="none" w:sz="0" w:space="0" w:color="auto"/>
                <w:left w:val="none" w:sz="0" w:space="0" w:color="auto"/>
                <w:bottom w:val="none" w:sz="0" w:space="0" w:color="auto"/>
                <w:right w:val="none" w:sz="0" w:space="0" w:color="auto"/>
              </w:divBdr>
            </w:div>
            <w:div w:id="1863977510">
              <w:marLeft w:val="0"/>
              <w:marRight w:val="0"/>
              <w:marTop w:val="0"/>
              <w:marBottom w:val="0"/>
              <w:divBdr>
                <w:top w:val="none" w:sz="0" w:space="0" w:color="auto"/>
                <w:left w:val="none" w:sz="0" w:space="0" w:color="auto"/>
                <w:bottom w:val="none" w:sz="0" w:space="0" w:color="auto"/>
                <w:right w:val="none" w:sz="0" w:space="0" w:color="auto"/>
              </w:divBdr>
            </w:div>
            <w:div w:id="1299187350">
              <w:marLeft w:val="0"/>
              <w:marRight w:val="0"/>
              <w:marTop w:val="0"/>
              <w:marBottom w:val="0"/>
              <w:divBdr>
                <w:top w:val="none" w:sz="0" w:space="0" w:color="auto"/>
                <w:left w:val="none" w:sz="0" w:space="0" w:color="auto"/>
                <w:bottom w:val="none" w:sz="0" w:space="0" w:color="auto"/>
                <w:right w:val="none" w:sz="0" w:space="0" w:color="auto"/>
              </w:divBdr>
            </w:div>
            <w:div w:id="566916885">
              <w:marLeft w:val="0"/>
              <w:marRight w:val="0"/>
              <w:marTop w:val="0"/>
              <w:marBottom w:val="0"/>
              <w:divBdr>
                <w:top w:val="none" w:sz="0" w:space="0" w:color="auto"/>
                <w:left w:val="none" w:sz="0" w:space="0" w:color="auto"/>
                <w:bottom w:val="none" w:sz="0" w:space="0" w:color="auto"/>
                <w:right w:val="none" w:sz="0" w:space="0" w:color="auto"/>
              </w:divBdr>
            </w:div>
            <w:div w:id="2097092836">
              <w:marLeft w:val="0"/>
              <w:marRight w:val="0"/>
              <w:marTop w:val="0"/>
              <w:marBottom w:val="0"/>
              <w:divBdr>
                <w:top w:val="none" w:sz="0" w:space="0" w:color="auto"/>
                <w:left w:val="none" w:sz="0" w:space="0" w:color="auto"/>
                <w:bottom w:val="none" w:sz="0" w:space="0" w:color="auto"/>
                <w:right w:val="none" w:sz="0" w:space="0" w:color="auto"/>
              </w:divBdr>
            </w:div>
            <w:div w:id="1654407687">
              <w:marLeft w:val="0"/>
              <w:marRight w:val="0"/>
              <w:marTop w:val="0"/>
              <w:marBottom w:val="0"/>
              <w:divBdr>
                <w:top w:val="none" w:sz="0" w:space="0" w:color="auto"/>
                <w:left w:val="none" w:sz="0" w:space="0" w:color="auto"/>
                <w:bottom w:val="none" w:sz="0" w:space="0" w:color="auto"/>
                <w:right w:val="none" w:sz="0" w:space="0" w:color="auto"/>
              </w:divBdr>
            </w:div>
            <w:div w:id="430317064">
              <w:marLeft w:val="0"/>
              <w:marRight w:val="0"/>
              <w:marTop w:val="0"/>
              <w:marBottom w:val="0"/>
              <w:divBdr>
                <w:top w:val="none" w:sz="0" w:space="0" w:color="auto"/>
                <w:left w:val="none" w:sz="0" w:space="0" w:color="auto"/>
                <w:bottom w:val="none" w:sz="0" w:space="0" w:color="auto"/>
                <w:right w:val="none" w:sz="0" w:space="0" w:color="auto"/>
              </w:divBdr>
            </w:div>
            <w:div w:id="499807233">
              <w:marLeft w:val="0"/>
              <w:marRight w:val="0"/>
              <w:marTop w:val="0"/>
              <w:marBottom w:val="0"/>
              <w:divBdr>
                <w:top w:val="none" w:sz="0" w:space="0" w:color="auto"/>
                <w:left w:val="none" w:sz="0" w:space="0" w:color="auto"/>
                <w:bottom w:val="none" w:sz="0" w:space="0" w:color="auto"/>
                <w:right w:val="none" w:sz="0" w:space="0" w:color="auto"/>
              </w:divBdr>
            </w:div>
            <w:div w:id="2126607772">
              <w:marLeft w:val="0"/>
              <w:marRight w:val="0"/>
              <w:marTop w:val="0"/>
              <w:marBottom w:val="0"/>
              <w:divBdr>
                <w:top w:val="none" w:sz="0" w:space="0" w:color="auto"/>
                <w:left w:val="none" w:sz="0" w:space="0" w:color="auto"/>
                <w:bottom w:val="none" w:sz="0" w:space="0" w:color="auto"/>
                <w:right w:val="none" w:sz="0" w:space="0" w:color="auto"/>
              </w:divBdr>
            </w:div>
            <w:div w:id="274407993">
              <w:marLeft w:val="0"/>
              <w:marRight w:val="0"/>
              <w:marTop w:val="0"/>
              <w:marBottom w:val="0"/>
              <w:divBdr>
                <w:top w:val="none" w:sz="0" w:space="0" w:color="auto"/>
                <w:left w:val="none" w:sz="0" w:space="0" w:color="auto"/>
                <w:bottom w:val="none" w:sz="0" w:space="0" w:color="auto"/>
                <w:right w:val="none" w:sz="0" w:space="0" w:color="auto"/>
              </w:divBdr>
            </w:div>
            <w:div w:id="64029989">
              <w:marLeft w:val="0"/>
              <w:marRight w:val="0"/>
              <w:marTop w:val="0"/>
              <w:marBottom w:val="0"/>
              <w:divBdr>
                <w:top w:val="none" w:sz="0" w:space="0" w:color="auto"/>
                <w:left w:val="none" w:sz="0" w:space="0" w:color="auto"/>
                <w:bottom w:val="none" w:sz="0" w:space="0" w:color="auto"/>
                <w:right w:val="none" w:sz="0" w:space="0" w:color="auto"/>
              </w:divBdr>
            </w:div>
            <w:div w:id="1764110979">
              <w:marLeft w:val="0"/>
              <w:marRight w:val="0"/>
              <w:marTop w:val="0"/>
              <w:marBottom w:val="0"/>
              <w:divBdr>
                <w:top w:val="none" w:sz="0" w:space="0" w:color="auto"/>
                <w:left w:val="none" w:sz="0" w:space="0" w:color="auto"/>
                <w:bottom w:val="none" w:sz="0" w:space="0" w:color="auto"/>
                <w:right w:val="none" w:sz="0" w:space="0" w:color="auto"/>
              </w:divBdr>
            </w:div>
            <w:div w:id="1518494833">
              <w:marLeft w:val="0"/>
              <w:marRight w:val="0"/>
              <w:marTop w:val="0"/>
              <w:marBottom w:val="0"/>
              <w:divBdr>
                <w:top w:val="none" w:sz="0" w:space="0" w:color="auto"/>
                <w:left w:val="none" w:sz="0" w:space="0" w:color="auto"/>
                <w:bottom w:val="none" w:sz="0" w:space="0" w:color="auto"/>
                <w:right w:val="none" w:sz="0" w:space="0" w:color="auto"/>
              </w:divBdr>
            </w:div>
            <w:div w:id="1683119008">
              <w:marLeft w:val="0"/>
              <w:marRight w:val="0"/>
              <w:marTop w:val="0"/>
              <w:marBottom w:val="0"/>
              <w:divBdr>
                <w:top w:val="none" w:sz="0" w:space="0" w:color="auto"/>
                <w:left w:val="none" w:sz="0" w:space="0" w:color="auto"/>
                <w:bottom w:val="none" w:sz="0" w:space="0" w:color="auto"/>
                <w:right w:val="none" w:sz="0" w:space="0" w:color="auto"/>
              </w:divBdr>
            </w:div>
            <w:div w:id="535043749">
              <w:marLeft w:val="0"/>
              <w:marRight w:val="0"/>
              <w:marTop w:val="0"/>
              <w:marBottom w:val="0"/>
              <w:divBdr>
                <w:top w:val="none" w:sz="0" w:space="0" w:color="auto"/>
                <w:left w:val="none" w:sz="0" w:space="0" w:color="auto"/>
                <w:bottom w:val="none" w:sz="0" w:space="0" w:color="auto"/>
                <w:right w:val="none" w:sz="0" w:space="0" w:color="auto"/>
              </w:divBdr>
            </w:div>
            <w:div w:id="619995295">
              <w:marLeft w:val="0"/>
              <w:marRight w:val="0"/>
              <w:marTop w:val="0"/>
              <w:marBottom w:val="0"/>
              <w:divBdr>
                <w:top w:val="none" w:sz="0" w:space="0" w:color="auto"/>
                <w:left w:val="none" w:sz="0" w:space="0" w:color="auto"/>
                <w:bottom w:val="none" w:sz="0" w:space="0" w:color="auto"/>
                <w:right w:val="none" w:sz="0" w:space="0" w:color="auto"/>
              </w:divBdr>
            </w:div>
            <w:div w:id="1529369944">
              <w:marLeft w:val="0"/>
              <w:marRight w:val="0"/>
              <w:marTop w:val="0"/>
              <w:marBottom w:val="0"/>
              <w:divBdr>
                <w:top w:val="none" w:sz="0" w:space="0" w:color="auto"/>
                <w:left w:val="none" w:sz="0" w:space="0" w:color="auto"/>
                <w:bottom w:val="none" w:sz="0" w:space="0" w:color="auto"/>
                <w:right w:val="none" w:sz="0" w:space="0" w:color="auto"/>
              </w:divBdr>
            </w:div>
            <w:div w:id="950088890">
              <w:marLeft w:val="0"/>
              <w:marRight w:val="0"/>
              <w:marTop w:val="0"/>
              <w:marBottom w:val="0"/>
              <w:divBdr>
                <w:top w:val="none" w:sz="0" w:space="0" w:color="auto"/>
                <w:left w:val="none" w:sz="0" w:space="0" w:color="auto"/>
                <w:bottom w:val="none" w:sz="0" w:space="0" w:color="auto"/>
                <w:right w:val="none" w:sz="0" w:space="0" w:color="auto"/>
              </w:divBdr>
            </w:div>
            <w:div w:id="1736657515">
              <w:marLeft w:val="0"/>
              <w:marRight w:val="0"/>
              <w:marTop w:val="0"/>
              <w:marBottom w:val="0"/>
              <w:divBdr>
                <w:top w:val="none" w:sz="0" w:space="0" w:color="auto"/>
                <w:left w:val="none" w:sz="0" w:space="0" w:color="auto"/>
                <w:bottom w:val="none" w:sz="0" w:space="0" w:color="auto"/>
                <w:right w:val="none" w:sz="0" w:space="0" w:color="auto"/>
              </w:divBdr>
            </w:div>
            <w:div w:id="136608362">
              <w:marLeft w:val="0"/>
              <w:marRight w:val="0"/>
              <w:marTop w:val="0"/>
              <w:marBottom w:val="0"/>
              <w:divBdr>
                <w:top w:val="none" w:sz="0" w:space="0" w:color="auto"/>
                <w:left w:val="none" w:sz="0" w:space="0" w:color="auto"/>
                <w:bottom w:val="none" w:sz="0" w:space="0" w:color="auto"/>
                <w:right w:val="none" w:sz="0" w:space="0" w:color="auto"/>
              </w:divBdr>
            </w:div>
            <w:div w:id="1688560559">
              <w:marLeft w:val="0"/>
              <w:marRight w:val="0"/>
              <w:marTop w:val="0"/>
              <w:marBottom w:val="0"/>
              <w:divBdr>
                <w:top w:val="none" w:sz="0" w:space="0" w:color="auto"/>
                <w:left w:val="none" w:sz="0" w:space="0" w:color="auto"/>
                <w:bottom w:val="none" w:sz="0" w:space="0" w:color="auto"/>
                <w:right w:val="none" w:sz="0" w:space="0" w:color="auto"/>
              </w:divBdr>
            </w:div>
            <w:div w:id="1220239983">
              <w:marLeft w:val="0"/>
              <w:marRight w:val="0"/>
              <w:marTop w:val="0"/>
              <w:marBottom w:val="0"/>
              <w:divBdr>
                <w:top w:val="none" w:sz="0" w:space="0" w:color="auto"/>
                <w:left w:val="none" w:sz="0" w:space="0" w:color="auto"/>
                <w:bottom w:val="none" w:sz="0" w:space="0" w:color="auto"/>
                <w:right w:val="none" w:sz="0" w:space="0" w:color="auto"/>
              </w:divBdr>
            </w:div>
            <w:div w:id="1501507121">
              <w:marLeft w:val="0"/>
              <w:marRight w:val="0"/>
              <w:marTop w:val="0"/>
              <w:marBottom w:val="0"/>
              <w:divBdr>
                <w:top w:val="none" w:sz="0" w:space="0" w:color="auto"/>
                <w:left w:val="none" w:sz="0" w:space="0" w:color="auto"/>
                <w:bottom w:val="none" w:sz="0" w:space="0" w:color="auto"/>
                <w:right w:val="none" w:sz="0" w:space="0" w:color="auto"/>
              </w:divBdr>
            </w:div>
            <w:div w:id="905915160">
              <w:marLeft w:val="0"/>
              <w:marRight w:val="0"/>
              <w:marTop w:val="0"/>
              <w:marBottom w:val="0"/>
              <w:divBdr>
                <w:top w:val="none" w:sz="0" w:space="0" w:color="auto"/>
                <w:left w:val="none" w:sz="0" w:space="0" w:color="auto"/>
                <w:bottom w:val="none" w:sz="0" w:space="0" w:color="auto"/>
                <w:right w:val="none" w:sz="0" w:space="0" w:color="auto"/>
              </w:divBdr>
            </w:div>
            <w:div w:id="1173379523">
              <w:marLeft w:val="0"/>
              <w:marRight w:val="0"/>
              <w:marTop w:val="0"/>
              <w:marBottom w:val="0"/>
              <w:divBdr>
                <w:top w:val="none" w:sz="0" w:space="0" w:color="auto"/>
                <w:left w:val="none" w:sz="0" w:space="0" w:color="auto"/>
                <w:bottom w:val="none" w:sz="0" w:space="0" w:color="auto"/>
                <w:right w:val="none" w:sz="0" w:space="0" w:color="auto"/>
              </w:divBdr>
            </w:div>
            <w:div w:id="640581459">
              <w:marLeft w:val="0"/>
              <w:marRight w:val="0"/>
              <w:marTop w:val="0"/>
              <w:marBottom w:val="0"/>
              <w:divBdr>
                <w:top w:val="none" w:sz="0" w:space="0" w:color="auto"/>
                <w:left w:val="none" w:sz="0" w:space="0" w:color="auto"/>
                <w:bottom w:val="none" w:sz="0" w:space="0" w:color="auto"/>
                <w:right w:val="none" w:sz="0" w:space="0" w:color="auto"/>
              </w:divBdr>
            </w:div>
            <w:div w:id="1321276811">
              <w:marLeft w:val="0"/>
              <w:marRight w:val="0"/>
              <w:marTop w:val="0"/>
              <w:marBottom w:val="0"/>
              <w:divBdr>
                <w:top w:val="none" w:sz="0" w:space="0" w:color="auto"/>
                <w:left w:val="none" w:sz="0" w:space="0" w:color="auto"/>
                <w:bottom w:val="none" w:sz="0" w:space="0" w:color="auto"/>
                <w:right w:val="none" w:sz="0" w:space="0" w:color="auto"/>
              </w:divBdr>
            </w:div>
            <w:div w:id="105389597">
              <w:marLeft w:val="0"/>
              <w:marRight w:val="0"/>
              <w:marTop w:val="0"/>
              <w:marBottom w:val="0"/>
              <w:divBdr>
                <w:top w:val="none" w:sz="0" w:space="0" w:color="auto"/>
                <w:left w:val="none" w:sz="0" w:space="0" w:color="auto"/>
                <w:bottom w:val="none" w:sz="0" w:space="0" w:color="auto"/>
                <w:right w:val="none" w:sz="0" w:space="0" w:color="auto"/>
              </w:divBdr>
            </w:div>
            <w:div w:id="1607737487">
              <w:marLeft w:val="0"/>
              <w:marRight w:val="0"/>
              <w:marTop w:val="0"/>
              <w:marBottom w:val="0"/>
              <w:divBdr>
                <w:top w:val="none" w:sz="0" w:space="0" w:color="auto"/>
                <w:left w:val="none" w:sz="0" w:space="0" w:color="auto"/>
                <w:bottom w:val="none" w:sz="0" w:space="0" w:color="auto"/>
                <w:right w:val="none" w:sz="0" w:space="0" w:color="auto"/>
              </w:divBdr>
            </w:div>
            <w:div w:id="418063864">
              <w:marLeft w:val="0"/>
              <w:marRight w:val="0"/>
              <w:marTop w:val="0"/>
              <w:marBottom w:val="0"/>
              <w:divBdr>
                <w:top w:val="none" w:sz="0" w:space="0" w:color="auto"/>
                <w:left w:val="none" w:sz="0" w:space="0" w:color="auto"/>
                <w:bottom w:val="none" w:sz="0" w:space="0" w:color="auto"/>
                <w:right w:val="none" w:sz="0" w:space="0" w:color="auto"/>
              </w:divBdr>
            </w:div>
            <w:div w:id="857695546">
              <w:marLeft w:val="0"/>
              <w:marRight w:val="0"/>
              <w:marTop w:val="0"/>
              <w:marBottom w:val="0"/>
              <w:divBdr>
                <w:top w:val="none" w:sz="0" w:space="0" w:color="auto"/>
                <w:left w:val="none" w:sz="0" w:space="0" w:color="auto"/>
                <w:bottom w:val="none" w:sz="0" w:space="0" w:color="auto"/>
                <w:right w:val="none" w:sz="0" w:space="0" w:color="auto"/>
              </w:divBdr>
            </w:div>
            <w:div w:id="313605476">
              <w:marLeft w:val="0"/>
              <w:marRight w:val="0"/>
              <w:marTop w:val="0"/>
              <w:marBottom w:val="0"/>
              <w:divBdr>
                <w:top w:val="none" w:sz="0" w:space="0" w:color="auto"/>
                <w:left w:val="none" w:sz="0" w:space="0" w:color="auto"/>
                <w:bottom w:val="none" w:sz="0" w:space="0" w:color="auto"/>
                <w:right w:val="none" w:sz="0" w:space="0" w:color="auto"/>
              </w:divBdr>
            </w:div>
            <w:div w:id="1067267346">
              <w:marLeft w:val="0"/>
              <w:marRight w:val="0"/>
              <w:marTop w:val="0"/>
              <w:marBottom w:val="0"/>
              <w:divBdr>
                <w:top w:val="none" w:sz="0" w:space="0" w:color="auto"/>
                <w:left w:val="none" w:sz="0" w:space="0" w:color="auto"/>
                <w:bottom w:val="none" w:sz="0" w:space="0" w:color="auto"/>
                <w:right w:val="none" w:sz="0" w:space="0" w:color="auto"/>
              </w:divBdr>
            </w:div>
            <w:div w:id="2897976">
              <w:marLeft w:val="0"/>
              <w:marRight w:val="0"/>
              <w:marTop w:val="0"/>
              <w:marBottom w:val="0"/>
              <w:divBdr>
                <w:top w:val="none" w:sz="0" w:space="0" w:color="auto"/>
                <w:left w:val="none" w:sz="0" w:space="0" w:color="auto"/>
                <w:bottom w:val="none" w:sz="0" w:space="0" w:color="auto"/>
                <w:right w:val="none" w:sz="0" w:space="0" w:color="auto"/>
              </w:divBdr>
            </w:div>
            <w:div w:id="1243107793">
              <w:marLeft w:val="0"/>
              <w:marRight w:val="0"/>
              <w:marTop w:val="0"/>
              <w:marBottom w:val="0"/>
              <w:divBdr>
                <w:top w:val="none" w:sz="0" w:space="0" w:color="auto"/>
                <w:left w:val="none" w:sz="0" w:space="0" w:color="auto"/>
                <w:bottom w:val="none" w:sz="0" w:space="0" w:color="auto"/>
                <w:right w:val="none" w:sz="0" w:space="0" w:color="auto"/>
              </w:divBdr>
            </w:div>
            <w:div w:id="1738940366">
              <w:marLeft w:val="0"/>
              <w:marRight w:val="0"/>
              <w:marTop w:val="0"/>
              <w:marBottom w:val="0"/>
              <w:divBdr>
                <w:top w:val="none" w:sz="0" w:space="0" w:color="auto"/>
                <w:left w:val="none" w:sz="0" w:space="0" w:color="auto"/>
                <w:bottom w:val="none" w:sz="0" w:space="0" w:color="auto"/>
                <w:right w:val="none" w:sz="0" w:space="0" w:color="auto"/>
              </w:divBdr>
            </w:div>
            <w:div w:id="1130593300">
              <w:marLeft w:val="0"/>
              <w:marRight w:val="0"/>
              <w:marTop w:val="0"/>
              <w:marBottom w:val="0"/>
              <w:divBdr>
                <w:top w:val="none" w:sz="0" w:space="0" w:color="auto"/>
                <w:left w:val="none" w:sz="0" w:space="0" w:color="auto"/>
                <w:bottom w:val="none" w:sz="0" w:space="0" w:color="auto"/>
                <w:right w:val="none" w:sz="0" w:space="0" w:color="auto"/>
              </w:divBdr>
            </w:div>
            <w:div w:id="700319784">
              <w:marLeft w:val="0"/>
              <w:marRight w:val="0"/>
              <w:marTop w:val="0"/>
              <w:marBottom w:val="0"/>
              <w:divBdr>
                <w:top w:val="none" w:sz="0" w:space="0" w:color="auto"/>
                <w:left w:val="none" w:sz="0" w:space="0" w:color="auto"/>
                <w:bottom w:val="none" w:sz="0" w:space="0" w:color="auto"/>
                <w:right w:val="none" w:sz="0" w:space="0" w:color="auto"/>
              </w:divBdr>
            </w:div>
            <w:div w:id="2085177547">
              <w:marLeft w:val="0"/>
              <w:marRight w:val="0"/>
              <w:marTop w:val="0"/>
              <w:marBottom w:val="0"/>
              <w:divBdr>
                <w:top w:val="none" w:sz="0" w:space="0" w:color="auto"/>
                <w:left w:val="none" w:sz="0" w:space="0" w:color="auto"/>
                <w:bottom w:val="none" w:sz="0" w:space="0" w:color="auto"/>
                <w:right w:val="none" w:sz="0" w:space="0" w:color="auto"/>
              </w:divBdr>
            </w:div>
            <w:div w:id="767696689">
              <w:marLeft w:val="0"/>
              <w:marRight w:val="0"/>
              <w:marTop w:val="0"/>
              <w:marBottom w:val="0"/>
              <w:divBdr>
                <w:top w:val="none" w:sz="0" w:space="0" w:color="auto"/>
                <w:left w:val="none" w:sz="0" w:space="0" w:color="auto"/>
                <w:bottom w:val="none" w:sz="0" w:space="0" w:color="auto"/>
                <w:right w:val="none" w:sz="0" w:space="0" w:color="auto"/>
              </w:divBdr>
            </w:div>
            <w:div w:id="496699969">
              <w:marLeft w:val="0"/>
              <w:marRight w:val="0"/>
              <w:marTop w:val="0"/>
              <w:marBottom w:val="0"/>
              <w:divBdr>
                <w:top w:val="none" w:sz="0" w:space="0" w:color="auto"/>
                <w:left w:val="none" w:sz="0" w:space="0" w:color="auto"/>
                <w:bottom w:val="none" w:sz="0" w:space="0" w:color="auto"/>
                <w:right w:val="none" w:sz="0" w:space="0" w:color="auto"/>
              </w:divBdr>
            </w:div>
            <w:div w:id="1666005486">
              <w:marLeft w:val="0"/>
              <w:marRight w:val="0"/>
              <w:marTop w:val="0"/>
              <w:marBottom w:val="0"/>
              <w:divBdr>
                <w:top w:val="none" w:sz="0" w:space="0" w:color="auto"/>
                <w:left w:val="none" w:sz="0" w:space="0" w:color="auto"/>
                <w:bottom w:val="none" w:sz="0" w:space="0" w:color="auto"/>
                <w:right w:val="none" w:sz="0" w:space="0" w:color="auto"/>
              </w:divBdr>
            </w:div>
            <w:div w:id="1859276324">
              <w:marLeft w:val="0"/>
              <w:marRight w:val="0"/>
              <w:marTop w:val="0"/>
              <w:marBottom w:val="0"/>
              <w:divBdr>
                <w:top w:val="none" w:sz="0" w:space="0" w:color="auto"/>
                <w:left w:val="none" w:sz="0" w:space="0" w:color="auto"/>
                <w:bottom w:val="none" w:sz="0" w:space="0" w:color="auto"/>
                <w:right w:val="none" w:sz="0" w:space="0" w:color="auto"/>
              </w:divBdr>
            </w:div>
            <w:div w:id="1716157341">
              <w:marLeft w:val="0"/>
              <w:marRight w:val="0"/>
              <w:marTop w:val="0"/>
              <w:marBottom w:val="0"/>
              <w:divBdr>
                <w:top w:val="none" w:sz="0" w:space="0" w:color="auto"/>
                <w:left w:val="none" w:sz="0" w:space="0" w:color="auto"/>
                <w:bottom w:val="none" w:sz="0" w:space="0" w:color="auto"/>
                <w:right w:val="none" w:sz="0" w:space="0" w:color="auto"/>
              </w:divBdr>
            </w:div>
            <w:div w:id="1350834594">
              <w:marLeft w:val="0"/>
              <w:marRight w:val="0"/>
              <w:marTop w:val="0"/>
              <w:marBottom w:val="0"/>
              <w:divBdr>
                <w:top w:val="none" w:sz="0" w:space="0" w:color="auto"/>
                <w:left w:val="none" w:sz="0" w:space="0" w:color="auto"/>
                <w:bottom w:val="none" w:sz="0" w:space="0" w:color="auto"/>
                <w:right w:val="none" w:sz="0" w:space="0" w:color="auto"/>
              </w:divBdr>
            </w:div>
            <w:div w:id="2072345837">
              <w:marLeft w:val="0"/>
              <w:marRight w:val="0"/>
              <w:marTop w:val="0"/>
              <w:marBottom w:val="0"/>
              <w:divBdr>
                <w:top w:val="none" w:sz="0" w:space="0" w:color="auto"/>
                <w:left w:val="none" w:sz="0" w:space="0" w:color="auto"/>
                <w:bottom w:val="none" w:sz="0" w:space="0" w:color="auto"/>
                <w:right w:val="none" w:sz="0" w:space="0" w:color="auto"/>
              </w:divBdr>
            </w:div>
            <w:div w:id="1223829185">
              <w:marLeft w:val="0"/>
              <w:marRight w:val="0"/>
              <w:marTop w:val="0"/>
              <w:marBottom w:val="0"/>
              <w:divBdr>
                <w:top w:val="none" w:sz="0" w:space="0" w:color="auto"/>
                <w:left w:val="none" w:sz="0" w:space="0" w:color="auto"/>
                <w:bottom w:val="none" w:sz="0" w:space="0" w:color="auto"/>
                <w:right w:val="none" w:sz="0" w:space="0" w:color="auto"/>
              </w:divBdr>
            </w:div>
            <w:div w:id="1615792592">
              <w:marLeft w:val="0"/>
              <w:marRight w:val="0"/>
              <w:marTop w:val="0"/>
              <w:marBottom w:val="0"/>
              <w:divBdr>
                <w:top w:val="none" w:sz="0" w:space="0" w:color="auto"/>
                <w:left w:val="none" w:sz="0" w:space="0" w:color="auto"/>
                <w:bottom w:val="none" w:sz="0" w:space="0" w:color="auto"/>
                <w:right w:val="none" w:sz="0" w:space="0" w:color="auto"/>
              </w:divBdr>
            </w:div>
            <w:div w:id="163280828">
              <w:marLeft w:val="0"/>
              <w:marRight w:val="0"/>
              <w:marTop w:val="0"/>
              <w:marBottom w:val="0"/>
              <w:divBdr>
                <w:top w:val="none" w:sz="0" w:space="0" w:color="auto"/>
                <w:left w:val="none" w:sz="0" w:space="0" w:color="auto"/>
                <w:bottom w:val="none" w:sz="0" w:space="0" w:color="auto"/>
                <w:right w:val="none" w:sz="0" w:space="0" w:color="auto"/>
              </w:divBdr>
            </w:div>
            <w:div w:id="437720900">
              <w:marLeft w:val="0"/>
              <w:marRight w:val="0"/>
              <w:marTop w:val="0"/>
              <w:marBottom w:val="0"/>
              <w:divBdr>
                <w:top w:val="none" w:sz="0" w:space="0" w:color="auto"/>
                <w:left w:val="none" w:sz="0" w:space="0" w:color="auto"/>
                <w:bottom w:val="none" w:sz="0" w:space="0" w:color="auto"/>
                <w:right w:val="none" w:sz="0" w:space="0" w:color="auto"/>
              </w:divBdr>
            </w:div>
            <w:div w:id="370571157">
              <w:marLeft w:val="0"/>
              <w:marRight w:val="0"/>
              <w:marTop w:val="0"/>
              <w:marBottom w:val="0"/>
              <w:divBdr>
                <w:top w:val="none" w:sz="0" w:space="0" w:color="auto"/>
                <w:left w:val="none" w:sz="0" w:space="0" w:color="auto"/>
                <w:bottom w:val="none" w:sz="0" w:space="0" w:color="auto"/>
                <w:right w:val="none" w:sz="0" w:space="0" w:color="auto"/>
              </w:divBdr>
            </w:div>
            <w:div w:id="1174686277">
              <w:marLeft w:val="0"/>
              <w:marRight w:val="0"/>
              <w:marTop w:val="0"/>
              <w:marBottom w:val="0"/>
              <w:divBdr>
                <w:top w:val="none" w:sz="0" w:space="0" w:color="auto"/>
                <w:left w:val="none" w:sz="0" w:space="0" w:color="auto"/>
                <w:bottom w:val="none" w:sz="0" w:space="0" w:color="auto"/>
                <w:right w:val="none" w:sz="0" w:space="0" w:color="auto"/>
              </w:divBdr>
            </w:div>
            <w:div w:id="1576015427">
              <w:marLeft w:val="0"/>
              <w:marRight w:val="0"/>
              <w:marTop w:val="0"/>
              <w:marBottom w:val="0"/>
              <w:divBdr>
                <w:top w:val="none" w:sz="0" w:space="0" w:color="auto"/>
                <w:left w:val="none" w:sz="0" w:space="0" w:color="auto"/>
                <w:bottom w:val="none" w:sz="0" w:space="0" w:color="auto"/>
                <w:right w:val="none" w:sz="0" w:space="0" w:color="auto"/>
              </w:divBdr>
            </w:div>
            <w:div w:id="227035860">
              <w:marLeft w:val="0"/>
              <w:marRight w:val="0"/>
              <w:marTop w:val="0"/>
              <w:marBottom w:val="0"/>
              <w:divBdr>
                <w:top w:val="none" w:sz="0" w:space="0" w:color="auto"/>
                <w:left w:val="none" w:sz="0" w:space="0" w:color="auto"/>
                <w:bottom w:val="none" w:sz="0" w:space="0" w:color="auto"/>
                <w:right w:val="none" w:sz="0" w:space="0" w:color="auto"/>
              </w:divBdr>
            </w:div>
            <w:div w:id="912855218">
              <w:marLeft w:val="0"/>
              <w:marRight w:val="0"/>
              <w:marTop w:val="0"/>
              <w:marBottom w:val="0"/>
              <w:divBdr>
                <w:top w:val="none" w:sz="0" w:space="0" w:color="auto"/>
                <w:left w:val="none" w:sz="0" w:space="0" w:color="auto"/>
                <w:bottom w:val="none" w:sz="0" w:space="0" w:color="auto"/>
                <w:right w:val="none" w:sz="0" w:space="0" w:color="auto"/>
              </w:divBdr>
            </w:div>
            <w:div w:id="314577971">
              <w:marLeft w:val="0"/>
              <w:marRight w:val="0"/>
              <w:marTop w:val="0"/>
              <w:marBottom w:val="0"/>
              <w:divBdr>
                <w:top w:val="none" w:sz="0" w:space="0" w:color="auto"/>
                <w:left w:val="none" w:sz="0" w:space="0" w:color="auto"/>
                <w:bottom w:val="none" w:sz="0" w:space="0" w:color="auto"/>
                <w:right w:val="none" w:sz="0" w:space="0" w:color="auto"/>
              </w:divBdr>
            </w:div>
            <w:div w:id="1799032637">
              <w:marLeft w:val="0"/>
              <w:marRight w:val="0"/>
              <w:marTop w:val="0"/>
              <w:marBottom w:val="0"/>
              <w:divBdr>
                <w:top w:val="none" w:sz="0" w:space="0" w:color="auto"/>
                <w:left w:val="none" w:sz="0" w:space="0" w:color="auto"/>
                <w:bottom w:val="none" w:sz="0" w:space="0" w:color="auto"/>
                <w:right w:val="none" w:sz="0" w:space="0" w:color="auto"/>
              </w:divBdr>
            </w:div>
            <w:div w:id="577445155">
              <w:marLeft w:val="0"/>
              <w:marRight w:val="0"/>
              <w:marTop w:val="0"/>
              <w:marBottom w:val="0"/>
              <w:divBdr>
                <w:top w:val="none" w:sz="0" w:space="0" w:color="auto"/>
                <w:left w:val="none" w:sz="0" w:space="0" w:color="auto"/>
                <w:bottom w:val="none" w:sz="0" w:space="0" w:color="auto"/>
                <w:right w:val="none" w:sz="0" w:space="0" w:color="auto"/>
              </w:divBdr>
            </w:div>
            <w:div w:id="1436562812">
              <w:marLeft w:val="0"/>
              <w:marRight w:val="0"/>
              <w:marTop w:val="0"/>
              <w:marBottom w:val="0"/>
              <w:divBdr>
                <w:top w:val="none" w:sz="0" w:space="0" w:color="auto"/>
                <w:left w:val="none" w:sz="0" w:space="0" w:color="auto"/>
                <w:bottom w:val="none" w:sz="0" w:space="0" w:color="auto"/>
                <w:right w:val="none" w:sz="0" w:space="0" w:color="auto"/>
              </w:divBdr>
            </w:div>
            <w:div w:id="1905674567">
              <w:marLeft w:val="0"/>
              <w:marRight w:val="0"/>
              <w:marTop w:val="0"/>
              <w:marBottom w:val="0"/>
              <w:divBdr>
                <w:top w:val="none" w:sz="0" w:space="0" w:color="auto"/>
                <w:left w:val="none" w:sz="0" w:space="0" w:color="auto"/>
                <w:bottom w:val="none" w:sz="0" w:space="0" w:color="auto"/>
                <w:right w:val="none" w:sz="0" w:space="0" w:color="auto"/>
              </w:divBdr>
            </w:div>
            <w:div w:id="1055010502">
              <w:marLeft w:val="0"/>
              <w:marRight w:val="0"/>
              <w:marTop w:val="0"/>
              <w:marBottom w:val="0"/>
              <w:divBdr>
                <w:top w:val="none" w:sz="0" w:space="0" w:color="auto"/>
                <w:left w:val="none" w:sz="0" w:space="0" w:color="auto"/>
                <w:bottom w:val="none" w:sz="0" w:space="0" w:color="auto"/>
                <w:right w:val="none" w:sz="0" w:space="0" w:color="auto"/>
              </w:divBdr>
            </w:div>
            <w:div w:id="2086755489">
              <w:marLeft w:val="0"/>
              <w:marRight w:val="0"/>
              <w:marTop w:val="0"/>
              <w:marBottom w:val="0"/>
              <w:divBdr>
                <w:top w:val="none" w:sz="0" w:space="0" w:color="auto"/>
                <w:left w:val="none" w:sz="0" w:space="0" w:color="auto"/>
                <w:bottom w:val="none" w:sz="0" w:space="0" w:color="auto"/>
                <w:right w:val="none" w:sz="0" w:space="0" w:color="auto"/>
              </w:divBdr>
            </w:div>
            <w:div w:id="1095319021">
              <w:marLeft w:val="0"/>
              <w:marRight w:val="0"/>
              <w:marTop w:val="0"/>
              <w:marBottom w:val="0"/>
              <w:divBdr>
                <w:top w:val="none" w:sz="0" w:space="0" w:color="auto"/>
                <w:left w:val="none" w:sz="0" w:space="0" w:color="auto"/>
                <w:bottom w:val="none" w:sz="0" w:space="0" w:color="auto"/>
                <w:right w:val="none" w:sz="0" w:space="0" w:color="auto"/>
              </w:divBdr>
            </w:div>
            <w:div w:id="963925004">
              <w:marLeft w:val="0"/>
              <w:marRight w:val="0"/>
              <w:marTop w:val="0"/>
              <w:marBottom w:val="0"/>
              <w:divBdr>
                <w:top w:val="none" w:sz="0" w:space="0" w:color="auto"/>
                <w:left w:val="none" w:sz="0" w:space="0" w:color="auto"/>
                <w:bottom w:val="none" w:sz="0" w:space="0" w:color="auto"/>
                <w:right w:val="none" w:sz="0" w:space="0" w:color="auto"/>
              </w:divBdr>
            </w:div>
            <w:div w:id="1823891314">
              <w:marLeft w:val="0"/>
              <w:marRight w:val="0"/>
              <w:marTop w:val="0"/>
              <w:marBottom w:val="0"/>
              <w:divBdr>
                <w:top w:val="none" w:sz="0" w:space="0" w:color="auto"/>
                <w:left w:val="none" w:sz="0" w:space="0" w:color="auto"/>
                <w:bottom w:val="none" w:sz="0" w:space="0" w:color="auto"/>
                <w:right w:val="none" w:sz="0" w:space="0" w:color="auto"/>
              </w:divBdr>
            </w:div>
            <w:div w:id="1104423014">
              <w:marLeft w:val="0"/>
              <w:marRight w:val="0"/>
              <w:marTop w:val="0"/>
              <w:marBottom w:val="0"/>
              <w:divBdr>
                <w:top w:val="none" w:sz="0" w:space="0" w:color="auto"/>
                <w:left w:val="none" w:sz="0" w:space="0" w:color="auto"/>
                <w:bottom w:val="none" w:sz="0" w:space="0" w:color="auto"/>
                <w:right w:val="none" w:sz="0" w:space="0" w:color="auto"/>
              </w:divBdr>
            </w:div>
            <w:div w:id="1928537979">
              <w:marLeft w:val="0"/>
              <w:marRight w:val="0"/>
              <w:marTop w:val="0"/>
              <w:marBottom w:val="0"/>
              <w:divBdr>
                <w:top w:val="none" w:sz="0" w:space="0" w:color="auto"/>
                <w:left w:val="none" w:sz="0" w:space="0" w:color="auto"/>
                <w:bottom w:val="none" w:sz="0" w:space="0" w:color="auto"/>
                <w:right w:val="none" w:sz="0" w:space="0" w:color="auto"/>
              </w:divBdr>
            </w:div>
            <w:div w:id="815685232">
              <w:marLeft w:val="0"/>
              <w:marRight w:val="0"/>
              <w:marTop w:val="0"/>
              <w:marBottom w:val="0"/>
              <w:divBdr>
                <w:top w:val="none" w:sz="0" w:space="0" w:color="auto"/>
                <w:left w:val="none" w:sz="0" w:space="0" w:color="auto"/>
                <w:bottom w:val="none" w:sz="0" w:space="0" w:color="auto"/>
                <w:right w:val="none" w:sz="0" w:space="0" w:color="auto"/>
              </w:divBdr>
            </w:div>
            <w:div w:id="551305742">
              <w:marLeft w:val="0"/>
              <w:marRight w:val="0"/>
              <w:marTop w:val="0"/>
              <w:marBottom w:val="0"/>
              <w:divBdr>
                <w:top w:val="none" w:sz="0" w:space="0" w:color="auto"/>
                <w:left w:val="none" w:sz="0" w:space="0" w:color="auto"/>
                <w:bottom w:val="none" w:sz="0" w:space="0" w:color="auto"/>
                <w:right w:val="none" w:sz="0" w:space="0" w:color="auto"/>
              </w:divBdr>
            </w:div>
            <w:div w:id="785655036">
              <w:marLeft w:val="0"/>
              <w:marRight w:val="0"/>
              <w:marTop w:val="0"/>
              <w:marBottom w:val="0"/>
              <w:divBdr>
                <w:top w:val="none" w:sz="0" w:space="0" w:color="auto"/>
                <w:left w:val="none" w:sz="0" w:space="0" w:color="auto"/>
                <w:bottom w:val="none" w:sz="0" w:space="0" w:color="auto"/>
                <w:right w:val="none" w:sz="0" w:space="0" w:color="auto"/>
              </w:divBdr>
            </w:div>
            <w:div w:id="1562524372">
              <w:marLeft w:val="0"/>
              <w:marRight w:val="0"/>
              <w:marTop w:val="0"/>
              <w:marBottom w:val="0"/>
              <w:divBdr>
                <w:top w:val="none" w:sz="0" w:space="0" w:color="auto"/>
                <w:left w:val="none" w:sz="0" w:space="0" w:color="auto"/>
                <w:bottom w:val="none" w:sz="0" w:space="0" w:color="auto"/>
                <w:right w:val="none" w:sz="0" w:space="0" w:color="auto"/>
              </w:divBdr>
            </w:div>
            <w:div w:id="1848397982">
              <w:marLeft w:val="0"/>
              <w:marRight w:val="0"/>
              <w:marTop w:val="0"/>
              <w:marBottom w:val="0"/>
              <w:divBdr>
                <w:top w:val="none" w:sz="0" w:space="0" w:color="auto"/>
                <w:left w:val="none" w:sz="0" w:space="0" w:color="auto"/>
                <w:bottom w:val="none" w:sz="0" w:space="0" w:color="auto"/>
                <w:right w:val="none" w:sz="0" w:space="0" w:color="auto"/>
              </w:divBdr>
            </w:div>
            <w:div w:id="1580016798">
              <w:marLeft w:val="0"/>
              <w:marRight w:val="0"/>
              <w:marTop w:val="0"/>
              <w:marBottom w:val="0"/>
              <w:divBdr>
                <w:top w:val="none" w:sz="0" w:space="0" w:color="auto"/>
                <w:left w:val="none" w:sz="0" w:space="0" w:color="auto"/>
                <w:bottom w:val="none" w:sz="0" w:space="0" w:color="auto"/>
                <w:right w:val="none" w:sz="0" w:space="0" w:color="auto"/>
              </w:divBdr>
            </w:div>
            <w:div w:id="1312372972">
              <w:marLeft w:val="0"/>
              <w:marRight w:val="0"/>
              <w:marTop w:val="0"/>
              <w:marBottom w:val="0"/>
              <w:divBdr>
                <w:top w:val="none" w:sz="0" w:space="0" w:color="auto"/>
                <w:left w:val="none" w:sz="0" w:space="0" w:color="auto"/>
                <w:bottom w:val="none" w:sz="0" w:space="0" w:color="auto"/>
                <w:right w:val="none" w:sz="0" w:space="0" w:color="auto"/>
              </w:divBdr>
            </w:div>
            <w:div w:id="1153254413">
              <w:marLeft w:val="0"/>
              <w:marRight w:val="0"/>
              <w:marTop w:val="0"/>
              <w:marBottom w:val="0"/>
              <w:divBdr>
                <w:top w:val="none" w:sz="0" w:space="0" w:color="auto"/>
                <w:left w:val="none" w:sz="0" w:space="0" w:color="auto"/>
                <w:bottom w:val="none" w:sz="0" w:space="0" w:color="auto"/>
                <w:right w:val="none" w:sz="0" w:space="0" w:color="auto"/>
              </w:divBdr>
            </w:div>
            <w:div w:id="805784038">
              <w:marLeft w:val="0"/>
              <w:marRight w:val="0"/>
              <w:marTop w:val="0"/>
              <w:marBottom w:val="0"/>
              <w:divBdr>
                <w:top w:val="none" w:sz="0" w:space="0" w:color="auto"/>
                <w:left w:val="none" w:sz="0" w:space="0" w:color="auto"/>
                <w:bottom w:val="none" w:sz="0" w:space="0" w:color="auto"/>
                <w:right w:val="none" w:sz="0" w:space="0" w:color="auto"/>
              </w:divBdr>
            </w:div>
            <w:div w:id="264965092">
              <w:marLeft w:val="0"/>
              <w:marRight w:val="0"/>
              <w:marTop w:val="0"/>
              <w:marBottom w:val="0"/>
              <w:divBdr>
                <w:top w:val="none" w:sz="0" w:space="0" w:color="auto"/>
                <w:left w:val="none" w:sz="0" w:space="0" w:color="auto"/>
                <w:bottom w:val="none" w:sz="0" w:space="0" w:color="auto"/>
                <w:right w:val="none" w:sz="0" w:space="0" w:color="auto"/>
              </w:divBdr>
            </w:div>
            <w:div w:id="1020083677">
              <w:marLeft w:val="0"/>
              <w:marRight w:val="0"/>
              <w:marTop w:val="0"/>
              <w:marBottom w:val="0"/>
              <w:divBdr>
                <w:top w:val="none" w:sz="0" w:space="0" w:color="auto"/>
                <w:left w:val="none" w:sz="0" w:space="0" w:color="auto"/>
                <w:bottom w:val="none" w:sz="0" w:space="0" w:color="auto"/>
                <w:right w:val="none" w:sz="0" w:space="0" w:color="auto"/>
              </w:divBdr>
            </w:div>
            <w:div w:id="1878932086">
              <w:marLeft w:val="0"/>
              <w:marRight w:val="0"/>
              <w:marTop w:val="0"/>
              <w:marBottom w:val="0"/>
              <w:divBdr>
                <w:top w:val="none" w:sz="0" w:space="0" w:color="auto"/>
                <w:left w:val="none" w:sz="0" w:space="0" w:color="auto"/>
                <w:bottom w:val="none" w:sz="0" w:space="0" w:color="auto"/>
                <w:right w:val="none" w:sz="0" w:space="0" w:color="auto"/>
              </w:divBdr>
            </w:div>
            <w:div w:id="1752894036">
              <w:marLeft w:val="0"/>
              <w:marRight w:val="0"/>
              <w:marTop w:val="0"/>
              <w:marBottom w:val="0"/>
              <w:divBdr>
                <w:top w:val="none" w:sz="0" w:space="0" w:color="auto"/>
                <w:left w:val="none" w:sz="0" w:space="0" w:color="auto"/>
                <w:bottom w:val="none" w:sz="0" w:space="0" w:color="auto"/>
                <w:right w:val="none" w:sz="0" w:space="0" w:color="auto"/>
              </w:divBdr>
            </w:div>
            <w:div w:id="929435750">
              <w:marLeft w:val="0"/>
              <w:marRight w:val="0"/>
              <w:marTop w:val="0"/>
              <w:marBottom w:val="0"/>
              <w:divBdr>
                <w:top w:val="none" w:sz="0" w:space="0" w:color="auto"/>
                <w:left w:val="none" w:sz="0" w:space="0" w:color="auto"/>
                <w:bottom w:val="none" w:sz="0" w:space="0" w:color="auto"/>
                <w:right w:val="none" w:sz="0" w:space="0" w:color="auto"/>
              </w:divBdr>
            </w:div>
            <w:div w:id="421996908">
              <w:marLeft w:val="0"/>
              <w:marRight w:val="0"/>
              <w:marTop w:val="0"/>
              <w:marBottom w:val="0"/>
              <w:divBdr>
                <w:top w:val="none" w:sz="0" w:space="0" w:color="auto"/>
                <w:left w:val="none" w:sz="0" w:space="0" w:color="auto"/>
                <w:bottom w:val="none" w:sz="0" w:space="0" w:color="auto"/>
                <w:right w:val="none" w:sz="0" w:space="0" w:color="auto"/>
              </w:divBdr>
            </w:div>
            <w:div w:id="784735154">
              <w:marLeft w:val="0"/>
              <w:marRight w:val="0"/>
              <w:marTop w:val="0"/>
              <w:marBottom w:val="0"/>
              <w:divBdr>
                <w:top w:val="none" w:sz="0" w:space="0" w:color="auto"/>
                <w:left w:val="none" w:sz="0" w:space="0" w:color="auto"/>
                <w:bottom w:val="none" w:sz="0" w:space="0" w:color="auto"/>
                <w:right w:val="none" w:sz="0" w:space="0" w:color="auto"/>
              </w:divBdr>
            </w:div>
            <w:div w:id="114911425">
              <w:marLeft w:val="0"/>
              <w:marRight w:val="0"/>
              <w:marTop w:val="0"/>
              <w:marBottom w:val="0"/>
              <w:divBdr>
                <w:top w:val="none" w:sz="0" w:space="0" w:color="auto"/>
                <w:left w:val="none" w:sz="0" w:space="0" w:color="auto"/>
                <w:bottom w:val="none" w:sz="0" w:space="0" w:color="auto"/>
                <w:right w:val="none" w:sz="0" w:space="0" w:color="auto"/>
              </w:divBdr>
            </w:div>
            <w:div w:id="1583490959">
              <w:marLeft w:val="0"/>
              <w:marRight w:val="0"/>
              <w:marTop w:val="0"/>
              <w:marBottom w:val="0"/>
              <w:divBdr>
                <w:top w:val="none" w:sz="0" w:space="0" w:color="auto"/>
                <w:left w:val="none" w:sz="0" w:space="0" w:color="auto"/>
                <w:bottom w:val="none" w:sz="0" w:space="0" w:color="auto"/>
                <w:right w:val="none" w:sz="0" w:space="0" w:color="auto"/>
              </w:divBdr>
            </w:div>
            <w:div w:id="495876933">
              <w:marLeft w:val="0"/>
              <w:marRight w:val="0"/>
              <w:marTop w:val="0"/>
              <w:marBottom w:val="0"/>
              <w:divBdr>
                <w:top w:val="none" w:sz="0" w:space="0" w:color="auto"/>
                <w:left w:val="none" w:sz="0" w:space="0" w:color="auto"/>
                <w:bottom w:val="none" w:sz="0" w:space="0" w:color="auto"/>
                <w:right w:val="none" w:sz="0" w:space="0" w:color="auto"/>
              </w:divBdr>
            </w:div>
            <w:div w:id="541862851">
              <w:marLeft w:val="0"/>
              <w:marRight w:val="0"/>
              <w:marTop w:val="0"/>
              <w:marBottom w:val="0"/>
              <w:divBdr>
                <w:top w:val="none" w:sz="0" w:space="0" w:color="auto"/>
                <w:left w:val="none" w:sz="0" w:space="0" w:color="auto"/>
                <w:bottom w:val="none" w:sz="0" w:space="0" w:color="auto"/>
                <w:right w:val="none" w:sz="0" w:space="0" w:color="auto"/>
              </w:divBdr>
            </w:div>
            <w:div w:id="1755541588">
              <w:marLeft w:val="0"/>
              <w:marRight w:val="0"/>
              <w:marTop w:val="0"/>
              <w:marBottom w:val="0"/>
              <w:divBdr>
                <w:top w:val="none" w:sz="0" w:space="0" w:color="auto"/>
                <w:left w:val="none" w:sz="0" w:space="0" w:color="auto"/>
                <w:bottom w:val="none" w:sz="0" w:space="0" w:color="auto"/>
                <w:right w:val="none" w:sz="0" w:space="0" w:color="auto"/>
              </w:divBdr>
            </w:div>
            <w:div w:id="1818959720">
              <w:marLeft w:val="0"/>
              <w:marRight w:val="0"/>
              <w:marTop w:val="0"/>
              <w:marBottom w:val="0"/>
              <w:divBdr>
                <w:top w:val="none" w:sz="0" w:space="0" w:color="auto"/>
                <w:left w:val="none" w:sz="0" w:space="0" w:color="auto"/>
                <w:bottom w:val="none" w:sz="0" w:space="0" w:color="auto"/>
                <w:right w:val="none" w:sz="0" w:space="0" w:color="auto"/>
              </w:divBdr>
            </w:div>
            <w:div w:id="1986546951">
              <w:marLeft w:val="0"/>
              <w:marRight w:val="0"/>
              <w:marTop w:val="0"/>
              <w:marBottom w:val="0"/>
              <w:divBdr>
                <w:top w:val="none" w:sz="0" w:space="0" w:color="auto"/>
                <w:left w:val="none" w:sz="0" w:space="0" w:color="auto"/>
                <w:bottom w:val="none" w:sz="0" w:space="0" w:color="auto"/>
                <w:right w:val="none" w:sz="0" w:space="0" w:color="auto"/>
              </w:divBdr>
            </w:div>
            <w:div w:id="472020996">
              <w:marLeft w:val="0"/>
              <w:marRight w:val="0"/>
              <w:marTop w:val="0"/>
              <w:marBottom w:val="0"/>
              <w:divBdr>
                <w:top w:val="none" w:sz="0" w:space="0" w:color="auto"/>
                <w:left w:val="none" w:sz="0" w:space="0" w:color="auto"/>
                <w:bottom w:val="none" w:sz="0" w:space="0" w:color="auto"/>
                <w:right w:val="none" w:sz="0" w:space="0" w:color="auto"/>
              </w:divBdr>
            </w:div>
            <w:div w:id="1664510882">
              <w:marLeft w:val="0"/>
              <w:marRight w:val="0"/>
              <w:marTop w:val="0"/>
              <w:marBottom w:val="0"/>
              <w:divBdr>
                <w:top w:val="none" w:sz="0" w:space="0" w:color="auto"/>
                <w:left w:val="none" w:sz="0" w:space="0" w:color="auto"/>
                <w:bottom w:val="none" w:sz="0" w:space="0" w:color="auto"/>
                <w:right w:val="none" w:sz="0" w:space="0" w:color="auto"/>
              </w:divBdr>
            </w:div>
            <w:div w:id="1207639196">
              <w:marLeft w:val="0"/>
              <w:marRight w:val="0"/>
              <w:marTop w:val="0"/>
              <w:marBottom w:val="0"/>
              <w:divBdr>
                <w:top w:val="none" w:sz="0" w:space="0" w:color="auto"/>
                <w:left w:val="none" w:sz="0" w:space="0" w:color="auto"/>
                <w:bottom w:val="none" w:sz="0" w:space="0" w:color="auto"/>
                <w:right w:val="none" w:sz="0" w:space="0" w:color="auto"/>
              </w:divBdr>
            </w:div>
            <w:div w:id="565188454">
              <w:marLeft w:val="0"/>
              <w:marRight w:val="0"/>
              <w:marTop w:val="0"/>
              <w:marBottom w:val="0"/>
              <w:divBdr>
                <w:top w:val="none" w:sz="0" w:space="0" w:color="auto"/>
                <w:left w:val="none" w:sz="0" w:space="0" w:color="auto"/>
                <w:bottom w:val="none" w:sz="0" w:space="0" w:color="auto"/>
                <w:right w:val="none" w:sz="0" w:space="0" w:color="auto"/>
              </w:divBdr>
            </w:div>
            <w:div w:id="728916832">
              <w:marLeft w:val="0"/>
              <w:marRight w:val="0"/>
              <w:marTop w:val="0"/>
              <w:marBottom w:val="0"/>
              <w:divBdr>
                <w:top w:val="none" w:sz="0" w:space="0" w:color="auto"/>
                <w:left w:val="none" w:sz="0" w:space="0" w:color="auto"/>
                <w:bottom w:val="none" w:sz="0" w:space="0" w:color="auto"/>
                <w:right w:val="none" w:sz="0" w:space="0" w:color="auto"/>
              </w:divBdr>
            </w:div>
            <w:div w:id="1978684228">
              <w:marLeft w:val="0"/>
              <w:marRight w:val="0"/>
              <w:marTop w:val="0"/>
              <w:marBottom w:val="0"/>
              <w:divBdr>
                <w:top w:val="none" w:sz="0" w:space="0" w:color="auto"/>
                <w:left w:val="none" w:sz="0" w:space="0" w:color="auto"/>
                <w:bottom w:val="none" w:sz="0" w:space="0" w:color="auto"/>
                <w:right w:val="none" w:sz="0" w:space="0" w:color="auto"/>
              </w:divBdr>
            </w:div>
            <w:div w:id="1812211028">
              <w:marLeft w:val="0"/>
              <w:marRight w:val="0"/>
              <w:marTop w:val="0"/>
              <w:marBottom w:val="0"/>
              <w:divBdr>
                <w:top w:val="none" w:sz="0" w:space="0" w:color="auto"/>
                <w:left w:val="none" w:sz="0" w:space="0" w:color="auto"/>
                <w:bottom w:val="none" w:sz="0" w:space="0" w:color="auto"/>
                <w:right w:val="none" w:sz="0" w:space="0" w:color="auto"/>
              </w:divBdr>
            </w:div>
            <w:div w:id="147597523">
              <w:marLeft w:val="0"/>
              <w:marRight w:val="0"/>
              <w:marTop w:val="0"/>
              <w:marBottom w:val="0"/>
              <w:divBdr>
                <w:top w:val="none" w:sz="0" w:space="0" w:color="auto"/>
                <w:left w:val="none" w:sz="0" w:space="0" w:color="auto"/>
                <w:bottom w:val="none" w:sz="0" w:space="0" w:color="auto"/>
                <w:right w:val="none" w:sz="0" w:space="0" w:color="auto"/>
              </w:divBdr>
            </w:div>
            <w:div w:id="857308495">
              <w:marLeft w:val="0"/>
              <w:marRight w:val="0"/>
              <w:marTop w:val="0"/>
              <w:marBottom w:val="0"/>
              <w:divBdr>
                <w:top w:val="none" w:sz="0" w:space="0" w:color="auto"/>
                <w:left w:val="none" w:sz="0" w:space="0" w:color="auto"/>
                <w:bottom w:val="none" w:sz="0" w:space="0" w:color="auto"/>
                <w:right w:val="none" w:sz="0" w:space="0" w:color="auto"/>
              </w:divBdr>
            </w:div>
            <w:div w:id="1581452693">
              <w:marLeft w:val="0"/>
              <w:marRight w:val="0"/>
              <w:marTop w:val="0"/>
              <w:marBottom w:val="0"/>
              <w:divBdr>
                <w:top w:val="none" w:sz="0" w:space="0" w:color="auto"/>
                <w:left w:val="none" w:sz="0" w:space="0" w:color="auto"/>
                <w:bottom w:val="none" w:sz="0" w:space="0" w:color="auto"/>
                <w:right w:val="none" w:sz="0" w:space="0" w:color="auto"/>
              </w:divBdr>
            </w:div>
            <w:div w:id="651762491">
              <w:marLeft w:val="0"/>
              <w:marRight w:val="0"/>
              <w:marTop w:val="0"/>
              <w:marBottom w:val="0"/>
              <w:divBdr>
                <w:top w:val="none" w:sz="0" w:space="0" w:color="auto"/>
                <w:left w:val="none" w:sz="0" w:space="0" w:color="auto"/>
                <w:bottom w:val="none" w:sz="0" w:space="0" w:color="auto"/>
                <w:right w:val="none" w:sz="0" w:space="0" w:color="auto"/>
              </w:divBdr>
            </w:div>
            <w:div w:id="623735536">
              <w:marLeft w:val="0"/>
              <w:marRight w:val="0"/>
              <w:marTop w:val="0"/>
              <w:marBottom w:val="0"/>
              <w:divBdr>
                <w:top w:val="none" w:sz="0" w:space="0" w:color="auto"/>
                <w:left w:val="none" w:sz="0" w:space="0" w:color="auto"/>
                <w:bottom w:val="none" w:sz="0" w:space="0" w:color="auto"/>
                <w:right w:val="none" w:sz="0" w:space="0" w:color="auto"/>
              </w:divBdr>
            </w:div>
            <w:div w:id="2053456445">
              <w:marLeft w:val="0"/>
              <w:marRight w:val="0"/>
              <w:marTop w:val="0"/>
              <w:marBottom w:val="0"/>
              <w:divBdr>
                <w:top w:val="none" w:sz="0" w:space="0" w:color="auto"/>
                <w:left w:val="none" w:sz="0" w:space="0" w:color="auto"/>
                <w:bottom w:val="none" w:sz="0" w:space="0" w:color="auto"/>
                <w:right w:val="none" w:sz="0" w:space="0" w:color="auto"/>
              </w:divBdr>
            </w:div>
            <w:div w:id="725836556">
              <w:marLeft w:val="0"/>
              <w:marRight w:val="0"/>
              <w:marTop w:val="0"/>
              <w:marBottom w:val="0"/>
              <w:divBdr>
                <w:top w:val="none" w:sz="0" w:space="0" w:color="auto"/>
                <w:left w:val="none" w:sz="0" w:space="0" w:color="auto"/>
                <w:bottom w:val="none" w:sz="0" w:space="0" w:color="auto"/>
                <w:right w:val="none" w:sz="0" w:space="0" w:color="auto"/>
              </w:divBdr>
            </w:div>
            <w:div w:id="2074811503">
              <w:marLeft w:val="0"/>
              <w:marRight w:val="0"/>
              <w:marTop w:val="0"/>
              <w:marBottom w:val="0"/>
              <w:divBdr>
                <w:top w:val="none" w:sz="0" w:space="0" w:color="auto"/>
                <w:left w:val="none" w:sz="0" w:space="0" w:color="auto"/>
                <w:bottom w:val="none" w:sz="0" w:space="0" w:color="auto"/>
                <w:right w:val="none" w:sz="0" w:space="0" w:color="auto"/>
              </w:divBdr>
            </w:div>
            <w:div w:id="1379620177">
              <w:marLeft w:val="0"/>
              <w:marRight w:val="0"/>
              <w:marTop w:val="0"/>
              <w:marBottom w:val="0"/>
              <w:divBdr>
                <w:top w:val="none" w:sz="0" w:space="0" w:color="auto"/>
                <w:left w:val="none" w:sz="0" w:space="0" w:color="auto"/>
                <w:bottom w:val="none" w:sz="0" w:space="0" w:color="auto"/>
                <w:right w:val="none" w:sz="0" w:space="0" w:color="auto"/>
              </w:divBdr>
            </w:div>
            <w:div w:id="861357619">
              <w:marLeft w:val="0"/>
              <w:marRight w:val="0"/>
              <w:marTop w:val="0"/>
              <w:marBottom w:val="0"/>
              <w:divBdr>
                <w:top w:val="none" w:sz="0" w:space="0" w:color="auto"/>
                <w:left w:val="none" w:sz="0" w:space="0" w:color="auto"/>
                <w:bottom w:val="none" w:sz="0" w:space="0" w:color="auto"/>
                <w:right w:val="none" w:sz="0" w:space="0" w:color="auto"/>
              </w:divBdr>
            </w:div>
            <w:div w:id="753428968">
              <w:marLeft w:val="0"/>
              <w:marRight w:val="0"/>
              <w:marTop w:val="0"/>
              <w:marBottom w:val="0"/>
              <w:divBdr>
                <w:top w:val="none" w:sz="0" w:space="0" w:color="auto"/>
                <w:left w:val="none" w:sz="0" w:space="0" w:color="auto"/>
                <w:bottom w:val="none" w:sz="0" w:space="0" w:color="auto"/>
                <w:right w:val="none" w:sz="0" w:space="0" w:color="auto"/>
              </w:divBdr>
            </w:div>
            <w:div w:id="2109621216">
              <w:marLeft w:val="0"/>
              <w:marRight w:val="0"/>
              <w:marTop w:val="0"/>
              <w:marBottom w:val="0"/>
              <w:divBdr>
                <w:top w:val="none" w:sz="0" w:space="0" w:color="auto"/>
                <w:left w:val="none" w:sz="0" w:space="0" w:color="auto"/>
                <w:bottom w:val="none" w:sz="0" w:space="0" w:color="auto"/>
                <w:right w:val="none" w:sz="0" w:space="0" w:color="auto"/>
              </w:divBdr>
            </w:div>
            <w:div w:id="13460591">
              <w:marLeft w:val="0"/>
              <w:marRight w:val="0"/>
              <w:marTop w:val="0"/>
              <w:marBottom w:val="0"/>
              <w:divBdr>
                <w:top w:val="none" w:sz="0" w:space="0" w:color="auto"/>
                <w:left w:val="none" w:sz="0" w:space="0" w:color="auto"/>
                <w:bottom w:val="none" w:sz="0" w:space="0" w:color="auto"/>
                <w:right w:val="none" w:sz="0" w:space="0" w:color="auto"/>
              </w:divBdr>
            </w:div>
            <w:div w:id="433670385">
              <w:marLeft w:val="0"/>
              <w:marRight w:val="0"/>
              <w:marTop w:val="0"/>
              <w:marBottom w:val="0"/>
              <w:divBdr>
                <w:top w:val="none" w:sz="0" w:space="0" w:color="auto"/>
                <w:left w:val="none" w:sz="0" w:space="0" w:color="auto"/>
                <w:bottom w:val="none" w:sz="0" w:space="0" w:color="auto"/>
                <w:right w:val="none" w:sz="0" w:space="0" w:color="auto"/>
              </w:divBdr>
            </w:div>
            <w:div w:id="1827437234">
              <w:marLeft w:val="0"/>
              <w:marRight w:val="0"/>
              <w:marTop w:val="0"/>
              <w:marBottom w:val="0"/>
              <w:divBdr>
                <w:top w:val="none" w:sz="0" w:space="0" w:color="auto"/>
                <w:left w:val="none" w:sz="0" w:space="0" w:color="auto"/>
                <w:bottom w:val="none" w:sz="0" w:space="0" w:color="auto"/>
                <w:right w:val="none" w:sz="0" w:space="0" w:color="auto"/>
              </w:divBdr>
            </w:div>
            <w:div w:id="465706599">
              <w:marLeft w:val="0"/>
              <w:marRight w:val="0"/>
              <w:marTop w:val="0"/>
              <w:marBottom w:val="0"/>
              <w:divBdr>
                <w:top w:val="none" w:sz="0" w:space="0" w:color="auto"/>
                <w:left w:val="none" w:sz="0" w:space="0" w:color="auto"/>
                <w:bottom w:val="none" w:sz="0" w:space="0" w:color="auto"/>
                <w:right w:val="none" w:sz="0" w:space="0" w:color="auto"/>
              </w:divBdr>
            </w:div>
            <w:div w:id="1496608227">
              <w:marLeft w:val="0"/>
              <w:marRight w:val="0"/>
              <w:marTop w:val="0"/>
              <w:marBottom w:val="0"/>
              <w:divBdr>
                <w:top w:val="none" w:sz="0" w:space="0" w:color="auto"/>
                <w:left w:val="none" w:sz="0" w:space="0" w:color="auto"/>
                <w:bottom w:val="none" w:sz="0" w:space="0" w:color="auto"/>
                <w:right w:val="none" w:sz="0" w:space="0" w:color="auto"/>
              </w:divBdr>
            </w:div>
            <w:div w:id="1253120746">
              <w:marLeft w:val="0"/>
              <w:marRight w:val="0"/>
              <w:marTop w:val="0"/>
              <w:marBottom w:val="0"/>
              <w:divBdr>
                <w:top w:val="none" w:sz="0" w:space="0" w:color="auto"/>
                <w:left w:val="none" w:sz="0" w:space="0" w:color="auto"/>
                <w:bottom w:val="none" w:sz="0" w:space="0" w:color="auto"/>
                <w:right w:val="none" w:sz="0" w:space="0" w:color="auto"/>
              </w:divBdr>
            </w:div>
            <w:div w:id="99880865">
              <w:marLeft w:val="0"/>
              <w:marRight w:val="0"/>
              <w:marTop w:val="0"/>
              <w:marBottom w:val="0"/>
              <w:divBdr>
                <w:top w:val="none" w:sz="0" w:space="0" w:color="auto"/>
                <w:left w:val="none" w:sz="0" w:space="0" w:color="auto"/>
                <w:bottom w:val="none" w:sz="0" w:space="0" w:color="auto"/>
                <w:right w:val="none" w:sz="0" w:space="0" w:color="auto"/>
              </w:divBdr>
            </w:div>
            <w:div w:id="460923609">
              <w:marLeft w:val="0"/>
              <w:marRight w:val="0"/>
              <w:marTop w:val="0"/>
              <w:marBottom w:val="0"/>
              <w:divBdr>
                <w:top w:val="none" w:sz="0" w:space="0" w:color="auto"/>
                <w:left w:val="none" w:sz="0" w:space="0" w:color="auto"/>
                <w:bottom w:val="none" w:sz="0" w:space="0" w:color="auto"/>
                <w:right w:val="none" w:sz="0" w:space="0" w:color="auto"/>
              </w:divBdr>
            </w:div>
            <w:div w:id="1750998989">
              <w:marLeft w:val="0"/>
              <w:marRight w:val="0"/>
              <w:marTop w:val="0"/>
              <w:marBottom w:val="0"/>
              <w:divBdr>
                <w:top w:val="none" w:sz="0" w:space="0" w:color="auto"/>
                <w:left w:val="none" w:sz="0" w:space="0" w:color="auto"/>
                <w:bottom w:val="none" w:sz="0" w:space="0" w:color="auto"/>
                <w:right w:val="none" w:sz="0" w:space="0" w:color="auto"/>
              </w:divBdr>
            </w:div>
            <w:div w:id="2116096839">
              <w:marLeft w:val="0"/>
              <w:marRight w:val="0"/>
              <w:marTop w:val="0"/>
              <w:marBottom w:val="0"/>
              <w:divBdr>
                <w:top w:val="none" w:sz="0" w:space="0" w:color="auto"/>
                <w:left w:val="none" w:sz="0" w:space="0" w:color="auto"/>
                <w:bottom w:val="none" w:sz="0" w:space="0" w:color="auto"/>
                <w:right w:val="none" w:sz="0" w:space="0" w:color="auto"/>
              </w:divBdr>
            </w:div>
            <w:div w:id="273560061">
              <w:marLeft w:val="0"/>
              <w:marRight w:val="0"/>
              <w:marTop w:val="0"/>
              <w:marBottom w:val="0"/>
              <w:divBdr>
                <w:top w:val="none" w:sz="0" w:space="0" w:color="auto"/>
                <w:left w:val="none" w:sz="0" w:space="0" w:color="auto"/>
                <w:bottom w:val="none" w:sz="0" w:space="0" w:color="auto"/>
                <w:right w:val="none" w:sz="0" w:space="0" w:color="auto"/>
              </w:divBdr>
            </w:div>
            <w:div w:id="1525745257">
              <w:marLeft w:val="0"/>
              <w:marRight w:val="0"/>
              <w:marTop w:val="0"/>
              <w:marBottom w:val="0"/>
              <w:divBdr>
                <w:top w:val="none" w:sz="0" w:space="0" w:color="auto"/>
                <w:left w:val="none" w:sz="0" w:space="0" w:color="auto"/>
                <w:bottom w:val="none" w:sz="0" w:space="0" w:color="auto"/>
                <w:right w:val="none" w:sz="0" w:space="0" w:color="auto"/>
              </w:divBdr>
            </w:div>
            <w:div w:id="1944065586">
              <w:marLeft w:val="0"/>
              <w:marRight w:val="0"/>
              <w:marTop w:val="0"/>
              <w:marBottom w:val="0"/>
              <w:divBdr>
                <w:top w:val="none" w:sz="0" w:space="0" w:color="auto"/>
                <w:left w:val="none" w:sz="0" w:space="0" w:color="auto"/>
                <w:bottom w:val="none" w:sz="0" w:space="0" w:color="auto"/>
                <w:right w:val="none" w:sz="0" w:space="0" w:color="auto"/>
              </w:divBdr>
            </w:div>
            <w:div w:id="461389165">
              <w:marLeft w:val="0"/>
              <w:marRight w:val="0"/>
              <w:marTop w:val="0"/>
              <w:marBottom w:val="0"/>
              <w:divBdr>
                <w:top w:val="none" w:sz="0" w:space="0" w:color="auto"/>
                <w:left w:val="none" w:sz="0" w:space="0" w:color="auto"/>
                <w:bottom w:val="none" w:sz="0" w:space="0" w:color="auto"/>
                <w:right w:val="none" w:sz="0" w:space="0" w:color="auto"/>
              </w:divBdr>
            </w:div>
            <w:div w:id="454099175">
              <w:marLeft w:val="0"/>
              <w:marRight w:val="0"/>
              <w:marTop w:val="0"/>
              <w:marBottom w:val="0"/>
              <w:divBdr>
                <w:top w:val="none" w:sz="0" w:space="0" w:color="auto"/>
                <w:left w:val="none" w:sz="0" w:space="0" w:color="auto"/>
                <w:bottom w:val="none" w:sz="0" w:space="0" w:color="auto"/>
                <w:right w:val="none" w:sz="0" w:space="0" w:color="auto"/>
              </w:divBdr>
            </w:div>
            <w:div w:id="856845289">
              <w:marLeft w:val="0"/>
              <w:marRight w:val="0"/>
              <w:marTop w:val="0"/>
              <w:marBottom w:val="0"/>
              <w:divBdr>
                <w:top w:val="none" w:sz="0" w:space="0" w:color="auto"/>
                <w:left w:val="none" w:sz="0" w:space="0" w:color="auto"/>
                <w:bottom w:val="none" w:sz="0" w:space="0" w:color="auto"/>
                <w:right w:val="none" w:sz="0" w:space="0" w:color="auto"/>
              </w:divBdr>
            </w:div>
            <w:div w:id="67388070">
              <w:marLeft w:val="0"/>
              <w:marRight w:val="0"/>
              <w:marTop w:val="0"/>
              <w:marBottom w:val="0"/>
              <w:divBdr>
                <w:top w:val="none" w:sz="0" w:space="0" w:color="auto"/>
                <w:left w:val="none" w:sz="0" w:space="0" w:color="auto"/>
                <w:bottom w:val="none" w:sz="0" w:space="0" w:color="auto"/>
                <w:right w:val="none" w:sz="0" w:space="0" w:color="auto"/>
              </w:divBdr>
            </w:div>
            <w:div w:id="123276874">
              <w:marLeft w:val="0"/>
              <w:marRight w:val="0"/>
              <w:marTop w:val="0"/>
              <w:marBottom w:val="0"/>
              <w:divBdr>
                <w:top w:val="none" w:sz="0" w:space="0" w:color="auto"/>
                <w:left w:val="none" w:sz="0" w:space="0" w:color="auto"/>
                <w:bottom w:val="none" w:sz="0" w:space="0" w:color="auto"/>
                <w:right w:val="none" w:sz="0" w:space="0" w:color="auto"/>
              </w:divBdr>
            </w:div>
            <w:div w:id="722825441">
              <w:marLeft w:val="0"/>
              <w:marRight w:val="0"/>
              <w:marTop w:val="0"/>
              <w:marBottom w:val="0"/>
              <w:divBdr>
                <w:top w:val="none" w:sz="0" w:space="0" w:color="auto"/>
                <w:left w:val="none" w:sz="0" w:space="0" w:color="auto"/>
                <w:bottom w:val="none" w:sz="0" w:space="0" w:color="auto"/>
                <w:right w:val="none" w:sz="0" w:space="0" w:color="auto"/>
              </w:divBdr>
            </w:div>
            <w:div w:id="153231240">
              <w:marLeft w:val="0"/>
              <w:marRight w:val="0"/>
              <w:marTop w:val="0"/>
              <w:marBottom w:val="0"/>
              <w:divBdr>
                <w:top w:val="none" w:sz="0" w:space="0" w:color="auto"/>
                <w:left w:val="none" w:sz="0" w:space="0" w:color="auto"/>
                <w:bottom w:val="none" w:sz="0" w:space="0" w:color="auto"/>
                <w:right w:val="none" w:sz="0" w:space="0" w:color="auto"/>
              </w:divBdr>
            </w:div>
            <w:div w:id="878664418">
              <w:marLeft w:val="0"/>
              <w:marRight w:val="0"/>
              <w:marTop w:val="0"/>
              <w:marBottom w:val="0"/>
              <w:divBdr>
                <w:top w:val="none" w:sz="0" w:space="0" w:color="auto"/>
                <w:left w:val="none" w:sz="0" w:space="0" w:color="auto"/>
                <w:bottom w:val="none" w:sz="0" w:space="0" w:color="auto"/>
                <w:right w:val="none" w:sz="0" w:space="0" w:color="auto"/>
              </w:divBdr>
            </w:div>
            <w:div w:id="854883158">
              <w:marLeft w:val="0"/>
              <w:marRight w:val="0"/>
              <w:marTop w:val="0"/>
              <w:marBottom w:val="0"/>
              <w:divBdr>
                <w:top w:val="none" w:sz="0" w:space="0" w:color="auto"/>
                <w:left w:val="none" w:sz="0" w:space="0" w:color="auto"/>
                <w:bottom w:val="none" w:sz="0" w:space="0" w:color="auto"/>
                <w:right w:val="none" w:sz="0" w:space="0" w:color="auto"/>
              </w:divBdr>
            </w:div>
            <w:div w:id="1069766675">
              <w:marLeft w:val="0"/>
              <w:marRight w:val="0"/>
              <w:marTop w:val="0"/>
              <w:marBottom w:val="0"/>
              <w:divBdr>
                <w:top w:val="none" w:sz="0" w:space="0" w:color="auto"/>
                <w:left w:val="none" w:sz="0" w:space="0" w:color="auto"/>
                <w:bottom w:val="none" w:sz="0" w:space="0" w:color="auto"/>
                <w:right w:val="none" w:sz="0" w:space="0" w:color="auto"/>
              </w:divBdr>
            </w:div>
            <w:div w:id="1643542492">
              <w:marLeft w:val="0"/>
              <w:marRight w:val="0"/>
              <w:marTop w:val="0"/>
              <w:marBottom w:val="0"/>
              <w:divBdr>
                <w:top w:val="none" w:sz="0" w:space="0" w:color="auto"/>
                <w:left w:val="none" w:sz="0" w:space="0" w:color="auto"/>
                <w:bottom w:val="none" w:sz="0" w:space="0" w:color="auto"/>
                <w:right w:val="none" w:sz="0" w:space="0" w:color="auto"/>
              </w:divBdr>
            </w:div>
            <w:div w:id="1529875940">
              <w:marLeft w:val="0"/>
              <w:marRight w:val="0"/>
              <w:marTop w:val="0"/>
              <w:marBottom w:val="0"/>
              <w:divBdr>
                <w:top w:val="none" w:sz="0" w:space="0" w:color="auto"/>
                <w:left w:val="none" w:sz="0" w:space="0" w:color="auto"/>
                <w:bottom w:val="none" w:sz="0" w:space="0" w:color="auto"/>
                <w:right w:val="none" w:sz="0" w:space="0" w:color="auto"/>
              </w:divBdr>
            </w:div>
            <w:div w:id="1921477694">
              <w:marLeft w:val="0"/>
              <w:marRight w:val="0"/>
              <w:marTop w:val="0"/>
              <w:marBottom w:val="0"/>
              <w:divBdr>
                <w:top w:val="none" w:sz="0" w:space="0" w:color="auto"/>
                <w:left w:val="none" w:sz="0" w:space="0" w:color="auto"/>
                <w:bottom w:val="none" w:sz="0" w:space="0" w:color="auto"/>
                <w:right w:val="none" w:sz="0" w:space="0" w:color="auto"/>
              </w:divBdr>
            </w:div>
            <w:div w:id="787702803">
              <w:marLeft w:val="0"/>
              <w:marRight w:val="0"/>
              <w:marTop w:val="0"/>
              <w:marBottom w:val="0"/>
              <w:divBdr>
                <w:top w:val="none" w:sz="0" w:space="0" w:color="auto"/>
                <w:left w:val="none" w:sz="0" w:space="0" w:color="auto"/>
                <w:bottom w:val="none" w:sz="0" w:space="0" w:color="auto"/>
                <w:right w:val="none" w:sz="0" w:space="0" w:color="auto"/>
              </w:divBdr>
            </w:div>
            <w:div w:id="1671719203">
              <w:marLeft w:val="0"/>
              <w:marRight w:val="0"/>
              <w:marTop w:val="0"/>
              <w:marBottom w:val="0"/>
              <w:divBdr>
                <w:top w:val="none" w:sz="0" w:space="0" w:color="auto"/>
                <w:left w:val="none" w:sz="0" w:space="0" w:color="auto"/>
                <w:bottom w:val="none" w:sz="0" w:space="0" w:color="auto"/>
                <w:right w:val="none" w:sz="0" w:space="0" w:color="auto"/>
              </w:divBdr>
            </w:div>
            <w:div w:id="362679620">
              <w:marLeft w:val="0"/>
              <w:marRight w:val="0"/>
              <w:marTop w:val="0"/>
              <w:marBottom w:val="0"/>
              <w:divBdr>
                <w:top w:val="none" w:sz="0" w:space="0" w:color="auto"/>
                <w:left w:val="none" w:sz="0" w:space="0" w:color="auto"/>
                <w:bottom w:val="none" w:sz="0" w:space="0" w:color="auto"/>
                <w:right w:val="none" w:sz="0" w:space="0" w:color="auto"/>
              </w:divBdr>
            </w:div>
            <w:div w:id="1940064284">
              <w:marLeft w:val="0"/>
              <w:marRight w:val="0"/>
              <w:marTop w:val="0"/>
              <w:marBottom w:val="0"/>
              <w:divBdr>
                <w:top w:val="none" w:sz="0" w:space="0" w:color="auto"/>
                <w:left w:val="none" w:sz="0" w:space="0" w:color="auto"/>
                <w:bottom w:val="none" w:sz="0" w:space="0" w:color="auto"/>
                <w:right w:val="none" w:sz="0" w:space="0" w:color="auto"/>
              </w:divBdr>
            </w:div>
            <w:div w:id="726803814">
              <w:marLeft w:val="0"/>
              <w:marRight w:val="0"/>
              <w:marTop w:val="0"/>
              <w:marBottom w:val="0"/>
              <w:divBdr>
                <w:top w:val="none" w:sz="0" w:space="0" w:color="auto"/>
                <w:left w:val="none" w:sz="0" w:space="0" w:color="auto"/>
                <w:bottom w:val="none" w:sz="0" w:space="0" w:color="auto"/>
                <w:right w:val="none" w:sz="0" w:space="0" w:color="auto"/>
              </w:divBdr>
            </w:div>
            <w:div w:id="1106774863">
              <w:marLeft w:val="0"/>
              <w:marRight w:val="0"/>
              <w:marTop w:val="0"/>
              <w:marBottom w:val="0"/>
              <w:divBdr>
                <w:top w:val="none" w:sz="0" w:space="0" w:color="auto"/>
                <w:left w:val="none" w:sz="0" w:space="0" w:color="auto"/>
                <w:bottom w:val="none" w:sz="0" w:space="0" w:color="auto"/>
                <w:right w:val="none" w:sz="0" w:space="0" w:color="auto"/>
              </w:divBdr>
            </w:div>
            <w:div w:id="1352294745">
              <w:marLeft w:val="0"/>
              <w:marRight w:val="0"/>
              <w:marTop w:val="0"/>
              <w:marBottom w:val="0"/>
              <w:divBdr>
                <w:top w:val="none" w:sz="0" w:space="0" w:color="auto"/>
                <w:left w:val="none" w:sz="0" w:space="0" w:color="auto"/>
                <w:bottom w:val="none" w:sz="0" w:space="0" w:color="auto"/>
                <w:right w:val="none" w:sz="0" w:space="0" w:color="auto"/>
              </w:divBdr>
            </w:div>
            <w:div w:id="1105543459">
              <w:marLeft w:val="0"/>
              <w:marRight w:val="0"/>
              <w:marTop w:val="0"/>
              <w:marBottom w:val="0"/>
              <w:divBdr>
                <w:top w:val="none" w:sz="0" w:space="0" w:color="auto"/>
                <w:left w:val="none" w:sz="0" w:space="0" w:color="auto"/>
                <w:bottom w:val="none" w:sz="0" w:space="0" w:color="auto"/>
                <w:right w:val="none" w:sz="0" w:space="0" w:color="auto"/>
              </w:divBdr>
            </w:div>
            <w:div w:id="1993482260">
              <w:marLeft w:val="0"/>
              <w:marRight w:val="0"/>
              <w:marTop w:val="0"/>
              <w:marBottom w:val="0"/>
              <w:divBdr>
                <w:top w:val="none" w:sz="0" w:space="0" w:color="auto"/>
                <w:left w:val="none" w:sz="0" w:space="0" w:color="auto"/>
                <w:bottom w:val="none" w:sz="0" w:space="0" w:color="auto"/>
                <w:right w:val="none" w:sz="0" w:space="0" w:color="auto"/>
              </w:divBdr>
            </w:div>
            <w:div w:id="557594060">
              <w:marLeft w:val="0"/>
              <w:marRight w:val="0"/>
              <w:marTop w:val="0"/>
              <w:marBottom w:val="0"/>
              <w:divBdr>
                <w:top w:val="none" w:sz="0" w:space="0" w:color="auto"/>
                <w:left w:val="none" w:sz="0" w:space="0" w:color="auto"/>
                <w:bottom w:val="none" w:sz="0" w:space="0" w:color="auto"/>
                <w:right w:val="none" w:sz="0" w:space="0" w:color="auto"/>
              </w:divBdr>
            </w:div>
            <w:div w:id="2035646347">
              <w:marLeft w:val="0"/>
              <w:marRight w:val="0"/>
              <w:marTop w:val="0"/>
              <w:marBottom w:val="0"/>
              <w:divBdr>
                <w:top w:val="none" w:sz="0" w:space="0" w:color="auto"/>
                <w:left w:val="none" w:sz="0" w:space="0" w:color="auto"/>
                <w:bottom w:val="none" w:sz="0" w:space="0" w:color="auto"/>
                <w:right w:val="none" w:sz="0" w:space="0" w:color="auto"/>
              </w:divBdr>
            </w:div>
            <w:div w:id="465046137">
              <w:marLeft w:val="0"/>
              <w:marRight w:val="0"/>
              <w:marTop w:val="0"/>
              <w:marBottom w:val="0"/>
              <w:divBdr>
                <w:top w:val="none" w:sz="0" w:space="0" w:color="auto"/>
                <w:left w:val="none" w:sz="0" w:space="0" w:color="auto"/>
                <w:bottom w:val="none" w:sz="0" w:space="0" w:color="auto"/>
                <w:right w:val="none" w:sz="0" w:space="0" w:color="auto"/>
              </w:divBdr>
            </w:div>
            <w:div w:id="1185510738">
              <w:marLeft w:val="0"/>
              <w:marRight w:val="0"/>
              <w:marTop w:val="0"/>
              <w:marBottom w:val="0"/>
              <w:divBdr>
                <w:top w:val="none" w:sz="0" w:space="0" w:color="auto"/>
                <w:left w:val="none" w:sz="0" w:space="0" w:color="auto"/>
                <w:bottom w:val="none" w:sz="0" w:space="0" w:color="auto"/>
                <w:right w:val="none" w:sz="0" w:space="0" w:color="auto"/>
              </w:divBdr>
            </w:div>
            <w:div w:id="42141521">
              <w:marLeft w:val="0"/>
              <w:marRight w:val="0"/>
              <w:marTop w:val="0"/>
              <w:marBottom w:val="0"/>
              <w:divBdr>
                <w:top w:val="none" w:sz="0" w:space="0" w:color="auto"/>
                <w:left w:val="none" w:sz="0" w:space="0" w:color="auto"/>
                <w:bottom w:val="none" w:sz="0" w:space="0" w:color="auto"/>
                <w:right w:val="none" w:sz="0" w:space="0" w:color="auto"/>
              </w:divBdr>
            </w:div>
            <w:div w:id="1188912947">
              <w:marLeft w:val="0"/>
              <w:marRight w:val="0"/>
              <w:marTop w:val="0"/>
              <w:marBottom w:val="0"/>
              <w:divBdr>
                <w:top w:val="none" w:sz="0" w:space="0" w:color="auto"/>
                <w:left w:val="none" w:sz="0" w:space="0" w:color="auto"/>
                <w:bottom w:val="none" w:sz="0" w:space="0" w:color="auto"/>
                <w:right w:val="none" w:sz="0" w:space="0" w:color="auto"/>
              </w:divBdr>
            </w:div>
            <w:div w:id="1442070135">
              <w:marLeft w:val="0"/>
              <w:marRight w:val="0"/>
              <w:marTop w:val="0"/>
              <w:marBottom w:val="0"/>
              <w:divBdr>
                <w:top w:val="none" w:sz="0" w:space="0" w:color="auto"/>
                <w:left w:val="none" w:sz="0" w:space="0" w:color="auto"/>
                <w:bottom w:val="none" w:sz="0" w:space="0" w:color="auto"/>
                <w:right w:val="none" w:sz="0" w:space="0" w:color="auto"/>
              </w:divBdr>
            </w:div>
            <w:div w:id="117995938">
              <w:marLeft w:val="0"/>
              <w:marRight w:val="0"/>
              <w:marTop w:val="0"/>
              <w:marBottom w:val="0"/>
              <w:divBdr>
                <w:top w:val="none" w:sz="0" w:space="0" w:color="auto"/>
                <w:left w:val="none" w:sz="0" w:space="0" w:color="auto"/>
                <w:bottom w:val="none" w:sz="0" w:space="0" w:color="auto"/>
                <w:right w:val="none" w:sz="0" w:space="0" w:color="auto"/>
              </w:divBdr>
            </w:div>
            <w:div w:id="1988705977">
              <w:marLeft w:val="0"/>
              <w:marRight w:val="0"/>
              <w:marTop w:val="0"/>
              <w:marBottom w:val="0"/>
              <w:divBdr>
                <w:top w:val="none" w:sz="0" w:space="0" w:color="auto"/>
                <w:left w:val="none" w:sz="0" w:space="0" w:color="auto"/>
                <w:bottom w:val="none" w:sz="0" w:space="0" w:color="auto"/>
                <w:right w:val="none" w:sz="0" w:space="0" w:color="auto"/>
              </w:divBdr>
            </w:div>
            <w:div w:id="1654527933">
              <w:marLeft w:val="0"/>
              <w:marRight w:val="0"/>
              <w:marTop w:val="0"/>
              <w:marBottom w:val="0"/>
              <w:divBdr>
                <w:top w:val="none" w:sz="0" w:space="0" w:color="auto"/>
                <w:left w:val="none" w:sz="0" w:space="0" w:color="auto"/>
                <w:bottom w:val="none" w:sz="0" w:space="0" w:color="auto"/>
                <w:right w:val="none" w:sz="0" w:space="0" w:color="auto"/>
              </w:divBdr>
            </w:div>
            <w:div w:id="1274753837">
              <w:marLeft w:val="0"/>
              <w:marRight w:val="0"/>
              <w:marTop w:val="0"/>
              <w:marBottom w:val="0"/>
              <w:divBdr>
                <w:top w:val="none" w:sz="0" w:space="0" w:color="auto"/>
                <w:left w:val="none" w:sz="0" w:space="0" w:color="auto"/>
                <w:bottom w:val="none" w:sz="0" w:space="0" w:color="auto"/>
                <w:right w:val="none" w:sz="0" w:space="0" w:color="auto"/>
              </w:divBdr>
            </w:div>
            <w:div w:id="1300647103">
              <w:marLeft w:val="0"/>
              <w:marRight w:val="0"/>
              <w:marTop w:val="0"/>
              <w:marBottom w:val="0"/>
              <w:divBdr>
                <w:top w:val="none" w:sz="0" w:space="0" w:color="auto"/>
                <w:left w:val="none" w:sz="0" w:space="0" w:color="auto"/>
                <w:bottom w:val="none" w:sz="0" w:space="0" w:color="auto"/>
                <w:right w:val="none" w:sz="0" w:space="0" w:color="auto"/>
              </w:divBdr>
            </w:div>
            <w:div w:id="1451321773">
              <w:marLeft w:val="0"/>
              <w:marRight w:val="0"/>
              <w:marTop w:val="0"/>
              <w:marBottom w:val="0"/>
              <w:divBdr>
                <w:top w:val="none" w:sz="0" w:space="0" w:color="auto"/>
                <w:left w:val="none" w:sz="0" w:space="0" w:color="auto"/>
                <w:bottom w:val="none" w:sz="0" w:space="0" w:color="auto"/>
                <w:right w:val="none" w:sz="0" w:space="0" w:color="auto"/>
              </w:divBdr>
            </w:div>
            <w:div w:id="967013233">
              <w:marLeft w:val="0"/>
              <w:marRight w:val="0"/>
              <w:marTop w:val="0"/>
              <w:marBottom w:val="0"/>
              <w:divBdr>
                <w:top w:val="none" w:sz="0" w:space="0" w:color="auto"/>
                <w:left w:val="none" w:sz="0" w:space="0" w:color="auto"/>
                <w:bottom w:val="none" w:sz="0" w:space="0" w:color="auto"/>
                <w:right w:val="none" w:sz="0" w:space="0" w:color="auto"/>
              </w:divBdr>
            </w:div>
            <w:div w:id="1492334849">
              <w:marLeft w:val="0"/>
              <w:marRight w:val="0"/>
              <w:marTop w:val="0"/>
              <w:marBottom w:val="0"/>
              <w:divBdr>
                <w:top w:val="none" w:sz="0" w:space="0" w:color="auto"/>
                <w:left w:val="none" w:sz="0" w:space="0" w:color="auto"/>
                <w:bottom w:val="none" w:sz="0" w:space="0" w:color="auto"/>
                <w:right w:val="none" w:sz="0" w:space="0" w:color="auto"/>
              </w:divBdr>
            </w:div>
            <w:div w:id="1763792311">
              <w:marLeft w:val="0"/>
              <w:marRight w:val="0"/>
              <w:marTop w:val="0"/>
              <w:marBottom w:val="0"/>
              <w:divBdr>
                <w:top w:val="none" w:sz="0" w:space="0" w:color="auto"/>
                <w:left w:val="none" w:sz="0" w:space="0" w:color="auto"/>
                <w:bottom w:val="none" w:sz="0" w:space="0" w:color="auto"/>
                <w:right w:val="none" w:sz="0" w:space="0" w:color="auto"/>
              </w:divBdr>
            </w:div>
            <w:div w:id="2070808842">
              <w:marLeft w:val="0"/>
              <w:marRight w:val="0"/>
              <w:marTop w:val="0"/>
              <w:marBottom w:val="0"/>
              <w:divBdr>
                <w:top w:val="none" w:sz="0" w:space="0" w:color="auto"/>
                <w:left w:val="none" w:sz="0" w:space="0" w:color="auto"/>
                <w:bottom w:val="none" w:sz="0" w:space="0" w:color="auto"/>
                <w:right w:val="none" w:sz="0" w:space="0" w:color="auto"/>
              </w:divBdr>
            </w:div>
            <w:div w:id="1191450435">
              <w:marLeft w:val="0"/>
              <w:marRight w:val="0"/>
              <w:marTop w:val="0"/>
              <w:marBottom w:val="0"/>
              <w:divBdr>
                <w:top w:val="none" w:sz="0" w:space="0" w:color="auto"/>
                <w:left w:val="none" w:sz="0" w:space="0" w:color="auto"/>
                <w:bottom w:val="none" w:sz="0" w:space="0" w:color="auto"/>
                <w:right w:val="none" w:sz="0" w:space="0" w:color="auto"/>
              </w:divBdr>
            </w:div>
            <w:div w:id="2124614203">
              <w:marLeft w:val="0"/>
              <w:marRight w:val="0"/>
              <w:marTop w:val="0"/>
              <w:marBottom w:val="0"/>
              <w:divBdr>
                <w:top w:val="none" w:sz="0" w:space="0" w:color="auto"/>
                <w:left w:val="none" w:sz="0" w:space="0" w:color="auto"/>
                <w:bottom w:val="none" w:sz="0" w:space="0" w:color="auto"/>
                <w:right w:val="none" w:sz="0" w:space="0" w:color="auto"/>
              </w:divBdr>
            </w:div>
            <w:div w:id="2096583365">
              <w:marLeft w:val="0"/>
              <w:marRight w:val="0"/>
              <w:marTop w:val="0"/>
              <w:marBottom w:val="0"/>
              <w:divBdr>
                <w:top w:val="none" w:sz="0" w:space="0" w:color="auto"/>
                <w:left w:val="none" w:sz="0" w:space="0" w:color="auto"/>
                <w:bottom w:val="none" w:sz="0" w:space="0" w:color="auto"/>
                <w:right w:val="none" w:sz="0" w:space="0" w:color="auto"/>
              </w:divBdr>
            </w:div>
            <w:div w:id="1809008022">
              <w:marLeft w:val="0"/>
              <w:marRight w:val="0"/>
              <w:marTop w:val="0"/>
              <w:marBottom w:val="0"/>
              <w:divBdr>
                <w:top w:val="none" w:sz="0" w:space="0" w:color="auto"/>
                <w:left w:val="none" w:sz="0" w:space="0" w:color="auto"/>
                <w:bottom w:val="none" w:sz="0" w:space="0" w:color="auto"/>
                <w:right w:val="none" w:sz="0" w:space="0" w:color="auto"/>
              </w:divBdr>
            </w:div>
            <w:div w:id="492837057">
              <w:marLeft w:val="0"/>
              <w:marRight w:val="0"/>
              <w:marTop w:val="0"/>
              <w:marBottom w:val="0"/>
              <w:divBdr>
                <w:top w:val="none" w:sz="0" w:space="0" w:color="auto"/>
                <w:left w:val="none" w:sz="0" w:space="0" w:color="auto"/>
                <w:bottom w:val="none" w:sz="0" w:space="0" w:color="auto"/>
                <w:right w:val="none" w:sz="0" w:space="0" w:color="auto"/>
              </w:divBdr>
            </w:div>
            <w:div w:id="880634723">
              <w:marLeft w:val="0"/>
              <w:marRight w:val="0"/>
              <w:marTop w:val="0"/>
              <w:marBottom w:val="0"/>
              <w:divBdr>
                <w:top w:val="none" w:sz="0" w:space="0" w:color="auto"/>
                <w:left w:val="none" w:sz="0" w:space="0" w:color="auto"/>
                <w:bottom w:val="none" w:sz="0" w:space="0" w:color="auto"/>
                <w:right w:val="none" w:sz="0" w:space="0" w:color="auto"/>
              </w:divBdr>
            </w:div>
            <w:div w:id="1539856166">
              <w:marLeft w:val="0"/>
              <w:marRight w:val="0"/>
              <w:marTop w:val="0"/>
              <w:marBottom w:val="0"/>
              <w:divBdr>
                <w:top w:val="none" w:sz="0" w:space="0" w:color="auto"/>
                <w:left w:val="none" w:sz="0" w:space="0" w:color="auto"/>
                <w:bottom w:val="none" w:sz="0" w:space="0" w:color="auto"/>
                <w:right w:val="none" w:sz="0" w:space="0" w:color="auto"/>
              </w:divBdr>
            </w:div>
            <w:div w:id="1778327085">
              <w:marLeft w:val="0"/>
              <w:marRight w:val="0"/>
              <w:marTop w:val="0"/>
              <w:marBottom w:val="0"/>
              <w:divBdr>
                <w:top w:val="none" w:sz="0" w:space="0" w:color="auto"/>
                <w:left w:val="none" w:sz="0" w:space="0" w:color="auto"/>
                <w:bottom w:val="none" w:sz="0" w:space="0" w:color="auto"/>
                <w:right w:val="none" w:sz="0" w:space="0" w:color="auto"/>
              </w:divBdr>
            </w:div>
            <w:div w:id="816382586">
              <w:marLeft w:val="0"/>
              <w:marRight w:val="0"/>
              <w:marTop w:val="0"/>
              <w:marBottom w:val="0"/>
              <w:divBdr>
                <w:top w:val="none" w:sz="0" w:space="0" w:color="auto"/>
                <w:left w:val="none" w:sz="0" w:space="0" w:color="auto"/>
                <w:bottom w:val="none" w:sz="0" w:space="0" w:color="auto"/>
                <w:right w:val="none" w:sz="0" w:space="0" w:color="auto"/>
              </w:divBdr>
            </w:div>
            <w:div w:id="201327381">
              <w:marLeft w:val="0"/>
              <w:marRight w:val="0"/>
              <w:marTop w:val="0"/>
              <w:marBottom w:val="0"/>
              <w:divBdr>
                <w:top w:val="none" w:sz="0" w:space="0" w:color="auto"/>
                <w:left w:val="none" w:sz="0" w:space="0" w:color="auto"/>
                <w:bottom w:val="none" w:sz="0" w:space="0" w:color="auto"/>
                <w:right w:val="none" w:sz="0" w:space="0" w:color="auto"/>
              </w:divBdr>
            </w:div>
            <w:div w:id="1276449465">
              <w:marLeft w:val="0"/>
              <w:marRight w:val="0"/>
              <w:marTop w:val="0"/>
              <w:marBottom w:val="0"/>
              <w:divBdr>
                <w:top w:val="none" w:sz="0" w:space="0" w:color="auto"/>
                <w:left w:val="none" w:sz="0" w:space="0" w:color="auto"/>
                <w:bottom w:val="none" w:sz="0" w:space="0" w:color="auto"/>
                <w:right w:val="none" w:sz="0" w:space="0" w:color="auto"/>
              </w:divBdr>
            </w:div>
            <w:div w:id="1453985862">
              <w:marLeft w:val="0"/>
              <w:marRight w:val="0"/>
              <w:marTop w:val="0"/>
              <w:marBottom w:val="0"/>
              <w:divBdr>
                <w:top w:val="none" w:sz="0" w:space="0" w:color="auto"/>
                <w:left w:val="none" w:sz="0" w:space="0" w:color="auto"/>
                <w:bottom w:val="none" w:sz="0" w:space="0" w:color="auto"/>
                <w:right w:val="none" w:sz="0" w:space="0" w:color="auto"/>
              </w:divBdr>
            </w:div>
            <w:div w:id="1226721696">
              <w:marLeft w:val="0"/>
              <w:marRight w:val="0"/>
              <w:marTop w:val="0"/>
              <w:marBottom w:val="0"/>
              <w:divBdr>
                <w:top w:val="none" w:sz="0" w:space="0" w:color="auto"/>
                <w:left w:val="none" w:sz="0" w:space="0" w:color="auto"/>
                <w:bottom w:val="none" w:sz="0" w:space="0" w:color="auto"/>
                <w:right w:val="none" w:sz="0" w:space="0" w:color="auto"/>
              </w:divBdr>
            </w:div>
            <w:div w:id="734665256">
              <w:marLeft w:val="0"/>
              <w:marRight w:val="0"/>
              <w:marTop w:val="0"/>
              <w:marBottom w:val="0"/>
              <w:divBdr>
                <w:top w:val="none" w:sz="0" w:space="0" w:color="auto"/>
                <w:left w:val="none" w:sz="0" w:space="0" w:color="auto"/>
                <w:bottom w:val="none" w:sz="0" w:space="0" w:color="auto"/>
                <w:right w:val="none" w:sz="0" w:space="0" w:color="auto"/>
              </w:divBdr>
            </w:div>
            <w:div w:id="1954166545">
              <w:marLeft w:val="0"/>
              <w:marRight w:val="0"/>
              <w:marTop w:val="0"/>
              <w:marBottom w:val="0"/>
              <w:divBdr>
                <w:top w:val="none" w:sz="0" w:space="0" w:color="auto"/>
                <w:left w:val="none" w:sz="0" w:space="0" w:color="auto"/>
                <w:bottom w:val="none" w:sz="0" w:space="0" w:color="auto"/>
                <w:right w:val="none" w:sz="0" w:space="0" w:color="auto"/>
              </w:divBdr>
            </w:div>
            <w:div w:id="560873218">
              <w:marLeft w:val="0"/>
              <w:marRight w:val="0"/>
              <w:marTop w:val="0"/>
              <w:marBottom w:val="0"/>
              <w:divBdr>
                <w:top w:val="none" w:sz="0" w:space="0" w:color="auto"/>
                <w:left w:val="none" w:sz="0" w:space="0" w:color="auto"/>
                <w:bottom w:val="none" w:sz="0" w:space="0" w:color="auto"/>
                <w:right w:val="none" w:sz="0" w:space="0" w:color="auto"/>
              </w:divBdr>
            </w:div>
            <w:div w:id="1113935402">
              <w:marLeft w:val="0"/>
              <w:marRight w:val="0"/>
              <w:marTop w:val="0"/>
              <w:marBottom w:val="0"/>
              <w:divBdr>
                <w:top w:val="none" w:sz="0" w:space="0" w:color="auto"/>
                <w:left w:val="none" w:sz="0" w:space="0" w:color="auto"/>
                <w:bottom w:val="none" w:sz="0" w:space="0" w:color="auto"/>
                <w:right w:val="none" w:sz="0" w:space="0" w:color="auto"/>
              </w:divBdr>
            </w:div>
            <w:div w:id="1230578677">
              <w:marLeft w:val="0"/>
              <w:marRight w:val="0"/>
              <w:marTop w:val="0"/>
              <w:marBottom w:val="0"/>
              <w:divBdr>
                <w:top w:val="none" w:sz="0" w:space="0" w:color="auto"/>
                <w:left w:val="none" w:sz="0" w:space="0" w:color="auto"/>
                <w:bottom w:val="none" w:sz="0" w:space="0" w:color="auto"/>
                <w:right w:val="none" w:sz="0" w:space="0" w:color="auto"/>
              </w:divBdr>
            </w:div>
            <w:div w:id="2099935473">
              <w:marLeft w:val="0"/>
              <w:marRight w:val="0"/>
              <w:marTop w:val="0"/>
              <w:marBottom w:val="0"/>
              <w:divBdr>
                <w:top w:val="none" w:sz="0" w:space="0" w:color="auto"/>
                <w:left w:val="none" w:sz="0" w:space="0" w:color="auto"/>
                <w:bottom w:val="none" w:sz="0" w:space="0" w:color="auto"/>
                <w:right w:val="none" w:sz="0" w:space="0" w:color="auto"/>
              </w:divBdr>
            </w:div>
            <w:div w:id="1943950946">
              <w:marLeft w:val="0"/>
              <w:marRight w:val="0"/>
              <w:marTop w:val="0"/>
              <w:marBottom w:val="0"/>
              <w:divBdr>
                <w:top w:val="none" w:sz="0" w:space="0" w:color="auto"/>
                <w:left w:val="none" w:sz="0" w:space="0" w:color="auto"/>
                <w:bottom w:val="none" w:sz="0" w:space="0" w:color="auto"/>
                <w:right w:val="none" w:sz="0" w:space="0" w:color="auto"/>
              </w:divBdr>
            </w:div>
            <w:div w:id="262345034">
              <w:marLeft w:val="0"/>
              <w:marRight w:val="0"/>
              <w:marTop w:val="0"/>
              <w:marBottom w:val="0"/>
              <w:divBdr>
                <w:top w:val="none" w:sz="0" w:space="0" w:color="auto"/>
                <w:left w:val="none" w:sz="0" w:space="0" w:color="auto"/>
                <w:bottom w:val="none" w:sz="0" w:space="0" w:color="auto"/>
                <w:right w:val="none" w:sz="0" w:space="0" w:color="auto"/>
              </w:divBdr>
            </w:div>
            <w:div w:id="1298218627">
              <w:marLeft w:val="0"/>
              <w:marRight w:val="0"/>
              <w:marTop w:val="0"/>
              <w:marBottom w:val="0"/>
              <w:divBdr>
                <w:top w:val="none" w:sz="0" w:space="0" w:color="auto"/>
                <w:left w:val="none" w:sz="0" w:space="0" w:color="auto"/>
                <w:bottom w:val="none" w:sz="0" w:space="0" w:color="auto"/>
                <w:right w:val="none" w:sz="0" w:space="0" w:color="auto"/>
              </w:divBdr>
            </w:div>
            <w:div w:id="790519269">
              <w:marLeft w:val="0"/>
              <w:marRight w:val="0"/>
              <w:marTop w:val="0"/>
              <w:marBottom w:val="0"/>
              <w:divBdr>
                <w:top w:val="none" w:sz="0" w:space="0" w:color="auto"/>
                <w:left w:val="none" w:sz="0" w:space="0" w:color="auto"/>
                <w:bottom w:val="none" w:sz="0" w:space="0" w:color="auto"/>
                <w:right w:val="none" w:sz="0" w:space="0" w:color="auto"/>
              </w:divBdr>
            </w:div>
            <w:div w:id="1173377991">
              <w:marLeft w:val="0"/>
              <w:marRight w:val="0"/>
              <w:marTop w:val="0"/>
              <w:marBottom w:val="0"/>
              <w:divBdr>
                <w:top w:val="none" w:sz="0" w:space="0" w:color="auto"/>
                <w:left w:val="none" w:sz="0" w:space="0" w:color="auto"/>
                <w:bottom w:val="none" w:sz="0" w:space="0" w:color="auto"/>
                <w:right w:val="none" w:sz="0" w:space="0" w:color="auto"/>
              </w:divBdr>
            </w:div>
            <w:div w:id="196550600">
              <w:marLeft w:val="0"/>
              <w:marRight w:val="0"/>
              <w:marTop w:val="0"/>
              <w:marBottom w:val="0"/>
              <w:divBdr>
                <w:top w:val="none" w:sz="0" w:space="0" w:color="auto"/>
                <w:left w:val="none" w:sz="0" w:space="0" w:color="auto"/>
                <w:bottom w:val="none" w:sz="0" w:space="0" w:color="auto"/>
                <w:right w:val="none" w:sz="0" w:space="0" w:color="auto"/>
              </w:divBdr>
            </w:div>
            <w:div w:id="1583680598">
              <w:marLeft w:val="0"/>
              <w:marRight w:val="0"/>
              <w:marTop w:val="0"/>
              <w:marBottom w:val="0"/>
              <w:divBdr>
                <w:top w:val="none" w:sz="0" w:space="0" w:color="auto"/>
                <w:left w:val="none" w:sz="0" w:space="0" w:color="auto"/>
                <w:bottom w:val="none" w:sz="0" w:space="0" w:color="auto"/>
                <w:right w:val="none" w:sz="0" w:space="0" w:color="auto"/>
              </w:divBdr>
            </w:div>
            <w:div w:id="1371801350">
              <w:marLeft w:val="0"/>
              <w:marRight w:val="0"/>
              <w:marTop w:val="0"/>
              <w:marBottom w:val="0"/>
              <w:divBdr>
                <w:top w:val="none" w:sz="0" w:space="0" w:color="auto"/>
                <w:left w:val="none" w:sz="0" w:space="0" w:color="auto"/>
                <w:bottom w:val="none" w:sz="0" w:space="0" w:color="auto"/>
                <w:right w:val="none" w:sz="0" w:space="0" w:color="auto"/>
              </w:divBdr>
            </w:div>
            <w:div w:id="2051025841">
              <w:marLeft w:val="0"/>
              <w:marRight w:val="0"/>
              <w:marTop w:val="0"/>
              <w:marBottom w:val="0"/>
              <w:divBdr>
                <w:top w:val="none" w:sz="0" w:space="0" w:color="auto"/>
                <w:left w:val="none" w:sz="0" w:space="0" w:color="auto"/>
                <w:bottom w:val="none" w:sz="0" w:space="0" w:color="auto"/>
                <w:right w:val="none" w:sz="0" w:space="0" w:color="auto"/>
              </w:divBdr>
            </w:div>
            <w:div w:id="981229916">
              <w:marLeft w:val="0"/>
              <w:marRight w:val="0"/>
              <w:marTop w:val="0"/>
              <w:marBottom w:val="0"/>
              <w:divBdr>
                <w:top w:val="none" w:sz="0" w:space="0" w:color="auto"/>
                <w:left w:val="none" w:sz="0" w:space="0" w:color="auto"/>
                <w:bottom w:val="none" w:sz="0" w:space="0" w:color="auto"/>
                <w:right w:val="none" w:sz="0" w:space="0" w:color="auto"/>
              </w:divBdr>
            </w:div>
            <w:div w:id="980694152">
              <w:marLeft w:val="0"/>
              <w:marRight w:val="0"/>
              <w:marTop w:val="0"/>
              <w:marBottom w:val="0"/>
              <w:divBdr>
                <w:top w:val="none" w:sz="0" w:space="0" w:color="auto"/>
                <w:left w:val="none" w:sz="0" w:space="0" w:color="auto"/>
                <w:bottom w:val="none" w:sz="0" w:space="0" w:color="auto"/>
                <w:right w:val="none" w:sz="0" w:space="0" w:color="auto"/>
              </w:divBdr>
            </w:div>
            <w:div w:id="1581481255">
              <w:marLeft w:val="0"/>
              <w:marRight w:val="0"/>
              <w:marTop w:val="0"/>
              <w:marBottom w:val="0"/>
              <w:divBdr>
                <w:top w:val="none" w:sz="0" w:space="0" w:color="auto"/>
                <w:left w:val="none" w:sz="0" w:space="0" w:color="auto"/>
                <w:bottom w:val="none" w:sz="0" w:space="0" w:color="auto"/>
                <w:right w:val="none" w:sz="0" w:space="0" w:color="auto"/>
              </w:divBdr>
            </w:div>
            <w:div w:id="2115593117">
              <w:marLeft w:val="0"/>
              <w:marRight w:val="0"/>
              <w:marTop w:val="0"/>
              <w:marBottom w:val="0"/>
              <w:divBdr>
                <w:top w:val="none" w:sz="0" w:space="0" w:color="auto"/>
                <w:left w:val="none" w:sz="0" w:space="0" w:color="auto"/>
                <w:bottom w:val="none" w:sz="0" w:space="0" w:color="auto"/>
                <w:right w:val="none" w:sz="0" w:space="0" w:color="auto"/>
              </w:divBdr>
            </w:div>
            <w:div w:id="594477307">
              <w:marLeft w:val="0"/>
              <w:marRight w:val="0"/>
              <w:marTop w:val="0"/>
              <w:marBottom w:val="0"/>
              <w:divBdr>
                <w:top w:val="none" w:sz="0" w:space="0" w:color="auto"/>
                <w:left w:val="none" w:sz="0" w:space="0" w:color="auto"/>
                <w:bottom w:val="none" w:sz="0" w:space="0" w:color="auto"/>
                <w:right w:val="none" w:sz="0" w:space="0" w:color="auto"/>
              </w:divBdr>
            </w:div>
            <w:div w:id="386294711">
              <w:marLeft w:val="0"/>
              <w:marRight w:val="0"/>
              <w:marTop w:val="0"/>
              <w:marBottom w:val="0"/>
              <w:divBdr>
                <w:top w:val="none" w:sz="0" w:space="0" w:color="auto"/>
                <w:left w:val="none" w:sz="0" w:space="0" w:color="auto"/>
                <w:bottom w:val="none" w:sz="0" w:space="0" w:color="auto"/>
                <w:right w:val="none" w:sz="0" w:space="0" w:color="auto"/>
              </w:divBdr>
            </w:div>
            <w:div w:id="418260800">
              <w:marLeft w:val="0"/>
              <w:marRight w:val="0"/>
              <w:marTop w:val="0"/>
              <w:marBottom w:val="0"/>
              <w:divBdr>
                <w:top w:val="none" w:sz="0" w:space="0" w:color="auto"/>
                <w:left w:val="none" w:sz="0" w:space="0" w:color="auto"/>
                <w:bottom w:val="none" w:sz="0" w:space="0" w:color="auto"/>
                <w:right w:val="none" w:sz="0" w:space="0" w:color="auto"/>
              </w:divBdr>
            </w:div>
            <w:div w:id="1257249964">
              <w:marLeft w:val="0"/>
              <w:marRight w:val="0"/>
              <w:marTop w:val="0"/>
              <w:marBottom w:val="0"/>
              <w:divBdr>
                <w:top w:val="none" w:sz="0" w:space="0" w:color="auto"/>
                <w:left w:val="none" w:sz="0" w:space="0" w:color="auto"/>
                <w:bottom w:val="none" w:sz="0" w:space="0" w:color="auto"/>
                <w:right w:val="none" w:sz="0" w:space="0" w:color="auto"/>
              </w:divBdr>
            </w:div>
            <w:div w:id="32511209">
              <w:marLeft w:val="0"/>
              <w:marRight w:val="0"/>
              <w:marTop w:val="0"/>
              <w:marBottom w:val="0"/>
              <w:divBdr>
                <w:top w:val="none" w:sz="0" w:space="0" w:color="auto"/>
                <w:left w:val="none" w:sz="0" w:space="0" w:color="auto"/>
                <w:bottom w:val="none" w:sz="0" w:space="0" w:color="auto"/>
                <w:right w:val="none" w:sz="0" w:space="0" w:color="auto"/>
              </w:divBdr>
            </w:div>
            <w:div w:id="1331640802">
              <w:marLeft w:val="0"/>
              <w:marRight w:val="0"/>
              <w:marTop w:val="0"/>
              <w:marBottom w:val="0"/>
              <w:divBdr>
                <w:top w:val="none" w:sz="0" w:space="0" w:color="auto"/>
                <w:left w:val="none" w:sz="0" w:space="0" w:color="auto"/>
                <w:bottom w:val="none" w:sz="0" w:space="0" w:color="auto"/>
                <w:right w:val="none" w:sz="0" w:space="0" w:color="auto"/>
              </w:divBdr>
            </w:div>
            <w:div w:id="904611206">
              <w:marLeft w:val="0"/>
              <w:marRight w:val="0"/>
              <w:marTop w:val="0"/>
              <w:marBottom w:val="0"/>
              <w:divBdr>
                <w:top w:val="none" w:sz="0" w:space="0" w:color="auto"/>
                <w:left w:val="none" w:sz="0" w:space="0" w:color="auto"/>
                <w:bottom w:val="none" w:sz="0" w:space="0" w:color="auto"/>
                <w:right w:val="none" w:sz="0" w:space="0" w:color="auto"/>
              </w:divBdr>
            </w:div>
            <w:div w:id="1378814829">
              <w:marLeft w:val="0"/>
              <w:marRight w:val="0"/>
              <w:marTop w:val="0"/>
              <w:marBottom w:val="0"/>
              <w:divBdr>
                <w:top w:val="none" w:sz="0" w:space="0" w:color="auto"/>
                <w:left w:val="none" w:sz="0" w:space="0" w:color="auto"/>
                <w:bottom w:val="none" w:sz="0" w:space="0" w:color="auto"/>
                <w:right w:val="none" w:sz="0" w:space="0" w:color="auto"/>
              </w:divBdr>
            </w:div>
            <w:div w:id="1720279645">
              <w:marLeft w:val="0"/>
              <w:marRight w:val="0"/>
              <w:marTop w:val="0"/>
              <w:marBottom w:val="0"/>
              <w:divBdr>
                <w:top w:val="none" w:sz="0" w:space="0" w:color="auto"/>
                <w:left w:val="none" w:sz="0" w:space="0" w:color="auto"/>
                <w:bottom w:val="none" w:sz="0" w:space="0" w:color="auto"/>
                <w:right w:val="none" w:sz="0" w:space="0" w:color="auto"/>
              </w:divBdr>
            </w:div>
            <w:div w:id="621809845">
              <w:marLeft w:val="0"/>
              <w:marRight w:val="0"/>
              <w:marTop w:val="0"/>
              <w:marBottom w:val="0"/>
              <w:divBdr>
                <w:top w:val="none" w:sz="0" w:space="0" w:color="auto"/>
                <w:left w:val="none" w:sz="0" w:space="0" w:color="auto"/>
                <w:bottom w:val="none" w:sz="0" w:space="0" w:color="auto"/>
                <w:right w:val="none" w:sz="0" w:space="0" w:color="auto"/>
              </w:divBdr>
            </w:div>
            <w:div w:id="15543427">
              <w:marLeft w:val="0"/>
              <w:marRight w:val="0"/>
              <w:marTop w:val="0"/>
              <w:marBottom w:val="0"/>
              <w:divBdr>
                <w:top w:val="none" w:sz="0" w:space="0" w:color="auto"/>
                <w:left w:val="none" w:sz="0" w:space="0" w:color="auto"/>
                <w:bottom w:val="none" w:sz="0" w:space="0" w:color="auto"/>
                <w:right w:val="none" w:sz="0" w:space="0" w:color="auto"/>
              </w:divBdr>
            </w:div>
            <w:div w:id="582683894">
              <w:marLeft w:val="0"/>
              <w:marRight w:val="0"/>
              <w:marTop w:val="0"/>
              <w:marBottom w:val="0"/>
              <w:divBdr>
                <w:top w:val="none" w:sz="0" w:space="0" w:color="auto"/>
                <w:left w:val="none" w:sz="0" w:space="0" w:color="auto"/>
                <w:bottom w:val="none" w:sz="0" w:space="0" w:color="auto"/>
                <w:right w:val="none" w:sz="0" w:space="0" w:color="auto"/>
              </w:divBdr>
            </w:div>
            <w:div w:id="1468890568">
              <w:marLeft w:val="0"/>
              <w:marRight w:val="0"/>
              <w:marTop w:val="0"/>
              <w:marBottom w:val="0"/>
              <w:divBdr>
                <w:top w:val="none" w:sz="0" w:space="0" w:color="auto"/>
                <w:left w:val="none" w:sz="0" w:space="0" w:color="auto"/>
                <w:bottom w:val="none" w:sz="0" w:space="0" w:color="auto"/>
                <w:right w:val="none" w:sz="0" w:space="0" w:color="auto"/>
              </w:divBdr>
            </w:div>
            <w:div w:id="311296746">
              <w:marLeft w:val="0"/>
              <w:marRight w:val="0"/>
              <w:marTop w:val="0"/>
              <w:marBottom w:val="0"/>
              <w:divBdr>
                <w:top w:val="none" w:sz="0" w:space="0" w:color="auto"/>
                <w:left w:val="none" w:sz="0" w:space="0" w:color="auto"/>
                <w:bottom w:val="none" w:sz="0" w:space="0" w:color="auto"/>
                <w:right w:val="none" w:sz="0" w:space="0" w:color="auto"/>
              </w:divBdr>
            </w:div>
            <w:div w:id="1547717745">
              <w:marLeft w:val="0"/>
              <w:marRight w:val="0"/>
              <w:marTop w:val="0"/>
              <w:marBottom w:val="0"/>
              <w:divBdr>
                <w:top w:val="none" w:sz="0" w:space="0" w:color="auto"/>
                <w:left w:val="none" w:sz="0" w:space="0" w:color="auto"/>
                <w:bottom w:val="none" w:sz="0" w:space="0" w:color="auto"/>
                <w:right w:val="none" w:sz="0" w:space="0" w:color="auto"/>
              </w:divBdr>
            </w:div>
            <w:div w:id="405080476">
              <w:marLeft w:val="0"/>
              <w:marRight w:val="0"/>
              <w:marTop w:val="0"/>
              <w:marBottom w:val="0"/>
              <w:divBdr>
                <w:top w:val="none" w:sz="0" w:space="0" w:color="auto"/>
                <w:left w:val="none" w:sz="0" w:space="0" w:color="auto"/>
                <w:bottom w:val="none" w:sz="0" w:space="0" w:color="auto"/>
                <w:right w:val="none" w:sz="0" w:space="0" w:color="auto"/>
              </w:divBdr>
            </w:div>
            <w:div w:id="541597329">
              <w:marLeft w:val="0"/>
              <w:marRight w:val="0"/>
              <w:marTop w:val="0"/>
              <w:marBottom w:val="0"/>
              <w:divBdr>
                <w:top w:val="none" w:sz="0" w:space="0" w:color="auto"/>
                <w:left w:val="none" w:sz="0" w:space="0" w:color="auto"/>
                <w:bottom w:val="none" w:sz="0" w:space="0" w:color="auto"/>
                <w:right w:val="none" w:sz="0" w:space="0" w:color="auto"/>
              </w:divBdr>
            </w:div>
            <w:div w:id="1074742757">
              <w:marLeft w:val="0"/>
              <w:marRight w:val="0"/>
              <w:marTop w:val="0"/>
              <w:marBottom w:val="0"/>
              <w:divBdr>
                <w:top w:val="none" w:sz="0" w:space="0" w:color="auto"/>
                <w:left w:val="none" w:sz="0" w:space="0" w:color="auto"/>
                <w:bottom w:val="none" w:sz="0" w:space="0" w:color="auto"/>
                <w:right w:val="none" w:sz="0" w:space="0" w:color="auto"/>
              </w:divBdr>
            </w:div>
            <w:div w:id="295911017">
              <w:marLeft w:val="0"/>
              <w:marRight w:val="0"/>
              <w:marTop w:val="0"/>
              <w:marBottom w:val="0"/>
              <w:divBdr>
                <w:top w:val="none" w:sz="0" w:space="0" w:color="auto"/>
                <w:left w:val="none" w:sz="0" w:space="0" w:color="auto"/>
                <w:bottom w:val="none" w:sz="0" w:space="0" w:color="auto"/>
                <w:right w:val="none" w:sz="0" w:space="0" w:color="auto"/>
              </w:divBdr>
            </w:div>
            <w:div w:id="1260990124">
              <w:marLeft w:val="0"/>
              <w:marRight w:val="0"/>
              <w:marTop w:val="0"/>
              <w:marBottom w:val="0"/>
              <w:divBdr>
                <w:top w:val="none" w:sz="0" w:space="0" w:color="auto"/>
                <w:left w:val="none" w:sz="0" w:space="0" w:color="auto"/>
                <w:bottom w:val="none" w:sz="0" w:space="0" w:color="auto"/>
                <w:right w:val="none" w:sz="0" w:space="0" w:color="auto"/>
              </w:divBdr>
            </w:div>
            <w:div w:id="321471159">
              <w:marLeft w:val="0"/>
              <w:marRight w:val="0"/>
              <w:marTop w:val="0"/>
              <w:marBottom w:val="0"/>
              <w:divBdr>
                <w:top w:val="none" w:sz="0" w:space="0" w:color="auto"/>
                <w:left w:val="none" w:sz="0" w:space="0" w:color="auto"/>
                <w:bottom w:val="none" w:sz="0" w:space="0" w:color="auto"/>
                <w:right w:val="none" w:sz="0" w:space="0" w:color="auto"/>
              </w:divBdr>
            </w:div>
            <w:div w:id="1998193332">
              <w:marLeft w:val="0"/>
              <w:marRight w:val="0"/>
              <w:marTop w:val="0"/>
              <w:marBottom w:val="0"/>
              <w:divBdr>
                <w:top w:val="none" w:sz="0" w:space="0" w:color="auto"/>
                <w:left w:val="none" w:sz="0" w:space="0" w:color="auto"/>
                <w:bottom w:val="none" w:sz="0" w:space="0" w:color="auto"/>
                <w:right w:val="none" w:sz="0" w:space="0" w:color="auto"/>
              </w:divBdr>
            </w:div>
            <w:div w:id="1198010626">
              <w:marLeft w:val="0"/>
              <w:marRight w:val="0"/>
              <w:marTop w:val="0"/>
              <w:marBottom w:val="0"/>
              <w:divBdr>
                <w:top w:val="none" w:sz="0" w:space="0" w:color="auto"/>
                <w:left w:val="none" w:sz="0" w:space="0" w:color="auto"/>
                <w:bottom w:val="none" w:sz="0" w:space="0" w:color="auto"/>
                <w:right w:val="none" w:sz="0" w:space="0" w:color="auto"/>
              </w:divBdr>
            </w:div>
            <w:div w:id="1038555473">
              <w:marLeft w:val="0"/>
              <w:marRight w:val="0"/>
              <w:marTop w:val="0"/>
              <w:marBottom w:val="0"/>
              <w:divBdr>
                <w:top w:val="none" w:sz="0" w:space="0" w:color="auto"/>
                <w:left w:val="none" w:sz="0" w:space="0" w:color="auto"/>
                <w:bottom w:val="none" w:sz="0" w:space="0" w:color="auto"/>
                <w:right w:val="none" w:sz="0" w:space="0" w:color="auto"/>
              </w:divBdr>
            </w:div>
            <w:div w:id="1447232609">
              <w:marLeft w:val="0"/>
              <w:marRight w:val="0"/>
              <w:marTop w:val="0"/>
              <w:marBottom w:val="0"/>
              <w:divBdr>
                <w:top w:val="none" w:sz="0" w:space="0" w:color="auto"/>
                <w:left w:val="none" w:sz="0" w:space="0" w:color="auto"/>
                <w:bottom w:val="none" w:sz="0" w:space="0" w:color="auto"/>
                <w:right w:val="none" w:sz="0" w:space="0" w:color="auto"/>
              </w:divBdr>
            </w:div>
            <w:div w:id="1987977702">
              <w:marLeft w:val="0"/>
              <w:marRight w:val="0"/>
              <w:marTop w:val="0"/>
              <w:marBottom w:val="0"/>
              <w:divBdr>
                <w:top w:val="none" w:sz="0" w:space="0" w:color="auto"/>
                <w:left w:val="none" w:sz="0" w:space="0" w:color="auto"/>
                <w:bottom w:val="none" w:sz="0" w:space="0" w:color="auto"/>
                <w:right w:val="none" w:sz="0" w:space="0" w:color="auto"/>
              </w:divBdr>
            </w:div>
            <w:div w:id="327247946">
              <w:marLeft w:val="0"/>
              <w:marRight w:val="0"/>
              <w:marTop w:val="0"/>
              <w:marBottom w:val="0"/>
              <w:divBdr>
                <w:top w:val="none" w:sz="0" w:space="0" w:color="auto"/>
                <w:left w:val="none" w:sz="0" w:space="0" w:color="auto"/>
                <w:bottom w:val="none" w:sz="0" w:space="0" w:color="auto"/>
                <w:right w:val="none" w:sz="0" w:space="0" w:color="auto"/>
              </w:divBdr>
            </w:div>
            <w:div w:id="83456825">
              <w:marLeft w:val="0"/>
              <w:marRight w:val="0"/>
              <w:marTop w:val="0"/>
              <w:marBottom w:val="0"/>
              <w:divBdr>
                <w:top w:val="none" w:sz="0" w:space="0" w:color="auto"/>
                <w:left w:val="none" w:sz="0" w:space="0" w:color="auto"/>
                <w:bottom w:val="none" w:sz="0" w:space="0" w:color="auto"/>
                <w:right w:val="none" w:sz="0" w:space="0" w:color="auto"/>
              </w:divBdr>
            </w:div>
            <w:div w:id="200437919">
              <w:marLeft w:val="0"/>
              <w:marRight w:val="0"/>
              <w:marTop w:val="0"/>
              <w:marBottom w:val="0"/>
              <w:divBdr>
                <w:top w:val="none" w:sz="0" w:space="0" w:color="auto"/>
                <w:left w:val="none" w:sz="0" w:space="0" w:color="auto"/>
                <w:bottom w:val="none" w:sz="0" w:space="0" w:color="auto"/>
                <w:right w:val="none" w:sz="0" w:space="0" w:color="auto"/>
              </w:divBdr>
            </w:div>
            <w:div w:id="470095266">
              <w:marLeft w:val="0"/>
              <w:marRight w:val="0"/>
              <w:marTop w:val="0"/>
              <w:marBottom w:val="0"/>
              <w:divBdr>
                <w:top w:val="none" w:sz="0" w:space="0" w:color="auto"/>
                <w:left w:val="none" w:sz="0" w:space="0" w:color="auto"/>
                <w:bottom w:val="none" w:sz="0" w:space="0" w:color="auto"/>
                <w:right w:val="none" w:sz="0" w:space="0" w:color="auto"/>
              </w:divBdr>
            </w:div>
            <w:div w:id="1977833370">
              <w:marLeft w:val="0"/>
              <w:marRight w:val="0"/>
              <w:marTop w:val="0"/>
              <w:marBottom w:val="0"/>
              <w:divBdr>
                <w:top w:val="none" w:sz="0" w:space="0" w:color="auto"/>
                <w:left w:val="none" w:sz="0" w:space="0" w:color="auto"/>
                <w:bottom w:val="none" w:sz="0" w:space="0" w:color="auto"/>
                <w:right w:val="none" w:sz="0" w:space="0" w:color="auto"/>
              </w:divBdr>
            </w:div>
            <w:div w:id="1418943540">
              <w:marLeft w:val="0"/>
              <w:marRight w:val="0"/>
              <w:marTop w:val="0"/>
              <w:marBottom w:val="0"/>
              <w:divBdr>
                <w:top w:val="none" w:sz="0" w:space="0" w:color="auto"/>
                <w:left w:val="none" w:sz="0" w:space="0" w:color="auto"/>
                <w:bottom w:val="none" w:sz="0" w:space="0" w:color="auto"/>
                <w:right w:val="none" w:sz="0" w:space="0" w:color="auto"/>
              </w:divBdr>
            </w:div>
            <w:div w:id="1342051138">
              <w:marLeft w:val="0"/>
              <w:marRight w:val="0"/>
              <w:marTop w:val="0"/>
              <w:marBottom w:val="0"/>
              <w:divBdr>
                <w:top w:val="none" w:sz="0" w:space="0" w:color="auto"/>
                <w:left w:val="none" w:sz="0" w:space="0" w:color="auto"/>
                <w:bottom w:val="none" w:sz="0" w:space="0" w:color="auto"/>
                <w:right w:val="none" w:sz="0" w:space="0" w:color="auto"/>
              </w:divBdr>
            </w:div>
            <w:div w:id="1713580973">
              <w:marLeft w:val="0"/>
              <w:marRight w:val="0"/>
              <w:marTop w:val="0"/>
              <w:marBottom w:val="0"/>
              <w:divBdr>
                <w:top w:val="none" w:sz="0" w:space="0" w:color="auto"/>
                <w:left w:val="none" w:sz="0" w:space="0" w:color="auto"/>
                <w:bottom w:val="none" w:sz="0" w:space="0" w:color="auto"/>
                <w:right w:val="none" w:sz="0" w:space="0" w:color="auto"/>
              </w:divBdr>
            </w:div>
            <w:div w:id="317735158">
              <w:marLeft w:val="0"/>
              <w:marRight w:val="0"/>
              <w:marTop w:val="0"/>
              <w:marBottom w:val="0"/>
              <w:divBdr>
                <w:top w:val="none" w:sz="0" w:space="0" w:color="auto"/>
                <w:left w:val="none" w:sz="0" w:space="0" w:color="auto"/>
                <w:bottom w:val="none" w:sz="0" w:space="0" w:color="auto"/>
                <w:right w:val="none" w:sz="0" w:space="0" w:color="auto"/>
              </w:divBdr>
            </w:div>
            <w:div w:id="815755839">
              <w:marLeft w:val="0"/>
              <w:marRight w:val="0"/>
              <w:marTop w:val="0"/>
              <w:marBottom w:val="0"/>
              <w:divBdr>
                <w:top w:val="none" w:sz="0" w:space="0" w:color="auto"/>
                <w:left w:val="none" w:sz="0" w:space="0" w:color="auto"/>
                <w:bottom w:val="none" w:sz="0" w:space="0" w:color="auto"/>
                <w:right w:val="none" w:sz="0" w:space="0" w:color="auto"/>
              </w:divBdr>
            </w:div>
            <w:div w:id="201358724">
              <w:marLeft w:val="0"/>
              <w:marRight w:val="0"/>
              <w:marTop w:val="0"/>
              <w:marBottom w:val="0"/>
              <w:divBdr>
                <w:top w:val="none" w:sz="0" w:space="0" w:color="auto"/>
                <w:left w:val="none" w:sz="0" w:space="0" w:color="auto"/>
                <w:bottom w:val="none" w:sz="0" w:space="0" w:color="auto"/>
                <w:right w:val="none" w:sz="0" w:space="0" w:color="auto"/>
              </w:divBdr>
            </w:div>
            <w:div w:id="1532959804">
              <w:marLeft w:val="0"/>
              <w:marRight w:val="0"/>
              <w:marTop w:val="0"/>
              <w:marBottom w:val="0"/>
              <w:divBdr>
                <w:top w:val="none" w:sz="0" w:space="0" w:color="auto"/>
                <w:left w:val="none" w:sz="0" w:space="0" w:color="auto"/>
                <w:bottom w:val="none" w:sz="0" w:space="0" w:color="auto"/>
                <w:right w:val="none" w:sz="0" w:space="0" w:color="auto"/>
              </w:divBdr>
            </w:div>
            <w:div w:id="999389361">
              <w:marLeft w:val="0"/>
              <w:marRight w:val="0"/>
              <w:marTop w:val="0"/>
              <w:marBottom w:val="0"/>
              <w:divBdr>
                <w:top w:val="none" w:sz="0" w:space="0" w:color="auto"/>
                <w:left w:val="none" w:sz="0" w:space="0" w:color="auto"/>
                <w:bottom w:val="none" w:sz="0" w:space="0" w:color="auto"/>
                <w:right w:val="none" w:sz="0" w:space="0" w:color="auto"/>
              </w:divBdr>
            </w:div>
            <w:div w:id="1196892725">
              <w:marLeft w:val="0"/>
              <w:marRight w:val="0"/>
              <w:marTop w:val="0"/>
              <w:marBottom w:val="0"/>
              <w:divBdr>
                <w:top w:val="none" w:sz="0" w:space="0" w:color="auto"/>
                <w:left w:val="none" w:sz="0" w:space="0" w:color="auto"/>
                <w:bottom w:val="none" w:sz="0" w:space="0" w:color="auto"/>
                <w:right w:val="none" w:sz="0" w:space="0" w:color="auto"/>
              </w:divBdr>
            </w:div>
            <w:div w:id="1345865977">
              <w:marLeft w:val="0"/>
              <w:marRight w:val="0"/>
              <w:marTop w:val="0"/>
              <w:marBottom w:val="0"/>
              <w:divBdr>
                <w:top w:val="none" w:sz="0" w:space="0" w:color="auto"/>
                <w:left w:val="none" w:sz="0" w:space="0" w:color="auto"/>
                <w:bottom w:val="none" w:sz="0" w:space="0" w:color="auto"/>
                <w:right w:val="none" w:sz="0" w:space="0" w:color="auto"/>
              </w:divBdr>
            </w:div>
            <w:div w:id="600719995">
              <w:marLeft w:val="0"/>
              <w:marRight w:val="0"/>
              <w:marTop w:val="0"/>
              <w:marBottom w:val="0"/>
              <w:divBdr>
                <w:top w:val="none" w:sz="0" w:space="0" w:color="auto"/>
                <w:left w:val="none" w:sz="0" w:space="0" w:color="auto"/>
                <w:bottom w:val="none" w:sz="0" w:space="0" w:color="auto"/>
                <w:right w:val="none" w:sz="0" w:space="0" w:color="auto"/>
              </w:divBdr>
            </w:div>
            <w:div w:id="283926836">
              <w:marLeft w:val="0"/>
              <w:marRight w:val="0"/>
              <w:marTop w:val="0"/>
              <w:marBottom w:val="0"/>
              <w:divBdr>
                <w:top w:val="none" w:sz="0" w:space="0" w:color="auto"/>
                <w:left w:val="none" w:sz="0" w:space="0" w:color="auto"/>
                <w:bottom w:val="none" w:sz="0" w:space="0" w:color="auto"/>
                <w:right w:val="none" w:sz="0" w:space="0" w:color="auto"/>
              </w:divBdr>
            </w:div>
            <w:div w:id="1023239147">
              <w:marLeft w:val="0"/>
              <w:marRight w:val="0"/>
              <w:marTop w:val="0"/>
              <w:marBottom w:val="0"/>
              <w:divBdr>
                <w:top w:val="none" w:sz="0" w:space="0" w:color="auto"/>
                <w:left w:val="none" w:sz="0" w:space="0" w:color="auto"/>
                <w:bottom w:val="none" w:sz="0" w:space="0" w:color="auto"/>
                <w:right w:val="none" w:sz="0" w:space="0" w:color="auto"/>
              </w:divBdr>
            </w:div>
            <w:div w:id="1681080269">
              <w:marLeft w:val="0"/>
              <w:marRight w:val="0"/>
              <w:marTop w:val="0"/>
              <w:marBottom w:val="0"/>
              <w:divBdr>
                <w:top w:val="none" w:sz="0" w:space="0" w:color="auto"/>
                <w:left w:val="none" w:sz="0" w:space="0" w:color="auto"/>
                <w:bottom w:val="none" w:sz="0" w:space="0" w:color="auto"/>
                <w:right w:val="none" w:sz="0" w:space="0" w:color="auto"/>
              </w:divBdr>
            </w:div>
            <w:div w:id="625358192">
              <w:marLeft w:val="0"/>
              <w:marRight w:val="0"/>
              <w:marTop w:val="0"/>
              <w:marBottom w:val="0"/>
              <w:divBdr>
                <w:top w:val="none" w:sz="0" w:space="0" w:color="auto"/>
                <w:left w:val="none" w:sz="0" w:space="0" w:color="auto"/>
                <w:bottom w:val="none" w:sz="0" w:space="0" w:color="auto"/>
                <w:right w:val="none" w:sz="0" w:space="0" w:color="auto"/>
              </w:divBdr>
            </w:div>
            <w:div w:id="619916203">
              <w:marLeft w:val="0"/>
              <w:marRight w:val="0"/>
              <w:marTop w:val="0"/>
              <w:marBottom w:val="0"/>
              <w:divBdr>
                <w:top w:val="none" w:sz="0" w:space="0" w:color="auto"/>
                <w:left w:val="none" w:sz="0" w:space="0" w:color="auto"/>
                <w:bottom w:val="none" w:sz="0" w:space="0" w:color="auto"/>
                <w:right w:val="none" w:sz="0" w:space="0" w:color="auto"/>
              </w:divBdr>
            </w:div>
            <w:div w:id="1325546015">
              <w:marLeft w:val="0"/>
              <w:marRight w:val="0"/>
              <w:marTop w:val="0"/>
              <w:marBottom w:val="0"/>
              <w:divBdr>
                <w:top w:val="none" w:sz="0" w:space="0" w:color="auto"/>
                <w:left w:val="none" w:sz="0" w:space="0" w:color="auto"/>
                <w:bottom w:val="none" w:sz="0" w:space="0" w:color="auto"/>
                <w:right w:val="none" w:sz="0" w:space="0" w:color="auto"/>
              </w:divBdr>
            </w:div>
            <w:div w:id="1363093970">
              <w:marLeft w:val="0"/>
              <w:marRight w:val="0"/>
              <w:marTop w:val="0"/>
              <w:marBottom w:val="0"/>
              <w:divBdr>
                <w:top w:val="none" w:sz="0" w:space="0" w:color="auto"/>
                <w:left w:val="none" w:sz="0" w:space="0" w:color="auto"/>
                <w:bottom w:val="none" w:sz="0" w:space="0" w:color="auto"/>
                <w:right w:val="none" w:sz="0" w:space="0" w:color="auto"/>
              </w:divBdr>
            </w:div>
            <w:div w:id="22874240">
              <w:marLeft w:val="0"/>
              <w:marRight w:val="0"/>
              <w:marTop w:val="0"/>
              <w:marBottom w:val="0"/>
              <w:divBdr>
                <w:top w:val="none" w:sz="0" w:space="0" w:color="auto"/>
                <w:left w:val="none" w:sz="0" w:space="0" w:color="auto"/>
                <w:bottom w:val="none" w:sz="0" w:space="0" w:color="auto"/>
                <w:right w:val="none" w:sz="0" w:space="0" w:color="auto"/>
              </w:divBdr>
            </w:div>
            <w:div w:id="489709393">
              <w:marLeft w:val="0"/>
              <w:marRight w:val="0"/>
              <w:marTop w:val="0"/>
              <w:marBottom w:val="0"/>
              <w:divBdr>
                <w:top w:val="none" w:sz="0" w:space="0" w:color="auto"/>
                <w:left w:val="none" w:sz="0" w:space="0" w:color="auto"/>
                <w:bottom w:val="none" w:sz="0" w:space="0" w:color="auto"/>
                <w:right w:val="none" w:sz="0" w:space="0" w:color="auto"/>
              </w:divBdr>
            </w:div>
            <w:div w:id="1069033942">
              <w:marLeft w:val="0"/>
              <w:marRight w:val="0"/>
              <w:marTop w:val="0"/>
              <w:marBottom w:val="0"/>
              <w:divBdr>
                <w:top w:val="none" w:sz="0" w:space="0" w:color="auto"/>
                <w:left w:val="none" w:sz="0" w:space="0" w:color="auto"/>
                <w:bottom w:val="none" w:sz="0" w:space="0" w:color="auto"/>
                <w:right w:val="none" w:sz="0" w:space="0" w:color="auto"/>
              </w:divBdr>
            </w:div>
            <w:div w:id="379592273">
              <w:marLeft w:val="0"/>
              <w:marRight w:val="0"/>
              <w:marTop w:val="0"/>
              <w:marBottom w:val="0"/>
              <w:divBdr>
                <w:top w:val="none" w:sz="0" w:space="0" w:color="auto"/>
                <w:left w:val="none" w:sz="0" w:space="0" w:color="auto"/>
                <w:bottom w:val="none" w:sz="0" w:space="0" w:color="auto"/>
                <w:right w:val="none" w:sz="0" w:space="0" w:color="auto"/>
              </w:divBdr>
            </w:div>
            <w:div w:id="325867100">
              <w:marLeft w:val="0"/>
              <w:marRight w:val="0"/>
              <w:marTop w:val="0"/>
              <w:marBottom w:val="0"/>
              <w:divBdr>
                <w:top w:val="none" w:sz="0" w:space="0" w:color="auto"/>
                <w:left w:val="none" w:sz="0" w:space="0" w:color="auto"/>
                <w:bottom w:val="none" w:sz="0" w:space="0" w:color="auto"/>
                <w:right w:val="none" w:sz="0" w:space="0" w:color="auto"/>
              </w:divBdr>
            </w:div>
            <w:div w:id="507863530">
              <w:marLeft w:val="0"/>
              <w:marRight w:val="0"/>
              <w:marTop w:val="0"/>
              <w:marBottom w:val="0"/>
              <w:divBdr>
                <w:top w:val="none" w:sz="0" w:space="0" w:color="auto"/>
                <w:left w:val="none" w:sz="0" w:space="0" w:color="auto"/>
                <w:bottom w:val="none" w:sz="0" w:space="0" w:color="auto"/>
                <w:right w:val="none" w:sz="0" w:space="0" w:color="auto"/>
              </w:divBdr>
            </w:div>
            <w:div w:id="1983272864">
              <w:marLeft w:val="0"/>
              <w:marRight w:val="0"/>
              <w:marTop w:val="0"/>
              <w:marBottom w:val="0"/>
              <w:divBdr>
                <w:top w:val="none" w:sz="0" w:space="0" w:color="auto"/>
                <w:left w:val="none" w:sz="0" w:space="0" w:color="auto"/>
                <w:bottom w:val="none" w:sz="0" w:space="0" w:color="auto"/>
                <w:right w:val="none" w:sz="0" w:space="0" w:color="auto"/>
              </w:divBdr>
            </w:div>
            <w:div w:id="643658911">
              <w:marLeft w:val="0"/>
              <w:marRight w:val="0"/>
              <w:marTop w:val="0"/>
              <w:marBottom w:val="0"/>
              <w:divBdr>
                <w:top w:val="none" w:sz="0" w:space="0" w:color="auto"/>
                <w:left w:val="none" w:sz="0" w:space="0" w:color="auto"/>
                <w:bottom w:val="none" w:sz="0" w:space="0" w:color="auto"/>
                <w:right w:val="none" w:sz="0" w:space="0" w:color="auto"/>
              </w:divBdr>
            </w:div>
            <w:div w:id="677926412">
              <w:marLeft w:val="0"/>
              <w:marRight w:val="0"/>
              <w:marTop w:val="0"/>
              <w:marBottom w:val="0"/>
              <w:divBdr>
                <w:top w:val="none" w:sz="0" w:space="0" w:color="auto"/>
                <w:left w:val="none" w:sz="0" w:space="0" w:color="auto"/>
                <w:bottom w:val="none" w:sz="0" w:space="0" w:color="auto"/>
                <w:right w:val="none" w:sz="0" w:space="0" w:color="auto"/>
              </w:divBdr>
            </w:div>
            <w:div w:id="786318447">
              <w:marLeft w:val="0"/>
              <w:marRight w:val="0"/>
              <w:marTop w:val="0"/>
              <w:marBottom w:val="0"/>
              <w:divBdr>
                <w:top w:val="none" w:sz="0" w:space="0" w:color="auto"/>
                <w:left w:val="none" w:sz="0" w:space="0" w:color="auto"/>
                <w:bottom w:val="none" w:sz="0" w:space="0" w:color="auto"/>
                <w:right w:val="none" w:sz="0" w:space="0" w:color="auto"/>
              </w:divBdr>
            </w:div>
            <w:div w:id="2063290897">
              <w:marLeft w:val="0"/>
              <w:marRight w:val="0"/>
              <w:marTop w:val="0"/>
              <w:marBottom w:val="0"/>
              <w:divBdr>
                <w:top w:val="none" w:sz="0" w:space="0" w:color="auto"/>
                <w:left w:val="none" w:sz="0" w:space="0" w:color="auto"/>
                <w:bottom w:val="none" w:sz="0" w:space="0" w:color="auto"/>
                <w:right w:val="none" w:sz="0" w:space="0" w:color="auto"/>
              </w:divBdr>
            </w:div>
            <w:div w:id="2082092190">
              <w:marLeft w:val="0"/>
              <w:marRight w:val="0"/>
              <w:marTop w:val="0"/>
              <w:marBottom w:val="0"/>
              <w:divBdr>
                <w:top w:val="none" w:sz="0" w:space="0" w:color="auto"/>
                <w:left w:val="none" w:sz="0" w:space="0" w:color="auto"/>
                <w:bottom w:val="none" w:sz="0" w:space="0" w:color="auto"/>
                <w:right w:val="none" w:sz="0" w:space="0" w:color="auto"/>
              </w:divBdr>
            </w:div>
            <w:div w:id="994644595">
              <w:marLeft w:val="0"/>
              <w:marRight w:val="0"/>
              <w:marTop w:val="0"/>
              <w:marBottom w:val="0"/>
              <w:divBdr>
                <w:top w:val="none" w:sz="0" w:space="0" w:color="auto"/>
                <w:left w:val="none" w:sz="0" w:space="0" w:color="auto"/>
                <w:bottom w:val="none" w:sz="0" w:space="0" w:color="auto"/>
                <w:right w:val="none" w:sz="0" w:space="0" w:color="auto"/>
              </w:divBdr>
            </w:div>
            <w:div w:id="1436752006">
              <w:marLeft w:val="0"/>
              <w:marRight w:val="0"/>
              <w:marTop w:val="0"/>
              <w:marBottom w:val="0"/>
              <w:divBdr>
                <w:top w:val="none" w:sz="0" w:space="0" w:color="auto"/>
                <w:left w:val="none" w:sz="0" w:space="0" w:color="auto"/>
                <w:bottom w:val="none" w:sz="0" w:space="0" w:color="auto"/>
                <w:right w:val="none" w:sz="0" w:space="0" w:color="auto"/>
              </w:divBdr>
            </w:div>
            <w:div w:id="1555771182">
              <w:marLeft w:val="0"/>
              <w:marRight w:val="0"/>
              <w:marTop w:val="0"/>
              <w:marBottom w:val="0"/>
              <w:divBdr>
                <w:top w:val="none" w:sz="0" w:space="0" w:color="auto"/>
                <w:left w:val="none" w:sz="0" w:space="0" w:color="auto"/>
                <w:bottom w:val="none" w:sz="0" w:space="0" w:color="auto"/>
                <w:right w:val="none" w:sz="0" w:space="0" w:color="auto"/>
              </w:divBdr>
            </w:div>
            <w:div w:id="2125733534">
              <w:marLeft w:val="0"/>
              <w:marRight w:val="0"/>
              <w:marTop w:val="0"/>
              <w:marBottom w:val="0"/>
              <w:divBdr>
                <w:top w:val="none" w:sz="0" w:space="0" w:color="auto"/>
                <w:left w:val="none" w:sz="0" w:space="0" w:color="auto"/>
                <w:bottom w:val="none" w:sz="0" w:space="0" w:color="auto"/>
                <w:right w:val="none" w:sz="0" w:space="0" w:color="auto"/>
              </w:divBdr>
            </w:div>
            <w:div w:id="316956782">
              <w:marLeft w:val="0"/>
              <w:marRight w:val="0"/>
              <w:marTop w:val="0"/>
              <w:marBottom w:val="0"/>
              <w:divBdr>
                <w:top w:val="none" w:sz="0" w:space="0" w:color="auto"/>
                <w:left w:val="none" w:sz="0" w:space="0" w:color="auto"/>
                <w:bottom w:val="none" w:sz="0" w:space="0" w:color="auto"/>
                <w:right w:val="none" w:sz="0" w:space="0" w:color="auto"/>
              </w:divBdr>
            </w:div>
            <w:div w:id="19860546">
              <w:marLeft w:val="0"/>
              <w:marRight w:val="0"/>
              <w:marTop w:val="0"/>
              <w:marBottom w:val="0"/>
              <w:divBdr>
                <w:top w:val="none" w:sz="0" w:space="0" w:color="auto"/>
                <w:left w:val="none" w:sz="0" w:space="0" w:color="auto"/>
                <w:bottom w:val="none" w:sz="0" w:space="0" w:color="auto"/>
                <w:right w:val="none" w:sz="0" w:space="0" w:color="auto"/>
              </w:divBdr>
            </w:div>
            <w:div w:id="1501504880">
              <w:marLeft w:val="0"/>
              <w:marRight w:val="0"/>
              <w:marTop w:val="0"/>
              <w:marBottom w:val="0"/>
              <w:divBdr>
                <w:top w:val="none" w:sz="0" w:space="0" w:color="auto"/>
                <w:left w:val="none" w:sz="0" w:space="0" w:color="auto"/>
                <w:bottom w:val="none" w:sz="0" w:space="0" w:color="auto"/>
                <w:right w:val="none" w:sz="0" w:space="0" w:color="auto"/>
              </w:divBdr>
            </w:div>
            <w:div w:id="1558127152">
              <w:marLeft w:val="0"/>
              <w:marRight w:val="0"/>
              <w:marTop w:val="0"/>
              <w:marBottom w:val="0"/>
              <w:divBdr>
                <w:top w:val="none" w:sz="0" w:space="0" w:color="auto"/>
                <w:left w:val="none" w:sz="0" w:space="0" w:color="auto"/>
                <w:bottom w:val="none" w:sz="0" w:space="0" w:color="auto"/>
                <w:right w:val="none" w:sz="0" w:space="0" w:color="auto"/>
              </w:divBdr>
            </w:div>
            <w:div w:id="195512652">
              <w:marLeft w:val="0"/>
              <w:marRight w:val="0"/>
              <w:marTop w:val="0"/>
              <w:marBottom w:val="0"/>
              <w:divBdr>
                <w:top w:val="none" w:sz="0" w:space="0" w:color="auto"/>
                <w:left w:val="none" w:sz="0" w:space="0" w:color="auto"/>
                <w:bottom w:val="none" w:sz="0" w:space="0" w:color="auto"/>
                <w:right w:val="none" w:sz="0" w:space="0" w:color="auto"/>
              </w:divBdr>
            </w:div>
            <w:div w:id="383213309">
              <w:marLeft w:val="0"/>
              <w:marRight w:val="0"/>
              <w:marTop w:val="0"/>
              <w:marBottom w:val="0"/>
              <w:divBdr>
                <w:top w:val="none" w:sz="0" w:space="0" w:color="auto"/>
                <w:left w:val="none" w:sz="0" w:space="0" w:color="auto"/>
                <w:bottom w:val="none" w:sz="0" w:space="0" w:color="auto"/>
                <w:right w:val="none" w:sz="0" w:space="0" w:color="auto"/>
              </w:divBdr>
            </w:div>
            <w:div w:id="867832734">
              <w:marLeft w:val="0"/>
              <w:marRight w:val="0"/>
              <w:marTop w:val="0"/>
              <w:marBottom w:val="0"/>
              <w:divBdr>
                <w:top w:val="none" w:sz="0" w:space="0" w:color="auto"/>
                <w:left w:val="none" w:sz="0" w:space="0" w:color="auto"/>
                <w:bottom w:val="none" w:sz="0" w:space="0" w:color="auto"/>
                <w:right w:val="none" w:sz="0" w:space="0" w:color="auto"/>
              </w:divBdr>
            </w:div>
            <w:div w:id="342172933">
              <w:marLeft w:val="0"/>
              <w:marRight w:val="0"/>
              <w:marTop w:val="0"/>
              <w:marBottom w:val="0"/>
              <w:divBdr>
                <w:top w:val="none" w:sz="0" w:space="0" w:color="auto"/>
                <w:left w:val="none" w:sz="0" w:space="0" w:color="auto"/>
                <w:bottom w:val="none" w:sz="0" w:space="0" w:color="auto"/>
                <w:right w:val="none" w:sz="0" w:space="0" w:color="auto"/>
              </w:divBdr>
            </w:div>
            <w:div w:id="1043871193">
              <w:marLeft w:val="0"/>
              <w:marRight w:val="0"/>
              <w:marTop w:val="0"/>
              <w:marBottom w:val="0"/>
              <w:divBdr>
                <w:top w:val="none" w:sz="0" w:space="0" w:color="auto"/>
                <w:left w:val="none" w:sz="0" w:space="0" w:color="auto"/>
                <w:bottom w:val="none" w:sz="0" w:space="0" w:color="auto"/>
                <w:right w:val="none" w:sz="0" w:space="0" w:color="auto"/>
              </w:divBdr>
            </w:div>
            <w:div w:id="1744793199">
              <w:marLeft w:val="0"/>
              <w:marRight w:val="0"/>
              <w:marTop w:val="0"/>
              <w:marBottom w:val="0"/>
              <w:divBdr>
                <w:top w:val="none" w:sz="0" w:space="0" w:color="auto"/>
                <w:left w:val="none" w:sz="0" w:space="0" w:color="auto"/>
                <w:bottom w:val="none" w:sz="0" w:space="0" w:color="auto"/>
                <w:right w:val="none" w:sz="0" w:space="0" w:color="auto"/>
              </w:divBdr>
            </w:div>
            <w:div w:id="998534326">
              <w:marLeft w:val="0"/>
              <w:marRight w:val="0"/>
              <w:marTop w:val="0"/>
              <w:marBottom w:val="0"/>
              <w:divBdr>
                <w:top w:val="none" w:sz="0" w:space="0" w:color="auto"/>
                <w:left w:val="none" w:sz="0" w:space="0" w:color="auto"/>
                <w:bottom w:val="none" w:sz="0" w:space="0" w:color="auto"/>
                <w:right w:val="none" w:sz="0" w:space="0" w:color="auto"/>
              </w:divBdr>
            </w:div>
            <w:div w:id="529681783">
              <w:marLeft w:val="0"/>
              <w:marRight w:val="0"/>
              <w:marTop w:val="0"/>
              <w:marBottom w:val="0"/>
              <w:divBdr>
                <w:top w:val="none" w:sz="0" w:space="0" w:color="auto"/>
                <w:left w:val="none" w:sz="0" w:space="0" w:color="auto"/>
                <w:bottom w:val="none" w:sz="0" w:space="0" w:color="auto"/>
                <w:right w:val="none" w:sz="0" w:space="0" w:color="auto"/>
              </w:divBdr>
            </w:div>
            <w:div w:id="7879022">
              <w:marLeft w:val="0"/>
              <w:marRight w:val="0"/>
              <w:marTop w:val="0"/>
              <w:marBottom w:val="0"/>
              <w:divBdr>
                <w:top w:val="none" w:sz="0" w:space="0" w:color="auto"/>
                <w:left w:val="none" w:sz="0" w:space="0" w:color="auto"/>
                <w:bottom w:val="none" w:sz="0" w:space="0" w:color="auto"/>
                <w:right w:val="none" w:sz="0" w:space="0" w:color="auto"/>
              </w:divBdr>
            </w:div>
            <w:div w:id="1381203720">
              <w:marLeft w:val="0"/>
              <w:marRight w:val="0"/>
              <w:marTop w:val="0"/>
              <w:marBottom w:val="0"/>
              <w:divBdr>
                <w:top w:val="none" w:sz="0" w:space="0" w:color="auto"/>
                <w:left w:val="none" w:sz="0" w:space="0" w:color="auto"/>
                <w:bottom w:val="none" w:sz="0" w:space="0" w:color="auto"/>
                <w:right w:val="none" w:sz="0" w:space="0" w:color="auto"/>
              </w:divBdr>
            </w:div>
            <w:div w:id="354038013">
              <w:marLeft w:val="0"/>
              <w:marRight w:val="0"/>
              <w:marTop w:val="0"/>
              <w:marBottom w:val="0"/>
              <w:divBdr>
                <w:top w:val="none" w:sz="0" w:space="0" w:color="auto"/>
                <w:left w:val="none" w:sz="0" w:space="0" w:color="auto"/>
                <w:bottom w:val="none" w:sz="0" w:space="0" w:color="auto"/>
                <w:right w:val="none" w:sz="0" w:space="0" w:color="auto"/>
              </w:divBdr>
            </w:div>
            <w:div w:id="1821581154">
              <w:marLeft w:val="0"/>
              <w:marRight w:val="0"/>
              <w:marTop w:val="0"/>
              <w:marBottom w:val="0"/>
              <w:divBdr>
                <w:top w:val="none" w:sz="0" w:space="0" w:color="auto"/>
                <w:left w:val="none" w:sz="0" w:space="0" w:color="auto"/>
                <w:bottom w:val="none" w:sz="0" w:space="0" w:color="auto"/>
                <w:right w:val="none" w:sz="0" w:space="0" w:color="auto"/>
              </w:divBdr>
            </w:div>
            <w:div w:id="247427042">
              <w:marLeft w:val="0"/>
              <w:marRight w:val="0"/>
              <w:marTop w:val="0"/>
              <w:marBottom w:val="0"/>
              <w:divBdr>
                <w:top w:val="none" w:sz="0" w:space="0" w:color="auto"/>
                <w:left w:val="none" w:sz="0" w:space="0" w:color="auto"/>
                <w:bottom w:val="none" w:sz="0" w:space="0" w:color="auto"/>
                <w:right w:val="none" w:sz="0" w:space="0" w:color="auto"/>
              </w:divBdr>
            </w:div>
            <w:div w:id="1386637607">
              <w:marLeft w:val="0"/>
              <w:marRight w:val="0"/>
              <w:marTop w:val="0"/>
              <w:marBottom w:val="0"/>
              <w:divBdr>
                <w:top w:val="none" w:sz="0" w:space="0" w:color="auto"/>
                <w:left w:val="none" w:sz="0" w:space="0" w:color="auto"/>
                <w:bottom w:val="none" w:sz="0" w:space="0" w:color="auto"/>
                <w:right w:val="none" w:sz="0" w:space="0" w:color="auto"/>
              </w:divBdr>
            </w:div>
            <w:div w:id="839005570">
              <w:marLeft w:val="0"/>
              <w:marRight w:val="0"/>
              <w:marTop w:val="0"/>
              <w:marBottom w:val="0"/>
              <w:divBdr>
                <w:top w:val="none" w:sz="0" w:space="0" w:color="auto"/>
                <w:left w:val="none" w:sz="0" w:space="0" w:color="auto"/>
                <w:bottom w:val="none" w:sz="0" w:space="0" w:color="auto"/>
                <w:right w:val="none" w:sz="0" w:space="0" w:color="auto"/>
              </w:divBdr>
            </w:div>
            <w:div w:id="1534535030">
              <w:marLeft w:val="0"/>
              <w:marRight w:val="0"/>
              <w:marTop w:val="0"/>
              <w:marBottom w:val="0"/>
              <w:divBdr>
                <w:top w:val="none" w:sz="0" w:space="0" w:color="auto"/>
                <w:left w:val="none" w:sz="0" w:space="0" w:color="auto"/>
                <w:bottom w:val="none" w:sz="0" w:space="0" w:color="auto"/>
                <w:right w:val="none" w:sz="0" w:space="0" w:color="auto"/>
              </w:divBdr>
            </w:div>
            <w:div w:id="668751023">
              <w:marLeft w:val="0"/>
              <w:marRight w:val="0"/>
              <w:marTop w:val="0"/>
              <w:marBottom w:val="0"/>
              <w:divBdr>
                <w:top w:val="none" w:sz="0" w:space="0" w:color="auto"/>
                <w:left w:val="none" w:sz="0" w:space="0" w:color="auto"/>
                <w:bottom w:val="none" w:sz="0" w:space="0" w:color="auto"/>
                <w:right w:val="none" w:sz="0" w:space="0" w:color="auto"/>
              </w:divBdr>
            </w:div>
            <w:div w:id="1710295379">
              <w:marLeft w:val="0"/>
              <w:marRight w:val="0"/>
              <w:marTop w:val="0"/>
              <w:marBottom w:val="0"/>
              <w:divBdr>
                <w:top w:val="none" w:sz="0" w:space="0" w:color="auto"/>
                <w:left w:val="none" w:sz="0" w:space="0" w:color="auto"/>
                <w:bottom w:val="none" w:sz="0" w:space="0" w:color="auto"/>
                <w:right w:val="none" w:sz="0" w:space="0" w:color="auto"/>
              </w:divBdr>
            </w:div>
            <w:div w:id="1115560495">
              <w:marLeft w:val="0"/>
              <w:marRight w:val="0"/>
              <w:marTop w:val="0"/>
              <w:marBottom w:val="0"/>
              <w:divBdr>
                <w:top w:val="none" w:sz="0" w:space="0" w:color="auto"/>
                <w:left w:val="none" w:sz="0" w:space="0" w:color="auto"/>
                <w:bottom w:val="none" w:sz="0" w:space="0" w:color="auto"/>
                <w:right w:val="none" w:sz="0" w:space="0" w:color="auto"/>
              </w:divBdr>
            </w:div>
            <w:div w:id="12609705">
              <w:marLeft w:val="0"/>
              <w:marRight w:val="0"/>
              <w:marTop w:val="0"/>
              <w:marBottom w:val="0"/>
              <w:divBdr>
                <w:top w:val="none" w:sz="0" w:space="0" w:color="auto"/>
                <w:left w:val="none" w:sz="0" w:space="0" w:color="auto"/>
                <w:bottom w:val="none" w:sz="0" w:space="0" w:color="auto"/>
                <w:right w:val="none" w:sz="0" w:space="0" w:color="auto"/>
              </w:divBdr>
            </w:div>
            <w:div w:id="1228880324">
              <w:marLeft w:val="0"/>
              <w:marRight w:val="0"/>
              <w:marTop w:val="0"/>
              <w:marBottom w:val="0"/>
              <w:divBdr>
                <w:top w:val="none" w:sz="0" w:space="0" w:color="auto"/>
                <w:left w:val="none" w:sz="0" w:space="0" w:color="auto"/>
                <w:bottom w:val="none" w:sz="0" w:space="0" w:color="auto"/>
                <w:right w:val="none" w:sz="0" w:space="0" w:color="auto"/>
              </w:divBdr>
            </w:div>
            <w:div w:id="940989268">
              <w:marLeft w:val="0"/>
              <w:marRight w:val="0"/>
              <w:marTop w:val="0"/>
              <w:marBottom w:val="0"/>
              <w:divBdr>
                <w:top w:val="none" w:sz="0" w:space="0" w:color="auto"/>
                <w:left w:val="none" w:sz="0" w:space="0" w:color="auto"/>
                <w:bottom w:val="none" w:sz="0" w:space="0" w:color="auto"/>
                <w:right w:val="none" w:sz="0" w:space="0" w:color="auto"/>
              </w:divBdr>
            </w:div>
            <w:div w:id="1478912771">
              <w:marLeft w:val="0"/>
              <w:marRight w:val="0"/>
              <w:marTop w:val="0"/>
              <w:marBottom w:val="0"/>
              <w:divBdr>
                <w:top w:val="none" w:sz="0" w:space="0" w:color="auto"/>
                <w:left w:val="none" w:sz="0" w:space="0" w:color="auto"/>
                <w:bottom w:val="none" w:sz="0" w:space="0" w:color="auto"/>
                <w:right w:val="none" w:sz="0" w:space="0" w:color="auto"/>
              </w:divBdr>
            </w:div>
            <w:div w:id="45566702">
              <w:marLeft w:val="0"/>
              <w:marRight w:val="0"/>
              <w:marTop w:val="0"/>
              <w:marBottom w:val="0"/>
              <w:divBdr>
                <w:top w:val="none" w:sz="0" w:space="0" w:color="auto"/>
                <w:left w:val="none" w:sz="0" w:space="0" w:color="auto"/>
                <w:bottom w:val="none" w:sz="0" w:space="0" w:color="auto"/>
                <w:right w:val="none" w:sz="0" w:space="0" w:color="auto"/>
              </w:divBdr>
            </w:div>
            <w:div w:id="513693058">
              <w:marLeft w:val="0"/>
              <w:marRight w:val="0"/>
              <w:marTop w:val="0"/>
              <w:marBottom w:val="0"/>
              <w:divBdr>
                <w:top w:val="none" w:sz="0" w:space="0" w:color="auto"/>
                <w:left w:val="none" w:sz="0" w:space="0" w:color="auto"/>
                <w:bottom w:val="none" w:sz="0" w:space="0" w:color="auto"/>
                <w:right w:val="none" w:sz="0" w:space="0" w:color="auto"/>
              </w:divBdr>
            </w:div>
            <w:div w:id="118650696">
              <w:marLeft w:val="0"/>
              <w:marRight w:val="0"/>
              <w:marTop w:val="0"/>
              <w:marBottom w:val="0"/>
              <w:divBdr>
                <w:top w:val="none" w:sz="0" w:space="0" w:color="auto"/>
                <w:left w:val="none" w:sz="0" w:space="0" w:color="auto"/>
                <w:bottom w:val="none" w:sz="0" w:space="0" w:color="auto"/>
                <w:right w:val="none" w:sz="0" w:space="0" w:color="auto"/>
              </w:divBdr>
            </w:div>
            <w:div w:id="722410055">
              <w:marLeft w:val="0"/>
              <w:marRight w:val="0"/>
              <w:marTop w:val="0"/>
              <w:marBottom w:val="0"/>
              <w:divBdr>
                <w:top w:val="none" w:sz="0" w:space="0" w:color="auto"/>
                <w:left w:val="none" w:sz="0" w:space="0" w:color="auto"/>
                <w:bottom w:val="none" w:sz="0" w:space="0" w:color="auto"/>
                <w:right w:val="none" w:sz="0" w:space="0" w:color="auto"/>
              </w:divBdr>
            </w:div>
            <w:div w:id="384138148">
              <w:marLeft w:val="0"/>
              <w:marRight w:val="0"/>
              <w:marTop w:val="0"/>
              <w:marBottom w:val="0"/>
              <w:divBdr>
                <w:top w:val="none" w:sz="0" w:space="0" w:color="auto"/>
                <w:left w:val="none" w:sz="0" w:space="0" w:color="auto"/>
                <w:bottom w:val="none" w:sz="0" w:space="0" w:color="auto"/>
                <w:right w:val="none" w:sz="0" w:space="0" w:color="auto"/>
              </w:divBdr>
            </w:div>
            <w:div w:id="2048286561">
              <w:marLeft w:val="0"/>
              <w:marRight w:val="0"/>
              <w:marTop w:val="0"/>
              <w:marBottom w:val="0"/>
              <w:divBdr>
                <w:top w:val="none" w:sz="0" w:space="0" w:color="auto"/>
                <w:left w:val="none" w:sz="0" w:space="0" w:color="auto"/>
                <w:bottom w:val="none" w:sz="0" w:space="0" w:color="auto"/>
                <w:right w:val="none" w:sz="0" w:space="0" w:color="auto"/>
              </w:divBdr>
            </w:div>
            <w:div w:id="586577037">
              <w:marLeft w:val="0"/>
              <w:marRight w:val="0"/>
              <w:marTop w:val="0"/>
              <w:marBottom w:val="0"/>
              <w:divBdr>
                <w:top w:val="none" w:sz="0" w:space="0" w:color="auto"/>
                <w:left w:val="none" w:sz="0" w:space="0" w:color="auto"/>
                <w:bottom w:val="none" w:sz="0" w:space="0" w:color="auto"/>
                <w:right w:val="none" w:sz="0" w:space="0" w:color="auto"/>
              </w:divBdr>
            </w:div>
            <w:div w:id="1602296383">
              <w:marLeft w:val="0"/>
              <w:marRight w:val="0"/>
              <w:marTop w:val="0"/>
              <w:marBottom w:val="0"/>
              <w:divBdr>
                <w:top w:val="none" w:sz="0" w:space="0" w:color="auto"/>
                <w:left w:val="none" w:sz="0" w:space="0" w:color="auto"/>
                <w:bottom w:val="none" w:sz="0" w:space="0" w:color="auto"/>
                <w:right w:val="none" w:sz="0" w:space="0" w:color="auto"/>
              </w:divBdr>
            </w:div>
            <w:div w:id="39206099">
              <w:marLeft w:val="0"/>
              <w:marRight w:val="0"/>
              <w:marTop w:val="0"/>
              <w:marBottom w:val="0"/>
              <w:divBdr>
                <w:top w:val="none" w:sz="0" w:space="0" w:color="auto"/>
                <w:left w:val="none" w:sz="0" w:space="0" w:color="auto"/>
                <w:bottom w:val="none" w:sz="0" w:space="0" w:color="auto"/>
                <w:right w:val="none" w:sz="0" w:space="0" w:color="auto"/>
              </w:divBdr>
            </w:div>
            <w:div w:id="297298667">
              <w:marLeft w:val="0"/>
              <w:marRight w:val="0"/>
              <w:marTop w:val="0"/>
              <w:marBottom w:val="0"/>
              <w:divBdr>
                <w:top w:val="none" w:sz="0" w:space="0" w:color="auto"/>
                <w:left w:val="none" w:sz="0" w:space="0" w:color="auto"/>
                <w:bottom w:val="none" w:sz="0" w:space="0" w:color="auto"/>
                <w:right w:val="none" w:sz="0" w:space="0" w:color="auto"/>
              </w:divBdr>
            </w:div>
            <w:div w:id="1381057516">
              <w:marLeft w:val="0"/>
              <w:marRight w:val="0"/>
              <w:marTop w:val="0"/>
              <w:marBottom w:val="0"/>
              <w:divBdr>
                <w:top w:val="none" w:sz="0" w:space="0" w:color="auto"/>
                <w:left w:val="none" w:sz="0" w:space="0" w:color="auto"/>
                <w:bottom w:val="none" w:sz="0" w:space="0" w:color="auto"/>
                <w:right w:val="none" w:sz="0" w:space="0" w:color="auto"/>
              </w:divBdr>
            </w:div>
            <w:div w:id="1499466720">
              <w:marLeft w:val="0"/>
              <w:marRight w:val="0"/>
              <w:marTop w:val="0"/>
              <w:marBottom w:val="0"/>
              <w:divBdr>
                <w:top w:val="none" w:sz="0" w:space="0" w:color="auto"/>
                <w:left w:val="none" w:sz="0" w:space="0" w:color="auto"/>
                <w:bottom w:val="none" w:sz="0" w:space="0" w:color="auto"/>
                <w:right w:val="none" w:sz="0" w:space="0" w:color="auto"/>
              </w:divBdr>
            </w:div>
            <w:div w:id="636645263">
              <w:marLeft w:val="0"/>
              <w:marRight w:val="0"/>
              <w:marTop w:val="0"/>
              <w:marBottom w:val="0"/>
              <w:divBdr>
                <w:top w:val="none" w:sz="0" w:space="0" w:color="auto"/>
                <w:left w:val="none" w:sz="0" w:space="0" w:color="auto"/>
                <w:bottom w:val="none" w:sz="0" w:space="0" w:color="auto"/>
                <w:right w:val="none" w:sz="0" w:space="0" w:color="auto"/>
              </w:divBdr>
            </w:div>
            <w:div w:id="1953901997">
              <w:marLeft w:val="0"/>
              <w:marRight w:val="0"/>
              <w:marTop w:val="0"/>
              <w:marBottom w:val="0"/>
              <w:divBdr>
                <w:top w:val="none" w:sz="0" w:space="0" w:color="auto"/>
                <w:left w:val="none" w:sz="0" w:space="0" w:color="auto"/>
                <w:bottom w:val="none" w:sz="0" w:space="0" w:color="auto"/>
                <w:right w:val="none" w:sz="0" w:space="0" w:color="auto"/>
              </w:divBdr>
            </w:div>
            <w:div w:id="1746144334">
              <w:marLeft w:val="0"/>
              <w:marRight w:val="0"/>
              <w:marTop w:val="0"/>
              <w:marBottom w:val="0"/>
              <w:divBdr>
                <w:top w:val="none" w:sz="0" w:space="0" w:color="auto"/>
                <w:left w:val="none" w:sz="0" w:space="0" w:color="auto"/>
                <w:bottom w:val="none" w:sz="0" w:space="0" w:color="auto"/>
                <w:right w:val="none" w:sz="0" w:space="0" w:color="auto"/>
              </w:divBdr>
            </w:div>
            <w:div w:id="238906874">
              <w:marLeft w:val="0"/>
              <w:marRight w:val="0"/>
              <w:marTop w:val="0"/>
              <w:marBottom w:val="0"/>
              <w:divBdr>
                <w:top w:val="none" w:sz="0" w:space="0" w:color="auto"/>
                <w:left w:val="none" w:sz="0" w:space="0" w:color="auto"/>
                <w:bottom w:val="none" w:sz="0" w:space="0" w:color="auto"/>
                <w:right w:val="none" w:sz="0" w:space="0" w:color="auto"/>
              </w:divBdr>
            </w:div>
            <w:div w:id="852109808">
              <w:marLeft w:val="0"/>
              <w:marRight w:val="0"/>
              <w:marTop w:val="0"/>
              <w:marBottom w:val="0"/>
              <w:divBdr>
                <w:top w:val="none" w:sz="0" w:space="0" w:color="auto"/>
                <w:left w:val="none" w:sz="0" w:space="0" w:color="auto"/>
                <w:bottom w:val="none" w:sz="0" w:space="0" w:color="auto"/>
                <w:right w:val="none" w:sz="0" w:space="0" w:color="auto"/>
              </w:divBdr>
            </w:div>
            <w:div w:id="2066905449">
              <w:marLeft w:val="0"/>
              <w:marRight w:val="0"/>
              <w:marTop w:val="0"/>
              <w:marBottom w:val="0"/>
              <w:divBdr>
                <w:top w:val="none" w:sz="0" w:space="0" w:color="auto"/>
                <w:left w:val="none" w:sz="0" w:space="0" w:color="auto"/>
                <w:bottom w:val="none" w:sz="0" w:space="0" w:color="auto"/>
                <w:right w:val="none" w:sz="0" w:space="0" w:color="auto"/>
              </w:divBdr>
            </w:div>
            <w:div w:id="1658801274">
              <w:marLeft w:val="0"/>
              <w:marRight w:val="0"/>
              <w:marTop w:val="0"/>
              <w:marBottom w:val="0"/>
              <w:divBdr>
                <w:top w:val="none" w:sz="0" w:space="0" w:color="auto"/>
                <w:left w:val="none" w:sz="0" w:space="0" w:color="auto"/>
                <w:bottom w:val="none" w:sz="0" w:space="0" w:color="auto"/>
                <w:right w:val="none" w:sz="0" w:space="0" w:color="auto"/>
              </w:divBdr>
            </w:div>
            <w:div w:id="286787349">
              <w:marLeft w:val="0"/>
              <w:marRight w:val="0"/>
              <w:marTop w:val="0"/>
              <w:marBottom w:val="0"/>
              <w:divBdr>
                <w:top w:val="none" w:sz="0" w:space="0" w:color="auto"/>
                <w:left w:val="none" w:sz="0" w:space="0" w:color="auto"/>
                <w:bottom w:val="none" w:sz="0" w:space="0" w:color="auto"/>
                <w:right w:val="none" w:sz="0" w:space="0" w:color="auto"/>
              </w:divBdr>
            </w:div>
            <w:div w:id="898630990">
              <w:marLeft w:val="0"/>
              <w:marRight w:val="0"/>
              <w:marTop w:val="0"/>
              <w:marBottom w:val="0"/>
              <w:divBdr>
                <w:top w:val="none" w:sz="0" w:space="0" w:color="auto"/>
                <w:left w:val="none" w:sz="0" w:space="0" w:color="auto"/>
                <w:bottom w:val="none" w:sz="0" w:space="0" w:color="auto"/>
                <w:right w:val="none" w:sz="0" w:space="0" w:color="auto"/>
              </w:divBdr>
            </w:div>
            <w:div w:id="77992122">
              <w:marLeft w:val="0"/>
              <w:marRight w:val="0"/>
              <w:marTop w:val="0"/>
              <w:marBottom w:val="0"/>
              <w:divBdr>
                <w:top w:val="none" w:sz="0" w:space="0" w:color="auto"/>
                <w:left w:val="none" w:sz="0" w:space="0" w:color="auto"/>
                <w:bottom w:val="none" w:sz="0" w:space="0" w:color="auto"/>
                <w:right w:val="none" w:sz="0" w:space="0" w:color="auto"/>
              </w:divBdr>
            </w:div>
            <w:div w:id="1161846080">
              <w:marLeft w:val="0"/>
              <w:marRight w:val="0"/>
              <w:marTop w:val="0"/>
              <w:marBottom w:val="0"/>
              <w:divBdr>
                <w:top w:val="none" w:sz="0" w:space="0" w:color="auto"/>
                <w:left w:val="none" w:sz="0" w:space="0" w:color="auto"/>
                <w:bottom w:val="none" w:sz="0" w:space="0" w:color="auto"/>
                <w:right w:val="none" w:sz="0" w:space="0" w:color="auto"/>
              </w:divBdr>
            </w:div>
            <w:div w:id="123164501">
              <w:marLeft w:val="0"/>
              <w:marRight w:val="0"/>
              <w:marTop w:val="0"/>
              <w:marBottom w:val="0"/>
              <w:divBdr>
                <w:top w:val="none" w:sz="0" w:space="0" w:color="auto"/>
                <w:left w:val="none" w:sz="0" w:space="0" w:color="auto"/>
                <w:bottom w:val="none" w:sz="0" w:space="0" w:color="auto"/>
                <w:right w:val="none" w:sz="0" w:space="0" w:color="auto"/>
              </w:divBdr>
            </w:div>
            <w:div w:id="1725568587">
              <w:marLeft w:val="0"/>
              <w:marRight w:val="0"/>
              <w:marTop w:val="0"/>
              <w:marBottom w:val="0"/>
              <w:divBdr>
                <w:top w:val="none" w:sz="0" w:space="0" w:color="auto"/>
                <w:left w:val="none" w:sz="0" w:space="0" w:color="auto"/>
                <w:bottom w:val="none" w:sz="0" w:space="0" w:color="auto"/>
                <w:right w:val="none" w:sz="0" w:space="0" w:color="auto"/>
              </w:divBdr>
            </w:div>
            <w:div w:id="1154227077">
              <w:marLeft w:val="0"/>
              <w:marRight w:val="0"/>
              <w:marTop w:val="0"/>
              <w:marBottom w:val="0"/>
              <w:divBdr>
                <w:top w:val="none" w:sz="0" w:space="0" w:color="auto"/>
                <w:left w:val="none" w:sz="0" w:space="0" w:color="auto"/>
                <w:bottom w:val="none" w:sz="0" w:space="0" w:color="auto"/>
                <w:right w:val="none" w:sz="0" w:space="0" w:color="auto"/>
              </w:divBdr>
            </w:div>
            <w:div w:id="1045720529">
              <w:marLeft w:val="0"/>
              <w:marRight w:val="0"/>
              <w:marTop w:val="0"/>
              <w:marBottom w:val="0"/>
              <w:divBdr>
                <w:top w:val="none" w:sz="0" w:space="0" w:color="auto"/>
                <w:left w:val="none" w:sz="0" w:space="0" w:color="auto"/>
                <w:bottom w:val="none" w:sz="0" w:space="0" w:color="auto"/>
                <w:right w:val="none" w:sz="0" w:space="0" w:color="auto"/>
              </w:divBdr>
            </w:div>
            <w:div w:id="281688616">
              <w:marLeft w:val="0"/>
              <w:marRight w:val="0"/>
              <w:marTop w:val="0"/>
              <w:marBottom w:val="0"/>
              <w:divBdr>
                <w:top w:val="none" w:sz="0" w:space="0" w:color="auto"/>
                <w:left w:val="none" w:sz="0" w:space="0" w:color="auto"/>
                <w:bottom w:val="none" w:sz="0" w:space="0" w:color="auto"/>
                <w:right w:val="none" w:sz="0" w:space="0" w:color="auto"/>
              </w:divBdr>
            </w:div>
            <w:div w:id="728192096">
              <w:marLeft w:val="0"/>
              <w:marRight w:val="0"/>
              <w:marTop w:val="0"/>
              <w:marBottom w:val="0"/>
              <w:divBdr>
                <w:top w:val="none" w:sz="0" w:space="0" w:color="auto"/>
                <w:left w:val="none" w:sz="0" w:space="0" w:color="auto"/>
                <w:bottom w:val="none" w:sz="0" w:space="0" w:color="auto"/>
                <w:right w:val="none" w:sz="0" w:space="0" w:color="auto"/>
              </w:divBdr>
            </w:div>
            <w:div w:id="163127333">
              <w:marLeft w:val="0"/>
              <w:marRight w:val="0"/>
              <w:marTop w:val="0"/>
              <w:marBottom w:val="0"/>
              <w:divBdr>
                <w:top w:val="none" w:sz="0" w:space="0" w:color="auto"/>
                <w:left w:val="none" w:sz="0" w:space="0" w:color="auto"/>
                <w:bottom w:val="none" w:sz="0" w:space="0" w:color="auto"/>
                <w:right w:val="none" w:sz="0" w:space="0" w:color="auto"/>
              </w:divBdr>
            </w:div>
            <w:div w:id="1241410264">
              <w:marLeft w:val="0"/>
              <w:marRight w:val="0"/>
              <w:marTop w:val="0"/>
              <w:marBottom w:val="0"/>
              <w:divBdr>
                <w:top w:val="none" w:sz="0" w:space="0" w:color="auto"/>
                <w:left w:val="none" w:sz="0" w:space="0" w:color="auto"/>
                <w:bottom w:val="none" w:sz="0" w:space="0" w:color="auto"/>
                <w:right w:val="none" w:sz="0" w:space="0" w:color="auto"/>
              </w:divBdr>
            </w:div>
            <w:div w:id="2145148300">
              <w:marLeft w:val="0"/>
              <w:marRight w:val="0"/>
              <w:marTop w:val="0"/>
              <w:marBottom w:val="0"/>
              <w:divBdr>
                <w:top w:val="none" w:sz="0" w:space="0" w:color="auto"/>
                <w:left w:val="none" w:sz="0" w:space="0" w:color="auto"/>
                <w:bottom w:val="none" w:sz="0" w:space="0" w:color="auto"/>
                <w:right w:val="none" w:sz="0" w:space="0" w:color="auto"/>
              </w:divBdr>
            </w:div>
            <w:div w:id="1995521009">
              <w:marLeft w:val="0"/>
              <w:marRight w:val="0"/>
              <w:marTop w:val="0"/>
              <w:marBottom w:val="0"/>
              <w:divBdr>
                <w:top w:val="none" w:sz="0" w:space="0" w:color="auto"/>
                <w:left w:val="none" w:sz="0" w:space="0" w:color="auto"/>
                <w:bottom w:val="none" w:sz="0" w:space="0" w:color="auto"/>
                <w:right w:val="none" w:sz="0" w:space="0" w:color="auto"/>
              </w:divBdr>
            </w:div>
            <w:div w:id="413212316">
              <w:marLeft w:val="0"/>
              <w:marRight w:val="0"/>
              <w:marTop w:val="0"/>
              <w:marBottom w:val="0"/>
              <w:divBdr>
                <w:top w:val="none" w:sz="0" w:space="0" w:color="auto"/>
                <w:left w:val="none" w:sz="0" w:space="0" w:color="auto"/>
                <w:bottom w:val="none" w:sz="0" w:space="0" w:color="auto"/>
                <w:right w:val="none" w:sz="0" w:space="0" w:color="auto"/>
              </w:divBdr>
            </w:div>
            <w:div w:id="1584873202">
              <w:marLeft w:val="0"/>
              <w:marRight w:val="0"/>
              <w:marTop w:val="0"/>
              <w:marBottom w:val="0"/>
              <w:divBdr>
                <w:top w:val="none" w:sz="0" w:space="0" w:color="auto"/>
                <w:left w:val="none" w:sz="0" w:space="0" w:color="auto"/>
                <w:bottom w:val="none" w:sz="0" w:space="0" w:color="auto"/>
                <w:right w:val="none" w:sz="0" w:space="0" w:color="auto"/>
              </w:divBdr>
            </w:div>
            <w:div w:id="1380780673">
              <w:marLeft w:val="0"/>
              <w:marRight w:val="0"/>
              <w:marTop w:val="0"/>
              <w:marBottom w:val="0"/>
              <w:divBdr>
                <w:top w:val="none" w:sz="0" w:space="0" w:color="auto"/>
                <w:left w:val="none" w:sz="0" w:space="0" w:color="auto"/>
                <w:bottom w:val="none" w:sz="0" w:space="0" w:color="auto"/>
                <w:right w:val="none" w:sz="0" w:space="0" w:color="auto"/>
              </w:divBdr>
            </w:div>
            <w:div w:id="1921672189">
              <w:marLeft w:val="0"/>
              <w:marRight w:val="0"/>
              <w:marTop w:val="0"/>
              <w:marBottom w:val="0"/>
              <w:divBdr>
                <w:top w:val="none" w:sz="0" w:space="0" w:color="auto"/>
                <w:left w:val="none" w:sz="0" w:space="0" w:color="auto"/>
                <w:bottom w:val="none" w:sz="0" w:space="0" w:color="auto"/>
                <w:right w:val="none" w:sz="0" w:space="0" w:color="auto"/>
              </w:divBdr>
            </w:div>
            <w:div w:id="164830354">
              <w:marLeft w:val="0"/>
              <w:marRight w:val="0"/>
              <w:marTop w:val="0"/>
              <w:marBottom w:val="0"/>
              <w:divBdr>
                <w:top w:val="none" w:sz="0" w:space="0" w:color="auto"/>
                <w:left w:val="none" w:sz="0" w:space="0" w:color="auto"/>
                <w:bottom w:val="none" w:sz="0" w:space="0" w:color="auto"/>
                <w:right w:val="none" w:sz="0" w:space="0" w:color="auto"/>
              </w:divBdr>
            </w:div>
            <w:div w:id="808858236">
              <w:marLeft w:val="0"/>
              <w:marRight w:val="0"/>
              <w:marTop w:val="0"/>
              <w:marBottom w:val="0"/>
              <w:divBdr>
                <w:top w:val="none" w:sz="0" w:space="0" w:color="auto"/>
                <w:left w:val="none" w:sz="0" w:space="0" w:color="auto"/>
                <w:bottom w:val="none" w:sz="0" w:space="0" w:color="auto"/>
                <w:right w:val="none" w:sz="0" w:space="0" w:color="auto"/>
              </w:divBdr>
            </w:div>
            <w:div w:id="1387338730">
              <w:marLeft w:val="0"/>
              <w:marRight w:val="0"/>
              <w:marTop w:val="0"/>
              <w:marBottom w:val="0"/>
              <w:divBdr>
                <w:top w:val="none" w:sz="0" w:space="0" w:color="auto"/>
                <w:left w:val="none" w:sz="0" w:space="0" w:color="auto"/>
                <w:bottom w:val="none" w:sz="0" w:space="0" w:color="auto"/>
                <w:right w:val="none" w:sz="0" w:space="0" w:color="auto"/>
              </w:divBdr>
            </w:div>
            <w:div w:id="2009869727">
              <w:marLeft w:val="0"/>
              <w:marRight w:val="0"/>
              <w:marTop w:val="0"/>
              <w:marBottom w:val="0"/>
              <w:divBdr>
                <w:top w:val="none" w:sz="0" w:space="0" w:color="auto"/>
                <w:left w:val="none" w:sz="0" w:space="0" w:color="auto"/>
                <w:bottom w:val="none" w:sz="0" w:space="0" w:color="auto"/>
                <w:right w:val="none" w:sz="0" w:space="0" w:color="auto"/>
              </w:divBdr>
            </w:div>
            <w:div w:id="846872371">
              <w:marLeft w:val="0"/>
              <w:marRight w:val="0"/>
              <w:marTop w:val="0"/>
              <w:marBottom w:val="0"/>
              <w:divBdr>
                <w:top w:val="none" w:sz="0" w:space="0" w:color="auto"/>
                <w:left w:val="none" w:sz="0" w:space="0" w:color="auto"/>
                <w:bottom w:val="none" w:sz="0" w:space="0" w:color="auto"/>
                <w:right w:val="none" w:sz="0" w:space="0" w:color="auto"/>
              </w:divBdr>
            </w:div>
            <w:div w:id="745802821">
              <w:marLeft w:val="0"/>
              <w:marRight w:val="0"/>
              <w:marTop w:val="0"/>
              <w:marBottom w:val="0"/>
              <w:divBdr>
                <w:top w:val="none" w:sz="0" w:space="0" w:color="auto"/>
                <w:left w:val="none" w:sz="0" w:space="0" w:color="auto"/>
                <w:bottom w:val="none" w:sz="0" w:space="0" w:color="auto"/>
                <w:right w:val="none" w:sz="0" w:space="0" w:color="auto"/>
              </w:divBdr>
            </w:div>
            <w:div w:id="1110010484">
              <w:marLeft w:val="0"/>
              <w:marRight w:val="0"/>
              <w:marTop w:val="0"/>
              <w:marBottom w:val="0"/>
              <w:divBdr>
                <w:top w:val="none" w:sz="0" w:space="0" w:color="auto"/>
                <w:left w:val="none" w:sz="0" w:space="0" w:color="auto"/>
                <w:bottom w:val="none" w:sz="0" w:space="0" w:color="auto"/>
                <w:right w:val="none" w:sz="0" w:space="0" w:color="auto"/>
              </w:divBdr>
            </w:div>
            <w:div w:id="438258165">
              <w:marLeft w:val="0"/>
              <w:marRight w:val="0"/>
              <w:marTop w:val="0"/>
              <w:marBottom w:val="0"/>
              <w:divBdr>
                <w:top w:val="none" w:sz="0" w:space="0" w:color="auto"/>
                <w:left w:val="none" w:sz="0" w:space="0" w:color="auto"/>
                <w:bottom w:val="none" w:sz="0" w:space="0" w:color="auto"/>
                <w:right w:val="none" w:sz="0" w:space="0" w:color="auto"/>
              </w:divBdr>
            </w:div>
            <w:div w:id="1645426160">
              <w:marLeft w:val="0"/>
              <w:marRight w:val="0"/>
              <w:marTop w:val="0"/>
              <w:marBottom w:val="0"/>
              <w:divBdr>
                <w:top w:val="none" w:sz="0" w:space="0" w:color="auto"/>
                <w:left w:val="none" w:sz="0" w:space="0" w:color="auto"/>
                <w:bottom w:val="none" w:sz="0" w:space="0" w:color="auto"/>
                <w:right w:val="none" w:sz="0" w:space="0" w:color="auto"/>
              </w:divBdr>
            </w:div>
            <w:div w:id="1577395680">
              <w:marLeft w:val="0"/>
              <w:marRight w:val="0"/>
              <w:marTop w:val="0"/>
              <w:marBottom w:val="0"/>
              <w:divBdr>
                <w:top w:val="none" w:sz="0" w:space="0" w:color="auto"/>
                <w:left w:val="none" w:sz="0" w:space="0" w:color="auto"/>
                <w:bottom w:val="none" w:sz="0" w:space="0" w:color="auto"/>
                <w:right w:val="none" w:sz="0" w:space="0" w:color="auto"/>
              </w:divBdr>
            </w:div>
            <w:div w:id="140270113">
              <w:marLeft w:val="0"/>
              <w:marRight w:val="0"/>
              <w:marTop w:val="0"/>
              <w:marBottom w:val="0"/>
              <w:divBdr>
                <w:top w:val="none" w:sz="0" w:space="0" w:color="auto"/>
                <w:left w:val="none" w:sz="0" w:space="0" w:color="auto"/>
                <w:bottom w:val="none" w:sz="0" w:space="0" w:color="auto"/>
                <w:right w:val="none" w:sz="0" w:space="0" w:color="auto"/>
              </w:divBdr>
            </w:div>
            <w:div w:id="1244989302">
              <w:marLeft w:val="0"/>
              <w:marRight w:val="0"/>
              <w:marTop w:val="0"/>
              <w:marBottom w:val="0"/>
              <w:divBdr>
                <w:top w:val="none" w:sz="0" w:space="0" w:color="auto"/>
                <w:left w:val="none" w:sz="0" w:space="0" w:color="auto"/>
                <w:bottom w:val="none" w:sz="0" w:space="0" w:color="auto"/>
                <w:right w:val="none" w:sz="0" w:space="0" w:color="auto"/>
              </w:divBdr>
            </w:div>
            <w:div w:id="1173957753">
              <w:marLeft w:val="0"/>
              <w:marRight w:val="0"/>
              <w:marTop w:val="0"/>
              <w:marBottom w:val="0"/>
              <w:divBdr>
                <w:top w:val="none" w:sz="0" w:space="0" w:color="auto"/>
                <w:left w:val="none" w:sz="0" w:space="0" w:color="auto"/>
                <w:bottom w:val="none" w:sz="0" w:space="0" w:color="auto"/>
                <w:right w:val="none" w:sz="0" w:space="0" w:color="auto"/>
              </w:divBdr>
            </w:div>
            <w:div w:id="707339476">
              <w:marLeft w:val="0"/>
              <w:marRight w:val="0"/>
              <w:marTop w:val="0"/>
              <w:marBottom w:val="0"/>
              <w:divBdr>
                <w:top w:val="none" w:sz="0" w:space="0" w:color="auto"/>
                <w:left w:val="none" w:sz="0" w:space="0" w:color="auto"/>
                <w:bottom w:val="none" w:sz="0" w:space="0" w:color="auto"/>
                <w:right w:val="none" w:sz="0" w:space="0" w:color="auto"/>
              </w:divBdr>
            </w:div>
            <w:div w:id="1819572761">
              <w:marLeft w:val="0"/>
              <w:marRight w:val="0"/>
              <w:marTop w:val="0"/>
              <w:marBottom w:val="0"/>
              <w:divBdr>
                <w:top w:val="none" w:sz="0" w:space="0" w:color="auto"/>
                <w:left w:val="none" w:sz="0" w:space="0" w:color="auto"/>
                <w:bottom w:val="none" w:sz="0" w:space="0" w:color="auto"/>
                <w:right w:val="none" w:sz="0" w:space="0" w:color="auto"/>
              </w:divBdr>
            </w:div>
            <w:div w:id="1163546057">
              <w:marLeft w:val="0"/>
              <w:marRight w:val="0"/>
              <w:marTop w:val="0"/>
              <w:marBottom w:val="0"/>
              <w:divBdr>
                <w:top w:val="none" w:sz="0" w:space="0" w:color="auto"/>
                <w:left w:val="none" w:sz="0" w:space="0" w:color="auto"/>
                <w:bottom w:val="none" w:sz="0" w:space="0" w:color="auto"/>
                <w:right w:val="none" w:sz="0" w:space="0" w:color="auto"/>
              </w:divBdr>
            </w:div>
            <w:div w:id="1127700057">
              <w:marLeft w:val="0"/>
              <w:marRight w:val="0"/>
              <w:marTop w:val="0"/>
              <w:marBottom w:val="0"/>
              <w:divBdr>
                <w:top w:val="none" w:sz="0" w:space="0" w:color="auto"/>
                <w:left w:val="none" w:sz="0" w:space="0" w:color="auto"/>
                <w:bottom w:val="none" w:sz="0" w:space="0" w:color="auto"/>
                <w:right w:val="none" w:sz="0" w:space="0" w:color="auto"/>
              </w:divBdr>
            </w:div>
            <w:div w:id="779034174">
              <w:marLeft w:val="0"/>
              <w:marRight w:val="0"/>
              <w:marTop w:val="0"/>
              <w:marBottom w:val="0"/>
              <w:divBdr>
                <w:top w:val="none" w:sz="0" w:space="0" w:color="auto"/>
                <w:left w:val="none" w:sz="0" w:space="0" w:color="auto"/>
                <w:bottom w:val="none" w:sz="0" w:space="0" w:color="auto"/>
                <w:right w:val="none" w:sz="0" w:space="0" w:color="auto"/>
              </w:divBdr>
            </w:div>
            <w:div w:id="930742938">
              <w:marLeft w:val="0"/>
              <w:marRight w:val="0"/>
              <w:marTop w:val="0"/>
              <w:marBottom w:val="0"/>
              <w:divBdr>
                <w:top w:val="none" w:sz="0" w:space="0" w:color="auto"/>
                <w:left w:val="none" w:sz="0" w:space="0" w:color="auto"/>
                <w:bottom w:val="none" w:sz="0" w:space="0" w:color="auto"/>
                <w:right w:val="none" w:sz="0" w:space="0" w:color="auto"/>
              </w:divBdr>
            </w:div>
            <w:div w:id="1345596047">
              <w:marLeft w:val="0"/>
              <w:marRight w:val="0"/>
              <w:marTop w:val="0"/>
              <w:marBottom w:val="0"/>
              <w:divBdr>
                <w:top w:val="none" w:sz="0" w:space="0" w:color="auto"/>
                <w:left w:val="none" w:sz="0" w:space="0" w:color="auto"/>
                <w:bottom w:val="none" w:sz="0" w:space="0" w:color="auto"/>
                <w:right w:val="none" w:sz="0" w:space="0" w:color="auto"/>
              </w:divBdr>
            </w:div>
            <w:div w:id="1266503657">
              <w:marLeft w:val="0"/>
              <w:marRight w:val="0"/>
              <w:marTop w:val="0"/>
              <w:marBottom w:val="0"/>
              <w:divBdr>
                <w:top w:val="none" w:sz="0" w:space="0" w:color="auto"/>
                <w:left w:val="none" w:sz="0" w:space="0" w:color="auto"/>
                <w:bottom w:val="none" w:sz="0" w:space="0" w:color="auto"/>
                <w:right w:val="none" w:sz="0" w:space="0" w:color="auto"/>
              </w:divBdr>
            </w:div>
            <w:div w:id="1262421952">
              <w:marLeft w:val="0"/>
              <w:marRight w:val="0"/>
              <w:marTop w:val="0"/>
              <w:marBottom w:val="0"/>
              <w:divBdr>
                <w:top w:val="none" w:sz="0" w:space="0" w:color="auto"/>
                <w:left w:val="none" w:sz="0" w:space="0" w:color="auto"/>
                <w:bottom w:val="none" w:sz="0" w:space="0" w:color="auto"/>
                <w:right w:val="none" w:sz="0" w:space="0" w:color="auto"/>
              </w:divBdr>
            </w:div>
            <w:div w:id="1245534447">
              <w:marLeft w:val="0"/>
              <w:marRight w:val="0"/>
              <w:marTop w:val="0"/>
              <w:marBottom w:val="0"/>
              <w:divBdr>
                <w:top w:val="none" w:sz="0" w:space="0" w:color="auto"/>
                <w:left w:val="none" w:sz="0" w:space="0" w:color="auto"/>
                <w:bottom w:val="none" w:sz="0" w:space="0" w:color="auto"/>
                <w:right w:val="none" w:sz="0" w:space="0" w:color="auto"/>
              </w:divBdr>
            </w:div>
            <w:div w:id="2066564710">
              <w:marLeft w:val="0"/>
              <w:marRight w:val="0"/>
              <w:marTop w:val="0"/>
              <w:marBottom w:val="0"/>
              <w:divBdr>
                <w:top w:val="none" w:sz="0" w:space="0" w:color="auto"/>
                <w:left w:val="none" w:sz="0" w:space="0" w:color="auto"/>
                <w:bottom w:val="none" w:sz="0" w:space="0" w:color="auto"/>
                <w:right w:val="none" w:sz="0" w:space="0" w:color="auto"/>
              </w:divBdr>
            </w:div>
            <w:div w:id="1223907723">
              <w:marLeft w:val="0"/>
              <w:marRight w:val="0"/>
              <w:marTop w:val="0"/>
              <w:marBottom w:val="0"/>
              <w:divBdr>
                <w:top w:val="none" w:sz="0" w:space="0" w:color="auto"/>
                <w:left w:val="none" w:sz="0" w:space="0" w:color="auto"/>
                <w:bottom w:val="none" w:sz="0" w:space="0" w:color="auto"/>
                <w:right w:val="none" w:sz="0" w:space="0" w:color="auto"/>
              </w:divBdr>
            </w:div>
            <w:div w:id="1379473727">
              <w:marLeft w:val="0"/>
              <w:marRight w:val="0"/>
              <w:marTop w:val="0"/>
              <w:marBottom w:val="0"/>
              <w:divBdr>
                <w:top w:val="none" w:sz="0" w:space="0" w:color="auto"/>
                <w:left w:val="none" w:sz="0" w:space="0" w:color="auto"/>
                <w:bottom w:val="none" w:sz="0" w:space="0" w:color="auto"/>
                <w:right w:val="none" w:sz="0" w:space="0" w:color="auto"/>
              </w:divBdr>
            </w:div>
            <w:div w:id="415323299">
              <w:marLeft w:val="0"/>
              <w:marRight w:val="0"/>
              <w:marTop w:val="0"/>
              <w:marBottom w:val="0"/>
              <w:divBdr>
                <w:top w:val="none" w:sz="0" w:space="0" w:color="auto"/>
                <w:left w:val="none" w:sz="0" w:space="0" w:color="auto"/>
                <w:bottom w:val="none" w:sz="0" w:space="0" w:color="auto"/>
                <w:right w:val="none" w:sz="0" w:space="0" w:color="auto"/>
              </w:divBdr>
            </w:div>
            <w:div w:id="274603582">
              <w:marLeft w:val="0"/>
              <w:marRight w:val="0"/>
              <w:marTop w:val="0"/>
              <w:marBottom w:val="0"/>
              <w:divBdr>
                <w:top w:val="none" w:sz="0" w:space="0" w:color="auto"/>
                <w:left w:val="none" w:sz="0" w:space="0" w:color="auto"/>
                <w:bottom w:val="none" w:sz="0" w:space="0" w:color="auto"/>
                <w:right w:val="none" w:sz="0" w:space="0" w:color="auto"/>
              </w:divBdr>
            </w:div>
            <w:div w:id="792406881">
              <w:marLeft w:val="0"/>
              <w:marRight w:val="0"/>
              <w:marTop w:val="0"/>
              <w:marBottom w:val="0"/>
              <w:divBdr>
                <w:top w:val="none" w:sz="0" w:space="0" w:color="auto"/>
                <w:left w:val="none" w:sz="0" w:space="0" w:color="auto"/>
                <w:bottom w:val="none" w:sz="0" w:space="0" w:color="auto"/>
                <w:right w:val="none" w:sz="0" w:space="0" w:color="auto"/>
              </w:divBdr>
            </w:div>
            <w:div w:id="955137304">
              <w:marLeft w:val="0"/>
              <w:marRight w:val="0"/>
              <w:marTop w:val="0"/>
              <w:marBottom w:val="0"/>
              <w:divBdr>
                <w:top w:val="none" w:sz="0" w:space="0" w:color="auto"/>
                <w:left w:val="none" w:sz="0" w:space="0" w:color="auto"/>
                <w:bottom w:val="none" w:sz="0" w:space="0" w:color="auto"/>
                <w:right w:val="none" w:sz="0" w:space="0" w:color="auto"/>
              </w:divBdr>
            </w:div>
            <w:div w:id="1737580688">
              <w:marLeft w:val="0"/>
              <w:marRight w:val="0"/>
              <w:marTop w:val="0"/>
              <w:marBottom w:val="0"/>
              <w:divBdr>
                <w:top w:val="none" w:sz="0" w:space="0" w:color="auto"/>
                <w:left w:val="none" w:sz="0" w:space="0" w:color="auto"/>
                <w:bottom w:val="none" w:sz="0" w:space="0" w:color="auto"/>
                <w:right w:val="none" w:sz="0" w:space="0" w:color="auto"/>
              </w:divBdr>
            </w:div>
            <w:div w:id="276720762">
              <w:marLeft w:val="0"/>
              <w:marRight w:val="0"/>
              <w:marTop w:val="0"/>
              <w:marBottom w:val="0"/>
              <w:divBdr>
                <w:top w:val="none" w:sz="0" w:space="0" w:color="auto"/>
                <w:left w:val="none" w:sz="0" w:space="0" w:color="auto"/>
                <w:bottom w:val="none" w:sz="0" w:space="0" w:color="auto"/>
                <w:right w:val="none" w:sz="0" w:space="0" w:color="auto"/>
              </w:divBdr>
            </w:div>
            <w:div w:id="929236381">
              <w:marLeft w:val="0"/>
              <w:marRight w:val="0"/>
              <w:marTop w:val="0"/>
              <w:marBottom w:val="0"/>
              <w:divBdr>
                <w:top w:val="none" w:sz="0" w:space="0" w:color="auto"/>
                <w:left w:val="none" w:sz="0" w:space="0" w:color="auto"/>
                <w:bottom w:val="none" w:sz="0" w:space="0" w:color="auto"/>
                <w:right w:val="none" w:sz="0" w:space="0" w:color="auto"/>
              </w:divBdr>
            </w:div>
            <w:div w:id="1957983625">
              <w:marLeft w:val="0"/>
              <w:marRight w:val="0"/>
              <w:marTop w:val="0"/>
              <w:marBottom w:val="0"/>
              <w:divBdr>
                <w:top w:val="none" w:sz="0" w:space="0" w:color="auto"/>
                <w:left w:val="none" w:sz="0" w:space="0" w:color="auto"/>
                <w:bottom w:val="none" w:sz="0" w:space="0" w:color="auto"/>
                <w:right w:val="none" w:sz="0" w:space="0" w:color="auto"/>
              </w:divBdr>
            </w:div>
            <w:div w:id="875847525">
              <w:marLeft w:val="0"/>
              <w:marRight w:val="0"/>
              <w:marTop w:val="0"/>
              <w:marBottom w:val="0"/>
              <w:divBdr>
                <w:top w:val="none" w:sz="0" w:space="0" w:color="auto"/>
                <w:left w:val="none" w:sz="0" w:space="0" w:color="auto"/>
                <w:bottom w:val="none" w:sz="0" w:space="0" w:color="auto"/>
                <w:right w:val="none" w:sz="0" w:space="0" w:color="auto"/>
              </w:divBdr>
            </w:div>
            <w:div w:id="1455320367">
              <w:marLeft w:val="0"/>
              <w:marRight w:val="0"/>
              <w:marTop w:val="0"/>
              <w:marBottom w:val="0"/>
              <w:divBdr>
                <w:top w:val="none" w:sz="0" w:space="0" w:color="auto"/>
                <w:left w:val="none" w:sz="0" w:space="0" w:color="auto"/>
                <w:bottom w:val="none" w:sz="0" w:space="0" w:color="auto"/>
                <w:right w:val="none" w:sz="0" w:space="0" w:color="auto"/>
              </w:divBdr>
            </w:div>
            <w:div w:id="1356693329">
              <w:marLeft w:val="0"/>
              <w:marRight w:val="0"/>
              <w:marTop w:val="0"/>
              <w:marBottom w:val="0"/>
              <w:divBdr>
                <w:top w:val="none" w:sz="0" w:space="0" w:color="auto"/>
                <w:left w:val="none" w:sz="0" w:space="0" w:color="auto"/>
                <w:bottom w:val="none" w:sz="0" w:space="0" w:color="auto"/>
                <w:right w:val="none" w:sz="0" w:space="0" w:color="auto"/>
              </w:divBdr>
            </w:div>
            <w:div w:id="1677227158">
              <w:marLeft w:val="0"/>
              <w:marRight w:val="0"/>
              <w:marTop w:val="0"/>
              <w:marBottom w:val="0"/>
              <w:divBdr>
                <w:top w:val="none" w:sz="0" w:space="0" w:color="auto"/>
                <w:left w:val="none" w:sz="0" w:space="0" w:color="auto"/>
                <w:bottom w:val="none" w:sz="0" w:space="0" w:color="auto"/>
                <w:right w:val="none" w:sz="0" w:space="0" w:color="auto"/>
              </w:divBdr>
            </w:div>
            <w:div w:id="974482650">
              <w:marLeft w:val="0"/>
              <w:marRight w:val="0"/>
              <w:marTop w:val="0"/>
              <w:marBottom w:val="0"/>
              <w:divBdr>
                <w:top w:val="none" w:sz="0" w:space="0" w:color="auto"/>
                <w:left w:val="none" w:sz="0" w:space="0" w:color="auto"/>
                <w:bottom w:val="none" w:sz="0" w:space="0" w:color="auto"/>
                <w:right w:val="none" w:sz="0" w:space="0" w:color="auto"/>
              </w:divBdr>
            </w:div>
            <w:div w:id="2103792469">
              <w:marLeft w:val="0"/>
              <w:marRight w:val="0"/>
              <w:marTop w:val="0"/>
              <w:marBottom w:val="0"/>
              <w:divBdr>
                <w:top w:val="none" w:sz="0" w:space="0" w:color="auto"/>
                <w:left w:val="none" w:sz="0" w:space="0" w:color="auto"/>
                <w:bottom w:val="none" w:sz="0" w:space="0" w:color="auto"/>
                <w:right w:val="none" w:sz="0" w:space="0" w:color="auto"/>
              </w:divBdr>
            </w:div>
            <w:div w:id="251357015">
              <w:marLeft w:val="0"/>
              <w:marRight w:val="0"/>
              <w:marTop w:val="0"/>
              <w:marBottom w:val="0"/>
              <w:divBdr>
                <w:top w:val="none" w:sz="0" w:space="0" w:color="auto"/>
                <w:left w:val="none" w:sz="0" w:space="0" w:color="auto"/>
                <w:bottom w:val="none" w:sz="0" w:space="0" w:color="auto"/>
                <w:right w:val="none" w:sz="0" w:space="0" w:color="auto"/>
              </w:divBdr>
            </w:div>
            <w:div w:id="178088491">
              <w:marLeft w:val="0"/>
              <w:marRight w:val="0"/>
              <w:marTop w:val="0"/>
              <w:marBottom w:val="0"/>
              <w:divBdr>
                <w:top w:val="none" w:sz="0" w:space="0" w:color="auto"/>
                <w:left w:val="none" w:sz="0" w:space="0" w:color="auto"/>
                <w:bottom w:val="none" w:sz="0" w:space="0" w:color="auto"/>
                <w:right w:val="none" w:sz="0" w:space="0" w:color="auto"/>
              </w:divBdr>
            </w:div>
            <w:div w:id="509611090">
              <w:marLeft w:val="0"/>
              <w:marRight w:val="0"/>
              <w:marTop w:val="0"/>
              <w:marBottom w:val="0"/>
              <w:divBdr>
                <w:top w:val="none" w:sz="0" w:space="0" w:color="auto"/>
                <w:left w:val="none" w:sz="0" w:space="0" w:color="auto"/>
                <w:bottom w:val="none" w:sz="0" w:space="0" w:color="auto"/>
                <w:right w:val="none" w:sz="0" w:space="0" w:color="auto"/>
              </w:divBdr>
            </w:div>
            <w:div w:id="633681307">
              <w:marLeft w:val="0"/>
              <w:marRight w:val="0"/>
              <w:marTop w:val="0"/>
              <w:marBottom w:val="0"/>
              <w:divBdr>
                <w:top w:val="none" w:sz="0" w:space="0" w:color="auto"/>
                <w:left w:val="none" w:sz="0" w:space="0" w:color="auto"/>
                <w:bottom w:val="none" w:sz="0" w:space="0" w:color="auto"/>
                <w:right w:val="none" w:sz="0" w:space="0" w:color="auto"/>
              </w:divBdr>
            </w:div>
            <w:div w:id="305163459">
              <w:marLeft w:val="0"/>
              <w:marRight w:val="0"/>
              <w:marTop w:val="0"/>
              <w:marBottom w:val="0"/>
              <w:divBdr>
                <w:top w:val="none" w:sz="0" w:space="0" w:color="auto"/>
                <w:left w:val="none" w:sz="0" w:space="0" w:color="auto"/>
                <w:bottom w:val="none" w:sz="0" w:space="0" w:color="auto"/>
                <w:right w:val="none" w:sz="0" w:space="0" w:color="auto"/>
              </w:divBdr>
            </w:div>
            <w:div w:id="571500078">
              <w:marLeft w:val="0"/>
              <w:marRight w:val="0"/>
              <w:marTop w:val="0"/>
              <w:marBottom w:val="0"/>
              <w:divBdr>
                <w:top w:val="none" w:sz="0" w:space="0" w:color="auto"/>
                <w:left w:val="none" w:sz="0" w:space="0" w:color="auto"/>
                <w:bottom w:val="none" w:sz="0" w:space="0" w:color="auto"/>
                <w:right w:val="none" w:sz="0" w:space="0" w:color="auto"/>
              </w:divBdr>
            </w:div>
            <w:div w:id="246161983">
              <w:marLeft w:val="0"/>
              <w:marRight w:val="0"/>
              <w:marTop w:val="0"/>
              <w:marBottom w:val="0"/>
              <w:divBdr>
                <w:top w:val="none" w:sz="0" w:space="0" w:color="auto"/>
                <w:left w:val="none" w:sz="0" w:space="0" w:color="auto"/>
                <w:bottom w:val="none" w:sz="0" w:space="0" w:color="auto"/>
                <w:right w:val="none" w:sz="0" w:space="0" w:color="auto"/>
              </w:divBdr>
            </w:div>
            <w:div w:id="1651862781">
              <w:marLeft w:val="0"/>
              <w:marRight w:val="0"/>
              <w:marTop w:val="0"/>
              <w:marBottom w:val="0"/>
              <w:divBdr>
                <w:top w:val="none" w:sz="0" w:space="0" w:color="auto"/>
                <w:left w:val="none" w:sz="0" w:space="0" w:color="auto"/>
                <w:bottom w:val="none" w:sz="0" w:space="0" w:color="auto"/>
                <w:right w:val="none" w:sz="0" w:space="0" w:color="auto"/>
              </w:divBdr>
            </w:div>
            <w:div w:id="1389455559">
              <w:marLeft w:val="0"/>
              <w:marRight w:val="0"/>
              <w:marTop w:val="0"/>
              <w:marBottom w:val="0"/>
              <w:divBdr>
                <w:top w:val="none" w:sz="0" w:space="0" w:color="auto"/>
                <w:left w:val="none" w:sz="0" w:space="0" w:color="auto"/>
                <w:bottom w:val="none" w:sz="0" w:space="0" w:color="auto"/>
                <w:right w:val="none" w:sz="0" w:space="0" w:color="auto"/>
              </w:divBdr>
            </w:div>
            <w:div w:id="1360004827">
              <w:marLeft w:val="0"/>
              <w:marRight w:val="0"/>
              <w:marTop w:val="0"/>
              <w:marBottom w:val="0"/>
              <w:divBdr>
                <w:top w:val="none" w:sz="0" w:space="0" w:color="auto"/>
                <w:left w:val="none" w:sz="0" w:space="0" w:color="auto"/>
                <w:bottom w:val="none" w:sz="0" w:space="0" w:color="auto"/>
                <w:right w:val="none" w:sz="0" w:space="0" w:color="auto"/>
              </w:divBdr>
            </w:div>
            <w:div w:id="92940609">
              <w:marLeft w:val="0"/>
              <w:marRight w:val="0"/>
              <w:marTop w:val="0"/>
              <w:marBottom w:val="0"/>
              <w:divBdr>
                <w:top w:val="none" w:sz="0" w:space="0" w:color="auto"/>
                <w:left w:val="none" w:sz="0" w:space="0" w:color="auto"/>
                <w:bottom w:val="none" w:sz="0" w:space="0" w:color="auto"/>
                <w:right w:val="none" w:sz="0" w:space="0" w:color="auto"/>
              </w:divBdr>
            </w:div>
            <w:div w:id="602491733">
              <w:marLeft w:val="0"/>
              <w:marRight w:val="0"/>
              <w:marTop w:val="0"/>
              <w:marBottom w:val="0"/>
              <w:divBdr>
                <w:top w:val="none" w:sz="0" w:space="0" w:color="auto"/>
                <w:left w:val="none" w:sz="0" w:space="0" w:color="auto"/>
                <w:bottom w:val="none" w:sz="0" w:space="0" w:color="auto"/>
                <w:right w:val="none" w:sz="0" w:space="0" w:color="auto"/>
              </w:divBdr>
            </w:div>
            <w:div w:id="749230685">
              <w:marLeft w:val="0"/>
              <w:marRight w:val="0"/>
              <w:marTop w:val="0"/>
              <w:marBottom w:val="0"/>
              <w:divBdr>
                <w:top w:val="none" w:sz="0" w:space="0" w:color="auto"/>
                <w:left w:val="none" w:sz="0" w:space="0" w:color="auto"/>
                <w:bottom w:val="none" w:sz="0" w:space="0" w:color="auto"/>
                <w:right w:val="none" w:sz="0" w:space="0" w:color="auto"/>
              </w:divBdr>
            </w:div>
            <w:div w:id="1342076970">
              <w:marLeft w:val="0"/>
              <w:marRight w:val="0"/>
              <w:marTop w:val="0"/>
              <w:marBottom w:val="0"/>
              <w:divBdr>
                <w:top w:val="none" w:sz="0" w:space="0" w:color="auto"/>
                <w:left w:val="none" w:sz="0" w:space="0" w:color="auto"/>
                <w:bottom w:val="none" w:sz="0" w:space="0" w:color="auto"/>
                <w:right w:val="none" w:sz="0" w:space="0" w:color="auto"/>
              </w:divBdr>
            </w:div>
            <w:div w:id="482740079">
              <w:marLeft w:val="0"/>
              <w:marRight w:val="0"/>
              <w:marTop w:val="0"/>
              <w:marBottom w:val="0"/>
              <w:divBdr>
                <w:top w:val="none" w:sz="0" w:space="0" w:color="auto"/>
                <w:left w:val="none" w:sz="0" w:space="0" w:color="auto"/>
                <w:bottom w:val="none" w:sz="0" w:space="0" w:color="auto"/>
                <w:right w:val="none" w:sz="0" w:space="0" w:color="auto"/>
              </w:divBdr>
            </w:div>
            <w:div w:id="1233657396">
              <w:marLeft w:val="0"/>
              <w:marRight w:val="0"/>
              <w:marTop w:val="0"/>
              <w:marBottom w:val="0"/>
              <w:divBdr>
                <w:top w:val="none" w:sz="0" w:space="0" w:color="auto"/>
                <w:left w:val="none" w:sz="0" w:space="0" w:color="auto"/>
                <w:bottom w:val="none" w:sz="0" w:space="0" w:color="auto"/>
                <w:right w:val="none" w:sz="0" w:space="0" w:color="auto"/>
              </w:divBdr>
            </w:div>
            <w:div w:id="984433100">
              <w:marLeft w:val="0"/>
              <w:marRight w:val="0"/>
              <w:marTop w:val="0"/>
              <w:marBottom w:val="0"/>
              <w:divBdr>
                <w:top w:val="none" w:sz="0" w:space="0" w:color="auto"/>
                <w:left w:val="none" w:sz="0" w:space="0" w:color="auto"/>
                <w:bottom w:val="none" w:sz="0" w:space="0" w:color="auto"/>
                <w:right w:val="none" w:sz="0" w:space="0" w:color="auto"/>
              </w:divBdr>
            </w:div>
            <w:div w:id="981693702">
              <w:marLeft w:val="0"/>
              <w:marRight w:val="0"/>
              <w:marTop w:val="0"/>
              <w:marBottom w:val="0"/>
              <w:divBdr>
                <w:top w:val="none" w:sz="0" w:space="0" w:color="auto"/>
                <w:left w:val="none" w:sz="0" w:space="0" w:color="auto"/>
                <w:bottom w:val="none" w:sz="0" w:space="0" w:color="auto"/>
                <w:right w:val="none" w:sz="0" w:space="0" w:color="auto"/>
              </w:divBdr>
            </w:div>
            <w:div w:id="583229075">
              <w:marLeft w:val="0"/>
              <w:marRight w:val="0"/>
              <w:marTop w:val="0"/>
              <w:marBottom w:val="0"/>
              <w:divBdr>
                <w:top w:val="none" w:sz="0" w:space="0" w:color="auto"/>
                <w:left w:val="none" w:sz="0" w:space="0" w:color="auto"/>
                <w:bottom w:val="none" w:sz="0" w:space="0" w:color="auto"/>
                <w:right w:val="none" w:sz="0" w:space="0" w:color="auto"/>
              </w:divBdr>
            </w:div>
            <w:div w:id="1671516577">
              <w:marLeft w:val="0"/>
              <w:marRight w:val="0"/>
              <w:marTop w:val="0"/>
              <w:marBottom w:val="0"/>
              <w:divBdr>
                <w:top w:val="none" w:sz="0" w:space="0" w:color="auto"/>
                <w:left w:val="none" w:sz="0" w:space="0" w:color="auto"/>
                <w:bottom w:val="none" w:sz="0" w:space="0" w:color="auto"/>
                <w:right w:val="none" w:sz="0" w:space="0" w:color="auto"/>
              </w:divBdr>
            </w:div>
            <w:div w:id="1059591542">
              <w:marLeft w:val="0"/>
              <w:marRight w:val="0"/>
              <w:marTop w:val="0"/>
              <w:marBottom w:val="0"/>
              <w:divBdr>
                <w:top w:val="none" w:sz="0" w:space="0" w:color="auto"/>
                <w:left w:val="none" w:sz="0" w:space="0" w:color="auto"/>
                <w:bottom w:val="none" w:sz="0" w:space="0" w:color="auto"/>
                <w:right w:val="none" w:sz="0" w:space="0" w:color="auto"/>
              </w:divBdr>
            </w:div>
            <w:div w:id="1700887441">
              <w:marLeft w:val="0"/>
              <w:marRight w:val="0"/>
              <w:marTop w:val="0"/>
              <w:marBottom w:val="0"/>
              <w:divBdr>
                <w:top w:val="none" w:sz="0" w:space="0" w:color="auto"/>
                <w:left w:val="none" w:sz="0" w:space="0" w:color="auto"/>
                <w:bottom w:val="none" w:sz="0" w:space="0" w:color="auto"/>
                <w:right w:val="none" w:sz="0" w:space="0" w:color="auto"/>
              </w:divBdr>
            </w:div>
            <w:div w:id="64570686">
              <w:marLeft w:val="0"/>
              <w:marRight w:val="0"/>
              <w:marTop w:val="0"/>
              <w:marBottom w:val="0"/>
              <w:divBdr>
                <w:top w:val="none" w:sz="0" w:space="0" w:color="auto"/>
                <w:left w:val="none" w:sz="0" w:space="0" w:color="auto"/>
                <w:bottom w:val="none" w:sz="0" w:space="0" w:color="auto"/>
                <w:right w:val="none" w:sz="0" w:space="0" w:color="auto"/>
              </w:divBdr>
            </w:div>
            <w:div w:id="1790313786">
              <w:marLeft w:val="0"/>
              <w:marRight w:val="0"/>
              <w:marTop w:val="0"/>
              <w:marBottom w:val="0"/>
              <w:divBdr>
                <w:top w:val="none" w:sz="0" w:space="0" w:color="auto"/>
                <w:left w:val="none" w:sz="0" w:space="0" w:color="auto"/>
                <w:bottom w:val="none" w:sz="0" w:space="0" w:color="auto"/>
                <w:right w:val="none" w:sz="0" w:space="0" w:color="auto"/>
              </w:divBdr>
            </w:div>
            <w:div w:id="2026786072">
              <w:marLeft w:val="0"/>
              <w:marRight w:val="0"/>
              <w:marTop w:val="0"/>
              <w:marBottom w:val="0"/>
              <w:divBdr>
                <w:top w:val="none" w:sz="0" w:space="0" w:color="auto"/>
                <w:left w:val="none" w:sz="0" w:space="0" w:color="auto"/>
                <w:bottom w:val="none" w:sz="0" w:space="0" w:color="auto"/>
                <w:right w:val="none" w:sz="0" w:space="0" w:color="auto"/>
              </w:divBdr>
            </w:div>
            <w:div w:id="1010138868">
              <w:marLeft w:val="0"/>
              <w:marRight w:val="0"/>
              <w:marTop w:val="0"/>
              <w:marBottom w:val="0"/>
              <w:divBdr>
                <w:top w:val="none" w:sz="0" w:space="0" w:color="auto"/>
                <w:left w:val="none" w:sz="0" w:space="0" w:color="auto"/>
                <w:bottom w:val="none" w:sz="0" w:space="0" w:color="auto"/>
                <w:right w:val="none" w:sz="0" w:space="0" w:color="auto"/>
              </w:divBdr>
            </w:div>
            <w:div w:id="2062168293">
              <w:marLeft w:val="0"/>
              <w:marRight w:val="0"/>
              <w:marTop w:val="0"/>
              <w:marBottom w:val="0"/>
              <w:divBdr>
                <w:top w:val="none" w:sz="0" w:space="0" w:color="auto"/>
                <w:left w:val="none" w:sz="0" w:space="0" w:color="auto"/>
                <w:bottom w:val="none" w:sz="0" w:space="0" w:color="auto"/>
                <w:right w:val="none" w:sz="0" w:space="0" w:color="auto"/>
              </w:divBdr>
            </w:div>
            <w:div w:id="1226453121">
              <w:marLeft w:val="0"/>
              <w:marRight w:val="0"/>
              <w:marTop w:val="0"/>
              <w:marBottom w:val="0"/>
              <w:divBdr>
                <w:top w:val="none" w:sz="0" w:space="0" w:color="auto"/>
                <w:left w:val="none" w:sz="0" w:space="0" w:color="auto"/>
                <w:bottom w:val="none" w:sz="0" w:space="0" w:color="auto"/>
                <w:right w:val="none" w:sz="0" w:space="0" w:color="auto"/>
              </w:divBdr>
            </w:div>
            <w:div w:id="1805350813">
              <w:marLeft w:val="0"/>
              <w:marRight w:val="0"/>
              <w:marTop w:val="0"/>
              <w:marBottom w:val="0"/>
              <w:divBdr>
                <w:top w:val="none" w:sz="0" w:space="0" w:color="auto"/>
                <w:left w:val="none" w:sz="0" w:space="0" w:color="auto"/>
                <w:bottom w:val="none" w:sz="0" w:space="0" w:color="auto"/>
                <w:right w:val="none" w:sz="0" w:space="0" w:color="auto"/>
              </w:divBdr>
            </w:div>
            <w:div w:id="2001231238">
              <w:marLeft w:val="0"/>
              <w:marRight w:val="0"/>
              <w:marTop w:val="0"/>
              <w:marBottom w:val="0"/>
              <w:divBdr>
                <w:top w:val="none" w:sz="0" w:space="0" w:color="auto"/>
                <w:left w:val="none" w:sz="0" w:space="0" w:color="auto"/>
                <w:bottom w:val="none" w:sz="0" w:space="0" w:color="auto"/>
                <w:right w:val="none" w:sz="0" w:space="0" w:color="auto"/>
              </w:divBdr>
            </w:div>
            <w:div w:id="1916040371">
              <w:marLeft w:val="0"/>
              <w:marRight w:val="0"/>
              <w:marTop w:val="0"/>
              <w:marBottom w:val="0"/>
              <w:divBdr>
                <w:top w:val="none" w:sz="0" w:space="0" w:color="auto"/>
                <w:left w:val="none" w:sz="0" w:space="0" w:color="auto"/>
                <w:bottom w:val="none" w:sz="0" w:space="0" w:color="auto"/>
                <w:right w:val="none" w:sz="0" w:space="0" w:color="auto"/>
              </w:divBdr>
            </w:div>
            <w:div w:id="687607932">
              <w:marLeft w:val="0"/>
              <w:marRight w:val="0"/>
              <w:marTop w:val="0"/>
              <w:marBottom w:val="0"/>
              <w:divBdr>
                <w:top w:val="none" w:sz="0" w:space="0" w:color="auto"/>
                <w:left w:val="none" w:sz="0" w:space="0" w:color="auto"/>
                <w:bottom w:val="none" w:sz="0" w:space="0" w:color="auto"/>
                <w:right w:val="none" w:sz="0" w:space="0" w:color="auto"/>
              </w:divBdr>
            </w:div>
            <w:div w:id="1822231009">
              <w:marLeft w:val="0"/>
              <w:marRight w:val="0"/>
              <w:marTop w:val="0"/>
              <w:marBottom w:val="0"/>
              <w:divBdr>
                <w:top w:val="none" w:sz="0" w:space="0" w:color="auto"/>
                <w:left w:val="none" w:sz="0" w:space="0" w:color="auto"/>
                <w:bottom w:val="none" w:sz="0" w:space="0" w:color="auto"/>
                <w:right w:val="none" w:sz="0" w:space="0" w:color="auto"/>
              </w:divBdr>
            </w:div>
            <w:div w:id="419835927">
              <w:marLeft w:val="0"/>
              <w:marRight w:val="0"/>
              <w:marTop w:val="0"/>
              <w:marBottom w:val="0"/>
              <w:divBdr>
                <w:top w:val="none" w:sz="0" w:space="0" w:color="auto"/>
                <w:left w:val="none" w:sz="0" w:space="0" w:color="auto"/>
                <w:bottom w:val="none" w:sz="0" w:space="0" w:color="auto"/>
                <w:right w:val="none" w:sz="0" w:space="0" w:color="auto"/>
              </w:divBdr>
            </w:div>
            <w:div w:id="1965499633">
              <w:marLeft w:val="0"/>
              <w:marRight w:val="0"/>
              <w:marTop w:val="0"/>
              <w:marBottom w:val="0"/>
              <w:divBdr>
                <w:top w:val="none" w:sz="0" w:space="0" w:color="auto"/>
                <w:left w:val="none" w:sz="0" w:space="0" w:color="auto"/>
                <w:bottom w:val="none" w:sz="0" w:space="0" w:color="auto"/>
                <w:right w:val="none" w:sz="0" w:space="0" w:color="auto"/>
              </w:divBdr>
            </w:div>
            <w:div w:id="1252205392">
              <w:marLeft w:val="0"/>
              <w:marRight w:val="0"/>
              <w:marTop w:val="0"/>
              <w:marBottom w:val="0"/>
              <w:divBdr>
                <w:top w:val="none" w:sz="0" w:space="0" w:color="auto"/>
                <w:left w:val="none" w:sz="0" w:space="0" w:color="auto"/>
                <w:bottom w:val="none" w:sz="0" w:space="0" w:color="auto"/>
                <w:right w:val="none" w:sz="0" w:space="0" w:color="auto"/>
              </w:divBdr>
            </w:div>
            <w:div w:id="1470054467">
              <w:marLeft w:val="0"/>
              <w:marRight w:val="0"/>
              <w:marTop w:val="0"/>
              <w:marBottom w:val="0"/>
              <w:divBdr>
                <w:top w:val="none" w:sz="0" w:space="0" w:color="auto"/>
                <w:left w:val="none" w:sz="0" w:space="0" w:color="auto"/>
                <w:bottom w:val="none" w:sz="0" w:space="0" w:color="auto"/>
                <w:right w:val="none" w:sz="0" w:space="0" w:color="auto"/>
              </w:divBdr>
            </w:div>
            <w:div w:id="1504971423">
              <w:marLeft w:val="0"/>
              <w:marRight w:val="0"/>
              <w:marTop w:val="0"/>
              <w:marBottom w:val="0"/>
              <w:divBdr>
                <w:top w:val="none" w:sz="0" w:space="0" w:color="auto"/>
                <w:left w:val="none" w:sz="0" w:space="0" w:color="auto"/>
                <w:bottom w:val="none" w:sz="0" w:space="0" w:color="auto"/>
                <w:right w:val="none" w:sz="0" w:space="0" w:color="auto"/>
              </w:divBdr>
            </w:div>
            <w:div w:id="152141496">
              <w:marLeft w:val="0"/>
              <w:marRight w:val="0"/>
              <w:marTop w:val="0"/>
              <w:marBottom w:val="0"/>
              <w:divBdr>
                <w:top w:val="none" w:sz="0" w:space="0" w:color="auto"/>
                <w:left w:val="none" w:sz="0" w:space="0" w:color="auto"/>
                <w:bottom w:val="none" w:sz="0" w:space="0" w:color="auto"/>
                <w:right w:val="none" w:sz="0" w:space="0" w:color="auto"/>
              </w:divBdr>
            </w:div>
            <w:div w:id="234242766">
              <w:marLeft w:val="0"/>
              <w:marRight w:val="0"/>
              <w:marTop w:val="0"/>
              <w:marBottom w:val="0"/>
              <w:divBdr>
                <w:top w:val="none" w:sz="0" w:space="0" w:color="auto"/>
                <w:left w:val="none" w:sz="0" w:space="0" w:color="auto"/>
                <w:bottom w:val="none" w:sz="0" w:space="0" w:color="auto"/>
                <w:right w:val="none" w:sz="0" w:space="0" w:color="auto"/>
              </w:divBdr>
            </w:div>
            <w:div w:id="2114202247">
              <w:marLeft w:val="0"/>
              <w:marRight w:val="0"/>
              <w:marTop w:val="0"/>
              <w:marBottom w:val="0"/>
              <w:divBdr>
                <w:top w:val="none" w:sz="0" w:space="0" w:color="auto"/>
                <w:left w:val="none" w:sz="0" w:space="0" w:color="auto"/>
                <w:bottom w:val="none" w:sz="0" w:space="0" w:color="auto"/>
                <w:right w:val="none" w:sz="0" w:space="0" w:color="auto"/>
              </w:divBdr>
            </w:div>
            <w:div w:id="450168318">
              <w:marLeft w:val="0"/>
              <w:marRight w:val="0"/>
              <w:marTop w:val="0"/>
              <w:marBottom w:val="0"/>
              <w:divBdr>
                <w:top w:val="none" w:sz="0" w:space="0" w:color="auto"/>
                <w:left w:val="none" w:sz="0" w:space="0" w:color="auto"/>
                <w:bottom w:val="none" w:sz="0" w:space="0" w:color="auto"/>
                <w:right w:val="none" w:sz="0" w:space="0" w:color="auto"/>
              </w:divBdr>
            </w:div>
            <w:div w:id="1976331397">
              <w:marLeft w:val="0"/>
              <w:marRight w:val="0"/>
              <w:marTop w:val="0"/>
              <w:marBottom w:val="0"/>
              <w:divBdr>
                <w:top w:val="none" w:sz="0" w:space="0" w:color="auto"/>
                <w:left w:val="none" w:sz="0" w:space="0" w:color="auto"/>
                <w:bottom w:val="none" w:sz="0" w:space="0" w:color="auto"/>
                <w:right w:val="none" w:sz="0" w:space="0" w:color="auto"/>
              </w:divBdr>
            </w:div>
            <w:div w:id="1450394142">
              <w:marLeft w:val="0"/>
              <w:marRight w:val="0"/>
              <w:marTop w:val="0"/>
              <w:marBottom w:val="0"/>
              <w:divBdr>
                <w:top w:val="none" w:sz="0" w:space="0" w:color="auto"/>
                <w:left w:val="none" w:sz="0" w:space="0" w:color="auto"/>
                <w:bottom w:val="none" w:sz="0" w:space="0" w:color="auto"/>
                <w:right w:val="none" w:sz="0" w:space="0" w:color="auto"/>
              </w:divBdr>
            </w:div>
            <w:div w:id="204754013">
              <w:marLeft w:val="0"/>
              <w:marRight w:val="0"/>
              <w:marTop w:val="0"/>
              <w:marBottom w:val="0"/>
              <w:divBdr>
                <w:top w:val="none" w:sz="0" w:space="0" w:color="auto"/>
                <w:left w:val="none" w:sz="0" w:space="0" w:color="auto"/>
                <w:bottom w:val="none" w:sz="0" w:space="0" w:color="auto"/>
                <w:right w:val="none" w:sz="0" w:space="0" w:color="auto"/>
              </w:divBdr>
            </w:div>
            <w:div w:id="598566696">
              <w:marLeft w:val="0"/>
              <w:marRight w:val="0"/>
              <w:marTop w:val="0"/>
              <w:marBottom w:val="0"/>
              <w:divBdr>
                <w:top w:val="none" w:sz="0" w:space="0" w:color="auto"/>
                <w:left w:val="none" w:sz="0" w:space="0" w:color="auto"/>
                <w:bottom w:val="none" w:sz="0" w:space="0" w:color="auto"/>
                <w:right w:val="none" w:sz="0" w:space="0" w:color="auto"/>
              </w:divBdr>
            </w:div>
            <w:div w:id="81264754">
              <w:marLeft w:val="0"/>
              <w:marRight w:val="0"/>
              <w:marTop w:val="0"/>
              <w:marBottom w:val="0"/>
              <w:divBdr>
                <w:top w:val="none" w:sz="0" w:space="0" w:color="auto"/>
                <w:left w:val="none" w:sz="0" w:space="0" w:color="auto"/>
                <w:bottom w:val="none" w:sz="0" w:space="0" w:color="auto"/>
                <w:right w:val="none" w:sz="0" w:space="0" w:color="auto"/>
              </w:divBdr>
            </w:div>
            <w:div w:id="648822066">
              <w:marLeft w:val="0"/>
              <w:marRight w:val="0"/>
              <w:marTop w:val="0"/>
              <w:marBottom w:val="0"/>
              <w:divBdr>
                <w:top w:val="none" w:sz="0" w:space="0" w:color="auto"/>
                <w:left w:val="none" w:sz="0" w:space="0" w:color="auto"/>
                <w:bottom w:val="none" w:sz="0" w:space="0" w:color="auto"/>
                <w:right w:val="none" w:sz="0" w:space="0" w:color="auto"/>
              </w:divBdr>
            </w:div>
            <w:div w:id="1396246946">
              <w:marLeft w:val="0"/>
              <w:marRight w:val="0"/>
              <w:marTop w:val="0"/>
              <w:marBottom w:val="0"/>
              <w:divBdr>
                <w:top w:val="none" w:sz="0" w:space="0" w:color="auto"/>
                <w:left w:val="none" w:sz="0" w:space="0" w:color="auto"/>
                <w:bottom w:val="none" w:sz="0" w:space="0" w:color="auto"/>
                <w:right w:val="none" w:sz="0" w:space="0" w:color="auto"/>
              </w:divBdr>
            </w:div>
            <w:div w:id="220098359">
              <w:marLeft w:val="0"/>
              <w:marRight w:val="0"/>
              <w:marTop w:val="0"/>
              <w:marBottom w:val="0"/>
              <w:divBdr>
                <w:top w:val="none" w:sz="0" w:space="0" w:color="auto"/>
                <w:left w:val="none" w:sz="0" w:space="0" w:color="auto"/>
                <w:bottom w:val="none" w:sz="0" w:space="0" w:color="auto"/>
                <w:right w:val="none" w:sz="0" w:space="0" w:color="auto"/>
              </w:divBdr>
            </w:div>
            <w:div w:id="1148129668">
              <w:marLeft w:val="0"/>
              <w:marRight w:val="0"/>
              <w:marTop w:val="0"/>
              <w:marBottom w:val="0"/>
              <w:divBdr>
                <w:top w:val="none" w:sz="0" w:space="0" w:color="auto"/>
                <w:left w:val="none" w:sz="0" w:space="0" w:color="auto"/>
                <w:bottom w:val="none" w:sz="0" w:space="0" w:color="auto"/>
                <w:right w:val="none" w:sz="0" w:space="0" w:color="auto"/>
              </w:divBdr>
            </w:div>
            <w:div w:id="26830454">
              <w:marLeft w:val="0"/>
              <w:marRight w:val="0"/>
              <w:marTop w:val="0"/>
              <w:marBottom w:val="0"/>
              <w:divBdr>
                <w:top w:val="none" w:sz="0" w:space="0" w:color="auto"/>
                <w:left w:val="none" w:sz="0" w:space="0" w:color="auto"/>
                <w:bottom w:val="none" w:sz="0" w:space="0" w:color="auto"/>
                <w:right w:val="none" w:sz="0" w:space="0" w:color="auto"/>
              </w:divBdr>
            </w:div>
            <w:div w:id="1424373437">
              <w:marLeft w:val="0"/>
              <w:marRight w:val="0"/>
              <w:marTop w:val="0"/>
              <w:marBottom w:val="0"/>
              <w:divBdr>
                <w:top w:val="none" w:sz="0" w:space="0" w:color="auto"/>
                <w:left w:val="none" w:sz="0" w:space="0" w:color="auto"/>
                <w:bottom w:val="none" w:sz="0" w:space="0" w:color="auto"/>
                <w:right w:val="none" w:sz="0" w:space="0" w:color="auto"/>
              </w:divBdr>
            </w:div>
            <w:div w:id="216665516">
              <w:marLeft w:val="0"/>
              <w:marRight w:val="0"/>
              <w:marTop w:val="0"/>
              <w:marBottom w:val="0"/>
              <w:divBdr>
                <w:top w:val="none" w:sz="0" w:space="0" w:color="auto"/>
                <w:left w:val="none" w:sz="0" w:space="0" w:color="auto"/>
                <w:bottom w:val="none" w:sz="0" w:space="0" w:color="auto"/>
                <w:right w:val="none" w:sz="0" w:space="0" w:color="auto"/>
              </w:divBdr>
            </w:div>
            <w:div w:id="125856549">
              <w:marLeft w:val="0"/>
              <w:marRight w:val="0"/>
              <w:marTop w:val="0"/>
              <w:marBottom w:val="0"/>
              <w:divBdr>
                <w:top w:val="none" w:sz="0" w:space="0" w:color="auto"/>
                <w:left w:val="none" w:sz="0" w:space="0" w:color="auto"/>
                <w:bottom w:val="none" w:sz="0" w:space="0" w:color="auto"/>
                <w:right w:val="none" w:sz="0" w:space="0" w:color="auto"/>
              </w:divBdr>
            </w:div>
            <w:div w:id="9457192">
              <w:marLeft w:val="0"/>
              <w:marRight w:val="0"/>
              <w:marTop w:val="0"/>
              <w:marBottom w:val="0"/>
              <w:divBdr>
                <w:top w:val="none" w:sz="0" w:space="0" w:color="auto"/>
                <w:left w:val="none" w:sz="0" w:space="0" w:color="auto"/>
                <w:bottom w:val="none" w:sz="0" w:space="0" w:color="auto"/>
                <w:right w:val="none" w:sz="0" w:space="0" w:color="auto"/>
              </w:divBdr>
            </w:div>
            <w:div w:id="1668552252">
              <w:marLeft w:val="0"/>
              <w:marRight w:val="0"/>
              <w:marTop w:val="0"/>
              <w:marBottom w:val="0"/>
              <w:divBdr>
                <w:top w:val="none" w:sz="0" w:space="0" w:color="auto"/>
                <w:left w:val="none" w:sz="0" w:space="0" w:color="auto"/>
                <w:bottom w:val="none" w:sz="0" w:space="0" w:color="auto"/>
                <w:right w:val="none" w:sz="0" w:space="0" w:color="auto"/>
              </w:divBdr>
            </w:div>
            <w:div w:id="200899308">
              <w:marLeft w:val="0"/>
              <w:marRight w:val="0"/>
              <w:marTop w:val="0"/>
              <w:marBottom w:val="0"/>
              <w:divBdr>
                <w:top w:val="none" w:sz="0" w:space="0" w:color="auto"/>
                <w:left w:val="none" w:sz="0" w:space="0" w:color="auto"/>
                <w:bottom w:val="none" w:sz="0" w:space="0" w:color="auto"/>
                <w:right w:val="none" w:sz="0" w:space="0" w:color="auto"/>
              </w:divBdr>
            </w:div>
            <w:div w:id="1605574080">
              <w:marLeft w:val="0"/>
              <w:marRight w:val="0"/>
              <w:marTop w:val="0"/>
              <w:marBottom w:val="0"/>
              <w:divBdr>
                <w:top w:val="none" w:sz="0" w:space="0" w:color="auto"/>
                <w:left w:val="none" w:sz="0" w:space="0" w:color="auto"/>
                <w:bottom w:val="none" w:sz="0" w:space="0" w:color="auto"/>
                <w:right w:val="none" w:sz="0" w:space="0" w:color="auto"/>
              </w:divBdr>
            </w:div>
            <w:div w:id="1694185043">
              <w:marLeft w:val="0"/>
              <w:marRight w:val="0"/>
              <w:marTop w:val="0"/>
              <w:marBottom w:val="0"/>
              <w:divBdr>
                <w:top w:val="none" w:sz="0" w:space="0" w:color="auto"/>
                <w:left w:val="none" w:sz="0" w:space="0" w:color="auto"/>
                <w:bottom w:val="none" w:sz="0" w:space="0" w:color="auto"/>
                <w:right w:val="none" w:sz="0" w:space="0" w:color="auto"/>
              </w:divBdr>
            </w:div>
            <w:div w:id="673530882">
              <w:marLeft w:val="0"/>
              <w:marRight w:val="0"/>
              <w:marTop w:val="0"/>
              <w:marBottom w:val="0"/>
              <w:divBdr>
                <w:top w:val="none" w:sz="0" w:space="0" w:color="auto"/>
                <w:left w:val="none" w:sz="0" w:space="0" w:color="auto"/>
                <w:bottom w:val="none" w:sz="0" w:space="0" w:color="auto"/>
                <w:right w:val="none" w:sz="0" w:space="0" w:color="auto"/>
              </w:divBdr>
            </w:div>
            <w:div w:id="797146468">
              <w:marLeft w:val="0"/>
              <w:marRight w:val="0"/>
              <w:marTop w:val="0"/>
              <w:marBottom w:val="0"/>
              <w:divBdr>
                <w:top w:val="none" w:sz="0" w:space="0" w:color="auto"/>
                <w:left w:val="none" w:sz="0" w:space="0" w:color="auto"/>
                <w:bottom w:val="none" w:sz="0" w:space="0" w:color="auto"/>
                <w:right w:val="none" w:sz="0" w:space="0" w:color="auto"/>
              </w:divBdr>
            </w:div>
            <w:div w:id="457604201">
              <w:marLeft w:val="0"/>
              <w:marRight w:val="0"/>
              <w:marTop w:val="0"/>
              <w:marBottom w:val="0"/>
              <w:divBdr>
                <w:top w:val="none" w:sz="0" w:space="0" w:color="auto"/>
                <w:left w:val="none" w:sz="0" w:space="0" w:color="auto"/>
                <w:bottom w:val="none" w:sz="0" w:space="0" w:color="auto"/>
                <w:right w:val="none" w:sz="0" w:space="0" w:color="auto"/>
              </w:divBdr>
            </w:div>
            <w:div w:id="43799820">
              <w:marLeft w:val="0"/>
              <w:marRight w:val="0"/>
              <w:marTop w:val="0"/>
              <w:marBottom w:val="0"/>
              <w:divBdr>
                <w:top w:val="none" w:sz="0" w:space="0" w:color="auto"/>
                <w:left w:val="none" w:sz="0" w:space="0" w:color="auto"/>
                <w:bottom w:val="none" w:sz="0" w:space="0" w:color="auto"/>
                <w:right w:val="none" w:sz="0" w:space="0" w:color="auto"/>
              </w:divBdr>
            </w:div>
            <w:div w:id="1134253440">
              <w:marLeft w:val="0"/>
              <w:marRight w:val="0"/>
              <w:marTop w:val="0"/>
              <w:marBottom w:val="0"/>
              <w:divBdr>
                <w:top w:val="none" w:sz="0" w:space="0" w:color="auto"/>
                <w:left w:val="none" w:sz="0" w:space="0" w:color="auto"/>
                <w:bottom w:val="none" w:sz="0" w:space="0" w:color="auto"/>
                <w:right w:val="none" w:sz="0" w:space="0" w:color="auto"/>
              </w:divBdr>
            </w:div>
            <w:div w:id="1004090951">
              <w:marLeft w:val="0"/>
              <w:marRight w:val="0"/>
              <w:marTop w:val="0"/>
              <w:marBottom w:val="0"/>
              <w:divBdr>
                <w:top w:val="none" w:sz="0" w:space="0" w:color="auto"/>
                <w:left w:val="none" w:sz="0" w:space="0" w:color="auto"/>
                <w:bottom w:val="none" w:sz="0" w:space="0" w:color="auto"/>
                <w:right w:val="none" w:sz="0" w:space="0" w:color="auto"/>
              </w:divBdr>
            </w:div>
            <w:div w:id="1321613349">
              <w:marLeft w:val="0"/>
              <w:marRight w:val="0"/>
              <w:marTop w:val="0"/>
              <w:marBottom w:val="0"/>
              <w:divBdr>
                <w:top w:val="none" w:sz="0" w:space="0" w:color="auto"/>
                <w:left w:val="none" w:sz="0" w:space="0" w:color="auto"/>
                <w:bottom w:val="none" w:sz="0" w:space="0" w:color="auto"/>
                <w:right w:val="none" w:sz="0" w:space="0" w:color="auto"/>
              </w:divBdr>
            </w:div>
            <w:div w:id="1913542336">
              <w:marLeft w:val="0"/>
              <w:marRight w:val="0"/>
              <w:marTop w:val="0"/>
              <w:marBottom w:val="0"/>
              <w:divBdr>
                <w:top w:val="none" w:sz="0" w:space="0" w:color="auto"/>
                <w:left w:val="none" w:sz="0" w:space="0" w:color="auto"/>
                <w:bottom w:val="none" w:sz="0" w:space="0" w:color="auto"/>
                <w:right w:val="none" w:sz="0" w:space="0" w:color="auto"/>
              </w:divBdr>
            </w:div>
            <w:div w:id="925268338">
              <w:marLeft w:val="0"/>
              <w:marRight w:val="0"/>
              <w:marTop w:val="0"/>
              <w:marBottom w:val="0"/>
              <w:divBdr>
                <w:top w:val="none" w:sz="0" w:space="0" w:color="auto"/>
                <w:left w:val="none" w:sz="0" w:space="0" w:color="auto"/>
                <w:bottom w:val="none" w:sz="0" w:space="0" w:color="auto"/>
                <w:right w:val="none" w:sz="0" w:space="0" w:color="auto"/>
              </w:divBdr>
            </w:div>
            <w:div w:id="1113090206">
              <w:marLeft w:val="0"/>
              <w:marRight w:val="0"/>
              <w:marTop w:val="0"/>
              <w:marBottom w:val="0"/>
              <w:divBdr>
                <w:top w:val="none" w:sz="0" w:space="0" w:color="auto"/>
                <w:left w:val="none" w:sz="0" w:space="0" w:color="auto"/>
                <w:bottom w:val="none" w:sz="0" w:space="0" w:color="auto"/>
                <w:right w:val="none" w:sz="0" w:space="0" w:color="auto"/>
              </w:divBdr>
            </w:div>
            <w:div w:id="261956769">
              <w:marLeft w:val="0"/>
              <w:marRight w:val="0"/>
              <w:marTop w:val="0"/>
              <w:marBottom w:val="0"/>
              <w:divBdr>
                <w:top w:val="none" w:sz="0" w:space="0" w:color="auto"/>
                <w:left w:val="none" w:sz="0" w:space="0" w:color="auto"/>
                <w:bottom w:val="none" w:sz="0" w:space="0" w:color="auto"/>
                <w:right w:val="none" w:sz="0" w:space="0" w:color="auto"/>
              </w:divBdr>
            </w:div>
            <w:div w:id="1110200981">
              <w:marLeft w:val="0"/>
              <w:marRight w:val="0"/>
              <w:marTop w:val="0"/>
              <w:marBottom w:val="0"/>
              <w:divBdr>
                <w:top w:val="none" w:sz="0" w:space="0" w:color="auto"/>
                <w:left w:val="none" w:sz="0" w:space="0" w:color="auto"/>
                <w:bottom w:val="none" w:sz="0" w:space="0" w:color="auto"/>
                <w:right w:val="none" w:sz="0" w:space="0" w:color="auto"/>
              </w:divBdr>
            </w:div>
            <w:div w:id="1219629608">
              <w:marLeft w:val="0"/>
              <w:marRight w:val="0"/>
              <w:marTop w:val="0"/>
              <w:marBottom w:val="0"/>
              <w:divBdr>
                <w:top w:val="none" w:sz="0" w:space="0" w:color="auto"/>
                <w:left w:val="none" w:sz="0" w:space="0" w:color="auto"/>
                <w:bottom w:val="none" w:sz="0" w:space="0" w:color="auto"/>
                <w:right w:val="none" w:sz="0" w:space="0" w:color="auto"/>
              </w:divBdr>
            </w:div>
            <w:div w:id="136804311">
              <w:marLeft w:val="0"/>
              <w:marRight w:val="0"/>
              <w:marTop w:val="0"/>
              <w:marBottom w:val="0"/>
              <w:divBdr>
                <w:top w:val="none" w:sz="0" w:space="0" w:color="auto"/>
                <w:left w:val="none" w:sz="0" w:space="0" w:color="auto"/>
                <w:bottom w:val="none" w:sz="0" w:space="0" w:color="auto"/>
                <w:right w:val="none" w:sz="0" w:space="0" w:color="auto"/>
              </w:divBdr>
            </w:div>
            <w:div w:id="809782636">
              <w:marLeft w:val="0"/>
              <w:marRight w:val="0"/>
              <w:marTop w:val="0"/>
              <w:marBottom w:val="0"/>
              <w:divBdr>
                <w:top w:val="none" w:sz="0" w:space="0" w:color="auto"/>
                <w:left w:val="none" w:sz="0" w:space="0" w:color="auto"/>
                <w:bottom w:val="none" w:sz="0" w:space="0" w:color="auto"/>
                <w:right w:val="none" w:sz="0" w:space="0" w:color="auto"/>
              </w:divBdr>
            </w:div>
            <w:div w:id="1001349496">
              <w:marLeft w:val="0"/>
              <w:marRight w:val="0"/>
              <w:marTop w:val="0"/>
              <w:marBottom w:val="0"/>
              <w:divBdr>
                <w:top w:val="none" w:sz="0" w:space="0" w:color="auto"/>
                <w:left w:val="none" w:sz="0" w:space="0" w:color="auto"/>
                <w:bottom w:val="none" w:sz="0" w:space="0" w:color="auto"/>
                <w:right w:val="none" w:sz="0" w:space="0" w:color="auto"/>
              </w:divBdr>
            </w:div>
            <w:div w:id="1520462696">
              <w:marLeft w:val="0"/>
              <w:marRight w:val="0"/>
              <w:marTop w:val="0"/>
              <w:marBottom w:val="0"/>
              <w:divBdr>
                <w:top w:val="none" w:sz="0" w:space="0" w:color="auto"/>
                <w:left w:val="none" w:sz="0" w:space="0" w:color="auto"/>
                <w:bottom w:val="none" w:sz="0" w:space="0" w:color="auto"/>
                <w:right w:val="none" w:sz="0" w:space="0" w:color="auto"/>
              </w:divBdr>
            </w:div>
            <w:div w:id="590049090">
              <w:marLeft w:val="0"/>
              <w:marRight w:val="0"/>
              <w:marTop w:val="0"/>
              <w:marBottom w:val="0"/>
              <w:divBdr>
                <w:top w:val="none" w:sz="0" w:space="0" w:color="auto"/>
                <w:left w:val="none" w:sz="0" w:space="0" w:color="auto"/>
                <w:bottom w:val="none" w:sz="0" w:space="0" w:color="auto"/>
                <w:right w:val="none" w:sz="0" w:space="0" w:color="auto"/>
              </w:divBdr>
            </w:div>
            <w:div w:id="1762679900">
              <w:marLeft w:val="0"/>
              <w:marRight w:val="0"/>
              <w:marTop w:val="0"/>
              <w:marBottom w:val="0"/>
              <w:divBdr>
                <w:top w:val="none" w:sz="0" w:space="0" w:color="auto"/>
                <w:left w:val="none" w:sz="0" w:space="0" w:color="auto"/>
                <w:bottom w:val="none" w:sz="0" w:space="0" w:color="auto"/>
                <w:right w:val="none" w:sz="0" w:space="0" w:color="auto"/>
              </w:divBdr>
            </w:div>
            <w:div w:id="1409422774">
              <w:marLeft w:val="0"/>
              <w:marRight w:val="0"/>
              <w:marTop w:val="0"/>
              <w:marBottom w:val="0"/>
              <w:divBdr>
                <w:top w:val="none" w:sz="0" w:space="0" w:color="auto"/>
                <w:left w:val="none" w:sz="0" w:space="0" w:color="auto"/>
                <w:bottom w:val="none" w:sz="0" w:space="0" w:color="auto"/>
                <w:right w:val="none" w:sz="0" w:space="0" w:color="auto"/>
              </w:divBdr>
            </w:div>
            <w:div w:id="1749763430">
              <w:marLeft w:val="0"/>
              <w:marRight w:val="0"/>
              <w:marTop w:val="0"/>
              <w:marBottom w:val="0"/>
              <w:divBdr>
                <w:top w:val="none" w:sz="0" w:space="0" w:color="auto"/>
                <w:left w:val="none" w:sz="0" w:space="0" w:color="auto"/>
                <w:bottom w:val="none" w:sz="0" w:space="0" w:color="auto"/>
                <w:right w:val="none" w:sz="0" w:space="0" w:color="auto"/>
              </w:divBdr>
            </w:div>
            <w:div w:id="17775167">
              <w:marLeft w:val="0"/>
              <w:marRight w:val="0"/>
              <w:marTop w:val="0"/>
              <w:marBottom w:val="0"/>
              <w:divBdr>
                <w:top w:val="none" w:sz="0" w:space="0" w:color="auto"/>
                <w:left w:val="none" w:sz="0" w:space="0" w:color="auto"/>
                <w:bottom w:val="none" w:sz="0" w:space="0" w:color="auto"/>
                <w:right w:val="none" w:sz="0" w:space="0" w:color="auto"/>
              </w:divBdr>
            </w:div>
            <w:div w:id="546449990">
              <w:marLeft w:val="0"/>
              <w:marRight w:val="0"/>
              <w:marTop w:val="0"/>
              <w:marBottom w:val="0"/>
              <w:divBdr>
                <w:top w:val="none" w:sz="0" w:space="0" w:color="auto"/>
                <w:left w:val="none" w:sz="0" w:space="0" w:color="auto"/>
                <w:bottom w:val="none" w:sz="0" w:space="0" w:color="auto"/>
                <w:right w:val="none" w:sz="0" w:space="0" w:color="auto"/>
              </w:divBdr>
            </w:div>
            <w:div w:id="1243640883">
              <w:marLeft w:val="0"/>
              <w:marRight w:val="0"/>
              <w:marTop w:val="0"/>
              <w:marBottom w:val="0"/>
              <w:divBdr>
                <w:top w:val="none" w:sz="0" w:space="0" w:color="auto"/>
                <w:left w:val="none" w:sz="0" w:space="0" w:color="auto"/>
                <w:bottom w:val="none" w:sz="0" w:space="0" w:color="auto"/>
                <w:right w:val="none" w:sz="0" w:space="0" w:color="auto"/>
              </w:divBdr>
            </w:div>
            <w:div w:id="1926110700">
              <w:marLeft w:val="0"/>
              <w:marRight w:val="0"/>
              <w:marTop w:val="0"/>
              <w:marBottom w:val="0"/>
              <w:divBdr>
                <w:top w:val="none" w:sz="0" w:space="0" w:color="auto"/>
                <w:left w:val="none" w:sz="0" w:space="0" w:color="auto"/>
                <w:bottom w:val="none" w:sz="0" w:space="0" w:color="auto"/>
                <w:right w:val="none" w:sz="0" w:space="0" w:color="auto"/>
              </w:divBdr>
            </w:div>
            <w:div w:id="2063089588">
              <w:marLeft w:val="0"/>
              <w:marRight w:val="0"/>
              <w:marTop w:val="0"/>
              <w:marBottom w:val="0"/>
              <w:divBdr>
                <w:top w:val="none" w:sz="0" w:space="0" w:color="auto"/>
                <w:left w:val="none" w:sz="0" w:space="0" w:color="auto"/>
                <w:bottom w:val="none" w:sz="0" w:space="0" w:color="auto"/>
                <w:right w:val="none" w:sz="0" w:space="0" w:color="auto"/>
              </w:divBdr>
            </w:div>
            <w:div w:id="113790149">
              <w:marLeft w:val="0"/>
              <w:marRight w:val="0"/>
              <w:marTop w:val="0"/>
              <w:marBottom w:val="0"/>
              <w:divBdr>
                <w:top w:val="none" w:sz="0" w:space="0" w:color="auto"/>
                <w:left w:val="none" w:sz="0" w:space="0" w:color="auto"/>
                <w:bottom w:val="none" w:sz="0" w:space="0" w:color="auto"/>
                <w:right w:val="none" w:sz="0" w:space="0" w:color="auto"/>
              </w:divBdr>
            </w:div>
            <w:div w:id="779842486">
              <w:marLeft w:val="0"/>
              <w:marRight w:val="0"/>
              <w:marTop w:val="0"/>
              <w:marBottom w:val="0"/>
              <w:divBdr>
                <w:top w:val="none" w:sz="0" w:space="0" w:color="auto"/>
                <w:left w:val="none" w:sz="0" w:space="0" w:color="auto"/>
                <w:bottom w:val="none" w:sz="0" w:space="0" w:color="auto"/>
                <w:right w:val="none" w:sz="0" w:space="0" w:color="auto"/>
              </w:divBdr>
            </w:div>
            <w:div w:id="1253971519">
              <w:marLeft w:val="0"/>
              <w:marRight w:val="0"/>
              <w:marTop w:val="0"/>
              <w:marBottom w:val="0"/>
              <w:divBdr>
                <w:top w:val="none" w:sz="0" w:space="0" w:color="auto"/>
                <w:left w:val="none" w:sz="0" w:space="0" w:color="auto"/>
                <w:bottom w:val="none" w:sz="0" w:space="0" w:color="auto"/>
                <w:right w:val="none" w:sz="0" w:space="0" w:color="auto"/>
              </w:divBdr>
            </w:div>
            <w:div w:id="1915898743">
              <w:marLeft w:val="0"/>
              <w:marRight w:val="0"/>
              <w:marTop w:val="0"/>
              <w:marBottom w:val="0"/>
              <w:divBdr>
                <w:top w:val="none" w:sz="0" w:space="0" w:color="auto"/>
                <w:left w:val="none" w:sz="0" w:space="0" w:color="auto"/>
                <w:bottom w:val="none" w:sz="0" w:space="0" w:color="auto"/>
                <w:right w:val="none" w:sz="0" w:space="0" w:color="auto"/>
              </w:divBdr>
            </w:div>
            <w:div w:id="849100987">
              <w:marLeft w:val="0"/>
              <w:marRight w:val="0"/>
              <w:marTop w:val="0"/>
              <w:marBottom w:val="0"/>
              <w:divBdr>
                <w:top w:val="none" w:sz="0" w:space="0" w:color="auto"/>
                <w:left w:val="none" w:sz="0" w:space="0" w:color="auto"/>
                <w:bottom w:val="none" w:sz="0" w:space="0" w:color="auto"/>
                <w:right w:val="none" w:sz="0" w:space="0" w:color="auto"/>
              </w:divBdr>
            </w:div>
            <w:div w:id="1369527434">
              <w:marLeft w:val="0"/>
              <w:marRight w:val="0"/>
              <w:marTop w:val="0"/>
              <w:marBottom w:val="0"/>
              <w:divBdr>
                <w:top w:val="none" w:sz="0" w:space="0" w:color="auto"/>
                <w:left w:val="none" w:sz="0" w:space="0" w:color="auto"/>
                <w:bottom w:val="none" w:sz="0" w:space="0" w:color="auto"/>
                <w:right w:val="none" w:sz="0" w:space="0" w:color="auto"/>
              </w:divBdr>
            </w:div>
            <w:div w:id="1308318483">
              <w:marLeft w:val="0"/>
              <w:marRight w:val="0"/>
              <w:marTop w:val="0"/>
              <w:marBottom w:val="0"/>
              <w:divBdr>
                <w:top w:val="none" w:sz="0" w:space="0" w:color="auto"/>
                <w:left w:val="none" w:sz="0" w:space="0" w:color="auto"/>
                <w:bottom w:val="none" w:sz="0" w:space="0" w:color="auto"/>
                <w:right w:val="none" w:sz="0" w:space="0" w:color="auto"/>
              </w:divBdr>
            </w:div>
            <w:div w:id="2118061548">
              <w:marLeft w:val="0"/>
              <w:marRight w:val="0"/>
              <w:marTop w:val="0"/>
              <w:marBottom w:val="0"/>
              <w:divBdr>
                <w:top w:val="none" w:sz="0" w:space="0" w:color="auto"/>
                <w:left w:val="none" w:sz="0" w:space="0" w:color="auto"/>
                <w:bottom w:val="none" w:sz="0" w:space="0" w:color="auto"/>
                <w:right w:val="none" w:sz="0" w:space="0" w:color="auto"/>
              </w:divBdr>
            </w:div>
            <w:div w:id="666910180">
              <w:marLeft w:val="0"/>
              <w:marRight w:val="0"/>
              <w:marTop w:val="0"/>
              <w:marBottom w:val="0"/>
              <w:divBdr>
                <w:top w:val="none" w:sz="0" w:space="0" w:color="auto"/>
                <w:left w:val="none" w:sz="0" w:space="0" w:color="auto"/>
                <w:bottom w:val="none" w:sz="0" w:space="0" w:color="auto"/>
                <w:right w:val="none" w:sz="0" w:space="0" w:color="auto"/>
              </w:divBdr>
            </w:div>
            <w:div w:id="1822384274">
              <w:marLeft w:val="0"/>
              <w:marRight w:val="0"/>
              <w:marTop w:val="0"/>
              <w:marBottom w:val="0"/>
              <w:divBdr>
                <w:top w:val="none" w:sz="0" w:space="0" w:color="auto"/>
                <w:left w:val="none" w:sz="0" w:space="0" w:color="auto"/>
                <w:bottom w:val="none" w:sz="0" w:space="0" w:color="auto"/>
                <w:right w:val="none" w:sz="0" w:space="0" w:color="auto"/>
              </w:divBdr>
            </w:div>
            <w:div w:id="1589730298">
              <w:marLeft w:val="0"/>
              <w:marRight w:val="0"/>
              <w:marTop w:val="0"/>
              <w:marBottom w:val="0"/>
              <w:divBdr>
                <w:top w:val="none" w:sz="0" w:space="0" w:color="auto"/>
                <w:left w:val="none" w:sz="0" w:space="0" w:color="auto"/>
                <w:bottom w:val="none" w:sz="0" w:space="0" w:color="auto"/>
                <w:right w:val="none" w:sz="0" w:space="0" w:color="auto"/>
              </w:divBdr>
            </w:div>
            <w:div w:id="794643991">
              <w:marLeft w:val="0"/>
              <w:marRight w:val="0"/>
              <w:marTop w:val="0"/>
              <w:marBottom w:val="0"/>
              <w:divBdr>
                <w:top w:val="none" w:sz="0" w:space="0" w:color="auto"/>
                <w:left w:val="none" w:sz="0" w:space="0" w:color="auto"/>
                <w:bottom w:val="none" w:sz="0" w:space="0" w:color="auto"/>
                <w:right w:val="none" w:sz="0" w:space="0" w:color="auto"/>
              </w:divBdr>
            </w:div>
            <w:div w:id="1506360607">
              <w:marLeft w:val="0"/>
              <w:marRight w:val="0"/>
              <w:marTop w:val="0"/>
              <w:marBottom w:val="0"/>
              <w:divBdr>
                <w:top w:val="none" w:sz="0" w:space="0" w:color="auto"/>
                <w:left w:val="none" w:sz="0" w:space="0" w:color="auto"/>
                <w:bottom w:val="none" w:sz="0" w:space="0" w:color="auto"/>
                <w:right w:val="none" w:sz="0" w:space="0" w:color="auto"/>
              </w:divBdr>
            </w:div>
            <w:div w:id="1874539730">
              <w:marLeft w:val="0"/>
              <w:marRight w:val="0"/>
              <w:marTop w:val="0"/>
              <w:marBottom w:val="0"/>
              <w:divBdr>
                <w:top w:val="none" w:sz="0" w:space="0" w:color="auto"/>
                <w:left w:val="none" w:sz="0" w:space="0" w:color="auto"/>
                <w:bottom w:val="none" w:sz="0" w:space="0" w:color="auto"/>
                <w:right w:val="none" w:sz="0" w:space="0" w:color="auto"/>
              </w:divBdr>
            </w:div>
            <w:div w:id="2089376827">
              <w:marLeft w:val="0"/>
              <w:marRight w:val="0"/>
              <w:marTop w:val="0"/>
              <w:marBottom w:val="0"/>
              <w:divBdr>
                <w:top w:val="none" w:sz="0" w:space="0" w:color="auto"/>
                <w:left w:val="none" w:sz="0" w:space="0" w:color="auto"/>
                <w:bottom w:val="none" w:sz="0" w:space="0" w:color="auto"/>
                <w:right w:val="none" w:sz="0" w:space="0" w:color="auto"/>
              </w:divBdr>
            </w:div>
            <w:div w:id="1582568197">
              <w:marLeft w:val="0"/>
              <w:marRight w:val="0"/>
              <w:marTop w:val="0"/>
              <w:marBottom w:val="0"/>
              <w:divBdr>
                <w:top w:val="none" w:sz="0" w:space="0" w:color="auto"/>
                <w:left w:val="none" w:sz="0" w:space="0" w:color="auto"/>
                <w:bottom w:val="none" w:sz="0" w:space="0" w:color="auto"/>
                <w:right w:val="none" w:sz="0" w:space="0" w:color="auto"/>
              </w:divBdr>
            </w:div>
            <w:div w:id="769010632">
              <w:marLeft w:val="0"/>
              <w:marRight w:val="0"/>
              <w:marTop w:val="0"/>
              <w:marBottom w:val="0"/>
              <w:divBdr>
                <w:top w:val="none" w:sz="0" w:space="0" w:color="auto"/>
                <w:left w:val="none" w:sz="0" w:space="0" w:color="auto"/>
                <w:bottom w:val="none" w:sz="0" w:space="0" w:color="auto"/>
                <w:right w:val="none" w:sz="0" w:space="0" w:color="auto"/>
              </w:divBdr>
            </w:div>
            <w:div w:id="887840768">
              <w:marLeft w:val="0"/>
              <w:marRight w:val="0"/>
              <w:marTop w:val="0"/>
              <w:marBottom w:val="0"/>
              <w:divBdr>
                <w:top w:val="none" w:sz="0" w:space="0" w:color="auto"/>
                <w:left w:val="none" w:sz="0" w:space="0" w:color="auto"/>
                <w:bottom w:val="none" w:sz="0" w:space="0" w:color="auto"/>
                <w:right w:val="none" w:sz="0" w:space="0" w:color="auto"/>
              </w:divBdr>
            </w:div>
            <w:div w:id="1954315252">
              <w:marLeft w:val="0"/>
              <w:marRight w:val="0"/>
              <w:marTop w:val="0"/>
              <w:marBottom w:val="0"/>
              <w:divBdr>
                <w:top w:val="none" w:sz="0" w:space="0" w:color="auto"/>
                <w:left w:val="none" w:sz="0" w:space="0" w:color="auto"/>
                <w:bottom w:val="none" w:sz="0" w:space="0" w:color="auto"/>
                <w:right w:val="none" w:sz="0" w:space="0" w:color="auto"/>
              </w:divBdr>
            </w:div>
            <w:div w:id="2144276351">
              <w:marLeft w:val="0"/>
              <w:marRight w:val="0"/>
              <w:marTop w:val="0"/>
              <w:marBottom w:val="0"/>
              <w:divBdr>
                <w:top w:val="none" w:sz="0" w:space="0" w:color="auto"/>
                <w:left w:val="none" w:sz="0" w:space="0" w:color="auto"/>
                <w:bottom w:val="none" w:sz="0" w:space="0" w:color="auto"/>
                <w:right w:val="none" w:sz="0" w:space="0" w:color="auto"/>
              </w:divBdr>
            </w:div>
            <w:div w:id="2053336976">
              <w:marLeft w:val="0"/>
              <w:marRight w:val="0"/>
              <w:marTop w:val="0"/>
              <w:marBottom w:val="0"/>
              <w:divBdr>
                <w:top w:val="none" w:sz="0" w:space="0" w:color="auto"/>
                <w:left w:val="none" w:sz="0" w:space="0" w:color="auto"/>
                <w:bottom w:val="none" w:sz="0" w:space="0" w:color="auto"/>
                <w:right w:val="none" w:sz="0" w:space="0" w:color="auto"/>
              </w:divBdr>
            </w:div>
            <w:div w:id="50810921">
              <w:marLeft w:val="0"/>
              <w:marRight w:val="0"/>
              <w:marTop w:val="0"/>
              <w:marBottom w:val="0"/>
              <w:divBdr>
                <w:top w:val="none" w:sz="0" w:space="0" w:color="auto"/>
                <w:left w:val="none" w:sz="0" w:space="0" w:color="auto"/>
                <w:bottom w:val="none" w:sz="0" w:space="0" w:color="auto"/>
                <w:right w:val="none" w:sz="0" w:space="0" w:color="auto"/>
              </w:divBdr>
            </w:div>
            <w:div w:id="1600916290">
              <w:marLeft w:val="0"/>
              <w:marRight w:val="0"/>
              <w:marTop w:val="0"/>
              <w:marBottom w:val="0"/>
              <w:divBdr>
                <w:top w:val="none" w:sz="0" w:space="0" w:color="auto"/>
                <w:left w:val="none" w:sz="0" w:space="0" w:color="auto"/>
                <w:bottom w:val="none" w:sz="0" w:space="0" w:color="auto"/>
                <w:right w:val="none" w:sz="0" w:space="0" w:color="auto"/>
              </w:divBdr>
            </w:div>
            <w:div w:id="1886598197">
              <w:marLeft w:val="0"/>
              <w:marRight w:val="0"/>
              <w:marTop w:val="0"/>
              <w:marBottom w:val="0"/>
              <w:divBdr>
                <w:top w:val="none" w:sz="0" w:space="0" w:color="auto"/>
                <w:left w:val="none" w:sz="0" w:space="0" w:color="auto"/>
                <w:bottom w:val="none" w:sz="0" w:space="0" w:color="auto"/>
                <w:right w:val="none" w:sz="0" w:space="0" w:color="auto"/>
              </w:divBdr>
            </w:div>
            <w:div w:id="1968387931">
              <w:marLeft w:val="0"/>
              <w:marRight w:val="0"/>
              <w:marTop w:val="0"/>
              <w:marBottom w:val="0"/>
              <w:divBdr>
                <w:top w:val="none" w:sz="0" w:space="0" w:color="auto"/>
                <w:left w:val="none" w:sz="0" w:space="0" w:color="auto"/>
                <w:bottom w:val="none" w:sz="0" w:space="0" w:color="auto"/>
                <w:right w:val="none" w:sz="0" w:space="0" w:color="auto"/>
              </w:divBdr>
            </w:div>
            <w:div w:id="1130172449">
              <w:marLeft w:val="0"/>
              <w:marRight w:val="0"/>
              <w:marTop w:val="0"/>
              <w:marBottom w:val="0"/>
              <w:divBdr>
                <w:top w:val="none" w:sz="0" w:space="0" w:color="auto"/>
                <w:left w:val="none" w:sz="0" w:space="0" w:color="auto"/>
                <w:bottom w:val="none" w:sz="0" w:space="0" w:color="auto"/>
                <w:right w:val="none" w:sz="0" w:space="0" w:color="auto"/>
              </w:divBdr>
            </w:div>
            <w:div w:id="1427338400">
              <w:marLeft w:val="0"/>
              <w:marRight w:val="0"/>
              <w:marTop w:val="0"/>
              <w:marBottom w:val="0"/>
              <w:divBdr>
                <w:top w:val="none" w:sz="0" w:space="0" w:color="auto"/>
                <w:left w:val="none" w:sz="0" w:space="0" w:color="auto"/>
                <w:bottom w:val="none" w:sz="0" w:space="0" w:color="auto"/>
                <w:right w:val="none" w:sz="0" w:space="0" w:color="auto"/>
              </w:divBdr>
            </w:div>
            <w:div w:id="1115176618">
              <w:marLeft w:val="0"/>
              <w:marRight w:val="0"/>
              <w:marTop w:val="0"/>
              <w:marBottom w:val="0"/>
              <w:divBdr>
                <w:top w:val="none" w:sz="0" w:space="0" w:color="auto"/>
                <w:left w:val="none" w:sz="0" w:space="0" w:color="auto"/>
                <w:bottom w:val="none" w:sz="0" w:space="0" w:color="auto"/>
                <w:right w:val="none" w:sz="0" w:space="0" w:color="auto"/>
              </w:divBdr>
            </w:div>
            <w:div w:id="385301711">
              <w:marLeft w:val="0"/>
              <w:marRight w:val="0"/>
              <w:marTop w:val="0"/>
              <w:marBottom w:val="0"/>
              <w:divBdr>
                <w:top w:val="none" w:sz="0" w:space="0" w:color="auto"/>
                <w:left w:val="none" w:sz="0" w:space="0" w:color="auto"/>
                <w:bottom w:val="none" w:sz="0" w:space="0" w:color="auto"/>
                <w:right w:val="none" w:sz="0" w:space="0" w:color="auto"/>
              </w:divBdr>
            </w:div>
            <w:div w:id="1929538826">
              <w:marLeft w:val="0"/>
              <w:marRight w:val="0"/>
              <w:marTop w:val="0"/>
              <w:marBottom w:val="0"/>
              <w:divBdr>
                <w:top w:val="none" w:sz="0" w:space="0" w:color="auto"/>
                <w:left w:val="none" w:sz="0" w:space="0" w:color="auto"/>
                <w:bottom w:val="none" w:sz="0" w:space="0" w:color="auto"/>
                <w:right w:val="none" w:sz="0" w:space="0" w:color="auto"/>
              </w:divBdr>
            </w:div>
            <w:div w:id="1005284286">
              <w:marLeft w:val="0"/>
              <w:marRight w:val="0"/>
              <w:marTop w:val="0"/>
              <w:marBottom w:val="0"/>
              <w:divBdr>
                <w:top w:val="none" w:sz="0" w:space="0" w:color="auto"/>
                <w:left w:val="none" w:sz="0" w:space="0" w:color="auto"/>
                <w:bottom w:val="none" w:sz="0" w:space="0" w:color="auto"/>
                <w:right w:val="none" w:sz="0" w:space="0" w:color="auto"/>
              </w:divBdr>
            </w:div>
            <w:div w:id="2130733541">
              <w:marLeft w:val="0"/>
              <w:marRight w:val="0"/>
              <w:marTop w:val="0"/>
              <w:marBottom w:val="0"/>
              <w:divBdr>
                <w:top w:val="none" w:sz="0" w:space="0" w:color="auto"/>
                <w:left w:val="none" w:sz="0" w:space="0" w:color="auto"/>
                <w:bottom w:val="none" w:sz="0" w:space="0" w:color="auto"/>
                <w:right w:val="none" w:sz="0" w:space="0" w:color="auto"/>
              </w:divBdr>
            </w:div>
            <w:div w:id="483739235">
              <w:marLeft w:val="0"/>
              <w:marRight w:val="0"/>
              <w:marTop w:val="0"/>
              <w:marBottom w:val="0"/>
              <w:divBdr>
                <w:top w:val="none" w:sz="0" w:space="0" w:color="auto"/>
                <w:left w:val="none" w:sz="0" w:space="0" w:color="auto"/>
                <w:bottom w:val="none" w:sz="0" w:space="0" w:color="auto"/>
                <w:right w:val="none" w:sz="0" w:space="0" w:color="auto"/>
              </w:divBdr>
            </w:div>
            <w:div w:id="1714307030">
              <w:marLeft w:val="0"/>
              <w:marRight w:val="0"/>
              <w:marTop w:val="0"/>
              <w:marBottom w:val="0"/>
              <w:divBdr>
                <w:top w:val="none" w:sz="0" w:space="0" w:color="auto"/>
                <w:left w:val="none" w:sz="0" w:space="0" w:color="auto"/>
                <w:bottom w:val="none" w:sz="0" w:space="0" w:color="auto"/>
                <w:right w:val="none" w:sz="0" w:space="0" w:color="auto"/>
              </w:divBdr>
            </w:div>
            <w:div w:id="351538017">
              <w:marLeft w:val="0"/>
              <w:marRight w:val="0"/>
              <w:marTop w:val="0"/>
              <w:marBottom w:val="0"/>
              <w:divBdr>
                <w:top w:val="none" w:sz="0" w:space="0" w:color="auto"/>
                <w:left w:val="none" w:sz="0" w:space="0" w:color="auto"/>
                <w:bottom w:val="none" w:sz="0" w:space="0" w:color="auto"/>
                <w:right w:val="none" w:sz="0" w:space="0" w:color="auto"/>
              </w:divBdr>
            </w:div>
            <w:div w:id="159199315">
              <w:marLeft w:val="0"/>
              <w:marRight w:val="0"/>
              <w:marTop w:val="0"/>
              <w:marBottom w:val="0"/>
              <w:divBdr>
                <w:top w:val="none" w:sz="0" w:space="0" w:color="auto"/>
                <w:left w:val="none" w:sz="0" w:space="0" w:color="auto"/>
                <w:bottom w:val="none" w:sz="0" w:space="0" w:color="auto"/>
                <w:right w:val="none" w:sz="0" w:space="0" w:color="auto"/>
              </w:divBdr>
            </w:div>
            <w:div w:id="1824540386">
              <w:marLeft w:val="0"/>
              <w:marRight w:val="0"/>
              <w:marTop w:val="0"/>
              <w:marBottom w:val="0"/>
              <w:divBdr>
                <w:top w:val="none" w:sz="0" w:space="0" w:color="auto"/>
                <w:left w:val="none" w:sz="0" w:space="0" w:color="auto"/>
                <w:bottom w:val="none" w:sz="0" w:space="0" w:color="auto"/>
                <w:right w:val="none" w:sz="0" w:space="0" w:color="auto"/>
              </w:divBdr>
            </w:div>
            <w:div w:id="1989364024">
              <w:marLeft w:val="0"/>
              <w:marRight w:val="0"/>
              <w:marTop w:val="0"/>
              <w:marBottom w:val="0"/>
              <w:divBdr>
                <w:top w:val="none" w:sz="0" w:space="0" w:color="auto"/>
                <w:left w:val="none" w:sz="0" w:space="0" w:color="auto"/>
                <w:bottom w:val="none" w:sz="0" w:space="0" w:color="auto"/>
                <w:right w:val="none" w:sz="0" w:space="0" w:color="auto"/>
              </w:divBdr>
            </w:div>
            <w:div w:id="144275618">
              <w:marLeft w:val="0"/>
              <w:marRight w:val="0"/>
              <w:marTop w:val="0"/>
              <w:marBottom w:val="0"/>
              <w:divBdr>
                <w:top w:val="none" w:sz="0" w:space="0" w:color="auto"/>
                <w:left w:val="none" w:sz="0" w:space="0" w:color="auto"/>
                <w:bottom w:val="none" w:sz="0" w:space="0" w:color="auto"/>
                <w:right w:val="none" w:sz="0" w:space="0" w:color="auto"/>
              </w:divBdr>
            </w:div>
            <w:div w:id="272177177">
              <w:marLeft w:val="0"/>
              <w:marRight w:val="0"/>
              <w:marTop w:val="0"/>
              <w:marBottom w:val="0"/>
              <w:divBdr>
                <w:top w:val="none" w:sz="0" w:space="0" w:color="auto"/>
                <w:left w:val="none" w:sz="0" w:space="0" w:color="auto"/>
                <w:bottom w:val="none" w:sz="0" w:space="0" w:color="auto"/>
                <w:right w:val="none" w:sz="0" w:space="0" w:color="auto"/>
              </w:divBdr>
            </w:div>
            <w:div w:id="291978758">
              <w:marLeft w:val="0"/>
              <w:marRight w:val="0"/>
              <w:marTop w:val="0"/>
              <w:marBottom w:val="0"/>
              <w:divBdr>
                <w:top w:val="none" w:sz="0" w:space="0" w:color="auto"/>
                <w:left w:val="none" w:sz="0" w:space="0" w:color="auto"/>
                <w:bottom w:val="none" w:sz="0" w:space="0" w:color="auto"/>
                <w:right w:val="none" w:sz="0" w:space="0" w:color="auto"/>
              </w:divBdr>
            </w:div>
            <w:div w:id="413480842">
              <w:marLeft w:val="0"/>
              <w:marRight w:val="0"/>
              <w:marTop w:val="0"/>
              <w:marBottom w:val="0"/>
              <w:divBdr>
                <w:top w:val="none" w:sz="0" w:space="0" w:color="auto"/>
                <w:left w:val="none" w:sz="0" w:space="0" w:color="auto"/>
                <w:bottom w:val="none" w:sz="0" w:space="0" w:color="auto"/>
                <w:right w:val="none" w:sz="0" w:space="0" w:color="auto"/>
              </w:divBdr>
            </w:div>
            <w:div w:id="1360467671">
              <w:marLeft w:val="0"/>
              <w:marRight w:val="0"/>
              <w:marTop w:val="0"/>
              <w:marBottom w:val="0"/>
              <w:divBdr>
                <w:top w:val="none" w:sz="0" w:space="0" w:color="auto"/>
                <w:left w:val="none" w:sz="0" w:space="0" w:color="auto"/>
                <w:bottom w:val="none" w:sz="0" w:space="0" w:color="auto"/>
                <w:right w:val="none" w:sz="0" w:space="0" w:color="auto"/>
              </w:divBdr>
            </w:div>
            <w:div w:id="1052730310">
              <w:marLeft w:val="0"/>
              <w:marRight w:val="0"/>
              <w:marTop w:val="0"/>
              <w:marBottom w:val="0"/>
              <w:divBdr>
                <w:top w:val="none" w:sz="0" w:space="0" w:color="auto"/>
                <w:left w:val="none" w:sz="0" w:space="0" w:color="auto"/>
                <w:bottom w:val="none" w:sz="0" w:space="0" w:color="auto"/>
                <w:right w:val="none" w:sz="0" w:space="0" w:color="auto"/>
              </w:divBdr>
            </w:div>
            <w:div w:id="1209689113">
              <w:marLeft w:val="0"/>
              <w:marRight w:val="0"/>
              <w:marTop w:val="0"/>
              <w:marBottom w:val="0"/>
              <w:divBdr>
                <w:top w:val="none" w:sz="0" w:space="0" w:color="auto"/>
                <w:left w:val="none" w:sz="0" w:space="0" w:color="auto"/>
                <w:bottom w:val="none" w:sz="0" w:space="0" w:color="auto"/>
                <w:right w:val="none" w:sz="0" w:space="0" w:color="auto"/>
              </w:divBdr>
            </w:div>
            <w:div w:id="936474849">
              <w:marLeft w:val="0"/>
              <w:marRight w:val="0"/>
              <w:marTop w:val="0"/>
              <w:marBottom w:val="0"/>
              <w:divBdr>
                <w:top w:val="none" w:sz="0" w:space="0" w:color="auto"/>
                <w:left w:val="none" w:sz="0" w:space="0" w:color="auto"/>
                <w:bottom w:val="none" w:sz="0" w:space="0" w:color="auto"/>
                <w:right w:val="none" w:sz="0" w:space="0" w:color="auto"/>
              </w:divBdr>
            </w:div>
            <w:div w:id="1942832073">
              <w:marLeft w:val="0"/>
              <w:marRight w:val="0"/>
              <w:marTop w:val="0"/>
              <w:marBottom w:val="0"/>
              <w:divBdr>
                <w:top w:val="none" w:sz="0" w:space="0" w:color="auto"/>
                <w:left w:val="none" w:sz="0" w:space="0" w:color="auto"/>
                <w:bottom w:val="none" w:sz="0" w:space="0" w:color="auto"/>
                <w:right w:val="none" w:sz="0" w:space="0" w:color="auto"/>
              </w:divBdr>
            </w:div>
            <w:div w:id="132138087">
              <w:marLeft w:val="0"/>
              <w:marRight w:val="0"/>
              <w:marTop w:val="0"/>
              <w:marBottom w:val="0"/>
              <w:divBdr>
                <w:top w:val="none" w:sz="0" w:space="0" w:color="auto"/>
                <w:left w:val="none" w:sz="0" w:space="0" w:color="auto"/>
                <w:bottom w:val="none" w:sz="0" w:space="0" w:color="auto"/>
                <w:right w:val="none" w:sz="0" w:space="0" w:color="auto"/>
              </w:divBdr>
            </w:div>
            <w:div w:id="1383942634">
              <w:marLeft w:val="0"/>
              <w:marRight w:val="0"/>
              <w:marTop w:val="0"/>
              <w:marBottom w:val="0"/>
              <w:divBdr>
                <w:top w:val="none" w:sz="0" w:space="0" w:color="auto"/>
                <w:left w:val="none" w:sz="0" w:space="0" w:color="auto"/>
                <w:bottom w:val="none" w:sz="0" w:space="0" w:color="auto"/>
                <w:right w:val="none" w:sz="0" w:space="0" w:color="auto"/>
              </w:divBdr>
            </w:div>
            <w:div w:id="997997598">
              <w:marLeft w:val="0"/>
              <w:marRight w:val="0"/>
              <w:marTop w:val="0"/>
              <w:marBottom w:val="0"/>
              <w:divBdr>
                <w:top w:val="none" w:sz="0" w:space="0" w:color="auto"/>
                <w:left w:val="none" w:sz="0" w:space="0" w:color="auto"/>
                <w:bottom w:val="none" w:sz="0" w:space="0" w:color="auto"/>
                <w:right w:val="none" w:sz="0" w:space="0" w:color="auto"/>
              </w:divBdr>
            </w:div>
            <w:div w:id="1469517591">
              <w:marLeft w:val="0"/>
              <w:marRight w:val="0"/>
              <w:marTop w:val="0"/>
              <w:marBottom w:val="0"/>
              <w:divBdr>
                <w:top w:val="none" w:sz="0" w:space="0" w:color="auto"/>
                <w:left w:val="none" w:sz="0" w:space="0" w:color="auto"/>
                <w:bottom w:val="none" w:sz="0" w:space="0" w:color="auto"/>
                <w:right w:val="none" w:sz="0" w:space="0" w:color="auto"/>
              </w:divBdr>
            </w:div>
            <w:div w:id="1892887256">
              <w:marLeft w:val="0"/>
              <w:marRight w:val="0"/>
              <w:marTop w:val="0"/>
              <w:marBottom w:val="0"/>
              <w:divBdr>
                <w:top w:val="none" w:sz="0" w:space="0" w:color="auto"/>
                <w:left w:val="none" w:sz="0" w:space="0" w:color="auto"/>
                <w:bottom w:val="none" w:sz="0" w:space="0" w:color="auto"/>
                <w:right w:val="none" w:sz="0" w:space="0" w:color="auto"/>
              </w:divBdr>
            </w:div>
            <w:div w:id="1112744288">
              <w:marLeft w:val="0"/>
              <w:marRight w:val="0"/>
              <w:marTop w:val="0"/>
              <w:marBottom w:val="0"/>
              <w:divBdr>
                <w:top w:val="none" w:sz="0" w:space="0" w:color="auto"/>
                <w:left w:val="none" w:sz="0" w:space="0" w:color="auto"/>
                <w:bottom w:val="none" w:sz="0" w:space="0" w:color="auto"/>
                <w:right w:val="none" w:sz="0" w:space="0" w:color="auto"/>
              </w:divBdr>
            </w:div>
            <w:div w:id="1844540878">
              <w:marLeft w:val="0"/>
              <w:marRight w:val="0"/>
              <w:marTop w:val="0"/>
              <w:marBottom w:val="0"/>
              <w:divBdr>
                <w:top w:val="none" w:sz="0" w:space="0" w:color="auto"/>
                <w:left w:val="none" w:sz="0" w:space="0" w:color="auto"/>
                <w:bottom w:val="none" w:sz="0" w:space="0" w:color="auto"/>
                <w:right w:val="none" w:sz="0" w:space="0" w:color="auto"/>
              </w:divBdr>
            </w:div>
            <w:div w:id="2024627159">
              <w:marLeft w:val="0"/>
              <w:marRight w:val="0"/>
              <w:marTop w:val="0"/>
              <w:marBottom w:val="0"/>
              <w:divBdr>
                <w:top w:val="none" w:sz="0" w:space="0" w:color="auto"/>
                <w:left w:val="none" w:sz="0" w:space="0" w:color="auto"/>
                <w:bottom w:val="none" w:sz="0" w:space="0" w:color="auto"/>
                <w:right w:val="none" w:sz="0" w:space="0" w:color="auto"/>
              </w:divBdr>
            </w:div>
            <w:div w:id="1858888271">
              <w:marLeft w:val="0"/>
              <w:marRight w:val="0"/>
              <w:marTop w:val="0"/>
              <w:marBottom w:val="0"/>
              <w:divBdr>
                <w:top w:val="none" w:sz="0" w:space="0" w:color="auto"/>
                <w:left w:val="none" w:sz="0" w:space="0" w:color="auto"/>
                <w:bottom w:val="none" w:sz="0" w:space="0" w:color="auto"/>
                <w:right w:val="none" w:sz="0" w:space="0" w:color="auto"/>
              </w:divBdr>
            </w:div>
            <w:div w:id="165557091">
              <w:marLeft w:val="0"/>
              <w:marRight w:val="0"/>
              <w:marTop w:val="0"/>
              <w:marBottom w:val="0"/>
              <w:divBdr>
                <w:top w:val="none" w:sz="0" w:space="0" w:color="auto"/>
                <w:left w:val="none" w:sz="0" w:space="0" w:color="auto"/>
                <w:bottom w:val="none" w:sz="0" w:space="0" w:color="auto"/>
                <w:right w:val="none" w:sz="0" w:space="0" w:color="auto"/>
              </w:divBdr>
            </w:div>
            <w:div w:id="1937402769">
              <w:marLeft w:val="0"/>
              <w:marRight w:val="0"/>
              <w:marTop w:val="0"/>
              <w:marBottom w:val="0"/>
              <w:divBdr>
                <w:top w:val="none" w:sz="0" w:space="0" w:color="auto"/>
                <w:left w:val="none" w:sz="0" w:space="0" w:color="auto"/>
                <w:bottom w:val="none" w:sz="0" w:space="0" w:color="auto"/>
                <w:right w:val="none" w:sz="0" w:space="0" w:color="auto"/>
              </w:divBdr>
            </w:div>
            <w:div w:id="907885155">
              <w:marLeft w:val="0"/>
              <w:marRight w:val="0"/>
              <w:marTop w:val="0"/>
              <w:marBottom w:val="0"/>
              <w:divBdr>
                <w:top w:val="none" w:sz="0" w:space="0" w:color="auto"/>
                <w:left w:val="none" w:sz="0" w:space="0" w:color="auto"/>
                <w:bottom w:val="none" w:sz="0" w:space="0" w:color="auto"/>
                <w:right w:val="none" w:sz="0" w:space="0" w:color="auto"/>
              </w:divBdr>
            </w:div>
            <w:div w:id="1907912561">
              <w:marLeft w:val="0"/>
              <w:marRight w:val="0"/>
              <w:marTop w:val="0"/>
              <w:marBottom w:val="0"/>
              <w:divBdr>
                <w:top w:val="none" w:sz="0" w:space="0" w:color="auto"/>
                <w:left w:val="none" w:sz="0" w:space="0" w:color="auto"/>
                <w:bottom w:val="none" w:sz="0" w:space="0" w:color="auto"/>
                <w:right w:val="none" w:sz="0" w:space="0" w:color="auto"/>
              </w:divBdr>
            </w:div>
            <w:div w:id="1935819375">
              <w:marLeft w:val="0"/>
              <w:marRight w:val="0"/>
              <w:marTop w:val="0"/>
              <w:marBottom w:val="0"/>
              <w:divBdr>
                <w:top w:val="none" w:sz="0" w:space="0" w:color="auto"/>
                <w:left w:val="none" w:sz="0" w:space="0" w:color="auto"/>
                <w:bottom w:val="none" w:sz="0" w:space="0" w:color="auto"/>
                <w:right w:val="none" w:sz="0" w:space="0" w:color="auto"/>
              </w:divBdr>
            </w:div>
            <w:div w:id="665939083">
              <w:marLeft w:val="0"/>
              <w:marRight w:val="0"/>
              <w:marTop w:val="0"/>
              <w:marBottom w:val="0"/>
              <w:divBdr>
                <w:top w:val="none" w:sz="0" w:space="0" w:color="auto"/>
                <w:left w:val="none" w:sz="0" w:space="0" w:color="auto"/>
                <w:bottom w:val="none" w:sz="0" w:space="0" w:color="auto"/>
                <w:right w:val="none" w:sz="0" w:space="0" w:color="auto"/>
              </w:divBdr>
            </w:div>
            <w:div w:id="914437852">
              <w:marLeft w:val="0"/>
              <w:marRight w:val="0"/>
              <w:marTop w:val="0"/>
              <w:marBottom w:val="0"/>
              <w:divBdr>
                <w:top w:val="none" w:sz="0" w:space="0" w:color="auto"/>
                <w:left w:val="none" w:sz="0" w:space="0" w:color="auto"/>
                <w:bottom w:val="none" w:sz="0" w:space="0" w:color="auto"/>
                <w:right w:val="none" w:sz="0" w:space="0" w:color="auto"/>
              </w:divBdr>
            </w:div>
            <w:div w:id="1049493601">
              <w:marLeft w:val="0"/>
              <w:marRight w:val="0"/>
              <w:marTop w:val="0"/>
              <w:marBottom w:val="0"/>
              <w:divBdr>
                <w:top w:val="none" w:sz="0" w:space="0" w:color="auto"/>
                <w:left w:val="none" w:sz="0" w:space="0" w:color="auto"/>
                <w:bottom w:val="none" w:sz="0" w:space="0" w:color="auto"/>
                <w:right w:val="none" w:sz="0" w:space="0" w:color="auto"/>
              </w:divBdr>
            </w:div>
            <w:div w:id="212424439">
              <w:marLeft w:val="0"/>
              <w:marRight w:val="0"/>
              <w:marTop w:val="0"/>
              <w:marBottom w:val="0"/>
              <w:divBdr>
                <w:top w:val="none" w:sz="0" w:space="0" w:color="auto"/>
                <w:left w:val="none" w:sz="0" w:space="0" w:color="auto"/>
                <w:bottom w:val="none" w:sz="0" w:space="0" w:color="auto"/>
                <w:right w:val="none" w:sz="0" w:space="0" w:color="auto"/>
              </w:divBdr>
            </w:div>
            <w:div w:id="1859193593">
              <w:marLeft w:val="0"/>
              <w:marRight w:val="0"/>
              <w:marTop w:val="0"/>
              <w:marBottom w:val="0"/>
              <w:divBdr>
                <w:top w:val="none" w:sz="0" w:space="0" w:color="auto"/>
                <w:left w:val="none" w:sz="0" w:space="0" w:color="auto"/>
                <w:bottom w:val="none" w:sz="0" w:space="0" w:color="auto"/>
                <w:right w:val="none" w:sz="0" w:space="0" w:color="auto"/>
              </w:divBdr>
            </w:div>
            <w:div w:id="1832528912">
              <w:marLeft w:val="0"/>
              <w:marRight w:val="0"/>
              <w:marTop w:val="0"/>
              <w:marBottom w:val="0"/>
              <w:divBdr>
                <w:top w:val="none" w:sz="0" w:space="0" w:color="auto"/>
                <w:left w:val="none" w:sz="0" w:space="0" w:color="auto"/>
                <w:bottom w:val="none" w:sz="0" w:space="0" w:color="auto"/>
                <w:right w:val="none" w:sz="0" w:space="0" w:color="auto"/>
              </w:divBdr>
            </w:div>
            <w:div w:id="1963805128">
              <w:marLeft w:val="0"/>
              <w:marRight w:val="0"/>
              <w:marTop w:val="0"/>
              <w:marBottom w:val="0"/>
              <w:divBdr>
                <w:top w:val="none" w:sz="0" w:space="0" w:color="auto"/>
                <w:left w:val="none" w:sz="0" w:space="0" w:color="auto"/>
                <w:bottom w:val="none" w:sz="0" w:space="0" w:color="auto"/>
                <w:right w:val="none" w:sz="0" w:space="0" w:color="auto"/>
              </w:divBdr>
            </w:div>
            <w:div w:id="703216243">
              <w:marLeft w:val="0"/>
              <w:marRight w:val="0"/>
              <w:marTop w:val="0"/>
              <w:marBottom w:val="0"/>
              <w:divBdr>
                <w:top w:val="none" w:sz="0" w:space="0" w:color="auto"/>
                <w:left w:val="none" w:sz="0" w:space="0" w:color="auto"/>
                <w:bottom w:val="none" w:sz="0" w:space="0" w:color="auto"/>
                <w:right w:val="none" w:sz="0" w:space="0" w:color="auto"/>
              </w:divBdr>
            </w:div>
            <w:div w:id="1592198858">
              <w:marLeft w:val="0"/>
              <w:marRight w:val="0"/>
              <w:marTop w:val="0"/>
              <w:marBottom w:val="0"/>
              <w:divBdr>
                <w:top w:val="none" w:sz="0" w:space="0" w:color="auto"/>
                <w:left w:val="none" w:sz="0" w:space="0" w:color="auto"/>
                <w:bottom w:val="none" w:sz="0" w:space="0" w:color="auto"/>
                <w:right w:val="none" w:sz="0" w:space="0" w:color="auto"/>
              </w:divBdr>
            </w:div>
            <w:div w:id="1955478182">
              <w:marLeft w:val="0"/>
              <w:marRight w:val="0"/>
              <w:marTop w:val="0"/>
              <w:marBottom w:val="0"/>
              <w:divBdr>
                <w:top w:val="none" w:sz="0" w:space="0" w:color="auto"/>
                <w:left w:val="none" w:sz="0" w:space="0" w:color="auto"/>
                <w:bottom w:val="none" w:sz="0" w:space="0" w:color="auto"/>
                <w:right w:val="none" w:sz="0" w:space="0" w:color="auto"/>
              </w:divBdr>
            </w:div>
            <w:div w:id="2044472798">
              <w:marLeft w:val="0"/>
              <w:marRight w:val="0"/>
              <w:marTop w:val="0"/>
              <w:marBottom w:val="0"/>
              <w:divBdr>
                <w:top w:val="none" w:sz="0" w:space="0" w:color="auto"/>
                <w:left w:val="none" w:sz="0" w:space="0" w:color="auto"/>
                <w:bottom w:val="none" w:sz="0" w:space="0" w:color="auto"/>
                <w:right w:val="none" w:sz="0" w:space="0" w:color="auto"/>
              </w:divBdr>
            </w:div>
            <w:div w:id="1176842592">
              <w:marLeft w:val="0"/>
              <w:marRight w:val="0"/>
              <w:marTop w:val="0"/>
              <w:marBottom w:val="0"/>
              <w:divBdr>
                <w:top w:val="none" w:sz="0" w:space="0" w:color="auto"/>
                <w:left w:val="none" w:sz="0" w:space="0" w:color="auto"/>
                <w:bottom w:val="none" w:sz="0" w:space="0" w:color="auto"/>
                <w:right w:val="none" w:sz="0" w:space="0" w:color="auto"/>
              </w:divBdr>
            </w:div>
            <w:div w:id="1216814637">
              <w:marLeft w:val="0"/>
              <w:marRight w:val="0"/>
              <w:marTop w:val="0"/>
              <w:marBottom w:val="0"/>
              <w:divBdr>
                <w:top w:val="none" w:sz="0" w:space="0" w:color="auto"/>
                <w:left w:val="none" w:sz="0" w:space="0" w:color="auto"/>
                <w:bottom w:val="none" w:sz="0" w:space="0" w:color="auto"/>
                <w:right w:val="none" w:sz="0" w:space="0" w:color="auto"/>
              </w:divBdr>
            </w:div>
            <w:div w:id="1179848532">
              <w:marLeft w:val="0"/>
              <w:marRight w:val="0"/>
              <w:marTop w:val="0"/>
              <w:marBottom w:val="0"/>
              <w:divBdr>
                <w:top w:val="none" w:sz="0" w:space="0" w:color="auto"/>
                <w:left w:val="none" w:sz="0" w:space="0" w:color="auto"/>
                <w:bottom w:val="none" w:sz="0" w:space="0" w:color="auto"/>
                <w:right w:val="none" w:sz="0" w:space="0" w:color="auto"/>
              </w:divBdr>
            </w:div>
            <w:div w:id="245261736">
              <w:marLeft w:val="0"/>
              <w:marRight w:val="0"/>
              <w:marTop w:val="0"/>
              <w:marBottom w:val="0"/>
              <w:divBdr>
                <w:top w:val="none" w:sz="0" w:space="0" w:color="auto"/>
                <w:left w:val="none" w:sz="0" w:space="0" w:color="auto"/>
                <w:bottom w:val="none" w:sz="0" w:space="0" w:color="auto"/>
                <w:right w:val="none" w:sz="0" w:space="0" w:color="auto"/>
              </w:divBdr>
            </w:div>
            <w:div w:id="145366137">
              <w:marLeft w:val="0"/>
              <w:marRight w:val="0"/>
              <w:marTop w:val="0"/>
              <w:marBottom w:val="0"/>
              <w:divBdr>
                <w:top w:val="none" w:sz="0" w:space="0" w:color="auto"/>
                <w:left w:val="none" w:sz="0" w:space="0" w:color="auto"/>
                <w:bottom w:val="none" w:sz="0" w:space="0" w:color="auto"/>
                <w:right w:val="none" w:sz="0" w:space="0" w:color="auto"/>
              </w:divBdr>
            </w:div>
            <w:div w:id="1564100838">
              <w:marLeft w:val="0"/>
              <w:marRight w:val="0"/>
              <w:marTop w:val="0"/>
              <w:marBottom w:val="0"/>
              <w:divBdr>
                <w:top w:val="none" w:sz="0" w:space="0" w:color="auto"/>
                <w:left w:val="none" w:sz="0" w:space="0" w:color="auto"/>
                <w:bottom w:val="none" w:sz="0" w:space="0" w:color="auto"/>
                <w:right w:val="none" w:sz="0" w:space="0" w:color="auto"/>
              </w:divBdr>
            </w:div>
            <w:div w:id="1070231796">
              <w:marLeft w:val="0"/>
              <w:marRight w:val="0"/>
              <w:marTop w:val="0"/>
              <w:marBottom w:val="0"/>
              <w:divBdr>
                <w:top w:val="none" w:sz="0" w:space="0" w:color="auto"/>
                <w:left w:val="none" w:sz="0" w:space="0" w:color="auto"/>
                <w:bottom w:val="none" w:sz="0" w:space="0" w:color="auto"/>
                <w:right w:val="none" w:sz="0" w:space="0" w:color="auto"/>
              </w:divBdr>
            </w:div>
            <w:div w:id="1647122123">
              <w:marLeft w:val="0"/>
              <w:marRight w:val="0"/>
              <w:marTop w:val="0"/>
              <w:marBottom w:val="0"/>
              <w:divBdr>
                <w:top w:val="none" w:sz="0" w:space="0" w:color="auto"/>
                <w:left w:val="none" w:sz="0" w:space="0" w:color="auto"/>
                <w:bottom w:val="none" w:sz="0" w:space="0" w:color="auto"/>
                <w:right w:val="none" w:sz="0" w:space="0" w:color="auto"/>
              </w:divBdr>
            </w:div>
            <w:div w:id="1982418677">
              <w:marLeft w:val="0"/>
              <w:marRight w:val="0"/>
              <w:marTop w:val="0"/>
              <w:marBottom w:val="0"/>
              <w:divBdr>
                <w:top w:val="none" w:sz="0" w:space="0" w:color="auto"/>
                <w:left w:val="none" w:sz="0" w:space="0" w:color="auto"/>
                <w:bottom w:val="none" w:sz="0" w:space="0" w:color="auto"/>
                <w:right w:val="none" w:sz="0" w:space="0" w:color="auto"/>
              </w:divBdr>
            </w:div>
            <w:div w:id="1049912166">
              <w:marLeft w:val="0"/>
              <w:marRight w:val="0"/>
              <w:marTop w:val="0"/>
              <w:marBottom w:val="0"/>
              <w:divBdr>
                <w:top w:val="none" w:sz="0" w:space="0" w:color="auto"/>
                <w:left w:val="none" w:sz="0" w:space="0" w:color="auto"/>
                <w:bottom w:val="none" w:sz="0" w:space="0" w:color="auto"/>
                <w:right w:val="none" w:sz="0" w:space="0" w:color="auto"/>
              </w:divBdr>
            </w:div>
            <w:div w:id="1591428216">
              <w:marLeft w:val="0"/>
              <w:marRight w:val="0"/>
              <w:marTop w:val="0"/>
              <w:marBottom w:val="0"/>
              <w:divBdr>
                <w:top w:val="none" w:sz="0" w:space="0" w:color="auto"/>
                <w:left w:val="none" w:sz="0" w:space="0" w:color="auto"/>
                <w:bottom w:val="none" w:sz="0" w:space="0" w:color="auto"/>
                <w:right w:val="none" w:sz="0" w:space="0" w:color="auto"/>
              </w:divBdr>
            </w:div>
            <w:div w:id="1036127914">
              <w:marLeft w:val="0"/>
              <w:marRight w:val="0"/>
              <w:marTop w:val="0"/>
              <w:marBottom w:val="0"/>
              <w:divBdr>
                <w:top w:val="none" w:sz="0" w:space="0" w:color="auto"/>
                <w:left w:val="none" w:sz="0" w:space="0" w:color="auto"/>
                <w:bottom w:val="none" w:sz="0" w:space="0" w:color="auto"/>
                <w:right w:val="none" w:sz="0" w:space="0" w:color="auto"/>
              </w:divBdr>
            </w:div>
            <w:div w:id="168522667">
              <w:marLeft w:val="0"/>
              <w:marRight w:val="0"/>
              <w:marTop w:val="0"/>
              <w:marBottom w:val="0"/>
              <w:divBdr>
                <w:top w:val="none" w:sz="0" w:space="0" w:color="auto"/>
                <w:left w:val="none" w:sz="0" w:space="0" w:color="auto"/>
                <w:bottom w:val="none" w:sz="0" w:space="0" w:color="auto"/>
                <w:right w:val="none" w:sz="0" w:space="0" w:color="auto"/>
              </w:divBdr>
            </w:div>
            <w:div w:id="206183973">
              <w:marLeft w:val="0"/>
              <w:marRight w:val="0"/>
              <w:marTop w:val="0"/>
              <w:marBottom w:val="0"/>
              <w:divBdr>
                <w:top w:val="none" w:sz="0" w:space="0" w:color="auto"/>
                <w:left w:val="none" w:sz="0" w:space="0" w:color="auto"/>
                <w:bottom w:val="none" w:sz="0" w:space="0" w:color="auto"/>
                <w:right w:val="none" w:sz="0" w:space="0" w:color="auto"/>
              </w:divBdr>
            </w:div>
            <w:div w:id="245577384">
              <w:marLeft w:val="0"/>
              <w:marRight w:val="0"/>
              <w:marTop w:val="0"/>
              <w:marBottom w:val="0"/>
              <w:divBdr>
                <w:top w:val="none" w:sz="0" w:space="0" w:color="auto"/>
                <w:left w:val="none" w:sz="0" w:space="0" w:color="auto"/>
                <w:bottom w:val="none" w:sz="0" w:space="0" w:color="auto"/>
                <w:right w:val="none" w:sz="0" w:space="0" w:color="auto"/>
              </w:divBdr>
            </w:div>
            <w:div w:id="1435321170">
              <w:marLeft w:val="0"/>
              <w:marRight w:val="0"/>
              <w:marTop w:val="0"/>
              <w:marBottom w:val="0"/>
              <w:divBdr>
                <w:top w:val="none" w:sz="0" w:space="0" w:color="auto"/>
                <w:left w:val="none" w:sz="0" w:space="0" w:color="auto"/>
                <w:bottom w:val="none" w:sz="0" w:space="0" w:color="auto"/>
                <w:right w:val="none" w:sz="0" w:space="0" w:color="auto"/>
              </w:divBdr>
            </w:div>
            <w:div w:id="803347881">
              <w:marLeft w:val="0"/>
              <w:marRight w:val="0"/>
              <w:marTop w:val="0"/>
              <w:marBottom w:val="0"/>
              <w:divBdr>
                <w:top w:val="none" w:sz="0" w:space="0" w:color="auto"/>
                <w:left w:val="none" w:sz="0" w:space="0" w:color="auto"/>
                <w:bottom w:val="none" w:sz="0" w:space="0" w:color="auto"/>
                <w:right w:val="none" w:sz="0" w:space="0" w:color="auto"/>
              </w:divBdr>
            </w:div>
            <w:div w:id="2146657413">
              <w:marLeft w:val="0"/>
              <w:marRight w:val="0"/>
              <w:marTop w:val="0"/>
              <w:marBottom w:val="0"/>
              <w:divBdr>
                <w:top w:val="none" w:sz="0" w:space="0" w:color="auto"/>
                <w:left w:val="none" w:sz="0" w:space="0" w:color="auto"/>
                <w:bottom w:val="none" w:sz="0" w:space="0" w:color="auto"/>
                <w:right w:val="none" w:sz="0" w:space="0" w:color="auto"/>
              </w:divBdr>
            </w:div>
            <w:div w:id="1751732048">
              <w:marLeft w:val="0"/>
              <w:marRight w:val="0"/>
              <w:marTop w:val="0"/>
              <w:marBottom w:val="0"/>
              <w:divBdr>
                <w:top w:val="none" w:sz="0" w:space="0" w:color="auto"/>
                <w:left w:val="none" w:sz="0" w:space="0" w:color="auto"/>
                <w:bottom w:val="none" w:sz="0" w:space="0" w:color="auto"/>
                <w:right w:val="none" w:sz="0" w:space="0" w:color="auto"/>
              </w:divBdr>
            </w:div>
            <w:div w:id="1620063305">
              <w:marLeft w:val="0"/>
              <w:marRight w:val="0"/>
              <w:marTop w:val="0"/>
              <w:marBottom w:val="0"/>
              <w:divBdr>
                <w:top w:val="none" w:sz="0" w:space="0" w:color="auto"/>
                <w:left w:val="none" w:sz="0" w:space="0" w:color="auto"/>
                <w:bottom w:val="none" w:sz="0" w:space="0" w:color="auto"/>
                <w:right w:val="none" w:sz="0" w:space="0" w:color="auto"/>
              </w:divBdr>
            </w:div>
            <w:div w:id="1718243404">
              <w:marLeft w:val="0"/>
              <w:marRight w:val="0"/>
              <w:marTop w:val="0"/>
              <w:marBottom w:val="0"/>
              <w:divBdr>
                <w:top w:val="none" w:sz="0" w:space="0" w:color="auto"/>
                <w:left w:val="none" w:sz="0" w:space="0" w:color="auto"/>
                <w:bottom w:val="none" w:sz="0" w:space="0" w:color="auto"/>
                <w:right w:val="none" w:sz="0" w:space="0" w:color="auto"/>
              </w:divBdr>
            </w:div>
            <w:div w:id="408962974">
              <w:marLeft w:val="0"/>
              <w:marRight w:val="0"/>
              <w:marTop w:val="0"/>
              <w:marBottom w:val="0"/>
              <w:divBdr>
                <w:top w:val="none" w:sz="0" w:space="0" w:color="auto"/>
                <w:left w:val="none" w:sz="0" w:space="0" w:color="auto"/>
                <w:bottom w:val="none" w:sz="0" w:space="0" w:color="auto"/>
                <w:right w:val="none" w:sz="0" w:space="0" w:color="auto"/>
              </w:divBdr>
            </w:div>
            <w:div w:id="336930873">
              <w:marLeft w:val="0"/>
              <w:marRight w:val="0"/>
              <w:marTop w:val="0"/>
              <w:marBottom w:val="0"/>
              <w:divBdr>
                <w:top w:val="none" w:sz="0" w:space="0" w:color="auto"/>
                <w:left w:val="none" w:sz="0" w:space="0" w:color="auto"/>
                <w:bottom w:val="none" w:sz="0" w:space="0" w:color="auto"/>
                <w:right w:val="none" w:sz="0" w:space="0" w:color="auto"/>
              </w:divBdr>
            </w:div>
            <w:div w:id="704913340">
              <w:marLeft w:val="0"/>
              <w:marRight w:val="0"/>
              <w:marTop w:val="0"/>
              <w:marBottom w:val="0"/>
              <w:divBdr>
                <w:top w:val="none" w:sz="0" w:space="0" w:color="auto"/>
                <w:left w:val="none" w:sz="0" w:space="0" w:color="auto"/>
                <w:bottom w:val="none" w:sz="0" w:space="0" w:color="auto"/>
                <w:right w:val="none" w:sz="0" w:space="0" w:color="auto"/>
              </w:divBdr>
            </w:div>
            <w:div w:id="2006589860">
              <w:marLeft w:val="0"/>
              <w:marRight w:val="0"/>
              <w:marTop w:val="0"/>
              <w:marBottom w:val="0"/>
              <w:divBdr>
                <w:top w:val="none" w:sz="0" w:space="0" w:color="auto"/>
                <w:left w:val="none" w:sz="0" w:space="0" w:color="auto"/>
                <w:bottom w:val="none" w:sz="0" w:space="0" w:color="auto"/>
                <w:right w:val="none" w:sz="0" w:space="0" w:color="auto"/>
              </w:divBdr>
            </w:div>
            <w:div w:id="835462801">
              <w:marLeft w:val="0"/>
              <w:marRight w:val="0"/>
              <w:marTop w:val="0"/>
              <w:marBottom w:val="0"/>
              <w:divBdr>
                <w:top w:val="none" w:sz="0" w:space="0" w:color="auto"/>
                <w:left w:val="none" w:sz="0" w:space="0" w:color="auto"/>
                <w:bottom w:val="none" w:sz="0" w:space="0" w:color="auto"/>
                <w:right w:val="none" w:sz="0" w:space="0" w:color="auto"/>
              </w:divBdr>
            </w:div>
            <w:div w:id="450325604">
              <w:marLeft w:val="0"/>
              <w:marRight w:val="0"/>
              <w:marTop w:val="0"/>
              <w:marBottom w:val="0"/>
              <w:divBdr>
                <w:top w:val="none" w:sz="0" w:space="0" w:color="auto"/>
                <w:left w:val="none" w:sz="0" w:space="0" w:color="auto"/>
                <w:bottom w:val="none" w:sz="0" w:space="0" w:color="auto"/>
                <w:right w:val="none" w:sz="0" w:space="0" w:color="auto"/>
              </w:divBdr>
            </w:div>
            <w:div w:id="1873107608">
              <w:marLeft w:val="0"/>
              <w:marRight w:val="0"/>
              <w:marTop w:val="0"/>
              <w:marBottom w:val="0"/>
              <w:divBdr>
                <w:top w:val="none" w:sz="0" w:space="0" w:color="auto"/>
                <w:left w:val="none" w:sz="0" w:space="0" w:color="auto"/>
                <w:bottom w:val="none" w:sz="0" w:space="0" w:color="auto"/>
                <w:right w:val="none" w:sz="0" w:space="0" w:color="auto"/>
              </w:divBdr>
            </w:div>
            <w:div w:id="362246268">
              <w:marLeft w:val="0"/>
              <w:marRight w:val="0"/>
              <w:marTop w:val="0"/>
              <w:marBottom w:val="0"/>
              <w:divBdr>
                <w:top w:val="none" w:sz="0" w:space="0" w:color="auto"/>
                <w:left w:val="none" w:sz="0" w:space="0" w:color="auto"/>
                <w:bottom w:val="none" w:sz="0" w:space="0" w:color="auto"/>
                <w:right w:val="none" w:sz="0" w:space="0" w:color="auto"/>
              </w:divBdr>
            </w:div>
            <w:div w:id="1834636621">
              <w:marLeft w:val="0"/>
              <w:marRight w:val="0"/>
              <w:marTop w:val="0"/>
              <w:marBottom w:val="0"/>
              <w:divBdr>
                <w:top w:val="none" w:sz="0" w:space="0" w:color="auto"/>
                <w:left w:val="none" w:sz="0" w:space="0" w:color="auto"/>
                <w:bottom w:val="none" w:sz="0" w:space="0" w:color="auto"/>
                <w:right w:val="none" w:sz="0" w:space="0" w:color="auto"/>
              </w:divBdr>
            </w:div>
            <w:div w:id="369065329">
              <w:marLeft w:val="0"/>
              <w:marRight w:val="0"/>
              <w:marTop w:val="0"/>
              <w:marBottom w:val="0"/>
              <w:divBdr>
                <w:top w:val="none" w:sz="0" w:space="0" w:color="auto"/>
                <w:left w:val="none" w:sz="0" w:space="0" w:color="auto"/>
                <w:bottom w:val="none" w:sz="0" w:space="0" w:color="auto"/>
                <w:right w:val="none" w:sz="0" w:space="0" w:color="auto"/>
              </w:divBdr>
            </w:div>
            <w:div w:id="2113863932">
              <w:marLeft w:val="0"/>
              <w:marRight w:val="0"/>
              <w:marTop w:val="0"/>
              <w:marBottom w:val="0"/>
              <w:divBdr>
                <w:top w:val="none" w:sz="0" w:space="0" w:color="auto"/>
                <w:left w:val="none" w:sz="0" w:space="0" w:color="auto"/>
                <w:bottom w:val="none" w:sz="0" w:space="0" w:color="auto"/>
                <w:right w:val="none" w:sz="0" w:space="0" w:color="auto"/>
              </w:divBdr>
            </w:div>
            <w:div w:id="1039744390">
              <w:marLeft w:val="0"/>
              <w:marRight w:val="0"/>
              <w:marTop w:val="0"/>
              <w:marBottom w:val="0"/>
              <w:divBdr>
                <w:top w:val="none" w:sz="0" w:space="0" w:color="auto"/>
                <w:left w:val="none" w:sz="0" w:space="0" w:color="auto"/>
                <w:bottom w:val="none" w:sz="0" w:space="0" w:color="auto"/>
                <w:right w:val="none" w:sz="0" w:space="0" w:color="auto"/>
              </w:divBdr>
            </w:div>
            <w:div w:id="1347291606">
              <w:marLeft w:val="0"/>
              <w:marRight w:val="0"/>
              <w:marTop w:val="0"/>
              <w:marBottom w:val="0"/>
              <w:divBdr>
                <w:top w:val="none" w:sz="0" w:space="0" w:color="auto"/>
                <w:left w:val="none" w:sz="0" w:space="0" w:color="auto"/>
                <w:bottom w:val="none" w:sz="0" w:space="0" w:color="auto"/>
                <w:right w:val="none" w:sz="0" w:space="0" w:color="auto"/>
              </w:divBdr>
            </w:div>
            <w:div w:id="1664510772">
              <w:marLeft w:val="0"/>
              <w:marRight w:val="0"/>
              <w:marTop w:val="0"/>
              <w:marBottom w:val="0"/>
              <w:divBdr>
                <w:top w:val="none" w:sz="0" w:space="0" w:color="auto"/>
                <w:left w:val="none" w:sz="0" w:space="0" w:color="auto"/>
                <w:bottom w:val="none" w:sz="0" w:space="0" w:color="auto"/>
                <w:right w:val="none" w:sz="0" w:space="0" w:color="auto"/>
              </w:divBdr>
            </w:div>
            <w:div w:id="1594125780">
              <w:marLeft w:val="0"/>
              <w:marRight w:val="0"/>
              <w:marTop w:val="0"/>
              <w:marBottom w:val="0"/>
              <w:divBdr>
                <w:top w:val="none" w:sz="0" w:space="0" w:color="auto"/>
                <w:left w:val="none" w:sz="0" w:space="0" w:color="auto"/>
                <w:bottom w:val="none" w:sz="0" w:space="0" w:color="auto"/>
                <w:right w:val="none" w:sz="0" w:space="0" w:color="auto"/>
              </w:divBdr>
            </w:div>
            <w:div w:id="382826672">
              <w:marLeft w:val="0"/>
              <w:marRight w:val="0"/>
              <w:marTop w:val="0"/>
              <w:marBottom w:val="0"/>
              <w:divBdr>
                <w:top w:val="none" w:sz="0" w:space="0" w:color="auto"/>
                <w:left w:val="none" w:sz="0" w:space="0" w:color="auto"/>
                <w:bottom w:val="none" w:sz="0" w:space="0" w:color="auto"/>
                <w:right w:val="none" w:sz="0" w:space="0" w:color="auto"/>
              </w:divBdr>
            </w:div>
            <w:div w:id="924263677">
              <w:marLeft w:val="0"/>
              <w:marRight w:val="0"/>
              <w:marTop w:val="0"/>
              <w:marBottom w:val="0"/>
              <w:divBdr>
                <w:top w:val="none" w:sz="0" w:space="0" w:color="auto"/>
                <w:left w:val="none" w:sz="0" w:space="0" w:color="auto"/>
                <w:bottom w:val="none" w:sz="0" w:space="0" w:color="auto"/>
                <w:right w:val="none" w:sz="0" w:space="0" w:color="auto"/>
              </w:divBdr>
            </w:div>
            <w:div w:id="2118208755">
              <w:marLeft w:val="0"/>
              <w:marRight w:val="0"/>
              <w:marTop w:val="0"/>
              <w:marBottom w:val="0"/>
              <w:divBdr>
                <w:top w:val="none" w:sz="0" w:space="0" w:color="auto"/>
                <w:left w:val="none" w:sz="0" w:space="0" w:color="auto"/>
                <w:bottom w:val="none" w:sz="0" w:space="0" w:color="auto"/>
                <w:right w:val="none" w:sz="0" w:space="0" w:color="auto"/>
              </w:divBdr>
            </w:div>
            <w:div w:id="742800599">
              <w:marLeft w:val="0"/>
              <w:marRight w:val="0"/>
              <w:marTop w:val="0"/>
              <w:marBottom w:val="0"/>
              <w:divBdr>
                <w:top w:val="none" w:sz="0" w:space="0" w:color="auto"/>
                <w:left w:val="none" w:sz="0" w:space="0" w:color="auto"/>
                <w:bottom w:val="none" w:sz="0" w:space="0" w:color="auto"/>
                <w:right w:val="none" w:sz="0" w:space="0" w:color="auto"/>
              </w:divBdr>
            </w:div>
            <w:div w:id="721053182">
              <w:marLeft w:val="0"/>
              <w:marRight w:val="0"/>
              <w:marTop w:val="0"/>
              <w:marBottom w:val="0"/>
              <w:divBdr>
                <w:top w:val="none" w:sz="0" w:space="0" w:color="auto"/>
                <w:left w:val="none" w:sz="0" w:space="0" w:color="auto"/>
                <w:bottom w:val="none" w:sz="0" w:space="0" w:color="auto"/>
                <w:right w:val="none" w:sz="0" w:space="0" w:color="auto"/>
              </w:divBdr>
            </w:div>
            <w:div w:id="1829320518">
              <w:marLeft w:val="0"/>
              <w:marRight w:val="0"/>
              <w:marTop w:val="0"/>
              <w:marBottom w:val="0"/>
              <w:divBdr>
                <w:top w:val="none" w:sz="0" w:space="0" w:color="auto"/>
                <w:left w:val="none" w:sz="0" w:space="0" w:color="auto"/>
                <w:bottom w:val="none" w:sz="0" w:space="0" w:color="auto"/>
                <w:right w:val="none" w:sz="0" w:space="0" w:color="auto"/>
              </w:divBdr>
            </w:div>
            <w:div w:id="434523731">
              <w:marLeft w:val="0"/>
              <w:marRight w:val="0"/>
              <w:marTop w:val="0"/>
              <w:marBottom w:val="0"/>
              <w:divBdr>
                <w:top w:val="none" w:sz="0" w:space="0" w:color="auto"/>
                <w:left w:val="none" w:sz="0" w:space="0" w:color="auto"/>
                <w:bottom w:val="none" w:sz="0" w:space="0" w:color="auto"/>
                <w:right w:val="none" w:sz="0" w:space="0" w:color="auto"/>
              </w:divBdr>
            </w:div>
            <w:div w:id="1669746609">
              <w:marLeft w:val="0"/>
              <w:marRight w:val="0"/>
              <w:marTop w:val="0"/>
              <w:marBottom w:val="0"/>
              <w:divBdr>
                <w:top w:val="none" w:sz="0" w:space="0" w:color="auto"/>
                <w:left w:val="none" w:sz="0" w:space="0" w:color="auto"/>
                <w:bottom w:val="none" w:sz="0" w:space="0" w:color="auto"/>
                <w:right w:val="none" w:sz="0" w:space="0" w:color="auto"/>
              </w:divBdr>
            </w:div>
            <w:div w:id="1594515370">
              <w:marLeft w:val="0"/>
              <w:marRight w:val="0"/>
              <w:marTop w:val="0"/>
              <w:marBottom w:val="0"/>
              <w:divBdr>
                <w:top w:val="none" w:sz="0" w:space="0" w:color="auto"/>
                <w:left w:val="none" w:sz="0" w:space="0" w:color="auto"/>
                <w:bottom w:val="none" w:sz="0" w:space="0" w:color="auto"/>
                <w:right w:val="none" w:sz="0" w:space="0" w:color="auto"/>
              </w:divBdr>
            </w:div>
            <w:div w:id="284385097">
              <w:marLeft w:val="0"/>
              <w:marRight w:val="0"/>
              <w:marTop w:val="0"/>
              <w:marBottom w:val="0"/>
              <w:divBdr>
                <w:top w:val="none" w:sz="0" w:space="0" w:color="auto"/>
                <w:left w:val="none" w:sz="0" w:space="0" w:color="auto"/>
                <w:bottom w:val="none" w:sz="0" w:space="0" w:color="auto"/>
                <w:right w:val="none" w:sz="0" w:space="0" w:color="auto"/>
              </w:divBdr>
            </w:div>
            <w:div w:id="413474591">
              <w:marLeft w:val="0"/>
              <w:marRight w:val="0"/>
              <w:marTop w:val="0"/>
              <w:marBottom w:val="0"/>
              <w:divBdr>
                <w:top w:val="none" w:sz="0" w:space="0" w:color="auto"/>
                <w:left w:val="none" w:sz="0" w:space="0" w:color="auto"/>
                <w:bottom w:val="none" w:sz="0" w:space="0" w:color="auto"/>
                <w:right w:val="none" w:sz="0" w:space="0" w:color="auto"/>
              </w:divBdr>
            </w:div>
            <w:div w:id="1852455398">
              <w:marLeft w:val="0"/>
              <w:marRight w:val="0"/>
              <w:marTop w:val="0"/>
              <w:marBottom w:val="0"/>
              <w:divBdr>
                <w:top w:val="none" w:sz="0" w:space="0" w:color="auto"/>
                <w:left w:val="none" w:sz="0" w:space="0" w:color="auto"/>
                <w:bottom w:val="none" w:sz="0" w:space="0" w:color="auto"/>
                <w:right w:val="none" w:sz="0" w:space="0" w:color="auto"/>
              </w:divBdr>
            </w:div>
            <w:div w:id="1377050261">
              <w:marLeft w:val="0"/>
              <w:marRight w:val="0"/>
              <w:marTop w:val="0"/>
              <w:marBottom w:val="0"/>
              <w:divBdr>
                <w:top w:val="none" w:sz="0" w:space="0" w:color="auto"/>
                <w:left w:val="none" w:sz="0" w:space="0" w:color="auto"/>
                <w:bottom w:val="none" w:sz="0" w:space="0" w:color="auto"/>
                <w:right w:val="none" w:sz="0" w:space="0" w:color="auto"/>
              </w:divBdr>
            </w:div>
            <w:div w:id="1492066848">
              <w:marLeft w:val="0"/>
              <w:marRight w:val="0"/>
              <w:marTop w:val="0"/>
              <w:marBottom w:val="0"/>
              <w:divBdr>
                <w:top w:val="none" w:sz="0" w:space="0" w:color="auto"/>
                <w:left w:val="none" w:sz="0" w:space="0" w:color="auto"/>
                <w:bottom w:val="none" w:sz="0" w:space="0" w:color="auto"/>
                <w:right w:val="none" w:sz="0" w:space="0" w:color="auto"/>
              </w:divBdr>
            </w:div>
            <w:div w:id="686490737">
              <w:marLeft w:val="0"/>
              <w:marRight w:val="0"/>
              <w:marTop w:val="0"/>
              <w:marBottom w:val="0"/>
              <w:divBdr>
                <w:top w:val="none" w:sz="0" w:space="0" w:color="auto"/>
                <w:left w:val="none" w:sz="0" w:space="0" w:color="auto"/>
                <w:bottom w:val="none" w:sz="0" w:space="0" w:color="auto"/>
                <w:right w:val="none" w:sz="0" w:space="0" w:color="auto"/>
              </w:divBdr>
            </w:div>
            <w:div w:id="1617443024">
              <w:marLeft w:val="0"/>
              <w:marRight w:val="0"/>
              <w:marTop w:val="0"/>
              <w:marBottom w:val="0"/>
              <w:divBdr>
                <w:top w:val="none" w:sz="0" w:space="0" w:color="auto"/>
                <w:left w:val="none" w:sz="0" w:space="0" w:color="auto"/>
                <w:bottom w:val="none" w:sz="0" w:space="0" w:color="auto"/>
                <w:right w:val="none" w:sz="0" w:space="0" w:color="auto"/>
              </w:divBdr>
            </w:div>
            <w:div w:id="243682169">
              <w:marLeft w:val="0"/>
              <w:marRight w:val="0"/>
              <w:marTop w:val="0"/>
              <w:marBottom w:val="0"/>
              <w:divBdr>
                <w:top w:val="none" w:sz="0" w:space="0" w:color="auto"/>
                <w:left w:val="none" w:sz="0" w:space="0" w:color="auto"/>
                <w:bottom w:val="none" w:sz="0" w:space="0" w:color="auto"/>
                <w:right w:val="none" w:sz="0" w:space="0" w:color="auto"/>
              </w:divBdr>
            </w:div>
            <w:div w:id="80563322">
              <w:marLeft w:val="0"/>
              <w:marRight w:val="0"/>
              <w:marTop w:val="0"/>
              <w:marBottom w:val="0"/>
              <w:divBdr>
                <w:top w:val="none" w:sz="0" w:space="0" w:color="auto"/>
                <w:left w:val="none" w:sz="0" w:space="0" w:color="auto"/>
                <w:bottom w:val="none" w:sz="0" w:space="0" w:color="auto"/>
                <w:right w:val="none" w:sz="0" w:space="0" w:color="auto"/>
              </w:divBdr>
            </w:div>
            <w:div w:id="262685310">
              <w:marLeft w:val="0"/>
              <w:marRight w:val="0"/>
              <w:marTop w:val="0"/>
              <w:marBottom w:val="0"/>
              <w:divBdr>
                <w:top w:val="none" w:sz="0" w:space="0" w:color="auto"/>
                <w:left w:val="none" w:sz="0" w:space="0" w:color="auto"/>
                <w:bottom w:val="none" w:sz="0" w:space="0" w:color="auto"/>
                <w:right w:val="none" w:sz="0" w:space="0" w:color="auto"/>
              </w:divBdr>
            </w:div>
            <w:div w:id="1739286434">
              <w:marLeft w:val="0"/>
              <w:marRight w:val="0"/>
              <w:marTop w:val="0"/>
              <w:marBottom w:val="0"/>
              <w:divBdr>
                <w:top w:val="none" w:sz="0" w:space="0" w:color="auto"/>
                <w:left w:val="none" w:sz="0" w:space="0" w:color="auto"/>
                <w:bottom w:val="none" w:sz="0" w:space="0" w:color="auto"/>
                <w:right w:val="none" w:sz="0" w:space="0" w:color="auto"/>
              </w:divBdr>
            </w:div>
            <w:div w:id="1470053059">
              <w:marLeft w:val="0"/>
              <w:marRight w:val="0"/>
              <w:marTop w:val="0"/>
              <w:marBottom w:val="0"/>
              <w:divBdr>
                <w:top w:val="none" w:sz="0" w:space="0" w:color="auto"/>
                <w:left w:val="none" w:sz="0" w:space="0" w:color="auto"/>
                <w:bottom w:val="none" w:sz="0" w:space="0" w:color="auto"/>
                <w:right w:val="none" w:sz="0" w:space="0" w:color="auto"/>
              </w:divBdr>
            </w:div>
            <w:div w:id="1567455682">
              <w:marLeft w:val="0"/>
              <w:marRight w:val="0"/>
              <w:marTop w:val="0"/>
              <w:marBottom w:val="0"/>
              <w:divBdr>
                <w:top w:val="none" w:sz="0" w:space="0" w:color="auto"/>
                <w:left w:val="none" w:sz="0" w:space="0" w:color="auto"/>
                <w:bottom w:val="none" w:sz="0" w:space="0" w:color="auto"/>
                <w:right w:val="none" w:sz="0" w:space="0" w:color="auto"/>
              </w:divBdr>
            </w:div>
            <w:div w:id="714624530">
              <w:marLeft w:val="0"/>
              <w:marRight w:val="0"/>
              <w:marTop w:val="0"/>
              <w:marBottom w:val="0"/>
              <w:divBdr>
                <w:top w:val="none" w:sz="0" w:space="0" w:color="auto"/>
                <w:left w:val="none" w:sz="0" w:space="0" w:color="auto"/>
                <w:bottom w:val="none" w:sz="0" w:space="0" w:color="auto"/>
                <w:right w:val="none" w:sz="0" w:space="0" w:color="auto"/>
              </w:divBdr>
            </w:div>
            <w:div w:id="952370052">
              <w:marLeft w:val="0"/>
              <w:marRight w:val="0"/>
              <w:marTop w:val="0"/>
              <w:marBottom w:val="0"/>
              <w:divBdr>
                <w:top w:val="none" w:sz="0" w:space="0" w:color="auto"/>
                <w:left w:val="none" w:sz="0" w:space="0" w:color="auto"/>
                <w:bottom w:val="none" w:sz="0" w:space="0" w:color="auto"/>
                <w:right w:val="none" w:sz="0" w:space="0" w:color="auto"/>
              </w:divBdr>
            </w:div>
            <w:div w:id="1983076195">
              <w:marLeft w:val="0"/>
              <w:marRight w:val="0"/>
              <w:marTop w:val="0"/>
              <w:marBottom w:val="0"/>
              <w:divBdr>
                <w:top w:val="none" w:sz="0" w:space="0" w:color="auto"/>
                <w:left w:val="none" w:sz="0" w:space="0" w:color="auto"/>
                <w:bottom w:val="none" w:sz="0" w:space="0" w:color="auto"/>
                <w:right w:val="none" w:sz="0" w:space="0" w:color="auto"/>
              </w:divBdr>
            </w:div>
            <w:div w:id="205723727">
              <w:marLeft w:val="0"/>
              <w:marRight w:val="0"/>
              <w:marTop w:val="0"/>
              <w:marBottom w:val="0"/>
              <w:divBdr>
                <w:top w:val="none" w:sz="0" w:space="0" w:color="auto"/>
                <w:left w:val="none" w:sz="0" w:space="0" w:color="auto"/>
                <w:bottom w:val="none" w:sz="0" w:space="0" w:color="auto"/>
                <w:right w:val="none" w:sz="0" w:space="0" w:color="auto"/>
              </w:divBdr>
            </w:div>
            <w:div w:id="278338911">
              <w:marLeft w:val="0"/>
              <w:marRight w:val="0"/>
              <w:marTop w:val="0"/>
              <w:marBottom w:val="0"/>
              <w:divBdr>
                <w:top w:val="none" w:sz="0" w:space="0" w:color="auto"/>
                <w:left w:val="none" w:sz="0" w:space="0" w:color="auto"/>
                <w:bottom w:val="none" w:sz="0" w:space="0" w:color="auto"/>
                <w:right w:val="none" w:sz="0" w:space="0" w:color="auto"/>
              </w:divBdr>
            </w:div>
            <w:div w:id="1757048954">
              <w:marLeft w:val="0"/>
              <w:marRight w:val="0"/>
              <w:marTop w:val="0"/>
              <w:marBottom w:val="0"/>
              <w:divBdr>
                <w:top w:val="none" w:sz="0" w:space="0" w:color="auto"/>
                <w:left w:val="none" w:sz="0" w:space="0" w:color="auto"/>
                <w:bottom w:val="none" w:sz="0" w:space="0" w:color="auto"/>
                <w:right w:val="none" w:sz="0" w:space="0" w:color="auto"/>
              </w:divBdr>
            </w:div>
            <w:div w:id="466314531">
              <w:marLeft w:val="0"/>
              <w:marRight w:val="0"/>
              <w:marTop w:val="0"/>
              <w:marBottom w:val="0"/>
              <w:divBdr>
                <w:top w:val="none" w:sz="0" w:space="0" w:color="auto"/>
                <w:left w:val="none" w:sz="0" w:space="0" w:color="auto"/>
                <w:bottom w:val="none" w:sz="0" w:space="0" w:color="auto"/>
                <w:right w:val="none" w:sz="0" w:space="0" w:color="auto"/>
              </w:divBdr>
            </w:div>
            <w:div w:id="455418192">
              <w:marLeft w:val="0"/>
              <w:marRight w:val="0"/>
              <w:marTop w:val="0"/>
              <w:marBottom w:val="0"/>
              <w:divBdr>
                <w:top w:val="none" w:sz="0" w:space="0" w:color="auto"/>
                <w:left w:val="none" w:sz="0" w:space="0" w:color="auto"/>
                <w:bottom w:val="none" w:sz="0" w:space="0" w:color="auto"/>
                <w:right w:val="none" w:sz="0" w:space="0" w:color="auto"/>
              </w:divBdr>
            </w:div>
            <w:div w:id="2127115737">
              <w:marLeft w:val="0"/>
              <w:marRight w:val="0"/>
              <w:marTop w:val="0"/>
              <w:marBottom w:val="0"/>
              <w:divBdr>
                <w:top w:val="none" w:sz="0" w:space="0" w:color="auto"/>
                <w:left w:val="none" w:sz="0" w:space="0" w:color="auto"/>
                <w:bottom w:val="none" w:sz="0" w:space="0" w:color="auto"/>
                <w:right w:val="none" w:sz="0" w:space="0" w:color="auto"/>
              </w:divBdr>
            </w:div>
            <w:div w:id="1372880258">
              <w:marLeft w:val="0"/>
              <w:marRight w:val="0"/>
              <w:marTop w:val="0"/>
              <w:marBottom w:val="0"/>
              <w:divBdr>
                <w:top w:val="none" w:sz="0" w:space="0" w:color="auto"/>
                <w:left w:val="none" w:sz="0" w:space="0" w:color="auto"/>
                <w:bottom w:val="none" w:sz="0" w:space="0" w:color="auto"/>
                <w:right w:val="none" w:sz="0" w:space="0" w:color="auto"/>
              </w:divBdr>
            </w:div>
            <w:div w:id="418672089">
              <w:marLeft w:val="0"/>
              <w:marRight w:val="0"/>
              <w:marTop w:val="0"/>
              <w:marBottom w:val="0"/>
              <w:divBdr>
                <w:top w:val="none" w:sz="0" w:space="0" w:color="auto"/>
                <w:left w:val="none" w:sz="0" w:space="0" w:color="auto"/>
                <w:bottom w:val="none" w:sz="0" w:space="0" w:color="auto"/>
                <w:right w:val="none" w:sz="0" w:space="0" w:color="auto"/>
              </w:divBdr>
            </w:div>
            <w:div w:id="1075936007">
              <w:marLeft w:val="0"/>
              <w:marRight w:val="0"/>
              <w:marTop w:val="0"/>
              <w:marBottom w:val="0"/>
              <w:divBdr>
                <w:top w:val="none" w:sz="0" w:space="0" w:color="auto"/>
                <w:left w:val="none" w:sz="0" w:space="0" w:color="auto"/>
                <w:bottom w:val="none" w:sz="0" w:space="0" w:color="auto"/>
                <w:right w:val="none" w:sz="0" w:space="0" w:color="auto"/>
              </w:divBdr>
            </w:div>
            <w:div w:id="2062828555">
              <w:marLeft w:val="0"/>
              <w:marRight w:val="0"/>
              <w:marTop w:val="0"/>
              <w:marBottom w:val="0"/>
              <w:divBdr>
                <w:top w:val="none" w:sz="0" w:space="0" w:color="auto"/>
                <w:left w:val="none" w:sz="0" w:space="0" w:color="auto"/>
                <w:bottom w:val="none" w:sz="0" w:space="0" w:color="auto"/>
                <w:right w:val="none" w:sz="0" w:space="0" w:color="auto"/>
              </w:divBdr>
            </w:div>
            <w:div w:id="143671297">
              <w:marLeft w:val="0"/>
              <w:marRight w:val="0"/>
              <w:marTop w:val="0"/>
              <w:marBottom w:val="0"/>
              <w:divBdr>
                <w:top w:val="none" w:sz="0" w:space="0" w:color="auto"/>
                <w:left w:val="none" w:sz="0" w:space="0" w:color="auto"/>
                <w:bottom w:val="none" w:sz="0" w:space="0" w:color="auto"/>
                <w:right w:val="none" w:sz="0" w:space="0" w:color="auto"/>
              </w:divBdr>
            </w:div>
            <w:div w:id="1985696994">
              <w:marLeft w:val="0"/>
              <w:marRight w:val="0"/>
              <w:marTop w:val="0"/>
              <w:marBottom w:val="0"/>
              <w:divBdr>
                <w:top w:val="none" w:sz="0" w:space="0" w:color="auto"/>
                <w:left w:val="none" w:sz="0" w:space="0" w:color="auto"/>
                <w:bottom w:val="none" w:sz="0" w:space="0" w:color="auto"/>
                <w:right w:val="none" w:sz="0" w:space="0" w:color="auto"/>
              </w:divBdr>
            </w:div>
            <w:div w:id="17465150">
              <w:marLeft w:val="0"/>
              <w:marRight w:val="0"/>
              <w:marTop w:val="0"/>
              <w:marBottom w:val="0"/>
              <w:divBdr>
                <w:top w:val="none" w:sz="0" w:space="0" w:color="auto"/>
                <w:left w:val="none" w:sz="0" w:space="0" w:color="auto"/>
                <w:bottom w:val="none" w:sz="0" w:space="0" w:color="auto"/>
                <w:right w:val="none" w:sz="0" w:space="0" w:color="auto"/>
              </w:divBdr>
            </w:div>
            <w:div w:id="406071017">
              <w:marLeft w:val="0"/>
              <w:marRight w:val="0"/>
              <w:marTop w:val="0"/>
              <w:marBottom w:val="0"/>
              <w:divBdr>
                <w:top w:val="none" w:sz="0" w:space="0" w:color="auto"/>
                <w:left w:val="none" w:sz="0" w:space="0" w:color="auto"/>
                <w:bottom w:val="none" w:sz="0" w:space="0" w:color="auto"/>
                <w:right w:val="none" w:sz="0" w:space="0" w:color="auto"/>
              </w:divBdr>
            </w:div>
            <w:div w:id="1273787465">
              <w:marLeft w:val="0"/>
              <w:marRight w:val="0"/>
              <w:marTop w:val="0"/>
              <w:marBottom w:val="0"/>
              <w:divBdr>
                <w:top w:val="none" w:sz="0" w:space="0" w:color="auto"/>
                <w:left w:val="none" w:sz="0" w:space="0" w:color="auto"/>
                <w:bottom w:val="none" w:sz="0" w:space="0" w:color="auto"/>
                <w:right w:val="none" w:sz="0" w:space="0" w:color="auto"/>
              </w:divBdr>
            </w:div>
            <w:div w:id="1278490132">
              <w:marLeft w:val="0"/>
              <w:marRight w:val="0"/>
              <w:marTop w:val="0"/>
              <w:marBottom w:val="0"/>
              <w:divBdr>
                <w:top w:val="none" w:sz="0" w:space="0" w:color="auto"/>
                <w:left w:val="none" w:sz="0" w:space="0" w:color="auto"/>
                <w:bottom w:val="none" w:sz="0" w:space="0" w:color="auto"/>
                <w:right w:val="none" w:sz="0" w:space="0" w:color="auto"/>
              </w:divBdr>
            </w:div>
            <w:div w:id="685206632">
              <w:marLeft w:val="0"/>
              <w:marRight w:val="0"/>
              <w:marTop w:val="0"/>
              <w:marBottom w:val="0"/>
              <w:divBdr>
                <w:top w:val="none" w:sz="0" w:space="0" w:color="auto"/>
                <w:left w:val="none" w:sz="0" w:space="0" w:color="auto"/>
                <w:bottom w:val="none" w:sz="0" w:space="0" w:color="auto"/>
                <w:right w:val="none" w:sz="0" w:space="0" w:color="auto"/>
              </w:divBdr>
            </w:div>
            <w:div w:id="1732657543">
              <w:marLeft w:val="0"/>
              <w:marRight w:val="0"/>
              <w:marTop w:val="0"/>
              <w:marBottom w:val="0"/>
              <w:divBdr>
                <w:top w:val="none" w:sz="0" w:space="0" w:color="auto"/>
                <w:left w:val="none" w:sz="0" w:space="0" w:color="auto"/>
                <w:bottom w:val="none" w:sz="0" w:space="0" w:color="auto"/>
                <w:right w:val="none" w:sz="0" w:space="0" w:color="auto"/>
              </w:divBdr>
            </w:div>
            <w:div w:id="2115981175">
              <w:marLeft w:val="0"/>
              <w:marRight w:val="0"/>
              <w:marTop w:val="0"/>
              <w:marBottom w:val="0"/>
              <w:divBdr>
                <w:top w:val="none" w:sz="0" w:space="0" w:color="auto"/>
                <w:left w:val="none" w:sz="0" w:space="0" w:color="auto"/>
                <w:bottom w:val="none" w:sz="0" w:space="0" w:color="auto"/>
                <w:right w:val="none" w:sz="0" w:space="0" w:color="auto"/>
              </w:divBdr>
            </w:div>
            <w:div w:id="567351443">
              <w:marLeft w:val="0"/>
              <w:marRight w:val="0"/>
              <w:marTop w:val="0"/>
              <w:marBottom w:val="0"/>
              <w:divBdr>
                <w:top w:val="none" w:sz="0" w:space="0" w:color="auto"/>
                <w:left w:val="none" w:sz="0" w:space="0" w:color="auto"/>
                <w:bottom w:val="none" w:sz="0" w:space="0" w:color="auto"/>
                <w:right w:val="none" w:sz="0" w:space="0" w:color="auto"/>
              </w:divBdr>
            </w:div>
            <w:div w:id="1205143600">
              <w:marLeft w:val="0"/>
              <w:marRight w:val="0"/>
              <w:marTop w:val="0"/>
              <w:marBottom w:val="0"/>
              <w:divBdr>
                <w:top w:val="none" w:sz="0" w:space="0" w:color="auto"/>
                <w:left w:val="none" w:sz="0" w:space="0" w:color="auto"/>
                <w:bottom w:val="none" w:sz="0" w:space="0" w:color="auto"/>
                <w:right w:val="none" w:sz="0" w:space="0" w:color="auto"/>
              </w:divBdr>
            </w:div>
            <w:div w:id="538858230">
              <w:marLeft w:val="0"/>
              <w:marRight w:val="0"/>
              <w:marTop w:val="0"/>
              <w:marBottom w:val="0"/>
              <w:divBdr>
                <w:top w:val="none" w:sz="0" w:space="0" w:color="auto"/>
                <w:left w:val="none" w:sz="0" w:space="0" w:color="auto"/>
                <w:bottom w:val="none" w:sz="0" w:space="0" w:color="auto"/>
                <w:right w:val="none" w:sz="0" w:space="0" w:color="auto"/>
              </w:divBdr>
            </w:div>
            <w:div w:id="98759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5514">
      <w:bodyDiv w:val="1"/>
      <w:marLeft w:val="0"/>
      <w:marRight w:val="0"/>
      <w:marTop w:val="0"/>
      <w:marBottom w:val="0"/>
      <w:divBdr>
        <w:top w:val="none" w:sz="0" w:space="0" w:color="auto"/>
        <w:left w:val="none" w:sz="0" w:space="0" w:color="auto"/>
        <w:bottom w:val="none" w:sz="0" w:space="0" w:color="auto"/>
        <w:right w:val="none" w:sz="0" w:space="0" w:color="auto"/>
      </w:divBdr>
    </w:div>
    <w:div w:id="146676302">
      <w:bodyDiv w:val="1"/>
      <w:marLeft w:val="0"/>
      <w:marRight w:val="0"/>
      <w:marTop w:val="0"/>
      <w:marBottom w:val="0"/>
      <w:divBdr>
        <w:top w:val="none" w:sz="0" w:space="0" w:color="auto"/>
        <w:left w:val="none" w:sz="0" w:space="0" w:color="auto"/>
        <w:bottom w:val="none" w:sz="0" w:space="0" w:color="auto"/>
        <w:right w:val="none" w:sz="0" w:space="0" w:color="auto"/>
      </w:divBdr>
    </w:div>
    <w:div w:id="173350021">
      <w:bodyDiv w:val="1"/>
      <w:marLeft w:val="0"/>
      <w:marRight w:val="0"/>
      <w:marTop w:val="0"/>
      <w:marBottom w:val="0"/>
      <w:divBdr>
        <w:top w:val="none" w:sz="0" w:space="0" w:color="auto"/>
        <w:left w:val="none" w:sz="0" w:space="0" w:color="auto"/>
        <w:bottom w:val="none" w:sz="0" w:space="0" w:color="auto"/>
        <w:right w:val="none" w:sz="0" w:space="0" w:color="auto"/>
      </w:divBdr>
    </w:div>
    <w:div w:id="174466582">
      <w:bodyDiv w:val="1"/>
      <w:marLeft w:val="0"/>
      <w:marRight w:val="0"/>
      <w:marTop w:val="0"/>
      <w:marBottom w:val="0"/>
      <w:divBdr>
        <w:top w:val="none" w:sz="0" w:space="0" w:color="auto"/>
        <w:left w:val="none" w:sz="0" w:space="0" w:color="auto"/>
        <w:bottom w:val="none" w:sz="0" w:space="0" w:color="auto"/>
        <w:right w:val="none" w:sz="0" w:space="0" w:color="auto"/>
      </w:divBdr>
    </w:div>
    <w:div w:id="184641634">
      <w:bodyDiv w:val="1"/>
      <w:marLeft w:val="0"/>
      <w:marRight w:val="0"/>
      <w:marTop w:val="0"/>
      <w:marBottom w:val="0"/>
      <w:divBdr>
        <w:top w:val="none" w:sz="0" w:space="0" w:color="auto"/>
        <w:left w:val="none" w:sz="0" w:space="0" w:color="auto"/>
        <w:bottom w:val="none" w:sz="0" w:space="0" w:color="auto"/>
        <w:right w:val="none" w:sz="0" w:space="0" w:color="auto"/>
      </w:divBdr>
    </w:div>
    <w:div w:id="191189741">
      <w:bodyDiv w:val="1"/>
      <w:marLeft w:val="0"/>
      <w:marRight w:val="0"/>
      <w:marTop w:val="0"/>
      <w:marBottom w:val="0"/>
      <w:divBdr>
        <w:top w:val="none" w:sz="0" w:space="0" w:color="auto"/>
        <w:left w:val="none" w:sz="0" w:space="0" w:color="auto"/>
        <w:bottom w:val="none" w:sz="0" w:space="0" w:color="auto"/>
        <w:right w:val="none" w:sz="0" w:space="0" w:color="auto"/>
      </w:divBdr>
    </w:div>
    <w:div w:id="205456057">
      <w:bodyDiv w:val="1"/>
      <w:marLeft w:val="0"/>
      <w:marRight w:val="0"/>
      <w:marTop w:val="0"/>
      <w:marBottom w:val="0"/>
      <w:divBdr>
        <w:top w:val="none" w:sz="0" w:space="0" w:color="auto"/>
        <w:left w:val="none" w:sz="0" w:space="0" w:color="auto"/>
        <w:bottom w:val="none" w:sz="0" w:space="0" w:color="auto"/>
        <w:right w:val="none" w:sz="0" w:space="0" w:color="auto"/>
      </w:divBdr>
    </w:div>
    <w:div w:id="214242184">
      <w:bodyDiv w:val="1"/>
      <w:marLeft w:val="0"/>
      <w:marRight w:val="0"/>
      <w:marTop w:val="0"/>
      <w:marBottom w:val="0"/>
      <w:divBdr>
        <w:top w:val="none" w:sz="0" w:space="0" w:color="auto"/>
        <w:left w:val="none" w:sz="0" w:space="0" w:color="auto"/>
        <w:bottom w:val="none" w:sz="0" w:space="0" w:color="auto"/>
        <w:right w:val="none" w:sz="0" w:space="0" w:color="auto"/>
      </w:divBdr>
      <w:divsChild>
        <w:div w:id="982810116">
          <w:marLeft w:val="0"/>
          <w:marRight w:val="0"/>
          <w:marTop w:val="0"/>
          <w:marBottom w:val="0"/>
          <w:divBdr>
            <w:top w:val="none" w:sz="0" w:space="0" w:color="auto"/>
            <w:left w:val="none" w:sz="0" w:space="0" w:color="auto"/>
            <w:bottom w:val="none" w:sz="0" w:space="0" w:color="auto"/>
            <w:right w:val="none" w:sz="0" w:space="0" w:color="auto"/>
          </w:divBdr>
          <w:divsChild>
            <w:div w:id="329331125">
              <w:marLeft w:val="0"/>
              <w:marRight w:val="0"/>
              <w:marTop w:val="0"/>
              <w:marBottom w:val="0"/>
              <w:divBdr>
                <w:top w:val="none" w:sz="0" w:space="0" w:color="auto"/>
                <w:left w:val="none" w:sz="0" w:space="0" w:color="auto"/>
                <w:bottom w:val="none" w:sz="0" w:space="0" w:color="auto"/>
                <w:right w:val="none" w:sz="0" w:space="0" w:color="auto"/>
              </w:divBdr>
            </w:div>
            <w:div w:id="2103798644">
              <w:marLeft w:val="0"/>
              <w:marRight w:val="0"/>
              <w:marTop w:val="0"/>
              <w:marBottom w:val="0"/>
              <w:divBdr>
                <w:top w:val="none" w:sz="0" w:space="0" w:color="auto"/>
                <w:left w:val="none" w:sz="0" w:space="0" w:color="auto"/>
                <w:bottom w:val="none" w:sz="0" w:space="0" w:color="auto"/>
                <w:right w:val="none" w:sz="0" w:space="0" w:color="auto"/>
              </w:divBdr>
            </w:div>
            <w:div w:id="1980381596">
              <w:marLeft w:val="0"/>
              <w:marRight w:val="0"/>
              <w:marTop w:val="0"/>
              <w:marBottom w:val="0"/>
              <w:divBdr>
                <w:top w:val="none" w:sz="0" w:space="0" w:color="auto"/>
                <w:left w:val="none" w:sz="0" w:space="0" w:color="auto"/>
                <w:bottom w:val="none" w:sz="0" w:space="0" w:color="auto"/>
                <w:right w:val="none" w:sz="0" w:space="0" w:color="auto"/>
              </w:divBdr>
            </w:div>
            <w:div w:id="676540142">
              <w:marLeft w:val="0"/>
              <w:marRight w:val="0"/>
              <w:marTop w:val="0"/>
              <w:marBottom w:val="0"/>
              <w:divBdr>
                <w:top w:val="none" w:sz="0" w:space="0" w:color="auto"/>
                <w:left w:val="none" w:sz="0" w:space="0" w:color="auto"/>
                <w:bottom w:val="none" w:sz="0" w:space="0" w:color="auto"/>
                <w:right w:val="none" w:sz="0" w:space="0" w:color="auto"/>
              </w:divBdr>
            </w:div>
            <w:div w:id="89011857">
              <w:marLeft w:val="0"/>
              <w:marRight w:val="0"/>
              <w:marTop w:val="0"/>
              <w:marBottom w:val="0"/>
              <w:divBdr>
                <w:top w:val="none" w:sz="0" w:space="0" w:color="auto"/>
                <w:left w:val="none" w:sz="0" w:space="0" w:color="auto"/>
                <w:bottom w:val="none" w:sz="0" w:space="0" w:color="auto"/>
                <w:right w:val="none" w:sz="0" w:space="0" w:color="auto"/>
              </w:divBdr>
            </w:div>
            <w:div w:id="2015374216">
              <w:marLeft w:val="0"/>
              <w:marRight w:val="0"/>
              <w:marTop w:val="0"/>
              <w:marBottom w:val="0"/>
              <w:divBdr>
                <w:top w:val="none" w:sz="0" w:space="0" w:color="auto"/>
                <w:left w:val="none" w:sz="0" w:space="0" w:color="auto"/>
                <w:bottom w:val="none" w:sz="0" w:space="0" w:color="auto"/>
                <w:right w:val="none" w:sz="0" w:space="0" w:color="auto"/>
              </w:divBdr>
            </w:div>
            <w:div w:id="218712924">
              <w:marLeft w:val="0"/>
              <w:marRight w:val="0"/>
              <w:marTop w:val="0"/>
              <w:marBottom w:val="0"/>
              <w:divBdr>
                <w:top w:val="none" w:sz="0" w:space="0" w:color="auto"/>
                <w:left w:val="none" w:sz="0" w:space="0" w:color="auto"/>
                <w:bottom w:val="none" w:sz="0" w:space="0" w:color="auto"/>
                <w:right w:val="none" w:sz="0" w:space="0" w:color="auto"/>
              </w:divBdr>
            </w:div>
            <w:div w:id="360907403">
              <w:marLeft w:val="0"/>
              <w:marRight w:val="0"/>
              <w:marTop w:val="0"/>
              <w:marBottom w:val="0"/>
              <w:divBdr>
                <w:top w:val="none" w:sz="0" w:space="0" w:color="auto"/>
                <w:left w:val="none" w:sz="0" w:space="0" w:color="auto"/>
                <w:bottom w:val="none" w:sz="0" w:space="0" w:color="auto"/>
                <w:right w:val="none" w:sz="0" w:space="0" w:color="auto"/>
              </w:divBdr>
            </w:div>
            <w:div w:id="317268985">
              <w:marLeft w:val="0"/>
              <w:marRight w:val="0"/>
              <w:marTop w:val="0"/>
              <w:marBottom w:val="0"/>
              <w:divBdr>
                <w:top w:val="none" w:sz="0" w:space="0" w:color="auto"/>
                <w:left w:val="none" w:sz="0" w:space="0" w:color="auto"/>
                <w:bottom w:val="none" w:sz="0" w:space="0" w:color="auto"/>
                <w:right w:val="none" w:sz="0" w:space="0" w:color="auto"/>
              </w:divBdr>
            </w:div>
            <w:div w:id="156458097">
              <w:marLeft w:val="0"/>
              <w:marRight w:val="0"/>
              <w:marTop w:val="0"/>
              <w:marBottom w:val="0"/>
              <w:divBdr>
                <w:top w:val="none" w:sz="0" w:space="0" w:color="auto"/>
                <w:left w:val="none" w:sz="0" w:space="0" w:color="auto"/>
                <w:bottom w:val="none" w:sz="0" w:space="0" w:color="auto"/>
                <w:right w:val="none" w:sz="0" w:space="0" w:color="auto"/>
              </w:divBdr>
            </w:div>
            <w:div w:id="110052256">
              <w:marLeft w:val="0"/>
              <w:marRight w:val="0"/>
              <w:marTop w:val="0"/>
              <w:marBottom w:val="0"/>
              <w:divBdr>
                <w:top w:val="none" w:sz="0" w:space="0" w:color="auto"/>
                <w:left w:val="none" w:sz="0" w:space="0" w:color="auto"/>
                <w:bottom w:val="none" w:sz="0" w:space="0" w:color="auto"/>
                <w:right w:val="none" w:sz="0" w:space="0" w:color="auto"/>
              </w:divBdr>
            </w:div>
            <w:div w:id="1847986713">
              <w:marLeft w:val="0"/>
              <w:marRight w:val="0"/>
              <w:marTop w:val="0"/>
              <w:marBottom w:val="0"/>
              <w:divBdr>
                <w:top w:val="none" w:sz="0" w:space="0" w:color="auto"/>
                <w:left w:val="none" w:sz="0" w:space="0" w:color="auto"/>
                <w:bottom w:val="none" w:sz="0" w:space="0" w:color="auto"/>
                <w:right w:val="none" w:sz="0" w:space="0" w:color="auto"/>
              </w:divBdr>
            </w:div>
            <w:div w:id="1538809401">
              <w:marLeft w:val="0"/>
              <w:marRight w:val="0"/>
              <w:marTop w:val="0"/>
              <w:marBottom w:val="0"/>
              <w:divBdr>
                <w:top w:val="none" w:sz="0" w:space="0" w:color="auto"/>
                <w:left w:val="none" w:sz="0" w:space="0" w:color="auto"/>
                <w:bottom w:val="none" w:sz="0" w:space="0" w:color="auto"/>
                <w:right w:val="none" w:sz="0" w:space="0" w:color="auto"/>
              </w:divBdr>
            </w:div>
            <w:div w:id="1542863342">
              <w:marLeft w:val="0"/>
              <w:marRight w:val="0"/>
              <w:marTop w:val="0"/>
              <w:marBottom w:val="0"/>
              <w:divBdr>
                <w:top w:val="none" w:sz="0" w:space="0" w:color="auto"/>
                <w:left w:val="none" w:sz="0" w:space="0" w:color="auto"/>
                <w:bottom w:val="none" w:sz="0" w:space="0" w:color="auto"/>
                <w:right w:val="none" w:sz="0" w:space="0" w:color="auto"/>
              </w:divBdr>
            </w:div>
            <w:div w:id="1837651885">
              <w:marLeft w:val="0"/>
              <w:marRight w:val="0"/>
              <w:marTop w:val="0"/>
              <w:marBottom w:val="0"/>
              <w:divBdr>
                <w:top w:val="none" w:sz="0" w:space="0" w:color="auto"/>
                <w:left w:val="none" w:sz="0" w:space="0" w:color="auto"/>
                <w:bottom w:val="none" w:sz="0" w:space="0" w:color="auto"/>
                <w:right w:val="none" w:sz="0" w:space="0" w:color="auto"/>
              </w:divBdr>
            </w:div>
            <w:div w:id="981958455">
              <w:marLeft w:val="0"/>
              <w:marRight w:val="0"/>
              <w:marTop w:val="0"/>
              <w:marBottom w:val="0"/>
              <w:divBdr>
                <w:top w:val="none" w:sz="0" w:space="0" w:color="auto"/>
                <w:left w:val="none" w:sz="0" w:space="0" w:color="auto"/>
                <w:bottom w:val="none" w:sz="0" w:space="0" w:color="auto"/>
                <w:right w:val="none" w:sz="0" w:space="0" w:color="auto"/>
              </w:divBdr>
            </w:div>
            <w:div w:id="2098204976">
              <w:marLeft w:val="0"/>
              <w:marRight w:val="0"/>
              <w:marTop w:val="0"/>
              <w:marBottom w:val="0"/>
              <w:divBdr>
                <w:top w:val="none" w:sz="0" w:space="0" w:color="auto"/>
                <w:left w:val="none" w:sz="0" w:space="0" w:color="auto"/>
                <w:bottom w:val="none" w:sz="0" w:space="0" w:color="auto"/>
                <w:right w:val="none" w:sz="0" w:space="0" w:color="auto"/>
              </w:divBdr>
            </w:div>
            <w:div w:id="1993870524">
              <w:marLeft w:val="0"/>
              <w:marRight w:val="0"/>
              <w:marTop w:val="0"/>
              <w:marBottom w:val="0"/>
              <w:divBdr>
                <w:top w:val="none" w:sz="0" w:space="0" w:color="auto"/>
                <w:left w:val="none" w:sz="0" w:space="0" w:color="auto"/>
                <w:bottom w:val="none" w:sz="0" w:space="0" w:color="auto"/>
                <w:right w:val="none" w:sz="0" w:space="0" w:color="auto"/>
              </w:divBdr>
            </w:div>
            <w:div w:id="250357910">
              <w:marLeft w:val="0"/>
              <w:marRight w:val="0"/>
              <w:marTop w:val="0"/>
              <w:marBottom w:val="0"/>
              <w:divBdr>
                <w:top w:val="none" w:sz="0" w:space="0" w:color="auto"/>
                <w:left w:val="none" w:sz="0" w:space="0" w:color="auto"/>
                <w:bottom w:val="none" w:sz="0" w:space="0" w:color="auto"/>
                <w:right w:val="none" w:sz="0" w:space="0" w:color="auto"/>
              </w:divBdr>
            </w:div>
            <w:div w:id="612446957">
              <w:marLeft w:val="0"/>
              <w:marRight w:val="0"/>
              <w:marTop w:val="0"/>
              <w:marBottom w:val="0"/>
              <w:divBdr>
                <w:top w:val="none" w:sz="0" w:space="0" w:color="auto"/>
                <w:left w:val="none" w:sz="0" w:space="0" w:color="auto"/>
                <w:bottom w:val="none" w:sz="0" w:space="0" w:color="auto"/>
                <w:right w:val="none" w:sz="0" w:space="0" w:color="auto"/>
              </w:divBdr>
            </w:div>
            <w:div w:id="1242716545">
              <w:marLeft w:val="0"/>
              <w:marRight w:val="0"/>
              <w:marTop w:val="0"/>
              <w:marBottom w:val="0"/>
              <w:divBdr>
                <w:top w:val="none" w:sz="0" w:space="0" w:color="auto"/>
                <w:left w:val="none" w:sz="0" w:space="0" w:color="auto"/>
                <w:bottom w:val="none" w:sz="0" w:space="0" w:color="auto"/>
                <w:right w:val="none" w:sz="0" w:space="0" w:color="auto"/>
              </w:divBdr>
            </w:div>
            <w:div w:id="1408504134">
              <w:marLeft w:val="0"/>
              <w:marRight w:val="0"/>
              <w:marTop w:val="0"/>
              <w:marBottom w:val="0"/>
              <w:divBdr>
                <w:top w:val="none" w:sz="0" w:space="0" w:color="auto"/>
                <w:left w:val="none" w:sz="0" w:space="0" w:color="auto"/>
                <w:bottom w:val="none" w:sz="0" w:space="0" w:color="auto"/>
                <w:right w:val="none" w:sz="0" w:space="0" w:color="auto"/>
              </w:divBdr>
            </w:div>
            <w:div w:id="821580165">
              <w:marLeft w:val="0"/>
              <w:marRight w:val="0"/>
              <w:marTop w:val="0"/>
              <w:marBottom w:val="0"/>
              <w:divBdr>
                <w:top w:val="none" w:sz="0" w:space="0" w:color="auto"/>
                <w:left w:val="none" w:sz="0" w:space="0" w:color="auto"/>
                <w:bottom w:val="none" w:sz="0" w:space="0" w:color="auto"/>
                <w:right w:val="none" w:sz="0" w:space="0" w:color="auto"/>
              </w:divBdr>
            </w:div>
            <w:div w:id="2010055491">
              <w:marLeft w:val="0"/>
              <w:marRight w:val="0"/>
              <w:marTop w:val="0"/>
              <w:marBottom w:val="0"/>
              <w:divBdr>
                <w:top w:val="none" w:sz="0" w:space="0" w:color="auto"/>
                <w:left w:val="none" w:sz="0" w:space="0" w:color="auto"/>
                <w:bottom w:val="none" w:sz="0" w:space="0" w:color="auto"/>
                <w:right w:val="none" w:sz="0" w:space="0" w:color="auto"/>
              </w:divBdr>
            </w:div>
            <w:div w:id="479345963">
              <w:marLeft w:val="0"/>
              <w:marRight w:val="0"/>
              <w:marTop w:val="0"/>
              <w:marBottom w:val="0"/>
              <w:divBdr>
                <w:top w:val="none" w:sz="0" w:space="0" w:color="auto"/>
                <w:left w:val="none" w:sz="0" w:space="0" w:color="auto"/>
                <w:bottom w:val="none" w:sz="0" w:space="0" w:color="auto"/>
                <w:right w:val="none" w:sz="0" w:space="0" w:color="auto"/>
              </w:divBdr>
            </w:div>
            <w:div w:id="657459969">
              <w:marLeft w:val="0"/>
              <w:marRight w:val="0"/>
              <w:marTop w:val="0"/>
              <w:marBottom w:val="0"/>
              <w:divBdr>
                <w:top w:val="none" w:sz="0" w:space="0" w:color="auto"/>
                <w:left w:val="none" w:sz="0" w:space="0" w:color="auto"/>
                <w:bottom w:val="none" w:sz="0" w:space="0" w:color="auto"/>
                <w:right w:val="none" w:sz="0" w:space="0" w:color="auto"/>
              </w:divBdr>
            </w:div>
            <w:div w:id="501818734">
              <w:marLeft w:val="0"/>
              <w:marRight w:val="0"/>
              <w:marTop w:val="0"/>
              <w:marBottom w:val="0"/>
              <w:divBdr>
                <w:top w:val="none" w:sz="0" w:space="0" w:color="auto"/>
                <w:left w:val="none" w:sz="0" w:space="0" w:color="auto"/>
                <w:bottom w:val="none" w:sz="0" w:space="0" w:color="auto"/>
                <w:right w:val="none" w:sz="0" w:space="0" w:color="auto"/>
              </w:divBdr>
            </w:div>
            <w:div w:id="1916088781">
              <w:marLeft w:val="0"/>
              <w:marRight w:val="0"/>
              <w:marTop w:val="0"/>
              <w:marBottom w:val="0"/>
              <w:divBdr>
                <w:top w:val="none" w:sz="0" w:space="0" w:color="auto"/>
                <w:left w:val="none" w:sz="0" w:space="0" w:color="auto"/>
                <w:bottom w:val="none" w:sz="0" w:space="0" w:color="auto"/>
                <w:right w:val="none" w:sz="0" w:space="0" w:color="auto"/>
              </w:divBdr>
            </w:div>
            <w:div w:id="749615825">
              <w:marLeft w:val="0"/>
              <w:marRight w:val="0"/>
              <w:marTop w:val="0"/>
              <w:marBottom w:val="0"/>
              <w:divBdr>
                <w:top w:val="none" w:sz="0" w:space="0" w:color="auto"/>
                <w:left w:val="none" w:sz="0" w:space="0" w:color="auto"/>
                <w:bottom w:val="none" w:sz="0" w:space="0" w:color="auto"/>
                <w:right w:val="none" w:sz="0" w:space="0" w:color="auto"/>
              </w:divBdr>
            </w:div>
            <w:div w:id="28267046">
              <w:marLeft w:val="0"/>
              <w:marRight w:val="0"/>
              <w:marTop w:val="0"/>
              <w:marBottom w:val="0"/>
              <w:divBdr>
                <w:top w:val="none" w:sz="0" w:space="0" w:color="auto"/>
                <w:left w:val="none" w:sz="0" w:space="0" w:color="auto"/>
                <w:bottom w:val="none" w:sz="0" w:space="0" w:color="auto"/>
                <w:right w:val="none" w:sz="0" w:space="0" w:color="auto"/>
              </w:divBdr>
            </w:div>
            <w:div w:id="566763134">
              <w:marLeft w:val="0"/>
              <w:marRight w:val="0"/>
              <w:marTop w:val="0"/>
              <w:marBottom w:val="0"/>
              <w:divBdr>
                <w:top w:val="none" w:sz="0" w:space="0" w:color="auto"/>
                <w:left w:val="none" w:sz="0" w:space="0" w:color="auto"/>
                <w:bottom w:val="none" w:sz="0" w:space="0" w:color="auto"/>
                <w:right w:val="none" w:sz="0" w:space="0" w:color="auto"/>
              </w:divBdr>
            </w:div>
            <w:div w:id="1319261197">
              <w:marLeft w:val="0"/>
              <w:marRight w:val="0"/>
              <w:marTop w:val="0"/>
              <w:marBottom w:val="0"/>
              <w:divBdr>
                <w:top w:val="none" w:sz="0" w:space="0" w:color="auto"/>
                <w:left w:val="none" w:sz="0" w:space="0" w:color="auto"/>
                <w:bottom w:val="none" w:sz="0" w:space="0" w:color="auto"/>
                <w:right w:val="none" w:sz="0" w:space="0" w:color="auto"/>
              </w:divBdr>
            </w:div>
            <w:div w:id="228225708">
              <w:marLeft w:val="0"/>
              <w:marRight w:val="0"/>
              <w:marTop w:val="0"/>
              <w:marBottom w:val="0"/>
              <w:divBdr>
                <w:top w:val="none" w:sz="0" w:space="0" w:color="auto"/>
                <w:left w:val="none" w:sz="0" w:space="0" w:color="auto"/>
                <w:bottom w:val="none" w:sz="0" w:space="0" w:color="auto"/>
                <w:right w:val="none" w:sz="0" w:space="0" w:color="auto"/>
              </w:divBdr>
            </w:div>
            <w:div w:id="1344819280">
              <w:marLeft w:val="0"/>
              <w:marRight w:val="0"/>
              <w:marTop w:val="0"/>
              <w:marBottom w:val="0"/>
              <w:divBdr>
                <w:top w:val="none" w:sz="0" w:space="0" w:color="auto"/>
                <w:left w:val="none" w:sz="0" w:space="0" w:color="auto"/>
                <w:bottom w:val="none" w:sz="0" w:space="0" w:color="auto"/>
                <w:right w:val="none" w:sz="0" w:space="0" w:color="auto"/>
              </w:divBdr>
            </w:div>
            <w:div w:id="925771895">
              <w:marLeft w:val="0"/>
              <w:marRight w:val="0"/>
              <w:marTop w:val="0"/>
              <w:marBottom w:val="0"/>
              <w:divBdr>
                <w:top w:val="none" w:sz="0" w:space="0" w:color="auto"/>
                <w:left w:val="none" w:sz="0" w:space="0" w:color="auto"/>
                <w:bottom w:val="none" w:sz="0" w:space="0" w:color="auto"/>
                <w:right w:val="none" w:sz="0" w:space="0" w:color="auto"/>
              </w:divBdr>
            </w:div>
            <w:div w:id="1707563470">
              <w:marLeft w:val="0"/>
              <w:marRight w:val="0"/>
              <w:marTop w:val="0"/>
              <w:marBottom w:val="0"/>
              <w:divBdr>
                <w:top w:val="none" w:sz="0" w:space="0" w:color="auto"/>
                <w:left w:val="none" w:sz="0" w:space="0" w:color="auto"/>
                <w:bottom w:val="none" w:sz="0" w:space="0" w:color="auto"/>
                <w:right w:val="none" w:sz="0" w:space="0" w:color="auto"/>
              </w:divBdr>
            </w:div>
            <w:div w:id="1228566153">
              <w:marLeft w:val="0"/>
              <w:marRight w:val="0"/>
              <w:marTop w:val="0"/>
              <w:marBottom w:val="0"/>
              <w:divBdr>
                <w:top w:val="none" w:sz="0" w:space="0" w:color="auto"/>
                <w:left w:val="none" w:sz="0" w:space="0" w:color="auto"/>
                <w:bottom w:val="none" w:sz="0" w:space="0" w:color="auto"/>
                <w:right w:val="none" w:sz="0" w:space="0" w:color="auto"/>
              </w:divBdr>
            </w:div>
            <w:div w:id="340281536">
              <w:marLeft w:val="0"/>
              <w:marRight w:val="0"/>
              <w:marTop w:val="0"/>
              <w:marBottom w:val="0"/>
              <w:divBdr>
                <w:top w:val="none" w:sz="0" w:space="0" w:color="auto"/>
                <w:left w:val="none" w:sz="0" w:space="0" w:color="auto"/>
                <w:bottom w:val="none" w:sz="0" w:space="0" w:color="auto"/>
                <w:right w:val="none" w:sz="0" w:space="0" w:color="auto"/>
              </w:divBdr>
            </w:div>
            <w:div w:id="260452866">
              <w:marLeft w:val="0"/>
              <w:marRight w:val="0"/>
              <w:marTop w:val="0"/>
              <w:marBottom w:val="0"/>
              <w:divBdr>
                <w:top w:val="none" w:sz="0" w:space="0" w:color="auto"/>
                <w:left w:val="none" w:sz="0" w:space="0" w:color="auto"/>
                <w:bottom w:val="none" w:sz="0" w:space="0" w:color="auto"/>
                <w:right w:val="none" w:sz="0" w:space="0" w:color="auto"/>
              </w:divBdr>
            </w:div>
            <w:div w:id="48960180">
              <w:marLeft w:val="0"/>
              <w:marRight w:val="0"/>
              <w:marTop w:val="0"/>
              <w:marBottom w:val="0"/>
              <w:divBdr>
                <w:top w:val="none" w:sz="0" w:space="0" w:color="auto"/>
                <w:left w:val="none" w:sz="0" w:space="0" w:color="auto"/>
                <w:bottom w:val="none" w:sz="0" w:space="0" w:color="auto"/>
                <w:right w:val="none" w:sz="0" w:space="0" w:color="auto"/>
              </w:divBdr>
            </w:div>
            <w:div w:id="440877102">
              <w:marLeft w:val="0"/>
              <w:marRight w:val="0"/>
              <w:marTop w:val="0"/>
              <w:marBottom w:val="0"/>
              <w:divBdr>
                <w:top w:val="none" w:sz="0" w:space="0" w:color="auto"/>
                <w:left w:val="none" w:sz="0" w:space="0" w:color="auto"/>
                <w:bottom w:val="none" w:sz="0" w:space="0" w:color="auto"/>
                <w:right w:val="none" w:sz="0" w:space="0" w:color="auto"/>
              </w:divBdr>
            </w:div>
            <w:div w:id="779372215">
              <w:marLeft w:val="0"/>
              <w:marRight w:val="0"/>
              <w:marTop w:val="0"/>
              <w:marBottom w:val="0"/>
              <w:divBdr>
                <w:top w:val="none" w:sz="0" w:space="0" w:color="auto"/>
                <w:left w:val="none" w:sz="0" w:space="0" w:color="auto"/>
                <w:bottom w:val="none" w:sz="0" w:space="0" w:color="auto"/>
                <w:right w:val="none" w:sz="0" w:space="0" w:color="auto"/>
              </w:divBdr>
            </w:div>
            <w:div w:id="2048866542">
              <w:marLeft w:val="0"/>
              <w:marRight w:val="0"/>
              <w:marTop w:val="0"/>
              <w:marBottom w:val="0"/>
              <w:divBdr>
                <w:top w:val="none" w:sz="0" w:space="0" w:color="auto"/>
                <w:left w:val="none" w:sz="0" w:space="0" w:color="auto"/>
                <w:bottom w:val="none" w:sz="0" w:space="0" w:color="auto"/>
                <w:right w:val="none" w:sz="0" w:space="0" w:color="auto"/>
              </w:divBdr>
            </w:div>
            <w:div w:id="547188359">
              <w:marLeft w:val="0"/>
              <w:marRight w:val="0"/>
              <w:marTop w:val="0"/>
              <w:marBottom w:val="0"/>
              <w:divBdr>
                <w:top w:val="none" w:sz="0" w:space="0" w:color="auto"/>
                <w:left w:val="none" w:sz="0" w:space="0" w:color="auto"/>
                <w:bottom w:val="none" w:sz="0" w:space="0" w:color="auto"/>
                <w:right w:val="none" w:sz="0" w:space="0" w:color="auto"/>
              </w:divBdr>
            </w:div>
            <w:div w:id="1387994237">
              <w:marLeft w:val="0"/>
              <w:marRight w:val="0"/>
              <w:marTop w:val="0"/>
              <w:marBottom w:val="0"/>
              <w:divBdr>
                <w:top w:val="none" w:sz="0" w:space="0" w:color="auto"/>
                <w:left w:val="none" w:sz="0" w:space="0" w:color="auto"/>
                <w:bottom w:val="none" w:sz="0" w:space="0" w:color="auto"/>
                <w:right w:val="none" w:sz="0" w:space="0" w:color="auto"/>
              </w:divBdr>
            </w:div>
            <w:div w:id="1976258675">
              <w:marLeft w:val="0"/>
              <w:marRight w:val="0"/>
              <w:marTop w:val="0"/>
              <w:marBottom w:val="0"/>
              <w:divBdr>
                <w:top w:val="none" w:sz="0" w:space="0" w:color="auto"/>
                <w:left w:val="none" w:sz="0" w:space="0" w:color="auto"/>
                <w:bottom w:val="none" w:sz="0" w:space="0" w:color="auto"/>
                <w:right w:val="none" w:sz="0" w:space="0" w:color="auto"/>
              </w:divBdr>
            </w:div>
            <w:div w:id="2125346690">
              <w:marLeft w:val="0"/>
              <w:marRight w:val="0"/>
              <w:marTop w:val="0"/>
              <w:marBottom w:val="0"/>
              <w:divBdr>
                <w:top w:val="none" w:sz="0" w:space="0" w:color="auto"/>
                <w:left w:val="none" w:sz="0" w:space="0" w:color="auto"/>
                <w:bottom w:val="none" w:sz="0" w:space="0" w:color="auto"/>
                <w:right w:val="none" w:sz="0" w:space="0" w:color="auto"/>
              </w:divBdr>
            </w:div>
            <w:div w:id="392849903">
              <w:marLeft w:val="0"/>
              <w:marRight w:val="0"/>
              <w:marTop w:val="0"/>
              <w:marBottom w:val="0"/>
              <w:divBdr>
                <w:top w:val="none" w:sz="0" w:space="0" w:color="auto"/>
                <w:left w:val="none" w:sz="0" w:space="0" w:color="auto"/>
                <w:bottom w:val="none" w:sz="0" w:space="0" w:color="auto"/>
                <w:right w:val="none" w:sz="0" w:space="0" w:color="auto"/>
              </w:divBdr>
            </w:div>
            <w:div w:id="471364397">
              <w:marLeft w:val="0"/>
              <w:marRight w:val="0"/>
              <w:marTop w:val="0"/>
              <w:marBottom w:val="0"/>
              <w:divBdr>
                <w:top w:val="none" w:sz="0" w:space="0" w:color="auto"/>
                <w:left w:val="none" w:sz="0" w:space="0" w:color="auto"/>
                <w:bottom w:val="none" w:sz="0" w:space="0" w:color="auto"/>
                <w:right w:val="none" w:sz="0" w:space="0" w:color="auto"/>
              </w:divBdr>
            </w:div>
            <w:div w:id="821040482">
              <w:marLeft w:val="0"/>
              <w:marRight w:val="0"/>
              <w:marTop w:val="0"/>
              <w:marBottom w:val="0"/>
              <w:divBdr>
                <w:top w:val="none" w:sz="0" w:space="0" w:color="auto"/>
                <w:left w:val="none" w:sz="0" w:space="0" w:color="auto"/>
                <w:bottom w:val="none" w:sz="0" w:space="0" w:color="auto"/>
                <w:right w:val="none" w:sz="0" w:space="0" w:color="auto"/>
              </w:divBdr>
            </w:div>
            <w:div w:id="1411973131">
              <w:marLeft w:val="0"/>
              <w:marRight w:val="0"/>
              <w:marTop w:val="0"/>
              <w:marBottom w:val="0"/>
              <w:divBdr>
                <w:top w:val="none" w:sz="0" w:space="0" w:color="auto"/>
                <w:left w:val="none" w:sz="0" w:space="0" w:color="auto"/>
                <w:bottom w:val="none" w:sz="0" w:space="0" w:color="auto"/>
                <w:right w:val="none" w:sz="0" w:space="0" w:color="auto"/>
              </w:divBdr>
            </w:div>
            <w:div w:id="878854561">
              <w:marLeft w:val="0"/>
              <w:marRight w:val="0"/>
              <w:marTop w:val="0"/>
              <w:marBottom w:val="0"/>
              <w:divBdr>
                <w:top w:val="none" w:sz="0" w:space="0" w:color="auto"/>
                <w:left w:val="none" w:sz="0" w:space="0" w:color="auto"/>
                <w:bottom w:val="none" w:sz="0" w:space="0" w:color="auto"/>
                <w:right w:val="none" w:sz="0" w:space="0" w:color="auto"/>
              </w:divBdr>
            </w:div>
            <w:div w:id="1363677149">
              <w:marLeft w:val="0"/>
              <w:marRight w:val="0"/>
              <w:marTop w:val="0"/>
              <w:marBottom w:val="0"/>
              <w:divBdr>
                <w:top w:val="none" w:sz="0" w:space="0" w:color="auto"/>
                <w:left w:val="none" w:sz="0" w:space="0" w:color="auto"/>
                <w:bottom w:val="none" w:sz="0" w:space="0" w:color="auto"/>
                <w:right w:val="none" w:sz="0" w:space="0" w:color="auto"/>
              </w:divBdr>
            </w:div>
            <w:div w:id="816649952">
              <w:marLeft w:val="0"/>
              <w:marRight w:val="0"/>
              <w:marTop w:val="0"/>
              <w:marBottom w:val="0"/>
              <w:divBdr>
                <w:top w:val="none" w:sz="0" w:space="0" w:color="auto"/>
                <w:left w:val="none" w:sz="0" w:space="0" w:color="auto"/>
                <w:bottom w:val="none" w:sz="0" w:space="0" w:color="auto"/>
                <w:right w:val="none" w:sz="0" w:space="0" w:color="auto"/>
              </w:divBdr>
            </w:div>
            <w:div w:id="559487403">
              <w:marLeft w:val="0"/>
              <w:marRight w:val="0"/>
              <w:marTop w:val="0"/>
              <w:marBottom w:val="0"/>
              <w:divBdr>
                <w:top w:val="none" w:sz="0" w:space="0" w:color="auto"/>
                <w:left w:val="none" w:sz="0" w:space="0" w:color="auto"/>
                <w:bottom w:val="none" w:sz="0" w:space="0" w:color="auto"/>
                <w:right w:val="none" w:sz="0" w:space="0" w:color="auto"/>
              </w:divBdr>
            </w:div>
            <w:div w:id="1186408139">
              <w:marLeft w:val="0"/>
              <w:marRight w:val="0"/>
              <w:marTop w:val="0"/>
              <w:marBottom w:val="0"/>
              <w:divBdr>
                <w:top w:val="none" w:sz="0" w:space="0" w:color="auto"/>
                <w:left w:val="none" w:sz="0" w:space="0" w:color="auto"/>
                <w:bottom w:val="none" w:sz="0" w:space="0" w:color="auto"/>
                <w:right w:val="none" w:sz="0" w:space="0" w:color="auto"/>
              </w:divBdr>
            </w:div>
            <w:div w:id="1201362736">
              <w:marLeft w:val="0"/>
              <w:marRight w:val="0"/>
              <w:marTop w:val="0"/>
              <w:marBottom w:val="0"/>
              <w:divBdr>
                <w:top w:val="none" w:sz="0" w:space="0" w:color="auto"/>
                <w:left w:val="none" w:sz="0" w:space="0" w:color="auto"/>
                <w:bottom w:val="none" w:sz="0" w:space="0" w:color="auto"/>
                <w:right w:val="none" w:sz="0" w:space="0" w:color="auto"/>
              </w:divBdr>
            </w:div>
            <w:div w:id="1869566211">
              <w:marLeft w:val="0"/>
              <w:marRight w:val="0"/>
              <w:marTop w:val="0"/>
              <w:marBottom w:val="0"/>
              <w:divBdr>
                <w:top w:val="none" w:sz="0" w:space="0" w:color="auto"/>
                <w:left w:val="none" w:sz="0" w:space="0" w:color="auto"/>
                <w:bottom w:val="none" w:sz="0" w:space="0" w:color="auto"/>
                <w:right w:val="none" w:sz="0" w:space="0" w:color="auto"/>
              </w:divBdr>
            </w:div>
            <w:div w:id="18435137">
              <w:marLeft w:val="0"/>
              <w:marRight w:val="0"/>
              <w:marTop w:val="0"/>
              <w:marBottom w:val="0"/>
              <w:divBdr>
                <w:top w:val="none" w:sz="0" w:space="0" w:color="auto"/>
                <w:left w:val="none" w:sz="0" w:space="0" w:color="auto"/>
                <w:bottom w:val="none" w:sz="0" w:space="0" w:color="auto"/>
                <w:right w:val="none" w:sz="0" w:space="0" w:color="auto"/>
              </w:divBdr>
            </w:div>
            <w:div w:id="2130850729">
              <w:marLeft w:val="0"/>
              <w:marRight w:val="0"/>
              <w:marTop w:val="0"/>
              <w:marBottom w:val="0"/>
              <w:divBdr>
                <w:top w:val="none" w:sz="0" w:space="0" w:color="auto"/>
                <w:left w:val="none" w:sz="0" w:space="0" w:color="auto"/>
                <w:bottom w:val="none" w:sz="0" w:space="0" w:color="auto"/>
                <w:right w:val="none" w:sz="0" w:space="0" w:color="auto"/>
              </w:divBdr>
            </w:div>
            <w:div w:id="1894851587">
              <w:marLeft w:val="0"/>
              <w:marRight w:val="0"/>
              <w:marTop w:val="0"/>
              <w:marBottom w:val="0"/>
              <w:divBdr>
                <w:top w:val="none" w:sz="0" w:space="0" w:color="auto"/>
                <w:left w:val="none" w:sz="0" w:space="0" w:color="auto"/>
                <w:bottom w:val="none" w:sz="0" w:space="0" w:color="auto"/>
                <w:right w:val="none" w:sz="0" w:space="0" w:color="auto"/>
              </w:divBdr>
            </w:div>
            <w:div w:id="259072071">
              <w:marLeft w:val="0"/>
              <w:marRight w:val="0"/>
              <w:marTop w:val="0"/>
              <w:marBottom w:val="0"/>
              <w:divBdr>
                <w:top w:val="none" w:sz="0" w:space="0" w:color="auto"/>
                <w:left w:val="none" w:sz="0" w:space="0" w:color="auto"/>
                <w:bottom w:val="none" w:sz="0" w:space="0" w:color="auto"/>
                <w:right w:val="none" w:sz="0" w:space="0" w:color="auto"/>
              </w:divBdr>
            </w:div>
            <w:div w:id="1185704915">
              <w:marLeft w:val="0"/>
              <w:marRight w:val="0"/>
              <w:marTop w:val="0"/>
              <w:marBottom w:val="0"/>
              <w:divBdr>
                <w:top w:val="none" w:sz="0" w:space="0" w:color="auto"/>
                <w:left w:val="none" w:sz="0" w:space="0" w:color="auto"/>
                <w:bottom w:val="none" w:sz="0" w:space="0" w:color="auto"/>
                <w:right w:val="none" w:sz="0" w:space="0" w:color="auto"/>
              </w:divBdr>
            </w:div>
            <w:div w:id="767844842">
              <w:marLeft w:val="0"/>
              <w:marRight w:val="0"/>
              <w:marTop w:val="0"/>
              <w:marBottom w:val="0"/>
              <w:divBdr>
                <w:top w:val="none" w:sz="0" w:space="0" w:color="auto"/>
                <w:left w:val="none" w:sz="0" w:space="0" w:color="auto"/>
                <w:bottom w:val="none" w:sz="0" w:space="0" w:color="auto"/>
                <w:right w:val="none" w:sz="0" w:space="0" w:color="auto"/>
              </w:divBdr>
            </w:div>
            <w:div w:id="1689716624">
              <w:marLeft w:val="0"/>
              <w:marRight w:val="0"/>
              <w:marTop w:val="0"/>
              <w:marBottom w:val="0"/>
              <w:divBdr>
                <w:top w:val="none" w:sz="0" w:space="0" w:color="auto"/>
                <w:left w:val="none" w:sz="0" w:space="0" w:color="auto"/>
                <w:bottom w:val="none" w:sz="0" w:space="0" w:color="auto"/>
                <w:right w:val="none" w:sz="0" w:space="0" w:color="auto"/>
              </w:divBdr>
            </w:div>
            <w:div w:id="698356967">
              <w:marLeft w:val="0"/>
              <w:marRight w:val="0"/>
              <w:marTop w:val="0"/>
              <w:marBottom w:val="0"/>
              <w:divBdr>
                <w:top w:val="none" w:sz="0" w:space="0" w:color="auto"/>
                <w:left w:val="none" w:sz="0" w:space="0" w:color="auto"/>
                <w:bottom w:val="none" w:sz="0" w:space="0" w:color="auto"/>
                <w:right w:val="none" w:sz="0" w:space="0" w:color="auto"/>
              </w:divBdr>
            </w:div>
            <w:div w:id="1887642331">
              <w:marLeft w:val="0"/>
              <w:marRight w:val="0"/>
              <w:marTop w:val="0"/>
              <w:marBottom w:val="0"/>
              <w:divBdr>
                <w:top w:val="none" w:sz="0" w:space="0" w:color="auto"/>
                <w:left w:val="none" w:sz="0" w:space="0" w:color="auto"/>
                <w:bottom w:val="none" w:sz="0" w:space="0" w:color="auto"/>
                <w:right w:val="none" w:sz="0" w:space="0" w:color="auto"/>
              </w:divBdr>
            </w:div>
            <w:div w:id="861432475">
              <w:marLeft w:val="0"/>
              <w:marRight w:val="0"/>
              <w:marTop w:val="0"/>
              <w:marBottom w:val="0"/>
              <w:divBdr>
                <w:top w:val="none" w:sz="0" w:space="0" w:color="auto"/>
                <w:left w:val="none" w:sz="0" w:space="0" w:color="auto"/>
                <w:bottom w:val="none" w:sz="0" w:space="0" w:color="auto"/>
                <w:right w:val="none" w:sz="0" w:space="0" w:color="auto"/>
              </w:divBdr>
            </w:div>
            <w:div w:id="1379159765">
              <w:marLeft w:val="0"/>
              <w:marRight w:val="0"/>
              <w:marTop w:val="0"/>
              <w:marBottom w:val="0"/>
              <w:divBdr>
                <w:top w:val="none" w:sz="0" w:space="0" w:color="auto"/>
                <w:left w:val="none" w:sz="0" w:space="0" w:color="auto"/>
                <w:bottom w:val="none" w:sz="0" w:space="0" w:color="auto"/>
                <w:right w:val="none" w:sz="0" w:space="0" w:color="auto"/>
              </w:divBdr>
            </w:div>
            <w:div w:id="1574393299">
              <w:marLeft w:val="0"/>
              <w:marRight w:val="0"/>
              <w:marTop w:val="0"/>
              <w:marBottom w:val="0"/>
              <w:divBdr>
                <w:top w:val="none" w:sz="0" w:space="0" w:color="auto"/>
                <w:left w:val="none" w:sz="0" w:space="0" w:color="auto"/>
                <w:bottom w:val="none" w:sz="0" w:space="0" w:color="auto"/>
                <w:right w:val="none" w:sz="0" w:space="0" w:color="auto"/>
              </w:divBdr>
            </w:div>
            <w:div w:id="566451316">
              <w:marLeft w:val="0"/>
              <w:marRight w:val="0"/>
              <w:marTop w:val="0"/>
              <w:marBottom w:val="0"/>
              <w:divBdr>
                <w:top w:val="none" w:sz="0" w:space="0" w:color="auto"/>
                <w:left w:val="none" w:sz="0" w:space="0" w:color="auto"/>
                <w:bottom w:val="none" w:sz="0" w:space="0" w:color="auto"/>
                <w:right w:val="none" w:sz="0" w:space="0" w:color="auto"/>
              </w:divBdr>
            </w:div>
            <w:div w:id="1905791570">
              <w:marLeft w:val="0"/>
              <w:marRight w:val="0"/>
              <w:marTop w:val="0"/>
              <w:marBottom w:val="0"/>
              <w:divBdr>
                <w:top w:val="none" w:sz="0" w:space="0" w:color="auto"/>
                <w:left w:val="none" w:sz="0" w:space="0" w:color="auto"/>
                <w:bottom w:val="none" w:sz="0" w:space="0" w:color="auto"/>
                <w:right w:val="none" w:sz="0" w:space="0" w:color="auto"/>
              </w:divBdr>
            </w:div>
            <w:div w:id="1325430496">
              <w:marLeft w:val="0"/>
              <w:marRight w:val="0"/>
              <w:marTop w:val="0"/>
              <w:marBottom w:val="0"/>
              <w:divBdr>
                <w:top w:val="none" w:sz="0" w:space="0" w:color="auto"/>
                <w:left w:val="none" w:sz="0" w:space="0" w:color="auto"/>
                <w:bottom w:val="none" w:sz="0" w:space="0" w:color="auto"/>
                <w:right w:val="none" w:sz="0" w:space="0" w:color="auto"/>
              </w:divBdr>
            </w:div>
            <w:div w:id="730886075">
              <w:marLeft w:val="0"/>
              <w:marRight w:val="0"/>
              <w:marTop w:val="0"/>
              <w:marBottom w:val="0"/>
              <w:divBdr>
                <w:top w:val="none" w:sz="0" w:space="0" w:color="auto"/>
                <w:left w:val="none" w:sz="0" w:space="0" w:color="auto"/>
                <w:bottom w:val="none" w:sz="0" w:space="0" w:color="auto"/>
                <w:right w:val="none" w:sz="0" w:space="0" w:color="auto"/>
              </w:divBdr>
            </w:div>
            <w:div w:id="276987481">
              <w:marLeft w:val="0"/>
              <w:marRight w:val="0"/>
              <w:marTop w:val="0"/>
              <w:marBottom w:val="0"/>
              <w:divBdr>
                <w:top w:val="none" w:sz="0" w:space="0" w:color="auto"/>
                <w:left w:val="none" w:sz="0" w:space="0" w:color="auto"/>
                <w:bottom w:val="none" w:sz="0" w:space="0" w:color="auto"/>
                <w:right w:val="none" w:sz="0" w:space="0" w:color="auto"/>
              </w:divBdr>
            </w:div>
            <w:div w:id="1371301864">
              <w:marLeft w:val="0"/>
              <w:marRight w:val="0"/>
              <w:marTop w:val="0"/>
              <w:marBottom w:val="0"/>
              <w:divBdr>
                <w:top w:val="none" w:sz="0" w:space="0" w:color="auto"/>
                <w:left w:val="none" w:sz="0" w:space="0" w:color="auto"/>
                <w:bottom w:val="none" w:sz="0" w:space="0" w:color="auto"/>
                <w:right w:val="none" w:sz="0" w:space="0" w:color="auto"/>
              </w:divBdr>
            </w:div>
            <w:div w:id="1153335238">
              <w:marLeft w:val="0"/>
              <w:marRight w:val="0"/>
              <w:marTop w:val="0"/>
              <w:marBottom w:val="0"/>
              <w:divBdr>
                <w:top w:val="none" w:sz="0" w:space="0" w:color="auto"/>
                <w:left w:val="none" w:sz="0" w:space="0" w:color="auto"/>
                <w:bottom w:val="none" w:sz="0" w:space="0" w:color="auto"/>
                <w:right w:val="none" w:sz="0" w:space="0" w:color="auto"/>
              </w:divBdr>
            </w:div>
            <w:div w:id="36780187">
              <w:marLeft w:val="0"/>
              <w:marRight w:val="0"/>
              <w:marTop w:val="0"/>
              <w:marBottom w:val="0"/>
              <w:divBdr>
                <w:top w:val="none" w:sz="0" w:space="0" w:color="auto"/>
                <w:left w:val="none" w:sz="0" w:space="0" w:color="auto"/>
                <w:bottom w:val="none" w:sz="0" w:space="0" w:color="auto"/>
                <w:right w:val="none" w:sz="0" w:space="0" w:color="auto"/>
              </w:divBdr>
            </w:div>
            <w:div w:id="593711096">
              <w:marLeft w:val="0"/>
              <w:marRight w:val="0"/>
              <w:marTop w:val="0"/>
              <w:marBottom w:val="0"/>
              <w:divBdr>
                <w:top w:val="none" w:sz="0" w:space="0" w:color="auto"/>
                <w:left w:val="none" w:sz="0" w:space="0" w:color="auto"/>
                <w:bottom w:val="none" w:sz="0" w:space="0" w:color="auto"/>
                <w:right w:val="none" w:sz="0" w:space="0" w:color="auto"/>
              </w:divBdr>
            </w:div>
            <w:div w:id="187565202">
              <w:marLeft w:val="0"/>
              <w:marRight w:val="0"/>
              <w:marTop w:val="0"/>
              <w:marBottom w:val="0"/>
              <w:divBdr>
                <w:top w:val="none" w:sz="0" w:space="0" w:color="auto"/>
                <w:left w:val="none" w:sz="0" w:space="0" w:color="auto"/>
                <w:bottom w:val="none" w:sz="0" w:space="0" w:color="auto"/>
                <w:right w:val="none" w:sz="0" w:space="0" w:color="auto"/>
              </w:divBdr>
            </w:div>
            <w:div w:id="1607886344">
              <w:marLeft w:val="0"/>
              <w:marRight w:val="0"/>
              <w:marTop w:val="0"/>
              <w:marBottom w:val="0"/>
              <w:divBdr>
                <w:top w:val="none" w:sz="0" w:space="0" w:color="auto"/>
                <w:left w:val="none" w:sz="0" w:space="0" w:color="auto"/>
                <w:bottom w:val="none" w:sz="0" w:space="0" w:color="auto"/>
                <w:right w:val="none" w:sz="0" w:space="0" w:color="auto"/>
              </w:divBdr>
            </w:div>
            <w:div w:id="2050565393">
              <w:marLeft w:val="0"/>
              <w:marRight w:val="0"/>
              <w:marTop w:val="0"/>
              <w:marBottom w:val="0"/>
              <w:divBdr>
                <w:top w:val="none" w:sz="0" w:space="0" w:color="auto"/>
                <w:left w:val="none" w:sz="0" w:space="0" w:color="auto"/>
                <w:bottom w:val="none" w:sz="0" w:space="0" w:color="auto"/>
                <w:right w:val="none" w:sz="0" w:space="0" w:color="auto"/>
              </w:divBdr>
            </w:div>
            <w:div w:id="446778531">
              <w:marLeft w:val="0"/>
              <w:marRight w:val="0"/>
              <w:marTop w:val="0"/>
              <w:marBottom w:val="0"/>
              <w:divBdr>
                <w:top w:val="none" w:sz="0" w:space="0" w:color="auto"/>
                <w:left w:val="none" w:sz="0" w:space="0" w:color="auto"/>
                <w:bottom w:val="none" w:sz="0" w:space="0" w:color="auto"/>
                <w:right w:val="none" w:sz="0" w:space="0" w:color="auto"/>
              </w:divBdr>
            </w:div>
            <w:div w:id="432483083">
              <w:marLeft w:val="0"/>
              <w:marRight w:val="0"/>
              <w:marTop w:val="0"/>
              <w:marBottom w:val="0"/>
              <w:divBdr>
                <w:top w:val="none" w:sz="0" w:space="0" w:color="auto"/>
                <w:left w:val="none" w:sz="0" w:space="0" w:color="auto"/>
                <w:bottom w:val="none" w:sz="0" w:space="0" w:color="auto"/>
                <w:right w:val="none" w:sz="0" w:space="0" w:color="auto"/>
              </w:divBdr>
            </w:div>
            <w:div w:id="1501461877">
              <w:marLeft w:val="0"/>
              <w:marRight w:val="0"/>
              <w:marTop w:val="0"/>
              <w:marBottom w:val="0"/>
              <w:divBdr>
                <w:top w:val="none" w:sz="0" w:space="0" w:color="auto"/>
                <w:left w:val="none" w:sz="0" w:space="0" w:color="auto"/>
                <w:bottom w:val="none" w:sz="0" w:space="0" w:color="auto"/>
                <w:right w:val="none" w:sz="0" w:space="0" w:color="auto"/>
              </w:divBdr>
            </w:div>
            <w:div w:id="448668198">
              <w:marLeft w:val="0"/>
              <w:marRight w:val="0"/>
              <w:marTop w:val="0"/>
              <w:marBottom w:val="0"/>
              <w:divBdr>
                <w:top w:val="none" w:sz="0" w:space="0" w:color="auto"/>
                <w:left w:val="none" w:sz="0" w:space="0" w:color="auto"/>
                <w:bottom w:val="none" w:sz="0" w:space="0" w:color="auto"/>
                <w:right w:val="none" w:sz="0" w:space="0" w:color="auto"/>
              </w:divBdr>
            </w:div>
            <w:div w:id="513542219">
              <w:marLeft w:val="0"/>
              <w:marRight w:val="0"/>
              <w:marTop w:val="0"/>
              <w:marBottom w:val="0"/>
              <w:divBdr>
                <w:top w:val="none" w:sz="0" w:space="0" w:color="auto"/>
                <w:left w:val="none" w:sz="0" w:space="0" w:color="auto"/>
                <w:bottom w:val="none" w:sz="0" w:space="0" w:color="auto"/>
                <w:right w:val="none" w:sz="0" w:space="0" w:color="auto"/>
              </w:divBdr>
            </w:div>
            <w:div w:id="968436983">
              <w:marLeft w:val="0"/>
              <w:marRight w:val="0"/>
              <w:marTop w:val="0"/>
              <w:marBottom w:val="0"/>
              <w:divBdr>
                <w:top w:val="none" w:sz="0" w:space="0" w:color="auto"/>
                <w:left w:val="none" w:sz="0" w:space="0" w:color="auto"/>
                <w:bottom w:val="none" w:sz="0" w:space="0" w:color="auto"/>
                <w:right w:val="none" w:sz="0" w:space="0" w:color="auto"/>
              </w:divBdr>
            </w:div>
            <w:div w:id="437409156">
              <w:marLeft w:val="0"/>
              <w:marRight w:val="0"/>
              <w:marTop w:val="0"/>
              <w:marBottom w:val="0"/>
              <w:divBdr>
                <w:top w:val="none" w:sz="0" w:space="0" w:color="auto"/>
                <w:left w:val="none" w:sz="0" w:space="0" w:color="auto"/>
                <w:bottom w:val="none" w:sz="0" w:space="0" w:color="auto"/>
                <w:right w:val="none" w:sz="0" w:space="0" w:color="auto"/>
              </w:divBdr>
            </w:div>
            <w:div w:id="1547914061">
              <w:marLeft w:val="0"/>
              <w:marRight w:val="0"/>
              <w:marTop w:val="0"/>
              <w:marBottom w:val="0"/>
              <w:divBdr>
                <w:top w:val="none" w:sz="0" w:space="0" w:color="auto"/>
                <w:left w:val="none" w:sz="0" w:space="0" w:color="auto"/>
                <w:bottom w:val="none" w:sz="0" w:space="0" w:color="auto"/>
                <w:right w:val="none" w:sz="0" w:space="0" w:color="auto"/>
              </w:divBdr>
            </w:div>
            <w:div w:id="1807772499">
              <w:marLeft w:val="0"/>
              <w:marRight w:val="0"/>
              <w:marTop w:val="0"/>
              <w:marBottom w:val="0"/>
              <w:divBdr>
                <w:top w:val="none" w:sz="0" w:space="0" w:color="auto"/>
                <w:left w:val="none" w:sz="0" w:space="0" w:color="auto"/>
                <w:bottom w:val="none" w:sz="0" w:space="0" w:color="auto"/>
                <w:right w:val="none" w:sz="0" w:space="0" w:color="auto"/>
              </w:divBdr>
            </w:div>
            <w:div w:id="1788811587">
              <w:marLeft w:val="0"/>
              <w:marRight w:val="0"/>
              <w:marTop w:val="0"/>
              <w:marBottom w:val="0"/>
              <w:divBdr>
                <w:top w:val="none" w:sz="0" w:space="0" w:color="auto"/>
                <w:left w:val="none" w:sz="0" w:space="0" w:color="auto"/>
                <w:bottom w:val="none" w:sz="0" w:space="0" w:color="auto"/>
                <w:right w:val="none" w:sz="0" w:space="0" w:color="auto"/>
              </w:divBdr>
            </w:div>
            <w:div w:id="1051540840">
              <w:marLeft w:val="0"/>
              <w:marRight w:val="0"/>
              <w:marTop w:val="0"/>
              <w:marBottom w:val="0"/>
              <w:divBdr>
                <w:top w:val="none" w:sz="0" w:space="0" w:color="auto"/>
                <w:left w:val="none" w:sz="0" w:space="0" w:color="auto"/>
                <w:bottom w:val="none" w:sz="0" w:space="0" w:color="auto"/>
                <w:right w:val="none" w:sz="0" w:space="0" w:color="auto"/>
              </w:divBdr>
            </w:div>
            <w:div w:id="1625230357">
              <w:marLeft w:val="0"/>
              <w:marRight w:val="0"/>
              <w:marTop w:val="0"/>
              <w:marBottom w:val="0"/>
              <w:divBdr>
                <w:top w:val="none" w:sz="0" w:space="0" w:color="auto"/>
                <w:left w:val="none" w:sz="0" w:space="0" w:color="auto"/>
                <w:bottom w:val="none" w:sz="0" w:space="0" w:color="auto"/>
                <w:right w:val="none" w:sz="0" w:space="0" w:color="auto"/>
              </w:divBdr>
            </w:div>
            <w:div w:id="181164764">
              <w:marLeft w:val="0"/>
              <w:marRight w:val="0"/>
              <w:marTop w:val="0"/>
              <w:marBottom w:val="0"/>
              <w:divBdr>
                <w:top w:val="none" w:sz="0" w:space="0" w:color="auto"/>
                <w:left w:val="none" w:sz="0" w:space="0" w:color="auto"/>
                <w:bottom w:val="none" w:sz="0" w:space="0" w:color="auto"/>
                <w:right w:val="none" w:sz="0" w:space="0" w:color="auto"/>
              </w:divBdr>
            </w:div>
            <w:div w:id="1361785243">
              <w:marLeft w:val="0"/>
              <w:marRight w:val="0"/>
              <w:marTop w:val="0"/>
              <w:marBottom w:val="0"/>
              <w:divBdr>
                <w:top w:val="none" w:sz="0" w:space="0" w:color="auto"/>
                <w:left w:val="none" w:sz="0" w:space="0" w:color="auto"/>
                <w:bottom w:val="none" w:sz="0" w:space="0" w:color="auto"/>
                <w:right w:val="none" w:sz="0" w:space="0" w:color="auto"/>
              </w:divBdr>
            </w:div>
            <w:div w:id="521091500">
              <w:marLeft w:val="0"/>
              <w:marRight w:val="0"/>
              <w:marTop w:val="0"/>
              <w:marBottom w:val="0"/>
              <w:divBdr>
                <w:top w:val="none" w:sz="0" w:space="0" w:color="auto"/>
                <w:left w:val="none" w:sz="0" w:space="0" w:color="auto"/>
                <w:bottom w:val="none" w:sz="0" w:space="0" w:color="auto"/>
                <w:right w:val="none" w:sz="0" w:space="0" w:color="auto"/>
              </w:divBdr>
            </w:div>
            <w:div w:id="337125825">
              <w:marLeft w:val="0"/>
              <w:marRight w:val="0"/>
              <w:marTop w:val="0"/>
              <w:marBottom w:val="0"/>
              <w:divBdr>
                <w:top w:val="none" w:sz="0" w:space="0" w:color="auto"/>
                <w:left w:val="none" w:sz="0" w:space="0" w:color="auto"/>
                <w:bottom w:val="none" w:sz="0" w:space="0" w:color="auto"/>
                <w:right w:val="none" w:sz="0" w:space="0" w:color="auto"/>
              </w:divBdr>
            </w:div>
            <w:div w:id="1796412890">
              <w:marLeft w:val="0"/>
              <w:marRight w:val="0"/>
              <w:marTop w:val="0"/>
              <w:marBottom w:val="0"/>
              <w:divBdr>
                <w:top w:val="none" w:sz="0" w:space="0" w:color="auto"/>
                <w:left w:val="none" w:sz="0" w:space="0" w:color="auto"/>
                <w:bottom w:val="none" w:sz="0" w:space="0" w:color="auto"/>
                <w:right w:val="none" w:sz="0" w:space="0" w:color="auto"/>
              </w:divBdr>
            </w:div>
            <w:div w:id="1279068306">
              <w:marLeft w:val="0"/>
              <w:marRight w:val="0"/>
              <w:marTop w:val="0"/>
              <w:marBottom w:val="0"/>
              <w:divBdr>
                <w:top w:val="none" w:sz="0" w:space="0" w:color="auto"/>
                <w:left w:val="none" w:sz="0" w:space="0" w:color="auto"/>
                <w:bottom w:val="none" w:sz="0" w:space="0" w:color="auto"/>
                <w:right w:val="none" w:sz="0" w:space="0" w:color="auto"/>
              </w:divBdr>
            </w:div>
            <w:div w:id="1263300935">
              <w:marLeft w:val="0"/>
              <w:marRight w:val="0"/>
              <w:marTop w:val="0"/>
              <w:marBottom w:val="0"/>
              <w:divBdr>
                <w:top w:val="none" w:sz="0" w:space="0" w:color="auto"/>
                <w:left w:val="none" w:sz="0" w:space="0" w:color="auto"/>
                <w:bottom w:val="none" w:sz="0" w:space="0" w:color="auto"/>
                <w:right w:val="none" w:sz="0" w:space="0" w:color="auto"/>
              </w:divBdr>
            </w:div>
            <w:div w:id="1390038631">
              <w:marLeft w:val="0"/>
              <w:marRight w:val="0"/>
              <w:marTop w:val="0"/>
              <w:marBottom w:val="0"/>
              <w:divBdr>
                <w:top w:val="none" w:sz="0" w:space="0" w:color="auto"/>
                <w:left w:val="none" w:sz="0" w:space="0" w:color="auto"/>
                <w:bottom w:val="none" w:sz="0" w:space="0" w:color="auto"/>
                <w:right w:val="none" w:sz="0" w:space="0" w:color="auto"/>
              </w:divBdr>
            </w:div>
            <w:div w:id="1702783788">
              <w:marLeft w:val="0"/>
              <w:marRight w:val="0"/>
              <w:marTop w:val="0"/>
              <w:marBottom w:val="0"/>
              <w:divBdr>
                <w:top w:val="none" w:sz="0" w:space="0" w:color="auto"/>
                <w:left w:val="none" w:sz="0" w:space="0" w:color="auto"/>
                <w:bottom w:val="none" w:sz="0" w:space="0" w:color="auto"/>
                <w:right w:val="none" w:sz="0" w:space="0" w:color="auto"/>
              </w:divBdr>
            </w:div>
            <w:div w:id="365524339">
              <w:marLeft w:val="0"/>
              <w:marRight w:val="0"/>
              <w:marTop w:val="0"/>
              <w:marBottom w:val="0"/>
              <w:divBdr>
                <w:top w:val="none" w:sz="0" w:space="0" w:color="auto"/>
                <w:left w:val="none" w:sz="0" w:space="0" w:color="auto"/>
                <w:bottom w:val="none" w:sz="0" w:space="0" w:color="auto"/>
                <w:right w:val="none" w:sz="0" w:space="0" w:color="auto"/>
              </w:divBdr>
            </w:div>
            <w:div w:id="1535344008">
              <w:marLeft w:val="0"/>
              <w:marRight w:val="0"/>
              <w:marTop w:val="0"/>
              <w:marBottom w:val="0"/>
              <w:divBdr>
                <w:top w:val="none" w:sz="0" w:space="0" w:color="auto"/>
                <w:left w:val="none" w:sz="0" w:space="0" w:color="auto"/>
                <w:bottom w:val="none" w:sz="0" w:space="0" w:color="auto"/>
                <w:right w:val="none" w:sz="0" w:space="0" w:color="auto"/>
              </w:divBdr>
            </w:div>
            <w:div w:id="121119883">
              <w:marLeft w:val="0"/>
              <w:marRight w:val="0"/>
              <w:marTop w:val="0"/>
              <w:marBottom w:val="0"/>
              <w:divBdr>
                <w:top w:val="none" w:sz="0" w:space="0" w:color="auto"/>
                <w:left w:val="none" w:sz="0" w:space="0" w:color="auto"/>
                <w:bottom w:val="none" w:sz="0" w:space="0" w:color="auto"/>
                <w:right w:val="none" w:sz="0" w:space="0" w:color="auto"/>
              </w:divBdr>
            </w:div>
            <w:div w:id="242571417">
              <w:marLeft w:val="0"/>
              <w:marRight w:val="0"/>
              <w:marTop w:val="0"/>
              <w:marBottom w:val="0"/>
              <w:divBdr>
                <w:top w:val="none" w:sz="0" w:space="0" w:color="auto"/>
                <w:left w:val="none" w:sz="0" w:space="0" w:color="auto"/>
                <w:bottom w:val="none" w:sz="0" w:space="0" w:color="auto"/>
                <w:right w:val="none" w:sz="0" w:space="0" w:color="auto"/>
              </w:divBdr>
            </w:div>
            <w:div w:id="420100717">
              <w:marLeft w:val="0"/>
              <w:marRight w:val="0"/>
              <w:marTop w:val="0"/>
              <w:marBottom w:val="0"/>
              <w:divBdr>
                <w:top w:val="none" w:sz="0" w:space="0" w:color="auto"/>
                <w:left w:val="none" w:sz="0" w:space="0" w:color="auto"/>
                <w:bottom w:val="none" w:sz="0" w:space="0" w:color="auto"/>
                <w:right w:val="none" w:sz="0" w:space="0" w:color="auto"/>
              </w:divBdr>
            </w:div>
            <w:div w:id="35350175">
              <w:marLeft w:val="0"/>
              <w:marRight w:val="0"/>
              <w:marTop w:val="0"/>
              <w:marBottom w:val="0"/>
              <w:divBdr>
                <w:top w:val="none" w:sz="0" w:space="0" w:color="auto"/>
                <w:left w:val="none" w:sz="0" w:space="0" w:color="auto"/>
                <w:bottom w:val="none" w:sz="0" w:space="0" w:color="auto"/>
                <w:right w:val="none" w:sz="0" w:space="0" w:color="auto"/>
              </w:divBdr>
            </w:div>
            <w:div w:id="2024435267">
              <w:marLeft w:val="0"/>
              <w:marRight w:val="0"/>
              <w:marTop w:val="0"/>
              <w:marBottom w:val="0"/>
              <w:divBdr>
                <w:top w:val="none" w:sz="0" w:space="0" w:color="auto"/>
                <w:left w:val="none" w:sz="0" w:space="0" w:color="auto"/>
                <w:bottom w:val="none" w:sz="0" w:space="0" w:color="auto"/>
                <w:right w:val="none" w:sz="0" w:space="0" w:color="auto"/>
              </w:divBdr>
            </w:div>
            <w:div w:id="549611808">
              <w:marLeft w:val="0"/>
              <w:marRight w:val="0"/>
              <w:marTop w:val="0"/>
              <w:marBottom w:val="0"/>
              <w:divBdr>
                <w:top w:val="none" w:sz="0" w:space="0" w:color="auto"/>
                <w:left w:val="none" w:sz="0" w:space="0" w:color="auto"/>
                <w:bottom w:val="none" w:sz="0" w:space="0" w:color="auto"/>
                <w:right w:val="none" w:sz="0" w:space="0" w:color="auto"/>
              </w:divBdr>
            </w:div>
            <w:div w:id="101919215">
              <w:marLeft w:val="0"/>
              <w:marRight w:val="0"/>
              <w:marTop w:val="0"/>
              <w:marBottom w:val="0"/>
              <w:divBdr>
                <w:top w:val="none" w:sz="0" w:space="0" w:color="auto"/>
                <w:left w:val="none" w:sz="0" w:space="0" w:color="auto"/>
                <w:bottom w:val="none" w:sz="0" w:space="0" w:color="auto"/>
                <w:right w:val="none" w:sz="0" w:space="0" w:color="auto"/>
              </w:divBdr>
            </w:div>
            <w:div w:id="1006858468">
              <w:marLeft w:val="0"/>
              <w:marRight w:val="0"/>
              <w:marTop w:val="0"/>
              <w:marBottom w:val="0"/>
              <w:divBdr>
                <w:top w:val="none" w:sz="0" w:space="0" w:color="auto"/>
                <w:left w:val="none" w:sz="0" w:space="0" w:color="auto"/>
                <w:bottom w:val="none" w:sz="0" w:space="0" w:color="auto"/>
                <w:right w:val="none" w:sz="0" w:space="0" w:color="auto"/>
              </w:divBdr>
            </w:div>
            <w:div w:id="1981034059">
              <w:marLeft w:val="0"/>
              <w:marRight w:val="0"/>
              <w:marTop w:val="0"/>
              <w:marBottom w:val="0"/>
              <w:divBdr>
                <w:top w:val="none" w:sz="0" w:space="0" w:color="auto"/>
                <w:left w:val="none" w:sz="0" w:space="0" w:color="auto"/>
                <w:bottom w:val="none" w:sz="0" w:space="0" w:color="auto"/>
                <w:right w:val="none" w:sz="0" w:space="0" w:color="auto"/>
              </w:divBdr>
            </w:div>
            <w:div w:id="100999946">
              <w:marLeft w:val="0"/>
              <w:marRight w:val="0"/>
              <w:marTop w:val="0"/>
              <w:marBottom w:val="0"/>
              <w:divBdr>
                <w:top w:val="none" w:sz="0" w:space="0" w:color="auto"/>
                <w:left w:val="none" w:sz="0" w:space="0" w:color="auto"/>
                <w:bottom w:val="none" w:sz="0" w:space="0" w:color="auto"/>
                <w:right w:val="none" w:sz="0" w:space="0" w:color="auto"/>
              </w:divBdr>
            </w:div>
            <w:div w:id="1254170147">
              <w:marLeft w:val="0"/>
              <w:marRight w:val="0"/>
              <w:marTop w:val="0"/>
              <w:marBottom w:val="0"/>
              <w:divBdr>
                <w:top w:val="none" w:sz="0" w:space="0" w:color="auto"/>
                <w:left w:val="none" w:sz="0" w:space="0" w:color="auto"/>
                <w:bottom w:val="none" w:sz="0" w:space="0" w:color="auto"/>
                <w:right w:val="none" w:sz="0" w:space="0" w:color="auto"/>
              </w:divBdr>
            </w:div>
            <w:div w:id="1002393019">
              <w:marLeft w:val="0"/>
              <w:marRight w:val="0"/>
              <w:marTop w:val="0"/>
              <w:marBottom w:val="0"/>
              <w:divBdr>
                <w:top w:val="none" w:sz="0" w:space="0" w:color="auto"/>
                <w:left w:val="none" w:sz="0" w:space="0" w:color="auto"/>
                <w:bottom w:val="none" w:sz="0" w:space="0" w:color="auto"/>
                <w:right w:val="none" w:sz="0" w:space="0" w:color="auto"/>
              </w:divBdr>
            </w:div>
            <w:div w:id="776483407">
              <w:marLeft w:val="0"/>
              <w:marRight w:val="0"/>
              <w:marTop w:val="0"/>
              <w:marBottom w:val="0"/>
              <w:divBdr>
                <w:top w:val="none" w:sz="0" w:space="0" w:color="auto"/>
                <w:left w:val="none" w:sz="0" w:space="0" w:color="auto"/>
                <w:bottom w:val="none" w:sz="0" w:space="0" w:color="auto"/>
                <w:right w:val="none" w:sz="0" w:space="0" w:color="auto"/>
              </w:divBdr>
            </w:div>
            <w:div w:id="177161935">
              <w:marLeft w:val="0"/>
              <w:marRight w:val="0"/>
              <w:marTop w:val="0"/>
              <w:marBottom w:val="0"/>
              <w:divBdr>
                <w:top w:val="none" w:sz="0" w:space="0" w:color="auto"/>
                <w:left w:val="none" w:sz="0" w:space="0" w:color="auto"/>
                <w:bottom w:val="none" w:sz="0" w:space="0" w:color="auto"/>
                <w:right w:val="none" w:sz="0" w:space="0" w:color="auto"/>
              </w:divBdr>
            </w:div>
            <w:div w:id="539635558">
              <w:marLeft w:val="0"/>
              <w:marRight w:val="0"/>
              <w:marTop w:val="0"/>
              <w:marBottom w:val="0"/>
              <w:divBdr>
                <w:top w:val="none" w:sz="0" w:space="0" w:color="auto"/>
                <w:left w:val="none" w:sz="0" w:space="0" w:color="auto"/>
                <w:bottom w:val="none" w:sz="0" w:space="0" w:color="auto"/>
                <w:right w:val="none" w:sz="0" w:space="0" w:color="auto"/>
              </w:divBdr>
            </w:div>
            <w:div w:id="2062359102">
              <w:marLeft w:val="0"/>
              <w:marRight w:val="0"/>
              <w:marTop w:val="0"/>
              <w:marBottom w:val="0"/>
              <w:divBdr>
                <w:top w:val="none" w:sz="0" w:space="0" w:color="auto"/>
                <w:left w:val="none" w:sz="0" w:space="0" w:color="auto"/>
                <w:bottom w:val="none" w:sz="0" w:space="0" w:color="auto"/>
                <w:right w:val="none" w:sz="0" w:space="0" w:color="auto"/>
              </w:divBdr>
            </w:div>
            <w:div w:id="980572325">
              <w:marLeft w:val="0"/>
              <w:marRight w:val="0"/>
              <w:marTop w:val="0"/>
              <w:marBottom w:val="0"/>
              <w:divBdr>
                <w:top w:val="none" w:sz="0" w:space="0" w:color="auto"/>
                <w:left w:val="none" w:sz="0" w:space="0" w:color="auto"/>
                <w:bottom w:val="none" w:sz="0" w:space="0" w:color="auto"/>
                <w:right w:val="none" w:sz="0" w:space="0" w:color="auto"/>
              </w:divBdr>
            </w:div>
            <w:div w:id="1524634773">
              <w:marLeft w:val="0"/>
              <w:marRight w:val="0"/>
              <w:marTop w:val="0"/>
              <w:marBottom w:val="0"/>
              <w:divBdr>
                <w:top w:val="none" w:sz="0" w:space="0" w:color="auto"/>
                <w:left w:val="none" w:sz="0" w:space="0" w:color="auto"/>
                <w:bottom w:val="none" w:sz="0" w:space="0" w:color="auto"/>
                <w:right w:val="none" w:sz="0" w:space="0" w:color="auto"/>
              </w:divBdr>
            </w:div>
            <w:div w:id="690649817">
              <w:marLeft w:val="0"/>
              <w:marRight w:val="0"/>
              <w:marTop w:val="0"/>
              <w:marBottom w:val="0"/>
              <w:divBdr>
                <w:top w:val="none" w:sz="0" w:space="0" w:color="auto"/>
                <w:left w:val="none" w:sz="0" w:space="0" w:color="auto"/>
                <w:bottom w:val="none" w:sz="0" w:space="0" w:color="auto"/>
                <w:right w:val="none" w:sz="0" w:space="0" w:color="auto"/>
              </w:divBdr>
            </w:div>
            <w:div w:id="37320779">
              <w:marLeft w:val="0"/>
              <w:marRight w:val="0"/>
              <w:marTop w:val="0"/>
              <w:marBottom w:val="0"/>
              <w:divBdr>
                <w:top w:val="none" w:sz="0" w:space="0" w:color="auto"/>
                <w:left w:val="none" w:sz="0" w:space="0" w:color="auto"/>
                <w:bottom w:val="none" w:sz="0" w:space="0" w:color="auto"/>
                <w:right w:val="none" w:sz="0" w:space="0" w:color="auto"/>
              </w:divBdr>
            </w:div>
            <w:div w:id="329141767">
              <w:marLeft w:val="0"/>
              <w:marRight w:val="0"/>
              <w:marTop w:val="0"/>
              <w:marBottom w:val="0"/>
              <w:divBdr>
                <w:top w:val="none" w:sz="0" w:space="0" w:color="auto"/>
                <w:left w:val="none" w:sz="0" w:space="0" w:color="auto"/>
                <w:bottom w:val="none" w:sz="0" w:space="0" w:color="auto"/>
                <w:right w:val="none" w:sz="0" w:space="0" w:color="auto"/>
              </w:divBdr>
            </w:div>
            <w:div w:id="122231258">
              <w:marLeft w:val="0"/>
              <w:marRight w:val="0"/>
              <w:marTop w:val="0"/>
              <w:marBottom w:val="0"/>
              <w:divBdr>
                <w:top w:val="none" w:sz="0" w:space="0" w:color="auto"/>
                <w:left w:val="none" w:sz="0" w:space="0" w:color="auto"/>
                <w:bottom w:val="none" w:sz="0" w:space="0" w:color="auto"/>
                <w:right w:val="none" w:sz="0" w:space="0" w:color="auto"/>
              </w:divBdr>
            </w:div>
            <w:div w:id="1463838823">
              <w:marLeft w:val="0"/>
              <w:marRight w:val="0"/>
              <w:marTop w:val="0"/>
              <w:marBottom w:val="0"/>
              <w:divBdr>
                <w:top w:val="none" w:sz="0" w:space="0" w:color="auto"/>
                <w:left w:val="none" w:sz="0" w:space="0" w:color="auto"/>
                <w:bottom w:val="none" w:sz="0" w:space="0" w:color="auto"/>
                <w:right w:val="none" w:sz="0" w:space="0" w:color="auto"/>
              </w:divBdr>
            </w:div>
            <w:div w:id="1680695703">
              <w:marLeft w:val="0"/>
              <w:marRight w:val="0"/>
              <w:marTop w:val="0"/>
              <w:marBottom w:val="0"/>
              <w:divBdr>
                <w:top w:val="none" w:sz="0" w:space="0" w:color="auto"/>
                <w:left w:val="none" w:sz="0" w:space="0" w:color="auto"/>
                <w:bottom w:val="none" w:sz="0" w:space="0" w:color="auto"/>
                <w:right w:val="none" w:sz="0" w:space="0" w:color="auto"/>
              </w:divBdr>
            </w:div>
            <w:div w:id="172427629">
              <w:marLeft w:val="0"/>
              <w:marRight w:val="0"/>
              <w:marTop w:val="0"/>
              <w:marBottom w:val="0"/>
              <w:divBdr>
                <w:top w:val="none" w:sz="0" w:space="0" w:color="auto"/>
                <w:left w:val="none" w:sz="0" w:space="0" w:color="auto"/>
                <w:bottom w:val="none" w:sz="0" w:space="0" w:color="auto"/>
                <w:right w:val="none" w:sz="0" w:space="0" w:color="auto"/>
              </w:divBdr>
            </w:div>
            <w:div w:id="360056219">
              <w:marLeft w:val="0"/>
              <w:marRight w:val="0"/>
              <w:marTop w:val="0"/>
              <w:marBottom w:val="0"/>
              <w:divBdr>
                <w:top w:val="none" w:sz="0" w:space="0" w:color="auto"/>
                <w:left w:val="none" w:sz="0" w:space="0" w:color="auto"/>
                <w:bottom w:val="none" w:sz="0" w:space="0" w:color="auto"/>
                <w:right w:val="none" w:sz="0" w:space="0" w:color="auto"/>
              </w:divBdr>
            </w:div>
            <w:div w:id="153571887">
              <w:marLeft w:val="0"/>
              <w:marRight w:val="0"/>
              <w:marTop w:val="0"/>
              <w:marBottom w:val="0"/>
              <w:divBdr>
                <w:top w:val="none" w:sz="0" w:space="0" w:color="auto"/>
                <w:left w:val="none" w:sz="0" w:space="0" w:color="auto"/>
                <w:bottom w:val="none" w:sz="0" w:space="0" w:color="auto"/>
                <w:right w:val="none" w:sz="0" w:space="0" w:color="auto"/>
              </w:divBdr>
            </w:div>
            <w:div w:id="1936861256">
              <w:marLeft w:val="0"/>
              <w:marRight w:val="0"/>
              <w:marTop w:val="0"/>
              <w:marBottom w:val="0"/>
              <w:divBdr>
                <w:top w:val="none" w:sz="0" w:space="0" w:color="auto"/>
                <w:left w:val="none" w:sz="0" w:space="0" w:color="auto"/>
                <w:bottom w:val="none" w:sz="0" w:space="0" w:color="auto"/>
                <w:right w:val="none" w:sz="0" w:space="0" w:color="auto"/>
              </w:divBdr>
            </w:div>
            <w:div w:id="1475368388">
              <w:marLeft w:val="0"/>
              <w:marRight w:val="0"/>
              <w:marTop w:val="0"/>
              <w:marBottom w:val="0"/>
              <w:divBdr>
                <w:top w:val="none" w:sz="0" w:space="0" w:color="auto"/>
                <w:left w:val="none" w:sz="0" w:space="0" w:color="auto"/>
                <w:bottom w:val="none" w:sz="0" w:space="0" w:color="auto"/>
                <w:right w:val="none" w:sz="0" w:space="0" w:color="auto"/>
              </w:divBdr>
            </w:div>
            <w:div w:id="1906723991">
              <w:marLeft w:val="0"/>
              <w:marRight w:val="0"/>
              <w:marTop w:val="0"/>
              <w:marBottom w:val="0"/>
              <w:divBdr>
                <w:top w:val="none" w:sz="0" w:space="0" w:color="auto"/>
                <w:left w:val="none" w:sz="0" w:space="0" w:color="auto"/>
                <w:bottom w:val="none" w:sz="0" w:space="0" w:color="auto"/>
                <w:right w:val="none" w:sz="0" w:space="0" w:color="auto"/>
              </w:divBdr>
            </w:div>
            <w:div w:id="1418017683">
              <w:marLeft w:val="0"/>
              <w:marRight w:val="0"/>
              <w:marTop w:val="0"/>
              <w:marBottom w:val="0"/>
              <w:divBdr>
                <w:top w:val="none" w:sz="0" w:space="0" w:color="auto"/>
                <w:left w:val="none" w:sz="0" w:space="0" w:color="auto"/>
                <w:bottom w:val="none" w:sz="0" w:space="0" w:color="auto"/>
                <w:right w:val="none" w:sz="0" w:space="0" w:color="auto"/>
              </w:divBdr>
            </w:div>
            <w:div w:id="274751651">
              <w:marLeft w:val="0"/>
              <w:marRight w:val="0"/>
              <w:marTop w:val="0"/>
              <w:marBottom w:val="0"/>
              <w:divBdr>
                <w:top w:val="none" w:sz="0" w:space="0" w:color="auto"/>
                <w:left w:val="none" w:sz="0" w:space="0" w:color="auto"/>
                <w:bottom w:val="none" w:sz="0" w:space="0" w:color="auto"/>
                <w:right w:val="none" w:sz="0" w:space="0" w:color="auto"/>
              </w:divBdr>
            </w:div>
            <w:div w:id="1682127026">
              <w:marLeft w:val="0"/>
              <w:marRight w:val="0"/>
              <w:marTop w:val="0"/>
              <w:marBottom w:val="0"/>
              <w:divBdr>
                <w:top w:val="none" w:sz="0" w:space="0" w:color="auto"/>
                <w:left w:val="none" w:sz="0" w:space="0" w:color="auto"/>
                <w:bottom w:val="none" w:sz="0" w:space="0" w:color="auto"/>
                <w:right w:val="none" w:sz="0" w:space="0" w:color="auto"/>
              </w:divBdr>
            </w:div>
            <w:div w:id="795872218">
              <w:marLeft w:val="0"/>
              <w:marRight w:val="0"/>
              <w:marTop w:val="0"/>
              <w:marBottom w:val="0"/>
              <w:divBdr>
                <w:top w:val="none" w:sz="0" w:space="0" w:color="auto"/>
                <w:left w:val="none" w:sz="0" w:space="0" w:color="auto"/>
                <w:bottom w:val="none" w:sz="0" w:space="0" w:color="auto"/>
                <w:right w:val="none" w:sz="0" w:space="0" w:color="auto"/>
              </w:divBdr>
            </w:div>
            <w:div w:id="1021319528">
              <w:marLeft w:val="0"/>
              <w:marRight w:val="0"/>
              <w:marTop w:val="0"/>
              <w:marBottom w:val="0"/>
              <w:divBdr>
                <w:top w:val="none" w:sz="0" w:space="0" w:color="auto"/>
                <w:left w:val="none" w:sz="0" w:space="0" w:color="auto"/>
                <w:bottom w:val="none" w:sz="0" w:space="0" w:color="auto"/>
                <w:right w:val="none" w:sz="0" w:space="0" w:color="auto"/>
              </w:divBdr>
            </w:div>
            <w:div w:id="1131049478">
              <w:marLeft w:val="0"/>
              <w:marRight w:val="0"/>
              <w:marTop w:val="0"/>
              <w:marBottom w:val="0"/>
              <w:divBdr>
                <w:top w:val="none" w:sz="0" w:space="0" w:color="auto"/>
                <w:left w:val="none" w:sz="0" w:space="0" w:color="auto"/>
                <w:bottom w:val="none" w:sz="0" w:space="0" w:color="auto"/>
                <w:right w:val="none" w:sz="0" w:space="0" w:color="auto"/>
              </w:divBdr>
            </w:div>
            <w:div w:id="2074615803">
              <w:marLeft w:val="0"/>
              <w:marRight w:val="0"/>
              <w:marTop w:val="0"/>
              <w:marBottom w:val="0"/>
              <w:divBdr>
                <w:top w:val="none" w:sz="0" w:space="0" w:color="auto"/>
                <w:left w:val="none" w:sz="0" w:space="0" w:color="auto"/>
                <w:bottom w:val="none" w:sz="0" w:space="0" w:color="auto"/>
                <w:right w:val="none" w:sz="0" w:space="0" w:color="auto"/>
              </w:divBdr>
            </w:div>
            <w:div w:id="1721784244">
              <w:marLeft w:val="0"/>
              <w:marRight w:val="0"/>
              <w:marTop w:val="0"/>
              <w:marBottom w:val="0"/>
              <w:divBdr>
                <w:top w:val="none" w:sz="0" w:space="0" w:color="auto"/>
                <w:left w:val="none" w:sz="0" w:space="0" w:color="auto"/>
                <w:bottom w:val="none" w:sz="0" w:space="0" w:color="auto"/>
                <w:right w:val="none" w:sz="0" w:space="0" w:color="auto"/>
              </w:divBdr>
            </w:div>
            <w:div w:id="860824353">
              <w:marLeft w:val="0"/>
              <w:marRight w:val="0"/>
              <w:marTop w:val="0"/>
              <w:marBottom w:val="0"/>
              <w:divBdr>
                <w:top w:val="none" w:sz="0" w:space="0" w:color="auto"/>
                <w:left w:val="none" w:sz="0" w:space="0" w:color="auto"/>
                <w:bottom w:val="none" w:sz="0" w:space="0" w:color="auto"/>
                <w:right w:val="none" w:sz="0" w:space="0" w:color="auto"/>
              </w:divBdr>
            </w:div>
            <w:div w:id="1283608662">
              <w:marLeft w:val="0"/>
              <w:marRight w:val="0"/>
              <w:marTop w:val="0"/>
              <w:marBottom w:val="0"/>
              <w:divBdr>
                <w:top w:val="none" w:sz="0" w:space="0" w:color="auto"/>
                <w:left w:val="none" w:sz="0" w:space="0" w:color="auto"/>
                <w:bottom w:val="none" w:sz="0" w:space="0" w:color="auto"/>
                <w:right w:val="none" w:sz="0" w:space="0" w:color="auto"/>
              </w:divBdr>
            </w:div>
            <w:div w:id="434525423">
              <w:marLeft w:val="0"/>
              <w:marRight w:val="0"/>
              <w:marTop w:val="0"/>
              <w:marBottom w:val="0"/>
              <w:divBdr>
                <w:top w:val="none" w:sz="0" w:space="0" w:color="auto"/>
                <w:left w:val="none" w:sz="0" w:space="0" w:color="auto"/>
                <w:bottom w:val="none" w:sz="0" w:space="0" w:color="auto"/>
                <w:right w:val="none" w:sz="0" w:space="0" w:color="auto"/>
              </w:divBdr>
            </w:div>
            <w:div w:id="2128742045">
              <w:marLeft w:val="0"/>
              <w:marRight w:val="0"/>
              <w:marTop w:val="0"/>
              <w:marBottom w:val="0"/>
              <w:divBdr>
                <w:top w:val="none" w:sz="0" w:space="0" w:color="auto"/>
                <w:left w:val="none" w:sz="0" w:space="0" w:color="auto"/>
                <w:bottom w:val="none" w:sz="0" w:space="0" w:color="auto"/>
                <w:right w:val="none" w:sz="0" w:space="0" w:color="auto"/>
              </w:divBdr>
            </w:div>
            <w:div w:id="1101489717">
              <w:marLeft w:val="0"/>
              <w:marRight w:val="0"/>
              <w:marTop w:val="0"/>
              <w:marBottom w:val="0"/>
              <w:divBdr>
                <w:top w:val="none" w:sz="0" w:space="0" w:color="auto"/>
                <w:left w:val="none" w:sz="0" w:space="0" w:color="auto"/>
                <w:bottom w:val="none" w:sz="0" w:space="0" w:color="auto"/>
                <w:right w:val="none" w:sz="0" w:space="0" w:color="auto"/>
              </w:divBdr>
            </w:div>
            <w:div w:id="691608876">
              <w:marLeft w:val="0"/>
              <w:marRight w:val="0"/>
              <w:marTop w:val="0"/>
              <w:marBottom w:val="0"/>
              <w:divBdr>
                <w:top w:val="none" w:sz="0" w:space="0" w:color="auto"/>
                <w:left w:val="none" w:sz="0" w:space="0" w:color="auto"/>
                <w:bottom w:val="none" w:sz="0" w:space="0" w:color="auto"/>
                <w:right w:val="none" w:sz="0" w:space="0" w:color="auto"/>
              </w:divBdr>
            </w:div>
            <w:div w:id="980380394">
              <w:marLeft w:val="0"/>
              <w:marRight w:val="0"/>
              <w:marTop w:val="0"/>
              <w:marBottom w:val="0"/>
              <w:divBdr>
                <w:top w:val="none" w:sz="0" w:space="0" w:color="auto"/>
                <w:left w:val="none" w:sz="0" w:space="0" w:color="auto"/>
                <w:bottom w:val="none" w:sz="0" w:space="0" w:color="auto"/>
                <w:right w:val="none" w:sz="0" w:space="0" w:color="auto"/>
              </w:divBdr>
            </w:div>
            <w:div w:id="1115052321">
              <w:marLeft w:val="0"/>
              <w:marRight w:val="0"/>
              <w:marTop w:val="0"/>
              <w:marBottom w:val="0"/>
              <w:divBdr>
                <w:top w:val="none" w:sz="0" w:space="0" w:color="auto"/>
                <w:left w:val="none" w:sz="0" w:space="0" w:color="auto"/>
                <w:bottom w:val="none" w:sz="0" w:space="0" w:color="auto"/>
                <w:right w:val="none" w:sz="0" w:space="0" w:color="auto"/>
              </w:divBdr>
            </w:div>
            <w:div w:id="1667512933">
              <w:marLeft w:val="0"/>
              <w:marRight w:val="0"/>
              <w:marTop w:val="0"/>
              <w:marBottom w:val="0"/>
              <w:divBdr>
                <w:top w:val="none" w:sz="0" w:space="0" w:color="auto"/>
                <w:left w:val="none" w:sz="0" w:space="0" w:color="auto"/>
                <w:bottom w:val="none" w:sz="0" w:space="0" w:color="auto"/>
                <w:right w:val="none" w:sz="0" w:space="0" w:color="auto"/>
              </w:divBdr>
            </w:div>
            <w:div w:id="1217621439">
              <w:marLeft w:val="0"/>
              <w:marRight w:val="0"/>
              <w:marTop w:val="0"/>
              <w:marBottom w:val="0"/>
              <w:divBdr>
                <w:top w:val="none" w:sz="0" w:space="0" w:color="auto"/>
                <w:left w:val="none" w:sz="0" w:space="0" w:color="auto"/>
                <w:bottom w:val="none" w:sz="0" w:space="0" w:color="auto"/>
                <w:right w:val="none" w:sz="0" w:space="0" w:color="auto"/>
              </w:divBdr>
            </w:div>
            <w:div w:id="1625959975">
              <w:marLeft w:val="0"/>
              <w:marRight w:val="0"/>
              <w:marTop w:val="0"/>
              <w:marBottom w:val="0"/>
              <w:divBdr>
                <w:top w:val="none" w:sz="0" w:space="0" w:color="auto"/>
                <w:left w:val="none" w:sz="0" w:space="0" w:color="auto"/>
                <w:bottom w:val="none" w:sz="0" w:space="0" w:color="auto"/>
                <w:right w:val="none" w:sz="0" w:space="0" w:color="auto"/>
              </w:divBdr>
            </w:div>
            <w:div w:id="865364254">
              <w:marLeft w:val="0"/>
              <w:marRight w:val="0"/>
              <w:marTop w:val="0"/>
              <w:marBottom w:val="0"/>
              <w:divBdr>
                <w:top w:val="none" w:sz="0" w:space="0" w:color="auto"/>
                <w:left w:val="none" w:sz="0" w:space="0" w:color="auto"/>
                <w:bottom w:val="none" w:sz="0" w:space="0" w:color="auto"/>
                <w:right w:val="none" w:sz="0" w:space="0" w:color="auto"/>
              </w:divBdr>
            </w:div>
            <w:div w:id="1545167883">
              <w:marLeft w:val="0"/>
              <w:marRight w:val="0"/>
              <w:marTop w:val="0"/>
              <w:marBottom w:val="0"/>
              <w:divBdr>
                <w:top w:val="none" w:sz="0" w:space="0" w:color="auto"/>
                <w:left w:val="none" w:sz="0" w:space="0" w:color="auto"/>
                <w:bottom w:val="none" w:sz="0" w:space="0" w:color="auto"/>
                <w:right w:val="none" w:sz="0" w:space="0" w:color="auto"/>
              </w:divBdr>
            </w:div>
            <w:div w:id="523712317">
              <w:marLeft w:val="0"/>
              <w:marRight w:val="0"/>
              <w:marTop w:val="0"/>
              <w:marBottom w:val="0"/>
              <w:divBdr>
                <w:top w:val="none" w:sz="0" w:space="0" w:color="auto"/>
                <w:left w:val="none" w:sz="0" w:space="0" w:color="auto"/>
                <w:bottom w:val="none" w:sz="0" w:space="0" w:color="auto"/>
                <w:right w:val="none" w:sz="0" w:space="0" w:color="auto"/>
              </w:divBdr>
            </w:div>
            <w:div w:id="814447603">
              <w:marLeft w:val="0"/>
              <w:marRight w:val="0"/>
              <w:marTop w:val="0"/>
              <w:marBottom w:val="0"/>
              <w:divBdr>
                <w:top w:val="none" w:sz="0" w:space="0" w:color="auto"/>
                <w:left w:val="none" w:sz="0" w:space="0" w:color="auto"/>
                <w:bottom w:val="none" w:sz="0" w:space="0" w:color="auto"/>
                <w:right w:val="none" w:sz="0" w:space="0" w:color="auto"/>
              </w:divBdr>
            </w:div>
            <w:div w:id="909075323">
              <w:marLeft w:val="0"/>
              <w:marRight w:val="0"/>
              <w:marTop w:val="0"/>
              <w:marBottom w:val="0"/>
              <w:divBdr>
                <w:top w:val="none" w:sz="0" w:space="0" w:color="auto"/>
                <w:left w:val="none" w:sz="0" w:space="0" w:color="auto"/>
                <w:bottom w:val="none" w:sz="0" w:space="0" w:color="auto"/>
                <w:right w:val="none" w:sz="0" w:space="0" w:color="auto"/>
              </w:divBdr>
            </w:div>
            <w:div w:id="2146850854">
              <w:marLeft w:val="0"/>
              <w:marRight w:val="0"/>
              <w:marTop w:val="0"/>
              <w:marBottom w:val="0"/>
              <w:divBdr>
                <w:top w:val="none" w:sz="0" w:space="0" w:color="auto"/>
                <w:left w:val="none" w:sz="0" w:space="0" w:color="auto"/>
                <w:bottom w:val="none" w:sz="0" w:space="0" w:color="auto"/>
                <w:right w:val="none" w:sz="0" w:space="0" w:color="auto"/>
              </w:divBdr>
            </w:div>
            <w:div w:id="995961201">
              <w:marLeft w:val="0"/>
              <w:marRight w:val="0"/>
              <w:marTop w:val="0"/>
              <w:marBottom w:val="0"/>
              <w:divBdr>
                <w:top w:val="none" w:sz="0" w:space="0" w:color="auto"/>
                <w:left w:val="none" w:sz="0" w:space="0" w:color="auto"/>
                <w:bottom w:val="none" w:sz="0" w:space="0" w:color="auto"/>
                <w:right w:val="none" w:sz="0" w:space="0" w:color="auto"/>
              </w:divBdr>
            </w:div>
            <w:div w:id="1471170879">
              <w:marLeft w:val="0"/>
              <w:marRight w:val="0"/>
              <w:marTop w:val="0"/>
              <w:marBottom w:val="0"/>
              <w:divBdr>
                <w:top w:val="none" w:sz="0" w:space="0" w:color="auto"/>
                <w:left w:val="none" w:sz="0" w:space="0" w:color="auto"/>
                <w:bottom w:val="none" w:sz="0" w:space="0" w:color="auto"/>
                <w:right w:val="none" w:sz="0" w:space="0" w:color="auto"/>
              </w:divBdr>
            </w:div>
            <w:div w:id="556162293">
              <w:marLeft w:val="0"/>
              <w:marRight w:val="0"/>
              <w:marTop w:val="0"/>
              <w:marBottom w:val="0"/>
              <w:divBdr>
                <w:top w:val="none" w:sz="0" w:space="0" w:color="auto"/>
                <w:left w:val="none" w:sz="0" w:space="0" w:color="auto"/>
                <w:bottom w:val="none" w:sz="0" w:space="0" w:color="auto"/>
                <w:right w:val="none" w:sz="0" w:space="0" w:color="auto"/>
              </w:divBdr>
            </w:div>
            <w:div w:id="1120149684">
              <w:marLeft w:val="0"/>
              <w:marRight w:val="0"/>
              <w:marTop w:val="0"/>
              <w:marBottom w:val="0"/>
              <w:divBdr>
                <w:top w:val="none" w:sz="0" w:space="0" w:color="auto"/>
                <w:left w:val="none" w:sz="0" w:space="0" w:color="auto"/>
                <w:bottom w:val="none" w:sz="0" w:space="0" w:color="auto"/>
                <w:right w:val="none" w:sz="0" w:space="0" w:color="auto"/>
              </w:divBdr>
            </w:div>
            <w:div w:id="920141566">
              <w:marLeft w:val="0"/>
              <w:marRight w:val="0"/>
              <w:marTop w:val="0"/>
              <w:marBottom w:val="0"/>
              <w:divBdr>
                <w:top w:val="none" w:sz="0" w:space="0" w:color="auto"/>
                <w:left w:val="none" w:sz="0" w:space="0" w:color="auto"/>
                <w:bottom w:val="none" w:sz="0" w:space="0" w:color="auto"/>
                <w:right w:val="none" w:sz="0" w:space="0" w:color="auto"/>
              </w:divBdr>
            </w:div>
            <w:div w:id="891767935">
              <w:marLeft w:val="0"/>
              <w:marRight w:val="0"/>
              <w:marTop w:val="0"/>
              <w:marBottom w:val="0"/>
              <w:divBdr>
                <w:top w:val="none" w:sz="0" w:space="0" w:color="auto"/>
                <w:left w:val="none" w:sz="0" w:space="0" w:color="auto"/>
                <w:bottom w:val="none" w:sz="0" w:space="0" w:color="auto"/>
                <w:right w:val="none" w:sz="0" w:space="0" w:color="auto"/>
              </w:divBdr>
            </w:div>
            <w:div w:id="1410955871">
              <w:marLeft w:val="0"/>
              <w:marRight w:val="0"/>
              <w:marTop w:val="0"/>
              <w:marBottom w:val="0"/>
              <w:divBdr>
                <w:top w:val="none" w:sz="0" w:space="0" w:color="auto"/>
                <w:left w:val="none" w:sz="0" w:space="0" w:color="auto"/>
                <w:bottom w:val="none" w:sz="0" w:space="0" w:color="auto"/>
                <w:right w:val="none" w:sz="0" w:space="0" w:color="auto"/>
              </w:divBdr>
            </w:div>
            <w:div w:id="915744599">
              <w:marLeft w:val="0"/>
              <w:marRight w:val="0"/>
              <w:marTop w:val="0"/>
              <w:marBottom w:val="0"/>
              <w:divBdr>
                <w:top w:val="none" w:sz="0" w:space="0" w:color="auto"/>
                <w:left w:val="none" w:sz="0" w:space="0" w:color="auto"/>
                <w:bottom w:val="none" w:sz="0" w:space="0" w:color="auto"/>
                <w:right w:val="none" w:sz="0" w:space="0" w:color="auto"/>
              </w:divBdr>
            </w:div>
            <w:div w:id="1139373479">
              <w:marLeft w:val="0"/>
              <w:marRight w:val="0"/>
              <w:marTop w:val="0"/>
              <w:marBottom w:val="0"/>
              <w:divBdr>
                <w:top w:val="none" w:sz="0" w:space="0" w:color="auto"/>
                <w:left w:val="none" w:sz="0" w:space="0" w:color="auto"/>
                <w:bottom w:val="none" w:sz="0" w:space="0" w:color="auto"/>
                <w:right w:val="none" w:sz="0" w:space="0" w:color="auto"/>
              </w:divBdr>
            </w:div>
            <w:div w:id="1021903764">
              <w:marLeft w:val="0"/>
              <w:marRight w:val="0"/>
              <w:marTop w:val="0"/>
              <w:marBottom w:val="0"/>
              <w:divBdr>
                <w:top w:val="none" w:sz="0" w:space="0" w:color="auto"/>
                <w:left w:val="none" w:sz="0" w:space="0" w:color="auto"/>
                <w:bottom w:val="none" w:sz="0" w:space="0" w:color="auto"/>
                <w:right w:val="none" w:sz="0" w:space="0" w:color="auto"/>
              </w:divBdr>
            </w:div>
            <w:div w:id="1250381699">
              <w:marLeft w:val="0"/>
              <w:marRight w:val="0"/>
              <w:marTop w:val="0"/>
              <w:marBottom w:val="0"/>
              <w:divBdr>
                <w:top w:val="none" w:sz="0" w:space="0" w:color="auto"/>
                <w:left w:val="none" w:sz="0" w:space="0" w:color="auto"/>
                <w:bottom w:val="none" w:sz="0" w:space="0" w:color="auto"/>
                <w:right w:val="none" w:sz="0" w:space="0" w:color="auto"/>
              </w:divBdr>
            </w:div>
            <w:div w:id="1782067690">
              <w:marLeft w:val="0"/>
              <w:marRight w:val="0"/>
              <w:marTop w:val="0"/>
              <w:marBottom w:val="0"/>
              <w:divBdr>
                <w:top w:val="none" w:sz="0" w:space="0" w:color="auto"/>
                <w:left w:val="none" w:sz="0" w:space="0" w:color="auto"/>
                <w:bottom w:val="none" w:sz="0" w:space="0" w:color="auto"/>
                <w:right w:val="none" w:sz="0" w:space="0" w:color="auto"/>
              </w:divBdr>
            </w:div>
            <w:div w:id="1700472128">
              <w:marLeft w:val="0"/>
              <w:marRight w:val="0"/>
              <w:marTop w:val="0"/>
              <w:marBottom w:val="0"/>
              <w:divBdr>
                <w:top w:val="none" w:sz="0" w:space="0" w:color="auto"/>
                <w:left w:val="none" w:sz="0" w:space="0" w:color="auto"/>
                <w:bottom w:val="none" w:sz="0" w:space="0" w:color="auto"/>
                <w:right w:val="none" w:sz="0" w:space="0" w:color="auto"/>
              </w:divBdr>
            </w:div>
            <w:div w:id="735325309">
              <w:marLeft w:val="0"/>
              <w:marRight w:val="0"/>
              <w:marTop w:val="0"/>
              <w:marBottom w:val="0"/>
              <w:divBdr>
                <w:top w:val="none" w:sz="0" w:space="0" w:color="auto"/>
                <w:left w:val="none" w:sz="0" w:space="0" w:color="auto"/>
                <w:bottom w:val="none" w:sz="0" w:space="0" w:color="auto"/>
                <w:right w:val="none" w:sz="0" w:space="0" w:color="auto"/>
              </w:divBdr>
            </w:div>
            <w:div w:id="1123772751">
              <w:marLeft w:val="0"/>
              <w:marRight w:val="0"/>
              <w:marTop w:val="0"/>
              <w:marBottom w:val="0"/>
              <w:divBdr>
                <w:top w:val="none" w:sz="0" w:space="0" w:color="auto"/>
                <w:left w:val="none" w:sz="0" w:space="0" w:color="auto"/>
                <w:bottom w:val="none" w:sz="0" w:space="0" w:color="auto"/>
                <w:right w:val="none" w:sz="0" w:space="0" w:color="auto"/>
              </w:divBdr>
            </w:div>
            <w:div w:id="304090610">
              <w:marLeft w:val="0"/>
              <w:marRight w:val="0"/>
              <w:marTop w:val="0"/>
              <w:marBottom w:val="0"/>
              <w:divBdr>
                <w:top w:val="none" w:sz="0" w:space="0" w:color="auto"/>
                <w:left w:val="none" w:sz="0" w:space="0" w:color="auto"/>
                <w:bottom w:val="none" w:sz="0" w:space="0" w:color="auto"/>
                <w:right w:val="none" w:sz="0" w:space="0" w:color="auto"/>
              </w:divBdr>
            </w:div>
            <w:div w:id="2066488460">
              <w:marLeft w:val="0"/>
              <w:marRight w:val="0"/>
              <w:marTop w:val="0"/>
              <w:marBottom w:val="0"/>
              <w:divBdr>
                <w:top w:val="none" w:sz="0" w:space="0" w:color="auto"/>
                <w:left w:val="none" w:sz="0" w:space="0" w:color="auto"/>
                <w:bottom w:val="none" w:sz="0" w:space="0" w:color="auto"/>
                <w:right w:val="none" w:sz="0" w:space="0" w:color="auto"/>
              </w:divBdr>
            </w:div>
            <w:div w:id="730469803">
              <w:marLeft w:val="0"/>
              <w:marRight w:val="0"/>
              <w:marTop w:val="0"/>
              <w:marBottom w:val="0"/>
              <w:divBdr>
                <w:top w:val="none" w:sz="0" w:space="0" w:color="auto"/>
                <w:left w:val="none" w:sz="0" w:space="0" w:color="auto"/>
                <w:bottom w:val="none" w:sz="0" w:space="0" w:color="auto"/>
                <w:right w:val="none" w:sz="0" w:space="0" w:color="auto"/>
              </w:divBdr>
            </w:div>
            <w:div w:id="1605307147">
              <w:marLeft w:val="0"/>
              <w:marRight w:val="0"/>
              <w:marTop w:val="0"/>
              <w:marBottom w:val="0"/>
              <w:divBdr>
                <w:top w:val="none" w:sz="0" w:space="0" w:color="auto"/>
                <w:left w:val="none" w:sz="0" w:space="0" w:color="auto"/>
                <w:bottom w:val="none" w:sz="0" w:space="0" w:color="auto"/>
                <w:right w:val="none" w:sz="0" w:space="0" w:color="auto"/>
              </w:divBdr>
            </w:div>
            <w:div w:id="514465732">
              <w:marLeft w:val="0"/>
              <w:marRight w:val="0"/>
              <w:marTop w:val="0"/>
              <w:marBottom w:val="0"/>
              <w:divBdr>
                <w:top w:val="none" w:sz="0" w:space="0" w:color="auto"/>
                <w:left w:val="none" w:sz="0" w:space="0" w:color="auto"/>
                <w:bottom w:val="none" w:sz="0" w:space="0" w:color="auto"/>
                <w:right w:val="none" w:sz="0" w:space="0" w:color="auto"/>
              </w:divBdr>
            </w:div>
            <w:div w:id="742023067">
              <w:marLeft w:val="0"/>
              <w:marRight w:val="0"/>
              <w:marTop w:val="0"/>
              <w:marBottom w:val="0"/>
              <w:divBdr>
                <w:top w:val="none" w:sz="0" w:space="0" w:color="auto"/>
                <w:left w:val="none" w:sz="0" w:space="0" w:color="auto"/>
                <w:bottom w:val="none" w:sz="0" w:space="0" w:color="auto"/>
                <w:right w:val="none" w:sz="0" w:space="0" w:color="auto"/>
              </w:divBdr>
            </w:div>
            <w:div w:id="1591696495">
              <w:marLeft w:val="0"/>
              <w:marRight w:val="0"/>
              <w:marTop w:val="0"/>
              <w:marBottom w:val="0"/>
              <w:divBdr>
                <w:top w:val="none" w:sz="0" w:space="0" w:color="auto"/>
                <w:left w:val="none" w:sz="0" w:space="0" w:color="auto"/>
                <w:bottom w:val="none" w:sz="0" w:space="0" w:color="auto"/>
                <w:right w:val="none" w:sz="0" w:space="0" w:color="auto"/>
              </w:divBdr>
            </w:div>
            <w:div w:id="663513589">
              <w:marLeft w:val="0"/>
              <w:marRight w:val="0"/>
              <w:marTop w:val="0"/>
              <w:marBottom w:val="0"/>
              <w:divBdr>
                <w:top w:val="none" w:sz="0" w:space="0" w:color="auto"/>
                <w:left w:val="none" w:sz="0" w:space="0" w:color="auto"/>
                <w:bottom w:val="none" w:sz="0" w:space="0" w:color="auto"/>
                <w:right w:val="none" w:sz="0" w:space="0" w:color="auto"/>
              </w:divBdr>
            </w:div>
            <w:div w:id="2017884746">
              <w:marLeft w:val="0"/>
              <w:marRight w:val="0"/>
              <w:marTop w:val="0"/>
              <w:marBottom w:val="0"/>
              <w:divBdr>
                <w:top w:val="none" w:sz="0" w:space="0" w:color="auto"/>
                <w:left w:val="none" w:sz="0" w:space="0" w:color="auto"/>
                <w:bottom w:val="none" w:sz="0" w:space="0" w:color="auto"/>
                <w:right w:val="none" w:sz="0" w:space="0" w:color="auto"/>
              </w:divBdr>
            </w:div>
            <w:div w:id="86316118">
              <w:marLeft w:val="0"/>
              <w:marRight w:val="0"/>
              <w:marTop w:val="0"/>
              <w:marBottom w:val="0"/>
              <w:divBdr>
                <w:top w:val="none" w:sz="0" w:space="0" w:color="auto"/>
                <w:left w:val="none" w:sz="0" w:space="0" w:color="auto"/>
                <w:bottom w:val="none" w:sz="0" w:space="0" w:color="auto"/>
                <w:right w:val="none" w:sz="0" w:space="0" w:color="auto"/>
              </w:divBdr>
            </w:div>
            <w:div w:id="634022453">
              <w:marLeft w:val="0"/>
              <w:marRight w:val="0"/>
              <w:marTop w:val="0"/>
              <w:marBottom w:val="0"/>
              <w:divBdr>
                <w:top w:val="none" w:sz="0" w:space="0" w:color="auto"/>
                <w:left w:val="none" w:sz="0" w:space="0" w:color="auto"/>
                <w:bottom w:val="none" w:sz="0" w:space="0" w:color="auto"/>
                <w:right w:val="none" w:sz="0" w:space="0" w:color="auto"/>
              </w:divBdr>
            </w:div>
            <w:div w:id="375853448">
              <w:marLeft w:val="0"/>
              <w:marRight w:val="0"/>
              <w:marTop w:val="0"/>
              <w:marBottom w:val="0"/>
              <w:divBdr>
                <w:top w:val="none" w:sz="0" w:space="0" w:color="auto"/>
                <w:left w:val="none" w:sz="0" w:space="0" w:color="auto"/>
                <w:bottom w:val="none" w:sz="0" w:space="0" w:color="auto"/>
                <w:right w:val="none" w:sz="0" w:space="0" w:color="auto"/>
              </w:divBdr>
            </w:div>
            <w:div w:id="754596302">
              <w:marLeft w:val="0"/>
              <w:marRight w:val="0"/>
              <w:marTop w:val="0"/>
              <w:marBottom w:val="0"/>
              <w:divBdr>
                <w:top w:val="none" w:sz="0" w:space="0" w:color="auto"/>
                <w:left w:val="none" w:sz="0" w:space="0" w:color="auto"/>
                <w:bottom w:val="none" w:sz="0" w:space="0" w:color="auto"/>
                <w:right w:val="none" w:sz="0" w:space="0" w:color="auto"/>
              </w:divBdr>
            </w:div>
            <w:div w:id="876354961">
              <w:marLeft w:val="0"/>
              <w:marRight w:val="0"/>
              <w:marTop w:val="0"/>
              <w:marBottom w:val="0"/>
              <w:divBdr>
                <w:top w:val="none" w:sz="0" w:space="0" w:color="auto"/>
                <w:left w:val="none" w:sz="0" w:space="0" w:color="auto"/>
                <w:bottom w:val="none" w:sz="0" w:space="0" w:color="auto"/>
                <w:right w:val="none" w:sz="0" w:space="0" w:color="auto"/>
              </w:divBdr>
            </w:div>
            <w:div w:id="1349984166">
              <w:marLeft w:val="0"/>
              <w:marRight w:val="0"/>
              <w:marTop w:val="0"/>
              <w:marBottom w:val="0"/>
              <w:divBdr>
                <w:top w:val="none" w:sz="0" w:space="0" w:color="auto"/>
                <w:left w:val="none" w:sz="0" w:space="0" w:color="auto"/>
                <w:bottom w:val="none" w:sz="0" w:space="0" w:color="auto"/>
                <w:right w:val="none" w:sz="0" w:space="0" w:color="auto"/>
              </w:divBdr>
            </w:div>
            <w:div w:id="1004630282">
              <w:marLeft w:val="0"/>
              <w:marRight w:val="0"/>
              <w:marTop w:val="0"/>
              <w:marBottom w:val="0"/>
              <w:divBdr>
                <w:top w:val="none" w:sz="0" w:space="0" w:color="auto"/>
                <w:left w:val="none" w:sz="0" w:space="0" w:color="auto"/>
                <w:bottom w:val="none" w:sz="0" w:space="0" w:color="auto"/>
                <w:right w:val="none" w:sz="0" w:space="0" w:color="auto"/>
              </w:divBdr>
            </w:div>
            <w:div w:id="1079595653">
              <w:marLeft w:val="0"/>
              <w:marRight w:val="0"/>
              <w:marTop w:val="0"/>
              <w:marBottom w:val="0"/>
              <w:divBdr>
                <w:top w:val="none" w:sz="0" w:space="0" w:color="auto"/>
                <w:left w:val="none" w:sz="0" w:space="0" w:color="auto"/>
                <w:bottom w:val="none" w:sz="0" w:space="0" w:color="auto"/>
                <w:right w:val="none" w:sz="0" w:space="0" w:color="auto"/>
              </w:divBdr>
            </w:div>
            <w:div w:id="1278442219">
              <w:marLeft w:val="0"/>
              <w:marRight w:val="0"/>
              <w:marTop w:val="0"/>
              <w:marBottom w:val="0"/>
              <w:divBdr>
                <w:top w:val="none" w:sz="0" w:space="0" w:color="auto"/>
                <w:left w:val="none" w:sz="0" w:space="0" w:color="auto"/>
                <w:bottom w:val="none" w:sz="0" w:space="0" w:color="auto"/>
                <w:right w:val="none" w:sz="0" w:space="0" w:color="auto"/>
              </w:divBdr>
            </w:div>
            <w:div w:id="951596889">
              <w:marLeft w:val="0"/>
              <w:marRight w:val="0"/>
              <w:marTop w:val="0"/>
              <w:marBottom w:val="0"/>
              <w:divBdr>
                <w:top w:val="none" w:sz="0" w:space="0" w:color="auto"/>
                <w:left w:val="none" w:sz="0" w:space="0" w:color="auto"/>
                <w:bottom w:val="none" w:sz="0" w:space="0" w:color="auto"/>
                <w:right w:val="none" w:sz="0" w:space="0" w:color="auto"/>
              </w:divBdr>
            </w:div>
            <w:div w:id="1812674467">
              <w:marLeft w:val="0"/>
              <w:marRight w:val="0"/>
              <w:marTop w:val="0"/>
              <w:marBottom w:val="0"/>
              <w:divBdr>
                <w:top w:val="none" w:sz="0" w:space="0" w:color="auto"/>
                <w:left w:val="none" w:sz="0" w:space="0" w:color="auto"/>
                <w:bottom w:val="none" w:sz="0" w:space="0" w:color="auto"/>
                <w:right w:val="none" w:sz="0" w:space="0" w:color="auto"/>
              </w:divBdr>
            </w:div>
            <w:div w:id="2049989280">
              <w:marLeft w:val="0"/>
              <w:marRight w:val="0"/>
              <w:marTop w:val="0"/>
              <w:marBottom w:val="0"/>
              <w:divBdr>
                <w:top w:val="none" w:sz="0" w:space="0" w:color="auto"/>
                <w:left w:val="none" w:sz="0" w:space="0" w:color="auto"/>
                <w:bottom w:val="none" w:sz="0" w:space="0" w:color="auto"/>
                <w:right w:val="none" w:sz="0" w:space="0" w:color="auto"/>
              </w:divBdr>
            </w:div>
            <w:div w:id="1432433008">
              <w:marLeft w:val="0"/>
              <w:marRight w:val="0"/>
              <w:marTop w:val="0"/>
              <w:marBottom w:val="0"/>
              <w:divBdr>
                <w:top w:val="none" w:sz="0" w:space="0" w:color="auto"/>
                <w:left w:val="none" w:sz="0" w:space="0" w:color="auto"/>
                <w:bottom w:val="none" w:sz="0" w:space="0" w:color="auto"/>
                <w:right w:val="none" w:sz="0" w:space="0" w:color="auto"/>
              </w:divBdr>
            </w:div>
            <w:div w:id="758217169">
              <w:marLeft w:val="0"/>
              <w:marRight w:val="0"/>
              <w:marTop w:val="0"/>
              <w:marBottom w:val="0"/>
              <w:divBdr>
                <w:top w:val="none" w:sz="0" w:space="0" w:color="auto"/>
                <w:left w:val="none" w:sz="0" w:space="0" w:color="auto"/>
                <w:bottom w:val="none" w:sz="0" w:space="0" w:color="auto"/>
                <w:right w:val="none" w:sz="0" w:space="0" w:color="auto"/>
              </w:divBdr>
            </w:div>
            <w:div w:id="1964576399">
              <w:marLeft w:val="0"/>
              <w:marRight w:val="0"/>
              <w:marTop w:val="0"/>
              <w:marBottom w:val="0"/>
              <w:divBdr>
                <w:top w:val="none" w:sz="0" w:space="0" w:color="auto"/>
                <w:left w:val="none" w:sz="0" w:space="0" w:color="auto"/>
                <w:bottom w:val="none" w:sz="0" w:space="0" w:color="auto"/>
                <w:right w:val="none" w:sz="0" w:space="0" w:color="auto"/>
              </w:divBdr>
            </w:div>
            <w:div w:id="553780033">
              <w:marLeft w:val="0"/>
              <w:marRight w:val="0"/>
              <w:marTop w:val="0"/>
              <w:marBottom w:val="0"/>
              <w:divBdr>
                <w:top w:val="none" w:sz="0" w:space="0" w:color="auto"/>
                <w:left w:val="none" w:sz="0" w:space="0" w:color="auto"/>
                <w:bottom w:val="none" w:sz="0" w:space="0" w:color="auto"/>
                <w:right w:val="none" w:sz="0" w:space="0" w:color="auto"/>
              </w:divBdr>
            </w:div>
            <w:div w:id="1603147130">
              <w:marLeft w:val="0"/>
              <w:marRight w:val="0"/>
              <w:marTop w:val="0"/>
              <w:marBottom w:val="0"/>
              <w:divBdr>
                <w:top w:val="none" w:sz="0" w:space="0" w:color="auto"/>
                <w:left w:val="none" w:sz="0" w:space="0" w:color="auto"/>
                <w:bottom w:val="none" w:sz="0" w:space="0" w:color="auto"/>
                <w:right w:val="none" w:sz="0" w:space="0" w:color="auto"/>
              </w:divBdr>
            </w:div>
            <w:div w:id="2037466196">
              <w:marLeft w:val="0"/>
              <w:marRight w:val="0"/>
              <w:marTop w:val="0"/>
              <w:marBottom w:val="0"/>
              <w:divBdr>
                <w:top w:val="none" w:sz="0" w:space="0" w:color="auto"/>
                <w:left w:val="none" w:sz="0" w:space="0" w:color="auto"/>
                <w:bottom w:val="none" w:sz="0" w:space="0" w:color="auto"/>
                <w:right w:val="none" w:sz="0" w:space="0" w:color="auto"/>
              </w:divBdr>
            </w:div>
            <w:div w:id="1998802349">
              <w:marLeft w:val="0"/>
              <w:marRight w:val="0"/>
              <w:marTop w:val="0"/>
              <w:marBottom w:val="0"/>
              <w:divBdr>
                <w:top w:val="none" w:sz="0" w:space="0" w:color="auto"/>
                <w:left w:val="none" w:sz="0" w:space="0" w:color="auto"/>
                <w:bottom w:val="none" w:sz="0" w:space="0" w:color="auto"/>
                <w:right w:val="none" w:sz="0" w:space="0" w:color="auto"/>
              </w:divBdr>
            </w:div>
            <w:div w:id="2018001961">
              <w:marLeft w:val="0"/>
              <w:marRight w:val="0"/>
              <w:marTop w:val="0"/>
              <w:marBottom w:val="0"/>
              <w:divBdr>
                <w:top w:val="none" w:sz="0" w:space="0" w:color="auto"/>
                <w:left w:val="none" w:sz="0" w:space="0" w:color="auto"/>
                <w:bottom w:val="none" w:sz="0" w:space="0" w:color="auto"/>
                <w:right w:val="none" w:sz="0" w:space="0" w:color="auto"/>
              </w:divBdr>
            </w:div>
            <w:div w:id="1923487720">
              <w:marLeft w:val="0"/>
              <w:marRight w:val="0"/>
              <w:marTop w:val="0"/>
              <w:marBottom w:val="0"/>
              <w:divBdr>
                <w:top w:val="none" w:sz="0" w:space="0" w:color="auto"/>
                <w:left w:val="none" w:sz="0" w:space="0" w:color="auto"/>
                <w:bottom w:val="none" w:sz="0" w:space="0" w:color="auto"/>
                <w:right w:val="none" w:sz="0" w:space="0" w:color="auto"/>
              </w:divBdr>
            </w:div>
            <w:div w:id="894315865">
              <w:marLeft w:val="0"/>
              <w:marRight w:val="0"/>
              <w:marTop w:val="0"/>
              <w:marBottom w:val="0"/>
              <w:divBdr>
                <w:top w:val="none" w:sz="0" w:space="0" w:color="auto"/>
                <w:left w:val="none" w:sz="0" w:space="0" w:color="auto"/>
                <w:bottom w:val="none" w:sz="0" w:space="0" w:color="auto"/>
                <w:right w:val="none" w:sz="0" w:space="0" w:color="auto"/>
              </w:divBdr>
            </w:div>
            <w:div w:id="917059989">
              <w:marLeft w:val="0"/>
              <w:marRight w:val="0"/>
              <w:marTop w:val="0"/>
              <w:marBottom w:val="0"/>
              <w:divBdr>
                <w:top w:val="none" w:sz="0" w:space="0" w:color="auto"/>
                <w:left w:val="none" w:sz="0" w:space="0" w:color="auto"/>
                <w:bottom w:val="none" w:sz="0" w:space="0" w:color="auto"/>
                <w:right w:val="none" w:sz="0" w:space="0" w:color="auto"/>
              </w:divBdr>
            </w:div>
            <w:div w:id="531378332">
              <w:marLeft w:val="0"/>
              <w:marRight w:val="0"/>
              <w:marTop w:val="0"/>
              <w:marBottom w:val="0"/>
              <w:divBdr>
                <w:top w:val="none" w:sz="0" w:space="0" w:color="auto"/>
                <w:left w:val="none" w:sz="0" w:space="0" w:color="auto"/>
                <w:bottom w:val="none" w:sz="0" w:space="0" w:color="auto"/>
                <w:right w:val="none" w:sz="0" w:space="0" w:color="auto"/>
              </w:divBdr>
            </w:div>
            <w:div w:id="2044204758">
              <w:marLeft w:val="0"/>
              <w:marRight w:val="0"/>
              <w:marTop w:val="0"/>
              <w:marBottom w:val="0"/>
              <w:divBdr>
                <w:top w:val="none" w:sz="0" w:space="0" w:color="auto"/>
                <w:left w:val="none" w:sz="0" w:space="0" w:color="auto"/>
                <w:bottom w:val="none" w:sz="0" w:space="0" w:color="auto"/>
                <w:right w:val="none" w:sz="0" w:space="0" w:color="auto"/>
              </w:divBdr>
            </w:div>
            <w:div w:id="445075612">
              <w:marLeft w:val="0"/>
              <w:marRight w:val="0"/>
              <w:marTop w:val="0"/>
              <w:marBottom w:val="0"/>
              <w:divBdr>
                <w:top w:val="none" w:sz="0" w:space="0" w:color="auto"/>
                <w:left w:val="none" w:sz="0" w:space="0" w:color="auto"/>
                <w:bottom w:val="none" w:sz="0" w:space="0" w:color="auto"/>
                <w:right w:val="none" w:sz="0" w:space="0" w:color="auto"/>
              </w:divBdr>
            </w:div>
            <w:div w:id="373122870">
              <w:marLeft w:val="0"/>
              <w:marRight w:val="0"/>
              <w:marTop w:val="0"/>
              <w:marBottom w:val="0"/>
              <w:divBdr>
                <w:top w:val="none" w:sz="0" w:space="0" w:color="auto"/>
                <w:left w:val="none" w:sz="0" w:space="0" w:color="auto"/>
                <w:bottom w:val="none" w:sz="0" w:space="0" w:color="auto"/>
                <w:right w:val="none" w:sz="0" w:space="0" w:color="auto"/>
              </w:divBdr>
            </w:div>
            <w:div w:id="558132278">
              <w:marLeft w:val="0"/>
              <w:marRight w:val="0"/>
              <w:marTop w:val="0"/>
              <w:marBottom w:val="0"/>
              <w:divBdr>
                <w:top w:val="none" w:sz="0" w:space="0" w:color="auto"/>
                <w:left w:val="none" w:sz="0" w:space="0" w:color="auto"/>
                <w:bottom w:val="none" w:sz="0" w:space="0" w:color="auto"/>
                <w:right w:val="none" w:sz="0" w:space="0" w:color="auto"/>
              </w:divBdr>
            </w:div>
            <w:div w:id="1776823870">
              <w:marLeft w:val="0"/>
              <w:marRight w:val="0"/>
              <w:marTop w:val="0"/>
              <w:marBottom w:val="0"/>
              <w:divBdr>
                <w:top w:val="none" w:sz="0" w:space="0" w:color="auto"/>
                <w:left w:val="none" w:sz="0" w:space="0" w:color="auto"/>
                <w:bottom w:val="none" w:sz="0" w:space="0" w:color="auto"/>
                <w:right w:val="none" w:sz="0" w:space="0" w:color="auto"/>
              </w:divBdr>
            </w:div>
            <w:div w:id="440682014">
              <w:marLeft w:val="0"/>
              <w:marRight w:val="0"/>
              <w:marTop w:val="0"/>
              <w:marBottom w:val="0"/>
              <w:divBdr>
                <w:top w:val="none" w:sz="0" w:space="0" w:color="auto"/>
                <w:left w:val="none" w:sz="0" w:space="0" w:color="auto"/>
                <w:bottom w:val="none" w:sz="0" w:space="0" w:color="auto"/>
                <w:right w:val="none" w:sz="0" w:space="0" w:color="auto"/>
              </w:divBdr>
            </w:div>
            <w:div w:id="17581823">
              <w:marLeft w:val="0"/>
              <w:marRight w:val="0"/>
              <w:marTop w:val="0"/>
              <w:marBottom w:val="0"/>
              <w:divBdr>
                <w:top w:val="none" w:sz="0" w:space="0" w:color="auto"/>
                <w:left w:val="none" w:sz="0" w:space="0" w:color="auto"/>
                <w:bottom w:val="none" w:sz="0" w:space="0" w:color="auto"/>
                <w:right w:val="none" w:sz="0" w:space="0" w:color="auto"/>
              </w:divBdr>
            </w:div>
            <w:div w:id="1361398738">
              <w:marLeft w:val="0"/>
              <w:marRight w:val="0"/>
              <w:marTop w:val="0"/>
              <w:marBottom w:val="0"/>
              <w:divBdr>
                <w:top w:val="none" w:sz="0" w:space="0" w:color="auto"/>
                <w:left w:val="none" w:sz="0" w:space="0" w:color="auto"/>
                <w:bottom w:val="none" w:sz="0" w:space="0" w:color="auto"/>
                <w:right w:val="none" w:sz="0" w:space="0" w:color="auto"/>
              </w:divBdr>
            </w:div>
            <w:div w:id="1719402604">
              <w:marLeft w:val="0"/>
              <w:marRight w:val="0"/>
              <w:marTop w:val="0"/>
              <w:marBottom w:val="0"/>
              <w:divBdr>
                <w:top w:val="none" w:sz="0" w:space="0" w:color="auto"/>
                <w:left w:val="none" w:sz="0" w:space="0" w:color="auto"/>
                <w:bottom w:val="none" w:sz="0" w:space="0" w:color="auto"/>
                <w:right w:val="none" w:sz="0" w:space="0" w:color="auto"/>
              </w:divBdr>
            </w:div>
            <w:div w:id="1034578227">
              <w:marLeft w:val="0"/>
              <w:marRight w:val="0"/>
              <w:marTop w:val="0"/>
              <w:marBottom w:val="0"/>
              <w:divBdr>
                <w:top w:val="none" w:sz="0" w:space="0" w:color="auto"/>
                <w:left w:val="none" w:sz="0" w:space="0" w:color="auto"/>
                <w:bottom w:val="none" w:sz="0" w:space="0" w:color="auto"/>
                <w:right w:val="none" w:sz="0" w:space="0" w:color="auto"/>
              </w:divBdr>
            </w:div>
            <w:div w:id="1752700991">
              <w:marLeft w:val="0"/>
              <w:marRight w:val="0"/>
              <w:marTop w:val="0"/>
              <w:marBottom w:val="0"/>
              <w:divBdr>
                <w:top w:val="none" w:sz="0" w:space="0" w:color="auto"/>
                <w:left w:val="none" w:sz="0" w:space="0" w:color="auto"/>
                <w:bottom w:val="none" w:sz="0" w:space="0" w:color="auto"/>
                <w:right w:val="none" w:sz="0" w:space="0" w:color="auto"/>
              </w:divBdr>
            </w:div>
            <w:div w:id="692535800">
              <w:marLeft w:val="0"/>
              <w:marRight w:val="0"/>
              <w:marTop w:val="0"/>
              <w:marBottom w:val="0"/>
              <w:divBdr>
                <w:top w:val="none" w:sz="0" w:space="0" w:color="auto"/>
                <w:left w:val="none" w:sz="0" w:space="0" w:color="auto"/>
                <w:bottom w:val="none" w:sz="0" w:space="0" w:color="auto"/>
                <w:right w:val="none" w:sz="0" w:space="0" w:color="auto"/>
              </w:divBdr>
            </w:div>
            <w:div w:id="1839926401">
              <w:marLeft w:val="0"/>
              <w:marRight w:val="0"/>
              <w:marTop w:val="0"/>
              <w:marBottom w:val="0"/>
              <w:divBdr>
                <w:top w:val="none" w:sz="0" w:space="0" w:color="auto"/>
                <w:left w:val="none" w:sz="0" w:space="0" w:color="auto"/>
                <w:bottom w:val="none" w:sz="0" w:space="0" w:color="auto"/>
                <w:right w:val="none" w:sz="0" w:space="0" w:color="auto"/>
              </w:divBdr>
            </w:div>
            <w:div w:id="802045626">
              <w:marLeft w:val="0"/>
              <w:marRight w:val="0"/>
              <w:marTop w:val="0"/>
              <w:marBottom w:val="0"/>
              <w:divBdr>
                <w:top w:val="none" w:sz="0" w:space="0" w:color="auto"/>
                <w:left w:val="none" w:sz="0" w:space="0" w:color="auto"/>
                <w:bottom w:val="none" w:sz="0" w:space="0" w:color="auto"/>
                <w:right w:val="none" w:sz="0" w:space="0" w:color="auto"/>
              </w:divBdr>
            </w:div>
            <w:div w:id="95907080">
              <w:marLeft w:val="0"/>
              <w:marRight w:val="0"/>
              <w:marTop w:val="0"/>
              <w:marBottom w:val="0"/>
              <w:divBdr>
                <w:top w:val="none" w:sz="0" w:space="0" w:color="auto"/>
                <w:left w:val="none" w:sz="0" w:space="0" w:color="auto"/>
                <w:bottom w:val="none" w:sz="0" w:space="0" w:color="auto"/>
                <w:right w:val="none" w:sz="0" w:space="0" w:color="auto"/>
              </w:divBdr>
            </w:div>
            <w:div w:id="1883471233">
              <w:marLeft w:val="0"/>
              <w:marRight w:val="0"/>
              <w:marTop w:val="0"/>
              <w:marBottom w:val="0"/>
              <w:divBdr>
                <w:top w:val="none" w:sz="0" w:space="0" w:color="auto"/>
                <w:left w:val="none" w:sz="0" w:space="0" w:color="auto"/>
                <w:bottom w:val="none" w:sz="0" w:space="0" w:color="auto"/>
                <w:right w:val="none" w:sz="0" w:space="0" w:color="auto"/>
              </w:divBdr>
            </w:div>
            <w:div w:id="1805461617">
              <w:marLeft w:val="0"/>
              <w:marRight w:val="0"/>
              <w:marTop w:val="0"/>
              <w:marBottom w:val="0"/>
              <w:divBdr>
                <w:top w:val="none" w:sz="0" w:space="0" w:color="auto"/>
                <w:left w:val="none" w:sz="0" w:space="0" w:color="auto"/>
                <w:bottom w:val="none" w:sz="0" w:space="0" w:color="auto"/>
                <w:right w:val="none" w:sz="0" w:space="0" w:color="auto"/>
              </w:divBdr>
            </w:div>
            <w:div w:id="2131242269">
              <w:marLeft w:val="0"/>
              <w:marRight w:val="0"/>
              <w:marTop w:val="0"/>
              <w:marBottom w:val="0"/>
              <w:divBdr>
                <w:top w:val="none" w:sz="0" w:space="0" w:color="auto"/>
                <w:left w:val="none" w:sz="0" w:space="0" w:color="auto"/>
                <w:bottom w:val="none" w:sz="0" w:space="0" w:color="auto"/>
                <w:right w:val="none" w:sz="0" w:space="0" w:color="auto"/>
              </w:divBdr>
            </w:div>
            <w:div w:id="1423531753">
              <w:marLeft w:val="0"/>
              <w:marRight w:val="0"/>
              <w:marTop w:val="0"/>
              <w:marBottom w:val="0"/>
              <w:divBdr>
                <w:top w:val="none" w:sz="0" w:space="0" w:color="auto"/>
                <w:left w:val="none" w:sz="0" w:space="0" w:color="auto"/>
                <w:bottom w:val="none" w:sz="0" w:space="0" w:color="auto"/>
                <w:right w:val="none" w:sz="0" w:space="0" w:color="auto"/>
              </w:divBdr>
            </w:div>
            <w:div w:id="718289161">
              <w:marLeft w:val="0"/>
              <w:marRight w:val="0"/>
              <w:marTop w:val="0"/>
              <w:marBottom w:val="0"/>
              <w:divBdr>
                <w:top w:val="none" w:sz="0" w:space="0" w:color="auto"/>
                <w:left w:val="none" w:sz="0" w:space="0" w:color="auto"/>
                <w:bottom w:val="none" w:sz="0" w:space="0" w:color="auto"/>
                <w:right w:val="none" w:sz="0" w:space="0" w:color="auto"/>
              </w:divBdr>
            </w:div>
            <w:div w:id="538319077">
              <w:marLeft w:val="0"/>
              <w:marRight w:val="0"/>
              <w:marTop w:val="0"/>
              <w:marBottom w:val="0"/>
              <w:divBdr>
                <w:top w:val="none" w:sz="0" w:space="0" w:color="auto"/>
                <w:left w:val="none" w:sz="0" w:space="0" w:color="auto"/>
                <w:bottom w:val="none" w:sz="0" w:space="0" w:color="auto"/>
                <w:right w:val="none" w:sz="0" w:space="0" w:color="auto"/>
              </w:divBdr>
            </w:div>
            <w:div w:id="648359858">
              <w:marLeft w:val="0"/>
              <w:marRight w:val="0"/>
              <w:marTop w:val="0"/>
              <w:marBottom w:val="0"/>
              <w:divBdr>
                <w:top w:val="none" w:sz="0" w:space="0" w:color="auto"/>
                <w:left w:val="none" w:sz="0" w:space="0" w:color="auto"/>
                <w:bottom w:val="none" w:sz="0" w:space="0" w:color="auto"/>
                <w:right w:val="none" w:sz="0" w:space="0" w:color="auto"/>
              </w:divBdr>
            </w:div>
            <w:div w:id="1717660885">
              <w:marLeft w:val="0"/>
              <w:marRight w:val="0"/>
              <w:marTop w:val="0"/>
              <w:marBottom w:val="0"/>
              <w:divBdr>
                <w:top w:val="none" w:sz="0" w:space="0" w:color="auto"/>
                <w:left w:val="none" w:sz="0" w:space="0" w:color="auto"/>
                <w:bottom w:val="none" w:sz="0" w:space="0" w:color="auto"/>
                <w:right w:val="none" w:sz="0" w:space="0" w:color="auto"/>
              </w:divBdr>
            </w:div>
            <w:div w:id="1537232601">
              <w:marLeft w:val="0"/>
              <w:marRight w:val="0"/>
              <w:marTop w:val="0"/>
              <w:marBottom w:val="0"/>
              <w:divBdr>
                <w:top w:val="none" w:sz="0" w:space="0" w:color="auto"/>
                <w:left w:val="none" w:sz="0" w:space="0" w:color="auto"/>
                <w:bottom w:val="none" w:sz="0" w:space="0" w:color="auto"/>
                <w:right w:val="none" w:sz="0" w:space="0" w:color="auto"/>
              </w:divBdr>
            </w:div>
            <w:div w:id="6292084">
              <w:marLeft w:val="0"/>
              <w:marRight w:val="0"/>
              <w:marTop w:val="0"/>
              <w:marBottom w:val="0"/>
              <w:divBdr>
                <w:top w:val="none" w:sz="0" w:space="0" w:color="auto"/>
                <w:left w:val="none" w:sz="0" w:space="0" w:color="auto"/>
                <w:bottom w:val="none" w:sz="0" w:space="0" w:color="auto"/>
                <w:right w:val="none" w:sz="0" w:space="0" w:color="auto"/>
              </w:divBdr>
            </w:div>
            <w:div w:id="771976763">
              <w:marLeft w:val="0"/>
              <w:marRight w:val="0"/>
              <w:marTop w:val="0"/>
              <w:marBottom w:val="0"/>
              <w:divBdr>
                <w:top w:val="none" w:sz="0" w:space="0" w:color="auto"/>
                <w:left w:val="none" w:sz="0" w:space="0" w:color="auto"/>
                <w:bottom w:val="none" w:sz="0" w:space="0" w:color="auto"/>
                <w:right w:val="none" w:sz="0" w:space="0" w:color="auto"/>
              </w:divBdr>
            </w:div>
            <w:div w:id="1746099171">
              <w:marLeft w:val="0"/>
              <w:marRight w:val="0"/>
              <w:marTop w:val="0"/>
              <w:marBottom w:val="0"/>
              <w:divBdr>
                <w:top w:val="none" w:sz="0" w:space="0" w:color="auto"/>
                <w:left w:val="none" w:sz="0" w:space="0" w:color="auto"/>
                <w:bottom w:val="none" w:sz="0" w:space="0" w:color="auto"/>
                <w:right w:val="none" w:sz="0" w:space="0" w:color="auto"/>
              </w:divBdr>
            </w:div>
            <w:div w:id="1162161266">
              <w:marLeft w:val="0"/>
              <w:marRight w:val="0"/>
              <w:marTop w:val="0"/>
              <w:marBottom w:val="0"/>
              <w:divBdr>
                <w:top w:val="none" w:sz="0" w:space="0" w:color="auto"/>
                <w:left w:val="none" w:sz="0" w:space="0" w:color="auto"/>
                <w:bottom w:val="none" w:sz="0" w:space="0" w:color="auto"/>
                <w:right w:val="none" w:sz="0" w:space="0" w:color="auto"/>
              </w:divBdr>
            </w:div>
            <w:div w:id="717512477">
              <w:marLeft w:val="0"/>
              <w:marRight w:val="0"/>
              <w:marTop w:val="0"/>
              <w:marBottom w:val="0"/>
              <w:divBdr>
                <w:top w:val="none" w:sz="0" w:space="0" w:color="auto"/>
                <w:left w:val="none" w:sz="0" w:space="0" w:color="auto"/>
                <w:bottom w:val="none" w:sz="0" w:space="0" w:color="auto"/>
                <w:right w:val="none" w:sz="0" w:space="0" w:color="auto"/>
              </w:divBdr>
            </w:div>
            <w:div w:id="310212231">
              <w:marLeft w:val="0"/>
              <w:marRight w:val="0"/>
              <w:marTop w:val="0"/>
              <w:marBottom w:val="0"/>
              <w:divBdr>
                <w:top w:val="none" w:sz="0" w:space="0" w:color="auto"/>
                <w:left w:val="none" w:sz="0" w:space="0" w:color="auto"/>
                <w:bottom w:val="none" w:sz="0" w:space="0" w:color="auto"/>
                <w:right w:val="none" w:sz="0" w:space="0" w:color="auto"/>
              </w:divBdr>
            </w:div>
            <w:div w:id="1170296489">
              <w:marLeft w:val="0"/>
              <w:marRight w:val="0"/>
              <w:marTop w:val="0"/>
              <w:marBottom w:val="0"/>
              <w:divBdr>
                <w:top w:val="none" w:sz="0" w:space="0" w:color="auto"/>
                <w:left w:val="none" w:sz="0" w:space="0" w:color="auto"/>
                <w:bottom w:val="none" w:sz="0" w:space="0" w:color="auto"/>
                <w:right w:val="none" w:sz="0" w:space="0" w:color="auto"/>
              </w:divBdr>
            </w:div>
            <w:div w:id="1348559591">
              <w:marLeft w:val="0"/>
              <w:marRight w:val="0"/>
              <w:marTop w:val="0"/>
              <w:marBottom w:val="0"/>
              <w:divBdr>
                <w:top w:val="none" w:sz="0" w:space="0" w:color="auto"/>
                <w:left w:val="none" w:sz="0" w:space="0" w:color="auto"/>
                <w:bottom w:val="none" w:sz="0" w:space="0" w:color="auto"/>
                <w:right w:val="none" w:sz="0" w:space="0" w:color="auto"/>
              </w:divBdr>
            </w:div>
            <w:div w:id="1858498360">
              <w:marLeft w:val="0"/>
              <w:marRight w:val="0"/>
              <w:marTop w:val="0"/>
              <w:marBottom w:val="0"/>
              <w:divBdr>
                <w:top w:val="none" w:sz="0" w:space="0" w:color="auto"/>
                <w:left w:val="none" w:sz="0" w:space="0" w:color="auto"/>
                <w:bottom w:val="none" w:sz="0" w:space="0" w:color="auto"/>
                <w:right w:val="none" w:sz="0" w:space="0" w:color="auto"/>
              </w:divBdr>
            </w:div>
            <w:div w:id="1763841129">
              <w:marLeft w:val="0"/>
              <w:marRight w:val="0"/>
              <w:marTop w:val="0"/>
              <w:marBottom w:val="0"/>
              <w:divBdr>
                <w:top w:val="none" w:sz="0" w:space="0" w:color="auto"/>
                <w:left w:val="none" w:sz="0" w:space="0" w:color="auto"/>
                <w:bottom w:val="none" w:sz="0" w:space="0" w:color="auto"/>
                <w:right w:val="none" w:sz="0" w:space="0" w:color="auto"/>
              </w:divBdr>
            </w:div>
            <w:div w:id="66659765">
              <w:marLeft w:val="0"/>
              <w:marRight w:val="0"/>
              <w:marTop w:val="0"/>
              <w:marBottom w:val="0"/>
              <w:divBdr>
                <w:top w:val="none" w:sz="0" w:space="0" w:color="auto"/>
                <w:left w:val="none" w:sz="0" w:space="0" w:color="auto"/>
                <w:bottom w:val="none" w:sz="0" w:space="0" w:color="auto"/>
                <w:right w:val="none" w:sz="0" w:space="0" w:color="auto"/>
              </w:divBdr>
            </w:div>
            <w:div w:id="539516354">
              <w:marLeft w:val="0"/>
              <w:marRight w:val="0"/>
              <w:marTop w:val="0"/>
              <w:marBottom w:val="0"/>
              <w:divBdr>
                <w:top w:val="none" w:sz="0" w:space="0" w:color="auto"/>
                <w:left w:val="none" w:sz="0" w:space="0" w:color="auto"/>
                <w:bottom w:val="none" w:sz="0" w:space="0" w:color="auto"/>
                <w:right w:val="none" w:sz="0" w:space="0" w:color="auto"/>
              </w:divBdr>
            </w:div>
            <w:div w:id="20204090">
              <w:marLeft w:val="0"/>
              <w:marRight w:val="0"/>
              <w:marTop w:val="0"/>
              <w:marBottom w:val="0"/>
              <w:divBdr>
                <w:top w:val="none" w:sz="0" w:space="0" w:color="auto"/>
                <w:left w:val="none" w:sz="0" w:space="0" w:color="auto"/>
                <w:bottom w:val="none" w:sz="0" w:space="0" w:color="auto"/>
                <w:right w:val="none" w:sz="0" w:space="0" w:color="auto"/>
              </w:divBdr>
            </w:div>
            <w:div w:id="944196989">
              <w:marLeft w:val="0"/>
              <w:marRight w:val="0"/>
              <w:marTop w:val="0"/>
              <w:marBottom w:val="0"/>
              <w:divBdr>
                <w:top w:val="none" w:sz="0" w:space="0" w:color="auto"/>
                <w:left w:val="none" w:sz="0" w:space="0" w:color="auto"/>
                <w:bottom w:val="none" w:sz="0" w:space="0" w:color="auto"/>
                <w:right w:val="none" w:sz="0" w:space="0" w:color="auto"/>
              </w:divBdr>
            </w:div>
            <w:div w:id="1646012530">
              <w:marLeft w:val="0"/>
              <w:marRight w:val="0"/>
              <w:marTop w:val="0"/>
              <w:marBottom w:val="0"/>
              <w:divBdr>
                <w:top w:val="none" w:sz="0" w:space="0" w:color="auto"/>
                <w:left w:val="none" w:sz="0" w:space="0" w:color="auto"/>
                <w:bottom w:val="none" w:sz="0" w:space="0" w:color="auto"/>
                <w:right w:val="none" w:sz="0" w:space="0" w:color="auto"/>
              </w:divBdr>
            </w:div>
            <w:div w:id="803694086">
              <w:marLeft w:val="0"/>
              <w:marRight w:val="0"/>
              <w:marTop w:val="0"/>
              <w:marBottom w:val="0"/>
              <w:divBdr>
                <w:top w:val="none" w:sz="0" w:space="0" w:color="auto"/>
                <w:left w:val="none" w:sz="0" w:space="0" w:color="auto"/>
                <w:bottom w:val="none" w:sz="0" w:space="0" w:color="auto"/>
                <w:right w:val="none" w:sz="0" w:space="0" w:color="auto"/>
              </w:divBdr>
            </w:div>
            <w:div w:id="623849108">
              <w:marLeft w:val="0"/>
              <w:marRight w:val="0"/>
              <w:marTop w:val="0"/>
              <w:marBottom w:val="0"/>
              <w:divBdr>
                <w:top w:val="none" w:sz="0" w:space="0" w:color="auto"/>
                <w:left w:val="none" w:sz="0" w:space="0" w:color="auto"/>
                <w:bottom w:val="none" w:sz="0" w:space="0" w:color="auto"/>
                <w:right w:val="none" w:sz="0" w:space="0" w:color="auto"/>
              </w:divBdr>
            </w:div>
            <w:div w:id="2104379859">
              <w:marLeft w:val="0"/>
              <w:marRight w:val="0"/>
              <w:marTop w:val="0"/>
              <w:marBottom w:val="0"/>
              <w:divBdr>
                <w:top w:val="none" w:sz="0" w:space="0" w:color="auto"/>
                <w:left w:val="none" w:sz="0" w:space="0" w:color="auto"/>
                <w:bottom w:val="none" w:sz="0" w:space="0" w:color="auto"/>
                <w:right w:val="none" w:sz="0" w:space="0" w:color="auto"/>
              </w:divBdr>
            </w:div>
            <w:div w:id="1225943587">
              <w:marLeft w:val="0"/>
              <w:marRight w:val="0"/>
              <w:marTop w:val="0"/>
              <w:marBottom w:val="0"/>
              <w:divBdr>
                <w:top w:val="none" w:sz="0" w:space="0" w:color="auto"/>
                <w:left w:val="none" w:sz="0" w:space="0" w:color="auto"/>
                <w:bottom w:val="none" w:sz="0" w:space="0" w:color="auto"/>
                <w:right w:val="none" w:sz="0" w:space="0" w:color="auto"/>
              </w:divBdr>
            </w:div>
            <w:div w:id="2029794527">
              <w:marLeft w:val="0"/>
              <w:marRight w:val="0"/>
              <w:marTop w:val="0"/>
              <w:marBottom w:val="0"/>
              <w:divBdr>
                <w:top w:val="none" w:sz="0" w:space="0" w:color="auto"/>
                <w:left w:val="none" w:sz="0" w:space="0" w:color="auto"/>
                <w:bottom w:val="none" w:sz="0" w:space="0" w:color="auto"/>
                <w:right w:val="none" w:sz="0" w:space="0" w:color="auto"/>
              </w:divBdr>
            </w:div>
            <w:div w:id="1854176823">
              <w:marLeft w:val="0"/>
              <w:marRight w:val="0"/>
              <w:marTop w:val="0"/>
              <w:marBottom w:val="0"/>
              <w:divBdr>
                <w:top w:val="none" w:sz="0" w:space="0" w:color="auto"/>
                <w:left w:val="none" w:sz="0" w:space="0" w:color="auto"/>
                <w:bottom w:val="none" w:sz="0" w:space="0" w:color="auto"/>
                <w:right w:val="none" w:sz="0" w:space="0" w:color="auto"/>
              </w:divBdr>
            </w:div>
            <w:div w:id="1038041854">
              <w:marLeft w:val="0"/>
              <w:marRight w:val="0"/>
              <w:marTop w:val="0"/>
              <w:marBottom w:val="0"/>
              <w:divBdr>
                <w:top w:val="none" w:sz="0" w:space="0" w:color="auto"/>
                <w:left w:val="none" w:sz="0" w:space="0" w:color="auto"/>
                <w:bottom w:val="none" w:sz="0" w:space="0" w:color="auto"/>
                <w:right w:val="none" w:sz="0" w:space="0" w:color="auto"/>
              </w:divBdr>
            </w:div>
            <w:div w:id="615528882">
              <w:marLeft w:val="0"/>
              <w:marRight w:val="0"/>
              <w:marTop w:val="0"/>
              <w:marBottom w:val="0"/>
              <w:divBdr>
                <w:top w:val="none" w:sz="0" w:space="0" w:color="auto"/>
                <w:left w:val="none" w:sz="0" w:space="0" w:color="auto"/>
                <w:bottom w:val="none" w:sz="0" w:space="0" w:color="auto"/>
                <w:right w:val="none" w:sz="0" w:space="0" w:color="auto"/>
              </w:divBdr>
            </w:div>
            <w:div w:id="43794657">
              <w:marLeft w:val="0"/>
              <w:marRight w:val="0"/>
              <w:marTop w:val="0"/>
              <w:marBottom w:val="0"/>
              <w:divBdr>
                <w:top w:val="none" w:sz="0" w:space="0" w:color="auto"/>
                <w:left w:val="none" w:sz="0" w:space="0" w:color="auto"/>
                <w:bottom w:val="none" w:sz="0" w:space="0" w:color="auto"/>
                <w:right w:val="none" w:sz="0" w:space="0" w:color="auto"/>
              </w:divBdr>
            </w:div>
            <w:div w:id="610623551">
              <w:marLeft w:val="0"/>
              <w:marRight w:val="0"/>
              <w:marTop w:val="0"/>
              <w:marBottom w:val="0"/>
              <w:divBdr>
                <w:top w:val="none" w:sz="0" w:space="0" w:color="auto"/>
                <w:left w:val="none" w:sz="0" w:space="0" w:color="auto"/>
                <w:bottom w:val="none" w:sz="0" w:space="0" w:color="auto"/>
                <w:right w:val="none" w:sz="0" w:space="0" w:color="auto"/>
              </w:divBdr>
            </w:div>
            <w:div w:id="58747989">
              <w:marLeft w:val="0"/>
              <w:marRight w:val="0"/>
              <w:marTop w:val="0"/>
              <w:marBottom w:val="0"/>
              <w:divBdr>
                <w:top w:val="none" w:sz="0" w:space="0" w:color="auto"/>
                <w:left w:val="none" w:sz="0" w:space="0" w:color="auto"/>
                <w:bottom w:val="none" w:sz="0" w:space="0" w:color="auto"/>
                <w:right w:val="none" w:sz="0" w:space="0" w:color="auto"/>
              </w:divBdr>
            </w:div>
            <w:div w:id="578290465">
              <w:marLeft w:val="0"/>
              <w:marRight w:val="0"/>
              <w:marTop w:val="0"/>
              <w:marBottom w:val="0"/>
              <w:divBdr>
                <w:top w:val="none" w:sz="0" w:space="0" w:color="auto"/>
                <w:left w:val="none" w:sz="0" w:space="0" w:color="auto"/>
                <w:bottom w:val="none" w:sz="0" w:space="0" w:color="auto"/>
                <w:right w:val="none" w:sz="0" w:space="0" w:color="auto"/>
              </w:divBdr>
            </w:div>
            <w:div w:id="525413935">
              <w:marLeft w:val="0"/>
              <w:marRight w:val="0"/>
              <w:marTop w:val="0"/>
              <w:marBottom w:val="0"/>
              <w:divBdr>
                <w:top w:val="none" w:sz="0" w:space="0" w:color="auto"/>
                <w:left w:val="none" w:sz="0" w:space="0" w:color="auto"/>
                <w:bottom w:val="none" w:sz="0" w:space="0" w:color="auto"/>
                <w:right w:val="none" w:sz="0" w:space="0" w:color="auto"/>
              </w:divBdr>
            </w:div>
            <w:div w:id="1355644470">
              <w:marLeft w:val="0"/>
              <w:marRight w:val="0"/>
              <w:marTop w:val="0"/>
              <w:marBottom w:val="0"/>
              <w:divBdr>
                <w:top w:val="none" w:sz="0" w:space="0" w:color="auto"/>
                <w:left w:val="none" w:sz="0" w:space="0" w:color="auto"/>
                <w:bottom w:val="none" w:sz="0" w:space="0" w:color="auto"/>
                <w:right w:val="none" w:sz="0" w:space="0" w:color="auto"/>
              </w:divBdr>
            </w:div>
            <w:div w:id="406342962">
              <w:marLeft w:val="0"/>
              <w:marRight w:val="0"/>
              <w:marTop w:val="0"/>
              <w:marBottom w:val="0"/>
              <w:divBdr>
                <w:top w:val="none" w:sz="0" w:space="0" w:color="auto"/>
                <w:left w:val="none" w:sz="0" w:space="0" w:color="auto"/>
                <w:bottom w:val="none" w:sz="0" w:space="0" w:color="auto"/>
                <w:right w:val="none" w:sz="0" w:space="0" w:color="auto"/>
              </w:divBdr>
            </w:div>
            <w:div w:id="478151618">
              <w:marLeft w:val="0"/>
              <w:marRight w:val="0"/>
              <w:marTop w:val="0"/>
              <w:marBottom w:val="0"/>
              <w:divBdr>
                <w:top w:val="none" w:sz="0" w:space="0" w:color="auto"/>
                <w:left w:val="none" w:sz="0" w:space="0" w:color="auto"/>
                <w:bottom w:val="none" w:sz="0" w:space="0" w:color="auto"/>
                <w:right w:val="none" w:sz="0" w:space="0" w:color="auto"/>
              </w:divBdr>
            </w:div>
            <w:div w:id="540285727">
              <w:marLeft w:val="0"/>
              <w:marRight w:val="0"/>
              <w:marTop w:val="0"/>
              <w:marBottom w:val="0"/>
              <w:divBdr>
                <w:top w:val="none" w:sz="0" w:space="0" w:color="auto"/>
                <w:left w:val="none" w:sz="0" w:space="0" w:color="auto"/>
                <w:bottom w:val="none" w:sz="0" w:space="0" w:color="auto"/>
                <w:right w:val="none" w:sz="0" w:space="0" w:color="auto"/>
              </w:divBdr>
            </w:div>
            <w:div w:id="298998119">
              <w:marLeft w:val="0"/>
              <w:marRight w:val="0"/>
              <w:marTop w:val="0"/>
              <w:marBottom w:val="0"/>
              <w:divBdr>
                <w:top w:val="none" w:sz="0" w:space="0" w:color="auto"/>
                <w:left w:val="none" w:sz="0" w:space="0" w:color="auto"/>
                <w:bottom w:val="none" w:sz="0" w:space="0" w:color="auto"/>
                <w:right w:val="none" w:sz="0" w:space="0" w:color="auto"/>
              </w:divBdr>
            </w:div>
            <w:div w:id="1937127017">
              <w:marLeft w:val="0"/>
              <w:marRight w:val="0"/>
              <w:marTop w:val="0"/>
              <w:marBottom w:val="0"/>
              <w:divBdr>
                <w:top w:val="none" w:sz="0" w:space="0" w:color="auto"/>
                <w:left w:val="none" w:sz="0" w:space="0" w:color="auto"/>
                <w:bottom w:val="none" w:sz="0" w:space="0" w:color="auto"/>
                <w:right w:val="none" w:sz="0" w:space="0" w:color="auto"/>
              </w:divBdr>
            </w:div>
            <w:div w:id="2067216273">
              <w:marLeft w:val="0"/>
              <w:marRight w:val="0"/>
              <w:marTop w:val="0"/>
              <w:marBottom w:val="0"/>
              <w:divBdr>
                <w:top w:val="none" w:sz="0" w:space="0" w:color="auto"/>
                <w:left w:val="none" w:sz="0" w:space="0" w:color="auto"/>
                <w:bottom w:val="none" w:sz="0" w:space="0" w:color="auto"/>
                <w:right w:val="none" w:sz="0" w:space="0" w:color="auto"/>
              </w:divBdr>
            </w:div>
            <w:div w:id="1492982004">
              <w:marLeft w:val="0"/>
              <w:marRight w:val="0"/>
              <w:marTop w:val="0"/>
              <w:marBottom w:val="0"/>
              <w:divBdr>
                <w:top w:val="none" w:sz="0" w:space="0" w:color="auto"/>
                <w:left w:val="none" w:sz="0" w:space="0" w:color="auto"/>
                <w:bottom w:val="none" w:sz="0" w:space="0" w:color="auto"/>
                <w:right w:val="none" w:sz="0" w:space="0" w:color="auto"/>
              </w:divBdr>
            </w:div>
            <w:div w:id="1591038411">
              <w:marLeft w:val="0"/>
              <w:marRight w:val="0"/>
              <w:marTop w:val="0"/>
              <w:marBottom w:val="0"/>
              <w:divBdr>
                <w:top w:val="none" w:sz="0" w:space="0" w:color="auto"/>
                <w:left w:val="none" w:sz="0" w:space="0" w:color="auto"/>
                <w:bottom w:val="none" w:sz="0" w:space="0" w:color="auto"/>
                <w:right w:val="none" w:sz="0" w:space="0" w:color="auto"/>
              </w:divBdr>
            </w:div>
            <w:div w:id="1826893343">
              <w:marLeft w:val="0"/>
              <w:marRight w:val="0"/>
              <w:marTop w:val="0"/>
              <w:marBottom w:val="0"/>
              <w:divBdr>
                <w:top w:val="none" w:sz="0" w:space="0" w:color="auto"/>
                <w:left w:val="none" w:sz="0" w:space="0" w:color="auto"/>
                <w:bottom w:val="none" w:sz="0" w:space="0" w:color="auto"/>
                <w:right w:val="none" w:sz="0" w:space="0" w:color="auto"/>
              </w:divBdr>
            </w:div>
            <w:div w:id="1780299117">
              <w:marLeft w:val="0"/>
              <w:marRight w:val="0"/>
              <w:marTop w:val="0"/>
              <w:marBottom w:val="0"/>
              <w:divBdr>
                <w:top w:val="none" w:sz="0" w:space="0" w:color="auto"/>
                <w:left w:val="none" w:sz="0" w:space="0" w:color="auto"/>
                <w:bottom w:val="none" w:sz="0" w:space="0" w:color="auto"/>
                <w:right w:val="none" w:sz="0" w:space="0" w:color="auto"/>
              </w:divBdr>
            </w:div>
            <w:div w:id="848375775">
              <w:marLeft w:val="0"/>
              <w:marRight w:val="0"/>
              <w:marTop w:val="0"/>
              <w:marBottom w:val="0"/>
              <w:divBdr>
                <w:top w:val="none" w:sz="0" w:space="0" w:color="auto"/>
                <w:left w:val="none" w:sz="0" w:space="0" w:color="auto"/>
                <w:bottom w:val="none" w:sz="0" w:space="0" w:color="auto"/>
                <w:right w:val="none" w:sz="0" w:space="0" w:color="auto"/>
              </w:divBdr>
            </w:div>
            <w:div w:id="155270301">
              <w:marLeft w:val="0"/>
              <w:marRight w:val="0"/>
              <w:marTop w:val="0"/>
              <w:marBottom w:val="0"/>
              <w:divBdr>
                <w:top w:val="none" w:sz="0" w:space="0" w:color="auto"/>
                <w:left w:val="none" w:sz="0" w:space="0" w:color="auto"/>
                <w:bottom w:val="none" w:sz="0" w:space="0" w:color="auto"/>
                <w:right w:val="none" w:sz="0" w:space="0" w:color="auto"/>
              </w:divBdr>
            </w:div>
            <w:div w:id="1733306565">
              <w:marLeft w:val="0"/>
              <w:marRight w:val="0"/>
              <w:marTop w:val="0"/>
              <w:marBottom w:val="0"/>
              <w:divBdr>
                <w:top w:val="none" w:sz="0" w:space="0" w:color="auto"/>
                <w:left w:val="none" w:sz="0" w:space="0" w:color="auto"/>
                <w:bottom w:val="none" w:sz="0" w:space="0" w:color="auto"/>
                <w:right w:val="none" w:sz="0" w:space="0" w:color="auto"/>
              </w:divBdr>
            </w:div>
            <w:div w:id="710110339">
              <w:marLeft w:val="0"/>
              <w:marRight w:val="0"/>
              <w:marTop w:val="0"/>
              <w:marBottom w:val="0"/>
              <w:divBdr>
                <w:top w:val="none" w:sz="0" w:space="0" w:color="auto"/>
                <w:left w:val="none" w:sz="0" w:space="0" w:color="auto"/>
                <w:bottom w:val="none" w:sz="0" w:space="0" w:color="auto"/>
                <w:right w:val="none" w:sz="0" w:space="0" w:color="auto"/>
              </w:divBdr>
            </w:div>
            <w:div w:id="1988124770">
              <w:marLeft w:val="0"/>
              <w:marRight w:val="0"/>
              <w:marTop w:val="0"/>
              <w:marBottom w:val="0"/>
              <w:divBdr>
                <w:top w:val="none" w:sz="0" w:space="0" w:color="auto"/>
                <w:left w:val="none" w:sz="0" w:space="0" w:color="auto"/>
                <w:bottom w:val="none" w:sz="0" w:space="0" w:color="auto"/>
                <w:right w:val="none" w:sz="0" w:space="0" w:color="auto"/>
              </w:divBdr>
            </w:div>
            <w:div w:id="1134910280">
              <w:marLeft w:val="0"/>
              <w:marRight w:val="0"/>
              <w:marTop w:val="0"/>
              <w:marBottom w:val="0"/>
              <w:divBdr>
                <w:top w:val="none" w:sz="0" w:space="0" w:color="auto"/>
                <w:left w:val="none" w:sz="0" w:space="0" w:color="auto"/>
                <w:bottom w:val="none" w:sz="0" w:space="0" w:color="auto"/>
                <w:right w:val="none" w:sz="0" w:space="0" w:color="auto"/>
              </w:divBdr>
            </w:div>
            <w:div w:id="6296239">
              <w:marLeft w:val="0"/>
              <w:marRight w:val="0"/>
              <w:marTop w:val="0"/>
              <w:marBottom w:val="0"/>
              <w:divBdr>
                <w:top w:val="none" w:sz="0" w:space="0" w:color="auto"/>
                <w:left w:val="none" w:sz="0" w:space="0" w:color="auto"/>
                <w:bottom w:val="none" w:sz="0" w:space="0" w:color="auto"/>
                <w:right w:val="none" w:sz="0" w:space="0" w:color="auto"/>
              </w:divBdr>
            </w:div>
            <w:div w:id="1396706194">
              <w:marLeft w:val="0"/>
              <w:marRight w:val="0"/>
              <w:marTop w:val="0"/>
              <w:marBottom w:val="0"/>
              <w:divBdr>
                <w:top w:val="none" w:sz="0" w:space="0" w:color="auto"/>
                <w:left w:val="none" w:sz="0" w:space="0" w:color="auto"/>
                <w:bottom w:val="none" w:sz="0" w:space="0" w:color="auto"/>
                <w:right w:val="none" w:sz="0" w:space="0" w:color="auto"/>
              </w:divBdr>
            </w:div>
            <w:div w:id="1907837079">
              <w:marLeft w:val="0"/>
              <w:marRight w:val="0"/>
              <w:marTop w:val="0"/>
              <w:marBottom w:val="0"/>
              <w:divBdr>
                <w:top w:val="none" w:sz="0" w:space="0" w:color="auto"/>
                <w:left w:val="none" w:sz="0" w:space="0" w:color="auto"/>
                <w:bottom w:val="none" w:sz="0" w:space="0" w:color="auto"/>
                <w:right w:val="none" w:sz="0" w:space="0" w:color="auto"/>
              </w:divBdr>
            </w:div>
            <w:div w:id="2020038222">
              <w:marLeft w:val="0"/>
              <w:marRight w:val="0"/>
              <w:marTop w:val="0"/>
              <w:marBottom w:val="0"/>
              <w:divBdr>
                <w:top w:val="none" w:sz="0" w:space="0" w:color="auto"/>
                <w:left w:val="none" w:sz="0" w:space="0" w:color="auto"/>
                <w:bottom w:val="none" w:sz="0" w:space="0" w:color="auto"/>
                <w:right w:val="none" w:sz="0" w:space="0" w:color="auto"/>
              </w:divBdr>
            </w:div>
            <w:div w:id="468479001">
              <w:marLeft w:val="0"/>
              <w:marRight w:val="0"/>
              <w:marTop w:val="0"/>
              <w:marBottom w:val="0"/>
              <w:divBdr>
                <w:top w:val="none" w:sz="0" w:space="0" w:color="auto"/>
                <w:left w:val="none" w:sz="0" w:space="0" w:color="auto"/>
                <w:bottom w:val="none" w:sz="0" w:space="0" w:color="auto"/>
                <w:right w:val="none" w:sz="0" w:space="0" w:color="auto"/>
              </w:divBdr>
            </w:div>
            <w:div w:id="455804960">
              <w:marLeft w:val="0"/>
              <w:marRight w:val="0"/>
              <w:marTop w:val="0"/>
              <w:marBottom w:val="0"/>
              <w:divBdr>
                <w:top w:val="none" w:sz="0" w:space="0" w:color="auto"/>
                <w:left w:val="none" w:sz="0" w:space="0" w:color="auto"/>
                <w:bottom w:val="none" w:sz="0" w:space="0" w:color="auto"/>
                <w:right w:val="none" w:sz="0" w:space="0" w:color="auto"/>
              </w:divBdr>
            </w:div>
            <w:div w:id="1033726443">
              <w:marLeft w:val="0"/>
              <w:marRight w:val="0"/>
              <w:marTop w:val="0"/>
              <w:marBottom w:val="0"/>
              <w:divBdr>
                <w:top w:val="none" w:sz="0" w:space="0" w:color="auto"/>
                <w:left w:val="none" w:sz="0" w:space="0" w:color="auto"/>
                <w:bottom w:val="none" w:sz="0" w:space="0" w:color="auto"/>
                <w:right w:val="none" w:sz="0" w:space="0" w:color="auto"/>
              </w:divBdr>
            </w:div>
            <w:div w:id="15817538">
              <w:marLeft w:val="0"/>
              <w:marRight w:val="0"/>
              <w:marTop w:val="0"/>
              <w:marBottom w:val="0"/>
              <w:divBdr>
                <w:top w:val="none" w:sz="0" w:space="0" w:color="auto"/>
                <w:left w:val="none" w:sz="0" w:space="0" w:color="auto"/>
                <w:bottom w:val="none" w:sz="0" w:space="0" w:color="auto"/>
                <w:right w:val="none" w:sz="0" w:space="0" w:color="auto"/>
              </w:divBdr>
            </w:div>
            <w:div w:id="510799166">
              <w:marLeft w:val="0"/>
              <w:marRight w:val="0"/>
              <w:marTop w:val="0"/>
              <w:marBottom w:val="0"/>
              <w:divBdr>
                <w:top w:val="none" w:sz="0" w:space="0" w:color="auto"/>
                <w:left w:val="none" w:sz="0" w:space="0" w:color="auto"/>
                <w:bottom w:val="none" w:sz="0" w:space="0" w:color="auto"/>
                <w:right w:val="none" w:sz="0" w:space="0" w:color="auto"/>
              </w:divBdr>
            </w:div>
            <w:div w:id="824249458">
              <w:marLeft w:val="0"/>
              <w:marRight w:val="0"/>
              <w:marTop w:val="0"/>
              <w:marBottom w:val="0"/>
              <w:divBdr>
                <w:top w:val="none" w:sz="0" w:space="0" w:color="auto"/>
                <w:left w:val="none" w:sz="0" w:space="0" w:color="auto"/>
                <w:bottom w:val="none" w:sz="0" w:space="0" w:color="auto"/>
                <w:right w:val="none" w:sz="0" w:space="0" w:color="auto"/>
              </w:divBdr>
            </w:div>
            <w:div w:id="29503479">
              <w:marLeft w:val="0"/>
              <w:marRight w:val="0"/>
              <w:marTop w:val="0"/>
              <w:marBottom w:val="0"/>
              <w:divBdr>
                <w:top w:val="none" w:sz="0" w:space="0" w:color="auto"/>
                <w:left w:val="none" w:sz="0" w:space="0" w:color="auto"/>
                <w:bottom w:val="none" w:sz="0" w:space="0" w:color="auto"/>
                <w:right w:val="none" w:sz="0" w:space="0" w:color="auto"/>
              </w:divBdr>
            </w:div>
            <w:div w:id="919875780">
              <w:marLeft w:val="0"/>
              <w:marRight w:val="0"/>
              <w:marTop w:val="0"/>
              <w:marBottom w:val="0"/>
              <w:divBdr>
                <w:top w:val="none" w:sz="0" w:space="0" w:color="auto"/>
                <w:left w:val="none" w:sz="0" w:space="0" w:color="auto"/>
                <w:bottom w:val="none" w:sz="0" w:space="0" w:color="auto"/>
                <w:right w:val="none" w:sz="0" w:space="0" w:color="auto"/>
              </w:divBdr>
            </w:div>
            <w:div w:id="1419520917">
              <w:marLeft w:val="0"/>
              <w:marRight w:val="0"/>
              <w:marTop w:val="0"/>
              <w:marBottom w:val="0"/>
              <w:divBdr>
                <w:top w:val="none" w:sz="0" w:space="0" w:color="auto"/>
                <w:left w:val="none" w:sz="0" w:space="0" w:color="auto"/>
                <w:bottom w:val="none" w:sz="0" w:space="0" w:color="auto"/>
                <w:right w:val="none" w:sz="0" w:space="0" w:color="auto"/>
              </w:divBdr>
            </w:div>
            <w:div w:id="401757374">
              <w:marLeft w:val="0"/>
              <w:marRight w:val="0"/>
              <w:marTop w:val="0"/>
              <w:marBottom w:val="0"/>
              <w:divBdr>
                <w:top w:val="none" w:sz="0" w:space="0" w:color="auto"/>
                <w:left w:val="none" w:sz="0" w:space="0" w:color="auto"/>
                <w:bottom w:val="none" w:sz="0" w:space="0" w:color="auto"/>
                <w:right w:val="none" w:sz="0" w:space="0" w:color="auto"/>
              </w:divBdr>
            </w:div>
            <w:div w:id="432747095">
              <w:marLeft w:val="0"/>
              <w:marRight w:val="0"/>
              <w:marTop w:val="0"/>
              <w:marBottom w:val="0"/>
              <w:divBdr>
                <w:top w:val="none" w:sz="0" w:space="0" w:color="auto"/>
                <w:left w:val="none" w:sz="0" w:space="0" w:color="auto"/>
                <w:bottom w:val="none" w:sz="0" w:space="0" w:color="auto"/>
                <w:right w:val="none" w:sz="0" w:space="0" w:color="auto"/>
              </w:divBdr>
            </w:div>
            <w:div w:id="1020818270">
              <w:marLeft w:val="0"/>
              <w:marRight w:val="0"/>
              <w:marTop w:val="0"/>
              <w:marBottom w:val="0"/>
              <w:divBdr>
                <w:top w:val="none" w:sz="0" w:space="0" w:color="auto"/>
                <w:left w:val="none" w:sz="0" w:space="0" w:color="auto"/>
                <w:bottom w:val="none" w:sz="0" w:space="0" w:color="auto"/>
                <w:right w:val="none" w:sz="0" w:space="0" w:color="auto"/>
              </w:divBdr>
            </w:div>
            <w:div w:id="6715080">
              <w:marLeft w:val="0"/>
              <w:marRight w:val="0"/>
              <w:marTop w:val="0"/>
              <w:marBottom w:val="0"/>
              <w:divBdr>
                <w:top w:val="none" w:sz="0" w:space="0" w:color="auto"/>
                <w:left w:val="none" w:sz="0" w:space="0" w:color="auto"/>
                <w:bottom w:val="none" w:sz="0" w:space="0" w:color="auto"/>
                <w:right w:val="none" w:sz="0" w:space="0" w:color="auto"/>
              </w:divBdr>
            </w:div>
            <w:div w:id="264383274">
              <w:marLeft w:val="0"/>
              <w:marRight w:val="0"/>
              <w:marTop w:val="0"/>
              <w:marBottom w:val="0"/>
              <w:divBdr>
                <w:top w:val="none" w:sz="0" w:space="0" w:color="auto"/>
                <w:left w:val="none" w:sz="0" w:space="0" w:color="auto"/>
                <w:bottom w:val="none" w:sz="0" w:space="0" w:color="auto"/>
                <w:right w:val="none" w:sz="0" w:space="0" w:color="auto"/>
              </w:divBdr>
            </w:div>
            <w:div w:id="2064988673">
              <w:marLeft w:val="0"/>
              <w:marRight w:val="0"/>
              <w:marTop w:val="0"/>
              <w:marBottom w:val="0"/>
              <w:divBdr>
                <w:top w:val="none" w:sz="0" w:space="0" w:color="auto"/>
                <w:left w:val="none" w:sz="0" w:space="0" w:color="auto"/>
                <w:bottom w:val="none" w:sz="0" w:space="0" w:color="auto"/>
                <w:right w:val="none" w:sz="0" w:space="0" w:color="auto"/>
              </w:divBdr>
            </w:div>
            <w:div w:id="1592274658">
              <w:marLeft w:val="0"/>
              <w:marRight w:val="0"/>
              <w:marTop w:val="0"/>
              <w:marBottom w:val="0"/>
              <w:divBdr>
                <w:top w:val="none" w:sz="0" w:space="0" w:color="auto"/>
                <w:left w:val="none" w:sz="0" w:space="0" w:color="auto"/>
                <w:bottom w:val="none" w:sz="0" w:space="0" w:color="auto"/>
                <w:right w:val="none" w:sz="0" w:space="0" w:color="auto"/>
              </w:divBdr>
            </w:div>
            <w:div w:id="704333269">
              <w:marLeft w:val="0"/>
              <w:marRight w:val="0"/>
              <w:marTop w:val="0"/>
              <w:marBottom w:val="0"/>
              <w:divBdr>
                <w:top w:val="none" w:sz="0" w:space="0" w:color="auto"/>
                <w:left w:val="none" w:sz="0" w:space="0" w:color="auto"/>
                <w:bottom w:val="none" w:sz="0" w:space="0" w:color="auto"/>
                <w:right w:val="none" w:sz="0" w:space="0" w:color="auto"/>
              </w:divBdr>
            </w:div>
            <w:div w:id="234894983">
              <w:marLeft w:val="0"/>
              <w:marRight w:val="0"/>
              <w:marTop w:val="0"/>
              <w:marBottom w:val="0"/>
              <w:divBdr>
                <w:top w:val="none" w:sz="0" w:space="0" w:color="auto"/>
                <w:left w:val="none" w:sz="0" w:space="0" w:color="auto"/>
                <w:bottom w:val="none" w:sz="0" w:space="0" w:color="auto"/>
                <w:right w:val="none" w:sz="0" w:space="0" w:color="auto"/>
              </w:divBdr>
            </w:div>
            <w:div w:id="70004102">
              <w:marLeft w:val="0"/>
              <w:marRight w:val="0"/>
              <w:marTop w:val="0"/>
              <w:marBottom w:val="0"/>
              <w:divBdr>
                <w:top w:val="none" w:sz="0" w:space="0" w:color="auto"/>
                <w:left w:val="none" w:sz="0" w:space="0" w:color="auto"/>
                <w:bottom w:val="none" w:sz="0" w:space="0" w:color="auto"/>
                <w:right w:val="none" w:sz="0" w:space="0" w:color="auto"/>
              </w:divBdr>
            </w:div>
            <w:div w:id="1891190035">
              <w:marLeft w:val="0"/>
              <w:marRight w:val="0"/>
              <w:marTop w:val="0"/>
              <w:marBottom w:val="0"/>
              <w:divBdr>
                <w:top w:val="none" w:sz="0" w:space="0" w:color="auto"/>
                <w:left w:val="none" w:sz="0" w:space="0" w:color="auto"/>
                <w:bottom w:val="none" w:sz="0" w:space="0" w:color="auto"/>
                <w:right w:val="none" w:sz="0" w:space="0" w:color="auto"/>
              </w:divBdr>
            </w:div>
            <w:div w:id="2014259038">
              <w:marLeft w:val="0"/>
              <w:marRight w:val="0"/>
              <w:marTop w:val="0"/>
              <w:marBottom w:val="0"/>
              <w:divBdr>
                <w:top w:val="none" w:sz="0" w:space="0" w:color="auto"/>
                <w:left w:val="none" w:sz="0" w:space="0" w:color="auto"/>
                <w:bottom w:val="none" w:sz="0" w:space="0" w:color="auto"/>
                <w:right w:val="none" w:sz="0" w:space="0" w:color="auto"/>
              </w:divBdr>
            </w:div>
            <w:div w:id="1704331157">
              <w:marLeft w:val="0"/>
              <w:marRight w:val="0"/>
              <w:marTop w:val="0"/>
              <w:marBottom w:val="0"/>
              <w:divBdr>
                <w:top w:val="none" w:sz="0" w:space="0" w:color="auto"/>
                <w:left w:val="none" w:sz="0" w:space="0" w:color="auto"/>
                <w:bottom w:val="none" w:sz="0" w:space="0" w:color="auto"/>
                <w:right w:val="none" w:sz="0" w:space="0" w:color="auto"/>
              </w:divBdr>
            </w:div>
            <w:div w:id="1483499043">
              <w:marLeft w:val="0"/>
              <w:marRight w:val="0"/>
              <w:marTop w:val="0"/>
              <w:marBottom w:val="0"/>
              <w:divBdr>
                <w:top w:val="none" w:sz="0" w:space="0" w:color="auto"/>
                <w:left w:val="none" w:sz="0" w:space="0" w:color="auto"/>
                <w:bottom w:val="none" w:sz="0" w:space="0" w:color="auto"/>
                <w:right w:val="none" w:sz="0" w:space="0" w:color="auto"/>
              </w:divBdr>
            </w:div>
            <w:div w:id="1613050481">
              <w:marLeft w:val="0"/>
              <w:marRight w:val="0"/>
              <w:marTop w:val="0"/>
              <w:marBottom w:val="0"/>
              <w:divBdr>
                <w:top w:val="none" w:sz="0" w:space="0" w:color="auto"/>
                <w:left w:val="none" w:sz="0" w:space="0" w:color="auto"/>
                <w:bottom w:val="none" w:sz="0" w:space="0" w:color="auto"/>
                <w:right w:val="none" w:sz="0" w:space="0" w:color="auto"/>
              </w:divBdr>
            </w:div>
            <w:div w:id="586109645">
              <w:marLeft w:val="0"/>
              <w:marRight w:val="0"/>
              <w:marTop w:val="0"/>
              <w:marBottom w:val="0"/>
              <w:divBdr>
                <w:top w:val="none" w:sz="0" w:space="0" w:color="auto"/>
                <w:left w:val="none" w:sz="0" w:space="0" w:color="auto"/>
                <w:bottom w:val="none" w:sz="0" w:space="0" w:color="auto"/>
                <w:right w:val="none" w:sz="0" w:space="0" w:color="auto"/>
              </w:divBdr>
            </w:div>
            <w:div w:id="515079911">
              <w:marLeft w:val="0"/>
              <w:marRight w:val="0"/>
              <w:marTop w:val="0"/>
              <w:marBottom w:val="0"/>
              <w:divBdr>
                <w:top w:val="none" w:sz="0" w:space="0" w:color="auto"/>
                <w:left w:val="none" w:sz="0" w:space="0" w:color="auto"/>
                <w:bottom w:val="none" w:sz="0" w:space="0" w:color="auto"/>
                <w:right w:val="none" w:sz="0" w:space="0" w:color="auto"/>
              </w:divBdr>
            </w:div>
            <w:div w:id="86661318">
              <w:marLeft w:val="0"/>
              <w:marRight w:val="0"/>
              <w:marTop w:val="0"/>
              <w:marBottom w:val="0"/>
              <w:divBdr>
                <w:top w:val="none" w:sz="0" w:space="0" w:color="auto"/>
                <w:left w:val="none" w:sz="0" w:space="0" w:color="auto"/>
                <w:bottom w:val="none" w:sz="0" w:space="0" w:color="auto"/>
                <w:right w:val="none" w:sz="0" w:space="0" w:color="auto"/>
              </w:divBdr>
            </w:div>
            <w:div w:id="1332610138">
              <w:marLeft w:val="0"/>
              <w:marRight w:val="0"/>
              <w:marTop w:val="0"/>
              <w:marBottom w:val="0"/>
              <w:divBdr>
                <w:top w:val="none" w:sz="0" w:space="0" w:color="auto"/>
                <w:left w:val="none" w:sz="0" w:space="0" w:color="auto"/>
                <w:bottom w:val="none" w:sz="0" w:space="0" w:color="auto"/>
                <w:right w:val="none" w:sz="0" w:space="0" w:color="auto"/>
              </w:divBdr>
            </w:div>
            <w:div w:id="1976612">
              <w:marLeft w:val="0"/>
              <w:marRight w:val="0"/>
              <w:marTop w:val="0"/>
              <w:marBottom w:val="0"/>
              <w:divBdr>
                <w:top w:val="none" w:sz="0" w:space="0" w:color="auto"/>
                <w:left w:val="none" w:sz="0" w:space="0" w:color="auto"/>
                <w:bottom w:val="none" w:sz="0" w:space="0" w:color="auto"/>
                <w:right w:val="none" w:sz="0" w:space="0" w:color="auto"/>
              </w:divBdr>
            </w:div>
            <w:div w:id="1595241269">
              <w:marLeft w:val="0"/>
              <w:marRight w:val="0"/>
              <w:marTop w:val="0"/>
              <w:marBottom w:val="0"/>
              <w:divBdr>
                <w:top w:val="none" w:sz="0" w:space="0" w:color="auto"/>
                <w:left w:val="none" w:sz="0" w:space="0" w:color="auto"/>
                <w:bottom w:val="none" w:sz="0" w:space="0" w:color="auto"/>
                <w:right w:val="none" w:sz="0" w:space="0" w:color="auto"/>
              </w:divBdr>
            </w:div>
            <w:div w:id="1877966278">
              <w:marLeft w:val="0"/>
              <w:marRight w:val="0"/>
              <w:marTop w:val="0"/>
              <w:marBottom w:val="0"/>
              <w:divBdr>
                <w:top w:val="none" w:sz="0" w:space="0" w:color="auto"/>
                <w:left w:val="none" w:sz="0" w:space="0" w:color="auto"/>
                <w:bottom w:val="none" w:sz="0" w:space="0" w:color="auto"/>
                <w:right w:val="none" w:sz="0" w:space="0" w:color="auto"/>
              </w:divBdr>
            </w:div>
            <w:div w:id="862204138">
              <w:marLeft w:val="0"/>
              <w:marRight w:val="0"/>
              <w:marTop w:val="0"/>
              <w:marBottom w:val="0"/>
              <w:divBdr>
                <w:top w:val="none" w:sz="0" w:space="0" w:color="auto"/>
                <w:left w:val="none" w:sz="0" w:space="0" w:color="auto"/>
                <w:bottom w:val="none" w:sz="0" w:space="0" w:color="auto"/>
                <w:right w:val="none" w:sz="0" w:space="0" w:color="auto"/>
              </w:divBdr>
            </w:div>
            <w:div w:id="139542409">
              <w:marLeft w:val="0"/>
              <w:marRight w:val="0"/>
              <w:marTop w:val="0"/>
              <w:marBottom w:val="0"/>
              <w:divBdr>
                <w:top w:val="none" w:sz="0" w:space="0" w:color="auto"/>
                <w:left w:val="none" w:sz="0" w:space="0" w:color="auto"/>
                <w:bottom w:val="none" w:sz="0" w:space="0" w:color="auto"/>
                <w:right w:val="none" w:sz="0" w:space="0" w:color="auto"/>
              </w:divBdr>
            </w:div>
            <w:div w:id="284775057">
              <w:marLeft w:val="0"/>
              <w:marRight w:val="0"/>
              <w:marTop w:val="0"/>
              <w:marBottom w:val="0"/>
              <w:divBdr>
                <w:top w:val="none" w:sz="0" w:space="0" w:color="auto"/>
                <w:left w:val="none" w:sz="0" w:space="0" w:color="auto"/>
                <w:bottom w:val="none" w:sz="0" w:space="0" w:color="auto"/>
                <w:right w:val="none" w:sz="0" w:space="0" w:color="auto"/>
              </w:divBdr>
            </w:div>
            <w:div w:id="682710480">
              <w:marLeft w:val="0"/>
              <w:marRight w:val="0"/>
              <w:marTop w:val="0"/>
              <w:marBottom w:val="0"/>
              <w:divBdr>
                <w:top w:val="none" w:sz="0" w:space="0" w:color="auto"/>
                <w:left w:val="none" w:sz="0" w:space="0" w:color="auto"/>
                <w:bottom w:val="none" w:sz="0" w:space="0" w:color="auto"/>
                <w:right w:val="none" w:sz="0" w:space="0" w:color="auto"/>
              </w:divBdr>
            </w:div>
            <w:div w:id="1036731977">
              <w:marLeft w:val="0"/>
              <w:marRight w:val="0"/>
              <w:marTop w:val="0"/>
              <w:marBottom w:val="0"/>
              <w:divBdr>
                <w:top w:val="none" w:sz="0" w:space="0" w:color="auto"/>
                <w:left w:val="none" w:sz="0" w:space="0" w:color="auto"/>
                <w:bottom w:val="none" w:sz="0" w:space="0" w:color="auto"/>
                <w:right w:val="none" w:sz="0" w:space="0" w:color="auto"/>
              </w:divBdr>
            </w:div>
            <w:div w:id="68890945">
              <w:marLeft w:val="0"/>
              <w:marRight w:val="0"/>
              <w:marTop w:val="0"/>
              <w:marBottom w:val="0"/>
              <w:divBdr>
                <w:top w:val="none" w:sz="0" w:space="0" w:color="auto"/>
                <w:left w:val="none" w:sz="0" w:space="0" w:color="auto"/>
                <w:bottom w:val="none" w:sz="0" w:space="0" w:color="auto"/>
                <w:right w:val="none" w:sz="0" w:space="0" w:color="auto"/>
              </w:divBdr>
            </w:div>
            <w:div w:id="774058084">
              <w:marLeft w:val="0"/>
              <w:marRight w:val="0"/>
              <w:marTop w:val="0"/>
              <w:marBottom w:val="0"/>
              <w:divBdr>
                <w:top w:val="none" w:sz="0" w:space="0" w:color="auto"/>
                <w:left w:val="none" w:sz="0" w:space="0" w:color="auto"/>
                <w:bottom w:val="none" w:sz="0" w:space="0" w:color="auto"/>
                <w:right w:val="none" w:sz="0" w:space="0" w:color="auto"/>
              </w:divBdr>
            </w:div>
            <w:div w:id="18363041">
              <w:marLeft w:val="0"/>
              <w:marRight w:val="0"/>
              <w:marTop w:val="0"/>
              <w:marBottom w:val="0"/>
              <w:divBdr>
                <w:top w:val="none" w:sz="0" w:space="0" w:color="auto"/>
                <w:left w:val="none" w:sz="0" w:space="0" w:color="auto"/>
                <w:bottom w:val="none" w:sz="0" w:space="0" w:color="auto"/>
                <w:right w:val="none" w:sz="0" w:space="0" w:color="auto"/>
              </w:divBdr>
            </w:div>
            <w:div w:id="1922908099">
              <w:marLeft w:val="0"/>
              <w:marRight w:val="0"/>
              <w:marTop w:val="0"/>
              <w:marBottom w:val="0"/>
              <w:divBdr>
                <w:top w:val="none" w:sz="0" w:space="0" w:color="auto"/>
                <w:left w:val="none" w:sz="0" w:space="0" w:color="auto"/>
                <w:bottom w:val="none" w:sz="0" w:space="0" w:color="auto"/>
                <w:right w:val="none" w:sz="0" w:space="0" w:color="auto"/>
              </w:divBdr>
            </w:div>
            <w:div w:id="1114908094">
              <w:marLeft w:val="0"/>
              <w:marRight w:val="0"/>
              <w:marTop w:val="0"/>
              <w:marBottom w:val="0"/>
              <w:divBdr>
                <w:top w:val="none" w:sz="0" w:space="0" w:color="auto"/>
                <w:left w:val="none" w:sz="0" w:space="0" w:color="auto"/>
                <w:bottom w:val="none" w:sz="0" w:space="0" w:color="auto"/>
                <w:right w:val="none" w:sz="0" w:space="0" w:color="auto"/>
              </w:divBdr>
            </w:div>
            <w:div w:id="1957367974">
              <w:marLeft w:val="0"/>
              <w:marRight w:val="0"/>
              <w:marTop w:val="0"/>
              <w:marBottom w:val="0"/>
              <w:divBdr>
                <w:top w:val="none" w:sz="0" w:space="0" w:color="auto"/>
                <w:left w:val="none" w:sz="0" w:space="0" w:color="auto"/>
                <w:bottom w:val="none" w:sz="0" w:space="0" w:color="auto"/>
                <w:right w:val="none" w:sz="0" w:space="0" w:color="auto"/>
              </w:divBdr>
            </w:div>
            <w:div w:id="824856199">
              <w:marLeft w:val="0"/>
              <w:marRight w:val="0"/>
              <w:marTop w:val="0"/>
              <w:marBottom w:val="0"/>
              <w:divBdr>
                <w:top w:val="none" w:sz="0" w:space="0" w:color="auto"/>
                <w:left w:val="none" w:sz="0" w:space="0" w:color="auto"/>
                <w:bottom w:val="none" w:sz="0" w:space="0" w:color="auto"/>
                <w:right w:val="none" w:sz="0" w:space="0" w:color="auto"/>
              </w:divBdr>
            </w:div>
            <w:div w:id="538277249">
              <w:marLeft w:val="0"/>
              <w:marRight w:val="0"/>
              <w:marTop w:val="0"/>
              <w:marBottom w:val="0"/>
              <w:divBdr>
                <w:top w:val="none" w:sz="0" w:space="0" w:color="auto"/>
                <w:left w:val="none" w:sz="0" w:space="0" w:color="auto"/>
                <w:bottom w:val="none" w:sz="0" w:space="0" w:color="auto"/>
                <w:right w:val="none" w:sz="0" w:space="0" w:color="auto"/>
              </w:divBdr>
            </w:div>
            <w:div w:id="2126999569">
              <w:marLeft w:val="0"/>
              <w:marRight w:val="0"/>
              <w:marTop w:val="0"/>
              <w:marBottom w:val="0"/>
              <w:divBdr>
                <w:top w:val="none" w:sz="0" w:space="0" w:color="auto"/>
                <w:left w:val="none" w:sz="0" w:space="0" w:color="auto"/>
                <w:bottom w:val="none" w:sz="0" w:space="0" w:color="auto"/>
                <w:right w:val="none" w:sz="0" w:space="0" w:color="auto"/>
              </w:divBdr>
            </w:div>
            <w:div w:id="1671786678">
              <w:marLeft w:val="0"/>
              <w:marRight w:val="0"/>
              <w:marTop w:val="0"/>
              <w:marBottom w:val="0"/>
              <w:divBdr>
                <w:top w:val="none" w:sz="0" w:space="0" w:color="auto"/>
                <w:left w:val="none" w:sz="0" w:space="0" w:color="auto"/>
                <w:bottom w:val="none" w:sz="0" w:space="0" w:color="auto"/>
                <w:right w:val="none" w:sz="0" w:space="0" w:color="auto"/>
              </w:divBdr>
            </w:div>
            <w:div w:id="302199736">
              <w:marLeft w:val="0"/>
              <w:marRight w:val="0"/>
              <w:marTop w:val="0"/>
              <w:marBottom w:val="0"/>
              <w:divBdr>
                <w:top w:val="none" w:sz="0" w:space="0" w:color="auto"/>
                <w:left w:val="none" w:sz="0" w:space="0" w:color="auto"/>
                <w:bottom w:val="none" w:sz="0" w:space="0" w:color="auto"/>
                <w:right w:val="none" w:sz="0" w:space="0" w:color="auto"/>
              </w:divBdr>
            </w:div>
            <w:div w:id="683242639">
              <w:marLeft w:val="0"/>
              <w:marRight w:val="0"/>
              <w:marTop w:val="0"/>
              <w:marBottom w:val="0"/>
              <w:divBdr>
                <w:top w:val="none" w:sz="0" w:space="0" w:color="auto"/>
                <w:left w:val="none" w:sz="0" w:space="0" w:color="auto"/>
                <w:bottom w:val="none" w:sz="0" w:space="0" w:color="auto"/>
                <w:right w:val="none" w:sz="0" w:space="0" w:color="auto"/>
              </w:divBdr>
            </w:div>
            <w:div w:id="977539458">
              <w:marLeft w:val="0"/>
              <w:marRight w:val="0"/>
              <w:marTop w:val="0"/>
              <w:marBottom w:val="0"/>
              <w:divBdr>
                <w:top w:val="none" w:sz="0" w:space="0" w:color="auto"/>
                <w:left w:val="none" w:sz="0" w:space="0" w:color="auto"/>
                <w:bottom w:val="none" w:sz="0" w:space="0" w:color="auto"/>
                <w:right w:val="none" w:sz="0" w:space="0" w:color="auto"/>
              </w:divBdr>
            </w:div>
            <w:div w:id="600572803">
              <w:marLeft w:val="0"/>
              <w:marRight w:val="0"/>
              <w:marTop w:val="0"/>
              <w:marBottom w:val="0"/>
              <w:divBdr>
                <w:top w:val="none" w:sz="0" w:space="0" w:color="auto"/>
                <w:left w:val="none" w:sz="0" w:space="0" w:color="auto"/>
                <w:bottom w:val="none" w:sz="0" w:space="0" w:color="auto"/>
                <w:right w:val="none" w:sz="0" w:space="0" w:color="auto"/>
              </w:divBdr>
            </w:div>
            <w:div w:id="839270355">
              <w:marLeft w:val="0"/>
              <w:marRight w:val="0"/>
              <w:marTop w:val="0"/>
              <w:marBottom w:val="0"/>
              <w:divBdr>
                <w:top w:val="none" w:sz="0" w:space="0" w:color="auto"/>
                <w:left w:val="none" w:sz="0" w:space="0" w:color="auto"/>
                <w:bottom w:val="none" w:sz="0" w:space="0" w:color="auto"/>
                <w:right w:val="none" w:sz="0" w:space="0" w:color="auto"/>
              </w:divBdr>
            </w:div>
            <w:div w:id="788478767">
              <w:marLeft w:val="0"/>
              <w:marRight w:val="0"/>
              <w:marTop w:val="0"/>
              <w:marBottom w:val="0"/>
              <w:divBdr>
                <w:top w:val="none" w:sz="0" w:space="0" w:color="auto"/>
                <w:left w:val="none" w:sz="0" w:space="0" w:color="auto"/>
                <w:bottom w:val="none" w:sz="0" w:space="0" w:color="auto"/>
                <w:right w:val="none" w:sz="0" w:space="0" w:color="auto"/>
              </w:divBdr>
            </w:div>
            <w:div w:id="409080516">
              <w:marLeft w:val="0"/>
              <w:marRight w:val="0"/>
              <w:marTop w:val="0"/>
              <w:marBottom w:val="0"/>
              <w:divBdr>
                <w:top w:val="none" w:sz="0" w:space="0" w:color="auto"/>
                <w:left w:val="none" w:sz="0" w:space="0" w:color="auto"/>
                <w:bottom w:val="none" w:sz="0" w:space="0" w:color="auto"/>
                <w:right w:val="none" w:sz="0" w:space="0" w:color="auto"/>
              </w:divBdr>
            </w:div>
            <w:div w:id="2079016147">
              <w:marLeft w:val="0"/>
              <w:marRight w:val="0"/>
              <w:marTop w:val="0"/>
              <w:marBottom w:val="0"/>
              <w:divBdr>
                <w:top w:val="none" w:sz="0" w:space="0" w:color="auto"/>
                <w:left w:val="none" w:sz="0" w:space="0" w:color="auto"/>
                <w:bottom w:val="none" w:sz="0" w:space="0" w:color="auto"/>
                <w:right w:val="none" w:sz="0" w:space="0" w:color="auto"/>
              </w:divBdr>
            </w:div>
            <w:div w:id="1827168841">
              <w:marLeft w:val="0"/>
              <w:marRight w:val="0"/>
              <w:marTop w:val="0"/>
              <w:marBottom w:val="0"/>
              <w:divBdr>
                <w:top w:val="none" w:sz="0" w:space="0" w:color="auto"/>
                <w:left w:val="none" w:sz="0" w:space="0" w:color="auto"/>
                <w:bottom w:val="none" w:sz="0" w:space="0" w:color="auto"/>
                <w:right w:val="none" w:sz="0" w:space="0" w:color="auto"/>
              </w:divBdr>
            </w:div>
            <w:div w:id="806431697">
              <w:marLeft w:val="0"/>
              <w:marRight w:val="0"/>
              <w:marTop w:val="0"/>
              <w:marBottom w:val="0"/>
              <w:divBdr>
                <w:top w:val="none" w:sz="0" w:space="0" w:color="auto"/>
                <w:left w:val="none" w:sz="0" w:space="0" w:color="auto"/>
                <w:bottom w:val="none" w:sz="0" w:space="0" w:color="auto"/>
                <w:right w:val="none" w:sz="0" w:space="0" w:color="auto"/>
              </w:divBdr>
            </w:div>
            <w:div w:id="1986154125">
              <w:marLeft w:val="0"/>
              <w:marRight w:val="0"/>
              <w:marTop w:val="0"/>
              <w:marBottom w:val="0"/>
              <w:divBdr>
                <w:top w:val="none" w:sz="0" w:space="0" w:color="auto"/>
                <w:left w:val="none" w:sz="0" w:space="0" w:color="auto"/>
                <w:bottom w:val="none" w:sz="0" w:space="0" w:color="auto"/>
                <w:right w:val="none" w:sz="0" w:space="0" w:color="auto"/>
              </w:divBdr>
            </w:div>
            <w:div w:id="602498668">
              <w:marLeft w:val="0"/>
              <w:marRight w:val="0"/>
              <w:marTop w:val="0"/>
              <w:marBottom w:val="0"/>
              <w:divBdr>
                <w:top w:val="none" w:sz="0" w:space="0" w:color="auto"/>
                <w:left w:val="none" w:sz="0" w:space="0" w:color="auto"/>
                <w:bottom w:val="none" w:sz="0" w:space="0" w:color="auto"/>
                <w:right w:val="none" w:sz="0" w:space="0" w:color="auto"/>
              </w:divBdr>
            </w:div>
            <w:div w:id="1395353815">
              <w:marLeft w:val="0"/>
              <w:marRight w:val="0"/>
              <w:marTop w:val="0"/>
              <w:marBottom w:val="0"/>
              <w:divBdr>
                <w:top w:val="none" w:sz="0" w:space="0" w:color="auto"/>
                <w:left w:val="none" w:sz="0" w:space="0" w:color="auto"/>
                <w:bottom w:val="none" w:sz="0" w:space="0" w:color="auto"/>
                <w:right w:val="none" w:sz="0" w:space="0" w:color="auto"/>
              </w:divBdr>
            </w:div>
            <w:div w:id="471481530">
              <w:marLeft w:val="0"/>
              <w:marRight w:val="0"/>
              <w:marTop w:val="0"/>
              <w:marBottom w:val="0"/>
              <w:divBdr>
                <w:top w:val="none" w:sz="0" w:space="0" w:color="auto"/>
                <w:left w:val="none" w:sz="0" w:space="0" w:color="auto"/>
                <w:bottom w:val="none" w:sz="0" w:space="0" w:color="auto"/>
                <w:right w:val="none" w:sz="0" w:space="0" w:color="auto"/>
              </w:divBdr>
            </w:div>
            <w:div w:id="986471497">
              <w:marLeft w:val="0"/>
              <w:marRight w:val="0"/>
              <w:marTop w:val="0"/>
              <w:marBottom w:val="0"/>
              <w:divBdr>
                <w:top w:val="none" w:sz="0" w:space="0" w:color="auto"/>
                <w:left w:val="none" w:sz="0" w:space="0" w:color="auto"/>
                <w:bottom w:val="none" w:sz="0" w:space="0" w:color="auto"/>
                <w:right w:val="none" w:sz="0" w:space="0" w:color="auto"/>
              </w:divBdr>
            </w:div>
            <w:div w:id="2096316495">
              <w:marLeft w:val="0"/>
              <w:marRight w:val="0"/>
              <w:marTop w:val="0"/>
              <w:marBottom w:val="0"/>
              <w:divBdr>
                <w:top w:val="none" w:sz="0" w:space="0" w:color="auto"/>
                <w:left w:val="none" w:sz="0" w:space="0" w:color="auto"/>
                <w:bottom w:val="none" w:sz="0" w:space="0" w:color="auto"/>
                <w:right w:val="none" w:sz="0" w:space="0" w:color="auto"/>
              </w:divBdr>
            </w:div>
            <w:div w:id="708264604">
              <w:marLeft w:val="0"/>
              <w:marRight w:val="0"/>
              <w:marTop w:val="0"/>
              <w:marBottom w:val="0"/>
              <w:divBdr>
                <w:top w:val="none" w:sz="0" w:space="0" w:color="auto"/>
                <w:left w:val="none" w:sz="0" w:space="0" w:color="auto"/>
                <w:bottom w:val="none" w:sz="0" w:space="0" w:color="auto"/>
                <w:right w:val="none" w:sz="0" w:space="0" w:color="auto"/>
              </w:divBdr>
            </w:div>
            <w:div w:id="1831632731">
              <w:marLeft w:val="0"/>
              <w:marRight w:val="0"/>
              <w:marTop w:val="0"/>
              <w:marBottom w:val="0"/>
              <w:divBdr>
                <w:top w:val="none" w:sz="0" w:space="0" w:color="auto"/>
                <w:left w:val="none" w:sz="0" w:space="0" w:color="auto"/>
                <w:bottom w:val="none" w:sz="0" w:space="0" w:color="auto"/>
                <w:right w:val="none" w:sz="0" w:space="0" w:color="auto"/>
              </w:divBdr>
            </w:div>
            <w:div w:id="2116778778">
              <w:marLeft w:val="0"/>
              <w:marRight w:val="0"/>
              <w:marTop w:val="0"/>
              <w:marBottom w:val="0"/>
              <w:divBdr>
                <w:top w:val="none" w:sz="0" w:space="0" w:color="auto"/>
                <w:left w:val="none" w:sz="0" w:space="0" w:color="auto"/>
                <w:bottom w:val="none" w:sz="0" w:space="0" w:color="auto"/>
                <w:right w:val="none" w:sz="0" w:space="0" w:color="auto"/>
              </w:divBdr>
            </w:div>
            <w:div w:id="870844274">
              <w:marLeft w:val="0"/>
              <w:marRight w:val="0"/>
              <w:marTop w:val="0"/>
              <w:marBottom w:val="0"/>
              <w:divBdr>
                <w:top w:val="none" w:sz="0" w:space="0" w:color="auto"/>
                <w:left w:val="none" w:sz="0" w:space="0" w:color="auto"/>
                <w:bottom w:val="none" w:sz="0" w:space="0" w:color="auto"/>
                <w:right w:val="none" w:sz="0" w:space="0" w:color="auto"/>
              </w:divBdr>
            </w:div>
            <w:div w:id="659578921">
              <w:marLeft w:val="0"/>
              <w:marRight w:val="0"/>
              <w:marTop w:val="0"/>
              <w:marBottom w:val="0"/>
              <w:divBdr>
                <w:top w:val="none" w:sz="0" w:space="0" w:color="auto"/>
                <w:left w:val="none" w:sz="0" w:space="0" w:color="auto"/>
                <w:bottom w:val="none" w:sz="0" w:space="0" w:color="auto"/>
                <w:right w:val="none" w:sz="0" w:space="0" w:color="auto"/>
              </w:divBdr>
            </w:div>
            <w:div w:id="433520786">
              <w:marLeft w:val="0"/>
              <w:marRight w:val="0"/>
              <w:marTop w:val="0"/>
              <w:marBottom w:val="0"/>
              <w:divBdr>
                <w:top w:val="none" w:sz="0" w:space="0" w:color="auto"/>
                <w:left w:val="none" w:sz="0" w:space="0" w:color="auto"/>
                <w:bottom w:val="none" w:sz="0" w:space="0" w:color="auto"/>
                <w:right w:val="none" w:sz="0" w:space="0" w:color="auto"/>
              </w:divBdr>
            </w:div>
            <w:div w:id="1515614206">
              <w:marLeft w:val="0"/>
              <w:marRight w:val="0"/>
              <w:marTop w:val="0"/>
              <w:marBottom w:val="0"/>
              <w:divBdr>
                <w:top w:val="none" w:sz="0" w:space="0" w:color="auto"/>
                <w:left w:val="none" w:sz="0" w:space="0" w:color="auto"/>
                <w:bottom w:val="none" w:sz="0" w:space="0" w:color="auto"/>
                <w:right w:val="none" w:sz="0" w:space="0" w:color="auto"/>
              </w:divBdr>
            </w:div>
            <w:div w:id="420757145">
              <w:marLeft w:val="0"/>
              <w:marRight w:val="0"/>
              <w:marTop w:val="0"/>
              <w:marBottom w:val="0"/>
              <w:divBdr>
                <w:top w:val="none" w:sz="0" w:space="0" w:color="auto"/>
                <w:left w:val="none" w:sz="0" w:space="0" w:color="auto"/>
                <w:bottom w:val="none" w:sz="0" w:space="0" w:color="auto"/>
                <w:right w:val="none" w:sz="0" w:space="0" w:color="auto"/>
              </w:divBdr>
            </w:div>
            <w:div w:id="138499583">
              <w:marLeft w:val="0"/>
              <w:marRight w:val="0"/>
              <w:marTop w:val="0"/>
              <w:marBottom w:val="0"/>
              <w:divBdr>
                <w:top w:val="none" w:sz="0" w:space="0" w:color="auto"/>
                <w:left w:val="none" w:sz="0" w:space="0" w:color="auto"/>
                <w:bottom w:val="none" w:sz="0" w:space="0" w:color="auto"/>
                <w:right w:val="none" w:sz="0" w:space="0" w:color="auto"/>
              </w:divBdr>
            </w:div>
            <w:div w:id="1222600153">
              <w:marLeft w:val="0"/>
              <w:marRight w:val="0"/>
              <w:marTop w:val="0"/>
              <w:marBottom w:val="0"/>
              <w:divBdr>
                <w:top w:val="none" w:sz="0" w:space="0" w:color="auto"/>
                <w:left w:val="none" w:sz="0" w:space="0" w:color="auto"/>
                <w:bottom w:val="none" w:sz="0" w:space="0" w:color="auto"/>
                <w:right w:val="none" w:sz="0" w:space="0" w:color="auto"/>
              </w:divBdr>
            </w:div>
            <w:div w:id="1550416151">
              <w:marLeft w:val="0"/>
              <w:marRight w:val="0"/>
              <w:marTop w:val="0"/>
              <w:marBottom w:val="0"/>
              <w:divBdr>
                <w:top w:val="none" w:sz="0" w:space="0" w:color="auto"/>
                <w:left w:val="none" w:sz="0" w:space="0" w:color="auto"/>
                <w:bottom w:val="none" w:sz="0" w:space="0" w:color="auto"/>
                <w:right w:val="none" w:sz="0" w:space="0" w:color="auto"/>
              </w:divBdr>
            </w:div>
            <w:div w:id="459229779">
              <w:marLeft w:val="0"/>
              <w:marRight w:val="0"/>
              <w:marTop w:val="0"/>
              <w:marBottom w:val="0"/>
              <w:divBdr>
                <w:top w:val="none" w:sz="0" w:space="0" w:color="auto"/>
                <w:left w:val="none" w:sz="0" w:space="0" w:color="auto"/>
                <w:bottom w:val="none" w:sz="0" w:space="0" w:color="auto"/>
                <w:right w:val="none" w:sz="0" w:space="0" w:color="auto"/>
              </w:divBdr>
            </w:div>
            <w:div w:id="1699157382">
              <w:marLeft w:val="0"/>
              <w:marRight w:val="0"/>
              <w:marTop w:val="0"/>
              <w:marBottom w:val="0"/>
              <w:divBdr>
                <w:top w:val="none" w:sz="0" w:space="0" w:color="auto"/>
                <w:left w:val="none" w:sz="0" w:space="0" w:color="auto"/>
                <w:bottom w:val="none" w:sz="0" w:space="0" w:color="auto"/>
                <w:right w:val="none" w:sz="0" w:space="0" w:color="auto"/>
              </w:divBdr>
            </w:div>
            <w:div w:id="1410494159">
              <w:marLeft w:val="0"/>
              <w:marRight w:val="0"/>
              <w:marTop w:val="0"/>
              <w:marBottom w:val="0"/>
              <w:divBdr>
                <w:top w:val="none" w:sz="0" w:space="0" w:color="auto"/>
                <w:left w:val="none" w:sz="0" w:space="0" w:color="auto"/>
                <w:bottom w:val="none" w:sz="0" w:space="0" w:color="auto"/>
                <w:right w:val="none" w:sz="0" w:space="0" w:color="auto"/>
              </w:divBdr>
            </w:div>
            <w:div w:id="661154566">
              <w:marLeft w:val="0"/>
              <w:marRight w:val="0"/>
              <w:marTop w:val="0"/>
              <w:marBottom w:val="0"/>
              <w:divBdr>
                <w:top w:val="none" w:sz="0" w:space="0" w:color="auto"/>
                <w:left w:val="none" w:sz="0" w:space="0" w:color="auto"/>
                <w:bottom w:val="none" w:sz="0" w:space="0" w:color="auto"/>
                <w:right w:val="none" w:sz="0" w:space="0" w:color="auto"/>
              </w:divBdr>
            </w:div>
            <w:div w:id="1603807291">
              <w:marLeft w:val="0"/>
              <w:marRight w:val="0"/>
              <w:marTop w:val="0"/>
              <w:marBottom w:val="0"/>
              <w:divBdr>
                <w:top w:val="none" w:sz="0" w:space="0" w:color="auto"/>
                <w:left w:val="none" w:sz="0" w:space="0" w:color="auto"/>
                <w:bottom w:val="none" w:sz="0" w:space="0" w:color="auto"/>
                <w:right w:val="none" w:sz="0" w:space="0" w:color="auto"/>
              </w:divBdr>
            </w:div>
            <w:div w:id="2095470555">
              <w:marLeft w:val="0"/>
              <w:marRight w:val="0"/>
              <w:marTop w:val="0"/>
              <w:marBottom w:val="0"/>
              <w:divBdr>
                <w:top w:val="none" w:sz="0" w:space="0" w:color="auto"/>
                <w:left w:val="none" w:sz="0" w:space="0" w:color="auto"/>
                <w:bottom w:val="none" w:sz="0" w:space="0" w:color="auto"/>
                <w:right w:val="none" w:sz="0" w:space="0" w:color="auto"/>
              </w:divBdr>
            </w:div>
            <w:div w:id="125777185">
              <w:marLeft w:val="0"/>
              <w:marRight w:val="0"/>
              <w:marTop w:val="0"/>
              <w:marBottom w:val="0"/>
              <w:divBdr>
                <w:top w:val="none" w:sz="0" w:space="0" w:color="auto"/>
                <w:left w:val="none" w:sz="0" w:space="0" w:color="auto"/>
                <w:bottom w:val="none" w:sz="0" w:space="0" w:color="auto"/>
                <w:right w:val="none" w:sz="0" w:space="0" w:color="auto"/>
              </w:divBdr>
            </w:div>
            <w:div w:id="1054697637">
              <w:marLeft w:val="0"/>
              <w:marRight w:val="0"/>
              <w:marTop w:val="0"/>
              <w:marBottom w:val="0"/>
              <w:divBdr>
                <w:top w:val="none" w:sz="0" w:space="0" w:color="auto"/>
                <w:left w:val="none" w:sz="0" w:space="0" w:color="auto"/>
                <w:bottom w:val="none" w:sz="0" w:space="0" w:color="auto"/>
                <w:right w:val="none" w:sz="0" w:space="0" w:color="auto"/>
              </w:divBdr>
            </w:div>
            <w:div w:id="644815668">
              <w:marLeft w:val="0"/>
              <w:marRight w:val="0"/>
              <w:marTop w:val="0"/>
              <w:marBottom w:val="0"/>
              <w:divBdr>
                <w:top w:val="none" w:sz="0" w:space="0" w:color="auto"/>
                <w:left w:val="none" w:sz="0" w:space="0" w:color="auto"/>
                <w:bottom w:val="none" w:sz="0" w:space="0" w:color="auto"/>
                <w:right w:val="none" w:sz="0" w:space="0" w:color="auto"/>
              </w:divBdr>
            </w:div>
            <w:div w:id="836765823">
              <w:marLeft w:val="0"/>
              <w:marRight w:val="0"/>
              <w:marTop w:val="0"/>
              <w:marBottom w:val="0"/>
              <w:divBdr>
                <w:top w:val="none" w:sz="0" w:space="0" w:color="auto"/>
                <w:left w:val="none" w:sz="0" w:space="0" w:color="auto"/>
                <w:bottom w:val="none" w:sz="0" w:space="0" w:color="auto"/>
                <w:right w:val="none" w:sz="0" w:space="0" w:color="auto"/>
              </w:divBdr>
            </w:div>
            <w:div w:id="1911185111">
              <w:marLeft w:val="0"/>
              <w:marRight w:val="0"/>
              <w:marTop w:val="0"/>
              <w:marBottom w:val="0"/>
              <w:divBdr>
                <w:top w:val="none" w:sz="0" w:space="0" w:color="auto"/>
                <w:left w:val="none" w:sz="0" w:space="0" w:color="auto"/>
                <w:bottom w:val="none" w:sz="0" w:space="0" w:color="auto"/>
                <w:right w:val="none" w:sz="0" w:space="0" w:color="auto"/>
              </w:divBdr>
            </w:div>
            <w:div w:id="112208640">
              <w:marLeft w:val="0"/>
              <w:marRight w:val="0"/>
              <w:marTop w:val="0"/>
              <w:marBottom w:val="0"/>
              <w:divBdr>
                <w:top w:val="none" w:sz="0" w:space="0" w:color="auto"/>
                <w:left w:val="none" w:sz="0" w:space="0" w:color="auto"/>
                <w:bottom w:val="none" w:sz="0" w:space="0" w:color="auto"/>
                <w:right w:val="none" w:sz="0" w:space="0" w:color="auto"/>
              </w:divBdr>
            </w:div>
            <w:div w:id="764498357">
              <w:marLeft w:val="0"/>
              <w:marRight w:val="0"/>
              <w:marTop w:val="0"/>
              <w:marBottom w:val="0"/>
              <w:divBdr>
                <w:top w:val="none" w:sz="0" w:space="0" w:color="auto"/>
                <w:left w:val="none" w:sz="0" w:space="0" w:color="auto"/>
                <w:bottom w:val="none" w:sz="0" w:space="0" w:color="auto"/>
                <w:right w:val="none" w:sz="0" w:space="0" w:color="auto"/>
              </w:divBdr>
            </w:div>
            <w:div w:id="712922375">
              <w:marLeft w:val="0"/>
              <w:marRight w:val="0"/>
              <w:marTop w:val="0"/>
              <w:marBottom w:val="0"/>
              <w:divBdr>
                <w:top w:val="none" w:sz="0" w:space="0" w:color="auto"/>
                <w:left w:val="none" w:sz="0" w:space="0" w:color="auto"/>
                <w:bottom w:val="none" w:sz="0" w:space="0" w:color="auto"/>
                <w:right w:val="none" w:sz="0" w:space="0" w:color="auto"/>
              </w:divBdr>
            </w:div>
            <w:div w:id="549002818">
              <w:marLeft w:val="0"/>
              <w:marRight w:val="0"/>
              <w:marTop w:val="0"/>
              <w:marBottom w:val="0"/>
              <w:divBdr>
                <w:top w:val="none" w:sz="0" w:space="0" w:color="auto"/>
                <w:left w:val="none" w:sz="0" w:space="0" w:color="auto"/>
                <w:bottom w:val="none" w:sz="0" w:space="0" w:color="auto"/>
                <w:right w:val="none" w:sz="0" w:space="0" w:color="auto"/>
              </w:divBdr>
            </w:div>
            <w:div w:id="1373268691">
              <w:marLeft w:val="0"/>
              <w:marRight w:val="0"/>
              <w:marTop w:val="0"/>
              <w:marBottom w:val="0"/>
              <w:divBdr>
                <w:top w:val="none" w:sz="0" w:space="0" w:color="auto"/>
                <w:left w:val="none" w:sz="0" w:space="0" w:color="auto"/>
                <w:bottom w:val="none" w:sz="0" w:space="0" w:color="auto"/>
                <w:right w:val="none" w:sz="0" w:space="0" w:color="auto"/>
              </w:divBdr>
            </w:div>
            <w:div w:id="1016688863">
              <w:marLeft w:val="0"/>
              <w:marRight w:val="0"/>
              <w:marTop w:val="0"/>
              <w:marBottom w:val="0"/>
              <w:divBdr>
                <w:top w:val="none" w:sz="0" w:space="0" w:color="auto"/>
                <w:left w:val="none" w:sz="0" w:space="0" w:color="auto"/>
                <w:bottom w:val="none" w:sz="0" w:space="0" w:color="auto"/>
                <w:right w:val="none" w:sz="0" w:space="0" w:color="auto"/>
              </w:divBdr>
            </w:div>
            <w:div w:id="1447386599">
              <w:marLeft w:val="0"/>
              <w:marRight w:val="0"/>
              <w:marTop w:val="0"/>
              <w:marBottom w:val="0"/>
              <w:divBdr>
                <w:top w:val="none" w:sz="0" w:space="0" w:color="auto"/>
                <w:left w:val="none" w:sz="0" w:space="0" w:color="auto"/>
                <w:bottom w:val="none" w:sz="0" w:space="0" w:color="auto"/>
                <w:right w:val="none" w:sz="0" w:space="0" w:color="auto"/>
              </w:divBdr>
            </w:div>
            <w:div w:id="416875935">
              <w:marLeft w:val="0"/>
              <w:marRight w:val="0"/>
              <w:marTop w:val="0"/>
              <w:marBottom w:val="0"/>
              <w:divBdr>
                <w:top w:val="none" w:sz="0" w:space="0" w:color="auto"/>
                <w:left w:val="none" w:sz="0" w:space="0" w:color="auto"/>
                <w:bottom w:val="none" w:sz="0" w:space="0" w:color="auto"/>
                <w:right w:val="none" w:sz="0" w:space="0" w:color="auto"/>
              </w:divBdr>
            </w:div>
            <w:div w:id="1086994681">
              <w:marLeft w:val="0"/>
              <w:marRight w:val="0"/>
              <w:marTop w:val="0"/>
              <w:marBottom w:val="0"/>
              <w:divBdr>
                <w:top w:val="none" w:sz="0" w:space="0" w:color="auto"/>
                <w:left w:val="none" w:sz="0" w:space="0" w:color="auto"/>
                <w:bottom w:val="none" w:sz="0" w:space="0" w:color="auto"/>
                <w:right w:val="none" w:sz="0" w:space="0" w:color="auto"/>
              </w:divBdr>
            </w:div>
            <w:div w:id="1380351768">
              <w:marLeft w:val="0"/>
              <w:marRight w:val="0"/>
              <w:marTop w:val="0"/>
              <w:marBottom w:val="0"/>
              <w:divBdr>
                <w:top w:val="none" w:sz="0" w:space="0" w:color="auto"/>
                <w:left w:val="none" w:sz="0" w:space="0" w:color="auto"/>
                <w:bottom w:val="none" w:sz="0" w:space="0" w:color="auto"/>
                <w:right w:val="none" w:sz="0" w:space="0" w:color="auto"/>
              </w:divBdr>
            </w:div>
            <w:div w:id="1576822229">
              <w:marLeft w:val="0"/>
              <w:marRight w:val="0"/>
              <w:marTop w:val="0"/>
              <w:marBottom w:val="0"/>
              <w:divBdr>
                <w:top w:val="none" w:sz="0" w:space="0" w:color="auto"/>
                <w:left w:val="none" w:sz="0" w:space="0" w:color="auto"/>
                <w:bottom w:val="none" w:sz="0" w:space="0" w:color="auto"/>
                <w:right w:val="none" w:sz="0" w:space="0" w:color="auto"/>
              </w:divBdr>
            </w:div>
            <w:div w:id="1428379224">
              <w:marLeft w:val="0"/>
              <w:marRight w:val="0"/>
              <w:marTop w:val="0"/>
              <w:marBottom w:val="0"/>
              <w:divBdr>
                <w:top w:val="none" w:sz="0" w:space="0" w:color="auto"/>
                <w:left w:val="none" w:sz="0" w:space="0" w:color="auto"/>
                <w:bottom w:val="none" w:sz="0" w:space="0" w:color="auto"/>
                <w:right w:val="none" w:sz="0" w:space="0" w:color="auto"/>
              </w:divBdr>
            </w:div>
            <w:div w:id="24404213">
              <w:marLeft w:val="0"/>
              <w:marRight w:val="0"/>
              <w:marTop w:val="0"/>
              <w:marBottom w:val="0"/>
              <w:divBdr>
                <w:top w:val="none" w:sz="0" w:space="0" w:color="auto"/>
                <w:left w:val="none" w:sz="0" w:space="0" w:color="auto"/>
                <w:bottom w:val="none" w:sz="0" w:space="0" w:color="auto"/>
                <w:right w:val="none" w:sz="0" w:space="0" w:color="auto"/>
              </w:divBdr>
            </w:div>
            <w:div w:id="798839738">
              <w:marLeft w:val="0"/>
              <w:marRight w:val="0"/>
              <w:marTop w:val="0"/>
              <w:marBottom w:val="0"/>
              <w:divBdr>
                <w:top w:val="none" w:sz="0" w:space="0" w:color="auto"/>
                <w:left w:val="none" w:sz="0" w:space="0" w:color="auto"/>
                <w:bottom w:val="none" w:sz="0" w:space="0" w:color="auto"/>
                <w:right w:val="none" w:sz="0" w:space="0" w:color="auto"/>
              </w:divBdr>
            </w:div>
            <w:div w:id="661351539">
              <w:marLeft w:val="0"/>
              <w:marRight w:val="0"/>
              <w:marTop w:val="0"/>
              <w:marBottom w:val="0"/>
              <w:divBdr>
                <w:top w:val="none" w:sz="0" w:space="0" w:color="auto"/>
                <w:left w:val="none" w:sz="0" w:space="0" w:color="auto"/>
                <w:bottom w:val="none" w:sz="0" w:space="0" w:color="auto"/>
                <w:right w:val="none" w:sz="0" w:space="0" w:color="auto"/>
              </w:divBdr>
            </w:div>
            <w:div w:id="417136989">
              <w:marLeft w:val="0"/>
              <w:marRight w:val="0"/>
              <w:marTop w:val="0"/>
              <w:marBottom w:val="0"/>
              <w:divBdr>
                <w:top w:val="none" w:sz="0" w:space="0" w:color="auto"/>
                <w:left w:val="none" w:sz="0" w:space="0" w:color="auto"/>
                <w:bottom w:val="none" w:sz="0" w:space="0" w:color="auto"/>
                <w:right w:val="none" w:sz="0" w:space="0" w:color="auto"/>
              </w:divBdr>
            </w:div>
            <w:div w:id="1246106809">
              <w:marLeft w:val="0"/>
              <w:marRight w:val="0"/>
              <w:marTop w:val="0"/>
              <w:marBottom w:val="0"/>
              <w:divBdr>
                <w:top w:val="none" w:sz="0" w:space="0" w:color="auto"/>
                <w:left w:val="none" w:sz="0" w:space="0" w:color="auto"/>
                <w:bottom w:val="none" w:sz="0" w:space="0" w:color="auto"/>
                <w:right w:val="none" w:sz="0" w:space="0" w:color="auto"/>
              </w:divBdr>
            </w:div>
            <w:div w:id="336006308">
              <w:marLeft w:val="0"/>
              <w:marRight w:val="0"/>
              <w:marTop w:val="0"/>
              <w:marBottom w:val="0"/>
              <w:divBdr>
                <w:top w:val="none" w:sz="0" w:space="0" w:color="auto"/>
                <w:left w:val="none" w:sz="0" w:space="0" w:color="auto"/>
                <w:bottom w:val="none" w:sz="0" w:space="0" w:color="auto"/>
                <w:right w:val="none" w:sz="0" w:space="0" w:color="auto"/>
              </w:divBdr>
            </w:div>
            <w:div w:id="1765227081">
              <w:marLeft w:val="0"/>
              <w:marRight w:val="0"/>
              <w:marTop w:val="0"/>
              <w:marBottom w:val="0"/>
              <w:divBdr>
                <w:top w:val="none" w:sz="0" w:space="0" w:color="auto"/>
                <w:left w:val="none" w:sz="0" w:space="0" w:color="auto"/>
                <w:bottom w:val="none" w:sz="0" w:space="0" w:color="auto"/>
                <w:right w:val="none" w:sz="0" w:space="0" w:color="auto"/>
              </w:divBdr>
            </w:div>
            <w:div w:id="216749347">
              <w:marLeft w:val="0"/>
              <w:marRight w:val="0"/>
              <w:marTop w:val="0"/>
              <w:marBottom w:val="0"/>
              <w:divBdr>
                <w:top w:val="none" w:sz="0" w:space="0" w:color="auto"/>
                <w:left w:val="none" w:sz="0" w:space="0" w:color="auto"/>
                <w:bottom w:val="none" w:sz="0" w:space="0" w:color="auto"/>
                <w:right w:val="none" w:sz="0" w:space="0" w:color="auto"/>
              </w:divBdr>
            </w:div>
            <w:div w:id="1011030747">
              <w:marLeft w:val="0"/>
              <w:marRight w:val="0"/>
              <w:marTop w:val="0"/>
              <w:marBottom w:val="0"/>
              <w:divBdr>
                <w:top w:val="none" w:sz="0" w:space="0" w:color="auto"/>
                <w:left w:val="none" w:sz="0" w:space="0" w:color="auto"/>
                <w:bottom w:val="none" w:sz="0" w:space="0" w:color="auto"/>
                <w:right w:val="none" w:sz="0" w:space="0" w:color="auto"/>
              </w:divBdr>
            </w:div>
            <w:div w:id="1388456595">
              <w:marLeft w:val="0"/>
              <w:marRight w:val="0"/>
              <w:marTop w:val="0"/>
              <w:marBottom w:val="0"/>
              <w:divBdr>
                <w:top w:val="none" w:sz="0" w:space="0" w:color="auto"/>
                <w:left w:val="none" w:sz="0" w:space="0" w:color="auto"/>
                <w:bottom w:val="none" w:sz="0" w:space="0" w:color="auto"/>
                <w:right w:val="none" w:sz="0" w:space="0" w:color="auto"/>
              </w:divBdr>
            </w:div>
            <w:div w:id="1515415758">
              <w:marLeft w:val="0"/>
              <w:marRight w:val="0"/>
              <w:marTop w:val="0"/>
              <w:marBottom w:val="0"/>
              <w:divBdr>
                <w:top w:val="none" w:sz="0" w:space="0" w:color="auto"/>
                <w:left w:val="none" w:sz="0" w:space="0" w:color="auto"/>
                <w:bottom w:val="none" w:sz="0" w:space="0" w:color="auto"/>
                <w:right w:val="none" w:sz="0" w:space="0" w:color="auto"/>
              </w:divBdr>
            </w:div>
            <w:div w:id="1528176155">
              <w:marLeft w:val="0"/>
              <w:marRight w:val="0"/>
              <w:marTop w:val="0"/>
              <w:marBottom w:val="0"/>
              <w:divBdr>
                <w:top w:val="none" w:sz="0" w:space="0" w:color="auto"/>
                <w:left w:val="none" w:sz="0" w:space="0" w:color="auto"/>
                <w:bottom w:val="none" w:sz="0" w:space="0" w:color="auto"/>
                <w:right w:val="none" w:sz="0" w:space="0" w:color="auto"/>
              </w:divBdr>
            </w:div>
            <w:div w:id="2147384987">
              <w:marLeft w:val="0"/>
              <w:marRight w:val="0"/>
              <w:marTop w:val="0"/>
              <w:marBottom w:val="0"/>
              <w:divBdr>
                <w:top w:val="none" w:sz="0" w:space="0" w:color="auto"/>
                <w:left w:val="none" w:sz="0" w:space="0" w:color="auto"/>
                <w:bottom w:val="none" w:sz="0" w:space="0" w:color="auto"/>
                <w:right w:val="none" w:sz="0" w:space="0" w:color="auto"/>
              </w:divBdr>
            </w:div>
            <w:div w:id="1018317521">
              <w:marLeft w:val="0"/>
              <w:marRight w:val="0"/>
              <w:marTop w:val="0"/>
              <w:marBottom w:val="0"/>
              <w:divBdr>
                <w:top w:val="none" w:sz="0" w:space="0" w:color="auto"/>
                <w:left w:val="none" w:sz="0" w:space="0" w:color="auto"/>
                <w:bottom w:val="none" w:sz="0" w:space="0" w:color="auto"/>
                <w:right w:val="none" w:sz="0" w:space="0" w:color="auto"/>
              </w:divBdr>
            </w:div>
            <w:div w:id="1318605993">
              <w:marLeft w:val="0"/>
              <w:marRight w:val="0"/>
              <w:marTop w:val="0"/>
              <w:marBottom w:val="0"/>
              <w:divBdr>
                <w:top w:val="none" w:sz="0" w:space="0" w:color="auto"/>
                <w:left w:val="none" w:sz="0" w:space="0" w:color="auto"/>
                <w:bottom w:val="none" w:sz="0" w:space="0" w:color="auto"/>
                <w:right w:val="none" w:sz="0" w:space="0" w:color="auto"/>
              </w:divBdr>
            </w:div>
            <w:div w:id="1989554829">
              <w:marLeft w:val="0"/>
              <w:marRight w:val="0"/>
              <w:marTop w:val="0"/>
              <w:marBottom w:val="0"/>
              <w:divBdr>
                <w:top w:val="none" w:sz="0" w:space="0" w:color="auto"/>
                <w:left w:val="none" w:sz="0" w:space="0" w:color="auto"/>
                <w:bottom w:val="none" w:sz="0" w:space="0" w:color="auto"/>
                <w:right w:val="none" w:sz="0" w:space="0" w:color="auto"/>
              </w:divBdr>
            </w:div>
            <w:div w:id="1457143265">
              <w:marLeft w:val="0"/>
              <w:marRight w:val="0"/>
              <w:marTop w:val="0"/>
              <w:marBottom w:val="0"/>
              <w:divBdr>
                <w:top w:val="none" w:sz="0" w:space="0" w:color="auto"/>
                <w:left w:val="none" w:sz="0" w:space="0" w:color="auto"/>
                <w:bottom w:val="none" w:sz="0" w:space="0" w:color="auto"/>
                <w:right w:val="none" w:sz="0" w:space="0" w:color="auto"/>
              </w:divBdr>
            </w:div>
            <w:div w:id="89858365">
              <w:marLeft w:val="0"/>
              <w:marRight w:val="0"/>
              <w:marTop w:val="0"/>
              <w:marBottom w:val="0"/>
              <w:divBdr>
                <w:top w:val="none" w:sz="0" w:space="0" w:color="auto"/>
                <w:left w:val="none" w:sz="0" w:space="0" w:color="auto"/>
                <w:bottom w:val="none" w:sz="0" w:space="0" w:color="auto"/>
                <w:right w:val="none" w:sz="0" w:space="0" w:color="auto"/>
              </w:divBdr>
            </w:div>
            <w:div w:id="742944519">
              <w:marLeft w:val="0"/>
              <w:marRight w:val="0"/>
              <w:marTop w:val="0"/>
              <w:marBottom w:val="0"/>
              <w:divBdr>
                <w:top w:val="none" w:sz="0" w:space="0" w:color="auto"/>
                <w:left w:val="none" w:sz="0" w:space="0" w:color="auto"/>
                <w:bottom w:val="none" w:sz="0" w:space="0" w:color="auto"/>
                <w:right w:val="none" w:sz="0" w:space="0" w:color="auto"/>
              </w:divBdr>
            </w:div>
            <w:div w:id="2121096391">
              <w:marLeft w:val="0"/>
              <w:marRight w:val="0"/>
              <w:marTop w:val="0"/>
              <w:marBottom w:val="0"/>
              <w:divBdr>
                <w:top w:val="none" w:sz="0" w:space="0" w:color="auto"/>
                <w:left w:val="none" w:sz="0" w:space="0" w:color="auto"/>
                <w:bottom w:val="none" w:sz="0" w:space="0" w:color="auto"/>
                <w:right w:val="none" w:sz="0" w:space="0" w:color="auto"/>
              </w:divBdr>
            </w:div>
            <w:div w:id="1464346411">
              <w:marLeft w:val="0"/>
              <w:marRight w:val="0"/>
              <w:marTop w:val="0"/>
              <w:marBottom w:val="0"/>
              <w:divBdr>
                <w:top w:val="none" w:sz="0" w:space="0" w:color="auto"/>
                <w:left w:val="none" w:sz="0" w:space="0" w:color="auto"/>
                <w:bottom w:val="none" w:sz="0" w:space="0" w:color="auto"/>
                <w:right w:val="none" w:sz="0" w:space="0" w:color="auto"/>
              </w:divBdr>
            </w:div>
            <w:div w:id="570770336">
              <w:marLeft w:val="0"/>
              <w:marRight w:val="0"/>
              <w:marTop w:val="0"/>
              <w:marBottom w:val="0"/>
              <w:divBdr>
                <w:top w:val="none" w:sz="0" w:space="0" w:color="auto"/>
                <w:left w:val="none" w:sz="0" w:space="0" w:color="auto"/>
                <w:bottom w:val="none" w:sz="0" w:space="0" w:color="auto"/>
                <w:right w:val="none" w:sz="0" w:space="0" w:color="auto"/>
              </w:divBdr>
            </w:div>
            <w:div w:id="1905525569">
              <w:marLeft w:val="0"/>
              <w:marRight w:val="0"/>
              <w:marTop w:val="0"/>
              <w:marBottom w:val="0"/>
              <w:divBdr>
                <w:top w:val="none" w:sz="0" w:space="0" w:color="auto"/>
                <w:left w:val="none" w:sz="0" w:space="0" w:color="auto"/>
                <w:bottom w:val="none" w:sz="0" w:space="0" w:color="auto"/>
                <w:right w:val="none" w:sz="0" w:space="0" w:color="auto"/>
              </w:divBdr>
            </w:div>
            <w:div w:id="1401714048">
              <w:marLeft w:val="0"/>
              <w:marRight w:val="0"/>
              <w:marTop w:val="0"/>
              <w:marBottom w:val="0"/>
              <w:divBdr>
                <w:top w:val="none" w:sz="0" w:space="0" w:color="auto"/>
                <w:left w:val="none" w:sz="0" w:space="0" w:color="auto"/>
                <w:bottom w:val="none" w:sz="0" w:space="0" w:color="auto"/>
                <w:right w:val="none" w:sz="0" w:space="0" w:color="auto"/>
              </w:divBdr>
            </w:div>
            <w:div w:id="1431656826">
              <w:marLeft w:val="0"/>
              <w:marRight w:val="0"/>
              <w:marTop w:val="0"/>
              <w:marBottom w:val="0"/>
              <w:divBdr>
                <w:top w:val="none" w:sz="0" w:space="0" w:color="auto"/>
                <w:left w:val="none" w:sz="0" w:space="0" w:color="auto"/>
                <w:bottom w:val="none" w:sz="0" w:space="0" w:color="auto"/>
                <w:right w:val="none" w:sz="0" w:space="0" w:color="auto"/>
              </w:divBdr>
            </w:div>
            <w:div w:id="1123619161">
              <w:marLeft w:val="0"/>
              <w:marRight w:val="0"/>
              <w:marTop w:val="0"/>
              <w:marBottom w:val="0"/>
              <w:divBdr>
                <w:top w:val="none" w:sz="0" w:space="0" w:color="auto"/>
                <w:left w:val="none" w:sz="0" w:space="0" w:color="auto"/>
                <w:bottom w:val="none" w:sz="0" w:space="0" w:color="auto"/>
                <w:right w:val="none" w:sz="0" w:space="0" w:color="auto"/>
              </w:divBdr>
            </w:div>
            <w:div w:id="454522351">
              <w:marLeft w:val="0"/>
              <w:marRight w:val="0"/>
              <w:marTop w:val="0"/>
              <w:marBottom w:val="0"/>
              <w:divBdr>
                <w:top w:val="none" w:sz="0" w:space="0" w:color="auto"/>
                <w:left w:val="none" w:sz="0" w:space="0" w:color="auto"/>
                <w:bottom w:val="none" w:sz="0" w:space="0" w:color="auto"/>
                <w:right w:val="none" w:sz="0" w:space="0" w:color="auto"/>
              </w:divBdr>
            </w:div>
            <w:div w:id="228343481">
              <w:marLeft w:val="0"/>
              <w:marRight w:val="0"/>
              <w:marTop w:val="0"/>
              <w:marBottom w:val="0"/>
              <w:divBdr>
                <w:top w:val="none" w:sz="0" w:space="0" w:color="auto"/>
                <w:left w:val="none" w:sz="0" w:space="0" w:color="auto"/>
                <w:bottom w:val="none" w:sz="0" w:space="0" w:color="auto"/>
                <w:right w:val="none" w:sz="0" w:space="0" w:color="auto"/>
              </w:divBdr>
            </w:div>
            <w:div w:id="1802381205">
              <w:marLeft w:val="0"/>
              <w:marRight w:val="0"/>
              <w:marTop w:val="0"/>
              <w:marBottom w:val="0"/>
              <w:divBdr>
                <w:top w:val="none" w:sz="0" w:space="0" w:color="auto"/>
                <w:left w:val="none" w:sz="0" w:space="0" w:color="auto"/>
                <w:bottom w:val="none" w:sz="0" w:space="0" w:color="auto"/>
                <w:right w:val="none" w:sz="0" w:space="0" w:color="auto"/>
              </w:divBdr>
            </w:div>
            <w:div w:id="138228308">
              <w:marLeft w:val="0"/>
              <w:marRight w:val="0"/>
              <w:marTop w:val="0"/>
              <w:marBottom w:val="0"/>
              <w:divBdr>
                <w:top w:val="none" w:sz="0" w:space="0" w:color="auto"/>
                <w:left w:val="none" w:sz="0" w:space="0" w:color="auto"/>
                <w:bottom w:val="none" w:sz="0" w:space="0" w:color="auto"/>
                <w:right w:val="none" w:sz="0" w:space="0" w:color="auto"/>
              </w:divBdr>
            </w:div>
            <w:div w:id="1445542231">
              <w:marLeft w:val="0"/>
              <w:marRight w:val="0"/>
              <w:marTop w:val="0"/>
              <w:marBottom w:val="0"/>
              <w:divBdr>
                <w:top w:val="none" w:sz="0" w:space="0" w:color="auto"/>
                <w:left w:val="none" w:sz="0" w:space="0" w:color="auto"/>
                <w:bottom w:val="none" w:sz="0" w:space="0" w:color="auto"/>
                <w:right w:val="none" w:sz="0" w:space="0" w:color="auto"/>
              </w:divBdr>
            </w:div>
            <w:div w:id="1322808462">
              <w:marLeft w:val="0"/>
              <w:marRight w:val="0"/>
              <w:marTop w:val="0"/>
              <w:marBottom w:val="0"/>
              <w:divBdr>
                <w:top w:val="none" w:sz="0" w:space="0" w:color="auto"/>
                <w:left w:val="none" w:sz="0" w:space="0" w:color="auto"/>
                <w:bottom w:val="none" w:sz="0" w:space="0" w:color="auto"/>
                <w:right w:val="none" w:sz="0" w:space="0" w:color="auto"/>
              </w:divBdr>
            </w:div>
            <w:div w:id="273289465">
              <w:marLeft w:val="0"/>
              <w:marRight w:val="0"/>
              <w:marTop w:val="0"/>
              <w:marBottom w:val="0"/>
              <w:divBdr>
                <w:top w:val="none" w:sz="0" w:space="0" w:color="auto"/>
                <w:left w:val="none" w:sz="0" w:space="0" w:color="auto"/>
                <w:bottom w:val="none" w:sz="0" w:space="0" w:color="auto"/>
                <w:right w:val="none" w:sz="0" w:space="0" w:color="auto"/>
              </w:divBdr>
            </w:div>
            <w:div w:id="677998121">
              <w:marLeft w:val="0"/>
              <w:marRight w:val="0"/>
              <w:marTop w:val="0"/>
              <w:marBottom w:val="0"/>
              <w:divBdr>
                <w:top w:val="none" w:sz="0" w:space="0" w:color="auto"/>
                <w:left w:val="none" w:sz="0" w:space="0" w:color="auto"/>
                <w:bottom w:val="none" w:sz="0" w:space="0" w:color="auto"/>
                <w:right w:val="none" w:sz="0" w:space="0" w:color="auto"/>
              </w:divBdr>
            </w:div>
            <w:div w:id="876508605">
              <w:marLeft w:val="0"/>
              <w:marRight w:val="0"/>
              <w:marTop w:val="0"/>
              <w:marBottom w:val="0"/>
              <w:divBdr>
                <w:top w:val="none" w:sz="0" w:space="0" w:color="auto"/>
                <w:left w:val="none" w:sz="0" w:space="0" w:color="auto"/>
                <w:bottom w:val="none" w:sz="0" w:space="0" w:color="auto"/>
                <w:right w:val="none" w:sz="0" w:space="0" w:color="auto"/>
              </w:divBdr>
            </w:div>
            <w:div w:id="54158963">
              <w:marLeft w:val="0"/>
              <w:marRight w:val="0"/>
              <w:marTop w:val="0"/>
              <w:marBottom w:val="0"/>
              <w:divBdr>
                <w:top w:val="none" w:sz="0" w:space="0" w:color="auto"/>
                <w:left w:val="none" w:sz="0" w:space="0" w:color="auto"/>
                <w:bottom w:val="none" w:sz="0" w:space="0" w:color="auto"/>
                <w:right w:val="none" w:sz="0" w:space="0" w:color="auto"/>
              </w:divBdr>
            </w:div>
            <w:div w:id="2117098569">
              <w:marLeft w:val="0"/>
              <w:marRight w:val="0"/>
              <w:marTop w:val="0"/>
              <w:marBottom w:val="0"/>
              <w:divBdr>
                <w:top w:val="none" w:sz="0" w:space="0" w:color="auto"/>
                <w:left w:val="none" w:sz="0" w:space="0" w:color="auto"/>
                <w:bottom w:val="none" w:sz="0" w:space="0" w:color="auto"/>
                <w:right w:val="none" w:sz="0" w:space="0" w:color="auto"/>
              </w:divBdr>
            </w:div>
            <w:div w:id="1906841658">
              <w:marLeft w:val="0"/>
              <w:marRight w:val="0"/>
              <w:marTop w:val="0"/>
              <w:marBottom w:val="0"/>
              <w:divBdr>
                <w:top w:val="none" w:sz="0" w:space="0" w:color="auto"/>
                <w:left w:val="none" w:sz="0" w:space="0" w:color="auto"/>
                <w:bottom w:val="none" w:sz="0" w:space="0" w:color="auto"/>
                <w:right w:val="none" w:sz="0" w:space="0" w:color="auto"/>
              </w:divBdr>
            </w:div>
            <w:div w:id="1733263186">
              <w:marLeft w:val="0"/>
              <w:marRight w:val="0"/>
              <w:marTop w:val="0"/>
              <w:marBottom w:val="0"/>
              <w:divBdr>
                <w:top w:val="none" w:sz="0" w:space="0" w:color="auto"/>
                <w:left w:val="none" w:sz="0" w:space="0" w:color="auto"/>
                <w:bottom w:val="none" w:sz="0" w:space="0" w:color="auto"/>
                <w:right w:val="none" w:sz="0" w:space="0" w:color="auto"/>
              </w:divBdr>
            </w:div>
            <w:div w:id="130901368">
              <w:marLeft w:val="0"/>
              <w:marRight w:val="0"/>
              <w:marTop w:val="0"/>
              <w:marBottom w:val="0"/>
              <w:divBdr>
                <w:top w:val="none" w:sz="0" w:space="0" w:color="auto"/>
                <w:left w:val="none" w:sz="0" w:space="0" w:color="auto"/>
                <w:bottom w:val="none" w:sz="0" w:space="0" w:color="auto"/>
                <w:right w:val="none" w:sz="0" w:space="0" w:color="auto"/>
              </w:divBdr>
            </w:div>
            <w:div w:id="1401832308">
              <w:marLeft w:val="0"/>
              <w:marRight w:val="0"/>
              <w:marTop w:val="0"/>
              <w:marBottom w:val="0"/>
              <w:divBdr>
                <w:top w:val="none" w:sz="0" w:space="0" w:color="auto"/>
                <w:left w:val="none" w:sz="0" w:space="0" w:color="auto"/>
                <w:bottom w:val="none" w:sz="0" w:space="0" w:color="auto"/>
                <w:right w:val="none" w:sz="0" w:space="0" w:color="auto"/>
              </w:divBdr>
            </w:div>
            <w:div w:id="1622808498">
              <w:marLeft w:val="0"/>
              <w:marRight w:val="0"/>
              <w:marTop w:val="0"/>
              <w:marBottom w:val="0"/>
              <w:divBdr>
                <w:top w:val="none" w:sz="0" w:space="0" w:color="auto"/>
                <w:left w:val="none" w:sz="0" w:space="0" w:color="auto"/>
                <w:bottom w:val="none" w:sz="0" w:space="0" w:color="auto"/>
                <w:right w:val="none" w:sz="0" w:space="0" w:color="auto"/>
              </w:divBdr>
            </w:div>
            <w:div w:id="435101792">
              <w:marLeft w:val="0"/>
              <w:marRight w:val="0"/>
              <w:marTop w:val="0"/>
              <w:marBottom w:val="0"/>
              <w:divBdr>
                <w:top w:val="none" w:sz="0" w:space="0" w:color="auto"/>
                <w:left w:val="none" w:sz="0" w:space="0" w:color="auto"/>
                <w:bottom w:val="none" w:sz="0" w:space="0" w:color="auto"/>
                <w:right w:val="none" w:sz="0" w:space="0" w:color="auto"/>
              </w:divBdr>
            </w:div>
            <w:div w:id="249892906">
              <w:marLeft w:val="0"/>
              <w:marRight w:val="0"/>
              <w:marTop w:val="0"/>
              <w:marBottom w:val="0"/>
              <w:divBdr>
                <w:top w:val="none" w:sz="0" w:space="0" w:color="auto"/>
                <w:left w:val="none" w:sz="0" w:space="0" w:color="auto"/>
                <w:bottom w:val="none" w:sz="0" w:space="0" w:color="auto"/>
                <w:right w:val="none" w:sz="0" w:space="0" w:color="auto"/>
              </w:divBdr>
            </w:div>
            <w:div w:id="744764527">
              <w:marLeft w:val="0"/>
              <w:marRight w:val="0"/>
              <w:marTop w:val="0"/>
              <w:marBottom w:val="0"/>
              <w:divBdr>
                <w:top w:val="none" w:sz="0" w:space="0" w:color="auto"/>
                <w:left w:val="none" w:sz="0" w:space="0" w:color="auto"/>
                <w:bottom w:val="none" w:sz="0" w:space="0" w:color="auto"/>
                <w:right w:val="none" w:sz="0" w:space="0" w:color="auto"/>
              </w:divBdr>
            </w:div>
            <w:div w:id="754785409">
              <w:marLeft w:val="0"/>
              <w:marRight w:val="0"/>
              <w:marTop w:val="0"/>
              <w:marBottom w:val="0"/>
              <w:divBdr>
                <w:top w:val="none" w:sz="0" w:space="0" w:color="auto"/>
                <w:left w:val="none" w:sz="0" w:space="0" w:color="auto"/>
                <w:bottom w:val="none" w:sz="0" w:space="0" w:color="auto"/>
                <w:right w:val="none" w:sz="0" w:space="0" w:color="auto"/>
              </w:divBdr>
            </w:div>
            <w:div w:id="220294590">
              <w:marLeft w:val="0"/>
              <w:marRight w:val="0"/>
              <w:marTop w:val="0"/>
              <w:marBottom w:val="0"/>
              <w:divBdr>
                <w:top w:val="none" w:sz="0" w:space="0" w:color="auto"/>
                <w:left w:val="none" w:sz="0" w:space="0" w:color="auto"/>
                <w:bottom w:val="none" w:sz="0" w:space="0" w:color="auto"/>
                <w:right w:val="none" w:sz="0" w:space="0" w:color="auto"/>
              </w:divBdr>
            </w:div>
            <w:div w:id="816608610">
              <w:marLeft w:val="0"/>
              <w:marRight w:val="0"/>
              <w:marTop w:val="0"/>
              <w:marBottom w:val="0"/>
              <w:divBdr>
                <w:top w:val="none" w:sz="0" w:space="0" w:color="auto"/>
                <w:left w:val="none" w:sz="0" w:space="0" w:color="auto"/>
                <w:bottom w:val="none" w:sz="0" w:space="0" w:color="auto"/>
                <w:right w:val="none" w:sz="0" w:space="0" w:color="auto"/>
              </w:divBdr>
            </w:div>
            <w:div w:id="1580600130">
              <w:marLeft w:val="0"/>
              <w:marRight w:val="0"/>
              <w:marTop w:val="0"/>
              <w:marBottom w:val="0"/>
              <w:divBdr>
                <w:top w:val="none" w:sz="0" w:space="0" w:color="auto"/>
                <w:left w:val="none" w:sz="0" w:space="0" w:color="auto"/>
                <w:bottom w:val="none" w:sz="0" w:space="0" w:color="auto"/>
                <w:right w:val="none" w:sz="0" w:space="0" w:color="auto"/>
              </w:divBdr>
            </w:div>
            <w:div w:id="1959021289">
              <w:marLeft w:val="0"/>
              <w:marRight w:val="0"/>
              <w:marTop w:val="0"/>
              <w:marBottom w:val="0"/>
              <w:divBdr>
                <w:top w:val="none" w:sz="0" w:space="0" w:color="auto"/>
                <w:left w:val="none" w:sz="0" w:space="0" w:color="auto"/>
                <w:bottom w:val="none" w:sz="0" w:space="0" w:color="auto"/>
                <w:right w:val="none" w:sz="0" w:space="0" w:color="auto"/>
              </w:divBdr>
            </w:div>
            <w:div w:id="1780638329">
              <w:marLeft w:val="0"/>
              <w:marRight w:val="0"/>
              <w:marTop w:val="0"/>
              <w:marBottom w:val="0"/>
              <w:divBdr>
                <w:top w:val="none" w:sz="0" w:space="0" w:color="auto"/>
                <w:left w:val="none" w:sz="0" w:space="0" w:color="auto"/>
                <w:bottom w:val="none" w:sz="0" w:space="0" w:color="auto"/>
                <w:right w:val="none" w:sz="0" w:space="0" w:color="auto"/>
              </w:divBdr>
            </w:div>
            <w:div w:id="1661806530">
              <w:marLeft w:val="0"/>
              <w:marRight w:val="0"/>
              <w:marTop w:val="0"/>
              <w:marBottom w:val="0"/>
              <w:divBdr>
                <w:top w:val="none" w:sz="0" w:space="0" w:color="auto"/>
                <w:left w:val="none" w:sz="0" w:space="0" w:color="auto"/>
                <w:bottom w:val="none" w:sz="0" w:space="0" w:color="auto"/>
                <w:right w:val="none" w:sz="0" w:space="0" w:color="auto"/>
              </w:divBdr>
            </w:div>
            <w:div w:id="1675258835">
              <w:marLeft w:val="0"/>
              <w:marRight w:val="0"/>
              <w:marTop w:val="0"/>
              <w:marBottom w:val="0"/>
              <w:divBdr>
                <w:top w:val="none" w:sz="0" w:space="0" w:color="auto"/>
                <w:left w:val="none" w:sz="0" w:space="0" w:color="auto"/>
                <w:bottom w:val="none" w:sz="0" w:space="0" w:color="auto"/>
                <w:right w:val="none" w:sz="0" w:space="0" w:color="auto"/>
              </w:divBdr>
            </w:div>
            <w:div w:id="483202063">
              <w:marLeft w:val="0"/>
              <w:marRight w:val="0"/>
              <w:marTop w:val="0"/>
              <w:marBottom w:val="0"/>
              <w:divBdr>
                <w:top w:val="none" w:sz="0" w:space="0" w:color="auto"/>
                <w:left w:val="none" w:sz="0" w:space="0" w:color="auto"/>
                <w:bottom w:val="none" w:sz="0" w:space="0" w:color="auto"/>
                <w:right w:val="none" w:sz="0" w:space="0" w:color="auto"/>
              </w:divBdr>
            </w:div>
            <w:div w:id="589042068">
              <w:marLeft w:val="0"/>
              <w:marRight w:val="0"/>
              <w:marTop w:val="0"/>
              <w:marBottom w:val="0"/>
              <w:divBdr>
                <w:top w:val="none" w:sz="0" w:space="0" w:color="auto"/>
                <w:left w:val="none" w:sz="0" w:space="0" w:color="auto"/>
                <w:bottom w:val="none" w:sz="0" w:space="0" w:color="auto"/>
                <w:right w:val="none" w:sz="0" w:space="0" w:color="auto"/>
              </w:divBdr>
            </w:div>
            <w:div w:id="1630671891">
              <w:marLeft w:val="0"/>
              <w:marRight w:val="0"/>
              <w:marTop w:val="0"/>
              <w:marBottom w:val="0"/>
              <w:divBdr>
                <w:top w:val="none" w:sz="0" w:space="0" w:color="auto"/>
                <w:left w:val="none" w:sz="0" w:space="0" w:color="auto"/>
                <w:bottom w:val="none" w:sz="0" w:space="0" w:color="auto"/>
                <w:right w:val="none" w:sz="0" w:space="0" w:color="auto"/>
              </w:divBdr>
            </w:div>
            <w:div w:id="445781824">
              <w:marLeft w:val="0"/>
              <w:marRight w:val="0"/>
              <w:marTop w:val="0"/>
              <w:marBottom w:val="0"/>
              <w:divBdr>
                <w:top w:val="none" w:sz="0" w:space="0" w:color="auto"/>
                <w:left w:val="none" w:sz="0" w:space="0" w:color="auto"/>
                <w:bottom w:val="none" w:sz="0" w:space="0" w:color="auto"/>
                <w:right w:val="none" w:sz="0" w:space="0" w:color="auto"/>
              </w:divBdr>
            </w:div>
            <w:div w:id="1934781895">
              <w:marLeft w:val="0"/>
              <w:marRight w:val="0"/>
              <w:marTop w:val="0"/>
              <w:marBottom w:val="0"/>
              <w:divBdr>
                <w:top w:val="none" w:sz="0" w:space="0" w:color="auto"/>
                <w:left w:val="none" w:sz="0" w:space="0" w:color="auto"/>
                <w:bottom w:val="none" w:sz="0" w:space="0" w:color="auto"/>
                <w:right w:val="none" w:sz="0" w:space="0" w:color="auto"/>
              </w:divBdr>
            </w:div>
            <w:div w:id="502932588">
              <w:marLeft w:val="0"/>
              <w:marRight w:val="0"/>
              <w:marTop w:val="0"/>
              <w:marBottom w:val="0"/>
              <w:divBdr>
                <w:top w:val="none" w:sz="0" w:space="0" w:color="auto"/>
                <w:left w:val="none" w:sz="0" w:space="0" w:color="auto"/>
                <w:bottom w:val="none" w:sz="0" w:space="0" w:color="auto"/>
                <w:right w:val="none" w:sz="0" w:space="0" w:color="auto"/>
              </w:divBdr>
            </w:div>
            <w:div w:id="1525052132">
              <w:marLeft w:val="0"/>
              <w:marRight w:val="0"/>
              <w:marTop w:val="0"/>
              <w:marBottom w:val="0"/>
              <w:divBdr>
                <w:top w:val="none" w:sz="0" w:space="0" w:color="auto"/>
                <w:left w:val="none" w:sz="0" w:space="0" w:color="auto"/>
                <w:bottom w:val="none" w:sz="0" w:space="0" w:color="auto"/>
                <w:right w:val="none" w:sz="0" w:space="0" w:color="auto"/>
              </w:divBdr>
            </w:div>
            <w:div w:id="863330206">
              <w:marLeft w:val="0"/>
              <w:marRight w:val="0"/>
              <w:marTop w:val="0"/>
              <w:marBottom w:val="0"/>
              <w:divBdr>
                <w:top w:val="none" w:sz="0" w:space="0" w:color="auto"/>
                <w:left w:val="none" w:sz="0" w:space="0" w:color="auto"/>
                <w:bottom w:val="none" w:sz="0" w:space="0" w:color="auto"/>
                <w:right w:val="none" w:sz="0" w:space="0" w:color="auto"/>
              </w:divBdr>
            </w:div>
            <w:div w:id="1322932043">
              <w:marLeft w:val="0"/>
              <w:marRight w:val="0"/>
              <w:marTop w:val="0"/>
              <w:marBottom w:val="0"/>
              <w:divBdr>
                <w:top w:val="none" w:sz="0" w:space="0" w:color="auto"/>
                <w:left w:val="none" w:sz="0" w:space="0" w:color="auto"/>
                <w:bottom w:val="none" w:sz="0" w:space="0" w:color="auto"/>
                <w:right w:val="none" w:sz="0" w:space="0" w:color="auto"/>
              </w:divBdr>
            </w:div>
            <w:div w:id="2088308285">
              <w:marLeft w:val="0"/>
              <w:marRight w:val="0"/>
              <w:marTop w:val="0"/>
              <w:marBottom w:val="0"/>
              <w:divBdr>
                <w:top w:val="none" w:sz="0" w:space="0" w:color="auto"/>
                <w:left w:val="none" w:sz="0" w:space="0" w:color="auto"/>
                <w:bottom w:val="none" w:sz="0" w:space="0" w:color="auto"/>
                <w:right w:val="none" w:sz="0" w:space="0" w:color="auto"/>
              </w:divBdr>
            </w:div>
            <w:div w:id="1114327498">
              <w:marLeft w:val="0"/>
              <w:marRight w:val="0"/>
              <w:marTop w:val="0"/>
              <w:marBottom w:val="0"/>
              <w:divBdr>
                <w:top w:val="none" w:sz="0" w:space="0" w:color="auto"/>
                <w:left w:val="none" w:sz="0" w:space="0" w:color="auto"/>
                <w:bottom w:val="none" w:sz="0" w:space="0" w:color="auto"/>
                <w:right w:val="none" w:sz="0" w:space="0" w:color="auto"/>
              </w:divBdr>
            </w:div>
            <w:div w:id="1960840807">
              <w:marLeft w:val="0"/>
              <w:marRight w:val="0"/>
              <w:marTop w:val="0"/>
              <w:marBottom w:val="0"/>
              <w:divBdr>
                <w:top w:val="none" w:sz="0" w:space="0" w:color="auto"/>
                <w:left w:val="none" w:sz="0" w:space="0" w:color="auto"/>
                <w:bottom w:val="none" w:sz="0" w:space="0" w:color="auto"/>
                <w:right w:val="none" w:sz="0" w:space="0" w:color="auto"/>
              </w:divBdr>
            </w:div>
            <w:div w:id="361325559">
              <w:marLeft w:val="0"/>
              <w:marRight w:val="0"/>
              <w:marTop w:val="0"/>
              <w:marBottom w:val="0"/>
              <w:divBdr>
                <w:top w:val="none" w:sz="0" w:space="0" w:color="auto"/>
                <w:left w:val="none" w:sz="0" w:space="0" w:color="auto"/>
                <w:bottom w:val="none" w:sz="0" w:space="0" w:color="auto"/>
                <w:right w:val="none" w:sz="0" w:space="0" w:color="auto"/>
              </w:divBdr>
            </w:div>
            <w:div w:id="833573434">
              <w:marLeft w:val="0"/>
              <w:marRight w:val="0"/>
              <w:marTop w:val="0"/>
              <w:marBottom w:val="0"/>
              <w:divBdr>
                <w:top w:val="none" w:sz="0" w:space="0" w:color="auto"/>
                <w:left w:val="none" w:sz="0" w:space="0" w:color="auto"/>
                <w:bottom w:val="none" w:sz="0" w:space="0" w:color="auto"/>
                <w:right w:val="none" w:sz="0" w:space="0" w:color="auto"/>
              </w:divBdr>
            </w:div>
            <w:div w:id="301427723">
              <w:marLeft w:val="0"/>
              <w:marRight w:val="0"/>
              <w:marTop w:val="0"/>
              <w:marBottom w:val="0"/>
              <w:divBdr>
                <w:top w:val="none" w:sz="0" w:space="0" w:color="auto"/>
                <w:left w:val="none" w:sz="0" w:space="0" w:color="auto"/>
                <w:bottom w:val="none" w:sz="0" w:space="0" w:color="auto"/>
                <w:right w:val="none" w:sz="0" w:space="0" w:color="auto"/>
              </w:divBdr>
            </w:div>
            <w:div w:id="349717533">
              <w:marLeft w:val="0"/>
              <w:marRight w:val="0"/>
              <w:marTop w:val="0"/>
              <w:marBottom w:val="0"/>
              <w:divBdr>
                <w:top w:val="none" w:sz="0" w:space="0" w:color="auto"/>
                <w:left w:val="none" w:sz="0" w:space="0" w:color="auto"/>
                <w:bottom w:val="none" w:sz="0" w:space="0" w:color="auto"/>
                <w:right w:val="none" w:sz="0" w:space="0" w:color="auto"/>
              </w:divBdr>
            </w:div>
            <w:div w:id="859124810">
              <w:marLeft w:val="0"/>
              <w:marRight w:val="0"/>
              <w:marTop w:val="0"/>
              <w:marBottom w:val="0"/>
              <w:divBdr>
                <w:top w:val="none" w:sz="0" w:space="0" w:color="auto"/>
                <w:left w:val="none" w:sz="0" w:space="0" w:color="auto"/>
                <w:bottom w:val="none" w:sz="0" w:space="0" w:color="auto"/>
                <w:right w:val="none" w:sz="0" w:space="0" w:color="auto"/>
              </w:divBdr>
            </w:div>
            <w:div w:id="475923529">
              <w:marLeft w:val="0"/>
              <w:marRight w:val="0"/>
              <w:marTop w:val="0"/>
              <w:marBottom w:val="0"/>
              <w:divBdr>
                <w:top w:val="none" w:sz="0" w:space="0" w:color="auto"/>
                <w:left w:val="none" w:sz="0" w:space="0" w:color="auto"/>
                <w:bottom w:val="none" w:sz="0" w:space="0" w:color="auto"/>
                <w:right w:val="none" w:sz="0" w:space="0" w:color="auto"/>
              </w:divBdr>
            </w:div>
            <w:div w:id="1989048477">
              <w:marLeft w:val="0"/>
              <w:marRight w:val="0"/>
              <w:marTop w:val="0"/>
              <w:marBottom w:val="0"/>
              <w:divBdr>
                <w:top w:val="none" w:sz="0" w:space="0" w:color="auto"/>
                <w:left w:val="none" w:sz="0" w:space="0" w:color="auto"/>
                <w:bottom w:val="none" w:sz="0" w:space="0" w:color="auto"/>
                <w:right w:val="none" w:sz="0" w:space="0" w:color="auto"/>
              </w:divBdr>
            </w:div>
            <w:div w:id="1017384255">
              <w:marLeft w:val="0"/>
              <w:marRight w:val="0"/>
              <w:marTop w:val="0"/>
              <w:marBottom w:val="0"/>
              <w:divBdr>
                <w:top w:val="none" w:sz="0" w:space="0" w:color="auto"/>
                <w:left w:val="none" w:sz="0" w:space="0" w:color="auto"/>
                <w:bottom w:val="none" w:sz="0" w:space="0" w:color="auto"/>
                <w:right w:val="none" w:sz="0" w:space="0" w:color="auto"/>
              </w:divBdr>
            </w:div>
            <w:div w:id="1140226098">
              <w:marLeft w:val="0"/>
              <w:marRight w:val="0"/>
              <w:marTop w:val="0"/>
              <w:marBottom w:val="0"/>
              <w:divBdr>
                <w:top w:val="none" w:sz="0" w:space="0" w:color="auto"/>
                <w:left w:val="none" w:sz="0" w:space="0" w:color="auto"/>
                <w:bottom w:val="none" w:sz="0" w:space="0" w:color="auto"/>
                <w:right w:val="none" w:sz="0" w:space="0" w:color="auto"/>
              </w:divBdr>
            </w:div>
            <w:div w:id="1084382104">
              <w:marLeft w:val="0"/>
              <w:marRight w:val="0"/>
              <w:marTop w:val="0"/>
              <w:marBottom w:val="0"/>
              <w:divBdr>
                <w:top w:val="none" w:sz="0" w:space="0" w:color="auto"/>
                <w:left w:val="none" w:sz="0" w:space="0" w:color="auto"/>
                <w:bottom w:val="none" w:sz="0" w:space="0" w:color="auto"/>
                <w:right w:val="none" w:sz="0" w:space="0" w:color="auto"/>
              </w:divBdr>
            </w:div>
            <w:div w:id="3021638">
              <w:marLeft w:val="0"/>
              <w:marRight w:val="0"/>
              <w:marTop w:val="0"/>
              <w:marBottom w:val="0"/>
              <w:divBdr>
                <w:top w:val="none" w:sz="0" w:space="0" w:color="auto"/>
                <w:left w:val="none" w:sz="0" w:space="0" w:color="auto"/>
                <w:bottom w:val="none" w:sz="0" w:space="0" w:color="auto"/>
                <w:right w:val="none" w:sz="0" w:space="0" w:color="auto"/>
              </w:divBdr>
            </w:div>
            <w:div w:id="1656257866">
              <w:marLeft w:val="0"/>
              <w:marRight w:val="0"/>
              <w:marTop w:val="0"/>
              <w:marBottom w:val="0"/>
              <w:divBdr>
                <w:top w:val="none" w:sz="0" w:space="0" w:color="auto"/>
                <w:left w:val="none" w:sz="0" w:space="0" w:color="auto"/>
                <w:bottom w:val="none" w:sz="0" w:space="0" w:color="auto"/>
                <w:right w:val="none" w:sz="0" w:space="0" w:color="auto"/>
              </w:divBdr>
            </w:div>
            <w:div w:id="857282220">
              <w:marLeft w:val="0"/>
              <w:marRight w:val="0"/>
              <w:marTop w:val="0"/>
              <w:marBottom w:val="0"/>
              <w:divBdr>
                <w:top w:val="none" w:sz="0" w:space="0" w:color="auto"/>
                <w:left w:val="none" w:sz="0" w:space="0" w:color="auto"/>
                <w:bottom w:val="none" w:sz="0" w:space="0" w:color="auto"/>
                <w:right w:val="none" w:sz="0" w:space="0" w:color="auto"/>
              </w:divBdr>
            </w:div>
            <w:div w:id="1166900930">
              <w:marLeft w:val="0"/>
              <w:marRight w:val="0"/>
              <w:marTop w:val="0"/>
              <w:marBottom w:val="0"/>
              <w:divBdr>
                <w:top w:val="none" w:sz="0" w:space="0" w:color="auto"/>
                <w:left w:val="none" w:sz="0" w:space="0" w:color="auto"/>
                <w:bottom w:val="none" w:sz="0" w:space="0" w:color="auto"/>
                <w:right w:val="none" w:sz="0" w:space="0" w:color="auto"/>
              </w:divBdr>
            </w:div>
            <w:div w:id="4602436">
              <w:marLeft w:val="0"/>
              <w:marRight w:val="0"/>
              <w:marTop w:val="0"/>
              <w:marBottom w:val="0"/>
              <w:divBdr>
                <w:top w:val="none" w:sz="0" w:space="0" w:color="auto"/>
                <w:left w:val="none" w:sz="0" w:space="0" w:color="auto"/>
                <w:bottom w:val="none" w:sz="0" w:space="0" w:color="auto"/>
                <w:right w:val="none" w:sz="0" w:space="0" w:color="auto"/>
              </w:divBdr>
            </w:div>
            <w:div w:id="1280181430">
              <w:marLeft w:val="0"/>
              <w:marRight w:val="0"/>
              <w:marTop w:val="0"/>
              <w:marBottom w:val="0"/>
              <w:divBdr>
                <w:top w:val="none" w:sz="0" w:space="0" w:color="auto"/>
                <w:left w:val="none" w:sz="0" w:space="0" w:color="auto"/>
                <w:bottom w:val="none" w:sz="0" w:space="0" w:color="auto"/>
                <w:right w:val="none" w:sz="0" w:space="0" w:color="auto"/>
              </w:divBdr>
            </w:div>
            <w:div w:id="1104418659">
              <w:marLeft w:val="0"/>
              <w:marRight w:val="0"/>
              <w:marTop w:val="0"/>
              <w:marBottom w:val="0"/>
              <w:divBdr>
                <w:top w:val="none" w:sz="0" w:space="0" w:color="auto"/>
                <w:left w:val="none" w:sz="0" w:space="0" w:color="auto"/>
                <w:bottom w:val="none" w:sz="0" w:space="0" w:color="auto"/>
                <w:right w:val="none" w:sz="0" w:space="0" w:color="auto"/>
              </w:divBdr>
            </w:div>
            <w:div w:id="1086421874">
              <w:marLeft w:val="0"/>
              <w:marRight w:val="0"/>
              <w:marTop w:val="0"/>
              <w:marBottom w:val="0"/>
              <w:divBdr>
                <w:top w:val="none" w:sz="0" w:space="0" w:color="auto"/>
                <w:left w:val="none" w:sz="0" w:space="0" w:color="auto"/>
                <w:bottom w:val="none" w:sz="0" w:space="0" w:color="auto"/>
                <w:right w:val="none" w:sz="0" w:space="0" w:color="auto"/>
              </w:divBdr>
            </w:div>
            <w:div w:id="52772579">
              <w:marLeft w:val="0"/>
              <w:marRight w:val="0"/>
              <w:marTop w:val="0"/>
              <w:marBottom w:val="0"/>
              <w:divBdr>
                <w:top w:val="none" w:sz="0" w:space="0" w:color="auto"/>
                <w:left w:val="none" w:sz="0" w:space="0" w:color="auto"/>
                <w:bottom w:val="none" w:sz="0" w:space="0" w:color="auto"/>
                <w:right w:val="none" w:sz="0" w:space="0" w:color="auto"/>
              </w:divBdr>
            </w:div>
            <w:div w:id="426000056">
              <w:marLeft w:val="0"/>
              <w:marRight w:val="0"/>
              <w:marTop w:val="0"/>
              <w:marBottom w:val="0"/>
              <w:divBdr>
                <w:top w:val="none" w:sz="0" w:space="0" w:color="auto"/>
                <w:left w:val="none" w:sz="0" w:space="0" w:color="auto"/>
                <w:bottom w:val="none" w:sz="0" w:space="0" w:color="auto"/>
                <w:right w:val="none" w:sz="0" w:space="0" w:color="auto"/>
              </w:divBdr>
            </w:div>
            <w:div w:id="543757956">
              <w:marLeft w:val="0"/>
              <w:marRight w:val="0"/>
              <w:marTop w:val="0"/>
              <w:marBottom w:val="0"/>
              <w:divBdr>
                <w:top w:val="none" w:sz="0" w:space="0" w:color="auto"/>
                <w:left w:val="none" w:sz="0" w:space="0" w:color="auto"/>
                <w:bottom w:val="none" w:sz="0" w:space="0" w:color="auto"/>
                <w:right w:val="none" w:sz="0" w:space="0" w:color="auto"/>
              </w:divBdr>
            </w:div>
            <w:div w:id="1285309152">
              <w:marLeft w:val="0"/>
              <w:marRight w:val="0"/>
              <w:marTop w:val="0"/>
              <w:marBottom w:val="0"/>
              <w:divBdr>
                <w:top w:val="none" w:sz="0" w:space="0" w:color="auto"/>
                <w:left w:val="none" w:sz="0" w:space="0" w:color="auto"/>
                <w:bottom w:val="none" w:sz="0" w:space="0" w:color="auto"/>
                <w:right w:val="none" w:sz="0" w:space="0" w:color="auto"/>
              </w:divBdr>
            </w:div>
            <w:div w:id="543568308">
              <w:marLeft w:val="0"/>
              <w:marRight w:val="0"/>
              <w:marTop w:val="0"/>
              <w:marBottom w:val="0"/>
              <w:divBdr>
                <w:top w:val="none" w:sz="0" w:space="0" w:color="auto"/>
                <w:left w:val="none" w:sz="0" w:space="0" w:color="auto"/>
                <w:bottom w:val="none" w:sz="0" w:space="0" w:color="auto"/>
                <w:right w:val="none" w:sz="0" w:space="0" w:color="auto"/>
              </w:divBdr>
            </w:div>
            <w:div w:id="1809862041">
              <w:marLeft w:val="0"/>
              <w:marRight w:val="0"/>
              <w:marTop w:val="0"/>
              <w:marBottom w:val="0"/>
              <w:divBdr>
                <w:top w:val="none" w:sz="0" w:space="0" w:color="auto"/>
                <w:left w:val="none" w:sz="0" w:space="0" w:color="auto"/>
                <w:bottom w:val="none" w:sz="0" w:space="0" w:color="auto"/>
                <w:right w:val="none" w:sz="0" w:space="0" w:color="auto"/>
              </w:divBdr>
            </w:div>
            <w:div w:id="2015378002">
              <w:marLeft w:val="0"/>
              <w:marRight w:val="0"/>
              <w:marTop w:val="0"/>
              <w:marBottom w:val="0"/>
              <w:divBdr>
                <w:top w:val="none" w:sz="0" w:space="0" w:color="auto"/>
                <w:left w:val="none" w:sz="0" w:space="0" w:color="auto"/>
                <w:bottom w:val="none" w:sz="0" w:space="0" w:color="auto"/>
                <w:right w:val="none" w:sz="0" w:space="0" w:color="auto"/>
              </w:divBdr>
            </w:div>
            <w:div w:id="1995059431">
              <w:marLeft w:val="0"/>
              <w:marRight w:val="0"/>
              <w:marTop w:val="0"/>
              <w:marBottom w:val="0"/>
              <w:divBdr>
                <w:top w:val="none" w:sz="0" w:space="0" w:color="auto"/>
                <w:left w:val="none" w:sz="0" w:space="0" w:color="auto"/>
                <w:bottom w:val="none" w:sz="0" w:space="0" w:color="auto"/>
                <w:right w:val="none" w:sz="0" w:space="0" w:color="auto"/>
              </w:divBdr>
            </w:div>
            <w:div w:id="411440391">
              <w:marLeft w:val="0"/>
              <w:marRight w:val="0"/>
              <w:marTop w:val="0"/>
              <w:marBottom w:val="0"/>
              <w:divBdr>
                <w:top w:val="none" w:sz="0" w:space="0" w:color="auto"/>
                <w:left w:val="none" w:sz="0" w:space="0" w:color="auto"/>
                <w:bottom w:val="none" w:sz="0" w:space="0" w:color="auto"/>
                <w:right w:val="none" w:sz="0" w:space="0" w:color="auto"/>
              </w:divBdr>
            </w:div>
            <w:div w:id="1227650115">
              <w:marLeft w:val="0"/>
              <w:marRight w:val="0"/>
              <w:marTop w:val="0"/>
              <w:marBottom w:val="0"/>
              <w:divBdr>
                <w:top w:val="none" w:sz="0" w:space="0" w:color="auto"/>
                <w:left w:val="none" w:sz="0" w:space="0" w:color="auto"/>
                <w:bottom w:val="none" w:sz="0" w:space="0" w:color="auto"/>
                <w:right w:val="none" w:sz="0" w:space="0" w:color="auto"/>
              </w:divBdr>
            </w:div>
            <w:div w:id="1363748868">
              <w:marLeft w:val="0"/>
              <w:marRight w:val="0"/>
              <w:marTop w:val="0"/>
              <w:marBottom w:val="0"/>
              <w:divBdr>
                <w:top w:val="none" w:sz="0" w:space="0" w:color="auto"/>
                <w:left w:val="none" w:sz="0" w:space="0" w:color="auto"/>
                <w:bottom w:val="none" w:sz="0" w:space="0" w:color="auto"/>
                <w:right w:val="none" w:sz="0" w:space="0" w:color="auto"/>
              </w:divBdr>
            </w:div>
            <w:div w:id="849029705">
              <w:marLeft w:val="0"/>
              <w:marRight w:val="0"/>
              <w:marTop w:val="0"/>
              <w:marBottom w:val="0"/>
              <w:divBdr>
                <w:top w:val="none" w:sz="0" w:space="0" w:color="auto"/>
                <w:left w:val="none" w:sz="0" w:space="0" w:color="auto"/>
                <w:bottom w:val="none" w:sz="0" w:space="0" w:color="auto"/>
                <w:right w:val="none" w:sz="0" w:space="0" w:color="auto"/>
              </w:divBdr>
            </w:div>
            <w:div w:id="1287664622">
              <w:marLeft w:val="0"/>
              <w:marRight w:val="0"/>
              <w:marTop w:val="0"/>
              <w:marBottom w:val="0"/>
              <w:divBdr>
                <w:top w:val="none" w:sz="0" w:space="0" w:color="auto"/>
                <w:left w:val="none" w:sz="0" w:space="0" w:color="auto"/>
                <w:bottom w:val="none" w:sz="0" w:space="0" w:color="auto"/>
                <w:right w:val="none" w:sz="0" w:space="0" w:color="auto"/>
              </w:divBdr>
            </w:div>
            <w:div w:id="1262106907">
              <w:marLeft w:val="0"/>
              <w:marRight w:val="0"/>
              <w:marTop w:val="0"/>
              <w:marBottom w:val="0"/>
              <w:divBdr>
                <w:top w:val="none" w:sz="0" w:space="0" w:color="auto"/>
                <w:left w:val="none" w:sz="0" w:space="0" w:color="auto"/>
                <w:bottom w:val="none" w:sz="0" w:space="0" w:color="auto"/>
                <w:right w:val="none" w:sz="0" w:space="0" w:color="auto"/>
              </w:divBdr>
            </w:div>
            <w:div w:id="1233157975">
              <w:marLeft w:val="0"/>
              <w:marRight w:val="0"/>
              <w:marTop w:val="0"/>
              <w:marBottom w:val="0"/>
              <w:divBdr>
                <w:top w:val="none" w:sz="0" w:space="0" w:color="auto"/>
                <w:left w:val="none" w:sz="0" w:space="0" w:color="auto"/>
                <w:bottom w:val="none" w:sz="0" w:space="0" w:color="auto"/>
                <w:right w:val="none" w:sz="0" w:space="0" w:color="auto"/>
              </w:divBdr>
            </w:div>
            <w:div w:id="1505124631">
              <w:marLeft w:val="0"/>
              <w:marRight w:val="0"/>
              <w:marTop w:val="0"/>
              <w:marBottom w:val="0"/>
              <w:divBdr>
                <w:top w:val="none" w:sz="0" w:space="0" w:color="auto"/>
                <w:left w:val="none" w:sz="0" w:space="0" w:color="auto"/>
                <w:bottom w:val="none" w:sz="0" w:space="0" w:color="auto"/>
                <w:right w:val="none" w:sz="0" w:space="0" w:color="auto"/>
              </w:divBdr>
            </w:div>
            <w:div w:id="1735396088">
              <w:marLeft w:val="0"/>
              <w:marRight w:val="0"/>
              <w:marTop w:val="0"/>
              <w:marBottom w:val="0"/>
              <w:divBdr>
                <w:top w:val="none" w:sz="0" w:space="0" w:color="auto"/>
                <w:left w:val="none" w:sz="0" w:space="0" w:color="auto"/>
                <w:bottom w:val="none" w:sz="0" w:space="0" w:color="auto"/>
                <w:right w:val="none" w:sz="0" w:space="0" w:color="auto"/>
              </w:divBdr>
            </w:div>
            <w:div w:id="1364205788">
              <w:marLeft w:val="0"/>
              <w:marRight w:val="0"/>
              <w:marTop w:val="0"/>
              <w:marBottom w:val="0"/>
              <w:divBdr>
                <w:top w:val="none" w:sz="0" w:space="0" w:color="auto"/>
                <w:left w:val="none" w:sz="0" w:space="0" w:color="auto"/>
                <w:bottom w:val="none" w:sz="0" w:space="0" w:color="auto"/>
                <w:right w:val="none" w:sz="0" w:space="0" w:color="auto"/>
              </w:divBdr>
            </w:div>
            <w:div w:id="744036894">
              <w:marLeft w:val="0"/>
              <w:marRight w:val="0"/>
              <w:marTop w:val="0"/>
              <w:marBottom w:val="0"/>
              <w:divBdr>
                <w:top w:val="none" w:sz="0" w:space="0" w:color="auto"/>
                <w:left w:val="none" w:sz="0" w:space="0" w:color="auto"/>
                <w:bottom w:val="none" w:sz="0" w:space="0" w:color="auto"/>
                <w:right w:val="none" w:sz="0" w:space="0" w:color="auto"/>
              </w:divBdr>
            </w:div>
            <w:div w:id="2034720310">
              <w:marLeft w:val="0"/>
              <w:marRight w:val="0"/>
              <w:marTop w:val="0"/>
              <w:marBottom w:val="0"/>
              <w:divBdr>
                <w:top w:val="none" w:sz="0" w:space="0" w:color="auto"/>
                <w:left w:val="none" w:sz="0" w:space="0" w:color="auto"/>
                <w:bottom w:val="none" w:sz="0" w:space="0" w:color="auto"/>
                <w:right w:val="none" w:sz="0" w:space="0" w:color="auto"/>
              </w:divBdr>
            </w:div>
            <w:div w:id="1705907275">
              <w:marLeft w:val="0"/>
              <w:marRight w:val="0"/>
              <w:marTop w:val="0"/>
              <w:marBottom w:val="0"/>
              <w:divBdr>
                <w:top w:val="none" w:sz="0" w:space="0" w:color="auto"/>
                <w:left w:val="none" w:sz="0" w:space="0" w:color="auto"/>
                <w:bottom w:val="none" w:sz="0" w:space="0" w:color="auto"/>
                <w:right w:val="none" w:sz="0" w:space="0" w:color="auto"/>
              </w:divBdr>
            </w:div>
            <w:div w:id="433936217">
              <w:marLeft w:val="0"/>
              <w:marRight w:val="0"/>
              <w:marTop w:val="0"/>
              <w:marBottom w:val="0"/>
              <w:divBdr>
                <w:top w:val="none" w:sz="0" w:space="0" w:color="auto"/>
                <w:left w:val="none" w:sz="0" w:space="0" w:color="auto"/>
                <w:bottom w:val="none" w:sz="0" w:space="0" w:color="auto"/>
                <w:right w:val="none" w:sz="0" w:space="0" w:color="auto"/>
              </w:divBdr>
            </w:div>
            <w:div w:id="370229081">
              <w:marLeft w:val="0"/>
              <w:marRight w:val="0"/>
              <w:marTop w:val="0"/>
              <w:marBottom w:val="0"/>
              <w:divBdr>
                <w:top w:val="none" w:sz="0" w:space="0" w:color="auto"/>
                <w:left w:val="none" w:sz="0" w:space="0" w:color="auto"/>
                <w:bottom w:val="none" w:sz="0" w:space="0" w:color="auto"/>
                <w:right w:val="none" w:sz="0" w:space="0" w:color="auto"/>
              </w:divBdr>
            </w:div>
            <w:div w:id="1541287622">
              <w:marLeft w:val="0"/>
              <w:marRight w:val="0"/>
              <w:marTop w:val="0"/>
              <w:marBottom w:val="0"/>
              <w:divBdr>
                <w:top w:val="none" w:sz="0" w:space="0" w:color="auto"/>
                <w:left w:val="none" w:sz="0" w:space="0" w:color="auto"/>
                <w:bottom w:val="none" w:sz="0" w:space="0" w:color="auto"/>
                <w:right w:val="none" w:sz="0" w:space="0" w:color="auto"/>
              </w:divBdr>
            </w:div>
            <w:div w:id="2079471001">
              <w:marLeft w:val="0"/>
              <w:marRight w:val="0"/>
              <w:marTop w:val="0"/>
              <w:marBottom w:val="0"/>
              <w:divBdr>
                <w:top w:val="none" w:sz="0" w:space="0" w:color="auto"/>
                <w:left w:val="none" w:sz="0" w:space="0" w:color="auto"/>
                <w:bottom w:val="none" w:sz="0" w:space="0" w:color="auto"/>
                <w:right w:val="none" w:sz="0" w:space="0" w:color="auto"/>
              </w:divBdr>
            </w:div>
            <w:div w:id="1375959849">
              <w:marLeft w:val="0"/>
              <w:marRight w:val="0"/>
              <w:marTop w:val="0"/>
              <w:marBottom w:val="0"/>
              <w:divBdr>
                <w:top w:val="none" w:sz="0" w:space="0" w:color="auto"/>
                <w:left w:val="none" w:sz="0" w:space="0" w:color="auto"/>
                <w:bottom w:val="none" w:sz="0" w:space="0" w:color="auto"/>
                <w:right w:val="none" w:sz="0" w:space="0" w:color="auto"/>
              </w:divBdr>
            </w:div>
            <w:div w:id="2039775094">
              <w:marLeft w:val="0"/>
              <w:marRight w:val="0"/>
              <w:marTop w:val="0"/>
              <w:marBottom w:val="0"/>
              <w:divBdr>
                <w:top w:val="none" w:sz="0" w:space="0" w:color="auto"/>
                <w:left w:val="none" w:sz="0" w:space="0" w:color="auto"/>
                <w:bottom w:val="none" w:sz="0" w:space="0" w:color="auto"/>
                <w:right w:val="none" w:sz="0" w:space="0" w:color="auto"/>
              </w:divBdr>
            </w:div>
            <w:div w:id="162821359">
              <w:marLeft w:val="0"/>
              <w:marRight w:val="0"/>
              <w:marTop w:val="0"/>
              <w:marBottom w:val="0"/>
              <w:divBdr>
                <w:top w:val="none" w:sz="0" w:space="0" w:color="auto"/>
                <w:left w:val="none" w:sz="0" w:space="0" w:color="auto"/>
                <w:bottom w:val="none" w:sz="0" w:space="0" w:color="auto"/>
                <w:right w:val="none" w:sz="0" w:space="0" w:color="auto"/>
              </w:divBdr>
            </w:div>
            <w:div w:id="759789353">
              <w:marLeft w:val="0"/>
              <w:marRight w:val="0"/>
              <w:marTop w:val="0"/>
              <w:marBottom w:val="0"/>
              <w:divBdr>
                <w:top w:val="none" w:sz="0" w:space="0" w:color="auto"/>
                <w:left w:val="none" w:sz="0" w:space="0" w:color="auto"/>
                <w:bottom w:val="none" w:sz="0" w:space="0" w:color="auto"/>
                <w:right w:val="none" w:sz="0" w:space="0" w:color="auto"/>
              </w:divBdr>
            </w:div>
            <w:div w:id="595399">
              <w:marLeft w:val="0"/>
              <w:marRight w:val="0"/>
              <w:marTop w:val="0"/>
              <w:marBottom w:val="0"/>
              <w:divBdr>
                <w:top w:val="none" w:sz="0" w:space="0" w:color="auto"/>
                <w:left w:val="none" w:sz="0" w:space="0" w:color="auto"/>
                <w:bottom w:val="none" w:sz="0" w:space="0" w:color="auto"/>
                <w:right w:val="none" w:sz="0" w:space="0" w:color="auto"/>
              </w:divBdr>
            </w:div>
            <w:div w:id="1912696340">
              <w:marLeft w:val="0"/>
              <w:marRight w:val="0"/>
              <w:marTop w:val="0"/>
              <w:marBottom w:val="0"/>
              <w:divBdr>
                <w:top w:val="none" w:sz="0" w:space="0" w:color="auto"/>
                <w:left w:val="none" w:sz="0" w:space="0" w:color="auto"/>
                <w:bottom w:val="none" w:sz="0" w:space="0" w:color="auto"/>
                <w:right w:val="none" w:sz="0" w:space="0" w:color="auto"/>
              </w:divBdr>
            </w:div>
            <w:div w:id="523402220">
              <w:marLeft w:val="0"/>
              <w:marRight w:val="0"/>
              <w:marTop w:val="0"/>
              <w:marBottom w:val="0"/>
              <w:divBdr>
                <w:top w:val="none" w:sz="0" w:space="0" w:color="auto"/>
                <w:left w:val="none" w:sz="0" w:space="0" w:color="auto"/>
                <w:bottom w:val="none" w:sz="0" w:space="0" w:color="auto"/>
                <w:right w:val="none" w:sz="0" w:space="0" w:color="auto"/>
              </w:divBdr>
            </w:div>
            <w:div w:id="905844059">
              <w:marLeft w:val="0"/>
              <w:marRight w:val="0"/>
              <w:marTop w:val="0"/>
              <w:marBottom w:val="0"/>
              <w:divBdr>
                <w:top w:val="none" w:sz="0" w:space="0" w:color="auto"/>
                <w:left w:val="none" w:sz="0" w:space="0" w:color="auto"/>
                <w:bottom w:val="none" w:sz="0" w:space="0" w:color="auto"/>
                <w:right w:val="none" w:sz="0" w:space="0" w:color="auto"/>
              </w:divBdr>
            </w:div>
            <w:div w:id="1561791014">
              <w:marLeft w:val="0"/>
              <w:marRight w:val="0"/>
              <w:marTop w:val="0"/>
              <w:marBottom w:val="0"/>
              <w:divBdr>
                <w:top w:val="none" w:sz="0" w:space="0" w:color="auto"/>
                <w:left w:val="none" w:sz="0" w:space="0" w:color="auto"/>
                <w:bottom w:val="none" w:sz="0" w:space="0" w:color="auto"/>
                <w:right w:val="none" w:sz="0" w:space="0" w:color="auto"/>
              </w:divBdr>
            </w:div>
            <w:div w:id="1698585123">
              <w:marLeft w:val="0"/>
              <w:marRight w:val="0"/>
              <w:marTop w:val="0"/>
              <w:marBottom w:val="0"/>
              <w:divBdr>
                <w:top w:val="none" w:sz="0" w:space="0" w:color="auto"/>
                <w:left w:val="none" w:sz="0" w:space="0" w:color="auto"/>
                <w:bottom w:val="none" w:sz="0" w:space="0" w:color="auto"/>
                <w:right w:val="none" w:sz="0" w:space="0" w:color="auto"/>
              </w:divBdr>
            </w:div>
            <w:div w:id="276331810">
              <w:marLeft w:val="0"/>
              <w:marRight w:val="0"/>
              <w:marTop w:val="0"/>
              <w:marBottom w:val="0"/>
              <w:divBdr>
                <w:top w:val="none" w:sz="0" w:space="0" w:color="auto"/>
                <w:left w:val="none" w:sz="0" w:space="0" w:color="auto"/>
                <w:bottom w:val="none" w:sz="0" w:space="0" w:color="auto"/>
                <w:right w:val="none" w:sz="0" w:space="0" w:color="auto"/>
              </w:divBdr>
            </w:div>
            <w:div w:id="558708879">
              <w:marLeft w:val="0"/>
              <w:marRight w:val="0"/>
              <w:marTop w:val="0"/>
              <w:marBottom w:val="0"/>
              <w:divBdr>
                <w:top w:val="none" w:sz="0" w:space="0" w:color="auto"/>
                <w:left w:val="none" w:sz="0" w:space="0" w:color="auto"/>
                <w:bottom w:val="none" w:sz="0" w:space="0" w:color="auto"/>
                <w:right w:val="none" w:sz="0" w:space="0" w:color="auto"/>
              </w:divBdr>
            </w:div>
            <w:div w:id="1354385190">
              <w:marLeft w:val="0"/>
              <w:marRight w:val="0"/>
              <w:marTop w:val="0"/>
              <w:marBottom w:val="0"/>
              <w:divBdr>
                <w:top w:val="none" w:sz="0" w:space="0" w:color="auto"/>
                <w:left w:val="none" w:sz="0" w:space="0" w:color="auto"/>
                <w:bottom w:val="none" w:sz="0" w:space="0" w:color="auto"/>
                <w:right w:val="none" w:sz="0" w:space="0" w:color="auto"/>
              </w:divBdr>
            </w:div>
            <w:div w:id="729154338">
              <w:marLeft w:val="0"/>
              <w:marRight w:val="0"/>
              <w:marTop w:val="0"/>
              <w:marBottom w:val="0"/>
              <w:divBdr>
                <w:top w:val="none" w:sz="0" w:space="0" w:color="auto"/>
                <w:left w:val="none" w:sz="0" w:space="0" w:color="auto"/>
                <w:bottom w:val="none" w:sz="0" w:space="0" w:color="auto"/>
                <w:right w:val="none" w:sz="0" w:space="0" w:color="auto"/>
              </w:divBdr>
            </w:div>
            <w:div w:id="950865938">
              <w:marLeft w:val="0"/>
              <w:marRight w:val="0"/>
              <w:marTop w:val="0"/>
              <w:marBottom w:val="0"/>
              <w:divBdr>
                <w:top w:val="none" w:sz="0" w:space="0" w:color="auto"/>
                <w:left w:val="none" w:sz="0" w:space="0" w:color="auto"/>
                <w:bottom w:val="none" w:sz="0" w:space="0" w:color="auto"/>
                <w:right w:val="none" w:sz="0" w:space="0" w:color="auto"/>
              </w:divBdr>
            </w:div>
            <w:div w:id="263005508">
              <w:marLeft w:val="0"/>
              <w:marRight w:val="0"/>
              <w:marTop w:val="0"/>
              <w:marBottom w:val="0"/>
              <w:divBdr>
                <w:top w:val="none" w:sz="0" w:space="0" w:color="auto"/>
                <w:left w:val="none" w:sz="0" w:space="0" w:color="auto"/>
                <w:bottom w:val="none" w:sz="0" w:space="0" w:color="auto"/>
                <w:right w:val="none" w:sz="0" w:space="0" w:color="auto"/>
              </w:divBdr>
            </w:div>
            <w:div w:id="827551611">
              <w:marLeft w:val="0"/>
              <w:marRight w:val="0"/>
              <w:marTop w:val="0"/>
              <w:marBottom w:val="0"/>
              <w:divBdr>
                <w:top w:val="none" w:sz="0" w:space="0" w:color="auto"/>
                <w:left w:val="none" w:sz="0" w:space="0" w:color="auto"/>
                <w:bottom w:val="none" w:sz="0" w:space="0" w:color="auto"/>
                <w:right w:val="none" w:sz="0" w:space="0" w:color="auto"/>
              </w:divBdr>
            </w:div>
            <w:div w:id="1927617204">
              <w:marLeft w:val="0"/>
              <w:marRight w:val="0"/>
              <w:marTop w:val="0"/>
              <w:marBottom w:val="0"/>
              <w:divBdr>
                <w:top w:val="none" w:sz="0" w:space="0" w:color="auto"/>
                <w:left w:val="none" w:sz="0" w:space="0" w:color="auto"/>
                <w:bottom w:val="none" w:sz="0" w:space="0" w:color="auto"/>
                <w:right w:val="none" w:sz="0" w:space="0" w:color="auto"/>
              </w:divBdr>
            </w:div>
            <w:div w:id="1909000741">
              <w:marLeft w:val="0"/>
              <w:marRight w:val="0"/>
              <w:marTop w:val="0"/>
              <w:marBottom w:val="0"/>
              <w:divBdr>
                <w:top w:val="none" w:sz="0" w:space="0" w:color="auto"/>
                <w:left w:val="none" w:sz="0" w:space="0" w:color="auto"/>
                <w:bottom w:val="none" w:sz="0" w:space="0" w:color="auto"/>
                <w:right w:val="none" w:sz="0" w:space="0" w:color="auto"/>
              </w:divBdr>
            </w:div>
            <w:div w:id="674578297">
              <w:marLeft w:val="0"/>
              <w:marRight w:val="0"/>
              <w:marTop w:val="0"/>
              <w:marBottom w:val="0"/>
              <w:divBdr>
                <w:top w:val="none" w:sz="0" w:space="0" w:color="auto"/>
                <w:left w:val="none" w:sz="0" w:space="0" w:color="auto"/>
                <w:bottom w:val="none" w:sz="0" w:space="0" w:color="auto"/>
                <w:right w:val="none" w:sz="0" w:space="0" w:color="auto"/>
              </w:divBdr>
            </w:div>
            <w:div w:id="551120615">
              <w:marLeft w:val="0"/>
              <w:marRight w:val="0"/>
              <w:marTop w:val="0"/>
              <w:marBottom w:val="0"/>
              <w:divBdr>
                <w:top w:val="none" w:sz="0" w:space="0" w:color="auto"/>
                <w:left w:val="none" w:sz="0" w:space="0" w:color="auto"/>
                <w:bottom w:val="none" w:sz="0" w:space="0" w:color="auto"/>
                <w:right w:val="none" w:sz="0" w:space="0" w:color="auto"/>
              </w:divBdr>
            </w:div>
            <w:div w:id="889922794">
              <w:marLeft w:val="0"/>
              <w:marRight w:val="0"/>
              <w:marTop w:val="0"/>
              <w:marBottom w:val="0"/>
              <w:divBdr>
                <w:top w:val="none" w:sz="0" w:space="0" w:color="auto"/>
                <w:left w:val="none" w:sz="0" w:space="0" w:color="auto"/>
                <w:bottom w:val="none" w:sz="0" w:space="0" w:color="auto"/>
                <w:right w:val="none" w:sz="0" w:space="0" w:color="auto"/>
              </w:divBdr>
            </w:div>
            <w:div w:id="831261307">
              <w:marLeft w:val="0"/>
              <w:marRight w:val="0"/>
              <w:marTop w:val="0"/>
              <w:marBottom w:val="0"/>
              <w:divBdr>
                <w:top w:val="none" w:sz="0" w:space="0" w:color="auto"/>
                <w:left w:val="none" w:sz="0" w:space="0" w:color="auto"/>
                <w:bottom w:val="none" w:sz="0" w:space="0" w:color="auto"/>
                <w:right w:val="none" w:sz="0" w:space="0" w:color="auto"/>
              </w:divBdr>
            </w:div>
            <w:div w:id="431363696">
              <w:marLeft w:val="0"/>
              <w:marRight w:val="0"/>
              <w:marTop w:val="0"/>
              <w:marBottom w:val="0"/>
              <w:divBdr>
                <w:top w:val="none" w:sz="0" w:space="0" w:color="auto"/>
                <w:left w:val="none" w:sz="0" w:space="0" w:color="auto"/>
                <w:bottom w:val="none" w:sz="0" w:space="0" w:color="auto"/>
                <w:right w:val="none" w:sz="0" w:space="0" w:color="auto"/>
              </w:divBdr>
            </w:div>
            <w:div w:id="1175415664">
              <w:marLeft w:val="0"/>
              <w:marRight w:val="0"/>
              <w:marTop w:val="0"/>
              <w:marBottom w:val="0"/>
              <w:divBdr>
                <w:top w:val="none" w:sz="0" w:space="0" w:color="auto"/>
                <w:left w:val="none" w:sz="0" w:space="0" w:color="auto"/>
                <w:bottom w:val="none" w:sz="0" w:space="0" w:color="auto"/>
                <w:right w:val="none" w:sz="0" w:space="0" w:color="auto"/>
              </w:divBdr>
            </w:div>
            <w:div w:id="1485664474">
              <w:marLeft w:val="0"/>
              <w:marRight w:val="0"/>
              <w:marTop w:val="0"/>
              <w:marBottom w:val="0"/>
              <w:divBdr>
                <w:top w:val="none" w:sz="0" w:space="0" w:color="auto"/>
                <w:left w:val="none" w:sz="0" w:space="0" w:color="auto"/>
                <w:bottom w:val="none" w:sz="0" w:space="0" w:color="auto"/>
                <w:right w:val="none" w:sz="0" w:space="0" w:color="auto"/>
              </w:divBdr>
            </w:div>
            <w:div w:id="354114207">
              <w:marLeft w:val="0"/>
              <w:marRight w:val="0"/>
              <w:marTop w:val="0"/>
              <w:marBottom w:val="0"/>
              <w:divBdr>
                <w:top w:val="none" w:sz="0" w:space="0" w:color="auto"/>
                <w:left w:val="none" w:sz="0" w:space="0" w:color="auto"/>
                <w:bottom w:val="none" w:sz="0" w:space="0" w:color="auto"/>
                <w:right w:val="none" w:sz="0" w:space="0" w:color="auto"/>
              </w:divBdr>
            </w:div>
            <w:div w:id="570626679">
              <w:marLeft w:val="0"/>
              <w:marRight w:val="0"/>
              <w:marTop w:val="0"/>
              <w:marBottom w:val="0"/>
              <w:divBdr>
                <w:top w:val="none" w:sz="0" w:space="0" w:color="auto"/>
                <w:left w:val="none" w:sz="0" w:space="0" w:color="auto"/>
                <w:bottom w:val="none" w:sz="0" w:space="0" w:color="auto"/>
                <w:right w:val="none" w:sz="0" w:space="0" w:color="auto"/>
              </w:divBdr>
            </w:div>
            <w:div w:id="2021277653">
              <w:marLeft w:val="0"/>
              <w:marRight w:val="0"/>
              <w:marTop w:val="0"/>
              <w:marBottom w:val="0"/>
              <w:divBdr>
                <w:top w:val="none" w:sz="0" w:space="0" w:color="auto"/>
                <w:left w:val="none" w:sz="0" w:space="0" w:color="auto"/>
                <w:bottom w:val="none" w:sz="0" w:space="0" w:color="auto"/>
                <w:right w:val="none" w:sz="0" w:space="0" w:color="auto"/>
              </w:divBdr>
            </w:div>
            <w:div w:id="1651399812">
              <w:marLeft w:val="0"/>
              <w:marRight w:val="0"/>
              <w:marTop w:val="0"/>
              <w:marBottom w:val="0"/>
              <w:divBdr>
                <w:top w:val="none" w:sz="0" w:space="0" w:color="auto"/>
                <w:left w:val="none" w:sz="0" w:space="0" w:color="auto"/>
                <w:bottom w:val="none" w:sz="0" w:space="0" w:color="auto"/>
                <w:right w:val="none" w:sz="0" w:space="0" w:color="auto"/>
              </w:divBdr>
            </w:div>
            <w:div w:id="1415008867">
              <w:marLeft w:val="0"/>
              <w:marRight w:val="0"/>
              <w:marTop w:val="0"/>
              <w:marBottom w:val="0"/>
              <w:divBdr>
                <w:top w:val="none" w:sz="0" w:space="0" w:color="auto"/>
                <w:left w:val="none" w:sz="0" w:space="0" w:color="auto"/>
                <w:bottom w:val="none" w:sz="0" w:space="0" w:color="auto"/>
                <w:right w:val="none" w:sz="0" w:space="0" w:color="auto"/>
              </w:divBdr>
            </w:div>
            <w:div w:id="1167555352">
              <w:marLeft w:val="0"/>
              <w:marRight w:val="0"/>
              <w:marTop w:val="0"/>
              <w:marBottom w:val="0"/>
              <w:divBdr>
                <w:top w:val="none" w:sz="0" w:space="0" w:color="auto"/>
                <w:left w:val="none" w:sz="0" w:space="0" w:color="auto"/>
                <w:bottom w:val="none" w:sz="0" w:space="0" w:color="auto"/>
                <w:right w:val="none" w:sz="0" w:space="0" w:color="auto"/>
              </w:divBdr>
            </w:div>
            <w:div w:id="1827897121">
              <w:marLeft w:val="0"/>
              <w:marRight w:val="0"/>
              <w:marTop w:val="0"/>
              <w:marBottom w:val="0"/>
              <w:divBdr>
                <w:top w:val="none" w:sz="0" w:space="0" w:color="auto"/>
                <w:left w:val="none" w:sz="0" w:space="0" w:color="auto"/>
                <w:bottom w:val="none" w:sz="0" w:space="0" w:color="auto"/>
                <w:right w:val="none" w:sz="0" w:space="0" w:color="auto"/>
              </w:divBdr>
            </w:div>
            <w:div w:id="1217082830">
              <w:marLeft w:val="0"/>
              <w:marRight w:val="0"/>
              <w:marTop w:val="0"/>
              <w:marBottom w:val="0"/>
              <w:divBdr>
                <w:top w:val="none" w:sz="0" w:space="0" w:color="auto"/>
                <w:left w:val="none" w:sz="0" w:space="0" w:color="auto"/>
                <w:bottom w:val="none" w:sz="0" w:space="0" w:color="auto"/>
                <w:right w:val="none" w:sz="0" w:space="0" w:color="auto"/>
              </w:divBdr>
            </w:div>
            <w:div w:id="880628002">
              <w:marLeft w:val="0"/>
              <w:marRight w:val="0"/>
              <w:marTop w:val="0"/>
              <w:marBottom w:val="0"/>
              <w:divBdr>
                <w:top w:val="none" w:sz="0" w:space="0" w:color="auto"/>
                <w:left w:val="none" w:sz="0" w:space="0" w:color="auto"/>
                <w:bottom w:val="none" w:sz="0" w:space="0" w:color="auto"/>
                <w:right w:val="none" w:sz="0" w:space="0" w:color="auto"/>
              </w:divBdr>
            </w:div>
            <w:div w:id="317226539">
              <w:marLeft w:val="0"/>
              <w:marRight w:val="0"/>
              <w:marTop w:val="0"/>
              <w:marBottom w:val="0"/>
              <w:divBdr>
                <w:top w:val="none" w:sz="0" w:space="0" w:color="auto"/>
                <w:left w:val="none" w:sz="0" w:space="0" w:color="auto"/>
                <w:bottom w:val="none" w:sz="0" w:space="0" w:color="auto"/>
                <w:right w:val="none" w:sz="0" w:space="0" w:color="auto"/>
              </w:divBdr>
            </w:div>
            <w:div w:id="1782256859">
              <w:marLeft w:val="0"/>
              <w:marRight w:val="0"/>
              <w:marTop w:val="0"/>
              <w:marBottom w:val="0"/>
              <w:divBdr>
                <w:top w:val="none" w:sz="0" w:space="0" w:color="auto"/>
                <w:left w:val="none" w:sz="0" w:space="0" w:color="auto"/>
                <w:bottom w:val="none" w:sz="0" w:space="0" w:color="auto"/>
                <w:right w:val="none" w:sz="0" w:space="0" w:color="auto"/>
              </w:divBdr>
            </w:div>
            <w:div w:id="850100200">
              <w:marLeft w:val="0"/>
              <w:marRight w:val="0"/>
              <w:marTop w:val="0"/>
              <w:marBottom w:val="0"/>
              <w:divBdr>
                <w:top w:val="none" w:sz="0" w:space="0" w:color="auto"/>
                <w:left w:val="none" w:sz="0" w:space="0" w:color="auto"/>
                <w:bottom w:val="none" w:sz="0" w:space="0" w:color="auto"/>
                <w:right w:val="none" w:sz="0" w:space="0" w:color="auto"/>
              </w:divBdr>
            </w:div>
            <w:div w:id="641153949">
              <w:marLeft w:val="0"/>
              <w:marRight w:val="0"/>
              <w:marTop w:val="0"/>
              <w:marBottom w:val="0"/>
              <w:divBdr>
                <w:top w:val="none" w:sz="0" w:space="0" w:color="auto"/>
                <w:left w:val="none" w:sz="0" w:space="0" w:color="auto"/>
                <w:bottom w:val="none" w:sz="0" w:space="0" w:color="auto"/>
                <w:right w:val="none" w:sz="0" w:space="0" w:color="auto"/>
              </w:divBdr>
            </w:div>
            <w:div w:id="9256865">
              <w:marLeft w:val="0"/>
              <w:marRight w:val="0"/>
              <w:marTop w:val="0"/>
              <w:marBottom w:val="0"/>
              <w:divBdr>
                <w:top w:val="none" w:sz="0" w:space="0" w:color="auto"/>
                <w:left w:val="none" w:sz="0" w:space="0" w:color="auto"/>
                <w:bottom w:val="none" w:sz="0" w:space="0" w:color="auto"/>
                <w:right w:val="none" w:sz="0" w:space="0" w:color="auto"/>
              </w:divBdr>
            </w:div>
            <w:div w:id="657222464">
              <w:marLeft w:val="0"/>
              <w:marRight w:val="0"/>
              <w:marTop w:val="0"/>
              <w:marBottom w:val="0"/>
              <w:divBdr>
                <w:top w:val="none" w:sz="0" w:space="0" w:color="auto"/>
                <w:left w:val="none" w:sz="0" w:space="0" w:color="auto"/>
                <w:bottom w:val="none" w:sz="0" w:space="0" w:color="auto"/>
                <w:right w:val="none" w:sz="0" w:space="0" w:color="auto"/>
              </w:divBdr>
            </w:div>
            <w:div w:id="282812839">
              <w:marLeft w:val="0"/>
              <w:marRight w:val="0"/>
              <w:marTop w:val="0"/>
              <w:marBottom w:val="0"/>
              <w:divBdr>
                <w:top w:val="none" w:sz="0" w:space="0" w:color="auto"/>
                <w:left w:val="none" w:sz="0" w:space="0" w:color="auto"/>
                <w:bottom w:val="none" w:sz="0" w:space="0" w:color="auto"/>
                <w:right w:val="none" w:sz="0" w:space="0" w:color="auto"/>
              </w:divBdr>
            </w:div>
            <w:div w:id="1724214633">
              <w:marLeft w:val="0"/>
              <w:marRight w:val="0"/>
              <w:marTop w:val="0"/>
              <w:marBottom w:val="0"/>
              <w:divBdr>
                <w:top w:val="none" w:sz="0" w:space="0" w:color="auto"/>
                <w:left w:val="none" w:sz="0" w:space="0" w:color="auto"/>
                <w:bottom w:val="none" w:sz="0" w:space="0" w:color="auto"/>
                <w:right w:val="none" w:sz="0" w:space="0" w:color="auto"/>
              </w:divBdr>
            </w:div>
            <w:div w:id="1970015879">
              <w:marLeft w:val="0"/>
              <w:marRight w:val="0"/>
              <w:marTop w:val="0"/>
              <w:marBottom w:val="0"/>
              <w:divBdr>
                <w:top w:val="none" w:sz="0" w:space="0" w:color="auto"/>
                <w:left w:val="none" w:sz="0" w:space="0" w:color="auto"/>
                <w:bottom w:val="none" w:sz="0" w:space="0" w:color="auto"/>
                <w:right w:val="none" w:sz="0" w:space="0" w:color="auto"/>
              </w:divBdr>
            </w:div>
            <w:div w:id="1543714233">
              <w:marLeft w:val="0"/>
              <w:marRight w:val="0"/>
              <w:marTop w:val="0"/>
              <w:marBottom w:val="0"/>
              <w:divBdr>
                <w:top w:val="none" w:sz="0" w:space="0" w:color="auto"/>
                <w:left w:val="none" w:sz="0" w:space="0" w:color="auto"/>
                <w:bottom w:val="none" w:sz="0" w:space="0" w:color="auto"/>
                <w:right w:val="none" w:sz="0" w:space="0" w:color="auto"/>
              </w:divBdr>
            </w:div>
            <w:div w:id="263271980">
              <w:marLeft w:val="0"/>
              <w:marRight w:val="0"/>
              <w:marTop w:val="0"/>
              <w:marBottom w:val="0"/>
              <w:divBdr>
                <w:top w:val="none" w:sz="0" w:space="0" w:color="auto"/>
                <w:left w:val="none" w:sz="0" w:space="0" w:color="auto"/>
                <w:bottom w:val="none" w:sz="0" w:space="0" w:color="auto"/>
                <w:right w:val="none" w:sz="0" w:space="0" w:color="auto"/>
              </w:divBdr>
            </w:div>
            <w:div w:id="1606964803">
              <w:marLeft w:val="0"/>
              <w:marRight w:val="0"/>
              <w:marTop w:val="0"/>
              <w:marBottom w:val="0"/>
              <w:divBdr>
                <w:top w:val="none" w:sz="0" w:space="0" w:color="auto"/>
                <w:left w:val="none" w:sz="0" w:space="0" w:color="auto"/>
                <w:bottom w:val="none" w:sz="0" w:space="0" w:color="auto"/>
                <w:right w:val="none" w:sz="0" w:space="0" w:color="auto"/>
              </w:divBdr>
            </w:div>
            <w:div w:id="2067145660">
              <w:marLeft w:val="0"/>
              <w:marRight w:val="0"/>
              <w:marTop w:val="0"/>
              <w:marBottom w:val="0"/>
              <w:divBdr>
                <w:top w:val="none" w:sz="0" w:space="0" w:color="auto"/>
                <w:left w:val="none" w:sz="0" w:space="0" w:color="auto"/>
                <w:bottom w:val="none" w:sz="0" w:space="0" w:color="auto"/>
                <w:right w:val="none" w:sz="0" w:space="0" w:color="auto"/>
              </w:divBdr>
            </w:div>
            <w:div w:id="1972394877">
              <w:marLeft w:val="0"/>
              <w:marRight w:val="0"/>
              <w:marTop w:val="0"/>
              <w:marBottom w:val="0"/>
              <w:divBdr>
                <w:top w:val="none" w:sz="0" w:space="0" w:color="auto"/>
                <w:left w:val="none" w:sz="0" w:space="0" w:color="auto"/>
                <w:bottom w:val="none" w:sz="0" w:space="0" w:color="auto"/>
                <w:right w:val="none" w:sz="0" w:space="0" w:color="auto"/>
              </w:divBdr>
            </w:div>
            <w:div w:id="1982807444">
              <w:marLeft w:val="0"/>
              <w:marRight w:val="0"/>
              <w:marTop w:val="0"/>
              <w:marBottom w:val="0"/>
              <w:divBdr>
                <w:top w:val="none" w:sz="0" w:space="0" w:color="auto"/>
                <w:left w:val="none" w:sz="0" w:space="0" w:color="auto"/>
                <w:bottom w:val="none" w:sz="0" w:space="0" w:color="auto"/>
                <w:right w:val="none" w:sz="0" w:space="0" w:color="auto"/>
              </w:divBdr>
            </w:div>
            <w:div w:id="1614751980">
              <w:marLeft w:val="0"/>
              <w:marRight w:val="0"/>
              <w:marTop w:val="0"/>
              <w:marBottom w:val="0"/>
              <w:divBdr>
                <w:top w:val="none" w:sz="0" w:space="0" w:color="auto"/>
                <w:left w:val="none" w:sz="0" w:space="0" w:color="auto"/>
                <w:bottom w:val="none" w:sz="0" w:space="0" w:color="auto"/>
                <w:right w:val="none" w:sz="0" w:space="0" w:color="auto"/>
              </w:divBdr>
            </w:div>
            <w:div w:id="1771967845">
              <w:marLeft w:val="0"/>
              <w:marRight w:val="0"/>
              <w:marTop w:val="0"/>
              <w:marBottom w:val="0"/>
              <w:divBdr>
                <w:top w:val="none" w:sz="0" w:space="0" w:color="auto"/>
                <w:left w:val="none" w:sz="0" w:space="0" w:color="auto"/>
                <w:bottom w:val="none" w:sz="0" w:space="0" w:color="auto"/>
                <w:right w:val="none" w:sz="0" w:space="0" w:color="auto"/>
              </w:divBdr>
            </w:div>
            <w:div w:id="1231650679">
              <w:marLeft w:val="0"/>
              <w:marRight w:val="0"/>
              <w:marTop w:val="0"/>
              <w:marBottom w:val="0"/>
              <w:divBdr>
                <w:top w:val="none" w:sz="0" w:space="0" w:color="auto"/>
                <w:left w:val="none" w:sz="0" w:space="0" w:color="auto"/>
                <w:bottom w:val="none" w:sz="0" w:space="0" w:color="auto"/>
                <w:right w:val="none" w:sz="0" w:space="0" w:color="auto"/>
              </w:divBdr>
            </w:div>
            <w:div w:id="443498211">
              <w:marLeft w:val="0"/>
              <w:marRight w:val="0"/>
              <w:marTop w:val="0"/>
              <w:marBottom w:val="0"/>
              <w:divBdr>
                <w:top w:val="none" w:sz="0" w:space="0" w:color="auto"/>
                <w:left w:val="none" w:sz="0" w:space="0" w:color="auto"/>
                <w:bottom w:val="none" w:sz="0" w:space="0" w:color="auto"/>
                <w:right w:val="none" w:sz="0" w:space="0" w:color="auto"/>
              </w:divBdr>
            </w:div>
            <w:div w:id="544369131">
              <w:marLeft w:val="0"/>
              <w:marRight w:val="0"/>
              <w:marTop w:val="0"/>
              <w:marBottom w:val="0"/>
              <w:divBdr>
                <w:top w:val="none" w:sz="0" w:space="0" w:color="auto"/>
                <w:left w:val="none" w:sz="0" w:space="0" w:color="auto"/>
                <w:bottom w:val="none" w:sz="0" w:space="0" w:color="auto"/>
                <w:right w:val="none" w:sz="0" w:space="0" w:color="auto"/>
              </w:divBdr>
            </w:div>
            <w:div w:id="2122333676">
              <w:marLeft w:val="0"/>
              <w:marRight w:val="0"/>
              <w:marTop w:val="0"/>
              <w:marBottom w:val="0"/>
              <w:divBdr>
                <w:top w:val="none" w:sz="0" w:space="0" w:color="auto"/>
                <w:left w:val="none" w:sz="0" w:space="0" w:color="auto"/>
                <w:bottom w:val="none" w:sz="0" w:space="0" w:color="auto"/>
                <w:right w:val="none" w:sz="0" w:space="0" w:color="auto"/>
              </w:divBdr>
            </w:div>
            <w:div w:id="662120307">
              <w:marLeft w:val="0"/>
              <w:marRight w:val="0"/>
              <w:marTop w:val="0"/>
              <w:marBottom w:val="0"/>
              <w:divBdr>
                <w:top w:val="none" w:sz="0" w:space="0" w:color="auto"/>
                <w:left w:val="none" w:sz="0" w:space="0" w:color="auto"/>
                <w:bottom w:val="none" w:sz="0" w:space="0" w:color="auto"/>
                <w:right w:val="none" w:sz="0" w:space="0" w:color="auto"/>
              </w:divBdr>
            </w:div>
            <w:div w:id="171140810">
              <w:marLeft w:val="0"/>
              <w:marRight w:val="0"/>
              <w:marTop w:val="0"/>
              <w:marBottom w:val="0"/>
              <w:divBdr>
                <w:top w:val="none" w:sz="0" w:space="0" w:color="auto"/>
                <w:left w:val="none" w:sz="0" w:space="0" w:color="auto"/>
                <w:bottom w:val="none" w:sz="0" w:space="0" w:color="auto"/>
                <w:right w:val="none" w:sz="0" w:space="0" w:color="auto"/>
              </w:divBdr>
            </w:div>
            <w:div w:id="1898081300">
              <w:marLeft w:val="0"/>
              <w:marRight w:val="0"/>
              <w:marTop w:val="0"/>
              <w:marBottom w:val="0"/>
              <w:divBdr>
                <w:top w:val="none" w:sz="0" w:space="0" w:color="auto"/>
                <w:left w:val="none" w:sz="0" w:space="0" w:color="auto"/>
                <w:bottom w:val="none" w:sz="0" w:space="0" w:color="auto"/>
                <w:right w:val="none" w:sz="0" w:space="0" w:color="auto"/>
              </w:divBdr>
            </w:div>
            <w:div w:id="1599370976">
              <w:marLeft w:val="0"/>
              <w:marRight w:val="0"/>
              <w:marTop w:val="0"/>
              <w:marBottom w:val="0"/>
              <w:divBdr>
                <w:top w:val="none" w:sz="0" w:space="0" w:color="auto"/>
                <w:left w:val="none" w:sz="0" w:space="0" w:color="auto"/>
                <w:bottom w:val="none" w:sz="0" w:space="0" w:color="auto"/>
                <w:right w:val="none" w:sz="0" w:space="0" w:color="auto"/>
              </w:divBdr>
            </w:div>
            <w:div w:id="663093853">
              <w:marLeft w:val="0"/>
              <w:marRight w:val="0"/>
              <w:marTop w:val="0"/>
              <w:marBottom w:val="0"/>
              <w:divBdr>
                <w:top w:val="none" w:sz="0" w:space="0" w:color="auto"/>
                <w:left w:val="none" w:sz="0" w:space="0" w:color="auto"/>
                <w:bottom w:val="none" w:sz="0" w:space="0" w:color="auto"/>
                <w:right w:val="none" w:sz="0" w:space="0" w:color="auto"/>
              </w:divBdr>
            </w:div>
            <w:div w:id="1165315320">
              <w:marLeft w:val="0"/>
              <w:marRight w:val="0"/>
              <w:marTop w:val="0"/>
              <w:marBottom w:val="0"/>
              <w:divBdr>
                <w:top w:val="none" w:sz="0" w:space="0" w:color="auto"/>
                <w:left w:val="none" w:sz="0" w:space="0" w:color="auto"/>
                <w:bottom w:val="none" w:sz="0" w:space="0" w:color="auto"/>
                <w:right w:val="none" w:sz="0" w:space="0" w:color="auto"/>
              </w:divBdr>
            </w:div>
            <w:div w:id="1440686128">
              <w:marLeft w:val="0"/>
              <w:marRight w:val="0"/>
              <w:marTop w:val="0"/>
              <w:marBottom w:val="0"/>
              <w:divBdr>
                <w:top w:val="none" w:sz="0" w:space="0" w:color="auto"/>
                <w:left w:val="none" w:sz="0" w:space="0" w:color="auto"/>
                <w:bottom w:val="none" w:sz="0" w:space="0" w:color="auto"/>
                <w:right w:val="none" w:sz="0" w:space="0" w:color="auto"/>
              </w:divBdr>
            </w:div>
            <w:div w:id="1347252351">
              <w:marLeft w:val="0"/>
              <w:marRight w:val="0"/>
              <w:marTop w:val="0"/>
              <w:marBottom w:val="0"/>
              <w:divBdr>
                <w:top w:val="none" w:sz="0" w:space="0" w:color="auto"/>
                <w:left w:val="none" w:sz="0" w:space="0" w:color="auto"/>
                <w:bottom w:val="none" w:sz="0" w:space="0" w:color="auto"/>
                <w:right w:val="none" w:sz="0" w:space="0" w:color="auto"/>
              </w:divBdr>
            </w:div>
            <w:div w:id="1697652732">
              <w:marLeft w:val="0"/>
              <w:marRight w:val="0"/>
              <w:marTop w:val="0"/>
              <w:marBottom w:val="0"/>
              <w:divBdr>
                <w:top w:val="none" w:sz="0" w:space="0" w:color="auto"/>
                <w:left w:val="none" w:sz="0" w:space="0" w:color="auto"/>
                <w:bottom w:val="none" w:sz="0" w:space="0" w:color="auto"/>
                <w:right w:val="none" w:sz="0" w:space="0" w:color="auto"/>
              </w:divBdr>
            </w:div>
            <w:div w:id="676081360">
              <w:marLeft w:val="0"/>
              <w:marRight w:val="0"/>
              <w:marTop w:val="0"/>
              <w:marBottom w:val="0"/>
              <w:divBdr>
                <w:top w:val="none" w:sz="0" w:space="0" w:color="auto"/>
                <w:left w:val="none" w:sz="0" w:space="0" w:color="auto"/>
                <w:bottom w:val="none" w:sz="0" w:space="0" w:color="auto"/>
                <w:right w:val="none" w:sz="0" w:space="0" w:color="auto"/>
              </w:divBdr>
            </w:div>
            <w:div w:id="168058943">
              <w:marLeft w:val="0"/>
              <w:marRight w:val="0"/>
              <w:marTop w:val="0"/>
              <w:marBottom w:val="0"/>
              <w:divBdr>
                <w:top w:val="none" w:sz="0" w:space="0" w:color="auto"/>
                <w:left w:val="none" w:sz="0" w:space="0" w:color="auto"/>
                <w:bottom w:val="none" w:sz="0" w:space="0" w:color="auto"/>
                <w:right w:val="none" w:sz="0" w:space="0" w:color="auto"/>
              </w:divBdr>
            </w:div>
            <w:div w:id="87891287">
              <w:marLeft w:val="0"/>
              <w:marRight w:val="0"/>
              <w:marTop w:val="0"/>
              <w:marBottom w:val="0"/>
              <w:divBdr>
                <w:top w:val="none" w:sz="0" w:space="0" w:color="auto"/>
                <w:left w:val="none" w:sz="0" w:space="0" w:color="auto"/>
                <w:bottom w:val="none" w:sz="0" w:space="0" w:color="auto"/>
                <w:right w:val="none" w:sz="0" w:space="0" w:color="auto"/>
              </w:divBdr>
            </w:div>
            <w:div w:id="685834608">
              <w:marLeft w:val="0"/>
              <w:marRight w:val="0"/>
              <w:marTop w:val="0"/>
              <w:marBottom w:val="0"/>
              <w:divBdr>
                <w:top w:val="none" w:sz="0" w:space="0" w:color="auto"/>
                <w:left w:val="none" w:sz="0" w:space="0" w:color="auto"/>
                <w:bottom w:val="none" w:sz="0" w:space="0" w:color="auto"/>
                <w:right w:val="none" w:sz="0" w:space="0" w:color="auto"/>
              </w:divBdr>
            </w:div>
            <w:div w:id="855272247">
              <w:marLeft w:val="0"/>
              <w:marRight w:val="0"/>
              <w:marTop w:val="0"/>
              <w:marBottom w:val="0"/>
              <w:divBdr>
                <w:top w:val="none" w:sz="0" w:space="0" w:color="auto"/>
                <w:left w:val="none" w:sz="0" w:space="0" w:color="auto"/>
                <w:bottom w:val="none" w:sz="0" w:space="0" w:color="auto"/>
                <w:right w:val="none" w:sz="0" w:space="0" w:color="auto"/>
              </w:divBdr>
            </w:div>
            <w:div w:id="1447964435">
              <w:marLeft w:val="0"/>
              <w:marRight w:val="0"/>
              <w:marTop w:val="0"/>
              <w:marBottom w:val="0"/>
              <w:divBdr>
                <w:top w:val="none" w:sz="0" w:space="0" w:color="auto"/>
                <w:left w:val="none" w:sz="0" w:space="0" w:color="auto"/>
                <w:bottom w:val="none" w:sz="0" w:space="0" w:color="auto"/>
                <w:right w:val="none" w:sz="0" w:space="0" w:color="auto"/>
              </w:divBdr>
            </w:div>
            <w:div w:id="207499845">
              <w:marLeft w:val="0"/>
              <w:marRight w:val="0"/>
              <w:marTop w:val="0"/>
              <w:marBottom w:val="0"/>
              <w:divBdr>
                <w:top w:val="none" w:sz="0" w:space="0" w:color="auto"/>
                <w:left w:val="none" w:sz="0" w:space="0" w:color="auto"/>
                <w:bottom w:val="none" w:sz="0" w:space="0" w:color="auto"/>
                <w:right w:val="none" w:sz="0" w:space="0" w:color="auto"/>
              </w:divBdr>
            </w:div>
            <w:div w:id="690841553">
              <w:marLeft w:val="0"/>
              <w:marRight w:val="0"/>
              <w:marTop w:val="0"/>
              <w:marBottom w:val="0"/>
              <w:divBdr>
                <w:top w:val="none" w:sz="0" w:space="0" w:color="auto"/>
                <w:left w:val="none" w:sz="0" w:space="0" w:color="auto"/>
                <w:bottom w:val="none" w:sz="0" w:space="0" w:color="auto"/>
                <w:right w:val="none" w:sz="0" w:space="0" w:color="auto"/>
              </w:divBdr>
            </w:div>
            <w:div w:id="1554538781">
              <w:marLeft w:val="0"/>
              <w:marRight w:val="0"/>
              <w:marTop w:val="0"/>
              <w:marBottom w:val="0"/>
              <w:divBdr>
                <w:top w:val="none" w:sz="0" w:space="0" w:color="auto"/>
                <w:left w:val="none" w:sz="0" w:space="0" w:color="auto"/>
                <w:bottom w:val="none" w:sz="0" w:space="0" w:color="auto"/>
                <w:right w:val="none" w:sz="0" w:space="0" w:color="auto"/>
              </w:divBdr>
            </w:div>
            <w:div w:id="795486507">
              <w:marLeft w:val="0"/>
              <w:marRight w:val="0"/>
              <w:marTop w:val="0"/>
              <w:marBottom w:val="0"/>
              <w:divBdr>
                <w:top w:val="none" w:sz="0" w:space="0" w:color="auto"/>
                <w:left w:val="none" w:sz="0" w:space="0" w:color="auto"/>
                <w:bottom w:val="none" w:sz="0" w:space="0" w:color="auto"/>
                <w:right w:val="none" w:sz="0" w:space="0" w:color="auto"/>
              </w:divBdr>
            </w:div>
            <w:div w:id="2022392412">
              <w:marLeft w:val="0"/>
              <w:marRight w:val="0"/>
              <w:marTop w:val="0"/>
              <w:marBottom w:val="0"/>
              <w:divBdr>
                <w:top w:val="none" w:sz="0" w:space="0" w:color="auto"/>
                <w:left w:val="none" w:sz="0" w:space="0" w:color="auto"/>
                <w:bottom w:val="none" w:sz="0" w:space="0" w:color="auto"/>
                <w:right w:val="none" w:sz="0" w:space="0" w:color="auto"/>
              </w:divBdr>
            </w:div>
            <w:div w:id="1305701699">
              <w:marLeft w:val="0"/>
              <w:marRight w:val="0"/>
              <w:marTop w:val="0"/>
              <w:marBottom w:val="0"/>
              <w:divBdr>
                <w:top w:val="none" w:sz="0" w:space="0" w:color="auto"/>
                <w:left w:val="none" w:sz="0" w:space="0" w:color="auto"/>
                <w:bottom w:val="none" w:sz="0" w:space="0" w:color="auto"/>
                <w:right w:val="none" w:sz="0" w:space="0" w:color="auto"/>
              </w:divBdr>
            </w:div>
            <w:div w:id="1317150902">
              <w:marLeft w:val="0"/>
              <w:marRight w:val="0"/>
              <w:marTop w:val="0"/>
              <w:marBottom w:val="0"/>
              <w:divBdr>
                <w:top w:val="none" w:sz="0" w:space="0" w:color="auto"/>
                <w:left w:val="none" w:sz="0" w:space="0" w:color="auto"/>
                <w:bottom w:val="none" w:sz="0" w:space="0" w:color="auto"/>
                <w:right w:val="none" w:sz="0" w:space="0" w:color="auto"/>
              </w:divBdr>
            </w:div>
            <w:div w:id="2036689279">
              <w:marLeft w:val="0"/>
              <w:marRight w:val="0"/>
              <w:marTop w:val="0"/>
              <w:marBottom w:val="0"/>
              <w:divBdr>
                <w:top w:val="none" w:sz="0" w:space="0" w:color="auto"/>
                <w:left w:val="none" w:sz="0" w:space="0" w:color="auto"/>
                <w:bottom w:val="none" w:sz="0" w:space="0" w:color="auto"/>
                <w:right w:val="none" w:sz="0" w:space="0" w:color="auto"/>
              </w:divBdr>
            </w:div>
            <w:div w:id="1214384339">
              <w:marLeft w:val="0"/>
              <w:marRight w:val="0"/>
              <w:marTop w:val="0"/>
              <w:marBottom w:val="0"/>
              <w:divBdr>
                <w:top w:val="none" w:sz="0" w:space="0" w:color="auto"/>
                <w:left w:val="none" w:sz="0" w:space="0" w:color="auto"/>
                <w:bottom w:val="none" w:sz="0" w:space="0" w:color="auto"/>
                <w:right w:val="none" w:sz="0" w:space="0" w:color="auto"/>
              </w:divBdr>
            </w:div>
            <w:div w:id="607590452">
              <w:marLeft w:val="0"/>
              <w:marRight w:val="0"/>
              <w:marTop w:val="0"/>
              <w:marBottom w:val="0"/>
              <w:divBdr>
                <w:top w:val="none" w:sz="0" w:space="0" w:color="auto"/>
                <w:left w:val="none" w:sz="0" w:space="0" w:color="auto"/>
                <w:bottom w:val="none" w:sz="0" w:space="0" w:color="auto"/>
                <w:right w:val="none" w:sz="0" w:space="0" w:color="auto"/>
              </w:divBdr>
            </w:div>
            <w:div w:id="87653504">
              <w:marLeft w:val="0"/>
              <w:marRight w:val="0"/>
              <w:marTop w:val="0"/>
              <w:marBottom w:val="0"/>
              <w:divBdr>
                <w:top w:val="none" w:sz="0" w:space="0" w:color="auto"/>
                <w:left w:val="none" w:sz="0" w:space="0" w:color="auto"/>
                <w:bottom w:val="none" w:sz="0" w:space="0" w:color="auto"/>
                <w:right w:val="none" w:sz="0" w:space="0" w:color="auto"/>
              </w:divBdr>
            </w:div>
            <w:div w:id="1887596290">
              <w:marLeft w:val="0"/>
              <w:marRight w:val="0"/>
              <w:marTop w:val="0"/>
              <w:marBottom w:val="0"/>
              <w:divBdr>
                <w:top w:val="none" w:sz="0" w:space="0" w:color="auto"/>
                <w:left w:val="none" w:sz="0" w:space="0" w:color="auto"/>
                <w:bottom w:val="none" w:sz="0" w:space="0" w:color="auto"/>
                <w:right w:val="none" w:sz="0" w:space="0" w:color="auto"/>
              </w:divBdr>
            </w:div>
            <w:div w:id="1428188431">
              <w:marLeft w:val="0"/>
              <w:marRight w:val="0"/>
              <w:marTop w:val="0"/>
              <w:marBottom w:val="0"/>
              <w:divBdr>
                <w:top w:val="none" w:sz="0" w:space="0" w:color="auto"/>
                <w:left w:val="none" w:sz="0" w:space="0" w:color="auto"/>
                <w:bottom w:val="none" w:sz="0" w:space="0" w:color="auto"/>
                <w:right w:val="none" w:sz="0" w:space="0" w:color="auto"/>
              </w:divBdr>
            </w:div>
            <w:div w:id="1997488811">
              <w:marLeft w:val="0"/>
              <w:marRight w:val="0"/>
              <w:marTop w:val="0"/>
              <w:marBottom w:val="0"/>
              <w:divBdr>
                <w:top w:val="none" w:sz="0" w:space="0" w:color="auto"/>
                <w:left w:val="none" w:sz="0" w:space="0" w:color="auto"/>
                <w:bottom w:val="none" w:sz="0" w:space="0" w:color="auto"/>
                <w:right w:val="none" w:sz="0" w:space="0" w:color="auto"/>
              </w:divBdr>
            </w:div>
            <w:div w:id="1100880378">
              <w:marLeft w:val="0"/>
              <w:marRight w:val="0"/>
              <w:marTop w:val="0"/>
              <w:marBottom w:val="0"/>
              <w:divBdr>
                <w:top w:val="none" w:sz="0" w:space="0" w:color="auto"/>
                <w:left w:val="none" w:sz="0" w:space="0" w:color="auto"/>
                <w:bottom w:val="none" w:sz="0" w:space="0" w:color="auto"/>
                <w:right w:val="none" w:sz="0" w:space="0" w:color="auto"/>
              </w:divBdr>
            </w:div>
            <w:div w:id="477457465">
              <w:marLeft w:val="0"/>
              <w:marRight w:val="0"/>
              <w:marTop w:val="0"/>
              <w:marBottom w:val="0"/>
              <w:divBdr>
                <w:top w:val="none" w:sz="0" w:space="0" w:color="auto"/>
                <w:left w:val="none" w:sz="0" w:space="0" w:color="auto"/>
                <w:bottom w:val="none" w:sz="0" w:space="0" w:color="auto"/>
                <w:right w:val="none" w:sz="0" w:space="0" w:color="auto"/>
              </w:divBdr>
            </w:div>
            <w:div w:id="1689331278">
              <w:marLeft w:val="0"/>
              <w:marRight w:val="0"/>
              <w:marTop w:val="0"/>
              <w:marBottom w:val="0"/>
              <w:divBdr>
                <w:top w:val="none" w:sz="0" w:space="0" w:color="auto"/>
                <w:left w:val="none" w:sz="0" w:space="0" w:color="auto"/>
                <w:bottom w:val="none" w:sz="0" w:space="0" w:color="auto"/>
                <w:right w:val="none" w:sz="0" w:space="0" w:color="auto"/>
              </w:divBdr>
            </w:div>
            <w:div w:id="547032305">
              <w:marLeft w:val="0"/>
              <w:marRight w:val="0"/>
              <w:marTop w:val="0"/>
              <w:marBottom w:val="0"/>
              <w:divBdr>
                <w:top w:val="none" w:sz="0" w:space="0" w:color="auto"/>
                <w:left w:val="none" w:sz="0" w:space="0" w:color="auto"/>
                <w:bottom w:val="none" w:sz="0" w:space="0" w:color="auto"/>
                <w:right w:val="none" w:sz="0" w:space="0" w:color="auto"/>
              </w:divBdr>
            </w:div>
            <w:div w:id="369769902">
              <w:marLeft w:val="0"/>
              <w:marRight w:val="0"/>
              <w:marTop w:val="0"/>
              <w:marBottom w:val="0"/>
              <w:divBdr>
                <w:top w:val="none" w:sz="0" w:space="0" w:color="auto"/>
                <w:left w:val="none" w:sz="0" w:space="0" w:color="auto"/>
                <w:bottom w:val="none" w:sz="0" w:space="0" w:color="auto"/>
                <w:right w:val="none" w:sz="0" w:space="0" w:color="auto"/>
              </w:divBdr>
            </w:div>
            <w:div w:id="1243298520">
              <w:marLeft w:val="0"/>
              <w:marRight w:val="0"/>
              <w:marTop w:val="0"/>
              <w:marBottom w:val="0"/>
              <w:divBdr>
                <w:top w:val="none" w:sz="0" w:space="0" w:color="auto"/>
                <w:left w:val="none" w:sz="0" w:space="0" w:color="auto"/>
                <w:bottom w:val="none" w:sz="0" w:space="0" w:color="auto"/>
                <w:right w:val="none" w:sz="0" w:space="0" w:color="auto"/>
              </w:divBdr>
            </w:div>
            <w:div w:id="284192024">
              <w:marLeft w:val="0"/>
              <w:marRight w:val="0"/>
              <w:marTop w:val="0"/>
              <w:marBottom w:val="0"/>
              <w:divBdr>
                <w:top w:val="none" w:sz="0" w:space="0" w:color="auto"/>
                <w:left w:val="none" w:sz="0" w:space="0" w:color="auto"/>
                <w:bottom w:val="none" w:sz="0" w:space="0" w:color="auto"/>
                <w:right w:val="none" w:sz="0" w:space="0" w:color="auto"/>
              </w:divBdr>
            </w:div>
            <w:div w:id="1637955377">
              <w:marLeft w:val="0"/>
              <w:marRight w:val="0"/>
              <w:marTop w:val="0"/>
              <w:marBottom w:val="0"/>
              <w:divBdr>
                <w:top w:val="none" w:sz="0" w:space="0" w:color="auto"/>
                <w:left w:val="none" w:sz="0" w:space="0" w:color="auto"/>
                <w:bottom w:val="none" w:sz="0" w:space="0" w:color="auto"/>
                <w:right w:val="none" w:sz="0" w:space="0" w:color="auto"/>
              </w:divBdr>
            </w:div>
            <w:div w:id="1910338589">
              <w:marLeft w:val="0"/>
              <w:marRight w:val="0"/>
              <w:marTop w:val="0"/>
              <w:marBottom w:val="0"/>
              <w:divBdr>
                <w:top w:val="none" w:sz="0" w:space="0" w:color="auto"/>
                <w:left w:val="none" w:sz="0" w:space="0" w:color="auto"/>
                <w:bottom w:val="none" w:sz="0" w:space="0" w:color="auto"/>
                <w:right w:val="none" w:sz="0" w:space="0" w:color="auto"/>
              </w:divBdr>
            </w:div>
            <w:div w:id="769660310">
              <w:marLeft w:val="0"/>
              <w:marRight w:val="0"/>
              <w:marTop w:val="0"/>
              <w:marBottom w:val="0"/>
              <w:divBdr>
                <w:top w:val="none" w:sz="0" w:space="0" w:color="auto"/>
                <w:left w:val="none" w:sz="0" w:space="0" w:color="auto"/>
                <w:bottom w:val="none" w:sz="0" w:space="0" w:color="auto"/>
                <w:right w:val="none" w:sz="0" w:space="0" w:color="auto"/>
              </w:divBdr>
            </w:div>
            <w:div w:id="662047715">
              <w:marLeft w:val="0"/>
              <w:marRight w:val="0"/>
              <w:marTop w:val="0"/>
              <w:marBottom w:val="0"/>
              <w:divBdr>
                <w:top w:val="none" w:sz="0" w:space="0" w:color="auto"/>
                <w:left w:val="none" w:sz="0" w:space="0" w:color="auto"/>
                <w:bottom w:val="none" w:sz="0" w:space="0" w:color="auto"/>
                <w:right w:val="none" w:sz="0" w:space="0" w:color="auto"/>
              </w:divBdr>
            </w:div>
            <w:div w:id="526338415">
              <w:marLeft w:val="0"/>
              <w:marRight w:val="0"/>
              <w:marTop w:val="0"/>
              <w:marBottom w:val="0"/>
              <w:divBdr>
                <w:top w:val="none" w:sz="0" w:space="0" w:color="auto"/>
                <w:left w:val="none" w:sz="0" w:space="0" w:color="auto"/>
                <w:bottom w:val="none" w:sz="0" w:space="0" w:color="auto"/>
                <w:right w:val="none" w:sz="0" w:space="0" w:color="auto"/>
              </w:divBdr>
            </w:div>
            <w:div w:id="879366757">
              <w:marLeft w:val="0"/>
              <w:marRight w:val="0"/>
              <w:marTop w:val="0"/>
              <w:marBottom w:val="0"/>
              <w:divBdr>
                <w:top w:val="none" w:sz="0" w:space="0" w:color="auto"/>
                <w:left w:val="none" w:sz="0" w:space="0" w:color="auto"/>
                <w:bottom w:val="none" w:sz="0" w:space="0" w:color="auto"/>
                <w:right w:val="none" w:sz="0" w:space="0" w:color="auto"/>
              </w:divBdr>
            </w:div>
            <w:div w:id="1202284636">
              <w:marLeft w:val="0"/>
              <w:marRight w:val="0"/>
              <w:marTop w:val="0"/>
              <w:marBottom w:val="0"/>
              <w:divBdr>
                <w:top w:val="none" w:sz="0" w:space="0" w:color="auto"/>
                <w:left w:val="none" w:sz="0" w:space="0" w:color="auto"/>
                <w:bottom w:val="none" w:sz="0" w:space="0" w:color="auto"/>
                <w:right w:val="none" w:sz="0" w:space="0" w:color="auto"/>
              </w:divBdr>
            </w:div>
            <w:div w:id="986200442">
              <w:marLeft w:val="0"/>
              <w:marRight w:val="0"/>
              <w:marTop w:val="0"/>
              <w:marBottom w:val="0"/>
              <w:divBdr>
                <w:top w:val="none" w:sz="0" w:space="0" w:color="auto"/>
                <w:left w:val="none" w:sz="0" w:space="0" w:color="auto"/>
                <w:bottom w:val="none" w:sz="0" w:space="0" w:color="auto"/>
                <w:right w:val="none" w:sz="0" w:space="0" w:color="auto"/>
              </w:divBdr>
            </w:div>
            <w:div w:id="265768742">
              <w:marLeft w:val="0"/>
              <w:marRight w:val="0"/>
              <w:marTop w:val="0"/>
              <w:marBottom w:val="0"/>
              <w:divBdr>
                <w:top w:val="none" w:sz="0" w:space="0" w:color="auto"/>
                <w:left w:val="none" w:sz="0" w:space="0" w:color="auto"/>
                <w:bottom w:val="none" w:sz="0" w:space="0" w:color="auto"/>
                <w:right w:val="none" w:sz="0" w:space="0" w:color="auto"/>
              </w:divBdr>
            </w:div>
            <w:div w:id="2085182447">
              <w:marLeft w:val="0"/>
              <w:marRight w:val="0"/>
              <w:marTop w:val="0"/>
              <w:marBottom w:val="0"/>
              <w:divBdr>
                <w:top w:val="none" w:sz="0" w:space="0" w:color="auto"/>
                <w:left w:val="none" w:sz="0" w:space="0" w:color="auto"/>
                <w:bottom w:val="none" w:sz="0" w:space="0" w:color="auto"/>
                <w:right w:val="none" w:sz="0" w:space="0" w:color="auto"/>
              </w:divBdr>
            </w:div>
            <w:div w:id="2043355863">
              <w:marLeft w:val="0"/>
              <w:marRight w:val="0"/>
              <w:marTop w:val="0"/>
              <w:marBottom w:val="0"/>
              <w:divBdr>
                <w:top w:val="none" w:sz="0" w:space="0" w:color="auto"/>
                <w:left w:val="none" w:sz="0" w:space="0" w:color="auto"/>
                <w:bottom w:val="none" w:sz="0" w:space="0" w:color="auto"/>
                <w:right w:val="none" w:sz="0" w:space="0" w:color="auto"/>
              </w:divBdr>
            </w:div>
            <w:div w:id="408188693">
              <w:marLeft w:val="0"/>
              <w:marRight w:val="0"/>
              <w:marTop w:val="0"/>
              <w:marBottom w:val="0"/>
              <w:divBdr>
                <w:top w:val="none" w:sz="0" w:space="0" w:color="auto"/>
                <w:left w:val="none" w:sz="0" w:space="0" w:color="auto"/>
                <w:bottom w:val="none" w:sz="0" w:space="0" w:color="auto"/>
                <w:right w:val="none" w:sz="0" w:space="0" w:color="auto"/>
              </w:divBdr>
            </w:div>
            <w:div w:id="2082556391">
              <w:marLeft w:val="0"/>
              <w:marRight w:val="0"/>
              <w:marTop w:val="0"/>
              <w:marBottom w:val="0"/>
              <w:divBdr>
                <w:top w:val="none" w:sz="0" w:space="0" w:color="auto"/>
                <w:left w:val="none" w:sz="0" w:space="0" w:color="auto"/>
                <w:bottom w:val="none" w:sz="0" w:space="0" w:color="auto"/>
                <w:right w:val="none" w:sz="0" w:space="0" w:color="auto"/>
              </w:divBdr>
            </w:div>
            <w:div w:id="830680579">
              <w:marLeft w:val="0"/>
              <w:marRight w:val="0"/>
              <w:marTop w:val="0"/>
              <w:marBottom w:val="0"/>
              <w:divBdr>
                <w:top w:val="none" w:sz="0" w:space="0" w:color="auto"/>
                <w:left w:val="none" w:sz="0" w:space="0" w:color="auto"/>
                <w:bottom w:val="none" w:sz="0" w:space="0" w:color="auto"/>
                <w:right w:val="none" w:sz="0" w:space="0" w:color="auto"/>
              </w:divBdr>
            </w:div>
            <w:div w:id="1095251690">
              <w:marLeft w:val="0"/>
              <w:marRight w:val="0"/>
              <w:marTop w:val="0"/>
              <w:marBottom w:val="0"/>
              <w:divBdr>
                <w:top w:val="none" w:sz="0" w:space="0" w:color="auto"/>
                <w:left w:val="none" w:sz="0" w:space="0" w:color="auto"/>
                <w:bottom w:val="none" w:sz="0" w:space="0" w:color="auto"/>
                <w:right w:val="none" w:sz="0" w:space="0" w:color="auto"/>
              </w:divBdr>
            </w:div>
            <w:div w:id="1351882188">
              <w:marLeft w:val="0"/>
              <w:marRight w:val="0"/>
              <w:marTop w:val="0"/>
              <w:marBottom w:val="0"/>
              <w:divBdr>
                <w:top w:val="none" w:sz="0" w:space="0" w:color="auto"/>
                <w:left w:val="none" w:sz="0" w:space="0" w:color="auto"/>
                <w:bottom w:val="none" w:sz="0" w:space="0" w:color="auto"/>
                <w:right w:val="none" w:sz="0" w:space="0" w:color="auto"/>
              </w:divBdr>
            </w:div>
            <w:div w:id="946502176">
              <w:marLeft w:val="0"/>
              <w:marRight w:val="0"/>
              <w:marTop w:val="0"/>
              <w:marBottom w:val="0"/>
              <w:divBdr>
                <w:top w:val="none" w:sz="0" w:space="0" w:color="auto"/>
                <w:left w:val="none" w:sz="0" w:space="0" w:color="auto"/>
                <w:bottom w:val="none" w:sz="0" w:space="0" w:color="auto"/>
                <w:right w:val="none" w:sz="0" w:space="0" w:color="auto"/>
              </w:divBdr>
            </w:div>
            <w:div w:id="1326398232">
              <w:marLeft w:val="0"/>
              <w:marRight w:val="0"/>
              <w:marTop w:val="0"/>
              <w:marBottom w:val="0"/>
              <w:divBdr>
                <w:top w:val="none" w:sz="0" w:space="0" w:color="auto"/>
                <w:left w:val="none" w:sz="0" w:space="0" w:color="auto"/>
                <w:bottom w:val="none" w:sz="0" w:space="0" w:color="auto"/>
                <w:right w:val="none" w:sz="0" w:space="0" w:color="auto"/>
              </w:divBdr>
            </w:div>
            <w:div w:id="814175861">
              <w:marLeft w:val="0"/>
              <w:marRight w:val="0"/>
              <w:marTop w:val="0"/>
              <w:marBottom w:val="0"/>
              <w:divBdr>
                <w:top w:val="none" w:sz="0" w:space="0" w:color="auto"/>
                <w:left w:val="none" w:sz="0" w:space="0" w:color="auto"/>
                <w:bottom w:val="none" w:sz="0" w:space="0" w:color="auto"/>
                <w:right w:val="none" w:sz="0" w:space="0" w:color="auto"/>
              </w:divBdr>
            </w:div>
            <w:div w:id="1505507813">
              <w:marLeft w:val="0"/>
              <w:marRight w:val="0"/>
              <w:marTop w:val="0"/>
              <w:marBottom w:val="0"/>
              <w:divBdr>
                <w:top w:val="none" w:sz="0" w:space="0" w:color="auto"/>
                <w:left w:val="none" w:sz="0" w:space="0" w:color="auto"/>
                <w:bottom w:val="none" w:sz="0" w:space="0" w:color="auto"/>
                <w:right w:val="none" w:sz="0" w:space="0" w:color="auto"/>
              </w:divBdr>
            </w:div>
            <w:div w:id="783623107">
              <w:marLeft w:val="0"/>
              <w:marRight w:val="0"/>
              <w:marTop w:val="0"/>
              <w:marBottom w:val="0"/>
              <w:divBdr>
                <w:top w:val="none" w:sz="0" w:space="0" w:color="auto"/>
                <w:left w:val="none" w:sz="0" w:space="0" w:color="auto"/>
                <w:bottom w:val="none" w:sz="0" w:space="0" w:color="auto"/>
                <w:right w:val="none" w:sz="0" w:space="0" w:color="auto"/>
              </w:divBdr>
            </w:div>
            <w:div w:id="304622176">
              <w:marLeft w:val="0"/>
              <w:marRight w:val="0"/>
              <w:marTop w:val="0"/>
              <w:marBottom w:val="0"/>
              <w:divBdr>
                <w:top w:val="none" w:sz="0" w:space="0" w:color="auto"/>
                <w:left w:val="none" w:sz="0" w:space="0" w:color="auto"/>
                <w:bottom w:val="none" w:sz="0" w:space="0" w:color="auto"/>
                <w:right w:val="none" w:sz="0" w:space="0" w:color="auto"/>
              </w:divBdr>
            </w:div>
            <w:div w:id="1124543819">
              <w:marLeft w:val="0"/>
              <w:marRight w:val="0"/>
              <w:marTop w:val="0"/>
              <w:marBottom w:val="0"/>
              <w:divBdr>
                <w:top w:val="none" w:sz="0" w:space="0" w:color="auto"/>
                <w:left w:val="none" w:sz="0" w:space="0" w:color="auto"/>
                <w:bottom w:val="none" w:sz="0" w:space="0" w:color="auto"/>
                <w:right w:val="none" w:sz="0" w:space="0" w:color="auto"/>
              </w:divBdr>
            </w:div>
            <w:div w:id="792670074">
              <w:marLeft w:val="0"/>
              <w:marRight w:val="0"/>
              <w:marTop w:val="0"/>
              <w:marBottom w:val="0"/>
              <w:divBdr>
                <w:top w:val="none" w:sz="0" w:space="0" w:color="auto"/>
                <w:left w:val="none" w:sz="0" w:space="0" w:color="auto"/>
                <w:bottom w:val="none" w:sz="0" w:space="0" w:color="auto"/>
                <w:right w:val="none" w:sz="0" w:space="0" w:color="auto"/>
              </w:divBdr>
            </w:div>
            <w:div w:id="1755082393">
              <w:marLeft w:val="0"/>
              <w:marRight w:val="0"/>
              <w:marTop w:val="0"/>
              <w:marBottom w:val="0"/>
              <w:divBdr>
                <w:top w:val="none" w:sz="0" w:space="0" w:color="auto"/>
                <w:left w:val="none" w:sz="0" w:space="0" w:color="auto"/>
                <w:bottom w:val="none" w:sz="0" w:space="0" w:color="auto"/>
                <w:right w:val="none" w:sz="0" w:space="0" w:color="auto"/>
              </w:divBdr>
            </w:div>
            <w:div w:id="453519583">
              <w:marLeft w:val="0"/>
              <w:marRight w:val="0"/>
              <w:marTop w:val="0"/>
              <w:marBottom w:val="0"/>
              <w:divBdr>
                <w:top w:val="none" w:sz="0" w:space="0" w:color="auto"/>
                <w:left w:val="none" w:sz="0" w:space="0" w:color="auto"/>
                <w:bottom w:val="none" w:sz="0" w:space="0" w:color="auto"/>
                <w:right w:val="none" w:sz="0" w:space="0" w:color="auto"/>
              </w:divBdr>
            </w:div>
            <w:div w:id="375205227">
              <w:marLeft w:val="0"/>
              <w:marRight w:val="0"/>
              <w:marTop w:val="0"/>
              <w:marBottom w:val="0"/>
              <w:divBdr>
                <w:top w:val="none" w:sz="0" w:space="0" w:color="auto"/>
                <w:left w:val="none" w:sz="0" w:space="0" w:color="auto"/>
                <w:bottom w:val="none" w:sz="0" w:space="0" w:color="auto"/>
                <w:right w:val="none" w:sz="0" w:space="0" w:color="auto"/>
              </w:divBdr>
            </w:div>
            <w:div w:id="2000501340">
              <w:marLeft w:val="0"/>
              <w:marRight w:val="0"/>
              <w:marTop w:val="0"/>
              <w:marBottom w:val="0"/>
              <w:divBdr>
                <w:top w:val="none" w:sz="0" w:space="0" w:color="auto"/>
                <w:left w:val="none" w:sz="0" w:space="0" w:color="auto"/>
                <w:bottom w:val="none" w:sz="0" w:space="0" w:color="auto"/>
                <w:right w:val="none" w:sz="0" w:space="0" w:color="auto"/>
              </w:divBdr>
            </w:div>
            <w:div w:id="113670202">
              <w:marLeft w:val="0"/>
              <w:marRight w:val="0"/>
              <w:marTop w:val="0"/>
              <w:marBottom w:val="0"/>
              <w:divBdr>
                <w:top w:val="none" w:sz="0" w:space="0" w:color="auto"/>
                <w:left w:val="none" w:sz="0" w:space="0" w:color="auto"/>
                <w:bottom w:val="none" w:sz="0" w:space="0" w:color="auto"/>
                <w:right w:val="none" w:sz="0" w:space="0" w:color="auto"/>
              </w:divBdr>
            </w:div>
            <w:div w:id="103962282">
              <w:marLeft w:val="0"/>
              <w:marRight w:val="0"/>
              <w:marTop w:val="0"/>
              <w:marBottom w:val="0"/>
              <w:divBdr>
                <w:top w:val="none" w:sz="0" w:space="0" w:color="auto"/>
                <w:left w:val="none" w:sz="0" w:space="0" w:color="auto"/>
                <w:bottom w:val="none" w:sz="0" w:space="0" w:color="auto"/>
                <w:right w:val="none" w:sz="0" w:space="0" w:color="auto"/>
              </w:divBdr>
            </w:div>
            <w:div w:id="1267614542">
              <w:marLeft w:val="0"/>
              <w:marRight w:val="0"/>
              <w:marTop w:val="0"/>
              <w:marBottom w:val="0"/>
              <w:divBdr>
                <w:top w:val="none" w:sz="0" w:space="0" w:color="auto"/>
                <w:left w:val="none" w:sz="0" w:space="0" w:color="auto"/>
                <w:bottom w:val="none" w:sz="0" w:space="0" w:color="auto"/>
                <w:right w:val="none" w:sz="0" w:space="0" w:color="auto"/>
              </w:divBdr>
            </w:div>
            <w:div w:id="671107498">
              <w:marLeft w:val="0"/>
              <w:marRight w:val="0"/>
              <w:marTop w:val="0"/>
              <w:marBottom w:val="0"/>
              <w:divBdr>
                <w:top w:val="none" w:sz="0" w:space="0" w:color="auto"/>
                <w:left w:val="none" w:sz="0" w:space="0" w:color="auto"/>
                <w:bottom w:val="none" w:sz="0" w:space="0" w:color="auto"/>
                <w:right w:val="none" w:sz="0" w:space="0" w:color="auto"/>
              </w:divBdr>
            </w:div>
            <w:div w:id="590891173">
              <w:marLeft w:val="0"/>
              <w:marRight w:val="0"/>
              <w:marTop w:val="0"/>
              <w:marBottom w:val="0"/>
              <w:divBdr>
                <w:top w:val="none" w:sz="0" w:space="0" w:color="auto"/>
                <w:left w:val="none" w:sz="0" w:space="0" w:color="auto"/>
                <w:bottom w:val="none" w:sz="0" w:space="0" w:color="auto"/>
                <w:right w:val="none" w:sz="0" w:space="0" w:color="auto"/>
              </w:divBdr>
            </w:div>
            <w:div w:id="106587656">
              <w:marLeft w:val="0"/>
              <w:marRight w:val="0"/>
              <w:marTop w:val="0"/>
              <w:marBottom w:val="0"/>
              <w:divBdr>
                <w:top w:val="none" w:sz="0" w:space="0" w:color="auto"/>
                <w:left w:val="none" w:sz="0" w:space="0" w:color="auto"/>
                <w:bottom w:val="none" w:sz="0" w:space="0" w:color="auto"/>
                <w:right w:val="none" w:sz="0" w:space="0" w:color="auto"/>
              </w:divBdr>
            </w:div>
            <w:div w:id="1414426679">
              <w:marLeft w:val="0"/>
              <w:marRight w:val="0"/>
              <w:marTop w:val="0"/>
              <w:marBottom w:val="0"/>
              <w:divBdr>
                <w:top w:val="none" w:sz="0" w:space="0" w:color="auto"/>
                <w:left w:val="none" w:sz="0" w:space="0" w:color="auto"/>
                <w:bottom w:val="none" w:sz="0" w:space="0" w:color="auto"/>
                <w:right w:val="none" w:sz="0" w:space="0" w:color="auto"/>
              </w:divBdr>
            </w:div>
            <w:div w:id="303201204">
              <w:marLeft w:val="0"/>
              <w:marRight w:val="0"/>
              <w:marTop w:val="0"/>
              <w:marBottom w:val="0"/>
              <w:divBdr>
                <w:top w:val="none" w:sz="0" w:space="0" w:color="auto"/>
                <w:left w:val="none" w:sz="0" w:space="0" w:color="auto"/>
                <w:bottom w:val="none" w:sz="0" w:space="0" w:color="auto"/>
                <w:right w:val="none" w:sz="0" w:space="0" w:color="auto"/>
              </w:divBdr>
            </w:div>
            <w:div w:id="1556504308">
              <w:marLeft w:val="0"/>
              <w:marRight w:val="0"/>
              <w:marTop w:val="0"/>
              <w:marBottom w:val="0"/>
              <w:divBdr>
                <w:top w:val="none" w:sz="0" w:space="0" w:color="auto"/>
                <w:left w:val="none" w:sz="0" w:space="0" w:color="auto"/>
                <w:bottom w:val="none" w:sz="0" w:space="0" w:color="auto"/>
                <w:right w:val="none" w:sz="0" w:space="0" w:color="auto"/>
              </w:divBdr>
            </w:div>
            <w:div w:id="1808425553">
              <w:marLeft w:val="0"/>
              <w:marRight w:val="0"/>
              <w:marTop w:val="0"/>
              <w:marBottom w:val="0"/>
              <w:divBdr>
                <w:top w:val="none" w:sz="0" w:space="0" w:color="auto"/>
                <w:left w:val="none" w:sz="0" w:space="0" w:color="auto"/>
                <w:bottom w:val="none" w:sz="0" w:space="0" w:color="auto"/>
                <w:right w:val="none" w:sz="0" w:space="0" w:color="auto"/>
              </w:divBdr>
            </w:div>
            <w:div w:id="1673340575">
              <w:marLeft w:val="0"/>
              <w:marRight w:val="0"/>
              <w:marTop w:val="0"/>
              <w:marBottom w:val="0"/>
              <w:divBdr>
                <w:top w:val="none" w:sz="0" w:space="0" w:color="auto"/>
                <w:left w:val="none" w:sz="0" w:space="0" w:color="auto"/>
                <w:bottom w:val="none" w:sz="0" w:space="0" w:color="auto"/>
                <w:right w:val="none" w:sz="0" w:space="0" w:color="auto"/>
              </w:divBdr>
            </w:div>
            <w:div w:id="925652291">
              <w:marLeft w:val="0"/>
              <w:marRight w:val="0"/>
              <w:marTop w:val="0"/>
              <w:marBottom w:val="0"/>
              <w:divBdr>
                <w:top w:val="none" w:sz="0" w:space="0" w:color="auto"/>
                <w:left w:val="none" w:sz="0" w:space="0" w:color="auto"/>
                <w:bottom w:val="none" w:sz="0" w:space="0" w:color="auto"/>
                <w:right w:val="none" w:sz="0" w:space="0" w:color="auto"/>
              </w:divBdr>
            </w:div>
            <w:div w:id="226455127">
              <w:marLeft w:val="0"/>
              <w:marRight w:val="0"/>
              <w:marTop w:val="0"/>
              <w:marBottom w:val="0"/>
              <w:divBdr>
                <w:top w:val="none" w:sz="0" w:space="0" w:color="auto"/>
                <w:left w:val="none" w:sz="0" w:space="0" w:color="auto"/>
                <w:bottom w:val="none" w:sz="0" w:space="0" w:color="auto"/>
                <w:right w:val="none" w:sz="0" w:space="0" w:color="auto"/>
              </w:divBdr>
            </w:div>
            <w:div w:id="421949309">
              <w:marLeft w:val="0"/>
              <w:marRight w:val="0"/>
              <w:marTop w:val="0"/>
              <w:marBottom w:val="0"/>
              <w:divBdr>
                <w:top w:val="none" w:sz="0" w:space="0" w:color="auto"/>
                <w:left w:val="none" w:sz="0" w:space="0" w:color="auto"/>
                <w:bottom w:val="none" w:sz="0" w:space="0" w:color="auto"/>
                <w:right w:val="none" w:sz="0" w:space="0" w:color="auto"/>
              </w:divBdr>
            </w:div>
            <w:div w:id="1167936248">
              <w:marLeft w:val="0"/>
              <w:marRight w:val="0"/>
              <w:marTop w:val="0"/>
              <w:marBottom w:val="0"/>
              <w:divBdr>
                <w:top w:val="none" w:sz="0" w:space="0" w:color="auto"/>
                <w:left w:val="none" w:sz="0" w:space="0" w:color="auto"/>
                <w:bottom w:val="none" w:sz="0" w:space="0" w:color="auto"/>
                <w:right w:val="none" w:sz="0" w:space="0" w:color="auto"/>
              </w:divBdr>
            </w:div>
            <w:div w:id="602493122">
              <w:marLeft w:val="0"/>
              <w:marRight w:val="0"/>
              <w:marTop w:val="0"/>
              <w:marBottom w:val="0"/>
              <w:divBdr>
                <w:top w:val="none" w:sz="0" w:space="0" w:color="auto"/>
                <w:left w:val="none" w:sz="0" w:space="0" w:color="auto"/>
                <w:bottom w:val="none" w:sz="0" w:space="0" w:color="auto"/>
                <w:right w:val="none" w:sz="0" w:space="0" w:color="auto"/>
              </w:divBdr>
            </w:div>
            <w:div w:id="1006058656">
              <w:marLeft w:val="0"/>
              <w:marRight w:val="0"/>
              <w:marTop w:val="0"/>
              <w:marBottom w:val="0"/>
              <w:divBdr>
                <w:top w:val="none" w:sz="0" w:space="0" w:color="auto"/>
                <w:left w:val="none" w:sz="0" w:space="0" w:color="auto"/>
                <w:bottom w:val="none" w:sz="0" w:space="0" w:color="auto"/>
                <w:right w:val="none" w:sz="0" w:space="0" w:color="auto"/>
              </w:divBdr>
            </w:div>
            <w:div w:id="1487741150">
              <w:marLeft w:val="0"/>
              <w:marRight w:val="0"/>
              <w:marTop w:val="0"/>
              <w:marBottom w:val="0"/>
              <w:divBdr>
                <w:top w:val="none" w:sz="0" w:space="0" w:color="auto"/>
                <w:left w:val="none" w:sz="0" w:space="0" w:color="auto"/>
                <w:bottom w:val="none" w:sz="0" w:space="0" w:color="auto"/>
                <w:right w:val="none" w:sz="0" w:space="0" w:color="auto"/>
              </w:divBdr>
            </w:div>
            <w:div w:id="1833720917">
              <w:marLeft w:val="0"/>
              <w:marRight w:val="0"/>
              <w:marTop w:val="0"/>
              <w:marBottom w:val="0"/>
              <w:divBdr>
                <w:top w:val="none" w:sz="0" w:space="0" w:color="auto"/>
                <w:left w:val="none" w:sz="0" w:space="0" w:color="auto"/>
                <w:bottom w:val="none" w:sz="0" w:space="0" w:color="auto"/>
                <w:right w:val="none" w:sz="0" w:space="0" w:color="auto"/>
              </w:divBdr>
            </w:div>
            <w:div w:id="1179659466">
              <w:marLeft w:val="0"/>
              <w:marRight w:val="0"/>
              <w:marTop w:val="0"/>
              <w:marBottom w:val="0"/>
              <w:divBdr>
                <w:top w:val="none" w:sz="0" w:space="0" w:color="auto"/>
                <w:left w:val="none" w:sz="0" w:space="0" w:color="auto"/>
                <w:bottom w:val="none" w:sz="0" w:space="0" w:color="auto"/>
                <w:right w:val="none" w:sz="0" w:space="0" w:color="auto"/>
              </w:divBdr>
            </w:div>
            <w:div w:id="1560822362">
              <w:marLeft w:val="0"/>
              <w:marRight w:val="0"/>
              <w:marTop w:val="0"/>
              <w:marBottom w:val="0"/>
              <w:divBdr>
                <w:top w:val="none" w:sz="0" w:space="0" w:color="auto"/>
                <w:left w:val="none" w:sz="0" w:space="0" w:color="auto"/>
                <w:bottom w:val="none" w:sz="0" w:space="0" w:color="auto"/>
                <w:right w:val="none" w:sz="0" w:space="0" w:color="auto"/>
              </w:divBdr>
            </w:div>
            <w:div w:id="512182473">
              <w:marLeft w:val="0"/>
              <w:marRight w:val="0"/>
              <w:marTop w:val="0"/>
              <w:marBottom w:val="0"/>
              <w:divBdr>
                <w:top w:val="none" w:sz="0" w:space="0" w:color="auto"/>
                <w:left w:val="none" w:sz="0" w:space="0" w:color="auto"/>
                <w:bottom w:val="none" w:sz="0" w:space="0" w:color="auto"/>
                <w:right w:val="none" w:sz="0" w:space="0" w:color="auto"/>
              </w:divBdr>
            </w:div>
            <w:div w:id="1700155190">
              <w:marLeft w:val="0"/>
              <w:marRight w:val="0"/>
              <w:marTop w:val="0"/>
              <w:marBottom w:val="0"/>
              <w:divBdr>
                <w:top w:val="none" w:sz="0" w:space="0" w:color="auto"/>
                <w:left w:val="none" w:sz="0" w:space="0" w:color="auto"/>
                <w:bottom w:val="none" w:sz="0" w:space="0" w:color="auto"/>
                <w:right w:val="none" w:sz="0" w:space="0" w:color="auto"/>
              </w:divBdr>
            </w:div>
            <w:div w:id="2024014127">
              <w:marLeft w:val="0"/>
              <w:marRight w:val="0"/>
              <w:marTop w:val="0"/>
              <w:marBottom w:val="0"/>
              <w:divBdr>
                <w:top w:val="none" w:sz="0" w:space="0" w:color="auto"/>
                <w:left w:val="none" w:sz="0" w:space="0" w:color="auto"/>
                <w:bottom w:val="none" w:sz="0" w:space="0" w:color="auto"/>
                <w:right w:val="none" w:sz="0" w:space="0" w:color="auto"/>
              </w:divBdr>
            </w:div>
            <w:div w:id="2083486278">
              <w:marLeft w:val="0"/>
              <w:marRight w:val="0"/>
              <w:marTop w:val="0"/>
              <w:marBottom w:val="0"/>
              <w:divBdr>
                <w:top w:val="none" w:sz="0" w:space="0" w:color="auto"/>
                <w:left w:val="none" w:sz="0" w:space="0" w:color="auto"/>
                <w:bottom w:val="none" w:sz="0" w:space="0" w:color="auto"/>
                <w:right w:val="none" w:sz="0" w:space="0" w:color="auto"/>
              </w:divBdr>
            </w:div>
            <w:div w:id="1760952912">
              <w:marLeft w:val="0"/>
              <w:marRight w:val="0"/>
              <w:marTop w:val="0"/>
              <w:marBottom w:val="0"/>
              <w:divBdr>
                <w:top w:val="none" w:sz="0" w:space="0" w:color="auto"/>
                <w:left w:val="none" w:sz="0" w:space="0" w:color="auto"/>
                <w:bottom w:val="none" w:sz="0" w:space="0" w:color="auto"/>
                <w:right w:val="none" w:sz="0" w:space="0" w:color="auto"/>
              </w:divBdr>
            </w:div>
            <w:div w:id="773134830">
              <w:marLeft w:val="0"/>
              <w:marRight w:val="0"/>
              <w:marTop w:val="0"/>
              <w:marBottom w:val="0"/>
              <w:divBdr>
                <w:top w:val="none" w:sz="0" w:space="0" w:color="auto"/>
                <w:left w:val="none" w:sz="0" w:space="0" w:color="auto"/>
                <w:bottom w:val="none" w:sz="0" w:space="0" w:color="auto"/>
                <w:right w:val="none" w:sz="0" w:space="0" w:color="auto"/>
              </w:divBdr>
            </w:div>
            <w:div w:id="1346516640">
              <w:marLeft w:val="0"/>
              <w:marRight w:val="0"/>
              <w:marTop w:val="0"/>
              <w:marBottom w:val="0"/>
              <w:divBdr>
                <w:top w:val="none" w:sz="0" w:space="0" w:color="auto"/>
                <w:left w:val="none" w:sz="0" w:space="0" w:color="auto"/>
                <w:bottom w:val="none" w:sz="0" w:space="0" w:color="auto"/>
                <w:right w:val="none" w:sz="0" w:space="0" w:color="auto"/>
              </w:divBdr>
            </w:div>
            <w:div w:id="902955658">
              <w:marLeft w:val="0"/>
              <w:marRight w:val="0"/>
              <w:marTop w:val="0"/>
              <w:marBottom w:val="0"/>
              <w:divBdr>
                <w:top w:val="none" w:sz="0" w:space="0" w:color="auto"/>
                <w:left w:val="none" w:sz="0" w:space="0" w:color="auto"/>
                <w:bottom w:val="none" w:sz="0" w:space="0" w:color="auto"/>
                <w:right w:val="none" w:sz="0" w:space="0" w:color="auto"/>
              </w:divBdr>
            </w:div>
            <w:div w:id="1741055667">
              <w:marLeft w:val="0"/>
              <w:marRight w:val="0"/>
              <w:marTop w:val="0"/>
              <w:marBottom w:val="0"/>
              <w:divBdr>
                <w:top w:val="none" w:sz="0" w:space="0" w:color="auto"/>
                <w:left w:val="none" w:sz="0" w:space="0" w:color="auto"/>
                <w:bottom w:val="none" w:sz="0" w:space="0" w:color="auto"/>
                <w:right w:val="none" w:sz="0" w:space="0" w:color="auto"/>
              </w:divBdr>
            </w:div>
            <w:div w:id="288242181">
              <w:marLeft w:val="0"/>
              <w:marRight w:val="0"/>
              <w:marTop w:val="0"/>
              <w:marBottom w:val="0"/>
              <w:divBdr>
                <w:top w:val="none" w:sz="0" w:space="0" w:color="auto"/>
                <w:left w:val="none" w:sz="0" w:space="0" w:color="auto"/>
                <w:bottom w:val="none" w:sz="0" w:space="0" w:color="auto"/>
                <w:right w:val="none" w:sz="0" w:space="0" w:color="auto"/>
              </w:divBdr>
            </w:div>
            <w:div w:id="1546328254">
              <w:marLeft w:val="0"/>
              <w:marRight w:val="0"/>
              <w:marTop w:val="0"/>
              <w:marBottom w:val="0"/>
              <w:divBdr>
                <w:top w:val="none" w:sz="0" w:space="0" w:color="auto"/>
                <w:left w:val="none" w:sz="0" w:space="0" w:color="auto"/>
                <w:bottom w:val="none" w:sz="0" w:space="0" w:color="auto"/>
                <w:right w:val="none" w:sz="0" w:space="0" w:color="auto"/>
              </w:divBdr>
            </w:div>
            <w:div w:id="1227961373">
              <w:marLeft w:val="0"/>
              <w:marRight w:val="0"/>
              <w:marTop w:val="0"/>
              <w:marBottom w:val="0"/>
              <w:divBdr>
                <w:top w:val="none" w:sz="0" w:space="0" w:color="auto"/>
                <w:left w:val="none" w:sz="0" w:space="0" w:color="auto"/>
                <w:bottom w:val="none" w:sz="0" w:space="0" w:color="auto"/>
                <w:right w:val="none" w:sz="0" w:space="0" w:color="auto"/>
              </w:divBdr>
            </w:div>
            <w:div w:id="1186989583">
              <w:marLeft w:val="0"/>
              <w:marRight w:val="0"/>
              <w:marTop w:val="0"/>
              <w:marBottom w:val="0"/>
              <w:divBdr>
                <w:top w:val="none" w:sz="0" w:space="0" w:color="auto"/>
                <w:left w:val="none" w:sz="0" w:space="0" w:color="auto"/>
                <w:bottom w:val="none" w:sz="0" w:space="0" w:color="auto"/>
                <w:right w:val="none" w:sz="0" w:space="0" w:color="auto"/>
              </w:divBdr>
            </w:div>
            <w:div w:id="8457812">
              <w:marLeft w:val="0"/>
              <w:marRight w:val="0"/>
              <w:marTop w:val="0"/>
              <w:marBottom w:val="0"/>
              <w:divBdr>
                <w:top w:val="none" w:sz="0" w:space="0" w:color="auto"/>
                <w:left w:val="none" w:sz="0" w:space="0" w:color="auto"/>
                <w:bottom w:val="none" w:sz="0" w:space="0" w:color="auto"/>
                <w:right w:val="none" w:sz="0" w:space="0" w:color="auto"/>
              </w:divBdr>
            </w:div>
            <w:div w:id="1028141990">
              <w:marLeft w:val="0"/>
              <w:marRight w:val="0"/>
              <w:marTop w:val="0"/>
              <w:marBottom w:val="0"/>
              <w:divBdr>
                <w:top w:val="none" w:sz="0" w:space="0" w:color="auto"/>
                <w:left w:val="none" w:sz="0" w:space="0" w:color="auto"/>
                <w:bottom w:val="none" w:sz="0" w:space="0" w:color="auto"/>
                <w:right w:val="none" w:sz="0" w:space="0" w:color="auto"/>
              </w:divBdr>
            </w:div>
            <w:div w:id="1957828318">
              <w:marLeft w:val="0"/>
              <w:marRight w:val="0"/>
              <w:marTop w:val="0"/>
              <w:marBottom w:val="0"/>
              <w:divBdr>
                <w:top w:val="none" w:sz="0" w:space="0" w:color="auto"/>
                <w:left w:val="none" w:sz="0" w:space="0" w:color="auto"/>
                <w:bottom w:val="none" w:sz="0" w:space="0" w:color="auto"/>
                <w:right w:val="none" w:sz="0" w:space="0" w:color="auto"/>
              </w:divBdr>
            </w:div>
            <w:div w:id="1476723884">
              <w:marLeft w:val="0"/>
              <w:marRight w:val="0"/>
              <w:marTop w:val="0"/>
              <w:marBottom w:val="0"/>
              <w:divBdr>
                <w:top w:val="none" w:sz="0" w:space="0" w:color="auto"/>
                <w:left w:val="none" w:sz="0" w:space="0" w:color="auto"/>
                <w:bottom w:val="none" w:sz="0" w:space="0" w:color="auto"/>
                <w:right w:val="none" w:sz="0" w:space="0" w:color="auto"/>
              </w:divBdr>
            </w:div>
            <w:div w:id="1415275197">
              <w:marLeft w:val="0"/>
              <w:marRight w:val="0"/>
              <w:marTop w:val="0"/>
              <w:marBottom w:val="0"/>
              <w:divBdr>
                <w:top w:val="none" w:sz="0" w:space="0" w:color="auto"/>
                <w:left w:val="none" w:sz="0" w:space="0" w:color="auto"/>
                <w:bottom w:val="none" w:sz="0" w:space="0" w:color="auto"/>
                <w:right w:val="none" w:sz="0" w:space="0" w:color="auto"/>
              </w:divBdr>
            </w:div>
            <w:div w:id="222985737">
              <w:marLeft w:val="0"/>
              <w:marRight w:val="0"/>
              <w:marTop w:val="0"/>
              <w:marBottom w:val="0"/>
              <w:divBdr>
                <w:top w:val="none" w:sz="0" w:space="0" w:color="auto"/>
                <w:left w:val="none" w:sz="0" w:space="0" w:color="auto"/>
                <w:bottom w:val="none" w:sz="0" w:space="0" w:color="auto"/>
                <w:right w:val="none" w:sz="0" w:space="0" w:color="auto"/>
              </w:divBdr>
            </w:div>
            <w:div w:id="1320882671">
              <w:marLeft w:val="0"/>
              <w:marRight w:val="0"/>
              <w:marTop w:val="0"/>
              <w:marBottom w:val="0"/>
              <w:divBdr>
                <w:top w:val="none" w:sz="0" w:space="0" w:color="auto"/>
                <w:left w:val="none" w:sz="0" w:space="0" w:color="auto"/>
                <w:bottom w:val="none" w:sz="0" w:space="0" w:color="auto"/>
                <w:right w:val="none" w:sz="0" w:space="0" w:color="auto"/>
              </w:divBdr>
            </w:div>
            <w:div w:id="2130472176">
              <w:marLeft w:val="0"/>
              <w:marRight w:val="0"/>
              <w:marTop w:val="0"/>
              <w:marBottom w:val="0"/>
              <w:divBdr>
                <w:top w:val="none" w:sz="0" w:space="0" w:color="auto"/>
                <w:left w:val="none" w:sz="0" w:space="0" w:color="auto"/>
                <w:bottom w:val="none" w:sz="0" w:space="0" w:color="auto"/>
                <w:right w:val="none" w:sz="0" w:space="0" w:color="auto"/>
              </w:divBdr>
            </w:div>
            <w:div w:id="1718120808">
              <w:marLeft w:val="0"/>
              <w:marRight w:val="0"/>
              <w:marTop w:val="0"/>
              <w:marBottom w:val="0"/>
              <w:divBdr>
                <w:top w:val="none" w:sz="0" w:space="0" w:color="auto"/>
                <w:left w:val="none" w:sz="0" w:space="0" w:color="auto"/>
                <w:bottom w:val="none" w:sz="0" w:space="0" w:color="auto"/>
                <w:right w:val="none" w:sz="0" w:space="0" w:color="auto"/>
              </w:divBdr>
            </w:div>
            <w:div w:id="1426464746">
              <w:marLeft w:val="0"/>
              <w:marRight w:val="0"/>
              <w:marTop w:val="0"/>
              <w:marBottom w:val="0"/>
              <w:divBdr>
                <w:top w:val="none" w:sz="0" w:space="0" w:color="auto"/>
                <w:left w:val="none" w:sz="0" w:space="0" w:color="auto"/>
                <w:bottom w:val="none" w:sz="0" w:space="0" w:color="auto"/>
                <w:right w:val="none" w:sz="0" w:space="0" w:color="auto"/>
              </w:divBdr>
            </w:div>
            <w:div w:id="1688865508">
              <w:marLeft w:val="0"/>
              <w:marRight w:val="0"/>
              <w:marTop w:val="0"/>
              <w:marBottom w:val="0"/>
              <w:divBdr>
                <w:top w:val="none" w:sz="0" w:space="0" w:color="auto"/>
                <w:left w:val="none" w:sz="0" w:space="0" w:color="auto"/>
                <w:bottom w:val="none" w:sz="0" w:space="0" w:color="auto"/>
                <w:right w:val="none" w:sz="0" w:space="0" w:color="auto"/>
              </w:divBdr>
            </w:div>
            <w:div w:id="1471240793">
              <w:marLeft w:val="0"/>
              <w:marRight w:val="0"/>
              <w:marTop w:val="0"/>
              <w:marBottom w:val="0"/>
              <w:divBdr>
                <w:top w:val="none" w:sz="0" w:space="0" w:color="auto"/>
                <w:left w:val="none" w:sz="0" w:space="0" w:color="auto"/>
                <w:bottom w:val="none" w:sz="0" w:space="0" w:color="auto"/>
                <w:right w:val="none" w:sz="0" w:space="0" w:color="auto"/>
              </w:divBdr>
            </w:div>
            <w:div w:id="698434455">
              <w:marLeft w:val="0"/>
              <w:marRight w:val="0"/>
              <w:marTop w:val="0"/>
              <w:marBottom w:val="0"/>
              <w:divBdr>
                <w:top w:val="none" w:sz="0" w:space="0" w:color="auto"/>
                <w:left w:val="none" w:sz="0" w:space="0" w:color="auto"/>
                <w:bottom w:val="none" w:sz="0" w:space="0" w:color="auto"/>
                <w:right w:val="none" w:sz="0" w:space="0" w:color="auto"/>
              </w:divBdr>
            </w:div>
            <w:div w:id="506602889">
              <w:marLeft w:val="0"/>
              <w:marRight w:val="0"/>
              <w:marTop w:val="0"/>
              <w:marBottom w:val="0"/>
              <w:divBdr>
                <w:top w:val="none" w:sz="0" w:space="0" w:color="auto"/>
                <w:left w:val="none" w:sz="0" w:space="0" w:color="auto"/>
                <w:bottom w:val="none" w:sz="0" w:space="0" w:color="auto"/>
                <w:right w:val="none" w:sz="0" w:space="0" w:color="auto"/>
              </w:divBdr>
            </w:div>
            <w:div w:id="99180368">
              <w:marLeft w:val="0"/>
              <w:marRight w:val="0"/>
              <w:marTop w:val="0"/>
              <w:marBottom w:val="0"/>
              <w:divBdr>
                <w:top w:val="none" w:sz="0" w:space="0" w:color="auto"/>
                <w:left w:val="none" w:sz="0" w:space="0" w:color="auto"/>
                <w:bottom w:val="none" w:sz="0" w:space="0" w:color="auto"/>
                <w:right w:val="none" w:sz="0" w:space="0" w:color="auto"/>
              </w:divBdr>
            </w:div>
            <w:div w:id="531767848">
              <w:marLeft w:val="0"/>
              <w:marRight w:val="0"/>
              <w:marTop w:val="0"/>
              <w:marBottom w:val="0"/>
              <w:divBdr>
                <w:top w:val="none" w:sz="0" w:space="0" w:color="auto"/>
                <w:left w:val="none" w:sz="0" w:space="0" w:color="auto"/>
                <w:bottom w:val="none" w:sz="0" w:space="0" w:color="auto"/>
                <w:right w:val="none" w:sz="0" w:space="0" w:color="auto"/>
              </w:divBdr>
            </w:div>
            <w:div w:id="1514807168">
              <w:marLeft w:val="0"/>
              <w:marRight w:val="0"/>
              <w:marTop w:val="0"/>
              <w:marBottom w:val="0"/>
              <w:divBdr>
                <w:top w:val="none" w:sz="0" w:space="0" w:color="auto"/>
                <w:left w:val="none" w:sz="0" w:space="0" w:color="auto"/>
                <w:bottom w:val="none" w:sz="0" w:space="0" w:color="auto"/>
                <w:right w:val="none" w:sz="0" w:space="0" w:color="auto"/>
              </w:divBdr>
            </w:div>
            <w:div w:id="131794397">
              <w:marLeft w:val="0"/>
              <w:marRight w:val="0"/>
              <w:marTop w:val="0"/>
              <w:marBottom w:val="0"/>
              <w:divBdr>
                <w:top w:val="none" w:sz="0" w:space="0" w:color="auto"/>
                <w:left w:val="none" w:sz="0" w:space="0" w:color="auto"/>
                <w:bottom w:val="none" w:sz="0" w:space="0" w:color="auto"/>
                <w:right w:val="none" w:sz="0" w:space="0" w:color="auto"/>
              </w:divBdr>
            </w:div>
            <w:div w:id="1994525239">
              <w:marLeft w:val="0"/>
              <w:marRight w:val="0"/>
              <w:marTop w:val="0"/>
              <w:marBottom w:val="0"/>
              <w:divBdr>
                <w:top w:val="none" w:sz="0" w:space="0" w:color="auto"/>
                <w:left w:val="none" w:sz="0" w:space="0" w:color="auto"/>
                <w:bottom w:val="none" w:sz="0" w:space="0" w:color="auto"/>
                <w:right w:val="none" w:sz="0" w:space="0" w:color="auto"/>
              </w:divBdr>
            </w:div>
            <w:div w:id="1676149782">
              <w:marLeft w:val="0"/>
              <w:marRight w:val="0"/>
              <w:marTop w:val="0"/>
              <w:marBottom w:val="0"/>
              <w:divBdr>
                <w:top w:val="none" w:sz="0" w:space="0" w:color="auto"/>
                <w:left w:val="none" w:sz="0" w:space="0" w:color="auto"/>
                <w:bottom w:val="none" w:sz="0" w:space="0" w:color="auto"/>
                <w:right w:val="none" w:sz="0" w:space="0" w:color="auto"/>
              </w:divBdr>
            </w:div>
            <w:div w:id="1332180034">
              <w:marLeft w:val="0"/>
              <w:marRight w:val="0"/>
              <w:marTop w:val="0"/>
              <w:marBottom w:val="0"/>
              <w:divBdr>
                <w:top w:val="none" w:sz="0" w:space="0" w:color="auto"/>
                <w:left w:val="none" w:sz="0" w:space="0" w:color="auto"/>
                <w:bottom w:val="none" w:sz="0" w:space="0" w:color="auto"/>
                <w:right w:val="none" w:sz="0" w:space="0" w:color="auto"/>
              </w:divBdr>
            </w:div>
            <w:div w:id="982663827">
              <w:marLeft w:val="0"/>
              <w:marRight w:val="0"/>
              <w:marTop w:val="0"/>
              <w:marBottom w:val="0"/>
              <w:divBdr>
                <w:top w:val="none" w:sz="0" w:space="0" w:color="auto"/>
                <w:left w:val="none" w:sz="0" w:space="0" w:color="auto"/>
                <w:bottom w:val="none" w:sz="0" w:space="0" w:color="auto"/>
                <w:right w:val="none" w:sz="0" w:space="0" w:color="auto"/>
              </w:divBdr>
            </w:div>
            <w:div w:id="752818954">
              <w:marLeft w:val="0"/>
              <w:marRight w:val="0"/>
              <w:marTop w:val="0"/>
              <w:marBottom w:val="0"/>
              <w:divBdr>
                <w:top w:val="none" w:sz="0" w:space="0" w:color="auto"/>
                <w:left w:val="none" w:sz="0" w:space="0" w:color="auto"/>
                <w:bottom w:val="none" w:sz="0" w:space="0" w:color="auto"/>
                <w:right w:val="none" w:sz="0" w:space="0" w:color="auto"/>
              </w:divBdr>
            </w:div>
            <w:div w:id="1776753387">
              <w:marLeft w:val="0"/>
              <w:marRight w:val="0"/>
              <w:marTop w:val="0"/>
              <w:marBottom w:val="0"/>
              <w:divBdr>
                <w:top w:val="none" w:sz="0" w:space="0" w:color="auto"/>
                <w:left w:val="none" w:sz="0" w:space="0" w:color="auto"/>
                <w:bottom w:val="none" w:sz="0" w:space="0" w:color="auto"/>
                <w:right w:val="none" w:sz="0" w:space="0" w:color="auto"/>
              </w:divBdr>
            </w:div>
            <w:div w:id="1044909835">
              <w:marLeft w:val="0"/>
              <w:marRight w:val="0"/>
              <w:marTop w:val="0"/>
              <w:marBottom w:val="0"/>
              <w:divBdr>
                <w:top w:val="none" w:sz="0" w:space="0" w:color="auto"/>
                <w:left w:val="none" w:sz="0" w:space="0" w:color="auto"/>
                <w:bottom w:val="none" w:sz="0" w:space="0" w:color="auto"/>
                <w:right w:val="none" w:sz="0" w:space="0" w:color="auto"/>
              </w:divBdr>
            </w:div>
            <w:div w:id="641690446">
              <w:marLeft w:val="0"/>
              <w:marRight w:val="0"/>
              <w:marTop w:val="0"/>
              <w:marBottom w:val="0"/>
              <w:divBdr>
                <w:top w:val="none" w:sz="0" w:space="0" w:color="auto"/>
                <w:left w:val="none" w:sz="0" w:space="0" w:color="auto"/>
                <w:bottom w:val="none" w:sz="0" w:space="0" w:color="auto"/>
                <w:right w:val="none" w:sz="0" w:space="0" w:color="auto"/>
              </w:divBdr>
            </w:div>
            <w:div w:id="645403937">
              <w:marLeft w:val="0"/>
              <w:marRight w:val="0"/>
              <w:marTop w:val="0"/>
              <w:marBottom w:val="0"/>
              <w:divBdr>
                <w:top w:val="none" w:sz="0" w:space="0" w:color="auto"/>
                <w:left w:val="none" w:sz="0" w:space="0" w:color="auto"/>
                <w:bottom w:val="none" w:sz="0" w:space="0" w:color="auto"/>
                <w:right w:val="none" w:sz="0" w:space="0" w:color="auto"/>
              </w:divBdr>
            </w:div>
            <w:div w:id="437676688">
              <w:marLeft w:val="0"/>
              <w:marRight w:val="0"/>
              <w:marTop w:val="0"/>
              <w:marBottom w:val="0"/>
              <w:divBdr>
                <w:top w:val="none" w:sz="0" w:space="0" w:color="auto"/>
                <w:left w:val="none" w:sz="0" w:space="0" w:color="auto"/>
                <w:bottom w:val="none" w:sz="0" w:space="0" w:color="auto"/>
                <w:right w:val="none" w:sz="0" w:space="0" w:color="auto"/>
              </w:divBdr>
            </w:div>
            <w:div w:id="721171997">
              <w:marLeft w:val="0"/>
              <w:marRight w:val="0"/>
              <w:marTop w:val="0"/>
              <w:marBottom w:val="0"/>
              <w:divBdr>
                <w:top w:val="none" w:sz="0" w:space="0" w:color="auto"/>
                <w:left w:val="none" w:sz="0" w:space="0" w:color="auto"/>
                <w:bottom w:val="none" w:sz="0" w:space="0" w:color="auto"/>
                <w:right w:val="none" w:sz="0" w:space="0" w:color="auto"/>
              </w:divBdr>
            </w:div>
            <w:div w:id="18505797">
              <w:marLeft w:val="0"/>
              <w:marRight w:val="0"/>
              <w:marTop w:val="0"/>
              <w:marBottom w:val="0"/>
              <w:divBdr>
                <w:top w:val="none" w:sz="0" w:space="0" w:color="auto"/>
                <w:left w:val="none" w:sz="0" w:space="0" w:color="auto"/>
                <w:bottom w:val="none" w:sz="0" w:space="0" w:color="auto"/>
                <w:right w:val="none" w:sz="0" w:space="0" w:color="auto"/>
              </w:divBdr>
            </w:div>
            <w:div w:id="1579317914">
              <w:marLeft w:val="0"/>
              <w:marRight w:val="0"/>
              <w:marTop w:val="0"/>
              <w:marBottom w:val="0"/>
              <w:divBdr>
                <w:top w:val="none" w:sz="0" w:space="0" w:color="auto"/>
                <w:left w:val="none" w:sz="0" w:space="0" w:color="auto"/>
                <w:bottom w:val="none" w:sz="0" w:space="0" w:color="auto"/>
                <w:right w:val="none" w:sz="0" w:space="0" w:color="auto"/>
              </w:divBdr>
            </w:div>
            <w:div w:id="581333433">
              <w:marLeft w:val="0"/>
              <w:marRight w:val="0"/>
              <w:marTop w:val="0"/>
              <w:marBottom w:val="0"/>
              <w:divBdr>
                <w:top w:val="none" w:sz="0" w:space="0" w:color="auto"/>
                <w:left w:val="none" w:sz="0" w:space="0" w:color="auto"/>
                <w:bottom w:val="none" w:sz="0" w:space="0" w:color="auto"/>
                <w:right w:val="none" w:sz="0" w:space="0" w:color="auto"/>
              </w:divBdr>
            </w:div>
            <w:div w:id="55203948">
              <w:marLeft w:val="0"/>
              <w:marRight w:val="0"/>
              <w:marTop w:val="0"/>
              <w:marBottom w:val="0"/>
              <w:divBdr>
                <w:top w:val="none" w:sz="0" w:space="0" w:color="auto"/>
                <w:left w:val="none" w:sz="0" w:space="0" w:color="auto"/>
                <w:bottom w:val="none" w:sz="0" w:space="0" w:color="auto"/>
                <w:right w:val="none" w:sz="0" w:space="0" w:color="auto"/>
              </w:divBdr>
            </w:div>
            <w:div w:id="1221744642">
              <w:marLeft w:val="0"/>
              <w:marRight w:val="0"/>
              <w:marTop w:val="0"/>
              <w:marBottom w:val="0"/>
              <w:divBdr>
                <w:top w:val="none" w:sz="0" w:space="0" w:color="auto"/>
                <w:left w:val="none" w:sz="0" w:space="0" w:color="auto"/>
                <w:bottom w:val="none" w:sz="0" w:space="0" w:color="auto"/>
                <w:right w:val="none" w:sz="0" w:space="0" w:color="auto"/>
              </w:divBdr>
            </w:div>
            <w:div w:id="1894998243">
              <w:marLeft w:val="0"/>
              <w:marRight w:val="0"/>
              <w:marTop w:val="0"/>
              <w:marBottom w:val="0"/>
              <w:divBdr>
                <w:top w:val="none" w:sz="0" w:space="0" w:color="auto"/>
                <w:left w:val="none" w:sz="0" w:space="0" w:color="auto"/>
                <w:bottom w:val="none" w:sz="0" w:space="0" w:color="auto"/>
                <w:right w:val="none" w:sz="0" w:space="0" w:color="auto"/>
              </w:divBdr>
            </w:div>
            <w:div w:id="427970932">
              <w:marLeft w:val="0"/>
              <w:marRight w:val="0"/>
              <w:marTop w:val="0"/>
              <w:marBottom w:val="0"/>
              <w:divBdr>
                <w:top w:val="none" w:sz="0" w:space="0" w:color="auto"/>
                <w:left w:val="none" w:sz="0" w:space="0" w:color="auto"/>
                <w:bottom w:val="none" w:sz="0" w:space="0" w:color="auto"/>
                <w:right w:val="none" w:sz="0" w:space="0" w:color="auto"/>
              </w:divBdr>
            </w:div>
            <w:div w:id="1860384526">
              <w:marLeft w:val="0"/>
              <w:marRight w:val="0"/>
              <w:marTop w:val="0"/>
              <w:marBottom w:val="0"/>
              <w:divBdr>
                <w:top w:val="none" w:sz="0" w:space="0" w:color="auto"/>
                <w:left w:val="none" w:sz="0" w:space="0" w:color="auto"/>
                <w:bottom w:val="none" w:sz="0" w:space="0" w:color="auto"/>
                <w:right w:val="none" w:sz="0" w:space="0" w:color="auto"/>
              </w:divBdr>
            </w:div>
            <w:div w:id="924343835">
              <w:marLeft w:val="0"/>
              <w:marRight w:val="0"/>
              <w:marTop w:val="0"/>
              <w:marBottom w:val="0"/>
              <w:divBdr>
                <w:top w:val="none" w:sz="0" w:space="0" w:color="auto"/>
                <w:left w:val="none" w:sz="0" w:space="0" w:color="auto"/>
                <w:bottom w:val="none" w:sz="0" w:space="0" w:color="auto"/>
                <w:right w:val="none" w:sz="0" w:space="0" w:color="auto"/>
              </w:divBdr>
            </w:div>
            <w:div w:id="1373574561">
              <w:marLeft w:val="0"/>
              <w:marRight w:val="0"/>
              <w:marTop w:val="0"/>
              <w:marBottom w:val="0"/>
              <w:divBdr>
                <w:top w:val="none" w:sz="0" w:space="0" w:color="auto"/>
                <w:left w:val="none" w:sz="0" w:space="0" w:color="auto"/>
                <w:bottom w:val="none" w:sz="0" w:space="0" w:color="auto"/>
                <w:right w:val="none" w:sz="0" w:space="0" w:color="auto"/>
              </w:divBdr>
            </w:div>
            <w:div w:id="1459645420">
              <w:marLeft w:val="0"/>
              <w:marRight w:val="0"/>
              <w:marTop w:val="0"/>
              <w:marBottom w:val="0"/>
              <w:divBdr>
                <w:top w:val="none" w:sz="0" w:space="0" w:color="auto"/>
                <w:left w:val="none" w:sz="0" w:space="0" w:color="auto"/>
                <w:bottom w:val="none" w:sz="0" w:space="0" w:color="auto"/>
                <w:right w:val="none" w:sz="0" w:space="0" w:color="auto"/>
              </w:divBdr>
            </w:div>
            <w:div w:id="1891375720">
              <w:marLeft w:val="0"/>
              <w:marRight w:val="0"/>
              <w:marTop w:val="0"/>
              <w:marBottom w:val="0"/>
              <w:divBdr>
                <w:top w:val="none" w:sz="0" w:space="0" w:color="auto"/>
                <w:left w:val="none" w:sz="0" w:space="0" w:color="auto"/>
                <w:bottom w:val="none" w:sz="0" w:space="0" w:color="auto"/>
                <w:right w:val="none" w:sz="0" w:space="0" w:color="auto"/>
              </w:divBdr>
            </w:div>
            <w:div w:id="490289806">
              <w:marLeft w:val="0"/>
              <w:marRight w:val="0"/>
              <w:marTop w:val="0"/>
              <w:marBottom w:val="0"/>
              <w:divBdr>
                <w:top w:val="none" w:sz="0" w:space="0" w:color="auto"/>
                <w:left w:val="none" w:sz="0" w:space="0" w:color="auto"/>
                <w:bottom w:val="none" w:sz="0" w:space="0" w:color="auto"/>
                <w:right w:val="none" w:sz="0" w:space="0" w:color="auto"/>
              </w:divBdr>
            </w:div>
            <w:div w:id="41909789">
              <w:marLeft w:val="0"/>
              <w:marRight w:val="0"/>
              <w:marTop w:val="0"/>
              <w:marBottom w:val="0"/>
              <w:divBdr>
                <w:top w:val="none" w:sz="0" w:space="0" w:color="auto"/>
                <w:left w:val="none" w:sz="0" w:space="0" w:color="auto"/>
                <w:bottom w:val="none" w:sz="0" w:space="0" w:color="auto"/>
                <w:right w:val="none" w:sz="0" w:space="0" w:color="auto"/>
              </w:divBdr>
            </w:div>
            <w:div w:id="1480996004">
              <w:marLeft w:val="0"/>
              <w:marRight w:val="0"/>
              <w:marTop w:val="0"/>
              <w:marBottom w:val="0"/>
              <w:divBdr>
                <w:top w:val="none" w:sz="0" w:space="0" w:color="auto"/>
                <w:left w:val="none" w:sz="0" w:space="0" w:color="auto"/>
                <w:bottom w:val="none" w:sz="0" w:space="0" w:color="auto"/>
                <w:right w:val="none" w:sz="0" w:space="0" w:color="auto"/>
              </w:divBdr>
            </w:div>
            <w:div w:id="252475038">
              <w:marLeft w:val="0"/>
              <w:marRight w:val="0"/>
              <w:marTop w:val="0"/>
              <w:marBottom w:val="0"/>
              <w:divBdr>
                <w:top w:val="none" w:sz="0" w:space="0" w:color="auto"/>
                <w:left w:val="none" w:sz="0" w:space="0" w:color="auto"/>
                <w:bottom w:val="none" w:sz="0" w:space="0" w:color="auto"/>
                <w:right w:val="none" w:sz="0" w:space="0" w:color="auto"/>
              </w:divBdr>
            </w:div>
            <w:div w:id="777916718">
              <w:marLeft w:val="0"/>
              <w:marRight w:val="0"/>
              <w:marTop w:val="0"/>
              <w:marBottom w:val="0"/>
              <w:divBdr>
                <w:top w:val="none" w:sz="0" w:space="0" w:color="auto"/>
                <w:left w:val="none" w:sz="0" w:space="0" w:color="auto"/>
                <w:bottom w:val="none" w:sz="0" w:space="0" w:color="auto"/>
                <w:right w:val="none" w:sz="0" w:space="0" w:color="auto"/>
              </w:divBdr>
            </w:div>
            <w:div w:id="755178024">
              <w:marLeft w:val="0"/>
              <w:marRight w:val="0"/>
              <w:marTop w:val="0"/>
              <w:marBottom w:val="0"/>
              <w:divBdr>
                <w:top w:val="none" w:sz="0" w:space="0" w:color="auto"/>
                <w:left w:val="none" w:sz="0" w:space="0" w:color="auto"/>
                <w:bottom w:val="none" w:sz="0" w:space="0" w:color="auto"/>
                <w:right w:val="none" w:sz="0" w:space="0" w:color="auto"/>
              </w:divBdr>
            </w:div>
            <w:div w:id="2006399629">
              <w:marLeft w:val="0"/>
              <w:marRight w:val="0"/>
              <w:marTop w:val="0"/>
              <w:marBottom w:val="0"/>
              <w:divBdr>
                <w:top w:val="none" w:sz="0" w:space="0" w:color="auto"/>
                <w:left w:val="none" w:sz="0" w:space="0" w:color="auto"/>
                <w:bottom w:val="none" w:sz="0" w:space="0" w:color="auto"/>
                <w:right w:val="none" w:sz="0" w:space="0" w:color="auto"/>
              </w:divBdr>
            </w:div>
            <w:div w:id="1048410549">
              <w:marLeft w:val="0"/>
              <w:marRight w:val="0"/>
              <w:marTop w:val="0"/>
              <w:marBottom w:val="0"/>
              <w:divBdr>
                <w:top w:val="none" w:sz="0" w:space="0" w:color="auto"/>
                <w:left w:val="none" w:sz="0" w:space="0" w:color="auto"/>
                <w:bottom w:val="none" w:sz="0" w:space="0" w:color="auto"/>
                <w:right w:val="none" w:sz="0" w:space="0" w:color="auto"/>
              </w:divBdr>
            </w:div>
            <w:div w:id="830408842">
              <w:marLeft w:val="0"/>
              <w:marRight w:val="0"/>
              <w:marTop w:val="0"/>
              <w:marBottom w:val="0"/>
              <w:divBdr>
                <w:top w:val="none" w:sz="0" w:space="0" w:color="auto"/>
                <w:left w:val="none" w:sz="0" w:space="0" w:color="auto"/>
                <w:bottom w:val="none" w:sz="0" w:space="0" w:color="auto"/>
                <w:right w:val="none" w:sz="0" w:space="0" w:color="auto"/>
              </w:divBdr>
            </w:div>
            <w:div w:id="768239093">
              <w:marLeft w:val="0"/>
              <w:marRight w:val="0"/>
              <w:marTop w:val="0"/>
              <w:marBottom w:val="0"/>
              <w:divBdr>
                <w:top w:val="none" w:sz="0" w:space="0" w:color="auto"/>
                <w:left w:val="none" w:sz="0" w:space="0" w:color="auto"/>
                <w:bottom w:val="none" w:sz="0" w:space="0" w:color="auto"/>
                <w:right w:val="none" w:sz="0" w:space="0" w:color="auto"/>
              </w:divBdr>
            </w:div>
            <w:div w:id="292298854">
              <w:marLeft w:val="0"/>
              <w:marRight w:val="0"/>
              <w:marTop w:val="0"/>
              <w:marBottom w:val="0"/>
              <w:divBdr>
                <w:top w:val="none" w:sz="0" w:space="0" w:color="auto"/>
                <w:left w:val="none" w:sz="0" w:space="0" w:color="auto"/>
                <w:bottom w:val="none" w:sz="0" w:space="0" w:color="auto"/>
                <w:right w:val="none" w:sz="0" w:space="0" w:color="auto"/>
              </w:divBdr>
            </w:div>
            <w:div w:id="182986243">
              <w:marLeft w:val="0"/>
              <w:marRight w:val="0"/>
              <w:marTop w:val="0"/>
              <w:marBottom w:val="0"/>
              <w:divBdr>
                <w:top w:val="none" w:sz="0" w:space="0" w:color="auto"/>
                <w:left w:val="none" w:sz="0" w:space="0" w:color="auto"/>
                <w:bottom w:val="none" w:sz="0" w:space="0" w:color="auto"/>
                <w:right w:val="none" w:sz="0" w:space="0" w:color="auto"/>
              </w:divBdr>
            </w:div>
            <w:div w:id="1146703639">
              <w:marLeft w:val="0"/>
              <w:marRight w:val="0"/>
              <w:marTop w:val="0"/>
              <w:marBottom w:val="0"/>
              <w:divBdr>
                <w:top w:val="none" w:sz="0" w:space="0" w:color="auto"/>
                <w:left w:val="none" w:sz="0" w:space="0" w:color="auto"/>
                <w:bottom w:val="none" w:sz="0" w:space="0" w:color="auto"/>
                <w:right w:val="none" w:sz="0" w:space="0" w:color="auto"/>
              </w:divBdr>
            </w:div>
            <w:div w:id="1015494796">
              <w:marLeft w:val="0"/>
              <w:marRight w:val="0"/>
              <w:marTop w:val="0"/>
              <w:marBottom w:val="0"/>
              <w:divBdr>
                <w:top w:val="none" w:sz="0" w:space="0" w:color="auto"/>
                <w:left w:val="none" w:sz="0" w:space="0" w:color="auto"/>
                <w:bottom w:val="none" w:sz="0" w:space="0" w:color="auto"/>
                <w:right w:val="none" w:sz="0" w:space="0" w:color="auto"/>
              </w:divBdr>
            </w:div>
            <w:div w:id="2095517315">
              <w:marLeft w:val="0"/>
              <w:marRight w:val="0"/>
              <w:marTop w:val="0"/>
              <w:marBottom w:val="0"/>
              <w:divBdr>
                <w:top w:val="none" w:sz="0" w:space="0" w:color="auto"/>
                <w:left w:val="none" w:sz="0" w:space="0" w:color="auto"/>
                <w:bottom w:val="none" w:sz="0" w:space="0" w:color="auto"/>
                <w:right w:val="none" w:sz="0" w:space="0" w:color="auto"/>
              </w:divBdr>
            </w:div>
            <w:div w:id="1102722740">
              <w:marLeft w:val="0"/>
              <w:marRight w:val="0"/>
              <w:marTop w:val="0"/>
              <w:marBottom w:val="0"/>
              <w:divBdr>
                <w:top w:val="none" w:sz="0" w:space="0" w:color="auto"/>
                <w:left w:val="none" w:sz="0" w:space="0" w:color="auto"/>
                <w:bottom w:val="none" w:sz="0" w:space="0" w:color="auto"/>
                <w:right w:val="none" w:sz="0" w:space="0" w:color="auto"/>
              </w:divBdr>
            </w:div>
            <w:div w:id="861819675">
              <w:marLeft w:val="0"/>
              <w:marRight w:val="0"/>
              <w:marTop w:val="0"/>
              <w:marBottom w:val="0"/>
              <w:divBdr>
                <w:top w:val="none" w:sz="0" w:space="0" w:color="auto"/>
                <w:left w:val="none" w:sz="0" w:space="0" w:color="auto"/>
                <w:bottom w:val="none" w:sz="0" w:space="0" w:color="auto"/>
                <w:right w:val="none" w:sz="0" w:space="0" w:color="auto"/>
              </w:divBdr>
            </w:div>
            <w:div w:id="1525941193">
              <w:marLeft w:val="0"/>
              <w:marRight w:val="0"/>
              <w:marTop w:val="0"/>
              <w:marBottom w:val="0"/>
              <w:divBdr>
                <w:top w:val="none" w:sz="0" w:space="0" w:color="auto"/>
                <w:left w:val="none" w:sz="0" w:space="0" w:color="auto"/>
                <w:bottom w:val="none" w:sz="0" w:space="0" w:color="auto"/>
                <w:right w:val="none" w:sz="0" w:space="0" w:color="auto"/>
              </w:divBdr>
            </w:div>
            <w:div w:id="789126868">
              <w:marLeft w:val="0"/>
              <w:marRight w:val="0"/>
              <w:marTop w:val="0"/>
              <w:marBottom w:val="0"/>
              <w:divBdr>
                <w:top w:val="none" w:sz="0" w:space="0" w:color="auto"/>
                <w:left w:val="none" w:sz="0" w:space="0" w:color="auto"/>
                <w:bottom w:val="none" w:sz="0" w:space="0" w:color="auto"/>
                <w:right w:val="none" w:sz="0" w:space="0" w:color="auto"/>
              </w:divBdr>
            </w:div>
            <w:div w:id="951790278">
              <w:marLeft w:val="0"/>
              <w:marRight w:val="0"/>
              <w:marTop w:val="0"/>
              <w:marBottom w:val="0"/>
              <w:divBdr>
                <w:top w:val="none" w:sz="0" w:space="0" w:color="auto"/>
                <w:left w:val="none" w:sz="0" w:space="0" w:color="auto"/>
                <w:bottom w:val="none" w:sz="0" w:space="0" w:color="auto"/>
                <w:right w:val="none" w:sz="0" w:space="0" w:color="auto"/>
              </w:divBdr>
            </w:div>
            <w:div w:id="260573351">
              <w:marLeft w:val="0"/>
              <w:marRight w:val="0"/>
              <w:marTop w:val="0"/>
              <w:marBottom w:val="0"/>
              <w:divBdr>
                <w:top w:val="none" w:sz="0" w:space="0" w:color="auto"/>
                <w:left w:val="none" w:sz="0" w:space="0" w:color="auto"/>
                <w:bottom w:val="none" w:sz="0" w:space="0" w:color="auto"/>
                <w:right w:val="none" w:sz="0" w:space="0" w:color="auto"/>
              </w:divBdr>
            </w:div>
            <w:div w:id="153495714">
              <w:marLeft w:val="0"/>
              <w:marRight w:val="0"/>
              <w:marTop w:val="0"/>
              <w:marBottom w:val="0"/>
              <w:divBdr>
                <w:top w:val="none" w:sz="0" w:space="0" w:color="auto"/>
                <w:left w:val="none" w:sz="0" w:space="0" w:color="auto"/>
                <w:bottom w:val="none" w:sz="0" w:space="0" w:color="auto"/>
                <w:right w:val="none" w:sz="0" w:space="0" w:color="auto"/>
              </w:divBdr>
            </w:div>
            <w:div w:id="1347750119">
              <w:marLeft w:val="0"/>
              <w:marRight w:val="0"/>
              <w:marTop w:val="0"/>
              <w:marBottom w:val="0"/>
              <w:divBdr>
                <w:top w:val="none" w:sz="0" w:space="0" w:color="auto"/>
                <w:left w:val="none" w:sz="0" w:space="0" w:color="auto"/>
                <w:bottom w:val="none" w:sz="0" w:space="0" w:color="auto"/>
                <w:right w:val="none" w:sz="0" w:space="0" w:color="auto"/>
              </w:divBdr>
            </w:div>
            <w:div w:id="549728783">
              <w:marLeft w:val="0"/>
              <w:marRight w:val="0"/>
              <w:marTop w:val="0"/>
              <w:marBottom w:val="0"/>
              <w:divBdr>
                <w:top w:val="none" w:sz="0" w:space="0" w:color="auto"/>
                <w:left w:val="none" w:sz="0" w:space="0" w:color="auto"/>
                <w:bottom w:val="none" w:sz="0" w:space="0" w:color="auto"/>
                <w:right w:val="none" w:sz="0" w:space="0" w:color="auto"/>
              </w:divBdr>
            </w:div>
            <w:div w:id="1929264637">
              <w:marLeft w:val="0"/>
              <w:marRight w:val="0"/>
              <w:marTop w:val="0"/>
              <w:marBottom w:val="0"/>
              <w:divBdr>
                <w:top w:val="none" w:sz="0" w:space="0" w:color="auto"/>
                <w:left w:val="none" w:sz="0" w:space="0" w:color="auto"/>
                <w:bottom w:val="none" w:sz="0" w:space="0" w:color="auto"/>
                <w:right w:val="none" w:sz="0" w:space="0" w:color="auto"/>
              </w:divBdr>
            </w:div>
            <w:div w:id="574365477">
              <w:marLeft w:val="0"/>
              <w:marRight w:val="0"/>
              <w:marTop w:val="0"/>
              <w:marBottom w:val="0"/>
              <w:divBdr>
                <w:top w:val="none" w:sz="0" w:space="0" w:color="auto"/>
                <w:left w:val="none" w:sz="0" w:space="0" w:color="auto"/>
                <w:bottom w:val="none" w:sz="0" w:space="0" w:color="auto"/>
                <w:right w:val="none" w:sz="0" w:space="0" w:color="auto"/>
              </w:divBdr>
            </w:div>
            <w:div w:id="1485311961">
              <w:marLeft w:val="0"/>
              <w:marRight w:val="0"/>
              <w:marTop w:val="0"/>
              <w:marBottom w:val="0"/>
              <w:divBdr>
                <w:top w:val="none" w:sz="0" w:space="0" w:color="auto"/>
                <w:left w:val="none" w:sz="0" w:space="0" w:color="auto"/>
                <w:bottom w:val="none" w:sz="0" w:space="0" w:color="auto"/>
                <w:right w:val="none" w:sz="0" w:space="0" w:color="auto"/>
              </w:divBdr>
            </w:div>
            <w:div w:id="253830538">
              <w:marLeft w:val="0"/>
              <w:marRight w:val="0"/>
              <w:marTop w:val="0"/>
              <w:marBottom w:val="0"/>
              <w:divBdr>
                <w:top w:val="none" w:sz="0" w:space="0" w:color="auto"/>
                <w:left w:val="none" w:sz="0" w:space="0" w:color="auto"/>
                <w:bottom w:val="none" w:sz="0" w:space="0" w:color="auto"/>
                <w:right w:val="none" w:sz="0" w:space="0" w:color="auto"/>
              </w:divBdr>
            </w:div>
            <w:div w:id="723404489">
              <w:marLeft w:val="0"/>
              <w:marRight w:val="0"/>
              <w:marTop w:val="0"/>
              <w:marBottom w:val="0"/>
              <w:divBdr>
                <w:top w:val="none" w:sz="0" w:space="0" w:color="auto"/>
                <w:left w:val="none" w:sz="0" w:space="0" w:color="auto"/>
                <w:bottom w:val="none" w:sz="0" w:space="0" w:color="auto"/>
                <w:right w:val="none" w:sz="0" w:space="0" w:color="auto"/>
              </w:divBdr>
            </w:div>
            <w:div w:id="610669082">
              <w:marLeft w:val="0"/>
              <w:marRight w:val="0"/>
              <w:marTop w:val="0"/>
              <w:marBottom w:val="0"/>
              <w:divBdr>
                <w:top w:val="none" w:sz="0" w:space="0" w:color="auto"/>
                <w:left w:val="none" w:sz="0" w:space="0" w:color="auto"/>
                <w:bottom w:val="none" w:sz="0" w:space="0" w:color="auto"/>
                <w:right w:val="none" w:sz="0" w:space="0" w:color="auto"/>
              </w:divBdr>
            </w:div>
            <w:div w:id="1923831670">
              <w:marLeft w:val="0"/>
              <w:marRight w:val="0"/>
              <w:marTop w:val="0"/>
              <w:marBottom w:val="0"/>
              <w:divBdr>
                <w:top w:val="none" w:sz="0" w:space="0" w:color="auto"/>
                <w:left w:val="none" w:sz="0" w:space="0" w:color="auto"/>
                <w:bottom w:val="none" w:sz="0" w:space="0" w:color="auto"/>
                <w:right w:val="none" w:sz="0" w:space="0" w:color="auto"/>
              </w:divBdr>
            </w:div>
            <w:div w:id="1803578069">
              <w:marLeft w:val="0"/>
              <w:marRight w:val="0"/>
              <w:marTop w:val="0"/>
              <w:marBottom w:val="0"/>
              <w:divBdr>
                <w:top w:val="none" w:sz="0" w:space="0" w:color="auto"/>
                <w:left w:val="none" w:sz="0" w:space="0" w:color="auto"/>
                <w:bottom w:val="none" w:sz="0" w:space="0" w:color="auto"/>
                <w:right w:val="none" w:sz="0" w:space="0" w:color="auto"/>
              </w:divBdr>
            </w:div>
            <w:div w:id="352926469">
              <w:marLeft w:val="0"/>
              <w:marRight w:val="0"/>
              <w:marTop w:val="0"/>
              <w:marBottom w:val="0"/>
              <w:divBdr>
                <w:top w:val="none" w:sz="0" w:space="0" w:color="auto"/>
                <w:left w:val="none" w:sz="0" w:space="0" w:color="auto"/>
                <w:bottom w:val="none" w:sz="0" w:space="0" w:color="auto"/>
                <w:right w:val="none" w:sz="0" w:space="0" w:color="auto"/>
              </w:divBdr>
            </w:div>
            <w:div w:id="1001273082">
              <w:marLeft w:val="0"/>
              <w:marRight w:val="0"/>
              <w:marTop w:val="0"/>
              <w:marBottom w:val="0"/>
              <w:divBdr>
                <w:top w:val="none" w:sz="0" w:space="0" w:color="auto"/>
                <w:left w:val="none" w:sz="0" w:space="0" w:color="auto"/>
                <w:bottom w:val="none" w:sz="0" w:space="0" w:color="auto"/>
                <w:right w:val="none" w:sz="0" w:space="0" w:color="auto"/>
              </w:divBdr>
            </w:div>
            <w:div w:id="736132578">
              <w:marLeft w:val="0"/>
              <w:marRight w:val="0"/>
              <w:marTop w:val="0"/>
              <w:marBottom w:val="0"/>
              <w:divBdr>
                <w:top w:val="none" w:sz="0" w:space="0" w:color="auto"/>
                <w:left w:val="none" w:sz="0" w:space="0" w:color="auto"/>
                <w:bottom w:val="none" w:sz="0" w:space="0" w:color="auto"/>
                <w:right w:val="none" w:sz="0" w:space="0" w:color="auto"/>
              </w:divBdr>
            </w:div>
            <w:div w:id="1911116995">
              <w:marLeft w:val="0"/>
              <w:marRight w:val="0"/>
              <w:marTop w:val="0"/>
              <w:marBottom w:val="0"/>
              <w:divBdr>
                <w:top w:val="none" w:sz="0" w:space="0" w:color="auto"/>
                <w:left w:val="none" w:sz="0" w:space="0" w:color="auto"/>
                <w:bottom w:val="none" w:sz="0" w:space="0" w:color="auto"/>
                <w:right w:val="none" w:sz="0" w:space="0" w:color="auto"/>
              </w:divBdr>
            </w:div>
            <w:div w:id="1539472635">
              <w:marLeft w:val="0"/>
              <w:marRight w:val="0"/>
              <w:marTop w:val="0"/>
              <w:marBottom w:val="0"/>
              <w:divBdr>
                <w:top w:val="none" w:sz="0" w:space="0" w:color="auto"/>
                <w:left w:val="none" w:sz="0" w:space="0" w:color="auto"/>
                <w:bottom w:val="none" w:sz="0" w:space="0" w:color="auto"/>
                <w:right w:val="none" w:sz="0" w:space="0" w:color="auto"/>
              </w:divBdr>
            </w:div>
            <w:div w:id="1452164773">
              <w:marLeft w:val="0"/>
              <w:marRight w:val="0"/>
              <w:marTop w:val="0"/>
              <w:marBottom w:val="0"/>
              <w:divBdr>
                <w:top w:val="none" w:sz="0" w:space="0" w:color="auto"/>
                <w:left w:val="none" w:sz="0" w:space="0" w:color="auto"/>
                <w:bottom w:val="none" w:sz="0" w:space="0" w:color="auto"/>
                <w:right w:val="none" w:sz="0" w:space="0" w:color="auto"/>
              </w:divBdr>
            </w:div>
            <w:div w:id="1275210499">
              <w:marLeft w:val="0"/>
              <w:marRight w:val="0"/>
              <w:marTop w:val="0"/>
              <w:marBottom w:val="0"/>
              <w:divBdr>
                <w:top w:val="none" w:sz="0" w:space="0" w:color="auto"/>
                <w:left w:val="none" w:sz="0" w:space="0" w:color="auto"/>
                <w:bottom w:val="none" w:sz="0" w:space="0" w:color="auto"/>
                <w:right w:val="none" w:sz="0" w:space="0" w:color="auto"/>
              </w:divBdr>
            </w:div>
            <w:div w:id="516312590">
              <w:marLeft w:val="0"/>
              <w:marRight w:val="0"/>
              <w:marTop w:val="0"/>
              <w:marBottom w:val="0"/>
              <w:divBdr>
                <w:top w:val="none" w:sz="0" w:space="0" w:color="auto"/>
                <w:left w:val="none" w:sz="0" w:space="0" w:color="auto"/>
                <w:bottom w:val="none" w:sz="0" w:space="0" w:color="auto"/>
                <w:right w:val="none" w:sz="0" w:space="0" w:color="auto"/>
              </w:divBdr>
            </w:div>
            <w:div w:id="466439016">
              <w:marLeft w:val="0"/>
              <w:marRight w:val="0"/>
              <w:marTop w:val="0"/>
              <w:marBottom w:val="0"/>
              <w:divBdr>
                <w:top w:val="none" w:sz="0" w:space="0" w:color="auto"/>
                <w:left w:val="none" w:sz="0" w:space="0" w:color="auto"/>
                <w:bottom w:val="none" w:sz="0" w:space="0" w:color="auto"/>
                <w:right w:val="none" w:sz="0" w:space="0" w:color="auto"/>
              </w:divBdr>
            </w:div>
            <w:div w:id="1681657378">
              <w:marLeft w:val="0"/>
              <w:marRight w:val="0"/>
              <w:marTop w:val="0"/>
              <w:marBottom w:val="0"/>
              <w:divBdr>
                <w:top w:val="none" w:sz="0" w:space="0" w:color="auto"/>
                <w:left w:val="none" w:sz="0" w:space="0" w:color="auto"/>
                <w:bottom w:val="none" w:sz="0" w:space="0" w:color="auto"/>
                <w:right w:val="none" w:sz="0" w:space="0" w:color="auto"/>
              </w:divBdr>
            </w:div>
            <w:div w:id="729840591">
              <w:marLeft w:val="0"/>
              <w:marRight w:val="0"/>
              <w:marTop w:val="0"/>
              <w:marBottom w:val="0"/>
              <w:divBdr>
                <w:top w:val="none" w:sz="0" w:space="0" w:color="auto"/>
                <w:left w:val="none" w:sz="0" w:space="0" w:color="auto"/>
                <w:bottom w:val="none" w:sz="0" w:space="0" w:color="auto"/>
                <w:right w:val="none" w:sz="0" w:space="0" w:color="auto"/>
              </w:divBdr>
            </w:div>
            <w:div w:id="1725711169">
              <w:marLeft w:val="0"/>
              <w:marRight w:val="0"/>
              <w:marTop w:val="0"/>
              <w:marBottom w:val="0"/>
              <w:divBdr>
                <w:top w:val="none" w:sz="0" w:space="0" w:color="auto"/>
                <w:left w:val="none" w:sz="0" w:space="0" w:color="auto"/>
                <w:bottom w:val="none" w:sz="0" w:space="0" w:color="auto"/>
                <w:right w:val="none" w:sz="0" w:space="0" w:color="auto"/>
              </w:divBdr>
            </w:div>
            <w:div w:id="980112482">
              <w:marLeft w:val="0"/>
              <w:marRight w:val="0"/>
              <w:marTop w:val="0"/>
              <w:marBottom w:val="0"/>
              <w:divBdr>
                <w:top w:val="none" w:sz="0" w:space="0" w:color="auto"/>
                <w:left w:val="none" w:sz="0" w:space="0" w:color="auto"/>
                <w:bottom w:val="none" w:sz="0" w:space="0" w:color="auto"/>
                <w:right w:val="none" w:sz="0" w:space="0" w:color="auto"/>
              </w:divBdr>
            </w:div>
            <w:div w:id="1449734179">
              <w:marLeft w:val="0"/>
              <w:marRight w:val="0"/>
              <w:marTop w:val="0"/>
              <w:marBottom w:val="0"/>
              <w:divBdr>
                <w:top w:val="none" w:sz="0" w:space="0" w:color="auto"/>
                <w:left w:val="none" w:sz="0" w:space="0" w:color="auto"/>
                <w:bottom w:val="none" w:sz="0" w:space="0" w:color="auto"/>
                <w:right w:val="none" w:sz="0" w:space="0" w:color="auto"/>
              </w:divBdr>
            </w:div>
            <w:div w:id="1204752906">
              <w:marLeft w:val="0"/>
              <w:marRight w:val="0"/>
              <w:marTop w:val="0"/>
              <w:marBottom w:val="0"/>
              <w:divBdr>
                <w:top w:val="none" w:sz="0" w:space="0" w:color="auto"/>
                <w:left w:val="none" w:sz="0" w:space="0" w:color="auto"/>
                <w:bottom w:val="none" w:sz="0" w:space="0" w:color="auto"/>
                <w:right w:val="none" w:sz="0" w:space="0" w:color="auto"/>
              </w:divBdr>
            </w:div>
            <w:div w:id="432936776">
              <w:marLeft w:val="0"/>
              <w:marRight w:val="0"/>
              <w:marTop w:val="0"/>
              <w:marBottom w:val="0"/>
              <w:divBdr>
                <w:top w:val="none" w:sz="0" w:space="0" w:color="auto"/>
                <w:left w:val="none" w:sz="0" w:space="0" w:color="auto"/>
                <w:bottom w:val="none" w:sz="0" w:space="0" w:color="auto"/>
                <w:right w:val="none" w:sz="0" w:space="0" w:color="auto"/>
              </w:divBdr>
            </w:div>
            <w:div w:id="1081760379">
              <w:marLeft w:val="0"/>
              <w:marRight w:val="0"/>
              <w:marTop w:val="0"/>
              <w:marBottom w:val="0"/>
              <w:divBdr>
                <w:top w:val="none" w:sz="0" w:space="0" w:color="auto"/>
                <w:left w:val="none" w:sz="0" w:space="0" w:color="auto"/>
                <w:bottom w:val="none" w:sz="0" w:space="0" w:color="auto"/>
                <w:right w:val="none" w:sz="0" w:space="0" w:color="auto"/>
              </w:divBdr>
            </w:div>
            <w:div w:id="1429959936">
              <w:marLeft w:val="0"/>
              <w:marRight w:val="0"/>
              <w:marTop w:val="0"/>
              <w:marBottom w:val="0"/>
              <w:divBdr>
                <w:top w:val="none" w:sz="0" w:space="0" w:color="auto"/>
                <w:left w:val="none" w:sz="0" w:space="0" w:color="auto"/>
                <w:bottom w:val="none" w:sz="0" w:space="0" w:color="auto"/>
                <w:right w:val="none" w:sz="0" w:space="0" w:color="auto"/>
              </w:divBdr>
            </w:div>
            <w:div w:id="1055271932">
              <w:marLeft w:val="0"/>
              <w:marRight w:val="0"/>
              <w:marTop w:val="0"/>
              <w:marBottom w:val="0"/>
              <w:divBdr>
                <w:top w:val="none" w:sz="0" w:space="0" w:color="auto"/>
                <w:left w:val="none" w:sz="0" w:space="0" w:color="auto"/>
                <w:bottom w:val="none" w:sz="0" w:space="0" w:color="auto"/>
                <w:right w:val="none" w:sz="0" w:space="0" w:color="auto"/>
              </w:divBdr>
            </w:div>
            <w:div w:id="128519303">
              <w:marLeft w:val="0"/>
              <w:marRight w:val="0"/>
              <w:marTop w:val="0"/>
              <w:marBottom w:val="0"/>
              <w:divBdr>
                <w:top w:val="none" w:sz="0" w:space="0" w:color="auto"/>
                <w:left w:val="none" w:sz="0" w:space="0" w:color="auto"/>
                <w:bottom w:val="none" w:sz="0" w:space="0" w:color="auto"/>
                <w:right w:val="none" w:sz="0" w:space="0" w:color="auto"/>
              </w:divBdr>
            </w:div>
            <w:div w:id="335570908">
              <w:marLeft w:val="0"/>
              <w:marRight w:val="0"/>
              <w:marTop w:val="0"/>
              <w:marBottom w:val="0"/>
              <w:divBdr>
                <w:top w:val="none" w:sz="0" w:space="0" w:color="auto"/>
                <w:left w:val="none" w:sz="0" w:space="0" w:color="auto"/>
                <w:bottom w:val="none" w:sz="0" w:space="0" w:color="auto"/>
                <w:right w:val="none" w:sz="0" w:space="0" w:color="auto"/>
              </w:divBdr>
            </w:div>
            <w:div w:id="390350737">
              <w:marLeft w:val="0"/>
              <w:marRight w:val="0"/>
              <w:marTop w:val="0"/>
              <w:marBottom w:val="0"/>
              <w:divBdr>
                <w:top w:val="none" w:sz="0" w:space="0" w:color="auto"/>
                <w:left w:val="none" w:sz="0" w:space="0" w:color="auto"/>
                <w:bottom w:val="none" w:sz="0" w:space="0" w:color="auto"/>
                <w:right w:val="none" w:sz="0" w:space="0" w:color="auto"/>
              </w:divBdr>
            </w:div>
            <w:div w:id="833450309">
              <w:marLeft w:val="0"/>
              <w:marRight w:val="0"/>
              <w:marTop w:val="0"/>
              <w:marBottom w:val="0"/>
              <w:divBdr>
                <w:top w:val="none" w:sz="0" w:space="0" w:color="auto"/>
                <w:left w:val="none" w:sz="0" w:space="0" w:color="auto"/>
                <w:bottom w:val="none" w:sz="0" w:space="0" w:color="auto"/>
                <w:right w:val="none" w:sz="0" w:space="0" w:color="auto"/>
              </w:divBdr>
            </w:div>
            <w:div w:id="60951630">
              <w:marLeft w:val="0"/>
              <w:marRight w:val="0"/>
              <w:marTop w:val="0"/>
              <w:marBottom w:val="0"/>
              <w:divBdr>
                <w:top w:val="none" w:sz="0" w:space="0" w:color="auto"/>
                <w:left w:val="none" w:sz="0" w:space="0" w:color="auto"/>
                <w:bottom w:val="none" w:sz="0" w:space="0" w:color="auto"/>
                <w:right w:val="none" w:sz="0" w:space="0" w:color="auto"/>
              </w:divBdr>
            </w:div>
            <w:div w:id="91245716">
              <w:marLeft w:val="0"/>
              <w:marRight w:val="0"/>
              <w:marTop w:val="0"/>
              <w:marBottom w:val="0"/>
              <w:divBdr>
                <w:top w:val="none" w:sz="0" w:space="0" w:color="auto"/>
                <w:left w:val="none" w:sz="0" w:space="0" w:color="auto"/>
                <w:bottom w:val="none" w:sz="0" w:space="0" w:color="auto"/>
                <w:right w:val="none" w:sz="0" w:space="0" w:color="auto"/>
              </w:divBdr>
            </w:div>
            <w:div w:id="1878352613">
              <w:marLeft w:val="0"/>
              <w:marRight w:val="0"/>
              <w:marTop w:val="0"/>
              <w:marBottom w:val="0"/>
              <w:divBdr>
                <w:top w:val="none" w:sz="0" w:space="0" w:color="auto"/>
                <w:left w:val="none" w:sz="0" w:space="0" w:color="auto"/>
                <w:bottom w:val="none" w:sz="0" w:space="0" w:color="auto"/>
                <w:right w:val="none" w:sz="0" w:space="0" w:color="auto"/>
              </w:divBdr>
            </w:div>
            <w:div w:id="212163309">
              <w:marLeft w:val="0"/>
              <w:marRight w:val="0"/>
              <w:marTop w:val="0"/>
              <w:marBottom w:val="0"/>
              <w:divBdr>
                <w:top w:val="none" w:sz="0" w:space="0" w:color="auto"/>
                <w:left w:val="none" w:sz="0" w:space="0" w:color="auto"/>
                <w:bottom w:val="none" w:sz="0" w:space="0" w:color="auto"/>
                <w:right w:val="none" w:sz="0" w:space="0" w:color="auto"/>
              </w:divBdr>
            </w:div>
            <w:div w:id="1567229169">
              <w:marLeft w:val="0"/>
              <w:marRight w:val="0"/>
              <w:marTop w:val="0"/>
              <w:marBottom w:val="0"/>
              <w:divBdr>
                <w:top w:val="none" w:sz="0" w:space="0" w:color="auto"/>
                <w:left w:val="none" w:sz="0" w:space="0" w:color="auto"/>
                <w:bottom w:val="none" w:sz="0" w:space="0" w:color="auto"/>
                <w:right w:val="none" w:sz="0" w:space="0" w:color="auto"/>
              </w:divBdr>
            </w:div>
            <w:div w:id="382095728">
              <w:marLeft w:val="0"/>
              <w:marRight w:val="0"/>
              <w:marTop w:val="0"/>
              <w:marBottom w:val="0"/>
              <w:divBdr>
                <w:top w:val="none" w:sz="0" w:space="0" w:color="auto"/>
                <w:left w:val="none" w:sz="0" w:space="0" w:color="auto"/>
                <w:bottom w:val="none" w:sz="0" w:space="0" w:color="auto"/>
                <w:right w:val="none" w:sz="0" w:space="0" w:color="auto"/>
              </w:divBdr>
            </w:div>
            <w:div w:id="1299339006">
              <w:marLeft w:val="0"/>
              <w:marRight w:val="0"/>
              <w:marTop w:val="0"/>
              <w:marBottom w:val="0"/>
              <w:divBdr>
                <w:top w:val="none" w:sz="0" w:space="0" w:color="auto"/>
                <w:left w:val="none" w:sz="0" w:space="0" w:color="auto"/>
                <w:bottom w:val="none" w:sz="0" w:space="0" w:color="auto"/>
                <w:right w:val="none" w:sz="0" w:space="0" w:color="auto"/>
              </w:divBdr>
            </w:div>
            <w:div w:id="1978483818">
              <w:marLeft w:val="0"/>
              <w:marRight w:val="0"/>
              <w:marTop w:val="0"/>
              <w:marBottom w:val="0"/>
              <w:divBdr>
                <w:top w:val="none" w:sz="0" w:space="0" w:color="auto"/>
                <w:left w:val="none" w:sz="0" w:space="0" w:color="auto"/>
                <w:bottom w:val="none" w:sz="0" w:space="0" w:color="auto"/>
                <w:right w:val="none" w:sz="0" w:space="0" w:color="auto"/>
              </w:divBdr>
            </w:div>
            <w:div w:id="1101950140">
              <w:marLeft w:val="0"/>
              <w:marRight w:val="0"/>
              <w:marTop w:val="0"/>
              <w:marBottom w:val="0"/>
              <w:divBdr>
                <w:top w:val="none" w:sz="0" w:space="0" w:color="auto"/>
                <w:left w:val="none" w:sz="0" w:space="0" w:color="auto"/>
                <w:bottom w:val="none" w:sz="0" w:space="0" w:color="auto"/>
                <w:right w:val="none" w:sz="0" w:space="0" w:color="auto"/>
              </w:divBdr>
            </w:div>
            <w:div w:id="7411245">
              <w:marLeft w:val="0"/>
              <w:marRight w:val="0"/>
              <w:marTop w:val="0"/>
              <w:marBottom w:val="0"/>
              <w:divBdr>
                <w:top w:val="none" w:sz="0" w:space="0" w:color="auto"/>
                <w:left w:val="none" w:sz="0" w:space="0" w:color="auto"/>
                <w:bottom w:val="none" w:sz="0" w:space="0" w:color="auto"/>
                <w:right w:val="none" w:sz="0" w:space="0" w:color="auto"/>
              </w:divBdr>
            </w:div>
            <w:div w:id="1440830856">
              <w:marLeft w:val="0"/>
              <w:marRight w:val="0"/>
              <w:marTop w:val="0"/>
              <w:marBottom w:val="0"/>
              <w:divBdr>
                <w:top w:val="none" w:sz="0" w:space="0" w:color="auto"/>
                <w:left w:val="none" w:sz="0" w:space="0" w:color="auto"/>
                <w:bottom w:val="none" w:sz="0" w:space="0" w:color="auto"/>
                <w:right w:val="none" w:sz="0" w:space="0" w:color="auto"/>
              </w:divBdr>
            </w:div>
            <w:div w:id="1842618628">
              <w:marLeft w:val="0"/>
              <w:marRight w:val="0"/>
              <w:marTop w:val="0"/>
              <w:marBottom w:val="0"/>
              <w:divBdr>
                <w:top w:val="none" w:sz="0" w:space="0" w:color="auto"/>
                <w:left w:val="none" w:sz="0" w:space="0" w:color="auto"/>
                <w:bottom w:val="none" w:sz="0" w:space="0" w:color="auto"/>
                <w:right w:val="none" w:sz="0" w:space="0" w:color="auto"/>
              </w:divBdr>
            </w:div>
            <w:div w:id="376316304">
              <w:marLeft w:val="0"/>
              <w:marRight w:val="0"/>
              <w:marTop w:val="0"/>
              <w:marBottom w:val="0"/>
              <w:divBdr>
                <w:top w:val="none" w:sz="0" w:space="0" w:color="auto"/>
                <w:left w:val="none" w:sz="0" w:space="0" w:color="auto"/>
                <w:bottom w:val="none" w:sz="0" w:space="0" w:color="auto"/>
                <w:right w:val="none" w:sz="0" w:space="0" w:color="auto"/>
              </w:divBdr>
            </w:div>
            <w:div w:id="533006170">
              <w:marLeft w:val="0"/>
              <w:marRight w:val="0"/>
              <w:marTop w:val="0"/>
              <w:marBottom w:val="0"/>
              <w:divBdr>
                <w:top w:val="none" w:sz="0" w:space="0" w:color="auto"/>
                <w:left w:val="none" w:sz="0" w:space="0" w:color="auto"/>
                <w:bottom w:val="none" w:sz="0" w:space="0" w:color="auto"/>
                <w:right w:val="none" w:sz="0" w:space="0" w:color="auto"/>
              </w:divBdr>
            </w:div>
            <w:div w:id="12809457">
              <w:marLeft w:val="0"/>
              <w:marRight w:val="0"/>
              <w:marTop w:val="0"/>
              <w:marBottom w:val="0"/>
              <w:divBdr>
                <w:top w:val="none" w:sz="0" w:space="0" w:color="auto"/>
                <w:left w:val="none" w:sz="0" w:space="0" w:color="auto"/>
                <w:bottom w:val="none" w:sz="0" w:space="0" w:color="auto"/>
                <w:right w:val="none" w:sz="0" w:space="0" w:color="auto"/>
              </w:divBdr>
            </w:div>
            <w:div w:id="1897928421">
              <w:marLeft w:val="0"/>
              <w:marRight w:val="0"/>
              <w:marTop w:val="0"/>
              <w:marBottom w:val="0"/>
              <w:divBdr>
                <w:top w:val="none" w:sz="0" w:space="0" w:color="auto"/>
                <w:left w:val="none" w:sz="0" w:space="0" w:color="auto"/>
                <w:bottom w:val="none" w:sz="0" w:space="0" w:color="auto"/>
                <w:right w:val="none" w:sz="0" w:space="0" w:color="auto"/>
              </w:divBdr>
            </w:div>
            <w:div w:id="1585719384">
              <w:marLeft w:val="0"/>
              <w:marRight w:val="0"/>
              <w:marTop w:val="0"/>
              <w:marBottom w:val="0"/>
              <w:divBdr>
                <w:top w:val="none" w:sz="0" w:space="0" w:color="auto"/>
                <w:left w:val="none" w:sz="0" w:space="0" w:color="auto"/>
                <w:bottom w:val="none" w:sz="0" w:space="0" w:color="auto"/>
                <w:right w:val="none" w:sz="0" w:space="0" w:color="auto"/>
              </w:divBdr>
            </w:div>
            <w:div w:id="1000742720">
              <w:marLeft w:val="0"/>
              <w:marRight w:val="0"/>
              <w:marTop w:val="0"/>
              <w:marBottom w:val="0"/>
              <w:divBdr>
                <w:top w:val="none" w:sz="0" w:space="0" w:color="auto"/>
                <w:left w:val="none" w:sz="0" w:space="0" w:color="auto"/>
                <w:bottom w:val="none" w:sz="0" w:space="0" w:color="auto"/>
                <w:right w:val="none" w:sz="0" w:space="0" w:color="auto"/>
              </w:divBdr>
            </w:div>
            <w:div w:id="1558083384">
              <w:marLeft w:val="0"/>
              <w:marRight w:val="0"/>
              <w:marTop w:val="0"/>
              <w:marBottom w:val="0"/>
              <w:divBdr>
                <w:top w:val="none" w:sz="0" w:space="0" w:color="auto"/>
                <w:left w:val="none" w:sz="0" w:space="0" w:color="auto"/>
                <w:bottom w:val="none" w:sz="0" w:space="0" w:color="auto"/>
                <w:right w:val="none" w:sz="0" w:space="0" w:color="auto"/>
              </w:divBdr>
            </w:div>
            <w:div w:id="983241736">
              <w:marLeft w:val="0"/>
              <w:marRight w:val="0"/>
              <w:marTop w:val="0"/>
              <w:marBottom w:val="0"/>
              <w:divBdr>
                <w:top w:val="none" w:sz="0" w:space="0" w:color="auto"/>
                <w:left w:val="none" w:sz="0" w:space="0" w:color="auto"/>
                <w:bottom w:val="none" w:sz="0" w:space="0" w:color="auto"/>
                <w:right w:val="none" w:sz="0" w:space="0" w:color="auto"/>
              </w:divBdr>
            </w:div>
            <w:div w:id="2062289592">
              <w:marLeft w:val="0"/>
              <w:marRight w:val="0"/>
              <w:marTop w:val="0"/>
              <w:marBottom w:val="0"/>
              <w:divBdr>
                <w:top w:val="none" w:sz="0" w:space="0" w:color="auto"/>
                <w:left w:val="none" w:sz="0" w:space="0" w:color="auto"/>
                <w:bottom w:val="none" w:sz="0" w:space="0" w:color="auto"/>
                <w:right w:val="none" w:sz="0" w:space="0" w:color="auto"/>
              </w:divBdr>
            </w:div>
            <w:div w:id="1376275897">
              <w:marLeft w:val="0"/>
              <w:marRight w:val="0"/>
              <w:marTop w:val="0"/>
              <w:marBottom w:val="0"/>
              <w:divBdr>
                <w:top w:val="none" w:sz="0" w:space="0" w:color="auto"/>
                <w:left w:val="none" w:sz="0" w:space="0" w:color="auto"/>
                <w:bottom w:val="none" w:sz="0" w:space="0" w:color="auto"/>
                <w:right w:val="none" w:sz="0" w:space="0" w:color="auto"/>
              </w:divBdr>
            </w:div>
            <w:div w:id="1183201344">
              <w:marLeft w:val="0"/>
              <w:marRight w:val="0"/>
              <w:marTop w:val="0"/>
              <w:marBottom w:val="0"/>
              <w:divBdr>
                <w:top w:val="none" w:sz="0" w:space="0" w:color="auto"/>
                <w:left w:val="none" w:sz="0" w:space="0" w:color="auto"/>
                <w:bottom w:val="none" w:sz="0" w:space="0" w:color="auto"/>
                <w:right w:val="none" w:sz="0" w:space="0" w:color="auto"/>
              </w:divBdr>
            </w:div>
            <w:div w:id="2021395329">
              <w:marLeft w:val="0"/>
              <w:marRight w:val="0"/>
              <w:marTop w:val="0"/>
              <w:marBottom w:val="0"/>
              <w:divBdr>
                <w:top w:val="none" w:sz="0" w:space="0" w:color="auto"/>
                <w:left w:val="none" w:sz="0" w:space="0" w:color="auto"/>
                <w:bottom w:val="none" w:sz="0" w:space="0" w:color="auto"/>
                <w:right w:val="none" w:sz="0" w:space="0" w:color="auto"/>
              </w:divBdr>
            </w:div>
            <w:div w:id="1278296001">
              <w:marLeft w:val="0"/>
              <w:marRight w:val="0"/>
              <w:marTop w:val="0"/>
              <w:marBottom w:val="0"/>
              <w:divBdr>
                <w:top w:val="none" w:sz="0" w:space="0" w:color="auto"/>
                <w:left w:val="none" w:sz="0" w:space="0" w:color="auto"/>
                <w:bottom w:val="none" w:sz="0" w:space="0" w:color="auto"/>
                <w:right w:val="none" w:sz="0" w:space="0" w:color="auto"/>
              </w:divBdr>
            </w:div>
            <w:div w:id="1642803438">
              <w:marLeft w:val="0"/>
              <w:marRight w:val="0"/>
              <w:marTop w:val="0"/>
              <w:marBottom w:val="0"/>
              <w:divBdr>
                <w:top w:val="none" w:sz="0" w:space="0" w:color="auto"/>
                <w:left w:val="none" w:sz="0" w:space="0" w:color="auto"/>
                <w:bottom w:val="none" w:sz="0" w:space="0" w:color="auto"/>
                <w:right w:val="none" w:sz="0" w:space="0" w:color="auto"/>
              </w:divBdr>
            </w:div>
            <w:div w:id="531916304">
              <w:marLeft w:val="0"/>
              <w:marRight w:val="0"/>
              <w:marTop w:val="0"/>
              <w:marBottom w:val="0"/>
              <w:divBdr>
                <w:top w:val="none" w:sz="0" w:space="0" w:color="auto"/>
                <w:left w:val="none" w:sz="0" w:space="0" w:color="auto"/>
                <w:bottom w:val="none" w:sz="0" w:space="0" w:color="auto"/>
                <w:right w:val="none" w:sz="0" w:space="0" w:color="auto"/>
              </w:divBdr>
            </w:div>
            <w:div w:id="691346816">
              <w:marLeft w:val="0"/>
              <w:marRight w:val="0"/>
              <w:marTop w:val="0"/>
              <w:marBottom w:val="0"/>
              <w:divBdr>
                <w:top w:val="none" w:sz="0" w:space="0" w:color="auto"/>
                <w:left w:val="none" w:sz="0" w:space="0" w:color="auto"/>
                <w:bottom w:val="none" w:sz="0" w:space="0" w:color="auto"/>
                <w:right w:val="none" w:sz="0" w:space="0" w:color="auto"/>
              </w:divBdr>
            </w:div>
            <w:div w:id="1231844650">
              <w:marLeft w:val="0"/>
              <w:marRight w:val="0"/>
              <w:marTop w:val="0"/>
              <w:marBottom w:val="0"/>
              <w:divBdr>
                <w:top w:val="none" w:sz="0" w:space="0" w:color="auto"/>
                <w:left w:val="none" w:sz="0" w:space="0" w:color="auto"/>
                <w:bottom w:val="none" w:sz="0" w:space="0" w:color="auto"/>
                <w:right w:val="none" w:sz="0" w:space="0" w:color="auto"/>
              </w:divBdr>
            </w:div>
            <w:div w:id="2093352109">
              <w:marLeft w:val="0"/>
              <w:marRight w:val="0"/>
              <w:marTop w:val="0"/>
              <w:marBottom w:val="0"/>
              <w:divBdr>
                <w:top w:val="none" w:sz="0" w:space="0" w:color="auto"/>
                <w:left w:val="none" w:sz="0" w:space="0" w:color="auto"/>
                <w:bottom w:val="none" w:sz="0" w:space="0" w:color="auto"/>
                <w:right w:val="none" w:sz="0" w:space="0" w:color="auto"/>
              </w:divBdr>
            </w:div>
            <w:div w:id="1939018910">
              <w:marLeft w:val="0"/>
              <w:marRight w:val="0"/>
              <w:marTop w:val="0"/>
              <w:marBottom w:val="0"/>
              <w:divBdr>
                <w:top w:val="none" w:sz="0" w:space="0" w:color="auto"/>
                <w:left w:val="none" w:sz="0" w:space="0" w:color="auto"/>
                <w:bottom w:val="none" w:sz="0" w:space="0" w:color="auto"/>
                <w:right w:val="none" w:sz="0" w:space="0" w:color="auto"/>
              </w:divBdr>
            </w:div>
            <w:div w:id="2045402474">
              <w:marLeft w:val="0"/>
              <w:marRight w:val="0"/>
              <w:marTop w:val="0"/>
              <w:marBottom w:val="0"/>
              <w:divBdr>
                <w:top w:val="none" w:sz="0" w:space="0" w:color="auto"/>
                <w:left w:val="none" w:sz="0" w:space="0" w:color="auto"/>
                <w:bottom w:val="none" w:sz="0" w:space="0" w:color="auto"/>
                <w:right w:val="none" w:sz="0" w:space="0" w:color="auto"/>
              </w:divBdr>
            </w:div>
            <w:div w:id="1341542479">
              <w:marLeft w:val="0"/>
              <w:marRight w:val="0"/>
              <w:marTop w:val="0"/>
              <w:marBottom w:val="0"/>
              <w:divBdr>
                <w:top w:val="none" w:sz="0" w:space="0" w:color="auto"/>
                <w:left w:val="none" w:sz="0" w:space="0" w:color="auto"/>
                <w:bottom w:val="none" w:sz="0" w:space="0" w:color="auto"/>
                <w:right w:val="none" w:sz="0" w:space="0" w:color="auto"/>
              </w:divBdr>
            </w:div>
            <w:div w:id="339746999">
              <w:marLeft w:val="0"/>
              <w:marRight w:val="0"/>
              <w:marTop w:val="0"/>
              <w:marBottom w:val="0"/>
              <w:divBdr>
                <w:top w:val="none" w:sz="0" w:space="0" w:color="auto"/>
                <w:left w:val="none" w:sz="0" w:space="0" w:color="auto"/>
                <w:bottom w:val="none" w:sz="0" w:space="0" w:color="auto"/>
                <w:right w:val="none" w:sz="0" w:space="0" w:color="auto"/>
              </w:divBdr>
            </w:div>
            <w:div w:id="753820561">
              <w:marLeft w:val="0"/>
              <w:marRight w:val="0"/>
              <w:marTop w:val="0"/>
              <w:marBottom w:val="0"/>
              <w:divBdr>
                <w:top w:val="none" w:sz="0" w:space="0" w:color="auto"/>
                <w:left w:val="none" w:sz="0" w:space="0" w:color="auto"/>
                <w:bottom w:val="none" w:sz="0" w:space="0" w:color="auto"/>
                <w:right w:val="none" w:sz="0" w:space="0" w:color="auto"/>
              </w:divBdr>
            </w:div>
            <w:div w:id="1451434932">
              <w:marLeft w:val="0"/>
              <w:marRight w:val="0"/>
              <w:marTop w:val="0"/>
              <w:marBottom w:val="0"/>
              <w:divBdr>
                <w:top w:val="none" w:sz="0" w:space="0" w:color="auto"/>
                <w:left w:val="none" w:sz="0" w:space="0" w:color="auto"/>
                <w:bottom w:val="none" w:sz="0" w:space="0" w:color="auto"/>
                <w:right w:val="none" w:sz="0" w:space="0" w:color="auto"/>
              </w:divBdr>
            </w:div>
            <w:div w:id="877740973">
              <w:marLeft w:val="0"/>
              <w:marRight w:val="0"/>
              <w:marTop w:val="0"/>
              <w:marBottom w:val="0"/>
              <w:divBdr>
                <w:top w:val="none" w:sz="0" w:space="0" w:color="auto"/>
                <w:left w:val="none" w:sz="0" w:space="0" w:color="auto"/>
                <w:bottom w:val="none" w:sz="0" w:space="0" w:color="auto"/>
                <w:right w:val="none" w:sz="0" w:space="0" w:color="auto"/>
              </w:divBdr>
            </w:div>
            <w:div w:id="1599481610">
              <w:marLeft w:val="0"/>
              <w:marRight w:val="0"/>
              <w:marTop w:val="0"/>
              <w:marBottom w:val="0"/>
              <w:divBdr>
                <w:top w:val="none" w:sz="0" w:space="0" w:color="auto"/>
                <w:left w:val="none" w:sz="0" w:space="0" w:color="auto"/>
                <w:bottom w:val="none" w:sz="0" w:space="0" w:color="auto"/>
                <w:right w:val="none" w:sz="0" w:space="0" w:color="auto"/>
              </w:divBdr>
            </w:div>
            <w:div w:id="752820528">
              <w:marLeft w:val="0"/>
              <w:marRight w:val="0"/>
              <w:marTop w:val="0"/>
              <w:marBottom w:val="0"/>
              <w:divBdr>
                <w:top w:val="none" w:sz="0" w:space="0" w:color="auto"/>
                <w:left w:val="none" w:sz="0" w:space="0" w:color="auto"/>
                <w:bottom w:val="none" w:sz="0" w:space="0" w:color="auto"/>
                <w:right w:val="none" w:sz="0" w:space="0" w:color="auto"/>
              </w:divBdr>
            </w:div>
            <w:div w:id="1383947755">
              <w:marLeft w:val="0"/>
              <w:marRight w:val="0"/>
              <w:marTop w:val="0"/>
              <w:marBottom w:val="0"/>
              <w:divBdr>
                <w:top w:val="none" w:sz="0" w:space="0" w:color="auto"/>
                <w:left w:val="none" w:sz="0" w:space="0" w:color="auto"/>
                <w:bottom w:val="none" w:sz="0" w:space="0" w:color="auto"/>
                <w:right w:val="none" w:sz="0" w:space="0" w:color="auto"/>
              </w:divBdr>
            </w:div>
            <w:div w:id="720442792">
              <w:marLeft w:val="0"/>
              <w:marRight w:val="0"/>
              <w:marTop w:val="0"/>
              <w:marBottom w:val="0"/>
              <w:divBdr>
                <w:top w:val="none" w:sz="0" w:space="0" w:color="auto"/>
                <w:left w:val="none" w:sz="0" w:space="0" w:color="auto"/>
                <w:bottom w:val="none" w:sz="0" w:space="0" w:color="auto"/>
                <w:right w:val="none" w:sz="0" w:space="0" w:color="auto"/>
              </w:divBdr>
            </w:div>
            <w:div w:id="1773428354">
              <w:marLeft w:val="0"/>
              <w:marRight w:val="0"/>
              <w:marTop w:val="0"/>
              <w:marBottom w:val="0"/>
              <w:divBdr>
                <w:top w:val="none" w:sz="0" w:space="0" w:color="auto"/>
                <w:left w:val="none" w:sz="0" w:space="0" w:color="auto"/>
                <w:bottom w:val="none" w:sz="0" w:space="0" w:color="auto"/>
                <w:right w:val="none" w:sz="0" w:space="0" w:color="auto"/>
              </w:divBdr>
            </w:div>
            <w:div w:id="1179848429">
              <w:marLeft w:val="0"/>
              <w:marRight w:val="0"/>
              <w:marTop w:val="0"/>
              <w:marBottom w:val="0"/>
              <w:divBdr>
                <w:top w:val="none" w:sz="0" w:space="0" w:color="auto"/>
                <w:left w:val="none" w:sz="0" w:space="0" w:color="auto"/>
                <w:bottom w:val="none" w:sz="0" w:space="0" w:color="auto"/>
                <w:right w:val="none" w:sz="0" w:space="0" w:color="auto"/>
              </w:divBdr>
            </w:div>
            <w:div w:id="811599999">
              <w:marLeft w:val="0"/>
              <w:marRight w:val="0"/>
              <w:marTop w:val="0"/>
              <w:marBottom w:val="0"/>
              <w:divBdr>
                <w:top w:val="none" w:sz="0" w:space="0" w:color="auto"/>
                <w:left w:val="none" w:sz="0" w:space="0" w:color="auto"/>
                <w:bottom w:val="none" w:sz="0" w:space="0" w:color="auto"/>
                <w:right w:val="none" w:sz="0" w:space="0" w:color="auto"/>
              </w:divBdr>
            </w:div>
            <w:div w:id="80685447">
              <w:marLeft w:val="0"/>
              <w:marRight w:val="0"/>
              <w:marTop w:val="0"/>
              <w:marBottom w:val="0"/>
              <w:divBdr>
                <w:top w:val="none" w:sz="0" w:space="0" w:color="auto"/>
                <w:left w:val="none" w:sz="0" w:space="0" w:color="auto"/>
                <w:bottom w:val="none" w:sz="0" w:space="0" w:color="auto"/>
                <w:right w:val="none" w:sz="0" w:space="0" w:color="auto"/>
              </w:divBdr>
            </w:div>
            <w:div w:id="1123890210">
              <w:marLeft w:val="0"/>
              <w:marRight w:val="0"/>
              <w:marTop w:val="0"/>
              <w:marBottom w:val="0"/>
              <w:divBdr>
                <w:top w:val="none" w:sz="0" w:space="0" w:color="auto"/>
                <w:left w:val="none" w:sz="0" w:space="0" w:color="auto"/>
                <w:bottom w:val="none" w:sz="0" w:space="0" w:color="auto"/>
                <w:right w:val="none" w:sz="0" w:space="0" w:color="auto"/>
              </w:divBdr>
            </w:div>
            <w:div w:id="221521551">
              <w:marLeft w:val="0"/>
              <w:marRight w:val="0"/>
              <w:marTop w:val="0"/>
              <w:marBottom w:val="0"/>
              <w:divBdr>
                <w:top w:val="none" w:sz="0" w:space="0" w:color="auto"/>
                <w:left w:val="none" w:sz="0" w:space="0" w:color="auto"/>
                <w:bottom w:val="none" w:sz="0" w:space="0" w:color="auto"/>
                <w:right w:val="none" w:sz="0" w:space="0" w:color="auto"/>
              </w:divBdr>
            </w:div>
            <w:div w:id="1037393066">
              <w:marLeft w:val="0"/>
              <w:marRight w:val="0"/>
              <w:marTop w:val="0"/>
              <w:marBottom w:val="0"/>
              <w:divBdr>
                <w:top w:val="none" w:sz="0" w:space="0" w:color="auto"/>
                <w:left w:val="none" w:sz="0" w:space="0" w:color="auto"/>
                <w:bottom w:val="none" w:sz="0" w:space="0" w:color="auto"/>
                <w:right w:val="none" w:sz="0" w:space="0" w:color="auto"/>
              </w:divBdr>
            </w:div>
            <w:div w:id="280962820">
              <w:marLeft w:val="0"/>
              <w:marRight w:val="0"/>
              <w:marTop w:val="0"/>
              <w:marBottom w:val="0"/>
              <w:divBdr>
                <w:top w:val="none" w:sz="0" w:space="0" w:color="auto"/>
                <w:left w:val="none" w:sz="0" w:space="0" w:color="auto"/>
                <w:bottom w:val="none" w:sz="0" w:space="0" w:color="auto"/>
                <w:right w:val="none" w:sz="0" w:space="0" w:color="auto"/>
              </w:divBdr>
            </w:div>
            <w:div w:id="1773550528">
              <w:marLeft w:val="0"/>
              <w:marRight w:val="0"/>
              <w:marTop w:val="0"/>
              <w:marBottom w:val="0"/>
              <w:divBdr>
                <w:top w:val="none" w:sz="0" w:space="0" w:color="auto"/>
                <w:left w:val="none" w:sz="0" w:space="0" w:color="auto"/>
                <w:bottom w:val="none" w:sz="0" w:space="0" w:color="auto"/>
                <w:right w:val="none" w:sz="0" w:space="0" w:color="auto"/>
              </w:divBdr>
            </w:div>
            <w:div w:id="1291470416">
              <w:marLeft w:val="0"/>
              <w:marRight w:val="0"/>
              <w:marTop w:val="0"/>
              <w:marBottom w:val="0"/>
              <w:divBdr>
                <w:top w:val="none" w:sz="0" w:space="0" w:color="auto"/>
                <w:left w:val="none" w:sz="0" w:space="0" w:color="auto"/>
                <w:bottom w:val="none" w:sz="0" w:space="0" w:color="auto"/>
                <w:right w:val="none" w:sz="0" w:space="0" w:color="auto"/>
              </w:divBdr>
            </w:div>
            <w:div w:id="43257862">
              <w:marLeft w:val="0"/>
              <w:marRight w:val="0"/>
              <w:marTop w:val="0"/>
              <w:marBottom w:val="0"/>
              <w:divBdr>
                <w:top w:val="none" w:sz="0" w:space="0" w:color="auto"/>
                <w:left w:val="none" w:sz="0" w:space="0" w:color="auto"/>
                <w:bottom w:val="none" w:sz="0" w:space="0" w:color="auto"/>
                <w:right w:val="none" w:sz="0" w:space="0" w:color="auto"/>
              </w:divBdr>
            </w:div>
            <w:div w:id="908734232">
              <w:marLeft w:val="0"/>
              <w:marRight w:val="0"/>
              <w:marTop w:val="0"/>
              <w:marBottom w:val="0"/>
              <w:divBdr>
                <w:top w:val="none" w:sz="0" w:space="0" w:color="auto"/>
                <w:left w:val="none" w:sz="0" w:space="0" w:color="auto"/>
                <w:bottom w:val="none" w:sz="0" w:space="0" w:color="auto"/>
                <w:right w:val="none" w:sz="0" w:space="0" w:color="auto"/>
              </w:divBdr>
            </w:div>
            <w:div w:id="1315597852">
              <w:marLeft w:val="0"/>
              <w:marRight w:val="0"/>
              <w:marTop w:val="0"/>
              <w:marBottom w:val="0"/>
              <w:divBdr>
                <w:top w:val="none" w:sz="0" w:space="0" w:color="auto"/>
                <w:left w:val="none" w:sz="0" w:space="0" w:color="auto"/>
                <w:bottom w:val="none" w:sz="0" w:space="0" w:color="auto"/>
                <w:right w:val="none" w:sz="0" w:space="0" w:color="auto"/>
              </w:divBdr>
            </w:div>
            <w:div w:id="1462725699">
              <w:marLeft w:val="0"/>
              <w:marRight w:val="0"/>
              <w:marTop w:val="0"/>
              <w:marBottom w:val="0"/>
              <w:divBdr>
                <w:top w:val="none" w:sz="0" w:space="0" w:color="auto"/>
                <w:left w:val="none" w:sz="0" w:space="0" w:color="auto"/>
                <w:bottom w:val="none" w:sz="0" w:space="0" w:color="auto"/>
                <w:right w:val="none" w:sz="0" w:space="0" w:color="auto"/>
              </w:divBdr>
            </w:div>
            <w:div w:id="1930962659">
              <w:marLeft w:val="0"/>
              <w:marRight w:val="0"/>
              <w:marTop w:val="0"/>
              <w:marBottom w:val="0"/>
              <w:divBdr>
                <w:top w:val="none" w:sz="0" w:space="0" w:color="auto"/>
                <w:left w:val="none" w:sz="0" w:space="0" w:color="auto"/>
                <w:bottom w:val="none" w:sz="0" w:space="0" w:color="auto"/>
                <w:right w:val="none" w:sz="0" w:space="0" w:color="auto"/>
              </w:divBdr>
            </w:div>
            <w:div w:id="1543129000">
              <w:marLeft w:val="0"/>
              <w:marRight w:val="0"/>
              <w:marTop w:val="0"/>
              <w:marBottom w:val="0"/>
              <w:divBdr>
                <w:top w:val="none" w:sz="0" w:space="0" w:color="auto"/>
                <w:left w:val="none" w:sz="0" w:space="0" w:color="auto"/>
                <w:bottom w:val="none" w:sz="0" w:space="0" w:color="auto"/>
                <w:right w:val="none" w:sz="0" w:space="0" w:color="auto"/>
              </w:divBdr>
            </w:div>
            <w:div w:id="376046204">
              <w:marLeft w:val="0"/>
              <w:marRight w:val="0"/>
              <w:marTop w:val="0"/>
              <w:marBottom w:val="0"/>
              <w:divBdr>
                <w:top w:val="none" w:sz="0" w:space="0" w:color="auto"/>
                <w:left w:val="none" w:sz="0" w:space="0" w:color="auto"/>
                <w:bottom w:val="none" w:sz="0" w:space="0" w:color="auto"/>
                <w:right w:val="none" w:sz="0" w:space="0" w:color="auto"/>
              </w:divBdr>
            </w:div>
            <w:div w:id="1314875609">
              <w:marLeft w:val="0"/>
              <w:marRight w:val="0"/>
              <w:marTop w:val="0"/>
              <w:marBottom w:val="0"/>
              <w:divBdr>
                <w:top w:val="none" w:sz="0" w:space="0" w:color="auto"/>
                <w:left w:val="none" w:sz="0" w:space="0" w:color="auto"/>
                <w:bottom w:val="none" w:sz="0" w:space="0" w:color="auto"/>
                <w:right w:val="none" w:sz="0" w:space="0" w:color="auto"/>
              </w:divBdr>
            </w:div>
            <w:div w:id="1781610912">
              <w:marLeft w:val="0"/>
              <w:marRight w:val="0"/>
              <w:marTop w:val="0"/>
              <w:marBottom w:val="0"/>
              <w:divBdr>
                <w:top w:val="none" w:sz="0" w:space="0" w:color="auto"/>
                <w:left w:val="none" w:sz="0" w:space="0" w:color="auto"/>
                <w:bottom w:val="none" w:sz="0" w:space="0" w:color="auto"/>
                <w:right w:val="none" w:sz="0" w:space="0" w:color="auto"/>
              </w:divBdr>
            </w:div>
            <w:div w:id="1135365361">
              <w:marLeft w:val="0"/>
              <w:marRight w:val="0"/>
              <w:marTop w:val="0"/>
              <w:marBottom w:val="0"/>
              <w:divBdr>
                <w:top w:val="none" w:sz="0" w:space="0" w:color="auto"/>
                <w:left w:val="none" w:sz="0" w:space="0" w:color="auto"/>
                <w:bottom w:val="none" w:sz="0" w:space="0" w:color="auto"/>
                <w:right w:val="none" w:sz="0" w:space="0" w:color="auto"/>
              </w:divBdr>
            </w:div>
            <w:div w:id="1163201890">
              <w:marLeft w:val="0"/>
              <w:marRight w:val="0"/>
              <w:marTop w:val="0"/>
              <w:marBottom w:val="0"/>
              <w:divBdr>
                <w:top w:val="none" w:sz="0" w:space="0" w:color="auto"/>
                <w:left w:val="none" w:sz="0" w:space="0" w:color="auto"/>
                <w:bottom w:val="none" w:sz="0" w:space="0" w:color="auto"/>
                <w:right w:val="none" w:sz="0" w:space="0" w:color="auto"/>
              </w:divBdr>
            </w:div>
            <w:div w:id="2056536687">
              <w:marLeft w:val="0"/>
              <w:marRight w:val="0"/>
              <w:marTop w:val="0"/>
              <w:marBottom w:val="0"/>
              <w:divBdr>
                <w:top w:val="none" w:sz="0" w:space="0" w:color="auto"/>
                <w:left w:val="none" w:sz="0" w:space="0" w:color="auto"/>
                <w:bottom w:val="none" w:sz="0" w:space="0" w:color="auto"/>
                <w:right w:val="none" w:sz="0" w:space="0" w:color="auto"/>
              </w:divBdr>
            </w:div>
            <w:div w:id="892077072">
              <w:marLeft w:val="0"/>
              <w:marRight w:val="0"/>
              <w:marTop w:val="0"/>
              <w:marBottom w:val="0"/>
              <w:divBdr>
                <w:top w:val="none" w:sz="0" w:space="0" w:color="auto"/>
                <w:left w:val="none" w:sz="0" w:space="0" w:color="auto"/>
                <w:bottom w:val="none" w:sz="0" w:space="0" w:color="auto"/>
                <w:right w:val="none" w:sz="0" w:space="0" w:color="auto"/>
              </w:divBdr>
            </w:div>
            <w:div w:id="1705209730">
              <w:marLeft w:val="0"/>
              <w:marRight w:val="0"/>
              <w:marTop w:val="0"/>
              <w:marBottom w:val="0"/>
              <w:divBdr>
                <w:top w:val="none" w:sz="0" w:space="0" w:color="auto"/>
                <w:left w:val="none" w:sz="0" w:space="0" w:color="auto"/>
                <w:bottom w:val="none" w:sz="0" w:space="0" w:color="auto"/>
                <w:right w:val="none" w:sz="0" w:space="0" w:color="auto"/>
              </w:divBdr>
            </w:div>
            <w:div w:id="1832014944">
              <w:marLeft w:val="0"/>
              <w:marRight w:val="0"/>
              <w:marTop w:val="0"/>
              <w:marBottom w:val="0"/>
              <w:divBdr>
                <w:top w:val="none" w:sz="0" w:space="0" w:color="auto"/>
                <w:left w:val="none" w:sz="0" w:space="0" w:color="auto"/>
                <w:bottom w:val="none" w:sz="0" w:space="0" w:color="auto"/>
                <w:right w:val="none" w:sz="0" w:space="0" w:color="auto"/>
              </w:divBdr>
            </w:div>
            <w:div w:id="452483571">
              <w:marLeft w:val="0"/>
              <w:marRight w:val="0"/>
              <w:marTop w:val="0"/>
              <w:marBottom w:val="0"/>
              <w:divBdr>
                <w:top w:val="none" w:sz="0" w:space="0" w:color="auto"/>
                <w:left w:val="none" w:sz="0" w:space="0" w:color="auto"/>
                <w:bottom w:val="none" w:sz="0" w:space="0" w:color="auto"/>
                <w:right w:val="none" w:sz="0" w:space="0" w:color="auto"/>
              </w:divBdr>
            </w:div>
            <w:div w:id="1799183339">
              <w:marLeft w:val="0"/>
              <w:marRight w:val="0"/>
              <w:marTop w:val="0"/>
              <w:marBottom w:val="0"/>
              <w:divBdr>
                <w:top w:val="none" w:sz="0" w:space="0" w:color="auto"/>
                <w:left w:val="none" w:sz="0" w:space="0" w:color="auto"/>
                <w:bottom w:val="none" w:sz="0" w:space="0" w:color="auto"/>
                <w:right w:val="none" w:sz="0" w:space="0" w:color="auto"/>
              </w:divBdr>
            </w:div>
            <w:div w:id="1958023563">
              <w:marLeft w:val="0"/>
              <w:marRight w:val="0"/>
              <w:marTop w:val="0"/>
              <w:marBottom w:val="0"/>
              <w:divBdr>
                <w:top w:val="none" w:sz="0" w:space="0" w:color="auto"/>
                <w:left w:val="none" w:sz="0" w:space="0" w:color="auto"/>
                <w:bottom w:val="none" w:sz="0" w:space="0" w:color="auto"/>
                <w:right w:val="none" w:sz="0" w:space="0" w:color="auto"/>
              </w:divBdr>
            </w:div>
            <w:div w:id="537594961">
              <w:marLeft w:val="0"/>
              <w:marRight w:val="0"/>
              <w:marTop w:val="0"/>
              <w:marBottom w:val="0"/>
              <w:divBdr>
                <w:top w:val="none" w:sz="0" w:space="0" w:color="auto"/>
                <w:left w:val="none" w:sz="0" w:space="0" w:color="auto"/>
                <w:bottom w:val="none" w:sz="0" w:space="0" w:color="auto"/>
                <w:right w:val="none" w:sz="0" w:space="0" w:color="auto"/>
              </w:divBdr>
            </w:div>
            <w:div w:id="58292070">
              <w:marLeft w:val="0"/>
              <w:marRight w:val="0"/>
              <w:marTop w:val="0"/>
              <w:marBottom w:val="0"/>
              <w:divBdr>
                <w:top w:val="none" w:sz="0" w:space="0" w:color="auto"/>
                <w:left w:val="none" w:sz="0" w:space="0" w:color="auto"/>
                <w:bottom w:val="none" w:sz="0" w:space="0" w:color="auto"/>
                <w:right w:val="none" w:sz="0" w:space="0" w:color="auto"/>
              </w:divBdr>
            </w:div>
            <w:div w:id="944653178">
              <w:marLeft w:val="0"/>
              <w:marRight w:val="0"/>
              <w:marTop w:val="0"/>
              <w:marBottom w:val="0"/>
              <w:divBdr>
                <w:top w:val="none" w:sz="0" w:space="0" w:color="auto"/>
                <w:left w:val="none" w:sz="0" w:space="0" w:color="auto"/>
                <w:bottom w:val="none" w:sz="0" w:space="0" w:color="auto"/>
                <w:right w:val="none" w:sz="0" w:space="0" w:color="auto"/>
              </w:divBdr>
            </w:div>
            <w:div w:id="833640788">
              <w:marLeft w:val="0"/>
              <w:marRight w:val="0"/>
              <w:marTop w:val="0"/>
              <w:marBottom w:val="0"/>
              <w:divBdr>
                <w:top w:val="none" w:sz="0" w:space="0" w:color="auto"/>
                <w:left w:val="none" w:sz="0" w:space="0" w:color="auto"/>
                <w:bottom w:val="none" w:sz="0" w:space="0" w:color="auto"/>
                <w:right w:val="none" w:sz="0" w:space="0" w:color="auto"/>
              </w:divBdr>
            </w:div>
            <w:div w:id="10646182">
              <w:marLeft w:val="0"/>
              <w:marRight w:val="0"/>
              <w:marTop w:val="0"/>
              <w:marBottom w:val="0"/>
              <w:divBdr>
                <w:top w:val="none" w:sz="0" w:space="0" w:color="auto"/>
                <w:left w:val="none" w:sz="0" w:space="0" w:color="auto"/>
                <w:bottom w:val="none" w:sz="0" w:space="0" w:color="auto"/>
                <w:right w:val="none" w:sz="0" w:space="0" w:color="auto"/>
              </w:divBdr>
            </w:div>
            <w:div w:id="2035882750">
              <w:marLeft w:val="0"/>
              <w:marRight w:val="0"/>
              <w:marTop w:val="0"/>
              <w:marBottom w:val="0"/>
              <w:divBdr>
                <w:top w:val="none" w:sz="0" w:space="0" w:color="auto"/>
                <w:left w:val="none" w:sz="0" w:space="0" w:color="auto"/>
                <w:bottom w:val="none" w:sz="0" w:space="0" w:color="auto"/>
                <w:right w:val="none" w:sz="0" w:space="0" w:color="auto"/>
              </w:divBdr>
            </w:div>
            <w:div w:id="23485081">
              <w:marLeft w:val="0"/>
              <w:marRight w:val="0"/>
              <w:marTop w:val="0"/>
              <w:marBottom w:val="0"/>
              <w:divBdr>
                <w:top w:val="none" w:sz="0" w:space="0" w:color="auto"/>
                <w:left w:val="none" w:sz="0" w:space="0" w:color="auto"/>
                <w:bottom w:val="none" w:sz="0" w:space="0" w:color="auto"/>
                <w:right w:val="none" w:sz="0" w:space="0" w:color="auto"/>
              </w:divBdr>
            </w:div>
            <w:div w:id="1373922946">
              <w:marLeft w:val="0"/>
              <w:marRight w:val="0"/>
              <w:marTop w:val="0"/>
              <w:marBottom w:val="0"/>
              <w:divBdr>
                <w:top w:val="none" w:sz="0" w:space="0" w:color="auto"/>
                <w:left w:val="none" w:sz="0" w:space="0" w:color="auto"/>
                <w:bottom w:val="none" w:sz="0" w:space="0" w:color="auto"/>
                <w:right w:val="none" w:sz="0" w:space="0" w:color="auto"/>
              </w:divBdr>
            </w:div>
            <w:div w:id="936013517">
              <w:marLeft w:val="0"/>
              <w:marRight w:val="0"/>
              <w:marTop w:val="0"/>
              <w:marBottom w:val="0"/>
              <w:divBdr>
                <w:top w:val="none" w:sz="0" w:space="0" w:color="auto"/>
                <w:left w:val="none" w:sz="0" w:space="0" w:color="auto"/>
                <w:bottom w:val="none" w:sz="0" w:space="0" w:color="auto"/>
                <w:right w:val="none" w:sz="0" w:space="0" w:color="auto"/>
              </w:divBdr>
            </w:div>
            <w:div w:id="1407216853">
              <w:marLeft w:val="0"/>
              <w:marRight w:val="0"/>
              <w:marTop w:val="0"/>
              <w:marBottom w:val="0"/>
              <w:divBdr>
                <w:top w:val="none" w:sz="0" w:space="0" w:color="auto"/>
                <w:left w:val="none" w:sz="0" w:space="0" w:color="auto"/>
                <w:bottom w:val="none" w:sz="0" w:space="0" w:color="auto"/>
                <w:right w:val="none" w:sz="0" w:space="0" w:color="auto"/>
              </w:divBdr>
            </w:div>
            <w:div w:id="1248225252">
              <w:marLeft w:val="0"/>
              <w:marRight w:val="0"/>
              <w:marTop w:val="0"/>
              <w:marBottom w:val="0"/>
              <w:divBdr>
                <w:top w:val="none" w:sz="0" w:space="0" w:color="auto"/>
                <w:left w:val="none" w:sz="0" w:space="0" w:color="auto"/>
                <w:bottom w:val="none" w:sz="0" w:space="0" w:color="auto"/>
                <w:right w:val="none" w:sz="0" w:space="0" w:color="auto"/>
              </w:divBdr>
            </w:div>
            <w:div w:id="940993369">
              <w:marLeft w:val="0"/>
              <w:marRight w:val="0"/>
              <w:marTop w:val="0"/>
              <w:marBottom w:val="0"/>
              <w:divBdr>
                <w:top w:val="none" w:sz="0" w:space="0" w:color="auto"/>
                <w:left w:val="none" w:sz="0" w:space="0" w:color="auto"/>
                <w:bottom w:val="none" w:sz="0" w:space="0" w:color="auto"/>
                <w:right w:val="none" w:sz="0" w:space="0" w:color="auto"/>
              </w:divBdr>
            </w:div>
            <w:div w:id="1852530155">
              <w:marLeft w:val="0"/>
              <w:marRight w:val="0"/>
              <w:marTop w:val="0"/>
              <w:marBottom w:val="0"/>
              <w:divBdr>
                <w:top w:val="none" w:sz="0" w:space="0" w:color="auto"/>
                <w:left w:val="none" w:sz="0" w:space="0" w:color="auto"/>
                <w:bottom w:val="none" w:sz="0" w:space="0" w:color="auto"/>
                <w:right w:val="none" w:sz="0" w:space="0" w:color="auto"/>
              </w:divBdr>
            </w:div>
            <w:div w:id="299648373">
              <w:marLeft w:val="0"/>
              <w:marRight w:val="0"/>
              <w:marTop w:val="0"/>
              <w:marBottom w:val="0"/>
              <w:divBdr>
                <w:top w:val="none" w:sz="0" w:space="0" w:color="auto"/>
                <w:left w:val="none" w:sz="0" w:space="0" w:color="auto"/>
                <w:bottom w:val="none" w:sz="0" w:space="0" w:color="auto"/>
                <w:right w:val="none" w:sz="0" w:space="0" w:color="auto"/>
              </w:divBdr>
            </w:div>
            <w:div w:id="626008354">
              <w:marLeft w:val="0"/>
              <w:marRight w:val="0"/>
              <w:marTop w:val="0"/>
              <w:marBottom w:val="0"/>
              <w:divBdr>
                <w:top w:val="none" w:sz="0" w:space="0" w:color="auto"/>
                <w:left w:val="none" w:sz="0" w:space="0" w:color="auto"/>
                <w:bottom w:val="none" w:sz="0" w:space="0" w:color="auto"/>
                <w:right w:val="none" w:sz="0" w:space="0" w:color="auto"/>
              </w:divBdr>
            </w:div>
            <w:div w:id="886643849">
              <w:marLeft w:val="0"/>
              <w:marRight w:val="0"/>
              <w:marTop w:val="0"/>
              <w:marBottom w:val="0"/>
              <w:divBdr>
                <w:top w:val="none" w:sz="0" w:space="0" w:color="auto"/>
                <w:left w:val="none" w:sz="0" w:space="0" w:color="auto"/>
                <w:bottom w:val="none" w:sz="0" w:space="0" w:color="auto"/>
                <w:right w:val="none" w:sz="0" w:space="0" w:color="auto"/>
              </w:divBdr>
            </w:div>
            <w:div w:id="1207183408">
              <w:marLeft w:val="0"/>
              <w:marRight w:val="0"/>
              <w:marTop w:val="0"/>
              <w:marBottom w:val="0"/>
              <w:divBdr>
                <w:top w:val="none" w:sz="0" w:space="0" w:color="auto"/>
                <w:left w:val="none" w:sz="0" w:space="0" w:color="auto"/>
                <w:bottom w:val="none" w:sz="0" w:space="0" w:color="auto"/>
                <w:right w:val="none" w:sz="0" w:space="0" w:color="auto"/>
              </w:divBdr>
            </w:div>
            <w:div w:id="1376083680">
              <w:marLeft w:val="0"/>
              <w:marRight w:val="0"/>
              <w:marTop w:val="0"/>
              <w:marBottom w:val="0"/>
              <w:divBdr>
                <w:top w:val="none" w:sz="0" w:space="0" w:color="auto"/>
                <w:left w:val="none" w:sz="0" w:space="0" w:color="auto"/>
                <w:bottom w:val="none" w:sz="0" w:space="0" w:color="auto"/>
                <w:right w:val="none" w:sz="0" w:space="0" w:color="auto"/>
              </w:divBdr>
            </w:div>
            <w:div w:id="1274753196">
              <w:marLeft w:val="0"/>
              <w:marRight w:val="0"/>
              <w:marTop w:val="0"/>
              <w:marBottom w:val="0"/>
              <w:divBdr>
                <w:top w:val="none" w:sz="0" w:space="0" w:color="auto"/>
                <w:left w:val="none" w:sz="0" w:space="0" w:color="auto"/>
                <w:bottom w:val="none" w:sz="0" w:space="0" w:color="auto"/>
                <w:right w:val="none" w:sz="0" w:space="0" w:color="auto"/>
              </w:divBdr>
            </w:div>
            <w:div w:id="1156150278">
              <w:marLeft w:val="0"/>
              <w:marRight w:val="0"/>
              <w:marTop w:val="0"/>
              <w:marBottom w:val="0"/>
              <w:divBdr>
                <w:top w:val="none" w:sz="0" w:space="0" w:color="auto"/>
                <w:left w:val="none" w:sz="0" w:space="0" w:color="auto"/>
                <w:bottom w:val="none" w:sz="0" w:space="0" w:color="auto"/>
                <w:right w:val="none" w:sz="0" w:space="0" w:color="auto"/>
              </w:divBdr>
            </w:div>
            <w:div w:id="1207327473">
              <w:marLeft w:val="0"/>
              <w:marRight w:val="0"/>
              <w:marTop w:val="0"/>
              <w:marBottom w:val="0"/>
              <w:divBdr>
                <w:top w:val="none" w:sz="0" w:space="0" w:color="auto"/>
                <w:left w:val="none" w:sz="0" w:space="0" w:color="auto"/>
                <w:bottom w:val="none" w:sz="0" w:space="0" w:color="auto"/>
                <w:right w:val="none" w:sz="0" w:space="0" w:color="auto"/>
              </w:divBdr>
            </w:div>
            <w:div w:id="1775860893">
              <w:marLeft w:val="0"/>
              <w:marRight w:val="0"/>
              <w:marTop w:val="0"/>
              <w:marBottom w:val="0"/>
              <w:divBdr>
                <w:top w:val="none" w:sz="0" w:space="0" w:color="auto"/>
                <w:left w:val="none" w:sz="0" w:space="0" w:color="auto"/>
                <w:bottom w:val="none" w:sz="0" w:space="0" w:color="auto"/>
                <w:right w:val="none" w:sz="0" w:space="0" w:color="auto"/>
              </w:divBdr>
            </w:div>
            <w:div w:id="1157694601">
              <w:marLeft w:val="0"/>
              <w:marRight w:val="0"/>
              <w:marTop w:val="0"/>
              <w:marBottom w:val="0"/>
              <w:divBdr>
                <w:top w:val="none" w:sz="0" w:space="0" w:color="auto"/>
                <w:left w:val="none" w:sz="0" w:space="0" w:color="auto"/>
                <w:bottom w:val="none" w:sz="0" w:space="0" w:color="auto"/>
                <w:right w:val="none" w:sz="0" w:space="0" w:color="auto"/>
              </w:divBdr>
            </w:div>
            <w:div w:id="1931154231">
              <w:marLeft w:val="0"/>
              <w:marRight w:val="0"/>
              <w:marTop w:val="0"/>
              <w:marBottom w:val="0"/>
              <w:divBdr>
                <w:top w:val="none" w:sz="0" w:space="0" w:color="auto"/>
                <w:left w:val="none" w:sz="0" w:space="0" w:color="auto"/>
                <w:bottom w:val="none" w:sz="0" w:space="0" w:color="auto"/>
                <w:right w:val="none" w:sz="0" w:space="0" w:color="auto"/>
              </w:divBdr>
            </w:div>
            <w:div w:id="644626386">
              <w:marLeft w:val="0"/>
              <w:marRight w:val="0"/>
              <w:marTop w:val="0"/>
              <w:marBottom w:val="0"/>
              <w:divBdr>
                <w:top w:val="none" w:sz="0" w:space="0" w:color="auto"/>
                <w:left w:val="none" w:sz="0" w:space="0" w:color="auto"/>
                <w:bottom w:val="none" w:sz="0" w:space="0" w:color="auto"/>
                <w:right w:val="none" w:sz="0" w:space="0" w:color="auto"/>
              </w:divBdr>
            </w:div>
            <w:div w:id="285235123">
              <w:marLeft w:val="0"/>
              <w:marRight w:val="0"/>
              <w:marTop w:val="0"/>
              <w:marBottom w:val="0"/>
              <w:divBdr>
                <w:top w:val="none" w:sz="0" w:space="0" w:color="auto"/>
                <w:left w:val="none" w:sz="0" w:space="0" w:color="auto"/>
                <w:bottom w:val="none" w:sz="0" w:space="0" w:color="auto"/>
                <w:right w:val="none" w:sz="0" w:space="0" w:color="auto"/>
              </w:divBdr>
            </w:div>
            <w:div w:id="477889411">
              <w:marLeft w:val="0"/>
              <w:marRight w:val="0"/>
              <w:marTop w:val="0"/>
              <w:marBottom w:val="0"/>
              <w:divBdr>
                <w:top w:val="none" w:sz="0" w:space="0" w:color="auto"/>
                <w:left w:val="none" w:sz="0" w:space="0" w:color="auto"/>
                <w:bottom w:val="none" w:sz="0" w:space="0" w:color="auto"/>
                <w:right w:val="none" w:sz="0" w:space="0" w:color="auto"/>
              </w:divBdr>
            </w:div>
            <w:div w:id="1303386349">
              <w:marLeft w:val="0"/>
              <w:marRight w:val="0"/>
              <w:marTop w:val="0"/>
              <w:marBottom w:val="0"/>
              <w:divBdr>
                <w:top w:val="none" w:sz="0" w:space="0" w:color="auto"/>
                <w:left w:val="none" w:sz="0" w:space="0" w:color="auto"/>
                <w:bottom w:val="none" w:sz="0" w:space="0" w:color="auto"/>
                <w:right w:val="none" w:sz="0" w:space="0" w:color="auto"/>
              </w:divBdr>
            </w:div>
            <w:div w:id="1377044716">
              <w:marLeft w:val="0"/>
              <w:marRight w:val="0"/>
              <w:marTop w:val="0"/>
              <w:marBottom w:val="0"/>
              <w:divBdr>
                <w:top w:val="none" w:sz="0" w:space="0" w:color="auto"/>
                <w:left w:val="none" w:sz="0" w:space="0" w:color="auto"/>
                <w:bottom w:val="none" w:sz="0" w:space="0" w:color="auto"/>
                <w:right w:val="none" w:sz="0" w:space="0" w:color="auto"/>
              </w:divBdr>
            </w:div>
            <w:div w:id="1339232538">
              <w:marLeft w:val="0"/>
              <w:marRight w:val="0"/>
              <w:marTop w:val="0"/>
              <w:marBottom w:val="0"/>
              <w:divBdr>
                <w:top w:val="none" w:sz="0" w:space="0" w:color="auto"/>
                <w:left w:val="none" w:sz="0" w:space="0" w:color="auto"/>
                <w:bottom w:val="none" w:sz="0" w:space="0" w:color="auto"/>
                <w:right w:val="none" w:sz="0" w:space="0" w:color="auto"/>
              </w:divBdr>
            </w:div>
            <w:div w:id="278685460">
              <w:marLeft w:val="0"/>
              <w:marRight w:val="0"/>
              <w:marTop w:val="0"/>
              <w:marBottom w:val="0"/>
              <w:divBdr>
                <w:top w:val="none" w:sz="0" w:space="0" w:color="auto"/>
                <w:left w:val="none" w:sz="0" w:space="0" w:color="auto"/>
                <w:bottom w:val="none" w:sz="0" w:space="0" w:color="auto"/>
                <w:right w:val="none" w:sz="0" w:space="0" w:color="auto"/>
              </w:divBdr>
            </w:div>
            <w:div w:id="3939222">
              <w:marLeft w:val="0"/>
              <w:marRight w:val="0"/>
              <w:marTop w:val="0"/>
              <w:marBottom w:val="0"/>
              <w:divBdr>
                <w:top w:val="none" w:sz="0" w:space="0" w:color="auto"/>
                <w:left w:val="none" w:sz="0" w:space="0" w:color="auto"/>
                <w:bottom w:val="none" w:sz="0" w:space="0" w:color="auto"/>
                <w:right w:val="none" w:sz="0" w:space="0" w:color="auto"/>
              </w:divBdr>
            </w:div>
            <w:div w:id="1371219804">
              <w:marLeft w:val="0"/>
              <w:marRight w:val="0"/>
              <w:marTop w:val="0"/>
              <w:marBottom w:val="0"/>
              <w:divBdr>
                <w:top w:val="none" w:sz="0" w:space="0" w:color="auto"/>
                <w:left w:val="none" w:sz="0" w:space="0" w:color="auto"/>
                <w:bottom w:val="none" w:sz="0" w:space="0" w:color="auto"/>
                <w:right w:val="none" w:sz="0" w:space="0" w:color="auto"/>
              </w:divBdr>
            </w:div>
            <w:div w:id="369502843">
              <w:marLeft w:val="0"/>
              <w:marRight w:val="0"/>
              <w:marTop w:val="0"/>
              <w:marBottom w:val="0"/>
              <w:divBdr>
                <w:top w:val="none" w:sz="0" w:space="0" w:color="auto"/>
                <w:left w:val="none" w:sz="0" w:space="0" w:color="auto"/>
                <w:bottom w:val="none" w:sz="0" w:space="0" w:color="auto"/>
                <w:right w:val="none" w:sz="0" w:space="0" w:color="auto"/>
              </w:divBdr>
            </w:div>
            <w:div w:id="1381855343">
              <w:marLeft w:val="0"/>
              <w:marRight w:val="0"/>
              <w:marTop w:val="0"/>
              <w:marBottom w:val="0"/>
              <w:divBdr>
                <w:top w:val="none" w:sz="0" w:space="0" w:color="auto"/>
                <w:left w:val="none" w:sz="0" w:space="0" w:color="auto"/>
                <w:bottom w:val="none" w:sz="0" w:space="0" w:color="auto"/>
                <w:right w:val="none" w:sz="0" w:space="0" w:color="auto"/>
              </w:divBdr>
            </w:div>
            <w:div w:id="1903908321">
              <w:marLeft w:val="0"/>
              <w:marRight w:val="0"/>
              <w:marTop w:val="0"/>
              <w:marBottom w:val="0"/>
              <w:divBdr>
                <w:top w:val="none" w:sz="0" w:space="0" w:color="auto"/>
                <w:left w:val="none" w:sz="0" w:space="0" w:color="auto"/>
                <w:bottom w:val="none" w:sz="0" w:space="0" w:color="auto"/>
                <w:right w:val="none" w:sz="0" w:space="0" w:color="auto"/>
              </w:divBdr>
            </w:div>
            <w:div w:id="1030423844">
              <w:marLeft w:val="0"/>
              <w:marRight w:val="0"/>
              <w:marTop w:val="0"/>
              <w:marBottom w:val="0"/>
              <w:divBdr>
                <w:top w:val="none" w:sz="0" w:space="0" w:color="auto"/>
                <w:left w:val="none" w:sz="0" w:space="0" w:color="auto"/>
                <w:bottom w:val="none" w:sz="0" w:space="0" w:color="auto"/>
                <w:right w:val="none" w:sz="0" w:space="0" w:color="auto"/>
              </w:divBdr>
            </w:div>
            <w:div w:id="1364328461">
              <w:marLeft w:val="0"/>
              <w:marRight w:val="0"/>
              <w:marTop w:val="0"/>
              <w:marBottom w:val="0"/>
              <w:divBdr>
                <w:top w:val="none" w:sz="0" w:space="0" w:color="auto"/>
                <w:left w:val="none" w:sz="0" w:space="0" w:color="auto"/>
                <w:bottom w:val="none" w:sz="0" w:space="0" w:color="auto"/>
                <w:right w:val="none" w:sz="0" w:space="0" w:color="auto"/>
              </w:divBdr>
            </w:div>
            <w:div w:id="1870142601">
              <w:marLeft w:val="0"/>
              <w:marRight w:val="0"/>
              <w:marTop w:val="0"/>
              <w:marBottom w:val="0"/>
              <w:divBdr>
                <w:top w:val="none" w:sz="0" w:space="0" w:color="auto"/>
                <w:left w:val="none" w:sz="0" w:space="0" w:color="auto"/>
                <w:bottom w:val="none" w:sz="0" w:space="0" w:color="auto"/>
                <w:right w:val="none" w:sz="0" w:space="0" w:color="auto"/>
              </w:divBdr>
            </w:div>
            <w:div w:id="1061708793">
              <w:marLeft w:val="0"/>
              <w:marRight w:val="0"/>
              <w:marTop w:val="0"/>
              <w:marBottom w:val="0"/>
              <w:divBdr>
                <w:top w:val="none" w:sz="0" w:space="0" w:color="auto"/>
                <w:left w:val="none" w:sz="0" w:space="0" w:color="auto"/>
                <w:bottom w:val="none" w:sz="0" w:space="0" w:color="auto"/>
                <w:right w:val="none" w:sz="0" w:space="0" w:color="auto"/>
              </w:divBdr>
            </w:div>
            <w:div w:id="1731806847">
              <w:marLeft w:val="0"/>
              <w:marRight w:val="0"/>
              <w:marTop w:val="0"/>
              <w:marBottom w:val="0"/>
              <w:divBdr>
                <w:top w:val="none" w:sz="0" w:space="0" w:color="auto"/>
                <w:left w:val="none" w:sz="0" w:space="0" w:color="auto"/>
                <w:bottom w:val="none" w:sz="0" w:space="0" w:color="auto"/>
                <w:right w:val="none" w:sz="0" w:space="0" w:color="auto"/>
              </w:divBdr>
            </w:div>
            <w:div w:id="557859428">
              <w:marLeft w:val="0"/>
              <w:marRight w:val="0"/>
              <w:marTop w:val="0"/>
              <w:marBottom w:val="0"/>
              <w:divBdr>
                <w:top w:val="none" w:sz="0" w:space="0" w:color="auto"/>
                <w:left w:val="none" w:sz="0" w:space="0" w:color="auto"/>
                <w:bottom w:val="none" w:sz="0" w:space="0" w:color="auto"/>
                <w:right w:val="none" w:sz="0" w:space="0" w:color="auto"/>
              </w:divBdr>
            </w:div>
            <w:div w:id="105741104">
              <w:marLeft w:val="0"/>
              <w:marRight w:val="0"/>
              <w:marTop w:val="0"/>
              <w:marBottom w:val="0"/>
              <w:divBdr>
                <w:top w:val="none" w:sz="0" w:space="0" w:color="auto"/>
                <w:left w:val="none" w:sz="0" w:space="0" w:color="auto"/>
                <w:bottom w:val="none" w:sz="0" w:space="0" w:color="auto"/>
                <w:right w:val="none" w:sz="0" w:space="0" w:color="auto"/>
              </w:divBdr>
            </w:div>
            <w:div w:id="393159618">
              <w:marLeft w:val="0"/>
              <w:marRight w:val="0"/>
              <w:marTop w:val="0"/>
              <w:marBottom w:val="0"/>
              <w:divBdr>
                <w:top w:val="none" w:sz="0" w:space="0" w:color="auto"/>
                <w:left w:val="none" w:sz="0" w:space="0" w:color="auto"/>
                <w:bottom w:val="none" w:sz="0" w:space="0" w:color="auto"/>
                <w:right w:val="none" w:sz="0" w:space="0" w:color="auto"/>
              </w:divBdr>
            </w:div>
            <w:div w:id="1738357275">
              <w:marLeft w:val="0"/>
              <w:marRight w:val="0"/>
              <w:marTop w:val="0"/>
              <w:marBottom w:val="0"/>
              <w:divBdr>
                <w:top w:val="none" w:sz="0" w:space="0" w:color="auto"/>
                <w:left w:val="none" w:sz="0" w:space="0" w:color="auto"/>
                <w:bottom w:val="none" w:sz="0" w:space="0" w:color="auto"/>
                <w:right w:val="none" w:sz="0" w:space="0" w:color="auto"/>
              </w:divBdr>
            </w:div>
            <w:div w:id="906377203">
              <w:marLeft w:val="0"/>
              <w:marRight w:val="0"/>
              <w:marTop w:val="0"/>
              <w:marBottom w:val="0"/>
              <w:divBdr>
                <w:top w:val="none" w:sz="0" w:space="0" w:color="auto"/>
                <w:left w:val="none" w:sz="0" w:space="0" w:color="auto"/>
                <w:bottom w:val="none" w:sz="0" w:space="0" w:color="auto"/>
                <w:right w:val="none" w:sz="0" w:space="0" w:color="auto"/>
              </w:divBdr>
            </w:div>
            <w:div w:id="133110337">
              <w:marLeft w:val="0"/>
              <w:marRight w:val="0"/>
              <w:marTop w:val="0"/>
              <w:marBottom w:val="0"/>
              <w:divBdr>
                <w:top w:val="none" w:sz="0" w:space="0" w:color="auto"/>
                <w:left w:val="none" w:sz="0" w:space="0" w:color="auto"/>
                <w:bottom w:val="none" w:sz="0" w:space="0" w:color="auto"/>
                <w:right w:val="none" w:sz="0" w:space="0" w:color="auto"/>
              </w:divBdr>
            </w:div>
            <w:div w:id="1177500037">
              <w:marLeft w:val="0"/>
              <w:marRight w:val="0"/>
              <w:marTop w:val="0"/>
              <w:marBottom w:val="0"/>
              <w:divBdr>
                <w:top w:val="none" w:sz="0" w:space="0" w:color="auto"/>
                <w:left w:val="none" w:sz="0" w:space="0" w:color="auto"/>
                <w:bottom w:val="none" w:sz="0" w:space="0" w:color="auto"/>
                <w:right w:val="none" w:sz="0" w:space="0" w:color="auto"/>
              </w:divBdr>
            </w:div>
            <w:div w:id="899637708">
              <w:marLeft w:val="0"/>
              <w:marRight w:val="0"/>
              <w:marTop w:val="0"/>
              <w:marBottom w:val="0"/>
              <w:divBdr>
                <w:top w:val="none" w:sz="0" w:space="0" w:color="auto"/>
                <w:left w:val="none" w:sz="0" w:space="0" w:color="auto"/>
                <w:bottom w:val="none" w:sz="0" w:space="0" w:color="auto"/>
                <w:right w:val="none" w:sz="0" w:space="0" w:color="auto"/>
              </w:divBdr>
            </w:div>
            <w:div w:id="111439778">
              <w:marLeft w:val="0"/>
              <w:marRight w:val="0"/>
              <w:marTop w:val="0"/>
              <w:marBottom w:val="0"/>
              <w:divBdr>
                <w:top w:val="none" w:sz="0" w:space="0" w:color="auto"/>
                <w:left w:val="none" w:sz="0" w:space="0" w:color="auto"/>
                <w:bottom w:val="none" w:sz="0" w:space="0" w:color="auto"/>
                <w:right w:val="none" w:sz="0" w:space="0" w:color="auto"/>
              </w:divBdr>
            </w:div>
            <w:div w:id="984702693">
              <w:marLeft w:val="0"/>
              <w:marRight w:val="0"/>
              <w:marTop w:val="0"/>
              <w:marBottom w:val="0"/>
              <w:divBdr>
                <w:top w:val="none" w:sz="0" w:space="0" w:color="auto"/>
                <w:left w:val="none" w:sz="0" w:space="0" w:color="auto"/>
                <w:bottom w:val="none" w:sz="0" w:space="0" w:color="auto"/>
                <w:right w:val="none" w:sz="0" w:space="0" w:color="auto"/>
              </w:divBdr>
            </w:div>
            <w:div w:id="372846051">
              <w:marLeft w:val="0"/>
              <w:marRight w:val="0"/>
              <w:marTop w:val="0"/>
              <w:marBottom w:val="0"/>
              <w:divBdr>
                <w:top w:val="none" w:sz="0" w:space="0" w:color="auto"/>
                <w:left w:val="none" w:sz="0" w:space="0" w:color="auto"/>
                <w:bottom w:val="none" w:sz="0" w:space="0" w:color="auto"/>
                <w:right w:val="none" w:sz="0" w:space="0" w:color="auto"/>
              </w:divBdr>
            </w:div>
            <w:div w:id="1695572257">
              <w:marLeft w:val="0"/>
              <w:marRight w:val="0"/>
              <w:marTop w:val="0"/>
              <w:marBottom w:val="0"/>
              <w:divBdr>
                <w:top w:val="none" w:sz="0" w:space="0" w:color="auto"/>
                <w:left w:val="none" w:sz="0" w:space="0" w:color="auto"/>
                <w:bottom w:val="none" w:sz="0" w:space="0" w:color="auto"/>
                <w:right w:val="none" w:sz="0" w:space="0" w:color="auto"/>
              </w:divBdr>
            </w:div>
            <w:div w:id="1125007415">
              <w:marLeft w:val="0"/>
              <w:marRight w:val="0"/>
              <w:marTop w:val="0"/>
              <w:marBottom w:val="0"/>
              <w:divBdr>
                <w:top w:val="none" w:sz="0" w:space="0" w:color="auto"/>
                <w:left w:val="none" w:sz="0" w:space="0" w:color="auto"/>
                <w:bottom w:val="none" w:sz="0" w:space="0" w:color="auto"/>
                <w:right w:val="none" w:sz="0" w:space="0" w:color="auto"/>
              </w:divBdr>
            </w:div>
            <w:div w:id="374547080">
              <w:marLeft w:val="0"/>
              <w:marRight w:val="0"/>
              <w:marTop w:val="0"/>
              <w:marBottom w:val="0"/>
              <w:divBdr>
                <w:top w:val="none" w:sz="0" w:space="0" w:color="auto"/>
                <w:left w:val="none" w:sz="0" w:space="0" w:color="auto"/>
                <w:bottom w:val="none" w:sz="0" w:space="0" w:color="auto"/>
                <w:right w:val="none" w:sz="0" w:space="0" w:color="auto"/>
              </w:divBdr>
            </w:div>
            <w:div w:id="1426725697">
              <w:marLeft w:val="0"/>
              <w:marRight w:val="0"/>
              <w:marTop w:val="0"/>
              <w:marBottom w:val="0"/>
              <w:divBdr>
                <w:top w:val="none" w:sz="0" w:space="0" w:color="auto"/>
                <w:left w:val="none" w:sz="0" w:space="0" w:color="auto"/>
                <w:bottom w:val="none" w:sz="0" w:space="0" w:color="auto"/>
                <w:right w:val="none" w:sz="0" w:space="0" w:color="auto"/>
              </w:divBdr>
            </w:div>
            <w:div w:id="571352566">
              <w:marLeft w:val="0"/>
              <w:marRight w:val="0"/>
              <w:marTop w:val="0"/>
              <w:marBottom w:val="0"/>
              <w:divBdr>
                <w:top w:val="none" w:sz="0" w:space="0" w:color="auto"/>
                <w:left w:val="none" w:sz="0" w:space="0" w:color="auto"/>
                <w:bottom w:val="none" w:sz="0" w:space="0" w:color="auto"/>
                <w:right w:val="none" w:sz="0" w:space="0" w:color="auto"/>
              </w:divBdr>
            </w:div>
            <w:div w:id="1733380746">
              <w:marLeft w:val="0"/>
              <w:marRight w:val="0"/>
              <w:marTop w:val="0"/>
              <w:marBottom w:val="0"/>
              <w:divBdr>
                <w:top w:val="none" w:sz="0" w:space="0" w:color="auto"/>
                <w:left w:val="none" w:sz="0" w:space="0" w:color="auto"/>
                <w:bottom w:val="none" w:sz="0" w:space="0" w:color="auto"/>
                <w:right w:val="none" w:sz="0" w:space="0" w:color="auto"/>
              </w:divBdr>
            </w:div>
            <w:div w:id="940604838">
              <w:marLeft w:val="0"/>
              <w:marRight w:val="0"/>
              <w:marTop w:val="0"/>
              <w:marBottom w:val="0"/>
              <w:divBdr>
                <w:top w:val="none" w:sz="0" w:space="0" w:color="auto"/>
                <w:left w:val="none" w:sz="0" w:space="0" w:color="auto"/>
                <w:bottom w:val="none" w:sz="0" w:space="0" w:color="auto"/>
                <w:right w:val="none" w:sz="0" w:space="0" w:color="auto"/>
              </w:divBdr>
            </w:div>
            <w:div w:id="3628858">
              <w:marLeft w:val="0"/>
              <w:marRight w:val="0"/>
              <w:marTop w:val="0"/>
              <w:marBottom w:val="0"/>
              <w:divBdr>
                <w:top w:val="none" w:sz="0" w:space="0" w:color="auto"/>
                <w:left w:val="none" w:sz="0" w:space="0" w:color="auto"/>
                <w:bottom w:val="none" w:sz="0" w:space="0" w:color="auto"/>
                <w:right w:val="none" w:sz="0" w:space="0" w:color="auto"/>
              </w:divBdr>
            </w:div>
            <w:div w:id="1752847206">
              <w:marLeft w:val="0"/>
              <w:marRight w:val="0"/>
              <w:marTop w:val="0"/>
              <w:marBottom w:val="0"/>
              <w:divBdr>
                <w:top w:val="none" w:sz="0" w:space="0" w:color="auto"/>
                <w:left w:val="none" w:sz="0" w:space="0" w:color="auto"/>
                <w:bottom w:val="none" w:sz="0" w:space="0" w:color="auto"/>
                <w:right w:val="none" w:sz="0" w:space="0" w:color="auto"/>
              </w:divBdr>
            </w:div>
            <w:div w:id="223377170">
              <w:marLeft w:val="0"/>
              <w:marRight w:val="0"/>
              <w:marTop w:val="0"/>
              <w:marBottom w:val="0"/>
              <w:divBdr>
                <w:top w:val="none" w:sz="0" w:space="0" w:color="auto"/>
                <w:left w:val="none" w:sz="0" w:space="0" w:color="auto"/>
                <w:bottom w:val="none" w:sz="0" w:space="0" w:color="auto"/>
                <w:right w:val="none" w:sz="0" w:space="0" w:color="auto"/>
              </w:divBdr>
            </w:div>
            <w:div w:id="203831900">
              <w:marLeft w:val="0"/>
              <w:marRight w:val="0"/>
              <w:marTop w:val="0"/>
              <w:marBottom w:val="0"/>
              <w:divBdr>
                <w:top w:val="none" w:sz="0" w:space="0" w:color="auto"/>
                <w:left w:val="none" w:sz="0" w:space="0" w:color="auto"/>
                <w:bottom w:val="none" w:sz="0" w:space="0" w:color="auto"/>
                <w:right w:val="none" w:sz="0" w:space="0" w:color="auto"/>
              </w:divBdr>
            </w:div>
            <w:div w:id="1710374118">
              <w:marLeft w:val="0"/>
              <w:marRight w:val="0"/>
              <w:marTop w:val="0"/>
              <w:marBottom w:val="0"/>
              <w:divBdr>
                <w:top w:val="none" w:sz="0" w:space="0" w:color="auto"/>
                <w:left w:val="none" w:sz="0" w:space="0" w:color="auto"/>
                <w:bottom w:val="none" w:sz="0" w:space="0" w:color="auto"/>
                <w:right w:val="none" w:sz="0" w:space="0" w:color="auto"/>
              </w:divBdr>
            </w:div>
            <w:div w:id="1524398835">
              <w:marLeft w:val="0"/>
              <w:marRight w:val="0"/>
              <w:marTop w:val="0"/>
              <w:marBottom w:val="0"/>
              <w:divBdr>
                <w:top w:val="none" w:sz="0" w:space="0" w:color="auto"/>
                <w:left w:val="none" w:sz="0" w:space="0" w:color="auto"/>
                <w:bottom w:val="none" w:sz="0" w:space="0" w:color="auto"/>
                <w:right w:val="none" w:sz="0" w:space="0" w:color="auto"/>
              </w:divBdr>
            </w:div>
            <w:div w:id="1972779755">
              <w:marLeft w:val="0"/>
              <w:marRight w:val="0"/>
              <w:marTop w:val="0"/>
              <w:marBottom w:val="0"/>
              <w:divBdr>
                <w:top w:val="none" w:sz="0" w:space="0" w:color="auto"/>
                <w:left w:val="none" w:sz="0" w:space="0" w:color="auto"/>
                <w:bottom w:val="none" w:sz="0" w:space="0" w:color="auto"/>
                <w:right w:val="none" w:sz="0" w:space="0" w:color="auto"/>
              </w:divBdr>
            </w:div>
            <w:div w:id="1390149846">
              <w:marLeft w:val="0"/>
              <w:marRight w:val="0"/>
              <w:marTop w:val="0"/>
              <w:marBottom w:val="0"/>
              <w:divBdr>
                <w:top w:val="none" w:sz="0" w:space="0" w:color="auto"/>
                <w:left w:val="none" w:sz="0" w:space="0" w:color="auto"/>
                <w:bottom w:val="none" w:sz="0" w:space="0" w:color="auto"/>
                <w:right w:val="none" w:sz="0" w:space="0" w:color="auto"/>
              </w:divBdr>
            </w:div>
            <w:div w:id="477503612">
              <w:marLeft w:val="0"/>
              <w:marRight w:val="0"/>
              <w:marTop w:val="0"/>
              <w:marBottom w:val="0"/>
              <w:divBdr>
                <w:top w:val="none" w:sz="0" w:space="0" w:color="auto"/>
                <w:left w:val="none" w:sz="0" w:space="0" w:color="auto"/>
                <w:bottom w:val="none" w:sz="0" w:space="0" w:color="auto"/>
                <w:right w:val="none" w:sz="0" w:space="0" w:color="auto"/>
              </w:divBdr>
            </w:div>
            <w:div w:id="915356313">
              <w:marLeft w:val="0"/>
              <w:marRight w:val="0"/>
              <w:marTop w:val="0"/>
              <w:marBottom w:val="0"/>
              <w:divBdr>
                <w:top w:val="none" w:sz="0" w:space="0" w:color="auto"/>
                <w:left w:val="none" w:sz="0" w:space="0" w:color="auto"/>
                <w:bottom w:val="none" w:sz="0" w:space="0" w:color="auto"/>
                <w:right w:val="none" w:sz="0" w:space="0" w:color="auto"/>
              </w:divBdr>
            </w:div>
            <w:div w:id="190073415">
              <w:marLeft w:val="0"/>
              <w:marRight w:val="0"/>
              <w:marTop w:val="0"/>
              <w:marBottom w:val="0"/>
              <w:divBdr>
                <w:top w:val="none" w:sz="0" w:space="0" w:color="auto"/>
                <w:left w:val="none" w:sz="0" w:space="0" w:color="auto"/>
                <w:bottom w:val="none" w:sz="0" w:space="0" w:color="auto"/>
                <w:right w:val="none" w:sz="0" w:space="0" w:color="auto"/>
              </w:divBdr>
            </w:div>
            <w:div w:id="570844945">
              <w:marLeft w:val="0"/>
              <w:marRight w:val="0"/>
              <w:marTop w:val="0"/>
              <w:marBottom w:val="0"/>
              <w:divBdr>
                <w:top w:val="none" w:sz="0" w:space="0" w:color="auto"/>
                <w:left w:val="none" w:sz="0" w:space="0" w:color="auto"/>
                <w:bottom w:val="none" w:sz="0" w:space="0" w:color="auto"/>
                <w:right w:val="none" w:sz="0" w:space="0" w:color="auto"/>
              </w:divBdr>
            </w:div>
            <w:div w:id="759328826">
              <w:marLeft w:val="0"/>
              <w:marRight w:val="0"/>
              <w:marTop w:val="0"/>
              <w:marBottom w:val="0"/>
              <w:divBdr>
                <w:top w:val="none" w:sz="0" w:space="0" w:color="auto"/>
                <w:left w:val="none" w:sz="0" w:space="0" w:color="auto"/>
                <w:bottom w:val="none" w:sz="0" w:space="0" w:color="auto"/>
                <w:right w:val="none" w:sz="0" w:space="0" w:color="auto"/>
              </w:divBdr>
            </w:div>
            <w:div w:id="103231343">
              <w:marLeft w:val="0"/>
              <w:marRight w:val="0"/>
              <w:marTop w:val="0"/>
              <w:marBottom w:val="0"/>
              <w:divBdr>
                <w:top w:val="none" w:sz="0" w:space="0" w:color="auto"/>
                <w:left w:val="none" w:sz="0" w:space="0" w:color="auto"/>
                <w:bottom w:val="none" w:sz="0" w:space="0" w:color="auto"/>
                <w:right w:val="none" w:sz="0" w:space="0" w:color="auto"/>
              </w:divBdr>
            </w:div>
            <w:div w:id="1343510904">
              <w:marLeft w:val="0"/>
              <w:marRight w:val="0"/>
              <w:marTop w:val="0"/>
              <w:marBottom w:val="0"/>
              <w:divBdr>
                <w:top w:val="none" w:sz="0" w:space="0" w:color="auto"/>
                <w:left w:val="none" w:sz="0" w:space="0" w:color="auto"/>
                <w:bottom w:val="none" w:sz="0" w:space="0" w:color="auto"/>
                <w:right w:val="none" w:sz="0" w:space="0" w:color="auto"/>
              </w:divBdr>
            </w:div>
            <w:div w:id="1672105539">
              <w:marLeft w:val="0"/>
              <w:marRight w:val="0"/>
              <w:marTop w:val="0"/>
              <w:marBottom w:val="0"/>
              <w:divBdr>
                <w:top w:val="none" w:sz="0" w:space="0" w:color="auto"/>
                <w:left w:val="none" w:sz="0" w:space="0" w:color="auto"/>
                <w:bottom w:val="none" w:sz="0" w:space="0" w:color="auto"/>
                <w:right w:val="none" w:sz="0" w:space="0" w:color="auto"/>
              </w:divBdr>
            </w:div>
            <w:div w:id="1881241109">
              <w:marLeft w:val="0"/>
              <w:marRight w:val="0"/>
              <w:marTop w:val="0"/>
              <w:marBottom w:val="0"/>
              <w:divBdr>
                <w:top w:val="none" w:sz="0" w:space="0" w:color="auto"/>
                <w:left w:val="none" w:sz="0" w:space="0" w:color="auto"/>
                <w:bottom w:val="none" w:sz="0" w:space="0" w:color="auto"/>
                <w:right w:val="none" w:sz="0" w:space="0" w:color="auto"/>
              </w:divBdr>
            </w:div>
            <w:div w:id="975381035">
              <w:marLeft w:val="0"/>
              <w:marRight w:val="0"/>
              <w:marTop w:val="0"/>
              <w:marBottom w:val="0"/>
              <w:divBdr>
                <w:top w:val="none" w:sz="0" w:space="0" w:color="auto"/>
                <w:left w:val="none" w:sz="0" w:space="0" w:color="auto"/>
                <w:bottom w:val="none" w:sz="0" w:space="0" w:color="auto"/>
                <w:right w:val="none" w:sz="0" w:space="0" w:color="auto"/>
              </w:divBdr>
            </w:div>
            <w:div w:id="1332835721">
              <w:marLeft w:val="0"/>
              <w:marRight w:val="0"/>
              <w:marTop w:val="0"/>
              <w:marBottom w:val="0"/>
              <w:divBdr>
                <w:top w:val="none" w:sz="0" w:space="0" w:color="auto"/>
                <w:left w:val="none" w:sz="0" w:space="0" w:color="auto"/>
                <w:bottom w:val="none" w:sz="0" w:space="0" w:color="auto"/>
                <w:right w:val="none" w:sz="0" w:space="0" w:color="auto"/>
              </w:divBdr>
            </w:div>
            <w:div w:id="564296688">
              <w:marLeft w:val="0"/>
              <w:marRight w:val="0"/>
              <w:marTop w:val="0"/>
              <w:marBottom w:val="0"/>
              <w:divBdr>
                <w:top w:val="none" w:sz="0" w:space="0" w:color="auto"/>
                <w:left w:val="none" w:sz="0" w:space="0" w:color="auto"/>
                <w:bottom w:val="none" w:sz="0" w:space="0" w:color="auto"/>
                <w:right w:val="none" w:sz="0" w:space="0" w:color="auto"/>
              </w:divBdr>
            </w:div>
            <w:div w:id="1087731865">
              <w:marLeft w:val="0"/>
              <w:marRight w:val="0"/>
              <w:marTop w:val="0"/>
              <w:marBottom w:val="0"/>
              <w:divBdr>
                <w:top w:val="none" w:sz="0" w:space="0" w:color="auto"/>
                <w:left w:val="none" w:sz="0" w:space="0" w:color="auto"/>
                <w:bottom w:val="none" w:sz="0" w:space="0" w:color="auto"/>
                <w:right w:val="none" w:sz="0" w:space="0" w:color="auto"/>
              </w:divBdr>
            </w:div>
            <w:div w:id="859440562">
              <w:marLeft w:val="0"/>
              <w:marRight w:val="0"/>
              <w:marTop w:val="0"/>
              <w:marBottom w:val="0"/>
              <w:divBdr>
                <w:top w:val="none" w:sz="0" w:space="0" w:color="auto"/>
                <w:left w:val="none" w:sz="0" w:space="0" w:color="auto"/>
                <w:bottom w:val="none" w:sz="0" w:space="0" w:color="auto"/>
                <w:right w:val="none" w:sz="0" w:space="0" w:color="auto"/>
              </w:divBdr>
            </w:div>
            <w:div w:id="237907393">
              <w:marLeft w:val="0"/>
              <w:marRight w:val="0"/>
              <w:marTop w:val="0"/>
              <w:marBottom w:val="0"/>
              <w:divBdr>
                <w:top w:val="none" w:sz="0" w:space="0" w:color="auto"/>
                <w:left w:val="none" w:sz="0" w:space="0" w:color="auto"/>
                <w:bottom w:val="none" w:sz="0" w:space="0" w:color="auto"/>
                <w:right w:val="none" w:sz="0" w:space="0" w:color="auto"/>
              </w:divBdr>
            </w:div>
            <w:div w:id="1721318754">
              <w:marLeft w:val="0"/>
              <w:marRight w:val="0"/>
              <w:marTop w:val="0"/>
              <w:marBottom w:val="0"/>
              <w:divBdr>
                <w:top w:val="none" w:sz="0" w:space="0" w:color="auto"/>
                <w:left w:val="none" w:sz="0" w:space="0" w:color="auto"/>
                <w:bottom w:val="none" w:sz="0" w:space="0" w:color="auto"/>
                <w:right w:val="none" w:sz="0" w:space="0" w:color="auto"/>
              </w:divBdr>
            </w:div>
            <w:div w:id="1637949651">
              <w:marLeft w:val="0"/>
              <w:marRight w:val="0"/>
              <w:marTop w:val="0"/>
              <w:marBottom w:val="0"/>
              <w:divBdr>
                <w:top w:val="none" w:sz="0" w:space="0" w:color="auto"/>
                <w:left w:val="none" w:sz="0" w:space="0" w:color="auto"/>
                <w:bottom w:val="none" w:sz="0" w:space="0" w:color="auto"/>
                <w:right w:val="none" w:sz="0" w:space="0" w:color="auto"/>
              </w:divBdr>
            </w:div>
            <w:div w:id="1291132384">
              <w:marLeft w:val="0"/>
              <w:marRight w:val="0"/>
              <w:marTop w:val="0"/>
              <w:marBottom w:val="0"/>
              <w:divBdr>
                <w:top w:val="none" w:sz="0" w:space="0" w:color="auto"/>
                <w:left w:val="none" w:sz="0" w:space="0" w:color="auto"/>
                <w:bottom w:val="none" w:sz="0" w:space="0" w:color="auto"/>
                <w:right w:val="none" w:sz="0" w:space="0" w:color="auto"/>
              </w:divBdr>
            </w:div>
            <w:div w:id="419563169">
              <w:marLeft w:val="0"/>
              <w:marRight w:val="0"/>
              <w:marTop w:val="0"/>
              <w:marBottom w:val="0"/>
              <w:divBdr>
                <w:top w:val="none" w:sz="0" w:space="0" w:color="auto"/>
                <w:left w:val="none" w:sz="0" w:space="0" w:color="auto"/>
                <w:bottom w:val="none" w:sz="0" w:space="0" w:color="auto"/>
                <w:right w:val="none" w:sz="0" w:space="0" w:color="auto"/>
              </w:divBdr>
            </w:div>
            <w:div w:id="1391271839">
              <w:marLeft w:val="0"/>
              <w:marRight w:val="0"/>
              <w:marTop w:val="0"/>
              <w:marBottom w:val="0"/>
              <w:divBdr>
                <w:top w:val="none" w:sz="0" w:space="0" w:color="auto"/>
                <w:left w:val="none" w:sz="0" w:space="0" w:color="auto"/>
                <w:bottom w:val="none" w:sz="0" w:space="0" w:color="auto"/>
                <w:right w:val="none" w:sz="0" w:space="0" w:color="auto"/>
              </w:divBdr>
            </w:div>
            <w:div w:id="400711345">
              <w:marLeft w:val="0"/>
              <w:marRight w:val="0"/>
              <w:marTop w:val="0"/>
              <w:marBottom w:val="0"/>
              <w:divBdr>
                <w:top w:val="none" w:sz="0" w:space="0" w:color="auto"/>
                <w:left w:val="none" w:sz="0" w:space="0" w:color="auto"/>
                <w:bottom w:val="none" w:sz="0" w:space="0" w:color="auto"/>
                <w:right w:val="none" w:sz="0" w:space="0" w:color="auto"/>
              </w:divBdr>
            </w:div>
            <w:div w:id="1467701889">
              <w:marLeft w:val="0"/>
              <w:marRight w:val="0"/>
              <w:marTop w:val="0"/>
              <w:marBottom w:val="0"/>
              <w:divBdr>
                <w:top w:val="none" w:sz="0" w:space="0" w:color="auto"/>
                <w:left w:val="none" w:sz="0" w:space="0" w:color="auto"/>
                <w:bottom w:val="none" w:sz="0" w:space="0" w:color="auto"/>
                <w:right w:val="none" w:sz="0" w:space="0" w:color="auto"/>
              </w:divBdr>
            </w:div>
            <w:div w:id="848326147">
              <w:marLeft w:val="0"/>
              <w:marRight w:val="0"/>
              <w:marTop w:val="0"/>
              <w:marBottom w:val="0"/>
              <w:divBdr>
                <w:top w:val="none" w:sz="0" w:space="0" w:color="auto"/>
                <w:left w:val="none" w:sz="0" w:space="0" w:color="auto"/>
                <w:bottom w:val="none" w:sz="0" w:space="0" w:color="auto"/>
                <w:right w:val="none" w:sz="0" w:space="0" w:color="auto"/>
              </w:divBdr>
            </w:div>
            <w:div w:id="144665577">
              <w:marLeft w:val="0"/>
              <w:marRight w:val="0"/>
              <w:marTop w:val="0"/>
              <w:marBottom w:val="0"/>
              <w:divBdr>
                <w:top w:val="none" w:sz="0" w:space="0" w:color="auto"/>
                <w:left w:val="none" w:sz="0" w:space="0" w:color="auto"/>
                <w:bottom w:val="none" w:sz="0" w:space="0" w:color="auto"/>
                <w:right w:val="none" w:sz="0" w:space="0" w:color="auto"/>
              </w:divBdr>
            </w:div>
            <w:div w:id="1896547820">
              <w:marLeft w:val="0"/>
              <w:marRight w:val="0"/>
              <w:marTop w:val="0"/>
              <w:marBottom w:val="0"/>
              <w:divBdr>
                <w:top w:val="none" w:sz="0" w:space="0" w:color="auto"/>
                <w:left w:val="none" w:sz="0" w:space="0" w:color="auto"/>
                <w:bottom w:val="none" w:sz="0" w:space="0" w:color="auto"/>
                <w:right w:val="none" w:sz="0" w:space="0" w:color="auto"/>
              </w:divBdr>
            </w:div>
            <w:div w:id="821776928">
              <w:marLeft w:val="0"/>
              <w:marRight w:val="0"/>
              <w:marTop w:val="0"/>
              <w:marBottom w:val="0"/>
              <w:divBdr>
                <w:top w:val="none" w:sz="0" w:space="0" w:color="auto"/>
                <w:left w:val="none" w:sz="0" w:space="0" w:color="auto"/>
                <w:bottom w:val="none" w:sz="0" w:space="0" w:color="auto"/>
                <w:right w:val="none" w:sz="0" w:space="0" w:color="auto"/>
              </w:divBdr>
            </w:div>
            <w:div w:id="1008674103">
              <w:marLeft w:val="0"/>
              <w:marRight w:val="0"/>
              <w:marTop w:val="0"/>
              <w:marBottom w:val="0"/>
              <w:divBdr>
                <w:top w:val="none" w:sz="0" w:space="0" w:color="auto"/>
                <w:left w:val="none" w:sz="0" w:space="0" w:color="auto"/>
                <w:bottom w:val="none" w:sz="0" w:space="0" w:color="auto"/>
                <w:right w:val="none" w:sz="0" w:space="0" w:color="auto"/>
              </w:divBdr>
            </w:div>
            <w:div w:id="969286223">
              <w:marLeft w:val="0"/>
              <w:marRight w:val="0"/>
              <w:marTop w:val="0"/>
              <w:marBottom w:val="0"/>
              <w:divBdr>
                <w:top w:val="none" w:sz="0" w:space="0" w:color="auto"/>
                <w:left w:val="none" w:sz="0" w:space="0" w:color="auto"/>
                <w:bottom w:val="none" w:sz="0" w:space="0" w:color="auto"/>
                <w:right w:val="none" w:sz="0" w:space="0" w:color="auto"/>
              </w:divBdr>
            </w:div>
            <w:div w:id="936863683">
              <w:marLeft w:val="0"/>
              <w:marRight w:val="0"/>
              <w:marTop w:val="0"/>
              <w:marBottom w:val="0"/>
              <w:divBdr>
                <w:top w:val="none" w:sz="0" w:space="0" w:color="auto"/>
                <w:left w:val="none" w:sz="0" w:space="0" w:color="auto"/>
                <w:bottom w:val="none" w:sz="0" w:space="0" w:color="auto"/>
                <w:right w:val="none" w:sz="0" w:space="0" w:color="auto"/>
              </w:divBdr>
            </w:div>
            <w:div w:id="1446998462">
              <w:marLeft w:val="0"/>
              <w:marRight w:val="0"/>
              <w:marTop w:val="0"/>
              <w:marBottom w:val="0"/>
              <w:divBdr>
                <w:top w:val="none" w:sz="0" w:space="0" w:color="auto"/>
                <w:left w:val="none" w:sz="0" w:space="0" w:color="auto"/>
                <w:bottom w:val="none" w:sz="0" w:space="0" w:color="auto"/>
                <w:right w:val="none" w:sz="0" w:space="0" w:color="auto"/>
              </w:divBdr>
            </w:div>
            <w:div w:id="938411576">
              <w:marLeft w:val="0"/>
              <w:marRight w:val="0"/>
              <w:marTop w:val="0"/>
              <w:marBottom w:val="0"/>
              <w:divBdr>
                <w:top w:val="none" w:sz="0" w:space="0" w:color="auto"/>
                <w:left w:val="none" w:sz="0" w:space="0" w:color="auto"/>
                <w:bottom w:val="none" w:sz="0" w:space="0" w:color="auto"/>
                <w:right w:val="none" w:sz="0" w:space="0" w:color="auto"/>
              </w:divBdr>
            </w:div>
            <w:div w:id="715473201">
              <w:marLeft w:val="0"/>
              <w:marRight w:val="0"/>
              <w:marTop w:val="0"/>
              <w:marBottom w:val="0"/>
              <w:divBdr>
                <w:top w:val="none" w:sz="0" w:space="0" w:color="auto"/>
                <w:left w:val="none" w:sz="0" w:space="0" w:color="auto"/>
                <w:bottom w:val="none" w:sz="0" w:space="0" w:color="auto"/>
                <w:right w:val="none" w:sz="0" w:space="0" w:color="auto"/>
              </w:divBdr>
            </w:div>
            <w:div w:id="388191658">
              <w:marLeft w:val="0"/>
              <w:marRight w:val="0"/>
              <w:marTop w:val="0"/>
              <w:marBottom w:val="0"/>
              <w:divBdr>
                <w:top w:val="none" w:sz="0" w:space="0" w:color="auto"/>
                <w:left w:val="none" w:sz="0" w:space="0" w:color="auto"/>
                <w:bottom w:val="none" w:sz="0" w:space="0" w:color="auto"/>
                <w:right w:val="none" w:sz="0" w:space="0" w:color="auto"/>
              </w:divBdr>
            </w:div>
            <w:div w:id="6979481">
              <w:marLeft w:val="0"/>
              <w:marRight w:val="0"/>
              <w:marTop w:val="0"/>
              <w:marBottom w:val="0"/>
              <w:divBdr>
                <w:top w:val="none" w:sz="0" w:space="0" w:color="auto"/>
                <w:left w:val="none" w:sz="0" w:space="0" w:color="auto"/>
                <w:bottom w:val="none" w:sz="0" w:space="0" w:color="auto"/>
                <w:right w:val="none" w:sz="0" w:space="0" w:color="auto"/>
              </w:divBdr>
            </w:div>
            <w:div w:id="937179112">
              <w:marLeft w:val="0"/>
              <w:marRight w:val="0"/>
              <w:marTop w:val="0"/>
              <w:marBottom w:val="0"/>
              <w:divBdr>
                <w:top w:val="none" w:sz="0" w:space="0" w:color="auto"/>
                <w:left w:val="none" w:sz="0" w:space="0" w:color="auto"/>
                <w:bottom w:val="none" w:sz="0" w:space="0" w:color="auto"/>
                <w:right w:val="none" w:sz="0" w:space="0" w:color="auto"/>
              </w:divBdr>
            </w:div>
            <w:div w:id="1542588925">
              <w:marLeft w:val="0"/>
              <w:marRight w:val="0"/>
              <w:marTop w:val="0"/>
              <w:marBottom w:val="0"/>
              <w:divBdr>
                <w:top w:val="none" w:sz="0" w:space="0" w:color="auto"/>
                <w:left w:val="none" w:sz="0" w:space="0" w:color="auto"/>
                <w:bottom w:val="none" w:sz="0" w:space="0" w:color="auto"/>
                <w:right w:val="none" w:sz="0" w:space="0" w:color="auto"/>
              </w:divBdr>
            </w:div>
            <w:div w:id="1170679069">
              <w:marLeft w:val="0"/>
              <w:marRight w:val="0"/>
              <w:marTop w:val="0"/>
              <w:marBottom w:val="0"/>
              <w:divBdr>
                <w:top w:val="none" w:sz="0" w:space="0" w:color="auto"/>
                <w:left w:val="none" w:sz="0" w:space="0" w:color="auto"/>
                <w:bottom w:val="none" w:sz="0" w:space="0" w:color="auto"/>
                <w:right w:val="none" w:sz="0" w:space="0" w:color="auto"/>
              </w:divBdr>
            </w:div>
            <w:div w:id="1387992981">
              <w:marLeft w:val="0"/>
              <w:marRight w:val="0"/>
              <w:marTop w:val="0"/>
              <w:marBottom w:val="0"/>
              <w:divBdr>
                <w:top w:val="none" w:sz="0" w:space="0" w:color="auto"/>
                <w:left w:val="none" w:sz="0" w:space="0" w:color="auto"/>
                <w:bottom w:val="none" w:sz="0" w:space="0" w:color="auto"/>
                <w:right w:val="none" w:sz="0" w:space="0" w:color="auto"/>
              </w:divBdr>
            </w:div>
            <w:div w:id="1248343526">
              <w:marLeft w:val="0"/>
              <w:marRight w:val="0"/>
              <w:marTop w:val="0"/>
              <w:marBottom w:val="0"/>
              <w:divBdr>
                <w:top w:val="none" w:sz="0" w:space="0" w:color="auto"/>
                <w:left w:val="none" w:sz="0" w:space="0" w:color="auto"/>
                <w:bottom w:val="none" w:sz="0" w:space="0" w:color="auto"/>
                <w:right w:val="none" w:sz="0" w:space="0" w:color="auto"/>
              </w:divBdr>
            </w:div>
            <w:div w:id="1114668880">
              <w:marLeft w:val="0"/>
              <w:marRight w:val="0"/>
              <w:marTop w:val="0"/>
              <w:marBottom w:val="0"/>
              <w:divBdr>
                <w:top w:val="none" w:sz="0" w:space="0" w:color="auto"/>
                <w:left w:val="none" w:sz="0" w:space="0" w:color="auto"/>
                <w:bottom w:val="none" w:sz="0" w:space="0" w:color="auto"/>
                <w:right w:val="none" w:sz="0" w:space="0" w:color="auto"/>
              </w:divBdr>
            </w:div>
            <w:div w:id="1137644961">
              <w:marLeft w:val="0"/>
              <w:marRight w:val="0"/>
              <w:marTop w:val="0"/>
              <w:marBottom w:val="0"/>
              <w:divBdr>
                <w:top w:val="none" w:sz="0" w:space="0" w:color="auto"/>
                <w:left w:val="none" w:sz="0" w:space="0" w:color="auto"/>
                <w:bottom w:val="none" w:sz="0" w:space="0" w:color="auto"/>
                <w:right w:val="none" w:sz="0" w:space="0" w:color="auto"/>
              </w:divBdr>
            </w:div>
            <w:div w:id="1105998427">
              <w:marLeft w:val="0"/>
              <w:marRight w:val="0"/>
              <w:marTop w:val="0"/>
              <w:marBottom w:val="0"/>
              <w:divBdr>
                <w:top w:val="none" w:sz="0" w:space="0" w:color="auto"/>
                <w:left w:val="none" w:sz="0" w:space="0" w:color="auto"/>
                <w:bottom w:val="none" w:sz="0" w:space="0" w:color="auto"/>
                <w:right w:val="none" w:sz="0" w:space="0" w:color="auto"/>
              </w:divBdr>
            </w:div>
            <w:div w:id="1672297861">
              <w:marLeft w:val="0"/>
              <w:marRight w:val="0"/>
              <w:marTop w:val="0"/>
              <w:marBottom w:val="0"/>
              <w:divBdr>
                <w:top w:val="none" w:sz="0" w:space="0" w:color="auto"/>
                <w:left w:val="none" w:sz="0" w:space="0" w:color="auto"/>
                <w:bottom w:val="none" w:sz="0" w:space="0" w:color="auto"/>
                <w:right w:val="none" w:sz="0" w:space="0" w:color="auto"/>
              </w:divBdr>
            </w:div>
            <w:div w:id="957688476">
              <w:marLeft w:val="0"/>
              <w:marRight w:val="0"/>
              <w:marTop w:val="0"/>
              <w:marBottom w:val="0"/>
              <w:divBdr>
                <w:top w:val="none" w:sz="0" w:space="0" w:color="auto"/>
                <w:left w:val="none" w:sz="0" w:space="0" w:color="auto"/>
                <w:bottom w:val="none" w:sz="0" w:space="0" w:color="auto"/>
                <w:right w:val="none" w:sz="0" w:space="0" w:color="auto"/>
              </w:divBdr>
            </w:div>
            <w:div w:id="630478118">
              <w:marLeft w:val="0"/>
              <w:marRight w:val="0"/>
              <w:marTop w:val="0"/>
              <w:marBottom w:val="0"/>
              <w:divBdr>
                <w:top w:val="none" w:sz="0" w:space="0" w:color="auto"/>
                <w:left w:val="none" w:sz="0" w:space="0" w:color="auto"/>
                <w:bottom w:val="none" w:sz="0" w:space="0" w:color="auto"/>
                <w:right w:val="none" w:sz="0" w:space="0" w:color="auto"/>
              </w:divBdr>
            </w:div>
            <w:div w:id="1178077517">
              <w:marLeft w:val="0"/>
              <w:marRight w:val="0"/>
              <w:marTop w:val="0"/>
              <w:marBottom w:val="0"/>
              <w:divBdr>
                <w:top w:val="none" w:sz="0" w:space="0" w:color="auto"/>
                <w:left w:val="none" w:sz="0" w:space="0" w:color="auto"/>
                <w:bottom w:val="none" w:sz="0" w:space="0" w:color="auto"/>
                <w:right w:val="none" w:sz="0" w:space="0" w:color="auto"/>
              </w:divBdr>
            </w:div>
            <w:div w:id="1746293524">
              <w:marLeft w:val="0"/>
              <w:marRight w:val="0"/>
              <w:marTop w:val="0"/>
              <w:marBottom w:val="0"/>
              <w:divBdr>
                <w:top w:val="none" w:sz="0" w:space="0" w:color="auto"/>
                <w:left w:val="none" w:sz="0" w:space="0" w:color="auto"/>
                <w:bottom w:val="none" w:sz="0" w:space="0" w:color="auto"/>
                <w:right w:val="none" w:sz="0" w:space="0" w:color="auto"/>
              </w:divBdr>
            </w:div>
            <w:div w:id="1391998453">
              <w:marLeft w:val="0"/>
              <w:marRight w:val="0"/>
              <w:marTop w:val="0"/>
              <w:marBottom w:val="0"/>
              <w:divBdr>
                <w:top w:val="none" w:sz="0" w:space="0" w:color="auto"/>
                <w:left w:val="none" w:sz="0" w:space="0" w:color="auto"/>
                <w:bottom w:val="none" w:sz="0" w:space="0" w:color="auto"/>
                <w:right w:val="none" w:sz="0" w:space="0" w:color="auto"/>
              </w:divBdr>
            </w:div>
            <w:div w:id="460465579">
              <w:marLeft w:val="0"/>
              <w:marRight w:val="0"/>
              <w:marTop w:val="0"/>
              <w:marBottom w:val="0"/>
              <w:divBdr>
                <w:top w:val="none" w:sz="0" w:space="0" w:color="auto"/>
                <w:left w:val="none" w:sz="0" w:space="0" w:color="auto"/>
                <w:bottom w:val="none" w:sz="0" w:space="0" w:color="auto"/>
                <w:right w:val="none" w:sz="0" w:space="0" w:color="auto"/>
              </w:divBdr>
            </w:div>
            <w:div w:id="310641011">
              <w:marLeft w:val="0"/>
              <w:marRight w:val="0"/>
              <w:marTop w:val="0"/>
              <w:marBottom w:val="0"/>
              <w:divBdr>
                <w:top w:val="none" w:sz="0" w:space="0" w:color="auto"/>
                <w:left w:val="none" w:sz="0" w:space="0" w:color="auto"/>
                <w:bottom w:val="none" w:sz="0" w:space="0" w:color="auto"/>
                <w:right w:val="none" w:sz="0" w:space="0" w:color="auto"/>
              </w:divBdr>
            </w:div>
            <w:div w:id="647636770">
              <w:marLeft w:val="0"/>
              <w:marRight w:val="0"/>
              <w:marTop w:val="0"/>
              <w:marBottom w:val="0"/>
              <w:divBdr>
                <w:top w:val="none" w:sz="0" w:space="0" w:color="auto"/>
                <w:left w:val="none" w:sz="0" w:space="0" w:color="auto"/>
                <w:bottom w:val="none" w:sz="0" w:space="0" w:color="auto"/>
                <w:right w:val="none" w:sz="0" w:space="0" w:color="auto"/>
              </w:divBdr>
            </w:div>
            <w:div w:id="1141192321">
              <w:marLeft w:val="0"/>
              <w:marRight w:val="0"/>
              <w:marTop w:val="0"/>
              <w:marBottom w:val="0"/>
              <w:divBdr>
                <w:top w:val="none" w:sz="0" w:space="0" w:color="auto"/>
                <w:left w:val="none" w:sz="0" w:space="0" w:color="auto"/>
                <w:bottom w:val="none" w:sz="0" w:space="0" w:color="auto"/>
                <w:right w:val="none" w:sz="0" w:space="0" w:color="auto"/>
              </w:divBdr>
            </w:div>
            <w:div w:id="1401390">
              <w:marLeft w:val="0"/>
              <w:marRight w:val="0"/>
              <w:marTop w:val="0"/>
              <w:marBottom w:val="0"/>
              <w:divBdr>
                <w:top w:val="none" w:sz="0" w:space="0" w:color="auto"/>
                <w:left w:val="none" w:sz="0" w:space="0" w:color="auto"/>
                <w:bottom w:val="none" w:sz="0" w:space="0" w:color="auto"/>
                <w:right w:val="none" w:sz="0" w:space="0" w:color="auto"/>
              </w:divBdr>
            </w:div>
            <w:div w:id="419374822">
              <w:marLeft w:val="0"/>
              <w:marRight w:val="0"/>
              <w:marTop w:val="0"/>
              <w:marBottom w:val="0"/>
              <w:divBdr>
                <w:top w:val="none" w:sz="0" w:space="0" w:color="auto"/>
                <w:left w:val="none" w:sz="0" w:space="0" w:color="auto"/>
                <w:bottom w:val="none" w:sz="0" w:space="0" w:color="auto"/>
                <w:right w:val="none" w:sz="0" w:space="0" w:color="auto"/>
              </w:divBdr>
            </w:div>
            <w:div w:id="1313170117">
              <w:marLeft w:val="0"/>
              <w:marRight w:val="0"/>
              <w:marTop w:val="0"/>
              <w:marBottom w:val="0"/>
              <w:divBdr>
                <w:top w:val="none" w:sz="0" w:space="0" w:color="auto"/>
                <w:left w:val="none" w:sz="0" w:space="0" w:color="auto"/>
                <w:bottom w:val="none" w:sz="0" w:space="0" w:color="auto"/>
                <w:right w:val="none" w:sz="0" w:space="0" w:color="auto"/>
              </w:divBdr>
            </w:div>
            <w:div w:id="1054696447">
              <w:marLeft w:val="0"/>
              <w:marRight w:val="0"/>
              <w:marTop w:val="0"/>
              <w:marBottom w:val="0"/>
              <w:divBdr>
                <w:top w:val="none" w:sz="0" w:space="0" w:color="auto"/>
                <w:left w:val="none" w:sz="0" w:space="0" w:color="auto"/>
                <w:bottom w:val="none" w:sz="0" w:space="0" w:color="auto"/>
                <w:right w:val="none" w:sz="0" w:space="0" w:color="auto"/>
              </w:divBdr>
            </w:div>
            <w:div w:id="1497186408">
              <w:marLeft w:val="0"/>
              <w:marRight w:val="0"/>
              <w:marTop w:val="0"/>
              <w:marBottom w:val="0"/>
              <w:divBdr>
                <w:top w:val="none" w:sz="0" w:space="0" w:color="auto"/>
                <w:left w:val="none" w:sz="0" w:space="0" w:color="auto"/>
                <w:bottom w:val="none" w:sz="0" w:space="0" w:color="auto"/>
                <w:right w:val="none" w:sz="0" w:space="0" w:color="auto"/>
              </w:divBdr>
            </w:div>
            <w:div w:id="1865512648">
              <w:marLeft w:val="0"/>
              <w:marRight w:val="0"/>
              <w:marTop w:val="0"/>
              <w:marBottom w:val="0"/>
              <w:divBdr>
                <w:top w:val="none" w:sz="0" w:space="0" w:color="auto"/>
                <w:left w:val="none" w:sz="0" w:space="0" w:color="auto"/>
                <w:bottom w:val="none" w:sz="0" w:space="0" w:color="auto"/>
                <w:right w:val="none" w:sz="0" w:space="0" w:color="auto"/>
              </w:divBdr>
            </w:div>
            <w:div w:id="52699433">
              <w:marLeft w:val="0"/>
              <w:marRight w:val="0"/>
              <w:marTop w:val="0"/>
              <w:marBottom w:val="0"/>
              <w:divBdr>
                <w:top w:val="none" w:sz="0" w:space="0" w:color="auto"/>
                <w:left w:val="none" w:sz="0" w:space="0" w:color="auto"/>
                <w:bottom w:val="none" w:sz="0" w:space="0" w:color="auto"/>
                <w:right w:val="none" w:sz="0" w:space="0" w:color="auto"/>
              </w:divBdr>
            </w:div>
            <w:div w:id="890384288">
              <w:marLeft w:val="0"/>
              <w:marRight w:val="0"/>
              <w:marTop w:val="0"/>
              <w:marBottom w:val="0"/>
              <w:divBdr>
                <w:top w:val="none" w:sz="0" w:space="0" w:color="auto"/>
                <w:left w:val="none" w:sz="0" w:space="0" w:color="auto"/>
                <w:bottom w:val="none" w:sz="0" w:space="0" w:color="auto"/>
                <w:right w:val="none" w:sz="0" w:space="0" w:color="auto"/>
              </w:divBdr>
            </w:div>
            <w:div w:id="479661800">
              <w:marLeft w:val="0"/>
              <w:marRight w:val="0"/>
              <w:marTop w:val="0"/>
              <w:marBottom w:val="0"/>
              <w:divBdr>
                <w:top w:val="none" w:sz="0" w:space="0" w:color="auto"/>
                <w:left w:val="none" w:sz="0" w:space="0" w:color="auto"/>
                <w:bottom w:val="none" w:sz="0" w:space="0" w:color="auto"/>
                <w:right w:val="none" w:sz="0" w:space="0" w:color="auto"/>
              </w:divBdr>
            </w:div>
            <w:div w:id="1910731206">
              <w:marLeft w:val="0"/>
              <w:marRight w:val="0"/>
              <w:marTop w:val="0"/>
              <w:marBottom w:val="0"/>
              <w:divBdr>
                <w:top w:val="none" w:sz="0" w:space="0" w:color="auto"/>
                <w:left w:val="none" w:sz="0" w:space="0" w:color="auto"/>
                <w:bottom w:val="none" w:sz="0" w:space="0" w:color="auto"/>
                <w:right w:val="none" w:sz="0" w:space="0" w:color="auto"/>
              </w:divBdr>
            </w:div>
            <w:div w:id="1617907333">
              <w:marLeft w:val="0"/>
              <w:marRight w:val="0"/>
              <w:marTop w:val="0"/>
              <w:marBottom w:val="0"/>
              <w:divBdr>
                <w:top w:val="none" w:sz="0" w:space="0" w:color="auto"/>
                <w:left w:val="none" w:sz="0" w:space="0" w:color="auto"/>
                <w:bottom w:val="none" w:sz="0" w:space="0" w:color="auto"/>
                <w:right w:val="none" w:sz="0" w:space="0" w:color="auto"/>
              </w:divBdr>
            </w:div>
            <w:div w:id="1554273209">
              <w:marLeft w:val="0"/>
              <w:marRight w:val="0"/>
              <w:marTop w:val="0"/>
              <w:marBottom w:val="0"/>
              <w:divBdr>
                <w:top w:val="none" w:sz="0" w:space="0" w:color="auto"/>
                <w:left w:val="none" w:sz="0" w:space="0" w:color="auto"/>
                <w:bottom w:val="none" w:sz="0" w:space="0" w:color="auto"/>
                <w:right w:val="none" w:sz="0" w:space="0" w:color="auto"/>
              </w:divBdr>
            </w:div>
            <w:div w:id="2012415958">
              <w:marLeft w:val="0"/>
              <w:marRight w:val="0"/>
              <w:marTop w:val="0"/>
              <w:marBottom w:val="0"/>
              <w:divBdr>
                <w:top w:val="none" w:sz="0" w:space="0" w:color="auto"/>
                <w:left w:val="none" w:sz="0" w:space="0" w:color="auto"/>
                <w:bottom w:val="none" w:sz="0" w:space="0" w:color="auto"/>
                <w:right w:val="none" w:sz="0" w:space="0" w:color="auto"/>
              </w:divBdr>
            </w:div>
            <w:div w:id="413941174">
              <w:marLeft w:val="0"/>
              <w:marRight w:val="0"/>
              <w:marTop w:val="0"/>
              <w:marBottom w:val="0"/>
              <w:divBdr>
                <w:top w:val="none" w:sz="0" w:space="0" w:color="auto"/>
                <w:left w:val="none" w:sz="0" w:space="0" w:color="auto"/>
                <w:bottom w:val="none" w:sz="0" w:space="0" w:color="auto"/>
                <w:right w:val="none" w:sz="0" w:space="0" w:color="auto"/>
              </w:divBdr>
            </w:div>
            <w:div w:id="1989818902">
              <w:marLeft w:val="0"/>
              <w:marRight w:val="0"/>
              <w:marTop w:val="0"/>
              <w:marBottom w:val="0"/>
              <w:divBdr>
                <w:top w:val="none" w:sz="0" w:space="0" w:color="auto"/>
                <w:left w:val="none" w:sz="0" w:space="0" w:color="auto"/>
                <w:bottom w:val="none" w:sz="0" w:space="0" w:color="auto"/>
                <w:right w:val="none" w:sz="0" w:space="0" w:color="auto"/>
              </w:divBdr>
            </w:div>
            <w:div w:id="105125304">
              <w:marLeft w:val="0"/>
              <w:marRight w:val="0"/>
              <w:marTop w:val="0"/>
              <w:marBottom w:val="0"/>
              <w:divBdr>
                <w:top w:val="none" w:sz="0" w:space="0" w:color="auto"/>
                <w:left w:val="none" w:sz="0" w:space="0" w:color="auto"/>
                <w:bottom w:val="none" w:sz="0" w:space="0" w:color="auto"/>
                <w:right w:val="none" w:sz="0" w:space="0" w:color="auto"/>
              </w:divBdr>
            </w:div>
            <w:div w:id="1233853927">
              <w:marLeft w:val="0"/>
              <w:marRight w:val="0"/>
              <w:marTop w:val="0"/>
              <w:marBottom w:val="0"/>
              <w:divBdr>
                <w:top w:val="none" w:sz="0" w:space="0" w:color="auto"/>
                <w:left w:val="none" w:sz="0" w:space="0" w:color="auto"/>
                <w:bottom w:val="none" w:sz="0" w:space="0" w:color="auto"/>
                <w:right w:val="none" w:sz="0" w:space="0" w:color="auto"/>
              </w:divBdr>
            </w:div>
            <w:div w:id="1181310748">
              <w:marLeft w:val="0"/>
              <w:marRight w:val="0"/>
              <w:marTop w:val="0"/>
              <w:marBottom w:val="0"/>
              <w:divBdr>
                <w:top w:val="none" w:sz="0" w:space="0" w:color="auto"/>
                <w:left w:val="none" w:sz="0" w:space="0" w:color="auto"/>
                <w:bottom w:val="none" w:sz="0" w:space="0" w:color="auto"/>
                <w:right w:val="none" w:sz="0" w:space="0" w:color="auto"/>
              </w:divBdr>
            </w:div>
            <w:div w:id="1661351706">
              <w:marLeft w:val="0"/>
              <w:marRight w:val="0"/>
              <w:marTop w:val="0"/>
              <w:marBottom w:val="0"/>
              <w:divBdr>
                <w:top w:val="none" w:sz="0" w:space="0" w:color="auto"/>
                <w:left w:val="none" w:sz="0" w:space="0" w:color="auto"/>
                <w:bottom w:val="none" w:sz="0" w:space="0" w:color="auto"/>
                <w:right w:val="none" w:sz="0" w:space="0" w:color="auto"/>
              </w:divBdr>
            </w:div>
            <w:div w:id="1955214925">
              <w:marLeft w:val="0"/>
              <w:marRight w:val="0"/>
              <w:marTop w:val="0"/>
              <w:marBottom w:val="0"/>
              <w:divBdr>
                <w:top w:val="none" w:sz="0" w:space="0" w:color="auto"/>
                <w:left w:val="none" w:sz="0" w:space="0" w:color="auto"/>
                <w:bottom w:val="none" w:sz="0" w:space="0" w:color="auto"/>
                <w:right w:val="none" w:sz="0" w:space="0" w:color="auto"/>
              </w:divBdr>
            </w:div>
            <w:div w:id="1330912839">
              <w:marLeft w:val="0"/>
              <w:marRight w:val="0"/>
              <w:marTop w:val="0"/>
              <w:marBottom w:val="0"/>
              <w:divBdr>
                <w:top w:val="none" w:sz="0" w:space="0" w:color="auto"/>
                <w:left w:val="none" w:sz="0" w:space="0" w:color="auto"/>
                <w:bottom w:val="none" w:sz="0" w:space="0" w:color="auto"/>
                <w:right w:val="none" w:sz="0" w:space="0" w:color="auto"/>
              </w:divBdr>
            </w:div>
            <w:div w:id="380787109">
              <w:marLeft w:val="0"/>
              <w:marRight w:val="0"/>
              <w:marTop w:val="0"/>
              <w:marBottom w:val="0"/>
              <w:divBdr>
                <w:top w:val="none" w:sz="0" w:space="0" w:color="auto"/>
                <w:left w:val="none" w:sz="0" w:space="0" w:color="auto"/>
                <w:bottom w:val="none" w:sz="0" w:space="0" w:color="auto"/>
                <w:right w:val="none" w:sz="0" w:space="0" w:color="auto"/>
              </w:divBdr>
            </w:div>
            <w:div w:id="1039932695">
              <w:marLeft w:val="0"/>
              <w:marRight w:val="0"/>
              <w:marTop w:val="0"/>
              <w:marBottom w:val="0"/>
              <w:divBdr>
                <w:top w:val="none" w:sz="0" w:space="0" w:color="auto"/>
                <w:left w:val="none" w:sz="0" w:space="0" w:color="auto"/>
                <w:bottom w:val="none" w:sz="0" w:space="0" w:color="auto"/>
                <w:right w:val="none" w:sz="0" w:space="0" w:color="auto"/>
              </w:divBdr>
            </w:div>
            <w:div w:id="377094242">
              <w:marLeft w:val="0"/>
              <w:marRight w:val="0"/>
              <w:marTop w:val="0"/>
              <w:marBottom w:val="0"/>
              <w:divBdr>
                <w:top w:val="none" w:sz="0" w:space="0" w:color="auto"/>
                <w:left w:val="none" w:sz="0" w:space="0" w:color="auto"/>
                <w:bottom w:val="none" w:sz="0" w:space="0" w:color="auto"/>
                <w:right w:val="none" w:sz="0" w:space="0" w:color="auto"/>
              </w:divBdr>
            </w:div>
            <w:div w:id="1187871349">
              <w:marLeft w:val="0"/>
              <w:marRight w:val="0"/>
              <w:marTop w:val="0"/>
              <w:marBottom w:val="0"/>
              <w:divBdr>
                <w:top w:val="none" w:sz="0" w:space="0" w:color="auto"/>
                <w:left w:val="none" w:sz="0" w:space="0" w:color="auto"/>
                <w:bottom w:val="none" w:sz="0" w:space="0" w:color="auto"/>
                <w:right w:val="none" w:sz="0" w:space="0" w:color="auto"/>
              </w:divBdr>
            </w:div>
            <w:div w:id="71051696">
              <w:marLeft w:val="0"/>
              <w:marRight w:val="0"/>
              <w:marTop w:val="0"/>
              <w:marBottom w:val="0"/>
              <w:divBdr>
                <w:top w:val="none" w:sz="0" w:space="0" w:color="auto"/>
                <w:left w:val="none" w:sz="0" w:space="0" w:color="auto"/>
                <w:bottom w:val="none" w:sz="0" w:space="0" w:color="auto"/>
                <w:right w:val="none" w:sz="0" w:space="0" w:color="auto"/>
              </w:divBdr>
            </w:div>
            <w:div w:id="1787499190">
              <w:marLeft w:val="0"/>
              <w:marRight w:val="0"/>
              <w:marTop w:val="0"/>
              <w:marBottom w:val="0"/>
              <w:divBdr>
                <w:top w:val="none" w:sz="0" w:space="0" w:color="auto"/>
                <w:left w:val="none" w:sz="0" w:space="0" w:color="auto"/>
                <w:bottom w:val="none" w:sz="0" w:space="0" w:color="auto"/>
                <w:right w:val="none" w:sz="0" w:space="0" w:color="auto"/>
              </w:divBdr>
            </w:div>
            <w:div w:id="1705523399">
              <w:marLeft w:val="0"/>
              <w:marRight w:val="0"/>
              <w:marTop w:val="0"/>
              <w:marBottom w:val="0"/>
              <w:divBdr>
                <w:top w:val="none" w:sz="0" w:space="0" w:color="auto"/>
                <w:left w:val="none" w:sz="0" w:space="0" w:color="auto"/>
                <w:bottom w:val="none" w:sz="0" w:space="0" w:color="auto"/>
                <w:right w:val="none" w:sz="0" w:space="0" w:color="auto"/>
              </w:divBdr>
            </w:div>
            <w:div w:id="1325207224">
              <w:marLeft w:val="0"/>
              <w:marRight w:val="0"/>
              <w:marTop w:val="0"/>
              <w:marBottom w:val="0"/>
              <w:divBdr>
                <w:top w:val="none" w:sz="0" w:space="0" w:color="auto"/>
                <w:left w:val="none" w:sz="0" w:space="0" w:color="auto"/>
                <w:bottom w:val="none" w:sz="0" w:space="0" w:color="auto"/>
                <w:right w:val="none" w:sz="0" w:space="0" w:color="auto"/>
              </w:divBdr>
            </w:div>
            <w:div w:id="931084875">
              <w:marLeft w:val="0"/>
              <w:marRight w:val="0"/>
              <w:marTop w:val="0"/>
              <w:marBottom w:val="0"/>
              <w:divBdr>
                <w:top w:val="none" w:sz="0" w:space="0" w:color="auto"/>
                <w:left w:val="none" w:sz="0" w:space="0" w:color="auto"/>
                <w:bottom w:val="none" w:sz="0" w:space="0" w:color="auto"/>
                <w:right w:val="none" w:sz="0" w:space="0" w:color="auto"/>
              </w:divBdr>
            </w:div>
            <w:div w:id="1965113704">
              <w:marLeft w:val="0"/>
              <w:marRight w:val="0"/>
              <w:marTop w:val="0"/>
              <w:marBottom w:val="0"/>
              <w:divBdr>
                <w:top w:val="none" w:sz="0" w:space="0" w:color="auto"/>
                <w:left w:val="none" w:sz="0" w:space="0" w:color="auto"/>
                <w:bottom w:val="none" w:sz="0" w:space="0" w:color="auto"/>
                <w:right w:val="none" w:sz="0" w:space="0" w:color="auto"/>
              </w:divBdr>
            </w:div>
            <w:div w:id="1622226959">
              <w:marLeft w:val="0"/>
              <w:marRight w:val="0"/>
              <w:marTop w:val="0"/>
              <w:marBottom w:val="0"/>
              <w:divBdr>
                <w:top w:val="none" w:sz="0" w:space="0" w:color="auto"/>
                <w:left w:val="none" w:sz="0" w:space="0" w:color="auto"/>
                <w:bottom w:val="none" w:sz="0" w:space="0" w:color="auto"/>
                <w:right w:val="none" w:sz="0" w:space="0" w:color="auto"/>
              </w:divBdr>
            </w:div>
            <w:div w:id="876965093">
              <w:marLeft w:val="0"/>
              <w:marRight w:val="0"/>
              <w:marTop w:val="0"/>
              <w:marBottom w:val="0"/>
              <w:divBdr>
                <w:top w:val="none" w:sz="0" w:space="0" w:color="auto"/>
                <w:left w:val="none" w:sz="0" w:space="0" w:color="auto"/>
                <w:bottom w:val="none" w:sz="0" w:space="0" w:color="auto"/>
                <w:right w:val="none" w:sz="0" w:space="0" w:color="auto"/>
              </w:divBdr>
            </w:div>
            <w:div w:id="972561693">
              <w:marLeft w:val="0"/>
              <w:marRight w:val="0"/>
              <w:marTop w:val="0"/>
              <w:marBottom w:val="0"/>
              <w:divBdr>
                <w:top w:val="none" w:sz="0" w:space="0" w:color="auto"/>
                <w:left w:val="none" w:sz="0" w:space="0" w:color="auto"/>
                <w:bottom w:val="none" w:sz="0" w:space="0" w:color="auto"/>
                <w:right w:val="none" w:sz="0" w:space="0" w:color="auto"/>
              </w:divBdr>
            </w:div>
            <w:div w:id="2072848052">
              <w:marLeft w:val="0"/>
              <w:marRight w:val="0"/>
              <w:marTop w:val="0"/>
              <w:marBottom w:val="0"/>
              <w:divBdr>
                <w:top w:val="none" w:sz="0" w:space="0" w:color="auto"/>
                <w:left w:val="none" w:sz="0" w:space="0" w:color="auto"/>
                <w:bottom w:val="none" w:sz="0" w:space="0" w:color="auto"/>
                <w:right w:val="none" w:sz="0" w:space="0" w:color="auto"/>
              </w:divBdr>
            </w:div>
            <w:div w:id="1621182394">
              <w:marLeft w:val="0"/>
              <w:marRight w:val="0"/>
              <w:marTop w:val="0"/>
              <w:marBottom w:val="0"/>
              <w:divBdr>
                <w:top w:val="none" w:sz="0" w:space="0" w:color="auto"/>
                <w:left w:val="none" w:sz="0" w:space="0" w:color="auto"/>
                <w:bottom w:val="none" w:sz="0" w:space="0" w:color="auto"/>
                <w:right w:val="none" w:sz="0" w:space="0" w:color="auto"/>
              </w:divBdr>
            </w:div>
            <w:div w:id="998574825">
              <w:marLeft w:val="0"/>
              <w:marRight w:val="0"/>
              <w:marTop w:val="0"/>
              <w:marBottom w:val="0"/>
              <w:divBdr>
                <w:top w:val="none" w:sz="0" w:space="0" w:color="auto"/>
                <w:left w:val="none" w:sz="0" w:space="0" w:color="auto"/>
                <w:bottom w:val="none" w:sz="0" w:space="0" w:color="auto"/>
                <w:right w:val="none" w:sz="0" w:space="0" w:color="auto"/>
              </w:divBdr>
            </w:div>
            <w:div w:id="152795115">
              <w:marLeft w:val="0"/>
              <w:marRight w:val="0"/>
              <w:marTop w:val="0"/>
              <w:marBottom w:val="0"/>
              <w:divBdr>
                <w:top w:val="none" w:sz="0" w:space="0" w:color="auto"/>
                <w:left w:val="none" w:sz="0" w:space="0" w:color="auto"/>
                <w:bottom w:val="none" w:sz="0" w:space="0" w:color="auto"/>
                <w:right w:val="none" w:sz="0" w:space="0" w:color="auto"/>
              </w:divBdr>
            </w:div>
            <w:div w:id="282885446">
              <w:marLeft w:val="0"/>
              <w:marRight w:val="0"/>
              <w:marTop w:val="0"/>
              <w:marBottom w:val="0"/>
              <w:divBdr>
                <w:top w:val="none" w:sz="0" w:space="0" w:color="auto"/>
                <w:left w:val="none" w:sz="0" w:space="0" w:color="auto"/>
                <w:bottom w:val="none" w:sz="0" w:space="0" w:color="auto"/>
                <w:right w:val="none" w:sz="0" w:space="0" w:color="auto"/>
              </w:divBdr>
            </w:div>
            <w:div w:id="59597404">
              <w:marLeft w:val="0"/>
              <w:marRight w:val="0"/>
              <w:marTop w:val="0"/>
              <w:marBottom w:val="0"/>
              <w:divBdr>
                <w:top w:val="none" w:sz="0" w:space="0" w:color="auto"/>
                <w:left w:val="none" w:sz="0" w:space="0" w:color="auto"/>
                <w:bottom w:val="none" w:sz="0" w:space="0" w:color="auto"/>
                <w:right w:val="none" w:sz="0" w:space="0" w:color="auto"/>
              </w:divBdr>
            </w:div>
            <w:div w:id="1981616795">
              <w:marLeft w:val="0"/>
              <w:marRight w:val="0"/>
              <w:marTop w:val="0"/>
              <w:marBottom w:val="0"/>
              <w:divBdr>
                <w:top w:val="none" w:sz="0" w:space="0" w:color="auto"/>
                <w:left w:val="none" w:sz="0" w:space="0" w:color="auto"/>
                <w:bottom w:val="none" w:sz="0" w:space="0" w:color="auto"/>
                <w:right w:val="none" w:sz="0" w:space="0" w:color="auto"/>
              </w:divBdr>
            </w:div>
            <w:div w:id="1241132841">
              <w:marLeft w:val="0"/>
              <w:marRight w:val="0"/>
              <w:marTop w:val="0"/>
              <w:marBottom w:val="0"/>
              <w:divBdr>
                <w:top w:val="none" w:sz="0" w:space="0" w:color="auto"/>
                <w:left w:val="none" w:sz="0" w:space="0" w:color="auto"/>
                <w:bottom w:val="none" w:sz="0" w:space="0" w:color="auto"/>
                <w:right w:val="none" w:sz="0" w:space="0" w:color="auto"/>
              </w:divBdr>
            </w:div>
            <w:div w:id="985161747">
              <w:marLeft w:val="0"/>
              <w:marRight w:val="0"/>
              <w:marTop w:val="0"/>
              <w:marBottom w:val="0"/>
              <w:divBdr>
                <w:top w:val="none" w:sz="0" w:space="0" w:color="auto"/>
                <w:left w:val="none" w:sz="0" w:space="0" w:color="auto"/>
                <w:bottom w:val="none" w:sz="0" w:space="0" w:color="auto"/>
                <w:right w:val="none" w:sz="0" w:space="0" w:color="auto"/>
              </w:divBdr>
            </w:div>
            <w:div w:id="1593782503">
              <w:marLeft w:val="0"/>
              <w:marRight w:val="0"/>
              <w:marTop w:val="0"/>
              <w:marBottom w:val="0"/>
              <w:divBdr>
                <w:top w:val="none" w:sz="0" w:space="0" w:color="auto"/>
                <w:left w:val="none" w:sz="0" w:space="0" w:color="auto"/>
                <w:bottom w:val="none" w:sz="0" w:space="0" w:color="auto"/>
                <w:right w:val="none" w:sz="0" w:space="0" w:color="auto"/>
              </w:divBdr>
            </w:div>
            <w:div w:id="622929069">
              <w:marLeft w:val="0"/>
              <w:marRight w:val="0"/>
              <w:marTop w:val="0"/>
              <w:marBottom w:val="0"/>
              <w:divBdr>
                <w:top w:val="none" w:sz="0" w:space="0" w:color="auto"/>
                <w:left w:val="none" w:sz="0" w:space="0" w:color="auto"/>
                <w:bottom w:val="none" w:sz="0" w:space="0" w:color="auto"/>
                <w:right w:val="none" w:sz="0" w:space="0" w:color="auto"/>
              </w:divBdr>
            </w:div>
            <w:div w:id="164320442">
              <w:marLeft w:val="0"/>
              <w:marRight w:val="0"/>
              <w:marTop w:val="0"/>
              <w:marBottom w:val="0"/>
              <w:divBdr>
                <w:top w:val="none" w:sz="0" w:space="0" w:color="auto"/>
                <w:left w:val="none" w:sz="0" w:space="0" w:color="auto"/>
                <w:bottom w:val="none" w:sz="0" w:space="0" w:color="auto"/>
                <w:right w:val="none" w:sz="0" w:space="0" w:color="auto"/>
              </w:divBdr>
            </w:div>
            <w:div w:id="2091731845">
              <w:marLeft w:val="0"/>
              <w:marRight w:val="0"/>
              <w:marTop w:val="0"/>
              <w:marBottom w:val="0"/>
              <w:divBdr>
                <w:top w:val="none" w:sz="0" w:space="0" w:color="auto"/>
                <w:left w:val="none" w:sz="0" w:space="0" w:color="auto"/>
                <w:bottom w:val="none" w:sz="0" w:space="0" w:color="auto"/>
                <w:right w:val="none" w:sz="0" w:space="0" w:color="auto"/>
              </w:divBdr>
            </w:div>
            <w:div w:id="1314526450">
              <w:marLeft w:val="0"/>
              <w:marRight w:val="0"/>
              <w:marTop w:val="0"/>
              <w:marBottom w:val="0"/>
              <w:divBdr>
                <w:top w:val="none" w:sz="0" w:space="0" w:color="auto"/>
                <w:left w:val="none" w:sz="0" w:space="0" w:color="auto"/>
                <w:bottom w:val="none" w:sz="0" w:space="0" w:color="auto"/>
                <w:right w:val="none" w:sz="0" w:space="0" w:color="auto"/>
              </w:divBdr>
            </w:div>
            <w:div w:id="344940816">
              <w:marLeft w:val="0"/>
              <w:marRight w:val="0"/>
              <w:marTop w:val="0"/>
              <w:marBottom w:val="0"/>
              <w:divBdr>
                <w:top w:val="none" w:sz="0" w:space="0" w:color="auto"/>
                <w:left w:val="none" w:sz="0" w:space="0" w:color="auto"/>
                <w:bottom w:val="none" w:sz="0" w:space="0" w:color="auto"/>
                <w:right w:val="none" w:sz="0" w:space="0" w:color="auto"/>
              </w:divBdr>
            </w:div>
            <w:div w:id="993417007">
              <w:marLeft w:val="0"/>
              <w:marRight w:val="0"/>
              <w:marTop w:val="0"/>
              <w:marBottom w:val="0"/>
              <w:divBdr>
                <w:top w:val="none" w:sz="0" w:space="0" w:color="auto"/>
                <w:left w:val="none" w:sz="0" w:space="0" w:color="auto"/>
                <w:bottom w:val="none" w:sz="0" w:space="0" w:color="auto"/>
                <w:right w:val="none" w:sz="0" w:space="0" w:color="auto"/>
              </w:divBdr>
            </w:div>
            <w:div w:id="1514688410">
              <w:marLeft w:val="0"/>
              <w:marRight w:val="0"/>
              <w:marTop w:val="0"/>
              <w:marBottom w:val="0"/>
              <w:divBdr>
                <w:top w:val="none" w:sz="0" w:space="0" w:color="auto"/>
                <w:left w:val="none" w:sz="0" w:space="0" w:color="auto"/>
                <w:bottom w:val="none" w:sz="0" w:space="0" w:color="auto"/>
                <w:right w:val="none" w:sz="0" w:space="0" w:color="auto"/>
              </w:divBdr>
            </w:div>
            <w:div w:id="1589850390">
              <w:marLeft w:val="0"/>
              <w:marRight w:val="0"/>
              <w:marTop w:val="0"/>
              <w:marBottom w:val="0"/>
              <w:divBdr>
                <w:top w:val="none" w:sz="0" w:space="0" w:color="auto"/>
                <w:left w:val="none" w:sz="0" w:space="0" w:color="auto"/>
                <w:bottom w:val="none" w:sz="0" w:space="0" w:color="auto"/>
                <w:right w:val="none" w:sz="0" w:space="0" w:color="auto"/>
              </w:divBdr>
            </w:div>
            <w:div w:id="1036386979">
              <w:marLeft w:val="0"/>
              <w:marRight w:val="0"/>
              <w:marTop w:val="0"/>
              <w:marBottom w:val="0"/>
              <w:divBdr>
                <w:top w:val="none" w:sz="0" w:space="0" w:color="auto"/>
                <w:left w:val="none" w:sz="0" w:space="0" w:color="auto"/>
                <w:bottom w:val="none" w:sz="0" w:space="0" w:color="auto"/>
                <w:right w:val="none" w:sz="0" w:space="0" w:color="auto"/>
              </w:divBdr>
            </w:div>
            <w:div w:id="512761496">
              <w:marLeft w:val="0"/>
              <w:marRight w:val="0"/>
              <w:marTop w:val="0"/>
              <w:marBottom w:val="0"/>
              <w:divBdr>
                <w:top w:val="none" w:sz="0" w:space="0" w:color="auto"/>
                <w:left w:val="none" w:sz="0" w:space="0" w:color="auto"/>
                <w:bottom w:val="none" w:sz="0" w:space="0" w:color="auto"/>
                <w:right w:val="none" w:sz="0" w:space="0" w:color="auto"/>
              </w:divBdr>
            </w:div>
            <w:div w:id="758672450">
              <w:marLeft w:val="0"/>
              <w:marRight w:val="0"/>
              <w:marTop w:val="0"/>
              <w:marBottom w:val="0"/>
              <w:divBdr>
                <w:top w:val="none" w:sz="0" w:space="0" w:color="auto"/>
                <w:left w:val="none" w:sz="0" w:space="0" w:color="auto"/>
                <w:bottom w:val="none" w:sz="0" w:space="0" w:color="auto"/>
                <w:right w:val="none" w:sz="0" w:space="0" w:color="auto"/>
              </w:divBdr>
            </w:div>
            <w:div w:id="1062213444">
              <w:marLeft w:val="0"/>
              <w:marRight w:val="0"/>
              <w:marTop w:val="0"/>
              <w:marBottom w:val="0"/>
              <w:divBdr>
                <w:top w:val="none" w:sz="0" w:space="0" w:color="auto"/>
                <w:left w:val="none" w:sz="0" w:space="0" w:color="auto"/>
                <w:bottom w:val="none" w:sz="0" w:space="0" w:color="auto"/>
                <w:right w:val="none" w:sz="0" w:space="0" w:color="auto"/>
              </w:divBdr>
            </w:div>
            <w:div w:id="363793893">
              <w:marLeft w:val="0"/>
              <w:marRight w:val="0"/>
              <w:marTop w:val="0"/>
              <w:marBottom w:val="0"/>
              <w:divBdr>
                <w:top w:val="none" w:sz="0" w:space="0" w:color="auto"/>
                <w:left w:val="none" w:sz="0" w:space="0" w:color="auto"/>
                <w:bottom w:val="none" w:sz="0" w:space="0" w:color="auto"/>
                <w:right w:val="none" w:sz="0" w:space="0" w:color="auto"/>
              </w:divBdr>
            </w:div>
            <w:div w:id="139272795">
              <w:marLeft w:val="0"/>
              <w:marRight w:val="0"/>
              <w:marTop w:val="0"/>
              <w:marBottom w:val="0"/>
              <w:divBdr>
                <w:top w:val="none" w:sz="0" w:space="0" w:color="auto"/>
                <w:left w:val="none" w:sz="0" w:space="0" w:color="auto"/>
                <w:bottom w:val="none" w:sz="0" w:space="0" w:color="auto"/>
                <w:right w:val="none" w:sz="0" w:space="0" w:color="auto"/>
              </w:divBdr>
            </w:div>
            <w:div w:id="35980435">
              <w:marLeft w:val="0"/>
              <w:marRight w:val="0"/>
              <w:marTop w:val="0"/>
              <w:marBottom w:val="0"/>
              <w:divBdr>
                <w:top w:val="none" w:sz="0" w:space="0" w:color="auto"/>
                <w:left w:val="none" w:sz="0" w:space="0" w:color="auto"/>
                <w:bottom w:val="none" w:sz="0" w:space="0" w:color="auto"/>
                <w:right w:val="none" w:sz="0" w:space="0" w:color="auto"/>
              </w:divBdr>
            </w:div>
            <w:div w:id="303433160">
              <w:marLeft w:val="0"/>
              <w:marRight w:val="0"/>
              <w:marTop w:val="0"/>
              <w:marBottom w:val="0"/>
              <w:divBdr>
                <w:top w:val="none" w:sz="0" w:space="0" w:color="auto"/>
                <w:left w:val="none" w:sz="0" w:space="0" w:color="auto"/>
                <w:bottom w:val="none" w:sz="0" w:space="0" w:color="auto"/>
                <w:right w:val="none" w:sz="0" w:space="0" w:color="auto"/>
              </w:divBdr>
            </w:div>
            <w:div w:id="1565605184">
              <w:marLeft w:val="0"/>
              <w:marRight w:val="0"/>
              <w:marTop w:val="0"/>
              <w:marBottom w:val="0"/>
              <w:divBdr>
                <w:top w:val="none" w:sz="0" w:space="0" w:color="auto"/>
                <w:left w:val="none" w:sz="0" w:space="0" w:color="auto"/>
                <w:bottom w:val="none" w:sz="0" w:space="0" w:color="auto"/>
                <w:right w:val="none" w:sz="0" w:space="0" w:color="auto"/>
              </w:divBdr>
            </w:div>
            <w:div w:id="1508642421">
              <w:marLeft w:val="0"/>
              <w:marRight w:val="0"/>
              <w:marTop w:val="0"/>
              <w:marBottom w:val="0"/>
              <w:divBdr>
                <w:top w:val="none" w:sz="0" w:space="0" w:color="auto"/>
                <w:left w:val="none" w:sz="0" w:space="0" w:color="auto"/>
                <w:bottom w:val="none" w:sz="0" w:space="0" w:color="auto"/>
                <w:right w:val="none" w:sz="0" w:space="0" w:color="auto"/>
              </w:divBdr>
            </w:div>
            <w:div w:id="871965650">
              <w:marLeft w:val="0"/>
              <w:marRight w:val="0"/>
              <w:marTop w:val="0"/>
              <w:marBottom w:val="0"/>
              <w:divBdr>
                <w:top w:val="none" w:sz="0" w:space="0" w:color="auto"/>
                <w:left w:val="none" w:sz="0" w:space="0" w:color="auto"/>
                <w:bottom w:val="none" w:sz="0" w:space="0" w:color="auto"/>
                <w:right w:val="none" w:sz="0" w:space="0" w:color="auto"/>
              </w:divBdr>
            </w:div>
            <w:div w:id="903880706">
              <w:marLeft w:val="0"/>
              <w:marRight w:val="0"/>
              <w:marTop w:val="0"/>
              <w:marBottom w:val="0"/>
              <w:divBdr>
                <w:top w:val="none" w:sz="0" w:space="0" w:color="auto"/>
                <w:left w:val="none" w:sz="0" w:space="0" w:color="auto"/>
                <w:bottom w:val="none" w:sz="0" w:space="0" w:color="auto"/>
                <w:right w:val="none" w:sz="0" w:space="0" w:color="auto"/>
              </w:divBdr>
            </w:div>
            <w:div w:id="260188659">
              <w:marLeft w:val="0"/>
              <w:marRight w:val="0"/>
              <w:marTop w:val="0"/>
              <w:marBottom w:val="0"/>
              <w:divBdr>
                <w:top w:val="none" w:sz="0" w:space="0" w:color="auto"/>
                <w:left w:val="none" w:sz="0" w:space="0" w:color="auto"/>
                <w:bottom w:val="none" w:sz="0" w:space="0" w:color="auto"/>
                <w:right w:val="none" w:sz="0" w:space="0" w:color="auto"/>
              </w:divBdr>
            </w:div>
            <w:div w:id="1476994141">
              <w:marLeft w:val="0"/>
              <w:marRight w:val="0"/>
              <w:marTop w:val="0"/>
              <w:marBottom w:val="0"/>
              <w:divBdr>
                <w:top w:val="none" w:sz="0" w:space="0" w:color="auto"/>
                <w:left w:val="none" w:sz="0" w:space="0" w:color="auto"/>
                <w:bottom w:val="none" w:sz="0" w:space="0" w:color="auto"/>
                <w:right w:val="none" w:sz="0" w:space="0" w:color="auto"/>
              </w:divBdr>
            </w:div>
            <w:div w:id="390202415">
              <w:marLeft w:val="0"/>
              <w:marRight w:val="0"/>
              <w:marTop w:val="0"/>
              <w:marBottom w:val="0"/>
              <w:divBdr>
                <w:top w:val="none" w:sz="0" w:space="0" w:color="auto"/>
                <w:left w:val="none" w:sz="0" w:space="0" w:color="auto"/>
                <w:bottom w:val="none" w:sz="0" w:space="0" w:color="auto"/>
                <w:right w:val="none" w:sz="0" w:space="0" w:color="auto"/>
              </w:divBdr>
            </w:div>
            <w:div w:id="291641064">
              <w:marLeft w:val="0"/>
              <w:marRight w:val="0"/>
              <w:marTop w:val="0"/>
              <w:marBottom w:val="0"/>
              <w:divBdr>
                <w:top w:val="none" w:sz="0" w:space="0" w:color="auto"/>
                <w:left w:val="none" w:sz="0" w:space="0" w:color="auto"/>
                <w:bottom w:val="none" w:sz="0" w:space="0" w:color="auto"/>
                <w:right w:val="none" w:sz="0" w:space="0" w:color="auto"/>
              </w:divBdr>
            </w:div>
            <w:div w:id="1153453952">
              <w:marLeft w:val="0"/>
              <w:marRight w:val="0"/>
              <w:marTop w:val="0"/>
              <w:marBottom w:val="0"/>
              <w:divBdr>
                <w:top w:val="none" w:sz="0" w:space="0" w:color="auto"/>
                <w:left w:val="none" w:sz="0" w:space="0" w:color="auto"/>
                <w:bottom w:val="none" w:sz="0" w:space="0" w:color="auto"/>
                <w:right w:val="none" w:sz="0" w:space="0" w:color="auto"/>
              </w:divBdr>
            </w:div>
            <w:div w:id="1951474624">
              <w:marLeft w:val="0"/>
              <w:marRight w:val="0"/>
              <w:marTop w:val="0"/>
              <w:marBottom w:val="0"/>
              <w:divBdr>
                <w:top w:val="none" w:sz="0" w:space="0" w:color="auto"/>
                <w:left w:val="none" w:sz="0" w:space="0" w:color="auto"/>
                <w:bottom w:val="none" w:sz="0" w:space="0" w:color="auto"/>
                <w:right w:val="none" w:sz="0" w:space="0" w:color="auto"/>
              </w:divBdr>
            </w:div>
            <w:div w:id="366680536">
              <w:marLeft w:val="0"/>
              <w:marRight w:val="0"/>
              <w:marTop w:val="0"/>
              <w:marBottom w:val="0"/>
              <w:divBdr>
                <w:top w:val="none" w:sz="0" w:space="0" w:color="auto"/>
                <w:left w:val="none" w:sz="0" w:space="0" w:color="auto"/>
                <w:bottom w:val="none" w:sz="0" w:space="0" w:color="auto"/>
                <w:right w:val="none" w:sz="0" w:space="0" w:color="auto"/>
              </w:divBdr>
            </w:div>
            <w:div w:id="313146103">
              <w:marLeft w:val="0"/>
              <w:marRight w:val="0"/>
              <w:marTop w:val="0"/>
              <w:marBottom w:val="0"/>
              <w:divBdr>
                <w:top w:val="none" w:sz="0" w:space="0" w:color="auto"/>
                <w:left w:val="none" w:sz="0" w:space="0" w:color="auto"/>
                <w:bottom w:val="none" w:sz="0" w:space="0" w:color="auto"/>
                <w:right w:val="none" w:sz="0" w:space="0" w:color="auto"/>
              </w:divBdr>
            </w:div>
            <w:div w:id="1021127308">
              <w:marLeft w:val="0"/>
              <w:marRight w:val="0"/>
              <w:marTop w:val="0"/>
              <w:marBottom w:val="0"/>
              <w:divBdr>
                <w:top w:val="none" w:sz="0" w:space="0" w:color="auto"/>
                <w:left w:val="none" w:sz="0" w:space="0" w:color="auto"/>
                <w:bottom w:val="none" w:sz="0" w:space="0" w:color="auto"/>
                <w:right w:val="none" w:sz="0" w:space="0" w:color="auto"/>
              </w:divBdr>
            </w:div>
            <w:div w:id="1111364751">
              <w:marLeft w:val="0"/>
              <w:marRight w:val="0"/>
              <w:marTop w:val="0"/>
              <w:marBottom w:val="0"/>
              <w:divBdr>
                <w:top w:val="none" w:sz="0" w:space="0" w:color="auto"/>
                <w:left w:val="none" w:sz="0" w:space="0" w:color="auto"/>
                <w:bottom w:val="none" w:sz="0" w:space="0" w:color="auto"/>
                <w:right w:val="none" w:sz="0" w:space="0" w:color="auto"/>
              </w:divBdr>
            </w:div>
            <w:div w:id="1340086107">
              <w:marLeft w:val="0"/>
              <w:marRight w:val="0"/>
              <w:marTop w:val="0"/>
              <w:marBottom w:val="0"/>
              <w:divBdr>
                <w:top w:val="none" w:sz="0" w:space="0" w:color="auto"/>
                <w:left w:val="none" w:sz="0" w:space="0" w:color="auto"/>
                <w:bottom w:val="none" w:sz="0" w:space="0" w:color="auto"/>
                <w:right w:val="none" w:sz="0" w:space="0" w:color="auto"/>
              </w:divBdr>
            </w:div>
            <w:div w:id="2095081147">
              <w:marLeft w:val="0"/>
              <w:marRight w:val="0"/>
              <w:marTop w:val="0"/>
              <w:marBottom w:val="0"/>
              <w:divBdr>
                <w:top w:val="none" w:sz="0" w:space="0" w:color="auto"/>
                <w:left w:val="none" w:sz="0" w:space="0" w:color="auto"/>
                <w:bottom w:val="none" w:sz="0" w:space="0" w:color="auto"/>
                <w:right w:val="none" w:sz="0" w:space="0" w:color="auto"/>
              </w:divBdr>
            </w:div>
            <w:div w:id="964388779">
              <w:marLeft w:val="0"/>
              <w:marRight w:val="0"/>
              <w:marTop w:val="0"/>
              <w:marBottom w:val="0"/>
              <w:divBdr>
                <w:top w:val="none" w:sz="0" w:space="0" w:color="auto"/>
                <w:left w:val="none" w:sz="0" w:space="0" w:color="auto"/>
                <w:bottom w:val="none" w:sz="0" w:space="0" w:color="auto"/>
                <w:right w:val="none" w:sz="0" w:space="0" w:color="auto"/>
              </w:divBdr>
            </w:div>
            <w:div w:id="654452167">
              <w:marLeft w:val="0"/>
              <w:marRight w:val="0"/>
              <w:marTop w:val="0"/>
              <w:marBottom w:val="0"/>
              <w:divBdr>
                <w:top w:val="none" w:sz="0" w:space="0" w:color="auto"/>
                <w:left w:val="none" w:sz="0" w:space="0" w:color="auto"/>
                <w:bottom w:val="none" w:sz="0" w:space="0" w:color="auto"/>
                <w:right w:val="none" w:sz="0" w:space="0" w:color="auto"/>
              </w:divBdr>
            </w:div>
            <w:div w:id="1676110175">
              <w:marLeft w:val="0"/>
              <w:marRight w:val="0"/>
              <w:marTop w:val="0"/>
              <w:marBottom w:val="0"/>
              <w:divBdr>
                <w:top w:val="none" w:sz="0" w:space="0" w:color="auto"/>
                <w:left w:val="none" w:sz="0" w:space="0" w:color="auto"/>
                <w:bottom w:val="none" w:sz="0" w:space="0" w:color="auto"/>
                <w:right w:val="none" w:sz="0" w:space="0" w:color="auto"/>
              </w:divBdr>
            </w:div>
            <w:div w:id="224800637">
              <w:marLeft w:val="0"/>
              <w:marRight w:val="0"/>
              <w:marTop w:val="0"/>
              <w:marBottom w:val="0"/>
              <w:divBdr>
                <w:top w:val="none" w:sz="0" w:space="0" w:color="auto"/>
                <w:left w:val="none" w:sz="0" w:space="0" w:color="auto"/>
                <w:bottom w:val="none" w:sz="0" w:space="0" w:color="auto"/>
                <w:right w:val="none" w:sz="0" w:space="0" w:color="auto"/>
              </w:divBdr>
            </w:div>
            <w:div w:id="1766724927">
              <w:marLeft w:val="0"/>
              <w:marRight w:val="0"/>
              <w:marTop w:val="0"/>
              <w:marBottom w:val="0"/>
              <w:divBdr>
                <w:top w:val="none" w:sz="0" w:space="0" w:color="auto"/>
                <w:left w:val="none" w:sz="0" w:space="0" w:color="auto"/>
                <w:bottom w:val="none" w:sz="0" w:space="0" w:color="auto"/>
                <w:right w:val="none" w:sz="0" w:space="0" w:color="auto"/>
              </w:divBdr>
            </w:div>
            <w:div w:id="750274276">
              <w:marLeft w:val="0"/>
              <w:marRight w:val="0"/>
              <w:marTop w:val="0"/>
              <w:marBottom w:val="0"/>
              <w:divBdr>
                <w:top w:val="none" w:sz="0" w:space="0" w:color="auto"/>
                <w:left w:val="none" w:sz="0" w:space="0" w:color="auto"/>
                <w:bottom w:val="none" w:sz="0" w:space="0" w:color="auto"/>
                <w:right w:val="none" w:sz="0" w:space="0" w:color="auto"/>
              </w:divBdr>
            </w:div>
            <w:div w:id="686366140">
              <w:marLeft w:val="0"/>
              <w:marRight w:val="0"/>
              <w:marTop w:val="0"/>
              <w:marBottom w:val="0"/>
              <w:divBdr>
                <w:top w:val="none" w:sz="0" w:space="0" w:color="auto"/>
                <w:left w:val="none" w:sz="0" w:space="0" w:color="auto"/>
                <w:bottom w:val="none" w:sz="0" w:space="0" w:color="auto"/>
                <w:right w:val="none" w:sz="0" w:space="0" w:color="auto"/>
              </w:divBdr>
            </w:div>
            <w:div w:id="1339038020">
              <w:marLeft w:val="0"/>
              <w:marRight w:val="0"/>
              <w:marTop w:val="0"/>
              <w:marBottom w:val="0"/>
              <w:divBdr>
                <w:top w:val="none" w:sz="0" w:space="0" w:color="auto"/>
                <w:left w:val="none" w:sz="0" w:space="0" w:color="auto"/>
                <w:bottom w:val="none" w:sz="0" w:space="0" w:color="auto"/>
                <w:right w:val="none" w:sz="0" w:space="0" w:color="auto"/>
              </w:divBdr>
            </w:div>
            <w:div w:id="1558972438">
              <w:marLeft w:val="0"/>
              <w:marRight w:val="0"/>
              <w:marTop w:val="0"/>
              <w:marBottom w:val="0"/>
              <w:divBdr>
                <w:top w:val="none" w:sz="0" w:space="0" w:color="auto"/>
                <w:left w:val="none" w:sz="0" w:space="0" w:color="auto"/>
                <w:bottom w:val="none" w:sz="0" w:space="0" w:color="auto"/>
                <w:right w:val="none" w:sz="0" w:space="0" w:color="auto"/>
              </w:divBdr>
            </w:div>
            <w:div w:id="828057607">
              <w:marLeft w:val="0"/>
              <w:marRight w:val="0"/>
              <w:marTop w:val="0"/>
              <w:marBottom w:val="0"/>
              <w:divBdr>
                <w:top w:val="none" w:sz="0" w:space="0" w:color="auto"/>
                <w:left w:val="none" w:sz="0" w:space="0" w:color="auto"/>
                <w:bottom w:val="none" w:sz="0" w:space="0" w:color="auto"/>
                <w:right w:val="none" w:sz="0" w:space="0" w:color="auto"/>
              </w:divBdr>
            </w:div>
            <w:div w:id="557940598">
              <w:marLeft w:val="0"/>
              <w:marRight w:val="0"/>
              <w:marTop w:val="0"/>
              <w:marBottom w:val="0"/>
              <w:divBdr>
                <w:top w:val="none" w:sz="0" w:space="0" w:color="auto"/>
                <w:left w:val="none" w:sz="0" w:space="0" w:color="auto"/>
                <w:bottom w:val="none" w:sz="0" w:space="0" w:color="auto"/>
                <w:right w:val="none" w:sz="0" w:space="0" w:color="auto"/>
              </w:divBdr>
            </w:div>
            <w:div w:id="2059736992">
              <w:marLeft w:val="0"/>
              <w:marRight w:val="0"/>
              <w:marTop w:val="0"/>
              <w:marBottom w:val="0"/>
              <w:divBdr>
                <w:top w:val="none" w:sz="0" w:space="0" w:color="auto"/>
                <w:left w:val="none" w:sz="0" w:space="0" w:color="auto"/>
                <w:bottom w:val="none" w:sz="0" w:space="0" w:color="auto"/>
                <w:right w:val="none" w:sz="0" w:space="0" w:color="auto"/>
              </w:divBdr>
            </w:div>
            <w:div w:id="1765302690">
              <w:marLeft w:val="0"/>
              <w:marRight w:val="0"/>
              <w:marTop w:val="0"/>
              <w:marBottom w:val="0"/>
              <w:divBdr>
                <w:top w:val="none" w:sz="0" w:space="0" w:color="auto"/>
                <w:left w:val="none" w:sz="0" w:space="0" w:color="auto"/>
                <w:bottom w:val="none" w:sz="0" w:space="0" w:color="auto"/>
                <w:right w:val="none" w:sz="0" w:space="0" w:color="auto"/>
              </w:divBdr>
            </w:div>
            <w:div w:id="586232900">
              <w:marLeft w:val="0"/>
              <w:marRight w:val="0"/>
              <w:marTop w:val="0"/>
              <w:marBottom w:val="0"/>
              <w:divBdr>
                <w:top w:val="none" w:sz="0" w:space="0" w:color="auto"/>
                <w:left w:val="none" w:sz="0" w:space="0" w:color="auto"/>
                <w:bottom w:val="none" w:sz="0" w:space="0" w:color="auto"/>
                <w:right w:val="none" w:sz="0" w:space="0" w:color="auto"/>
              </w:divBdr>
            </w:div>
            <w:div w:id="427387266">
              <w:marLeft w:val="0"/>
              <w:marRight w:val="0"/>
              <w:marTop w:val="0"/>
              <w:marBottom w:val="0"/>
              <w:divBdr>
                <w:top w:val="none" w:sz="0" w:space="0" w:color="auto"/>
                <w:left w:val="none" w:sz="0" w:space="0" w:color="auto"/>
                <w:bottom w:val="none" w:sz="0" w:space="0" w:color="auto"/>
                <w:right w:val="none" w:sz="0" w:space="0" w:color="auto"/>
              </w:divBdr>
            </w:div>
            <w:div w:id="1240865224">
              <w:marLeft w:val="0"/>
              <w:marRight w:val="0"/>
              <w:marTop w:val="0"/>
              <w:marBottom w:val="0"/>
              <w:divBdr>
                <w:top w:val="none" w:sz="0" w:space="0" w:color="auto"/>
                <w:left w:val="none" w:sz="0" w:space="0" w:color="auto"/>
                <w:bottom w:val="none" w:sz="0" w:space="0" w:color="auto"/>
                <w:right w:val="none" w:sz="0" w:space="0" w:color="auto"/>
              </w:divBdr>
            </w:div>
            <w:div w:id="567345366">
              <w:marLeft w:val="0"/>
              <w:marRight w:val="0"/>
              <w:marTop w:val="0"/>
              <w:marBottom w:val="0"/>
              <w:divBdr>
                <w:top w:val="none" w:sz="0" w:space="0" w:color="auto"/>
                <w:left w:val="none" w:sz="0" w:space="0" w:color="auto"/>
                <w:bottom w:val="none" w:sz="0" w:space="0" w:color="auto"/>
                <w:right w:val="none" w:sz="0" w:space="0" w:color="auto"/>
              </w:divBdr>
            </w:div>
            <w:div w:id="423382577">
              <w:marLeft w:val="0"/>
              <w:marRight w:val="0"/>
              <w:marTop w:val="0"/>
              <w:marBottom w:val="0"/>
              <w:divBdr>
                <w:top w:val="none" w:sz="0" w:space="0" w:color="auto"/>
                <w:left w:val="none" w:sz="0" w:space="0" w:color="auto"/>
                <w:bottom w:val="none" w:sz="0" w:space="0" w:color="auto"/>
                <w:right w:val="none" w:sz="0" w:space="0" w:color="auto"/>
              </w:divBdr>
            </w:div>
            <w:div w:id="1361390882">
              <w:marLeft w:val="0"/>
              <w:marRight w:val="0"/>
              <w:marTop w:val="0"/>
              <w:marBottom w:val="0"/>
              <w:divBdr>
                <w:top w:val="none" w:sz="0" w:space="0" w:color="auto"/>
                <w:left w:val="none" w:sz="0" w:space="0" w:color="auto"/>
                <w:bottom w:val="none" w:sz="0" w:space="0" w:color="auto"/>
                <w:right w:val="none" w:sz="0" w:space="0" w:color="auto"/>
              </w:divBdr>
            </w:div>
            <w:div w:id="358551946">
              <w:marLeft w:val="0"/>
              <w:marRight w:val="0"/>
              <w:marTop w:val="0"/>
              <w:marBottom w:val="0"/>
              <w:divBdr>
                <w:top w:val="none" w:sz="0" w:space="0" w:color="auto"/>
                <w:left w:val="none" w:sz="0" w:space="0" w:color="auto"/>
                <w:bottom w:val="none" w:sz="0" w:space="0" w:color="auto"/>
                <w:right w:val="none" w:sz="0" w:space="0" w:color="auto"/>
              </w:divBdr>
            </w:div>
            <w:div w:id="1727870405">
              <w:marLeft w:val="0"/>
              <w:marRight w:val="0"/>
              <w:marTop w:val="0"/>
              <w:marBottom w:val="0"/>
              <w:divBdr>
                <w:top w:val="none" w:sz="0" w:space="0" w:color="auto"/>
                <w:left w:val="none" w:sz="0" w:space="0" w:color="auto"/>
                <w:bottom w:val="none" w:sz="0" w:space="0" w:color="auto"/>
                <w:right w:val="none" w:sz="0" w:space="0" w:color="auto"/>
              </w:divBdr>
            </w:div>
            <w:div w:id="1585332456">
              <w:marLeft w:val="0"/>
              <w:marRight w:val="0"/>
              <w:marTop w:val="0"/>
              <w:marBottom w:val="0"/>
              <w:divBdr>
                <w:top w:val="none" w:sz="0" w:space="0" w:color="auto"/>
                <w:left w:val="none" w:sz="0" w:space="0" w:color="auto"/>
                <w:bottom w:val="none" w:sz="0" w:space="0" w:color="auto"/>
                <w:right w:val="none" w:sz="0" w:space="0" w:color="auto"/>
              </w:divBdr>
            </w:div>
            <w:div w:id="239755139">
              <w:marLeft w:val="0"/>
              <w:marRight w:val="0"/>
              <w:marTop w:val="0"/>
              <w:marBottom w:val="0"/>
              <w:divBdr>
                <w:top w:val="none" w:sz="0" w:space="0" w:color="auto"/>
                <w:left w:val="none" w:sz="0" w:space="0" w:color="auto"/>
                <w:bottom w:val="none" w:sz="0" w:space="0" w:color="auto"/>
                <w:right w:val="none" w:sz="0" w:space="0" w:color="auto"/>
              </w:divBdr>
            </w:div>
            <w:div w:id="1273393508">
              <w:marLeft w:val="0"/>
              <w:marRight w:val="0"/>
              <w:marTop w:val="0"/>
              <w:marBottom w:val="0"/>
              <w:divBdr>
                <w:top w:val="none" w:sz="0" w:space="0" w:color="auto"/>
                <w:left w:val="none" w:sz="0" w:space="0" w:color="auto"/>
                <w:bottom w:val="none" w:sz="0" w:space="0" w:color="auto"/>
                <w:right w:val="none" w:sz="0" w:space="0" w:color="auto"/>
              </w:divBdr>
            </w:div>
            <w:div w:id="616449707">
              <w:marLeft w:val="0"/>
              <w:marRight w:val="0"/>
              <w:marTop w:val="0"/>
              <w:marBottom w:val="0"/>
              <w:divBdr>
                <w:top w:val="none" w:sz="0" w:space="0" w:color="auto"/>
                <w:left w:val="none" w:sz="0" w:space="0" w:color="auto"/>
                <w:bottom w:val="none" w:sz="0" w:space="0" w:color="auto"/>
                <w:right w:val="none" w:sz="0" w:space="0" w:color="auto"/>
              </w:divBdr>
            </w:div>
            <w:div w:id="992640484">
              <w:marLeft w:val="0"/>
              <w:marRight w:val="0"/>
              <w:marTop w:val="0"/>
              <w:marBottom w:val="0"/>
              <w:divBdr>
                <w:top w:val="none" w:sz="0" w:space="0" w:color="auto"/>
                <w:left w:val="none" w:sz="0" w:space="0" w:color="auto"/>
                <w:bottom w:val="none" w:sz="0" w:space="0" w:color="auto"/>
                <w:right w:val="none" w:sz="0" w:space="0" w:color="auto"/>
              </w:divBdr>
            </w:div>
            <w:div w:id="1254703647">
              <w:marLeft w:val="0"/>
              <w:marRight w:val="0"/>
              <w:marTop w:val="0"/>
              <w:marBottom w:val="0"/>
              <w:divBdr>
                <w:top w:val="none" w:sz="0" w:space="0" w:color="auto"/>
                <w:left w:val="none" w:sz="0" w:space="0" w:color="auto"/>
                <w:bottom w:val="none" w:sz="0" w:space="0" w:color="auto"/>
                <w:right w:val="none" w:sz="0" w:space="0" w:color="auto"/>
              </w:divBdr>
            </w:div>
            <w:div w:id="988559226">
              <w:marLeft w:val="0"/>
              <w:marRight w:val="0"/>
              <w:marTop w:val="0"/>
              <w:marBottom w:val="0"/>
              <w:divBdr>
                <w:top w:val="none" w:sz="0" w:space="0" w:color="auto"/>
                <w:left w:val="none" w:sz="0" w:space="0" w:color="auto"/>
                <w:bottom w:val="none" w:sz="0" w:space="0" w:color="auto"/>
                <w:right w:val="none" w:sz="0" w:space="0" w:color="auto"/>
              </w:divBdr>
            </w:div>
            <w:div w:id="1243442937">
              <w:marLeft w:val="0"/>
              <w:marRight w:val="0"/>
              <w:marTop w:val="0"/>
              <w:marBottom w:val="0"/>
              <w:divBdr>
                <w:top w:val="none" w:sz="0" w:space="0" w:color="auto"/>
                <w:left w:val="none" w:sz="0" w:space="0" w:color="auto"/>
                <w:bottom w:val="none" w:sz="0" w:space="0" w:color="auto"/>
                <w:right w:val="none" w:sz="0" w:space="0" w:color="auto"/>
              </w:divBdr>
            </w:div>
            <w:div w:id="1865828582">
              <w:marLeft w:val="0"/>
              <w:marRight w:val="0"/>
              <w:marTop w:val="0"/>
              <w:marBottom w:val="0"/>
              <w:divBdr>
                <w:top w:val="none" w:sz="0" w:space="0" w:color="auto"/>
                <w:left w:val="none" w:sz="0" w:space="0" w:color="auto"/>
                <w:bottom w:val="none" w:sz="0" w:space="0" w:color="auto"/>
                <w:right w:val="none" w:sz="0" w:space="0" w:color="auto"/>
              </w:divBdr>
            </w:div>
            <w:div w:id="1254824416">
              <w:marLeft w:val="0"/>
              <w:marRight w:val="0"/>
              <w:marTop w:val="0"/>
              <w:marBottom w:val="0"/>
              <w:divBdr>
                <w:top w:val="none" w:sz="0" w:space="0" w:color="auto"/>
                <w:left w:val="none" w:sz="0" w:space="0" w:color="auto"/>
                <w:bottom w:val="none" w:sz="0" w:space="0" w:color="auto"/>
                <w:right w:val="none" w:sz="0" w:space="0" w:color="auto"/>
              </w:divBdr>
            </w:div>
            <w:div w:id="1020548081">
              <w:marLeft w:val="0"/>
              <w:marRight w:val="0"/>
              <w:marTop w:val="0"/>
              <w:marBottom w:val="0"/>
              <w:divBdr>
                <w:top w:val="none" w:sz="0" w:space="0" w:color="auto"/>
                <w:left w:val="none" w:sz="0" w:space="0" w:color="auto"/>
                <w:bottom w:val="none" w:sz="0" w:space="0" w:color="auto"/>
                <w:right w:val="none" w:sz="0" w:space="0" w:color="auto"/>
              </w:divBdr>
            </w:div>
            <w:div w:id="1645962229">
              <w:marLeft w:val="0"/>
              <w:marRight w:val="0"/>
              <w:marTop w:val="0"/>
              <w:marBottom w:val="0"/>
              <w:divBdr>
                <w:top w:val="none" w:sz="0" w:space="0" w:color="auto"/>
                <w:left w:val="none" w:sz="0" w:space="0" w:color="auto"/>
                <w:bottom w:val="none" w:sz="0" w:space="0" w:color="auto"/>
                <w:right w:val="none" w:sz="0" w:space="0" w:color="auto"/>
              </w:divBdr>
            </w:div>
            <w:div w:id="1335498433">
              <w:marLeft w:val="0"/>
              <w:marRight w:val="0"/>
              <w:marTop w:val="0"/>
              <w:marBottom w:val="0"/>
              <w:divBdr>
                <w:top w:val="none" w:sz="0" w:space="0" w:color="auto"/>
                <w:left w:val="none" w:sz="0" w:space="0" w:color="auto"/>
                <w:bottom w:val="none" w:sz="0" w:space="0" w:color="auto"/>
                <w:right w:val="none" w:sz="0" w:space="0" w:color="auto"/>
              </w:divBdr>
            </w:div>
            <w:div w:id="2054577211">
              <w:marLeft w:val="0"/>
              <w:marRight w:val="0"/>
              <w:marTop w:val="0"/>
              <w:marBottom w:val="0"/>
              <w:divBdr>
                <w:top w:val="none" w:sz="0" w:space="0" w:color="auto"/>
                <w:left w:val="none" w:sz="0" w:space="0" w:color="auto"/>
                <w:bottom w:val="none" w:sz="0" w:space="0" w:color="auto"/>
                <w:right w:val="none" w:sz="0" w:space="0" w:color="auto"/>
              </w:divBdr>
            </w:div>
            <w:div w:id="1550728764">
              <w:marLeft w:val="0"/>
              <w:marRight w:val="0"/>
              <w:marTop w:val="0"/>
              <w:marBottom w:val="0"/>
              <w:divBdr>
                <w:top w:val="none" w:sz="0" w:space="0" w:color="auto"/>
                <w:left w:val="none" w:sz="0" w:space="0" w:color="auto"/>
                <w:bottom w:val="none" w:sz="0" w:space="0" w:color="auto"/>
                <w:right w:val="none" w:sz="0" w:space="0" w:color="auto"/>
              </w:divBdr>
            </w:div>
            <w:div w:id="724715086">
              <w:marLeft w:val="0"/>
              <w:marRight w:val="0"/>
              <w:marTop w:val="0"/>
              <w:marBottom w:val="0"/>
              <w:divBdr>
                <w:top w:val="none" w:sz="0" w:space="0" w:color="auto"/>
                <w:left w:val="none" w:sz="0" w:space="0" w:color="auto"/>
                <w:bottom w:val="none" w:sz="0" w:space="0" w:color="auto"/>
                <w:right w:val="none" w:sz="0" w:space="0" w:color="auto"/>
              </w:divBdr>
            </w:div>
            <w:div w:id="1192960026">
              <w:marLeft w:val="0"/>
              <w:marRight w:val="0"/>
              <w:marTop w:val="0"/>
              <w:marBottom w:val="0"/>
              <w:divBdr>
                <w:top w:val="none" w:sz="0" w:space="0" w:color="auto"/>
                <w:left w:val="none" w:sz="0" w:space="0" w:color="auto"/>
                <w:bottom w:val="none" w:sz="0" w:space="0" w:color="auto"/>
                <w:right w:val="none" w:sz="0" w:space="0" w:color="auto"/>
              </w:divBdr>
            </w:div>
            <w:div w:id="440154209">
              <w:marLeft w:val="0"/>
              <w:marRight w:val="0"/>
              <w:marTop w:val="0"/>
              <w:marBottom w:val="0"/>
              <w:divBdr>
                <w:top w:val="none" w:sz="0" w:space="0" w:color="auto"/>
                <w:left w:val="none" w:sz="0" w:space="0" w:color="auto"/>
                <w:bottom w:val="none" w:sz="0" w:space="0" w:color="auto"/>
                <w:right w:val="none" w:sz="0" w:space="0" w:color="auto"/>
              </w:divBdr>
            </w:div>
            <w:div w:id="2139761433">
              <w:marLeft w:val="0"/>
              <w:marRight w:val="0"/>
              <w:marTop w:val="0"/>
              <w:marBottom w:val="0"/>
              <w:divBdr>
                <w:top w:val="none" w:sz="0" w:space="0" w:color="auto"/>
                <w:left w:val="none" w:sz="0" w:space="0" w:color="auto"/>
                <w:bottom w:val="none" w:sz="0" w:space="0" w:color="auto"/>
                <w:right w:val="none" w:sz="0" w:space="0" w:color="auto"/>
              </w:divBdr>
            </w:div>
            <w:div w:id="48382780">
              <w:marLeft w:val="0"/>
              <w:marRight w:val="0"/>
              <w:marTop w:val="0"/>
              <w:marBottom w:val="0"/>
              <w:divBdr>
                <w:top w:val="none" w:sz="0" w:space="0" w:color="auto"/>
                <w:left w:val="none" w:sz="0" w:space="0" w:color="auto"/>
                <w:bottom w:val="none" w:sz="0" w:space="0" w:color="auto"/>
                <w:right w:val="none" w:sz="0" w:space="0" w:color="auto"/>
              </w:divBdr>
            </w:div>
            <w:div w:id="17509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9148">
      <w:bodyDiv w:val="1"/>
      <w:marLeft w:val="0"/>
      <w:marRight w:val="0"/>
      <w:marTop w:val="0"/>
      <w:marBottom w:val="0"/>
      <w:divBdr>
        <w:top w:val="none" w:sz="0" w:space="0" w:color="auto"/>
        <w:left w:val="none" w:sz="0" w:space="0" w:color="auto"/>
        <w:bottom w:val="none" w:sz="0" w:space="0" w:color="auto"/>
        <w:right w:val="none" w:sz="0" w:space="0" w:color="auto"/>
      </w:divBdr>
    </w:div>
    <w:div w:id="263920386">
      <w:bodyDiv w:val="1"/>
      <w:marLeft w:val="0"/>
      <w:marRight w:val="0"/>
      <w:marTop w:val="0"/>
      <w:marBottom w:val="0"/>
      <w:divBdr>
        <w:top w:val="none" w:sz="0" w:space="0" w:color="auto"/>
        <w:left w:val="none" w:sz="0" w:space="0" w:color="auto"/>
        <w:bottom w:val="none" w:sz="0" w:space="0" w:color="auto"/>
        <w:right w:val="none" w:sz="0" w:space="0" w:color="auto"/>
      </w:divBdr>
      <w:divsChild>
        <w:div w:id="823661726">
          <w:marLeft w:val="0"/>
          <w:marRight w:val="0"/>
          <w:marTop w:val="0"/>
          <w:marBottom w:val="0"/>
          <w:divBdr>
            <w:top w:val="none" w:sz="0" w:space="0" w:color="auto"/>
            <w:left w:val="none" w:sz="0" w:space="0" w:color="auto"/>
            <w:bottom w:val="none" w:sz="0" w:space="0" w:color="auto"/>
            <w:right w:val="none" w:sz="0" w:space="0" w:color="auto"/>
          </w:divBdr>
          <w:divsChild>
            <w:div w:id="239756600">
              <w:marLeft w:val="0"/>
              <w:marRight w:val="0"/>
              <w:marTop w:val="0"/>
              <w:marBottom w:val="0"/>
              <w:divBdr>
                <w:top w:val="none" w:sz="0" w:space="0" w:color="auto"/>
                <w:left w:val="none" w:sz="0" w:space="0" w:color="auto"/>
                <w:bottom w:val="none" w:sz="0" w:space="0" w:color="auto"/>
                <w:right w:val="none" w:sz="0" w:space="0" w:color="auto"/>
              </w:divBdr>
            </w:div>
            <w:div w:id="785661247">
              <w:marLeft w:val="0"/>
              <w:marRight w:val="0"/>
              <w:marTop w:val="0"/>
              <w:marBottom w:val="0"/>
              <w:divBdr>
                <w:top w:val="none" w:sz="0" w:space="0" w:color="auto"/>
                <w:left w:val="none" w:sz="0" w:space="0" w:color="auto"/>
                <w:bottom w:val="none" w:sz="0" w:space="0" w:color="auto"/>
                <w:right w:val="none" w:sz="0" w:space="0" w:color="auto"/>
              </w:divBdr>
            </w:div>
            <w:div w:id="1032388684">
              <w:marLeft w:val="0"/>
              <w:marRight w:val="0"/>
              <w:marTop w:val="0"/>
              <w:marBottom w:val="0"/>
              <w:divBdr>
                <w:top w:val="none" w:sz="0" w:space="0" w:color="auto"/>
                <w:left w:val="none" w:sz="0" w:space="0" w:color="auto"/>
                <w:bottom w:val="none" w:sz="0" w:space="0" w:color="auto"/>
                <w:right w:val="none" w:sz="0" w:space="0" w:color="auto"/>
              </w:divBdr>
            </w:div>
            <w:div w:id="1697807993">
              <w:marLeft w:val="0"/>
              <w:marRight w:val="0"/>
              <w:marTop w:val="0"/>
              <w:marBottom w:val="0"/>
              <w:divBdr>
                <w:top w:val="none" w:sz="0" w:space="0" w:color="auto"/>
                <w:left w:val="none" w:sz="0" w:space="0" w:color="auto"/>
                <w:bottom w:val="none" w:sz="0" w:space="0" w:color="auto"/>
                <w:right w:val="none" w:sz="0" w:space="0" w:color="auto"/>
              </w:divBdr>
            </w:div>
            <w:div w:id="549339431">
              <w:marLeft w:val="0"/>
              <w:marRight w:val="0"/>
              <w:marTop w:val="0"/>
              <w:marBottom w:val="0"/>
              <w:divBdr>
                <w:top w:val="none" w:sz="0" w:space="0" w:color="auto"/>
                <w:left w:val="none" w:sz="0" w:space="0" w:color="auto"/>
                <w:bottom w:val="none" w:sz="0" w:space="0" w:color="auto"/>
                <w:right w:val="none" w:sz="0" w:space="0" w:color="auto"/>
              </w:divBdr>
            </w:div>
            <w:div w:id="431973531">
              <w:marLeft w:val="0"/>
              <w:marRight w:val="0"/>
              <w:marTop w:val="0"/>
              <w:marBottom w:val="0"/>
              <w:divBdr>
                <w:top w:val="none" w:sz="0" w:space="0" w:color="auto"/>
                <w:left w:val="none" w:sz="0" w:space="0" w:color="auto"/>
                <w:bottom w:val="none" w:sz="0" w:space="0" w:color="auto"/>
                <w:right w:val="none" w:sz="0" w:space="0" w:color="auto"/>
              </w:divBdr>
            </w:div>
            <w:div w:id="1068963870">
              <w:marLeft w:val="0"/>
              <w:marRight w:val="0"/>
              <w:marTop w:val="0"/>
              <w:marBottom w:val="0"/>
              <w:divBdr>
                <w:top w:val="none" w:sz="0" w:space="0" w:color="auto"/>
                <w:left w:val="none" w:sz="0" w:space="0" w:color="auto"/>
                <w:bottom w:val="none" w:sz="0" w:space="0" w:color="auto"/>
                <w:right w:val="none" w:sz="0" w:space="0" w:color="auto"/>
              </w:divBdr>
            </w:div>
            <w:div w:id="1417097976">
              <w:marLeft w:val="0"/>
              <w:marRight w:val="0"/>
              <w:marTop w:val="0"/>
              <w:marBottom w:val="0"/>
              <w:divBdr>
                <w:top w:val="none" w:sz="0" w:space="0" w:color="auto"/>
                <w:left w:val="none" w:sz="0" w:space="0" w:color="auto"/>
                <w:bottom w:val="none" w:sz="0" w:space="0" w:color="auto"/>
                <w:right w:val="none" w:sz="0" w:space="0" w:color="auto"/>
              </w:divBdr>
            </w:div>
            <w:div w:id="2106920815">
              <w:marLeft w:val="0"/>
              <w:marRight w:val="0"/>
              <w:marTop w:val="0"/>
              <w:marBottom w:val="0"/>
              <w:divBdr>
                <w:top w:val="none" w:sz="0" w:space="0" w:color="auto"/>
                <w:left w:val="none" w:sz="0" w:space="0" w:color="auto"/>
                <w:bottom w:val="none" w:sz="0" w:space="0" w:color="auto"/>
                <w:right w:val="none" w:sz="0" w:space="0" w:color="auto"/>
              </w:divBdr>
            </w:div>
            <w:div w:id="633487502">
              <w:marLeft w:val="0"/>
              <w:marRight w:val="0"/>
              <w:marTop w:val="0"/>
              <w:marBottom w:val="0"/>
              <w:divBdr>
                <w:top w:val="none" w:sz="0" w:space="0" w:color="auto"/>
                <w:left w:val="none" w:sz="0" w:space="0" w:color="auto"/>
                <w:bottom w:val="none" w:sz="0" w:space="0" w:color="auto"/>
                <w:right w:val="none" w:sz="0" w:space="0" w:color="auto"/>
              </w:divBdr>
            </w:div>
            <w:div w:id="476341476">
              <w:marLeft w:val="0"/>
              <w:marRight w:val="0"/>
              <w:marTop w:val="0"/>
              <w:marBottom w:val="0"/>
              <w:divBdr>
                <w:top w:val="none" w:sz="0" w:space="0" w:color="auto"/>
                <w:left w:val="none" w:sz="0" w:space="0" w:color="auto"/>
                <w:bottom w:val="none" w:sz="0" w:space="0" w:color="auto"/>
                <w:right w:val="none" w:sz="0" w:space="0" w:color="auto"/>
              </w:divBdr>
            </w:div>
            <w:div w:id="576789672">
              <w:marLeft w:val="0"/>
              <w:marRight w:val="0"/>
              <w:marTop w:val="0"/>
              <w:marBottom w:val="0"/>
              <w:divBdr>
                <w:top w:val="none" w:sz="0" w:space="0" w:color="auto"/>
                <w:left w:val="none" w:sz="0" w:space="0" w:color="auto"/>
                <w:bottom w:val="none" w:sz="0" w:space="0" w:color="auto"/>
                <w:right w:val="none" w:sz="0" w:space="0" w:color="auto"/>
              </w:divBdr>
            </w:div>
            <w:div w:id="1613395486">
              <w:marLeft w:val="0"/>
              <w:marRight w:val="0"/>
              <w:marTop w:val="0"/>
              <w:marBottom w:val="0"/>
              <w:divBdr>
                <w:top w:val="none" w:sz="0" w:space="0" w:color="auto"/>
                <w:left w:val="none" w:sz="0" w:space="0" w:color="auto"/>
                <w:bottom w:val="none" w:sz="0" w:space="0" w:color="auto"/>
                <w:right w:val="none" w:sz="0" w:space="0" w:color="auto"/>
              </w:divBdr>
            </w:div>
            <w:div w:id="2052264919">
              <w:marLeft w:val="0"/>
              <w:marRight w:val="0"/>
              <w:marTop w:val="0"/>
              <w:marBottom w:val="0"/>
              <w:divBdr>
                <w:top w:val="none" w:sz="0" w:space="0" w:color="auto"/>
                <w:left w:val="none" w:sz="0" w:space="0" w:color="auto"/>
                <w:bottom w:val="none" w:sz="0" w:space="0" w:color="auto"/>
                <w:right w:val="none" w:sz="0" w:space="0" w:color="auto"/>
              </w:divBdr>
            </w:div>
            <w:div w:id="492987245">
              <w:marLeft w:val="0"/>
              <w:marRight w:val="0"/>
              <w:marTop w:val="0"/>
              <w:marBottom w:val="0"/>
              <w:divBdr>
                <w:top w:val="none" w:sz="0" w:space="0" w:color="auto"/>
                <w:left w:val="none" w:sz="0" w:space="0" w:color="auto"/>
                <w:bottom w:val="none" w:sz="0" w:space="0" w:color="auto"/>
                <w:right w:val="none" w:sz="0" w:space="0" w:color="auto"/>
              </w:divBdr>
            </w:div>
            <w:div w:id="1793398137">
              <w:marLeft w:val="0"/>
              <w:marRight w:val="0"/>
              <w:marTop w:val="0"/>
              <w:marBottom w:val="0"/>
              <w:divBdr>
                <w:top w:val="none" w:sz="0" w:space="0" w:color="auto"/>
                <w:left w:val="none" w:sz="0" w:space="0" w:color="auto"/>
                <w:bottom w:val="none" w:sz="0" w:space="0" w:color="auto"/>
                <w:right w:val="none" w:sz="0" w:space="0" w:color="auto"/>
              </w:divBdr>
            </w:div>
            <w:div w:id="1445661367">
              <w:marLeft w:val="0"/>
              <w:marRight w:val="0"/>
              <w:marTop w:val="0"/>
              <w:marBottom w:val="0"/>
              <w:divBdr>
                <w:top w:val="none" w:sz="0" w:space="0" w:color="auto"/>
                <w:left w:val="none" w:sz="0" w:space="0" w:color="auto"/>
                <w:bottom w:val="none" w:sz="0" w:space="0" w:color="auto"/>
                <w:right w:val="none" w:sz="0" w:space="0" w:color="auto"/>
              </w:divBdr>
            </w:div>
            <w:div w:id="570699870">
              <w:marLeft w:val="0"/>
              <w:marRight w:val="0"/>
              <w:marTop w:val="0"/>
              <w:marBottom w:val="0"/>
              <w:divBdr>
                <w:top w:val="none" w:sz="0" w:space="0" w:color="auto"/>
                <w:left w:val="none" w:sz="0" w:space="0" w:color="auto"/>
                <w:bottom w:val="none" w:sz="0" w:space="0" w:color="auto"/>
                <w:right w:val="none" w:sz="0" w:space="0" w:color="auto"/>
              </w:divBdr>
            </w:div>
            <w:div w:id="334503157">
              <w:marLeft w:val="0"/>
              <w:marRight w:val="0"/>
              <w:marTop w:val="0"/>
              <w:marBottom w:val="0"/>
              <w:divBdr>
                <w:top w:val="none" w:sz="0" w:space="0" w:color="auto"/>
                <w:left w:val="none" w:sz="0" w:space="0" w:color="auto"/>
                <w:bottom w:val="none" w:sz="0" w:space="0" w:color="auto"/>
                <w:right w:val="none" w:sz="0" w:space="0" w:color="auto"/>
              </w:divBdr>
            </w:div>
            <w:div w:id="1638534114">
              <w:marLeft w:val="0"/>
              <w:marRight w:val="0"/>
              <w:marTop w:val="0"/>
              <w:marBottom w:val="0"/>
              <w:divBdr>
                <w:top w:val="none" w:sz="0" w:space="0" w:color="auto"/>
                <w:left w:val="none" w:sz="0" w:space="0" w:color="auto"/>
                <w:bottom w:val="none" w:sz="0" w:space="0" w:color="auto"/>
                <w:right w:val="none" w:sz="0" w:space="0" w:color="auto"/>
              </w:divBdr>
            </w:div>
            <w:div w:id="1876772206">
              <w:marLeft w:val="0"/>
              <w:marRight w:val="0"/>
              <w:marTop w:val="0"/>
              <w:marBottom w:val="0"/>
              <w:divBdr>
                <w:top w:val="none" w:sz="0" w:space="0" w:color="auto"/>
                <w:left w:val="none" w:sz="0" w:space="0" w:color="auto"/>
                <w:bottom w:val="none" w:sz="0" w:space="0" w:color="auto"/>
                <w:right w:val="none" w:sz="0" w:space="0" w:color="auto"/>
              </w:divBdr>
            </w:div>
            <w:div w:id="417871075">
              <w:marLeft w:val="0"/>
              <w:marRight w:val="0"/>
              <w:marTop w:val="0"/>
              <w:marBottom w:val="0"/>
              <w:divBdr>
                <w:top w:val="none" w:sz="0" w:space="0" w:color="auto"/>
                <w:left w:val="none" w:sz="0" w:space="0" w:color="auto"/>
                <w:bottom w:val="none" w:sz="0" w:space="0" w:color="auto"/>
                <w:right w:val="none" w:sz="0" w:space="0" w:color="auto"/>
              </w:divBdr>
            </w:div>
            <w:div w:id="192230844">
              <w:marLeft w:val="0"/>
              <w:marRight w:val="0"/>
              <w:marTop w:val="0"/>
              <w:marBottom w:val="0"/>
              <w:divBdr>
                <w:top w:val="none" w:sz="0" w:space="0" w:color="auto"/>
                <w:left w:val="none" w:sz="0" w:space="0" w:color="auto"/>
                <w:bottom w:val="none" w:sz="0" w:space="0" w:color="auto"/>
                <w:right w:val="none" w:sz="0" w:space="0" w:color="auto"/>
              </w:divBdr>
            </w:div>
            <w:div w:id="173155347">
              <w:marLeft w:val="0"/>
              <w:marRight w:val="0"/>
              <w:marTop w:val="0"/>
              <w:marBottom w:val="0"/>
              <w:divBdr>
                <w:top w:val="none" w:sz="0" w:space="0" w:color="auto"/>
                <w:left w:val="none" w:sz="0" w:space="0" w:color="auto"/>
                <w:bottom w:val="none" w:sz="0" w:space="0" w:color="auto"/>
                <w:right w:val="none" w:sz="0" w:space="0" w:color="auto"/>
              </w:divBdr>
            </w:div>
            <w:div w:id="2068453603">
              <w:marLeft w:val="0"/>
              <w:marRight w:val="0"/>
              <w:marTop w:val="0"/>
              <w:marBottom w:val="0"/>
              <w:divBdr>
                <w:top w:val="none" w:sz="0" w:space="0" w:color="auto"/>
                <w:left w:val="none" w:sz="0" w:space="0" w:color="auto"/>
                <w:bottom w:val="none" w:sz="0" w:space="0" w:color="auto"/>
                <w:right w:val="none" w:sz="0" w:space="0" w:color="auto"/>
              </w:divBdr>
            </w:div>
            <w:div w:id="1160846590">
              <w:marLeft w:val="0"/>
              <w:marRight w:val="0"/>
              <w:marTop w:val="0"/>
              <w:marBottom w:val="0"/>
              <w:divBdr>
                <w:top w:val="none" w:sz="0" w:space="0" w:color="auto"/>
                <w:left w:val="none" w:sz="0" w:space="0" w:color="auto"/>
                <w:bottom w:val="none" w:sz="0" w:space="0" w:color="auto"/>
                <w:right w:val="none" w:sz="0" w:space="0" w:color="auto"/>
              </w:divBdr>
            </w:div>
            <w:div w:id="1224216274">
              <w:marLeft w:val="0"/>
              <w:marRight w:val="0"/>
              <w:marTop w:val="0"/>
              <w:marBottom w:val="0"/>
              <w:divBdr>
                <w:top w:val="none" w:sz="0" w:space="0" w:color="auto"/>
                <w:left w:val="none" w:sz="0" w:space="0" w:color="auto"/>
                <w:bottom w:val="none" w:sz="0" w:space="0" w:color="auto"/>
                <w:right w:val="none" w:sz="0" w:space="0" w:color="auto"/>
              </w:divBdr>
            </w:div>
            <w:div w:id="294916771">
              <w:marLeft w:val="0"/>
              <w:marRight w:val="0"/>
              <w:marTop w:val="0"/>
              <w:marBottom w:val="0"/>
              <w:divBdr>
                <w:top w:val="none" w:sz="0" w:space="0" w:color="auto"/>
                <w:left w:val="none" w:sz="0" w:space="0" w:color="auto"/>
                <w:bottom w:val="none" w:sz="0" w:space="0" w:color="auto"/>
                <w:right w:val="none" w:sz="0" w:space="0" w:color="auto"/>
              </w:divBdr>
            </w:div>
            <w:div w:id="14117699">
              <w:marLeft w:val="0"/>
              <w:marRight w:val="0"/>
              <w:marTop w:val="0"/>
              <w:marBottom w:val="0"/>
              <w:divBdr>
                <w:top w:val="none" w:sz="0" w:space="0" w:color="auto"/>
                <w:left w:val="none" w:sz="0" w:space="0" w:color="auto"/>
                <w:bottom w:val="none" w:sz="0" w:space="0" w:color="auto"/>
                <w:right w:val="none" w:sz="0" w:space="0" w:color="auto"/>
              </w:divBdr>
            </w:div>
            <w:div w:id="37248651">
              <w:marLeft w:val="0"/>
              <w:marRight w:val="0"/>
              <w:marTop w:val="0"/>
              <w:marBottom w:val="0"/>
              <w:divBdr>
                <w:top w:val="none" w:sz="0" w:space="0" w:color="auto"/>
                <w:left w:val="none" w:sz="0" w:space="0" w:color="auto"/>
                <w:bottom w:val="none" w:sz="0" w:space="0" w:color="auto"/>
                <w:right w:val="none" w:sz="0" w:space="0" w:color="auto"/>
              </w:divBdr>
            </w:div>
            <w:div w:id="451752929">
              <w:marLeft w:val="0"/>
              <w:marRight w:val="0"/>
              <w:marTop w:val="0"/>
              <w:marBottom w:val="0"/>
              <w:divBdr>
                <w:top w:val="none" w:sz="0" w:space="0" w:color="auto"/>
                <w:left w:val="none" w:sz="0" w:space="0" w:color="auto"/>
                <w:bottom w:val="none" w:sz="0" w:space="0" w:color="auto"/>
                <w:right w:val="none" w:sz="0" w:space="0" w:color="auto"/>
              </w:divBdr>
            </w:div>
            <w:div w:id="1390303407">
              <w:marLeft w:val="0"/>
              <w:marRight w:val="0"/>
              <w:marTop w:val="0"/>
              <w:marBottom w:val="0"/>
              <w:divBdr>
                <w:top w:val="none" w:sz="0" w:space="0" w:color="auto"/>
                <w:left w:val="none" w:sz="0" w:space="0" w:color="auto"/>
                <w:bottom w:val="none" w:sz="0" w:space="0" w:color="auto"/>
                <w:right w:val="none" w:sz="0" w:space="0" w:color="auto"/>
              </w:divBdr>
            </w:div>
            <w:div w:id="1422407752">
              <w:marLeft w:val="0"/>
              <w:marRight w:val="0"/>
              <w:marTop w:val="0"/>
              <w:marBottom w:val="0"/>
              <w:divBdr>
                <w:top w:val="none" w:sz="0" w:space="0" w:color="auto"/>
                <w:left w:val="none" w:sz="0" w:space="0" w:color="auto"/>
                <w:bottom w:val="none" w:sz="0" w:space="0" w:color="auto"/>
                <w:right w:val="none" w:sz="0" w:space="0" w:color="auto"/>
              </w:divBdr>
            </w:div>
            <w:div w:id="1200045028">
              <w:marLeft w:val="0"/>
              <w:marRight w:val="0"/>
              <w:marTop w:val="0"/>
              <w:marBottom w:val="0"/>
              <w:divBdr>
                <w:top w:val="none" w:sz="0" w:space="0" w:color="auto"/>
                <w:left w:val="none" w:sz="0" w:space="0" w:color="auto"/>
                <w:bottom w:val="none" w:sz="0" w:space="0" w:color="auto"/>
                <w:right w:val="none" w:sz="0" w:space="0" w:color="auto"/>
              </w:divBdr>
            </w:div>
            <w:div w:id="937130954">
              <w:marLeft w:val="0"/>
              <w:marRight w:val="0"/>
              <w:marTop w:val="0"/>
              <w:marBottom w:val="0"/>
              <w:divBdr>
                <w:top w:val="none" w:sz="0" w:space="0" w:color="auto"/>
                <w:left w:val="none" w:sz="0" w:space="0" w:color="auto"/>
                <w:bottom w:val="none" w:sz="0" w:space="0" w:color="auto"/>
                <w:right w:val="none" w:sz="0" w:space="0" w:color="auto"/>
              </w:divBdr>
            </w:div>
            <w:div w:id="256713137">
              <w:marLeft w:val="0"/>
              <w:marRight w:val="0"/>
              <w:marTop w:val="0"/>
              <w:marBottom w:val="0"/>
              <w:divBdr>
                <w:top w:val="none" w:sz="0" w:space="0" w:color="auto"/>
                <w:left w:val="none" w:sz="0" w:space="0" w:color="auto"/>
                <w:bottom w:val="none" w:sz="0" w:space="0" w:color="auto"/>
                <w:right w:val="none" w:sz="0" w:space="0" w:color="auto"/>
              </w:divBdr>
            </w:div>
            <w:div w:id="581329423">
              <w:marLeft w:val="0"/>
              <w:marRight w:val="0"/>
              <w:marTop w:val="0"/>
              <w:marBottom w:val="0"/>
              <w:divBdr>
                <w:top w:val="none" w:sz="0" w:space="0" w:color="auto"/>
                <w:left w:val="none" w:sz="0" w:space="0" w:color="auto"/>
                <w:bottom w:val="none" w:sz="0" w:space="0" w:color="auto"/>
                <w:right w:val="none" w:sz="0" w:space="0" w:color="auto"/>
              </w:divBdr>
            </w:div>
            <w:div w:id="1839615306">
              <w:marLeft w:val="0"/>
              <w:marRight w:val="0"/>
              <w:marTop w:val="0"/>
              <w:marBottom w:val="0"/>
              <w:divBdr>
                <w:top w:val="none" w:sz="0" w:space="0" w:color="auto"/>
                <w:left w:val="none" w:sz="0" w:space="0" w:color="auto"/>
                <w:bottom w:val="none" w:sz="0" w:space="0" w:color="auto"/>
                <w:right w:val="none" w:sz="0" w:space="0" w:color="auto"/>
              </w:divBdr>
            </w:div>
            <w:div w:id="1088431550">
              <w:marLeft w:val="0"/>
              <w:marRight w:val="0"/>
              <w:marTop w:val="0"/>
              <w:marBottom w:val="0"/>
              <w:divBdr>
                <w:top w:val="none" w:sz="0" w:space="0" w:color="auto"/>
                <w:left w:val="none" w:sz="0" w:space="0" w:color="auto"/>
                <w:bottom w:val="none" w:sz="0" w:space="0" w:color="auto"/>
                <w:right w:val="none" w:sz="0" w:space="0" w:color="auto"/>
              </w:divBdr>
            </w:div>
            <w:div w:id="475621">
              <w:marLeft w:val="0"/>
              <w:marRight w:val="0"/>
              <w:marTop w:val="0"/>
              <w:marBottom w:val="0"/>
              <w:divBdr>
                <w:top w:val="none" w:sz="0" w:space="0" w:color="auto"/>
                <w:left w:val="none" w:sz="0" w:space="0" w:color="auto"/>
                <w:bottom w:val="none" w:sz="0" w:space="0" w:color="auto"/>
                <w:right w:val="none" w:sz="0" w:space="0" w:color="auto"/>
              </w:divBdr>
            </w:div>
            <w:div w:id="100689433">
              <w:marLeft w:val="0"/>
              <w:marRight w:val="0"/>
              <w:marTop w:val="0"/>
              <w:marBottom w:val="0"/>
              <w:divBdr>
                <w:top w:val="none" w:sz="0" w:space="0" w:color="auto"/>
                <w:left w:val="none" w:sz="0" w:space="0" w:color="auto"/>
                <w:bottom w:val="none" w:sz="0" w:space="0" w:color="auto"/>
                <w:right w:val="none" w:sz="0" w:space="0" w:color="auto"/>
              </w:divBdr>
            </w:div>
            <w:div w:id="1866357694">
              <w:marLeft w:val="0"/>
              <w:marRight w:val="0"/>
              <w:marTop w:val="0"/>
              <w:marBottom w:val="0"/>
              <w:divBdr>
                <w:top w:val="none" w:sz="0" w:space="0" w:color="auto"/>
                <w:left w:val="none" w:sz="0" w:space="0" w:color="auto"/>
                <w:bottom w:val="none" w:sz="0" w:space="0" w:color="auto"/>
                <w:right w:val="none" w:sz="0" w:space="0" w:color="auto"/>
              </w:divBdr>
            </w:div>
            <w:div w:id="568611437">
              <w:marLeft w:val="0"/>
              <w:marRight w:val="0"/>
              <w:marTop w:val="0"/>
              <w:marBottom w:val="0"/>
              <w:divBdr>
                <w:top w:val="none" w:sz="0" w:space="0" w:color="auto"/>
                <w:left w:val="none" w:sz="0" w:space="0" w:color="auto"/>
                <w:bottom w:val="none" w:sz="0" w:space="0" w:color="auto"/>
                <w:right w:val="none" w:sz="0" w:space="0" w:color="auto"/>
              </w:divBdr>
            </w:div>
            <w:div w:id="913126329">
              <w:marLeft w:val="0"/>
              <w:marRight w:val="0"/>
              <w:marTop w:val="0"/>
              <w:marBottom w:val="0"/>
              <w:divBdr>
                <w:top w:val="none" w:sz="0" w:space="0" w:color="auto"/>
                <w:left w:val="none" w:sz="0" w:space="0" w:color="auto"/>
                <w:bottom w:val="none" w:sz="0" w:space="0" w:color="auto"/>
                <w:right w:val="none" w:sz="0" w:space="0" w:color="auto"/>
              </w:divBdr>
            </w:div>
            <w:div w:id="1206529578">
              <w:marLeft w:val="0"/>
              <w:marRight w:val="0"/>
              <w:marTop w:val="0"/>
              <w:marBottom w:val="0"/>
              <w:divBdr>
                <w:top w:val="none" w:sz="0" w:space="0" w:color="auto"/>
                <w:left w:val="none" w:sz="0" w:space="0" w:color="auto"/>
                <w:bottom w:val="none" w:sz="0" w:space="0" w:color="auto"/>
                <w:right w:val="none" w:sz="0" w:space="0" w:color="auto"/>
              </w:divBdr>
            </w:div>
            <w:div w:id="322049183">
              <w:marLeft w:val="0"/>
              <w:marRight w:val="0"/>
              <w:marTop w:val="0"/>
              <w:marBottom w:val="0"/>
              <w:divBdr>
                <w:top w:val="none" w:sz="0" w:space="0" w:color="auto"/>
                <w:left w:val="none" w:sz="0" w:space="0" w:color="auto"/>
                <w:bottom w:val="none" w:sz="0" w:space="0" w:color="auto"/>
                <w:right w:val="none" w:sz="0" w:space="0" w:color="auto"/>
              </w:divBdr>
            </w:div>
            <w:div w:id="654182769">
              <w:marLeft w:val="0"/>
              <w:marRight w:val="0"/>
              <w:marTop w:val="0"/>
              <w:marBottom w:val="0"/>
              <w:divBdr>
                <w:top w:val="none" w:sz="0" w:space="0" w:color="auto"/>
                <w:left w:val="none" w:sz="0" w:space="0" w:color="auto"/>
                <w:bottom w:val="none" w:sz="0" w:space="0" w:color="auto"/>
                <w:right w:val="none" w:sz="0" w:space="0" w:color="auto"/>
              </w:divBdr>
            </w:div>
            <w:div w:id="1165900895">
              <w:marLeft w:val="0"/>
              <w:marRight w:val="0"/>
              <w:marTop w:val="0"/>
              <w:marBottom w:val="0"/>
              <w:divBdr>
                <w:top w:val="none" w:sz="0" w:space="0" w:color="auto"/>
                <w:left w:val="none" w:sz="0" w:space="0" w:color="auto"/>
                <w:bottom w:val="none" w:sz="0" w:space="0" w:color="auto"/>
                <w:right w:val="none" w:sz="0" w:space="0" w:color="auto"/>
              </w:divBdr>
            </w:div>
            <w:div w:id="736394733">
              <w:marLeft w:val="0"/>
              <w:marRight w:val="0"/>
              <w:marTop w:val="0"/>
              <w:marBottom w:val="0"/>
              <w:divBdr>
                <w:top w:val="none" w:sz="0" w:space="0" w:color="auto"/>
                <w:left w:val="none" w:sz="0" w:space="0" w:color="auto"/>
                <w:bottom w:val="none" w:sz="0" w:space="0" w:color="auto"/>
                <w:right w:val="none" w:sz="0" w:space="0" w:color="auto"/>
              </w:divBdr>
            </w:div>
            <w:div w:id="242223116">
              <w:marLeft w:val="0"/>
              <w:marRight w:val="0"/>
              <w:marTop w:val="0"/>
              <w:marBottom w:val="0"/>
              <w:divBdr>
                <w:top w:val="none" w:sz="0" w:space="0" w:color="auto"/>
                <w:left w:val="none" w:sz="0" w:space="0" w:color="auto"/>
                <w:bottom w:val="none" w:sz="0" w:space="0" w:color="auto"/>
                <w:right w:val="none" w:sz="0" w:space="0" w:color="auto"/>
              </w:divBdr>
            </w:div>
            <w:div w:id="924847411">
              <w:marLeft w:val="0"/>
              <w:marRight w:val="0"/>
              <w:marTop w:val="0"/>
              <w:marBottom w:val="0"/>
              <w:divBdr>
                <w:top w:val="none" w:sz="0" w:space="0" w:color="auto"/>
                <w:left w:val="none" w:sz="0" w:space="0" w:color="auto"/>
                <w:bottom w:val="none" w:sz="0" w:space="0" w:color="auto"/>
                <w:right w:val="none" w:sz="0" w:space="0" w:color="auto"/>
              </w:divBdr>
            </w:div>
            <w:div w:id="1728600586">
              <w:marLeft w:val="0"/>
              <w:marRight w:val="0"/>
              <w:marTop w:val="0"/>
              <w:marBottom w:val="0"/>
              <w:divBdr>
                <w:top w:val="none" w:sz="0" w:space="0" w:color="auto"/>
                <w:left w:val="none" w:sz="0" w:space="0" w:color="auto"/>
                <w:bottom w:val="none" w:sz="0" w:space="0" w:color="auto"/>
                <w:right w:val="none" w:sz="0" w:space="0" w:color="auto"/>
              </w:divBdr>
            </w:div>
            <w:div w:id="1557014132">
              <w:marLeft w:val="0"/>
              <w:marRight w:val="0"/>
              <w:marTop w:val="0"/>
              <w:marBottom w:val="0"/>
              <w:divBdr>
                <w:top w:val="none" w:sz="0" w:space="0" w:color="auto"/>
                <w:left w:val="none" w:sz="0" w:space="0" w:color="auto"/>
                <w:bottom w:val="none" w:sz="0" w:space="0" w:color="auto"/>
                <w:right w:val="none" w:sz="0" w:space="0" w:color="auto"/>
              </w:divBdr>
            </w:div>
            <w:div w:id="875579964">
              <w:marLeft w:val="0"/>
              <w:marRight w:val="0"/>
              <w:marTop w:val="0"/>
              <w:marBottom w:val="0"/>
              <w:divBdr>
                <w:top w:val="none" w:sz="0" w:space="0" w:color="auto"/>
                <w:left w:val="none" w:sz="0" w:space="0" w:color="auto"/>
                <w:bottom w:val="none" w:sz="0" w:space="0" w:color="auto"/>
                <w:right w:val="none" w:sz="0" w:space="0" w:color="auto"/>
              </w:divBdr>
            </w:div>
            <w:div w:id="213392892">
              <w:marLeft w:val="0"/>
              <w:marRight w:val="0"/>
              <w:marTop w:val="0"/>
              <w:marBottom w:val="0"/>
              <w:divBdr>
                <w:top w:val="none" w:sz="0" w:space="0" w:color="auto"/>
                <w:left w:val="none" w:sz="0" w:space="0" w:color="auto"/>
                <w:bottom w:val="none" w:sz="0" w:space="0" w:color="auto"/>
                <w:right w:val="none" w:sz="0" w:space="0" w:color="auto"/>
              </w:divBdr>
            </w:div>
            <w:div w:id="1516337493">
              <w:marLeft w:val="0"/>
              <w:marRight w:val="0"/>
              <w:marTop w:val="0"/>
              <w:marBottom w:val="0"/>
              <w:divBdr>
                <w:top w:val="none" w:sz="0" w:space="0" w:color="auto"/>
                <w:left w:val="none" w:sz="0" w:space="0" w:color="auto"/>
                <w:bottom w:val="none" w:sz="0" w:space="0" w:color="auto"/>
                <w:right w:val="none" w:sz="0" w:space="0" w:color="auto"/>
              </w:divBdr>
            </w:div>
            <w:div w:id="1888683632">
              <w:marLeft w:val="0"/>
              <w:marRight w:val="0"/>
              <w:marTop w:val="0"/>
              <w:marBottom w:val="0"/>
              <w:divBdr>
                <w:top w:val="none" w:sz="0" w:space="0" w:color="auto"/>
                <w:left w:val="none" w:sz="0" w:space="0" w:color="auto"/>
                <w:bottom w:val="none" w:sz="0" w:space="0" w:color="auto"/>
                <w:right w:val="none" w:sz="0" w:space="0" w:color="auto"/>
              </w:divBdr>
            </w:div>
            <w:div w:id="2085830335">
              <w:marLeft w:val="0"/>
              <w:marRight w:val="0"/>
              <w:marTop w:val="0"/>
              <w:marBottom w:val="0"/>
              <w:divBdr>
                <w:top w:val="none" w:sz="0" w:space="0" w:color="auto"/>
                <w:left w:val="none" w:sz="0" w:space="0" w:color="auto"/>
                <w:bottom w:val="none" w:sz="0" w:space="0" w:color="auto"/>
                <w:right w:val="none" w:sz="0" w:space="0" w:color="auto"/>
              </w:divBdr>
            </w:div>
            <w:div w:id="1235551021">
              <w:marLeft w:val="0"/>
              <w:marRight w:val="0"/>
              <w:marTop w:val="0"/>
              <w:marBottom w:val="0"/>
              <w:divBdr>
                <w:top w:val="none" w:sz="0" w:space="0" w:color="auto"/>
                <w:left w:val="none" w:sz="0" w:space="0" w:color="auto"/>
                <w:bottom w:val="none" w:sz="0" w:space="0" w:color="auto"/>
                <w:right w:val="none" w:sz="0" w:space="0" w:color="auto"/>
              </w:divBdr>
            </w:div>
            <w:div w:id="1621254084">
              <w:marLeft w:val="0"/>
              <w:marRight w:val="0"/>
              <w:marTop w:val="0"/>
              <w:marBottom w:val="0"/>
              <w:divBdr>
                <w:top w:val="none" w:sz="0" w:space="0" w:color="auto"/>
                <w:left w:val="none" w:sz="0" w:space="0" w:color="auto"/>
                <w:bottom w:val="none" w:sz="0" w:space="0" w:color="auto"/>
                <w:right w:val="none" w:sz="0" w:space="0" w:color="auto"/>
              </w:divBdr>
            </w:div>
            <w:div w:id="41681262">
              <w:marLeft w:val="0"/>
              <w:marRight w:val="0"/>
              <w:marTop w:val="0"/>
              <w:marBottom w:val="0"/>
              <w:divBdr>
                <w:top w:val="none" w:sz="0" w:space="0" w:color="auto"/>
                <w:left w:val="none" w:sz="0" w:space="0" w:color="auto"/>
                <w:bottom w:val="none" w:sz="0" w:space="0" w:color="auto"/>
                <w:right w:val="none" w:sz="0" w:space="0" w:color="auto"/>
              </w:divBdr>
            </w:div>
            <w:div w:id="1676300734">
              <w:marLeft w:val="0"/>
              <w:marRight w:val="0"/>
              <w:marTop w:val="0"/>
              <w:marBottom w:val="0"/>
              <w:divBdr>
                <w:top w:val="none" w:sz="0" w:space="0" w:color="auto"/>
                <w:left w:val="none" w:sz="0" w:space="0" w:color="auto"/>
                <w:bottom w:val="none" w:sz="0" w:space="0" w:color="auto"/>
                <w:right w:val="none" w:sz="0" w:space="0" w:color="auto"/>
              </w:divBdr>
            </w:div>
            <w:div w:id="213732930">
              <w:marLeft w:val="0"/>
              <w:marRight w:val="0"/>
              <w:marTop w:val="0"/>
              <w:marBottom w:val="0"/>
              <w:divBdr>
                <w:top w:val="none" w:sz="0" w:space="0" w:color="auto"/>
                <w:left w:val="none" w:sz="0" w:space="0" w:color="auto"/>
                <w:bottom w:val="none" w:sz="0" w:space="0" w:color="auto"/>
                <w:right w:val="none" w:sz="0" w:space="0" w:color="auto"/>
              </w:divBdr>
            </w:div>
            <w:div w:id="1562475030">
              <w:marLeft w:val="0"/>
              <w:marRight w:val="0"/>
              <w:marTop w:val="0"/>
              <w:marBottom w:val="0"/>
              <w:divBdr>
                <w:top w:val="none" w:sz="0" w:space="0" w:color="auto"/>
                <w:left w:val="none" w:sz="0" w:space="0" w:color="auto"/>
                <w:bottom w:val="none" w:sz="0" w:space="0" w:color="auto"/>
                <w:right w:val="none" w:sz="0" w:space="0" w:color="auto"/>
              </w:divBdr>
            </w:div>
            <w:div w:id="1376394843">
              <w:marLeft w:val="0"/>
              <w:marRight w:val="0"/>
              <w:marTop w:val="0"/>
              <w:marBottom w:val="0"/>
              <w:divBdr>
                <w:top w:val="none" w:sz="0" w:space="0" w:color="auto"/>
                <w:left w:val="none" w:sz="0" w:space="0" w:color="auto"/>
                <w:bottom w:val="none" w:sz="0" w:space="0" w:color="auto"/>
                <w:right w:val="none" w:sz="0" w:space="0" w:color="auto"/>
              </w:divBdr>
            </w:div>
            <w:div w:id="283853883">
              <w:marLeft w:val="0"/>
              <w:marRight w:val="0"/>
              <w:marTop w:val="0"/>
              <w:marBottom w:val="0"/>
              <w:divBdr>
                <w:top w:val="none" w:sz="0" w:space="0" w:color="auto"/>
                <w:left w:val="none" w:sz="0" w:space="0" w:color="auto"/>
                <w:bottom w:val="none" w:sz="0" w:space="0" w:color="auto"/>
                <w:right w:val="none" w:sz="0" w:space="0" w:color="auto"/>
              </w:divBdr>
            </w:div>
            <w:div w:id="987826548">
              <w:marLeft w:val="0"/>
              <w:marRight w:val="0"/>
              <w:marTop w:val="0"/>
              <w:marBottom w:val="0"/>
              <w:divBdr>
                <w:top w:val="none" w:sz="0" w:space="0" w:color="auto"/>
                <w:left w:val="none" w:sz="0" w:space="0" w:color="auto"/>
                <w:bottom w:val="none" w:sz="0" w:space="0" w:color="auto"/>
                <w:right w:val="none" w:sz="0" w:space="0" w:color="auto"/>
              </w:divBdr>
            </w:div>
            <w:div w:id="1056899206">
              <w:marLeft w:val="0"/>
              <w:marRight w:val="0"/>
              <w:marTop w:val="0"/>
              <w:marBottom w:val="0"/>
              <w:divBdr>
                <w:top w:val="none" w:sz="0" w:space="0" w:color="auto"/>
                <w:left w:val="none" w:sz="0" w:space="0" w:color="auto"/>
                <w:bottom w:val="none" w:sz="0" w:space="0" w:color="auto"/>
                <w:right w:val="none" w:sz="0" w:space="0" w:color="auto"/>
              </w:divBdr>
            </w:div>
            <w:div w:id="649405488">
              <w:marLeft w:val="0"/>
              <w:marRight w:val="0"/>
              <w:marTop w:val="0"/>
              <w:marBottom w:val="0"/>
              <w:divBdr>
                <w:top w:val="none" w:sz="0" w:space="0" w:color="auto"/>
                <w:left w:val="none" w:sz="0" w:space="0" w:color="auto"/>
                <w:bottom w:val="none" w:sz="0" w:space="0" w:color="auto"/>
                <w:right w:val="none" w:sz="0" w:space="0" w:color="auto"/>
              </w:divBdr>
            </w:div>
            <w:div w:id="1171599256">
              <w:marLeft w:val="0"/>
              <w:marRight w:val="0"/>
              <w:marTop w:val="0"/>
              <w:marBottom w:val="0"/>
              <w:divBdr>
                <w:top w:val="none" w:sz="0" w:space="0" w:color="auto"/>
                <w:left w:val="none" w:sz="0" w:space="0" w:color="auto"/>
                <w:bottom w:val="none" w:sz="0" w:space="0" w:color="auto"/>
                <w:right w:val="none" w:sz="0" w:space="0" w:color="auto"/>
              </w:divBdr>
            </w:div>
            <w:div w:id="1745563629">
              <w:marLeft w:val="0"/>
              <w:marRight w:val="0"/>
              <w:marTop w:val="0"/>
              <w:marBottom w:val="0"/>
              <w:divBdr>
                <w:top w:val="none" w:sz="0" w:space="0" w:color="auto"/>
                <w:left w:val="none" w:sz="0" w:space="0" w:color="auto"/>
                <w:bottom w:val="none" w:sz="0" w:space="0" w:color="auto"/>
                <w:right w:val="none" w:sz="0" w:space="0" w:color="auto"/>
              </w:divBdr>
            </w:div>
            <w:div w:id="653920138">
              <w:marLeft w:val="0"/>
              <w:marRight w:val="0"/>
              <w:marTop w:val="0"/>
              <w:marBottom w:val="0"/>
              <w:divBdr>
                <w:top w:val="none" w:sz="0" w:space="0" w:color="auto"/>
                <w:left w:val="none" w:sz="0" w:space="0" w:color="auto"/>
                <w:bottom w:val="none" w:sz="0" w:space="0" w:color="auto"/>
                <w:right w:val="none" w:sz="0" w:space="0" w:color="auto"/>
              </w:divBdr>
            </w:div>
            <w:div w:id="1122579888">
              <w:marLeft w:val="0"/>
              <w:marRight w:val="0"/>
              <w:marTop w:val="0"/>
              <w:marBottom w:val="0"/>
              <w:divBdr>
                <w:top w:val="none" w:sz="0" w:space="0" w:color="auto"/>
                <w:left w:val="none" w:sz="0" w:space="0" w:color="auto"/>
                <w:bottom w:val="none" w:sz="0" w:space="0" w:color="auto"/>
                <w:right w:val="none" w:sz="0" w:space="0" w:color="auto"/>
              </w:divBdr>
            </w:div>
            <w:div w:id="787624305">
              <w:marLeft w:val="0"/>
              <w:marRight w:val="0"/>
              <w:marTop w:val="0"/>
              <w:marBottom w:val="0"/>
              <w:divBdr>
                <w:top w:val="none" w:sz="0" w:space="0" w:color="auto"/>
                <w:left w:val="none" w:sz="0" w:space="0" w:color="auto"/>
                <w:bottom w:val="none" w:sz="0" w:space="0" w:color="auto"/>
                <w:right w:val="none" w:sz="0" w:space="0" w:color="auto"/>
              </w:divBdr>
            </w:div>
            <w:div w:id="1657537484">
              <w:marLeft w:val="0"/>
              <w:marRight w:val="0"/>
              <w:marTop w:val="0"/>
              <w:marBottom w:val="0"/>
              <w:divBdr>
                <w:top w:val="none" w:sz="0" w:space="0" w:color="auto"/>
                <w:left w:val="none" w:sz="0" w:space="0" w:color="auto"/>
                <w:bottom w:val="none" w:sz="0" w:space="0" w:color="auto"/>
                <w:right w:val="none" w:sz="0" w:space="0" w:color="auto"/>
              </w:divBdr>
            </w:div>
            <w:div w:id="1066147114">
              <w:marLeft w:val="0"/>
              <w:marRight w:val="0"/>
              <w:marTop w:val="0"/>
              <w:marBottom w:val="0"/>
              <w:divBdr>
                <w:top w:val="none" w:sz="0" w:space="0" w:color="auto"/>
                <w:left w:val="none" w:sz="0" w:space="0" w:color="auto"/>
                <w:bottom w:val="none" w:sz="0" w:space="0" w:color="auto"/>
                <w:right w:val="none" w:sz="0" w:space="0" w:color="auto"/>
              </w:divBdr>
            </w:div>
            <w:div w:id="1711151239">
              <w:marLeft w:val="0"/>
              <w:marRight w:val="0"/>
              <w:marTop w:val="0"/>
              <w:marBottom w:val="0"/>
              <w:divBdr>
                <w:top w:val="none" w:sz="0" w:space="0" w:color="auto"/>
                <w:left w:val="none" w:sz="0" w:space="0" w:color="auto"/>
                <w:bottom w:val="none" w:sz="0" w:space="0" w:color="auto"/>
                <w:right w:val="none" w:sz="0" w:space="0" w:color="auto"/>
              </w:divBdr>
            </w:div>
            <w:div w:id="2080207558">
              <w:marLeft w:val="0"/>
              <w:marRight w:val="0"/>
              <w:marTop w:val="0"/>
              <w:marBottom w:val="0"/>
              <w:divBdr>
                <w:top w:val="none" w:sz="0" w:space="0" w:color="auto"/>
                <w:left w:val="none" w:sz="0" w:space="0" w:color="auto"/>
                <w:bottom w:val="none" w:sz="0" w:space="0" w:color="auto"/>
                <w:right w:val="none" w:sz="0" w:space="0" w:color="auto"/>
              </w:divBdr>
            </w:div>
            <w:div w:id="1240099349">
              <w:marLeft w:val="0"/>
              <w:marRight w:val="0"/>
              <w:marTop w:val="0"/>
              <w:marBottom w:val="0"/>
              <w:divBdr>
                <w:top w:val="none" w:sz="0" w:space="0" w:color="auto"/>
                <w:left w:val="none" w:sz="0" w:space="0" w:color="auto"/>
                <w:bottom w:val="none" w:sz="0" w:space="0" w:color="auto"/>
                <w:right w:val="none" w:sz="0" w:space="0" w:color="auto"/>
              </w:divBdr>
            </w:div>
            <w:div w:id="1452944329">
              <w:marLeft w:val="0"/>
              <w:marRight w:val="0"/>
              <w:marTop w:val="0"/>
              <w:marBottom w:val="0"/>
              <w:divBdr>
                <w:top w:val="none" w:sz="0" w:space="0" w:color="auto"/>
                <w:left w:val="none" w:sz="0" w:space="0" w:color="auto"/>
                <w:bottom w:val="none" w:sz="0" w:space="0" w:color="auto"/>
                <w:right w:val="none" w:sz="0" w:space="0" w:color="auto"/>
              </w:divBdr>
            </w:div>
            <w:div w:id="1389301875">
              <w:marLeft w:val="0"/>
              <w:marRight w:val="0"/>
              <w:marTop w:val="0"/>
              <w:marBottom w:val="0"/>
              <w:divBdr>
                <w:top w:val="none" w:sz="0" w:space="0" w:color="auto"/>
                <w:left w:val="none" w:sz="0" w:space="0" w:color="auto"/>
                <w:bottom w:val="none" w:sz="0" w:space="0" w:color="auto"/>
                <w:right w:val="none" w:sz="0" w:space="0" w:color="auto"/>
              </w:divBdr>
            </w:div>
            <w:div w:id="677000272">
              <w:marLeft w:val="0"/>
              <w:marRight w:val="0"/>
              <w:marTop w:val="0"/>
              <w:marBottom w:val="0"/>
              <w:divBdr>
                <w:top w:val="none" w:sz="0" w:space="0" w:color="auto"/>
                <w:left w:val="none" w:sz="0" w:space="0" w:color="auto"/>
                <w:bottom w:val="none" w:sz="0" w:space="0" w:color="auto"/>
                <w:right w:val="none" w:sz="0" w:space="0" w:color="auto"/>
              </w:divBdr>
            </w:div>
            <w:div w:id="1872718452">
              <w:marLeft w:val="0"/>
              <w:marRight w:val="0"/>
              <w:marTop w:val="0"/>
              <w:marBottom w:val="0"/>
              <w:divBdr>
                <w:top w:val="none" w:sz="0" w:space="0" w:color="auto"/>
                <w:left w:val="none" w:sz="0" w:space="0" w:color="auto"/>
                <w:bottom w:val="none" w:sz="0" w:space="0" w:color="auto"/>
                <w:right w:val="none" w:sz="0" w:space="0" w:color="auto"/>
              </w:divBdr>
            </w:div>
            <w:div w:id="238949808">
              <w:marLeft w:val="0"/>
              <w:marRight w:val="0"/>
              <w:marTop w:val="0"/>
              <w:marBottom w:val="0"/>
              <w:divBdr>
                <w:top w:val="none" w:sz="0" w:space="0" w:color="auto"/>
                <w:left w:val="none" w:sz="0" w:space="0" w:color="auto"/>
                <w:bottom w:val="none" w:sz="0" w:space="0" w:color="auto"/>
                <w:right w:val="none" w:sz="0" w:space="0" w:color="auto"/>
              </w:divBdr>
            </w:div>
            <w:div w:id="262349362">
              <w:marLeft w:val="0"/>
              <w:marRight w:val="0"/>
              <w:marTop w:val="0"/>
              <w:marBottom w:val="0"/>
              <w:divBdr>
                <w:top w:val="none" w:sz="0" w:space="0" w:color="auto"/>
                <w:left w:val="none" w:sz="0" w:space="0" w:color="auto"/>
                <w:bottom w:val="none" w:sz="0" w:space="0" w:color="auto"/>
                <w:right w:val="none" w:sz="0" w:space="0" w:color="auto"/>
              </w:divBdr>
            </w:div>
            <w:div w:id="1745377279">
              <w:marLeft w:val="0"/>
              <w:marRight w:val="0"/>
              <w:marTop w:val="0"/>
              <w:marBottom w:val="0"/>
              <w:divBdr>
                <w:top w:val="none" w:sz="0" w:space="0" w:color="auto"/>
                <w:left w:val="none" w:sz="0" w:space="0" w:color="auto"/>
                <w:bottom w:val="none" w:sz="0" w:space="0" w:color="auto"/>
                <w:right w:val="none" w:sz="0" w:space="0" w:color="auto"/>
              </w:divBdr>
            </w:div>
            <w:div w:id="1930459325">
              <w:marLeft w:val="0"/>
              <w:marRight w:val="0"/>
              <w:marTop w:val="0"/>
              <w:marBottom w:val="0"/>
              <w:divBdr>
                <w:top w:val="none" w:sz="0" w:space="0" w:color="auto"/>
                <w:left w:val="none" w:sz="0" w:space="0" w:color="auto"/>
                <w:bottom w:val="none" w:sz="0" w:space="0" w:color="auto"/>
                <w:right w:val="none" w:sz="0" w:space="0" w:color="auto"/>
              </w:divBdr>
            </w:div>
            <w:div w:id="314338831">
              <w:marLeft w:val="0"/>
              <w:marRight w:val="0"/>
              <w:marTop w:val="0"/>
              <w:marBottom w:val="0"/>
              <w:divBdr>
                <w:top w:val="none" w:sz="0" w:space="0" w:color="auto"/>
                <w:left w:val="none" w:sz="0" w:space="0" w:color="auto"/>
                <w:bottom w:val="none" w:sz="0" w:space="0" w:color="auto"/>
                <w:right w:val="none" w:sz="0" w:space="0" w:color="auto"/>
              </w:divBdr>
            </w:div>
            <w:div w:id="1577739435">
              <w:marLeft w:val="0"/>
              <w:marRight w:val="0"/>
              <w:marTop w:val="0"/>
              <w:marBottom w:val="0"/>
              <w:divBdr>
                <w:top w:val="none" w:sz="0" w:space="0" w:color="auto"/>
                <w:left w:val="none" w:sz="0" w:space="0" w:color="auto"/>
                <w:bottom w:val="none" w:sz="0" w:space="0" w:color="auto"/>
                <w:right w:val="none" w:sz="0" w:space="0" w:color="auto"/>
              </w:divBdr>
            </w:div>
            <w:div w:id="460269295">
              <w:marLeft w:val="0"/>
              <w:marRight w:val="0"/>
              <w:marTop w:val="0"/>
              <w:marBottom w:val="0"/>
              <w:divBdr>
                <w:top w:val="none" w:sz="0" w:space="0" w:color="auto"/>
                <w:left w:val="none" w:sz="0" w:space="0" w:color="auto"/>
                <w:bottom w:val="none" w:sz="0" w:space="0" w:color="auto"/>
                <w:right w:val="none" w:sz="0" w:space="0" w:color="auto"/>
              </w:divBdr>
            </w:div>
            <w:div w:id="741677316">
              <w:marLeft w:val="0"/>
              <w:marRight w:val="0"/>
              <w:marTop w:val="0"/>
              <w:marBottom w:val="0"/>
              <w:divBdr>
                <w:top w:val="none" w:sz="0" w:space="0" w:color="auto"/>
                <w:left w:val="none" w:sz="0" w:space="0" w:color="auto"/>
                <w:bottom w:val="none" w:sz="0" w:space="0" w:color="auto"/>
                <w:right w:val="none" w:sz="0" w:space="0" w:color="auto"/>
              </w:divBdr>
            </w:div>
            <w:div w:id="1229071188">
              <w:marLeft w:val="0"/>
              <w:marRight w:val="0"/>
              <w:marTop w:val="0"/>
              <w:marBottom w:val="0"/>
              <w:divBdr>
                <w:top w:val="none" w:sz="0" w:space="0" w:color="auto"/>
                <w:left w:val="none" w:sz="0" w:space="0" w:color="auto"/>
                <w:bottom w:val="none" w:sz="0" w:space="0" w:color="auto"/>
                <w:right w:val="none" w:sz="0" w:space="0" w:color="auto"/>
              </w:divBdr>
            </w:div>
            <w:div w:id="1475902296">
              <w:marLeft w:val="0"/>
              <w:marRight w:val="0"/>
              <w:marTop w:val="0"/>
              <w:marBottom w:val="0"/>
              <w:divBdr>
                <w:top w:val="none" w:sz="0" w:space="0" w:color="auto"/>
                <w:left w:val="none" w:sz="0" w:space="0" w:color="auto"/>
                <w:bottom w:val="none" w:sz="0" w:space="0" w:color="auto"/>
                <w:right w:val="none" w:sz="0" w:space="0" w:color="auto"/>
              </w:divBdr>
            </w:div>
            <w:div w:id="233197554">
              <w:marLeft w:val="0"/>
              <w:marRight w:val="0"/>
              <w:marTop w:val="0"/>
              <w:marBottom w:val="0"/>
              <w:divBdr>
                <w:top w:val="none" w:sz="0" w:space="0" w:color="auto"/>
                <w:left w:val="none" w:sz="0" w:space="0" w:color="auto"/>
                <w:bottom w:val="none" w:sz="0" w:space="0" w:color="auto"/>
                <w:right w:val="none" w:sz="0" w:space="0" w:color="auto"/>
              </w:divBdr>
            </w:div>
            <w:div w:id="271137446">
              <w:marLeft w:val="0"/>
              <w:marRight w:val="0"/>
              <w:marTop w:val="0"/>
              <w:marBottom w:val="0"/>
              <w:divBdr>
                <w:top w:val="none" w:sz="0" w:space="0" w:color="auto"/>
                <w:left w:val="none" w:sz="0" w:space="0" w:color="auto"/>
                <w:bottom w:val="none" w:sz="0" w:space="0" w:color="auto"/>
                <w:right w:val="none" w:sz="0" w:space="0" w:color="auto"/>
              </w:divBdr>
            </w:div>
            <w:div w:id="48069909">
              <w:marLeft w:val="0"/>
              <w:marRight w:val="0"/>
              <w:marTop w:val="0"/>
              <w:marBottom w:val="0"/>
              <w:divBdr>
                <w:top w:val="none" w:sz="0" w:space="0" w:color="auto"/>
                <w:left w:val="none" w:sz="0" w:space="0" w:color="auto"/>
                <w:bottom w:val="none" w:sz="0" w:space="0" w:color="auto"/>
                <w:right w:val="none" w:sz="0" w:space="0" w:color="auto"/>
              </w:divBdr>
            </w:div>
            <w:div w:id="1067875262">
              <w:marLeft w:val="0"/>
              <w:marRight w:val="0"/>
              <w:marTop w:val="0"/>
              <w:marBottom w:val="0"/>
              <w:divBdr>
                <w:top w:val="none" w:sz="0" w:space="0" w:color="auto"/>
                <w:left w:val="none" w:sz="0" w:space="0" w:color="auto"/>
                <w:bottom w:val="none" w:sz="0" w:space="0" w:color="auto"/>
                <w:right w:val="none" w:sz="0" w:space="0" w:color="auto"/>
              </w:divBdr>
            </w:div>
            <w:div w:id="1452356429">
              <w:marLeft w:val="0"/>
              <w:marRight w:val="0"/>
              <w:marTop w:val="0"/>
              <w:marBottom w:val="0"/>
              <w:divBdr>
                <w:top w:val="none" w:sz="0" w:space="0" w:color="auto"/>
                <w:left w:val="none" w:sz="0" w:space="0" w:color="auto"/>
                <w:bottom w:val="none" w:sz="0" w:space="0" w:color="auto"/>
                <w:right w:val="none" w:sz="0" w:space="0" w:color="auto"/>
              </w:divBdr>
            </w:div>
            <w:div w:id="642470510">
              <w:marLeft w:val="0"/>
              <w:marRight w:val="0"/>
              <w:marTop w:val="0"/>
              <w:marBottom w:val="0"/>
              <w:divBdr>
                <w:top w:val="none" w:sz="0" w:space="0" w:color="auto"/>
                <w:left w:val="none" w:sz="0" w:space="0" w:color="auto"/>
                <w:bottom w:val="none" w:sz="0" w:space="0" w:color="auto"/>
                <w:right w:val="none" w:sz="0" w:space="0" w:color="auto"/>
              </w:divBdr>
            </w:div>
            <w:div w:id="1490749559">
              <w:marLeft w:val="0"/>
              <w:marRight w:val="0"/>
              <w:marTop w:val="0"/>
              <w:marBottom w:val="0"/>
              <w:divBdr>
                <w:top w:val="none" w:sz="0" w:space="0" w:color="auto"/>
                <w:left w:val="none" w:sz="0" w:space="0" w:color="auto"/>
                <w:bottom w:val="none" w:sz="0" w:space="0" w:color="auto"/>
                <w:right w:val="none" w:sz="0" w:space="0" w:color="auto"/>
              </w:divBdr>
            </w:div>
            <w:div w:id="1322079438">
              <w:marLeft w:val="0"/>
              <w:marRight w:val="0"/>
              <w:marTop w:val="0"/>
              <w:marBottom w:val="0"/>
              <w:divBdr>
                <w:top w:val="none" w:sz="0" w:space="0" w:color="auto"/>
                <w:left w:val="none" w:sz="0" w:space="0" w:color="auto"/>
                <w:bottom w:val="none" w:sz="0" w:space="0" w:color="auto"/>
                <w:right w:val="none" w:sz="0" w:space="0" w:color="auto"/>
              </w:divBdr>
            </w:div>
            <w:div w:id="145517087">
              <w:marLeft w:val="0"/>
              <w:marRight w:val="0"/>
              <w:marTop w:val="0"/>
              <w:marBottom w:val="0"/>
              <w:divBdr>
                <w:top w:val="none" w:sz="0" w:space="0" w:color="auto"/>
                <w:left w:val="none" w:sz="0" w:space="0" w:color="auto"/>
                <w:bottom w:val="none" w:sz="0" w:space="0" w:color="auto"/>
                <w:right w:val="none" w:sz="0" w:space="0" w:color="auto"/>
              </w:divBdr>
            </w:div>
            <w:div w:id="1143886214">
              <w:marLeft w:val="0"/>
              <w:marRight w:val="0"/>
              <w:marTop w:val="0"/>
              <w:marBottom w:val="0"/>
              <w:divBdr>
                <w:top w:val="none" w:sz="0" w:space="0" w:color="auto"/>
                <w:left w:val="none" w:sz="0" w:space="0" w:color="auto"/>
                <w:bottom w:val="none" w:sz="0" w:space="0" w:color="auto"/>
                <w:right w:val="none" w:sz="0" w:space="0" w:color="auto"/>
              </w:divBdr>
            </w:div>
            <w:div w:id="722098867">
              <w:marLeft w:val="0"/>
              <w:marRight w:val="0"/>
              <w:marTop w:val="0"/>
              <w:marBottom w:val="0"/>
              <w:divBdr>
                <w:top w:val="none" w:sz="0" w:space="0" w:color="auto"/>
                <w:left w:val="none" w:sz="0" w:space="0" w:color="auto"/>
                <w:bottom w:val="none" w:sz="0" w:space="0" w:color="auto"/>
                <w:right w:val="none" w:sz="0" w:space="0" w:color="auto"/>
              </w:divBdr>
            </w:div>
            <w:div w:id="976766002">
              <w:marLeft w:val="0"/>
              <w:marRight w:val="0"/>
              <w:marTop w:val="0"/>
              <w:marBottom w:val="0"/>
              <w:divBdr>
                <w:top w:val="none" w:sz="0" w:space="0" w:color="auto"/>
                <w:left w:val="none" w:sz="0" w:space="0" w:color="auto"/>
                <w:bottom w:val="none" w:sz="0" w:space="0" w:color="auto"/>
                <w:right w:val="none" w:sz="0" w:space="0" w:color="auto"/>
              </w:divBdr>
            </w:div>
            <w:div w:id="1032681573">
              <w:marLeft w:val="0"/>
              <w:marRight w:val="0"/>
              <w:marTop w:val="0"/>
              <w:marBottom w:val="0"/>
              <w:divBdr>
                <w:top w:val="none" w:sz="0" w:space="0" w:color="auto"/>
                <w:left w:val="none" w:sz="0" w:space="0" w:color="auto"/>
                <w:bottom w:val="none" w:sz="0" w:space="0" w:color="auto"/>
                <w:right w:val="none" w:sz="0" w:space="0" w:color="auto"/>
              </w:divBdr>
            </w:div>
            <w:div w:id="1675768447">
              <w:marLeft w:val="0"/>
              <w:marRight w:val="0"/>
              <w:marTop w:val="0"/>
              <w:marBottom w:val="0"/>
              <w:divBdr>
                <w:top w:val="none" w:sz="0" w:space="0" w:color="auto"/>
                <w:left w:val="none" w:sz="0" w:space="0" w:color="auto"/>
                <w:bottom w:val="none" w:sz="0" w:space="0" w:color="auto"/>
                <w:right w:val="none" w:sz="0" w:space="0" w:color="auto"/>
              </w:divBdr>
            </w:div>
            <w:div w:id="1070078381">
              <w:marLeft w:val="0"/>
              <w:marRight w:val="0"/>
              <w:marTop w:val="0"/>
              <w:marBottom w:val="0"/>
              <w:divBdr>
                <w:top w:val="none" w:sz="0" w:space="0" w:color="auto"/>
                <w:left w:val="none" w:sz="0" w:space="0" w:color="auto"/>
                <w:bottom w:val="none" w:sz="0" w:space="0" w:color="auto"/>
                <w:right w:val="none" w:sz="0" w:space="0" w:color="auto"/>
              </w:divBdr>
            </w:div>
            <w:div w:id="21828862">
              <w:marLeft w:val="0"/>
              <w:marRight w:val="0"/>
              <w:marTop w:val="0"/>
              <w:marBottom w:val="0"/>
              <w:divBdr>
                <w:top w:val="none" w:sz="0" w:space="0" w:color="auto"/>
                <w:left w:val="none" w:sz="0" w:space="0" w:color="auto"/>
                <w:bottom w:val="none" w:sz="0" w:space="0" w:color="auto"/>
                <w:right w:val="none" w:sz="0" w:space="0" w:color="auto"/>
              </w:divBdr>
            </w:div>
            <w:div w:id="1411655361">
              <w:marLeft w:val="0"/>
              <w:marRight w:val="0"/>
              <w:marTop w:val="0"/>
              <w:marBottom w:val="0"/>
              <w:divBdr>
                <w:top w:val="none" w:sz="0" w:space="0" w:color="auto"/>
                <w:left w:val="none" w:sz="0" w:space="0" w:color="auto"/>
                <w:bottom w:val="none" w:sz="0" w:space="0" w:color="auto"/>
                <w:right w:val="none" w:sz="0" w:space="0" w:color="auto"/>
              </w:divBdr>
            </w:div>
            <w:div w:id="1059669790">
              <w:marLeft w:val="0"/>
              <w:marRight w:val="0"/>
              <w:marTop w:val="0"/>
              <w:marBottom w:val="0"/>
              <w:divBdr>
                <w:top w:val="none" w:sz="0" w:space="0" w:color="auto"/>
                <w:left w:val="none" w:sz="0" w:space="0" w:color="auto"/>
                <w:bottom w:val="none" w:sz="0" w:space="0" w:color="auto"/>
                <w:right w:val="none" w:sz="0" w:space="0" w:color="auto"/>
              </w:divBdr>
            </w:div>
            <w:div w:id="1624118937">
              <w:marLeft w:val="0"/>
              <w:marRight w:val="0"/>
              <w:marTop w:val="0"/>
              <w:marBottom w:val="0"/>
              <w:divBdr>
                <w:top w:val="none" w:sz="0" w:space="0" w:color="auto"/>
                <w:left w:val="none" w:sz="0" w:space="0" w:color="auto"/>
                <w:bottom w:val="none" w:sz="0" w:space="0" w:color="auto"/>
                <w:right w:val="none" w:sz="0" w:space="0" w:color="auto"/>
              </w:divBdr>
            </w:div>
            <w:div w:id="1800150490">
              <w:marLeft w:val="0"/>
              <w:marRight w:val="0"/>
              <w:marTop w:val="0"/>
              <w:marBottom w:val="0"/>
              <w:divBdr>
                <w:top w:val="none" w:sz="0" w:space="0" w:color="auto"/>
                <w:left w:val="none" w:sz="0" w:space="0" w:color="auto"/>
                <w:bottom w:val="none" w:sz="0" w:space="0" w:color="auto"/>
                <w:right w:val="none" w:sz="0" w:space="0" w:color="auto"/>
              </w:divBdr>
            </w:div>
            <w:div w:id="1403525778">
              <w:marLeft w:val="0"/>
              <w:marRight w:val="0"/>
              <w:marTop w:val="0"/>
              <w:marBottom w:val="0"/>
              <w:divBdr>
                <w:top w:val="none" w:sz="0" w:space="0" w:color="auto"/>
                <w:left w:val="none" w:sz="0" w:space="0" w:color="auto"/>
                <w:bottom w:val="none" w:sz="0" w:space="0" w:color="auto"/>
                <w:right w:val="none" w:sz="0" w:space="0" w:color="auto"/>
              </w:divBdr>
            </w:div>
            <w:div w:id="1530099731">
              <w:marLeft w:val="0"/>
              <w:marRight w:val="0"/>
              <w:marTop w:val="0"/>
              <w:marBottom w:val="0"/>
              <w:divBdr>
                <w:top w:val="none" w:sz="0" w:space="0" w:color="auto"/>
                <w:left w:val="none" w:sz="0" w:space="0" w:color="auto"/>
                <w:bottom w:val="none" w:sz="0" w:space="0" w:color="auto"/>
                <w:right w:val="none" w:sz="0" w:space="0" w:color="auto"/>
              </w:divBdr>
            </w:div>
            <w:div w:id="785657802">
              <w:marLeft w:val="0"/>
              <w:marRight w:val="0"/>
              <w:marTop w:val="0"/>
              <w:marBottom w:val="0"/>
              <w:divBdr>
                <w:top w:val="none" w:sz="0" w:space="0" w:color="auto"/>
                <w:left w:val="none" w:sz="0" w:space="0" w:color="auto"/>
                <w:bottom w:val="none" w:sz="0" w:space="0" w:color="auto"/>
                <w:right w:val="none" w:sz="0" w:space="0" w:color="auto"/>
              </w:divBdr>
            </w:div>
            <w:div w:id="1788357253">
              <w:marLeft w:val="0"/>
              <w:marRight w:val="0"/>
              <w:marTop w:val="0"/>
              <w:marBottom w:val="0"/>
              <w:divBdr>
                <w:top w:val="none" w:sz="0" w:space="0" w:color="auto"/>
                <w:left w:val="none" w:sz="0" w:space="0" w:color="auto"/>
                <w:bottom w:val="none" w:sz="0" w:space="0" w:color="auto"/>
                <w:right w:val="none" w:sz="0" w:space="0" w:color="auto"/>
              </w:divBdr>
            </w:div>
            <w:div w:id="945625403">
              <w:marLeft w:val="0"/>
              <w:marRight w:val="0"/>
              <w:marTop w:val="0"/>
              <w:marBottom w:val="0"/>
              <w:divBdr>
                <w:top w:val="none" w:sz="0" w:space="0" w:color="auto"/>
                <w:left w:val="none" w:sz="0" w:space="0" w:color="auto"/>
                <w:bottom w:val="none" w:sz="0" w:space="0" w:color="auto"/>
                <w:right w:val="none" w:sz="0" w:space="0" w:color="auto"/>
              </w:divBdr>
            </w:div>
            <w:div w:id="130632055">
              <w:marLeft w:val="0"/>
              <w:marRight w:val="0"/>
              <w:marTop w:val="0"/>
              <w:marBottom w:val="0"/>
              <w:divBdr>
                <w:top w:val="none" w:sz="0" w:space="0" w:color="auto"/>
                <w:left w:val="none" w:sz="0" w:space="0" w:color="auto"/>
                <w:bottom w:val="none" w:sz="0" w:space="0" w:color="auto"/>
                <w:right w:val="none" w:sz="0" w:space="0" w:color="auto"/>
              </w:divBdr>
            </w:div>
            <w:div w:id="2056733392">
              <w:marLeft w:val="0"/>
              <w:marRight w:val="0"/>
              <w:marTop w:val="0"/>
              <w:marBottom w:val="0"/>
              <w:divBdr>
                <w:top w:val="none" w:sz="0" w:space="0" w:color="auto"/>
                <w:left w:val="none" w:sz="0" w:space="0" w:color="auto"/>
                <w:bottom w:val="none" w:sz="0" w:space="0" w:color="auto"/>
                <w:right w:val="none" w:sz="0" w:space="0" w:color="auto"/>
              </w:divBdr>
            </w:div>
            <w:div w:id="1071081157">
              <w:marLeft w:val="0"/>
              <w:marRight w:val="0"/>
              <w:marTop w:val="0"/>
              <w:marBottom w:val="0"/>
              <w:divBdr>
                <w:top w:val="none" w:sz="0" w:space="0" w:color="auto"/>
                <w:left w:val="none" w:sz="0" w:space="0" w:color="auto"/>
                <w:bottom w:val="none" w:sz="0" w:space="0" w:color="auto"/>
                <w:right w:val="none" w:sz="0" w:space="0" w:color="auto"/>
              </w:divBdr>
            </w:div>
            <w:div w:id="893274668">
              <w:marLeft w:val="0"/>
              <w:marRight w:val="0"/>
              <w:marTop w:val="0"/>
              <w:marBottom w:val="0"/>
              <w:divBdr>
                <w:top w:val="none" w:sz="0" w:space="0" w:color="auto"/>
                <w:left w:val="none" w:sz="0" w:space="0" w:color="auto"/>
                <w:bottom w:val="none" w:sz="0" w:space="0" w:color="auto"/>
                <w:right w:val="none" w:sz="0" w:space="0" w:color="auto"/>
              </w:divBdr>
            </w:div>
            <w:div w:id="657423932">
              <w:marLeft w:val="0"/>
              <w:marRight w:val="0"/>
              <w:marTop w:val="0"/>
              <w:marBottom w:val="0"/>
              <w:divBdr>
                <w:top w:val="none" w:sz="0" w:space="0" w:color="auto"/>
                <w:left w:val="none" w:sz="0" w:space="0" w:color="auto"/>
                <w:bottom w:val="none" w:sz="0" w:space="0" w:color="auto"/>
                <w:right w:val="none" w:sz="0" w:space="0" w:color="auto"/>
              </w:divBdr>
            </w:div>
            <w:div w:id="1661428210">
              <w:marLeft w:val="0"/>
              <w:marRight w:val="0"/>
              <w:marTop w:val="0"/>
              <w:marBottom w:val="0"/>
              <w:divBdr>
                <w:top w:val="none" w:sz="0" w:space="0" w:color="auto"/>
                <w:left w:val="none" w:sz="0" w:space="0" w:color="auto"/>
                <w:bottom w:val="none" w:sz="0" w:space="0" w:color="auto"/>
                <w:right w:val="none" w:sz="0" w:space="0" w:color="auto"/>
              </w:divBdr>
            </w:div>
            <w:div w:id="480733533">
              <w:marLeft w:val="0"/>
              <w:marRight w:val="0"/>
              <w:marTop w:val="0"/>
              <w:marBottom w:val="0"/>
              <w:divBdr>
                <w:top w:val="none" w:sz="0" w:space="0" w:color="auto"/>
                <w:left w:val="none" w:sz="0" w:space="0" w:color="auto"/>
                <w:bottom w:val="none" w:sz="0" w:space="0" w:color="auto"/>
                <w:right w:val="none" w:sz="0" w:space="0" w:color="auto"/>
              </w:divBdr>
            </w:div>
            <w:div w:id="782505577">
              <w:marLeft w:val="0"/>
              <w:marRight w:val="0"/>
              <w:marTop w:val="0"/>
              <w:marBottom w:val="0"/>
              <w:divBdr>
                <w:top w:val="none" w:sz="0" w:space="0" w:color="auto"/>
                <w:left w:val="none" w:sz="0" w:space="0" w:color="auto"/>
                <w:bottom w:val="none" w:sz="0" w:space="0" w:color="auto"/>
                <w:right w:val="none" w:sz="0" w:space="0" w:color="auto"/>
              </w:divBdr>
            </w:div>
            <w:div w:id="1205798380">
              <w:marLeft w:val="0"/>
              <w:marRight w:val="0"/>
              <w:marTop w:val="0"/>
              <w:marBottom w:val="0"/>
              <w:divBdr>
                <w:top w:val="none" w:sz="0" w:space="0" w:color="auto"/>
                <w:left w:val="none" w:sz="0" w:space="0" w:color="auto"/>
                <w:bottom w:val="none" w:sz="0" w:space="0" w:color="auto"/>
                <w:right w:val="none" w:sz="0" w:space="0" w:color="auto"/>
              </w:divBdr>
            </w:div>
            <w:div w:id="903032369">
              <w:marLeft w:val="0"/>
              <w:marRight w:val="0"/>
              <w:marTop w:val="0"/>
              <w:marBottom w:val="0"/>
              <w:divBdr>
                <w:top w:val="none" w:sz="0" w:space="0" w:color="auto"/>
                <w:left w:val="none" w:sz="0" w:space="0" w:color="auto"/>
                <w:bottom w:val="none" w:sz="0" w:space="0" w:color="auto"/>
                <w:right w:val="none" w:sz="0" w:space="0" w:color="auto"/>
              </w:divBdr>
            </w:div>
            <w:div w:id="529295790">
              <w:marLeft w:val="0"/>
              <w:marRight w:val="0"/>
              <w:marTop w:val="0"/>
              <w:marBottom w:val="0"/>
              <w:divBdr>
                <w:top w:val="none" w:sz="0" w:space="0" w:color="auto"/>
                <w:left w:val="none" w:sz="0" w:space="0" w:color="auto"/>
                <w:bottom w:val="none" w:sz="0" w:space="0" w:color="auto"/>
                <w:right w:val="none" w:sz="0" w:space="0" w:color="auto"/>
              </w:divBdr>
            </w:div>
            <w:div w:id="1753506549">
              <w:marLeft w:val="0"/>
              <w:marRight w:val="0"/>
              <w:marTop w:val="0"/>
              <w:marBottom w:val="0"/>
              <w:divBdr>
                <w:top w:val="none" w:sz="0" w:space="0" w:color="auto"/>
                <w:left w:val="none" w:sz="0" w:space="0" w:color="auto"/>
                <w:bottom w:val="none" w:sz="0" w:space="0" w:color="auto"/>
                <w:right w:val="none" w:sz="0" w:space="0" w:color="auto"/>
              </w:divBdr>
            </w:div>
            <w:div w:id="1864247578">
              <w:marLeft w:val="0"/>
              <w:marRight w:val="0"/>
              <w:marTop w:val="0"/>
              <w:marBottom w:val="0"/>
              <w:divBdr>
                <w:top w:val="none" w:sz="0" w:space="0" w:color="auto"/>
                <w:left w:val="none" w:sz="0" w:space="0" w:color="auto"/>
                <w:bottom w:val="none" w:sz="0" w:space="0" w:color="auto"/>
                <w:right w:val="none" w:sz="0" w:space="0" w:color="auto"/>
              </w:divBdr>
            </w:div>
            <w:div w:id="1446189161">
              <w:marLeft w:val="0"/>
              <w:marRight w:val="0"/>
              <w:marTop w:val="0"/>
              <w:marBottom w:val="0"/>
              <w:divBdr>
                <w:top w:val="none" w:sz="0" w:space="0" w:color="auto"/>
                <w:left w:val="none" w:sz="0" w:space="0" w:color="auto"/>
                <w:bottom w:val="none" w:sz="0" w:space="0" w:color="auto"/>
                <w:right w:val="none" w:sz="0" w:space="0" w:color="auto"/>
              </w:divBdr>
            </w:div>
            <w:div w:id="192698139">
              <w:marLeft w:val="0"/>
              <w:marRight w:val="0"/>
              <w:marTop w:val="0"/>
              <w:marBottom w:val="0"/>
              <w:divBdr>
                <w:top w:val="none" w:sz="0" w:space="0" w:color="auto"/>
                <w:left w:val="none" w:sz="0" w:space="0" w:color="auto"/>
                <w:bottom w:val="none" w:sz="0" w:space="0" w:color="auto"/>
                <w:right w:val="none" w:sz="0" w:space="0" w:color="auto"/>
              </w:divBdr>
            </w:div>
            <w:div w:id="949437509">
              <w:marLeft w:val="0"/>
              <w:marRight w:val="0"/>
              <w:marTop w:val="0"/>
              <w:marBottom w:val="0"/>
              <w:divBdr>
                <w:top w:val="none" w:sz="0" w:space="0" w:color="auto"/>
                <w:left w:val="none" w:sz="0" w:space="0" w:color="auto"/>
                <w:bottom w:val="none" w:sz="0" w:space="0" w:color="auto"/>
                <w:right w:val="none" w:sz="0" w:space="0" w:color="auto"/>
              </w:divBdr>
            </w:div>
            <w:div w:id="783504918">
              <w:marLeft w:val="0"/>
              <w:marRight w:val="0"/>
              <w:marTop w:val="0"/>
              <w:marBottom w:val="0"/>
              <w:divBdr>
                <w:top w:val="none" w:sz="0" w:space="0" w:color="auto"/>
                <w:left w:val="none" w:sz="0" w:space="0" w:color="auto"/>
                <w:bottom w:val="none" w:sz="0" w:space="0" w:color="auto"/>
                <w:right w:val="none" w:sz="0" w:space="0" w:color="auto"/>
              </w:divBdr>
            </w:div>
            <w:div w:id="686636793">
              <w:marLeft w:val="0"/>
              <w:marRight w:val="0"/>
              <w:marTop w:val="0"/>
              <w:marBottom w:val="0"/>
              <w:divBdr>
                <w:top w:val="none" w:sz="0" w:space="0" w:color="auto"/>
                <w:left w:val="none" w:sz="0" w:space="0" w:color="auto"/>
                <w:bottom w:val="none" w:sz="0" w:space="0" w:color="auto"/>
                <w:right w:val="none" w:sz="0" w:space="0" w:color="auto"/>
              </w:divBdr>
            </w:div>
            <w:div w:id="15348660">
              <w:marLeft w:val="0"/>
              <w:marRight w:val="0"/>
              <w:marTop w:val="0"/>
              <w:marBottom w:val="0"/>
              <w:divBdr>
                <w:top w:val="none" w:sz="0" w:space="0" w:color="auto"/>
                <w:left w:val="none" w:sz="0" w:space="0" w:color="auto"/>
                <w:bottom w:val="none" w:sz="0" w:space="0" w:color="auto"/>
                <w:right w:val="none" w:sz="0" w:space="0" w:color="auto"/>
              </w:divBdr>
            </w:div>
            <w:div w:id="584874905">
              <w:marLeft w:val="0"/>
              <w:marRight w:val="0"/>
              <w:marTop w:val="0"/>
              <w:marBottom w:val="0"/>
              <w:divBdr>
                <w:top w:val="none" w:sz="0" w:space="0" w:color="auto"/>
                <w:left w:val="none" w:sz="0" w:space="0" w:color="auto"/>
                <w:bottom w:val="none" w:sz="0" w:space="0" w:color="auto"/>
                <w:right w:val="none" w:sz="0" w:space="0" w:color="auto"/>
              </w:divBdr>
            </w:div>
            <w:div w:id="1148742428">
              <w:marLeft w:val="0"/>
              <w:marRight w:val="0"/>
              <w:marTop w:val="0"/>
              <w:marBottom w:val="0"/>
              <w:divBdr>
                <w:top w:val="none" w:sz="0" w:space="0" w:color="auto"/>
                <w:left w:val="none" w:sz="0" w:space="0" w:color="auto"/>
                <w:bottom w:val="none" w:sz="0" w:space="0" w:color="auto"/>
                <w:right w:val="none" w:sz="0" w:space="0" w:color="auto"/>
              </w:divBdr>
            </w:div>
            <w:div w:id="963655250">
              <w:marLeft w:val="0"/>
              <w:marRight w:val="0"/>
              <w:marTop w:val="0"/>
              <w:marBottom w:val="0"/>
              <w:divBdr>
                <w:top w:val="none" w:sz="0" w:space="0" w:color="auto"/>
                <w:left w:val="none" w:sz="0" w:space="0" w:color="auto"/>
                <w:bottom w:val="none" w:sz="0" w:space="0" w:color="auto"/>
                <w:right w:val="none" w:sz="0" w:space="0" w:color="auto"/>
              </w:divBdr>
            </w:div>
            <w:div w:id="282738014">
              <w:marLeft w:val="0"/>
              <w:marRight w:val="0"/>
              <w:marTop w:val="0"/>
              <w:marBottom w:val="0"/>
              <w:divBdr>
                <w:top w:val="none" w:sz="0" w:space="0" w:color="auto"/>
                <w:left w:val="none" w:sz="0" w:space="0" w:color="auto"/>
                <w:bottom w:val="none" w:sz="0" w:space="0" w:color="auto"/>
                <w:right w:val="none" w:sz="0" w:space="0" w:color="auto"/>
              </w:divBdr>
            </w:div>
            <w:div w:id="1727290874">
              <w:marLeft w:val="0"/>
              <w:marRight w:val="0"/>
              <w:marTop w:val="0"/>
              <w:marBottom w:val="0"/>
              <w:divBdr>
                <w:top w:val="none" w:sz="0" w:space="0" w:color="auto"/>
                <w:left w:val="none" w:sz="0" w:space="0" w:color="auto"/>
                <w:bottom w:val="none" w:sz="0" w:space="0" w:color="auto"/>
                <w:right w:val="none" w:sz="0" w:space="0" w:color="auto"/>
              </w:divBdr>
            </w:div>
            <w:div w:id="1512066420">
              <w:marLeft w:val="0"/>
              <w:marRight w:val="0"/>
              <w:marTop w:val="0"/>
              <w:marBottom w:val="0"/>
              <w:divBdr>
                <w:top w:val="none" w:sz="0" w:space="0" w:color="auto"/>
                <w:left w:val="none" w:sz="0" w:space="0" w:color="auto"/>
                <w:bottom w:val="none" w:sz="0" w:space="0" w:color="auto"/>
                <w:right w:val="none" w:sz="0" w:space="0" w:color="auto"/>
              </w:divBdr>
            </w:div>
            <w:div w:id="2001158755">
              <w:marLeft w:val="0"/>
              <w:marRight w:val="0"/>
              <w:marTop w:val="0"/>
              <w:marBottom w:val="0"/>
              <w:divBdr>
                <w:top w:val="none" w:sz="0" w:space="0" w:color="auto"/>
                <w:left w:val="none" w:sz="0" w:space="0" w:color="auto"/>
                <w:bottom w:val="none" w:sz="0" w:space="0" w:color="auto"/>
                <w:right w:val="none" w:sz="0" w:space="0" w:color="auto"/>
              </w:divBdr>
            </w:div>
            <w:div w:id="2051105534">
              <w:marLeft w:val="0"/>
              <w:marRight w:val="0"/>
              <w:marTop w:val="0"/>
              <w:marBottom w:val="0"/>
              <w:divBdr>
                <w:top w:val="none" w:sz="0" w:space="0" w:color="auto"/>
                <w:left w:val="none" w:sz="0" w:space="0" w:color="auto"/>
                <w:bottom w:val="none" w:sz="0" w:space="0" w:color="auto"/>
                <w:right w:val="none" w:sz="0" w:space="0" w:color="auto"/>
              </w:divBdr>
            </w:div>
            <w:div w:id="1466044117">
              <w:marLeft w:val="0"/>
              <w:marRight w:val="0"/>
              <w:marTop w:val="0"/>
              <w:marBottom w:val="0"/>
              <w:divBdr>
                <w:top w:val="none" w:sz="0" w:space="0" w:color="auto"/>
                <w:left w:val="none" w:sz="0" w:space="0" w:color="auto"/>
                <w:bottom w:val="none" w:sz="0" w:space="0" w:color="auto"/>
                <w:right w:val="none" w:sz="0" w:space="0" w:color="auto"/>
              </w:divBdr>
            </w:div>
            <w:div w:id="144784859">
              <w:marLeft w:val="0"/>
              <w:marRight w:val="0"/>
              <w:marTop w:val="0"/>
              <w:marBottom w:val="0"/>
              <w:divBdr>
                <w:top w:val="none" w:sz="0" w:space="0" w:color="auto"/>
                <w:left w:val="none" w:sz="0" w:space="0" w:color="auto"/>
                <w:bottom w:val="none" w:sz="0" w:space="0" w:color="auto"/>
                <w:right w:val="none" w:sz="0" w:space="0" w:color="auto"/>
              </w:divBdr>
            </w:div>
            <w:div w:id="522861963">
              <w:marLeft w:val="0"/>
              <w:marRight w:val="0"/>
              <w:marTop w:val="0"/>
              <w:marBottom w:val="0"/>
              <w:divBdr>
                <w:top w:val="none" w:sz="0" w:space="0" w:color="auto"/>
                <w:left w:val="none" w:sz="0" w:space="0" w:color="auto"/>
                <w:bottom w:val="none" w:sz="0" w:space="0" w:color="auto"/>
                <w:right w:val="none" w:sz="0" w:space="0" w:color="auto"/>
              </w:divBdr>
            </w:div>
            <w:div w:id="680812201">
              <w:marLeft w:val="0"/>
              <w:marRight w:val="0"/>
              <w:marTop w:val="0"/>
              <w:marBottom w:val="0"/>
              <w:divBdr>
                <w:top w:val="none" w:sz="0" w:space="0" w:color="auto"/>
                <w:left w:val="none" w:sz="0" w:space="0" w:color="auto"/>
                <w:bottom w:val="none" w:sz="0" w:space="0" w:color="auto"/>
                <w:right w:val="none" w:sz="0" w:space="0" w:color="auto"/>
              </w:divBdr>
            </w:div>
            <w:div w:id="185489623">
              <w:marLeft w:val="0"/>
              <w:marRight w:val="0"/>
              <w:marTop w:val="0"/>
              <w:marBottom w:val="0"/>
              <w:divBdr>
                <w:top w:val="none" w:sz="0" w:space="0" w:color="auto"/>
                <w:left w:val="none" w:sz="0" w:space="0" w:color="auto"/>
                <w:bottom w:val="none" w:sz="0" w:space="0" w:color="auto"/>
                <w:right w:val="none" w:sz="0" w:space="0" w:color="auto"/>
              </w:divBdr>
            </w:div>
            <w:div w:id="1395548924">
              <w:marLeft w:val="0"/>
              <w:marRight w:val="0"/>
              <w:marTop w:val="0"/>
              <w:marBottom w:val="0"/>
              <w:divBdr>
                <w:top w:val="none" w:sz="0" w:space="0" w:color="auto"/>
                <w:left w:val="none" w:sz="0" w:space="0" w:color="auto"/>
                <w:bottom w:val="none" w:sz="0" w:space="0" w:color="auto"/>
                <w:right w:val="none" w:sz="0" w:space="0" w:color="auto"/>
              </w:divBdr>
            </w:div>
            <w:div w:id="171187230">
              <w:marLeft w:val="0"/>
              <w:marRight w:val="0"/>
              <w:marTop w:val="0"/>
              <w:marBottom w:val="0"/>
              <w:divBdr>
                <w:top w:val="none" w:sz="0" w:space="0" w:color="auto"/>
                <w:left w:val="none" w:sz="0" w:space="0" w:color="auto"/>
                <w:bottom w:val="none" w:sz="0" w:space="0" w:color="auto"/>
                <w:right w:val="none" w:sz="0" w:space="0" w:color="auto"/>
              </w:divBdr>
            </w:div>
            <w:div w:id="1266377849">
              <w:marLeft w:val="0"/>
              <w:marRight w:val="0"/>
              <w:marTop w:val="0"/>
              <w:marBottom w:val="0"/>
              <w:divBdr>
                <w:top w:val="none" w:sz="0" w:space="0" w:color="auto"/>
                <w:left w:val="none" w:sz="0" w:space="0" w:color="auto"/>
                <w:bottom w:val="none" w:sz="0" w:space="0" w:color="auto"/>
                <w:right w:val="none" w:sz="0" w:space="0" w:color="auto"/>
              </w:divBdr>
            </w:div>
            <w:div w:id="674965148">
              <w:marLeft w:val="0"/>
              <w:marRight w:val="0"/>
              <w:marTop w:val="0"/>
              <w:marBottom w:val="0"/>
              <w:divBdr>
                <w:top w:val="none" w:sz="0" w:space="0" w:color="auto"/>
                <w:left w:val="none" w:sz="0" w:space="0" w:color="auto"/>
                <w:bottom w:val="none" w:sz="0" w:space="0" w:color="auto"/>
                <w:right w:val="none" w:sz="0" w:space="0" w:color="auto"/>
              </w:divBdr>
            </w:div>
            <w:div w:id="970093293">
              <w:marLeft w:val="0"/>
              <w:marRight w:val="0"/>
              <w:marTop w:val="0"/>
              <w:marBottom w:val="0"/>
              <w:divBdr>
                <w:top w:val="none" w:sz="0" w:space="0" w:color="auto"/>
                <w:left w:val="none" w:sz="0" w:space="0" w:color="auto"/>
                <w:bottom w:val="none" w:sz="0" w:space="0" w:color="auto"/>
                <w:right w:val="none" w:sz="0" w:space="0" w:color="auto"/>
              </w:divBdr>
            </w:div>
            <w:div w:id="136648550">
              <w:marLeft w:val="0"/>
              <w:marRight w:val="0"/>
              <w:marTop w:val="0"/>
              <w:marBottom w:val="0"/>
              <w:divBdr>
                <w:top w:val="none" w:sz="0" w:space="0" w:color="auto"/>
                <w:left w:val="none" w:sz="0" w:space="0" w:color="auto"/>
                <w:bottom w:val="none" w:sz="0" w:space="0" w:color="auto"/>
                <w:right w:val="none" w:sz="0" w:space="0" w:color="auto"/>
              </w:divBdr>
            </w:div>
            <w:div w:id="603921995">
              <w:marLeft w:val="0"/>
              <w:marRight w:val="0"/>
              <w:marTop w:val="0"/>
              <w:marBottom w:val="0"/>
              <w:divBdr>
                <w:top w:val="none" w:sz="0" w:space="0" w:color="auto"/>
                <w:left w:val="none" w:sz="0" w:space="0" w:color="auto"/>
                <w:bottom w:val="none" w:sz="0" w:space="0" w:color="auto"/>
                <w:right w:val="none" w:sz="0" w:space="0" w:color="auto"/>
              </w:divBdr>
            </w:div>
            <w:div w:id="834951266">
              <w:marLeft w:val="0"/>
              <w:marRight w:val="0"/>
              <w:marTop w:val="0"/>
              <w:marBottom w:val="0"/>
              <w:divBdr>
                <w:top w:val="none" w:sz="0" w:space="0" w:color="auto"/>
                <w:left w:val="none" w:sz="0" w:space="0" w:color="auto"/>
                <w:bottom w:val="none" w:sz="0" w:space="0" w:color="auto"/>
                <w:right w:val="none" w:sz="0" w:space="0" w:color="auto"/>
              </w:divBdr>
            </w:div>
            <w:div w:id="1253471111">
              <w:marLeft w:val="0"/>
              <w:marRight w:val="0"/>
              <w:marTop w:val="0"/>
              <w:marBottom w:val="0"/>
              <w:divBdr>
                <w:top w:val="none" w:sz="0" w:space="0" w:color="auto"/>
                <w:left w:val="none" w:sz="0" w:space="0" w:color="auto"/>
                <w:bottom w:val="none" w:sz="0" w:space="0" w:color="auto"/>
                <w:right w:val="none" w:sz="0" w:space="0" w:color="auto"/>
              </w:divBdr>
            </w:div>
            <w:div w:id="1024668684">
              <w:marLeft w:val="0"/>
              <w:marRight w:val="0"/>
              <w:marTop w:val="0"/>
              <w:marBottom w:val="0"/>
              <w:divBdr>
                <w:top w:val="none" w:sz="0" w:space="0" w:color="auto"/>
                <w:left w:val="none" w:sz="0" w:space="0" w:color="auto"/>
                <w:bottom w:val="none" w:sz="0" w:space="0" w:color="auto"/>
                <w:right w:val="none" w:sz="0" w:space="0" w:color="auto"/>
              </w:divBdr>
            </w:div>
            <w:div w:id="1088308779">
              <w:marLeft w:val="0"/>
              <w:marRight w:val="0"/>
              <w:marTop w:val="0"/>
              <w:marBottom w:val="0"/>
              <w:divBdr>
                <w:top w:val="none" w:sz="0" w:space="0" w:color="auto"/>
                <w:left w:val="none" w:sz="0" w:space="0" w:color="auto"/>
                <w:bottom w:val="none" w:sz="0" w:space="0" w:color="auto"/>
                <w:right w:val="none" w:sz="0" w:space="0" w:color="auto"/>
              </w:divBdr>
            </w:div>
            <w:div w:id="2037734962">
              <w:marLeft w:val="0"/>
              <w:marRight w:val="0"/>
              <w:marTop w:val="0"/>
              <w:marBottom w:val="0"/>
              <w:divBdr>
                <w:top w:val="none" w:sz="0" w:space="0" w:color="auto"/>
                <w:left w:val="none" w:sz="0" w:space="0" w:color="auto"/>
                <w:bottom w:val="none" w:sz="0" w:space="0" w:color="auto"/>
                <w:right w:val="none" w:sz="0" w:space="0" w:color="auto"/>
              </w:divBdr>
            </w:div>
            <w:div w:id="1471897862">
              <w:marLeft w:val="0"/>
              <w:marRight w:val="0"/>
              <w:marTop w:val="0"/>
              <w:marBottom w:val="0"/>
              <w:divBdr>
                <w:top w:val="none" w:sz="0" w:space="0" w:color="auto"/>
                <w:left w:val="none" w:sz="0" w:space="0" w:color="auto"/>
                <w:bottom w:val="none" w:sz="0" w:space="0" w:color="auto"/>
                <w:right w:val="none" w:sz="0" w:space="0" w:color="auto"/>
              </w:divBdr>
            </w:div>
            <w:div w:id="1430006861">
              <w:marLeft w:val="0"/>
              <w:marRight w:val="0"/>
              <w:marTop w:val="0"/>
              <w:marBottom w:val="0"/>
              <w:divBdr>
                <w:top w:val="none" w:sz="0" w:space="0" w:color="auto"/>
                <w:left w:val="none" w:sz="0" w:space="0" w:color="auto"/>
                <w:bottom w:val="none" w:sz="0" w:space="0" w:color="auto"/>
                <w:right w:val="none" w:sz="0" w:space="0" w:color="auto"/>
              </w:divBdr>
            </w:div>
            <w:div w:id="365178861">
              <w:marLeft w:val="0"/>
              <w:marRight w:val="0"/>
              <w:marTop w:val="0"/>
              <w:marBottom w:val="0"/>
              <w:divBdr>
                <w:top w:val="none" w:sz="0" w:space="0" w:color="auto"/>
                <w:left w:val="none" w:sz="0" w:space="0" w:color="auto"/>
                <w:bottom w:val="none" w:sz="0" w:space="0" w:color="auto"/>
                <w:right w:val="none" w:sz="0" w:space="0" w:color="auto"/>
              </w:divBdr>
            </w:div>
            <w:div w:id="520435221">
              <w:marLeft w:val="0"/>
              <w:marRight w:val="0"/>
              <w:marTop w:val="0"/>
              <w:marBottom w:val="0"/>
              <w:divBdr>
                <w:top w:val="none" w:sz="0" w:space="0" w:color="auto"/>
                <w:left w:val="none" w:sz="0" w:space="0" w:color="auto"/>
                <w:bottom w:val="none" w:sz="0" w:space="0" w:color="auto"/>
                <w:right w:val="none" w:sz="0" w:space="0" w:color="auto"/>
              </w:divBdr>
            </w:div>
            <w:div w:id="1570726308">
              <w:marLeft w:val="0"/>
              <w:marRight w:val="0"/>
              <w:marTop w:val="0"/>
              <w:marBottom w:val="0"/>
              <w:divBdr>
                <w:top w:val="none" w:sz="0" w:space="0" w:color="auto"/>
                <w:left w:val="none" w:sz="0" w:space="0" w:color="auto"/>
                <w:bottom w:val="none" w:sz="0" w:space="0" w:color="auto"/>
                <w:right w:val="none" w:sz="0" w:space="0" w:color="auto"/>
              </w:divBdr>
            </w:div>
            <w:div w:id="2111776522">
              <w:marLeft w:val="0"/>
              <w:marRight w:val="0"/>
              <w:marTop w:val="0"/>
              <w:marBottom w:val="0"/>
              <w:divBdr>
                <w:top w:val="none" w:sz="0" w:space="0" w:color="auto"/>
                <w:left w:val="none" w:sz="0" w:space="0" w:color="auto"/>
                <w:bottom w:val="none" w:sz="0" w:space="0" w:color="auto"/>
                <w:right w:val="none" w:sz="0" w:space="0" w:color="auto"/>
              </w:divBdr>
            </w:div>
            <w:div w:id="812790011">
              <w:marLeft w:val="0"/>
              <w:marRight w:val="0"/>
              <w:marTop w:val="0"/>
              <w:marBottom w:val="0"/>
              <w:divBdr>
                <w:top w:val="none" w:sz="0" w:space="0" w:color="auto"/>
                <w:left w:val="none" w:sz="0" w:space="0" w:color="auto"/>
                <w:bottom w:val="none" w:sz="0" w:space="0" w:color="auto"/>
                <w:right w:val="none" w:sz="0" w:space="0" w:color="auto"/>
              </w:divBdr>
            </w:div>
            <w:div w:id="421686086">
              <w:marLeft w:val="0"/>
              <w:marRight w:val="0"/>
              <w:marTop w:val="0"/>
              <w:marBottom w:val="0"/>
              <w:divBdr>
                <w:top w:val="none" w:sz="0" w:space="0" w:color="auto"/>
                <w:left w:val="none" w:sz="0" w:space="0" w:color="auto"/>
                <w:bottom w:val="none" w:sz="0" w:space="0" w:color="auto"/>
                <w:right w:val="none" w:sz="0" w:space="0" w:color="auto"/>
              </w:divBdr>
            </w:div>
            <w:div w:id="1999264884">
              <w:marLeft w:val="0"/>
              <w:marRight w:val="0"/>
              <w:marTop w:val="0"/>
              <w:marBottom w:val="0"/>
              <w:divBdr>
                <w:top w:val="none" w:sz="0" w:space="0" w:color="auto"/>
                <w:left w:val="none" w:sz="0" w:space="0" w:color="auto"/>
                <w:bottom w:val="none" w:sz="0" w:space="0" w:color="auto"/>
                <w:right w:val="none" w:sz="0" w:space="0" w:color="auto"/>
              </w:divBdr>
            </w:div>
            <w:div w:id="1608926470">
              <w:marLeft w:val="0"/>
              <w:marRight w:val="0"/>
              <w:marTop w:val="0"/>
              <w:marBottom w:val="0"/>
              <w:divBdr>
                <w:top w:val="none" w:sz="0" w:space="0" w:color="auto"/>
                <w:left w:val="none" w:sz="0" w:space="0" w:color="auto"/>
                <w:bottom w:val="none" w:sz="0" w:space="0" w:color="auto"/>
                <w:right w:val="none" w:sz="0" w:space="0" w:color="auto"/>
              </w:divBdr>
            </w:div>
            <w:div w:id="62870190">
              <w:marLeft w:val="0"/>
              <w:marRight w:val="0"/>
              <w:marTop w:val="0"/>
              <w:marBottom w:val="0"/>
              <w:divBdr>
                <w:top w:val="none" w:sz="0" w:space="0" w:color="auto"/>
                <w:left w:val="none" w:sz="0" w:space="0" w:color="auto"/>
                <w:bottom w:val="none" w:sz="0" w:space="0" w:color="auto"/>
                <w:right w:val="none" w:sz="0" w:space="0" w:color="auto"/>
              </w:divBdr>
            </w:div>
            <w:div w:id="61683255">
              <w:marLeft w:val="0"/>
              <w:marRight w:val="0"/>
              <w:marTop w:val="0"/>
              <w:marBottom w:val="0"/>
              <w:divBdr>
                <w:top w:val="none" w:sz="0" w:space="0" w:color="auto"/>
                <w:left w:val="none" w:sz="0" w:space="0" w:color="auto"/>
                <w:bottom w:val="none" w:sz="0" w:space="0" w:color="auto"/>
                <w:right w:val="none" w:sz="0" w:space="0" w:color="auto"/>
              </w:divBdr>
            </w:div>
            <w:div w:id="1807434821">
              <w:marLeft w:val="0"/>
              <w:marRight w:val="0"/>
              <w:marTop w:val="0"/>
              <w:marBottom w:val="0"/>
              <w:divBdr>
                <w:top w:val="none" w:sz="0" w:space="0" w:color="auto"/>
                <w:left w:val="none" w:sz="0" w:space="0" w:color="auto"/>
                <w:bottom w:val="none" w:sz="0" w:space="0" w:color="auto"/>
                <w:right w:val="none" w:sz="0" w:space="0" w:color="auto"/>
              </w:divBdr>
            </w:div>
            <w:div w:id="700671721">
              <w:marLeft w:val="0"/>
              <w:marRight w:val="0"/>
              <w:marTop w:val="0"/>
              <w:marBottom w:val="0"/>
              <w:divBdr>
                <w:top w:val="none" w:sz="0" w:space="0" w:color="auto"/>
                <w:left w:val="none" w:sz="0" w:space="0" w:color="auto"/>
                <w:bottom w:val="none" w:sz="0" w:space="0" w:color="auto"/>
                <w:right w:val="none" w:sz="0" w:space="0" w:color="auto"/>
              </w:divBdr>
            </w:div>
            <w:div w:id="451871425">
              <w:marLeft w:val="0"/>
              <w:marRight w:val="0"/>
              <w:marTop w:val="0"/>
              <w:marBottom w:val="0"/>
              <w:divBdr>
                <w:top w:val="none" w:sz="0" w:space="0" w:color="auto"/>
                <w:left w:val="none" w:sz="0" w:space="0" w:color="auto"/>
                <w:bottom w:val="none" w:sz="0" w:space="0" w:color="auto"/>
                <w:right w:val="none" w:sz="0" w:space="0" w:color="auto"/>
              </w:divBdr>
            </w:div>
            <w:div w:id="729231256">
              <w:marLeft w:val="0"/>
              <w:marRight w:val="0"/>
              <w:marTop w:val="0"/>
              <w:marBottom w:val="0"/>
              <w:divBdr>
                <w:top w:val="none" w:sz="0" w:space="0" w:color="auto"/>
                <w:left w:val="none" w:sz="0" w:space="0" w:color="auto"/>
                <w:bottom w:val="none" w:sz="0" w:space="0" w:color="auto"/>
                <w:right w:val="none" w:sz="0" w:space="0" w:color="auto"/>
              </w:divBdr>
            </w:div>
            <w:div w:id="1686246998">
              <w:marLeft w:val="0"/>
              <w:marRight w:val="0"/>
              <w:marTop w:val="0"/>
              <w:marBottom w:val="0"/>
              <w:divBdr>
                <w:top w:val="none" w:sz="0" w:space="0" w:color="auto"/>
                <w:left w:val="none" w:sz="0" w:space="0" w:color="auto"/>
                <w:bottom w:val="none" w:sz="0" w:space="0" w:color="auto"/>
                <w:right w:val="none" w:sz="0" w:space="0" w:color="auto"/>
              </w:divBdr>
            </w:div>
            <w:div w:id="1925337760">
              <w:marLeft w:val="0"/>
              <w:marRight w:val="0"/>
              <w:marTop w:val="0"/>
              <w:marBottom w:val="0"/>
              <w:divBdr>
                <w:top w:val="none" w:sz="0" w:space="0" w:color="auto"/>
                <w:left w:val="none" w:sz="0" w:space="0" w:color="auto"/>
                <w:bottom w:val="none" w:sz="0" w:space="0" w:color="auto"/>
                <w:right w:val="none" w:sz="0" w:space="0" w:color="auto"/>
              </w:divBdr>
            </w:div>
            <w:div w:id="1425301312">
              <w:marLeft w:val="0"/>
              <w:marRight w:val="0"/>
              <w:marTop w:val="0"/>
              <w:marBottom w:val="0"/>
              <w:divBdr>
                <w:top w:val="none" w:sz="0" w:space="0" w:color="auto"/>
                <w:left w:val="none" w:sz="0" w:space="0" w:color="auto"/>
                <w:bottom w:val="none" w:sz="0" w:space="0" w:color="auto"/>
                <w:right w:val="none" w:sz="0" w:space="0" w:color="auto"/>
              </w:divBdr>
            </w:div>
            <w:div w:id="1314336549">
              <w:marLeft w:val="0"/>
              <w:marRight w:val="0"/>
              <w:marTop w:val="0"/>
              <w:marBottom w:val="0"/>
              <w:divBdr>
                <w:top w:val="none" w:sz="0" w:space="0" w:color="auto"/>
                <w:left w:val="none" w:sz="0" w:space="0" w:color="auto"/>
                <w:bottom w:val="none" w:sz="0" w:space="0" w:color="auto"/>
                <w:right w:val="none" w:sz="0" w:space="0" w:color="auto"/>
              </w:divBdr>
            </w:div>
            <w:div w:id="720904627">
              <w:marLeft w:val="0"/>
              <w:marRight w:val="0"/>
              <w:marTop w:val="0"/>
              <w:marBottom w:val="0"/>
              <w:divBdr>
                <w:top w:val="none" w:sz="0" w:space="0" w:color="auto"/>
                <w:left w:val="none" w:sz="0" w:space="0" w:color="auto"/>
                <w:bottom w:val="none" w:sz="0" w:space="0" w:color="auto"/>
                <w:right w:val="none" w:sz="0" w:space="0" w:color="auto"/>
              </w:divBdr>
            </w:div>
            <w:div w:id="1422406040">
              <w:marLeft w:val="0"/>
              <w:marRight w:val="0"/>
              <w:marTop w:val="0"/>
              <w:marBottom w:val="0"/>
              <w:divBdr>
                <w:top w:val="none" w:sz="0" w:space="0" w:color="auto"/>
                <w:left w:val="none" w:sz="0" w:space="0" w:color="auto"/>
                <w:bottom w:val="none" w:sz="0" w:space="0" w:color="auto"/>
                <w:right w:val="none" w:sz="0" w:space="0" w:color="auto"/>
              </w:divBdr>
            </w:div>
            <w:div w:id="747652552">
              <w:marLeft w:val="0"/>
              <w:marRight w:val="0"/>
              <w:marTop w:val="0"/>
              <w:marBottom w:val="0"/>
              <w:divBdr>
                <w:top w:val="none" w:sz="0" w:space="0" w:color="auto"/>
                <w:left w:val="none" w:sz="0" w:space="0" w:color="auto"/>
                <w:bottom w:val="none" w:sz="0" w:space="0" w:color="auto"/>
                <w:right w:val="none" w:sz="0" w:space="0" w:color="auto"/>
              </w:divBdr>
            </w:div>
            <w:div w:id="480080476">
              <w:marLeft w:val="0"/>
              <w:marRight w:val="0"/>
              <w:marTop w:val="0"/>
              <w:marBottom w:val="0"/>
              <w:divBdr>
                <w:top w:val="none" w:sz="0" w:space="0" w:color="auto"/>
                <w:left w:val="none" w:sz="0" w:space="0" w:color="auto"/>
                <w:bottom w:val="none" w:sz="0" w:space="0" w:color="auto"/>
                <w:right w:val="none" w:sz="0" w:space="0" w:color="auto"/>
              </w:divBdr>
            </w:div>
            <w:div w:id="1473017646">
              <w:marLeft w:val="0"/>
              <w:marRight w:val="0"/>
              <w:marTop w:val="0"/>
              <w:marBottom w:val="0"/>
              <w:divBdr>
                <w:top w:val="none" w:sz="0" w:space="0" w:color="auto"/>
                <w:left w:val="none" w:sz="0" w:space="0" w:color="auto"/>
                <w:bottom w:val="none" w:sz="0" w:space="0" w:color="auto"/>
                <w:right w:val="none" w:sz="0" w:space="0" w:color="auto"/>
              </w:divBdr>
            </w:div>
            <w:div w:id="1176850370">
              <w:marLeft w:val="0"/>
              <w:marRight w:val="0"/>
              <w:marTop w:val="0"/>
              <w:marBottom w:val="0"/>
              <w:divBdr>
                <w:top w:val="none" w:sz="0" w:space="0" w:color="auto"/>
                <w:left w:val="none" w:sz="0" w:space="0" w:color="auto"/>
                <w:bottom w:val="none" w:sz="0" w:space="0" w:color="auto"/>
                <w:right w:val="none" w:sz="0" w:space="0" w:color="auto"/>
              </w:divBdr>
            </w:div>
            <w:div w:id="1793863257">
              <w:marLeft w:val="0"/>
              <w:marRight w:val="0"/>
              <w:marTop w:val="0"/>
              <w:marBottom w:val="0"/>
              <w:divBdr>
                <w:top w:val="none" w:sz="0" w:space="0" w:color="auto"/>
                <w:left w:val="none" w:sz="0" w:space="0" w:color="auto"/>
                <w:bottom w:val="none" w:sz="0" w:space="0" w:color="auto"/>
                <w:right w:val="none" w:sz="0" w:space="0" w:color="auto"/>
              </w:divBdr>
            </w:div>
            <w:div w:id="689338391">
              <w:marLeft w:val="0"/>
              <w:marRight w:val="0"/>
              <w:marTop w:val="0"/>
              <w:marBottom w:val="0"/>
              <w:divBdr>
                <w:top w:val="none" w:sz="0" w:space="0" w:color="auto"/>
                <w:left w:val="none" w:sz="0" w:space="0" w:color="auto"/>
                <w:bottom w:val="none" w:sz="0" w:space="0" w:color="auto"/>
                <w:right w:val="none" w:sz="0" w:space="0" w:color="auto"/>
              </w:divBdr>
            </w:div>
            <w:div w:id="850990068">
              <w:marLeft w:val="0"/>
              <w:marRight w:val="0"/>
              <w:marTop w:val="0"/>
              <w:marBottom w:val="0"/>
              <w:divBdr>
                <w:top w:val="none" w:sz="0" w:space="0" w:color="auto"/>
                <w:left w:val="none" w:sz="0" w:space="0" w:color="auto"/>
                <w:bottom w:val="none" w:sz="0" w:space="0" w:color="auto"/>
                <w:right w:val="none" w:sz="0" w:space="0" w:color="auto"/>
              </w:divBdr>
            </w:div>
            <w:div w:id="132794153">
              <w:marLeft w:val="0"/>
              <w:marRight w:val="0"/>
              <w:marTop w:val="0"/>
              <w:marBottom w:val="0"/>
              <w:divBdr>
                <w:top w:val="none" w:sz="0" w:space="0" w:color="auto"/>
                <w:left w:val="none" w:sz="0" w:space="0" w:color="auto"/>
                <w:bottom w:val="none" w:sz="0" w:space="0" w:color="auto"/>
                <w:right w:val="none" w:sz="0" w:space="0" w:color="auto"/>
              </w:divBdr>
            </w:div>
            <w:div w:id="205871035">
              <w:marLeft w:val="0"/>
              <w:marRight w:val="0"/>
              <w:marTop w:val="0"/>
              <w:marBottom w:val="0"/>
              <w:divBdr>
                <w:top w:val="none" w:sz="0" w:space="0" w:color="auto"/>
                <w:left w:val="none" w:sz="0" w:space="0" w:color="auto"/>
                <w:bottom w:val="none" w:sz="0" w:space="0" w:color="auto"/>
                <w:right w:val="none" w:sz="0" w:space="0" w:color="auto"/>
              </w:divBdr>
            </w:div>
            <w:div w:id="969630610">
              <w:marLeft w:val="0"/>
              <w:marRight w:val="0"/>
              <w:marTop w:val="0"/>
              <w:marBottom w:val="0"/>
              <w:divBdr>
                <w:top w:val="none" w:sz="0" w:space="0" w:color="auto"/>
                <w:left w:val="none" w:sz="0" w:space="0" w:color="auto"/>
                <w:bottom w:val="none" w:sz="0" w:space="0" w:color="auto"/>
                <w:right w:val="none" w:sz="0" w:space="0" w:color="auto"/>
              </w:divBdr>
            </w:div>
            <w:div w:id="254292876">
              <w:marLeft w:val="0"/>
              <w:marRight w:val="0"/>
              <w:marTop w:val="0"/>
              <w:marBottom w:val="0"/>
              <w:divBdr>
                <w:top w:val="none" w:sz="0" w:space="0" w:color="auto"/>
                <w:left w:val="none" w:sz="0" w:space="0" w:color="auto"/>
                <w:bottom w:val="none" w:sz="0" w:space="0" w:color="auto"/>
                <w:right w:val="none" w:sz="0" w:space="0" w:color="auto"/>
              </w:divBdr>
            </w:div>
            <w:div w:id="458300443">
              <w:marLeft w:val="0"/>
              <w:marRight w:val="0"/>
              <w:marTop w:val="0"/>
              <w:marBottom w:val="0"/>
              <w:divBdr>
                <w:top w:val="none" w:sz="0" w:space="0" w:color="auto"/>
                <w:left w:val="none" w:sz="0" w:space="0" w:color="auto"/>
                <w:bottom w:val="none" w:sz="0" w:space="0" w:color="auto"/>
                <w:right w:val="none" w:sz="0" w:space="0" w:color="auto"/>
              </w:divBdr>
            </w:div>
            <w:div w:id="930509977">
              <w:marLeft w:val="0"/>
              <w:marRight w:val="0"/>
              <w:marTop w:val="0"/>
              <w:marBottom w:val="0"/>
              <w:divBdr>
                <w:top w:val="none" w:sz="0" w:space="0" w:color="auto"/>
                <w:left w:val="none" w:sz="0" w:space="0" w:color="auto"/>
                <w:bottom w:val="none" w:sz="0" w:space="0" w:color="auto"/>
                <w:right w:val="none" w:sz="0" w:space="0" w:color="auto"/>
              </w:divBdr>
            </w:div>
            <w:div w:id="1053700510">
              <w:marLeft w:val="0"/>
              <w:marRight w:val="0"/>
              <w:marTop w:val="0"/>
              <w:marBottom w:val="0"/>
              <w:divBdr>
                <w:top w:val="none" w:sz="0" w:space="0" w:color="auto"/>
                <w:left w:val="none" w:sz="0" w:space="0" w:color="auto"/>
                <w:bottom w:val="none" w:sz="0" w:space="0" w:color="auto"/>
                <w:right w:val="none" w:sz="0" w:space="0" w:color="auto"/>
              </w:divBdr>
            </w:div>
            <w:div w:id="147989255">
              <w:marLeft w:val="0"/>
              <w:marRight w:val="0"/>
              <w:marTop w:val="0"/>
              <w:marBottom w:val="0"/>
              <w:divBdr>
                <w:top w:val="none" w:sz="0" w:space="0" w:color="auto"/>
                <w:left w:val="none" w:sz="0" w:space="0" w:color="auto"/>
                <w:bottom w:val="none" w:sz="0" w:space="0" w:color="auto"/>
                <w:right w:val="none" w:sz="0" w:space="0" w:color="auto"/>
              </w:divBdr>
            </w:div>
            <w:div w:id="1648170513">
              <w:marLeft w:val="0"/>
              <w:marRight w:val="0"/>
              <w:marTop w:val="0"/>
              <w:marBottom w:val="0"/>
              <w:divBdr>
                <w:top w:val="none" w:sz="0" w:space="0" w:color="auto"/>
                <w:left w:val="none" w:sz="0" w:space="0" w:color="auto"/>
                <w:bottom w:val="none" w:sz="0" w:space="0" w:color="auto"/>
                <w:right w:val="none" w:sz="0" w:space="0" w:color="auto"/>
              </w:divBdr>
            </w:div>
            <w:div w:id="236089836">
              <w:marLeft w:val="0"/>
              <w:marRight w:val="0"/>
              <w:marTop w:val="0"/>
              <w:marBottom w:val="0"/>
              <w:divBdr>
                <w:top w:val="none" w:sz="0" w:space="0" w:color="auto"/>
                <w:left w:val="none" w:sz="0" w:space="0" w:color="auto"/>
                <w:bottom w:val="none" w:sz="0" w:space="0" w:color="auto"/>
                <w:right w:val="none" w:sz="0" w:space="0" w:color="auto"/>
              </w:divBdr>
            </w:div>
            <w:div w:id="285812793">
              <w:marLeft w:val="0"/>
              <w:marRight w:val="0"/>
              <w:marTop w:val="0"/>
              <w:marBottom w:val="0"/>
              <w:divBdr>
                <w:top w:val="none" w:sz="0" w:space="0" w:color="auto"/>
                <w:left w:val="none" w:sz="0" w:space="0" w:color="auto"/>
                <w:bottom w:val="none" w:sz="0" w:space="0" w:color="auto"/>
                <w:right w:val="none" w:sz="0" w:space="0" w:color="auto"/>
              </w:divBdr>
            </w:div>
            <w:div w:id="645934793">
              <w:marLeft w:val="0"/>
              <w:marRight w:val="0"/>
              <w:marTop w:val="0"/>
              <w:marBottom w:val="0"/>
              <w:divBdr>
                <w:top w:val="none" w:sz="0" w:space="0" w:color="auto"/>
                <w:left w:val="none" w:sz="0" w:space="0" w:color="auto"/>
                <w:bottom w:val="none" w:sz="0" w:space="0" w:color="auto"/>
                <w:right w:val="none" w:sz="0" w:space="0" w:color="auto"/>
              </w:divBdr>
            </w:div>
            <w:div w:id="1617521375">
              <w:marLeft w:val="0"/>
              <w:marRight w:val="0"/>
              <w:marTop w:val="0"/>
              <w:marBottom w:val="0"/>
              <w:divBdr>
                <w:top w:val="none" w:sz="0" w:space="0" w:color="auto"/>
                <w:left w:val="none" w:sz="0" w:space="0" w:color="auto"/>
                <w:bottom w:val="none" w:sz="0" w:space="0" w:color="auto"/>
                <w:right w:val="none" w:sz="0" w:space="0" w:color="auto"/>
              </w:divBdr>
            </w:div>
            <w:div w:id="571627408">
              <w:marLeft w:val="0"/>
              <w:marRight w:val="0"/>
              <w:marTop w:val="0"/>
              <w:marBottom w:val="0"/>
              <w:divBdr>
                <w:top w:val="none" w:sz="0" w:space="0" w:color="auto"/>
                <w:left w:val="none" w:sz="0" w:space="0" w:color="auto"/>
                <w:bottom w:val="none" w:sz="0" w:space="0" w:color="auto"/>
                <w:right w:val="none" w:sz="0" w:space="0" w:color="auto"/>
              </w:divBdr>
            </w:div>
            <w:div w:id="1507093862">
              <w:marLeft w:val="0"/>
              <w:marRight w:val="0"/>
              <w:marTop w:val="0"/>
              <w:marBottom w:val="0"/>
              <w:divBdr>
                <w:top w:val="none" w:sz="0" w:space="0" w:color="auto"/>
                <w:left w:val="none" w:sz="0" w:space="0" w:color="auto"/>
                <w:bottom w:val="none" w:sz="0" w:space="0" w:color="auto"/>
                <w:right w:val="none" w:sz="0" w:space="0" w:color="auto"/>
              </w:divBdr>
            </w:div>
            <w:div w:id="2091150514">
              <w:marLeft w:val="0"/>
              <w:marRight w:val="0"/>
              <w:marTop w:val="0"/>
              <w:marBottom w:val="0"/>
              <w:divBdr>
                <w:top w:val="none" w:sz="0" w:space="0" w:color="auto"/>
                <w:left w:val="none" w:sz="0" w:space="0" w:color="auto"/>
                <w:bottom w:val="none" w:sz="0" w:space="0" w:color="auto"/>
                <w:right w:val="none" w:sz="0" w:space="0" w:color="auto"/>
              </w:divBdr>
            </w:div>
            <w:div w:id="466970251">
              <w:marLeft w:val="0"/>
              <w:marRight w:val="0"/>
              <w:marTop w:val="0"/>
              <w:marBottom w:val="0"/>
              <w:divBdr>
                <w:top w:val="none" w:sz="0" w:space="0" w:color="auto"/>
                <w:left w:val="none" w:sz="0" w:space="0" w:color="auto"/>
                <w:bottom w:val="none" w:sz="0" w:space="0" w:color="auto"/>
                <w:right w:val="none" w:sz="0" w:space="0" w:color="auto"/>
              </w:divBdr>
            </w:div>
            <w:div w:id="2137218715">
              <w:marLeft w:val="0"/>
              <w:marRight w:val="0"/>
              <w:marTop w:val="0"/>
              <w:marBottom w:val="0"/>
              <w:divBdr>
                <w:top w:val="none" w:sz="0" w:space="0" w:color="auto"/>
                <w:left w:val="none" w:sz="0" w:space="0" w:color="auto"/>
                <w:bottom w:val="none" w:sz="0" w:space="0" w:color="auto"/>
                <w:right w:val="none" w:sz="0" w:space="0" w:color="auto"/>
              </w:divBdr>
            </w:div>
            <w:div w:id="2029794193">
              <w:marLeft w:val="0"/>
              <w:marRight w:val="0"/>
              <w:marTop w:val="0"/>
              <w:marBottom w:val="0"/>
              <w:divBdr>
                <w:top w:val="none" w:sz="0" w:space="0" w:color="auto"/>
                <w:left w:val="none" w:sz="0" w:space="0" w:color="auto"/>
                <w:bottom w:val="none" w:sz="0" w:space="0" w:color="auto"/>
                <w:right w:val="none" w:sz="0" w:space="0" w:color="auto"/>
              </w:divBdr>
            </w:div>
            <w:div w:id="1249998650">
              <w:marLeft w:val="0"/>
              <w:marRight w:val="0"/>
              <w:marTop w:val="0"/>
              <w:marBottom w:val="0"/>
              <w:divBdr>
                <w:top w:val="none" w:sz="0" w:space="0" w:color="auto"/>
                <w:left w:val="none" w:sz="0" w:space="0" w:color="auto"/>
                <w:bottom w:val="none" w:sz="0" w:space="0" w:color="auto"/>
                <w:right w:val="none" w:sz="0" w:space="0" w:color="auto"/>
              </w:divBdr>
            </w:div>
            <w:div w:id="571424953">
              <w:marLeft w:val="0"/>
              <w:marRight w:val="0"/>
              <w:marTop w:val="0"/>
              <w:marBottom w:val="0"/>
              <w:divBdr>
                <w:top w:val="none" w:sz="0" w:space="0" w:color="auto"/>
                <w:left w:val="none" w:sz="0" w:space="0" w:color="auto"/>
                <w:bottom w:val="none" w:sz="0" w:space="0" w:color="auto"/>
                <w:right w:val="none" w:sz="0" w:space="0" w:color="auto"/>
              </w:divBdr>
            </w:div>
            <w:div w:id="564799899">
              <w:marLeft w:val="0"/>
              <w:marRight w:val="0"/>
              <w:marTop w:val="0"/>
              <w:marBottom w:val="0"/>
              <w:divBdr>
                <w:top w:val="none" w:sz="0" w:space="0" w:color="auto"/>
                <w:left w:val="none" w:sz="0" w:space="0" w:color="auto"/>
                <w:bottom w:val="none" w:sz="0" w:space="0" w:color="auto"/>
                <w:right w:val="none" w:sz="0" w:space="0" w:color="auto"/>
              </w:divBdr>
            </w:div>
            <w:div w:id="851189527">
              <w:marLeft w:val="0"/>
              <w:marRight w:val="0"/>
              <w:marTop w:val="0"/>
              <w:marBottom w:val="0"/>
              <w:divBdr>
                <w:top w:val="none" w:sz="0" w:space="0" w:color="auto"/>
                <w:left w:val="none" w:sz="0" w:space="0" w:color="auto"/>
                <w:bottom w:val="none" w:sz="0" w:space="0" w:color="auto"/>
                <w:right w:val="none" w:sz="0" w:space="0" w:color="auto"/>
              </w:divBdr>
            </w:div>
            <w:div w:id="913127901">
              <w:marLeft w:val="0"/>
              <w:marRight w:val="0"/>
              <w:marTop w:val="0"/>
              <w:marBottom w:val="0"/>
              <w:divBdr>
                <w:top w:val="none" w:sz="0" w:space="0" w:color="auto"/>
                <w:left w:val="none" w:sz="0" w:space="0" w:color="auto"/>
                <w:bottom w:val="none" w:sz="0" w:space="0" w:color="auto"/>
                <w:right w:val="none" w:sz="0" w:space="0" w:color="auto"/>
              </w:divBdr>
            </w:div>
            <w:div w:id="1618442389">
              <w:marLeft w:val="0"/>
              <w:marRight w:val="0"/>
              <w:marTop w:val="0"/>
              <w:marBottom w:val="0"/>
              <w:divBdr>
                <w:top w:val="none" w:sz="0" w:space="0" w:color="auto"/>
                <w:left w:val="none" w:sz="0" w:space="0" w:color="auto"/>
                <w:bottom w:val="none" w:sz="0" w:space="0" w:color="auto"/>
                <w:right w:val="none" w:sz="0" w:space="0" w:color="auto"/>
              </w:divBdr>
            </w:div>
            <w:div w:id="721489104">
              <w:marLeft w:val="0"/>
              <w:marRight w:val="0"/>
              <w:marTop w:val="0"/>
              <w:marBottom w:val="0"/>
              <w:divBdr>
                <w:top w:val="none" w:sz="0" w:space="0" w:color="auto"/>
                <w:left w:val="none" w:sz="0" w:space="0" w:color="auto"/>
                <w:bottom w:val="none" w:sz="0" w:space="0" w:color="auto"/>
                <w:right w:val="none" w:sz="0" w:space="0" w:color="auto"/>
              </w:divBdr>
            </w:div>
            <w:div w:id="186413790">
              <w:marLeft w:val="0"/>
              <w:marRight w:val="0"/>
              <w:marTop w:val="0"/>
              <w:marBottom w:val="0"/>
              <w:divBdr>
                <w:top w:val="none" w:sz="0" w:space="0" w:color="auto"/>
                <w:left w:val="none" w:sz="0" w:space="0" w:color="auto"/>
                <w:bottom w:val="none" w:sz="0" w:space="0" w:color="auto"/>
                <w:right w:val="none" w:sz="0" w:space="0" w:color="auto"/>
              </w:divBdr>
            </w:div>
            <w:div w:id="1759599501">
              <w:marLeft w:val="0"/>
              <w:marRight w:val="0"/>
              <w:marTop w:val="0"/>
              <w:marBottom w:val="0"/>
              <w:divBdr>
                <w:top w:val="none" w:sz="0" w:space="0" w:color="auto"/>
                <w:left w:val="none" w:sz="0" w:space="0" w:color="auto"/>
                <w:bottom w:val="none" w:sz="0" w:space="0" w:color="auto"/>
                <w:right w:val="none" w:sz="0" w:space="0" w:color="auto"/>
              </w:divBdr>
            </w:div>
            <w:div w:id="1378360870">
              <w:marLeft w:val="0"/>
              <w:marRight w:val="0"/>
              <w:marTop w:val="0"/>
              <w:marBottom w:val="0"/>
              <w:divBdr>
                <w:top w:val="none" w:sz="0" w:space="0" w:color="auto"/>
                <w:left w:val="none" w:sz="0" w:space="0" w:color="auto"/>
                <w:bottom w:val="none" w:sz="0" w:space="0" w:color="auto"/>
                <w:right w:val="none" w:sz="0" w:space="0" w:color="auto"/>
              </w:divBdr>
            </w:div>
            <w:div w:id="788283959">
              <w:marLeft w:val="0"/>
              <w:marRight w:val="0"/>
              <w:marTop w:val="0"/>
              <w:marBottom w:val="0"/>
              <w:divBdr>
                <w:top w:val="none" w:sz="0" w:space="0" w:color="auto"/>
                <w:left w:val="none" w:sz="0" w:space="0" w:color="auto"/>
                <w:bottom w:val="none" w:sz="0" w:space="0" w:color="auto"/>
                <w:right w:val="none" w:sz="0" w:space="0" w:color="auto"/>
              </w:divBdr>
            </w:div>
            <w:div w:id="1326595749">
              <w:marLeft w:val="0"/>
              <w:marRight w:val="0"/>
              <w:marTop w:val="0"/>
              <w:marBottom w:val="0"/>
              <w:divBdr>
                <w:top w:val="none" w:sz="0" w:space="0" w:color="auto"/>
                <w:left w:val="none" w:sz="0" w:space="0" w:color="auto"/>
                <w:bottom w:val="none" w:sz="0" w:space="0" w:color="auto"/>
                <w:right w:val="none" w:sz="0" w:space="0" w:color="auto"/>
              </w:divBdr>
            </w:div>
            <w:div w:id="1272512702">
              <w:marLeft w:val="0"/>
              <w:marRight w:val="0"/>
              <w:marTop w:val="0"/>
              <w:marBottom w:val="0"/>
              <w:divBdr>
                <w:top w:val="none" w:sz="0" w:space="0" w:color="auto"/>
                <w:left w:val="none" w:sz="0" w:space="0" w:color="auto"/>
                <w:bottom w:val="none" w:sz="0" w:space="0" w:color="auto"/>
                <w:right w:val="none" w:sz="0" w:space="0" w:color="auto"/>
              </w:divBdr>
            </w:div>
            <w:div w:id="1936134391">
              <w:marLeft w:val="0"/>
              <w:marRight w:val="0"/>
              <w:marTop w:val="0"/>
              <w:marBottom w:val="0"/>
              <w:divBdr>
                <w:top w:val="none" w:sz="0" w:space="0" w:color="auto"/>
                <w:left w:val="none" w:sz="0" w:space="0" w:color="auto"/>
                <w:bottom w:val="none" w:sz="0" w:space="0" w:color="auto"/>
                <w:right w:val="none" w:sz="0" w:space="0" w:color="auto"/>
              </w:divBdr>
            </w:div>
            <w:div w:id="1926724935">
              <w:marLeft w:val="0"/>
              <w:marRight w:val="0"/>
              <w:marTop w:val="0"/>
              <w:marBottom w:val="0"/>
              <w:divBdr>
                <w:top w:val="none" w:sz="0" w:space="0" w:color="auto"/>
                <w:left w:val="none" w:sz="0" w:space="0" w:color="auto"/>
                <w:bottom w:val="none" w:sz="0" w:space="0" w:color="auto"/>
                <w:right w:val="none" w:sz="0" w:space="0" w:color="auto"/>
              </w:divBdr>
            </w:div>
            <w:div w:id="1259751959">
              <w:marLeft w:val="0"/>
              <w:marRight w:val="0"/>
              <w:marTop w:val="0"/>
              <w:marBottom w:val="0"/>
              <w:divBdr>
                <w:top w:val="none" w:sz="0" w:space="0" w:color="auto"/>
                <w:left w:val="none" w:sz="0" w:space="0" w:color="auto"/>
                <w:bottom w:val="none" w:sz="0" w:space="0" w:color="auto"/>
                <w:right w:val="none" w:sz="0" w:space="0" w:color="auto"/>
              </w:divBdr>
            </w:div>
            <w:div w:id="1908687266">
              <w:marLeft w:val="0"/>
              <w:marRight w:val="0"/>
              <w:marTop w:val="0"/>
              <w:marBottom w:val="0"/>
              <w:divBdr>
                <w:top w:val="none" w:sz="0" w:space="0" w:color="auto"/>
                <w:left w:val="none" w:sz="0" w:space="0" w:color="auto"/>
                <w:bottom w:val="none" w:sz="0" w:space="0" w:color="auto"/>
                <w:right w:val="none" w:sz="0" w:space="0" w:color="auto"/>
              </w:divBdr>
            </w:div>
            <w:div w:id="1878158562">
              <w:marLeft w:val="0"/>
              <w:marRight w:val="0"/>
              <w:marTop w:val="0"/>
              <w:marBottom w:val="0"/>
              <w:divBdr>
                <w:top w:val="none" w:sz="0" w:space="0" w:color="auto"/>
                <w:left w:val="none" w:sz="0" w:space="0" w:color="auto"/>
                <w:bottom w:val="none" w:sz="0" w:space="0" w:color="auto"/>
                <w:right w:val="none" w:sz="0" w:space="0" w:color="auto"/>
              </w:divBdr>
            </w:div>
            <w:div w:id="1244486702">
              <w:marLeft w:val="0"/>
              <w:marRight w:val="0"/>
              <w:marTop w:val="0"/>
              <w:marBottom w:val="0"/>
              <w:divBdr>
                <w:top w:val="none" w:sz="0" w:space="0" w:color="auto"/>
                <w:left w:val="none" w:sz="0" w:space="0" w:color="auto"/>
                <w:bottom w:val="none" w:sz="0" w:space="0" w:color="auto"/>
                <w:right w:val="none" w:sz="0" w:space="0" w:color="auto"/>
              </w:divBdr>
            </w:div>
            <w:div w:id="2021199385">
              <w:marLeft w:val="0"/>
              <w:marRight w:val="0"/>
              <w:marTop w:val="0"/>
              <w:marBottom w:val="0"/>
              <w:divBdr>
                <w:top w:val="none" w:sz="0" w:space="0" w:color="auto"/>
                <w:left w:val="none" w:sz="0" w:space="0" w:color="auto"/>
                <w:bottom w:val="none" w:sz="0" w:space="0" w:color="auto"/>
                <w:right w:val="none" w:sz="0" w:space="0" w:color="auto"/>
              </w:divBdr>
            </w:div>
            <w:div w:id="1418286133">
              <w:marLeft w:val="0"/>
              <w:marRight w:val="0"/>
              <w:marTop w:val="0"/>
              <w:marBottom w:val="0"/>
              <w:divBdr>
                <w:top w:val="none" w:sz="0" w:space="0" w:color="auto"/>
                <w:left w:val="none" w:sz="0" w:space="0" w:color="auto"/>
                <w:bottom w:val="none" w:sz="0" w:space="0" w:color="auto"/>
                <w:right w:val="none" w:sz="0" w:space="0" w:color="auto"/>
              </w:divBdr>
            </w:div>
            <w:div w:id="259290969">
              <w:marLeft w:val="0"/>
              <w:marRight w:val="0"/>
              <w:marTop w:val="0"/>
              <w:marBottom w:val="0"/>
              <w:divBdr>
                <w:top w:val="none" w:sz="0" w:space="0" w:color="auto"/>
                <w:left w:val="none" w:sz="0" w:space="0" w:color="auto"/>
                <w:bottom w:val="none" w:sz="0" w:space="0" w:color="auto"/>
                <w:right w:val="none" w:sz="0" w:space="0" w:color="auto"/>
              </w:divBdr>
            </w:div>
            <w:div w:id="1103575645">
              <w:marLeft w:val="0"/>
              <w:marRight w:val="0"/>
              <w:marTop w:val="0"/>
              <w:marBottom w:val="0"/>
              <w:divBdr>
                <w:top w:val="none" w:sz="0" w:space="0" w:color="auto"/>
                <w:left w:val="none" w:sz="0" w:space="0" w:color="auto"/>
                <w:bottom w:val="none" w:sz="0" w:space="0" w:color="auto"/>
                <w:right w:val="none" w:sz="0" w:space="0" w:color="auto"/>
              </w:divBdr>
            </w:div>
            <w:div w:id="436407496">
              <w:marLeft w:val="0"/>
              <w:marRight w:val="0"/>
              <w:marTop w:val="0"/>
              <w:marBottom w:val="0"/>
              <w:divBdr>
                <w:top w:val="none" w:sz="0" w:space="0" w:color="auto"/>
                <w:left w:val="none" w:sz="0" w:space="0" w:color="auto"/>
                <w:bottom w:val="none" w:sz="0" w:space="0" w:color="auto"/>
                <w:right w:val="none" w:sz="0" w:space="0" w:color="auto"/>
              </w:divBdr>
            </w:div>
            <w:div w:id="1754205925">
              <w:marLeft w:val="0"/>
              <w:marRight w:val="0"/>
              <w:marTop w:val="0"/>
              <w:marBottom w:val="0"/>
              <w:divBdr>
                <w:top w:val="none" w:sz="0" w:space="0" w:color="auto"/>
                <w:left w:val="none" w:sz="0" w:space="0" w:color="auto"/>
                <w:bottom w:val="none" w:sz="0" w:space="0" w:color="auto"/>
                <w:right w:val="none" w:sz="0" w:space="0" w:color="auto"/>
              </w:divBdr>
            </w:div>
            <w:div w:id="53436568">
              <w:marLeft w:val="0"/>
              <w:marRight w:val="0"/>
              <w:marTop w:val="0"/>
              <w:marBottom w:val="0"/>
              <w:divBdr>
                <w:top w:val="none" w:sz="0" w:space="0" w:color="auto"/>
                <w:left w:val="none" w:sz="0" w:space="0" w:color="auto"/>
                <w:bottom w:val="none" w:sz="0" w:space="0" w:color="auto"/>
                <w:right w:val="none" w:sz="0" w:space="0" w:color="auto"/>
              </w:divBdr>
            </w:div>
            <w:div w:id="1386684174">
              <w:marLeft w:val="0"/>
              <w:marRight w:val="0"/>
              <w:marTop w:val="0"/>
              <w:marBottom w:val="0"/>
              <w:divBdr>
                <w:top w:val="none" w:sz="0" w:space="0" w:color="auto"/>
                <w:left w:val="none" w:sz="0" w:space="0" w:color="auto"/>
                <w:bottom w:val="none" w:sz="0" w:space="0" w:color="auto"/>
                <w:right w:val="none" w:sz="0" w:space="0" w:color="auto"/>
              </w:divBdr>
            </w:div>
            <w:div w:id="1801680342">
              <w:marLeft w:val="0"/>
              <w:marRight w:val="0"/>
              <w:marTop w:val="0"/>
              <w:marBottom w:val="0"/>
              <w:divBdr>
                <w:top w:val="none" w:sz="0" w:space="0" w:color="auto"/>
                <w:left w:val="none" w:sz="0" w:space="0" w:color="auto"/>
                <w:bottom w:val="none" w:sz="0" w:space="0" w:color="auto"/>
                <w:right w:val="none" w:sz="0" w:space="0" w:color="auto"/>
              </w:divBdr>
            </w:div>
            <w:div w:id="1222057733">
              <w:marLeft w:val="0"/>
              <w:marRight w:val="0"/>
              <w:marTop w:val="0"/>
              <w:marBottom w:val="0"/>
              <w:divBdr>
                <w:top w:val="none" w:sz="0" w:space="0" w:color="auto"/>
                <w:left w:val="none" w:sz="0" w:space="0" w:color="auto"/>
                <w:bottom w:val="none" w:sz="0" w:space="0" w:color="auto"/>
                <w:right w:val="none" w:sz="0" w:space="0" w:color="auto"/>
              </w:divBdr>
            </w:div>
            <w:div w:id="313221653">
              <w:marLeft w:val="0"/>
              <w:marRight w:val="0"/>
              <w:marTop w:val="0"/>
              <w:marBottom w:val="0"/>
              <w:divBdr>
                <w:top w:val="none" w:sz="0" w:space="0" w:color="auto"/>
                <w:left w:val="none" w:sz="0" w:space="0" w:color="auto"/>
                <w:bottom w:val="none" w:sz="0" w:space="0" w:color="auto"/>
                <w:right w:val="none" w:sz="0" w:space="0" w:color="auto"/>
              </w:divBdr>
            </w:div>
            <w:div w:id="1756633951">
              <w:marLeft w:val="0"/>
              <w:marRight w:val="0"/>
              <w:marTop w:val="0"/>
              <w:marBottom w:val="0"/>
              <w:divBdr>
                <w:top w:val="none" w:sz="0" w:space="0" w:color="auto"/>
                <w:left w:val="none" w:sz="0" w:space="0" w:color="auto"/>
                <w:bottom w:val="none" w:sz="0" w:space="0" w:color="auto"/>
                <w:right w:val="none" w:sz="0" w:space="0" w:color="auto"/>
              </w:divBdr>
            </w:div>
            <w:div w:id="539781800">
              <w:marLeft w:val="0"/>
              <w:marRight w:val="0"/>
              <w:marTop w:val="0"/>
              <w:marBottom w:val="0"/>
              <w:divBdr>
                <w:top w:val="none" w:sz="0" w:space="0" w:color="auto"/>
                <w:left w:val="none" w:sz="0" w:space="0" w:color="auto"/>
                <w:bottom w:val="none" w:sz="0" w:space="0" w:color="auto"/>
                <w:right w:val="none" w:sz="0" w:space="0" w:color="auto"/>
              </w:divBdr>
            </w:div>
            <w:div w:id="1502503116">
              <w:marLeft w:val="0"/>
              <w:marRight w:val="0"/>
              <w:marTop w:val="0"/>
              <w:marBottom w:val="0"/>
              <w:divBdr>
                <w:top w:val="none" w:sz="0" w:space="0" w:color="auto"/>
                <w:left w:val="none" w:sz="0" w:space="0" w:color="auto"/>
                <w:bottom w:val="none" w:sz="0" w:space="0" w:color="auto"/>
                <w:right w:val="none" w:sz="0" w:space="0" w:color="auto"/>
              </w:divBdr>
            </w:div>
            <w:div w:id="200559480">
              <w:marLeft w:val="0"/>
              <w:marRight w:val="0"/>
              <w:marTop w:val="0"/>
              <w:marBottom w:val="0"/>
              <w:divBdr>
                <w:top w:val="none" w:sz="0" w:space="0" w:color="auto"/>
                <w:left w:val="none" w:sz="0" w:space="0" w:color="auto"/>
                <w:bottom w:val="none" w:sz="0" w:space="0" w:color="auto"/>
                <w:right w:val="none" w:sz="0" w:space="0" w:color="auto"/>
              </w:divBdr>
            </w:div>
            <w:div w:id="1498423733">
              <w:marLeft w:val="0"/>
              <w:marRight w:val="0"/>
              <w:marTop w:val="0"/>
              <w:marBottom w:val="0"/>
              <w:divBdr>
                <w:top w:val="none" w:sz="0" w:space="0" w:color="auto"/>
                <w:left w:val="none" w:sz="0" w:space="0" w:color="auto"/>
                <w:bottom w:val="none" w:sz="0" w:space="0" w:color="auto"/>
                <w:right w:val="none" w:sz="0" w:space="0" w:color="auto"/>
              </w:divBdr>
            </w:div>
            <w:div w:id="879627470">
              <w:marLeft w:val="0"/>
              <w:marRight w:val="0"/>
              <w:marTop w:val="0"/>
              <w:marBottom w:val="0"/>
              <w:divBdr>
                <w:top w:val="none" w:sz="0" w:space="0" w:color="auto"/>
                <w:left w:val="none" w:sz="0" w:space="0" w:color="auto"/>
                <w:bottom w:val="none" w:sz="0" w:space="0" w:color="auto"/>
                <w:right w:val="none" w:sz="0" w:space="0" w:color="auto"/>
              </w:divBdr>
            </w:div>
            <w:div w:id="924344871">
              <w:marLeft w:val="0"/>
              <w:marRight w:val="0"/>
              <w:marTop w:val="0"/>
              <w:marBottom w:val="0"/>
              <w:divBdr>
                <w:top w:val="none" w:sz="0" w:space="0" w:color="auto"/>
                <w:left w:val="none" w:sz="0" w:space="0" w:color="auto"/>
                <w:bottom w:val="none" w:sz="0" w:space="0" w:color="auto"/>
                <w:right w:val="none" w:sz="0" w:space="0" w:color="auto"/>
              </w:divBdr>
            </w:div>
            <w:div w:id="348679179">
              <w:marLeft w:val="0"/>
              <w:marRight w:val="0"/>
              <w:marTop w:val="0"/>
              <w:marBottom w:val="0"/>
              <w:divBdr>
                <w:top w:val="none" w:sz="0" w:space="0" w:color="auto"/>
                <w:left w:val="none" w:sz="0" w:space="0" w:color="auto"/>
                <w:bottom w:val="none" w:sz="0" w:space="0" w:color="auto"/>
                <w:right w:val="none" w:sz="0" w:space="0" w:color="auto"/>
              </w:divBdr>
            </w:div>
            <w:div w:id="462694751">
              <w:marLeft w:val="0"/>
              <w:marRight w:val="0"/>
              <w:marTop w:val="0"/>
              <w:marBottom w:val="0"/>
              <w:divBdr>
                <w:top w:val="none" w:sz="0" w:space="0" w:color="auto"/>
                <w:left w:val="none" w:sz="0" w:space="0" w:color="auto"/>
                <w:bottom w:val="none" w:sz="0" w:space="0" w:color="auto"/>
                <w:right w:val="none" w:sz="0" w:space="0" w:color="auto"/>
              </w:divBdr>
            </w:div>
            <w:div w:id="899364136">
              <w:marLeft w:val="0"/>
              <w:marRight w:val="0"/>
              <w:marTop w:val="0"/>
              <w:marBottom w:val="0"/>
              <w:divBdr>
                <w:top w:val="none" w:sz="0" w:space="0" w:color="auto"/>
                <w:left w:val="none" w:sz="0" w:space="0" w:color="auto"/>
                <w:bottom w:val="none" w:sz="0" w:space="0" w:color="auto"/>
                <w:right w:val="none" w:sz="0" w:space="0" w:color="auto"/>
              </w:divBdr>
            </w:div>
            <w:div w:id="1744837901">
              <w:marLeft w:val="0"/>
              <w:marRight w:val="0"/>
              <w:marTop w:val="0"/>
              <w:marBottom w:val="0"/>
              <w:divBdr>
                <w:top w:val="none" w:sz="0" w:space="0" w:color="auto"/>
                <w:left w:val="none" w:sz="0" w:space="0" w:color="auto"/>
                <w:bottom w:val="none" w:sz="0" w:space="0" w:color="auto"/>
                <w:right w:val="none" w:sz="0" w:space="0" w:color="auto"/>
              </w:divBdr>
            </w:div>
            <w:div w:id="436412987">
              <w:marLeft w:val="0"/>
              <w:marRight w:val="0"/>
              <w:marTop w:val="0"/>
              <w:marBottom w:val="0"/>
              <w:divBdr>
                <w:top w:val="none" w:sz="0" w:space="0" w:color="auto"/>
                <w:left w:val="none" w:sz="0" w:space="0" w:color="auto"/>
                <w:bottom w:val="none" w:sz="0" w:space="0" w:color="auto"/>
                <w:right w:val="none" w:sz="0" w:space="0" w:color="auto"/>
              </w:divBdr>
            </w:div>
            <w:div w:id="1189218279">
              <w:marLeft w:val="0"/>
              <w:marRight w:val="0"/>
              <w:marTop w:val="0"/>
              <w:marBottom w:val="0"/>
              <w:divBdr>
                <w:top w:val="none" w:sz="0" w:space="0" w:color="auto"/>
                <w:left w:val="none" w:sz="0" w:space="0" w:color="auto"/>
                <w:bottom w:val="none" w:sz="0" w:space="0" w:color="auto"/>
                <w:right w:val="none" w:sz="0" w:space="0" w:color="auto"/>
              </w:divBdr>
            </w:div>
            <w:div w:id="877549706">
              <w:marLeft w:val="0"/>
              <w:marRight w:val="0"/>
              <w:marTop w:val="0"/>
              <w:marBottom w:val="0"/>
              <w:divBdr>
                <w:top w:val="none" w:sz="0" w:space="0" w:color="auto"/>
                <w:left w:val="none" w:sz="0" w:space="0" w:color="auto"/>
                <w:bottom w:val="none" w:sz="0" w:space="0" w:color="auto"/>
                <w:right w:val="none" w:sz="0" w:space="0" w:color="auto"/>
              </w:divBdr>
            </w:div>
            <w:div w:id="1175655203">
              <w:marLeft w:val="0"/>
              <w:marRight w:val="0"/>
              <w:marTop w:val="0"/>
              <w:marBottom w:val="0"/>
              <w:divBdr>
                <w:top w:val="none" w:sz="0" w:space="0" w:color="auto"/>
                <w:left w:val="none" w:sz="0" w:space="0" w:color="auto"/>
                <w:bottom w:val="none" w:sz="0" w:space="0" w:color="auto"/>
                <w:right w:val="none" w:sz="0" w:space="0" w:color="auto"/>
              </w:divBdr>
            </w:div>
            <w:div w:id="654723465">
              <w:marLeft w:val="0"/>
              <w:marRight w:val="0"/>
              <w:marTop w:val="0"/>
              <w:marBottom w:val="0"/>
              <w:divBdr>
                <w:top w:val="none" w:sz="0" w:space="0" w:color="auto"/>
                <w:left w:val="none" w:sz="0" w:space="0" w:color="auto"/>
                <w:bottom w:val="none" w:sz="0" w:space="0" w:color="auto"/>
                <w:right w:val="none" w:sz="0" w:space="0" w:color="auto"/>
              </w:divBdr>
            </w:div>
            <w:div w:id="815143604">
              <w:marLeft w:val="0"/>
              <w:marRight w:val="0"/>
              <w:marTop w:val="0"/>
              <w:marBottom w:val="0"/>
              <w:divBdr>
                <w:top w:val="none" w:sz="0" w:space="0" w:color="auto"/>
                <w:left w:val="none" w:sz="0" w:space="0" w:color="auto"/>
                <w:bottom w:val="none" w:sz="0" w:space="0" w:color="auto"/>
                <w:right w:val="none" w:sz="0" w:space="0" w:color="auto"/>
              </w:divBdr>
            </w:div>
            <w:div w:id="45225825">
              <w:marLeft w:val="0"/>
              <w:marRight w:val="0"/>
              <w:marTop w:val="0"/>
              <w:marBottom w:val="0"/>
              <w:divBdr>
                <w:top w:val="none" w:sz="0" w:space="0" w:color="auto"/>
                <w:left w:val="none" w:sz="0" w:space="0" w:color="auto"/>
                <w:bottom w:val="none" w:sz="0" w:space="0" w:color="auto"/>
                <w:right w:val="none" w:sz="0" w:space="0" w:color="auto"/>
              </w:divBdr>
            </w:div>
            <w:div w:id="2130779691">
              <w:marLeft w:val="0"/>
              <w:marRight w:val="0"/>
              <w:marTop w:val="0"/>
              <w:marBottom w:val="0"/>
              <w:divBdr>
                <w:top w:val="none" w:sz="0" w:space="0" w:color="auto"/>
                <w:left w:val="none" w:sz="0" w:space="0" w:color="auto"/>
                <w:bottom w:val="none" w:sz="0" w:space="0" w:color="auto"/>
                <w:right w:val="none" w:sz="0" w:space="0" w:color="auto"/>
              </w:divBdr>
            </w:div>
            <w:div w:id="1909030454">
              <w:marLeft w:val="0"/>
              <w:marRight w:val="0"/>
              <w:marTop w:val="0"/>
              <w:marBottom w:val="0"/>
              <w:divBdr>
                <w:top w:val="none" w:sz="0" w:space="0" w:color="auto"/>
                <w:left w:val="none" w:sz="0" w:space="0" w:color="auto"/>
                <w:bottom w:val="none" w:sz="0" w:space="0" w:color="auto"/>
                <w:right w:val="none" w:sz="0" w:space="0" w:color="auto"/>
              </w:divBdr>
            </w:div>
            <w:div w:id="155614657">
              <w:marLeft w:val="0"/>
              <w:marRight w:val="0"/>
              <w:marTop w:val="0"/>
              <w:marBottom w:val="0"/>
              <w:divBdr>
                <w:top w:val="none" w:sz="0" w:space="0" w:color="auto"/>
                <w:left w:val="none" w:sz="0" w:space="0" w:color="auto"/>
                <w:bottom w:val="none" w:sz="0" w:space="0" w:color="auto"/>
                <w:right w:val="none" w:sz="0" w:space="0" w:color="auto"/>
              </w:divBdr>
            </w:div>
            <w:div w:id="348945494">
              <w:marLeft w:val="0"/>
              <w:marRight w:val="0"/>
              <w:marTop w:val="0"/>
              <w:marBottom w:val="0"/>
              <w:divBdr>
                <w:top w:val="none" w:sz="0" w:space="0" w:color="auto"/>
                <w:left w:val="none" w:sz="0" w:space="0" w:color="auto"/>
                <w:bottom w:val="none" w:sz="0" w:space="0" w:color="auto"/>
                <w:right w:val="none" w:sz="0" w:space="0" w:color="auto"/>
              </w:divBdr>
            </w:div>
            <w:div w:id="720639685">
              <w:marLeft w:val="0"/>
              <w:marRight w:val="0"/>
              <w:marTop w:val="0"/>
              <w:marBottom w:val="0"/>
              <w:divBdr>
                <w:top w:val="none" w:sz="0" w:space="0" w:color="auto"/>
                <w:left w:val="none" w:sz="0" w:space="0" w:color="auto"/>
                <w:bottom w:val="none" w:sz="0" w:space="0" w:color="auto"/>
                <w:right w:val="none" w:sz="0" w:space="0" w:color="auto"/>
              </w:divBdr>
            </w:div>
            <w:div w:id="91170925">
              <w:marLeft w:val="0"/>
              <w:marRight w:val="0"/>
              <w:marTop w:val="0"/>
              <w:marBottom w:val="0"/>
              <w:divBdr>
                <w:top w:val="none" w:sz="0" w:space="0" w:color="auto"/>
                <w:left w:val="none" w:sz="0" w:space="0" w:color="auto"/>
                <w:bottom w:val="none" w:sz="0" w:space="0" w:color="auto"/>
                <w:right w:val="none" w:sz="0" w:space="0" w:color="auto"/>
              </w:divBdr>
            </w:div>
            <w:div w:id="2061199573">
              <w:marLeft w:val="0"/>
              <w:marRight w:val="0"/>
              <w:marTop w:val="0"/>
              <w:marBottom w:val="0"/>
              <w:divBdr>
                <w:top w:val="none" w:sz="0" w:space="0" w:color="auto"/>
                <w:left w:val="none" w:sz="0" w:space="0" w:color="auto"/>
                <w:bottom w:val="none" w:sz="0" w:space="0" w:color="auto"/>
                <w:right w:val="none" w:sz="0" w:space="0" w:color="auto"/>
              </w:divBdr>
            </w:div>
            <w:div w:id="1573739356">
              <w:marLeft w:val="0"/>
              <w:marRight w:val="0"/>
              <w:marTop w:val="0"/>
              <w:marBottom w:val="0"/>
              <w:divBdr>
                <w:top w:val="none" w:sz="0" w:space="0" w:color="auto"/>
                <w:left w:val="none" w:sz="0" w:space="0" w:color="auto"/>
                <w:bottom w:val="none" w:sz="0" w:space="0" w:color="auto"/>
                <w:right w:val="none" w:sz="0" w:space="0" w:color="auto"/>
              </w:divBdr>
            </w:div>
            <w:div w:id="107895072">
              <w:marLeft w:val="0"/>
              <w:marRight w:val="0"/>
              <w:marTop w:val="0"/>
              <w:marBottom w:val="0"/>
              <w:divBdr>
                <w:top w:val="none" w:sz="0" w:space="0" w:color="auto"/>
                <w:left w:val="none" w:sz="0" w:space="0" w:color="auto"/>
                <w:bottom w:val="none" w:sz="0" w:space="0" w:color="auto"/>
                <w:right w:val="none" w:sz="0" w:space="0" w:color="auto"/>
              </w:divBdr>
            </w:div>
            <w:div w:id="809829061">
              <w:marLeft w:val="0"/>
              <w:marRight w:val="0"/>
              <w:marTop w:val="0"/>
              <w:marBottom w:val="0"/>
              <w:divBdr>
                <w:top w:val="none" w:sz="0" w:space="0" w:color="auto"/>
                <w:left w:val="none" w:sz="0" w:space="0" w:color="auto"/>
                <w:bottom w:val="none" w:sz="0" w:space="0" w:color="auto"/>
                <w:right w:val="none" w:sz="0" w:space="0" w:color="auto"/>
              </w:divBdr>
            </w:div>
            <w:div w:id="909004531">
              <w:marLeft w:val="0"/>
              <w:marRight w:val="0"/>
              <w:marTop w:val="0"/>
              <w:marBottom w:val="0"/>
              <w:divBdr>
                <w:top w:val="none" w:sz="0" w:space="0" w:color="auto"/>
                <w:left w:val="none" w:sz="0" w:space="0" w:color="auto"/>
                <w:bottom w:val="none" w:sz="0" w:space="0" w:color="auto"/>
                <w:right w:val="none" w:sz="0" w:space="0" w:color="auto"/>
              </w:divBdr>
            </w:div>
            <w:div w:id="1682926037">
              <w:marLeft w:val="0"/>
              <w:marRight w:val="0"/>
              <w:marTop w:val="0"/>
              <w:marBottom w:val="0"/>
              <w:divBdr>
                <w:top w:val="none" w:sz="0" w:space="0" w:color="auto"/>
                <w:left w:val="none" w:sz="0" w:space="0" w:color="auto"/>
                <w:bottom w:val="none" w:sz="0" w:space="0" w:color="auto"/>
                <w:right w:val="none" w:sz="0" w:space="0" w:color="auto"/>
              </w:divBdr>
            </w:div>
            <w:div w:id="761607099">
              <w:marLeft w:val="0"/>
              <w:marRight w:val="0"/>
              <w:marTop w:val="0"/>
              <w:marBottom w:val="0"/>
              <w:divBdr>
                <w:top w:val="none" w:sz="0" w:space="0" w:color="auto"/>
                <w:left w:val="none" w:sz="0" w:space="0" w:color="auto"/>
                <w:bottom w:val="none" w:sz="0" w:space="0" w:color="auto"/>
                <w:right w:val="none" w:sz="0" w:space="0" w:color="auto"/>
              </w:divBdr>
            </w:div>
            <w:div w:id="675962836">
              <w:marLeft w:val="0"/>
              <w:marRight w:val="0"/>
              <w:marTop w:val="0"/>
              <w:marBottom w:val="0"/>
              <w:divBdr>
                <w:top w:val="none" w:sz="0" w:space="0" w:color="auto"/>
                <w:left w:val="none" w:sz="0" w:space="0" w:color="auto"/>
                <w:bottom w:val="none" w:sz="0" w:space="0" w:color="auto"/>
                <w:right w:val="none" w:sz="0" w:space="0" w:color="auto"/>
              </w:divBdr>
            </w:div>
            <w:div w:id="1601067301">
              <w:marLeft w:val="0"/>
              <w:marRight w:val="0"/>
              <w:marTop w:val="0"/>
              <w:marBottom w:val="0"/>
              <w:divBdr>
                <w:top w:val="none" w:sz="0" w:space="0" w:color="auto"/>
                <w:left w:val="none" w:sz="0" w:space="0" w:color="auto"/>
                <w:bottom w:val="none" w:sz="0" w:space="0" w:color="auto"/>
                <w:right w:val="none" w:sz="0" w:space="0" w:color="auto"/>
              </w:divBdr>
            </w:div>
            <w:div w:id="2103409099">
              <w:marLeft w:val="0"/>
              <w:marRight w:val="0"/>
              <w:marTop w:val="0"/>
              <w:marBottom w:val="0"/>
              <w:divBdr>
                <w:top w:val="none" w:sz="0" w:space="0" w:color="auto"/>
                <w:left w:val="none" w:sz="0" w:space="0" w:color="auto"/>
                <w:bottom w:val="none" w:sz="0" w:space="0" w:color="auto"/>
                <w:right w:val="none" w:sz="0" w:space="0" w:color="auto"/>
              </w:divBdr>
            </w:div>
            <w:div w:id="2050718022">
              <w:marLeft w:val="0"/>
              <w:marRight w:val="0"/>
              <w:marTop w:val="0"/>
              <w:marBottom w:val="0"/>
              <w:divBdr>
                <w:top w:val="none" w:sz="0" w:space="0" w:color="auto"/>
                <w:left w:val="none" w:sz="0" w:space="0" w:color="auto"/>
                <w:bottom w:val="none" w:sz="0" w:space="0" w:color="auto"/>
                <w:right w:val="none" w:sz="0" w:space="0" w:color="auto"/>
              </w:divBdr>
            </w:div>
            <w:div w:id="298417379">
              <w:marLeft w:val="0"/>
              <w:marRight w:val="0"/>
              <w:marTop w:val="0"/>
              <w:marBottom w:val="0"/>
              <w:divBdr>
                <w:top w:val="none" w:sz="0" w:space="0" w:color="auto"/>
                <w:left w:val="none" w:sz="0" w:space="0" w:color="auto"/>
                <w:bottom w:val="none" w:sz="0" w:space="0" w:color="auto"/>
                <w:right w:val="none" w:sz="0" w:space="0" w:color="auto"/>
              </w:divBdr>
            </w:div>
            <w:div w:id="945499437">
              <w:marLeft w:val="0"/>
              <w:marRight w:val="0"/>
              <w:marTop w:val="0"/>
              <w:marBottom w:val="0"/>
              <w:divBdr>
                <w:top w:val="none" w:sz="0" w:space="0" w:color="auto"/>
                <w:left w:val="none" w:sz="0" w:space="0" w:color="auto"/>
                <w:bottom w:val="none" w:sz="0" w:space="0" w:color="auto"/>
                <w:right w:val="none" w:sz="0" w:space="0" w:color="auto"/>
              </w:divBdr>
            </w:div>
            <w:div w:id="912154565">
              <w:marLeft w:val="0"/>
              <w:marRight w:val="0"/>
              <w:marTop w:val="0"/>
              <w:marBottom w:val="0"/>
              <w:divBdr>
                <w:top w:val="none" w:sz="0" w:space="0" w:color="auto"/>
                <w:left w:val="none" w:sz="0" w:space="0" w:color="auto"/>
                <w:bottom w:val="none" w:sz="0" w:space="0" w:color="auto"/>
                <w:right w:val="none" w:sz="0" w:space="0" w:color="auto"/>
              </w:divBdr>
            </w:div>
            <w:div w:id="521017730">
              <w:marLeft w:val="0"/>
              <w:marRight w:val="0"/>
              <w:marTop w:val="0"/>
              <w:marBottom w:val="0"/>
              <w:divBdr>
                <w:top w:val="none" w:sz="0" w:space="0" w:color="auto"/>
                <w:left w:val="none" w:sz="0" w:space="0" w:color="auto"/>
                <w:bottom w:val="none" w:sz="0" w:space="0" w:color="auto"/>
                <w:right w:val="none" w:sz="0" w:space="0" w:color="auto"/>
              </w:divBdr>
            </w:div>
            <w:div w:id="342518806">
              <w:marLeft w:val="0"/>
              <w:marRight w:val="0"/>
              <w:marTop w:val="0"/>
              <w:marBottom w:val="0"/>
              <w:divBdr>
                <w:top w:val="none" w:sz="0" w:space="0" w:color="auto"/>
                <w:left w:val="none" w:sz="0" w:space="0" w:color="auto"/>
                <w:bottom w:val="none" w:sz="0" w:space="0" w:color="auto"/>
                <w:right w:val="none" w:sz="0" w:space="0" w:color="auto"/>
              </w:divBdr>
            </w:div>
            <w:div w:id="636225876">
              <w:marLeft w:val="0"/>
              <w:marRight w:val="0"/>
              <w:marTop w:val="0"/>
              <w:marBottom w:val="0"/>
              <w:divBdr>
                <w:top w:val="none" w:sz="0" w:space="0" w:color="auto"/>
                <w:left w:val="none" w:sz="0" w:space="0" w:color="auto"/>
                <w:bottom w:val="none" w:sz="0" w:space="0" w:color="auto"/>
                <w:right w:val="none" w:sz="0" w:space="0" w:color="auto"/>
              </w:divBdr>
            </w:div>
            <w:div w:id="1995716372">
              <w:marLeft w:val="0"/>
              <w:marRight w:val="0"/>
              <w:marTop w:val="0"/>
              <w:marBottom w:val="0"/>
              <w:divBdr>
                <w:top w:val="none" w:sz="0" w:space="0" w:color="auto"/>
                <w:left w:val="none" w:sz="0" w:space="0" w:color="auto"/>
                <w:bottom w:val="none" w:sz="0" w:space="0" w:color="auto"/>
                <w:right w:val="none" w:sz="0" w:space="0" w:color="auto"/>
              </w:divBdr>
            </w:div>
            <w:div w:id="565067056">
              <w:marLeft w:val="0"/>
              <w:marRight w:val="0"/>
              <w:marTop w:val="0"/>
              <w:marBottom w:val="0"/>
              <w:divBdr>
                <w:top w:val="none" w:sz="0" w:space="0" w:color="auto"/>
                <w:left w:val="none" w:sz="0" w:space="0" w:color="auto"/>
                <w:bottom w:val="none" w:sz="0" w:space="0" w:color="auto"/>
                <w:right w:val="none" w:sz="0" w:space="0" w:color="auto"/>
              </w:divBdr>
            </w:div>
            <w:div w:id="4597815">
              <w:marLeft w:val="0"/>
              <w:marRight w:val="0"/>
              <w:marTop w:val="0"/>
              <w:marBottom w:val="0"/>
              <w:divBdr>
                <w:top w:val="none" w:sz="0" w:space="0" w:color="auto"/>
                <w:left w:val="none" w:sz="0" w:space="0" w:color="auto"/>
                <w:bottom w:val="none" w:sz="0" w:space="0" w:color="auto"/>
                <w:right w:val="none" w:sz="0" w:space="0" w:color="auto"/>
              </w:divBdr>
            </w:div>
            <w:div w:id="1262297366">
              <w:marLeft w:val="0"/>
              <w:marRight w:val="0"/>
              <w:marTop w:val="0"/>
              <w:marBottom w:val="0"/>
              <w:divBdr>
                <w:top w:val="none" w:sz="0" w:space="0" w:color="auto"/>
                <w:left w:val="none" w:sz="0" w:space="0" w:color="auto"/>
                <w:bottom w:val="none" w:sz="0" w:space="0" w:color="auto"/>
                <w:right w:val="none" w:sz="0" w:space="0" w:color="auto"/>
              </w:divBdr>
            </w:div>
            <w:div w:id="1792893311">
              <w:marLeft w:val="0"/>
              <w:marRight w:val="0"/>
              <w:marTop w:val="0"/>
              <w:marBottom w:val="0"/>
              <w:divBdr>
                <w:top w:val="none" w:sz="0" w:space="0" w:color="auto"/>
                <w:left w:val="none" w:sz="0" w:space="0" w:color="auto"/>
                <w:bottom w:val="none" w:sz="0" w:space="0" w:color="auto"/>
                <w:right w:val="none" w:sz="0" w:space="0" w:color="auto"/>
              </w:divBdr>
            </w:div>
            <w:div w:id="1490319250">
              <w:marLeft w:val="0"/>
              <w:marRight w:val="0"/>
              <w:marTop w:val="0"/>
              <w:marBottom w:val="0"/>
              <w:divBdr>
                <w:top w:val="none" w:sz="0" w:space="0" w:color="auto"/>
                <w:left w:val="none" w:sz="0" w:space="0" w:color="auto"/>
                <w:bottom w:val="none" w:sz="0" w:space="0" w:color="auto"/>
                <w:right w:val="none" w:sz="0" w:space="0" w:color="auto"/>
              </w:divBdr>
            </w:div>
            <w:div w:id="905340162">
              <w:marLeft w:val="0"/>
              <w:marRight w:val="0"/>
              <w:marTop w:val="0"/>
              <w:marBottom w:val="0"/>
              <w:divBdr>
                <w:top w:val="none" w:sz="0" w:space="0" w:color="auto"/>
                <w:left w:val="none" w:sz="0" w:space="0" w:color="auto"/>
                <w:bottom w:val="none" w:sz="0" w:space="0" w:color="auto"/>
                <w:right w:val="none" w:sz="0" w:space="0" w:color="auto"/>
              </w:divBdr>
            </w:div>
            <w:div w:id="553783139">
              <w:marLeft w:val="0"/>
              <w:marRight w:val="0"/>
              <w:marTop w:val="0"/>
              <w:marBottom w:val="0"/>
              <w:divBdr>
                <w:top w:val="none" w:sz="0" w:space="0" w:color="auto"/>
                <w:left w:val="none" w:sz="0" w:space="0" w:color="auto"/>
                <w:bottom w:val="none" w:sz="0" w:space="0" w:color="auto"/>
                <w:right w:val="none" w:sz="0" w:space="0" w:color="auto"/>
              </w:divBdr>
            </w:div>
            <w:div w:id="1612711229">
              <w:marLeft w:val="0"/>
              <w:marRight w:val="0"/>
              <w:marTop w:val="0"/>
              <w:marBottom w:val="0"/>
              <w:divBdr>
                <w:top w:val="none" w:sz="0" w:space="0" w:color="auto"/>
                <w:left w:val="none" w:sz="0" w:space="0" w:color="auto"/>
                <w:bottom w:val="none" w:sz="0" w:space="0" w:color="auto"/>
                <w:right w:val="none" w:sz="0" w:space="0" w:color="auto"/>
              </w:divBdr>
            </w:div>
            <w:div w:id="2106922971">
              <w:marLeft w:val="0"/>
              <w:marRight w:val="0"/>
              <w:marTop w:val="0"/>
              <w:marBottom w:val="0"/>
              <w:divBdr>
                <w:top w:val="none" w:sz="0" w:space="0" w:color="auto"/>
                <w:left w:val="none" w:sz="0" w:space="0" w:color="auto"/>
                <w:bottom w:val="none" w:sz="0" w:space="0" w:color="auto"/>
                <w:right w:val="none" w:sz="0" w:space="0" w:color="auto"/>
              </w:divBdr>
            </w:div>
            <w:div w:id="811868811">
              <w:marLeft w:val="0"/>
              <w:marRight w:val="0"/>
              <w:marTop w:val="0"/>
              <w:marBottom w:val="0"/>
              <w:divBdr>
                <w:top w:val="none" w:sz="0" w:space="0" w:color="auto"/>
                <w:left w:val="none" w:sz="0" w:space="0" w:color="auto"/>
                <w:bottom w:val="none" w:sz="0" w:space="0" w:color="auto"/>
                <w:right w:val="none" w:sz="0" w:space="0" w:color="auto"/>
              </w:divBdr>
            </w:div>
            <w:div w:id="1045256190">
              <w:marLeft w:val="0"/>
              <w:marRight w:val="0"/>
              <w:marTop w:val="0"/>
              <w:marBottom w:val="0"/>
              <w:divBdr>
                <w:top w:val="none" w:sz="0" w:space="0" w:color="auto"/>
                <w:left w:val="none" w:sz="0" w:space="0" w:color="auto"/>
                <w:bottom w:val="none" w:sz="0" w:space="0" w:color="auto"/>
                <w:right w:val="none" w:sz="0" w:space="0" w:color="auto"/>
              </w:divBdr>
            </w:div>
            <w:div w:id="1488789324">
              <w:marLeft w:val="0"/>
              <w:marRight w:val="0"/>
              <w:marTop w:val="0"/>
              <w:marBottom w:val="0"/>
              <w:divBdr>
                <w:top w:val="none" w:sz="0" w:space="0" w:color="auto"/>
                <w:left w:val="none" w:sz="0" w:space="0" w:color="auto"/>
                <w:bottom w:val="none" w:sz="0" w:space="0" w:color="auto"/>
                <w:right w:val="none" w:sz="0" w:space="0" w:color="auto"/>
              </w:divBdr>
            </w:div>
            <w:div w:id="1217469587">
              <w:marLeft w:val="0"/>
              <w:marRight w:val="0"/>
              <w:marTop w:val="0"/>
              <w:marBottom w:val="0"/>
              <w:divBdr>
                <w:top w:val="none" w:sz="0" w:space="0" w:color="auto"/>
                <w:left w:val="none" w:sz="0" w:space="0" w:color="auto"/>
                <w:bottom w:val="none" w:sz="0" w:space="0" w:color="auto"/>
                <w:right w:val="none" w:sz="0" w:space="0" w:color="auto"/>
              </w:divBdr>
            </w:div>
            <w:div w:id="1261647403">
              <w:marLeft w:val="0"/>
              <w:marRight w:val="0"/>
              <w:marTop w:val="0"/>
              <w:marBottom w:val="0"/>
              <w:divBdr>
                <w:top w:val="none" w:sz="0" w:space="0" w:color="auto"/>
                <w:left w:val="none" w:sz="0" w:space="0" w:color="auto"/>
                <w:bottom w:val="none" w:sz="0" w:space="0" w:color="auto"/>
                <w:right w:val="none" w:sz="0" w:space="0" w:color="auto"/>
              </w:divBdr>
            </w:div>
            <w:div w:id="629630702">
              <w:marLeft w:val="0"/>
              <w:marRight w:val="0"/>
              <w:marTop w:val="0"/>
              <w:marBottom w:val="0"/>
              <w:divBdr>
                <w:top w:val="none" w:sz="0" w:space="0" w:color="auto"/>
                <w:left w:val="none" w:sz="0" w:space="0" w:color="auto"/>
                <w:bottom w:val="none" w:sz="0" w:space="0" w:color="auto"/>
                <w:right w:val="none" w:sz="0" w:space="0" w:color="auto"/>
              </w:divBdr>
            </w:div>
            <w:div w:id="1443764465">
              <w:marLeft w:val="0"/>
              <w:marRight w:val="0"/>
              <w:marTop w:val="0"/>
              <w:marBottom w:val="0"/>
              <w:divBdr>
                <w:top w:val="none" w:sz="0" w:space="0" w:color="auto"/>
                <w:left w:val="none" w:sz="0" w:space="0" w:color="auto"/>
                <w:bottom w:val="none" w:sz="0" w:space="0" w:color="auto"/>
                <w:right w:val="none" w:sz="0" w:space="0" w:color="auto"/>
              </w:divBdr>
            </w:div>
            <w:div w:id="1724403077">
              <w:marLeft w:val="0"/>
              <w:marRight w:val="0"/>
              <w:marTop w:val="0"/>
              <w:marBottom w:val="0"/>
              <w:divBdr>
                <w:top w:val="none" w:sz="0" w:space="0" w:color="auto"/>
                <w:left w:val="none" w:sz="0" w:space="0" w:color="auto"/>
                <w:bottom w:val="none" w:sz="0" w:space="0" w:color="auto"/>
                <w:right w:val="none" w:sz="0" w:space="0" w:color="auto"/>
              </w:divBdr>
            </w:div>
            <w:div w:id="67967656">
              <w:marLeft w:val="0"/>
              <w:marRight w:val="0"/>
              <w:marTop w:val="0"/>
              <w:marBottom w:val="0"/>
              <w:divBdr>
                <w:top w:val="none" w:sz="0" w:space="0" w:color="auto"/>
                <w:left w:val="none" w:sz="0" w:space="0" w:color="auto"/>
                <w:bottom w:val="none" w:sz="0" w:space="0" w:color="auto"/>
                <w:right w:val="none" w:sz="0" w:space="0" w:color="auto"/>
              </w:divBdr>
            </w:div>
            <w:div w:id="710223769">
              <w:marLeft w:val="0"/>
              <w:marRight w:val="0"/>
              <w:marTop w:val="0"/>
              <w:marBottom w:val="0"/>
              <w:divBdr>
                <w:top w:val="none" w:sz="0" w:space="0" w:color="auto"/>
                <w:left w:val="none" w:sz="0" w:space="0" w:color="auto"/>
                <w:bottom w:val="none" w:sz="0" w:space="0" w:color="auto"/>
                <w:right w:val="none" w:sz="0" w:space="0" w:color="auto"/>
              </w:divBdr>
            </w:div>
            <w:div w:id="841163356">
              <w:marLeft w:val="0"/>
              <w:marRight w:val="0"/>
              <w:marTop w:val="0"/>
              <w:marBottom w:val="0"/>
              <w:divBdr>
                <w:top w:val="none" w:sz="0" w:space="0" w:color="auto"/>
                <w:left w:val="none" w:sz="0" w:space="0" w:color="auto"/>
                <w:bottom w:val="none" w:sz="0" w:space="0" w:color="auto"/>
                <w:right w:val="none" w:sz="0" w:space="0" w:color="auto"/>
              </w:divBdr>
            </w:div>
            <w:div w:id="914631480">
              <w:marLeft w:val="0"/>
              <w:marRight w:val="0"/>
              <w:marTop w:val="0"/>
              <w:marBottom w:val="0"/>
              <w:divBdr>
                <w:top w:val="none" w:sz="0" w:space="0" w:color="auto"/>
                <w:left w:val="none" w:sz="0" w:space="0" w:color="auto"/>
                <w:bottom w:val="none" w:sz="0" w:space="0" w:color="auto"/>
                <w:right w:val="none" w:sz="0" w:space="0" w:color="auto"/>
              </w:divBdr>
            </w:div>
            <w:div w:id="391544487">
              <w:marLeft w:val="0"/>
              <w:marRight w:val="0"/>
              <w:marTop w:val="0"/>
              <w:marBottom w:val="0"/>
              <w:divBdr>
                <w:top w:val="none" w:sz="0" w:space="0" w:color="auto"/>
                <w:left w:val="none" w:sz="0" w:space="0" w:color="auto"/>
                <w:bottom w:val="none" w:sz="0" w:space="0" w:color="auto"/>
                <w:right w:val="none" w:sz="0" w:space="0" w:color="auto"/>
              </w:divBdr>
            </w:div>
            <w:div w:id="111019747">
              <w:marLeft w:val="0"/>
              <w:marRight w:val="0"/>
              <w:marTop w:val="0"/>
              <w:marBottom w:val="0"/>
              <w:divBdr>
                <w:top w:val="none" w:sz="0" w:space="0" w:color="auto"/>
                <w:left w:val="none" w:sz="0" w:space="0" w:color="auto"/>
                <w:bottom w:val="none" w:sz="0" w:space="0" w:color="auto"/>
                <w:right w:val="none" w:sz="0" w:space="0" w:color="auto"/>
              </w:divBdr>
            </w:div>
            <w:div w:id="1300915120">
              <w:marLeft w:val="0"/>
              <w:marRight w:val="0"/>
              <w:marTop w:val="0"/>
              <w:marBottom w:val="0"/>
              <w:divBdr>
                <w:top w:val="none" w:sz="0" w:space="0" w:color="auto"/>
                <w:left w:val="none" w:sz="0" w:space="0" w:color="auto"/>
                <w:bottom w:val="none" w:sz="0" w:space="0" w:color="auto"/>
                <w:right w:val="none" w:sz="0" w:space="0" w:color="auto"/>
              </w:divBdr>
            </w:div>
            <w:div w:id="166795119">
              <w:marLeft w:val="0"/>
              <w:marRight w:val="0"/>
              <w:marTop w:val="0"/>
              <w:marBottom w:val="0"/>
              <w:divBdr>
                <w:top w:val="none" w:sz="0" w:space="0" w:color="auto"/>
                <w:left w:val="none" w:sz="0" w:space="0" w:color="auto"/>
                <w:bottom w:val="none" w:sz="0" w:space="0" w:color="auto"/>
                <w:right w:val="none" w:sz="0" w:space="0" w:color="auto"/>
              </w:divBdr>
            </w:div>
            <w:div w:id="2088113086">
              <w:marLeft w:val="0"/>
              <w:marRight w:val="0"/>
              <w:marTop w:val="0"/>
              <w:marBottom w:val="0"/>
              <w:divBdr>
                <w:top w:val="none" w:sz="0" w:space="0" w:color="auto"/>
                <w:left w:val="none" w:sz="0" w:space="0" w:color="auto"/>
                <w:bottom w:val="none" w:sz="0" w:space="0" w:color="auto"/>
                <w:right w:val="none" w:sz="0" w:space="0" w:color="auto"/>
              </w:divBdr>
            </w:div>
            <w:div w:id="1529950371">
              <w:marLeft w:val="0"/>
              <w:marRight w:val="0"/>
              <w:marTop w:val="0"/>
              <w:marBottom w:val="0"/>
              <w:divBdr>
                <w:top w:val="none" w:sz="0" w:space="0" w:color="auto"/>
                <w:left w:val="none" w:sz="0" w:space="0" w:color="auto"/>
                <w:bottom w:val="none" w:sz="0" w:space="0" w:color="auto"/>
                <w:right w:val="none" w:sz="0" w:space="0" w:color="auto"/>
              </w:divBdr>
            </w:div>
            <w:div w:id="2070229952">
              <w:marLeft w:val="0"/>
              <w:marRight w:val="0"/>
              <w:marTop w:val="0"/>
              <w:marBottom w:val="0"/>
              <w:divBdr>
                <w:top w:val="none" w:sz="0" w:space="0" w:color="auto"/>
                <w:left w:val="none" w:sz="0" w:space="0" w:color="auto"/>
                <w:bottom w:val="none" w:sz="0" w:space="0" w:color="auto"/>
                <w:right w:val="none" w:sz="0" w:space="0" w:color="auto"/>
              </w:divBdr>
            </w:div>
            <w:div w:id="1513571044">
              <w:marLeft w:val="0"/>
              <w:marRight w:val="0"/>
              <w:marTop w:val="0"/>
              <w:marBottom w:val="0"/>
              <w:divBdr>
                <w:top w:val="none" w:sz="0" w:space="0" w:color="auto"/>
                <w:left w:val="none" w:sz="0" w:space="0" w:color="auto"/>
                <w:bottom w:val="none" w:sz="0" w:space="0" w:color="auto"/>
                <w:right w:val="none" w:sz="0" w:space="0" w:color="auto"/>
              </w:divBdr>
            </w:div>
            <w:div w:id="821654891">
              <w:marLeft w:val="0"/>
              <w:marRight w:val="0"/>
              <w:marTop w:val="0"/>
              <w:marBottom w:val="0"/>
              <w:divBdr>
                <w:top w:val="none" w:sz="0" w:space="0" w:color="auto"/>
                <w:left w:val="none" w:sz="0" w:space="0" w:color="auto"/>
                <w:bottom w:val="none" w:sz="0" w:space="0" w:color="auto"/>
                <w:right w:val="none" w:sz="0" w:space="0" w:color="auto"/>
              </w:divBdr>
            </w:div>
            <w:div w:id="680741122">
              <w:marLeft w:val="0"/>
              <w:marRight w:val="0"/>
              <w:marTop w:val="0"/>
              <w:marBottom w:val="0"/>
              <w:divBdr>
                <w:top w:val="none" w:sz="0" w:space="0" w:color="auto"/>
                <w:left w:val="none" w:sz="0" w:space="0" w:color="auto"/>
                <w:bottom w:val="none" w:sz="0" w:space="0" w:color="auto"/>
                <w:right w:val="none" w:sz="0" w:space="0" w:color="auto"/>
              </w:divBdr>
            </w:div>
            <w:div w:id="2103453050">
              <w:marLeft w:val="0"/>
              <w:marRight w:val="0"/>
              <w:marTop w:val="0"/>
              <w:marBottom w:val="0"/>
              <w:divBdr>
                <w:top w:val="none" w:sz="0" w:space="0" w:color="auto"/>
                <w:left w:val="none" w:sz="0" w:space="0" w:color="auto"/>
                <w:bottom w:val="none" w:sz="0" w:space="0" w:color="auto"/>
                <w:right w:val="none" w:sz="0" w:space="0" w:color="auto"/>
              </w:divBdr>
            </w:div>
            <w:div w:id="1524590179">
              <w:marLeft w:val="0"/>
              <w:marRight w:val="0"/>
              <w:marTop w:val="0"/>
              <w:marBottom w:val="0"/>
              <w:divBdr>
                <w:top w:val="none" w:sz="0" w:space="0" w:color="auto"/>
                <w:left w:val="none" w:sz="0" w:space="0" w:color="auto"/>
                <w:bottom w:val="none" w:sz="0" w:space="0" w:color="auto"/>
                <w:right w:val="none" w:sz="0" w:space="0" w:color="auto"/>
              </w:divBdr>
            </w:div>
            <w:div w:id="126634048">
              <w:marLeft w:val="0"/>
              <w:marRight w:val="0"/>
              <w:marTop w:val="0"/>
              <w:marBottom w:val="0"/>
              <w:divBdr>
                <w:top w:val="none" w:sz="0" w:space="0" w:color="auto"/>
                <w:left w:val="none" w:sz="0" w:space="0" w:color="auto"/>
                <w:bottom w:val="none" w:sz="0" w:space="0" w:color="auto"/>
                <w:right w:val="none" w:sz="0" w:space="0" w:color="auto"/>
              </w:divBdr>
            </w:div>
            <w:div w:id="1366439403">
              <w:marLeft w:val="0"/>
              <w:marRight w:val="0"/>
              <w:marTop w:val="0"/>
              <w:marBottom w:val="0"/>
              <w:divBdr>
                <w:top w:val="none" w:sz="0" w:space="0" w:color="auto"/>
                <w:left w:val="none" w:sz="0" w:space="0" w:color="auto"/>
                <w:bottom w:val="none" w:sz="0" w:space="0" w:color="auto"/>
                <w:right w:val="none" w:sz="0" w:space="0" w:color="auto"/>
              </w:divBdr>
            </w:div>
            <w:div w:id="64646861">
              <w:marLeft w:val="0"/>
              <w:marRight w:val="0"/>
              <w:marTop w:val="0"/>
              <w:marBottom w:val="0"/>
              <w:divBdr>
                <w:top w:val="none" w:sz="0" w:space="0" w:color="auto"/>
                <w:left w:val="none" w:sz="0" w:space="0" w:color="auto"/>
                <w:bottom w:val="none" w:sz="0" w:space="0" w:color="auto"/>
                <w:right w:val="none" w:sz="0" w:space="0" w:color="auto"/>
              </w:divBdr>
            </w:div>
            <w:div w:id="1645548698">
              <w:marLeft w:val="0"/>
              <w:marRight w:val="0"/>
              <w:marTop w:val="0"/>
              <w:marBottom w:val="0"/>
              <w:divBdr>
                <w:top w:val="none" w:sz="0" w:space="0" w:color="auto"/>
                <w:left w:val="none" w:sz="0" w:space="0" w:color="auto"/>
                <w:bottom w:val="none" w:sz="0" w:space="0" w:color="auto"/>
                <w:right w:val="none" w:sz="0" w:space="0" w:color="auto"/>
              </w:divBdr>
            </w:div>
            <w:div w:id="1559046587">
              <w:marLeft w:val="0"/>
              <w:marRight w:val="0"/>
              <w:marTop w:val="0"/>
              <w:marBottom w:val="0"/>
              <w:divBdr>
                <w:top w:val="none" w:sz="0" w:space="0" w:color="auto"/>
                <w:left w:val="none" w:sz="0" w:space="0" w:color="auto"/>
                <w:bottom w:val="none" w:sz="0" w:space="0" w:color="auto"/>
                <w:right w:val="none" w:sz="0" w:space="0" w:color="auto"/>
              </w:divBdr>
            </w:div>
            <w:div w:id="91054368">
              <w:marLeft w:val="0"/>
              <w:marRight w:val="0"/>
              <w:marTop w:val="0"/>
              <w:marBottom w:val="0"/>
              <w:divBdr>
                <w:top w:val="none" w:sz="0" w:space="0" w:color="auto"/>
                <w:left w:val="none" w:sz="0" w:space="0" w:color="auto"/>
                <w:bottom w:val="none" w:sz="0" w:space="0" w:color="auto"/>
                <w:right w:val="none" w:sz="0" w:space="0" w:color="auto"/>
              </w:divBdr>
            </w:div>
            <w:div w:id="1009721285">
              <w:marLeft w:val="0"/>
              <w:marRight w:val="0"/>
              <w:marTop w:val="0"/>
              <w:marBottom w:val="0"/>
              <w:divBdr>
                <w:top w:val="none" w:sz="0" w:space="0" w:color="auto"/>
                <w:left w:val="none" w:sz="0" w:space="0" w:color="auto"/>
                <w:bottom w:val="none" w:sz="0" w:space="0" w:color="auto"/>
                <w:right w:val="none" w:sz="0" w:space="0" w:color="auto"/>
              </w:divBdr>
            </w:div>
            <w:div w:id="1696737546">
              <w:marLeft w:val="0"/>
              <w:marRight w:val="0"/>
              <w:marTop w:val="0"/>
              <w:marBottom w:val="0"/>
              <w:divBdr>
                <w:top w:val="none" w:sz="0" w:space="0" w:color="auto"/>
                <w:left w:val="none" w:sz="0" w:space="0" w:color="auto"/>
                <w:bottom w:val="none" w:sz="0" w:space="0" w:color="auto"/>
                <w:right w:val="none" w:sz="0" w:space="0" w:color="auto"/>
              </w:divBdr>
            </w:div>
            <w:div w:id="2118715815">
              <w:marLeft w:val="0"/>
              <w:marRight w:val="0"/>
              <w:marTop w:val="0"/>
              <w:marBottom w:val="0"/>
              <w:divBdr>
                <w:top w:val="none" w:sz="0" w:space="0" w:color="auto"/>
                <w:left w:val="none" w:sz="0" w:space="0" w:color="auto"/>
                <w:bottom w:val="none" w:sz="0" w:space="0" w:color="auto"/>
                <w:right w:val="none" w:sz="0" w:space="0" w:color="auto"/>
              </w:divBdr>
            </w:div>
            <w:div w:id="1640266054">
              <w:marLeft w:val="0"/>
              <w:marRight w:val="0"/>
              <w:marTop w:val="0"/>
              <w:marBottom w:val="0"/>
              <w:divBdr>
                <w:top w:val="none" w:sz="0" w:space="0" w:color="auto"/>
                <w:left w:val="none" w:sz="0" w:space="0" w:color="auto"/>
                <w:bottom w:val="none" w:sz="0" w:space="0" w:color="auto"/>
                <w:right w:val="none" w:sz="0" w:space="0" w:color="auto"/>
              </w:divBdr>
            </w:div>
            <w:div w:id="679620736">
              <w:marLeft w:val="0"/>
              <w:marRight w:val="0"/>
              <w:marTop w:val="0"/>
              <w:marBottom w:val="0"/>
              <w:divBdr>
                <w:top w:val="none" w:sz="0" w:space="0" w:color="auto"/>
                <w:left w:val="none" w:sz="0" w:space="0" w:color="auto"/>
                <w:bottom w:val="none" w:sz="0" w:space="0" w:color="auto"/>
                <w:right w:val="none" w:sz="0" w:space="0" w:color="auto"/>
              </w:divBdr>
            </w:div>
            <w:div w:id="889417161">
              <w:marLeft w:val="0"/>
              <w:marRight w:val="0"/>
              <w:marTop w:val="0"/>
              <w:marBottom w:val="0"/>
              <w:divBdr>
                <w:top w:val="none" w:sz="0" w:space="0" w:color="auto"/>
                <w:left w:val="none" w:sz="0" w:space="0" w:color="auto"/>
                <w:bottom w:val="none" w:sz="0" w:space="0" w:color="auto"/>
                <w:right w:val="none" w:sz="0" w:space="0" w:color="auto"/>
              </w:divBdr>
            </w:div>
            <w:div w:id="1532454351">
              <w:marLeft w:val="0"/>
              <w:marRight w:val="0"/>
              <w:marTop w:val="0"/>
              <w:marBottom w:val="0"/>
              <w:divBdr>
                <w:top w:val="none" w:sz="0" w:space="0" w:color="auto"/>
                <w:left w:val="none" w:sz="0" w:space="0" w:color="auto"/>
                <w:bottom w:val="none" w:sz="0" w:space="0" w:color="auto"/>
                <w:right w:val="none" w:sz="0" w:space="0" w:color="auto"/>
              </w:divBdr>
            </w:div>
            <w:div w:id="1717006442">
              <w:marLeft w:val="0"/>
              <w:marRight w:val="0"/>
              <w:marTop w:val="0"/>
              <w:marBottom w:val="0"/>
              <w:divBdr>
                <w:top w:val="none" w:sz="0" w:space="0" w:color="auto"/>
                <w:left w:val="none" w:sz="0" w:space="0" w:color="auto"/>
                <w:bottom w:val="none" w:sz="0" w:space="0" w:color="auto"/>
                <w:right w:val="none" w:sz="0" w:space="0" w:color="auto"/>
              </w:divBdr>
            </w:div>
            <w:div w:id="1285962976">
              <w:marLeft w:val="0"/>
              <w:marRight w:val="0"/>
              <w:marTop w:val="0"/>
              <w:marBottom w:val="0"/>
              <w:divBdr>
                <w:top w:val="none" w:sz="0" w:space="0" w:color="auto"/>
                <w:left w:val="none" w:sz="0" w:space="0" w:color="auto"/>
                <w:bottom w:val="none" w:sz="0" w:space="0" w:color="auto"/>
                <w:right w:val="none" w:sz="0" w:space="0" w:color="auto"/>
              </w:divBdr>
            </w:div>
            <w:div w:id="2086685967">
              <w:marLeft w:val="0"/>
              <w:marRight w:val="0"/>
              <w:marTop w:val="0"/>
              <w:marBottom w:val="0"/>
              <w:divBdr>
                <w:top w:val="none" w:sz="0" w:space="0" w:color="auto"/>
                <w:left w:val="none" w:sz="0" w:space="0" w:color="auto"/>
                <w:bottom w:val="none" w:sz="0" w:space="0" w:color="auto"/>
                <w:right w:val="none" w:sz="0" w:space="0" w:color="auto"/>
              </w:divBdr>
            </w:div>
            <w:div w:id="1231117714">
              <w:marLeft w:val="0"/>
              <w:marRight w:val="0"/>
              <w:marTop w:val="0"/>
              <w:marBottom w:val="0"/>
              <w:divBdr>
                <w:top w:val="none" w:sz="0" w:space="0" w:color="auto"/>
                <w:left w:val="none" w:sz="0" w:space="0" w:color="auto"/>
                <w:bottom w:val="none" w:sz="0" w:space="0" w:color="auto"/>
                <w:right w:val="none" w:sz="0" w:space="0" w:color="auto"/>
              </w:divBdr>
            </w:div>
            <w:div w:id="1200629422">
              <w:marLeft w:val="0"/>
              <w:marRight w:val="0"/>
              <w:marTop w:val="0"/>
              <w:marBottom w:val="0"/>
              <w:divBdr>
                <w:top w:val="none" w:sz="0" w:space="0" w:color="auto"/>
                <w:left w:val="none" w:sz="0" w:space="0" w:color="auto"/>
                <w:bottom w:val="none" w:sz="0" w:space="0" w:color="auto"/>
                <w:right w:val="none" w:sz="0" w:space="0" w:color="auto"/>
              </w:divBdr>
            </w:div>
            <w:div w:id="1804151552">
              <w:marLeft w:val="0"/>
              <w:marRight w:val="0"/>
              <w:marTop w:val="0"/>
              <w:marBottom w:val="0"/>
              <w:divBdr>
                <w:top w:val="none" w:sz="0" w:space="0" w:color="auto"/>
                <w:left w:val="none" w:sz="0" w:space="0" w:color="auto"/>
                <w:bottom w:val="none" w:sz="0" w:space="0" w:color="auto"/>
                <w:right w:val="none" w:sz="0" w:space="0" w:color="auto"/>
              </w:divBdr>
            </w:div>
            <w:div w:id="795098755">
              <w:marLeft w:val="0"/>
              <w:marRight w:val="0"/>
              <w:marTop w:val="0"/>
              <w:marBottom w:val="0"/>
              <w:divBdr>
                <w:top w:val="none" w:sz="0" w:space="0" w:color="auto"/>
                <w:left w:val="none" w:sz="0" w:space="0" w:color="auto"/>
                <w:bottom w:val="none" w:sz="0" w:space="0" w:color="auto"/>
                <w:right w:val="none" w:sz="0" w:space="0" w:color="auto"/>
              </w:divBdr>
            </w:div>
            <w:div w:id="1084759315">
              <w:marLeft w:val="0"/>
              <w:marRight w:val="0"/>
              <w:marTop w:val="0"/>
              <w:marBottom w:val="0"/>
              <w:divBdr>
                <w:top w:val="none" w:sz="0" w:space="0" w:color="auto"/>
                <w:left w:val="none" w:sz="0" w:space="0" w:color="auto"/>
                <w:bottom w:val="none" w:sz="0" w:space="0" w:color="auto"/>
                <w:right w:val="none" w:sz="0" w:space="0" w:color="auto"/>
              </w:divBdr>
            </w:div>
            <w:div w:id="93088470">
              <w:marLeft w:val="0"/>
              <w:marRight w:val="0"/>
              <w:marTop w:val="0"/>
              <w:marBottom w:val="0"/>
              <w:divBdr>
                <w:top w:val="none" w:sz="0" w:space="0" w:color="auto"/>
                <w:left w:val="none" w:sz="0" w:space="0" w:color="auto"/>
                <w:bottom w:val="none" w:sz="0" w:space="0" w:color="auto"/>
                <w:right w:val="none" w:sz="0" w:space="0" w:color="auto"/>
              </w:divBdr>
            </w:div>
            <w:div w:id="1265454917">
              <w:marLeft w:val="0"/>
              <w:marRight w:val="0"/>
              <w:marTop w:val="0"/>
              <w:marBottom w:val="0"/>
              <w:divBdr>
                <w:top w:val="none" w:sz="0" w:space="0" w:color="auto"/>
                <w:left w:val="none" w:sz="0" w:space="0" w:color="auto"/>
                <w:bottom w:val="none" w:sz="0" w:space="0" w:color="auto"/>
                <w:right w:val="none" w:sz="0" w:space="0" w:color="auto"/>
              </w:divBdr>
            </w:div>
            <w:div w:id="555046187">
              <w:marLeft w:val="0"/>
              <w:marRight w:val="0"/>
              <w:marTop w:val="0"/>
              <w:marBottom w:val="0"/>
              <w:divBdr>
                <w:top w:val="none" w:sz="0" w:space="0" w:color="auto"/>
                <w:left w:val="none" w:sz="0" w:space="0" w:color="auto"/>
                <w:bottom w:val="none" w:sz="0" w:space="0" w:color="auto"/>
                <w:right w:val="none" w:sz="0" w:space="0" w:color="auto"/>
              </w:divBdr>
            </w:div>
            <w:div w:id="1765489182">
              <w:marLeft w:val="0"/>
              <w:marRight w:val="0"/>
              <w:marTop w:val="0"/>
              <w:marBottom w:val="0"/>
              <w:divBdr>
                <w:top w:val="none" w:sz="0" w:space="0" w:color="auto"/>
                <w:left w:val="none" w:sz="0" w:space="0" w:color="auto"/>
                <w:bottom w:val="none" w:sz="0" w:space="0" w:color="auto"/>
                <w:right w:val="none" w:sz="0" w:space="0" w:color="auto"/>
              </w:divBdr>
            </w:div>
            <w:div w:id="503324762">
              <w:marLeft w:val="0"/>
              <w:marRight w:val="0"/>
              <w:marTop w:val="0"/>
              <w:marBottom w:val="0"/>
              <w:divBdr>
                <w:top w:val="none" w:sz="0" w:space="0" w:color="auto"/>
                <w:left w:val="none" w:sz="0" w:space="0" w:color="auto"/>
                <w:bottom w:val="none" w:sz="0" w:space="0" w:color="auto"/>
                <w:right w:val="none" w:sz="0" w:space="0" w:color="auto"/>
              </w:divBdr>
            </w:div>
            <w:div w:id="683556381">
              <w:marLeft w:val="0"/>
              <w:marRight w:val="0"/>
              <w:marTop w:val="0"/>
              <w:marBottom w:val="0"/>
              <w:divBdr>
                <w:top w:val="none" w:sz="0" w:space="0" w:color="auto"/>
                <w:left w:val="none" w:sz="0" w:space="0" w:color="auto"/>
                <w:bottom w:val="none" w:sz="0" w:space="0" w:color="auto"/>
                <w:right w:val="none" w:sz="0" w:space="0" w:color="auto"/>
              </w:divBdr>
            </w:div>
            <w:div w:id="56129807">
              <w:marLeft w:val="0"/>
              <w:marRight w:val="0"/>
              <w:marTop w:val="0"/>
              <w:marBottom w:val="0"/>
              <w:divBdr>
                <w:top w:val="none" w:sz="0" w:space="0" w:color="auto"/>
                <w:left w:val="none" w:sz="0" w:space="0" w:color="auto"/>
                <w:bottom w:val="none" w:sz="0" w:space="0" w:color="auto"/>
                <w:right w:val="none" w:sz="0" w:space="0" w:color="auto"/>
              </w:divBdr>
            </w:div>
            <w:div w:id="1600796978">
              <w:marLeft w:val="0"/>
              <w:marRight w:val="0"/>
              <w:marTop w:val="0"/>
              <w:marBottom w:val="0"/>
              <w:divBdr>
                <w:top w:val="none" w:sz="0" w:space="0" w:color="auto"/>
                <w:left w:val="none" w:sz="0" w:space="0" w:color="auto"/>
                <w:bottom w:val="none" w:sz="0" w:space="0" w:color="auto"/>
                <w:right w:val="none" w:sz="0" w:space="0" w:color="auto"/>
              </w:divBdr>
            </w:div>
            <w:div w:id="981008559">
              <w:marLeft w:val="0"/>
              <w:marRight w:val="0"/>
              <w:marTop w:val="0"/>
              <w:marBottom w:val="0"/>
              <w:divBdr>
                <w:top w:val="none" w:sz="0" w:space="0" w:color="auto"/>
                <w:left w:val="none" w:sz="0" w:space="0" w:color="auto"/>
                <w:bottom w:val="none" w:sz="0" w:space="0" w:color="auto"/>
                <w:right w:val="none" w:sz="0" w:space="0" w:color="auto"/>
              </w:divBdr>
            </w:div>
            <w:div w:id="894126792">
              <w:marLeft w:val="0"/>
              <w:marRight w:val="0"/>
              <w:marTop w:val="0"/>
              <w:marBottom w:val="0"/>
              <w:divBdr>
                <w:top w:val="none" w:sz="0" w:space="0" w:color="auto"/>
                <w:left w:val="none" w:sz="0" w:space="0" w:color="auto"/>
                <w:bottom w:val="none" w:sz="0" w:space="0" w:color="auto"/>
                <w:right w:val="none" w:sz="0" w:space="0" w:color="auto"/>
              </w:divBdr>
            </w:div>
            <w:div w:id="1955402287">
              <w:marLeft w:val="0"/>
              <w:marRight w:val="0"/>
              <w:marTop w:val="0"/>
              <w:marBottom w:val="0"/>
              <w:divBdr>
                <w:top w:val="none" w:sz="0" w:space="0" w:color="auto"/>
                <w:left w:val="none" w:sz="0" w:space="0" w:color="auto"/>
                <w:bottom w:val="none" w:sz="0" w:space="0" w:color="auto"/>
                <w:right w:val="none" w:sz="0" w:space="0" w:color="auto"/>
              </w:divBdr>
            </w:div>
            <w:div w:id="613905640">
              <w:marLeft w:val="0"/>
              <w:marRight w:val="0"/>
              <w:marTop w:val="0"/>
              <w:marBottom w:val="0"/>
              <w:divBdr>
                <w:top w:val="none" w:sz="0" w:space="0" w:color="auto"/>
                <w:left w:val="none" w:sz="0" w:space="0" w:color="auto"/>
                <w:bottom w:val="none" w:sz="0" w:space="0" w:color="auto"/>
                <w:right w:val="none" w:sz="0" w:space="0" w:color="auto"/>
              </w:divBdr>
            </w:div>
            <w:div w:id="578641616">
              <w:marLeft w:val="0"/>
              <w:marRight w:val="0"/>
              <w:marTop w:val="0"/>
              <w:marBottom w:val="0"/>
              <w:divBdr>
                <w:top w:val="none" w:sz="0" w:space="0" w:color="auto"/>
                <w:left w:val="none" w:sz="0" w:space="0" w:color="auto"/>
                <w:bottom w:val="none" w:sz="0" w:space="0" w:color="auto"/>
                <w:right w:val="none" w:sz="0" w:space="0" w:color="auto"/>
              </w:divBdr>
            </w:div>
            <w:div w:id="150340603">
              <w:marLeft w:val="0"/>
              <w:marRight w:val="0"/>
              <w:marTop w:val="0"/>
              <w:marBottom w:val="0"/>
              <w:divBdr>
                <w:top w:val="none" w:sz="0" w:space="0" w:color="auto"/>
                <w:left w:val="none" w:sz="0" w:space="0" w:color="auto"/>
                <w:bottom w:val="none" w:sz="0" w:space="0" w:color="auto"/>
                <w:right w:val="none" w:sz="0" w:space="0" w:color="auto"/>
              </w:divBdr>
            </w:div>
            <w:div w:id="904493109">
              <w:marLeft w:val="0"/>
              <w:marRight w:val="0"/>
              <w:marTop w:val="0"/>
              <w:marBottom w:val="0"/>
              <w:divBdr>
                <w:top w:val="none" w:sz="0" w:space="0" w:color="auto"/>
                <w:left w:val="none" w:sz="0" w:space="0" w:color="auto"/>
                <w:bottom w:val="none" w:sz="0" w:space="0" w:color="auto"/>
                <w:right w:val="none" w:sz="0" w:space="0" w:color="auto"/>
              </w:divBdr>
            </w:div>
            <w:div w:id="1019551076">
              <w:marLeft w:val="0"/>
              <w:marRight w:val="0"/>
              <w:marTop w:val="0"/>
              <w:marBottom w:val="0"/>
              <w:divBdr>
                <w:top w:val="none" w:sz="0" w:space="0" w:color="auto"/>
                <w:left w:val="none" w:sz="0" w:space="0" w:color="auto"/>
                <w:bottom w:val="none" w:sz="0" w:space="0" w:color="auto"/>
                <w:right w:val="none" w:sz="0" w:space="0" w:color="auto"/>
              </w:divBdr>
            </w:div>
            <w:div w:id="469130216">
              <w:marLeft w:val="0"/>
              <w:marRight w:val="0"/>
              <w:marTop w:val="0"/>
              <w:marBottom w:val="0"/>
              <w:divBdr>
                <w:top w:val="none" w:sz="0" w:space="0" w:color="auto"/>
                <w:left w:val="none" w:sz="0" w:space="0" w:color="auto"/>
                <w:bottom w:val="none" w:sz="0" w:space="0" w:color="auto"/>
                <w:right w:val="none" w:sz="0" w:space="0" w:color="auto"/>
              </w:divBdr>
            </w:div>
            <w:div w:id="1797481806">
              <w:marLeft w:val="0"/>
              <w:marRight w:val="0"/>
              <w:marTop w:val="0"/>
              <w:marBottom w:val="0"/>
              <w:divBdr>
                <w:top w:val="none" w:sz="0" w:space="0" w:color="auto"/>
                <w:left w:val="none" w:sz="0" w:space="0" w:color="auto"/>
                <w:bottom w:val="none" w:sz="0" w:space="0" w:color="auto"/>
                <w:right w:val="none" w:sz="0" w:space="0" w:color="auto"/>
              </w:divBdr>
            </w:div>
            <w:div w:id="163471685">
              <w:marLeft w:val="0"/>
              <w:marRight w:val="0"/>
              <w:marTop w:val="0"/>
              <w:marBottom w:val="0"/>
              <w:divBdr>
                <w:top w:val="none" w:sz="0" w:space="0" w:color="auto"/>
                <w:left w:val="none" w:sz="0" w:space="0" w:color="auto"/>
                <w:bottom w:val="none" w:sz="0" w:space="0" w:color="auto"/>
                <w:right w:val="none" w:sz="0" w:space="0" w:color="auto"/>
              </w:divBdr>
            </w:div>
            <w:div w:id="1154830929">
              <w:marLeft w:val="0"/>
              <w:marRight w:val="0"/>
              <w:marTop w:val="0"/>
              <w:marBottom w:val="0"/>
              <w:divBdr>
                <w:top w:val="none" w:sz="0" w:space="0" w:color="auto"/>
                <w:left w:val="none" w:sz="0" w:space="0" w:color="auto"/>
                <w:bottom w:val="none" w:sz="0" w:space="0" w:color="auto"/>
                <w:right w:val="none" w:sz="0" w:space="0" w:color="auto"/>
              </w:divBdr>
            </w:div>
            <w:div w:id="129514296">
              <w:marLeft w:val="0"/>
              <w:marRight w:val="0"/>
              <w:marTop w:val="0"/>
              <w:marBottom w:val="0"/>
              <w:divBdr>
                <w:top w:val="none" w:sz="0" w:space="0" w:color="auto"/>
                <w:left w:val="none" w:sz="0" w:space="0" w:color="auto"/>
                <w:bottom w:val="none" w:sz="0" w:space="0" w:color="auto"/>
                <w:right w:val="none" w:sz="0" w:space="0" w:color="auto"/>
              </w:divBdr>
            </w:div>
            <w:div w:id="2078166667">
              <w:marLeft w:val="0"/>
              <w:marRight w:val="0"/>
              <w:marTop w:val="0"/>
              <w:marBottom w:val="0"/>
              <w:divBdr>
                <w:top w:val="none" w:sz="0" w:space="0" w:color="auto"/>
                <w:left w:val="none" w:sz="0" w:space="0" w:color="auto"/>
                <w:bottom w:val="none" w:sz="0" w:space="0" w:color="auto"/>
                <w:right w:val="none" w:sz="0" w:space="0" w:color="auto"/>
              </w:divBdr>
            </w:div>
            <w:div w:id="1509520963">
              <w:marLeft w:val="0"/>
              <w:marRight w:val="0"/>
              <w:marTop w:val="0"/>
              <w:marBottom w:val="0"/>
              <w:divBdr>
                <w:top w:val="none" w:sz="0" w:space="0" w:color="auto"/>
                <w:left w:val="none" w:sz="0" w:space="0" w:color="auto"/>
                <w:bottom w:val="none" w:sz="0" w:space="0" w:color="auto"/>
                <w:right w:val="none" w:sz="0" w:space="0" w:color="auto"/>
              </w:divBdr>
            </w:div>
            <w:div w:id="356080250">
              <w:marLeft w:val="0"/>
              <w:marRight w:val="0"/>
              <w:marTop w:val="0"/>
              <w:marBottom w:val="0"/>
              <w:divBdr>
                <w:top w:val="none" w:sz="0" w:space="0" w:color="auto"/>
                <w:left w:val="none" w:sz="0" w:space="0" w:color="auto"/>
                <w:bottom w:val="none" w:sz="0" w:space="0" w:color="auto"/>
                <w:right w:val="none" w:sz="0" w:space="0" w:color="auto"/>
              </w:divBdr>
            </w:div>
            <w:div w:id="234558117">
              <w:marLeft w:val="0"/>
              <w:marRight w:val="0"/>
              <w:marTop w:val="0"/>
              <w:marBottom w:val="0"/>
              <w:divBdr>
                <w:top w:val="none" w:sz="0" w:space="0" w:color="auto"/>
                <w:left w:val="none" w:sz="0" w:space="0" w:color="auto"/>
                <w:bottom w:val="none" w:sz="0" w:space="0" w:color="auto"/>
                <w:right w:val="none" w:sz="0" w:space="0" w:color="auto"/>
              </w:divBdr>
            </w:div>
            <w:div w:id="1637299371">
              <w:marLeft w:val="0"/>
              <w:marRight w:val="0"/>
              <w:marTop w:val="0"/>
              <w:marBottom w:val="0"/>
              <w:divBdr>
                <w:top w:val="none" w:sz="0" w:space="0" w:color="auto"/>
                <w:left w:val="none" w:sz="0" w:space="0" w:color="auto"/>
                <w:bottom w:val="none" w:sz="0" w:space="0" w:color="auto"/>
                <w:right w:val="none" w:sz="0" w:space="0" w:color="auto"/>
              </w:divBdr>
            </w:div>
            <w:div w:id="691758882">
              <w:marLeft w:val="0"/>
              <w:marRight w:val="0"/>
              <w:marTop w:val="0"/>
              <w:marBottom w:val="0"/>
              <w:divBdr>
                <w:top w:val="none" w:sz="0" w:space="0" w:color="auto"/>
                <w:left w:val="none" w:sz="0" w:space="0" w:color="auto"/>
                <w:bottom w:val="none" w:sz="0" w:space="0" w:color="auto"/>
                <w:right w:val="none" w:sz="0" w:space="0" w:color="auto"/>
              </w:divBdr>
            </w:div>
            <w:div w:id="732656693">
              <w:marLeft w:val="0"/>
              <w:marRight w:val="0"/>
              <w:marTop w:val="0"/>
              <w:marBottom w:val="0"/>
              <w:divBdr>
                <w:top w:val="none" w:sz="0" w:space="0" w:color="auto"/>
                <w:left w:val="none" w:sz="0" w:space="0" w:color="auto"/>
                <w:bottom w:val="none" w:sz="0" w:space="0" w:color="auto"/>
                <w:right w:val="none" w:sz="0" w:space="0" w:color="auto"/>
              </w:divBdr>
            </w:div>
            <w:div w:id="1187787232">
              <w:marLeft w:val="0"/>
              <w:marRight w:val="0"/>
              <w:marTop w:val="0"/>
              <w:marBottom w:val="0"/>
              <w:divBdr>
                <w:top w:val="none" w:sz="0" w:space="0" w:color="auto"/>
                <w:left w:val="none" w:sz="0" w:space="0" w:color="auto"/>
                <w:bottom w:val="none" w:sz="0" w:space="0" w:color="auto"/>
                <w:right w:val="none" w:sz="0" w:space="0" w:color="auto"/>
              </w:divBdr>
            </w:div>
            <w:div w:id="1834368364">
              <w:marLeft w:val="0"/>
              <w:marRight w:val="0"/>
              <w:marTop w:val="0"/>
              <w:marBottom w:val="0"/>
              <w:divBdr>
                <w:top w:val="none" w:sz="0" w:space="0" w:color="auto"/>
                <w:left w:val="none" w:sz="0" w:space="0" w:color="auto"/>
                <w:bottom w:val="none" w:sz="0" w:space="0" w:color="auto"/>
                <w:right w:val="none" w:sz="0" w:space="0" w:color="auto"/>
              </w:divBdr>
            </w:div>
            <w:div w:id="1919901548">
              <w:marLeft w:val="0"/>
              <w:marRight w:val="0"/>
              <w:marTop w:val="0"/>
              <w:marBottom w:val="0"/>
              <w:divBdr>
                <w:top w:val="none" w:sz="0" w:space="0" w:color="auto"/>
                <w:left w:val="none" w:sz="0" w:space="0" w:color="auto"/>
                <w:bottom w:val="none" w:sz="0" w:space="0" w:color="auto"/>
                <w:right w:val="none" w:sz="0" w:space="0" w:color="auto"/>
              </w:divBdr>
            </w:div>
            <w:div w:id="1366251824">
              <w:marLeft w:val="0"/>
              <w:marRight w:val="0"/>
              <w:marTop w:val="0"/>
              <w:marBottom w:val="0"/>
              <w:divBdr>
                <w:top w:val="none" w:sz="0" w:space="0" w:color="auto"/>
                <w:left w:val="none" w:sz="0" w:space="0" w:color="auto"/>
                <w:bottom w:val="none" w:sz="0" w:space="0" w:color="auto"/>
                <w:right w:val="none" w:sz="0" w:space="0" w:color="auto"/>
              </w:divBdr>
            </w:div>
            <w:div w:id="561672222">
              <w:marLeft w:val="0"/>
              <w:marRight w:val="0"/>
              <w:marTop w:val="0"/>
              <w:marBottom w:val="0"/>
              <w:divBdr>
                <w:top w:val="none" w:sz="0" w:space="0" w:color="auto"/>
                <w:left w:val="none" w:sz="0" w:space="0" w:color="auto"/>
                <w:bottom w:val="none" w:sz="0" w:space="0" w:color="auto"/>
                <w:right w:val="none" w:sz="0" w:space="0" w:color="auto"/>
              </w:divBdr>
            </w:div>
            <w:div w:id="1454521462">
              <w:marLeft w:val="0"/>
              <w:marRight w:val="0"/>
              <w:marTop w:val="0"/>
              <w:marBottom w:val="0"/>
              <w:divBdr>
                <w:top w:val="none" w:sz="0" w:space="0" w:color="auto"/>
                <w:left w:val="none" w:sz="0" w:space="0" w:color="auto"/>
                <w:bottom w:val="none" w:sz="0" w:space="0" w:color="auto"/>
                <w:right w:val="none" w:sz="0" w:space="0" w:color="auto"/>
              </w:divBdr>
            </w:div>
            <w:div w:id="514003109">
              <w:marLeft w:val="0"/>
              <w:marRight w:val="0"/>
              <w:marTop w:val="0"/>
              <w:marBottom w:val="0"/>
              <w:divBdr>
                <w:top w:val="none" w:sz="0" w:space="0" w:color="auto"/>
                <w:left w:val="none" w:sz="0" w:space="0" w:color="auto"/>
                <w:bottom w:val="none" w:sz="0" w:space="0" w:color="auto"/>
                <w:right w:val="none" w:sz="0" w:space="0" w:color="auto"/>
              </w:divBdr>
            </w:div>
            <w:div w:id="472333562">
              <w:marLeft w:val="0"/>
              <w:marRight w:val="0"/>
              <w:marTop w:val="0"/>
              <w:marBottom w:val="0"/>
              <w:divBdr>
                <w:top w:val="none" w:sz="0" w:space="0" w:color="auto"/>
                <w:left w:val="none" w:sz="0" w:space="0" w:color="auto"/>
                <w:bottom w:val="none" w:sz="0" w:space="0" w:color="auto"/>
                <w:right w:val="none" w:sz="0" w:space="0" w:color="auto"/>
              </w:divBdr>
            </w:div>
            <w:div w:id="1624069140">
              <w:marLeft w:val="0"/>
              <w:marRight w:val="0"/>
              <w:marTop w:val="0"/>
              <w:marBottom w:val="0"/>
              <w:divBdr>
                <w:top w:val="none" w:sz="0" w:space="0" w:color="auto"/>
                <w:left w:val="none" w:sz="0" w:space="0" w:color="auto"/>
                <w:bottom w:val="none" w:sz="0" w:space="0" w:color="auto"/>
                <w:right w:val="none" w:sz="0" w:space="0" w:color="auto"/>
              </w:divBdr>
            </w:div>
            <w:div w:id="686710375">
              <w:marLeft w:val="0"/>
              <w:marRight w:val="0"/>
              <w:marTop w:val="0"/>
              <w:marBottom w:val="0"/>
              <w:divBdr>
                <w:top w:val="none" w:sz="0" w:space="0" w:color="auto"/>
                <w:left w:val="none" w:sz="0" w:space="0" w:color="auto"/>
                <w:bottom w:val="none" w:sz="0" w:space="0" w:color="auto"/>
                <w:right w:val="none" w:sz="0" w:space="0" w:color="auto"/>
              </w:divBdr>
            </w:div>
            <w:div w:id="1262757309">
              <w:marLeft w:val="0"/>
              <w:marRight w:val="0"/>
              <w:marTop w:val="0"/>
              <w:marBottom w:val="0"/>
              <w:divBdr>
                <w:top w:val="none" w:sz="0" w:space="0" w:color="auto"/>
                <w:left w:val="none" w:sz="0" w:space="0" w:color="auto"/>
                <w:bottom w:val="none" w:sz="0" w:space="0" w:color="auto"/>
                <w:right w:val="none" w:sz="0" w:space="0" w:color="auto"/>
              </w:divBdr>
            </w:div>
            <w:div w:id="1715038083">
              <w:marLeft w:val="0"/>
              <w:marRight w:val="0"/>
              <w:marTop w:val="0"/>
              <w:marBottom w:val="0"/>
              <w:divBdr>
                <w:top w:val="none" w:sz="0" w:space="0" w:color="auto"/>
                <w:left w:val="none" w:sz="0" w:space="0" w:color="auto"/>
                <w:bottom w:val="none" w:sz="0" w:space="0" w:color="auto"/>
                <w:right w:val="none" w:sz="0" w:space="0" w:color="auto"/>
              </w:divBdr>
            </w:div>
            <w:div w:id="710345871">
              <w:marLeft w:val="0"/>
              <w:marRight w:val="0"/>
              <w:marTop w:val="0"/>
              <w:marBottom w:val="0"/>
              <w:divBdr>
                <w:top w:val="none" w:sz="0" w:space="0" w:color="auto"/>
                <w:left w:val="none" w:sz="0" w:space="0" w:color="auto"/>
                <w:bottom w:val="none" w:sz="0" w:space="0" w:color="auto"/>
                <w:right w:val="none" w:sz="0" w:space="0" w:color="auto"/>
              </w:divBdr>
            </w:div>
            <w:div w:id="1601449509">
              <w:marLeft w:val="0"/>
              <w:marRight w:val="0"/>
              <w:marTop w:val="0"/>
              <w:marBottom w:val="0"/>
              <w:divBdr>
                <w:top w:val="none" w:sz="0" w:space="0" w:color="auto"/>
                <w:left w:val="none" w:sz="0" w:space="0" w:color="auto"/>
                <w:bottom w:val="none" w:sz="0" w:space="0" w:color="auto"/>
                <w:right w:val="none" w:sz="0" w:space="0" w:color="auto"/>
              </w:divBdr>
            </w:div>
            <w:div w:id="1776317445">
              <w:marLeft w:val="0"/>
              <w:marRight w:val="0"/>
              <w:marTop w:val="0"/>
              <w:marBottom w:val="0"/>
              <w:divBdr>
                <w:top w:val="none" w:sz="0" w:space="0" w:color="auto"/>
                <w:left w:val="none" w:sz="0" w:space="0" w:color="auto"/>
                <w:bottom w:val="none" w:sz="0" w:space="0" w:color="auto"/>
                <w:right w:val="none" w:sz="0" w:space="0" w:color="auto"/>
              </w:divBdr>
            </w:div>
            <w:div w:id="2077897217">
              <w:marLeft w:val="0"/>
              <w:marRight w:val="0"/>
              <w:marTop w:val="0"/>
              <w:marBottom w:val="0"/>
              <w:divBdr>
                <w:top w:val="none" w:sz="0" w:space="0" w:color="auto"/>
                <w:left w:val="none" w:sz="0" w:space="0" w:color="auto"/>
                <w:bottom w:val="none" w:sz="0" w:space="0" w:color="auto"/>
                <w:right w:val="none" w:sz="0" w:space="0" w:color="auto"/>
              </w:divBdr>
            </w:div>
            <w:div w:id="1945377997">
              <w:marLeft w:val="0"/>
              <w:marRight w:val="0"/>
              <w:marTop w:val="0"/>
              <w:marBottom w:val="0"/>
              <w:divBdr>
                <w:top w:val="none" w:sz="0" w:space="0" w:color="auto"/>
                <w:left w:val="none" w:sz="0" w:space="0" w:color="auto"/>
                <w:bottom w:val="none" w:sz="0" w:space="0" w:color="auto"/>
                <w:right w:val="none" w:sz="0" w:space="0" w:color="auto"/>
              </w:divBdr>
            </w:div>
            <w:div w:id="115948152">
              <w:marLeft w:val="0"/>
              <w:marRight w:val="0"/>
              <w:marTop w:val="0"/>
              <w:marBottom w:val="0"/>
              <w:divBdr>
                <w:top w:val="none" w:sz="0" w:space="0" w:color="auto"/>
                <w:left w:val="none" w:sz="0" w:space="0" w:color="auto"/>
                <w:bottom w:val="none" w:sz="0" w:space="0" w:color="auto"/>
                <w:right w:val="none" w:sz="0" w:space="0" w:color="auto"/>
              </w:divBdr>
            </w:div>
            <w:div w:id="972096511">
              <w:marLeft w:val="0"/>
              <w:marRight w:val="0"/>
              <w:marTop w:val="0"/>
              <w:marBottom w:val="0"/>
              <w:divBdr>
                <w:top w:val="none" w:sz="0" w:space="0" w:color="auto"/>
                <w:left w:val="none" w:sz="0" w:space="0" w:color="auto"/>
                <w:bottom w:val="none" w:sz="0" w:space="0" w:color="auto"/>
                <w:right w:val="none" w:sz="0" w:space="0" w:color="auto"/>
              </w:divBdr>
            </w:div>
            <w:div w:id="1529834826">
              <w:marLeft w:val="0"/>
              <w:marRight w:val="0"/>
              <w:marTop w:val="0"/>
              <w:marBottom w:val="0"/>
              <w:divBdr>
                <w:top w:val="none" w:sz="0" w:space="0" w:color="auto"/>
                <w:left w:val="none" w:sz="0" w:space="0" w:color="auto"/>
                <w:bottom w:val="none" w:sz="0" w:space="0" w:color="auto"/>
                <w:right w:val="none" w:sz="0" w:space="0" w:color="auto"/>
              </w:divBdr>
            </w:div>
            <w:div w:id="1483540017">
              <w:marLeft w:val="0"/>
              <w:marRight w:val="0"/>
              <w:marTop w:val="0"/>
              <w:marBottom w:val="0"/>
              <w:divBdr>
                <w:top w:val="none" w:sz="0" w:space="0" w:color="auto"/>
                <w:left w:val="none" w:sz="0" w:space="0" w:color="auto"/>
                <w:bottom w:val="none" w:sz="0" w:space="0" w:color="auto"/>
                <w:right w:val="none" w:sz="0" w:space="0" w:color="auto"/>
              </w:divBdr>
            </w:div>
            <w:div w:id="516504823">
              <w:marLeft w:val="0"/>
              <w:marRight w:val="0"/>
              <w:marTop w:val="0"/>
              <w:marBottom w:val="0"/>
              <w:divBdr>
                <w:top w:val="none" w:sz="0" w:space="0" w:color="auto"/>
                <w:left w:val="none" w:sz="0" w:space="0" w:color="auto"/>
                <w:bottom w:val="none" w:sz="0" w:space="0" w:color="auto"/>
                <w:right w:val="none" w:sz="0" w:space="0" w:color="auto"/>
              </w:divBdr>
            </w:div>
            <w:div w:id="1623730295">
              <w:marLeft w:val="0"/>
              <w:marRight w:val="0"/>
              <w:marTop w:val="0"/>
              <w:marBottom w:val="0"/>
              <w:divBdr>
                <w:top w:val="none" w:sz="0" w:space="0" w:color="auto"/>
                <w:left w:val="none" w:sz="0" w:space="0" w:color="auto"/>
                <w:bottom w:val="none" w:sz="0" w:space="0" w:color="auto"/>
                <w:right w:val="none" w:sz="0" w:space="0" w:color="auto"/>
              </w:divBdr>
            </w:div>
            <w:div w:id="1961454525">
              <w:marLeft w:val="0"/>
              <w:marRight w:val="0"/>
              <w:marTop w:val="0"/>
              <w:marBottom w:val="0"/>
              <w:divBdr>
                <w:top w:val="none" w:sz="0" w:space="0" w:color="auto"/>
                <w:left w:val="none" w:sz="0" w:space="0" w:color="auto"/>
                <w:bottom w:val="none" w:sz="0" w:space="0" w:color="auto"/>
                <w:right w:val="none" w:sz="0" w:space="0" w:color="auto"/>
              </w:divBdr>
            </w:div>
            <w:div w:id="1319458325">
              <w:marLeft w:val="0"/>
              <w:marRight w:val="0"/>
              <w:marTop w:val="0"/>
              <w:marBottom w:val="0"/>
              <w:divBdr>
                <w:top w:val="none" w:sz="0" w:space="0" w:color="auto"/>
                <w:left w:val="none" w:sz="0" w:space="0" w:color="auto"/>
                <w:bottom w:val="none" w:sz="0" w:space="0" w:color="auto"/>
                <w:right w:val="none" w:sz="0" w:space="0" w:color="auto"/>
              </w:divBdr>
            </w:div>
            <w:div w:id="2000961533">
              <w:marLeft w:val="0"/>
              <w:marRight w:val="0"/>
              <w:marTop w:val="0"/>
              <w:marBottom w:val="0"/>
              <w:divBdr>
                <w:top w:val="none" w:sz="0" w:space="0" w:color="auto"/>
                <w:left w:val="none" w:sz="0" w:space="0" w:color="auto"/>
                <w:bottom w:val="none" w:sz="0" w:space="0" w:color="auto"/>
                <w:right w:val="none" w:sz="0" w:space="0" w:color="auto"/>
              </w:divBdr>
            </w:div>
            <w:div w:id="1488008900">
              <w:marLeft w:val="0"/>
              <w:marRight w:val="0"/>
              <w:marTop w:val="0"/>
              <w:marBottom w:val="0"/>
              <w:divBdr>
                <w:top w:val="none" w:sz="0" w:space="0" w:color="auto"/>
                <w:left w:val="none" w:sz="0" w:space="0" w:color="auto"/>
                <w:bottom w:val="none" w:sz="0" w:space="0" w:color="auto"/>
                <w:right w:val="none" w:sz="0" w:space="0" w:color="auto"/>
              </w:divBdr>
            </w:div>
            <w:div w:id="56323922">
              <w:marLeft w:val="0"/>
              <w:marRight w:val="0"/>
              <w:marTop w:val="0"/>
              <w:marBottom w:val="0"/>
              <w:divBdr>
                <w:top w:val="none" w:sz="0" w:space="0" w:color="auto"/>
                <w:left w:val="none" w:sz="0" w:space="0" w:color="auto"/>
                <w:bottom w:val="none" w:sz="0" w:space="0" w:color="auto"/>
                <w:right w:val="none" w:sz="0" w:space="0" w:color="auto"/>
              </w:divBdr>
            </w:div>
            <w:div w:id="1264070083">
              <w:marLeft w:val="0"/>
              <w:marRight w:val="0"/>
              <w:marTop w:val="0"/>
              <w:marBottom w:val="0"/>
              <w:divBdr>
                <w:top w:val="none" w:sz="0" w:space="0" w:color="auto"/>
                <w:left w:val="none" w:sz="0" w:space="0" w:color="auto"/>
                <w:bottom w:val="none" w:sz="0" w:space="0" w:color="auto"/>
                <w:right w:val="none" w:sz="0" w:space="0" w:color="auto"/>
              </w:divBdr>
            </w:div>
            <w:div w:id="663322019">
              <w:marLeft w:val="0"/>
              <w:marRight w:val="0"/>
              <w:marTop w:val="0"/>
              <w:marBottom w:val="0"/>
              <w:divBdr>
                <w:top w:val="none" w:sz="0" w:space="0" w:color="auto"/>
                <w:left w:val="none" w:sz="0" w:space="0" w:color="auto"/>
                <w:bottom w:val="none" w:sz="0" w:space="0" w:color="auto"/>
                <w:right w:val="none" w:sz="0" w:space="0" w:color="auto"/>
              </w:divBdr>
            </w:div>
            <w:div w:id="187913009">
              <w:marLeft w:val="0"/>
              <w:marRight w:val="0"/>
              <w:marTop w:val="0"/>
              <w:marBottom w:val="0"/>
              <w:divBdr>
                <w:top w:val="none" w:sz="0" w:space="0" w:color="auto"/>
                <w:left w:val="none" w:sz="0" w:space="0" w:color="auto"/>
                <w:bottom w:val="none" w:sz="0" w:space="0" w:color="auto"/>
                <w:right w:val="none" w:sz="0" w:space="0" w:color="auto"/>
              </w:divBdr>
            </w:div>
            <w:div w:id="709191133">
              <w:marLeft w:val="0"/>
              <w:marRight w:val="0"/>
              <w:marTop w:val="0"/>
              <w:marBottom w:val="0"/>
              <w:divBdr>
                <w:top w:val="none" w:sz="0" w:space="0" w:color="auto"/>
                <w:left w:val="none" w:sz="0" w:space="0" w:color="auto"/>
                <w:bottom w:val="none" w:sz="0" w:space="0" w:color="auto"/>
                <w:right w:val="none" w:sz="0" w:space="0" w:color="auto"/>
              </w:divBdr>
            </w:div>
            <w:div w:id="1874995588">
              <w:marLeft w:val="0"/>
              <w:marRight w:val="0"/>
              <w:marTop w:val="0"/>
              <w:marBottom w:val="0"/>
              <w:divBdr>
                <w:top w:val="none" w:sz="0" w:space="0" w:color="auto"/>
                <w:left w:val="none" w:sz="0" w:space="0" w:color="auto"/>
                <w:bottom w:val="none" w:sz="0" w:space="0" w:color="auto"/>
                <w:right w:val="none" w:sz="0" w:space="0" w:color="auto"/>
              </w:divBdr>
            </w:div>
            <w:div w:id="1183739824">
              <w:marLeft w:val="0"/>
              <w:marRight w:val="0"/>
              <w:marTop w:val="0"/>
              <w:marBottom w:val="0"/>
              <w:divBdr>
                <w:top w:val="none" w:sz="0" w:space="0" w:color="auto"/>
                <w:left w:val="none" w:sz="0" w:space="0" w:color="auto"/>
                <w:bottom w:val="none" w:sz="0" w:space="0" w:color="auto"/>
                <w:right w:val="none" w:sz="0" w:space="0" w:color="auto"/>
              </w:divBdr>
            </w:div>
            <w:div w:id="1347093261">
              <w:marLeft w:val="0"/>
              <w:marRight w:val="0"/>
              <w:marTop w:val="0"/>
              <w:marBottom w:val="0"/>
              <w:divBdr>
                <w:top w:val="none" w:sz="0" w:space="0" w:color="auto"/>
                <w:left w:val="none" w:sz="0" w:space="0" w:color="auto"/>
                <w:bottom w:val="none" w:sz="0" w:space="0" w:color="auto"/>
                <w:right w:val="none" w:sz="0" w:space="0" w:color="auto"/>
              </w:divBdr>
            </w:div>
            <w:div w:id="180819623">
              <w:marLeft w:val="0"/>
              <w:marRight w:val="0"/>
              <w:marTop w:val="0"/>
              <w:marBottom w:val="0"/>
              <w:divBdr>
                <w:top w:val="none" w:sz="0" w:space="0" w:color="auto"/>
                <w:left w:val="none" w:sz="0" w:space="0" w:color="auto"/>
                <w:bottom w:val="none" w:sz="0" w:space="0" w:color="auto"/>
                <w:right w:val="none" w:sz="0" w:space="0" w:color="auto"/>
              </w:divBdr>
            </w:div>
            <w:div w:id="633753275">
              <w:marLeft w:val="0"/>
              <w:marRight w:val="0"/>
              <w:marTop w:val="0"/>
              <w:marBottom w:val="0"/>
              <w:divBdr>
                <w:top w:val="none" w:sz="0" w:space="0" w:color="auto"/>
                <w:left w:val="none" w:sz="0" w:space="0" w:color="auto"/>
                <w:bottom w:val="none" w:sz="0" w:space="0" w:color="auto"/>
                <w:right w:val="none" w:sz="0" w:space="0" w:color="auto"/>
              </w:divBdr>
            </w:div>
            <w:div w:id="1794904386">
              <w:marLeft w:val="0"/>
              <w:marRight w:val="0"/>
              <w:marTop w:val="0"/>
              <w:marBottom w:val="0"/>
              <w:divBdr>
                <w:top w:val="none" w:sz="0" w:space="0" w:color="auto"/>
                <w:left w:val="none" w:sz="0" w:space="0" w:color="auto"/>
                <w:bottom w:val="none" w:sz="0" w:space="0" w:color="auto"/>
                <w:right w:val="none" w:sz="0" w:space="0" w:color="auto"/>
              </w:divBdr>
            </w:div>
            <w:div w:id="332270402">
              <w:marLeft w:val="0"/>
              <w:marRight w:val="0"/>
              <w:marTop w:val="0"/>
              <w:marBottom w:val="0"/>
              <w:divBdr>
                <w:top w:val="none" w:sz="0" w:space="0" w:color="auto"/>
                <w:left w:val="none" w:sz="0" w:space="0" w:color="auto"/>
                <w:bottom w:val="none" w:sz="0" w:space="0" w:color="auto"/>
                <w:right w:val="none" w:sz="0" w:space="0" w:color="auto"/>
              </w:divBdr>
            </w:div>
            <w:div w:id="1859193675">
              <w:marLeft w:val="0"/>
              <w:marRight w:val="0"/>
              <w:marTop w:val="0"/>
              <w:marBottom w:val="0"/>
              <w:divBdr>
                <w:top w:val="none" w:sz="0" w:space="0" w:color="auto"/>
                <w:left w:val="none" w:sz="0" w:space="0" w:color="auto"/>
                <w:bottom w:val="none" w:sz="0" w:space="0" w:color="auto"/>
                <w:right w:val="none" w:sz="0" w:space="0" w:color="auto"/>
              </w:divBdr>
            </w:div>
            <w:div w:id="1190946911">
              <w:marLeft w:val="0"/>
              <w:marRight w:val="0"/>
              <w:marTop w:val="0"/>
              <w:marBottom w:val="0"/>
              <w:divBdr>
                <w:top w:val="none" w:sz="0" w:space="0" w:color="auto"/>
                <w:left w:val="none" w:sz="0" w:space="0" w:color="auto"/>
                <w:bottom w:val="none" w:sz="0" w:space="0" w:color="auto"/>
                <w:right w:val="none" w:sz="0" w:space="0" w:color="auto"/>
              </w:divBdr>
            </w:div>
            <w:div w:id="928346935">
              <w:marLeft w:val="0"/>
              <w:marRight w:val="0"/>
              <w:marTop w:val="0"/>
              <w:marBottom w:val="0"/>
              <w:divBdr>
                <w:top w:val="none" w:sz="0" w:space="0" w:color="auto"/>
                <w:left w:val="none" w:sz="0" w:space="0" w:color="auto"/>
                <w:bottom w:val="none" w:sz="0" w:space="0" w:color="auto"/>
                <w:right w:val="none" w:sz="0" w:space="0" w:color="auto"/>
              </w:divBdr>
            </w:div>
            <w:div w:id="1006399312">
              <w:marLeft w:val="0"/>
              <w:marRight w:val="0"/>
              <w:marTop w:val="0"/>
              <w:marBottom w:val="0"/>
              <w:divBdr>
                <w:top w:val="none" w:sz="0" w:space="0" w:color="auto"/>
                <w:left w:val="none" w:sz="0" w:space="0" w:color="auto"/>
                <w:bottom w:val="none" w:sz="0" w:space="0" w:color="auto"/>
                <w:right w:val="none" w:sz="0" w:space="0" w:color="auto"/>
              </w:divBdr>
            </w:div>
            <w:div w:id="1715810470">
              <w:marLeft w:val="0"/>
              <w:marRight w:val="0"/>
              <w:marTop w:val="0"/>
              <w:marBottom w:val="0"/>
              <w:divBdr>
                <w:top w:val="none" w:sz="0" w:space="0" w:color="auto"/>
                <w:left w:val="none" w:sz="0" w:space="0" w:color="auto"/>
                <w:bottom w:val="none" w:sz="0" w:space="0" w:color="auto"/>
                <w:right w:val="none" w:sz="0" w:space="0" w:color="auto"/>
              </w:divBdr>
            </w:div>
            <w:div w:id="1665429812">
              <w:marLeft w:val="0"/>
              <w:marRight w:val="0"/>
              <w:marTop w:val="0"/>
              <w:marBottom w:val="0"/>
              <w:divBdr>
                <w:top w:val="none" w:sz="0" w:space="0" w:color="auto"/>
                <w:left w:val="none" w:sz="0" w:space="0" w:color="auto"/>
                <w:bottom w:val="none" w:sz="0" w:space="0" w:color="auto"/>
                <w:right w:val="none" w:sz="0" w:space="0" w:color="auto"/>
              </w:divBdr>
            </w:div>
            <w:div w:id="221329947">
              <w:marLeft w:val="0"/>
              <w:marRight w:val="0"/>
              <w:marTop w:val="0"/>
              <w:marBottom w:val="0"/>
              <w:divBdr>
                <w:top w:val="none" w:sz="0" w:space="0" w:color="auto"/>
                <w:left w:val="none" w:sz="0" w:space="0" w:color="auto"/>
                <w:bottom w:val="none" w:sz="0" w:space="0" w:color="auto"/>
                <w:right w:val="none" w:sz="0" w:space="0" w:color="auto"/>
              </w:divBdr>
            </w:div>
            <w:div w:id="733890566">
              <w:marLeft w:val="0"/>
              <w:marRight w:val="0"/>
              <w:marTop w:val="0"/>
              <w:marBottom w:val="0"/>
              <w:divBdr>
                <w:top w:val="none" w:sz="0" w:space="0" w:color="auto"/>
                <w:left w:val="none" w:sz="0" w:space="0" w:color="auto"/>
                <w:bottom w:val="none" w:sz="0" w:space="0" w:color="auto"/>
                <w:right w:val="none" w:sz="0" w:space="0" w:color="auto"/>
              </w:divBdr>
            </w:div>
            <w:div w:id="490682123">
              <w:marLeft w:val="0"/>
              <w:marRight w:val="0"/>
              <w:marTop w:val="0"/>
              <w:marBottom w:val="0"/>
              <w:divBdr>
                <w:top w:val="none" w:sz="0" w:space="0" w:color="auto"/>
                <w:left w:val="none" w:sz="0" w:space="0" w:color="auto"/>
                <w:bottom w:val="none" w:sz="0" w:space="0" w:color="auto"/>
                <w:right w:val="none" w:sz="0" w:space="0" w:color="auto"/>
              </w:divBdr>
            </w:div>
            <w:div w:id="1204950204">
              <w:marLeft w:val="0"/>
              <w:marRight w:val="0"/>
              <w:marTop w:val="0"/>
              <w:marBottom w:val="0"/>
              <w:divBdr>
                <w:top w:val="none" w:sz="0" w:space="0" w:color="auto"/>
                <w:left w:val="none" w:sz="0" w:space="0" w:color="auto"/>
                <w:bottom w:val="none" w:sz="0" w:space="0" w:color="auto"/>
                <w:right w:val="none" w:sz="0" w:space="0" w:color="auto"/>
              </w:divBdr>
            </w:div>
            <w:div w:id="2106610133">
              <w:marLeft w:val="0"/>
              <w:marRight w:val="0"/>
              <w:marTop w:val="0"/>
              <w:marBottom w:val="0"/>
              <w:divBdr>
                <w:top w:val="none" w:sz="0" w:space="0" w:color="auto"/>
                <w:left w:val="none" w:sz="0" w:space="0" w:color="auto"/>
                <w:bottom w:val="none" w:sz="0" w:space="0" w:color="auto"/>
                <w:right w:val="none" w:sz="0" w:space="0" w:color="auto"/>
              </w:divBdr>
            </w:div>
            <w:div w:id="72091205">
              <w:marLeft w:val="0"/>
              <w:marRight w:val="0"/>
              <w:marTop w:val="0"/>
              <w:marBottom w:val="0"/>
              <w:divBdr>
                <w:top w:val="none" w:sz="0" w:space="0" w:color="auto"/>
                <w:left w:val="none" w:sz="0" w:space="0" w:color="auto"/>
                <w:bottom w:val="none" w:sz="0" w:space="0" w:color="auto"/>
                <w:right w:val="none" w:sz="0" w:space="0" w:color="auto"/>
              </w:divBdr>
            </w:div>
            <w:div w:id="463430146">
              <w:marLeft w:val="0"/>
              <w:marRight w:val="0"/>
              <w:marTop w:val="0"/>
              <w:marBottom w:val="0"/>
              <w:divBdr>
                <w:top w:val="none" w:sz="0" w:space="0" w:color="auto"/>
                <w:left w:val="none" w:sz="0" w:space="0" w:color="auto"/>
                <w:bottom w:val="none" w:sz="0" w:space="0" w:color="auto"/>
                <w:right w:val="none" w:sz="0" w:space="0" w:color="auto"/>
              </w:divBdr>
            </w:div>
            <w:div w:id="258292826">
              <w:marLeft w:val="0"/>
              <w:marRight w:val="0"/>
              <w:marTop w:val="0"/>
              <w:marBottom w:val="0"/>
              <w:divBdr>
                <w:top w:val="none" w:sz="0" w:space="0" w:color="auto"/>
                <w:left w:val="none" w:sz="0" w:space="0" w:color="auto"/>
                <w:bottom w:val="none" w:sz="0" w:space="0" w:color="auto"/>
                <w:right w:val="none" w:sz="0" w:space="0" w:color="auto"/>
              </w:divBdr>
            </w:div>
            <w:div w:id="1525945929">
              <w:marLeft w:val="0"/>
              <w:marRight w:val="0"/>
              <w:marTop w:val="0"/>
              <w:marBottom w:val="0"/>
              <w:divBdr>
                <w:top w:val="none" w:sz="0" w:space="0" w:color="auto"/>
                <w:left w:val="none" w:sz="0" w:space="0" w:color="auto"/>
                <w:bottom w:val="none" w:sz="0" w:space="0" w:color="auto"/>
                <w:right w:val="none" w:sz="0" w:space="0" w:color="auto"/>
              </w:divBdr>
            </w:div>
            <w:div w:id="2006930191">
              <w:marLeft w:val="0"/>
              <w:marRight w:val="0"/>
              <w:marTop w:val="0"/>
              <w:marBottom w:val="0"/>
              <w:divBdr>
                <w:top w:val="none" w:sz="0" w:space="0" w:color="auto"/>
                <w:left w:val="none" w:sz="0" w:space="0" w:color="auto"/>
                <w:bottom w:val="none" w:sz="0" w:space="0" w:color="auto"/>
                <w:right w:val="none" w:sz="0" w:space="0" w:color="auto"/>
              </w:divBdr>
            </w:div>
            <w:div w:id="1983188789">
              <w:marLeft w:val="0"/>
              <w:marRight w:val="0"/>
              <w:marTop w:val="0"/>
              <w:marBottom w:val="0"/>
              <w:divBdr>
                <w:top w:val="none" w:sz="0" w:space="0" w:color="auto"/>
                <w:left w:val="none" w:sz="0" w:space="0" w:color="auto"/>
                <w:bottom w:val="none" w:sz="0" w:space="0" w:color="auto"/>
                <w:right w:val="none" w:sz="0" w:space="0" w:color="auto"/>
              </w:divBdr>
            </w:div>
            <w:div w:id="1688559872">
              <w:marLeft w:val="0"/>
              <w:marRight w:val="0"/>
              <w:marTop w:val="0"/>
              <w:marBottom w:val="0"/>
              <w:divBdr>
                <w:top w:val="none" w:sz="0" w:space="0" w:color="auto"/>
                <w:left w:val="none" w:sz="0" w:space="0" w:color="auto"/>
                <w:bottom w:val="none" w:sz="0" w:space="0" w:color="auto"/>
                <w:right w:val="none" w:sz="0" w:space="0" w:color="auto"/>
              </w:divBdr>
            </w:div>
            <w:div w:id="1484347252">
              <w:marLeft w:val="0"/>
              <w:marRight w:val="0"/>
              <w:marTop w:val="0"/>
              <w:marBottom w:val="0"/>
              <w:divBdr>
                <w:top w:val="none" w:sz="0" w:space="0" w:color="auto"/>
                <w:left w:val="none" w:sz="0" w:space="0" w:color="auto"/>
                <w:bottom w:val="none" w:sz="0" w:space="0" w:color="auto"/>
                <w:right w:val="none" w:sz="0" w:space="0" w:color="auto"/>
              </w:divBdr>
            </w:div>
            <w:div w:id="666901886">
              <w:marLeft w:val="0"/>
              <w:marRight w:val="0"/>
              <w:marTop w:val="0"/>
              <w:marBottom w:val="0"/>
              <w:divBdr>
                <w:top w:val="none" w:sz="0" w:space="0" w:color="auto"/>
                <w:left w:val="none" w:sz="0" w:space="0" w:color="auto"/>
                <w:bottom w:val="none" w:sz="0" w:space="0" w:color="auto"/>
                <w:right w:val="none" w:sz="0" w:space="0" w:color="auto"/>
              </w:divBdr>
            </w:div>
            <w:div w:id="2037654166">
              <w:marLeft w:val="0"/>
              <w:marRight w:val="0"/>
              <w:marTop w:val="0"/>
              <w:marBottom w:val="0"/>
              <w:divBdr>
                <w:top w:val="none" w:sz="0" w:space="0" w:color="auto"/>
                <w:left w:val="none" w:sz="0" w:space="0" w:color="auto"/>
                <w:bottom w:val="none" w:sz="0" w:space="0" w:color="auto"/>
                <w:right w:val="none" w:sz="0" w:space="0" w:color="auto"/>
              </w:divBdr>
            </w:div>
            <w:div w:id="1815175181">
              <w:marLeft w:val="0"/>
              <w:marRight w:val="0"/>
              <w:marTop w:val="0"/>
              <w:marBottom w:val="0"/>
              <w:divBdr>
                <w:top w:val="none" w:sz="0" w:space="0" w:color="auto"/>
                <w:left w:val="none" w:sz="0" w:space="0" w:color="auto"/>
                <w:bottom w:val="none" w:sz="0" w:space="0" w:color="auto"/>
                <w:right w:val="none" w:sz="0" w:space="0" w:color="auto"/>
              </w:divBdr>
            </w:div>
            <w:div w:id="2036810925">
              <w:marLeft w:val="0"/>
              <w:marRight w:val="0"/>
              <w:marTop w:val="0"/>
              <w:marBottom w:val="0"/>
              <w:divBdr>
                <w:top w:val="none" w:sz="0" w:space="0" w:color="auto"/>
                <w:left w:val="none" w:sz="0" w:space="0" w:color="auto"/>
                <w:bottom w:val="none" w:sz="0" w:space="0" w:color="auto"/>
                <w:right w:val="none" w:sz="0" w:space="0" w:color="auto"/>
              </w:divBdr>
            </w:div>
            <w:div w:id="819034833">
              <w:marLeft w:val="0"/>
              <w:marRight w:val="0"/>
              <w:marTop w:val="0"/>
              <w:marBottom w:val="0"/>
              <w:divBdr>
                <w:top w:val="none" w:sz="0" w:space="0" w:color="auto"/>
                <w:left w:val="none" w:sz="0" w:space="0" w:color="auto"/>
                <w:bottom w:val="none" w:sz="0" w:space="0" w:color="auto"/>
                <w:right w:val="none" w:sz="0" w:space="0" w:color="auto"/>
              </w:divBdr>
            </w:div>
            <w:div w:id="1647969229">
              <w:marLeft w:val="0"/>
              <w:marRight w:val="0"/>
              <w:marTop w:val="0"/>
              <w:marBottom w:val="0"/>
              <w:divBdr>
                <w:top w:val="none" w:sz="0" w:space="0" w:color="auto"/>
                <w:left w:val="none" w:sz="0" w:space="0" w:color="auto"/>
                <w:bottom w:val="none" w:sz="0" w:space="0" w:color="auto"/>
                <w:right w:val="none" w:sz="0" w:space="0" w:color="auto"/>
              </w:divBdr>
            </w:div>
            <w:div w:id="1559396142">
              <w:marLeft w:val="0"/>
              <w:marRight w:val="0"/>
              <w:marTop w:val="0"/>
              <w:marBottom w:val="0"/>
              <w:divBdr>
                <w:top w:val="none" w:sz="0" w:space="0" w:color="auto"/>
                <w:left w:val="none" w:sz="0" w:space="0" w:color="auto"/>
                <w:bottom w:val="none" w:sz="0" w:space="0" w:color="auto"/>
                <w:right w:val="none" w:sz="0" w:space="0" w:color="auto"/>
              </w:divBdr>
            </w:div>
            <w:div w:id="1032611419">
              <w:marLeft w:val="0"/>
              <w:marRight w:val="0"/>
              <w:marTop w:val="0"/>
              <w:marBottom w:val="0"/>
              <w:divBdr>
                <w:top w:val="none" w:sz="0" w:space="0" w:color="auto"/>
                <w:left w:val="none" w:sz="0" w:space="0" w:color="auto"/>
                <w:bottom w:val="none" w:sz="0" w:space="0" w:color="auto"/>
                <w:right w:val="none" w:sz="0" w:space="0" w:color="auto"/>
              </w:divBdr>
            </w:div>
            <w:div w:id="1478842087">
              <w:marLeft w:val="0"/>
              <w:marRight w:val="0"/>
              <w:marTop w:val="0"/>
              <w:marBottom w:val="0"/>
              <w:divBdr>
                <w:top w:val="none" w:sz="0" w:space="0" w:color="auto"/>
                <w:left w:val="none" w:sz="0" w:space="0" w:color="auto"/>
                <w:bottom w:val="none" w:sz="0" w:space="0" w:color="auto"/>
                <w:right w:val="none" w:sz="0" w:space="0" w:color="auto"/>
              </w:divBdr>
            </w:div>
            <w:div w:id="111284787">
              <w:marLeft w:val="0"/>
              <w:marRight w:val="0"/>
              <w:marTop w:val="0"/>
              <w:marBottom w:val="0"/>
              <w:divBdr>
                <w:top w:val="none" w:sz="0" w:space="0" w:color="auto"/>
                <w:left w:val="none" w:sz="0" w:space="0" w:color="auto"/>
                <w:bottom w:val="none" w:sz="0" w:space="0" w:color="auto"/>
                <w:right w:val="none" w:sz="0" w:space="0" w:color="auto"/>
              </w:divBdr>
            </w:div>
            <w:div w:id="683097548">
              <w:marLeft w:val="0"/>
              <w:marRight w:val="0"/>
              <w:marTop w:val="0"/>
              <w:marBottom w:val="0"/>
              <w:divBdr>
                <w:top w:val="none" w:sz="0" w:space="0" w:color="auto"/>
                <w:left w:val="none" w:sz="0" w:space="0" w:color="auto"/>
                <w:bottom w:val="none" w:sz="0" w:space="0" w:color="auto"/>
                <w:right w:val="none" w:sz="0" w:space="0" w:color="auto"/>
              </w:divBdr>
            </w:div>
            <w:div w:id="1416509405">
              <w:marLeft w:val="0"/>
              <w:marRight w:val="0"/>
              <w:marTop w:val="0"/>
              <w:marBottom w:val="0"/>
              <w:divBdr>
                <w:top w:val="none" w:sz="0" w:space="0" w:color="auto"/>
                <w:left w:val="none" w:sz="0" w:space="0" w:color="auto"/>
                <w:bottom w:val="none" w:sz="0" w:space="0" w:color="auto"/>
                <w:right w:val="none" w:sz="0" w:space="0" w:color="auto"/>
              </w:divBdr>
            </w:div>
            <w:div w:id="1074745239">
              <w:marLeft w:val="0"/>
              <w:marRight w:val="0"/>
              <w:marTop w:val="0"/>
              <w:marBottom w:val="0"/>
              <w:divBdr>
                <w:top w:val="none" w:sz="0" w:space="0" w:color="auto"/>
                <w:left w:val="none" w:sz="0" w:space="0" w:color="auto"/>
                <w:bottom w:val="none" w:sz="0" w:space="0" w:color="auto"/>
                <w:right w:val="none" w:sz="0" w:space="0" w:color="auto"/>
              </w:divBdr>
            </w:div>
            <w:div w:id="1627276376">
              <w:marLeft w:val="0"/>
              <w:marRight w:val="0"/>
              <w:marTop w:val="0"/>
              <w:marBottom w:val="0"/>
              <w:divBdr>
                <w:top w:val="none" w:sz="0" w:space="0" w:color="auto"/>
                <w:left w:val="none" w:sz="0" w:space="0" w:color="auto"/>
                <w:bottom w:val="none" w:sz="0" w:space="0" w:color="auto"/>
                <w:right w:val="none" w:sz="0" w:space="0" w:color="auto"/>
              </w:divBdr>
            </w:div>
            <w:div w:id="2078088726">
              <w:marLeft w:val="0"/>
              <w:marRight w:val="0"/>
              <w:marTop w:val="0"/>
              <w:marBottom w:val="0"/>
              <w:divBdr>
                <w:top w:val="none" w:sz="0" w:space="0" w:color="auto"/>
                <w:left w:val="none" w:sz="0" w:space="0" w:color="auto"/>
                <w:bottom w:val="none" w:sz="0" w:space="0" w:color="auto"/>
                <w:right w:val="none" w:sz="0" w:space="0" w:color="auto"/>
              </w:divBdr>
            </w:div>
            <w:div w:id="921792510">
              <w:marLeft w:val="0"/>
              <w:marRight w:val="0"/>
              <w:marTop w:val="0"/>
              <w:marBottom w:val="0"/>
              <w:divBdr>
                <w:top w:val="none" w:sz="0" w:space="0" w:color="auto"/>
                <w:left w:val="none" w:sz="0" w:space="0" w:color="auto"/>
                <w:bottom w:val="none" w:sz="0" w:space="0" w:color="auto"/>
                <w:right w:val="none" w:sz="0" w:space="0" w:color="auto"/>
              </w:divBdr>
            </w:div>
            <w:div w:id="230583476">
              <w:marLeft w:val="0"/>
              <w:marRight w:val="0"/>
              <w:marTop w:val="0"/>
              <w:marBottom w:val="0"/>
              <w:divBdr>
                <w:top w:val="none" w:sz="0" w:space="0" w:color="auto"/>
                <w:left w:val="none" w:sz="0" w:space="0" w:color="auto"/>
                <w:bottom w:val="none" w:sz="0" w:space="0" w:color="auto"/>
                <w:right w:val="none" w:sz="0" w:space="0" w:color="auto"/>
              </w:divBdr>
            </w:div>
            <w:div w:id="1791362102">
              <w:marLeft w:val="0"/>
              <w:marRight w:val="0"/>
              <w:marTop w:val="0"/>
              <w:marBottom w:val="0"/>
              <w:divBdr>
                <w:top w:val="none" w:sz="0" w:space="0" w:color="auto"/>
                <w:left w:val="none" w:sz="0" w:space="0" w:color="auto"/>
                <w:bottom w:val="none" w:sz="0" w:space="0" w:color="auto"/>
                <w:right w:val="none" w:sz="0" w:space="0" w:color="auto"/>
              </w:divBdr>
            </w:div>
            <w:div w:id="94792770">
              <w:marLeft w:val="0"/>
              <w:marRight w:val="0"/>
              <w:marTop w:val="0"/>
              <w:marBottom w:val="0"/>
              <w:divBdr>
                <w:top w:val="none" w:sz="0" w:space="0" w:color="auto"/>
                <w:left w:val="none" w:sz="0" w:space="0" w:color="auto"/>
                <w:bottom w:val="none" w:sz="0" w:space="0" w:color="auto"/>
                <w:right w:val="none" w:sz="0" w:space="0" w:color="auto"/>
              </w:divBdr>
            </w:div>
            <w:div w:id="1322343340">
              <w:marLeft w:val="0"/>
              <w:marRight w:val="0"/>
              <w:marTop w:val="0"/>
              <w:marBottom w:val="0"/>
              <w:divBdr>
                <w:top w:val="none" w:sz="0" w:space="0" w:color="auto"/>
                <w:left w:val="none" w:sz="0" w:space="0" w:color="auto"/>
                <w:bottom w:val="none" w:sz="0" w:space="0" w:color="auto"/>
                <w:right w:val="none" w:sz="0" w:space="0" w:color="auto"/>
              </w:divBdr>
            </w:div>
            <w:div w:id="1797790122">
              <w:marLeft w:val="0"/>
              <w:marRight w:val="0"/>
              <w:marTop w:val="0"/>
              <w:marBottom w:val="0"/>
              <w:divBdr>
                <w:top w:val="none" w:sz="0" w:space="0" w:color="auto"/>
                <w:left w:val="none" w:sz="0" w:space="0" w:color="auto"/>
                <w:bottom w:val="none" w:sz="0" w:space="0" w:color="auto"/>
                <w:right w:val="none" w:sz="0" w:space="0" w:color="auto"/>
              </w:divBdr>
            </w:div>
            <w:div w:id="826870604">
              <w:marLeft w:val="0"/>
              <w:marRight w:val="0"/>
              <w:marTop w:val="0"/>
              <w:marBottom w:val="0"/>
              <w:divBdr>
                <w:top w:val="none" w:sz="0" w:space="0" w:color="auto"/>
                <w:left w:val="none" w:sz="0" w:space="0" w:color="auto"/>
                <w:bottom w:val="none" w:sz="0" w:space="0" w:color="auto"/>
                <w:right w:val="none" w:sz="0" w:space="0" w:color="auto"/>
              </w:divBdr>
            </w:div>
            <w:div w:id="1963732833">
              <w:marLeft w:val="0"/>
              <w:marRight w:val="0"/>
              <w:marTop w:val="0"/>
              <w:marBottom w:val="0"/>
              <w:divBdr>
                <w:top w:val="none" w:sz="0" w:space="0" w:color="auto"/>
                <w:left w:val="none" w:sz="0" w:space="0" w:color="auto"/>
                <w:bottom w:val="none" w:sz="0" w:space="0" w:color="auto"/>
                <w:right w:val="none" w:sz="0" w:space="0" w:color="auto"/>
              </w:divBdr>
            </w:div>
            <w:div w:id="920873112">
              <w:marLeft w:val="0"/>
              <w:marRight w:val="0"/>
              <w:marTop w:val="0"/>
              <w:marBottom w:val="0"/>
              <w:divBdr>
                <w:top w:val="none" w:sz="0" w:space="0" w:color="auto"/>
                <w:left w:val="none" w:sz="0" w:space="0" w:color="auto"/>
                <w:bottom w:val="none" w:sz="0" w:space="0" w:color="auto"/>
                <w:right w:val="none" w:sz="0" w:space="0" w:color="auto"/>
              </w:divBdr>
            </w:div>
            <w:div w:id="678428827">
              <w:marLeft w:val="0"/>
              <w:marRight w:val="0"/>
              <w:marTop w:val="0"/>
              <w:marBottom w:val="0"/>
              <w:divBdr>
                <w:top w:val="none" w:sz="0" w:space="0" w:color="auto"/>
                <w:left w:val="none" w:sz="0" w:space="0" w:color="auto"/>
                <w:bottom w:val="none" w:sz="0" w:space="0" w:color="auto"/>
                <w:right w:val="none" w:sz="0" w:space="0" w:color="auto"/>
              </w:divBdr>
            </w:div>
            <w:div w:id="1056127610">
              <w:marLeft w:val="0"/>
              <w:marRight w:val="0"/>
              <w:marTop w:val="0"/>
              <w:marBottom w:val="0"/>
              <w:divBdr>
                <w:top w:val="none" w:sz="0" w:space="0" w:color="auto"/>
                <w:left w:val="none" w:sz="0" w:space="0" w:color="auto"/>
                <w:bottom w:val="none" w:sz="0" w:space="0" w:color="auto"/>
                <w:right w:val="none" w:sz="0" w:space="0" w:color="auto"/>
              </w:divBdr>
            </w:div>
            <w:div w:id="1664549704">
              <w:marLeft w:val="0"/>
              <w:marRight w:val="0"/>
              <w:marTop w:val="0"/>
              <w:marBottom w:val="0"/>
              <w:divBdr>
                <w:top w:val="none" w:sz="0" w:space="0" w:color="auto"/>
                <w:left w:val="none" w:sz="0" w:space="0" w:color="auto"/>
                <w:bottom w:val="none" w:sz="0" w:space="0" w:color="auto"/>
                <w:right w:val="none" w:sz="0" w:space="0" w:color="auto"/>
              </w:divBdr>
            </w:div>
            <w:div w:id="1670867215">
              <w:marLeft w:val="0"/>
              <w:marRight w:val="0"/>
              <w:marTop w:val="0"/>
              <w:marBottom w:val="0"/>
              <w:divBdr>
                <w:top w:val="none" w:sz="0" w:space="0" w:color="auto"/>
                <w:left w:val="none" w:sz="0" w:space="0" w:color="auto"/>
                <w:bottom w:val="none" w:sz="0" w:space="0" w:color="auto"/>
                <w:right w:val="none" w:sz="0" w:space="0" w:color="auto"/>
              </w:divBdr>
            </w:div>
            <w:div w:id="489710746">
              <w:marLeft w:val="0"/>
              <w:marRight w:val="0"/>
              <w:marTop w:val="0"/>
              <w:marBottom w:val="0"/>
              <w:divBdr>
                <w:top w:val="none" w:sz="0" w:space="0" w:color="auto"/>
                <w:left w:val="none" w:sz="0" w:space="0" w:color="auto"/>
                <w:bottom w:val="none" w:sz="0" w:space="0" w:color="auto"/>
                <w:right w:val="none" w:sz="0" w:space="0" w:color="auto"/>
              </w:divBdr>
            </w:div>
            <w:div w:id="126514943">
              <w:marLeft w:val="0"/>
              <w:marRight w:val="0"/>
              <w:marTop w:val="0"/>
              <w:marBottom w:val="0"/>
              <w:divBdr>
                <w:top w:val="none" w:sz="0" w:space="0" w:color="auto"/>
                <w:left w:val="none" w:sz="0" w:space="0" w:color="auto"/>
                <w:bottom w:val="none" w:sz="0" w:space="0" w:color="auto"/>
                <w:right w:val="none" w:sz="0" w:space="0" w:color="auto"/>
              </w:divBdr>
            </w:div>
            <w:div w:id="937761036">
              <w:marLeft w:val="0"/>
              <w:marRight w:val="0"/>
              <w:marTop w:val="0"/>
              <w:marBottom w:val="0"/>
              <w:divBdr>
                <w:top w:val="none" w:sz="0" w:space="0" w:color="auto"/>
                <w:left w:val="none" w:sz="0" w:space="0" w:color="auto"/>
                <w:bottom w:val="none" w:sz="0" w:space="0" w:color="auto"/>
                <w:right w:val="none" w:sz="0" w:space="0" w:color="auto"/>
              </w:divBdr>
            </w:div>
            <w:div w:id="1640764703">
              <w:marLeft w:val="0"/>
              <w:marRight w:val="0"/>
              <w:marTop w:val="0"/>
              <w:marBottom w:val="0"/>
              <w:divBdr>
                <w:top w:val="none" w:sz="0" w:space="0" w:color="auto"/>
                <w:left w:val="none" w:sz="0" w:space="0" w:color="auto"/>
                <w:bottom w:val="none" w:sz="0" w:space="0" w:color="auto"/>
                <w:right w:val="none" w:sz="0" w:space="0" w:color="auto"/>
              </w:divBdr>
            </w:div>
            <w:div w:id="1157110616">
              <w:marLeft w:val="0"/>
              <w:marRight w:val="0"/>
              <w:marTop w:val="0"/>
              <w:marBottom w:val="0"/>
              <w:divBdr>
                <w:top w:val="none" w:sz="0" w:space="0" w:color="auto"/>
                <w:left w:val="none" w:sz="0" w:space="0" w:color="auto"/>
                <w:bottom w:val="none" w:sz="0" w:space="0" w:color="auto"/>
                <w:right w:val="none" w:sz="0" w:space="0" w:color="auto"/>
              </w:divBdr>
            </w:div>
            <w:div w:id="450172087">
              <w:marLeft w:val="0"/>
              <w:marRight w:val="0"/>
              <w:marTop w:val="0"/>
              <w:marBottom w:val="0"/>
              <w:divBdr>
                <w:top w:val="none" w:sz="0" w:space="0" w:color="auto"/>
                <w:left w:val="none" w:sz="0" w:space="0" w:color="auto"/>
                <w:bottom w:val="none" w:sz="0" w:space="0" w:color="auto"/>
                <w:right w:val="none" w:sz="0" w:space="0" w:color="auto"/>
              </w:divBdr>
            </w:div>
            <w:div w:id="757678365">
              <w:marLeft w:val="0"/>
              <w:marRight w:val="0"/>
              <w:marTop w:val="0"/>
              <w:marBottom w:val="0"/>
              <w:divBdr>
                <w:top w:val="none" w:sz="0" w:space="0" w:color="auto"/>
                <w:left w:val="none" w:sz="0" w:space="0" w:color="auto"/>
                <w:bottom w:val="none" w:sz="0" w:space="0" w:color="auto"/>
                <w:right w:val="none" w:sz="0" w:space="0" w:color="auto"/>
              </w:divBdr>
            </w:div>
            <w:div w:id="306712791">
              <w:marLeft w:val="0"/>
              <w:marRight w:val="0"/>
              <w:marTop w:val="0"/>
              <w:marBottom w:val="0"/>
              <w:divBdr>
                <w:top w:val="none" w:sz="0" w:space="0" w:color="auto"/>
                <w:left w:val="none" w:sz="0" w:space="0" w:color="auto"/>
                <w:bottom w:val="none" w:sz="0" w:space="0" w:color="auto"/>
                <w:right w:val="none" w:sz="0" w:space="0" w:color="auto"/>
              </w:divBdr>
            </w:div>
            <w:div w:id="199050604">
              <w:marLeft w:val="0"/>
              <w:marRight w:val="0"/>
              <w:marTop w:val="0"/>
              <w:marBottom w:val="0"/>
              <w:divBdr>
                <w:top w:val="none" w:sz="0" w:space="0" w:color="auto"/>
                <w:left w:val="none" w:sz="0" w:space="0" w:color="auto"/>
                <w:bottom w:val="none" w:sz="0" w:space="0" w:color="auto"/>
                <w:right w:val="none" w:sz="0" w:space="0" w:color="auto"/>
              </w:divBdr>
            </w:div>
            <w:div w:id="1698236885">
              <w:marLeft w:val="0"/>
              <w:marRight w:val="0"/>
              <w:marTop w:val="0"/>
              <w:marBottom w:val="0"/>
              <w:divBdr>
                <w:top w:val="none" w:sz="0" w:space="0" w:color="auto"/>
                <w:left w:val="none" w:sz="0" w:space="0" w:color="auto"/>
                <w:bottom w:val="none" w:sz="0" w:space="0" w:color="auto"/>
                <w:right w:val="none" w:sz="0" w:space="0" w:color="auto"/>
              </w:divBdr>
            </w:div>
            <w:div w:id="787965988">
              <w:marLeft w:val="0"/>
              <w:marRight w:val="0"/>
              <w:marTop w:val="0"/>
              <w:marBottom w:val="0"/>
              <w:divBdr>
                <w:top w:val="none" w:sz="0" w:space="0" w:color="auto"/>
                <w:left w:val="none" w:sz="0" w:space="0" w:color="auto"/>
                <w:bottom w:val="none" w:sz="0" w:space="0" w:color="auto"/>
                <w:right w:val="none" w:sz="0" w:space="0" w:color="auto"/>
              </w:divBdr>
            </w:div>
            <w:div w:id="1657146464">
              <w:marLeft w:val="0"/>
              <w:marRight w:val="0"/>
              <w:marTop w:val="0"/>
              <w:marBottom w:val="0"/>
              <w:divBdr>
                <w:top w:val="none" w:sz="0" w:space="0" w:color="auto"/>
                <w:left w:val="none" w:sz="0" w:space="0" w:color="auto"/>
                <w:bottom w:val="none" w:sz="0" w:space="0" w:color="auto"/>
                <w:right w:val="none" w:sz="0" w:space="0" w:color="auto"/>
              </w:divBdr>
            </w:div>
            <w:div w:id="1522471569">
              <w:marLeft w:val="0"/>
              <w:marRight w:val="0"/>
              <w:marTop w:val="0"/>
              <w:marBottom w:val="0"/>
              <w:divBdr>
                <w:top w:val="none" w:sz="0" w:space="0" w:color="auto"/>
                <w:left w:val="none" w:sz="0" w:space="0" w:color="auto"/>
                <w:bottom w:val="none" w:sz="0" w:space="0" w:color="auto"/>
                <w:right w:val="none" w:sz="0" w:space="0" w:color="auto"/>
              </w:divBdr>
            </w:div>
            <w:div w:id="1325012221">
              <w:marLeft w:val="0"/>
              <w:marRight w:val="0"/>
              <w:marTop w:val="0"/>
              <w:marBottom w:val="0"/>
              <w:divBdr>
                <w:top w:val="none" w:sz="0" w:space="0" w:color="auto"/>
                <w:left w:val="none" w:sz="0" w:space="0" w:color="auto"/>
                <w:bottom w:val="none" w:sz="0" w:space="0" w:color="auto"/>
                <w:right w:val="none" w:sz="0" w:space="0" w:color="auto"/>
              </w:divBdr>
            </w:div>
            <w:div w:id="918950514">
              <w:marLeft w:val="0"/>
              <w:marRight w:val="0"/>
              <w:marTop w:val="0"/>
              <w:marBottom w:val="0"/>
              <w:divBdr>
                <w:top w:val="none" w:sz="0" w:space="0" w:color="auto"/>
                <w:left w:val="none" w:sz="0" w:space="0" w:color="auto"/>
                <w:bottom w:val="none" w:sz="0" w:space="0" w:color="auto"/>
                <w:right w:val="none" w:sz="0" w:space="0" w:color="auto"/>
              </w:divBdr>
            </w:div>
            <w:div w:id="611859854">
              <w:marLeft w:val="0"/>
              <w:marRight w:val="0"/>
              <w:marTop w:val="0"/>
              <w:marBottom w:val="0"/>
              <w:divBdr>
                <w:top w:val="none" w:sz="0" w:space="0" w:color="auto"/>
                <w:left w:val="none" w:sz="0" w:space="0" w:color="auto"/>
                <w:bottom w:val="none" w:sz="0" w:space="0" w:color="auto"/>
                <w:right w:val="none" w:sz="0" w:space="0" w:color="auto"/>
              </w:divBdr>
            </w:div>
            <w:div w:id="334722004">
              <w:marLeft w:val="0"/>
              <w:marRight w:val="0"/>
              <w:marTop w:val="0"/>
              <w:marBottom w:val="0"/>
              <w:divBdr>
                <w:top w:val="none" w:sz="0" w:space="0" w:color="auto"/>
                <w:left w:val="none" w:sz="0" w:space="0" w:color="auto"/>
                <w:bottom w:val="none" w:sz="0" w:space="0" w:color="auto"/>
                <w:right w:val="none" w:sz="0" w:space="0" w:color="auto"/>
              </w:divBdr>
            </w:div>
            <w:div w:id="965817771">
              <w:marLeft w:val="0"/>
              <w:marRight w:val="0"/>
              <w:marTop w:val="0"/>
              <w:marBottom w:val="0"/>
              <w:divBdr>
                <w:top w:val="none" w:sz="0" w:space="0" w:color="auto"/>
                <w:left w:val="none" w:sz="0" w:space="0" w:color="auto"/>
                <w:bottom w:val="none" w:sz="0" w:space="0" w:color="auto"/>
                <w:right w:val="none" w:sz="0" w:space="0" w:color="auto"/>
              </w:divBdr>
            </w:div>
            <w:div w:id="91554089">
              <w:marLeft w:val="0"/>
              <w:marRight w:val="0"/>
              <w:marTop w:val="0"/>
              <w:marBottom w:val="0"/>
              <w:divBdr>
                <w:top w:val="none" w:sz="0" w:space="0" w:color="auto"/>
                <w:left w:val="none" w:sz="0" w:space="0" w:color="auto"/>
                <w:bottom w:val="none" w:sz="0" w:space="0" w:color="auto"/>
                <w:right w:val="none" w:sz="0" w:space="0" w:color="auto"/>
              </w:divBdr>
            </w:div>
            <w:div w:id="472675958">
              <w:marLeft w:val="0"/>
              <w:marRight w:val="0"/>
              <w:marTop w:val="0"/>
              <w:marBottom w:val="0"/>
              <w:divBdr>
                <w:top w:val="none" w:sz="0" w:space="0" w:color="auto"/>
                <w:left w:val="none" w:sz="0" w:space="0" w:color="auto"/>
                <w:bottom w:val="none" w:sz="0" w:space="0" w:color="auto"/>
                <w:right w:val="none" w:sz="0" w:space="0" w:color="auto"/>
              </w:divBdr>
            </w:div>
            <w:div w:id="1107893228">
              <w:marLeft w:val="0"/>
              <w:marRight w:val="0"/>
              <w:marTop w:val="0"/>
              <w:marBottom w:val="0"/>
              <w:divBdr>
                <w:top w:val="none" w:sz="0" w:space="0" w:color="auto"/>
                <w:left w:val="none" w:sz="0" w:space="0" w:color="auto"/>
                <w:bottom w:val="none" w:sz="0" w:space="0" w:color="auto"/>
                <w:right w:val="none" w:sz="0" w:space="0" w:color="auto"/>
              </w:divBdr>
            </w:div>
            <w:div w:id="1200586326">
              <w:marLeft w:val="0"/>
              <w:marRight w:val="0"/>
              <w:marTop w:val="0"/>
              <w:marBottom w:val="0"/>
              <w:divBdr>
                <w:top w:val="none" w:sz="0" w:space="0" w:color="auto"/>
                <w:left w:val="none" w:sz="0" w:space="0" w:color="auto"/>
                <w:bottom w:val="none" w:sz="0" w:space="0" w:color="auto"/>
                <w:right w:val="none" w:sz="0" w:space="0" w:color="auto"/>
              </w:divBdr>
            </w:div>
            <w:div w:id="1268544052">
              <w:marLeft w:val="0"/>
              <w:marRight w:val="0"/>
              <w:marTop w:val="0"/>
              <w:marBottom w:val="0"/>
              <w:divBdr>
                <w:top w:val="none" w:sz="0" w:space="0" w:color="auto"/>
                <w:left w:val="none" w:sz="0" w:space="0" w:color="auto"/>
                <w:bottom w:val="none" w:sz="0" w:space="0" w:color="auto"/>
                <w:right w:val="none" w:sz="0" w:space="0" w:color="auto"/>
              </w:divBdr>
            </w:div>
            <w:div w:id="1632712132">
              <w:marLeft w:val="0"/>
              <w:marRight w:val="0"/>
              <w:marTop w:val="0"/>
              <w:marBottom w:val="0"/>
              <w:divBdr>
                <w:top w:val="none" w:sz="0" w:space="0" w:color="auto"/>
                <w:left w:val="none" w:sz="0" w:space="0" w:color="auto"/>
                <w:bottom w:val="none" w:sz="0" w:space="0" w:color="auto"/>
                <w:right w:val="none" w:sz="0" w:space="0" w:color="auto"/>
              </w:divBdr>
            </w:div>
            <w:div w:id="1244296200">
              <w:marLeft w:val="0"/>
              <w:marRight w:val="0"/>
              <w:marTop w:val="0"/>
              <w:marBottom w:val="0"/>
              <w:divBdr>
                <w:top w:val="none" w:sz="0" w:space="0" w:color="auto"/>
                <w:left w:val="none" w:sz="0" w:space="0" w:color="auto"/>
                <w:bottom w:val="none" w:sz="0" w:space="0" w:color="auto"/>
                <w:right w:val="none" w:sz="0" w:space="0" w:color="auto"/>
              </w:divBdr>
            </w:div>
            <w:div w:id="180513195">
              <w:marLeft w:val="0"/>
              <w:marRight w:val="0"/>
              <w:marTop w:val="0"/>
              <w:marBottom w:val="0"/>
              <w:divBdr>
                <w:top w:val="none" w:sz="0" w:space="0" w:color="auto"/>
                <w:left w:val="none" w:sz="0" w:space="0" w:color="auto"/>
                <w:bottom w:val="none" w:sz="0" w:space="0" w:color="auto"/>
                <w:right w:val="none" w:sz="0" w:space="0" w:color="auto"/>
              </w:divBdr>
            </w:div>
            <w:div w:id="1592545529">
              <w:marLeft w:val="0"/>
              <w:marRight w:val="0"/>
              <w:marTop w:val="0"/>
              <w:marBottom w:val="0"/>
              <w:divBdr>
                <w:top w:val="none" w:sz="0" w:space="0" w:color="auto"/>
                <w:left w:val="none" w:sz="0" w:space="0" w:color="auto"/>
                <w:bottom w:val="none" w:sz="0" w:space="0" w:color="auto"/>
                <w:right w:val="none" w:sz="0" w:space="0" w:color="auto"/>
              </w:divBdr>
            </w:div>
            <w:div w:id="116679595">
              <w:marLeft w:val="0"/>
              <w:marRight w:val="0"/>
              <w:marTop w:val="0"/>
              <w:marBottom w:val="0"/>
              <w:divBdr>
                <w:top w:val="none" w:sz="0" w:space="0" w:color="auto"/>
                <w:left w:val="none" w:sz="0" w:space="0" w:color="auto"/>
                <w:bottom w:val="none" w:sz="0" w:space="0" w:color="auto"/>
                <w:right w:val="none" w:sz="0" w:space="0" w:color="auto"/>
              </w:divBdr>
            </w:div>
            <w:div w:id="1081565515">
              <w:marLeft w:val="0"/>
              <w:marRight w:val="0"/>
              <w:marTop w:val="0"/>
              <w:marBottom w:val="0"/>
              <w:divBdr>
                <w:top w:val="none" w:sz="0" w:space="0" w:color="auto"/>
                <w:left w:val="none" w:sz="0" w:space="0" w:color="auto"/>
                <w:bottom w:val="none" w:sz="0" w:space="0" w:color="auto"/>
                <w:right w:val="none" w:sz="0" w:space="0" w:color="auto"/>
              </w:divBdr>
            </w:div>
            <w:div w:id="431898643">
              <w:marLeft w:val="0"/>
              <w:marRight w:val="0"/>
              <w:marTop w:val="0"/>
              <w:marBottom w:val="0"/>
              <w:divBdr>
                <w:top w:val="none" w:sz="0" w:space="0" w:color="auto"/>
                <w:left w:val="none" w:sz="0" w:space="0" w:color="auto"/>
                <w:bottom w:val="none" w:sz="0" w:space="0" w:color="auto"/>
                <w:right w:val="none" w:sz="0" w:space="0" w:color="auto"/>
              </w:divBdr>
            </w:div>
            <w:div w:id="1045570519">
              <w:marLeft w:val="0"/>
              <w:marRight w:val="0"/>
              <w:marTop w:val="0"/>
              <w:marBottom w:val="0"/>
              <w:divBdr>
                <w:top w:val="none" w:sz="0" w:space="0" w:color="auto"/>
                <w:left w:val="none" w:sz="0" w:space="0" w:color="auto"/>
                <w:bottom w:val="none" w:sz="0" w:space="0" w:color="auto"/>
                <w:right w:val="none" w:sz="0" w:space="0" w:color="auto"/>
              </w:divBdr>
            </w:div>
            <w:div w:id="94330920">
              <w:marLeft w:val="0"/>
              <w:marRight w:val="0"/>
              <w:marTop w:val="0"/>
              <w:marBottom w:val="0"/>
              <w:divBdr>
                <w:top w:val="none" w:sz="0" w:space="0" w:color="auto"/>
                <w:left w:val="none" w:sz="0" w:space="0" w:color="auto"/>
                <w:bottom w:val="none" w:sz="0" w:space="0" w:color="auto"/>
                <w:right w:val="none" w:sz="0" w:space="0" w:color="auto"/>
              </w:divBdr>
            </w:div>
            <w:div w:id="158271605">
              <w:marLeft w:val="0"/>
              <w:marRight w:val="0"/>
              <w:marTop w:val="0"/>
              <w:marBottom w:val="0"/>
              <w:divBdr>
                <w:top w:val="none" w:sz="0" w:space="0" w:color="auto"/>
                <w:left w:val="none" w:sz="0" w:space="0" w:color="auto"/>
                <w:bottom w:val="none" w:sz="0" w:space="0" w:color="auto"/>
                <w:right w:val="none" w:sz="0" w:space="0" w:color="auto"/>
              </w:divBdr>
            </w:div>
            <w:div w:id="1939216546">
              <w:marLeft w:val="0"/>
              <w:marRight w:val="0"/>
              <w:marTop w:val="0"/>
              <w:marBottom w:val="0"/>
              <w:divBdr>
                <w:top w:val="none" w:sz="0" w:space="0" w:color="auto"/>
                <w:left w:val="none" w:sz="0" w:space="0" w:color="auto"/>
                <w:bottom w:val="none" w:sz="0" w:space="0" w:color="auto"/>
                <w:right w:val="none" w:sz="0" w:space="0" w:color="auto"/>
              </w:divBdr>
            </w:div>
            <w:div w:id="107432914">
              <w:marLeft w:val="0"/>
              <w:marRight w:val="0"/>
              <w:marTop w:val="0"/>
              <w:marBottom w:val="0"/>
              <w:divBdr>
                <w:top w:val="none" w:sz="0" w:space="0" w:color="auto"/>
                <w:left w:val="none" w:sz="0" w:space="0" w:color="auto"/>
                <w:bottom w:val="none" w:sz="0" w:space="0" w:color="auto"/>
                <w:right w:val="none" w:sz="0" w:space="0" w:color="auto"/>
              </w:divBdr>
            </w:div>
            <w:div w:id="1645741395">
              <w:marLeft w:val="0"/>
              <w:marRight w:val="0"/>
              <w:marTop w:val="0"/>
              <w:marBottom w:val="0"/>
              <w:divBdr>
                <w:top w:val="none" w:sz="0" w:space="0" w:color="auto"/>
                <w:left w:val="none" w:sz="0" w:space="0" w:color="auto"/>
                <w:bottom w:val="none" w:sz="0" w:space="0" w:color="auto"/>
                <w:right w:val="none" w:sz="0" w:space="0" w:color="auto"/>
              </w:divBdr>
            </w:div>
            <w:div w:id="1176386748">
              <w:marLeft w:val="0"/>
              <w:marRight w:val="0"/>
              <w:marTop w:val="0"/>
              <w:marBottom w:val="0"/>
              <w:divBdr>
                <w:top w:val="none" w:sz="0" w:space="0" w:color="auto"/>
                <w:left w:val="none" w:sz="0" w:space="0" w:color="auto"/>
                <w:bottom w:val="none" w:sz="0" w:space="0" w:color="auto"/>
                <w:right w:val="none" w:sz="0" w:space="0" w:color="auto"/>
              </w:divBdr>
            </w:div>
            <w:div w:id="334577584">
              <w:marLeft w:val="0"/>
              <w:marRight w:val="0"/>
              <w:marTop w:val="0"/>
              <w:marBottom w:val="0"/>
              <w:divBdr>
                <w:top w:val="none" w:sz="0" w:space="0" w:color="auto"/>
                <w:left w:val="none" w:sz="0" w:space="0" w:color="auto"/>
                <w:bottom w:val="none" w:sz="0" w:space="0" w:color="auto"/>
                <w:right w:val="none" w:sz="0" w:space="0" w:color="auto"/>
              </w:divBdr>
            </w:div>
            <w:div w:id="1298803857">
              <w:marLeft w:val="0"/>
              <w:marRight w:val="0"/>
              <w:marTop w:val="0"/>
              <w:marBottom w:val="0"/>
              <w:divBdr>
                <w:top w:val="none" w:sz="0" w:space="0" w:color="auto"/>
                <w:left w:val="none" w:sz="0" w:space="0" w:color="auto"/>
                <w:bottom w:val="none" w:sz="0" w:space="0" w:color="auto"/>
                <w:right w:val="none" w:sz="0" w:space="0" w:color="auto"/>
              </w:divBdr>
            </w:div>
            <w:div w:id="1423333028">
              <w:marLeft w:val="0"/>
              <w:marRight w:val="0"/>
              <w:marTop w:val="0"/>
              <w:marBottom w:val="0"/>
              <w:divBdr>
                <w:top w:val="none" w:sz="0" w:space="0" w:color="auto"/>
                <w:left w:val="none" w:sz="0" w:space="0" w:color="auto"/>
                <w:bottom w:val="none" w:sz="0" w:space="0" w:color="auto"/>
                <w:right w:val="none" w:sz="0" w:space="0" w:color="auto"/>
              </w:divBdr>
            </w:div>
            <w:div w:id="1994723709">
              <w:marLeft w:val="0"/>
              <w:marRight w:val="0"/>
              <w:marTop w:val="0"/>
              <w:marBottom w:val="0"/>
              <w:divBdr>
                <w:top w:val="none" w:sz="0" w:space="0" w:color="auto"/>
                <w:left w:val="none" w:sz="0" w:space="0" w:color="auto"/>
                <w:bottom w:val="none" w:sz="0" w:space="0" w:color="auto"/>
                <w:right w:val="none" w:sz="0" w:space="0" w:color="auto"/>
              </w:divBdr>
            </w:div>
            <w:div w:id="1878395939">
              <w:marLeft w:val="0"/>
              <w:marRight w:val="0"/>
              <w:marTop w:val="0"/>
              <w:marBottom w:val="0"/>
              <w:divBdr>
                <w:top w:val="none" w:sz="0" w:space="0" w:color="auto"/>
                <w:left w:val="none" w:sz="0" w:space="0" w:color="auto"/>
                <w:bottom w:val="none" w:sz="0" w:space="0" w:color="auto"/>
                <w:right w:val="none" w:sz="0" w:space="0" w:color="auto"/>
              </w:divBdr>
            </w:div>
            <w:div w:id="496458101">
              <w:marLeft w:val="0"/>
              <w:marRight w:val="0"/>
              <w:marTop w:val="0"/>
              <w:marBottom w:val="0"/>
              <w:divBdr>
                <w:top w:val="none" w:sz="0" w:space="0" w:color="auto"/>
                <w:left w:val="none" w:sz="0" w:space="0" w:color="auto"/>
                <w:bottom w:val="none" w:sz="0" w:space="0" w:color="auto"/>
                <w:right w:val="none" w:sz="0" w:space="0" w:color="auto"/>
              </w:divBdr>
            </w:div>
            <w:div w:id="1940983432">
              <w:marLeft w:val="0"/>
              <w:marRight w:val="0"/>
              <w:marTop w:val="0"/>
              <w:marBottom w:val="0"/>
              <w:divBdr>
                <w:top w:val="none" w:sz="0" w:space="0" w:color="auto"/>
                <w:left w:val="none" w:sz="0" w:space="0" w:color="auto"/>
                <w:bottom w:val="none" w:sz="0" w:space="0" w:color="auto"/>
                <w:right w:val="none" w:sz="0" w:space="0" w:color="auto"/>
              </w:divBdr>
            </w:div>
            <w:div w:id="2141268376">
              <w:marLeft w:val="0"/>
              <w:marRight w:val="0"/>
              <w:marTop w:val="0"/>
              <w:marBottom w:val="0"/>
              <w:divBdr>
                <w:top w:val="none" w:sz="0" w:space="0" w:color="auto"/>
                <w:left w:val="none" w:sz="0" w:space="0" w:color="auto"/>
                <w:bottom w:val="none" w:sz="0" w:space="0" w:color="auto"/>
                <w:right w:val="none" w:sz="0" w:space="0" w:color="auto"/>
              </w:divBdr>
            </w:div>
            <w:div w:id="1217206844">
              <w:marLeft w:val="0"/>
              <w:marRight w:val="0"/>
              <w:marTop w:val="0"/>
              <w:marBottom w:val="0"/>
              <w:divBdr>
                <w:top w:val="none" w:sz="0" w:space="0" w:color="auto"/>
                <w:left w:val="none" w:sz="0" w:space="0" w:color="auto"/>
                <w:bottom w:val="none" w:sz="0" w:space="0" w:color="auto"/>
                <w:right w:val="none" w:sz="0" w:space="0" w:color="auto"/>
              </w:divBdr>
            </w:div>
            <w:div w:id="219749437">
              <w:marLeft w:val="0"/>
              <w:marRight w:val="0"/>
              <w:marTop w:val="0"/>
              <w:marBottom w:val="0"/>
              <w:divBdr>
                <w:top w:val="none" w:sz="0" w:space="0" w:color="auto"/>
                <w:left w:val="none" w:sz="0" w:space="0" w:color="auto"/>
                <w:bottom w:val="none" w:sz="0" w:space="0" w:color="auto"/>
                <w:right w:val="none" w:sz="0" w:space="0" w:color="auto"/>
              </w:divBdr>
            </w:div>
            <w:div w:id="1657027943">
              <w:marLeft w:val="0"/>
              <w:marRight w:val="0"/>
              <w:marTop w:val="0"/>
              <w:marBottom w:val="0"/>
              <w:divBdr>
                <w:top w:val="none" w:sz="0" w:space="0" w:color="auto"/>
                <w:left w:val="none" w:sz="0" w:space="0" w:color="auto"/>
                <w:bottom w:val="none" w:sz="0" w:space="0" w:color="auto"/>
                <w:right w:val="none" w:sz="0" w:space="0" w:color="auto"/>
              </w:divBdr>
            </w:div>
            <w:div w:id="775566716">
              <w:marLeft w:val="0"/>
              <w:marRight w:val="0"/>
              <w:marTop w:val="0"/>
              <w:marBottom w:val="0"/>
              <w:divBdr>
                <w:top w:val="none" w:sz="0" w:space="0" w:color="auto"/>
                <w:left w:val="none" w:sz="0" w:space="0" w:color="auto"/>
                <w:bottom w:val="none" w:sz="0" w:space="0" w:color="auto"/>
                <w:right w:val="none" w:sz="0" w:space="0" w:color="auto"/>
              </w:divBdr>
            </w:div>
            <w:div w:id="1792942390">
              <w:marLeft w:val="0"/>
              <w:marRight w:val="0"/>
              <w:marTop w:val="0"/>
              <w:marBottom w:val="0"/>
              <w:divBdr>
                <w:top w:val="none" w:sz="0" w:space="0" w:color="auto"/>
                <w:left w:val="none" w:sz="0" w:space="0" w:color="auto"/>
                <w:bottom w:val="none" w:sz="0" w:space="0" w:color="auto"/>
                <w:right w:val="none" w:sz="0" w:space="0" w:color="auto"/>
              </w:divBdr>
            </w:div>
            <w:div w:id="618221906">
              <w:marLeft w:val="0"/>
              <w:marRight w:val="0"/>
              <w:marTop w:val="0"/>
              <w:marBottom w:val="0"/>
              <w:divBdr>
                <w:top w:val="none" w:sz="0" w:space="0" w:color="auto"/>
                <w:left w:val="none" w:sz="0" w:space="0" w:color="auto"/>
                <w:bottom w:val="none" w:sz="0" w:space="0" w:color="auto"/>
                <w:right w:val="none" w:sz="0" w:space="0" w:color="auto"/>
              </w:divBdr>
            </w:div>
            <w:div w:id="1241405007">
              <w:marLeft w:val="0"/>
              <w:marRight w:val="0"/>
              <w:marTop w:val="0"/>
              <w:marBottom w:val="0"/>
              <w:divBdr>
                <w:top w:val="none" w:sz="0" w:space="0" w:color="auto"/>
                <w:left w:val="none" w:sz="0" w:space="0" w:color="auto"/>
                <w:bottom w:val="none" w:sz="0" w:space="0" w:color="auto"/>
                <w:right w:val="none" w:sz="0" w:space="0" w:color="auto"/>
              </w:divBdr>
            </w:div>
            <w:div w:id="594242746">
              <w:marLeft w:val="0"/>
              <w:marRight w:val="0"/>
              <w:marTop w:val="0"/>
              <w:marBottom w:val="0"/>
              <w:divBdr>
                <w:top w:val="none" w:sz="0" w:space="0" w:color="auto"/>
                <w:left w:val="none" w:sz="0" w:space="0" w:color="auto"/>
                <w:bottom w:val="none" w:sz="0" w:space="0" w:color="auto"/>
                <w:right w:val="none" w:sz="0" w:space="0" w:color="auto"/>
              </w:divBdr>
            </w:div>
            <w:div w:id="1417702528">
              <w:marLeft w:val="0"/>
              <w:marRight w:val="0"/>
              <w:marTop w:val="0"/>
              <w:marBottom w:val="0"/>
              <w:divBdr>
                <w:top w:val="none" w:sz="0" w:space="0" w:color="auto"/>
                <w:left w:val="none" w:sz="0" w:space="0" w:color="auto"/>
                <w:bottom w:val="none" w:sz="0" w:space="0" w:color="auto"/>
                <w:right w:val="none" w:sz="0" w:space="0" w:color="auto"/>
              </w:divBdr>
            </w:div>
            <w:div w:id="628895516">
              <w:marLeft w:val="0"/>
              <w:marRight w:val="0"/>
              <w:marTop w:val="0"/>
              <w:marBottom w:val="0"/>
              <w:divBdr>
                <w:top w:val="none" w:sz="0" w:space="0" w:color="auto"/>
                <w:left w:val="none" w:sz="0" w:space="0" w:color="auto"/>
                <w:bottom w:val="none" w:sz="0" w:space="0" w:color="auto"/>
                <w:right w:val="none" w:sz="0" w:space="0" w:color="auto"/>
              </w:divBdr>
            </w:div>
            <w:div w:id="1515067786">
              <w:marLeft w:val="0"/>
              <w:marRight w:val="0"/>
              <w:marTop w:val="0"/>
              <w:marBottom w:val="0"/>
              <w:divBdr>
                <w:top w:val="none" w:sz="0" w:space="0" w:color="auto"/>
                <w:left w:val="none" w:sz="0" w:space="0" w:color="auto"/>
                <w:bottom w:val="none" w:sz="0" w:space="0" w:color="auto"/>
                <w:right w:val="none" w:sz="0" w:space="0" w:color="auto"/>
              </w:divBdr>
            </w:div>
            <w:div w:id="1486242293">
              <w:marLeft w:val="0"/>
              <w:marRight w:val="0"/>
              <w:marTop w:val="0"/>
              <w:marBottom w:val="0"/>
              <w:divBdr>
                <w:top w:val="none" w:sz="0" w:space="0" w:color="auto"/>
                <w:left w:val="none" w:sz="0" w:space="0" w:color="auto"/>
                <w:bottom w:val="none" w:sz="0" w:space="0" w:color="auto"/>
                <w:right w:val="none" w:sz="0" w:space="0" w:color="auto"/>
              </w:divBdr>
            </w:div>
            <w:div w:id="1850875292">
              <w:marLeft w:val="0"/>
              <w:marRight w:val="0"/>
              <w:marTop w:val="0"/>
              <w:marBottom w:val="0"/>
              <w:divBdr>
                <w:top w:val="none" w:sz="0" w:space="0" w:color="auto"/>
                <w:left w:val="none" w:sz="0" w:space="0" w:color="auto"/>
                <w:bottom w:val="none" w:sz="0" w:space="0" w:color="auto"/>
                <w:right w:val="none" w:sz="0" w:space="0" w:color="auto"/>
              </w:divBdr>
            </w:div>
            <w:div w:id="221411906">
              <w:marLeft w:val="0"/>
              <w:marRight w:val="0"/>
              <w:marTop w:val="0"/>
              <w:marBottom w:val="0"/>
              <w:divBdr>
                <w:top w:val="none" w:sz="0" w:space="0" w:color="auto"/>
                <w:left w:val="none" w:sz="0" w:space="0" w:color="auto"/>
                <w:bottom w:val="none" w:sz="0" w:space="0" w:color="auto"/>
                <w:right w:val="none" w:sz="0" w:space="0" w:color="auto"/>
              </w:divBdr>
            </w:div>
            <w:div w:id="1924024823">
              <w:marLeft w:val="0"/>
              <w:marRight w:val="0"/>
              <w:marTop w:val="0"/>
              <w:marBottom w:val="0"/>
              <w:divBdr>
                <w:top w:val="none" w:sz="0" w:space="0" w:color="auto"/>
                <w:left w:val="none" w:sz="0" w:space="0" w:color="auto"/>
                <w:bottom w:val="none" w:sz="0" w:space="0" w:color="auto"/>
                <w:right w:val="none" w:sz="0" w:space="0" w:color="auto"/>
              </w:divBdr>
            </w:div>
            <w:div w:id="875242235">
              <w:marLeft w:val="0"/>
              <w:marRight w:val="0"/>
              <w:marTop w:val="0"/>
              <w:marBottom w:val="0"/>
              <w:divBdr>
                <w:top w:val="none" w:sz="0" w:space="0" w:color="auto"/>
                <w:left w:val="none" w:sz="0" w:space="0" w:color="auto"/>
                <w:bottom w:val="none" w:sz="0" w:space="0" w:color="auto"/>
                <w:right w:val="none" w:sz="0" w:space="0" w:color="auto"/>
              </w:divBdr>
            </w:div>
            <w:div w:id="2002275618">
              <w:marLeft w:val="0"/>
              <w:marRight w:val="0"/>
              <w:marTop w:val="0"/>
              <w:marBottom w:val="0"/>
              <w:divBdr>
                <w:top w:val="none" w:sz="0" w:space="0" w:color="auto"/>
                <w:left w:val="none" w:sz="0" w:space="0" w:color="auto"/>
                <w:bottom w:val="none" w:sz="0" w:space="0" w:color="auto"/>
                <w:right w:val="none" w:sz="0" w:space="0" w:color="auto"/>
              </w:divBdr>
            </w:div>
            <w:div w:id="1012104854">
              <w:marLeft w:val="0"/>
              <w:marRight w:val="0"/>
              <w:marTop w:val="0"/>
              <w:marBottom w:val="0"/>
              <w:divBdr>
                <w:top w:val="none" w:sz="0" w:space="0" w:color="auto"/>
                <w:left w:val="none" w:sz="0" w:space="0" w:color="auto"/>
                <w:bottom w:val="none" w:sz="0" w:space="0" w:color="auto"/>
                <w:right w:val="none" w:sz="0" w:space="0" w:color="auto"/>
              </w:divBdr>
            </w:div>
            <w:div w:id="1975986860">
              <w:marLeft w:val="0"/>
              <w:marRight w:val="0"/>
              <w:marTop w:val="0"/>
              <w:marBottom w:val="0"/>
              <w:divBdr>
                <w:top w:val="none" w:sz="0" w:space="0" w:color="auto"/>
                <w:left w:val="none" w:sz="0" w:space="0" w:color="auto"/>
                <w:bottom w:val="none" w:sz="0" w:space="0" w:color="auto"/>
                <w:right w:val="none" w:sz="0" w:space="0" w:color="auto"/>
              </w:divBdr>
            </w:div>
            <w:div w:id="508911001">
              <w:marLeft w:val="0"/>
              <w:marRight w:val="0"/>
              <w:marTop w:val="0"/>
              <w:marBottom w:val="0"/>
              <w:divBdr>
                <w:top w:val="none" w:sz="0" w:space="0" w:color="auto"/>
                <w:left w:val="none" w:sz="0" w:space="0" w:color="auto"/>
                <w:bottom w:val="none" w:sz="0" w:space="0" w:color="auto"/>
                <w:right w:val="none" w:sz="0" w:space="0" w:color="auto"/>
              </w:divBdr>
            </w:div>
            <w:div w:id="1346251653">
              <w:marLeft w:val="0"/>
              <w:marRight w:val="0"/>
              <w:marTop w:val="0"/>
              <w:marBottom w:val="0"/>
              <w:divBdr>
                <w:top w:val="none" w:sz="0" w:space="0" w:color="auto"/>
                <w:left w:val="none" w:sz="0" w:space="0" w:color="auto"/>
                <w:bottom w:val="none" w:sz="0" w:space="0" w:color="auto"/>
                <w:right w:val="none" w:sz="0" w:space="0" w:color="auto"/>
              </w:divBdr>
            </w:div>
            <w:div w:id="767426633">
              <w:marLeft w:val="0"/>
              <w:marRight w:val="0"/>
              <w:marTop w:val="0"/>
              <w:marBottom w:val="0"/>
              <w:divBdr>
                <w:top w:val="none" w:sz="0" w:space="0" w:color="auto"/>
                <w:left w:val="none" w:sz="0" w:space="0" w:color="auto"/>
                <w:bottom w:val="none" w:sz="0" w:space="0" w:color="auto"/>
                <w:right w:val="none" w:sz="0" w:space="0" w:color="auto"/>
              </w:divBdr>
            </w:div>
            <w:div w:id="1716663493">
              <w:marLeft w:val="0"/>
              <w:marRight w:val="0"/>
              <w:marTop w:val="0"/>
              <w:marBottom w:val="0"/>
              <w:divBdr>
                <w:top w:val="none" w:sz="0" w:space="0" w:color="auto"/>
                <w:left w:val="none" w:sz="0" w:space="0" w:color="auto"/>
                <w:bottom w:val="none" w:sz="0" w:space="0" w:color="auto"/>
                <w:right w:val="none" w:sz="0" w:space="0" w:color="auto"/>
              </w:divBdr>
            </w:div>
            <w:div w:id="2056271608">
              <w:marLeft w:val="0"/>
              <w:marRight w:val="0"/>
              <w:marTop w:val="0"/>
              <w:marBottom w:val="0"/>
              <w:divBdr>
                <w:top w:val="none" w:sz="0" w:space="0" w:color="auto"/>
                <w:left w:val="none" w:sz="0" w:space="0" w:color="auto"/>
                <w:bottom w:val="none" w:sz="0" w:space="0" w:color="auto"/>
                <w:right w:val="none" w:sz="0" w:space="0" w:color="auto"/>
              </w:divBdr>
            </w:div>
            <w:div w:id="1446533533">
              <w:marLeft w:val="0"/>
              <w:marRight w:val="0"/>
              <w:marTop w:val="0"/>
              <w:marBottom w:val="0"/>
              <w:divBdr>
                <w:top w:val="none" w:sz="0" w:space="0" w:color="auto"/>
                <w:left w:val="none" w:sz="0" w:space="0" w:color="auto"/>
                <w:bottom w:val="none" w:sz="0" w:space="0" w:color="auto"/>
                <w:right w:val="none" w:sz="0" w:space="0" w:color="auto"/>
              </w:divBdr>
            </w:div>
            <w:div w:id="2101951553">
              <w:marLeft w:val="0"/>
              <w:marRight w:val="0"/>
              <w:marTop w:val="0"/>
              <w:marBottom w:val="0"/>
              <w:divBdr>
                <w:top w:val="none" w:sz="0" w:space="0" w:color="auto"/>
                <w:left w:val="none" w:sz="0" w:space="0" w:color="auto"/>
                <w:bottom w:val="none" w:sz="0" w:space="0" w:color="auto"/>
                <w:right w:val="none" w:sz="0" w:space="0" w:color="auto"/>
              </w:divBdr>
            </w:div>
            <w:div w:id="282540978">
              <w:marLeft w:val="0"/>
              <w:marRight w:val="0"/>
              <w:marTop w:val="0"/>
              <w:marBottom w:val="0"/>
              <w:divBdr>
                <w:top w:val="none" w:sz="0" w:space="0" w:color="auto"/>
                <w:left w:val="none" w:sz="0" w:space="0" w:color="auto"/>
                <w:bottom w:val="none" w:sz="0" w:space="0" w:color="auto"/>
                <w:right w:val="none" w:sz="0" w:space="0" w:color="auto"/>
              </w:divBdr>
            </w:div>
            <w:div w:id="876159640">
              <w:marLeft w:val="0"/>
              <w:marRight w:val="0"/>
              <w:marTop w:val="0"/>
              <w:marBottom w:val="0"/>
              <w:divBdr>
                <w:top w:val="none" w:sz="0" w:space="0" w:color="auto"/>
                <w:left w:val="none" w:sz="0" w:space="0" w:color="auto"/>
                <w:bottom w:val="none" w:sz="0" w:space="0" w:color="auto"/>
                <w:right w:val="none" w:sz="0" w:space="0" w:color="auto"/>
              </w:divBdr>
            </w:div>
            <w:div w:id="644629042">
              <w:marLeft w:val="0"/>
              <w:marRight w:val="0"/>
              <w:marTop w:val="0"/>
              <w:marBottom w:val="0"/>
              <w:divBdr>
                <w:top w:val="none" w:sz="0" w:space="0" w:color="auto"/>
                <w:left w:val="none" w:sz="0" w:space="0" w:color="auto"/>
                <w:bottom w:val="none" w:sz="0" w:space="0" w:color="auto"/>
                <w:right w:val="none" w:sz="0" w:space="0" w:color="auto"/>
              </w:divBdr>
            </w:div>
            <w:div w:id="141587155">
              <w:marLeft w:val="0"/>
              <w:marRight w:val="0"/>
              <w:marTop w:val="0"/>
              <w:marBottom w:val="0"/>
              <w:divBdr>
                <w:top w:val="none" w:sz="0" w:space="0" w:color="auto"/>
                <w:left w:val="none" w:sz="0" w:space="0" w:color="auto"/>
                <w:bottom w:val="none" w:sz="0" w:space="0" w:color="auto"/>
                <w:right w:val="none" w:sz="0" w:space="0" w:color="auto"/>
              </w:divBdr>
            </w:div>
            <w:div w:id="679700878">
              <w:marLeft w:val="0"/>
              <w:marRight w:val="0"/>
              <w:marTop w:val="0"/>
              <w:marBottom w:val="0"/>
              <w:divBdr>
                <w:top w:val="none" w:sz="0" w:space="0" w:color="auto"/>
                <w:left w:val="none" w:sz="0" w:space="0" w:color="auto"/>
                <w:bottom w:val="none" w:sz="0" w:space="0" w:color="auto"/>
                <w:right w:val="none" w:sz="0" w:space="0" w:color="auto"/>
              </w:divBdr>
            </w:div>
            <w:div w:id="290332568">
              <w:marLeft w:val="0"/>
              <w:marRight w:val="0"/>
              <w:marTop w:val="0"/>
              <w:marBottom w:val="0"/>
              <w:divBdr>
                <w:top w:val="none" w:sz="0" w:space="0" w:color="auto"/>
                <w:left w:val="none" w:sz="0" w:space="0" w:color="auto"/>
                <w:bottom w:val="none" w:sz="0" w:space="0" w:color="auto"/>
                <w:right w:val="none" w:sz="0" w:space="0" w:color="auto"/>
              </w:divBdr>
            </w:div>
            <w:div w:id="712462722">
              <w:marLeft w:val="0"/>
              <w:marRight w:val="0"/>
              <w:marTop w:val="0"/>
              <w:marBottom w:val="0"/>
              <w:divBdr>
                <w:top w:val="none" w:sz="0" w:space="0" w:color="auto"/>
                <w:left w:val="none" w:sz="0" w:space="0" w:color="auto"/>
                <w:bottom w:val="none" w:sz="0" w:space="0" w:color="auto"/>
                <w:right w:val="none" w:sz="0" w:space="0" w:color="auto"/>
              </w:divBdr>
            </w:div>
            <w:div w:id="382608165">
              <w:marLeft w:val="0"/>
              <w:marRight w:val="0"/>
              <w:marTop w:val="0"/>
              <w:marBottom w:val="0"/>
              <w:divBdr>
                <w:top w:val="none" w:sz="0" w:space="0" w:color="auto"/>
                <w:left w:val="none" w:sz="0" w:space="0" w:color="auto"/>
                <w:bottom w:val="none" w:sz="0" w:space="0" w:color="auto"/>
                <w:right w:val="none" w:sz="0" w:space="0" w:color="auto"/>
              </w:divBdr>
            </w:div>
            <w:div w:id="1594900993">
              <w:marLeft w:val="0"/>
              <w:marRight w:val="0"/>
              <w:marTop w:val="0"/>
              <w:marBottom w:val="0"/>
              <w:divBdr>
                <w:top w:val="none" w:sz="0" w:space="0" w:color="auto"/>
                <w:left w:val="none" w:sz="0" w:space="0" w:color="auto"/>
                <w:bottom w:val="none" w:sz="0" w:space="0" w:color="auto"/>
                <w:right w:val="none" w:sz="0" w:space="0" w:color="auto"/>
              </w:divBdr>
            </w:div>
            <w:div w:id="1216820067">
              <w:marLeft w:val="0"/>
              <w:marRight w:val="0"/>
              <w:marTop w:val="0"/>
              <w:marBottom w:val="0"/>
              <w:divBdr>
                <w:top w:val="none" w:sz="0" w:space="0" w:color="auto"/>
                <w:left w:val="none" w:sz="0" w:space="0" w:color="auto"/>
                <w:bottom w:val="none" w:sz="0" w:space="0" w:color="auto"/>
                <w:right w:val="none" w:sz="0" w:space="0" w:color="auto"/>
              </w:divBdr>
            </w:div>
            <w:div w:id="2125347238">
              <w:marLeft w:val="0"/>
              <w:marRight w:val="0"/>
              <w:marTop w:val="0"/>
              <w:marBottom w:val="0"/>
              <w:divBdr>
                <w:top w:val="none" w:sz="0" w:space="0" w:color="auto"/>
                <w:left w:val="none" w:sz="0" w:space="0" w:color="auto"/>
                <w:bottom w:val="none" w:sz="0" w:space="0" w:color="auto"/>
                <w:right w:val="none" w:sz="0" w:space="0" w:color="auto"/>
              </w:divBdr>
            </w:div>
            <w:div w:id="694160400">
              <w:marLeft w:val="0"/>
              <w:marRight w:val="0"/>
              <w:marTop w:val="0"/>
              <w:marBottom w:val="0"/>
              <w:divBdr>
                <w:top w:val="none" w:sz="0" w:space="0" w:color="auto"/>
                <w:left w:val="none" w:sz="0" w:space="0" w:color="auto"/>
                <w:bottom w:val="none" w:sz="0" w:space="0" w:color="auto"/>
                <w:right w:val="none" w:sz="0" w:space="0" w:color="auto"/>
              </w:divBdr>
            </w:div>
            <w:div w:id="1310669450">
              <w:marLeft w:val="0"/>
              <w:marRight w:val="0"/>
              <w:marTop w:val="0"/>
              <w:marBottom w:val="0"/>
              <w:divBdr>
                <w:top w:val="none" w:sz="0" w:space="0" w:color="auto"/>
                <w:left w:val="none" w:sz="0" w:space="0" w:color="auto"/>
                <w:bottom w:val="none" w:sz="0" w:space="0" w:color="auto"/>
                <w:right w:val="none" w:sz="0" w:space="0" w:color="auto"/>
              </w:divBdr>
            </w:div>
            <w:div w:id="1619412011">
              <w:marLeft w:val="0"/>
              <w:marRight w:val="0"/>
              <w:marTop w:val="0"/>
              <w:marBottom w:val="0"/>
              <w:divBdr>
                <w:top w:val="none" w:sz="0" w:space="0" w:color="auto"/>
                <w:left w:val="none" w:sz="0" w:space="0" w:color="auto"/>
                <w:bottom w:val="none" w:sz="0" w:space="0" w:color="auto"/>
                <w:right w:val="none" w:sz="0" w:space="0" w:color="auto"/>
              </w:divBdr>
            </w:div>
            <w:div w:id="967931055">
              <w:marLeft w:val="0"/>
              <w:marRight w:val="0"/>
              <w:marTop w:val="0"/>
              <w:marBottom w:val="0"/>
              <w:divBdr>
                <w:top w:val="none" w:sz="0" w:space="0" w:color="auto"/>
                <w:left w:val="none" w:sz="0" w:space="0" w:color="auto"/>
                <w:bottom w:val="none" w:sz="0" w:space="0" w:color="auto"/>
                <w:right w:val="none" w:sz="0" w:space="0" w:color="auto"/>
              </w:divBdr>
            </w:div>
            <w:div w:id="102657881">
              <w:marLeft w:val="0"/>
              <w:marRight w:val="0"/>
              <w:marTop w:val="0"/>
              <w:marBottom w:val="0"/>
              <w:divBdr>
                <w:top w:val="none" w:sz="0" w:space="0" w:color="auto"/>
                <w:left w:val="none" w:sz="0" w:space="0" w:color="auto"/>
                <w:bottom w:val="none" w:sz="0" w:space="0" w:color="auto"/>
                <w:right w:val="none" w:sz="0" w:space="0" w:color="auto"/>
              </w:divBdr>
            </w:div>
            <w:div w:id="1631664423">
              <w:marLeft w:val="0"/>
              <w:marRight w:val="0"/>
              <w:marTop w:val="0"/>
              <w:marBottom w:val="0"/>
              <w:divBdr>
                <w:top w:val="none" w:sz="0" w:space="0" w:color="auto"/>
                <w:left w:val="none" w:sz="0" w:space="0" w:color="auto"/>
                <w:bottom w:val="none" w:sz="0" w:space="0" w:color="auto"/>
                <w:right w:val="none" w:sz="0" w:space="0" w:color="auto"/>
              </w:divBdr>
            </w:div>
            <w:div w:id="552737946">
              <w:marLeft w:val="0"/>
              <w:marRight w:val="0"/>
              <w:marTop w:val="0"/>
              <w:marBottom w:val="0"/>
              <w:divBdr>
                <w:top w:val="none" w:sz="0" w:space="0" w:color="auto"/>
                <w:left w:val="none" w:sz="0" w:space="0" w:color="auto"/>
                <w:bottom w:val="none" w:sz="0" w:space="0" w:color="auto"/>
                <w:right w:val="none" w:sz="0" w:space="0" w:color="auto"/>
              </w:divBdr>
            </w:div>
            <w:div w:id="1660307271">
              <w:marLeft w:val="0"/>
              <w:marRight w:val="0"/>
              <w:marTop w:val="0"/>
              <w:marBottom w:val="0"/>
              <w:divBdr>
                <w:top w:val="none" w:sz="0" w:space="0" w:color="auto"/>
                <w:left w:val="none" w:sz="0" w:space="0" w:color="auto"/>
                <w:bottom w:val="none" w:sz="0" w:space="0" w:color="auto"/>
                <w:right w:val="none" w:sz="0" w:space="0" w:color="auto"/>
              </w:divBdr>
            </w:div>
            <w:div w:id="39792512">
              <w:marLeft w:val="0"/>
              <w:marRight w:val="0"/>
              <w:marTop w:val="0"/>
              <w:marBottom w:val="0"/>
              <w:divBdr>
                <w:top w:val="none" w:sz="0" w:space="0" w:color="auto"/>
                <w:left w:val="none" w:sz="0" w:space="0" w:color="auto"/>
                <w:bottom w:val="none" w:sz="0" w:space="0" w:color="auto"/>
                <w:right w:val="none" w:sz="0" w:space="0" w:color="auto"/>
              </w:divBdr>
            </w:div>
            <w:div w:id="1372531873">
              <w:marLeft w:val="0"/>
              <w:marRight w:val="0"/>
              <w:marTop w:val="0"/>
              <w:marBottom w:val="0"/>
              <w:divBdr>
                <w:top w:val="none" w:sz="0" w:space="0" w:color="auto"/>
                <w:left w:val="none" w:sz="0" w:space="0" w:color="auto"/>
                <w:bottom w:val="none" w:sz="0" w:space="0" w:color="auto"/>
                <w:right w:val="none" w:sz="0" w:space="0" w:color="auto"/>
              </w:divBdr>
            </w:div>
            <w:div w:id="1030296940">
              <w:marLeft w:val="0"/>
              <w:marRight w:val="0"/>
              <w:marTop w:val="0"/>
              <w:marBottom w:val="0"/>
              <w:divBdr>
                <w:top w:val="none" w:sz="0" w:space="0" w:color="auto"/>
                <w:left w:val="none" w:sz="0" w:space="0" w:color="auto"/>
                <w:bottom w:val="none" w:sz="0" w:space="0" w:color="auto"/>
                <w:right w:val="none" w:sz="0" w:space="0" w:color="auto"/>
              </w:divBdr>
            </w:div>
            <w:div w:id="1630622141">
              <w:marLeft w:val="0"/>
              <w:marRight w:val="0"/>
              <w:marTop w:val="0"/>
              <w:marBottom w:val="0"/>
              <w:divBdr>
                <w:top w:val="none" w:sz="0" w:space="0" w:color="auto"/>
                <w:left w:val="none" w:sz="0" w:space="0" w:color="auto"/>
                <w:bottom w:val="none" w:sz="0" w:space="0" w:color="auto"/>
                <w:right w:val="none" w:sz="0" w:space="0" w:color="auto"/>
              </w:divBdr>
            </w:div>
            <w:div w:id="1560553638">
              <w:marLeft w:val="0"/>
              <w:marRight w:val="0"/>
              <w:marTop w:val="0"/>
              <w:marBottom w:val="0"/>
              <w:divBdr>
                <w:top w:val="none" w:sz="0" w:space="0" w:color="auto"/>
                <w:left w:val="none" w:sz="0" w:space="0" w:color="auto"/>
                <w:bottom w:val="none" w:sz="0" w:space="0" w:color="auto"/>
                <w:right w:val="none" w:sz="0" w:space="0" w:color="auto"/>
              </w:divBdr>
            </w:div>
            <w:div w:id="110706487">
              <w:marLeft w:val="0"/>
              <w:marRight w:val="0"/>
              <w:marTop w:val="0"/>
              <w:marBottom w:val="0"/>
              <w:divBdr>
                <w:top w:val="none" w:sz="0" w:space="0" w:color="auto"/>
                <w:left w:val="none" w:sz="0" w:space="0" w:color="auto"/>
                <w:bottom w:val="none" w:sz="0" w:space="0" w:color="auto"/>
                <w:right w:val="none" w:sz="0" w:space="0" w:color="auto"/>
              </w:divBdr>
            </w:div>
            <w:div w:id="1104039714">
              <w:marLeft w:val="0"/>
              <w:marRight w:val="0"/>
              <w:marTop w:val="0"/>
              <w:marBottom w:val="0"/>
              <w:divBdr>
                <w:top w:val="none" w:sz="0" w:space="0" w:color="auto"/>
                <w:left w:val="none" w:sz="0" w:space="0" w:color="auto"/>
                <w:bottom w:val="none" w:sz="0" w:space="0" w:color="auto"/>
                <w:right w:val="none" w:sz="0" w:space="0" w:color="auto"/>
              </w:divBdr>
            </w:div>
            <w:div w:id="1918245853">
              <w:marLeft w:val="0"/>
              <w:marRight w:val="0"/>
              <w:marTop w:val="0"/>
              <w:marBottom w:val="0"/>
              <w:divBdr>
                <w:top w:val="none" w:sz="0" w:space="0" w:color="auto"/>
                <w:left w:val="none" w:sz="0" w:space="0" w:color="auto"/>
                <w:bottom w:val="none" w:sz="0" w:space="0" w:color="auto"/>
                <w:right w:val="none" w:sz="0" w:space="0" w:color="auto"/>
              </w:divBdr>
            </w:div>
            <w:div w:id="1886334846">
              <w:marLeft w:val="0"/>
              <w:marRight w:val="0"/>
              <w:marTop w:val="0"/>
              <w:marBottom w:val="0"/>
              <w:divBdr>
                <w:top w:val="none" w:sz="0" w:space="0" w:color="auto"/>
                <w:left w:val="none" w:sz="0" w:space="0" w:color="auto"/>
                <w:bottom w:val="none" w:sz="0" w:space="0" w:color="auto"/>
                <w:right w:val="none" w:sz="0" w:space="0" w:color="auto"/>
              </w:divBdr>
            </w:div>
            <w:div w:id="2093428478">
              <w:marLeft w:val="0"/>
              <w:marRight w:val="0"/>
              <w:marTop w:val="0"/>
              <w:marBottom w:val="0"/>
              <w:divBdr>
                <w:top w:val="none" w:sz="0" w:space="0" w:color="auto"/>
                <w:left w:val="none" w:sz="0" w:space="0" w:color="auto"/>
                <w:bottom w:val="none" w:sz="0" w:space="0" w:color="auto"/>
                <w:right w:val="none" w:sz="0" w:space="0" w:color="auto"/>
              </w:divBdr>
            </w:div>
            <w:div w:id="1730837926">
              <w:marLeft w:val="0"/>
              <w:marRight w:val="0"/>
              <w:marTop w:val="0"/>
              <w:marBottom w:val="0"/>
              <w:divBdr>
                <w:top w:val="none" w:sz="0" w:space="0" w:color="auto"/>
                <w:left w:val="none" w:sz="0" w:space="0" w:color="auto"/>
                <w:bottom w:val="none" w:sz="0" w:space="0" w:color="auto"/>
                <w:right w:val="none" w:sz="0" w:space="0" w:color="auto"/>
              </w:divBdr>
            </w:div>
            <w:div w:id="22023812">
              <w:marLeft w:val="0"/>
              <w:marRight w:val="0"/>
              <w:marTop w:val="0"/>
              <w:marBottom w:val="0"/>
              <w:divBdr>
                <w:top w:val="none" w:sz="0" w:space="0" w:color="auto"/>
                <w:left w:val="none" w:sz="0" w:space="0" w:color="auto"/>
                <w:bottom w:val="none" w:sz="0" w:space="0" w:color="auto"/>
                <w:right w:val="none" w:sz="0" w:space="0" w:color="auto"/>
              </w:divBdr>
            </w:div>
            <w:div w:id="1976640024">
              <w:marLeft w:val="0"/>
              <w:marRight w:val="0"/>
              <w:marTop w:val="0"/>
              <w:marBottom w:val="0"/>
              <w:divBdr>
                <w:top w:val="none" w:sz="0" w:space="0" w:color="auto"/>
                <w:left w:val="none" w:sz="0" w:space="0" w:color="auto"/>
                <w:bottom w:val="none" w:sz="0" w:space="0" w:color="auto"/>
                <w:right w:val="none" w:sz="0" w:space="0" w:color="auto"/>
              </w:divBdr>
            </w:div>
            <w:div w:id="295456764">
              <w:marLeft w:val="0"/>
              <w:marRight w:val="0"/>
              <w:marTop w:val="0"/>
              <w:marBottom w:val="0"/>
              <w:divBdr>
                <w:top w:val="none" w:sz="0" w:space="0" w:color="auto"/>
                <w:left w:val="none" w:sz="0" w:space="0" w:color="auto"/>
                <w:bottom w:val="none" w:sz="0" w:space="0" w:color="auto"/>
                <w:right w:val="none" w:sz="0" w:space="0" w:color="auto"/>
              </w:divBdr>
            </w:div>
            <w:div w:id="97719751">
              <w:marLeft w:val="0"/>
              <w:marRight w:val="0"/>
              <w:marTop w:val="0"/>
              <w:marBottom w:val="0"/>
              <w:divBdr>
                <w:top w:val="none" w:sz="0" w:space="0" w:color="auto"/>
                <w:left w:val="none" w:sz="0" w:space="0" w:color="auto"/>
                <w:bottom w:val="none" w:sz="0" w:space="0" w:color="auto"/>
                <w:right w:val="none" w:sz="0" w:space="0" w:color="auto"/>
              </w:divBdr>
            </w:div>
            <w:div w:id="2075658293">
              <w:marLeft w:val="0"/>
              <w:marRight w:val="0"/>
              <w:marTop w:val="0"/>
              <w:marBottom w:val="0"/>
              <w:divBdr>
                <w:top w:val="none" w:sz="0" w:space="0" w:color="auto"/>
                <w:left w:val="none" w:sz="0" w:space="0" w:color="auto"/>
                <w:bottom w:val="none" w:sz="0" w:space="0" w:color="auto"/>
                <w:right w:val="none" w:sz="0" w:space="0" w:color="auto"/>
              </w:divBdr>
            </w:div>
            <w:div w:id="1442795538">
              <w:marLeft w:val="0"/>
              <w:marRight w:val="0"/>
              <w:marTop w:val="0"/>
              <w:marBottom w:val="0"/>
              <w:divBdr>
                <w:top w:val="none" w:sz="0" w:space="0" w:color="auto"/>
                <w:left w:val="none" w:sz="0" w:space="0" w:color="auto"/>
                <w:bottom w:val="none" w:sz="0" w:space="0" w:color="auto"/>
                <w:right w:val="none" w:sz="0" w:space="0" w:color="auto"/>
              </w:divBdr>
            </w:div>
            <w:div w:id="1434087705">
              <w:marLeft w:val="0"/>
              <w:marRight w:val="0"/>
              <w:marTop w:val="0"/>
              <w:marBottom w:val="0"/>
              <w:divBdr>
                <w:top w:val="none" w:sz="0" w:space="0" w:color="auto"/>
                <w:left w:val="none" w:sz="0" w:space="0" w:color="auto"/>
                <w:bottom w:val="none" w:sz="0" w:space="0" w:color="auto"/>
                <w:right w:val="none" w:sz="0" w:space="0" w:color="auto"/>
              </w:divBdr>
            </w:div>
            <w:div w:id="60834212">
              <w:marLeft w:val="0"/>
              <w:marRight w:val="0"/>
              <w:marTop w:val="0"/>
              <w:marBottom w:val="0"/>
              <w:divBdr>
                <w:top w:val="none" w:sz="0" w:space="0" w:color="auto"/>
                <w:left w:val="none" w:sz="0" w:space="0" w:color="auto"/>
                <w:bottom w:val="none" w:sz="0" w:space="0" w:color="auto"/>
                <w:right w:val="none" w:sz="0" w:space="0" w:color="auto"/>
              </w:divBdr>
            </w:div>
            <w:div w:id="1421682133">
              <w:marLeft w:val="0"/>
              <w:marRight w:val="0"/>
              <w:marTop w:val="0"/>
              <w:marBottom w:val="0"/>
              <w:divBdr>
                <w:top w:val="none" w:sz="0" w:space="0" w:color="auto"/>
                <w:left w:val="none" w:sz="0" w:space="0" w:color="auto"/>
                <w:bottom w:val="none" w:sz="0" w:space="0" w:color="auto"/>
                <w:right w:val="none" w:sz="0" w:space="0" w:color="auto"/>
              </w:divBdr>
            </w:div>
            <w:div w:id="1599406327">
              <w:marLeft w:val="0"/>
              <w:marRight w:val="0"/>
              <w:marTop w:val="0"/>
              <w:marBottom w:val="0"/>
              <w:divBdr>
                <w:top w:val="none" w:sz="0" w:space="0" w:color="auto"/>
                <w:left w:val="none" w:sz="0" w:space="0" w:color="auto"/>
                <w:bottom w:val="none" w:sz="0" w:space="0" w:color="auto"/>
                <w:right w:val="none" w:sz="0" w:space="0" w:color="auto"/>
              </w:divBdr>
            </w:div>
            <w:div w:id="157158318">
              <w:marLeft w:val="0"/>
              <w:marRight w:val="0"/>
              <w:marTop w:val="0"/>
              <w:marBottom w:val="0"/>
              <w:divBdr>
                <w:top w:val="none" w:sz="0" w:space="0" w:color="auto"/>
                <w:left w:val="none" w:sz="0" w:space="0" w:color="auto"/>
                <w:bottom w:val="none" w:sz="0" w:space="0" w:color="auto"/>
                <w:right w:val="none" w:sz="0" w:space="0" w:color="auto"/>
              </w:divBdr>
            </w:div>
            <w:div w:id="230237043">
              <w:marLeft w:val="0"/>
              <w:marRight w:val="0"/>
              <w:marTop w:val="0"/>
              <w:marBottom w:val="0"/>
              <w:divBdr>
                <w:top w:val="none" w:sz="0" w:space="0" w:color="auto"/>
                <w:left w:val="none" w:sz="0" w:space="0" w:color="auto"/>
                <w:bottom w:val="none" w:sz="0" w:space="0" w:color="auto"/>
                <w:right w:val="none" w:sz="0" w:space="0" w:color="auto"/>
              </w:divBdr>
            </w:div>
            <w:div w:id="224341986">
              <w:marLeft w:val="0"/>
              <w:marRight w:val="0"/>
              <w:marTop w:val="0"/>
              <w:marBottom w:val="0"/>
              <w:divBdr>
                <w:top w:val="none" w:sz="0" w:space="0" w:color="auto"/>
                <w:left w:val="none" w:sz="0" w:space="0" w:color="auto"/>
                <w:bottom w:val="none" w:sz="0" w:space="0" w:color="auto"/>
                <w:right w:val="none" w:sz="0" w:space="0" w:color="auto"/>
              </w:divBdr>
            </w:div>
            <w:div w:id="257099745">
              <w:marLeft w:val="0"/>
              <w:marRight w:val="0"/>
              <w:marTop w:val="0"/>
              <w:marBottom w:val="0"/>
              <w:divBdr>
                <w:top w:val="none" w:sz="0" w:space="0" w:color="auto"/>
                <w:left w:val="none" w:sz="0" w:space="0" w:color="auto"/>
                <w:bottom w:val="none" w:sz="0" w:space="0" w:color="auto"/>
                <w:right w:val="none" w:sz="0" w:space="0" w:color="auto"/>
              </w:divBdr>
            </w:div>
            <w:div w:id="1481314024">
              <w:marLeft w:val="0"/>
              <w:marRight w:val="0"/>
              <w:marTop w:val="0"/>
              <w:marBottom w:val="0"/>
              <w:divBdr>
                <w:top w:val="none" w:sz="0" w:space="0" w:color="auto"/>
                <w:left w:val="none" w:sz="0" w:space="0" w:color="auto"/>
                <w:bottom w:val="none" w:sz="0" w:space="0" w:color="auto"/>
                <w:right w:val="none" w:sz="0" w:space="0" w:color="auto"/>
              </w:divBdr>
            </w:div>
            <w:div w:id="1781142882">
              <w:marLeft w:val="0"/>
              <w:marRight w:val="0"/>
              <w:marTop w:val="0"/>
              <w:marBottom w:val="0"/>
              <w:divBdr>
                <w:top w:val="none" w:sz="0" w:space="0" w:color="auto"/>
                <w:left w:val="none" w:sz="0" w:space="0" w:color="auto"/>
                <w:bottom w:val="none" w:sz="0" w:space="0" w:color="auto"/>
                <w:right w:val="none" w:sz="0" w:space="0" w:color="auto"/>
              </w:divBdr>
            </w:div>
            <w:div w:id="1375303063">
              <w:marLeft w:val="0"/>
              <w:marRight w:val="0"/>
              <w:marTop w:val="0"/>
              <w:marBottom w:val="0"/>
              <w:divBdr>
                <w:top w:val="none" w:sz="0" w:space="0" w:color="auto"/>
                <w:left w:val="none" w:sz="0" w:space="0" w:color="auto"/>
                <w:bottom w:val="none" w:sz="0" w:space="0" w:color="auto"/>
                <w:right w:val="none" w:sz="0" w:space="0" w:color="auto"/>
              </w:divBdr>
            </w:div>
            <w:div w:id="1583369483">
              <w:marLeft w:val="0"/>
              <w:marRight w:val="0"/>
              <w:marTop w:val="0"/>
              <w:marBottom w:val="0"/>
              <w:divBdr>
                <w:top w:val="none" w:sz="0" w:space="0" w:color="auto"/>
                <w:left w:val="none" w:sz="0" w:space="0" w:color="auto"/>
                <w:bottom w:val="none" w:sz="0" w:space="0" w:color="auto"/>
                <w:right w:val="none" w:sz="0" w:space="0" w:color="auto"/>
              </w:divBdr>
            </w:div>
            <w:div w:id="1012879587">
              <w:marLeft w:val="0"/>
              <w:marRight w:val="0"/>
              <w:marTop w:val="0"/>
              <w:marBottom w:val="0"/>
              <w:divBdr>
                <w:top w:val="none" w:sz="0" w:space="0" w:color="auto"/>
                <w:left w:val="none" w:sz="0" w:space="0" w:color="auto"/>
                <w:bottom w:val="none" w:sz="0" w:space="0" w:color="auto"/>
                <w:right w:val="none" w:sz="0" w:space="0" w:color="auto"/>
              </w:divBdr>
            </w:div>
            <w:div w:id="624386342">
              <w:marLeft w:val="0"/>
              <w:marRight w:val="0"/>
              <w:marTop w:val="0"/>
              <w:marBottom w:val="0"/>
              <w:divBdr>
                <w:top w:val="none" w:sz="0" w:space="0" w:color="auto"/>
                <w:left w:val="none" w:sz="0" w:space="0" w:color="auto"/>
                <w:bottom w:val="none" w:sz="0" w:space="0" w:color="auto"/>
                <w:right w:val="none" w:sz="0" w:space="0" w:color="auto"/>
              </w:divBdr>
            </w:div>
            <w:div w:id="99374898">
              <w:marLeft w:val="0"/>
              <w:marRight w:val="0"/>
              <w:marTop w:val="0"/>
              <w:marBottom w:val="0"/>
              <w:divBdr>
                <w:top w:val="none" w:sz="0" w:space="0" w:color="auto"/>
                <w:left w:val="none" w:sz="0" w:space="0" w:color="auto"/>
                <w:bottom w:val="none" w:sz="0" w:space="0" w:color="auto"/>
                <w:right w:val="none" w:sz="0" w:space="0" w:color="auto"/>
              </w:divBdr>
            </w:div>
            <w:div w:id="690567380">
              <w:marLeft w:val="0"/>
              <w:marRight w:val="0"/>
              <w:marTop w:val="0"/>
              <w:marBottom w:val="0"/>
              <w:divBdr>
                <w:top w:val="none" w:sz="0" w:space="0" w:color="auto"/>
                <w:left w:val="none" w:sz="0" w:space="0" w:color="auto"/>
                <w:bottom w:val="none" w:sz="0" w:space="0" w:color="auto"/>
                <w:right w:val="none" w:sz="0" w:space="0" w:color="auto"/>
              </w:divBdr>
            </w:div>
            <w:div w:id="721900876">
              <w:marLeft w:val="0"/>
              <w:marRight w:val="0"/>
              <w:marTop w:val="0"/>
              <w:marBottom w:val="0"/>
              <w:divBdr>
                <w:top w:val="none" w:sz="0" w:space="0" w:color="auto"/>
                <w:left w:val="none" w:sz="0" w:space="0" w:color="auto"/>
                <w:bottom w:val="none" w:sz="0" w:space="0" w:color="auto"/>
                <w:right w:val="none" w:sz="0" w:space="0" w:color="auto"/>
              </w:divBdr>
            </w:div>
            <w:div w:id="1893615366">
              <w:marLeft w:val="0"/>
              <w:marRight w:val="0"/>
              <w:marTop w:val="0"/>
              <w:marBottom w:val="0"/>
              <w:divBdr>
                <w:top w:val="none" w:sz="0" w:space="0" w:color="auto"/>
                <w:left w:val="none" w:sz="0" w:space="0" w:color="auto"/>
                <w:bottom w:val="none" w:sz="0" w:space="0" w:color="auto"/>
                <w:right w:val="none" w:sz="0" w:space="0" w:color="auto"/>
              </w:divBdr>
            </w:div>
            <w:div w:id="1272055425">
              <w:marLeft w:val="0"/>
              <w:marRight w:val="0"/>
              <w:marTop w:val="0"/>
              <w:marBottom w:val="0"/>
              <w:divBdr>
                <w:top w:val="none" w:sz="0" w:space="0" w:color="auto"/>
                <w:left w:val="none" w:sz="0" w:space="0" w:color="auto"/>
                <w:bottom w:val="none" w:sz="0" w:space="0" w:color="auto"/>
                <w:right w:val="none" w:sz="0" w:space="0" w:color="auto"/>
              </w:divBdr>
            </w:div>
            <w:div w:id="498931088">
              <w:marLeft w:val="0"/>
              <w:marRight w:val="0"/>
              <w:marTop w:val="0"/>
              <w:marBottom w:val="0"/>
              <w:divBdr>
                <w:top w:val="none" w:sz="0" w:space="0" w:color="auto"/>
                <w:left w:val="none" w:sz="0" w:space="0" w:color="auto"/>
                <w:bottom w:val="none" w:sz="0" w:space="0" w:color="auto"/>
                <w:right w:val="none" w:sz="0" w:space="0" w:color="auto"/>
              </w:divBdr>
            </w:div>
            <w:div w:id="1441297216">
              <w:marLeft w:val="0"/>
              <w:marRight w:val="0"/>
              <w:marTop w:val="0"/>
              <w:marBottom w:val="0"/>
              <w:divBdr>
                <w:top w:val="none" w:sz="0" w:space="0" w:color="auto"/>
                <w:left w:val="none" w:sz="0" w:space="0" w:color="auto"/>
                <w:bottom w:val="none" w:sz="0" w:space="0" w:color="auto"/>
                <w:right w:val="none" w:sz="0" w:space="0" w:color="auto"/>
              </w:divBdr>
            </w:div>
            <w:div w:id="2121682807">
              <w:marLeft w:val="0"/>
              <w:marRight w:val="0"/>
              <w:marTop w:val="0"/>
              <w:marBottom w:val="0"/>
              <w:divBdr>
                <w:top w:val="none" w:sz="0" w:space="0" w:color="auto"/>
                <w:left w:val="none" w:sz="0" w:space="0" w:color="auto"/>
                <w:bottom w:val="none" w:sz="0" w:space="0" w:color="auto"/>
                <w:right w:val="none" w:sz="0" w:space="0" w:color="auto"/>
              </w:divBdr>
            </w:div>
            <w:div w:id="890725446">
              <w:marLeft w:val="0"/>
              <w:marRight w:val="0"/>
              <w:marTop w:val="0"/>
              <w:marBottom w:val="0"/>
              <w:divBdr>
                <w:top w:val="none" w:sz="0" w:space="0" w:color="auto"/>
                <w:left w:val="none" w:sz="0" w:space="0" w:color="auto"/>
                <w:bottom w:val="none" w:sz="0" w:space="0" w:color="auto"/>
                <w:right w:val="none" w:sz="0" w:space="0" w:color="auto"/>
              </w:divBdr>
            </w:div>
            <w:div w:id="36979208">
              <w:marLeft w:val="0"/>
              <w:marRight w:val="0"/>
              <w:marTop w:val="0"/>
              <w:marBottom w:val="0"/>
              <w:divBdr>
                <w:top w:val="none" w:sz="0" w:space="0" w:color="auto"/>
                <w:left w:val="none" w:sz="0" w:space="0" w:color="auto"/>
                <w:bottom w:val="none" w:sz="0" w:space="0" w:color="auto"/>
                <w:right w:val="none" w:sz="0" w:space="0" w:color="auto"/>
              </w:divBdr>
            </w:div>
            <w:div w:id="1412584427">
              <w:marLeft w:val="0"/>
              <w:marRight w:val="0"/>
              <w:marTop w:val="0"/>
              <w:marBottom w:val="0"/>
              <w:divBdr>
                <w:top w:val="none" w:sz="0" w:space="0" w:color="auto"/>
                <w:left w:val="none" w:sz="0" w:space="0" w:color="auto"/>
                <w:bottom w:val="none" w:sz="0" w:space="0" w:color="auto"/>
                <w:right w:val="none" w:sz="0" w:space="0" w:color="auto"/>
              </w:divBdr>
            </w:div>
            <w:div w:id="2003774641">
              <w:marLeft w:val="0"/>
              <w:marRight w:val="0"/>
              <w:marTop w:val="0"/>
              <w:marBottom w:val="0"/>
              <w:divBdr>
                <w:top w:val="none" w:sz="0" w:space="0" w:color="auto"/>
                <w:left w:val="none" w:sz="0" w:space="0" w:color="auto"/>
                <w:bottom w:val="none" w:sz="0" w:space="0" w:color="auto"/>
                <w:right w:val="none" w:sz="0" w:space="0" w:color="auto"/>
              </w:divBdr>
            </w:div>
            <w:div w:id="438184153">
              <w:marLeft w:val="0"/>
              <w:marRight w:val="0"/>
              <w:marTop w:val="0"/>
              <w:marBottom w:val="0"/>
              <w:divBdr>
                <w:top w:val="none" w:sz="0" w:space="0" w:color="auto"/>
                <w:left w:val="none" w:sz="0" w:space="0" w:color="auto"/>
                <w:bottom w:val="none" w:sz="0" w:space="0" w:color="auto"/>
                <w:right w:val="none" w:sz="0" w:space="0" w:color="auto"/>
              </w:divBdr>
            </w:div>
            <w:div w:id="789321540">
              <w:marLeft w:val="0"/>
              <w:marRight w:val="0"/>
              <w:marTop w:val="0"/>
              <w:marBottom w:val="0"/>
              <w:divBdr>
                <w:top w:val="none" w:sz="0" w:space="0" w:color="auto"/>
                <w:left w:val="none" w:sz="0" w:space="0" w:color="auto"/>
                <w:bottom w:val="none" w:sz="0" w:space="0" w:color="auto"/>
                <w:right w:val="none" w:sz="0" w:space="0" w:color="auto"/>
              </w:divBdr>
            </w:div>
            <w:div w:id="224923215">
              <w:marLeft w:val="0"/>
              <w:marRight w:val="0"/>
              <w:marTop w:val="0"/>
              <w:marBottom w:val="0"/>
              <w:divBdr>
                <w:top w:val="none" w:sz="0" w:space="0" w:color="auto"/>
                <w:left w:val="none" w:sz="0" w:space="0" w:color="auto"/>
                <w:bottom w:val="none" w:sz="0" w:space="0" w:color="auto"/>
                <w:right w:val="none" w:sz="0" w:space="0" w:color="auto"/>
              </w:divBdr>
            </w:div>
            <w:div w:id="1766075103">
              <w:marLeft w:val="0"/>
              <w:marRight w:val="0"/>
              <w:marTop w:val="0"/>
              <w:marBottom w:val="0"/>
              <w:divBdr>
                <w:top w:val="none" w:sz="0" w:space="0" w:color="auto"/>
                <w:left w:val="none" w:sz="0" w:space="0" w:color="auto"/>
                <w:bottom w:val="none" w:sz="0" w:space="0" w:color="auto"/>
                <w:right w:val="none" w:sz="0" w:space="0" w:color="auto"/>
              </w:divBdr>
            </w:div>
            <w:div w:id="993728862">
              <w:marLeft w:val="0"/>
              <w:marRight w:val="0"/>
              <w:marTop w:val="0"/>
              <w:marBottom w:val="0"/>
              <w:divBdr>
                <w:top w:val="none" w:sz="0" w:space="0" w:color="auto"/>
                <w:left w:val="none" w:sz="0" w:space="0" w:color="auto"/>
                <w:bottom w:val="none" w:sz="0" w:space="0" w:color="auto"/>
                <w:right w:val="none" w:sz="0" w:space="0" w:color="auto"/>
              </w:divBdr>
            </w:div>
            <w:div w:id="1012494556">
              <w:marLeft w:val="0"/>
              <w:marRight w:val="0"/>
              <w:marTop w:val="0"/>
              <w:marBottom w:val="0"/>
              <w:divBdr>
                <w:top w:val="none" w:sz="0" w:space="0" w:color="auto"/>
                <w:left w:val="none" w:sz="0" w:space="0" w:color="auto"/>
                <w:bottom w:val="none" w:sz="0" w:space="0" w:color="auto"/>
                <w:right w:val="none" w:sz="0" w:space="0" w:color="auto"/>
              </w:divBdr>
            </w:div>
            <w:div w:id="1610774607">
              <w:marLeft w:val="0"/>
              <w:marRight w:val="0"/>
              <w:marTop w:val="0"/>
              <w:marBottom w:val="0"/>
              <w:divBdr>
                <w:top w:val="none" w:sz="0" w:space="0" w:color="auto"/>
                <w:left w:val="none" w:sz="0" w:space="0" w:color="auto"/>
                <w:bottom w:val="none" w:sz="0" w:space="0" w:color="auto"/>
                <w:right w:val="none" w:sz="0" w:space="0" w:color="auto"/>
              </w:divBdr>
            </w:div>
            <w:div w:id="392973043">
              <w:marLeft w:val="0"/>
              <w:marRight w:val="0"/>
              <w:marTop w:val="0"/>
              <w:marBottom w:val="0"/>
              <w:divBdr>
                <w:top w:val="none" w:sz="0" w:space="0" w:color="auto"/>
                <w:left w:val="none" w:sz="0" w:space="0" w:color="auto"/>
                <w:bottom w:val="none" w:sz="0" w:space="0" w:color="auto"/>
                <w:right w:val="none" w:sz="0" w:space="0" w:color="auto"/>
              </w:divBdr>
            </w:div>
            <w:div w:id="1932814258">
              <w:marLeft w:val="0"/>
              <w:marRight w:val="0"/>
              <w:marTop w:val="0"/>
              <w:marBottom w:val="0"/>
              <w:divBdr>
                <w:top w:val="none" w:sz="0" w:space="0" w:color="auto"/>
                <w:left w:val="none" w:sz="0" w:space="0" w:color="auto"/>
                <w:bottom w:val="none" w:sz="0" w:space="0" w:color="auto"/>
                <w:right w:val="none" w:sz="0" w:space="0" w:color="auto"/>
              </w:divBdr>
            </w:div>
            <w:div w:id="895048352">
              <w:marLeft w:val="0"/>
              <w:marRight w:val="0"/>
              <w:marTop w:val="0"/>
              <w:marBottom w:val="0"/>
              <w:divBdr>
                <w:top w:val="none" w:sz="0" w:space="0" w:color="auto"/>
                <w:left w:val="none" w:sz="0" w:space="0" w:color="auto"/>
                <w:bottom w:val="none" w:sz="0" w:space="0" w:color="auto"/>
                <w:right w:val="none" w:sz="0" w:space="0" w:color="auto"/>
              </w:divBdr>
            </w:div>
            <w:div w:id="1343050468">
              <w:marLeft w:val="0"/>
              <w:marRight w:val="0"/>
              <w:marTop w:val="0"/>
              <w:marBottom w:val="0"/>
              <w:divBdr>
                <w:top w:val="none" w:sz="0" w:space="0" w:color="auto"/>
                <w:left w:val="none" w:sz="0" w:space="0" w:color="auto"/>
                <w:bottom w:val="none" w:sz="0" w:space="0" w:color="auto"/>
                <w:right w:val="none" w:sz="0" w:space="0" w:color="auto"/>
              </w:divBdr>
            </w:div>
            <w:div w:id="434794282">
              <w:marLeft w:val="0"/>
              <w:marRight w:val="0"/>
              <w:marTop w:val="0"/>
              <w:marBottom w:val="0"/>
              <w:divBdr>
                <w:top w:val="none" w:sz="0" w:space="0" w:color="auto"/>
                <w:left w:val="none" w:sz="0" w:space="0" w:color="auto"/>
                <w:bottom w:val="none" w:sz="0" w:space="0" w:color="auto"/>
                <w:right w:val="none" w:sz="0" w:space="0" w:color="auto"/>
              </w:divBdr>
            </w:div>
            <w:div w:id="1416128630">
              <w:marLeft w:val="0"/>
              <w:marRight w:val="0"/>
              <w:marTop w:val="0"/>
              <w:marBottom w:val="0"/>
              <w:divBdr>
                <w:top w:val="none" w:sz="0" w:space="0" w:color="auto"/>
                <w:left w:val="none" w:sz="0" w:space="0" w:color="auto"/>
                <w:bottom w:val="none" w:sz="0" w:space="0" w:color="auto"/>
                <w:right w:val="none" w:sz="0" w:space="0" w:color="auto"/>
              </w:divBdr>
            </w:div>
            <w:div w:id="339741325">
              <w:marLeft w:val="0"/>
              <w:marRight w:val="0"/>
              <w:marTop w:val="0"/>
              <w:marBottom w:val="0"/>
              <w:divBdr>
                <w:top w:val="none" w:sz="0" w:space="0" w:color="auto"/>
                <w:left w:val="none" w:sz="0" w:space="0" w:color="auto"/>
                <w:bottom w:val="none" w:sz="0" w:space="0" w:color="auto"/>
                <w:right w:val="none" w:sz="0" w:space="0" w:color="auto"/>
              </w:divBdr>
            </w:div>
            <w:div w:id="1200362434">
              <w:marLeft w:val="0"/>
              <w:marRight w:val="0"/>
              <w:marTop w:val="0"/>
              <w:marBottom w:val="0"/>
              <w:divBdr>
                <w:top w:val="none" w:sz="0" w:space="0" w:color="auto"/>
                <w:left w:val="none" w:sz="0" w:space="0" w:color="auto"/>
                <w:bottom w:val="none" w:sz="0" w:space="0" w:color="auto"/>
                <w:right w:val="none" w:sz="0" w:space="0" w:color="auto"/>
              </w:divBdr>
            </w:div>
            <w:div w:id="370762279">
              <w:marLeft w:val="0"/>
              <w:marRight w:val="0"/>
              <w:marTop w:val="0"/>
              <w:marBottom w:val="0"/>
              <w:divBdr>
                <w:top w:val="none" w:sz="0" w:space="0" w:color="auto"/>
                <w:left w:val="none" w:sz="0" w:space="0" w:color="auto"/>
                <w:bottom w:val="none" w:sz="0" w:space="0" w:color="auto"/>
                <w:right w:val="none" w:sz="0" w:space="0" w:color="auto"/>
              </w:divBdr>
            </w:div>
            <w:div w:id="181207242">
              <w:marLeft w:val="0"/>
              <w:marRight w:val="0"/>
              <w:marTop w:val="0"/>
              <w:marBottom w:val="0"/>
              <w:divBdr>
                <w:top w:val="none" w:sz="0" w:space="0" w:color="auto"/>
                <w:left w:val="none" w:sz="0" w:space="0" w:color="auto"/>
                <w:bottom w:val="none" w:sz="0" w:space="0" w:color="auto"/>
                <w:right w:val="none" w:sz="0" w:space="0" w:color="auto"/>
              </w:divBdr>
            </w:div>
            <w:div w:id="1535539889">
              <w:marLeft w:val="0"/>
              <w:marRight w:val="0"/>
              <w:marTop w:val="0"/>
              <w:marBottom w:val="0"/>
              <w:divBdr>
                <w:top w:val="none" w:sz="0" w:space="0" w:color="auto"/>
                <w:left w:val="none" w:sz="0" w:space="0" w:color="auto"/>
                <w:bottom w:val="none" w:sz="0" w:space="0" w:color="auto"/>
                <w:right w:val="none" w:sz="0" w:space="0" w:color="auto"/>
              </w:divBdr>
            </w:div>
            <w:div w:id="184370756">
              <w:marLeft w:val="0"/>
              <w:marRight w:val="0"/>
              <w:marTop w:val="0"/>
              <w:marBottom w:val="0"/>
              <w:divBdr>
                <w:top w:val="none" w:sz="0" w:space="0" w:color="auto"/>
                <w:left w:val="none" w:sz="0" w:space="0" w:color="auto"/>
                <w:bottom w:val="none" w:sz="0" w:space="0" w:color="auto"/>
                <w:right w:val="none" w:sz="0" w:space="0" w:color="auto"/>
              </w:divBdr>
            </w:div>
            <w:div w:id="941301236">
              <w:marLeft w:val="0"/>
              <w:marRight w:val="0"/>
              <w:marTop w:val="0"/>
              <w:marBottom w:val="0"/>
              <w:divBdr>
                <w:top w:val="none" w:sz="0" w:space="0" w:color="auto"/>
                <w:left w:val="none" w:sz="0" w:space="0" w:color="auto"/>
                <w:bottom w:val="none" w:sz="0" w:space="0" w:color="auto"/>
                <w:right w:val="none" w:sz="0" w:space="0" w:color="auto"/>
              </w:divBdr>
            </w:div>
            <w:div w:id="535850283">
              <w:marLeft w:val="0"/>
              <w:marRight w:val="0"/>
              <w:marTop w:val="0"/>
              <w:marBottom w:val="0"/>
              <w:divBdr>
                <w:top w:val="none" w:sz="0" w:space="0" w:color="auto"/>
                <w:left w:val="none" w:sz="0" w:space="0" w:color="auto"/>
                <w:bottom w:val="none" w:sz="0" w:space="0" w:color="auto"/>
                <w:right w:val="none" w:sz="0" w:space="0" w:color="auto"/>
              </w:divBdr>
            </w:div>
            <w:div w:id="872889420">
              <w:marLeft w:val="0"/>
              <w:marRight w:val="0"/>
              <w:marTop w:val="0"/>
              <w:marBottom w:val="0"/>
              <w:divBdr>
                <w:top w:val="none" w:sz="0" w:space="0" w:color="auto"/>
                <w:left w:val="none" w:sz="0" w:space="0" w:color="auto"/>
                <w:bottom w:val="none" w:sz="0" w:space="0" w:color="auto"/>
                <w:right w:val="none" w:sz="0" w:space="0" w:color="auto"/>
              </w:divBdr>
            </w:div>
            <w:div w:id="1100639001">
              <w:marLeft w:val="0"/>
              <w:marRight w:val="0"/>
              <w:marTop w:val="0"/>
              <w:marBottom w:val="0"/>
              <w:divBdr>
                <w:top w:val="none" w:sz="0" w:space="0" w:color="auto"/>
                <w:left w:val="none" w:sz="0" w:space="0" w:color="auto"/>
                <w:bottom w:val="none" w:sz="0" w:space="0" w:color="auto"/>
                <w:right w:val="none" w:sz="0" w:space="0" w:color="auto"/>
              </w:divBdr>
            </w:div>
            <w:div w:id="908149491">
              <w:marLeft w:val="0"/>
              <w:marRight w:val="0"/>
              <w:marTop w:val="0"/>
              <w:marBottom w:val="0"/>
              <w:divBdr>
                <w:top w:val="none" w:sz="0" w:space="0" w:color="auto"/>
                <w:left w:val="none" w:sz="0" w:space="0" w:color="auto"/>
                <w:bottom w:val="none" w:sz="0" w:space="0" w:color="auto"/>
                <w:right w:val="none" w:sz="0" w:space="0" w:color="auto"/>
              </w:divBdr>
            </w:div>
            <w:div w:id="1944724806">
              <w:marLeft w:val="0"/>
              <w:marRight w:val="0"/>
              <w:marTop w:val="0"/>
              <w:marBottom w:val="0"/>
              <w:divBdr>
                <w:top w:val="none" w:sz="0" w:space="0" w:color="auto"/>
                <w:left w:val="none" w:sz="0" w:space="0" w:color="auto"/>
                <w:bottom w:val="none" w:sz="0" w:space="0" w:color="auto"/>
                <w:right w:val="none" w:sz="0" w:space="0" w:color="auto"/>
              </w:divBdr>
            </w:div>
            <w:div w:id="1879783306">
              <w:marLeft w:val="0"/>
              <w:marRight w:val="0"/>
              <w:marTop w:val="0"/>
              <w:marBottom w:val="0"/>
              <w:divBdr>
                <w:top w:val="none" w:sz="0" w:space="0" w:color="auto"/>
                <w:left w:val="none" w:sz="0" w:space="0" w:color="auto"/>
                <w:bottom w:val="none" w:sz="0" w:space="0" w:color="auto"/>
                <w:right w:val="none" w:sz="0" w:space="0" w:color="auto"/>
              </w:divBdr>
            </w:div>
            <w:div w:id="1383796363">
              <w:marLeft w:val="0"/>
              <w:marRight w:val="0"/>
              <w:marTop w:val="0"/>
              <w:marBottom w:val="0"/>
              <w:divBdr>
                <w:top w:val="none" w:sz="0" w:space="0" w:color="auto"/>
                <w:left w:val="none" w:sz="0" w:space="0" w:color="auto"/>
                <w:bottom w:val="none" w:sz="0" w:space="0" w:color="auto"/>
                <w:right w:val="none" w:sz="0" w:space="0" w:color="auto"/>
              </w:divBdr>
            </w:div>
            <w:div w:id="2127311790">
              <w:marLeft w:val="0"/>
              <w:marRight w:val="0"/>
              <w:marTop w:val="0"/>
              <w:marBottom w:val="0"/>
              <w:divBdr>
                <w:top w:val="none" w:sz="0" w:space="0" w:color="auto"/>
                <w:left w:val="none" w:sz="0" w:space="0" w:color="auto"/>
                <w:bottom w:val="none" w:sz="0" w:space="0" w:color="auto"/>
                <w:right w:val="none" w:sz="0" w:space="0" w:color="auto"/>
              </w:divBdr>
            </w:div>
            <w:div w:id="880704996">
              <w:marLeft w:val="0"/>
              <w:marRight w:val="0"/>
              <w:marTop w:val="0"/>
              <w:marBottom w:val="0"/>
              <w:divBdr>
                <w:top w:val="none" w:sz="0" w:space="0" w:color="auto"/>
                <w:left w:val="none" w:sz="0" w:space="0" w:color="auto"/>
                <w:bottom w:val="none" w:sz="0" w:space="0" w:color="auto"/>
                <w:right w:val="none" w:sz="0" w:space="0" w:color="auto"/>
              </w:divBdr>
            </w:div>
            <w:div w:id="1318148359">
              <w:marLeft w:val="0"/>
              <w:marRight w:val="0"/>
              <w:marTop w:val="0"/>
              <w:marBottom w:val="0"/>
              <w:divBdr>
                <w:top w:val="none" w:sz="0" w:space="0" w:color="auto"/>
                <w:left w:val="none" w:sz="0" w:space="0" w:color="auto"/>
                <w:bottom w:val="none" w:sz="0" w:space="0" w:color="auto"/>
                <w:right w:val="none" w:sz="0" w:space="0" w:color="auto"/>
              </w:divBdr>
            </w:div>
            <w:div w:id="297422766">
              <w:marLeft w:val="0"/>
              <w:marRight w:val="0"/>
              <w:marTop w:val="0"/>
              <w:marBottom w:val="0"/>
              <w:divBdr>
                <w:top w:val="none" w:sz="0" w:space="0" w:color="auto"/>
                <w:left w:val="none" w:sz="0" w:space="0" w:color="auto"/>
                <w:bottom w:val="none" w:sz="0" w:space="0" w:color="auto"/>
                <w:right w:val="none" w:sz="0" w:space="0" w:color="auto"/>
              </w:divBdr>
            </w:div>
            <w:div w:id="1986272977">
              <w:marLeft w:val="0"/>
              <w:marRight w:val="0"/>
              <w:marTop w:val="0"/>
              <w:marBottom w:val="0"/>
              <w:divBdr>
                <w:top w:val="none" w:sz="0" w:space="0" w:color="auto"/>
                <w:left w:val="none" w:sz="0" w:space="0" w:color="auto"/>
                <w:bottom w:val="none" w:sz="0" w:space="0" w:color="auto"/>
                <w:right w:val="none" w:sz="0" w:space="0" w:color="auto"/>
              </w:divBdr>
            </w:div>
            <w:div w:id="1369456187">
              <w:marLeft w:val="0"/>
              <w:marRight w:val="0"/>
              <w:marTop w:val="0"/>
              <w:marBottom w:val="0"/>
              <w:divBdr>
                <w:top w:val="none" w:sz="0" w:space="0" w:color="auto"/>
                <w:left w:val="none" w:sz="0" w:space="0" w:color="auto"/>
                <w:bottom w:val="none" w:sz="0" w:space="0" w:color="auto"/>
                <w:right w:val="none" w:sz="0" w:space="0" w:color="auto"/>
              </w:divBdr>
            </w:div>
            <w:div w:id="1928229890">
              <w:marLeft w:val="0"/>
              <w:marRight w:val="0"/>
              <w:marTop w:val="0"/>
              <w:marBottom w:val="0"/>
              <w:divBdr>
                <w:top w:val="none" w:sz="0" w:space="0" w:color="auto"/>
                <w:left w:val="none" w:sz="0" w:space="0" w:color="auto"/>
                <w:bottom w:val="none" w:sz="0" w:space="0" w:color="auto"/>
                <w:right w:val="none" w:sz="0" w:space="0" w:color="auto"/>
              </w:divBdr>
            </w:div>
            <w:div w:id="452750454">
              <w:marLeft w:val="0"/>
              <w:marRight w:val="0"/>
              <w:marTop w:val="0"/>
              <w:marBottom w:val="0"/>
              <w:divBdr>
                <w:top w:val="none" w:sz="0" w:space="0" w:color="auto"/>
                <w:left w:val="none" w:sz="0" w:space="0" w:color="auto"/>
                <w:bottom w:val="none" w:sz="0" w:space="0" w:color="auto"/>
                <w:right w:val="none" w:sz="0" w:space="0" w:color="auto"/>
              </w:divBdr>
            </w:div>
            <w:div w:id="137768263">
              <w:marLeft w:val="0"/>
              <w:marRight w:val="0"/>
              <w:marTop w:val="0"/>
              <w:marBottom w:val="0"/>
              <w:divBdr>
                <w:top w:val="none" w:sz="0" w:space="0" w:color="auto"/>
                <w:left w:val="none" w:sz="0" w:space="0" w:color="auto"/>
                <w:bottom w:val="none" w:sz="0" w:space="0" w:color="auto"/>
                <w:right w:val="none" w:sz="0" w:space="0" w:color="auto"/>
              </w:divBdr>
            </w:div>
            <w:div w:id="233973745">
              <w:marLeft w:val="0"/>
              <w:marRight w:val="0"/>
              <w:marTop w:val="0"/>
              <w:marBottom w:val="0"/>
              <w:divBdr>
                <w:top w:val="none" w:sz="0" w:space="0" w:color="auto"/>
                <w:left w:val="none" w:sz="0" w:space="0" w:color="auto"/>
                <w:bottom w:val="none" w:sz="0" w:space="0" w:color="auto"/>
                <w:right w:val="none" w:sz="0" w:space="0" w:color="auto"/>
              </w:divBdr>
            </w:div>
            <w:div w:id="1793984817">
              <w:marLeft w:val="0"/>
              <w:marRight w:val="0"/>
              <w:marTop w:val="0"/>
              <w:marBottom w:val="0"/>
              <w:divBdr>
                <w:top w:val="none" w:sz="0" w:space="0" w:color="auto"/>
                <w:left w:val="none" w:sz="0" w:space="0" w:color="auto"/>
                <w:bottom w:val="none" w:sz="0" w:space="0" w:color="auto"/>
                <w:right w:val="none" w:sz="0" w:space="0" w:color="auto"/>
              </w:divBdr>
            </w:div>
            <w:div w:id="979267061">
              <w:marLeft w:val="0"/>
              <w:marRight w:val="0"/>
              <w:marTop w:val="0"/>
              <w:marBottom w:val="0"/>
              <w:divBdr>
                <w:top w:val="none" w:sz="0" w:space="0" w:color="auto"/>
                <w:left w:val="none" w:sz="0" w:space="0" w:color="auto"/>
                <w:bottom w:val="none" w:sz="0" w:space="0" w:color="auto"/>
                <w:right w:val="none" w:sz="0" w:space="0" w:color="auto"/>
              </w:divBdr>
            </w:div>
            <w:div w:id="1891378898">
              <w:marLeft w:val="0"/>
              <w:marRight w:val="0"/>
              <w:marTop w:val="0"/>
              <w:marBottom w:val="0"/>
              <w:divBdr>
                <w:top w:val="none" w:sz="0" w:space="0" w:color="auto"/>
                <w:left w:val="none" w:sz="0" w:space="0" w:color="auto"/>
                <w:bottom w:val="none" w:sz="0" w:space="0" w:color="auto"/>
                <w:right w:val="none" w:sz="0" w:space="0" w:color="auto"/>
              </w:divBdr>
            </w:div>
            <w:div w:id="1395010726">
              <w:marLeft w:val="0"/>
              <w:marRight w:val="0"/>
              <w:marTop w:val="0"/>
              <w:marBottom w:val="0"/>
              <w:divBdr>
                <w:top w:val="none" w:sz="0" w:space="0" w:color="auto"/>
                <w:left w:val="none" w:sz="0" w:space="0" w:color="auto"/>
                <w:bottom w:val="none" w:sz="0" w:space="0" w:color="auto"/>
                <w:right w:val="none" w:sz="0" w:space="0" w:color="auto"/>
              </w:divBdr>
            </w:div>
            <w:div w:id="1583292104">
              <w:marLeft w:val="0"/>
              <w:marRight w:val="0"/>
              <w:marTop w:val="0"/>
              <w:marBottom w:val="0"/>
              <w:divBdr>
                <w:top w:val="none" w:sz="0" w:space="0" w:color="auto"/>
                <w:left w:val="none" w:sz="0" w:space="0" w:color="auto"/>
                <w:bottom w:val="none" w:sz="0" w:space="0" w:color="auto"/>
                <w:right w:val="none" w:sz="0" w:space="0" w:color="auto"/>
              </w:divBdr>
            </w:div>
            <w:div w:id="2096128136">
              <w:marLeft w:val="0"/>
              <w:marRight w:val="0"/>
              <w:marTop w:val="0"/>
              <w:marBottom w:val="0"/>
              <w:divBdr>
                <w:top w:val="none" w:sz="0" w:space="0" w:color="auto"/>
                <w:left w:val="none" w:sz="0" w:space="0" w:color="auto"/>
                <w:bottom w:val="none" w:sz="0" w:space="0" w:color="auto"/>
                <w:right w:val="none" w:sz="0" w:space="0" w:color="auto"/>
              </w:divBdr>
            </w:div>
            <w:div w:id="1861360028">
              <w:marLeft w:val="0"/>
              <w:marRight w:val="0"/>
              <w:marTop w:val="0"/>
              <w:marBottom w:val="0"/>
              <w:divBdr>
                <w:top w:val="none" w:sz="0" w:space="0" w:color="auto"/>
                <w:left w:val="none" w:sz="0" w:space="0" w:color="auto"/>
                <w:bottom w:val="none" w:sz="0" w:space="0" w:color="auto"/>
                <w:right w:val="none" w:sz="0" w:space="0" w:color="auto"/>
              </w:divBdr>
            </w:div>
            <w:div w:id="2034572281">
              <w:marLeft w:val="0"/>
              <w:marRight w:val="0"/>
              <w:marTop w:val="0"/>
              <w:marBottom w:val="0"/>
              <w:divBdr>
                <w:top w:val="none" w:sz="0" w:space="0" w:color="auto"/>
                <w:left w:val="none" w:sz="0" w:space="0" w:color="auto"/>
                <w:bottom w:val="none" w:sz="0" w:space="0" w:color="auto"/>
                <w:right w:val="none" w:sz="0" w:space="0" w:color="auto"/>
              </w:divBdr>
            </w:div>
            <w:div w:id="731080338">
              <w:marLeft w:val="0"/>
              <w:marRight w:val="0"/>
              <w:marTop w:val="0"/>
              <w:marBottom w:val="0"/>
              <w:divBdr>
                <w:top w:val="none" w:sz="0" w:space="0" w:color="auto"/>
                <w:left w:val="none" w:sz="0" w:space="0" w:color="auto"/>
                <w:bottom w:val="none" w:sz="0" w:space="0" w:color="auto"/>
                <w:right w:val="none" w:sz="0" w:space="0" w:color="auto"/>
              </w:divBdr>
            </w:div>
            <w:div w:id="441463891">
              <w:marLeft w:val="0"/>
              <w:marRight w:val="0"/>
              <w:marTop w:val="0"/>
              <w:marBottom w:val="0"/>
              <w:divBdr>
                <w:top w:val="none" w:sz="0" w:space="0" w:color="auto"/>
                <w:left w:val="none" w:sz="0" w:space="0" w:color="auto"/>
                <w:bottom w:val="none" w:sz="0" w:space="0" w:color="auto"/>
                <w:right w:val="none" w:sz="0" w:space="0" w:color="auto"/>
              </w:divBdr>
            </w:div>
            <w:div w:id="2126382968">
              <w:marLeft w:val="0"/>
              <w:marRight w:val="0"/>
              <w:marTop w:val="0"/>
              <w:marBottom w:val="0"/>
              <w:divBdr>
                <w:top w:val="none" w:sz="0" w:space="0" w:color="auto"/>
                <w:left w:val="none" w:sz="0" w:space="0" w:color="auto"/>
                <w:bottom w:val="none" w:sz="0" w:space="0" w:color="auto"/>
                <w:right w:val="none" w:sz="0" w:space="0" w:color="auto"/>
              </w:divBdr>
            </w:div>
            <w:div w:id="2107728039">
              <w:marLeft w:val="0"/>
              <w:marRight w:val="0"/>
              <w:marTop w:val="0"/>
              <w:marBottom w:val="0"/>
              <w:divBdr>
                <w:top w:val="none" w:sz="0" w:space="0" w:color="auto"/>
                <w:left w:val="none" w:sz="0" w:space="0" w:color="auto"/>
                <w:bottom w:val="none" w:sz="0" w:space="0" w:color="auto"/>
                <w:right w:val="none" w:sz="0" w:space="0" w:color="auto"/>
              </w:divBdr>
            </w:div>
            <w:div w:id="405346807">
              <w:marLeft w:val="0"/>
              <w:marRight w:val="0"/>
              <w:marTop w:val="0"/>
              <w:marBottom w:val="0"/>
              <w:divBdr>
                <w:top w:val="none" w:sz="0" w:space="0" w:color="auto"/>
                <w:left w:val="none" w:sz="0" w:space="0" w:color="auto"/>
                <w:bottom w:val="none" w:sz="0" w:space="0" w:color="auto"/>
                <w:right w:val="none" w:sz="0" w:space="0" w:color="auto"/>
              </w:divBdr>
            </w:div>
            <w:div w:id="700933458">
              <w:marLeft w:val="0"/>
              <w:marRight w:val="0"/>
              <w:marTop w:val="0"/>
              <w:marBottom w:val="0"/>
              <w:divBdr>
                <w:top w:val="none" w:sz="0" w:space="0" w:color="auto"/>
                <w:left w:val="none" w:sz="0" w:space="0" w:color="auto"/>
                <w:bottom w:val="none" w:sz="0" w:space="0" w:color="auto"/>
                <w:right w:val="none" w:sz="0" w:space="0" w:color="auto"/>
              </w:divBdr>
            </w:div>
            <w:div w:id="548541045">
              <w:marLeft w:val="0"/>
              <w:marRight w:val="0"/>
              <w:marTop w:val="0"/>
              <w:marBottom w:val="0"/>
              <w:divBdr>
                <w:top w:val="none" w:sz="0" w:space="0" w:color="auto"/>
                <w:left w:val="none" w:sz="0" w:space="0" w:color="auto"/>
                <w:bottom w:val="none" w:sz="0" w:space="0" w:color="auto"/>
                <w:right w:val="none" w:sz="0" w:space="0" w:color="auto"/>
              </w:divBdr>
            </w:div>
            <w:div w:id="216554637">
              <w:marLeft w:val="0"/>
              <w:marRight w:val="0"/>
              <w:marTop w:val="0"/>
              <w:marBottom w:val="0"/>
              <w:divBdr>
                <w:top w:val="none" w:sz="0" w:space="0" w:color="auto"/>
                <w:left w:val="none" w:sz="0" w:space="0" w:color="auto"/>
                <w:bottom w:val="none" w:sz="0" w:space="0" w:color="auto"/>
                <w:right w:val="none" w:sz="0" w:space="0" w:color="auto"/>
              </w:divBdr>
            </w:div>
            <w:div w:id="506556159">
              <w:marLeft w:val="0"/>
              <w:marRight w:val="0"/>
              <w:marTop w:val="0"/>
              <w:marBottom w:val="0"/>
              <w:divBdr>
                <w:top w:val="none" w:sz="0" w:space="0" w:color="auto"/>
                <w:left w:val="none" w:sz="0" w:space="0" w:color="auto"/>
                <w:bottom w:val="none" w:sz="0" w:space="0" w:color="auto"/>
                <w:right w:val="none" w:sz="0" w:space="0" w:color="auto"/>
              </w:divBdr>
            </w:div>
            <w:div w:id="1145050443">
              <w:marLeft w:val="0"/>
              <w:marRight w:val="0"/>
              <w:marTop w:val="0"/>
              <w:marBottom w:val="0"/>
              <w:divBdr>
                <w:top w:val="none" w:sz="0" w:space="0" w:color="auto"/>
                <w:left w:val="none" w:sz="0" w:space="0" w:color="auto"/>
                <w:bottom w:val="none" w:sz="0" w:space="0" w:color="auto"/>
                <w:right w:val="none" w:sz="0" w:space="0" w:color="auto"/>
              </w:divBdr>
            </w:div>
            <w:div w:id="1793551444">
              <w:marLeft w:val="0"/>
              <w:marRight w:val="0"/>
              <w:marTop w:val="0"/>
              <w:marBottom w:val="0"/>
              <w:divBdr>
                <w:top w:val="none" w:sz="0" w:space="0" w:color="auto"/>
                <w:left w:val="none" w:sz="0" w:space="0" w:color="auto"/>
                <w:bottom w:val="none" w:sz="0" w:space="0" w:color="auto"/>
                <w:right w:val="none" w:sz="0" w:space="0" w:color="auto"/>
              </w:divBdr>
            </w:div>
            <w:div w:id="1876695324">
              <w:marLeft w:val="0"/>
              <w:marRight w:val="0"/>
              <w:marTop w:val="0"/>
              <w:marBottom w:val="0"/>
              <w:divBdr>
                <w:top w:val="none" w:sz="0" w:space="0" w:color="auto"/>
                <w:left w:val="none" w:sz="0" w:space="0" w:color="auto"/>
                <w:bottom w:val="none" w:sz="0" w:space="0" w:color="auto"/>
                <w:right w:val="none" w:sz="0" w:space="0" w:color="auto"/>
              </w:divBdr>
            </w:div>
            <w:div w:id="1746485891">
              <w:marLeft w:val="0"/>
              <w:marRight w:val="0"/>
              <w:marTop w:val="0"/>
              <w:marBottom w:val="0"/>
              <w:divBdr>
                <w:top w:val="none" w:sz="0" w:space="0" w:color="auto"/>
                <w:left w:val="none" w:sz="0" w:space="0" w:color="auto"/>
                <w:bottom w:val="none" w:sz="0" w:space="0" w:color="auto"/>
                <w:right w:val="none" w:sz="0" w:space="0" w:color="auto"/>
              </w:divBdr>
            </w:div>
            <w:div w:id="1083453382">
              <w:marLeft w:val="0"/>
              <w:marRight w:val="0"/>
              <w:marTop w:val="0"/>
              <w:marBottom w:val="0"/>
              <w:divBdr>
                <w:top w:val="none" w:sz="0" w:space="0" w:color="auto"/>
                <w:left w:val="none" w:sz="0" w:space="0" w:color="auto"/>
                <w:bottom w:val="none" w:sz="0" w:space="0" w:color="auto"/>
                <w:right w:val="none" w:sz="0" w:space="0" w:color="auto"/>
              </w:divBdr>
            </w:div>
            <w:div w:id="1302422085">
              <w:marLeft w:val="0"/>
              <w:marRight w:val="0"/>
              <w:marTop w:val="0"/>
              <w:marBottom w:val="0"/>
              <w:divBdr>
                <w:top w:val="none" w:sz="0" w:space="0" w:color="auto"/>
                <w:left w:val="none" w:sz="0" w:space="0" w:color="auto"/>
                <w:bottom w:val="none" w:sz="0" w:space="0" w:color="auto"/>
                <w:right w:val="none" w:sz="0" w:space="0" w:color="auto"/>
              </w:divBdr>
            </w:div>
            <w:div w:id="623266971">
              <w:marLeft w:val="0"/>
              <w:marRight w:val="0"/>
              <w:marTop w:val="0"/>
              <w:marBottom w:val="0"/>
              <w:divBdr>
                <w:top w:val="none" w:sz="0" w:space="0" w:color="auto"/>
                <w:left w:val="none" w:sz="0" w:space="0" w:color="auto"/>
                <w:bottom w:val="none" w:sz="0" w:space="0" w:color="auto"/>
                <w:right w:val="none" w:sz="0" w:space="0" w:color="auto"/>
              </w:divBdr>
            </w:div>
            <w:div w:id="1915504374">
              <w:marLeft w:val="0"/>
              <w:marRight w:val="0"/>
              <w:marTop w:val="0"/>
              <w:marBottom w:val="0"/>
              <w:divBdr>
                <w:top w:val="none" w:sz="0" w:space="0" w:color="auto"/>
                <w:left w:val="none" w:sz="0" w:space="0" w:color="auto"/>
                <w:bottom w:val="none" w:sz="0" w:space="0" w:color="auto"/>
                <w:right w:val="none" w:sz="0" w:space="0" w:color="auto"/>
              </w:divBdr>
            </w:div>
            <w:div w:id="1537742087">
              <w:marLeft w:val="0"/>
              <w:marRight w:val="0"/>
              <w:marTop w:val="0"/>
              <w:marBottom w:val="0"/>
              <w:divBdr>
                <w:top w:val="none" w:sz="0" w:space="0" w:color="auto"/>
                <w:left w:val="none" w:sz="0" w:space="0" w:color="auto"/>
                <w:bottom w:val="none" w:sz="0" w:space="0" w:color="auto"/>
                <w:right w:val="none" w:sz="0" w:space="0" w:color="auto"/>
              </w:divBdr>
            </w:div>
            <w:div w:id="859468881">
              <w:marLeft w:val="0"/>
              <w:marRight w:val="0"/>
              <w:marTop w:val="0"/>
              <w:marBottom w:val="0"/>
              <w:divBdr>
                <w:top w:val="none" w:sz="0" w:space="0" w:color="auto"/>
                <w:left w:val="none" w:sz="0" w:space="0" w:color="auto"/>
                <w:bottom w:val="none" w:sz="0" w:space="0" w:color="auto"/>
                <w:right w:val="none" w:sz="0" w:space="0" w:color="auto"/>
              </w:divBdr>
            </w:div>
            <w:div w:id="2014910658">
              <w:marLeft w:val="0"/>
              <w:marRight w:val="0"/>
              <w:marTop w:val="0"/>
              <w:marBottom w:val="0"/>
              <w:divBdr>
                <w:top w:val="none" w:sz="0" w:space="0" w:color="auto"/>
                <w:left w:val="none" w:sz="0" w:space="0" w:color="auto"/>
                <w:bottom w:val="none" w:sz="0" w:space="0" w:color="auto"/>
                <w:right w:val="none" w:sz="0" w:space="0" w:color="auto"/>
              </w:divBdr>
            </w:div>
            <w:div w:id="1375931368">
              <w:marLeft w:val="0"/>
              <w:marRight w:val="0"/>
              <w:marTop w:val="0"/>
              <w:marBottom w:val="0"/>
              <w:divBdr>
                <w:top w:val="none" w:sz="0" w:space="0" w:color="auto"/>
                <w:left w:val="none" w:sz="0" w:space="0" w:color="auto"/>
                <w:bottom w:val="none" w:sz="0" w:space="0" w:color="auto"/>
                <w:right w:val="none" w:sz="0" w:space="0" w:color="auto"/>
              </w:divBdr>
            </w:div>
            <w:div w:id="1168449009">
              <w:marLeft w:val="0"/>
              <w:marRight w:val="0"/>
              <w:marTop w:val="0"/>
              <w:marBottom w:val="0"/>
              <w:divBdr>
                <w:top w:val="none" w:sz="0" w:space="0" w:color="auto"/>
                <w:left w:val="none" w:sz="0" w:space="0" w:color="auto"/>
                <w:bottom w:val="none" w:sz="0" w:space="0" w:color="auto"/>
                <w:right w:val="none" w:sz="0" w:space="0" w:color="auto"/>
              </w:divBdr>
            </w:div>
            <w:div w:id="1188105651">
              <w:marLeft w:val="0"/>
              <w:marRight w:val="0"/>
              <w:marTop w:val="0"/>
              <w:marBottom w:val="0"/>
              <w:divBdr>
                <w:top w:val="none" w:sz="0" w:space="0" w:color="auto"/>
                <w:left w:val="none" w:sz="0" w:space="0" w:color="auto"/>
                <w:bottom w:val="none" w:sz="0" w:space="0" w:color="auto"/>
                <w:right w:val="none" w:sz="0" w:space="0" w:color="auto"/>
              </w:divBdr>
            </w:div>
            <w:div w:id="415632314">
              <w:marLeft w:val="0"/>
              <w:marRight w:val="0"/>
              <w:marTop w:val="0"/>
              <w:marBottom w:val="0"/>
              <w:divBdr>
                <w:top w:val="none" w:sz="0" w:space="0" w:color="auto"/>
                <w:left w:val="none" w:sz="0" w:space="0" w:color="auto"/>
                <w:bottom w:val="none" w:sz="0" w:space="0" w:color="auto"/>
                <w:right w:val="none" w:sz="0" w:space="0" w:color="auto"/>
              </w:divBdr>
            </w:div>
            <w:div w:id="1965891099">
              <w:marLeft w:val="0"/>
              <w:marRight w:val="0"/>
              <w:marTop w:val="0"/>
              <w:marBottom w:val="0"/>
              <w:divBdr>
                <w:top w:val="none" w:sz="0" w:space="0" w:color="auto"/>
                <w:left w:val="none" w:sz="0" w:space="0" w:color="auto"/>
                <w:bottom w:val="none" w:sz="0" w:space="0" w:color="auto"/>
                <w:right w:val="none" w:sz="0" w:space="0" w:color="auto"/>
              </w:divBdr>
            </w:div>
            <w:div w:id="54403767">
              <w:marLeft w:val="0"/>
              <w:marRight w:val="0"/>
              <w:marTop w:val="0"/>
              <w:marBottom w:val="0"/>
              <w:divBdr>
                <w:top w:val="none" w:sz="0" w:space="0" w:color="auto"/>
                <w:left w:val="none" w:sz="0" w:space="0" w:color="auto"/>
                <w:bottom w:val="none" w:sz="0" w:space="0" w:color="auto"/>
                <w:right w:val="none" w:sz="0" w:space="0" w:color="auto"/>
              </w:divBdr>
            </w:div>
            <w:div w:id="1505825928">
              <w:marLeft w:val="0"/>
              <w:marRight w:val="0"/>
              <w:marTop w:val="0"/>
              <w:marBottom w:val="0"/>
              <w:divBdr>
                <w:top w:val="none" w:sz="0" w:space="0" w:color="auto"/>
                <w:left w:val="none" w:sz="0" w:space="0" w:color="auto"/>
                <w:bottom w:val="none" w:sz="0" w:space="0" w:color="auto"/>
                <w:right w:val="none" w:sz="0" w:space="0" w:color="auto"/>
              </w:divBdr>
            </w:div>
            <w:div w:id="999892581">
              <w:marLeft w:val="0"/>
              <w:marRight w:val="0"/>
              <w:marTop w:val="0"/>
              <w:marBottom w:val="0"/>
              <w:divBdr>
                <w:top w:val="none" w:sz="0" w:space="0" w:color="auto"/>
                <w:left w:val="none" w:sz="0" w:space="0" w:color="auto"/>
                <w:bottom w:val="none" w:sz="0" w:space="0" w:color="auto"/>
                <w:right w:val="none" w:sz="0" w:space="0" w:color="auto"/>
              </w:divBdr>
            </w:div>
            <w:div w:id="50423413">
              <w:marLeft w:val="0"/>
              <w:marRight w:val="0"/>
              <w:marTop w:val="0"/>
              <w:marBottom w:val="0"/>
              <w:divBdr>
                <w:top w:val="none" w:sz="0" w:space="0" w:color="auto"/>
                <w:left w:val="none" w:sz="0" w:space="0" w:color="auto"/>
                <w:bottom w:val="none" w:sz="0" w:space="0" w:color="auto"/>
                <w:right w:val="none" w:sz="0" w:space="0" w:color="auto"/>
              </w:divBdr>
            </w:div>
            <w:div w:id="771898676">
              <w:marLeft w:val="0"/>
              <w:marRight w:val="0"/>
              <w:marTop w:val="0"/>
              <w:marBottom w:val="0"/>
              <w:divBdr>
                <w:top w:val="none" w:sz="0" w:space="0" w:color="auto"/>
                <w:left w:val="none" w:sz="0" w:space="0" w:color="auto"/>
                <w:bottom w:val="none" w:sz="0" w:space="0" w:color="auto"/>
                <w:right w:val="none" w:sz="0" w:space="0" w:color="auto"/>
              </w:divBdr>
            </w:div>
            <w:div w:id="326396427">
              <w:marLeft w:val="0"/>
              <w:marRight w:val="0"/>
              <w:marTop w:val="0"/>
              <w:marBottom w:val="0"/>
              <w:divBdr>
                <w:top w:val="none" w:sz="0" w:space="0" w:color="auto"/>
                <w:left w:val="none" w:sz="0" w:space="0" w:color="auto"/>
                <w:bottom w:val="none" w:sz="0" w:space="0" w:color="auto"/>
                <w:right w:val="none" w:sz="0" w:space="0" w:color="auto"/>
              </w:divBdr>
            </w:div>
            <w:div w:id="1333987339">
              <w:marLeft w:val="0"/>
              <w:marRight w:val="0"/>
              <w:marTop w:val="0"/>
              <w:marBottom w:val="0"/>
              <w:divBdr>
                <w:top w:val="none" w:sz="0" w:space="0" w:color="auto"/>
                <w:left w:val="none" w:sz="0" w:space="0" w:color="auto"/>
                <w:bottom w:val="none" w:sz="0" w:space="0" w:color="auto"/>
                <w:right w:val="none" w:sz="0" w:space="0" w:color="auto"/>
              </w:divBdr>
            </w:div>
            <w:div w:id="118423881">
              <w:marLeft w:val="0"/>
              <w:marRight w:val="0"/>
              <w:marTop w:val="0"/>
              <w:marBottom w:val="0"/>
              <w:divBdr>
                <w:top w:val="none" w:sz="0" w:space="0" w:color="auto"/>
                <w:left w:val="none" w:sz="0" w:space="0" w:color="auto"/>
                <w:bottom w:val="none" w:sz="0" w:space="0" w:color="auto"/>
                <w:right w:val="none" w:sz="0" w:space="0" w:color="auto"/>
              </w:divBdr>
            </w:div>
            <w:div w:id="1270435324">
              <w:marLeft w:val="0"/>
              <w:marRight w:val="0"/>
              <w:marTop w:val="0"/>
              <w:marBottom w:val="0"/>
              <w:divBdr>
                <w:top w:val="none" w:sz="0" w:space="0" w:color="auto"/>
                <w:left w:val="none" w:sz="0" w:space="0" w:color="auto"/>
                <w:bottom w:val="none" w:sz="0" w:space="0" w:color="auto"/>
                <w:right w:val="none" w:sz="0" w:space="0" w:color="auto"/>
              </w:divBdr>
            </w:div>
            <w:div w:id="1595819624">
              <w:marLeft w:val="0"/>
              <w:marRight w:val="0"/>
              <w:marTop w:val="0"/>
              <w:marBottom w:val="0"/>
              <w:divBdr>
                <w:top w:val="none" w:sz="0" w:space="0" w:color="auto"/>
                <w:left w:val="none" w:sz="0" w:space="0" w:color="auto"/>
                <w:bottom w:val="none" w:sz="0" w:space="0" w:color="auto"/>
                <w:right w:val="none" w:sz="0" w:space="0" w:color="auto"/>
              </w:divBdr>
            </w:div>
            <w:div w:id="248082570">
              <w:marLeft w:val="0"/>
              <w:marRight w:val="0"/>
              <w:marTop w:val="0"/>
              <w:marBottom w:val="0"/>
              <w:divBdr>
                <w:top w:val="none" w:sz="0" w:space="0" w:color="auto"/>
                <w:left w:val="none" w:sz="0" w:space="0" w:color="auto"/>
                <w:bottom w:val="none" w:sz="0" w:space="0" w:color="auto"/>
                <w:right w:val="none" w:sz="0" w:space="0" w:color="auto"/>
              </w:divBdr>
            </w:div>
            <w:div w:id="314140542">
              <w:marLeft w:val="0"/>
              <w:marRight w:val="0"/>
              <w:marTop w:val="0"/>
              <w:marBottom w:val="0"/>
              <w:divBdr>
                <w:top w:val="none" w:sz="0" w:space="0" w:color="auto"/>
                <w:left w:val="none" w:sz="0" w:space="0" w:color="auto"/>
                <w:bottom w:val="none" w:sz="0" w:space="0" w:color="auto"/>
                <w:right w:val="none" w:sz="0" w:space="0" w:color="auto"/>
              </w:divBdr>
            </w:div>
            <w:div w:id="2073233892">
              <w:marLeft w:val="0"/>
              <w:marRight w:val="0"/>
              <w:marTop w:val="0"/>
              <w:marBottom w:val="0"/>
              <w:divBdr>
                <w:top w:val="none" w:sz="0" w:space="0" w:color="auto"/>
                <w:left w:val="none" w:sz="0" w:space="0" w:color="auto"/>
                <w:bottom w:val="none" w:sz="0" w:space="0" w:color="auto"/>
                <w:right w:val="none" w:sz="0" w:space="0" w:color="auto"/>
              </w:divBdr>
            </w:div>
            <w:div w:id="225193029">
              <w:marLeft w:val="0"/>
              <w:marRight w:val="0"/>
              <w:marTop w:val="0"/>
              <w:marBottom w:val="0"/>
              <w:divBdr>
                <w:top w:val="none" w:sz="0" w:space="0" w:color="auto"/>
                <w:left w:val="none" w:sz="0" w:space="0" w:color="auto"/>
                <w:bottom w:val="none" w:sz="0" w:space="0" w:color="auto"/>
                <w:right w:val="none" w:sz="0" w:space="0" w:color="auto"/>
              </w:divBdr>
            </w:div>
            <w:div w:id="1458721328">
              <w:marLeft w:val="0"/>
              <w:marRight w:val="0"/>
              <w:marTop w:val="0"/>
              <w:marBottom w:val="0"/>
              <w:divBdr>
                <w:top w:val="none" w:sz="0" w:space="0" w:color="auto"/>
                <w:left w:val="none" w:sz="0" w:space="0" w:color="auto"/>
                <w:bottom w:val="none" w:sz="0" w:space="0" w:color="auto"/>
                <w:right w:val="none" w:sz="0" w:space="0" w:color="auto"/>
              </w:divBdr>
            </w:div>
            <w:div w:id="263078444">
              <w:marLeft w:val="0"/>
              <w:marRight w:val="0"/>
              <w:marTop w:val="0"/>
              <w:marBottom w:val="0"/>
              <w:divBdr>
                <w:top w:val="none" w:sz="0" w:space="0" w:color="auto"/>
                <w:left w:val="none" w:sz="0" w:space="0" w:color="auto"/>
                <w:bottom w:val="none" w:sz="0" w:space="0" w:color="auto"/>
                <w:right w:val="none" w:sz="0" w:space="0" w:color="auto"/>
              </w:divBdr>
            </w:div>
            <w:div w:id="943461936">
              <w:marLeft w:val="0"/>
              <w:marRight w:val="0"/>
              <w:marTop w:val="0"/>
              <w:marBottom w:val="0"/>
              <w:divBdr>
                <w:top w:val="none" w:sz="0" w:space="0" w:color="auto"/>
                <w:left w:val="none" w:sz="0" w:space="0" w:color="auto"/>
                <w:bottom w:val="none" w:sz="0" w:space="0" w:color="auto"/>
                <w:right w:val="none" w:sz="0" w:space="0" w:color="auto"/>
              </w:divBdr>
            </w:div>
            <w:div w:id="1252468691">
              <w:marLeft w:val="0"/>
              <w:marRight w:val="0"/>
              <w:marTop w:val="0"/>
              <w:marBottom w:val="0"/>
              <w:divBdr>
                <w:top w:val="none" w:sz="0" w:space="0" w:color="auto"/>
                <w:left w:val="none" w:sz="0" w:space="0" w:color="auto"/>
                <w:bottom w:val="none" w:sz="0" w:space="0" w:color="auto"/>
                <w:right w:val="none" w:sz="0" w:space="0" w:color="auto"/>
              </w:divBdr>
            </w:div>
            <w:div w:id="1526408630">
              <w:marLeft w:val="0"/>
              <w:marRight w:val="0"/>
              <w:marTop w:val="0"/>
              <w:marBottom w:val="0"/>
              <w:divBdr>
                <w:top w:val="none" w:sz="0" w:space="0" w:color="auto"/>
                <w:left w:val="none" w:sz="0" w:space="0" w:color="auto"/>
                <w:bottom w:val="none" w:sz="0" w:space="0" w:color="auto"/>
                <w:right w:val="none" w:sz="0" w:space="0" w:color="auto"/>
              </w:divBdr>
            </w:div>
            <w:div w:id="1339429663">
              <w:marLeft w:val="0"/>
              <w:marRight w:val="0"/>
              <w:marTop w:val="0"/>
              <w:marBottom w:val="0"/>
              <w:divBdr>
                <w:top w:val="none" w:sz="0" w:space="0" w:color="auto"/>
                <w:left w:val="none" w:sz="0" w:space="0" w:color="auto"/>
                <w:bottom w:val="none" w:sz="0" w:space="0" w:color="auto"/>
                <w:right w:val="none" w:sz="0" w:space="0" w:color="auto"/>
              </w:divBdr>
            </w:div>
            <w:div w:id="320274600">
              <w:marLeft w:val="0"/>
              <w:marRight w:val="0"/>
              <w:marTop w:val="0"/>
              <w:marBottom w:val="0"/>
              <w:divBdr>
                <w:top w:val="none" w:sz="0" w:space="0" w:color="auto"/>
                <w:left w:val="none" w:sz="0" w:space="0" w:color="auto"/>
                <w:bottom w:val="none" w:sz="0" w:space="0" w:color="auto"/>
                <w:right w:val="none" w:sz="0" w:space="0" w:color="auto"/>
              </w:divBdr>
            </w:div>
            <w:div w:id="591204371">
              <w:marLeft w:val="0"/>
              <w:marRight w:val="0"/>
              <w:marTop w:val="0"/>
              <w:marBottom w:val="0"/>
              <w:divBdr>
                <w:top w:val="none" w:sz="0" w:space="0" w:color="auto"/>
                <w:left w:val="none" w:sz="0" w:space="0" w:color="auto"/>
                <w:bottom w:val="none" w:sz="0" w:space="0" w:color="auto"/>
                <w:right w:val="none" w:sz="0" w:space="0" w:color="auto"/>
              </w:divBdr>
            </w:div>
            <w:div w:id="681247163">
              <w:marLeft w:val="0"/>
              <w:marRight w:val="0"/>
              <w:marTop w:val="0"/>
              <w:marBottom w:val="0"/>
              <w:divBdr>
                <w:top w:val="none" w:sz="0" w:space="0" w:color="auto"/>
                <w:left w:val="none" w:sz="0" w:space="0" w:color="auto"/>
                <w:bottom w:val="none" w:sz="0" w:space="0" w:color="auto"/>
                <w:right w:val="none" w:sz="0" w:space="0" w:color="auto"/>
              </w:divBdr>
            </w:div>
            <w:div w:id="2102142107">
              <w:marLeft w:val="0"/>
              <w:marRight w:val="0"/>
              <w:marTop w:val="0"/>
              <w:marBottom w:val="0"/>
              <w:divBdr>
                <w:top w:val="none" w:sz="0" w:space="0" w:color="auto"/>
                <w:left w:val="none" w:sz="0" w:space="0" w:color="auto"/>
                <w:bottom w:val="none" w:sz="0" w:space="0" w:color="auto"/>
                <w:right w:val="none" w:sz="0" w:space="0" w:color="auto"/>
              </w:divBdr>
            </w:div>
            <w:div w:id="1901821197">
              <w:marLeft w:val="0"/>
              <w:marRight w:val="0"/>
              <w:marTop w:val="0"/>
              <w:marBottom w:val="0"/>
              <w:divBdr>
                <w:top w:val="none" w:sz="0" w:space="0" w:color="auto"/>
                <w:left w:val="none" w:sz="0" w:space="0" w:color="auto"/>
                <w:bottom w:val="none" w:sz="0" w:space="0" w:color="auto"/>
                <w:right w:val="none" w:sz="0" w:space="0" w:color="auto"/>
              </w:divBdr>
            </w:div>
            <w:div w:id="1994942654">
              <w:marLeft w:val="0"/>
              <w:marRight w:val="0"/>
              <w:marTop w:val="0"/>
              <w:marBottom w:val="0"/>
              <w:divBdr>
                <w:top w:val="none" w:sz="0" w:space="0" w:color="auto"/>
                <w:left w:val="none" w:sz="0" w:space="0" w:color="auto"/>
                <w:bottom w:val="none" w:sz="0" w:space="0" w:color="auto"/>
                <w:right w:val="none" w:sz="0" w:space="0" w:color="auto"/>
              </w:divBdr>
            </w:div>
            <w:div w:id="1851144589">
              <w:marLeft w:val="0"/>
              <w:marRight w:val="0"/>
              <w:marTop w:val="0"/>
              <w:marBottom w:val="0"/>
              <w:divBdr>
                <w:top w:val="none" w:sz="0" w:space="0" w:color="auto"/>
                <w:left w:val="none" w:sz="0" w:space="0" w:color="auto"/>
                <w:bottom w:val="none" w:sz="0" w:space="0" w:color="auto"/>
                <w:right w:val="none" w:sz="0" w:space="0" w:color="auto"/>
              </w:divBdr>
            </w:div>
            <w:div w:id="1880311373">
              <w:marLeft w:val="0"/>
              <w:marRight w:val="0"/>
              <w:marTop w:val="0"/>
              <w:marBottom w:val="0"/>
              <w:divBdr>
                <w:top w:val="none" w:sz="0" w:space="0" w:color="auto"/>
                <w:left w:val="none" w:sz="0" w:space="0" w:color="auto"/>
                <w:bottom w:val="none" w:sz="0" w:space="0" w:color="auto"/>
                <w:right w:val="none" w:sz="0" w:space="0" w:color="auto"/>
              </w:divBdr>
            </w:div>
            <w:div w:id="285742065">
              <w:marLeft w:val="0"/>
              <w:marRight w:val="0"/>
              <w:marTop w:val="0"/>
              <w:marBottom w:val="0"/>
              <w:divBdr>
                <w:top w:val="none" w:sz="0" w:space="0" w:color="auto"/>
                <w:left w:val="none" w:sz="0" w:space="0" w:color="auto"/>
                <w:bottom w:val="none" w:sz="0" w:space="0" w:color="auto"/>
                <w:right w:val="none" w:sz="0" w:space="0" w:color="auto"/>
              </w:divBdr>
            </w:div>
            <w:div w:id="45225900">
              <w:marLeft w:val="0"/>
              <w:marRight w:val="0"/>
              <w:marTop w:val="0"/>
              <w:marBottom w:val="0"/>
              <w:divBdr>
                <w:top w:val="none" w:sz="0" w:space="0" w:color="auto"/>
                <w:left w:val="none" w:sz="0" w:space="0" w:color="auto"/>
                <w:bottom w:val="none" w:sz="0" w:space="0" w:color="auto"/>
                <w:right w:val="none" w:sz="0" w:space="0" w:color="auto"/>
              </w:divBdr>
            </w:div>
            <w:div w:id="526722638">
              <w:marLeft w:val="0"/>
              <w:marRight w:val="0"/>
              <w:marTop w:val="0"/>
              <w:marBottom w:val="0"/>
              <w:divBdr>
                <w:top w:val="none" w:sz="0" w:space="0" w:color="auto"/>
                <w:left w:val="none" w:sz="0" w:space="0" w:color="auto"/>
                <w:bottom w:val="none" w:sz="0" w:space="0" w:color="auto"/>
                <w:right w:val="none" w:sz="0" w:space="0" w:color="auto"/>
              </w:divBdr>
            </w:div>
            <w:div w:id="385881270">
              <w:marLeft w:val="0"/>
              <w:marRight w:val="0"/>
              <w:marTop w:val="0"/>
              <w:marBottom w:val="0"/>
              <w:divBdr>
                <w:top w:val="none" w:sz="0" w:space="0" w:color="auto"/>
                <w:left w:val="none" w:sz="0" w:space="0" w:color="auto"/>
                <w:bottom w:val="none" w:sz="0" w:space="0" w:color="auto"/>
                <w:right w:val="none" w:sz="0" w:space="0" w:color="auto"/>
              </w:divBdr>
            </w:div>
            <w:div w:id="42507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8055">
      <w:bodyDiv w:val="1"/>
      <w:marLeft w:val="0"/>
      <w:marRight w:val="0"/>
      <w:marTop w:val="0"/>
      <w:marBottom w:val="0"/>
      <w:divBdr>
        <w:top w:val="none" w:sz="0" w:space="0" w:color="auto"/>
        <w:left w:val="none" w:sz="0" w:space="0" w:color="auto"/>
        <w:bottom w:val="none" w:sz="0" w:space="0" w:color="auto"/>
        <w:right w:val="none" w:sz="0" w:space="0" w:color="auto"/>
      </w:divBdr>
      <w:divsChild>
        <w:div w:id="1152525588">
          <w:marLeft w:val="0"/>
          <w:marRight w:val="0"/>
          <w:marTop w:val="0"/>
          <w:marBottom w:val="0"/>
          <w:divBdr>
            <w:top w:val="none" w:sz="0" w:space="0" w:color="auto"/>
            <w:left w:val="none" w:sz="0" w:space="0" w:color="auto"/>
            <w:bottom w:val="none" w:sz="0" w:space="0" w:color="auto"/>
            <w:right w:val="none" w:sz="0" w:space="0" w:color="auto"/>
          </w:divBdr>
          <w:divsChild>
            <w:div w:id="1063140484">
              <w:marLeft w:val="0"/>
              <w:marRight w:val="0"/>
              <w:marTop w:val="0"/>
              <w:marBottom w:val="0"/>
              <w:divBdr>
                <w:top w:val="none" w:sz="0" w:space="0" w:color="auto"/>
                <w:left w:val="none" w:sz="0" w:space="0" w:color="auto"/>
                <w:bottom w:val="none" w:sz="0" w:space="0" w:color="auto"/>
                <w:right w:val="none" w:sz="0" w:space="0" w:color="auto"/>
              </w:divBdr>
            </w:div>
            <w:div w:id="835153591">
              <w:marLeft w:val="0"/>
              <w:marRight w:val="0"/>
              <w:marTop w:val="0"/>
              <w:marBottom w:val="0"/>
              <w:divBdr>
                <w:top w:val="none" w:sz="0" w:space="0" w:color="auto"/>
                <w:left w:val="none" w:sz="0" w:space="0" w:color="auto"/>
                <w:bottom w:val="none" w:sz="0" w:space="0" w:color="auto"/>
                <w:right w:val="none" w:sz="0" w:space="0" w:color="auto"/>
              </w:divBdr>
            </w:div>
            <w:div w:id="473372119">
              <w:marLeft w:val="0"/>
              <w:marRight w:val="0"/>
              <w:marTop w:val="0"/>
              <w:marBottom w:val="0"/>
              <w:divBdr>
                <w:top w:val="none" w:sz="0" w:space="0" w:color="auto"/>
                <w:left w:val="none" w:sz="0" w:space="0" w:color="auto"/>
                <w:bottom w:val="none" w:sz="0" w:space="0" w:color="auto"/>
                <w:right w:val="none" w:sz="0" w:space="0" w:color="auto"/>
              </w:divBdr>
            </w:div>
            <w:div w:id="1893224947">
              <w:marLeft w:val="0"/>
              <w:marRight w:val="0"/>
              <w:marTop w:val="0"/>
              <w:marBottom w:val="0"/>
              <w:divBdr>
                <w:top w:val="none" w:sz="0" w:space="0" w:color="auto"/>
                <w:left w:val="none" w:sz="0" w:space="0" w:color="auto"/>
                <w:bottom w:val="none" w:sz="0" w:space="0" w:color="auto"/>
                <w:right w:val="none" w:sz="0" w:space="0" w:color="auto"/>
              </w:divBdr>
            </w:div>
            <w:div w:id="2119442114">
              <w:marLeft w:val="0"/>
              <w:marRight w:val="0"/>
              <w:marTop w:val="0"/>
              <w:marBottom w:val="0"/>
              <w:divBdr>
                <w:top w:val="none" w:sz="0" w:space="0" w:color="auto"/>
                <w:left w:val="none" w:sz="0" w:space="0" w:color="auto"/>
                <w:bottom w:val="none" w:sz="0" w:space="0" w:color="auto"/>
                <w:right w:val="none" w:sz="0" w:space="0" w:color="auto"/>
              </w:divBdr>
            </w:div>
            <w:div w:id="386803914">
              <w:marLeft w:val="0"/>
              <w:marRight w:val="0"/>
              <w:marTop w:val="0"/>
              <w:marBottom w:val="0"/>
              <w:divBdr>
                <w:top w:val="none" w:sz="0" w:space="0" w:color="auto"/>
                <w:left w:val="none" w:sz="0" w:space="0" w:color="auto"/>
                <w:bottom w:val="none" w:sz="0" w:space="0" w:color="auto"/>
                <w:right w:val="none" w:sz="0" w:space="0" w:color="auto"/>
              </w:divBdr>
            </w:div>
            <w:div w:id="1678069381">
              <w:marLeft w:val="0"/>
              <w:marRight w:val="0"/>
              <w:marTop w:val="0"/>
              <w:marBottom w:val="0"/>
              <w:divBdr>
                <w:top w:val="none" w:sz="0" w:space="0" w:color="auto"/>
                <w:left w:val="none" w:sz="0" w:space="0" w:color="auto"/>
                <w:bottom w:val="none" w:sz="0" w:space="0" w:color="auto"/>
                <w:right w:val="none" w:sz="0" w:space="0" w:color="auto"/>
              </w:divBdr>
            </w:div>
            <w:div w:id="1801654655">
              <w:marLeft w:val="0"/>
              <w:marRight w:val="0"/>
              <w:marTop w:val="0"/>
              <w:marBottom w:val="0"/>
              <w:divBdr>
                <w:top w:val="none" w:sz="0" w:space="0" w:color="auto"/>
                <w:left w:val="none" w:sz="0" w:space="0" w:color="auto"/>
                <w:bottom w:val="none" w:sz="0" w:space="0" w:color="auto"/>
                <w:right w:val="none" w:sz="0" w:space="0" w:color="auto"/>
              </w:divBdr>
            </w:div>
            <w:div w:id="881481793">
              <w:marLeft w:val="0"/>
              <w:marRight w:val="0"/>
              <w:marTop w:val="0"/>
              <w:marBottom w:val="0"/>
              <w:divBdr>
                <w:top w:val="none" w:sz="0" w:space="0" w:color="auto"/>
                <w:left w:val="none" w:sz="0" w:space="0" w:color="auto"/>
                <w:bottom w:val="none" w:sz="0" w:space="0" w:color="auto"/>
                <w:right w:val="none" w:sz="0" w:space="0" w:color="auto"/>
              </w:divBdr>
            </w:div>
            <w:div w:id="1527015388">
              <w:marLeft w:val="0"/>
              <w:marRight w:val="0"/>
              <w:marTop w:val="0"/>
              <w:marBottom w:val="0"/>
              <w:divBdr>
                <w:top w:val="none" w:sz="0" w:space="0" w:color="auto"/>
                <w:left w:val="none" w:sz="0" w:space="0" w:color="auto"/>
                <w:bottom w:val="none" w:sz="0" w:space="0" w:color="auto"/>
                <w:right w:val="none" w:sz="0" w:space="0" w:color="auto"/>
              </w:divBdr>
            </w:div>
            <w:div w:id="2010209969">
              <w:marLeft w:val="0"/>
              <w:marRight w:val="0"/>
              <w:marTop w:val="0"/>
              <w:marBottom w:val="0"/>
              <w:divBdr>
                <w:top w:val="none" w:sz="0" w:space="0" w:color="auto"/>
                <w:left w:val="none" w:sz="0" w:space="0" w:color="auto"/>
                <w:bottom w:val="none" w:sz="0" w:space="0" w:color="auto"/>
                <w:right w:val="none" w:sz="0" w:space="0" w:color="auto"/>
              </w:divBdr>
            </w:div>
            <w:div w:id="1081101150">
              <w:marLeft w:val="0"/>
              <w:marRight w:val="0"/>
              <w:marTop w:val="0"/>
              <w:marBottom w:val="0"/>
              <w:divBdr>
                <w:top w:val="none" w:sz="0" w:space="0" w:color="auto"/>
                <w:left w:val="none" w:sz="0" w:space="0" w:color="auto"/>
                <w:bottom w:val="none" w:sz="0" w:space="0" w:color="auto"/>
                <w:right w:val="none" w:sz="0" w:space="0" w:color="auto"/>
              </w:divBdr>
            </w:div>
            <w:div w:id="1780446143">
              <w:marLeft w:val="0"/>
              <w:marRight w:val="0"/>
              <w:marTop w:val="0"/>
              <w:marBottom w:val="0"/>
              <w:divBdr>
                <w:top w:val="none" w:sz="0" w:space="0" w:color="auto"/>
                <w:left w:val="none" w:sz="0" w:space="0" w:color="auto"/>
                <w:bottom w:val="none" w:sz="0" w:space="0" w:color="auto"/>
                <w:right w:val="none" w:sz="0" w:space="0" w:color="auto"/>
              </w:divBdr>
            </w:div>
            <w:div w:id="530849295">
              <w:marLeft w:val="0"/>
              <w:marRight w:val="0"/>
              <w:marTop w:val="0"/>
              <w:marBottom w:val="0"/>
              <w:divBdr>
                <w:top w:val="none" w:sz="0" w:space="0" w:color="auto"/>
                <w:left w:val="none" w:sz="0" w:space="0" w:color="auto"/>
                <w:bottom w:val="none" w:sz="0" w:space="0" w:color="auto"/>
                <w:right w:val="none" w:sz="0" w:space="0" w:color="auto"/>
              </w:divBdr>
            </w:div>
            <w:div w:id="900941611">
              <w:marLeft w:val="0"/>
              <w:marRight w:val="0"/>
              <w:marTop w:val="0"/>
              <w:marBottom w:val="0"/>
              <w:divBdr>
                <w:top w:val="none" w:sz="0" w:space="0" w:color="auto"/>
                <w:left w:val="none" w:sz="0" w:space="0" w:color="auto"/>
                <w:bottom w:val="none" w:sz="0" w:space="0" w:color="auto"/>
                <w:right w:val="none" w:sz="0" w:space="0" w:color="auto"/>
              </w:divBdr>
            </w:div>
            <w:div w:id="1812596223">
              <w:marLeft w:val="0"/>
              <w:marRight w:val="0"/>
              <w:marTop w:val="0"/>
              <w:marBottom w:val="0"/>
              <w:divBdr>
                <w:top w:val="none" w:sz="0" w:space="0" w:color="auto"/>
                <w:left w:val="none" w:sz="0" w:space="0" w:color="auto"/>
                <w:bottom w:val="none" w:sz="0" w:space="0" w:color="auto"/>
                <w:right w:val="none" w:sz="0" w:space="0" w:color="auto"/>
              </w:divBdr>
            </w:div>
            <w:div w:id="272830397">
              <w:marLeft w:val="0"/>
              <w:marRight w:val="0"/>
              <w:marTop w:val="0"/>
              <w:marBottom w:val="0"/>
              <w:divBdr>
                <w:top w:val="none" w:sz="0" w:space="0" w:color="auto"/>
                <w:left w:val="none" w:sz="0" w:space="0" w:color="auto"/>
                <w:bottom w:val="none" w:sz="0" w:space="0" w:color="auto"/>
                <w:right w:val="none" w:sz="0" w:space="0" w:color="auto"/>
              </w:divBdr>
            </w:div>
            <w:div w:id="1588615721">
              <w:marLeft w:val="0"/>
              <w:marRight w:val="0"/>
              <w:marTop w:val="0"/>
              <w:marBottom w:val="0"/>
              <w:divBdr>
                <w:top w:val="none" w:sz="0" w:space="0" w:color="auto"/>
                <w:left w:val="none" w:sz="0" w:space="0" w:color="auto"/>
                <w:bottom w:val="none" w:sz="0" w:space="0" w:color="auto"/>
                <w:right w:val="none" w:sz="0" w:space="0" w:color="auto"/>
              </w:divBdr>
            </w:div>
            <w:div w:id="1819109586">
              <w:marLeft w:val="0"/>
              <w:marRight w:val="0"/>
              <w:marTop w:val="0"/>
              <w:marBottom w:val="0"/>
              <w:divBdr>
                <w:top w:val="none" w:sz="0" w:space="0" w:color="auto"/>
                <w:left w:val="none" w:sz="0" w:space="0" w:color="auto"/>
                <w:bottom w:val="none" w:sz="0" w:space="0" w:color="auto"/>
                <w:right w:val="none" w:sz="0" w:space="0" w:color="auto"/>
              </w:divBdr>
            </w:div>
            <w:div w:id="1684935966">
              <w:marLeft w:val="0"/>
              <w:marRight w:val="0"/>
              <w:marTop w:val="0"/>
              <w:marBottom w:val="0"/>
              <w:divBdr>
                <w:top w:val="none" w:sz="0" w:space="0" w:color="auto"/>
                <w:left w:val="none" w:sz="0" w:space="0" w:color="auto"/>
                <w:bottom w:val="none" w:sz="0" w:space="0" w:color="auto"/>
                <w:right w:val="none" w:sz="0" w:space="0" w:color="auto"/>
              </w:divBdr>
            </w:div>
            <w:div w:id="556166193">
              <w:marLeft w:val="0"/>
              <w:marRight w:val="0"/>
              <w:marTop w:val="0"/>
              <w:marBottom w:val="0"/>
              <w:divBdr>
                <w:top w:val="none" w:sz="0" w:space="0" w:color="auto"/>
                <w:left w:val="none" w:sz="0" w:space="0" w:color="auto"/>
                <w:bottom w:val="none" w:sz="0" w:space="0" w:color="auto"/>
                <w:right w:val="none" w:sz="0" w:space="0" w:color="auto"/>
              </w:divBdr>
            </w:div>
            <w:div w:id="797063911">
              <w:marLeft w:val="0"/>
              <w:marRight w:val="0"/>
              <w:marTop w:val="0"/>
              <w:marBottom w:val="0"/>
              <w:divBdr>
                <w:top w:val="none" w:sz="0" w:space="0" w:color="auto"/>
                <w:left w:val="none" w:sz="0" w:space="0" w:color="auto"/>
                <w:bottom w:val="none" w:sz="0" w:space="0" w:color="auto"/>
                <w:right w:val="none" w:sz="0" w:space="0" w:color="auto"/>
              </w:divBdr>
            </w:div>
            <w:div w:id="1484855880">
              <w:marLeft w:val="0"/>
              <w:marRight w:val="0"/>
              <w:marTop w:val="0"/>
              <w:marBottom w:val="0"/>
              <w:divBdr>
                <w:top w:val="none" w:sz="0" w:space="0" w:color="auto"/>
                <w:left w:val="none" w:sz="0" w:space="0" w:color="auto"/>
                <w:bottom w:val="none" w:sz="0" w:space="0" w:color="auto"/>
                <w:right w:val="none" w:sz="0" w:space="0" w:color="auto"/>
              </w:divBdr>
            </w:div>
            <w:div w:id="1075669500">
              <w:marLeft w:val="0"/>
              <w:marRight w:val="0"/>
              <w:marTop w:val="0"/>
              <w:marBottom w:val="0"/>
              <w:divBdr>
                <w:top w:val="none" w:sz="0" w:space="0" w:color="auto"/>
                <w:left w:val="none" w:sz="0" w:space="0" w:color="auto"/>
                <w:bottom w:val="none" w:sz="0" w:space="0" w:color="auto"/>
                <w:right w:val="none" w:sz="0" w:space="0" w:color="auto"/>
              </w:divBdr>
            </w:div>
            <w:div w:id="462387100">
              <w:marLeft w:val="0"/>
              <w:marRight w:val="0"/>
              <w:marTop w:val="0"/>
              <w:marBottom w:val="0"/>
              <w:divBdr>
                <w:top w:val="none" w:sz="0" w:space="0" w:color="auto"/>
                <w:left w:val="none" w:sz="0" w:space="0" w:color="auto"/>
                <w:bottom w:val="none" w:sz="0" w:space="0" w:color="auto"/>
                <w:right w:val="none" w:sz="0" w:space="0" w:color="auto"/>
              </w:divBdr>
            </w:div>
            <w:div w:id="956986935">
              <w:marLeft w:val="0"/>
              <w:marRight w:val="0"/>
              <w:marTop w:val="0"/>
              <w:marBottom w:val="0"/>
              <w:divBdr>
                <w:top w:val="none" w:sz="0" w:space="0" w:color="auto"/>
                <w:left w:val="none" w:sz="0" w:space="0" w:color="auto"/>
                <w:bottom w:val="none" w:sz="0" w:space="0" w:color="auto"/>
                <w:right w:val="none" w:sz="0" w:space="0" w:color="auto"/>
              </w:divBdr>
            </w:div>
            <w:div w:id="1077093701">
              <w:marLeft w:val="0"/>
              <w:marRight w:val="0"/>
              <w:marTop w:val="0"/>
              <w:marBottom w:val="0"/>
              <w:divBdr>
                <w:top w:val="none" w:sz="0" w:space="0" w:color="auto"/>
                <w:left w:val="none" w:sz="0" w:space="0" w:color="auto"/>
                <w:bottom w:val="none" w:sz="0" w:space="0" w:color="auto"/>
                <w:right w:val="none" w:sz="0" w:space="0" w:color="auto"/>
              </w:divBdr>
            </w:div>
            <w:div w:id="1425809596">
              <w:marLeft w:val="0"/>
              <w:marRight w:val="0"/>
              <w:marTop w:val="0"/>
              <w:marBottom w:val="0"/>
              <w:divBdr>
                <w:top w:val="none" w:sz="0" w:space="0" w:color="auto"/>
                <w:left w:val="none" w:sz="0" w:space="0" w:color="auto"/>
                <w:bottom w:val="none" w:sz="0" w:space="0" w:color="auto"/>
                <w:right w:val="none" w:sz="0" w:space="0" w:color="auto"/>
              </w:divBdr>
            </w:div>
            <w:div w:id="1472135637">
              <w:marLeft w:val="0"/>
              <w:marRight w:val="0"/>
              <w:marTop w:val="0"/>
              <w:marBottom w:val="0"/>
              <w:divBdr>
                <w:top w:val="none" w:sz="0" w:space="0" w:color="auto"/>
                <w:left w:val="none" w:sz="0" w:space="0" w:color="auto"/>
                <w:bottom w:val="none" w:sz="0" w:space="0" w:color="auto"/>
                <w:right w:val="none" w:sz="0" w:space="0" w:color="auto"/>
              </w:divBdr>
            </w:div>
            <w:div w:id="1099106240">
              <w:marLeft w:val="0"/>
              <w:marRight w:val="0"/>
              <w:marTop w:val="0"/>
              <w:marBottom w:val="0"/>
              <w:divBdr>
                <w:top w:val="none" w:sz="0" w:space="0" w:color="auto"/>
                <w:left w:val="none" w:sz="0" w:space="0" w:color="auto"/>
                <w:bottom w:val="none" w:sz="0" w:space="0" w:color="auto"/>
                <w:right w:val="none" w:sz="0" w:space="0" w:color="auto"/>
              </w:divBdr>
            </w:div>
            <w:div w:id="1796168095">
              <w:marLeft w:val="0"/>
              <w:marRight w:val="0"/>
              <w:marTop w:val="0"/>
              <w:marBottom w:val="0"/>
              <w:divBdr>
                <w:top w:val="none" w:sz="0" w:space="0" w:color="auto"/>
                <w:left w:val="none" w:sz="0" w:space="0" w:color="auto"/>
                <w:bottom w:val="none" w:sz="0" w:space="0" w:color="auto"/>
                <w:right w:val="none" w:sz="0" w:space="0" w:color="auto"/>
              </w:divBdr>
            </w:div>
            <w:div w:id="1206409257">
              <w:marLeft w:val="0"/>
              <w:marRight w:val="0"/>
              <w:marTop w:val="0"/>
              <w:marBottom w:val="0"/>
              <w:divBdr>
                <w:top w:val="none" w:sz="0" w:space="0" w:color="auto"/>
                <w:left w:val="none" w:sz="0" w:space="0" w:color="auto"/>
                <w:bottom w:val="none" w:sz="0" w:space="0" w:color="auto"/>
                <w:right w:val="none" w:sz="0" w:space="0" w:color="auto"/>
              </w:divBdr>
            </w:div>
            <w:div w:id="1072389084">
              <w:marLeft w:val="0"/>
              <w:marRight w:val="0"/>
              <w:marTop w:val="0"/>
              <w:marBottom w:val="0"/>
              <w:divBdr>
                <w:top w:val="none" w:sz="0" w:space="0" w:color="auto"/>
                <w:left w:val="none" w:sz="0" w:space="0" w:color="auto"/>
                <w:bottom w:val="none" w:sz="0" w:space="0" w:color="auto"/>
                <w:right w:val="none" w:sz="0" w:space="0" w:color="auto"/>
              </w:divBdr>
            </w:div>
            <w:div w:id="812602725">
              <w:marLeft w:val="0"/>
              <w:marRight w:val="0"/>
              <w:marTop w:val="0"/>
              <w:marBottom w:val="0"/>
              <w:divBdr>
                <w:top w:val="none" w:sz="0" w:space="0" w:color="auto"/>
                <w:left w:val="none" w:sz="0" w:space="0" w:color="auto"/>
                <w:bottom w:val="none" w:sz="0" w:space="0" w:color="auto"/>
                <w:right w:val="none" w:sz="0" w:space="0" w:color="auto"/>
              </w:divBdr>
            </w:div>
            <w:div w:id="630095408">
              <w:marLeft w:val="0"/>
              <w:marRight w:val="0"/>
              <w:marTop w:val="0"/>
              <w:marBottom w:val="0"/>
              <w:divBdr>
                <w:top w:val="none" w:sz="0" w:space="0" w:color="auto"/>
                <w:left w:val="none" w:sz="0" w:space="0" w:color="auto"/>
                <w:bottom w:val="none" w:sz="0" w:space="0" w:color="auto"/>
                <w:right w:val="none" w:sz="0" w:space="0" w:color="auto"/>
              </w:divBdr>
            </w:div>
            <w:div w:id="511342257">
              <w:marLeft w:val="0"/>
              <w:marRight w:val="0"/>
              <w:marTop w:val="0"/>
              <w:marBottom w:val="0"/>
              <w:divBdr>
                <w:top w:val="none" w:sz="0" w:space="0" w:color="auto"/>
                <w:left w:val="none" w:sz="0" w:space="0" w:color="auto"/>
                <w:bottom w:val="none" w:sz="0" w:space="0" w:color="auto"/>
                <w:right w:val="none" w:sz="0" w:space="0" w:color="auto"/>
              </w:divBdr>
            </w:div>
            <w:div w:id="2133015319">
              <w:marLeft w:val="0"/>
              <w:marRight w:val="0"/>
              <w:marTop w:val="0"/>
              <w:marBottom w:val="0"/>
              <w:divBdr>
                <w:top w:val="none" w:sz="0" w:space="0" w:color="auto"/>
                <w:left w:val="none" w:sz="0" w:space="0" w:color="auto"/>
                <w:bottom w:val="none" w:sz="0" w:space="0" w:color="auto"/>
                <w:right w:val="none" w:sz="0" w:space="0" w:color="auto"/>
              </w:divBdr>
            </w:div>
            <w:div w:id="174074042">
              <w:marLeft w:val="0"/>
              <w:marRight w:val="0"/>
              <w:marTop w:val="0"/>
              <w:marBottom w:val="0"/>
              <w:divBdr>
                <w:top w:val="none" w:sz="0" w:space="0" w:color="auto"/>
                <w:left w:val="none" w:sz="0" w:space="0" w:color="auto"/>
                <w:bottom w:val="none" w:sz="0" w:space="0" w:color="auto"/>
                <w:right w:val="none" w:sz="0" w:space="0" w:color="auto"/>
              </w:divBdr>
            </w:div>
            <w:div w:id="81071231">
              <w:marLeft w:val="0"/>
              <w:marRight w:val="0"/>
              <w:marTop w:val="0"/>
              <w:marBottom w:val="0"/>
              <w:divBdr>
                <w:top w:val="none" w:sz="0" w:space="0" w:color="auto"/>
                <w:left w:val="none" w:sz="0" w:space="0" w:color="auto"/>
                <w:bottom w:val="none" w:sz="0" w:space="0" w:color="auto"/>
                <w:right w:val="none" w:sz="0" w:space="0" w:color="auto"/>
              </w:divBdr>
            </w:div>
            <w:div w:id="1900044623">
              <w:marLeft w:val="0"/>
              <w:marRight w:val="0"/>
              <w:marTop w:val="0"/>
              <w:marBottom w:val="0"/>
              <w:divBdr>
                <w:top w:val="none" w:sz="0" w:space="0" w:color="auto"/>
                <w:left w:val="none" w:sz="0" w:space="0" w:color="auto"/>
                <w:bottom w:val="none" w:sz="0" w:space="0" w:color="auto"/>
                <w:right w:val="none" w:sz="0" w:space="0" w:color="auto"/>
              </w:divBdr>
            </w:div>
            <w:div w:id="741879471">
              <w:marLeft w:val="0"/>
              <w:marRight w:val="0"/>
              <w:marTop w:val="0"/>
              <w:marBottom w:val="0"/>
              <w:divBdr>
                <w:top w:val="none" w:sz="0" w:space="0" w:color="auto"/>
                <w:left w:val="none" w:sz="0" w:space="0" w:color="auto"/>
                <w:bottom w:val="none" w:sz="0" w:space="0" w:color="auto"/>
                <w:right w:val="none" w:sz="0" w:space="0" w:color="auto"/>
              </w:divBdr>
            </w:div>
            <w:div w:id="17584601">
              <w:marLeft w:val="0"/>
              <w:marRight w:val="0"/>
              <w:marTop w:val="0"/>
              <w:marBottom w:val="0"/>
              <w:divBdr>
                <w:top w:val="none" w:sz="0" w:space="0" w:color="auto"/>
                <w:left w:val="none" w:sz="0" w:space="0" w:color="auto"/>
                <w:bottom w:val="none" w:sz="0" w:space="0" w:color="auto"/>
                <w:right w:val="none" w:sz="0" w:space="0" w:color="auto"/>
              </w:divBdr>
            </w:div>
            <w:div w:id="151026786">
              <w:marLeft w:val="0"/>
              <w:marRight w:val="0"/>
              <w:marTop w:val="0"/>
              <w:marBottom w:val="0"/>
              <w:divBdr>
                <w:top w:val="none" w:sz="0" w:space="0" w:color="auto"/>
                <w:left w:val="none" w:sz="0" w:space="0" w:color="auto"/>
                <w:bottom w:val="none" w:sz="0" w:space="0" w:color="auto"/>
                <w:right w:val="none" w:sz="0" w:space="0" w:color="auto"/>
              </w:divBdr>
            </w:div>
            <w:div w:id="1789886355">
              <w:marLeft w:val="0"/>
              <w:marRight w:val="0"/>
              <w:marTop w:val="0"/>
              <w:marBottom w:val="0"/>
              <w:divBdr>
                <w:top w:val="none" w:sz="0" w:space="0" w:color="auto"/>
                <w:left w:val="none" w:sz="0" w:space="0" w:color="auto"/>
                <w:bottom w:val="none" w:sz="0" w:space="0" w:color="auto"/>
                <w:right w:val="none" w:sz="0" w:space="0" w:color="auto"/>
              </w:divBdr>
            </w:div>
            <w:div w:id="1481851567">
              <w:marLeft w:val="0"/>
              <w:marRight w:val="0"/>
              <w:marTop w:val="0"/>
              <w:marBottom w:val="0"/>
              <w:divBdr>
                <w:top w:val="none" w:sz="0" w:space="0" w:color="auto"/>
                <w:left w:val="none" w:sz="0" w:space="0" w:color="auto"/>
                <w:bottom w:val="none" w:sz="0" w:space="0" w:color="auto"/>
                <w:right w:val="none" w:sz="0" w:space="0" w:color="auto"/>
              </w:divBdr>
            </w:div>
            <w:div w:id="1061057761">
              <w:marLeft w:val="0"/>
              <w:marRight w:val="0"/>
              <w:marTop w:val="0"/>
              <w:marBottom w:val="0"/>
              <w:divBdr>
                <w:top w:val="none" w:sz="0" w:space="0" w:color="auto"/>
                <w:left w:val="none" w:sz="0" w:space="0" w:color="auto"/>
                <w:bottom w:val="none" w:sz="0" w:space="0" w:color="auto"/>
                <w:right w:val="none" w:sz="0" w:space="0" w:color="auto"/>
              </w:divBdr>
            </w:div>
            <w:div w:id="2130664190">
              <w:marLeft w:val="0"/>
              <w:marRight w:val="0"/>
              <w:marTop w:val="0"/>
              <w:marBottom w:val="0"/>
              <w:divBdr>
                <w:top w:val="none" w:sz="0" w:space="0" w:color="auto"/>
                <w:left w:val="none" w:sz="0" w:space="0" w:color="auto"/>
                <w:bottom w:val="none" w:sz="0" w:space="0" w:color="auto"/>
                <w:right w:val="none" w:sz="0" w:space="0" w:color="auto"/>
              </w:divBdr>
            </w:div>
            <w:div w:id="1979871257">
              <w:marLeft w:val="0"/>
              <w:marRight w:val="0"/>
              <w:marTop w:val="0"/>
              <w:marBottom w:val="0"/>
              <w:divBdr>
                <w:top w:val="none" w:sz="0" w:space="0" w:color="auto"/>
                <w:left w:val="none" w:sz="0" w:space="0" w:color="auto"/>
                <w:bottom w:val="none" w:sz="0" w:space="0" w:color="auto"/>
                <w:right w:val="none" w:sz="0" w:space="0" w:color="auto"/>
              </w:divBdr>
            </w:div>
            <w:div w:id="262957532">
              <w:marLeft w:val="0"/>
              <w:marRight w:val="0"/>
              <w:marTop w:val="0"/>
              <w:marBottom w:val="0"/>
              <w:divBdr>
                <w:top w:val="none" w:sz="0" w:space="0" w:color="auto"/>
                <w:left w:val="none" w:sz="0" w:space="0" w:color="auto"/>
                <w:bottom w:val="none" w:sz="0" w:space="0" w:color="auto"/>
                <w:right w:val="none" w:sz="0" w:space="0" w:color="auto"/>
              </w:divBdr>
            </w:div>
            <w:div w:id="1384599167">
              <w:marLeft w:val="0"/>
              <w:marRight w:val="0"/>
              <w:marTop w:val="0"/>
              <w:marBottom w:val="0"/>
              <w:divBdr>
                <w:top w:val="none" w:sz="0" w:space="0" w:color="auto"/>
                <w:left w:val="none" w:sz="0" w:space="0" w:color="auto"/>
                <w:bottom w:val="none" w:sz="0" w:space="0" w:color="auto"/>
                <w:right w:val="none" w:sz="0" w:space="0" w:color="auto"/>
              </w:divBdr>
            </w:div>
            <w:div w:id="1926304378">
              <w:marLeft w:val="0"/>
              <w:marRight w:val="0"/>
              <w:marTop w:val="0"/>
              <w:marBottom w:val="0"/>
              <w:divBdr>
                <w:top w:val="none" w:sz="0" w:space="0" w:color="auto"/>
                <w:left w:val="none" w:sz="0" w:space="0" w:color="auto"/>
                <w:bottom w:val="none" w:sz="0" w:space="0" w:color="auto"/>
                <w:right w:val="none" w:sz="0" w:space="0" w:color="auto"/>
              </w:divBdr>
            </w:div>
            <w:div w:id="1454783688">
              <w:marLeft w:val="0"/>
              <w:marRight w:val="0"/>
              <w:marTop w:val="0"/>
              <w:marBottom w:val="0"/>
              <w:divBdr>
                <w:top w:val="none" w:sz="0" w:space="0" w:color="auto"/>
                <w:left w:val="none" w:sz="0" w:space="0" w:color="auto"/>
                <w:bottom w:val="none" w:sz="0" w:space="0" w:color="auto"/>
                <w:right w:val="none" w:sz="0" w:space="0" w:color="auto"/>
              </w:divBdr>
            </w:div>
            <w:div w:id="1463689500">
              <w:marLeft w:val="0"/>
              <w:marRight w:val="0"/>
              <w:marTop w:val="0"/>
              <w:marBottom w:val="0"/>
              <w:divBdr>
                <w:top w:val="none" w:sz="0" w:space="0" w:color="auto"/>
                <w:left w:val="none" w:sz="0" w:space="0" w:color="auto"/>
                <w:bottom w:val="none" w:sz="0" w:space="0" w:color="auto"/>
                <w:right w:val="none" w:sz="0" w:space="0" w:color="auto"/>
              </w:divBdr>
            </w:div>
            <w:div w:id="1329478887">
              <w:marLeft w:val="0"/>
              <w:marRight w:val="0"/>
              <w:marTop w:val="0"/>
              <w:marBottom w:val="0"/>
              <w:divBdr>
                <w:top w:val="none" w:sz="0" w:space="0" w:color="auto"/>
                <w:left w:val="none" w:sz="0" w:space="0" w:color="auto"/>
                <w:bottom w:val="none" w:sz="0" w:space="0" w:color="auto"/>
                <w:right w:val="none" w:sz="0" w:space="0" w:color="auto"/>
              </w:divBdr>
            </w:div>
            <w:div w:id="1956910196">
              <w:marLeft w:val="0"/>
              <w:marRight w:val="0"/>
              <w:marTop w:val="0"/>
              <w:marBottom w:val="0"/>
              <w:divBdr>
                <w:top w:val="none" w:sz="0" w:space="0" w:color="auto"/>
                <w:left w:val="none" w:sz="0" w:space="0" w:color="auto"/>
                <w:bottom w:val="none" w:sz="0" w:space="0" w:color="auto"/>
                <w:right w:val="none" w:sz="0" w:space="0" w:color="auto"/>
              </w:divBdr>
            </w:div>
            <w:div w:id="811748792">
              <w:marLeft w:val="0"/>
              <w:marRight w:val="0"/>
              <w:marTop w:val="0"/>
              <w:marBottom w:val="0"/>
              <w:divBdr>
                <w:top w:val="none" w:sz="0" w:space="0" w:color="auto"/>
                <w:left w:val="none" w:sz="0" w:space="0" w:color="auto"/>
                <w:bottom w:val="none" w:sz="0" w:space="0" w:color="auto"/>
                <w:right w:val="none" w:sz="0" w:space="0" w:color="auto"/>
              </w:divBdr>
            </w:div>
            <w:div w:id="467750378">
              <w:marLeft w:val="0"/>
              <w:marRight w:val="0"/>
              <w:marTop w:val="0"/>
              <w:marBottom w:val="0"/>
              <w:divBdr>
                <w:top w:val="none" w:sz="0" w:space="0" w:color="auto"/>
                <w:left w:val="none" w:sz="0" w:space="0" w:color="auto"/>
                <w:bottom w:val="none" w:sz="0" w:space="0" w:color="auto"/>
                <w:right w:val="none" w:sz="0" w:space="0" w:color="auto"/>
              </w:divBdr>
            </w:div>
            <w:div w:id="418676258">
              <w:marLeft w:val="0"/>
              <w:marRight w:val="0"/>
              <w:marTop w:val="0"/>
              <w:marBottom w:val="0"/>
              <w:divBdr>
                <w:top w:val="none" w:sz="0" w:space="0" w:color="auto"/>
                <w:left w:val="none" w:sz="0" w:space="0" w:color="auto"/>
                <w:bottom w:val="none" w:sz="0" w:space="0" w:color="auto"/>
                <w:right w:val="none" w:sz="0" w:space="0" w:color="auto"/>
              </w:divBdr>
            </w:div>
            <w:div w:id="392974448">
              <w:marLeft w:val="0"/>
              <w:marRight w:val="0"/>
              <w:marTop w:val="0"/>
              <w:marBottom w:val="0"/>
              <w:divBdr>
                <w:top w:val="none" w:sz="0" w:space="0" w:color="auto"/>
                <w:left w:val="none" w:sz="0" w:space="0" w:color="auto"/>
                <w:bottom w:val="none" w:sz="0" w:space="0" w:color="auto"/>
                <w:right w:val="none" w:sz="0" w:space="0" w:color="auto"/>
              </w:divBdr>
            </w:div>
            <w:div w:id="1715033678">
              <w:marLeft w:val="0"/>
              <w:marRight w:val="0"/>
              <w:marTop w:val="0"/>
              <w:marBottom w:val="0"/>
              <w:divBdr>
                <w:top w:val="none" w:sz="0" w:space="0" w:color="auto"/>
                <w:left w:val="none" w:sz="0" w:space="0" w:color="auto"/>
                <w:bottom w:val="none" w:sz="0" w:space="0" w:color="auto"/>
                <w:right w:val="none" w:sz="0" w:space="0" w:color="auto"/>
              </w:divBdr>
            </w:div>
            <w:div w:id="400296728">
              <w:marLeft w:val="0"/>
              <w:marRight w:val="0"/>
              <w:marTop w:val="0"/>
              <w:marBottom w:val="0"/>
              <w:divBdr>
                <w:top w:val="none" w:sz="0" w:space="0" w:color="auto"/>
                <w:left w:val="none" w:sz="0" w:space="0" w:color="auto"/>
                <w:bottom w:val="none" w:sz="0" w:space="0" w:color="auto"/>
                <w:right w:val="none" w:sz="0" w:space="0" w:color="auto"/>
              </w:divBdr>
            </w:div>
            <w:div w:id="604003921">
              <w:marLeft w:val="0"/>
              <w:marRight w:val="0"/>
              <w:marTop w:val="0"/>
              <w:marBottom w:val="0"/>
              <w:divBdr>
                <w:top w:val="none" w:sz="0" w:space="0" w:color="auto"/>
                <w:left w:val="none" w:sz="0" w:space="0" w:color="auto"/>
                <w:bottom w:val="none" w:sz="0" w:space="0" w:color="auto"/>
                <w:right w:val="none" w:sz="0" w:space="0" w:color="auto"/>
              </w:divBdr>
            </w:div>
            <w:div w:id="1910652518">
              <w:marLeft w:val="0"/>
              <w:marRight w:val="0"/>
              <w:marTop w:val="0"/>
              <w:marBottom w:val="0"/>
              <w:divBdr>
                <w:top w:val="none" w:sz="0" w:space="0" w:color="auto"/>
                <w:left w:val="none" w:sz="0" w:space="0" w:color="auto"/>
                <w:bottom w:val="none" w:sz="0" w:space="0" w:color="auto"/>
                <w:right w:val="none" w:sz="0" w:space="0" w:color="auto"/>
              </w:divBdr>
            </w:div>
            <w:div w:id="1838885811">
              <w:marLeft w:val="0"/>
              <w:marRight w:val="0"/>
              <w:marTop w:val="0"/>
              <w:marBottom w:val="0"/>
              <w:divBdr>
                <w:top w:val="none" w:sz="0" w:space="0" w:color="auto"/>
                <w:left w:val="none" w:sz="0" w:space="0" w:color="auto"/>
                <w:bottom w:val="none" w:sz="0" w:space="0" w:color="auto"/>
                <w:right w:val="none" w:sz="0" w:space="0" w:color="auto"/>
              </w:divBdr>
            </w:div>
            <w:div w:id="2116711280">
              <w:marLeft w:val="0"/>
              <w:marRight w:val="0"/>
              <w:marTop w:val="0"/>
              <w:marBottom w:val="0"/>
              <w:divBdr>
                <w:top w:val="none" w:sz="0" w:space="0" w:color="auto"/>
                <w:left w:val="none" w:sz="0" w:space="0" w:color="auto"/>
                <w:bottom w:val="none" w:sz="0" w:space="0" w:color="auto"/>
                <w:right w:val="none" w:sz="0" w:space="0" w:color="auto"/>
              </w:divBdr>
            </w:div>
            <w:div w:id="886144144">
              <w:marLeft w:val="0"/>
              <w:marRight w:val="0"/>
              <w:marTop w:val="0"/>
              <w:marBottom w:val="0"/>
              <w:divBdr>
                <w:top w:val="none" w:sz="0" w:space="0" w:color="auto"/>
                <w:left w:val="none" w:sz="0" w:space="0" w:color="auto"/>
                <w:bottom w:val="none" w:sz="0" w:space="0" w:color="auto"/>
                <w:right w:val="none" w:sz="0" w:space="0" w:color="auto"/>
              </w:divBdr>
            </w:div>
            <w:div w:id="1050150761">
              <w:marLeft w:val="0"/>
              <w:marRight w:val="0"/>
              <w:marTop w:val="0"/>
              <w:marBottom w:val="0"/>
              <w:divBdr>
                <w:top w:val="none" w:sz="0" w:space="0" w:color="auto"/>
                <w:left w:val="none" w:sz="0" w:space="0" w:color="auto"/>
                <w:bottom w:val="none" w:sz="0" w:space="0" w:color="auto"/>
                <w:right w:val="none" w:sz="0" w:space="0" w:color="auto"/>
              </w:divBdr>
            </w:div>
            <w:div w:id="1286547479">
              <w:marLeft w:val="0"/>
              <w:marRight w:val="0"/>
              <w:marTop w:val="0"/>
              <w:marBottom w:val="0"/>
              <w:divBdr>
                <w:top w:val="none" w:sz="0" w:space="0" w:color="auto"/>
                <w:left w:val="none" w:sz="0" w:space="0" w:color="auto"/>
                <w:bottom w:val="none" w:sz="0" w:space="0" w:color="auto"/>
                <w:right w:val="none" w:sz="0" w:space="0" w:color="auto"/>
              </w:divBdr>
            </w:div>
            <w:div w:id="551311112">
              <w:marLeft w:val="0"/>
              <w:marRight w:val="0"/>
              <w:marTop w:val="0"/>
              <w:marBottom w:val="0"/>
              <w:divBdr>
                <w:top w:val="none" w:sz="0" w:space="0" w:color="auto"/>
                <w:left w:val="none" w:sz="0" w:space="0" w:color="auto"/>
                <w:bottom w:val="none" w:sz="0" w:space="0" w:color="auto"/>
                <w:right w:val="none" w:sz="0" w:space="0" w:color="auto"/>
              </w:divBdr>
            </w:div>
            <w:div w:id="1919944750">
              <w:marLeft w:val="0"/>
              <w:marRight w:val="0"/>
              <w:marTop w:val="0"/>
              <w:marBottom w:val="0"/>
              <w:divBdr>
                <w:top w:val="none" w:sz="0" w:space="0" w:color="auto"/>
                <w:left w:val="none" w:sz="0" w:space="0" w:color="auto"/>
                <w:bottom w:val="none" w:sz="0" w:space="0" w:color="auto"/>
                <w:right w:val="none" w:sz="0" w:space="0" w:color="auto"/>
              </w:divBdr>
            </w:div>
            <w:div w:id="1494879094">
              <w:marLeft w:val="0"/>
              <w:marRight w:val="0"/>
              <w:marTop w:val="0"/>
              <w:marBottom w:val="0"/>
              <w:divBdr>
                <w:top w:val="none" w:sz="0" w:space="0" w:color="auto"/>
                <w:left w:val="none" w:sz="0" w:space="0" w:color="auto"/>
                <w:bottom w:val="none" w:sz="0" w:space="0" w:color="auto"/>
                <w:right w:val="none" w:sz="0" w:space="0" w:color="auto"/>
              </w:divBdr>
            </w:div>
            <w:div w:id="641228198">
              <w:marLeft w:val="0"/>
              <w:marRight w:val="0"/>
              <w:marTop w:val="0"/>
              <w:marBottom w:val="0"/>
              <w:divBdr>
                <w:top w:val="none" w:sz="0" w:space="0" w:color="auto"/>
                <w:left w:val="none" w:sz="0" w:space="0" w:color="auto"/>
                <w:bottom w:val="none" w:sz="0" w:space="0" w:color="auto"/>
                <w:right w:val="none" w:sz="0" w:space="0" w:color="auto"/>
              </w:divBdr>
            </w:div>
            <w:div w:id="1081171738">
              <w:marLeft w:val="0"/>
              <w:marRight w:val="0"/>
              <w:marTop w:val="0"/>
              <w:marBottom w:val="0"/>
              <w:divBdr>
                <w:top w:val="none" w:sz="0" w:space="0" w:color="auto"/>
                <w:left w:val="none" w:sz="0" w:space="0" w:color="auto"/>
                <w:bottom w:val="none" w:sz="0" w:space="0" w:color="auto"/>
                <w:right w:val="none" w:sz="0" w:space="0" w:color="auto"/>
              </w:divBdr>
            </w:div>
            <w:div w:id="2119444548">
              <w:marLeft w:val="0"/>
              <w:marRight w:val="0"/>
              <w:marTop w:val="0"/>
              <w:marBottom w:val="0"/>
              <w:divBdr>
                <w:top w:val="none" w:sz="0" w:space="0" w:color="auto"/>
                <w:left w:val="none" w:sz="0" w:space="0" w:color="auto"/>
                <w:bottom w:val="none" w:sz="0" w:space="0" w:color="auto"/>
                <w:right w:val="none" w:sz="0" w:space="0" w:color="auto"/>
              </w:divBdr>
            </w:div>
            <w:div w:id="1027828685">
              <w:marLeft w:val="0"/>
              <w:marRight w:val="0"/>
              <w:marTop w:val="0"/>
              <w:marBottom w:val="0"/>
              <w:divBdr>
                <w:top w:val="none" w:sz="0" w:space="0" w:color="auto"/>
                <w:left w:val="none" w:sz="0" w:space="0" w:color="auto"/>
                <w:bottom w:val="none" w:sz="0" w:space="0" w:color="auto"/>
                <w:right w:val="none" w:sz="0" w:space="0" w:color="auto"/>
              </w:divBdr>
            </w:div>
            <w:div w:id="1214852748">
              <w:marLeft w:val="0"/>
              <w:marRight w:val="0"/>
              <w:marTop w:val="0"/>
              <w:marBottom w:val="0"/>
              <w:divBdr>
                <w:top w:val="none" w:sz="0" w:space="0" w:color="auto"/>
                <w:left w:val="none" w:sz="0" w:space="0" w:color="auto"/>
                <w:bottom w:val="none" w:sz="0" w:space="0" w:color="auto"/>
                <w:right w:val="none" w:sz="0" w:space="0" w:color="auto"/>
              </w:divBdr>
            </w:div>
            <w:div w:id="939532991">
              <w:marLeft w:val="0"/>
              <w:marRight w:val="0"/>
              <w:marTop w:val="0"/>
              <w:marBottom w:val="0"/>
              <w:divBdr>
                <w:top w:val="none" w:sz="0" w:space="0" w:color="auto"/>
                <w:left w:val="none" w:sz="0" w:space="0" w:color="auto"/>
                <w:bottom w:val="none" w:sz="0" w:space="0" w:color="auto"/>
                <w:right w:val="none" w:sz="0" w:space="0" w:color="auto"/>
              </w:divBdr>
            </w:div>
            <w:div w:id="175657448">
              <w:marLeft w:val="0"/>
              <w:marRight w:val="0"/>
              <w:marTop w:val="0"/>
              <w:marBottom w:val="0"/>
              <w:divBdr>
                <w:top w:val="none" w:sz="0" w:space="0" w:color="auto"/>
                <w:left w:val="none" w:sz="0" w:space="0" w:color="auto"/>
                <w:bottom w:val="none" w:sz="0" w:space="0" w:color="auto"/>
                <w:right w:val="none" w:sz="0" w:space="0" w:color="auto"/>
              </w:divBdr>
            </w:div>
            <w:div w:id="1178538473">
              <w:marLeft w:val="0"/>
              <w:marRight w:val="0"/>
              <w:marTop w:val="0"/>
              <w:marBottom w:val="0"/>
              <w:divBdr>
                <w:top w:val="none" w:sz="0" w:space="0" w:color="auto"/>
                <w:left w:val="none" w:sz="0" w:space="0" w:color="auto"/>
                <w:bottom w:val="none" w:sz="0" w:space="0" w:color="auto"/>
                <w:right w:val="none" w:sz="0" w:space="0" w:color="auto"/>
              </w:divBdr>
            </w:div>
            <w:div w:id="856963769">
              <w:marLeft w:val="0"/>
              <w:marRight w:val="0"/>
              <w:marTop w:val="0"/>
              <w:marBottom w:val="0"/>
              <w:divBdr>
                <w:top w:val="none" w:sz="0" w:space="0" w:color="auto"/>
                <w:left w:val="none" w:sz="0" w:space="0" w:color="auto"/>
                <w:bottom w:val="none" w:sz="0" w:space="0" w:color="auto"/>
                <w:right w:val="none" w:sz="0" w:space="0" w:color="auto"/>
              </w:divBdr>
            </w:div>
            <w:div w:id="2003386599">
              <w:marLeft w:val="0"/>
              <w:marRight w:val="0"/>
              <w:marTop w:val="0"/>
              <w:marBottom w:val="0"/>
              <w:divBdr>
                <w:top w:val="none" w:sz="0" w:space="0" w:color="auto"/>
                <w:left w:val="none" w:sz="0" w:space="0" w:color="auto"/>
                <w:bottom w:val="none" w:sz="0" w:space="0" w:color="auto"/>
                <w:right w:val="none" w:sz="0" w:space="0" w:color="auto"/>
              </w:divBdr>
            </w:div>
            <w:div w:id="1734086628">
              <w:marLeft w:val="0"/>
              <w:marRight w:val="0"/>
              <w:marTop w:val="0"/>
              <w:marBottom w:val="0"/>
              <w:divBdr>
                <w:top w:val="none" w:sz="0" w:space="0" w:color="auto"/>
                <w:left w:val="none" w:sz="0" w:space="0" w:color="auto"/>
                <w:bottom w:val="none" w:sz="0" w:space="0" w:color="auto"/>
                <w:right w:val="none" w:sz="0" w:space="0" w:color="auto"/>
              </w:divBdr>
            </w:div>
            <w:div w:id="955217799">
              <w:marLeft w:val="0"/>
              <w:marRight w:val="0"/>
              <w:marTop w:val="0"/>
              <w:marBottom w:val="0"/>
              <w:divBdr>
                <w:top w:val="none" w:sz="0" w:space="0" w:color="auto"/>
                <w:left w:val="none" w:sz="0" w:space="0" w:color="auto"/>
                <w:bottom w:val="none" w:sz="0" w:space="0" w:color="auto"/>
                <w:right w:val="none" w:sz="0" w:space="0" w:color="auto"/>
              </w:divBdr>
            </w:div>
            <w:div w:id="528108777">
              <w:marLeft w:val="0"/>
              <w:marRight w:val="0"/>
              <w:marTop w:val="0"/>
              <w:marBottom w:val="0"/>
              <w:divBdr>
                <w:top w:val="none" w:sz="0" w:space="0" w:color="auto"/>
                <w:left w:val="none" w:sz="0" w:space="0" w:color="auto"/>
                <w:bottom w:val="none" w:sz="0" w:space="0" w:color="auto"/>
                <w:right w:val="none" w:sz="0" w:space="0" w:color="auto"/>
              </w:divBdr>
            </w:div>
            <w:div w:id="413746952">
              <w:marLeft w:val="0"/>
              <w:marRight w:val="0"/>
              <w:marTop w:val="0"/>
              <w:marBottom w:val="0"/>
              <w:divBdr>
                <w:top w:val="none" w:sz="0" w:space="0" w:color="auto"/>
                <w:left w:val="none" w:sz="0" w:space="0" w:color="auto"/>
                <w:bottom w:val="none" w:sz="0" w:space="0" w:color="auto"/>
                <w:right w:val="none" w:sz="0" w:space="0" w:color="auto"/>
              </w:divBdr>
            </w:div>
            <w:div w:id="739789951">
              <w:marLeft w:val="0"/>
              <w:marRight w:val="0"/>
              <w:marTop w:val="0"/>
              <w:marBottom w:val="0"/>
              <w:divBdr>
                <w:top w:val="none" w:sz="0" w:space="0" w:color="auto"/>
                <w:left w:val="none" w:sz="0" w:space="0" w:color="auto"/>
                <w:bottom w:val="none" w:sz="0" w:space="0" w:color="auto"/>
                <w:right w:val="none" w:sz="0" w:space="0" w:color="auto"/>
              </w:divBdr>
            </w:div>
            <w:div w:id="1410418235">
              <w:marLeft w:val="0"/>
              <w:marRight w:val="0"/>
              <w:marTop w:val="0"/>
              <w:marBottom w:val="0"/>
              <w:divBdr>
                <w:top w:val="none" w:sz="0" w:space="0" w:color="auto"/>
                <w:left w:val="none" w:sz="0" w:space="0" w:color="auto"/>
                <w:bottom w:val="none" w:sz="0" w:space="0" w:color="auto"/>
                <w:right w:val="none" w:sz="0" w:space="0" w:color="auto"/>
              </w:divBdr>
            </w:div>
            <w:div w:id="1347099037">
              <w:marLeft w:val="0"/>
              <w:marRight w:val="0"/>
              <w:marTop w:val="0"/>
              <w:marBottom w:val="0"/>
              <w:divBdr>
                <w:top w:val="none" w:sz="0" w:space="0" w:color="auto"/>
                <w:left w:val="none" w:sz="0" w:space="0" w:color="auto"/>
                <w:bottom w:val="none" w:sz="0" w:space="0" w:color="auto"/>
                <w:right w:val="none" w:sz="0" w:space="0" w:color="auto"/>
              </w:divBdr>
            </w:div>
            <w:div w:id="936795403">
              <w:marLeft w:val="0"/>
              <w:marRight w:val="0"/>
              <w:marTop w:val="0"/>
              <w:marBottom w:val="0"/>
              <w:divBdr>
                <w:top w:val="none" w:sz="0" w:space="0" w:color="auto"/>
                <w:left w:val="none" w:sz="0" w:space="0" w:color="auto"/>
                <w:bottom w:val="none" w:sz="0" w:space="0" w:color="auto"/>
                <w:right w:val="none" w:sz="0" w:space="0" w:color="auto"/>
              </w:divBdr>
            </w:div>
            <w:div w:id="137067404">
              <w:marLeft w:val="0"/>
              <w:marRight w:val="0"/>
              <w:marTop w:val="0"/>
              <w:marBottom w:val="0"/>
              <w:divBdr>
                <w:top w:val="none" w:sz="0" w:space="0" w:color="auto"/>
                <w:left w:val="none" w:sz="0" w:space="0" w:color="auto"/>
                <w:bottom w:val="none" w:sz="0" w:space="0" w:color="auto"/>
                <w:right w:val="none" w:sz="0" w:space="0" w:color="auto"/>
              </w:divBdr>
            </w:div>
            <w:div w:id="1402097965">
              <w:marLeft w:val="0"/>
              <w:marRight w:val="0"/>
              <w:marTop w:val="0"/>
              <w:marBottom w:val="0"/>
              <w:divBdr>
                <w:top w:val="none" w:sz="0" w:space="0" w:color="auto"/>
                <w:left w:val="none" w:sz="0" w:space="0" w:color="auto"/>
                <w:bottom w:val="none" w:sz="0" w:space="0" w:color="auto"/>
                <w:right w:val="none" w:sz="0" w:space="0" w:color="auto"/>
              </w:divBdr>
            </w:div>
            <w:div w:id="1505778232">
              <w:marLeft w:val="0"/>
              <w:marRight w:val="0"/>
              <w:marTop w:val="0"/>
              <w:marBottom w:val="0"/>
              <w:divBdr>
                <w:top w:val="none" w:sz="0" w:space="0" w:color="auto"/>
                <w:left w:val="none" w:sz="0" w:space="0" w:color="auto"/>
                <w:bottom w:val="none" w:sz="0" w:space="0" w:color="auto"/>
                <w:right w:val="none" w:sz="0" w:space="0" w:color="auto"/>
              </w:divBdr>
            </w:div>
            <w:div w:id="1162358854">
              <w:marLeft w:val="0"/>
              <w:marRight w:val="0"/>
              <w:marTop w:val="0"/>
              <w:marBottom w:val="0"/>
              <w:divBdr>
                <w:top w:val="none" w:sz="0" w:space="0" w:color="auto"/>
                <w:left w:val="none" w:sz="0" w:space="0" w:color="auto"/>
                <w:bottom w:val="none" w:sz="0" w:space="0" w:color="auto"/>
                <w:right w:val="none" w:sz="0" w:space="0" w:color="auto"/>
              </w:divBdr>
            </w:div>
            <w:div w:id="34938953">
              <w:marLeft w:val="0"/>
              <w:marRight w:val="0"/>
              <w:marTop w:val="0"/>
              <w:marBottom w:val="0"/>
              <w:divBdr>
                <w:top w:val="none" w:sz="0" w:space="0" w:color="auto"/>
                <w:left w:val="none" w:sz="0" w:space="0" w:color="auto"/>
                <w:bottom w:val="none" w:sz="0" w:space="0" w:color="auto"/>
                <w:right w:val="none" w:sz="0" w:space="0" w:color="auto"/>
              </w:divBdr>
            </w:div>
            <w:div w:id="554853532">
              <w:marLeft w:val="0"/>
              <w:marRight w:val="0"/>
              <w:marTop w:val="0"/>
              <w:marBottom w:val="0"/>
              <w:divBdr>
                <w:top w:val="none" w:sz="0" w:space="0" w:color="auto"/>
                <w:left w:val="none" w:sz="0" w:space="0" w:color="auto"/>
                <w:bottom w:val="none" w:sz="0" w:space="0" w:color="auto"/>
                <w:right w:val="none" w:sz="0" w:space="0" w:color="auto"/>
              </w:divBdr>
            </w:div>
            <w:div w:id="1583639627">
              <w:marLeft w:val="0"/>
              <w:marRight w:val="0"/>
              <w:marTop w:val="0"/>
              <w:marBottom w:val="0"/>
              <w:divBdr>
                <w:top w:val="none" w:sz="0" w:space="0" w:color="auto"/>
                <w:left w:val="none" w:sz="0" w:space="0" w:color="auto"/>
                <w:bottom w:val="none" w:sz="0" w:space="0" w:color="auto"/>
                <w:right w:val="none" w:sz="0" w:space="0" w:color="auto"/>
              </w:divBdr>
            </w:div>
            <w:div w:id="752168884">
              <w:marLeft w:val="0"/>
              <w:marRight w:val="0"/>
              <w:marTop w:val="0"/>
              <w:marBottom w:val="0"/>
              <w:divBdr>
                <w:top w:val="none" w:sz="0" w:space="0" w:color="auto"/>
                <w:left w:val="none" w:sz="0" w:space="0" w:color="auto"/>
                <w:bottom w:val="none" w:sz="0" w:space="0" w:color="auto"/>
                <w:right w:val="none" w:sz="0" w:space="0" w:color="auto"/>
              </w:divBdr>
            </w:div>
            <w:div w:id="404108010">
              <w:marLeft w:val="0"/>
              <w:marRight w:val="0"/>
              <w:marTop w:val="0"/>
              <w:marBottom w:val="0"/>
              <w:divBdr>
                <w:top w:val="none" w:sz="0" w:space="0" w:color="auto"/>
                <w:left w:val="none" w:sz="0" w:space="0" w:color="auto"/>
                <w:bottom w:val="none" w:sz="0" w:space="0" w:color="auto"/>
                <w:right w:val="none" w:sz="0" w:space="0" w:color="auto"/>
              </w:divBdr>
            </w:div>
            <w:div w:id="1270969278">
              <w:marLeft w:val="0"/>
              <w:marRight w:val="0"/>
              <w:marTop w:val="0"/>
              <w:marBottom w:val="0"/>
              <w:divBdr>
                <w:top w:val="none" w:sz="0" w:space="0" w:color="auto"/>
                <w:left w:val="none" w:sz="0" w:space="0" w:color="auto"/>
                <w:bottom w:val="none" w:sz="0" w:space="0" w:color="auto"/>
                <w:right w:val="none" w:sz="0" w:space="0" w:color="auto"/>
              </w:divBdr>
            </w:div>
            <w:div w:id="1922331085">
              <w:marLeft w:val="0"/>
              <w:marRight w:val="0"/>
              <w:marTop w:val="0"/>
              <w:marBottom w:val="0"/>
              <w:divBdr>
                <w:top w:val="none" w:sz="0" w:space="0" w:color="auto"/>
                <w:left w:val="none" w:sz="0" w:space="0" w:color="auto"/>
                <w:bottom w:val="none" w:sz="0" w:space="0" w:color="auto"/>
                <w:right w:val="none" w:sz="0" w:space="0" w:color="auto"/>
              </w:divBdr>
            </w:div>
            <w:div w:id="1677877872">
              <w:marLeft w:val="0"/>
              <w:marRight w:val="0"/>
              <w:marTop w:val="0"/>
              <w:marBottom w:val="0"/>
              <w:divBdr>
                <w:top w:val="none" w:sz="0" w:space="0" w:color="auto"/>
                <w:left w:val="none" w:sz="0" w:space="0" w:color="auto"/>
                <w:bottom w:val="none" w:sz="0" w:space="0" w:color="auto"/>
                <w:right w:val="none" w:sz="0" w:space="0" w:color="auto"/>
              </w:divBdr>
            </w:div>
            <w:div w:id="146093011">
              <w:marLeft w:val="0"/>
              <w:marRight w:val="0"/>
              <w:marTop w:val="0"/>
              <w:marBottom w:val="0"/>
              <w:divBdr>
                <w:top w:val="none" w:sz="0" w:space="0" w:color="auto"/>
                <w:left w:val="none" w:sz="0" w:space="0" w:color="auto"/>
                <w:bottom w:val="none" w:sz="0" w:space="0" w:color="auto"/>
                <w:right w:val="none" w:sz="0" w:space="0" w:color="auto"/>
              </w:divBdr>
            </w:div>
            <w:div w:id="1328287315">
              <w:marLeft w:val="0"/>
              <w:marRight w:val="0"/>
              <w:marTop w:val="0"/>
              <w:marBottom w:val="0"/>
              <w:divBdr>
                <w:top w:val="none" w:sz="0" w:space="0" w:color="auto"/>
                <w:left w:val="none" w:sz="0" w:space="0" w:color="auto"/>
                <w:bottom w:val="none" w:sz="0" w:space="0" w:color="auto"/>
                <w:right w:val="none" w:sz="0" w:space="0" w:color="auto"/>
              </w:divBdr>
            </w:div>
            <w:div w:id="292292328">
              <w:marLeft w:val="0"/>
              <w:marRight w:val="0"/>
              <w:marTop w:val="0"/>
              <w:marBottom w:val="0"/>
              <w:divBdr>
                <w:top w:val="none" w:sz="0" w:space="0" w:color="auto"/>
                <w:left w:val="none" w:sz="0" w:space="0" w:color="auto"/>
                <w:bottom w:val="none" w:sz="0" w:space="0" w:color="auto"/>
                <w:right w:val="none" w:sz="0" w:space="0" w:color="auto"/>
              </w:divBdr>
            </w:div>
            <w:div w:id="2085452006">
              <w:marLeft w:val="0"/>
              <w:marRight w:val="0"/>
              <w:marTop w:val="0"/>
              <w:marBottom w:val="0"/>
              <w:divBdr>
                <w:top w:val="none" w:sz="0" w:space="0" w:color="auto"/>
                <w:left w:val="none" w:sz="0" w:space="0" w:color="auto"/>
                <w:bottom w:val="none" w:sz="0" w:space="0" w:color="auto"/>
                <w:right w:val="none" w:sz="0" w:space="0" w:color="auto"/>
              </w:divBdr>
            </w:div>
            <w:div w:id="775097866">
              <w:marLeft w:val="0"/>
              <w:marRight w:val="0"/>
              <w:marTop w:val="0"/>
              <w:marBottom w:val="0"/>
              <w:divBdr>
                <w:top w:val="none" w:sz="0" w:space="0" w:color="auto"/>
                <w:left w:val="none" w:sz="0" w:space="0" w:color="auto"/>
                <w:bottom w:val="none" w:sz="0" w:space="0" w:color="auto"/>
                <w:right w:val="none" w:sz="0" w:space="0" w:color="auto"/>
              </w:divBdr>
            </w:div>
            <w:div w:id="557398723">
              <w:marLeft w:val="0"/>
              <w:marRight w:val="0"/>
              <w:marTop w:val="0"/>
              <w:marBottom w:val="0"/>
              <w:divBdr>
                <w:top w:val="none" w:sz="0" w:space="0" w:color="auto"/>
                <w:left w:val="none" w:sz="0" w:space="0" w:color="auto"/>
                <w:bottom w:val="none" w:sz="0" w:space="0" w:color="auto"/>
                <w:right w:val="none" w:sz="0" w:space="0" w:color="auto"/>
              </w:divBdr>
            </w:div>
            <w:div w:id="1804229795">
              <w:marLeft w:val="0"/>
              <w:marRight w:val="0"/>
              <w:marTop w:val="0"/>
              <w:marBottom w:val="0"/>
              <w:divBdr>
                <w:top w:val="none" w:sz="0" w:space="0" w:color="auto"/>
                <w:left w:val="none" w:sz="0" w:space="0" w:color="auto"/>
                <w:bottom w:val="none" w:sz="0" w:space="0" w:color="auto"/>
                <w:right w:val="none" w:sz="0" w:space="0" w:color="auto"/>
              </w:divBdr>
            </w:div>
            <w:div w:id="21129720">
              <w:marLeft w:val="0"/>
              <w:marRight w:val="0"/>
              <w:marTop w:val="0"/>
              <w:marBottom w:val="0"/>
              <w:divBdr>
                <w:top w:val="none" w:sz="0" w:space="0" w:color="auto"/>
                <w:left w:val="none" w:sz="0" w:space="0" w:color="auto"/>
                <w:bottom w:val="none" w:sz="0" w:space="0" w:color="auto"/>
                <w:right w:val="none" w:sz="0" w:space="0" w:color="auto"/>
              </w:divBdr>
            </w:div>
            <w:div w:id="164395835">
              <w:marLeft w:val="0"/>
              <w:marRight w:val="0"/>
              <w:marTop w:val="0"/>
              <w:marBottom w:val="0"/>
              <w:divBdr>
                <w:top w:val="none" w:sz="0" w:space="0" w:color="auto"/>
                <w:left w:val="none" w:sz="0" w:space="0" w:color="auto"/>
                <w:bottom w:val="none" w:sz="0" w:space="0" w:color="auto"/>
                <w:right w:val="none" w:sz="0" w:space="0" w:color="auto"/>
              </w:divBdr>
            </w:div>
            <w:div w:id="1050499485">
              <w:marLeft w:val="0"/>
              <w:marRight w:val="0"/>
              <w:marTop w:val="0"/>
              <w:marBottom w:val="0"/>
              <w:divBdr>
                <w:top w:val="none" w:sz="0" w:space="0" w:color="auto"/>
                <w:left w:val="none" w:sz="0" w:space="0" w:color="auto"/>
                <w:bottom w:val="none" w:sz="0" w:space="0" w:color="auto"/>
                <w:right w:val="none" w:sz="0" w:space="0" w:color="auto"/>
              </w:divBdr>
            </w:div>
            <w:div w:id="2005932101">
              <w:marLeft w:val="0"/>
              <w:marRight w:val="0"/>
              <w:marTop w:val="0"/>
              <w:marBottom w:val="0"/>
              <w:divBdr>
                <w:top w:val="none" w:sz="0" w:space="0" w:color="auto"/>
                <w:left w:val="none" w:sz="0" w:space="0" w:color="auto"/>
                <w:bottom w:val="none" w:sz="0" w:space="0" w:color="auto"/>
                <w:right w:val="none" w:sz="0" w:space="0" w:color="auto"/>
              </w:divBdr>
            </w:div>
            <w:div w:id="771629747">
              <w:marLeft w:val="0"/>
              <w:marRight w:val="0"/>
              <w:marTop w:val="0"/>
              <w:marBottom w:val="0"/>
              <w:divBdr>
                <w:top w:val="none" w:sz="0" w:space="0" w:color="auto"/>
                <w:left w:val="none" w:sz="0" w:space="0" w:color="auto"/>
                <w:bottom w:val="none" w:sz="0" w:space="0" w:color="auto"/>
                <w:right w:val="none" w:sz="0" w:space="0" w:color="auto"/>
              </w:divBdr>
            </w:div>
            <w:div w:id="1086267381">
              <w:marLeft w:val="0"/>
              <w:marRight w:val="0"/>
              <w:marTop w:val="0"/>
              <w:marBottom w:val="0"/>
              <w:divBdr>
                <w:top w:val="none" w:sz="0" w:space="0" w:color="auto"/>
                <w:left w:val="none" w:sz="0" w:space="0" w:color="auto"/>
                <w:bottom w:val="none" w:sz="0" w:space="0" w:color="auto"/>
                <w:right w:val="none" w:sz="0" w:space="0" w:color="auto"/>
              </w:divBdr>
            </w:div>
            <w:div w:id="429199763">
              <w:marLeft w:val="0"/>
              <w:marRight w:val="0"/>
              <w:marTop w:val="0"/>
              <w:marBottom w:val="0"/>
              <w:divBdr>
                <w:top w:val="none" w:sz="0" w:space="0" w:color="auto"/>
                <w:left w:val="none" w:sz="0" w:space="0" w:color="auto"/>
                <w:bottom w:val="none" w:sz="0" w:space="0" w:color="auto"/>
                <w:right w:val="none" w:sz="0" w:space="0" w:color="auto"/>
              </w:divBdr>
            </w:div>
            <w:div w:id="1224607424">
              <w:marLeft w:val="0"/>
              <w:marRight w:val="0"/>
              <w:marTop w:val="0"/>
              <w:marBottom w:val="0"/>
              <w:divBdr>
                <w:top w:val="none" w:sz="0" w:space="0" w:color="auto"/>
                <w:left w:val="none" w:sz="0" w:space="0" w:color="auto"/>
                <w:bottom w:val="none" w:sz="0" w:space="0" w:color="auto"/>
                <w:right w:val="none" w:sz="0" w:space="0" w:color="auto"/>
              </w:divBdr>
            </w:div>
            <w:div w:id="1813669264">
              <w:marLeft w:val="0"/>
              <w:marRight w:val="0"/>
              <w:marTop w:val="0"/>
              <w:marBottom w:val="0"/>
              <w:divBdr>
                <w:top w:val="none" w:sz="0" w:space="0" w:color="auto"/>
                <w:left w:val="none" w:sz="0" w:space="0" w:color="auto"/>
                <w:bottom w:val="none" w:sz="0" w:space="0" w:color="auto"/>
                <w:right w:val="none" w:sz="0" w:space="0" w:color="auto"/>
              </w:divBdr>
            </w:div>
            <w:div w:id="1958757712">
              <w:marLeft w:val="0"/>
              <w:marRight w:val="0"/>
              <w:marTop w:val="0"/>
              <w:marBottom w:val="0"/>
              <w:divBdr>
                <w:top w:val="none" w:sz="0" w:space="0" w:color="auto"/>
                <w:left w:val="none" w:sz="0" w:space="0" w:color="auto"/>
                <w:bottom w:val="none" w:sz="0" w:space="0" w:color="auto"/>
                <w:right w:val="none" w:sz="0" w:space="0" w:color="auto"/>
              </w:divBdr>
            </w:div>
            <w:div w:id="844780881">
              <w:marLeft w:val="0"/>
              <w:marRight w:val="0"/>
              <w:marTop w:val="0"/>
              <w:marBottom w:val="0"/>
              <w:divBdr>
                <w:top w:val="none" w:sz="0" w:space="0" w:color="auto"/>
                <w:left w:val="none" w:sz="0" w:space="0" w:color="auto"/>
                <w:bottom w:val="none" w:sz="0" w:space="0" w:color="auto"/>
                <w:right w:val="none" w:sz="0" w:space="0" w:color="auto"/>
              </w:divBdr>
            </w:div>
            <w:div w:id="369453373">
              <w:marLeft w:val="0"/>
              <w:marRight w:val="0"/>
              <w:marTop w:val="0"/>
              <w:marBottom w:val="0"/>
              <w:divBdr>
                <w:top w:val="none" w:sz="0" w:space="0" w:color="auto"/>
                <w:left w:val="none" w:sz="0" w:space="0" w:color="auto"/>
                <w:bottom w:val="none" w:sz="0" w:space="0" w:color="auto"/>
                <w:right w:val="none" w:sz="0" w:space="0" w:color="auto"/>
              </w:divBdr>
            </w:div>
            <w:div w:id="1849169813">
              <w:marLeft w:val="0"/>
              <w:marRight w:val="0"/>
              <w:marTop w:val="0"/>
              <w:marBottom w:val="0"/>
              <w:divBdr>
                <w:top w:val="none" w:sz="0" w:space="0" w:color="auto"/>
                <w:left w:val="none" w:sz="0" w:space="0" w:color="auto"/>
                <w:bottom w:val="none" w:sz="0" w:space="0" w:color="auto"/>
                <w:right w:val="none" w:sz="0" w:space="0" w:color="auto"/>
              </w:divBdr>
            </w:div>
            <w:div w:id="970861116">
              <w:marLeft w:val="0"/>
              <w:marRight w:val="0"/>
              <w:marTop w:val="0"/>
              <w:marBottom w:val="0"/>
              <w:divBdr>
                <w:top w:val="none" w:sz="0" w:space="0" w:color="auto"/>
                <w:left w:val="none" w:sz="0" w:space="0" w:color="auto"/>
                <w:bottom w:val="none" w:sz="0" w:space="0" w:color="auto"/>
                <w:right w:val="none" w:sz="0" w:space="0" w:color="auto"/>
              </w:divBdr>
            </w:div>
            <w:div w:id="1138300900">
              <w:marLeft w:val="0"/>
              <w:marRight w:val="0"/>
              <w:marTop w:val="0"/>
              <w:marBottom w:val="0"/>
              <w:divBdr>
                <w:top w:val="none" w:sz="0" w:space="0" w:color="auto"/>
                <w:left w:val="none" w:sz="0" w:space="0" w:color="auto"/>
                <w:bottom w:val="none" w:sz="0" w:space="0" w:color="auto"/>
                <w:right w:val="none" w:sz="0" w:space="0" w:color="auto"/>
              </w:divBdr>
            </w:div>
            <w:div w:id="254477425">
              <w:marLeft w:val="0"/>
              <w:marRight w:val="0"/>
              <w:marTop w:val="0"/>
              <w:marBottom w:val="0"/>
              <w:divBdr>
                <w:top w:val="none" w:sz="0" w:space="0" w:color="auto"/>
                <w:left w:val="none" w:sz="0" w:space="0" w:color="auto"/>
                <w:bottom w:val="none" w:sz="0" w:space="0" w:color="auto"/>
                <w:right w:val="none" w:sz="0" w:space="0" w:color="auto"/>
              </w:divBdr>
            </w:div>
            <w:div w:id="1833133790">
              <w:marLeft w:val="0"/>
              <w:marRight w:val="0"/>
              <w:marTop w:val="0"/>
              <w:marBottom w:val="0"/>
              <w:divBdr>
                <w:top w:val="none" w:sz="0" w:space="0" w:color="auto"/>
                <w:left w:val="none" w:sz="0" w:space="0" w:color="auto"/>
                <w:bottom w:val="none" w:sz="0" w:space="0" w:color="auto"/>
                <w:right w:val="none" w:sz="0" w:space="0" w:color="auto"/>
              </w:divBdr>
            </w:div>
            <w:div w:id="1716614401">
              <w:marLeft w:val="0"/>
              <w:marRight w:val="0"/>
              <w:marTop w:val="0"/>
              <w:marBottom w:val="0"/>
              <w:divBdr>
                <w:top w:val="none" w:sz="0" w:space="0" w:color="auto"/>
                <w:left w:val="none" w:sz="0" w:space="0" w:color="auto"/>
                <w:bottom w:val="none" w:sz="0" w:space="0" w:color="auto"/>
                <w:right w:val="none" w:sz="0" w:space="0" w:color="auto"/>
              </w:divBdr>
            </w:div>
            <w:div w:id="1063141687">
              <w:marLeft w:val="0"/>
              <w:marRight w:val="0"/>
              <w:marTop w:val="0"/>
              <w:marBottom w:val="0"/>
              <w:divBdr>
                <w:top w:val="none" w:sz="0" w:space="0" w:color="auto"/>
                <w:left w:val="none" w:sz="0" w:space="0" w:color="auto"/>
                <w:bottom w:val="none" w:sz="0" w:space="0" w:color="auto"/>
                <w:right w:val="none" w:sz="0" w:space="0" w:color="auto"/>
              </w:divBdr>
            </w:div>
            <w:div w:id="1731922415">
              <w:marLeft w:val="0"/>
              <w:marRight w:val="0"/>
              <w:marTop w:val="0"/>
              <w:marBottom w:val="0"/>
              <w:divBdr>
                <w:top w:val="none" w:sz="0" w:space="0" w:color="auto"/>
                <w:left w:val="none" w:sz="0" w:space="0" w:color="auto"/>
                <w:bottom w:val="none" w:sz="0" w:space="0" w:color="auto"/>
                <w:right w:val="none" w:sz="0" w:space="0" w:color="auto"/>
              </w:divBdr>
            </w:div>
            <w:div w:id="359401460">
              <w:marLeft w:val="0"/>
              <w:marRight w:val="0"/>
              <w:marTop w:val="0"/>
              <w:marBottom w:val="0"/>
              <w:divBdr>
                <w:top w:val="none" w:sz="0" w:space="0" w:color="auto"/>
                <w:left w:val="none" w:sz="0" w:space="0" w:color="auto"/>
                <w:bottom w:val="none" w:sz="0" w:space="0" w:color="auto"/>
                <w:right w:val="none" w:sz="0" w:space="0" w:color="auto"/>
              </w:divBdr>
            </w:div>
            <w:div w:id="430512654">
              <w:marLeft w:val="0"/>
              <w:marRight w:val="0"/>
              <w:marTop w:val="0"/>
              <w:marBottom w:val="0"/>
              <w:divBdr>
                <w:top w:val="none" w:sz="0" w:space="0" w:color="auto"/>
                <w:left w:val="none" w:sz="0" w:space="0" w:color="auto"/>
                <w:bottom w:val="none" w:sz="0" w:space="0" w:color="auto"/>
                <w:right w:val="none" w:sz="0" w:space="0" w:color="auto"/>
              </w:divBdr>
            </w:div>
            <w:div w:id="361711770">
              <w:marLeft w:val="0"/>
              <w:marRight w:val="0"/>
              <w:marTop w:val="0"/>
              <w:marBottom w:val="0"/>
              <w:divBdr>
                <w:top w:val="none" w:sz="0" w:space="0" w:color="auto"/>
                <w:left w:val="none" w:sz="0" w:space="0" w:color="auto"/>
                <w:bottom w:val="none" w:sz="0" w:space="0" w:color="auto"/>
                <w:right w:val="none" w:sz="0" w:space="0" w:color="auto"/>
              </w:divBdr>
            </w:div>
            <w:div w:id="1771704459">
              <w:marLeft w:val="0"/>
              <w:marRight w:val="0"/>
              <w:marTop w:val="0"/>
              <w:marBottom w:val="0"/>
              <w:divBdr>
                <w:top w:val="none" w:sz="0" w:space="0" w:color="auto"/>
                <w:left w:val="none" w:sz="0" w:space="0" w:color="auto"/>
                <w:bottom w:val="none" w:sz="0" w:space="0" w:color="auto"/>
                <w:right w:val="none" w:sz="0" w:space="0" w:color="auto"/>
              </w:divBdr>
            </w:div>
            <w:div w:id="968361791">
              <w:marLeft w:val="0"/>
              <w:marRight w:val="0"/>
              <w:marTop w:val="0"/>
              <w:marBottom w:val="0"/>
              <w:divBdr>
                <w:top w:val="none" w:sz="0" w:space="0" w:color="auto"/>
                <w:left w:val="none" w:sz="0" w:space="0" w:color="auto"/>
                <w:bottom w:val="none" w:sz="0" w:space="0" w:color="auto"/>
                <w:right w:val="none" w:sz="0" w:space="0" w:color="auto"/>
              </w:divBdr>
            </w:div>
            <w:div w:id="248004964">
              <w:marLeft w:val="0"/>
              <w:marRight w:val="0"/>
              <w:marTop w:val="0"/>
              <w:marBottom w:val="0"/>
              <w:divBdr>
                <w:top w:val="none" w:sz="0" w:space="0" w:color="auto"/>
                <w:left w:val="none" w:sz="0" w:space="0" w:color="auto"/>
                <w:bottom w:val="none" w:sz="0" w:space="0" w:color="auto"/>
                <w:right w:val="none" w:sz="0" w:space="0" w:color="auto"/>
              </w:divBdr>
            </w:div>
            <w:div w:id="750392140">
              <w:marLeft w:val="0"/>
              <w:marRight w:val="0"/>
              <w:marTop w:val="0"/>
              <w:marBottom w:val="0"/>
              <w:divBdr>
                <w:top w:val="none" w:sz="0" w:space="0" w:color="auto"/>
                <w:left w:val="none" w:sz="0" w:space="0" w:color="auto"/>
                <w:bottom w:val="none" w:sz="0" w:space="0" w:color="auto"/>
                <w:right w:val="none" w:sz="0" w:space="0" w:color="auto"/>
              </w:divBdr>
            </w:div>
            <w:div w:id="1494831493">
              <w:marLeft w:val="0"/>
              <w:marRight w:val="0"/>
              <w:marTop w:val="0"/>
              <w:marBottom w:val="0"/>
              <w:divBdr>
                <w:top w:val="none" w:sz="0" w:space="0" w:color="auto"/>
                <w:left w:val="none" w:sz="0" w:space="0" w:color="auto"/>
                <w:bottom w:val="none" w:sz="0" w:space="0" w:color="auto"/>
                <w:right w:val="none" w:sz="0" w:space="0" w:color="auto"/>
              </w:divBdr>
            </w:div>
            <w:div w:id="1819609752">
              <w:marLeft w:val="0"/>
              <w:marRight w:val="0"/>
              <w:marTop w:val="0"/>
              <w:marBottom w:val="0"/>
              <w:divBdr>
                <w:top w:val="none" w:sz="0" w:space="0" w:color="auto"/>
                <w:left w:val="none" w:sz="0" w:space="0" w:color="auto"/>
                <w:bottom w:val="none" w:sz="0" w:space="0" w:color="auto"/>
                <w:right w:val="none" w:sz="0" w:space="0" w:color="auto"/>
              </w:divBdr>
            </w:div>
            <w:div w:id="1673138362">
              <w:marLeft w:val="0"/>
              <w:marRight w:val="0"/>
              <w:marTop w:val="0"/>
              <w:marBottom w:val="0"/>
              <w:divBdr>
                <w:top w:val="none" w:sz="0" w:space="0" w:color="auto"/>
                <w:left w:val="none" w:sz="0" w:space="0" w:color="auto"/>
                <w:bottom w:val="none" w:sz="0" w:space="0" w:color="auto"/>
                <w:right w:val="none" w:sz="0" w:space="0" w:color="auto"/>
              </w:divBdr>
            </w:div>
            <w:div w:id="1078402956">
              <w:marLeft w:val="0"/>
              <w:marRight w:val="0"/>
              <w:marTop w:val="0"/>
              <w:marBottom w:val="0"/>
              <w:divBdr>
                <w:top w:val="none" w:sz="0" w:space="0" w:color="auto"/>
                <w:left w:val="none" w:sz="0" w:space="0" w:color="auto"/>
                <w:bottom w:val="none" w:sz="0" w:space="0" w:color="auto"/>
                <w:right w:val="none" w:sz="0" w:space="0" w:color="auto"/>
              </w:divBdr>
            </w:div>
            <w:div w:id="1219512026">
              <w:marLeft w:val="0"/>
              <w:marRight w:val="0"/>
              <w:marTop w:val="0"/>
              <w:marBottom w:val="0"/>
              <w:divBdr>
                <w:top w:val="none" w:sz="0" w:space="0" w:color="auto"/>
                <w:left w:val="none" w:sz="0" w:space="0" w:color="auto"/>
                <w:bottom w:val="none" w:sz="0" w:space="0" w:color="auto"/>
                <w:right w:val="none" w:sz="0" w:space="0" w:color="auto"/>
              </w:divBdr>
            </w:div>
            <w:div w:id="752897309">
              <w:marLeft w:val="0"/>
              <w:marRight w:val="0"/>
              <w:marTop w:val="0"/>
              <w:marBottom w:val="0"/>
              <w:divBdr>
                <w:top w:val="none" w:sz="0" w:space="0" w:color="auto"/>
                <w:left w:val="none" w:sz="0" w:space="0" w:color="auto"/>
                <w:bottom w:val="none" w:sz="0" w:space="0" w:color="auto"/>
                <w:right w:val="none" w:sz="0" w:space="0" w:color="auto"/>
              </w:divBdr>
            </w:div>
            <w:div w:id="2089035651">
              <w:marLeft w:val="0"/>
              <w:marRight w:val="0"/>
              <w:marTop w:val="0"/>
              <w:marBottom w:val="0"/>
              <w:divBdr>
                <w:top w:val="none" w:sz="0" w:space="0" w:color="auto"/>
                <w:left w:val="none" w:sz="0" w:space="0" w:color="auto"/>
                <w:bottom w:val="none" w:sz="0" w:space="0" w:color="auto"/>
                <w:right w:val="none" w:sz="0" w:space="0" w:color="auto"/>
              </w:divBdr>
            </w:div>
            <w:div w:id="1553223961">
              <w:marLeft w:val="0"/>
              <w:marRight w:val="0"/>
              <w:marTop w:val="0"/>
              <w:marBottom w:val="0"/>
              <w:divBdr>
                <w:top w:val="none" w:sz="0" w:space="0" w:color="auto"/>
                <w:left w:val="none" w:sz="0" w:space="0" w:color="auto"/>
                <w:bottom w:val="none" w:sz="0" w:space="0" w:color="auto"/>
                <w:right w:val="none" w:sz="0" w:space="0" w:color="auto"/>
              </w:divBdr>
            </w:div>
            <w:div w:id="1424497023">
              <w:marLeft w:val="0"/>
              <w:marRight w:val="0"/>
              <w:marTop w:val="0"/>
              <w:marBottom w:val="0"/>
              <w:divBdr>
                <w:top w:val="none" w:sz="0" w:space="0" w:color="auto"/>
                <w:left w:val="none" w:sz="0" w:space="0" w:color="auto"/>
                <w:bottom w:val="none" w:sz="0" w:space="0" w:color="auto"/>
                <w:right w:val="none" w:sz="0" w:space="0" w:color="auto"/>
              </w:divBdr>
            </w:div>
            <w:div w:id="985401403">
              <w:marLeft w:val="0"/>
              <w:marRight w:val="0"/>
              <w:marTop w:val="0"/>
              <w:marBottom w:val="0"/>
              <w:divBdr>
                <w:top w:val="none" w:sz="0" w:space="0" w:color="auto"/>
                <w:left w:val="none" w:sz="0" w:space="0" w:color="auto"/>
                <w:bottom w:val="none" w:sz="0" w:space="0" w:color="auto"/>
                <w:right w:val="none" w:sz="0" w:space="0" w:color="auto"/>
              </w:divBdr>
            </w:div>
            <w:div w:id="1295791574">
              <w:marLeft w:val="0"/>
              <w:marRight w:val="0"/>
              <w:marTop w:val="0"/>
              <w:marBottom w:val="0"/>
              <w:divBdr>
                <w:top w:val="none" w:sz="0" w:space="0" w:color="auto"/>
                <w:left w:val="none" w:sz="0" w:space="0" w:color="auto"/>
                <w:bottom w:val="none" w:sz="0" w:space="0" w:color="auto"/>
                <w:right w:val="none" w:sz="0" w:space="0" w:color="auto"/>
              </w:divBdr>
            </w:div>
            <w:div w:id="1726025466">
              <w:marLeft w:val="0"/>
              <w:marRight w:val="0"/>
              <w:marTop w:val="0"/>
              <w:marBottom w:val="0"/>
              <w:divBdr>
                <w:top w:val="none" w:sz="0" w:space="0" w:color="auto"/>
                <w:left w:val="none" w:sz="0" w:space="0" w:color="auto"/>
                <w:bottom w:val="none" w:sz="0" w:space="0" w:color="auto"/>
                <w:right w:val="none" w:sz="0" w:space="0" w:color="auto"/>
              </w:divBdr>
            </w:div>
            <w:div w:id="377094668">
              <w:marLeft w:val="0"/>
              <w:marRight w:val="0"/>
              <w:marTop w:val="0"/>
              <w:marBottom w:val="0"/>
              <w:divBdr>
                <w:top w:val="none" w:sz="0" w:space="0" w:color="auto"/>
                <w:left w:val="none" w:sz="0" w:space="0" w:color="auto"/>
                <w:bottom w:val="none" w:sz="0" w:space="0" w:color="auto"/>
                <w:right w:val="none" w:sz="0" w:space="0" w:color="auto"/>
              </w:divBdr>
            </w:div>
            <w:div w:id="399596020">
              <w:marLeft w:val="0"/>
              <w:marRight w:val="0"/>
              <w:marTop w:val="0"/>
              <w:marBottom w:val="0"/>
              <w:divBdr>
                <w:top w:val="none" w:sz="0" w:space="0" w:color="auto"/>
                <w:left w:val="none" w:sz="0" w:space="0" w:color="auto"/>
                <w:bottom w:val="none" w:sz="0" w:space="0" w:color="auto"/>
                <w:right w:val="none" w:sz="0" w:space="0" w:color="auto"/>
              </w:divBdr>
            </w:div>
            <w:div w:id="235937375">
              <w:marLeft w:val="0"/>
              <w:marRight w:val="0"/>
              <w:marTop w:val="0"/>
              <w:marBottom w:val="0"/>
              <w:divBdr>
                <w:top w:val="none" w:sz="0" w:space="0" w:color="auto"/>
                <w:left w:val="none" w:sz="0" w:space="0" w:color="auto"/>
                <w:bottom w:val="none" w:sz="0" w:space="0" w:color="auto"/>
                <w:right w:val="none" w:sz="0" w:space="0" w:color="auto"/>
              </w:divBdr>
            </w:div>
            <w:div w:id="1076633210">
              <w:marLeft w:val="0"/>
              <w:marRight w:val="0"/>
              <w:marTop w:val="0"/>
              <w:marBottom w:val="0"/>
              <w:divBdr>
                <w:top w:val="none" w:sz="0" w:space="0" w:color="auto"/>
                <w:left w:val="none" w:sz="0" w:space="0" w:color="auto"/>
                <w:bottom w:val="none" w:sz="0" w:space="0" w:color="auto"/>
                <w:right w:val="none" w:sz="0" w:space="0" w:color="auto"/>
              </w:divBdr>
            </w:div>
            <w:div w:id="792404496">
              <w:marLeft w:val="0"/>
              <w:marRight w:val="0"/>
              <w:marTop w:val="0"/>
              <w:marBottom w:val="0"/>
              <w:divBdr>
                <w:top w:val="none" w:sz="0" w:space="0" w:color="auto"/>
                <w:left w:val="none" w:sz="0" w:space="0" w:color="auto"/>
                <w:bottom w:val="none" w:sz="0" w:space="0" w:color="auto"/>
                <w:right w:val="none" w:sz="0" w:space="0" w:color="auto"/>
              </w:divBdr>
            </w:div>
            <w:div w:id="1564758786">
              <w:marLeft w:val="0"/>
              <w:marRight w:val="0"/>
              <w:marTop w:val="0"/>
              <w:marBottom w:val="0"/>
              <w:divBdr>
                <w:top w:val="none" w:sz="0" w:space="0" w:color="auto"/>
                <w:left w:val="none" w:sz="0" w:space="0" w:color="auto"/>
                <w:bottom w:val="none" w:sz="0" w:space="0" w:color="auto"/>
                <w:right w:val="none" w:sz="0" w:space="0" w:color="auto"/>
              </w:divBdr>
            </w:div>
            <w:div w:id="537399412">
              <w:marLeft w:val="0"/>
              <w:marRight w:val="0"/>
              <w:marTop w:val="0"/>
              <w:marBottom w:val="0"/>
              <w:divBdr>
                <w:top w:val="none" w:sz="0" w:space="0" w:color="auto"/>
                <w:left w:val="none" w:sz="0" w:space="0" w:color="auto"/>
                <w:bottom w:val="none" w:sz="0" w:space="0" w:color="auto"/>
                <w:right w:val="none" w:sz="0" w:space="0" w:color="auto"/>
              </w:divBdr>
            </w:div>
            <w:div w:id="789589724">
              <w:marLeft w:val="0"/>
              <w:marRight w:val="0"/>
              <w:marTop w:val="0"/>
              <w:marBottom w:val="0"/>
              <w:divBdr>
                <w:top w:val="none" w:sz="0" w:space="0" w:color="auto"/>
                <w:left w:val="none" w:sz="0" w:space="0" w:color="auto"/>
                <w:bottom w:val="none" w:sz="0" w:space="0" w:color="auto"/>
                <w:right w:val="none" w:sz="0" w:space="0" w:color="auto"/>
              </w:divBdr>
            </w:div>
            <w:div w:id="983043441">
              <w:marLeft w:val="0"/>
              <w:marRight w:val="0"/>
              <w:marTop w:val="0"/>
              <w:marBottom w:val="0"/>
              <w:divBdr>
                <w:top w:val="none" w:sz="0" w:space="0" w:color="auto"/>
                <w:left w:val="none" w:sz="0" w:space="0" w:color="auto"/>
                <w:bottom w:val="none" w:sz="0" w:space="0" w:color="auto"/>
                <w:right w:val="none" w:sz="0" w:space="0" w:color="auto"/>
              </w:divBdr>
            </w:div>
            <w:div w:id="639311665">
              <w:marLeft w:val="0"/>
              <w:marRight w:val="0"/>
              <w:marTop w:val="0"/>
              <w:marBottom w:val="0"/>
              <w:divBdr>
                <w:top w:val="none" w:sz="0" w:space="0" w:color="auto"/>
                <w:left w:val="none" w:sz="0" w:space="0" w:color="auto"/>
                <w:bottom w:val="none" w:sz="0" w:space="0" w:color="auto"/>
                <w:right w:val="none" w:sz="0" w:space="0" w:color="auto"/>
              </w:divBdr>
            </w:div>
            <w:div w:id="836916903">
              <w:marLeft w:val="0"/>
              <w:marRight w:val="0"/>
              <w:marTop w:val="0"/>
              <w:marBottom w:val="0"/>
              <w:divBdr>
                <w:top w:val="none" w:sz="0" w:space="0" w:color="auto"/>
                <w:left w:val="none" w:sz="0" w:space="0" w:color="auto"/>
                <w:bottom w:val="none" w:sz="0" w:space="0" w:color="auto"/>
                <w:right w:val="none" w:sz="0" w:space="0" w:color="auto"/>
              </w:divBdr>
            </w:div>
            <w:div w:id="1835414156">
              <w:marLeft w:val="0"/>
              <w:marRight w:val="0"/>
              <w:marTop w:val="0"/>
              <w:marBottom w:val="0"/>
              <w:divBdr>
                <w:top w:val="none" w:sz="0" w:space="0" w:color="auto"/>
                <w:left w:val="none" w:sz="0" w:space="0" w:color="auto"/>
                <w:bottom w:val="none" w:sz="0" w:space="0" w:color="auto"/>
                <w:right w:val="none" w:sz="0" w:space="0" w:color="auto"/>
              </w:divBdr>
            </w:div>
            <w:div w:id="684750665">
              <w:marLeft w:val="0"/>
              <w:marRight w:val="0"/>
              <w:marTop w:val="0"/>
              <w:marBottom w:val="0"/>
              <w:divBdr>
                <w:top w:val="none" w:sz="0" w:space="0" w:color="auto"/>
                <w:left w:val="none" w:sz="0" w:space="0" w:color="auto"/>
                <w:bottom w:val="none" w:sz="0" w:space="0" w:color="auto"/>
                <w:right w:val="none" w:sz="0" w:space="0" w:color="auto"/>
              </w:divBdr>
            </w:div>
            <w:div w:id="1726635838">
              <w:marLeft w:val="0"/>
              <w:marRight w:val="0"/>
              <w:marTop w:val="0"/>
              <w:marBottom w:val="0"/>
              <w:divBdr>
                <w:top w:val="none" w:sz="0" w:space="0" w:color="auto"/>
                <w:left w:val="none" w:sz="0" w:space="0" w:color="auto"/>
                <w:bottom w:val="none" w:sz="0" w:space="0" w:color="auto"/>
                <w:right w:val="none" w:sz="0" w:space="0" w:color="auto"/>
              </w:divBdr>
            </w:div>
            <w:div w:id="56823308">
              <w:marLeft w:val="0"/>
              <w:marRight w:val="0"/>
              <w:marTop w:val="0"/>
              <w:marBottom w:val="0"/>
              <w:divBdr>
                <w:top w:val="none" w:sz="0" w:space="0" w:color="auto"/>
                <w:left w:val="none" w:sz="0" w:space="0" w:color="auto"/>
                <w:bottom w:val="none" w:sz="0" w:space="0" w:color="auto"/>
                <w:right w:val="none" w:sz="0" w:space="0" w:color="auto"/>
              </w:divBdr>
            </w:div>
            <w:div w:id="1611472283">
              <w:marLeft w:val="0"/>
              <w:marRight w:val="0"/>
              <w:marTop w:val="0"/>
              <w:marBottom w:val="0"/>
              <w:divBdr>
                <w:top w:val="none" w:sz="0" w:space="0" w:color="auto"/>
                <w:left w:val="none" w:sz="0" w:space="0" w:color="auto"/>
                <w:bottom w:val="none" w:sz="0" w:space="0" w:color="auto"/>
                <w:right w:val="none" w:sz="0" w:space="0" w:color="auto"/>
              </w:divBdr>
            </w:div>
            <w:div w:id="1529443113">
              <w:marLeft w:val="0"/>
              <w:marRight w:val="0"/>
              <w:marTop w:val="0"/>
              <w:marBottom w:val="0"/>
              <w:divBdr>
                <w:top w:val="none" w:sz="0" w:space="0" w:color="auto"/>
                <w:left w:val="none" w:sz="0" w:space="0" w:color="auto"/>
                <w:bottom w:val="none" w:sz="0" w:space="0" w:color="auto"/>
                <w:right w:val="none" w:sz="0" w:space="0" w:color="auto"/>
              </w:divBdr>
            </w:div>
            <w:div w:id="244414439">
              <w:marLeft w:val="0"/>
              <w:marRight w:val="0"/>
              <w:marTop w:val="0"/>
              <w:marBottom w:val="0"/>
              <w:divBdr>
                <w:top w:val="none" w:sz="0" w:space="0" w:color="auto"/>
                <w:left w:val="none" w:sz="0" w:space="0" w:color="auto"/>
                <w:bottom w:val="none" w:sz="0" w:space="0" w:color="auto"/>
                <w:right w:val="none" w:sz="0" w:space="0" w:color="auto"/>
              </w:divBdr>
            </w:div>
            <w:div w:id="1960524941">
              <w:marLeft w:val="0"/>
              <w:marRight w:val="0"/>
              <w:marTop w:val="0"/>
              <w:marBottom w:val="0"/>
              <w:divBdr>
                <w:top w:val="none" w:sz="0" w:space="0" w:color="auto"/>
                <w:left w:val="none" w:sz="0" w:space="0" w:color="auto"/>
                <w:bottom w:val="none" w:sz="0" w:space="0" w:color="auto"/>
                <w:right w:val="none" w:sz="0" w:space="0" w:color="auto"/>
              </w:divBdr>
            </w:div>
            <w:div w:id="113377371">
              <w:marLeft w:val="0"/>
              <w:marRight w:val="0"/>
              <w:marTop w:val="0"/>
              <w:marBottom w:val="0"/>
              <w:divBdr>
                <w:top w:val="none" w:sz="0" w:space="0" w:color="auto"/>
                <w:left w:val="none" w:sz="0" w:space="0" w:color="auto"/>
                <w:bottom w:val="none" w:sz="0" w:space="0" w:color="auto"/>
                <w:right w:val="none" w:sz="0" w:space="0" w:color="auto"/>
              </w:divBdr>
            </w:div>
            <w:div w:id="489948018">
              <w:marLeft w:val="0"/>
              <w:marRight w:val="0"/>
              <w:marTop w:val="0"/>
              <w:marBottom w:val="0"/>
              <w:divBdr>
                <w:top w:val="none" w:sz="0" w:space="0" w:color="auto"/>
                <w:left w:val="none" w:sz="0" w:space="0" w:color="auto"/>
                <w:bottom w:val="none" w:sz="0" w:space="0" w:color="auto"/>
                <w:right w:val="none" w:sz="0" w:space="0" w:color="auto"/>
              </w:divBdr>
            </w:div>
            <w:div w:id="1021903461">
              <w:marLeft w:val="0"/>
              <w:marRight w:val="0"/>
              <w:marTop w:val="0"/>
              <w:marBottom w:val="0"/>
              <w:divBdr>
                <w:top w:val="none" w:sz="0" w:space="0" w:color="auto"/>
                <w:left w:val="none" w:sz="0" w:space="0" w:color="auto"/>
                <w:bottom w:val="none" w:sz="0" w:space="0" w:color="auto"/>
                <w:right w:val="none" w:sz="0" w:space="0" w:color="auto"/>
              </w:divBdr>
            </w:div>
            <w:div w:id="1404791174">
              <w:marLeft w:val="0"/>
              <w:marRight w:val="0"/>
              <w:marTop w:val="0"/>
              <w:marBottom w:val="0"/>
              <w:divBdr>
                <w:top w:val="none" w:sz="0" w:space="0" w:color="auto"/>
                <w:left w:val="none" w:sz="0" w:space="0" w:color="auto"/>
                <w:bottom w:val="none" w:sz="0" w:space="0" w:color="auto"/>
                <w:right w:val="none" w:sz="0" w:space="0" w:color="auto"/>
              </w:divBdr>
            </w:div>
            <w:div w:id="1939364577">
              <w:marLeft w:val="0"/>
              <w:marRight w:val="0"/>
              <w:marTop w:val="0"/>
              <w:marBottom w:val="0"/>
              <w:divBdr>
                <w:top w:val="none" w:sz="0" w:space="0" w:color="auto"/>
                <w:left w:val="none" w:sz="0" w:space="0" w:color="auto"/>
                <w:bottom w:val="none" w:sz="0" w:space="0" w:color="auto"/>
                <w:right w:val="none" w:sz="0" w:space="0" w:color="auto"/>
              </w:divBdr>
            </w:div>
            <w:div w:id="348608468">
              <w:marLeft w:val="0"/>
              <w:marRight w:val="0"/>
              <w:marTop w:val="0"/>
              <w:marBottom w:val="0"/>
              <w:divBdr>
                <w:top w:val="none" w:sz="0" w:space="0" w:color="auto"/>
                <w:left w:val="none" w:sz="0" w:space="0" w:color="auto"/>
                <w:bottom w:val="none" w:sz="0" w:space="0" w:color="auto"/>
                <w:right w:val="none" w:sz="0" w:space="0" w:color="auto"/>
              </w:divBdr>
            </w:div>
            <w:div w:id="2587886">
              <w:marLeft w:val="0"/>
              <w:marRight w:val="0"/>
              <w:marTop w:val="0"/>
              <w:marBottom w:val="0"/>
              <w:divBdr>
                <w:top w:val="none" w:sz="0" w:space="0" w:color="auto"/>
                <w:left w:val="none" w:sz="0" w:space="0" w:color="auto"/>
                <w:bottom w:val="none" w:sz="0" w:space="0" w:color="auto"/>
                <w:right w:val="none" w:sz="0" w:space="0" w:color="auto"/>
              </w:divBdr>
            </w:div>
            <w:div w:id="1644234842">
              <w:marLeft w:val="0"/>
              <w:marRight w:val="0"/>
              <w:marTop w:val="0"/>
              <w:marBottom w:val="0"/>
              <w:divBdr>
                <w:top w:val="none" w:sz="0" w:space="0" w:color="auto"/>
                <w:left w:val="none" w:sz="0" w:space="0" w:color="auto"/>
                <w:bottom w:val="none" w:sz="0" w:space="0" w:color="auto"/>
                <w:right w:val="none" w:sz="0" w:space="0" w:color="auto"/>
              </w:divBdr>
            </w:div>
            <w:div w:id="1979332454">
              <w:marLeft w:val="0"/>
              <w:marRight w:val="0"/>
              <w:marTop w:val="0"/>
              <w:marBottom w:val="0"/>
              <w:divBdr>
                <w:top w:val="none" w:sz="0" w:space="0" w:color="auto"/>
                <w:left w:val="none" w:sz="0" w:space="0" w:color="auto"/>
                <w:bottom w:val="none" w:sz="0" w:space="0" w:color="auto"/>
                <w:right w:val="none" w:sz="0" w:space="0" w:color="auto"/>
              </w:divBdr>
            </w:div>
            <w:div w:id="1633364551">
              <w:marLeft w:val="0"/>
              <w:marRight w:val="0"/>
              <w:marTop w:val="0"/>
              <w:marBottom w:val="0"/>
              <w:divBdr>
                <w:top w:val="none" w:sz="0" w:space="0" w:color="auto"/>
                <w:left w:val="none" w:sz="0" w:space="0" w:color="auto"/>
                <w:bottom w:val="none" w:sz="0" w:space="0" w:color="auto"/>
                <w:right w:val="none" w:sz="0" w:space="0" w:color="auto"/>
              </w:divBdr>
            </w:div>
            <w:div w:id="218439487">
              <w:marLeft w:val="0"/>
              <w:marRight w:val="0"/>
              <w:marTop w:val="0"/>
              <w:marBottom w:val="0"/>
              <w:divBdr>
                <w:top w:val="none" w:sz="0" w:space="0" w:color="auto"/>
                <w:left w:val="none" w:sz="0" w:space="0" w:color="auto"/>
                <w:bottom w:val="none" w:sz="0" w:space="0" w:color="auto"/>
                <w:right w:val="none" w:sz="0" w:space="0" w:color="auto"/>
              </w:divBdr>
            </w:div>
            <w:div w:id="1275095232">
              <w:marLeft w:val="0"/>
              <w:marRight w:val="0"/>
              <w:marTop w:val="0"/>
              <w:marBottom w:val="0"/>
              <w:divBdr>
                <w:top w:val="none" w:sz="0" w:space="0" w:color="auto"/>
                <w:left w:val="none" w:sz="0" w:space="0" w:color="auto"/>
                <w:bottom w:val="none" w:sz="0" w:space="0" w:color="auto"/>
                <w:right w:val="none" w:sz="0" w:space="0" w:color="auto"/>
              </w:divBdr>
            </w:div>
            <w:div w:id="572088883">
              <w:marLeft w:val="0"/>
              <w:marRight w:val="0"/>
              <w:marTop w:val="0"/>
              <w:marBottom w:val="0"/>
              <w:divBdr>
                <w:top w:val="none" w:sz="0" w:space="0" w:color="auto"/>
                <w:left w:val="none" w:sz="0" w:space="0" w:color="auto"/>
                <w:bottom w:val="none" w:sz="0" w:space="0" w:color="auto"/>
                <w:right w:val="none" w:sz="0" w:space="0" w:color="auto"/>
              </w:divBdr>
            </w:div>
            <w:div w:id="1887796771">
              <w:marLeft w:val="0"/>
              <w:marRight w:val="0"/>
              <w:marTop w:val="0"/>
              <w:marBottom w:val="0"/>
              <w:divBdr>
                <w:top w:val="none" w:sz="0" w:space="0" w:color="auto"/>
                <w:left w:val="none" w:sz="0" w:space="0" w:color="auto"/>
                <w:bottom w:val="none" w:sz="0" w:space="0" w:color="auto"/>
                <w:right w:val="none" w:sz="0" w:space="0" w:color="auto"/>
              </w:divBdr>
            </w:div>
            <w:div w:id="1014497617">
              <w:marLeft w:val="0"/>
              <w:marRight w:val="0"/>
              <w:marTop w:val="0"/>
              <w:marBottom w:val="0"/>
              <w:divBdr>
                <w:top w:val="none" w:sz="0" w:space="0" w:color="auto"/>
                <w:left w:val="none" w:sz="0" w:space="0" w:color="auto"/>
                <w:bottom w:val="none" w:sz="0" w:space="0" w:color="auto"/>
                <w:right w:val="none" w:sz="0" w:space="0" w:color="auto"/>
              </w:divBdr>
            </w:div>
            <w:div w:id="2041857912">
              <w:marLeft w:val="0"/>
              <w:marRight w:val="0"/>
              <w:marTop w:val="0"/>
              <w:marBottom w:val="0"/>
              <w:divBdr>
                <w:top w:val="none" w:sz="0" w:space="0" w:color="auto"/>
                <w:left w:val="none" w:sz="0" w:space="0" w:color="auto"/>
                <w:bottom w:val="none" w:sz="0" w:space="0" w:color="auto"/>
                <w:right w:val="none" w:sz="0" w:space="0" w:color="auto"/>
              </w:divBdr>
            </w:div>
            <w:div w:id="1897280183">
              <w:marLeft w:val="0"/>
              <w:marRight w:val="0"/>
              <w:marTop w:val="0"/>
              <w:marBottom w:val="0"/>
              <w:divBdr>
                <w:top w:val="none" w:sz="0" w:space="0" w:color="auto"/>
                <w:left w:val="none" w:sz="0" w:space="0" w:color="auto"/>
                <w:bottom w:val="none" w:sz="0" w:space="0" w:color="auto"/>
                <w:right w:val="none" w:sz="0" w:space="0" w:color="auto"/>
              </w:divBdr>
            </w:div>
            <w:div w:id="788352391">
              <w:marLeft w:val="0"/>
              <w:marRight w:val="0"/>
              <w:marTop w:val="0"/>
              <w:marBottom w:val="0"/>
              <w:divBdr>
                <w:top w:val="none" w:sz="0" w:space="0" w:color="auto"/>
                <w:left w:val="none" w:sz="0" w:space="0" w:color="auto"/>
                <w:bottom w:val="none" w:sz="0" w:space="0" w:color="auto"/>
                <w:right w:val="none" w:sz="0" w:space="0" w:color="auto"/>
              </w:divBdr>
            </w:div>
            <w:div w:id="1262880661">
              <w:marLeft w:val="0"/>
              <w:marRight w:val="0"/>
              <w:marTop w:val="0"/>
              <w:marBottom w:val="0"/>
              <w:divBdr>
                <w:top w:val="none" w:sz="0" w:space="0" w:color="auto"/>
                <w:left w:val="none" w:sz="0" w:space="0" w:color="auto"/>
                <w:bottom w:val="none" w:sz="0" w:space="0" w:color="auto"/>
                <w:right w:val="none" w:sz="0" w:space="0" w:color="auto"/>
              </w:divBdr>
            </w:div>
            <w:div w:id="1870988562">
              <w:marLeft w:val="0"/>
              <w:marRight w:val="0"/>
              <w:marTop w:val="0"/>
              <w:marBottom w:val="0"/>
              <w:divBdr>
                <w:top w:val="none" w:sz="0" w:space="0" w:color="auto"/>
                <w:left w:val="none" w:sz="0" w:space="0" w:color="auto"/>
                <w:bottom w:val="none" w:sz="0" w:space="0" w:color="auto"/>
                <w:right w:val="none" w:sz="0" w:space="0" w:color="auto"/>
              </w:divBdr>
            </w:div>
            <w:div w:id="527908828">
              <w:marLeft w:val="0"/>
              <w:marRight w:val="0"/>
              <w:marTop w:val="0"/>
              <w:marBottom w:val="0"/>
              <w:divBdr>
                <w:top w:val="none" w:sz="0" w:space="0" w:color="auto"/>
                <w:left w:val="none" w:sz="0" w:space="0" w:color="auto"/>
                <w:bottom w:val="none" w:sz="0" w:space="0" w:color="auto"/>
                <w:right w:val="none" w:sz="0" w:space="0" w:color="auto"/>
              </w:divBdr>
            </w:div>
            <w:div w:id="1930307531">
              <w:marLeft w:val="0"/>
              <w:marRight w:val="0"/>
              <w:marTop w:val="0"/>
              <w:marBottom w:val="0"/>
              <w:divBdr>
                <w:top w:val="none" w:sz="0" w:space="0" w:color="auto"/>
                <w:left w:val="none" w:sz="0" w:space="0" w:color="auto"/>
                <w:bottom w:val="none" w:sz="0" w:space="0" w:color="auto"/>
                <w:right w:val="none" w:sz="0" w:space="0" w:color="auto"/>
              </w:divBdr>
            </w:div>
            <w:div w:id="946305523">
              <w:marLeft w:val="0"/>
              <w:marRight w:val="0"/>
              <w:marTop w:val="0"/>
              <w:marBottom w:val="0"/>
              <w:divBdr>
                <w:top w:val="none" w:sz="0" w:space="0" w:color="auto"/>
                <w:left w:val="none" w:sz="0" w:space="0" w:color="auto"/>
                <w:bottom w:val="none" w:sz="0" w:space="0" w:color="auto"/>
                <w:right w:val="none" w:sz="0" w:space="0" w:color="auto"/>
              </w:divBdr>
            </w:div>
            <w:div w:id="482935313">
              <w:marLeft w:val="0"/>
              <w:marRight w:val="0"/>
              <w:marTop w:val="0"/>
              <w:marBottom w:val="0"/>
              <w:divBdr>
                <w:top w:val="none" w:sz="0" w:space="0" w:color="auto"/>
                <w:left w:val="none" w:sz="0" w:space="0" w:color="auto"/>
                <w:bottom w:val="none" w:sz="0" w:space="0" w:color="auto"/>
                <w:right w:val="none" w:sz="0" w:space="0" w:color="auto"/>
              </w:divBdr>
            </w:div>
            <w:div w:id="1051271896">
              <w:marLeft w:val="0"/>
              <w:marRight w:val="0"/>
              <w:marTop w:val="0"/>
              <w:marBottom w:val="0"/>
              <w:divBdr>
                <w:top w:val="none" w:sz="0" w:space="0" w:color="auto"/>
                <w:left w:val="none" w:sz="0" w:space="0" w:color="auto"/>
                <w:bottom w:val="none" w:sz="0" w:space="0" w:color="auto"/>
                <w:right w:val="none" w:sz="0" w:space="0" w:color="auto"/>
              </w:divBdr>
            </w:div>
            <w:div w:id="1229339606">
              <w:marLeft w:val="0"/>
              <w:marRight w:val="0"/>
              <w:marTop w:val="0"/>
              <w:marBottom w:val="0"/>
              <w:divBdr>
                <w:top w:val="none" w:sz="0" w:space="0" w:color="auto"/>
                <w:left w:val="none" w:sz="0" w:space="0" w:color="auto"/>
                <w:bottom w:val="none" w:sz="0" w:space="0" w:color="auto"/>
                <w:right w:val="none" w:sz="0" w:space="0" w:color="auto"/>
              </w:divBdr>
            </w:div>
            <w:div w:id="326589734">
              <w:marLeft w:val="0"/>
              <w:marRight w:val="0"/>
              <w:marTop w:val="0"/>
              <w:marBottom w:val="0"/>
              <w:divBdr>
                <w:top w:val="none" w:sz="0" w:space="0" w:color="auto"/>
                <w:left w:val="none" w:sz="0" w:space="0" w:color="auto"/>
                <w:bottom w:val="none" w:sz="0" w:space="0" w:color="auto"/>
                <w:right w:val="none" w:sz="0" w:space="0" w:color="auto"/>
              </w:divBdr>
            </w:div>
            <w:div w:id="476649037">
              <w:marLeft w:val="0"/>
              <w:marRight w:val="0"/>
              <w:marTop w:val="0"/>
              <w:marBottom w:val="0"/>
              <w:divBdr>
                <w:top w:val="none" w:sz="0" w:space="0" w:color="auto"/>
                <w:left w:val="none" w:sz="0" w:space="0" w:color="auto"/>
                <w:bottom w:val="none" w:sz="0" w:space="0" w:color="auto"/>
                <w:right w:val="none" w:sz="0" w:space="0" w:color="auto"/>
              </w:divBdr>
            </w:div>
            <w:div w:id="126316477">
              <w:marLeft w:val="0"/>
              <w:marRight w:val="0"/>
              <w:marTop w:val="0"/>
              <w:marBottom w:val="0"/>
              <w:divBdr>
                <w:top w:val="none" w:sz="0" w:space="0" w:color="auto"/>
                <w:left w:val="none" w:sz="0" w:space="0" w:color="auto"/>
                <w:bottom w:val="none" w:sz="0" w:space="0" w:color="auto"/>
                <w:right w:val="none" w:sz="0" w:space="0" w:color="auto"/>
              </w:divBdr>
            </w:div>
            <w:div w:id="1558593618">
              <w:marLeft w:val="0"/>
              <w:marRight w:val="0"/>
              <w:marTop w:val="0"/>
              <w:marBottom w:val="0"/>
              <w:divBdr>
                <w:top w:val="none" w:sz="0" w:space="0" w:color="auto"/>
                <w:left w:val="none" w:sz="0" w:space="0" w:color="auto"/>
                <w:bottom w:val="none" w:sz="0" w:space="0" w:color="auto"/>
                <w:right w:val="none" w:sz="0" w:space="0" w:color="auto"/>
              </w:divBdr>
            </w:div>
            <w:div w:id="698121392">
              <w:marLeft w:val="0"/>
              <w:marRight w:val="0"/>
              <w:marTop w:val="0"/>
              <w:marBottom w:val="0"/>
              <w:divBdr>
                <w:top w:val="none" w:sz="0" w:space="0" w:color="auto"/>
                <w:left w:val="none" w:sz="0" w:space="0" w:color="auto"/>
                <w:bottom w:val="none" w:sz="0" w:space="0" w:color="auto"/>
                <w:right w:val="none" w:sz="0" w:space="0" w:color="auto"/>
              </w:divBdr>
            </w:div>
            <w:div w:id="303505299">
              <w:marLeft w:val="0"/>
              <w:marRight w:val="0"/>
              <w:marTop w:val="0"/>
              <w:marBottom w:val="0"/>
              <w:divBdr>
                <w:top w:val="none" w:sz="0" w:space="0" w:color="auto"/>
                <w:left w:val="none" w:sz="0" w:space="0" w:color="auto"/>
                <w:bottom w:val="none" w:sz="0" w:space="0" w:color="auto"/>
                <w:right w:val="none" w:sz="0" w:space="0" w:color="auto"/>
              </w:divBdr>
            </w:div>
            <w:div w:id="1761411730">
              <w:marLeft w:val="0"/>
              <w:marRight w:val="0"/>
              <w:marTop w:val="0"/>
              <w:marBottom w:val="0"/>
              <w:divBdr>
                <w:top w:val="none" w:sz="0" w:space="0" w:color="auto"/>
                <w:left w:val="none" w:sz="0" w:space="0" w:color="auto"/>
                <w:bottom w:val="none" w:sz="0" w:space="0" w:color="auto"/>
                <w:right w:val="none" w:sz="0" w:space="0" w:color="auto"/>
              </w:divBdr>
            </w:div>
            <w:div w:id="778841171">
              <w:marLeft w:val="0"/>
              <w:marRight w:val="0"/>
              <w:marTop w:val="0"/>
              <w:marBottom w:val="0"/>
              <w:divBdr>
                <w:top w:val="none" w:sz="0" w:space="0" w:color="auto"/>
                <w:left w:val="none" w:sz="0" w:space="0" w:color="auto"/>
                <w:bottom w:val="none" w:sz="0" w:space="0" w:color="auto"/>
                <w:right w:val="none" w:sz="0" w:space="0" w:color="auto"/>
              </w:divBdr>
            </w:div>
            <w:div w:id="207953281">
              <w:marLeft w:val="0"/>
              <w:marRight w:val="0"/>
              <w:marTop w:val="0"/>
              <w:marBottom w:val="0"/>
              <w:divBdr>
                <w:top w:val="none" w:sz="0" w:space="0" w:color="auto"/>
                <w:left w:val="none" w:sz="0" w:space="0" w:color="auto"/>
                <w:bottom w:val="none" w:sz="0" w:space="0" w:color="auto"/>
                <w:right w:val="none" w:sz="0" w:space="0" w:color="auto"/>
              </w:divBdr>
            </w:div>
            <w:div w:id="1607613455">
              <w:marLeft w:val="0"/>
              <w:marRight w:val="0"/>
              <w:marTop w:val="0"/>
              <w:marBottom w:val="0"/>
              <w:divBdr>
                <w:top w:val="none" w:sz="0" w:space="0" w:color="auto"/>
                <w:left w:val="none" w:sz="0" w:space="0" w:color="auto"/>
                <w:bottom w:val="none" w:sz="0" w:space="0" w:color="auto"/>
                <w:right w:val="none" w:sz="0" w:space="0" w:color="auto"/>
              </w:divBdr>
            </w:div>
            <w:div w:id="780882494">
              <w:marLeft w:val="0"/>
              <w:marRight w:val="0"/>
              <w:marTop w:val="0"/>
              <w:marBottom w:val="0"/>
              <w:divBdr>
                <w:top w:val="none" w:sz="0" w:space="0" w:color="auto"/>
                <w:left w:val="none" w:sz="0" w:space="0" w:color="auto"/>
                <w:bottom w:val="none" w:sz="0" w:space="0" w:color="auto"/>
                <w:right w:val="none" w:sz="0" w:space="0" w:color="auto"/>
              </w:divBdr>
            </w:div>
            <w:div w:id="815950077">
              <w:marLeft w:val="0"/>
              <w:marRight w:val="0"/>
              <w:marTop w:val="0"/>
              <w:marBottom w:val="0"/>
              <w:divBdr>
                <w:top w:val="none" w:sz="0" w:space="0" w:color="auto"/>
                <w:left w:val="none" w:sz="0" w:space="0" w:color="auto"/>
                <w:bottom w:val="none" w:sz="0" w:space="0" w:color="auto"/>
                <w:right w:val="none" w:sz="0" w:space="0" w:color="auto"/>
              </w:divBdr>
            </w:div>
            <w:div w:id="1181430897">
              <w:marLeft w:val="0"/>
              <w:marRight w:val="0"/>
              <w:marTop w:val="0"/>
              <w:marBottom w:val="0"/>
              <w:divBdr>
                <w:top w:val="none" w:sz="0" w:space="0" w:color="auto"/>
                <w:left w:val="none" w:sz="0" w:space="0" w:color="auto"/>
                <w:bottom w:val="none" w:sz="0" w:space="0" w:color="auto"/>
                <w:right w:val="none" w:sz="0" w:space="0" w:color="auto"/>
              </w:divBdr>
            </w:div>
            <w:div w:id="1751853613">
              <w:marLeft w:val="0"/>
              <w:marRight w:val="0"/>
              <w:marTop w:val="0"/>
              <w:marBottom w:val="0"/>
              <w:divBdr>
                <w:top w:val="none" w:sz="0" w:space="0" w:color="auto"/>
                <w:left w:val="none" w:sz="0" w:space="0" w:color="auto"/>
                <w:bottom w:val="none" w:sz="0" w:space="0" w:color="auto"/>
                <w:right w:val="none" w:sz="0" w:space="0" w:color="auto"/>
              </w:divBdr>
            </w:div>
            <w:div w:id="224948413">
              <w:marLeft w:val="0"/>
              <w:marRight w:val="0"/>
              <w:marTop w:val="0"/>
              <w:marBottom w:val="0"/>
              <w:divBdr>
                <w:top w:val="none" w:sz="0" w:space="0" w:color="auto"/>
                <w:left w:val="none" w:sz="0" w:space="0" w:color="auto"/>
                <w:bottom w:val="none" w:sz="0" w:space="0" w:color="auto"/>
                <w:right w:val="none" w:sz="0" w:space="0" w:color="auto"/>
              </w:divBdr>
            </w:div>
            <w:div w:id="541792114">
              <w:marLeft w:val="0"/>
              <w:marRight w:val="0"/>
              <w:marTop w:val="0"/>
              <w:marBottom w:val="0"/>
              <w:divBdr>
                <w:top w:val="none" w:sz="0" w:space="0" w:color="auto"/>
                <w:left w:val="none" w:sz="0" w:space="0" w:color="auto"/>
                <w:bottom w:val="none" w:sz="0" w:space="0" w:color="auto"/>
                <w:right w:val="none" w:sz="0" w:space="0" w:color="auto"/>
              </w:divBdr>
            </w:div>
            <w:div w:id="1907910740">
              <w:marLeft w:val="0"/>
              <w:marRight w:val="0"/>
              <w:marTop w:val="0"/>
              <w:marBottom w:val="0"/>
              <w:divBdr>
                <w:top w:val="none" w:sz="0" w:space="0" w:color="auto"/>
                <w:left w:val="none" w:sz="0" w:space="0" w:color="auto"/>
                <w:bottom w:val="none" w:sz="0" w:space="0" w:color="auto"/>
                <w:right w:val="none" w:sz="0" w:space="0" w:color="auto"/>
              </w:divBdr>
            </w:div>
            <w:div w:id="361129465">
              <w:marLeft w:val="0"/>
              <w:marRight w:val="0"/>
              <w:marTop w:val="0"/>
              <w:marBottom w:val="0"/>
              <w:divBdr>
                <w:top w:val="none" w:sz="0" w:space="0" w:color="auto"/>
                <w:left w:val="none" w:sz="0" w:space="0" w:color="auto"/>
                <w:bottom w:val="none" w:sz="0" w:space="0" w:color="auto"/>
                <w:right w:val="none" w:sz="0" w:space="0" w:color="auto"/>
              </w:divBdr>
            </w:div>
            <w:div w:id="773406583">
              <w:marLeft w:val="0"/>
              <w:marRight w:val="0"/>
              <w:marTop w:val="0"/>
              <w:marBottom w:val="0"/>
              <w:divBdr>
                <w:top w:val="none" w:sz="0" w:space="0" w:color="auto"/>
                <w:left w:val="none" w:sz="0" w:space="0" w:color="auto"/>
                <w:bottom w:val="none" w:sz="0" w:space="0" w:color="auto"/>
                <w:right w:val="none" w:sz="0" w:space="0" w:color="auto"/>
              </w:divBdr>
            </w:div>
            <w:div w:id="1285502723">
              <w:marLeft w:val="0"/>
              <w:marRight w:val="0"/>
              <w:marTop w:val="0"/>
              <w:marBottom w:val="0"/>
              <w:divBdr>
                <w:top w:val="none" w:sz="0" w:space="0" w:color="auto"/>
                <w:left w:val="none" w:sz="0" w:space="0" w:color="auto"/>
                <w:bottom w:val="none" w:sz="0" w:space="0" w:color="auto"/>
                <w:right w:val="none" w:sz="0" w:space="0" w:color="auto"/>
              </w:divBdr>
            </w:div>
            <w:div w:id="2105373748">
              <w:marLeft w:val="0"/>
              <w:marRight w:val="0"/>
              <w:marTop w:val="0"/>
              <w:marBottom w:val="0"/>
              <w:divBdr>
                <w:top w:val="none" w:sz="0" w:space="0" w:color="auto"/>
                <w:left w:val="none" w:sz="0" w:space="0" w:color="auto"/>
                <w:bottom w:val="none" w:sz="0" w:space="0" w:color="auto"/>
                <w:right w:val="none" w:sz="0" w:space="0" w:color="auto"/>
              </w:divBdr>
            </w:div>
            <w:div w:id="735595346">
              <w:marLeft w:val="0"/>
              <w:marRight w:val="0"/>
              <w:marTop w:val="0"/>
              <w:marBottom w:val="0"/>
              <w:divBdr>
                <w:top w:val="none" w:sz="0" w:space="0" w:color="auto"/>
                <w:left w:val="none" w:sz="0" w:space="0" w:color="auto"/>
                <w:bottom w:val="none" w:sz="0" w:space="0" w:color="auto"/>
                <w:right w:val="none" w:sz="0" w:space="0" w:color="auto"/>
              </w:divBdr>
            </w:div>
            <w:div w:id="546071457">
              <w:marLeft w:val="0"/>
              <w:marRight w:val="0"/>
              <w:marTop w:val="0"/>
              <w:marBottom w:val="0"/>
              <w:divBdr>
                <w:top w:val="none" w:sz="0" w:space="0" w:color="auto"/>
                <w:left w:val="none" w:sz="0" w:space="0" w:color="auto"/>
                <w:bottom w:val="none" w:sz="0" w:space="0" w:color="auto"/>
                <w:right w:val="none" w:sz="0" w:space="0" w:color="auto"/>
              </w:divBdr>
            </w:div>
            <w:div w:id="973368317">
              <w:marLeft w:val="0"/>
              <w:marRight w:val="0"/>
              <w:marTop w:val="0"/>
              <w:marBottom w:val="0"/>
              <w:divBdr>
                <w:top w:val="none" w:sz="0" w:space="0" w:color="auto"/>
                <w:left w:val="none" w:sz="0" w:space="0" w:color="auto"/>
                <w:bottom w:val="none" w:sz="0" w:space="0" w:color="auto"/>
                <w:right w:val="none" w:sz="0" w:space="0" w:color="auto"/>
              </w:divBdr>
            </w:div>
            <w:div w:id="9912979">
              <w:marLeft w:val="0"/>
              <w:marRight w:val="0"/>
              <w:marTop w:val="0"/>
              <w:marBottom w:val="0"/>
              <w:divBdr>
                <w:top w:val="none" w:sz="0" w:space="0" w:color="auto"/>
                <w:left w:val="none" w:sz="0" w:space="0" w:color="auto"/>
                <w:bottom w:val="none" w:sz="0" w:space="0" w:color="auto"/>
                <w:right w:val="none" w:sz="0" w:space="0" w:color="auto"/>
              </w:divBdr>
            </w:div>
            <w:div w:id="232013646">
              <w:marLeft w:val="0"/>
              <w:marRight w:val="0"/>
              <w:marTop w:val="0"/>
              <w:marBottom w:val="0"/>
              <w:divBdr>
                <w:top w:val="none" w:sz="0" w:space="0" w:color="auto"/>
                <w:left w:val="none" w:sz="0" w:space="0" w:color="auto"/>
                <w:bottom w:val="none" w:sz="0" w:space="0" w:color="auto"/>
                <w:right w:val="none" w:sz="0" w:space="0" w:color="auto"/>
              </w:divBdr>
            </w:div>
            <w:div w:id="577909015">
              <w:marLeft w:val="0"/>
              <w:marRight w:val="0"/>
              <w:marTop w:val="0"/>
              <w:marBottom w:val="0"/>
              <w:divBdr>
                <w:top w:val="none" w:sz="0" w:space="0" w:color="auto"/>
                <w:left w:val="none" w:sz="0" w:space="0" w:color="auto"/>
                <w:bottom w:val="none" w:sz="0" w:space="0" w:color="auto"/>
                <w:right w:val="none" w:sz="0" w:space="0" w:color="auto"/>
              </w:divBdr>
            </w:div>
            <w:div w:id="1512066252">
              <w:marLeft w:val="0"/>
              <w:marRight w:val="0"/>
              <w:marTop w:val="0"/>
              <w:marBottom w:val="0"/>
              <w:divBdr>
                <w:top w:val="none" w:sz="0" w:space="0" w:color="auto"/>
                <w:left w:val="none" w:sz="0" w:space="0" w:color="auto"/>
                <w:bottom w:val="none" w:sz="0" w:space="0" w:color="auto"/>
                <w:right w:val="none" w:sz="0" w:space="0" w:color="auto"/>
              </w:divBdr>
            </w:div>
            <w:div w:id="1252853067">
              <w:marLeft w:val="0"/>
              <w:marRight w:val="0"/>
              <w:marTop w:val="0"/>
              <w:marBottom w:val="0"/>
              <w:divBdr>
                <w:top w:val="none" w:sz="0" w:space="0" w:color="auto"/>
                <w:left w:val="none" w:sz="0" w:space="0" w:color="auto"/>
                <w:bottom w:val="none" w:sz="0" w:space="0" w:color="auto"/>
                <w:right w:val="none" w:sz="0" w:space="0" w:color="auto"/>
              </w:divBdr>
            </w:div>
            <w:div w:id="656886643">
              <w:marLeft w:val="0"/>
              <w:marRight w:val="0"/>
              <w:marTop w:val="0"/>
              <w:marBottom w:val="0"/>
              <w:divBdr>
                <w:top w:val="none" w:sz="0" w:space="0" w:color="auto"/>
                <w:left w:val="none" w:sz="0" w:space="0" w:color="auto"/>
                <w:bottom w:val="none" w:sz="0" w:space="0" w:color="auto"/>
                <w:right w:val="none" w:sz="0" w:space="0" w:color="auto"/>
              </w:divBdr>
            </w:div>
            <w:div w:id="462310333">
              <w:marLeft w:val="0"/>
              <w:marRight w:val="0"/>
              <w:marTop w:val="0"/>
              <w:marBottom w:val="0"/>
              <w:divBdr>
                <w:top w:val="none" w:sz="0" w:space="0" w:color="auto"/>
                <w:left w:val="none" w:sz="0" w:space="0" w:color="auto"/>
                <w:bottom w:val="none" w:sz="0" w:space="0" w:color="auto"/>
                <w:right w:val="none" w:sz="0" w:space="0" w:color="auto"/>
              </w:divBdr>
            </w:div>
            <w:div w:id="672494258">
              <w:marLeft w:val="0"/>
              <w:marRight w:val="0"/>
              <w:marTop w:val="0"/>
              <w:marBottom w:val="0"/>
              <w:divBdr>
                <w:top w:val="none" w:sz="0" w:space="0" w:color="auto"/>
                <w:left w:val="none" w:sz="0" w:space="0" w:color="auto"/>
                <w:bottom w:val="none" w:sz="0" w:space="0" w:color="auto"/>
                <w:right w:val="none" w:sz="0" w:space="0" w:color="auto"/>
              </w:divBdr>
            </w:div>
            <w:div w:id="1173182307">
              <w:marLeft w:val="0"/>
              <w:marRight w:val="0"/>
              <w:marTop w:val="0"/>
              <w:marBottom w:val="0"/>
              <w:divBdr>
                <w:top w:val="none" w:sz="0" w:space="0" w:color="auto"/>
                <w:left w:val="none" w:sz="0" w:space="0" w:color="auto"/>
                <w:bottom w:val="none" w:sz="0" w:space="0" w:color="auto"/>
                <w:right w:val="none" w:sz="0" w:space="0" w:color="auto"/>
              </w:divBdr>
            </w:div>
            <w:div w:id="71657858">
              <w:marLeft w:val="0"/>
              <w:marRight w:val="0"/>
              <w:marTop w:val="0"/>
              <w:marBottom w:val="0"/>
              <w:divBdr>
                <w:top w:val="none" w:sz="0" w:space="0" w:color="auto"/>
                <w:left w:val="none" w:sz="0" w:space="0" w:color="auto"/>
                <w:bottom w:val="none" w:sz="0" w:space="0" w:color="auto"/>
                <w:right w:val="none" w:sz="0" w:space="0" w:color="auto"/>
              </w:divBdr>
            </w:div>
            <w:div w:id="1305966304">
              <w:marLeft w:val="0"/>
              <w:marRight w:val="0"/>
              <w:marTop w:val="0"/>
              <w:marBottom w:val="0"/>
              <w:divBdr>
                <w:top w:val="none" w:sz="0" w:space="0" w:color="auto"/>
                <w:left w:val="none" w:sz="0" w:space="0" w:color="auto"/>
                <w:bottom w:val="none" w:sz="0" w:space="0" w:color="auto"/>
                <w:right w:val="none" w:sz="0" w:space="0" w:color="auto"/>
              </w:divBdr>
            </w:div>
            <w:div w:id="745151007">
              <w:marLeft w:val="0"/>
              <w:marRight w:val="0"/>
              <w:marTop w:val="0"/>
              <w:marBottom w:val="0"/>
              <w:divBdr>
                <w:top w:val="none" w:sz="0" w:space="0" w:color="auto"/>
                <w:left w:val="none" w:sz="0" w:space="0" w:color="auto"/>
                <w:bottom w:val="none" w:sz="0" w:space="0" w:color="auto"/>
                <w:right w:val="none" w:sz="0" w:space="0" w:color="auto"/>
              </w:divBdr>
            </w:div>
            <w:div w:id="932661571">
              <w:marLeft w:val="0"/>
              <w:marRight w:val="0"/>
              <w:marTop w:val="0"/>
              <w:marBottom w:val="0"/>
              <w:divBdr>
                <w:top w:val="none" w:sz="0" w:space="0" w:color="auto"/>
                <w:left w:val="none" w:sz="0" w:space="0" w:color="auto"/>
                <w:bottom w:val="none" w:sz="0" w:space="0" w:color="auto"/>
                <w:right w:val="none" w:sz="0" w:space="0" w:color="auto"/>
              </w:divBdr>
            </w:div>
            <w:div w:id="448860347">
              <w:marLeft w:val="0"/>
              <w:marRight w:val="0"/>
              <w:marTop w:val="0"/>
              <w:marBottom w:val="0"/>
              <w:divBdr>
                <w:top w:val="none" w:sz="0" w:space="0" w:color="auto"/>
                <w:left w:val="none" w:sz="0" w:space="0" w:color="auto"/>
                <w:bottom w:val="none" w:sz="0" w:space="0" w:color="auto"/>
                <w:right w:val="none" w:sz="0" w:space="0" w:color="auto"/>
              </w:divBdr>
            </w:div>
            <w:div w:id="1951425472">
              <w:marLeft w:val="0"/>
              <w:marRight w:val="0"/>
              <w:marTop w:val="0"/>
              <w:marBottom w:val="0"/>
              <w:divBdr>
                <w:top w:val="none" w:sz="0" w:space="0" w:color="auto"/>
                <w:left w:val="none" w:sz="0" w:space="0" w:color="auto"/>
                <w:bottom w:val="none" w:sz="0" w:space="0" w:color="auto"/>
                <w:right w:val="none" w:sz="0" w:space="0" w:color="auto"/>
              </w:divBdr>
            </w:div>
            <w:div w:id="1734622061">
              <w:marLeft w:val="0"/>
              <w:marRight w:val="0"/>
              <w:marTop w:val="0"/>
              <w:marBottom w:val="0"/>
              <w:divBdr>
                <w:top w:val="none" w:sz="0" w:space="0" w:color="auto"/>
                <w:left w:val="none" w:sz="0" w:space="0" w:color="auto"/>
                <w:bottom w:val="none" w:sz="0" w:space="0" w:color="auto"/>
                <w:right w:val="none" w:sz="0" w:space="0" w:color="auto"/>
              </w:divBdr>
            </w:div>
            <w:div w:id="1829243752">
              <w:marLeft w:val="0"/>
              <w:marRight w:val="0"/>
              <w:marTop w:val="0"/>
              <w:marBottom w:val="0"/>
              <w:divBdr>
                <w:top w:val="none" w:sz="0" w:space="0" w:color="auto"/>
                <w:left w:val="none" w:sz="0" w:space="0" w:color="auto"/>
                <w:bottom w:val="none" w:sz="0" w:space="0" w:color="auto"/>
                <w:right w:val="none" w:sz="0" w:space="0" w:color="auto"/>
              </w:divBdr>
            </w:div>
            <w:div w:id="296034815">
              <w:marLeft w:val="0"/>
              <w:marRight w:val="0"/>
              <w:marTop w:val="0"/>
              <w:marBottom w:val="0"/>
              <w:divBdr>
                <w:top w:val="none" w:sz="0" w:space="0" w:color="auto"/>
                <w:left w:val="none" w:sz="0" w:space="0" w:color="auto"/>
                <w:bottom w:val="none" w:sz="0" w:space="0" w:color="auto"/>
                <w:right w:val="none" w:sz="0" w:space="0" w:color="auto"/>
              </w:divBdr>
            </w:div>
            <w:div w:id="1104419156">
              <w:marLeft w:val="0"/>
              <w:marRight w:val="0"/>
              <w:marTop w:val="0"/>
              <w:marBottom w:val="0"/>
              <w:divBdr>
                <w:top w:val="none" w:sz="0" w:space="0" w:color="auto"/>
                <w:left w:val="none" w:sz="0" w:space="0" w:color="auto"/>
                <w:bottom w:val="none" w:sz="0" w:space="0" w:color="auto"/>
                <w:right w:val="none" w:sz="0" w:space="0" w:color="auto"/>
              </w:divBdr>
            </w:div>
            <w:div w:id="1227572053">
              <w:marLeft w:val="0"/>
              <w:marRight w:val="0"/>
              <w:marTop w:val="0"/>
              <w:marBottom w:val="0"/>
              <w:divBdr>
                <w:top w:val="none" w:sz="0" w:space="0" w:color="auto"/>
                <w:left w:val="none" w:sz="0" w:space="0" w:color="auto"/>
                <w:bottom w:val="none" w:sz="0" w:space="0" w:color="auto"/>
                <w:right w:val="none" w:sz="0" w:space="0" w:color="auto"/>
              </w:divBdr>
            </w:div>
            <w:div w:id="1022702162">
              <w:marLeft w:val="0"/>
              <w:marRight w:val="0"/>
              <w:marTop w:val="0"/>
              <w:marBottom w:val="0"/>
              <w:divBdr>
                <w:top w:val="none" w:sz="0" w:space="0" w:color="auto"/>
                <w:left w:val="none" w:sz="0" w:space="0" w:color="auto"/>
                <w:bottom w:val="none" w:sz="0" w:space="0" w:color="auto"/>
                <w:right w:val="none" w:sz="0" w:space="0" w:color="auto"/>
              </w:divBdr>
            </w:div>
            <w:div w:id="185868477">
              <w:marLeft w:val="0"/>
              <w:marRight w:val="0"/>
              <w:marTop w:val="0"/>
              <w:marBottom w:val="0"/>
              <w:divBdr>
                <w:top w:val="none" w:sz="0" w:space="0" w:color="auto"/>
                <w:left w:val="none" w:sz="0" w:space="0" w:color="auto"/>
                <w:bottom w:val="none" w:sz="0" w:space="0" w:color="auto"/>
                <w:right w:val="none" w:sz="0" w:space="0" w:color="auto"/>
              </w:divBdr>
            </w:div>
            <w:div w:id="1999310606">
              <w:marLeft w:val="0"/>
              <w:marRight w:val="0"/>
              <w:marTop w:val="0"/>
              <w:marBottom w:val="0"/>
              <w:divBdr>
                <w:top w:val="none" w:sz="0" w:space="0" w:color="auto"/>
                <w:left w:val="none" w:sz="0" w:space="0" w:color="auto"/>
                <w:bottom w:val="none" w:sz="0" w:space="0" w:color="auto"/>
                <w:right w:val="none" w:sz="0" w:space="0" w:color="auto"/>
              </w:divBdr>
            </w:div>
            <w:div w:id="573122629">
              <w:marLeft w:val="0"/>
              <w:marRight w:val="0"/>
              <w:marTop w:val="0"/>
              <w:marBottom w:val="0"/>
              <w:divBdr>
                <w:top w:val="none" w:sz="0" w:space="0" w:color="auto"/>
                <w:left w:val="none" w:sz="0" w:space="0" w:color="auto"/>
                <w:bottom w:val="none" w:sz="0" w:space="0" w:color="auto"/>
                <w:right w:val="none" w:sz="0" w:space="0" w:color="auto"/>
              </w:divBdr>
            </w:div>
            <w:div w:id="1653874462">
              <w:marLeft w:val="0"/>
              <w:marRight w:val="0"/>
              <w:marTop w:val="0"/>
              <w:marBottom w:val="0"/>
              <w:divBdr>
                <w:top w:val="none" w:sz="0" w:space="0" w:color="auto"/>
                <w:left w:val="none" w:sz="0" w:space="0" w:color="auto"/>
                <w:bottom w:val="none" w:sz="0" w:space="0" w:color="auto"/>
                <w:right w:val="none" w:sz="0" w:space="0" w:color="auto"/>
              </w:divBdr>
            </w:div>
            <w:div w:id="1557858961">
              <w:marLeft w:val="0"/>
              <w:marRight w:val="0"/>
              <w:marTop w:val="0"/>
              <w:marBottom w:val="0"/>
              <w:divBdr>
                <w:top w:val="none" w:sz="0" w:space="0" w:color="auto"/>
                <w:left w:val="none" w:sz="0" w:space="0" w:color="auto"/>
                <w:bottom w:val="none" w:sz="0" w:space="0" w:color="auto"/>
                <w:right w:val="none" w:sz="0" w:space="0" w:color="auto"/>
              </w:divBdr>
            </w:div>
            <w:div w:id="1872919496">
              <w:marLeft w:val="0"/>
              <w:marRight w:val="0"/>
              <w:marTop w:val="0"/>
              <w:marBottom w:val="0"/>
              <w:divBdr>
                <w:top w:val="none" w:sz="0" w:space="0" w:color="auto"/>
                <w:left w:val="none" w:sz="0" w:space="0" w:color="auto"/>
                <w:bottom w:val="none" w:sz="0" w:space="0" w:color="auto"/>
                <w:right w:val="none" w:sz="0" w:space="0" w:color="auto"/>
              </w:divBdr>
            </w:div>
            <w:div w:id="1399862021">
              <w:marLeft w:val="0"/>
              <w:marRight w:val="0"/>
              <w:marTop w:val="0"/>
              <w:marBottom w:val="0"/>
              <w:divBdr>
                <w:top w:val="none" w:sz="0" w:space="0" w:color="auto"/>
                <w:left w:val="none" w:sz="0" w:space="0" w:color="auto"/>
                <w:bottom w:val="none" w:sz="0" w:space="0" w:color="auto"/>
                <w:right w:val="none" w:sz="0" w:space="0" w:color="auto"/>
              </w:divBdr>
            </w:div>
            <w:div w:id="1553692292">
              <w:marLeft w:val="0"/>
              <w:marRight w:val="0"/>
              <w:marTop w:val="0"/>
              <w:marBottom w:val="0"/>
              <w:divBdr>
                <w:top w:val="none" w:sz="0" w:space="0" w:color="auto"/>
                <w:left w:val="none" w:sz="0" w:space="0" w:color="auto"/>
                <w:bottom w:val="none" w:sz="0" w:space="0" w:color="auto"/>
                <w:right w:val="none" w:sz="0" w:space="0" w:color="auto"/>
              </w:divBdr>
            </w:div>
            <w:div w:id="1580872570">
              <w:marLeft w:val="0"/>
              <w:marRight w:val="0"/>
              <w:marTop w:val="0"/>
              <w:marBottom w:val="0"/>
              <w:divBdr>
                <w:top w:val="none" w:sz="0" w:space="0" w:color="auto"/>
                <w:left w:val="none" w:sz="0" w:space="0" w:color="auto"/>
                <w:bottom w:val="none" w:sz="0" w:space="0" w:color="auto"/>
                <w:right w:val="none" w:sz="0" w:space="0" w:color="auto"/>
              </w:divBdr>
            </w:div>
            <w:div w:id="1705061809">
              <w:marLeft w:val="0"/>
              <w:marRight w:val="0"/>
              <w:marTop w:val="0"/>
              <w:marBottom w:val="0"/>
              <w:divBdr>
                <w:top w:val="none" w:sz="0" w:space="0" w:color="auto"/>
                <w:left w:val="none" w:sz="0" w:space="0" w:color="auto"/>
                <w:bottom w:val="none" w:sz="0" w:space="0" w:color="auto"/>
                <w:right w:val="none" w:sz="0" w:space="0" w:color="auto"/>
              </w:divBdr>
            </w:div>
            <w:div w:id="11346648">
              <w:marLeft w:val="0"/>
              <w:marRight w:val="0"/>
              <w:marTop w:val="0"/>
              <w:marBottom w:val="0"/>
              <w:divBdr>
                <w:top w:val="none" w:sz="0" w:space="0" w:color="auto"/>
                <w:left w:val="none" w:sz="0" w:space="0" w:color="auto"/>
                <w:bottom w:val="none" w:sz="0" w:space="0" w:color="auto"/>
                <w:right w:val="none" w:sz="0" w:space="0" w:color="auto"/>
              </w:divBdr>
            </w:div>
            <w:div w:id="1329864919">
              <w:marLeft w:val="0"/>
              <w:marRight w:val="0"/>
              <w:marTop w:val="0"/>
              <w:marBottom w:val="0"/>
              <w:divBdr>
                <w:top w:val="none" w:sz="0" w:space="0" w:color="auto"/>
                <w:left w:val="none" w:sz="0" w:space="0" w:color="auto"/>
                <w:bottom w:val="none" w:sz="0" w:space="0" w:color="auto"/>
                <w:right w:val="none" w:sz="0" w:space="0" w:color="auto"/>
              </w:divBdr>
            </w:div>
            <w:div w:id="1518956932">
              <w:marLeft w:val="0"/>
              <w:marRight w:val="0"/>
              <w:marTop w:val="0"/>
              <w:marBottom w:val="0"/>
              <w:divBdr>
                <w:top w:val="none" w:sz="0" w:space="0" w:color="auto"/>
                <w:left w:val="none" w:sz="0" w:space="0" w:color="auto"/>
                <w:bottom w:val="none" w:sz="0" w:space="0" w:color="auto"/>
                <w:right w:val="none" w:sz="0" w:space="0" w:color="auto"/>
              </w:divBdr>
            </w:div>
            <w:div w:id="1972588930">
              <w:marLeft w:val="0"/>
              <w:marRight w:val="0"/>
              <w:marTop w:val="0"/>
              <w:marBottom w:val="0"/>
              <w:divBdr>
                <w:top w:val="none" w:sz="0" w:space="0" w:color="auto"/>
                <w:left w:val="none" w:sz="0" w:space="0" w:color="auto"/>
                <w:bottom w:val="none" w:sz="0" w:space="0" w:color="auto"/>
                <w:right w:val="none" w:sz="0" w:space="0" w:color="auto"/>
              </w:divBdr>
            </w:div>
            <w:div w:id="2136175484">
              <w:marLeft w:val="0"/>
              <w:marRight w:val="0"/>
              <w:marTop w:val="0"/>
              <w:marBottom w:val="0"/>
              <w:divBdr>
                <w:top w:val="none" w:sz="0" w:space="0" w:color="auto"/>
                <w:left w:val="none" w:sz="0" w:space="0" w:color="auto"/>
                <w:bottom w:val="none" w:sz="0" w:space="0" w:color="auto"/>
                <w:right w:val="none" w:sz="0" w:space="0" w:color="auto"/>
              </w:divBdr>
            </w:div>
            <w:div w:id="2128772576">
              <w:marLeft w:val="0"/>
              <w:marRight w:val="0"/>
              <w:marTop w:val="0"/>
              <w:marBottom w:val="0"/>
              <w:divBdr>
                <w:top w:val="none" w:sz="0" w:space="0" w:color="auto"/>
                <w:left w:val="none" w:sz="0" w:space="0" w:color="auto"/>
                <w:bottom w:val="none" w:sz="0" w:space="0" w:color="auto"/>
                <w:right w:val="none" w:sz="0" w:space="0" w:color="auto"/>
              </w:divBdr>
            </w:div>
            <w:div w:id="605619949">
              <w:marLeft w:val="0"/>
              <w:marRight w:val="0"/>
              <w:marTop w:val="0"/>
              <w:marBottom w:val="0"/>
              <w:divBdr>
                <w:top w:val="none" w:sz="0" w:space="0" w:color="auto"/>
                <w:left w:val="none" w:sz="0" w:space="0" w:color="auto"/>
                <w:bottom w:val="none" w:sz="0" w:space="0" w:color="auto"/>
                <w:right w:val="none" w:sz="0" w:space="0" w:color="auto"/>
              </w:divBdr>
            </w:div>
            <w:div w:id="753286027">
              <w:marLeft w:val="0"/>
              <w:marRight w:val="0"/>
              <w:marTop w:val="0"/>
              <w:marBottom w:val="0"/>
              <w:divBdr>
                <w:top w:val="none" w:sz="0" w:space="0" w:color="auto"/>
                <w:left w:val="none" w:sz="0" w:space="0" w:color="auto"/>
                <w:bottom w:val="none" w:sz="0" w:space="0" w:color="auto"/>
                <w:right w:val="none" w:sz="0" w:space="0" w:color="auto"/>
              </w:divBdr>
            </w:div>
            <w:div w:id="1607693446">
              <w:marLeft w:val="0"/>
              <w:marRight w:val="0"/>
              <w:marTop w:val="0"/>
              <w:marBottom w:val="0"/>
              <w:divBdr>
                <w:top w:val="none" w:sz="0" w:space="0" w:color="auto"/>
                <w:left w:val="none" w:sz="0" w:space="0" w:color="auto"/>
                <w:bottom w:val="none" w:sz="0" w:space="0" w:color="auto"/>
                <w:right w:val="none" w:sz="0" w:space="0" w:color="auto"/>
              </w:divBdr>
            </w:div>
            <w:div w:id="1453598337">
              <w:marLeft w:val="0"/>
              <w:marRight w:val="0"/>
              <w:marTop w:val="0"/>
              <w:marBottom w:val="0"/>
              <w:divBdr>
                <w:top w:val="none" w:sz="0" w:space="0" w:color="auto"/>
                <w:left w:val="none" w:sz="0" w:space="0" w:color="auto"/>
                <w:bottom w:val="none" w:sz="0" w:space="0" w:color="auto"/>
                <w:right w:val="none" w:sz="0" w:space="0" w:color="auto"/>
              </w:divBdr>
            </w:div>
            <w:div w:id="1211260939">
              <w:marLeft w:val="0"/>
              <w:marRight w:val="0"/>
              <w:marTop w:val="0"/>
              <w:marBottom w:val="0"/>
              <w:divBdr>
                <w:top w:val="none" w:sz="0" w:space="0" w:color="auto"/>
                <w:left w:val="none" w:sz="0" w:space="0" w:color="auto"/>
                <w:bottom w:val="none" w:sz="0" w:space="0" w:color="auto"/>
                <w:right w:val="none" w:sz="0" w:space="0" w:color="auto"/>
              </w:divBdr>
            </w:div>
            <w:div w:id="574512255">
              <w:marLeft w:val="0"/>
              <w:marRight w:val="0"/>
              <w:marTop w:val="0"/>
              <w:marBottom w:val="0"/>
              <w:divBdr>
                <w:top w:val="none" w:sz="0" w:space="0" w:color="auto"/>
                <w:left w:val="none" w:sz="0" w:space="0" w:color="auto"/>
                <w:bottom w:val="none" w:sz="0" w:space="0" w:color="auto"/>
                <w:right w:val="none" w:sz="0" w:space="0" w:color="auto"/>
              </w:divBdr>
            </w:div>
            <w:div w:id="597179589">
              <w:marLeft w:val="0"/>
              <w:marRight w:val="0"/>
              <w:marTop w:val="0"/>
              <w:marBottom w:val="0"/>
              <w:divBdr>
                <w:top w:val="none" w:sz="0" w:space="0" w:color="auto"/>
                <w:left w:val="none" w:sz="0" w:space="0" w:color="auto"/>
                <w:bottom w:val="none" w:sz="0" w:space="0" w:color="auto"/>
                <w:right w:val="none" w:sz="0" w:space="0" w:color="auto"/>
              </w:divBdr>
            </w:div>
            <w:div w:id="1527014028">
              <w:marLeft w:val="0"/>
              <w:marRight w:val="0"/>
              <w:marTop w:val="0"/>
              <w:marBottom w:val="0"/>
              <w:divBdr>
                <w:top w:val="none" w:sz="0" w:space="0" w:color="auto"/>
                <w:left w:val="none" w:sz="0" w:space="0" w:color="auto"/>
                <w:bottom w:val="none" w:sz="0" w:space="0" w:color="auto"/>
                <w:right w:val="none" w:sz="0" w:space="0" w:color="auto"/>
              </w:divBdr>
            </w:div>
            <w:div w:id="1077946299">
              <w:marLeft w:val="0"/>
              <w:marRight w:val="0"/>
              <w:marTop w:val="0"/>
              <w:marBottom w:val="0"/>
              <w:divBdr>
                <w:top w:val="none" w:sz="0" w:space="0" w:color="auto"/>
                <w:left w:val="none" w:sz="0" w:space="0" w:color="auto"/>
                <w:bottom w:val="none" w:sz="0" w:space="0" w:color="auto"/>
                <w:right w:val="none" w:sz="0" w:space="0" w:color="auto"/>
              </w:divBdr>
            </w:div>
            <w:div w:id="1271935974">
              <w:marLeft w:val="0"/>
              <w:marRight w:val="0"/>
              <w:marTop w:val="0"/>
              <w:marBottom w:val="0"/>
              <w:divBdr>
                <w:top w:val="none" w:sz="0" w:space="0" w:color="auto"/>
                <w:left w:val="none" w:sz="0" w:space="0" w:color="auto"/>
                <w:bottom w:val="none" w:sz="0" w:space="0" w:color="auto"/>
                <w:right w:val="none" w:sz="0" w:space="0" w:color="auto"/>
              </w:divBdr>
            </w:div>
            <w:div w:id="332538571">
              <w:marLeft w:val="0"/>
              <w:marRight w:val="0"/>
              <w:marTop w:val="0"/>
              <w:marBottom w:val="0"/>
              <w:divBdr>
                <w:top w:val="none" w:sz="0" w:space="0" w:color="auto"/>
                <w:left w:val="none" w:sz="0" w:space="0" w:color="auto"/>
                <w:bottom w:val="none" w:sz="0" w:space="0" w:color="auto"/>
                <w:right w:val="none" w:sz="0" w:space="0" w:color="auto"/>
              </w:divBdr>
            </w:div>
            <w:div w:id="1699160048">
              <w:marLeft w:val="0"/>
              <w:marRight w:val="0"/>
              <w:marTop w:val="0"/>
              <w:marBottom w:val="0"/>
              <w:divBdr>
                <w:top w:val="none" w:sz="0" w:space="0" w:color="auto"/>
                <w:left w:val="none" w:sz="0" w:space="0" w:color="auto"/>
                <w:bottom w:val="none" w:sz="0" w:space="0" w:color="auto"/>
                <w:right w:val="none" w:sz="0" w:space="0" w:color="auto"/>
              </w:divBdr>
            </w:div>
            <w:div w:id="1177423317">
              <w:marLeft w:val="0"/>
              <w:marRight w:val="0"/>
              <w:marTop w:val="0"/>
              <w:marBottom w:val="0"/>
              <w:divBdr>
                <w:top w:val="none" w:sz="0" w:space="0" w:color="auto"/>
                <w:left w:val="none" w:sz="0" w:space="0" w:color="auto"/>
                <w:bottom w:val="none" w:sz="0" w:space="0" w:color="auto"/>
                <w:right w:val="none" w:sz="0" w:space="0" w:color="auto"/>
              </w:divBdr>
            </w:div>
            <w:div w:id="746880356">
              <w:marLeft w:val="0"/>
              <w:marRight w:val="0"/>
              <w:marTop w:val="0"/>
              <w:marBottom w:val="0"/>
              <w:divBdr>
                <w:top w:val="none" w:sz="0" w:space="0" w:color="auto"/>
                <w:left w:val="none" w:sz="0" w:space="0" w:color="auto"/>
                <w:bottom w:val="none" w:sz="0" w:space="0" w:color="auto"/>
                <w:right w:val="none" w:sz="0" w:space="0" w:color="auto"/>
              </w:divBdr>
            </w:div>
            <w:div w:id="579102116">
              <w:marLeft w:val="0"/>
              <w:marRight w:val="0"/>
              <w:marTop w:val="0"/>
              <w:marBottom w:val="0"/>
              <w:divBdr>
                <w:top w:val="none" w:sz="0" w:space="0" w:color="auto"/>
                <w:left w:val="none" w:sz="0" w:space="0" w:color="auto"/>
                <w:bottom w:val="none" w:sz="0" w:space="0" w:color="auto"/>
                <w:right w:val="none" w:sz="0" w:space="0" w:color="auto"/>
              </w:divBdr>
            </w:div>
            <w:div w:id="1885633119">
              <w:marLeft w:val="0"/>
              <w:marRight w:val="0"/>
              <w:marTop w:val="0"/>
              <w:marBottom w:val="0"/>
              <w:divBdr>
                <w:top w:val="none" w:sz="0" w:space="0" w:color="auto"/>
                <w:left w:val="none" w:sz="0" w:space="0" w:color="auto"/>
                <w:bottom w:val="none" w:sz="0" w:space="0" w:color="auto"/>
                <w:right w:val="none" w:sz="0" w:space="0" w:color="auto"/>
              </w:divBdr>
            </w:div>
            <w:div w:id="1146316335">
              <w:marLeft w:val="0"/>
              <w:marRight w:val="0"/>
              <w:marTop w:val="0"/>
              <w:marBottom w:val="0"/>
              <w:divBdr>
                <w:top w:val="none" w:sz="0" w:space="0" w:color="auto"/>
                <w:left w:val="none" w:sz="0" w:space="0" w:color="auto"/>
                <w:bottom w:val="none" w:sz="0" w:space="0" w:color="auto"/>
                <w:right w:val="none" w:sz="0" w:space="0" w:color="auto"/>
              </w:divBdr>
            </w:div>
            <w:div w:id="1077481571">
              <w:marLeft w:val="0"/>
              <w:marRight w:val="0"/>
              <w:marTop w:val="0"/>
              <w:marBottom w:val="0"/>
              <w:divBdr>
                <w:top w:val="none" w:sz="0" w:space="0" w:color="auto"/>
                <w:left w:val="none" w:sz="0" w:space="0" w:color="auto"/>
                <w:bottom w:val="none" w:sz="0" w:space="0" w:color="auto"/>
                <w:right w:val="none" w:sz="0" w:space="0" w:color="auto"/>
              </w:divBdr>
            </w:div>
            <w:div w:id="873541140">
              <w:marLeft w:val="0"/>
              <w:marRight w:val="0"/>
              <w:marTop w:val="0"/>
              <w:marBottom w:val="0"/>
              <w:divBdr>
                <w:top w:val="none" w:sz="0" w:space="0" w:color="auto"/>
                <w:left w:val="none" w:sz="0" w:space="0" w:color="auto"/>
                <w:bottom w:val="none" w:sz="0" w:space="0" w:color="auto"/>
                <w:right w:val="none" w:sz="0" w:space="0" w:color="auto"/>
              </w:divBdr>
            </w:div>
            <w:div w:id="1247300546">
              <w:marLeft w:val="0"/>
              <w:marRight w:val="0"/>
              <w:marTop w:val="0"/>
              <w:marBottom w:val="0"/>
              <w:divBdr>
                <w:top w:val="none" w:sz="0" w:space="0" w:color="auto"/>
                <w:left w:val="none" w:sz="0" w:space="0" w:color="auto"/>
                <w:bottom w:val="none" w:sz="0" w:space="0" w:color="auto"/>
                <w:right w:val="none" w:sz="0" w:space="0" w:color="auto"/>
              </w:divBdr>
            </w:div>
            <w:div w:id="1918398035">
              <w:marLeft w:val="0"/>
              <w:marRight w:val="0"/>
              <w:marTop w:val="0"/>
              <w:marBottom w:val="0"/>
              <w:divBdr>
                <w:top w:val="none" w:sz="0" w:space="0" w:color="auto"/>
                <w:left w:val="none" w:sz="0" w:space="0" w:color="auto"/>
                <w:bottom w:val="none" w:sz="0" w:space="0" w:color="auto"/>
                <w:right w:val="none" w:sz="0" w:space="0" w:color="auto"/>
              </w:divBdr>
            </w:div>
            <w:div w:id="440151250">
              <w:marLeft w:val="0"/>
              <w:marRight w:val="0"/>
              <w:marTop w:val="0"/>
              <w:marBottom w:val="0"/>
              <w:divBdr>
                <w:top w:val="none" w:sz="0" w:space="0" w:color="auto"/>
                <w:left w:val="none" w:sz="0" w:space="0" w:color="auto"/>
                <w:bottom w:val="none" w:sz="0" w:space="0" w:color="auto"/>
                <w:right w:val="none" w:sz="0" w:space="0" w:color="auto"/>
              </w:divBdr>
            </w:div>
            <w:div w:id="358169859">
              <w:marLeft w:val="0"/>
              <w:marRight w:val="0"/>
              <w:marTop w:val="0"/>
              <w:marBottom w:val="0"/>
              <w:divBdr>
                <w:top w:val="none" w:sz="0" w:space="0" w:color="auto"/>
                <w:left w:val="none" w:sz="0" w:space="0" w:color="auto"/>
                <w:bottom w:val="none" w:sz="0" w:space="0" w:color="auto"/>
                <w:right w:val="none" w:sz="0" w:space="0" w:color="auto"/>
              </w:divBdr>
            </w:div>
            <w:div w:id="596333791">
              <w:marLeft w:val="0"/>
              <w:marRight w:val="0"/>
              <w:marTop w:val="0"/>
              <w:marBottom w:val="0"/>
              <w:divBdr>
                <w:top w:val="none" w:sz="0" w:space="0" w:color="auto"/>
                <w:left w:val="none" w:sz="0" w:space="0" w:color="auto"/>
                <w:bottom w:val="none" w:sz="0" w:space="0" w:color="auto"/>
                <w:right w:val="none" w:sz="0" w:space="0" w:color="auto"/>
              </w:divBdr>
            </w:div>
            <w:div w:id="150947440">
              <w:marLeft w:val="0"/>
              <w:marRight w:val="0"/>
              <w:marTop w:val="0"/>
              <w:marBottom w:val="0"/>
              <w:divBdr>
                <w:top w:val="none" w:sz="0" w:space="0" w:color="auto"/>
                <w:left w:val="none" w:sz="0" w:space="0" w:color="auto"/>
                <w:bottom w:val="none" w:sz="0" w:space="0" w:color="auto"/>
                <w:right w:val="none" w:sz="0" w:space="0" w:color="auto"/>
              </w:divBdr>
            </w:div>
            <w:div w:id="1442720247">
              <w:marLeft w:val="0"/>
              <w:marRight w:val="0"/>
              <w:marTop w:val="0"/>
              <w:marBottom w:val="0"/>
              <w:divBdr>
                <w:top w:val="none" w:sz="0" w:space="0" w:color="auto"/>
                <w:left w:val="none" w:sz="0" w:space="0" w:color="auto"/>
                <w:bottom w:val="none" w:sz="0" w:space="0" w:color="auto"/>
                <w:right w:val="none" w:sz="0" w:space="0" w:color="auto"/>
              </w:divBdr>
            </w:div>
            <w:div w:id="253519516">
              <w:marLeft w:val="0"/>
              <w:marRight w:val="0"/>
              <w:marTop w:val="0"/>
              <w:marBottom w:val="0"/>
              <w:divBdr>
                <w:top w:val="none" w:sz="0" w:space="0" w:color="auto"/>
                <w:left w:val="none" w:sz="0" w:space="0" w:color="auto"/>
                <w:bottom w:val="none" w:sz="0" w:space="0" w:color="auto"/>
                <w:right w:val="none" w:sz="0" w:space="0" w:color="auto"/>
              </w:divBdr>
            </w:div>
            <w:div w:id="82268754">
              <w:marLeft w:val="0"/>
              <w:marRight w:val="0"/>
              <w:marTop w:val="0"/>
              <w:marBottom w:val="0"/>
              <w:divBdr>
                <w:top w:val="none" w:sz="0" w:space="0" w:color="auto"/>
                <w:left w:val="none" w:sz="0" w:space="0" w:color="auto"/>
                <w:bottom w:val="none" w:sz="0" w:space="0" w:color="auto"/>
                <w:right w:val="none" w:sz="0" w:space="0" w:color="auto"/>
              </w:divBdr>
            </w:div>
            <w:div w:id="744379346">
              <w:marLeft w:val="0"/>
              <w:marRight w:val="0"/>
              <w:marTop w:val="0"/>
              <w:marBottom w:val="0"/>
              <w:divBdr>
                <w:top w:val="none" w:sz="0" w:space="0" w:color="auto"/>
                <w:left w:val="none" w:sz="0" w:space="0" w:color="auto"/>
                <w:bottom w:val="none" w:sz="0" w:space="0" w:color="auto"/>
                <w:right w:val="none" w:sz="0" w:space="0" w:color="auto"/>
              </w:divBdr>
            </w:div>
            <w:div w:id="1175192143">
              <w:marLeft w:val="0"/>
              <w:marRight w:val="0"/>
              <w:marTop w:val="0"/>
              <w:marBottom w:val="0"/>
              <w:divBdr>
                <w:top w:val="none" w:sz="0" w:space="0" w:color="auto"/>
                <w:left w:val="none" w:sz="0" w:space="0" w:color="auto"/>
                <w:bottom w:val="none" w:sz="0" w:space="0" w:color="auto"/>
                <w:right w:val="none" w:sz="0" w:space="0" w:color="auto"/>
              </w:divBdr>
            </w:div>
            <w:div w:id="354235119">
              <w:marLeft w:val="0"/>
              <w:marRight w:val="0"/>
              <w:marTop w:val="0"/>
              <w:marBottom w:val="0"/>
              <w:divBdr>
                <w:top w:val="none" w:sz="0" w:space="0" w:color="auto"/>
                <w:left w:val="none" w:sz="0" w:space="0" w:color="auto"/>
                <w:bottom w:val="none" w:sz="0" w:space="0" w:color="auto"/>
                <w:right w:val="none" w:sz="0" w:space="0" w:color="auto"/>
              </w:divBdr>
            </w:div>
            <w:div w:id="216012251">
              <w:marLeft w:val="0"/>
              <w:marRight w:val="0"/>
              <w:marTop w:val="0"/>
              <w:marBottom w:val="0"/>
              <w:divBdr>
                <w:top w:val="none" w:sz="0" w:space="0" w:color="auto"/>
                <w:left w:val="none" w:sz="0" w:space="0" w:color="auto"/>
                <w:bottom w:val="none" w:sz="0" w:space="0" w:color="auto"/>
                <w:right w:val="none" w:sz="0" w:space="0" w:color="auto"/>
              </w:divBdr>
            </w:div>
            <w:div w:id="2023042069">
              <w:marLeft w:val="0"/>
              <w:marRight w:val="0"/>
              <w:marTop w:val="0"/>
              <w:marBottom w:val="0"/>
              <w:divBdr>
                <w:top w:val="none" w:sz="0" w:space="0" w:color="auto"/>
                <w:left w:val="none" w:sz="0" w:space="0" w:color="auto"/>
                <w:bottom w:val="none" w:sz="0" w:space="0" w:color="auto"/>
                <w:right w:val="none" w:sz="0" w:space="0" w:color="auto"/>
              </w:divBdr>
            </w:div>
            <w:div w:id="686835279">
              <w:marLeft w:val="0"/>
              <w:marRight w:val="0"/>
              <w:marTop w:val="0"/>
              <w:marBottom w:val="0"/>
              <w:divBdr>
                <w:top w:val="none" w:sz="0" w:space="0" w:color="auto"/>
                <w:left w:val="none" w:sz="0" w:space="0" w:color="auto"/>
                <w:bottom w:val="none" w:sz="0" w:space="0" w:color="auto"/>
                <w:right w:val="none" w:sz="0" w:space="0" w:color="auto"/>
              </w:divBdr>
            </w:div>
            <w:div w:id="1484422490">
              <w:marLeft w:val="0"/>
              <w:marRight w:val="0"/>
              <w:marTop w:val="0"/>
              <w:marBottom w:val="0"/>
              <w:divBdr>
                <w:top w:val="none" w:sz="0" w:space="0" w:color="auto"/>
                <w:left w:val="none" w:sz="0" w:space="0" w:color="auto"/>
                <w:bottom w:val="none" w:sz="0" w:space="0" w:color="auto"/>
                <w:right w:val="none" w:sz="0" w:space="0" w:color="auto"/>
              </w:divBdr>
            </w:div>
            <w:div w:id="422648140">
              <w:marLeft w:val="0"/>
              <w:marRight w:val="0"/>
              <w:marTop w:val="0"/>
              <w:marBottom w:val="0"/>
              <w:divBdr>
                <w:top w:val="none" w:sz="0" w:space="0" w:color="auto"/>
                <w:left w:val="none" w:sz="0" w:space="0" w:color="auto"/>
                <w:bottom w:val="none" w:sz="0" w:space="0" w:color="auto"/>
                <w:right w:val="none" w:sz="0" w:space="0" w:color="auto"/>
              </w:divBdr>
            </w:div>
            <w:div w:id="361781573">
              <w:marLeft w:val="0"/>
              <w:marRight w:val="0"/>
              <w:marTop w:val="0"/>
              <w:marBottom w:val="0"/>
              <w:divBdr>
                <w:top w:val="none" w:sz="0" w:space="0" w:color="auto"/>
                <w:left w:val="none" w:sz="0" w:space="0" w:color="auto"/>
                <w:bottom w:val="none" w:sz="0" w:space="0" w:color="auto"/>
                <w:right w:val="none" w:sz="0" w:space="0" w:color="auto"/>
              </w:divBdr>
            </w:div>
            <w:div w:id="1371615772">
              <w:marLeft w:val="0"/>
              <w:marRight w:val="0"/>
              <w:marTop w:val="0"/>
              <w:marBottom w:val="0"/>
              <w:divBdr>
                <w:top w:val="none" w:sz="0" w:space="0" w:color="auto"/>
                <w:left w:val="none" w:sz="0" w:space="0" w:color="auto"/>
                <w:bottom w:val="none" w:sz="0" w:space="0" w:color="auto"/>
                <w:right w:val="none" w:sz="0" w:space="0" w:color="auto"/>
              </w:divBdr>
            </w:div>
            <w:div w:id="55862461">
              <w:marLeft w:val="0"/>
              <w:marRight w:val="0"/>
              <w:marTop w:val="0"/>
              <w:marBottom w:val="0"/>
              <w:divBdr>
                <w:top w:val="none" w:sz="0" w:space="0" w:color="auto"/>
                <w:left w:val="none" w:sz="0" w:space="0" w:color="auto"/>
                <w:bottom w:val="none" w:sz="0" w:space="0" w:color="auto"/>
                <w:right w:val="none" w:sz="0" w:space="0" w:color="auto"/>
              </w:divBdr>
            </w:div>
            <w:div w:id="1495562450">
              <w:marLeft w:val="0"/>
              <w:marRight w:val="0"/>
              <w:marTop w:val="0"/>
              <w:marBottom w:val="0"/>
              <w:divBdr>
                <w:top w:val="none" w:sz="0" w:space="0" w:color="auto"/>
                <w:left w:val="none" w:sz="0" w:space="0" w:color="auto"/>
                <w:bottom w:val="none" w:sz="0" w:space="0" w:color="auto"/>
                <w:right w:val="none" w:sz="0" w:space="0" w:color="auto"/>
              </w:divBdr>
            </w:div>
            <w:div w:id="1018002365">
              <w:marLeft w:val="0"/>
              <w:marRight w:val="0"/>
              <w:marTop w:val="0"/>
              <w:marBottom w:val="0"/>
              <w:divBdr>
                <w:top w:val="none" w:sz="0" w:space="0" w:color="auto"/>
                <w:left w:val="none" w:sz="0" w:space="0" w:color="auto"/>
                <w:bottom w:val="none" w:sz="0" w:space="0" w:color="auto"/>
                <w:right w:val="none" w:sz="0" w:space="0" w:color="auto"/>
              </w:divBdr>
            </w:div>
            <w:div w:id="870000930">
              <w:marLeft w:val="0"/>
              <w:marRight w:val="0"/>
              <w:marTop w:val="0"/>
              <w:marBottom w:val="0"/>
              <w:divBdr>
                <w:top w:val="none" w:sz="0" w:space="0" w:color="auto"/>
                <w:left w:val="none" w:sz="0" w:space="0" w:color="auto"/>
                <w:bottom w:val="none" w:sz="0" w:space="0" w:color="auto"/>
                <w:right w:val="none" w:sz="0" w:space="0" w:color="auto"/>
              </w:divBdr>
            </w:div>
            <w:div w:id="124665923">
              <w:marLeft w:val="0"/>
              <w:marRight w:val="0"/>
              <w:marTop w:val="0"/>
              <w:marBottom w:val="0"/>
              <w:divBdr>
                <w:top w:val="none" w:sz="0" w:space="0" w:color="auto"/>
                <w:left w:val="none" w:sz="0" w:space="0" w:color="auto"/>
                <w:bottom w:val="none" w:sz="0" w:space="0" w:color="auto"/>
                <w:right w:val="none" w:sz="0" w:space="0" w:color="auto"/>
              </w:divBdr>
            </w:div>
            <w:div w:id="1911116695">
              <w:marLeft w:val="0"/>
              <w:marRight w:val="0"/>
              <w:marTop w:val="0"/>
              <w:marBottom w:val="0"/>
              <w:divBdr>
                <w:top w:val="none" w:sz="0" w:space="0" w:color="auto"/>
                <w:left w:val="none" w:sz="0" w:space="0" w:color="auto"/>
                <w:bottom w:val="none" w:sz="0" w:space="0" w:color="auto"/>
                <w:right w:val="none" w:sz="0" w:space="0" w:color="auto"/>
              </w:divBdr>
            </w:div>
            <w:div w:id="1822236651">
              <w:marLeft w:val="0"/>
              <w:marRight w:val="0"/>
              <w:marTop w:val="0"/>
              <w:marBottom w:val="0"/>
              <w:divBdr>
                <w:top w:val="none" w:sz="0" w:space="0" w:color="auto"/>
                <w:left w:val="none" w:sz="0" w:space="0" w:color="auto"/>
                <w:bottom w:val="none" w:sz="0" w:space="0" w:color="auto"/>
                <w:right w:val="none" w:sz="0" w:space="0" w:color="auto"/>
              </w:divBdr>
            </w:div>
            <w:div w:id="71514244">
              <w:marLeft w:val="0"/>
              <w:marRight w:val="0"/>
              <w:marTop w:val="0"/>
              <w:marBottom w:val="0"/>
              <w:divBdr>
                <w:top w:val="none" w:sz="0" w:space="0" w:color="auto"/>
                <w:left w:val="none" w:sz="0" w:space="0" w:color="auto"/>
                <w:bottom w:val="none" w:sz="0" w:space="0" w:color="auto"/>
                <w:right w:val="none" w:sz="0" w:space="0" w:color="auto"/>
              </w:divBdr>
            </w:div>
            <w:div w:id="996302753">
              <w:marLeft w:val="0"/>
              <w:marRight w:val="0"/>
              <w:marTop w:val="0"/>
              <w:marBottom w:val="0"/>
              <w:divBdr>
                <w:top w:val="none" w:sz="0" w:space="0" w:color="auto"/>
                <w:left w:val="none" w:sz="0" w:space="0" w:color="auto"/>
                <w:bottom w:val="none" w:sz="0" w:space="0" w:color="auto"/>
                <w:right w:val="none" w:sz="0" w:space="0" w:color="auto"/>
              </w:divBdr>
            </w:div>
            <w:div w:id="1520700086">
              <w:marLeft w:val="0"/>
              <w:marRight w:val="0"/>
              <w:marTop w:val="0"/>
              <w:marBottom w:val="0"/>
              <w:divBdr>
                <w:top w:val="none" w:sz="0" w:space="0" w:color="auto"/>
                <w:left w:val="none" w:sz="0" w:space="0" w:color="auto"/>
                <w:bottom w:val="none" w:sz="0" w:space="0" w:color="auto"/>
                <w:right w:val="none" w:sz="0" w:space="0" w:color="auto"/>
              </w:divBdr>
            </w:div>
            <w:div w:id="2142185334">
              <w:marLeft w:val="0"/>
              <w:marRight w:val="0"/>
              <w:marTop w:val="0"/>
              <w:marBottom w:val="0"/>
              <w:divBdr>
                <w:top w:val="none" w:sz="0" w:space="0" w:color="auto"/>
                <w:left w:val="none" w:sz="0" w:space="0" w:color="auto"/>
                <w:bottom w:val="none" w:sz="0" w:space="0" w:color="auto"/>
                <w:right w:val="none" w:sz="0" w:space="0" w:color="auto"/>
              </w:divBdr>
            </w:div>
            <w:div w:id="1831797776">
              <w:marLeft w:val="0"/>
              <w:marRight w:val="0"/>
              <w:marTop w:val="0"/>
              <w:marBottom w:val="0"/>
              <w:divBdr>
                <w:top w:val="none" w:sz="0" w:space="0" w:color="auto"/>
                <w:left w:val="none" w:sz="0" w:space="0" w:color="auto"/>
                <w:bottom w:val="none" w:sz="0" w:space="0" w:color="auto"/>
                <w:right w:val="none" w:sz="0" w:space="0" w:color="auto"/>
              </w:divBdr>
            </w:div>
            <w:div w:id="1627274222">
              <w:marLeft w:val="0"/>
              <w:marRight w:val="0"/>
              <w:marTop w:val="0"/>
              <w:marBottom w:val="0"/>
              <w:divBdr>
                <w:top w:val="none" w:sz="0" w:space="0" w:color="auto"/>
                <w:left w:val="none" w:sz="0" w:space="0" w:color="auto"/>
                <w:bottom w:val="none" w:sz="0" w:space="0" w:color="auto"/>
                <w:right w:val="none" w:sz="0" w:space="0" w:color="auto"/>
              </w:divBdr>
            </w:div>
            <w:div w:id="600601769">
              <w:marLeft w:val="0"/>
              <w:marRight w:val="0"/>
              <w:marTop w:val="0"/>
              <w:marBottom w:val="0"/>
              <w:divBdr>
                <w:top w:val="none" w:sz="0" w:space="0" w:color="auto"/>
                <w:left w:val="none" w:sz="0" w:space="0" w:color="auto"/>
                <w:bottom w:val="none" w:sz="0" w:space="0" w:color="auto"/>
                <w:right w:val="none" w:sz="0" w:space="0" w:color="auto"/>
              </w:divBdr>
            </w:div>
            <w:div w:id="408818702">
              <w:marLeft w:val="0"/>
              <w:marRight w:val="0"/>
              <w:marTop w:val="0"/>
              <w:marBottom w:val="0"/>
              <w:divBdr>
                <w:top w:val="none" w:sz="0" w:space="0" w:color="auto"/>
                <w:left w:val="none" w:sz="0" w:space="0" w:color="auto"/>
                <w:bottom w:val="none" w:sz="0" w:space="0" w:color="auto"/>
                <w:right w:val="none" w:sz="0" w:space="0" w:color="auto"/>
              </w:divBdr>
            </w:div>
            <w:div w:id="1742753546">
              <w:marLeft w:val="0"/>
              <w:marRight w:val="0"/>
              <w:marTop w:val="0"/>
              <w:marBottom w:val="0"/>
              <w:divBdr>
                <w:top w:val="none" w:sz="0" w:space="0" w:color="auto"/>
                <w:left w:val="none" w:sz="0" w:space="0" w:color="auto"/>
                <w:bottom w:val="none" w:sz="0" w:space="0" w:color="auto"/>
                <w:right w:val="none" w:sz="0" w:space="0" w:color="auto"/>
              </w:divBdr>
            </w:div>
            <w:div w:id="1338193859">
              <w:marLeft w:val="0"/>
              <w:marRight w:val="0"/>
              <w:marTop w:val="0"/>
              <w:marBottom w:val="0"/>
              <w:divBdr>
                <w:top w:val="none" w:sz="0" w:space="0" w:color="auto"/>
                <w:left w:val="none" w:sz="0" w:space="0" w:color="auto"/>
                <w:bottom w:val="none" w:sz="0" w:space="0" w:color="auto"/>
                <w:right w:val="none" w:sz="0" w:space="0" w:color="auto"/>
              </w:divBdr>
            </w:div>
            <w:div w:id="1040129781">
              <w:marLeft w:val="0"/>
              <w:marRight w:val="0"/>
              <w:marTop w:val="0"/>
              <w:marBottom w:val="0"/>
              <w:divBdr>
                <w:top w:val="none" w:sz="0" w:space="0" w:color="auto"/>
                <w:left w:val="none" w:sz="0" w:space="0" w:color="auto"/>
                <w:bottom w:val="none" w:sz="0" w:space="0" w:color="auto"/>
                <w:right w:val="none" w:sz="0" w:space="0" w:color="auto"/>
              </w:divBdr>
            </w:div>
            <w:div w:id="963463552">
              <w:marLeft w:val="0"/>
              <w:marRight w:val="0"/>
              <w:marTop w:val="0"/>
              <w:marBottom w:val="0"/>
              <w:divBdr>
                <w:top w:val="none" w:sz="0" w:space="0" w:color="auto"/>
                <w:left w:val="none" w:sz="0" w:space="0" w:color="auto"/>
                <w:bottom w:val="none" w:sz="0" w:space="0" w:color="auto"/>
                <w:right w:val="none" w:sz="0" w:space="0" w:color="auto"/>
              </w:divBdr>
            </w:div>
            <w:div w:id="1350333319">
              <w:marLeft w:val="0"/>
              <w:marRight w:val="0"/>
              <w:marTop w:val="0"/>
              <w:marBottom w:val="0"/>
              <w:divBdr>
                <w:top w:val="none" w:sz="0" w:space="0" w:color="auto"/>
                <w:left w:val="none" w:sz="0" w:space="0" w:color="auto"/>
                <w:bottom w:val="none" w:sz="0" w:space="0" w:color="auto"/>
                <w:right w:val="none" w:sz="0" w:space="0" w:color="auto"/>
              </w:divBdr>
            </w:div>
            <w:div w:id="846095718">
              <w:marLeft w:val="0"/>
              <w:marRight w:val="0"/>
              <w:marTop w:val="0"/>
              <w:marBottom w:val="0"/>
              <w:divBdr>
                <w:top w:val="none" w:sz="0" w:space="0" w:color="auto"/>
                <w:left w:val="none" w:sz="0" w:space="0" w:color="auto"/>
                <w:bottom w:val="none" w:sz="0" w:space="0" w:color="auto"/>
                <w:right w:val="none" w:sz="0" w:space="0" w:color="auto"/>
              </w:divBdr>
            </w:div>
            <w:div w:id="331180279">
              <w:marLeft w:val="0"/>
              <w:marRight w:val="0"/>
              <w:marTop w:val="0"/>
              <w:marBottom w:val="0"/>
              <w:divBdr>
                <w:top w:val="none" w:sz="0" w:space="0" w:color="auto"/>
                <w:left w:val="none" w:sz="0" w:space="0" w:color="auto"/>
                <w:bottom w:val="none" w:sz="0" w:space="0" w:color="auto"/>
                <w:right w:val="none" w:sz="0" w:space="0" w:color="auto"/>
              </w:divBdr>
            </w:div>
            <w:div w:id="1676036883">
              <w:marLeft w:val="0"/>
              <w:marRight w:val="0"/>
              <w:marTop w:val="0"/>
              <w:marBottom w:val="0"/>
              <w:divBdr>
                <w:top w:val="none" w:sz="0" w:space="0" w:color="auto"/>
                <w:left w:val="none" w:sz="0" w:space="0" w:color="auto"/>
                <w:bottom w:val="none" w:sz="0" w:space="0" w:color="auto"/>
                <w:right w:val="none" w:sz="0" w:space="0" w:color="auto"/>
              </w:divBdr>
            </w:div>
            <w:div w:id="1065184745">
              <w:marLeft w:val="0"/>
              <w:marRight w:val="0"/>
              <w:marTop w:val="0"/>
              <w:marBottom w:val="0"/>
              <w:divBdr>
                <w:top w:val="none" w:sz="0" w:space="0" w:color="auto"/>
                <w:left w:val="none" w:sz="0" w:space="0" w:color="auto"/>
                <w:bottom w:val="none" w:sz="0" w:space="0" w:color="auto"/>
                <w:right w:val="none" w:sz="0" w:space="0" w:color="auto"/>
              </w:divBdr>
            </w:div>
            <w:div w:id="617377086">
              <w:marLeft w:val="0"/>
              <w:marRight w:val="0"/>
              <w:marTop w:val="0"/>
              <w:marBottom w:val="0"/>
              <w:divBdr>
                <w:top w:val="none" w:sz="0" w:space="0" w:color="auto"/>
                <w:left w:val="none" w:sz="0" w:space="0" w:color="auto"/>
                <w:bottom w:val="none" w:sz="0" w:space="0" w:color="auto"/>
                <w:right w:val="none" w:sz="0" w:space="0" w:color="auto"/>
              </w:divBdr>
            </w:div>
            <w:div w:id="2123451368">
              <w:marLeft w:val="0"/>
              <w:marRight w:val="0"/>
              <w:marTop w:val="0"/>
              <w:marBottom w:val="0"/>
              <w:divBdr>
                <w:top w:val="none" w:sz="0" w:space="0" w:color="auto"/>
                <w:left w:val="none" w:sz="0" w:space="0" w:color="auto"/>
                <w:bottom w:val="none" w:sz="0" w:space="0" w:color="auto"/>
                <w:right w:val="none" w:sz="0" w:space="0" w:color="auto"/>
              </w:divBdr>
            </w:div>
            <w:div w:id="523523319">
              <w:marLeft w:val="0"/>
              <w:marRight w:val="0"/>
              <w:marTop w:val="0"/>
              <w:marBottom w:val="0"/>
              <w:divBdr>
                <w:top w:val="none" w:sz="0" w:space="0" w:color="auto"/>
                <w:left w:val="none" w:sz="0" w:space="0" w:color="auto"/>
                <w:bottom w:val="none" w:sz="0" w:space="0" w:color="auto"/>
                <w:right w:val="none" w:sz="0" w:space="0" w:color="auto"/>
              </w:divBdr>
            </w:div>
            <w:div w:id="734930656">
              <w:marLeft w:val="0"/>
              <w:marRight w:val="0"/>
              <w:marTop w:val="0"/>
              <w:marBottom w:val="0"/>
              <w:divBdr>
                <w:top w:val="none" w:sz="0" w:space="0" w:color="auto"/>
                <w:left w:val="none" w:sz="0" w:space="0" w:color="auto"/>
                <w:bottom w:val="none" w:sz="0" w:space="0" w:color="auto"/>
                <w:right w:val="none" w:sz="0" w:space="0" w:color="auto"/>
              </w:divBdr>
            </w:div>
            <w:div w:id="25104073">
              <w:marLeft w:val="0"/>
              <w:marRight w:val="0"/>
              <w:marTop w:val="0"/>
              <w:marBottom w:val="0"/>
              <w:divBdr>
                <w:top w:val="none" w:sz="0" w:space="0" w:color="auto"/>
                <w:left w:val="none" w:sz="0" w:space="0" w:color="auto"/>
                <w:bottom w:val="none" w:sz="0" w:space="0" w:color="auto"/>
                <w:right w:val="none" w:sz="0" w:space="0" w:color="auto"/>
              </w:divBdr>
            </w:div>
            <w:div w:id="1281884399">
              <w:marLeft w:val="0"/>
              <w:marRight w:val="0"/>
              <w:marTop w:val="0"/>
              <w:marBottom w:val="0"/>
              <w:divBdr>
                <w:top w:val="none" w:sz="0" w:space="0" w:color="auto"/>
                <w:left w:val="none" w:sz="0" w:space="0" w:color="auto"/>
                <w:bottom w:val="none" w:sz="0" w:space="0" w:color="auto"/>
                <w:right w:val="none" w:sz="0" w:space="0" w:color="auto"/>
              </w:divBdr>
            </w:div>
            <w:div w:id="1196767914">
              <w:marLeft w:val="0"/>
              <w:marRight w:val="0"/>
              <w:marTop w:val="0"/>
              <w:marBottom w:val="0"/>
              <w:divBdr>
                <w:top w:val="none" w:sz="0" w:space="0" w:color="auto"/>
                <w:left w:val="none" w:sz="0" w:space="0" w:color="auto"/>
                <w:bottom w:val="none" w:sz="0" w:space="0" w:color="auto"/>
                <w:right w:val="none" w:sz="0" w:space="0" w:color="auto"/>
              </w:divBdr>
            </w:div>
            <w:div w:id="880289430">
              <w:marLeft w:val="0"/>
              <w:marRight w:val="0"/>
              <w:marTop w:val="0"/>
              <w:marBottom w:val="0"/>
              <w:divBdr>
                <w:top w:val="none" w:sz="0" w:space="0" w:color="auto"/>
                <w:left w:val="none" w:sz="0" w:space="0" w:color="auto"/>
                <w:bottom w:val="none" w:sz="0" w:space="0" w:color="auto"/>
                <w:right w:val="none" w:sz="0" w:space="0" w:color="auto"/>
              </w:divBdr>
            </w:div>
            <w:div w:id="1399936797">
              <w:marLeft w:val="0"/>
              <w:marRight w:val="0"/>
              <w:marTop w:val="0"/>
              <w:marBottom w:val="0"/>
              <w:divBdr>
                <w:top w:val="none" w:sz="0" w:space="0" w:color="auto"/>
                <w:left w:val="none" w:sz="0" w:space="0" w:color="auto"/>
                <w:bottom w:val="none" w:sz="0" w:space="0" w:color="auto"/>
                <w:right w:val="none" w:sz="0" w:space="0" w:color="auto"/>
              </w:divBdr>
            </w:div>
            <w:div w:id="216010330">
              <w:marLeft w:val="0"/>
              <w:marRight w:val="0"/>
              <w:marTop w:val="0"/>
              <w:marBottom w:val="0"/>
              <w:divBdr>
                <w:top w:val="none" w:sz="0" w:space="0" w:color="auto"/>
                <w:left w:val="none" w:sz="0" w:space="0" w:color="auto"/>
                <w:bottom w:val="none" w:sz="0" w:space="0" w:color="auto"/>
                <w:right w:val="none" w:sz="0" w:space="0" w:color="auto"/>
              </w:divBdr>
            </w:div>
            <w:div w:id="498620524">
              <w:marLeft w:val="0"/>
              <w:marRight w:val="0"/>
              <w:marTop w:val="0"/>
              <w:marBottom w:val="0"/>
              <w:divBdr>
                <w:top w:val="none" w:sz="0" w:space="0" w:color="auto"/>
                <w:left w:val="none" w:sz="0" w:space="0" w:color="auto"/>
                <w:bottom w:val="none" w:sz="0" w:space="0" w:color="auto"/>
                <w:right w:val="none" w:sz="0" w:space="0" w:color="auto"/>
              </w:divBdr>
            </w:div>
            <w:div w:id="1024019842">
              <w:marLeft w:val="0"/>
              <w:marRight w:val="0"/>
              <w:marTop w:val="0"/>
              <w:marBottom w:val="0"/>
              <w:divBdr>
                <w:top w:val="none" w:sz="0" w:space="0" w:color="auto"/>
                <w:left w:val="none" w:sz="0" w:space="0" w:color="auto"/>
                <w:bottom w:val="none" w:sz="0" w:space="0" w:color="auto"/>
                <w:right w:val="none" w:sz="0" w:space="0" w:color="auto"/>
              </w:divBdr>
            </w:div>
            <w:div w:id="212928006">
              <w:marLeft w:val="0"/>
              <w:marRight w:val="0"/>
              <w:marTop w:val="0"/>
              <w:marBottom w:val="0"/>
              <w:divBdr>
                <w:top w:val="none" w:sz="0" w:space="0" w:color="auto"/>
                <w:left w:val="none" w:sz="0" w:space="0" w:color="auto"/>
                <w:bottom w:val="none" w:sz="0" w:space="0" w:color="auto"/>
                <w:right w:val="none" w:sz="0" w:space="0" w:color="auto"/>
              </w:divBdr>
            </w:div>
            <w:div w:id="362285630">
              <w:marLeft w:val="0"/>
              <w:marRight w:val="0"/>
              <w:marTop w:val="0"/>
              <w:marBottom w:val="0"/>
              <w:divBdr>
                <w:top w:val="none" w:sz="0" w:space="0" w:color="auto"/>
                <w:left w:val="none" w:sz="0" w:space="0" w:color="auto"/>
                <w:bottom w:val="none" w:sz="0" w:space="0" w:color="auto"/>
                <w:right w:val="none" w:sz="0" w:space="0" w:color="auto"/>
              </w:divBdr>
            </w:div>
            <w:div w:id="1796017697">
              <w:marLeft w:val="0"/>
              <w:marRight w:val="0"/>
              <w:marTop w:val="0"/>
              <w:marBottom w:val="0"/>
              <w:divBdr>
                <w:top w:val="none" w:sz="0" w:space="0" w:color="auto"/>
                <w:left w:val="none" w:sz="0" w:space="0" w:color="auto"/>
                <w:bottom w:val="none" w:sz="0" w:space="0" w:color="auto"/>
                <w:right w:val="none" w:sz="0" w:space="0" w:color="auto"/>
              </w:divBdr>
            </w:div>
            <w:div w:id="156724809">
              <w:marLeft w:val="0"/>
              <w:marRight w:val="0"/>
              <w:marTop w:val="0"/>
              <w:marBottom w:val="0"/>
              <w:divBdr>
                <w:top w:val="none" w:sz="0" w:space="0" w:color="auto"/>
                <w:left w:val="none" w:sz="0" w:space="0" w:color="auto"/>
                <w:bottom w:val="none" w:sz="0" w:space="0" w:color="auto"/>
                <w:right w:val="none" w:sz="0" w:space="0" w:color="auto"/>
              </w:divBdr>
            </w:div>
            <w:div w:id="172889420">
              <w:marLeft w:val="0"/>
              <w:marRight w:val="0"/>
              <w:marTop w:val="0"/>
              <w:marBottom w:val="0"/>
              <w:divBdr>
                <w:top w:val="none" w:sz="0" w:space="0" w:color="auto"/>
                <w:left w:val="none" w:sz="0" w:space="0" w:color="auto"/>
                <w:bottom w:val="none" w:sz="0" w:space="0" w:color="auto"/>
                <w:right w:val="none" w:sz="0" w:space="0" w:color="auto"/>
              </w:divBdr>
            </w:div>
            <w:div w:id="365176652">
              <w:marLeft w:val="0"/>
              <w:marRight w:val="0"/>
              <w:marTop w:val="0"/>
              <w:marBottom w:val="0"/>
              <w:divBdr>
                <w:top w:val="none" w:sz="0" w:space="0" w:color="auto"/>
                <w:left w:val="none" w:sz="0" w:space="0" w:color="auto"/>
                <w:bottom w:val="none" w:sz="0" w:space="0" w:color="auto"/>
                <w:right w:val="none" w:sz="0" w:space="0" w:color="auto"/>
              </w:divBdr>
            </w:div>
            <w:div w:id="307787838">
              <w:marLeft w:val="0"/>
              <w:marRight w:val="0"/>
              <w:marTop w:val="0"/>
              <w:marBottom w:val="0"/>
              <w:divBdr>
                <w:top w:val="none" w:sz="0" w:space="0" w:color="auto"/>
                <w:left w:val="none" w:sz="0" w:space="0" w:color="auto"/>
                <w:bottom w:val="none" w:sz="0" w:space="0" w:color="auto"/>
                <w:right w:val="none" w:sz="0" w:space="0" w:color="auto"/>
              </w:divBdr>
            </w:div>
            <w:div w:id="357777197">
              <w:marLeft w:val="0"/>
              <w:marRight w:val="0"/>
              <w:marTop w:val="0"/>
              <w:marBottom w:val="0"/>
              <w:divBdr>
                <w:top w:val="none" w:sz="0" w:space="0" w:color="auto"/>
                <w:left w:val="none" w:sz="0" w:space="0" w:color="auto"/>
                <w:bottom w:val="none" w:sz="0" w:space="0" w:color="auto"/>
                <w:right w:val="none" w:sz="0" w:space="0" w:color="auto"/>
              </w:divBdr>
            </w:div>
            <w:div w:id="744767591">
              <w:marLeft w:val="0"/>
              <w:marRight w:val="0"/>
              <w:marTop w:val="0"/>
              <w:marBottom w:val="0"/>
              <w:divBdr>
                <w:top w:val="none" w:sz="0" w:space="0" w:color="auto"/>
                <w:left w:val="none" w:sz="0" w:space="0" w:color="auto"/>
                <w:bottom w:val="none" w:sz="0" w:space="0" w:color="auto"/>
                <w:right w:val="none" w:sz="0" w:space="0" w:color="auto"/>
              </w:divBdr>
            </w:div>
            <w:div w:id="1468814706">
              <w:marLeft w:val="0"/>
              <w:marRight w:val="0"/>
              <w:marTop w:val="0"/>
              <w:marBottom w:val="0"/>
              <w:divBdr>
                <w:top w:val="none" w:sz="0" w:space="0" w:color="auto"/>
                <w:left w:val="none" w:sz="0" w:space="0" w:color="auto"/>
                <w:bottom w:val="none" w:sz="0" w:space="0" w:color="auto"/>
                <w:right w:val="none" w:sz="0" w:space="0" w:color="auto"/>
              </w:divBdr>
            </w:div>
            <w:div w:id="107549599">
              <w:marLeft w:val="0"/>
              <w:marRight w:val="0"/>
              <w:marTop w:val="0"/>
              <w:marBottom w:val="0"/>
              <w:divBdr>
                <w:top w:val="none" w:sz="0" w:space="0" w:color="auto"/>
                <w:left w:val="none" w:sz="0" w:space="0" w:color="auto"/>
                <w:bottom w:val="none" w:sz="0" w:space="0" w:color="auto"/>
                <w:right w:val="none" w:sz="0" w:space="0" w:color="auto"/>
              </w:divBdr>
            </w:div>
            <w:div w:id="1218012332">
              <w:marLeft w:val="0"/>
              <w:marRight w:val="0"/>
              <w:marTop w:val="0"/>
              <w:marBottom w:val="0"/>
              <w:divBdr>
                <w:top w:val="none" w:sz="0" w:space="0" w:color="auto"/>
                <w:left w:val="none" w:sz="0" w:space="0" w:color="auto"/>
                <w:bottom w:val="none" w:sz="0" w:space="0" w:color="auto"/>
                <w:right w:val="none" w:sz="0" w:space="0" w:color="auto"/>
              </w:divBdr>
            </w:div>
            <w:div w:id="1019619619">
              <w:marLeft w:val="0"/>
              <w:marRight w:val="0"/>
              <w:marTop w:val="0"/>
              <w:marBottom w:val="0"/>
              <w:divBdr>
                <w:top w:val="none" w:sz="0" w:space="0" w:color="auto"/>
                <w:left w:val="none" w:sz="0" w:space="0" w:color="auto"/>
                <w:bottom w:val="none" w:sz="0" w:space="0" w:color="auto"/>
                <w:right w:val="none" w:sz="0" w:space="0" w:color="auto"/>
              </w:divBdr>
            </w:div>
            <w:div w:id="1034841339">
              <w:marLeft w:val="0"/>
              <w:marRight w:val="0"/>
              <w:marTop w:val="0"/>
              <w:marBottom w:val="0"/>
              <w:divBdr>
                <w:top w:val="none" w:sz="0" w:space="0" w:color="auto"/>
                <w:left w:val="none" w:sz="0" w:space="0" w:color="auto"/>
                <w:bottom w:val="none" w:sz="0" w:space="0" w:color="auto"/>
                <w:right w:val="none" w:sz="0" w:space="0" w:color="auto"/>
              </w:divBdr>
            </w:div>
            <w:div w:id="341444414">
              <w:marLeft w:val="0"/>
              <w:marRight w:val="0"/>
              <w:marTop w:val="0"/>
              <w:marBottom w:val="0"/>
              <w:divBdr>
                <w:top w:val="none" w:sz="0" w:space="0" w:color="auto"/>
                <w:left w:val="none" w:sz="0" w:space="0" w:color="auto"/>
                <w:bottom w:val="none" w:sz="0" w:space="0" w:color="auto"/>
                <w:right w:val="none" w:sz="0" w:space="0" w:color="auto"/>
              </w:divBdr>
            </w:div>
            <w:div w:id="1662153988">
              <w:marLeft w:val="0"/>
              <w:marRight w:val="0"/>
              <w:marTop w:val="0"/>
              <w:marBottom w:val="0"/>
              <w:divBdr>
                <w:top w:val="none" w:sz="0" w:space="0" w:color="auto"/>
                <w:left w:val="none" w:sz="0" w:space="0" w:color="auto"/>
                <w:bottom w:val="none" w:sz="0" w:space="0" w:color="auto"/>
                <w:right w:val="none" w:sz="0" w:space="0" w:color="auto"/>
              </w:divBdr>
            </w:div>
            <w:div w:id="1428497724">
              <w:marLeft w:val="0"/>
              <w:marRight w:val="0"/>
              <w:marTop w:val="0"/>
              <w:marBottom w:val="0"/>
              <w:divBdr>
                <w:top w:val="none" w:sz="0" w:space="0" w:color="auto"/>
                <w:left w:val="none" w:sz="0" w:space="0" w:color="auto"/>
                <w:bottom w:val="none" w:sz="0" w:space="0" w:color="auto"/>
                <w:right w:val="none" w:sz="0" w:space="0" w:color="auto"/>
              </w:divBdr>
            </w:div>
            <w:div w:id="221672605">
              <w:marLeft w:val="0"/>
              <w:marRight w:val="0"/>
              <w:marTop w:val="0"/>
              <w:marBottom w:val="0"/>
              <w:divBdr>
                <w:top w:val="none" w:sz="0" w:space="0" w:color="auto"/>
                <w:left w:val="none" w:sz="0" w:space="0" w:color="auto"/>
                <w:bottom w:val="none" w:sz="0" w:space="0" w:color="auto"/>
                <w:right w:val="none" w:sz="0" w:space="0" w:color="auto"/>
              </w:divBdr>
            </w:div>
            <w:div w:id="1338920773">
              <w:marLeft w:val="0"/>
              <w:marRight w:val="0"/>
              <w:marTop w:val="0"/>
              <w:marBottom w:val="0"/>
              <w:divBdr>
                <w:top w:val="none" w:sz="0" w:space="0" w:color="auto"/>
                <w:left w:val="none" w:sz="0" w:space="0" w:color="auto"/>
                <w:bottom w:val="none" w:sz="0" w:space="0" w:color="auto"/>
                <w:right w:val="none" w:sz="0" w:space="0" w:color="auto"/>
              </w:divBdr>
            </w:div>
            <w:div w:id="406851566">
              <w:marLeft w:val="0"/>
              <w:marRight w:val="0"/>
              <w:marTop w:val="0"/>
              <w:marBottom w:val="0"/>
              <w:divBdr>
                <w:top w:val="none" w:sz="0" w:space="0" w:color="auto"/>
                <w:left w:val="none" w:sz="0" w:space="0" w:color="auto"/>
                <w:bottom w:val="none" w:sz="0" w:space="0" w:color="auto"/>
                <w:right w:val="none" w:sz="0" w:space="0" w:color="auto"/>
              </w:divBdr>
            </w:div>
            <w:div w:id="931011120">
              <w:marLeft w:val="0"/>
              <w:marRight w:val="0"/>
              <w:marTop w:val="0"/>
              <w:marBottom w:val="0"/>
              <w:divBdr>
                <w:top w:val="none" w:sz="0" w:space="0" w:color="auto"/>
                <w:left w:val="none" w:sz="0" w:space="0" w:color="auto"/>
                <w:bottom w:val="none" w:sz="0" w:space="0" w:color="auto"/>
                <w:right w:val="none" w:sz="0" w:space="0" w:color="auto"/>
              </w:divBdr>
            </w:div>
            <w:div w:id="1001155022">
              <w:marLeft w:val="0"/>
              <w:marRight w:val="0"/>
              <w:marTop w:val="0"/>
              <w:marBottom w:val="0"/>
              <w:divBdr>
                <w:top w:val="none" w:sz="0" w:space="0" w:color="auto"/>
                <w:left w:val="none" w:sz="0" w:space="0" w:color="auto"/>
                <w:bottom w:val="none" w:sz="0" w:space="0" w:color="auto"/>
                <w:right w:val="none" w:sz="0" w:space="0" w:color="auto"/>
              </w:divBdr>
            </w:div>
            <w:div w:id="546256237">
              <w:marLeft w:val="0"/>
              <w:marRight w:val="0"/>
              <w:marTop w:val="0"/>
              <w:marBottom w:val="0"/>
              <w:divBdr>
                <w:top w:val="none" w:sz="0" w:space="0" w:color="auto"/>
                <w:left w:val="none" w:sz="0" w:space="0" w:color="auto"/>
                <w:bottom w:val="none" w:sz="0" w:space="0" w:color="auto"/>
                <w:right w:val="none" w:sz="0" w:space="0" w:color="auto"/>
              </w:divBdr>
            </w:div>
            <w:div w:id="963462935">
              <w:marLeft w:val="0"/>
              <w:marRight w:val="0"/>
              <w:marTop w:val="0"/>
              <w:marBottom w:val="0"/>
              <w:divBdr>
                <w:top w:val="none" w:sz="0" w:space="0" w:color="auto"/>
                <w:left w:val="none" w:sz="0" w:space="0" w:color="auto"/>
                <w:bottom w:val="none" w:sz="0" w:space="0" w:color="auto"/>
                <w:right w:val="none" w:sz="0" w:space="0" w:color="auto"/>
              </w:divBdr>
            </w:div>
            <w:div w:id="1661158410">
              <w:marLeft w:val="0"/>
              <w:marRight w:val="0"/>
              <w:marTop w:val="0"/>
              <w:marBottom w:val="0"/>
              <w:divBdr>
                <w:top w:val="none" w:sz="0" w:space="0" w:color="auto"/>
                <w:left w:val="none" w:sz="0" w:space="0" w:color="auto"/>
                <w:bottom w:val="none" w:sz="0" w:space="0" w:color="auto"/>
                <w:right w:val="none" w:sz="0" w:space="0" w:color="auto"/>
              </w:divBdr>
            </w:div>
            <w:div w:id="1371996312">
              <w:marLeft w:val="0"/>
              <w:marRight w:val="0"/>
              <w:marTop w:val="0"/>
              <w:marBottom w:val="0"/>
              <w:divBdr>
                <w:top w:val="none" w:sz="0" w:space="0" w:color="auto"/>
                <w:left w:val="none" w:sz="0" w:space="0" w:color="auto"/>
                <w:bottom w:val="none" w:sz="0" w:space="0" w:color="auto"/>
                <w:right w:val="none" w:sz="0" w:space="0" w:color="auto"/>
              </w:divBdr>
            </w:div>
            <w:div w:id="1023626723">
              <w:marLeft w:val="0"/>
              <w:marRight w:val="0"/>
              <w:marTop w:val="0"/>
              <w:marBottom w:val="0"/>
              <w:divBdr>
                <w:top w:val="none" w:sz="0" w:space="0" w:color="auto"/>
                <w:left w:val="none" w:sz="0" w:space="0" w:color="auto"/>
                <w:bottom w:val="none" w:sz="0" w:space="0" w:color="auto"/>
                <w:right w:val="none" w:sz="0" w:space="0" w:color="auto"/>
              </w:divBdr>
            </w:div>
            <w:div w:id="416295841">
              <w:marLeft w:val="0"/>
              <w:marRight w:val="0"/>
              <w:marTop w:val="0"/>
              <w:marBottom w:val="0"/>
              <w:divBdr>
                <w:top w:val="none" w:sz="0" w:space="0" w:color="auto"/>
                <w:left w:val="none" w:sz="0" w:space="0" w:color="auto"/>
                <w:bottom w:val="none" w:sz="0" w:space="0" w:color="auto"/>
                <w:right w:val="none" w:sz="0" w:space="0" w:color="auto"/>
              </w:divBdr>
            </w:div>
            <w:div w:id="1462267619">
              <w:marLeft w:val="0"/>
              <w:marRight w:val="0"/>
              <w:marTop w:val="0"/>
              <w:marBottom w:val="0"/>
              <w:divBdr>
                <w:top w:val="none" w:sz="0" w:space="0" w:color="auto"/>
                <w:left w:val="none" w:sz="0" w:space="0" w:color="auto"/>
                <w:bottom w:val="none" w:sz="0" w:space="0" w:color="auto"/>
                <w:right w:val="none" w:sz="0" w:space="0" w:color="auto"/>
              </w:divBdr>
            </w:div>
            <w:div w:id="329868149">
              <w:marLeft w:val="0"/>
              <w:marRight w:val="0"/>
              <w:marTop w:val="0"/>
              <w:marBottom w:val="0"/>
              <w:divBdr>
                <w:top w:val="none" w:sz="0" w:space="0" w:color="auto"/>
                <w:left w:val="none" w:sz="0" w:space="0" w:color="auto"/>
                <w:bottom w:val="none" w:sz="0" w:space="0" w:color="auto"/>
                <w:right w:val="none" w:sz="0" w:space="0" w:color="auto"/>
              </w:divBdr>
            </w:div>
            <w:div w:id="336462366">
              <w:marLeft w:val="0"/>
              <w:marRight w:val="0"/>
              <w:marTop w:val="0"/>
              <w:marBottom w:val="0"/>
              <w:divBdr>
                <w:top w:val="none" w:sz="0" w:space="0" w:color="auto"/>
                <w:left w:val="none" w:sz="0" w:space="0" w:color="auto"/>
                <w:bottom w:val="none" w:sz="0" w:space="0" w:color="auto"/>
                <w:right w:val="none" w:sz="0" w:space="0" w:color="auto"/>
              </w:divBdr>
            </w:div>
            <w:div w:id="986936562">
              <w:marLeft w:val="0"/>
              <w:marRight w:val="0"/>
              <w:marTop w:val="0"/>
              <w:marBottom w:val="0"/>
              <w:divBdr>
                <w:top w:val="none" w:sz="0" w:space="0" w:color="auto"/>
                <w:left w:val="none" w:sz="0" w:space="0" w:color="auto"/>
                <w:bottom w:val="none" w:sz="0" w:space="0" w:color="auto"/>
                <w:right w:val="none" w:sz="0" w:space="0" w:color="auto"/>
              </w:divBdr>
            </w:div>
            <w:div w:id="200478089">
              <w:marLeft w:val="0"/>
              <w:marRight w:val="0"/>
              <w:marTop w:val="0"/>
              <w:marBottom w:val="0"/>
              <w:divBdr>
                <w:top w:val="none" w:sz="0" w:space="0" w:color="auto"/>
                <w:left w:val="none" w:sz="0" w:space="0" w:color="auto"/>
                <w:bottom w:val="none" w:sz="0" w:space="0" w:color="auto"/>
                <w:right w:val="none" w:sz="0" w:space="0" w:color="auto"/>
              </w:divBdr>
            </w:div>
            <w:div w:id="1321496101">
              <w:marLeft w:val="0"/>
              <w:marRight w:val="0"/>
              <w:marTop w:val="0"/>
              <w:marBottom w:val="0"/>
              <w:divBdr>
                <w:top w:val="none" w:sz="0" w:space="0" w:color="auto"/>
                <w:left w:val="none" w:sz="0" w:space="0" w:color="auto"/>
                <w:bottom w:val="none" w:sz="0" w:space="0" w:color="auto"/>
                <w:right w:val="none" w:sz="0" w:space="0" w:color="auto"/>
              </w:divBdr>
            </w:div>
            <w:div w:id="426122497">
              <w:marLeft w:val="0"/>
              <w:marRight w:val="0"/>
              <w:marTop w:val="0"/>
              <w:marBottom w:val="0"/>
              <w:divBdr>
                <w:top w:val="none" w:sz="0" w:space="0" w:color="auto"/>
                <w:left w:val="none" w:sz="0" w:space="0" w:color="auto"/>
                <w:bottom w:val="none" w:sz="0" w:space="0" w:color="auto"/>
                <w:right w:val="none" w:sz="0" w:space="0" w:color="auto"/>
              </w:divBdr>
            </w:div>
            <w:div w:id="1320235466">
              <w:marLeft w:val="0"/>
              <w:marRight w:val="0"/>
              <w:marTop w:val="0"/>
              <w:marBottom w:val="0"/>
              <w:divBdr>
                <w:top w:val="none" w:sz="0" w:space="0" w:color="auto"/>
                <w:left w:val="none" w:sz="0" w:space="0" w:color="auto"/>
                <w:bottom w:val="none" w:sz="0" w:space="0" w:color="auto"/>
                <w:right w:val="none" w:sz="0" w:space="0" w:color="auto"/>
              </w:divBdr>
            </w:div>
            <w:div w:id="533007703">
              <w:marLeft w:val="0"/>
              <w:marRight w:val="0"/>
              <w:marTop w:val="0"/>
              <w:marBottom w:val="0"/>
              <w:divBdr>
                <w:top w:val="none" w:sz="0" w:space="0" w:color="auto"/>
                <w:left w:val="none" w:sz="0" w:space="0" w:color="auto"/>
                <w:bottom w:val="none" w:sz="0" w:space="0" w:color="auto"/>
                <w:right w:val="none" w:sz="0" w:space="0" w:color="auto"/>
              </w:divBdr>
            </w:div>
            <w:div w:id="1341084567">
              <w:marLeft w:val="0"/>
              <w:marRight w:val="0"/>
              <w:marTop w:val="0"/>
              <w:marBottom w:val="0"/>
              <w:divBdr>
                <w:top w:val="none" w:sz="0" w:space="0" w:color="auto"/>
                <w:left w:val="none" w:sz="0" w:space="0" w:color="auto"/>
                <w:bottom w:val="none" w:sz="0" w:space="0" w:color="auto"/>
                <w:right w:val="none" w:sz="0" w:space="0" w:color="auto"/>
              </w:divBdr>
            </w:div>
            <w:div w:id="1522739527">
              <w:marLeft w:val="0"/>
              <w:marRight w:val="0"/>
              <w:marTop w:val="0"/>
              <w:marBottom w:val="0"/>
              <w:divBdr>
                <w:top w:val="none" w:sz="0" w:space="0" w:color="auto"/>
                <w:left w:val="none" w:sz="0" w:space="0" w:color="auto"/>
                <w:bottom w:val="none" w:sz="0" w:space="0" w:color="auto"/>
                <w:right w:val="none" w:sz="0" w:space="0" w:color="auto"/>
              </w:divBdr>
            </w:div>
            <w:div w:id="341395781">
              <w:marLeft w:val="0"/>
              <w:marRight w:val="0"/>
              <w:marTop w:val="0"/>
              <w:marBottom w:val="0"/>
              <w:divBdr>
                <w:top w:val="none" w:sz="0" w:space="0" w:color="auto"/>
                <w:left w:val="none" w:sz="0" w:space="0" w:color="auto"/>
                <w:bottom w:val="none" w:sz="0" w:space="0" w:color="auto"/>
                <w:right w:val="none" w:sz="0" w:space="0" w:color="auto"/>
              </w:divBdr>
            </w:div>
            <w:div w:id="86852812">
              <w:marLeft w:val="0"/>
              <w:marRight w:val="0"/>
              <w:marTop w:val="0"/>
              <w:marBottom w:val="0"/>
              <w:divBdr>
                <w:top w:val="none" w:sz="0" w:space="0" w:color="auto"/>
                <w:left w:val="none" w:sz="0" w:space="0" w:color="auto"/>
                <w:bottom w:val="none" w:sz="0" w:space="0" w:color="auto"/>
                <w:right w:val="none" w:sz="0" w:space="0" w:color="auto"/>
              </w:divBdr>
            </w:div>
            <w:div w:id="1593390431">
              <w:marLeft w:val="0"/>
              <w:marRight w:val="0"/>
              <w:marTop w:val="0"/>
              <w:marBottom w:val="0"/>
              <w:divBdr>
                <w:top w:val="none" w:sz="0" w:space="0" w:color="auto"/>
                <w:left w:val="none" w:sz="0" w:space="0" w:color="auto"/>
                <w:bottom w:val="none" w:sz="0" w:space="0" w:color="auto"/>
                <w:right w:val="none" w:sz="0" w:space="0" w:color="auto"/>
              </w:divBdr>
            </w:div>
            <w:div w:id="207231998">
              <w:marLeft w:val="0"/>
              <w:marRight w:val="0"/>
              <w:marTop w:val="0"/>
              <w:marBottom w:val="0"/>
              <w:divBdr>
                <w:top w:val="none" w:sz="0" w:space="0" w:color="auto"/>
                <w:left w:val="none" w:sz="0" w:space="0" w:color="auto"/>
                <w:bottom w:val="none" w:sz="0" w:space="0" w:color="auto"/>
                <w:right w:val="none" w:sz="0" w:space="0" w:color="auto"/>
              </w:divBdr>
            </w:div>
            <w:div w:id="2141338701">
              <w:marLeft w:val="0"/>
              <w:marRight w:val="0"/>
              <w:marTop w:val="0"/>
              <w:marBottom w:val="0"/>
              <w:divBdr>
                <w:top w:val="none" w:sz="0" w:space="0" w:color="auto"/>
                <w:left w:val="none" w:sz="0" w:space="0" w:color="auto"/>
                <w:bottom w:val="none" w:sz="0" w:space="0" w:color="auto"/>
                <w:right w:val="none" w:sz="0" w:space="0" w:color="auto"/>
              </w:divBdr>
            </w:div>
            <w:div w:id="1972007977">
              <w:marLeft w:val="0"/>
              <w:marRight w:val="0"/>
              <w:marTop w:val="0"/>
              <w:marBottom w:val="0"/>
              <w:divBdr>
                <w:top w:val="none" w:sz="0" w:space="0" w:color="auto"/>
                <w:left w:val="none" w:sz="0" w:space="0" w:color="auto"/>
                <w:bottom w:val="none" w:sz="0" w:space="0" w:color="auto"/>
                <w:right w:val="none" w:sz="0" w:space="0" w:color="auto"/>
              </w:divBdr>
            </w:div>
            <w:div w:id="2142458377">
              <w:marLeft w:val="0"/>
              <w:marRight w:val="0"/>
              <w:marTop w:val="0"/>
              <w:marBottom w:val="0"/>
              <w:divBdr>
                <w:top w:val="none" w:sz="0" w:space="0" w:color="auto"/>
                <w:left w:val="none" w:sz="0" w:space="0" w:color="auto"/>
                <w:bottom w:val="none" w:sz="0" w:space="0" w:color="auto"/>
                <w:right w:val="none" w:sz="0" w:space="0" w:color="auto"/>
              </w:divBdr>
            </w:div>
            <w:div w:id="1363432196">
              <w:marLeft w:val="0"/>
              <w:marRight w:val="0"/>
              <w:marTop w:val="0"/>
              <w:marBottom w:val="0"/>
              <w:divBdr>
                <w:top w:val="none" w:sz="0" w:space="0" w:color="auto"/>
                <w:left w:val="none" w:sz="0" w:space="0" w:color="auto"/>
                <w:bottom w:val="none" w:sz="0" w:space="0" w:color="auto"/>
                <w:right w:val="none" w:sz="0" w:space="0" w:color="auto"/>
              </w:divBdr>
            </w:div>
            <w:div w:id="1762919130">
              <w:marLeft w:val="0"/>
              <w:marRight w:val="0"/>
              <w:marTop w:val="0"/>
              <w:marBottom w:val="0"/>
              <w:divBdr>
                <w:top w:val="none" w:sz="0" w:space="0" w:color="auto"/>
                <w:left w:val="none" w:sz="0" w:space="0" w:color="auto"/>
                <w:bottom w:val="none" w:sz="0" w:space="0" w:color="auto"/>
                <w:right w:val="none" w:sz="0" w:space="0" w:color="auto"/>
              </w:divBdr>
            </w:div>
            <w:div w:id="1823810125">
              <w:marLeft w:val="0"/>
              <w:marRight w:val="0"/>
              <w:marTop w:val="0"/>
              <w:marBottom w:val="0"/>
              <w:divBdr>
                <w:top w:val="none" w:sz="0" w:space="0" w:color="auto"/>
                <w:left w:val="none" w:sz="0" w:space="0" w:color="auto"/>
                <w:bottom w:val="none" w:sz="0" w:space="0" w:color="auto"/>
                <w:right w:val="none" w:sz="0" w:space="0" w:color="auto"/>
              </w:divBdr>
            </w:div>
            <w:div w:id="1863667857">
              <w:marLeft w:val="0"/>
              <w:marRight w:val="0"/>
              <w:marTop w:val="0"/>
              <w:marBottom w:val="0"/>
              <w:divBdr>
                <w:top w:val="none" w:sz="0" w:space="0" w:color="auto"/>
                <w:left w:val="none" w:sz="0" w:space="0" w:color="auto"/>
                <w:bottom w:val="none" w:sz="0" w:space="0" w:color="auto"/>
                <w:right w:val="none" w:sz="0" w:space="0" w:color="auto"/>
              </w:divBdr>
            </w:div>
            <w:div w:id="1970740981">
              <w:marLeft w:val="0"/>
              <w:marRight w:val="0"/>
              <w:marTop w:val="0"/>
              <w:marBottom w:val="0"/>
              <w:divBdr>
                <w:top w:val="none" w:sz="0" w:space="0" w:color="auto"/>
                <w:left w:val="none" w:sz="0" w:space="0" w:color="auto"/>
                <w:bottom w:val="none" w:sz="0" w:space="0" w:color="auto"/>
                <w:right w:val="none" w:sz="0" w:space="0" w:color="auto"/>
              </w:divBdr>
            </w:div>
            <w:div w:id="955060108">
              <w:marLeft w:val="0"/>
              <w:marRight w:val="0"/>
              <w:marTop w:val="0"/>
              <w:marBottom w:val="0"/>
              <w:divBdr>
                <w:top w:val="none" w:sz="0" w:space="0" w:color="auto"/>
                <w:left w:val="none" w:sz="0" w:space="0" w:color="auto"/>
                <w:bottom w:val="none" w:sz="0" w:space="0" w:color="auto"/>
                <w:right w:val="none" w:sz="0" w:space="0" w:color="auto"/>
              </w:divBdr>
            </w:div>
            <w:div w:id="2051222122">
              <w:marLeft w:val="0"/>
              <w:marRight w:val="0"/>
              <w:marTop w:val="0"/>
              <w:marBottom w:val="0"/>
              <w:divBdr>
                <w:top w:val="none" w:sz="0" w:space="0" w:color="auto"/>
                <w:left w:val="none" w:sz="0" w:space="0" w:color="auto"/>
                <w:bottom w:val="none" w:sz="0" w:space="0" w:color="auto"/>
                <w:right w:val="none" w:sz="0" w:space="0" w:color="auto"/>
              </w:divBdr>
            </w:div>
            <w:div w:id="776560845">
              <w:marLeft w:val="0"/>
              <w:marRight w:val="0"/>
              <w:marTop w:val="0"/>
              <w:marBottom w:val="0"/>
              <w:divBdr>
                <w:top w:val="none" w:sz="0" w:space="0" w:color="auto"/>
                <w:left w:val="none" w:sz="0" w:space="0" w:color="auto"/>
                <w:bottom w:val="none" w:sz="0" w:space="0" w:color="auto"/>
                <w:right w:val="none" w:sz="0" w:space="0" w:color="auto"/>
              </w:divBdr>
            </w:div>
            <w:div w:id="902376722">
              <w:marLeft w:val="0"/>
              <w:marRight w:val="0"/>
              <w:marTop w:val="0"/>
              <w:marBottom w:val="0"/>
              <w:divBdr>
                <w:top w:val="none" w:sz="0" w:space="0" w:color="auto"/>
                <w:left w:val="none" w:sz="0" w:space="0" w:color="auto"/>
                <w:bottom w:val="none" w:sz="0" w:space="0" w:color="auto"/>
                <w:right w:val="none" w:sz="0" w:space="0" w:color="auto"/>
              </w:divBdr>
            </w:div>
            <w:div w:id="815999480">
              <w:marLeft w:val="0"/>
              <w:marRight w:val="0"/>
              <w:marTop w:val="0"/>
              <w:marBottom w:val="0"/>
              <w:divBdr>
                <w:top w:val="none" w:sz="0" w:space="0" w:color="auto"/>
                <w:left w:val="none" w:sz="0" w:space="0" w:color="auto"/>
                <w:bottom w:val="none" w:sz="0" w:space="0" w:color="auto"/>
                <w:right w:val="none" w:sz="0" w:space="0" w:color="auto"/>
              </w:divBdr>
            </w:div>
            <w:div w:id="782186220">
              <w:marLeft w:val="0"/>
              <w:marRight w:val="0"/>
              <w:marTop w:val="0"/>
              <w:marBottom w:val="0"/>
              <w:divBdr>
                <w:top w:val="none" w:sz="0" w:space="0" w:color="auto"/>
                <w:left w:val="none" w:sz="0" w:space="0" w:color="auto"/>
                <w:bottom w:val="none" w:sz="0" w:space="0" w:color="auto"/>
                <w:right w:val="none" w:sz="0" w:space="0" w:color="auto"/>
              </w:divBdr>
            </w:div>
            <w:div w:id="97458443">
              <w:marLeft w:val="0"/>
              <w:marRight w:val="0"/>
              <w:marTop w:val="0"/>
              <w:marBottom w:val="0"/>
              <w:divBdr>
                <w:top w:val="none" w:sz="0" w:space="0" w:color="auto"/>
                <w:left w:val="none" w:sz="0" w:space="0" w:color="auto"/>
                <w:bottom w:val="none" w:sz="0" w:space="0" w:color="auto"/>
                <w:right w:val="none" w:sz="0" w:space="0" w:color="auto"/>
              </w:divBdr>
            </w:div>
            <w:div w:id="1120684361">
              <w:marLeft w:val="0"/>
              <w:marRight w:val="0"/>
              <w:marTop w:val="0"/>
              <w:marBottom w:val="0"/>
              <w:divBdr>
                <w:top w:val="none" w:sz="0" w:space="0" w:color="auto"/>
                <w:left w:val="none" w:sz="0" w:space="0" w:color="auto"/>
                <w:bottom w:val="none" w:sz="0" w:space="0" w:color="auto"/>
                <w:right w:val="none" w:sz="0" w:space="0" w:color="auto"/>
              </w:divBdr>
            </w:div>
            <w:div w:id="298852153">
              <w:marLeft w:val="0"/>
              <w:marRight w:val="0"/>
              <w:marTop w:val="0"/>
              <w:marBottom w:val="0"/>
              <w:divBdr>
                <w:top w:val="none" w:sz="0" w:space="0" w:color="auto"/>
                <w:left w:val="none" w:sz="0" w:space="0" w:color="auto"/>
                <w:bottom w:val="none" w:sz="0" w:space="0" w:color="auto"/>
                <w:right w:val="none" w:sz="0" w:space="0" w:color="auto"/>
              </w:divBdr>
            </w:div>
            <w:div w:id="1618683661">
              <w:marLeft w:val="0"/>
              <w:marRight w:val="0"/>
              <w:marTop w:val="0"/>
              <w:marBottom w:val="0"/>
              <w:divBdr>
                <w:top w:val="none" w:sz="0" w:space="0" w:color="auto"/>
                <w:left w:val="none" w:sz="0" w:space="0" w:color="auto"/>
                <w:bottom w:val="none" w:sz="0" w:space="0" w:color="auto"/>
                <w:right w:val="none" w:sz="0" w:space="0" w:color="auto"/>
              </w:divBdr>
            </w:div>
            <w:div w:id="944924029">
              <w:marLeft w:val="0"/>
              <w:marRight w:val="0"/>
              <w:marTop w:val="0"/>
              <w:marBottom w:val="0"/>
              <w:divBdr>
                <w:top w:val="none" w:sz="0" w:space="0" w:color="auto"/>
                <w:left w:val="none" w:sz="0" w:space="0" w:color="auto"/>
                <w:bottom w:val="none" w:sz="0" w:space="0" w:color="auto"/>
                <w:right w:val="none" w:sz="0" w:space="0" w:color="auto"/>
              </w:divBdr>
            </w:div>
            <w:div w:id="446588743">
              <w:marLeft w:val="0"/>
              <w:marRight w:val="0"/>
              <w:marTop w:val="0"/>
              <w:marBottom w:val="0"/>
              <w:divBdr>
                <w:top w:val="none" w:sz="0" w:space="0" w:color="auto"/>
                <w:left w:val="none" w:sz="0" w:space="0" w:color="auto"/>
                <w:bottom w:val="none" w:sz="0" w:space="0" w:color="auto"/>
                <w:right w:val="none" w:sz="0" w:space="0" w:color="auto"/>
              </w:divBdr>
            </w:div>
            <w:div w:id="1065567653">
              <w:marLeft w:val="0"/>
              <w:marRight w:val="0"/>
              <w:marTop w:val="0"/>
              <w:marBottom w:val="0"/>
              <w:divBdr>
                <w:top w:val="none" w:sz="0" w:space="0" w:color="auto"/>
                <w:left w:val="none" w:sz="0" w:space="0" w:color="auto"/>
                <w:bottom w:val="none" w:sz="0" w:space="0" w:color="auto"/>
                <w:right w:val="none" w:sz="0" w:space="0" w:color="auto"/>
              </w:divBdr>
            </w:div>
            <w:div w:id="1586917327">
              <w:marLeft w:val="0"/>
              <w:marRight w:val="0"/>
              <w:marTop w:val="0"/>
              <w:marBottom w:val="0"/>
              <w:divBdr>
                <w:top w:val="none" w:sz="0" w:space="0" w:color="auto"/>
                <w:left w:val="none" w:sz="0" w:space="0" w:color="auto"/>
                <w:bottom w:val="none" w:sz="0" w:space="0" w:color="auto"/>
                <w:right w:val="none" w:sz="0" w:space="0" w:color="auto"/>
              </w:divBdr>
            </w:div>
            <w:div w:id="106893687">
              <w:marLeft w:val="0"/>
              <w:marRight w:val="0"/>
              <w:marTop w:val="0"/>
              <w:marBottom w:val="0"/>
              <w:divBdr>
                <w:top w:val="none" w:sz="0" w:space="0" w:color="auto"/>
                <w:left w:val="none" w:sz="0" w:space="0" w:color="auto"/>
                <w:bottom w:val="none" w:sz="0" w:space="0" w:color="auto"/>
                <w:right w:val="none" w:sz="0" w:space="0" w:color="auto"/>
              </w:divBdr>
            </w:div>
            <w:div w:id="382218317">
              <w:marLeft w:val="0"/>
              <w:marRight w:val="0"/>
              <w:marTop w:val="0"/>
              <w:marBottom w:val="0"/>
              <w:divBdr>
                <w:top w:val="none" w:sz="0" w:space="0" w:color="auto"/>
                <w:left w:val="none" w:sz="0" w:space="0" w:color="auto"/>
                <w:bottom w:val="none" w:sz="0" w:space="0" w:color="auto"/>
                <w:right w:val="none" w:sz="0" w:space="0" w:color="auto"/>
              </w:divBdr>
            </w:div>
            <w:div w:id="299727331">
              <w:marLeft w:val="0"/>
              <w:marRight w:val="0"/>
              <w:marTop w:val="0"/>
              <w:marBottom w:val="0"/>
              <w:divBdr>
                <w:top w:val="none" w:sz="0" w:space="0" w:color="auto"/>
                <w:left w:val="none" w:sz="0" w:space="0" w:color="auto"/>
                <w:bottom w:val="none" w:sz="0" w:space="0" w:color="auto"/>
                <w:right w:val="none" w:sz="0" w:space="0" w:color="auto"/>
              </w:divBdr>
            </w:div>
            <w:div w:id="626353584">
              <w:marLeft w:val="0"/>
              <w:marRight w:val="0"/>
              <w:marTop w:val="0"/>
              <w:marBottom w:val="0"/>
              <w:divBdr>
                <w:top w:val="none" w:sz="0" w:space="0" w:color="auto"/>
                <w:left w:val="none" w:sz="0" w:space="0" w:color="auto"/>
                <w:bottom w:val="none" w:sz="0" w:space="0" w:color="auto"/>
                <w:right w:val="none" w:sz="0" w:space="0" w:color="auto"/>
              </w:divBdr>
            </w:div>
            <w:div w:id="760372117">
              <w:marLeft w:val="0"/>
              <w:marRight w:val="0"/>
              <w:marTop w:val="0"/>
              <w:marBottom w:val="0"/>
              <w:divBdr>
                <w:top w:val="none" w:sz="0" w:space="0" w:color="auto"/>
                <w:left w:val="none" w:sz="0" w:space="0" w:color="auto"/>
                <w:bottom w:val="none" w:sz="0" w:space="0" w:color="auto"/>
                <w:right w:val="none" w:sz="0" w:space="0" w:color="auto"/>
              </w:divBdr>
            </w:div>
            <w:div w:id="185221680">
              <w:marLeft w:val="0"/>
              <w:marRight w:val="0"/>
              <w:marTop w:val="0"/>
              <w:marBottom w:val="0"/>
              <w:divBdr>
                <w:top w:val="none" w:sz="0" w:space="0" w:color="auto"/>
                <w:left w:val="none" w:sz="0" w:space="0" w:color="auto"/>
                <w:bottom w:val="none" w:sz="0" w:space="0" w:color="auto"/>
                <w:right w:val="none" w:sz="0" w:space="0" w:color="auto"/>
              </w:divBdr>
            </w:div>
            <w:div w:id="1304192117">
              <w:marLeft w:val="0"/>
              <w:marRight w:val="0"/>
              <w:marTop w:val="0"/>
              <w:marBottom w:val="0"/>
              <w:divBdr>
                <w:top w:val="none" w:sz="0" w:space="0" w:color="auto"/>
                <w:left w:val="none" w:sz="0" w:space="0" w:color="auto"/>
                <w:bottom w:val="none" w:sz="0" w:space="0" w:color="auto"/>
                <w:right w:val="none" w:sz="0" w:space="0" w:color="auto"/>
              </w:divBdr>
            </w:div>
            <w:div w:id="110587186">
              <w:marLeft w:val="0"/>
              <w:marRight w:val="0"/>
              <w:marTop w:val="0"/>
              <w:marBottom w:val="0"/>
              <w:divBdr>
                <w:top w:val="none" w:sz="0" w:space="0" w:color="auto"/>
                <w:left w:val="none" w:sz="0" w:space="0" w:color="auto"/>
                <w:bottom w:val="none" w:sz="0" w:space="0" w:color="auto"/>
                <w:right w:val="none" w:sz="0" w:space="0" w:color="auto"/>
              </w:divBdr>
            </w:div>
            <w:div w:id="832070440">
              <w:marLeft w:val="0"/>
              <w:marRight w:val="0"/>
              <w:marTop w:val="0"/>
              <w:marBottom w:val="0"/>
              <w:divBdr>
                <w:top w:val="none" w:sz="0" w:space="0" w:color="auto"/>
                <w:left w:val="none" w:sz="0" w:space="0" w:color="auto"/>
                <w:bottom w:val="none" w:sz="0" w:space="0" w:color="auto"/>
                <w:right w:val="none" w:sz="0" w:space="0" w:color="auto"/>
              </w:divBdr>
            </w:div>
            <w:div w:id="495196044">
              <w:marLeft w:val="0"/>
              <w:marRight w:val="0"/>
              <w:marTop w:val="0"/>
              <w:marBottom w:val="0"/>
              <w:divBdr>
                <w:top w:val="none" w:sz="0" w:space="0" w:color="auto"/>
                <w:left w:val="none" w:sz="0" w:space="0" w:color="auto"/>
                <w:bottom w:val="none" w:sz="0" w:space="0" w:color="auto"/>
                <w:right w:val="none" w:sz="0" w:space="0" w:color="auto"/>
              </w:divBdr>
            </w:div>
            <w:div w:id="1899628119">
              <w:marLeft w:val="0"/>
              <w:marRight w:val="0"/>
              <w:marTop w:val="0"/>
              <w:marBottom w:val="0"/>
              <w:divBdr>
                <w:top w:val="none" w:sz="0" w:space="0" w:color="auto"/>
                <w:left w:val="none" w:sz="0" w:space="0" w:color="auto"/>
                <w:bottom w:val="none" w:sz="0" w:space="0" w:color="auto"/>
                <w:right w:val="none" w:sz="0" w:space="0" w:color="auto"/>
              </w:divBdr>
            </w:div>
            <w:div w:id="1160077736">
              <w:marLeft w:val="0"/>
              <w:marRight w:val="0"/>
              <w:marTop w:val="0"/>
              <w:marBottom w:val="0"/>
              <w:divBdr>
                <w:top w:val="none" w:sz="0" w:space="0" w:color="auto"/>
                <w:left w:val="none" w:sz="0" w:space="0" w:color="auto"/>
                <w:bottom w:val="none" w:sz="0" w:space="0" w:color="auto"/>
                <w:right w:val="none" w:sz="0" w:space="0" w:color="auto"/>
              </w:divBdr>
            </w:div>
            <w:div w:id="364330854">
              <w:marLeft w:val="0"/>
              <w:marRight w:val="0"/>
              <w:marTop w:val="0"/>
              <w:marBottom w:val="0"/>
              <w:divBdr>
                <w:top w:val="none" w:sz="0" w:space="0" w:color="auto"/>
                <w:left w:val="none" w:sz="0" w:space="0" w:color="auto"/>
                <w:bottom w:val="none" w:sz="0" w:space="0" w:color="auto"/>
                <w:right w:val="none" w:sz="0" w:space="0" w:color="auto"/>
              </w:divBdr>
            </w:div>
            <w:div w:id="900754856">
              <w:marLeft w:val="0"/>
              <w:marRight w:val="0"/>
              <w:marTop w:val="0"/>
              <w:marBottom w:val="0"/>
              <w:divBdr>
                <w:top w:val="none" w:sz="0" w:space="0" w:color="auto"/>
                <w:left w:val="none" w:sz="0" w:space="0" w:color="auto"/>
                <w:bottom w:val="none" w:sz="0" w:space="0" w:color="auto"/>
                <w:right w:val="none" w:sz="0" w:space="0" w:color="auto"/>
              </w:divBdr>
            </w:div>
            <w:div w:id="2009283692">
              <w:marLeft w:val="0"/>
              <w:marRight w:val="0"/>
              <w:marTop w:val="0"/>
              <w:marBottom w:val="0"/>
              <w:divBdr>
                <w:top w:val="none" w:sz="0" w:space="0" w:color="auto"/>
                <w:left w:val="none" w:sz="0" w:space="0" w:color="auto"/>
                <w:bottom w:val="none" w:sz="0" w:space="0" w:color="auto"/>
                <w:right w:val="none" w:sz="0" w:space="0" w:color="auto"/>
              </w:divBdr>
            </w:div>
            <w:div w:id="493491108">
              <w:marLeft w:val="0"/>
              <w:marRight w:val="0"/>
              <w:marTop w:val="0"/>
              <w:marBottom w:val="0"/>
              <w:divBdr>
                <w:top w:val="none" w:sz="0" w:space="0" w:color="auto"/>
                <w:left w:val="none" w:sz="0" w:space="0" w:color="auto"/>
                <w:bottom w:val="none" w:sz="0" w:space="0" w:color="auto"/>
                <w:right w:val="none" w:sz="0" w:space="0" w:color="auto"/>
              </w:divBdr>
            </w:div>
            <w:div w:id="255291199">
              <w:marLeft w:val="0"/>
              <w:marRight w:val="0"/>
              <w:marTop w:val="0"/>
              <w:marBottom w:val="0"/>
              <w:divBdr>
                <w:top w:val="none" w:sz="0" w:space="0" w:color="auto"/>
                <w:left w:val="none" w:sz="0" w:space="0" w:color="auto"/>
                <w:bottom w:val="none" w:sz="0" w:space="0" w:color="auto"/>
                <w:right w:val="none" w:sz="0" w:space="0" w:color="auto"/>
              </w:divBdr>
            </w:div>
            <w:div w:id="1987053579">
              <w:marLeft w:val="0"/>
              <w:marRight w:val="0"/>
              <w:marTop w:val="0"/>
              <w:marBottom w:val="0"/>
              <w:divBdr>
                <w:top w:val="none" w:sz="0" w:space="0" w:color="auto"/>
                <w:left w:val="none" w:sz="0" w:space="0" w:color="auto"/>
                <w:bottom w:val="none" w:sz="0" w:space="0" w:color="auto"/>
                <w:right w:val="none" w:sz="0" w:space="0" w:color="auto"/>
              </w:divBdr>
            </w:div>
            <w:div w:id="117379133">
              <w:marLeft w:val="0"/>
              <w:marRight w:val="0"/>
              <w:marTop w:val="0"/>
              <w:marBottom w:val="0"/>
              <w:divBdr>
                <w:top w:val="none" w:sz="0" w:space="0" w:color="auto"/>
                <w:left w:val="none" w:sz="0" w:space="0" w:color="auto"/>
                <w:bottom w:val="none" w:sz="0" w:space="0" w:color="auto"/>
                <w:right w:val="none" w:sz="0" w:space="0" w:color="auto"/>
              </w:divBdr>
            </w:div>
            <w:div w:id="10298885">
              <w:marLeft w:val="0"/>
              <w:marRight w:val="0"/>
              <w:marTop w:val="0"/>
              <w:marBottom w:val="0"/>
              <w:divBdr>
                <w:top w:val="none" w:sz="0" w:space="0" w:color="auto"/>
                <w:left w:val="none" w:sz="0" w:space="0" w:color="auto"/>
                <w:bottom w:val="none" w:sz="0" w:space="0" w:color="auto"/>
                <w:right w:val="none" w:sz="0" w:space="0" w:color="auto"/>
              </w:divBdr>
            </w:div>
            <w:div w:id="351230063">
              <w:marLeft w:val="0"/>
              <w:marRight w:val="0"/>
              <w:marTop w:val="0"/>
              <w:marBottom w:val="0"/>
              <w:divBdr>
                <w:top w:val="none" w:sz="0" w:space="0" w:color="auto"/>
                <w:left w:val="none" w:sz="0" w:space="0" w:color="auto"/>
                <w:bottom w:val="none" w:sz="0" w:space="0" w:color="auto"/>
                <w:right w:val="none" w:sz="0" w:space="0" w:color="auto"/>
              </w:divBdr>
            </w:div>
            <w:div w:id="1112432792">
              <w:marLeft w:val="0"/>
              <w:marRight w:val="0"/>
              <w:marTop w:val="0"/>
              <w:marBottom w:val="0"/>
              <w:divBdr>
                <w:top w:val="none" w:sz="0" w:space="0" w:color="auto"/>
                <w:left w:val="none" w:sz="0" w:space="0" w:color="auto"/>
                <w:bottom w:val="none" w:sz="0" w:space="0" w:color="auto"/>
                <w:right w:val="none" w:sz="0" w:space="0" w:color="auto"/>
              </w:divBdr>
            </w:div>
            <w:div w:id="1051921089">
              <w:marLeft w:val="0"/>
              <w:marRight w:val="0"/>
              <w:marTop w:val="0"/>
              <w:marBottom w:val="0"/>
              <w:divBdr>
                <w:top w:val="none" w:sz="0" w:space="0" w:color="auto"/>
                <w:left w:val="none" w:sz="0" w:space="0" w:color="auto"/>
                <w:bottom w:val="none" w:sz="0" w:space="0" w:color="auto"/>
                <w:right w:val="none" w:sz="0" w:space="0" w:color="auto"/>
              </w:divBdr>
            </w:div>
            <w:div w:id="466899695">
              <w:marLeft w:val="0"/>
              <w:marRight w:val="0"/>
              <w:marTop w:val="0"/>
              <w:marBottom w:val="0"/>
              <w:divBdr>
                <w:top w:val="none" w:sz="0" w:space="0" w:color="auto"/>
                <w:left w:val="none" w:sz="0" w:space="0" w:color="auto"/>
                <w:bottom w:val="none" w:sz="0" w:space="0" w:color="auto"/>
                <w:right w:val="none" w:sz="0" w:space="0" w:color="auto"/>
              </w:divBdr>
            </w:div>
            <w:div w:id="773326464">
              <w:marLeft w:val="0"/>
              <w:marRight w:val="0"/>
              <w:marTop w:val="0"/>
              <w:marBottom w:val="0"/>
              <w:divBdr>
                <w:top w:val="none" w:sz="0" w:space="0" w:color="auto"/>
                <w:left w:val="none" w:sz="0" w:space="0" w:color="auto"/>
                <w:bottom w:val="none" w:sz="0" w:space="0" w:color="auto"/>
                <w:right w:val="none" w:sz="0" w:space="0" w:color="auto"/>
              </w:divBdr>
            </w:div>
            <w:div w:id="1685787507">
              <w:marLeft w:val="0"/>
              <w:marRight w:val="0"/>
              <w:marTop w:val="0"/>
              <w:marBottom w:val="0"/>
              <w:divBdr>
                <w:top w:val="none" w:sz="0" w:space="0" w:color="auto"/>
                <w:left w:val="none" w:sz="0" w:space="0" w:color="auto"/>
                <w:bottom w:val="none" w:sz="0" w:space="0" w:color="auto"/>
                <w:right w:val="none" w:sz="0" w:space="0" w:color="auto"/>
              </w:divBdr>
            </w:div>
            <w:div w:id="558058758">
              <w:marLeft w:val="0"/>
              <w:marRight w:val="0"/>
              <w:marTop w:val="0"/>
              <w:marBottom w:val="0"/>
              <w:divBdr>
                <w:top w:val="none" w:sz="0" w:space="0" w:color="auto"/>
                <w:left w:val="none" w:sz="0" w:space="0" w:color="auto"/>
                <w:bottom w:val="none" w:sz="0" w:space="0" w:color="auto"/>
                <w:right w:val="none" w:sz="0" w:space="0" w:color="auto"/>
              </w:divBdr>
            </w:div>
            <w:div w:id="159661213">
              <w:marLeft w:val="0"/>
              <w:marRight w:val="0"/>
              <w:marTop w:val="0"/>
              <w:marBottom w:val="0"/>
              <w:divBdr>
                <w:top w:val="none" w:sz="0" w:space="0" w:color="auto"/>
                <w:left w:val="none" w:sz="0" w:space="0" w:color="auto"/>
                <w:bottom w:val="none" w:sz="0" w:space="0" w:color="auto"/>
                <w:right w:val="none" w:sz="0" w:space="0" w:color="auto"/>
              </w:divBdr>
            </w:div>
            <w:div w:id="1921518178">
              <w:marLeft w:val="0"/>
              <w:marRight w:val="0"/>
              <w:marTop w:val="0"/>
              <w:marBottom w:val="0"/>
              <w:divBdr>
                <w:top w:val="none" w:sz="0" w:space="0" w:color="auto"/>
                <w:left w:val="none" w:sz="0" w:space="0" w:color="auto"/>
                <w:bottom w:val="none" w:sz="0" w:space="0" w:color="auto"/>
                <w:right w:val="none" w:sz="0" w:space="0" w:color="auto"/>
              </w:divBdr>
            </w:div>
            <w:div w:id="1703019500">
              <w:marLeft w:val="0"/>
              <w:marRight w:val="0"/>
              <w:marTop w:val="0"/>
              <w:marBottom w:val="0"/>
              <w:divBdr>
                <w:top w:val="none" w:sz="0" w:space="0" w:color="auto"/>
                <w:left w:val="none" w:sz="0" w:space="0" w:color="auto"/>
                <w:bottom w:val="none" w:sz="0" w:space="0" w:color="auto"/>
                <w:right w:val="none" w:sz="0" w:space="0" w:color="auto"/>
              </w:divBdr>
            </w:div>
            <w:div w:id="1916695945">
              <w:marLeft w:val="0"/>
              <w:marRight w:val="0"/>
              <w:marTop w:val="0"/>
              <w:marBottom w:val="0"/>
              <w:divBdr>
                <w:top w:val="none" w:sz="0" w:space="0" w:color="auto"/>
                <w:left w:val="none" w:sz="0" w:space="0" w:color="auto"/>
                <w:bottom w:val="none" w:sz="0" w:space="0" w:color="auto"/>
                <w:right w:val="none" w:sz="0" w:space="0" w:color="auto"/>
              </w:divBdr>
            </w:div>
            <w:div w:id="1152791373">
              <w:marLeft w:val="0"/>
              <w:marRight w:val="0"/>
              <w:marTop w:val="0"/>
              <w:marBottom w:val="0"/>
              <w:divBdr>
                <w:top w:val="none" w:sz="0" w:space="0" w:color="auto"/>
                <w:left w:val="none" w:sz="0" w:space="0" w:color="auto"/>
                <w:bottom w:val="none" w:sz="0" w:space="0" w:color="auto"/>
                <w:right w:val="none" w:sz="0" w:space="0" w:color="auto"/>
              </w:divBdr>
            </w:div>
            <w:div w:id="981082342">
              <w:marLeft w:val="0"/>
              <w:marRight w:val="0"/>
              <w:marTop w:val="0"/>
              <w:marBottom w:val="0"/>
              <w:divBdr>
                <w:top w:val="none" w:sz="0" w:space="0" w:color="auto"/>
                <w:left w:val="none" w:sz="0" w:space="0" w:color="auto"/>
                <w:bottom w:val="none" w:sz="0" w:space="0" w:color="auto"/>
                <w:right w:val="none" w:sz="0" w:space="0" w:color="auto"/>
              </w:divBdr>
            </w:div>
            <w:div w:id="589583754">
              <w:marLeft w:val="0"/>
              <w:marRight w:val="0"/>
              <w:marTop w:val="0"/>
              <w:marBottom w:val="0"/>
              <w:divBdr>
                <w:top w:val="none" w:sz="0" w:space="0" w:color="auto"/>
                <w:left w:val="none" w:sz="0" w:space="0" w:color="auto"/>
                <w:bottom w:val="none" w:sz="0" w:space="0" w:color="auto"/>
                <w:right w:val="none" w:sz="0" w:space="0" w:color="auto"/>
              </w:divBdr>
            </w:div>
            <w:div w:id="923343836">
              <w:marLeft w:val="0"/>
              <w:marRight w:val="0"/>
              <w:marTop w:val="0"/>
              <w:marBottom w:val="0"/>
              <w:divBdr>
                <w:top w:val="none" w:sz="0" w:space="0" w:color="auto"/>
                <w:left w:val="none" w:sz="0" w:space="0" w:color="auto"/>
                <w:bottom w:val="none" w:sz="0" w:space="0" w:color="auto"/>
                <w:right w:val="none" w:sz="0" w:space="0" w:color="auto"/>
              </w:divBdr>
            </w:div>
            <w:div w:id="1456677014">
              <w:marLeft w:val="0"/>
              <w:marRight w:val="0"/>
              <w:marTop w:val="0"/>
              <w:marBottom w:val="0"/>
              <w:divBdr>
                <w:top w:val="none" w:sz="0" w:space="0" w:color="auto"/>
                <w:left w:val="none" w:sz="0" w:space="0" w:color="auto"/>
                <w:bottom w:val="none" w:sz="0" w:space="0" w:color="auto"/>
                <w:right w:val="none" w:sz="0" w:space="0" w:color="auto"/>
              </w:divBdr>
            </w:div>
            <w:div w:id="987855879">
              <w:marLeft w:val="0"/>
              <w:marRight w:val="0"/>
              <w:marTop w:val="0"/>
              <w:marBottom w:val="0"/>
              <w:divBdr>
                <w:top w:val="none" w:sz="0" w:space="0" w:color="auto"/>
                <w:left w:val="none" w:sz="0" w:space="0" w:color="auto"/>
                <w:bottom w:val="none" w:sz="0" w:space="0" w:color="auto"/>
                <w:right w:val="none" w:sz="0" w:space="0" w:color="auto"/>
              </w:divBdr>
            </w:div>
            <w:div w:id="854463443">
              <w:marLeft w:val="0"/>
              <w:marRight w:val="0"/>
              <w:marTop w:val="0"/>
              <w:marBottom w:val="0"/>
              <w:divBdr>
                <w:top w:val="none" w:sz="0" w:space="0" w:color="auto"/>
                <w:left w:val="none" w:sz="0" w:space="0" w:color="auto"/>
                <w:bottom w:val="none" w:sz="0" w:space="0" w:color="auto"/>
                <w:right w:val="none" w:sz="0" w:space="0" w:color="auto"/>
              </w:divBdr>
            </w:div>
            <w:div w:id="81033979">
              <w:marLeft w:val="0"/>
              <w:marRight w:val="0"/>
              <w:marTop w:val="0"/>
              <w:marBottom w:val="0"/>
              <w:divBdr>
                <w:top w:val="none" w:sz="0" w:space="0" w:color="auto"/>
                <w:left w:val="none" w:sz="0" w:space="0" w:color="auto"/>
                <w:bottom w:val="none" w:sz="0" w:space="0" w:color="auto"/>
                <w:right w:val="none" w:sz="0" w:space="0" w:color="auto"/>
              </w:divBdr>
            </w:div>
            <w:div w:id="293756157">
              <w:marLeft w:val="0"/>
              <w:marRight w:val="0"/>
              <w:marTop w:val="0"/>
              <w:marBottom w:val="0"/>
              <w:divBdr>
                <w:top w:val="none" w:sz="0" w:space="0" w:color="auto"/>
                <w:left w:val="none" w:sz="0" w:space="0" w:color="auto"/>
                <w:bottom w:val="none" w:sz="0" w:space="0" w:color="auto"/>
                <w:right w:val="none" w:sz="0" w:space="0" w:color="auto"/>
              </w:divBdr>
            </w:div>
            <w:div w:id="1913005880">
              <w:marLeft w:val="0"/>
              <w:marRight w:val="0"/>
              <w:marTop w:val="0"/>
              <w:marBottom w:val="0"/>
              <w:divBdr>
                <w:top w:val="none" w:sz="0" w:space="0" w:color="auto"/>
                <w:left w:val="none" w:sz="0" w:space="0" w:color="auto"/>
                <w:bottom w:val="none" w:sz="0" w:space="0" w:color="auto"/>
                <w:right w:val="none" w:sz="0" w:space="0" w:color="auto"/>
              </w:divBdr>
            </w:div>
            <w:div w:id="433401483">
              <w:marLeft w:val="0"/>
              <w:marRight w:val="0"/>
              <w:marTop w:val="0"/>
              <w:marBottom w:val="0"/>
              <w:divBdr>
                <w:top w:val="none" w:sz="0" w:space="0" w:color="auto"/>
                <w:left w:val="none" w:sz="0" w:space="0" w:color="auto"/>
                <w:bottom w:val="none" w:sz="0" w:space="0" w:color="auto"/>
                <w:right w:val="none" w:sz="0" w:space="0" w:color="auto"/>
              </w:divBdr>
            </w:div>
            <w:div w:id="451680178">
              <w:marLeft w:val="0"/>
              <w:marRight w:val="0"/>
              <w:marTop w:val="0"/>
              <w:marBottom w:val="0"/>
              <w:divBdr>
                <w:top w:val="none" w:sz="0" w:space="0" w:color="auto"/>
                <w:left w:val="none" w:sz="0" w:space="0" w:color="auto"/>
                <w:bottom w:val="none" w:sz="0" w:space="0" w:color="auto"/>
                <w:right w:val="none" w:sz="0" w:space="0" w:color="auto"/>
              </w:divBdr>
            </w:div>
            <w:div w:id="453444276">
              <w:marLeft w:val="0"/>
              <w:marRight w:val="0"/>
              <w:marTop w:val="0"/>
              <w:marBottom w:val="0"/>
              <w:divBdr>
                <w:top w:val="none" w:sz="0" w:space="0" w:color="auto"/>
                <w:left w:val="none" w:sz="0" w:space="0" w:color="auto"/>
                <w:bottom w:val="none" w:sz="0" w:space="0" w:color="auto"/>
                <w:right w:val="none" w:sz="0" w:space="0" w:color="auto"/>
              </w:divBdr>
            </w:div>
            <w:div w:id="721977334">
              <w:marLeft w:val="0"/>
              <w:marRight w:val="0"/>
              <w:marTop w:val="0"/>
              <w:marBottom w:val="0"/>
              <w:divBdr>
                <w:top w:val="none" w:sz="0" w:space="0" w:color="auto"/>
                <w:left w:val="none" w:sz="0" w:space="0" w:color="auto"/>
                <w:bottom w:val="none" w:sz="0" w:space="0" w:color="auto"/>
                <w:right w:val="none" w:sz="0" w:space="0" w:color="auto"/>
              </w:divBdr>
            </w:div>
            <w:div w:id="1042631451">
              <w:marLeft w:val="0"/>
              <w:marRight w:val="0"/>
              <w:marTop w:val="0"/>
              <w:marBottom w:val="0"/>
              <w:divBdr>
                <w:top w:val="none" w:sz="0" w:space="0" w:color="auto"/>
                <w:left w:val="none" w:sz="0" w:space="0" w:color="auto"/>
                <w:bottom w:val="none" w:sz="0" w:space="0" w:color="auto"/>
                <w:right w:val="none" w:sz="0" w:space="0" w:color="auto"/>
              </w:divBdr>
            </w:div>
            <w:div w:id="2038463506">
              <w:marLeft w:val="0"/>
              <w:marRight w:val="0"/>
              <w:marTop w:val="0"/>
              <w:marBottom w:val="0"/>
              <w:divBdr>
                <w:top w:val="none" w:sz="0" w:space="0" w:color="auto"/>
                <w:left w:val="none" w:sz="0" w:space="0" w:color="auto"/>
                <w:bottom w:val="none" w:sz="0" w:space="0" w:color="auto"/>
                <w:right w:val="none" w:sz="0" w:space="0" w:color="auto"/>
              </w:divBdr>
            </w:div>
            <w:div w:id="1931347933">
              <w:marLeft w:val="0"/>
              <w:marRight w:val="0"/>
              <w:marTop w:val="0"/>
              <w:marBottom w:val="0"/>
              <w:divBdr>
                <w:top w:val="none" w:sz="0" w:space="0" w:color="auto"/>
                <w:left w:val="none" w:sz="0" w:space="0" w:color="auto"/>
                <w:bottom w:val="none" w:sz="0" w:space="0" w:color="auto"/>
                <w:right w:val="none" w:sz="0" w:space="0" w:color="auto"/>
              </w:divBdr>
            </w:div>
            <w:div w:id="652876178">
              <w:marLeft w:val="0"/>
              <w:marRight w:val="0"/>
              <w:marTop w:val="0"/>
              <w:marBottom w:val="0"/>
              <w:divBdr>
                <w:top w:val="none" w:sz="0" w:space="0" w:color="auto"/>
                <w:left w:val="none" w:sz="0" w:space="0" w:color="auto"/>
                <w:bottom w:val="none" w:sz="0" w:space="0" w:color="auto"/>
                <w:right w:val="none" w:sz="0" w:space="0" w:color="auto"/>
              </w:divBdr>
            </w:div>
            <w:div w:id="377978824">
              <w:marLeft w:val="0"/>
              <w:marRight w:val="0"/>
              <w:marTop w:val="0"/>
              <w:marBottom w:val="0"/>
              <w:divBdr>
                <w:top w:val="none" w:sz="0" w:space="0" w:color="auto"/>
                <w:left w:val="none" w:sz="0" w:space="0" w:color="auto"/>
                <w:bottom w:val="none" w:sz="0" w:space="0" w:color="auto"/>
                <w:right w:val="none" w:sz="0" w:space="0" w:color="auto"/>
              </w:divBdr>
            </w:div>
            <w:div w:id="1279337499">
              <w:marLeft w:val="0"/>
              <w:marRight w:val="0"/>
              <w:marTop w:val="0"/>
              <w:marBottom w:val="0"/>
              <w:divBdr>
                <w:top w:val="none" w:sz="0" w:space="0" w:color="auto"/>
                <w:left w:val="none" w:sz="0" w:space="0" w:color="auto"/>
                <w:bottom w:val="none" w:sz="0" w:space="0" w:color="auto"/>
                <w:right w:val="none" w:sz="0" w:space="0" w:color="auto"/>
              </w:divBdr>
            </w:div>
            <w:div w:id="1076631032">
              <w:marLeft w:val="0"/>
              <w:marRight w:val="0"/>
              <w:marTop w:val="0"/>
              <w:marBottom w:val="0"/>
              <w:divBdr>
                <w:top w:val="none" w:sz="0" w:space="0" w:color="auto"/>
                <w:left w:val="none" w:sz="0" w:space="0" w:color="auto"/>
                <w:bottom w:val="none" w:sz="0" w:space="0" w:color="auto"/>
                <w:right w:val="none" w:sz="0" w:space="0" w:color="auto"/>
              </w:divBdr>
            </w:div>
            <w:div w:id="1753892863">
              <w:marLeft w:val="0"/>
              <w:marRight w:val="0"/>
              <w:marTop w:val="0"/>
              <w:marBottom w:val="0"/>
              <w:divBdr>
                <w:top w:val="none" w:sz="0" w:space="0" w:color="auto"/>
                <w:left w:val="none" w:sz="0" w:space="0" w:color="auto"/>
                <w:bottom w:val="none" w:sz="0" w:space="0" w:color="auto"/>
                <w:right w:val="none" w:sz="0" w:space="0" w:color="auto"/>
              </w:divBdr>
            </w:div>
            <w:div w:id="633566798">
              <w:marLeft w:val="0"/>
              <w:marRight w:val="0"/>
              <w:marTop w:val="0"/>
              <w:marBottom w:val="0"/>
              <w:divBdr>
                <w:top w:val="none" w:sz="0" w:space="0" w:color="auto"/>
                <w:left w:val="none" w:sz="0" w:space="0" w:color="auto"/>
                <w:bottom w:val="none" w:sz="0" w:space="0" w:color="auto"/>
                <w:right w:val="none" w:sz="0" w:space="0" w:color="auto"/>
              </w:divBdr>
            </w:div>
            <w:div w:id="1194659373">
              <w:marLeft w:val="0"/>
              <w:marRight w:val="0"/>
              <w:marTop w:val="0"/>
              <w:marBottom w:val="0"/>
              <w:divBdr>
                <w:top w:val="none" w:sz="0" w:space="0" w:color="auto"/>
                <w:left w:val="none" w:sz="0" w:space="0" w:color="auto"/>
                <w:bottom w:val="none" w:sz="0" w:space="0" w:color="auto"/>
                <w:right w:val="none" w:sz="0" w:space="0" w:color="auto"/>
              </w:divBdr>
            </w:div>
            <w:div w:id="1561013222">
              <w:marLeft w:val="0"/>
              <w:marRight w:val="0"/>
              <w:marTop w:val="0"/>
              <w:marBottom w:val="0"/>
              <w:divBdr>
                <w:top w:val="none" w:sz="0" w:space="0" w:color="auto"/>
                <w:left w:val="none" w:sz="0" w:space="0" w:color="auto"/>
                <w:bottom w:val="none" w:sz="0" w:space="0" w:color="auto"/>
                <w:right w:val="none" w:sz="0" w:space="0" w:color="auto"/>
              </w:divBdr>
            </w:div>
            <w:div w:id="617837215">
              <w:marLeft w:val="0"/>
              <w:marRight w:val="0"/>
              <w:marTop w:val="0"/>
              <w:marBottom w:val="0"/>
              <w:divBdr>
                <w:top w:val="none" w:sz="0" w:space="0" w:color="auto"/>
                <w:left w:val="none" w:sz="0" w:space="0" w:color="auto"/>
                <w:bottom w:val="none" w:sz="0" w:space="0" w:color="auto"/>
                <w:right w:val="none" w:sz="0" w:space="0" w:color="auto"/>
              </w:divBdr>
            </w:div>
            <w:div w:id="1672416882">
              <w:marLeft w:val="0"/>
              <w:marRight w:val="0"/>
              <w:marTop w:val="0"/>
              <w:marBottom w:val="0"/>
              <w:divBdr>
                <w:top w:val="none" w:sz="0" w:space="0" w:color="auto"/>
                <w:left w:val="none" w:sz="0" w:space="0" w:color="auto"/>
                <w:bottom w:val="none" w:sz="0" w:space="0" w:color="auto"/>
                <w:right w:val="none" w:sz="0" w:space="0" w:color="auto"/>
              </w:divBdr>
            </w:div>
            <w:div w:id="1045250612">
              <w:marLeft w:val="0"/>
              <w:marRight w:val="0"/>
              <w:marTop w:val="0"/>
              <w:marBottom w:val="0"/>
              <w:divBdr>
                <w:top w:val="none" w:sz="0" w:space="0" w:color="auto"/>
                <w:left w:val="none" w:sz="0" w:space="0" w:color="auto"/>
                <w:bottom w:val="none" w:sz="0" w:space="0" w:color="auto"/>
                <w:right w:val="none" w:sz="0" w:space="0" w:color="auto"/>
              </w:divBdr>
            </w:div>
            <w:div w:id="1625840796">
              <w:marLeft w:val="0"/>
              <w:marRight w:val="0"/>
              <w:marTop w:val="0"/>
              <w:marBottom w:val="0"/>
              <w:divBdr>
                <w:top w:val="none" w:sz="0" w:space="0" w:color="auto"/>
                <w:left w:val="none" w:sz="0" w:space="0" w:color="auto"/>
                <w:bottom w:val="none" w:sz="0" w:space="0" w:color="auto"/>
                <w:right w:val="none" w:sz="0" w:space="0" w:color="auto"/>
              </w:divBdr>
            </w:div>
            <w:div w:id="1643465222">
              <w:marLeft w:val="0"/>
              <w:marRight w:val="0"/>
              <w:marTop w:val="0"/>
              <w:marBottom w:val="0"/>
              <w:divBdr>
                <w:top w:val="none" w:sz="0" w:space="0" w:color="auto"/>
                <w:left w:val="none" w:sz="0" w:space="0" w:color="auto"/>
                <w:bottom w:val="none" w:sz="0" w:space="0" w:color="auto"/>
                <w:right w:val="none" w:sz="0" w:space="0" w:color="auto"/>
              </w:divBdr>
            </w:div>
            <w:div w:id="1763797634">
              <w:marLeft w:val="0"/>
              <w:marRight w:val="0"/>
              <w:marTop w:val="0"/>
              <w:marBottom w:val="0"/>
              <w:divBdr>
                <w:top w:val="none" w:sz="0" w:space="0" w:color="auto"/>
                <w:left w:val="none" w:sz="0" w:space="0" w:color="auto"/>
                <w:bottom w:val="none" w:sz="0" w:space="0" w:color="auto"/>
                <w:right w:val="none" w:sz="0" w:space="0" w:color="auto"/>
              </w:divBdr>
            </w:div>
            <w:div w:id="532349507">
              <w:marLeft w:val="0"/>
              <w:marRight w:val="0"/>
              <w:marTop w:val="0"/>
              <w:marBottom w:val="0"/>
              <w:divBdr>
                <w:top w:val="none" w:sz="0" w:space="0" w:color="auto"/>
                <w:left w:val="none" w:sz="0" w:space="0" w:color="auto"/>
                <w:bottom w:val="none" w:sz="0" w:space="0" w:color="auto"/>
                <w:right w:val="none" w:sz="0" w:space="0" w:color="auto"/>
              </w:divBdr>
            </w:div>
            <w:div w:id="1070466780">
              <w:marLeft w:val="0"/>
              <w:marRight w:val="0"/>
              <w:marTop w:val="0"/>
              <w:marBottom w:val="0"/>
              <w:divBdr>
                <w:top w:val="none" w:sz="0" w:space="0" w:color="auto"/>
                <w:left w:val="none" w:sz="0" w:space="0" w:color="auto"/>
                <w:bottom w:val="none" w:sz="0" w:space="0" w:color="auto"/>
                <w:right w:val="none" w:sz="0" w:space="0" w:color="auto"/>
              </w:divBdr>
            </w:div>
            <w:div w:id="1088500947">
              <w:marLeft w:val="0"/>
              <w:marRight w:val="0"/>
              <w:marTop w:val="0"/>
              <w:marBottom w:val="0"/>
              <w:divBdr>
                <w:top w:val="none" w:sz="0" w:space="0" w:color="auto"/>
                <w:left w:val="none" w:sz="0" w:space="0" w:color="auto"/>
                <w:bottom w:val="none" w:sz="0" w:space="0" w:color="auto"/>
                <w:right w:val="none" w:sz="0" w:space="0" w:color="auto"/>
              </w:divBdr>
            </w:div>
            <w:div w:id="341007154">
              <w:marLeft w:val="0"/>
              <w:marRight w:val="0"/>
              <w:marTop w:val="0"/>
              <w:marBottom w:val="0"/>
              <w:divBdr>
                <w:top w:val="none" w:sz="0" w:space="0" w:color="auto"/>
                <w:left w:val="none" w:sz="0" w:space="0" w:color="auto"/>
                <w:bottom w:val="none" w:sz="0" w:space="0" w:color="auto"/>
                <w:right w:val="none" w:sz="0" w:space="0" w:color="auto"/>
              </w:divBdr>
            </w:div>
            <w:div w:id="795684388">
              <w:marLeft w:val="0"/>
              <w:marRight w:val="0"/>
              <w:marTop w:val="0"/>
              <w:marBottom w:val="0"/>
              <w:divBdr>
                <w:top w:val="none" w:sz="0" w:space="0" w:color="auto"/>
                <w:left w:val="none" w:sz="0" w:space="0" w:color="auto"/>
                <w:bottom w:val="none" w:sz="0" w:space="0" w:color="auto"/>
                <w:right w:val="none" w:sz="0" w:space="0" w:color="auto"/>
              </w:divBdr>
            </w:div>
            <w:div w:id="1077826024">
              <w:marLeft w:val="0"/>
              <w:marRight w:val="0"/>
              <w:marTop w:val="0"/>
              <w:marBottom w:val="0"/>
              <w:divBdr>
                <w:top w:val="none" w:sz="0" w:space="0" w:color="auto"/>
                <w:left w:val="none" w:sz="0" w:space="0" w:color="auto"/>
                <w:bottom w:val="none" w:sz="0" w:space="0" w:color="auto"/>
                <w:right w:val="none" w:sz="0" w:space="0" w:color="auto"/>
              </w:divBdr>
            </w:div>
            <w:div w:id="1612936268">
              <w:marLeft w:val="0"/>
              <w:marRight w:val="0"/>
              <w:marTop w:val="0"/>
              <w:marBottom w:val="0"/>
              <w:divBdr>
                <w:top w:val="none" w:sz="0" w:space="0" w:color="auto"/>
                <w:left w:val="none" w:sz="0" w:space="0" w:color="auto"/>
                <w:bottom w:val="none" w:sz="0" w:space="0" w:color="auto"/>
                <w:right w:val="none" w:sz="0" w:space="0" w:color="auto"/>
              </w:divBdr>
            </w:div>
            <w:div w:id="860313139">
              <w:marLeft w:val="0"/>
              <w:marRight w:val="0"/>
              <w:marTop w:val="0"/>
              <w:marBottom w:val="0"/>
              <w:divBdr>
                <w:top w:val="none" w:sz="0" w:space="0" w:color="auto"/>
                <w:left w:val="none" w:sz="0" w:space="0" w:color="auto"/>
                <w:bottom w:val="none" w:sz="0" w:space="0" w:color="auto"/>
                <w:right w:val="none" w:sz="0" w:space="0" w:color="auto"/>
              </w:divBdr>
            </w:div>
            <w:div w:id="276760348">
              <w:marLeft w:val="0"/>
              <w:marRight w:val="0"/>
              <w:marTop w:val="0"/>
              <w:marBottom w:val="0"/>
              <w:divBdr>
                <w:top w:val="none" w:sz="0" w:space="0" w:color="auto"/>
                <w:left w:val="none" w:sz="0" w:space="0" w:color="auto"/>
                <w:bottom w:val="none" w:sz="0" w:space="0" w:color="auto"/>
                <w:right w:val="none" w:sz="0" w:space="0" w:color="auto"/>
              </w:divBdr>
            </w:div>
            <w:div w:id="1381132897">
              <w:marLeft w:val="0"/>
              <w:marRight w:val="0"/>
              <w:marTop w:val="0"/>
              <w:marBottom w:val="0"/>
              <w:divBdr>
                <w:top w:val="none" w:sz="0" w:space="0" w:color="auto"/>
                <w:left w:val="none" w:sz="0" w:space="0" w:color="auto"/>
                <w:bottom w:val="none" w:sz="0" w:space="0" w:color="auto"/>
                <w:right w:val="none" w:sz="0" w:space="0" w:color="auto"/>
              </w:divBdr>
            </w:div>
            <w:div w:id="1149513539">
              <w:marLeft w:val="0"/>
              <w:marRight w:val="0"/>
              <w:marTop w:val="0"/>
              <w:marBottom w:val="0"/>
              <w:divBdr>
                <w:top w:val="none" w:sz="0" w:space="0" w:color="auto"/>
                <w:left w:val="none" w:sz="0" w:space="0" w:color="auto"/>
                <w:bottom w:val="none" w:sz="0" w:space="0" w:color="auto"/>
                <w:right w:val="none" w:sz="0" w:space="0" w:color="auto"/>
              </w:divBdr>
            </w:div>
            <w:div w:id="556553598">
              <w:marLeft w:val="0"/>
              <w:marRight w:val="0"/>
              <w:marTop w:val="0"/>
              <w:marBottom w:val="0"/>
              <w:divBdr>
                <w:top w:val="none" w:sz="0" w:space="0" w:color="auto"/>
                <w:left w:val="none" w:sz="0" w:space="0" w:color="auto"/>
                <w:bottom w:val="none" w:sz="0" w:space="0" w:color="auto"/>
                <w:right w:val="none" w:sz="0" w:space="0" w:color="auto"/>
              </w:divBdr>
            </w:div>
            <w:div w:id="1972247618">
              <w:marLeft w:val="0"/>
              <w:marRight w:val="0"/>
              <w:marTop w:val="0"/>
              <w:marBottom w:val="0"/>
              <w:divBdr>
                <w:top w:val="none" w:sz="0" w:space="0" w:color="auto"/>
                <w:left w:val="none" w:sz="0" w:space="0" w:color="auto"/>
                <w:bottom w:val="none" w:sz="0" w:space="0" w:color="auto"/>
                <w:right w:val="none" w:sz="0" w:space="0" w:color="auto"/>
              </w:divBdr>
            </w:div>
            <w:div w:id="573128389">
              <w:marLeft w:val="0"/>
              <w:marRight w:val="0"/>
              <w:marTop w:val="0"/>
              <w:marBottom w:val="0"/>
              <w:divBdr>
                <w:top w:val="none" w:sz="0" w:space="0" w:color="auto"/>
                <w:left w:val="none" w:sz="0" w:space="0" w:color="auto"/>
                <w:bottom w:val="none" w:sz="0" w:space="0" w:color="auto"/>
                <w:right w:val="none" w:sz="0" w:space="0" w:color="auto"/>
              </w:divBdr>
            </w:div>
            <w:div w:id="464811885">
              <w:marLeft w:val="0"/>
              <w:marRight w:val="0"/>
              <w:marTop w:val="0"/>
              <w:marBottom w:val="0"/>
              <w:divBdr>
                <w:top w:val="none" w:sz="0" w:space="0" w:color="auto"/>
                <w:left w:val="none" w:sz="0" w:space="0" w:color="auto"/>
                <w:bottom w:val="none" w:sz="0" w:space="0" w:color="auto"/>
                <w:right w:val="none" w:sz="0" w:space="0" w:color="auto"/>
              </w:divBdr>
            </w:div>
            <w:div w:id="1147093645">
              <w:marLeft w:val="0"/>
              <w:marRight w:val="0"/>
              <w:marTop w:val="0"/>
              <w:marBottom w:val="0"/>
              <w:divBdr>
                <w:top w:val="none" w:sz="0" w:space="0" w:color="auto"/>
                <w:left w:val="none" w:sz="0" w:space="0" w:color="auto"/>
                <w:bottom w:val="none" w:sz="0" w:space="0" w:color="auto"/>
                <w:right w:val="none" w:sz="0" w:space="0" w:color="auto"/>
              </w:divBdr>
            </w:div>
            <w:div w:id="630483669">
              <w:marLeft w:val="0"/>
              <w:marRight w:val="0"/>
              <w:marTop w:val="0"/>
              <w:marBottom w:val="0"/>
              <w:divBdr>
                <w:top w:val="none" w:sz="0" w:space="0" w:color="auto"/>
                <w:left w:val="none" w:sz="0" w:space="0" w:color="auto"/>
                <w:bottom w:val="none" w:sz="0" w:space="0" w:color="auto"/>
                <w:right w:val="none" w:sz="0" w:space="0" w:color="auto"/>
              </w:divBdr>
            </w:div>
            <w:div w:id="583227796">
              <w:marLeft w:val="0"/>
              <w:marRight w:val="0"/>
              <w:marTop w:val="0"/>
              <w:marBottom w:val="0"/>
              <w:divBdr>
                <w:top w:val="none" w:sz="0" w:space="0" w:color="auto"/>
                <w:left w:val="none" w:sz="0" w:space="0" w:color="auto"/>
                <w:bottom w:val="none" w:sz="0" w:space="0" w:color="auto"/>
                <w:right w:val="none" w:sz="0" w:space="0" w:color="auto"/>
              </w:divBdr>
            </w:div>
            <w:div w:id="396318623">
              <w:marLeft w:val="0"/>
              <w:marRight w:val="0"/>
              <w:marTop w:val="0"/>
              <w:marBottom w:val="0"/>
              <w:divBdr>
                <w:top w:val="none" w:sz="0" w:space="0" w:color="auto"/>
                <w:left w:val="none" w:sz="0" w:space="0" w:color="auto"/>
                <w:bottom w:val="none" w:sz="0" w:space="0" w:color="auto"/>
                <w:right w:val="none" w:sz="0" w:space="0" w:color="auto"/>
              </w:divBdr>
            </w:div>
            <w:div w:id="193663167">
              <w:marLeft w:val="0"/>
              <w:marRight w:val="0"/>
              <w:marTop w:val="0"/>
              <w:marBottom w:val="0"/>
              <w:divBdr>
                <w:top w:val="none" w:sz="0" w:space="0" w:color="auto"/>
                <w:left w:val="none" w:sz="0" w:space="0" w:color="auto"/>
                <w:bottom w:val="none" w:sz="0" w:space="0" w:color="auto"/>
                <w:right w:val="none" w:sz="0" w:space="0" w:color="auto"/>
              </w:divBdr>
            </w:div>
            <w:div w:id="67846400">
              <w:marLeft w:val="0"/>
              <w:marRight w:val="0"/>
              <w:marTop w:val="0"/>
              <w:marBottom w:val="0"/>
              <w:divBdr>
                <w:top w:val="none" w:sz="0" w:space="0" w:color="auto"/>
                <w:left w:val="none" w:sz="0" w:space="0" w:color="auto"/>
                <w:bottom w:val="none" w:sz="0" w:space="0" w:color="auto"/>
                <w:right w:val="none" w:sz="0" w:space="0" w:color="auto"/>
              </w:divBdr>
            </w:div>
            <w:div w:id="717974488">
              <w:marLeft w:val="0"/>
              <w:marRight w:val="0"/>
              <w:marTop w:val="0"/>
              <w:marBottom w:val="0"/>
              <w:divBdr>
                <w:top w:val="none" w:sz="0" w:space="0" w:color="auto"/>
                <w:left w:val="none" w:sz="0" w:space="0" w:color="auto"/>
                <w:bottom w:val="none" w:sz="0" w:space="0" w:color="auto"/>
                <w:right w:val="none" w:sz="0" w:space="0" w:color="auto"/>
              </w:divBdr>
            </w:div>
            <w:div w:id="1445924316">
              <w:marLeft w:val="0"/>
              <w:marRight w:val="0"/>
              <w:marTop w:val="0"/>
              <w:marBottom w:val="0"/>
              <w:divBdr>
                <w:top w:val="none" w:sz="0" w:space="0" w:color="auto"/>
                <w:left w:val="none" w:sz="0" w:space="0" w:color="auto"/>
                <w:bottom w:val="none" w:sz="0" w:space="0" w:color="auto"/>
                <w:right w:val="none" w:sz="0" w:space="0" w:color="auto"/>
              </w:divBdr>
            </w:div>
            <w:div w:id="956647112">
              <w:marLeft w:val="0"/>
              <w:marRight w:val="0"/>
              <w:marTop w:val="0"/>
              <w:marBottom w:val="0"/>
              <w:divBdr>
                <w:top w:val="none" w:sz="0" w:space="0" w:color="auto"/>
                <w:left w:val="none" w:sz="0" w:space="0" w:color="auto"/>
                <w:bottom w:val="none" w:sz="0" w:space="0" w:color="auto"/>
                <w:right w:val="none" w:sz="0" w:space="0" w:color="auto"/>
              </w:divBdr>
            </w:div>
            <w:div w:id="2045129872">
              <w:marLeft w:val="0"/>
              <w:marRight w:val="0"/>
              <w:marTop w:val="0"/>
              <w:marBottom w:val="0"/>
              <w:divBdr>
                <w:top w:val="none" w:sz="0" w:space="0" w:color="auto"/>
                <w:left w:val="none" w:sz="0" w:space="0" w:color="auto"/>
                <w:bottom w:val="none" w:sz="0" w:space="0" w:color="auto"/>
                <w:right w:val="none" w:sz="0" w:space="0" w:color="auto"/>
              </w:divBdr>
            </w:div>
            <w:div w:id="151025418">
              <w:marLeft w:val="0"/>
              <w:marRight w:val="0"/>
              <w:marTop w:val="0"/>
              <w:marBottom w:val="0"/>
              <w:divBdr>
                <w:top w:val="none" w:sz="0" w:space="0" w:color="auto"/>
                <w:left w:val="none" w:sz="0" w:space="0" w:color="auto"/>
                <w:bottom w:val="none" w:sz="0" w:space="0" w:color="auto"/>
                <w:right w:val="none" w:sz="0" w:space="0" w:color="auto"/>
              </w:divBdr>
            </w:div>
            <w:div w:id="1530292297">
              <w:marLeft w:val="0"/>
              <w:marRight w:val="0"/>
              <w:marTop w:val="0"/>
              <w:marBottom w:val="0"/>
              <w:divBdr>
                <w:top w:val="none" w:sz="0" w:space="0" w:color="auto"/>
                <w:left w:val="none" w:sz="0" w:space="0" w:color="auto"/>
                <w:bottom w:val="none" w:sz="0" w:space="0" w:color="auto"/>
                <w:right w:val="none" w:sz="0" w:space="0" w:color="auto"/>
              </w:divBdr>
            </w:div>
            <w:div w:id="1300576719">
              <w:marLeft w:val="0"/>
              <w:marRight w:val="0"/>
              <w:marTop w:val="0"/>
              <w:marBottom w:val="0"/>
              <w:divBdr>
                <w:top w:val="none" w:sz="0" w:space="0" w:color="auto"/>
                <w:left w:val="none" w:sz="0" w:space="0" w:color="auto"/>
                <w:bottom w:val="none" w:sz="0" w:space="0" w:color="auto"/>
                <w:right w:val="none" w:sz="0" w:space="0" w:color="auto"/>
              </w:divBdr>
            </w:div>
            <w:div w:id="1469008058">
              <w:marLeft w:val="0"/>
              <w:marRight w:val="0"/>
              <w:marTop w:val="0"/>
              <w:marBottom w:val="0"/>
              <w:divBdr>
                <w:top w:val="none" w:sz="0" w:space="0" w:color="auto"/>
                <w:left w:val="none" w:sz="0" w:space="0" w:color="auto"/>
                <w:bottom w:val="none" w:sz="0" w:space="0" w:color="auto"/>
                <w:right w:val="none" w:sz="0" w:space="0" w:color="auto"/>
              </w:divBdr>
            </w:div>
            <w:div w:id="595139329">
              <w:marLeft w:val="0"/>
              <w:marRight w:val="0"/>
              <w:marTop w:val="0"/>
              <w:marBottom w:val="0"/>
              <w:divBdr>
                <w:top w:val="none" w:sz="0" w:space="0" w:color="auto"/>
                <w:left w:val="none" w:sz="0" w:space="0" w:color="auto"/>
                <w:bottom w:val="none" w:sz="0" w:space="0" w:color="auto"/>
                <w:right w:val="none" w:sz="0" w:space="0" w:color="auto"/>
              </w:divBdr>
            </w:div>
            <w:div w:id="2079404378">
              <w:marLeft w:val="0"/>
              <w:marRight w:val="0"/>
              <w:marTop w:val="0"/>
              <w:marBottom w:val="0"/>
              <w:divBdr>
                <w:top w:val="none" w:sz="0" w:space="0" w:color="auto"/>
                <w:left w:val="none" w:sz="0" w:space="0" w:color="auto"/>
                <w:bottom w:val="none" w:sz="0" w:space="0" w:color="auto"/>
                <w:right w:val="none" w:sz="0" w:space="0" w:color="auto"/>
              </w:divBdr>
            </w:div>
            <w:div w:id="1600941158">
              <w:marLeft w:val="0"/>
              <w:marRight w:val="0"/>
              <w:marTop w:val="0"/>
              <w:marBottom w:val="0"/>
              <w:divBdr>
                <w:top w:val="none" w:sz="0" w:space="0" w:color="auto"/>
                <w:left w:val="none" w:sz="0" w:space="0" w:color="auto"/>
                <w:bottom w:val="none" w:sz="0" w:space="0" w:color="auto"/>
                <w:right w:val="none" w:sz="0" w:space="0" w:color="auto"/>
              </w:divBdr>
            </w:div>
            <w:div w:id="535198165">
              <w:marLeft w:val="0"/>
              <w:marRight w:val="0"/>
              <w:marTop w:val="0"/>
              <w:marBottom w:val="0"/>
              <w:divBdr>
                <w:top w:val="none" w:sz="0" w:space="0" w:color="auto"/>
                <w:left w:val="none" w:sz="0" w:space="0" w:color="auto"/>
                <w:bottom w:val="none" w:sz="0" w:space="0" w:color="auto"/>
                <w:right w:val="none" w:sz="0" w:space="0" w:color="auto"/>
              </w:divBdr>
            </w:div>
            <w:div w:id="220020054">
              <w:marLeft w:val="0"/>
              <w:marRight w:val="0"/>
              <w:marTop w:val="0"/>
              <w:marBottom w:val="0"/>
              <w:divBdr>
                <w:top w:val="none" w:sz="0" w:space="0" w:color="auto"/>
                <w:left w:val="none" w:sz="0" w:space="0" w:color="auto"/>
                <w:bottom w:val="none" w:sz="0" w:space="0" w:color="auto"/>
                <w:right w:val="none" w:sz="0" w:space="0" w:color="auto"/>
              </w:divBdr>
            </w:div>
            <w:div w:id="919215860">
              <w:marLeft w:val="0"/>
              <w:marRight w:val="0"/>
              <w:marTop w:val="0"/>
              <w:marBottom w:val="0"/>
              <w:divBdr>
                <w:top w:val="none" w:sz="0" w:space="0" w:color="auto"/>
                <w:left w:val="none" w:sz="0" w:space="0" w:color="auto"/>
                <w:bottom w:val="none" w:sz="0" w:space="0" w:color="auto"/>
                <w:right w:val="none" w:sz="0" w:space="0" w:color="auto"/>
              </w:divBdr>
            </w:div>
            <w:div w:id="136805635">
              <w:marLeft w:val="0"/>
              <w:marRight w:val="0"/>
              <w:marTop w:val="0"/>
              <w:marBottom w:val="0"/>
              <w:divBdr>
                <w:top w:val="none" w:sz="0" w:space="0" w:color="auto"/>
                <w:left w:val="none" w:sz="0" w:space="0" w:color="auto"/>
                <w:bottom w:val="none" w:sz="0" w:space="0" w:color="auto"/>
                <w:right w:val="none" w:sz="0" w:space="0" w:color="auto"/>
              </w:divBdr>
            </w:div>
            <w:div w:id="75329027">
              <w:marLeft w:val="0"/>
              <w:marRight w:val="0"/>
              <w:marTop w:val="0"/>
              <w:marBottom w:val="0"/>
              <w:divBdr>
                <w:top w:val="none" w:sz="0" w:space="0" w:color="auto"/>
                <w:left w:val="none" w:sz="0" w:space="0" w:color="auto"/>
                <w:bottom w:val="none" w:sz="0" w:space="0" w:color="auto"/>
                <w:right w:val="none" w:sz="0" w:space="0" w:color="auto"/>
              </w:divBdr>
            </w:div>
            <w:div w:id="335230693">
              <w:marLeft w:val="0"/>
              <w:marRight w:val="0"/>
              <w:marTop w:val="0"/>
              <w:marBottom w:val="0"/>
              <w:divBdr>
                <w:top w:val="none" w:sz="0" w:space="0" w:color="auto"/>
                <w:left w:val="none" w:sz="0" w:space="0" w:color="auto"/>
                <w:bottom w:val="none" w:sz="0" w:space="0" w:color="auto"/>
                <w:right w:val="none" w:sz="0" w:space="0" w:color="auto"/>
              </w:divBdr>
            </w:div>
            <w:div w:id="341049673">
              <w:marLeft w:val="0"/>
              <w:marRight w:val="0"/>
              <w:marTop w:val="0"/>
              <w:marBottom w:val="0"/>
              <w:divBdr>
                <w:top w:val="none" w:sz="0" w:space="0" w:color="auto"/>
                <w:left w:val="none" w:sz="0" w:space="0" w:color="auto"/>
                <w:bottom w:val="none" w:sz="0" w:space="0" w:color="auto"/>
                <w:right w:val="none" w:sz="0" w:space="0" w:color="auto"/>
              </w:divBdr>
            </w:div>
            <w:div w:id="1555314319">
              <w:marLeft w:val="0"/>
              <w:marRight w:val="0"/>
              <w:marTop w:val="0"/>
              <w:marBottom w:val="0"/>
              <w:divBdr>
                <w:top w:val="none" w:sz="0" w:space="0" w:color="auto"/>
                <w:left w:val="none" w:sz="0" w:space="0" w:color="auto"/>
                <w:bottom w:val="none" w:sz="0" w:space="0" w:color="auto"/>
                <w:right w:val="none" w:sz="0" w:space="0" w:color="auto"/>
              </w:divBdr>
            </w:div>
            <w:div w:id="414204133">
              <w:marLeft w:val="0"/>
              <w:marRight w:val="0"/>
              <w:marTop w:val="0"/>
              <w:marBottom w:val="0"/>
              <w:divBdr>
                <w:top w:val="none" w:sz="0" w:space="0" w:color="auto"/>
                <w:left w:val="none" w:sz="0" w:space="0" w:color="auto"/>
                <w:bottom w:val="none" w:sz="0" w:space="0" w:color="auto"/>
                <w:right w:val="none" w:sz="0" w:space="0" w:color="auto"/>
              </w:divBdr>
            </w:div>
            <w:div w:id="442386818">
              <w:marLeft w:val="0"/>
              <w:marRight w:val="0"/>
              <w:marTop w:val="0"/>
              <w:marBottom w:val="0"/>
              <w:divBdr>
                <w:top w:val="none" w:sz="0" w:space="0" w:color="auto"/>
                <w:left w:val="none" w:sz="0" w:space="0" w:color="auto"/>
                <w:bottom w:val="none" w:sz="0" w:space="0" w:color="auto"/>
                <w:right w:val="none" w:sz="0" w:space="0" w:color="auto"/>
              </w:divBdr>
            </w:div>
            <w:div w:id="646713299">
              <w:marLeft w:val="0"/>
              <w:marRight w:val="0"/>
              <w:marTop w:val="0"/>
              <w:marBottom w:val="0"/>
              <w:divBdr>
                <w:top w:val="none" w:sz="0" w:space="0" w:color="auto"/>
                <w:left w:val="none" w:sz="0" w:space="0" w:color="auto"/>
                <w:bottom w:val="none" w:sz="0" w:space="0" w:color="auto"/>
                <w:right w:val="none" w:sz="0" w:space="0" w:color="auto"/>
              </w:divBdr>
            </w:div>
            <w:div w:id="196941363">
              <w:marLeft w:val="0"/>
              <w:marRight w:val="0"/>
              <w:marTop w:val="0"/>
              <w:marBottom w:val="0"/>
              <w:divBdr>
                <w:top w:val="none" w:sz="0" w:space="0" w:color="auto"/>
                <w:left w:val="none" w:sz="0" w:space="0" w:color="auto"/>
                <w:bottom w:val="none" w:sz="0" w:space="0" w:color="auto"/>
                <w:right w:val="none" w:sz="0" w:space="0" w:color="auto"/>
              </w:divBdr>
            </w:div>
            <w:div w:id="1142963478">
              <w:marLeft w:val="0"/>
              <w:marRight w:val="0"/>
              <w:marTop w:val="0"/>
              <w:marBottom w:val="0"/>
              <w:divBdr>
                <w:top w:val="none" w:sz="0" w:space="0" w:color="auto"/>
                <w:left w:val="none" w:sz="0" w:space="0" w:color="auto"/>
                <w:bottom w:val="none" w:sz="0" w:space="0" w:color="auto"/>
                <w:right w:val="none" w:sz="0" w:space="0" w:color="auto"/>
              </w:divBdr>
            </w:div>
            <w:div w:id="138233281">
              <w:marLeft w:val="0"/>
              <w:marRight w:val="0"/>
              <w:marTop w:val="0"/>
              <w:marBottom w:val="0"/>
              <w:divBdr>
                <w:top w:val="none" w:sz="0" w:space="0" w:color="auto"/>
                <w:left w:val="none" w:sz="0" w:space="0" w:color="auto"/>
                <w:bottom w:val="none" w:sz="0" w:space="0" w:color="auto"/>
                <w:right w:val="none" w:sz="0" w:space="0" w:color="auto"/>
              </w:divBdr>
            </w:div>
            <w:div w:id="422996365">
              <w:marLeft w:val="0"/>
              <w:marRight w:val="0"/>
              <w:marTop w:val="0"/>
              <w:marBottom w:val="0"/>
              <w:divBdr>
                <w:top w:val="none" w:sz="0" w:space="0" w:color="auto"/>
                <w:left w:val="none" w:sz="0" w:space="0" w:color="auto"/>
                <w:bottom w:val="none" w:sz="0" w:space="0" w:color="auto"/>
                <w:right w:val="none" w:sz="0" w:space="0" w:color="auto"/>
              </w:divBdr>
            </w:div>
            <w:div w:id="1967656614">
              <w:marLeft w:val="0"/>
              <w:marRight w:val="0"/>
              <w:marTop w:val="0"/>
              <w:marBottom w:val="0"/>
              <w:divBdr>
                <w:top w:val="none" w:sz="0" w:space="0" w:color="auto"/>
                <w:left w:val="none" w:sz="0" w:space="0" w:color="auto"/>
                <w:bottom w:val="none" w:sz="0" w:space="0" w:color="auto"/>
                <w:right w:val="none" w:sz="0" w:space="0" w:color="auto"/>
              </w:divBdr>
            </w:div>
            <w:div w:id="288170956">
              <w:marLeft w:val="0"/>
              <w:marRight w:val="0"/>
              <w:marTop w:val="0"/>
              <w:marBottom w:val="0"/>
              <w:divBdr>
                <w:top w:val="none" w:sz="0" w:space="0" w:color="auto"/>
                <w:left w:val="none" w:sz="0" w:space="0" w:color="auto"/>
                <w:bottom w:val="none" w:sz="0" w:space="0" w:color="auto"/>
                <w:right w:val="none" w:sz="0" w:space="0" w:color="auto"/>
              </w:divBdr>
            </w:div>
            <w:div w:id="1800031590">
              <w:marLeft w:val="0"/>
              <w:marRight w:val="0"/>
              <w:marTop w:val="0"/>
              <w:marBottom w:val="0"/>
              <w:divBdr>
                <w:top w:val="none" w:sz="0" w:space="0" w:color="auto"/>
                <w:left w:val="none" w:sz="0" w:space="0" w:color="auto"/>
                <w:bottom w:val="none" w:sz="0" w:space="0" w:color="auto"/>
                <w:right w:val="none" w:sz="0" w:space="0" w:color="auto"/>
              </w:divBdr>
            </w:div>
            <w:div w:id="1691374234">
              <w:marLeft w:val="0"/>
              <w:marRight w:val="0"/>
              <w:marTop w:val="0"/>
              <w:marBottom w:val="0"/>
              <w:divBdr>
                <w:top w:val="none" w:sz="0" w:space="0" w:color="auto"/>
                <w:left w:val="none" w:sz="0" w:space="0" w:color="auto"/>
                <w:bottom w:val="none" w:sz="0" w:space="0" w:color="auto"/>
                <w:right w:val="none" w:sz="0" w:space="0" w:color="auto"/>
              </w:divBdr>
            </w:div>
            <w:div w:id="1840191009">
              <w:marLeft w:val="0"/>
              <w:marRight w:val="0"/>
              <w:marTop w:val="0"/>
              <w:marBottom w:val="0"/>
              <w:divBdr>
                <w:top w:val="none" w:sz="0" w:space="0" w:color="auto"/>
                <w:left w:val="none" w:sz="0" w:space="0" w:color="auto"/>
                <w:bottom w:val="none" w:sz="0" w:space="0" w:color="auto"/>
                <w:right w:val="none" w:sz="0" w:space="0" w:color="auto"/>
              </w:divBdr>
            </w:div>
            <w:div w:id="200047545">
              <w:marLeft w:val="0"/>
              <w:marRight w:val="0"/>
              <w:marTop w:val="0"/>
              <w:marBottom w:val="0"/>
              <w:divBdr>
                <w:top w:val="none" w:sz="0" w:space="0" w:color="auto"/>
                <w:left w:val="none" w:sz="0" w:space="0" w:color="auto"/>
                <w:bottom w:val="none" w:sz="0" w:space="0" w:color="auto"/>
                <w:right w:val="none" w:sz="0" w:space="0" w:color="auto"/>
              </w:divBdr>
            </w:div>
            <w:div w:id="608583094">
              <w:marLeft w:val="0"/>
              <w:marRight w:val="0"/>
              <w:marTop w:val="0"/>
              <w:marBottom w:val="0"/>
              <w:divBdr>
                <w:top w:val="none" w:sz="0" w:space="0" w:color="auto"/>
                <w:left w:val="none" w:sz="0" w:space="0" w:color="auto"/>
                <w:bottom w:val="none" w:sz="0" w:space="0" w:color="auto"/>
                <w:right w:val="none" w:sz="0" w:space="0" w:color="auto"/>
              </w:divBdr>
            </w:div>
            <w:div w:id="154810626">
              <w:marLeft w:val="0"/>
              <w:marRight w:val="0"/>
              <w:marTop w:val="0"/>
              <w:marBottom w:val="0"/>
              <w:divBdr>
                <w:top w:val="none" w:sz="0" w:space="0" w:color="auto"/>
                <w:left w:val="none" w:sz="0" w:space="0" w:color="auto"/>
                <w:bottom w:val="none" w:sz="0" w:space="0" w:color="auto"/>
                <w:right w:val="none" w:sz="0" w:space="0" w:color="auto"/>
              </w:divBdr>
            </w:div>
            <w:div w:id="584609392">
              <w:marLeft w:val="0"/>
              <w:marRight w:val="0"/>
              <w:marTop w:val="0"/>
              <w:marBottom w:val="0"/>
              <w:divBdr>
                <w:top w:val="none" w:sz="0" w:space="0" w:color="auto"/>
                <w:left w:val="none" w:sz="0" w:space="0" w:color="auto"/>
                <w:bottom w:val="none" w:sz="0" w:space="0" w:color="auto"/>
                <w:right w:val="none" w:sz="0" w:space="0" w:color="auto"/>
              </w:divBdr>
            </w:div>
            <w:div w:id="1541624392">
              <w:marLeft w:val="0"/>
              <w:marRight w:val="0"/>
              <w:marTop w:val="0"/>
              <w:marBottom w:val="0"/>
              <w:divBdr>
                <w:top w:val="none" w:sz="0" w:space="0" w:color="auto"/>
                <w:left w:val="none" w:sz="0" w:space="0" w:color="auto"/>
                <w:bottom w:val="none" w:sz="0" w:space="0" w:color="auto"/>
                <w:right w:val="none" w:sz="0" w:space="0" w:color="auto"/>
              </w:divBdr>
            </w:div>
            <w:div w:id="1166020641">
              <w:marLeft w:val="0"/>
              <w:marRight w:val="0"/>
              <w:marTop w:val="0"/>
              <w:marBottom w:val="0"/>
              <w:divBdr>
                <w:top w:val="none" w:sz="0" w:space="0" w:color="auto"/>
                <w:left w:val="none" w:sz="0" w:space="0" w:color="auto"/>
                <w:bottom w:val="none" w:sz="0" w:space="0" w:color="auto"/>
                <w:right w:val="none" w:sz="0" w:space="0" w:color="auto"/>
              </w:divBdr>
            </w:div>
            <w:div w:id="1285504662">
              <w:marLeft w:val="0"/>
              <w:marRight w:val="0"/>
              <w:marTop w:val="0"/>
              <w:marBottom w:val="0"/>
              <w:divBdr>
                <w:top w:val="none" w:sz="0" w:space="0" w:color="auto"/>
                <w:left w:val="none" w:sz="0" w:space="0" w:color="auto"/>
                <w:bottom w:val="none" w:sz="0" w:space="0" w:color="auto"/>
                <w:right w:val="none" w:sz="0" w:space="0" w:color="auto"/>
              </w:divBdr>
            </w:div>
            <w:div w:id="472913139">
              <w:marLeft w:val="0"/>
              <w:marRight w:val="0"/>
              <w:marTop w:val="0"/>
              <w:marBottom w:val="0"/>
              <w:divBdr>
                <w:top w:val="none" w:sz="0" w:space="0" w:color="auto"/>
                <w:left w:val="none" w:sz="0" w:space="0" w:color="auto"/>
                <w:bottom w:val="none" w:sz="0" w:space="0" w:color="auto"/>
                <w:right w:val="none" w:sz="0" w:space="0" w:color="auto"/>
              </w:divBdr>
            </w:div>
            <w:div w:id="1016689821">
              <w:marLeft w:val="0"/>
              <w:marRight w:val="0"/>
              <w:marTop w:val="0"/>
              <w:marBottom w:val="0"/>
              <w:divBdr>
                <w:top w:val="none" w:sz="0" w:space="0" w:color="auto"/>
                <w:left w:val="none" w:sz="0" w:space="0" w:color="auto"/>
                <w:bottom w:val="none" w:sz="0" w:space="0" w:color="auto"/>
                <w:right w:val="none" w:sz="0" w:space="0" w:color="auto"/>
              </w:divBdr>
            </w:div>
            <w:div w:id="1219435072">
              <w:marLeft w:val="0"/>
              <w:marRight w:val="0"/>
              <w:marTop w:val="0"/>
              <w:marBottom w:val="0"/>
              <w:divBdr>
                <w:top w:val="none" w:sz="0" w:space="0" w:color="auto"/>
                <w:left w:val="none" w:sz="0" w:space="0" w:color="auto"/>
                <w:bottom w:val="none" w:sz="0" w:space="0" w:color="auto"/>
                <w:right w:val="none" w:sz="0" w:space="0" w:color="auto"/>
              </w:divBdr>
            </w:div>
            <w:div w:id="685404942">
              <w:marLeft w:val="0"/>
              <w:marRight w:val="0"/>
              <w:marTop w:val="0"/>
              <w:marBottom w:val="0"/>
              <w:divBdr>
                <w:top w:val="none" w:sz="0" w:space="0" w:color="auto"/>
                <w:left w:val="none" w:sz="0" w:space="0" w:color="auto"/>
                <w:bottom w:val="none" w:sz="0" w:space="0" w:color="auto"/>
                <w:right w:val="none" w:sz="0" w:space="0" w:color="auto"/>
              </w:divBdr>
            </w:div>
            <w:div w:id="109707914">
              <w:marLeft w:val="0"/>
              <w:marRight w:val="0"/>
              <w:marTop w:val="0"/>
              <w:marBottom w:val="0"/>
              <w:divBdr>
                <w:top w:val="none" w:sz="0" w:space="0" w:color="auto"/>
                <w:left w:val="none" w:sz="0" w:space="0" w:color="auto"/>
                <w:bottom w:val="none" w:sz="0" w:space="0" w:color="auto"/>
                <w:right w:val="none" w:sz="0" w:space="0" w:color="auto"/>
              </w:divBdr>
            </w:div>
            <w:div w:id="2069957801">
              <w:marLeft w:val="0"/>
              <w:marRight w:val="0"/>
              <w:marTop w:val="0"/>
              <w:marBottom w:val="0"/>
              <w:divBdr>
                <w:top w:val="none" w:sz="0" w:space="0" w:color="auto"/>
                <w:left w:val="none" w:sz="0" w:space="0" w:color="auto"/>
                <w:bottom w:val="none" w:sz="0" w:space="0" w:color="auto"/>
                <w:right w:val="none" w:sz="0" w:space="0" w:color="auto"/>
              </w:divBdr>
            </w:div>
            <w:div w:id="731124701">
              <w:marLeft w:val="0"/>
              <w:marRight w:val="0"/>
              <w:marTop w:val="0"/>
              <w:marBottom w:val="0"/>
              <w:divBdr>
                <w:top w:val="none" w:sz="0" w:space="0" w:color="auto"/>
                <w:left w:val="none" w:sz="0" w:space="0" w:color="auto"/>
                <w:bottom w:val="none" w:sz="0" w:space="0" w:color="auto"/>
                <w:right w:val="none" w:sz="0" w:space="0" w:color="auto"/>
              </w:divBdr>
            </w:div>
            <w:div w:id="186068429">
              <w:marLeft w:val="0"/>
              <w:marRight w:val="0"/>
              <w:marTop w:val="0"/>
              <w:marBottom w:val="0"/>
              <w:divBdr>
                <w:top w:val="none" w:sz="0" w:space="0" w:color="auto"/>
                <w:left w:val="none" w:sz="0" w:space="0" w:color="auto"/>
                <w:bottom w:val="none" w:sz="0" w:space="0" w:color="auto"/>
                <w:right w:val="none" w:sz="0" w:space="0" w:color="auto"/>
              </w:divBdr>
            </w:div>
            <w:div w:id="456752555">
              <w:marLeft w:val="0"/>
              <w:marRight w:val="0"/>
              <w:marTop w:val="0"/>
              <w:marBottom w:val="0"/>
              <w:divBdr>
                <w:top w:val="none" w:sz="0" w:space="0" w:color="auto"/>
                <w:left w:val="none" w:sz="0" w:space="0" w:color="auto"/>
                <w:bottom w:val="none" w:sz="0" w:space="0" w:color="auto"/>
                <w:right w:val="none" w:sz="0" w:space="0" w:color="auto"/>
              </w:divBdr>
            </w:div>
            <w:div w:id="700320754">
              <w:marLeft w:val="0"/>
              <w:marRight w:val="0"/>
              <w:marTop w:val="0"/>
              <w:marBottom w:val="0"/>
              <w:divBdr>
                <w:top w:val="none" w:sz="0" w:space="0" w:color="auto"/>
                <w:left w:val="none" w:sz="0" w:space="0" w:color="auto"/>
                <w:bottom w:val="none" w:sz="0" w:space="0" w:color="auto"/>
                <w:right w:val="none" w:sz="0" w:space="0" w:color="auto"/>
              </w:divBdr>
            </w:div>
            <w:div w:id="1412198743">
              <w:marLeft w:val="0"/>
              <w:marRight w:val="0"/>
              <w:marTop w:val="0"/>
              <w:marBottom w:val="0"/>
              <w:divBdr>
                <w:top w:val="none" w:sz="0" w:space="0" w:color="auto"/>
                <w:left w:val="none" w:sz="0" w:space="0" w:color="auto"/>
                <w:bottom w:val="none" w:sz="0" w:space="0" w:color="auto"/>
                <w:right w:val="none" w:sz="0" w:space="0" w:color="auto"/>
              </w:divBdr>
            </w:div>
            <w:div w:id="1112941734">
              <w:marLeft w:val="0"/>
              <w:marRight w:val="0"/>
              <w:marTop w:val="0"/>
              <w:marBottom w:val="0"/>
              <w:divBdr>
                <w:top w:val="none" w:sz="0" w:space="0" w:color="auto"/>
                <w:left w:val="none" w:sz="0" w:space="0" w:color="auto"/>
                <w:bottom w:val="none" w:sz="0" w:space="0" w:color="auto"/>
                <w:right w:val="none" w:sz="0" w:space="0" w:color="auto"/>
              </w:divBdr>
            </w:div>
            <w:div w:id="92167268">
              <w:marLeft w:val="0"/>
              <w:marRight w:val="0"/>
              <w:marTop w:val="0"/>
              <w:marBottom w:val="0"/>
              <w:divBdr>
                <w:top w:val="none" w:sz="0" w:space="0" w:color="auto"/>
                <w:left w:val="none" w:sz="0" w:space="0" w:color="auto"/>
                <w:bottom w:val="none" w:sz="0" w:space="0" w:color="auto"/>
                <w:right w:val="none" w:sz="0" w:space="0" w:color="auto"/>
              </w:divBdr>
            </w:div>
            <w:div w:id="520437690">
              <w:marLeft w:val="0"/>
              <w:marRight w:val="0"/>
              <w:marTop w:val="0"/>
              <w:marBottom w:val="0"/>
              <w:divBdr>
                <w:top w:val="none" w:sz="0" w:space="0" w:color="auto"/>
                <w:left w:val="none" w:sz="0" w:space="0" w:color="auto"/>
                <w:bottom w:val="none" w:sz="0" w:space="0" w:color="auto"/>
                <w:right w:val="none" w:sz="0" w:space="0" w:color="auto"/>
              </w:divBdr>
            </w:div>
            <w:div w:id="1777602365">
              <w:marLeft w:val="0"/>
              <w:marRight w:val="0"/>
              <w:marTop w:val="0"/>
              <w:marBottom w:val="0"/>
              <w:divBdr>
                <w:top w:val="none" w:sz="0" w:space="0" w:color="auto"/>
                <w:left w:val="none" w:sz="0" w:space="0" w:color="auto"/>
                <w:bottom w:val="none" w:sz="0" w:space="0" w:color="auto"/>
                <w:right w:val="none" w:sz="0" w:space="0" w:color="auto"/>
              </w:divBdr>
            </w:div>
            <w:div w:id="814420339">
              <w:marLeft w:val="0"/>
              <w:marRight w:val="0"/>
              <w:marTop w:val="0"/>
              <w:marBottom w:val="0"/>
              <w:divBdr>
                <w:top w:val="none" w:sz="0" w:space="0" w:color="auto"/>
                <w:left w:val="none" w:sz="0" w:space="0" w:color="auto"/>
                <w:bottom w:val="none" w:sz="0" w:space="0" w:color="auto"/>
                <w:right w:val="none" w:sz="0" w:space="0" w:color="auto"/>
              </w:divBdr>
            </w:div>
            <w:div w:id="1724329561">
              <w:marLeft w:val="0"/>
              <w:marRight w:val="0"/>
              <w:marTop w:val="0"/>
              <w:marBottom w:val="0"/>
              <w:divBdr>
                <w:top w:val="none" w:sz="0" w:space="0" w:color="auto"/>
                <w:left w:val="none" w:sz="0" w:space="0" w:color="auto"/>
                <w:bottom w:val="none" w:sz="0" w:space="0" w:color="auto"/>
                <w:right w:val="none" w:sz="0" w:space="0" w:color="auto"/>
              </w:divBdr>
            </w:div>
            <w:div w:id="770318786">
              <w:marLeft w:val="0"/>
              <w:marRight w:val="0"/>
              <w:marTop w:val="0"/>
              <w:marBottom w:val="0"/>
              <w:divBdr>
                <w:top w:val="none" w:sz="0" w:space="0" w:color="auto"/>
                <w:left w:val="none" w:sz="0" w:space="0" w:color="auto"/>
                <w:bottom w:val="none" w:sz="0" w:space="0" w:color="auto"/>
                <w:right w:val="none" w:sz="0" w:space="0" w:color="auto"/>
              </w:divBdr>
            </w:div>
            <w:div w:id="605694010">
              <w:marLeft w:val="0"/>
              <w:marRight w:val="0"/>
              <w:marTop w:val="0"/>
              <w:marBottom w:val="0"/>
              <w:divBdr>
                <w:top w:val="none" w:sz="0" w:space="0" w:color="auto"/>
                <w:left w:val="none" w:sz="0" w:space="0" w:color="auto"/>
                <w:bottom w:val="none" w:sz="0" w:space="0" w:color="auto"/>
                <w:right w:val="none" w:sz="0" w:space="0" w:color="auto"/>
              </w:divBdr>
            </w:div>
            <w:div w:id="1483624177">
              <w:marLeft w:val="0"/>
              <w:marRight w:val="0"/>
              <w:marTop w:val="0"/>
              <w:marBottom w:val="0"/>
              <w:divBdr>
                <w:top w:val="none" w:sz="0" w:space="0" w:color="auto"/>
                <w:left w:val="none" w:sz="0" w:space="0" w:color="auto"/>
                <w:bottom w:val="none" w:sz="0" w:space="0" w:color="auto"/>
                <w:right w:val="none" w:sz="0" w:space="0" w:color="auto"/>
              </w:divBdr>
            </w:div>
            <w:div w:id="141235604">
              <w:marLeft w:val="0"/>
              <w:marRight w:val="0"/>
              <w:marTop w:val="0"/>
              <w:marBottom w:val="0"/>
              <w:divBdr>
                <w:top w:val="none" w:sz="0" w:space="0" w:color="auto"/>
                <w:left w:val="none" w:sz="0" w:space="0" w:color="auto"/>
                <w:bottom w:val="none" w:sz="0" w:space="0" w:color="auto"/>
                <w:right w:val="none" w:sz="0" w:space="0" w:color="auto"/>
              </w:divBdr>
            </w:div>
            <w:div w:id="1809978851">
              <w:marLeft w:val="0"/>
              <w:marRight w:val="0"/>
              <w:marTop w:val="0"/>
              <w:marBottom w:val="0"/>
              <w:divBdr>
                <w:top w:val="none" w:sz="0" w:space="0" w:color="auto"/>
                <w:left w:val="none" w:sz="0" w:space="0" w:color="auto"/>
                <w:bottom w:val="none" w:sz="0" w:space="0" w:color="auto"/>
                <w:right w:val="none" w:sz="0" w:space="0" w:color="auto"/>
              </w:divBdr>
            </w:div>
            <w:div w:id="1184592317">
              <w:marLeft w:val="0"/>
              <w:marRight w:val="0"/>
              <w:marTop w:val="0"/>
              <w:marBottom w:val="0"/>
              <w:divBdr>
                <w:top w:val="none" w:sz="0" w:space="0" w:color="auto"/>
                <w:left w:val="none" w:sz="0" w:space="0" w:color="auto"/>
                <w:bottom w:val="none" w:sz="0" w:space="0" w:color="auto"/>
                <w:right w:val="none" w:sz="0" w:space="0" w:color="auto"/>
              </w:divBdr>
            </w:div>
            <w:div w:id="361438107">
              <w:marLeft w:val="0"/>
              <w:marRight w:val="0"/>
              <w:marTop w:val="0"/>
              <w:marBottom w:val="0"/>
              <w:divBdr>
                <w:top w:val="none" w:sz="0" w:space="0" w:color="auto"/>
                <w:left w:val="none" w:sz="0" w:space="0" w:color="auto"/>
                <w:bottom w:val="none" w:sz="0" w:space="0" w:color="auto"/>
                <w:right w:val="none" w:sz="0" w:space="0" w:color="auto"/>
              </w:divBdr>
            </w:div>
            <w:div w:id="612440457">
              <w:marLeft w:val="0"/>
              <w:marRight w:val="0"/>
              <w:marTop w:val="0"/>
              <w:marBottom w:val="0"/>
              <w:divBdr>
                <w:top w:val="none" w:sz="0" w:space="0" w:color="auto"/>
                <w:left w:val="none" w:sz="0" w:space="0" w:color="auto"/>
                <w:bottom w:val="none" w:sz="0" w:space="0" w:color="auto"/>
                <w:right w:val="none" w:sz="0" w:space="0" w:color="auto"/>
              </w:divBdr>
            </w:div>
            <w:div w:id="713386776">
              <w:marLeft w:val="0"/>
              <w:marRight w:val="0"/>
              <w:marTop w:val="0"/>
              <w:marBottom w:val="0"/>
              <w:divBdr>
                <w:top w:val="none" w:sz="0" w:space="0" w:color="auto"/>
                <w:left w:val="none" w:sz="0" w:space="0" w:color="auto"/>
                <w:bottom w:val="none" w:sz="0" w:space="0" w:color="auto"/>
                <w:right w:val="none" w:sz="0" w:space="0" w:color="auto"/>
              </w:divBdr>
            </w:div>
            <w:div w:id="845510481">
              <w:marLeft w:val="0"/>
              <w:marRight w:val="0"/>
              <w:marTop w:val="0"/>
              <w:marBottom w:val="0"/>
              <w:divBdr>
                <w:top w:val="none" w:sz="0" w:space="0" w:color="auto"/>
                <w:left w:val="none" w:sz="0" w:space="0" w:color="auto"/>
                <w:bottom w:val="none" w:sz="0" w:space="0" w:color="auto"/>
                <w:right w:val="none" w:sz="0" w:space="0" w:color="auto"/>
              </w:divBdr>
            </w:div>
            <w:div w:id="295376109">
              <w:marLeft w:val="0"/>
              <w:marRight w:val="0"/>
              <w:marTop w:val="0"/>
              <w:marBottom w:val="0"/>
              <w:divBdr>
                <w:top w:val="none" w:sz="0" w:space="0" w:color="auto"/>
                <w:left w:val="none" w:sz="0" w:space="0" w:color="auto"/>
                <w:bottom w:val="none" w:sz="0" w:space="0" w:color="auto"/>
                <w:right w:val="none" w:sz="0" w:space="0" w:color="auto"/>
              </w:divBdr>
            </w:div>
            <w:div w:id="1296640168">
              <w:marLeft w:val="0"/>
              <w:marRight w:val="0"/>
              <w:marTop w:val="0"/>
              <w:marBottom w:val="0"/>
              <w:divBdr>
                <w:top w:val="none" w:sz="0" w:space="0" w:color="auto"/>
                <w:left w:val="none" w:sz="0" w:space="0" w:color="auto"/>
                <w:bottom w:val="none" w:sz="0" w:space="0" w:color="auto"/>
                <w:right w:val="none" w:sz="0" w:space="0" w:color="auto"/>
              </w:divBdr>
            </w:div>
            <w:div w:id="1349991856">
              <w:marLeft w:val="0"/>
              <w:marRight w:val="0"/>
              <w:marTop w:val="0"/>
              <w:marBottom w:val="0"/>
              <w:divBdr>
                <w:top w:val="none" w:sz="0" w:space="0" w:color="auto"/>
                <w:left w:val="none" w:sz="0" w:space="0" w:color="auto"/>
                <w:bottom w:val="none" w:sz="0" w:space="0" w:color="auto"/>
                <w:right w:val="none" w:sz="0" w:space="0" w:color="auto"/>
              </w:divBdr>
            </w:div>
            <w:div w:id="653752714">
              <w:marLeft w:val="0"/>
              <w:marRight w:val="0"/>
              <w:marTop w:val="0"/>
              <w:marBottom w:val="0"/>
              <w:divBdr>
                <w:top w:val="none" w:sz="0" w:space="0" w:color="auto"/>
                <w:left w:val="none" w:sz="0" w:space="0" w:color="auto"/>
                <w:bottom w:val="none" w:sz="0" w:space="0" w:color="auto"/>
                <w:right w:val="none" w:sz="0" w:space="0" w:color="auto"/>
              </w:divBdr>
            </w:div>
            <w:div w:id="1014573362">
              <w:marLeft w:val="0"/>
              <w:marRight w:val="0"/>
              <w:marTop w:val="0"/>
              <w:marBottom w:val="0"/>
              <w:divBdr>
                <w:top w:val="none" w:sz="0" w:space="0" w:color="auto"/>
                <w:left w:val="none" w:sz="0" w:space="0" w:color="auto"/>
                <w:bottom w:val="none" w:sz="0" w:space="0" w:color="auto"/>
                <w:right w:val="none" w:sz="0" w:space="0" w:color="auto"/>
              </w:divBdr>
            </w:div>
            <w:div w:id="2134012073">
              <w:marLeft w:val="0"/>
              <w:marRight w:val="0"/>
              <w:marTop w:val="0"/>
              <w:marBottom w:val="0"/>
              <w:divBdr>
                <w:top w:val="none" w:sz="0" w:space="0" w:color="auto"/>
                <w:left w:val="none" w:sz="0" w:space="0" w:color="auto"/>
                <w:bottom w:val="none" w:sz="0" w:space="0" w:color="auto"/>
                <w:right w:val="none" w:sz="0" w:space="0" w:color="auto"/>
              </w:divBdr>
            </w:div>
            <w:div w:id="931281023">
              <w:marLeft w:val="0"/>
              <w:marRight w:val="0"/>
              <w:marTop w:val="0"/>
              <w:marBottom w:val="0"/>
              <w:divBdr>
                <w:top w:val="none" w:sz="0" w:space="0" w:color="auto"/>
                <w:left w:val="none" w:sz="0" w:space="0" w:color="auto"/>
                <w:bottom w:val="none" w:sz="0" w:space="0" w:color="auto"/>
                <w:right w:val="none" w:sz="0" w:space="0" w:color="auto"/>
              </w:divBdr>
            </w:div>
            <w:div w:id="2139252318">
              <w:marLeft w:val="0"/>
              <w:marRight w:val="0"/>
              <w:marTop w:val="0"/>
              <w:marBottom w:val="0"/>
              <w:divBdr>
                <w:top w:val="none" w:sz="0" w:space="0" w:color="auto"/>
                <w:left w:val="none" w:sz="0" w:space="0" w:color="auto"/>
                <w:bottom w:val="none" w:sz="0" w:space="0" w:color="auto"/>
                <w:right w:val="none" w:sz="0" w:space="0" w:color="auto"/>
              </w:divBdr>
            </w:div>
            <w:div w:id="1065685050">
              <w:marLeft w:val="0"/>
              <w:marRight w:val="0"/>
              <w:marTop w:val="0"/>
              <w:marBottom w:val="0"/>
              <w:divBdr>
                <w:top w:val="none" w:sz="0" w:space="0" w:color="auto"/>
                <w:left w:val="none" w:sz="0" w:space="0" w:color="auto"/>
                <w:bottom w:val="none" w:sz="0" w:space="0" w:color="auto"/>
                <w:right w:val="none" w:sz="0" w:space="0" w:color="auto"/>
              </w:divBdr>
            </w:div>
            <w:div w:id="129368085">
              <w:marLeft w:val="0"/>
              <w:marRight w:val="0"/>
              <w:marTop w:val="0"/>
              <w:marBottom w:val="0"/>
              <w:divBdr>
                <w:top w:val="none" w:sz="0" w:space="0" w:color="auto"/>
                <w:left w:val="none" w:sz="0" w:space="0" w:color="auto"/>
                <w:bottom w:val="none" w:sz="0" w:space="0" w:color="auto"/>
                <w:right w:val="none" w:sz="0" w:space="0" w:color="auto"/>
              </w:divBdr>
            </w:div>
            <w:div w:id="951520873">
              <w:marLeft w:val="0"/>
              <w:marRight w:val="0"/>
              <w:marTop w:val="0"/>
              <w:marBottom w:val="0"/>
              <w:divBdr>
                <w:top w:val="none" w:sz="0" w:space="0" w:color="auto"/>
                <w:left w:val="none" w:sz="0" w:space="0" w:color="auto"/>
                <w:bottom w:val="none" w:sz="0" w:space="0" w:color="auto"/>
                <w:right w:val="none" w:sz="0" w:space="0" w:color="auto"/>
              </w:divBdr>
            </w:div>
            <w:div w:id="1386759305">
              <w:marLeft w:val="0"/>
              <w:marRight w:val="0"/>
              <w:marTop w:val="0"/>
              <w:marBottom w:val="0"/>
              <w:divBdr>
                <w:top w:val="none" w:sz="0" w:space="0" w:color="auto"/>
                <w:left w:val="none" w:sz="0" w:space="0" w:color="auto"/>
                <w:bottom w:val="none" w:sz="0" w:space="0" w:color="auto"/>
                <w:right w:val="none" w:sz="0" w:space="0" w:color="auto"/>
              </w:divBdr>
            </w:div>
            <w:div w:id="1620722300">
              <w:marLeft w:val="0"/>
              <w:marRight w:val="0"/>
              <w:marTop w:val="0"/>
              <w:marBottom w:val="0"/>
              <w:divBdr>
                <w:top w:val="none" w:sz="0" w:space="0" w:color="auto"/>
                <w:left w:val="none" w:sz="0" w:space="0" w:color="auto"/>
                <w:bottom w:val="none" w:sz="0" w:space="0" w:color="auto"/>
                <w:right w:val="none" w:sz="0" w:space="0" w:color="auto"/>
              </w:divBdr>
            </w:div>
            <w:div w:id="483666042">
              <w:marLeft w:val="0"/>
              <w:marRight w:val="0"/>
              <w:marTop w:val="0"/>
              <w:marBottom w:val="0"/>
              <w:divBdr>
                <w:top w:val="none" w:sz="0" w:space="0" w:color="auto"/>
                <w:left w:val="none" w:sz="0" w:space="0" w:color="auto"/>
                <w:bottom w:val="none" w:sz="0" w:space="0" w:color="auto"/>
                <w:right w:val="none" w:sz="0" w:space="0" w:color="auto"/>
              </w:divBdr>
            </w:div>
            <w:div w:id="1505852775">
              <w:marLeft w:val="0"/>
              <w:marRight w:val="0"/>
              <w:marTop w:val="0"/>
              <w:marBottom w:val="0"/>
              <w:divBdr>
                <w:top w:val="none" w:sz="0" w:space="0" w:color="auto"/>
                <w:left w:val="none" w:sz="0" w:space="0" w:color="auto"/>
                <w:bottom w:val="none" w:sz="0" w:space="0" w:color="auto"/>
                <w:right w:val="none" w:sz="0" w:space="0" w:color="auto"/>
              </w:divBdr>
            </w:div>
            <w:div w:id="2005621967">
              <w:marLeft w:val="0"/>
              <w:marRight w:val="0"/>
              <w:marTop w:val="0"/>
              <w:marBottom w:val="0"/>
              <w:divBdr>
                <w:top w:val="none" w:sz="0" w:space="0" w:color="auto"/>
                <w:left w:val="none" w:sz="0" w:space="0" w:color="auto"/>
                <w:bottom w:val="none" w:sz="0" w:space="0" w:color="auto"/>
                <w:right w:val="none" w:sz="0" w:space="0" w:color="auto"/>
              </w:divBdr>
            </w:div>
            <w:div w:id="616528321">
              <w:marLeft w:val="0"/>
              <w:marRight w:val="0"/>
              <w:marTop w:val="0"/>
              <w:marBottom w:val="0"/>
              <w:divBdr>
                <w:top w:val="none" w:sz="0" w:space="0" w:color="auto"/>
                <w:left w:val="none" w:sz="0" w:space="0" w:color="auto"/>
                <w:bottom w:val="none" w:sz="0" w:space="0" w:color="auto"/>
                <w:right w:val="none" w:sz="0" w:space="0" w:color="auto"/>
              </w:divBdr>
            </w:div>
            <w:div w:id="223564721">
              <w:marLeft w:val="0"/>
              <w:marRight w:val="0"/>
              <w:marTop w:val="0"/>
              <w:marBottom w:val="0"/>
              <w:divBdr>
                <w:top w:val="none" w:sz="0" w:space="0" w:color="auto"/>
                <w:left w:val="none" w:sz="0" w:space="0" w:color="auto"/>
                <w:bottom w:val="none" w:sz="0" w:space="0" w:color="auto"/>
                <w:right w:val="none" w:sz="0" w:space="0" w:color="auto"/>
              </w:divBdr>
            </w:div>
            <w:div w:id="1129472737">
              <w:marLeft w:val="0"/>
              <w:marRight w:val="0"/>
              <w:marTop w:val="0"/>
              <w:marBottom w:val="0"/>
              <w:divBdr>
                <w:top w:val="none" w:sz="0" w:space="0" w:color="auto"/>
                <w:left w:val="none" w:sz="0" w:space="0" w:color="auto"/>
                <w:bottom w:val="none" w:sz="0" w:space="0" w:color="auto"/>
                <w:right w:val="none" w:sz="0" w:space="0" w:color="auto"/>
              </w:divBdr>
            </w:div>
            <w:div w:id="2026855845">
              <w:marLeft w:val="0"/>
              <w:marRight w:val="0"/>
              <w:marTop w:val="0"/>
              <w:marBottom w:val="0"/>
              <w:divBdr>
                <w:top w:val="none" w:sz="0" w:space="0" w:color="auto"/>
                <w:left w:val="none" w:sz="0" w:space="0" w:color="auto"/>
                <w:bottom w:val="none" w:sz="0" w:space="0" w:color="auto"/>
                <w:right w:val="none" w:sz="0" w:space="0" w:color="auto"/>
              </w:divBdr>
            </w:div>
            <w:div w:id="611205839">
              <w:marLeft w:val="0"/>
              <w:marRight w:val="0"/>
              <w:marTop w:val="0"/>
              <w:marBottom w:val="0"/>
              <w:divBdr>
                <w:top w:val="none" w:sz="0" w:space="0" w:color="auto"/>
                <w:left w:val="none" w:sz="0" w:space="0" w:color="auto"/>
                <w:bottom w:val="none" w:sz="0" w:space="0" w:color="auto"/>
                <w:right w:val="none" w:sz="0" w:space="0" w:color="auto"/>
              </w:divBdr>
            </w:div>
            <w:div w:id="345133696">
              <w:marLeft w:val="0"/>
              <w:marRight w:val="0"/>
              <w:marTop w:val="0"/>
              <w:marBottom w:val="0"/>
              <w:divBdr>
                <w:top w:val="none" w:sz="0" w:space="0" w:color="auto"/>
                <w:left w:val="none" w:sz="0" w:space="0" w:color="auto"/>
                <w:bottom w:val="none" w:sz="0" w:space="0" w:color="auto"/>
                <w:right w:val="none" w:sz="0" w:space="0" w:color="auto"/>
              </w:divBdr>
            </w:div>
            <w:div w:id="251933698">
              <w:marLeft w:val="0"/>
              <w:marRight w:val="0"/>
              <w:marTop w:val="0"/>
              <w:marBottom w:val="0"/>
              <w:divBdr>
                <w:top w:val="none" w:sz="0" w:space="0" w:color="auto"/>
                <w:left w:val="none" w:sz="0" w:space="0" w:color="auto"/>
                <w:bottom w:val="none" w:sz="0" w:space="0" w:color="auto"/>
                <w:right w:val="none" w:sz="0" w:space="0" w:color="auto"/>
              </w:divBdr>
            </w:div>
            <w:div w:id="1387682736">
              <w:marLeft w:val="0"/>
              <w:marRight w:val="0"/>
              <w:marTop w:val="0"/>
              <w:marBottom w:val="0"/>
              <w:divBdr>
                <w:top w:val="none" w:sz="0" w:space="0" w:color="auto"/>
                <w:left w:val="none" w:sz="0" w:space="0" w:color="auto"/>
                <w:bottom w:val="none" w:sz="0" w:space="0" w:color="auto"/>
                <w:right w:val="none" w:sz="0" w:space="0" w:color="auto"/>
              </w:divBdr>
            </w:div>
            <w:div w:id="31341899">
              <w:marLeft w:val="0"/>
              <w:marRight w:val="0"/>
              <w:marTop w:val="0"/>
              <w:marBottom w:val="0"/>
              <w:divBdr>
                <w:top w:val="none" w:sz="0" w:space="0" w:color="auto"/>
                <w:left w:val="none" w:sz="0" w:space="0" w:color="auto"/>
                <w:bottom w:val="none" w:sz="0" w:space="0" w:color="auto"/>
                <w:right w:val="none" w:sz="0" w:space="0" w:color="auto"/>
              </w:divBdr>
            </w:div>
            <w:div w:id="1963533030">
              <w:marLeft w:val="0"/>
              <w:marRight w:val="0"/>
              <w:marTop w:val="0"/>
              <w:marBottom w:val="0"/>
              <w:divBdr>
                <w:top w:val="none" w:sz="0" w:space="0" w:color="auto"/>
                <w:left w:val="none" w:sz="0" w:space="0" w:color="auto"/>
                <w:bottom w:val="none" w:sz="0" w:space="0" w:color="auto"/>
                <w:right w:val="none" w:sz="0" w:space="0" w:color="auto"/>
              </w:divBdr>
            </w:div>
            <w:div w:id="1855147179">
              <w:marLeft w:val="0"/>
              <w:marRight w:val="0"/>
              <w:marTop w:val="0"/>
              <w:marBottom w:val="0"/>
              <w:divBdr>
                <w:top w:val="none" w:sz="0" w:space="0" w:color="auto"/>
                <w:left w:val="none" w:sz="0" w:space="0" w:color="auto"/>
                <w:bottom w:val="none" w:sz="0" w:space="0" w:color="auto"/>
                <w:right w:val="none" w:sz="0" w:space="0" w:color="auto"/>
              </w:divBdr>
            </w:div>
            <w:div w:id="1212839879">
              <w:marLeft w:val="0"/>
              <w:marRight w:val="0"/>
              <w:marTop w:val="0"/>
              <w:marBottom w:val="0"/>
              <w:divBdr>
                <w:top w:val="none" w:sz="0" w:space="0" w:color="auto"/>
                <w:left w:val="none" w:sz="0" w:space="0" w:color="auto"/>
                <w:bottom w:val="none" w:sz="0" w:space="0" w:color="auto"/>
                <w:right w:val="none" w:sz="0" w:space="0" w:color="auto"/>
              </w:divBdr>
            </w:div>
            <w:div w:id="877818581">
              <w:marLeft w:val="0"/>
              <w:marRight w:val="0"/>
              <w:marTop w:val="0"/>
              <w:marBottom w:val="0"/>
              <w:divBdr>
                <w:top w:val="none" w:sz="0" w:space="0" w:color="auto"/>
                <w:left w:val="none" w:sz="0" w:space="0" w:color="auto"/>
                <w:bottom w:val="none" w:sz="0" w:space="0" w:color="auto"/>
                <w:right w:val="none" w:sz="0" w:space="0" w:color="auto"/>
              </w:divBdr>
            </w:div>
            <w:div w:id="107045534">
              <w:marLeft w:val="0"/>
              <w:marRight w:val="0"/>
              <w:marTop w:val="0"/>
              <w:marBottom w:val="0"/>
              <w:divBdr>
                <w:top w:val="none" w:sz="0" w:space="0" w:color="auto"/>
                <w:left w:val="none" w:sz="0" w:space="0" w:color="auto"/>
                <w:bottom w:val="none" w:sz="0" w:space="0" w:color="auto"/>
                <w:right w:val="none" w:sz="0" w:space="0" w:color="auto"/>
              </w:divBdr>
            </w:div>
            <w:div w:id="1899779897">
              <w:marLeft w:val="0"/>
              <w:marRight w:val="0"/>
              <w:marTop w:val="0"/>
              <w:marBottom w:val="0"/>
              <w:divBdr>
                <w:top w:val="none" w:sz="0" w:space="0" w:color="auto"/>
                <w:left w:val="none" w:sz="0" w:space="0" w:color="auto"/>
                <w:bottom w:val="none" w:sz="0" w:space="0" w:color="auto"/>
                <w:right w:val="none" w:sz="0" w:space="0" w:color="auto"/>
              </w:divBdr>
            </w:div>
            <w:div w:id="1166356521">
              <w:marLeft w:val="0"/>
              <w:marRight w:val="0"/>
              <w:marTop w:val="0"/>
              <w:marBottom w:val="0"/>
              <w:divBdr>
                <w:top w:val="none" w:sz="0" w:space="0" w:color="auto"/>
                <w:left w:val="none" w:sz="0" w:space="0" w:color="auto"/>
                <w:bottom w:val="none" w:sz="0" w:space="0" w:color="auto"/>
                <w:right w:val="none" w:sz="0" w:space="0" w:color="auto"/>
              </w:divBdr>
            </w:div>
            <w:div w:id="736175437">
              <w:marLeft w:val="0"/>
              <w:marRight w:val="0"/>
              <w:marTop w:val="0"/>
              <w:marBottom w:val="0"/>
              <w:divBdr>
                <w:top w:val="none" w:sz="0" w:space="0" w:color="auto"/>
                <w:left w:val="none" w:sz="0" w:space="0" w:color="auto"/>
                <w:bottom w:val="none" w:sz="0" w:space="0" w:color="auto"/>
                <w:right w:val="none" w:sz="0" w:space="0" w:color="auto"/>
              </w:divBdr>
            </w:div>
            <w:div w:id="405804385">
              <w:marLeft w:val="0"/>
              <w:marRight w:val="0"/>
              <w:marTop w:val="0"/>
              <w:marBottom w:val="0"/>
              <w:divBdr>
                <w:top w:val="none" w:sz="0" w:space="0" w:color="auto"/>
                <w:left w:val="none" w:sz="0" w:space="0" w:color="auto"/>
                <w:bottom w:val="none" w:sz="0" w:space="0" w:color="auto"/>
                <w:right w:val="none" w:sz="0" w:space="0" w:color="auto"/>
              </w:divBdr>
            </w:div>
            <w:div w:id="777334085">
              <w:marLeft w:val="0"/>
              <w:marRight w:val="0"/>
              <w:marTop w:val="0"/>
              <w:marBottom w:val="0"/>
              <w:divBdr>
                <w:top w:val="none" w:sz="0" w:space="0" w:color="auto"/>
                <w:left w:val="none" w:sz="0" w:space="0" w:color="auto"/>
                <w:bottom w:val="none" w:sz="0" w:space="0" w:color="auto"/>
                <w:right w:val="none" w:sz="0" w:space="0" w:color="auto"/>
              </w:divBdr>
            </w:div>
            <w:div w:id="859514286">
              <w:marLeft w:val="0"/>
              <w:marRight w:val="0"/>
              <w:marTop w:val="0"/>
              <w:marBottom w:val="0"/>
              <w:divBdr>
                <w:top w:val="none" w:sz="0" w:space="0" w:color="auto"/>
                <w:left w:val="none" w:sz="0" w:space="0" w:color="auto"/>
                <w:bottom w:val="none" w:sz="0" w:space="0" w:color="auto"/>
                <w:right w:val="none" w:sz="0" w:space="0" w:color="auto"/>
              </w:divBdr>
            </w:div>
            <w:div w:id="97068751">
              <w:marLeft w:val="0"/>
              <w:marRight w:val="0"/>
              <w:marTop w:val="0"/>
              <w:marBottom w:val="0"/>
              <w:divBdr>
                <w:top w:val="none" w:sz="0" w:space="0" w:color="auto"/>
                <w:left w:val="none" w:sz="0" w:space="0" w:color="auto"/>
                <w:bottom w:val="none" w:sz="0" w:space="0" w:color="auto"/>
                <w:right w:val="none" w:sz="0" w:space="0" w:color="auto"/>
              </w:divBdr>
            </w:div>
            <w:div w:id="1403257202">
              <w:marLeft w:val="0"/>
              <w:marRight w:val="0"/>
              <w:marTop w:val="0"/>
              <w:marBottom w:val="0"/>
              <w:divBdr>
                <w:top w:val="none" w:sz="0" w:space="0" w:color="auto"/>
                <w:left w:val="none" w:sz="0" w:space="0" w:color="auto"/>
                <w:bottom w:val="none" w:sz="0" w:space="0" w:color="auto"/>
                <w:right w:val="none" w:sz="0" w:space="0" w:color="auto"/>
              </w:divBdr>
            </w:div>
            <w:div w:id="143281357">
              <w:marLeft w:val="0"/>
              <w:marRight w:val="0"/>
              <w:marTop w:val="0"/>
              <w:marBottom w:val="0"/>
              <w:divBdr>
                <w:top w:val="none" w:sz="0" w:space="0" w:color="auto"/>
                <w:left w:val="none" w:sz="0" w:space="0" w:color="auto"/>
                <w:bottom w:val="none" w:sz="0" w:space="0" w:color="auto"/>
                <w:right w:val="none" w:sz="0" w:space="0" w:color="auto"/>
              </w:divBdr>
            </w:div>
            <w:div w:id="2096511433">
              <w:marLeft w:val="0"/>
              <w:marRight w:val="0"/>
              <w:marTop w:val="0"/>
              <w:marBottom w:val="0"/>
              <w:divBdr>
                <w:top w:val="none" w:sz="0" w:space="0" w:color="auto"/>
                <w:left w:val="none" w:sz="0" w:space="0" w:color="auto"/>
                <w:bottom w:val="none" w:sz="0" w:space="0" w:color="auto"/>
                <w:right w:val="none" w:sz="0" w:space="0" w:color="auto"/>
              </w:divBdr>
            </w:div>
            <w:div w:id="2088963848">
              <w:marLeft w:val="0"/>
              <w:marRight w:val="0"/>
              <w:marTop w:val="0"/>
              <w:marBottom w:val="0"/>
              <w:divBdr>
                <w:top w:val="none" w:sz="0" w:space="0" w:color="auto"/>
                <w:left w:val="none" w:sz="0" w:space="0" w:color="auto"/>
                <w:bottom w:val="none" w:sz="0" w:space="0" w:color="auto"/>
                <w:right w:val="none" w:sz="0" w:space="0" w:color="auto"/>
              </w:divBdr>
            </w:div>
            <w:div w:id="958529926">
              <w:marLeft w:val="0"/>
              <w:marRight w:val="0"/>
              <w:marTop w:val="0"/>
              <w:marBottom w:val="0"/>
              <w:divBdr>
                <w:top w:val="none" w:sz="0" w:space="0" w:color="auto"/>
                <w:left w:val="none" w:sz="0" w:space="0" w:color="auto"/>
                <w:bottom w:val="none" w:sz="0" w:space="0" w:color="auto"/>
                <w:right w:val="none" w:sz="0" w:space="0" w:color="auto"/>
              </w:divBdr>
            </w:div>
            <w:div w:id="2136563640">
              <w:marLeft w:val="0"/>
              <w:marRight w:val="0"/>
              <w:marTop w:val="0"/>
              <w:marBottom w:val="0"/>
              <w:divBdr>
                <w:top w:val="none" w:sz="0" w:space="0" w:color="auto"/>
                <w:left w:val="none" w:sz="0" w:space="0" w:color="auto"/>
                <w:bottom w:val="none" w:sz="0" w:space="0" w:color="auto"/>
                <w:right w:val="none" w:sz="0" w:space="0" w:color="auto"/>
              </w:divBdr>
            </w:div>
            <w:div w:id="970479648">
              <w:marLeft w:val="0"/>
              <w:marRight w:val="0"/>
              <w:marTop w:val="0"/>
              <w:marBottom w:val="0"/>
              <w:divBdr>
                <w:top w:val="none" w:sz="0" w:space="0" w:color="auto"/>
                <w:left w:val="none" w:sz="0" w:space="0" w:color="auto"/>
                <w:bottom w:val="none" w:sz="0" w:space="0" w:color="auto"/>
                <w:right w:val="none" w:sz="0" w:space="0" w:color="auto"/>
              </w:divBdr>
            </w:div>
            <w:div w:id="1418287947">
              <w:marLeft w:val="0"/>
              <w:marRight w:val="0"/>
              <w:marTop w:val="0"/>
              <w:marBottom w:val="0"/>
              <w:divBdr>
                <w:top w:val="none" w:sz="0" w:space="0" w:color="auto"/>
                <w:left w:val="none" w:sz="0" w:space="0" w:color="auto"/>
                <w:bottom w:val="none" w:sz="0" w:space="0" w:color="auto"/>
                <w:right w:val="none" w:sz="0" w:space="0" w:color="auto"/>
              </w:divBdr>
            </w:div>
            <w:div w:id="1691756852">
              <w:marLeft w:val="0"/>
              <w:marRight w:val="0"/>
              <w:marTop w:val="0"/>
              <w:marBottom w:val="0"/>
              <w:divBdr>
                <w:top w:val="none" w:sz="0" w:space="0" w:color="auto"/>
                <w:left w:val="none" w:sz="0" w:space="0" w:color="auto"/>
                <w:bottom w:val="none" w:sz="0" w:space="0" w:color="auto"/>
                <w:right w:val="none" w:sz="0" w:space="0" w:color="auto"/>
              </w:divBdr>
            </w:div>
            <w:div w:id="1206984321">
              <w:marLeft w:val="0"/>
              <w:marRight w:val="0"/>
              <w:marTop w:val="0"/>
              <w:marBottom w:val="0"/>
              <w:divBdr>
                <w:top w:val="none" w:sz="0" w:space="0" w:color="auto"/>
                <w:left w:val="none" w:sz="0" w:space="0" w:color="auto"/>
                <w:bottom w:val="none" w:sz="0" w:space="0" w:color="auto"/>
                <w:right w:val="none" w:sz="0" w:space="0" w:color="auto"/>
              </w:divBdr>
            </w:div>
            <w:div w:id="1098328374">
              <w:marLeft w:val="0"/>
              <w:marRight w:val="0"/>
              <w:marTop w:val="0"/>
              <w:marBottom w:val="0"/>
              <w:divBdr>
                <w:top w:val="none" w:sz="0" w:space="0" w:color="auto"/>
                <w:left w:val="none" w:sz="0" w:space="0" w:color="auto"/>
                <w:bottom w:val="none" w:sz="0" w:space="0" w:color="auto"/>
                <w:right w:val="none" w:sz="0" w:space="0" w:color="auto"/>
              </w:divBdr>
            </w:div>
            <w:div w:id="520507231">
              <w:marLeft w:val="0"/>
              <w:marRight w:val="0"/>
              <w:marTop w:val="0"/>
              <w:marBottom w:val="0"/>
              <w:divBdr>
                <w:top w:val="none" w:sz="0" w:space="0" w:color="auto"/>
                <w:left w:val="none" w:sz="0" w:space="0" w:color="auto"/>
                <w:bottom w:val="none" w:sz="0" w:space="0" w:color="auto"/>
                <w:right w:val="none" w:sz="0" w:space="0" w:color="auto"/>
              </w:divBdr>
            </w:div>
            <w:div w:id="217400510">
              <w:marLeft w:val="0"/>
              <w:marRight w:val="0"/>
              <w:marTop w:val="0"/>
              <w:marBottom w:val="0"/>
              <w:divBdr>
                <w:top w:val="none" w:sz="0" w:space="0" w:color="auto"/>
                <w:left w:val="none" w:sz="0" w:space="0" w:color="auto"/>
                <w:bottom w:val="none" w:sz="0" w:space="0" w:color="auto"/>
                <w:right w:val="none" w:sz="0" w:space="0" w:color="auto"/>
              </w:divBdr>
            </w:div>
            <w:div w:id="1406757001">
              <w:marLeft w:val="0"/>
              <w:marRight w:val="0"/>
              <w:marTop w:val="0"/>
              <w:marBottom w:val="0"/>
              <w:divBdr>
                <w:top w:val="none" w:sz="0" w:space="0" w:color="auto"/>
                <w:left w:val="none" w:sz="0" w:space="0" w:color="auto"/>
                <w:bottom w:val="none" w:sz="0" w:space="0" w:color="auto"/>
                <w:right w:val="none" w:sz="0" w:space="0" w:color="auto"/>
              </w:divBdr>
            </w:div>
            <w:div w:id="2080979554">
              <w:marLeft w:val="0"/>
              <w:marRight w:val="0"/>
              <w:marTop w:val="0"/>
              <w:marBottom w:val="0"/>
              <w:divBdr>
                <w:top w:val="none" w:sz="0" w:space="0" w:color="auto"/>
                <w:left w:val="none" w:sz="0" w:space="0" w:color="auto"/>
                <w:bottom w:val="none" w:sz="0" w:space="0" w:color="auto"/>
                <w:right w:val="none" w:sz="0" w:space="0" w:color="auto"/>
              </w:divBdr>
            </w:div>
            <w:div w:id="1418752752">
              <w:marLeft w:val="0"/>
              <w:marRight w:val="0"/>
              <w:marTop w:val="0"/>
              <w:marBottom w:val="0"/>
              <w:divBdr>
                <w:top w:val="none" w:sz="0" w:space="0" w:color="auto"/>
                <w:left w:val="none" w:sz="0" w:space="0" w:color="auto"/>
                <w:bottom w:val="none" w:sz="0" w:space="0" w:color="auto"/>
                <w:right w:val="none" w:sz="0" w:space="0" w:color="auto"/>
              </w:divBdr>
            </w:div>
            <w:div w:id="122844720">
              <w:marLeft w:val="0"/>
              <w:marRight w:val="0"/>
              <w:marTop w:val="0"/>
              <w:marBottom w:val="0"/>
              <w:divBdr>
                <w:top w:val="none" w:sz="0" w:space="0" w:color="auto"/>
                <w:left w:val="none" w:sz="0" w:space="0" w:color="auto"/>
                <w:bottom w:val="none" w:sz="0" w:space="0" w:color="auto"/>
                <w:right w:val="none" w:sz="0" w:space="0" w:color="auto"/>
              </w:divBdr>
            </w:div>
            <w:div w:id="988754645">
              <w:marLeft w:val="0"/>
              <w:marRight w:val="0"/>
              <w:marTop w:val="0"/>
              <w:marBottom w:val="0"/>
              <w:divBdr>
                <w:top w:val="none" w:sz="0" w:space="0" w:color="auto"/>
                <w:left w:val="none" w:sz="0" w:space="0" w:color="auto"/>
                <w:bottom w:val="none" w:sz="0" w:space="0" w:color="auto"/>
                <w:right w:val="none" w:sz="0" w:space="0" w:color="auto"/>
              </w:divBdr>
            </w:div>
            <w:div w:id="596910409">
              <w:marLeft w:val="0"/>
              <w:marRight w:val="0"/>
              <w:marTop w:val="0"/>
              <w:marBottom w:val="0"/>
              <w:divBdr>
                <w:top w:val="none" w:sz="0" w:space="0" w:color="auto"/>
                <w:left w:val="none" w:sz="0" w:space="0" w:color="auto"/>
                <w:bottom w:val="none" w:sz="0" w:space="0" w:color="auto"/>
                <w:right w:val="none" w:sz="0" w:space="0" w:color="auto"/>
              </w:divBdr>
            </w:div>
            <w:div w:id="308944454">
              <w:marLeft w:val="0"/>
              <w:marRight w:val="0"/>
              <w:marTop w:val="0"/>
              <w:marBottom w:val="0"/>
              <w:divBdr>
                <w:top w:val="none" w:sz="0" w:space="0" w:color="auto"/>
                <w:left w:val="none" w:sz="0" w:space="0" w:color="auto"/>
                <w:bottom w:val="none" w:sz="0" w:space="0" w:color="auto"/>
                <w:right w:val="none" w:sz="0" w:space="0" w:color="auto"/>
              </w:divBdr>
            </w:div>
            <w:div w:id="1772970513">
              <w:marLeft w:val="0"/>
              <w:marRight w:val="0"/>
              <w:marTop w:val="0"/>
              <w:marBottom w:val="0"/>
              <w:divBdr>
                <w:top w:val="none" w:sz="0" w:space="0" w:color="auto"/>
                <w:left w:val="none" w:sz="0" w:space="0" w:color="auto"/>
                <w:bottom w:val="none" w:sz="0" w:space="0" w:color="auto"/>
                <w:right w:val="none" w:sz="0" w:space="0" w:color="auto"/>
              </w:divBdr>
            </w:div>
            <w:div w:id="1092243746">
              <w:marLeft w:val="0"/>
              <w:marRight w:val="0"/>
              <w:marTop w:val="0"/>
              <w:marBottom w:val="0"/>
              <w:divBdr>
                <w:top w:val="none" w:sz="0" w:space="0" w:color="auto"/>
                <w:left w:val="none" w:sz="0" w:space="0" w:color="auto"/>
                <w:bottom w:val="none" w:sz="0" w:space="0" w:color="auto"/>
                <w:right w:val="none" w:sz="0" w:space="0" w:color="auto"/>
              </w:divBdr>
            </w:div>
            <w:div w:id="798766323">
              <w:marLeft w:val="0"/>
              <w:marRight w:val="0"/>
              <w:marTop w:val="0"/>
              <w:marBottom w:val="0"/>
              <w:divBdr>
                <w:top w:val="none" w:sz="0" w:space="0" w:color="auto"/>
                <w:left w:val="none" w:sz="0" w:space="0" w:color="auto"/>
                <w:bottom w:val="none" w:sz="0" w:space="0" w:color="auto"/>
                <w:right w:val="none" w:sz="0" w:space="0" w:color="auto"/>
              </w:divBdr>
            </w:div>
            <w:div w:id="1907493446">
              <w:marLeft w:val="0"/>
              <w:marRight w:val="0"/>
              <w:marTop w:val="0"/>
              <w:marBottom w:val="0"/>
              <w:divBdr>
                <w:top w:val="none" w:sz="0" w:space="0" w:color="auto"/>
                <w:left w:val="none" w:sz="0" w:space="0" w:color="auto"/>
                <w:bottom w:val="none" w:sz="0" w:space="0" w:color="auto"/>
                <w:right w:val="none" w:sz="0" w:space="0" w:color="auto"/>
              </w:divBdr>
            </w:div>
            <w:div w:id="656958873">
              <w:marLeft w:val="0"/>
              <w:marRight w:val="0"/>
              <w:marTop w:val="0"/>
              <w:marBottom w:val="0"/>
              <w:divBdr>
                <w:top w:val="none" w:sz="0" w:space="0" w:color="auto"/>
                <w:left w:val="none" w:sz="0" w:space="0" w:color="auto"/>
                <w:bottom w:val="none" w:sz="0" w:space="0" w:color="auto"/>
                <w:right w:val="none" w:sz="0" w:space="0" w:color="auto"/>
              </w:divBdr>
            </w:div>
            <w:div w:id="1369913035">
              <w:marLeft w:val="0"/>
              <w:marRight w:val="0"/>
              <w:marTop w:val="0"/>
              <w:marBottom w:val="0"/>
              <w:divBdr>
                <w:top w:val="none" w:sz="0" w:space="0" w:color="auto"/>
                <w:left w:val="none" w:sz="0" w:space="0" w:color="auto"/>
                <w:bottom w:val="none" w:sz="0" w:space="0" w:color="auto"/>
                <w:right w:val="none" w:sz="0" w:space="0" w:color="auto"/>
              </w:divBdr>
            </w:div>
            <w:div w:id="884147053">
              <w:marLeft w:val="0"/>
              <w:marRight w:val="0"/>
              <w:marTop w:val="0"/>
              <w:marBottom w:val="0"/>
              <w:divBdr>
                <w:top w:val="none" w:sz="0" w:space="0" w:color="auto"/>
                <w:left w:val="none" w:sz="0" w:space="0" w:color="auto"/>
                <w:bottom w:val="none" w:sz="0" w:space="0" w:color="auto"/>
                <w:right w:val="none" w:sz="0" w:space="0" w:color="auto"/>
              </w:divBdr>
            </w:div>
            <w:div w:id="1867596963">
              <w:marLeft w:val="0"/>
              <w:marRight w:val="0"/>
              <w:marTop w:val="0"/>
              <w:marBottom w:val="0"/>
              <w:divBdr>
                <w:top w:val="none" w:sz="0" w:space="0" w:color="auto"/>
                <w:left w:val="none" w:sz="0" w:space="0" w:color="auto"/>
                <w:bottom w:val="none" w:sz="0" w:space="0" w:color="auto"/>
                <w:right w:val="none" w:sz="0" w:space="0" w:color="auto"/>
              </w:divBdr>
            </w:div>
            <w:div w:id="873343792">
              <w:marLeft w:val="0"/>
              <w:marRight w:val="0"/>
              <w:marTop w:val="0"/>
              <w:marBottom w:val="0"/>
              <w:divBdr>
                <w:top w:val="none" w:sz="0" w:space="0" w:color="auto"/>
                <w:left w:val="none" w:sz="0" w:space="0" w:color="auto"/>
                <w:bottom w:val="none" w:sz="0" w:space="0" w:color="auto"/>
                <w:right w:val="none" w:sz="0" w:space="0" w:color="auto"/>
              </w:divBdr>
            </w:div>
            <w:div w:id="1673290025">
              <w:marLeft w:val="0"/>
              <w:marRight w:val="0"/>
              <w:marTop w:val="0"/>
              <w:marBottom w:val="0"/>
              <w:divBdr>
                <w:top w:val="none" w:sz="0" w:space="0" w:color="auto"/>
                <w:left w:val="none" w:sz="0" w:space="0" w:color="auto"/>
                <w:bottom w:val="none" w:sz="0" w:space="0" w:color="auto"/>
                <w:right w:val="none" w:sz="0" w:space="0" w:color="auto"/>
              </w:divBdr>
            </w:div>
            <w:div w:id="2030133353">
              <w:marLeft w:val="0"/>
              <w:marRight w:val="0"/>
              <w:marTop w:val="0"/>
              <w:marBottom w:val="0"/>
              <w:divBdr>
                <w:top w:val="none" w:sz="0" w:space="0" w:color="auto"/>
                <w:left w:val="none" w:sz="0" w:space="0" w:color="auto"/>
                <w:bottom w:val="none" w:sz="0" w:space="0" w:color="auto"/>
                <w:right w:val="none" w:sz="0" w:space="0" w:color="auto"/>
              </w:divBdr>
            </w:div>
            <w:div w:id="1410348377">
              <w:marLeft w:val="0"/>
              <w:marRight w:val="0"/>
              <w:marTop w:val="0"/>
              <w:marBottom w:val="0"/>
              <w:divBdr>
                <w:top w:val="none" w:sz="0" w:space="0" w:color="auto"/>
                <w:left w:val="none" w:sz="0" w:space="0" w:color="auto"/>
                <w:bottom w:val="none" w:sz="0" w:space="0" w:color="auto"/>
                <w:right w:val="none" w:sz="0" w:space="0" w:color="auto"/>
              </w:divBdr>
            </w:div>
            <w:div w:id="1055155125">
              <w:marLeft w:val="0"/>
              <w:marRight w:val="0"/>
              <w:marTop w:val="0"/>
              <w:marBottom w:val="0"/>
              <w:divBdr>
                <w:top w:val="none" w:sz="0" w:space="0" w:color="auto"/>
                <w:left w:val="none" w:sz="0" w:space="0" w:color="auto"/>
                <w:bottom w:val="none" w:sz="0" w:space="0" w:color="auto"/>
                <w:right w:val="none" w:sz="0" w:space="0" w:color="auto"/>
              </w:divBdr>
            </w:div>
            <w:div w:id="1256285748">
              <w:marLeft w:val="0"/>
              <w:marRight w:val="0"/>
              <w:marTop w:val="0"/>
              <w:marBottom w:val="0"/>
              <w:divBdr>
                <w:top w:val="none" w:sz="0" w:space="0" w:color="auto"/>
                <w:left w:val="none" w:sz="0" w:space="0" w:color="auto"/>
                <w:bottom w:val="none" w:sz="0" w:space="0" w:color="auto"/>
                <w:right w:val="none" w:sz="0" w:space="0" w:color="auto"/>
              </w:divBdr>
            </w:div>
            <w:div w:id="264730899">
              <w:marLeft w:val="0"/>
              <w:marRight w:val="0"/>
              <w:marTop w:val="0"/>
              <w:marBottom w:val="0"/>
              <w:divBdr>
                <w:top w:val="none" w:sz="0" w:space="0" w:color="auto"/>
                <w:left w:val="none" w:sz="0" w:space="0" w:color="auto"/>
                <w:bottom w:val="none" w:sz="0" w:space="0" w:color="auto"/>
                <w:right w:val="none" w:sz="0" w:space="0" w:color="auto"/>
              </w:divBdr>
            </w:div>
            <w:div w:id="1958682346">
              <w:marLeft w:val="0"/>
              <w:marRight w:val="0"/>
              <w:marTop w:val="0"/>
              <w:marBottom w:val="0"/>
              <w:divBdr>
                <w:top w:val="none" w:sz="0" w:space="0" w:color="auto"/>
                <w:left w:val="none" w:sz="0" w:space="0" w:color="auto"/>
                <w:bottom w:val="none" w:sz="0" w:space="0" w:color="auto"/>
                <w:right w:val="none" w:sz="0" w:space="0" w:color="auto"/>
              </w:divBdr>
            </w:div>
            <w:div w:id="259459012">
              <w:marLeft w:val="0"/>
              <w:marRight w:val="0"/>
              <w:marTop w:val="0"/>
              <w:marBottom w:val="0"/>
              <w:divBdr>
                <w:top w:val="none" w:sz="0" w:space="0" w:color="auto"/>
                <w:left w:val="none" w:sz="0" w:space="0" w:color="auto"/>
                <w:bottom w:val="none" w:sz="0" w:space="0" w:color="auto"/>
                <w:right w:val="none" w:sz="0" w:space="0" w:color="auto"/>
              </w:divBdr>
            </w:div>
            <w:div w:id="108935585">
              <w:marLeft w:val="0"/>
              <w:marRight w:val="0"/>
              <w:marTop w:val="0"/>
              <w:marBottom w:val="0"/>
              <w:divBdr>
                <w:top w:val="none" w:sz="0" w:space="0" w:color="auto"/>
                <w:left w:val="none" w:sz="0" w:space="0" w:color="auto"/>
                <w:bottom w:val="none" w:sz="0" w:space="0" w:color="auto"/>
                <w:right w:val="none" w:sz="0" w:space="0" w:color="auto"/>
              </w:divBdr>
            </w:div>
            <w:div w:id="1602491710">
              <w:marLeft w:val="0"/>
              <w:marRight w:val="0"/>
              <w:marTop w:val="0"/>
              <w:marBottom w:val="0"/>
              <w:divBdr>
                <w:top w:val="none" w:sz="0" w:space="0" w:color="auto"/>
                <w:left w:val="none" w:sz="0" w:space="0" w:color="auto"/>
                <w:bottom w:val="none" w:sz="0" w:space="0" w:color="auto"/>
                <w:right w:val="none" w:sz="0" w:space="0" w:color="auto"/>
              </w:divBdr>
            </w:div>
            <w:div w:id="29960689">
              <w:marLeft w:val="0"/>
              <w:marRight w:val="0"/>
              <w:marTop w:val="0"/>
              <w:marBottom w:val="0"/>
              <w:divBdr>
                <w:top w:val="none" w:sz="0" w:space="0" w:color="auto"/>
                <w:left w:val="none" w:sz="0" w:space="0" w:color="auto"/>
                <w:bottom w:val="none" w:sz="0" w:space="0" w:color="auto"/>
                <w:right w:val="none" w:sz="0" w:space="0" w:color="auto"/>
              </w:divBdr>
            </w:div>
            <w:div w:id="550699608">
              <w:marLeft w:val="0"/>
              <w:marRight w:val="0"/>
              <w:marTop w:val="0"/>
              <w:marBottom w:val="0"/>
              <w:divBdr>
                <w:top w:val="none" w:sz="0" w:space="0" w:color="auto"/>
                <w:left w:val="none" w:sz="0" w:space="0" w:color="auto"/>
                <w:bottom w:val="none" w:sz="0" w:space="0" w:color="auto"/>
                <w:right w:val="none" w:sz="0" w:space="0" w:color="auto"/>
              </w:divBdr>
            </w:div>
            <w:div w:id="37976948">
              <w:marLeft w:val="0"/>
              <w:marRight w:val="0"/>
              <w:marTop w:val="0"/>
              <w:marBottom w:val="0"/>
              <w:divBdr>
                <w:top w:val="none" w:sz="0" w:space="0" w:color="auto"/>
                <w:left w:val="none" w:sz="0" w:space="0" w:color="auto"/>
                <w:bottom w:val="none" w:sz="0" w:space="0" w:color="auto"/>
                <w:right w:val="none" w:sz="0" w:space="0" w:color="auto"/>
              </w:divBdr>
            </w:div>
            <w:div w:id="1242058501">
              <w:marLeft w:val="0"/>
              <w:marRight w:val="0"/>
              <w:marTop w:val="0"/>
              <w:marBottom w:val="0"/>
              <w:divBdr>
                <w:top w:val="none" w:sz="0" w:space="0" w:color="auto"/>
                <w:left w:val="none" w:sz="0" w:space="0" w:color="auto"/>
                <w:bottom w:val="none" w:sz="0" w:space="0" w:color="auto"/>
                <w:right w:val="none" w:sz="0" w:space="0" w:color="auto"/>
              </w:divBdr>
            </w:div>
            <w:div w:id="494994488">
              <w:marLeft w:val="0"/>
              <w:marRight w:val="0"/>
              <w:marTop w:val="0"/>
              <w:marBottom w:val="0"/>
              <w:divBdr>
                <w:top w:val="none" w:sz="0" w:space="0" w:color="auto"/>
                <w:left w:val="none" w:sz="0" w:space="0" w:color="auto"/>
                <w:bottom w:val="none" w:sz="0" w:space="0" w:color="auto"/>
                <w:right w:val="none" w:sz="0" w:space="0" w:color="auto"/>
              </w:divBdr>
            </w:div>
            <w:div w:id="1337464841">
              <w:marLeft w:val="0"/>
              <w:marRight w:val="0"/>
              <w:marTop w:val="0"/>
              <w:marBottom w:val="0"/>
              <w:divBdr>
                <w:top w:val="none" w:sz="0" w:space="0" w:color="auto"/>
                <w:left w:val="none" w:sz="0" w:space="0" w:color="auto"/>
                <w:bottom w:val="none" w:sz="0" w:space="0" w:color="auto"/>
                <w:right w:val="none" w:sz="0" w:space="0" w:color="auto"/>
              </w:divBdr>
            </w:div>
            <w:div w:id="436171190">
              <w:marLeft w:val="0"/>
              <w:marRight w:val="0"/>
              <w:marTop w:val="0"/>
              <w:marBottom w:val="0"/>
              <w:divBdr>
                <w:top w:val="none" w:sz="0" w:space="0" w:color="auto"/>
                <w:left w:val="none" w:sz="0" w:space="0" w:color="auto"/>
                <w:bottom w:val="none" w:sz="0" w:space="0" w:color="auto"/>
                <w:right w:val="none" w:sz="0" w:space="0" w:color="auto"/>
              </w:divBdr>
            </w:div>
            <w:div w:id="2096592161">
              <w:marLeft w:val="0"/>
              <w:marRight w:val="0"/>
              <w:marTop w:val="0"/>
              <w:marBottom w:val="0"/>
              <w:divBdr>
                <w:top w:val="none" w:sz="0" w:space="0" w:color="auto"/>
                <w:left w:val="none" w:sz="0" w:space="0" w:color="auto"/>
                <w:bottom w:val="none" w:sz="0" w:space="0" w:color="auto"/>
                <w:right w:val="none" w:sz="0" w:space="0" w:color="auto"/>
              </w:divBdr>
            </w:div>
            <w:div w:id="604004157">
              <w:marLeft w:val="0"/>
              <w:marRight w:val="0"/>
              <w:marTop w:val="0"/>
              <w:marBottom w:val="0"/>
              <w:divBdr>
                <w:top w:val="none" w:sz="0" w:space="0" w:color="auto"/>
                <w:left w:val="none" w:sz="0" w:space="0" w:color="auto"/>
                <w:bottom w:val="none" w:sz="0" w:space="0" w:color="auto"/>
                <w:right w:val="none" w:sz="0" w:space="0" w:color="auto"/>
              </w:divBdr>
            </w:div>
            <w:div w:id="1046107075">
              <w:marLeft w:val="0"/>
              <w:marRight w:val="0"/>
              <w:marTop w:val="0"/>
              <w:marBottom w:val="0"/>
              <w:divBdr>
                <w:top w:val="none" w:sz="0" w:space="0" w:color="auto"/>
                <w:left w:val="none" w:sz="0" w:space="0" w:color="auto"/>
                <w:bottom w:val="none" w:sz="0" w:space="0" w:color="auto"/>
                <w:right w:val="none" w:sz="0" w:space="0" w:color="auto"/>
              </w:divBdr>
            </w:div>
            <w:div w:id="294605801">
              <w:marLeft w:val="0"/>
              <w:marRight w:val="0"/>
              <w:marTop w:val="0"/>
              <w:marBottom w:val="0"/>
              <w:divBdr>
                <w:top w:val="none" w:sz="0" w:space="0" w:color="auto"/>
                <w:left w:val="none" w:sz="0" w:space="0" w:color="auto"/>
                <w:bottom w:val="none" w:sz="0" w:space="0" w:color="auto"/>
                <w:right w:val="none" w:sz="0" w:space="0" w:color="auto"/>
              </w:divBdr>
            </w:div>
            <w:div w:id="872965434">
              <w:marLeft w:val="0"/>
              <w:marRight w:val="0"/>
              <w:marTop w:val="0"/>
              <w:marBottom w:val="0"/>
              <w:divBdr>
                <w:top w:val="none" w:sz="0" w:space="0" w:color="auto"/>
                <w:left w:val="none" w:sz="0" w:space="0" w:color="auto"/>
                <w:bottom w:val="none" w:sz="0" w:space="0" w:color="auto"/>
                <w:right w:val="none" w:sz="0" w:space="0" w:color="auto"/>
              </w:divBdr>
            </w:div>
            <w:div w:id="281156573">
              <w:marLeft w:val="0"/>
              <w:marRight w:val="0"/>
              <w:marTop w:val="0"/>
              <w:marBottom w:val="0"/>
              <w:divBdr>
                <w:top w:val="none" w:sz="0" w:space="0" w:color="auto"/>
                <w:left w:val="none" w:sz="0" w:space="0" w:color="auto"/>
                <w:bottom w:val="none" w:sz="0" w:space="0" w:color="auto"/>
                <w:right w:val="none" w:sz="0" w:space="0" w:color="auto"/>
              </w:divBdr>
            </w:div>
            <w:div w:id="168495036">
              <w:marLeft w:val="0"/>
              <w:marRight w:val="0"/>
              <w:marTop w:val="0"/>
              <w:marBottom w:val="0"/>
              <w:divBdr>
                <w:top w:val="none" w:sz="0" w:space="0" w:color="auto"/>
                <w:left w:val="none" w:sz="0" w:space="0" w:color="auto"/>
                <w:bottom w:val="none" w:sz="0" w:space="0" w:color="auto"/>
                <w:right w:val="none" w:sz="0" w:space="0" w:color="auto"/>
              </w:divBdr>
            </w:div>
            <w:div w:id="1270426309">
              <w:marLeft w:val="0"/>
              <w:marRight w:val="0"/>
              <w:marTop w:val="0"/>
              <w:marBottom w:val="0"/>
              <w:divBdr>
                <w:top w:val="none" w:sz="0" w:space="0" w:color="auto"/>
                <w:left w:val="none" w:sz="0" w:space="0" w:color="auto"/>
                <w:bottom w:val="none" w:sz="0" w:space="0" w:color="auto"/>
                <w:right w:val="none" w:sz="0" w:space="0" w:color="auto"/>
              </w:divBdr>
            </w:div>
            <w:div w:id="1473061294">
              <w:marLeft w:val="0"/>
              <w:marRight w:val="0"/>
              <w:marTop w:val="0"/>
              <w:marBottom w:val="0"/>
              <w:divBdr>
                <w:top w:val="none" w:sz="0" w:space="0" w:color="auto"/>
                <w:left w:val="none" w:sz="0" w:space="0" w:color="auto"/>
                <w:bottom w:val="none" w:sz="0" w:space="0" w:color="auto"/>
                <w:right w:val="none" w:sz="0" w:space="0" w:color="auto"/>
              </w:divBdr>
            </w:div>
            <w:div w:id="865606958">
              <w:marLeft w:val="0"/>
              <w:marRight w:val="0"/>
              <w:marTop w:val="0"/>
              <w:marBottom w:val="0"/>
              <w:divBdr>
                <w:top w:val="none" w:sz="0" w:space="0" w:color="auto"/>
                <w:left w:val="none" w:sz="0" w:space="0" w:color="auto"/>
                <w:bottom w:val="none" w:sz="0" w:space="0" w:color="auto"/>
                <w:right w:val="none" w:sz="0" w:space="0" w:color="auto"/>
              </w:divBdr>
            </w:div>
            <w:div w:id="214195506">
              <w:marLeft w:val="0"/>
              <w:marRight w:val="0"/>
              <w:marTop w:val="0"/>
              <w:marBottom w:val="0"/>
              <w:divBdr>
                <w:top w:val="none" w:sz="0" w:space="0" w:color="auto"/>
                <w:left w:val="none" w:sz="0" w:space="0" w:color="auto"/>
                <w:bottom w:val="none" w:sz="0" w:space="0" w:color="auto"/>
                <w:right w:val="none" w:sz="0" w:space="0" w:color="auto"/>
              </w:divBdr>
            </w:div>
            <w:div w:id="1828129816">
              <w:marLeft w:val="0"/>
              <w:marRight w:val="0"/>
              <w:marTop w:val="0"/>
              <w:marBottom w:val="0"/>
              <w:divBdr>
                <w:top w:val="none" w:sz="0" w:space="0" w:color="auto"/>
                <w:left w:val="none" w:sz="0" w:space="0" w:color="auto"/>
                <w:bottom w:val="none" w:sz="0" w:space="0" w:color="auto"/>
                <w:right w:val="none" w:sz="0" w:space="0" w:color="auto"/>
              </w:divBdr>
            </w:div>
            <w:div w:id="1980920014">
              <w:marLeft w:val="0"/>
              <w:marRight w:val="0"/>
              <w:marTop w:val="0"/>
              <w:marBottom w:val="0"/>
              <w:divBdr>
                <w:top w:val="none" w:sz="0" w:space="0" w:color="auto"/>
                <w:left w:val="none" w:sz="0" w:space="0" w:color="auto"/>
                <w:bottom w:val="none" w:sz="0" w:space="0" w:color="auto"/>
                <w:right w:val="none" w:sz="0" w:space="0" w:color="auto"/>
              </w:divBdr>
            </w:div>
            <w:div w:id="909928354">
              <w:marLeft w:val="0"/>
              <w:marRight w:val="0"/>
              <w:marTop w:val="0"/>
              <w:marBottom w:val="0"/>
              <w:divBdr>
                <w:top w:val="none" w:sz="0" w:space="0" w:color="auto"/>
                <w:left w:val="none" w:sz="0" w:space="0" w:color="auto"/>
                <w:bottom w:val="none" w:sz="0" w:space="0" w:color="auto"/>
                <w:right w:val="none" w:sz="0" w:space="0" w:color="auto"/>
              </w:divBdr>
            </w:div>
            <w:div w:id="1642226866">
              <w:marLeft w:val="0"/>
              <w:marRight w:val="0"/>
              <w:marTop w:val="0"/>
              <w:marBottom w:val="0"/>
              <w:divBdr>
                <w:top w:val="none" w:sz="0" w:space="0" w:color="auto"/>
                <w:left w:val="none" w:sz="0" w:space="0" w:color="auto"/>
                <w:bottom w:val="none" w:sz="0" w:space="0" w:color="auto"/>
                <w:right w:val="none" w:sz="0" w:space="0" w:color="auto"/>
              </w:divBdr>
            </w:div>
            <w:div w:id="672805272">
              <w:marLeft w:val="0"/>
              <w:marRight w:val="0"/>
              <w:marTop w:val="0"/>
              <w:marBottom w:val="0"/>
              <w:divBdr>
                <w:top w:val="none" w:sz="0" w:space="0" w:color="auto"/>
                <w:left w:val="none" w:sz="0" w:space="0" w:color="auto"/>
                <w:bottom w:val="none" w:sz="0" w:space="0" w:color="auto"/>
                <w:right w:val="none" w:sz="0" w:space="0" w:color="auto"/>
              </w:divBdr>
            </w:div>
            <w:div w:id="476260149">
              <w:marLeft w:val="0"/>
              <w:marRight w:val="0"/>
              <w:marTop w:val="0"/>
              <w:marBottom w:val="0"/>
              <w:divBdr>
                <w:top w:val="none" w:sz="0" w:space="0" w:color="auto"/>
                <w:left w:val="none" w:sz="0" w:space="0" w:color="auto"/>
                <w:bottom w:val="none" w:sz="0" w:space="0" w:color="auto"/>
                <w:right w:val="none" w:sz="0" w:space="0" w:color="auto"/>
              </w:divBdr>
            </w:div>
            <w:div w:id="1082720896">
              <w:marLeft w:val="0"/>
              <w:marRight w:val="0"/>
              <w:marTop w:val="0"/>
              <w:marBottom w:val="0"/>
              <w:divBdr>
                <w:top w:val="none" w:sz="0" w:space="0" w:color="auto"/>
                <w:left w:val="none" w:sz="0" w:space="0" w:color="auto"/>
                <w:bottom w:val="none" w:sz="0" w:space="0" w:color="auto"/>
                <w:right w:val="none" w:sz="0" w:space="0" w:color="auto"/>
              </w:divBdr>
            </w:div>
            <w:div w:id="1586451363">
              <w:marLeft w:val="0"/>
              <w:marRight w:val="0"/>
              <w:marTop w:val="0"/>
              <w:marBottom w:val="0"/>
              <w:divBdr>
                <w:top w:val="none" w:sz="0" w:space="0" w:color="auto"/>
                <w:left w:val="none" w:sz="0" w:space="0" w:color="auto"/>
                <w:bottom w:val="none" w:sz="0" w:space="0" w:color="auto"/>
                <w:right w:val="none" w:sz="0" w:space="0" w:color="auto"/>
              </w:divBdr>
            </w:div>
            <w:div w:id="963585922">
              <w:marLeft w:val="0"/>
              <w:marRight w:val="0"/>
              <w:marTop w:val="0"/>
              <w:marBottom w:val="0"/>
              <w:divBdr>
                <w:top w:val="none" w:sz="0" w:space="0" w:color="auto"/>
                <w:left w:val="none" w:sz="0" w:space="0" w:color="auto"/>
                <w:bottom w:val="none" w:sz="0" w:space="0" w:color="auto"/>
                <w:right w:val="none" w:sz="0" w:space="0" w:color="auto"/>
              </w:divBdr>
            </w:div>
            <w:div w:id="1067220570">
              <w:marLeft w:val="0"/>
              <w:marRight w:val="0"/>
              <w:marTop w:val="0"/>
              <w:marBottom w:val="0"/>
              <w:divBdr>
                <w:top w:val="none" w:sz="0" w:space="0" w:color="auto"/>
                <w:left w:val="none" w:sz="0" w:space="0" w:color="auto"/>
                <w:bottom w:val="none" w:sz="0" w:space="0" w:color="auto"/>
                <w:right w:val="none" w:sz="0" w:space="0" w:color="auto"/>
              </w:divBdr>
            </w:div>
            <w:div w:id="1855802284">
              <w:marLeft w:val="0"/>
              <w:marRight w:val="0"/>
              <w:marTop w:val="0"/>
              <w:marBottom w:val="0"/>
              <w:divBdr>
                <w:top w:val="none" w:sz="0" w:space="0" w:color="auto"/>
                <w:left w:val="none" w:sz="0" w:space="0" w:color="auto"/>
                <w:bottom w:val="none" w:sz="0" w:space="0" w:color="auto"/>
                <w:right w:val="none" w:sz="0" w:space="0" w:color="auto"/>
              </w:divBdr>
            </w:div>
            <w:div w:id="831872221">
              <w:marLeft w:val="0"/>
              <w:marRight w:val="0"/>
              <w:marTop w:val="0"/>
              <w:marBottom w:val="0"/>
              <w:divBdr>
                <w:top w:val="none" w:sz="0" w:space="0" w:color="auto"/>
                <w:left w:val="none" w:sz="0" w:space="0" w:color="auto"/>
                <w:bottom w:val="none" w:sz="0" w:space="0" w:color="auto"/>
                <w:right w:val="none" w:sz="0" w:space="0" w:color="auto"/>
              </w:divBdr>
            </w:div>
            <w:div w:id="561258733">
              <w:marLeft w:val="0"/>
              <w:marRight w:val="0"/>
              <w:marTop w:val="0"/>
              <w:marBottom w:val="0"/>
              <w:divBdr>
                <w:top w:val="none" w:sz="0" w:space="0" w:color="auto"/>
                <w:left w:val="none" w:sz="0" w:space="0" w:color="auto"/>
                <w:bottom w:val="none" w:sz="0" w:space="0" w:color="auto"/>
                <w:right w:val="none" w:sz="0" w:space="0" w:color="auto"/>
              </w:divBdr>
            </w:div>
            <w:div w:id="582950861">
              <w:marLeft w:val="0"/>
              <w:marRight w:val="0"/>
              <w:marTop w:val="0"/>
              <w:marBottom w:val="0"/>
              <w:divBdr>
                <w:top w:val="none" w:sz="0" w:space="0" w:color="auto"/>
                <w:left w:val="none" w:sz="0" w:space="0" w:color="auto"/>
                <w:bottom w:val="none" w:sz="0" w:space="0" w:color="auto"/>
                <w:right w:val="none" w:sz="0" w:space="0" w:color="auto"/>
              </w:divBdr>
            </w:div>
            <w:div w:id="2083595595">
              <w:marLeft w:val="0"/>
              <w:marRight w:val="0"/>
              <w:marTop w:val="0"/>
              <w:marBottom w:val="0"/>
              <w:divBdr>
                <w:top w:val="none" w:sz="0" w:space="0" w:color="auto"/>
                <w:left w:val="none" w:sz="0" w:space="0" w:color="auto"/>
                <w:bottom w:val="none" w:sz="0" w:space="0" w:color="auto"/>
                <w:right w:val="none" w:sz="0" w:space="0" w:color="auto"/>
              </w:divBdr>
            </w:div>
            <w:div w:id="1273318371">
              <w:marLeft w:val="0"/>
              <w:marRight w:val="0"/>
              <w:marTop w:val="0"/>
              <w:marBottom w:val="0"/>
              <w:divBdr>
                <w:top w:val="none" w:sz="0" w:space="0" w:color="auto"/>
                <w:left w:val="none" w:sz="0" w:space="0" w:color="auto"/>
                <w:bottom w:val="none" w:sz="0" w:space="0" w:color="auto"/>
                <w:right w:val="none" w:sz="0" w:space="0" w:color="auto"/>
              </w:divBdr>
            </w:div>
            <w:div w:id="1815563712">
              <w:marLeft w:val="0"/>
              <w:marRight w:val="0"/>
              <w:marTop w:val="0"/>
              <w:marBottom w:val="0"/>
              <w:divBdr>
                <w:top w:val="none" w:sz="0" w:space="0" w:color="auto"/>
                <w:left w:val="none" w:sz="0" w:space="0" w:color="auto"/>
                <w:bottom w:val="none" w:sz="0" w:space="0" w:color="auto"/>
                <w:right w:val="none" w:sz="0" w:space="0" w:color="auto"/>
              </w:divBdr>
            </w:div>
            <w:div w:id="1342777787">
              <w:marLeft w:val="0"/>
              <w:marRight w:val="0"/>
              <w:marTop w:val="0"/>
              <w:marBottom w:val="0"/>
              <w:divBdr>
                <w:top w:val="none" w:sz="0" w:space="0" w:color="auto"/>
                <w:left w:val="none" w:sz="0" w:space="0" w:color="auto"/>
                <w:bottom w:val="none" w:sz="0" w:space="0" w:color="auto"/>
                <w:right w:val="none" w:sz="0" w:space="0" w:color="auto"/>
              </w:divBdr>
            </w:div>
            <w:div w:id="1873372005">
              <w:marLeft w:val="0"/>
              <w:marRight w:val="0"/>
              <w:marTop w:val="0"/>
              <w:marBottom w:val="0"/>
              <w:divBdr>
                <w:top w:val="none" w:sz="0" w:space="0" w:color="auto"/>
                <w:left w:val="none" w:sz="0" w:space="0" w:color="auto"/>
                <w:bottom w:val="none" w:sz="0" w:space="0" w:color="auto"/>
                <w:right w:val="none" w:sz="0" w:space="0" w:color="auto"/>
              </w:divBdr>
            </w:div>
            <w:div w:id="1141387012">
              <w:marLeft w:val="0"/>
              <w:marRight w:val="0"/>
              <w:marTop w:val="0"/>
              <w:marBottom w:val="0"/>
              <w:divBdr>
                <w:top w:val="none" w:sz="0" w:space="0" w:color="auto"/>
                <w:left w:val="none" w:sz="0" w:space="0" w:color="auto"/>
                <w:bottom w:val="none" w:sz="0" w:space="0" w:color="auto"/>
                <w:right w:val="none" w:sz="0" w:space="0" w:color="auto"/>
              </w:divBdr>
            </w:div>
            <w:div w:id="1225332866">
              <w:marLeft w:val="0"/>
              <w:marRight w:val="0"/>
              <w:marTop w:val="0"/>
              <w:marBottom w:val="0"/>
              <w:divBdr>
                <w:top w:val="none" w:sz="0" w:space="0" w:color="auto"/>
                <w:left w:val="none" w:sz="0" w:space="0" w:color="auto"/>
                <w:bottom w:val="none" w:sz="0" w:space="0" w:color="auto"/>
                <w:right w:val="none" w:sz="0" w:space="0" w:color="auto"/>
              </w:divBdr>
            </w:div>
            <w:div w:id="907570622">
              <w:marLeft w:val="0"/>
              <w:marRight w:val="0"/>
              <w:marTop w:val="0"/>
              <w:marBottom w:val="0"/>
              <w:divBdr>
                <w:top w:val="none" w:sz="0" w:space="0" w:color="auto"/>
                <w:left w:val="none" w:sz="0" w:space="0" w:color="auto"/>
                <w:bottom w:val="none" w:sz="0" w:space="0" w:color="auto"/>
                <w:right w:val="none" w:sz="0" w:space="0" w:color="auto"/>
              </w:divBdr>
            </w:div>
            <w:div w:id="1072389433">
              <w:marLeft w:val="0"/>
              <w:marRight w:val="0"/>
              <w:marTop w:val="0"/>
              <w:marBottom w:val="0"/>
              <w:divBdr>
                <w:top w:val="none" w:sz="0" w:space="0" w:color="auto"/>
                <w:left w:val="none" w:sz="0" w:space="0" w:color="auto"/>
                <w:bottom w:val="none" w:sz="0" w:space="0" w:color="auto"/>
                <w:right w:val="none" w:sz="0" w:space="0" w:color="auto"/>
              </w:divBdr>
            </w:div>
            <w:div w:id="1775205296">
              <w:marLeft w:val="0"/>
              <w:marRight w:val="0"/>
              <w:marTop w:val="0"/>
              <w:marBottom w:val="0"/>
              <w:divBdr>
                <w:top w:val="none" w:sz="0" w:space="0" w:color="auto"/>
                <w:left w:val="none" w:sz="0" w:space="0" w:color="auto"/>
                <w:bottom w:val="none" w:sz="0" w:space="0" w:color="auto"/>
                <w:right w:val="none" w:sz="0" w:space="0" w:color="auto"/>
              </w:divBdr>
            </w:div>
            <w:div w:id="945578665">
              <w:marLeft w:val="0"/>
              <w:marRight w:val="0"/>
              <w:marTop w:val="0"/>
              <w:marBottom w:val="0"/>
              <w:divBdr>
                <w:top w:val="none" w:sz="0" w:space="0" w:color="auto"/>
                <w:left w:val="none" w:sz="0" w:space="0" w:color="auto"/>
                <w:bottom w:val="none" w:sz="0" w:space="0" w:color="auto"/>
                <w:right w:val="none" w:sz="0" w:space="0" w:color="auto"/>
              </w:divBdr>
            </w:div>
            <w:div w:id="195503623">
              <w:marLeft w:val="0"/>
              <w:marRight w:val="0"/>
              <w:marTop w:val="0"/>
              <w:marBottom w:val="0"/>
              <w:divBdr>
                <w:top w:val="none" w:sz="0" w:space="0" w:color="auto"/>
                <w:left w:val="none" w:sz="0" w:space="0" w:color="auto"/>
                <w:bottom w:val="none" w:sz="0" w:space="0" w:color="auto"/>
                <w:right w:val="none" w:sz="0" w:space="0" w:color="auto"/>
              </w:divBdr>
            </w:div>
            <w:div w:id="1945073740">
              <w:marLeft w:val="0"/>
              <w:marRight w:val="0"/>
              <w:marTop w:val="0"/>
              <w:marBottom w:val="0"/>
              <w:divBdr>
                <w:top w:val="none" w:sz="0" w:space="0" w:color="auto"/>
                <w:left w:val="none" w:sz="0" w:space="0" w:color="auto"/>
                <w:bottom w:val="none" w:sz="0" w:space="0" w:color="auto"/>
                <w:right w:val="none" w:sz="0" w:space="0" w:color="auto"/>
              </w:divBdr>
            </w:div>
            <w:div w:id="645627539">
              <w:marLeft w:val="0"/>
              <w:marRight w:val="0"/>
              <w:marTop w:val="0"/>
              <w:marBottom w:val="0"/>
              <w:divBdr>
                <w:top w:val="none" w:sz="0" w:space="0" w:color="auto"/>
                <w:left w:val="none" w:sz="0" w:space="0" w:color="auto"/>
                <w:bottom w:val="none" w:sz="0" w:space="0" w:color="auto"/>
                <w:right w:val="none" w:sz="0" w:space="0" w:color="auto"/>
              </w:divBdr>
            </w:div>
            <w:div w:id="2128620855">
              <w:marLeft w:val="0"/>
              <w:marRight w:val="0"/>
              <w:marTop w:val="0"/>
              <w:marBottom w:val="0"/>
              <w:divBdr>
                <w:top w:val="none" w:sz="0" w:space="0" w:color="auto"/>
                <w:left w:val="none" w:sz="0" w:space="0" w:color="auto"/>
                <w:bottom w:val="none" w:sz="0" w:space="0" w:color="auto"/>
                <w:right w:val="none" w:sz="0" w:space="0" w:color="auto"/>
              </w:divBdr>
            </w:div>
            <w:div w:id="762411453">
              <w:marLeft w:val="0"/>
              <w:marRight w:val="0"/>
              <w:marTop w:val="0"/>
              <w:marBottom w:val="0"/>
              <w:divBdr>
                <w:top w:val="none" w:sz="0" w:space="0" w:color="auto"/>
                <w:left w:val="none" w:sz="0" w:space="0" w:color="auto"/>
                <w:bottom w:val="none" w:sz="0" w:space="0" w:color="auto"/>
                <w:right w:val="none" w:sz="0" w:space="0" w:color="auto"/>
              </w:divBdr>
            </w:div>
            <w:div w:id="1745449040">
              <w:marLeft w:val="0"/>
              <w:marRight w:val="0"/>
              <w:marTop w:val="0"/>
              <w:marBottom w:val="0"/>
              <w:divBdr>
                <w:top w:val="none" w:sz="0" w:space="0" w:color="auto"/>
                <w:left w:val="none" w:sz="0" w:space="0" w:color="auto"/>
                <w:bottom w:val="none" w:sz="0" w:space="0" w:color="auto"/>
                <w:right w:val="none" w:sz="0" w:space="0" w:color="auto"/>
              </w:divBdr>
            </w:div>
            <w:div w:id="1204907226">
              <w:marLeft w:val="0"/>
              <w:marRight w:val="0"/>
              <w:marTop w:val="0"/>
              <w:marBottom w:val="0"/>
              <w:divBdr>
                <w:top w:val="none" w:sz="0" w:space="0" w:color="auto"/>
                <w:left w:val="none" w:sz="0" w:space="0" w:color="auto"/>
                <w:bottom w:val="none" w:sz="0" w:space="0" w:color="auto"/>
                <w:right w:val="none" w:sz="0" w:space="0" w:color="auto"/>
              </w:divBdr>
            </w:div>
            <w:div w:id="542596859">
              <w:marLeft w:val="0"/>
              <w:marRight w:val="0"/>
              <w:marTop w:val="0"/>
              <w:marBottom w:val="0"/>
              <w:divBdr>
                <w:top w:val="none" w:sz="0" w:space="0" w:color="auto"/>
                <w:left w:val="none" w:sz="0" w:space="0" w:color="auto"/>
                <w:bottom w:val="none" w:sz="0" w:space="0" w:color="auto"/>
                <w:right w:val="none" w:sz="0" w:space="0" w:color="auto"/>
              </w:divBdr>
            </w:div>
            <w:div w:id="1893807189">
              <w:marLeft w:val="0"/>
              <w:marRight w:val="0"/>
              <w:marTop w:val="0"/>
              <w:marBottom w:val="0"/>
              <w:divBdr>
                <w:top w:val="none" w:sz="0" w:space="0" w:color="auto"/>
                <w:left w:val="none" w:sz="0" w:space="0" w:color="auto"/>
                <w:bottom w:val="none" w:sz="0" w:space="0" w:color="auto"/>
                <w:right w:val="none" w:sz="0" w:space="0" w:color="auto"/>
              </w:divBdr>
            </w:div>
            <w:div w:id="898129447">
              <w:marLeft w:val="0"/>
              <w:marRight w:val="0"/>
              <w:marTop w:val="0"/>
              <w:marBottom w:val="0"/>
              <w:divBdr>
                <w:top w:val="none" w:sz="0" w:space="0" w:color="auto"/>
                <w:left w:val="none" w:sz="0" w:space="0" w:color="auto"/>
                <w:bottom w:val="none" w:sz="0" w:space="0" w:color="auto"/>
                <w:right w:val="none" w:sz="0" w:space="0" w:color="auto"/>
              </w:divBdr>
            </w:div>
            <w:div w:id="791288983">
              <w:marLeft w:val="0"/>
              <w:marRight w:val="0"/>
              <w:marTop w:val="0"/>
              <w:marBottom w:val="0"/>
              <w:divBdr>
                <w:top w:val="none" w:sz="0" w:space="0" w:color="auto"/>
                <w:left w:val="none" w:sz="0" w:space="0" w:color="auto"/>
                <w:bottom w:val="none" w:sz="0" w:space="0" w:color="auto"/>
                <w:right w:val="none" w:sz="0" w:space="0" w:color="auto"/>
              </w:divBdr>
            </w:div>
            <w:div w:id="1346710722">
              <w:marLeft w:val="0"/>
              <w:marRight w:val="0"/>
              <w:marTop w:val="0"/>
              <w:marBottom w:val="0"/>
              <w:divBdr>
                <w:top w:val="none" w:sz="0" w:space="0" w:color="auto"/>
                <w:left w:val="none" w:sz="0" w:space="0" w:color="auto"/>
                <w:bottom w:val="none" w:sz="0" w:space="0" w:color="auto"/>
                <w:right w:val="none" w:sz="0" w:space="0" w:color="auto"/>
              </w:divBdr>
            </w:div>
            <w:div w:id="337662078">
              <w:marLeft w:val="0"/>
              <w:marRight w:val="0"/>
              <w:marTop w:val="0"/>
              <w:marBottom w:val="0"/>
              <w:divBdr>
                <w:top w:val="none" w:sz="0" w:space="0" w:color="auto"/>
                <w:left w:val="none" w:sz="0" w:space="0" w:color="auto"/>
                <w:bottom w:val="none" w:sz="0" w:space="0" w:color="auto"/>
                <w:right w:val="none" w:sz="0" w:space="0" w:color="auto"/>
              </w:divBdr>
            </w:div>
            <w:div w:id="305093556">
              <w:marLeft w:val="0"/>
              <w:marRight w:val="0"/>
              <w:marTop w:val="0"/>
              <w:marBottom w:val="0"/>
              <w:divBdr>
                <w:top w:val="none" w:sz="0" w:space="0" w:color="auto"/>
                <w:left w:val="none" w:sz="0" w:space="0" w:color="auto"/>
                <w:bottom w:val="none" w:sz="0" w:space="0" w:color="auto"/>
                <w:right w:val="none" w:sz="0" w:space="0" w:color="auto"/>
              </w:divBdr>
            </w:div>
            <w:div w:id="489519132">
              <w:marLeft w:val="0"/>
              <w:marRight w:val="0"/>
              <w:marTop w:val="0"/>
              <w:marBottom w:val="0"/>
              <w:divBdr>
                <w:top w:val="none" w:sz="0" w:space="0" w:color="auto"/>
                <w:left w:val="none" w:sz="0" w:space="0" w:color="auto"/>
                <w:bottom w:val="none" w:sz="0" w:space="0" w:color="auto"/>
                <w:right w:val="none" w:sz="0" w:space="0" w:color="auto"/>
              </w:divBdr>
            </w:div>
            <w:div w:id="1783525620">
              <w:marLeft w:val="0"/>
              <w:marRight w:val="0"/>
              <w:marTop w:val="0"/>
              <w:marBottom w:val="0"/>
              <w:divBdr>
                <w:top w:val="none" w:sz="0" w:space="0" w:color="auto"/>
                <w:left w:val="none" w:sz="0" w:space="0" w:color="auto"/>
                <w:bottom w:val="none" w:sz="0" w:space="0" w:color="auto"/>
                <w:right w:val="none" w:sz="0" w:space="0" w:color="auto"/>
              </w:divBdr>
            </w:div>
            <w:div w:id="1694723923">
              <w:marLeft w:val="0"/>
              <w:marRight w:val="0"/>
              <w:marTop w:val="0"/>
              <w:marBottom w:val="0"/>
              <w:divBdr>
                <w:top w:val="none" w:sz="0" w:space="0" w:color="auto"/>
                <w:left w:val="none" w:sz="0" w:space="0" w:color="auto"/>
                <w:bottom w:val="none" w:sz="0" w:space="0" w:color="auto"/>
                <w:right w:val="none" w:sz="0" w:space="0" w:color="auto"/>
              </w:divBdr>
            </w:div>
            <w:div w:id="1641690362">
              <w:marLeft w:val="0"/>
              <w:marRight w:val="0"/>
              <w:marTop w:val="0"/>
              <w:marBottom w:val="0"/>
              <w:divBdr>
                <w:top w:val="none" w:sz="0" w:space="0" w:color="auto"/>
                <w:left w:val="none" w:sz="0" w:space="0" w:color="auto"/>
                <w:bottom w:val="none" w:sz="0" w:space="0" w:color="auto"/>
                <w:right w:val="none" w:sz="0" w:space="0" w:color="auto"/>
              </w:divBdr>
            </w:div>
            <w:div w:id="1926917557">
              <w:marLeft w:val="0"/>
              <w:marRight w:val="0"/>
              <w:marTop w:val="0"/>
              <w:marBottom w:val="0"/>
              <w:divBdr>
                <w:top w:val="none" w:sz="0" w:space="0" w:color="auto"/>
                <w:left w:val="none" w:sz="0" w:space="0" w:color="auto"/>
                <w:bottom w:val="none" w:sz="0" w:space="0" w:color="auto"/>
                <w:right w:val="none" w:sz="0" w:space="0" w:color="auto"/>
              </w:divBdr>
            </w:div>
            <w:div w:id="1513488896">
              <w:marLeft w:val="0"/>
              <w:marRight w:val="0"/>
              <w:marTop w:val="0"/>
              <w:marBottom w:val="0"/>
              <w:divBdr>
                <w:top w:val="none" w:sz="0" w:space="0" w:color="auto"/>
                <w:left w:val="none" w:sz="0" w:space="0" w:color="auto"/>
                <w:bottom w:val="none" w:sz="0" w:space="0" w:color="auto"/>
                <w:right w:val="none" w:sz="0" w:space="0" w:color="auto"/>
              </w:divBdr>
            </w:div>
            <w:div w:id="1047921886">
              <w:marLeft w:val="0"/>
              <w:marRight w:val="0"/>
              <w:marTop w:val="0"/>
              <w:marBottom w:val="0"/>
              <w:divBdr>
                <w:top w:val="none" w:sz="0" w:space="0" w:color="auto"/>
                <w:left w:val="none" w:sz="0" w:space="0" w:color="auto"/>
                <w:bottom w:val="none" w:sz="0" w:space="0" w:color="auto"/>
                <w:right w:val="none" w:sz="0" w:space="0" w:color="auto"/>
              </w:divBdr>
            </w:div>
            <w:div w:id="1105997359">
              <w:marLeft w:val="0"/>
              <w:marRight w:val="0"/>
              <w:marTop w:val="0"/>
              <w:marBottom w:val="0"/>
              <w:divBdr>
                <w:top w:val="none" w:sz="0" w:space="0" w:color="auto"/>
                <w:left w:val="none" w:sz="0" w:space="0" w:color="auto"/>
                <w:bottom w:val="none" w:sz="0" w:space="0" w:color="auto"/>
                <w:right w:val="none" w:sz="0" w:space="0" w:color="auto"/>
              </w:divBdr>
            </w:div>
            <w:div w:id="1397436895">
              <w:marLeft w:val="0"/>
              <w:marRight w:val="0"/>
              <w:marTop w:val="0"/>
              <w:marBottom w:val="0"/>
              <w:divBdr>
                <w:top w:val="none" w:sz="0" w:space="0" w:color="auto"/>
                <w:left w:val="none" w:sz="0" w:space="0" w:color="auto"/>
                <w:bottom w:val="none" w:sz="0" w:space="0" w:color="auto"/>
                <w:right w:val="none" w:sz="0" w:space="0" w:color="auto"/>
              </w:divBdr>
            </w:div>
            <w:div w:id="1273127508">
              <w:marLeft w:val="0"/>
              <w:marRight w:val="0"/>
              <w:marTop w:val="0"/>
              <w:marBottom w:val="0"/>
              <w:divBdr>
                <w:top w:val="none" w:sz="0" w:space="0" w:color="auto"/>
                <w:left w:val="none" w:sz="0" w:space="0" w:color="auto"/>
                <w:bottom w:val="none" w:sz="0" w:space="0" w:color="auto"/>
                <w:right w:val="none" w:sz="0" w:space="0" w:color="auto"/>
              </w:divBdr>
            </w:div>
            <w:div w:id="1167861498">
              <w:marLeft w:val="0"/>
              <w:marRight w:val="0"/>
              <w:marTop w:val="0"/>
              <w:marBottom w:val="0"/>
              <w:divBdr>
                <w:top w:val="none" w:sz="0" w:space="0" w:color="auto"/>
                <w:left w:val="none" w:sz="0" w:space="0" w:color="auto"/>
                <w:bottom w:val="none" w:sz="0" w:space="0" w:color="auto"/>
                <w:right w:val="none" w:sz="0" w:space="0" w:color="auto"/>
              </w:divBdr>
            </w:div>
            <w:div w:id="1656373876">
              <w:marLeft w:val="0"/>
              <w:marRight w:val="0"/>
              <w:marTop w:val="0"/>
              <w:marBottom w:val="0"/>
              <w:divBdr>
                <w:top w:val="none" w:sz="0" w:space="0" w:color="auto"/>
                <w:left w:val="none" w:sz="0" w:space="0" w:color="auto"/>
                <w:bottom w:val="none" w:sz="0" w:space="0" w:color="auto"/>
                <w:right w:val="none" w:sz="0" w:space="0" w:color="auto"/>
              </w:divBdr>
            </w:div>
            <w:div w:id="206289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75289">
      <w:bodyDiv w:val="1"/>
      <w:marLeft w:val="0"/>
      <w:marRight w:val="0"/>
      <w:marTop w:val="0"/>
      <w:marBottom w:val="0"/>
      <w:divBdr>
        <w:top w:val="none" w:sz="0" w:space="0" w:color="auto"/>
        <w:left w:val="none" w:sz="0" w:space="0" w:color="auto"/>
        <w:bottom w:val="none" w:sz="0" w:space="0" w:color="auto"/>
        <w:right w:val="none" w:sz="0" w:space="0" w:color="auto"/>
      </w:divBdr>
      <w:divsChild>
        <w:div w:id="677540729">
          <w:marLeft w:val="0"/>
          <w:marRight w:val="0"/>
          <w:marTop w:val="0"/>
          <w:marBottom w:val="0"/>
          <w:divBdr>
            <w:top w:val="none" w:sz="0" w:space="0" w:color="auto"/>
            <w:left w:val="none" w:sz="0" w:space="0" w:color="auto"/>
            <w:bottom w:val="none" w:sz="0" w:space="0" w:color="auto"/>
            <w:right w:val="none" w:sz="0" w:space="0" w:color="auto"/>
          </w:divBdr>
          <w:divsChild>
            <w:div w:id="1352685138">
              <w:marLeft w:val="0"/>
              <w:marRight w:val="0"/>
              <w:marTop w:val="0"/>
              <w:marBottom w:val="0"/>
              <w:divBdr>
                <w:top w:val="none" w:sz="0" w:space="0" w:color="auto"/>
                <w:left w:val="none" w:sz="0" w:space="0" w:color="auto"/>
                <w:bottom w:val="none" w:sz="0" w:space="0" w:color="auto"/>
                <w:right w:val="none" w:sz="0" w:space="0" w:color="auto"/>
              </w:divBdr>
            </w:div>
            <w:div w:id="842158980">
              <w:marLeft w:val="0"/>
              <w:marRight w:val="0"/>
              <w:marTop w:val="0"/>
              <w:marBottom w:val="0"/>
              <w:divBdr>
                <w:top w:val="none" w:sz="0" w:space="0" w:color="auto"/>
                <w:left w:val="none" w:sz="0" w:space="0" w:color="auto"/>
                <w:bottom w:val="none" w:sz="0" w:space="0" w:color="auto"/>
                <w:right w:val="none" w:sz="0" w:space="0" w:color="auto"/>
              </w:divBdr>
            </w:div>
            <w:div w:id="82186429">
              <w:marLeft w:val="0"/>
              <w:marRight w:val="0"/>
              <w:marTop w:val="0"/>
              <w:marBottom w:val="0"/>
              <w:divBdr>
                <w:top w:val="none" w:sz="0" w:space="0" w:color="auto"/>
                <w:left w:val="none" w:sz="0" w:space="0" w:color="auto"/>
                <w:bottom w:val="none" w:sz="0" w:space="0" w:color="auto"/>
                <w:right w:val="none" w:sz="0" w:space="0" w:color="auto"/>
              </w:divBdr>
            </w:div>
            <w:div w:id="815145272">
              <w:marLeft w:val="0"/>
              <w:marRight w:val="0"/>
              <w:marTop w:val="0"/>
              <w:marBottom w:val="0"/>
              <w:divBdr>
                <w:top w:val="none" w:sz="0" w:space="0" w:color="auto"/>
                <w:left w:val="none" w:sz="0" w:space="0" w:color="auto"/>
                <w:bottom w:val="none" w:sz="0" w:space="0" w:color="auto"/>
                <w:right w:val="none" w:sz="0" w:space="0" w:color="auto"/>
              </w:divBdr>
            </w:div>
            <w:div w:id="2142916340">
              <w:marLeft w:val="0"/>
              <w:marRight w:val="0"/>
              <w:marTop w:val="0"/>
              <w:marBottom w:val="0"/>
              <w:divBdr>
                <w:top w:val="none" w:sz="0" w:space="0" w:color="auto"/>
                <w:left w:val="none" w:sz="0" w:space="0" w:color="auto"/>
                <w:bottom w:val="none" w:sz="0" w:space="0" w:color="auto"/>
                <w:right w:val="none" w:sz="0" w:space="0" w:color="auto"/>
              </w:divBdr>
            </w:div>
            <w:div w:id="185606231">
              <w:marLeft w:val="0"/>
              <w:marRight w:val="0"/>
              <w:marTop w:val="0"/>
              <w:marBottom w:val="0"/>
              <w:divBdr>
                <w:top w:val="none" w:sz="0" w:space="0" w:color="auto"/>
                <w:left w:val="none" w:sz="0" w:space="0" w:color="auto"/>
                <w:bottom w:val="none" w:sz="0" w:space="0" w:color="auto"/>
                <w:right w:val="none" w:sz="0" w:space="0" w:color="auto"/>
              </w:divBdr>
            </w:div>
            <w:div w:id="1305617739">
              <w:marLeft w:val="0"/>
              <w:marRight w:val="0"/>
              <w:marTop w:val="0"/>
              <w:marBottom w:val="0"/>
              <w:divBdr>
                <w:top w:val="none" w:sz="0" w:space="0" w:color="auto"/>
                <w:left w:val="none" w:sz="0" w:space="0" w:color="auto"/>
                <w:bottom w:val="none" w:sz="0" w:space="0" w:color="auto"/>
                <w:right w:val="none" w:sz="0" w:space="0" w:color="auto"/>
              </w:divBdr>
            </w:div>
            <w:div w:id="1104307881">
              <w:marLeft w:val="0"/>
              <w:marRight w:val="0"/>
              <w:marTop w:val="0"/>
              <w:marBottom w:val="0"/>
              <w:divBdr>
                <w:top w:val="none" w:sz="0" w:space="0" w:color="auto"/>
                <w:left w:val="none" w:sz="0" w:space="0" w:color="auto"/>
                <w:bottom w:val="none" w:sz="0" w:space="0" w:color="auto"/>
                <w:right w:val="none" w:sz="0" w:space="0" w:color="auto"/>
              </w:divBdr>
            </w:div>
            <w:div w:id="2071035843">
              <w:marLeft w:val="0"/>
              <w:marRight w:val="0"/>
              <w:marTop w:val="0"/>
              <w:marBottom w:val="0"/>
              <w:divBdr>
                <w:top w:val="none" w:sz="0" w:space="0" w:color="auto"/>
                <w:left w:val="none" w:sz="0" w:space="0" w:color="auto"/>
                <w:bottom w:val="none" w:sz="0" w:space="0" w:color="auto"/>
                <w:right w:val="none" w:sz="0" w:space="0" w:color="auto"/>
              </w:divBdr>
            </w:div>
            <w:div w:id="2003971089">
              <w:marLeft w:val="0"/>
              <w:marRight w:val="0"/>
              <w:marTop w:val="0"/>
              <w:marBottom w:val="0"/>
              <w:divBdr>
                <w:top w:val="none" w:sz="0" w:space="0" w:color="auto"/>
                <w:left w:val="none" w:sz="0" w:space="0" w:color="auto"/>
                <w:bottom w:val="none" w:sz="0" w:space="0" w:color="auto"/>
                <w:right w:val="none" w:sz="0" w:space="0" w:color="auto"/>
              </w:divBdr>
            </w:div>
            <w:div w:id="665209093">
              <w:marLeft w:val="0"/>
              <w:marRight w:val="0"/>
              <w:marTop w:val="0"/>
              <w:marBottom w:val="0"/>
              <w:divBdr>
                <w:top w:val="none" w:sz="0" w:space="0" w:color="auto"/>
                <w:left w:val="none" w:sz="0" w:space="0" w:color="auto"/>
                <w:bottom w:val="none" w:sz="0" w:space="0" w:color="auto"/>
                <w:right w:val="none" w:sz="0" w:space="0" w:color="auto"/>
              </w:divBdr>
            </w:div>
            <w:div w:id="1432428848">
              <w:marLeft w:val="0"/>
              <w:marRight w:val="0"/>
              <w:marTop w:val="0"/>
              <w:marBottom w:val="0"/>
              <w:divBdr>
                <w:top w:val="none" w:sz="0" w:space="0" w:color="auto"/>
                <w:left w:val="none" w:sz="0" w:space="0" w:color="auto"/>
                <w:bottom w:val="none" w:sz="0" w:space="0" w:color="auto"/>
                <w:right w:val="none" w:sz="0" w:space="0" w:color="auto"/>
              </w:divBdr>
            </w:div>
            <w:div w:id="1171867554">
              <w:marLeft w:val="0"/>
              <w:marRight w:val="0"/>
              <w:marTop w:val="0"/>
              <w:marBottom w:val="0"/>
              <w:divBdr>
                <w:top w:val="none" w:sz="0" w:space="0" w:color="auto"/>
                <w:left w:val="none" w:sz="0" w:space="0" w:color="auto"/>
                <w:bottom w:val="none" w:sz="0" w:space="0" w:color="auto"/>
                <w:right w:val="none" w:sz="0" w:space="0" w:color="auto"/>
              </w:divBdr>
            </w:div>
            <w:div w:id="892928086">
              <w:marLeft w:val="0"/>
              <w:marRight w:val="0"/>
              <w:marTop w:val="0"/>
              <w:marBottom w:val="0"/>
              <w:divBdr>
                <w:top w:val="none" w:sz="0" w:space="0" w:color="auto"/>
                <w:left w:val="none" w:sz="0" w:space="0" w:color="auto"/>
                <w:bottom w:val="none" w:sz="0" w:space="0" w:color="auto"/>
                <w:right w:val="none" w:sz="0" w:space="0" w:color="auto"/>
              </w:divBdr>
            </w:div>
            <w:div w:id="2017149400">
              <w:marLeft w:val="0"/>
              <w:marRight w:val="0"/>
              <w:marTop w:val="0"/>
              <w:marBottom w:val="0"/>
              <w:divBdr>
                <w:top w:val="none" w:sz="0" w:space="0" w:color="auto"/>
                <w:left w:val="none" w:sz="0" w:space="0" w:color="auto"/>
                <w:bottom w:val="none" w:sz="0" w:space="0" w:color="auto"/>
                <w:right w:val="none" w:sz="0" w:space="0" w:color="auto"/>
              </w:divBdr>
            </w:div>
            <w:div w:id="613942246">
              <w:marLeft w:val="0"/>
              <w:marRight w:val="0"/>
              <w:marTop w:val="0"/>
              <w:marBottom w:val="0"/>
              <w:divBdr>
                <w:top w:val="none" w:sz="0" w:space="0" w:color="auto"/>
                <w:left w:val="none" w:sz="0" w:space="0" w:color="auto"/>
                <w:bottom w:val="none" w:sz="0" w:space="0" w:color="auto"/>
                <w:right w:val="none" w:sz="0" w:space="0" w:color="auto"/>
              </w:divBdr>
            </w:div>
            <w:div w:id="368915523">
              <w:marLeft w:val="0"/>
              <w:marRight w:val="0"/>
              <w:marTop w:val="0"/>
              <w:marBottom w:val="0"/>
              <w:divBdr>
                <w:top w:val="none" w:sz="0" w:space="0" w:color="auto"/>
                <w:left w:val="none" w:sz="0" w:space="0" w:color="auto"/>
                <w:bottom w:val="none" w:sz="0" w:space="0" w:color="auto"/>
                <w:right w:val="none" w:sz="0" w:space="0" w:color="auto"/>
              </w:divBdr>
            </w:div>
            <w:div w:id="104736554">
              <w:marLeft w:val="0"/>
              <w:marRight w:val="0"/>
              <w:marTop w:val="0"/>
              <w:marBottom w:val="0"/>
              <w:divBdr>
                <w:top w:val="none" w:sz="0" w:space="0" w:color="auto"/>
                <w:left w:val="none" w:sz="0" w:space="0" w:color="auto"/>
                <w:bottom w:val="none" w:sz="0" w:space="0" w:color="auto"/>
                <w:right w:val="none" w:sz="0" w:space="0" w:color="auto"/>
              </w:divBdr>
            </w:div>
            <w:div w:id="54670062">
              <w:marLeft w:val="0"/>
              <w:marRight w:val="0"/>
              <w:marTop w:val="0"/>
              <w:marBottom w:val="0"/>
              <w:divBdr>
                <w:top w:val="none" w:sz="0" w:space="0" w:color="auto"/>
                <w:left w:val="none" w:sz="0" w:space="0" w:color="auto"/>
                <w:bottom w:val="none" w:sz="0" w:space="0" w:color="auto"/>
                <w:right w:val="none" w:sz="0" w:space="0" w:color="auto"/>
              </w:divBdr>
            </w:div>
            <w:div w:id="2010868148">
              <w:marLeft w:val="0"/>
              <w:marRight w:val="0"/>
              <w:marTop w:val="0"/>
              <w:marBottom w:val="0"/>
              <w:divBdr>
                <w:top w:val="none" w:sz="0" w:space="0" w:color="auto"/>
                <w:left w:val="none" w:sz="0" w:space="0" w:color="auto"/>
                <w:bottom w:val="none" w:sz="0" w:space="0" w:color="auto"/>
                <w:right w:val="none" w:sz="0" w:space="0" w:color="auto"/>
              </w:divBdr>
            </w:div>
            <w:div w:id="1126581225">
              <w:marLeft w:val="0"/>
              <w:marRight w:val="0"/>
              <w:marTop w:val="0"/>
              <w:marBottom w:val="0"/>
              <w:divBdr>
                <w:top w:val="none" w:sz="0" w:space="0" w:color="auto"/>
                <w:left w:val="none" w:sz="0" w:space="0" w:color="auto"/>
                <w:bottom w:val="none" w:sz="0" w:space="0" w:color="auto"/>
                <w:right w:val="none" w:sz="0" w:space="0" w:color="auto"/>
              </w:divBdr>
            </w:div>
            <w:div w:id="1601646717">
              <w:marLeft w:val="0"/>
              <w:marRight w:val="0"/>
              <w:marTop w:val="0"/>
              <w:marBottom w:val="0"/>
              <w:divBdr>
                <w:top w:val="none" w:sz="0" w:space="0" w:color="auto"/>
                <w:left w:val="none" w:sz="0" w:space="0" w:color="auto"/>
                <w:bottom w:val="none" w:sz="0" w:space="0" w:color="auto"/>
                <w:right w:val="none" w:sz="0" w:space="0" w:color="auto"/>
              </w:divBdr>
            </w:div>
            <w:div w:id="1103913036">
              <w:marLeft w:val="0"/>
              <w:marRight w:val="0"/>
              <w:marTop w:val="0"/>
              <w:marBottom w:val="0"/>
              <w:divBdr>
                <w:top w:val="none" w:sz="0" w:space="0" w:color="auto"/>
                <w:left w:val="none" w:sz="0" w:space="0" w:color="auto"/>
                <w:bottom w:val="none" w:sz="0" w:space="0" w:color="auto"/>
                <w:right w:val="none" w:sz="0" w:space="0" w:color="auto"/>
              </w:divBdr>
            </w:div>
            <w:div w:id="1559323126">
              <w:marLeft w:val="0"/>
              <w:marRight w:val="0"/>
              <w:marTop w:val="0"/>
              <w:marBottom w:val="0"/>
              <w:divBdr>
                <w:top w:val="none" w:sz="0" w:space="0" w:color="auto"/>
                <w:left w:val="none" w:sz="0" w:space="0" w:color="auto"/>
                <w:bottom w:val="none" w:sz="0" w:space="0" w:color="auto"/>
                <w:right w:val="none" w:sz="0" w:space="0" w:color="auto"/>
              </w:divBdr>
            </w:div>
            <w:div w:id="1243829145">
              <w:marLeft w:val="0"/>
              <w:marRight w:val="0"/>
              <w:marTop w:val="0"/>
              <w:marBottom w:val="0"/>
              <w:divBdr>
                <w:top w:val="none" w:sz="0" w:space="0" w:color="auto"/>
                <w:left w:val="none" w:sz="0" w:space="0" w:color="auto"/>
                <w:bottom w:val="none" w:sz="0" w:space="0" w:color="auto"/>
                <w:right w:val="none" w:sz="0" w:space="0" w:color="auto"/>
              </w:divBdr>
            </w:div>
            <w:div w:id="709963194">
              <w:marLeft w:val="0"/>
              <w:marRight w:val="0"/>
              <w:marTop w:val="0"/>
              <w:marBottom w:val="0"/>
              <w:divBdr>
                <w:top w:val="none" w:sz="0" w:space="0" w:color="auto"/>
                <w:left w:val="none" w:sz="0" w:space="0" w:color="auto"/>
                <w:bottom w:val="none" w:sz="0" w:space="0" w:color="auto"/>
                <w:right w:val="none" w:sz="0" w:space="0" w:color="auto"/>
              </w:divBdr>
            </w:div>
            <w:div w:id="1021053052">
              <w:marLeft w:val="0"/>
              <w:marRight w:val="0"/>
              <w:marTop w:val="0"/>
              <w:marBottom w:val="0"/>
              <w:divBdr>
                <w:top w:val="none" w:sz="0" w:space="0" w:color="auto"/>
                <w:left w:val="none" w:sz="0" w:space="0" w:color="auto"/>
                <w:bottom w:val="none" w:sz="0" w:space="0" w:color="auto"/>
                <w:right w:val="none" w:sz="0" w:space="0" w:color="auto"/>
              </w:divBdr>
            </w:div>
            <w:div w:id="159733666">
              <w:marLeft w:val="0"/>
              <w:marRight w:val="0"/>
              <w:marTop w:val="0"/>
              <w:marBottom w:val="0"/>
              <w:divBdr>
                <w:top w:val="none" w:sz="0" w:space="0" w:color="auto"/>
                <w:left w:val="none" w:sz="0" w:space="0" w:color="auto"/>
                <w:bottom w:val="none" w:sz="0" w:space="0" w:color="auto"/>
                <w:right w:val="none" w:sz="0" w:space="0" w:color="auto"/>
              </w:divBdr>
            </w:div>
            <w:div w:id="2005668067">
              <w:marLeft w:val="0"/>
              <w:marRight w:val="0"/>
              <w:marTop w:val="0"/>
              <w:marBottom w:val="0"/>
              <w:divBdr>
                <w:top w:val="none" w:sz="0" w:space="0" w:color="auto"/>
                <w:left w:val="none" w:sz="0" w:space="0" w:color="auto"/>
                <w:bottom w:val="none" w:sz="0" w:space="0" w:color="auto"/>
                <w:right w:val="none" w:sz="0" w:space="0" w:color="auto"/>
              </w:divBdr>
            </w:div>
            <w:div w:id="1918518589">
              <w:marLeft w:val="0"/>
              <w:marRight w:val="0"/>
              <w:marTop w:val="0"/>
              <w:marBottom w:val="0"/>
              <w:divBdr>
                <w:top w:val="none" w:sz="0" w:space="0" w:color="auto"/>
                <w:left w:val="none" w:sz="0" w:space="0" w:color="auto"/>
                <w:bottom w:val="none" w:sz="0" w:space="0" w:color="auto"/>
                <w:right w:val="none" w:sz="0" w:space="0" w:color="auto"/>
              </w:divBdr>
            </w:div>
            <w:div w:id="1348095368">
              <w:marLeft w:val="0"/>
              <w:marRight w:val="0"/>
              <w:marTop w:val="0"/>
              <w:marBottom w:val="0"/>
              <w:divBdr>
                <w:top w:val="none" w:sz="0" w:space="0" w:color="auto"/>
                <w:left w:val="none" w:sz="0" w:space="0" w:color="auto"/>
                <w:bottom w:val="none" w:sz="0" w:space="0" w:color="auto"/>
                <w:right w:val="none" w:sz="0" w:space="0" w:color="auto"/>
              </w:divBdr>
            </w:div>
            <w:div w:id="1827085828">
              <w:marLeft w:val="0"/>
              <w:marRight w:val="0"/>
              <w:marTop w:val="0"/>
              <w:marBottom w:val="0"/>
              <w:divBdr>
                <w:top w:val="none" w:sz="0" w:space="0" w:color="auto"/>
                <w:left w:val="none" w:sz="0" w:space="0" w:color="auto"/>
                <w:bottom w:val="none" w:sz="0" w:space="0" w:color="auto"/>
                <w:right w:val="none" w:sz="0" w:space="0" w:color="auto"/>
              </w:divBdr>
            </w:div>
            <w:div w:id="88083049">
              <w:marLeft w:val="0"/>
              <w:marRight w:val="0"/>
              <w:marTop w:val="0"/>
              <w:marBottom w:val="0"/>
              <w:divBdr>
                <w:top w:val="none" w:sz="0" w:space="0" w:color="auto"/>
                <w:left w:val="none" w:sz="0" w:space="0" w:color="auto"/>
                <w:bottom w:val="none" w:sz="0" w:space="0" w:color="auto"/>
                <w:right w:val="none" w:sz="0" w:space="0" w:color="auto"/>
              </w:divBdr>
            </w:div>
            <w:div w:id="1990477760">
              <w:marLeft w:val="0"/>
              <w:marRight w:val="0"/>
              <w:marTop w:val="0"/>
              <w:marBottom w:val="0"/>
              <w:divBdr>
                <w:top w:val="none" w:sz="0" w:space="0" w:color="auto"/>
                <w:left w:val="none" w:sz="0" w:space="0" w:color="auto"/>
                <w:bottom w:val="none" w:sz="0" w:space="0" w:color="auto"/>
                <w:right w:val="none" w:sz="0" w:space="0" w:color="auto"/>
              </w:divBdr>
            </w:div>
            <w:div w:id="737360159">
              <w:marLeft w:val="0"/>
              <w:marRight w:val="0"/>
              <w:marTop w:val="0"/>
              <w:marBottom w:val="0"/>
              <w:divBdr>
                <w:top w:val="none" w:sz="0" w:space="0" w:color="auto"/>
                <w:left w:val="none" w:sz="0" w:space="0" w:color="auto"/>
                <w:bottom w:val="none" w:sz="0" w:space="0" w:color="auto"/>
                <w:right w:val="none" w:sz="0" w:space="0" w:color="auto"/>
              </w:divBdr>
            </w:div>
            <w:div w:id="2025744857">
              <w:marLeft w:val="0"/>
              <w:marRight w:val="0"/>
              <w:marTop w:val="0"/>
              <w:marBottom w:val="0"/>
              <w:divBdr>
                <w:top w:val="none" w:sz="0" w:space="0" w:color="auto"/>
                <w:left w:val="none" w:sz="0" w:space="0" w:color="auto"/>
                <w:bottom w:val="none" w:sz="0" w:space="0" w:color="auto"/>
                <w:right w:val="none" w:sz="0" w:space="0" w:color="auto"/>
              </w:divBdr>
            </w:div>
            <w:div w:id="1258440274">
              <w:marLeft w:val="0"/>
              <w:marRight w:val="0"/>
              <w:marTop w:val="0"/>
              <w:marBottom w:val="0"/>
              <w:divBdr>
                <w:top w:val="none" w:sz="0" w:space="0" w:color="auto"/>
                <w:left w:val="none" w:sz="0" w:space="0" w:color="auto"/>
                <w:bottom w:val="none" w:sz="0" w:space="0" w:color="auto"/>
                <w:right w:val="none" w:sz="0" w:space="0" w:color="auto"/>
              </w:divBdr>
            </w:div>
            <w:div w:id="1604141541">
              <w:marLeft w:val="0"/>
              <w:marRight w:val="0"/>
              <w:marTop w:val="0"/>
              <w:marBottom w:val="0"/>
              <w:divBdr>
                <w:top w:val="none" w:sz="0" w:space="0" w:color="auto"/>
                <w:left w:val="none" w:sz="0" w:space="0" w:color="auto"/>
                <w:bottom w:val="none" w:sz="0" w:space="0" w:color="auto"/>
                <w:right w:val="none" w:sz="0" w:space="0" w:color="auto"/>
              </w:divBdr>
            </w:div>
            <w:div w:id="2020690315">
              <w:marLeft w:val="0"/>
              <w:marRight w:val="0"/>
              <w:marTop w:val="0"/>
              <w:marBottom w:val="0"/>
              <w:divBdr>
                <w:top w:val="none" w:sz="0" w:space="0" w:color="auto"/>
                <w:left w:val="none" w:sz="0" w:space="0" w:color="auto"/>
                <w:bottom w:val="none" w:sz="0" w:space="0" w:color="auto"/>
                <w:right w:val="none" w:sz="0" w:space="0" w:color="auto"/>
              </w:divBdr>
            </w:div>
            <w:div w:id="29378598">
              <w:marLeft w:val="0"/>
              <w:marRight w:val="0"/>
              <w:marTop w:val="0"/>
              <w:marBottom w:val="0"/>
              <w:divBdr>
                <w:top w:val="none" w:sz="0" w:space="0" w:color="auto"/>
                <w:left w:val="none" w:sz="0" w:space="0" w:color="auto"/>
                <w:bottom w:val="none" w:sz="0" w:space="0" w:color="auto"/>
                <w:right w:val="none" w:sz="0" w:space="0" w:color="auto"/>
              </w:divBdr>
            </w:div>
            <w:div w:id="1820918601">
              <w:marLeft w:val="0"/>
              <w:marRight w:val="0"/>
              <w:marTop w:val="0"/>
              <w:marBottom w:val="0"/>
              <w:divBdr>
                <w:top w:val="none" w:sz="0" w:space="0" w:color="auto"/>
                <w:left w:val="none" w:sz="0" w:space="0" w:color="auto"/>
                <w:bottom w:val="none" w:sz="0" w:space="0" w:color="auto"/>
                <w:right w:val="none" w:sz="0" w:space="0" w:color="auto"/>
              </w:divBdr>
            </w:div>
            <w:div w:id="375469387">
              <w:marLeft w:val="0"/>
              <w:marRight w:val="0"/>
              <w:marTop w:val="0"/>
              <w:marBottom w:val="0"/>
              <w:divBdr>
                <w:top w:val="none" w:sz="0" w:space="0" w:color="auto"/>
                <w:left w:val="none" w:sz="0" w:space="0" w:color="auto"/>
                <w:bottom w:val="none" w:sz="0" w:space="0" w:color="auto"/>
                <w:right w:val="none" w:sz="0" w:space="0" w:color="auto"/>
              </w:divBdr>
            </w:div>
            <w:div w:id="160053045">
              <w:marLeft w:val="0"/>
              <w:marRight w:val="0"/>
              <w:marTop w:val="0"/>
              <w:marBottom w:val="0"/>
              <w:divBdr>
                <w:top w:val="none" w:sz="0" w:space="0" w:color="auto"/>
                <w:left w:val="none" w:sz="0" w:space="0" w:color="auto"/>
                <w:bottom w:val="none" w:sz="0" w:space="0" w:color="auto"/>
                <w:right w:val="none" w:sz="0" w:space="0" w:color="auto"/>
              </w:divBdr>
            </w:div>
            <w:div w:id="2145996977">
              <w:marLeft w:val="0"/>
              <w:marRight w:val="0"/>
              <w:marTop w:val="0"/>
              <w:marBottom w:val="0"/>
              <w:divBdr>
                <w:top w:val="none" w:sz="0" w:space="0" w:color="auto"/>
                <w:left w:val="none" w:sz="0" w:space="0" w:color="auto"/>
                <w:bottom w:val="none" w:sz="0" w:space="0" w:color="auto"/>
                <w:right w:val="none" w:sz="0" w:space="0" w:color="auto"/>
              </w:divBdr>
            </w:div>
            <w:div w:id="987246779">
              <w:marLeft w:val="0"/>
              <w:marRight w:val="0"/>
              <w:marTop w:val="0"/>
              <w:marBottom w:val="0"/>
              <w:divBdr>
                <w:top w:val="none" w:sz="0" w:space="0" w:color="auto"/>
                <w:left w:val="none" w:sz="0" w:space="0" w:color="auto"/>
                <w:bottom w:val="none" w:sz="0" w:space="0" w:color="auto"/>
                <w:right w:val="none" w:sz="0" w:space="0" w:color="auto"/>
              </w:divBdr>
            </w:div>
            <w:div w:id="2123501114">
              <w:marLeft w:val="0"/>
              <w:marRight w:val="0"/>
              <w:marTop w:val="0"/>
              <w:marBottom w:val="0"/>
              <w:divBdr>
                <w:top w:val="none" w:sz="0" w:space="0" w:color="auto"/>
                <w:left w:val="none" w:sz="0" w:space="0" w:color="auto"/>
                <w:bottom w:val="none" w:sz="0" w:space="0" w:color="auto"/>
                <w:right w:val="none" w:sz="0" w:space="0" w:color="auto"/>
              </w:divBdr>
            </w:div>
            <w:div w:id="1665011443">
              <w:marLeft w:val="0"/>
              <w:marRight w:val="0"/>
              <w:marTop w:val="0"/>
              <w:marBottom w:val="0"/>
              <w:divBdr>
                <w:top w:val="none" w:sz="0" w:space="0" w:color="auto"/>
                <w:left w:val="none" w:sz="0" w:space="0" w:color="auto"/>
                <w:bottom w:val="none" w:sz="0" w:space="0" w:color="auto"/>
                <w:right w:val="none" w:sz="0" w:space="0" w:color="auto"/>
              </w:divBdr>
            </w:div>
            <w:div w:id="449324397">
              <w:marLeft w:val="0"/>
              <w:marRight w:val="0"/>
              <w:marTop w:val="0"/>
              <w:marBottom w:val="0"/>
              <w:divBdr>
                <w:top w:val="none" w:sz="0" w:space="0" w:color="auto"/>
                <w:left w:val="none" w:sz="0" w:space="0" w:color="auto"/>
                <w:bottom w:val="none" w:sz="0" w:space="0" w:color="auto"/>
                <w:right w:val="none" w:sz="0" w:space="0" w:color="auto"/>
              </w:divBdr>
            </w:div>
            <w:div w:id="1364860227">
              <w:marLeft w:val="0"/>
              <w:marRight w:val="0"/>
              <w:marTop w:val="0"/>
              <w:marBottom w:val="0"/>
              <w:divBdr>
                <w:top w:val="none" w:sz="0" w:space="0" w:color="auto"/>
                <w:left w:val="none" w:sz="0" w:space="0" w:color="auto"/>
                <w:bottom w:val="none" w:sz="0" w:space="0" w:color="auto"/>
                <w:right w:val="none" w:sz="0" w:space="0" w:color="auto"/>
              </w:divBdr>
            </w:div>
            <w:div w:id="689719896">
              <w:marLeft w:val="0"/>
              <w:marRight w:val="0"/>
              <w:marTop w:val="0"/>
              <w:marBottom w:val="0"/>
              <w:divBdr>
                <w:top w:val="none" w:sz="0" w:space="0" w:color="auto"/>
                <w:left w:val="none" w:sz="0" w:space="0" w:color="auto"/>
                <w:bottom w:val="none" w:sz="0" w:space="0" w:color="auto"/>
                <w:right w:val="none" w:sz="0" w:space="0" w:color="auto"/>
              </w:divBdr>
            </w:div>
            <w:div w:id="963345353">
              <w:marLeft w:val="0"/>
              <w:marRight w:val="0"/>
              <w:marTop w:val="0"/>
              <w:marBottom w:val="0"/>
              <w:divBdr>
                <w:top w:val="none" w:sz="0" w:space="0" w:color="auto"/>
                <w:left w:val="none" w:sz="0" w:space="0" w:color="auto"/>
                <w:bottom w:val="none" w:sz="0" w:space="0" w:color="auto"/>
                <w:right w:val="none" w:sz="0" w:space="0" w:color="auto"/>
              </w:divBdr>
            </w:div>
            <w:div w:id="88429772">
              <w:marLeft w:val="0"/>
              <w:marRight w:val="0"/>
              <w:marTop w:val="0"/>
              <w:marBottom w:val="0"/>
              <w:divBdr>
                <w:top w:val="none" w:sz="0" w:space="0" w:color="auto"/>
                <w:left w:val="none" w:sz="0" w:space="0" w:color="auto"/>
                <w:bottom w:val="none" w:sz="0" w:space="0" w:color="auto"/>
                <w:right w:val="none" w:sz="0" w:space="0" w:color="auto"/>
              </w:divBdr>
            </w:div>
            <w:div w:id="1215698620">
              <w:marLeft w:val="0"/>
              <w:marRight w:val="0"/>
              <w:marTop w:val="0"/>
              <w:marBottom w:val="0"/>
              <w:divBdr>
                <w:top w:val="none" w:sz="0" w:space="0" w:color="auto"/>
                <w:left w:val="none" w:sz="0" w:space="0" w:color="auto"/>
                <w:bottom w:val="none" w:sz="0" w:space="0" w:color="auto"/>
                <w:right w:val="none" w:sz="0" w:space="0" w:color="auto"/>
              </w:divBdr>
            </w:div>
            <w:div w:id="693337679">
              <w:marLeft w:val="0"/>
              <w:marRight w:val="0"/>
              <w:marTop w:val="0"/>
              <w:marBottom w:val="0"/>
              <w:divBdr>
                <w:top w:val="none" w:sz="0" w:space="0" w:color="auto"/>
                <w:left w:val="none" w:sz="0" w:space="0" w:color="auto"/>
                <w:bottom w:val="none" w:sz="0" w:space="0" w:color="auto"/>
                <w:right w:val="none" w:sz="0" w:space="0" w:color="auto"/>
              </w:divBdr>
            </w:div>
            <w:div w:id="1510368063">
              <w:marLeft w:val="0"/>
              <w:marRight w:val="0"/>
              <w:marTop w:val="0"/>
              <w:marBottom w:val="0"/>
              <w:divBdr>
                <w:top w:val="none" w:sz="0" w:space="0" w:color="auto"/>
                <w:left w:val="none" w:sz="0" w:space="0" w:color="auto"/>
                <w:bottom w:val="none" w:sz="0" w:space="0" w:color="auto"/>
                <w:right w:val="none" w:sz="0" w:space="0" w:color="auto"/>
              </w:divBdr>
            </w:div>
            <w:div w:id="13727611">
              <w:marLeft w:val="0"/>
              <w:marRight w:val="0"/>
              <w:marTop w:val="0"/>
              <w:marBottom w:val="0"/>
              <w:divBdr>
                <w:top w:val="none" w:sz="0" w:space="0" w:color="auto"/>
                <w:left w:val="none" w:sz="0" w:space="0" w:color="auto"/>
                <w:bottom w:val="none" w:sz="0" w:space="0" w:color="auto"/>
                <w:right w:val="none" w:sz="0" w:space="0" w:color="auto"/>
              </w:divBdr>
            </w:div>
            <w:div w:id="1462529522">
              <w:marLeft w:val="0"/>
              <w:marRight w:val="0"/>
              <w:marTop w:val="0"/>
              <w:marBottom w:val="0"/>
              <w:divBdr>
                <w:top w:val="none" w:sz="0" w:space="0" w:color="auto"/>
                <w:left w:val="none" w:sz="0" w:space="0" w:color="auto"/>
                <w:bottom w:val="none" w:sz="0" w:space="0" w:color="auto"/>
                <w:right w:val="none" w:sz="0" w:space="0" w:color="auto"/>
              </w:divBdr>
            </w:div>
            <w:div w:id="122165058">
              <w:marLeft w:val="0"/>
              <w:marRight w:val="0"/>
              <w:marTop w:val="0"/>
              <w:marBottom w:val="0"/>
              <w:divBdr>
                <w:top w:val="none" w:sz="0" w:space="0" w:color="auto"/>
                <w:left w:val="none" w:sz="0" w:space="0" w:color="auto"/>
                <w:bottom w:val="none" w:sz="0" w:space="0" w:color="auto"/>
                <w:right w:val="none" w:sz="0" w:space="0" w:color="auto"/>
              </w:divBdr>
            </w:div>
            <w:div w:id="1255090552">
              <w:marLeft w:val="0"/>
              <w:marRight w:val="0"/>
              <w:marTop w:val="0"/>
              <w:marBottom w:val="0"/>
              <w:divBdr>
                <w:top w:val="none" w:sz="0" w:space="0" w:color="auto"/>
                <w:left w:val="none" w:sz="0" w:space="0" w:color="auto"/>
                <w:bottom w:val="none" w:sz="0" w:space="0" w:color="auto"/>
                <w:right w:val="none" w:sz="0" w:space="0" w:color="auto"/>
              </w:divBdr>
            </w:div>
            <w:div w:id="1721198912">
              <w:marLeft w:val="0"/>
              <w:marRight w:val="0"/>
              <w:marTop w:val="0"/>
              <w:marBottom w:val="0"/>
              <w:divBdr>
                <w:top w:val="none" w:sz="0" w:space="0" w:color="auto"/>
                <w:left w:val="none" w:sz="0" w:space="0" w:color="auto"/>
                <w:bottom w:val="none" w:sz="0" w:space="0" w:color="auto"/>
                <w:right w:val="none" w:sz="0" w:space="0" w:color="auto"/>
              </w:divBdr>
            </w:div>
            <w:div w:id="1588491922">
              <w:marLeft w:val="0"/>
              <w:marRight w:val="0"/>
              <w:marTop w:val="0"/>
              <w:marBottom w:val="0"/>
              <w:divBdr>
                <w:top w:val="none" w:sz="0" w:space="0" w:color="auto"/>
                <w:left w:val="none" w:sz="0" w:space="0" w:color="auto"/>
                <w:bottom w:val="none" w:sz="0" w:space="0" w:color="auto"/>
                <w:right w:val="none" w:sz="0" w:space="0" w:color="auto"/>
              </w:divBdr>
            </w:div>
            <w:div w:id="1697464809">
              <w:marLeft w:val="0"/>
              <w:marRight w:val="0"/>
              <w:marTop w:val="0"/>
              <w:marBottom w:val="0"/>
              <w:divBdr>
                <w:top w:val="none" w:sz="0" w:space="0" w:color="auto"/>
                <w:left w:val="none" w:sz="0" w:space="0" w:color="auto"/>
                <w:bottom w:val="none" w:sz="0" w:space="0" w:color="auto"/>
                <w:right w:val="none" w:sz="0" w:space="0" w:color="auto"/>
              </w:divBdr>
            </w:div>
            <w:div w:id="656496254">
              <w:marLeft w:val="0"/>
              <w:marRight w:val="0"/>
              <w:marTop w:val="0"/>
              <w:marBottom w:val="0"/>
              <w:divBdr>
                <w:top w:val="none" w:sz="0" w:space="0" w:color="auto"/>
                <w:left w:val="none" w:sz="0" w:space="0" w:color="auto"/>
                <w:bottom w:val="none" w:sz="0" w:space="0" w:color="auto"/>
                <w:right w:val="none" w:sz="0" w:space="0" w:color="auto"/>
              </w:divBdr>
            </w:div>
            <w:div w:id="1220482882">
              <w:marLeft w:val="0"/>
              <w:marRight w:val="0"/>
              <w:marTop w:val="0"/>
              <w:marBottom w:val="0"/>
              <w:divBdr>
                <w:top w:val="none" w:sz="0" w:space="0" w:color="auto"/>
                <w:left w:val="none" w:sz="0" w:space="0" w:color="auto"/>
                <w:bottom w:val="none" w:sz="0" w:space="0" w:color="auto"/>
                <w:right w:val="none" w:sz="0" w:space="0" w:color="auto"/>
              </w:divBdr>
            </w:div>
            <w:div w:id="1294215777">
              <w:marLeft w:val="0"/>
              <w:marRight w:val="0"/>
              <w:marTop w:val="0"/>
              <w:marBottom w:val="0"/>
              <w:divBdr>
                <w:top w:val="none" w:sz="0" w:space="0" w:color="auto"/>
                <w:left w:val="none" w:sz="0" w:space="0" w:color="auto"/>
                <w:bottom w:val="none" w:sz="0" w:space="0" w:color="auto"/>
                <w:right w:val="none" w:sz="0" w:space="0" w:color="auto"/>
              </w:divBdr>
            </w:div>
            <w:div w:id="1767992025">
              <w:marLeft w:val="0"/>
              <w:marRight w:val="0"/>
              <w:marTop w:val="0"/>
              <w:marBottom w:val="0"/>
              <w:divBdr>
                <w:top w:val="none" w:sz="0" w:space="0" w:color="auto"/>
                <w:left w:val="none" w:sz="0" w:space="0" w:color="auto"/>
                <w:bottom w:val="none" w:sz="0" w:space="0" w:color="auto"/>
                <w:right w:val="none" w:sz="0" w:space="0" w:color="auto"/>
              </w:divBdr>
            </w:div>
            <w:div w:id="707294976">
              <w:marLeft w:val="0"/>
              <w:marRight w:val="0"/>
              <w:marTop w:val="0"/>
              <w:marBottom w:val="0"/>
              <w:divBdr>
                <w:top w:val="none" w:sz="0" w:space="0" w:color="auto"/>
                <w:left w:val="none" w:sz="0" w:space="0" w:color="auto"/>
                <w:bottom w:val="none" w:sz="0" w:space="0" w:color="auto"/>
                <w:right w:val="none" w:sz="0" w:space="0" w:color="auto"/>
              </w:divBdr>
            </w:div>
            <w:div w:id="1988585839">
              <w:marLeft w:val="0"/>
              <w:marRight w:val="0"/>
              <w:marTop w:val="0"/>
              <w:marBottom w:val="0"/>
              <w:divBdr>
                <w:top w:val="none" w:sz="0" w:space="0" w:color="auto"/>
                <w:left w:val="none" w:sz="0" w:space="0" w:color="auto"/>
                <w:bottom w:val="none" w:sz="0" w:space="0" w:color="auto"/>
                <w:right w:val="none" w:sz="0" w:space="0" w:color="auto"/>
              </w:divBdr>
            </w:div>
            <w:div w:id="1594850315">
              <w:marLeft w:val="0"/>
              <w:marRight w:val="0"/>
              <w:marTop w:val="0"/>
              <w:marBottom w:val="0"/>
              <w:divBdr>
                <w:top w:val="none" w:sz="0" w:space="0" w:color="auto"/>
                <w:left w:val="none" w:sz="0" w:space="0" w:color="auto"/>
                <w:bottom w:val="none" w:sz="0" w:space="0" w:color="auto"/>
                <w:right w:val="none" w:sz="0" w:space="0" w:color="auto"/>
              </w:divBdr>
            </w:div>
            <w:div w:id="1684285929">
              <w:marLeft w:val="0"/>
              <w:marRight w:val="0"/>
              <w:marTop w:val="0"/>
              <w:marBottom w:val="0"/>
              <w:divBdr>
                <w:top w:val="none" w:sz="0" w:space="0" w:color="auto"/>
                <w:left w:val="none" w:sz="0" w:space="0" w:color="auto"/>
                <w:bottom w:val="none" w:sz="0" w:space="0" w:color="auto"/>
                <w:right w:val="none" w:sz="0" w:space="0" w:color="auto"/>
              </w:divBdr>
            </w:div>
            <w:div w:id="1791164702">
              <w:marLeft w:val="0"/>
              <w:marRight w:val="0"/>
              <w:marTop w:val="0"/>
              <w:marBottom w:val="0"/>
              <w:divBdr>
                <w:top w:val="none" w:sz="0" w:space="0" w:color="auto"/>
                <w:left w:val="none" w:sz="0" w:space="0" w:color="auto"/>
                <w:bottom w:val="none" w:sz="0" w:space="0" w:color="auto"/>
                <w:right w:val="none" w:sz="0" w:space="0" w:color="auto"/>
              </w:divBdr>
            </w:div>
            <w:div w:id="1481535140">
              <w:marLeft w:val="0"/>
              <w:marRight w:val="0"/>
              <w:marTop w:val="0"/>
              <w:marBottom w:val="0"/>
              <w:divBdr>
                <w:top w:val="none" w:sz="0" w:space="0" w:color="auto"/>
                <w:left w:val="none" w:sz="0" w:space="0" w:color="auto"/>
                <w:bottom w:val="none" w:sz="0" w:space="0" w:color="auto"/>
                <w:right w:val="none" w:sz="0" w:space="0" w:color="auto"/>
              </w:divBdr>
            </w:div>
            <w:div w:id="1000694456">
              <w:marLeft w:val="0"/>
              <w:marRight w:val="0"/>
              <w:marTop w:val="0"/>
              <w:marBottom w:val="0"/>
              <w:divBdr>
                <w:top w:val="none" w:sz="0" w:space="0" w:color="auto"/>
                <w:left w:val="none" w:sz="0" w:space="0" w:color="auto"/>
                <w:bottom w:val="none" w:sz="0" w:space="0" w:color="auto"/>
                <w:right w:val="none" w:sz="0" w:space="0" w:color="auto"/>
              </w:divBdr>
            </w:div>
            <w:div w:id="1072047928">
              <w:marLeft w:val="0"/>
              <w:marRight w:val="0"/>
              <w:marTop w:val="0"/>
              <w:marBottom w:val="0"/>
              <w:divBdr>
                <w:top w:val="none" w:sz="0" w:space="0" w:color="auto"/>
                <w:left w:val="none" w:sz="0" w:space="0" w:color="auto"/>
                <w:bottom w:val="none" w:sz="0" w:space="0" w:color="auto"/>
                <w:right w:val="none" w:sz="0" w:space="0" w:color="auto"/>
              </w:divBdr>
            </w:div>
            <w:div w:id="787243102">
              <w:marLeft w:val="0"/>
              <w:marRight w:val="0"/>
              <w:marTop w:val="0"/>
              <w:marBottom w:val="0"/>
              <w:divBdr>
                <w:top w:val="none" w:sz="0" w:space="0" w:color="auto"/>
                <w:left w:val="none" w:sz="0" w:space="0" w:color="auto"/>
                <w:bottom w:val="none" w:sz="0" w:space="0" w:color="auto"/>
                <w:right w:val="none" w:sz="0" w:space="0" w:color="auto"/>
              </w:divBdr>
            </w:div>
            <w:div w:id="500002615">
              <w:marLeft w:val="0"/>
              <w:marRight w:val="0"/>
              <w:marTop w:val="0"/>
              <w:marBottom w:val="0"/>
              <w:divBdr>
                <w:top w:val="none" w:sz="0" w:space="0" w:color="auto"/>
                <w:left w:val="none" w:sz="0" w:space="0" w:color="auto"/>
                <w:bottom w:val="none" w:sz="0" w:space="0" w:color="auto"/>
                <w:right w:val="none" w:sz="0" w:space="0" w:color="auto"/>
              </w:divBdr>
            </w:div>
            <w:div w:id="1276643984">
              <w:marLeft w:val="0"/>
              <w:marRight w:val="0"/>
              <w:marTop w:val="0"/>
              <w:marBottom w:val="0"/>
              <w:divBdr>
                <w:top w:val="none" w:sz="0" w:space="0" w:color="auto"/>
                <w:left w:val="none" w:sz="0" w:space="0" w:color="auto"/>
                <w:bottom w:val="none" w:sz="0" w:space="0" w:color="auto"/>
                <w:right w:val="none" w:sz="0" w:space="0" w:color="auto"/>
              </w:divBdr>
            </w:div>
            <w:div w:id="1283416269">
              <w:marLeft w:val="0"/>
              <w:marRight w:val="0"/>
              <w:marTop w:val="0"/>
              <w:marBottom w:val="0"/>
              <w:divBdr>
                <w:top w:val="none" w:sz="0" w:space="0" w:color="auto"/>
                <w:left w:val="none" w:sz="0" w:space="0" w:color="auto"/>
                <w:bottom w:val="none" w:sz="0" w:space="0" w:color="auto"/>
                <w:right w:val="none" w:sz="0" w:space="0" w:color="auto"/>
              </w:divBdr>
            </w:div>
            <w:div w:id="1067605249">
              <w:marLeft w:val="0"/>
              <w:marRight w:val="0"/>
              <w:marTop w:val="0"/>
              <w:marBottom w:val="0"/>
              <w:divBdr>
                <w:top w:val="none" w:sz="0" w:space="0" w:color="auto"/>
                <w:left w:val="none" w:sz="0" w:space="0" w:color="auto"/>
                <w:bottom w:val="none" w:sz="0" w:space="0" w:color="auto"/>
                <w:right w:val="none" w:sz="0" w:space="0" w:color="auto"/>
              </w:divBdr>
            </w:div>
            <w:div w:id="379332280">
              <w:marLeft w:val="0"/>
              <w:marRight w:val="0"/>
              <w:marTop w:val="0"/>
              <w:marBottom w:val="0"/>
              <w:divBdr>
                <w:top w:val="none" w:sz="0" w:space="0" w:color="auto"/>
                <w:left w:val="none" w:sz="0" w:space="0" w:color="auto"/>
                <w:bottom w:val="none" w:sz="0" w:space="0" w:color="auto"/>
                <w:right w:val="none" w:sz="0" w:space="0" w:color="auto"/>
              </w:divBdr>
            </w:div>
            <w:div w:id="31543432">
              <w:marLeft w:val="0"/>
              <w:marRight w:val="0"/>
              <w:marTop w:val="0"/>
              <w:marBottom w:val="0"/>
              <w:divBdr>
                <w:top w:val="none" w:sz="0" w:space="0" w:color="auto"/>
                <w:left w:val="none" w:sz="0" w:space="0" w:color="auto"/>
                <w:bottom w:val="none" w:sz="0" w:space="0" w:color="auto"/>
                <w:right w:val="none" w:sz="0" w:space="0" w:color="auto"/>
              </w:divBdr>
            </w:div>
            <w:div w:id="73822794">
              <w:marLeft w:val="0"/>
              <w:marRight w:val="0"/>
              <w:marTop w:val="0"/>
              <w:marBottom w:val="0"/>
              <w:divBdr>
                <w:top w:val="none" w:sz="0" w:space="0" w:color="auto"/>
                <w:left w:val="none" w:sz="0" w:space="0" w:color="auto"/>
                <w:bottom w:val="none" w:sz="0" w:space="0" w:color="auto"/>
                <w:right w:val="none" w:sz="0" w:space="0" w:color="auto"/>
              </w:divBdr>
            </w:div>
            <w:div w:id="1033654251">
              <w:marLeft w:val="0"/>
              <w:marRight w:val="0"/>
              <w:marTop w:val="0"/>
              <w:marBottom w:val="0"/>
              <w:divBdr>
                <w:top w:val="none" w:sz="0" w:space="0" w:color="auto"/>
                <w:left w:val="none" w:sz="0" w:space="0" w:color="auto"/>
                <w:bottom w:val="none" w:sz="0" w:space="0" w:color="auto"/>
                <w:right w:val="none" w:sz="0" w:space="0" w:color="auto"/>
              </w:divBdr>
            </w:div>
            <w:div w:id="325286816">
              <w:marLeft w:val="0"/>
              <w:marRight w:val="0"/>
              <w:marTop w:val="0"/>
              <w:marBottom w:val="0"/>
              <w:divBdr>
                <w:top w:val="none" w:sz="0" w:space="0" w:color="auto"/>
                <w:left w:val="none" w:sz="0" w:space="0" w:color="auto"/>
                <w:bottom w:val="none" w:sz="0" w:space="0" w:color="auto"/>
                <w:right w:val="none" w:sz="0" w:space="0" w:color="auto"/>
              </w:divBdr>
            </w:div>
            <w:div w:id="1274091477">
              <w:marLeft w:val="0"/>
              <w:marRight w:val="0"/>
              <w:marTop w:val="0"/>
              <w:marBottom w:val="0"/>
              <w:divBdr>
                <w:top w:val="none" w:sz="0" w:space="0" w:color="auto"/>
                <w:left w:val="none" w:sz="0" w:space="0" w:color="auto"/>
                <w:bottom w:val="none" w:sz="0" w:space="0" w:color="auto"/>
                <w:right w:val="none" w:sz="0" w:space="0" w:color="auto"/>
              </w:divBdr>
            </w:div>
            <w:div w:id="1157768952">
              <w:marLeft w:val="0"/>
              <w:marRight w:val="0"/>
              <w:marTop w:val="0"/>
              <w:marBottom w:val="0"/>
              <w:divBdr>
                <w:top w:val="none" w:sz="0" w:space="0" w:color="auto"/>
                <w:left w:val="none" w:sz="0" w:space="0" w:color="auto"/>
                <w:bottom w:val="none" w:sz="0" w:space="0" w:color="auto"/>
                <w:right w:val="none" w:sz="0" w:space="0" w:color="auto"/>
              </w:divBdr>
            </w:div>
            <w:div w:id="322204155">
              <w:marLeft w:val="0"/>
              <w:marRight w:val="0"/>
              <w:marTop w:val="0"/>
              <w:marBottom w:val="0"/>
              <w:divBdr>
                <w:top w:val="none" w:sz="0" w:space="0" w:color="auto"/>
                <w:left w:val="none" w:sz="0" w:space="0" w:color="auto"/>
                <w:bottom w:val="none" w:sz="0" w:space="0" w:color="auto"/>
                <w:right w:val="none" w:sz="0" w:space="0" w:color="auto"/>
              </w:divBdr>
            </w:div>
            <w:div w:id="1117482935">
              <w:marLeft w:val="0"/>
              <w:marRight w:val="0"/>
              <w:marTop w:val="0"/>
              <w:marBottom w:val="0"/>
              <w:divBdr>
                <w:top w:val="none" w:sz="0" w:space="0" w:color="auto"/>
                <w:left w:val="none" w:sz="0" w:space="0" w:color="auto"/>
                <w:bottom w:val="none" w:sz="0" w:space="0" w:color="auto"/>
                <w:right w:val="none" w:sz="0" w:space="0" w:color="auto"/>
              </w:divBdr>
            </w:div>
            <w:div w:id="1761827613">
              <w:marLeft w:val="0"/>
              <w:marRight w:val="0"/>
              <w:marTop w:val="0"/>
              <w:marBottom w:val="0"/>
              <w:divBdr>
                <w:top w:val="none" w:sz="0" w:space="0" w:color="auto"/>
                <w:left w:val="none" w:sz="0" w:space="0" w:color="auto"/>
                <w:bottom w:val="none" w:sz="0" w:space="0" w:color="auto"/>
                <w:right w:val="none" w:sz="0" w:space="0" w:color="auto"/>
              </w:divBdr>
            </w:div>
            <w:div w:id="478033347">
              <w:marLeft w:val="0"/>
              <w:marRight w:val="0"/>
              <w:marTop w:val="0"/>
              <w:marBottom w:val="0"/>
              <w:divBdr>
                <w:top w:val="none" w:sz="0" w:space="0" w:color="auto"/>
                <w:left w:val="none" w:sz="0" w:space="0" w:color="auto"/>
                <w:bottom w:val="none" w:sz="0" w:space="0" w:color="auto"/>
                <w:right w:val="none" w:sz="0" w:space="0" w:color="auto"/>
              </w:divBdr>
            </w:div>
            <w:div w:id="257032880">
              <w:marLeft w:val="0"/>
              <w:marRight w:val="0"/>
              <w:marTop w:val="0"/>
              <w:marBottom w:val="0"/>
              <w:divBdr>
                <w:top w:val="none" w:sz="0" w:space="0" w:color="auto"/>
                <w:left w:val="none" w:sz="0" w:space="0" w:color="auto"/>
                <w:bottom w:val="none" w:sz="0" w:space="0" w:color="auto"/>
                <w:right w:val="none" w:sz="0" w:space="0" w:color="auto"/>
              </w:divBdr>
            </w:div>
            <w:div w:id="457456255">
              <w:marLeft w:val="0"/>
              <w:marRight w:val="0"/>
              <w:marTop w:val="0"/>
              <w:marBottom w:val="0"/>
              <w:divBdr>
                <w:top w:val="none" w:sz="0" w:space="0" w:color="auto"/>
                <w:left w:val="none" w:sz="0" w:space="0" w:color="auto"/>
                <w:bottom w:val="none" w:sz="0" w:space="0" w:color="auto"/>
                <w:right w:val="none" w:sz="0" w:space="0" w:color="auto"/>
              </w:divBdr>
            </w:div>
            <w:div w:id="885214303">
              <w:marLeft w:val="0"/>
              <w:marRight w:val="0"/>
              <w:marTop w:val="0"/>
              <w:marBottom w:val="0"/>
              <w:divBdr>
                <w:top w:val="none" w:sz="0" w:space="0" w:color="auto"/>
                <w:left w:val="none" w:sz="0" w:space="0" w:color="auto"/>
                <w:bottom w:val="none" w:sz="0" w:space="0" w:color="auto"/>
                <w:right w:val="none" w:sz="0" w:space="0" w:color="auto"/>
              </w:divBdr>
            </w:div>
            <w:div w:id="401228">
              <w:marLeft w:val="0"/>
              <w:marRight w:val="0"/>
              <w:marTop w:val="0"/>
              <w:marBottom w:val="0"/>
              <w:divBdr>
                <w:top w:val="none" w:sz="0" w:space="0" w:color="auto"/>
                <w:left w:val="none" w:sz="0" w:space="0" w:color="auto"/>
                <w:bottom w:val="none" w:sz="0" w:space="0" w:color="auto"/>
                <w:right w:val="none" w:sz="0" w:space="0" w:color="auto"/>
              </w:divBdr>
            </w:div>
            <w:div w:id="834539468">
              <w:marLeft w:val="0"/>
              <w:marRight w:val="0"/>
              <w:marTop w:val="0"/>
              <w:marBottom w:val="0"/>
              <w:divBdr>
                <w:top w:val="none" w:sz="0" w:space="0" w:color="auto"/>
                <w:left w:val="none" w:sz="0" w:space="0" w:color="auto"/>
                <w:bottom w:val="none" w:sz="0" w:space="0" w:color="auto"/>
                <w:right w:val="none" w:sz="0" w:space="0" w:color="auto"/>
              </w:divBdr>
            </w:div>
            <w:div w:id="536281863">
              <w:marLeft w:val="0"/>
              <w:marRight w:val="0"/>
              <w:marTop w:val="0"/>
              <w:marBottom w:val="0"/>
              <w:divBdr>
                <w:top w:val="none" w:sz="0" w:space="0" w:color="auto"/>
                <w:left w:val="none" w:sz="0" w:space="0" w:color="auto"/>
                <w:bottom w:val="none" w:sz="0" w:space="0" w:color="auto"/>
                <w:right w:val="none" w:sz="0" w:space="0" w:color="auto"/>
              </w:divBdr>
            </w:div>
            <w:div w:id="674848654">
              <w:marLeft w:val="0"/>
              <w:marRight w:val="0"/>
              <w:marTop w:val="0"/>
              <w:marBottom w:val="0"/>
              <w:divBdr>
                <w:top w:val="none" w:sz="0" w:space="0" w:color="auto"/>
                <w:left w:val="none" w:sz="0" w:space="0" w:color="auto"/>
                <w:bottom w:val="none" w:sz="0" w:space="0" w:color="auto"/>
                <w:right w:val="none" w:sz="0" w:space="0" w:color="auto"/>
              </w:divBdr>
            </w:div>
            <w:div w:id="1639262304">
              <w:marLeft w:val="0"/>
              <w:marRight w:val="0"/>
              <w:marTop w:val="0"/>
              <w:marBottom w:val="0"/>
              <w:divBdr>
                <w:top w:val="none" w:sz="0" w:space="0" w:color="auto"/>
                <w:left w:val="none" w:sz="0" w:space="0" w:color="auto"/>
                <w:bottom w:val="none" w:sz="0" w:space="0" w:color="auto"/>
                <w:right w:val="none" w:sz="0" w:space="0" w:color="auto"/>
              </w:divBdr>
            </w:div>
            <w:div w:id="37560239">
              <w:marLeft w:val="0"/>
              <w:marRight w:val="0"/>
              <w:marTop w:val="0"/>
              <w:marBottom w:val="0"/>
              <w:divBdr>
                <w:top w:val="none" w:sz="0" w:space="0" w:color="auto"/>
                <w:left w:val="none" w:sz="0" w:space="0" w:color="auto"/>
                <w:bottom w:val="none" w:sz="0" w:space="0" w:color="auto"/>
                <w:right w:val="none" w:sz="0" w:space="0" w:color="auto"/>
              </w:divBdr>
            </w:div>
            <w:div w:id="458425628">
              <w:marLeft w:val="0"/>
              <w:marRight w:val="0"/>
              <w:marTop w:val="0"/>
              <w:marBottom w:val="0"/>
              <w:divBdr>
                <w:top w:val="none" w:sz="0" w:space="0" w:color="auto"/>
                <w:left w:val="none" w:sz="0" w:space="0" w:color="auto"/>
                <w:bottom w:val="none" w:sz="0" w:space="0" w:color="auto"/>
                <w:right w:val="none" w:sz="0" w:space="0" w:color="auto"/>
              </w:divBdr>
            </w:div>
            <w:div w:id="429666770">
              <w:marLeft w:val="0"/>
              <w:marRight w:val="0"/>
              <w:marTop w:val="0"/>
              <w:marBottom w:val="0"/>
              <w:divBdr>
                <w:top w:val="none" w:sz="0" w:space="0" w:color="auto"/>
                <w:left w:val="none" w:sz="0" w:space="0" w:color="auto"/>
                <w:bottom w:val="none" w:sz="0" w:space="0" w:color="auto"/>
                <w:right w:val="none" w:sz="0" w:space="0" w:color="auto"/>
              </w:divBdr>
            </w:div>
            <w:div w:id="1631861779">
              <w:marLeft w:val="0"/>
              <w:marRight w:val="0"/>
              <w:marTop w:val="0"/>
              <w:marBottom w:val="0"/>
              <w:divBdr>
                <w:top w:val="none" w:sz="0" w:space="0" w:color="auto"/>
                <w:left w:val="none" w:sz="0" w:space="0" w:color="auto"/>
                <w:bottom w:val="none" w:sz="0" w:space="0" w:color="auto"/>
                <w:right w:val="none" w:sz="0" w:space="0" w:color="auto"/>
              </w:divBdr>
            </w:div>
            <w:div w:id="746658647">
              <w:marLeft w:val="0"/>
              <w:marRight w:val="0"/>
              <w:marTop w:val="0"/>
              <w:marBottom w:val="0"/>
              <w:divBdr>
                <w:top w:val="none" w:sz="0" w:space="0" w:color="auto"/>
                <w:left w:val="none" w:sz="0" w:space="0" w:color="auto"/>
                <w:bottom w:val="none" w:sz="0" w:space="0" w:color="auto"/>
                <w:right w:val="none" w:sz="0" w:space="0" w:color="auto"/>
              </w:divBdr>
            </w:div>
            <w:div w:id="2075351342">
              <w:marLeft w:val="0"/>
              <w:marRight w:val="0"/>
              <w:marTop w:val="0"/>
              <w:marBottom w:val="0"/>
              <w:divBdr>
                <w:top w:val="none" w:sz="0" w:space="0" w:color="auto"/>
                <w:left w:val="none" w:sz="0" w:space="0" w:color="auto"/>
                <w:bottom w:val="none" w:sz="0" w:space="0" w:color="auto"/>
                <w:right w:val="none" w:sz="0" w:space="0" w:color="auto"/>
              </w:divBdr>
            </w:div>
            <w:div w:id="1315526594">
              <w:marLeft w:val="0"/>
              <w:marRight w:val="0"/>
              <w:marTop w:val="0"/>
              <w:marBottom w:val="0"/>
              <w:divBdr>
                <w:top w:val="none" w:sz="0" w:space="0" w:color="auto"/>
                <w:left w:val="none" w:sz="0" w:space="0" w:color="auto"/>
                <w:bottom w:val="none" w:sz="0" w:space="0" w:color="auto"/>
                <w:right w:val="none" w:sz="0" w:space="0" w:color="auto"/>
              </w:divBdr>
            </w:div>
            <w:div w:id="1645545096">
              <w:marLeft w:val="0"/>
              <w:marRight w:val="0"/>
              <w:marTop w:val="0"/>
              <w:marBottom w:val="0"/>
              <w:divBdr>
                <w:top w:val="none" w:sz="0" w:space="0" w:color="auto"/>
                <w:left w:val="none" w:sz="0" w:space="0" w:color="auto"/>
                <w:bottom w:val="none" w:sz="0" w:space="0" w:color="auto"/>
                <w:right w:val="none" w:sz="0" w:space="0" w:color="auto"/>
              </w:divBdr>
            </w:div>
            <w:div w:id="344596088">
              <w:marLeft w:val="0"/>
              <w:marRight w:val="0"/>
              <w:marTop w:val="0"/>
              <w:marBottom w:val="0"/>
              <w:divBdr>
                <w:top w:val="none" w:sz="0" w:space="0" w:color="auto"/>
                <w:left w:val="none" w:sz="0" w:space="0" w:color="auto"/>
                <w:bottom w:val="none" w:sz="0" w:space="0" w:color="auto"/>
                <w:right w:val="none" w:sz="0" w:space="0" w:color="auto"/>
              </w:divBdr>
            </w:div>
            <w:div w:id="1701710657">
              <w:marLeft w:val="0"/>
              <w:marRight w:val="0"/>
              <w:marTop w:val="0"/>
              <w:marBottom w:val="0"/>
              <w:divBdr>
                <w:top w:val="none" w:sz="0" w:space="0" w:color="auto"/>
                <w:left w:val="none" w:sz="0" w:space="0" w:color="auto"/>
                <w:bottom w:val="none" w:sz="0" w:space="0" w:color="auto"/>
                <w:right w:val="none" w:sz="0" w:space="0" w:color="auto"/>
              </w:divBdr>
            </w:div>
            <w:div w:id="1424255408">
              <w:marLeft w:val="0"/>
              <w:marRight w:val="0"/>
              <w:marTop w:val="0"/>
              <w:marBottom w:val="0"/>
              <w:divBdr>
                <w:top w:val="none" w:sz="0" w:space="0" w:color="auto"/>
                <w:left w:val="none" w:sz="0" w:space="0" w:color="auto"/>
                <w:bottom w:val="none" w:sz="0" w:space="0" w:color="auto"/>
                <w:right w:val="none" w:sz="0" w:space="0" w:color="auto"/>
              </w:divBdr>
            </w:div>
            <w:div w:id="625740607">
              <w:marLeft w:val="0"/>
              <w:marRight w:val="0"/>
              <w:marTop w:val="0"/>
              <w:marBottom w:val="0"/>
              <w:divBdr>
                <w:top w:val="none" w:sz="0" w:space="0" w:color="auto"/>
                <w:left w:val="none" w:sz="0" w:space="0" w:color="auto"/>
                <w:bottom w:val="none" w:sz="0" w:space="0" w:color="auto"/>
                <w:right w:val="none" w:sz="0" w:space="0" w:color="auto"/>
              </w:divBdr>
            </w:div>
            <w:div w:id="179705621">
              <w:marLeft w:val="0"/>
              <w:marRight w:val="0"/>
              <w:marTop w:val="0"/>
              <w:marBottom w:val="0"/>
              <w:divBdr>
                <w:top w:val="none" w:sz="0" w:space="0" w:color="auto"/>
                <w:left w:val="none" w:sz="0" w:space="0" w:color="auto"/>
                <w:bottom w:val="none" w:sz="0" w:space="0" w:color="auto"/>
                <w:right w:val="none" w:sz="0" w:space="0" w:color="auto"/>
              </w:divBdr>
            </w:div>
            <w:div w:id="351567785">
              <w:marLeft w:val="0"/>
              <w:marRight w:val="0"/>
              <w:marTop w:val="0"/>
              <w:marBottom w:val="0"/>
              <w:divBdr>
                <w:top w:val="none" w:sz="0" w:space="0" w:color="auto"/>
                <w:left w:val="none" w:sz="0" w:space="0" w:color="auto"/>
                <w:bottom w:val="none" w:sz="0" w:space="0" w:color="auto"/>
                <w:right w:val="none" w:sz="0" w:space="0" w:color="auto"/>
              </w:divBdr>
            </w:div>
            <w:div w:id="812868250">
              <w:marLeft w:val="0"/>
              <w:marRight w:val="0"/>
              <w:marTop w:val="0"/>
              <w:marBottom w:val="0"/>
              <w:divBdr>
                <w:top w:val="none" w:sz="0" w:space="0" w:color="auto"/>
                <w:left w:val="none" w:sz="0" w:space="0" w:color="auto"/>
                <w:bottom w:val="none" w:sz="0" w:space="0" w:color="auto"/>
                <w:right w:val="none" w:sz="0" w:space="0" w:color="auto"/>
              </w:divBdr>
            </w:div>
            <w:div w:id="1635678827">
              <w:marLeft w:val="0"/>
              <w:marRight w:val="0"/>
              <w:marTop w:val="0"/>
              <w:marBottom w:val="0"/>
              <w:divBdr>
                <w:top w:val="none" w:sz="0" w:space="0" w:color="auto"/>
                <w:left w:val="none" w:sz="0" w:space="0" w:color="auto"/>
                <w:bottom w:val="none" w:sz="0" w:space="0" w:color="auto"/>
                <w:right w:val="none" w:sz="0" w:space="0" w:color="auto"/>
              </w:divBdr>
            </w:div>
            <w:div w:id="226764114">
              <w:marLeft w:val="0"/>
              <w:marRight w:val="0"/>
              <w:marTop w:val="0"/>
              <w:marBottom w:val="0"/>
              <w:divBdr>
                <w:top w:val="none" w:sz="0" w:space="0" w:color="auto"/>
                <w:left w:val="none" w:sz="0" w:space="0" w:color="auto"/>
                <w:bottom w:val="none" w:sz="0" w:space="0" w:color="auto"/>
                <w:right w:val="none" w:sz="0" w:space="0" w:color="auto"/>
              </w:divBdr>
            </w:div>
            <w:div w:id="1155031655">
              <w:marLeft w:val="0"/>
              <w:marRight w:val="0"/>
              <w:marTop w:val="0"/>
              <w:marBottom w:val="0"/>
              <w:divBdr>
                <w:top w:val="none" w:sz="0" w:space="0" w:color="auto"/>
                <w:left w:val="none" w:sz="0" w:space="0" w:color="auto"/>
                <w:bottom w:val="none" w:sz="0" w:space="0" w:color="auto"/>
                <w:right w:val="none" w:sz="0" w:space="0" w:color="auto"/>
              </w:divBdr>
            </w:div>
            <w:div w:id="717513912">
              <w:marLeft w:val="0"/>
              <w:marRight w:val="0"/>
              <w:marTop w:val="0"/>
              <w:marBottom w:val="0"/>
              <w:divBdr>
                <w:top w:val="none" w:sz="0" w:space="0" w:color="auto"/>
                <w:left w:val="none" w:sz="0" w:space="0" w:color="auto"/>
                <w:bottom w:val="none" w:sz="0" w:space="0" w:color="auto"/>
                <w:right w:val="none" w:sz="0" w:space="0" w:color="auto"/>
              </w:divBdr>
            </w:div>
            <w:div w:id="265308417">
              <w:marLeft w:val="0"/>
              <w:marRight w:val="0"/>
              <w:marTop w:val="0"/>
              <w:marBottom w:val="0"/>
              <w:divBdr>
                <w:top w:val="none" w:sz="0" w:space="0" w:color="auto"/>
                <w:left w:val="none" w:sz="0" w:space="0" w:color="auto"/>
                <w:bottom w:val="none" w:sz="0" w:space="0" w:color="auto"/>
                <w:right w:val="none" w:sz="0" w:space="0" w:color="auto"/>
              </w:divBdr>
            </w:div>
            <w:div w:id="1068115857">
              <w:marLeft w:val="0"/>
              <w:marRight w:val="0"/>
              <w:marTop w:val="0"/>
              <w:marBottom w:val="0"/>
              <w:divBdr>
                <w:top w:val="none" w:sz="0" w:space="0" w:color="auto"/>
                <w:left w:val="none" w:sz="0" w:space="0" w:color="auto"/>
                <w:bottom w:val="none" w:sz="0" w:space="0" w:color="auto"/>
                <w:right w:val="none" w:sz="0" w:space="0" w:color="auto"/>
              </w:divBdr>
            </w:div>
            <w:div w:id="1747220011">
              <w:marLeft w:val="0"/>
              <w:marRight w:val="0"/>
              <w:marTop w:val="0"/>
              <w:marBottom w:val="0"/>
              <w:divBdr>
                <w:top w:val="none" w:sz="0" w:space="0" w:color="auto"/>
                <w:left w:val="none" w:sz="0" w:space="0" w:color="auto"/>
                <w:bottom w:val="none" w:sz="0" w:space="0" w:color="auto"/>
                <w:right w:val="none" w:sz="0" w:space="0" w:color="auto"/>
              </w:divBdr>
            </w:div>
            <w:div w:id="1841771049">
              <w:marLeft w:val="0"/>
              <w:marRight w:val="0"/>
              <w:marTop w:val="0"/>
              <w:marBottom w:val="0"/>
              <w:divBdr>
                <w:top w:val="none" w:sz="0" w:space="0" w:color="auto"/>
                <w:left w:val="none" w:sz="0" w:space="0" w:color="auto"/>
                <w:bottom w:val="none" w:sz="0" w:space="0" w:color="auto"/>
                <w:right w:val="none" w:sz="0" w:space="0" w:color="auto"/>
              </w:divBdr>
            </w:div>
            <w:div w:id="2002809653">
              <w:marLeft w:val="0"/>
              <w:marRight w:val="0"/>
              <w:marTop w:val="0"/>
              <w:marBottom w:val="0"/>
              <w:divBdr>
                <w:top w:val="none" w:sz="0" w:space="0" w:color="auto"/>
                <w:left w:val="none" w:sz="0" w:space="0" w:color="auto"/>
                <w:bottom w:val="none" w:sz="0" w:space="0" w:color="auto"/>
                <w:right w:val="none" w:sz="0" w:space="0" w:color="auto"/>
              </w:divBdr>
            </w:div>
            <w:div w:id="1731491592">
              <w:marLeft w:val="0"/>
              <w:marRight w:val="0"/>
              <w:marTop w:val="0"/>
              <w:marBottom w:val="0"/>
              <w:divBdr>
                <w:top w:val="none" w:sz="0" w:space="0" w:color="auto"/>
                <w:left w:val="none" w:sz="0" w:space="0" w:color="auto"/>
                <w:bottom w:val="none" w:sz="0" w:space="0" w:color="auto"/>
                <w:right w:val="none" w:sz="0" w:space="0" w:color="auto"/>
              </w:divBdr>
            </w:div>
            <w:div w:id="587424334">
              <w:marLeft w:val="0"/>
              <w:marRight w:val="0"/>
              <w:marTop w:val="0"/>
              <w:marBottom w:val="0"/>
              <w:divBdr>
                <w:top w:val="none" w:sz="0" w:space="0" w:color="auto"/>
                <w:left w:val="none" w:sz="0" w:space="0" w:color="auto"/>
                <w:bottom w:val="none" w:sz="0" w:space="0" w:color="auto"/>
                <w:right w:val="none" w:sz="0" w:space="0" w:color="auto"/>
              </w:divBdr>
            </w:div>
            <w:div w:id="1725134926">
              <w:marLeft w:val="0"/>
              <w:marRight w:val="0"/>
              <w:marTop w:val="0"/>
              <w:marBottom w:val="0"/>
              <w:divBdr>
                <w:top w:val="none" w:sz="0" w:space="0" w:color="auto"/>
                <w:left w:val="none" w:sz="0" w:space="0" w:color="auto"/>
                <w:bottom w:val="none" w:sz="0" w:space="0" w:color="auto"/>
                <w:right w:val="none" w:sz="0" w:space="0" w:color="auto"/>
              </w:divBdr>
            </w:div>
            <w:div w:id="89401601">
              <w:marLeft w:val="0"/>
              <w:marRight w:val="0"/>
              <w:marTop w:val="0"/>
              <w:marBottom w:val="0"/>
              <w:divBdr>
                <w:top w:val="none" w:sz="0" w:space="0" w:color="auto"/>
                <w:left w:val="none" w:sz="0" w:space="0" w:color="auto"/>
                <w:bottom w:val="none" w:sz="0" w:space="0" w:color="auto"/>
                <w:right w:val="none" w:sz="0" w:space="0" w:color="auto"/>
              </w:divBdr>
            </w:div>
            <w:div w:id="699285560">
              <w:marLeft w:val="0"/>
              <w:marRight w:val="0"/>
              <w:marTop w:val="0"/>
              <w:marBottom w:val="0"/>
              <w:divBdr>
                <w:top w:val="none" w:sz="0" w:space="0" w:color="auto"/>
                <w:left w:val="none" w:sz="0" w:space="0" w:color="auto"/>
                <w:bottom w:val="none" w:sz="0" w:space="0" w:color="auto"/>
                <w:right w:val="none" w:sz="0" w:space="0" w:color="auto"/>
              </w:divBdr>
            </w:div>
            <w:div w:id="923995135">
              <w:marLeft w:val="0"/>
              <w:marRight w:val="0"/>
              <w:marTop w:val="0"/>
              <w:marBottom w:val="0"/>
              <w:divBdr>
                <w:top w:val="none" w:sz="0" w:space="0" w:color="auto"/>
                <w:left w:val="none" w:sz="0" w:space="0" w:color="auto"/>
                <w:bottom w:val="none" w:sz="0" w:space="0" w:color="auto"/>
                <w:right w:val="none" w:sz="0" w:space="0" w:color="auto"/>
              </w:divBdr>
            </w:div>
            <w:div w:id="1064908670">
              <w:marLeft w:val="0"/>
              <w:marRight w:val="0"/>
              <w:marTop w:val="0"/>
              <w:marBottom w:val="0"/>
              <w:divBdr>
                <w:top w:val="none" w:sz="0" w:space="0" w:color="auto"/>
                <w:left w:val="none" w:sz="0" w:space="0" w:color="auto"/>
                <w:bottom w:val="none" w:sz="0" w:space="0" w:color="auto"/>
                <w:right w:val="none" w:sz="0" w:space="0" w:color="auto"/>
              </w:divBdr>
            </w:div>
            <w:div w:id="1780295499">
              <w:marLeft w:val="0"/>
              <w:marRight w:val="0"/>
              <w:marTop w:val="0"/>
              <w:marBottom w:val="0"/>
              <w:divBdr>
                <w:top w:val="none" w:sz="0" w:space="0" w:color="auto"/>
                <w:left w:val="none" w:sz="0" w:space="0" w:color="auto"/>
                <w:bottom w:val="none" w:sz="0" w:space="0" w:color="auto"/>
                <w:right w:val="none" w:sz="0" w:space="0" w:color="auto"/>
              </w:divBdr>
            </w:div>
            <w:div w:id="52125117">
              <w:marLeft w:val="0"/>
              <w:marRight w:val="0"/>
              <w:marTop w:val="0"/>
              <w:marBottom w:val="0"/>
              <w:divBdr>
                <w:top w:val="none" w:sz="0" w:space="0" w:color="auto"/>
                <w:left w:val="none" w:sz="0" w:space="0" w:color="auto"/>
                <w:bottom w:val="none" w:sz="0" w:space="0" w:color="auto"/>
                <w:right w:val="none" w:sz="0" w:space="0" w:color="auto"/>
              </w:divBdr>
            </w:div>
            <w:div w:id="838933114">
              <w:marLeft w:val="0"/>
              <w:marRight w:val="0"/>
              <w:marTop w:val="0"/>
              <w:marBottom w:val="0"/>
              <w:divBdr>
                <w:top w:val="none" w:sz="0" w:space="0" w:color="auto"/>
                <w:left w:val="none" w:sz="0" w:space="0" w:color="auto"/>
                <w:bottom w:val="none" w:sz="0" w:space="0" w:color="auto"/>
                <w:right w:val="none" w:sz="0" w:space="0" w:color="auto"/>
              </w:divBdr>
            </w:div>
            <w:div w:id="971979517">
              <w:marLeft w:val="0"/>
              <w:marRight w:val="0"/>
              <w:marTop w:val="0"/>
              <w:marBottom w:val="0"/>
              <w:divBdr>
                <w:top w:val="none" w:sz="0" w:space="0" w:color="auto"/>
                <w:left w:val="none" w:sz="0" w:space="0" w:color="auto"/>
                <w:bottom w:val="none" w:sz="0" w:space="0" w:color="auto"/>
                <w:right w:val="none" w:sz="0" w:space="0" w:color="auto"/>
              </w:divBdr>
            </w:div>
            <w:div w:id="114371503">
              <w:marLeft w:val="0"/>
              <w:marRight w:val="0"/>
              <w:marTop w:val="0"/>
              <w:marBottom w:val="0"/>
              <w:divBdr>
                <w:top w:val="none" w:sz="0" w:space="0" w:color="auto"/>
                <w:left w:val="none" w:sz="0" w:space="0" w:color="auto"/>
                <w:bottom w:val="none" w:sz="0" w:space="0" w:color="auto"/>
                <w:right w:val="none" w:sz="0" w:space="0" w:color="auto"/>
              </w:divBdr>
            </w:div>
            <w:div w:id="1875314304">
              <w:marLeft w:val="0"/>
              <w:marRight w:val="0"/>
              <w:marTop w:val="0"/>
              <w:marBottom w:val="0"/>
              <w:divBdr>
                <w:top w:val="none" w:sz="0" w:space="0" w:color="auto"/>
                <w:left w:val="none" w:sz="0" w:space="0" w:color="auto"/>
                <w:bottom w:val="none" w:sz="0" w:space="0" w:color="auto"/>
                <w:right w:val="none" w:sz="0" w:space="0" w:color="auto"/>
              </w:divBdr>
            </w:div>
            <w:div w:id="1884629981">
              <w:marLeft w:val="0"/>
              <w:marRight w:val="0"/>
              <w:marTop w:val="0"/>
              <w:marBottom w:val="0"/>
              <w:divBdr>
                <w:top w:val="none" w:sz="0" w:space="0" w:color="auto"/>
                <w:left w:val="none" w:sz="0" w:space="0" w:color="auto"/>
                <w:bottom w:val="none" w:sz="0" w:space="0" w:color="auto"/>
                <w:right w:val="none" w:sz="0" w:space="0" w:color="auto"/>
              </w:divBdr>
            </w:div>
            <w:div w:id="1247424731">
              <w:marLeft w:val="0"/>
              <w:marRight w:val="0"/>
              <w:marTop w:val="0"/>
              <w:marBottom w:val="0"/>
              <w:divBdr>
                <w:top w:val="none" w:sz="0" w:space="0" w:color="auto"/>
                <w:left w:val="none" w:sz="0" w:space="0" w:color="auto"/>
                <w:bottom w:val="none" w:sz="0" w:space="0" w:color="auto"/>
                <w:right w:val="none" w:sz="0" w:space="0" w:color="auto"/>
              </w:divBdr>
            </w:div>
            <w:div w:id="1358503623">
              <w:marLeft w:val="0"/>
              <w:marRight w:val="0"/>
              <w:marTop w:val="0"/>
              <w:marBottom w:val="0"/>
              <w:divBdr>
                <w:top w:val="none" w:sz="0" w:space="0" w:color="auto"/>
                <w:left w:val="none" w:sz="0" w:space="0" w:color="auto"/>
                <w:bottom w:val="none" w:sz="0" w:space="0" w:color="auto"/>
                <w:right w:val="none" w:sz="0" w:space="0" w:color="auto"/>
              </w:divBdr>
            </w:div>
            <w:div w:id="1408577694">
              <w:marLeft w:val="0"/>
              <w:marRight w:val="0"/>
              <w:marTop w:val="0"/>
              <w:marBottom w:val="0"/>
              <w:divBdr>
                <w:top w:val="none" w:sz="0" w:space="0" w:color="auto"/>
                <w:left w:val="none" w:sz="0" w:space="0" w:color="auto"/>
                <w:bottom w:val="none" w:sz="0" w:space="0" w:color="auto"/>
                <w:right w:val="none" w:sz="0" w:space="0" w:color="auto"/>
              </w:divBdr>
            </w:div>
            <w:div w:id="1031809611">
              <w:marLeft w:val="0"/>
              <w:marRight w:val="0"/>
              <w:marTop w:val="0"/>
              <w:marBottom w:val="0"/>
              <w:divBdr>
                <w:top w:val="none" w:sz="0" w:space="0" w:color="auto"/>
                <w:left w:val="none" w:sz="0" w:space="0" w:color="auto"/>
                <w:bottom w:val="none" w:sz="0" w:space="0" w:color="auto"/>
                <w:right w:val="none" w:sz="0" w:space="0" w:color="auto"/>
              </w:divBdr>
            </w:div>
            <w:div w:id="533230830">
              <w:marLeft w:val="0"/>
              <w:marRight w:val="0"/>
              <w:marTop w:val="0"/>
              <w:marBottom w:val="0"/>
              <w:divBdr>
                <w:top w:val="none" w:sz="0" w:space="0" w:color="auto"/>
                <w:left w:val="none" w:sz="0" w:space="0" w:color="auto"/>
                <w:bottom w:val="none" w:sz="0" w:space="0" w:color="auto"/>
                <w:right w:val="none" w:sz="0" w:space="0" w:color="auto"/>
              </w:divBdr>
            </w:div>
            <w:div w:id="2063366777">
              <w:marLeft w:val="0"/>
              <w:marRight w:val="0"/>
              <w:marTop w:val="0"/>
              <w:marBottom w:val="0"/>
              <w:divBdr>
                <w:top w:val="none" w:sz="0" w:space="0" w:color="auto"/>
                <w:left w:val="none" w:sz="0" w:space="0" w:color="auto"/>
                <w:bottom w:val="none" w:sz="0" w:space="0" w:color="auto"/>
                <w:right w:val="none" w:sz="0" w:space="0" w:color="auto"/>
              </w:divBdr>
            </w:div>
            <w:div w:id="356278910">
              <w:marLeft w:val="0"/>
              <w:marRight w:val="0"/>
              <w:marTop w:val="0"/>
              <w:marBottom w:val="0"/>
              <w:divBdr>
                <w:top w:val="none" w:sz="0" w:space="0" w:color="auto"/>
                <w:left w:val="none" w:sz="0" w:space="0" w:color="auto"/>
                <w:bottom w:val="none" w:sz="0" w:space="0" w:color="auto"/>
                <w:right w:val="none" w:sz="0" w:space="0" w:color="auto"/>
              </w:divBdr>
            </w:div>
            <w:div w:id="252904184">
              <w:marLeft w:val="0"/>
              <w:marRight w:val="0"/>
              <w:marTop w:val="0"/>
              <w:marBottom w:val="0"/>
              <w:divBdr>
                <w:top w:val="none" w:sz="0" w:space="0" w:color="auto"/>
                <w:left w:val="none" w:sz="0" w:space="0" w:color="auto"/>
                <w:bottom w:val="none" w:sz="0" w:space="0" w:color="auto"/>
                <w:right w:val="none" w:sz="0" w:space="0" w:color="auto"/>
              </w:divBdr>
            </w:div>
            <w:div w:id="1555308557">
              <w:marLeft w:val="0"/>
              <w:marRight w:val="0"/>
              <w:marTop w:val="0"/>
              <w:marBottom w:val="0"/>
              <w:divBdr>
                <w:top w:val="none" w:sz="0" w:space="0" w:color="auto"/>
                <w:left w:val="none" w:sz="0" w:space="0" w:color="auto"/>
                <w:bottom w:val="none" w:sz="0" w:space="0" w:color="auto"/>
                <w:right w:val="none" w:sz="0" w:space="0" w:color="auto"/>
              </w:divBdr>
            </w:div>
            <w:div w:id="392460868">
              <w:marLeft w:val="0"/>
              <w:marRight w:val="0"/>
              <w:marTop w:val="0"/>
              <w:marBottom w:val="0"/>
              <w:divBdr>
                <w:top w:val="none" w:sz="0" w:space="0" w:color="auto"/>
                <w:left w:val="none" w:sz="0" w:space="0" w:color="auto"/>
                <w:bottom w:val="none" w:sz="0" w:space="0" w:color="auto"/>
                <w:right w:val="none" w:sz="0" w:space="0" w:color="auto"/>
              </w:divBdr>
            </w:div>
            <w:div w:id="956833487">
              <w:marLeft w:val="0"/>
              <w:marRight w:val="0"/>
              <w:marTop w:val="0"/>
              <w:marBottom w:val="0"/>
              <w:divBdr>
                <w:top w:val="none" w:sz="0" w:space="0" w:color="auto"/>
                <w:left w:val="none" w:sz="0" w:space="0" w:color="auto"/>
                <w:bottom w:val="none" w:sz="0" w:space="0" w:color="auto"/>
                <w:right w:val="none" w:sz="0" w:space="0" w:color="auto"/>
              </w:divBdr>
            </w:div>
            <w:div w:id="95030733">
              <w:marLeft w:val="0"/>
              <w:marRight w:val="0"/>
              <w:marTop w:val="0"/>
              <w:marBottom w:val="0"/>
              <w:divBdr>
                <w:top w:val="none" w:sz="0" w:space="0" w:color="auto"/>
                <w:left w:val="none" w:sz="0" w:space="0" w:color="auto"/>
                <w:bottom w:val="none" w:sz="0" w:space="0" w:color="auto"/>
                <w:right w:val="none" w:sz="0" w:space="0" w:color="auto"/>
              </w:divBdr>
            </w:div>
            <w:div w:id="266692538">
              <w:marLeft w:val="0"/>
              <w:marRight w:val="0"/>
              <w:marTop w:val="0"/>
              <w:marBottom w:val="0"/>
              <w:divBdr>
                <w:top w:val="none" w:sz="0" w:space="0" w:color="auto"/>
                <w:left w:val="none" w:sz="0" w:space="0" w:color="auto"/>
                <w:bottom w:val="none" w:sz="0" w:space="0" w:color="auto"/>
                <w:right w:val="none" w:sz="0" w:space="0" w:color="auto"/>
              </w:divBdr>
            </w:div>
            <w:div w:id="1590429014">
              <w:marLeft w:val="0"/>
              <w:marRight w:val="0"/>
              <w:marTop w:val="0"/>
              <w:marBottom w:val="0"/>
              <w:divBdr>
                <w:top w:val="none" w:sz="0" w:space="0" w:color="auto"/>
                <w:left w:val="none" w:sz="0" w:space="0" w:color="auto"/>
                <w:bottom w:val="none" w:sz="0" w:space="0" w:color="auto"/>
                <w:right w:val="none" w:sz="0" w:space="0" w:color="auto"/>
              </w:divBdr>
            </w:div>
            <w:div w:id="1037004598">
              <w:marLeft w:val="0"/>
              <w:marRight w:val="0"/>
              <w:marTop w:val="0"/>
              <w:marBottom w:val="0"/>
              <w:divBdr>
                <w:top w:val="none" w:sz="0" w:space="0" w:color="auto"/>
                <w:left w:val="none" w:sz="0" w:space="0" w:color="auto"/>
                <w:bottom w:val="none" w:sz="0" w:space="0" w:color="auto"/>
                <w:right w:val="none" w:sz="0" w:space="0" w:color="auto"/>
              </w:divBdr>
            </w:div>
            <w:div w:id="149761349">
              <w:marLeft w:val="0"/>
              <w:marRight w:val="0"/>
              <w:marTop w:val="0"/>
              <w:marBottom w:val="0"/>
              <w:divBdr>
                <w:top w:val="none" w:sz="0" w:space="0" w:color="auto"/>
                <w:left w:val="none" w:sz="0" w:space="0" w:color="auto"/>
                <w:bottom w:val="none" w:sz="0" w:space="0" w:color="auto"/>
                <w:right w:val="none" w:sz="0" w:space="0" w:color="auto"/>
              </w:divBdr>
            </w:div>
            <w:div w:id="1126780880">
              <w:marLeft w:val="0"/>
              <w:marRight w:val="0"/>
              <w:marTop w:val="0"/>
              <w:marBottom w:val="0"/>
              <w:divBdr>
                <w:top w:val="none" w:sz="0" w:space="0" w:color="auto"/>
                <w:left w:val="none" w:sz="0" w:space="0" w:color="auto"/>
                <w:bottom w:val="none" w:sz="0" w:space="0" w:color="auto"/>
                <w:right w:val="none" w:sz="0" w:space="0" w:color="auto"/>
              </w:divBdr>
            </w:div>
            <w:div w:id="2060744165">
              <w:marLeft w:val="0"/>
              <w:marRight w:val="0"/>
              <w:marTop w:val="0"/>
              <w:marBottom w:val="0"/>
              <w:divBdr>
                <w:top w:val="none" w:sz="0" w:space="0" w:color="auto"/>
                <w:left w:val="none" w:sz="0" w:space="0" w:color="auto"/>
                <w:bottom w:val="none" w:sz="0" w:space="0" w:color="auto"/>
                <w:right w:val="none" w:sz="0" w:space="0" w:color="auto"/>
              </w:divBdr>
            </w:div>
            <w:div w:id="104691953">
              <w:marLeft w:val="0"/>
              <w:marRight w:val="0"/>
              <w:marTop w:val="0"/>
              <w:marBottom w:val="0"/>
              <w:divBdr>
                <w:top w:val="none" w:sz="0" w:space="0" w:color="auto"/>
                <w:left w:val="none" w:sz="0" w:space="0" w:color="auto"/>
                <w:bottom w:val="none" w:sz="0" w:space="0" w:color="auto"/>
                <w:right w:val="none" w:sz="0" w:space="0" w:color="auto"/>
              </w:divBdr>
            </w:div>
            <w:div w:id="1957985902">
              <w:marLeft w:val="0"/>
              <w:marRight w:val="0"/>
              <w:marTop w:val="0"/>
              <w:marBottom w:val="0"/>
              <w:divBdr>
                <w:top w:val="none" w:sz="0" w:space="0" w:color="auto"/>
                <w:left w:val="none" w:sz="0" w:space="0" w:color="auto"/>
                <w:bottom w:val="none" w:sz="0" w:space="0" w:color="auto"/>
                <w:right w:val="none" w:sz="0" w:space="0" w:color="auto"/>
              </w:divBdr>
            </w:div>
            <w:div w:id="1844128875">
              <w:marLeft w:val="0"/>
              <w:marRight w:val="0"/>
              <w:marTop w:val="0"/>
              <w:marBottom w:val="0"/>
              <w:divBdr>
                <w:top w:val="none" w:sz="0" w:space="0" w:color="auto"/>
                <w:left w:val="none" w:sz="0" w:space="0" w:color="auto"/>
                <w:bottom w:val="none" w:sz="0" w:space="0" w:color="auto"/>
                <w:right w:val="none" w:sz="0" w:space="0" w:color="auto"/>
              </w:divBdr>
            </w:div>
            <w:div w:id="266012151">
              <w:marLeft w:val="0"/>
              <w:marRight w:val="0"/>
              <w:marTop w:val="0"/>
              <w:marBottom w:val="0"/>
              <w:divBdr>
                <w:top w:val="none" w:sz="0" w:space="0" w:color="auto"/>
                <w:left w:val="none" w:sz="0" w:space="0" w:color="auto"/>
                <w:bottom w:val="none" w:sz="0" w:space="0" w:color="auto"/>
                <w:right w:val="none" w:sz="0" w:space="0" w:color="auto"/>
              </w:divBdr>
            </w:div>
            <w:div w:id="1814826938">
              <w:marLeft w:val="0"/>
              <w:marRight w:val="0"/>
              <w:marTop w:val="0"/>
              <w:marBottom w:val="0"/>
              <w:divBdr>
                <w:top w:val="none" w:sz="0" w:space="0" w:color="auto"/>
                <w:left w:val="none" w:sz="0" w:space="0" w:color="auto"/>
                <w:bottom w:val="none" w:sz="0" w:space="0" w:color="auto"/>
                <w:right w:val="none" w:sz="0" w:space="0" w:color="auto"/>
              </w:divBdr>
            </w:div>
            <w:div w:id="1653563789">
              <w:marLeft w:val="0"/>
              <w:marRight w:val="0"/>
              <w:marTop w:val="0"/>
              <w:marBottom w:val="0"/>
              <w:divBdr>
                <w:top w:val="none" w:sz="0" w:space="0" w:color="auto"/>
                <w:left w:val="none" w:sz="0" w:space="0" w:color="auto"/>
                <w:bottom w:val="none" w:sz="0" w:space="0" w:color="auto"/>
                <w:right w:val="none" w:sz="0" w:space="0" w:color="auto"/>
              </w:divBdr>
            </w:div>
            <w:div w:id="91365682">
              <w:marLeft w:val="0"/>
              <w:marRight w:val="0"/>
              <w:marTop w:val="0"/>
              <w:marBottom w:val="0"/>
              <w:divBdr>
                <w:top w:val="none" w:sz="0" w:space="0" w:color="auto"/>
                <w:left w:val="none" w:sz="0" w:space="0" w:color="auto"/>
                <w:bottom w:val="none" w:sz="0" w:space="0" w:color="auto"/>
                <w:right w:val="none" w:sz="0" w:space="0" w:color="auto"/>
              </w:divBdr>
            </w:div>
            <w:div w:id="523176128">
              <w:marLeft w:val="0"/>
              <w:marRight w:val="0"/>
              <w:marTop w:val="0"/>
              <w:marBottom w:val="0"/>
              <w:divBdr>
                <w:top w:val="none" w:sz="0" w:space="0" w:color="auto"/>
                <w:left w:val="none" w:sz="0" w:space="0" w:color="auto"/>
                <w:bottom w:val="none" w:sz="0" w:space="0" w:color="auto"/>
                <w:right w:val="none" w:sz="0" w:space="0" w:color="auto"/>
              </w:divBdr>
            </w:div>
            <w:div w:id="773982031">
              <w:marLeft w:val="0"/>
              <w:marRight w:val="0"/>
              <w:marTop w:val="0"/>
              <w:marBottom w:val="0"/>
              <w:divBdr>
                <w:top w:val="none" w:sz="0" w:space="0" w:color="auto"/>
                <w:left w:val="none" w:sz="0" w:space="0" w:color="auto"/>
                <w:bottom w:val="none" w:sz="0" w:space="0" w:color="auto"/>
                <w:right w:val="none" w:sz="0" w:space="0" w:color="auto"/>
              </w:divBdr>
            </w:div>
            <w:div w:id="1698693875">
              <w:marLeft w:val="0"/>
              <w:marRight w:val="0"/>
              <w:marTop w:val="0"/>
              <w:marBottom w:val="0"/>
              <w:divBdr>
                <w:top w:val="none" w:sz="0" w:space="0" w:color="auto"/>
                <w:left w:val="none" w:sz="0" w:space="0" w:color="auto"/>
                <w:bottom w:val="none" w:sz="0" w:space="0" w:color="auto"/>
                <w:right w:val="none" w:sz="0" w:space="0" w:color="auto"/>
              </w:divBdr>
            </w:div>
            <w:div w:id="597062099">
              <w:marLeft w:val="0"/>
              <w:marRight w:val="0"/>
              <w:marTop w:val="0"/>
              <w:marBottom w:val="0"/>
              <w:divBdr>
                <w:top w:val="none" w:sz="0" w:space="0" w:color="auto"/>
                <w:left w:val="none" w:sz="0" w:space="0" w:color="auto"/>
                <w:bottom w:val="none" w:sz="0" w:space="0" w:color="auto"/>
                <w:right w:val="none" w:sz="0" w:space="0" w:color="auto"/>
              </w:divBdr>
            </w:div>
            <w:div w:id="1317612463">
              <w:marLeft w:val="0"/>
              <w:marRight w:val="0"/>
              <w:marTop w:val="0"/>
              <w:marBottom w:val="0"/>
              <w:divBdr>
                <w:top w:val="none" w:sz="0" w:space="0" w:color="auto"/>
                <w:left w:val="none" w:sz="0" w:space="0" w:color="auto"/>
                <w:bottom w:val="none" w:sz="0" w:space="0" w:color="auto"/>
                <w:right w:val="none" w:sz="0" w:space="0" w:color="auto"/>
              </w:divBdr>
            </w:div>
            <w:div w:id="4404013">
              <w:marLeft w:val="0"/>
              <w:marRight w:val="0"/>
              <w:marTop w:val="0"/>
              <w:marBottom w:val="0"/>
              <w:divBdr>
                <w:top w:val="none" w:sz="0" w:space="0" w:color="auto"/>
                <w:left w:val="none" w:sz="0" w:space="0" w:color="auto"/>
                <w:bottom w:val="none" w:sz="0" w:space="0" w:color="auto"/>
                <w:right w:val="none" w:sz="0" w:space="0" w:color="auto"/>
              </w:divBdr>
            </w:div>
            <w:div w:id="1310204586">
              <w:marLeft w:val="0"/>
              <w:marRight w:val="0"/>
              <w:marTop w:val="0"/>
              <w:marBottom w:val="0"/>
              <w:divBdr>
                <w:top w:val="none" w:sz="0" w:space="0" w:color="auto"/>
                <w:left w:val="none" w:sz="0" w:space="0" w:color="auto"/>
                <w:bottom w:val="none" w:sz="0" w:space="0" w:color="auto"/>
                <w:right w:val="none" w:sz="0" w:space="0" w:color="auto"/>
              </w:divBdr>
            </w:div>
            <w:div w:id="1497451752">
              <w:marLeft w:val="0"/>
              <w:marRight w:val="0"/>
              <w:marTop w:val="0"/>
              <w:marBottom w:val="0"/>
              <w:divBdr>
                <w:top w:val="none" w:sz="0" w:space="0" w:color="auto"/>
                <w:left w:val="none" w:sz="0" w:space="0" w:color="auto"/>
                <w:bottom w:val="none" w:sz="0" w:space="0" w:color="auto"/>
                <w:right w:val="none" w:sz="0" w:space="0" w:color="auto"/>
              </w:divBdr>
            </w:div>
            <w:div w:id="1988314023">
              <w:marLeft w:val="0"/>
              <w:marRight w:val="0"/>
              <w:marTop w:val="0"/>
              <w:marBottom w:val="0"/>
              <w:divBdr>
                <w:top w:val="none" w:sz="0" w:space="0" w:color="auto"/>
                <w:left w:val="none" w:sz="0" w:space="0" w:color="auto"/>
                <w:bottom w:val="none" w:sz="0" w:space="0" w:color="auto"/>
                <w:right w:val="none" w:sz="0" w:space="0" w:color="auto"/>
              </w:divBdr>
            </w:div>
            <w:div w:id="2038701840">
              <w:marLeft w:val="0"/>
              <w:marRight w:val="0"/>
              <w:marTop w:val="0"/>
              <w:marBottom w:val="0"/>
              <w:divBdr>
                <w:top w:val="none" w:sz="0" w:space="0" w:color="auto"/>
                <w:left w:val="none" w:sz="0" w:space="0" w:color="auto"/>
                <w:bottom w:val="none" w:sz="0" w:space="0" w:color="auto"/>
                <w:right w:val="none" w:sz="0" w:space="0" w:color="auto"/>
              </w:divBdr>
            </w:div>
            <w:div w:id="696350021">
              <w:marLeft w:val="0"/>
              <w:marRight w:val="0"/>
              <w:marTop w:val="0"/>
              <w:marBottom w:val="0"/>
              <w:divBdr>
                <w:top w:val="none" w:sz="0" w:space="0" w:color="auto"/>
                <w:left w:val="none" w:sz="0" w:space="0" w:color="auto"/>
                <w:bottom w:val="none" w:sz="0" w:space="0" w:color="auto"/>
                <w:right w:val="none" w:sz="0" w:space="0" w:color="auto"/>
              </w:divBdr>
            </w:div>
            <w:div w:id="217320880">
              <w:marLeft w:val="0"/>
              <w:marRight w:val="0"/>
              <w:marTop w:val="0"/>
              <w:marBottom w:val="0"/>
              <w:divBdr>
                <w:top w:val="none" w:sz="0" w:space="0" w:color="auto"/>
                <w:left w:val="none" w:sz="0" w:space="0" w:color="auto"/>
                <w:bottom w:val="none" w:sz="0" w:space="0" w:color="auto"/>
                <w:right w:val="none" w:sz="0" w:space="0" w:color="auto"/>
              </w:divBdr>
            </w:div>
            <w:div w:id="782311325">
              <w:marLeft w:val="0"/>
              <w:marRight w:val="0"/>
              <w:marTop w:val="0"/>
              <w:marBottom w:val="0"/>
              <w:divBdr>
                <w:top w:val="none" w:sz="0" w:space="0" w:color="auto"/>
                <w:left w:val="none" w:sz="0" w:space="0" w:color="auto"/>
                <w:bottom w:val="none" w:sz="0" w:space="0" w:color="auto"/>
                <w:right w:val="none" w:sz="0" w:space="0" w:color="auto"/>
              </w:divBdr>
            </w:div>
            <w:div w:id="1683388895">
              <w:marLeft w:val="0"/>
              <w:marRight w:val="0"/>
              <w:marTop w:val="0"/>
              <w:marBottom w:val="0"/>
              <w:divBdr>
                <w:top w:val="none" w:sz="0" w:space="0" w:color="auto"/>
                <w:left w:val="none" w:sz="0" w:space="0" w:color="auto"/>
                <w:bottom w:val="none" w:sz="0" w:space="0" w:color="auto"/>
                <w:right w:val="none" w:sz="0" w:space="0" w:color="auto"/>
              </w:divBdr>
            </w:div>
            <w:div w:id="141313176">
              <w:marLeft w:val="0"/>
              <w:marRight w:val="0"/>
              <w:marTop w:val="0"/>
              <w:marBottom w:val="0"/>
              <w:divBdr>
                <w:top w:val="none" w:sz="0" w:space="0" w:color="auto"/>
                <w:left w:val="none" w:sz="0" w:space="0" w:color="auto"/>
                <w:bottom w:val="none" w:sz="0" w:space="0" w:color="auto"/>
                <w:right w:val="none" w:sz="0" w:space="0" w:color="auto"/>
              </w:divBdr>
            </w:div>
            <w:div w:id="219287959">
              <w:marLeft w:val="0"/>
              <w:marRight w:val="0"/>
              <w:marTop w:val="0"/>
              <w:marBottom w:val="0"/>
              <w:divBdr>
                <w:top w:val="none" w:sz="0" w:space="0" w:color="auto"/>
                <w:left w:val="none" w:sz="0" w:space="0" w:color="auto"/>
                <w:bottom w:val="none" w:sz="0" w:space="0" w:color="auto"/>
                <w:right w:val="none" w:sz="0" w:space="0" w:color="auto"/>
              </w:divBdr>
            </w:div>
            <w:div w:id="1413771735">
              <w:marLeft w:val="0"/>
              <w:marRight w:val="0"/>
              <w:marTop w:val="0"/>
              <w:marBottom w:val="0"/>
              <w:divBdr>
                <w:top w:val="none" w:sz="0" w:space="0" w:color="auto"/>
                <w:left w:val="none" w:sz="0" w:space="0" w:color="auto"/>
                <w:bottom w:val="none" w:sz="0" w:space="0" w:color="auto"/>
                <w:right w:val="none" w:sz="0" w:space="0" w:color="auto"/>
              </w:divBdr>
            </w:div>
            <w:div w:id="2008046867">
              <w:marLeft w:val="0"/>
              <w:marRight w:val="0"/>
              <w:marTop w:val="0"/>
              <w:marBottom w:val="0"/>
              <w:divBdr>
                <w:top w:val="none" w:sz="0" w:space="0" w:color="auto"/>
                <w:left w:val="none" w:sz="0" w:space="0" w:color="auto"/>
                <w:bottom w:val="none" w:sz="0" w:space="0" w:color="auto"/>
                <w:right w:val="none" w:sz="0" w:space="0" w:color="auto"/>
              </w:divBdr>
            </w:div>
            <w:div w:id="1398478548">
              <w:marLeft w:val="0"/>
              <w:marRight w:val="0"/>
              <w:marTop w:val="0"/>
              <w:marBottom w:val="0"/>
              <w:divBdr>
                <w:top w:val="none" w:sz="0" w:space="0" w:color="auto"/>
                <w:left w:val="none" w:sz="0" w:space="0" w:color="auto"/>
                <w:bottom w:val="none" w:sz="0" w:space="0" w:color="auto"/>
                <w:right w:val="none" w:sz="0" w:space="0" w:color="auto"/>
              </w:divBdr>
            </w:div>
            <w:div w:id="1123042660">
              <w:marLeft w:val="0"/>
              <w:marRight w:val="0"/>
              <w:marTop w:val="0"/>
              <w:marBottom w:val="0"/>
              <w:divBdr>
                <w:top w:val="none" w:sz="0" w:space="0" w:color="auto"/>
                <w:left w:val="none" w:sz="0" w:space="0" w:color="auto"/>
                <w:bottom w:val="none" w:sz="0" w:space="0" w:color="auto"/>
                <w:right w:val="none" w:sz="0" w:space="0" w:color="auto"/>
              </w:divBdr>
            </w:div>
            <w:div w:id="889149324">
              <w:marLeft w:val="0"/>
              <w:marRight w:val="0"/>
              <w:marTop w:val="0"/>
              <w:marBottom w:val="0"/>
              <w:divBdr>
                <w:top w:val="none" w:sz="0" w:space="0" w:color="auto"/>
                <w:left w:val="none" w:sz="0" w:space="0" w:color="auto"/>
                <w:bottom w:val="none" w:sz="0" w:space="0" w:color="auto"/>
                <w:right w:val="none" w:sz="0" w:space="0" w:color="auto"/>
              </w:divBdr>
            </w:div>
            <w:div w:id="900752898">
              <w:marLeft w:val="0"/>
              <w:marRight w:val="0"/>
              <w:marTop w:val="0"/>
              <w:marBottom w:val="0"/>
              <w:divBdr>
                <w:top w:val="none" w:sz="0" w:space="0" w:color="auto"/>
                <w:left w:val="none" w:sz="0" w:space="0" w:color="auto"/>
                <w:bottom w:val="none" w:sz="0" w:space="0" w:color="auto"/>
                <w:right w:val="none" w:sz="0" w:space="0" w:color="auto"/>
              </w:divBdr>
            </w:div>
            <w:div w:id="201790734">
              <w:marLeft w:val="0"/>
              <w:marRight w:val="0"/>
              <w:marTop w:val="0"/>
              <w:marBottom w:val="0"/>
              <w:divBdr>
                <w:top w:val="none" w:sz="0" w:space="0" w:color="auto"/>
                <w:left w:val="none" w:sz="0" w:space="0" w:color="auto"/>
                <w:bottom w:val="none" w:sz="0" w:space="0" w:color="auto"/>
                <w:right w:val="none" w:sz="0" w:space="0" w:color="auto"/>
              </w:divBdr>
            </w:div>
            <w:div w:id="1465585742">
              <w:marLeft w:val="0"/>
              <w:marRight w:val="0"/>
              <w:marTop w:val="0"/>
              <w:marBottom w:val="0"/>
              <w:divBdr>
                <w:top w:val="none" w:sz="0" w:space="0" w:color="auto"/>
                <w:left w:val="none" w:sz="0" w:space="0" w:color="auto"/>
                <w:bottom w:val="none" w:sz="0" w:space="0" w:color="auto"/>
                <w:right w:val="none" w:sz="0" w:space="0" w:color="auto"/>
              </w:divBdr>
            </w:div>
            <w:div w:id="468598940">
              <w:marLeft w:val="0"/>
              <w:marRight w:val="0"/>
              <w:marTop w:val="0"/>
              <w:marBottom w:val="0"/>
              <w:divBdr>
                <w:top w:val="none" w:sz="0" w:space="0" w:color="auto"/>
                <w:left w:val="none" w:sz="0" w:space="0" w:color="auto"/>
                <w:bottom w:val="none" w:sz="0" w:space="0" w:color="auto"/>
                <w:right w:val="none" w:sz="0" w:space="0" w:color="auto"/>
              </w:divBdr>
            </w:div>
            <w:div w:id="818885983">
              <w:marLeft w:val="0"/>
              <w:marRight w:val="0"/>
              <w:marTop w:val="0"/>
              <w:marBottom w:val="0"/>
              <w:divBdr>
                <w:top w:val="none" w:sz="0" w:space="0" w:color="auto"/>
                <w:left w:val="none" w:sz="0" w:space="0" w:color="auto"/>
                <w:bottom w:val="none" w:sz="0" w:space="0" w:color="auto"/>
                <w:right w:val="none" w:sz="0" w:space="0" w:color="auto"/>
              </w:divBdr>
            </w:div>
            <w:div w:id="491678969">
              <w:marLeft w:val="0"/>
              <w:marRight w:val="0"/>
              <w:marTop w:val="0"/>
              <w:marBottom w:val="0"/>
              <w:divBdr>
                <w:top w:val="none" w:sz="0" w:space="0" w:color="auto"/>
                <w:left w:val="none" w:sz="0" w:space="0" w:color="auto"/>
                <w:bottom w:val="none" w:sz="0" w:space="0" w:color="auto"/>
                <w:right w:val="none" w:sz="0" w:space="0" w:color="auto"/>
              </w:divBdr>
            </w:div>
            <w:div w:id="1080060961">
              <w:marLeft w:val="0"/>
              <w:marRight w:val="0"/>
              <w:marTop w:val="0"/>
              <w:marBottom w:val="0"/>
              <w:divBdr>
                <w:top w:val="none" w:sz="0" w:space="0" w:color="auto"/>
                <w:left w:val="none" w:sz="0" w:space="0" w:color="auto"/>
                <w:bottom w:val="none" w:sz="0" w:space="0" w:color="auto"/>
                <w:right w:val="none" w:sz="0" w:space="0" w:color="auto"/>
              </w:divBdr>
            </w:div>
            <w:div w:id="1288585441">
              <w:marLeft w:val="0"/>
              <w:marRight w:val="0"/>
              <w:marTop w:val="0"/>
              <w:marBottom w:val="0"/>
              <w:divBdr>
                <w:top w:val="none" w:sz="0" w:space="0" w:color="auto"/>
                <w:left w:val="none" w:sz="0" w:space="0" w:color="auto"/>
                <w:bottom w:val="none" w:sz="0" w:space="0" w:color="auto"/>
                <w:right w:val="none" w:sz="0" w:space="0" w:color="auto"/>
              </w:divBdr>
            </w:div>
            <w:div w:id="440147202">
              <w:marLeft w:val="0"/>
              <w:marRight w:val="0"/>
              <w:marTop w:val="0"/>
              <w:marBottom w:val="0"/>
              <w:divBdr>
                <w:top w:val="none" w:sz="0" w:space="0" w:color="auto"/>
                <w:left w:val="none" w:sz="0" w:space="0" w:color="auto"/>
                <w:bottom w:val="none" w:sz="0" w:space="0" w:color="auto"/>
                <w:right w:val="none" w:sz="0" w:space="0" w:color="auto"/>
              </w:divBdr>
            </w:div>
            <w:div w:id="2003850460">
              <w:marLeft w:val="0"/>
              <w:marRight w:val="0"/>
              <w:marTop w:val="0"/>
              <w:marBottom w:val="0"/>
              <w:divBdr>
                <w:top w:val="none" w:sz="0" w:space="0" w:color="auto"/>
                <w:left w:val="none" w:sz="0" w:space="0" w:color="auto"/>
                <w:bottom w:val="none" w:sz="0" w:space="0" w:color="auto"/>
                <w:right w:val="none" w:sz="0" w:space="0" w:color="auto"/>
              </w:divBdr>
            </w:div>
            <w:div w:id="534001702">
              <w:marLeft w:val="0"/>
              <w:marRight w:val="0"/>
              <w:marTop w:val="0"/>
              <w:marBottom w:val="0"/>
              <w:divBdr>
                <w:top w:val="none" w:sz="0" w:space="0" w:color="auto"/>
                <w:left w:val="none" w:sz="0" w:space="0" w:color="auto"/>
                <w:bottom w:val="none" w:sz="0" w:space="0" w:color="auto"/>
                <w:right w:val="none" w:sz="0" w:space="0" w:color="auto"/>
              </w:divBdr>
            </w:div>
            <w:div w:id="832571201">
              <w:marLeft w:val="0"/>
              <w:marRight w:val="0"/>
              <w:marTop w:val="0"/>
              <w:marBottom w:val="0"/>
              <w:divBdr>
                <w:top w:val="none" w:sz="0" w:space="0" w:color="auto"/>
                <w:left w:val="none" w:sz="0" w:space="0" w:color="auto"/>
                <w:bottom w:val="none" w:sz="0" w:space="0" w:color="auto"/>
                <w:right w:val="none" w:sz="0" w:space="0" w:color="auto"/>
              </w:divBdr>
            </w:div>
            <w:div w:id="1617984695">
              <w:marLeft w:val="0"/>
              <w:marRight w:val="0"/>
              <w:marTop w:val="0"/>
              <w:marBottom w:val="0"/>
              <w:divBdr>
                <w:top w:val="none" w:sz="0" w:space="0" w:color="auto"/>
                <w:left w:val="none" w:sz="0" w:space="0" w:color="auto"/>
                <w:bottom w:val="none" w:sz="0" w:space="0" w:color="auto"/>
                <w:right w:val="none" w:sz="0" w:space="0" w:color="auto"/>
              </w:divBdr>
            </w:div>
            <w:div w:id="792016712">
              <w:marLeft w:val="0"/>
              <w:marRight w:val="0"/>
              <w:marTop w:val="0"/>
              <w:marBottom w:val="0"/>
              <w:divBdr>
                <w:top w:val="none" w:sz="0" w:space="0" w:color="auto"/>
                <w:left w:val="none" w:sz="0" w:space="0" w:color="auto"/>
                <w:bottom w:val="none" w:sz="0" w:space="0" w:color="auto"/>
                <w:right w:val="none" w:sz="0" w:space="0" w:color="auto"/>
              </w:divBdr>
            </w:div>
            <w:div w:id="1361515824">
              <w:marLeft w:val="0"/>
              <w:marRight w:val="0"/>
              <w:marTop w:val="0"/>
              <w:marBottom w:val="0"/>
              <w:divBdr>
                <w:top w:val="none" w:sz="0" w:space="0" w:color="auto"/>
                <w:left w:val="none" w:sz="0" w:space="0" w:color="auto"/>
                <w:bottom w:val="none" w:sz="0" w:space="0" w:color="auto"/>
                <w:right w:val="none" w:sz="0" w:space="0" w:color="auto"/>
              </w:divBdr>
            </w:div>
            <w:div w:id="1895265178">
              <w:marLeft w:val="0"/>
              <w:marRight w:val="0"/>
              <w:marTop w:val="0"/>
              <w:marBottom w:val="0"/>
              <w:divBdr>
                <w:top w:val="none" w:sz="0" w:space="0" w:color="auto"/>
                <w:left w:val="none" w:sz="0" w:space="0" w:color="auto"/>
                <w:bottom w:val="none" w:sz="0" w:space="0" w:color="auto"/>
                <w:right w:val="none" w:sz="0" w:space="0" w:color="auto"/>
              </w:divBdr>
            </w:div>
            <w:div w:id="118839703">
              <w:marLeft w:val="0"/>
              <w:marRight w:val="0"/>
              <w:marTop w:val="0"/>
              <w:marBottom w:val="0"/>
              <w:divBdr>
                <w:top w:val="none" w:sz="0" w:space="0" w:color="auto"/>
                <w:left w:val="none" w:sz="0" w:space="0" w:color="auto"/>
                <w:bottom w:val="none" w:sz="0" w:space="0" w:color="auto"/>
                <w:right w:val="none" w:sz="0" w:space="0" w:color="auto"/>
              </w:divBdr>
            </w:div>
            <w:div w:id="112331501">
              <w:marLeft w:val="0"/>
              <w:marRight w:val="0"/>
              <w:marTop w:val="0"/>
              <w:marBottom w:val="0"/>
              <w:divBdr>
                <w:top w:val="none" w:sz="0" w:space="0" w:color="auto"/>
                <w:left w:val="none" w:sz="0" w:space="0" w:color="auto"/>
                <w:bottom w:val="none" w:sz="0" w:space="0" w:color="auto"/>
                <w:right w:val="none" w:sz="0" w:space="0" w:color="auto"/>
              </w:divBdr>
            </w:div>
            <w:div w:id="954798252">
              <w:marLeft w:val="0"/>
              <w:marRight w:val="0"/>
              <w:marTop w:val="0"/>
              <w:marBottom w:val="0"/>
              <w:divBdr>
                <w:top w:val="none" w:sz="0" w:space="0" w:color="auto"/>
                <w:left w:val="none" w:sz="0" w:space="0" w:color="auto"/>
                <w:bottom w:val="none" w:sz="0" w:space="0" w:color="auto"/>
                <w:right w:val="none" w:sz="0" w:space="0" w:color="auto"/>
              </w:divBdr>
            </w:div>
            <w:div w:id="553389245">
              <w:marLeft w:val="0"/>
              <w:marRight w:val="0"/>
              <w:marTop w:val="0"/>
              <w:marBottom w:val="0"/>
              <w:divBdr>
                <w:top w:val="none" w:sz="0" w:space="0" w:color="auto"/>
                <w:left w:val="none" w:sz="0" w:space="0" w:color="auto"/>
                <w:bottom w:val="none" w:sz="0" w:space="0" w:color="auto"/>
                <w:right w:val="none" w:sz="0" w:space="0" w:color="auto"/>
              </w:divBdr>
            </w:div>
            <w:div w:id="1168323546">
              <w:marLeft w:val="0"/>
              <w:marRight w:val="0"/>
              <w:marTop w:val="0"/>
              <w:marBottom w:val="0"/>
              <w:divBdr>
                <w:top w:val="none" w:sz="0" w:space="0" w:color="auto"/>
                <w:left w:val="none" w:sz="0" w:space="0" w:color="auto"/>
                <w:bottom w:val="none" w:sz="0" w:space="0" w:color="auto"/>
                <w:right w:val="none" w:sz="0" w:space="0" w:color="auto"/>
              </w:divBdr>
            </w:div>
            <w:div w:id="1459950725">
              <w:marLeft w:val="0"/>
              <w:marRight w:val="0"/>
              <w:marTop w:val="0"/>
              <w:marBottom w:val="0"/>
              <w:divBdr>
                <w:top w:val="none" w:sz="0" w:space="0" w:color="auto"/>
                <w:left w:val="none" w:sz="0" w:space="0" w:color="auto"/>
                <w:bottom w:val="none" w:sz="0" w:space="0" w:color="auto"/>
                <w:right w:val="none" w:sz="0" w:space="0" w:color="auto"/>
              </w:divBdr>
            </w:div>
            <w:div w:id="762916716">
              <w:marLeft w:val="0"/>
              <w:marRight w:val="0"/>
              <w:marTop w:val="0"/>
              <w:marBottom w:val="0"/>
              <w:divBdr>
                <w:top w:val="none" w:sz="0" w:space="0" w:color="auto"/>
                <w:left w:val="none" w:sz="0" w:space="0" w:color="auto"/>
                <w:bottom w:val="none" w:sz="0" w:space="0" w:color="auto"/>
                <w:right w:val="none" w:sz="0" w:space="0" w:color="auto"/>
              </w:divBdr>
            </w:div>
            <w:div w:id="1787843947">
              <w:marLeft w:val="0"/>
              <w:marRight w:val="0"/>
              <w:marTop w:val="0"/>
              <w:marBottom w:val="0"/>
              <w:divBdr>
                <w:top w:val="none" w:sz="0" w:space="0" w:color="auto"/>
                <w:left w:val="none" w:sz="0" w:space="0" w:color="auto"/>
                <w:bottom w:val="none" w:sz="0" w:space="0" w:color="auto"/>
                <w:right w:val="none" w:sz="0" w:space="0" w:color="auto"/>
              </w:divBdr>
            </w:div>
            <w:div w:id="216205237">
              <w:marLeft w:val="0"/>
              <w:marRight w:val="0"/>
              <w:marTop w:val="0"/>
              <w:marBottom w:val="0"/>
              <w:divBdr>
                <w:top w:val="none" w:sz="0" w:space="0" w:color="auto"/>
                <w:left w:val="none" w:sz="0" w:space="0" w:color="auto"/>
                <w:bottom w:val="none" w:sz="0" w:space="0" w:color="auto"/>
                <w:right w:val="none" w:sz="0" w:space="0" w:color="auto"/>
              </w:divBdr>
            </w:div>
            <w:div w:id="775323497">
              <w:marLeft w:val="0"/>
              <w:marRight w:val="0"/>
              <w:marTop w:val="0"/>
              <w:marBottom w:val="0"/>
              <w:divBdr>
                <w:top w:val="none" w:sz="0" w:space="0" w:color="auto"/>
                <w:left w:val="none" w:sz="0" w:space="0" w:color="auto"/>
                <w:bottom w:val="none" w:sz="0" w:space="0" w:color="auto"/>
                <w:right w:val="none" w:sz="0" w:space="0" w:color="auto"/>
              </w:divBdr>
            </w:div>
            <w:div w:id="530919988">
              <w:marLeft w:val="0"/>
              <w:marRight w:val="0"/>
              <w:marTop w:val="0"/>
              <w:marBottom w:val="0"/>
              <w:divBdr>
                <w:top w:val="none" w:sz="0" w:space="0" w:color="auto"/>
                <w:left w:val="none" w:sz="0" w:space="0" w:color="auto"/>
                <w:bottom w:val="none" w:sz="0" w:space="0" w:color="auto"/>
                <w:right w:val="none" w:sz="0" w:space="0" w:color="auto"/>
              </w:divBdr>
            </w:div>
            <w:div w:id="2055882544">
              <w:marLeft w:val="0"/>
              <w:marRight w:val="0"/>
              <w:marTop w:val="0"/>
              <w:marBottom w:val="0"/>
              <w:divBdr>
                <w:top w:val="none" w:sz="0" w:space="0" w:color="auto"/>
                <w:left w:val="none" w:sz="0" w:space="0" w:color="auto"/>
                <w:bottom w:val="none" w:sz="0" w:space="0" w:color="auto"/>
                <w:right w:val="none" w:sz="0" w:space="0" w:color="auto"/>
              </w:divBdr>
            </w:div>
            <w:div w:id="385303817">
              <w:marLeft w:val="0"/>
              <w:marRight w:val="0"/>
              <w:marTop w:val="0"/>
              <w:marBottom w:val="0"/>
              <w:divBdr>
                <w:top w:val="none" w:sz="0" w:space="0" w:color="auto"/>
                <w:left w:val="none" w:sz="0" w:space="0" w:color="auto"/>
                <w:bottom w:val="none" w:sz="0" w:space="0" w:color="auto"/>
                <w:right w:val="none" w:sz="0" w:space="0" w:color="auto"/>
              </w:divBdr>
            </w:div>
            <w:div w:id="304969636">
              <w:marLeft w:val="0"/>
              <w:marRight w:val="0"/>
              <w:marTop w:val="0"/>
              <w:marBottom w:val="0"/>
              <w:divBdr>
                <w:top w:val="none" w:sz="0" w:space="0" w:color="auto"/>
                <w:left w:val="none" w:sz="0" w:space="0" w:color="auto"/>
                <w:bottom w:val="none" w:sz="0" w:space="0" w:color="auto"/>
                <w:right w:val="none" w:sz="0" w:space="0" w:color="auto"/>
              </w:divBdr>
            </w:div>
            <w:div w:id="2062705865">
              <w:marLeft w:val="0"/>
              <w:marRight w:val="0"/>
              <w:marTop w:val="0"/>
              <w:marBottom w:val="0"/>
              <w:divBdr>
                <w:top w:val="none" w:sz="0" w:space="0" w:color="auto"/>
                <w:left w:val="none" w:sz="0" w:space="0" w:color="auto"/>
                <w:bottom w:val="none" w:sz="0" w:space="0" w:color="auto"/>
                <w:right w:val="none" w:sz="0" w:space="0" w:color="auto"/>
              </w:divBdr>
            </w:div>
            <w:div w:id="682973757">
              <w:marLeft w:val="0"/>
              <w:marRight w:val="0"/>
              <w:marTop w:val="0"/>
              <w:marBottom w:val="0"/>
              <w:divBdr>
                <w:top w:val="none" w:sz="0" w:space="0" w:color="auto"/>
                <w:left w:val="none" w:sz="0" w:space="0" w:color="auto"/>
                <w:bottom w:val="none" w:sz="0" w:space="0" w:color="auto"/>
                <w:right w:val="none" w:sz="0" w:space="0" w:color="auto"/>
              </w:divBdr>
            </w:div>
            <w:div w:id="1736198232">
              <w:marLeft w:val="0"/>
              <w:marRight w:val="0"/>
              <w:marTop w:val="0"/>
              <w:marBottom w:val="0"/>
              <w:divBdr>
                <w:top w:val="none" w:sz="0" w:space="0" w:color="auto"/>
                <w:left w:val="none" w:sz="0" w:space="0" w:color="auto"/>
                <w:bottom w:val="none" w:sz="0" w:space="0" w:color="auto"/>
                <w:right w:val="none" w:sz="0" w:space="0" w:color="auto"/>
              </w:divBdr>
            </w:div>
            <w:div w:id="1804536157">
              <w:marLeft w:val="0"/>
              <w:marRight w:val="0"/>
              <w:marTop w:val="0"/>
              <w:marBottom w:val="0"/>
              <w:divBdr>
                <w:top w:val="none" w:sz="0" w:space="0" w:color="auto"/>
                <w:left w:val="none" w:sz="0" w:space="0" w:color="auto"/>
                <w:bottom w:val="none" w:sz="0" w:space="0" w:color="auto"/>
                <w:right w:val="none" w:sz="0" w:space="0" w:color="auto"/>
              </w:divBdr>
            </w:div>
            <w:div w:id="1347706353">
              <w:marLeft w:val="0"/>
              <w:marRight w:val="0"/>
              <w:marTop w:val="0"/>
              <w:marBottom w:val="0"/>
              <w:divBdr>
                <w:top w:val="none" w:sz="0" w:space="0" w:color="auto"/>
                <w:left w:val="none" w:sz="0" w:space="0" w:color="auto"/>
                <w:bottom w:val="none" w:sz="0" w:space="0" w:color="auto"/>
                <w:right w:val="none" w:sz="0" w:space="0" w:color="auto"/>
              </w:divBdr>
            </w:div>
            <w:div w:id="2084721132">
              <w:marLeft w:val="0"/>
              <w:marRight w:val="0"/>
              <w:marTop w:val="0"/>
              <w:marBottom w:val="0"/>
              <w:divBdr>
                <w:top w:val="none" w:sz="0" w:space="0" w:color="auto"/>
                <w:left w:val="none" w:sz="0" w:space="0" w:color="auto"/>
                <w:bottom w:val="none" w:sz="0" w:space="0" w:color="auto"/>
                <w:right w:val="none" w:sz="0" w:space="0" w:color="auto"/>
              </w:divBdr>
            </w:div>
            <w:div w:id="1923101147">
              <w:marLeft w:val="0"/>
              <w:marRight w:val="0"/>
              <w:marTop w:val="0"/>
              <w:marBottom w:val="0"/>
              <w:divBdr>
                <w:top w:val="none" w:sz="0" w:space="0" w:color="auto"/>
                <w:left w:val="none" w:sz="0" w:space="0" w:color="auto"/>
                <w:bottom w:val="none" w:sz="0" w:space="0" w:color="auto"/>
                <w:right w:val="none" w:sz="0" w:space="0" w:color="auto"/>
              </w:divBdr>
            </w:div>
            <w:div w:id="635836714">
              <w:marLeft w:val="0"/>
              <w:marRight w:val="0"/>
              <w:marTop w:val="0"/>
              <w:marBottom w:val="0"/>
              <w:divBdr>
                <w:top w:val="none" w:sz="0" w:space="0" w:color="auto"/>
                <w:left w:val="none" w:sz="0" w:space="0" w:color="auto"/>
                <w:bottom w:val="none" w:sz="0" w:space="0" w:color="auto"/>
                <w:right w:val="none" w:sz="0" w:space="0" w:color="auto"/>
              </w:divBdr>
            </w:div>
            <w:div w:id="2078551104">
              <w:marLeft w:val="0"/>
              <w:marRight w:val="0"/>
              <w:marTop w:val="0"/>
              <w:marBottom w:val="0"/>
              <w:divBdr>
                <w:top w:val="none" w:sz="0" w:space="0" w:color="auto"/>
                <w:left w:val="none" w:sz="0" w:space="0" w:color="auto"/>
                <w:bottom w:val="none" w:sz="0" w:space="0" w:color="auto"/>
                <w:right w:val="none" w:sz="0" w:space="0" w:color="auto"/>
              </w:divBdr>
            </w:div>
            <w:div w:id="582684446">
              <w:marLeft w:val="0"/>
              <w:marRight w:val="0"/>
              <w:marTop w:val="0"/>
              <w:marBottom w:val="0"/>
              <w:divBdr>
                <w:top w:val="none" w:sz="0" w:space="0" w:color="auto"/>
                <w:left w:val="none" w:sz="0" w:space="0" w:color="auto"/>
                <w:bottom w:val="none" w:sz="0" w:space="0" w:color="auto"/>
                <w:right w:val="none" w:sz="0" w:space="0" w:color="auto"/>
              </w:divBdr>
            </w:div>
            <w:div w:id="2110618473">
              <w:marLeft w:val="0"/>
              <w:marRight w:val="0"/>
              <w:marTop w:val="0"/>
              <w:marBottom w:val="0"/>
              <w:divBdr>
                <w:top w:val="none" w:sz="0" w:space="0" w:color="auto"/>
                <w:left w:val="none" w:sz="0" w:space="0" w:color="auto"/>
                <w:bottom w:val="none" w:sz="0" w:space="0" w:color="auto"/>
                <w:right w:val="none" w:sz="0" w:space="0" w:color="auto"/>
              </w:divBdr>
            </w:div>
            <w:div w:id="389234184">
              <w:marLeft w:val="0"/>
              <w:marRight w:val="0"/>
              <w:marTop w:val="0"/>
              <w:marBottom w:val="0"/>
              <w:divBdr>
                <w:top w:val="none" w:sz="0" w:space="0" w:color="auto"/>
                <w:left w:val="none" w:sz="0" w:space="0" w:color="auto"/>
                <w:bottom w:val="none" w:sz="0" w:space="0" w:color="auto"/>
                <w:right w:val="none" w:sz="0" w:space="0" w:color="auto"/>
              </w:divBdr>
            </w:div>
            <w:div w:id="1254363567">
              <w:marLeft w:val="0"/>
              <w:marRight w:val="0"/>
              <w:marTop w:val="0"/>
              <w:marBottom w:val="0"/>
              <w:divBdr>
                <w:top w:val="none" w:sz="0" w:space="0" w:color="auto"/>
                <w:left w:val="none" w:sz="0" w:space="0" w:color="auto"/>
                <w:bottom w:val="none" w:sz="0" w:space="0" w:color="auto"/>
                <w:right w:val="none" w:sz="0" w:space="0" w:color="auto"/>
              </w:divBdr>
            </w:div>
            <w:div w:id="1917935028">
              <w:marLeft w:val="0"/>
              <w:marRight w:val="0"/>
              <w:marTop w:val="0"/>
              <w:marBottom w:val="0"/>
              <w:divBdr>
                <w:top w:val="none" w:sz="0" w:space="0" w:color="auto"/>
                <w:left w:val="none" w:sz="0" w:space="0" w:color="auto"/>
                <w:bottom w:val="none" w:sz="0" w:space="0" w:color="auto"/>
                <w:right w:val="none" w:sz="0" w:space="0" w:color="auto"/>
              </w:divBdr>
            </w:div>
            <w:div w:id="1740597268">
              <w:marLeft w:val="0"/>
              <w:marRight w:val="0"/>
              <w:marTop w:val="0"/>
              <w:marBottom w:val="0"/>
              <w:divBdr>
                <w:top w:val="none" w:sz="0" w:space="0" w:color="auto"/>
                <w:left w:val="none" w:sz="0" w:space="0" w:color="auto"/>
                <w:bottom w:val="none" w:sz="0" w:space="0" w:color="auto"/>
                <w:right w:val="none" w:sz="0" w:space="0" w:color="auto"/>
              </w:divBdr>
            </w:div>
            <w:div w:id="1610162892">
              <w:marLeft w:val="0"/>
              <w:marRight w:val="0"/>
              <w:marTop w:val="0"/>
              <w:marBottom w:val="0"/>
              <w:divBdr>
                <w:top w:val="none" w:sz="0" w:space="0" w:color="auto"/>
                <w:left w:val="none" w:sz="0" w:space="0" w:color="auto"/>
                <w:bottom w:val="none" w:sz="0" w:space="0" w:color="auto"/>
                <w:right w:val="none" w:sz="0" w:space="0" w:color="auto"/>
              </w:divBdr>
            </w:div>
            <w:div w:id="189337477">
              <w:marLeft w:val="0"/>
              <w:marRight w:val="0"/>
              <w:marTop w:val="0"/>
              <w:marBottom w:val="0"/>
              <w:divBdr>
                <w:top w:val="none" w:sz="0" w:space="0" w:color="auto"/>
                <w:left w:val="none" w:sz="0" w:space="0" w:color="auto"/>
                <w:bottom w:val="none" w:sz="0" w:space="0" w:color="auto"/>
                <w:right w:val="none" w:sz="0" w:space="0" w:color="auto"/>
              </w:divBdr>
            </w:div>
            <w:div w:id="1918594856">
              <w:marLeft w:val="0"/>
              <w:marRight w:val="0"/>
              <w:marTop w:val="0"/>
              <w:marBottom w:val="0"/>
              <w:divBdr>
                <w:top w:val="none" w:sz="0" w:space="0" w:color="auto"/>
                <w:left w:val="none" w:sz="0" w:space="0" w:color="auto"/>
                <w:bottom w:val="none" w:sz="0" w:space="0" w:color="auto"/>
                <w:right w:val="none" w:sz="0" w:space="0" w:color="auto"/>
              </w:divBdr>
            </w:div>
            <w:div w:id="1752392386">
              <w:marLeft w:val="0"/>
              <w:marRight w:val="0"/>
              <w:marTop w:val="0"/>
              <w:marBottom w:val="0"/>
              <w:divBdr>
                <w:top w:val="none" w:sz="0" w:space="0" w:color="auto"/>
                <w:left w:val="none" w:sz="0" w:space="0" w:color="auto"/>
                <w:bottom w:val="none" w:sz="0" w:space="0" w:color="auto"/>
                <w:right w:val="none" w:sz="0" w:space="0" w:color="auto"/>
              </w:divBdr>
            </w:div>
            <w:div w:id="1302927484">
              <w:marLeft w:val="0"/>
              <w:marRight w:val="0"/>
              <w:marTop w:val="0"/>
              <w:marBottom w:val="0"/>
              <w:divBdr>
                <w:top w:val="none" w:sz="0" w:space="0" w:color="auto"/>
                <w:left w:val="none" w:sz="0" w:space="0" w:color="auto"/>
                <w:bottom w:val="none" w:sz="0" w:space="0" w:color="auto"/>
                <w:right w:val="none" w:sz="0" w:space="0" w:color="auto"/>
              </w:divBdr>
            </w:div>
            <w:div w:id="1243763062">
              <w:marLeft w:val="0"/>
              <w:marRight w:val="0"/>
              <w:marTop w:val="0"/>
              <w:marBottom w:val="0"/>
              <w:divBdr>
                <w:top w:val="none" w:sz="0" w:space="0" w:color="auto"/>
                <w:left w:val="none" w:sz="0" w:space="0" w:color="auto"/>
                <w:bottom w:val="none" w:sz="0" w:space="0" w:color="auto"/>
                <w:right w:val="none" w:sz="0" w:space="0" w:color="auto"/>
              </w:divBdr>
            </w:div>
            <w:div w:id="1176074279">
              <w:marLeft w:val="0"/>
              <w:marRight w:val="0"/>
              <w:marTop w:val="0"/>
              <w:marBottom w:val="0"/>
              <w:divBdr>
                <w:top w:val="none" w:sz="0" w:space="0" w:color="auto"/>
                <w:left w:val="none" w:sz="0" w:space="0" w:color="auto"/>
                <w:bottom w:val="none" w:sz="0" w:space="0" w:color="auto"/>
                <w:right w:val="none" w:sz="0" w:space="0" w:color="auto"/>
              </w:divBdr>
            </w:div>
            <w:div w:id="419641718">
              <w:marLeft w:val="0"/>
              <w:marRight w:val="0"/>
              <w:marTop w:val="0"/>
              <w:marBottom w:val="0"/>
              <w:divBdr>
                <w:top w:val="none" w:sz="0" w:space="0" w:color="auto"/>
                <w:left w:val="none" w:sz="0" w:space="0" w:color="auto"/>
                <w:bottom w:val="none" w:sz="0" w:space="0" w:color="auto"/>
                <w:right w:val="none" w:sz="0" w:space="0" w:color="auto"/>
              </w:divBdr>
            </w:div>
            <w:div w:id="2125535404">
              <w:marLeft w:val="0"/>
              <w:marRight w:val="0"/>
              <w:marTop w:val="0"/>
              <w:marBottom w:val="0"/>
              <w:divBdr>
                <w:top w:val="none" w:sz="0" w:space="0" w:color="auto"/>
                <w:left w:val="none" w:sz="0" w:space="0" w:color="auto"/>
                <w:bottom w:val="none" w:sz="0" w:space="0" w:color="auto"/>
                <w:right w:val="none" w:sz="0" w:space="0" w:color="auto"/>
              </w:divBdr>
            </w:div>
            <w:div w:id="509876556">
              <w:marLeft w:val="0"/>
              <w:marRight w:val="0"/>
              <w:marTop w:val="0"/>
              <w:marBottom w:val="0"/>
              <w:divBdr>
                <w:top w:val="none" w:sz="0" w:space="0" w:color="auto"/>
                <w:left w:val="none" w:sz="0" w:space="0" w:color="auto"/>
                <w:bottom w:val="none" w:sz="0" w:space="0" w:color="auto"/>
                <w:right w:val="none" w:sz="0" w:space="0" w:color="auto"/>
              </w:divBdr>
            </w:div>
            <w:div w:id="455100276">
              <w:marLeft w:val="0"/>
              <w:marRight w:val="0"/>
              <w:marTop w:val="0"/>
              <w:marBottom w:val="0"/>
              <w:divBdr>
                <w:top w:val="none" w:sz="0" w:space="0" w:color="auto"/>
                <w:left w:val="none" w:sz="0" w:space="0" w:color="auto"/>
                <w:bottom w:val="none" w:sz="0" w:space="0" w:color="auto"/>
                <w:right w:val="none" w:sz="0" w:space="0" w:color="auto"/>
              </w:divBdr>
            </w:div>
            <w:div w:id="1491678849">
              <w:marLeft w:val="0"/>
              <w:marRight w:val="0"/>
              <w:marTop w:val="0"/>
              <w:marBottom w:val="0"/>
              <w:divBdr>
                <w:top w:val="none" w:sz="0" w:space="0" w:color="auto"/>
                <w:left w:val="none" w:sz="0" w:space="0" w:color="auto"/>
                <w:bottom w:val="none" w:sz="0" w:space="0" w:color="auto"/>
                <w:right w:val="none" w:sz="0" w:space="0" w:color="auto"/>
              </w:divBdr>
            </w:div>
            <w:div w:id="2089381108">
              <w:marLeft w:val="0"/>
              <w:marRight w:val="0"/>
              <w:marTop w:val="0"/>
              <w:marBottom w:val="0"/>
              <w:divBdr>
                <w:top w:val="none" w:sz="0" w:space="0" w:color="auto"/>
                <w:left w:val="none" w:sz="0" w:space="0" w:color="auto"/>
                <w:bottom w:val="none" w:sz="0" w:space="0" w:color="auto"/>
                <w:right w:val="none" w:sz="0" w:space="0" w:color="auto"/>
              </w:divBdr>
            </w:div>
            <w:div w:id="1913736761">
              <w:marLeft w:val="0"/>
              <w:marRight w:val="0"/>
              <w:marTop w:val="0"/>
              <w:marBottom w:val="0"/>
              <w:divBdr>
                <w:top w:val="none" w:sz="0" w:space="0" w:color="auto"/>
                <w:left w:val="none" w:sz="0" w:space="0" w:color="auto"/>
                <w:bottom w:val="none" w:sz="0" w:space="0" w:color="auto"/>
                <w:right w:val="none" w:sz="0" w:space="0" w:color="auto"/>
              </w:divBdr>
            </w:div>
            <w:div w:id="1835145003">
              <w:marLeft w:val="0"/>
              <w:marRight w:val="0"/>
              <w:marTop w:val="0"/>
              <w:marBottom w:val="0"/>
              <w:divBdr>
                <w:top w:val="none" w:sz="0" w:space="0" w:color="auto"/>
                <w:left w:val="none" w:sz="0" w:space="0" w:color="auto"/>
                <w:bottom w:val="none" w:sz="0" w:space="0" w:color="auto"/>
                <w:right w:val="none" w:sz="0" w:space="0" w:color="auto"/>
              </w:divBdr>
            </w:div>
            <w:div w:id="1712219157">
              <w:marLeft w:val="0"/>
              <w:marRight w:val="0"/>
              <w:marTop w:val="0"/>
              <w:marBottom w:val="0"/>
              <w:divBdr>
                <w:top w:val="none" w:sz="0" w:space="0" w:color="auto"/>
                <w:left w:val="none" w:sz="0" w:space="0" w:color="auto"/>
                <w:bottom w:val="none" w:sz="0" w:space="0" w:color="auto"/>
                <w:right w:val="none" w:sz="0" w:space="0" w:color="auto"/>
              </w:divBdr>
            </w:div>
            <w:div w:id="441996137">
              <w:marLeft w:val="0"/>
              <w:marRight w:val="0"/>
              <w:marTop w:val="0"/>
              <w:marBottom w:val="0"/>
              <w:divBdr>
                <w:top w:val="none" w:sz="0" w:space="0" w:color="auto"/>
                <w:left w:val="none" w:sz="0" w:space="0" w:color="auto"/>
                <w:bottom w:val="none" w:sz="0" w:space="0" w:color="auto"/>
                <w:right w:val="none" w:sz="0" w:space="0" w:color="auto"/>
              </w:divBdr>
            </w:div>
            <w:div w:id="74135223">
              <w:marLeft w:val="0"/>
              <w:marRight w:val="0"/>
              <w:marTop w:val="0"/>
              <w:marBottom w:val="0"/>
              <w:divBdr>
                <w:top w:val="none" w:sz="0" w:space="0" w:color="auto"/>
                <w:left w:val="none" w:sz="0" w:space="0" w:color="auto"/>
                <w:bottom w:val="none" w:sz="0" w:space="0" w:color="auto"/>
                <w:right w:val="none" w:sz="0" w:space="0" w:color="auto"/>
              </w:divBdr>
            </w:div>
            <w:div w:id="447508119">
              <w:marLeft w:val="0"/>
              <w:marRight w:val="0"/>
              <w:marTop w:val="0"/>
              <w:marBottom w:val="0"/>
              <w:divBdr>
                <w:top w:val="none" w:sz="0" w:space="0" w:color="auto"/>
                <w:left w:val="none" w:sz="0" w:space="0" w:color="auto"/>
                <w:bottom w:val="none" w:sz="0" w:space="0" w:color="auto"/>
                <w:right w:val="none" w:sz="0" w:space="0" w:color="auto"/>
              </w:divBdr>
            </w:div>
            <w:div w:id="1102800277">
              <w:marLeft w:val="0"/>
              <w:marRight w:val="0"/>
              <w:marTop w:val="0"/>
              <w:marBottom w:val="0"/>
              <w:divBdr>
                <w:top w:val="none" w:sz="0" w:space="0" w:color="auto"/>
                <w:left w:val="none" w:sz="0" w:space="0" w:color="auto"/>
                <w:bottom w:val="none" w:sz="0" w:space="0" w:color="auto"/>
                <w:right w:val="none" w:sz="0" w:space="0" w:color="auto"/>
              </w:divBdr>
            </w:div>
            <w:div w:id="748769285">
              <w:marLeft w:val="0"/>
              <w:marRight w:val="0"/>
              <w:marTop w:val="0"/>
              <w:marBottom w:val="0"/>
              <w:divBdr>
                <w:top w:val="none" w:sz="0" w:space="0" w:color="auto"/>
                <w:left w:val="none" w:sz="0" w:space="0" w:color="auto"/>
                <w:bottom w:val="none" w:sz="0" w:space="0" w:color="auto"/>
                <w:right w:val="none" w:sz="0" w:space="0" w:color="auto"/>
              </w:divBdr>
            </w:div>
            <w:div w:id="2043439671">
              <w:marLeft w:val="0"/>
              <w:marRight w:val="0"/>
              <w:marTop w:val="0"/>
              <w:marBottom w:val="0"/>
              <w:divBdr>
                <w:top w:val="none" w:sz="0" w:space="0" w:color="auto"/>
                <w:left w:val="none" w:sz="0" w:space="0" w:color="auto"/>
                <w:bottom w:val="none" w:sz="0" w:space="0" w:color="auto"/>
                <w:right w:val="none" w:sz="0" w:space="0" w:color="auto"/>
              </w:divBdr>
            </w:div>
            <w:div w:id="1522013766">
              <w:marLeft w:val="0"/>
              <w:marRight w:val="0"/>
              <w:marTop w:val="0"/>
              <w:marBottom w:val="0"/>
              <w:divBdr>
                <w:top w:val="none" w:sz="0" w:space="0" w:color="auto"/>
                <w:left w:val="none" w:sz="0" w:space="0" w:color="auto"/>
                <w:bottom w:val="none" w:sz="0" w:space="0" w:color="auto"/>
                <w:right w:val="none" w:sz="0" w:space="0" w:color="auto"/>
              </w:divBdr>
            </w:div>
            <w:div w:id="2039381094">
              <w:marLeft w:val="0"/>
              <w:marRight w:val="0"/>
              <w:marTop w:val="0"/>
              <w:marBottom w:val="0"/>
              <w:divBdr>
                <w:top w:val="none" w:sz="0" w:space="0" w:color="auto"/>
                <w:left w:val="none" w:sz="0" w:space="0" w:color="auto"/>
                <w:bottom w:val="none" w:sz="0" w:space="0" w:color="auto"/>
                <w:right w:val="none" w:sz="0" w:space="0" w:color="auto"/>
              </w:divBdr>
            </w:div>
            <w:div w:id="186526072">
              <w:marLeft w:val="0"/>
              <w:marRight w:val="0"/>
              <w:marTop w:val="0"/>
              <w:marBottom w:val="0"/>
              <w:divBdr>
                <w:top w:val="none" w:sz="0" w:space="0" w:color="auto"/>
                <w:left w:val="none" w:sz="0" w:space="0" w:color="auto"/>
                <w:bottom w:val="none" w:sz="0" w:space="0" w:color="auto"/>
                <w:right w:val="none" w:sz="0" w:space="0" w:color="auto"/>
              </w:divBdr>
            </w:div>
            <w:div w:id="2146653640">
              <w:marLeft w:val="0"/>
              <w:marRight w:val="0"/>
              <w:marTop w:val="0"/>
              <w:marBottom w:val="0"/>
              <w:divBdr>
                <w:top w:val="none" w:sz="0" w:space="0" w:color="auto"/>
                <w:left w:val="none" w:sz="0" w:space="0" w:color="auto"/>
                <w:bottom w:val="none" w:sz="0" w:space="0" w:color="auto"/>
                <w:right w:val="none" w:sz="0" w:space="0" w:color="auto"/>
              </w:divBdr>
            </w:div>
            <w:div w:id="2051953723">
              <w:marLeft w:val="0"/>
              <w:marRight w:val="0"/>
              <w:marTop w:val="0"/>
              <w:marBottom w:val="0"/>
              <w:divBdr>
                <w:top w:val="none" w:sz="0" w:space="0" w:color="auto"/>
                <w:left w:val="none" w:sz="0" w:space="0" w:color="auto"/>
                <w:bottom w:val="none" w:sz="0" w:space="0" w:color="auto"/>
                <w:right w:val="none" w:sz="0" w:space="0" w:color="auto"/>
              </w:divBdr>
            </w:div>
            <w:div w:id="2016150063">
              <w:marLeft w:val="0"/>
              <w:marRight w:val="0"/>
              <w:marTop w:val="0"/>
              <w:marBottom w:val="0"/>
              <w:divBdr>
                <w:top w:val="none" w:sz="0" w:space="0" w:color="auto"/>
                <w:left w:val="none" w:sz="0" w:space="0" w:color="auto"/>
                <w:bottom w:val="none" w:sz="0" w:space="0" w:color="auto"/>
                <w:right w:val="none" w:sz="0" w:space="0" w:color="auto"/>
              </w:divBdr>
            </w:div>
            <w:div w:id="1291983408">
              <w:marLeft w:val="0"/>
              <w:marRight w:val="0"/>
              <w:marTop w:val="0"/>
              <w:marBottom w:val="0"/>
              <w:divBdr>
                <w:top w:val="none" w:sz="0" w:space="0" w:color="auto"/>
                <w:left w:val="none" w:sz="0" w:space="0" w:color="auto"/>
                <w:bottom w:val="none" w:sz="0" w:space="0" w:color="auto"/>
                <w:right w:val="none" w:sz="0" w:space="0" w:color="auto"/>
              </w:divBdr>
            </w:div>
            <w:div w:id="759446954">
              <w:marLeft w:val="0"/>
              <w:marRight w:val="0"/>
              <w:marTop w:val="0"/>
              <w:marBottom w:val="0"/>
              <w:divBdr>
                <w:top w:val="none" w:sz="0" w:space="0" w:color="auto"/>
                <w:left w:val="none" w:sz="0" w:space="0" w:color="auto"/>
                <w:bottom w:val="none" w:sz="0" w:space="0" w:color="auto"/>
                <w:right w:val="none" w:sz="0" w:space="0" w:color="auto"/>
              </w:divBdr>
            </w:div>
            <w:div w:id="1217400639">
              <w:marLeft w:val="0"/>
              <w:marRight w:val="0"/>
              <w:marTop w:val="0"/>
              <w:marBottom w:val="0"/>
              <w:divBdr>
                <w:top w:val="none" w:sz="0" w:space="0" w:color="auto"/>
                <w:left w:val="none" w:sz="0" w:space="0" w:color="auto"/>
                <w:bottom w:val="none" w:sz="0" w:space="0" w:color="auto"/>
                <w:right w:val="none" w:sz="0" w:space="0" w:color="auto"/>
              </w:divBdr>
            </w:div>
            <w:div w:id="19859906">
              <w:marLeft w:val="0"/>
              <w:marRight w:val="0"/>
              <w:marTop w:val="0"/>
              <w:marBottom w:val="0"/>
              <w:divBdr>
                <w:top w:val="none" w:sz="0" w:space="0" w:color="auto"/>
                <w:left w:val="none" w:sz="0" w:space="0" w:color="auto"/>
                <w:bottom w:val="none" w:sz="0" w:space="0" w:color="auto"/>
                <w:right w:val="none" w:sz="0" w:space="0" w:color="auto"/>
              </w:divBdr>
            </w:div>
            <w:div w:id="1433738923">
              <w:marLeft w:val="0"/>
              <w:marRight w:val="0"/>
              <w:marTop w:val="0"/>
              <w:marBottom w:val="0"/>
              <w:divBdr>
                <w:top w:val="none" w:sz="0" w:space="0" w:color="auto"/>
                <w:left w:val="none" w:sz="0" w:space="0" w:color="auto"/>
                <w:bottom w:val="none" w:sz="0" w:space="0" w:color="auto"/>
                <w:right w:val="none" w:sz="0" w:space="0" w:color="auto"/>
              </w:divBdr>
            </w:div>
            <w:div w:id="212278572">
              <w:marLeft w:val="0"/>
              <w:marRight w:val="0"/>
              <w:marTop w:val="0"/>
              <w:marBottom w:val="0"/>
              <w:divBdr>
                <w:top w:val="none" w:sz="0" w:space="0" w:color="auto"/>
                <w:left w:val="none" w:sz="0" w:space="0" w:color="auto"/>
                <w:bottom w:val="none" w:sz="0" w:space="0" w:color="auto"/>
                <w:right w:val="none" w:sz="0" w:space="0" w:color="auto"/>
              </w:divBdr>
            </w:div>
            <w:div w:id="1152718205">
              <w:marLeft w:val="0"/>
              <w:marRight w:val="0"/>
              <w:marTop w:val="0"/>
              <w:marBottom w:val="0"/>
              <w:divBdr>
                <w:top w:val="none" w:sz="0" w:space="0" w:color="auto"/>
                <w:left w:val="none" w:sz="0" w:space="0" w:color="auto"/>
                <w:bottom w:val="none" w:sz="0" w:space="0" w:color="auto"/>
                <w:right w:val="none" w:sz="0" w:space="0" w:color="auto"/>
              </w:divBdr>
            </w:div>
            <w:div w:id="1545873404">
              <w:marLeft w:val="0"/>
              <w:marRight w:val="0"/>
              <w:marTop w:val="0"/>
              <w:marBottom w:val="0"/>
              <w:divBdr>
                <w:top w:val="none" w:sz="0" w:space="0" w:color="auto"/>
                <w:left w:val="none" w:sz="0" w:space="0" w:color="auto"/>
                <w:bottom w:val="none" w:sz="0" w:space="0" w:color="auto"/>
                <w:right w:val="none" w:sz="0" w:space="0" w:color="auto"/>
              </w:divBdr>
            </w:div>
            <w:div w:id="1926301044">
              <w:marLeft w:val="0"/>
              <w:marRight w:val="0"/>
              <w:marTop w:val="0"/>
              <w:marBottom w:val="0"/>
              <w:divBdr>
                <w:top w:val="none" w:sz="0" w:space="0" w:color="auto"/>
                <w:left w:val="none" w:sz="0" w:space="0" w:color="auto"/>
                <w:bottom w:val="none" w:sz="0" w:space="0" w:color="auto"/>
                <w:right w:val="none" w:sz="0" w:space="0" w:color="auto"/>
              </w:divBdr>
            </w:div>
            <w:div w:id="765809117">
              <w:marLeft w:val="0"/>
              <w:marRight w:val="0"/>
              <w:marTop w:val="0"/>
              <w:marBottom w:val="0"/>
              <w:divBdr>
                <w:top w:val="none" w:sz="0" w:space="0" w:color="auto"/>
                <w:left w:val="none" w:sz="0" w:space="0" w:color="auto"/>
                <w:bottom w:val="none" w:sz="0" w:space="0" w:color="auto"/>
                <w:right w:val="none" w:sz="0" w:space="0" w:color="auto"/>
              </w:divBdr>
            </w:div>
            <w:div w:id="798844222">
              <w:marLeft w:val="0"/>
              <w:marRight w:val="0"/>
              <w:marTop w:val="0"/>
              <w:marBottom w:val="0"/>
              <w:divBdr>
                <w:top w:val="none" w:sz="0" w:space="0" w:color="auto"/>
                <w:left w:val="none" w:sz="0" w:space="0" w:color="auto"/>
                <w:bottom w:val="none" w:sz="0" w:space="0" w:color="auto"/>
                <w:right w:val="none" w:sz="0" w:space="0" w:color="auto"/>
              </w:divBdr>
            </w:div>
            <w:div w:id="512187176">
              <w:marLeft w:val="0"/>
              <w:marRight w:val="0"/>
              <w:marTop w:val="0"/>
              <w:marBottom w:val="0"/>
              <w:divBdr>
                <w:top w:val="none" w:sz="0" w:space="0" w:color="auto"/>
                <w:left w:val="none" w:sz="0" w:space="0" w:color="auto"/>
                <w:bottom w:val="none" w:sz="0" w:space="0" w:color="auto"/>
                <w:right w:val="none" w:sz="0" w:space="0" w:color="auto"/>
              </w:divBdr>
            </w:div>
            <w:div w:id="577137220">
              <w:marLeft w:val="0"/>
              <w:marRight w:val="0"/>
              <w:marTop w:val="0"/>
              <w:marBottom w:val="0"/>
              <w:divBdr>
                <w:top w:val="none" w:sz="0" w:space="0" w:color="auto"/>
                <w:left w:val="none" w:sz="0" w:space="0" w:color="auto"/>
                <w:bottom w:val="none" w:sz="0" w:space="0" w:color="auto"/>
                <w:right w:val="none" w:sz="0" w:space="0" w:color="auto"/>
              </w:divBdr>
            </w:div>
            <w:div w:id="1546798809">
              <w:marLeft w:val="0"/>
              <w:marRight w:val="0"/>
              <w:marTop w:val="0"/>
              <w:marBottom w:val="0"/>
              <w:divBdr>
                <w:top w:val="none" w:sz="0" w:space="0" w:color="auto"/>
                <w:left w:val="none" w:sz="0" w:space="0" w:color="auto"/>
                <w:bottom w:val="none" w:sz="0" w:space="0" w:color="auto"/>
                <w:right w:val="none" w:sz="0" w:space="0" w:color="auto"/>
              </w:divBdr>
            </w:div>
            <w:div w:id="171992739">
              <w:marLeft w:val="0"/>
              <w:marRight w:val="0"/>
              <w:marTop w:val="0"/>
              <w:marBottom w:val="0"/>
              <w:divBdr>
                <w:top w:val="none" w:sz="0" w:space="0" w:color="auto"/>
                <w:left w:val="none" w:sz="0" w:space="0" w:color="auto"/>
                <w:bottom w:val="none" w:sz="0" w:space="0" w:color="auto"/>
                <w:right w:val="none" w:sz="0" w:space="0" w:color="auto"/>
              </w:divBdr>
            </w:div>
            <w:div w:id="350107153">
              <w:marLeft w:val="0"/>
              <w:marRight w:val="0"/>
              <w:marTop w:val="0"/>
              <w:marBottom w:val="0"/>
              <w:divBdr>
                <w:top w:val="none" w:sz="0" w:space="0" w:color="auto"/>
                <w:left w:val="none" w:sz="0" w:space="0" w:color="auto"/>
                <w:bottom w:val="none" w:sz="0" w:space="0" w:color="auto"/>
                <w:right w:val="none" w:sz="0" w:space="0" w:color="auto"/>
              </w:divBdr>
            </w:div>
            <w:div w:id="802819037">
              <w:marLeft w:val="0"/>
              <w:marRight w:val="0"/>
              <w:marTop w:val="0"/>
              <w:marBottom w:val="0"/>
              <w:divBdr>
                <w:top w:val="none" w:sz="0" w:space="0" w:color="auto"/>
                <w:left w:val="none" w:sz="0" w:space="0" w:color="auto"/>
                <w:bottom w:val="none" w:sz="0" w:space="0" w:color="auto"/>
                <w:right w:val="none" w:sz="0" w:space="0" w:color="auto"/>
              </w:divBdr>
            </w:div>
            <w:div w:id="611715933">
              <w:marLeft w:val="0"/>
              <w:marRight w:val="0"/>
              <w:marTop w:val="0"/>
              <w:marBottom w:val="0"/>
              <w:divBdr>
                <w:top w:val="none" w:sz="0" w:space="0" w:color="auto"/>
                <w:left w:val="none" w:sz="0" w:space="0" w:color="auto"/>
                <w:bottom w:val="none" w:sz="0" w:space="0" w:color="auto"/>
                <w:right w:val="none" w:sz="0" w:space="0" w:color="auto"/>
              </w:divBdr>
            </w:div>
            <w:div w:id="2108041640">
              <w:marLeft w:val="0"/>
              <w:marRight w:val="0"/>
              <w:marTop w:val="0"/>
              <w:marBottom w:val="0"/>
              <w:divBdr>
                <w:top w:val="none" w:sz="0" w:space="0" w:color="auto"/>
                <w:left w:val="none" w:sz="0" w:space="0" w:color="auto"/>
                <w:bottom w:val="none" w:sz="0" w:space="0" w:color="auto"/>
                <w:right w:val="none" w:sz="0" w:space="0" w:color="auto"/>
              </w:divBdr>
            </w:div>
            <w:div w:id="499126758">
              <w:marLeft w:val="0"/>
              <w:marRight w:val="0"/>
              <w:marTop w:val="0"/>
              <w:marBottom w:val="0"/>
              <w:divBdr>
                <w:top w:val="none" w:sz="0" w:space="0" w:color="auto"/>
                <w:left w:val="none" w:sz="0" w:space="0" w:color="auto"/>
                <w:bottom w:val="none" w:sz="0" w:space="0" w:color="auto"/>
                <w:right w:val="none" w:sz="0" w:space="0" w:color="auto"/>
              </w:divBdr>
            </w:div>
            <w:div w:id="964460249">
              <w:marLeft w:val="0"/>
              <w:marRight w:val="0"/>
              <w:marTop w:val="0"/>
              <w:marBottom w:val="0"/>
              <w:divBdr>
                <w:top w:val="none" w:sz="0" w:space="0" w:color="auto"/>
                <w:left w:val="none" w:sz="0" w:space="0" w:color="auto"/>
                <w:bottom w:val="none" w:sz="0" w:space="0" w:color="auto"/>
                <w:right w:val="none" w:sz="0" w:space="0" w:color="auto"/>
              </w:divBdr>
            </w:div>
            <w:div w:id="1927417588">
              <w:marLeft w:val="0"/>
              <w:marRight w:val="0"/>
              <w:marTop w:val="0"/>
              <w:marBottom w:val="0"/>
              <w:divBdr>
                <w:top w:val="none" w:sz="0" w:space="0" w:color="auto"/>
                <w:left w:val="none" w:sz="0" w:space="0" w:color="auto"/>
                <w:bottom w:val="none" w:sz="0" w:space="0" w:color="auto"/>
                <w:right w:val="none" w:sz="0" w:space="0" w:color="auto"/>
              </w:divBdr>
            </w:div>
            <w:div w:id="799693609">
              <w:marLeft w:val="0"/>
              <w:marRight w:val="0"/>
              <w:marTop w:val="0"/>
              <w:marBottom w:val="0"/>
              <w:divBdr>
                <w:top w:val="none" w:sz="0" w:space="0" w:color="auto"/>
                <w:left w:val="none" w:sz="0" w:space="0" w:color="auto"/>
                <w:bottom w:val="none" w:sz="0" w:space="0" w:color="auto"/>
                <w:right w:val="none" w:sz="0" w:space="0" w:color="auto"/>
              </w:divBdr>
            </w:div>
            <w:div w:id="1177035364">
              <w:marLeft w:val="0"/>
              <w:marRight w:val="0"/>
              <w:marTop w:val="0"/>
              <w:marBottom w:val="0"/>
              <w:divBdr>
                <w:top w:val="none" w:sz="0" w:space="0" w:color="auto"/>
                <w:left w:val="none" w:sz="0" w:space="0" w:color="auto"/>
                <w:bottom w:val="none" w:sz="0" w:space="0" w:color="auto"/>
                <w:right w:val="none" w:sz="0" w:space="0" w:color="auto"/>
              </w:divBdr>
            </w:div>
            <w:div w:id="1674451661">
              <w:marLeft w:val="0"/>
              <w:marRight w:val="0"/>
              <w:marTop w:val="0"/>
              <w:marBottom w:val="0"/>
              <w:divBdr>
                <w:top w:val="none" w:sz="0" w:space="0" w:color="auto"/>
                <w:left w:val="none" w:sz="0" w:space="0" w:color="auto"/>
                <w:bottom w:val="none" w:sz="0" w:space="0" w:color="auto"/>
                <w:right w:val="none" w:sz="0" w:space="0" w:color="auto"/>
              </w:divBdr>
            </w:div>
            <w:div w:id="1205555861">
              <w:marLeft w:val="0"/>
              <w:marRight w:val="0"/>
              <w:marTop w:val="0"/>
              <w:marBottom w:val="0"/>
              <w:divBdr>
                <w:top w:val="none" w:sz="0" w:space="0" w:color="auto"/>
                <w:left w:val="none" w:sz="0" w:space="0" w:color="auto"/>
                <w:bottom w:val="none" w:sz="0" w:space="0" w:color="auto"/>
                <w:right w:val="none" w:sz="0" w:space="0" w:color="auto"/>
              </w:divBdr>
            </w:div>
            <w:div w:id="1107387736">
              <w:marLeft w:val="0"/>
              <w:marRight w:val="0"/>
              <w:marTop w:val="0"/>
              <w:marBottom w:val="0"/>
              <w:divBdr>
                <w:top w:val="none" w:sz="0" w:space="0" w:color="auto"/>
                <w:left w:val="none" w:sz="0" w:space="0" w:color="auto"/>
                <w:bottom w:val="none" w:sz="0" w:space="0" w:color="auto"/>
                <w:right w:val="none" w:sz="0" w:space="0" w:color="auto"/>
              </w:divBdr>
            </w:div>
            <w:div w:id="385639404">
              <w:marLeft w:val="0"/>
              <w:marRight w:val="0"/>
              <w:marTop w:val="0"/>
              <w:marBottom w:val="0"/>
              <w:divBdr>
                <w:top w:val="none" w:sz="0" w:space="0" w:color="auto"/>
                <w:left w:val="none" w:sz="0" w:space="0" w:color="auto"/>
                <w:bottom w:val="none" w:sz="0" w:space="0" w:color="auto"/>
                <w:right w:val="none" w:sz="0" w:space="0" w:color="auto"/>
              </w:divBdr>
            </w:div>
            <w:div w:id="41759535">
              <w:marLeft w:val="0"/>
              <w:marRight w:val="0"/>
              <w:marTop w:val="0"/>
              <w:marBottom w:val="0"/>
              <w:divBdr>
                <w:top w:val="none" w:sz="0" w:space="0" w:color="auto"/>
                <w:left w:val="none" w:sz="0" w:space="0" w:color="auto"/>
                <w:bottom w:val="none" w:sz="0" w:space="0" w:color="auto"/>
                <w:right w:val="none" w:sz="0" w:space="0" w:color="auto"/>
              </w:divBdr>
            </w:div>
            <w:div w:id="425729196">
              <w:marLeft w:val="0"/>
              <w:marRight w:val="0"/>
              <w:marTop w:val="0"/>
              <w:marBottom w:val="0"/>
              <w:divBdr>
                <w:top w:val="none" w:sz="0" w:space="0" w:color="auto"/>
                <w:left w:val="none" w:sz="0" w:space="0" w:color="auto"/>
                <w:bottom w:val="none" w:sz="0" w:space="0" w:color="auto"/>
                <w:right w:val="none" w:sz="0" w:space="0" w:color="auto"/>
              </w:divBdr>
            </w:div>
            <w:div w:id="321393620">
              <w:marLeft w:val="0"/>
              <w:marRight w:val="0"/>
              <w:marTop w:val="0"/>
              <w:marBottom w:val="0"/>
              <w:divBdr>
                <w:top w:val="none" w:sz="0" w:space="0" w:color="auto"/>
                <w:left w:val="none" w:sz="0" w:space="0" w:color="auto"/>
                <w:bottom w:val="none" w:sz="0" w:space="0" w:color="auto"/>
                <w:right w:val="none" w:sz="0" w:space="0" w:color="auto"/>
              </w:divBdr>
            </w:div>
            <w:div w:id="654794515">
              <w:marLeft w:val="0"/>
              <w:marRight w:val="0"/>
              <w:marTop w:val="0"/>
              <w:marBottom w:val="0"/>
              <w:divBdr>
                <w:top w:val="none" w:sz="0" w:space="0" w:color="auto"/>
                <w:left w:val="none" w:sz="0" w:space="0" w:color="auto"/>
                <w:bottom w:val="none" w:sz="0" w:space="0" w:color="auto"/>
                <w:right w:val="none" w:sz="0" w:space="0" w:color="auto"/>
              </w:divBdr>
            </w:div>
            <w:div w:id="195696805">
              <w:marLeft w:val="0"/>
              <w:marRight w:val="0"/>
              <w:marTop w:val="0"/>
              <w:marBottom w:val="0"/>
              <w:divBdr>
                <w:top w:val="none" w:sz="0" w:space="0" w:color="auto"/>
                <w:left w:val="none" w:sz="0" w:space="0" w:color="auto"/>
                <w:bottom w:val="none" w:sz="0" w:space="0" w:color="auto"/>
                <w:right w:val="none" w:sz="0" w:space="0" w:color="auto"/>
              </w:divBdr>
            </w:div>
            <w:div w:id="84814108">
              <w:marLeft w:val="0"/>
              <w:marRight w:val="0"/>
              <w:marTop w:val="0"/>
              <w:marBottom w:val="0"/>
              <w:divBdr>
                <w:top w:val="none" w:sz="0" w:space="0" w:color="auto"/>
                <w:left w:val="none" w:sz="0" w:space="0" w:color="auto"/>
                <w:bottom w:val="none" w:sz="0" w:space="0" w:color="auto"/>
                <w:right w:val="none" w:sz="0" w:space="0" w:color="auto"/>
              </w:divBdr>
            </w:div>
            <w:div w:id="579951342">
              <w:marLeft w:val="0"/>
              <w:marRight w:val="0"/>
              <w:marTop w:val="0"/>
              <w:marBottom w:val="0"/>
              <w:divBdr>
                <w:top w:val="none" w:sz="0" w:space="0" w:color="auto"/>
                <w:left w:val="none" w:sz="0" w:space="0" w:color="auto"/>
                <w:bottom w:val="none" w:sz="0" w:space="0" w:color="auto"/>
                <w:right w:val="none" w:sz="0" w:space="0" w:color="auto"/>
              </w:divBdr>
            </w:div>
            <w:div w:id="233006557">
              <w:marLeft w:val="0"/>
              <w:marRight w:val="0"/>
              <w:marTop w:val="0"/>
              <w:marBottom w:val="0"/>
              <w:divBdr>
                <w:top w:val="none" w:sz="0" w:space="0" w:color="auto"/>
                <w:left w:val="none" w:sz="0" w:space="0" w:color="auto"/>
                <w:bottom w:val="none" w:sz="0" w:space="0" w:color="auto"/>
                <w:right w:val="none" w:sz="0" w:space="0" w:color="auto"/>
              </w:divBdr>
            </w:div>
            <w:div w:id="2032486992">
              <w:marLeft w:val="0"/>
              <w:marRight w:val="0"/>
              <w:marTop w:val="0"/>
              <w:marBottom w:val="0"/>
              <w:divBdr>
                <w:top w:val="none" w:sz="0" w:space="0" w:color="auto"/>
                <w:left w:val="none" w:sz="0" w:space="0" w:color="auto"/>
                <w:bottom w:val="none" w:sz="0" w:space="0" w:color="auto"/>
                <w:right w:val="none" w:sz="0" w:space="0" w:color="auto"/>
              </w:divBdr>
            </w:div>
            <w:div w:id="1973443239">
              <w:marLeft w:val="0"/>
              <w:marRight w:val="0"/>
              <w:marTop w:val="0"/>
              <w:marBottom w:val="0"/>
              <w:divBdr>
                <w:top w:val="none" w:sz="0" w:space="0" w:color="auto"/>
                <w:left w:val="none" w:sz="0" w:space="0" w:color="auto"/>
                <w:bottom w:val="none" w:sz="0" w:space="0" w:color="auto"/>
                <w:right w:val="none" w:sz="0" w:space="0" w:color="auto"/>
              </w:divBdr>
            </w:div>
            <w:div w:id="1372801094">
              <w:marLeft w:val="0"/>
              <w:marRight w:val="0"/>
              <w:marTop w:val="0"/>
              <w:marBottom w:val="0"/>
              <w:divBdr>
                <w:top w:val="none" w:sz="0" w:space="0" w:color="auto"/>
                <w:left w:val="none" w:sz="0" w:space="0" w:color="auto"/>
                <w:bottom w:val="none" w:sz="0" w:space="0" w:color="auto"/>
                <w:right w:val="none" w:sz="0" w:space="0" w:color="auto"/>
              </w:divBdr>
            </w:div>
            <w:div w:id="1217081677">
              <w:marLeft w:val="0"/>
              <w:marRight w:val="0"/>
              <w:marTop w:val="0"/>
              <w:marBottom w:val="0"/>
              <w:divBdr>
                <w:top w:val="none" w:sz="0" w:space="0" w:color="auto"/>
                <w:left w:val="none" w:sz="0" w:space="0" w:color="auto"/>
                <w:bottom w:val="none" w:sz="0" w:space="0" w:color="auto"/>
                <w:right w:val="none" w:sz="0" w:space="0" w:color="auto"/>
              </w:divBdr>
            </w:div>
            <w:div w:id="1751997547">
              <w:marLeft w:val="0"/>
              <w:marRight w:val="0"/>
              <w:marTop w:val="0"/>
              <w:marBottom w:val="0"/>
              <w:divBdr>
                <w:top w:val="none" w:sz="0" w:space="0" w:color="auto"/>
                <w:left w:val="none" w:sz="0" w:space="0" w:color="auto"/>
                <w:bottom w:val="none" w:sz="0" w:space="0" w:color="auto"/>
                <w:right w:val="none" w:sz="0" w:space="0" w:color="auto"/>
              </w:divBdr>
            </w:div>
            <w:div w:id="443497440">
              <w:marLeft w:val="0"/>
              <w:marRight w:val="0"/>
              <w:marTop w:val="0"/>
              <w:marBottom w:val="0"/>
              <w:divBdr>
                <w:top w:val="none" w:sz="0" w:space="0" w:color="auto"/>
                <w:left w:val="none" w:sz="0" w:space="0" w:color="auto"/>
                <w:bottom w:val="none" w:sz="0" w:space="0" w:color="auto"/>
                <w:right w:val="none" w:sz="0" w:space="0" w:color="auto"/>
              </w:divBdr>
            </w:div>
            <w:div w:id="233012095">
              <w:marLeft w:val="0"/>
              <w:marRight w:val="0"/>
              <w:marTop w:val="0"/>
              <w:marBottom w:val="0"/>
              <w:divBdr>
                <w:top w:val="none" w:sz="0" w:space="0" w:color="auto"/>
                <w:left w:val="none" w:sz="0" w:space="0" w:color="auto"/>
                <w:bottom w:val="none" w:sz="0" w:space="0" w:color="auto"/>
                <w:right w:val="none" w:sz="0" w:space="0" w:color="auto"/>
              </w:divBdr>
            </w:div>
            <w:div w:id="1596864289">
              <w:marLeft w:val="0"/>
              <w:marRight w:val="0"/>
              <w:marTop w:val="0"/>
              <w:marBottom w:val="0"/>
              <w:divBdr>
                <w:top w:val="none" w:sz="0" w:space="0" w:color="auto"/>
                <w:left w:val="none" w:sz="0" w:space="0" w:color="auto"/>
                <w:bottom w:val="none" w:sz="0" w:space="0" w:color="auto"/>
                <w:right w:val="none" w:sz="0" w:space="0" w:color="auto"/>
              </w:divBdr>
            </w:div>
            <w:div w:id="357971254">
              <w:marLeft w:val="0"/>
              <w:marRight w:val="0"/>
              <w:marTop w:val="0"/>
              <w:marBottom w:val="0"/>
              <w:divBdr>
                <w:top w:val="none" w:sz="0" w:space="0" w:color="auto"/>
                <w:left w:val="none" w:sz="0" w:space="0" w:color="auto"/>
                <w:bottom w:val="none" w:sz="0" w:space="0" w:color="auto"/>
                <w:right w:val="none" w:sz="0" w:space="0" w:color="auto"/>
              </w:divBdr>
            </w:div>
            <w:div w:id="2078016151">
              <w:marLeft w:val="0"/>
              <w:marRight w:val="0"/>
              <w:marTop w:val="0"/>
              <w:marBottom w:val="0"/>
              <w:divBdr>
                <w:top w:val="none" w:sz="0" w:space="0" w:color="auto"/>
                <w:left w:val="none" w:sz="0" w:space="0" w:color="auto"/>
                <w:bottom w:val="none" w:sz="0" w:space="0" w:color="auto"/>
                <w:right w:val="none" w:sz="0" w:space="0" w:color="auto"/>
              </w:divBdr>
            </w:div>
            <w:div w:id="1925644578">
              <w:marLeft w:val="0"/>
              <w:marRight w:val="0"/>
              <w:marTop w:val="0"/>
              <w:marBottom w:val="0"/>
              <w:divBdr>
                <w:top w:val="none" w:sz="0" w:space="0" w:color="auto"/>
                <w:left w:val="none" w:sz="0" w:space="0" w:color="auto"/>
                <w:bottom w:val="none" w:sz="0" w:space="0" w:color="auto"/>
                <w:right w:val="none" w:sz="0" w:space="0" w:color="auto"/>
              </w:divBdr>
            </w:div>
            <w:div w:id="2104033979">
              <w:marLeft w:val="0"/>
              <w:marRight w:val="0"/>
              <w:marTop w:val="0"/>
              <w:marBottom w:val="0"/>
              <w:divBdr>
                <w:top w:val="none" w:sz="0" w:space="0" w:color="auto"/>
                <w:left w:val="none" w:sz="0" w:space="0" w:color="auto"/>
                <w:bottom w:val="none" w:sz="0" w:space="0" w:color="auto"/>
                <w:right w:val="none" w:sz="0" w:space="0" w:color="auto"/>
              </w:divBdr>
            </w:div>
            <w:div w:id="1467623201">
              <w:marLeft w:val="0"/>
              <w:marRight w:val="0"/>
              <w:marTop w:val="0"/>
              <w:marBottom w:val="0"/>
              <w:divBdr>
                <w:top w:val="none" w:sz="0" w:space="0" w:color="auto"/>
                <w:left w:val="none" w:sz="0" w:space="0" w:color="auto"/>
                <w:bottom w:val="none" w:sz="0" w:space="0" w:color="auto"/>
                <w:right w:val="none" w:sz="0" w:space="0" w:color="auto"/>
              </w:divBdr>
            </w:div>
            <w:div w:id="761875907">
              <w:marLeft w:val="0"/>
              <w:marRight w:val="0"/>
              <w:marTop w:val="0"/>
              <w:marBottom w:val="0"/>
              <w:divBdr>
                <w:top w:val="none" w:sz="0" w:space="0" w:color="auto"/>
                <w:left w:val="none" w:sz="0" w:space="0" w:color="auto"/>
                <w:bottom w:val="none" w:sz="0" w:space="0" w:color="auto"/>
                <w:right w:val="none" w:sz="0" w:space="0" w:color="auto"/>
              </w:divBdr>
            </w:div>
            <w:div w:id="1348481115">
              <w:marLeft w:val="0"/>
              <w:marRight w:val="0"/>
              <w:marTop w:val="0"/>
              <w:marBottom w:val="0"/>
              <w:divBdr>
                <w:top w:val="none" w:sz="0" w:space="0" w:color="auto"/>
                <w:left w:val="none" w:sz="0" w:space="0" w:color="auto"/>
                <w:bottom w:val="none" w:sz="0" w:space="0" w:color="auto"/>
                <w:right w:val="none" w:sz="0" w:space="0" w:color="auto"/>
              </w:divBdr>
            </w:div>
            <w:div w:id="516847616">
              <w:marLeft w:val="0"/>
              <w:marRight w:val="0"/>
              <w:marTop w:val="0"/>
              <w:marBottom w:val="0"/>
              <w:divBdr>
                <w:top w:val="none" w:sz="0" w:space="0" w:color="auto"/>
                <w:left w:val="none" w:sz="0" w:space="0" w:color="auto"/>
                <w:bottom w:val="none" w:sz="0" w:space="0" w:color="auto"/>
                <w:right w:val="none" w:sz="0" w:space="0" w:color="auto"/>
              </w:divBdr>
            </w:div>
            <w:div w:id="1405109279">
              <w:marLeft w:val="0"/>
              <w:marRight w:val="0"/>
              <w:marTop w:val="0"/>
              <w:marBottom w:val="0"/>
              <w:divBdr>
                <w:top w:val="none" w:sz="0" w:space="0" w:color="auto"/>
                <w:left w:val="none" w:sz="0" w:space="0" w:color="auto"/>
                <w:bottom w:val="none" w:sz="0" w:space="0" w:color="auto"/>
                <w:right w:val="none" w:sz="0" w:space="0" w:color="auto"/>
              </w:divBdr>
            </w:div>
            <w:div w:id="2091467776">
              <w:marLeft w:val="0"/>
              <w:marRight w:val="0"/>
              <w:marTop w:val="0"/>
              <w:marBottom w:val="0"/>
              <w:divBdr>
                <w:top w:val="none" w:sz="0" w:space="0" w:color="auto"/>
                <w:left w:val="none" w:sz="0" w:space="0" w:color="auto"/>
                <w:bottom w:val="none" w:sz="0" w:space="0" w:color="auto"/>
                <w:right w:val="none" w:sz="0" w:space="0" w:color="auto"/>
              </w:divBdr>
            </w:div>
            <w:div w:id="1311136003">
              <w:marLeft w:val="0"/>
              <w:marRight w:val="0"/>
              <w:marTop w:val="0"/>
              <w:marBottom w:val="0"/>
              <w:divBdr>
                <w:top w:val="none" w:sz="0" w:space="0" w:color="auto"/>
                <w:left w:val="none" w:sz="0" w:space="0" w:color="auto"/>
                <w:bottom w:val="none" w:sz="0" w:space="0" w:color="auto"/>
                <w:right w:val="none" w:sz="0" w:space="0" w:color="auto"/>
              </w:divBdr>
            </w:div>
            <w:div w:id="2069455252">
              <w:marLeft w:val="0"/>
              <w:marRight w:val="0"/>
              <w:marTop w:val="0"/>
              <w:marBottom w:val="0"/>
              <w:divBdr>
                <w:top w:val="none" w:sz="0" w:space="0" w:color="auto"/>
                <w:left w:val="none" w:sz="0" w:space="0" w:color="auto"/>
                <w:bottom w:val="none" w:sz="0" w:space="0" w:color="auto"/>
                <w:right w:val="none" w:sz="0" w:space="0" w:color="auto"/>
              </w:divBdr>
            </w:div>
            <w:div w:id="217711396">
              <w:marLeft w:val="0"/>
              <w:marRight w:val="0"/>
              <w:marTop w:val="0"/>
              <w:marBottom w:val="0"/>
              <w:divBdr>
                <w:top w:val="none" w:sz="0" w:space="0" w:color="auto"/>
                <w:left w:val="none" w:sz="0" w:space="0" w:color="auto"/>
                <w:bottom w:val="none" w:sz="0" w:space="0" w:color="auto"/>
                <w:right w:val="none" w:sz="0" w:space="0" w:color="auto"/>
              </w:divBdr>
            </w:div>
            <w:div w:id="327902247">
              <w:marLeft w:val="0"/>
              <w:marRight w:val="0"/>
              <w:marTop w:val="0"/>
              <w:marBottom w:val="0"/>
              <w:divBdr>
                <w:top w:val="none" w:sz="0" w:space="0" w:color="auto"/>
                <w:left w:val="none" w:sz="0" w:space="0" w:color="auto"/>
                <w:bottom w:val="none" w:sz="0" w:space="0" w:color="auto"/>
                <w:right w:val="none" w:sz="0" w:space="0" w:color="auto"/>
              </w:divBdr>
            </w:div>
            <w:div w:id="1332831742">
              <w:marLeft w:val="0"/>
              <w:marRight w:val="0"/>
              <w:marTop w:val="0"/>
              <w:marBottom w:val="0"/>
              <w:divBdr>
                <w:top w:val="none" w:sz="0" w:space="0" w:color="auto"/>
                <w:left w:val="none" w:sz="0" w:space="0" w:color="auto"/>
                <w:bottom w:val="none" w:sz="0" w:space="0" w:color="auto"/>
                <w:right w:val="none" w:sz="0" w:space="0" w:color="auto"/>
              </w:divBdr>
            </w:div>
            <w:div w:id="1985230061">
              <w:marLeft w:val="0"/>
              <w:marRight w:val="0"/>
              <w:marTop w:val="0"/>
              <w:marBottom w:val="0"/>
              <w:divBdr>
                <w:top w:val="none" w:sz="0" w:space="0" w:color="auto"/>
                <w:left w:val="none" w:sz="0" w:space="0" w:color="auto"/>
                <w:bottom w:val="none" w:sz="0" w:space="0" w:color="auto"/>
                <w:right w:val="none" w:sz="0" w:space="0" w:color="auto"/>
              </w:divBdr>
            </w:div>
            <w:div w:id="2107726812">
              <w:marLeft w:val="0"/>
              <w:marRight w:val="0"/>
              <w:marTop w:val="0"/>
              <w:marBottom w:val="0"/>
              <w:divBdr>
                <w:top w:val="none" w:sz="0" w:space="0" w:color="auto"/>
                <w:left w:val="none" w:sz="0" w:space="0" w:color="auto"/>
                <w:bottom w:val="none" w:sz="0" w:space="0" w:color="auto"/>
                <w:right w:val="none" w:sz="0" w:space="0" w:color="auto"/>
              </w:divBdr>
            </w:div>
            <w:div w:id="863009370">
              <w:marLeft w:val="0"/>
              <w:marRight w:val="0"/>
              <w:marTop w:val="0"/>
              <w:marBottom w:val="0"/>
              <w:divBdr>
                <w:top w:val="none" w:sz="0" w:space="0" w:color="auto"/>
                <w:left w:val="none" w:sz="0" w:space="0" w:color="auto"/>
                <w:bottom w:val="none" w:sz="0" w:space="0" w:color="auto"/>
                <w:right w:val="none" w:sz="0" w:space="0" w:color="auto"/>
              </w:divBdr>
            </w:div>
            <w:div w:id="1764646084">
              <w:marLeft w:val="0"/>
              <w:marRight w:val="0"/>
              <w:marTop w:val="0"/>
              <w:marBottom w:val="0"/>
              <w:divBdr>
                <w:top w:val="none" w:sz="0" w:space="0" w:color="auto"/>
                <w:left w:val="none" w:sz="0" w:space="0" w:color="auto"/>
                <w:bottom w:val="none" w:sz="0" w:space="0" w:color="auto"/>
                <w:right w:val="none" w:sz="0" w:space="0" w:color="auto"/>
              </w:divBdr>
            </w:div>
            <w:div w:id="1788113918">
              <w:marLeft w:val="0"/>
              <w:marRight w:val="0"/>
              <w:marTop w:val="0"/>
              <w:marBottom w:val="0"/>
              <w:divBdr>
                <w:top w:val="none" w:sz="0" w:space="0" w:color="auto"/>
                <w:left w:val="none" w:sz="0" w:space="0" w:color="auto"/>
                <w:bottom w:val="none" w:sz="0" w:space="0" w:color="auto"/>
                <w:right w:val="none" w:sz="0" w:space="0" w:color="auto"/>
              </w:divBdr>
            </w:div>
            <w:div w:id="1891333660">
              <w:marLeft w:val="0"/>
              <w:marRight w:val="0"/>
              <w:marTop w:val="0"/>
              <w:marBottom w:val="0"/>
              <w:divBdr>
                <w:top w:val="none" w:sz="0" w:space="0" w:color="auto"/>
                <w:left w:val="none" w:sz="0" w:space="0" w:color="auto"/>
                <w:bottom w:val="none" w:sz="0" w:space="0" w:color="auto"/>
                <w:right w:val="none" w:sz="0" w:space="0" w:color="auto"/>
              </w:divBdr>
            </w:div>
            <w:div w:id="1223368095">
              <w:marLeft w:val="0"/>
              <w:marRight w:val="0"/>
              <w:marTop w:val="0"/>
              <w:marBottom w:val="0"/>
              <w:divBdr>
                <w:top w:val="none" w:sz="0" w:space="0" w:color="auto"/>
                <w:left w:val="none" w:sz="0" w:space="0" w:color="auto"/>
                <w:bottom w:val="none" w:sz="0" w:space="0" w:color="auto"/>
                <w:right w:val="none" w:sz="0" w:space="0" w:color="auto"/>
              </w:divBdr>
            </w:div>
            <w:div w:id="2018532376">
              <w:marLeft w:val="0"/>
              <w:marRight w:val="0"/>
              <w:marTop w:val="0"/>
              <w:marBottom w:val="0"/>
              <w:divBdr>
                <w:top w:val="none" w:sz="0" w:space="0" w:color="auto"/>
                <w:left w:val="none" w:sz="0" w:space="0" w:color="auto"/>
                <w:bottom w:val="none" w:sz="0" w:space="0" w:color="auto"/>
                <w:right w:val="none" w:sz="0" w:space="0" w:color="auto"/>
              </w:divBdr>
            </w:div>
            <w:div w:id="424696341">
              <w:marLeft w:val="0"/>
              <w:marRight w:val="0"/>
              <w:marTop w:val="0"/>
              <w:marBottom w:val="0"/>
              <w:divBdr>
                <w:top w:val="none" w:sz="0" w:space="0" w:color="auto"/>
                <w:left w:val="none" w:sz="0" w:space="0" w:color="auto"/>
                <w:bottom w:val="none" w:sz="0" w:space="0" w:color="auto"/>
                <w:right w:val="none" w:sz="0" w:space="0" w:color="auto"/>
              </w:divBdr>
            </w:div>
            <w:div w:id="40328280">
              <w:marLeft w:val="0"/>
              <w:marRight w:val="0"/>
              <w:marTop w:val="0"/>
              <w:marBottom w:val="0"/>
              <w:divBdr>
                <w:top w:val="none" w:sz="0" w:space="0" w:color="auto"/>
                <w:left w:val="none" w:sz="0" w:space="0" w:color="auto"/>
                <w:bottom w:val="none" w:sz="0" w:space="0" w:color="auto"/>
                <w:right w:val="none" w:sz="0" w:space="0" w:color="auto"/>
              </w:divBdr>
            </w:div>
            <w:div w:id="863591312">
              <w:marLeft w:val="0"/>
              <w:marRight w:val="0"/>
              <w:marTop w:val="0"/>
              <w:marBottom w:val="0"/>
              <w:divBdr>
                <w:top w:val="none" w:sz="0" w:space="0" w:color="auto"/>
                <w:left w:val="none" w:sz="0" w:space="0" w:color="auto"/>
                <w:bottom w:val="none" w:sz="0" w:space="0" w:color="auto"/>
                <w:right w:val="none" w:sz="0" w:space="0" w:color="auto"/>
              </w:divBdr>
            </w:div>
            <w:div w:id="1108505958">
              <w:marLeft w:val="0"/>
              <w:marRight w:val="0"/>
              <w:marTop w:val="0"/>
              <w:marBottom w:val="0"/>
              <w:divBdr>
                <w:top w:val="none" w:sz="0" w:space="0" w:color="auto"/>
                <w:left w:val="none" w:sz="0" w:space="0" w:color="auto"/>
                <w:bottom w:val="none" w:sz="0" w:space="0" w:color="auto"/>
                <w:right w:val="none" w:sz="0" w:space="0" w:color="auto"/>
              </w:divBdr>
            </w:div>
            <w:div w:id="3947312">
              <w:marLeft w:val="0"/>
              <w:marRight w:val="0"/>
              <w:marTop w:val="0"/>
              <w:marBottom w:val="0"/>
              <w:divBdr>
                <w:top w:val="none" w:sz="0" w:space="0" w:color="auto"/>
                <w:left w:val="none" w:sz="0" w:space="0" w:color="auto"/>
                <w:bottom w:val="none" w:sz="0" w:space="0" w:color="auto"/>
                <w:right w:val="none" w:sz="0" w:space="0" w:color="auto"/>
              </w:divBdr>
            </w:div>
            <w:div w:id="937173791">
              <w:marLeft w:val="0"/>
              <w:marRight w:val="0"/>
              <w:marTop w:val="0"/>
              <w:marBottom w:val="0"/>
              <w:divBdr>
                <w:top w:val="none" w:sz="0" w:space="0" w:color="auto"/>
                <w:left w:val="none" w:sz="0" w:space="0" w:color="auto"/>
                <w:bottom w:val="none" w:sz="0" w:space="0" w:color="auto"/>
                <w:right w:val="none" w:sz="0" w:space="0" w:color="auto"/>
              </w:divBdr>
            </w:div>
            <w:div w:id="1867982088">
              <w:marLeft w:val="0"/>
              <w:marRight w:val="0"/>
              <w:marTop w:val="0"/>
              <w:marBottom w:val="0"/>
              <w:divBdr>
                <w:top w:val="none" w:sz="0" w:space="0" w:color="auto"/>
                <w:left w:val="none" w:sz="0" w:space="0" w:color="auto"/>
                <w:bottom w:val="none" w:sz="0" w:space="0" w:color="auto"/>
                <w:right w:val="none" w:sz="0" w:space="0" w:color="auto"/>
              </w:divBdr>
            </w:div>
            <w:div w:id="865018321">
              <w:marLeft w:val="0"/>
              <w:marRight w:val="0"/>
              <w:marTop w:val="0"/>
              <w:marBottom w:val="0"/>
              <w:divBdr>
                <w:top w:val="none" w:sz="0" w:space="0" w:color="auto"/>
                <w:left w:val="none" w:sz="0" w:space="0" w:color="auto"/>
                <w:bottom w:val="none" w:sz="0" w:space="0" w:color="auto"/>
                <w:right w:val="none" w:sz="0" w:space="0" w:color="auto"/>
              </w:divBdr>
            </w:div>
            <w:div w:id="1305354874">
              <w:marLeft w:val="0"/>
              <w:marRight w:val="0"/>
              <w:marTop w:val="0"/>
              <w:marBottom w:val="0"/>
              <w:divBdr>
                <w:top w:val="none" w:sz="0" w:space="0" w:color="auto"/>
                <w:left w:val="none" w:sz="0" w:space="0" w:color="auto"/>
                <w:bottom w:val="none" w:sz="0" w:space="0" w:color="auto"/>
                <w:right w:val="none" w:sz="0" w:space="0" w:color="auto"/>
              </w:divBdr>
            </w:div>
            <w:div w:id="1093937627">
              <w:marLeft w:val="0"/>
              <w:marRight w:val="0"/>
              <w:marTop w:val="0"/>
              <w:marBottom w:val="0"/>
              <w:divBdr>
                <w:top w:val="none" w:sz="0" w:space="0" w:color="auto"/>
                <w:left w:val="none" w:sz="0" w:space="0" w:color="auto"/>
                <w:bottom w:val="none" w:sz="0" w:space="0" w:color="auto"/>
                <w:right w:val="none" w:sz="0" w:space="0" w:color="auto"/>
              </w:divBdr>
            </w:div>
            <w:div w:id="1472554402">
              <w:marLeft w:val="0"/>
              <w:marRight w:val="0"/>
              <w:marTop w:val="0"/>
              <w:marBottom w:val="0"/>
              <w:divBdr>
                <w:top w:val="none" w:sz="0" w:space="0" w:color="auto"/>
                <w:left w:val="none" w:sz="0" w:space="0" w:color="auto"/>
                <w:bottom w:val="none" w:sz="0" w:space="0" w:color="auto"/>
                <w:right w:val="none" w:sz="0" w:space="0" w:color="auto"/>
              </w:divBdr>
            </w:div>
            <w:div w:id="367295460">
              <w:marLeft w:val="0"/>
              <w:marRight w:val="0"/>
              <w:marTop w:val="0"/>
              <w:marBottom w:val="0"/>
              <w:divBdr>
                <w:top w:val="none" w:sz="0" w:space="0" w:color="auto"/>
                <w:left w:val="none" w:sz="0" w:space="0" w:color="auto"/>
                <w:bottom w:val="none" w:sz="0" w:space="0" w:color="auto"/>
                <w:right w:val="none" w:sz="0" w:space="0" w:color="auto"/>
              </w:divBdr>
            </w:div>
            <w:div w:id="2141727074">
              <w:marLeft w:val="0"/>
              <w:marRight w:val="0"/>
              <w:marTop w:val="0"/>
              <w:marBottom w:val="0"/>
              <w:divBdr>
                <w:top w:val="none" w:sz="0" w:space="0" w:color="auto"/>
                <w:left w:val="none" w:sz="0" w:space="0" w:color="auto"/>
                <w:bottom w:val="none" w:sz="0" w:space="0" w:color="auto"/>
                <w:right w:val="none" w:sz="0" w:space="0" w:color="auto"/>
              </w:divBdr>
            </w:div>
            <w:div w:id="502862242">
              <w:marLeft w:val="0"/>
              <w:marRight w:val="0"/>
              <w:marTop w:val="0"/>
              <w:marBottom w:val="0"/>
              <w:divBdr>
                <w:top w:val="none" w:sz="0" w:space="0" w:color="auto"/>
                <w:left w:val="none" w:sz="0" w:space="0" w:color="auto"/>
                <w:bottom w:val="none" w:sz="0" w:space="0" w:color="auto"/>
                <w:right w:val="none" w:sz="0" w:space="0" w:color="auto"/>
              </w:divBdr>
            </w:div>
            <w:div w:id="190412094">
              <w:marLeft w:val="0"/>
              <w:marRight w:val="0"/>
              <w:marTop w:val="0"/>
              <w:marBottom w:val="0"/>
              <w:divBdr>
                <w:top w:val="none" w:sz="0" w:space="0" w:color="auto"/>
                <w:left w:val="none" w:sz="0" w:space="0" w:color="auto"/>
                <w:bottom w:val="none" w:sz="0" w:space="0" w:color="auto"/>
                <w:right w:val="none" w:sz="0" w:space="0" w:color="auto"/>
              </w:divBdr>
            </w:div>
            <w:div w:id="2074739490">
              <w:marLeft w:val="0"/>
              <w:marRight w:val="0"/>
              <w:marTop w:val="0"/>
              <w:marBottom w:val="0"/>
              <w:divBdr>
                <w:top w:val="none" w:sz="0" w:space="0" w:color="auto"/>
                <w:left w:val="none" w:sz="0" w:space="0" w:color="auto"/>
                <w:bottom w:val="none" w:sz="0" w:space="0" w:color="auto"/>
                <w:right w:val="none" w:sz="0" w:space="0" w:color="auto"/>
              </w:divBdr>
            </w:div>
            <w:div w:id="839858232">
              <w:marLeft w:val="0"/>
              <w:marRight w:val="0"/>
              <w:marTop w:val="0"/>
              <w:marBottom w:val="0"/>
              <w:divBdr>
                <w:top w:val="none" w:sz="0" w:space="0" w:color="auto"/>
                <w:left w:val="none" w:sz="0" w:space="0" w:color="auto"/>
                <w:bottom w:val="none" w:sz="0" w:space="0" w:color="auto"/>
                <w:right w:val="none" w:sz="0" w:space="0" w:color="auto"/>
              </w:divBdr>
            </w:div>
            <w:div w:id="1426807755">
              <w:marLeft w:val="0"/>
              <w:marRight w:val="0"/>
              <w:marTop w:val="0"/>
              <w:marBottom w:val="0"/>
              <w:divBdr>
                <w:top w:val="none" w:sz="0" w:space="0" w:color="auto"/>
                <w:left w:val="none" w:sz="0" w:space="0" w:color="auto"/>
                <w:bottom w:val="none" w:sz="0" w:space="0" w:color="auto"/>
                <w:right w:val="none" w:sz="0" w:space="0" w:color="auto"/>
              </w:divBdr>
            </w:div>
            <w:div w:id="809055200">
              <w:marLeft w:val="0"/>
              <w:marRight w:val="0"/>
              <w:marTop w:val="0"/>
              <w:marBottom w:val="0"/>
              <w:divBdr>
                <w:top w:val="none" w:sz="0" w:space="0" w:color="auto"/>
                <w:left w:val="none" w:sz="0" w:space="0" w:color="auto"/>
                <w:bottom w:val="none" w:sz="0" w:space="0" w:color="auto"/>
                <w:right w:val="none" w:sz="0" w:space="0" w:color="auto"/>
              </w:divBdr>
            </w:div>
            <w:div w:id="1039401808">
              <w:marLeft w:val="0"/>
              <w:marRight w:val="0"/>
              <w:marTop w:val="0"/>
              <w:marBottom w:val="0"/>
              <w:divBdr>
                <w:top w:val="none" w:sz="0" w:space="0" w:color="auto"/>
                <w:left w:val="none" w:sz="0" w:space="0" w:color="auto"/>
                <w:bottom w:val="none" w:sz="0" w:space="0" w:color="auto"/>
                <w:right w:val="none" w:sz="0" w:space="0" w:color="auto"/>
              </w:divBdr>
            </w:div>
            <w:div w:id="200289218">
              <w:marLeft w:val="0"/>
              <w:marRight w:val="0"/>
              <w:marTop w:val="0"/>
              <w:marBottom w:val="0"/>
              <w:divBdr>
                <w:top w:val="none" w:sz="0" w:space="0" w:color="auto"/>
                <w:left w:val="none" w:sz="0" w:space="0" w:color="auto"/>
                <w:bottom w:val="none" w:sz="0" w:space="0" w:color="auto"/>
                <w:right w:val="none" w:sz="0" w:space="0" w:color="auto"/>
              </w:divBdr>
            </w:div>
            <w:div w:id="1208298997">
              <w:marLeft w:val="0"/>
              <w:marRight w:val="0"/>
              <w:marTop w:val="0"/>
              <w:marBottom w:val="0"/>
              <w:divBdr>
                <w:top w:val="none" w:sz="0" w:space="0" w:color="auto"/>
                <w:left w:val="none" w:sz="0" w:space="0" w:color="auto"/>
                <w:bottom w:val="none" w:sz="0" w:space="0" w:color="auto"/>
                <w:right w:val="none" w:sz="0" w:space="0" w:color="auto"/>
              </w:divBdr>
            </w:div>
            <w:div w:id="312687437">
              <w:marLeft w:val="0"/>
              <w:marRight w:val="0"/>
              <w:marTop w:val="0"/>
              <w:marBottom w:val="0"/>
              <w:divBdr>
                <w:top w:val="none" w:sz="0" w:space="0" w:color="auto"/>
                <w:left w:val="none" w:sz="0" w:space="0" w:color="auto"/>
                <w:bottom w:val="none" w:sz="0" w:space="0" w:color="auto"/>
                <w:right w:val="none" w:sz="0" w:space="0" w:color="auto"/>
              </w:divBdr>
            </w:div>
            <w:div w:id="71049149">
              <w:marLeft w:val="0"/>
              <w:marRight w:val="0"/>
              <w:marTop w:val="0"/>
              <w:marBottom w:val="0"/>
              <w:divBdr>
                <w:top w:val="none" w:sz="0" w:space="0" w:color="auto"/>
                <w:left w:val="none" w:sz="0" w:space="0" w:color="auto"/>
                <w:bottom w:val="none" w:sz="0" w:space="0" w:color="auto"/>
                <w:right w:val="none" w:sz="0" w:space="0" w:color="auto"/>
              </w:divBdr>
            </w:div>
            <w:div w:id="566918870">
              <w:marLeft w:val="0"/>
              <w:marRight w:val="0"/>
              <w:marTop w:val="0"/>
              <w:marBottom w:val="0"/>
              <w:divBdr>
                <w:top w:val="none" w:sz="0" w:space="0" w:color="auto"/>
                <w:left w:val="none" w:sz="0" w:space="0" w:color="auto"/>
                <w:bottom w:val="none" w:sz="0" w:space="0" w:color="auto"/>
                <w:right w:val="none" w:sz="0" w:space="0" w:color="auto"/>
              </w:divBdr>
            </w:div>
            <w:div w:id="124087599">
              <w:marLeft w:val="0"/>
              <w:marRight w:val="0"/>
              <w:marTop w:val="0"/>
              <w:marBottom w:val="0"/>
              <w:divBdr>
                <w:top w:val="none" w:sz="0" w:space="0" w:color="auto"/>
                <w:left w:val="none" w:sz="0" w:space="0" w:color="auto"/>
                <w:bottom w:val="none" w:sz="0" w:space="0" w:color="auto"/>
                <w:right w:val="none" w:sz="0" w:space="0" w:color="auto"/>
              </w:divBdr>
            </w:div>
            <w:div w:id="1026250709">
              <w:marLeft w:val="0"/>
              <w:marRight w:val="0"/>
              <w:marTop w:val="0"/>
              <w:marBottom w:val="0"/>
              <w:divBdr>
                <w:top w:val="none" w:sz="0" w:space="0" w:color="auto"/>
                <w:left w:val="none" w:sz="0" w:space="0" w:color="auto"/>
                <w:bottom w:val="none" w:sz="0" w:space="0" w:color="auto"/>
                <w:right w:val="none" w:sz="0" w:space="0" w:color="auto"/>
              </w:divBdr>
            </w:div>
            <w:div w:id="834490320">
              <w:marLeft w:val="0"/>
              <w:marRight w:val="0"/>
              <w:marTop w:val="0"/>
              <w:marBottom w:val="0"/>
              <w:divBdr>
                <w:top w:val="none" w:sz="0" w:space="0" w:color="auto"/>
                <w:left w:val="none" w:sz="0" w:space="0" w:color="auto"/>
                <w:bottom w:val="none" w:sz="0" w:space="0" w:color="auto"/>
                <w:right w:val="none" w:sz="0" w:space="0" w:color="auto"/>
              </w:divBdr>
            </w:div>
            <w:div w:id="1884559702">
              <w:marLeft w:val="0"/>
              <w:marRight w:val="0"/>
              <w:marTop w:val="0"/>
              <w:marBottom w:val="0"/>
              <w:divBdr>
                <w:top w:val="none" w:sz="0" w:space="0" w:color="auto"/>
                <w:left w:val="none" w:sz="0" w:space="0" w:color="auto"/>
                <w:bottom w:val="none" w:sz="0" w:space="0" w:color="auto"/>
                <w:right w:val="none" w:sz="0" w:space="0" w:color="auto"/>
              </w:divBdr>
            </w:div>
            <w:div w:id="111092351">
              <w:marLeft w:val="0"/>
              <w:marRight w:val="0"/>
              <w:marTop w:val="0"/>
              <w:marBottom w:val="0"/>
              <w:divBdr>
                <w:top w:val="none" w:sz="0" w:space="0" w:color="auto"/>
                <w:left w:val="none" w:sz="0" w:space="0" w:color="auto"/>
                <w:bottom w:val="none" w:sz="0" w:space="0" w:color="auto"/>
                <w:right w:val="none" w:sz="0" w:space="0" w:color="auto"/>
              </w:divBdr>
            </w:div>
            <w:div w:id="2091194418">
              <w:marLeft w:val="0"/>
              <w:marRight w:val="0"/>
              <w:marTop w:val="0"/>
              <w:marBottom w:val="0"/>
              <w:divBdr>
                <w:top w:val="none" w:sz="0" w:space="0" w:color="auto"/>
                <w:left w:val="none" w:sz="0" w:space="0" w:color="auto"/>
                <w:bottom w:val="none" w:sz="0" w:space="0" w:color="auto"/>
                <w:right w:val="none" w:sz="0" w:space="0" w:color="auto"/>
              </w:divBdr>
            </w:div>
            <w:div w:id="907304060">
              <w:marLeft w:val="0"/>
              <w:marRight w:val="0"/>
              <w:marTop w:val="0"/>
              <w:marBottom w:val="0"/>
              <w:divBdr>
                <w:top w:val="none" w:sz="0" w:space="0" w:color="auto"/>
                <w:left w:val="none" w:sz="0" w:space="0" w:color="auto"/>
                <w:bottom w:val="none" w:sz="0" w:space="0" w:color="auto"/>
                <w:right w:val="none" w:sz="0" w:space="0" w:color="auto"/>
              </w:divBdr>
            </w:div>
            <w:div w:id="777136956">
              <w:marLeft w:val="0"/>
              <w:marRight w:val="0"/>
              <w:marTop w:val="0"/>
              <w:marBottom w:val="0"/>
              <w:divBdr>
                <w:top w:val="none" w:sz="0" w:space="0" w:color="auto"/>
                <w:left w:val="none" w:sz="0" w:space="0" w:color="auto"/>
                <w:bottom w:val="none" w:sz="0" w:space="0" w:color="auto"/>
                <w:right w:val="none" w:sz="0" w:space="0" w:color="auto"/>
              </w:divBdr>
            </w:div>
            <w:div w:id="844981274">
              <w:marLeft w:val="0"/>
              <w:marRight w:val="0"/>
              <w:marTop w:val="0"/>
              <w:marBottom w:val="0"/>
              <w:divBdr>
                <w:top w:val="none" w:sz="0" w:space="0" w:color="auto"/>
                <w:left w:val="none" w:sz="0" w:space="0" w:color="auto"/>
                <w:bottom w:val="none" w:sz="0" w:space="0" w:color="auto"/>
                <w:right w:val="none" w:sz="0" w:space="0" w:color="auto"/>
              </w:divBdr>
            </w:div>
            <w:div w:id="1600143956">
              <w:marLeft w:val="0"/>
              <w:marRight w:val="0"/>
              <w:marTop w:val="0"/>
              <w:marBottom w:val="0"/>
              <w:divBdr>
                <w:top w:val="none" w:sz="0" w:space="0" w:color="auto"/>
                <w:left w:val="none" w:sz="0" w:space="0" w:color="auto"/>
                <w:bottom w:val="none" w:sz="0" w:space="0" w:color="auto"/>
                <w:right w:val="none" w:sz="0" w:space="0" w:color="auto"/>
              </w:divBdr>
            </w:div>
            <w:div w:id="745959531">
              <w:marLeft w:val="0"/>
              <w:marRight w:val="0"/>
              <w:marTop w:val="0"/>
              <w:marBottom w:val="0"/>
              <w:divBdr>
                <w:top w:val="none" w:sz="0" w:space="0" w:color="auto"/>
                <w:left w:val="none" w:sz="0" w:space="0" w:color="auto"/>
                <w:bottom w:val="none" w:sz="0" w:space="0" w:color="auto"/>
                <w:right w:val="none" w:sz="0" w:space="0" w:color="auto"/>
              </w:divBdr>
            </w:div>
            <w:div w:id="1696080776">
              <w:marLeft w:val="0"/>
              <w:marRight w:val="0"/>
              <w:marTop w:val="0"/>
              <w:marBottom w:val="0"/>
              <w:divBdr>
                <w:top w:val="none" w:sz="0" w:space="0" w:color="auto"/>
                <w:left w:val="none" w:sz="0" w:space="0" w:color="auto"/>
                <w:bottom w:val="none" w:sz="0" w:space="0" w:color="auto"/>
                <w:right w:val="none" w:sz="0" w:space="0" w:color="auto"/>
              </w:divBdr>
            </w:div>
            <w:div w:id="904492077">
              <w:marLeft w:val="0"/>
              <w:marRight w:val="0"/>
              <w:marTop w:val="0"/>
              <w:marBottom w:val="0"/>
              <w:divBdr>
                <w:top w:val="none" w:sz="0" w:space="0" w:color="auto"/>
                <w:left w:val="none" w:sz="0" w:space="0" w:color="auto"/>
                <w:bottom w:val="none" w:sz="0" w:space="0" w:color="auto"/>
                <w:right w:val="none" w:sz="0" w:space="0" w:color="auto"/>
              </w:divBdr>
            </w:div>
            <w:div w:id="288752747">
              <w:marLeft w:val="0"/>
              <w:marRight w:val="0"/>
              <w:marTop w:val="0"/>
              <w:marBottom w:val="0"/>
              <w:divBdr>
                <w:top w:val="none" w:sz="0" w:space="0" w:color="auto"/>
                <w:left w:val="none" w:sz="0" w:space="0" w:color="auto"/>
                <w:bottom w:val="none" w:sz="0" w:space="0" w:color="auto"/>
                <w:right w:val="none" w:sz="0" w:space="0" w:color="auto"/>
              </w:divBdr>
            </w:div>
            <w:div w:id="2122021294">
              <w:marLeft w:val="0"/>
              <w:marRight w:val="0"/>
              <w:marTop w:val="0"/>
              <w:marBottom w:val="0"/>
              <w:divBdr>
                <w:top w:val="none" w:sz="0" w:space="0" w:color="auto"/>
                <w:left w:val="none" w:sz="0" w:space="0" w:color="auto"/>
                <w:bottom w:val="none" w:sz="0" w:space="0" w:color="auto"/>
                <w:right w:val="none" w:sz="0" w:space="0" w:color="auto"/>
              </w:divBdr>
            </w:div>
            <w:div w:id="757750116">
              <w:marLeft w:val="0"/>
              <w:marRight w:val="0"/>
              <w:marTop w:val="0"/>
              <w:marBottom w:val="0"/>
              <w:divBdr>
                <w:top w:val="none" w:sz="0" w:space="0" w:color="auto"/>
                <w:left w:val="none" w:sz="0" w:space="0" w:color="auto"/>
                <w:bottom w:val="none" w:sz="0" w:space="0" w:color="auto"/>
                <w:right w:val="none" w:sz="0" w:space="0" w:color="auto"/>
              </w:divBdr>
            </w:div>
            <w:div w:id="1684093822">
              <w:marLeft w:val="0"/>
              <w:marRight w:val="0"/>
              <w:marTop w:val="0"/>
              <w:marBottom w:val="0"/>
              <w:divBdr>
                <w:top w:val="none" w:sz="0" w:space="0" w:color="auto"/>
                <w:left w:val="none" w:sz="0" w:space="0" w:color="auto"/>
                <w:bottom w:val="none" w:sz="0" w:space="0" w:color="auto"/>
                <w:right w:val="none" w:sz="0" w:space="0" w:color="auto"/>
              </w:divBdr>
            </w:div>
            <w:div w:id="2003771727">
              <w:marLeft w:val="0"/>
              <w:marRight w:val="0"/>
              <w:marTop w:val="0"/>
              <w:marBottom w:val="0"/>
              <w:divBdr>
                <w:top w:val="none" w:sz="0" w:space="0" w:color="auto"/>
                <w:left w:val="none" w:sz="0" w:space="0" w:color="auto"/>
                <w:bottom w:val="none" w:sz="0" w:space="0" w:color="auto"/>
                <w:right w:val="none" w:sz="0" w:space="0" w:color="auto"/>
              </w:divBdr>
            </w:div>
            <w:div w:id="1689522952">
              <w:marLeft w:val="0"/>
              <w:marRight w:val="0"/>
              <w:marTop w:val="0"/>
              <w:marBottom w:val="0"/>
              <w:divBdr>
                <w:top w:val="none" w:sz="0" w:space="0" w:color="auto"/>
                <w:left w:val="none" w:sz="0" w:space="0" w:color="auto"/>
                <w:bottom w:val="none" w:sz="0" w:space="0" w:color="auto"/>
                <w:right w:val="none" w:sz="0" w:space="0" w:color="auto"/>
              </w:divBdr>
            </w:div>
            <w:div w:id="377970880">
              <w:marLeft w:val="0"/>
              <w:marRight w:val="0"/>
              <w:marTop w:val="0"/>
              <w:marBottom w:val="0"/>
              <w:divBdr>
                <w:top w:val="none" w:sz="0" w:space="0" w:color="auto"/>
                <w:left w:val="none" w:sz="0" w:space="0" w:color="auto"/>
                <w:bottom w:val="none" w:sz="0" w:space="0" w:color="auto"/>
                <w:right w:val="none" w:sz="0" w:space="0" w:color="auto"/>
              </w:divBdr>
            </w:div>
            <w:div w:id="1439135579">
              <w:marLeft w:val="0"/>
              <w:marRight w:val="0"/>
              <w:marTop w:val="0"/>
              <w:marBottom w:val="0"/>
              <w:divBdr>
                <w:top w:val="none" w:sz="0" w:space="0" w:color="auto"/>
                <w:left w:val="none" w:sz="0" w:space="0" w:color="auto"/>
                <w:bottom w:val="none" w:sz="0" w:space="0" w:color="auto"/>
                <w:right w:val="none" w:sz="0" w:space="0" w:color="auto"/>
              </w:divBdr>
            </w:div>
            <w:div w:id="478234833">
              <w:marLeft w:val="0"/>
              <w:marRight w:val="0"/>
              <w:marTop w:val="0"/>
              <w:marBottom w:val="0"/>
              <w:divBdr>
                <w:top w:val="none" w:sz="0" w:space="0" w:color="auto"/>
                <w:left w:val="none" w:sz="0" w:space="0" w:color="auto"/>
                <w:bottom w:val="none" w:sz="0" w:space="0" w:color="auto"/>
                <w:right w:val="none" w:sz="0" w:space="0" w:color="auto"/>
              </w:divBdr>
            </w:div>
            <w:div w:id="255018990">
              <w:marLeft w:val="0"/>
              <w:marRight w:val="0"/>
              <w:marTop w:val="0"/>
              <w:marBottom w:val="0"/>
              <w:divBdr>
                <w:top w:val="none" w:sz="0" w:space="0" w:color="auto"/>
                <w:left w:val="none" w:sz="0" w:space="0" w:color="auto"/>
                <w:bottom w:val="none" w:sz="0" w:space="0" w:color="auto"/>
                <w:right w:val="none" w:sz="0" w:space="0" w:color="auto"/>
              </w:divBdr>
            </w:div>
            <w:div w:id="292642466">
              <w:marLeft w:val="0"/>
              <w:marRight w:val="0"/>
              <w:marTop w:val="0"/>
              <w:marBottom w:val="0"/>
              <w:divBdr>
                <w:top w:val="none" w:sz="0" w:space="0" w:color="auto"/>
                <w:left w:val="none" w:sz="0" w:space="0" w:color="auto"/>
                <w:bottom w:val="none" w:sz="0" w:space="0" w:color="auto"/>
                <w:right w:val="none" w:sz="0" w:space="0" w:color="auto"/>
              </w:divBdr>
            </w:div>
            <w:div w:id="404449996">
              <w:marLeft w:val="0"/>
              <w:marRight w:val="0"/>
              <w:marTop w:val="0"/>
              <w:marBottom w:val="0"/>
              <w:divBdr>
                <w:top w:val="none" w:sz="0" w:space="0" w:color="auto"/>
                <w:left w:val="none" w:sz="0" w:space="0" w:color="auto"/>
                <w:bottom w:val="none" w:sz="0" w:space="0" w:color="auto"/>
                <w:right w:val="none" w:sz="0" w:space="0" w:color="auto"/>
              </w:divBdr>
            </w:div>
            <w:div w:id="1288121199">
              <w:marLeft w:val="0"/>
              <w:marRight w:val="0"/>
              <w:marTop w:val="0"/>
              <w:marBottom w:val="0"/>
              <w:divBdr>
                <w:top w:val="none" w:sz="0" w:space="0" w:color="auto"/>
                <w:left w:val="none" w:sz="0" w:space="0" w:color="auto"/>
                <w:bottom w:val="none" w:sz="0" w:space="0" w:color="auto"/>
                <w:right w:val="none" w:sz="0" w:space="0" w:color="auto"/>
              </w:divBdr>
            </w:div>
            <w:div w:id="1200776526">
              <w:marLeft w:val="0"/>
              <w:marRight w:val="0"/>
              <w:marTop w:val="0"/>
              <w:marBottom w:val="0"/>
              <w:divBdr>
                <w:top w:val="none" w:sz="0" w:space="0" w:color="auto"/>
                <w:left w:val="none" w:sz="0" w:space="0" w:color="auto"/>
                <w:bottom w:val="none" w:sz="0" w:space="0" w:color="auto"/>
                <w:right w:val="none" w:sz="0" w:space="0" w:color="auto"/>
              </w:divBdr>
            </w:div>
            <w:div w:id="280115531">
              <w:marLeft w:val="0"/>
              <w:marRight w:val="0"/>
              <w:marTop w:val="0"/>
              <w:marBottom w:val="0"/>
              <w:divBdr>
                <w:top w:val="none" w:sz="0" w:space="0" w:color="auto"/>
                <w:left w:val="none" w:sz="0" w:space="0" w:color="auto"/>
                <w:bottom w:val="none" w:sz="0" w:space="0" w:color="auto"/>
                <w:right w:val="none" w:sz="0" w:space="0" w:color="auto"/>
              </w:divBdr>
            </w:div>
            <w:div w:id="240794998">
              <w:marLeft w:val="0"/>
              <w:marRight w:val="0"/>
              <w:marTop w:val="0"/>
              <w:marBottom w:val="0"/>
              <w:divBdr>
                <w:top w:val="none" w:sz="0" w:space="0" w:color="auto"/>
                <w:left w:val="none" w:sz="0" w:space="0" w:color="auto"/>
                <w:bottom w:val="none" w:sz="0" w:space="0" w:color="auto"/>
                <w:right w:val="none" w:sz="0" w:space="0" w:color="auto"/>
              </w:divBdr>
            </w:div>
            <w:div w:id="1935742950">
              <w:marLeft w:val="0"/>
              <w:marRight w:val="0"/>
              <w:marTop w:val="0"/>
              <w:marBottom w:val="0"/>
              <w:divBdr>
                <w:top w:val="none" w:sz="0" w:space="0" w:color="auto"/>
                <w:left w:val="none" w:sz="0" w:space="0" w:color="auto"/>
                <w:bottom w:val="none" w:sz="0" w:space="0" w:color="auto"/>
                <w:right w:val="none" w:sz="0" w:space="0" w:color="auto"/>
              </w:divBdr>
            </w:div>
            <w:div w:id="1718773622">
              <w:marLeft w:val="0"/>
              <w:marRight w:val="0"/>
              <w:marTop w:val="0"/>
              <w:marBottom w:val="0"/>
              <w:divBdr>
                <w:top w:val="none" w:sz="0" w:space="0" w:color="auto"/>
                <w:left w:val="none" w:sz="0" w:space="0" w:color="auto"/>
                <w:bottom w:val="none" w:sz="0" w:space="0" w:color="auto"/>
                <w:right w:val="none" w:sz="0" w:space="0" w:color="auto"/>
              </w:divBdr>
            </w:div>
            <w:div w:id="899251920">
              <w:marLeft w:val="0"/>
              <w:marRight w:val="0"/>
              <w:marTop w:val="0"/>
              <w:marBottom w:val="0"/>
              <w:divBdr>
                <w:top w:val="none" w:sz="0" w:space="0" w:color="auto"/>
                <w:left w:val="none" w:sz="0" w:space="0" w:color="auto"/>
                <w:bottom w:val="none" w:sz="0" w:space="0" w:color="auto"/>
                <w:right w:val="none" w:sz="0" w:space="0" w:color="auto"/>
              </w:divBdr>
            </w:div>
            <w:div w:id="306280228">
              <w:marLeft w:val="0"/>
              <w:marRight w:val="0"/>
              <w:marTop w:val="0"/>
              <w:marBottom w:val="0"/>
              <w:divBdr>
                <w:top w:val="none" w:sz="0" w:space="0" w:color="auto"/>
                <w:left w:val="none" w:sz="0" w:space="0" w:color="auto"/>
                <w:bottom w:val="none" w:sz="0" w:space="0" w:color="auto"/>
                <w:right w:val="none" w:sz="0" w:space="0" w:color="auto"/>
              </w:divBdr>
            </w:div>
            <w:div w:id="1220241652">
              <w:marLeft w:val="0"/>
              <w:marRight w:val="0"/>
              <w:marTop w:val="0"/>
              <w:marBottom w:val="0"/>
              <w:divBdr>
                <w:top w:val="none" w:sz="0" w:space="0" w:color="auto"/>
                <w:left w:val="none" w:sz="0" w:space="0" w:color="auto"/>
                <w:bottom w:val="none" w:sz="0" w:space="0" w:color="auto"/>
                <w:right w:val="none" w:sz="0" w:space="0" w:color="auto"/>
              </w:divBdr>
            </w:div>
            <w:div w:id="40906042">
              <w:marLeft w:val="0"/>
              <w:marRight w:val="0"/>
              <w:marTop w:val="0"/>
              <w:marBottom w:val="0"/>
              <w:divBdr>
                <w:top w:val="none" w:sz="0" w:space="0" w:color="auto"/>
                <w:left w:val="none" w:sz="0" w:space="0" w:color="auto"/>
                <w:bottom w:val="none" w:sz="0" w:space="0" w:color="auto"/>
                <w:right w:val="none" w:sz="0" w:space="0" w:color="auto"/>
              </w:divBdr>
            </w:div>
            <w:div w:id="564029914">
              <w:marLeft w:val="0"/>
              <w:marRight w:val="0"/>
              <w:marTop w:val="0"/>
              <w:marBottom w:val="0"/>
              <w:divBdr>
                <w:top w:val="none" w:sz="0" w:space="0" w:color="auto"/>
                <w:left w:val="none" w:sz="0" w:space="0" w:color="auto"/>
                <w:bottom w:val="none" w:sz="0" w:space="0" w:color="auto"/>
                <w:right w:val="none" w:sz="0" w:space="0" w:color="auto"/>
              </w:divBdr>
            </w:div>
            <w:div w:id="75127137">
              <w:marLeft w:val="0"/>
              <w:marRight w:val="0"/>
              <w:marTop w:val="0"/>
              <w:marBottom w:val="0"/>
              <w:divBdr>
                <w:top w:val="none" w:sz="0" w:space="0" w:color="auto"/>
                <w:left w:val="none" w:sz="0" w:space="0" w:color="auto"/>
                <w:bottom w:val="none" w:sz="0" w:space="0" w:color="auto"/>
                <w:right w:val="none" w:sz="0" w:space="0" w:color="auto"/>
              </w:divBdr>
            </w:div>
            <w:div w:id="253437718">
              <w:marLeft w:val="0"/>
              <w:marRight w:val="0"/>
              <w:marTop w:val="0"/>
              <w:marBottom w:val="0"/>
              <w:divBdr>
                <w:top w:val="none" w:sz="0" w:space="0" w:color="auto"/>
                <w:left w:val="none" w:sz="0" w:space="0" w:color="auto"/>
                <w:bottom w:val="none" w:sz="0" w:space="0" w:color="auto"/>
                <w:right w:val="none" w:sz="0" w:space="0" w:color="auto"/>
              </w:divBdr>
            </w:div>
            <w:div w:id="2021540249">
              <w:marLeft w:val="0"/>
              <w:marRight w:val="0"/>
              <w:marTop w:val="0"/>
              <w:marBottom w:val="0"/>
              <w:divBdr>
                <w:top w:val="none" w:sz="0" w:space="0" w:color="auto"/>
                <w:left w:val="none" w:sz="0" w:space="0" w:color="auto"/>
                <w:bottom w:val="none" w:sz="0" w:space="0" w:color="auto"/>
                <w:right w:val="none" w:sz="0" w:space="0" w:color="auto"/>
              </w:divBdr>
            </w:div>
            <w:div w:id="685324924">
              <w:marLeft w:val="0"/>
              <w:marRight w:val="0"/>
              <w:marTop w:val="0"/>
              <w:marBottom w:val="0"/>
              <w:divBdr>
                <w:top w:val="none" w:sz="0" w:space="0" w:color="auto"/>
                <w:left w:val="none" w:sz="0" w:space="0" w:color="auto"/>
                <w:bottom w:val="none" w:sz="0" w:space="0" w:color="auto"/>
                <w:right w:val="none" w:sz="0" w:space="0" w:color="auto"/>
              </w:divBdr>
            </w:div>
            <w:div w:id="968512280">
              <w:marLeft w:val="0"/>
              <w:marRight w:val="0"/>
              <w:marTop w:val="0"/>
              <w:marBottom w:val="0"/>
              <w:divBdr>
                <w:top w:val="none" w:sz="0" w:space="0" w:color="auto"/>
                <w:left w:val="none" w:sz="0" w:space="0" w:color="auto"/>
                <w:bottom w:val="none" w:sz="0" w:space="0" w:color="auto"/>
                <w:right w:val="none" w:sz="0" w:space="0" w:color="auto"/>
              </w:divBdr>
            </w:div>
            <w:div w:id="1570967158">
              <w:marLeft w:val="0"/>
              <w:marRight w:val="0"/>
              <w:marTop w:val="0"/>
              <w:marBottom w:val="0"/>
              <w:divBdr>
                <w:top w:val="none" w:sz="0" w:space="0" w:color="auto"/>
                <w:left w:val="none" w:sz="0" w:space="0" w:color="auto"/>
                <w:bottom w:val="none" w:sz="0" w:space="0" w:color="auto"/>
                <w:right w:val="none" w:sz="0" w:space="0" w:color="auto"/>
              </w:divBdr>
            </w:div>
            <w:div w:id="1595741819">
              <w:marLeft w:val="0"/>
              <w:marRight w:val="0"/>
              <w:marTop w:val="0"/>
              <w:marBottom w:val="0"/>
              <w:divBdr>
                <w:top w:val="none" w:sz="0" w:space="0" w:color="auto"/>
                <w:left w:val="none" w:sz="0" w:space="0" w:color="auto"/>
                <w:bottom w:val="none" w:sz="0" w:space="0" w:color="auto"/>
                <w:right w:val="none" w:sz="0" w:space="0" w:color="auto"/>
              </w:divBdr>
            </w:div>
            <w:div w:id="1944454373">
              <w:marLeft w:val="0"/>
              <w:marRight w:val="0"/>
              <w:marTop w:val="0"/>
              <w:marBottom w:val="0"/>
              <w:divBdr>
                <w:top w:val="none" w:sz="0" w:space="0" w:color="auto"/>
                <w:left w:val="none" w:sz="0" w:space="0" w:color="auto"/>
                <w:bottom w:val="none" w:sz="0" w:space="0" w:color="auto"/>
                <w:right w:val="none" w:sz="0" w:space="0" w:color="auto"/>
              </w:divBdr>
            </w:div>
            <w:div w:id="1466243143">
              <w:marLeft w:val="0"/>
              <w:marRight w:val="0"/>
              <w:marTop w:val="0"/>
              <w:marBottom w:val="0"/>
              <w:divBdr>
                <w:top w:val="none" w:sz="0" w:space="0" w:color="auto"/>
                <w:left w:val="none" w:sz="0" w:space="0" w:color="auto"/>
                <w:bottom w:val="none" w:sz="0" w:space="0" w:color="auto"/>
                <w:right w:val="none" w:sz="0" w:space="0" w:color="auto"/>
              </w:divBdr>
            </w:div>
            <w:div w:id="2079864090">
              <w:marLeft w:val="0"/>
              <w:marRight w:val="0"/>
              <w:marTop w:val="0"/>
              <w:marBottom w:val="0"/>
              <w:divBdr>
                <w:top w:val="none" w:sz="0" w:space="0" w:color="auto"/>
                <w:left w:val="none" w:sz="0" w:space="0" w:color="auto"/>
                <w:bottom w:val="none" w:sz="0" w:space="0" w:color="auto"/>
                <w:right w:val="none" w:sz="0" w:space="0" w:color="auto"/>
              </w:divBdr>
            </w:div>
            <w:div w:id="1056733370">
              <w:marLeft w:val="0"/>
              <w:marRight w:val="0"/>
              <w:marTop w:val="0"/>
              <w:marBottom w:val="0"/>
              <w:divBdr>
                <w:top w:val="none" w:sz="0" w:space="0" w:color="auto"/>
                <w:left w:val="none" w:sz="0" w:space="0" w:color="auto"/>
                <w:bottom w:val="none" w:sz="0" w:space="0" w:color="auto"/>
                <w:right w:val="none" w:sz="0" w:space="0" w:color="auto"/>
              </w:divBdr>
            </w:div>
            <w:div w:id="326712519">
              <w:marLeft w:val="0"/>
              <w:marRight w:val="0"/>
              <w:marTop w:val="0"/>
              <w:marBottom w:val="0"/>
              <w:divBdr>
                <w:top w:val="none" w:sz="0" w:space="0" w:color="auto"/>
                <w:left w:val="none" w:sz="0" w:space="0" w:color="auto"/>
                <w:bottom w:val="none" w:sz="0" w:space="0" w:color="auto"/>
                <w:right w:val="none" w:sz="0" w:space="0" w:color="auto"/>
              </w:divBdr>
            </w:div>
            <w:div w:id="628587759">
              <w:marLeft w:val="0"/>
              <w:marRight w:val="0"/>
              <w:marTop w:val="0"/>
              <w:marBottom w:val="0"/>
              <w:divBdr>
                <w:top w:val="none" w:sz="0" w:space="0" w:color="auto"/>
                <w:left w:val="none" w:sz="0" w:space="0" w:color="auto"/>
                <w:bottom w:val="none" w:sz="0" w:space="0" w:color="auto"/>
                <w:right w:val="none" w:sz="0" w:space="0" w:color="auto"/>
              </w:divBdr>
            </w:div>
            <w:div w:id="78598375">
              <w:marLeft w:val="0"/>
              <w:marRight w:val="0"/>
              <w:marTop w:val="0"/>
              <w:marBottom w:val="0"/>
              <w:divBdr>
                <w:top w:val="none" w:sz="0" w:space="0" w:color="auto"/>
                <w:left w:val="none" w:sz="0" w:space="0" w:color="auto"/>
                <w:bottom w:val="none" w:sz="0" w:space="0" w:color="auto"/>
                <w:right w:val="none" w:sz="0" w:space="0" w:color="auto"/>
              </w:divBdr>
            </w:div>
            <w:div w:id="1113161621">
              <w:marLeft w:val="0"/>
              <w:marRight w:val="0"/>
              <w:marTop w:val="0"/>
              <w:marBottom w:val="0"/>
              <w:divBdr>
                <w:top w:val="none" w:sz="0" w:space="0" w:color="auto"/>
                <w:left w:val="none" w:sz="0" w:space="0" w:color="auto"/>
                <w:bottom w:val="none" w:sz="0" w:space="0" w:color="auto"/>
                <w:right w:val="none" w:sz="0" w:space="0" w:color="auto"/>
              </w:divBdr>
            </w:div>
            <w:div w:id="878470003">
              <w:marLeft w:val="0"/>
              <w:marRight w:val="0"/>
              <w:marTop w:val="0"/>
              <w:marBottom w:val="0"/>
              <w:divBdr>
                <w:top w:val="none" w:sz="0" w:space="0" w:color="auto"/>
                <w:left w:val="none" w:sz="0" w:space="0" w:color="auto"/>
                <w:bottom w:val="none" w:sz="0" w:space="0" w:color="auto"/>
                <w:right w:val="none" w:sz="0" w:space="0" w:color="auto"/>
              </w:divBdr>
            </w:div>
            <w:div w:id="1508516221">
              <w:marLeft w:val="0"/>
              <w:marRight w:val="0"/>
              <w:marTop w:val="0"/>
              <w:marBottom w:val="0"/>
              <w:divBdr>
                <w:top w:val="none" w:sz="0" w:space="0" w:color="auto"/>
                <w:left w:val="none" w:sz="0" w:space="0" w:color="auto"/>
                <w:bottom w:val="none" w:sz="0" w:space="0" w:color="auto"/>
                <w:right w:val="none" w:sz="0" w:space="0" w:color="auto"/>
              </w:divBdr>
            </w:div>
            <w:div w:id="1431899753">
              <w:marLeft w:val="0"/>
              <w:marRight w:val="0"/>
              <w:marTop w:val="0"/>
              <w:marBottom w:val="0"/>
              <w:divBdr>
                <w:top w:val="none" w:sz="0" w:space="0" w:color="auto"/>
                <w:left w:val="none" w:sz="0" w:space="0" w:color="auto"/>
                <w:bottom w:val="none" w:sz="0" w:space="0" w:color="auto"/>
                <w:right w:val="none" w:sz="0" w:space="0" w:color="auto"/>
              </w:divBdr>
            </w:div>
            <w:div w:id="1273048638">
              <w:marLeft w:val="0"/>
              <w:marRight w:val="0"/>
              <w:marTop w:val="0"/>
              <w:marBottom w:val="0"/>
              <w:divBdr>
                <w:top w:val="none" w:sz="0" w:space="0" w:color="auto"/>
                <w:left w:val="none" w:sz="0" w:space="0" w:color="auto"/>
                <w:bottom w:val="none" w:sz="0" w:space="0" w:color="auto"/>
                <w:right w:val="none" w:sz="0" w:space="0" w:color="auto"/>
              </w:divBdr>
            </w:div>
            <w:div w:id="444496092">
              <w:marLeft w:val="0"/>
              <w:marRight w:val="0"/>
              <w:marTop w:val="0"/>
              <w:marBottom w:val="0"/>
              <w:divBdr>
                <w:top w:val="none" w:sz="0" w:space="0" w:color="auto"/>
                <w:left w:val="none" w:sz="0" w:space="0" w:color="auto"/>
                <w:bottom w:val="none" w:sz="0" w:space="0" w:color="auto"/>
                <w:right w:val="none" w:sz="0" w:space="0" w:color="auto"/>
              </w:divBdr>
            </w:div>
            <w:div w:id="1130900369">
              <w:marLeft w:val="0"/>
              <w:marRight w:val="0"/>
              <w:marTop w:val="0"/>
              <w:marBottom w:val="0"/>
              <w:divBdr>
                <w:top w:val="none" w:sz="0" w:space="0" w:color="auto"/>
                <w:left w:val="none" w:sz="0" w:space="0" w:color="auto"/>
                <w:bottom w:val="none" w:sz="0" w:space="0" w:color="auto"/>
                <w:right w:val="none" w:sz="0" w:space="0" w:color="auto"/>
              </w:divBdr>
            </w:div>
            <w:div w:id="1977637317">
              <w:marLeft w:val="0"/>
              <w:marRight w:val="0"/>
              <w:marTop w:val="0"/>
              <w:marBottom w:val="0"/>
              <w:divBdr>
                <w:top w:val="none" w:sz="0" w:space="0" w:color="auto"/>
                <w:left w:val="none" w:sz="0" w:space="0" w:color="auto"/>
                <w:bottom w:val="none" w:sz="0" w:space="0" w:color="auto"/>
                <w:right w:val="none" w:sz="0" w:space="0" w:color="auto"/>
              </w:divBdr>
            </w:div>
            <w:div w:id="1844661431">
              <w:marLeft w:val="0"/>
              <w:marRight w:val="0"/>
              <w:marTop w:val="0"/>
              <w:marBottom w:val="0"/>
              <w:divBdr>
                <w:top w:val="none" w:sz="0" w:space="0" w:color="auto"/>
                <w:left w:val="none" w:sz="0" w:space="0" w:color="auto"/>
                <w:bottom w:val="none" w:sz="0" w:space="0" w:color="auto"/>
                <w:right w:val="none" w:sz="0" w:space="0" w:color="auto"/>
              </w:divBdr>
            </w:div>
            <w:div w:id="534774015">
              <w:marLeft w:val="0"/>
              <w:marRight w:val="0"/>
              <w:marTop w:val="0"/>
              <w:marBottom w:val="0"/>
              <w:divBdr>
                <w:top w:val="none" w:sz="0" w:space="0" w:color="auto"/>
                <w:left w:val="none" w:sz="0" w:space="0" w:color="auto"/>
                <w:bottom w:val="none" w:sz="0" w:space="0" w:color="auto"/>
                <w:right w:val="none" w:sz="0" w:space="0" w:color="auto"/>
              </w:divBdr>
            </w:div>
            <w:div w:id="954750722">
              <w:marLeft w:val="0"/>
              <w:marRight w:val="0"/>
              <w:marTop w:val="0"/>
              <w:marBottom w:val="0"/>
              <w:divBdr>
                <w:top w:val="none" w:sz="0" w:space="0" w:color="auto"/>
                <w:left w:val="none" w:sz="0" w:space="0" w:color="auto"/>
                <w:bottom w:val="none" w:sz="0" w:space="0" w:color="auto"/>
                <w:right w:val="none" w:sz="0" w:space="0" w:color="auto"/>
              </w:divBdr>
            </w:div>
            <w:div w:id="466167859">
              <w:marLeft w:val="0"/>
              <w:marRight w:val="0"/>
              <w:marTop w:val="0"/>
              <w:marBottom w:val="0"/>
              <w:divBdr>
                <w:top w:val="none" w:sz="0" w:space="0" w:color="auto"/>
                <w:left w:val="none" w:sz="0" w:space="0" w:color="auto"/>
                <w:bottom w:val="none" w:sz="0" w:space="0" w:color="auto"/>
                <w:right w:val="none" w:sz="0" w:space="0" w:color="auto"/>
              </w:divBdr>
            </w:div>
            <w:div w:id="1049841961">
              <w:marLeft w:val="0"/>
              <w:marRight w:val="0"/>
              <w:marTop w:val="0"/>
              <w:marBottom w:val="0"/>
              <w:divBdr>
                <w:top w:val="none" w:sz="0" w:space="0" w:color="auto"/>
                <w:left w:val="none" w:sz="0" w:space="0" w:color="auto"/>
                <w:bottom w:val="none" w:sz="0" w:space="0" w:color="auto"/>
                <w:right w:val="none" w:sz="0" w:space="0" w:color="auto"/>
              </w:divBdr>
            </w:div>
            <w:div w:id="963579232">
              <w:marLeft w:val="0"/>
              <w:marRight w:val="0"/>
              <w:marTop w:val="0"/>
              <w:marBottom w:val="0"/>
              <w:divBdr>
                <w:top w:val="none" w:sz="0" w:space="0" w:color="auto"/>
                <w:left w:val="none" w:sz="0" w:space="0" w:color="auto"/>
                <w:bottom w:val="none" w:sz="0" w:space="0" w:color="auto"/>
                <w:right w:val="none" w:sz="0" w:space="0" w:color="auto"/>
              </w:divBdr>
            </w:div>
            <w:div w:id="449206185">
              <w:marLeft w:val="0"/>
              <w:marRight w:val="0"/>
              <w:marTop w:val="0"/>
              <w:marBottom w:val="0"/>
              <w:divBdr>
                <w:top w:val="none" w:sz="0" w:space="0" w:color="auto"/>
                <w:left w:val="none" w:sz="0" w:space="0" w:color="auto"/>
                <w:bottom w:val="none" w:sz="0" w:space="0" w:color="auto"/>
                <w:right w:val="none" w:sz="0" w:space="0" w:color="auto"/>
              </w:divBdr>
            </w:div>
            <w:div w:id="226570518">
              <w:marLeft w:val="0"/>
              <w:marRight w:val="0"/>
              <w:marTop w:val="0"/>
              <w:marBottom w:val="0"/>
              <w:divBdr>
                <w:top w:val="none" w:sz="0" w:space="0" w:color="auto"/>
                <w:left w:val="none" w:sz="0" w:space="0" w:color="auto"/>
                <w:bottom w:val="none" w:sz="0" w:space="0" w:color="auto"/>
                <w:right w:val="none" w:sz="0" w:space="0" w:color="auto"/>
              </w:divBdr>
            </w:div>
            <w:div w:id="1073310966">
              <w:marLeft w:val="0"/>
              <w:marRight w:val="0"/>
              <w:marTop w:val="0"/>
              <w:marBottom w:val="0"/>
              <w:divBdr>
                <w:top w:val="none" w:sz="0" w:space="0" w:color="auto"/>
                <w:left w:val="none" w:sz="0" w:space="0" w:color="auto"/>
                <w:bottom w:val="none" w:sz="0" w:space="0" w:color="auto"/>
                <w:right w:val="none" w:sz="0" w:space="0" w:color="auto"/>
              </w:divBdr>
            </w:div>
            <w:div w:id="993990053">
              <w:marLeft w:val="0"/>
              <w:marRight w:val="0"/>
              <w:marTop w:val="0"/>
              <w:marBottom w:val="0"/>
              <w:divBdr>
                <w:top w:val="none" w:sz="0" w:space="0" w:color="auto"/>
                <w:left w:val="none" w:sz="0" w:space="0" w:color="auto"/>
                <w:bottom w:val="none" w:sz="0" w:space="0" w:color="auto"/>
                <w:right w:val="none" w:sz="0" w:space="0" w:color="auto"/>
              </w:divBdr>
            </w:div>
            <w:div w:id="1494641989">
              <w:marLeft w:val="0"/>
              <w:marRight w:val="0"/>
              <w:marTop w:val="0"/>
              <w:marBottom w:val="0"/>
              <w:divBdr>
                <w:top w:val="none" w:sz="0" w:space="0" w:color="auto"/>
                <w:left w:val="none" w:sz="0" w:space="0" w:color="auto"/>
                <w:bottom w:val="none" w:sz="0" w:space="0" w:color="auto"/>
                <w:right w:val="none" w:sz="0" w:space="0" w:color="auto"/>
              </w:divBdr>
            </w:div>
            <w:div w:id="436486487">
              <w:marLeft w:val="0"/>
              <w:marRight w:val="0"/>
              <w:marTop w:val="0"/>
              <w:marBottom w:val="0"/>
              <w:divBdr>
                <w:top w:val="none" w:sz="0" w:space="0" w:color="auto"/>
                <w:left w:val="none" w:sz="0" w:space="0" w:color="auto"/>
                <w:bottom w:val="none" w:sz="0" w:space="0" w:color="auto"/>
                <w:right w:val="none" w:sz="0" w:space="0" w:color="auto"/>
              </w:divBdr>
            </w:div>
            <w:div w:id="994915106">
              <w:marLeft w:val="0"/>
              <w:marRight w:val="0"/>
              <w:marTop w:val="0"/>
              <w:marBottom w:val="0"/>
              <w:divBdr>
                <w:top w:val="none" w:sz="0" w:space="0" w:color="auto"/>
                <w:left w:val="none" w:sz="0" w:space="0" w:color="auto"/>
                <w:bottom w:val="none" w:sz="0" w:space="0" w:color="auto"/>
                <w:right w:val="none" w:sz="0" w:space="0" w:color="auto"/>
              </w:divBdr>
            </w:div>
            <w:div w:id="679044438">
              <w:marLeft w:val="0"/>
              <w:marRight w:val="0"/>
              <w:marTop w:val="0"/>
              <w:marBottom w:val="0"/>
              <w:divBdr>
                <w:top w:val="none" w:sz="0" w:space="0" w:color="auto"/>
                <w:left w:val="none" w:sz="0" w:space="0" w:color="auto"/>
                <w:bottom w:val="none" w:sz="0" w:space="0" w:color="auto"/>
                <w:right w:val="none" w:sz="0" w:space="0" w:color="auto"/>
              </w:divBdr>
            </w:div>
            <w:div w:id="1019889171">
              <w:marLeft w:val="0"/>
              <w:marRight w:val="0"/>
              <w:marTop w:val="0"/>
              <w:marBottom w:val="0"/>
              <w:divBdr>
                <w:top w:val="none" w:sz="0" w:space="0" w:color="auto"/>
                <w:left w:val="none" w:sz="0" w:space="0" w:color="auto"/>
                <w:bottom w:val="none" w:sz="0" w:space="0" w:color="auto"/>
                <w:right w:val="none" w:sz="0" w:space="0" w:color="auto"/>
              </w:divBdr>
            </w:div>
            <w:div w:id="1495608922">
              <w:marLeft w:val="0"/>
              <w:marRight w:val="0"/>
              <w:marTop w:val="0"/>
              <w:marBottom w:val="0"/>
              <w:divBdr>
                <w:top w:val="none" w:sz="0" w:space="0" w:color="auto"/>
                <w:left w:val="none" w:sz="0" w:space="0" w:color="auto"/>
                <w:bottom w:val="none" w:sz="0" w:space="0" w:color="auto"/>
                <w:right w:val="none" w:sz="0" w:space="0" w:color="auto"/>
              </w:divBdr>
            </w:div>
            <w:div w:id="1187908851">
              <w:marLeft w:val="0"/>
              <w:marRight w:val="0"/>
              <w:marTop w:val="0"/>
              <w:marBottom w:val="0"/>
              <w:divBdr>
                <w:top w:val="none" w:sz="0" w:space="0" w:color="auto"/>
                <w:left w:val="none" w:sz="0" w:space="0" w:color="auto"/>
                <w:bottom w:val="none" w:sz="0" w:space="0" w:color="auto"/>
                <w:right w:val="none" w:sz="0" w:space="0" w:color="auto"/>
              </w:divBdr>
            </w:div>
            <w:div w:id="1094937376">
              <w:marLeft w:val="0"/>
              <w:marRight w:val="0"/>
              <w:marTop w:val="0"/>
              <w:marBottom w:val="0"/>
              <w:divBdr>
                <w:top w:val="none" w:sz="0" w:space="0" w:color="auto"/>
                <w:left w:val="none" w:sz="0" w:space="0" w:color="auto"/>
                <w:bottom w:val="none" w:sz="0" w:space="0" w:color="auto"/>
                <w:right w:val="none" w:sz="0" w:space="0" w:color="auto"/>
              </w:divBdr>
            </w:div>
            <w:div w:id="1394622627">
              <w:marLeft w:val="0"/>
              <w:marRight w:val="0"/>
              <w:marTop w:val="0"/>
              <w:marBottom w:val="0"/>
              <w:divBdr>
                <w:top w:val="none" w:sz="0" w:space="0" w:color="auto"/>
                <w:left w:val="none" w:sz="0" w:space="0" w:color="auto"/>
                <w:bottom w:val="none" w:sz="0" w:space="0" w:color="auto"/>
                <w:right w:val="none" w:sz="0" w:space="0" w:color="auto"/>
              </w:divBdr>
            </w:div>
            <w:div w:id="1433625926">
              <w:marLeft w:val="0"/>
              <w:marRight w:val="0"/>
              <w:marTop w:val="0"/>
              <w:marBottom w:val="0"/>
              <w:divBdr>
                <w:top w:val="none" w:sz="0" w:space="0" w:color="auto"/>
                <w:left w:val="none" w:sz="0" w:space="0" w:color="auto"/>
                <w:bottom w:val="none" w:sz="0" w:space="0" w:color="auto"/>
                <w:right w:val="none" w:sz="0" w:space="0" w:color="auto"/>
              </w:divBdr>
            </w:div>
            <w:div w:id="1528174160">
              <w:marLeft w:val="0"/>
              <w:marRight w:val="0"/>
              <w:marTop w:val="0"/>
              <w:marBottom w:val="0"/>
              <w:divBdr>
                <w:top w:val="none" w:sz="0" w:space="0" w:color="auto"/>
                <w:left w:val="none" w:sz="0" w:space="0" w:color="auto"/>
                <w:bottom w:val="none" w:sz="0" w:space="0" w:color="auto"/>
                <w:right w:val="none" w:sz="0" w:space="0" w:color="auto"/>
              </w:divBdr>
            </w:div>
            <w:div w:id="355035377">
              <w:marLeft w:val="0"/>
              <w:marRight w:val="0"/>
              <w:marTop w:val="0"/>
              <w:marBottom w:val="0"/>
              <w:divBdr>
                <w:top w:val="none" w:sz="0" w:space="0" w:color="auto"/>
                <w:left w:val="none" w:sz="0" w:space="0" w:color="auto"/>
                <w:bottom w:val="none" w:sz="0" w:space="0" w:color="auto"/>
                <w:right w:val="none" w:sz="0" w:space="0" w:color="auto"/>
              </w:divBdr>
            </w:div>
            <w:div w:id="23598605">
              <w:marLeft w:val="0"/>
              <w:marRight w:val="0"/>
              <w:marTop w:val="0"/>
              <w:marBottom w:val="0"/>
              <w:divBdr>
                <w:top w:val="none" w:sz="0" w:space="0" w:color="auto"/>
                <w:left w:val="none" w:sz="0" w:space="0" w:color="auto"/>
                <w:bottom w:val="none" w:sz="0" w:space="0" w:color="auto"/>
                <w:right w:val="none" w:sz="0" w:space="0" w:color="auto"/>
              </w:divBdr>
            </w:div>
            <w:div w:id="238099562">
              <w:marLeft w:val="0"/>
              <w:marRight w:val="0"/>
              <w:marTop w:val="0"/>
              <w:marBottom w:val="0"/>
              <w:divBdr>
                <w:top w:val="none" w:sz="0" w:space="0" w:color="auto"/>
                <w:left w:val="none" w:sz="0" w:space="0" w:color="auto"/>
                <w:bottom w:val="none" w:sz="0" w:space="0" w:color="auto"/>
                <w:right w:val="none" w:sz="0" w:space="0" w:color="auto"/>
              </w:divBdr>
            </w:div>
            <w:div w:id="382943403">
              <w:marLeft w:val="0"/>
              <w:marRight w:val="0"/>
              <w:marTop w:val="0"/>
              <w:marBottom w:val="0"/>
              <w:divBdr>
                <w:top w:val="none" w:sz="0" w:space="0" w:color="auto"/>
                <w:left w:val="none" w:sz="0" w:space="0" w:color="auto"/>
                <w:bottom w:val="none" w:sz="0" w:space="0" w:color="auto"/>
                <w:right w:val="none" w:sz="0" w:space="0" w:color="auto"/>
              </w:divBdr>
            </w:div>
            <w:div w:id="2079666244">
              <w:marLeft w:val="0"/>
              <w:marRight w:val="0"/>
              <w:marTop w:val="0"/>
              <w:marBottom w:val="0"/>
              <w:divBdr>
                <w:top w:val="none" w:sz="0" w:space="0" w:color="auto"/>
                <w:left w:val="none" w:sz="0" w:space="0" w:color="auto"/>
                <w:bottom w:val="none" w:sz="0" w:space="0" w:color="auto"/>
                <w:right w:val="none" w:sz="0" w:space="0" w:color="auto"/>
              </w:divBdr>
            </w:div>
            <w:div w:id="842285408">
              <w:marLeft w:val="0"/>
              <w:marRight w:val="0"/>
              <w:marTop w:val="0"/>
              <w:marBottom w:val="0"/>
              <w:divBdr>
                <w:top w:val="none" w:sz="0" w:space="0" w:color="auto"/>
                <w:left w:val="none" w:sz="0" w:space="0" w:color="auto"/>
                <w:bottom w:val="none" w:sz="0" w:space="0" w:color="auto"/>
                <w:right w:val="none" w:sz="0" w:space="0" w:color="auto"/>
              </w:divBdr>
            </w:div>
            <w:div w:id="417867025">
              <w:marLeft w:val="0"/>
              <w:marRight w:val="0"/>
              <w:marTop w:val="0"/>
              <w:marBottom w:val="0"/>
              <w:divBdr>
                <w:top w:val="none" w:sz="0" w:space="0" w:color="auto"/>
                <w:left w:val="none" w:sz="0" w:space="0" w:color="auto"/>
                <w:bottom w:val="none" w:sz="0" w:space="0" w:color="auto"/>
                <w:right w:val="none" w:sz="0" w:space="0" w:color="auto"/>
              </w:divBdr>
            </w:div>
            <w:div w:id="139079976">
              <w:marLeft w:val="0"/>
              <w:marRight w:val="0"/>
              <w:marTop w:val="0"/>
              <w:marBottom w:val="0"/>
              <w:divBdr>
                <w:top w:val="none" w:sz="0" w:space="0" w:color="auto"/>
                <w:left w:val="none" w:sz="0" w:space="0" w:color="auto"/>
                <w:bottom w:val="none" w:sz="0" w:space="0" w:color="auto"/>
                <w:right w:val="none" w:sz="0" w:space="0" w:color="auto"/>
              </w:divBdr>
            </w:div>
            <w:div w:id="1482230133">
              <w:marLeft w:val="0"/>
              <w:marRight w:val="0"/>
              <w:marTop w:val="0"/>
              <w:marBottom w:val="0"/>
              <w:divBdr>
                <w:top w:val="none" w:sz="0" w:space="0" w:color="auto"/>
                <w:left w:val="none" w:sz="0" w:space="0" w:color="auto"/>
                <w:bottom w:val="none" w:sz="0" w:space="0" w:color="auto"/>
                <w:right w:val="none" w:sz="0" w:space="0" w:color="auto"/>
              </w:divBdr>
            </w:div>
            <w:div w:id="1398087022">
              <w:marLeft w:val="0"/>
              <w:marRight w:val="0"/>
              <w:marTop w:val="0"/>
              <w:marBottom w:val="0"/>
              <w:divBdr>
                <w:top w:val="none" w:sz="0" w:space="0" w:color="auto"/>
                <w:left w:val="none" w:sz="0" w:space="0" w:color="auto"/>
                <w:bottom w:val="none" w:sz="0" w:space="0" w:color="auto"/>
                <w:right w:val="none" w:sz="0" w:space="0" w:color="auto"/>
              </w:divBdr>
            </w:div>
            <w:div w:id="584150752">
              <w:marLeft w:val="0"/>
              <w:marRight w:val="0"/>
              <w:marTop w:val="0"/>
              <w:marBottom w:val="0"/>
              <w:divBdr>
                <w:top w:val="none" w:sz="0" w:space="0" w:color="auto"/>
                <w:left w:val="none" w:sz="0" w:space="0" w:color="auto"/>
                <w:bottom w:val="none" w:sz="0" w:space="0" w:color="auto"/>
                <w:right w:val="none" w:sz="0" w:space="0" w:color="auto"/>
              </w:divBdr>
            </w:div>
            <w:div w:id="1094397344">
              <w:marLeft w:val="0"/>
              <w:marRight w:val="0"/>
              <w:marTop w:val="0"/>
              <w:marBottom w:val="0"/>
              <w:divBdr>
                <w:top w:val="none" w:sz="0" w:space="0" w:color="auto"/>
                <w:left w:val="none" w:sz="0" w:space="0" w:color="auto"/>
                <w:bottom w:val="none" w:sz="0" w:space="0" w:color="auto"/>
                <w:right w:val="none" w:sz="0" w:space="0" w:color="auto"/>
              </w:divBdr>
            </w:div>
            <w:div w:id="1885750118">
              <w:marLeft w:val="0"/>
              <w:marRight w:val="0"/>
              <w:marTop w:val="0"/>
              <w:marBottom w:val="0"/>
              <w:divBdr>
                <w:top w:val="none" w:sz="0" w:space="0" w:color="auto"/>
                <w:left w:val="none" w:sz="0" w:space="0" w:color="auto"/>
                <w:bottom w:val="none" w:sz="0" w:space="0" w:color="auto"/>
                <w:right w:val="none" w:sz="0" w:space="0" w:color="auto"/>
              </w:divBdr>
            </w:div>
            <w:div w:id="1325400463">
              <w:marLeft w:val="0"/>
              <w:marRight w:val="0"/>
              <w:marTop w:val="0"/>
              <w:marBottom w:val="0"/>
              <w:divBdr>
                <w:top w:val="none" w:sz="0" w:space="0" w:color="auto"/>
                <w:left w:val="none" w:sz="0" w:space="0" w:color="auto"/>
                <w:bottom w:val="none" w:sz="0" w:space="0" w:color="auto"/>
                <w:right w:val="none" w:sz="0" w:space="0" w:color="auto"/>
              </w:divBdr>
            </w:div>
            <w:div w:id="1422525097">
              <w:marLeft w:val="0"/>
              <w:marRight w:val="0"/>
              <w:marTop w:val="0"/>
              <w:marBottom w:val="0"/>
              <w:divBdr>
                <w:top w:val="none" w:sz="0" w:space="0" w:color="auto"/>
                <w:left w:val="none" w:sz="0" w:space="0" w:color="auto"/>
                <w:bottom w:val="none" w:sz="0" w:space="0" w:color="auto"/>
                <w:right w:val="none" w:sz="0" w:space="0" w:color="auto"/>
              </w:divBdr>
            </w:div>
            <w:div w:id="349262857">
              <w:marLeft w:val="0"/>
              <w:marRight w:val="0"/>
              <w:marTop w:val="0"/>
              <w:marBottom w:val="0"/>
              <w:divBdr>
                <w:top w:val="none" w:sz="0" w:space="0" w:color="auto"/>
                <w:left w:val="none" w:sz="0" w:space="0" w:color="auto"/>
                <w:bottom w:val="none" w:sz="0" w:space="0" w:color="auto"/>
                <w:right w:val="none" w:sz="0" w:space="0" w:color="auto"/>
              </w:divBdr>
            </w:div>
            <w:div w:id="55861627">
              <w:marLeft w:val="0"/>
              <w:marRight w:val="0"/>
              <w:marTop w:val="0"/>
              <w:marBottom w:val="0"/>
              <w:divBdr>
                <w:top w:val="none" w:sz="0" w:space="0" w:color="auto"/>
                <w:left w:val="none" w:sz="0" w:space="0" w:color="auto"/>
                <w:bottom w:val="none" w:sz="0" w:space="0" w:color="auto"/>
                <w:right w:val="none" w:sz="0" w:space="0" w:color="auto"/>
              </w:divBdr>
            </w:div>
            <w:div w:id="1274942628">
              <w:marLeft w:val="0"/>
              <w:marRight w:val="0"/>
              <w:marTop w:val="0"/>
              <w:marBottom w:val="0"/>
              <w:divBdr>
                <w:top w:val="none" w:sz="0" w:space="0" w:color="auto"/>
                <w:left w:val="none" w:sz="0" w:space="0" w:color="auto"/>
                <w:bottom w:val="none" w:sz="0" w:space="0" w:color="auto"/>
                <w:right w:val="none" w:sz="0" w:space="0" w:color="auto"/>
              </w:divBdr>
            </w:div>
            <w:div w:id="1832484352">
              <w:marLeft w:val="0"/>
              <w:marRight w:val="0"/>
              <w:marTop w:val="0"/>
              <w:marBottom w:val="0"/>
              <w:divBdr>
                <w:top w:val="none" w:sz="0" w:space="0" w:color="auto"/>
                <w:left w:val="none" w:sz="0" w:space="0" w:color="auto"/>
                <w:bottom w:val="none" w:sz="0" w:space="0" w:color="auto"/>
                <w:right w:val="none" w:sz="0" w:space="0" w:color="auto"/>
              </w:divBdr>
            </w:div>
            <w:div w:id="2059359008">
              <w:marLeft w:val="0"/>
              <w:marRight w:val="0"/>
              <w:marTop w:val="0"/>
              <w:marBottom w:val="0"/>
              <w:divBdr>
                <w:top w:val="none" w:sz="0" w:space="0" w:color="auto"/>
                <w:left w:val="none" w:sz="0" w:space="0" w:color="auto"/>
                <w:bottom w:val="none" w:sz="0" w:space="0" w:color="auto"/>
                <w:right w:val="none" w:sz="0" w:space="0" w:color="auto"/>
              </w:divBdr>
            </w:div>
            <w:div w:id="606281058">
              <w:marLeft w:val="0"/>
              <w:marRight w:val="0"/>
              <w:marTop w:val="0"/>
              <w:marBottom w:val="0"/>
              <w:divBdr>
                <w:top w:val="none" w:sz="0" w:space="0" w:color="auto"/>
                <w:left w:val="none" w:sz="0" w:space="0" w:color="auto"/>
                <w:bottom w:val="none" w:sz="0" w:space="0" w:color="auto"/>
                <w:right w:val="none" w:sz="0" w:space="0" w:color="auto"/>
              </w:divBdr>
            </w:div>
            <w:div w:id="1240873095">
              <w:marLeft w:val="0"/>
              <w:marRight w:val="0"/>
              <w:marTop w:val="0"/>
              <w:marBottom w:val="0"/>
              <w:divBdr>
                <w:top w:val="none" w:sz="0" w:space="0" w:color="auto"/>
                <w:left w:val="none" w:sz="0" w:space="0" w:color="auto"/>
                <w:bottom w:val="none" w:sz="0" w:space="0" w:color="auto"/>
                <w:right w:val="none" w:sz="0" w:space="0" w:color="auto"/>
              </w:divBdr>
            </w:div>
            <w:div w:id="546720758">
              <w:marLeft w:val="0"/>
              <w:marRight w:val="0"/>
              <w:marTop w:val="0"/>
              <w:marBottom w:val="0"/>
              <w:divBdr>
                <w:top w:val="none" w:sz="0" w:space="0" w:color="auto"/>
                <w:left w:val="none" w:sz="0" w:space="0" w:color="auto"/>
                <w:bottom w:val="none" w:sz="0" w:space="0" w:color="auto"/>
                <w:right w:val="none" w:sz="0" w:space="0" w:color="auto"/>
              </w:divBdr>
            </w:div>
            <w:div w:id="1152410837">
              <w:marLeft w:val="0"/>
              <w:marRight w:val="0"/>
              <w:marTop w:val="0"/>
              <w:marBottom w:val="0"/>
              <w:divBdr>
                <w:top w:val="none" w:sz="0" w:space="0" w:color="auto"/>
                <w:left w:val="none" w:sz="0" w:space="0" w:color="auto"/>
                <w:bottom w:val="none" w:sz="0" w:space="0" w:color="auto"/>
                <w:right w:val="none" w:sz="0" w:space="0" w:color="auto"/>
              </w:divBdr>
            </w:div>
            <w:div w:id="1507015334">
              <w:marLeft w:val="0"/>
              <w:marRight w:val="0"/>
              <w:marTop w:val="0"/>
              <w:marBottom w:val="0"/>
              <w:divBdr>
                <w:top w:val="none" w:sz="0" w:space="0" w:color="auto"/>
                <w:left w:val="none" w:sz="0" w:space="0" w:color="auto"/>
                <w:bottom w:val="none" w:sz="0" w:space="0" w:color="auto"/>
                <w:right w:val="none" w:sz="0" w:space="0" w:color="auto"/>
              </w:divBdr>
            </w:div>
            <w:div w:id="169373730">
              <w:marLeft w:val="0"/>
              <w:marRight w:val="0"/>
              <w:marTop w:val="0"/>
              <w:marBottom w:val="0"/>
              <w:divBdr>
                <w:top w:val="none" w:sz="0" w:space="0" w:color="auto"/>
                <w:left w:val="none" w:sz="0" w:space="0" w:color="auto"/>
                <w:bottom w:val="none" w:sz="0" w:space="0" w:color="auto"/>
                <w:right w:val="none" w:sz="0" w:space="0" w:color="auto"/>
              </w:divBdr>
            </w:div>
            <w:div w:id="1753090197">
              <w:marLeft w:val="0"/>
              <w:marRight w:val="0"/>
              <w:marTop w:val="0"/>
              <w:marBottom w:val="0"/>
              <w:divBdr>
                <w:top w:val="none" w:sz="0" w:space="0" w:color="auto"/>
                <w:left w:val="none" w:sz="0" w:space="0" w:color="auto"/>
                <w:bottom w:val="none" w:sz="0" w:space="0" w:color="auto"/>
                <w:right w:val="none" w:sz="0" w:space="0" w:color="auto"/>
              </w:divBdr>
            </w:div>
            <w:div w:id="1361399240">
              <w:marLeft w:val="0"/>
              <w:marRight w:val="0"/>
              <w:marTop w:val="0"/>
              <w:marBottom w:val="0"/>
              <w:divBdr>
                <w:top w:val="none" w:sz="0" w:space="0" w:color="auto"/>
                <w:left w:val="none" w:sz="0" w:space="0" w:color="auto"/>
                <w:bottom w:val="none" w:sz="0" w:space="0" w:color="auto"/>
                <w:right w:val="none" w:sz="0" w:space="0" w:color="auto"/>
              </w:divBdr>
            </w:div>
            <w:div w:id="231280719">
              <w:marLeft w:val="0"/>
              <w:marRight w:val="0"/>
              <w:marTop w:val="0"/>
              <w:marBottom w:val="0"/>
              <w:divBdr>
                <w:top w:val="none" w:sz="0" w:space="0" w:color="auto"/>
                <w:left w:val="none" w:sz="0" w:space="0" w:color="auto"/>
                <w:bottom w:val="none" w:sz="0" w:space="0" w:color="auto"/>
                <w:right w:val="none" w:sz="0" w:space="0" w:color="auto"/>
              </w:divBdr>
            </w:div>
            <w:div w:id="1133787875">
              <w:marLeft w:val="0"/>
              <w:marRight w:val="0"/>
              <w:marTop w:val="0"/>
              <w:marBottom w:val="0"/>
              <w:divBdr>
                <w:top w:val="none" w:sz="0" w:space="0" w:color="auto"/>
                <w:left w:val="none" w:sz="0" w:space="0" w:color="auto"/>
                <w:bottom w:val="none" w:sz="0" w:space="0" w:color="auto"/>
                <w:right w:val="none" w:sz="0" w:space="0" w:color="auto"/>
              </w:divBdr>
            </w:div>
            <w:div w:id="511645057">
              <w:marLeft w:val="0"/>
              <w:marRight w:val="0"/>
              <w:marTop w:val="0"/>
              <w:marBottom w:val="0"/>
              <w:divBdr>
                <w:top w:val="none" w:sz="0" w:space="0" w:color="auto"/>
                <w:left w:val="none" w:sz="0" w:space="0" w:color="auto"/>
                <w:bottom w:val="none" w:sz="0" w:space="0" w:color="auto"/>
                <w:right w:val="none" w:sz="0" w:space="0" w:color="auto"/>
              </w:divBdr>
            </w:div>
            <w:div w:id="2144804638">
              <w:marLeft w:val="0"/>
              <w:marRight w:val="0"/>
              <w:marTop w:val="0"/>
              <w:marBottom w:val="0"/>
              <w:divBdr>
                <w:top w:val="none" w:sz="0" w:space="0" w:color="auto"/>
                <w:left w:val="none" w:sz="0" w:space="0" w:color="auto"/>
                <w:bottom w:val="none" w:sz="0" w:space="0" w:color="auto"/>
                <w:right w:val="none" w:sz="0" w:space="0" w:color="auto"/>
              </w:divBdr>
            </w:div>
            <w:div w:id="1218666453">
              <w:marLeft w:val="0"/>
              <w:marRight w:val="0"/>
              <w:marTop w:val="0"/>
              <w:marBottom w:val="0"/>
              <w:divBdr>
                <w:top w:val="none" w:sz="0" w:space="0" w:color="auto"/>
                <w:left w:val="none" w:sz="0" w:space="0" w:color="auto"/>
                <w:bottom w:val="none" w:sz="0" w:space="0" w:color="auto"/>
                <w:right w:val="none" w:sz="0" w:space="0" w:color="auto"/>
              </w:divBdr>
            </w:div>
            <w:div w:id="575477984">
              <w:marLeft w:val="0"/>
              <w:marRight w:val="0"/>
              <w:marTop w:val="0"/>
              <w:marBottom w:val="0"/>
              <w:divBdr>
                <w:top w:val="none" w:sz="0" w:space="0" w:color="auto"/>
                <w:left w:val="none" w:sz="0" w:space="0" w:color="auto"/>
                <w:bottom w:val="none" w:sz="0" w:space="0" w:color="auto"/>
                <w:right w:val="none" w:sz="0" w:space="0" w:color="auto"/>
              </w:divBdr>
            </w:div>
            <w:div w:id="1548109405">
              <w:marLeft w:val="0"/>
              <w:marRight w:val="0"/>
              <w:marTop w:val="0"/>
              <w:marBottom w:val="0"/>
              <w:divBdr>
                <w:top w:val="none" w:sz="0" w:space="0" w:color="auto"/>
                <w:left w:val="none" w:sz="0" w:space="0" w:color="auto"/>
                <w:bottom w:val="none" w:sz="0" w:space="0" w:color="auto"/>
                <w:right w:val="none" w:sz="0" w:space="0" w:color="auto"/>
              </w:divBdr>
            </w:div>
            <w:div w:id="73477785">
              <w:marLeft w:val="0"/>
              <w:marRight w:val="0"/>
              <w:marTop w:val="0"/>
              <w:marBottom w:val="0"/>
              <w:divBdr>
                <w:top w:val="none" w:sz="0" w:space="0" w:color="auto"/>
                <w:left w:val="none" w:sz="0" w:space="0" w:color="auto"/>
                <w:bottom w:val="none" w:sz="0" w:space="0" w:color="auto"/>
                <w:right w:val="none" w:sz="0" w:space="0" w:color="auto"/>
              </w:divBdr>
            </w:div>
            <w:div w:id="756679771">
              <w:marLeft w:val="0"/>
              <w:marRight w:val="0"/>
              <w:marTop w:val="0"/>
              <w:marBottom w:val="0"/>
              <w:divBdr>
                <w:top w:val="none" w:sz="0" w:space="0" w:color="auto"/>
                <w:left w:val="none" w:sz="0" w:space="0" w:color="auto"/>
                <w:bottom w:val="none" w:sz="0" w:space="0" w:color="auto"/>
                <w:right w:val="none" w:sz="0" w:space="0" w:color="auto"/>
              </w:divBdr>
            </w:div>
            <w:div w:id="809516336">
              <w:marLeft w:val="0"/>
              <w:marRight w:val="0"/>
              <w:marTop w:val="0"/>
              <w:marBottom w:val="0"/>
              <w:divBdr>
                <w:top w:val="none" w:sz="0" w:space="0" w:color="auto"/>
                <w:left w:val="none" w:sz="0" w:space="0" w:color="auto"/>
                <w:bottom w:val="none" w:sz="0" w:space="0" w:color="auto"/>
                <w:right w:val="none" w:sz="0" w:space="0" w:color="auto"/>
              </w:divBdr>
            </w:div>
            <w:div w:id="1795367968">
              <w:marLeft w:val="0"/>
              <w:marRight w:val="0"/>
              <w:marTop w:val="0"/>
              <w:marBottom w:val="0"/>
              <w:divBdr>
                <w:top w:val="none" w:sz="0" w:space="0" w:color="auto"/>
                <w:left w:val="none" w:sz="0" w:space="0" w:color="auto"/>
                <w:bottom w:val="none" w:sz="0" w:space="0" w:color="auto"/>
                <w:right w:val="none" w:sz="0" w:space="0" w:color="auto"/>
              </w:divBdr>
            </w:div>
            <w:div w:id="1902709834">
              <w:marLeft w:val="0"/>
              <w:marRight w:val="0"/>
              <w:marTop w:val="0"/>
              <w:marBottom w:val="0"/>
              <w:divBdr>
                <w:top w:val="none" w:sz="0" w:space="0" w:color="auto"/>
                <w:left w:val="none" w:sz="0" w:space="0" w:color="auto"/>
                <w:bottom w:val="none" w:sz="0" w:space="0" w:color="auto"/>
                <w:right w:val="none" w:sz="0" w:space="0" w:color="auto"/>
              </w:divBdr>
            </w:div>
            <w:div w:id="150028568">
              <w:marLeft w:val="0"/>
              <w:marRight w:val="0"/>
              <w:marTop w:val="0"/>
              <w:marBottom w:val="0"/>
              <w:divBdr>
                <w:top w:val="none" w:sz="0" w:space="0" w:color="auto"/>
                <w:left w:val="none" w:sz="0" w:space="0" w:color="auto"/>
                <w:bottom w:val="none" w:sz="0" w:space="0" w:color="auto"/>
                <w:right w:val="none" w:sz="0" w:space="0" w:color="auto"/>
              </w:divBdr>
            </w:div>
            <w:div w:id="1659455899">
              <w:marLeft w:val="0"/>
              <w:marRight w:val="0"/>
              <w:marTop w:val="0"/>
              <w:marBottom w:val="0"/>
              <w:divBdr>
                <w:top w:val="none" w:sz="0" w:space="0" w:color="auto"/>
                <w:left w:val="none" w:sz="0" w:space="0" w:color="auto"/>
                <w:bottom w:val="none" w:sz="0" w:space="0" w:color="auto"/>
                <w:right w:val="none" w:sz="0" w:space="0" w:color="auto"/>
              </w:divBdr>
            </w:div>
            <w:div w:id="1808742592">
              <w:marLeft w:val="0"/>
              <w:marRight w:val="0"/>
              <w:marTop w:val="0"/>
              <w:marBottom w:val="0"/>
              <w:divBdr>
                <w:top w:val="none" w:sz="0" w:space="0" w:color="auto"/>
                <w:left w:val="none" w:sz="0" w:space="0" w:color="auto"/>
                <w:bottom w:val="none" w:sz="0" w:space="0" w:color="auto"/>
                <w:right w:val="none" w:sz="0" w:space="0" w:color="auto"/>
              </w:divBdr>
            </w:div>
            <w:div w:id="956058832">
              <w:marLeft w:val="0"/>
              <w:marRight w:val="0"/>
              <w:marTop w:val="0"/>
              <w:marBottom w:val="0"/>
              <w:divBdr>
                <w:top w:val="none" w:sz="0" w:space="0" w:color="auto"/>
                <w:left w:val="none" w:sz="0" w:space="0" w:color="auto"/>
                <w:bottom w:val="none" w:sz="0" w:space="0" w:color="auto"/>
                <w:right w:val="none" w:sz="0" w:space="0" w:color="auto"/>
              </w:divBdr>
            </w:div>
            <w:div w:id="1649046258">
              <w:marLeft w:val="0"/>
              <w:marRight w:val="0"/>
              <w:marTop w:val="0"/>
              <w:marBottom w:val="0"/>
              <w:divBdr>
                <w:top w:val="none" w:sz="0" w:space="0" w:color="auto"/>
                <w:left w:val="none" w:sz="0" w:space="0" w:color="auto"/>
                <w:bottom w:val="none" w:sz="0" w:space="0" w:color="auto"/>
                <w:right w:val="none" w:sz="0" w:space="0" w:color="auto"/>
              </w:divBdr>
            </w:div>
            <w:div w:id="1459182848">
              <w:marLeft w:val="0"/>
              <w:marRight w:val="0"/>
              <w:marTop w:val="0"/>
              <w:marBottom w:val="0"/>
              <w:divBdr>
                <w:top w:val="none" w:sz="0" w:space="0" w:color="auto"/>
                <w:left w:val="none" w:sz="0" w:space="0" w:color="auto"/>
                <w:bottom w:val="none" w:sz="0" w:space="0" w:color="auto"/>
                <w:right w:val="none" w:sz="0" w:space="0" w:color="auto"/>
              </w:divBdr>
            </w:div>
            <w:div w:id="1599559623">
              <w:marLeft w:val="0"/>
              <w:marRight w:val="0"/>
              <w:marTop w:val="0"/>
              <w:marBottom w:val="0"/>
              <w:divBdr>
                <w:top w:val="none" w:sz="0" w:space="0" w:color="auto"/>
                <w:left w:val="none" w:sz="0" w:space="0" w:color="auto"/>
                <w:bottom w:val="none" w:sz="0" w:space="0" w:color="auto"/>
                <w:right w:val="none" w:sz="0" w:space="0" w:color="auto"/>
              </w:divBdr>
            </w:div>
            <w:div w:id="219286262">
              <w:marLeft w:val="0"/>
              <w:marRight w:val="0"/>
              <w:marTop w:val="0"/>
              <w:marBottom w:val="0"/>
              <w:divBdr>
                <w:top w:val="none" w:sz="0" w:space="0" w:color="auto"/>
                <w:left w:val="none" w:sz="0" w:space="0" w:color="auto"/>
                <w:bottom w:val="none" w:sz="0" w:space="0" w:color="auto"/>
                <w:right w:val="none" w:sz="0" w:space="0" w:color="auto"/>
              </w:divBdr>
            </w:div>
            <w:div w:id="338237272">
              <w:marLeft w:val="0"/>
              <w:marRight w:val="0"/>
              <w:marTop w:val="0"/>
              <w:marBottom w:val="0"/>
              <w:divBdr>
                <w:top w:val="none" w:sz="0" w:space="0" w:color="auto"/>
                <w:left w:val="none" w:sz="0" w:space="0" w:color="auto"/>
                <w:bottom w:val="none" w:sz="0" w:space="0" w:color="auto"/>
                <w:right w:val="none" w:sz="0" w:space="0" w:color="auto"/>
              </w:divBdr>
            </w:div>
            <w:div w:id="257913942">
              <w:marLeft w:val="0"/>
              <w:marRight w:val="0"/>
              <w:marTop w:val="0"/>
              <w:marBottom w:val="0"/>
              <w:divBdr>
                <w:top w:val="none" w:sz="0" w:space="0" w:color="auto"/>
                <w:left w:val="none" w:sz="0" w:space="0" w:color="auto"/>
                <w:bottom w:val="none" w:sz="0" w:space="0" w:color="auto"/>
                <w:right w:val="none" w:sz="0" w:space="0" w:color="auto"/>
              </w:divBdr>
            </w:div>
            <w:div w:id="851602868">
              <w:marLeft w:val="0"/>
              <w:marRight w:val="0"/>
              <w:marTop w:val="0"/>
              <w:marBottom w:val="0"/>
              <w:divBdr>
                <w:top w:val="none" w:sz="0" w:space="0" w:color="auto"/>
                <w:left w:val="none" w:sz="0" w:space="0" w:color="auto"/>
                <w:bottom w:val="none" w:sz="0" w:space="0" w:color="auto"/>
                <w:right w:val="none" w:sz="0" w:space="0" w:color="auto"/>
              </w:divBdr>
            </w:div>
            <w:div w:id="1193806386">
              <w:marLeft w:val="0"/>
              <w:marRight w:val="0"/>
              <w:marTop w:val="0"/>
              <w:marBottom w:val="0"/>
              <w:divBdr>
                <w:top w:val="none" w:sz="0" w:space="0" w:color="auto"/>
                <w:left w:val="none" w:sz="0" w:space="0" w:color="auto"/>
                <w:bottom w:val="none" w:sz="0" w:space="0" w:color="auto"/>
                <w:right w:val="none" w:sz="0" w:space="0" w:color="auto"/>
              </w:divBdr>
            </w:div>
            <w:div w:id="555240146">
              <w:marLeft w:val="0"/>
              <w:marRight w:val="0"/>
              <w:marTop w:val="0"/>
              <w:marBottom w:val="0"/>
              <w:divBdr>
                <w:top w:val="none" w:sz="0" w:space="0" w:color="auto"/>
                <w:left w:val="none" w:sz="0" w:space="0" w:color="auto"/>
                <w:bottom w:val="none" w:sz="0" w:space="0" w:color="auto"/>
                <w:right w:val="none" w:sz="0" w:space="0" w:color="auto"/>
              </w:divBdr>
            </w:div>
            <w:div w:id="11959187">
              <w:marLeft w:val="0"/>
              <w:marRight w:val="0"/>
              <w:marTop w:val="0"/>
              <w:marBottom w:val="0"/>
              <w:divBdr>
                <w:top w:val="none" w:sz="0" w:space="0" w:color="auto"/>
                <w:left w:val="none" w:sz="0" w:space="0" w:color="auto"/>
                <w:bottom w:val="none" w:sz="0" w:space="0" w:color="auto"/>
                <w:right w:val="none" w:sz="0" w:space="0" w:color="auto"/>
              </w:divBdr>
            </w:div>
            <w:div w:id="1963340669">
              <w:marLeft w:val="0"/>
              <w:marRight w:val="0"/>
              <w:marTop w:val="0"/>
              <w:marBottom w:val="0"/>
              <w:divBdr>
                <w:top w:val="none" w:sz="0" w:space="0" w:color="auto"/>
                <w:left w:val="none" w:sz="0" w:space="0" w:color="auto"/>
                <w:bottom w:val="none" w:sz="0" w:space="0" w:color="auto"/>
                <w:right w:val="none" w:sz="0" w:space="0" w:color="auto"/>
              </w:divBdr>
            </w:div>
            <w:div w:id="1666738739">
              <w:marLeft w:val="0"/>
              <w:marRight w:val="0"/>
              <w:marTop w:val="0"/>
              <w:marBottom w:val="0"/>
              <w:divBdr>
                <w:top w:val="none" w:sz="0" w:space="0" w:color="auto"/>
                <w:left w:val="none" w:sz="0" w:space="0" w:color="auto"/>
                <w:bottom w:val="none" w:sz="0" w:space="0" w:color="auto"/>
                <w:right w:val="none" w:sz="0" w:space="0" w:color="auto"/>
              </w:divBdr>
            </w:div>
            <w:div w:id="1393769485">
              <w:marLeft w:val="0"/>
              <w:marRight w:val="0"/>
              <w:marTop w:val="0"/>
              <w:marBottom w:val="0"/>
              <w:divBdr>
                <w:top w:val="none" w:sz="0" w:space="0" w:color="auto"/>
                <w:left w:val="none" w:sz="0" w:space="0" w:color="auto"/>
                <w:bottom w:val="none" w:sz="0" w:space="0" w:color="auto"/>
                <w:right w:val="none" w:sz="0" w:space="0" w:color="auto"/>
              </w:divBdr>
            </w:div>
            <w:div w:id="1596671198">
              <w:marLeft w:val="0"/>
              <w:marRight w:val="0"/>
              <w:marTop w:val="0"/>
              <w:marBottom w:val="0"/>
              <w:divBdr>
                <w:top w:val="none" w:sz="0" w:space="0" w:color="auto"/>
                <w:left w:val="none" w:sz="0" w:space="0" w:color="auto"/>
                <w:bottom w:val="none" w:sz="0" w:space="0" w:color="auto"/>
                <w:right w:val="none" w:sz="0" w:space="0" w:color="auto"/>
              </w:divBdr>
            </w:div>
            <w:div w:id="407699602">
              <w:marLeft w:val="0"/>
              <w:marRight w:val="0"/>
              <w:marTop w:val="0"/>
              <w:marBottom w:val="0"/>
              <w:divBdr>
                <w:top w:val="none" w:sz="0" w:space="0" w:color="auto"/>
                <w:left w:val="none" w:sz="0" w:space="0" w:color="auto"/>
                <w:bottom w:val="none" w:sz="0" w:space="0" w:color="auto"/>
                <w:right w:val="none" w:sz="0" w:space="0" w:color="auto"/>
              </w:divBdr>
            </w:div>
            <w:div w:id="1464738612">
              <w:marLeft w:val="0"/>
              <w:marRight w:val="0"/>
              <w:marTop w:val="0"/>
              <w:marBottom w:val="0"/>
              <w:divBdr>
                <w:top w:val="none" w:sz="0" w:space="0" w:color="auto"/>
                <w:left w:val="none" w:sz="0" w:space="0" w:color="auto"/>
                <w:bottom w:val="none" w:sz="0" w:space="0" w:color="auto"/>
                <w:right w:val="none" w:sz="0" w:space="0" w:color="auto"/>
              </w:divBdr>
            </w:div>
            <w:div w:id="211775746">
              <w:marLeft w:val="0"/>
              <w:marRight w:val="0"/>
              <w:marTop w:val="0"/>
              <w:marBottom w:val="0"/>
              <w:divBdr>
                <w:top w:val="none" w:sz="0" w:space="0" w:color="auto"/>
                <w:left w:val="none" w:sz="0" w:space="0" w:color="auto"/>
                <w:bottom w:val="none" w:sz="0" w:space="0" w:color="auto"/>
                <w:right w:val="none" w:sz="0" w:space="0" w:color="auto"/>
              </w:divBdr>
            </w:div>
            <w:div w:id="280110123">
              <w:marLeft w:val="0"/>
              <w:marRight w:val="0"/>
              <w:marTop w:val="0"/>
              <w:marBottom w:val="0"/>
              <w:divBdr>
                <w:top w:val="none" w:sz="0" w:space="0" w:color="auto"/>
                <w:left w:val="none" w:sz="0" w:space="0" w:color="auto"/>
                <w:bottom w:val="none" w:sz="0" w:space="0" w:color="auto"/>
                <w:right w:val="none" w:sz="0" w:space="0" w:color="auto"/>
              </w:divBdr>
            </w:div>
            <w:div w:id="380180036">
              <w:marLeft w:val="0"/>
              <w:marRight w:val="0"/>
              <w:marTop w:val="0"/>
              <w:marBottom w:val="0"/>
              <w:divBdr>
                <w:top w:val="none" w:sz="0" w:space="0" w:color="auto"/>
                <w:left w:val="none" w:sz="0" w:space="0" w:color="auto"/>
                <w:bottom w:val="none" w:sz="0" w:space="0" w:color="auto"/>
                <w:right w:val="none" w:sz="0" w:space="0" w:color="auto"/>
              </w:divBdr>
            </w:div>
            <w:div w:id="968589140">
              <w:marLeft w:val="0"/>
              <w:marRight w:val="0"/>
              <w:marTop w:val="0"/>
              <w:marBottom w:val="0"/>
              <w:divBdr>
                <w:top w:val="none" w:sz="0" w:space="0" w:color="auto"/>
                <w:left w:val="none" w:sz="0" w:space="0" w:color="auto"/>
                <w:bottom w:val="none" w:sz="0" w:space="0" w:color="auto"/>
                <w:right w:val="none" w:sz="0" w:space="0" w:color="auto"/>
              </w:divBdr>
            </w:div>
            <w:div w:id="1843816096">
              <w:marLeft w:val="0"/>
              <w:marRight w:val="0"/>
              <w:marTop w:val="0"/>
              <w:marBottom w:val="0"/>
              <w:divBdr>
                <w:top w:val="none" w:sz="0" w:space="0" w:color="auto"/>
                <w:left w:val="none" w:sz="0" w:space="0" w:color="auto"/>
                <w:bottom w:val="none" w:sz="0" w:space="0" w:color="auto"/>
                <w:right w:val="none" w:sz="0" w:space="0" w:color="auto"/>
              </w:divBdr>
            </w:div>
            <w:div w:id="914127720">
              <w:marLeft w:val="0"/>
              <w:marRight w:val="0"/>
              <w:marTop w:val="0"/>
              <w:marBottom w:val="0"/>
              <w:divBdr>
                <w:top w:val="none" w:sz="0" w:space="0" w:color="auto"/>
                <w:left w:val="none" w:sz="0" w:space="0" w:color="auto"/>
                <w:bottom w:val="none" w:sz="0" w:space="0" w:color="auto"/>
                <w:right w:val="none" w:sz="0" w:space="0" w:color="auto"/>
              </w:divBdr>
            </w:div>
            <w:div w:id="1594588110">
              <w:marLeft w:val="0"/>
              <w:marRight w:val="0"/>
              <w:marTop w:val="0"/>
              <w:marBottom w:val="0"/>
              <w:divBdr>
                <w:top w:val="none" w:sz="0" w:space="0" w:color="auto"/>
                <w:left w:val="none" w:sz="0" w:space="0" w:color="auto"/>
                <w:bottom w:val="none" w:sz="0" w:space="0" w:color="auto"/>
                <w:right w:val="none" w:sz="0" w:space="0" w:color="auto"/>
              </w:divBdr>
            </w:div>
            <w:div w:id="1011299921">
              <w:marLeft w:val="0"/>
              <w:marRight w:val="0"/>
              <w:marTop w:val="0"/>
              <w:marBottom w:val="0"/>
              <w:divBdr>
                <w:top w:val="none" w:sz="0" w:space="0" w:color="auto"/>
                <w:left w:val="none" w:sz="0" w:space="0" w:color="auto"/>
                <w:bottom w:val="none" w:sz="0" w:space="0" w:color="auto"/>
                <w:right w:val="none" w:sz="0" w:space="0" w:color="auto"/>
              </w:divBdr>
            </w:div>
            <w:div w:id="1352730308">
              <w:marLeft w:val="0"/>
              <w:marRight w:val="0"/>
              <w:marTop w:val="0"/>
              <w:marBottom w:val="0"/>
              <w:divBdr>
                <w:top w:val="none" w:sz="0" w:space="0" w:color="auto"/>
                <w:left w:val="none" w:sz="0" w:space="0" w:color="auto"/>
                <w:bottom w:val="none" w:sz="0" w:space="0" w:color="auto"/>
                <w:right w:val="none" w:sz="0" w:space="0" w:color="auto"/>
              </w:divBdr>
            </w:div>
            <w:div w:id="364524739">
              <w:marLeft w:val="0"/>
              <w:marRight w:val="0"/>
              <w:marTop w:val="0"/>
              <w:marBottom w:val="0"/>
              <w:divBdr>
                <w:top w:val="none" w:sz="0" w:space="0" w:color="auto"/>
                <w:left w:val="none" w:sz="0" w:space="0" w:color="auto"/>
                <w:bottom w:val="none" w:sz="0" w:space="0" w:color="auto"/>
                <w:right w:val="none" w:sz="0" w:space="0" w:color="auto"/>
              </w:divBdr>
            </w:div>
            <w:div w:id="1100180578">
              <w:marLeft w:val="0"/>
              <w:marRight w:val="0"/>
              <w:marTop w:val="0"/>
              <w:marBottom w:val="0"/>
              <w:divBdr>
                <w:top w:val="none" w:sz="0" w:space="0" w:color="auto"/>
                <w:left w:val="none" w:sz="0" w:space="0" w:color="auto"/>
                <w:bottom w:val="none" w:sz="0" w:space="0" w:color="auto"/>
                <w:right w:val="none" w:sz="0" w:space="0" w:color="auto"/>
              </w:divBdr>
            </w:div>
            <w:div w:id="94907553">
              <w:marLeft w:val="0"/>
              <w:marRight w:val="0"/>
              <w:marTop w:val="0"/>
              <w:marBottom w:val="0"/>
              <w:divBdr>
                <w:top w:val="none" w:sz="0" w:space="0" w:color="auto"/>
                <w:left w:val="none" w:sz="0" w:space="0" w:color="auto"/>
                <w:bottom w:val="none" w:sz="0" w:space="0" w:color="auto"/>
                <w:right w:val="none" w:sz="0" w:space="0" w:color="auto"/>
              </w:divBdr>
            </w:div>
            <w:div w:id="762653195">
              <w:marLeft w:val="0"/>
              <w:marRight w:val="0"/>
              <w:marTop w:val="0"/>
              <w:marBottom w:val="0"/>
              <w:divBdr>
                <w:top w:val="none" w:sz="0" w:space="0" w:color="auto"/>
                <w:left w:val="none" w:sz="0" w:space="0" w:color="auto"/>
                <w:bottom w:val="none" w:sz="0" w:space="0" w:color="auto"/>
                <w:right w:val="none" w:sz="0" w:space="0" w:color="auto"/>
              </w:divBdr>
            </w:div>
            <w:div w:id="41634398">
              <w:marLeft w:val="0"/>
              <w:marRight w:val="0"/>
              <w:marTop w:val="0"/>
              <w:marBottom w:val="0"/>
              <w:divBdr>
                <w:top w:val="none" w:sz="0" w:space="0" w:color="auto"/>
                <w:left w:val="none" w:sz="0" w:space="0" w:color="auto"/>
                <w:bottom w:val="none" w:sz="0" w:space="0" w:color="auto"/>
                <w:right w:val="none" w:sz="0" w:space="0" w:color="auto"/>
              </w:divBdr>
            </w:div>
            <w:div w:id="295569020">
              <w:marLeft w:val="0"/>
              <w:marRight w:val="0"/>
              <w:marTop w:val="0"/>
              <w:marBottom w:val="0"/>
              <w:divBdr>
                <w:top w:val="none" w:sz="0" w:space="0" w:color="auto"/>
                <w:left w:val="none" w:sz="0" w:space="0" w:color="auto"/>
                <w:bottom w:val="none" w:sz="0" w:space="0" w:color="auto"/>
                <w:right w:val="none" w:sz="0" w:space="0" w:color="auto"/>
              </w:divBdr>
            </w:div>
            <w:div w:id="992682443">
              <w:marLeft w:val="0"/>
              <w:marRight w:val="0"/>
              <w:marTop w:val="0"/>
              <w:marBottom w:val="0"/>
              <w:divBdr>
                <w:top w:val="none" w:sz="0" w:space="0" w:color="auto"/>
                <w:left w:val="none" w:sz="0" w:space="0" w:color="auto"/>
                <w:bottom w:val="none" w:sz="0" w:space="0" w:color="auto"/>
                <w:right w:val="none" w:sz="0" w:space="0" w:color="auto"/>
              </w:divBdr>
            </w:div>
            <w:div w:id="2048873201">
              <w:marLeft w:val="0"/>
              <w:marRight w:val="0"/>
              <w:marTop w:val="0"/>
              <w:marBottom w:val="0"/>
              <w:divBdr>
                <w:top w:val="none" w:sz="0" w:space="0" w:color="auto"/>
                <w:left w:val="none" w:sz="0" w:space="0" w:color="auto"/>
                <w:bottom w:val="none" w:sz="0" w:space="0" w:color="auto"/>
                <w:right w:val="none" w:sz="0" w:space="0" w:color="auto"/>
              </w:divBdr>
            </w:div>
            <w:div w:id="2027293483">
              <w:marLeft w:val="0"/>
              <w:marRight w:val="0"/>
              <w:marTop w:val="0"/>
              <w:marBottom w:val="0"/>
              <w:divBdr>
                <w:top w:val="none" w:sz="0" w:space="0" w:color="auto"/>
                <w:left w:val="none" w:sz="0" w:space="0" w:color="auto"/>
                <w:bottom w:val="none" w:sz="0" w:space="0" w:color="auto"/>
                <w:right w:val="none" w:sz="0" w:space="0" w:color="auto"/>
              </w:divBdr>
            </w:div>
            <w:div w:id="153954980">
              <w:marLeft w:val="0"/>
              <w:marRight w:val="0"/>
              <w:marTop w:val="0"/>
              <w:marBottom w:val="0"/>
              <w:divBdr>
                <w:top w:val="none" w:sz="0" w:space="0" w:color="auto"/>
                <w:left w:val="none" w:sz="0" w:space="0" w:color="auto"/>
                <w:bottom w:val="none" w:sz="0" w:space="0" w:color="auto"/>
                <w:right w:val="none" w:sz="0" w:space="0" w:color="auto"/>
              </w:divBdr>
            </w:div>
            <w:div w:id="1872256053">
              <w:marLeft w:val="0"/>
              <w:marRight w:val="0"/>
              <w:marTop w:val="0"/>
              <w:marBottom w:val="0"/>
              <w:divBdr>
                <w:top w:val="none" w:sz="0" w:space="0" w:color="auto"/>
                <w:left w:val="none" w:sz="0" w:space="0" w:color="auto"/>
                <w:bottom w:val="none" w:sz="0" w:space="0" w:color="auto"/>
                <w:right w:val="none" w:sz="0" w:space="0" w:color="auto"/>
              </w:divBdr>
            </w:div>
            <w:div w:id="2018189542">
              <w:marLeft w:val="0"/>
              <w:marRight w:val="0"/>
              <w:marTop w:val="0"/>
              <w:marBottom w:val="0"/>
              <w:divBdr>
                <w:top w:val="none" w:sz="0" w:space="0" w:color="auto"/>
                <w:left w:val="none" w:sz="0" w:space="0" w:color="auto"/>
                <w:bottom w:val="none" w:sz="0" w:space="0" w:color="auto"/>
                <w:right w:val="none" w:sz="0" w:space="0" w:color="auto"/>
              </w:divBdr>
            </w:div>
            <w:div w:id="916089037">
              <w:marLeft w:val="0"/>
              <w:marRight w:val="0"/>
              <w:marTop w:val="0"/>
              <w:marBottom w:val="0"/>
              <w:divBdr>
                <w:top w:val="none" w:sz="0" w:space="0" w:color="auto"/>
                <w:left w:val="none" w:sz="0" w:space="0" w:color="auto"/>
                <w:bottom w:val="none" w:sz="0" w:space="0" w:color="auto"/>
                <w:right w:val="none" w:sz="0" w:space="0" w:color="auto"/>
              </w:divBdr>
            </w:div>
            <w:div w:id="892077381">
              <w:marLeft w:val="0"/>
              <w:marRight w:val="0"/>
              <w:marTop w:val="0"/>
              <w:marBottom w:val="0"/>
              <w:divBdr>
                <w:top w:val="none" w:sz="0" w:space="0" w:color="auto"/>
                <w:left w:val="none" w:sz="0" w:space="0" w:color="auto"/>
                <w:bottom w:val="none" w:sz="0" w:space="0" w:color="auto"/>
                <w:right w:val="none" w:sz="0" w:space="0" w:color="auto"/>
              </w:divBdr>
            </w:div>
            <w:div w:id="934367861">
              <w:marLeft w:val="0"/>
              <w:marRight w:val="0"/>
              <w:marTop w:val="0"/>
              <w:marBottom w:val="0"/>
              <w:divBdr>
                <w:top w:val="none" w:sz="0" w:space="0" w:color="auto"/>
                <w:left w:val="none" w:sz="0" w:space="0" w:color="auto"/>
                <w:bottom w:val="none" w:sz="0" w:space="0" w:color="auto"/>
                <w:right w:val="none" w:sz="0" w:space="0" w:color="auto"/>
              </w:divBdr>
            </w:div>
            <w:div w:id="1976255847">
              <w:marLeft w:val="0"/>
              <w:marRight w:val="0"/>
              <w:marTop w:val="0"/>
              <w:marBottom w:val="0"/>
              <w:divBdr>
                <w:top w:val="none" w:sz="0" w:space="0" w:color="auto"/>
                <w:left w:val="none" w:sz="0" w:space="0" w:color="auto"/>
                <w:bottom w:val="none" w:sz="0" w:space="0" w:color="auto"/>
                <w:right w:val="none" w:sz="0" w:space="0" w:color="auto"/>
              </w:divBdr>
            </w:div>
            <w:div w:id="439646570">
              <w:marLeft w:val="0"/>
              <w:marRight w:val="0"/>
              <w:marTop w:val="0"/>
              <w:marBottom w:val="0"/>
              <w:divBdr>
                <w:top w:val="none" w:sz="0" w:space="0" w:color="auto"/>
                <w:left w:val="none" w:sz="0" w:space="0" w:color="auto"/>
                <w:bottom w:val="none" w:sz="0" w:space="0" w:color="auto"/>
                <w:right w:val="none" w:sz="0" w:space="0" w:color="auto"/>
              </w:divBdr>
            </w:div>
            <w:div w:id="2133863800">
              <w:marLeft w:val="0"/>
              <w:marRight w:val="0"/>
              <w:marTop w:val="0"/>
              <w:marBottom w:val="0"/>
              <w:divBdr>
                <w:top w:val="none" w:sz="0" w:space="0" w:color="auto"/>
                <w:left w:val="none" w:sz="0" w:space="0" w:color="auto"/>
                <w:bottom w:val="none" w:sz="0" w:space="0" w:color="auto"/>
                <w:right w:val="none" w:sz="0" w:space="0" w:color="auto"/>
              </w:divBdr>
            </w:div>
            <w:div w:id="1507329830">
              <w:marLeft w:val="0"/>
              <w:marRight w:val="0"/>
              <w:marTop w:val="0"/>
              <w:marBottom w:val="0"/>
              <w:divBdr>
                <w:top w:val="none" w:sz="0" w:space="0" w:color="auto"/>
                <w:left w:val="none" w:sz="0" w:space="0" w:color="auto"/>
                <w:bottom w:val="none" w:sz="0" w:space="0" w:color="auto"/>
                <w:right w:val="none" w:sz="0" w:space="0" w:color="auto"/>
              </w:divBdr>
            </w:div>
            <w:div w:id="1213270595">
              <w:marLeft w:val="0"/>
              <w:marRight w:val="0"/>
              <w:marTop w:val="0"/>
              <w:marBottom w:val="0"/>
              <w:divBdr>
                <w:top w:val="none" w:sz="0" w:space="0" w:color="auto"/>
                <w:left w:val="none" w:sz="0" w:space="0" w:color="auto"/>
                <w:bottom w:val="none" w:sz="0" w:space="0" w:color="auto"/>
                <w:right w:val="none" w:sz="0" w:space="0" w:color="auto"/>
              </w:divBdr>
            </w:div>
            <w:div w:id="883830404">
              <w:marLeft w:val="0"/>
              <w:marRight w:val="0"/>
              <w:marTop w:val="0"/>
              <w:marBottom w:val="0"/>
              <w:divBdr>
                <w:top w:val="none" w:sz="0" w:space="0" w:color="auto"/>
                <w:left w:val="none" w:sz="0" w:space="0" w:color="auto"/>
                <w:bottom w:val="none" w:sz="0" w:space="0" w:color="auto"/>
                <w:right w:val="none" w:sz="0" w:space="0" w:color="auto"/>
              </w:divBdr>
            </w:div>
            <w:div w:id="489761007">
              <w:marLeft w:val="0"/>
              <w:marRight w:val="0"/>
              <w:marTop w:val="0"/>
              <w:marBottom w:val="0"/>
              <w:divBdr>
                <w:top w:val="none" w:sz="0" w:space="0" w:color="auto"/>
                <w:left w:val="none" w:sz="0" w:space="0" w:color="auto"/>
                <w:bottom w:val="none" w:sz="0" w:space="0" w:color="auto"/>
                <w:right w:val="none" w:sz="0" w:space="0" w:color="auto"/>
              </w:divBdr>
            </w:div>
            <w:div w:id="940454">
              <w:marLeft w:val="0"/>
              <w:marRight w:val="0"/>
              <w:marTop w:val="0"/>
              <w:marBottom w:val="0"/>
              <w:divBdr>
                <w:top w:val="none" w:sz="0" w:space="0" w:color="auto"/>
                <w:left w:val="none" w:sz="0" w:space="0" w:color="auto"/>
                <w:bottom w:val="none" w:sz="0" w:space="0" w:color="auto"/>
                <w:right w:val="none" w:sz="0" w:space="0" w:color="auto"/>
              </w:divBdr>
            </w:div>
            <w:div w:id="1362126895">
              <w:marLeft w:val="0"/>
              <w:marRight w:val="0"/>
              <w:marTop w:val="0"/>
              <w:marBottom w:val="0"/>
              <w:divBdr>
                <w:top w:val="none" w:sz="0" w:space="0" w:color="auto"/>
                <w:left w:val="none" w:sz="0" w:space="0" w:color="auto"/>
                <w:bottom w:val="none" w:sz="0" w:space="0" w:color="auto"/>
                <w:right w:val="none" w:sz="0" w:space="0" w:color="auto"/>
              </w:divBdr>
            </w:div>
            <w:div w:id="2123111720">
              <w:marLeft w:val="0"/>
              <w:marRight w:val="0"/>
              <w:marTop w:val="0"/>
              <w:marBottom w:val="0"/>
              <w:divBdr>
                <w:top w:val="none" w:sz="0" w:space="0" w:color="auto"/>
                <w:left w:val="none" w:sz="0" w:space="0" w:color="auto"/>
                <w:bottom w:val="none" w:sz="0" w:space="0" w:color="auto"/>
                <w:right w:val="none" w:sz="0" w:space="0" w:color="auto"/>
              </w:divBdr>
            </w:div>
            <w:div w:id="640044002">
              <w:marLeft w:val="0"/>
              <w:marRight w:val="0"/>
              <w:marTop w:val="0"/>
              <w:marBottom w:val="0"/>
              <w:divBdr>
                <w:top w:val="none" w:sz="0" w:space="0" w:color="auto"/>
                <w:left w:val="none" w:sz="0" w:space="0" w:color="auto"/>
                <w:bottom w:val="none" w:sz="0" w:space="0" w:color="auto"/>
                <w:right w:val="none" w:sz="0" w:space="0" w:color="auto"/>
              </w:divBdr>
            </w:div>
            <w:div w:id="1310984008">
              <w:marLeft w:val="0"/>
              <w:marRight w:val="0"/>
              <w:marTop w:val="0"/>
              <w:marBottom w:val="0"/>
              <w:divBdr>
                <w:top w:val="none" w:sz="0" w:space="0" w:color="auto"/>
                <w:left w:val="none" w:sz="0" w:space="0" w:color="auto"/>
                <w:bottom w:val="none" w:sz="0" w:space="0" w:color="auto"/>
                <w:right w:val="none" w:sz="0" w:space="0" w:color="auto"/>
              </w:divBdr>
            </w:div>
            <w:div w:id="1576016134">
              <w:marLeft w:val="0"/>
              <w:marRight w:val="0"/>
              <w:marTop w:val="0"/>
              <w:marBottom w:val="0"/>
              <w:divBdr>
                <w:top w:val="none" w:sz="0" w:space="0" w:color="auto"/>
                <w:left w:val="none" w:sz="0" w:space="0" w:color="auto"/>
                <w:bottom w:val="none" w:sz="0" w:space="0" w:color="auto"/>
                <w:right w:val="none" w:sz="0" w:space="0" w:color="auto"/>
              </w:divBdr>
            </w:div>
            <w:div w:id="252713455">
              <w:marLeft w:val="0"/>
              <w:marRight w:val="0"/>
              <w:marTop w:val="0"/>
              <w:marBottom w:val="0"/>
              <w:divBdr>
                <w:top w:val="none" w:sz="0" w:space="0" w:color="auto"/>
                <w:left w:val="none" w:sz="0" w:space="0" w:color="auto"/>
                <w:bottom w:val="none" w:sz="0" w:space="0" w:color="auto"/>
                <w:right w:val="none" w:sz="0" w:space="0" w:color="auto"/>
              </w:divBdr>
            </w:div>
            <w:div w:id="1744790841">
              <w:marLeft w:val="0"/>
              <w:marRight w:val="0"/>
              <w:marTop w:val="0"/>
              <w:marBottom w:val="0"/>
              <w:divBdr>
                <w:top w:val="none" w:sz="0" w:space="0" w:color="auto"/>
                <w:left w:val="none" w:sz="0" w:space="0" w:color="auto"/>
                <w:bottom w:val="none" w:sz="0" w:space="0" w:color="auto"/>
                <w:right w:val="none" w:sz="0" w:space="0" w:color="auto"/>
              </w:divBdr>
            </w:div>
            <w:div w:id="1875923330">
              <w:marLeft w:val="0"/>
              <w:marRight w:val="0"/>
              <w:marTop w:val="0"/>
              <w:marBottom w:val="0"/>
              <w:divBdr>
                <w:top w:val="none" w:sz="0" w:space="0" w:color="auto"/>
                <w:left w:val="none" w:sz="0" w:space="0" w:color="auto"/>
                <w:bottom w:val="none" w:sz="0" w:space="0" w:color="auto"/>
                <w:right w:val="none" w:sz="0" w:space="0" w:color="auto"/>
              </w:divBdr>
            </w:div>
            <w:div w:id="257174380">
              <w:marLeft w:val="0"/>
              <w:marRight w:val="0"/>
              <w:marTop w:val="0"/>
              <w:marBottom w:val="0"/>
              <w:divBdr>
                <w:top w:val="none" w:sz="0" w:space="0" w:color="auto"/>
                <w:left w:val="none" w:sz="0" w:space="0" w:color="auto"/>
                <w:bottom w:val="none" w:sz="0" w:space="0" w:color="auto"/>
                <w:right w:val="none" w:sz="0" w:space="0" w:color="auto"/>
              </w:divBdr>
            </w:div>
            <w:div w:id="1836413784">
              <w:marLeft w:val="0"/>
              <w:marRight w:val="0"/>
              <w:marTop w:val="0"/>
              <w:marBottom w:val="0"/>
              <w:divBdr>
                <w:top w:val="none" w:sz="0" w:space="0" w:color="auto"/>
                <w:left w:val="none" w:sz="0" w:space="0" w:color="auto"/>
                <w:bottom w:val="none" w:sz="0" w:space="0" w:color="auto"/>
                <w:right w:val="none" w:sz="0" w:space="0" w:color="auto"/>
              </w:divBdr>
            </w:div>
            <w:div w:id="324746443">
              <w:marLeft w:val="0"/>
              <w:marRight w:val="0"/>
              <w:marTop w:val="0"/>
              <w:marBottom w:val="0"/>
              <w:divBdr>
                <w:top w:val="none" w:sz="0" w:space="0" w:color="auto"/>
                <w:left w:val="none" w:sz="0" w:space="0" w:color="auto"/>
                <w:bottom w:val="none" w:sz="0" w:space="0" w:color="auto"/>
                <w:right w:val="none" w:sz="0" w:space="0" w:color="auto"/>
              </w:divBdr>
            </w:div>
            <w:div w:id="1554612031">
              <w:marLeft w:val="0"/>
              <w:marRight w:val="0"/>
              <w:marTop w:val="0"/>
              <w:marBottom w:val="0"/>
              <w:divBdr>
                <w:top w:val="none" w:sz="0" w:space="0" w:color="auto"/>
                <w:left w:val="none" w:sz="0" w:space="0" w:color="auto"/>
                <w:bottom w:val="none" w:sz="0" w:space="0" w:color="auto"/>
                <w:right w:val="none" w:sz="0" w:space="0" w:color="auto"/>
              </w:divBdr>
            </w:div>
            <w:div w:id="1394894268">
              <w:marLeft w:val="0"/>
              <w:marRight w:val="0"/>
              <w:marTop w:val="0"/>
              <w:marBottom w:val="0"/>
              <w:divBdr>
                <w:top w:val="none" w:sz="0" w:space="0" w:color="auto"/>
                <w:left w:val="none" w:sz="0" w:space="0" w:color="auto"/>
                <w:bottom w:val="none" w:sz="0" w:space="0" w:color="auto"/>
                <w:right w:val="none" w:sz="0" w:space="0" w:color="auto"/>
              </w:divBdr>
            </w:div>
            <w:div w:id="2113359385">
              <w:marLeft w:val="0"/>
              <w:marRight w:val="0"/>
              <w:marTop w:val="0"/>
              <w:marBottom w:val="0"/>
              <w:divBdr>
                <w:top w:val="none" w:sz="0" w:space="0" w:color="auto"/>
                <w:left w:val="none" w:sz="0" w:space="0" w:color="auto"/>
                <w:bottom w:val="none" w:sz="0" w:space="0" w:color="auto"/>
                <w:right w:val="none" w:sz="0" w:space="0" w:color="auto"/>
              </w:divBdr>
            </w:div>
            <w:div w:id="867371673">
              <w:marLeft w:val="0"/>
              <w:marRight w:val="0"/>
              <w:marTop w:val="0"/>
              <w:marBottom w:val="0"/>
              <w:divBdr>
                <w:top w:val="none" w:sz="0" w:space="0" w:color="auto"/>
                <w:left w:val="none" w:sz="0" w:space="0" w:color="auto"/>
                <w:bottom w:val="none" w:sz="0" w:space="0" w:color="auto"/>
                <w:right w:val="none" w:sz="0" w:space="0" w:color="auto"/>
              </w:divBdr>
            </w:div>
            <w:div w:id="754475697">
              <w:marLeft w:val="0"/>
              <w:marRight w:val="0"/>
              <w:marTop w:val="0"/>
              <w:marBottom w:val="0"/>
              <w:divBdr>
                <w:top w:val="none" w:sz="0" w:space="0" w:color="auto"/>
                <w:left w:val="none" w:sz="0" w:space="0" w:color="auto"/>
                <w:bottom w:val="none" w:sz="0" w:space="0" w:color="auto"/>
                <w:right w:val="none" w:sz="0" w:space="0" w:color="auto"/>
              </w:divBdr>
            </w:div>
            <w:div w:id="968969698">
              <w:marLeft w:val="0"/>
              <w:marRight w:val="0"/>
              <w:marTop w:val="0"/>
              <w:marBottom w:val="0"/>
              <w:divBdr>
                <w:top w:val="none" w:sz="0" w:space="0" w:color="auto"/>
                <w:left w:val="none" w:sz="0" w:space="0" w:color="auto"/>
                <w:bottom w:val="none" w:sz="0" w:space="0" w:color="auto"/>
                <w:right w:val="none" w:sz="0" w:space="0" w:color="auto"/>
              </w:divBdr>
            </w:div>
            <w:div w:id="87973242">
              <w:marLeft w:val="0"/>
              <w:marRight w:val="0"/>
              <w:marTop w:val="0"/>
              <w:marBottom w:val="0"/>
              <w:divBdr>
                <w:top w:val="none" w:sz="0" w:space="0" w:color="auto"/>
                <w:left w:val="none" w:sz="0" w:space="0" w:color="auto"/>
                <w:bottom w:val="none" w:sz="0" w:space="0" w:color="auto"/>
                <w:right w:val="none" w:sz="0" w:space="0" w:color="auto"/>
              </w:divBdr>
            </w:div>
            <w:div w:id="1016925576">
              <w:marLeft w:val="0"/>
              <w:marRight w:val="0"/>
              <w:marTop w:val="0"/>
              <w:marBottom w:val="0"/>
              <w:divBdr>
                <w:top w:val="none" w:sz="0" w:space="0" w:color="auto"/>
                <w:left w:val="none" w:sz="0" w:space="0" w:color="auto"/>
                <w:bottom w:val="none" w:sz="0" w:space="0" w:color="auto"/>
                <w:right w:val="none" w:sz="0" w:space="0" w:color="auto"/>
              </w:divBdr>
            </w:div>
            <w:div w:id="742141291">
              <w:marLeft w:val="0"/>
              <w:marRight w:val="0"/>
              <w:marTop w:val="0"/>
              <w:marBottom w:val="0"/>
              <w:divBdr>
                <w:top w:val="none" w:sz="0" w:space="0" w:color="auto"/>
                <w:left w:val="none" w:sz="0" w:space="0" w:color="auto"/>
                <w:bottom w:val="none" w:sz="0" w:space="0" w:color="auto"/>
                <w:right w:val="none" w:sz="0" w:space="0" w:color="auto"/>
              </w:divBdr>
            </w:div>
            <w:div w:id="1827014184">
              <w:marLeft w:val="0"/>
              <w:marRight w:val="0"/>
              <w:marTop w:val="0"/>
              <w:marBottom w:val="0"/>
              <w:divBdr>
                <w:top w:val="none" w:sz="0" w:space="0" w:color="auto"/>
                <w:left w:val="none" w:sz="0" w:space="0" w:color="auto"/>
                <w:bottom w:val="none" w:sz="0" w:space="0" w:color="auto"/>
                <w:right w:val="none" w:sz="0" w:space="0" w:color="auto"/>
              </w:divBdr>
            </w:div>
            <w:div w:id="1134250640">
              <w:marLeft w:val="0"/>
              <w:marRight w:val="0"/>
              <w:marTop w:val="0"/>
              <w:marBottom w:val="0"/>
              <w:divBdr>
                <w:top w:val="none" w:sz="0" w:space="0" w:color="auto"/>
                <w:left w:val="none" w:sz="0" w:space="0" w:color="auto"/>
                <w:bottom w:val="none" w:sz="0" w:space="0" w:color="auto"/>
                <w:right w:val="none" w:sz="0" w:space="0" w:color="auto"/>
              </w:divBdr>
            </w:div>
            <w:div w:id="173691640">
              <w:marLeft w:val="0"/>
              <w:marRight w:val="0"/>
              <w:marTop w:val="0"/>
              <w:marBottom w:val="0"/>
              <w:divBdr>
                <w:top w:val="none" w:sz="0" w:space="0" w:color="auto"/>
                <w:left w:val="none" w:sz="0" w:space="0" w:color="auto"/>
                <w:bottom w:val="none" w:sz="0" w:space="0" w:color="auto"/>
                <w:right w:val="none" w:sz="0" w:space="0" w:color="auto"/>
              </w:divBdr>
            </w:div>
            <w:div w:id="183061309">
              <w:marLeft w:val="0"/>
              <w:marRight w:val="0"/>
              <w:marTop w:val="0"/>
              <w:marBottom w:val="0"/>
              <w:divBdr>
                <w:top w:val="none" w:sz="0" w:space="0" w:color="auto"/>
                <w:left w:val="none" w:sz="0" w:space="0" w:color="auto"/>
                <w:bottom w:val="none" w:sz="0" w:space="0" w:color="auto"/>
                <w:right w:val="none" w:sz="0" w:space="0" w:color="auto"/>
              </w:divBdr>
            </w:div>
            <w:div w:id="2112700055">
              <w:marLeft w:val="0"/>
              <w:marRight w:val="0"/>
              <w:marTop w:val="0"/>
              <w:marBottom w:val="0"/>
              <w:divBdr>
                <w:top w:val="none" w:sz="0" w:space="0" w:color="auto"/>
                <w:left w:val="none" w:sz="0" w:space="0" w:color="auto"/>
                <w:bottom w:val="none" w:sz="0" w:space="0" w:color="auto"/>
                <w:right w:val="none" w:sz="0" w:space="0" w:color="auto"/>
              </w:divBdr>
            </w:div>
            <w:div w:id="1048530283">
              <w:marLeft w:val="0"/>
              <w:marRight w:val="0"/>
              <w:marTop w:val="0"/>
              <w:marBottom w:val="0"/>
              <w:divBdr>
                <w:top w:val="none" w:sz="0" w:space="0" w:color="auto"/>
                <w:left w:val="none" w:sz="0" w:space="0" w:color="auto"/>
                <w:bottom w:val="none" w:sz="0" w:space="0" w:color="auto"/>
                <w:right w:val="none" w:sz="0" w:space="0" w:color="auto"/>
              </w:divBdr>
            </w:div>
            <w:div w:id="663316198">
              <w:marLeft w:val="0"/>
              <w:marRight w:val="0"/>
              <w:marTop w:val="0"/>
              <w:marBottom w:val="0"/>
              <w:divBdr>
                <w:top w:val="none" w:sz="0" w:space="0" w:color="auto"/>
                <w:left w:val="none" w:sz="0" w:space="0" w:color="auto"/>
                <w:bottom w:val="none" w:sz="0" w:space="0" w:color="auto"/>
                <w:right w:val="none" w:sz="0" w:space="0" w:color="auto"/>
              </w:divBdr>
            </w:div>
            <w:div w:id="679090965">
              <w:marLeft w:val="0"/>
              <w:marRight w:val="0"/>
              <w:marTop w:val="0"/>
              <w:marBottom w:val="0"/>
              <w:divBdr>
                <w:top w:val="none" w:sz="0" w:space="0" w:color="auto"/>
                <w:left w:val="none" w:sz="0" w:space="0" w:color="auto"/>
                <w:bottom w:val="none" w:sz="0" w:space="0" w:color="auto"/>
                <w:right w:val="none" w:sz="0" w:space="0" w:color="auto"/>
              </w:divBdr>
            </w:div>
            <w:div w:id="2143886391">
              <w:marLeft w:val="0"/>
              <w:marRight w:val="0"/>
              <w:marTop w:val="0"/>
              <w:marBottom w:val="0"/>
              <w:divBdr>
                <w:top w:val="none" w:sz="0" w:space="0" w:color="auto"/>
                <w:left w:val="none" w:sz="0" w:space="0" w:color="auto"/>
                <w:bottom w:val="none" w:sz="0" w:space="0" w:color="auto"/>
                <w:right w:val="none" w:sz="0" w:space="0" w:color="auto"/>
              </w:divBdr>
            </w:div>
            <w:div w:id="1972468712">
              <w:marLeft w:val="0"/>
              <w:marRight w:val="0"/>
              <w:marTop w:val="0"/>
              <w:marBottom w:val="0"/>
              <w:divBdr>
                <w:top w:val="none" w:sz="0" w:space="0" w:color="auto"/>
                <w:left w:val="none" w:sz="0" w:space="0" w:color="auto"/>
                <w:bottom w:val="none" w:sz="0" w:space="0" w:color="auto"/>
                <w:right w:val="none" w:sz="0" w:space="0" w:color="auto"/>
              </w:divBdr>
            </w:div>
            <w:div w:id="662316228">
              <w:marLeft w:val="0"/>
              <w:marRight w:val="0"/>
              <w:marTop w:val="0"/>
              <w:marBottom w:val="0"/>
              <w:divBdr>
                <w:top w:val="none" w:sz="0" w:space="0" w:color="auto"/>
                <w:left w:val="none" w:sz="0" w:space="0" w:color="auto"/>
                <w:bottom w:val="none" w:sz="0" w:space="0" w:color="auto"/>
                <w:right w:val="none" w:sz="0" w:space="0" w:color="auto"/>
              </w:divBdr>
            </w:div>
            <w:div w:id="1983609149">
              <w:marLeft w:val="0"/>
              <w:marRight w:val="0"/>
              <w:marTop w:val="0"/>
              <w:marBottom w:val="0"/>
              <w:divBdr>
                <w:top w:val="none" w:sz="0" w:space="0" w:color="auto"/>
                <w:left w:val="none" w:sz="0" w:space="0" w:color="auto"/>
                <w:bottom w:val="none" w:sz="0" w:space="0" w:color="auto"/>
                <w:right w:val="none" w:sz="0" w:space="0" w:color="auto"/>
              </w:divBdr>
            </w:div>
            <w:div w:id="1374963540">
              <w:marLeft w:val="0"/>
              <w:marRight w:val="0"/>
              <w:marTop w:val="0"/>
              <w:marBottom w:val="0"/>
              <w:divBdr>
                <w:top w:val="none" w:sz="0" w:space="0" w:color="auto"/>
                <w:left w:val="none" w:sz="0" w:space="0" w:color="auto"/>
                <w:bottom w:val="none" w:sz="0" w:space="0" w:color="auto"/>
                <w:right w:val="none" w:sz="0" w:space="0" w:color="auto"/>
              </w:divBdr>
            </w:div>
            <w:div w:id="287704205">
              <w:marLeft w:val="0"/>
              <w:marRight w:val="0"/>
              <w:marTop w:val="0"/>
              <w:marBottom w:val="0"/>
              <w:divBdr>
                <w:top w:val="none" w:sz="0" w:space="0" w:color="auto"/>
                <w:left w:val="none" w:sz="0" w:space="0" w:color="auto"/>
                <w:bottom w:val="none" w:sz="0" w:space="0" w:color="auto"/>
                <w:right w:val="none" w:sz="0" w:space="0" w:color="auto"/>
              </w:divBdr>
            </w:div>
            <w:div w:id="640817341">
              <w:marLeft w:val="0"/>
              <w:marRight w:val="0"/>
              <w:marTop w:val="0"/>
              <w:marBottom w:val="0"/>
              <w:divBdr>
                <w:top w:val="none" w:sz="0" w:space="0" w:color="auto"/>
                <w:left w:val="none" w:sz="0" w:space="0" w:color="auto"/>
                <w:bottom w:val="none" w:sz="0" w:space="0" w:color="auto"/>
                <w:right w:val="none" w:sz="0" w:space="0" w:color="auto"/>
              </w:divBdr>
            </w:div>
            <w:div w:id="682634153">
              <w:marLeft w:val="0"/>
              <w:marRight w:val="0"/>
              <w:marTop w:val="0"/>
              <w:marBottom w:val="0"/>
              <w:divBdr>
                <w:top w:val="none" w:sz="0" w:space="0" w:color="auto"/>
                <w:left w:val="none" w:sz="0" w:space="0" w:color="auto"/>
                <w:bottom w:val="none" w:sz="0" w:space="0" w:color="auto"/>
                <w:right w:val="none" w:sz="0" w:space="0" w:color="auto"/>
              </w:divBdr>
            </w:div>
            <w:div w:id="193151202">
              <w:marLeft w:val="0"/>
              <w:marRight w:val="0"/>
              <w:marTop w:val="0"/>
              <w:marBottom w:val="0"/>
              <w:divBdr>
                <w:top w:val="none" w:sz="0" w:space="0" w:color="auto"/>
                <w:left w:val="none" w:sz="0" w:space="0" w:color="auto"/>
                <w:bottom w:val="none" w:sz="0" w:space="0" w:color="auto"/>
                <w:right w:val="none" w:sz="0" w:space="0" w:color="auto"/>
              </w:divBdr>
            </w:div>
            <w:div w:id="875001340">
              <w:marLeft w:val="0"/>
              <w:marRight w:val="0"/>
              <w:marTop w:val="0"/>
              <w:marBottom w:val="0"/>
              <w:divBdr>
                <w:top w:val="none" w:sz="0" w:space="0" w:color="auto"/>
                <w:left w:val="none" w:sz="0" w:space="0" w:color="auto"/>
                <w:bottom w:val="none" w:sz="0" w:space="0" w:color="auto"/>
                <w:right w:val="none" w:sz="0" w:space="0" w:color="auto"/>
              </w:divBdr>
            </w:div>
            <w:div w:id="1846894050">
              <w:marLeft w:val="0"/>
              <w:marRight w:val="0"/>
              <w:marTop w:val="0"/>
              <w:marBottom w:val="0"/>
              <w:divBdr>
                <w:top w:val="none" w:sz="0" w:space="0" w:color="auto"/>
                <w:left w:val="none" w:sz="0" w:space="0" w:color="auto"/>
                <w:bottom w:val="none" w:sz="0" w:space="0" w:color="auto"/>
                <w:right w:val="none" w:sz="0" w:space="0" w:color="auto"/>
              </w:divBdr>
            </w:div>
            <w:div w:id="1421293860">
              <w:marLeft w:val="0"/>
              <w:marRight w:val="0"/>
              <w:marTop w:val="0"/>
              <w:marBottom w:val="0"/>
              <w:divBdr>
                <w:top w:val="none" w:sz="0" w:space="0" w:color="auto"/>
                <w:left w:val="none" w:sz="0" w:space="0" w:color="auto"/>
                <w:bottom w:val="none" w:sz="0" w:space="0" w:color="auto"/>
                <w:right w:val="none" w:sz="0" w:space="0" w:color="auto"/>
              </w:divBdr>
            </w:div>
            <w:div w:id="653921308">
              <w:marLeft w:val="0"/>
              <w:marRight w:val="0"/>
              <w:marTop w:val="0"/>
              <w:marBottom w:val="0"/>
              <w:divBdr>
                <w:top w:val="none" w:sz="0" w:space="0" w:color="auto"/>
                <w:left w:val="none" w:sz="0" w:space="0" w:color="auto"/>
                <w:bottom w:val="none" w:sz="0" w:space="0" w:color="auto"/>
                <w:right w:val="none" w:sz="0" w:space="0" w:color="auto"/>
              </w:divBdr>
            </w:div>
            <w:div w:id="468669772">
              <w:marLeft w:val="0"/>
              <w:marRight w:val="0"/>
              <w:marTop w:val="0"/>
              <w:marBottom w:val="0"/>
              <w:divBdr>
                <w:top w:val="none" w:sz="0" w:space="0" w:color="auto"/>
                <w:left w:val="none" w:sz="0" w:space="0" w:color="auto"/>
                <w:bottom w:val="none" w:sz="0" w:space="0" w:color="auto"/>
                <w:right w:val="none" w:sz="0" w:space="0" w:color="auto"/>
              </w:divBdr>
            </w:div>
            <w:div w:id="1450515416">
              <w:marLeft w:val="0"/>
              <w:marRight w:val="0"/>
              <w:marTop w:val="0"/>
              <w:marBottom w:val="0"/>
              <w:divBdr>
                <w:top w:val="none" w:sz="0" w:space="0" w:color="auto"/>
                <w:left w:val="none" w:sz="0" w:space="0" w:color="auto"/>
                <w:bottom w:val="none" w:sz="0" w:space="0" w:color="auto"/>
                <w:right w:val="none" w:sz="0" w:space="0" w:color="auto"/>
              </w:divBdr>
            </w:div>
            <w:div w:id="1014185673">
              <w:marLeft w:val="0"/>
              <w:marRight w:val="0"/>
              <w:marTop w:val="0"/>
              <w:marBottom w:val="0"/>
              <w:divBdr>
                <w:top w:val="none" w:sz="0" w:space="0" w:color="auto"/>
                <w:left w:val="none" w:sz="0" w:space="0" w:color="auto"/>
                <w:bottom w:val="none" w:sz="0" w:space="0" w:color="auto"/>
                <w:right w:val="none" w:sz="0" w:space="0" w:color="auto"/>
              </w:divBdr>
            </w:div>
            <w:div w:id="869340218">
              <w:marLeft w:val="0"/>
              <w:marRight w:val="0"/>
              <w:marTop w:val="0"/>
              <w:marBottom w:val="0"/>
              <w:divBdr>
                <w:top w:val="none" w:sz="0" w:space="0" w:color="auto"/>
                <w:left w:val="none" w:sz="0" w:space="0" w:color="auto"/>
                <w:bottom w:val="none" w:sz="0" w:space="0" w:color="auto"/>
                <w:right w:val="none" w:sz="0" w:space="0" w:color="auto"/>
              </w:divBdr>
            </w:div>
            <w:div w:id="2005546278">
              <w:marLeft w:val="0"/>
              <w:marRight w:val="0"/>
              <w:marTop w:val="0"/>
              <w:marBottom w:val="0"/>
              <w:divBdr>
                <w:top w:val="none" w:sz="0" w:space="0" w:color="auto"/>
                <w:left w:val="none" w:sz="0" w:space="0" w:color="auto"/>
                <w:bottom w:val="none" w:sz="0" w:space="0" w:color="auto"/>
                <w:right w:val="none" w:sz="0" w:space="0" w:color="auto"/>
              </w:divBdr>
            </w:div>
            <w:div w:id="2121483844">
              <w:marLeft w:val="0"/>
              <w:marRight w:val="0"/>
              <w:marTop w:val="0"/>
              <w:marBottom w:val="0"/>
              <w:divBdr>
                <w:top w:val="none" w:sz="0" w:space="0" w:color="auto"/>
                <w:left w:val="none" w:sz="0" w:space="0" w:color="auto"/>
                <w:bottom w:val="none" w:sz="0" w:space="0" w:color="auto"/>
                <w:right w:val="none" w:sz="0" w:space="0" w:color="auto"/>
              </w:divBdr>
            </w:div>
            <w:div w:id="1016613665">
              <w:marLeft w:val="0"/>
              <w:marRight w:val="0"/>
              <w:marTop w:val="0"/>
              <w:marBottom w:val="0"/>
              <w:divBdr>
                <w:top w:val="none" w:sz="0" w:space="0" w:color="auto"/>
                <w:left w:val="none" w:sz="0" w:space="0" w:color="auto"/>
                <w:bottom w:val="none" w:sz="0" w:space="0" w:color="auto"/>
                <w:right w:val="none" w:sz="0" w:space="0" w:color="auto"/>
              </w:divBdr>
            </w:div>
            <w:div w:id="1285888396">
              <w:marLeft w:val="0"/>
              <w:marRight w:val="0"/>
              <w:marTop w:val="0"/>
              <w:marBottom w:val="0"/>
              <w:divBdr>
                <w:top w:val="none" w:sz="0" w:space="0" w:color="auto"/>
                <w:left w:val="none" w:sz="0" w:space="0" w:color="auto"/>
                <w:bottom w:val="none" w:sz="0" w:space="0" w:color="auto"/>
                <w:right w:val="none" w:sz="0" w:space="0" w:color="auto"/>
              </w:divBdr>
            </w:div>
            <w:div w:id="403919949">
              <w:marLeft w:val="0"/>
              <w:marRight w:val="0"/>
              <w:marTop w:val="0"/>
              <w:marBottom w:val="0"/>
              <w:divBdr>
                <w:top w:val="none" w:sz="0" w:space="0" w:color="auto"/>
                <w:left w:val="none" w:sz="0" w:space="0" w:color="auto"/>
                <w:bottom w:val="none" w:sz="0" w:space="0" w:color="auto"/>
                <w:right w:val="none" w:sz="0" w:space="0" w:color="auto"/>
              </w:divBdr>
            </w:div>
            <w:div w:id="1040276005">
              <w:marLeft w:val="0"/>
              <w:marRight w:val="0"/>
              <w:marTop w:val="0"/>
              <w:marBottom w:val="0"/>
              <w:divBdr>
                <w:top w:val="none" w:sz="0" w:space="0" w:color="auto"/>
                <w:left w:val="none" w:sz="0" w:space="0" w:color="auto"/>
                <w:bottom w:val="none" w:sz="0" w:space="0" w:color="auto"/>
                <w:right w:val="none" w:sz="0" w:space="0" w:color="auto"/>
              </w:divBdr>
            </w:div>
            <w:div w:id="1612860622">
              <w:marLeft w:val="0"/>
              <w:marRight w:val="0"/>
              <w:marTop w:val="0"/>
              <w:marBottom w:val="0"/>
              <w:divBdr>
                <w:top w:val="none" w:sz="0" w:space="0" w:color="auto"/>
                <w:left w:val="none" w:sz="0" w:space="0" w:color="auto"/>
                <w:bottom w:val="none" w:sz="0" w:space="0" w:color="auto"/>
                <w:right w:val="none" w:sz="0" w:space="0" w:color="auto"/>
              </w:divBdr>
            </w:div>
            <w:div w:id="678309491">
              <w:marLeft w:val="0"/>
              <w:marRight w:val="0"/>
              <w:marTop w:val="0"/>
              <w:marBottom w:val="0"/>
              <w:divBdr>
                <w:top w:val="none" w:sz="0" w:space="0" w:color="auto"/>
                <w:left w:val="none" w:sz="0" w:space="0" w:color="auto"/>
                <w:bottom w:val="none" w:sz="0" w:space="0" w:color="auto"/>
                <w:right w:val="none" w:sz="0" w:space="0" w:color="auto"/>
              </w:divBdr>
            </w:div>
            <w:div w:id="130636638">
              <w:marLeft w:val="0"/>
              <w:marRight w:val="0"/>
              <w:marTop w:val="0"/>
              <w:marBottom w:val="0"/>
              <w:divBdr>
                <w:top w:val="none" w:sz="0" w:space="0" w:color="auto"/>
                <w:left w:val="none" w:sz="0" w:space="0" w:color="auto"/>
                <w:bottom w:val="none" w:sz="0" w:space="0" w:color="auto"/>
                <w:right w:val="none" w:sz="0" w:space="0" w:color="auto"/>
              </w:divBdr>
            </w:div>
            <w:div w:id="993214733">
              <w:marLeft w:val="0"/>
              <w:marRight w:val="0"/>
              <w:marTop w:val="0"/>
              <w:marBottom w:val="0"/>
              <w:divBdr>
                <w:top w:val="none" w:sz="0" w:space="0" w:color="auto"/>
                <w:left w:val="none" w:sz="0" w:space="0" w:color="auto"/>
                <w:bottom w:val="none" w:sz="0" w:space="0" w:color="auto"/>
                <w:right w:val="none" w:sz="0" w:space="0" w:color="auto"/>
              </w:divBdr>
            </w:div>
            <w:div w:id="592594355">
              <w:marLeft w:val="0"/>
              <w:marRight w:val="0"/>
              <w:marTop w:val="0"/>
              <w:marBottom w:val="0"/>
              <w:divBdr>
                <w:top w:val="none" w:sz="0" w:space="0" w:color="auto"/>
                <w:left w:val="none" w:sz="0" w:space="0" w:color="auto"/>
                <w:bottom w:val="none" w:sz="0" w:space="0" w:color="auto"/>
                <w:right w:val="none" w:sz="0" w:space="0" w:color="auto"/>
              </w:divBdr>
            </w:div>
            <w:div w:id="260375880">
              <w:marLeft w:val="0"/>
              <w:marRight w:val="0"/>
              <w:marTop w:val="0"/>
              <w:marBottom w:val="0"/>
              <w:divBdr>
                <w:top w:val="none" w:sz="0" w:space="0" w:color="auto"/>
                <w:left w:val="none" w:sz="0" w:space="0" w:color="auto"/>
                <w:bottom w:val="none" w:sz="0" w:space="0" w:color="auto"/>
                <w:right w:val="none" w:sz="0" w:space="0" w:color="auto"/>
              </w:divBdr>
            </w:div>
            <w:div w:id="746926973">
              <w:marLeft w:val="0"/>
              <w:marRight w:val="0"/>
              <w:marTop w:val="0"/>
              <w:marBottom w:val="0"/>
              <w:divBdr>
                <w:top w:val="none" w:sz="0" w:space="0" w:color="auto"/>
                <w:left w:val="none" w:sz="0" w:space="0" w:color="auto"/>
                <w:bottom w:val="none" w:sz="0" w:space="0" w:color="auto"/>
                <w:right w:val="none" w:sz="0" w:space="0" w:color="auto"/>
              </w:divBdr>
            </w:div>
            <w:div w:id="1571964528">
              <w:marLeft w:val="0"/>
              <w:marRight w:val="0"/>
              <w:marTop w:val="0"/>
              <w:marBottom w:val="0"/>
              <w:divBdr>
                <w:top w:val="none" w:sz="0" w:space="0" w:color="auto"/>
                <w:left w:val="none" w:sz="0" w:space="0" w:color="auto"/>
                <w:bottom w:val="none" w:sz="0" w:space="0" w:color="auto"/>
                <w:right w:val="none" w:sz="0" w:space="0" w:color="auto"/>
              </w:divBdr>
            </w:div>
            <w:div w:id="1619726610">
              <w:marLeft w:val="0"/>
              <w:marRight w:val="0"/>
              <w:marTop w:val="0"/>
              <w:marBottom w:val="0"/>
              <w:divBdr>
                <w:top w:val="none" w:sz="0" w:space="0" w:color="auto"/>
                <w:left w:val="none" w:sz="0" w:space="0" w:color="auto"/>
                <w:bottom w:val="none" w:sz="0" w:space="0" w:color="auto"/>
                <w:right w:val="none" w:sz="0" w:space="0" w:color="auto"/>
              </w:divBdr>
            </w:div>
            <w:div w:id="1826703534">
              <w:marLeft w:val="0"/>
              <w:marRight w:val="0"/>
              <w:marTop w:val="0"/>
              <w:marBottom w:val="0"/>
              <w:divBdr>
                <w:top w:val="none" w:sz="0" w:space="0" w:color="auto"/>
                <w:left w:val="none" w:sz="0" w:space="0" w:color="auto"/>
                <w:bottom w:val="none" w:sz="0" w:space="0" w:color="auto"/>
                <w:right w:val="none" w:sz="0" w:space="0" w:color="auto"/>
              </w:divBdr>
            </w:div>
            <w:div w:id="1770156001">
              <w:marLeft w:val="0"/>
              <w:marRight w:val="0"/>
              <w:marTop w:val="0"/>
              <w:marBottom w:val="0"/>
              <w:divBdr>
                <w:top w:val="none" w:sz="0" w:space="0" w:color="auto"/>
                <w:left w:val="none" w:sz="0" w:space="0" w:color="auto"/>
                <w:bottom w:val="none" w:sz="0" w:space="0" w:color="auto"/>
                <w:right w:val="none" w:sz="0" w:space="0" w:color="auto"/>
              </w:divBdr>
            </w:div>
            <w:div w:id="806044962">
              <w:marLeft w:val="0"/>
              <w:marRight w:val="0"/>
              <w:marTop w:val="0"/>
              <w:marBottom w:val="0"/>
              <w:divBdr>
                <w:top w:val="none" w:sz="0" w:space="0" w:color="auto"/>
                <w:left w:val="none" w:sz="0" w:space="0" w:color="auto"/>
                <w:bottom w:val="none" w:sz="0" w:space="0" w:color="auto"/>
                <w:right w:val="none" w:sz="0" w:space="0" w:color="auto"/>
              </w:divBdr>
            </w:div>
            <w:div w:id="968515721">
              <w:marLeft w:val="0"/>
              <w:marRight w:val="0"/>
              <w:marTop w:val="0"/>
              <w:marBottom w:val="0"/>
              <w:divBdr>
                <w:top w:val="none" w:sz="0" w:space="0" w:color="auto"/>
                <w:left w:val="none" w:sz="0" w:space="0" w:color="auto"/>
                <w:bottom w:val="none" w:sz="0" w:space="0" w:color="auto"/>
                <w:right w:val="none" w:sz="0" w:space="0" w:color="auto"/>
              </w:divBdr>
            </w:div>
            <w:div w:id="325522955">
              <w:marLeft w:val="0"/>
              <w:marRight w:val="0"/>
              <w:marTop w:val="0"/>
              <w:marBottom w:val="0"/>
              <w:divBdr>
                <w:top w:val="none" w:sz="0" w:space="0" w:color="auto"/>
                <w:left w:val="none" w:sz="0" w:space="0" w:color="auto"/>
                <w:bottom w:val="none" w:sz="0" w:space="0" w:color="auto"/>
                <w:right w:val="none" w:sz="0" w:space="0" w:color="auto"/>
              </w:divBdr>
            </w:div>
            <w:div w:id="891817209">
              <w:marLeft w:val="0"/>
              <w:marRight w:val="0"/>
              <w:marTop w:val="0"/>
              <w:marBottom w:val="0"/>
              <w:divBdr>
                <w:top w:val="none" w:sz="0" w:space="0" w:color="auto"/>
                <w:left w:val="none" w:sz="0" w:space="0" w:color="auto"/>
                <w:bottom w:val="none" w:sz="0" w:space="0" w:color="auto"/>
                <w:right w:val="none" w:sz="0" w:space="0" w:color="auto"/>
              </w:divBdr>
            </w:div>
            <w:div w:id="1161654730">
              <w:marLeft w:val="0"/>
              <w:marRight w:val="0"/>
              <w:marTop w:val="0"/>
              <w:marBottom w:val="0"/>
              <w:divBdr>
                <w:top w:val="none" w:sz="0" w:space="0" w:color="auto"/>
                <w:left w:val="none" w:sz="0" w:space="0" w:color="auto"/>
                <w:bottom w:val="none" w:sz="0" w:space="0" w:color="auto"/>
                <w:right w:val="none" w:sz="0" w:space="0" w:color="auto"/>
              </w:divBdr>
            </w:div>
            <w:div w:id="1855531757">
              <w:marLeft w:val="0"/>
              <w:marRight w:val="0"/>
              <w:marTop w:val="0"/>
              <w:marBottom w:val="0"/>
              <w:divBdr>
                <w:top w:val="none" w:sz="0" w:space="0" w:color="auto"/>
                <w:left w:val="none" w:sz="0" w:space="0" w:color="auto"/>
                <w:bottom w:val="none" w:sz="0" w:space="0" w:color="auto"/>
                <w:right w:val="none" w:sz="0" w:space="0" w:color="auto"/>
              </w:divBdr>
            </w:div>
            <w:div w:id="1725371104">
              <w:marLeft w:val="0"/>
              <w:marRight w:val="0"/>
              <w:marTop w:val="0"/>
              <w:marBottom w:val="0"/>
              <w:divBdr>
                <w:top w:val="none" w:sz="0" w:space="0" w:color="auto"/>
                <w:left w:val="none" w:sz="0" w:space="0" w:color="auto"/>
                <w:bottom w:val="none" w:sz="0" w:space="0" w:color="auto"/>
                <w:right w:val="none" w:sz="0" w:space="0" w:color="auto"/>
              </w:divBdr>
            </w:div>
            <w:div w:id="977956342">
              <w:marLeft w:val="0"/>
              <w:marRight w:val="0"/>
              <w:marTop w:val="0"/>
              <w:marBottom w:val="0"/>
              <w:divBdr>
                <w:top w:val="none" w:sz="0" w:space="0" w:color="auto"/>
                <w:left w:val="none" w:sz="0" w:space="0" w:color="auto"/>
                <w:bottom w:val="none" w:sz="0" w:space="0" w:color="auto"/>
                <w:right w:val="none" w:sz="0" w:space="0" w:color="auto"/>
              </w:divBdr>
            </w:div>
            <w:div w:id="268199786">
              <w:marLeft w:val="0"/>
              <w:marRight w:val="0"/>
              <w:marTop w:val="0"/>
              <w:marBottom w:val="0"/>
              <w:divBdr>
                <w:top w:val="none" w:sz="0" w:space="0" w:color="auto"/>
                <w:left w:val="none" w:sz="0" w:space="0" w:color="auto"/>
                <w:bottom w:val="none" w:sz="0" w:space="0" w:color="auto"/>
                <w:right w:val="none" w:sz="0" w:space="0" w:color="auto"/>
              </w:divBdr>
            </w:div>
            <w:div w:id="1800415533">
              <w:marLeft w:val="0"/>
              <w:marRight w:val="0"/>
              <w:marTop w:val="0"/>
              <w:marBottom w:val="0"/>
              <w:divBdr>
                <w:top w:val="none" w:sz="0" w:space="0" w:color="auto"/>
                <w:left w:val="none" w:sz="0" w:space="0" w:color="auto"/>
                <w:bottom w:val="none" w:sz="0" w:space="0" w:color="auto"/>
                <w:right w:val="none" w:sz="0" w:space="0" w:color="auto"/>
              </w:divBdr>
            </w:div>
            <w:div w:id="827287755">
              <w:marLeft w:val="0"/>
              <w:marRight w:val="0"/>
              <w:marTop w:val="0"/>
              <w:marBottom w:val="0"/>
              <w:divBdr>
                <w:top w:val="none" w:sz="0" w:space="0" w:color="auto"/>
                <w:left w:val="none" w:sz="0" w:space="0" w:color="auto"/>
                <w:bottom w:val="none" w:sz="0" w:space="0" w:color="auto"/>
                <w:right w:val="none" w:sz="0" w:space="0" w:color="auto"/>
              </w:divBdr>
            </w:div>
            <w:div w:id="1503163698">
              <w:marLeft w:val="0"/>
              <w:marRight w:val="0"/>
              <w:marTop w:val="0"/>
              <w:marBottom w:val="0"/>
              <w:divBdr>
                <w:top w:val="none" w:sz="0" w:space="0" w:color="auto"/>
                <w:left w:val="none" w:sz="0" w:space="0" w:color="auto"/>
                <w:bottom w:val="none" w:sz="0" w:space="0" w:color="auto"/>
                <w:right w:val="none" w:sz="0" w:space="0" w:color="auto"/>
              </w:divBdr>
            </w:div>
            <w:div w:id="874587525">
              <w:marLeft w:val="0"/>
              <w:marRight w:val="0"/>
              <w:marTop w:val="0"/>
              <w:marBottom w:val="0"/>
              <w:divBdr>
                <w:top w:val="none" w:sz="0" w:space="0" w:color="auto"/>
                <w:left w:val="none" w:sz="0" w:space="0" w:color="auto"/>
                <w:bottom w:val="none" w:sz="0" w:space="0" w:color="auto"/>
                <w:right w:val="none" w:sz="0" w:space="0" w:color="auto"/>
              </w:divBdr>
            </w:div>
            <w:div w:id="65804011">
              <w:marLeft w:val="0"/>
              <w:marRight w:val="0"/>
              <w:marTop w:val="0"/>
              <w:marBottom w:val="0"/>
              <w:divBdr>
                <w:top w:val="none" w:sz="0" w:space="0" w:color="auto"/>
                <w:left w:val="none" w:sz="0" w:space="0" w:color="auto"/>
                <w:bottom w:val="none" w:sz="0" w:space="0" w:color="auto"/>
                <w:right w:val="none" w:sz="0" w:space="0" w:color="auto"/>
              </w:divBdr>
            </w:div>
            <w:div w:id="1273585041">
              <w:marLeft w:val="0"/>
              <w:marRight w:val="0"/>
              <w:marTop w:val="0"/>
              <w:marBottom w:val="0"/>
              <w:divBdr>
                <w:top w:val="none" w:sz="0" w:space="0" w:color="auto"/>
                <w:left w:val="none" w:sz="0" w:space="0" w:color="auto"/>
                <w:bottom w:val="none" w:sz="0" w:space="0" w:color="auto"/>
                <w:right w:val="none" w:sz="0" w:space="0" w:color="auto"/>
              </w:divBdr>
            </w:div>
            <w:div w:id="607784519">
              <w:marLeft w:val="0"/>
              <w:marRight w:val="0"/>
              <w:marTop w:val="0"/>
              <w:marBottom w:val="0"/>
              <w:divBdr>
                <w:top w:val="none" w:sz="0" w:space="0" w:color="auto"/>
                <w:left w:val="none" w:sz="0" w:space="0" w:color="auto"/>
                <w:bottom w:val="none" w:sz="0" w:space="0" w:color="auto"/>
                <w:right w:val="none" w:sz="0" w:space="0" w:color="auto"/>
              </w:divBdr>
            </w:div>
            <w:div w:id="914970737">
              <w:marLeft w:val="0"/>
              <w:marRight w:val="0"/>
              <w:marTop w:val="0"/>
              <w:marBottom w:val="0"/>
              <w:divBdr>
                <w:top w:val="none" w:sz="0" w:space="0" w:color="auto"/>
                <w:left w:val="none" w:sz="0" w:space="0" w:color="auto"/>
                <w:bottom w:val="none" w:sz="0" w:space="0" w:color="auto"/>
                <w:right w:val="none" w:sz="0" w:space="0" w:color="auto"/>
              </w:divBdr>
            </w:div>
            <w:div w:id="146409439">
              <w:marLeft w:val="0"/>
              <w:marRight w:val="0"/>
              <w:marTop w:val="0"/>
              <w:marBottom w:val="0"/>
              <w:divBdr>
                <w:top w:val="none" w:sz="0" w:space="0" w:color="auto"/>
                <w:left w:val="none" w:sz="0" w:space="0" w:color="auto"/>
                <w:bottom w:val="none" w:sz="0" w:space="0" w:color="auto"/>
                <w:right w:val="none" w:sz="0" w:space="0" w:color="auto"/>
              </w:divBdr>
            </w:div>
            <w:div w:id="301622394">
              <w:marLeft w:val="0"/>
              <w:marRight w:val="0"/>
              <w:marTop w:val="0"/>
              <w:marBottom w:val="0"/>
              <w:divBdr>
                <w:top w:val="none" w:sz="0" w:space="0" w:color="auto"/>
                <w:left w:val="none" w:sz="0" w:space="0" w:color="auto"/>
                <w:bottom w:val="none" w:sz="0" w:space="0" w:color="auto"/>
                <w:right w:val="none" w:sz="0" w:space="0" w:color="auto"/>
              </w:divBdr>
            </w:div>
            <w:div w:id="1033850486">
              <w:marLeft w:val="0"/>
              <w:marRight w:val="0"/>
              <w:marTop w:val="0"/>
              <w:marBottom w:val="0"/>
              <w:divBdr>
                <w:top w:val="none" w:sz="0" w:space="0" w:color="auto"/>
                <w:left w:val="none" w:sz="0" w:space="0" w:color="auto"/>
                <w:bottom w:val="none" w:sz="0" w:space="0" w:color="auto"/>
                <w:right w:val="none" w:sz="0" w:space="0" w:color="auto"/>
              </w:divBdr>
            </w:div>
            <w:div w:id="816460355">
              <w:marLeft w:val="0"/>
              <w:marRight w:val="0"/>
              <w:marTop w:val="0"/>
              <w:marBottom w:val="0"/>
              <w:divBdr>
                <w:top w:val="none" w:sz="0" w:space="0" w:color="auto"/>
                <w:left w:val="none" w:sz="0" w:space="0" w:color="auto"/>
                <w:bottom w:val="none" w:sz="0" w:space="0" w:color="auto"/>
                <w:right w:val="none" w:sz="0" w:space="0" w:color="auto"/>
              </w:divBdr>
            </w:div>
            <w:div w:id="1236011659">
              <w:marLeft w:val="0"/>
              <w:marRight w:val="0"/>
              <w:marTop w:val="0"/>
              <w:marBottom w:val="0"/>
              <w:divBdr>
                <w:top w:val="none" w:sz="0" w:space="0" w:color="auto"/>
                <w:left w:val="none" w:sz="0" w:space="0" w:color="auto"/>
                <w:bottom w:val="none" w:sz="0" w:space="0" w:color="auto"/>
                <w:right w:val="none" w:sz="0" w:space="0" w:color="auto"/>
              </w:divBdr>
            </w:div>
            <w:div w:id="1943102205">
              <w:marLeft w:val="0"/>
              <w:marRight w:val="0"/>
              <w:marTop w:val="0"/>
              <w:marBottom w:val="0"/>
              <w:divBdr>
                <w:top w:val="none" w:sz="0" w:space="0" w:color="auto"/>
                <w:left w:val="none" w:sz="0" w:space="0" w:color="auto"/>
                <w:bottom w:val="none" w:sz="0" w:space="0" w:color="auto"/>
                <w:right w:val="none" w:sz="0" w:space="0" w:color="auto"/>
              </w:divBdr>
            </w:div>
            <w:div w:id="630794261">
              <w:marLeft w:val="0"/>
              <w:marRight w:val="0"/>
              <w:marTop w:val="0"/>
              <w:marBottom w:val="0"/>
              <w:divBdr>
                <w:top w:val="none" w:sz="0" w:space="0" w:color="auto"/>
                <w:left w:val="none" w:sz="0" w:space="0" w:color="auto"/>
                <w:bottom w:val="none" w:sz="0" w:space="0" w:color="auto"/>
                <w:right w:val="none" w:sz="0" w:space="0" w:color="auto"/>
              </w:divBdr>
            </w:div>
            <w:div w:id="1095200622">
              <w:marLeft w:val="0"/>
              <w:marRight w:val="0"/>
              <w:marTop w:val="0"/>
              <w:marBottom w:val="0"/>
              <w:divBdr>
                <w:top w:val="none" w:sz="0" w:space="0" w:color="auto"/>
                <w:left w:val="none" w:sz="0" w:space="0" w:color="auto"/>
                <w:bottom w:val="none" w:sz="0" w:space="0" w:color="auto"/>
                <w:right w:val="none" w:sz="0" w:space="0" w:color="auto"/>
              </w:divBdr>
            </w:div>
            <w:div w:id="1773863870">
              <w:marLeft w:val="0"/>
              <w:marRight w:val="0"/>
              <w:marTop w:val="0"/>
              <w:marBottom w:val="0"/>
              <w:divBdr>
                <w:top w:val="none" w:sz="0" w:space="0" w:color="auto"/>
                <w:left w:val="none" w:sz="0" w:space="0" w:color="auto"/>
                <w:bottom w:val="none" w:sz="0" w:space="0" w:color="auto"/>
                <w:right w:val="none" w:sz="0" w:space="0" w:color="auto"/>
              </w:divBdr>
            </w:div>
            <w:div w:id="308438877">
              <w:marLeft w:val="0"/>
              <w:marRight w:val="0"/>
              <w:marTop w:val="0"/>
              <w:marBottom w:val="0"/>
              <w:divBdr>
                <w:top w:val="none" w:sz="0" w:space="0" w:color="auto"/>
                <w:left w:val="none" w:sz="0" w:space="0" w:color="auto"/>
                <w:bottom w:val="none" w:sz="0" w:space="0" w:color="auto"/>
                <w:right w:val="none" w:sz="0" w:space="0" w:color="auto"/>
              </w:divBdr>
            </w:div>
            <w:div w:id="2081439567">
              <w:marLeft w:val="0"/>
              <w:marRight w:val="0"/>
              <w:marTop w:val="0"/>
              <w:marBottom w:val="0"/>
              <w:divBdr>
                <w:top w:val="none" w:sz="0" w:space="0" w:color="auto"/>
                <w:left w:val="none" w:sz="0" w:space="0" w:color="auto"/>
                <w:bottom w:val="none" w:sz="0" w:space="0" w:color="auto"/>
                <w:right w:val="none" w:sz="0" w:space="0" w:color="auto"/>
              </w:divBdr>
            </w:div>
            <w:div w:id="1570993685">
              <w:marLeft w:val="0"/>
              <w:marRight w:val="0"/>
              <w:marTop w:val="0"/>
              <w:marBottom w:val="0"/>
              <w:divBdr>
                <w:top w:val="none" w:sz="0" w:space="0" w:color="auto"/>
                <w:left w:val="none" w:sz="0" w:space="0" w:color="auto"/>
                <w:bottom w:val="none" w:sz="0" w:space="0" w:color="auto"/>
                <w:right w:val="none" w:sz="0" w:space="0" w:color="auto"/>
              </w:divBdr>
            </w:div>
            <w:div w:id="557933494">
              <w:marLeft w:val="0"/>
              <w:marRight w:val="0"/>
              <w:marTop w:val="0"/>
              <w:marBottom w:val="0"/>
              <w:divBdr>
                <w:top w:val="none" w:sz="0" w:space="0" w:color="auto"/>
                <w:left w:val="none" w:sz="0" w:space="0" w:color="auto"/>
                <w:bottom w:val="none" w:sz="0" w:space="0" w:color="auto"/>
                <w:right w:val="none" w:sz="0" w:space="0" w:color="auto"/>
              </w:divBdr>
            </w:div>
            <w:div w:id="1511523907">
              <w:marLeft w:val="0"/>
              <w:marRight w:val="0"/>
              <w:marTop w:val="0"/>
              <w:marBottom w:val="0"/>
              <w:divBdr>
                <w:top w:val="none" w:sz="0" w:space="0" w:color="auto"/>
                <w:left w:val="none" w:sz="0" w:space="0" w:color="auto"/>
                <w:bottom w:val="none" w:sz="0" w:space="0" w:color="auto"/>
                <w:right w:val="none" w:sz="0" w:space="0" w:color="auto"/>
              </w:divBdr>
            </w:div>
            <w:div w:id="1309163951">
              <w:marLeft w:val="0"/>
              <w:marRight w:val="0"/>
              <w:marTop w:val="0"/>
              <w:marBottom w:val="0"/>
              <w:divBdr>
                <w:top w:val="none" w:sz="0" w:space="0" w:color="auto"/>
                <w:left w:val="none" w:sz="0" w:space="0" w:color="auto"/>
                <w:bottom w:val="none" w:sz="0" w:space="0" w:color="auto"/>
                <w:right w:val="none" w:sz="0" w:space="0" w:color="auto"/>
              </w:divBdr>
            </w:div>
            <w:div w:id="1723485402">
              <w:marLeft w:val="0"/>
              <w:marRight w:val="0"/>
              <w:marTop w:val="0"/>
              <w:marBottom w:val="0"/>
              <w:divBdr>
                <w:top w:val="none" w:sz="0" w:space="0" w:color="auto"/>
                <w:left w:val="none" w:sz="0" w:space="0" w:color="auto"/>
                <w:bottom w:val="none" w:sz="0" w:space="0" w:color="auto"/>
                <w:right w:val="none" w:sz="0" w:space="0" w:color="auto"/>
              </w:divBdr>
            </w:div>
            <w:div w:id="1773745494">
              <w:marLeft w:val="0"/>
              <w:marRight w:val="0"/>
              <w:marTop w:val="0"/>
              <w:marBottom w:val="0"/>
              <w:divBdr>
                <w:top w:val="none" w:sz="0" w:space="0" w:color="auto"/>
                <w:left w:val="none" w:sz="0" w:space="0" w:color="auto"/>
                <w:bottom w:val="none" w:sz="0" w:space="0" w:color="auto"/>
                <w:right w:val="none" w:sz="0" w:space="0" w:color="auto"/>
              </w:divBdr>
            </w:div>
            <w:div w:id="1209730274">
              <w:marLeft w:val="0"/>
              <w:marRight w:val="0"/>
              <w:marTop w:val="0"/>
              <w:marBottom w:val="0"/>
              <w:divBdr>
                <w:top w:val="none" w:sz="0" w:space="0" w:color="auto"/>
                <w:left w:val="none" w:sz="0" w:space="0" w:color="auto"/>
                <w:bottom w:val="none" w:sz="0" w:space="0" w:color="auto"/>
                <w:right w:val="none" w:sz="0" w:space="0" w:color="auto"/>
              </w:divBdr>
            </w:div>
            <w:div w:id="1806728455">
              <w:marLeft w:val="0"/>
              <w:marRight w:val="0"/>
              <w:marTop w:val="0"/>
              <w:marBottom w:val="0"/>
              <w:divBdr>
                <w:top w:val="none" w:sz="0" w:space="0" w:color="auto"/>
                <w:left w:val="none" w:sz="0" w:space="0" w:color="auto"/>
                <w:bottom w:val="none" w:sz="0" w:space="0" w:color="auto"/>
                <w:right w:val="none" w:sz="0" w:space="0" w:color="auto"/>
              </w:divBdr>
            </w:div>
            <w:div w:id="702902223">
              <w:marLeft w:val="0"/>
              <w:marRight w:val="0"/>
              <w:marTop w:val="0"/>
              <w:marBottom w:val="0"/>
              <w:divBdr>
                <w:top w:val="none" w:sz="0" w:space="0" w:color="auto"/>
                <w:left w:val="none" w:sz="0" w:space="0" w:color="auto"/>
                <w:bottom w:val="none" w:sz="0" w:space="0" w:color="auto"/>
                <w:right w:val="none" w:sz="0" w:space="0" w:color="auto"/>
              </w:divBdr>
            </w:div>
            <w:div w:id="1911843056">
              <w:marLeft w:val="0"/>
              <w:marRight w:val="0"/>
              <w:marTop w:val="0"/>
              <w:marBottom w:val="0"/>
              <w:divBdr>
                <w:top w:val="none" w:sz="0" w:space="0" w:color="auto"/>
                <w:left w:val="none" w:sz="0" w:space="0" w:color="auto"/>
                <w:bottom w:val="none" w:sz="0" w:space="0" w:color="auto"/>
                <w:right w:val="none" w:sz="0" w:space="0" w:color="auto"/>
              </w:divBdr>
            </w:div>
            <w:div w:id="1898861132">
              <w:marLeft w:val="0"/>
              <w:marRight w:val="0"/>
              <w:marTop w:val="0"/>
              <w:marBottom w:val="0"/>
              <w:divBdr>
                <w:top w:val="none" w:sz="0" w:space="0" w:color="auto"/>
                <w:left w:val="none" w:sz="0" w:space="0" w:color="auto"/>
                <w:bottom w:val="none" w:sz="0" w:space="0" w:color="auto"/>
                <w:right w:val="none" w:sz="0" w:space="0" w:color="auto"/>
              </w:divBdr>
            </w:div>
            <w:div w:id="1356688610">
              <w:marLeft w:val="0"/>
              <w:marRight w:val="0"/>
              <w:marTop w:val="0"/>
              <w:marBottom w:val="0"/>
              <w:divBdr>
                <w:top w:val="none" w:sz="0" w:space="0" w:color="auto"/>
                <w:left w:val="none" w:sz="0" w:space="0" w:color="auto"/>
                <w:bottom w:val="none" w:sz="0" w:space="0" w:color="auto"/>
                <w:right w:val="none" w:sz="0" w:space="0" w:color="auto"/>
              </w:divBdr>
            </w:div>
            <w:div w:id="1164201169">
              <w:marLeft w:val="0"/>
              <w:marRight w:val="0"/>
              <w:marTop w:val="0"/>
              <w:marBottom w:val="0"/>
              <w:divBdr>
                <w:top w:val="none" w:sz="0" w:space="0" w:color="auto"/>
                <w:left w:val="none" w:sz="0" w:space="0" w:color="auto"/>
                <w:bottom w:val="none" w:sz="0" w:space="0" w:color="auto"/>
                <w:right w:val="none" w:sz="0" w:space="0" w:color="auto"/>
              </w:divBdr>
            </w:div>
            <w:div w:id="2144419238">
              <w:marLeft w:val="0"/>
              <w:marRight w:val="0"/>
              <w:marTop w:val="0"/>
              <w:marBottom w:val="0"/>
              <w:divBdr>
                <w:top w:val="none" w:sz="0" w:space="0" w:color="auto"/>
                <w:left w:val="none" w:sz="0" w:space="0" w:color="auto"/>
                <w:bottom w:val="none" w:sz="0" w:space="0" w:color="auto"/>
                <w:right w:val="none" w:sz="0" w:space="0" w:color="auto"/>
              </w:divBdr>
            </w:div>
            <w:div w:id="540478147">
              <w:marLeft w:val="0"/>
              <w:marRight w:val="0"/>
              <w:marTop w:val="0"/>
              <w:marBottom w:val="0"/>
              <w:divBdr>
                <w:top w:val="none" w:sz="0" w:space="0" w:color="auto"/>
                <w:left w:val="none" w:sz="0" w:space="0" w:color="auto"/>
                <w:bottom w:val="none" w:sz="0" w:space="0" w:color="auto"/>
                <w:right w:val="none" w:sz="0" w:space="0" w:color="auto"/>
              </w:divBdr>
            </w:div>
            <w:div w:id="1894272861">
              <w:marLeft w:val="0"/>
              <w:marRight w:val="0"/>
              <w:marTop w:val="0"/>
              <w:marBottom w:val="0"/>
              <w:divBdr>
                <w:top w:val="none" w:sz="0" w:space="0" w:color="auto"/>
                <w:left w:val="none" w:sz="0" w:space="0" w:color="auto"/>
                <w:bottom w:val="none" w:sz="0" w:space="0" w:color="auto"/>
                <w:right w:val="none" w:sz="0" w:space="0" w:color="auto"/>
              </w:divBdr>
            </w:div>
            <w:div w:id="1263956393">
              <w:marLeft w:val="0"/>
              <w:marRight w:val="0"/>
              <w:marTop w:val="0"/>
              <w:marBottom w:val="0"/>
              <w:divBdr>
                <w:top w:val="none" w:sz="0" w:space="0" w:color="auto"/>
                <w:left w:val="none" w:sz="0" w:space="0" w:color="auto"/>
                <w:bottom w:val="none" w:sz="0" w:space="0" w:color="auto"/>
                <w:right w:val="none" w:sz="0" w:space="0" w:color="auto"/>
              </w:divBdr>
            </w:div>
            <w:div w:id="63258149">
              <w:marLeft w:val="0"/>
              <w:marRight w:val="0"/>
              <w:marTop w:val="0"/>
              <w:marBottom w:val="0"/>
              <w:divBdr>
                <w:top w:val="none" w:sz="0" w:space="0" w:color="auto"/>
                <w:left w:val="none" w:sz="0" w:space="0" w:color="auto"/>
                <w:bottom w:val="none" w:sz="0" w:space="0" w:color="auto"/>
                <w:right w:val="none" w:sz="0" w:space="0" w:color="auto"/>
              </w:divBdr>
            </w:div>
            <w:div w:id="729381264">
              <w:marLeft w:val="0"/>
              <w:marRight w:val="0"/>
              <w:marTop w:val="0"/>
              <w:marBottom w:val="0"/>
              <w:divBdr>
                <w:top w:val="none" w:sz="0" w:space="0" w:color="auto"/>
                <w:left w:val="none" w:sz="0" w:space="0" w:color="auto"/>
                <w:bottom w:val="none" w:sz="0" w:space="0" w:color="auto"/>
                <w:right w:val="none" w:sz="0" w:space="0" w:color="auto"/>
              </w:divBdr>
            </w:div>
            <w:div w:id="1023820319">
              <w:marLeft w:val="0"/>
              <w:marRight w:val="0"/>
              <w:marTop w:val="0"/>
              <w:marBottom w:val="0"/>
              <w:divBdr>
                <w:top w:val="none" w:sz="0" w:space="0" w:color="auto"/>
                <w:left w:val="none" w:sz="0" w:space="0" w:color="auto"/>
                <w:bottom w:val="none" w:sz="0" w:space="0" w:color="auto"/>
                <w:right w:val="none" w:sz="0" w:space="0" w:color="auto"/>
              </w:divBdr>
            </w:div>
            <w:div w:id="949434977">
              <w:marLeft w:val="0"/>
              <w:marRight w:val="0"/>
              <w:marTop w:val="0"/>
              <w:marBottom w:val="0"/>
              <w:divBdr>
                <w:top w:val="none" w:sz="0" w:space="0" w:color="auto"/>
                <w:left w:val="none" w:sz="0" w:space="0" w:color="auto"/>
                <w:bottom w:val="none" w:sz="0" w:space="0" w:color="auto"/>
                <w:right w:val="none" w:sz="0" w:space="0" w:color="auto"/>
              </w:divBdr>
            </w:div>
            <w:div w:id="1020743355">
              <w:marLeft w:val="0"/>
              <w:marRight w:val="0"/>
              <w:marTop w:val="0"/>
              <w:marBottom w:val="0"/>
              <w:divBdr>
                <w:top w:val="none" w:sz="0" w:space="0" w:color="auto"/>
                <w:left w:val="none" w:sz="0" w:space="0" w:color="auto"/>
                <w:bottom w:val="none" w:sz="0" w:space="0" w:color="auto"/>
                <w:right w:val="none" w:sz="0" w:space="0" w:color="auto"/>
              </w:divBdr>
            </w:div>
            <w:div w:id="1901817928">
              <w:marLeft w:val="0"/>
              <w:marRight w:val="0"/>
              <w:marTop w:val="0"/>
              <w:marBottom w:val="0"/>
              <w:divBdr>
                <w:top w:val="none" w:sz="0" w:space="0" w:color="auto"/>
                <w:left w:val="none" w:sz="0" w:space="0" w:color="auto"/>
                <w:bottom w:val="none" w:sz="0" w:space="0" w:color="auto"/>
                <w:right w:val="none" w:sz="0" w:space="0" w:color="auto"/>
              </w:divBdr>
            </w:div>
            <w:div w:id="822158124">
              <w:marLeft w:val="0"/>
              <w:marRight w:val="0"/>
              <w:marTop w:val="0"/>
              <w:marBottom w:val="0"/>
              <w:divBdr>
                <w:top w:val="none" w:sz="0" w:space="0" w:color="auto"/>
                <w:left w:val="none" w:sz="0" w:space="0" w:color="auto"/>
                <w:bottom w:val="none" w:sz="0" w:space="0" w:color="auto"/>
                <w:right w:val="none" w:sz="0" w:space="0" w:color="auto"/>
              </w:divBdr>
            </w:div>
            <w:div w:id="1615862054">
              <w:marLeft w:val="0"/>
              <w:marRight w:val="0"/>
              <w:marTop w:val="0"/>
              <w:marBottom w:val="0"/>
              <w:divBdr>
                <w:top w:val="none" w:sz="0" w:space="0" w:color="auto"/>
                <w:left w:val="none" w:sz="0" w:space="0" w:color="auto"/>
                <w:bottom w:val="none" w:sz="0" w:space="0" w:color="auto"/>
                <w:right w:val="none" w:sz="0" w:space="0" w:color="auto"/>
              </w:divBdr>
            </w:div>
            <w:div w:id="1322467010">
              <w:marLeft w:val="0"/>
              <w:marRight w:val="0"/>
              <w:marTop w:val="0"/>
              <w:marBottom w:val="0"/>
              <w:divBdr>
                <w:top w:val="none" w:sz="0" w:space="0" w:color="auto"/>
                <w:left w:val="none" w:sz="0" w:space="0" w:color="auto"/>
                <w:bottom w:val="none" w:sz="0" w:space="0" w:color="auto"/>
                <w:right w:val="none" w:sz="0" w:space="0" w:color="auto"/>
              </w:divBdr>
            </w:div>
            <w:div w:id="652105630">
              <w:marLeft w:val="0"/>
              <w:marRight w:val="0"/>
              <w:marTop w:val="0"/>
              <w:marBottom w:val="0"/>
              <w:divBdr>
                <w:top w:val="none" w:sz="0" w:space="0" w:color="auto"/>
                <w:left w:val="none" w:sz="0" w:space="0" w:color="auto"/>
                <w:bottom w:val="none" w:sz="0" w:space="0" w:color="auto"/>
                <w:right w:val="none" w:sz="0" w:space="0" w:color="auto"/>
              </w:divBdr>
            </w:div>
            <w:div w:id="2024159704">
              <w:marLeft w:val="0"/>
              <w:marRight w:val="0"/>
              <w:marTop w:val="0"/>
              <w:marBottom w:val="0"/>
              <w:divBdr>
                <w:top w:val="none" w:sz="0" w:space="0" w:color="auto"/>
                <w:left w:val="none" w:sz="0" w:space="0" w:color="auto"/>
                <w:bottom w:val="none" w:sz="0" w:space="0" w:color="auto"/>
                <w:right w:val="none" w:sz="0" w:space="0" w:color="auto"/>
              </w:divBdr>
            </w:div>
            <w:div w:id="477770636">
              <w:marLeft w:val="0"/>
              <w:marRight w:val="0"/>
              <w:marTop w:val="0"/>
              <w:marBottom w:val="0"/>
              <w:divBdr>
                <w:top w:val="none" w:sz="0" w:space="0" w:color="auto"/>
                <w:left w:val="none" w:sz="0" w:space="0" w:color="auto"/>
                <w:bottom w:val="none" w:sz="0" w:space="0" w:color="auto"/>
                <w:right w:val="none" w:sz="0" w:space="0" w:color="auto"/>
              </w:divBdr>
            </w:div>
            <w:div w:id="232548270">
              <w:marLeft w:val="0"/>
              <w:marRight w:val="0"/>
              <w:marTop w:val="0"/>
              <w:marBottom w:val="0"/>
              <w:divBdr>
                <w:top w:val="none" w:sz="0" w:space="0" w:color="auto"/>
                <w:left w:val="none" w:sz="0" w:space="0" w:color="auto"/>
                <w:bottom w:val="none" w:sz="0" w:space="0" w:color="auto"/>
                <w:right w:val="none" w:sz="0" w:space="0" w:color="auto"/>
              </w:divBdr>
            </w:div>
            <w:div w:id="826821632">
              <w:marLeft w:val="0"/>
              <w:marRight w:val="0"/>
              <w:marTop w:val="0"/>
              <w:marBottom w:val="0"/>
              <w:divBdr>
                <w:top w:val="none" w:sz="0" w:space="0" w:color="auto"/>
                <w:left w:val="none" w:sz="0" w:space="0" w:color="auto"/>
                <w:bottom w:val="none" w:sz="0" w:space="0" w:color="auto"/>
                <w:right w:val="none" w:sz="0" w:space="0" w:color="auto"/>
              </w:divBdr>
            </w:div>
            <w:div w:id="960382563">
              <w:marLeft w:val="0"/>
              <w:marRight w:val="0"/>
              <w:marTop w:val="0"/>
              <w:marBottom w:val="0"/>
              <w:divBdr>
                <w:top w:val="none" w:sz="0" w:space="0" w:color="auto"/>
                <w:left w:val="none" w:sz="0" w:space="0" w:color="auto"/>
                <w:bottom w:val="none" w:sz="0" w:space="0" w:color="auto"/>
                <w:right w:val="none" w:sz="0" w:space="0" w:color="auto"/>
              </w:divBdr>
            </w:div>
            <w:div w:id="1502891155">
              <w:marLeft w:val="0"/>
              <w:marRight w:val="0"/>
              <w:marTop w:val="0"/>
              <w:marBottom w:val="0"/>
              <w:divBdr>
                <w:top w:val="none" w:sz="0" w:space="0" w:color="auto"/>
                <w:left w:val="none" w:sz="0" w:space="0" w:color="auto"/>
                <w:bottom w:val="none" w:sz="0" w:space="0" w:color="auto"/>
                <w:right w:val="none" w:sz="0" w:space="0" w:color="auto"/>
              </w:divBdr>
            </w:div>
            <w:div w:id="1269578882">
              <w:marLeft w:val="0"/>
              <w:marRight w:val="0"/>
              <w:marTop w:val="0"/>
              <w:marBottom w:val="0"/>
              <w:divBdr>
                <w:top w:val="none" w:sz="0" w:space="0" w:color="auto"/>
                <w:left w:val="none" w:sz="0" w:space="0" w:color="auto"/>
                <w:bottom w:val="none" w:sz="0" w:space="0" w:color="auto"/>
                <w:right w:val="none" w:sz="0" w:space="0" w:color="auto"/>
              </w:divBdr>
            </w:div>
            <w:div w:id="1382514341">
              <w:marLeft w:val="0"/>
              <w:marRight w:val="0"/>
              <w:marTop w:val="0"/>
              <w:marBottom w:val="0"/>
              <w:divBdr>
                <w:top w:val="none" w:sz="0" w:space="0" w:color="auto"/>
                <w:left w:val="none" w:sz="0" w:space="0" w:color="auto"/>
                <w:bottom w:val="none" w:sz="0" w:space="0" w:color="auto"/>
                <w:right w:val="none" w:sz="0" w:space="0" w:color="auto"/>
              </w:divBdr>
            </w:div>
            <w:div w:id="1038624965">
              <w:marLeft w:val="0"/>
              <w:marRight w:val="0"/>
              <w:marTop w:val="0"/>
              <w:marBottom w:val="0"/>
              <w:divBdr>
                <w:top w:val="none" w:sz="0" w:space="0" w:color="auto"/>
                <w:left w:val="none" w:sz="0" w:space="0" w:color="auto"/>
                <w:bottom w:val="none" w:sz="0" w:space="0" w:color="auto"/>
                <w:right w:val="none" w:sz="0" w:space="0" w:color="auto"/>
              </w:divBdr>
            </w:div>
            <w:div w:id="493298898">
              <w:marLeft w:val="0"/>
              <w:marRight w:val="0"/>
              <w:marTop w:val="0"/>
              <w:marBottom w:val="0"/>
              <w:divBdr>
                <w:top w:val="none" w:sz="0" w:space="0" w:color="auto"/>
                <w:left w:val="none" w:sz="0" w:space="0" w:color="auto"/>
                <w:bottom w:val="none" w:sz="0" w:space="0" w:color="auto"/>
                <w:right w:val="none" w:sz="0" w:space="0" w:color="auto"/>
              </w:divBdr>
            </w:div>
            <w:div w:id="524713026">
              <w:marLeft w:val="0"/>
              <w:marRight w:val="0"/>
              <w:marTop w:val="0"/>
              <w:marBottom w:val="0"/>
              <w:divBdr>
                <w:top w:val="none" w:sz="0" w:space="0" w:color="auto"/>
                <w:left w:val="none" w:sz="0" w:space="0" w:color="auto"/>
                <w:bottom w:val="none" w:sz="0" w:space="0" w:color="auto"/>
                <w:right w:val="none" w:sz="0" w:space="0" w:color="auto"/>
              </w:divBdr>
            </w:div>
            <w:div w:id="631255032">
              <w:marLeft w:val="0"/>
              <w:marRight w:val="0"/>
              <w:marTop w:val="0"/>
              <w:marBottom w:val="0"/>
              <w:divBdr>
                <w:top w:val="none" w:sz="0" w:space="0" w:color="auto"/>
                <w:left w:val="none" w:sz="0" w:space="0" w:color="auto"/>
                <w:bottom w:val="none" w:sz="0" w:space="0" w:color="auto"/>
                <w:right w:val="none" w:sz="0" w:space="0" w:color="auto"/>
              </w:divBdr>
            </w:div>
            <w:div w:id="1193108282">
              <w:marLeft w:val="0"/>
              <w:marRight w:val="0"/>
              <w:marTop w:val="0"/>
              <w:marBottom w:val="0"/>
              <w:divBdr>
                <w:top w:val="none" w:sz="0" w:space="0" w:color="auto"/>
                <w:left w:val="none" w:sz="0" w:space="0" w:color="auto"/>
                <w:bottom w:val="none" w:sz="0" w:space="0" w:color="auto"/>
                <w:right w:val="none" w:sz="0" w:space="0" w:color="auto"/>
              </w:divBdr>
            </w:div>
            <w:div w:id="1080366760">
              <w:marLeft w:val="0"/>
              <w:marRight w:val="0"/>
              <w:marTop w:val="0"/>
              <w:marBottom w:val="0"/>
              <w:divBdr>
                <w:top w:val="none" w:sz="0" w:space="0" w:color="auto"/>
                <w:left w:val="none" w:sz="0" w:space="0" w:color="auto"/>
                <w:bottom w:val="none" w:sz="0" w:space="0" w:color="auto"/>
                <w:right w:val="none" w:sz="0" w:space="0" w:color="auto"/>
              </w:divBdr>
            </w:div>
            <w:div w:id="925849152">
              <w:marLeft w:val="0"/>
              <w:marRight w:val="0"/>
              <w:marTop w:val="0"/>
              <w:marBottom w:val="0"/>
              <w:divBdr>
                <w:top w:val="none" w:sz="0" w:space="0" w:color="auto"/>
                <w:left w:val="none" w:sz="0" w:space="0" w:color="auto"/>
                <w:bottom w:val="none" w:sz="0" w:space="0" w:color="auto"/>
                <w:right w:val="none" w:sz="0" w:space="0" w:color="auto"/>
              </w:divBdr>
            </w:div>
            <w:div w:id="2073119366">
              <w:marLeft w:val="0"/>
              <w:marRight w:val="0"/>
              <w:marTop w:val="0"/>
              <w:marBottom w:val="0"/>
              <w:divBdr>
                <w:top w:val="none" w:sz="0" w:space="0" w:color="auto"/>
                <w:left w:val="none" w:sz="0" w:space="0" w:color="auto"/>
                <w:bottom w:val="none" w:sz="0" w:space="0" w:color="auto"/>
                <w:right w:val="none" w:sz="0" w:space="0" w:color="auto"/>
              </w:divBdr>
            </w:div>
            <w:div w:id="668868388">
              <w:marLeft w:val="0"/>
              <w:marRight w:val="0"/>
              <w:marTop w:val="0"/>
              <w:marBottom w:val="0"/>
              <w:divBdr>
                <w:top w:val="none" w:sz="0" w:space="0" w:color="auto"/>
                <w:left w:val="none" w:sz="0" w:space="0" w:color="auto"/>
                <w:bottom w:val="none" w:sz="0" w:space="0" w:color="auto"/>
                <w:right w:val="none" w:sz="0" w:space="0" w:color="auto"/>
              </w:divBdr>
            </w:div>
            <w:div w:id="1111894820">
              <w:marLeft w:val="0"/>
              <w:marRight w:val="0"/>
              <w:marTop w:val="0"/>
              <w:marBottom w:val="0"/>
              <w:divBdr>
                <w:top w:val="none" w:sz="0" w:space="0" w:color="auto"/>
                <w:left w:val="none" w:sz="0" w:space="0" w:color="auto"/>
                <w:bottom w:val="none" w:sz="0" w:space="0" w:color="auto"/>
                <w:right w:val="none" w:sz="0" w:space="0" w:color="auto"/>
              </w:divBdr>
            </w:div>
            <w:div w:id="359014558">
              <w:marLeft w:val="0"/>
              <w:marRight w:val="0"/>
              <w:marTop w:val="0"/>
              <w:marBottom w:val="0"/>
              <w:divBdr>
                <w:top w:val="none" w:sz="0" w:space="0" w:color="auto"/>
                <w:left w:val="none" w:sz="0" w:space="0" w:color="auto"/>
                <w:bottom w:val="none" w:sz="0" w:space="0" w:color="auto"/>
                <w:right w:val="none" w:sz="0" w:space="0" w:color="auto"/>
              </w:divBdr>
            </w:div>
            <w:div w:id="1642539431">
              <w:marLeft w:val="0"/>
              <w:marRight w:val="0"/>
              <w:marTop w:val="0"/>
              <w:marBottom w:val="0"/>
              <w:divBdr>
                <w:top w:val="none" w:sz="0" w:space="0" w:color="auto"/>
                <w:left w:val="none" w:sz="0" w:space="0" w:color="auto"/>
                <w:bottom w:val="none" w:sz="0" w:space="0" w:color="auto"/>
                <w:right w:val="none" w:sz="0" w:space="0" w:color="auto"/>
              </w:divBdr>
            </w:div>
            <w:div w:id="2135099599">
              <w:marLeft w:val="0"/>
              <w:marRight w:val="0"/>
              <w:marTop w:val="0"/>
              <w:marBottom w:val="0"/>
              <w:divBdr>
                <w:top w:val="none" w:sz="0" w:space="0" w:color="auto"/>
                <w:left w:val="none" w:sz="0" w:space="0" w:color="auto"/>
                <w:bottom w:val="none" w:sz="0" w:space="0" w:color="auto"/>
                <w:right w:val="none" w:sz="0" w:space="0" w:color="auto"/>
              </w:divBdr>
            </w:div>
            <w:div w:id="1732263246">
              <w:marLeft w:val="0"/>
              <w:marRight w:val="0"/>
              <w:marTop w:val="0"/>
              <w:marBottom w:val="0"/>
              <w:divBdr>
                <w:top w:val="none" w:sz="0" w:space="0" w:color="auto"/>
                <w:left w:val="none" w:sz="0" w:space="0" w:color="auto"/>
                <w:bottom w:val="none" w:sz="0" w:space="0" w:color="auto"/>
                <w:right w:val="none" w:sz="0" w:space="0" w:color="auto"/>
              </w:divBdr>
            </w:div>
            <w:div w:id="50618031">
              <w:marLeft w:val="0"/>
              <w:marRight w:val="0"/>
              <w:marTop w:val="0"/>
              <w:marBottom w:val="0"/>
              <w:divBdr>
                <w:top w:val="none" w:sz="0" w:space="0" w:color="auto"/>
                <w:left w:val="none" w:sz="0" w:space="0" w:color="auto"/>
                <w:bottom w:val="none" w:sz="0" w:space="0" w:color="auto"/>
                <w:right w:val="none" w:sz="0" w:space="0" w:color="auto"/>
              </w:divBdr>
            </w:div>
            <w:div w:id="326515168">
              <w:marLeft w:val="0"/>
              <w:marRight w:val="0"/>
              <w:marTop w:val="0"/>
              <w:marBottom w:val="0"/>
              <w:divBdr>
                <w:top w:val="none" w:sz="0" w:space="0" w:color="auto"/>
                <w:left w:val="none" w:sz="0" w:space="0" w:color="auto"/>
                <w:bottom w:val="none" w:sz="0" w:space="0" w:color="auto"/>
                <w:right w:val="none" w:sz="0" w:space="0" w:color="auto"/>
              </w:divBdr>
            </w:div>
            <w:div w:id="1584021991">
              <w:marLeft w:val="0"/>
              <w:marRight w:val="0"/>
              <w:marTop w:val="0"/>
              <w:marBottom w:val="0"/>
              <w:divBdr>
                <w:top w:val="none" w:sz="0" w:space="0" w:color="auto"/>
                <w:left w:val="none" w:sz="0" w:space="0" w:color="auto"/>
                <w:bottom w:val="none" w:sz="0" w:space="0" w:color="auto"/>
                <w:right w:val="none" w:sz="0" w:space="0" w:color="auto"/>
              </w:divBdr>
            </w:div>
            <w:div w:id="1677222051">
              <w:marLeft w:val="0"/>
              <w:marRight w:val="0"/>
              <w:marTop w:val="0"/>
              <w:marBottom w:val="0"/>
              <w:divBdr>
                <w:top w:val="none" w:sz="0" w:space="0" w:color="auto"/>
                <w:left w:val="none" w:sz="0" w:space="0" w:color="auto"/>
                <w:bottom w:val="none" w:sz="0" w:space="0" w:color="auto"/>
                <w:right w:val="none" w:sz="0" w:space="0" w:color="auto"/>
              </w:divBdr>
            </w:div>
            <w:div w:id="1832137819">
              <w:marLeft w:val="0"/>
              <w:marRight w:val="0"/>
              <w:marTop w:val="0"/>
              <w:marBottom w:val="0"/>
              <w:divBdr>
                <w:top w:val="none" w:sz="0" w:space="0" w:color="auto"/>
                <w:left w:val="none" w:sz="0" w:space="0" w:color="auto"/>
                <w:bottom w:val="none" w:sz="0" w:space="0" w:color="auto"/>
                <w:right w:val="none" w:sz="0" w:space="0" w:color="auto"/>
              </w:divBdr>
            </w:div>
            <w:div w:id="203293464">
              <w:marLeft w:val="0"/>
              <w:marRight w:val="0"/>
              <w:marTop w:val="0"/>
              <w:marBottom w:val="0"/>
              <w:divBdr>
                <w:top w:val="none" w:sz="0" w:space="0" w:color="auto"/>
                <w:left w:val="none" w:sz="0" w:space="0" w:color="auto"/>
                <w:bottom w:val="none" w:sz="0" w:space="0" w:color="auto"/>
                <w:right w:val="none" w:sz="0" w:space="0" w:color="auto"/>
              </w:divBdr>
            </w:div>
            <w:div w:id="1174030447">
              <w:marLeft w:val="0"/>
              <w:marRight w:val="0"/>
              <w:marTop w:val="0"/>
              <w:marBottom w:val="0"/>
              <w:divBdr>
                <w:top w:val="none" w:sz="0" w:space="0" w:color="auto"/>
                <w:left w:val="none" w:sz="0" w:space="0" w:color="auto"/>
                <w:bottom w:val="none" w:sz="0" w:space="0" w:color="auto"/>
                <w:right w:val="none" w:sz="0" w:space="0" w:color="auto"/>
              </w:divBdr>
            </w:div>
            <w:div w:id="1680889983">
              <w:marLeft w:val="0"/>
              <w:marRight w:val="0"/>
              <w:marTop w:val="0"/>
              <w:marBottom w:val="0"/>
              <w:divBdr>
                <w:top w:val="none" w:sz="0" w:space="0" w:color="auto"/>
                <w:left w:val="none" w:sz="0" w:space="0" w:color="auto"/>
                <w:bottom w:val="none" w:sz="0" w:space="0" w:color="auto"/>
                <w:right w:val="none" w:sz="0" w:space="0" w:color="auto"/>
              </w:divBdr>
            </w:div>
            <w:div w:id="726732792">
              <w:marLeft w:val="0"/>
              <w:marRight w:val="0"/>
              <w:marTop w:val="0"/>
              <w:marBottom w:val="0"/>
              <w:divBdr>
                <w:top w:val="none" w:sz="0" w:space="0" w:color="auto"/>
                <w:left w:val="none" w:sz="0" w:space="0" w:color="auto"/>
                <w:bottom w:val="none" w:sz="0" w:space="0" w:color="auto"/>
                <w:right w:val="none" w:sz="0" w:space="0" w:color="auto"/>
              </w:divBdr>
            </w:div>
            <w:div w:id="994410021">
              <w:marLeft w:val="0"/>
              <w:marRight w:val="0"/>
              <w:marTop w:val="0"/>
              <w:marBottom w:val="0"/>
              <w:divBdr>
                <w:top w:val="none" w:sz="0" w:space="0" w:color="auto"/>
                <w:left w:val="none" w:sz="0" w:space="0" w:color="auto"/>
                <w:bottom w:val="none" w:sz="0" w:space="0" w:color="auto"/>
                <w:right w:val="none" w:sz="0" w:space="0" w:color="auto"/>
              </w:divBdr>
            </w:div>
            <w:div w:id="81730659">
              <w:marLeft w:val="0"/>
              <w:marRight w:val="0"/>
              <w:marTop w:val="0"/>
              <w:marBottom w:val="0"/>
              <w:divBdr>
                <w:top w:val="none" w:sz="0" w:space="0" w:color="auto"/>
                <w:left w:val="none" w:sz="0" w:space="0" w:color="auto"/>
                <w:bottom w:val="none" w:sz="0" w:space="0" w:color="auto"/>
                <w:right w:val="none" w:sz="0" w:space="0" w:color="auto"/>
              </w:divBdr>
            </w:div>
            <w:div w:id="491213464">
              <w:marLeft w:val="0"/>
              <w:marRight w:val="0"/>
              <w:marTop w:val="0"/>
              <w:marBottom w:val="0"/>
              <w:divBdr>
                <w:top w:val="none" w:sz="0" w:space="0" w:color="auto"/>
                <w:left w:val="none" w:sz="0" w:space="0" w:color="auto"/>
                <w:bottom w:val="none" w:sz="0" w:space="0" w:color="auto"/>
                <w:right w:val="none" w:sz="0" w:space="0" w:color="auto"/>
              </w:divBdr>
            </w:div>
            <w:div w:id="815074906">
              <w:marLeft w:val="0"/>
              <w:marRight w:val="0"/>
              <w:marTop w:val="0"/>
              <w:marBottom w:val="0"/>
              <w:divBdr>
                <w:top w:val="none" w:sz="0" w:space="0" w:color="auto"/>
                <w:left w:val="none" w:sz="0" w:space="0" w:color="auto"/>
                <w:bottom w:val="none" w:sz="0" w:space="0" w:color="auto"/>
                <w:right w:val="none" w:sz="0" w:space="0" w:color="auto"/>
              </w:divBdr>
            </w:div>
            <w:div w:id="359942109">
              <w:marLeft w:val="0"/>
              <w:marRight w:val="0"/>
              <w:marTop w:val="0"/>
              <w:marBottom w:val="0"/>
              <w:divBdr>
                <w:top w:val="none" w:sz="0" w:space="0" w:color="auto"/>
                <w:left w:val="none" w:sz="0" w:space="0" w:color="auto"/>
                <w:bottom w:val="none" w:sz="0" w:space="0" w:color="auto"/>
                <w:right w:val="none" w:sz="0" w:space="0" w:color="auto"/>
              </w:divBdr>
            </w:div>
            <w:div w:id="2109421984">
              <w:marLeft w:val="0"/>
              <w:marRight w:val="0"/>
              <w:marTop w:val="0"/>
              <w:marBottom w:val="0"/>
              <w:divBdr>
                <w:top w:val="none" w:sz="0" w:space="0" w:color="auto"/>
                <w:left w:val="none" w:sz="0" w:space="0" w:color="auto"/>
                <w:bottom w:val="none" w:sz="0" w:space="0" w:color="auto"/>
                <w:right w:val="none" w:sz="0" w:space="0" w:color="auto"/>
              </w:divBdr>
            </w:div>
            <w:div w:id="1246038188">
              <w:marLeft w:val="0"/>
              <w:marRight w:val="0"/>
              <w:marTop w:val="0"/>
              <w:marBottom w:val="0"/>
              <w:divBdr>
                <w:top w:val="none" w:sz="0" w:space="0" w:color="auto"/>
                <w:left w:val="none" w:sz="0" w:space="0" w:color="auto"/>
                <w:bottom w:val="none" w:sz="0" w:space="0" w:color="auto"/>
                <w:right w:val="none" w:sz="0" w:space="0" w:color="auto"/>
              </w:divBdr>
            </w:div>
            <w:div w:id="798963222">
              <w:marLeft w:val="0"/>
              <w:marRight w:val="0"/>
              <w:marTop w:val="0"/>
              <w:marBottom w:val="0"/>
              <w:divBdr>
                <w:top w:val="none" w:sz="0" w:space="0" w:color="auto"/>
                <w:left w:val="none" w:sz="0" w:space="0" w:color="auto"/>
                <w:bottom w:val="none" w:sz="0" w:space="0" w:color="auto"/>
                <w:right w:val="none" w:sz="0" w:space="0" w:color="auto"/>
              </w:divBdr>
            </w:div>
            <w:div w:id="2080132088">
              <w:marLeft w:val="0"/>
              <w:marRight w:val="0"/>
              <w:marTop w:val="0"/>
              <w:marBottom w:val="0"/>
              <w:divBdr>
                <w:top w:val="none" w:sz="0" w:space="0" w:color="auto"/>
                <w:left w:val="none" w:sz="0" w:space="0" w:color="auto"/>
                <w:bottom w:val="none" w:sz="0" w:space="0" w:color="auto"/>
                <w:right w:val="none" w:sz="0" w:space="0" w:color="auto"/>
              </w:divBdr>
            </w:div>
            <w:div w:id="320428055">
              <w:marLeft w:val="0"/>
              <w:marRight w:val="0"/>
              <w:marTop w:val="0"/>
              <w:marBottom w:val="0"/>
              <w:divBdr>
                <w:top w:val="none" w:sz="0" w:space="0" w:color="auto"/>
                <w:left w:val="none" w:sz="0" w:space="0" w:color="auto"/>
                <w:bottom w:val="none" w:sz="0" w:space="0" w:color="auto"/>
                <w:right w:val="none" w:sz="0" w:space="0" w:color="auto"/>
              </w:divBdr>
            </w:div>
            <w:div w:id="71389462">
              <w:marLeft w:val="0"/>
              <w:marRight w:val="0"/>
              <w:marTop w:val="0"/>
              <w:marBottom w:val="0"/>
              <w:divBdr>
                <w:top w:val="none" w:sz="0" w:space="0" w:color="auto"/>
                <w:left w:val="none" w:sz="0" w:space="0" w:color="auto"/>
                <w:bottom w:val="none" w:sz="0" w:space="0" w:color="auto"/>
                <w:right w:val="none" w:sz="0" w:space="0" w:color="auto"/>
              </w:divBdr>
            </w:div>
            <w:div w:id="1302226406">
              <w:marLeft w:val="0"/>
              <w:marRight w:val="0"/>
              <w:marTop w:val="0"/>
              <w:marBottom w:val="0"/>
              <w:divBdr>
                <w:top w:val="none" w:sz="0" w:space="0" w:color="auto"/>
                <w:left w:val="none" w:sz="0" w:space="0" w:color="auto"/>
                <w:bottom w:val="none" w:sz="0" w:space="0" w:color="auto"/>
                <w:right w:val="none" w:sz="0" w:space="0" w:color="auto"/>
              </w:divBdr>
            </w:div>
            <w:div w:id="1285582179">
              <w:marLeft w:val="0"/>
              <w:marRight w:val="0"/>
              <w:marTop w:val="0"/>
              <w:marBottom w:val="0"/>
              <w:divBdr>
                <w:top w:val="none" w:sz="0" w:space="0" w:color="auto"/>
                <w:left w:val="none" w:sz="0" w:space="0" w:color="auto"/>
                <w:bottom w:val="none" w:sz="0" w:space="0" w:color="auto"/>
                <w:right w:val="none" w:sz="0" w:space="0" w:color="auto"/>
              </w:divBdr>
            </w:div>
            <w:div w:id="380833684">
              <w:marLeft w:val="0"/>
              <w:marRight w:val="0"/>
              <w:marTop w:val="0"/>
              <w:marBottom w:val="0"/>
              <w:divBdr>
                <w:top w:val="none" w:sz="0" w:space="0" w:color="auto"/>
                <w:left w:val="none" w:sz="0" w:space="0" w:color="auto"/>
                <w:bottom w:val="none" w:sz="0" w:space="0" w:color="auto"/>
                <w:right w:val="none" w:sz="0" w:space="0" w:color="auto"/>
              </w:divBdr>
            </w:div>
            <w:div w:id="494616106">
              <w:marLeft w:val="0"/>
              <w:marRight w:val="0"/>
              <w:marTop w:val="0"/>
              <w:marBottom w:val="0"/>
              <w:divBdr>
                <w:top w:val="none" w:sz="0" w:space="0" w:color="auto"/>
                <w:left w:val="none" w:sz="0" w:space="0" w:color="auto"/>
                <w:bottom w:val="none" w:sz="0" w:space="0" w:color="auto"/>
                <w:right w:val="none" w:sz="0" w:space="0" w:color="auto"/>
              </w:divBdr>
            </w:div>
            <w:div w:id="2051026752">
              <w:marLeft w:val="0"/>
              <w:marRight w:val="0"/>
              <w:marTop w:val="0"/>
              <w:marBottom w:val="0"/>
              <w:divBdr>
                <w:top w:val="none" w:sz="0" w:space="0" w:color="auto"/>
                <w:left w:val="none" w:sz="0" w:space="0" w:color="auto"/>
                <w:bottom w:val="none" w:sz="0" w:space="0" w:color="auto"/>
                <w:right w:val="none" w:sz="0" w:space="0" w:color="auto"/>
              </w:divBdr>
            </w:div>
            <w:div w:id="1148666933">
              <w:marLeft w:val="0"/>
              <w:marRight w:val="0"/>
              <w:marTop w:val="0"/>
              <w:marBottom w:val="0"/>
              <w:divBdr>
                <w:top w:val="none" w:sz="0" w:space="0" w:color="auto"/>
                <w:left w:val="none" w:sz="0" w:space="0" w:color="auto"/>
                <w:bottom w:val="none" w:sz="0" w:space="0" w:color="auto"/>
                <w:right w:val="none" w:sz="0" w:space="0" w:color="auto"/>
              </w:divBdr>
            </w:div>
            <w:div w:id="782530244">
              <w:marLeft w:val="0"/>
              <w:marRight w:val="0"/>
              <w:marTop w:val="0"/>
              <w:marBottom w:val="0"/>
              <w:divBdr>
                <w:top w:val="none" w:sz="0" w:space="0" w:color="auto"/>
                <w:left w:val="none" w:sz="0" w:space="0" w:color="auto"/>
                <w:bottom w:val="none" w:sz="0" w:space="0" w:color="auto"/>
                <w:right w:val="none" w:sz="0" w:space="0" w:color="auto"/>
              </w:divBdr>
            </w:div>
            <w:div w:id="1800877769">
              <w:marLeft w:val="0"/>
              <w:marRight w:val="0"/>
              <w:marTop w:val="0"/>
              <w:marBottom w:val="0"/>
              <w:divBdr>
                <w:top w:val="none" w:sz="0" w:space="0" w:color="auto"/>
                <w:left w:val="none" w:sz="0" w:space="0" w:color="auto"/>
                <w:bottom w:val="none" w:sz="0" w:space="0" w:color="auto"/>
                <w:right w:val="none" w:sz="0" w:space="0" w:color="auto"/>
              </w:divBdr>
            </w:div>
            <w:div w:id="121997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6170">
      <w:bodyDiv w:val="1"/>
      <w:marLeft w:val="0"/>
      <w:marRight w:val="0"/>
      <w:marTop w:val="0"/>
      <w:marBottom w:val="0"/>
      <w:divBdr>
        <w:top w:val="none" w:sz="0" w:space="0" w:color="auto"/>
        <w:left w:val="none" w:sz="0" w:space="0" w:color="auto"/>
        <w:bottom w:val="none" w:sz="0" w:space="0" w:color="auto"/>
        <w:right w:val="none" w:sz="0" w:space="0" w:color="auto"/>
      </w:divBdr>
    </w:div>
    <w:div w:id="282614689">
      <w:bodyDiv w:val="1"/>
      <w:marLeft w:val="0"/>
      <w:marRight w:val="0"/>
      <w:marTop w:val="0"/>
      <w:marBottom w:val="0"/>
      <w:divBdr>
        <w:top w:val="none" w:sz="0" w:space="0" w:color="auto"/>
        <w:left w:val="none" w:sz="0" w:space="0" w:color="auto"/>
        <w:bottom w:val="none" w:sz="0" w:space="0" w:color="auto"/>
        <w:right w:val="none" w:sz="0" w:space="0" w:color="auto"/>
      </w:divBdr>
    </w:div>
    <w:div w:id="294022244">
      <w:bodyDiv w:val="1"/>
      <w:marLeft w:val="0"/>
      <w:marRight w:val="0"/>
      <w:marTop w:val="0"/>
      <w:marBottom w:val="0"/>
      <w:divBdr>
        <w:top w:val="none" w:sz="0" w:space="0" w:color="auto"/>
        <w:left w:val="none" w:sz="0" w:space="0" w:color="auto"/>
        <w:bottom w:val="none" w:sz="0" w:space="0" w:color="auto"/>
        <w:right w:val="none" w:sz="0" w:space="0" w:color="auto"/>
      </w:divBdr>
    </w:div>
    <w:div w:id="325476715">
      <w:bodyDiv w:val="1"/>
      <w:marLeft w:val="0"/>
      <w:marRight w:val="0"/>
      <w:marTop w:val="0"/>
      <w:marBottom w:val="0"/>
      <w:divBdr>
        <w:top w:val="none" w:sz="0" w:space="0" w:color="auto"/>
        <w:left w:val="none" w:sz="0" w:space="0" w:color="auto"/>
        <w:bottom w:val="none" w:sz="0" w:space="0" w:color="auto"/>
        <w:right w:val="none" w:sz="0" w:space="0" w:color="auto"/>
      </w:divBdr>
    </w:div>
    <w:div w:id="330378354">
      <w:bodyDiv w:val="1"/>
      <w:marLeft w:val="0"/>
      <w:marRight w:val="0"/>
      <w:marTop w:val="0"/>
      <w:marBottom w:val="0"/>
      <w:divBdr>
        <w:top w:val="none" w:sz="0" w:space="0" w:color="auto"/>
        <w:left w:val="none" w:sz="0" w:space="0" w:color="auto"/>
        <w:bottom w:val="none" w:sz="0" w:space="0" w:color="auto"/>
        <w:right w:val="none" w:sz="0" w:space="0" w:color="auto"/>
      </w:divBdr>
    </w:div>
    <w:div w:id="331420992">
      <w:bodyDiv w:val="1"/>
      <w:marLeft w:val="0"/>
      <w:marRight w:val="0"/>
      <w:marTop w:val="0"/>
      <w:marBottom w:val="0"/>
      <w:divBdr>
        <w:top w:val="none" w:sz="0" w:space="0" w:color="auto"/>
        <w:left w:val="none" w:sz="0" w:space="0" w:color="auto"/>
        <w:bottom w:val="none" w:sz="0" w:space="0" w:color="auto"/>
        <w:right w:val="none" w:sz="0" w:space="0" w:color="auto"/>
      </w:divBdr>
    </w:div>
    <w:div w:id="364792263">
      <w:bodyDiv w:val="1"/>
      <w:marLeft w:val="0"/>
      <w:marRight w:val="0"/>
      <w:marTop w:val="0"/>
      <w:marBottom w:val="0"/>
      <w:divBdr>
        <w:top w:val="none" w:sz="0" w:space="0" w:color="auto"/>
        <w:left w:val="none" w:sz="0" w:space="0" w:color="auto"/>
        <w:bottom w:val="none" w:sz="0" w:space="0" w:color="auto"/>
        <w:right w:val="none" w:sz="0" w:space="0" w:color="auto"/>
      </w:divBdr>
    </w:div>
    <w:div w:id="367612465">
      <w:bodyDiv w:val="1"/>
      <w:marLeft w:val="0"/>
      <w:marRight w:val="0"/>
      <w:marTop w:val="0"/>
      <w:marBottom w:val="0"/>
      <w:divBdr>
        <w:top w:val="none" w:sz="0" w:space="0" w:color="auto"/>
        <w:left w:val="none" w:sz="0" w:space="0" w:color="auto"/>
        <w:bottom w:val="none" w:sz="0" w:space="0" w:color="auto"/>
        <w:right w:val="none" w:sz="0" w:space="0" w:color="auto"/>
      </w:divBdr>
    </w:div>
    <w:div w:id="369768439">
      <w:bodyDiv w:val="1"/>
      <w:marLeft w:val="0"/>
      <w:marRight w:val="0"/>
      <w:marTop w:val="0"/>
      <w:marBottom w:val="0"/>
      <w:divBdr>
        <w:top w:val="none" w:sz="0" w:space="0" w:color="auto"/>
        <w:left w:val="none" w:sz="0" w:space="0" w:color="auto"/>
        <w:bottom w:val="none" w:sz="0" w:space="0" w:color="auto"/>
        <w:right w:val="none" w:sz="0" w:space="0" w:color="auto"/>
      </w:divBdr>
    </w:div>
    <w:div w:id="380520220">
      <w:bodyDiv w:val="1"/>
      <w:marLeft w:val="0"/>
      <w:marRight w:val="0"/>
      <w:marTop w:val="0"/>
      <w:marBottom w:val="0"/>
      <w:divBdr>
        <w:top w:val="none" w:sz="0" w:space="0" w:color="auto"/>
        <w:left w:val="none" w:sz="0" w:space="0" w:color="auto"/>
        <w:bottom w:val="none" w:sz="0" w:space="0" w:color="auto"/>
        <w:right w:val="none" w:sz="0" w:space="0" w:color="auto"/>
      </w:divBdr>
    </w:div>
    <w:div w:id="382566062">
      <w:bodyDiv w:val="1"/>
      <w:marLeft w:val="0"/>
      <w:marRight w:val="0"/>
      <w:marTop w:val="0"/>
      <w:marBottom w:val="0"/>
      <w:divBdr>
        <w:top w:val="none" w:sz="0" w:space="0" w:color="auto"/>
        <w:left w:val="none" w:sz="0" w:space="0" w:color="auto"/>
        <w:bottom w:val="none" w:sz="0" w:space="0" w:color="auto"/>
        <w:right w:val="none" w:sz="0" w:space="0" w:color="auto"/>
      </w:divBdr>
    </w:div>
    <w:div w:id="390811405">
      <w:bodyDiv w:val="1"/>
      <w:marLeft w:val="0"/>
      <w:marRight w:val="0"/>
      <w:marTop w:val="0"/>
      <w:marBottom w:val="0"/>
      <w:divBdr>
        <w:top w:val="none" w:sz="0" w:space="0" w:color="auto"/>
        <w:left w:val="none" w:sz="0" w:space="0" w:color="auto"/>
        <w:bottom w:val="none" w:sz="0" w:space="0" w:color="auto"/>
        <w:right w:val="none" w:sz="0" w:space="0" w:color="auto"/>
      </w:divBdr>
    </w:div>
    <w:div w:id="393814718">
      <w:bodyDiv w:val="1"/>
      <w:marLeft w:val="0"/>
      <w:marRight w:val="0"/>
      <w:marTop w:val="0"/>
      <w:marBottom w:val="0"/>
      <w:divBdr>
        <w:top w:val="none" w:sz="0" w:space="0" w:color="auto"/>
        <w:left w:val="none" w:sz="0" w:space="0" w:color="auto"/>
        <w:bottom w:val="none" w:sz="0" w:space="0" w:color="auto"/>
        <w:right w:val="none" w:sz="0" w:space="0" w:color="auto"/>
      </w:divBdr>
    </w:div>
    <w:div w:id="396590220">
      <w:bodyDiv w:val="1"/>
      <w:marLeft w:val="0"/>
      <w:marRight w:val="0"/>
      <w:marTop w:val="0"/>
      <w:marBottom w:val="0"/>
      <w:divBdr>
        <w:top w:val="none" w:sz="0" w:space="0" w:color="auto"/>
        <w:left w:val="none" w:sz="0" w:space="0" w:color="auto"/>
        <w:bottom w:val="none" w:sz="0" w:space="0" w:color="auto"/>
        <w:right w:val="none" w:sz="0" w:space="0" w:color="auto"/>
      </w:divBdr>
    </w:div>
    <w:div w:id="404376255">
      <w:bodyDiv w:val="1"/>
      <w:marLeft w:val="0"/>
      <w:marRight w:val="0"/>
      <w:marTop w:val="0"/>
      <w:marBottom w:val="0"/>
      <w:divBdr>
        <w:top w:val="none" w:sz="0" w:space="0" w:color="auto"/>
        <w:left w:val="none" w:sz="0" w:space="0" w:color="auto"/>
        <w:bottom w:val="none" w:sz="0" w:space="0" w:color="auto"/>
        <w:right w:val="none" w:sz="0" w:space="0" w:color="auto"/>
      </w:divBdr>
    </w:div>
    <w:div w:id="421491300">
      <w:bodyDiv w:val="1"/>
      <w:marLeft w:val="0"/>
      <w:marRight w:val="0"/>
      <w:marTop w:val="0"/>
      <w:marBottom w:val="0"/>
      <w:divBdr>
        <w:top w:val="none" w:sz="0" w:space="0" w:color="auto"/>
        <w:left w:val="none" w:sz="0" w:space="0" w:color="auto"/>
        <w:bottom w:val="none" w:sz="0" w:space="0" w:color="auto"/>
        <w:right w:val="none" w:sz="0" w:space="0" w:color="auto"/>
      </w:divBdr>
      <w:divsChild>
        <w:div w:id="1174106611">
          <w:marLeft w:val="0"/>
          <w:marRight w:val="0"/>
          <w:marTop w:val="0"/>
          <w:marBottom w:val="0"/>
          <w:divBdr>
            <w:top w:val="none" w:sz="0" w:space="0" w:color="auto"/>
            <w:left w:val="none" w:sz="0" w:space="0" w:color="auto"/>
            <w:bottom w:val="none" w:sz="0" w:space="0" w:color="auto"/>
            <w:right w:val="none" w:sz="0" w:space="0" w:color="auto"/>
          </w:divBdr>
          <w:divsChild>
            <w:div w:id="608049448">
              <w:marLeft w:val="0"/>
              <w:marRight w:val="0"/>
              <w:marTop w:val="0"/>
              <w:marBottom w:val="0"/>
              <w:divBdr>
                <w:top w:val="none" w:sz="0" w:space="0" w:color="auto"/>
                <w:left w:val="none" w:sz="0" w:space="0" w:color="auto"/>
                <w:bottom w:val="none" w:sz="0" w:space="0" w:color="auto"/>
                <w:right w:val="none" w:sz="0" w:space="0" w:color="auto"/>
              </w:divBdr>
            </w:div>
            <w:div w:id="559747786">
              <w:marLeft w:val="0"/>
              <w:marRight w:val="0"/>
              <w:marTop w:val="0"/>
              <w:marBottom w:val="0"/>
              <w:divBdr>
                <w:top w:val="none" w:sz="0" w:space="0" w:color="auto"/>
                <w:left w:val="none" w:sz="0" w:space="0" w:color="auto"/>
                <w:bottom w:val="none" w:sz="0" w:space="0" w:color="auto"/>
                <w:right w:val="none" w:sz="0" w:space="0" w:color="auto"/>
              </w:divBdr>
            </w:div>
            <w:div w:id="1311515555">
              <w:marLeft w:val="0"/>
              <w:marRight w:val="0"/>
              <w:marTop w:val="0"/>
              <w:marBottom w:val="0"/>
              <w:divBdr>
                <w:top w:val="none" w:sz="0" w:space="0" w:color="auto"/>
                <w:left w:val="none" w:sz="0" w:space="0" w:color="auto"/>
                <w:bottom w:val="none" w:sz="0" w:space="0" w:color="auto"/>
                <w:right w:val="none" w:sz="0" w:space="0" w:color="auto"/>
              </w:divBdr>
            </w:div>
            <w:div w:id="1136794828">
              <w:marLeft w:val="0"/>
              <w:marRight w:val="0"/>
              <w:marTop w:val="0"/>
              <w:marBottom w:val="0"/>
              <w:divBdr>
                <w:top w:val="none" w:sz="0" w:space="0" w:color="auto"/>
                <w:left w:val="none" w:sz="0" w:space="0" w:color="auto"/>
                <w:bottom w:val="none" w:sz="0" w:space="0" w:color="auto"/>
                <w:right w:val="none" w:sz="0" w:space="0" w:color="auto"/>
              </w:divBdr>
            </w:div>
            <w:div w:id="1174953247">
              <w:marLeft w:val="0"/>
              <w:marRight w:val="0"/>
              <w:marTop w:val="0"/>
              <w:marBottom w:val="0"/>
              <w:divBdr>
                <w:top w:val="none" w:sz="0" w:space="0" w:color="auto"/>
                <w:left w:val="none" w:sz="0" w:space="0" w:color="auto"/>
                <w:bottom w:val="none" w:sz="0" w:space="0" w:color="auto"/>
                <w:right w:val="none" w:sz="0" w:space="0" w:color="auto"/>
              </w:divBdr>
            </w:div>
            <w:div w:id="120734025">
              <w:marLeft w:val="0"/>
              <w:marRight w:val="0"/>
              <w:marTop w:val="0"/>
              <w:marBottom w:val="0"/>
              <w:divBdr>
                <w:top w:val="none" w:sz="0" w:space="0" w:color="auto"/>
                <w:left w:val="none" w:sz="0" w:space="0" w:color="auto"/>
                <w:bottom w:val="none" w:sz="0" w:space="0" w:color="auto"/>
                <w:right w:val="none" w:sz="0" w:space="0" w:color="auto"/>
              </w:divBdr>
            </w:div>
            <w:div w:id="789667631">
              <w:marLeft w:val="0"/>
              <w:marRight w:val="0"/>
              <w:marTop w:val="0"/>
              <w:marBottom w:val="0"/>
              <w:divBdr>
                <w:top w:val="none" w:sz="0" w:space="0" w:color="auto"/>
                <w:left w:val="none" w:sz="0" w:space="0" w:color="auto"/>
                <w:bottom w:val="none" w:sz="0" w:space="0" w:color="auto"/>
                <w:right w:val="none" w:sz="0" w:space="0" w:color="auto"/>
              </w:divBdr>
            </w:div>
            <w:div w:id="525795591">
              <w:marLeft w:val="0"/>
              <w:marRight w:val="0"/>
              <w:marTop w:val="0"/>
              <w:marBottom w:val="0"/>
              <w:divBdr>
                <w:top w:val="none" w:sz="0" w:space="0" w:color="auto"/>
                <w:left w:val="none" w:sz="0" w:space="0" w:color="auto"/>
                <w:bottom w:val="none" w:sz="0" w:space="0" w:color="auto"/>
                <w:right w:val="none" w:sz="0" w:space="0" w:color="auto"/>
              </w:divBdr>
            </w:div>
            <w:div w:id="54354696">
              <w:marLeft w:val="0"/>
              <w:marRight w:val="0"/>
              <w:marTop w:val="0"/>
              <w:marBottom w:val="0"/>
              <w:divBdr>
                <w:top w:val="none" w:sz="0" w:space="0" w:color="auto"/>
                <w:left w:val="none" w:sz="0" w:space="0" w:color="auto"/>
                <w:bottom w:val="none" w:sz="0" w:space="0" w:color="auto"/>
                <w:right w:val="none" w:sz="0" w:space="0" w:color="auto"/>
              </w:divBdr>
            </w:div>
            <w:div w:id="1530996842">
              <w:marLeft w:val="0"/>
              <w:marRight w:val="0"/>
              <w:marTop w:val="0"/>
              <w:marBottom w:val="0"/>
              <w:divBdr>
                <w:top w:val="none" w:sz="0" w:space="0" w:color="auto"/>
                <w:left w:val="none" w:sz="0" w:space="0" w:color="auto"/>
                <w:bottom w:val="none" w:sz="0" w:space="0" w:color="auto"/>
                <w:right w:val="none" w:sz="0" w:space="0" w:color="auto"/>
              </w:divBdr>
            </w:div>
            <w:div w:id="1800681880">
              <w:marLeft w:val="0"/>
              <w:marRight w:val="0"/>
              <w:marTop w:val="0"/>
              <w:marBottom w:val="0"/>
              <w:divBdr>
                <w:top w:val="none" w:sz="0" w:space="0" w:color="auto"/>
                <w:left w:val="none" w:sz="0" w:space="0" w:color="auto"/>
                <w:bottom w:val="none" w:sz="0" w:space="0" w:color="auto"/>
                <w:right w:val="none" w:sz="0" w:space="0" w:color="auto"/>
              </w:divBdr>
            </w:div>
            <w:div w:id="599877212">
              <w:marLeft w:val="0"/>
              <w:marRight w:val="0"/>
              <w:marTop w:val="0"/>
              <w:marBottom w:val="0"/>
              <w:divBdr>
                <w:top w:val="none" w:sz="0" w:space="0" w:color="auto"/>
                <w:left w:val="none" w:sz="0" w:space="0" w:color="auto"/>
                <w:bottom w:val="none" w:sz="0" w:space="0" w:color="auto"/>
                <w:right w:val="none" w:sz="0" w:space="0" w:color="auto"/>
              </w:divBdr>
            </w:div>
            <w:div w:id="109863998">
              <w:marLeft w:val="0"/>
              <w:marRight w:val="0"/>
              <w:marTop w:val="0"/>
              <w:marBottom w:val="0"/>
              <w:divBdr>
                <w:top w:val="none" w:sz="0" w:space="0" w:color="auto"/>
                <w:left w:val="none" w:sz="0" w:space="0" w:color="auto"/>
                <w:bottom w:val="none" w:sz="0" w:space="0" w:color="auto"/>
                <w:right w:val="none" w:sz="0" w:space="0" w:color="auto"/>
              </w:divBdr>
            </w:div>
            <w:div w:id="977685694">
              <w:marLeft w:val="0"/>
              <w:marRight w:val="0"/>
              <w:marTop w:val="0"/>
              <w:marBottom w:val="0"/>
              <w:divBdr>
                <w:top w:val="none" w:sz="0" w:space="0" w:color="auto"/>
                <w:left w:val="none" w:sz="0" w:space="0" w:color="auto"/>
                <w:bottom w:val="none" w:sz="0" w:space="0" w:color="auto"/>
                <w:right w:val="none" w:sz="0" w:space="0" w:color="auto"/>
              </w:divBdr>
            </w:div>
            <w:div w:id="560869005">
              <w:marLeft w:val="0"/>
              <w:marRight w:val="0"/>
              <w:marTop w:val="0"/>
              <w:marBottom w:val="0"/>
              <w:divBdr>
                <w:top w:val="none" w:sz="0" w:space="0" w:color="auto"/>
                <w:left w:val="none" w:sz="0" w:space="0" w:color="auto"/>
                <w:bottom w:val="none" w:sz="0" w:space="0" w:color="auto"/>
                <w:right w:val="none" w:sz="0" w:space="0" w:color="auto"/>
              </w:divBdr>
            </w:div>
            <w:div w:id="1547329810">
              <w:marLeft w:val="0"/>
              <w:marRight w:val="0"/>
              <w:marTop w:val="0"/>
              <w:marBottom w:val="0"/>
              <w:divBdr>
                <w:top w:val="none" w:sz="0" w:space="0" w:color="auto"/>
                <w:left w:val="none" w:sz="0" w:space="0" w:color="auto"/>
                <w:bottom w:val="none" w:sz="0" w:space="0" w:color="auto"/>
                <w:right w:val="none" w:sz="0" w:space="0" w:color="auto"/>
              </w:divBdr>
            </w:div>
            <w:div w:id="363025583">
              <w:marLeft w:val="0"/>
              <w:marRight w:val="0"/>
              <w:marTop w:val="0"/>
              <w:marBottom w:val="0"/>
              <w:divBdr>
                <w:top w:val="none" w:sz="0" w:space="0" w:color="auto"/>
                <w:left w:val="none" w:sz="0" w:space="0" w:color="auto"/>
                <w:bottom w:val="none" w:sz="0" w:space="0" w:color="auto"/>
                <w:right w:val="none" w:sz="0" w:space="0" w:color="auto"/>
              </w:divBdr>
            </w:div>
            <w:div w:id="1676492313">
              <w:marLeft w:val="0"/>
              <w:marRight w:val="0"/>
              <w:marTop w:val="0"/>
              <w:marBottom w:val="0"/>
              <w:divBdr>
                <w:top w:val="none" w:sz="0" w:space="0" w:color="auto"/>
                <w:left w:val="none" w:sz="0" w:space="0" w:color="auto"/>
                <w:bottom w:val="none" w:sz="0" w:space="0" w:color="auto"/>
                <w:right w:val="none" w:sz="0" w:space="0" w:color="auto"/>
              </w:divBdr>
            </w:div>
            <w:div w:id="1619945380">
              <w:marLeft w:val="0"/>
              <w:marRight w:val="0"/>
              <w:marTop w:val="0"/>
              <w:marBottom w:val="0"/>
              <w:divBdr>
                <w:top w:val="none" w:sz="0" w:space="0" w:color="auto"/>
                <w:left w:val="none" w:sz="0" w:space="0" w:color="auto"/>
                <w:bottom w:val="none" w:sz="0" w:space="0" w:color="auto"/>
                <w:right w:val="none" w:sz="0" w:space="0" w:color="auto"/>
              </w:divBdr>
            </w:div>
            <w:div w:id="938679774">
              <w:marLeft w:val="0"/>
              <w:marRight w:val="0"/>
              <w:marTop w:val="0"/>
              <w:marBottom w:val="0"/>
              <w:divBdr>
                <w:top w:val="none" w:sz="0" w:space="0" w:color="auto"/>
                <w:left w:val="none" w:sz="0" w:space="0" w:color="auto"/>
                <w:bottom w:val="none" w:sz="0" w:space="0" w:color="auto"/>
                <w:right w:val="none" w:sz="0" w:space="0" w:color="auto"/>
              </w:divBdr>
            </w:div>
            <w:div w:id="1826161947">
              <w:marLeft w:val="0"/>
              <w:marRight w:val="0"/>
              <w:marTop w:val="0"/>
              <w:marBottom w:val="0"/>
              <w:divBdr>
                <w:top w:val="none" w:sz="0" w:space="0" w:color="auto"/>
                <w:left w:val="none" w:sz="0" w:space="0" w:color="auto"/>
                <w:bottom w:val="none" w:sz="0" w:space="0" w:color="auto"/>
                <w:right w:val="none" w:sz="0" w:space="0" w:color="auto"/>
              </w:divBdr>
            </w:div>
            <w:div w:id="1689870012">
              <w:marLeft w:val="0"/>
              <w:marRight w:val="0"/>
              <w:marTop w:val="0"/>
              <w:marBottom w:val="0"/>
              <w:divBdr>
                <w:top w:val="none" w:sz="0" w:space="0" w:color="auto"/>
                <w:left w:val="none" w:sz="0" w:space="0" w:color="auto"/>
                <w:bottom w:val="none" w:sz="0" w:space="0" w:color="auto"/>
                <w:right w:val="none" w:sz="0" w:space="0" w:color="auto"/>
              </w:divBdr>
            </w:div>
            <w:div w:id="2035883690">
              <w:marLeft w:val="0"/>
              <w:marRight w:val="0"/>
              <w:marTop w:val="0"/>
              <w:marBottom w:val="0"/>
              <w:divBdr>
                <w:top w:val="none" w:sz="0" w:space="0" w:color="auto"/>
                <w:left w:val="none" w:sz="0" w:space="0" w:color="auto"/>
                <w:bottom w:val="none" w:sz="0" w:space="0" w:color="auto"/>
                <w:right w:val="none" w:sz="0" w:space="0" w:color="auto"/>
              </w:divBdr>
            </w:div>
            <w:div w:id="2107380626">
              <w:marLeft w:val="0"/>
              <w:marRight w:val="0"/>
              <w:marTop w:val="0"/>
              <w:marBottom w:val="0"/>
              <w:divBdr>
                <w:top w:val="none" w:sz="0" w:space="0" w:color="auto"/>
                <w:left w:val="none" w:sz="0" w:space="0" w:color="auto"/>
                <w:bottom w:val="none" w:sz="0" w:space="0" w:color="auto"/>
                <w:right w:val="none" w:sz="0" w:space="0" w:color="auto"/>
              </w:divBdr>
            </w:div>
            <w:div w:id="1640843149">
              <w:marLeft w:val="0"/>
              <w:marRight w:val="0"/>
              <w:marTop w:val="0"/>
              <w:marBottom w:val="0"/>
              <w:divBdr>
                <w:top w:val="none" w:sz="0" w:space="0" w:color="auto"/>
                <w:left w:val="none" w:sz="0" w:space="0" w:color="auto"/>
                <w:bottom w:val="none" w:sz="0" w:space="0" w:color="auto"/>
                <w:right w:val="none" w:sz="0" w:space="0" w:color="auto"/>
              </w:divBdr>
            </w:div>
            <w:div w:id="260795621">
              <w:marLeft w:val="0"/>
              <w:marRight w:val="0"/>
              <w:marTop w:val="0"/>
              <w:marBottom w:val="0"/>
              <w:divBdr>
                <w:top w:val="none" w:sz="0" w:space="0" w:color="auto"/>
                <w:left w:val="none" w:sz="0" w:space="0" w:color="auto"/>
                <w:bottom w:val="none" w:sz="0" w:space="0" w:color="auto"/>
                <w:right w:val="none" w:sz="0" w:space="0" w:color="auto"/>
              </w:divBdr>
            </w:div>
            <w:div w:id="974523680">
              <w:marLeft w:val="0"/>
              <w:marRight w:val="0"/>
              <w:marTop w:val="0"/>
              <w:marBottom w:val="0"/>
              <w:divBdr>
                <w:top w:val="none" w:sz="0" w:space="0" w:color="auto"/>
                <w:left w:val="none" w:sz="0" w:space="0" w:color="auto"/>
                <w:bottom w:val="none" w:sz="0" w:space="0" w:color="auto"/>
                <w:right w:val="none" w:sz="0" w:space="0" w:color="auto"/>
              </w:divBdr>
            </w:div>
            <w:div w:id="121508341">
              <w:marLeft w:val="0"/>
              <w:marRight w:val="0"/>
              <w:marTop w:val="0"/>
              <w:marBottom w:val="0"/>
              <w:divBdr>
                <w:top w:val="none" w:sz="0" w:space="0" w:color="auto"/>
                <w:left w:val="none" w:sz="0" w:space="0" w:color="auto"/>
                <w:bottom w:val="none" w:sz="0" w:space="0" w:color="auto"/>
                <w:right w:val="none" w:sz="0" w:space="0" w:color="auto"/>
              </w:divBdr>
            </w:div>
            <w:div w:id="1704674744">
              <w:marLeft w:val="0"/>
              <w:marRight w:val="0"/>
              <w:marTop w:val="0"/>
              <w:marBottom w:val="0"/>
              <w:divBdr>
                <w:top w:val="none" w:sz="0" w:space="0" w:color="auto"/>
                <w:left w:val="none" w:sz="0" w:space="0" w:color="auto"/>
                <w:bottom w:val="none" w:sz="0" w:space="0" w:color="auto"/>
                <w:right w:val="none" w:sz="0" w:space="0" w:color="auto"/>
              </w:divBdr>
            </w:div>
            <w:div w:id="1374844571">
              <w:marLeft w:val="0"/>
              <w:marRight w:val="0"/>
              <w:marTop w:val="0"/>
              <w:marBottom w:val="0"/>
              <w:divBdr>
                <w:top w:val="none" w:sz="0" w:space="0" w:color="auto"/>
                <w:left w:val="none" w:sz="0" w:space="0" w:color="auto"/>
                <w:bottom w:val="none" w:sz="0" w:space="0" w:color="auto"/>
                <w:right w:val="none" w:sz="0" w:space="0" w:color="auto"/>
              </w:divBdr>
            </w:div>
            <w:div w:id="1273633962">
              <w:marLeft w:val="0"/>
              <w:marRight w:val="0"/>
              <w:marTop w:val="0"/>
              <w:marBottom w:val="0"/>
              <w:divBdr>
                <w:top w:val="none" w:sz="0" w:space="0" w:color="auto"/>
                <w:left w:val="none" w:sz="0" w:space="0" w:color="auto"/>
                <w:bottom w:val="none" w:sz="0" w:space="0" w:color="auto"/>
                <w:right w:val="none" w:sz="0" w:space="0" w:color="auto"/>
              </w:divBdr>
            </w:div>
            <w:div w:id="1183477360">
              <w:marLeft w:val="0"/>
              <w:marRight w:val="0"/>
              <w:marTop w:val="0"/>
              <w:marBottom w:val="0"/>
              <w:divBdr>
                <w:top w:val="none" w:sz="0" w:space="0" w:color="auto"/>
                <w:left w:val="none" w:sz="0" w:space="0" w:color="auto"/>
                <w:bottom w:val="none" w:sz="0" w:space="0" w:color="auto"/>
                <w:right w:val="none" w:sz="0" w:space="0" w:color="auto"/>
              </w:divBdr>
            </w:div>
            <w:div w:id="1645041937">
              <w:marLeft w:val="0"/>
              <w:marRight w:val="0"/>
              <w:marTop w:val="0"/>
              <w:marBottom w:val="0"/>
              <w:divBdr>
                <w:top w:val="none" w:sz="0" w:space="0" w:color="auto"/>
                <w:left w:val="none" w:sz="0" w:space="0" w:color="auto"/>
                <w:bottom w:val="none" w:sz="0" w:space="0" w:color="auto"/>
                <w:right w:val="none" w:sz="0" w:space="0" w:color="auto"/>
              </w:divBdr>
            </w:div>
            <w:div w:id="163282867">
              <w:marLeft w:val="0"/>
              <w:marRight w:val="0"/>
              <w:marTop w:val="0"/>
              <w:marBottom w:val="0"/>
              <w:divBdr>
                <w:top w:val="none" w:sz="0" w:space="0" w:color="auto"/>
                <w:left w:val="none" w:sz="0" w:space="0" w:color="auto"/>
                <w:bottom w:val="none" w:sz="0" w:space="0" w:color="auto"/>
                <w:right w:val="none" w:sz="0" w:space="0" w:color="auto"/>
              </w:divBdr>
            </w:div>
            <w:div w:id="489293316">
              <w:marLeft w:val="0"/>
              <w:marRight w:val="0"/>
              <w:marTop w:val="0"/>
              <w:marBottom w:val="0"/>
              <w:divBdr>
                <w:top w:val="none" w:sz="0" w:space="0" w:color="auto"/>
                <w:left w:val="none" w:sz="0" w:space="0" w:color="auto"/>
                <w:bottom w:val="none" w:sz="0" w:space="0" w:color="auto"/>
                <w:right w:val="none" w:sz="0" w:space="0" w:color="auto"/>
              </w:divBdr>
            </w:div>
            <w:div w:id="1483159169">
              <w:marLeft w:val="0"/>
              <w:marRight w:val="0"/>
              <w:marTop w:val="0"/>
              <w:marBottom w:val="0"/>
              <w:divBdr>
                <w:top w:val="none" w:sz="0" w:space="0" w:color="auto"/>
                <w:left w:val="none" w:sz="0" w:space="0" w:color="auto"/>
                <w:bottom w:val="none" w:sz="0" w:space="0" w:color="auto"/>
                <w:right w:val="none" w:sz="0" w:space="0" w:color="auto"/>
              </w:divBdr>
            </w:div>
            <w:div w:id="118032016">
              <w:marLeft w:val="0"/>
              <w:marRight w:val="0"/>
              <w:marTop w:val="0"/>
              <w:marBottom w:val="0"/>
              <w:divBdr>
                <w:top w:val="none" w:sz="0" w:space="0" w:color="auto"/>
                <w:left w:val="none" w:sz="0" w:space="0" w:color="auto"/>
                <w:bottom w:val="none" w:sz="0" w:space="0" w:color="auto"/>
                <w:right w:val="none" w:sz="0" w:space="0" w:color="auto"/>
              </w:divBdr>
            </w:div>
            <w:div w:id="1334530582">
              <w:marLeft w:val="0"/>
              <w:marRight w:val="0"/>
              <w:marTop w:val="0"/>
              <w:marBottom w:val="0"/>
              <w:divBdr>
                <w:top w:val="none" w:sz="0" w:space="0" w:color="auto"/>
                <w:left w:val="none" w:sz="0" w:space="0" w:color="auto"/>
                <w:bottom w:val="none" w:sz="0" w:space="0" w:color="auto"/>
                <w:right w:val="none" w:sz="0" w:space="0" w:color="auto"/>
              </w:divBdr>
            </w:div>
            <w:div w:id="610743367">
              <w:marLeft w:val="0"/>
              <w:marRight w:val="0"/>
              <w:marTop w:val="0"/>
              <w:marBottom w:val="0"/>
              <w:divBdr>
                <w:top w:val="none" w:sz="0" w:space="0" w:color="auto"/>
                <w:left w:val="none" w:sz="0" w:space="0" w:color="auto"/>
                <w:bottom w:val="none" w:sz="0" w:space="0" w:color="auto"/>
                <w:right w:val="none" w:sz="0" w:space="0" w:color="auto"/>
              </w:divBdr>
            </w:div>
            <w:div w:id="795299826">
              <w:marLeft w:val="0"/>
              <w:marRight w:val="0"/>
              <w:marTop w:val="0"/>
              <w:marBottom w:val="0"/>
              <w:divBdr>
                <w:top w:val="none" w:sz="0" w:space="0" w:color="auto"/>
                <w:left w:val="none" w:sz="0" w:space="0" w:color="auto"/>
                <w:bottom w:val="none" w:sz="0" w:space="0" w:color="auto"/>
                <w:right w:val="none" w:sz="0" w:space="0" w:color="auto"/>
              </w:divBdr>
            </w:div>
            <w:div w:id="553587522">
              <w:marLeft w:val="0"/>
              <w:marRight w:val="0"/>
              <w:marTop w:val="0"/>
              <w:marBottom w:val="0"/>
              <w:divBdr>
                <w:top w:val="none" w:sz="0" w:space="0" w:color="auto"/>
                <w:left w:val="none" w:sz="0" w:space="0" w:color="auto"/>
                <w:bottom w:val="none" w:sz="0" w:space="0" w:color="auto"/>
                <w:right w:val="none" w:sz="0" w:space="0" w:color="auto"/>
              </w:divBdr>
            </w:div>
            <w:div w:id="1291790484">
              <w:marLeft w:val="0"/>
              <w:marRight w:val="0"/>
              <w:marTop w:val="0"/>
              <w:marBottom w:val="0"/>
              <w:divBdr>
                <w:top w:val="none" w:sz="0" w:space="0" w:color="auto"/>
                <w:left w:val="none" w:sz="0" w:space="0" w:color="auto"/>
                <w:bottom w:val="none" w:sz="0" w:space="0" w:color="auto"/>
                <w:right w:val="none" w:sz="0" w:space="0" w:color="auto"/>
              </w:divBdr>
            </w:div>
            <w:div w:id="1205480088">
              <w:marLeft w:val="0"/>
              <w:marRight w:val="0"/>
              <w:marTop w:val="0"/>
              <w:marBottom w:val="0"/>
              <w:divBdr>
                <w:top w:val="none" w:sz="0" w:space="0" w:color="auto"/>
                <w:left w:val="none" w:sz="0" w:space="0" w:color="auto"/>
                <w:bottom w:val="none" w:sz="0" w:space="0" w:color="auto"/>
                <w:right w:val="none" w:sz="0" w:space="0" w:color="auto"/>
              </w:divBdr>
            </w:div>
            <w:div w:id="612789915">
              <w:marLeft w:val="0"/>
              <w:marRight w:val="0"/>
              <w:marTop w:val="0"/>
              <w:marBottom w:val="0"/>
              <w:divBdr>
                <w:top w:val="none" w:sz="0" w:space="0" w:color="auto"/>
                <w:left w:val="none" w:sz="0" w:space="0" w:color="auto"/>
                <w:bottom w:val="none" w:sz="0" w:space="0" w:color="auto"/>
                <w:right w:val="none" w:sz="0" w:space="0" w:color="auto"/>
              </w:divBdr>
            </w:div>
            <w:div w:id="1662733970">
              <w:marLeft w:val="0"/>
              <w:marRight w:val="0"/>
              <w:marTop w:val="0"/>
              <w:marBottom w:val="0"/>
              <w:divBdr>
                <w:top w:val="none" w:sz="0" w:space="0" w:color="auto"/>
                <w:left w:val="none" w:sz="0" w:space="0" w:color="auto"/>
                <w:bottom w:val="none" w:sz="0" w:space="0" w:color="auto"/>
                <w:right w:val="none" w:sz="0" w:space="0" w:color="auto"/>
              </w:divBdr>
            </w:div>
            <w:div w:id="1358391395">
              <w:marLeft w:val="0"/>
              <w:marRight w:val="0"/>
              <w:marTop w:val="0"/>
              <w:marBottom w:val="0"/>
              <w:divBdr>
                <w:top w:val="none" w:sz="0" w:space="0" w:color="auto"/>
                <w:left w:val="none" w:sz="0" w:space="0" w:color="auto"/>
                <w:bottom w:val="none" w:sz="0" w:space="0" w:color="auto"/>
                <w:right w:val="none" w:sz="0" w:space="0" w:color="auto"/>
              </w:divBdr>
            </w:div>
            <w:div w:id="1428111806">
              <w:marLeft w:val="0"/>
              <w:marRight w:val="0"/>
              <w:marTop w:val="0"/>
              <w:marBottom w:val="0"/>
              <w:divBdr>
                <w:top w:val="none" w:sz="0" w:space="0" w:color="auto"/>
                <w:left w:val="none" w:sz="0" w:space="0" w:color="auto"/>
                <w:bottom w:val="none" w:sz="0" w:space="0" w:color="auto"/>
                <w:right w:val="none" w:sz="0" w:space="0" w:color="auto"/>
              </w:divBdr>
            </w:div>
            <w:div w:id="818498837">
              <w:marLeft w:val="0"/>
              <w:marRight w:val="0"/>
              <w:marTop w:val="0"/>
              <w:marBottom w:val="0"/>
              <w:divBdr>
                <w:top w:val="none" w:sz="0" w:space="0" w:color="auto"/>
                <w:left w:val="none" w:sz="0" w:space="0" w:color="auto"/>
                <w:bottom w:val="none" w:sz="0" w:space="0" w:color="auto"/>
                <w:right w:val="none" w:sz="0" w:space="0" w:color="auto"/>
              </w:divBdr>
            </w:div>
            <w:div w:id="894510188">
              <w:marLeft w:val="0"/>
              <w:marRight w:val="0"/>
              <w:marTop w:val="0"/>
              <w:marBottom w:val="0"/>
              <w:divBdr>
                <w:top w:val="none" w:sz="0" w:space="0" w:color="auto"/>
                <w:left w:val="none" w:sz="0" w:space="0" w:color="auto"/>
                <w:bottom w:val="none" w:sz="0" w:space="0" w:color="auto"/>
                <w:right w:val="none" w:sz="0" w:space="0" w:color="auto"/>
              </w:divBdr>
            </w:div>
            <w:div w:id="1428892028">
              <w:marLeft w:val="0"/>
              <w:marRight w:val="0"/>
              <w:marTop w:val="0"/>
              <w:marBottom w:val="0"/>
              <w:divBdr>
                <w:top w:val="none" w:sz="0" w:space="0" w:color="auto"/>
                <w:left w:val="none" w:sz="0" w:space="0" w:color="auto"/>
                <w:bottom w:val="none" w:sz="0" w:space="0" w:color="auto"/>
                <w:right w:val="none" w:sz="0" w:space="0" w:color="auto"/>
              </w:divBdr>
            </w:div>
            <w:div w:id="366761484">
              <w:marLeft w:val="0"/>
              <w:marRight w:val="0"/>
              <w:marTop w:val="0"/>
              <w:marBottom w:val="0"/>
              <w:divBdr>
                <w:top w:val="none" w:sz="0" w:space="0" w:color="auto"/>
                <w:left w:val="none" w:sz="0" w:space="0" w:color="auto"/>
                <w:bottom w:val="none" w:sz="0" w:space="0" w:color="auto"/>
                <w:right w:val="none" w:sz="0" w:space="0" w:color="auto"/>
              </w:divBdr>
            </w:div>
            <w:div w:id="554120696">
              <w:marLeft w:val="0"/>
              <w:marRight w:val="0"/>
              <w:marTop w:val="0"/>
              <w:marBottom w:val="0"/>
              <w:divBdr>
                <w:top w:val="none" w:sz="0" w:space="0" w:color="auto"/>
                <w:left w:val="none" w:sz="0" w:space="0" w:color="auto"/>
                <w:bottom w:val="none" w:sz="0" w:space="0" w:color="auto"/>
                <w:right w:val="none" w:sz="0" w:space="0" w:color="auto"/>
              </w:divBdr>
            </w:div>
            <w:div w:id="1943491105">
              <w:marLeft w:val="0"/>
              <w:marRight w:val="0"/>
              <w:marTop w:val="0"/>
              <w:marBottom w:val="0"/>
              <w:divBdr>
                <w:top w:val="none" w:sz="0" w:space="0" w:color="auto"/>
                <w:left w:val="none" w:sz="0" w:space="0" w:color="auto"/>
                <w:bottom w:val="none" w:sz="0" w:space="0" w:color="auto"/>
                <w:right w:val="none" w:sz="0" w:space="0" w:color="auto"/>
              </w:divBdr>
            </w:div>
            <w:div w:id="1449735674">
              <w:marLeft w:val="0"/>
              <w:marRight w:val="0"/>
              <w:marTop w:val="0"/>
              <w:marBottom w:val="0"/>
              <w:divBdr>
                <w:top w:val="none" w:sz="0" w:space="0" w:color="auto"/>
                <w:left w:val="none" w:sz="0" w:space="0" w:color="auto"/>
                <w:bottom w:val="none" w:sz="0" w:space="0" w:color="auto"/>
                <w:right w:val="none" w:sz="0" w:space="0" w:color="auto"/>
              </w:divBdr>
            </w:div>
            <w:div w:id="1083528664">
              <w:marLeft w:val="0"/>
              <w:marRight w:val="0"/>
              <w:marTop w:val="0"/>
              <w:marBottom w:val="0"/>
              <w:divBdr>
                <w:top w:val="none" w:sz="0" w:space="0" w:color="auto"/>
                <w:left w:val="none" w:sz="0" w:space="0" w:color="auto"/>
                <w:bottom w:val="none" w:sz="0" w:space="0" w:color="auto"/>
                <w:right w:val="none" w:sz="0" w:space="0" w:color="auto"/>
              </w:divBdr>
            </w:div>
            <w:div w:id="1668823819">
              <w:marLeft w:val="0"/>
              <w:marRight w:val="0"/>
              <w:marTop w:val="0"/>
              <w:marBottom w:val="0"/>
              <w:divBdr>
                <w:top w:val="none" w:sz="0" w:space="0" w:color="auto"/>
                <w:left w:val="none" w:sz="0" w:space="0" w:color="auto"/>
                <w:bottom w:val="none" w:sz="0" w:space="0" w:color="auto"/>
                <w:right w:val="none" w:sz="0" w:space="0" w:color="auto"/>
              </w:divBdr>
            </w:div>
            <w:div w:id="1008797229">
              <w:marLeft w:val="0"/>
              <w:marRight w:val="0"/>
              <w:marTop w:val="0"/>
              <w:marBottom w:val="0"/>
              <w:divBdr>
                <w:top w:val="none" w:sz="0" w:space="0" w:color="auto"/>
                <w:left w:val="none" w:sz="0" w:space="0" w:color="auto"/>
                <w:bottom w:val="none" w:sz="0" w:space="0" w:color="auto"/>
                <w:right w:val="none" w:sz="0" w:space="0" w:color="auto"/>
              </w:divBdr>
            </w:div>
            <w:div w:id="13846872">
              <w:marLeft w:val="0"/>
              <w:marRight w:val="0"/>
              <w:marTop w:val="0"/>
              <w:marBottom w:val="0"/>
              <w:divBdr>
                <w:top w:val="none" w:sz="0" w:space="0" w:color="auto"/>
                <w:left w:val="none" w:sz="0" w:space="0" w:color="auto"/>
                <w:bottom w:val="none" w:sz="0" w:space="0" w:color="auto"/>
                <w:right w:val="none" w:sz="0" w:space="0" w:color="auto"/>
              </w:divBdr>
            </w:div>
            <w:div w:id="1509294931">
              <w:marLeft w:val="0"/>
              <w:marRight w:val="0"/>
              <w:marTop w:val="0"/>
              <w:marBottom w:val="0"/>
              <w:divBdr>
                <w:top w:val="none" w:sz="0" w:space="0" w:color="auto"/>
                <w:left w:val="none" w:sz="0" w:space="0" w:color="auto"/>
                <w:bottom w:val="none" w:sz="0" w:space="0" w:color="auto"/>
                <w:right w:val="none" w:sz="0" w:space="0" w:color="auto"/>
              </w:divBdr>
            </w:div>
            <w:div w:id="460733599">
              <w:marLeft w:val="0"/>
              <w:marRight w:val="0"/>
              <w:marTop w:val="0"/>
              <w:marBottom w:val="0"/>
              <w:divBdr>
                <w:top w:val="none" w:sz="0" w:space="0" w:color="auto"/>
                <w:left w:val="none" w:sz="0" w:space="0" w:color="auto"/>
                <w:bottom w:val="none" w:sz="0" w:space="0" w:color="auto"/>
                <w:right w:val="none" w:sz="0" w:space="0" w:color="auto"/>
              </w:divBdr>
            </w:div>
            <w:div w:id="1275939228">
              <w:marLeft w:val="0"/>
              <w:marRight w:val="0"/>
              <w:marTop w:val="0"/>
              <w:marBottom w:val="0"/>
              <w:divBdr>
                <w:top w:val="none" w:sz="0" w:space="0" w:color="auto"/>
                <w:left w:val="none" w:sz="0" w:space="0" w:color="auto"/>
                <w:bottom w:val="none" w:sz="0" w:space="0" w:color="auto"/>
                <w:right w:val="none" w:sz="0" w:space="0" w:color="auto"/>
              </w:divBdr>
            </w:div>
            <w:div w:id="84964753">
              <w:marLeft w:val="0"/>
              <w:marRight w:val="0"/>
              <w:marTop w:val="0"/>
              <w:marBottom w:val="0"/>
              <w:divBdr>
                <w:top w:val="none" w:sz="0" w:space="0" w:color="auto"/>
                <w:left w:val="none" w:sz="0" w:space="0" w:color="auto"/>
                <w:bottom w:val="none" w:sz="0" w:space="0" w:color="auto"/>
                <w:right w:val="none" w:sz="0" w:space="0" w:color="auto"/>
              </w:divBdr>
            </w:div>
            <w:div w:id="1407190042">
              <w:marLeft w:val="0"/>
              <w:marRight w:val="0"/>
              <w:marTop w:val="0"/>
              <w:marBottom w:val="0"/>
              <w:divBdr>
                <w:top w:val="none" w:sz="0" w:space="0" w:color="auto"/>
                <w:left w:val="none" w:sz="0" w:space="0" w:color="auto"/>
                <w:bottom w:val="none" w:sz="0" w:space="0" w:color="auto"/>
                <w:right w:val="none" w:sz="0" w:space="0" w:color="auto"/>
              </w:divBdr>
            </w:div>
            <w:div w:id="1729067236">
              <w:marLeft w:val="0"/>
              <w:marRight w:val="0"/>
              <w:marTop w:val="0"/>
              <w:marBottom w:val="0"/>
              <w:divBdr>
                <w:top w:val="none" w:sz="0" w:space="0" w:color="auto"/>
                <w:left w:val="none" w:sz="0" w:space="0" w:color="auto"/>
                <w:bottom w:val="none" w:sz="0" w:space="0" w:color="auto"/>
                <w:right w:val="none" w:sz="0" w:space="0" w:color="auto"/>
              </w:divBdr>
            </w:div>
            <w:div w:id="1639073719">
              <w:marLeft w:val="0"/>
              <w:marRight w:val="0"/>
              <w:marTop w:val="0"/>
              <w:marBottom w:val="0"/>
              <w:divBdr>
                <w:top w:val="none" w:sz="0" w:space="0" w:color="auto"/>
                <w:left w:val="none" w:sz="0" w:space="0" w:color="auto"/>
                <w:bottom w:val="none" w:sz="0" w:space="0" w:color="auto"/>
                <w:right w:val="none" w:sz="0" w:space="0" w:color="auto"/>
              </w:divBdr>
            </w:div>
            <w:div w:id="1659116915">
              <w:marLeft w:val="0"/>
              <w:marRight w:val="0"/>
              <w:marTop w:val="0"/>
              <w:marBottom w:val="0"/>
              <w:divBdr>
                <w:top w:val="none" w:sz="0" w:space="0" w:color="auto"/>
                <w:left w:val="none" w:sz="0" w:space="0" w:color="auto"/>
                <w:bottom w:val="none" w:sz="0" w:space="0" w:color="auto"/>
                <w:right w:val="none" w:sz="0" w:space="0" w:color="auto"/>
              </w:divBdr>
            </w:div>
            <w:div w:id="1607271820">
              <w:marLeft w:val="0"/>
              <w:marRight w:val="0"/>
              <w:marTop w:val="0"/>
              <w:marBottom w:val="0"/>
              <w:divBdr>
                <w:top w:val="none" w:sz="0" w:space="0" w:color="auto"/>
                <w:left w:val="none" w:sz="0" w:space="0" w:color="auto"/>
                <w:bottom w:val="none" w:sz="0" w:space="0" w:color="auto"/>
                <w:right w:val="none" w:sz="0" w:space="0" w:color="auto"/>
              </w:divBdr>
            </w:div>
            <w:div w:id="1697004940">
              <w:marLeft w:val="0"/>
              <w:marRight w:val="0"/>
              <w:marTop w:val="0"/>
              <w:marBottom w:val="0"/>
              <w:divBdr>
                <w:top w:val="none" w:sz="0" w:space="0" w:color="auto"/>
                <w:left w:val="none" w:sz="0" w:space="0" w:color="auto"/>
                <w:bottom w:val="none" w:sz="0" w:space="0" w:color="auto"/>
                <w:right w:val="none" w:sz="0" w:space="0" w:color="auto"/>
              </w:divBdr>
            </w:div>
            <w:div w:id="1246067303">
              <w:marLeft w:val="0"/>
              <w:marRight w:val="0"/>
              <w:marTop w:val="0"/>
              <w:marBottom w:val="0"/>
              <w:divBdr>
                <w:top w:val="none" w:sz="0" w:space="0" w:color="auto"/>
                <w:left w:val="none" w:sz="0" w:space="0" w:color="auto"/>
                <w:bottom w:val="none" w:sz="0" w:space="0" w:color="auto"/>
                <w:right w:val="none" w:sz="0" w:space="0" w:color="auto"/>
              </w:divBdr>
            </w:div>
            <w:div w:id="1918781239">
              <w:marLeft w:val="0"/>
              <w:marRight w:val="0"/>
              <w:marTop w:val="0"/>
              <w:marBottom w:val="0"/>
              <w:divBdr>
                <w:top w:val="none" w:sz="0" w:space="0" w:color="auto"/>
                <w:left w:val="none" w:sz="0" w:space="0" w:color="auto"/>
                <w:bottom w:val="none" w:sz="0" w:space="0" w:color="auto"/>
                <w:right w:val="none" w:sz="0" w:space="0" w:color="auto"/>
              </w:divBdr>
            </w:div>
            <w:div w:id="815803580">
              <w:marLeft w:val="0"/>
              <w:marRight w:val="0"/>
              <w:marTop w:val="0"/>
              <w:marBottom w:val="0"/>
              <w:divBdr>
                <w:top w:val="none" w:sz="0" w:space="0" w:color="auto"/>
                <w:left w:val="none" w:sz="0" w:space="0" w:color="auto"/>
                <w:bottom w:val="none" w:sz="0" w:space="0" w:color="auto"/>
                <w:right w:val="none" w:sz="0" w:space="0" w:color="auto"/>
              </w:divBdr>
            </w:div>
            <w:div w:id="1274165422">
              <w:marLeft w:val="0"/>
              <w:marRight w:val="0"/>
              <w:marTop w:val="0"/>
              <w:marBottom w:val="0"/>
              <w:divBdr>
                <w:top w:val="none" w:sz="0" w:space="0" w:color="auto"/>
                <w:left w:val="none" w:sz="0" w:space="0" w:color="auto"/>
                <w:bottom w:val="none" w:sz="0" w:space="0" w:color="auto"/>
                <w:right w:val="none" w:sz="0" w:space="0" w:color="auto"/>
              </w:divBdr>
            </w:div>
            <w:div w:id="262881456">
              <w:marLeft w:val="0"/>
              <w:marRight w:val="0"/>
              <w:marTop w:val="0"/>
              <w:marBottom w:val="0"/>
              <w:divBdr>
                <w:top w:val="none" w:sz="0" w:space="0" w:color="auto"/>
                <w:left w:val="none" w:sz="0" w:space="0" w:color="auto"/>
                <w:bottom w:val="none" w:sz="0" w:space="0" w:color="auto"/>
                <w:right w:val="none" w:sz="0" w:space="0" w:color="auto"/>
              </w:divBdr>
            </w:div>
            <w:div w:id="1043099096">
              <w:marLeft w:val="0"/>
              <w:marRight w:val="0"/>
              <w:marTop w:val="0"/>
              <w:marBottom w:val="0"/>
              <w:divBdr>
                <w:top w:val="none" w:sz="0" w:space="0" w:color="auto"/>
                <w:left w:val="none" w:sz="0" w:space="0" w:color="auto"/>
                <w:bottom w:val="none" w:sz="0" w:space="0" w:color="auto"/>
                <w:right w:val="none" w:sz="0" w:space="0" w:color="auto"/>
              </w:divBdr>
            </w:div>
            <w:div w:id="825979966">
              <w:marLeft w:val="0"/>
              <w:marRight w:val="0"/>
              <w:marTop w:val="0"/>
              <w:marBottom w:val="0"/>
              <w:divBdr>
                <w:top w:val="none" w:sz="0" w:space="0" w:color="auto"/>
                <w:left w:val="none" w:sz="0" w:space="0" w:color="auto"/>
                <w:bottom w:val="none" w:sz="0" w:space="0" w:color="auto"/>
                <w:right w:val="none" w:sz="0" w:space="0" w:color="auto"/>
              </w:divBdr>
            </w:div>
            <w:div w:id="459423932">
              <w:marLeft w:val="0"/>
              <w:marRight w:val="0"/>
              <w:marTop w:val="0"/>
              <w:marBottom w:val="0"/>
              <w:divBdr>
                <w:top w:val="none" w:sz="0" w:space="0" w:color="auto"/>
                <w:left w:val="none" w:sz="0" w:space="0" w:color="auto"/>
                <w:bottom w:val="none" w:sz="0" w:space="0" w:color="auto"/>
                <w:right w:val="none" w:sz="0" w:space="0" w:color="auto"/>
              </w:divBdr>
            </w:div>
            <w:div w:id="231044616">
              <w:marLeft w:val="0"/>
              <w:marRight w:val="0"/>
              <w:marTop w:val="0"/>
              <w:marBottom w:val="0"/>
              <w:divBdr>
                <w:top w:val="none" w:sz="0" w:space="0" w:color="auto"/>
                <w:left w:val="none" w:sz="0" w:space="0" w:color="auto"/>
                <w:bottom w:val="none" w:sz="0" w:space="0" w:color="auto"/>
                <w:right w:val="none" w:sz="0" w:space="0" w:color="auto"/>
              </w:divBdr>
            </w:div>
            <w:div w:id="1009792250">
              <w:marLeft w:val="0"/>
              <w:marRight w:val="0"/>
              <w:marTop w:val="0"/>
              <w:marBottom w:val="0"/>
              <w:divBdr>
                <w:top w:val="none" w:sz="0" w:space="0" w:color="auto"/>
                <w:left w:val="none" w:sz="0" w:space="0" w:color="auto"/>
                <w:bottom w:val="none" w:sz="0" w:space="0" w:color="auto"/>
                <w:right w:val="none" w:sz="0" w:space="0" w:color="auto"/>
              </w:divBdr>
            </w:div>
            <w:div w:id="2103405167">
              <w:marLeft w:val="0"/>
              <w:marRight w:val="0"/>
              <w:marTop w:val="0"/>
              <w:marBottom w:val="0"/>
              <w:divBdr>
                <w:top w:val="none" w:sz="0" w:space="0" w:color="auto"/>
                <w:left w:val="none" w:sz="0" w:space="0" w:color="auto"/>
                <w:bottom w:val="none" w:sz="0" w:space="0" w:color="auto"/>
                <w:right w:val="none" w:sz="0" w:space="0" w:color="auto"/>
              </w:divBdr>
            </w:div>
            <w:div w:id="1026563207">
              <w:marLeft w:val="0"/>
              <w:marRight w:val="0"/>
              <w:marTop w:val="0"/>
              <w:marBottom w:val="0"/>
              <w:divBdr>
                <w:top w:val="none" w:sz="0" w:space="0" w:color="auto"/>
                <w:left w:val="none" w:sz="0" w:space="0" w:color="auto"/>
                <w:bottom w:val="none" w:sz="0" w:space="0" w:color="auto"/>
                <w:right w:val="none" w:sz="0" w:space="0" w:color="auto"/>
              </w:divBdr>
            </w:div>
            <w:div w:id="140578926">
              <w:marLeft w:val="0"/>
              <w:marRight w:val="0"/>
              <w:marTop w:val="0"/>
              <w:marBottom w:val="0"/>
              <w:divBdr>
                <w:top w:val="none" w:sz="0" w:space="0" w:color="auto"/>
                <w:left w:val="none" w:sz="0" w:space="0" w:color="auto"/>
                <w:bottom w:val="none" w:sz="0" w:space="0" w:color="auto"/>
                <w:right w:val="none" w:sz="0" w:space="0" w:color="auto"/>
              </w:divBdr>
            </w:div>
            <w:div w:id="1599562308">
              <w:marLeft w:val="0"/>
              <w:marRight w:val="0"/>
              <w:marTop w:val="0"/>
              <w:marBottom w:val="0"/>
              <w:divBdr>
                <w:top w:val="none" w:sz="0" w:space="0" w:color="auto"/>
                <w:left w:val="none" w:sz="0" w:space="0" w:color="auto"/>
                <w:bottom w:val="none" w:sz="0" w:space="0" w:color="auto"/>
                <w:right w:val="none" w:sz="0" w:space="0" w:color="auto"/>
              </w:divBdr>
            </w:div>
            <w:div w:id="1759060478">
              <w:marLeft w:val="0"/>
              <w:marRight w:val="0"/>
              <w:marTop w:val="0"/>
              <w:marBottom w:val="0"/>
              <w:divBdr>
                <w:top w:val="none" w:sz="0" w:space="0" w:color="auto"/>
                <w:left w:val="none" w:sz="0" w:space="0" w:color="auto"/>
                <w:bottom w:val="none" w:sz="0" w:space="0" w:color="auto"/>
                <w:right w:val="none" w:sz="0" w:space="0" w:color="auto"/>
              </w:divBdr>
            </w:div>
            <w:div w:id="683023252">
              <w:marLeft w:val="0"/>
              <w:marRight w:val="0"/>
              <w:marTop w:val="0"/>
              <w:marBottom w:val="0"/>
              <w:divBdr>
                <w:top w:val="none" w:sz="0" w:space="0" w:color="auto"/>
                <w:left w:val="none" w:sz="0" w:space="0" w:color="auto"/>
                <w:bottom w:val="none" w:sz="0" w:space="0" w:color="auto"/>
                <w:right w:val="none" w:sz="0" w:space="0" w:color="auto"/>
              </w:divBdr>
            </w:div>
            <w:div w:id="2045904952">
              <w:marLeft w:val="0"/>
              <w:marRight w:val="0"/>
              <w:marTop w:val="0"/>
              <w:marBottom w:val="0"/>
              <w:divBdr>
                <w:top w:val="none" w:sz="0" w:space="0" w:color="auto"/>
                <w:left w:val="none" w:sz="0" w:space="0" w:color="auto"/>
                <w:bottom w:val="none" w:sz="0" w:space="0" w:color="auto"/>
                <w:right w:val="none" w:sz="0" w:space="0" w:color="auto"/>
              </w:divBdr>
            </w:div>
            <w:div w:id="1379473433">
              <w:marLeft w:val="0"/>
              <w:marRight w:val="0"/>
              <w:marTop w:val="0"/>
              <w:marBottom w:val="0"/>
              <w:divBdr>
                <w:top w:val="none" w:sz="0" w:space="0" w:color="auto"/>
                <w:left w:val="none" w:sz="0" w:space="0" w:color="auto"/>
                <w:bottom w:val="none" w:sz="0" w:space="0" w:color="auto"/>
                <w:right w:val="none" w:sz="0" w:space="0" w:color="auto"/>
              </w:divBdr>
            </w:div>
            <w:div w:id="106390161">
              <w:marLeft w:val="0"/>
              <w:marRight w:val="0"/>
              <w:marTop w:val="0"/>
              <w:marBottom w:val="0"/>
              <w:divBdr>
                <w:top w:val="none" w:sz="0" w:space="0" w:color="auto"/>
                <w:left w:val="none" w:sz="0" w:space="0" w:color="auto"/>
                <w:bottom w:val="none" w:sz="0" w:space="0" w:color="auto"/>
                <w:right w:val="none" w:sz="0" w:space="0" w:color="auto"/>
              </w:divBdr>
            </w:div>
            <w:div w:id="1706737">
              <w:marLeft w:val="0"/>
              <w:marRight w:val="0"/>
              <w:marTop w:val="0"/>
              <w:marBottom w:val="0"/>
              <w:divBdr>
                <w:top w:val="none" w:sz="0" w:space="0" w:color="auto"/>
                <w:left w:val="none" w:sz="0" w:space="0" w:color="auto"/>
                <w:bottom w:val="none" w:sz="0" w:space="0" w:color="auto"/>
                <w:right w:val="none" w:sz="0" w:space="0" w:color="auto"/>
              </w:divBdr>
            </w:div>
            <w:div w:id="1050611481">
              <w:marLeft w:val="0"/>
              <w:marRight w:val="0"/>
              <w:marTop w:val="0"/>
              <w:marBottom w:val="0"/>
              <w:divBdr>
                <w:top w:val="none" w:sz="0" w:space="0" w:color="auto"/>
                <w:left w:val="none" w:sz="0" w:space="0" w:color="auto"/>
                <w:bottom w:val="none" w:sz="0" w:space="0" w:color="auto"/>
                <w:right w:val="none" w:sz="0" w:space="0" w:color="auto"/>
              </w:divBdr>
            </w:div>
            <w:div w:id="1320379423">
              <w:marLeft w:val="0"/>
              <w:marRight w:val="0"/>
              <w:marTop w:val="0"/>
              <w:marBottom w:val="0"/>
              <w:divBdr>
                <w:top w:val="none" w:sz="0" w:space="0" w:color="auto"/>
                <w:left w:val="none" w:sz="0" w:space="0" w:color="auto"/>
                <w:bottom w:val="none" w:sz="0" w:space="0" w:color="auto"/>
                <w:right w:val="none" w:sz="0" w:space="0" w:color="auto"/>
              </w:divBdr>
            </w:div>
            <w:div w:id="692876565">
              <w:marLeft w:val="0"/>
              <w:marRight w:val="0"/>
              <w:marTop w:val="0"/>
              <w:marBottom w:val="0"/>
              <w:divBdr>
                <w:top w:val="none" w:sz="0" w:space="0" w:color="auto"/>
                <w:left w:val="none" w:sz="0" w:space="0" w:color="auto"/>
                <w:bottom w:val="none" w:sz="0" w:space="0" w:color="auto"/>
                <w:right w:val="none" w:sz="0" w:space="0" w:color="auto"/>
              </w:divBdr>
            </w:div>
            <w:div w:id="1122580730">
              <w:marLeft w:val="0"/>
              <w:marRight w:val="0"/>
              <w:marTop w:val="0"/>
              <w:marBottom w:val="0"/>
              <w:divBdr>
                <w:top w:val="none" w:sz="0" w:space="0" w:color="auto"/>
                <w:left w:val="none" w:sz="0" w:space="0" w:color="auto"/>
                <w:bottom w:val="none" w:sz="0" w:space="0" w:color="auto"/>
                <w:right w:val="none" w:sz="0" w:space="0" w:color="auto"/>
              </w:divBdr>
            </w:div>
            <w:div w:id="1999769202">
              <w:marLeft w:val="0"/>
              <w:marRight w:val="0"/>
              <w:marTop w:val="0"/>
              <w:marBottom w:val="0"/>
              <w:divBdr>
                <w:top w:val="none" w:sz="0" w:space="0" w:color="auto"/>
                <w:left w:val="none" w:sz="0" w:space="0" w:color="auto"/>
                <w:bottom w:val="none" w:sz="0" w:space="0" w:color="auto"/>
                <w:right w:val="none" w:sz="0" w:space="0" w:color="auto"/>
              </w:divBdr>
            </w:div>
            <w:div w:id="1020009253">
              <w:marLeft w:val="0"/>
              <w:marRight w:val="0"/>
              <w:marTop w:val="0"/>
              <w:marBottom w:val="0"/>
              <w:divBdr>
                <w:top w:val="none" w:sz="0" w:space="0" w:color="auto"/>
                <w:left w:val="none" w:sz="0" w:space="0" w:color="auto"/>
                <w:bottom w:val="none" w:sz="0" w:space="0" w:color="auto"/>
                <w:right w:val="none" w:sz="0" w:space="0" w:color="auto"/>
              </w:divBdr>
            </w:div>
            <w:div w:id="1760251880">
              <w:marLeft w:val="0"/>
              <w:marRight w:val="0"/>
              <w:marTop w:val="0"/>
              <w:marBottom w:val="0"/>
              <w:divBdr>
                <w:top w:val="none" w:sz="0" w:space="0" w:color="auto"/>
                <w:left w:val="none" w:sz="0" w:space="0" w:color="auto"/>
                <w:bottom w:val="none" w:sz="0" w:space="0" w:color="auto"/>
                <w:right w:val="none" w:sz="0" w:space="0" w:color="auto"/>
              </w:divBdr>
            </w:div>
            <w:div w:id="105127502">
              <w:marLeft w:val="0"/>
              <w:marRight w:val="0"/>
              <w:marTop w:val="0"/>
              <w:marBottom w:val="0"/>
              <w:divBdr>
                <w:top w:val="none" w:sz="0" w:space="0" w:color="auto"/>
                <w:left w:val="none" w:sz="0" w:space="0" w:color="auto"/>
                <w:bottom w:val="none" w:sz="0" w:space="0" w:color="auto"/>
                <w:right w:val="none" w:sz="0" w:space="0" w:color="auto"/>
              </w:divBdr>
            </w:div>
            <w:div w:id="711419375">
              <w:marLeft w:val="0"/>
              <w:marRight w:val="0"/>
              <w:marTop w:val="0"/>
              <w:marBottom w:val="0"/>
              <w:divBdr>
                <w:top w:val="none" w:sz="0" w:space="0" w:color="auto"/>
                <w:left w:val="none" w:sz="0" w:space="0" w:color="auto"/>
                <w:bottom w:val="none" w:sz="0" w:space="0" w:color="auto"/>
                <w:right w:val="none" w:sz="0" w:space="0" w:color="auto"/>
              </w:divBdr>
            </w:div>
            <w:div w:id="836305215">
              <w:marLeft w:val="0"/>
              <w:marRight w:val="0"/>
              <w:marTop w:val="0"/>
              <w:marBottom w:val="0"/>
              <w:divBdr>
                <w:top w:val="none" w:sz="0" w:space="0" w:color="auto"/>
                <w:left w:val="none" w:sz="0" w:space="0" w:color="auto"/>
                <w:bottom w:val="none" w:sz="0" w:space="0" w:color="auto"/>
                <w:right w:val="none" w:sz="0" w:space="0" w:color="auto"/>
              </w:divBdr>
            </w:div>
            <w:div w:id="1488860769">
              <w:marLeft w:val="0"/>
              <w:marRight w:val="0"/>
              <w:marTop w:val="0"/>
              <w:marBottom w:val="0"/>
              <w:divBdr>
                <w:top w:val="none" w:sz="0" w:space="0" w:color="auto"/>
                <w:left w:val="none" w:sz="0" w:space="0" w:color="auto"/>
                <w:bottom w:val="none" w:sz="0" w:space="0" w:color="auto"/>
                <w:right w:val="none" w:sz="0" w:space="0" w:color="auto"/>
              </w:divBdr>
            </w:div>
            <w:div w:id="1231886697">
              <w:marLeft w:val="0"/>
              <w:marRight w:val="0"/>
              <w:marTop w:val="0"/>
              <w:marBottom w:val="0"/>
              <w:divBdr>
                <w:top w:val="none" w:sz="0" w:space="0" w:color="auto"/>
                <w:left w:val="none" w:sz="0" w:space="0" w:color="auto"/>
                <w:bottom w:val="none" w:sz="0" w:space="0" w:color="auto"/>
                <w:right w:val="none" w:sz="0" w:space="0" w:color="auto"/>
              </w:divBdr>
            </w:div>
            <w:div w:id="1644962134">
              <w:marLeft w:val="0"/>
              <w:marRight w:val="0"/>
              <w:marTop w:val="0"/>
              <w:marBottom w:val="0"/>
              <w:divBdr>
                <w:top w:val="none" w:sz="0" w:space="0" w:color="auto"/>
                <w:left w:val="none" w:sz="0" w:space="0" w:color="auto"/>
                <w:bottom w:val="none" w:sz="0" w:space="0" w:color="auto"/>
                <w:right w:val="none" w:sz="0" w:space="0" w:color="auto"/>
              </w:divBdr>
            </w:div>
            <w:div w:id="41564511">
              <w:marLeft w:val="0"/>
              <w:marRight w:val="0"/>
              <w:marTop w:val="0"/>
              <w:marBottom w:val="0"/>
              <w:divBdr>
                <w:top w:val="none" w:sz="0" w:space="0" w:color="auto"/>
                <w:left w:val="none" w:sz="0" w:space="0" w:color="auto"/>
                <w:bottom w:val="none" w:sz="0" w:space="0" w:color="auto"/>
                <w:right w:val="none" w:sz="0" w:space="0" w:color="auto"/>
              </w:divBdr>
            </w:div>
            <w:div w:id="128864799">
              <w:marLeft w:val="0"/>
              <w:marRight w:val="0"/>
              <w:marTop w:val="0"/>
              <w:marBottom w:val="0"/>
              <w:divBdr>
                <w:top w:val="none" w:sz="0" w:space="0" w:color="auto"/>
                <w:left w:val="none" w:sz="0" w:space="0" w:color="auto"/>
                <w:bottom w:val="none" w:sz="0" w:space="0" w:color="auto"/>
                <w:right w:val="none" w:sz="0" w:space="0" w:color="auto"/>
              </w:divBdr>
            </w:div>
            <w:div w:id="464813851">
              <w:marLeft w:val="0"/>
              <w:marRight w:val="0"/>
              <w:marTop w:val="0"/>
              <w:marBottom w:val="0"/>
              <w:divBdr>
                <w:top w:val="none" w:sz="0" w:space="0" w:color="auto"/>
                <w:left w:val="none" w:sz="0" w:space="0" w:color="auto"/>
                <w:bottom w:val="none" w:sz="0" w:space="0" w:color="auto"/>
                <w:right w:val="none" w:sz="0" w:space="0" w:color="auto"/>
              </w:divBdr>
            </w:div>
            <w:div w:id="1552572734">
              <w:marLeft w:val="0"/>
              <w:marRight w:val="0"/>
              <w:marTop w:val="0"/>
              <w:marBottom w:val="0"/>
              <w:divBdr>
                <w:top w:val="none" w:sz="0" w:space="0" w:color="auto"/>
                <w:left w:val="none" w:sz="0" w:space="0" w:color="auto"/>
                <w:bottom w:val="none" w:sz="0" w:space="0" w:color="auto"/>
                <w:right w:val="none" w:sz="0" w:space="0" w:color="auto"/>
              </w:divBdr>
            </w:div>
            <w:div w:id="529416784">
              <w:marLeft w:val="0"/>
              <w:marRight w:val="0"/>
              <w:marTop w:val="0"/>
              <w:marBottom w:val="0"/>
              <w:divBdr>
                <w:top w:val="none" w:sz="0" w:space="0" w:color="auto"/>
                <w:left w:val="none" w:sz="0" w:space="0" w:color="auto"/>
                <w:bottom w:val="none" w:sz="0" w:space="0" w:color="auto"/>
                <w:right w:val="none" w:sz="0" w:space="0" w:color="auto"/>
              </w:divBdr>
            </w:div>
            <w:div w:id="73556749">
              <w:marLeft w:val="0"/>
              <w:marRight w:val="0"/>
              <w:marTop w:val="0"/>
              <w:marBottom w:val="0"/>
              <w:divBdr>
                <w:top w:val="none" w:sz="0" w:space="0" w:color="auto"/>
                <w:left w:val="none" w:sz="0" w:space="0" w:color="auto"/>
                <w:bottom w:val="none" w:sz="0" w:space="0" w:color="auto"/>
                <w:right w:val="none" w:sz="0" w:space="0" w:color="auto"/>
              </w:divBdr>
            </w:div>
            <w:div w:id="545871747">
              <w:marLeft w:val="0"/>
              <w:marRight w:val="0"/>
              <w:marTop w:val="0"/>
              <w:marBottom w:val="0"/>
              <w:divBdr>
                <w:top w:val="none" w:sz="0" w:space="0" w:color="auto"/>
                <w:left w:val="none" w:sz="0" w:space="0" w:color="auto"/>
                <w:bottom w:val="none" w:sz="0" w:space="0" w:color="auto"/>
                <w:right w:val="none" w:sz="0" w:space="0" w:color="auto"/>
              </w:divBdr>
            </w:div>
            <w:div w:id="1893885868">
              <w:marLeft w:val="0"/>
              <w:marRight w:val="0"/>
              <w:marTop w:val="0"/>
              <w:marBottom w:val="0"/>
              <w:divBdr>
                <w:top w:val="none" w:sz="0" w:space="0" w:color="auto"/>
                <w:left w:val="none" w:sz="0" w:space="0" w:color="auto"/>
                <w:bottom w:val="none" w:sz="0" w:space="0" w:color="auto"/>
                <w:right w:val="none" w:sz="0" w:space="0" w:color="auto"/>
              </w:divBdr>
            </w:div>
            <w:div w:id="1794517001">
              <w:marLeft w:val="0"/>
              <w:marRight w:val="0"/>
              <w:marTop w:val="0"/>
              <w:marBottom w:val="0"/>
              <w:divBdr>
                <w:top w:val="none" w:sz="0" w:space="0" w:color="auto"/>
                <w:left w:val="none" w:sz="0" w:space="0" w:color="auto"/>
                <w:bottom w:val="none" w:sz="0" w:space="0" w:color="auto"/>
                <w:right w:val="none" w:sz="0" w:space="0" w:color="auto"/>
              </w:divBdr>
            </w:div>
            <w:div w:id="1946036622">
              <w:marLeft w:val="0"/>
              <w:marRight w:val="0"/>
              <w:marTop w:val="0"/>
              <w:marBottom w:val="0"/>
              <w:divBdr>
                <w:top w:val="none" w:sz="0" w:space="0" w:color="auto"/>
                <w:left w:val="none" w:sz="0" w:space="0" w:color="auto"/>
                <w:bottom w:val="none" w:sz="0" w:space="0" w:color="auto"/>
                <w:right w:val="none" w:sz="0" w:space="0" w:color="auto"/>
              </w:divBdr>
            </w:div>
            <w:div w:id="847909735">
              <w:marLeft w:val="0"/>
              <w:marRight w:val="0"/>
              <w:marTop w:val="0"/>
              <w:marBottom w:val="0"/>
              <w:divBdr>
                <w:top w:val="none" w:sz="0" w:space="0" w:color="auto"/>
                <w:left w:val="none" w:sz="0" w:space="0" w:color="auto"/>
                <w:bottom w:val="none" w:sz="0" w:space="0" w:color="auto"/>
                <w:right w:val="none" w:sz="0" w:space="0" w:color="auto"/>
              </w:divBdr>
            </w:div>
            <w:div w:id="1430008662">
              <w:marLeft w:val="0"/>
              <w:marRight w:val="0"/>
              <w:marTop w:val="0"/>
              <w:marBottom w:val="0"/>
              <w:divBdr>
                <w:top w:val="none" w:sz="0" w:space="0" w:color="auto"/>
                <w:left w:val="none" w:sz="0" w:space="0" w:color="auto"/>
                <w:bottom w:val="none" w:sz="0" w:space="0" w:color="auto"/>
                <w:right w:val="none" w:sz="0" w:space="0" w:color="auto"/>
              </w:divBdr>
            </w:div>
            <w:div w:id="262887007">
              <w:marLeft w:val="0"/>
              <w:marRight w:val="0"/>
              <w:marTop w:val="0"/>
              <w:marBottom w:val="0"/>
              <w:divBdr>
                <w:top w:val="none" w:sz="0" w:space="0" w:color="auto"/>
                <w:left w:val="none" w:sz="0" w:space="0" w:color="auto"/>
                <w:bottom w:val="none" w:sz="0" w:space="0" w:color="auto"/>
                <w:right w:val="none" w:sz="0" w:space="0" w:color="auto"/>
              </w:divBdr>
            </w:div>
            <w:div w:id="400830672">
              <w:marLeft w:val="0"/>
              <w:marRight w:val="0"/>
              <w:marTop w:val="0"/>
              <w:marBottom w:val="0"/>
              <w:divBdr>
                <w:top w:val="none" w:sz="0" w:space="0" w:color="auto"/>
                <w:left w:val="none" w:sz="0" w:space="0" w:color="auto"/>
                <w:bottom w:val="none" w:sz="0" w:space="0" w:color="auto"/>
                <w:right w:val="none" w:sz="0" w:space="0" w:color="auto"/>
              </w:divBdr>
            </w:div>
            <w:div w:id="564073961">
              <w:marLeft w:val="0"/>
              <w:marRight w:val="0"/>
              <w:marTop w:val="0"/>
              <w:marBottom w:val="0"/>
              <w:divBdr>
                <w:top w:val="none" w:sz="0" w:space="0" w:color="auto"/>
                <w:left w:val="none" w:sz="0" w:space="0" w:color="auto"/>
                <w:bottom w:val="none" w:sz="0" w:space="0" w:color="auto"/>
                <w:right w:val="none" w:sz="0" w:space="0" w:color="auto"/>
              </w:divBdr>
            </w:div>
            <w:div w:id="145782672">
              <w:marLeft w:val="0"/>
              <w:marRight w:val="0"/>
              <w:marTop w:val="0"/>
              <w:marBottom w:val="0"/>
              <w:divBdr>
                <w:top w:val="none" w:sz="0" w:space="0" w:color="auto"/>
                <w:left w:val="none" w:sz="0" w:space="0" w:color="auto"/>
                <w:bottom w:val="none" w:sz="0" w:space="0" w:color="auto"/>
                <w:right w:val="none" w:sz="0" w:space="0" w:color="auto"/>
              </w:divBdr>
            </w:div>
            <w:div w:id="2127576212">
              <w:marLeft w:val="0"/>
              <w:marRight w:val="0"/>
              <w:marTop w:val="0"/>
              <w:marBottom w:val="0"/>
              <w:divBdr>
                <w:top w:val="none" w:sz="0" w:space="0" w:color="auto"/>
                <w:left w:val="none" w:sz="0" w:space="0" w:color="auto"/>
                <w:bottom w:val="none" w:sz="0" w:space="0" w:color="auto"/>
                <w:right w:val="none" w:sz="0" w:space="0" w:color="auto"/>
              </w:divBdr>
            </w:div>
            <w:div w:id="587152909">
              <w:marLeft w:val="0"/>
              <w:marRight w:val="0"/>
              <w:marTop w:val="0"/>
              <w:marBottom w:val="0"/>
              <w:divBdr>
                <w:top w:val="none" w:sz="0" w:space="0" w:color="auto"/>
                <w:left w:val="none" w:sz="0" w:space="0" w:color="auto"/>
                <w:bottom w:val="none" w:sz="0" w:space="0" w:color="auto"/>
                <w:right w:val="none" w:sz="0" w:space="0" w:color="auto"/>
              </w:divBdr>
            </w:div>
            <w:div w:id="282619535">
              <w:marLeft w:val="0"/>
              <w:marRight w:val="0"/>
              <w:marTop w:val="0"/>
              <w:marBottom w:val="0"/>
              <w:divBdr>
                <w:top w:val="none" w:sz="0" w:space="0" w:color="auto"/>
                <w:left w:val="none" w:sz="0" w:space="0" w:color="auto"/>
                <w:bottom w:val="none" w:sz="0" w:space="0" w:color="auto"/>
                <w:right w:val="none" w:sz="0" w:space="0" w:color="auto"/>
              </w:divBdr>
            </w:div>
            <w:div w:id="429157717">
              <w:marLeft w:val="0"/>
              <w:marRight w:val="0"/>
              <w:marTop w:val="0"/>
              <w:marBottom w:val="0"/>
              <w:divBdr>
                <w:top w:val="none" w:sz="0" w:space="0" w:color="auto"/>
                <w:left w:val="none" w:sz="0" w:space="0" w:color="auto"/>
                <w:bottom w:val="none" w:sz="0" w:space="0" w:color="auto"/>
                <w:right w:val="none" w:sz="0" w:space="0" w:color="auto"/>
              </w:divBdr>
            </w:div>
            <w:div w:id="2050950616">
              <w:marLeft w:val="0"/>
              <w:marRight w:val="0"/>
              <w:marTop w:val="0"/>
              <w:marBottom w:val="0"/>
              <w:divBdr>
                <w:top w:val="none" w:sz="0" w:space="0" w:color="auto"/>
                <w:left w:val="none" w:sz="0" w:space="0" w:color="auto"/>
                <w:bottom w:val="none" w:sz="0" w:space="0" w:color="auto"/>
                <w:right w:val="none" w:sz="0" w:space="0" w:color="auto"/>
              </w:divBdr>
            </w:div>
            <w:div w:id="892542829">
              <w:marLeft w:val="0"/>
              <w:marRight w:val="0"/>
              <w:marTop w:val="0"/>
              <w:marBottom w:val="0"/>
              <w:divBdr>
                <w:top w:val="none" w:sz="0" w:space="0" w:color="auto"/>
                <w:left w:val="none" w:sz="0" w:space="0" w:color="auto"/>
                <w:bottom w:val="none" w:sz="0" w:space="0" w:color="auto"/>
                <w:right w:val="none" w:sz="0" w:space="0" w:color="auto"/>
              </w:divBdr>
            </w:div>
            <w:div w:id="999967702">
              <w:marLeft w:val="0"/>
              <w:marRight w:val="0"/>
              <w:marTop w:val="0"/>
              <w:marBottom w:val="0"/>
              <w:divBdr>
                <w:top w:val="none" w:sz="0" w:space="0" w:color="auto"/>
                <w:left w:val="none" w:sz="0" w:space="0" w:color="auto"/>
                <w:bottom w:val="none" w:sz="0" w:space="0" w:color="auto"/>
                <w:right w:val="none" w:sz="0" w:space="0" w:color="auto"/>
              </w:divBdr>
            </w:div>
            <w:div w:id="1598638064">
              <w:marLeft w:val="0"/>
              <w:marRight w:val="0"/>
              <w:marTop w:val="0"/>
              <w:marBottom w:val="0"/>
              <w:divBdr>
                <w:top w:val="none" w:sz="0" w:space="0" w:color="auto"/>
                <w:left w:val="none" w:sz="0" w:space="0" w:color="auto"/>
                <w:bottom w:val="none" w:sz="0" w:space="0" w:color="auto"/>
                <w:right w:val="none" w:sz="0" w:space="0" w:color="auto"/>
              </w:divBdr>
            </w:div>
            <w:div w:id="1351176992">
              <w:marLeft w:val="0"/>
              <w:marRight w:val="0"/>
              <w:marTop w:val="0"/>
              <w:marBottom w:val="0"/>
              <w:divBdr>
                <w:top w:val="none" w:sz="0" w:space="0" w:color="auto"/>
                <w:left w:val="none" w:sz="0" w:space="0" w:color="auto"/>
                <w:bottom w:val="none" w:sz="0" w:space="0" w:color="auto"/>
                <w:right w:val="none" w:sz="0" w:space="0" w:color="auto"/>
              </w:divBdr>
            </w:div>
            <w:div w:id="130482887">
              <w:marLeft w:val="0"/>
              <w:marRight w:val="0"/>
              <w:marTop w:val="0"/>
              <w:marBottom w:val="0"/>
              <w:divBdr>
                <w:top w:val="none" w:sz="0" w:space="0" w:color="auto"/>
                <w:left w:val="none" w:sz="0" w:space="0" w:color="auto"/>
                <w:bottom w:val="none" w:sz="0" w:space="0" w:color="auto"/>
                <w:right w:val="none" w:sz="0" w:space="0" w:color="auto"/>
              </w:divBdr>
            </w:div>
            <w:div w:id="593364543">
              <w:marLeft w:val="0"/>
              <w:marRight w:val="0"/>
              <w:marTop w:val="0"/>
              <w:marBottom w:val="0"/>
              <w:divBdr>
                <w:top w:val="none" w:sz="0" w:space="0" w:color="auto"/>
                <w:left w:val="none" w:sz="0" w:space="0" w:color="auto"/>
                <w:bottom w:val="none" w:sz="0" w:space="0" w:color="auto"/>
                <w:right w:val="none" w:sz="0" w:space="0" w:color="auto"/>
              </w:divBdr>
            </w:div>
            <w:div w:id="698048269">
              <w:marLeft w:val="0"/>
              <w:marRight w:val="0"/>
              <w:marTop w:val="0"/>
              <w:marBottom w:val="0"/>
              <w:divBdr>
                <w:top w:val="none" w:sz="0" w:space="0" w:color="auto"/>
                <w:left w:val="none" w:sz="0" w:space="0" w:color="auto"/>
                <w:bottom w:val="none" w:sz="0" w:space="0" w:color="auto"/>
                <w:right w:val="none" w:sz="0" w:space="0" w:color="auto"/>
              </w:divBdr>
            </w:div>
            <w:div w:id="264381873">
              <w:marLeft w:val="0"/>
              <w:marRight w:val="0"/>
              <w:marTop w:val="0"/>
              <w:marBottom w:val="0"/>
              <w:divBdr>
                <w:top w:val="none" w:sz="0" w:space="0" w:color="auto"/>
                <w:left w:val="none" w:sz="0" w:space="0" w:color="auto"/>
                <w:bottom w:val="none" w:sz="0" w:space="0" w:color="auto"/>
                <w:right w:val="none" w:sz="0" w:space="0" w:color="auto"/>
              </w:divBdr>
            </w:div>
            <w:div w:id="2142797404">
              <w:marLeft w:val="0"/>
              <w:marRight w:val="0"/>
              <w:marTop w:val="0"/>
              <w:marBottom w:val="0"/>
              <w:divBdr>
                <w:top w:val="none" w:sz="0" w:space="0" w:color="auto"/>
                <w:left w:val="none" w:sz="0" w:space="0" w:color="auto"/>
                <w:bottom w:val="none" w:sz="0" w:space="0" w:color="auto"/>
                <w:right w:val="none" w:sz="0" w:space="0" w:color="auto"/>
              </w:divBdr>
            </w:div>
            <w:div w:id="1156605292">
              <w:marLeft w:val="0"/>
              <w:marRight w:val="0"/>
              <w:marTop w:val="0"/>
              <w:marBottom w:val="0"/>
              <w:divBdr>
                <w:top w:val="none" w:sz="0" w:space="0" w:color="auto"/>
                <w:left w:val="none" w:sz="0" w:space="0" w:color="auto"/>
                <w:bottom w:val="none" w:sz="0" w:space="0" w:color="auto"/>
                <w:right w:val="none" w:sz="0" w:space="0" w:color="auto"/>
              </w:divBdr>
            </w:div>
            <w:div w:id="140928288">
              <w:marLeft w:val="0"/>
              <w:marRight w:val="0"/>
              <w:marTop w:val="0"/>
              <w:marBottom w:val="0"/>
              <w:divBdr>
                <w:top w:val="none" w:sz="0" w:space="0" w:color="auto"/>
                <w:left w:val="none" w:sz="0" w:space="0" w:color="auto"/>
                <w:bottom w:val="none" w:sz="0" w:space="0" w:color="auto"/>
                <w:right w:val="none" w:sz="0" w:space="0" w:color="auto"/>
              </w:divBdr>
            </w:div>
            <w:div w:id="523321444">
              <w:marLeft w:val="0"/>
              <w:marRight w:val="0"/>
              <w:marTop w:val="0"/>
              <w:marBottom w:val="0"/>
              <w:divBdr>
                <w:top w:val="none" w:sz="0" w:space="0" w:color="auto"/>
                <w:left w:val="none" w:sz="0" w:space="0" w:color="auto"/>
                <w:bottom w:val="none" w:sz="0" w:space="0" w:color="auto"/>
                <w:right w:val="none" w:sz="0" w:space="0" w:color="auto"/>
              </w:divBdr>
            </w:div>
            <w:div w:id="1432966058">
              <w:marLeft w:val="0"/>
              <w:marRight w:val="0"/>
              <w:marTop w:val="0"/>
              <w:marBottom w:val="0"/>
              <w:divBdr>
                <w:top w:val="none" w:sz="0" w:space="0" w:color="auto"/>
                <w:left w:val="none" w:sz="0" w:space="0" w:color="auto"/>
                <w:bottom w:val="none" w:sz="0" w:space="0" w:color="auto"/>
                <w:right w:val="none" w:sz="0" w:space="0" w:color="auto"/>
              </w:divBdr>
            </w:div>
            <w:div w:id="780564826">
              <w:marLeft w:val="0"/>
              <w:marRight w:val="0"/>
              <w:marTop w:val="0"/>
              <w:marBottom w:val="0"/>
              <w:divBdr>
                <w:top w:val="none" w:sz="0" w:space="0" w:color="auto"/>
                <w:left w:val="none" w:sz="0" w:space="0" w:color="auto"/>
                <w:bottom w:val="none" w:sz="0" w:space="0" w:color="auto"/>
                <w:right w:val="none" w:sz="0" w:space="0" w:color="auto"/>
              </w:divBdr>
            </w:div>
            <w:div w:id="191455162">
              <w:marLeft w:val="0"/>
              <w:marRight w:val="0"/>
              <w:marTop w:val="0"/>
              <w:marBottom w:val="0"/>
              <w:divBdr>
                <w:top w:val="none" w:sz="0" w:space="0" w:color="auto"/>
                <w:left w:val="none" w:sz="0" w:space="0" w:color="auto"/>
                <w:bottom w:val="none" w:sz="0" w:space="0" w:color="auto"/>
                <w:right w:val="none" w:sz="0" w:space="0" w:color="auto"/>
              </w:divBdr>
            </w:div>
            <w:div w:id="184948360">
              <w:marLeft w:val="0"/>
              <w:marRight w:val="0"/>
              <w:marTop w:val="0"/>
              <w:marBottom w:val="0"/>
              <w:divBdr>
                <w:top w:val="none" w:sz="0" w:space="0" w:color="auto"/>
                <w:left w:val="none" w:sz="0" w:space="0" w:color="auto"/>
                <w:bottom w:val="none" w:sz="0" w:space="0" w:color="auto"/>
                <w:right w:val="none" w:sz="0" w:space="0" w:color="auto"/>
              </w:divBdr>
            </w:div>
            <w:div w:id="1632704935">
              <w:marLeft w:val="0"/>
              <w:marRight w:val="0"/>
              <w:marTop w:val="0"/>
              <w:marBottom w:val="0"/>
              <w:divBdr>
                <w:top w:val="none" w:sz="0" w:space="0" w:color="auto"/>
                <w:left w:val="none" w:sz="0" w:space="0" w:color="auto"/>
                <w:bottom w:val="none" w:sz="0" w:space="0" w:color="auto"/>
                <w:right w:val="none" w:sz="0" w:space="0" w:color="auto"/>
              </w:divBdr>
            </w:div>
            <w:div w:id="1005590242">
              <w:marLeft w:val="0"/>
              <w:marRight w:val="0"/>
              <w:marTop w:val="0"/>
              <w:marBottom w:val="0"/>
              <w:divBdr>
                <w:top w:val="none" w:sz="0" w:space="0" w:color="auto"/>
                <w:left w:val="none" w:sz="0" w:space="0" w:color="auto"/>
                <w:bottom w:val="none" w:sz="0" w:space="0" w:color="auto"/>
                <w:right w:val="none" w:sz="0" w:space="0" w:color="auto"/>
              </w:divBdr>
            </w:div>
            <w:div w:id="1892379863">
              <w:marLeft w:val="0"/>
              <w:marRight w:val="0"/>
              <w:marTop w:val="0"/>
              <w:marBottom w:val="0"/>
              <w:divBdr>
                <w:top w:val="none" w:sz="0" w:space="0" w:color="auto"/>
                <w:left w:val="none" w:sz="0" w:space="0" w:color="auto"/>
                <w:bottom w:val="none" w:sz="0" w:space="0" w:color="auto"/>
                <w:right w:val="none" w:sz="0" w:space="0" w:color="auto"/>
              </w:divBdr>
            </w:div>
            <w:div w:id="239367485">
              <w:marLeft w:val="0"/>
              <w:marRight w:val="0"/>
              <w:marTop w:val="0"/>
              <w:marBottom w:val="0"/>
              <w:divBdr>
                <w:top w:val="none" w:sz="0" w:space="0" w:color="auto"/>
                <w:left w:val="none" w:sz="0" w:space="0" w:color="auto"/>
                <w:bottom w:val="none" w:sz="0" w:space="0" w:color="auto"/>
                <w:right w:val="none" w:sz="0" w:space="0" w:color="auto"/>
              </w:divBdr>
            </w:div>
            <w:div w:id="1568566621">
              <w:marLeft w:val="0"/>
              <w:marRight w:val="0"/>
              <w:marTop w:val="0"/>
              <w:marBottom w:val="0"/>
              <w:divBdr>
                <w:top w:val="none" w:sz="0" w:space="0" w:color="auto"/>
                <w:left w:val="none" w:sz="0" w:space="0" w:color="auto"/>
                <w:bottom w:val="none" w:sz="0" w:space="0" w:color="auto"/>
                <w:right w:val="none" w:sz="0" w:space="0" w:color="auto"/>
              </w:divBdr>
            </w:div>
            <w:div w:id="857739319">
              <w:marLeft w:val="0"/>
              <w:marRight w:val="0"/>
              <w:marTop w:val="0"/>
              <w:marBottom w:val="0"/>
              <w:divBdr>
                <w:top w:val="none" w:sz="0" w:space="0" w:color="auto"/>
                <w:left w:val="none" w:sz="0" w:space="0" w:color="auto"/>
                <w:bottom w:val="none" w:sz="0" w:space="0" w:color="auto"/>
                <w:right w:val="none" w:sz="0" w:space="0" w:color="auto"/>
              </w:divBdr>
            </w:div>
            <w:div w:id="455953973">
              <w:marLeft w:val="0"/>
              <w:marRight w:val="0"/>
              <w:marTop w:val="0"/>
              <w:marBottom w:val="0"/>
              <w:divBdr>
                <w:top w:val="none" w:sz="0" w:space="0" w:color="auto"/>
                <w:left w:val="none" w:sz="0" w:space="0" w:color="auto"/>
                <w:bottom w:val="none" w:sz="0" w:space="0" w:color="auto"/>
                <w:right w:val="none" w:sz="0" w:space="0" w:color="auto"/>
              </w:divBdr>
            </w:div>
            <w:div w:id="1419015661">
              <w:marLeft w:val="0"/>
              <w:marRight w:val="0"/>
              <w:marTop w:val="0"/>
              <w:marBottom w:val="0"/>
              <w:divBdr>
                <w:top w:val="none" w:sz="0" w:space="0" w:color="auto"/>
                <w:left w:val="none" w:sz="0" w:space="0" w:color="auto"/>
                <w:bottom w:val="none" w:sz="0" w:space="0" w:color="auto"/>
                <w:right w:val="none" w:sz="0" w:space="0" w:color="auto"/>
              </w:divBdr>
            </w:div>
            <w:div w:id="723262459">
              <w:marLeft w:val="0"/>
              <w:marRight w:val="0"/>
              <w:marTop w:val="0"/>
              <w:marBottom w:val="0"/>
              <w:divBdr>
                <w:top w:val="none" w:sz="0" w:space="0" w:color="auto"/>
                <w:left w:val="none" w:sz="0" w:space="0" w:color="auto"/>
                <w:bottom w:val="none" w:sz="0" w:space="0" w:color="auto"/>
                <w:right w:val="none" w:sz="0" w:space="0" w:color="auto"/>
              </w:divBdr>
            </w:div>
            <w:div w:id="1912887785">
              <w:marLeft w:val="0"/>
              <w:marRight w:val="0"/>
              <w:marTop w:val="0"/>
              <w:marBottom w:val="0"/>
              <w:divBdr>
                <w:top w:val="none" w:sz="0" w:space="0" w:color="auto"/>
                <w:left w:val="none" w:sz="0" w:space="0" w:color="auto"/>
                <w:bottom w:val="none" w:sz="0" w:space="0" w:color="auto"/>
                <w:right w:val="none" w:sz="0" w:space="0" w:color="auto"/>
              </w:divBdr>
            </w:div>
            <w:div w:id="1632053043">
              <w:marLeft w:val="0"/>
              <w:marRight w:val="0"/>
              <w:marTop w:val="0"/>
              <w:marBottom w:val="0"/>
              <w:divBdr>
                <w:top w:val="none" w:sz="0" w:space="0" w:color="auto"/>
                <w:left w:val="none" w:sz="0" w:space="0" w:color="auto"/>
                <w:bottom w:val="none" w:sz="0" w:space="0" w:color="auto"/>
                <w:right w:val="none" w:sz="0" w:space="0" w:color="auto"/>
              </w:divBdr>
            </w:div>
            <w:div w:id="1537159466">
              <w:marLeft w:val="0"/>
              <w:marRight w:val="0"/>
              <w:marTop w:val="0"/>
              <w:marBottom w:val="0"/>
              <w:divBdr>
                <w:top w:val="none" w:sz="0" w:space="0" w:color="auto"/>
                <w:left w:val="none" w:sz="0" w:space="0" w:color="auto"/>
                <w:bottom w:val="none" w:sz="0" w:space="0" w:color="auto"/>
                <w:right w:val="none" w:sz="0" w:space="0" w:color="auto"/>
              </w:divBdr>
            </w:div>
            <w:div w:id="949972900">
              <w:marLeft w:val="0"/>
              <w:marRight w:val="0"/>
              <w:marTop w:val="0"/>
              <w:marBottom w:val="0"/>
              <w:divBdr>
                <w:top w:val="none" w:sz="0" w:space="0" w:color="auto"/>
                <w:left w:val="none" w:sz="0" w:space="0" w:color="auto"/>
                <w:bottom w:val="none" w:sz="0" w:space="0" w:color="auto"/>
                <w:right w:val="none" w:sz="0" w:space="0" w:color="auto"/>
              </w:divBdr>
            </w:div>
            <w:div w:id="138231231">
              <w:marLeft w:val="0"/>
              <w:marRight w:val="0"/>
              <w:marTop w:val="0"/>
              <w:marBottom w:val="0"/>
              <w:divBdr>
                <w:top w:val="none" w:sz="0" w:space="0" w:color="auto"/>
                <w:left w:val="none" w:sz="0" w:space="0" w:color="auto"/>
                <w:bottom w:val="none" w:sz="0" w:space="0" w:color="auto"/>
                <w:right w:val="none" w:sz="0" w:space="0" w:color="auto"/>
              </w:divBdr>
            </w:div>
            <w:div w:id="1485001923">
              <w:marLeft w:val="0"/>
              <w:marRight w:val="0"/>
              <w:marTop w:val="0"/>
              <w:marBottom w:val="0"/>
              <w:divBdr>
                <w:top w:val="none" w:sz="0" w:space="0" w:color="auto"/>
                <w:left w:val="none" w:sz="0" w:space="0" w:color="auto"/>
                <w:bottom w:val="none" w:sz="0" w:space="0" w:color="auto"/>
                <w:right w:val="none" w:sz="0" w:space="0" w:color="auto"/>
              </w:divBdr>
            </w:div>
            <w:div w:id="1732993634">
              <w:marLeft w:val="0"/>
              <w:marRight w:val="0"/>
              <w:marTop w:val="0"/>
              <w:marBottom w:val="0"/>
              <w:divBdr>
                <w:top w:val="none" w:sz="0" w:space="0" w:color="auto"/>
                <w:left w:val="none" w:sz="0" w:space="0" w:color="auto"/>
                <w:bottom w:val="none" w:sz="0" w:space="0" w:color="auto"/>
                <w:right w:val="none" w:sz="0" w:space="0" w:color="auto"/>
              </w:divBdr>
            </w:div>
            <w:div w:id="1682009175">
              <w:marLeft w:val="0"/>
              <w:marRight w:val="0"/>
              <w:marTop w:val="0"/>
              <w:marBottom w:val="0"/>
              <w:divBdr>
                <w:top w:val="none" w:sz="0" w:space="0" w:color="auto"/>
                <w:left w:val="none" w:sz="0" w:space="0" w:color="auto"/>
                <w:bottom w:val="none" w:sz="0" w:space="0" w:color="auto"/>
                <w:right w:val="none" w:sz="0" w:space="0" w:color="auto"/>
              </w:divBdr>
            </w:div>
            <w:div w:id="1573007805">
              <w:marLeft w:val="0"/>
              <w:marRight w:val="0"/>
              <w:marTop w:val="0"/>
              <w:marBottom w:val="0"/>
              <w:divBdr>
                <w:top w:val="none" w:sz="0" w:space="0" w:color="auto"/>
                <w:left w:val="none" w:sz="0" w:space="0" w:color="auto"/>
                <w:bottom w:val="none" w:sz="0" w:space="0" w:color="auto"/>
                <w:right w:val="none" w:sz="0" w:space="0" w:color="auto"/>
              </w:divBdr>
            </w:div>
            <w:div w:id="671223585">
              <w:marLeft w:val="0"/>
              <w:marRight w:val="0"/>
              <w:marTop w:val="0"/>
              <w:marBottom w:val="0"/>
              <w:divBdr>
                <w:top w:val="none" w:sz="0" w:space="0" w:color="auto"/>
                <w:left w:val="none" w:sz="0" w:space="0" w:color="auto"/>
                <w:bottom w:val="none" w:sz="0" w:space="0" w:color="auto"/>
                <w:right w:val="none" w:sz="0" w:space="0" w:color="auto"/>
              </w:divBdr>
            </w:div>
            <w:div w:id="2079133625">
              <w:marLeft w:val="0"/>
              <w:marRight w:val="0"/>
              <w:marTop w:val="0"/>
              <w:marBottom w:val="0"/>
              <w:divBdr>
                <w:top w:val="none" w:sz="0" w:space="0" w:color="auto"/>
                <w:left w:val="none" w:sz="0" w:space="0" w:color="auto"/>
                <w:bottom w:val="none" w:sz="0" w:space="0" w:color="auto"/>
                <w:right w:val="none" w:sz="0" w:space="0" w:color="auto"/>
              </w:divBdr>
            </w:div>
            <w:div w:id="880628819">
              <w:marLeft w:val="0"/>
              <w:marRight w:val="0"/>
              <w:marTop w:val="0"/>
              <w:marBottom w:val="0"/>
              <w:divBdr>
                <w:top w:val="none" w:sz="0" w:space="0" w:color="auto"/>
                <w:left w:val="none" w:sz="0" w:space="0" w:color="auto"/>
                <w:bottom w:val="none" w:sz="0" w:space="0" w:color="auto"/>
                <w:right w:val="none" w:sz="0" w:space="0" w:color="auto"/>
              </w:divBdr>
            </w:div>
            <w:div w:id="162863491">
              <w:marLeft w:val="0"/>
              <w:marRight w:val="0"/>
              <w:marTop w:val="0"/>
              <w:marBottom w:val="0"/>
              <w:divBdr>
                <w:top w:val="none" w:sz="0" w:space="0" w:color="auto"/>
                <w:left w:val="none" w:sz="0" w:space="0" w:color="auto"/>
                <w:bottom w:val="none" w:sz="0" w:space="0" w:color="auto"/>
                <w:right w:val="none" w:sz="0" w:space="0" w:color="auto"/>
              </w:divBdr>
            </w:div>
            <w:div w:id="1164854590">
              <w:marLeft w:val="0"/>
              <w:marRight w:val="0"/>
              <w:marTop w:val="0"/>
              <w:marBottom w:val="0"/>
              <w:divBdr>
                <w:top w:val="none" w:sz="0" w:space="0" w:color="auto"/>
                <w:left w:val="none" w:sz="0" w:space="0" w:color="auto"/>
                <w:bottom w:val="none" w:sz="0" w:space="0" w:color="auto"/>
                <w:right w:val="none" w:sz="0" w:space="0" w:color="auto"/>
              </w:divBdr>
            </w:div>
            <w:div w:id="8607298">
              <w:marLeft w:val="0"/>
              <w:marRight w:val="0"/>
              <w:marTop w:val="0"/>
              <w:marBottom w:val="0"/>
              <w:divBdr>
                <w:top w:val="none" w:sz="0" w:space="0" w:color="auto"/>
                <w:left w:val="none" w:sz="0" w:space="0" w:color="auto"/>
                <w:bottom w:val="none" w:sz="0" w:space="0" w:color="auto"/>
                <w:right w:val="none" w:sz="0" w:space="0" w:color="auto"/>
              </w:divBdr>
            </w:div>
            <w:div w:id="881134541">
              <w:marLeft w:val="0"/>
              <w:marRight w:val="0"/>
              <w:marTop w:val="0"/>
              <w:marBottom w:val="0"/>
              <w:divBdr>
                <w:top w:val="none" w:sz="0" w:space="0" w:color="auto"/>
                <w:left w:val="none" w:sz="0" w:space="0" w:color="auto"/>
                <w:bottom w:val="none" w:sz="0" w:space="0" w:color="auto"/>
                <w:right w:val="none" w:sz="0" w:space="0" w:color="auto"/>
              </w:divBdr>
            </w:div>
            <w:div w:id="1066757732">
              <w:marLeft w:val="0"/>
              <w:marRight w:val="0"/>
              <w:marTop w:val="0"/>
              <w:marBottom w:val="0"/>
              <w:divBdr>
                <w:top w:val="none" w:sz="0" w:space="0" w:color="auto"/>
                <w:left w:val="none" w:sz="0" w:space="0" w:color="auto"/>
                <w:bottom w:val="none" w:sz="0" w:space="0" w:color="auto"/>
                <w:right w:val="none" w:sz="0" w:space="0" w:color="auto"/>
              </w:divBdr>
            </w:div>
            <w:div w:id="752052211">
              <w:marLeft w:val="0"/>
              <w:marRight w:val="0"/>
              <w:marTop w:val="0"/>
              <w:marBottom w:val="0"/>
              <w:divBdr>
                <w:top w:val="none" w:sz="0" w:space="0" w:color="auto"/>
                <w:left w:val="none" w:sz="0" w:space="0" w:color="auto"/>
                <w:bottom w:val="none" w:sz="0" w:space="0" w:color="auto"/>
                <w:right w:val="none" w:sz="0" w:space="0" w:color="auto"/>
              </w:divBdr>
            </w:div>
            <w:div w:id="1861966873">
              <w:marLeft w:val="0"/>
              <w:marRight w:val="0"/>
              <w:marTop w:val="0"/>
              <w:marBottom w:val="0"/>
              <w:divBdr>
                <w:top w:val="none" w:sz="0" w:space="0" w:color="auto"/>
                <w:left w:val="none" w:sz="0" w:space="0" w:color="auto"/>
                <w:bottom w:val="none" w:sz="0" w:space="0" w:color="auto"/>
                <w:right w:val="none" w:sz="0" w:space="0" w:color="auto"/>
              </w:divBdr>
            </w:div>
            <w:div w:id="1590236054">
              <w:marLeft w:val="0"/>
              <w:marRight w:val="0"/>
              <w:marTop w:val="0"/>
              <w:marBottom w:val="0"/>
              <w:divBdr>
                <w:top w:val="none" w:sz="0" w:space="0" w:color="auto"/>
                <w:left w:val="none" w:sz="0" w:space="0" w:color="auto"/>
                <w:bottom w:val="none" w:sz="0" w:space="0" w:color="auto"/>
                <w:right w:val="none" w:sz="0" w:space="0" w:color="auto"/>
              </w:divBdr>
            </w:div>
            <w:div w:id="1953437720">
              <w:marLeft w:val="0"/>
              <w:marRight w:val="0"/>
              <w:marTop w:val="0"/>
              <w:marBottom w:val="0"/>
              <w:divBdr>
                <w:top w:val="none" w:sz="0" w:space="0" w:color="auto"/>
                <w:left w:val="none" w:sz="0" w:space="0" w:color="auto"/>
                <w:bottom w:val="none" w:sz="0" w:space="0" w:color="auto"/>
                <w:right w:val="none" w:sz="0" w:space="0" w:color="auto"/>
              </w:divBdr>
            </w:div>
            <w:div w:id="1368749579">
              <w:marLeft w:val="0"/>
              <w:marRight w:val="0"/>
              <w:marTop w:val="0"/>
              <w:marBottom w:val="0"/>
              <w:divBdr>
                <w:top w:val="none" w:sz="0" w:space="0" w:color="auto"/>
                <w:left w:val="none" w:sz="0" w:space="0" w:color="auto"/>
                <w:bottom w:val="none" w:sz="0" w:space="0" w:color="auto"/>
                <w:right w:val="none" w:sz="0" w:space="0" w:color="auto"/>
              </w:divBdr>
            </w:div>
            <w:div w:id="534928924">
              <w:marLeft w:val="0"/>
              <w:marRight w:val="0"/>
              <w:marTop w:val="0"/>
              <w:marBottom w:val="0"/>
              <w:divBdr>
                <w:top w:val="none" w:sz="0" w:space="0" w:color="auto"/>
                <w:left w:val="none" w:sz="0" w:space="0" w:color="auto"/>
                <w:bottom w:val="none" w:sz="0" w:space="0" w:color="auto"/>
                <w:right w:val="none" w:sz="0" w:space="0" w:color="auto"/>
              </w:divBdr>
            </w:div>
            <w:div w:id="1915313431">
              <w:marLeft w:val="0"/>
              <w:marRight w:val="0"/>
              <w:marTop w:val="0"/>
              <w:marBottom w:val="0"/>
              <w:divBdr>
                <w:top w:val="none" w:sz="0" w:space="0" w:color="auto"/>
                <w:left w:val="none" w:sz="0" w:space="0" w:color="auto"/>
                <w:bottom w:val="none" w:sz="0" w:space="0" w:color="auto"/>
                <w:right w:val="none" w:sz="0" w:space="0" w:color="auto"/>
              </w:divBdr>
            </w:div>
            <w:div w:id="1550995861">
              <w:marLeft w:val="0"/>
              <w:marRight w:val="0"/>
              <w:marTop w:val="0"/>
              <w:marBottom w:val="0"/>
              <w:divBdr>
                <w:top w:val="none" w:sz="0" w:space="0" w:color="auto"/>
                <w:left w:val="none" w:sz="0" w:space="0" w:color="auto"/>
                <w:bottom w:val="none" w:sz="0" w:space="0" w:color="auto"/>
                <w:right w:val="none" w:sz="0" w:space="0" w:color="auto"/>
              </w:divBdr>
            </w:div>
            <w:div w:id="1439837072">
              <w:marLeft w:val="0"/>
              <w:marRight w:val="0"/>
              <w:marTop w:val="0"/>
              <w:marBottom w:val="0"/>
              <w:divBdr>
                <w:top w:val="none" w:sz="0" w:space="0" w:color="auto"/>
                <w:left w:val="none" w:sz="0" w:space="0" w:color="auto"/>
                <w:bottom w:val="none" w:sz="0" w:space="0" w:color="auto"/>
                <w:right w:val="none" w:sz="0" w:space="0" w:color="auto"/>
              </w:divBdr>
            </w:div>
            <w:div w:id="1185169579">
              <w:marLeft w:val="0"/>
              <w:marRight w:val="0"/>
              <w:marTop w:val="0"/>
              <w:marBottom w:val="0"/>
              <w:divBdr>
                <w:top w:val="none" w:sz="0" w:space="0" w:color="auto"/>
                <w:left w:val="none" w:sz="0" w:space="0" w:color="auto"/>
                <w:bottom w:val="none" w:sz="0" w:space="0" w:color="auto"/>
                <w:right w:val="none" w:sz="0" w:space="0" w:color="auto"/>
              </w:divBdr>
            </w:div>
            <w:div w:id="1927567671">
              <w:marLeft w:val="0"/>
              <w:marRight w:val="0"/>
              <w:marTop w:val="0"/>
              <w:marBottom w:val="0"/>
              <w:divBdr>
                <w:top w:val="none" w:sz="0" w:space="0" w:color="auto"/>
                <w:left w:val="none" w:sz="0" w:space="0" w:color="auto"/>
                <w:bottom w:val="none" w:sz="0" w:space="0" w:color="auto"/>
                <w:right w:val="none" w:sz="0" w:space="0" w:color="auto"/>
              </w:divBdr>
            </w:div>
            <w:div w:id="845095076">
              <w:marLeft w:val="0"/>
              <w:marRight w:val="0"/>
              <w:marTop w:val="0"/>
              <w:marBottom w:val="0"/>
              <w:divBdr>
                <w:top w:val="none" w:sz="0" w:space="0" w:color="auto"/>
                <w:left w:val="none" w:sz="0" w:space="0" w:color="auto"/>
                <w:bottom w:val="none" w:sz="0" w:space="0" w:color="auto"/>
                <w:right w:val="none" w:sz="0" w:space="0" w:color="auto"/>
              </w:divBdr>
            </w:div>
            <w:div w:id="1083527123">
              <w:marLeft w:val="0"/>
              <w:marRight w:val="0"/>
              <w:marTop w:val="0"/>
              <w:marBottom w:val="0"/>
              <w:divBdr>
                <w:top w:val="none" w:sz="0" w:space="0" w:color="auto"/>
                <w:left w:val="none" w:sz="0" w:space="0" w:color="auto"/>
                <w:bottom w:val="none" w:sz="0" w:space="0" w:color="auto"/>
                <w:right w:val="none" w:sz="0" w:space="0" w:color="auto"/>
              </w:divBdr>
            </w:div>
            <w:div w:id="45186093">
              <w:marLeft w:val="0"/>
              <w:marRight w:val="0"/>
              <w:marTop w:val="0"/>
              <w:marBottom w:val="0"/>
              <w:divBdr>
                <w:top w:val="none" w:sz="0" w:space="0" w:color="auto"/>
                <w:left w:val="none" w:sz="0" w:space="0" w:color="auto"/>
                <w:bottom w:val="none" w:sz="0" w:space="0" w:color="auto"/>
                <w:right w:val="none" w:sz="0" w:space="0" w:color="auto"/>
              </w:divBdr>
            </w:div>
            <w:div w:id="1706560600">
              <w:marLeft w:val="0"/>
              <w:marRight w:val="0"/>
              <w:marTop w:val="0"/>
              <w:marBottom w:val="0"/>
              <w:divBdr>
                <w:top w:val="none" w:sz="0" w:space="0" w:color="auto"/>
                <w:left w:val="none" w:sz="0" w:space="0" w:color="auto"/>
                <w:bottom w:val="none" w:sz="0" w:space="0" w:color="auto"/>
                <w:right w:val="none" w:sz="0" w:space="0" w:color="auto"/>
              </w:divBdr>
            </w:div>
            <w:div w:id="253318680">
              <w:marLeft w:val="0"/>
              <w:marRight w:val="0"/>
              <w:marTop w:val="0"/>
              <w:marBottom w:val="0"/>
              <w:divBdr>
                <w:top w:val="none" w:sz="0" w:space="0" w:color="auto"/>
                <w:left w:val="none" w:sz="0" w:space="0" w:color="auto"/>
                <w:bottom w:val="none" w:sz="0" w:space="0" w:color="auto"/>
                <w:right w:val="none" w:sz="0" w:space="0" w:color="auto"/>
              </w:divBdr>
            </w:div>
            <w:div w:id="2121029541">
              <w:marLeft w:val="0"/>
              <w:marRight w:val="0"/>
              <w:marTop w:val="0"/>
              <w:marBottom w:val="0"/>
              <w:divBdr>
                <w:top w:val="none" w:sz="0" w:space="0" w:color="auto"/>
                <w:left w:val="none" w:sz="0" w:space="0" w:color="auto"/>
                <w:bottom w:val="none" w:sz="0" w:space="0" w:color="auto"/>
                <w:right w:val="none" w:sz="0" w:space="0" w:color="auto"/>
              </w:divBdr>
            </w:div>
            <w:div w:id="1736319454">
              <w:marLeft w:val="0"/>
              <w:marRight w:val="0"/>
              <w:marTop w:val="0"/>
              <w:marBottom w:val="0"/>
              <w:divBdr>
                <w:top w:val="none" w:sz="0" w:space="0" w:color="auto"/>
                <w:left w:val="none" w:sz="0" w:space="0" w:color="auto"/>
                <w:bottom w:val="none" w:sz="0" w:space="0" w:color="auto"/>
                <w:right w:val="none" w:sz="0" w:space="0" w:color="auto"/>
              </w:divBdr>
            </w:div>
            <w:div w:id="1083650834">
              <w:marLeft w:val="0"/>
              <w:marRight w:val="0"/>
              <w:marTop w:val="0"/>
              <w:marBottom w:val="0"/>
              <w:divBdr>
                <w:top w:val="none" w:sz="0" w:space="0" w:color="auto"/>
                <w:left w:val="none" w:sz="0" w:space="0" w:color="auto"/>
                <w:bottom w:val="none" w:sz="0" w:space="0" w:color="auto"/>
                <w:right w:val="none" w:sz="0" w:space="0" w:color="auto"/>
              </w:divBdr>
            </w:div>
            <w:div w:id="1189635137">
              <w:marLeft w:val="0"/>
              <w:marRight w:val="0"/>
              <w:marTop w:val="0"/>
              <w:marBottom w:val="0"/>
              <w:divBdr>
                <w:top w:val="none" w:sz="0" w:space="0" w:color="auto"/>
                <w:left w:val="none" w:sz="0" w:space="0" w:color="auto"/>
                <w:bottom w:val="none" w:sz="0" w:space="0" w:color="auto"/>
                <w:right w:val="none" w:sz="0" w:space="0" w:color="auto"/>
              </w:divBdr>
            </w:div>
            <w:div w:id="1227567342">
              <w:marLeft w:val="0"/>
              <w:marRight w:val="0"/>
              <w:marTop w:val="0"/>
              <w:marBottom w:val="0"/>
              <w:divBdr>
                <w:top w:val="none" w:sz="0" w:space="0" w:color="auto"/>
                <w:left w:val="none" w:sz="0" w:space="0" w:color="auto"/>
                <w:bottom w:val="none" w:sz="0" w:space="0" w:color="auto"/>
                <w:right w:val="none" w:sz="0" w:space="0" w:color="auto"/>
              </w:divBdr>
            </w:div>
            <w:div w:id="1135025323">
              <w:marLeft w:val="0"/>
              <w:marRight w:val="0"/>
              <w:marTop w:val="0"/>
              <w:marBottom w:val="0"/>
              <w:divBdr>
                <w:top w:val="none" w:sz="0" w:space="0" w:color="auto"/>
                <w:left w:val="none" w:sz="0" w:space="0" w:color="auto"/>
                <w:bottom w:val="none" w:sz="0" w:space="0" w:color="auto"/>
                <w:right w:val="none" w:sz="0" w:space="0" w:color="auto"/>
              </w:divBdr>
            </w:div>
            <w:div w:id="1339892741">
              <w:marLeft w:val="0"/>
              <w:marRight w:val="0"/>
              <w:marTop w:val="0"/>
              <w:marBottom w:val="0"/>
              <w:divBdr>
                <w:top w:val="none" w:sz="0" w:space="0" w:color="auto"/>
                <w:left w:val="none" w:sz="0" w:space="0" w:color="auto"/>
                <w:bottom w:val="none" w:sz="0" w:space="0" w:color="auto"/>
                <w:right w:val="none" w:sz="0" w:space="0" w:color="auto"/>
              </w:divBdr>
            </w:div>
            <w:div w:id="1455639495">
              <w:marLeft w:val="0"/>
              <w:marRight w:val="0"/>
              <w:marTop w:val="0"/>
              <w:marBottom w:val="0"/>
              <w:divBdr>
                <w:top w:val="none" w:sz="0" w:space="0" w:color="auto"/>
                <w:left w:val="none" w:sz="0" w:space="0" w:color="auto"/>
                <w:bottom w:val="none" w:sz="0" w:space="0" w:color="auto"/>
                <w:right w:val="none" w:sz="0" w:space="0" w:color="auto"/>
              </w:divBdr>
            </w:div>
            <w:div w:id="824778751">
              <w:marLeft w:val="0"/>
              <w:marRight w:val="0"/>
              <w:marTop w:val="0"/>
              <w:marBottom w:val="0"/>
              <w:divBdr>
                <w:top w:val="none" w:sz="0" w:space="0" w:color="auto"/>
                <w:left w:val="none" w:sz="0" w:space="0" w:color="auto"/>
                <w:bottom w:val="none" w:sz="0" w:space="0" w:color="auto"/>
                <w:right w:val="none" w:sz="0" w:space="0" w:color="auto"/>
              </w:divBdr>
            </w:div>
            <w:div w:id="2078475560">
              <w:marLeft w:val="0"/>
              <w:marRight w:val="0"/>
              <w:marTop w:val="0"/>
              <w:marBottom w:val="0"/>
              <w:divBdr>
                <w:top w:val="none" w:sz="0" w:space="0" w:color="auto"/>
                <w:left w:val="none" w:sz="0" w:space="0" w:color="auto"/>
                <w:bottom w:val="none" w:sz="0" w:space="0" w:color="auto"/>
                <w:right w:val="none" w:sz="0" w:space="0" w:color="auto"/>
              </w:divBdr>
            </w:div>
            <w:div w:id="1787312305">
              <w:marLeft w:val="0"/>
              <w:marRight w:val="0"/>
              <w:marTop w:val="0"/>
              <w:marBottom w:val="0"/>
              <w:divBdr>
                <w:top w:val="none" w:sz="0" w:space="0" w:color="auto"/>
                <w:left w:val="none" w:sz="0" w:space="0" w:color="auto"/>
                <w:bottom w:val="none" w:sz="0" w:space="0" w:color="auto"/>
                <w:right w:val="none" w:sz="0" w:space="0" w:color="auto"/>
              </w:divBdr>
            </w:div>
            <w:div w:id="165707543">
              <w:marLeft w:val="0"/>
              <w:marRight w:val="0"/>
              <w:marTop w:val="0"/>
              <w:marBottom w:val="0"/>
              <w:divBdr>
                <w:top w:val="none" w:sz="0" w:space="0" w:color="auto"/>
                <w:left w:val="none" w:sz="0" w:space="0" w:color="auto"/>
                <w:bottom w:val="none" w:sz="0" w:space="0" w:color="auto"/>
                <w:right w:val="none" w:sz="0" w:space="0" w:color="auto"/>
              </w:divBdr>
            </w:div>
            <w:div w:id="1319114046">
              <w:marLeft w:val="0"/>
              <w:marRight w:val="0"/>
              <w:marTop w:val="0"/>
              <w:marBottom w:val="0"/>
              <w:divBdr>
                <w:top w:val="none" w:sz="0" w:space="0" w:color="auto"/>
                <w:left w:val="none" w:sz="0" w:space="0" w:color="auto"/>
                <w:bottom w:val="none" w:sz="0" w:space="0" w:color="auto"/>
                <w:right w:val="none" w:sz="0" w:space="0" w:color="auto"/>
              </w:divBdr>
            </w:div>
            <w:div w:id="59329851">
              <w:marLeft w:val="0"/>
              <w:marRight w:val="0"/>
              <w:marTop w:val="0"/>
              <w:marBottom w:val="0"/>
              <w:divBdr>
                <w:top w:val="none" w:sz="0" w:space="0" w:color="auto"/>
                <w:left w:val="none" w:sz="0" w:space="0" w:color="auto"/>
                <w:bottom w:val="none" w:sz="0" w:space="0" w:color="auto"/>
                <w:right w:val="none" w:sz="0" w:space="0" w:color="auto"/>
              </w:divBdr>
            </w:div>
            <w:div w:id="1924800692">
              <w:marLeft w:val="0"/>
              <w:marRight w:val="0"/>
              <w:marTop w:val="0"/>
              <w:marBottom w:val="0"/>
              <w:divBdr>
                <w:top w:val="none" w:sz="0" w:space="0" w:color="auto"/>
                <w:left w:val="none" w:sz="0" w:space="0" w:color="auto"/>
                <w:bottom w:val="none" w:sz="0" w:space="0" w:color="auto"/>
                <w:right w:val="none" w:sz="0" w:space="0" w:color="auto"/>
              </w:divBdr>
            </w:div>
            <w:div w:id="422533638">
              <w:marLeft w:val="0"/>
              <w:marRight w:val="0"/>
              <w:marTop w:val="0"/>
              <w:marBottom w:val="0"/>
              <w:divBdr>
                <w:top w:val="none" w:sz="0" w:space="0" w:color="auto"/>
                <w:left w:val="none" w:sz="0" w:space="0" w:color="auto"/>
                <w:bottom w:val="none" w:sz="0" w:space="0" w:color="auto"/>
                <w:right w:val="none" w:sz="0" w:space="0" w:color="auto"/>
              </w:divBdr>
            </w:div>
            <w:div w:id="999774828">
              <w:marLeft w:val="0"/>
              <w:marRight w:val="0"/>
              <w:marTop w:val="0"/>
              <w:marBottom w:val="0"/>
              <w:divBdr>
                <w:top w:val="none" w:sz="0" w:space="0" w:color="auto"/>
                <w:left w:val="none" w:sz="0" w:space="0" w:color="auto"/>
                <w:bottom w:val="none" w:sz="0" w:space="0" w:color="auto"/>
                <w:right w:val="none" w:sz="0" w:space="0" w:color="auto"/>
              </w:divBdr>
            </w:div>
            <w:div w:id="320624848">
              <w:marLeft w:val="0"/>
              <w:marRight w:val="0"/>
              <w:marTop w:val="0"/>
              <w:marBottom w:val="0"/>
              <w:divBdr>
                <w:top w:val="none" w:sz="0" w:space="0" w:color="auto"/>
                <w:left w:val="none" w:sz="0" w:space="0" w:color="auto"/>
                <w:bottom w:val="none" w:sz="0" w:space="0" w:color="auto"/>
                <w:right w:val="none" w:sz="0" w:space="0" w:color="auto"/>
              </w:divBdr>
            </w:div>
            <w:div w:id="1356737010">
              <w:marLeft w:val="0"/>
              <w:marRight w:val="0"/>
              <w:marTop w:val="0"/>
              <w:marBottom w:val="0"/>
              <w:divBdr>
                <w:top w:val="none" w:sz="0" w:space="0" w:color="auto"/>
                <w:left w:val="none" w:sz="0" w:space="0" w:color="auto"/>
                <w:bottom w:val="none" w:sz="0" w:space="0" w:color="auto"/>
                <w:right w:val="none" w:sz="0" w:space="0" w:color="auto"/>
              </w:divBdr>
            </w:div>
            <w:div w:id="925456289">
              <w:marLeft w:val="0"/>
              <w:marRight w:val="0"/>
              <w:marTop w:val="0"/>
              <w:marBottom w:val="0"/>
              <w:divBdr>
                <w:top w:val="none" w:sz="0" w:space="0" w:color="auto"/>
                <w:left w:val="none" w:sz="0" w:space="0" w:color="auto"/>
                <w:bottom w:val="none" w:sz="0" w:space="0" w:color="auto"/>
                <w:right w:val="none" w:sz="0" w:space="0" w:color="auto"/>
              </w:divBdr>
            </w:div>
            <w:div w:id="1538735542">
              <w:marLeft w:val="0"/>
              <w:marRight w:val="0"/>
              <w:marTop w:val="0"/>
              <w:marBottom w:val="0"/>
              <w:divBdr>
                <w:top w:val="none" w:sz="0" w:space="0" w:color="auto"/>
                <w:left w:val="none" w:sz="0" w:space="0" w:color="auto"/>
                <w:bottom w:val="none" w:sz="0" w:space="0" w:color="auto"/>
                <w:right w:val="none" w:sz="0" w:space="0" w:color="auto"/>
              </w:divBdr>
            </w:div>
            <w:div w:id="2096827168">
              <w:marLeft w:val="0"/>
              <w:marRight w:val="0"/>
              <w:marTop w:val="0"/>
              <w:marBottom w:val="0"/>
              <w:divBdr>
                <w:top w:val="none" w:sz="0" w:space="0" w:color="auto"/>
                <w:left w:val="none" w:sz="0" w:space="0" w:color="auto"/>
                <w:bottom w:val="none" w:sz="0" w:space="0" w:color="auto"/>
                <w:right w:val="none" w:sz="0" w:space="0" w:color="auto"/>
              </w:divBdr>
            </w:div>
            <w:div w:id="1630864839">
              <w:marLeft w:val="0"/>
              <w:marRight w:val="0"/>
              <w:marTop w:val="0"/>
              <w:marBottom w:val="0"/>
              <w:divBdr>
                <w:top w:val="none" w:sz="0" w:space="0" w:color="auto"/>
                <w:left w:val="none" w:sz="0" w:space="0" w:color="auto"/>
                <w:bottom w:val="none" w:sz="0" w:space="0" w:color="auto"/>
                <w:right w:val="none" w:sz="0" w:space="0" w:color="auto"/>
              </w:divBdr>
            </w:div>
            <w:div w:id="679626743">
              <w:marLeft w:val="0"/>
              <w:marRight w:val="0"/>
              <w:marTop w:val="0"/>
              <w:marBottom w:val="0"/>
              <w:divBdr>
                <w:top w:val="none" w:sz="0" w:space="0" w:color="auto"/>
                <w:left w:val="none" w:sz="0" w:space="0" w:color="auto"/>
                <w:bottom w:val="none" w:sz="0" w:space="0" w:color="auto"/>
                <w:right w:val="none" w:sz="0" w:space="0" w:color="auto"/>
              </w:divBdr>
            </w:div>
            <w:div w:id="1646665919">
              <w:marLeft w:val="0"/>
              <w:marRight w:val="0"/>
              <w:marTop w:val="0"/>
              <w:marBottom w:val="0"/>
              <w:divBdr>
                <w:top w:val="none" w:sz="0" w:space="0" w:color="auto"/>
                <w:left w:val="none" w:sz="0" w:space="0" w:color="auto"/>
                <w:bottom w:val="none" w:sz="0" w:space="0" w:color="auto"/>
                <w:right w:val="none" w:sz="0" w:space="0" w:color="auto"/>
              </w:divBdr>
            </w:div>
            <w:div w:id="1583640475">
              <w:marLeft w:val="0"/>
              <w:marRight w:val="0"/>
              <w:marTop w:val="0"/>
              <w:marBottom w:val="0"/>
              <w:divBdr>
                <w:top w:val="none" w:sz="0" w:space="0" w:color="auto"/>
                <w:left w:val="none" w:sz="0" w:space="0" w:color="auto"/>
                <w:bottom w:val="none" w:sz="0" w:space="0" w:color="auto"/>
                <w:right w:val="none" w:sz="0" w:space="0" w:color="auto"/>
              </w:divBdr>
            </w:div>
            <w:div w:id="610090569">
              <w:marLeft w:val="0"/>
              <w:marRight w:val="0"/>
              <w:marTop w:val="0"/>
              <w:marBottom w:val="0"/>
              <w:divBdr>
                <w:top w:val="none" w:sz="0" w:space="0" w:color="auto"/>
                <w:left w:val="none" w:sz="0" w:space="0" w:color="auto"/>
                <w:bottom w:val="none" w:sz="0" w:space="0" w:color="auto"/>
                <w:right w:val="none" w:sz="0" w:space="0" w:color="auto"/>
              </w:divBdr>
            </w:div>
            <w:div w:id="224949708">
              <w:marLeft w:val="0"/>
              <w:marRight w:val="0"/>
              <w:marTop w:val="0"/>
              <w:marBottom w:val="0"/>
              <w:divBdr>
                <w:top w:val="none" w:sz="0" w:space="0" w:color="auto"/>
                <w:left w:val="none" w:sz="0" w:space="0" w:color="auto"/>
                <w:bottom w:val="none" w:sz="0" w:space="0" w:color="auto"/>
                <w:right w:val="none" w:sz="0" w:space="0" w:color="auto"/>
              </w:divBdr>
            </w:div>
            <w:div w:id="845558397">
              <w:marLeft w:val="0"/>
              <w:marRight w:val="0"/>
              <w:marTop w:val="0"/>
              <w:marBottom w:val="0"/>
              <w:divBdr>
                <w:top w:val="none" w:sz="0" w:space="0" w:color="auto"/>
                <w:left w:val="none" w:sz="0" w:space="0" w:color="auto"/>
                <w:bottom w:val="none" w:sz="0" w:space="0" w:color="auto"/>
                <w:right w:val="none" w:sz="0" w:space="0" w:color="auto"/>
              </w:divBdr>
            </w:div>
            <w:div w:id="101728194">
              <w:marLeft w:val="0"/>
              <w:marRight w:val="0"/>
              <w:marTop w:val="0"/>
              <w:marBottom w:val="0"/>
              <w:divBdr>
                <w:top w:val="none" w:sz="0" w:space="0" w:color="auto"/>
                <w:left w:val="none" w:sz="0" w:space="0" w:color="auto"/>
                <w:bottom w:val="none" w:sz="0" w:space="0" w:color="auto"/>
                <w:right w:val="none" w:sz="0" w:space="0" w:color="auto"/>
              </w:divBdr>
            </w:div>
            <w:div w:id="535002875">
              <w:marLeft w:val="0"/>
              <w:marRight w:val="0"/>
              <w:marTop w:val="0"/>
              <w:marBottom w:val="0"/>
              <w:divBdr>
                <w:top w:val="none" w:sz="0" w:space="0" w:color="auto"/>
                <w:left w:val="none" w:sz="0" w:space="0" w:color="auto"/>
                <w:bottom w:val="none" w:sz="0" w:space="0" w:color="auto"/>
                <w:right w:val="none" w:sz="0" w:space="0" w:color="auto"/>
              </w:divBdr>
            </w:div>
            <w:div w:id="30617247">
              <w:marLeft w:val="0"/>
              <w:marRight w:val="0"/>
              <w:marTop w:val="0"/>
              <w:marBottom w:val="0"/>
              <w:divBdr>
                <w:top w:val="none" w:sz="0" w:space="0" w:color="auto"/>
                <w:left w:val="none" w:sz="0" w:space="0" w:color="auto"/>
                <w:bottom w:val="none" w:sz="0" w:space="0" w:color="auto"/>
                <w:right w:val="none" w:sz="0" w:space="0" w:color="auto"/>
              </w:divBdr>
            </w:div>
            <w:div w:id="278294341">
              <w:marLeft w:val="0"/>
              <w:marRight w:val="0"/>
              <w:marTop w:val="0"/>
              <w:marBottom w:val="0"/>
              <w:divBdr>
                <w:top w:val="none" w:sz="0" w:space="0" w:color="auto"/>
                <w:left w:val="none" w:sz="0" w:space="0" w:color="auto"/>
                <w:bottom w:val="none" w:sz="0" w:space="0" w:color="auto"/>
                <w:right w:val="none" w:sz="0" w:space="0" w:color="auto"/>
              </w:divBdr>
            </w:div>
            <w:div w:id="1219975586">
              <w:marLeft w:val="0"/>
              <w:marRight w:val="0"/>
              <w:marTop w:val="0"/>
              <w:marBottom w:val="0"/>
              <w:divBdr>
                <w:top w:val="none" w:sz="0" w:space="0" w:color="auto"/>
                <w:left w:val="none" w:sz="0" w:space="0" w:color="auto"/>
                <w:bottom w:val="none" w:sz="0" w:space="0" w:color="auto"/>
                <w:right w:val="none" w:sz="0" w:space="0" w:color="auto"/>
              </w:divBdr>
            </w:div>
            <w:div w:id="1292589629">
              <w:marLeft w:val="0"/>
              <w:marRight w:val="0"/>
              <w:marTop w:val="0"/>
              <w:marBottom w:val="0"/>
              <w:divBdr>
                <w:top w:val="none" w:sz="0" w:space="0" w:color="auto"/>
                <w:left w:val="none" w:sz="0" w:space="0" w:color="auto"/>
                <w:bottom w:val="none" w:sz="0" w:space="0" w:color="auto"/>
                <w:right w:val="none" w:sz="0" w:space="0" w:color="auto"/>
              </w:divBdr>
            </w:div>
            <w:div w:id="1801536618">
              <w:marLeft w:val="0"/>
              <w:marRight w:val="0"/>
              <w:marTop w:val="0"/>
              <w:marBottom w:val="0"/>
              <w:divBdr>
                <w:top w:val="none" w:sz="0" w:space="0" w:color="auto"/>
                <w:left w:val="none" w:sz="0" w:space="0" w:color="auto"/>
                <w:bottom w:val="none" w:sz="0" w:space="0" w:color="auto"/>
                <w:right w:val="none" w:sz="0" w:space="0" w:color="auto"/>
              </w:divBdr>
            </w:div>
            <w:div w:id="811338022">
              <w:marLeft w:val="0"/>
              <w:marRight w:val="0"/>
              <w:marTop w:val="0"/>
              <w:marBottom w:val="0"/>
              <w:divBdr>
                <w:top w:val="none" w:sz="0" w:space="0" w:color="auto"/>
                <w:left w:val="none" w:sz="0" w:space="0" w:color="auto"/>
                <w:bottom w:val="none" w:sz="0" w:space="0" w:color="auto"/>
                <w:right w:val="none" w:sz="0" w:space="0" w:color="auto"/>
              </w:divBdr>
            </w:div>
            <w:div w:id="1882940375">
              <w:marLeft w:val="0"/>
              <w:marRight w:val="0"/>
              <w:marTop w:val="0"/>
              <w:marBottom w:val="0"/>
              <w:divBdr>
                <w:top w:val="none" w:sz="0" w:space="0" w:color="auto"/>
                <w:left w:val="none" w:sz="0" w:space="0" w:color="auto"/>
                <w:bottom w:val="none" w:sz="0" w:space="0" w:color="auto"/>
                <w:right w:val="none" w:sz="0" w:space="0" w:color="auto"/>
              </w:divBdr>
            </w:div>
            <w:div w:id="1109081234">
              <w:marLeft w:val="0"/>
              <w:marRight w:val="0"/>
              <w:marTop w:val="0"/>
              <w:marBottom w:val="0"/>
              <w:divBdr>
                <w:top w:val="none" w:sz="0" w:space="0" w:color="auto"/>
                <w:left w:val="none" w:sz="0" w:space="0" w:color="auto"/>
                <w:bottom w:val="none" w:sz="0" w:space="0" w:color="auto"/>
                <w:right w:val="none" w:sz="0" w:space="0" w:color="auto"/>
              </w:divBdr>
            </w:div>
            <w:div w:id="1301112428">
              <w:marLeft w:val="0"/>
              <w:marRight w:val="0"/>
              <w:marTop w:val="0"/>
              <w:marBottom w:val="0"/>
              <w:divBdr>
                <w:top w:val="none" w:sz="0" w:space="0" w:color="auto"/>
                <w:left w:val="none" w:sz="0" w:space="0" w:color="auto"/>
                <w:bottom w:val="none" w:sz="0" w:space="0" w:color="auto"/>
                <w:right w:val="none" w:sz="0" w:space="0" w:color="auto"/>
              </w:divBdr>
            </w:div>
            <w:div w:id="1938101506">
              <w:marLeft w:val="0"/>
              <w:marRight w:val="0"/>
              <w:marTop w:val="0"/>
              <w:marBottom w:val="0"/>
              <w:divBdr>
                <w:top w:val="none" w:sz="0" w:space="0" w:color="auto"/>
                <w:left w:val="none" w:sz="0" w:space="0" w:color="auto"/>
                <w:bottom w:val="none" w:sz="0" w:space="0" w:color="auto"/>
                <w:right w:val="none" w:sz="0" w:space="0" w:color="auto"/>
              </w:divBdr>
            </w:div>
            <w:div w:id="73474496">
              <w:marLeft w:val="0"/>
              <w:marRight w:val="0"/>
              <w:marTop w:val="0"/>
              <w:marBottom w:val="0"/>
              <w:divBdr>
                <w:top w:val="none" w:sz="0" w:space="0" w:color="auto"/>
                <w:left w:val="none" w:sz="0" w:space="0" w:color="auto"/>
                <w:bottom w:val="none" w:sz="0" w:space="0" w:color="auto"/>
                <w:right w:val="none" w:sz="0" w:space="0" w:color="auto"/>
              </w:divBdr>
            </w:div>
            <w:div w:id="1675300349">
              <w:marLeft w:val="0"/>
              <w:marRight w:val="0"/>
              <w:marTop w:val="0"/>
              <w:marBottom w:val="0"/>
              <w:divBdr>
                <w:top w:val="none" w:sz="0" w:space="0" w:color="auto"/>
                <w:left w:val="none" w:sz="0" w:space="0" w:color="auto"/>
                <w:bottom w:val="none" w:sz="0" w:space="0" w:color="auto"/>
                <w:right w:val="none" w:sz="0" w:space="0" w:color="auto"/>
              </w:divBdr>
            </w:div>
            <w:div w:id="822966110">
              <w:marLeft w:val="0"/>
              <w:marRight w:val="0"/>
              <w:marTop w:val="0"/>
              <w:marBottom w:val="0"/>
              <w:divBdr>
                <w:top w:val="none" w:sz="0" w:space="0" w:color="auto"/>
                <w:left w:val="none" w:sz="0" w:space="0" w:color="auto"/>
                <w:bottom w:val="none" w:sz="0" w:space="0" w:color="auto"/>
                <w:right w:val="none" w:sz="0" w:space="0" w:color="auto"/>
              </w:divBdr>
            </w:div>
            <w:div w:id="144591434">
              <w:marLeft w:val="0"/>
              <w:marRight w:val="0"/>
              <w:marTop w:val="0"/>
              <w:marBottom w:val="0"/>
              <w:divBdr>
                <w:top w:val="none" w:sz="0" w:space="0" w:color="auto"/>
                <w:left w:val="none" w:sz="0" w:space="0" w:color="auto"/>
                <w:bottom w:val="none" w:sz="0" w:space="0" w:color="auto"/>
                <w:right w:val="none" w:sz="0" w:space="0" w:color="auto"/>
              </w:divBdr>
            </w:div>
            <w:div w:id="67189258">
              <w:marLeft w:val="0"/>
              <w:marRight w:val="0"/>
              <w:marTop w:val="0"/>
              <w:marBottom w:val="0"/>
              <w:divBdr>
                <w:top w:val="none" w:sz="0" w:space="0" w:color="auto"/>
                <w:left w:val="none" w:sz="0" w:space="0" w:color="auto"/>
                <w:bottom w:val="none" w:sz="0" w:space="0" w:color="auto"/>
                <w:right w:val="none" w:sz="0" w:space="0" w:color="auto"/>
              </w:divBdr>
            </w:div>
            <w:div w:id="677973568">
              <w:marLeft w:val="0"/>
              <w:marRight w:val="0"/>
              <w:marTop w:val="0"/>
              <w:marBottom w:val="0"/>
              <w:divBdr>
                <w:top w:val="none" w:sz="0" w:space="0" w:color="auto"/>
                <w:left w:val="none" w:sz="0" w:space="0" w:color="auto"/>
                <w:bottom w:val="none" w:sz="0" w:space="0" w:color="auto"/>
                <w:right w:val="none" w:sz="0" w:space="0" w:color="auto"/>
              </w:divBdr>
            </w:div>
            <w:div w:id="800926718">
              <w:marLeft w:val="0"/>
              <w:marRight w:val="0"/>
              <w:marTop w:val="0"/>
              <w:marBottom w:val="0"/>
              <w:divBdr>
                <w:top w:val="none" w:sz="0" w:space="0" w:color="auto"/>
                <w:left w:val="none" w:sz="0" w:space="0" w:color="auto"/>
                <w:bottom w:val="none" w:sz="0" w:space="0" w:color="auto"/>
                <w:right w:val="none" w:sz="0" w:space="0" w:color="auto"/>
              </w:divBdr>
            </w:div>
            <w:div w:id="1310744506">
              <w:marLeft w:val="0"/>
              <w:marRight w:val="0"/>
              <w:marTop w:val="0"/>
              <w:marBottom w:val="0"/>
              <w:divBdr>
                <w:top w:val="none" w:sz="0" w:space="0" w:color="auto"/>
                <w:left w:val="none" w:sz="0" w:space="0" w:color="auto"/>
                <w:bottom w:val="none" w:sz="0" w:space="0" w:color="auto"/>
                <w:right w:val="none" w:sz="0" w:space="0" w:color="auto"/>
              </w:divBdr>
            </w:div>
            <w:div w:id="1957836011">
              <w:marLeft w:val="0"/>
              <w:marRight w:val="0"/>
              <w:marTop w:val="0"/>
              <w:marBottom w:val="0"/>
              <w:divBdr>
                <w:top w:val="none" w:sz="0" w:space="0" w:color="auto"/>
                <w:left w:val="none" w:sz="0" w:space="0" w:color="auto"/>
                <w:bottom w:val="none" w:sz="0" w:space="0" w:color="auto"/>
                <w:right w:val="none" w:sz="0" w:space="0" w:color="auto"/>
              </w:divBdr>
            </w:div>
            <w:div w:id="973296124">
              <w:marLeft w:val="0"/>
              <w:marRight w:val="0"/>
              <w:marTop w:val="0"/>
              <w:marBottom w:val="0"/>
              <w:divBdr>
                <w:top w:val="none" w:sz="0" w:space="0" w:color="auto"/>
                <w:left w:val="none" w:sz="0" w:space="0" w:color="auto"/>
                <w:bottom w:val="none" w:sz="0" w:space="0" w:color="auto"/>
                <w:right w:val="none" w:sz="0" w:space="0" w:color="auto"/>
              </w:divBdr>
            </w:div>
            <w:div w:id="1062824695">
              <w:marLeft w:val="0"/>
              <w:marRight w:val="0"/>
              <w:marTop w:val="0"/>
              <w:marBottom w:val="0"/>
              <w:divBdr>
                <w:top w:val="none" w:sz="0" w:space="0" w:color="auto"/>
                <w:left w:val="none" w:sz="0" w:space="0" w:color="auto"/>
                <w:bottom w:val="none" w:sz="0" w:space="0" w:color="auto"/>
                <w:right w:val="none" w:sz="0" w:space="0" w:color="auto"/>
              </w:divBdr>
            </w:div>
            <w:div w:id="915625145">
              <w:marLeft w:val="0"/>
              <w:marRight w:val="0"/>
              <w:marTop w:val="0"/>
              <w:marBottom w:val="0"/>
              <w:divBdr>
                <w:top w:val="none" w:sz="0" w:space="0" w:color="auto"/>
                <w:left w:val="none" w:sz="0" w:space="0" w:color="auto"/>
                <w:bottom w:val="none" w:sz="0" w:space="0" w:color="auto"/>
                <w:right w:val="none" w:sz="0" w:space="0" w:color="auto"/>
              </w:divBdr>
            </w:div>
            <w:div w:id="1720934787">
              <w:marLeft w:val="0"/>
              <w:marRight w:val="0"/>
              <w:marTop w:val="0"/>
              <w:marBottom w:val="0"/>
              <w:divBdr>
                <w:top w:val="none" w:sz="0" w:space="0" w:color="auto"/>
                <w:left w:val="none" w:sz="0" w:space="0" w:color="auto"/>
                <w:bottom w:val="none" w:sz="0" w:space="0" w:color="auto"/>
                <w:right w:val="none" w:sz="0" w:space="0" w:color="auto"/>
              </w:divBdr>
            </w:div>
            <w:div w:id="380982969">
              <w:marLeft w:val="0"/>
              <w:marRight w:val="0"/>
              <w:marTop w:val="0"/>
              <w:marBottom w:val="0"/>
              <w:divBdr>
                <w:top w:val="none" w:sz="0" w:space="0" w:color="auto"/>
                <w:left w:val="none" w:sz="0" w:space="0" w:color="auto"/>
                <w:bottom w:val="none" w:sz="0" w:space="0" w:color="auto"/>
                <w:right w:val="none" w:sz="0" w:space="0" w:color="auto"/>
              </w:divBdr>
            </w:div>
            <w:div w:id="313216180">
              <w:marLeft w:val="0"/>
              <w:marRight w:val="0"/>
              <w:marTop w:val="0"/>
              <w:marBottom w:val="0"/>
              <w:divBdr>
                <w:top w:val="none" w:sz="0" w:space="0" w:color="auto"/>
                <w:left w:val="none" w:sz="0" w:space="0" w:color="auto"/>
                <w:bottom w:val="none" w:sz="0" w:space="0" w:color="auto"/>
                <w:right w:val="none" w:sz="0" w:space="0" w:color="auto"/>
              </w:divBdr>
            </w:div>
            <w:div w:id="599996793">
              <w:marLeft w:val="0"/>
              <w:marRight w:val="0"/>
              <w:marTop w:val="0"/>
              <w:marBottom w:val="0"/>
              <w:divBdr>
                <w:top w:val="none" w:sz="0" w:space="0" w:color="auto"/>
                <w:left w:val="none" w:sz="0" w:space="0" w:color="auto"/>
                <w:bottom w:val="none" w:sz="0" w:space="0" w:color="auto"/>
                <w:right w:val="none" w:sz="0" w:space="0" w:color="auto"/>
              </w:divBdr>
            </w:div>
            <w:div w:id="1573469620">
              <w:marLeft w:val="0"/>
              <w:marRight w:val="0"/>
              <w:marTop w:val="0"/>
              <w:marBottom w:val="0"/>
              <w:divBdr>
                <w:top w:val="none" w:sz="0" w:space="0" w:color="auto"/>
                <w:left w:val="none" w:sz="0" w:space="0" w:color="auto"/>
                <w:bottom w:val="none" w:sz="0" w:space="0" w:color="auto"/>
                <w:right w:val="none" w:sz="0" w:space="0" w:color="auto"/>
              </w:divBdr>
            </w:div>
            <w:div w:id="759057918">
              <w:marLeft w:val="0"/>
              <w:marRight w:val="0"/>
              <w:marTop w:val="0"/>
              <w:marBottom w:val="0"/>
              <w:divBdr>
                <w:top w:val="none" w:sz="0" w:space="0" w:color="auto"/>
                <w:left w:val="none" w:sz="0" w:space="0" w:color="auto"/>
                <w:bottom w:val="none" w:sz="0" w:space="0" w:color="auto"/>
                <w:right w:val="none" w:sz="0" w:space="0" w:color="auto"/>
              </w:divBdr>
            </w:div>
            <w:div w:id="929048822">
              <w:marLeft w:val="0"/>
              <w:marRight w:val="0"/>
              <w:marTop w:val="0"/>
              <w:marBottom w:val="0"/>
              <w:divBdr>
                <w:top w:val="none" w:sz="0" w:space="0" w:color="auto"/>
                <w:left w:val="none" w:sz="0" w:space="0" w:color="auto"/>
                <w:bottom w:val="none" w:sz="0" w:space="0" w:color="auto"/>
                <w:right w:val="none" w:sz="0" w:space="0" w:color="auto"/>
              </w:divBdr>
            </w:div>
            <w:div w:id="1766799079">
              <w:marLeft w:val="0"/>
              <w:marRight w:val="0"/>
              <w:marTop w:val="0"/>
              <w:marBottom w:val="0"/>
              <w:divBdr>
                <w:top w:val="none" w:sz="0" w:space="0" w:color="auto"/>
                <w:left w:val="none" w:sz="0" w:space="0" w:color="auto"/>
                <w:bottom w:val="none" w:sz="0" w:space="0" w:color="auto"/>
                <w:right w:val="none" w:sz="0" w:space="0" w:color="auto"/>
              </w:divBdr>
            </w:div>
            <w:div w:id="1156340995">
              <w:marLeft w:val="0"/>
              <w:marRight w:val="0"/>
              <w:marTop w:val="0"/>
              <w:marBottom w:val="0"/>
              <w:divBdr>
                <w:top w:val="none" w:sz="0" w:space="0" w:color="auto"/>
                <w:left w:val="none" w:sz="0" w:space="0" w:color="auto"/>
                <w:bottom w:val="none" w:sz="0" w:space="0" w:color="auto"/>
                <w:right w:val="none" w:sz="0" w:space="0" w:color="auto"/>
              </w:divBdr>
            </w:div>
            <w:div w:id="1890802299">
              <w:marLeft w:val="0"/>
              <w:marRight w:val="0"/>
              <w:marTop w:val="0"/>
              <w:marBottom w:val="0"/>
              <w:divBdr>
                <w:top w:val="none" w:sz="0" w:space="0" w:color="auto"/>
                <w:left w:val="none" w:sz="0" w:space="0" w:color="auto"/>
                <w:bottom w:val="none" w:sz="0" w:space="0" w:color="auto"/>
                <w:right w:val="none" w:sz="0" w:space="0" w:color="auto"/>
              </w:divBdr>
            </w:div>
            <w:div w:id="1377243788">
              <w:marLeft w:val="0"/>
              <w:marRight w:val="0"/>
              <w:marTop w:val="0"/>
              <w:marBottom w:val="0"/>
              <w:divBdr>
                <w:top w:val="none" w:sz="0" w:space="0" w:color="auto"/>
                <w:left w:val="none" w:sz="0" w:space="0" w:color="auto"/>
                <w:bottom w:val="none" w:sz="0" w:space="0" w:color="auto"/>
                <w:right w:val="none" w:sz="0" w:space="0" w:color="auto"/>
              </w:divBdr>
            </w:div>
            <w:div w:id="265624487">
              <w:marLeft w:val="0"/>
              <w:marRight w:val="0"/>
              <w:marTop w:val="0"/>
              <w:marBottom w:val="0"/>
              <w:divBdr>
                <w:top w:val="none" w:sz="0" w:space="0" w:color="auto"/>
                <w:left w:val="none" w:sz="0" w:space="0" w:color="auto"/>
                <w:bottom w:val="none" w:sz="0" w:space="0" w:color="auto"/>
                <w:right w:val="none" w:sz="0" w:space="0" w:color="auto"/>
              </w:divBdr>
            </w:div>
            <w:div w:id="1582132340">
              <w:marLeft w:val="0"/>
              <w:marRight w:val="0"/>
              <w:marTop w:val="0"/>
              <w:marBottom w:val="0"/>
              <w:divBdr>
                <w:top w:val="none" w:sz="0" w:space="0" w:color="auto"/>
                <w:left w:val="none" w:sz="0" w:space="0" w:color="auto"/>
                <w:bottom w:val="none" w:sz="0" w:space="0" w:color="auto"/>
                <w:right w:val="none" w:sz="0" w:space="0" w:color="auto"/>
              </w:divBdr>
            </w:div>
            <w:div w:id="1073236307">
              <w:marLeft w:val="0"/>
              <w:marRight w:val="0"/>
              <w:marTop w:val="0"/>
              <w:marBottom w:val="0"/>
              <w:divBdr>
                <w:top w:val="none" w:sz="0" w:space="0" w:color="auto"/>
                <w:left w:val="none" w:sz="0" w:space="0" w:color="auto"/>
                <w:bottom w:val="none" w:sz="0" w:space="0" w:color="auto"/>
                <w:right w:val="none" w:sz="0" w:space="0" w:color="auto"/>
              </w:divBdr>
            </w:div>
            <w:div w:id="444619279">
              <w:marLeft w:val="0"/>
              <w:marRight w:val="0"/>
              <w:marTop w:val="0"/>
              <w:marBottom w:val="0"/>
              <w:divBdr>
                <w:top w:val="none" w:sz="0" w:space="0" w:color="auto"/>
                <w:left w:val="none" w:sz="0" w:space="0" w:color="auto"/>
                <w:bottom w:val="none" w:sz="0" w:space="0" w:color="auto"/>
                <w:right w:val="none" w:sz="0" w:space="0" w:color="auto"/>
              </w:divBdr>
            </w:div>
            <w:div w:id="461732714">
              <w:marLeft w:val="0"/>
              <w:marRight w:val="0"/>
              <w:marTop w:val="0"/>
              <w:marBottom w:val="0"/>
              <w:divBdr>
                <w:top w:val="none" w:sz="0" w:space="0" w:color="auto"/>
                <w:left w:val="none" w:sz="0" w:space="0" w:color="auto"/>
                <w:bottom w:val="none" w:sz="0" w:space="0" w:color="auto"/>
                <w:right w:val="none" w:sz="0" w:space="0" w:color="auto"/>
              </w:divBdr>
            </w:div>
            <w:div w:id="882064151">
              <w:marLeft w:val="0"/>
              <w:marRight w:val="0"/>
              <w:marTop w:val="0"/>
              <w:marBottom w:val="0"/>
              <w:divBdr>
                <w:top w:val="none" w:sz="0" w:space="0" w:color="auto"/>
                <w:left w:val="none" w:sz="0" w:space="0" w:color="auto"/>
                <w:bottom w:val="none" w:sz="0" w:space="0" w:color="auto"/>
                <w:right w:val="none" w:sz="0" w:space="0" w:color="auto"/>
              </w:divBdr>
            </w:div>
            <w:div w:id="2008169909">
              <w:marLeft w:val="0"/>
              <w:marRight w:val="0"/>
              <w:marTop w:val="0"/>
              <w:marBottom w:val="0"/>
              <w:divBdr>
                <w:top w:val="none" w:sz="0" w:space="0" w:color="auto"/>
                <w:left w:val="none" w:sz="0" w:space="0" w:color="auto"/>
                <w:bottom w:val="none" w:sz="0" w:space="0" w:color="auto"/>
                <w:right w:val="none" w:sz="0" w:space="0" w:color="auto"/>
              </w:divBdr>
            </w:div>
            <w:div w:id="1438913871">
              <w:marLeft w:val="0"/>
              <w:marRight w:val="0"/>
              <w:marTop w:val="0"/>
              <w:marBottom w:val="0"/>
              <w:divBdr>
                <w:top w:val="none" w:sz="0" w:space="0" w:color="auto"/>
                <w:left w:val="none" w:sz="0" w:space="0" w:color="auto"/>
                <w:bottom w:val="none" w:sz="0" w:space="0" w:color="auto"/>
                <w:right w:val="none" w:sz="0" w:space="0" w:color="auto"/>
              </w:divBdr>
            </w:div>
            <w:div w:id="300498320">
              <w:marLeft w:val="0"/>
              <w:marRight w:val="0"/>
              <w:marTop w:val="0"/>
              <w:marBottom w:val="0"/>
              <w:divBdr>
                <w:top w:val="none" w:sz="0" w:space="0" w:color="auto"/>
                <w:left w:val="none" w:sz="0" w:space="0" w:color="auto"/>
                <w:bottom w:val="none" w:sz="0" w:space="0" w:color="auto"/>
                <w:right w:val="none" w:sz="0" w:space="0" w:color="auto"/>
              </w:divBdr>
            </w:div>
            <w:div w:id="1297687674">
              <w:marLeft w:val="0"/>
              <w:marRight w:val="0"/>
              <w:marTop w:val="0"/>
              <w:marBottom w:val="0"/>
              <w:divBdr>
                <w:top w:val="none" w:sz="0" w:space="0" w:color="auto"/>
                <w:left w:val="none" w:sz="0" w:space="0" w:color="auto"/>
                <w:bottom w:val="none" w:sz="0" w:space="0" w:color="auto"/>
                <w:right w:val="none" w:sz="0" w:space="0" w:color="auto"/>
              </w:divBdr>
            </w:div>
            <w:div w:id="1716927569">
              <w:marLeft w:val="0"/>
              <w:marRight w:val="0"/>
              <w:marTop w:val="0"/>
              <w:marBottom w:val="0"/>
              <w:divBdr>
                <w:top w:val="none" w:sz="0" w:space="0" w:color="auto"/>
                <w:left w:val="none" w:sz="0" w:space="0" w:color="auto"/>
                <w:bottom w:val="none" w:sz="0" w:space="0" w:color="auto"/>
                <w:right w:val="none" w:sz="0" w:space="0" w:color="auto"/>
              </w:divBdr>
            </w:div>
            <w:div w:id="2012876149">
              <w:marLeft w:val="0"/>
              <w:marRight w:val="0"/>
              <w:marTop w:val="0"/>
              <w:marBottom w:val="0"/>
              <w:divBdr>
                <w:top w:val="none" w:sz="0" w:space="0" w:color="auto"/>
                <w:left w:val="none" w:sz="0" w:space="0" w:color="auto"/>
                <w:bottom w:val="none" w:sz="0" w:space="0" w:color="auto"/>
                <w:right w:val="none" w:sz="0" w:space="0" w:color="auto"/>
              </w:divBdr>
            </w:div>
            <w:div w:id="1405370124">
              <w:marLeft w:val="0"/>
              <w:marRight w:val="0"/>
              <w:marTop w:val="0"/>
              <w:marBottom w:val="0"/>
              <w:divBdr>
                <w:top w:val="none" w:sz="0" w:space="0" w:color="auto"/>
                <w:left w:val="none" w:sz="0" w:space="0" w:color="auto"/>
                <w:bottom w:val="none" w:sz="0" w:space="0" w:color="auto"/>
                <w:right w:val="none" w:sz="0" w:space="0" w:color="auto"/>
              </w:divBdr>
            </w:div>
            <w:div w:id="1416899621">
              <w:marLeft w:val="0"/>
              <w:marRight w:val="0"/>
              <w:marTop w:val="0"/>
              <w:marBottom w:val="0"/>
              <w:divBdr>
                <w:top w:val="none" w:sz="0" w:space="0" w:color="auto"/>
                <w:left w:val="none" w:sz="0" w:space="0" w:color="auto"/>
                <w:bottom w:val="none" w:sz="0" w:space="0" w:color="auto"/>
                <w:right w:val="none" w:sz="0" w:space="0" w:color="auto"/>
              </w:divBdr>
            </w:div>
            <w:div w:id="190264899">
              <w:marLeft w:val="0"/>
              <w:marRight w:val="0"/>
              <w:marTop w:val="0"/>
              <w:marBottom w:val="0"/>
              <w:divBdr>
                <w:top w:val="none" w:sz="0" w:space="0" w:color="auto"/>
                <w:left w:val="none" w:sz="0" w:space="0" w:color="auto"/>
                <w:bottom w:val="none" w:sz="0" w:space="0" w:color="auto"/>
                <w:right w:val="none" w:sz="0" w:space="0" w:color="auto"/>
              </w:divBdr>
            </w:div>
            <w:div w:id="969745775">
              <w:marLeft w:val="0"/>
              <w:marRight w:val="0"/>
              <w:marTop w:val="0"/>
              <w:marBottom w:val="0"/>
              <w:divBdr>
                <w:top w:val="none" w:sz="0" w:space="0" w:color="auto"/>
                <w:left w:val="none" w:sz="0" w:space="0" w:color="auto"/>
                <w:bottom w:val="none" w:sz="0" w:space="0" w:color="auto"/>
                <w:right w:val="none" w:sz="0" w:space="0" w:color="auto"/>
              </w:divBdr>
            </w:div>
            <w:div w:id="379480955">
              <w:marLeft w:val="0"/>
              <w:marRight w:val="0"/>
              <w:marTop w:val="0"/>
              <w:marBottom w:val="0"/>
              <w:divBdr>
                <w:top w:val="none" w:sz="0" w:space="0" w:color="auto"/>
                <w:left w:val="none" w:sz="0" w:space="0" w:color="auto"/>
                <w:bottom w:val="none" w:sz="0" w:space="0" w:color="auto"/>
                <w:right w:val="none" w:sz="0" w:space="0" w:color="auto"/>
              </w:divBdr>
            </w:div>
            <w:div w:id="1725136115">
              <w:marLeft w:val="0"/>
              <w:marRight w:val="0"/>
              <w:marTop w:val="0"/>
              <w:marBottom w:val="0"/>
              <w:divBdr>
                <w:top w:val="none" w:sz="0" w:space="0" w:color="auto"/>
                <w:left w:val="none" w:sz="0" w:space="0" w:color="auto"/>
                <w:bottom w:val="none" w:sz="0" w:space="0" w:color="auto"/>
                <w:right w:val="none" w:sz="0" w:space="0" w:color="auto"/>
              </w:divBdr>
            </w:div>
            <w:div w:id="599141147">
              <w:marLeft w:val="0"/>
              <w:marRight w:val="0"/>
              <w:marTop w:val="0"/>
              <w:marBottom w:val="0"/>
              <w:divBdr>
                <w:top w:val="none" w:sz="0" w:space="0" w:color="auto"/>
                <w:left w:val="none" w:sz="0" w:space="0" w:color="auto"/>
                <w:bottom w:val="none" w:sz="0" w:space="0" w:color="auto"/>
                <w:right w:val="none" w:sz="0" w:space="0" w:color="auto"/>
              </w:divBdr>
            </w:div>
            <w:div w:id="915824794">
              <w:marLeft w:val="0"/>
              <w:marRight w:val="0"/>
              <w:marTop w:val="0"/>
              <w:marBottom w:val="0"/>
              <w:divBdr>
                <w:top w:val="none" w:sz="0" w:space="0" w:color="auto"/>
                <w:left w:val="none" w:sz="0" w:space="0" w:color="auto"/>
                <w:bottom w:val="none" w:sz="0" w:space="0" w:color="auto"/>
                <w:right w:val="none" w:sz="0" w:space="0" w:color="auto"/>
              </w:divBdr>
            </w:div>
            <w:div w:id="478307522">
              <w:marLeft w:val="0"/>
              <w:marRight w:val="0"/>
              <w:marTop w:val="0"/>
              <w:marBottom w:val="0"/>
              <w:divBdr>
                <w:top w:val="none" w:sz="0" w:space="0" w:color="auto"/>
                <w:left w:val="none" w:sz="0" w:space="0" w:color="auto"/>
                <w:bottom w:val="none" w:sz="0" w:space="0" w:color="auto"/>
                <w:right w:val="none" w:sz="0" w:space="0" w:color="auto"/>
              </w:divBdr>
            </w:div>
            <w:div w:id="488137622">
              <w:marLeft w:val="0"/>
              <w:marRight w:val="0"/>
              <w:marTop w:val="0"/>
              <w:marBottom w:val="0"/>
              <w:divBdr>
                <w:top w:val="none" w:sz="0" w:space="0" w:color="auto"/>
                <w:left w:val="none" w:sz="0" w:space="0" w:color="auto"/>
                <w:bottom w:val="none" w:sz="0" w:space="0" w:color="auto"/>
                <w:right w:val="none" w:sz="0" w:space="0" w:color="auto"/>
              </w:divBdr>
            </w:div>
            <w:div w:id="302126172">
              <w:marLeft w:val="0"/>
              <w:marRight w:val="0"/>
              <w:marTop w:val="0"/>
              <w:marBottom w:val="0"/>
              <w:divBdr>
                <w:top w:val="none" w:sz="0" w:space="0" w:color="auto"/>
                <w:left w:val="none" w:sz="0" w:space="0" w:color="auto"/>
                <w:bottom w:val="none" w:sz="0" w:space="0" w:color="auto"/>
                <w:right w:val="none" w:sz="0" w:space="0" w:color="auto"/>
              </w:divBdr>
            </w:div>
            <w:div w:id="527521778">
              <w:marLeft w:val="0"/>
              <w:marRight w:val="0"/>
              <w:marTop w:val="0"/>
              <w:marBottom w:val="0"/>
              <w:divBdr>
                <w:top w:val="none" w:sz="0" w:space="0" w:color="auto"/>
                <w:left w:val="none" w:sz="0" w:space="0" w:color="auto"/>
                <w:bottom w:val="none" w:sz="0" w:space="0" w:color="auto"/>
                <w:right w:val="none" w:sz="0" w:space="0" w:color="auto"/>
              </w:divBdr>
            </w:div>
            <w:div w:id="1886091154">
              <w:marLeft w:val="0"/>
              <w:marRight w:val="0"/>
              <w:marTop w:val="0"/>
              <w:marBottom w:val="0"/>
              <w:divBdr>
                <w:top w:val="none" w:sz="0" w:space="0" w:color="auto"/>
                <w:left w:val="none" w:sz="0" w:space="0" w:color="auto"/>
                <w:bottom w:val="none" w:sz="0" w:space="0" w:color="auto"/>
                <w:right w:val="none" w:sz="0" w:space="0" w:color="auto"/>
              </w:divBdr>
            </w:div>
            <w:div w:id="1063600043">
              <w:marLeft w:val="0"/>
              <w:marRight w:val="0"/>
              <w:marTop w:val="0"/>
              <w:marBottom w:val="0"/>
              <w:divBdr>
                <w:top w:val="none" w:sz="0" w:space="0" w:color="auto"/>
                <w:left w:val="none" w:sz="0" w:space="0" w:color="auto"/>
                <w:bottom w:val="none" w:sz="0" w:space="0" w:color="auto"/>
                <w:right w:val="none" w:sz="0" w:space="0" w:color="auto"/>
              </w:divBdr>
            </w:div>
            <w:div w:id="67079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2843">
      <w:bodyDiv w:val="1"/>
      <w:marLeft w:val="0"/>
      <w:marRight w:val="0"/>
      <w:marTop w:val="0"/>
      <w:marBottom w:val="0"/>
      <w:divBdr>
        <w:top w:val="none" w:sz="0" w:space="0" w:color="auto"/>
        <w:left w:val="none" w:sz="0" w:space="0" w:color="auto"/>
        <w:bottom w:val="none" w:sz="0" w:space="0" w:color="auto"/>
        <w:right w:val="none" w:sz="0" w:space="0" w:color="auto"/>
      </w:divBdr>
    </w:div>
    <w:div w:id="438645293">
      <w:bodyDiv w:val="1"/>
      <w:marLeft w:val="0"/>
      <w:marRight w:val="0"/>
      <w:marTop w:val="0"/>
      <w:marBottom w:val="0"/>
      <w:divBdr>
        <w:top w:val="none" w:sz="0" w:space="0" w:color="auto"/>
        <w:left w:val="none" w:sz="0" w:space="0" w:color="auto"/>
        <w:bottom w:val="none" w:sz="0" w:space="0" w:color="auto"/>
        <w:right w:val="none" w:sz="0" w:space="0" w:color="auto"/>
      </w:divBdr>
    </w:div>
    <w:div w:id="462891858">
      <w:bodyDiv w:val="1"/>
      <w:marLeft w:val="0"/>
      <w:marRight w:val="0"/>
      <w:marTop w:val="0"/>
      <w:marBottom w:val="0"/>
      <w:divBdr>
        <w:top w:val="none" w:sz="0" w:space="0" w:color="auto"/>
        <w:left w:val="none" w:sz="0" w:space="0" w:color="auto"/>
        <w:bottom w:val="none" w:sz="0" w:space="0" w:color="auto"/>
        <w:right w:val="none" w:sz="0" w:space="0" w:color="auto"/>
      </w:divBdr>
    </w:div>
    <w:div w:id="472335169">
      <w:bodyDiv w:val="1"/>
      <w:marLeft w:val="0"/>
      <w:marRight w:val="0"/>
      <w:marTop w:val="0"/>
      <w:marBottom w:val="0"/>
      <w:divBdr>
        <w:top w:val="none" w:sz="0" w:space="0" w:color="auto"/>
        <w:left w:val="none" w:sz="0" w:space="0" w:color="auto"/>
        <w:bottom w:val="none" w:sz="0" w:space="0" w:color="auto"/>
        <w:right w:val="none" w:sz="0" w:space="0" w:color="auto"/>
      </w:divBdr>
      <w:divsChild>
        <w:div w:id="392512904">
          <w:marLeft w:val="0"/>
          <w:marRight w:val="0"/>
          <w:marTop w:val="0"/>
          <w:marBottom w:val="0"/>
          <w:divBdr>
            <w:top w:val="none" w:sz="0" w:space="0" w:color="auto"/>
            <w:left w:val="none" w:sz="0" w:space="0" w:color="auto"/>
            <w:bottom w:val="none" w:sz="0" w:space="0" w:color="auto"/>
            <w:right w:val="none" w:sz="0" w:space="0" w:color="auto"/>
          </w:divBdr>
          <w:divsChild>
            <w:div w:id="1651405939">
              <w:marLeft w:val="0"/>
              <w:marRight w:val="0"/>
              <w:marTop w:val="0"/>
              <w:marBottom w:val="0"/>
              <w:divBdr>
                <w:top w:val="none" w:sz="0" w:space="0" w:color="auto"/>
                <w:left w:val="none" w:sz="0" w:space="0" w:color="auto"/>
                <w:bottom w:val="none" w:sz="0" w:space="0" w:color="auto"/>
                <w:right w:val="none" w:sz="0" w:space="0" w:color="auto"/>
              </w:divBdr>
            </w:div>
            <w:div w:id="89812915">
              <w:marLeft w:val="0"/>
              <w:marRight w:val="0"/>
              <w:marTop w:val="0"/>
              <w:marBottom w:val="0"/>
              <w:divBdr>
                <w:top w:val="none" w:sz="0" w:space="0" w:color="auto"/>
                <w:left w:val="none" w:sz="0" w:space="0" w:color="auto"/>
                <w:bottom w:val="none" w:sz="0" w:space="0" w:color="auto"/>
                <w:right w:val="none" w:sz="0" w:space="0" w:color="auto"/>
              </w:divBdr>
            </w:div>
            <w:div w:id="1232695438">
              <w:marLeft w:val="0"/>
              <w:marRight w:val="0"/>
              <w:marTop w:val="0"/>
              <w:marBottom w:val="0"/>
              <w:divBdr>
                <w:top w:val="none" w:sz="0" w:space="0" w:color="auto"/>
                <w:left w:val="none" w:sz="0" w:space="0" w:color="auto"/>
                <w:bottom w:val="none" w:sz="0" w:space="0" w:color="auto"/>
                <w:right w:val="none" w:sz="0" w:space="0" w:color="auto"/>
              </w:divBdr>
            </w:div>
            <w:div w:id="460533672">
              <w:marLeft w:val="0"/>
              <w:marRight w:val="0"/>
              <w:marTop w:val="0"/>
              <w:marBottom w:val="0"/>
              <w:divBdr>
                <w:top w:val="none" w:sz="0" w:space="0" w:color="auto"/>
                <w:left w:val="none" w:sz="0" w:space="0" w:color="auto"/>
                <w:bottom w:val="none" w:sz="0" w:space="0" w:color="auto"/>
                <w:right w:val="none" w:sz="0" w:space="0" w:color="auto"/>
              </w:divBdr>
            </w:div>
            <w:div w:id="1496384764">
              <w:marLeft w:val="0"/>
              <w:marRight w:val="0"/>
              <w:marTop w:val="0"/>
              <w:marBottom w:val="0"/>
              <w:divBdr>
                <w:top w:val="none" w:sz="0" w:space="0" w:color="auto"/>
                <w:left w:val="none" w:sz="0" w:space="0" w:color="auto"/>
                <w:bottom w:val="none" w:sz="0" w:space="0" w:color="auto"/>
                <w:right w:val="none" w:sz="0" w:space="0" w:color="auto"/>
              </w:divBdr>
            </w:div>
            <w:div w:id="979771713">
              <w:marLeft w:val="0"/>
              <w:marRight w:val="0"/>
              <w:marTop w:val="0"/>
              <w:marBottom w:val="0"/>
              <w:divBdr>
                <w:top w:val="none" w:sz="0" w:space="0" w:color="auto"/>
                <w:left w:val="none" w:sz="0" w:space="0" w:color="auto"/>
                <w:bottom w:val="none" w:sz="0" w:space="0" w:color="auto"/>
                <w:right w:val="none" w:sz="0" w:space="0" w:color="auto"/>
              </w:divBdr>
            </w:div>
            <w:div w:id="1493523132">
              <w:marLeft w:val="0"/>
              <w:marRight w:val="0"/>
              <w:marTop w:val="0"/>
              <w:marBottom w:val="0"/>
              <w:divBdr>
                <w:top w:val="none" w:sz="0" w:space="0" w:color="auto"/>
                <w:left w:val="none" w:sz="0" w:space="0" w:color="auto"/>
                <w:bottom w:val="none" w:sz="0" w:space="0" w:color="auto"/>
                <w:right w:val="none" w:sz="0" w:space="0" w:color="auto"/>
              </w:divBdr>
            </w:div>
            <w:div w:id="325481983">
              <w:marLeft w:val="0"/>
              <w:marRight w:val="0"/>
              <w:marTop w:val="0"/>
              <w:marBottom w:val="0"/>
              <w:divBdr>
                <w:top w:val="none" w:sz="0" w:space="0" w:color="auto"/>
                <w:left w:val="none" w:sz="0" w:space="0" w:color="auto"/>
                <w:bottom w:val="none" w:sz="0" w:space="0" w:color="auto"/>
                <w:right w:val="none" w:sz="0" w:space="0" w:color="auto"/>
              </w:divBdr>
            </w:div>
            <w:div w:id="1641687471">
              <w:marLeft w:val="0"/>
              <w:marRight w:val="0"/>
              <w:marTop w:val="0"/>
              <w:marBottom w:val="0"/>
              <w:divBdr>
                <w:top w:val="none" w:sz="0" w:space="0" w:color="auto"/>
                <w:left w:val="none" w:sz="0" w:space="0" w:color="auto"/>
                <w:bottom w:val="none" w:sz="0" w:space="0" w:color="auto"/>
                <w:right w:val="none" w:sz="0" w:space="0" w:color="auto"/>
              </w:divBdr>
            </w:div>
            <w:div w:id="770668662">
              <w:marLeft w:val="0"/>
              <w:marRight w:val="0"/>
              <w:marTop w:val="0"/>
              <w:marBottom w:val="0"/>
              <w:divBdr>
                <w:top w:val="none" w:sz="0" w:space="0" w:color="auto"/>
                <w:left w:val="none" w:sz="0" w:space="0" w:color="auto"/>
                <w:bottom w:val="none" w:sz="0" w:space="0" w:color="auto"/>
                <w:right w:val="none" w:sz="0" w:space="0" w:color="auto"/>
              </w:divBdr>
            </w:div>
            <w:div w:id="23600940">
              <w:marLeft w:val="0"/>
              <w:marRight w:val="0"/>
              <w:marTop w:val="0"/>
              <w:marBottom w:val="0"/>
              <w:divBdr>
                <w:top w:val="none" w:sz="0" w:space="0" w:color="auto"/>
                <w:left w:val="none" w:sz="0" w:space="0" w:color="auto"/>
                <w:bottom w:val="none" w:sz="0" w:space="0" w:color="auto"/>
                <w:right w:val="none" w:sz="0" w:space="0" w:color="auto"/>
              </w:divBdr>
            </w:div>
            <w:div w:id="1954168964">
              <w:marLeft w:val="0"/>
              <w:marRight w:val="0"/>
              <w:marTop w:val="0"/>
              <w:marBottom w:val="0"/>
              <w:divBdr>
                <w:top w:val="none" w:sz="0" w:space="0" w:color="auto"/>
                <w:left w:val="none" w:sz="0" w:space="0" w:color="auto"/>
                <w:bottom w:val="none" w:sz="0" w:space="0" w:color="auto"/>
                <w:right w:val="none" w:sz="0" w:space="0" w:color="auto"/>
              </w:divBdr>
            </w:div>
            <w:div w:id="512573594">
              <w:marLeft w:val="0"/>
              <w:marRight w:val="0"/>
              <w:marTop w:val="0"/>
              <w:marBottom w:val="0"/>
              <w:divBdr>
                <w:top w:val="none" w:sz="0" w:space="0" w:color="auto"/>
                <w:left w:val="none" w:sz="0" w:space="0" w:color="auto"/>
                <w:bottom w:val="none" w:sz="0" w:space="0" w:color="auto"/>
                <w:right w:val="none" w:sz="0" w:space="0" w:color="auto"/>
              </w:divBdr>
            </w:div>
            <w:div w:id="1947735636">
              <w:marLeft w:val="0"/>
              <w:marRight w:val="0"/>
              <w:marTop w:val="0"/>
              <w:marBottom w:val="0"/>
              <w:divBdr>
                <w:top w:val="none" w:sz="0" w:space="0" w:color="auto"/>
                <w:left w:val="none" w:sz="0" w:space="0" w:color="auto"/>
                <w:bottom w:val="none" w:sz="0" w:space="0" w:color="auto"/>
                <w:right w:val="none" w:sz="0" w:space="0" w:color="auto"/>
              </w:divBdr>
            </w:div>
            <w:div w:id="395471459">
              <w:marLeft w:val="0"/>
              <w:marRight w:val="0"/>
              <w:marTop w:val="0"/>
              <w:marBottom w:val="0"/>
              <w:divBdr>
                <w:top w:val="none" w:sz="0" w:space="0" w:color="auto"/>
                <w:left w:val="none" w:sz="0" w:space="0" w:color="auto"/>
                <w:bottom w:val="none" w:sz="0" w:space="0" w:color="auto"/>
                <w:right w:val="none" w:sz="0" w:space="0" w:color="auto"/>
              </w:divBdr>
            </w:div>
            <w:div w:id="1951427723">
              <w:marLeft w:val="0"/>
              <w:marRight w:val="0"/>
              <w:marTop w:val="0"/>
              <w:marBottom w:val="0"/>
              <w:divBdr>
                <w:top w:val="none" w:sz="0" w:space="0" w:color="auto"/>
                <w:left w:val="none" w:sz="0" w:space="0" w:color="auto"/>
                <w:bottom w:val="none" w:sz="0" w:space="0" w:color="auto"/>
                <w:right w:val="none" w:sz="0" w:space="0" w:color="auto"/>
              </w:divBdr>
            </w:div>
            <w:div w:id="1151100959">
              <w:marLeft w:val="0"/>
              <w:marRight w:val="0"/>
              <w:marTop w:val="0"/>
              <w:marBottom w:val="0"/>
              <w:divBdr>
                <w:top w:val="none" w:sz="0" w:space="0" w:color="auto"/>
                <w:left w:val="none" w:sz="0" w:space="0" w:color="auto"/>
                <w:bottom w:val="none" w:sz="0" w:space="0" w:color="auto"/>
                <w:right w:val="none" w:sz="0" w:space="0" w:color="auto"/>
              </w:divBdr>
            </w:div>
            <w:div w:id="197209591">
              <w:marLeft w:val="0"/>
              <w:marRight w:val="0"/>
              <w:marTop w:val="0"/>
              <w:marBottom w:val="0"/>
              <w:divBdr>
                <w:top w:val="none" w:sz="0" w:space="0" w:color="auto"/>
                <w:left w:val="none" w:sz="0" w:space="0" w:color="auto"/>
                <w:bottom w:val="none" w:sz="0" w:space="0" w:color="auto"/>
                <w:right w:val="none" w:sz="0" w:space="0" w:color="auto"/>
              </w:divBdr>
            </w:div>
            <w:div w:id="84376692">
              <w:marLeft w:val="0"/>
              <w:marRight w:val="0"/>
              <w:marTop w:val="0"/>
              <w:marBottom w:val="0"/>
              <w:divBdr>
                <w:top w:val="none" w:sz="0" w:space="0" w:color="auto"/>
                <w:left w:val="none" w:sz="0" w:space="0" w:color="auto"/>
                <w:bottom w:val="none" w:sz="0" w:space="0" w:color="auto"/>
                <w:right w:val="none" w:sz="0" w:space="0" w:color="auto"/>
              </w:divBdr>
            </w:div>
            <w:div w:id="452866458">
              <w:marLeft w:val="0"/>
              <w:marRight w:val="0"/>
              <w:marTop w:val="0"/>
              <w:marBottom w:val="0"/>
              <w:divBdr>
                <w:top w:val="none" w:sz="0" w:space="0" w:color="auto"/>
                <w:left w:val="none" w:sz="0" w:space="0" w:color="auto"/>
                <w:bottom w:val="none" w:sz="0" w:space="0" w:color="auto"/>
                <w:right w:val="none" w:sz="0" w:space="0" w:color="auto"/>
              </w:divBdr>
            </w:div>
            <w:div w:id="2058045413">
              <w:marLeft w:val="0"/>
              <w:marRight w:val="0"/>
              <w:marTop w:val="0"/>
              <w:marBottom w:val="0"/>
              <w:divBdr>
                <w:top w:val="none" w:sz="0" w:space="0" w:color="auto"/>
                <w:left w:val="none" w:sz="0" w:space="0" w:color="auto"/>
                <w:bottom w:val="none" w:sz="0" w:space="0" w:color="auto"/>
                <w:right w:val="none" w:sz="0" w:space="0" w:color="auto"/>
              </w:divBdr>
            </w:div>
            <w:div w:id="884489132">
              <w:marLeft w:val="0"/>
              <w:marRight w:val="0"/>
              <w:marTop w:val="0"/>
              <w:marBottom w:val="0"/>
              <w:divBdr>
                <w:top w:val="none" w:sz="0" w:space="0" w:color="auto"/>
                <w:left w:val="none" w:sz="0" w:space="0" w:color="auto"/>
                <w:bottom w:val="none" w:sz="0" w:space="0" w:color="auto"/>
                <w:right w:val="none" w:sz="0" w:space="0" w:color="auto"/>
              </w:divBdr>
            </w:div>
            <w:div w:id="1014041275">
              <w:marLeft w:val="0"/>
              <w:marRight w:val="0"/>
              <w:marTop w:val="0"/>
              <w:marBottom w:val="0"/>
              <w:divBdr>
                <w:top w:val="none" w:sz="0" w:space="0" w:color="auto"/>
                <w:left w:val="none" w:sz="0" w:space="0" w:color="auto"/>
                <w:bottom w:val="none" w:sz="0" w:space="0" w:color="auto"/>
                <w:right w:val="none" w:sz="0" w:space="0" w:color="auto"/>
              </w:divBdr>
            </w:div>
            <w:div w:id="650790961">
              <w:marLeft w:val="0"/>
              <w:marRight w:val="0"/>
              <w:marTop w:val="0"/>
              <w:marBottom w:val="0"/>
              <w:divBdr>
                <w:top w:val="none" w:sz="0" w:space="0" w:color="auto"/>
                <w:left w:val="none" w:sz="0" w:space="0" w:color="auto"/>
                <w:bottom w:val="none" w:sz="0" w:space="0" w:color="auto"/>
                <w:right w:val="none" w:sz="0" w:space="0" w:color="auto"/>
              </w:divBdr>
            </w:div>
            <w:div w:id="410734686">
              <w:marLeft w:val="0"/>
              <w:marRight w:val="0"/>
              <w:marTop w:val="0"/>
              <w:marBottom w:val="0"/>
              <w:divBdr>
                <w:top w:val="none" w:sz="0" w:space="0" w:color="auto"/>
                <w:left w:val="none" w:sz="0" w:space="0" w:color="auto"/>
                <w:bottom w:val="none" w:sz="0" w:space="0" w:color="auto"/>
                <w:right w:val="none" w:sz="0" w:space="0" w:color="auto"/>
              </w:divBdr>
            </w:div>
            <w:div w:id="858087178">
              <w:marLeft w:val="0"/>
              <w:marRight w:val="0"/>
              <w:marTop w:val="0"/>
              <w:marBottom w:val="0"/>
              <w:divBdr>
                <w:top w:val="none" w:sz="0" w:space="0" w:color="auto"/>
                <w:left w:val="none" w:sz="0" w:space="0" w:color="auto"/>
                <w:bottom w:val="none" w:sz="0" w:space="0" w:color="auto"/>
                <w:right w:val="none" w:sz="0" w:space="0" w:color="auto"/>
              </w:divBdr>
            </w:div>
            <w:div w:id="668411074">
              <w:marLeft w:val="0"/>
              <w:marRight w:val="0"/>
              <w:marTop w:val="0"/>
              <w:marBottom w:val="0"/>
              <w:divBdr>
                <w:top w:val="none" w:sz="0" w:space="0" w:color="auto"/>
                <w:left w:val="none" w:sz="0" w:space="0" w:color="auto"/>
                <w:bottom w:val="none" w:sz="0" w:space="0" w:color="auto"/>
                <w:right w:val="none" w:sz="0" w:space="0" w:color="auto"/>
              </w:divBdr>
            </w:div>
            <w:div w:id="963118385">
              <w:marLeft w:val="0"/>
              <w:marRight w:val="0"/>
              <w:marTop w:val="0"/>
              <w:marBottom w:val="0"/>
              <w:divBdr>
                <w:top w:val="none" w:sz="0" w:space="0" w:color="auto"/>
                <w:left w:val="none" w:sz="0" w:space="0" w:color="auto"/>
                <w:bottom w:val="none" w:sz="0" w:space="0" w:color="auto"/>
                <w:right w:val="none" w:sz="0" w:space="0" w:color="auto"/>
              </w:divBdr>
            </w:div>
            <w:div w:id="1007244642">
              <w:marLeft w:val="0"/>
              <w:marRight w:val="0"/>
              <w:marTop w:val="0"/>
              <w:marBottom w:val="0"/>
              <w:divBdr>
                <w:top w:val="none" w:sz="0" w:space="0" w:color="auto"/>
                <w:left w:val="none" w:sz="0" w:space="0" w:color="auto"/>
                <w:bottom w:val="none" w:sz="0" w:space="0" w:color="auto"/>
                <w:right w:val="none" w:sz="0" w:space="0" w:color="auto"/>
              </w:divBdr>
            </w:div>
            <w:div w:id="978073469">
              <w:marLeft w:val="0"/>
              <w:marRight w:val="0"/>
              <w:marTop w:val="0"/>
              <w:marBottom w:val="0"/>
              <w:divBdr>
                <w:top w:val="none" w:sz="0" w:space="0" w:color="auto"/>
                <w:left w:val="none" w:sz="0" w:space="0" w:color="auto"/>
                <w:bottom w:val="none" w:sz="0" w:space="0" w:color="auto"/>
                <w:right w:val="none" w:sz="0" w:space="0" w:color="auto"/>
              </w:divBdr>
            </w:div>
            <w:div w:id="1276250546">
              <w:marLeft w:val="0"/>
              <w:marRight w:val="0"/>
              <w:marTop w:val="0"/>
              <w:marBottom w:val="0"/>
              <w:divBdr>
                <w:top w:val="none" w:sz="0" w:space="0" w:color="auto"/>
                <w:left w:val="none" w:sz="0" w:space="0" w:color="auto"/>
                <w:bottom w:val="none" w:sz="0" w:space="0" w:color="auto"/>
                <w:right w:val="none" w:sz="0" w:space="0" w:color="auto"/>
              </w:divBdr>
            </w:div>
            <w:div w:id="2065984375">
              <w:marLeft w:val="0"/>
              <w:marRight w:val="0"/>
              <w:marTop w:val="0"/>
              <w:marBottom w:val="0"/>
              <w:divBdr>
                <w:top w:val="none" w:sz="0" w:space="0" w:color="auto"/>
                <w:left w:val="none" w:sz="0" w:space="0" w:color="auto"/>
                <w:bottom w:val="none" w:sz="0" w:space="0" w:color="auto"/>
                <w:right w:val="none" w:sz="0" w:space="0" w:color="auto"/>
              </w:divBdr>
            </w:div>
            <w:div w:id="1588267594">
              <w:marLeft w:val="0"/>
              <w:marRight w:val="0"/>
              <w:marTop w:val="0"/>
              <w:marBottom w:val="0"/>
              <w:divBdr>
                <w:top w:val="none" w:sz="0" w:space="0" w:color="auto"/>
                <w:left w:val="none" w:sz="0" w:space="0" w:color="auto"/>
                <w:bottom w:val="none" w:sz="0" w:space="0" w:color="auto"/>
                <w:right w:val="none" w:sz="0" w:space="0" w:color="auto"/>
              </w:divBdr>
            </w:div>
            <w:div w:id="1451704564">
              <w:marLeft w:val="0"/>
              <w:marRight w:val="0"/>
              <w:marTop w:val="0"/>
              <w:marBottom w:val="0"/>
              <w:divBdr>
                <w:top w:val="none" w:sz="0" w:space="0" w:color="auto"/>
                <w:left w:val="none" w:sz="0" w:space="0" w:color="auto"/>
                <w:bottom w:val="none" w:sz="0" w:space="0" w:color="auto"/>
                <w:right w:val="none" w:sz="0" w:space="0" w:color="auto"/>
              </w:divBdr>
            </w:div>
            <w:div w:id="1587108265">
              <w:marLeft w:val="0"/>
              <w:marRight w:val="0"/>
              <w:marTop w:val="0"/>
              <w:marBottom w:val="0"/>
              <w:divBdr>
                <w:top w:val="none" w:sz="0" w:space="0" w:color="auto"/>
                <w:left w:val="none" w:sz="0" w:space="0" w:color="auto"/>
                <w:bottom w:val="none" w:sz="0" w:space="0" w:color="auto"/>
                <w:right w:val="none" w:sz="0" w:space="0" w:color="auto"/>
              </w:divBdr>
            </w:div>
            <w:div w:id="1188367435">
              <w:marLeft w:val="0"/>
              <w:marRight w:val="0"/>
              <w:marTop w:val="0"/>
              <w:marBottom w:val="0"/>
              <w:divBdr>
                <w:top w:val="none" w:sz="0" w:space="0" w:color="auto"/>
                <w:left w:val="none" w:sz="0" w:space="0" w:color="auto"/>
                <w:bottom w:val="none" w:sz="0" w:space="0" w:color="auto"/>
                <w:right w:val="none" w:sz="0" w:space="0" w:color="auto"/>
              </w:divBdr>
            </w:div>
            <w:div w:id="701247016">
              <w:marLeft w:val="0"/>
              <w:marRight w:val="0"/>
              <w:marTop w:val="0"/>
              <w:marBottom w:val="0"/>
              <w:divBdr>
                <w:top w:val="none" w:sz="0" w:space="0" w:color="auto"/>
                <w:left w:val="none" w:sz="0" w:space="0" w:color="auto"/>
                <w:bottom w:val="none" w:sz="0" w:space="0" w:color="auto"/>
                <w:right w:val="none" w:sz="0" w:space="0" w:color="auto"/>
              </w:divBdr>
            </w:div>
            <w:div w:id="1466199539">
              <w:marLeft w:val="0"/>
              <w:marRight w:val="0"/>
              <w:marTop w:val="0"/>
              <w:marBottom w:val="0"/>
              <w:divBdr>
                <w:top w:val="none" w:sz="0" w:space="0" w:color="auto"/>
                <w:left w:val="none" w:sz="0" w:space="0" w:color="auto"/>
                <w:bottom w:val="none" w:sz="0" w:space="0" w:color="auto"/>
                <w:right w:val="none" w:sz="0" w:space="0" w:color="auto"/>
              </w:divBdr>
            </w:div>
            <w:div w:id="1019162449">
              <w:marLeft w:val="0"/>
              <w:marRight w:val="0"/>
              <w:marTop w:val="0"/>
              <w:marBottom w:val="0"/>
              <w:divBdr>
                <w:top w:val="none" w:sz="0" w:space="0" w:color="auto"/>
                <w:left w:val="none" w:sz="0" w:space="0" w:color="auto"/>
                <w:bottom w:val="none" w:sz="0" w:space="0" w:color="auto"/>
                <w:right w:val="none" w:sz="0" w:space="0" w:color="auto"/>
              </w:divBdr>
            </w:div>
            <w:div w:id="1574855369">
              <w:marLeft w:val="0"/>
              <w:marRight w:val="0"/>
              <w:marTop w:val="0"/>
              <w:marBottom w:val="0"/>
              <w:divBdr>
                <w:top w:val="none" w:sz="0" w:space="0" w:color="auto"/>
                <w:left w:val="none" w:sz="0" w:space="0" w:color="auto"/>
                <w:bottom w:val="none" w:sz="0" w:space="0" w:color="auto"/>
                <w:right w:val="none" w:sz="0" w:space="0" w:color="auto"/>
              </w:divBdr>
            </w:div>
            <w:div w:id="1904218021">
              <w:marLeft w:val="0"/>
              <w:marRight w:val="0"/>
              <w:marTop w:val="0"/>
              <w:marBottom w:val="0"/>
              <w:divBdr>
                <w:top w:val="none" w:sz="0" w:space="0" w:color="auto"/>
                <w:left w:val="none" w:sz="0" w:space="0" w:color="auto"/>
                <w:bottom w:val="none" w:sz="0" w:space="0" w:color="auto"/>
                <w:right w:val="none" w:sz="0" w:space="0" w:color="auto"/>
              </w:divBdr>
            </w:div>
            <w:div w:id="1060060509">
              <w:marLeft w:val="0"/>
              <w:marRight w:val="0"/>
              <w:marTop w:val="0"/>
              <w:marBottom w:val="0"/>
              <w:divBdr>
                <w:top w:val="none" w:sz="0" w:space="0" w:color="auto"/>
                <w:left w:val="none" w:sz="0" w:space="0" w:color="auto"/>
                <w:bottom w:val="none" w:sz="0" w:space="0" w:color="auto"/>
                <w:right w:val="none" w:sz="0" w:space="0" w:color="auto"/>
              </w:divBdr>
            </w:div>
            <w:div w:id="1115517134">
              <w:marLeft w:val="0"/>
              <w:marRight w:val="0"/>
              <w:marTop w:val="0"/>
              <w:marBottom w:val="0"/>
              <w:divBdr>
                <w:top w:val="none" w:sz="0" w:space="0" w:color="auto"/>
                <w:left w:val="none" w:sz="0" w:space="0" w:color="auto"/>
                <w:bottom w:val="none" w:sz="0" w:space="0" w:color="auto"/>
                <w:right w:val="none" w:sz="0" w:space="0" w:color="auto"/>
              </w:divBdr>
            </w:div>
            <w:div w:id="1152713605">
              <w:marLeft w:val="0"/>
              <w:marRight w:val="0"/>
              <w:marTop w:val="0"/>
              <w:marBottom w:val="0"/>
              <w:divBdr>
                <w:top w:val="none" w:sz="0" w:space="0" w:color="auto"/>
                <w:left w:val="none" w:sz="0" w:space="0" w:color="auto"/>
                <w:bottom w:val="none" w:sz="0" w:space="0" w:color="auto"/>
                <w:right w:val="none" w:sz="0" w:space="0" w:color="auto"/>
              </w:divBdr>
            </w:div>
            <w:div w:id="219558980">
              <w:marLeft w:val="0"/>
              <w:marRight w:val="0"/>
              <w:marTop w:val="0"/>
              <w:marBottom w:val="0"/>
              <w:divBdr>
                <w:top w:val="none" w:sz="0" w:space="0" w:color="auto"/>
                <w:left w:val="none" w:sz="0" w:space="0" w:color="auto"/>
                <w:bottom w:val="none" w:sz="0" w:space="0" w:color="auto"/>
                <w:right w:val="none" w:sz="0" w:space="0" w:color="auto"/>
              </w:divBdr>
            </w:div>
            <w:div w:id="698748120">
              <w:marLeft w:val="0"/>
              <w:marRight w:val="0"/>
              <w:marTop w:val="0"/>
              <w:marBottom w:val="0"/>
              <w:divBdr>
                <w:top w:val="none" w:sz="0" w:space="0" w:color="auto"/>
                <w:left w:val="none" w:sz="0" w:space="0" w:color="auto"/>
                <w:bottom w:val="none" w:sz="0" w:space="0" w:color="auto"/>
                <w:right w:val="none" w:sz="0" w:space="0" w:color="auto"/>
              </w:divBdr>
            </w:div>
            <w:div w:id="1252589578">
              <w:marLeft w:val="0"/>
              <w:marRight w:val="0"/>
              <w:marTop w:val="0"/>
              <w:marBottom w:val="0"/>
              <w:divBdr>
                <w:top w:val="none" w:sz="0" w:space="0" w:color="auto"/>
                <w:left w:val="none" w:sz="0" w:space="0" w:color="auto"/>
                <w:bottom w:val="none" w:sz="0" w:space="0" w:color="auto"/>
                <w:right w:val="none" w:sz="0" w:space="0" w:color="auto"/>
              </w:divBdr>
            </w:div>
            <w:div w:id="359861696">
              <w:marLeft w:val="0"/>
              <w:marRight w:val="0"/>
              <w:marTop w:val="0"/>
              <w:marBottom w:val="0"/>
              <w:divBdr>
                <w:top w:val="none" w:sz="0" w:space="0" w:color="auto"/>
                <w:left w:val="none" w:sz="0" w:space="0" w:color="auto"/>
                <w:bottom w:val="none" w:sz="0" w:space="0" w:color="auto"/>
                <w:right w:val="none" w:sz="0" w:space="0" w:color="auto"/>
              </w:divBdr>
            </w:div>
            <w:div w:id="5136288">
              <w:marLeft w:val="0"/>
              <w:marRight w:val="0"/>
              <w:marTop w:val="0"/>
              <w:marBottom w:val="0"/>
              <w:divBdr>
                <w:top w:val="none" w:sz="0" w:space="0" w:color="auto"/>
                <w:left w:val="none" w:sz="0" w:space="0" w:color="auto"/>
                <w:bottom w:val="none" w:sz="0" w:space="0" w:color="auto"/>
                <w:right w:val="none" w:sz="0" w:space="0" w:color="auto"/>
              </w:divBdr>
            </w:div>
            <w:div w:id="320349802">
              <w:marLeft w:val="0"/>
              <w:marRight w:val="0"/>
              <w:marTop w:val="0"/>
              <w:marBottom w:val="0"/>
              <w:divBdr>
                <w:top w:val="none" w:sz="0" w:space="0" w:color="auto"/>
                <w:left w:val="none" w:sz="0" w:space="0" w:color="auto"/>
                <w:bottom w:val="none" w:sz="0" w:space="0" w:color="auto"/>
                <w:right w:val="none" w:sz="0" w:space="0" w:color="auto"/>
              </w:divBdr>
            </w:div>
            <w:div w:id="1112364829">
              <w:marLeft w:val="0"/>
              <w:marRight w:val="0"/>
              <w:marTop w:val="0"/>
              <w:marBottom w:val="0"/>
              <w:divBdr>
                <w:top w:val="none" w:sz="0" w:space="0" w:color="auto"/>
                <w:left w:val="none" w:sz="0" w:space="0" w:color="auto"/>
                <w:bottom w:val="none" w:sz="0" w:space="0" w:color="auto"/>
                <w:right w:val="none" w:sz="0" w:space="0" w:color="auto"/>
              </w:divBdr>
            </w:div>
            <w:div w:id="533154096">
              <w:marLeft w:val="0"/>
              <w:marRight w:val="0"/>
              <w:marTop w:val="0"/>
              <w:marBottom w:val="0"/>
              <w:divBdr>
                <w:top w:val="none" w:sz="0" w:space="0" w:color="auto"/>
                <w:left w:val="none" w:sz="0" w:space="0" w:color="auto"/>
                <w:bottom w:val="none" w:sz="0" w:space="0" w:color="auto"/>
                <w:right w:val="none" w:sz="0" w:space="0" w:color="auto"/>
              </w:divBdr>
            </w:div>
            <w:div w:id="1296109303">
              <w:marLeft w:val="0"/>
              <w:marRight w:val="0"/>
              <w:marTop w:val="0"/>
              <w:marBottom w:val="0"/>
              <w:divBdr>
                <w:top w:val="none" w:sz="0" w:space="0" w:color="auto"/>
                <w:left w:val="none" w:sz="0" w:space="0" w:color="auto"/>
                <w:bottom w:val="none" w:sz="0" w:space="0" w:color="auto"/>
                <w:right w:val="none" w:sz="0" w:space="0" w:color="auto"/>
              </w:divBdr>
            </w:div>
            <w:div w:id="939415589">
              <w:marLeft w:val="0"/>
              <w:marRight w:val="0"/>
              <w:marTop w:val="0"/>
              <w:marBottom w:val="0"/>
              <w:divBdr>
                <w:top w:val="none" w:sz="0" w:space="0" w:color="auto"/>
                <w:left w:val="none" w:sz="0" w:space="0" w:color="auto"/>
                <w:bottom w:val="none" w:sz="0" w:space="0" w:color="auto"/>
                <w:right w:val="none" w:sz="0" w:space="0" w:color="auto"/>
              </w:divBdr>
            </w:div>
            <w:div w:id="899751231">
              <w:marLeft w:val="0"/>
              <w:marRight w:val="0"/>
              <w:marTop w:val="0"/>
              <w:marBottom w:val="0"/>
              <w:divBdr>
                <w:top w:val="none" w:sz="0" w:space="0" w:color="auto"/>
                <w:left w:val="none" w:sz="0" w:space="0" w:color="auto"/>
                <w:bottom w:val="none" w:sz="0" w:space="0" w:color="auto"/>
                <w:right w:val="none" w:sz="0" w:space="0" w:color="auto"/>
              </w:divBdr>
            </w:div>
            <w:div w:id="236134038">
              <w:marLeft w:val="0"/>
              <w:marRight w:val="0"/>
              <w:marTop w:val="0"/>
              <w:marBottom w:val="0"/>
              <w:divBdr>
                <w:top w:val="none" w:sz="0" w:space="0" w:color="auto"/>
                <w:left w:val="none" w:sz="0" w:space="0" w:color="auto"/>
                <w:bottom w:val="none" w:sz="0" w:space="0" w:color="auto"/>
                <w:right w:val="none" w:sz="0" w:space="0" w:color="auto"/>
              </w:divBdr>
            </w:div>
            <w:div w:id="1917129639">
              <w:marLeft w:val="0"/>
              <w:marRight w:val="0"/>
              <w:marTop w:val="0"/>
              <w:marBottom w:val="0"/>
              <w:divBdr>
                <w:top w:val="none" w:sz="0" w:space="0" w:color="auto"/>
                <w:left w:val="none" w:sz="0" w:space="0" w:color="auto"/>
                <w:bottom w:val="none" w:sz="0" w:space="0" w:color="auto"/>
                <w:right w:val="none" w:sz="0" w:space="0" w:color="auto"/>
              </w:divBdr>
            </w:div>
            <w:div w:id="67265634">
              <w:marLeft w:val="0"/>
              <w:marRight w:val="0"/>
              <w:marTop w:val="0"/>
              <w:marBottom w:val="0"/>
              <w:divBdr>
                <w:top w:val="none" w:sz="0" w:space="0" w:color="auto"/>
                <w:left w:val="none" w:sz="0" w:space="0" w:color="auto"/>
                <w:bottom w:val="none" w:sz="0" w:space="0" w:color="auto"/>
                <w:right w:val="none" w:sz="0" w:space="0" w:color="auto"/>
              </w:divBdr>
            </w:div>
            <w:div w:id="1013646411">
              <w:marLeft w:val="0"/>
              <w:marRight w:val="0"/>
              <w:marTop w:val="0"/>
              <w:marBottom w:val="0"/>
              <w:divBdr>
                <w:top w:val="none" w:sz="0" w:space="0" w:color="auto"/>
                <w:left w:val="none" w:sz="0" w:space="0" w:color="auto"/>
                <w:bottom w:val="none" w:sz="0" w:space="0" w:color="auto"/>
                <w:right w:val="none" w:sz="0" w:space="0" w:color="auto"/>
              </w:divBdr>
            </w:div>
            <w:div w:id="869492724">
              <w:marLeft w:val="0"/>
              <w:marRight w:val="0"/>
              <w:marTop w:val="0"/>
              <w:marBottom w:val="0"/>
              <w:divBdr>
                <w:top w:val="none" w:sz="0" w:space="0" w:color="auto"/>
                <w:left w:val="none" w:sz="0" w:space="0" w:color="auto"/>
                <w:bottom w:val="none" w:sz="0" w:space="0" w:color="auto"/>
                <w:right w:val="none" w:sz="0" w:space="0" w:color="auto"/>
              </w:divBdr>
            </w:div>
            <w:div w:id="836071139">
              <w:marLeft w:val="0"/>
              <w:marRight w:val="0"/>
              <w:marTop w:val="0"/>
              <w:marBottom w:val="0"/>
              <w:divBdr>
                <w:top w:val="none" w:sz="0" w:space="0" w:color="auto"/>
                <w:left w:val="none" w:sz="0" w:space="0" w:color="auto"/>
                <w:bottom w:val="none" w:sz="0" w:space="0" w:color="auto"/>
                <w:right w:val="none" w:sz="0" w:space="0" w:color="auto"/>
              </w:divBdr>
            </w:div>
            <w:div w:id="626160340">
              <w:marLeft w:val="0"/>
              <w:marRight w:val="0"/>
              <w:marTop w:val="0"/>
              <w:marBottom w:val="0"/>
              <w:divBdr>
                <w:top w:val="none" w:sz="0" w:space="0" w:color="auto"/>
                <w:left w:val="none" w:sz="0" w:space="0" w:color="auto"/>
                <w:bottom w:val="none" w:sz="0" w:space="0" w:color="auto"/>
                <w:right w:val="none" w:sz="0" w:space="0" w:color="auto"/>
              </w:divBdr>
            </w:div>
            <w:div w:id="1198809073">
              <w:marLeft w:val="0"/>
              <w:marRight w:val="0"/>
              <w:marTop w:val="0"/>
              <w:marBottom w:val="0"/>
              <w:divBdr>
                <w:top w:val="none" w:sz="0" w:space="0" w:color="auto"/>
                <w:left w:val="none" w:sz="0" w:space="0" w:color="auto"/>
                <w:bottom w:val="none" w:sz="0" w:space="0" w:color="auto"/>
                <w:right w:val="none" w:sz="0" w:space="0" w:color="auto"/>
              </w:divBdr>
            </w:div>
            <w:div w:id="1232080065">
              <w:marLeft w:val="0"/>
              <w:marRight w:val="0"/>
              <w:marTop w:val="0"/>
              <w:marBottom w:val="0"/>
              <w:divBdr>
                <w:top w:val="none" w:sz="0" w:space="0" w:color="auto"/>
                <w:left w:val="none" w:sz="0" w:space="0" w:color="auto"/>
                <w:bottom w:val="none" w:sz="0" w:space="0" w:color="auto"/>
                <w:right w:val="none" w:sz="0" w:space="0" w:color="auto"/>
              </w:divBdr>
            </w:div>
            <w:div w:id="1111588714">
              <w:marLeft w:val="0"/>
              <w:marRight w:val="0"/>
              <w:marTop w:val="0"/>
              <w:marBottom w:val="0"/>
              <w:divBdr>
                <w:top w:val="none" w:sz="0" w:space="0" w:color="auto"/>
                <w:left w:val="none" w:sz="0" w:space="0" w:color="auto"/>
                <w:bottom w:val="none" w:sz="0" w:space="0" w:color="auto"/>
                <w:right w:val="none" w:sz="0" w:space="0" w:color="auto"/>
              </w:divBdr>
            </w:div>
            <w:div w:id="858355660">
              <w:marLeft w:val="0"/>
              <w:marRight w:val="0"/>
              <w:marTop w:val="0"/>
              <w:marBottom w:val="0"/>
              <w:divBdr>
                <w:top w:val="none" w:sz="0" w:space="0" w:color="auto"/>
                <w:left w:val="none" w:sz="0" w:space="0" w:color="auto"/>
                <w:bottom w:val="none" w:sz="0" w:space="0" w:color="auto"/>
                <w:right w:val="none" w:sz="0" w:space="0" w:color="auto"/>
              </w:divBdr>
            </w:div>
            <w:div w:id="1973249199">
              <w:marLeft w:val="0"/>
              <w:marRight w:val="0"/>
              <w:marTop w:val="0"/>
              <w:marBottom w:val="0"/>
              <w:divBdr>
                <w:top w:val="none" w:sz="0" w:space="0" w:color="auto"/>
                <w:left w:val="none" w:sz="0" w:space="0" w:color="auto"/>
                <w:bottom w:val="none" w:sz="0" w:space="0" w:color="auto"/>
                <w:right w:val="none" w:sz="0" w:space="0" w:color="auto"/>
              </w:divBdr>
            </w:div>
            <w:div w:id="655376572">
              <w:marLeft w:val="0"/>
              <w:marRight w:val="0"/>
              <w:marTop w:val="0"/>
              <w:marBottom w:val="0"/>
              <w:divBdr>
                <w:top w:val="none" w:sz="0" w:space="0" w:color="auto"/>
                <w:left w:val="none" w:sz="0" w:space="0" w:color="auto"/>
                <w:bottom w:val="none" w:sz="0" w:space="0" w:color="auto"/>
                <w:right w:val="none" w:sz="0" w:space="0" w:color="auto"/>
              </w:divBdr>
            </w:div>
            <w:div w:id="169636825">
              <w:marLeft w:val="0"/>
              <w:marRight w:val="0"/>
              <w:marTop w:val="0"/>
              <w:marBottom w:val="0"/>
              <w:divBdr>
                <w:top w:val="none" w:sz="0" w:space="0" w:color="auto"/>
                <w:left w:val="none" w:sz="0" w:space="0" w:color="auto"/>
                <w:bottom w:val="none" w:sz="0" w:space="0" w:color="auto"/>
                <w:right w:val="none" w:sz="0" w:space="0" w:color="auto"/>
              </w:divBdr>
            </w:div>
            <w:div w:id="142359176">
              <w:marLeft w:val="0"/>
              <w:marRight w:val="0"/>
              <w:marTop w:val="0"/>
              <w:marBottom w:val="0"/>
              <w:divBdr>
                <w:top w:val="none" w:sz="0" w:space="0" w:color="auto"/>
                <w:left w:val="none" w:sz="0" w:space="0" w:color="auto"/>
                <w:bottom w:val="none" w:sz="0" w:space="0" w:color="auto"/>
                <w:right w:val="none" w:sz="0" w:space="0" w:color="auto"/>
              </w:divBdr>
            </w:div>
            <w:div w:id="2101832313">
              <w:marLeft w:val="0"/>
              <w:marRight w:val="0"/>
              <w:marTop w:val="0"/>
              <w:marBottom w:val="0"/>
              <w:divBdr>
                <w:top w:val="none" w:sz="0" w:space="0" w:color="auto"/>
                <w:left w:val="none" w:sz="0" w:space="0" w:color="auto"/>
                <w:bottom w:val="none" w:sz="0" w:space="0" w:color="auto"/>
                <w:right w:val="none" w:sz="0" w:space="0" w:color="auto"/>
              </w:divBdr>
            </w:div>
            <w:div w:id="1164930044">
              <w:marLeft w:val="0"/>
              <w:marRight w:val="0"/>
              <w:marTop w:val="0"/>
              <w:marBottom w:val="0"/>
              <w:divBdr>
                <w:top w:val="none" w:sz="0" w:space="0" w:color="auto"/>
                <w:left w:val="none" w:sz="0" w:space="0" w:color="auto"/>
                <w:bottom w:val="none" w:sz="0" w:space="0" w:color="auto"/>
                <w:right w:val="none" w:sz="0" w:space="0" w:color="auto"/>
              </w:divBdr>
            </w:div>
            <w:div w:id="1206138491">
              <w:marLeft w:val="0"/>
              <w:marRight w:val="0"/>
              <w:marTop w:val="0"/>
              <w:marBottom w:val="0"/>
              <w:divBdr>
                <w:top w:val="none" w:sz="0" w:space="0" w:color="auto"/>
                <w:left w:val="none" w:sz="0" w:space="0" w:color="auto"/>
                <w:bottom w:val="none" w:sz="0" w:space="0" w:color="auto"/>
                <w:right w:val="none" w:sz="0" w:space="0" w:color="auto"/>
              </w:divBdr>
            </w:div>
            <w:div w:id="617567093">
              <w:marLeft w:val="0"/>
              <w:marRight w:val="0"/>
              <w:marTop w:val="0"/>
              <w:marBottom w:val="0"/>
              <w:divBdr>
                <w:top w:val="none" w:sz="0" w:space="0" w:color="auto"/>
                <w:left w:val="none" w:sz="0" w:space="0" w:color="auto"/>
                <w:bottom w:val="none" w:sz="0" w:space="0" w:color="auto"/>
                <w:right w:val="none" w:sz="0" w:space="0" w:color="auto"/>
              </w:divBdr>
            </w:div>
            <w:div w:id="1317950395">
              <w:marLeft w:val="0"/>
              <w:marRight w:val="0"/>
              <w:marTop w:val="0"/>
              <w:marBottom w:val="0"/>
              <w:divBdr>
                <w:top w:val="none" w:sz="0" w:space="0" w:color="auto"/>
                <w:left w:val="none" w:sz="0" w:space="0" w:color="auto"/>
                <w:bottom w:val="none" w:sz="0" w:space="0" w:color="auto"/>
                <w:right w:val="none" w:sz="0" w:space="0" w:color="auto"/>
              </w:divBdr>
            </w:div>
            <w:div w:id="1110902667">
              <w:marLeft w:val="0"/>
              <w:marRight w:val="0"/>
              <w:marTop w:val="0"/>
              <w:marBottom w:val="0"/>
              <w:divBdr>
                <w:top w:val="none" w:sz="0" w:space="0" w:color="auto"/>
                <w:left w:val="none" w:sz="0" w:space="0" w:color="auto"/>
                <w:bottom w:val="none" w:sz="0" w:space="0" w:color="auto"/>
                <w:right w:val="none" w:sz="0" w:space="0" w:color="auto"/>
              </w:divBdr>
            </w:div>
            <w:div w:id="1522087375">
              <w:marLeft w:val="0"/>
              <w:marRight w:val="0"/>
              <w:marTop w:val="0"/>
              <w:marBottom w:val="0"/>
              <w:divBdr>
                <w:top w:val="none" w:sz="0" w:space="0" w:color="auto"/>
                <w:left w:val="none" w:sz="0" w:space="0" w:color="auto"/>
                <w:bottom w:val="none" w:sz="0" w:space="0" w:color="auto"/>
                <w:right w:val="none" w:sz="0" w:space="0" w:color="auto"/>
              </w:divBdr>
            </w:div>
            <w:div w:id="1330600358">
              <w:marLeft w:val="0"/>
              <w:marRight w:val="0"/>
              <w:marTop w:val="0"/>
              <w:marBottom w:val="0"/>
              <w:divBdr>
                <w:top w:val="none" w:sz="0" w:space="0" w:color="auto"/>
                <w:left w:val="none" w:sz="0" w:space="0" w:color="auto"/>
                <w:bottom w:val="none" w:sz="0" w:space="0" w:color="auto"/>
                <w:right w:val="none" w:sz="0" w:space="0" w:color="auto"/>
              </w:divBdr>
            </w:div>
            <w:div w:id="1254431979">
              <w:marLeft w:val="0"/>
              <w:marRight w:val="0"/>
              <w:marTop w:val="0"/>
              <w:marBottom w:val="0"/>
              <w:divBdr>
                <w:top w:val="none" w:sz="0" w:space="0" w:color="auto"/>
                <w:left w:val="none" w:sz="0" w:space="0" w:color="auto"/>
                <w:bottom w:val="none" w:sz="0" w:space="0" w:color="auto"/>
                <w:right w:val="none" w:sz="0" w:space="0" w:color="auto"/>
              </w:divBdr>
            </w:div>
            <w:div w:id="1784958619">
              <w:marLeft w:val="0"/>
              <w:marRight w:val="0"/>
              <w:marTop w:val="0"/>
              <w:marBottom w:val="0"/>
              <w:divBdr>
                <w:top w:val="none" w:sz="0" w:space="0" w:color="auto"/>
                <w:left w:val="none" w:sz="0" w:space="0" w:color="auto"/>
                <w:bottom w:val="none" w:sz="0" w:space="0" w:color="auto"/>
                <w:right w:val="none" w:sz="0" w:space="0" w:color="auto"/>
              </w:divBdr>
            </w:div>
            <w:div w:id="564755019">
              <w:marLeft w:val="0"/>
              <w:marRight w:val="0"/>
              <w:marTop w:val="0"/>
              <w:marBottom w:val="0"/>
              <w:divBdr>
                <w:top w:val="none" w:sz="0" w:space="0" w:color="auto"/>
                <w:left w:val="none" w:sz="0" w:space="0" w:color="auto"/>
                <w:bottom w:val="none" w:sz="0" w:space="0" w:color="auto"/>
                <w:right w:val="none" w:sz="0" w:space="0" w:color="auto"/>
              </w:divBdr>
            </w:div>
            <w:div w:id="687872380">
              <w:marLeft w:val="0"/>
              <w:marRight w:val="0"/>
              <w:marTop w:val="0"/>
              <w:marBottom w:val="0"/>
              <w:divBdr>
                <w:top w:val="none" w:sz="0" w:space="0" w:color="auto"/>
                <w:left w:val="none" w:sz="0" w:space="0" w:color="auto"/>
                <w:bottom w:val="none" w:sz="0" w:space="0" w:color="auto"/>
                <w:right w:val="none" w:sz="0" w:space="0" w:color="auto"/>
              </w:divBdr>
            </w:div>
            <w:div w:id="917641161">
              <w:marLeft w:val="0"/>
              <w:marRight w:val="0"/>
              <w:marTop w:val="0"/>
              <w:marBottom w:val="0"/>
              <w:divBdr>
                <w:top w:val="none" w:sz="0" w:space="0" w:color="auto"/>
                <w:left w:val="none" w:sz="0" w:space="0" w:color="auto"/>
                <w:bottom w:val="none" w:sz="0" w:space="0" w:color="auto"/>
                <w:right w:val="none" w:sz="0" w:space="0" w:color="auto"/>
              </w:divBdr>
            </w:div>
            <w:div w:id="179635194">
              <w:marLeft w:val="0"/>
              <w:marRight w:val="0"/>
              <w:marTop w:val="0"/>
              <w:marBottom w:val="0"/>
              <w:divBdr>
                <w:top w:val="none" w:sz="0" w:space="0" w:color="auto"/>
                <w:left w:val="none" w:sz="0" w:space="0" w:color="auto"/>
                <w:bottom w:val="none" w:sz="0" w:space="0" w:color="auto"/>
                <w:right w:val="none" w:sz="0" w:space="0" w:color="auto"/>
              </w:divBdr>
            </w:div>
            <w:div w:id="229468513">
              <w:marLeft w:val="0"/>
              <w:marRight w:val="0"/>
              <w:marTop w:val="0"/>
              <w:marBottom w:val="0"/>
              <w:divBdr>
                <w:top w:val="none" w:sz="0" w:space="0" w:color="auto"/>
                <w:left w:val="none" w:sz="0" w:space="0" w:color="auto"/>
                <w:bottom w:val="none" w:sz="0" w:space="0" w:color="auto"/>
                <w:right w:val="none" w:sz="0" w:space="0" w:color="auto"/>
              </w:divBdr>
            </w:div>
            <w:div w:id="1420055480">
              <w:marLeft w:val="0"/>
              <w:marRight w:val="0"/>
              <w:marTop w:val="0"/>
              <w:marBottom w:val="0"/>
              <w:divBdr>
                <w:top w:val="none" w:sz="0" w:space="0" w:color="auto"/>
                <w:left w:val="none" w:sz="0" w:space="0" w:color="auto"/>
                <w:bottom w:val="none" w:sz="0" w:space="0" w:color="auto"/>
                <w:right w:val="none" w:sz="0" w:space="0" w:color="auto"/>
              </w:divBdr>
            </w:div>
            <w:div w:id="1589462063">
              <w:marLeft w:val="0"/>
              <w:marRight w:val="0"/>
              <w:marTop w:val="0"/>
              <w:marBottom w:val="0"/>
              <w:divBdr>
                <w:top w:val="none" w:sz="0" w:space="0" w:color="auto"/>
                <w:left w:val="none" w:sz="0" w:space="0" w:color="auto"/>
                <w:bottom w:val="none" w:sz="0" w:space="0" w:color="auto"/>
                <w:right w:val="none" w:sz="0" w:space="0" w:color="auto"/>
              </w:divBdr>
            </w:div>
            <w:div w:id="1221674375">
              <w:marLeft w:val="0"/>
              <w:marRight w:val="0"/>
              <w:marTop w:val="0"/>
              <w:marBottom w:val="0"/>
              <w:divBdr>
                <w:top w:val="none" w:sz="0" w:space="0" w:color="auto"/>
                <w:left w:val="none" w:sz="0" w:space="0" w:color="auto"/>
                <w:bottom w:val="none" w:sz="0" w:space="0" w:color="auto"/>
                <w:right w:val="none" w:sz="0" w:space="0" w:color="auto"/>
              </w:divBdr>
            </w:div>
            <w:div w:id="1529295445">
              <w:marLeft w:val="0"/>
              <w:marRight w:val="0"/>
              <w:marTop w:val="0"/>
              <w:marBottom w:val="0"/>
              <w:divBdr>
                <w:top w:val="none" w:sz="0" w:space="0" w:color="auto"/>
                <w:left w:val="none" w:sz="0" w:space="0" w:color="auto"/>
                <w:bottom w:val="none" w:sz="0" w:space="0" w:color="auto"/>
                <w:right w:val="none" w:sz="0" w:space="0" w:color="auto"/>
              </w:divBdr>
            </w:div>
            <w:div w:id="2141729594">
              <w:marLeft w:val="0"/>
              <w:marRight w:val="0"/>
              <w:marTop w:val="0"/>
              <w:marBottom w:val="0"/>
              <w:divBdr>
                <w:top w:val="none" w:sz="0" w:space="0" w:color="auto"/>
                <w:left w:val="none" w:sz="0" w:space="0" w:color="auto"/>
                <w:bottom w:val="none" w:sz="0" w:space="0" w:color="auto"/>
                <w:right w:val="none" w:sz="0" w:space="0" w:color="auto"/>
              </w:divBdr>
            </w:div>
            <w:div w:id="1247373929">
              <w:marLeft w:val="0"/>
              <w:marRight w:val="0"/>
              <w:marTop w:val="0"/>
              <w:marBottom w:val="0"/>
              <w:divBdr>
                <w:top w:val="none" w:sz="0" w:space="0" w:color="auto"/>
                <w:left w:val="none" w:sz="0" w:space="0" w:color="auto"/>
                <w:bottom w:val="none" w:sz="0" w:space="0" w:color="auto"/>
                <w:right w:val="none" w:sz="0" w:space="0" w:color="auto"/>
              </w:divBdr>
            </w:div>
            <w:div w:id="1922569047">
              <w:marLeft w:val="0"/>
              <w:marRight w:val="0"/>
              <w:marTop w:val="0"/>
              <w:marBottom w:val="0"/>
              <w:divBdr>
                <w:top w:val="none" w:sz="0" w:space="0" w:color="auto"/>
                <w:left w:val="none" w:sz="0" w:space="0" w:color="auto"/>
                <w:bottom w:val="none" w:sz="0" w:space="0" w:color="auto"/>
                <w:right w:val="none" w:sz="0" w:space="0" w:color="auto"/>
              </w:divBdr>
            </w:div>
            <w:div w:id="1856379142">
              <w:marLeft w:val="0"/>
              <w:marRight w:val="0"/>
              <w:marTop w:val="0"/>
              <w:marBottom w:val="0"/>
              <w:divBdr>
                <w:top w:val="none" w:sz="0" w:space="0" w:color="auto"/>
                <w:left w:val="none" w:sz="0" w:space="0" w:color="auto"/>
                <w:bottom w:val="none" w:sz="0" w:space="0" w:color="auto"/>
                <w:right w:val="none" w:sz="0" w:space="0" w:color="auto"/>
              </w:divBdr>
            </w:div>
            <w:div w:id="417601098">
              <w:marLeft w:val="0"/>
              <w:marRight w:val="0"/>
              <w:marTop w:val="0"/>
              <w:marBottom w:val="0"/>
              <w:divBdr>
                <w:top w:val="none" w:sz="0" w:space="0" w:color="auto"/>
                <w:left w:val="none" w:sz="0" w:space="0" w:color="auto"/>
                <w:bottom w:val="none" w:sz="0" w:space="0" w:color="auto"/>
                <w:right w:val="none" w:sz="0" w:space="0" w:color="auto"/>
              </w:divBdr>
            </w:div>
            <w:div w:id="554391419">
              <w:marLeft w:val="0"/>
              <w:marRight w:val="0"/>
              <w:marTop w:val="0"/>
              <w:marBottom w:val="0"/>
              <w:divBdr>
                <w:top w:val="none" w:sz="0" w:space="0" w:color="auto"/>
                <w:left w:val="none" w:sz="0" w:space="0" w:color="auto"/>
                <w:bottom w:val="none" w:sz="0" w:space="0" w:color="auto"/>
                <w:right w:val="none" w:sz="0" w:space="0" w:color="auto"/>
              </w:divBdr>
            </w:div>
            <w:div w:id="753168020">
              <w:marLeft w:val="0"/>
              <w:marRight w:val="0"/>
              <w:marTop w:val="0"/>
              <w:marBottom w:val="0"/>
              <w:divBdr>
                <w:top w:val="none" w:sz="0" w:space="0" w:color="auto"/>
                <w:left w:val="none" w:sz="0" w:space="0" w:color="auto"/>
                <w:bottom w:val="none" w:sz="0" w:space="0" w:color="auto"/>
                <w:right w:val="none" w:sz="0" w:space="0" w:color="auto"/>
              </w:divBdr>
            </w:div>
            <w:div w:id="1519468130">
              <w:marLeft w:val="0"/>
              <w:marRight w:val="0"/>
              <w:marTop w:val="0"/>
              <w:marBottom w:val="0"/>
              <w:divBdr>
                <w:top w:val="none" w:sz="0" w:space="0" w:color="auto"/>
                <w:left w:val="none" w:sz="0" w:space="0" w:color="auto"/>
                <w:bottom w:val="none" w:sz="0" w:space="0" w:color="auto"/>
                <w:right w:val="none" w:sz="0" w:space="0" w:color="auto"/>
              </w:divBdr>
            </w:div>
            <w:div w:id="1632009062">
              <w:marLeft w:val="0"/>
              <w:marRight w:val="0"/>
              <w:marTop w:val="0"/>
              <w:marBottom w:val="0"/>
              <w:divBdr>
                <w:top w:val="none" w:sz="0" w:space="0" w:color="auto"/>
                <w:left w:val="none" w:sz="0" w:space="0" w:color="auto"/>
                <w:bottom w:val="none" w:sz="0" w:space="0" w:color="auto"/>
                <w:right w:val="none" w:sz="0" w:space="0" w:color="auto"/>
              </w:divBdr>
            </w:div>
            <w:div w:id="752824512">
              <w:marLeft w:val="0"/>
              <w:marRight w:val="0"/>
              <w:marTop w:val="0"/>
              <w:marBottom w:val="0"/>
              <w:divBdr>
                <w:top w:val="none" w:sz="0" w:space="0" w:color="auto"/>
                <w:left w:val="none" w:sz="0" w:space="0" w:color="auto"/>
                <w:bottom w:val="none" w:sz="0" w:space="0" w:color="auto"/>
                <w:right w:val="none" w:sz="0" w:space="0" w:color="auto"/>
              </w:divBdr>
            </w:div>
            <w:div w:id="1016346717">
              <w:marLeft w:val="0"/>
              <w:marRight w:val="0"/>
              <w:marTop w:val="0"/>
              <w:marBottom w:val="0"/>
              <w:divBdr>
                <w:top w:val="none" w:sz="0" w:space="0" w:color="auto"/>
                <w:left w:val="none" w:sz="0" w:space="0" w:color="auto"/>
                <w:bottom w:val="none" w:sz="0" w:space="0" w:color="auto"/>
                <w:right w:val="none" w:sz="0" w:space="0" w:color="auto"/>
              </w:divBdr>
            </w:div>
            <w:div w:id="1411269393">
              <w:marLeft w:val="0"/>
              <w:marRight w:val="0"/>
              <w:marTop w:val="0"/>
              <w:marBottom w:val="0"/>
              <w:divBdr>
                <w:top w:val="none" w:sz="0" w:space="0" w:color="auto"/>
                <w:left w:val="none" w:sz="0" w:space="0" w:color="auto"/>
                <w:bottom w:val="none" w:sz="0" w:space="0" w:color="auto"/>
                <w:right w:val="none" w:sz="0" w:space="0" w:color="auto"/>
              </w:divBdr>
            </w:div>
            <w:div w:id="207227291">
              <w:marLeft w:val="0"/>
              <w:marRight w:val="0"/>
              <w:marTop w:val="0"/>
              <w:marBottom w:val="0"/>
              <w:divBdr>
                <w:top w:val="none" w:sz="0" w:space="0" w:color="auto"/>
                <w:left w:val="none" w:sz="0" w:space="0" w:color="auto"/>
                <w:bottom w:val="none" w:sz="0" w:space="0" w:color="auto"/>
                <w:right w:val="none" w:sz="0" w:space="0" w:color="auto"/>
              </w:divBdr>
            </w:div>
            <w:div w:id="477842601">
              <w:marLeft w:val="0"/>
              <w:marRight w:val="0"/>
              <w:marTop w:val="0"/>
              <w:marBottom w:val="0"/>
              <w:divBdr>
                <w:top w:val="none" w:sz="0" w:space="0" w:color="auto"/>
                <w:left w:val="none" w:sz="0" w:space="0" w:color="auto"/>
                <w:bottom w:val="none" w:sz="0" w:space="0" w:color="auto"/>
                <w:right w:val="none" w:sz="0" w:space="0" w:color="auto"/>
              </w:divBdr>
            </w:div>
            <w:div w:id="8532193">
              <w:marLeft w:val="0"/>
              <w:marRight w:val="0"/>
              <w:marTop w:val="0"/>
              <w:marBottom w:val="0"/>
              <w:divBdr>
                <w:top w:val="none" w:sz="0" w:space="0" w:color="auto"/>
                <w:left w:val="none" w:sz="0" w:space="0" w:color="auto"/>
                <w:bottom w:val="none" w:sz="0" w:space="0" w:color="auto"/>
                <w:right w:val="none" w:sz="0" w:space="0" w:color="auto"/>
              </w:divBdr>
            </w:div>
            <w:div w:id="781458268">
              <w:marLeft w:val="0"/>
              <w:marRight w:val="0"/>
              <w:marTop w:val="0"/>
              <w:marBottom w:val="0"/>
              <w:divBdr>
                <w:top w:val="none" w:sz="0" w:space="0" w:color="auto"/>
                <w:left w:val="none" w:sz="0" w:space="0" w:color="auto"/>
                <w:bottom w:val="none" w:sz="0" w:space="0" w:color="auto"/>
                <w:right w:val="none" w:sz="0" w:space="0" w:color="auto"/>
              </w:divBdr>
            </w:div>
            <w:div w:id="572934075">
              <w:marLeft w:val="0"/>
              <w:marRight w:val="0"/>
              <w:marTop w:val="0"/>
              <w:marBottom w:val="0"/>
              <w:divBdr>
                <w:top w:val="none" w:sz="0" w:space="0" w:color="auto"/>
                <w:left w:val="none" w:sz="0" w:space="0" w:color="auto"/>
                <w:bottom w:val="none" w:sz="0" w:space="0" w:color="auto"/>
                <w:right w:val="none" w:sz="0" w:space="0" w:color="auto"/>
              </w:divBdr>
            </w:div>
            <w:div w:id="1561013109">
              <w:marLeft w:val="0"/>
              <w:marRight w:val="0"/>
              <w:marTop w:val="0"/>
              <w:marBottom w:val="0"/>
              <w:divBdr>
                <w:top w:val="none" w:sz="0" w:space="0" w:color="auto"/>
                <w:left w:val="none" w:sz="0" w:space="0" w:color="auto"/>
                <w:bottom w:val="none" w:sz="0" w:space="0" w:color="auto"/>
                <w:right w:val="none" w:sz="0" w:space="0" w:color="auto"/>
              </w:divBdr>
            </w:div>
            <w:div w:id="1103182500">
              <w:marLeft w:val="0"/>
              <w:marRight w:val="0"/>
              <w:marTop w:val="0"/>
              <w:marBottom w:val="0"/>
              <w:divBdr>
                <w:top w:val="none" w:sz="0" w:space="0" w:color="auto"/>
                <w:left w:val="none" w:sz="0" w:space="0" w:color="auto"/>
                <w:bottom w:val="none" w:sz="0" w:space="0" w:color="auto"/>
                <w:right w:val="none" w:sz="0" w:space="0" w:color="auto"/>
              </w:divBdr>
            </w:div>
            <w:div w:id="1039597716">
              <w:marLeft w:val="0"/>
              <w:marRight w:val="0"/>
              <w:marTop w:val="0"/>
              <w:marBottom w:val="0"/>
              <w:divBdr>
                <w:top w:val="none" w:sz="0" w:space="0" w:color="auto"/>
                <w:left w:val="none" w:sz="0" w:space="0" w:color="auto"/>
                <w:bottom w:val="none" w:sz="0" w:space="0" w:color="auto"/>
                <w:right w:val="none" w:sz="0" w:space="0" w:color="auto"/>
              </w:divBdr>
            </w:div>
            <w:div w:id="858927862">
              <w:marLeft w:val="0"/>
              <w:marRight w:val="0"/>
              <w:marTop w:val="0"/>
              <w:marBottom w:val="0"/>
              <w:divBdr>
                <w:top w:val="none" w:sz="0" w:space="0" w:color="auto"/>
                <w:left w:val="none" w:sz="0" w:space="0" w:color="auto"/>
                <w:bottom w:val="none" w:sz="0" w:space="0" w:color="auto"/>
                <w:right w:val="none" w:sz="0" w:space="0" w:color="auto"/>
              </w:divBdr>
            </w:div>
            <w:div w:id="676231284">
              <w:marLeft w:val="0"/>
              <w:marRight w:val="0"/>
              <w:marTop w:val="0"/>
              <w:marBottom w:val="0"/>
              <w:divBdr>
                <w:top w:val="none" w:sz="0" w:space="0" w:color="auto"/>
                <w:left w:val="none" w:sz="0" w:space="0" w:color="auto"/>
                <w:bottom w:val="none" w:sz="0" w:space="0" w:color="auto"/>
                <w:right w:val="none" w:sz="0" w:space="0" w:color="auto"/>
              </w:divBdr>
            </w:div>
            <w:div w:id="955789112">
              <w:marLeft w:val="0"/>
              <w:marRight w:val="0"/>
              <w:marTop w:val="0"/>
              <w:marBottom w:val="0"/>
              <w:divBdr>
                <w:top w:val="none" w:sz="0" w:space="0" w:color="auto"/>
                <w:left w:val="none" w:sz="0" w:space="0" w:color="auto"/>
                <w:bottom w:val="none" w:sz="0" w:space="0" w:color="auto"/>
                <w:right w:val="none" w:sz="0" w:space="0" w:color="auto"/>
              </w:divBdr>
            </w:div>
            <w:div w:id="129371955">
              <w:marLeft w:val="0"/>
              <w:marRight w:val="0"/>
              <w:marTop w:val="0"/>
              <w:marBottom w:val="0"/>
              <w:divBdr>
                <w:top w:val="none" w:sz="0" w:space="0" w:color="auto"/>
                <w:left w:val="none" w:sz="0" w:space="0" w:color="auto"/>
                <w:bottom w:val="none" w:sz="0" w:space="0" w:color="auto"/>
                <w:right w:val="none" w:sz="0" w:space="0" w:color="auto"/>
              </w:divBdr>
            </w:div>
            <w:div w:id="371659865">
              <w:marLeft w:val="0"/>
              <w:marRight w:val="0"/>
              <w:marTop w:val="0"/>
              <w:marBottom w:val="0"/>
              <w:divBdr>
                <w:top w:val="none" w:sz="0" w:space="0" w:color="auto"/>
                <w:left w:val="none" w:sz="0" w:space="0" w:color="auto"/>
                <w:bottom w:val="none" w:sz="0" w:space="0" w:color="auto"/>
                <w:right w:val="none" w:sz="0" w:space="0" w:color="auto"/>
              </w:divBdr>
            </w:div>
            <w:div w:id="557908350">
              <w:marLeft w:val="0"/>
              <w:marRight w:val="0"/>
              <w:marTop w:val="0"/>
              <w:marBottom w:val="0"/>
              <w:divBdr>
                <w:top w:val="none" w:sz="0" w:space="0" w:color="auto"/>
                <w:left w:val="none" w:sz="0" w:space="0" w:color="auto"/>
                <w:bottom w:val="none" w:sz="0" w:space="0" w:color="auto"/>
                <w:right w:val="none" w:sz="0" w:space="0" w:color="auto"/>
              </w:divBdr>
            </w:div>
            <w:div w:id="1391004027">
              <w:marLeft w:val="0"/>
              <w:marRight w:val="0"/>
              <w:marTop w:val="0"/>
              <w:marBottom w:val="0"/>
              <w:divBdr>
                <w:top w:val="none" w:sz="0" w:space="0" w:color="auto"/>
                <w:left w:val="none" w:sz="0" w:space="0" w:color="auto"/>
                <w:bottom w:val="none" w:sz="0" w:space="0" w:color="auto"/>
                <w:right w:val="none" w:sz="0" w:space="0" w:color="auto"/>
              </w:divBdr>
            </w:div>
            <w:div w:id="1256402651">
              <w:marLeft w:val="0"/>
              <w:marRight w:val="0"/>
              <w:marTop w:val="0"/>
              <w:marBottom w:val="0"/>
              <w:divBdr>
                <w:top w:val="none" w:sz="0" w:space="0" w:color="auto"/>
                <w:left w:val="none" w:sz="0" w:space="0" w:color="auto"/>
                <w:bottom w:val="none" w:sz="0" w:space="0" w:color="auto"/>
                <w:right w:val="none" w:sz="0" w:space="0" w:color="auto"/>
              </w:divBdr>
            </w:div>
            <w:div w:id="695425692">
              <w:marLeft w:val="0"/>
              <w:marRight w:val="0"/>
              <w:marTop w:val="0"/>
              <w:marBottom w:val="0"/>
              <w:divBdr>
                <w:top w:val="none" w:sz="0" w:space="0" w:color="auto"/>
                <w:left w:val="none" w:sz="0" w:space="0" w:color="auto"/>
                <w:bottom w:val="none" w:sz="0" w:space="0" w:color="auto"/>
                <w:right w:val="none" w:sz="0" w:space="0" w:color="auto"/>
              </w:divBdr>
            </w:div>
            <w:div w:id="934483700">
              <w:marLeft w:val="0"/>
              <w:marRight w:val="0"/>
              <w:marTop w:val="0"/>
              <w:marBottom w:val="0"/>
              <w:divBdr>
                <w:top w:val="none" w:sz="0" w:space="0" w:color="auto"/>
                <w:left w:val="none" w:sz="0" w:space="0" w:color="auto"/>
                <w:bottom w:val="none" w:sz="0" w:space="0" w:color="auto"/>
                <w:right w:val="none" w:sz="0" w:space="0" w:color="auto"/>
              </w:divBdr>
            </w:div>
            <w:div w:id="285620264">
              <w:marLeft w:val="0"/>
              <w:marRight w:val="0"/>
              <w:marTop w:val="0"/>
              <w:marBottom w:val="0"/>
              <w:divBdr>
                <w:top w:val="none" w:sz="0" w:space="0" w:color="auto"/>
                <w:left w:val="none" w:sz="0" w:space="0" w:color="auto"/>
                <w:bottom w:val="none" w:sz="0" w:space="0" w:color="auto"/>
                <w:right w:val="none" w:sz="0" w:space="0" w:color="auto"/>
              </w:divBdr>
            </w:div>
            <w:div w:id="1633168643">
              <w:marLeft w:val="0"/>
              <w:marRight w:val="0"/>
              <w:marTop w:val="0"/>
              <w:marBottom w:val="0"/>
              <w:divBdr>
                <w:top w:val="none" w:sz="0" w:space="0" w:color="auto"/>
                <w:left w:val="none" w:sz="0" w:space="0" w:color="auto"/>
                <w:bottom w:val="none" w:sz="0" w:space="0" w:color="auto"/>
                <w:right w:val="none" w:sz="0" w:space="0" w:color="auto"/>
              </w:divBdr>
            </w:div>
            <w:div w:id="1351377527">
              <w:marLeft w:val="0"/>
              <w:marRight w:val="0"/>
              <w:marTop w:val="0"/>
              <w:marBottom w:val="0"/>
              <w:divBdr>
                <w:top w:val="none" w:sz="0" w:space="0" w:color="auto"/>
                <w:left w:val="none" w:sz="0" w:space="0" w:color="auto"/>
                <w:bottom w:val="none" w:sz="0" w:space="0" w:color="auto"/>
                <w:right w:val="none" w:sz="0" w:space="0" w:color="auto"/>
              </w:divBdr>
            </w:div>
            <w:div w:id="362558385">
              <w:marLeft w:val="0"/>
              <w:marRight w:val="0"/>
              <w:marTop w:val="0"/>
              <w:marBottom w:val="0"/>
              <w:divBdr>
                <w:top w:val="none" w:sz="0" w:space="0" w:color="auto"/>
                <w:left w:val="none" w:sz="0" w:space="0" w:color="auto"/>
                <w:bottom w:val="none" w:sz="0" w:space="0" w:color="auto"/>
                <w:right w:val="none" w:sz="0" w:space="0" w:color="auto"/>
              </w:divBdr>
            </w:div>
            <w:div w:id="801194632">
              <w:marLeft w:val="0"/>
              <w:marRight w:val="0"/>
              <w:marTop w:val="0"/>
              <w:marBottom w:val="0"/>
              <w:divBdr>
                <w:top w:val="none" w:sz="0" w:space="0" w:color="auto"/>
                <w:left w:val="none" w:sz="0" w:space="0" w:color="auto"/>
                <w:bottom w:val="none" w:sz="0" w:space="0" w:color="auto"/>
                <w:right w:val="none" w:sz="0" w:space="0" w:color="auto"/>
              </w:divBdr>
            </w:div>
            <w:div w:id="1849363422">
              <w:marLeft w:val="0"/>
              <w:marRight w:val="0"/>
              <w:marTop w:val="0"/>
              <w:marBottom w:val="0"/>
              <w:divBdr>
                <w:top w:val="none" w:sz="0" w:space="0" w:color="auto"/>
                <w:left w:val="none" w:sz="0" w:space="0" w:color="auto"/>
                <w:bottom w:val="none" w:sz="0" w:space="0" w:color="auto"/>
                <w:right w:val="none" w:sz="0" w:space="0" w:color="auto"/>
              </w:divBdr>
            </w:div>
            <w:div w:id="1245870017">
              <w:marLeft w:val="0"/>
              <w:marRight w:val="0"/>
              <w:marTop w:val="0"/>
              <w:marBottom w:val="0"/>
              <w:divBdr>
                <w:top w:val="none" w:sz="0" w:space="0" w:color="auto"/>
                <w:left w:val="none" w:sz="0" w:space="0" w:color="auto"/>
                <w:bottom w:val="none" w:sz="0" w:space="0" w:color="auto"/>
                <w:right w:val="none" w:sz="0" w:space="0" w:color="auto"/>
              </w:divBdr>
            </w:div>
            <w:div w:id="1575818288">
              <w:marLeft w:val="0"/>
              <w:marRight w:val="0"/>
              <w:marTop w:val="0"/>
              <w:marBottom w:val="0"/>
              <w:divBdr>
                <w:top w:val="none" w:sz="0" w:space="0" w:color="auto"/>
                <w:left w:val="none" w:sz="0" w:space="0" w:color="auto"/>
                <w:bottom w:val="none" w:sz="0" w:space="0" w:color="auto"/>
                <w:right w:val="none" w:sz="0" w:space="0" w:color="auto"/>
              </w:divBdr>
            </w:div>
            <w:div w:id="104886694">
              <w:marLeft w:val="0"/>
              <w:marRight w:val="0"/>
              <w:marTop w:val="0"/>
              <w:marBottom w:val="0"/>
              <w:divBdr>
                <w:top w:val="none" w:sz="0" w:space="0" w:color="auto"/>
                <w:left w:val="none" w:sz="0" w:space="0" w:color="auto"/>
                <w:bottom w:val="none" w:sz="0" w:space="0" w:color="auto"/>
                <w:right w:val="none" w:sz="0" w:space="0" w:color="auto"/>
              </w:divBdr>
            </w:div>
            <w:div w:id="488401588">
              <w:marLeft w:val="0"/>
              <w:marRight w:val="0"/>
              <w:marTop w:val="0"/>
              <w:marBottom w:val="0"/>
              <w:divBdr>
                <w:top w:val="none" w:sz="0" w:space="0" w:color="auto"/>
                <w:left w:val="none" w:sz="0" w:space="0" w:color="auto"/>
                <w:bottom w:val="none" w:sz="0" w:space="0" w:color="auto"/>
                <w:right w:val="none" w:sz="0" w:space="0" w:color="auto"/>
              </w:divBdr>
            </w:div>
            <w:div w:id="443381598">
              <w:marLeft w:val="0"/>
              <w:marRight w:val="0"/>
              <w:marTop w:val="0"/>
              <w:marBottom w:val="0"/>
              <w:divBdr>
                <w:top w:val="none" w:sz="0" w:space="0" w:color="auto"/>
                <w:left w:val="none" w:sz="0" w:space="0" w:color="auto"/>
                <w:bottom w:val="none" w:sz="0" w:space="0" w:color="auto"/>
                <w:right w:val="none" w:sz="0" w:space="0" w:color="auto"/>
              </w:divBdr>
            </w:div>
            <w:div w:id="2002155989">
              <w:marLeft w:val="0"/>
              <w:marRight w:val="0"/>
              <w:marTop w:val="0"/>
              <w:marBottom w:val="0"/>
              <w:divBdr>
                <w:top w:val="none" w:sz="0" w:space="0" w:color="auto"/>
                <w:left w:val="none" w:sz="0" w:space="0" w:color="auto"/>
                <w:bottom w:val="none" w:sz="0" w:space="0" w:color="auto"/>
                <w:right w:val="none" w:sz="0" w:space="0" w:color="auto"/>
              </w:divBdr>
            </w:div>
            <w:div w:id="419833109">
              <w:marLeft w:val="0"/>
              <w:marRight w:val="0"/>
              <w:marTop w:val="0"/>
              <w:marBottom w:val="0"/>
              <w:divBdr>
                <w:top w:val="none" w:sz="0" w:space="0" w:color="auto"/>
                <w:left w:val="none" w:sz="0" w:space="0" w:color="auto"/>
                <w:bottom w:val="none" w:sz="0" w:space="0" w:color="auto"/>
                <w:right w:val="none" w:sz="0" w:space="0" w:color="auto"/>
              </w:divBdr>
            </w:div>
            <w:div w:id="385879107">
              <w:marLeft w:val="0"/>
              <w:marRight w:val="0"/>
              <w:marTop w:val="0"/>
              <w:marBottom w:val="0"/>
              <w:divBdr>
                <w:top w:val="none" w:sz="0" w:space="0" w:color="auto"/>
                <w:left w:val="none" w:sz="0" w:space="0" w:color="auto"/>
                <w:bottom w:val="none" w:sz="0" w:space="0" w:color="auto"/>
                <w:right w:val="none" w:sz="0" w:space="0" w:color="auto"/>
              </w:divBdr>
            </w:div>
            <w:div w:id="2033415841">
              <w:marLeft w:val="0"/>
              <w:marRight w:val="0"/>
              <w:marTop w:val="0"/>
              <w:marBottom w:val="0"/>
              <w:divBdr>
                <w:top w:val="none" w:sz="0" w:space="0" w:color="auto"/>
                <w:left w:val="none" w:sz="0" w:space="0" w:color="auto"/>
                <w:bottom w:val="none" w:sz="0" w:space="0" w:color="auto"/>
                <w:right w:val="none" w:sz="0" w:space="0" w:color="auto"/>
              </w:divBdr>
            </w:div>
            <w:div w:id="704134671">
              <w:marLeft w:val="0"/>
              <w:marRight w:val="0"/>
              <w:marTop w:val="0"/>
              <w:marBottom w:val="0"/>
              <w:divBdr>
                <w:top w:val="none" w:sz="0" w:space="0" w:color="auto"/>
                <w:left w:val="none" w:sz="0" w:space="0" w:color="auto"/>
                <w:bottom w:val="none" w:sz="0" w:space="0" w:color="auto"/>
                <w:right w:val="none" w:sz="0" w:space="0" w:color="auto"/>
              </w:divBdr>
            </w:div>
            <w:div w:id="1735354545">
              <w:marLeft w:val="0"/>
              <w:marRight w:val="0"/>
              <w:marTop w:val="0"/>
              <w:marBottom w:val="0"/>
              <w:divBdr>
                <w:top w:val="none" w:sz="0" w:space="0" w:color="auto"/>
                <w:left w:val="none" w:sz="0" w:space="0" w:color="auto"/>
                <w:bottom w:val="none" w:sz="0" w:space="0" w:color="auto"/>
                <w:right w:val="none" w:sz="0" w:space="0" w:color="auto"/>
              </w:divBdr>
            </w:div>
            <w:div w:id="1897811284">
              <w:marLeft w:val="0"/>
              <w:marRight w:val="0"/>
              <w:marTop w:val="0"/>
              <w:marBottom w:val="0"/>
              <w:divBdr>
                <w:top w:val="none" w:sz="0" w:space="0" w:color="auto"/>
                <w:left w:val="none" w:sz="0" w:space="0" w:color="auto"/>
                <w:bottom w:val="none" w:sz="0" w:space="0" w:color="auto"/>
                <w:right w:val="none" w:sz="0" w:space="0" w:color="auto"/>
              </w:divBdr>
            </w:div>
            <w:div w:id="1024596024">
              <w:marLeft w:val="0"/>
              <w:marRight w:val="0"/>
              <w:marTop w:val="0"/>
              <w:marBottom w:val="0"/>
              <w:divBdr>
                <w:top w:val="none" w:sz="0" w:space="0" w:color="auto"/>
                <w:left w:val="none" w:sz="0" w:space="0" w:color="auto"/>
                <w:bottom w:val="none" w:sz="0" w:space="0" w:color="auto"/>
                <w:right w:val="none" w:sz="0" w:space="0" w:color="auto"/>
              </w:divBdr>
            </w:div>
            <w:div w:id="646276823">
              <w:marLeft w:val="0"/>
              <w:marRight w:val="0"/>
              <w:marTop w:val="0"/>
              <w:marBottom w:val="0"/>
              <w:divBdr>
                <w:top w:val="none" w:sz="0" w:space="0" w:color="auto"/>
                <w:left w:val="none" w:sz="0" w:space="0" w:color="auto"/>
                <w:bottom w:val="none" w:sz="0" w:space="0" w:color="auto"/>
                <w:right w:val="none" w:sz="0" w:space="0" w:color="auto"/>
              </w:divBdr>
            </w:div>
            <w:div w:id="1930188125">
              <w:marLeft w:val="0"/>
              <w:marRight w:val="0"/>
              <w:marTop w:val="0"/>
              <w:marBottom w:val="0"/>
              <w:divBdr>
                <w:top w:val="none" w:sz="0" w:space="0" w:color="auto"/>
                <w:left w:val="none" w:sz="0" w:space="0" w:color="auto"/>
                <w:bottom w:val="none" w:sz="0" w:space="0" w:color="auto"/>
                <w:right w:val="none" w:sz="0" w:space="0" w:color="auto"/>
              </w:divBdr>
            </w:div>
            <w:div w:id="1681615649">
              <w:marLeft w:val="0"/>
              <w:marRight w:val="0"/>
              <w:marTop w:val="0"/>
              <w:marBottom w:val="0"/>
              <w:divBdr>
                <w:top w:val="none" w:sz="0" w:space="0" w:color="auto"/>
                <w:left w:val="none" w:sz="0" w:space="0" w:color="auto"/>
                <w:bottom w:val="none" w:sz="0" w:space="0" w:color="auto"/>
                <w:right w:val="none" w:sz="0" w:space="0" w:color="auto"/>
              </w:divBdr>
            </w:div>
            <w:div w:id="1797793589">
              <w:marLeft w:val="0"/>
              <w:marRight w:val="0"/>
              <w:marTop w:val="0"/>
              <w:marBottom w:val="0"/>
              <w:divBdr>
                <w:top w:val="none" w:sz="0" w:space="0" w:color="auto"/>
                <w:left w:val="none" w:sz="0" w:space="0" w:color="auto"/>
                <w:bottom w:val="none" w:sz="0" w:space="0" w:color="auto"/>
                <w:right w:val="none" w:sz="0" w:space="0" w:color="auto"/>
              </w:divBdr>
            </w:div>
            <w:div w:id="825129268">
              <w:marLeft w:val="0"/>
              <w:marRight w:val="0"/>
              <w:marTop w:val="0"/>
              <w:marBottom w:val="0"/>
              <w:divBdr>
                <w:top w:val="none" w:sz="0" w:space="0" w:color="auto"/>
                <w:left w:val="none" w:sz="0" w:space="0" w:color="auto"/>
                <w:bottom w:val="none" w:sz="0" w:space="0" w:color="auto"/>
                <w:right w:val="none" w:sz="0" w:space="0" w:color="auto"/>
              </w:divBdr>
            </w:div>
            <w:div w:id="1669868334">
              <w:marLeft w:val="0"/>
              <w:marRight w:val="0"/>
              <w:marTop w:val="0"/>
              <w:marBottom w:val="0"/>
              <w:divBdr>
                <w:top w:val="none" w:sz="0" w:space="0" w:color="auto"/>
                <w:left w:val="none" w:sz="0" w:space="0" w:color="auto"/>
                <w:bottom w:val="none" w:sz="0" w:space="0" w:color="auto"/>
                <w:right w:val="none" w:sz="0" w:space="0" w:color="auto"/>
              </w:divBdr>
            </w:div>
            <w:div w:id="286008323">
              <w:marLeft w:val="0"/>
              <w:marRight w:val="0"/>
              <w:marTop w:val="0"/>
              <w:marBottom w:val="0"/>
              <w:divBdr>
                <w:top w:val="none" w:sz="0" w:space="0" w:color="auto"/>
                <w:left w:val="none" w:sz="0" w:space="0" w:color="auto"/>
                <w:bottom w:val="none" w:sz="0" w:space="0" w:color="auto"/>
                <w:right w:val="none" w:sz="0" w:space="0" w:color="auto"/>
              </w:divBdr>
            </w:div>
            <w:div w:id="576289406">
              <w:marLeft w:val="0"/>
              <w:marRight w:val="0"/>
              <w:marTop w:val="0"/>
              <w:marBottom w:val="0"/>
              <w:divBdr>
                <w:top w:val="none" w:sz="0" w:space="0" w:color="auto"/>
                <w:left w:val="none" w:sz="0" w:space="0" w:color="auto"/>
                <w:bottom w:val="none" w:sz="0" w:space="0" w:color="auto"/>
                <w:right w:val="none" w:sz="0" w:space="0" w:color="auto"/>
              </w:divBdr>
            </w:div>
            <w:div w:id="1895507087">
              <w:marLeft w:val="0"/>
              <w:marRight w:val="0"/>
              <w:marTop w:val="0"/>
              <w:marBottom w:val="0"/>
              <w:divBdr>
                <w:top w:val="none" w:sz="0" w:space="0" w:color="auto"/>
                <w:left w:val="none" w:sz="0" w:space="0" w:color="auto"/>
                <w:bottom w:val="none" w:sz="0" w:space="0" w:color="auto"/>
                <w:right w:val="none" w:sz="0" w:space="0" w:color="auto"/>
              </w:divBdr>
            </w:div>
            <w:div w:id="114179482">
              <w:marLeft w:val="0"/>
              <w:marRight w:val="0"/>
              <w:marTop w:val="0"/>
              <w:marBottom w:val="0"/>
              <w:divBdr>
                <w:top w:val="none" w:sz="0" w:space="0" w:color="auto"/>
                <w:left w:val="none" w:sz="0" w:space="0" w:color="auto"/>
                <w:bottom w:val="none" w:sz="0" w:space="0" w:color="auto"/>
                <w:right w:val="none" w:sz="0" w:space="0" w:color="auto"/>
              </w:divBdr>
            </w:div>
            <w:div w:id="1309820214">
              <w:marLeft w:val="0"/>
              <w:marRight w:val="0"/>
              <w:marTop w:val="0"/>
              <w:marBottom w:val="0"/>
              <w:divBdr>
                <w:top w:val="none" w:sz="0" w:space="0" w:color="auto"/>
                <w:left w:val="none" w:sz="0" w:space="0" w:color="auto"/>
                <w:bottom w:val="none" w:sz="0" w:space="0" w:color="auto"/>
                <w:right w:val="none" w:sz="0" w:space="0" w:color="auto"/>
              </w:divBdr>
            </w:div>
            <w:div w:id="880632303">
              <w:marLeft w:val="0"/>
              <w:marRight w:val="0"/>
              <w:marTop w:val="0"/>
              <w:marBottom w:val="0"/>
              <w:divBdr>
                <w:top w:val="none" w:sz="0" w:space="0" w:color="auto"/>
                <w:left w:val="none" w:sz="0" w:space="0" w:color="auto"/>
                <w:bottom w:val="none" w:sz="0" w:space="0" w:color="auto"/>
                <w:right w:val="none" w:sz="0" w:space="0" w:color="auto"/>
              </w:divBdr>
            </w:div>
            <w:div w:id="1042747432">
              <w:marLeft w:val="0"/>
              <w:marRight w:val="0"/>
              <w:marTop w:val="0"/>
              <w:marBottom w:val="0"/>
              <w:divBdr>
                <w:top w:val="none" w:sz="0" w:space="0" w:color="auto"/>
                <w:left w:val="none" w:sz="0" w:space="0" w:color="auto"/>
                <w:bottom w:val="none" w:sz="0" w:space="0" w:color="auto"/>
                <w:right w:val="none" w:sz="0" w:space="0" w:color="auto"/>
              </w:divBdr>
            </w:div>
            <w:div w:id="1342977148">
              <w:marLeft w:val="0"/>
              <w:marRight w:val="0"/>
              <w:marTop w:val="0"/>
              <w:marBottom w:val="0"/>
              <w:divBdr>
                <w:top w:val="none" w:sz="0" w:space="0" w:color="auto"/>
                <w:left w:val="none" w:sz="0" w:space="0" w:color="auto"/>
                <w:bottom w:val="none" w:sz="0" w:space="0" w:color="auto"/>
                <w:right w:val="none" w:sz="0" w:space="0" w:color="auto"/>
              </w:divBdr>
            </w:div>
            <w:div w:id="141821143">
              <w:marLeft w:val="0"/>
              <w:marRight w:val="0"/>
              <w:marTop w:val="0"/>
              <w:marBottom w:val="0"/>
              <w:divBdr>
                <w:top w:val="none" w:sz="0" w:space="0" w:color="auto"/>
                <w:left w:val="none" w:sz="0" w:space="0" w:color="auto"/>
                <w:bottom w:val="none" w:sz="0" w:space="0" w:color="auto"/>
                <w:right w:val="none" w:sz="0" w:space="0" w:color="auto"/>
              </w:divBdr>
            </w:div>
            <w:div w:id="634600669">
              <w:marLeft w:val="0"/>
              <w:marRight w:val="0"/>
              <w:marTop w:val="0"/>
              <w:marBottom w:val="0"/>
              <w:divBdr>
                <w:top w:val="none" w:sz="0" w:space="0" w:color="auto"/>
                <w:left w:val="none" w:sz="0" w:space="0" w:color="auto"/>
                <w:bottom w:val="none" w:sz="0" w:space="0" w:color="auto"/>
                <w:right w:val="none" w:sz="0" w:space="0" w:color="auto"/>
              </w:divBdr>
            </w:div>
            <w:div w:id="227150462">
              <w:marLeft w:val="0"/>
              <w:marRight w:val="0"/>
              <w:marTop w:val="0"/>
              <w:marBottom w:val="0"/>
              <w:divBdr>
                <w:top w:val="none" w:sz="0" w:space="0" w:color="auto"/>
                <w:left w:val="none" w:sz="0" w:space="0" w:color="auto"/>
                <w:bottom w:val="none" w:sz="0" w:space="0" w:color="auto"/>
                <w:right w:val="none" w:sz="0" w:space="0" w:color="auto"/>
              </w:divBdr>
            </w:div>
            <w:div w:id="452092673">
              <w:marLeft w:val="0"/>
              <w:marRight w:val="0"/>
              <w:marTop w:val="0"/>
              <w:marBottom w:val="0"/>
              <w:divBdr>
                <w:top w:val="none" w:sz="0" w:space="0" w:color="auto"/>
                <w:left w:val="none" w:sz="0" w:space="0" w:color="auto"/>
                <w:bottom w:val="none" w:sz="0" w:space="0" w:color="auto"/>
                <w:right w:val="none" w:sz="0" w:space="0" w:color="auto"/>
              </w:divBdr>
            </w:div>
            <w:div w:id="1406299762">
              <w:marLeft w:val="0"/>
              <w:marRight w:val="0"/>
              <w:marTop w:val="0"/>
              <w:marBottom w:val="0"/>
              <w:divBdr>
                <w:top w:val="none" w:sz="0" w:space="0" w:color="auto"/>
                <w:left w:val="none" w:sz="0" w:space="0" w:color="auto"/>
                <w:bottom w:val="none" w:sz="0" w:space="0" w:color="auto"/>
                <w:right w:val="none" w:sz="0" w:space="0" w:color="auto"/>
              </w:divBdr>
            </w:div>
            <w:div w:id="925503172">
              <w:marLeft w:val="0"/>
              <w:marRight w:val="0"/>
              <w:marTop w:val="0"/>
              <w:marBottom w:val="0"/>
              <w:divBdr>
                <w:top w:val="none" w:sz="0" w:space="0" w:color="auto"/>
                <w:left w:val="none" w:sz="0" w:space="0" w:color="auto"/>
                <w:bottom w:val="none" w:sz="0" w:space="0" w:color="auto"/>
                <w:right w:val="none" w:sz="0" w:space="0" w:color="auto"/>
              </w:divBdr>
            </w:div>
            <w:div w:id="2058503884">
              <w:marLeft w:val="0"/>
              <w:marRight w:val="0"/>
              <w:marTop w:val="0"/>
              <w:marBottom w:val="0"/>
              <w:divBdr>
                <w:top w:val="none" w:sz="0" w:space="0" w:color="auto"/>
                <w:left w:val="none" w:sz="0" w:space="0" w:color="auto"/>
                <w:bottom w:val="none" w:sz="0" w:space="0" w:color="auto"/>
                <w:right w:val="none" w:sz="0" w:space="0" w:color="auto"/>
              </w:divBdr>
            </w:div>
            <w:div w:id="441341911">
              <w:marLeft w:val="0"/>
              <w:marRight w:val="0"/>
              <w:marTop w:val="0"/>
              <w:marBottom w:val="0"/>
              <w:divBdr>
                <w:top w:val="none" w:sz="0" w:space="0" w:color="auto"/>
                <w:left w:val="none" w:sz="0" w:space="0" w:color="auto"/>
                <w:bottom w:val="none" w:sz="0" w:space="0" w:color="auto"/>
                <w:right w:val="none" w:sz="0" w:space="0" w:color="auto"/>
              </w:divBdr>
            </w:div>
            <w:div w:id="128985208">
              <w:marLeft w:val="0"/>
              <w:marRight w:val="0"/>
              <w:marTop w:val="0"/>
              <w:marBottom w:val="0"/>
              <w:divBdr>
                <w:top w:val="none" w:sz="0" w:space="0" w:color="auto"/>
                <w:left w:val="none" w:sz="0" w:space="0" w:color="auto"/>
                <w:bottom w:val="none" w:sz="0" w:space="0" w:color="auto"/>
                <w:right w:val="none" w:sz="0" w:space="0" w:color="auto"/>
              </w:divBdr>
            </w:div>
            <w:div w:id="485902585">
              <w:marLeft w:val="0"/>
              <w:marRight w:val="0"/>
              <w:marTop w:val="0"/>
              <w:marBottom w:val="0"/>
              <w:divBdr>
                <w:top w:val="none" w:sz="0" w:space="0" w:color="auto"/>
                <w:left w:val="none" w:sz="0" w:space="0" w:color="auto"/>
                <w:bottom w:val="none" w:sz="0" w:space="0" w:color="auto"/>
                <w:right w:val="none" w:sz="0" w:space="0" w:color="auto"/>
              </w:divBdr>
            </w:div>
            <w:div w:id="84157250">
              <w:marLeft w:val="0"/>
              <w:marRight w:val="0"/>
              <w:marTop w:val="0"/>
              <w:marBottom w:val="0"/>
              <w:divBdr>
                <w:top w:val="none" w:sz="0" w:space="0" w:color="auto"/>
                <w:left w:val="none" w:sz="0" w:space="0" w:color="auto"/>
                <w:bottom w:val="none" w:sz="0" w:space="0" w:color="auto"/>
                <w:right w:val="none" w:sz="0" w:space="0" w:color="auto"/>
              </w:divBdr>
            </w:div>
            <w:div w:id="1045914256">
              <w:marLeft w:val="0"/>
              <w:marRight w:val="0"/>
              <w:marTop w:val="0"/>
              <w:marBottom w:val="0"/>
              <w:divBdr>
                <w:top w:val="none" w:sz="0" w:space="0" w:color="auto"/>
                <w:left w:val="none" w:sz="0" w:space="0" w:color="auto"/>
                <w:bottom w:val="none" w:sz="0" w:space="0" w:color="auto"/>
                <w:right w:val="none" w:sz="0" w:space="0" w:color="auto"/>
              </w:divBdr>
            </w:div>
            <w:div w:id="1507210170">
              <w:marLeft w:val="0"/>
              <w:marRight w:val="0"/>
              <w:marTop w:val="0"/>
              <w:marBottom w:val="0"/>
              <w:divBdr>
                <w:top w:val="none" w:sz="0" w:space="0" w:color="auto"/>
                <w:left w:val="none" w:sz="0" w:space="0" w:color="auto"/>
                <w:bottom w:val="none" w:sz="0" w:space="0" w:color="auto"/>
                <w:right w:val="none" w:sz="0" w:space="0" w:color="auto"/>
              </w:divBdr>
            </w:div>
            <w:div w:id="2074304973">
              <w:marLeft w:val="0"/>
              <w:marRight w:val="0"/>
              <w:marTop w:val="0"/>
              <w:marBottom w:val="0"/>
              <w:divBdr>
                <w:top w:val="none" w:sz="0" w:space="0" w:color="auto"/>
                <w:left w:val="none" w:sz="0" w:space="0" w:color="auto"/>
                <w:bottom w:val="none" w:sz="0" w:space="0" w:color="auto"/>
                <w:right w:val="none" w:sz="0" w:space="0" w:color="auto"/>
              </w:divBdr>
            </w:div>
            <w:div w:id="710955428">
              <w:marLeft w:val="0"/>
              <w:marRight w:val="0"/>
              <w:marTop w:val="0"/>
              <w:marBottom w:val="0"/>
              <w:divBdr>
                <w:top w:val="none" w:sz="0" w:space="0" w:color="auto"/>
                <w:left w:val="none" w:sz="0" w:space="0" w:color="auto"/>
                <w:bottom w:val="none" w:sz="0" w:space="0" w:color="auto"/>
                <w:right w:val="none" w:sz="0" w:space="0" w:color="auto"/>
              </w:divBdr>
            </w:div>
            <w:div w:id="256837480">
              <w:marLeft w:val="0"/>
              <w:marRight w:val="0"/>
              <w:marTop w:val="0"/>
              <w:marBottom w:val="0"/>
              <w:divBdr>
                <w:top w:val="none" w:sz="0" w:space="0" w:color="auto"/>
                <w:left w:val="none" w:sz="0" w:space="0" w:color="auto"/>
                <w:bottom w:val="none" w:sz="0" w:space="0" w:color="auto"/>
                <w:right w:val="none" w:sz="0" w:space="0" w:color="auto"/>
              </w:divBdr>
            </w:div>
            <w:div w:id="420032655">
              <w:marLeft w:val="0"/>
              <w:marRight w:val="0"/>
              <w:marTop w:val="0"/>
              <w:marBottom w:val="0"/>
              <w:divBdr>
                <w:top w:val="none" w:sz="0" w:space="0" w:color="auto"/>
                <w:left w:val="none" w:sz="0" w:space="0" w:color="auto"/>
                <w:bottom w:val="none" w:sz="0" w:space="0" w:color="auto"/>
                <w:right w:val="none" w:sz="0" w:space="0" w:color="auto"/>
              </w:divBdr>
            </w:div>
            <w:div w:id="2038849989">
              <w:marLeft w:val="0"/>
              <w:marRight w:val="0"/>
              <w:marTop w:val="0"/>
              <w:marBottom w:val="0"/>
              <w:divBdr>
                <w:top w:val="none" w:sz="0" w:space="0" w:color="auto"/>
                <w:left w:val="none" w:sz="0" w:space="0" w:color="auto"/>
                <w:bottom w:val="none" w:sz="0" w:space="0" w:color="auto"/>
                <w:right w:val="none" w:sz="0" w:space="0" w:color="auto"/>
              </w:divBdr>
            </w:div>
            <w:div w:id="1785072857">
              <w:marLeft w:val="0"/>
              <w:marRight w:val="0"/>
              <w:marTop w:val="0"/>
              <w:marBottom w:val="0"/>
              <w:divBdr>
                <w:top w:val="none" w:sz="0" w:space="0" w:color="auto"/>
                <w:left w:val="none" w:sz="0" w:space="0" w:color="auto"/>
                <w:bottom w:val="none" w:sz="0" w:space="0" w:color="auto"/>
                <w:right w:val="none" w:sz="0" w:space="0" w:color="auto"/>
              </w:divBdr>
            </w:div>
            <w:div w:id="2022467112">
              <w:marLeft w:val="0"/>
              <w:marRight w:val="0"/>
              <w:marTop w:val="0"/>
              <w:marBottom w:val="0"/>
              <w:divBdr>
                <w:top w:val="none" w:sz="0" w:space="0" w:color="auto"/>
                <w:left w:val="none" w:sz="0" w:space="0" w:color="auto"/>
                <w:bottom w:val="none" w:sz="0" w:space="0" w:color="auto"/>
                <w:right w:val="none" w:sz="0" w:space="0" w:color="auto"/>
              </w:divBdr>
            </w:div>
            <w:div w:id="877863264">
              <w:marLeft w:val="0"/>
              <w:marRight w:val="0"/>
              <w:marTop w:val="0"/>
              <w:marBottom w:val="0"/>
              <w:divBdr>
                <w:top w:val="none" w:sz="0" w:space="0" w:color="auto"/>
                <w:left w:val="none" w:sz="0" w:space="0" w:color="auto"/>
                <w:bottom w:val="none" w:sz="0" w:space="0" w:color="auto"/>
                <w:right w:val="none" w:sz="0" w:space="0" w:color="auto"/>
              </w:divBdr>
            </w:div>
            <w:div w:id="17121946">
              <w:marLeft w:val="0"/>
              <w:marRight w:val="0"/>
              <w:marTop w:val="0"/>
              <w:marBottom w:val="0"/>
              <w:divBdr>
                <w:top w:val="none" w:sz="0" w:space="0" w:color="auto"/>
                <w:left w:val="none" w:sz="0" w:space="0" w:color="auto"/>
                <w:bottom w:val="none" w:sz="0" w:space="0" w:color="auto"/>
                <w:right w:val="none" w:sz="0" w:space="0" w:color="auto"/>
              </w:divBdr>
            </w:div>
            <w:div w:id="898328012">
              <w:marLeft w:val="0"/>
              <w:marRight w:val="0"/>
              <w:marTop w:val="0"/>
              <w:marBottom w:val="0"/>
              <w:divBdr>
                <w:top w:val="none" w:sz="0" w:space="0" w:color="auto"/>
                <w:left w:val="none" w:sz="0" w:space="0" w:color="auto"/>
                <w:bottom w:val="none" w:sz="0" w:space="0" w:color="auto"/>
                <w:right w:val="none" w:sz="0" w:space="0" w:color="auto"/>
              </w:divBdr>
            </w:div>
            <w:div w:id="1492792120">
              <w:marLeft w:val="0"/>
              <w:marRight w:val="0"/>
              <w:marTop w:val="0"/>
              <w:marBottom w:val="0"/>
              <w:divBdr>
                <w:top w:val="none" w:sz="0" w:space="0" w:color="auto"/>
                <w:left w:val="none" w:sz="0" w:space="0" w:color="auto"/>
                <w:bottom w:val="none" w:sz="0" w:space="0" w:color="auto"/>
                <w:right w:val="none" w:sz="0" w:space="0" w:color="auto"/>
              </w:divBdr>
            </w:div>
            <w:div w:id="2108883208">
              <w:marLeft w:val="0"/>
              <w:marRight w:val="0"/>
              <w:marTop w:val="0"/>
              <w:marBottom w:val="0"/>
              <w:divBdr>
                <w:top w:val="none" w:sz="0" w:space="0" w:color="auto"/>
                <w:left w:val="none" w:sz="0" w:space="0" w:color="auto"/>
                <w:bottom w:val="none" w:sz="0" w:space="0" w:color="auto"/>
                <w:right w:val="none" w:sz="0" w:space="0" w:color="auto"/>
              </w:divBdr>
            </w:div>
            <w:div w:id="183979699">
              <w:marLeft w:val="0"/>
              <w:marRight w:val="0"/>
              <w:marTop w:val="0"/>
              <w:marBottom w:val="0"/>
              <w:divBdr>
                <w:top w:val="none" w:sz="0" w:space="0" w:color="auto"/>
                <w:left w:val="none" w:sz="0" w:space="0" w:color="auto"/>
                <w:bottom w:val="none" w:sz="0" w:space="0" w:color="auto"/>
                <w:right w:val="none" w:sz="0" w:space="0" w:color="auto"/>
              </w:divBdr>
            </w:div>
            <w:div w:id="1070270139">
              <w:marLeft w:val="0"/>
              <w:marRight w:val="0"/>
              <w:marTop w:val="0"/>
              <w:marBottom w:val="0"/>
              <w:divBdr>
                <w:top w:val="none" w:sz="0" w:space="0" w:color="auto"/>
                <w:left w:val="none" w:sz="0" w:space="0" w:color="auto"/>
                <w:bottom w:val="none" w:sz="0" w:space="0" w:color="auto"/>
                <w:right w:val="none" w:sz="0" w:space="0" w:color="auto"/>
              </w:divBdr>
            </w:div>
            <w:div w:id="1190340892">
              <w:marLeft w:val="0"/>
              <w:marRight w:val="0"/>
              <w:marTop w:val="0"/>
              <w:marBottom w:val="0"/>
              <w:divBdr>
                <w:top w:val="none" w:sz="0" w:space="0" w:color="auto"/>
                <w:left w:val="none" w:sz="0" w:space="0" w:color="auto"/>
                <w:bottom w:val="none" w:sz="0" w:space="0" w:color="auto"/>
                <w:right w:val="none" w:sz="0" w:space="0" w:color="auto"/>
              </w:divBdr>
            </w:div>
            <w:div w:id="563026066">
              <w:marLeft w:val="0"/>
              <w:marRight w:val="0"/>
              <w:marTop w:val="0"/>
              <w:marBottom w:val="0"/>
              <w:divBdr>
                <w:top w:val="none" w:sz="0" w:space="0" w:color="auto"/>
                <w:left w:val="none" w:sz="0" w:space="0" w:color="auto"/>
                <w:bottom w:val="none" w:sz="0" w:space="0" w:color="auto"/>
                <w:right w:val="none" w:sz="0" w:space="0" w:color="auto"/>
              </w:divBdr>
            </w:div>
            <w:div w:id="631525328">
              <w:marLeft w:val="0"/>
              <w:marRight w:val="0"/>
              <w:marTop w:val="0"/>
              <w:marBottom w:val="0"/>
              <w:divBdr>
                <w:top w:val="none" w:sz="0" w:space="0" w:color="auto"/>
                <w:left w:val="none" w:sz="0" w:space="0" w:color="auto"/>
                <w:bottom w:val="none" w:sz="0" w:space="0" w:color="auto"/>
                <w:right w:val="none" w:sz="0" w:space="0" w:color="auto"/>
              </w:divBdr>
            </w:div>
            <w:div w:id="151339546">
              <w:marLeft w:val="0"/>
              <w:marRight w:val="0"/>
              <w:marTop w:val="0"/>
              <w:marBottom w:val="0"/>
              <w:divBdr>
                <w:top w:val="none" w:sz="0" w:space="0" w:color="auto"/>
                <w:left w:val="none" w:sz="0" w:space="0" w:color="auto"/>
                <w:bottom w:val="none" w:sz="0" w:space="0" w:color="auto"/>
                <w:right w:val="none" w:sz="0" w:space="0" w:color="auto"/>
              </w:divBdr>
            </w:div>
            <w:div w:id="2053193222">
              <w:marLeft w:val="0"/>
              <w:marRight w:val="0"/>
              <w:marTop w:val="0"/>
              <w:marBottom w:val="0"/>
              <w:divBdr>
                <w:top w:val="none" w:sz="0" w:space="0" w:color="auto"/>
                <w:left w:val="none" w:sz="0" w:space="0" w:color="auto"/>
                <w:bottom w:val="none" w:sz="0" w:space="0" w:color="auto"/>
                <w:right w:val="none" w:sz="0" w:space="0" w:color="auto"/>
              </w:divBdr>
            </w:div>
            <w:div w:id="227693267">
              <w:marLeft w:val="0"/>
              <w:marRight w:val="0"/>
              <w:marTop w:val="0"/>
              <w:marBottom w:val="0"/>
              <w:divBdr>
                <w:top w:val="none" w:sz="0" w:space="0" w:color="auto"/>
                <w:left w:val="none" w:sz="0" w:space="0" w:color="auto"/>
                <w:bottom w:val="none" w:sz="0" w:space="0" w:color="auto"/>
                <w:right w:val="none" w:sz="0" w:space="0" w:color="auto"/>
              </w:divBdr>
            </w:div>
            <w:div w:id="374042182">
              <w:marLeft w:val="0"/>
              <w:marRight w:val="0"/>
              <w:marTop w:val="0"/>
              <w:marBottom w:val="0"/>
              <w:divBdr>
                <w:top w:val="none" w:sz="0" w:space="0" w:color="auto"/>
                <w:left w:val="none" w:sz="0" w:space="0" w:color="auto"/>
                <w:bottom w:val="none" w:sz="0" w:space="0" w:color="auto"/>
                <w:right w:val="none" w:sz="0" w:space="0" w:color="auto"/>
              </w:divBdr>
            </w:div>
            <w:div w:id="739985678">
              <w:marLeft w:val="0"/>
              <w:marRight w:val="0"/>
              <w:marTop w:val="0"/>
              <w:marBottom w:val="0"/>
              <w:divBdr>
                <w:top w:val="none" w:sz="0" w:space="0" w:color="auto"/>
                <w:left w:val="none" w:sz="0" w:space="0" w:color="auto"/>
                <w:bottom w:val="none" w:sz="0" w:space="0" w:color="auto"/>
                <w:right w:val="none" w:sz="0" w:space="0" w:color="auto"/>
              </w:divBdr>
            </w:div>
            <w:div w:id="923959090">
              <w:marLeft w:val="0"/>
              <w:marRight w:val="0"/>
              <w:marTop w:val="0"/>
              <w:marBottom w:val="0"/>
              <w:divBdr>
                <w:top w:val="none" w:sz="0" w:space="0" w:color="auto"/>
                <w:left w:val="none" w:sz="0" w:space="0" w:color="auto"/>
                <w:bottom w:val="none" w:sz="0" w:space="0" w:color="auto"/>
                <w:right w:val="none" w:sz="0" w:space="0" w:color="auto"/>
              </w:divBdr>
            </w:div>
            <w:div w:id="1224288906">
              <w:marLeft w:val="0"/>
              <w:marRight w:val="0"/>
              <w:marTop w:val="0"/>
              <w:marBottom w:val="0"/>
              <w:divBdr>
                <w:top w:val="none" w:sz="0" w:space="0" w:color="auto"/>
                <w:left w:val="none" w:sz="0" w:space="0" w:color="auto"/>
                <w:bottom w:val="none" w:sz="0" w:space="0" w:color="auto"/>
                <w:right w:val="none" w:sz="0" w:space="0" w:color="auto"/>
              </w:divBdr>
            </w:div>
            <w:div w:id="1917396501">
              <w:marLeft w:val="0"/>
              <w:marRight w:val="0"/>
              <w:marTop w:val="0"/>
              <w:marBottom w:val="0"/>
              <w:divBdr>
                <w:top w:val="none" w:sz="0" w:space="0" w:color="auto"/>
                <w:left w:val="none" w:sz="0" w:space="0" w:color="auto"/>
                <w:bottom w:val="none" w:sz="0" w:space="0" w:color="auto"/>
                <w:right w:val="none" w:sz="0" w:space="0" w:color="auto"/>
              </w:divBdr>
            </w:div>
            <w:div w:id="2103790923">
              <w:marLeft w:val="0"/>
              <w:marRight w:val="0"/>
              <w:marTop w:val="0"/>
              <w:marBottom w:val="0"/>
              <w:divBdr>
                <w:top w:val="none" w:sz="0" w:space="0" w:color="auto"/>
                <w:left w:val="none" w:sz="0" w:space="0" w:color="auto"/>
                <w:bottom w:val="none" w:sz="0" w:space="0" w:color="auto"/>
                <w:right w:val="none" w:sz="0" w:space="0" w:color="auto"/>
              </w:divBdr>
            </w:div>
            <w:div w:id="1143622022">
              <w:marLeft w:val="0"/>
              <w:marRight w:val="0"/>
              <w:marTop w:val="0"/>
              <w:marBottom w:val="0"/>
              <w:divBdr>
                <w:top w:val="none" w:sz="0" w:space="0" w:color="auto"/>
                <w:left w:val="none" w:sz="0" w:space="0" w:color="auto"/>
                <w:bottom w:val="none" w:sz="0" w:space="0" w:color="auto"/>
                <w:right w:val="none" w:sz="0" w:space="0" w:color="auto"/>
              </w:divBdr>
            </w:div>
            <w:div w:id="1067991979">
              <w:marLeft w:val="0"/>
              <w:marRight w:val="0"/>
              <w:marTop w:val="0"/>
              <w:marBottom w:val="0"/>
              <w:divBdr>
                <w:top w:val="none" w:sz="0" w:space="0" w:color="auto"/>
                <w:left w:val="none" w:sz="0" w:space="0" w:color="auto"/>
                <w:bottom w:val="none" w:sz="0" w:space="0" w:color="auto"/>
                <w:right w:val="none" w:sz="0" w:space="0" w:color="auto"/>
              </w:divBdr>
            </w:div>
            <w:div w:id="78254018">
              <w:marLeft w:val="0"/>
              <w:marRight w:val="0"/>
              <w:marTop w:val="0"/>
              <w:marBottom w:val="0"/>
              <w:divBdr>
                <w:top w:val="none" w:sz="0" w:space="0" w:color="auto"/>
                <w:left w:val="none" w:sz="0" w:space="0" w:color="auto"/>
                <w:bottom w:val="none" w:sz="0" w:space="0" w:color="auto"/>
                <w:right w:val="none" w:sz="0" w:space="0" w:color="auto"/>
              </w:divBdr>
            </w:div>
            <w:div w:id="90126449">
              <w:marLeft w:val="0"/>
              <w:marRight w:val="0"/>
              <w:marTop w:val="0"/>
              <w:marBottom w:val="0"/>
              <w:divBdr>
                <w:top w:val="none" w:sz="0" w:space="0" w:color="auto"/>
                <w:left w:val="none" w:sz="0" w:space="0" w:color="auto"/>
                <w:bottom w:val="none" w:sz="0" w:space="0" w:color="auto"/>
                <w:right w:val="none" w:sz="0" w:space="0" w:color="auto"/>
              </w:divBdr>
            </w:div>
            <w:div w:id="1818254006">
              <w:marLeft w:val="0"/>
              <w:marRight w:val="0"/>
              <w:marTop w:val="0"/>
              <w:marBottom w:val="0"/>
              <w:divBdr>
                <w:top w:val="none" w:sz="0" w:space="0" w:color="auto"/>
                <w:left w:val="none" w:sz="0" w:space="0" w:color="auto"/>
                <w:bottom w:val="none" w:sz="0" w:space="0" w:color="auto"/>
                <w:right w:val="none" w:sz="0" w:space="0" w:color="auto"/>
              </w:divBdr>
            </w:div>
            <w:div w:id="173688683">
              <w:marLeft w:val="0"/>
              <w:marRight w:val="0"/>
              <w:marTop w:val="0"/>
              <w:marBottom w:val="0"/>
              <w:divBdr>
                <w:top w:val="none" w:sz="0" w:space="0" w:color="auto"/>
                <w:left w:val="none" w:sz="0" w:space="0" w:color="auto"/>
                <w:bottom w:val="none" w:sz="0" w:space="0" w:color="auto"/>
                <w:right w:val="none" w:sz="0" w:space="0" w:color="auto"/>
              </w:divBdr>
            </w:div>
            <w:div w:id="1905412047">
              <w:marLeft w:val="0"/>
              <w:marRight w:val="0"/>
              <w:marTop w:val="0"/>
              <w:marBottom w:val="0"/>
              <w:divBdr>
                <w:top w:val="none" w:sz="0" w:space="0" w:color="auto"/>
                <w:left w:val="none" w:sz="0" w:space="0" w:color="auto"/>
                <w:bottom w:val="none" w:sz="0" w:space="0" w:color="auto"/>
                <w:right w:val="none" w:sz="0" w:space="0" w:color="auto"/>
              </w:divBdr>
            </w:div>
            <w:div w:id="1681080970">
              <w:marLeft w:val="0"/>
              <w:marRight w:val="0"/>
              <w:marTop w:val="0"/>
              <w:marBottom w:val="0"/>
              <w:divBdr>
                <w:top w:val="none" w:sz="0" w:space="0" w:color="auto"/>
                <w:left w:val="none" w:sz="0" w:space="0" w:color="auto"/>
                <w:bottom w:val="none" w:sz="0" w:space="0" w:color="auto"/>
                <w:right w:val="none" w:sz="0" w:space="0" w:color="auto"/>
              </w:divBdr>
            </w:div>
            <w:div w:id="1076636403">
              <w:marLeft w:val="0"/>
              <w:marRight w:val="0"/>
              <w:marTop w:val="0"/>
              <w:marBottom w:val="0"/>
              <w:divBdr>
                <w:top w:val="none" w:sz="0" w:space="0" w:color="auto"/>
                <w:left w:val="none" w:sz="0" w:space="0" w:color="auto"/>
                <w:bottom w:val="none" w:sz="0" w:space="0" w:color="auto"/>
                <w:right w:val="none" w:sz="0" w:space="0" w:color="auto"/>
              </w:divBdr>
            </w:div>
            <w:div w:id="932589363">
              <w:marLeft w:val="0"/>
              <w:marRight w:val="0"/>
              <w:marTop w:val="0"/>
              <w:marBottom w:val="0"/>
              <w:divBdr>
                <w:top w:val="none" w:sz="0" w:space="0" w:color="auto"/>
                <w:left w:val="none" w:sz="0" w:space="0" w:color="auto"/>
                <w:bottom w:val="none" w:sz="0" w:space="0" w:color="auto"/>
                <w:right w:val="none" w:sz="0" w:space="0" w:color="auto"/>
              </w:divBdr>
            </w:div>
            <w:div w:id="1060250246">
              <w:marLeft w:val="0"/>
              <w:marRight w:val="0"/>
              <w:marTop w:val="0"/>
              <w:marBottom w:val="0"/>
              <w:divBdr>
                <w:top w:val="none" w:sz="0" w:space="0" w:color="auto"/>
                <w:left w:val="none" w:sz="0" w:space="0" w:color="auto"/>
                <w:bottom w:val="none" w:sz="0" w:space="0" w:color="auto"/>
                <w:right w:val="none" w:sz="0" w:space="0" w:color="auto"/>
              </w:divBdr>
            </w:div>
            <w:div w:id="2006976621">
              <w:marLeft w:val="0"/>
              <w:marRight w:val="0"/>
              <w:marTop w:val="0"/>
              <w:marBottom w:val="0"/>
              <w:divBdr>
                <w:top w:val="none" w:sz="0" w:space="0" w:color="auto"/>
                <w:left w:val="none" w:sz="0" w:space="0" w:color="auto"/>
                <w:bottom w:val="none" w:sz="0" w:space="0" w:color="auto"/>
                <w:right w:val="none" w:sz="0" w:space="0" w:color="auto"/>
              </w:divBdr>
            </w:div>
            <w:div w:id="889070308">
              <w:marLeft w:val="0"/>
              <w:marRight w:val="0"/>
              <w:marTop w:val="0"/>
              <w:marBottom w:val="0"/>
              <w:divBdr>
                <w:top w:val="none" w:sz="0" w:space="0" w:color="auto"/>
                <w:left w:val="none" w:sz="0" w:space="0" w:color="auto"/>
                <w:bottom w:val="none" w:sz="0" w:space="0" w:color="auto"/>
                <w:right w:val="none" w:sz="0" w:space="0" w:color="auto"/>
              </w:divBdr>
            </w:div>
            <w:div w:id="610629894">
              <w:marLeft w:val="0"/>
              <w:marRight w:val="0"/>
              <w:marTop w:val="0"/>
              <w:marBottom w:val="0"/>
              <w:divBdr>
                <w:top w:val="none" w:sz="0" w:space="0" w:color="auto"/>
                <w:left w:val="none" w:sz="0" w:space="0" w:color="auto"/>
                <w:bottom w:val="none" w:sz="0" w:space="0" w:color="auto"/>
                <w:right w:val="none" w:sz="0" w:space="0" w:color="auto"/>
              </w:divBdr>
            </w:div>
            <w:div w:id="379862213">
              <w:marLeft w:val="0"/>
              <w:marRight w:val="0"/>
              <w:marTop w:val="0"/>
              <w:marBottom w:val="0"/>
              <w:divBdr>
                <w:top w:val="none" w:sz="0" w:space="0" w:color="auto"/>
                <w:left w:val="none" w:sz="0" w:space="0" w:color="auto"/>
                <w:bottom w:val="none" w:sz="0" w:space="0" w:color="auto"/>
                <w:right w:val="none" w:sz="0" w:space="0" w:color="auto"/>
              </w:divBdr>
            </w:div>
            <w:div w:id="2017732578">
              <w:marLeft w:val="0"/>
              <w:marRight w:val="0"/>
              <w:marTop w:val="0"/>
              <w:marBottom w:val="0"/>
              <w:divBdr>
                <w:top w:val="none" w:sz="0" w:space="0" w:color="auto"/>
                <w:left w:val="none" w:sz="0" w:space="0" w:color="auto"/>
                <w:bottom w:val="none" w:sz="0" w:space="0" w:color="auto"/>
                <w:right w:val="none" w:sz="0" w:space="0" w:color="auto"/>
              </w:divBdr>
            </w:div>
            <w:div w:id="448597461">
              <w:marLeft w:val="0"/>
              <w:marRight w:val="0"/>
              <w:marTop w:val="0"/>
              <w:marBottom w:val="0"/>
              <w:divBdr>
                <w:top w:val="none" w:sz="0" w:space="0" w:color="auto"/>
                <w:left w:val="none" w:sz="0" w:space="0" w:color="auto"/>
                <w:bottom w:val="none" w:sz="0" w:space="0" w:color="auto"/>
                <w:right w:val="none" w:sz="0" w:space="0" w:color="auto"/>
              </w:divBdr>
            </w:div>
            <w:div w:id="1023289362">
              <w:marLeft w:val="0"/>
              <w:marRight w:val="0"/>
              <w:marTop w:val="0"/>
              <w:marBottom w:val="0"/>
              <w:divBdr>
                <w:top w:val="none" w:sz="0" w:space="0" w:color="auto"/>
                <w:left w:val="none" w:sz="0" w:space="0" w:color="auto"/>
                <w:bottom w:val="none" w:sz="0" w:space="0" w:color="auto"/>
                <w:right w:val="none" w:sz="0" w:space="0" w:color="auto"/>
              </w:divBdr>
            </w:div>
            <w:div w:id="1397821794">
              <w:marLeft w:val="0"/>
              <w:marRight w:val="0"/>
              <w:marTop w:val="0"/>
              <w:marBottom w:val="0"/>
              <w:divBdr>
                <w:top w:val="none" w:sz="0" w:space="0" w:color="auto"/>
                <w:left w:val="none" w:sz="0" w:space="0" w:color="auto"/>
                <w:bottom w:val="none" w:sz="0" w:space="0" w:color="auto"/>
                <w:right w:val="none" w:sz="0" w:space="0" w:color="auto"/>
              </w:divBdr>
            </w:div>
            <w:div w:id="1632054780">
              <w:marLeft w:val="0"/>
              <w:marRight w:val="0"/>
              <w:marTop w:val="0"/>
              <w:marBottom w:val="0"/>
              <w:divBdr>
                <w:top w:val="none" w:sz="0" w:space="0" w:color="auto"/>
                <w:left w:val="none" w:sz="0" w:space="0" w:color="auto"/>
                <w:bottom w:val="none" w:sz="0" w:space="0" w:color="auto"/>
                <w:right w:val="none" w:sz="0" w:space="0" w:color="auto"/>
              </w:divBdr>
            </w:div>
            <w:div w:id="841505499">
              <w:marLeft w:val="0"/>
              <w:marRight w:val="0"/>
              <w:marTop w:val="0"/>
              <w:marBottom w:val="0"/>
              <w:divBdr>
                <w:top w:val="none" w:sz="0" w:space="0" w:color="auto"/>
                <w:left w:val="none" w:sz="0" w:space="0" w:color="auto"/>
                <w:bottom w:val="none" w:sz="0" w:space="0" w:color="auto"/>
                <w:right w:val="none" w:sz="0" w:space="0" w:color="auto"/>
              </w:divBdr>
            </w:div>
            <w:div w:id="917137789">
              <w:marLeft w:val="0"/>
              <w:marRight w:val="0"/>
              <w:marTop w:val="0"/>
              <w:marBottom w:val="0"/>
              <w:divBdr>
                <w:top w:val="none" w:sz="0" w:space="0" w:color="auto"/>
                <w:left w:val="none" w:sz="0" w:space="0" w:color="auto"/>
                <w:bottom w:val="none" w:sz="0" w:space="0" w:color="auto"/>
                <w:right w:val="none" w:sz="0" w:space="0" w:color="auto"/>
              </w:divBdr>
            </w:div>
            <w:div w:id="2054304863">
              <w:marLeft w:val="0"/>
              <w:marRight w:val="0"/>
              <w:marTop w:val="0"/>
              <w:marBottom w:val="0"/>
              <w:divBdr>
                <w:top w:val="none" w:sz="0" w:space="0" w:color="auto"/>
                <w:left w:val="none" w:sz="0" w:space="0" w:color="auto"/>
                <w:bottom w:val="none" w:sz="0" w:space="0" w:color="auto"/>
                <w:right w:val="none" w:sz="0" w:space="0" w:color="auto"/>
              </w:divBdr>
            </w:div>
            <w:div w:id="1241410233">
              <w:marLeft w:val="0"/>
              <w:marRight w:val="0"/>
              <w:marTop w:val="0"/>
              <w:marBottom w:val="0"/>
              <w:divBdr>
                <w:top w:val="none" w:sz="0" w:space="0" w:color="auto"/>
                <w:left w:val="none" w:sz="0" w:space="0" w:color="auto"/>
                <w:bottom w:val="none" w:sz="0" w:space="0" w:color="auto"/>
                <w:right w:val="none" w:sz="0" w:space="0" w:color="auto"/>
              </w:divBdr>
            </w:div>
            <w:div w:id="1549298225">
              <w:marLeft w:val="0"/>
              <w:marRight w:val="0"/>
              <w:marTop w:val="0"/>
              <w:marBottom w:val="0"/>
              <w:divBdr>
                <w:top w:val="none" w:sz="0" w:space="0" w:color="auto"/>
                <w:left w:val="none" w:sz="0" w:space="0" w:color="auto"/>
                <w:bottom w:val="none" w:sz="0" w:space="0" w:color="auto"/>
                <w:right w:val="none" w:sz="0" w:space="0" w:color="auto"/>
              </w:divBdr>
            </w:div>
            <w:div w:id="1934586624">
              <w:marLeft w:val="0"/>
              <w:marRight w:val="0"/>
              <w:marTop w:val="0"/>
              <w:marBottom w:val="0"/>
              <w:divBdr>
                <w:top w:val="none" w:sz="0" w:space="0" w:color="auto"/>
                <w:left w:val="none" w:sz="0" w:space="0" w:color="auto"/>
                <w:bottom w:val="none" w:sz="0" w:space="0" w:color="auto"/>
                <w:right w:val="none" w:sz="0" w:space="0" w:color="auto"/>
              </w:divBdr>
            </w:div>
            <w:div w:id="1812478413">
              <w:marLeft w:val="0"/>
              <w:marRight w:val="0"/>
              <w:marTop w:val="0"/>
              <w:marBottom w:val="0"/>
              <w:divBdr>
                <w:top w:val="none" w:sz="0" w:space="0" w:color="auto"/>
                <w:left w:val="none" w:sz="0" w:space="0" w:color="auto"/>
                <w:bottom w:val="none" w:sz="0" w:space="0" w:color="auto"/>
                <w:right w:val="none" w:sz="0" w:space="0" w:color="auto"/>
              </w:divBdr>
            </w:div>
            <w:div w:id="1996034779">
              <w:marLeft w:val="0"/>
              <w:marRight w:val="0"/>
              <w:marTop w:val="0"/>
              <w:marBottom w:val="0"/>
              <w:divBdr>
                <w:top w:val="none" w:sz="0" w:space="0" w:color="auto"/>
                <w:left w:val="none" w:sz="0" w:space="0" w:color="auto"/>
                <w:bottom w:val="none" w:sz="0" w:space="0" w:color="auto"/>
                <w:right w:val="none" w:sz="0" w:space="0" w:color="auto"/>
              </w:divBdr>
            </w:div>
            <w:div w:id="1481388948">
              <w:marLeft w:val="0"/>
              <w:marRight w:val="0"/>
              <w:marTop w:val="0"/>
              <w:marBottom w:val="0"/>
              <w:divBdr>
                <w:top w:val="none" w:sz="0" w:space="0" w:color="auto"/>
                <w:left w:val="none" w:sz="0" w:space="0" w:color="auto"/>
                <w:bottom w:val="none" w:sz="0" w:space="0" w:color="auto"/>
                <w:right w:val="none" w:sz="0" w:space="0" w:color="auto"/>
              </w:divBdr>
            </w:div>
            <w:div w:id="1400706914">
              <w:marLeft w:val="0"/>
              <w:marRight w:val="0"/>
              <w:marTop w:val="0"/>
              <w:marBottom w:val="0"/>
              <w:divBdr>
                <w:top w:val="none" w:sz="0" w:space="0" w:color="auto"/>
                <w:left w:val="none" w:sz="0" w:space="0" w:color="auto"/>
                <w:bottom w:val="none" w:sz="0" w:space="0" w:color="auto"/>
                <w:right w:val="none" w:sz="0" w:space="0" w:color="auto"/>
              </w:divBdr>
            </w:div>
            <w:div w:id="156121339">
              <w:marLeft w:val="0"/>
              <w:marRight w:val="0"/>
              <w:marTop w:val="0"/>
              <w:marBottom w:val="0"/>
              <w:divBdr>
                <w:top w:val="none" w:sz="0" w:space="0" w:color="auto"/>
                <w:left w:val="none" w:sz="0" w:space="0" w:color="auto"/>
                <w:bottom w:val="none" w:sz="0" w:space="0" w:color="auto"/>
                <w:right w:val="none" w:sz="0" w:space="0" w:color="auto"/>
              </w:divBdr>
            </w:div>
            <w:div w:id="487601337">
              <w:marLeft w:val="0"/>
              <w:marRight w:val="0"/>
              <w:marTop w:val="0"/>
              <w:marBottom w:val="0"/>
              <w:divBdr>
                <w:top w:val="none" w:sz="0" w:space="0" w:color="auto"/>
                <w:left w:val="none" w:sz="0" w:space="0" w:color="auto"/>
                <w:bottom w:val="none" w:sz="0" w:space="0" w:color="auto"/>
                <w:right w:val="none" w:sz="0" w:space="0" w:color="auto"/>
              </w:divBdr>
            </w:div>
            <w:div w:id="1114980454">
              <w:marLeft w:val="0"/>
              <w:marRight w:val="0"/>
              <w:marTop w:val="0"/>
              <w:marBottom w:val="0"/>
              <w:divBdr>
                <w:top w:val="none" w:sz="0" w:space="0" w:color="auto"/>
                <w:left w:val="none" w:sz="0" w:space="0" w:color="auto"/>
                <w:bottom w:val="none" w:sz="0" w:space="0" w:color="auto"/>
                <w:right w:val="none" w:sz="0" w:space="0" w:color="auto"/>
              </w:divBdr>
            </w:div>
            <w:div w:id="587350437">
              <w:marLeft w:val="0"/>
              <w:marRight w:val="0"/>
              <w:marTop w:val="0"/>
              <w:marBottom w:val="0"/>
              <w:divBdr>
                <w:top w:val="none" w:sz="0" w:space="0" w:color="auto"/>
                <w:left w:val="none" w:sz="0" w:space="0" w:color="auto"/>
                <w:bottom w:val="none" w:sz="0" w:space="0" w:color="auto"/>
                <w:right w:val="none" w:sz="0" w:space="0" w:color="auto"/>
              </w:divBdr>
            </w:div>
            <w:div w:id="2104689281">
              <w:marLeft w:val="0"/>
              <w:marRight w:val="0"/>
              <w:marTop w:val="0"/>
              <w:marBottom w:val="0"/>
              <w:divBdr>
                <w:top w:val="none" w:sz="0" w:space="0" w:color="auto"/>
                <w:left w:val="none" w:sz="0" w:space="0" w:color="auto"/>
                <w:bottom w:val="none" w:sz="0" w:space="0" w:color="auto"/>
                <w:right w:val="none" w:sz="0" w:space="0" w:color="auto"/>
              </w:divBdr>
            </w:div>
            <w:div w:id="232663898">
              <w:marLeft w:val="0"/>
              <w:marRight w:val="0"/>
              <w:marTop w:val="0"/>
              <w:marBottom w:val="0"/>
              <w:divBdr>
                <w:top w:val="none" w:sz="0" w:space="0" w:color="auto"/>
                <w:left w:val="none" w:sz="0" w:space="0" w:color="auto"/>
                <w:bottom w:val="none" w:sz="0" w:space="0" w:color="auto"/>
                <w:right w:val="none" w:sz="0" w:space="0" w:color="auto"/>
              </w:divBdr>
            </w:div>
            <w:div w:id="866992699">
              <w:marLeft w:val="0"/>
              <w:marRight w:val="0"/>
              <w:marTop w:val="0"/>
              <w:marBottom w:val="0"/>
              <w:divBdr>
                <w:top w:val="none" w:sz="0" w:space="0" w:color="auto"/>
                <w:left w:val="none" w:sz="0" w:space="0" w:color="auto"/>
                <w:bottom w:val="none" w:sz="0" w:space="0" w:color="auto"/>
                <w:right w:val="none" w:sz="0" w:space="0" w:color="auto"/>
              </w:divBdr>
            </w:div>
            <w:div w:id="1698197278">
              <w:marLeft w:val="0"/>
              <w:marRight w:val="0"/>
              <w:marTop w:val="0"/>
              <w:marBottom w:val="0"/>
              <w:divBdr>
                <w:top w:val="none" w:sz="0" w:space="0" w:color="auto"/>
                <w:left w:val="none" w:sz="0" w:space="0" w:color="auto"/>
                <w:bottom w:val="none" w:sz="0" w:space="0" w:color="auto"/>
                <w:right w:val="none" w:sz="0" w:space="0" w:color="auto"/>
              </w:divBdr>
            </w:div>
            <w:div w:id="174078979">
              <w:marLeft w:val="0"/>
              <w:marRight w:val="0"/>
              <w:marTop w:val="0"/>
              <w:marBottom w:val="0"/>
              <w:divBdr>
                <w:top w:val="none" w:sz="0" w:space="0" w:color="auto"/>
                <w:left w:val="none" w:sz="0" w:space="0" w:color="auto"/>
                <w:bottom w:val="none" w:sz="0" w:space="0" w:color="auto"/>
                <w:right w:val="none" w:sz="0" w:space="0" w:color="auto"/>
              </w:divBdr>
            </w:div>
            <w:div w:id="1384527144">
              <w:marLeft w:val="0"/>
              <w:marRight w:val="0"/>
              <w:marTop w:val="0"/>
              <w:marBottom w:val="0"/>
              <w:divBdr>
                <w:top w:val="none" w:sz="0" w:space="0" w:color="auto"/>
                <w:left w:val="none" w:sz="0" w:space="0" w:color="auto"/>
                <w:bottom w:val="none" w:sz="0" w:space="0" w:color="auto"/>
                <w:right w:val="none" w:sz="0" w:space="0" w:color="auto"/>
              </w:divBdr>
            </w:div>
            <w:div w:id="1362121999">
              <w:marLeft w:val="0"/>
              <w:marRight w:val="0"/>
              <w:marTop w:val="0"/>
              <w:marBottom w:val="0"/>
              <w:divBdr>
                <w:top w:val="none" w:sz="0" w:space="0" w:color="auto"/>
                <w:left w:val="none" w:sz="0" w:space="0" w:color="auto"/>
                <w:bottom w:val="none" w:sz="0" w:space="0" w:color="auto"/>
                <w:right w:val="none" w:sz="0" w:space="0" w:color="auto"/>
              </w:divBdr>
            </w:div>
            <w:div w:id="1169519918">
              <w:marLeft w:val="0"/>
              <w:marRight w:val="0"/>
              <w:marTop w:val="0"/>
              <w:marBottom w:val="0"/>
              <w:divBdr>
                <w:top w:val="none" w:sz="0" w:space="0" w:color="auto"/>
                <w:left w:val="none" w:sz="0" w:space="0" w:color="auto"/>
                <w:bottom w:val="none" w:sz="0" w:space="0" w:color="auto"/>
                <w:right w:val="none" w:sz="0" w:space="0" w:color="auto"/>
              </w:divBdr>
            </w:div>
            <w:div w:id="238373186">
              <w:marLeft w:val="0"/>
              <w:marRight w:val="0"/>
              <w:marTop w:val="0"/>
              <w:marBottom w:val="0"/>
              <w:divBdr>
                <w:top w:val="none" w:sz="0" w:space="0" w:color="auto"/>
                <w:left w:val="none" w:sz="0" w:space="0" w:color="auto"/>
                <w:bottom w:val="none" w:sz="0" w:space="0" w:color="auto"/>
                <w:right w:val="none" w:sz="0" w:space="0" w:color="auto"/>
              </w:divBdr>
            </w:div>
            <w:div w:id="298849507">
              <w:marLeft w:val="0"/>
              <w:marRight w:val="0"/>
              <w:marTop w:val="0"/>
              <w:marBottom w:val="0"/>
              <w:divBdr>
                <w:top w:val="none" w:sz="0" w:space="0" w:color="auto"/>
                <w:left w:val="none" w:sz="0" w:space="0" w:color="auto"/>
                <w:bottom w:val="none" w:sz="0" w:space="0" w:color="auto"/>
                <w:right w:val="none" w:sz="0" w:space="0" w:color="auto"/>
              </w:divBdr>
            </w:div>
            <w:div w:id="1156920436">
              <w:marLeft w:val="0"/>
              <w:marRight w:val="0"/>
              <w:marTop w:val="0"/>
              <w:marBottom w:val="0"/>
              <w:divBdr>
                <w:top w:val="none" w:sz="0" w:space="0" w:color="auto"/>
                <w:left w:val="none" w:sz="0" w:space="0" w:color="auto"/>
                <w:bottom w:val="none" w:sz="0" w:space="0" w:color="auto"/>
                <w:right w:val="none" w:sz="0" w:space="0" w:color="auto"/>
              </w:divBdr>
            </w:div>
            <w:div w:id="1541554405">
              <w:marLeft w:val="0"/>
              <w:marRight w:val="0"/>
              <w:marTop w:val="0"/>
              <w:marBottom w:val="0"/>
              <w:divBdr>
                <w:top w:val="none" w:sz="0" w:space="0" w:color="auto"/>
                <w:left w:val="none" w:sz="0" w:space="0" w:color="auto"/>
                <w:bottom w:val="none" w:sz="0" w:space="0" w:color="auto"/>
                <w:right w:val="none" w:sz="0" w:space="0" w:color="auto"/>
              </w:divBdr>
            </w:div>
            <w:div w:id="943419760">
              <w:marLeft w:val="0"/>
              <w:marRight w:val="0"/>
              <w:marTop w:val="0"/>
              <w:marBottom w:val="0"/>
              <w:divBdr>
                <w:top w:val="none" w:sz="0" w:space="0" w:color="auto"/>
                <w:left w:val="none" w:sz="0" w:space="0" w:color="auto"/>
                <w:bottom w:val="none" w:sz="0" w:space="0" w:color="auto"/>
                <w:right w:val="none" w:sz="0" w:space="0" w:color="auto"/>
              </w:divBdr>
            </w:div>
            <w:div w:id="1991591824">
              <w:marLeft w:val="0"/>
              <w:marRight w:val="0"/>
              <w:marTop w:val="0"/>
              <w:marBottom w:val="0"/>
              <w:divBdr>
                <w:top w:val="none" w:sz="0" w:space="0" w:color="auto"/>
                <w:left w:val="none" w:sz="0" w:space="0" w:color="auto"/>
                <w:bottom w:val="none" w:sz="0" w:space="0" w:color="auto"/>
                <w:right w:val="none" w:sz="0" w:space="0" w:color="auto"/>
              </w:divBdr>
            </w:div>
            <w:div w:id="107436872">
              <w:marLeft w:val="0"/>
              <w:marRight w:val="0"/>
              <w:marTop w:val="0"/>
              <w:marBottom w:val="0"/>
              <w:divBdr>
                <w:top w:val="none" w:sz="0" w:space="0" w:color="auto"/>
                <w:left w:val="none" w:sz="0" w:space="0" w:color="auto"/>
                <w:bottom w:val="none" w:sz="0" w:space="0" w:color="auto"/>
                <w:right w:val="none" w:sz="0" w:space="0" w:color="auto"/>
              </w:divBdr>
            </w:div>
            <w:div w:id="1968274822">
              <w:marLeft w:val="0"/>
              <w:marRight w:val="0"/>
              <w:marTop w:val="0"/>
              <w:marBottom w:val="0"/>
              <w:divBdr>
                <w:top w:val="none" w:sz="0" w:space="0" w:color="auto"/>
                <w:left w:val="none" w:sz="0" w:space="0" w:color="auto"/>
                <w:bottom w:val="none" w:sz="0" w:space="0" w:color="auto"/>
                <w:right w:val="none" w:sz="0" w:space="0" w:color="auto"/>
              </w:divBdr>
            </w:div>
            <w:div w:id="986712158">
              <w:marLeft w:val="0"/>
              <w:marRight w:val="0"/>
              <w:marTop w:val="0"/>
              <w:marBottom w:val="0"/>
              <w:divBdr>
                <w:top w:val="none" w:sz="0" w:space="0" w:color="auto"/>
                <w:left w:val="none" w:sz="0" w:space="0" w:color="auto"/>
                <w:bottom w:val="none" w:sz="0" w:space="0" w:color="auto"/>
                <w:right w:val="none" w:sz="0" w:space="0" w:color="auto"/>
              </w:divBdr>
            </w:div>
            <w:div w:id="2026783460">
              <w:marLeft w:val="0"/>
              <w:marRight w:val="0"/>
              <w:marTop w:val="0"/>
              <w:marBottom w:val="0"/>
              <w:divBdr>
                <w:top w:val="none" w:sz="0" w:space="0" w:color="auto"/>
                <w:left w:val="none" w:sz="0" w:space="0" w:color="auto"/>
                <w:bottom w:val="none" w:sz="0" w:space="0" w:color="auto"/>
                <w:right w:val="none" w:sz="0" w:space="0" w:color="auto"/>
              </w:divBdr>
            </w:div>
            <w:div w:id="1208296663">
              <w:marLeft w:val="0"/>
              <w:marRight w:val="0"/>
              <w:marTop w:val="0"/>
              <w:marBottom w:val="0"/>
              <w:divBdr>
                <w:top w:val="none" w:sz="0" w:space="0" w:color="auto"/>
                <w:left w:val="none" w:sz="0" w:space="0" w:color="auto"/>
                <w:bottom w:val="none" w:sz="0" w:space="0" w:color="auto"/>
                <w:right w:val="none" w:sz="0" w:space="0" w:color="auto"/>
              </w:divBdr>
            </w:div>
            <w:div w:id="1640648014">
              <w:marLeft w:val="0"/>
              <w:marRight w:val="0"/>
              <w:marTop w:val="0"/>
              <w:marBottom w:val="0"/>
              <w:divBdr>
                <w:top w:val="none" w:sz="0" w:space="0" w:color="auto"/>
                <w:left w:val="none" w:sz="0" w:space="0" w:color="auto"/>
                <w:bottom w:val="none" w:sz="0" w:space="0" w:color="auto"/>
                <w:right w:val="none" w:sz="0" w:space="0" w:color="auto"/>
              </w:divBdr>
            </w:div>
            <w:div w:id="1454053760">
              <w:marLeft w:val="0"/>
              <w:marRight w:val="0"/>
              <w:marTop w:val="0"/>
              <w:marBottom w:val="0"/>
              <w:divBdr>
                <w:top w:val="none" w:sz="0" w:space="0" w:color="auto"/>
                <w:left w:val="none" w:sz="0" w:space="0" w:color="auto"/>
                <w:bottom w:val="none" w:sz="0" w:space="0" w:color="auto"/>
                <w:right w:val="none" w:sz="0" w:space="0" w:color="auto"/>
              </w:divBdr>
            </w:div>
            <w:div w:id="1425540561">
              <w:marLeft w:val="0"/>
              <w:marRight w:val="0"/>
              <w:marTop w:val="0"/>
              <w:marBottom w:val="0"/>
              <w:divBdr>
                <w:top w:val="none" w:sz="0" w:space="0" w:color="auto"/>
                <w:left w:val="none" w:sz="0" w:space="0" w:color="auto"/>
                <w:bottom w:val="none" w:sz="0" w:space="0" w:color="auto"/>
                <w:right w:val="none" w:sz="0" w:space="0" w:color="auto"/>
              </w:divBdr>
            </w:div>
            <w:div w:id="878736771">
              <w:marLeft w:val="0"/>
              <w:marRight w:val="0"/>
              <w:marTop w:val="0"/>
              <w:marBottom w:val="0"/>
              <w:divBdr>
                <w:top w:val="none" w:sz="0" w:space="0" w:color="auto"/>
                <w:left w:val="none" w:sz="0" w:space="0" w:color="auto"/>
                <w:bottom w:val="none" w:sz="0" w:space="0" w:color="auto"/>
                <w:right w:val="none" w:sz="0" w:space="0" w:color="auto"/>
              </w:divBdr>
            </w:div>
            <w:div w:id="1020084602">
              <w:marLeft w:val="0"/>
              <w:marRight w:val="0"/>
              <w:marTop w:val="0"/>
              <w:marBottom w:val="0"/>
              <w:divBdr>
                <w:top w:val="none" w:sz="0" w:space="0" w:color="auto"/>
                <w:left w:val="none" w:sz="0" w:space="0" w:color="auto"/>
                <w:bottom w:val="none" w:sz="0" w:space="0" w:color="auto"/>
                <w:right w:val="none" w:sz="0" w:space="0" w:color="auto"/>
              </w:divBdr>
            </w:div>
            <w:div w:id="1944192537">
              <w:marLeft w:val="0"/>
              <w:marRight w:val="0"/>
              <w:marTop w:val="0"/>
              <w:marBottom w:val="0"/>
              <w:divBdr>
                <w:top w:val="none" w:sz="0" w:space="0" w:color="auto"/>
                <w:left w:val="none" w:sz="0" w:space="0" w:color="auto"/>
                <w:bottom w:val="none" w:sz="0" w:space="0" w:color="auto"/>
                <w:right w:val="none" w:sz="0" w:space="0" w:color="auto"/>
              </w:divBdr>
            </w:div>
            <w:div w:id="1703435601">
              <w:marLeft w:val="0"/>
              <w:marRight w:val="0"/>
              <w:marTop w:val="0"/>
              <w:marBottom w:val="0"/>
              <w:divBdr>
                <w:top w:val="none" w:sz="0" w:space="0" w:color="auto"/>
                <w:left w:val="none" w:sz="0" w:space="0" w:color="auto"/>
                <w:bottom w:val="none" w:sz="0" w:space="0" w:color="auto"/>
                <w:right w:val="none" w:sz="0" w:space="0" w:color="auto"/>
              </w:divBdr>
            </w:div>
            <w:div w:id="496190063">
              <w:marLeft w:val="0"/>
              <w:marRight w:val="0"/>
              <w:marTop w:val="0"/>
              <w:marBottom w:val="0"/>
              <w:divBdr>
                <w:top w:val="none" w:sz="0" w:space="0" w:color="auto"/>
                <w:left w:val="none" w:sz="0" w:space="0" w:color="auto"/>
                <w:bottom w:val="none" w:sz="0" w:space="0" w:color="auto"/>
                <w:right w:val="none" w:sz="0" w:space="0" w:color="auto"/>
              </w:divBdr>
            </w:div>
            <w:div w:id="686714469">
              <w:marLeft w:val="0"/>
              <w:marRight w:val="0"/>
              <w:marTop w:val="0"/>
              <w:marBottom w:val="0"/>
              <w:divBdr>
                <w:top w:val="none" w:sz="0" w:space="0" w:color="auto"/>
                <w:left w:val="none" w:sz="0" w:space="0" w:color="auto"/>
                <w:bottom w:val="none" w:sz="0" w:space="0" w:color="auto"/>
                <w:right w:val="none" w:sz="0" w:space="0" w:color="auto"/>
              </w:divBdr>
            </w:div>
            <w:div w:id="1263227090">
              <w:marLeft w:val="0"/>
              <w:marRight w:val="0"/>
              <w:marTop w:val="0"/>
              <w:marBottom w:val="0"/>
              <w:divBdr>
                <w:top w:val="none" w:sz="0" w:space="0" w:color="auto"/>
                <w:left w:val="none" w:sz="0" w:space="0" w:color="auto"/>
                <w:bottom w:val="none" w:sz="0" w:space="0" w:color="auto"/>
                <w:right w:val="none" w:sz="0" w:space="0" w:color="auto"/>
              </w:divBdr>
            </w:div>
            <w:div w:id="914241374">
              <w:marLeft w:val="0"/>
              <w:marRight w:val="0"/>
              <w:marTop w:val="0"/>
              <w:marBottom w:val="0"/>
              <w:divBdr>
                <w:top w:val="none" w:sz="0" w:space="0" w:color="auto"/>
                <w:left w:val="none" w:sz="0" w:space="0" w:color="auto"/>
                <w:bottom w:val="none" w:sz="0" w:space="0" w:color="auto"/>
                <w:right w:val="none" w:sz="0" w:space="0" w:color="auto"/>
              </w:divBdr>
            </w:div>
            <w:div w:id="998073649">
              <w:marLeft w:val="0"/>
              <w:marRight w:val="0"/>
              <w:marTop w:val="0"/>
              <w:marBottom w:val="0"/>
              <w:divBdr>
                <w:top w:val="none" w:sz="0" w:space="0" w:color="auto"/>
                <w:left w:val="none" w:sz="0" w:space="0" w:color="auto"/>
                <w:bottom w:val="none" w:sz="0" w:space="0" w:color="auto"/>
                <w:right w:val="none" w:sz="0" w:space="0" w:color="auto"/>
              </w:divBdr>
            </w:div>
            <w:div w:id="610863859">
              <w:marLeft w:val="0"/>
              <w:marRight w:val="0"/>
              <w:marTop w:val="0"/>
              <w:marBottom w:val="0"/>
              <w:divBdr>
                <w:top w:val="none" w:sz="0" w:space="0" w:color="auto"/>
                <w:left w:val="none" w:sz="0" w:space="0" w:color="auto"/>
                <w:bottom w:val="none" w:sz="0" w:space="0" w:color="auto"/>
                <w:right w:val="none" w:sz="0" w:space="0" w:color="auto"/>
              </w:divBdr>
            </w:div>
            <w:div w:id="332807911">
              <w:marLeft w:val="0"/>
              <w:marRight w:val="0"/>
              <w:marTop w:val="0"/>
              <w:marBottom w:val="0"/>
              <w:divBdr>
                <w:top w:val="none" w:sz="0" w:space="0" w:color="auto"/>
                <w:left w:val="none" w:sz="0" w:space="0" w:color="auto"/>
                <w:bottom w:val="none" w:sz="0" w:space="0" w:color="auto"/>
                <w:right w:val="none" w:sz="0" w:space="0" w:color="auto"/>
              </w:divBdr>
            </w:div>
            <w:div w:id="1226914595">
              <w:marLeft w:val="0"/>
              <w:marRight w:val="0"/>
              <w:marTop w:val="0"/>
              <w:marBottom w:val="0"/>
              <w:divBdr>
                <w:top w:val="none" w:sz="0" w:space="0" w:color="auto"/>
                <w:left w:val="none" w:sz="0" w:space="0" w:color="auto"/>
                <w:bottom w:val="none" w:sz="0" w:space="0" w:color="auto"/>
                <w:right w:val="none" w:sz="0" w:space="0" w:color="auto"/>
              </w:divBdr>
            </w:div>
            <w:div w:id="1269044582">
              <w:marLeft w:val="0"/>
              <w:marRight w:val="0"/>
              <w:marTop w:val="0"/>
              <w:marBottom w:val="0"/>
              <w:divBdr>
                <w:top w:val="none" w:sz="0" w:space="0" w:color="auto"/>
                <w:left w:val="none" w:sz="0" w:space="0" w:color="auto"/>
                <w:bottom w:val="none" w:sz="0" w:space="0" w:color="auto"/>
                <w:right w:val="none" w:sz="0" w:space="0" w:color="auto"/>
              </w:divBdr>
            </w:div>
            <w:div w:id="2146854808">
              <w:marLeft w:val="0"/>
              <w:marRight w:val="0"/>
              <w:marTop w:val="0"/>
              <w:marBottom w:val="0"/>
              <w:divBdr>
                <w:top w:val="none" w:sz="0" w:space="0" w:color="auto"/>
                <w:left w:val="none" w:sz="0" w:space="0" w:color="auto"/>
                <w:bottom w:val="none" w:sz="0" w:space="0" w:color="auto"/>
                <w:right w:val="none" w:sz="0" w:space="0" w:color="auto"/>
              </w:divBdr>
            </w:div>
            <w:div w:id="1583641935">
              <w:marLeft w:val="0"/>
              <w:marRight w:val="0"/>
              <w:marTop w:val="0"/>
              <w:marBottom w:val="0"/>
              <w:divBdr>
                <w:top w:val="none" w:sz="0" w:space="0" w:color="auto"/>
                <w:left w:val="none" w:sz="0" w:space="0" w:color="auto"/>
                <w:bottom w:val="none" w:sz="0" w:space="0" w:color="auto"/>
                <w:right w:val="none" w:sz="0" w:space="0" w:color="auto"/>
              </w:divBdr>
            </w:div>
            <w:div w:id="298344202">
              <w:marLeft w:val="0"/>
              <w:marRight w:val="0"/>
              <w:marTop w:val="0"/>
              <w:marBottom w:val="0"/>
              <w:divBdr>
                <w:top w:val="none" w:sz="0" w:space="0" w:color="auto"/>
                <w:left w:val="none" w:sz="0" w:space="0" w:color="auto"/>
                <w:bottom w:val="none" w:sz="0" w:space="0" w:color="auto"/>
                <w:right w:val="none" w:sz="0" w:space="0" w:color="auto"/>
              </w:divBdr>
            </w:div>
            <w:div w:id="782261822">
              <w:marLeft w:val="0"/>
              <w:marRight w:val="0"/>
              <w:marTop w:val="0"/>
              <w:marBottom w:val="0"/>
              <w:divBdr>
                <w:top w:val="none" w:sz="0" w:space="0" w:color="auto"/>
                <w:left w:val="none" w:sz="0" w:space="0" w:color="auto"/>
                <w:bottom w:val="none" w:sz="0" w:space="0" w:color="auto"/>
                <w:right w:val="none" w:sz="0" w:space="0" w:color="auto"/>
              </w:divBdr>
            </w:div>
            <w:div w:id="25833230">
              <w:marLeft w:val="0"/>
              <w:marRight w:val="0"/>
              <w:marTop w:val="0"/>
              <w:marBottom w:val="0"/>
              <w:divBdr>
                <w:top w:val="none" w:sz="0" w:space="0" w:color="auto"/>
                <w:left w:val="none" w:sz="0" w:space="0" w:color="auto"/>
                <w:bottom w:val="none" w:sz="0" w:space="0" w:color="auto"/>
                <w:right w:val="none" w:sz="0" w:space="0" w:color="auto"/>
              </w:divBdr>
            </w:div>
            <w:div w:id="981542450">
              <w:marLeft w:val="0"/>
              <w:marRight w:val="0"/>
              <w:marTop w:val="0"/>
              <w:marBottom w:val="0"/>
              <w:divBdr>
                <w:top w:val="none" w:sz="0" w:space="0" w:color="auto"/>
                <w:left w:val="none" w:sz="0" w:space="0" w:color="auto"/>
                <w:bottom w:val="none" w:sz="0" w:space="0" w:color="auto"/>
                <w:right w:val="none" w:sz="0" w:space="0" w:color="auto"/>
              </w:divBdr>
            </w:div>
            <w:div w:id="1744060621">
              <w:marLeft w:val="0"/>
              <w:marRight w:val="0"/>
              <w:marTop w:val="0"/>
              <w:marBottom w:val="0"/>
              <w:divBdr>
                <w:top w:val="none" w:sz="0" w:space="0" w:color="auto"/>
                <w:left w:val="none" w:sz="0" w:space="0" w:color="auto"/>
                <w:bottom w:val="none" w:sz="0" w:space="0" w:color="auto"/>
                <w:right w:val="none" w:sz="0" w:space="0" w:color="auto"/>
              </w:divBdr>
            </w:div>
            <w:div w:id="250437367">
              <w:marLeft w:val="0"/>
              <w:marRight w:val="0"/>
              <w:marTop w:val="0"/>
              <w:marBottom w:val="0"/>
              <w:divBdr>
                <w:top w:val="none" w:sz="0" w:space="0" w:color="auto"/>
                <w:left w:val="none" w:sz="0" w:space="0" w:color="auto"/>
                <w:bottom w:val="none" w:sz="0" w:space="0" w:color="auto"/>
                <w:right w:val="none" w:sz="0" w:space="0" w:color="auto"/>
              </w:divBdr>
            </w:div>
            <w:div w:id="1381056772">
              <w:marLeft w:val="0"/>
              <w:marRight w:val="0"/>
              <w:marTop w:val="0"/>
              <w:marBottom w:val="0"/>
              <w:divBdr>
                <w:top w:val="none" w:sz="0" w:space="0" w:color="auto"/>
                <w:left w:val="none" w:sz="0" w:space="0" w:color="auto"/>
                <w:bottom w:val="none" w:sz="0" w:space="0" w:color="auto"/>
                <w:right w:val="none" w:sz="0" w:space="0" w:color="auto"/>
              </w:divBdr>
            </w:div>
            <w:div w:id="1605722369">
              <w:marLeft w:val="0"/>
              <w:marRight w:val="0"/>
              <w:marTop w:val="0"/>
              <w:marBottom w:val="0"/>
              <w:divBdr>
                <w:top w:val="none" w:sz="0" w:space="0" w:color="auto"/>
                <w:left w:val="none" w:sz="0" w:space="0" w:color="auto"/>
                <w:bottom w:val="none" w:sz="0" w:space="0" w:color="auto"/>
                <w:right w:val="none" w:sz="0" w:space="0" w:color="auto"/>
              </w:divBdr>
            </w:div>
            <w:div w:id="2079131872">
              <w:marLeft w:val="0"/>
              <w:marRight w:val="0"/>
              <w:marTop w:val="0"/>
              <w:marBottom w:val="0"/>
              <w:divBdr>
                <w:top w:val="none" w:sz="0" w:space="0" w:color="auto"/>
                <w:left w:val="none" w:sz="0" w:space="0" w:color="auto"/>
                <w:bottom w:val="none" w:sz="0" w:space="0" w:color="auto"/>
                <w:right w:val="none" w:sz="0" w:space="0" w:color="auto"/>
              </w:divBdr>
            </w:div>
            <w:div w:id="217016311">
              <w:marLeft w:val="0"/>
              <w:marRight w:val="0"/>
              <w:marTop w:val="0"/>
              <w:marBottom w:val="0"/>
              <w:divBdr>
                <w:top w:val="none" w:sz="0" w:space="0" w:color="auto"/>
                <w:left w:val="none" w:sz="0" w:space="0" w:color="auto"/>
                <w:bottom w:val="none" w:sz="0" w:space="0" w:color="auto"/>
                <w:right w:val="none" w:sz="0" w:space="0" w:color="auto"/>
              </w:divBdr>
            </w:div>
            <w:div w:id="568274266">
              <w:marLeft w:val="0"/>
              <w:marRight w:val="0"/>
              <w:marTop w:val="0"/>
              <w:marBottom w:val="0"/>
              <w:divBdr>
                <w:top w:val="none" w:sz="0" w:space="0" w:color="auto"/>
                <w:left w:val="none" w:sz="0" w:space="0" w:color="auto"/>
                <w:bottom w:val="none" w:sz="0" w:space="0" w:color="auto"/>
                <w:right w:val="none" w:sz="0" w:space="0" w:color="auto"/>
              </w:divBdr>
            </w:div>
            <w:div w:id="2050497452">
              <w:marLeft w:val="0"/>
              <w:marRight w:val="0"/>
              <w:marTop w:val="0"/>
              <w:marBottom w:val="0"/>
              <w:divBdr>
                <w:top w:val="none" w:sz="0" w:space="0" w:color="auto"/>
                <w:left w:val="none" w:sz="0" w:space="0" w:color="auto"/>
                <w:bottom w:val="none" w:sz="0" w:space="0" w:color="auto"/>
                <w:right w:val="none" w:sz="0" w:space="0" w:color="auto"/>
              </w:divBdr>
            </w:div>
            <w:div w:id="320349395">
              <w:marLeft w:val="0"/>
              <w:marRight w:val="0"/>
              <w:marTop w:val="0"/>
              <w:marBottom w:val="0"/>
              <w:divBdr>
                <w:top w:val="none" w:sz="0" w:space="0" w:color="auto"/>
                <w:left w:val="none" w:sz="0" w:space="0" w:color="auto"/>
                <w:bottom w:val="none" w:sz="0" w:space="0" w:color="auto"/>
                <w:right w:val="none" w:sz="0" w:space="0" w:color="auto"/>
              </w:divBdr>
            </w:div>
            <w:div w:id="1295335601">
              <w:marLeft w:val="0"/>
              <w:marRight w:val="0"/>
              <w:marTop w:val="0"/>
              <w:marBottom w:val="0"/>
              <w:divBdr>
                <w:top w:val="none" w:sz="0" w:space="0" w:color="auto"/>
                <w:left w:val="none" w:sz="0" w:space="0" w:color="auto"/>
                <w:bottom w:val="none" w:sz="0" w:space="0" w:color="auto"/>
                <w:right w:val="none" w:sz="0" w:space="0" w:color="auto"/>
              </w:divBdr>
            </w:div>
            <w:div w:id="1564020738">
              <w:marLeft w:val="0"/>
              <w:marRight w:val="0"/>
              <w:marTop w:val="0"/>
              <w:marBottom w:val="0"/>
              <w:divBdr>
                <w:top w:val="none" w:sz="0" w:space="0" w:color="auto"/>
                <w:left w:val="none" w:sz="0" w:space="0" w:color="auto"/>
                <w:bottom w:val="none" w:sz="0" w:space="0" w:color="auto"/>
                <w:right w:val="none" w:sz="0" w:space="0" w:color="auto"/>
              </w:divBdr>
            </w:div>
            <w:div w:id="931861461">
              <w:marLeft w:val="0"/>
              <w:marRight w:val="0"/>
              <w:marTop w:val="0"/>
              <w:marBottom w:val="0"/>
              <w:divBdr>
                <w:top w:val="none" w:sz="0" w:space="0" w:color="auto"/>
                <w:left w:val="none" w:sz="0" w:space="0" w:color="auto"/>
                <w:bottom w:val="none" w:sz="0" w:space="0" w:color="auto"/>
                <w:right w:val="none" w:sz="0" w:space="0" w:color="auto"/>
              </w:divBdr>
            </w:div>
            <w:div w:id="1556042812">
              <w:marLeft w:val="0"/>
              <w:marRight w:val="0"/>
              <w:marTop w:val="0"/>
              <w:marBottom w:val="0"/>
              <w:divBdr>
                <w:top w:val="none" w:sz="0" w:space="0" w:color="auto"/>
                <w:left w:val="none" w:sz="0" w:space="0" w:color="auto"/>
                <w:bottom w:val="none" w:sz="0" w:space="0" w:color="auto"/>
                <w:right w:val="none" w:sz="0" w:space="0" w:color="auto"/>
              </w:divBdr>
            </w:div>
            <w:div w:id="663095378">
              <w:marLeft w:val="0"/>
              <w:marRight w:val="0"/>
              <w:marTop w:val="0"/>
              <w:marBottom w:val="0"/>
              <w:divBdr>
                <w:top w:val="none" w:sz="0" w:space="0" w:color="auto"/>
                <w:left w:val="none" w:sz="0" w:space="0" w:color="auto"/>
                <w:bottom w:val="none" w:sz="0" w:space="0" w:color="auto"/>
                <w:right w:val="none" w:sz="0" w:space="0" w:color="auto"/>
              </w:divBdr>
            </w:div>
            <w:div w:id="752750312">
              <w:marLeft w:val="0"/>
              <w:marRight w:val="0"/>
              <w:marTop w:val="0"/>
              <w:marBottom w:val="0"/>
              <w:divBdr>
                <w:top w:val="none" w:sz="0" w:space="0" w:color="auto"/>
                <w:left w:val="none" w:sz="0" w:space="0" w:color="auto"/>
                <w:bottom w:val="none" w:sz="0" w:space="0" w:color="auto"/>
                <w:right w:val="none" w:sz="0" w:space="0" w:color="auto"/>
              </w:divBdr>
            </w:div>
            <w:div w:id="2020351188">
              <w:marLeft w:val="0"/>
              <w:marRight w:val="0"/>
              <w:marTop w:val="0"/>
              <w:marBottom w:val="0"/>
              <w:divBdr>
                <w:top w:val="none" w:sz="0" w:space="0" w:color="auto"/>
                <w:left w:val="none" w:sz="0" w:space="0" w:color="auto"/>
                <w:bottom w:val="none" w:sz="0" w:space="0" w:color="auto"/>
                <w:right w:val="none" w:sz="0" w:space="0" w:color="auto"/>
              </w:divBdr>
            </w:div>
            <w:div w:id="180946045">
              <w:marLeft w:val="0"/>
              <w:marRight w:val="0"/>
              <w:marTop w:val="0"/>
              <w:marBottom w:val="0"/>
              <w:divBdr>
                <w:top w:val="none" w:sz="0" w:space="0" w:color="auto"/>
                <w:left w:val="none" w:sz="0" w:space="0" w:color="auto"/>
                <w:bottom w:val="none" w:sz="0" w:space="0" w:color="auto"/>
                <w:right w:val="none" w:sz="0" w:space="0" w:color="auto"/>
              </w:divBdr>
            </w:div>
            <w:div w:id="1198280412">
              <w:marLeft w:val="0"/>
              <w:marRight w:val="0"/>
              <w:marTop w:val="0"/>
              <w:marBottom w:val="0"/>
              <w:divBdr>
                <w:top w:val="none" w:sz="0" w:space="0" w:color="auto"/>
                <w:left w:val="none" w:sz="0" w:space="0" w:color="auto"/>
                <w:bottom w:val="none" w:sz="0" w:space="0" w:color="auto"/>
                <w:right w:val="none" w:sz="0" w:space="0" w:color="auto"/>
              </w:divBdr>
            </w:div>
            <w:div w:id="2145195615">
              <w:marLeft w:val="0"/>
              <w:marRight w:val="0"/>
              <w:marTop w:val="0"/>
              <w:marBottom w:val="0"/>
              <w:divBdr>
                <w:top w:val="none" w:sz="0" w:space="0" w:color="auto"/>
                <w:left w:val="none" w:sz="0" w:space="0" w:color="auto"/>
                <w:bottom w:val="none" w:sz="0" w:space="0" w:color="auto"/>
                <w:right w:val="none" w:sz="0" w:space="0" w:color="auto"/>
              </w:divBdr>
            </w:div>
            <w:div w:id="1544367347">
              <w:marLeft w:val="0"/>
              <w:marRight w:val="0"/>
              <w:marTop w:val="0"/>
              <w:marBottom w:val="0"/>
              <w:divBdr>
                <w:top w:val="none" w:sz="0" w:space="0" w:color="auto"/>
                <w:left w:val="none" w:sz="0" w:space="0" w:color="auto"/>
                <w:bottom w:val="none" w:sz="0" w:space="0" w:color="auto"/>
                <w:right w:val="none" w:sz="0" w:space="0" w:color="auto"/>
              </w:divBdr>
            </w:div>
            <w:div w:id="1804343673">
              <w:marLeft w:val="0"/>
              <w:marRight w:val="0"/>
              <w:marTop w:val="0"/>
              <w:marBottom w:val="0"/>
              <w:divBdr>
                <w:top w:val="none" w:sz="0" w:space="0" w:color="auto"/>
                <w:left w:val="none" w:sz="0" w:space="0" w:color="auto"/>
                <w:bottom w:val="none" w:sz="0" w:space="0" w:color="auto"/>
                <w:right w:val="none" w:sz="0" w:space="0" w:color="auto"/>
              </w:divBdr>
            </w:div>
            <w:div w:id="1290742374">
              <w:marLeft w:val="0"/>
              <w:marRight w:val="0"/>
              <w:marTop w:val="0"/>
              <w:marBottom w:val="0"/>
              <w:divBdr>
                <w:top w:val="none" w:sz="0" w:space="0" w:color="auto"/>
                <w:left w:val="none" w:sz="0" w:space="0" w:color="auto"/>
                <w:bottom w:val="none" w:sz="0" w:space="0" w:color="auto"/>
                <w:right w:val="none" w:sz="0" w:space="0" w:color="auto"/>
              </w:divBdr>
            </w:div>
            <w:div w:id="399601572">
              <w:marLeft w:val="0"/>
              <w:marRight w:val="0"/>
              <w:marTop w:val="0"/>
              <w:marBottom w:val="0"/>
              <w:divBdr>
                <w:top w:val="none" w:sz="0" w:space="0" w:color="auto"/>
                <w:left w:val="none" w:sz="0" w:space="0" w:color="auto"/>
                <w:bottom w:val="none" w:sz="0" w:space="0" w:color="auto"/>
                <w:right w:val="none" w:sz="0" w:space="0" w:color="auto"/>
              </w:divBdr>
            </w:div>
            <w:div w:id="522323431">
              <w:marLeft w:val="0"/>
              <w:marRight w:val="0"/>
              <w:marTop w:val="0"/>
              <w:marBottom w:val="0"/>
              <w:divBdr>
                <w:top w:val="none" w:sz="0" w:space="0" w:color="auto"/>
                <w:left w:val="none" w:sz="0" w:space="0" w:color="auto"/>
                <w:bottom w:val="none" w:sz="0" w:space="0" w:color="auto"/>
                <w:right w:val="none" w:sz="0" w:space="0" w:color="auto"/>
              </w:divBdr>
            </w:div>
            <w:div w:id="1975672665">
              <w:marLeft w:val="0"/>
              <w:marRight w:val="0"/>
              <w:marTop w:val="0"/>
              <w:marBottom w:val="0"/>
              <w:divBdr>
                <w:top w:val="none" w:sz="0" w:space="0" w:color="auto"/>
                <w:left w:val="none" w:sz="0" w:space="0" w:color="auto"/>
                <w:bottom w:val="none" w:sz="0" w:space="0" w:color="auto"/>
                <w:right w:val="none" w:sz="0" w:space="0" w:color="auto"/>
              </w:divBdr>
            </w:div>
            <w:div w:id="1850294473">
              <w:marLeft w:val="0"/>
              <w:marRight w:val="0"/>
              <w:marTop w:val="0"/>
              <w:marBottom w:val="0"/>
              <w:divBdr>
                <w:top w:val="none" w:sz="0" w:space="0" w:color="auto"/>
                <w:left w:val="none" w:sz="0" w:space="0" w:color="auto"/>
                <w:bottom w:val="none" w:sz="0" w:space="0" w:color="auto"/>
                <w:right w:val="none" w:sz="0" w:space="0" w:color="auto"/>
              </w:divBdr>
            </w:div>
            <w:div w:id="1917592658">
              <w:marLeft w:val="0"/>
              <w:marRight w:val="0"/>
              <w:marTop w:val="0"/>
              <w:marBottom w:val="0"/>
              <w:divBdr>
                <w:top w:val="none" w:sz="0" w:space="0" w:color="auto"/>
                <w:left w:val="none" w:sz="0" w:space="0" w:color="auto"/>
                <w:bottom w:val="none" w:sz="0" w:space="0" w:color="auto"/>
                <w:right w:val="none" w:sz="0" w:space="0" w:color="auto"/>
              </w:divBdr>
            </w:div>
            <w:div w:id="2129886877">
              <w:marLeft w:val="0"/>
              <w:marRight w:val="0"/>
              <w:marTop w:val="0"/>
              <w:marBottom w:val="0"/>
              <w:divBdr>
                <w:top w:val="none" w:sz="0" w:space="0" w:color="auto"/>
                <w:left w:val="none" w:sz="0" w:space="0" w:color="auto"/>
                <w:bottom w:val="none" w:sz="0" w:space="0" w:color="auto"/>
                <w:right w:val="none" w:sz="0" w:space="0" w:color="auto"/>
              </w:divBdr>
            </w:div>
            <w:div w:id="145048561">
              <w:marLeft w:val="0"/>
              <w:marRight w:val="0"/>
              <w:marTop w:val="0"/>
              <w:marBottom w:val="0"/>
              <w:divBdr>
                <w:top w:val="none" w:sz="0" w:space="0" w:color="auto"/>
                <w:left w:val="none" w:sz="0" w:space="0" w:color="auto"/>
                <w:bottom w:val="none" w:sz="0" w:space="0" w:color="auto"/>
                <w:right w:val="none" w:sz="0" w:space="0" w:color="auto"/>
              </w:divBdr>
            </w:div>
            <w:div w:id="23334780">
              <w:marLeft w:val="0"/>
              <w:marRight w:val="0"/>
              <w:marTop w:val="0"/>
              <w:marBottom w:val="0"/>
              <w:divBdr>
                <w:top w:val="none" w:sz="0" w:space="0" w:color="auto"/>
                <w:left w:val="none" w:sz="0" w:space="0" w:color="auto"/>
                <w:bottom w:val="none" w:sz="0" w:space="0" w:color="auto"/>
                <w:right w:val="none" w:sz="0" w:space="0" w:color="auto"/>
              </w:divBdr>
            </w:div>
            <w:div w:id="67188863">
              <w:marLeft w:val="0"/>
              <w:marRight w:val="0"/>
              <w:marTop w:val="0"/>
              <w:marBottom w:val="0"/>
              <w:divBdr>
                <w:top w:val="none" w:sz="0" w:space="0" w:color="auto"/>
                <w:left w:val="none" w:sz="0" w:space="0" w:color="auto"/>
                <w:bottom w:val="none" w:sz="0" w:space="0" w:color="auto"/>
                <w:right w:val="none" w:sz="0" w:space="0" w:color="auto"/>
              </w:divBdr>
            </w:div>
            <w:div w:id="1948845995">
              <w:marLeft w:val="0"/>
              <w:marRight w:val="0"/>
              <w:marTop w:val="0"/>
              <w:marBottom w:val="0"/>
              <w:divBdr>
                <w:top w:val="none" w:sz="0" w:space="0" w:color="auto"/>
                <w:left w:val="none" w:sz="0" w:space="0" w:color="auto"/>
                <w:bottom w:val="none" w:sz="0" w:space="0" w:color="auto"/>
                <w:right w:val="none" w:sz="0" w:space="0" w:color="auto"/>
              </w:divBdr>
            </w:div>
            <w:div w:id="700135296">
              <w:marLeft w:val="0"/>
              <w:marRight w:val="0"/>
              <w:marTop w:val="0"/>
              <w:marBottom w:val="0"/>
              <w:divBdr>
                <w:top w:val="none" w:sz="0" w:space="0" w:color="auto"/>
                <w:left w:val="none" w:sz="0" w:space="0" w:color="auto"/>
                <w:bottom w:val="none" w:sz="0" w:space="0" w:color="auto"/>
                <w:right w:val="none" w:sz="0" w:space="0" w:color="auto"/>
              </w:divBdr>
            </w:div>
            <w:div w:id="1058018434">
              <w:marLeft w:val="0"/>
              <w:marRight w:val="0"/>
              <w:marTop w:val="0"/>
              <w:marBottom w:val="0"/>
              <w:divBdr>
                <w:top w:val="none" w:sz="0" w:space="0" w:color="auto"/>
                <w:left w:val="none" w:sz="0" w:space="0" w:color="auto"/>
                <w:bottom w:val="none" w:sz="0" w:space="0" w:color="auto"/>
                <w:right w:val="none" w:sz="0" w:space="0" w:color="auto"/>
              </w:divBdr>
            </w:div>
            <w:div w:id="1320038888">
              <w:marLeft w:val="0"/>
              <w:marRight w:val="0"/>
              <w:marTop w:val="0"/>
              <w:marBottom w:val="0"/>
              <w:divBdr>
                <w:top w:val="none" w:sz="0" w:space="0" w:color="auto"/>
                <w:left w:val="none" w:sz="0" w:space="0" w:color="auto"/>
                <w:bottom w:val="none" w:sz="0" w:space="0" w:color="auto"/>
                <w:right w:val="none" w:sz="0" w:space="0" w:color="auto"/>
              </w:divBdr>
            </w:div>
            <w:div w:id="769085246">
              <w:marLeft w:val="0"/>
              <w:marRight w:val="0"/>
              <w:marTop w:val="0"/>
              <w:marBottom w:val="0"/>
              <w:divBdr>
                <w:top w:val="none" w:sz="0" w:space="0" w:color="auto"/>
                <w:left w:val="none" w:sz="0" w:space="0" w:color="auto"/>
                <w:bottom w:val="none" w:sz="0" w:space="0" w:color="auto"/>
                <w:right w:val="none" w:sz="0" w:space="0" w:color="auto"/>
              </w:divBdr>
            </w:div>
            <w:div w:id="766273177">
              <w:marLeft w:val="0"/>
              <w:marRight w:val="0"/>
              <w:marTop w:val="0"/>
              <w:marBottom w:val="0"/>
              <w:divBdr>
                <w:top w:val="none" w:sz="0" w:space="0" w:color="auto"/>
                <w:left w:val="none" w:sz="0" w:space="0" w:color="auto"/>
                <w:bottom w:val="none" w:sz="0" w:space="0" w:color="auto"/>
                <w:right w:val="none" w:sz="0" w:space="0" w:color="auto"/>
              </w:divBdr>
            </w:div>
            <w:div w:id="398865306">
              <w:marLeft w:val="0"/>
              <w:marRight w:val="0"/>
              <w:marTop w:val="0"/>
              <w:marBottom w:val="0"/>
              <w:divBdr>
                <w:top w:val="none" w:sz="0" w:space="0" w:color="auto"/>
                <w:left w:val="none" w:sz="0" w:space="0" w:color="auto"/>
                <w:bottom w:val="none" w:sz="0" w:space="0" w:color="auto"/>
                <w:right w:val="none" w:sz="0" w:space="0" w:color="auto"/>
              </w:divBdr>
            </w:div>
            <w:div w:id="956957914">
              <w:marLeft w:val="0"/>
              <w:marRight w:val="0"/>
              <w:marTop w:val="0"/>
              <w:marBottom w:val="0"/>
              <w:divBdr>
                <w:top w:val="none" w:sz="0" w:space="0" w:color="auto"/>
                <w:left w:val="none" w:sz="0" w:space="0" w:color="auto"/>
                <w:bottom w:val="none" w:sz="0" w:space="0" w:color="auto"/>
                <w:right w:val="none" w:sz="0" w:space="0" w:color="auto"/>
              </w:divBdr>
            </w:div>
            <w:div w:id="765081924">
              <w:marLeft w:val="0"/>
              <w:marRight w:val="0"/>
              <w:marTop w:val="0"/>
              <w:marBottom w:val="0"/>
              <w:divBdr>
                <w:top w:val="none" w:sz="0" w:space="0" w:color="auto"/>
                <w:left w:val="none" w:sz="0" w:space="0" w:color="auto"/>
                <w:bottom w:val="none" w:sz="0" w:space="0" w:color="auto"/>
                <w:right w:val="none" w:sz="0" w:space="0" w:color="auto"/>
              </w:divBdr>
            </w:div>
            <w:div w:id="136846210">
              <w:marLeft w:val="0"/>
              <w:marRight w:val="0"/>
              <w:marTop w:val="0"/>
              <w:marBottom w:val="0"/>
              <w:divBdr>
                <w:top w:val="none" w:sz="0" w:space="0" w:color="auto"/>
                <w:left w:val="none" w:sz="0" w:space="0" w:color="auto"/>
                <w:bottom w:val="none" w:sz="0" w:space="0" w:color="auto"/>
                <w:right w:val="none" w:sz="0" w:space="0" w:color="auto"/>
              </w:divBdr>
            </w:div>
            <w:div w:id="1818373254">
              <w:marLeft w:val="0"/>
              <w:marRight w:val="0"/>
              <w:marTop w:val="0"/>
              <w:marBottom w:val="0"/>
              <w:divBdr>
                <w:top w:val="none" w:sz="0" w:space="0" w:color="auto"/>
                <w:left w:val="none" w:sz="0" w:space="0" w:color="auto"/>
                <w:bottom w:val="none" w:sz="0" w:space="0" w:color="auto"/>
                <w:right w:val="none" w:sz="0" w:space="0" w:color="auto"/>
              </w:divBdr>
            </w:div>
            <w:div w:id="459227491">
              <w:marLeft w:val="0"/>
              <w:marRight w:val="0"/>
              <w:marTop w:val="0"/>
              <w:marBottom w:val="0"/>
              <w:divBdr>
                <w:top w:val="none" w:sz="0" w:space="0" w:color="auto"/>
                <w:left w:val="none" w:sz="0" w:space="0" w:color="auto"/>
                <w:bottom w:val="none" w:sz="0" w:space="0" w:color="auto"/>
                <w:right w:val="none" w:sz="0" w:space="0" w:color="auto"/>
              </w:divBdr>
            </w:div>
            <w:div w:id="154273356">
              <w:marLeft w:val="0"/>
              <w:marRight w:val="0"/>
              <w:marTop w:val="0"/>
              <w:marBottom w:val="0"/>
              <w:divBdr>
                <w:top w:val="none" w:sz="0" w:space="0" w:color="auto"/>
                <w:left w:val="none" w:sz="0" w:space="0" w:color="auto"/>
                <w:bottom w:val="none" w:sz="0" w:space="0" w:color="auto"/>
                <w:right w:val="none" w:sz="0" w:space="0" w:color="auto"/>
              </w:divBdr>
            </w:div>
            <w:div w:id="387457722">
              <w:marLeft w:val="0"/>
              <w:marRight w:val="0"/>
              <w:marTop w:val="0"/>
              <w:marBottom w:val="0"/>
              <w:divBdr>
                <w:top w:val="none" w:sz="0" w:space="0" w:color="auto"/>
                <w:left w:val="none" w:sz="0" w:space="0" w:color="auto"/>
                <w:bottom w:val="none" w:sz="0" w:space="0" w:color="auto"/>
                <w:right w:val="none" w:sz="0" w:space="0" w:color="auto"/>
              </w:divBdr>
            </w:div>
            <w:div w:id="1056196815">
              <w:marLeft w:val="0"/>
              <w:marRight w:val="0"/>
              <w:marTop w:val="0"/>
              <w:marBottom w:val="0"/>
              <w:divBdr>
                <w:top w:val="none" w:sz="0" w:space="0" w:color="auto"/>
                <w:left w:val="none" w:sz="0" w:space="0" w:color="auto"/>
                <w:bottom w:val="none" w:sz="0" w:space="0" w:color="auto"/>
                <w:right w:val="none" w:sz="0" w:space="0" w:color="auto"/>
              </w:divBdr>
            </w:div>
            <w:div w:id="1159885303">
              <w:marLeft w:val="0"/>
              <w:marRight w:val="0"/>
              <w:marTop w:val="0"/>
              <w:marBottom w:val="0"/>
              <w:divBdr>
                <w:top w:val="none" w:sz="0" w:space="0" w:color="auto"/>
                <w:left w:val="none" w:sz="0" w:space="0" w:color="auto"/>
                <w:bottom w:val="none" w:sz="0" w:space="0" w:color="auto"/>
                <w:right w:val="none" w:sz="0" w:space="0" w:color="auto"/>
              </w:divBdr>
            </w:div>
            <w:div w:id="674839722">
              <w:marLeft w:val="0"/>
              <w:marRight w:val="0"/>
              <w:marTop w:val="0"/>
              <w:marBottom w:val="0"/>
              <w:divBdr>
                <w:top w:val="none" w:sz="0" w:space="0" w:color="auto"/>
                <w:left w:val="none" w:sz="0" w:space="0" w:color="auto"/>
                <w:bottom w:val="none" w:sz="0" w:space="0" w:color="auto"/>
                <w:right w:val="none" w:sz="0" w:space="0" w:color="auto"/>
              </w:divBdr>
            </w:div>
            <w:div w:id="1671908351">
              <w:marLeft w:val="0"/>
              <w:marRight w:val="0"/>
              <w:marTop w:val="0"/>
              <w:marBottom w:val="0"/>
              <w:divBdr>
                <w:top w:val="none" w:sz="0" w:space="0" w:color="auto"/>
                <w:left w:val="none" w:sz="0" w:space="0" w:color="auto"/>
                <w:bottom w:val="none" w:sz="0" w:space="0" w:color="auto"/>
                <w:right w:val="none" w:sz="0" w:space="0" w:color="auto"/>
              </w:divBdr>
            </w:div>
            <w:div w:id="58788206">
              <w:marLeft w:val="0"/>
              <w:marRight w:val="0"/>
              <w:marTop w:val="0"/>
              <w:marBottom w:val="0"/>
              <w:divBdr>
                <w:top w:val="none" w:sz="0" w:space="0" w:color="auto"/>
                <w:left w:val="none" w:sz="0" w:space="0" w:color="auto"/>
                <w:bottom w:val="none" w:sz="0" w:space="0" w:color="auto"/>
                <w:right w:val="none" w:sz="0" w:space="0" w:color="auto"/>
              </w:divBdr>
            </w:div>
            <w:div w:id="1131093641">
              <w:marLeft w:val="0"/>
              <w:marRight w:val="0"/>
              <w:marTop w:val="0"/>
              <w:marBottom w:val="0"/>
              <w:divBdr>
                <w:top w:val="none" w:sz="0" w:space="0" w:color="auto"/>
                <w:left w:val="none" w:sz="0" w:space="0" w:color="auto"/>
                <w:bottom w:val="none" w:sz="0" w:space="0" w:color="auto"/>
                <w:right w:val="none" w:sz="0" w:space="0" w:color="auto"/>
              </w:divBdr>
            </w:div>
            <w:div w:id="1814102719">
              <w:marLeft w:val="0"/>
              <w:marRight w:val="0"/>
              <w:marTop w:val="0"/>
              <w:marBottom w:val="0"/>
              <w:divBdr>
                <w:top w:val="none" w:sz="0" w:space="0" w:color="auto"/>
                <w:left w:val="none" w:sz="0" w:space="0" w:color="auto"/>
                <w:bottom w:val="none" w:sz="0" w:space="0" w:color="auto"/>
                <w:right w:val="none" w:sz="0" w:space="0" w:color="auto"/>
              </w:divBdr>
            </w:div>
            <w:div w:id="1681351986">
              <w:marLeft w:val="0"/>
              <w:marRight w:val="0"/>
              <w:marTop w:val="0"/>
              <w:marBottom w:val="0"/>
              <w:divBdr>
                <w:top w:val="none" w:sz="0" w:space="0" w:color="auto"/>
                <w:left w:val="none" w:sz="0" w:space="0" w:color="auto"/>
                <w:bottom w:val="none" w:sz="0" w:space="0" w:color="auto"/>
                <w:right w:val="none" w:sz="0" w:space="0" w:color="auto"/>
              </w:divBdr>
            </w:div>
            <w:div w:id="1177230634">
              <w:marLeft w:val="0"/>
              <w:marRight w:val="0"/>
              <w:marTop w:val="0"/>
              <w:marBottom w:val="0"/>
              <w:divBdr>
                <w:top w:val="none" w:sz="0" w:space="0" w:color="auto"/>
                <w:left w:val="none" w:sz="0" w:space="0" w:color="auto"/>
                <w:bottom w:val="none" w:sz="0" w:space="0" w:color="auto"/>
                <w:right w:val="none" w:sz="0" w:space="0" w:color="auto"/>
              </w:divBdr>
            </w:div>
            <w:div w:id="1427967547">
              <w:marLeft w:val="0"/>
              <w:marRight w:val="0"/>
              <w:marTop w:val="0"/>
              <w:marBottom w:val="0"/>
              <w:divBdr>
                <w:top w:val="none" w:sz="0" w:space="0" w:color="auto"/>
                <w:left w:val="none" w:sz="0" w:space="0" w:color="auto"/>
                <w:bottom w:val="none" w:sz="0" w:space="0" w:color="auto"/>
                <w:right w:val="none" w:sz="0" w:space="0" w:color="auto"/>
              </w:divBdr>
            </w:div>
            <w:div w:id="1915891076">
              <w:marLeft w:val="0"/>
              <w:marRight w:val="0"/>
              <w:marTop w:val="0"/>
              <w:marBottom w:val="0"/>
              <w:divBdr>
                <w:top w:val="none" w:sz="0" w:space="0" w:color="auto"/>
                <w:left w:val="none" w:sz="0" w:space="0" w:color="auto"/>
                <w:bottom w:val="none" w:sz="0" w:space="0" w:color="auto"/>
                <w:right w:val="none" w:sz="0" w:space="0" w:color="auto"/>
              </w:divBdr>
            </w:div>
            <w:div w:id="919172749">
              <w:marLeft w:val="0"/>
              <w:marRight w:val="0"/>
              <w:marTop w:val="0"/>
              <w:marBottom w:val="0"/>
              <w:divBdr>
                <w:top w:val="none" w:sz="0" w:space="0" w:color="auto"/>
                <w:left w:val="none" w:sz="0" w:space="0" w:color="auto"/>
                <w:bottom w:val="none" w:sz="0" w:space="0" w:color="auto"/>
                <w:right w:val="none" w:sz="0" w:space="0" w:color="auto"/>
              </w:divBdr>
            </w:div>
            <w:div w:id="711882866">
              <w:marLeft w:val="0"/>
              <w:marRight w:val="0"/>
              <w:marTop w:val="0"/>
              <w:marBottom w:val="0"/>
              <w:divBdr>
                <w:top w:val="none" w:sz="0" w:space="0" w:color="auto"/>
                <w:left w:val="none" w:sz="0" w:space="0" w:color="auto"/>
                <w:bottom w:val="none" w:sz="0" w:space="0" w:color="auto"/>
                <w:right w:val="none" w:sz="0" w:space="0" w:color="auto"/>
              </w:divBdr>
            </w:div>
            <w:div w:id="1526093903">
              <w:marLeft w:val="0"/>
              <w:marRight w:val="0"/>
              <w:marTop w:val="0"/>
              <w:marBottom w:val="0"/>
              <w:divBdr>
                <w:top w:val="none" w:sz="0" w:space="0" w:color="auto"/>
                <w:left w:val="none" w:sz="0" w:space="0" w:color="auto"/>
                <w:bottom w:val="none" w:sz="0" w:space="0" w:color="auto"/>
                <w:right w:val="none" w:sz="0" w:space="0" w:color="auto"/>
              </w:divBdr>
            </w:div>
            <w:div w:id="1829442176">
              <w:marLeft w:val="0"/>
              <w:marRight w:val="0"/>
              <w:marTop w:val="0"/>
              <w:marBottom w:val="0"/>
              <w:divBdr>
                <w:top w:val="none" w:sz="0" w:space="0" w:color="auto"/>
                <w:left w:val="none" w:sz="0" w:space="0" w:color="auto"/>
                <w:bottom w:val="none" w:sz="0" w:space="0" w:color="auto"/>
                <w:right w:val="none" w:sz="0" w:space="0" w:color="auto"/>
              </w:divBdr>
            </w:div>
            <w:div w:id="1198349125">
              <w:marLeft w:val="0"/>
              <w:marRight w:val="0"/>
              <w:marTop w:val="0"/>
              <w:marBottom w:val="0"/>
              <w:divBdr>
                <w:top w:val="none" w:sz="0" w:space="0" w:color="auto"/>
                <w:left w:val="none" w:sz="0" w:space="0" w:color="auto"/>
                <w:bottom w:val="none" w:sz="0" w:space="0" w:color="auto"/>
                <w:right w:val="none" w:sz="0" w:space="0" w:color="auto"/>
              </w:divBdr>
            </w:div>
            <w:div w:id="2120877031">
              <w:marLeft w:val="0"/>
              <w:marRight w:val="0"/>
              <w:marTop w:val="0"/>
              <w:marBottom w:val="0"/>
              <w:divBdr>
                <w:top w:val="none" w:sz="0" w:space="0" w:color="auto"/>
                <w:left w:val="none" w:sz="0" w:space="0" w:color="auto"/>
                <w:bottom w:val="none" w:sz="0" w:space="0" w:color="auto"/>
                <w:right w:val="none" w:sz="0" w:space="0" w:color="auto"/>
              </w:divBdr>
            </w:div>
            <w:div w:id="766778088">
              <w:marLeft w:val="0"/>
              <w:marRight w:val="0"/>
              <w:marTop w:val="0"/>
              <w:marBottom w:val="0"/>
              <w:divBdr>
                <w:top w:val="none" w:sz="0" w:space="0" w:color="auto"/>
                <w:left w:val="none" w:sz="0" w:space="0" w:color="auto"/>
                <w:bottom w:val="none" w:sz="0" w:space="0" w:color="auto"/>
                <w:right w:val="none" w:sz="0" w:space="0" w:color="auto"/>
              </w:divBdr>
            </w:div>
            <w:div w:id="1041631640">
              <w:marLeft w:val="0"/>
              <w:marRight w:val="0"/>
              <w:marTop w:val="0"/>
              <w:marBottom w:val="0"/>
              <w:divBdr>
                <w:top w:val="none" w:sz="0" w:space="0" w:color="auto"/>
                <w:left w:val="none" w:sz="0" w:space="0" w:color="auto"/>
                <w:bottom w:val="none" w:sz="0" w:space="0" w:color="auto"/>
                <w:right w:val="none" w:sz="0" w:space="0" w:color="auto"/>
              </w:divBdr>
            </w:div>
            <w:div w:id="373894681">
              <w:marLeft w:val="0"/>
              <w:marRight w:val="0"/>
              <w:marTop w:val="0"/>
              <w:marBottom w:val="0"/>
              <w:divBdr>
                <w:top w:val="none" w:sz="0" w:space="0" w:color="auto"/>
                <w:left w:val="none" w:sz="0" w:space="0" w:color="auto"/>
                <w:bottom w:val="none" w:sz="0" w:space="0" w:color="auto"/>
                <w:right w:val="none" w:sz="0" w:space="0" w:color="auto"/>
              </w:divBdr>
            </w:div>
            <w:div w:id="11416589">
              <w:marLeft w:val="0"/>
              <w:marRight w:val="0"/>
              <w:marTop w:val="0"/>
              <w:marBottom w:val="0"/>
              <w:divBdr>
                <w:top w:val="none" w:sz="0" w:space="0" w:color="auto"/>
                <w:left w:val="none" w:sz="0" w:space="0" w:color="auto"/>
                <w:bottom w:val="none" w:sz="0" w:space="0" w:color="auto"/>
                <w:right w:val="none" w:sz="0" w:space="0" w:color="auto"/>
              </w:divBdr>
            </w:div>
            <w:div w:id="1998730311">
              <w:marLeft w:val="0"/>
              <w:marRight w:val="0"/>
              <w:marTop w:val="0"/>
              <w:marBottom w:val="0"/>
              <w:divBdr>
                <w:top w:val="none" w:sz="0" w:space="0" w:color="auto"/>
                <w:left w:val="none" w:sz="0" w:space="0" w:color="auto"/>
                <w:bottom w:val="none" w:sz="0" w:space="0" w:color="auto"/>
                <w:right w:val="none" w:sz="0" w:space="0" w:color="auto"/>
              </w:divBdr>
            </w:div>
            <w:div w:id="551425083">
              <w:marLeft w:val="0"/>
              <w:marRight w:val="0"/>
              <w:marTop w:val="0"/>
              <w:marBottom w:val="0"/>
              <w:divBdr>
                <w:top w:val="none" w:sz="0" w:space="0" w:color="auto"/>
                <w:left w:val="none" w:sz="0" w:space="0" w:color="auto"/>
                <w:bottom w:val="none" w:sz="0" w:space="0" w:color="auto"/>
                <w:right w:val="none" w:sz="0" w:space="0" w:color="auto"/>
              </w:divBdr>
            </w:div>
            <w:div w:id="780758154">
              <w:marLeft w:val="0"/>
              <w:marRight w:val="0"/>
              <w:marTop w:val="0"/>
              <w:marBottom w:val="0"/>
              <w:divBdr>
                <w:top w:val="none" w:sz="0" w:space="0" w:color="auto"/>
                <w:left w:val="none" w:sz="0" w:space="0" w:color="auto"/>
                <w:bottom w:val="none" w:sz="0" w:space="0" w:color="auto"/>
                <w:right w:val="none" w:sz="0" w:space="0" w:color="auto"/>
              </w:divBdr>
            </w:div>
            <w:div w:id="489908360">
              <w:marLeft w:val="0"/>
              <w:marRight w:val="0"/>
              <w:marTop w:val="0"/>
              <w:marBottom w:val="0"/>
              <w:divBdr>
                <w:top w:val="none" w:sz="0" w:space="0" w:color="auto"/>
                <w:left w:val="none" w:sz="0" w:space="0" w:color="auto"/>
                <w:bottom w:val="none" w:sz="0" w:space="0" w:color="auto"/>
                <w:right w:val="none" w:sz="0" w:space="0" w:color="auto"/>
              </w:divBdr>
            </w:div>
            <w:div w:id="1152597331">
              <w:marLeft w:val="0"/>
              <w:marRight w:val="0"/>
              <w:marTop w:val="0"/>
              <w:marBottom w:val="0"/>
              <w:divBdr>
                <w:top w:val="none" w:sz="0" w:space="0" w:color="auto"/>
                <w:left w:val="none" w:sz="0" w:space="0" w:color="auto"/>
                <w:bottom w:val="none" w:sz="0" w:space="0" w:color="auto"/>
                <w:right w:val="none" w:sz="0" w:space="0" w:color="auto"/>
              </w:divBdr>
            </w:div>
            <w:div w:id="715158282">
              <w:marLeft w:val="0"/>
              <w:marRight w:val="0"/>
              <w:marTop w:val="0"/>
              <w:marBottom w:val="0"/>
              <w:divBdr>
                <w:top w:val="none" w:sz="0" w:space="0" w:color="auto"/>
                <w:left w:val="none" w:sz="0" w:space="0" w:color="auto"/>
                <w:bottom w:val="none" w:sz="0" w:space="0" w:color="auto"/>
                <w:right w:val="none" w:sz="0" w:space="0" w:color="auto"/>
              </w:divBdr>
            </w:div>
            <w:div w:id="2040887893">
              <w:marLeft w:val="0"/>
              <w:marRight w:val="0"/>
              <w:marTop w:val="0"/>
              <w:marBottom w:val="0"/>
              <w:divBdr>
                <w:top w:val="none" w:sz="0" w:space="0" w:color="auto"/>
                <w:left w:val="none" w:sz="0" w:space="0" w:color="auto"/>
                <w:bottom w:val="none" w:sz="0" w:space="0" w:color="auto"/>
                <w:right w:val="none" w:sz="0" w:space="0" w:color="auto"/>
              </w:divBdr>
            </w:div>
            <w:div w:id="740568787">
              <w:marLeft w:val="0"/>
              <w:marRight w:val="0"/>
              <w:marTop w:val="0"/>
              <w:marBottom w:val="0"/>
              <w:divBdr>
                <w:top w:val="none" w:sz="0" w:space="0" w:color="auto"/>
                <w:left w:val="none" w:sz="0" w:space="0" w:color="auto"/>
                <w:bottom w:val="none" w:sz="0" w:space="0" w:color="auto"/>
                <w:right w:val="none" w:sz="0" w:space="0" w:color="auto"/>
              </w:divBdr>
            </w:div>
            <w:div w:id="1821850727">
              <w:marLeft w:val="0"/>
              <w:marRight w:val="0"/>
              <w:marTop w:val="0"/>
              <w:marBottom w:val="0"/>
              <w:divBdr>
                <w:top w:val="none" w:sz="0" w:space="0" w:color="auto"/>
                <w:left w:val="none" w:sz="0" w:space="0" w:color="auto"/>
                <w:bottom w:val="none" w:sz="0" w:space="0" w:color="auto"/>
                <w:right w:val="none" w:sz="0" w:space="0" w:color="auto"/>
              </w:divBdr>
            </w:div>
            <w:div w:id="1305507395">
              <w:marLeft w:val="0"/>
              <w:marRight w:val="0"/>
              <w:marTop w:val="0"/>
              <w:marBottom w:val="0"/>
              <w:divBdr>
                <w:top w:val="none" w:sz="0" w:space="0" w:color="auto"/>
                <w:left w:val="none" w:sz="0" w:space="0" w:color="auto"/>
                <w:bottom w:val="none" w:sz="0" w:space="0" w:color="auto"/>
                <w:right w:val="none" w:sz="0" w:space="0" w:color="auto"/>
              </w:divBdr>
            </w:div>
            <w:div w:id="191919117">
              <w:marLeft w:val="0"/>
              <w:marRight w:val="0"/>
              <w:marTop w:val="0"/>
              <w:marBottom w:val="0"/>
              <w:divBdr>
                <w:top w:val="none" w:sz="0" w:space="0" w:color="auto"/>
                <w:left w:val="none" w:sz="0" w:space="0" w:color="auto"/>
                <w:bottom w:val="none" w:sz="0" w:space="0" w:color="auto"/>
                <w:right w:val="none" w:sz="0" w:space="0" w:color="auto"/>
              </w:divBdr>
            </w:div>
            <w:div w:id="1017733441">
              <w:marLeft w:val="0"/>
              <w:marRight w:val="0"/>
              <w:marTop w:val="0"/>
              <w:marBottom w:val="0"/>
              <w:divBdr>
                <w:top w:val="none" w:sz="0" w:space="0" w:color="auto"/>
                <w:left w:val="none" w:sz="0" w:space="0" w:color="auto"/>
                <w:bottom w:val="none" w:sz="0" w:space="0" w:color="auto"/>
                <w:right w:val="none" w:sz="0" w:space="0" w:color="auto"/>
              </w:divBdr>
            </w:div>
            <w:div w:id="777526622">
              <w:marLeft w:val="0"/>
              <w:marRight w:val="0"/>
              <w:marTop w:val="0"/>
              <w:marBottom w:val="0"/>
              <w:divBdr>
                <w:top w:val="none" w:sz="0" w:space="0" w:color="auto"/>
                <w:left w:val="none" w:sz="0" w:space="0" w:color="auto"/>
                <w:bottom w:val="none" w:sz="0" w:space="0" w:color="auto"/>
                <w:right w:val="none" w:sz="0" w:space="0" w:color="auto"/>
              </w:divBdr>
            </w:div>
            <w:div w:id="1056272153">
              <w:marLeft w:val="0"/>
              <w:marRight w:val="0"/>
              <w:marTop w:val="0"/>
              <w:marBottom w:val="0"/>
              <w:divBdr>
                <w:top w:val="none" w:sz="0" w:space="0" w:color="auto"/>
                <w:left w:val="none" w:sz="0" w:space="0" w:color="auto"/>
                <w:bottom w:val="none" w:sz="0" w:space="0" w:color="auto"/>
                <w:right w:val="none" w:sz="0" w:space="0" w:color="auto"/>
              </w:divBdr>
            </w:div>
            <w:div w:id="1200437323">
              <w:marLeft w:val="0"/>
              <w:marRight w:val="0"/>
              <w:marTop w:val="0"/>
              <w:marBottom w:val="0"/>
              <w:divBdr>
                <w:top w:val="none" w:sz="0" w:space="0" w:color="auto"/>
                <w:left w:val="none" w:sz="0" w:space="0" w:color="auto"/>
                <w:bottom w:val="none" w:sz="0" w:space="0" w:color="auto"/>
                <w:right w:val="none" w:sz="0" w:space="0" w:color="auto"/>
              </w:divBdr>
            </w:div>
            <w:div w:id="570043221">
              <w:marLeft w:val="0"/>
              <w:marRight w:val="0"/>
              <w:marTop w:val="0"/>
              <w:marBottom w:val="0"/>
              <w:divBdr>
                <w:top w:val="none" w:sz="0" w:space="0" w:color="auto"/>
                <w:left w:val="none" w:sz="0" w:space="0" w:color="auto"/>
                <w:bottom w:val="none" w:sz="0" w:space="0" w:color="auto"/>
                <w:right w:val="none" w:sz="0" w:space="0" w:color="auto"/>
              </w:divBdr>
            </w:div>
            <w:div w:id="1645281900">
              <w:marLeft w:val="0"/>
              <w:marRight w:val="0"/>
              <w:marTop w:val="0"/>
              <w:marBottom w:val="0"/>
              <w:divBdr>
                <w:top w:val="none" w:sz="0" w:space="0" w:color="auto"/>
                <w:left w:val="none" w:sz="0" w:space="0" w:color="auto"/>
                <w:bottom w:val="none" w:sz="0" w:space="0" w:color="auto"/>
                <w:right w:val="none" w:sz="0" w:space="0" w:color="auto"/>
              </w:divBdr>
            </w:div>
            <w:div w:id="1959137121">
              <w:marLeft w:val="0"/>
              <w:marRight w:val="0"/>
              <w:marTop w:val="0"/>
              <w:marBottom w:val="0"/>
              <w:divBdr>
                <w:top w:val="none" w:sz="0" w:space="0" w:color="auto"/>
                <w:left w:val="none" w:sz="0" w:space="0" w:color="auto"/>
                <w:bottom w:val="none" w:sz="0" w:space="0" w:color="auto"/>
                <w:right w:val="none" w:sz="0" w:space="0" w:color="auto"/>
              </w:divBdr>
            </w:div>
            <w:div w:id="408507094">
              <w:marLeft w:val="0"/>
              <w:marRight w:val="0"/>
              <w:marTop w:val="0"/>
              <w:marBottom w:val="0"/>
              <w:divBdr>
                <w:top w:val="none" w:sz="0" w:space="0" w:color="auto"/>
                <w:left w:val="none" w:sz="0" w:space="0" w:color="auto"/>
                <w:bottom w:val="none" w:sz="0" w:space="0" w:color="auto"/>
                <w:right w:val="none" w:sz="0" w:space="0" w:color="auto"/>
              </w:divBdr>
            </w:div>
            <w:div w:id="169297588">
              <w:marLeft w:val="0"/>
              <w:marRight w:val="0"/>
              <w:marTop w:val="0"/>
              <w:marBottom w:val="0"/>
              <w:divBdr>
                <w:top w:val="none" w:sz="0" w:space="0" w:color="auto"/>
                <w:left w:val="none" w:sz="0" w:space="0" w:color="auto"/>
                <w:bottom w:val="none" w:sz="0" w:space="0" w:color="auto"/>
                <w:right w:val="none" w:sz="0" w:space="0" w:color="auto"/>
              </w:divBdr>
            </w:div>
            <w:div w:id="296960027">
              <w:marLeft w:val="0"/>
              <w:marRight w:val="0"/>
              <w:marTop w:val="0"/>
              <w:marBottom w:val="0"/>
              <w:divBdr>
                <w:top w:val="none" w:sz="0" w:space="0" w:color="auto"/>
                <w:left w:val="none" w:sz="0" w:space="0" w:color="auto"/>
                <w:bottom w:val="none" w:sz="0" w:space="0" w:color="auto"/>
                <w:right w:val="none" w:sz="0" w:space="0" w:color="auto"/>
              </w:divBdr>
            </w:div>
            <w:div w:id="1860312045">
              <w:marLeft w:val="0"/>
              <w:marRight w:val="0"/>
              <w:marTop w:val="0"/>
              <w:marBottom w:val="0"/>
              <w:divBdr>
                <w:top w:val="none" w:sz="0" w:space="0" w:color="auto"/>
                <w:left w:val="none" w:sz="0" w:space="0" w:color="auto"/>
                <w:bottom w:val="none" w:sz="0" w:space="0" w:color="auto"/>
                <w:right w:val="none" w:sz="0" w:space="0" w:color="auto"/>
              </w:divBdr>
            </w:div>
            <w:div w:id="1947077747">
              <w:marLeft w:val="0"/>
              <w:marRight w:val="0"/>
              <w:marTop w:val="0"/>
              <w:marBottom w:val="0"/>
              <w:divBdr>
                <w:top w:val="none" w:sz="0" w:space="0" w:color="auto"/>
                <w:left w:val="none" w:sz="0" w:space="0" w:color="auto"/>
                <w:bottom w:val="none" w:sz="0" w:space="0" w:color="auto"/>
                <w:right w:val="none" w:sz="0" w:space="0" w:color="auto"/>
              </w:divBdr>
            </w:div>
            <w:div w:id="887690364">
              <w:marLeft w:val="0"/>
              <w:marRight w:val="0"/>
              <w:marTop w:val="0"/>
              <w:marBottom w:val="0"/>
              <w:divBdr>
                <w:top w:val="none" w:sz="0" w:space="0" w:color="auto"/>
                <w:left w:val="none" w:sz="0" w:space="0" w:color="auto"/>
                <w:bottom w:val="none" w:sz="0" w:space="0" w:color="auto"/>
                <w:right w:val="none" w:sz="0" w:space="0" w:color="auto"/>
              </w:divBdr>
            </w:div>
            <w:div w:id="1775438519">
              <w:marLeft w:val="0"/>
              <w:marRight w:val="0"/>
              <w:marTop w:val="0"/>
              <w:marBottom w:val="0"/>
              <w:divBdr>
                <w:top w:val="none" w:sz="0" w:space="0" w:color="auto"/>
                <w:left w:val="none" w:sz="0" w:space="0" w:color="auto"/>
                <w:bottom w:val="none" w:sz="0" w:space="0" w:color="auto"/>
                <w:right w:val="none" w:sz="0" w:space="0" w:color="auto"/>
              </w:divBdr>
            </w:div>
            <w:div w:id="536161587">
              <w:marLeft w:val="0"/>
              <w:marRight w:val="0"/>
              <w:marTop w:val="0"/>
              <w:marBottom w:val="0"/>
              <w:divBdr>
                <w:top w:val="none" w:sz="0" w:space="0" w:color="auto"/>
                <w:left w:val="none" w:sz="0" w:space="0" w:color="auto"/>
                <w:bottom w:val="none" w:sz="0" w:space="0" w:color="auto"/>
                <w:right w:val="none" w:sz="0" w:space="0" w:color="auto"/>
              </w:divBdr>
            </w:div>
            <w:div w:id="52700060">
              <w:marLeft w:val="0"/>
              <w:marRight w:val="0"/>
              <w:marTop w:val="0"/>
              <w:marBottom w:val="0"/>
              <w:divBdr>
                <w:top w:val="none" w:sz="0" w:space="0" w:color="auto"/>
                <w:left w:val="none" w:sz="0" w:space="0" w:color="auto"/>
                <w:bottom w:val="none" w:sz="0" w:space="0" w:color="auto"/>
                <w:right w:val="none" w:sz="0" w:space="0" w:color="auto"/>
              </w:divBdr>
            </w:div>
            <w:div w:id="570193384">
              <w:marLeft w:val="0"/>
              <w:marRight w:val="0"/>
              <w:marTop w:val="0"/>
              <w:marBottom w:val="0"/>
              <w:divBdr>
                <w:top w:val="none" w:sz="0" w:space="0" w:color="auto"/>
                <w:left w:val="none" w:sz="0" w:space="0" w:color="auto"/>
                <w:bottom w:val="none" w:sz="0" w:space="0" w:color="auto"/>
                <w:right w:val="none" w:sz="0" w:space="0" w:color="auto"/>
              </w:divBdr>
            </w:div>
            <w:div w:id="1879318800">
              <w:marLeft w:val="0"/>
              <w:marRight w:val="0"/>
              <w:marTop w:val="0"/>
              <w:marBottom w:val="0"/>
              <w:divBdr>
                <w:top w:val="none" w:sz="0" w:space="0" w:color="auto"/>
                <w:left w:val="none" w:sz="0" w:space="0" w:color="auto"/>
                <w:bottom w:val="none" w:sz="0" w:space="0" w:color="auto"/>
                <w:right w:val="none" w:sz="0" w:space="0" w:color="auto"/>
              </w:divBdr>
            </w:div>
            <w:div w:id="2042127329">
              <w:marLeft w:val="0"/>
              <w:marRight w:val="0"/>
              <w:marTop w:val="0"/>
              <w:marBottom w:val="0"/>
              <w:divBdr>
                <w:top w:val="none" w:sz="0" w:space="0" w:color="auto"/>
                <w:left w:val="none" w:sz="0" w:space="0" w:color="auto"/>
                <w:bottom w:val="none" w:sz="0" w:space="0" w:color="auto"/>
                <w:right w:val="none" w:sz="0" w:space="0" w:color="auto"/>
              </w:divBdr>
            </w:div>
            <w:div w:id="1540510469">
              <w:marLeft w:val="0"/>
              <w:marRight w:val="0"/>
              <w:marTop w:val="0"/>
              <w:marBottom w:val="0"/>
              <w:divBdr>
                <w:top w:val="none" w:sz="0" w:space="0" w:color="auto"/>
                <w:left w:val="none" w:sz="0" w:space="0" w:color="auto"/>
                <w:bottom w:val="none" w:sz="0" w:space="0" w:color="auto"/>
                <w:right w:val="none" w:sz="0" w:space="0" w:color="auto"/>
              </w:divBdr>
            </w:div>
            <w:div w:id="178276859">
              <w:marLeft w:val="0"/>
              <w:marRight w:val="0"/>
              <w:marTop w:val="0"/>
              <w:marBottom w:val="0"/>
              <w:divBdr>
                <w:top w:val="none" w:sz="0" w:space="0" w:color="auto"/>
                <w:left w:val="none" w:sz="0" w:space="0" w:color="auto"/>
                <w:bottom w:val="none" w:sz="0" w:space="0" w:color="auto"/>
                <w:right w:val="none" w:sz="0" w:space="0" w:color="auto"/>
              </w:divBdr>
            </w:div>
            <w:div w:id="921337114">
              <w:marLeft w:val="0"/>
              <w:marRight w:val="0"/>
              <w:marTop w:val="0"/>
              <w:marBottom w:val="0"/>
              <w:divBdr>
                <w:top w:val="none" w:sz="0" w:space="0" w:color="auto"/>
                <w:left w:val="none" w:sz="0" w:space="0" w:color="auto"/>
                <w:bottom w:val="none" w:sz="0" w:space="0" w:color="auto"/>
                <w:right w:val="none" w:sz="0" w:space="0" w:color="auto"/>
              </w:divBdr>
            </w:div>
            <w:div w:id="2076734948">
              <w:marLeft w:val="0"/>
              <w:marRight w:val="0"/>
              <w:marTop w:val="0"/>
              <w:marBottom w:val="0"/>
              <w:divBdr>
                <w:top w:val="none" w:sz="0" w:space="0" w:color="auto"/>
                <w:left w:val="none" w:sz="0" w:space="0" w:color="auto"/>
                <w:bottom w:val="none" w:sz="0" w:space="0" w:color="auto"/>
                <w:right w:val="none" w:sz="0" w:space="0" w:color="auto"/>
              </w:divBdr>
            </w:div>
            <w:div w:id="1302541507">
              <w:marLeft w:val="0"/>
              <w:marRight w:val="0"/>
              <w:marTop w:val="0"/>
              <w:marBottom w:val="0"/>
              <w:divBdr>
                <w:top w:val="none" w:sz="0" w:space="0" w:color="auto"/>
                <w:left w:val="none" w:sz="0" w:space="0" w:color="auto"/>
                <w:bottom w:val="none" w:sz="0" w:space="0" w:color="auto"/>
                <w:right w:val="none" w:sz="0" w:space="0" w:color="auto"/>
              </w:divBdr>
            </w:div>
            <w:div w:id="663751751">
              <w:marLeft w:val="0"/>
              <w:marRight w:val="0"/>
              <w:marTop w:val="0"/>
              <w:marBottom w:val="0"/>
              <w:divBdr>
                <w:top w:val="none" w:sz="0" w:space="0" w:color="auto"/>
                <w:left w:val="none" w:sz="0" w:space="0" w:color="auto"/>
                <w:bottom w:val="none" w:sz="0" w:space="0" w:color="auto"/>
                <w:right w:val="none" w:sz="0" w:space="0" w:color="auto"/>
              </w:divBdr>
            </w:div>
            <w:div w:id="65956587">
              <w:marLeft w:val="0"/>
              <w:marRight w:val="0"/>
              <w:marTop w:val="0"/>
              <w:marBottom w:val="0"/>
              <w:divBdr>
                <w:top w:val="none" w:sz="0" w:space="0" w:color="auto"/>
                <w:left w:val="none" w:sz="0" w:space="0" w:color="auto"/>
                <w:bottom w:val="none" w:sz="0" w:space="0" w:color="auto"/>
                <w:right w:val="none" w:sz="0" w:space="0" w:color="auto"/>
              </w:divBdr>
            </w:div>
            <w:div w:id="1917125726">
              <w:marLeft w:val="0"/>
              <w:marRight w:val="0"/>
              <w:marTop w:val="0"/>
              <w:marBottom w:val="0"/>
              <w:divBdr>
                <w:top w:val="none" w:sz="0" w:space="0" w:color="auto"/>
                <w:left w:val="none" w:sz="0" w:space="0" w:color="auto"/>
                <w:bottom w:val="none" w:sz="0" w:space="0" w:color="auto"/>
                <w:right w:val="none" w:sz="0" w:space="0" w:color="auto"/>
              </w:divBdr>
            </w:div>
            <w:div w:id="203687358">
              <w:marLeft w:val="0"/>
              <w:marRight w:val="0"/>
              <w:marTop w:val="0"/>
              <w:marBottom w:val="0"/>
              <w:divBdr>
                <w:top w:val="none" w:sz="0" w:space="0" w:color="auto"/>
                <w:left w:val="none" w:sz="0" w:space="0" w:color="auto"/>
                <w:bottom w:val="none" w:sz="0" w:space="0" w:color="auto"/>
                <w:right w:val="none" w:sz="0" w:space="0" w:color="auto"/>
              </w:divBdr>
            </w:div>
            <w:div w:id="1374311769">
              <w:marLeft w:val="0"/>
              <w:marRight w:val="0"/>
              <w:marTop w:val="0"/>
              <w:marBottom w:val="0"/>
              <w:divBdr>
                <w:top w:val="none" w:sz="0" w:space="0" w:color="auto"/>
                <w:left w:val="none" w:sz="0" w:space="0" w:color="auto"/>
                <w:bottom w:val="none" w:sz="0" w:space="0" w:color="auto"/>
                <w:right w:val="none" w:sz="0" w:space="0" w:color="auto"/>
              </w:divBdr>
            </w:div>
            <w:div w:id="1483426337">
              <w:marLeft w:val="0"/>
              <w:marRight w:val="0"/>
              <w:marTop w:val="0"/>
              <w:marBottom w:val="0"/>
              <w:divBdr>
                <w:top w:val="none" w:sz="0" w:space="0" w:color="auto"/>
                <w:left w:val="none" w:sz="0" w:space="0" w:color="auto"/>
                <w:bottom w:val="none" w:sz="0" w:space="0" w:color="auto"/>
                <w:right w:val="none" w:sz="0" w:space="0" w:color="auto"/>
              </w:divBdr>
            </w:div>
            <w:div w:id="1779987842">
              <w:marLeft w:val="0"/>
              <w:marRight w:val="0"/>
              <w:marTop w:val="0"/>
              <w:marBottom w:val="0"/>
              <w:divBdr>
                <w:top w:val="none" w:sz="0" w:space="0" w:color="auto"/>
                <w:left w:val="none" w:sz="0" w:space="0" w:color="auto"/>
                <w:bottom w:val="none" w:sz="0" w:space="0" w:color="auto"/>
                <w:right w:val="none" w:sz="0" w:space="0" w:color="auto"/>
              </w:divBdr>
            </w:div>
            <w:div w:id="780031103">
              <w:marLeft w:val="0"/>
              <w:marRight w:val="0"/>
              <w:marTop w:val="0"/>
              <w:marBottom w:val="0"/>
              <w:divBdr>
                <w:top w:val="none" w:sz="0" w:space="0" w:color="auto"/>
                <w:left w:val="none" w:sz="0" w:space="0" w:color="auto"/>
                <w:bottom w:val="none" w:sz="0" w:space="0" w:color="auto"/>
                <w:right w:val="none" w:sz="0" w:space="0" w:color="auto"/>
              </w:divBdr>
            </w:div>
            <w:div w:id="662659612">
              <w:marLeft w:val="0"/>
              <w:marRight w:val="0"/>
              <w:marTop w:val="0"/>
              <w:marBottom w:val="0"/>
              <w:divBdr>
                <w:top w:val="none" w:sz="0" w:space="0" w:color="auto"/>
                <w:left w:val="none" w:sz="0" w:space="0" w:color="auto"/>
                <w:bottom w:val="none" w:sz="0" w:space="0" w:color="auto"/>
                <w:right w:val="none" w:sz="0" w:space="0" w:color="auto"/>
              </w:divBdr>
            </w:div>
            <w:div w:id="1724013186">
              <w:marLeft w:val="0"/>
              <w:marRight w:val="0"/>
              <w:marTop w:val="0"/>
              <w:marBottom w:val="0"/>
              <w:divBdr>
                <w:top w:val="none" w:sz="0" w:space="0" w:color="auto"/>
                <w:left w:val="none" w:sz="0" w:space="0" w:color="auto"/>
                <w:bottom w:val="none" w:sz="0" w:space="0" w:color="auto"/>
                <w:right w:val="none" w:sz="0" w:space="0" w:color="auto"/>
              </w:divBdr>
            </w:div>
            <w:div w:id="1204486746">
              <w:marLeft w:val="0"/>
              <w:marRight w:val="0"/>
              <w:marTop w:val="0"/>
              <w:marBottom w:val="0"/>
              <w:divBdr>
                <w:top w:val="none" w:sz="0" w:space="0" w:color="auto"/>
                <w:left w:val="none" w:sz="0" w:space="0" w:color="auto"/>
                <w:bottom w:val="none" w:sz="0" w:space="0" w:color="auto"/>
                <w:right w:val="none" w:sz="0" w:space="0" w:color="auto"/>
              </w:divBdr>
            </w:div>
            <w:div w:id="1099066298">
              <w:marLeft w:val="0"/>
              <w:marRight w:val="0"/>
              <w:marTop w:val="0"/>
              <w:marBottom w:val="0"/>
              <w:divBdr>
                <w:top w:val="none" w:sz="0" w:space="0" w:color="auto"/>
                <w:left w:val="none" w:sz="0" w:space="0" w:color="auto"/>
                <w:bottom w:val="none" w:sz="0" w:space="0" w:color="auto"/>
                <w:right w:val="none" w:sz="0" w:space="0" w:color="auto"/>
              </w:divBdr>
            </w:div>
            <w:div w:id="1446079062">
              <w:marLeft w:val="0"/>
              <w:marRight w:val="0"/>
              <w:marTop w:val="0"/>
              <w:marBottom w:val="0"/>
              <w:divBdr>
                <w:top w:val="none" w:sz="0" w:space="0" w:color="auto"/>
                <w:left w:val="none" w:sz="0" w:space="0" w:color="auto"/>
                <w:bottom w:val="none" w:sz="0" w:space="0" w:color="auto"/>
                <w:right w:val="none" w:sz="0" w:space="0" w:color="auto"/>
              </w:divBdr>
            </w:div>
            <w:div w:id="455872929">
              <w:marLeft w:val="0"/>
              <w:marRight w:val="0"/>
              <w:marTop w:val="0"/>
              <w:marBottom w:val="0"/>
              <w:divBdr>
                <w:top w:val="none" w:sz="0" w:space="0" w:color="auto"/>
                <w:left w:val="none" w:sz="0" w:space="0" w:color="auto"/>
                <w:bottom w:val="none" w:sz="0" w:space="0" w:color="auto"/>
                <w:right w:val="none" w:sz="0" w:space="0" w:color="auto"/>
              </w:divBdr>
            </w:div>
            <w:div w:id="1568806491">
              <w:marLeft w:val="0"/>
              <w:marRight w:val="0"/>
              <w:marTop w:val="0"/>
              <w:marBottom w:val="0"/>
              <w:divBdr>
                <w:top w:val="none" w:sz="0" w:space="0" w:color="auto"/>
                <w:left w:val="none" w:sz="0" w:space="0" w:color="auto"/>
                <w:bottom w:val="none" w:sz="0" w:space="0" w:color="auto"/>
                <w:right w:val="none" w:sz="0" w:space="0" w:color="auto"/>
              </w:divBdr>
            </w:div>
            <w:div w:id="667758128">
              <w:marLeft w:val="0"/>
              <w:marRight w:val="0"/>
              <w:marTop w:val="0"/>
              <w:marBottom w:val="0"/>
              <w:divBdr>
                <w:top w:val="none" w:sz="0" w:space="0" w:color="auto"/>
                <w:left w:val="none" w:sz="0" w:space="0" w:color="auto"/>
                <w:bottom w:val="none" w:sz="0" w:space="0" w:color="auto"/>
                <w:right w:val="none" w:sz="0" w:space="0" w:color="auto"/>
              </w:divBdr>
            </w:div>
            <w:div w:id="2056002730">
              <w:marLeft w:val="0"/>
              <w:marRight w:val="0"/>
              <w:marTop w:val="0"/>
              <w:marBottom w:val="0"/>
              <w:divBdr>
                <w:top w:val="none" w:sz="0" w:space="0" w:color="auto"/>
                <w:left w:val="none" w:sz="0" w:space="0" w:color="auto"/>
                <w:bottom w:val="none" w:sz="0" w:space="0" w:color="auto"/>
                <w:right w:val="none" w:sz="0" w:space="0" w:color="auto"/>
              </w:divBdr>
            </w:div>
            <w:div w:id="966859643">
              <w:marLeft w:val="0"/>
              <w:marRight w:val="0"/>
              <w:marTop w:val="0"/>
              <w:marBottom w:val="0"/>
              <w:divBdr>
                <w:top w:val="none" w:sz="0" w:space="0" w:color="auto"/>
                <w:left w:val="none" w:sz="0" w:space="0" w:color="auto"/>
                <w:bottom w:val="none" w:sz="0" w:space="0" w:color="auto"/>
                <w:right w:val="none" w:sz="0" w:space="0" w:color="auto"/>
              </w:divBdr>
            </w:div>
            <w:div w:id="1044866042">
              <w:marLeft w:val="0"/>
              <w:marRight w:val="0"/>
              <w:marTop w:val="0"/>
              <w:marBottom w:val="0"/>
              <w:divBdr>
                <w:top w:val="none" w:sz="0" w:space="0" w:color="auto"/>
                <w:left w:val="none" w:sz="0" w:space="0" w:color="auto"/>
                <w:bottom w:val="none" w:sz="0" w:space="0" w:color="auto"/>
                <w:right w:val="none" w:sz="0" w:space="0" w:color="auto"/>
              </w:divBdr>
            </w:div>
            <w:div w:id="392387441">
              <w:marLeft w:val="0"/>
              <w:marRight w:val="0"/>
              <w:marTop w:val="0"/>
              <w:marBottom w:val="0"/>
              <w:divBdr>
                <w:top w:val="none" w:sz="0" w:space="0" w:color="auto"/>
                <w:left w:val="none" w:sz="0" w:space="0" w:color="auto"/>
                <w:bottom w:val="none" w:sz="0" w:space="0" w:color="auto"/>
                <w:right w:val="none" w:sz="0" w:space="0" w:color="auto"/>
              </w:divBdr>
            </w:div>
            <w:div w:id="337654914">
              <w:marLeft w:val="0"/>
              <w:marRight w:val="0"/>
              <w:marTop w:val="0"/>
              <w:marBottom w:val="0"/>
              <w:divBdr>
                <w:top w:val="none" w:sz="0" w:space="0" w:color="auto"/>
                <w:left w:val="none" w:sz="0" w:space="0" w:color="auto"/>
                <w:bottom w:val="none" w:sz="0" w:space="0" w:color="auto"/>
                <w:right w:val="none" w:sz="0" w:space="0" w:color="auto"/>
              </w:divBdr>
            </w:div>
            <w:div w:id="1786653108">
              <w:marLeft w:val="0"/>
              <w:marRight w:val="0"/>
              <w:marTop w:val="0"/>
              <w:marBottom w:val="0"/>
              <w:divBdr>
                <w:top w:val="none" w:sz="0" w:space="0" w:color="auto"/>
                <w:left w:val="none" w:sz="0" w:space="0" w:color="auto"/>
                <w:bottom w:val="none" w:sz="0" w:space="0" w:color="auto"/>
                <w:right w:val="none" w:sz="0" w:space="0" w:color="auto"/>
              </w:divBdr>
            </w:div>
            <w:div w:id="1831948403">
              <w:marLeft w:val="0"/>
              <w:marRight w:val="0"/>
              <w:marTop w:val="0"/>
              <w:marBottom w:val="0"/>
              <w:divBdr>
                <w:top w:val="none" w:sz="0" w:space="0" w:color="auto"/>
                <w:left w:val="none" w:sz="0" w:space="0" w:color="auto"/>
                <w:bottom w:val="none" w:sz="0" w:space="0" w:color="auto"/>
                <w:right w:val="none" w:sz="0" w:space="0" w:color="auto"/>
              </w:divBdr>
            </w:div>
            <w:div w:id="1884636563">
              <w:marLeft w:val="0"/>
              <w:marRight w:val="0"/>
              <w:marTop w:val="0"/>
              <w:marBottom w:val="0"/>
              <w:divBdr>
                <w:top w:val="none" w:sz="0" w:space="0" w:color="auto"/>
                <w:left w:val="none" w:sz="0" w:space="0" w:color="auto"/>
                <w:bottom w:val="none" w:sz="0" w:space="0" w:color="auto"/>
                <w:right w:val="none" w:sz="0" w:space="0" w:color="auto"/>
              </w:divBdr>
            </w:div>
            <w:div w:id="858619854">
              <w:marLeft w:val="0"/>
              <w:marRight w:val="0"/>
              <w:marTop w:val="0"/>
              <w:marBottom w:val="0"/>
              <w:divBdr>
                <w:top w:val="none" w:sz="0" w:space="0" w:color="auto"/>
                <w:left w:val="none" w:sz="0" w:space="0" w:color="auto"/>
                <w:bottom w:val="none" w:sz="0" w:space="0" w:color="auto"/>
                <w:right w:val="none" w:sz="0" w:space="0" w:color="auto"/>
              </w:divBdr>
            </w:div>
            <w:div w:id="964387619">
              <w:marLeft w:val="0"/>
              <w:marRight w:val="0"/>
              <w:marTop w:val="0"/>
              <w:marBottom w:val="0"/>
              <w:divBdr>
                <w:top w:val="none" w:sz="0" w:space="0" w:color="auto"/>
                <w:left w:val="none" w:sz="0" w:space="0" w:color="auto"/>
                <w:bottom w:val="none" w:sz="0" w:space="0" w:color="auto"/>
                <w:right w:val="none" w:sz="0" w:space="0" w:color="auto"/>
              </w:divBdr>
            </w:div>
            <w:div w:id="1637879241">
              <w:marLeft w:val="0"/>
              <w:marRight w:val="0"/>
              <w:marTop w:val="0"/>
              <w:marBottom w:val="0"/>
              <w:divBdr>
                <w:top w:val="none" w:sz="0" w:space="0" w:color="auto"/>
                <w:left w:val="none" w:sz="0" w:space="0" w:color="auto"/>
                <w:bottom w:val="none" w:sz="0" w:space="0" w:color="auto"/>
                <w:right w:val="none" w:sz="0" w:space="0" w:color="auto"/>
              </w:divBdr>
            </w:div>
            <w:div w:id="1550991516">
              <w:marLeft w:val="0"/>
              <w:marRight w:val="0"/>
              <w:marTop w:val="0"/>
              <w:marBottom w:val="0"/>
              <w:divBdr>
                <w:top w:val="none" w:sz="0" w:space="0" w:color="auto"/>
                <w:left w:val="none" w:sz="0" w:space="0" w:color="auto"/>
                <w:bottom w:val="none" w:sz="0" w:space="0" w:color="auto"/>
                <w:right w:val="none" w:sz="0" w:space="0" w:color="auto"/>
              </w:divBdr>
            </w:div>
            <w:div w:id="729496151">
              <w:marLeft w:val="0"/>
              <w:marRight w:val="0"/>
              <w:marTop w:val="0"/>
              <w:marBottom w:val="0"/>
              <w:divBdr>
                <w:top w:val="none" w:sz="0" w:space="0" w:color="auto"/>
                <w:left w:val="none" w:sz="0" w:space="0" w:color="auto"/>
                <w:bottom w:val="none" w:sz="0" w:space="0" w:color="auto"/>
                <w:right w:val="none" w:sz="0" w:space="0" w:color="auto"/>
              </w:divBdr>
            </w:div>
            <w:div w:id="842478348">
              <w:marLeft w:val="0"/>
              <w:marRight w:val="0"/>
              <w:marTop w:val="0"/>
              <w:marBottom w:val="0"/>
              <w:divBdr>
                <w:top w:val="none" w:sz="0" w:space="0" w:color="auto"/>
                <w:left w:val="none" w:sz="0" w:space="0" w:color="auto"/>
                <w:bottom w:val="none" w:sz="0" w:space="0" w:color="auto"/>
                <w:right w:val="none" w:sz="0" w:space="0" w:color="auto"/>
              </w:divBdr>
            </w:div>
            <w:div w:id="1874348187">
              <w:marLeft w:val="0"/>
              <w:marRight w:val="0"/>
              <w:marTop w:val="0"/>
              <w:marBottom w:val="0"/>
              <w:divBdr>
                <w:top w:val="none" w:sz="0" w:space="0" w:color="auto"/>
                <w:left w:val="none" w:sz="0" w:space="0" w:color="auto"/>
                <w:bottom w:val="none" w:sz="0" w:space="0" w:color="auto"/>
                <w:right w:val="none" w:sz="0" w:space="0" w:color="auto"/>
              </w:divBdr>
            </w:div>
            <w:div w:id="2137291667">
              <w:marLeft w:val="0"/>
              <w:marRight w:val="0"/>
              <w:marTop w:val="0"/>
              <w:marBottom w:val="0"/>
              <w:divBdr>
                <w:top w:val="none" w:sz="0" w:space="0" w:color="auto"/>
                <w:left w:val="none" w:sz="0" w:space="0" w:color="auto"/>
                <w:bottom w:val="none" w:sz="0" w:space="0" w:color="auto"/>
                <w:right w:val="none" w:sz="0" w:space="0" w:color="auto"/>
              </w:divBdr>
            </w:div>
            <w:div w:id="1792556555">
              <w:marLeft w:val="0"/>
              <w:marRight w:val="0"/>
              <w:marTop w:val="0"/>
              <w:marBottom w:val="0"/>
              <w:divBdr>
                <w:top w:val="none" w:sz="0" w:space="0" w:color="auto"/>
                <w:left w:val="none" w:sz="0" w:space="0" w:color="auto"/>
                <w:bottom w:val="none" w:sz="0" w:space="0" w:color="auto"/>
                <w:right w:val="none" w:sz="0" w:space="0" w:color="auto"/>
              </w:divBdr>
            </w:div>
            <w:div w:id="967127286">
              <w:marLeft w:val="0"/>
              <w:marRight w:val="0"/>
              <w:marTop w:val="0"/>
              <w:marBottom w:val="0"/>
              <w:divBdr>
                <w:top w:val="none" w:sz="0" w:space="0" w:color="auto"/>
                <w:left w:val="none" w:sz="0" w:space="0" w:color="auto"/>
                <w:bottom w:val="none" w:sz="0" w:space="0" w:color="auto"/>
                <w:right w:val="none" w:sz="0" w:space="0" w:color="auto"/>
              </w:divBdr>
            </w:div>
            <w:div w:id="1590653443">
              <w:marLeft w:val="0"/>
              <w:marRight w:val="0"/>
              <w:marTop w:val="0"/>
              <w:marBottom w:val="0"/>
              <w:divBdr>
                <w:top w:val="none" w:sz="0" w:space="0" w:color="auto"/>
                <w:left w:val="none" w:sz="0" w:space="0" w:color="auto"/>
                <w:bottom w:val="none" w:sz="0" w:space="0" w:color="auto"/>
                <w:right w:val="none" w:sz="0" w:space="0" w:color="auto"/>
              </w:divBdr>
            </w:div>
            <w:div w:id="88543893">
              <w:marLeft w:val="0"/>
              <w:marRight w:val="0"/>
              <w:marTop w:val="0"/>
              <w:marBottom w:val="0"/>
              <w:divBdr>
                <w:top w:val="none" w:sz="0" w:space="0" w:color="auto"/>
                <w:left w:val="none" w:sz="0" w:space="0" w:color="auto"/>
                <w:bottom w:val="none" w:sz="0" w:space="0" w:color="auto"/>
                <w:right w:val="none" w:sz="0" w:space="0" w:color="auto"/>
              </w:divBdr>
            </w:div>
            <w:div w:id="1690451774">
              <w:marLeft w:val="0"/>
              <w:marRight w:val="0"/>
              <w:marTop w:val="0"/>
              <w:marBottom w:val="0"/>
              <w:divBdr>
                <w:top w:val="none" w:sz="0" w:space="0" w:color="auto"/>
                <w:left w:val="none" w:sz="0" w:space="0" w:color="auto"/>
                <w:bottom w:val="none" w:sz="0" w:space="0" w:color="auto"/>
                <w:right w:val="none" w:sz="0" w:space="0" w:color="auto"/>
              </w:divBdr>
            </w:div>
            <w:div w:id="1194852611">
              <w:marLeft w:val="0"/>
              <w:marRight w:val="0"/>
              <w:marTop w:val="0"/>
              <w:marBottom w:val="0"/>
              <w:divBdr>
                <w:top w:val="none" w:sz="0" w:space="0" w:color="auto"/>
                <w:left w:val="none" w:sz="0" w:space="0" w:color="auto"/>
                <w:bottom w:val="none" w:sz="0" w:space="0" w:color="auto"/>
                <w:right w:val="none" w:sz="0" w:space="0" w:color="auto"/>
              </w:divBdr>
            </w:div>
            <w:div w:id="1444152862">
              <w:marLeft w:val="0"/>
              <w:marRight w:val="0"/>
              <w:marTop w:val="0"/>
              <w:marBottom w:val="0"/>
              <w:divBdr>
                <w:top w:val="none" w:sz="0" w:space="0" w:color="auto"/>
                <w:left w:val="none" w:sz="0" w:space="0" w:color="auto"/>
                <w:bottom w:val="none" w:sz="0" w:space="0" w:color="auto"/>
                <w:right w:val="none" w:sz="0" w:space="0" w:color="auto"/>
              </w:divBdr>
            </w:div>
            <w:div w:id="720595587">
              <w:marLeft w:val="0"/>
              <w:marRight w:val="0"/>
              <w:marTop w:val="0"/>
              <w:marBottom w:val="0"/>
              <w:divBdr>
                <w:top w:val="none" w:sz="0" w:space="0" w:color="auto"/>
                <w:left w:val="none" w:sz="0" w:space="0" w:color="auto"/>
                <w:bottom w:val="none" w:sz="0" w:space="0" w:color="auto"/>
                <w:right w:val="none" w:sz="0" w:space="0" w:color="auto"/>
              </w:divBdr>
            </w:div>
            <w:div w:id="1417166771">
              <w:marLeft w:val="0"/>
              <w:marRight w:val="0"/>
              <w:marTop w:val="0"/>
              <w:marBottom w:val="0"/>
              <w:divBdr>
                <w:top w:val="none" w:sz="0" w:space="0" w:color="auto"/>
                <w:left w:val="none" w:sz="0" w:space="0" w:color="auto"/>
                <w:bottom w:val="none" w:sz="0" w:space="0" w:color="auto"/>
                <w:right w:val="none" w:sz="0" w:space="0" w:color="auto"/>
              </w:divBdr>
            </w:div>
            <w:div w:id="1092505711">
              <w:marLeft w:val="0"/>
              <w:marRight w:val="0"/>
              <w:marTop w:val="0"/>
              <w:marBottom w:val="0"/>
              <w:divBdr>
                <w:top w:val="none" w:sz="0" w:space="0" w:color="auto"/>
                <w:left w:val="none" w:sz="0" w:space="0" w:color="auto"/>
                <w:bottom w:val="none" w:sz="0" w:space="0" w:color="auto"/>
                <w:right w:val="none" w:sz="0" w:space="0" w:color="auto"/>
              </w:divBdr>
            </w:div>
            <w:div w:id="1383822567">
              <w:marLeft w:val="0"/>
              <w:marRight w:val="0"/>
              <w:marTop w:val="0"/>
              <w:marBottom w:val="0"/>
              <w:divBdr>
                <w:top w:val="none" w:sz="0" w:space="0" w:color="auto"/>
                <w:left w:val="none" w:sz="0" w:space="0" w:color="auto"/>
                <w:bottom w:val="none" w:sz="0" w:space="0" w:color="auto"/>
                <w:right w:val="none" w:sz="0" w:space="0" w:color="auto"/>
              </w:divBdr>
            </w:div>
            <w:div w:id="1717197579">
              <w:marLeft w:val="0"/>
              <w:marRight w:val="0"/>
              <w:marTop w:val="0"/>
              <w:marBottom w:val="0"/>
              <w:divBdr>
                <w:top w:val="none" w:sz="0" w:space="0" w:color="auto"/>
                <w:left w:val="none" w:sz="0" w:space="0" w:color="auto"/>
                <w:bottom w:val="none" w:sz="0" w:space="0" w:color="auto"/>
                <w:right w:val="none" w:sz="0" w:space="0" w:color="auto"/>
              </w:divBdr>
            </w:div>
            <w:div w:id="1423066148">
              <w:marLeft w:val="0"/>
              <w:marRight w:val="0"/>
              <w:marTop w:val="0"/>
              <w:marBottom w:val="0"/>
              <w:divBdr>
                <w:top w:val="none" w:sz="0" w:space="0" w:color="auto"/>
                <w:left w:val="none" w:sz="0" w:space="0" w:color="auto"/>
                <w:bottom w:val="none" w:sz="0" w:space="0" w:color="auto"/>
                <w:right w:val="none" w:sz="0" w:space="0" w:color="auto"/>
              </w:divBdr>
            </w:div>
            <w:div w:id="1071461648">
              <w:marLeft w:val="0"/>
              <w:marRight w:val="0"/>
              <w:marTop w:val="0"/>
              <w:marBottom w:val="0"/>
              <w:divBdr>
                <w:top w:val="none" w:sz="0" w:space="0" w:color="auto"/>
                <w:left w:val="none" w:sz="0" w:space="0" w:color="auto"/>
                <w:bottom w:val="none" w:sz="0" w:space="0" w:color="auto"/>
                <w:right w:val="none" w:sz="0" w:space="0" w:color="auto"/>
              </w:divBdr>
            </w:div>
            <w:div w:id="1256480211">
              <w:marLeft w:val="0"/>
              <w:marRight w:val="0"/>
              <w:marTop w:val="0"/>
              <w:marBottom w:val="0"/>
              <w:divBdr>
                <w:top w:val="none" w:sz="0" w:space="0" w:color="auto"/>
                <w:left w:val="none" w:sz="0" w:space="0" w:color="auto"/>
                <w:bottom w:val="none" w:sz="0" w:space="0" w:color="auto"/>
                <w:right w:val="none" w:sz="0" w:space="0" w:color="auto"/>
              </w:divBdr>
            </w:div>
            <w:div w:id="2054844015">
              <w:marLeft w:val="0"/>
              <w:marRight w:val="0"/>
              <w:marTop w:val="0"/>
              <w:marBottom w:val="0"/>
              <w:divBdr>
                <w:top w:val="none" w:sz="0" w:space="0" w:color="auto"/>
                <w:left w:val="none" w:sz="0" w:space="0" w:color="auto"/>
                <w:bottom w:val="none" w:sz="0" w:space="0" w:color="auto"/>
                <w:right w:val="none" w:sz="0" w:space="0" w:color="auto"/>
              </w:divBdr>
            </w:div>
            <w:div w:id="936988059">
              <w:marLeft w:val="0"/>
              <w:marRight w:val="0"/>
              <w:marTop w:val="0"/>
              <w:marBottom w:val="0"/>
              <w:divBdr>
                <w:top w:val="none" w:sz="0" w:space="0" w:color="auto"/>
                <w:left w:val="none" w:sz="0" w:space="0" w:color="auto"/>
                <w:bottom w:val="none" w:sz="0" w:space="0" w:color="auto"/>
                <w:right w:val="none" w:sz="0" w:space="0" w:color="auto"/>
              </w:divBdr>
            </w:div>
            <w:div w:id="1196504280">
              <w:marLeft w:val="0"/>
              <w:marRight w:val="0"/>
              <w:marTop w:val="0"/>
              <w:marBottom w:val="0"/>
              <w:divBdr>
                <w:top w:val="none" w:sz="0" w:space="0" w:color="auto"/>
                <w:left w:val="none" w:sz="0" w:space="0" w:color="auto"/>
                <w:bottom w:val="none" w:sz="0" w:space="0" w:color="auto"/>
                <w:right w:val="none" w:sz="0" w:space="0" w:color="auto"/>
              </w:divBdr>
            </w:div>
            <w:div w:id="1251238659">
              <w:marLeft w:val="0"/>
              <w:marRight w:val="0"/>
              <w:marTop w:val="0"/>
              <w:marBottom w:val="0"/>
              <w:divBdr>
                <w:top w:val="none" w:sz="0" w:space="0" w:color="auto"/>
                <w:left w:val="none" w:sz="0" w:space="0" w:color="auto"/>
                <w:bottom w:val="none" w:sz="0" w:space="0" w:color="auto"/>
                <w:right w:val="none" w:sz="0" w:space="0" w:color="auto"/>
              </w:divBdr>
            </w:div>
            <w:div w:id="125465034">
              <w:marLeft w:val="0"/>
              <w:marRight w:val="0"/>
              <w:marTop w:val="0"/>
              <w:marBottom w:val="0"/>
              <w:divBdr>
                <w:top w:val="none" w:sz="0" w:space="0" w:color="auto"/>
                <w:left w:val="none" w:sz="0" w:space="0" w:color="auto"/>
                <w:bottom w:val="none" w:sz="0" w:space="0" w:color="auto"/>
                <w:right w:val="none" w:sz="0" w:space="0" w:color="auto"/>
              </w:divBdr>
            </w:div>
            <w:div w:id="131797408">
              <w:marLeft w:val="0"/>
              <w:marRight w:val="0"/>
              <w:marTop w:val="0"/>
              <w:marBottom w:val="0"/>
              <w:divBdr>
                <w:top w:val="none" w:sz="0" w:space="0" w:color="auto"/>
                <w:left w:val="none" w:sz="0" w:space="0" w:color="auto"/>
                <w:bottom w:val="none" w:sz="0" w:space="0" w:color="auto"/>
                <w:right w:val="none" w:sz="0" w:space="0" w:color="auto"/>
              </w:divBdr>
            </w:div>
            <w:div w:id="1068840098">
              <w:marLeft w:val="0"/>
              <w:marRight w:val="0"/>
              <w:marTop w:val="0"/>
              <w:marBottom w:val="0"/>
              <w:divBdr>
                <w:top w:val="none" w:sz="0" w:space="0" w:color="auto"/>
                <w:left w:val="none" w:sz="0" w:space="0" w:color="auto"/>
                <w:bottom w:val="none" w:sz="0" w:space="0" w:color="auto"/>
                <w:right w:val="none" w:sz="0" w:space="0" w:color="auto"/>
              </w:divBdr>
            </w:div>
            <w:div w:id="1198422058">
              <w:marLeft w:val="0"/>
              <w:marRight w:val="0"/>
              <w:marTop w:val="0"/>
              <w:marBottom w:val="0"/>
              <w:divBdr>
                <w:top w:val="none" w:sz="0" w:space="0" w:color="auto"/>
                <w:left w:val="none" w:sz="0" w:space="0" w:color="auto"/>
                <w:bottom w:val="none" w:sz="0" w:space="0" w:color="auto"/>
                <w:right w:val="none" w:sz="0" w:space="0" w:color="auto"/>
              </w:divBdr>
            </w:div>
            <w:div w:id="53359734">
              <w:marLeft w:val="0"/>
              <w:marRight w:val="0"/>
              <w:marTop w:val="0"/>
              <w:marBottom w:val="0"/>
              <w:divBdr>
                <w:top w:val="none" w:sz="0" w:space="0" w:color="auto"/>
                <w:left w:val="none" w:sz="0" w:space="0" w:color="auto"/>
                <w:bottom w:val="none" w:sz="0" w:space="0" w:color="auto"/>
                <w:right w:val="none" w:sz="0" w:space="0" w:color="auto"/>
              </w:divBdr>
            </w:div>
            <w:div w:id="825780246">
              <w:marLeft w:val="0"/>
              <w:marRight w:val="0"/>
              <w:marTop w:val="0"/>
              <w:marBottom w:val="0"/>
              <w:divBdr>
                <w:top w:val="none" w:sz="0" w:space="0" w:color="auto"/>
                <w:left w:val="none" w:sz="0" w:space="0" w:color="auto"/>
                <w:bottom w:val="none" w:sz="0" w:space="0" w:color="auto"/>
                <w:right w:val="none" w:sz="0" w:space="0" w:color="auto"/>
              </w:divBdr>
            </w:div>
            <w:div w:id="1185484805">
              <w:marLeft w:val="0"/>
              <w:marRight w:val="0"/>
              <w:marTop w:val="0"/>
              <w:marBottom w:val="0"/>
              <w:divBdr>
                <w:top w:val="none" w:sz="0" w:space="0" w:color="auto"/>
                <w:left w:val="none" w:sz="0" w:space="0" w:color="auto"/>
                <w:bottom w:val="none" w:sz="0" w:space="0" w:color="auto"/>
                <w:right w:val="none" w:sz="0" w:space="0" w:color="auto"/>
              </w:divBdr>
            </w:div>
            <w:div w:id="349064647">
              <w:marLeft w:val="0"/>
              <w:marRight w:val="0"/>
              <w:marTop w:val="0"/>
              <w:marBottom w:val="0"/>
              <w:divBdr>
                <w:top w:val="none" w:sz="0" w:space="0" w:color="auto"/>
                <w:left w:val="none" w:sz="0" w:space="0" w:color="auto"/>
                <w:bottom w:val="none" w:sz="0" w:space="0" w:color="auto"/>
                <w:right w:val="none" w:sz="0" w:space="0" w:color="auto"/>
              </w:divBdr>
            </w:div>
            <w:div w:id="2083479162">
              <w:marLeft w:val="0"/>
              <w:marRight w:val="0"/>
              <w:marTop w:val="0"/>
              <w:marBottom w:val="0"/>
              <w:divBdr>
                <w:top w:val="none" w:sz="0" w:space="0" w:color="auto"/>
                <w:left w:val="none" w:sz="0" w:space="0" w:color="auto"/>
                <w:bottom w:val="none" w:sz="0" w:space="0" w:color="auto"/>
                <w:right w:val="none" w:sz="0" w:space="0" w:color="auto"/>
              </w:divBdr>
            </w:div>
            <w:div w:id="528950336">
              <w:marLeft w:val="0"/>
              <w:marRight w:val="0"/>
              <w:marTop w:val="0"/>
              <w:marBottom w:val="0"/>
              <w:divBdr>
                <w:top w:val="none" w:sz="0" w:space="0" w:color="auto"/>
                <w:left w:val="none" w:sz="0" w:space="0" w:color="auto"/>
                <w:bottom w:val="none" w:sz="0" w:space="0" w:color="auto"/>
                <w:right w:val="none" w:sz="0" w:space="0" w:color="auto"/>
              </w:divBdr>
            </w:div>
            <w:div w:id="1028525885">
              <w:marLeft w:val="0"/>
              <w:marRight w:val="0"/>
              <w:marTop w:val="0"/>
              <w:marBottom w:val="0"/>
              <w:divBdr>
                <w:top w:val="none" w:sz="0" w:space="0" w:color="auto"/>
                <w:left w:val="none" w:sz="0" w:space="0" w:color="auto"/>
                <w:bottom w:val="none" w:sz="0" w:space="0" w:color="auto"/>
                <w:right w:val="none" w:sz="0" w:space="0" w:color="auto"/>
              </w:divBdr>
            </w:div>
            <w:div w:id="599142667">
              <w:marLeft w:val="0"/>
              <w:marRight w:val="0"/>
              <w:marTop w:val="0"/>
              <w:marBottom w:val="0"/>
              <w:divBdr>
                <w:top w:val="none" w:sz="0" w:space="0" w:color="auto"/>
                <w:left w:val="none" w:sz="0" w:space="0" w:color="auto"/>
                <w:bottom w:val="none" w:sz="0" w:space="0" w:color="auto"/>
                <w:right w:val="none" w:sz="0" w:space="0" w:color="auto"/>
              </w:divBdr>
            </w:div>
            <w:div w:id="1989507455">
              <w:marLeft w:val="0"/>
              <w:marRight w:val="0"/>
              <w:marTop w:val="0"/>
              <w:marBottom w:val="0"/>
              <w:divBdr>
                <w:top w:val="none" w:sz="0" w:space="0" w:color="auto"/>
                <w:left w:val="none" w:sz="0" w:space="0" w:color="auto"/>
                <w:bottom w:val="none" w:sz="0" w:space="0" w:color="auto"/>
                <w:right w:val="none" w:sz="0" w:space="0" w:color="auto"/>
              </w:divBdr>
            </w:div>
            <w:div w:id="677927194">
              <w:marLeft w:val="0"/>
              <w:marRight w:val="0"/>
              <w:marTop w:val="0"/>
              <w:marBottom w:val="0"/>
              <w:divBdr>
                <w:top w:val="none" w:sz="0" w:space="0" w:color="auto"/>
                <w:left w:val="none" w:sz="0" w:space="0" w:color="auto"/>
                <w:bottom w:val="none" w:sz="0" w:space="0" w:color="auto"/>
                <w:right w:val="none" w:sz="0" w:space="0" w:color="auto"/>
              </w:divBdr>
            </w:div>
            <w:div w:id="1645893583">
              <w:marLeft w:val="0"/>
              <w:marRight w:val="0"/>
              <w:marTop w:val="0"/>
              <w:marBottom w:val="0"/>
              <w:divBdr>
                <w:top w:val="none" w:sz="0" w:space="0" w:color="auto"/>
                <w:left w:val="none" w:sz="0" w:space="0" w:color="auto"/>
                <w:bottom w:val="none" w:sz="0" w:space="0" w:color="auto"/>
                <w:right w:val="none" w:sz="0" w:space="0" w:color="auto"/>
              </w:divBdr>
            </w:div>
            <w:div w:id="796142064">
              <w:marLeft w:val="0"/>
              <w:marRight w:val="0"/>
              <w:marTop w:val="0"/>
              <w:marBottom w:val="0"/>
              <w:divBdr>
                <w:top w:val="none" w:sz="0" w:space="0" w:color="auto"/>
                <w:left w:val="none" w:sz="0" w:space="0" w:color="auto"/>
                <w:bottom w:val="none" w:sz="0" w:space="0" w:color="auto"/>
                <w:right w:val="none" w:sz="0" w:space="0" w:color="auto"/>
              </w:divBdr>
            </w:div>
            <w:div w:id="1572736015">
              <w:marLeft w:val="0"/>
              <w:marRight w:val="0"/>
              <w:marTop w:val="0"/>
              <w:marBottom w:val="0"/>
              <w:divBdr>
                <w:top w:val="none" w:sz="0" w:space="0" w:color="auto"/>
                <w:left w:val="none" w:sz="0" w:space="0" w:color="auto"/>
                <w:bottom w:val="none" w:sz="0" w:space="0" w:color="auto"/>
                <w:right w:val="none" w:sz="0" w:space="0" w:color="auto"/>
              </w:divBdr>
            </w:div>
            <w:div w:id="396560601">
              <w:marLeft w:val="0"/>
              <w:marRight w:val="0"/>
              <w:marTop w:val="0"/>
              <w:marBottom w:val="0"/>
              <w:divBdr>
                <w:top w:val="none" w:sz="0" w:space="0" w:color="auto"/>
                <w:left w:val="none" w:sz="0" w:space="0" w:color="auto"/>
                <w:bottom w:val="none" w:sz="0" w:space="0" w:color="auto"/>
                <w:right w:val="none" w:sz="0" w:space="0" w:color="auto"/>
              </w:divBdr>
            </w:div>
            <w:div w:id="58872824">
              <w:marLeft w:val="0"/>
              <w:marRight w:val="0"/>
              <w:marTop w:val="0"/>
              <w:marBottom w:val="0"/>
              <w:divBdr>
                <w:top w:val="none" w:sz="0" w:space="0" w:color="auto"/>
                <w:left w:val="none" w:sz="0" w:space="0" w:color="auto"/>
                <w:bottom w:val="none" w:sz="0" w:space="0" w:color="auto"/>
                <w:right w:val="none" w:sz="0" w:space="0" w:color="auto"/>
              </w:divBdr>
            </w:div>
            <w:div w:id="60638590">
              <w:marLeft w:val="0"/>
              <w:marRight w:val="0"/>
              <w:marTop w:val="0"/>
              <w:marBottom w:val="0"/>
              <w:divBdr>
                <w:top w:val="none" w:sz="0" w:space="0" w:color="auto"/>
                <w:left w:val="none" w:sz="0" w:space="0" w:color="auto"/>
                <w:bottom w:val="none" w:sz="0" w:space="0" w:color="auto"/>
                <w:right w:val="none" w:sz="0" w:space="0" w:color="auto"/>
              </w:divBdr>
            </w:div>
            <w:div w:id="6568974">
              <w:marLeft w:val="0"/>
              <w:marRight w:val="0"/>
              <w:marTop w:val="0"/>
              <w:marBottom w:val="0"/>
              <w:divBdr>
                <w:top w:val="none" w:sz="0" w:space="0" w:color="auto"/>
                <w:left w:val="none" w:sz="0" w:space="0" w:color="auto"/>
                <w:bottom w:val="none" w:sz="0" w:space="0" w:color="auto"/>
                <w:right w:val="none" w:sz="0" w:space="0" w:color="auto"/>
              </w:divBdr>
            </w:div>
            <w:div w:id="2011760680">
              <w:marLeft w:val="0"/>
              <w:marRight w:val="0"/>
              <w:marTop w:val="0"/>
              <w:marBottom w:val="0"/>
              <w:divBdr>
                <w:top w:val="none" w:sz="0" w:space="0" w:color="auto"/>
                <w:left w:val="none" w:sz="0" w:space="0" w:color="auto"/>
                <w:bottom w:val="none" w:sz="0" w:space="0" w:color="auto"/>
                <w:right w:val="none" w:sz="0" w:space="0" w:color="auto"/>
              </w:divBdr>
            </w:div>
            <w:div w:id="1707487679">
              <w:marLeft w:val="0"/>
              <w:marRight w:val="0"/>
              <w:marTop w:val="0"/>
              <w:marBottom w:val="0"/>
              <w:divBdr>
                <w:top w:val="none" w:sz="0" w:space="0" w:color="auto"/>
                <w:left w:val="none" w:sz="0" w:space="0" w:color="auto"/>
                <w:bottom w:val="none" w:sz="0" w:space="0" w:color="auto"/>
                <w:right w:val="none" w:sz="0" w:space="0" w:color="auto"/>
              </w:divBdr>
            </w:div>
            <w:div w:id="44069648">
              <w:marLeft w:val="0"/>
              <w:marRight w:val="0"/>
              <w:marTop w:val="0"/>
              <w:marBottom w:val="0"/>
              <w:divBdr>
                <w:top w:val="none" w:sz="0" w:space="0" w:color="auto"/>
                <w:left w:val="none" w:sz="0" w:space="0" w:color="auto"/>
                <w:bottom w:val="none" w:sz="0" w:space="0" w:color="auto"/>
                <w:right w:val="none" w:sz="0" w:space="0" w:color="auto"/>
              </w:divBdr>
            </w:div>
            <w:div w:id="1639652238">
              <w:marLeft w:val="0"/>
              <w:marRight w:val="0"/>
              <w:marTop w:val="0"/>
              <w:marBottom w:val="0"/>
              <w:divBdr>
                <w:top w:val="none" w:sz="0" w:space="0" w:color="auto"/>
                <w:left w:val="none" w:sz="0" w:space="0" w:color="auto"/>
                <w:bottom w:val="none" w:sz="0" w:space="0" w:color="auto"/>
                <w:right w:val="none" w:sz="0" w:space="0" w:color="auto"/>
              </w:divBdr>
            </w:div>
            <w:div w:id="441267388">
              <w:marLeft w:val="0"/>
              <w:marRight w:val="0"/>
              <w:marTop w:val="0"/>
              <w:marBottom w:val="0"/>
              <w:divBdr>
                <w:top w:val="none" w:sz="0" w:space="0" w:color="auto"/>
                <w:left w:val="none" w:sz="0" w:space="0" w:color="auto"/>
                <w:bottom w:val="none" w:sz="0" w:space="0" w:color="auto"/>
                <w:right w:val="none" w:sz="0" w:space="0" w:color="auto"/>
              </w:divBdr>
            </w:div>
            <w:div w:id="886263365">
              <w:marLeft w:val="0"/>
              <w:marRight w:val="0"/>
              <w:marTop w:val="0"/>
              <w:marBottom w:val="0"/>
              <w:divBdr>
                <w:top w:val="none" w:sz="0" w:space="0" w:color="auto"/>
                <w:left w:val="none" w:sz="0" w:space="0" w:color="auto"/>
                <w:bottom w:val="none" w:sz="0" w:space="0" w:color="auto"/>
                <w:right w:val="none" w:sz="0" w:space="0" w:color="auto"/>
              </w:divBdr>
            </w:div>
            <w:div w:id="1073553093">
              <w:marLeft w:val="0"/>
              <w:marRight w:val="0"/>
              <w:marTop w:val="0"/>
              <w:marBottom w:val="0"/>
              <w:divBdr>
                <w:top w:val="none" w:sz="0" w:space="0" w:color="auto"/>
                <w:left w:val="none" w:sz="0" w:space="0" w:color="auto"/>
                <w:bottom w:val="none" w:sz="0" w:space="0" w:color="auto"/>
                <w:right w:val="none" w:sz="0" w:space="0" w:color="auto"/>
              </w:divBdr>
            </w:div>
            <w:div w:id="1819757787">
              <w:marLeft w:val="0"/>
              <w:marRight w:val="0"/>
              <w:marTop w:val="0"/>
              <w:marBottom w:val="0"/>
              <w:divBdr>
                <w:top w:val="none" w:sz="0" w:space="0" w:color="auto"/>
                <w:left w:val="none" w:sz="0" w:space="0" w:color="auto"/>
                <w:bottom w:val="none" w:sz="0" w:space="0" w:color="auto"/>
                <w:right w:val="none" w:sz="0" w:space="0" w:color="auto"/>
              </w:divBdr>
            </w:div>
            <w:div w:id="22824413">
              <w:marLeft w:val="0"/>
              <w:marRight w:val="0"/>
              <w:marTop w:val="0"/>
              <w:marBottom w:val="0"/>
              <w:divBdr>
                <w:top w:val="none" w:sz="0" w:space="0" w:color="auto"/>
                <w:left w:val="none" w:sz="0" w:space="0" w:color="auto"/>
                <w:bottom w:val="none" w:sz="0" w:space="0" w:color="auto"/>
                <w:right w:val="none" w:sz="0" w:space="0" w:color="auto"/>
              </w:divBdr>
            </w:div>
            <w:div w:id="997878484">
              <w:marLeft w:val="0"/>
              <w:marRight w:val="0"/>
              <w:marTop w:val="0"/>
              <w:marBottom w:val="0"/>
              <w:divBdr>
                <w:top w:val="none" w:sz="0" w:space="0" w:color="auto"/>
                <w:left w:val="none" w:sz="0" w:space="0" w:color="auto"/>
                <w:bottom w:val="none" w:sz="0" w:space="0" w:color="auto"/>
                <w:right w:val="none" w:sz="0" w:space="0" w:color="auto"/>
              </w:divBdr>
            </w:div>
            <w:div w:id="2123650733">
              <w:marLeft w:val="0"/>
              <w:marRight w:val="0"/>
              <w:marTop w:val="0"/>
              <w:marBottom w:val="0"/>
              <w:divBdr>
                <w:top w:val="none" w:sz="0" w:space="0" w:color="auto"/>
                <w:left w:val="none" w:sz="0" w:space="0" w:color="auto"/>
                <w:bottom w:val="none" w:sz="0" w:space="0" w:color="auto"/>
                <w:right w:val="none" w:sz="0" w:space="0" w:color="auto"/>
              </w:divBdr>
            </w:div>
            <w:div w:id="1150556691">
              <w:marLeft w:val="0"/>
              <w:marRight w:val="0"/>
              <w:marTop w:val="0"/>
              <w:marBottom w:val="0"/>
              <w:divBdr>
                <w:top w:val="none" w:sz="0" w:space="0" w:color="auto"/>
                <w:left w:val="none" w:sz="0" w:space="0" w:color="auto"/>
                <w:bottom w:val="none" w:sz="0" w:space="0" w:color="auto"/>
                <w:right w:val="none" w:sz="0" w:space="0" w:color="auto"/>
              </w:divBdr>
            </w:div>
            <w:div w:id="1506434782">
              <w:marLeft w:val="0"/>
              <w:marRight w:val="0"/>
              <w:marTop w:val="0"/>
              <w:marBottom w:val="0"/>
              <w:divBdr>
                <w:top w:val="none" w:sz="0" w:space="0" w:color="auto"/>
                <w:left w:val="none" w:sz="0" w:space="0" w:color="auto"/>
                <w:bottom w:val="none" w:sz="0" w:space="0" w:color="auto"/>
                <w:right w:val="none" w:sz="0" w:space="0" w:color="auto"/>
              </w:divBdr>
            </w:div>
            <w:div w:id="255291291">
              <w:marLeft w:val="0"/>
              <w:marRight w:val="0"/>
              <w:marTop w:val="0"/>
              <w:marBottom w:val="0"/>
              <w:divBdr>
                <w:top w:val="none" w:sz="0" w:space="0" w:color="auto"/>
                <w:left w:val="none" w:sz="0" w:space="0" w:color="auto"/>
                <w:bottom w:val="none" w:sz="0" w:space="0" w:color="auto"/>
                <w:right w:val="none" w:sz="0" w:space="0" w:color="auto"/>
              </w:divBdr>
            </w:div>
            <w:div w:id="669218167">
              <w:marLeft w:val="0"/>
              <w:marRight w:val="0"/>
              <w:marTop w:val="0"/>
              <w:marBottom w:val="0"/>
              <w:divBdr>
                <w:top w:val="none" w:sz="0" w:space="0" w:color="auto"/>
                <w:left w:val="none" w:sz="0" w:space="0" w:color="auto"/>
                <w:bottom w:val="none" w:sz="0" w:space="0" w:color="auto"/>
                <w:right w:val="none" w:sz="0" w:space="0" w:color="auto"/>
              </w:divBdr>
            </w:div>
            <w:div w:id="252592684">
              <w:marLeft w:val="0"/>
              <w:marRight w:val="0"/>
              <w:marTop w:val="0"/>
              <w:marBottom w:val="0"/>
              <w:divBdr>
                <w:top w:val="none" w:sz="0" w:space="0" w:color="auto"/>
                <w:left w:val="none" w:sz="0" w:space="0" w:color="auto"/>
                <w:bottom w:val="none" w:sz="0" w:space="0" w:color="auto"/>
                <w:right w:val="none" w:sz="0" w:space="0" w:color="auto"/>
              </w:divBdr>
            </w:div>
            <w:div w:id="906918932">
              <w:marLeft w:val="0"/>
              <w:marRight w:val="0"/>
              <w:marTop w:val="0"/>
              <w:marBottom w:val="0"/>
              <w:divBdr>
                <w:top w:val="none" w:sz="0" w:space="0" w:color="auto"/>
                <w:left w:val="none" w:sz="0" w:space="0" w:color="auto"/>
                <w:bottom w:val="none" w:sz="0" w:space="0" w:color="auto"/>
                <w:right w:val="none" w:sz="0" w:space="0" w:color="auto"/>
              </w:divBdr>
            </w:div>
            <w:div w:id="982390968">
              <w:marLeft w:val="0"/>
              <w:marRight w:val="0"/>
              <w:marTop w:val="0"/>
              <w:marBottom w:val="0"/>
              <w:divBdr>
                <w:top w:val="none" w:sz="0" w:space="0" w:color="auto"/>
                <w:left w:val="none" w:sz="0" w:space="0" w:color="auto"/>
                <w:bottom w:val="none" w:sz="0" w:space="0" w:color="auto"/>
                <w:right w:val="none" w:sz="0" w:space="0" w:color="auto"/>
              </w:divBdr>
            </w:div>
            <w:div w:id="1376587983">
              <w:marLeft w:val="0"/>
              <w:marRight w:val="0"/>
              <w:marTop w:val="0"/>
              <w:marBottom w:val="0"/>
              <w:divBdr>
                <w:top w:val="none" w:sz="0" w:space="0" w:color="auto"/>
                <w:left w:val="none" w:sz="0" w:space="0" w:color="auto"/>
                <w:bottom w:val="none" w:sz="0" w:space="0" w:color="auto"/>
                <w:right w:val="none" w:sz="0" w:space="0" w:color="auto"/>
              </w:divBdr>
            </w:div>
            <w:div w:id="1708143621">
              <w:marLeft w:val="0"/>
              <w:marRight w:val="0"/>
              <w:marTop w:val="0"/>
              <w:marBottom w:val="0"/>
              <w:divBdr>
                <w:top w:val="none" w:sz="0" w:space="0" w:color="auto"/>
                <w:left w:val="none" w:sz="0" w:space="0" w:color="auto"/>
                <w:bottom w:val="none" w:sz="0" w:space="0" w:color="auto"/>
                <w:right w:val="none" w:sz="0" w:space="0" w:color="auto"/>
              </w:divBdr>
            </w:div>
            <w:div w:id="1138109927">
              <w:marLeft w:val="0"/>
              <w:marRight w:val="0"/>
              <w:marTop w:val="0"/>
              <w:marBottom w:val="0"/>
              <w:divBdr>
                <w:top w:val="none" w:sz="0" w:space="0" w:color="auto"/>
                <w:left w:val="none" w:sz="0" w:space="0" w:color="auto"/>
                <w:bottom w:val="none" w:sz="0" w:space="0" w:color="auto"/>
                <w:right w:val="none" w:sz="0" w:space="0" w:color="auto"/>
              </w:divBdr>
            </w:div>
            <w:div w:id="2048142807">
              <w:marLeft w:val="0"/>
              <w:marRight w:val="0"/>
              <w:marTop w:val="0"/>
              <w:marBottom w:val="0"/>
              <w:divBdr>
                <w:top w:val="none" w:sz="0" w:space="0" w:color="auto"/>
                <w:left w:val="none" w:sz="0" w:space="0" w:color="auto"/>
                <w:bottom w:val="none" w:sz="0" w:space="0" w:color="auto"/>
                <w:right w:val="none" w:sz="0" w:space="0" w:color="auto"/>
              </w:divBdr>
            </w:div>
            <w:div w:id="565267932">
              <w:marLeft w:val="0"/>
              <w:marRight w:val="0"/>
              <w:marTop w:val="0"/>
              <w:marBottom w:val="0"/>
              <w:divBdr>
                <w:top w:val="none" w:sz="0" w:space="0" w:color="auto"/>
                <w:left w:val="none" w:sz="0" w:space="0" w:color="auto"/>
                <w:bottom w:val="none" w:sz="0" w:space="0" w:color="auto"/>
                <w:right w:val="none" w:sz="0" w:space="0" w:color="auto"/>
              </w:divBdr>
            </w:div>
            <w:div w:id="147402390">
              <w:marLeft w:val="0"/>
              <w:marRight w:val="0"/>
              <w:marTop w:val="0"/>
              <w:marBottom w:val="0"/>
              <w:divBdr>
                <w:top w:val="none" w:sz="0" w:space="0" w:color="auto"/>
                <w:left w:val="none" w:sz="0" w:space="0" w:color="auto"/>
                <w:bottom w:val="none" w:sz="0" w:space="0" w:color="auto"/>
                <w:right w:val="none" w:sz="0" w:space="0" w:color="auto"/>
              </w:divBdr>
            </w:div>
            <w:div w:id="1082023730">
              <w:marLeft w:val="0"/>
              <w:marRight w:val="0"/>
              <w:marTop w:val="0"/>
              <w:marBottom w:val="0"/>
              <w:divBdr>
                <w:top w:val="none" w:sz="0" w:space="0" w:color="auto"/>
                <w:left w:val="none" w:sz="0" w:space="0" w:color="auto"/>
                <w:bottom w:val="none" w:sz="0" w:space="0" w:color="auto"/>
                <w:right w:val="none" w:sz="0" w:space="0" w:color="auto"/>
              </w:divBdr>
            </w:div>
            <w:div w:id="413666840">
              <w:marLeft w:val="0"/>
              <w:marRight w:val="0"/>
              <w:marTop w:val="0"/>
              <w:marBottom w:val="0"/>
              <w:divBdr>
                <w:top w:val="none" w:sz="0" w:space="0" w:color="auto"/>
                <w:left w:val="none" w:sz="0" w:space="0" w:color="auto"/>
                <w:bottom w:val="none" w:sz="0" w:space="0" w:color="auto"/>
                <w:right w:val="none" w:sz="0" w:space="0" w:color="auto"/>
              </w:divBdr>
            </w:div>
            <w:div w:id="667631626">
              <w:marLeft w:val="0"/>
              <w:marRight w:val="0"/>
              <w:marTop w:val="0"/>
              <w:marBottom w:val="0"/>
              <w:divBdr>
                <w:top w:val="none" w:sz="0" w:space="0" w:color="auto"/>
                <w:left w:val="none" w:sz="0" w:space="0" w:color="auto"/>
                <w:bottom w:val="none" w:sz="0" w:space="0" w:color="auto"/>
                <w:right w:val="none" w:sz="0" w:space="0" w:color="auto"/>
              </w:divBdr>
            </w:div>
            <w:div w:id="1636793754">
              <w:marLeft w:val="0"/>
              <w:marRight w:val="0"/>
              <w:marTop w:val="0"/>
              <w:marBottom w:val="0"/>
              <w:divBdr>
                <w:top w:val="none" w:sz="0" w:space="0" w:color="auto"/>
                <w:left w:val="none" w:sz="0" w:space="0" w:color="auto"/>
                <w:bottom w:val="none" w:sz="0" w:space="0" w:color="auto"/>
                <w:right w:val="none" w:sz="0" w:space="0" w:color="auto"/>
              </w:divBdr>
            </w:div>
            <w:div w:id="794831017">
              <w:marLeft w:val="0"/>
              <w:marRight w:val="0"/>
              <w:marTop w:val="0"/>
              <w:marBottom w:val="0"/>
              <w:divBdr>
                <w:top w:val="none" w:sz="0" w:space="0" w:color="auto"/>
                <w:left w:val="none" w:sz="0" w:space="0" w:color="auto"/>
                <w:bottom w:val="none" w:sz="0" w:space="0" w:color="auto"/>
                <w:right w:val="none" w:sz="0" w:space="0" w:color="auto"/>
              </w:divBdr>
            </w:div>
            <w:div w:id="1641837099">
              <w:marLeft w:val="0"/>
              <w:marRight w:val="0"/>
              <w:marTop w:val="0"/>
              <w:marBottom w:val="0"/>
              <w:divBdr>
                <w:top w:val="none" w:sz="0" w:space="0" w:color="auto"/>
                <w:left w:val="none" w:sz="0" w:space="0" w:color="auto"/>
                <w:bottom w:val="none" w:sz="0" w:space="0" w:color="auto"/>
                <w:right w:val="none" w:sz="0" w:space="0" w:color="auto"/>
              </w:divBdr>
            </w:div>
            <w:div w:id="2116242538">
              <w:marLeft w:val="0"/>
              <w:marRight w:val="0"/>
              <w:marTop w:val="0"/>
              <w:marBottom w:val="0"/>
              <w:divBdr>
                <w:top w:val="none" w:sz="0" w:space="0" w:color="auto"/>
                <w:left w:val="none" w:sz="0" w:space="0" w:color="auto"/>
                <w:bottom w:val="none" w:sz="0" w:space="0" w:color="auto"/>
                <w:right w:val="none" w:sz="0" w:space="0" w:color="auto"/>
              </w:divBdr>
            </w:div>
            <w:div w:id="494490092">
              <w:marLeft w:val="0"/>
              <w:marRight w:val="0"/>
              <w:marTop w:val="0"/>
              <w:marBottom w:val="0"/>
              <w:divBdr>
                <w:top w:val="none" w:sz="0" w:space="0" w:color="auto"/>
                <w:left w:val="none" w:sz="0" w:space="0" w:color="auto"/>
                <w:bottom w:val="none" w:sz="0" w:space="0" w:color="auto"/>
                <w:right w:val="none" w:sz="0" w:space="0" w:color="auto"/>
              </w:divBdr>
            </w:div>
            <w:div w:id="1790972399">
              <w:marLeft w:val="0"/>
              <w:marRight w:val="0"/>
              <w:marTop w:val="0"/>
              <w:marBottom w:val="0"/>
              <w:divBdr>
                <w:top w:val="none" w:sz="0" w:space="0" w:color="auto"/>
                <w:left w:val="none" w:sz="0" w:space="0" w:color="auto"/>
                <w:bottom w:val="none" w:sz="0" w:space="0" w:color="auto"/>
                <w:right w:val="none" w:sz="0" w:space="0" w:color="auto"/>
              </w:divBdr>
            </w:div>
            <w:div w:id="418793567">
              <w:marLeft w:val="0"/>
              <w:marRight w:val="0"/>
              <w:marTop w:val="0"/>
              <w:marBottom w:val="0"/>
              <w:divBdr>
                <w:top w:val="none" w:sz="0" w:space="0" w:color="auto"/>
                <w:left w:val="none" w:sz="0" w:space="0" w:color="auto"/>
                <w:bottom w:val="none" w:sz="0" w:space="0" w:color="auto"/>
                <w:right w:val="none" w:sz="0" w:space="0" w:color="auto"/>
              </w:divBdr>
            </w:div>
            <w:div w:id="355155818">
              <w:marLeft w:val="0"/>
              <w:marRight w:val="0"/>
              <w:marTop w:val="0"/>
              <w:marBottom w:val="0"/>
              <w:divBdr>
                <w:top w:val="none" w:sz="0" w:space="0" w:color="auto"/>
                <w:left w:val="none" w:sz="0" w:space="0" w:color="auto"/>
                <w:bottom w:val="none" w:sz="0" w:space="0" w:color="auto"/>
                <w:right w:val="none" w:sz="0" w:space="0" w:color="auto"/>
              </w:divBdr>
            </w:div>
            <w:div w:id="1674336452">
              <w:marLeft w:val="0"/>
              <w:marRight w:val="0"/>
              <w:marTop w:val="0"/>
              <w:marBottom w:val="0"/>
              <w:divBdr>
                <w:top w:val="none" w:sz="0" w:space="0" w:color="auto"/>
                <w:left w:val="none" w:sz="0" w:space="0" w:color="auto"/>
                <w:bottom w:val="none" w:sz="0" w:space="0" w:color="auto"/>
                <w:right w:val="none" w:sz="0" w:space="0" w:color="auto"/>
              </w:divBdr>
            </w:div>
            <w:div w:id="1849900900">
              <w:marLeft w:val="0"/>
              <w:marRight w:val="0"/>
              <w:marTop w:val="0"/>
              <w:marBottom w:val="0"/>
              <w:divBdr>
                <w:top w:val="none" w:sz="0" w:space="0" w:color="auto"/>
                <w:left w:val="none" w:sz="0" w:space="0" w:color="auto"/>
                <w:bottom w:val="none" w:sz="0" w:space="0" w:color="auto"/>
                <w:right w:val="none" w:sz="0" w:space="0" w:color="auto"/>
              </w:divBdr>
            </w:div>
            <w:div w:id="41098836">
              <w:marLeft w:val="0"/>
              <w:marRight w:val="0"/>
              <w:marTop w:val="0"/>
              <w:marBottom w:val="0"/>
              <w:divBdr>
                <w:top w:val="none" w:sz="0" w:space="0" w:color="auto"/>
                <w:left w:val="none" w:sz="0" w:space="0" w:color="auto"/>
                <w:bottom w:val="none" w:sz="0" w:space="0" w:color="auto"/>
                <w:right w:val="none" w:sz="0" w:space="0" w:color="auto"/>
              </w:divBdr>
            </w:div>
            <w:div w:id="459155352">
              <w:marLeft w:val="0"/>
              <w:marRight w:val="0"/>
              <w:marTop w:val="0"/>
              <w:marBottom w:val="0"/>
              <w:divBdr>
                <w:top w:val="none" w:sz="0" w:space="0" w:color="auto"/>
                <w:left w:val="none" w:sz="0" w:space="0" w:color="auto"/>
                <w:bottom w:val="none" w:sz="0" w:space="0" w:color="auto"/>
                <w:right w:val="none" w:sz="0" w:space="0" w:color="auto"/>
              </w:divBdr>
            </w:div>
            <w:div w:id="407265775">
              <w:marLeft w:val="0"/>
              <w:marRight w:val="0"/>
              <w:marTop w:val="0"/>
              <w:marBottom w:val="0"/>
              <w:divBdr>
                <w:top w:val="none" w:sz="0" w:space="0" w:color="auto"/>
                <w:left w:val="none" w:sz="0" w:space="0" w:color="auto"/>
                <w:bottom w:val="none" w:sz="0" w:space="0" w:color="auto"/>
                <w:right w:val="none" w:sz="0" w:space="0" w:color="auto"/>
              </w:divBdr>
            </w:div>
            <w:div w:id="894124504">
              <w:marLeft w:val="0"/>
              <w:marRight w:val="0"/>
              <w:marTop w:val="0"/>
              <w:marBottom w:val="0"/>
              <w:divBdr>
                <w:top w:val="none" w:sz="0" w:space="0" w:color="auto"/>
                <w:left w:val="none" w:sz="0" w:space="0" w:color="auto"/>
                <w:bottom w:val="none" w:sz="0" w:space="0" w:color="auto"/>
                <w:right w:val="none" w:sz="0" w:space="0" w:color="auto"/>
              </w:divBdr>
            </w:div>
            <w:div w:id="522285654">
              <w:marLeft w:val="0"/>
              <w:marRight w:val="0"/>
              <w:marTop w:val="0"/>
              <w:marBottom w:val="0"/>
              <w:divBdr>
                <w:top w:val="none" w:sz="0" w:space="0" w:color="auto"/>
                <w:left w:val="none" w:sz="0" w:space="0" w:color="auto"/>
                <w:bottom w:val="none" w:sz="0" w:space="0" w:color="auto"/>
                <w:right w:val="none" w:sz="0" w:space="0" w:color="auto"/>
              </w:divBdr>
            </w:div>
            <w:div w:id="1814757447">
              <w:marLeft w:val="0"/>
              <w:marRight w:val="0"/>
              <w:marTop w:val="0"/>
              <w:marBottom w:val="0"/>
              <w:divBdr>
                <w:top w:val="none" w:sz="0" w:space="0" w:color="auto"/>
                <w:left w:val="none" w:sz="0" w:space="0" w:color="auto"/>
                <w:bottom w:val="none" w:sz="0" w:space="0" w:color="auto"/>
                <w:right w:val="none" w:sz="0" w:space="0" w:color="auto"/>
              </w:divBdr>
            </w:div>
            <w:div w:id="924807597">
              <w:marLeft w:val="0"/>
              <w:marRight w:val="0"/>
              <w:marTop w:val="0"/>
              <w:marBottom w:val="0"/>
              <w:divBdr>
                <w:top w:val="none" w:sz="0" w:space="0" w:color="auto"/>
                <w:left w:val="none" w:sz="0" w:space="0" w:color="auto"/>
                <w:bottom w:val="none" w:sz="0" w:space="0" w:color="auto"/>
                <w:right w:val="none" w:sz="0" w:space="0" w:color="auto"/>
              </w:divBdr>
            </w:div>
            <w:div w:id="324742213">
              <w:marLeft w:val="0"/>
              <w:marRight w:val="0"/>
              <w:marTop w:val="0"/>
              <w:marBottom w:val="0"/>
              <w:divBdr>
                <w:top w:val="none" w:sz="0" w:space="0" w:color="auto"/>
                <w:left w:val="none" w:sz="0" w:space="0" w:color="auto"/>
                <w:bottom w:val="none" w:sz="0" w:space="0" w:color="auto"/>
                <w:right w:val="none" w:sz="0" w:space="0" w:color="auto"/>
              </w:divBdr>
            </w:div>
            <w:div w:id="2046364144">
              <w:marLeft w:val="0"/>
              <w:marRight w:val="0"/>
              <w:marTop w:val="0"/>
              <w:marBottom w:val="0"/>
              <w:divBdr>
                <w:top w:val="none" w:sz="0" w:space="0" w:color="auto"/>
                <w:left w:val="none" w:sz="0" w:space="0" w:color="auto"/>
                <w:bottom w:val="none" w:sz="0" w:space="0" w:color="auto"/>
                <w:right w:val="none" w:sz="0" w:space="0" w:color="auto"/>
              </w:divBdr>
            </w:div>
            <w:div w:id="1288656431">
              <w:marLeft w:val="0"/>
              <w:marRight w:val="0"/>
              <w:marTop w:val="0"/>
              <w:marBottom w:val="0"/>
              <w:divBdr>
                <w:top w:val="none" w:sz="0" w:space="0" w:color="auto"/>
                <w:left w:val="none" w:sz="0" w:space="0" w:color="auto"/>
                <w:bottom w:val="none" w:sz="0" w:space="0" w:color="auto"/>
                <w:right w:val="none" w:sz="0" w:space="0" w:color="auto"/>
              </w:divBdr>
            </w:div>
            <w:div w:id="1585533846">
              <w:marLeft w:val="0"/>
              <w:marRight w:val="0"/>
              <w:marTop w:val="0"/>
              <w:marBottom w:val="0"/>
              <w:divBdr>
                <w:top w:val="none" w:sz="0" w:space="0" w:color="auto"/>
                <w:left w:val="none" w:sz="0" w:space="0" w:color="auto"/>
                <w:bottom w:val="none" w:sz="0" w:space="0" w:color="auto"/>
                <w:right w:val="none" w:sz="0" w:space="0" w:color="auto"/>
              </w:divBdr>
            </w:div>
            <w:div w:id="1205799226">
              <w:marLeft w:val="0"/>
              <w:marRight w:val="0"/>
              <w:marTop w:val="0"/>
              <w:marBottom w:val="0"/>
              <w:divBdr>
                <w:top w:val="none" w:sz="0" w:space="0" w:color="auto"/>
                <w:left w:val="none" w:sz="0" w:space="0" w:color="auto"/>
                <w:bottom w:val="none" w:sz="0" w:space="0" w:color="auto"/>
                <w:right w:val="none" w:sz="0" w:space="0" w:color="auto"/>
              </w:divBdr>
            </w:div>
            <w:div w:id="1919560453">
              <w:marLeft w:val="0"/>
              <w:marRight w:val="0"/>
              <w:marTop w:val="0"/>
              <w:marBottom w:val="0"/>
              <w:divBdr>
                <w:top w:val="none" w:sz="0" w:space="0" w:color="auto"/>
                <w:left w:val="none" w:sz="0" w:space="0" w:color="auto"/>
                <w:bottom w:val="none" w:sz="0" w:space="0" w:color="auto"/>
                <w:right w:val="none" w:sz="0" w:space="0" w:color="auto"/>
              </w:divBdr>
            </w:div>
            <w:div w:id="1965311153">
              <w:marLeft w:val="0"/>
              <w:marRight w:val="0"/>
              <w:marTop w:val="0"/>
              <w:marBottom w:val="0"/>
              <w:divBdr>
                <w:top w:val="none" w:sz="0" w:space="0" w:color="auto"/>
                <w:left w:val="none" w:sz="0" w:space="0" w:color="auto"/>
                <w:bottom w:val="none" w:sz="0" w:space="0" w:color="auto"/>
                <w:right w:val="none" w:sz="0" w:space="0" w:color="auto"/>
              </w:divBdr>
            </w:div>
            <w:div w:id="1449622849">
              <w:marLeft w:val="0"/>
              <w:marRight w:val="0"/>
              <w:marTop w:val="0"/>
              <w:marBottom w:val="0"/>
              <w:divBdr>
                <w:top w:val="none" w:sz="0" w:space="0" w:color="auto"/>
                <w:left w:val="none" w:sz="0" w:space="0" w:color="auto"/>
                <w:bottom w:val="none" w:sz="0" w:space="0" w:color="auto"/>
                <w:right w:val="none" w:sz="0" w:space="0" w:color="auto"/>
              </w:divBdr>
            </w:div>
            <w:div w:id="1388147939">
              <w:marLeft w:val="0"/>
              <w:marRight w:val="0"/>
              <w:marTop w:val="0"/>
              <w:marBottom w:val="0"/>
              <w:divBdr>
                <w:top w:val="none" w:sz="0" w:space="0" w:color="auto"/>
                <w:left w:val="none" w:sz="0" w:space="0" w:color="auto"/>
                <w:bottom w:val="none" w:sz="0" w:space="0" w:color="auto"/>
                <w:right w:val="none" w:sz="0" w:space="0" w:color="auto"/>
              </w:divBdr>
            </w:div>
            <w:div w:id="1638026431">
              <w:marLeft w:val="0"/>
              <w:marRight w:val="0"/>
              <w:marTop w:val="0"/>
              <w:marBottom w:val="0"/>
              <w:divBdr>
                <w:top w:val="none" w:sz="0" w:space="0" w:color="auto"/>
                <w:left w:val="none" w:sz="0" w:space="0" w:color="auto"/>
                <w:bottom w:val="none" w:sz="0" w:space="0" w:color="auto"/>
                <w:right w:val="none" w:sz="0" w:space="0" w:color="auto"/>
              </w:divBdr>
            </w:div>
            <w:div w:id="1772815680">
              <w:marLeft w:val="0"/>
              <w:marRight w:val="0"/>
              <w:marTop w:val="0"/>
              <w:marBottom w:val="0"/>
              <w:divBdr>
                <w:top w:val="none" w:sz="0" w:space="0" w:color="auto"/>
                <w:left w:val="none" w:sz="0" w:space="0" w:color="auto"/>
                <w:bottom w:val="none" w:sz="0" w:space="0" w:color="auto"/>
                <w:right w:val="none" w:sz="0" w:space="0" w:color="auto"/>
              </w:divBdr>
            </w:div>
            <w:div w:id="51973356">
              <w:marLeft w:val="0"/>
              <w:marRight w:val="0"/>
              <w:marTop w:val="0"/>
              <w:marBottom w:val="0"/>
              <w:divBdr>
                <w:top w:val="none" w:sz="0" w:space="0" w:color="auto"/>
                <w:left w:val="none" w:sz="0" w:space="0" w:color="auto"/>
                <w:bottom w:val="none" w:sz="0" w:space="0" w:color="auto"/>
                <w:right w:val="none" w:sz="0" w:space="0" w:color="auto"/>
              </w:divBdr>
            </w:div>
            <w:div w:id="1415586937">
              <w:marLeft w:val="0"/>
              <w:marRight w:val="0"/>
              <w:marTop w:val="0"/>
              <w:marBottom w:val="0"/>
              <w:divBdr>
                <w:top w:val="none" w:sz="0" w:space="0" w:color="auto"/>
                <w:left w:val="none" w:sz="0" w:space="0" w:color="auto"/>
                <w:bottom w:val="none" w:sz="0" w:space="0" w:color="auto"/>
                <w:right w:val="none" w:sz="0" w:space="0" w:color="auto"/>
              </w:divBdr>
            </w:div>
            <w:div w:id="1360931398">
              <w:marLeft w:val="0"/>
              <w:marRight w:val="0"/>
              <w:marTop w:val="0"/>
              <w:marBottom w:val="0"/>
              <w:divBdr>
                <w:top w:val="none" w:sz="0" w:space="0" w:color="auto"/>
                <w:left w:val="none" w:sz="0" w:space="0" w:color="auto"/>
                <w:bottom w:val="none" w:sz="0" w:space="0" w:color="auto"/>
                <w:right w:val="none" w:sz="0" w:space="0" w:color="auto"/>
              </w:divBdr>
            </w:div>
            <w:div w:id="1322126536">
              <w:marLeft w:val="0"/>
              <w:marRight w:val="0"/>
              <w:marTop w:val="0"/>
              <w:marBottom w:val="0"/>
              <w:divBdr>
                <w:top w:val="none" w:sz="0" w:space="0" w:color="auto"/>
                <w:left w:val="none" w:sz="0" w:space="0" w:color="auto"/>
                <w:bottom w:val="none" w:sz="0" w:space="0" w:color="auto"/>
                <w:right w:val="none" w:sz="0" w:space="0" w:color="auto"/>
              </w:divBdr>
            </w:div>
            <w:div w:id="1631590756">
              <w:marLeft w:val="0"/>
              <w:marRight w:val="0"/>
              <w:marTop w:val="0"/>
              <w:marBottom w:val="0"/>
              <w:divBdr>
                <w:top w:val="none" w:sz="0" w:space="0" w:color="auto"/>
                <w:left w:val="none" w:sz="0" w:space="0" w:color="auto"/>
                <w:bottom w:val="none" w:sz="0" w:space="0" w:color="auto"/>
                <w:right w:val="none" w:sz="0" w:space="0" w:color="auto"/>
              </w:divBdr>
            </w:div>
            <w:div w:id="826824041">
              <w:marLeft w:val="0"/>
              <w:marRight w:val="0"/>
              <w:marTop w:val="0"/>
              <w:marBottom w:val="0"/>
              <w:divBdr>
                <w:top w:val="none" w:sz="0" w:space="0" w:color="auto"/>
                <w:left w:val="none" w:sz="0" w:space="0" w:color="auto"/>
                <w:bottom w:val="none" w:sz="0" w:space="0" w:color="auto"/>
                <w:right w:val="none" w:sz="0" w:space="0" w:color="auto"/>
              </w:divBdr>
            </w:div>
            <w:div w:id="1042511076">
              <w:marLeft w:val="0"/>
              <w:marRight w:val="0"/>
              <w:marTop w:val="0"/>
              <w:marBottom w:val="0"/>
              <w:divBdr>
                <w:top w:val="none" w:sz="0" w:space="0" w:color="auto"/>
                <w:left w:val="none" w:sz="0" w:space="0" w:color="auto"/>
                <w:bottom w:val="none" w:sz="0" w:space="0" w:color="auto"/>
                <w:right w:val="none" w:sz="0" w:space="0" w:color="auto"/>
              </w:divBdr>
            </w:div>
            <w:div w:id="2048869661">
              <w:marLeft w:val="0"/>
              <w:marRight w:val="0"/>
              <w:marTop w:val="0"/>
              <w:marBottom w:val="0"/>
              <w:divBdr>
                <w:top w:val="none" w:sz="0" w:space="0" w:color="auto"/>
                <w:left w:val="none" w:sz="0" w:space="0" w:color="auto"/>
                <w:bottom w:val="none" w:sz="0" w:space="0" w:color="auto"/>
                <w:right w:val="none" w:sz="0" w:space="0" w:color="auto"/>
              </w:divBdr>
            </w:div>
            <w:div w:id="327292202">
              <w:marLeft w:val="0"/>
              <w:marRight w:val="0"/>
              <w:marTop w:val="0"/>
              <w:marBottom w:val="0"/>
              <w:divBdr>
                <w:top w:val="none" w:sz="0" w:space="0" w:color="auto"/>
                <w:left w:val="none" w:sz="0" w:space="0" w:color="auto"/>
                <w:bottom w:val="none" w:sz="0" w:space="0" w:color="auto"/>
                <w:right w:val="none" w:sz="0" w:space="0" w:color="auto"/>
              </w:divBdr>
            </w:div>
            <w:div w:id="113642010">
              <w:marLeft w:val="0"/>
              <w:marRight w:val="0"/>
              <w:marTop w:val="0"/>
              <w:marBottom w:val="0"/>
              <w:divBdr>
                <w:top w:val="none" w:sz="0" w:space="0" w:color="auto"/>
                <w:left w:val="none" w:sz="0" w:space="0" w:color="auto"/>
                <w:bottom w:val="none" w:sz="0" w:space="0" w:color="auto"/>
                <w:right w:val="none" w:sz="0" w:space="0" w:color="auto"/>
              </w:divBdr>
            </w:div>
            <w:div w:id="336737605">
              <w:marLeft w:val="0"/>
              <w:marRight w:val="0"/>
              <w:marTop w:val="0"/>
              <w:marBottom w:val="0"/>
              <w:divBdr>
                <w:top w:val="none" w:sz="0" w:space="0" w:color="auto"/>
                <w:left w:val="none" w:sz="0" w:space="0" w:color="auto"/>
                <w:bottom w:val="none" w:sz="0" w:space="0" w:color="auto"/>
                <w:right w:val="none" w:sz="0" w:space="0" w:color="auto"/>
              </w:divBdr>
            </w:div>
            <w:div w:id="1088187155">
              <w:marLeft w:val="0"/>
              <w:marRight w:val="0"/>
              <w:marTop w:val="0"/>
              <w:marBottom w:val="0"/>
              <w:divBdr>
                <w:top w:val="none" w:sz="0" w:space="0" w:color="auto"/>
                <w:left w:val="none" w:sz="0" w:space="0" w:color="auto"/>
                <w:bottom w:val="none" w:sz="0" w:space="0" w:color="auto"/>
                <w:right w:val="none" w:sz="0" w:space="0" w:color="auto"/>
              </w:divBdr>
            </w:div>
            <w:div w:id="1698653236">
              <w:marLeft w:val="0"/>
              <w:marRight w:val="0"/>
              <w:marTop w:val="0"/>
              <w:marBottom w:val="0"/>
              <w:divBdr>
                <w:top w:val="none" w:sz="0" w:space="0" w:color="auto"/>
                <w:left w:val="none" w:sz="0" w:space="0" w:color="auto"/>
                <w:bottom w:val="none" w:sz="0" w:space="0" w:color="auto"/>
                <w:right w:val="none" w:sz="0" w:space="0" w:color="auto"/>
              </w:divBdr>
            </w:div>
            <w:div w:id="1461455017">
              <w:marLeft w:val="0"/>
              <w:marRight w:val="0"/>
              <w:marTop w:val="0"/>
              <w:marBottom w:val="0"/>
              <w:divBdr>
                <w:top w:val="none" w:sz="0" w:space="0" w:color="auto"/>
                <w:left w:val="none" w:sz="0" w:space="0" w:color="auto"/>
                <w:bottom w:val="none" w:sz="0" w:space="0" w:color="auto"/>
                <w:right w:val="none" w:sz="0" w:space="0" w:color="auto"/>
              </w:divBdr>
            </w:div>
            <w:div w:id="1464076722">
              <w:marLeft w:val="0"/>
              <w:marRight w:val="0"/>
              <w:marTop w:val="0"/>
              <w:marBottom w:val="0"/>
              <w:divBdr>
                <w:top w:val="none" w:sz="0" w:space="0" w:color="auto"/>
                <w:left w:val="none" w:sz="0" w:space="0" w:color="auto"/>
                <w:bottom w:val="none" w:sz="0" w:space="0" w:color="auto"/>
                <w:right w:val="none" w:sz="0" w:space="0" w:color="auto"/>
              </w:divBdr>
            </w:div>
            <w:div w:id="1850295021">
              <w:marLeft w:val="0"/>
              <w:marRight w:val="0"/>
              <w:marTop w:val="0"/>
              <w:marBottom w:val="0"/>
              <w:divBdr>
                <w:top w:val="none" w:sz="0" w:space="0" w:color="auto"/>
                <w:left w:val="none" w:sz="0" w:space="0" w:color="auto"/>
                <w:bottom w:val="none" w:sz="0" w:space="0" w:color="auto"/>
                <w:right w:val="none" w:sz="0" w:space="0" w:color="auto"/>
              </w:divBdr>
            </w:div>
            <w:div w:id="132985891">
              <w:marLeft w:val="0"/>
              <w:marRight w:val="0"/>
              <w:marTop w:val="0"/>
              <w:marBottom w:val="0"/>
              <w:divBdr>
                <w:top w:val="none" w:sz="0" w:space="0" w:color="auto"/>
                <w:left w:val="none" w:sz="0" w:space="0" w:color="auto"/>
                <w:bottom w:val="none" w:sz="0" w:space="0" w:color="auto"/>
                <w:right w:val="none" w:sz="0" w:space="0" w:color="auto"/>
              </w:divBdr>
            </w:div>
            <w:div w:id="1085685088">
              <w:marLeft w:val="0"/>
              <w:marRight w:val="0"/>
              <w:marTop w:val="0"/>
              <w:marBottom w:val="0"/>
              <w:divBdr>
                <w:top w:val="none" w:sz="0" w:space="0" w:color="auto"/>
                <w:left w:val="none" w:sz="0" w:space="0" w:color="auto"/>
                <w:bottom w:val="none" w:sz="0" w:space="0" w:color="auto"/>
                <w:right w:val="none" w:sz="0" w:space="0" w:color="auto"/>
              </w:divBdr>
            </w:div>
            <w:div w:id="455686485">
              <w:marLeft w:val="0"/>
              <w:marRight w:val="0"/>
              <w:marTop w:val="0"/>
              <w:marBottom w:val="0"/>
              <w:divBdr>
                <w:top w:val="none" w:sz="0" w:space="0" w:color="auto"/>
                <w:left w:val="none" w:sz="0" w:space="0" w:color="auto"/>
                <w:bottom w:val="none" w:sz="0" w:space="0" w:color="auto"/>
                <w:right w:val="none" w:sz="0" w:space="0" w:color="auto"/>
              </w:divBdr>
            </w:div>
            <w:div w:id="154994983">
              <w:marLeft w:val="0"/>
              <w:marRight w:val="0"/>
              <w:marTop w:val="0"/>
              <w:marBottom w:val="0"/>
              <w:divBdr>
                <w:top w:val="none" w:sz="0" w:space="0" w:color="auto"/>
                <w:left w:val="none" w:sz="0" w:space="0" w:color="auto"/>
                <w:bottom w:val="none" w:sz="0" w:space="0" w:color="auto"/>
                <w:right w:val="none" w:sz="0" w:space="0" w:color="auto"/>
              </w:divBdr>
            </w:div>
            <w:div w:id="754086502">
              <w:marLeft w:val="0"/>
              <w:marRight w:val="0"/>
              <w:marTop w:val="0"/>
              <w:marBottom w:val="0"/>
              <w:divBdr>
                <w:top w:val="none" w:sz="0" w:space="0" w:color="auto"/>
                <w:left w:val="none" w:sz="0" w:space="0" w:color="auto"/>
                <w:bottom w:val="none" w:sz="0" w:space="0" w:color="auto"/>
                <w:right w:val="none" w:sz="0" w:space="0" w:color="auto"/>
              </w:divBdr>
            </w:div>
            <w:div w:id="1812944274">
              <w:marLeft w:val="0"/>
              <w:marRight w:val="0"/>
              <w:marTop w:val="0"/>
              <w:marBottom w:val="0"/>
              <w:divBdr>
                <w:top w:val="none" w:sz="0" w:space="0" w:color="auto"/>
                <w:left w:val="none" w:sz="0" w:space="0" w:color="auto"/>
                <w:bottom w:val="none" w:sz="0" w:space="0" w:color="auto"/>
                <w:right w:val="none" w:sz="0" w:space="0" w:color="auto"/>
              </w:divBdr>
            </w:div>
            <w:div w:id="1943679101">
              <w:marLeft w:val="0"/>
              <w:marRight w:val="0"/>
              <w:marTop w:val="0"/>
              <w:marBottom w:val="0"/>
              <w:divBdr>
                <w:top w:val="none" w:sz="0" w:space="0" w:color="auto"/>
                <w:left w:val="none" w:sz="0" w:space="0" w:color="auto"/>
                <w:bottom w:val="none" w:sz="0" w:space="0" w:color="auto"/>
                <w:right w:val="none" w:sz="0" w:space="0" w:color="auto"/>
              </w:divBdr>
            </w:div>
            <w:div w:id="797650004">
              <w:marLeft w:val="0"/>
              <w:marRight w:val="0"/>
              <w:marTop w:val="0"/>
              <w:marBottom w:val="0"/>
              <w:divBdr>
                <w:top w:val="none" w:sz="0" w:space="0" w:color="auto"/>
                <w:left w:val="none" w:sz="0" w:space="0" w:color="auto"/>
                <w:bottom w:val="none" w:sz="0" w:space="0" w:color="auto"/>
                <w:right w:val="none" w:sz="0" w:space="0" w:color="auto"/>
              </w:divBdr>
            </w:div>
            <w:div w:id="537670045">
              <w:marLeft w:val="0"/>
              <w:marRight w:val="0"/>
              <w:marTop w:val="0"/>
              <w:marBottom w:val="0"/>
              <w:divBdr>
                <w:top w:val="none" w:sz="0" w:space="0" w:color="auto"/>
                <w:left w:val="none" w:sz="0" w:space="0" w:color="auto"/>
                <w:bottom w:val="none" w:sz="0" w:space="0" w:color="auto"/>
                <w:right w:val="none" w:sz="0" w:space="0" w:color="auto"/>
              </w:divBdr>
            </w:div>
            <w:div w:id="1628049391">
              <w:marLeft w:val="0"/>
              <w:marRight w:val="0"/>
              <w:marTop w:val="0"/>
              <w:marBottom w:val="0"/>
              <w:divBdr>
                <w:top w:val="none" w:sz="0" w:space="0" w:color="auto"/>
                <w:left w:val="none" w:sz="0" w:space="0" w:color="auto"/>
                <w:bottom w:val="none" w:sz="0" w:space="0" w:color="auto"/>
                <w:right w:val="none" w:sz="0" w:space="0" w:color="auto"/>
              </w:divBdr>
            </w:div>
            <w:div w:id="1438063377">
              <w:marLeft w:val="0"/>
              <w:marRight w:val="0"/>
              <w:marTop w:val="0"/>
              <w:marBottom w:val="0"/>
              <w:divBdr>
                <w:top w:val="none" w:sz="0" w:space="0" w:color="auto"/>
                <w:left w:val="none" w:sz="0" w:space="0" w:color="auto"/>
                <w:bottom w:val="none" w:sz="0" w:space="0" w:color="auto"/>
                <w:right w:val="none" w:sz="0" w:space="0" w:color="auto"/>
              </w:divBdr>
            </w:div>
            <w:div w:id="1692761169">
              <w:marLeft w:val="0"/>
              <w:marRight w:val="0"/>
              <w:marTop w:val="0"/>
              <w:marBottom w:val="0"/>
              <w:divBdr>
                <w:top w:val="none" w:sz="0" w:space="0" w:color="auto"/>
                <w:left w:val="none" w:sz="0" w:space="0" w:color="auto"/>
                <w:bottom w:val="none" w:sz="0" w:space="0" w:color="auto"/>
                <w:right w:val="none" w:sz="0" w:space="0" w:color="auto"/>
              </w:divBdr>
            </w:div>
            <w:div w:id="1668558582">
              <w:marLeft w:val="0"/>
              <w:marRight w:val="0"/>
              <w:marTop w:val="0"/>
              <w:marBottom w:val="0"/>
              <w:divBdr>
                <w:top w:val="none" w:sz="0" w:space="0" w:color="auto"/>
                <w:left w:val="none" w:sz="0" w:space="0" w:color="auto"/>
                <w:bottom w:val="none" w:sz="0" w:space="0" w:color="auto"/>
                <w:right w:val="none" w:sz="0" w:space="0" w:color="auto"/>
              </w:divBdr>
            </w:div>
            <w:div w:id="910627563">
              <w:marLeft w:val="0"/>
              <w:marRight w:val="0"/>
              <w:marTop w:val="0"/>
              <w:marBottom w:val="0"/>
              <w:divBdr>
                <w:top w:val="none" w:sz="0" w:space="0" w:color="auto"/>
                <w:left w:val="none" w:sz="0" w:space="0" w:color="auto"/>
                <w:bottom w:val="none" w:sz="0" w:space="0" w:color="auto"/>
                <w:right w:val="none" w:sz="0" w:space="0" w:color="auto"/>
              </w:divBdr>
            </w:div>
            <w:div w:id="1455563209">
              <w:marLeft w:val="0"/>
              <w:marRight w:val="0"/>
              <w:marTop w:val="0"/>
              <w:marBottom w:val="0"/>
              <w:divBdr>
                <w:top w:val="none" w:sz="0" w:space="0" w:color="auto"/>
                <w:left w:val="none" w:sz="0" w:space="0" w:color="auto"/>
                <w:bottom w:val="none" w:sz="0" w:space="0" w:color="auto"/>
                <w:right w:val="none" w:sz="0" w:space="0" w:color="auto"/>
              </w:divBdr>
            </w:div>
            <w:div w:id="917442948">
              <w:marLeft w:val="0"/>
              <w:marRight w:val="0"/>
              <w:marTop w:val="0"/>
              <w:marBottom w:val="0"/>
              <w:divBdr>
                <w:top w:val="none" w:sz="0" w:space="0" w:color="auto"/>
                <w:left w:val="none" w:sz="0" w:space="0" w:color="auto"/>
                <w:bottom w:val="none" w:sz="0" w:space="0" w:color="auto"/>
                <w:right w:val="none" w:sz="0" w:space="0" w:color="auto"/>
              </w:divBdr>
            </w:div>
            <w:div w:id="250238180">
              <w:marLeft w:val="0"/>
              <w:marRight w:val="0"/>
              <w:marTop w:val="0"/>
              <w:marBottom w:val="0"/>
              <w:divBdr>
                <w:top w:val="none" w:sz="0" w:space="0" w:color="auto"/>
                <w:left w:val="none" w:sz="0" w:space="0" w:color="auto"/>
                <w:bottom w:val="none" w:sz="0" w:space="0" w:color="auto"/>
                <w:right w:val="none" w:sz="0" w:space="0" w:color="auto"/>
              </w:divBdr>
            </w:div>
            <w:div w:id="1202942007">
              <w:marLeft w:val="0"/>
              <w:marRight w:val="0"/>
              <w:marTop w:val="0"/>
              <w:marBottom w:val="0"/>
              <w:divBdr>
                <w:top w:val="none" w:sz="0" w:space="0" w:color="auto"/>
                <w:left w:val="none" w:sz="0" w:space="0" w:color="auto"/>
                <w:bottom w:val="none" w:sz="0" w:space="0" w:color="auto"/>
                <w:right w:val="none" w:sz="0" w:space="0" w:color="auto"/>
              </w:divBdr>
            </w:div>
            <w:div w:id="545721941">
              <w:marLeft w:val="0"/>
              <w:marRight w:val="0"/>
              <w:marTop w:val="0"/>
              <w:marBottom w:val="0"/>
              <w:divBdr>
                <w:top w:val="none" w:sz="0" w:space="0" w:color="auto"/>
                <w:left w:val="none" w:sz="0" w:space="0" w:color="auto"/>
                <w:bottom w:val="none" w:sz="0" w:space="0" w:color="auto"/>
                <w:right w:val="none" w:sz="0" w:space="0" w:color="auto"/>
              </w:divBdr>
            </w:div>
            <w:div w:id="1706635921">
              <w:marLeft w:val="0"/>
              <w:marRight w:val="0"/>
              <w:marTop w:val="0"/>
              <w:marBottom w:val="0"/>
              <w:divBdr>
                <w:top w:val="none" w:sz="0" w:space="0" w:color="auto"/>
                <w:left w:val="none" w:sz="0" w:space="0" w:color="auto"/>
                <w:bottom w:val="none" w:sz="0" w:space="0" w:color="auto"/>
                <w:right w:val="none" w:sz="0" w:space="0" w:color="auto"/>
              </w:divBdr>
            </w:div>
            <w:div w:id="1831095818">
              <w:marLeft w:val="0"/>
              <w:marRight w:val="0"/>
              <w:marTop w:val="0"/>
              <w:marBottom w:val="0"/>
              <w:divBdr>
                <w:top w:val="none" w:sz="0" w:space="0" w:color="auto"/>
                <w:left w:val="none" w:sz="0" w:space="0" w:color="auto"/>
                <w:bottom w:val="none" w:sz="0" w:space="0" w:color="auto"/>
                <w:right w:val="none" w:sz="0" w:space="0" w:color="auto"/>
              </w:divBdr>
            </w:div>
            <w:div w:id="1821656497">
              <w:marLeft w:val="0"/>
              <w:marRight w:val="0"/>
              <w:marTop w:val="0"/>
              <w:marBottom w:val="0"/>
              <w:divBdr>
                <w:top w:val="none" w:sz="0" w:space="0" w:color="auto"/>
                <w:left w:val="none" w:sz="0" w:space="0" w:color="auto"/>
                <w:bottom w:val="none" w:sz="0" w:space="0" w:color="auto"/>
                <w:right w:val="none" w:sz="0" w:space="0" w:color="auto"/>
              </w:divBdr>
            </w:div>
            <w:div w:id="661465852">
              <w:marLeft w:val="0"/>
              <w:marRight w:val="0"/>
              <w:marTop w:val="0"/>
              <w:marBottom w:val="0"/>
              <w:divBdr>
                <w:top w:val="none" w:sz="0" w:space="0" w:color="auto"/>
                <w:left w:val="none" w:sz="0" w:space="0" w:color="auto"/>
                <w:bottom w:val="none" w:sz="0" w:space="0" w:color="auto"/>
                <w:right w:val="none" w:sz="0" w:space="0" w:color="auto"/>
              </w:divBdr>
            </w:div>
            <w:div w:id="567376459">
              <w:marLeft w:val="0"/>
              <w:marRight w:val="0"/>
              <w:marTop w:val="0"/>
              <w:marBottom w:val="0"/>
              <w:divBdr>
                <w:top w:val="none" w:sz="0" w:space="0" w:color="auto"/>
                <w:left w:val="none" w:sz="0" w:space="0" w:color="auto"/>
                <w:bottom w:val="none" w:sz="0" w:space="0" w:color="auto"/>
                <w:right w:val="none" w:sz="0" w:space="0" w:color="auto"/>
              </w:divBdr>
            </w:div>
            <w:div w:id="1107428809">
              <w:marLeft w:val="0"/>
              <w:marRight w:val="0"/>
              <w:marTop w:val="0"/>
              <w:marBottom w:val="0"/>
              <w:divBdr>
                <w:top w:val="none" w:sz="0" w:space="0" w:color="auto"/>
                <w:left w:val="none" w:sz="0" w:space="0" w:color="auto"/>
                <w:bottom w:val="none" w:sz="0" w:space="0" w:color="auto"/>
                <w:right w:val="none" w:sz="0" w:space="0" w:color="auto"/>
              </w:divBdr>
            </w:div>
            <w:div w:id="1819375274">
              <w:marLeft w:val="0"/>
              <w:marRight w:val="0"/>
              <w:marTop w:val="0"/>
              <w:marBottom w:val="0"/>
              <w:divBdr>
                <w:top w:val="none" w:sz="0" w:space="0" w:color="auto"/>
                <w:left w:val="none" w:sz="0" w:space="0" w:color="auto"/>
                <w:bottom w:val="none" w:sz="0" w:space="0" w:color="auto"/>
                <w:right w:val="none" w:sz="0" w:space="0" w:color="auto"/>
              </w:divBdr>
            </w:div>
            <w:div w:id="1979065712">
              <w:marLeft w:val="0"/>
              <w:marRight w:val="0"/>
              <w:marTop w:val="0"/>
              <w:marBottom w:val="0"/>
              <w:divBdr>
                <w:top w:val="none" w:sz="0" w:space="0" w:color="auto"/>
                <w:left w:val="none" w:sz="0" w:space="0" w:color="auto"/>
                <w:bottom w:val="none" w:sz="0" w:space="0" w:color="auto"/>
                <w:right w:val="none" w:sz="0" w:space="0" w:color="auto"/>
              </w:divBdr>
            </w:div>
            <w:div w:id="1102729289">
              <w:marLeft w:val="0"/>
              <w:marRight w:val="0"/>
              <w:marTop w:val="0"/>
              <w:marBottom w:val="0"/>
              <w:divBdr>
                <w:top w:val="none" w:sz="0" w:space="0" w:color="auto"/>
                <w:left w:val="none" w:sz="0" w:space="0" w:color="auto"/>
                <w:bottom w:val="none" w:sz="0" w:space="0" w:color="auto"/>
                <w:right w:val="none" w:sz="0" w:space="0" w:color="auto"/>
              </w:divBdr>
            </w:div>
            <w:div w:id="612319905">
              <w:marLeft w:val="0"/>
              <w:marRight w:val="0"/>
              <w:marTop w:val="0"/>
              <w:marBottom w:val="0"/>
              <w:divBdr>
                <w:top w:val="none" w:sz="0" w:space="0" w:color="auto"/>
                <w:left w:val="none" w:sz="0" w:space="0" w:color="auto"/>
                <w:bottom w:val="none" w:sz="0" w:space="0" w:color="auto"/>
                <w:right w:val="none" w:sz="0" w:space="0" w:color="auto"/>
              </w:divBdr>
            </w:div>
            <w:div w:id="704406260">
              <w:marLeft w:val="0"/>
              <w:marRight w:val="0"/>
              <w:marTop w:val="0"/>
              <w:marBottom w:val="0"/>
              <w:divBdr>
                <w:top w:val="none" w:sz="0" w:space="0" w:color="auto"/>
                <w:left w:val="none" w:sz="0" w:space="0" w:color="auto"/>
                <w:bottom w:val="none" w:sz="0" w:space="0" w:color="auto"/>
                <w:right w:val="none" w:sz="0" w:space="0" w:color="auto"/>
              </w:divBdr>
            </w:div>
            <w:div w:id="1134639493">
              <w:marLeft w:val="0"/>
              <w:marRight w:val="0"/>
              <w:marTop w:val="0"/>
              <w:marBottom w:val="0"/>
              <w:divBdr>
                <w:top w:val="none" w:sz="0" w:space="0" w:color="auto"/>
                <w:left w:val="none" w:sz="0" w:space="0" w:color="auto"/>
                <w:bottom w:val="none" w:sz="0" w:space="0" w:color="auto"/>
                <w:right w:val="none" w:sz="0" w:space="0" w:color="auto"/>
              </w:divBdr>
            </w:div>
            <w:div w:id="1165127669">
              <w:marLeft w:val="0"/>
              <w:marRight w:val="0"/>
              <w:marTop w:val="0"/>
              <w:marBottom w:val="0"/>
              <w:divBdr>
                <w:top w:val="none" w:sz="0" w:space="0" w:color="auto"/>
                <w:left w:val="none" w:sz="0" w:space="0" w:color="auto"/>
                <w:bottom w:val="none" w:sz="0" w:space="0" w:color="auto"/>
                <w:right w:val="none" w:sz="0" w:space="0" w:color="auto"/>
              </w:divBdr>
            </w:div>
            <w:div w:id="1115635314">
              <w:marLeft w:val="0"/>
              <w:marRight w:val="0"/>
              <w:marTop w:val="0"/>
              <w:marBottom w:val="0"/>
              <w:divBdr>
                <w:top w:val="none" w:sz="0" w:space="0" w:color="auto"/>
                <w:left w:val="none" w:sz="0" w:space="0" w:color="auto"/>
                <w:bottom w:val="none" w:sz="0" w:space="0" w:color="auto"/>
                <w:right w:val="none" w:sz="0" w:space="0" w:color="auto"/>
              </w:divBdr>
            </w:div>
            <w:div w:id="778720307">
              <w:marLeft w:val="0"/>
              <w:marRight w:val="0"/>
              <w:marTop w:val="0"/>
              <w:marBottom w:val="0"/>
              <w:divBdr>
                <w:top w:val="none" w:sz="0" w:space="0" w:color="auto"/>
                <w:left w:val="none" w:sz="0" w:space="0" w:color="auto"/>
                <w:bottom w:val="none" w:sz="0" w:space="0" w:color="auto"/>
                <w:right w:val="none" w:sz="0" w:space="0" w:color="auto"/>
              </w:divBdr>
            </w:div>
            <w:div w:id="1163158485">
              <w:marLeft w:val="0"/>
              <w:marRight w:val="0"/>
              <w:marTop w:val="0"/>
              <w:marBottom w:val="0"/>
              <w:divBdr>
                <w:top w:val="none" w:sz="0" w:space="0" w:color="auto"/>
                <w:left w:val="none" w:sz="0" w:space="0" w:color="auto"/>
                <w:bottom w:val="none" w:sz="0" w:space="0" w:color="auto"/>
                <w:right w:val="none" w:sz="0" w:space="0" w:color="auto"/>
              </w:divBdr>
            </w:div>
            <w:div w:id="114754946">
              <w:marLeft w:val="0"/>
              <w:marRight w:val="0"/>
              <w:marTop w:val="0"/>
              <w:marBottom w:val="0"/>
              <w:divBdr>
                <w:top w:val="none" w:sz="0" w:space="0" w:color="auto"/>
                <w:left w:val="none" w:sz="0" w:space="0" w:color="auto"/>
                <w:bottom w:val="none" w:sz="0" w:space="0" w:color="auto"/>
                <w:right w:val="none" w:sz="0" w:space="0" w:color="auto"/>
              </w:divBdr>
            </w:div>
            <w:div w:id="1487740183">
              <w:marLeft w:val="0"/>
              <w:marRight w:val="0"/>
              <w:marTop w:val="0"/>
              <w:marBottom w:val="0"/>
              <w:divBdr>
                <w:top w:val="none" w:sz="0" w:space="0" w:color="auto"/>
                <w:left w:val="none" w:sz="0" w:space="0" w:color="auto"/>
                <w:bottom w:val="none" w:sz="0" w:space="0" w:color="auto"/>
                <w:right w:val="none" w:sz="0" w:space="0" w:color="auto"/>
              </w:divBdr>
            </w:div>
            <w:div w:id="340545507">
              <w:marLeft w:val="0"/>
              <w:marRight w:val="0"/>
              <w:marTop w:val="0"/>
              <w:marBottom w:val="0"/>
              <w:divBdr>
                <w:top w:val="none" w:sz="0" w:space="0" w:color="auto"/>
                <w:left w:val="none" w:sz="0" w:space="0" w:color="auto"/>
                <w:bottom w:val="none" w:sz="0" w:space="0" w:color="auto"/>
                <w:right w:val="none" w:sz="0" w:space="0" w:color="auto"/>
              </w:divBdr>
            </w:div>
            <w:div w:id="1178614513">
              <w:marLeft w:val="0"/>
              <w:marRight w:val="0"/>
              <w:marTop w:val="0"/>
              <w:marBottom w:val="0"/>
              <w:divBdr>
                <w:top w:val="none" w:sz="0" w:space="0" w:color="auto"/>
                <w:left w:val="none" w:sz="0" w:space="0" w:color="auto"/>
                <w:bottom w:val="none" w:sz="0" w:space="0" w:color="auto"/>
                <w:right w:val="none" w:sz="0" w:space="0" w:color="auto"/>
              </w:divBdr>
            </w:div>
            <w:div w:id="1518347804">
              <w:marLeft w:val="0"/>
              <w:marRight w:val="0"/>
              <w:marTop w:val="0"/>
              <w:marBottom w:val="0"/>
              <w:divBdr>
                <w:top w:val="none" w:sz="0" w:space="0" w:color="auto"/>
                <w:left w:val="none" w:sz="0" w:space="0" w:color="auto"/>
                <w:bottom w:val="none" w:sz="0" w:space="0" w:color="auto"/>
                <w:right w:val="none" w:sz="0" w:space="0" w:color="auto"/>
              </w:divBdr>
            </w:div>
            <w:div w:id="470950913">
              <w:marLeft w:val="0"/>
              <w:marRight w:val="0"/>
              <w:marTop w:val="0"/>
              <w:marBottom w:val="0"/>
              <w:divBdr>
                <w:top w:val="none" w:sz="0" w:space="0" w:color="auto"/>
                <w:left w:val="none" w:sz="0" w:space="0" w:color="auto"/>
                <w:bottom w:val="none" w:sz="0" w:space="0" w:color="auto"/>
                <w:right w:val="none" w:sz="0" w:space="0" w:color="auto"/>
              </w:divBdr>
            </w:div>
            <w:div w:id="1457865901">
              <w:marLeft w:val="0"/>
              <w:marRight w:val="0"/>
              <w:marTop w:val="0"/>
              <w:marBottom w:val="0"/>
              <w:divBdr>
                <w:top w:val="none" w:sz="0" w:space="0" w:color="auto"/>
                <w:left w:val="none" w:sz="0" w:space="0" w:color="auto"/>
                <w:bottom w:val="none" w:sz="0" w:space="0" w:color="auto"/>
                <w:right w:val="none" w:sz="0" w:space="0" w:color="auto"/>
              </w:divBdr>
            </w:div>
            <w:div w:id="938217432">
              <w:marLeft w:val="0"/>
              <w:marRight w:val="0"/>
              <w:marTop w:val="0"/>
              <w:marBottom w:val="0"/>
              <w:divBdr>
                <w:top w:val="none" w:sz="0" w:space="0" w:color="auto"/>
                <w:left w:val="none" w:sz="0" w:space="0" w:color="auto"/>
                <w:bottom w:val="none" w:sz="0" w:space="0" w:color="auto"/>
                <w:right w:val="none" w:sz="0" w:space="0" w:color="auto"/>
              </w:divBdr>
            </w:div>
            <w:div w:id="1684630173">
              <w:marLeft w:val="0"/>
              <w:marRight w:val="0"/>
              <w:marTop w:val="0"/>
              <w:marBottom w:val="0"/>
              <w:divBdr>
                <w:top w:val="none" w:sz="0" w:space="0" w:color="auto"/>
                <w:left w:val="none" w:sz="0" w:space="0" w:color="auto"/>
                <w:bottom w:val="none" w:sz="0" w:space="0" w:color="auto"/>
                <w:right w:val="none" w:sz="0" w:space="0" w:color="auto"/>
              </w:divBdr>
            </w:div>
            <w:div w:id="638153198">
              <w:marLeft w:val="0"/>
              <w:marRight w:val="0"/>
              <w:marTop w:val="0"/>
              <w:marBottom w:val="0"/>
              <w:divBdr>
                <w:top w:val="none" w:sz="0" w:space="0" w:color="auto"/>
                <w:left w:val="none" w:sz="0" w:space="0" w:color="auto"/>
                <w:bottom w:val="none" w:sz="0" w:space="0" w:color="auto"/>
                <w:right w:val="none" w:sz="0" w:space="0" w:color="auto"/>
              </w:divBdr>
            </w:div>
            <w:div w:id="1432045450">
              <w:marLeft w:val="0"/>
              <w:marRight w:val="0"/>
              <w:marTop w:val="0"/>
              <w:marBottom w:val="0"/>
              <w:divBdr>
                <w:top w:val="none" w:sz="0" w:space="0" w:color="auto"/>
                <w:left w:val="none" w:sz="0" w:space="0" w:color="auto"/>
                <w:bottom w:val="none" w:sz="0" w:space="0" w:color="auto"/>
                <w:right w:val="none" w:sz="0" w:space="0" w:color="auto"/>
              </w:divBdr>
            </w:div>
            <w:div w:id="271010951">
              <w:marLeft w:val="0"/>
              <w:marRight w:val="0"/>
              <w:marTop w:val="0"/>
              <w:marBottom w:val="0"/>
              <w:divBdr>
                <w:top w:val="none" w:sz="0" w:space="0" w:color="auto"/>
                <w:left w:val="none" w:sz="0" w:space="0" w:color="auto"/>
                <w:bottom w:val="none" w:sz="0" w:space="0" w:color="auto"/>
                <w:right w:val="none" w:sz="0" w:space="0" w:color="auto"/>
              </w:divBdr>
            </w:div>
            <w:div w:id="118189453">
              <w:marLeft w:val="0"/>
              <w:marRight w:val="0"/>
              <w:marTop w:val="0"/>
              <w:marBottom w:val="0"/>
              <w:divBdr>
                <w:top w:val="none" w:sz="0" w:space="0" w:color="auto"/>
                <w:left w:val="none" w:sz="0" w:space="0" w:color="auto"/>
                <w:bottom w:val="none" w:sz="0" w:space="0" w:color="auto"/>
                <w:right w:val="none" w:sz="0" w:space="0" w:color="auto"/>
              </w:divBdr>
            </w:div>
            <w:div w:id="1731533702">
              <w:marLeft w:val="0"/>
              <w:marRight w:val="0"/>
              <w:marTop w:val="0"/>
              <w:marBottom w:val="0"/>
              <w:divBdr>
                <w:top w:val="none" w:sz="0" w:space="0" w:color="auto"/>
                <w:left w:val="none" w:sz="0" w:space="0" w:color="auto"/>
                <w:bottom w:val="none" w:sz="0" w:space="0" w:color="auto"/>
                <w:right w:val="none" w:sz="0" w:space="0" w:color="auto"/>
              </w:divBdr>
            </w:div>
            <w:div w:id="1845823477">
              <w:marLeft w:val="0"/>
              <w:marRight w:val="0"/>
              <w:marTop w:val="0"/>
              <w:marBottom w:val="0"/>
              <w:divBdr>
                <w:top w:val="none" w:sz="0" w:space="0" w:color="auto"/>
                <w:left w:val="none" w:sz="0" w:space="0" w:color="auto"/>
                <w:bottom w:val="none" w:sz="0" w:space="0" w:color="auto"/>
                <w:right w:val="none" w:sz="0" w:space="0" w:color="auto"/>
              </w:divBdr>
            </w:div>
            <w:div w:id="960958728">
              <w:marLeft w:val="0"/>
              <w:marRight w:val="0"/>
              <w:marTop w:val="0"/>
              <w:marBottom w:val="0"/>
              <w:divBdr>
                <w:top w:val="none" w:sz="0" w:space="0" w:color="auto"/>
                <w:left w:val="none" w:sz="0" w:space="0" w:color="auto"/>
                <w:bottom w:val="none" w:sz="0" w:space="0" w:color="auto"/>
                <w:right w:val="none" w:sz="0" w:space="0" w:color="auto"/>
              </w:divBdr>
            </w:div>
            <w:div w:id="1702974309">
              <w:marLeft w:val="0"/>
              <w:marRight w:val="0"/>
              <w:marTop w:val="0"/>
              <w:marBottom w:val="0"/>
              <w:divBdr>
                <w:top w:val="none" w:sz="0" w:space="0" w:color="auto"/>
                <w:left w:val="none" w:sz="0" w:space="0" w:color="auto"/>
                <w:bottom w:val="none" w:sz="0" w:space="0" w:color="auto"/>
                <w:right w:val="none" w:sz="0" w:space="0" w:color="auto"/>
              </w:divBdr>
            </w:div>
            <w:div w:id="1695232704">
              <w:marLeft w:val="0"/>
              <w:marRight w:val="0"/>
              <w:marTop w:val="0"/>
              <w:marBottom w:val="0"/>
              <w:divBdr>
                <w:top w:val="none" w:sz="0" w:space="0" w:color="auto"/>
                <w:left w:val="none" w:sz="0" w:space="0" w:color="auto"/>
                <w:bottom w:val="none" w:sz="0" w:space="0" w:color="auto"/>
                <w:right w:val="none" w:sz="0" w:space="0" w:color="auto"/>
              </w:divBdr>
            </w:div>
            <w:div w:id="213473072">
              <w:marLeft w:val="0"/>
              <w:marRight w:val="0"/>
              <w:marTop w:val="0"/>
              <w:marBottom w:val="0"/>
              <w:divBdr>
                <w:top w:val="none" w:sz="0" w:space="0" w:color="auto"/>
                <w:left w:val="none" w:sz="0" w:space="0" w:color="auto"/>
                <w:bottom w:val="none" w:sz="0" w:space="0" w:color="auto"/>
                <w:right w:val="none" w:sz="0" w:space="0" w:color="auto"/>
              </w:divBdr>
            </w:div>
            <w:div w:id="20983386">
              <w:marLeft w:val="0"/>
              <w:marRight w:val="0"/>
              <w:marTop w:val="0"/>
              <w:marBottom w:val="0"/>
              <w:divBdr>
                <w:top w:val="none" w:sz="0" w:space="0" w:color="auto"/>
                <w:left w:val="none" w:sz="0" w:space="0" w:color="auto"/>
                <w:bottom w:val="none" w:sz="0" w:space="0" w:color="auto"/>
                <w:right w:val="none" w:sz="0" w:space="0" w:color="auto"/>
              </w:divBdr>
            </w:div>
            <w:div w:id="1321540907">
              <w:marLeft w:val="0"/>
              <w:marRight w:val="0"/>
              <w:marTop w:val="0"/>
              <w:marBottom w:val="0"/>
              <w:divBdr>
                <w:top w:val="none" w:sz="0" w:space="0" w:color="auto"/>
                <w:left w:val="none" w:sz="0" w:space="0" w:color="auto"/>
                <w:bottom w:val="none" w:sz="0" w:space="0" w:color="auto"/>
                <w:right w:val="none" w:sz="0" w:space="0" w:color="auto"/>
              </w:divBdr>
            </w:div>
            <w:div w:id="500392642">
              <w:marLeft w:val="0"/>
              <w:marRight w:val="0"/>
              <w:marTop w:val="0"/>
              <w:marBottom w:val="0"/>
              <w:divBdr>
                <w:top w:val="none" w:sz="0" w:space="0" w:color="auto"/>
                <w:left w:val="none" w:sz="0" w:space="0" w:color="auto"/>
                <w:bottom w:val="none" w:sz="0" w:space="0" w:color="auto"/>
                <w:right w:val="none" w:sz="0" w:space="0" w:color="auto"/>
              </w:divBdr>
            </w:div>
            <w:div w:id="1131441103">
              <w:marLeft w:val="0"/>
              <w:marRight w:val="0"/>
              <w:marTop w:val="0"/>
              <w:marBottom w:val="0"/>
              <w:divBdr>
                <w:top w:val="none" w:sz="0" w:space="0" w:color="auto"/>
                <w:left w:val="none" w:sz="0" w:space="0" w:color="auto"/>
                <w:bottom w:val="none" w:sz="0" w:space="0" w:color="auto"/>
                <w:right w:val="none" w:sz="0" w:space="0" w:color="auto"/>
              </w:divBdr>
            </w:div>
            <w:div w:id="82185363">
              <w:marLeft w:val="0"/>
              <w:marRight w:val="0"/>
              <w:marTop w:val="0"/>
              <w:marBottom w:val="0"/>
              <w:divBdr>
                <w:top w:val="none" w:sz="0" w:space="0" w:color="auto"/>
                <w:left w:val="none" w:sz="0" w:space="0" w:color="auto"/>
                <w:bottom w:val="none" w:sz="0" w:space="0" w:color="auto"/>
                <w:right w:val="none" w:sz="0" w:space="0" w:color="auto"/>
              </w:divBdr>
            </w:div>
            <w:div w:id="2076471969">
              <w:marLeft w:val="0"/>
              <w:marRight w:val="0"/>
              <w:marTop w:val="0"/>
              <w:marBottom w:val="0"/>
              <w:divBdr>
                <w:top w:val="none" w:sz="0" w:space="0" w:color="auto"/>
                <w:left w:val="none" w:sz="0" w:space="0" w:color="auto"/>
                <w:bottom w:val="none" w:sz="0" w:space="0" w:color="auto"/>
                <w:right w:val="none" w:sz="0" w:space="0" w:color="auto"/>
              </w:divBdr>
            </w:div>
            <w:div w:id="579218524">
              <w:marLeft w:val="0"/>
              <w:marRight w:val="0"/>
              <w:marTop w:val="0"/>
              <w:marBottom w:val="0"/>
              <w:divBdr>
                <w:top w:val="none" w:sz="0" w:space="0" w:color="auto"/>
                <w:left w:val="none" w:sz="0" w:space="0" w:color="auto"/>
                <w:bottom w:val="none" w:sz="0" w:space="0" w:color="auto"/>
                <w:right w:val="none" w:sz="0" w:space="0" w:color="auto"/>
              </w:divBdr>
            </w:div>
            <w:div w:id="1794519488">
              <w:marLeft w:val="0"/>
              <w:marRight w:val="0"/>
              <w:marTop w:val="0"/>
              <w:marBottom w:val="0"/>
              <w:divBdr>
                <w:top w:val="none" w:sz="0" w:space="0" w:color="auto"/>
                <w:left w:val="none" w:sz="0" w:space="0" w:color="auto"/>
                <w:bottom w:val="none" w:sz="0" w:space="0" w:color="auto"/>
                <w:right w:val="none" w:sz="0" w:space="0" w:color="auto"/>
              </w:divBdr>
            </w:div>
            <w:div w:id="576012668">
              <w:marLeft w:val="0"/>
              <w:marRight w:val="0"/>
              <w:marTop w:val="0"/>
              <w:marBottom w:val="0"/>
              <w:divBdr>
                <w:top w:val="none" w:sz="0" w:space="0" w:color="auto"/>
                <w:left w:val="none" w:sz="0" w:space="0" w:color="auto"/>
                <w:bottom w:val="none" w:sz="0" w:space="0" w:color="auto"/>
                <w:right w:val="none" w:sz="0" w:space="0" w:color="auto"/>
              </w:divBdr>
            </w:div>
            <w:div w:id="1251813376">
              <w:marLeft w:val="0"/>
              <w:marRight w:val="0"/>
              <w:marTop w:val="0"/>
              <w:marBottom w:val="0"/>
              <w:divBdr>
                <w:top w:val="none" w:sz="0" w:space="0" w:color="auto"/>
                <w:left w:val="none" w:sz="0" w:space="0" w:color="auto"/>
                <w:bottom w:val="none" w:sz="0" w:space="0" w:color="auto"/>
                <w:right w:val="none" w:sz="0" w:space="0" w:color="auto"/>
              </w:divBdr>
            </w:div>
            <w:div w:id="575209790">
              <w:marLeft w:val="0"/>
              <w:marRight w:val="0"/>
              <w:marTop w:val="0"/>
              <w:marBottom w:val="0"/>
              <w:divBdr>
                <w:top w:val="none" w:sz="0" w:space="0" w:color="auto"/>
                <w:left w:val="none" w:sz="0" w:space="0" w:color="auto"/>
                <w:bottom w:val="none" w:sz="0" w:space="0" w:color="auto"/>
                <w:right w:val="none" w:sz="0" w:space="0" w:color="auto"/>
              </w:divBdr>
            </w:div>
            <w:div w:id="900020049">
              <w:marLeft w:val="0"/>
              <w:marRight w:val="0"/>
              <w:marTop w:val="0"/>
              <w:marBottom w:val="0"/>
              <w:divBdr>
                <w:top w:val="none" w:sz="0" w:space="0" w:color="auto"/>
                <w:left w:val="none" w:sz="0" w:space="0" w:color="auto"/>
                <w:bottom w:val="none" w:sz="0" w:space="0" w:color="auto"/>
                <w:right w:val="none" w:sz="0" w:space="0" w:color="auto"/>
              </w:divBdr>
            </w:div>
            <w:div w:id="905142822">
              <w:marLeft w:val="0"/>
              <w:marRight w:val="0"/>
              <w:marTop w:val="0"/>
              <w:marBottom w:val="0"/>
              <w:divBdr>
                <w:top w:val="none" w:sz="0" w:space="0" w:color="auto"/>
                <w:left w:val="none" w:sz="0" w:space="0" w:color="auto"/>
                <w:bottom w:val="none" w:sz="0" w:space="0" w:color="auto"/>
                <w:right w:val="none" w:sz="0" w:space="0" w:color="auto"/>
              </w:divBdr>
            </w:div>
            <w:div w:id="1925064178">
              <w:marLeft w:val="0"/>
              <w:marRight w:val="0"/>
              <w:marTop w:val="0"/>
              <w:marBottom w:val="0"/>
              <w:divBdr>
                <w:top w:val="none" w:sz="0" w:space="0" w:color="auto"/>
                <w:left w:val="none" w:sz="0" w:space="0" w:color="auto"/>
                <w:bottom w:val="none" w:sz="0" w:space="0" w:color="auto"/>
                <w:right w:val="none" w:sz="0" w:space="0" w:color="auto"/>
              </w:divBdr>
            </w:div>
            <w:div w:id="1174418016">
              <w:marLeft w:val="0"/>
              <w:marRight w:val="0"/>
              <w:marTop w:val="0"/>
              <w:marBottom w:val="0"/>
              <w:divBdr>
                <w:top w:val="none" w:sz="0" w:space="0" w:color="auto"/>
                <w:left w:val="none" w:sz="0" w:space="0" w:color="auto"/>
                <w:bottom w:val="none" w:sz="0" w:space="0" w:color="auto"/>
                <w:right w:val="none" w:sz="0" w:space="0" w:color="auto"/>
              </w:divBdr>
            </w:div>
            <w:div w:id="359474543">
              <w:marLeft w:val="0"/>
              <w:marRight w:val="0"/>
              <w:marTop w:val="0"/>
              <w:marBottom w:val="0"/>
              <w:divBdr>
                <w:top w:val="none" w:sz="0" w:space="0" w:color="auto"/>
                <w:left w:val="none" w:sz="0" w:space="0" w:color="auto"/>
                <w:bottom w:val="none" w:sz="0" w:space="0" w:color="auto"/>
                <w:right w:val="none" w:sz="0" w:space="0" w:color="auto"/>
              </w:divBdr>
            </w:div>
            <w:div w:id="479806177">
              <w:marLeft w:val="0"/>
              <w:marRight w:val="0"/>
              <w:marTop w:val="0"/>
              <w:marBottom w:val="0"/>
              <w:divBdr>
                <w:top w:val="none" w:sz="0" w:space="0" w:color="auto"/>
                <w:left w:val="none" w:sz="0" w:space="0" w:color="auto"/>
                <w:bottom w:val="none" w:sz="0" w:space="0" w:color="auto"/>
                <w:right w:val="none" w:sz="0" w:space="0" w:color="auto"/>
              </w:divBdr>
            </w:div>
            <w:div w:id="1434089924">
              <w:marLeft w:val="0"/>
              <w:marRight w:val="0"/>
              <w:marTop w:val="0"/>
              <w:marBottom w:val="0"/>
              <w:divBdr>
                <w:top w:val="none" w:sz="0" w:space="0" w:color="auto"/>
                <w:left w:val="none" w:sz="0" w:space="0" w:color="auto"/>
                <w:bottom w:val="none" w:sz="0" w:space="0" w:color="auto"/>
                <w:right w:val="none" w:sz="0" w:space="0" w:color="auto"/>
              </w:divBdr>
            </w:div>
            <w:div w:id="103233377">
              <w:marLeft w:val="0"/>
              <w:marRight w:val="0"/>
              <w:marTop w:val="0"/>
              <w:marBottom w:val="0"/>
              <w:divBdr>
                <w:top w:val="none" w:sz="0" w:space="0" w:color="auto"/>
                <w:left w:val="none" w:sz="0" w:space="0" w:color="auto"/>
                <w:bottom w:val="none" w:sz="0" w:space="0" w:color="auto"/>
                <w:right w:val="none" w:sz="0" w:space="0" w:color="auto"/>
              </w:divBdr>
            </w:div>
            <w:div w:id="255678743">
              <w:marLeft w:val="0"/>
              <w:marRight w:val="0"/>
              <w:marTop w:val="0"/>
              <w:marBottom w:val="0"/>
              <w:divBdr>
                <w:top w:val="none" w:sz="0" w:space="0" w:color="auto"/>
                <w:left w:val="none" w:sz="0" w:space="0" w:color="auto"/>
                <w:bottom w:val="none" w:sz="0" w:space="0" w:color="auto"/>
                <w:right w:val="none" w:sz="0" w:space="0" w:color="auto"/>
              </w:divBdr>
            </w:div>
            <w:div w:id="1556621156">
              <w:marLeft w:val="0"/>
              <w:marRight w:val="0"/>
              <w:marTop w:val="0"/>
              <w:marBottom w:val="0"/>
              <w:divBdr>
                <w:top w:val="none" w:sz="0" w:space="0" w:color="auto"/>
                <w:left w:val="none" w:sz="0" w:space="0" w:color="auto"/>
                <w:bottom w:val="none" w:sz="0" w:space="0" w:color="auto"/>
                <w:right w:val="none" w:sz="0" w:space="0" w:color="auto"/>
              </w:divBdr>
            </w:div>
            <w:div w:id="1040056666">
              <w:marLeft w:val="0"/>
              <w:marRight w:val="0"/>
              <w:marTop w:val="0"/>
              <w:marBottom w:val="0"/>
              <w:divBdr>
                <w:top w:val="none" w:sz="0" w:space="0" w:color="auto"/>
                <w:left w:val="none" w:sz="0" w:space="0" w:color="auto"/>
                <w:bottom w:val="none" w:sz="0" w:space="0" w:color="auto"/>
                <w:right w:val="none" w:sz="0" w:space="0" w:color="auto"/>
              </w:divBdr>
            </w:div>
            <w:div w:id="1479104662">
              <w:marLeft w:val="0"/>
              <w:marRight w:val="0"/>
              <w:marTop w:val="0"/>
              <w:marBottom w:val="0"/>
              <w:divBdr>
                <w:top w:val="none" w:sz="0" w:space="0" w:color="auto"/>
                <w:left w:val="none" w:sz="0" w:space="0" w:color="auto"/>
                <w:bottom w:val="none" w:sz="0" w:space="0" w:color="auto"/>
                <w:right w:val="none" w:sz="0" w:space="0" w:color="auto"/>
              </w:divBdr>
            </w:div>
            <w:div w:id="293559345">
              <w:marLeft w:val="0"/>
              <w:marRight w:val="0"/>
              <w:marTop w:val="0"/>
              <w:marBottom w:val="0"/>
              <w:divBdr>
                <w:top w:val="none" w:sz="0" w:space="0" w:color="auto"/>
                <w:left w:val="none" w:sz="0" w:space="0" w:color="auto"/>
                <w:bottom w:val="none" w:sz="0" w:space="0" w:color="auto"/>
                <w:right w:val="none" w:sz="0" w:space="0" w:color="auto"/>
              </w:divBdr>
            </w:div>
            <w:div w:id="1665694485">
              <w:marLeft w:val="0"/>
              <w:marRight w:val="0"/>
              <w:marTop w:val="0"/>
              <w:marBottom w:val="0"/>
              <w:divBdr>
                <w:top w:val="none" w:sz="0" w:space="0" w:color="auto"/>
                <w:left w:val="none" w:sz="0" w:space="0" w:color="auto"/>
                <w:bottom w:val="none" w:sz="0" w:space="0" w:color="auto"/>
                <w:right w:val="none" w:sz="0" w:space="0" w:color="auto"/>
              </w:divBdr>
            </w:div>
            <w:div w:id="12614595">
              <w:marLeft w:val="0"/>
              <w:marRight w:val="0"/>
              <w:marTop w:val="0"/>
              <w:marBottom w:val="0"/>
              <w:divBdr>
                <w:top w:val="none" w:sz="0" w:space="0" w:color="auto"/>
                <w:left w:val="none" w:sz="0" w:space="0" w:color="auto"/>
                <w:bottom w:val="none" w:sz="0" w:space="0" w:color="auto"/>
                <w:right w:val="none" w:sz="0" w:space="0" w:color="auto"/>
              </w:divBdr>
            </w:div>
            <w:div w:id="81071083">
              <w:marLeft w:val="0"/>
              <w:marRight w:val="0"/>
              <w:marTop w:val="0"/>
              <w:marBottom w:val="0"/>
              <w:divBdr>
                <w:top w:val="none" w:sz="0" w:space="0" w:color="auto"/>
                <w:left w:val="none" w:sz="0" w:space="0" w:color="auto"/>
                <w:bottom w:val="none" w:sz="0" w:space="0" w:color="auto"/>
                <w:right w:val="none" w:sz="0" w:space="0" w:color="auto"/>
              </w:divBdr>
            </w:div>
            <w:div w:id="996953910">
              <w:marLeft w:val="0"/>
              <w:marRight w:val="0"/>
              <w:marTop w:val="0"/>
              <w:marBottom w:val="0"/>
              <w:divBdr>
                <w:top w:val="none" w:sz="0" w:space="0" w:color="auto"/>
                <w:left w:val="none" w:sz="0" w:space="0" w:color="auto"/>
                <w:bottom w:val="none" w:sz="0" w:space="0" w:color="auto"/>
                <w:right w:val="none" w:sz="0" w:space="0" w:color="auto"/>
              </w:divBdr>
            </w:div>
            <w:div w:id="1903247411">
              <w:marLeft w:val="0"/>
              <w:marRight w:val="0"/>
              <w:marTop w:val="0"/>
              <w:marBottom w:val="0"/>
              <w:divBdr>
                <w:top w:val="none" w:sz="0" w:space="0" w:color="auto"/>
                <w:left w:val="none" w:sz="0" w:space="0" w:color="auto"/>
                <w:bottom w:val="none" w:sz="0" w:space="0" w:color="auto"/>
                <w:right w:val="none" w:sz="0" w:space="0" w:color="auto"/>
              </w:divBdr>
            </w:div>
            <w:div w:id="146675969">
              <w:marLeft w:val="0"/>
              <w:marRight w:val="0"/>
              <w:marTop w:val="0"/>
              <w:marBottom w:val="0"/>
              <w:divBdr>
                <w:top w:val="none" w:sz="0" w:space="0" w:color="auto"/>
                <w:left w:val="none" w:sz="0" w:space="0" w:color="auto"/>
                <w:bottom w:val="none" w:sz="0" w:space="0" w:color="auto"/>
                <w:right w:val="none" w:sz="0" w:space="0" w:color="auto"/>
              </w:divBdr>
            </w:div>
            <w:div w:id="1048411339">
              <w:marLeft w:val="0"/>
              <w:marRight w:val="0"/>
              <w:marTop w:val="0"/>
              <w:marBottom w:val="0"/>
              <w:divBdr>
                <w:top w:val="none" w:sz="0" w:space="0" w:color="auto"/>
                <w:left w:val="none" w:sz="0" w:space="0" w:color="auto"/>
                <w:bottom w:val="none" w:sz="0" w:space="0" w:color="auto"/>
                <w:right w:val="none" w:sz="0" w:space="0" w:color="auto"/>
              </w:divBdr>
            </w:div>
            <w:div w:id="881359271">
              <w:marLeft w:val="0"/>
              <w:marRight w:val="0"/>
              <w:marTop w:val="0"/>
              <w:marBottom w:val="0"/>
              <w:divBdr>
                <w:top w:val="none" w:sz="0" w:space="0" w:color="auto"/>
                <w:left w:val="none" w:sz="0" w:space="0" w:color="auto"/>
                <w:bottom w:val="none" w:sz="0" w:space="0" w:color="auto"/>
                <w:right w:val="none" w:sz="0" w:space="0" w:color="auto"/>
              </w:divBdr>
            </w:div>
            <w:div w:id="724766555">
              <w:marLeft w:val="0"/>
              <w:marRight w:val="0"/>
              <w:marTop w:val="0"/>
              <w:marBottom w:val="0"/>
              <w:divBdr>
                <w:top w:val="none" w:sz="0" w:space="0" w:color="auto"/>
                <w:left w:val="none" w:sz="0" w:space="0" w:color="auto"/>
                <w:bottom w:val="none" w:sz="0" w:space="0" w:color="auto"/>
                <w:right w:val="none" w:sz="0" w:space="0" w:color="auto"/>
              </w:divBdr>
            </w:div>
            <w:div w:id="759453168">
              <w:marLeft w:val="0"/>
              <w:marRight w:val="0"/>
              <w:marTop w:val="0"/>
              <w:marBottom w:val="0"/>
              <w:divBdr>
                <w:top w:val="none" w:sz="0" w:space="0" w:color="auto"/>
                <w:left w:val="none" w:sz="0" w:space="0" w:color="auto"/>
                <w:bottom w:val="none" w:sz="0" w:space="0" w:color="auto"/>
                <w:right w:val="none" w:sz="0" w:space="0" w:color="auto"/>
              </w:divBdr>
            </w:div>
            <w:div w:id="46150666">
              <w:marLeft w:val="0"/>
              <w:marRight w:val="0"/>
              <w:marTop w:val="0"/>
              <w:marBottom w:val="0"/>
              <w:divBdr>
                <w:top w:val="none" w:sz="0" w:space="0" w:color="auto"/>
                <w:left w:val="none" w:sz="0" w:space="0" w:color="auto"/>
                <w:bottom w:val="none" w:sz="0" w:space="0" w:color="auto"/>
                <w:right w:val="none" w:sz="0" w:space="0" w:color="auto"/>
              </w:divBdr>
            </w:div>
            <w:div w:id="2077048676">
              <w:marLeft w:val="0"/>
              <w:marRight w:val="0"/>
              <w:marTop w:val="0"/>
              <w:marBottom w:val="0"/>
              <w:divBdr>
                <w:top w:val="none" w:sz="0" w:space="0" w:color="auto"/>
                <w:left w:val="none" w:sz="0" w:space="0" w:color="auto"/>
                <w:bottom w:val="none" w:sz="0" w:space="0" w:color="auto"/>
                <w:right w:val="none" w:sz="0" w:space="0" w:color="auto"/>
              </w:divBdr>
            </w:div>
            <w:div w:id="1971934117">
              <w:marLeft w:val="0"/>
              <w:marRight w:val="0"/>
              <w:marTop w:val="0"/>
              <w:marBottom w:val="0"/>
              <w:divBdr>
                <w:top w:val="none" w:sz="0" w:space="0" w:color="auto"/>
                <w:left w:val="none" w:sz="0" w:space="0" w:color="auto"/>
                <w:bottom w:val="none" w:sz="0" w:space="0" w:color="auto"/>
                <w:right w:val="none" w:sz="0" w:space="0" w:color="auto"/>
              </w:divBdr>
            </w:div>
            <w:div w:id="1884172602">
              <w:marLeft w:val="0"/>
              <w:marRight w:val="0"/>
              <w:marTop w:val="0"/>
              <w:marBottom w:val="0"/>
              <w:divBdr>
                <w:top w:val="none" w:sz="0" w:space="0" w:color="auto"/>
                <w:left w:val="none" w:sz="0" w:space="0" w:color="auto"/>
                <w:bottom w:val="none" w:sz="0" w:space="0" w:color="auto"/>
                <w:right w:val="none" w:sz="0" w:space="0" w:color="auto"/>
              </w:divBdr>
            </w:div>
            <w:div w:id="336884800">
              <w:marLeft w:val="0"/>
              <w:marRight w:val="0"/>
              <w:marTop w:val="0"/>
              <w:marBottom w:val="0"/>
              <w:divBdr>
                <w:top w:val="none" w:sz="0" w:space="0" w:color="auto"/>
                <w:left w:val="none" w:sz="0" w:space="0" w:color="auto"/>
                <w:bottom w:val="none" w:sz="0" w:space="0" w:color="auto"/>
                <w:right w:val="none" w:sz="0" w:space="0" w:color="auto"/>
              </w:divBdr>
            </w:div>
            <w:div w:id="2017996026">
              <w:marLeft w:val="0"/>
              <w:marRight w:val="0"/>
              <w:marTop w:val="0"/>
              <w:marBottom w:val="0"/>
              <w:divBdr>
                <w:top w:val="none" w:sz="0" w:space="0" w:color="auto"/>
                <w:left w:val="none" w:sz="0" w:space="0" w:color="auto"/>
                <w:bottom w:val="none" w:sz="0" w:space="0" w:color="auto"/>
                <w:right w:val="none" w:sz="0" w:space="0" w:color="auto"/>
              </w:divBdr>
            </w:div>
            <w:div w:id="91626660">
              <w:marLeft w:val="0"/>
              <w:marRight w:val="0"/>
              <w:marTop w:val="0"/>
              <w:marBottom w:val="0"/>
              <w:divBdr>
                <w:top w:val="none" w:sz="0" w:space="0" w:color="auto"/>
                <w:left w:val="none" w:sz="0" w:space="0" w:color="auto"/>
                <w:bottom w:val="none" w:sz="0" w:space="0" w:color="auto"/>
                <w:right w:val="none" w:sz="0" w:space="0" w:color="auto"/>
              </w:divBdr>
            </w:div>
            <w:div w:id="1104303206">
              <w:marLeft w:val="0"/>
              <w:marRight w:val="0"/>
              <w:marTop w:val="0"/>
              <w:marBottom w:val="0"/>
              <w:divBdr>
                <w:top w:val="none" w:sz="0" w:space="0" w:color="auto"/>
                <w:left w:val="none" w:sz="0" w:space="0" w:color="auto"/>
                <w:bottom w:val="none" w:sz="0" w:space="0" w:color="auto"/>
                <w:right w:val="none" w:sz="0" w:space="0" w:color="auto"/>
              </w:divBdr>
            </w:div>
            <w:div w:id="1931084830">
              <w:marLeft w:val="0"/>
              <w:marRight w:val="0"/>
              <w:marTop w:val="0"/>
              <w:marBottom w:val="0"/>
              <w:divBdr>
                <w:top w:val="none" w:sz="0" w:space="0" w:color="auto"/>
                <w:left w:val="none" w:sz="0" w:space="0" w:color="auto"/>
                <w:bottom w:val="none" w:sz="0" w:space="0" w:color="auto"/>
                <w:right w:val="none" w:sz="0" w:space="0" w:color="auto"/>
              </w:divBdr>
            </w:div>
            <w:div w:id="2033071618">
              <w:marLeft w:val="0"/>
              <w:marRight w:val="0"/>
              <w:marTop w:val="0"/>
              <w:marBottom w:val="0"/>
              <w:divBdr>
                <w:top w:val="none" w:sz="0" w:space="0" w:color="auto"/>
                <w:left w:val="none" w:sz="0" w:space="0" w:color="auto"/>
                <w:bottom w:val="none" w:sz="0" w:space="0" w:color="auto"/>
                <w:right w:val="none" w:sz="0" w:space="0" w:color="auto"/>
              </w:divBdr>
            </w:div>
            <w:div w:id="2112118910">
              <w:marLeft w:val="0"/>
              <w:marRight w:val="0"/>
              <w:marTop w:val="0"/>
              <w:marBottom w:val="0"/>
              <w:divBdr>
                <w:top w:val="none" w:sz="0" w:space="0" w:color="auto"/>
                <w:left w:val="none" w:sz="0" w:space="0" w:color="auto"/>
                <w:bottom w:val="none" w:sz="0" w:space="0" w:color="auto"/>
                <w:right w:val="none" w:sz="0" w:space="0" w:color="auto"/>
              </w:divBdr>
            </w:div>
            <w:div w:id="1985355373">
              <w:marLeft w:val="0"/>
              <w:marRight w:val="0"/>
              <w:marTop w:val="0"/>
              <w:marBottom w:val="0"/>
              <w:divBdr>
                <w:top w:val="none" w:sz="0" w:space="0" w:color="auto"/>
                <w:left w:val="none" w:sz="0" w:space="0" w:color="auto"/>
                <w:bottom w:val="none" w:sz="0" w:space="0" w:color="auto"/>
                <w:right w:val="none" w:sz="0" w:space="0" w:color="auto"/>
              </w:divBdr>
            </w:div>
            <w:div w:id="1558005313">
              <w:marLeft w:val="0"/>
              <w:marRight w:val="0"/>
              <w:marTop w:val="0"/>
              <w:marBottom w:val="0"/>
              <w:divBdr>
                <w:top w:val="none" w:sz="0" w:space="0" w:color="auto"/>
                <w:left w:val="none" w:sz="0" w:space="0" w:color="auto"/>
                <w:bottom w:val="none" w:sz="0" w:space="0" w:color="auto"/>
                <w:right w:val="none" w:sz="0" w:space="0" w:color="auto"/>
              </w:divBdr>
            </w:div>
            <w:div w:id="910962762">
              <w:marLeft w:val="0"/>
              <w:marRight w:val="0"/>
              <w:marTop w:val="0"/>
              <w:marBottom w:val="0"/>
              <w:divBdr>
                <w:top w:val="none" w:sz="0" w:space="0" w:color="auto"/>
                <w:left w:val="none" w:sz="0" w:space="0" w:color="auto"/>
                <w:bottom w:val="none" w:sz="0" w:space="0" w:color="auto"/>
                <w:right w:val="none" w:sz="0" w:space="0" w:color="auto"/>
              </w:divBdr>
            </w:div>
            <w:div w:id="505051896">
              <w:marLeft w:val="0"/>
              <w:marRight w:val="0"/>
              <w:marTop w:val="0"/>
              <w:marBottom w:val="0"/>
              <w:divBdr>
                <w:top w:val="none" w:sz="0" w:space="0" w:color="auto"/>
                <w:left w:val="none" w:sz="0" w:space="0" w:color="auto"/>
                <w:bottom w:val="none" w:sz="0" w:space="0" w:color="auto"/>
                <w:right w:val="none" w:sz="0" w:space="0" w:color="auto"/>
              </w:divBdr>
            </w:div>
            <w:div w:id="963075183">
              <w:marLeft w:val="0"/>
              <w:marRight w:val="0"/>
              <w:marTop w:val="0"/>
              <w:marBottom w:val="0"/>
              <w:divBdr>
                <w:top w:val="none" w:sz="0" w:space="0" w:color="auto"/>
                <w:left w:val="none" w:sz="0" w:space="0" w:color="auto"/>
                <w:bottom w:val="none" w:sz="0" w:space="0" w:color="auto"/>
                <w:right w:val="none" w:sz="0" w:space="0" w:color="auto"/>
              </w:divBdr>
            </w:div>
            <w:div w:id="746339850">
              <w:marLeft w:val="0"/>
              <w:marRight w:val="0"/>
              <w:marTop w:val="0"/>
              <w:marBottom w:val="0"/>
              <w:divBdr>
                <w:top w:val="none" w:sz="0" w:space="0" w:color="auto"/>
                <w:left w:val="none" w:sz="0" w:space="0" w:color="auto"/>
                <w:bottom w:val="none" w:sz="0" w:space="0" w:color="auto"/>
                <w:right w:val="none" w:sz="0" w:space="0" w:color="auto"/>
              </w:divBdr>
            </w:div>
            <w:div w:id="412164147">
              <w:marLeft w:val="0"/>
              <w:marRight w:val="0"/>
              <w:marTop w:val="0"/>
              <w:marBottom w:val="0"/>
              <w:divBdr>
                <w:top w:val="none" w:sz="0" w:space="0" w:color="auto"/>
                <w:left w:val="none" w:sz="0" w:space="0" w:color="auto"/>
                <w:bottom w:val="none" w:sz="0" w:space="0" w:color="auto"/>
                <w:right w:val="none" w:sz="0" w:space="0" w:color="auto"/>
              </w:divBdr>
            </w:div>
            <w:div w:id="1619602573">
              <w:marLeft w:val="0"/>
              <w:marRight w:val="0"/>
              <w:marTop w:val="0"/>
              <w:marBottom w:val="0"/>
              <w:divBdr>
                <w:top w:val="none" w:sz="0" w:space="0" w:color="auto"/>
                <w:left w:val="none" w:sz="0" w:space="0" w:color="auto"/>
                <w:bottom w:val="none" w:sz="0" w:space="0" w:color="auto"/>
                <w:right w:val="none" w:sz="0" w:space="0" w:color="auto"/>
              </w:divBdr>
            </w:div>
            <w:div w:id="1099522532">
              <w:marLeft w:val="0"/>
              <w:marRight w:val="0"/>
              <w:marTop w:val="0"/>
              <w:marBottom w:val="0"/>
              <w:divBdr>
                <w:top w:val="none" w:sz="0" w:space="0" w:color="auto"/>
                <w:left w:val="none" w:sz="0" w:space="0" w:color="auto"/>
                <w:bottom w:val="none" w:sz="0" w:space="0" w:color="auto"/>
                <w:right w:val="none" w:sz="0" w:space="0" w:color="auto"/>
              </w:divBdr>
            </w:div>
            <w:div w:id="2112125417">
              <w:marLeft w:val="0"/>
              <w:marRight w:val="0"/>
              <w:marTop w:val="0"/>
              <w:marBottom w:val="0"/>
              <w:divBdr>
                <w:top w:val="none" w:sz="0" w:space="0" w:color="auto"/>
                <w:left w:val="none" w:sz="0" w:space="0" w:color="auto"/>
                <w:bottom w:val="none" w:sz="0" w:space="0" w:color="auto"/>
                <w:right w:val="none" w:sz="0" w:space="0" w:color="auto"/>
              </w:divBdr>
            </w:div>
            <w:div w:id="44987685">
              <w:marLeft w:val="0"/>
              <w:marRight w:val="0"/>
              <w:marTop w:val="0"/>
              <w:marBottom w:val="0"/>
              <w:divBdr>
                <w:top w:val="none" w:sz="0" w:space="0" w:color="auto"/>
                <w:left w:val="none" w:sz="0" w:space="0" w:color="auto"/>
                <w:bottom w:val="none" w:sz="0" w:space="0" w:color="auto"/>
                <w:right w:val="none" w:sz="0" w:space="0" w:color="auto"/>
              </w:divBdr>
            </w:div>
            <w:div w:id="1048071286">
              <w:marLeft w:val="0"/>
              <w:marRight w:val="0"/>
              <w:marTop w:val="0"/>
              <w:marBottom w:val="0"/>
              <w:divBdr>
                <w:top w:val="none" w:sz="0" w:space="0" w:color="auto"/>
                <w:left w:val="none" w:sz="0" w:space="0" w:color="auto"/>
                <w:bottom w:val="none" w:sz="0" w:space="0" w:color="auto"/>
                <w:right w:val="none" w:sz="0" w:space="0" w:color="auto"/>
              </w:divBdr>
            </w:div>
            <w:div w:id="1627659921">
              <w:marLeft w:val="0"/>
              <w:marRight w:val="0"/>
              <w:marTop w:val="0"/>
              <w:marBottom w:val="0"/>
              <w:divBdr>
                <w:top w:val="none" w:sz="0" w:space="0" w:color="auto"/>
                <w:left w:val="none" w:sz="0" w:space="0" w:color="auto"/>
                <w:bottom w:val="none" w:sz="0" w:space="0" w:color="auto"/>
                <w:right w:val="none" w:sz="0" w:space="0" w:color="auto"/>
              </w:divBdr>
            </w:div>
            <w:div w:id="734670669">
              <w:marLeft w:val="0"/>
              <w:marRight w:val="0"/>
              <w:marTop w:val="0"/>
              <w:marBottom w:val="0"/>
              <w:divBdr>
                <w:top w:val="none" w:sz="0" w:space="0" w:color="auto"/>
                <w:left w:val="none" w:sz="0" w:space="0" w:color="auto"/>
                <w:bottom w:val="none" w:sz="0" w:space="0" w:color="auto"/>
                <w:right w:val="none" w:sz="0" w:space="0" w:color="auto"/>
              </w:divBdr>
            </w:div>
            <w:div w:id="1033306697">
              <w:marLeft w:val="0"/>
              <w:marRight w:val="0"/>
              <w:marTop w:val="0"/>
              <w:marBottom w:val="0"/>
              <w:divBdr>
                <w:top w:val="none" w:sz="0" w:space="0" w:color="auto"/>
                <w:left w:val="none" w:sz="0" w:space="0" w:color="auto"/>
                <w:bottom w:val="none" w:sz="0" w:space="0" w:color="auto"/>
                <w:right w:val="none" w:sz="0" w:space="0" w:color="auto"/>
              </w:divBdr>
            </w:div>
            <w:div w:id="602685374">
              <w:marLeft w:val="0"/>
              <w:marRight w:val="0"/>
              <w:marTop w:val="0"/>
              <w:marBottom w:val="0"/>
              <w:divBdr>
                <w:top w:val="none" w:sz="0" w:space="0" w:color="auto"/>
                <w:left w:val="none" w:sz="0" w:space="0" w:color="auto"/>
                <w:bottom w:val="none" w:sz="0" w:space="0" w:color="auto"/>
                <w:right w:val="none" w:sz="0" w:space="0" w:color="auto"/>
              </w:divBdr>
            </w:div>
            <w:div w:id="1832678203">
              <w:marLeft w:val="0"/>
              <w:marRight w:val="0"/>
              <w:marTop w:val="0"/>
              <w:marBottom w:val="0"/>
              <w:divBdr>
                <w:top w:val="none" w:sz="0" w:space="0" w:color="auto"/>
                <w:left w:val="none" w:sz="0" w:space="0" w:color="auto"/>
                <w:bottom w:val="none" w:sz="0" w:space="0" w:color="auto"/>
                <w:right w:val="none" w:sz="0" w:space="0" w:color="auto"/>
              </w:divBdr>
            </w:div>
            <w:div w:id="934440260">
              <w:marLeft w:val="0"/>
              <w:marRight w:val="0"/>
              <w:marTop w:val="0"/>
              <w:marBottom w:val="0"/>
              <w:divBdr>
                <w:top w:val="none" w:sz="0" w:space="0" w:color="auto"/>
                <w:left w:val="none" w:sz="0" w:space="0" w:color="auto"/>
                <w:bottom w:val="none" w:sz="0" w:space="0" w:color="auto"/>
                <w:right w:val="none" w:sz="0" w:space="0" w:color="auto"/>
              </w:divBdr>
            </w:div>
            <w:div w:id="1821998566">
              <w:marLeft w:val="0"/>
              <w:marRight w:val="0"/>
              <w:marTop w:val="0"/>
              <w:marBottom w:val="0"/>
              <w:divBdr>
                <w:top w:val="none" w:sz="0" w:space="0" w:color="auto"/>
                <w:left w:val="none" w:sz="0" w:space="0" w:color="auto"/>
                <w:bottom w:val="none" w:sz="0" w:space="0" w:color="auto"/>
                <w:right w:val="none" w:sz="0" w:space="0" w:color="auto"/>
              </w:divBdr>
            </w:div>
            <w:div w:id="160126686">
              <w:marLeft w:val="0"/>
              <w:marRight w:val="0"/>
              <w:marTop w:val="0"/>
              <w:marBottom w:val="0"/>
              <w:divBdr>
                <w:top w:val="none" w:sz="0" w:space="0" w:color="auto"/>
                <w:left w:val="none" w:sz="0" w:space="0" w:color="auto"/>
                <w:bottom w:val="none" w:sz="0" w:space="0" w:color="auto"/>
                <w:right w:val="none" w:sz="0" w:space="0" w:color="auto"/>
              </w:divBdr>
            </w:div>
            <w:div w:id="638415977">
              <w:marLeft w:val="0"/>
              <w:marRight w:val="0"/>
              <w:marTop w:val="0"/>
              <w:marBottom w:val="0"/>
              <w:divBdr>
                <w:top w:val="none" w:sz="0" w:space="0" w:color="auto"/>
                <w:left w:val="none" w:sz="0" w:space="0" w:color="auto"/>
                <w:bottom w:val="none" w:sz="0" w:space="0" w:color="auto"/>
                <w:right w:val="none" w:sz="0" w:space="0" w:color="auto"/>
              </w:divBdr>
            </w:div>
            <w:div w:id="2035573689">
              <w:marLeft w:val="0"/>
              <w:marRight w:val="0"/>
              <w:marTop w:val="0"/>
              <w:marBottom w:val="0"/>
              <w:divBdr>
                <w:top w:val="none" w:sz="0" w:space="0" w:color="auto"/>
                <w:left w:val="none" w:sz="0" w:space="0" w:color="auto"/>
                <w:bottom w:val="none" w:sz="0" w:space="0" w:color="auto"/>
                <w:right w:val="none" w:sz="0" w:space="0" w:color="auto"/>
              </w:divBdr>
            </w:div>
            <w:div w:id="1431243636">
              <w:marLeft w:val="0"/>
              <w:marRight w:val="0"/>
              <w:marTop w:val="0"/>
              <w:marBottom w:val="0"/>
              <w:divBdr>
                <w:top w:val="none" w:sz="0" w:space="0" w:color="auto"/>
                <w:left w:val="none" w:sz="0" w:space="0" w:color="auto"/>
                <w:bottom w:val="none" w:sz="0" w:space="0" w:color="auto"/>
                <w:right w:val="none" w:sz="0" w:space="0" w:color="auto"/>
              </w:divBdr>
            </w:div>
            <w:div w:id="2132284053">
              <w:marLeft w:val="0"/>
              <w:marRight w:val="0"/>
              <w:marTop w:val="0"/>
              <w:marBottom w:val="0"/>
              <w:divBdr>
                <w:top w:val="none" w:sz="0" w:space="0" w:color="auto"/>
                <w:left w:val="none" w:sz="0" w:space="0" w:color="auto"/>
                <w:bottom w:val="none" w:sz="0" w:space="0" w:color="auto"/>
                <w:right w:val="none" w:sz="0" w:space="0" w:color="auto"/>
              </w:divBdr>
            </w:div>
            <w:div w:id="1555115306">
              <w:marLeft w:val="0"/>
              <w:marRight w:val="0"/>
              <w:marTop w:val="0"/>
              <w:marBottom w:val="0"/>
              <w:divBdr>
                <w:top w:val="none" w:sz="0" w:space="0" w:color="auto"/>
                <w:left w:val="none" w:sz="0" w:space="0" w:color="auto"/>
                <w:bottom w:val="none" w:sz="0" w:space="0" w:color="auto"/>
                <w:right w:val="none" w:sz="0" w:space="0" w:color="auto"/>
              </w:divBdr>
            </w:div>
            <w:div w:id="653795249">
              <w:marLeft w:val="0"/>
              <w:marRight w:val="0"/>
              <w:marTop w:val="0"/>
              <w:marBottom w:val="0"/>
              <w:divBdr>
                <w:top w:val="none" w:sz="0" w:space="0" w:color="auto"/>
                <w:left w:val="none" w:sz="0" w:space="0" w:color="auto"/>
                <w:bottom w:val="none" w:sz="0" w:space="0" w:color="auto"/>
                <w:right w:val="none" w:sz="0" w:space="0" w:color="auto"/>
              </w:divBdr>
            </w:div>
            <w:div w:id="1667593066">
              <w:marLeft w:val="0"/>
              <w:marRight w:val="0"/>
              <w:marTop w:val="0"/>
              <w:marBottom w:val="0"/>
              <w:divBdr>
                <w:top w:val="none" w:sz="0" w:space="0" w:color="auto"/>
                <w:left w:val="none" w:sz="0" w:space="0" w:color="auto"/>
                <w:bottom w:val="none" w:sz="0" w:space="0" w:color="auto"/>
                <w:right w:val="none" w:sz="0" w:space="0" w:color="auto"/>
              </w:divBdr>
            </w:div>
            <w:div w:id="1576238433">
              <w:marLeft w:val="0"/>
              <w:marRight w:val="0"/>
              <w:marTop w:val="0"/>
              <w:marBottom w:val="0"/>
              <w:divBdr>
                <w:top w:val="none" w:sz="0" w:space="0" w:color="auto"/>
                <w:left w:val="none" w:sz="0" w:space="0" w:color="auto"/>
                <w:bottom w:val="none" w:sz="0" w:space="0" w:color="auto"/>
                <w:right w:val="none" w:sz="0" w:space="0" w:color="auto"/>
              </w:divBdr>
            </w:div>
            <w:div w:id="401027475">
              <w:marLeft w:val="0"/>
              <w:marRight w:val="0"/>
              <w:marTop w:val="0"/>
              <w:marBottom w:val="0"/>
              <w:divBdr>
                <w:top w:val="none" w:sz="0" w:space="0" w:color="auto"/>
                <w:left w:val="none" w:sz="0" w:space="0" w:color="auto"/>
                <w:bottom w:val="none" w:sz="0" w:space="0" w:color="auto"/>
                <w:right w:val="none" w:sz="0" w:space="0" w:color="auto"/>
              </w:divBdr>
            </w:div>
            <w:div w:id="1629580812">
              <w:marLeft w:val="0"/>
              <w:marRight w:val="0"/>
              <w:marTop w:val="0"/>
              <w:marBottom w:val="0"/>
              <w:divBdr>
                <w:top w:val="none" w:sz="0" w:space="0" w:color="auto"/>
                <w:left w:val="none" w:sz="0" w:space="0" w:color="auto"/>
                <w:bottom w:val="none" w:sz="0" w:space="0" w:color="auto"/>
                <w:right w:val="none" w:sz="0" w:space="0" w:color="auto"/>
              </w:divBdr>
            </w:div>
            <w:div w:id="2109350968">
              <w:marLeft w:val="0"/>
              <w:marRight w:val="0"/>
              <w:marTop w:val="0"/>
              <w:marBottom w:val="0"/>
              <w:divBdr>
                <w:top w:val="none" w:sz="0" w:space="0" w:color="auto"/>
                <w:left w:val="none" w:sz="0" w:space="0" w:color="auto"/>
                <w:bottom w:val="none" w:sz="0" w:space="0" w:color="auto"/>
                <w:right w:val="none" w:sz="0" w:space="0" w:color="auto"/>
              </w:divBdr>
            </w:div>
            <w:div w:id="275406671">
              <w:marLeft w:val="0"/>
              <w:marRight w:val="0"/>
              <w:marTop w:val="0"/>
              <w:marBottom w:val="0"/>
              <w:divBdr>
                <w:top w:val="none" w:sz="0" w:space="0" w:color="auto"/>
                <w:left w:val="none" w:sz="0" w:space="0" w:color="auto"/>
                <w:bottom w:val="none" w:sz="0" w:space="0" w:color="auto"/>
                <w:right w:val="none" w:sz="0" w:space="0" w:color="auto"/>
              </w:divBdr>
            </w:div>
            <w:div w:id="1796950259">
              <w:marLeft w:val="0"/>
              <w:marRight w:val="0"/>
              <w:marTop w:val="0"/>
              <w:marBottom w:val="0"/>
              <w:divBdr>
                <w:top w:val="none" w:sz="0" w:space="0" w:color="auto"/>
                <w:left w:val="none" w:sz="0" w:space="0" w:color="auto"/>
                <w:bottom w:val="none" w:sz="0" w:space="0" w:color="auto"/>
                <w:right w:val="none" w:sz="0" w:space="0" w:color="auto"/>
              </w:divBdr>
            </w:div>
            <w:div w:id="649090343">
              <w:marLeft w:val="0"/>
              <w:marRight w:val="0"/>
              <w:marTop w:val="0"/>
              <w:marBottom w:val="0"/>
              <w:divBdr>
                <w:top w:val="none" w:sz="0" w:space="0" w:color="auto"/>
                <w:left w:val="none" w:sz="0" w:space="0" w:color="auto"/>
                <w:bottom w:val="none" w:sz="0" w:space="0" w:color="auto"/>
                <w:right w:val="none" w:sz="0" w:space="0" w:color="auto"/>
              </w:divBdr>
            </w:div>
            <w:div w:id="1256942179">
              <w:marLeft w:val="0"/>
              <w:marRight w:val="0"/>
              <w:marTop w:val="0"/>
              <w:marBottom w:val="0"/>
              <w:divBdr>
                <w:top w:val="none" w:sz="0" w:space="0" w:color="auto"/>
                <w:left w:val="none" w:sz="0" w:space="0" w:color="auto"/>
                <w:bottom w:val="none" w:sz="0" w:space="0" w:color="auto"/>
                <w:right w:val="none" w:sz="0" w:space="0" w:color="auto"/>
              </w:divBdr>
            </w:div>
            <w:div w:id="1948736691">
              <w:marLeft w:val="0"/>
              <w:marRight w:val="0"/>
              <w:marTop w:val="0"/>
              <w:marBottom w:val="0"/>
              <w:divBdr>
                <w:top w:val="none" w:sz="0" w:space="0" w:color="auto"/>
                <w:left w:val="none" w:sz="0" w:space="0" w:color="auto"/>
                <w:bottom w:val="none" w:sz="0" w:space="0" w:color="auto"/>
                <w:right w:val="none" w:sz="0" w:space="0" w:color="auto"/>
              </w:divBdr>
            </w:div>
            <w:div w:id="1654218522">
              <w:marLeft w:val="0"/>
              <w:marRight w:val="0"/>
              <w:marTop w:val="0"/>
              <w:marBottom w:val="0"/>
              <w:divBdr>
                <w:top w:val="none" w:sz="0" w:space="0" w:color="auto"/>
                <w:left w:val="none" w:sz="0" w:space="0" w:color="auto"/>
                <w:bottom w:val="none" w:sz="0" w:space="0" w:color="auto"/>
                <w:right w:val="none" w:sz="0" w:space="0" w:color="auto"/>
              </w:divBdr>
            </w:div>
            <w:div w:id="56438461">
              <w:marLeft w:val="0"/>
              <w:marRight w:val="0"/>
              <w:marTop w:val="0"/>
              <w:marBottom w:val="0"/>
              <w:divBdr>
                <w:top w:val="none" w:sz="0" w:space="0" w:color="auto"/>
                <w:left w:val="none" w:sz="0" w:space="0" w:color="auto"/>
                <w:bottom w:val="none" w:sz="0" w:space="0" w:color="auto"/>
                <w:right w:val="none" w:sz="0" w:space="0" w:color="auto"/>
              </w:divBdr>
            </w:div>
            <w:div w:id="577400306">
              <w:marLeft w:val="0"/>
              <w:marRight w:val="0"/>
              <w:marTop w:val="0"/>
              <w:marBottom w:val="0"/>
              <w:divBdr>
                <w:top w:val="none" w:sz="0" w:space="0" w:color="auto"/>
                <w:left w:val="none" w:sz="0" w:space="0" w:color="auto"/>
                <w:bottom w:val="none" w:sz="0" w:space="0" w:color="auto"/>
                <w:right w:val="none" w:sz="0" w:space="0" w:color="auto"/>
              </w:divBdr>
            </w:div>
            <w:div w:id="274558085">
              <w:marLeft w:val="0"/>
              <w:marRight w:val="0"/>
              <w:marTop w:val="0"/>
              <w:marBottom w:val="0"/>
              <w:divBdr>
                <w:top w:val="none" w:sz="0" w:space="0" w:color="auto"/>
                <w:left w:val="none" w:sz="0" w:space="0" w:color="auto"/>
                <w:bottom w:val="none" w:sz="0" w:space="0" w:color="auto"/>
                <w:right w:val="none" w:sz="0" w:space="0" w:color="auto"/>
              </w:divBdr>
            </w:div>
            <w:div w:id="1164279775">
              <w:marLeft w:val="0"/>
              <w:marRight w:val="0"/>
              <w:marTop w:val="0"/>
              <w:marBottom w:val="0"/>
              <w:divBdr>
                <w:top w:val="none" w:sz="0" w:space="0" w:color="auto"/>
                <w:left w:val="none" w:sz="0" w:space="0" w:color="auto"/>
                <w:bottom w:val="none" w:sz="0" w:space="0" w:color="auto"/>
                <w:right w:val="none" w:sz="0" w:space="0" w:color="auto"/>
              </w:divBdr>
            </w:div>
            <w:div w:id="814755827">
              <w:marLeft w:val="0"/>
              <w:marRight w:val="0"/>
              <w:marTop w:val="0"/>
              <w:marBottom w:val="0"/>
              <w:divBdr>
                <w:top w:val="none" w:sz="0" w:space="0" w:color="auto"/>
                <w:left w:val="none" w:sz="0" w:space="0" w:color="auto"/>
                <w:bottom w:val="none" w:sz="0" w:space="0" w:color="auto"/>
                <w:right w:val="none" w:sz="0" w:space="0" w:color="auto"/>
              </w:divBdr>
            </w:div>
            <w:div w:id="138689973">
              <w:marLeft w:val="0"/>
              <w:marRight w:val="0"/>
              <w:marTop w:val="0"/>
              <w:marBottom w:val="0"/>
              <w:divBdr>
                <w:top w:val="none" w:sz="0" w:space="0" w:color="auto"/>
                <w:left w:val="none" w:sz="0" w:space="0" w:color="auto"/>
                <w:bottom w:val="none" w:sz="0" w:space="0" w:color="auto"/>
                <w:right w:val="none" w:sz="0" w:space="0" w:color="auto"/>
              </w:divBdr>
            </w:div>
            <w:div w:id="1405949740">
              <w:marLeft w:val="0"/>
              <w:marRight w:val="0"/>
              <w:marTop w:val="0"/>
              <w:marBottom w:val="0"/>
              <w:divBdr>
                <w:top w:val="none" w:sz="0" w:space="0" w:color="auto"/>
                <w:left w:val="none" w:sz="0" w:space="0" w:color="auto"/>
                <w:bottom w:val="none" w:sz="0" w:space="0" w:color="auto"/>
                <w:right w:val="none" w:sz="0" w:space="0" w:color="auto"/>
              </w:divBdr>
            </w:div>
            <w:div w:id="2126582823">
              <w:marLeft w:val="0"/>
              <w:marRight w:val="0"/>
              <w:marTop w:val="0"/>
              <w:marBottom w:val="0"/>
              <w:divBdr>
                <w:top w:val="none" w:sz="0" w:space="0" w:color="auto"/>
                <w:left w:val="none" w:sz="0" w:space="0" w:color="auto"/>
                <w:bottom w:val="none" w:sz="0" w:space="0" w:color="auto"/>
                <w:right w:val="none" w:sz="0" w:space="0" w:color="auto"/>
              </w:divBdr>
            </w:div>
            <w:div w:id="1015033101">
              <w:marLeft w:val="0"/>
              <w:marRight w:val="0"/>
              <w:marTop w:val="0"/>
              <w:marBottom w:val="0"/>
              <w:divBdr>
                <w:top w:val="none" w:sz="0" w:space="0" w:color="auto"/>
                <w:left w:val="none" w:sz="0" w:space="0" w:color="auto"/>
                <w:bottom w:val="none" w:sz="0" w:space="0" w:color="auto"/>
                <w:right w:val="none" w:sz="0" w:space="0" w:color="auto"/>
              </w:divBdr>
            </w:div>
            <w:div w:id="1891456357">
              <w:marLeft w:val="0"/>
              <w:marRight w:val="0"/>
              <w:marTop w:val="0"/>
              <w:marBottom w:val="0"/>
              <w:divBdr>
                <w:top w:val="none" w:sz="0" w:space="0" w:color="auto"/>
                <w:left w:val="none" w:sz="0" w:space="0" w:color="auto"/>
                <w:bottom w:val="none" w:sz="0" w:space="0" w:color="auto"/>
                <w:right w:val="none" w:sz="0" w:space="0" w:color="auto"/>
              </w:divBdr>
            </w:div>
            <w:div w:id="575943285">
              <w:marLeft w:val="0"/>
              <w:marRight w:val="0"/>
              <w:marTop w:val="0"/>
              <w:marBottom w:val="0"/>
              <w:divBdr>
                <w:top w:val="none" w:sz="0" w:space="0" w:color="auto"/>
                <w:left w:val="none" w:sz="0" w:space="0" w:color="auto"/>
                <w:bottom w:val="none" w:sz="0" w:space="0" w:color="auto"/>
                <w:right w:val="none" w:sz="0" w:space="0" w:color="auto"/>
              </w:divBdr>
            </w:div>
            <w:div w:id="1236430673">
              <w:marLeft w:val="0"/>
              <w:marRight w:val="0"/>
              <w:marTop w:val="0"/>
              <w:marBottom w:val="0"/>
              <w:divBdr>
                <w:top w:val="none" w:sz="0" w:space="0" w:color="auto"/>
                <w:left w:val="none" w:sz="0" w:space="0" w:color="auto"/>
                <w:bottom w:val="none" w:sz="0" w:space="0" w:color="auto"/>
                <w:right w:val="none" w:sz="0" w:space="0" w:color="auto"/>
              </w:divBdr>
            </w:div>
            <w:div w:id="672532024">
              <w:marLeft w:val="0"/>
              <w:marRight w:val="0"/>
              <w:marTop w:val="0"/>
              <w:marBottom w:val="0"/>
              <w:divBdr>
                <w:top w:val="none" w:sz="0" w:space="0" w:color="auto"/>
                <w:left w:val="none" w:sz="0" w:space="0" w:color="auto"/>
                <w:bottom w:val="none" w:sz="0" w:space="0" w:color="auto"/>
                <w:right w:val="none" w:sz="0" w:space="0" w:color="auto"/>
              </w:divBdr>
            </w:div>
            <w:div w:id="446003535">
              <w:marLeft w:val="0"/>
              <w:marRight w:val="0"/>
              <w:marTop w:val="0"/>
              <w:marBottom w:val="0"/>
              <w:divBdr>
                <w:top w:val="none" w:sz="0" w:space="0" w:color="auto"/>
                <w:left w:val="none" w:sz="0" w:space="0" w:color="auto"/>
                <w:bottom w:val="none" w:sz="0" w:space="0" w:color="auto"/>
                <w:right w:val="none" w:sz="0" w:space="0" w:color="auto"/>
              </w:divBdr>
            </w:div>
            <w:div w:id="1753236439">
              <w:marLeft w:val="0"/>
              <w:marRight w:val="0"/>
              <w:marTop w:val="0"/>
              <w:marBottom w:val="0"/>
              <w:divBdr>
                <w:top w:val="none" w:sz="0" w:space="0" w:color="auto"/>
                <w:left w:val="none" w:sz="0" w:space="0" w:color="auto"/>
                <w:bottom w:val="none" w:sz="0" w:space="0" w:color="auto"/>
                <w:right w:val="none" w:sz="0" w:space="0" w:color="auto"/>
              </w:divBdr>
            </w:div>
            <w:div w:id="693968201">
              <w:marLeft w:val="0"/>
              <w:marRight w:val="0"/>
              <w:marTop w:val="0"/>
              <w:marBottom w:val="0"/>
              <w:divBdr>
                <w:top w:val="none" w:sz="0" w:space="0" w:color="auto"/>
                <w:left w:val="none" w:sz="0" w:space="0" w:color="auto"/>
                <w:bottom w:val="none" w:sz="0" w:space="0" w:color="auto"/>
                <w:right w:val="none" w:sz="0" w:space="0" w:color="auto"/>
              </w:divBdr>
            </w:div>
            <w:div w:id="68500071">
              <w:marLeft w:val="0"/>
              <w:marRight w:val="0"/>
              <w:marTop w:val="0"/>
              <w:marBottom w:val="0"/>
              <w:divBdr>
                <w:top w:val="none" w:sz="0" w:space="0" w:color="auto"/>
                <w:left w:val="none" w:sz="0" w:space="0" w:color="auto"/>
                <w:bottom w:val="none" w:sz="0" w:space="0" w:color="auto"/>
                <w:right w:val="none" w:sz="0" w:space="0" w:color="auto"/>
              </w:divBdr>
            </w:div>
            <w:div w:id="578373459">
              <w:marLeft w:val="0"/>
              <w:marRight w:val="0"/>
              <w:marTop w:val="0"/>
              <w:marBottom w:val="0"/>
              <w:divBdr>
                <w:top w:val="none" w:sz="0" w:space="0" w:color="auto"/>
                <w:left w:val="none" w:sz="0" w:space="0" w:color="auto"/>
                <w:bottom w:val="none" w:sz="0" w:space="0" w:color="auto"/>
                <w:right w:val="none" w:sz="0" w:space="0" w:color="auto"/>
              </w:divBdr>
            </w:div>
            <w:div w:id="1259102476">
              <w:marLeft w:val="0"/>
              <w:marRight w:val="0"/>
              <w:marTop w:val="0"/>
              <w:marBottom w:val="0"/>
              <w:divBdr>
                <w:top w:val="none" w:sz="0" w:space="0" w:color="auto"/>
                <w:left w:val="none" w:sz="0" w:space="0" w:color="auto"/>
                <w:bottom w:val="none" w:sz="0" w:space="0" w:color="auto"/>
                <w:right w:val="none" w:sz="0" w:space="0" w:color="auto"/>
              </w:divBdr>
            </w:div>
            <w:div w:id="798961553">
              <w:marLeft w:val="0"/>
              <w:marRight w:val="0"/>
              <w:marTop w:val="0"/>
              <w:marBottom w:val="0"/>
              <w:divBdr>
                <w:top w:val="none" w:sz="0" w:space="0" w:color="auto"/>
                <w:left w:val="none" w:sz="0" w:space="0" w:color="auto"/>
                <w:bottom w:val="none" w:sz="0" w:space="0" w:color="auto"/>
                <w:right w:val="none" w:sz="0" w:space="0" w:color="auto"/>
              </w:divBdr>
            </w:div>
            <w:div w:id="1482043517">
              <w:marLeft w:val="0"/>
              <w:marRight w:val="0"/>
              <w:marTop w:val="0"/>
              <w:marBottom w:val="0"/>
              <w:divBdr>
                <w:top w:val="none" w:sz="0" w:space="0" w:color="auto"/>
                <w:left w:val="none" w:sz="0" w:space="0" w:color="auto"/>
                <w:bottom w:val="none" w:sz="0" w:space="0" w:color="auto"/>
                <w:right w:val="none" w:sz="0" w:space="0" w:color="auto"/>
              </w:divBdr>
            </w:div>
            <w:div w:id="954288954">
              <w:marLeft w:val="0"/>
              <w:marRight w:val="0"/>
              <w:marTop w:val="0"/>
              <w:marBottom w:val="0"/>
              <w:divBdr>
                <w:top w:val="none" w:sz="0" w:space="0" w:color="auto"/>
                <w:left w:val="none" w:sz="0" w:space="0" w:color="auto"/>
                <w:bottom w:val="none" w:sz="0" w:space="0" w:color="auto"/>
                <w:right w:val="none" w:sz="0" w:space="0" w:color="auto"/>
              </w:divBdr>
            </w:div>
            <w:div w:id="549616765">
              <w:marLeft w:val="0"/>
              <w:marRight w:val="0"/>
              <w:marTop w:val="0"/>
              <w:marBottom w:val="0"/>
              <w:divBdr>
                <w:top w:val="none" w:sz="0" w:space="0" w:color="auto"/>
                <w:left w:val="none" w:sz="0" w:space="0" w:color="auto"/>
                <w:bottom w:val="none" w:sz="0" w:space="0" w:color="auto"/>
                <w:right w:val="none" w:sz="0" w:space="0" w:color="auto"/>
              </w:divBdr>
            </w:div>
            <w:div w:id="1707832101">
              <w:marLeft w:val="0"/>
              <w:marRight w:val="0"/>
              <w:marTop w:val="0"/>
              <w:marBottom w:val="0"/>
              <w:divBdr>
                <w:top w:val="none" w:sz="0" w:space="0" w:color="auto"/>
                <w:left w:val="none" w:sz="0" w:space="0" w:color="auto"/>
                <w:bottom w:val="none" w:sz="0" w:space="0" w:color="auto"/>
                <w:right w:val="none" w:sz="0" w:space="0" w:color="auto"/>
              </w:divBdr>
            </w:div>
            <w:div w:id="2026324254">
              <w:marLeft w:val="0"/>
              <w:marRight w:val="0"/>
              <w:marTop w:val="0"/>
              <w:marBottom w:val="0"/>
              <w:divBdr>
                <w:top w:val="none" w:sz="0" w:space="0" w:color="auto"/>
                <w:left w:val="none" w:sz="0" w:space="0" w:color="auto"/>
                <w:bottom w:val="none" w:sz="0" w:space="0" w:color="auto"/>
                <w:right w:val="none" w:sz="0" w:space="0" w:color="auto"/>
              </w:divBdr>
            </w:div>
            <w:div w:id="695814622">
              <w:marLeft w:val="0"/>
              <w:marRight w:val="0"/>
              <w:marTop w:val="0"/>
              <w:marBottom w:val="0"/>
              <w:divBdr>
                <w:top w:val="none" w:sz="0" w:space="0" w:color="auto"/>
                <w:left w:val="none" w:sz="0" w:space="0" w:color="auto"/>
                <w:bottom w:val="none" w:sz="0" w:space="0" w:color="auto"/>
                <w:right w:val="none" w:sz="0" w:space="0" w:color="auto"/>
              </w:divBdr>
            </w:div>
            <w:div w:id="1691569662">
              <w:marLeft w:val="0"/>
              <w:marRight w:val="0"/>
              <w:marTop w:val="0"/>
              <w:marBottom w:val="0"/>
              <w:divBdr>
                <w:top w:val="none" w:sz="0" w:space="0" w:color="auto"/>
                <w:left w:val="none" w:sz="0" w:space="0" w:color="auto"/>
                <w:bottom w:val="none" w:sz="0" w:space="0" w:color="auto"/>
                <w:right w:val="none" w:sz="0" w:space="0" w:color="auto"/>
              </w:divBdr>
            </w:div>
            <w:div w:id="441189415">
              <w:marLeft w:val="0"/>
              <w:marRight w:val="0"/>
              <w:marTop w:val="0"/>
              <w:marBottom w:val="0"/>
              <w:divBdr>
                <w:top w:val="none" w:sz="0" w:space="0" w:color="auto"/>
                <w:left w:val="none" w:sz="0" w:space="0" w:color="auto"/>
                <w:bottom w:val="none" w:sz="0" w:space="0" w:color="auto"/>
                <w:right w:val="none" w:sz="0" w:space="0" w:color="auto"/>
              </w:divBdr>
            </w:div>
            <w:div w:id="1323588059">
              <w:marLeft w:val="0"/>
              <w:marRight w:val="0"/>
              <w:marTop w:val="0"/>
              <w:marBottom w:val="0"/>
              <w:divBdr>
                <w:top w:val="none" w:sz="0" w:space="0" w:color="auto"/>
                <w:left w:val="none" w:sz="0" w:space="0" w:color="auto"/>
                <w:bottom w:val="none" w:sz="0" w:space="0" w:color="auto"/>
                <w:right w:val="none" w:sz="0" w:space="0" w:color="auto"/>
              </w:divBdr>
            </w:div>
            <w:div w:id="1147864758">
              <w:marLeft w:val="0"/>
              <w:marRight w:val="0"/>
              <w:marTop w:val="0"/>
              <w:marBottom w:val="0"/>
              <w:divBdr>
                <w:top w:val="none" w:sz="0" w:space="0" w:color="auto"/>
                <w:left w:val="none" w:sz="0" w:space="0" w:color="auto"/>
                <w:bottom w:val="none" w:sz="0" w:space="0" w:color="auto"/>
                <w:right w:val="none" w:sz="0" w:space="0" w:color="auto"/>
              </w:divBdr>
            </w:div>
            <w:div w:id="265505012">
              <w:marLeft w:val="0"/>
              <w:marRight w:val="0"/>
              <w:marTop w:val="0"/>
              <w:marBottom w:val="0"/>
              <w:divBdr>
                <w:top w:val="none" w:sz="0" w:space="0" w:color="auto"/>
                <w:left w:val="none" w:sz="0" w:space="0" w:color="auto"/>
                <w:bottom w:val="none" w:sz="0" w:space="0" w:color="auto"/>
                <w:right w:val="none" w:sz="0" w:space="0" w:color="auto"/>
              </w:divBdr>
            </w:div>
            <w:div w:id="1162544535">
              <w:marLeft w:val="0"/>
              <w:marRight w:val="0"/>
              <w:marTop w:val="0"/>
              <w:marBottom w:val="0"/>
              <w:divBdr>
                <w:top w:val="none" w:sz="0" w:space="0" w:color="auto"/>
                <w:left w:val="none" w:sz="0" w:space="0" w:color="auto"/>
                <w:bottom w:val="none" w:sz="0" w:space="0" w:color="auto"/>
                <w:right w:val="none" w:sz="0" w:space="0" w:color="auto"/>
              </w:divBdr>
            </w:div>
            <w:div w:id="1951274044">
              <w:marLeft w:val="0"/>
              <w:marRight w:val="0"/>
              <w:marTop w:val="0"/>
              <w:marBottom w:val="0"/>
              <w:divBdr>
                <w:top w:val="none" w:sz="0" w:space="0" w:color="auto"/>
                <w:left w:val="none" w:sz="0" w:space="0" w:color="auto"/>
                <w:bottom w:val="none" w:sz="0" w:space="0" w:color="auto"/>
                <w:right w:val="none" w:sz="0" w:space="0" w:color="auto"/>
              </w:divBdr>
            </w:div>
            <w:div w:id="1572815385">
              <w:marLeft w:val="0"/>
              <w:marRight w:val="0"/>
              <w:marTop w:val="0"/>
              <w:marBottom w:val="0"/>
              <w:divBdr>
                <w:top w:val="none" w:sz="0" w:space="0" w:color="auto"/>
                <w:left w:val="none" w:sz="0" w:space="0" w:color="auto"/>
                <w:bottom w:val="none" w:sz="0" w:space="0" w:color="auto"/>
                <w:right w:val="none" w:sz="0" w:space="0" w:color="auto"/>
              </w:divBdr>
            </w:div>
            <w:div w:id="1614053280">
              <w:marLeft w:val="0"/>
              <w:marRight w:val="0"/>
              <w:marTop w:val="0"/>
              <w:marBottom w:val="0"/>
              <w:divBdr>
                <w:top w:val="none" w:sz="0" w:space="0" w:color="auto"/>
                <w:left w:val="none" w:sz="0" w:space="0" w:color="auto"/>
                <w:bottom w:val="none" w:sz="0" w:space="0" w:color="auto"/>
                <w:right w:val="none" w:sz="0" w:space="0" w:color="auto"/>
              </w:divBdr>
            </w:div>
            <w:div w:id="1548683146">
              <w:marLeft w:val="0"/>
              <w:marRight w:val="0"/>
              <w:marTop w:val="0"/>
              <w:marBottom w:val="0"/>
              <w:divBdr>
                <w:top w:val="none" w:sz="0" w:space="0" w:color="auto"/>
                <w:left w:val="none" w:sz="0" w:space="0" w:color="auto"/>
                <w:bottom w:val="none" w:sz="0" w:space="0" w:color="auto"/>
                <w:right w:val="none" w:sz="0" w:space="0" w:color="auto"/>
              </w:divBdr>
            </w:div>
            <w:div w:id="946692636">
              <w:marLeft w:val="0"/>
              <w:marRight w:val="0"/>
              <w:marTop w:val="0"/>
              <w:marBottom w:val="0"/>
              <w:divBdr>
                <w:top w:val="none" w:sz="0" w:space="0" w:color="auto"/>
                <w:left w:val="none" w:sz="0" w:space="0" w:color="auto"/>
                <w:bottom w:val="none" w:sz="0" w:space="0" w:color="auto"/>
                <w:right w:val="none" w:sz="0" w:space="0" w:color="auto"/>
              </w:divBdr>
            </w:div>
            <w:div w:id="2063140813">
              <w:marLeft w:val="0"/>
              <w:marRight w:val="0"/>
              <w:marTop w:val="0"/>
              <w:marBottom w:val="0"/>
              <w:divBdr>
                <w:top w:val="none" w:sz="0" w:space="0" w:color="auto"/>
                <w:left w:val="none" w:sz="0" w:space="0" w:color="auto"/>
                <w:bottom w:val="none" w:sz="0" w:space="0" w:color="auto"/>
                <w:right w:val="none" w:sz="0" w:space="0" w:color="auto"/>
              </w:divBdr>
            </w:div>
            <w:div w:id="1272468796">
              <w:marLeft w:val="0"/>
              <w:marRight w:val="0"/>
              <w:marTop w:val="0"/>
              <w:marBottom w:val="0"/>
              <w:divBdr>
                <w:top w:val="none" w:sz="0" w:space="0" w:color="auto"/>
                <w:left w:val="none" w:sz="0" w:space="0" w:color="auto"/>
                <w:bottom w:val="none" w:sz="0" w:space="0" w:color="auto"/>
                <w:right w:val="none" w:sz="0" w:space="0" w:color="auto"/>
              </w:divBdr>
            </w:div>
            <w:div w:id="238180033">
              <w:marLeft w:val="0"/>
              <w:marRight w:val="0"/>
              <w:marTop w:val="0"/>
              <w:marBottom w:val="0"/>
              <w:divBdr>
                <w:top w:val="none" w:sz="0" w:space="0" w:color="auto"/>
                <w:left w:val="none" w:sz="0" w:space="0" w:color="auto"/>
                <w:bottom w:val="none" w:sz="0" w:space="0" w:color="auto"/>
                <w:right w:val="none" w:sz="0" w:space="0" w:color="auto"/>
              </w:divBdr>
            </w:div>
            <w:div w:id="1401250534">
              <w:marLeft w:val="0"/>
              <w:marRight w:val="0"/>
              <w:marTop w:val="0"/>
              <w:marBottom w:val="0"/>
              <w:divBdr>
                <w:top w:val="none" w:sz="0" w:space="0" w:color="auto"/>
                <w:left w:val="none" w:sz="0" w:space="0" w:color="auto"/>
                <w:bottom w:val="none" w:sz="0" w:space="0" w:color="auto"/>
                <w:right w:val="none" w:sz="0" w:space="0" w:color="auto"/>
              </w:divBdr>
            </w:div>
            <w:div w:id="945623590">
              <w:marLeft w:val="0"/>
              <w:marRight w:val="0"/>
              <w:marTop w:val="0"/>
              <w:marBottom w:val="0"/>
              <w:divBdr>
                <w:top w:val="none" w:sz="0" w:space="0" w:color="auto"/>
                <w:left w:val="none" w:sz="0" w:space="0" w:color="auto"/>
                <w:bottom w:val="none" w:sz="0" w:space="0" w:color="auto"/>
                <w:right w:val="none" w:sz="0" w:space="0" w:color="auto"/>
              </w:divBdr>
            </w:div>
            <w:div w:id="1449659318">
              <w:marLeft w:val="0"/>
              <w:marRight w:val="0"/>
              <w:marTop w:val="0"/>
              <w:marBottom w:val="0"/>
              <w:divBdr>
                <w:top w:val="none" w:sz="0" w:space="0" w:color="auto"/>
                <w:left w:val="none" w:sz="0" w:space="0" w:color="auto"/>
                <w:bottom w:val="none" w:sz="0" w:space="0" w:color="auto"/>
                <w:right w:val="none" w:sz="0" w:space="0" w:color="auto"/>
              </w:divBdr>
            </w:div>
            <w:div w:id="1164928918">
              <w:marLeft w:val="0"/>
              <w:marRight w:val="0"/>
              <w:marTop w:val="0"/>
              <w:marBottom w:val="0"/>
              <w:divBdr>
                <w:top w:val="none" w:sz="0" w:space="0" w:color="auto"/>
                <w:left w:val="none" w:sz="0" w:space="0" w:color="auto"/>
                <w:bottom w:val="none" w:sz="0" w:space="0" w:color="auto"/>
                <w:right w:val="none" w:sz="0" w:space="0" w:color="auto"/>
              </w:divBdr>
            </w:div>
            <w:div w:id="292633857">
              <w:marLeft w:val="0"/>
              <w:marRight w:val="0"/>
              <w:marTop w:val="0"/>
              <w:marBottom w:val="0"/>
              <w:divBdr>
                <w:top w:val="none" w:sz="0" w:space="0" w:color="auto"/>
                <w:left w:val="none" w:sz="0" w:space="0" w:color="auto"/>
                <w:bottom w:val="none" w:sz="0" w:space="0" w:color="auto"/>
                <w:right w:val="none" w:sz="0" w:space="0" w:color="auto"/>
              </w:divBdr>
            </w:div>
            <w:div w:id="1586836360">
              <w:marLeft w:val="0"/>
              <w:marRight w:val="0"/>
              <w:marTop w:val="0"/>
              <w:marBottom w:val="0"/>
              <w:divBdr>
                <w:top w:val="none" w:sz="0" w:space="0" w:color="auto"/>
                <w:left w:val="none" w:sz="0" w:space="0" w:color="auto"/>
                <w:bottom w:val="none" w:sz="0" w:space="0" w:color="auto"/>
                <w:right w:val="none" w:sz="0" w:space="0" w:color="auto"/>
              </w:divBdr>
            </w:div>
            <w:div w:id="81881819">
              <w:marLeft w:val="0"/>
              <w:marRight w:val="0"/>
              <w:marTop w:val="0"/>
              <w:marBottom w:val="0"/>
              <w:divBdr>
                <w:top w:val="none" w:sz="0" w:space="0" w:color="auto"/>
                <w:left w:val="none" w:sz="0" w:space="0" w:color="auto"/>
                <w:bottom w:val="none" w:sz="0" w:space="0" w:color="auto"/>
                <w:right w:val="none" w:sz="0" w:space="0" w:color="auto"/>
              </w:divBdr>
            </w:div>
            <w:div w:id="2002344847">
              <w:marLeft w:val="0"/>
              <w:marRight w:val="0"/>
              <w:marTop w:val="0"/>
              <w:marBottom w:val="0"/>
              <w:divBdr>
                <w:top w:val="none" w:sz="0" w:space="0" w:color="auto"/>
                <w:left w:val="none" w:sz="0" w:space="0" w:color="auto"/>
                <w:bottom w:val="none" w:sz="0" w:space="0" w:color="auto"/>
                <w:right w:val="none" w:sz="0" w:space="0" w:color="auto"/>
              </w:divBdr>
            </w:div>
            <w:div w:id="846099449">
              <w:marLeft w:val="0"/>
              <w:marRight w:val="0"/>
              <w:marTop w:val="0"/>
              <w:marBottom w:val="0"/>
              <w:divBdr>
                <w:top w:val="none" w:sz="0" w:space="0" w:color="auto"/>
                <w:left w:val="none" w:sz="0" w:space="0" w:color="auto"/>
                <w:bottom w:val="none" w:sz="0" w:space="0" w:color="auto"/>
                <w:right w:val="none" w:sz="0" w:space="0" w:color="auto"/>
              </w:divBdr>
            </w:div>
            <w:div w:id="1159929139">
              <w:marLeft w:val="0"/>
              <w:marRight w:val="0"/>
              <w:marTop w:val="0"/>
              <w:marBottom w:val="0"/>
              <w:divBdr>
                <w:top w:val="none" w:sz="0" w:space="0" w:color="auto"/>
                <w:left w:val="none" w:sz="0" w:space="0" w:color="auto"/>
                <w:bottom w:val="none" w:sz="0" w:space="0" w:color="auto"/>
                <w:right w:val="none" w:sz="0" w:space="0" w:color="auto"/>
              </w:divBdr>
            </w:div>
            <w:div w:id="1264260741">
              <w:marLeft w:val="0"/>
              <w:marRight w:val="0"/>
              <w:marTop w:val="0"/>
              <w:marBottom w:val="0"/>
              <w:divBdr>
                <w:top w:val="none" w:sz="0" w:space="0" w:color="auto"/>
                <w:left w:val="none" w:sz="0" w:space="0" w:color="auto"/>
                <w:bottom w:val="none" w:sz="0" w:space="0" w:color="auto"/>
                <w:right w:val="none" w:sz="0" w:space="0" w:color="auto"/>
              </w:divBdr>
            </w:div>
            <w:div w:id="1892614472">
              <w:marLeft w:val="0"/>
              <w:marRight w:val="0"/>
              <w:marTop w:val="0"/>
              <w:marBottom w:val="0"/>
              <w:divBdr>
                <w:top w:val="none" w:sz="0" w:space="0" w:color="auto"/>
                <w:left w:val="none" w:sz="0" w:space="0" w:color="auto"/>
                <w:bottom w:val="none" w:sz="0" w:space="0" w:color="auto"/>
                <w:right w:val="none" w:sz="0" w:space="0" w:color="auto"/>
              </w:divBdr>
            </w:div>
            <w:div w:id="1049498170">
              <w:marLeft w:val="0"/>
              <w:marRight w:val="0"/>
              <w:marTop w:val="0"/>
              <w:marBottom w:val="0"/>
              <w:divBdr>
                <w:top w:val="none" w:sz="0" w:space="0" w:color="auto"/>
                <w:left w:val="none" w:sz="0" w:space="0" w:color="auto"/>
                <w:bottom w:val="none" w:sz="0" w:space="0" w:color="auto"/>
                <w:right w:val="none" w:sz="0" w:space="0" w:color="auto"/>
              </w:divBdr>
            </w:div>
            <w:div w:id="1475292760">
              <w:marLeft w:val="0"/>
              <w:marRight w:val="0"/>
              <w:marTop w:val="0"/>
              <w:marBottom w:val="0"/>
              <w:divBdr>
                <w:top w:val="none" w:sz="0" w:space="0" w:color="auto"/>
                <w:left w:val="none" w:sz="0" w:space="0" w:color="auto"/>
                <w:bottom w:val="none" w:sz="0" w:space="0" w:color="auto"/>
                <w:right w:val="none" w:sz="0" w:space="0" w:color="auto"/>
              </w:divBdr>
            </w:div>
            <w:div w:id="81681572">
              <w:marLeft w:val="0"/>
              <w:marRight w:val="0"/>
              <w:marTop w:val="0"/>
              <w:marBottom w:val="0"/>
              <w:divBdr>
                <w:top w:val="none" w:sz="0" w:space="0" w:color="auto"/>
                <w:left w:val="none" w:sz="0" w:space="0" w:color="auto"/>
                <w:bottom w:val="none" w:sz="0" w:space="0" w:color="auto"/>
                <w:right w:val="none" w:sz="0" w:space="0" w:color="auto"/>
              </w:divBdr>
            </w:div>
            <w:div w:id="433984786">
              <w:marLeft w:val="0"/>
              <w:marRight w:val="0"/>
              <w:marTop w:val="0"/>
              <w:marBottom w:val="0"/>
              <w:divBdr>
                <w:top w:val="none" w:sz="0" w:space="0" w:color="auto"/>
                <w:left w:val="none" w:sz="0" w:space="0" w:color="auto"/>
                <w:bottom w:val="none" w:sz="0" w:space="0" w:color="auto"/>
                <w:right w:val="none" w:sz="0" w:space="0" w:color="auto"/>
              </w:divBdr>
            </w:div>
            <w:div w:id="1437406571">
              <w:marLeft w:val="0"/>
              <w:marRight w:val="0"/>
              <w:marTop w:val="0"/>
              <w:marBottom w:val="0"/>
              <w:divBdr>
                <w:top w:val="none" w:sz="0" w:space="0" w:color="auto"/>
                <w:left w:val="none" w:sz="0" w:space="0" w:color="auto"/>
                <w:bottom w:val="none" w:sz="0" w:space="0" w:color="auto"/>
                <w:right w:val="none" w:sz="0" w:space="0" w:color="auto"/>
              </w:divBdr>
            </w:div>
            <w:div w:id="759257183">
              <w:marLeft w:val="0"/>
              <w:marRight w:val="0"/>
              <w:marTop w:val="0"/>
              <w:marBottom w:val="0"/>
              <w:divBdr>
                <w:top w:val="none" w:sz="0" w:space="0" w:color="auto"/>
                <w:left w:val="none" w:sz="0" w:space="0" w:color="auto"/>
                <w:bottom w:val="none" w:sz="0" w:space="0" w:color="auto"/>
                <w:right w:val="none" w:sz="0" w:space="0" w:color="auto"/>
              </w:divBdr>
            </w:div>
            <w:div w:id="1207376974">
              <w:marLeft w:val="0"/>
              <w:marRight w:val="0"/>
              <w:marTop w:val="0"/>
              <w:marBottom w:val="0"/>
              <w:divBdr>
                <w:top w:val="none" w:sz="0" w:space="0" w:color="auto"/>
                <w:left w:val="none" w:sz="0" w:space="0" w:color="auto"/>
                <w:bottom w:val="none" w:sz="0" w:space="0" w:color="auto"/>
                <w:right w:val="none" w:sz="0" w:space="0" w:color="auto"/>
              </w:divBdr>
            </w:div>
            <w:div w:id="1536843315">
              <w:marLeft w:val="0"/>
              <w:marRight w:val="0"/>
              <w:marTop w:val="0"/>
              <w:marBottom w:val="0"/>
              <w:divBdr>
                <w:top w:val="none" w:sz="0" w:space="0" w:color="auto"/>
                <w:left w:val="none" w:sz="0" w:space="0" w:color="auto"/>
                <w:bottom w:val="none" w:sz="0" w:space="0" w:color="auto"/>
                <w:right w:val="none" w:sz="0" w:space="0" w:color="auto"/>
              </w:divBdr>
            </w:div>
            <w:div w:id="1571386711">
              <w:marLeft w:val="0"/>
              <w:marRight w:val="0"/>
              <w:marTop w:val="0"/>
              <w:marBottom w:val="0"/>
              <w:divBdr>
                <w:top w:val="none" w:sz="0" w:space="0" w:color="auto"/>
                <w:left w:val="none" w:sz="0" w:space="0" w:color="auto"/>
                <w:bottom w:val="none" w:sz="0" w:space="0" w:color="auto"/>
                <w:right w:val="none" w:sz="0" w:space="0" w:color="auto"/>
              </w:divBdr>
            </w:div>
            <w:div w:id="1143741080">
              <w:marLeft w:val="0"/>
              <w:marRight w:val="0"/>
              <w:marTop w:val="0"/>
              <w:marBottom w:val="0"/>
              <w:divBdr>
                <w:top w:val="none" w:sz="0" w:space="0" w:color="auto"/>
                <w:left w:val="none" w:sz="0" w:space="0" w:color="auto"/>
                <w:bottom w:val="none" w:sz="0" w:space="0" w:color="auto"/>
                <w:right w:val="none" w:sz="0" w:space="0" w:color="auto"/>
              </w:divBdr>
            </w:div>
            <w:div w:id="1377316757">
              <w:marLeft w:val="0"/>
              <w:marRight w:val="0"/>
              <w:marTop w:val="0"/>
              <w:marBottom w:val="0"/>
              <w:divBdr>
                <w:top w:val="none" w:sz="0" w:space="0" w:color="auto"/>
                <w:left w:val="none" w:sz="0" w:space="0" w:color="auto"/>
                <w:bottom w:val="none" w:sz="0" w:space="0" w:color="auto"/>
                <w:right w:val="none" w:sz="0" w:space="0" w:color="auto"/>
              </w:divBdr>
            </w:div>
            <w:div w:id="1782532426">
              <w:marLeft w:val="0"/>
              <w:marRight w:val="0"/>
              <w:marTop w:val="0"/>
              <w:marBottom w:val="0"/>
              <w:divBdr>
                <w:top w:val="none" w:sz="0" w:space="0" w:color="auto"/>
                <w:left w:val="none" w:sz="0" w:space="0" w:color="auto"/>
                <w:bottom w:val="none" w:sz="0" w:space="0" w:color="auto"/>
                <w:right w:val="none" w:sz="0" w:space="0" w:color="auto"/>
              </w:divBdr>
            </w:div>
            <w:div w:id="1237478348">
              <w:marLeft w:val="0"/>
              <w:marRight w:val="0"/>
              <w:marTop w:val="0"/>
              <w:marBottom w:val="0"/>
              <w:divBdr>
                <w:top w:val="none" w:sz="0" w:space="0" w:color="auto"/>
                <w:left w:val="none" w:sz="0" w:space="0" w:color="auto"/>
                <w:bottom w:val="none" w:sz="0" w:space="0" w:color="auto"/>
                <w:right w:val="none" w:sz="0" w:space="0" w:color="auto"/>
              </w:divBdr>
            </w:div>
            <w:div w:id="583537954">
              <w:marLeft w:val="0"/>
              <w:marRight w:val="0"/>
              <w:marTop w:val="0"/>
              <w:marBottom w:val="0"/>
              <w:divBdr>
                <w:top w:val="none" w:sz="0" w:space="0" w:color="auto"/>
                <w:left w:val="none" w:sz="0" w:space="0" w:color="auto"/>
                <w:bottom w:val="none" w:sz="0" w:space="0" w:color="auto"/>
                <w:right w:val="none" w:sz="0" w:space="0" w:color="auto"/>
              </w:divBdr>
            </w:div>
            <w:div w:id="1078286928">
              <w:marLeft w:val="0"/>
              <w:marRight w:val="0"/>
              <w:marTop w:val="0"/>
              <w:marBottom w:val="0"/>
              <w:divBdr>
                <w:top w:val="none" w:sz="0" w:space="0" w:color="auto"/>
                <w:left w:val="none" w:sz="0" w:space="0" w:color="auto"/>
                <w:bottom w:val="none" w:sz="0" w:space="0" w:color="auto"/>
                <w:right w:val="none" w:sz="0" w:space="0" w:color="auto"/>
              </w:divBdr>
            </w:div>
            <w:div w:id="1378049456">
              <w:marLeft w:val="0"/>
              <w:marRight w:val="0"/>
              <w:marTop w:val="0"/>
              <w:marBottom w:val="0"/>
              <w:divBdr>
                <w:top w:val="none" w:sz="0" w:space="0" w:color="auto"/>
                <w:left w:val="none" w:sz="0" w:space="0" w:color="auto"/>
                <w:bottom w:val="none" w:sz="0" w:space="0" w:color="auto"/>
                <w:right w:val="none" w:sz="0" w:space="0" w:color="auto"/>
              </w:divBdr>
            </w:div>
            <w:div w:id="1261329099">
              <w:marLeft w:val="0"/>
              <w:marRight w:val="0"/>
              <w:marTop w:val="0"/>
              <w:marBottom w:val="0"/>
              <w:divBdr>
                <w:top w:val="none" w:sz="0" w:space="0" w:color="auto"/>
                <w:left w:val="none" w:sz="0" w:space="0" w:color="auto"/>
                <w:bottom w:val="none" w:sz="0" w:space="0" w:color="auto"/>
                <w:right w:val="none" w:sz="0" w:space="0" w:color="auto"/>
              </w:divBdr>
            </w:div>
            <w:div w:id="900947815">
              <w:marLeft w:val="0"/>
              <w:marRight w:val="0"/>
              <w:marTop w:val="0"/>
              <w:marBottom w:val="0"/>
              <w:divBdr>
                <w:top w:val="none" w:sz="0" w:space="0" w:color="auto"/>
                <w:left w:val="none" w:sz="0" w:space="0" w:color="auto"/>
                <w:bottom w:val="none" w:sz="0" w:space="0" w:color="auto"/>
                <w:right w:val="none" w:sz="0" w:space="0" w:color="auto"/>
              </w:divBdr>
            </w:div>
            <w:div w:id="243994663">
              <w:marLeft w:val="0"/>
              <w:marRight w:val="0"/>
              <w:marTop w:val="0"/>
              <w:marBottom w:val="0"/>
              <w:divBdr>
                <w:top w:val="none" w:sz="0" w:space="0" w:color="auto"/>
                <w:left w:val="none" w:sz="0" w:space="0" w:color="auto"/>
                <w:bottom w:val="none" w:sz="0" w:space="0" w:color="auto"/>
                <w:right w:val="none" w:sz="0" w:space="0" w:color="auto"/>
              </w:divBdr>
            </w:div>
            <w:div w:id="1199780235">
              <w:marLeft w:val="0"/>
              <w:marRight w:val="0"/>
              <w:marTop w:val="0"/>
              <w:marBottom w:val="0"/>
              <w:divBdr>
                <w:top w:val="none" w:sz="0" w:space="0" w:color="auto"/>
                <w:left w:val="none" w:sz="0" w:space="0" w:color="auto"/>
                <w:bottom w:val="none" w:sz="0" w:space="0" w:color="auto"/>
                <w:right w:val="none" w:sz="0" w:space="0" w:color="auto"/>
              </w:divBdr>
            </w:div>
            <w:div w:id="1166242401">
              <w:marLeft w:val="0"/>
              <w:marRight w:val="0"/>
              <w:marTop w:val="0"/>
              <w:marBottom w:val="0"/>
              <w:divBdr>
                <w:top w:val="none" w:sz="0" w:space="0" w:color="auto"/>
                <w:left w:val="none" w:sz="0" w:space="0" w:color="auto"/>
                <w:bottom w:val="none" w:sz="0" w:space="0" w:color="auto"/>
                <w:right w:val="none" w:sz="0" w:space="0" w:color="auto"/>
              </w:divBdr>
            </w:div>
            <w:div w:id="191891788">
              <w:marLeft w:val="0"/>
              <w:marRight w:val="0"/>
              <w:marTop w:val="0"/>
              <w:marBottom w:val="0"/>
              <w:divBdr>
                <w:top w:val="none" w:sz="0" w:space="0" w:color="auto"/>
                <w:left w:val="none" w:sz="0" w:space="0" w:color="auto"/>
                <w:bottom w:val="none" w:sz="0" w:space="0" w:color="auto"/>
                <w:right w:val="none" w:sz="0" w:space="0" w:color="auto"/>
              </w:divBdr>
            </w:div>
            <w:div w:id="961152216">
              <w:marLeft w:val="0"/>
              <w:marRight w:val="0"/>
              <w:marTop w:val="0"/>
              <w:marBottom w:val="0"/>
              <w:divBdr>
                <w:top w:val="none" w:sz="0" w:space="0" w:color="auto"/>
                <w:left w:val="none" w:sz="0" w:space="0" w:color="auto"/>
                <w:bottom w:val="none" w:sz="0" w:space="0" w:color="auto"/>
                <w:right w:val="none" w:sz="0" w:space="0" w:color="auto"/>
              </w:divBdr>
            </w:div>
            <w:div w:id="1457529213">
              <w:marLeft w:val="0"/>
              <w:marRight w:val="0"/>
              <w:marTop w:val="0"/>
              <w:marBottom w:val="0"/>
              <w:divBdr>
                <w:top w:val="none" w:sz="0" w:space="0" w:color="auto"/>
                <w:left w:val="none" w:sz="0" w:space="0" w:color="auto"/>
                <w:bottom w:val="none" w:sz="0" w:space="0" w:color="auto"/>
                <w:right w:val="none" w:sz="0" w:space="0" w:color="auto"/>
              </w:divBdr>
            </w:div>
            <w:div w:id="1468012150">
              <w:marLeft w:val="0"/>
              <w:marRight w:val="0"/>
              <w:marTop w:val="0"/>
              <w:marBottom w:val="0"/>
              <w:divBdr>
                <w:top w:val="none" w:sz="0" w:space="0" w:color="auto"/>
                <w:left w:val="none" w:sz="0" w:space="0" w:color="auto"/>
                <w:bottom w:val="none" w:sz="0" w:space="0" w:color="auto"/>
                <w:right w:val="none" w:sz="0" w:space="0" w:color="auto"/>
              </w:divBdr>
            </w:div>
            <w:div w:id="1086344359">
              <w:marLeft w:val="0"/>
              <w:marRight w:val="0"/>
              <w:marTop w:val="0"/>
              <w:marBottom w:val="0"/>
              <w:divBdr>
                <w:top w:val="none" w:sz="0" w:space="0" w:color="auto"/>
                <w:left w:val="none" w:sz="0" w:space="0" w:color="auto"/>
                <w:bottom w:val="none" w:sz="0" w:space="0" w:color="auto"/>
                <w:right w:val="none" w:sz="0" w:space="0" w:color="auto"/>
              </w:divBdr>
            </w:div>
            <w:div w:id="852885551">
              <w:marLeft w:val="0"/>
              <w:marRight w:val="0"/>
              <w:marTop w:val="0"/>
              <w:marBottom w:val="0"/>
              <w:divBdr>
                <w:top w:val="none" w:sz="0" w:space="0" w:color="auto"/>
                <w:left w:val="none" w:sz="0" w:space="0" w:color="auto"/>
                <w:bottom w:val="none" w:sz="0" w:space="0" w:color="auto"/>
                <w:right w:val="none" w:sz="0" w:space="0" w:color="auto"/>
              </w:divBdr>
            </w:div>
            <w:div w:id="638727979">
              <w:marLeft w:val="0"/>
              <w:marRight w:val="0"/>
              <w:marTop w:val="0"/>
              <w:marBottom w:val="0"/>
              <w:divBdr>
                <w:top w:val="none" w:sz="0" w:space="0" w:color="auto"/>
                <w:left w:val="none" w:sz="0" w:space="0" w:color="auto"/>
                <w:bottom w:val="none" w:sz="0" w:space="0" w:color="auto"/>
                <w:right w:val="none" w:sz="0" w:space="0" w:color="auto"/>
              </w:divBdr>
            </w:div>
            <w:div w:id="71438733">
              <w:marLeft w:val="0"/>
              <w:marRight w:val="0"/>
              <w:marTop w:val="0"/>
              <w:marBottom w:val="0"/>
              <w:divBdr>
                <w:top w:val="none" w:sz="0" w:space="0" w:color="auto"/>
                <w:left w:val="none" w:sz="0" w:space="0" w:color="auto"/>
                <w:bottom w:val="none" w:sz="0" w:space="0" w:color="auto"/>
                <w:right w:val="none" w:sz="0" w:space="0" w:color="auto"/>
              </w:divBdr>
            </w:div>
            <w:div w:id="1691833008">
              <w:marLeft w:val="0"/>
              <w:marRight w:val="0"/>
              <w:marTop w:val="0"/>
              <w:marBottom w:val="0"/>
              <w:divBdr>
                <w:top w:val="none" w:sz="0" w:space="0" w:color="auto"/>
                <w:left w:val="none" w:sz="0" w:space="0" w:color="auto"/>
                <w:bottom w:val="none" w:sz="0" w:space="0" w:color="auto"/>
                <w:right w:val="none" w:sz="0" w:space="0" w:color="auto"/>
              </w:divBdr>
            </w:div>
            <w:div w:id="1501043113">
              <w:marLeft w:val="0"/>
              <w:marRight w:val="0"/>
              <w:marTop w:val="0"/>
              <w:marBottom w:val="0"/>
              <w:divBdr>
                <w:top w:val="none" w:sz="0" w:space="0" w:color="auto"/>
                <w:left w:val="none" w:sz="0" w:space="0" w:color="auto"/>
                <w:bottom w:val="none" w:sz="0" w:space="0" w:color="auto"/>
                <w:right w:val="none" w:sz="0" w:space="0" w:color="auto"/>
              </w:divBdr>
            </w:div>
            <w:div w:id="2059893236">
              <w:marLeft w:val="0"/>
              <w:marRight w:val="0"/>
              <w:marTop w:val="0"/>
              <w:marBottom w:val="0"/>
              <w:divBdr>
                <w:top w:val="none" w:sz="0" w:space="0" w:color="auto"/>
                <w:left w:val="none" w:sz="0" w:space="0" w:color="auto"/>
                <w:bottom w:val="none" w:sz="0" w:space="0" w:color="auto"/>
                <w:right w:val="none" w:sz="0" w:space="0" w:color="auto"/>
              </w:divBdr>
            </w:div>
            <w:div w:id="763765674">
              <w:marLeft w:val="0"/>
              <w:marRight w:val="0"/>
              <w:marTop w:val="0"/>
              <w:marBottom w:val="0"/>
              <w:divBdr>
                <w:top w:val="none" w:sz="0" w:space="0" w:color="auto"/>
                <w:left w:val="none" w:sz="0" w:space="0" w:color="auto"/>
                <w:bottom w:val="none" w:sz="0" w:space="0" w:color="auto"/>
                <w:right w:val="none" w:sz="0" w:space="0" w:color="auto"/>
              </w:divBdr>
            </w:div>
            <w:div w:id="954410640">
              <w:marLeft w:val="0"/>
              <w:marRight w:val="0"/>
              <w:marTop w:val="0"/>
              <w:marBottom w:val="0"/>
              <w:divBdr>
                <w:top w:val="none" w:sz="0" w:space="0" w:color="auto"/>
                <w:left w:val="none" w:sz="0" w:space="0" w:color="auto"/>
                <w:bottom w:val="none" w:sz="0" w:space="0" w:color="auto"/>
                <w:right w:val="none" w:sz="0" w:space="0" w:color="auto"/>
              </w:divBdr>
            </w:div>
            <w:div w:id="1680113333">
              <w:marLeft w:val="0"/>
              <w:marRight w:val="0"/>
              <w:marTop w:val="0"/>
              <w:marBottom w:val="0"/>
              <w:divBdr>
                <w:top w:val="none" w:sz="0" w:space="0" w:color="auto"/>
                <w:left w:val="none" w:sz="0" w:space="0" w:color="auto"/>
                <w:bottom w:val="none" w:sz="0" w:space="0" w:color="auto"/>
                <w:right w:val="none" w:sz="0" w:space="0" w:color="auto"/>
              </w:divBdr>
            </w:div>
            <w:div w:id="221988486">
              <w:marLeft w:val="0"/>
              <w:marRight w:val="0"/>
              <w:marTop w:val="0"/>
              <w:marBottom w:val="0"/>
              <w:divBdr>
                <w:top w:val="none" w:sz="0" w:space="0" w:color="auto"/>
                <w:left w:val="none" w:sz="0" w:space="0" w:color="auto"/>
                <w:bottom w:val="none" w:sz="0" w:space="0" w:color="auto"/>
                <w:right w:val="none" w:sz="0" w:space="0" w:color="auto"/>
              </w:divBdr>
            </w:div>
            <w:div w:id="261258964">
              <w:marLeft w:val="0"/>
              <w:marRight w:val="0"/>
              <w:marTop w:val="0"/>
              <w:marBottom w:val="0"/>
              <w:divBdr>
                <w:top w:val="none" w:sz="0" w:space="0" w:color="auto"/>
                <w:left w:val="none" w:sz="0" w:space="0" w:color="auto"/>
                <w:bottom w:val="none" w:sz="0" w:space="0" w:color="auto"/>
                <w:right w:val="none" w:sz="0" w:space="0" w:color="auto"/>
              </w:divBdr>
            </w:div>
            <w:div w:id="1129477585">
              <w:marLeft w:val="0"/>
              <w:marRight w:val="0"/>
              <w:marTop w:val="0"/>
              <w:marBottom w:val="0"/>
              <w:divBdr>
                <w:top w:val="none" w:sz="0" w:space="0" w:color="auto"/>
                <w:left w:val="none" w:sz="0" w:space="0" w:color="auto"/>
                <w:bottom w:val="none" w:sz="0" w:space="0" w:color="auto"/>
                <w:right w:val="none" w:sz="0" w:space="0" w:color="auto"/>
              </w:divBdr>
            </w:div>
            <w:div w:id="277107478">
              <w:marLeft w:val="0"/>
              <w:marRight w:val="0"/>
              <w:marTop w:val="0"/>
              <w:marBottom w:val="0"/>
              <w:divBdr>
                <w:top w:val="none" w:sz="0" w:space="0" w:color="auto"/>
                <w:left w:val="none" w:sz="0" w:space="0" w:color="auto"/>
                <w:bottom w:val="none" w:sz="0" w:space="0" w:color="auto"/>
                <w:right w:val="none" w:sz="0" w:space="0" w:color="auto"/>
              </w:divBdr>
            </w:div>
            <w:div w:id="585961257">
              <w:marLeft w:val="0"/>
              <w:marRight w:val="0"/>
              <w:marTop w:val="0"/>
              <w:marBottom w:val="0"/>
              <w:divBdr>
                <w:top w:val="none" w:sz="0" w:space="0" w:color="auto"/>
                <w:left w:val="none" w:sz="0" w:space="0" w:color="auto"/>
                <w:bottom w:val="none" w:sz="0" w:space="0" w:color="auto"/>
                <w:right w:val="none" w:sz="0" w:space="0" w:color="auto"/>
              </w:divBdr>
            </w:div>
            <w:div w:id="582223320">
              <w:marLeft w:val="0"/>
              <w:marRight w:val="0"/>
              <w:marTop w:val="0"/>
              <w:marBottom w:val="0"/>
              <w:divBdr>
                <w:top w:val="none" w:sz="0" w:space="0" w:color="auto"/>
                <w:left w:val="none" w:sz="0" w:space="0" w:color="auto"/>
                <w:bottom w:val="none" w:sz="0" w:space="0" w:color="auto"/>
                <w:right w:val="none" w:sz="0" w:space="0" w:color="auto"/>
              </w:divBdr>
            </w:div>
            <w:div w:id="686175483">
              <w:marLeft w:val="0"/>
              <w:marRight w:val="0"/>
              <w:marTop w:val="0"/>
              <w:marBottom w:val="0"/>
              <w:divBdr>
                <w:top w:val="none" w:sz="0" w:space="0" w:color="auto"/>
                <w:left w:val="none" w:sz="0" w:space="0" w:color="auto"/>
                <w:bottom w:val="none" w:sz="0" w:space="0" w:color="auto"/>
                <w:right w:val="none" w:sz="0" w:space="0" w:color="auto"/>
              </w:divBdr>
            </w:div>
            <w:div w:id="276066943">
              <w:marLeft w:val="0"/>
              <w:marRight w:val="0"/>
              <w:marTop w:val="0"/>
              <w:marBottom w:val="0"/>
              <w:divBdr>
                <w:top w:val="none" w:sz="0" w:space="0" w:color="auto"/>
                <w:left w:val="none" w:sz="0" w:space="0" w:color="auto"/>
                <w:bottom w:val="none" w:sz="0" w:space="0" w:color="auto"/>
                <w:right w:val="none" w:sz="0" w:space="0" w:color="auto"/>
              </w:divBdr>
            </w:div>
            <w:div w:id="164177367">
              <w:marLeft w:val="0"/>
              <w:marRight w:val="0"/>
              <w:marTop w:val="0"/>
              <w:marBottom w:val="0"/>
              <w:divBdr>
                <w:top w:val="none" w:sz="0" w:space="0" w:color="auto"/>
                <w:left w:val="none" w:sz="0" w:space="0" w:color="auto"/>
                <w:bottom w:val="none" w:sz="0" w:space="0" w:color="auto"/>
                <w:right w:val="none" w:sz="0" w:space="0" w:color="auto"/>
              </w:divBdr>
            </w:div>
            <w:div w:id="716205346">
              <w:marLeft w:val="0"/>
              <w:marRight w:val="0"/>
              <w:marTop w:val="0"/>
              <w:marBottom w:val="0"/>
              <w:divBdr>
                <w:top w:val="none" w:sz="0" w:space="0" w:color="auto"/>
                <w:left w:val="none" w:sz="0" w:space="0" w:color="auto"/>
                <w:bottom w:val="none" w:sz="0" w:space="0" w:color="auto"/>
                <w:right w:val="none" w:sz="0" w:space="0" w:color="auto"/>
              </w:divBdr>
            </w:div>
            <w:div w:id="1642927557">
              <w:marLeft w:val="0"/>
              <w:marRight w:val="0"/>
              <w:marTop w:val="0"/>
              <w:marBottom w:val="0"/>
              <w:divBdr>
                <w:top w:val="none" w:sz="0" w:space="0" w:color="auto"/>
                <w:left w:val="none" w:sz="0" w:space="0" w:color="auto"/>
                <w:bottom w:val="none" w:sz="0" w:space="0" w:color="auto"/>
                <w:right w:val="none" w:sz="0" w:space="0" w:color="auto"/>
              </w:divBdr>
            </w:div>
            <w:div w:id="1204631685">
              <w:marLeft w:val="0"/>
              <w:marRight w:val="0"/>
              <w:marTop w:val="0"/>
              <w:marBottom w:val="0"/>
              <w:divBdr>
                <w:top w:val="none" w:sz="0" w:space="0" w:color="auto"/>
                <w:left w:val="none" w:sz="0" w:space="0" w:color="auto"/>
                <w:bottom w:val="none" w:sz="0" w:space="0" w:color="auto"/>
                <w:right w:val="none" w:sz="0" w:space="0" w:color="auto"/>
              </w:divBdr>
            </w:div>
            <w:div w:id="1837921425">
              <w:marLeft w:val="0"/>
              <w:marRight w:val="0"/>
              <w:marTop w:val="0"/>
              <w:marBottom w:val="0"/>
              <w:divBdr>
                <w:top w:val="none" w:sz="0" w:space="0" w:color="auto"/>
                <w:left w:val="none" w:sz="0" w:space="0" w:color="auto"/>
                <w:bottom w:val="none" w:sz="0" w:space="0" w:color="auto"/>
                <w:right w:val="none" w:sz="0" w:space="0" w:color="auto"/>
              </w:divBdr>
            </w:div>
            <w:div w:id="345595421">
              <w:marLeft w:val="0"/>
              <w:marRight w:val="0"/>
              <w:marTop w:val="0"/>
              <w:marBottom w:val="0"/>
              <w:divBdr>
                <w:top w:val="none" w:sz="0" w:space="0" w:color="auto"/>
                <w:left w:val="none" w:sz="0" w:space="0" w:color="auto"/>
                <w:bottom w:val="none" w:sz="0" w:space="0" w:color="auto"/>
                <w:right w:val="none" w:sz="0" w:space="0" w:color="auto"/>
              </w:divBdr>
            </w:div>
            <w:div w:id="561135096">
              <w:marLeft w:val="0"/>
              <w:marRight w:val="0"/>
              <w:marTop w:val="0"/>
              <w:marBottom w:val="0"/>
              <w:divBdr>
                <w:top w:val="none" w:sz="0" w:space="0" w:color="auto"/>
                <w:left w:val="none" w:sz="0" w:space="0" w:color="auto"/>
                <w:bottom w:val="none" w:sz="0" w:space="0" w:color="auto"/>
                <w:right w:val="none" w:sz="0" w:space="0" w:color="auto"/>
              </w:divBdr>
            </w:div>
            <w:div w:id="1714501168">
              <w:marLeft w:val="0"/>
              <w:marRight w:val="0"/>
              <w:marTop w:val="0"/>
              <w:marBottom w:val="0"/>
              <w:divBdr>
                <w:top w:val="none" w:sz="0" w:space="0" w:color="auto"/>
                <w:left w:val="none" w:sz="0" w:space="0" w:color="auto"/>
                <w:bottom w:val="none" w:sz="0" w:space="0" w:color="auto"/>
                <w:right w:val="none" w:sz="0" w:space="0" w:color="auto"/>
              </w:divBdr>
            </w:div>
            <w:div w:id="1602950077">
              <w:marLeft w:val="0"/>
              <w:marRight w:val="0"/>
              <w:marTop w:val="0"/>
              <w:marBottom w:val="0"/>
              <w:divBdr>
                <w:top w:val="none" w:sz="0" w:space="0" w:color="auto"/>
                <w:left w:val="none" w:sz="0" w:space="0" w:color="auto"/>
                <w:bottom w:val="none" w:sz="0" w:space="0" w:color="auto"/>
                <w:right w:val="none" w:sz="0" w:space="0" w:color="auto"/>
              </w:divBdr>
            </w:div>
            <w:div w:id="1088770441">
              <w:marLeft w:val="0"/>
              <w:marRight w:val="0"/>
              <w:marTop w:val="0"/>
              <w:marBottom w:val="0"/>
              <w:divBdr>
                <w:top w:val="none" w:sz="0" w:space="0" w:color="auto"/>
                <w:left w:val="none" w:sz="0" w:space="0" w:color="auto"/>
                <w:bottom w:val="none" w:sz="0" w:space="0" w:color="auto"/>
                <w:right w:val="none" w:sz="0" w:space="0" w:color="auto"/>
              </w:divBdr>
            </w:div>
            <w:div w:id="126557536">
              <w:marLeft w:val="0"/>
              <w:marRight w:val="0"/>
              <w:marTop w:val="0"/>
              <w:marBottom w:val="0"/>
              <w:divBdr>
                <w:top w:val="none" w:sz="0" w:space="0" w:color="auto"/>
                <w:left w:val="none" w:sz="0" w:space="0" w:color="auto"/>
                <w:bottom w:val="none" w:sz="0" w:space="0" w:color="auto"/>
                <w:right w:val="none" w:sz="0" w:space="0" w:color="auto"/>
              </w:divBdr>
            </w:div>
            <w:div w:id="151602326">
              <w:marLeft w:val="0"/>
              <w:marRight w:val="0"/>
              <w:marTop w:val="0"/>
              <w:marBottom w:val="0"/>
              <w:divBdr>
                <w:top w:val="none" w:sz="0" w:space="0" w:color="auto"/>
                <w:left w:val="none" w:sz="0" w:space="0" w:color="auto"/>
                <w:bottom w:val="none" w:sz="0" w:space="0" w:color="auto"/>
                <w:right w:val="none" w:sz="0" w:space="0" w:color="auto"/>
              </w:divBdr>
            </w:div>
            <w:div w:id="1519200965">
              <w:marLeft w:val="0"/>
              <w:marRight w:val="0"/>
              <w:marTop w:val="0"/>
              <w:marBottom w:val="0"/>
              <w:divBdr>
                <w:top w:val="none" w:sz="0" w:space="0" w:color="auto"/>
                <w:left w:val="none" w:sz="0" w:space="0" w:color="auto"/>
                <w:bottom w:val="none" w:sz="0" w:space="0" w:color="auto"/>
                <w:right w:val="none" w:sz="0" w:space="0" w:color="auto"/>
              </w:divBdr>
            </w:div>
            <w:div w:id="1675377794">
              <w:marLeft w:val="0"/>
              <w:marRight w:val="0"/>
              <w:marTop w:val="0"/>
              <w:marBottom w:val="0"/>
              <w:divBdr>
                <w:top w:val="none" w:sz="0" w:space="0" w:color="auto"/>
                <w:left w:val="none" w:sz="0" w:space="0" w:color="auto"/>
                <w:bottom w:val="none" w:sz="0" w:space="0" w:color="auto"/>
                <w:right w:val="none" w:sz="0" w:space="0" w:color="auto"/>
              </w:divBdr>
            </w:div>
            <w:div w:id="1872499767">
              <w:marLeft w:val="0"/>
              <w:marRight w:val="0"/>
              <w:marTop w:val="0"/>
              <w:marBottom w:val="0"/>
              <w:divBdr>
                <w:top w:val="none" w:sz="0" w:space="0" w:color="auto"/>
                <w:left w:val="none" w:sz="0" w:space="0" w:color="auto"/>
                <w:bottom w:val="none" w:sz="0" w:space="0" w:color="auto"/>
                <w:right w:val="none" w:sz="0" w:space="0" w:color="auto"/>
              </w:divBdr>
            </w:div>
            <w:div w:id="29763860">
              <w:marLeft w:val="0"/>
              <w:marRight w:val="0"/>
              <w:marTop w:val="0"/>
              <w:marBottom w:val="0"/>
              <w:divBdr>
                <w:top w:val="none" w:sz="0" w:space="0" w:color="auto"/>
                <w:left w:val="none" w:sz="0" w:space="0" w:color="auto"/>
                <w:bottom w:val="none" w:sz="0" w:space="0" w:color="auto"/>
                <w:right w:val="none" w:sz="0" w:space="0" w:color="auto"/>
              </w:divBdr>
            </w:div>
            <w:div w:id="1897087576">
              <w:marLeft w:val="0"/>
              <w:marRight w:val="0"/>
              <w:marTop w:val="0"/>
              <w:marBottom w:val="0"/>
              <w:divBdr>
                <w:top w:val="none" w:sz="0" w:space="0" w:color="auto"/>
                <w:left w:val="none" w:sz="0" w:space="0" w:color="auto"/>
                <w:bottom w:val="none" w:sz="0" w:space="0" w:color="auto"/>
                <w:right w:val="none" w:sz="0" w:space="0" w:color="auto"/>
              </w:divBdr>
            </w:div>
            <w:div w:id="990406938">
              <w:marLeft w:val="0"/>
              <w:marRight w:val="0"/>
              <w:marTop w:val="0"/>
              <w:marBottom w:val="0"/>
              <w:divBdr>
                <w:top w:val="none" w:sz="0" w:space="0" w:color="auto"/>
                <w:left w:val="none" w:sz="0" w:space="0" w:color="auto"/>
                <w:bottom w:val="none" w:sz="0" w:space="0" w:color="auto"/>
                <w:right w:val="none" w:sz="0" w:space="0" w:color="auto"/>
              </w:divBdr>
            </w:div>
            <w:div w:id="1109590733">
              <w:marLeft w:val="0"/>
              <w:marRight w:val="0"/>
              <w:marTop w:val="0"/>
              <w:marBottom w:val="0"/>
              <w:divBdr>
                <w:top w:val="none" w:sz="0" w:space="0" w:color="auto"/>
                <w:left w:val="none" w:sz="0" w:space="0" w:color="auto"/>
                <w:bottom w:val="none" w:sz="0" w:space="0" w:color="auto"/>
                <w:right w:val="none" w:sz="0" w:space="0" w:color="auto"/>
              </w:divBdr>
            </w:div>
            <w:div w:id="226234524">
              <w:marLeft w:val="0"/>
              <w:marRight w:val="0"/>
              <w:marTop w:val="0"/>
              <w:marBottom w:val="0"/>
              <w:divBdr>
                <w:top w:val="none" w:sz="0" w:space="0" w:color="auto"/>
                <w:left w:val="none" w:sz="0" w:space="0" w:color="auto"/>
                <w:bottom w:val="none" w:sz="0" w:space="0" w:color="auto"/>
                <w:right w:val="none" w:sz="0" w:space="0" w:color="auto"/>
              </w:divBdr>
            </w:div>
            <w:div w:id="848955784">
              <w:marLeft w:val="0"/>
              <w:marRight w:val="0"/>
              <w:marTop w:val="0"/>
              <w:marBottom w:val="0"/>
              <w:divBdr>
                <w:top w:val="none" w:sz="0" w:space="0" w:color="auto"/>
                <w:left w:val="none" w:sz="0" w:space="0" w:color="auto"/>
                <w:bottom w:val="none" w:sz="0" w:space="0" w:color="auto"/>
                <w:right w:val="none" w:sz="0" w:space="0" w:color="auto"/>
              </w:divBdr>
            </w:div>
            <w:div w:id="1053192966">
              <w:marLeft w:val="0"/>
              <w:marRight w:val="0"/>
              <w:marTop w:val="0"/>
              <w:marBottom w:val="0"/>
              <w:divBdr>
                <w:top w:val="none" w:sz="0" w:space="0" w:color="auto"/>
                <w:left w:val="none" w:sz="0" w:space="0" w:color="auto"/>
                <w:bottom w:val="none" w:sz="0" w:space="0" w:color="auto"/>
                <w:right w:val="none" w:sz="0" w:space="0" w:color="auto"/>
              </w:divBdr>
            </w:div>
            <w:div w:id="1234386395">
              <w:marLeft w:val="0"/>
              <w:marRight w:val="0"/>
              <w:marTop w:val="0"/>
              <w:marBottom w:val="0"/>
              <w:divBdr>
                <w:top w:val="none" w:sz="0" w:space="0" w:color="auto"/>
                <w:left w:val="none" w:sz="0" w:space="0" w:color="auto"/>
                <w:bottom w:val="none" w:sz="0" w:space="0" w:color="auto"/>
                <w:right w:val="none" w:sz="0" w:space="0" w:color="auto"/>
              </w:divBdr>
            </w:div>
            <w:div w:id="354892929">
              <w:marLeft w:val="0"/>
              <w:marRight w:val="0"/>
              <w:marTop w:val="0"/>
              <w:marBottom w:val="0"/>
              <w:divBdr>
                <w:top w:val="none" w:sz="0" w:space="0" w:color="auto"/>
                <w:left w:val="none" w:sz="0" w:space="0" w:color="auto"/>
                <w:bottom w:val="none" w:sz="0" w:space="0" w:color="auto"/>
                <w:right w:val="none" w:sz="0" w:space="0" w:color="auto"/>
              </w:divBdr>
            </w:div>
            <w:div w:id="1241217105">
              <w:marLeft w:val="0"/>
              <w:marRight w:val="0"/>
              <w:marTop w:val="0"/>
              <w:marBottom w:val="0"/>
              <w:divBdr>
                <w:top w:val="none" w:sz="0" w:space="0" w:color="auto"/>
                <w:left w:val="none" w:sz="0" w:space="0" w:color="auto"/>
                <w:bottom w:val="none" w:sz="0" w:space="0" w:color="auto"/>
                <w:right w:val="none" w:sz="0" w:space="0" w:color="auto"/>
              </w:divBdr>
            </w:div>
            <w:div w:id="1464038919">
              <w:marLeft w:val="0"/>
              <w:marRight w:val="0"/>
              <w:marTop w:val="0"/>
              <w:marBottom w:val="0"/>
              <w:divBdr>
                <w:top w:val="none" w:sz="0" w:space="0" w:color="auto"/>
                <w:left w:val="none" w:sz="0" w:space="0" w:color="auto"/>
                <w:bottom w:val="none" w:sz="0" w:space="0" w:color="auto"/>
                <w:right w:val="none" w:sz="0" w:space="0" w:color="auto"/>
              </w:divBdr>
            </w:div>
            <w:div w:id="351415738">
              <w:marLeft w:val="0"/>
              <w:marRight w:val="0"/>
              <w:marTop w:val="0"/>
              <w:marBottom w:val="0"/>
              <w:divBdr>
                <w:top w:val="none" w:sz="0" w:space="0" w:color="auto"/>
                <w:left w:val="none" w:sz="0" w:space="0" w:color="auto"/>
                <w:bottom w:val="none" w:sz="0" w:space="0" w:color="auto"/>
                <w:right w:val="none" w:sz="0" w:space="0" w:color="auto"/>
              </w:divBdr>
            </w:div>
            <w:div w:id="1140802429">
              <w:marLeft w:val="0"/>
              <w:marRight w:val="0"/>
              <w:marTop w:val="0"/>
              <w:marBottom w:val="0"/>
              <w:divBdr>
                <w:top w:val="none" w:sz="0" w:space="0" w:color="auto"/>
                <w:left w:val="none" w:sz="0" w:space="0" w:color="auto"/>
                <w:bottom w:val="none" w:sz="0" w:space="0" w:color="auto"/>
                <w:right w:val="none" w:sz="0" w:space="0" w:color="auto"/>
              </w:divBdr>
            </w:div>
            <w:div w:id="1093012805">
              <w:marLeft w:val="0"/>
              <w:marRight w:val="0"/>
              <w:marTop w:val="0"/>
              <w:marBottom w:val="0"/>
              <w:divBdr>
                <w:top w:val="none" w:sz="0" w:space="0" w:color="auto"/>
                <w:left w:val="none" w:sz="0" w:space="0" w:color="auto"/>
                <w:bottom w:val="none" w:sz="0" w:space="0" w:color="auto"/>
                <w:right w:val="none" w:sz="0" w:space="0" w:color="auto"/>
              </w:divBdr>
            </w:div>
            <w:div w:id="644971655">
              <w:marLeft w:val="0"/>
              <w:marRight w:val="0"/>
              <w:marTop w:val="0"/>
              <w:marBottom w:val="0"/>
              <w:divBdr>
                <w:top w:val="none" w:sz="0" w:space="0" w:color="auto"/>
                <w:left w:val="none" w:sz="0" w:space="0" w:color="auto"/>
                <w:bottom w:val="none" w:sz="0" w:space="0" w:color="auto"/>
                <w:right w:val="none" w:sz="0" w:space="0" w:color="auto"/>
              </w:divBdr>
            </w:div>
            <w:div w:id="2041737782">
              <w:marLeft w:val="0"/>
              <w:marRight w:val="0"/>
              <w:marTop w:val="0"/>
              <w:marBottom w:val="0"/>
              <w:divBdr>
                <w:top w:val="none" w:sz="0" w:space="0" w:color="auto"/>
                <w:left w:val="none" w:sz="0" w:space="0" w:color="auto"/>
                <w:bottom w:val="none" w:sz="0" w:space="0" w:color="auto"/>
                <w:right w:val="none" w:sz="0" w:space="0" w:color="auto"/>
              </w:divBdr>
            </w:div>
            <w:div w:id="556472628">
              <w:marLeft w:val="0"/>
              <w:marRight w:val="0"/>
              <w:marTop w:val="0"/>
              <w:marBottom w:val="0"/>
              <w:divBdr>
                <w:top w:val="none" w:sz="0" w:space="0" w:color="auto"/>
                <w:left w:val="none" w:sz="0" w:space="0" w:color="auto"/>
                <w:bottom w:val="none" w:sz="0" w:space="0" w:color="auto"/>
                <w:right w:val="none" w:sz="0" w:space="0" w:color="auto"/>
              </w:divBdr>
            </w:div>
            <w:div w:id="1784420454">
              <w:marLeft w:val="0"/>
              <w:marRight w:val="0"/>
              <w:marTop w:val="0"/>
              <w:marBottom w:val="0"/>
              <w:divBdr>
                <w:top w:val="none" w:sz="0" w:space="0" w:color="auto"/>
                <w:left w:val="none" w:sz="0" w:space="0" w:color="auto"/>
                <w:bottom w:val="none" w:sz="0" w:space="0" w:color="auto"/>
                <w:right w:val="none" w:sz="0" w:space="0" w:color="auto"/>
              </w:divBdr>
            </w:div>
            <w:div w:id="47992573">
              <w:marLeft w:val="0"/>
              <w:marRight w:val="0"/>
              <w:marTop w:val="0"/>
              <w:marBottom w:val="0"/>
              <w:divBdr>
                <w:top w:val="none" w:sz="0" w:space="0" w:color="auto"/>
                <w:left w:val="none" w:sz="0" w:space="0" w:color="auto"/>
                <w:bottom w:val="none" w:sz="0" w:space="0" w:color="auto"/>
                <w:right w:val="none" w:sz="0" w:space="0" w:color="auto"/>
              </w:divBdr>
            </w:div>
            <w:div w:id="1850944634">
              <w:marLeft w:val="0"/>
              <w:marRight w:val="0"/>
              <w:marTop w:val="0"/>
              <w:marBottom w:val="0"/>
              <w:divBdr>
                <w:top w:val="none" w:sz="0" w:space="0" w:color="auto"/>
                <w:left w:val="none" w:sz="0" w:space="0" w:color="auto"/>
                <w:bottom w:val="none" w:sz="0" w:space="0" w:color="auto"/>
                <w:right w:val="none" w:sz="0" w:space="0" w:color="auto"/>
              </w:divBdr>
            </w:div>
            <w:div w:id="1356807905">
              <w:marLeft w:val="0"/>
              <w:marRight w:val="0"/>
              <w:marTop w:val="0"/>
              <w:marBottom w:val="0"/>
              <w:divBdr>
                <w:top w:val="none" w:sz="0" w:space="0" w:color="auto"/>
                <w:left w:val="none" w:sz="0" w:space="0" w:color="auto"/>
                <w:bottom w:val="none" w:sz="0" w:space="0" w:color="auto"/>
                <w:right w:val="none" w:sz="0" w:space="0" w:color="auto"/>
              </w:divBdr>
            </w:div>
            <w:div w:id="1599680153">
              <w:marLeft w:val="0"/>
              <w:marRight w:val="0"/>
              <w:marTop w:val="0"/>
              <w:marBottom w:val="0"/>
              <w:divBdr>
                <w:top w:val="none" w:sz="0" w:space="0" w:color="auto"/>
                <w:left w:val="none" w:sz="0" w:space="0" w:color="auto"/>
                <w:bottom w:val="none" w:sz="0" w:space="0" w:color="auto"/>
                <w:right w:val="none" w:sz="0" w:space="0" w:color="auto"/>
              </w:divBdr>
            </w:div>
            <w:div w:id="1242258250">
              <w:marLeft w:val="0"/>
              <w:marRight w:val="0"/>
              <w:marTop w:val="0"/>
              <w:marBottom w:val="0"/>
              <w:divBdr>
                <w:top w:val="none" w:sz="0" w:space="0" w:color="auto"/>
                <w:left w:val="none" w:sz="0" w:space="0" w:color="auto"/>
                <w:bottom w:val="none" w:sz="0" w:space="0" w:color="auto"/>
                <w:right w:val="none" w:sz="0" w:space="0" w:color="auto"/>
              </w:divBdr>
            </w:div>
            <w:div w:id="1379016665">
              <w:marLeft w:val="0"/>
              <w:marRight w:val="0"/>
              <w:marTop w:val="0"/>
              <w:marBottom w:val="0"/>
              <w:divBdr>
                <w:top w:val="none" w:sz="0" w:space="0" w:color="auto"/>
                <w:left w:val="none" w:sz="0" w:space="0" w:color="auto"/>
                <w:bottom w:val="none" w:sz="0" w:space="0" w:color="auto"/>
                <w:right w:val="none" w:sz="0" w:space="0" w:color="auto"/>
              </w:divBdr>
            </w:div>
            <w:div w:id="1312518021">
              <w:marLeft w:val="0"/>
              <w:marRight w:val="0"/>
              <w:marTop w:val="0"/>
              <w:marBottom w:val="0"/>
              <w:divBdr>
                <w:top w:val="none" w:sz="0" w:space="0" w:color="auto"/>
                <w:left w:val="none" w:sz="0" w:space="0" w:color="auto"/>
                <w:bottom w:val="none" w:sz="0" w:space="0" w:color="auto"/>
                <w:right w:val="none" w:sz="0" w:space="0" w:color="auto"/>
              </w:divBdr>
            </w:div>
            <w:div w:id="1996107753">
              <w:marLeft w:val="0"/>
              <w:marRight w:val="0"/>
              <w:marTop w:val="0"/>
              <w:marBottom w:val="0"/>
              <w:divBdr>
                <w:top w:val="none" w:sz="0" w:space="0" w:color="auto"/>
                <w:left w:val="none" w:sz="0" w:space="0" w:color="auto"/>
                <w:bottom w:val="none" w:sz="0" w:space="0" w:color="auto"/>
                <w:right w:val="none" w:sz="0" w:space="0" w:color="auto"/>
              </w:divBdr>
            </w:div>
            <w:div w:id="93787830">
              <w:marLeft w:val="0"/>
              <w:marRight w:val="0"/>
              <w:marTop w:val="0"/>
              <w:marBottom w:val="0"/>
              <w:divBdr>
                <w:top w:val="none" w:sz="0" w:space="0" w:color="auto"/>
                <w:left w:val="none" w:sz="0" w:space="0" w:color="auto"/>
                <w:bottom w:val="none" w:sz="0" w:space="0" w:color="auto"/>
                <w:right w:val="none" w:sz="0" w:space="0" w:color="auto"/>
              </w:divBdr>
            </w:div>
            <w:div w:id="1123504805">
              <w:marLeft w:val="0"/>
              <w:marRight w:val="0"/>
              <w:marTop w:val="0"/>
              <w:marBottom w:val="0"/>
              <w:divBdr>
                <w:top w:val="none" w:sz="0" w:space="0" w:color="auto"/>
                <w:left w:val="none" w:sz="0" w:space="0" w:color="auto"/>
                <w:bottom w:val="none" w:sz="0" w:space="0" w:color="auto"/>
                <w:right w:val="none" w:sz="0" w:space="0" w:color="auto"/>
              </w:divBdr>
            </w:div>
            <w:div w:id="324166307">
              <w:marLeft w:val="0"/>
              <w:marRight w:val="0"/>
              <w:marTop w:val="0"/>
              <w:marBottom w:val="0"/>
              <w:divBdr>
                <w:top w:val="none" w:sz="0" w:space="0" w:color="auto"/>
                <w:left w:val="none" w:sz="0" w:space="0" w:color="auto"/>
                <w:bottom w:val="none" w:sz="0" w:space="0" w:color="auto"/>
                <w:right w:val="none" w:sz="0" w:space="0" w:color="auto"/>
              </w:divBdr>
            </w:div>
            <w:div w:id="968169243">
              <w:marLeft w:val="0"/>
              <w:marRight w:val="0"/>
              <w:marTop w:val="0"/>
              <w:marBottom w:val="0"/>
              <w:divBdr>
                <w:top w:val="none" w:sz="0" w:space="0" w:color="auto"/>
                <w:left w:val="none" w:sz="0" w:space="0" w:color="auto"/>
                <w:bottom w:val="none" w:sz="0" w:space="0" w:color="auto"/>
                <w:right w:val="none" w:sz="0" w:space="0" w:color="auto"/>
              </w:divBdr>
            </w:div>
            <w:div w:id="1951350854">
              <w:marLeft w:val="0"/>
              <w:marRight w:val="0"/>
              <w:marTop w:val="0"/>
              <w:marBottom w:val="0"/>
              <w:divBdr>
                <w:top w:val="none" w:sz="0" w:space="0" w:color="auto"/>
                <w:left w:val="none" w:sz="0" w:space="0" w:color="auto"/>
                <w:bottom w:val="none" w:sz="0" w:space="0" w:color="auto"/>
                <w:right w:val="none" w:sz="0" w:space="0" w:color="auto"/>
              </w:divBdr>
            </w:div>
            <w:div w:id="1759447580">
              <w:marLeft w:val="0"/>
              <w:marRight w:val="0"/>
              <w:marTop w:val="0"/>
              <w:marBottom w:val="0"/>
              <w:divBdr>
                <w:top w:val="none" w:sz="0" w:space="0" w:color="auto"/>
                <w:left w:val="none" w:sz="0" w:space="0" w:color="auto"/>
                <w:bottom w:val="none" w:sz="0" w:space="0" w:color="auto"/>
                <w:right w:val="none" w:sz="0" w:space="0" w:color="auto"/>
              </w:divBdr>
            </w:div>
            <w:div w:id="1631083951">
              <w:marLeft w:val="0"/>
              <w:marRight w:val="0"/>
              <w:marTop w:val="0"/>
              <w:marBottom w:val="0"/>
              <w:divBdr>
                <w:top w:val="none" w:sz="0" w:space="0" w:color="auto"/>
                <w:left w:val="none" w:sz="0" w:space="0" w:color="auto"/>
                <w:bottom w:val="none" w:sz="0" w:space="0" w:color="auto"/>
                <w:right w:val="none" w:sz="0" w:space="0" w:color="auto"/>
              </w:divBdr>
            </w:div>
            <w:div w:id="856312725">
              <w:marLeft w:val="0"/>
              <w:marRight w:val="0"/>
              <w:marTop w:val="0"/>
              <w:marBottom w:val="0"/>
              <w:divBdr>
                <w:top w:val="none" w:sz="0" w:space="0" w:color="auto"/>
                <w:left w:val="none" w:sz="0" w:space="0" w:color="auto"/>
                <w:bottom w:val="none" w:sz="0" w:space="0" w:color="auto"/>
                <w:right w:val="none" w:sz="0" w:space="0" w:color="auto"/>
              </w:divBdr>
            </w:div>
            <w:div w:id="981619884">
              <w:marLeft w:val="0"/>
              <w:marRight w:val="0"/>
              <w:marTop w:val="0"/>
              <w:marBottom w:val="0"/>
              <w:divBdr>
                <w:top w:val="none" w:sz="0" w:space="0" w:color="auto"/>
                <w:left w:val="none" w:sz="0" w:space="0" w:color="auto"/>
                <w:bottom w:val="none" w:sz="0" w:space="0" w:color="auto"/>
                <w:right w:val="none" w:sz="0" w:space="0" w:color="auto"/>
              </w:divBdr>
            </w:div>
            <w:div w:id="2105148649">
              <w:marLeft w:val="0"/>
              <w:marRight w:val="0"/>
              <w:marTop w:val="0"/>
              <w:marBottom w:val="0"/>
              <w:divBdr>
                <w:top w:val="none" w:sz="0" w:space="0" w:color="auto"/>
                <w:left w:val="none" w:sz="0" w:space="0" w:color="auto"/>
                <w:bottom w:val="none" w:sz="0" w:space="0" w:color="auto"/>
                <w:right w:val="none" w:sz="0" w:space="0" w:color="auto"/>
              </w:divBdr>
            </w:div>
            <w:div w:id="1683776584">
              <w:marLeft w:val="0"/>
              <w:marRight w:val="0"/>
              <w:marTop w:val="0"/>
              <w:marBottom w:val="0"/>
              <w:divBdr>
                <w:top w:val="none" w:sz="0" w:space="0" w:color="auto"/>
                <w:left w:val="none" w:sz="0" w:space="0" w:color="auto"/>
                <w:bottom w:val="none" w:sz="0" w:space="0" w:color="auto"/>
                <w:right w:val="none" w:sz="0" w:space="0" w:color="auto"/>
              </w:divBdr>
            </w:div>
            <w:div w:id="1299721703">
              <w:marLeft w:val="0"/>
              <w:marRight w:val="0"/>
              <w:marTop w:val="0"/>
              <w:marBottom w:val="0"/>
              <w:divBdr>
                <w:top w:val="none" w:sz="0" w:space="0" w:color="auto"/>
                <w:left w:val="none" w:sz="0" w:space="0" w:color="auto"/>
                <w:bottom w:val="none" w:sz="0" w:space="0" w:color="auto"/>
                <w:right w:val="none" w:sz="0" w:space="0" w:color="auto"/>
              </w:divBdr>
            </w:div>
            <w:div w:id="149518994">
              <w:marLeft w:val="0"/>
              <w:marRight w:val="0"/>
              <w:marTop w:val="0"/>
              <w:marBottom w:val="0"/>
              <w:divBdr>
                <w:top w:val="none" w:sz="0" w:space="0" w:color="auto"/>
                <w:left w:val="none" w:sz="0" w:space="0" w:color="auto"/>
                <w:bottom w:val="none" w:sz="0" w:space="0" w:color="auto"/>
                <w:right w:val="none" w:sz="0" w:space="0" w:color="auto"/>
              </w:divBdr>
            </w:div>
            <w:div w:id="1706981037">
              <w:marLeft w:val="0"/>
              <w:marRight w:val="0"/>
              <w:marTop w:val="0"/>
              <w:marBottom w:val="0"/>
              <w:divBdr>
                <w:top w:val="none" w:sz="0" w:space="0" w:color="auto"/>
                <w:left w:val="none" w:sz="0" w:space="0" w:color="auto"/>
                <w:bottom w:val="none" w:sz="0" w:space="0" w:color="auto"/>
                <w:right w:val="none" w:sz="0" w:space="0" w:color="auto"/>
              </w:divBdr>
            </w:div>
            <w:div w:id="1857428317">
              <w:marLeft w:val="0"/>
              <w:marRight w:val="0"/>
              <w:marTop w:val="0"/>
              <w:marBottom w:val="0"/>
              <w:divBdr>
                <w:top w:val="none" w:sz="0" w:space="0" w:color="auto"/>
                <w:left w:val="none" w:sz="0" w:space="0" w:color="auto"/>
                <w:bottom w:val="none" w:sz="0" w:space="0" w:color="auto"/>
                <w:right w:val="none" w:sz="0" w:space="0" w:color="auto"/>
              </w:divBdr>
            </w:div>
            <w:div w:id="1233197125">
              <w:marLeft w:val="0"/>
              <w:marRight w:val="0"/>
              <w:marTop w:val="0"/>
              <w:marBottom w:val="0"/>
              <w:divBdr>
                <w:top w:val="none" w:sz="0" w:space="0" w:color="auto"/>
                <w:left w:val="none" w:sz="0" w:space="0" w:color="auto"/>
                <w:bottom w:val="none" w:sz="0" w:space="0" w:color="auto"/>
                <w:right w:val="none" w:sz="0" w:space="0" w:color="auto"/>
              </w:divBdr>
            </w:div>
            <w:div w:id="647785653">
              <w:marLeft w:val="0"/>
              <w:marRight w:val="0"/>
              <w:marTop w:val="0"/>
              <w:marBottom w:val="0"/>
              <w:divBdr>
                <w:top w:val="none" w:sz="0" w:space="0" w:color="auto"/>
                <w:left w:val="none" w:sz="0" w:space="0" w:color="auto"/>
                <w:bottom w:val="none" w:sz="0" w:space="0" w:color="auto"/>
                <w:right w:val="none" w:sz="0" w:space="0" w:color="auto"/>
              </w:divBdr>
            </w:div>
            <w:div w:id="2142914242">
              <w:marLeft w:val="0"/>
              <w:marRight w:val="0"/>
              <w:marTop w:val="0"/>
              <w:marBottom w:val="0"/>
              <w:divBdr>
                <w:top w:val="none" w:sz="0" w:space="0" w:color="auto"/>
                <w:left w:val="none" w:sz="0" w:space="0" w:color="auto"/>
                <w:bottom w:val="none" w:sz="0" w:space="0" w:color="auto"/>
                <w:right w:val="none" w:sz="0" w:space="0" w:color="auto"/>
              </w:divBdr>
            </w:div>
            <w:div w:id="197396296">
              <w:marLeft w:val="0"/>
              <w:marRight w:val="0"/>
              <w:marTop w:val="0"/>
              <w:marBottom w:val="0"/>
              <w:divBdr>
                <w:top w:val="none" w:sz="0" w:space="0" w:color="auto"/>
                <w:left w:val="none" w:sz="0" w:space="0" w:color="auto"/>
                <w:bottom w:val="none" w:sz="0" w:space="0" w:color="auto"/>
                <w:right w:val="none" w:sz="0" w:space="0" w:color="auto"/>
              </w:divBdr>
            </w:div>
            <w:div w:id="1478915484">
              <w:marLeft w:val="0"/>
              <w:marRight w:val="0"/>
              <w:marTop w:val="0"/>
              <w:marBottom w:val="0"/>
              <w:divBdr>
                <w:top w:val="none" w:sz="0" w:space="0" w:color="auto"/>
                <w:left w:val="none" w:sz="0" w:space="0" w:color="auto"/>
                <w:bottom w:val="none" w:sz="0" w:space="0" w:color="auto"/>
                <w:right w:val="none" w:sz="0" w:space="0" w:color="auto"/>
              </w:divBdr>
            </w:div>
            <w:div w:id="314726423">
              <w:marLeft w:val="0"/>
              <w:marRight w:val="0"/>
              <w:marTop w:val="0"/>
              <w:marBottom w:val="0"/>
              <w:divBdr>
                <w:top w:val="none" w:sz="0" w:space="0" w:color="auto"/>
                <w:left w:val="none" w:sz="0" w:space="0" w:color="auto"/>
                <w:bottom w:val="none" w:sz="0" w:space="0" w:color="auto"/>
                <w:right w:val="none" w:sz="0" w:space="0" w:color="auto"/>
              </w:divBdr>
            </w:div>
            <w:div w:id="289282460">
              <w:marLeft w:val="0"/>
              <w:marRight w:val="0"/>
              <w:marTop w:val="0"/>
              <w:marBottom w:val="0"/>
              <w:divBdr>
                <w:top w:val="none" w:sz="0" w:space="0" w:color="auto"/>
                <w:left w:val="none" w:sz="0" w:space="0" w:color="auto"/>
                <w:bottom w:val="none" w:sz="0" w:space="0" w:color="auto"/>
                <w:right w:val="none" w:sz="0" w:space="0" w:color="auto"/>
              </w:divBdr>
            </w:div>
            <w:div w:id="380636959">
              <w:marLeft w:val="0"/>
              <w:marRight w:val="0"/>
              <w:marTop w:val="0"/>
              <w:marBottom w:val="0"/>
              <w:divBdr>
                <w:top w:val="none" w:sz="0" w:space="0" w:color="auto"/>
                <w:left w:val="none" w:sz="0" w:space="0" w:color="auto"/>
                <w:bottom w:val="none" w:sz="0" w:space="0" w:color="auto"/>
                <w:right w:val="none" w:sz="0" w:space="0" w:color="auto"/>
              </w:divBdr>
            </w:div>
            <w:div w:id="472987727">
              <w:marLeft w:val="0"/>
              <w:marRight w:val="0"/>
              <w:marTop w:val="0"/>
              <w:marBottom w:val="0"/>
              <w:divBdr>
                <w:top w:val="none" w:sz="0" w:space="0" w:color="auto"/>
                <w:left w:val="none" w:sz="0" w:space="0" w:color="auto"/>
                <w:bottom w:val="none" w:sz="0" w:space="0" w:color="auto"/>
                <w:right w:val="none" w:sz="0" w:space="0" w:color="auto"/>
              </w:divBdr>
            </w:div>
            <w:div w:id="1082067023">
              <w:marLeft w:val="0"/>
              <w:marRight w:val="0"/>
              <w:marTop w:val="0"/>
              <w:marBottom w:val="0"/>
              <w:divBdr>
                <w:top w:val="none" w:sz="0" w:space="0" w:color="auto"/>
                <w:left w:val="none" w:sz="0" w:space="0" w:color="auto"/>
                <w:bottom w:val="none" w:sz="0" w:space="0" w:color="auto"/>
                <w:right w:val="none" w:sz="0" w:space="0" w:color="auto"/>
              </w:divBdr>
            </w:div>
            <w:div w:id="1313097718">
              <w:marLeft w:val="0"/>
              <w:marRight w:val="0"/>
              <w:marTop w:val="0"/>
              <w:marBottom w:val="0"/>
              <w:divBdr>
                <w:top w:val="none" w:sz="0" w:space="0" w:color="auto"/>
                <w:left w:val="none" w:sz="0" w:space="0" w:color="auto"/>
                <w:bottom w:val="none" w:sz="0" w:space="0" w:color="auto"/>
                <w:right w:val="none" w:sz="0" w:space="0" w:color="auto"/>
              </w:divBdr>
            </w:div>
            <w:div w:id="1095714865">
              <w:marLeft w:val="0"/>
              <w:marRight w:val="0"/>
              <w:marTop w:val="0"/>
              <w:marBottom w:val="0"/>
              <w:divBdr>
                <w:top w:val="none" w:sz="0" w:space="0" w:color="auto"/>
                <w:left w:val="none" w:sz="0" w:space="0" w:color="auto"/>
                <w:bottom w:val="none" w:sz="0" w:space="0" w:color="auto"/>
                <w:right w:val="none" w:sz="0" w:space="0" w:color="auto"/>
              </w:divBdr>
            </w:div>
            <w:div w:id="734277610">
              <w:marLeft w:val="0"/>
              <w:marRight w:val="0"/>
              <w:marTop w:val="0"/>
              <w:marBottom w:val="0"/>
              <w:divBdr>
                <w:top w:val="none" w:sz="0" w:space="0" w:color="auto"/>
                <w:left w:val="none" w:sz="0" w:space="0" w:color="auto"/>
                <w:bottom w:val="none" w:sz="0" w:space="0" w:color="auto"/>
                <w:right w:val="none" w:sz="0" w:space="0" w:color="auto"/>
              </w:divBdr>
            </w:div>
            <w:div w:id="1160002292">
              <w:marLeft w:val="0"/>
              <w:marRight w:val="0"/>
              <w:marTop w:val="0"/>
              <w:marBottom w:val="0"/>
              <w:divBdr>
                <w:top w:val="none" w:sz="0" w:space="0" w:color="auto"/>
                <w:left w:val="none" w:sz="0" w:space="0" w:color="auto"/>
                <w:bottom w:val="none" w:sz="0" w:space="0" w:color="auto"/>
                <w:right w:val="none" w:sz="0" w:space="0" w:color="auto"/>
              </w:divBdr>
            </w:div>
            <w:div w:id="1183934818">
              <w:marLeft w:val="0"/>
              <w:marRight w:val="0"/>
              <w:marTop w:val="0"/>
              <w:marBottom w:val="0"/>
              <w:divBdr>
                <w:top w:val="none" w:sz="0" w:space="0" w:color="auto"/>
                <w:left w:val="none" w:sz="0" w:space="0" w:color="auto"/>
                <w:bottom w:val="none" w:sz="0" w:space="0" w:color="auto"/>
                <w:right w:val="none" w:sz="0" w:space="0" w:color="auto"/>
              </w:divBdr>
            </w:div>
            <w:div w:id="1926111812">
              <w:marLeft w:val="0"/>
              <w:marRight w:val="0"/>
              <w:marTop w:val="0"/>
              <w:marBottom w:val="0"/>
              <w:divBdr>
                <w:top w:val="none" w:sz="0" w:space="0" w:color="auto"/>
                <w:left w:val="none" w:sz="0" w:space="0" w:color="auto"/>
                <w:bottom w:val="none" w:sz="0" w:space="0" w:color="auto"/>
                <w:right w:val="none" w:sz="0" w:space="0" w:color="auto"/>
              </w:divBdr>
            </w:div>
            <w:div w:id="184951455">
              <w:marLeft w:val="0"/>
              <w:marRight w:val="0"/>
              <w:marTop w:val="0"/>
              <w:marBottom w:val="0"/>
              <w:divBdr>
                <w:top w:val="none" w:sz="0" w:space="0" w:color="auto"/>
                <w:left w:val="none" w:sz="0" w:space="0" w:color="auto"/>
                <w:bottom w:val="none" w:sz="0" w:space="0" w:color="auto"/>
                <w:right w:val="none" w:sz="0" w:space="0" w:color="auto"/>
              </w:divBdr>
            </w:div>
            <w:div w:id="1254708501">
              <w:marLeft w:val="0"/>
              <w:marRight w:val="0"/>
              <w:marTop w:val="0"/>
              <w:marBottom w:val="0"/>
              <w:divBdr>
                <w:top w:val="none" w:sz="0" w:space="0" w:color="auto"/>
                <w:left w:val="none" w:sz="0" w:space="0" w:color="auto"/>
                <w:bottom w:val="none" w:sz="0" w:space="0" w:color="auto"/>
                <w:right w:val="none" w:sz="0" w:space="0" w:color="auto"/>
              </w:divBdr>
            </w:div>
            <w:div w:id="674575029">
              <w:marLeft w:val="0"/>
              <w:marRight w:val="0"/>
              <w:marTop w:val="0"/>
              <w:marBottom w:val="0"/>
              <w:divBdr>
                <w:top w:val="none" w:sz="0" w:space="0" w:color="auto"/>
                <w:left w:val="none" w:sz="0" w:space="0" w:color="auto"/>
                <w:bottom w:val="none" w:sz="0" w:space="0" w:color="auto"/>
                <w:right w:val="none" w:sz="0" w:space="0" w:color="auto"/>
              </w:divBdr>
            </w:div>
            <w:div w:id="1438210923">
              <w:marLeft w:val="0"/>
              <w:marRight w:val="0"/>
              <w:marTop w:val="0"/>
              <w:marBottom w:val="0"/>
              <w:divBdr>
                <w:top w:val="none" w:sz="0" w:space="0" w:color="auto"/>
                <w:left w:val="none" w:sz="0" w:space="0" w:color="auto"/>
                <w:bottom w:val="none" w:sz="0" w:space="0" w:color="auto"/>
                <w:right w:val="none" w:sz="0" w:space="0" w:color="auto"/>
              </w:divBdr>
            </w:div>
            <w:div w:id="991983377">
              <w:marLeft w:val="0"/>
              <w:marRight w:val="0"/>
              <w:marTop w:val="0"/>
              <w:marBottom w:val="0"/>
              <w:divBdr>
                <w:top w:val="none" w:sz="0" w:space="0" w:color="auto"/>
                <w:left w:val="none" w:sz="0" w:space="0" w:color="auto"/>
                <w:bottom w:val="none" w:sz="0" w:space="0" w:color="auto"/>
                <w:right w:val="none" w:sz="0" w:space="0" w:color="auto"/>
              </w:divBdr>
            </w:div>
            <w:div w:id="1982807780">
              <w:marLeft w:val="0"/>
              <w:marRight w:val="0"/>
              <w:marTop w:val="0"/>
              <w:marBottom w:val="0"/>
              <w:divBdr>
                <w:top w:val="none" w:sz="0" w:space="0" w:color="auto"/>
                <w:left w:val="none" w:sz="0" w:space="0" w:color="auto"/>
                <w:bottom w:val="none" w:sz="0" w:space="0" w:color="auto"/>
                <w:right w:val="none" w:sz="0" w:space="0" w:color="auto"/>
              </w:divBdr>
            </w:div>
            <w:div w:id="1021510910">
              <w:marLeft w:val="0"/>
              <w:marRight w:val="0"/>
              <w:marTop w:val="0"/>
              <w:marBottom w:val="0"/>
              <w:divBdr>
                <w:top w:val="none" w:sz="0" w:space="0" w:color="auto"/>
                <w:left w:val="none" w:sz="0" w:space="0" w:color="auto"/>
                <w:bottom w:val="none" w:sz="0" w:space="0" w:color="auto"/>
                <w:right w:val="none" w:sz="0" w:space="0" w:color="auto"/>
              </w:divBdr>
            </w:div>
            <w:div w:id="259532490">
              <w:marLeft w:val="0"/>
              <w:marRight w:val="0"/>
              <w:marTop w:val="0"/>
              <w:marBottom w:val="0"/>
              <w:divBdr>
                <w:top w:val="none" w:sz="0" w:space="0" w:color="auto"/>
                <w:left w:val="none" w:sz="0" w:space="0" w:color="auto"/>
                <w:bottom w:val="none" w:sz="0" w:space="0" w:color="auto"/>
                <w:right w:val="none" w:sz="0" w:space="0" w:color="auto"/>
              </w:divBdr>
            </w:div>
            <w:div w:id="532306517">
              <w:marLeft w:val="0"/>
              <w:marRight w:val="0"/>
              <w:marTop w:val="0"/>
              <w:marBottom w:val="0"/>
              <w:divBdr>
                <w:top w:val="none" w:sz="0" w:space="0" w:color="auto"/>
                <w:left w:val="none" w:sz="0" w:space="0" w:color="auto"/>
                <w:bottom w:val="none" w:sz="0" w:space="0" w:color="auto"/>
                <w:right w:val="none" w:sz="0" w:space="0" w:color="auto"/>
              </w:divBdr>
            </w:div>
            <w:div w:id="130249428">
              <w:marLeft w:val="0"/>
              <w:marRight w:val="0"/>
              <w:marTop w:val="0"/>
              <w:marBottom w:val="0"/>
              <w:divBdr>
                <w:top w:val="none" w:sz="0" w:space="0" w:color="auto"/>
                <w:left w:val="none" w:sz="0" w:space="0" w:color="auto"/>
                <w:bottom w:val="none" w:sz="0" w:space="0" w:color="auto"/>
                <w:right w:val="none" w:sz="0" w:space="0" w:color="auto"/>
              </w:divBdr>
            </w:div>
            <w:div w:id="1656496271">
              <w:marLeft w:val="0"/>
              <w:marRight w:val="0"/>
              <w:marTop w:val="0"/>
              <w:marBottom w:val="0"/>
              <w:divBdr>
                <w:top w:val="none" w:sz="0" w:space="0" w:color="auto"/>
                <w:left w:val="none" w:sz="0" w:space="0" w:color="auto"/>
                <w:bottom w:val="none" w:sz="0" w:space="0" w:color="auto"/>
                <w:right w:val="none" w:sz="0" w:space="0" w:color="auto"/>
              </w:divBdr>
            </w:div>
            <w:div w:id="596987513">
              <w:marLeft w:val="0"/>
              <w:marRight w:val="0"/>
              <w:marTop w:val="0"/>
              <w:marBottom w:val="0"/>
              <w:divBdr>
                <w:top w:val="none" w:sz="0" w:space="0" w:color="auto"/>
                <w:left w:val="none" w:sz="0" w:space="0" w:color="auto"/>
                <w:bottom w:val="none" w:sz="0" w:space="0" w:color="auto"/>
                <w:right w:val="none" w:sz="0" w:space="0" w:color="auto"/>
              </w:divBdr>
            </w:div>
            <w:div w:id="81147941">
              <w:marLeft w:val="0"/>
              <w:marRight w:val="0"/>
              <w:marTop w:val="0"/>
              <w:marBottom w:val="0"/>
              <w:divBdr>
                <w:top w:val="none" w:sz="0" w:space="0" w:color="auto"/>
                <w:left w:val="none" w:sz="0" w:space="0" w:color="auto"/>
                <w:bottom w:val="none" w:sz="0" w:space="0" w:color="auto"/>
                <w:right w:val="none" w:sz="0" w:space="0" w:color="auto"/>
              </w:divBdr>
            </w:div>
            <w:div w:id="37971662">
              <w:marLeft w:val="0"/>
              <w:marRight w:val="0"/>
              <w:marTop w:val="0"/>
              <w:marBottom w:val="0"/>
              <w:divBdr>
                <w:top w:val="none" w:sz="0" w:space="0" w:color="auto"/>
                <w:left w:val="none" w:sz="0" w:space="0" w:color="auto"/>
                <w:bottom w:val="none" w:sz="0" w:space="0" w:color="auto"/>
                <w:right w:val="none" w:sz="0" w:space="0" w:color="auto"/>
              </w:divBdr>
            </w:div>
            <w:div w:id="176585268">
              <w:marLeft w:val="0"/>
              <w:marRight w:val="0"/>
              <w:marTop w:val="0"/>
              <w:marBottom w:val="0"/>
              <w:divBdr>
                <w:top w:val="none" w:sz="0" w:space="0" w:color="auto"/>
                <w:left w:val="none" w:sz="0" w:space="0" w:color="auto"/>
                <w:bottom w:val="none" w:sz="0" w:space="0" w:color="auto"/>
                <w:right w:val="none" w:sz="0" w:space="0" w:color="auto"/>
              </w:divBdr>
            </w:div>
            <w:div w:id="912810690">
              <w:marLeft w:val="0"/>
              <w:marRight w:val="0"/>
              <w:marTop w:val="0"/>
              <w:marBottom w:val="0"/>
              <w:divBdr>
                <w:top w:val="none" w:sz="0" w:space="0" w:color="auto"/>
                <w:left w:val="none" w:sz="0" w:space="0" w:color="auto"/>
                <w:bottom w:val="none" w:sz="0" w:space="0" w:color="auto"/>
                <w:right w:val="none" w:sz="0" w:space="0" w:color="auto"/>
              </w:divBdr>
            </w:div>
            <w:div w:id="1221164799">
              <w:marLeft w:val="0"/>
              <w:marRight w:val="0"/>
              <w:marTop w:val="0"/>
              <w:marBottom w:val="0"/>
              <w:divBdr>
                <w:top w:val="none" w:sz="0" w:space="0" w:color="auto"/>
                <w:left w:val="none" w:sz="0" w:space="0" w:color="auto"/>
                <w:bottom w:val="none" w:sz="0" w:space="0" w:color="auto"/>
                <w:right w:val="none" w:sz="0" w:space="0" w:color="auto"/>
              </w:divBdr>
            </w:div>
            <w:div w:id="825973514">
              <w:marLeft w:val="0"/>
              <w:marRight w:val="0"/>
              <w:marTop w:val="0"/>
              <w:marBottom w:val="0"/>
              <w:divBdr>
                <w:top w:val="none" w:sz="0" w:space="0" w:color="auto"/>
                <w:left w:val="none" w:sz="0" w:space="0" w:color="auto"/>
                <w:bottom w:val="none" w:sz="0" w:space="0" w:color="auto"/>
                <w:right w:val="none" w:sz="0" w:space="0" w:color="auto"/>
              </w:divBdr>
            </w:div>
            <w:div w:id="676688694">
              <w:marLeft w:val="0"/>
              <w:marRight w:val="0"/>
              <w:marTop w:val="0"/>
              <w:marBottom w:val="0"/>
              <w:divBdr>
                <w:top w:val="none" w:sz="0" w:space="0" w:color="auto"/>
                <w:left w:val="none" w:sz="0" w:space="0" w:color="auto"/>
                <w:bottom w:val="none" w:sz="0" w:space="0" w:color="auto"/>
                <w:right w:val="none" w:sz="0" w:space="0" w:color="auto"/>
              </w:divBdr>
            </w:div>
            <w:div w:id="257181222">
              <w:marLeft w:val="0"/>
              <w:marRight w:val="0"/>
              <w:marTop w:val="0"/>
              <w:marBottom w:val="0"/>
              <w:divBdr>
                <w:top w:val="none" w:sz="0" w:space="0" w:color="auto"/>
                <w:left w:val="none" w:sz="0" w:space="0" w:color="auto"/>
                <w:bottom w:val="none" w:sz="0" w:space="0" w:color="auto"/>
                <w:right w:val="none" w:sz="0" w:space="0" w:color="auto"/>
              </w:divBdr>
            </w:div>
            <w:div w:id="879901586">
              <w:marLeft w:val="0"/>
              <w:marRight w:val="0"/>
              <w:marTop w:val="0"/>
              <w:marBottom w:val="0"/>
              <w:divBdr>
                <w:top w:val="none" w:sz="0" w:space="0" w:color="auto"/>
                <w:left w:val="none" w:sz="0" w:space="0" w:color="auto"/>
                <w:bottom w:val="none" w:sz="0" w:space="0" w:color="auto"/>
                <w:right w:val="none" w:sz="0" w:space="0" w:color="auto"/>
              </w:divBdr>
            </w:div>
            <w:div w:id="2013334763">
              <w:marLeft w:val="0"/>
              <w:marRight w:val="0"/>
              <w:marTop w:val="0"/>
              <w:marBottom w:val="0"/>
              <w:divBdr>
                <w:top w:val="none" w:sz="0" w:space="0" w:color="auto"/>
                <w:left w:val="none" w:sz="0" w:space="0" w:color="auto"/>
                <w:bottom w:val="none" w:sz="0" w:space="0" w:color="auto"/>
                <w:right w:val="none" w:sz="0" w:space="0" w:color="auto"/>
              </w:divBdr>
            </w:div>
            <w:div w:id="798189521">
              <w:marLeft w:val="0"/>
              <w:marRight w:val="0"/>
              <w:marTop w:val="0"/>
              <w:marBottom w:val="0"/>
              <w:divBdr>
                <w:top w:val="none" w:sz="0" w:space="0" w:color="auto"/>
                <w:left w:val="none" w:sz="0" w:space="0" w:color="auto"/>
                <w:bottom w:val="none" w:sz="0" w:space="0" w:color="auto"/>
                <w:right w:val="none" w:sz="0" w:space="0" w:color="auto"/>
              </w:divBdr>
            </w:div>
            <w:div w:id="1912498832">
              <w:marLeft w:val="0"/>
              <w:marRight w:val="0"/>
              <w:marTop w:val="0"/>
              <w:marBottom w:val="0"/>
              <w:divBdr>
                <w:top w:val="none" w:sz="0" w:space="0" w:color="auto"/>
                <w:left w:val="none" w:sz="0" w:space="0" w:color="auto"/>
                <w:bottom w:val="none" w:sz="0" w:space="0" w:color="auto"/>
                <w:right w:val="none" w:sz="0" w:space="0" w:color="auto"/>
              </w:divBdr>
            </w:div>
            <w:div w:id="1133056652">
              <w:marLeft w:val="0"/>
              <w:marRight w:val="0"/>
              <w:marTop w:val="0"/>
              <w:marBottom w:val="0"/>
              <w:divBdr>
                <w:top w:val="none" w:sz="0" w:space="0" w:color="auto"/>
                <w:left w:val="none" w:sz="0" w:space="0" w:color="auto"/>
                <w:bottom w:val="none" w:sz="0" w:space="0" w:color="auto"/>
                <w:right w:val="none" w:sz="0" w:space="0" w:color="auto"/>
              </w:divBdr>
            </w:div>
            <w:div w:id="1393988">
              <w:marLeft w:val="0"/>
              <w:marRight w:val="0"/>
              <w:marTop w:val="0"/>
              <w:marBottom w:val="0"/>
              <w:divBdr>
                <w:top w:val="none" w:sz="0" w:space="0" w:color="auto"/>
                <w:left w:val="none" w:sz="0" w:space="0" w:color="auto"/>
                <w:bottom w:val="none" w:sz="0" w:space="0" w:color="auto"/>
                <w:right w:val="none" w:sz="0" w:space="0" w:color="auto"/>
              </w:divBdr>
            </w:div>
            <w:div w:id="1277062229">
              <w:marLeft w:val="0"/>
              <w:marRight w:val="0"/>
              <w:marTop w:val="0"/>
              <w:marBottom w:val="0"/>
              <w:divBdr>
                <w:top w:val="none" w:sz="0" w:space="0" w:color="auto"/>
                <w:left w:val="none" w:sz="0" w:space="0" w:color="auto"/>
                <w:bottom w:val="none" w:sz="0" w:space="0" w:color="auto"/>
                <w:right w:val="none" w:sz="0" w:space="0" w:color="auto"/>
              </w:divBdr>
            </w:div>
            <w:div w:id="806355148">
              <w:marLeft w:val="0"/>
              <w:marRight w:val="0"/>
              <w:marTop w:val="0"/>
              <w:marBottom w:val="0"/>
              <w:divBdr>
                <w:top w:val="none" w:sz="0" w:space="0" w:color="auto"/>
                <w:left w:val="none" w:sz="0" w:space="0" w:color="auto"/>
                <w:bottom w:val="none" w:sz="0" w:space="0" w:color="auto"/>
                <w:right w:val="none" w:sz="0" w:space="0" w:color="auto"/>
              </w:divBdr>
            </w:div>
            <w:div w:id="614793818">
              <w:marLeft w:val="0"/>
              <w:marRight w:val="0"/>
              <w:marTop w:val="0"/>
              <w:marBottom w:val="0"/>
              <w:divBdr>
                <w:top w:val="none" w:sz="0" w:space="0" w:color="auto"/>
                <w:left w:val="none" w:sz="0" w:space="0" w:color="auto"/>
                <w:bottom w:val="none" w:sz="0" w:space="0" w:color="auto"/>
                <w:right w:val="none" w:sz="0" w:space="0" w:color="auto"/>
              </w:divBdr>
            </w:div>
            <w:div w:id="1221357068">
              <w:marLeft w:val="0"/>
              <w:marRight w:val="0"/>
              <w:marTop w:val="0"/>
              <w:marBottom w:val="0"/>
              <w:divBdr>
                <w:top w:val="none" w:sz="0" w:space="0" w:color="auto"/>
                <w:left w:val="none" w:sz="0" w:space="0" w:color="auto"/>
                <w:bottom w:val="none" w:sz="0" w:space="0" w:color="auto"/>
                <w:right w:val="none" w:sz="0" w:space="0" w:color="auto"/>
              </w:divBdr>
            </w:div>
            <w:div w:id="1847668978">
              <w:marLeft w:val="0"/>
              <w:marRight w:val="0"/>
              <w:marTop w:val="0"/>
              <w:marBottom w:val="0"/>
              <w:divBdr>
                <w:top w:val="none" w:sz="0" w:space="0" w:color="auto"/>
                <w:left w:val="none" w:sz="0" w:space="0" w:color="auto"/>
                <w:bottom w:val="none" w:sz="0" w:space="0" w:color="auto"/>
                <w:right w:val="none" w:sz="0" w:space="0" w:color="auto"/>
              </w:divBdr>
            </w:div>
            <w:div w:id="947155239">
              <w:marLeft w:val="0"/>
              <w:marRight w:val="0"/>
              <w:marTop w:val="0"/>
              <w:marBottom w:val="0"/>
              <w:divBdr>
                <w:top w:val="none" w:sz="0" w:space="0" w:color="auto"/>
                <w:left w:val="none" w:sz="0" w:space="0" w:color="auto"/>
                <w:bottom w:val="none" w:sz="0" w:space="0" w:color="auto"/>
                <w:right w:val="none" w:sz="0" w:space="0" w:color="auto"/>
              </w:divBdr>
            </w:div>
            <w:div w:id="496502714">
              <w:marLeft w:val="0"/>
              <w:marRight w:val="0"/>
              <w:marTop w:val="0"/>
              <w:marBottom w:val="0"/>
              <w:divBdr>
                <w:top w:val="none" w:sz="0" w:space="0" w:color="auto"/>
                <w:left w:val="none" w:sz="0" w:space="0" w:color="auto"/>
                <w:bottom w:val="none" w:sz="0" w:space="0" w:color="auto"/>
                <w:right w:val="none" w:sz="0" w:space="0" w:color="auto"/>
              </w:divBdr>
            </w:div>
            <w:div w:id="1661345859">
              <w:marLeft w:val="0"/>
              <w:marRight w:val="0"/>
              <w:marTop w:val="0"/>
              <w:marBottom w:val="0"/>
              <w:divBdr>
                <w:top w:val="none" w:sz="0" w:space="0" w:color="auto"/>
                <w:left w:val="none" w:sz="0" w:space="0" w:color="auto"/>
                <w:bottom w:val="none" w:sz="0" w:space="0" w:color="auto"/>
                <w:right w:val="none" w:sz="0" w:space="0" w:color="auto"/>
              </w:divBdr>
            </w:div>
            <w:div w:id="731276647">
              <w:marLeft w:val="0"/>
              <w:marRight w:val="0"/>
              <w:marTop w:val="0"/>
              <w:marBottom w:val="0"/>
              <w:divBdr>
                <w:top w:val="none" w:sz="0" w:space="0" w:color="auto"/>
                <w:left w:val="none" w:sz="0" w:space="0" w:color="auto"/>
                <w:bottom w:val="none" w:sz="0" w:space="0" w:color="auto"/>
                <w:right w:val="none" w:sz="0" w:space="0" w:color="auto"/>
              </w:divBdr>
            </w:div>
            <w:div w:id="1296719167">
              <w:marLeft w:val="0"/>
              <w:marRight w:val="0"/>
              <w:marTop w:val="0"/>
              <w:marBottom w:val="0"/>
              <w:divBdr>
                <w:top w:val="none" w:sz="0" w:space="0" w:color="auto"/>
                <w:left w:val="none" w:sz="0" w:space="0" w:color="auto"/>
                <w:bottom w:val="none" w:sz="0" w:space="0" w:color="auto"/>
                <w:right w:val="none" w:sz="0" w:space="0" w:color="auto"/>
              </w:divBdr>
            </w:div>
            <w:div w:id="1575316113">
              <w:marLeft w:val="0"/>
              <w:marRight w:val="0"/>
              <w:marTop w:val="0"/>
              <w:marBottom w:val="0"/>
              <w:divBdr>
                <w:top w:val="none" w:sz="0" w:space="0" w:color="auto"/>
                <w:left w:val="none" w:sz="0" w:space="0" w:color="auto"/>
                <w:bottom w:val="none" w:sz="0" w:space="0" w:color="auto"/>
                <w:right w:val="none" w:sz="0" w:space="0" w:color="auto"/>
              </w:divBdr>
            </w:div>
            <w:div w:id="1556357794">
              <w:marLeft w:val="0"/>
              <w:marRight w:val="0"/>
              <w:marTop w:val="0"/>
              <w:marBottom w:val="0"/>
              <w:divBdr>
                <w:top w:val="none" w:sz="0" w:space="0" w:color="auto"/>
                <w:left w:val="none" w:sz="0" w:space="0" w:color="auto"/>
                <w:bottom w:val="none" w:sz="0" w:space="0" w:color="auto"/>
                <w:right w:val="none" w:sz="0" w:space="0" w:color="auto"/>
              </w:divBdr>
            </w:div>
            <w:div w:id="835997163">
              <w:marLeft w:val="0"/>
              <w:marRight w:val="0"/>
              <w:marTop w:val="0"/>
              <w:marBottom w:val="0"/>
              <w:divBdr>
                <w:top w:val="none" w:sz="0" w:space="0" w:color="auto"/>
                <w:left w:val="none" w:sz="0" w:space="0" w:color="auto"/>
                <w:bottom w:val="none" w:sz="0" w:space="0" w:color="auto"/>
                <w:right w:val="none" w:sz="0" w:space="0" w:color="auto"/>
              </w:divBdr>
            </w:div>
            <w:div w:id="1652560316">
              <w:marLeft w:val="0"/>
              <w:marRight w:val="0"/>
              <w:marTop w:val="0"/>
              <w:marBottom w:val="0"/>
              <w:divBdr>
                <w:top w:val="none" w:sz="0" w:space="0" w:color="auto"/>
                <w:left w:val="none" w:sz="0" w:space="0" w:color="auto"/>
                <w:bottom w:val="none" w:sz="0" w:space="0" w:color="auto"/>
                <w:right w:val="none" w:sz="0" w:space="0" w:color="auto"/>
              </w:divBdr>
            </w:div>
            <w:div w:id="1456219312">
              <w:marLeft w:val="0"/>
              <w:marRight w:val="0"/>
              <w:marTop w:val="0"/>
              <w:marBottom w:val="0"/>
              <w:divBdr>
                <w:top w:val="none" w:sz="0" w:space="0" w:color="auto"/>
                <w:left w:val="none" w:sz="0" w:space="0" w:color="auto"/>
                <w:bottom w:val="none" w:sz="0" w:space="0" w:color="auto"/>
                <w:right w:val="none" w:sz="0" w:space="0" w:color="auto"/>
              </w:divBdr>
            </w:div>
            <w:div w:id="125440895">
              <w:marLeft w:val="0"/>
              <w:marRight w:val="0"/>
              <w:marTop w:val="0"/>
              <w:marBottom w:val="0"/>
              <w:divBdr>
                <w:top w:val="none" w:sz="0" w:space="0" w:color="auto"/>
                <w:left w:val="none" w:sz="0" w:space="0" w:color="auto"/>
                <w:bottom w:val="none" w:sz="0" w:space="0" w:color="auto"/>
                <w:right w:val="none" w:sz="0" w:space="0" w:color="auto"/>
              </w:divBdr>
            </w:div>
            <w:div w:id="1936474699">
              <w:marLeft w:val="0"/>
              <w:marRight w:val="0"/>
              <w:marTop w:val="0"/>
              <w:marBottom w:val="0"/>
              <w:divBdr>
                <w:top w:val="none" w:sz="0" w:space="0" w:color="auto"/>
                <w:left w:val="none" w:sz="0" w:space="0" w:color="auto"/>
                <w:bottom w:val="none" w:sz="0" w:space="0" w:color="auto"/>
                <w:right w:val="none" w:sz="0" w:space="0" w:color="auto"/>
              </w:divBdr>
            </w:div>
            <w:div w:id="1144931840">
              <w:marLeft w:val="0"/>
              <w:marRight w:val="0"/>
              <w:marTop w:val="0"/>
              <w:marBottom w:val="0"/>
              <w:divBdr>
                <w:top w:val="none" w:sz="0" w:space="0" w:color="auto"/>
                <w:left w:val="none" w:sz="0" w:space="0" w:color="auto"/>
                <w:bottom w:val="none" w:sz="0" w:space="0" w:color="auto"/>
                <w:right w:val="none" w:sz="0" w:space="0" w:color="auto"/>
              </w:divBdr>
            </w:div>
            <w:div w:id="470557264">
              <w:marLeft w:val="0"/>
              <w:marRight w:val="0"/>
              <w:marTop w:val="0"/>
              <w:marBottom w:val="0"/>
              <w:divBdr>
                <w:top w:val="none" w:sz="0" w:space="0" w:color="auto"/>
                <w:left w:val="none" w:sz="0" w:space="0" w:color="auto"/>
                <w:bottom w:val="none" w:sz="0" w:space="0" w:color="auto"/>
                <w:right w:val="none" w:sz="0" w:space="0" w:color="auto"/>
              </w:divBdr>
            </w:div>
            <w:div w:id="1867595567">
              <w:marLeft w:val="0"/>
              <w:marRight w:val="0"/>
              <w:marTop w:val="0"/>
              <w:marBottom w:val="0"/>
              <w:divBdr>
                <w:top w:val="none" w:sz="0" w:space="0" w:color="auto"/>
                <w:left w:val="none" w:sz="0" w:space="0" w:color="auto"/>
                <w:bottom w:val="none" w:sz="0" w:space="0" w:color="auto"/>
                <w:right w:val="none" w:sz="0" w:space="0" w:color="auto"/>
              </w:divBdr>
            </w:div>
            <w:div w:id="2055421827">
              <w:marLeft w:val="0"/>
              <w:marRight w:val="0"/>
              <w:marTop w:val="0"/>
              <w:marBottom w:val="0"/>
              <w:divBdr>
                <w:top w:val="none" w:sz="0" w:space="0" w:color="auto"/>
                <w:left w:val="none" w:sz="0" w:space="0" w:color="auto"/>
                <w:bottom w:val="none" w:sz="0" w:space="0" w:color="auto"/>
                <w:right w:val="none" w:sz="0" w:space="0" w:color="auto"/>
              </w:divBdr>
            </w:div>
            <w:div w:id="764152116">
              <w:marLeft w:val="0"/>
              <w:marRight w:val="0"/>
              <w:marTop w:val="0"/>
              <w:marBottom w:val="0"/>
              <w:divBdr>
                <w:top w:val="none" w:sz="0" w:space="0" w:color="auto"/>
                <w:left w:val="none" w:sz="0" w:space="0" w:color="auto"/>
                <w:bottom w:val="none" w:sz="0" w:space="0" w:color="auto"/>
                <w:right w:val="none" w:sz="0" w:space="0" w:color="auto"/>
              </w:divBdr>
            </w:div>
            <w:div w:id="325675324">
              <w:marLeft w:val="0"/>
              <w:marRight w:val="0"/>
              <w:marTop w:val="0"/>
              <w:marBottom w:val="0"/>
              <w:divBdr>
                <w:top w:val="none" w:sz="0" w:space="0" w:color="auto"/>
                <w:left w:val="none" w:sz="0" w:space="0" w:color="auto"/>
                <w:bottom w:val="none" w:sz="0" w:space="0" w:color="auto"/>
                <w:right w:val="none" w:sz="0" w:space="0" w:color="auto"/>
              </w:divBdr>
            </w:div>
            <w:div w:id="1244991851">
              <w:marLeft w:val="0"/>
              <w:marRight w:val="0"/>
              <w:marTop w:val="0"/>
              <w:marBottom w:val="0"/>
              <w:divBdr>
                <w:top w:val="none" w:sz="0" w:space="0" w:color="auto"/>
                <w:left w:val="none" w:sz="0" w:space="0" w:color="auto"/>
                <w:bottom w:val="none" w:sz="0" w:space="0" w:color="auto"/>
                <w:right w:val="none" w:sz="0" w:space="0" w:color="auto"/>
              </w:divBdr>
            </w:div>
            <w:div w:id="1347249831">
              <w:marLeft w:val="0"/>
              <w:marRight w:val="0"/>
              <w:marTop w:val="0"/>
              <w:marBottom w:val="0"/>
              <w:divBdr>
                <w:top w:val="none" w:sz="0" w:space="0" w:color="auto"/>
                <w:left w:val="none" w:sz="0" w:space="0" w:color="auto"/>
                <w:bottom w:val="none" w:sz="0" w:space="0" w:color="auto"/>
                <w:right w:val="none" w:sz="0" w:space="0" w:color="auto"/>
              </w:divBdr>
            </w:div>
            <w:div w:id="1163011485">
              <w:marLeft w:val="0"/>
              <w:marRight w:val="0"/>
              <w:marTop w:val="0"/>
              <w:marBottom w:val="0"/>
              <w:divBdr>
                <w:top w:val="none" w:sz="0" w:space="0" w:color="auto"/>
                <w:left w:val="none" w:sz="0" w:space="0" w:color="auto"/>
                <w:bottom w:val="none" w:sz="0" w:space="0" w:color="auto"/>
                <w:right w:val="none" w:sz="0" w:space="0" w:color="auto"/>
              </w:divBdr>
            </w:div>
            <w:div w:id="454982235">
              <w:marLeft w:val="0"/>
              <w:marRight w:val="0"/>
              <w:marTop w:val="0"/>
              <w:marBottom w:val="0"/>
              <w:divBdr>
                <w:top w:val="none" w:sz="0" w:space="0" w:color="auto"/>
                <w:left w:val="none" w:sz="0" w:space="0" w:color="auto"/>
                <w:bottom w:val="none" w:sz="0" w:space="0" w:color="auto"/>
                <w:right w:val="none" w:sz="0" w:space="0" w:color="auto"/>
              </w:divBdr>
            </w:div>
            <w:div w:id="549149702">
              <w:marLeft w:val="0"/>
              <w:marRight w:val="0"/>
              <w:marTop w:val="0"/>
              <w:marBottom w:val="0"/>
              <w:divBdr>
                <w:top w:val="none" w:sz="0" w:space="0" w:color="auto"/>
                <w:left w:val="none" w:sz="0" w:space="0" w:color="auto"/>
                <w:bottom w:val="none" w:sz="0" w:space="0" w:color="auto"/>
                <w:right w:val="none" w:sz="0" w:space="0" w:color="auto"/>
              </w:divBdr>
            </w:div>
            <w:div w:id="2016954483">
              <w:marLeft w:val="0"/>
              <w:marRight w:val="0"/>
              <w:marTop w:val="0"/>
              <w:marBottom w:val="0"/>
              <w:divBdr>
                <w:top w:val="none" w:sz="0" w:space="0" w:color="auto"/>
                <w:left w:val="none" w:sz="0" w:space="0" w:color="auto"/>
                <w:bottom w:val="none" w:sz="0" w:space="0" w:color="auto"/>
                <w:right w:val="none" w:sz="0" w:space="0" w:color="auto"/>
              </w:divBdr>
            </w:div>
            <w:div w:id="177275570">
              <w:marLeft w:val="0"/>
              <w:marRight w:val="0"/>
              <w:marTop w:val="0"/>
              <w:marBottom w:val="0"/>
              <w:divBdr>
                <w:top w:val="none" w:sz="0" w:space="0" w:color="auto"/>
                <w:left w:val="none" w:sz="0" w:space="0" w:color="auto"/>
                <w:bottom w:val="none" w:sz="0" w:space="0" w:color="auto"/>
                <w:right w:val="none" w:sz="0" w:space="0" w:color="auto"/>
              </w:divBdr>
            </w:div>
            <w:div w:id="1695769972">
              <w:marLeft w:val="0"/>
              <w:marRight w:val="0"/>
              <w:marTop w:val="0"/>
              <w:marBottom w:val="0"/>
              <w:divBdr>
                <w:top w:val="none" w:sz="0" w:space="0" w:color="auto"/>
                <w:left w:val="none" w:sz="0" w:space="0" w:color="auto"/>
                <w:bottom w:val="none" w:sz="0" w:space="0" w:color="auto"/>
                <w:right w:val="none" w:sz="0" w:space="0" w:color="auto"/>
              </w:divBdr>
            </w:div>
            <w:div w:id="909193423">
              <w:marLeft w:val="0"/>
              <w:marRight w:val="0"/>
              <w:marTop w:val="0"/>
              <w:marBottom w:val="0"/>
              <w:divBdr>
                <w:top w:val="none" w:sz="0" w:space="0" w:color="auto"/>
                <w:left w:val="none" w:sz="0" w:space="0" w:color="auto"/>
                <w:bottom w:val="none" w:sz="0" w:space="0" w:color="auto"/>
                <w:right w:val="none" w:sz="0" w:space="0" w:color="auto"/>
              </w:divBdr>
            </w:div>
            <w:div w:id="408816373">
              <w:marLeft w:val="0"/>
              <w:marRight w:val="0"/>
              <w:marTop w:val="0"/>
              <w:marBottom w:val="0"/>
              <w:divBdr>
                <w:top w:val="none" w:sz="0" w:space="0" w:color="auto"/>
                <w:left w:val="none" w:sz="0" w:space="0" w:color="auto"/>
                <w:bottom w:val="none" w:sz="0" w:space="0" w:color="auto"/>
                <w:right w:val="none" w:sz="0" w:space="0" w:color="auto"/>
              </w:divBdr>
            </w:div>
            <w:div w:id="1368407417">
              <w:marLeft w:val="0"/>
              <w:marRight w:val="0"/>
              <w:marTop w:val="0"/>
              <w:marBottom w:val="0"/>
              <w:divBdr>
                <w:top w:val="none" w:sz="0" w:space="0" w:color="auto"/>
                <w:left w:val="none" w:sz="0" w:space="0" w:color="auto"/>
                <w:bottom w:val="none" w:sz="0" w:space="0" w:color="auto"/>
                <w:right w:val="none" w:sz="0" w:space="0" w:color="auto"/>
              </w:divBdr>
            </w:div>
            <w:div w:id="1735084278">
              <w:marLeft w:val="0"/>
              <w:marRight w:val="0"/>
              <w:marTop w:val="0"/>
              <w:marBottom w:val="0"/>
              <w:divBdr>
                <w:top w:val="none" w:sz="0" w:space="0" w:color="auto"/>
                <w:left w:val="none" w:sz="0" w:space="0" w:color="auto"/>
                <w:bottom w:val="none" w:sz="0" w:space="0" w:color="auto"/>
                <w:right w:val="none" w:sz="0" w:space="0" w:color="auto"/>
              </w:divBdr>
            </w:div>
            <w:div w:id="571087151">
              <w:marLeft w:val="0"/>
              <w:marRight w:val="0"/>
              <w:marTop w:val="0"/>
              <w:marBottom w:val="0"/>
              <w:divBdr>
                <w:top w:val="none" w:sz="0" w:space="0" w:color="auto"/>
                <w:left w:val="none" w:sz="0" w:space="0" w:color="auto"/>
                <w:bottom w:val="none" w:sz="0" w:space="0" w:color="auto"/>
                <w:right w:val="none" w:sz="0" w:space="0" w:color="auto"/>
              </w:divBdr>
            </w:div>
            <w:div w:id="707294595">
              <w:marLeft w:val="0"/>
              <w:marRight w:val="0"/>
              <w:marTop w:val="0"/>
              <w:marBottom w:val="0"/>
              <w:divBdr>
                <w:top w:val="none" w:sz="0" w:space="0" w:color="auto"/>
                <w:left w:val="none" w:sz="0" w:space="0" w:color="auto"/>
                <w:bottom w:val="none" w:sz="0" w:space="0" w:color="auto"/>
                <w:right w:val="none" w:sz="0" w:space="0" w:color="auto"/>
              </w:divBdr>
            </w:div>
            <w:div w:id="1545672970">
              <w:marLeft w:val="0"/>
              <w:marRight w:val="0"/>
              <w:marTop w:val="0"/>
              <w:marBottom w:val="0"/>
              <w:divBdr>
                <w:top w:val="none" w:sz="0" w:space="0" w:color="auto"/>
                <w:left w:val="none" w:sz="0" w:space="0" w:color="auto"/>
                <w:bottom w:val="none" w:sz="0" w:space="0" w:color="auto"/>
                <w:right w:val="none" w:sz="0" w:space="0" w:color="auto"/>
              </w:divBdr>
            </w:div>
            <w:div w:id="899554389">
              <w:marLeft w:val="0"/>
              <w:marRight w:val="0"/>
              <w:marTop w:val="0"/>
              <w:marBottom w:val="0"/>
              <w:divBdr>
                <w:top w:val="none" w:sz="0" w:space="0" w:color="auto"/>
                <w:left w:val="none" w:sz="0" w:space="0" w:color="auto"/>
                <w:bottom w:val="none" w:sz="0" w:space="0" w:color="auto"/>
                <w:right w:val="none" w:sz="0" w:space="0" w:color="auto"/>
              </w:divBdr>
            </w:div>
            <w:div w:id="131213063">
              <w:marLeft w:val="0"/>
              <w:marRight w:val="0"/>
              <w:marTop w:val="0"/>
              <w:marBottom w:val="0"/>
              <w:divBdr>
                <w:top w:val="none" w:sz="0" w:space="0" w:color="auto"/>
                <w:left w:val="none" w:sz="0" w:space="0" w:color="auto"/>
                <w:bottom w:val="none" w:sz="0" w:space="0" w:color="auto"/>
                <w:right w:val="none" w:sz="0" w:space="0" w:color="auto"/>
              </w:divBdr>
            </w:div>
            <w:div w:id="1389301814">
              <w:marLeft w:val="0"/>
              <w:marRight w:val="0"/>
              <w:marTop w:val="0"/>
              <w:marBottom w:val="0"/>
              <w:divBdr>
                <w:top w:val="none" w:sz="0" w:space="0" w:color="auto"/>
                <w:left w:val="none" w:sz="0" w:space="0" w:color="auto"/>
                <w:bottom w:val="none" w:sz="0" w:space="0" w:color="auto"/>
                <w:right w:val="none" w:sz="0" w:space="0" w:color="auto"/>
              </w:divBdr>
            </w:div>
            <w:div w:id="1934900936">
              <w:marLeft w:val="0"/>
              <w:marRight w:val="0"/>
              <w:marTop w:val="0"/>
              <w:marBottom w:val="0"/>
              <w:divBdr>
                <w:top w:val="none" w:sz="0" w:space="0" w:color="auto"/>
                <w:left w:val="none" w:sz="0" w:space="0" w:color="auto"/>
                <w:bottom w:val="none" w:sz="0" w:space="0" w:color="auto"/>
                <w:right w:val="none" w:sz="0" w:space="0" w:color="auto"/>
              </w:divBdr>
            </w:div>
            <w:div w:id="310599777">
              <w:marLeft w:val="0"/>
              <w:marRight w:val="0"/>
              <w:marTop w:val="0"/>
              <w:marBottom w:val="0"/>
              <w:divBdr>
                <w:top w:val="none" w:sz="0" w:space="0" w:color="auto"/>
                <w:left w:val="none" w:sz="0" w:space="0" w:color="auto"/>
                <w:bottom w:val="none" w:sz="0" w:space="0" w:color="auto"/>
                <w:right w:val="none" w:sz="0" w:space="0" w:color="auto"/>
              </w:divBdr>
            </w:div>
            <w:div w:id="547030007">
              <w:marLeft w:val="0"/>
              <w:marRight w:val="0"/>
              <w:marTop w:val="0"/>
              <w:marBottom w:val="0"/>
              <w:divBdr>
                <w:top w:val="none" w:sz="0" w:space="0" w:color="auto"/>
                <w:left w:val="none" w:sz="0" w:space="0" w:color="auto"/>
                <w:bottom w:val="none" w:sz="0" w:space="0" w:color="auto"/>
                <w:right w:val="none" w:sz="0" w:space="0" w:color="auto"/>
              </w:divBdr>
            </w:div>
            <w:div w:id="880240998">
              <w:marLeft w:val="0"/>
              <w:marRight w:val="0"/>
              <w:marTop w:val="0"/>
              <w:marBottom w:val="0"/>
              <w:divBdr>
                <w:top w:val="none" w:sz="0" w:space="0" w:color="auto"/>
                <w:left w:val="none" w:sz="0" w:space="0" w:color="auto"/>
                <w:bottom w:val="none" w:sz="0" w:space="0" w:color="auto"/>
                <w:right w:val="none" w:sz="0" w:space="0" w:color="auto"/>
              </w:divBdr>
            </w:div>
            <w:div w:id="682511556">
              <w:marLeft w:val="0"/>
              <w:marRight w:val="0"/>
              <w:marTop w:val="0"/>
              <w:marBottom w:val="0"/>
              <w:divBdr>
                <w:top w:val="none" w:sz="0" w:space="0" w:color="auto"/>
                <w:left w:val="none" w:sz="0" w:space="0" w:color="auto"/>
                <w:bottom w:val="none" w:sz="0" w:space="0" w:color="auto"/>
                <w:right w:val="none" w:sz="0" w:space="0" w:color="auto"/>
              </w:divBdr>
            </w:div>
            <w:div w:id="135417644">
              <w:marLeft w:val="0"/>
              <w:marRight w:val="0"/>
              <w:marTop w:val="0"/>
              <w:marBottom w:val="0"/>
              <w:divBdr>
                <w:top w:val="none" w:sz="0" w:space="0" w:color="auto"/>
                <w:left w:val="none" w:sz="0" w:space="0" w:color="auto"/>
                <w:bottom w:val="none" w:sz="0" w:space="0" w:color="auto"/>
                <w:right w:val="none" w:sz="0" w:space="0" w:color="auto"/>
              </w:divBdr>
            </w:div>
            <w:div w:id="2066297304">
              <w:marLeft w:val="0"/>
              <w:marRight w:val="0"/>
              <w:marTop w:val="0"/>
              <w:marBottom w:val="0"/>
              <w:divBdr>
                <w:top w:val="none" w:sz="0" w:space="0" w:color="auto"/>
                <w:left w:val="none" w:sz="0" w:space="0" w:color="auto"/>
                <w:bottom w:val="none" w:sz="0" w:space="0" w:color="auto"/>
                <w:right w:val="none" w:sz="0" w:space="0" w:color="auto"/>
              </w:divBdr>
            </w:div>
            <w:div w:id="1292712082">
              <w:marLeft w:val="0"/>
              <w:marRight w:val="0"/>
              <w:marTop w:val="0"/>
              <w:marBottom w:val="0"/>
              <w:divBdr>
                <w:top w:val="none" w:sz="0" w:space="0" w:color="auto"/>
                <w:left w:val="none" w:sz="0" w:space="0" w:color="auto"/>
                <w:bottom w:val="none" w:sz="0" w:space="0" w:color="auto"/>
                <w:right w:val="none" w:sz="0" w:space="0" w:color="auto"/>
              </w:divBdr>
            </w:div>
            <w:div w:id="1416122634">
              <w:marLeft w:val="0"/>
              <w:marRight w:val="0"/>
              <w:marTop w:val="0"/>
              <w:marBottom w:val="0"/>
              <w:divBdr>
                <w:top w:val="none" w:sz="0" w:space="0" w:color="auto"/>
                <w:left w:val="none" w:sz="0" w:space="0" w:color="auto"/>
                <w:bottom w:val="none" w:sz="0" w:space="0" w:color="auto"/>
                <w:right w:val="none" w:sz="0" w:space="0" w:color="auto"/>
              </w:divBdr>
            </w:div>
            <w:div w:id="2140028141">
              <w:marLeft w:val="0"/>
              <w:marRight w:val="0"/>
              <w:marTop w:val="0"/>
              <w:marBottom w:val="0"/>
              <w:divBdr>
                <w:top w:val="none" w:sz="0" w:space="0" w:color="auto"/>
                <w:left w:val="none" w:sz="0" w:space="0" w:color="auto"/>
                <w:bottom w:val="none" w:sz="0" w:space="0" w:color="auto"/>
                <w:right w:val="none" w:sz="0" w:space="0" w:color="auto"/>
              </w:divBdr>
            </w:div>
            <w:div w:id="1747148935">
              <w:marLeft w:val="0"/>
              <w:marRight w:val="0"/>
              <w:marTop w:val="0"/>
              <w:marBottom w:val="0"/>
              <w:divBdr>
                <w:top w:val="none" w:sz="0" w:space="0" w:color="auto"/>
                <w:left w:val="none" w:sz="0" w:space="0" w:color="auto"/>
                <w:bottom w:val="none" w:sz="0" w:space="0" w:color="auto"/>
                <w:right w:val="none" w:sz="0" w:space="0" w:color="auto"/>
              </w:divBdr>
            </w:div>
            <w:div w:id="927812317">
              <w:marLeft w:val="0"/>
              <w:marRight w:val="0"/>
              <w:marTop w:val="0"/>
              <w:marBottom w:val="0"/>
              <w:divBdr>
                <w:top w:val="none" w:sz="0" w:space="0" w:color="auto"/>
                <w:left w:val="none" w:sz="0" w:space="0" w:color="auto"/>
                <w:bottom w:val="none" w:sz="0" w:space="0" w:color="auto"/>
                <w:right w:val="none" w:sz="0" w:space="0" w:color="auto"/>
              </w:divBdr>
            </w:div>
            <w:div w:id="203098588">
              <w:marLeft w:val="0"/>
              <w:marRight w:val="0"/>
              <w:marTop w:val="0"/>
              <w:marBottom w:val="0"/>
              <w:divBdr>
                <w:top w:val="none" w:sz="0" w:space="0" w:color="auto"/>
                <w:left w:val="none" w:sz="0" w:space="0" w:color="auto"/>
                <w:bottom w:val="none" w:sz="0" w:space="0" w:color="auto"/>
                <w:right w:val="none" w:sz="0" w:space="0" w:color="auto"/>
              </w:divBdr>
            </w:div>
            <w:div w:id="1446077449">
              <w:marLeft w:val="0"/>
              <w:marRight w:val="0"/>
              <w:marTop w:val="0"/>
              <w:marBottom w:val="0"/>
              <w:divBdr>
                <w:top w:val="none" w:sz="0" w:space="0" w:color="auto"/>
                <w:left w:val="none" w:sz="0" w:space="0" w:color="auto"/>
                <w:bottom w:val="none" w:sz="0" w:space="0" w:color="auto"/>
                <w:right w:val="none" w:sz="0" w:space="0" w:color="auto"/>
              </w:divBdr>
            </w:div>
            <w:div w:id="1286619191">
              <w:marLeft w:val="0"/>
              <w:marRight w:val="0"/>
              <w:marTop w:val="0"/>
              <w:marBottom w:val="0"/>
              <w:divBdr>
                <w:top w:val="none" w:sz="0" w:space="0" w:color="auto"/>
                <w:left w:val="none" w:sz="0" w:space="0" w:color="auto"/>
                <w:bottom w:val="none" w:sz="0" w:space="0" w:color="auto"/>
                <w:right w:val="none" w:sz="0" w:space="0" w:color="auto"/>
              </w:divBdr>
            </w:div>
            <w:div w:id="159540757">
              <w:marLeft w:val="0"/>
              <w:marRight w:val="0"/>
              <w:marTop w:val="0"/>
              <w:marBottom w:val="0"/>
              <w:divBdr>
                <w:top w:val="none" w:sz="0" w:space="0" w:color="auto"/>
                <w:left w:val="none" w:sz="0" w:space="0" w:color="auto"/>
                <w:bottom w:val="none" w:sz="0" w:space="0" w:color="auto"/>
                <w:right w:val="none" w:sz="0" w:space="0" w:color="auto"/>
              </w:divBdr>
            </w:div>
            <w:div w:id="1630209342">
              <w:marLeft w:val="0"/>
              <w:marRight w:val="0"/>
              <w:marTop w:val="0"/>
              <w:marBottom w:val="0"/>
              <w:divBdr>
                <w:top w:val="none" w:sz="0" w:space="0" w:color="auto"/>
                <w:left w:val="none" w:sz="0" w:space="0" w:color="auto"/>
                <w:bottom w:val="none" w:sz="0" w:space="0" w:color="auto"/>
                <w:right w:val="none" w:sz="0" w:space="0" w:color="auto"/>
              </w:divBdr>
            </w:div>
            <w:div w:id="784889394">
              <w:marLeft w:val="0"/>
              <w:marRight w:val="0"/>
              <w:marTop w:val="0"/>
              <w:marBottom w:val="0"/>
              <w:divBdr>
                <w:top w:val="none" w:sz="0" w:space="0" w:color="auto"/>
                <w:left w:val="none" w:sz="0" w:space="0" w:color="auto"/>
                <w:bottom w:val="none" w:sz="0" w:space="0" w:color="auto"/>
                <w:right w:val="none" w:sz="0" w:space="0" w:color="auto"/>
              </w:divBdr>
            </w:div>
            <w:div w:id="317224949">
              <w:marLeft w:val="0"/>
              <w:marRight w:val="0"/>
              <w:marTop w:val="0"/>
              <w:marBottom w:val="0"/>
              <w:divBdr>
                <w:top w:val="none" w:sz="0" w:space="0" w:color="auto"/>
                <w:left w:val="none" w:sz="0" w:space="0" w:color="auto"/>
                <w:bottom w:val="none" w:sz="0" w:space="0" w:color="auto"/>
                <w:right w:val="none" w:sz="0" w:space="0" w:color="auto"/>
              </w:divBdr>
            </w:div>
            <w:div w:id="781653864">
              <w:marLeft w:val="0"/>
              <w:marRight w:val="0"/>
              <w:marTop w:val="0"/>
              <w:marBottom w:val="0"/>
              <w:divBdr>
                <w:top w:val="none" w:sz="0" w:space="0" w:color="auto"/>
                <w:left w:val="none" w:sz="0" w:space="0" w:color="auto"/>
                <w:bottom w:val="none" w:sz="0" w:space="0" w:color="auto"/>
                <w:right w:val="none" w:sz="0" w:space="0" w:color="auto"/>
              </w:divBdr>
            </w:div>
            <w:div w:id="122237905">
              <w:marLeft w:val="0"/>
              <w:marRight w:val="0"/>
              <w:marTop w:val="0"/>
              <w:marBottom w:val="0"/>
              <w:divBdr>
                <w:top w:val="none" w:sz="0" w:space="0" w:color="auto"/>
                <w:left w:val="none" w:sz="0" w:space="0" w:color="auto"/>
                <w:bottom w:val="none" w:sz="0" w:space="0" w:color="auto"/>
                <w:right w:val="none" w:sz="0" w:space="0" w:color="auto"/>
              </w:divBdr>
            </w:div>
            <w:div w:id="1611472140">
              <w:marLeft w:val="0"/>
              <w:marRight w:val="0"/>
              <w:marTop w:val="0"/>
              <w:marBottom w:val="0"/>
              <w:divBdr>
                <w:top w:val="none" w:sz="0" w:space="0" w:color="auto"/>
                <w:left w:val="none" w:sz="0" w:space="0" w:color="auto"/>
                <w:bottom w:val="none" w:sz="0" w:space="0" w:color="auto"/>
                <w:right w:val="none" w:sz="0" w:space="0" w:color="auto"/>
              </w:divBdr>
            </w:div>
            <w:div w:id="1669092631">
              <w:marLeft w:val="0"/>
              <w:marRight w:val="0"/>
              <w:marTop w:val="0"/>
              <w:marBottom w:val="0"/>
              <w:divBdr>
                <w:top w:val="none" w:sz="0" w:space="0" w:color="auto"/>
                <w:left w:val="none" w:sz="0" w:space="0" w:color="auto"/>
                <w:bottom w:val="none" w:sz="0" w:space="0" w:color="auto"/>
                <w:right w:val="none" w:sz="0" w:space="0" w:color="auto"/>
              </w:divBdr>
            </w:div>
            <w:div w:id="18285433">
              <w:marLeft w:val="0"/>
              <w:marRight w:val="0"/>
              <w:marTop w:val="0"/>
              <w:marBottom w:val="0"/>
              <w:divBdr>
                <w:top w:val="none" w:sz="0" w:space="0" w:color="auto"/>
                <w:left w:val="none" w:sz="0" w:space="0" w:color="auto"/>
                <w:bottom w:val="none" w:sz="0" w:space="0" w:color="auto"/>
                <w:right w:val="none" w:sz="0" w:space="0" w:color="auto"/>
              </w:divBdr>
            </w:div>
            <w:div w:id="1039016958">
              <w:marLeft w:val="0"/>
              <w:marRight w:val="0"/>
              <w:marTop w:val="0"/>
              <w:marBottom w:val="0"/>
              <w:divBdr>
                <w:top w:val="none" w:sz="0" w:space="0" w:color="auto"/>
                <w:left w:val="none" w:sz="0" w:space="0" w:color="auto"/>
                <w:bottom w:val="none" w:sz="0" w:space="0" w:color="auto"/>
                <w:right w:val="none" w:sz="0" w:space="0" w:color="auto"/>
              </w:divBdr>
            </w:div>
            <w:div w:id="1457943406">
              <w:marLeft w:val="0"/>
              <w:marRight w:val="0"/>
              <w:marTop w:val="0"/>
              <w:marBottom w:val="0"/>
              <w:divBdr>
                <w:top w:val="none" w:sz="0" w:space="0" w:color="auto"/>
                <w:left w:val="none" w:sz="0" w:space="0" w:color="auto"/>
                <w:bottom w:val="none" w:sz="0" w:space="0" w:color="auto"/>
                <w:right w:val="none" w:sz="0" w:space="0" w:color="auto"/>
              </w:divBdr>
            </w:div>
            <w:div w:id="2032413338">
              <w:marLeft w:val="0"/>
              <w:marRight w:val="0"/>
              <w:marTop w:val="0"/>
              <w:marBottom w:val="0"/>
              <w:divBdr>
                <w:top w:val="none" w:sz="0" w:space="0" w:color="auto"/>
                <w:left w:val="none" w:sz="0" w:space="0" w:color="auto"/>
                <w:bottom w:val="none" w:sz="0" w:space="0" w:color="auto"/>
                <w:right w:val="none" w:sz="0" w:space="0" w:color="auto"/>
              </w:divBdr>
            </w:div>
            <w:div w:id="1924412320">
              <w:marLeft w:val="0"/>
              <w:marRight w:val="0"/>
              <w:marTop w:val="0"/>
              <w:marBottom w:val="0"/>
              <w:divBdr>
                <w:top w:val="none" w:sz="0" w:space="0" w:color="auto"/>
                <w:left w:val="none" w:sz="0" w:space="0" w:color="auto"/>
                <w:bottom w:val="none" w:sz="0" w:space="0" w:color="auto"/>
                <w:right w:val="none" w:sz="0" w:space="0" w:color="auto"/>
              </w:divBdr>
            </w:div>
            <w:div w:id="125315840">
              <w:marLeft w:val="0"/>
              <w:marRight w:val="0"/>
              <w:marTop w:val="0"/>
              <w:marBottom w:val="0"/>
              <w:divBdr>
                <w:top w:val="none" w:sz="0" w:space="0" w:color="auto"/>
                <w:left w:val="none" w:sz="0" w:space="0" w:color="auto"/>
                <w:bottom w:val="none" w:sz="0" w:space="0" w:color="auto"/>
                <w:right w:val="none" w:sz="0" w:space="0" w:color="auto"/>
              </w:divBdr>
            </w:div>
            <w:div w:id="776412042">
              <w:marLeft w:val="0"/>
              <w:marRight w:val="0"/>
              <w:marTop w:val="0"/>
              <w:marBottom w:val="0"/>
              <w:divBdr>
                <w:top w:val="none" w:sz="0" w:space="0" w:color="auto"/>
                <w:left w:val="none" w:sz="0" w:space="0" w:color="auto"/>
                <w:bottom w:val="none" w:sz="0" w:space="0" w:color="auto"/>
                <w:right w:val="none" w:sz="0" w:space="0" w:color="auto"/>
              </w:divBdr>
            </w:div>
            <w:div w:id="258876363">
              <w:marLeft w:val="0"/>
              <w:marRight w:val="0"/>
              <w:marTop w:val="0"/>
              <w:marBottom w:val="0"/>
              <w:divBdr>
                <w:top w:val="none" w:sz="0" w:space="0" w:color="auto"/>
                <w:left w:val="none" w:sz="0" w:space="0" w:color="auto"/>
                <w:bottom w:val="none" w:sz="0" w:space="0" w:color="auto"/>
                <w:right w:val="none" w:sz="0" w:space="0" w:color="auto"/>
              </w:divBdr>
            </w:div>
            <w:div w:id="977807899">
              <w:marLeft w:val="0"/>
              <w:marRight w:val="0"/>
              <w:marTop w:val="0"/>
              <w:marBottom w:val="0"/>
              <w:divBdr>
                <w:top w:val="none" w:sz="0" w:space="0" w:color="auto"/>
                <w:left w:val="none" w:sz="0" w:space="0" w:color="auto"/>
                <w:bottom w:val="none" w:sz="0" w:space="0" w:color="auto"/>
                <w:right w:val="none" w:sz="0" w:space="0" w:color="auto"/>
              </w:divBdr>
            </w:div>
            <w:div w:id="1739084455">
              <w:marLeft w:val="0"/>
              <w:marRight w:val="0"/>
              <w:marTop w:val="0"/>
              <w:marBottom w:val="0"/>
              <w:divBdr>
                <w:top w:val="none" w:sz="0" w:space="0" w:color="auto"/>
                <w:left w:val="none" w:sz="0" w:space="0" w:color="auto"/>
                <w:bottom w:val="none" w:sz="0" w:space="0" w:color="auto"/>
                <w:right w:val="none" w:sz="0" w:space="0" w:color="auto"/>
              </w:divBdr>
            </w:div>
            <w:div w:id="1677878684">
              <w:marLeft w:val="0"/>
              <w:marRight w:val="0"/>
              <w:marTop w:val="0"/>
              <w:marBottom w:val="0"/>
              <w:divBdr>
                <w:top w:val="none" w:sz="0" w:space="0" w:color="auto"/>
                <w:left w:val="none" w:sz="0" w:space="0" w:color="auto"/>
                <w:bottom w:val="none" w:sz="0" w:space="0" w:color="auto"/>
                <w:right w:val="none" w:sz="0" w:space="0" w:color="auto"/>
              </w:divBdr>
            </w:div>
            <w:div w:id="1133524819">
              <w:marLeft w:val="0"/>
              <w:marRight w:val="0"/>
              <w:marTop w:val="0"/>
              <w:marBottom w:val="0"/>
              <w:divBdr>
                <w:top w:val="none" w:sz="0" w:space="0" w:color="auto"/>
                <w:left w:val="none" w:sz="0" w:space="0" w:color="auto"/>
                <w:bottom w:val="none" w:sz="0" w:space="0" w:color="auto"/>
                <w:right w:val="none" w:sz="0" w:space="0" w:color="auto"/>
              </w:divBdr>
            </w:div>
            <w:div w:id="114056820">
              <w:marLeft w:val="0"/>
              <w:marRight w:val="0"/>
              <w:marTop w:val="0"/>
              <w:marBottom w:val="0"/>
              <w:divBdr>
                <w:top w:val="none" w:sz="0" w:space="0" w:color="auto"/>
                <w:left w:val="none" w:sz="0" w:space="0" w:color="auto"/>
                <w:bottom w:val="none" w:sz="0" w:space="0" w:color="auto"/>
                <w:right w:val="none" w:sz="0" w:space="0" w:color="auto"/>
              </w:divBdr>
            </w:div>
            <w:div w:id="824277636">
              <w:marLeft w:val="0"/>
              <w:marRight w:val="0"/>
              <w:marTop w:val="0"/>
              <w:marBottom w:val="0"/>
              <w:divBdr>
                <w:top w:val="none" w:sz="0" w:space="0" w:color="auto"/>
                <w:left w:val="none" w:sz="0" w:space="0" w:color="auto"/>
                <w:bottom w:val="none" w:sz="0" w:space="0" w:color="auto"/>
                <w:right w:val="none" w:sz="0" w:space="0" w:color="auto"/>
              </w:divBdr>
            </w:div>
            <w:div w:id="1404329773">
              <w:marLeft w:val="0"/>
              <w:marRight w:val="0"/>
              <w:marTop w:val="0"/>
              <w:marBottom w:val="0"/>
              <w:divBdr>
                <w:top w:val="none" w:sz="0" w:space="0" w:color="auto"/>
                <w:left w:val="none" w:sz="0" w:space="0" w:color="auto"/>
                <w:bottom w:val="none" w:sz="0" w:space="0" w:color="auto"/>
                <w:right w:val="none" w:sz="0" w:space="0" w:color="auto"/>
              </w:divBdr>
            </w:div>
            <w:div w:id="1651980218">
              <w:marLeft w:val="0"/>
              <w:marRight w:val="0"/>
              <w:marTop w:val="0"/>
              <w:marBottom w:val="0"/>
              <w:divBdr>
                <w:top w:val="none" w:sz="0" w:space="0" w:color="auto"/>
                <w:left w:val="none" w:sz="0" w:space="0" w:color="auto"/>
                <w:bottom w:val="none" w:sz="0" w:space="0" w:color="auto"/>
                <w:right w:val="none" w:sz="0" w:space="0" w:color="auto"/>
              </w:divBdr>
            </w:div>
            <w:div w:id="1955596865">
              <w:marLeft w:val="0"/>
              <w:marRight w:val="0"/>
              <w:marTop w:val="0"/>
              <w:marBottom w:val="0"/>
              <w:divBdr>
                <w:top w:val="none" w:sz="0" w:space="0" w:color="auto"/>
                <w:left w:val="none" w:sz="0" w:space="0" w:color="auto"/>
                <w:bottom w:val="none" w:sz="0" w:space="0" w:color="auto"/>
                <w:right w:val="none" w:sz="0" w:space="0" w:color="auto"/>
              </w:divBdr>
            </w:div>
            <w:div w:id="1744526705">
              <w:marLeft w:val="0"/>
              <w:marRight w:val="0"/>
              <w:marTop w:val="0"/>
              <w:marBottom w:val="0"/>
              <w:divBdr>
                <w:top w:val="none" w:sz="0" w:space="0" w:color="auto"/>
                <w:left w:val="none" w:sz="0" w:space="0" w:color="auto"/>
                <w:bottom w:val="none" w:sz="0" w:space="0" w:color="auto"/>
                <w:right w:val="none" w:sz="0" w:space="0" w:color="auto"/>
              </w:divBdr>
            </w:div>
            <w:div w:id="1831556598">
              <w:marLeft w:val="0"/>
              <w:marRight w:val="0"/>
              <w:marTop w:val="0"/>
              <w:marBottom w:val="0"/>
              <w:divBdr>
                <w:top w:val="none" w:sz="0" w:space="0" w:color="auto"/>
                <w:left w:val="none" w:sz="0" w:space="0" w:color="auto"/>
                <w:bottom w:val="none" w:sz="0" w:space="0" w:color="auto"/>
                <w:right w:val="none" w:sz="0" w:space="0" w:color="auto"/>
              </w:divBdr>
            </w:div>
            <w:div w:id="1418818733">
              <w:marLeft w:val="0"/>
              <w:marRight w:val="0"/>
              <w:marTop w:val="0"/>
              <w:marBottom w:val="0"/>
              <w:divBdr>
                <w:top w:val="none" w:sz="0" w:space="0" w:color="auto"/>
                <w:left w:val="none" w:sz="0" w:space="0" w:color="auto"/>
                <w:bottom w:val="none" w:sz="0" w:space="0" w:color="auto"/>
                <w:right w:val="none" w:sz="0" w:space="0" w:color="auto"/>
              </w:divBdr>
            </w:div>
            <w:div w:id="1113940307">
              <w:marLeft w:val="0"/>
              <w:marRight w:val="0"/>
              <w:marTop w:val="0"/>
              <w:marBottom w:val="0"/>
              <w:divBdr>
                <w:top w:val="none" w:sz="0" w:space="0" w:color="auto"/>
                <w:left w:val="none" w:sz="0" w:space="0" w:color="auto"/>
                <w:bottom w:val="none" w:sz="0" w:space="0" w:color="auto"/>
                <w:right w:val="none" w:sz="0" w:space="0" w:color="auto"/>
              </w:divBdr>
            </w:div>
            <w:div w:id="1201864724">
              <w:marLeft w:val="0"/>
              <w:marRight w:val="0"/>
              <w:marTop w:val="0"/>
              <w:marBottom w:val="0"/>
              <w:divBdr>
                <w:top w:val="none" w:sz="0" w:space="0" w:color="auto"/>
                <w:left w:val="none" w:sz="0" w:space="0" w:color="auto"/>
                <w:bottom w:val="none" w:sz="0" w:space="0" w:color="auto"/>
                <w:right w:val="none" w:sz="0" w:space="0" w:color="auto"/>
              </w:divBdr>
            </w:div>
            <w:div w:id="2100522444">
              <w:marLeft w:val="0"/>
              <w:marRight w:val="0"/>
              <w:marTop w:val="0"/>
              <w:marBottom w:val="0"/>
              <w:divBdr>
                <w:top w:val="none" w:sz="0" w:space="0" w:color="auto"/>
                <w:left w:val="none" w:sz="0" w:space="0" w:color="auto"/>
                <w:bottom w:val="none" w:sz="0" w:space="0" w:color="auto"/>
                <w:right w:val="none" w:sz="0" w:space="0" w:color="auto"/>
              </w:divBdr>
            </w:div>
            <w:div w:id="1301109144">
              <w:marLeft w:val="0"/>
              <w:marRight w:val="0"/>
              <w:marTop w:val="0"/>
              <w:marBottom w:val="0"/>
              <w:divBdr>
                <w:top w:val="none" w:sz="0" w:space="0" w:color="auto"/>
                <w:left w:val="none" w:sz="0" w:space="0" w:color="auto"/>
                <w:bottom w:val="none" w:sz="0" w:space="0" w:color="auto"/>
                <w:right w:val="none" w:sz="0" w:space="0" w:color="auto"/>
              </w:divBdr>
            </w:div>
            <w:div w:id="1182013019">
              <w:marLeft w:val="0"/>
              <w:marRight w:val="0"/>
              <w:marTop w:val="0"/>
              <w:marBottom w:val="0"/>
              <w:divBdr>
                <w:top w:val="none" w:sz="0" w:space="0" w:color="auto"/>
                <w:left w:val="none" w:sz="0" w:space="0" w:color="auto"/>
                <w:bottom w:val="none" w:sz="0" w:space="0" w:color="auto"/>
                <w:right w:val="none" w:sz="0" w:space="0" w:color="auto"/>
              </w:divBdr>
            </w:div>
            <w:div w:id="913276094">
              <w:marLeft w:val="0"/>
              <w:marRight w:val="0"/>
              <w:marTop w:val="0"/>
              <w:marBottom w:val="0"/>
              <w:divBdr>
                <w:top w:val="none" w:sz="0" w:space="0" w:color="auto"/>
                <w:left w:val="none" w:sz="0" w:space="0" w:color="auto"/>
                <w:bottom w:val="none" w:sz="0" w:space="0" w:color="auto"/>
                <w:right w:val="none" w:sz="0" w:space="0" w:color="auto"/>
              </w:divBdr>
            </w:div>
            <w:div w:id="1090153466">
              <w:marLeft w:val="0"/>
              <w:marRight w:val="0"/>
              <w:marTop w:val="0"/>
              <w:marBottom w:val="0"/>
              <w:divBdr>
                <w:top w:val="none" w:sz="0" w:space="0" w:color="auto"/>
                <w:left w:val="none" w:sz="0" w:space="0" w:color="auto"/>
                <w:bottom w:val="none" w:sz="0" w:space="0" w:color="auto"/>
                <w:right w:val="none" w:sz="0" w:space="0" w:color="auto"/>
              </w:divBdr>
            </w:div>
            <w:div w:id="1897083376">
              <w:marLeft w:val="0"/>
              <w:marRight w:val="0"/>
              <w:marTop w:val="0"/>
              <w:marBottom w:val="0"/>
              <w:divBdr>
                <w:top w:val="none" w:sz="0" w:space="0" w:color="auto"/>
                <w:left w:val="none" w:sz="0" w:space="0" w:color="auto"/>
                <w:bottom w:val="none" w:sz="0" w:space="0" w:color="auto"/>
                <w:right w:val="none" w:sz="0" w:space="0" w:color="auto"/>
              </w:divBdr>
            </w:div>
            <w:div w:id="1458062323">
              <w:marLeft w:val="0"/>
              <w:marRight w:val="0"/>
              <w:marTop w:val="0"/>
              <w:marBottom w:val="0"/>
              <w:divBdr>
                <w:top w:val="none" w:sz="0" w:space="0" w:color="auto"/>
                <w:left w:val="none" w:sz="0" w:space="0" w:color="auto"/>
                <w:bottom w:val="none" w:sz="0" w:space="0" w:color="auto"/>
                <w:right w:val="none" w:sz="0" w:space="0" w:color="auto"/>
              </w:divBdr>
            </w:div>
            <w:div w:id="1499661946">
              <w:marLeft w:val="0"/>
              <w:marRight w:val="0"/>
              <w:marTop w:val="0"/>
              <w:marBottom w:val="0"/>
              <w:divBdr>
                <w:top w:val="none" w:sz="0" w:space="0" w:color="auto"/>
                <w:left w:val="none" w:sz="0" w:space="0" w:color="auto"/>
                <w:bottom w:val="none" w:sz="0" w:space="0" w:color="auto"/>
                <w:right w:val="none" w:sz="0" w:space="0" w:color="auto"/>
              </w:divBdr>
            </w:div>
            <w:div w:id="57946253">
              <w:marLeft w:val="0"/>
              <w:marRight w:val="0"/>
              <w:marTop w:val="0"/>
              <w:marBottom w:val="0"/>
              <w:divBdr>
                <w:top w:val="none" w:sz="0" w:space="0" w:color="auto"/>
                <w:left w:val="none" w:sz="0" w:space="0" w:color="auto"/>
                <w:bottom w:val="none" w:sz="0" w:space="0" w:color="auto"/>
                <w:right w:val="none" w:sz="0" w:space="0" w:color="auto"/>
              </w:divBdr>
            </w:div>
            <w:div w:id="780295182">
              <w:marLeft w:val="0"/>
              <w:marRight w:val="0"/>
              <w:marTop w:val="0"/>
              <w:marBottom w:val="0"/>
              <w:divBdr>
                <w:top w:val="none" w:sz="0" w:space="0" w:color="auto"/>
                <w:left w:val="none" w:sz="0" w:space="0" w:color="auto"/>
                <w:bottom w:val="none" w:sz="0" w:space="0" w:color="auto"/>
                <w:right w:val="none" w:sz="0" w:space="0" w:color="auto"/>
              </w:divBdr>
            </w:div>
            <w:div w:id="786047945">
              <w:marLeft w:val="0"/>
              <w:marRight w:val="0"/>
              <w:marTop w:val="0"/>
              <w:marBottom w:val="0"/>
              <w:divBdr>
                <w:top w:val="none" w:sz="0" w:space="0" w:color="auto"/>
                <w:left w:val="none" w:sz="0" w:space="0" w:color="auto"/>
                <w:bottom w:val="none" w:sz="0" w:space="0" w:color="auto"/>
                <w:right w:val="none" w:sz="0" w:space="0" w:color="auto"/>
              </w:divBdr>
            </w:div>
            <w:div w:id="1581403564">
              <w:marLeft w:val="0"/>
              <w:marRight w:val="0"/>
              <w:marTop w:val="0"/>
              <w:marBottom w:val="0"/>
              <w:divBdr>
                <w:top w:val="none" w:sz="0" w:space="0" w:color="auto"/>
                <w:left w:val="none" w:sz="0" w:space="0" w:color="auto"/>
                <w:bottom w:val="none" w:sz="0" w:space="0" w:color="auto"/>
                <w:right w:val="none" w:sz="0" w:space="0" w:color="auto"/>
              </w:divBdr>
            </w:div>
            <w:div w:id="1794060729">
              <w:marLeft w:val="0"/>
              <w:marRight w:val="0"/>
              <w:marTop w:val="0"/>
              <w:marBottom w:val="0"/>
              <w:divBdr>
                <w:top w:val="none" w:sz="0" w:space="0" w:color="auto"/>
                <w:left w:val="none" w:sz="0" w:space="0" w:color="auto"/>
                <w:bottom w:val="none" w:sz="0" w:space="0" w:color="auto"/>
                <w:right w:val="none" w:sz="0" w:space="0" w:color="auto"/>
              </w:divBdr>
            </w:div>
            <w:div w:id="449860626">
              <w:marLeft w:val="0"/>
              <w:marRight w:val="0"/>
              <w:marTop w:val="0"/>
              <w:marBottom w:val="0"/>
              <w:divBdr>
                <w:top w:val="none" w:sz="0" w:space="0" w:color="auto"/>
                <w:left w:val="none" w:sz="0" w:space="0" w:color="auto"/>
                <w:bottom w:val="none" w:sz="0" w:space="0" w:color="auto"/>
                <w:right w:val="none" w:sz="0" w:space="0" w:color="auto"/>
              </w:divBdr>
            </w:div>
            <w:div w:id="1220673604">
              <w:marLeft w:val="0"/>
              <w:marRight w:val="0"/>
              <w:marTop w:val="0"/>
              <w:marBottom w:val="0"/>
              <w:divBdr>
                <w:top w:val="none" w:sz="0" w:space="0" w:color="auto"/>
                <w:left w:val="none" w:sz="0" w:space="0" w:color="auto"/>
                <w:bottom w:val="none" w:sz="0" w:space="0" w:color="auto"/>
                <w:right w:val="none" w:sz="0" w:space="0" w:color="auto"/>
              </w:divBdr>
            </w:div>
            <w:div w:id="894707604">
              <w:marLeft w:val="0"/>
              <w:marRight w:val="0"/>
              <w:marTop w:val="0"/>
              <w:marBottom w:val="0"/>
              <w:divBdr>
                <w:top w:val="none" w:sz="0" w:space="0" w:color="auto"/>
                <w:left w:val="none" w:sz="0" w:space="0" w:color="auto"/>
                <w:bottom w:val="none" w:sz="0" w:space="0" w:color="auto"/>
                <w:right w:val="none" w:sz="0" w:space="0" w:color="auto"/>
              </w:divBdr>
            </w:div>
            <w:div w:id="2050450810">
              <w:marLeft w:val="0"/>
              <w:marRight w:val="0"/>
              <w:marTop w:val="0"/>
              <w:marBottom w:val="0"/>
              <w:divBdr>
                <w:top w:val="none" w:sz="0" w:space="0" w:color="auto"/>
                <w:left w:val="none" w:sz="0" w:space="0" w:color="auto"/>
                <w:bottom w:val="none" w:sz="0" w:space="0" w:color="auto"/>
                <w:right w:val="none" w:sz="0" w:space="0" w:color="auto"/>
              </w:divBdr>
            </w:div>
            <w:div w:id="697659061">
              <w:marLeft w:val="0"/>
              <w:marRight w:val="0"/>
              <w:marTop w:val="0"/>
              <w:marBottom w:val="0"/>
              <w:divBdr>
                <w:top w:val="none" w:sz="0" w:space="0" w:color="auto"/>
                <w:left w:val="none" w:sz="0" w:space="0" w:color="auto"/>
                <w:bottom w:val="none" w:sz="0" w:space="0" w:color="auto"/>
                <w:right w:val="none" w:sz="0" w:space="0" w:color="auto"/>
              </w:divBdr>
            </w:div>
            <w:div w:id="1310940462">
              <w:marLeft w:val="0"/>
              <w:marRight w:val="0"/>
              <w:marTop w:val="0"/>
              <w:marBottom w:val="0"/>
              <w:divBdr>
                <w:top w:val="none" w:sz="0" w:space="0" w:color="auto"/>
                <w:left w:val="none" w:sz="0" w:space="0" w:color="auto"/>
                <w:bottom w:val="none" w:sz="0" w:space="0" w:color="auto"/>
                <w:right w:val="none" w:sz="0" w:space="0" w:color="auto"/>
              </w:divBdr>
            </w:div>
            <w:div w:id="1427311148">
              <w:marLeft w:val="0"/>
              <w:marRight w:val="0"/>
              <w:marTop w:val="0"/>
              <w:marBottom w:val="0"/>
              <w:divBdr>
                <w:top w:val="none" w:sz="0" w:space="0" w:color="auto"/>
                <w:left w:val="none" w:sz="0" w:space="0" w:color="auto"/>
                <w:bottom w:val="none" w:sz="0" w:space="0" w:color="auto"/>
                <w:right w:val="none" w:sz="0" w:space="0" w:color="auto"/>
              </w:divBdr>
            </w:div>
            <w:div w:id="948010753">
              <w:marLeft w:val="0"/>
              <w:marRight w:val="0"/>
              <w:marTop w:val="0"/>
              <w:marBottom w:val="0"/>
              <w:divBdr>
                <w:top w:val="none" w:sz="0" w:space="0" w:color="auto"/>
                <w:left w:val="none" w:sz="0" w:space="0" w:color="auto"/>
                <w:bottom w:val="none" w:sz="0" w:space="0" w:color="auto"/>
                <w:right w:val="none" w:sz="0" w:space="0" w:color="auto"/>
              </w:divBdr>
            </w:div>
            <w:div w:id="135072456">
              <w:marLeft w:val="0"/>
              <w:marRight w:val="0"/>
              <w:marTop w:val="0"/>
              <w:marBottom w:val="0"/>
              <w:divBdr>
                <w:top w:val="none" w:sz="0" w:space="0" w:color="auto"/>
                <w:left w:val="none" w:sz="0" w:space="0" w:color="auto"/>
                <w:bottom w:val="none" w:sz="0" w:space="0" w:color="auto"/>
                <w:right w:val="none" w:sz="0" w:space="0" w:color="auto"/>
              </w:divBdr>
            </w:div>
            <w:div w:id="442499276">
              <w:marLeft w:val="0"/>
              <w:marRight w:val="0"/>
              <w:marTop w:val="0"/>
              <w:marBottom w:val="0"/>
              <w:divBdr>
                <w:top w:val="none" w:sz="0" w:space="0" w:color="auto"/>
                <w:left w:val="none" w:sz="0" w:space="0" w:color="auto"/>
                <w:bottom w:val="none" w:sz="0" w:space="0" w:color="auto"/>
                <w:right w:val="none" w:sz="0" w:space="0" w:color="auto"/>
              </w:divBdr>
            </w:div>
            <w:div w:id="286594572">
              <w:marLeft w:val="0"/>
              <w:marRight w:val="0"/>
              <w:marTop w:val="0"/>
              <w:marBottom w:val="0"/>
              <w:divBdr>
                <w:top w:val="none" w:sz="0" w:space="0" w:color="auto"/>
                <w:left w:val="none" w:sz="0" w:space="0" w:color="auto"/>
                <w:bottom w:val="none" w:sz="0" w:space="0" w:color="auto"/>
                <w:right w:val="none" w:sz="0" w:space="0" w:color="auto"/>
              </w:divBdr>
            </w:div>
            <w:div w:id="1460686931">
              <w:marLeft w:val="0"/>
              <w:marRight w:val="0"/>
              <w:marTop w:val="0"/>
              <w:marBottom w:val="0"/>
              <w:divBdr>
                <w:top w:val="none" w:sz="0" w:space="0" w:color="auto"/>
                <w:left w:val="none" w:sz="0" w:space="0" w:color="auto"/>
                <w:bottom w:val="none" w:sz="0" w:space="0" w:color="auto"/>
                <w:right w:val="none" w:sz="0" w:space="0" w:color="auto"/>
              </w:divBdr>
            </w:div>
            <w:div w:id="630743129">
              <w:marLeft w:val="0"/>
              <w:marRight w:val="0"/>
              <w:marTop w:val="0"/>
              <w:marBottom w:val="0"/>
              <w:divBdr>
                <w:top w:val="none" w:sz="0" w:space="0" w:color="auto"/>
                <w:left w:val="none" w:sz="0" w:space="0" w:color="auto"/>
                <w:bottom w:val="none" w:sz="0" w:space="0" w:color="auto"/>
                <w:right w:val="none" w:sz="0" w:space="0" w:color="auto"/>
              </w:divBdr>
            </w:div>
            <w:div w:id="1366563142">
              <w:marLeft w:val="0"/>
              <w:marRight w:val="0"/>
              <w:marTop w:val="0"/>
              <w:marBottom w:val="0"/>
              <w:divBdr>
                <w:top w:val="none" w:sz="0" w:space="0" w:color="auto"/>
                <w:left w:val="none" w:sz="0" w:space="0" w:color="auto"/>
                <w:bottom w:val="none" w:sz="0" w:space="0" w:color="auto"/>
                <w:right w:val="none" w:sz="0" w:space="0" w:color="auto"/>
              </w:divBdr>
            </w:div>
            <w:div w:id="313680107">
              <w:marLeft w:val="0"/>
              <w:marRight w:val="0"/>
              <w:marTop w:val="0"/>
              <w:marBottom w:val="0"/>
              <w:divBdr>
                <w:top w:val="none" w:sz="0" w:space="0" w:color="auto"/>
                <w:left w:val="none" w:sz="0" w:space="0" w:color="auto"/>
                <w:bottom w:val="none" w:sz="0" w:space="0" w:color="auto"/>
                <w:right w:val="none" w:sz="0" w:space="0" w:color="auto"/>
              </w:divBdr>
            </w:div>
            <w:div w:id="1298730139">
              <w:marLeft w:val="0"/>
              <w:marRight w:val="0"/>
              <w:marTop w:val="0"/>
              <w:marBottom w:val="0"/>
              <w:divBdr>
                <w:top w:val="none" w:sz="0" w:space="0" w:color="auto"/>
                <w:left w:val="none" w:sz="0" w:space="0" w:color="auto"/>
                <w:bottom w:val="none" w:sz="0" w:space="0" w:color="auto"/>
                <w:right w:val="none" w:sz="0" w:space="0" w:color="auto"/>
              </w:divBdr>
            </w:div>
            <w:div w:id="421608533">
              <w:marLeft w:val="0"/>
              <w:marRight w:val="0"/>
              <w:marTop w:val="0"/>
              <w:marBottom w:val="0"/>
              <w:divBdr>
                <w:top w:val="none" w:sz="0" w:space="0" w:color="auto"/>
                <w:left w:val="none" w:sz="0" w:space="0" w:color="auto"/>
                <w:bottom w:val="none" w:sz="0" w:space="0" w:color="auto"/>
                <w:right w:val="none" w:sz="0" w:space="0" w:color="auto"/>
              </w:divBdr>
            </w:div>
            <w:div w:id="540939051">
              <w:marLeft w:val="0"/>
              <w:marRight w:val="0"/>
              <w:marTop w:val="0"/>
              <w:marBottom w:val="0"/>
              <w:divBdr>
                <w:top w:val="none" w:sz="0" w:space="0" w:color="auto"/>
                <w:left w:val="none" w:sz="0" w:space="0" w:color="auto"/>
                <w:bottom w:val="none" w:sz="0" w:space="0" w:color="auto"/>
                <w:right w:val="none" w:sz="0" w:space="0" w:color="auto"/>
              </w:divBdr>
            </w:div>
            <w:div w:id="1435981450">
              <w:marLeft w:val="0"/>
              <w:marRight w:val="0"/>
              <w:marTop w:val="0"/>
              <w:marBottom w:val="0"/>
              <w:divBdr>
                <w:top w:val="none" w:sz="0" w:space="0" w:color="auto"/>
                <w:left w:val="none" w:sz="0" w:space="0" w:color="auto"/>
                <w:bottom w:val="none" w:sz="0" w:space="0" w:color="auto"/>
                <w:right w:val="none" w:sz="0" w:space="0" w:color="auto"/>
              </w:divBdr>
            </w:div>
            <w:div w:id="464666907">
              <w:marLeft w:val="0"/>
              <w:marRight w:val="0"/>
              <w:marTop w:val="0"/>
              <w:marBottom w:val="0"/>
              <w:divBdr>
                <w:top w:val="none" w:sz="0" w:space="0" w:color="auto"/>
                <w:left w:val="none" w:sz="0" w:space="0" w:color="auto"/>
                <w:bottom w:val="none" w:sz="0" w:space="0" w:color="auto"/>
                <w:right w:val="none" w:sz="0" w:space="0" w:color="auto"/>
              </w:divBdr>
            </w:div>
            <w:div w:id="1060785812">
              <w:marLeft w:val="0"/>
              <w:marRight w:val="0"/>
              <w:marTop w:val="0"/>
              <w:marBottom w:val="0"/>
              <w:divBdr>
                <w:top w:val="none" w:sz="0" w:space="0" w:color="auto"/>
                <w:left w:val="none" w:sz="0" w:space="0" w:color="auto"/>
                <w:bottom w:val="none" w:sz="0" w:space="0" w:color="auto"/>
                <w:right w:val="none" w:sz="0" w:space="0" w:color="auto"/>
              </w:divBdr>
            </w:div>
            <w:div w:id="744184144">
              <w:marLeft w:val="0"/>
              <w:marRight w:val="0"/>
              <w:marTop w:val="0"/>
              <w:marBottom w:val="0"/>
              <w:divBdr>
                <w:top w:val="none" w:sz="0" w:space="0" w:color="auto"/>
                <w:left w:val="none" w:sz="0" w:space="0" w:color="auto"/>
                <w:bottom w:val="none" w:sz="0" w:space="0" w:color="auto"/>
                <w:right w:val="none" w:sz="0" w:space="0" w:color="auto"/>
              </w:divBdr>
            </w:div>
            <w:div w:id="1691688186">
              <w:marLeft w:val="0"/>
              <w:marRight w:val="0"/>
              <w:marTop w:val="0"/>
              <w:marBottom w:val="0"/>
              <w:divBdr>
                <w:top w:val="none" w:sz="0" w:space="0" w:color="auto"/>
                <w:left w:val="none" w:sz="0" w:space="0" w:color="auto"/>
                <w:bottom w:val="none" w:sz="0" w:space="0" w:color="auto"/>
                <w:right w:val="none" w:sz="0" w:space="0" w:color="auto"/>
              </w:divBdr>
            </w:div>
            <w:div w:id="622268052">
              <w:marLeft w:val="0"/>
              <w:marRight w:val="0"/>
              <w:marTop w:val="0"/>
              <w:marBottom w:val="0"/>
              <w:divBdr>
                <w:top w:val="none" w:sz="0" w:space="0" w:color="auto"/>
                <w:left w:val="none" w:sz="0" w:space="0" w:color="auto"/>
                <w:bottom w:val="none" w:sz="0" w:space="0" w:color="auto"/>
                <w:right w:val="none" w:sz="0" w:space="0" w:color="auto"/>
              </w:divBdr>
            </w:div>
            <w:div w:id="1574318265">
              <w:marLeft w:val="0"/>
              <w:marRight w:val="0"/>
              <w:marTop w:val="0"/>
              <w:marBottom w:val="0"/>
              <w:divBdr>
                <w:top w:val="none" w:sz="0" w:space="0" w:color="auto"/>
                <w:left w:val="none" w:sz="0" w:space="0" w:color="auto"/>
                <w:bottom w:val="none" w:sz="0" w:space="0" w:color="auto"/>
                <w:right w:val="none" w:sz="0" w:space="0" w:color="auto"/>
              </w:divBdr>
            </w:div>
            <w:div w:id="1345549417">
              <w:marLeft w:val="0"/>
              <w:marRight w:val="0"/>
              <w:marTop w:val="0"/>
              <w:marBottom w:val="0"/>
              <w:divBdr>
                <w:top w:val="none" w:sz="0" w:space="0" w:color="auto"/>
                <w:left w:val="none" w:sz="0" w:space="0" w:color="auto"/>
                <w:bottom w:val="none" w:sz="0" w:space="0" w:color="auto"/>
                <w:right w:val="none" w:sz="0" w:space="0" w:color="auto"/>
              </w:divBdr>
            </w:div>
            <w:div w:id="217398668">
              <w:marLeft w:val="0"/>
              <w:marRight w:val="0"/>
              <w:marTop w:val="0"/>
              <w:marBottom w:val="0"/>
              <w:divBdr>
                <w:top w:val="none" w:sz="0" w:space="0" w:color="auto"/>
                <w:left w:val="none" w:sz="0" w:space="0" w:color="auto"/>
                <w:bottom w:val="none" w:sz="0" w:space="0" w:color="auto"/>
                <w:right w:val="none" w:sz="0" w:space="0" w:color="auto"/>
              </w:divBdr>
            </w:div>
            <w:div w:id="1339040277">
              <w:marLeft w:val="0"/>
              <w:marRight w:val="0"/>
              <w:marTop w:val="0"/>
              <w:marBottom w:val="0"/>
              <w:divBdr>
                <w:top w:val="none" w:sz="0" w:space="0" w:color="auto"/>
                <w:left w:val="none" w:sz="0" w:space="0" w:color="auto"/>
                <w:bottom w:val="none" w:sz="0" w:space="0" w:color="auto"/>
                <w:right w:val="none" w:sz="0" w:space="0" w:color="auto"/>
              </w:divBdr>
            </w:div>
            <w:div w:id="148637829">
              <w:marLeft w:val="0"/>
              <w:marRight w:val="0"/>
              <w:marTop w:val="0"/>
              <w:marBottom w:val="0"/>
              <w:divBdr>
                <w:top w:val="none" w:sz="0" w:space="0" w:color="auto"/>
                <w:left w:val="none" w:sz="0" w:space="0" w:color="auto"/>
                <w:bottom w:val="none" w:sz="0" w:space="0" w:color="auto"/>
                <w:right w:val="none" w:sz="0" w:space="0" w:color="auto"/>
              </w:divBdr>
            </w:div>
            <w:div w:id="1817643613">
              <w:marLeft w:val="0"/>
              <w:marRight w:val="0"/>
              <w:marTop w:val="0"/>
              <w:marBottom w:val="0"/>
              <w:divBdr>
                <w:top w:val="none" w:sz="0" w:space="0" w:color="auto"/>
                <w:left w:val="none" w:sz="0" w:space="0" w:color="auto"/>
                <w:bottom w:val="none" w:sz="0" w:space="0" w:color="auto"/>
                <w:right w:val="none" w:sz="0" w:space="0" w:color="auto"/>
              </w:divBdr>
            </w:div>
            <w:div w:id="570383869">
              <w:marLeft w:val="0"/>
              <w:marRight w:val="0"/>
              <w:marTop w:val="0"/>
              <w:marBottom w:val="0"/>
              <w:divBdr>
                <w:top w:val="none" w:sz="0" w:space="0" w:color="auto"/>
                <w:left w:val="none" w:sz="0" w:space="0" w:color="auto"/>
                <w:bottom w:val="none" w:sz="0" w:space="0" w:color="auto"/>
                <w:right w:val="none" w:sz="0" w:space="0" w:color="auto"/>
              </w:divBdr>
            </w:div>
            <w:div w:id="1186599532">
              <w:marLeft w:val="0"/>
              <w:marRight w:val="0"/>
              <w:marTop w:val="0"/>
              <w:marBottom w:val="0"/>
              <w:divBdr>
                <w:top w:val="none" w:sz="0" w:space="0" w:color="auto"/>
                <w:left w:val="none" w:sz="0" w:space="0" w:color="auto"/>
                <w:bottom w:val="none" w:sz="0" w:space="0" w:color="auto"/>
                <w:right w:val="none" w:sz="0" w:space="0" w:color="auto"/>
              </w:divBdr>
            </w:div>
            <w:div w:id="947851948">
              <w:marLeft w:val="0"/>
              <w:marRight w:val="0"/>
              <w:marTop w:val="0"/>
              <w:marBottom w:val="0"/>
              <w:divBdr>
                <w:top w:val="none" w:sz="0" w:space="0" w:color="auto"/>
                <w:left w:val="none" w:sz="0" w:space="0" w:color="auto"/>
                <w:bottom w:val="none" w:sz="0" w:space="0" w:color="auto"/>
                <w:right w:val="none" w:sz="0" w:space="0" w:color="auto"/>
              </w:divBdr>
            </w:div>
            <w:div w:id="1827893480">
              <w:marLeft w:val="0"/>
              <w:marRight w:val="0"/>
              <w:marTop w:val="0"/>
              <w:marBottom w:val="0"/>
              <w:divBdr>
                <w:top w:val="none" w:sz="0" w:space="0" w:color="auto"/>
                <w:left w:val="none" w:sz="0" w:space="0" w:color="auto"/>
                <w:bottom w:val="none" w:sz="0" w:space="0" w:color="auto"/>
                <w:right w:val="none" w:sz="0" w:space="0" w:color="auto"/>
              </w:divBdr>
            </w:div>
            <w:div w:id="361443486">
              <w:marLeft w:val="0"/>
              <w:marRight w:val="0"/>
              <w:marTop w:val="0"/>
              <w:marBottom w:val="0"/>
              <w:divBdr>
                <w:top w:val="none" w:sz="0" w:space="0" w:color="auto"/>
                <w:left w:val="none" w:sz="0" w:space="0" w:color="auto"/>
                <w:bottom w:val="none" w:sz="0" w:space="0" w:color="auto"/>
                <w:right w:val="none" w:sz="0" w:space="0" w:color="auto"/>
              </w:divBdr>
            </w:div>
            <w:div w:id="842626309">
              <w:marLeft w:val="0"/>
              <w:marRight w:val="0"/>
              <w:marTop w:val="0"/>
              <w:marBottom w:val="0"/>
              <w:divBdr>
                <w:top w:val="none" w:sz="0" w:space="0" w:color="auto"/>
                <w:left w:val="none" w:sz="0" w:space="0" w:color="auto"/>
                <w:bottom w:val="none" w:sz="0" w:space="0" w:color="auto"/>
                <w:right w:val="none" w:sz="0" w:space="0" w:color="auto"/>
              </w:divBdr>
            </w:div>
            <w:div w:id="1732996276">
              <w:marLeft w:val="0"/>
              <w:marRight w:val="0"/>
              <w:marTop w:val="0"/>
              <w:marBottom w:val="0"/>
              <w:divBdr>
                <w:top w:val="none" w:sz="0" w:space="0" w:color="auto"/>
                <w:left w:val="none" w:sz="0" w:space="0" w:color="auto"/>
                <w:bottom w:val="none" w:sz="0" w:space="0" w:color="auto"/>
                <w:right w:val="none" w:sz="0" w:space="0" w:color="auto"/>
              </w:divBdr>
            </w:div>
            <w:div w:id="1406606604">
              <w:marLeft w:val="0"/>
              <w:marRight w:val="0"/>
              <w:marTop w:val="0"/>
              <w:marBottom w:val="0"/>
              <w:divBdr>
                <w:top w:val="none" w:sz="0" w:space="0" w:color="auto"/>
                <w:left w:val="none" w:sz="0" w:space="0" w:color="auto"/>
                <w:bottom w:val="none" w:sz="0" w:space="0" w:color="auto"/>
                <w:right w:val="none" w:sz="0" w:space="0" w:color="auto"/>
              </w:divBdr>
            </w:div>
            <w:div w:id="1919825903">
              <w:marLeft w:val="0"/>
              <w:marRight w:val="0"/>
              <w:marTop w:val="0"/>
              <w:marBottom w:val="0"/>
              <w:divBdr>
                <w:top w:val="none" w:sz="0" w:space="0" w:color="auto"/>
                <w:left w:val="none" w:sz="0" w:space="0" w:color="auto"/>
                <w:bottom w:val="none" w:sz="0" w:space="0" w:color="auto"/>
                <w:right w:val="none" w:sz="0" w:space="0" w:color="auto"/>
              </w:divBdr>
            </w:div>
            <w:div w:id="1679117827">
              <w:marLeft w:val="0"/>
              <w:marRight w:val="0"/>
              <w:marTop w:val="0"/>
              <w:marBottom w:val="0"/>
              <w:divBdr>
                <w:top w:val="none" w:sz="0" w:space="0" w:color="auto"/>
                <w:left w:val="none" w:sz="0" w:space="0" w:color="auto"/>
                <w:bottom w:val="none" w:sz="0" w:space="0" w:color="auto"/>
                <w:right w:val="none" w:sz="0" w:space="0" w:color="auto"/>
              </w:divBdr>
            </w:div>
            <w:div w:id="1596471925">
              <w:marLeft w:val="0"/>
              <w:marRight w:val="0"/>
              <w:marTop w:val="0"/>
              <w:marBottom w:val="0"/>
              <w:divBdr>
                <w:top w:val="none" w:sz="0" w:space="0" w:color="auto"/>
                <w:left w:val="none" w:sz="0" w:space="0" w:color="auto"/>
                <w:bottom w:val="none" w:sz="0" w:space="0" w:color="auto"/>
                <w:right w:val="none" w:sz="0" w:space="0" w:color="auto"/>
              </w:divBdr>
            </w:div>
            <w:div w:id="987785240">
              <w:marLeft w:val="0"/>
              <w:marRight w:val="0"/>
              <w:marTop w:val="0"/>
              <w:marBottom w:val="0"/>
              <w:divBdr>
                <w:top w:val="none" w:sz="0" w:space="0" w:color="auto"/>
                <w:left w:val="none" w:sz="0" w:space="0" w:color="auto"/>
                <w:bottom w:val="none" w:sz="0" w:space="0" w:color="auto"/>
                <w:right w:val="none" w:sz="0" w:space="0" w:color="auto"/>
              </w:divBdr>
            </w:div>
            <w:div w:id="46465086">
              <w:marLeft w:val="0"/>
              <w:marRight w:val="0"/>
              <w:marTop w:val="0"/>
              <w:marBottom w:val="0"/>
              <w:divBdr>
                <w:top w:val="none" w:sz="0" w:space="0" w:color="auto"/>
                <w:left w:val="none" w:sz="0" w:space="0" w:color="auto"/>
                <w:bottom w:val="none" w:sz="0" w:space="0" w:color="auto"/>
                <w:right w:val="none" w:sz="0" w:space="0" w:color="auto"/>
              </w:divBdr>
            </w:div>
            <w:div w:id="1663198789">
              <w:marLeft w:val="0"/>
              <w:marRight w:val="0"/>
              <w:marTop w:val="0"/>
              <w:marBottom w:val="0"/>
              <w:divBdr>
                <w:top w:val="none" w:sz="0" w:space="0" w:color="auto"/>
                <w:left w:val="none" w:sz="0" w:space="0" w:color="auto"/>
                <w:bottom w:val="none" w:sz="0" w:space="0" w:color="auto"/>
                <w:right w:val="none" w:sz="0" w:space="0" w:color="auto"/>
              </w:divBdr>
            </w:div>
            <w:div w:id="327757100">
              <w:marLeft w:val="0"/>
              <w:marRight w:val="0"/>
              <w:marTop w:val="0"/>
              <w:marBottom w:val="0"/>
              <w:divBdr>
                <w:top w:val="none" w:sz="0" w:space="0" w:color="auto"/>
                <w:left w:val="none" w:sz="0" w:space="0" w:color="auto"/>
                <w:bottom w:val="none" w:sz="0" w:space="0" w:color="auto"/>
                <w:right w:val="none" w:sz="0" w:space="0" w:color="auto"/>
              </w:divBdr>
            </w:div>
            <w:div w:id="105127865">
              <w:marLeft w:val="0"/>
              <w:marRight w:val="0"/>
              <w:marTop w:val="0"/>
              <w:marBottom w:val="0"/>
              <w:divBdr>
                <w:top w:val="none" w:sz="0" w:space="0" w:color="auto"/>
                <w:left w:val="none" w:sz="0" w:space="0" w:color="auto"/>
                <w:bottom w:val="none" w:sz="0" w:space="0" w:color="auto"/>
                <w:right w:val="none" w:sz="0" w:space="0" w:color="auto"/>
              </w:divBdr>
            </w:div>
            <w:div w:id="196936454">
              <w:marLeft w:val="0"/>
              <w:marRight w:val="0"/>
              <w:marTop w:val="0"/>
              <w:marBottom w:val="0"/>
              <w:divBdr>
                <w:top w:val="none" w:sz="0" w:space="0" w:color="auto"/>
                <w:left w:val="none" w:sz="0" w:space="0" w:color="auto"/>
                <w:bottom w:val="none" w:sz="0" w:space="0" w:color="auto"/>
                <w:right w:val="none" w:sz="0" w:space="0" w:color="auto"/>
              </w:divBdr>
            </w:div>
            <w:div w:id="290138211">
              <w:marLeft w:val="0"/>
              <w:marRight w:val="0"/>
              <w:marTop w:val="0"/>
              <w:marBottom w:val="0"/>
              <w:divBdr>
                <w:top w:val="none" w:sz="0" w:space="0" w:color="auto"/>
                <w:left w:val="none" w:sz="0" w:space="0" w:color="auto"/>
                <w:bottom w:val="none" w:sz="0" w:space="0" w:color="auto"/>
                <w:right w:val="none" w:sz="0" w:space="0" w:color="auto"/>
              </w:divBdr>
            </w:div>
            <w:div w:id="1645282339">
              <w:marLeft w:val="0"/>
              <w:marRight w:val="0"/>
              <w:marTop w:val="0"/>
              <w:marBottom w:val="0"/>
              <w:divBdr>
                <w:top w:val="none" w:sz="0" w:space="0" w:color="auto"/>
                <w:left w:val="none" w:sz="0" w:space="0" w:color="auto"/>
                <w:bottom w:val="none" w:sz="0" w:space="0" w:color="auto"/>
                <w:right w:val="none" w:sz="0" w:space="0" w:color="auto"/>
              </w:divBdr>
            </w:div>
            <w:div w:id="789860504">
              <w:marLeft w:val="0"/>
              <w:marRight w:val="0"/>
              <w:marTop w:val="0"/>
              <w:marBottom w:val="0"/>
              <w:divBdr>
                <w:top w:val="none" w:sz="0" w:space="0" w:color="auto"/>
                <w:left w:val="none" w:sz="0" w:space="0" w:color="auto"/>
                <w:bottom w:val="none" w:sz="0" w:space="0" w:color="auto"/>
                <w:right w:val="none" w:sz="0" w:space="0" w:color="auto"/>
              </w:divBdr>
            </w:div>
            <w:div w:id="136381693">
              <w:marLeft w:val="0"/>
              <w:marRight w:val="0"/>
              <w:marTop w:val="0"/>
              <w:marBottom w:val="0"/>
              <w:divBdr>
                <w:top w:val="none" w:sz="0" w:space="0" w:color="auto"/>
                <w:left w:val="none" w:sz="0" w:space="0" w:color="auto"/>
                <w:bottom w:val="none" w:sz="0" w:space="0" w:color="auto"/>
                <w:right w:val="none" w:sz="0" w:space="0" w:color="auto"/>
              </w:divBdr>
            </w:div>
            <w:div w:id="1450509591">
              <w:marLeft w:val="0"/>
              <w:marRight w:val="0"/>
              <w:marTop w:val="0"/>
              <w:marBottom w:val="0"/>
              <w:divBdr>
                <w:top w:val="none" w:sz="0" w:space="0" w:color="auto"/>
                <w:left w:val="none" w:sz="0" w:space="0" w:color="auto"/>
                <w:bottom w:val="none" w:sz="0" w:space="0" w:color="auto"/>
                <w:right w:val="none" w:sz="0" w:space="0" w:color="auto"/>
              </w:divBdr>
            </w:div>
            <w:div w:id="1169251422">
              <w:marLeft w:val="0"/>
              <w:marRight w:val="0"/>
              <w:marTop w:val="0"/>
              <w:marBottom w:val="0"/>
              <w:divBdr>
                <w:top w:val="none" w:sz="0" w:space="0" w:color="auto"/>
                <w:left w:val="none" w:sz="0" w:space="0" w:color="auto"/>
                <w:bottom w:val="none" w:sz="0" w:space="0" w:color="auto"/>
                <w:right w:val="none" w:sz="0" w:space="0" w:color="auto"/>
              </w:divBdr>
            </w:div>
            <w:div w:id="792284108">
              <w:marLeft w:val="0"/>
              <w:marRight w:val="0"/>
              <w:marTop w:val="0"/>
              <w:marBottom w:val="0"/>
              <w:divBdr>
                <w:top w:val="none" w:sz="0" w:space="0" w:color="auto"/>
                <w:left w:val="none" w:sz="0" w:space="0" w:color="auto"/>
                <w:bottom w:val="none" w:sz="0" w:space="0" w:color="auto"/>
                <w:right w:val="none" w:sz="0" w:space="0" w:color="auto"/>
              </w:divBdr>
            </w:div>
            <w:div w:id="1903978532">
              <w:marLeft w:val="0"/>
              <w:marRight w:val="0"/>
              <w:marTop w:val="0"/>
              <w:marBottom w:val="0"/>
              <w:divBdr>
                <w:top w:val="none" w:sz="0" w:space="0" w:color="auto"/>
                <w:left w:val="none" w:sz="0" w:space="0" w:color="auto"/>
                <w:bottom w:val="none" w:sz="0" w:space="0" w:color="auto"/>
                <w:right w:val="none" w:sz="0" w:space="0" w:color="auto"/>
              </w:divBdr>
            </w:div>
            <w:div w:id="1222787393">
              <w:marLeft w:val="0"/>
              <w:marRight w:val="0"/>
              <w:marTop w:val="0"/>
              <w:marBottom w:val="0"/>
              <w:divBdr>
                <w:top w:val="none" w:sz="0" w:space="0" w:color="auto"/>
                <w:left w:val="none" w:sz="0" w:space="0" w:color="auto"/>
                <w:bottom w:val="none" w:sz="0" w:space="0" w:color="auto"/>
                <w:right w:val="none" w:sz="0" w:space="0" w:color="auto"/>
              </w:divBdr>
            </w:div>
            <w:div w:id="1685399744">
              <w:marLeft w:val="0"/>
              <w:marRight w:val="0"/>
              <w:marTop w:val="0"/>
              <w:marBottom w:val="0"/>
              <w:divBdr>
                <w:top w:val="none" w:sz="0" w:space="0" w:color="auto"/>
                <w:left w:val="none" w:sz="0" w:space="0" w:color="auto"/>
                <w:bottom w:val="none" w:sz="0" w:space="0" w:color="auto"/>
                <w:right w:val="none" w:sz="0" w:space="0" w:color="auto"/>
              </w:divBdr>
            </w:div>
            <w:div w:id="1538734267">
              <w:marLeft w:val="0"/>
              <w:marRight w:val="0"/>
              <w:marTop w:val="0"/>
              <w:marBottom w:val="0"/>
              <w:divBdr>
                <w:top w:val="none" w:sz="0" w:space="0" w:color="auto"/>
                <w:left w:val="none" w:sz="0" w:space="0" w:color="auto"/>
                <w:bottom w:val="none" w:sz="0" w:space="0" w:color="auto"/>
                <w:right w:val="none" w:sz="0" w:space="0" w:color="auto"/>
              </w:divBdr>
            </w:div>
            <w:div w:id="2131707249">
              <w:marLeft w:val="0"/>
              <w:marRight w:val="0"/>
              <w:marTop w:val="0"/>
              <w:marBottom w:val="0"/>
              <w:divBdr>
                <w:top w:val="none" w:sz="0" w:space="0" w:color="auto"/>
                <w:left w:val="none" w:sz="0" w:space="0" w:color="auto"/>
                <w:bottom w:val="none" w:sz="0" w:space="0" w:color="auto"/>
                <w:right w:val="none" w:sz="0" w:space="0" w:color="auto"/>
              </w:divBdr>
            </w:div>
            <w:div w:id="585578651">
              <w:marLeft w:val="0"/>
              <w:marRight w:val="0"/>
              <w:marTop w:val="0"/>
              <w:marBottom w:val="0"/>
              <w:divBdr>
                <w:top w:val="none" w:sz="0" w:space="0" w:color="auto"/>
                <w:left w:val="none" w:sz="0" w:space="0" w:color="auto"/>
                <w:bottom w:val="none" w:sz="0" w:space="0" w:color="auto"/>
                <w:right w:val="none" w:sz="0" w:space="0" w:color="auto"/>
              </w:divBdr>
            </w:div>
            <w:div w:id="508058757">
              <w:marLeft w:val="0"/>
              <w:marRight w:val="0"/>
              <w:marTop w:val="0"/>
              <w:marBottom w:val="0"/>
              <w:divBdr>
                <w:top w:val="none" w:sz="0" w:space="0" w:color="auto"/>
                <w:left w:val="none" w:sz="0" w:space="0" w:color="auto"/>
                <w:bottom w:val="none" w:sz="0" w:space="0" w:color="auto"/>
                <w:right w:val="none" w:sz="0" w:space="0" w:color="auto"/>
              </w:divBdr>
            </w:div>
            <w:div w:id="95709920">
              <w:marLeft w:val="0"/>
              <w:marRight w:val="0"/>
              <w:marTop w:val="0"/>
              <w:marBottom w:val="0"/>
              <w:divBdr>
                <w:top w:val="none" w:sz="0" w:space="0" w:color="auto"/>
                <w:left w:val="none" w:sz="0" w:space="0" w:color="auto"/>
                <w:bottom w:val="none" w:sz="0" w:space="0" w:color="auto"/>
                <w:right w:val="none" w:sz="0" w:space="0" w:color="auto"/>
              </w:divBdr>
            </w:div>
            <w:div w:id="943612289">
              <w:marLeft w:val="0"/>
              <w:marRight w:val="0"/>
              <w:marTop w:val="0"/>
              <w:marBottom w:val="0"/>
              <w:divBdr>
                <w:top w:val="none" w:sz="0" w:space="0" w:color="auto"/>
                <w:left w:val="none" w:sz="0" w:space="0" w:color="auto"/>
                <w:bottom w:val="none" w:sz="0" w:space="0" w:color="auto"/>
                <w:right w:val="none" w:sz="0" w:space="0" w:color="auto"/>
              </w:divBdr>
            </w:div>
            <w:div w:id="959722023">
              <w:marLeft w:val="0"/>
              <w:marRight w:val="0"/>
              <w:marTop w:val="0"/>
              <w:marBottom w:val="0"/>
              <w:divBdr>
                <w:top w:val="none" w:sz="0" w:space="0" w:color="auto"/>
                <w:left w:val="none" w:sz="0" w:space="0" w:color="auto"/>
                <w:bottom w:val="none" w:sz="0" w:space="0" w:color="auto"/>
                <w:right w:val="none" w:sz="0" w:space="0" w:color="auto"/>
              </w:divBdr>
            </w:div>
            <w:div w:id="144204857">
              <w:marLeft w:val="0"/>
              <w:marRight w:val="0"/>
              <w:marTop w:val="0"/>
              <w:marBottom w:val="0"/>
              <w:divBdr>
                <w:top w:val="none" w:sz="0" w:space="0" w:color="auto"/>
                <w:left w:val="none" w:sz="0" w:space="0" w:color="auto"/>
                <w:bottom w:val="none" w:sz="0" w:space="0" w:color="auto"/>
                <w:right w:val="none" w:sz="0" w:space="0" w:color="auto"/>
              </w:divBdr>
            </w:div>
            <w:div w:id="104734370">
              <w:marLeft w:val="0"/>
              <w:marRight w:val="0"/>
              <w:marTop w:val="0"/>
              <w:marBottom w:val="0"/>
              <w:divBdr>
                <w:top w:val="none" w:sz="0" w:space="0" w:color="auto"/>
                <w:left w:val="none" w:sz="0" w:space="0" w:color="auto"/>
                <w:bottom w:val="none" w:sz="0" w:space="0" w:color="auto"/>
                <w:right w:val="none" w:sz="0" w:space="0" w:color="auto"/>
              </w:divBdr>
            </w:div>
            <w:div w:id="1340934686">
              <w:marLeft w:val="0"/>
              <w:marRight w:val="0"/>
              <w:marTop w:val="0"/>
              <w:marBottom w:val="0"/>
              <w:divBdr>
                <w:top w:val="none" w:sz="0" w:space="0" w:color="auto"/>
                <w:left w:val="none" w:sz="0" w:space="0" w:color="auto"/>
                <w:bottom w:val="none" w:sz="0" w:space="0" w:color="auto"/>
                <w:right w:val="none" w:sz="0" w:space="0" w:color="auto"/>
              </w:divBdr>
            </w:div>
            <w:div w:id="1022124510">
              <w:marLeft w:val="0"/>
              <w:marRight w:val="0"/>
              <w:marTop w:val="0"/>
              <w:marBottom w:val="0"/>
              <w:divBdr>
                <w:top w:val="none" w:sz="0" w:space="0" w:color="auto"/>
                <w:left w:val="none" w:sz="0" w:space="0" w:color="auto"/>
                <w:bottom w:val="none" w:sz="0" w:space="0" w:color="auto"/>
                <w:right w:val="none" w:sz="0" w:space="0" w:color="auto"/>
              </w:divBdr>
            </w:div>
            <w:div w:id="743142887">
              <w:marLeft w:val="0"/>
              <w:marRight w:val="0"/>
              <w:marTop w:val="0"/>
              <w:marBottom w:val="0"/>
              <w:divBdr>
                <w:top w:val="none" w:sz="0" w:space="0" w:color="auto"/>
                <w:left w:val="none" w:sz="0" w:space="0" w:color="auto"/>
                <w:bottom w:val="none" w:sz="0" w:space="0" w:color="auto"/>
                <w:right w:val="none" w:sz="0" w:space="0" w:color="auto"/>
              </w:divBdr>
            </w:div>
            <w:div w:id="1328165650">
              <w:marLeft w:val="0"/>
              <w:marRight w:val="0"/>
              <w:marTop w:val="0"/>
              <w:marBottom w:val="0"/>
              <w:divBdr>
                <w:top w:val="none" w:sz="0" w:space="0" w:color="auto"/>
                <w:left w:val="none" w:sz="0" w:space="0" w:color="auto"/>
                <w:bottom w:val="none" w:sz="0" w:space="0" w:color="auto"/>
                <w:right w:val="none" w:sz="0" w:space="0" w:color="auto"/>
              </w:divBdr>
            </w:div>
            <w:div w:id="1147743688">
              <w:marLeft w:val="0"/>
              <w:marRight w:val="0"/>
              <w:marTop w:val="0"/>
              <w:marBottom w:val="0"/>
              <w:divBdr>
                <w:top w:val="none" w:sz="0" w:space="0" w:color="auto"/>
                <w:left w:val="none" w:sz="0" w:space="0" w:color="auto"/>
                <w:bottom w:val="none" w:sz="0" w:space="0" w:color="auto"/>
                <w:right w:val="none" w:sz="0" w:space="0" w:color="auto"/>
              </w:divBdr>
            </w:div>
            <w:div w:id="1987469306">
              <w:marLeft w:val="0"/>
              <w:marRight w:val="0"/>
              <w:marTop w:val="0"/>
              <w:marBottom w:val="0"/>
              <w:divBdr>
                <w:top w:val="none" w:sz="0" w:space="0" w:color="auto"/>
                <w:left w:val="none" w:sz="0" w:space="0" w:color="auto"/>
                <w:bottom w:val="none" w:sz="0" w:space="0" w:color="auto"/>
                <w:right w:val="none" w:sz="0" w:space="0" w:color="auto"/>
              </w:divBdr>
            </w:div>
            <w:div w:id="450170603">
              <w:marLeft w:val="0"/>
              <w:marRight w:val="0"/>
              <w:marTop w:val="0"/>
              <w:marBottom w:val="0"/>
              <w:divBdr>
                <w:top w:val="none" w:sz="0" w:space="0" w:color="auto"/>
                <w:left w:val="none" w:sz="0" w:space="0" w:color="auto"/>
                <w:bottom w:val="none" w:sz="0" w:space="0" w:color="auto"/>
                <w:right w:val="none" w:sz="0" w:space="0" w:color="auto"/>
              </w:divBdr>
            </w:div>
            <w:div w:id="1257791740">
              <w:marLeft w:val="0"/>
              <w:marRight w:val="0"/>
              <w:marTop w:val="0"/>
              <w:marBottom w:val="0"/>
              <w:divBdr>
                <w:top w:val="none" w:sz="0" w:space="0" w:color="auto"/>
                <w:left w:val="none" w:sz="0" w:space="0" w:color="auto"/>
                <w:bottom w:val="none" w:sz="0" w:space="0" w:color="auto"/>
                <w:right w:val="none" w:sz="0" w:space="0" w:color="auto"/>
              </w:divBdr>
            </w:div>
            <w:div w:id="1220900690">
              <w:marLeft w:val="0"/>
              <w:marRight w:val="0"/>
              <w:marTop w:val="0"/>
              <w:marBottom w:val="0"/>
              <w:divBdr>
                <w:top w:val="none" w:sz="0" w:space="0" w:color="auto"/>
                <w:left w:val="none" w:sz="0" w:space="0" w:color="auto"/>
                <w:bottom w:val="none" w:sz="0" w:space="0" w:color="auto"/>
                <w:right w:val="none" w:sz="0" w:space="0" w:color="auto"/>
              </w:divBdr>
            </w:div>
            <w:div w:id="546920142">
              <w:marLeft w:val="0"/>
              <w:marRight w:val="0"/>
              <w:marTop w:val="0"/>
              <w:marBottom w:val="0"/>
              <w:divBdr>
                <w:top w:val="none" w:sz="0" w:space="0" w:color="auto"/>
                <w:left w:val="none" w:sz="0" w:space="0" w:color="auto"/>
                <w:bottom w:val="none" w:sz="0" w:space="0" w:color="auto"/>
                <w:right w:val="none" w:sz="0" w:space="0" w:color="auto"/>
              </w:divBdr>
            </w:div>
            <w:div w:id="1222518707">
              <w:marLeft w:val="0"/>
              <w:marRight w:val="0"/>
              <w:marTop w:val="0"/>
              <w:marBottom w:val="0"/>
              <w:divBdr>
                <w:top w:val="none" w:sz="0" w:space="0" w:color="auto"/>
                <w:left w:val="none" w:sz="0" w:space="0" w:color="auto"/>
                <w:bottom w:val="none" w:sz="0" w:space="0" w:color="auto"/>
                <w:right w:val="none" w:sz="0" w:space="0" w:color="auto"/>
              </w:divBdr>
            </w:div>
            <w:div w:id="515003474">
              <w:marLeft w:val="0"/>
              <w:marRight w:val="0"/>
              <w:marTop w:val="0"/>
              <w:marBottom w:val="0"/>
              <w:divBdr>
                <w:top w:val="none" w:sz="0" w:space="0" w:color="auto"/>
                <w:left w:val="none" w:sz="0" w:space="0" w:color="auto"/>
                <w:bottom w:val="none" w:sz="0" w:space="0" w:color="auto"/>
                <w:right w:val="none" w:sz="0" w:space="0" w:color="auto"/>
              </w:divBdr>
            </w:div>
            <w:div w:id="2093311080">
              <w:marLeft w:val="0"/>
              <w:marRight w:val="0"/>
              <w:marTop w:val="0"/>
              <w:marBottom w:val="0"/>
              <w:divBdr>
                <w:top w:val="none" w:sz="0" w:space="0" w:color="auto"/>
                <w:left w:val="none" w:sz="0" w:space="0" w:color="auto"/>
                <w:bottom w:val="none" w:sz="0" w:space="0" w:color="auto"/>
                <w:right w:val="none" w:sz="0" w:space="0" w:color="auto"/>
              </w:divBdr>
            </w:div>
            <w:div w:id="370497652">
              <w:marLeft w:val="0"/>
              <w:marRight w:val="0"/>
              <w:marTop w:val="0"/>
              <w:marBottom w:val="0"/>
              <w:divBdr>
                <w:top w:val="none" w:sz="0" w:space="0" w:color="auto"/>
                <w:left w:val="none" w:sz="0" w:space="0" w:color="auto"/>
                <w:bottom w:val="none" w:sz="0" w:space="0" w:color="auto"/>
                <w:right w:val="none" w:sz="0" w:space="0" w:color="auto"/>
              </w:divBdr>
            </w:div>
            <w:div w:id="113403956">
              <w:marLeft w:val="0"/>
              <w:marRight w:val="0"/>
              <w:marTop w:val="0"/>
              <w:marBottom w:val="0"/>
              <w:divBdr>
                <w:top w:val="none" w:sz="0" w:space="0" w:color="auto"/>
                <w:left w:val="none" w:sz="0" w:space="0" w:color="auto"/>
                <w:bottom w:val="none" w:sz="0" w:space="0" w:color="auto"/>
                <w:right w:val="none" w:sz="0" w:space="0" w:color="auto"/>
              </w:divBdr>
            </w:div>
            <w:div w:id="765349240">
              <w:marLeft w:val="0"/>
              <w:marRight w:val="0"/>
              <w:marTop w:val="0"/>
              <w:marBottom w:val="0"/>
              <w:divBdr>
                <w:top w:val="none" w:sz="0" w:space="0" w:color="auto"/>
                <w:left w:val="none" w:sz="0" w:space="0" w:color="auto"/>
                <w:bottom w:val="none" w:sz="0" w:space="0" w:color="auto"/>
                <w:right w:val="none" w:sz="0" w:space="0" w:color="auto"/>
              </w:divBdr>
            </w:div>
            <w:div w:id="513422488">
              <w:marLeft w:val="0"/>
              <w:marRight w:val="0"/>
              <w:marTop w:val="0"/>
              <w:marBottom w:val="0"/>
              <w:divBdr>
                <w:top w:val="none" w:sz="0" w:space="0" w:color="auto"/>
                <w:left w:val="none" w:sz="0" w:space="0" w:color="auto"/>
                <w:bottom w:val="none" w:sz="0" w:space="0" w:color="auto"/>
                <w:right w:val="none" w:sz="0" w:space="0" w:color="auto"/>
              </w:divBdr>
            </w:div>
            <w:div w:id="924874861">
              <w:marLeft w:val="0"/>
              <w:marRight w:val="0"/>
              <w:marTop w:val="0"/>
              <w:marBottom w:val="0"/>
              <w:divBdr>
                <w:top w:val="none" w:sz="0" w:space="0" w:color="auto"/>
                <w:left w:val="none" w:sz="0" w:space="0" w:color="auto"/>
                <w:bottom w:val="none" w:sz="0" w:space="0" w:color="auto"/>
                <w:right w:val="none" w:sz="0" w:space="0" w:color="auto"/>
              </w:divBdr>
            </w:div>
            <w:div w:id="320889736">
              <w:marLeft w:val="0"/>
              <w:marRight w:val="0"/>
              <w:marTop w:val="0"/>
              <w:marBottom w:val="0"/>
              <w:divBdr>
                <w:top w:val="none" w:sz="0" w:space="0" w:color="auto"/>
                <w:left w:val="none" w:sz="0" w:space="0" w:color="auto"/>
                <w:bottom w:val="none" w:sz="0" w:space="0" w:color="auto"/>
                <w:right w:val="none" w:sz="0" w:space="0" w:color="auto"/>
              </w:divBdr>
            </w:div>
            <w:div w:id="2104568699">
              <w:marLeft w:val="0"/>
              <w:marRight w:val="0"/>
              <w:marTop w:val="0"/>
              <w:marBottom w:val="0"/>
              <w:divBdr>
                <w:top w:val="none" w:sz="0" w:space="0" w:color="auto"/>
                <w:left w:val="none" w:sz="0" w:space="0" w:color="auto"/>
                <w:bottom w:val="none" w:sz="0" w:space="0" w:color="auto"/>
                <w:right w:val="none" w:sz="0" w:space="0" w:color="auto"/>
              </w:divBdr>
            </w:div>
            <w:div w:id="881134533">
              <w:marLeft w:val="0"/>
              <w:marRight w:val="0"/>
              <w:marTop w:val="0"/>
              <w:marBottom w:val="0"/>
              <w:divBdr>
                <w:top w:val="none" w:sz="0" w:space="0" w:color="auto"/>
                <w:left w:val="none" w:sz="0" w:space="0" w:color="auto"/>
                <w:bottom w:val="none" w:sz="0" w:space="0" w:color="auto"/>
                <w:right w:val="none" w:sz="0" w:space="0" w:color="auto"/>
              </w:divBdr>
            </w:div>
            <w:div w:id="155416255">
              <w:marLeft w:val="0"/>
              <w:marRight w:val="0"/>
              <w:marTop w:val="0"/>
              <w:marBottom w:val="0"/>
              <w:divBdr>
                <w:top w:val="none" w:sz="0" w:space="0" w:color="auto"/>
                <w:left w:val="none" w:sz="0" w:space="0" w:color="auto"/>
                <w:bottom w:val="none" w:sz="0" w:space="0" w:color="auto"/>
                <w:right w:val="none" w:sz="0" w:space="0" w:color="auto"/>
              </w:divBdr>
            </w:div>
            <w:div w:id="524637696">
              <w:marLeft w:val="0"/>
              <w:marRight w:val="0"/>
              <w:marTop w:val="0"/>
              <w:marBottom w:val="0"/>
              <w:divBdr>
                <w:top w:val="none" w:sz="0" w:space="0" w:color="auto"/>
                <w:left w:val="none" w:sz="0" w:space="0" w:color="auto"/>
                <w:bottom w:val="none" w:sz="0" w:space="0" w:color="auto"/>
                <w:right w:val="none" w:sz="0" w:space="0" w:color="auto"/>
              </w:divBdr>
            </w:div>
            <w:div w:id="1730761523">
              <w:marLeft w:val="0"/>
              <w:marRight w:val="0"/>
              <w:marTop w:val="0"/>
              <w:marBottom w:val="0"/>
              <w:divBdr>
                <w:top w:val="none" w:sz="0" w:space="0" w:color="auto"/>
                <w:left w:val="none" w:sz="0" w:space="0" w:color="auto"/>
                <w:bottom w:val="none" w:sz="0" w:space="0" w:color="auto"/>
                <w:right w:val="none" w:sz="0" w:space="0" w:color="auto"/>
              </w:divBdr>
            </w:div>
            <w:div w:id="2127459647">
              <w:marLeft w:val="0"/>
              <w:marRight w:val="0"/>
              <w:marTop w:val="0"/>
              <w:marBottom w:val="0"/>
              <w:divBdr>
                <w:top w:val="none" w:sz="0" w:space="0" w:color="auto"/>
                <w:left w:val="none" w:sz="0" w:space="0" w:color="auto"/>
                <w:bottom w:val="none" w:sz="0" w:space="0" w:color="auto"/>
                <w:right w:val="none" w:sz="0" w:space="0" w:color="auto"/>
              </w:divBdr>
            </w:div>
            <w:div w:id="515773835">
              <w:marLeft w:val="0"/>
              <w:marRight w:val="0"/>
              <w:marTop w:val="0"/>
              <w:marBottom w:val="0"/>
              <w:divBdr>
                <w:top w:val="none" w:sz="0" w:space="0" w:color="auto"/>
                <w:left w:val="none" w:sz="0" w:space="0" w:color="auto"/>
                <w:bottom w:val="none" w:sz="0" w:space="0" w:color="auto"/>
                <w:right w:val="none" w:sz="0" w:space="0" w:color="auto"/>
              </w:divBdr>
            </w:div>
            <w:div w:id="142895292">
              <w:marLeft w:val="0"/>
              <w:marRight w:val="0"/>
              <w:marTop w:val="0"/>
              <w:marBottom w:val="0"/>
              <w:divBdr>
                <w:top w:val="none" w:sz="0" w:space="0" w:color="auto"/>
                <w:left w:val="none" w:sz="0" w:space="0" w:color="auto"/>
                <w:bottom w:val="none" w:sz="0" w:space="0" w:color="auto"/>
                <w:right w:val="none" w:sz="0" w:space="0" w:color="auto"/>
              </w:divBdr>
            </w:div>
            <w:div w:id="609242485">
              <w:marLeft w:val="0"/>
              <w:marRight w:val="0"/>
              <w:marTop w:val="0"/>
              <w:marBottom w:val="0"/>
              <w:divBdr>
                <w:top w:val="none" w:sz="0" w:space="0" w:color="auto"/>
                <w:left w:val="none" w:sz="0" w:space="0" w:color="auto"/>
                <w:bottom w:val="none" w:sz="0" w:space="0" w:color="auto"/>
                <w:right w:val="none" w:sz="0" w:space="0" w:color="auto"/>
              </w:divBdr>
            </w:div>
            <w:div w:id="524638063">
              <w:marLeft w:val="0"/>
              <w:marRight w:val="0"/>
              <w:marTop w:val="0"/>
              <w:marBottom w:val="0"/>
              <w:divBdr>
                <w:top w:val="none" w:sz="0" w:space="0" w:color="auto"/>
                <w:left w:val="none" w:sz="0" w:space="0" w:color="auto"/>
                <w:bottom w:val="none" w:sz="0" w:space="0" w:color="auto"/>
                <w:right w:val="none" w:sz="0" w:space="0" w:color="auto"/>
              </w:divBdr>
            </w:div>
            <w:div w:id="1886284284">
              <w:marLeft w:val="0"/>
              <w:marRight w:val="0"/>
              <w:marTop w:val="0"/>
              <w:marBottom w:val="0"/>
              <w:divBdr>
                <w:top w:val="none" w:sz="0" w:space="0" w:color="auto"/>
                <w:left w:val="none" w:sz="0" w:space="0" w:color="auto"/>
                <w:bottom w:val="none" w:sz="0" w:space="0" w:color="auto"/>
                <w:right w:val="none" w:sz="0" w:space="0" w:color="auto"/>
              </w:divBdr>
            </w:div>
            <w:div w:id="211769612">
              <w:marLeft w:val="0"/>
              <w:marRight w:val="0"/>
              <w:marTop w:val="0"/>
              <w:marBottom w:val="0"/>
              <w:divBdr>
                <w:top w:val="none" w:sz="0" w:space="0" w:color="auto"/>
                <w:left w:val="none" w:sz="0" w:space="0" w:color="auto"/>
                <w:bottom w:val="none" w:sz="0" w:space="0" w:color="auto"/>
                <w:right w:val="none" w:sz="0" w:space="0" w:color="auto"/>
              </w:divBdr>
            </w:div>
            <w:div w:id="1285817197">
              <w:marLeft w:val="0"/>
              <w:marRight w:val="0"/>
              <w:marTop w:val="0"/>
              <w:marBottom w:val="0"/>
              <w:divBdr>
                <w:top w:val="none" w:sz="0" w:space="0" w:color="auto"/>
                <w:left w:val="none" w:sz="0" w:space="0" w:color="auto"/>
                <w:bottom w:val="none" w:sz="0" w:space="0" w:color="auto"/>
                <w:right w:val="none" w:sz="0" w:space="0" w:color="auto"/>
              </w:divBdr>
            </w:div>
            <w:div w:id="2145081141">
              <w:marLeft w:val="0"/>
              <w:marRight w:val="0"/>
              <w:marTop w:val="0"/>
              <w:marBottom w:val="0"/>
              <w:divBdr>
                <w:top w:val="none" w:sz="0" w:space="0" w:color="auto"/>
                <w:left w:val="none" w:sz="0" w:space="0" w:color="auto"/>
                <w:bottom w:val="none" w:sz="0" w:space="0" w:color="auto"/>
                <w:right w:val="none" w:sz="0" w:space="0" w:color="auto"/>
              </w:divBdr>
            </w:div>
            <w:div w:id="500006646">
              <w:marLeft w:val="0"/>
              <w:marRight w:val="0"/>
              <w:marTop w:val="0"/>
              <w:marBottom w:val="0"/>
              <w:divBdr>
                <w:top w:val="none" w:sz="0" w:space="0" w:color="auto"/>
                <w:left w:val="none" w:sz="0" w:space="0" w:color="auto"/>
                <w:bottom w:val="none" w:sz="0" w:space="0" w:color="auto"/>
                <w:right w:val="none" w:sz="0" w:space="0" w:color="auto"/>
              </w:divBdr>
            </w:div>
            <w:div w:id="1632855708">
              <w:marLeft w:val="0"/>
              <w:marRight w:val="0"/>
              <w:marTop w:val="0"/>
              <w:marBottom w:val="0"/>
              <w:divBdr>
                <w:top w:val="none" w:sz="0" w:space="0" w:color="auto"/>
                <w:left w:val="none" w:sz="0" w:space="0" w:color="auto"/>
                <w:bottom w:val="none" w:sz="0" w:space="0" w:color="auto"/>
                <w:right w:val="none" w:sz="0" w:space="0" w:color="auto"/>
              </w:divBdr>
            </w:div>
            <w:div w:id="163782934">
              <w:marLeft w:val="0"/>
              <w:marRight w:val="0"/>
              <w:marTop w:val="0"/>
              <w:marBottom w:val="0"/>
              <w:divBdr>
                <w:top w:val="none" w:sz="0" w:space="0" w:color="auto"/>
                <w:left w:val="none" w:sz="0" w:space="0" w:color="auto"/>
                <w:bottom w:val="none" w:sz="0" w:space="0" w:color="auto"/>
                <w:right w:val="none" w:sz="0" w:space="0" w:color="auto"/>
              </w:divBdr>
            </w:div>
            <w:div w:id="1266037343">
              <w:marLeft w:val="0"/>
              <w:marRight w:val="0"/>
              <w:marTop w:val="0"/>
              <w:marBottom w:val="0"/>
              <w:divBdr>
                <w:top w:val="none" w:sz="0" w:space="0" w:color="auto"/>
                <w:left w:val="none" w:sz="0" w:space="0" w:color="auto"/>
                <w:bottom w:val="none" w:sz="0" w:space="0" w:color="auto"/>
                <w:right w:val="none" w:sz="0" w:space="0" w:color="auto"/>
              </w:divBdr>
            </w:div>
            <w:div w:id="1891380077">
              <w:marLeft w:val="0"/>
              <w:marRight w:val="0"/>
              <w:marTop w:val="0"/>
              <w:marBottom w:val="0"/>
              <w:divBdr>
                <w:top w:val="none" w:sz="0" w:space="0" w:color="auto"/>
                <w:left w:val="none" w:sz="0" w:space="0" w:color="auto"/>
                <w:bottom w:val="none" w:sz="0" w:space="0" w:color="auto"/>
                <w:right w:val="none" w:sz="0" w:space="0" w:color="auto"/>
              </w:divBdr>
            </w:div>
            <w:div w:id="90510021">
              <w:marLeft w:val="0"/>
              <w:marRight w:val="0"/>
              <w:marTop w:val="0"/>
              <w:marBottom w:val="0"/>
              <w:divBdr>
                <w:top w:val="none" w:sz="0" w:space="0" w:color="auto"/>
                <w:left w:val="none" w:sz="0" w:space="0" w:color="auto"/>
                <w:bottom w:val="none" w:sz="0" w:space="0" w:color="auto"/>
                <w:right w:val="none" w:sz="0" w:space="0" w:color="auto"/>
              </w:divBdr>
            </w:div>
            <w:div w:id="502207448">
              <w:marLeft w:val="0"/>
              <w:marRight w:val="0"/>
              <w:marTop w:val="0"/>
              <w:marBottom w:val="0"/>
              <w:divBdr>
                <w:top w:val="none" w:sz="0" w:space="0" w:color="auto"/>
                <w:left w:val="none" w:sz="0" w:space="0" w:color="auto"/>
                <w:bottom w:val="none" w:sz="0" w:space="0" w:color="auto"/>
                <w:right w:val="none" w:sz="0" w:space="0" w:color="auto"/>
              </w:divBdr>
            </w:div>
            <w:div w:id="1475369630">
              <w:marLeft w:val="0"/>
              <w:marRight w:val="0"/>
              <w:marTop w:val="0"/>
              <w:marBottom w:val="0"/>
              <w:divBdr>
                <w:top w:val="none" w:sz="0" w:space="0" w:color="auto"/>
                <w:left w:val="none" w:sz="0" w:space="0" w:color="auto"/>
                <w:bottom w:val="none" w:sz="0" w:space="0" w:color="auto"/>
                <w:right w:val="none" w:sz="0" w:space="0" w:color="auto"/>
              </w:divBdr>
            </w:div>
            <w:div w:id="282033525">
              <w:marLeft w:val="0"/>
              <w:marRight w:val="0"/>
              <w:marTop w:val="0"/>
              <w:marBottom w:val="0"/>
              <w:divBdr>
                <w:top w:val="none" w:sz="0" w:space="0" w:color="auto"/>
                <w:left w:val="none" w:sz="0" w:space="0" w:color="auto"/>
                <w:bottom w:val="none" w:sz="0" w:space="0" w:color="auto"/>
                <w:right w:val="none" w:sz="0" w:space="0" w:color="auto"/>
              </w:divBdr>
            </w:div>
            <w:div w:id="320937551">
              <w:marLeft w:val="0"/>
              <w:marRight w:val="0"/>
              <w:marTop w:val="0"/>
              <w:marBottom w:val="0"/>
              <w:divBdr>
                <w:top w:val="none" w:sz="0" w:space="0" w:color="auto"/>
                <w:left w:val="none" w:sz="0" w:space="0" w:color="auto"/>
                <w:bottom w:val="none" w:sz="0" w:space="0" w:color="auto"/>
                <w:right w:val="none" w:sz="0" w:space="0" w:color="auto"/>
              </w:divBdr>
            </w:div>
            <w:div w:id="1061171434">
              <w:marLeft w:val="0"/>
              <w:marRight w:val="0"/>
              <w:marTop w:val="0"/>
              <w:marBottom w:val="0"/>
              <w:divBdr>
                <w:top w:val="none" w:sz="0" w:space="0" w:color="auto"/>
                <w:left w:val="none" w:sz="0" w:space="0" w:color="auto"/>
                <w:bottom w:val="none" w:sz="0" w:space="0" w:color="auto"/>
                <w:right w:val="none" w:sz="0" w:space="0" w:color="auto"/>
              </w:divBdr>
            </w:div>
            <w:div w:id="10920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9620">
      <w:bodyDiv w:val="1"/>
      <w:marLeft w:val="0"/>
      <w:marRight w:val="0"/>
      <w:marTop w:val="0"/>
      <w:marBottom w:val="0"/>
      <w:divBdr>
        <w:top w:val="none" w:sz="0" w:space="0" w:color="auto"/>
        <w:left w:val="none" w:sz="0" w:space="0" w:color="auto"/>
        <w:bottom w:val="none" w:sz="0" w:space="0" w:color="auto"/>
        <w:right w:val="none" w:sz="0" w:space="0" w:color="auto"/>
      </w:divBdr>
    </w:div>
    <w:div w:id="476998604">
      <w:bodyDiv w:val="1"/>
      <w:marLeft w:val="0"/>
      <w:marRight w:val="0"/>
      <w:marTop w:val="0"/>
      <w:marBottom w:val="0"/>
      <w:divBdr>
        <w:top w:val="none" w:sz="0" w:space="0" w:color="auto"/>
        <w:left w:val="none" w:sz="0" w:space="0" w:color="auto"/>
        <w:bottom w:val="none" w:sz="0" w:space="0" w:color="auto"/>
        <w:right w:val="none" w:sz="0" w:space="0" w:color="auto"/>
      </w:divBdr>
    </w:div>
    <w:div w:id="542834903">
      <w:bodyDiv w:val="1"/>
      <w:marLeft w:val="0"/>
      <w:marRight w:val="0"/>
      <w:marTop w:val="0"/>
      <w:marBottom w:val="0"/>
      <w:divBdr>
        <w:top w:val="none" w:sz="0" w:space="0" w:color="auto"/>
        <w:left w:val="none" w:sz="0" w:space="0" w:color="auto"/>
        <w:bottom w:val="none" w:sz="0" w:space="0" w:color="auto"/>
        <w:right w:val="none" w:sz="0" w:space="0" w:color="auto"/>
      </w:divBdr>
    </w:div>
    <w:div w:id="546337388">
      <w:bodyDiv w:val="1"/>
      <w:marLeft w:val="0"/>
      <w:marRight w:val="0"/>
      <w:marTop w:val="0"/>
      <w:marBottom w:val="0"/>
      <w:divBdr>
        <w:top w:val="none" w:sz="0" w:space="0" w:color="auto"/>
        <w:left w:val="none" w:sz="0" w:space="0" w:color="auto"/>
        <w:bottom w:val="none" w:sz="0" w:space="0" w:color="auto"/>
        <w:right w:val="none" w:sz="0" w:space="0" w:color="auto"/>
      </w:divBdr>
      <w:divsChild>
        <w:div w:id="647978014">
          <w:marLeft w:val="0"/>
          <w:marRight w:val="0"/>
          <w:marTop w:val="0"/>
          <w:marBottom w:val="0"/>
          <w:divBdr>
            <w:top w:val="none" w:sz="0" w:space="0" w:color="auto"/>
            <w:left w:val="none" w:sz="0" w:space="0" w:color="auto"/>
            <w:bottom w:val="none" w:sz="0" w:space="0" w:color="auto"/>
            <w:right w:val="none" w:sz="0" w:space="0" w:color="auto"/>
          </w:divBdr>
          <w:divsChild>
            <w:div w:id="2071686128">
              <w:marLeft w:val="0"/>
              <w:marRight w:val="0"/>
              <w:marTop w:val="0"/>
              <w:marBottom w:val="0"/>
              <w:divBdr>
                <w:top w:val="none" w:sz="0" w:space="0" w:color="auto"/>
                <w:left w:val="none" w:sz="0" w:space="0" w:color="auto"/>
                <w:bottom w:val="none" w:sz="0" w:space="0" w:color="auto"/>
                <w:right w:val="none" w:sz="0" w:space="0" w:color="auto"/>
              </w:divBdr>
            </w:div>
            <w:div w:id="1972708059">
              <w:marLeft w:val="0"/>
              <w:marRight w:val="0"/>
              <w:marTop w:val="0"/>
              <w:marBottom w:val="0"/>
              <w:divBdr>
                <w:top w:val="none" w:sz="0" w:space="0" w:color="auto"/>
                <w:left w:val="none" w:sz="0" w:space="0" w:color="auto"/>
                <w:bottom w:val="none" w:sz="0" w:space="0" w:color="auto"/>
                <w:right w:val="none" w:sz="0" w:space="0" w:color="auto"/>
              </w:divBdr>
            </w:div>
            <w:div w:id="1040742127">
              <w:marLeft w:val="0"/>
              <w:marRight w:val="0"/>
              <w:marTop w:val="0"/>
              <w:marBottom w:val="0"/>
              <w:divBdr>
                <w:top w:val="none" w:sz="0" w:space="0" w:color="auto"/>
                <w:left w:val="none" w:sz="0" w:space="0" w:color="auto"/>
                <w:bottom w:val="none" w:sz="0" w:space="0" w:color="auto"/>
                <w:right w:val="none" w:sz="0" w:space="0" w:color="auto"/>
              </w:divBdr>
            </w:div>
            <w:div w:id="1287587885">
              <w:marLeft w:val="0"/>
              <w:marRight w:val="0"/>
              <w:marTop w:val="0"/>
              <w:marBottom w:val="0"/>
              <w:divBdr>
                <w:top w:val="none" w:sz="0" w:space="0" w:color="auto"/>
                <w:left w:val="none" w:sz="0" w:space="0" w:color="auto"/>
                <w:bottom w:val="none" w:sz="0" w:space="0" w:color="auto"/>
                <w:right w:val="none" w:sz="0" w:space="0" w:color="auto"/>
              </w:divBdr>
            </w:div>
            <w:div w:id="626665095">
              <w:marLeft w:val="0"/>
              <w:marRight w:val="0"/>
              <w:marTop w:val="0"/>
              <w:marBottom w:val="0"/>
              <w:divBdr>
                <w:top w:val="none" w:sz="0" w:space="0" w:color="auto"/>
                <w:left w:val="none" w:sz="0" w:space="0" w:color="auto"/>
                <w:bottom w:val="none" w:sz="0" w:space="0" w:color="auto"/>
                <w:right w:val="none" w:sz="0" w:space="0" w:color="auto"/>
              </w:divBdr>
            </w:div>
            <w:div w:id="312367263">
              <w:marLeft w:val="0"/>
              <w:marRight w:val="0"/>
              <w:marTop w:val="0"/>
              <w:marBottom w:val="0"/>
              <w:divBdr>
                <w:top w:val="none" w:sz="0" w:space="0" w:color="auto"/>
                <w:left w:val="none" w:sz="0" w:space="0" w:color="auto"/>
                <w:bottom w:val="none" w:sz="0" w:space="0" w:color="auto"/>
                <w:right w:val="none" w:sz="0" w:space="0" w:color="auto"/>
              </w:divBdr>
            </w:div>
            <w:div w:id="1604652100">
              <w:marLeft w:val="0"/>
              <w:marRight w:val="0"/>
              <w:marTop w:val="0"/>
              <w:marBottom w:val="0"/>
              <w:divBdr>
                <w:top w:val="none" w:sz="0" w:space="0" w:color="auto"/>
                <w:left w:val="none" w:sz="0" w:space="0" w:color="auto"/>
                <w:bottom w:val="none" w:sz="0" w:space="0" w:color="auto"/>
                <w:right w:val="none" w:sz="0" w:space="0" w:color="auto"/>
              </w:divBdr>
            </w:div>
            <w:div w:id="401484859">
              <w:marLeft w:val="0"/>
              <w:marRight w:val="0"/>
              <w:marTop w:val="0"/>
              <w:marBottom w:val="0"/>
              <w:divBdr>
                <w:top w:val="none" w:sz="0" w:space="0" w:color="auto"/>
                <w:left w:val="none" w:sz="0" w:space="0" w:color="auto"/>
                <w:bottom w:val="none" w:sz="0" w:space="0" w:color="auto"/>
                <w:right w:val="none" w:sz="0" w:space="0" w:color="auto"/>
              </w:divBdr>
            </w:div>
            <w:div w:id="1832720580">
              <w:marLeft w:val="0"/>
              <w:marRight w:val="0"/>
              <w:marTop w:val="0"/>
              <w:marBottom w:val="0"/>
              <w:divBdr>
                <w:top w:val="none" w:sz="0" w:space="0" w:color="auto"/>
                <w:left w:val="none" w:sz="0" w:space="0" w:color="auto"/>
                <w:bottom w:val="none" w:sz="0" w:space="0" w:color="auto"/>
                <w:right w:val="none" w:sz="0" w:space="0" w:color="auto"/>
              </w:divBdr>
            </w:div>
            <w:div w:id="795487006">
              <w:marLeft w:val="0"/>
              <w:marRight w:val="0"/>
              <w:marTop w:val="0"/>
              <w:marBottom w:val="0"/>
              <w:divBdr>
                <w:top w:val="none" w:sz="0" w:space="0" w:color="auto"/>
                <w:left w:val="none" w:sz="0" w:space="0" w:color="auto"/>
                <w:bottom w:val="none" w:sz="0" w:space="0" w:color="auto"/>
                <w:right w:val="none" w:sz="0" w:space="0" w:color="auto"/>
              </w:divBdr>
            </w:div>
            <w:div w:id="612202626">
              <w:marLeft w:val="0"/>
              <w:marRight w:val="0"/>
              <w:marTop w:val="0"/>
              <w:marBottom w:val="0"/>
              <w:divBdr>
                <w:top w:val="none" w:sz="0" w:space="0" w:color="auto"/>
                <w:left w:val="none" w:sz="0" w:space="0" w:color="auto"/>
                <w:bottom w:val="none" w:sz="0" w:space="0" w:color="auto"/>
                <w:right w:val="none" w:sz="0" w:space="0" w:color="auto"/>
              </w:divBdr>
            </w:div>
            <w:div w:id="1255361685">
              <w:marLeft w:val="0"/>
              <w:marRight w:val="0"/>
              <w:marTop w:val="0"/>
              <w:marBottom w:val="0"/>
              <w:divBdr>
                <w:top w:val="none" w:sz="0" w:space="0" w:color="auto"/>
                <w:left w:val="none" w:sz="0" w:space="0" w:color="auto"/>
                <w:bottom w:val="none" w:sz="0" w:space="0" w:color="auto"/>
                <w:right w:val="none" w:sz="0" w:space="0" w:color="auto"/>
              </w:divBdr>
            </w:div>
            <w:div w:id="567419436">
              <w:marLeft w:val="0"/>
              <w:marRight w:val="0"/>
              <w:marTop w:val="0"/>
              <w:marBottom w:val="0"/>
              <w:divBdr>
                <w:top w:val="none" w:sz="0" w:space="0" w:color="auto"/>
                <w:left w:val="none" w:sz="0" w:space="0" w:color="auto"/>
                <w:bottom w:val="none" w:sz="0" w:space="0" w:color="auto"/>
                <w:right w:val="none" w:sz="0" w:space="0" w:color="auto"/>
              </w:divBdr>
            </w:div>
            <w:div w:id="100732055">
              <w:marLeft w:val="0"/>
              <w:marRight w:val="0"/>
              <w:marTop w:val="0"/>
              <w:marBottom w:val="0"/>
              <w:divBdr>
                <w:top w:val="none" w:sz="0" w:space="0" w:color="auto"/>
                <w:left w:val="none" w:sz="0" w:space="0" w:color="auto"/>
                <w:bottom w:val="none" w:sz="0" w:space="0" w:color="auto"/>
                <w:right w:val="none" w:sz="0" w:space="0" w:color="auto"/>
              </w:divBdr>
            </w:div>
            <w:div w:id="218827036">
              <w:marLeft w:val="0"/>
              <w:marRight w:val="0"/>
              <w:marTop w:val="0"/>
              <w:marBottom w:val="0"/>
              <w:divBdr>
                <w:top w:val="none" w:sz="0" w:space="0" w:color="auto"/>
                <w:left w:val="none" w:sz="0" w:space="0" w:color="auto"/>
                <w:bottom w:val="none" w:sz="0" w:space="0" w:color="auto"/>
                <w:right w:val="none" w:sz="0" w:space="0" w:color="auto"/>
              </w:divBdr>
            </w:div>
            <w:div w:id="2004703612">
              <w:marLeft w:val="0"/>
              <w:marRight w:val="0"/>
              <w:marTop w:val="0"/>
              <w:marBottom w:val="0"/>
              <w:divBdr>
                <w:top w:val="none" w:sz="0" w:space="0" w:color="auto"/>
                <w:left w:val="none" w:sz="0" w:space="0" w:color="auto"/>
                <w:bottom w:val="none" w:sz="0" w:space="0" w:color="auto"/>
                <w:right w:val="none" w:sz="0" w:space="0" w:color="auto"/>
              </w:divBdr>
            </w:div>
            <w:div w:id="220290319">
              <w:marLeft w:val="0"/>
              <w:marRight w:val="0"/>
              <w:marTop w:val="0"/>
              <w:marBottom w:val="0"/>
              <w:divBdr>
                <w:top w:val="none" w:sz="0" w:space="0" w:color="auto"/>
                <w:left w:val="none" w:sz="0" w:space="0" w:color="auto"/>
                <w:bottom w:val="none" w:sz="0" w:space="0" w:color="auto"/>
                <w:right w:val="none" w:sz="0" w:space="0" w:color="auto"/>
              </w:divBdr>
            </w:div>
            <w:div w:id="1033723682">
              <w:marLeft w:val="0"/>
              <w:marRight w:val="0"/>
              <w:marTop w:val="0"/>
              <w:marBottom w:val="0"/>
              <w:divBdr>
                <w:top w:val="none" w:sz="0" w:space="0" w:color="auto"/>
                <w:left w:val="none" w:sz="0" w:space="0" w:color="auto"/>
                <w:bottom w:val="none" w:sz="0" w:space="0" w:color="auto"/>
                <w:right w:val="none" w:sz="0" w:space="0" w:color="auto"/>
              </w:divBdr>
            </w:div>
            <w:div w:id="869073583">
              <w:marLeft w:val="0"/>
              <w:marRight w:val="0"/>
              <w:marTop w:val="0"/>
              <w:marBottom w:val="0"/>
              <w:divBdr>
                <w:top w:val="none" w:sz="0" w:space="0" w:color="auto"/>
                <w:left w:val="none" w:sz="0" w:space="0" w:color="auto"/>
                <w:bottom w:val="none" w:sz="0" w:space="0" w:color="auto"/>
                <w:right w:val="none" w:sz="0" w:space="0" w:color="auto"/>
              </w:divBdr>
            </w:div>
            <w:div w:id="2115395050">
              <w:marLeft w:val="0"/>
              <w:marRight w:val="0"/>
              <w:marTop w:val="0"/>
              <w:marBottom w:val="0"/>
              <w:divBdr>
                <w:top w:val="none" w:sz="0" w:space="0" w:color="auto"/>
                <w:left w:val="none" w:sz="0" w:space="0" w:color="auto"/>
                <w:bottom w:val="none" w:sz="0" w:space="0" w:color="auto"/>
                <w:right w:val="none" w:sz="0" w:space="0" w:color="auto"/>
              </w:divBdr>
            </w:div>
            <w:div w:id="2142922571">
              <w:marLeft w:val="0"/>
              <w:marRight w:val="0"/>
              <w:marTop w:val="0"/>
              <w:marBottom w:val="0"/>
              <w:divBdr>
                <w:top w:val="none" w:sz="0" w:space="0" w:color="auto"/>
                <w:left w:val="none" w:sz="0" w:space="0" w:color="auto"/>
                <w:bottom w:val="none" w:sz="0" w:space="0" w:color="auto"/>
                <w:right w:val="none" w:sz="0" w:space="0" w:color="auto"/>
              </w:divBdr>
            </w:div>
            <w:div w:id="1035741337">
              <w:marLeft w:val="0"/>
              <w:marRight w:val="0"/>
              <w:marTop w:val="0"/>
              <w:marBottom w:val="0"/>
              <w:divBdr>
                <w:top w:val="none" w:sz="0" w:space="0" w:color="auto"/>
                <w:left w:val="none" w:sz="0" w:space="0" w:color="auto"/>
                <w:bottom w:val="none" w:sz="0" w:space="0" w:color="auto"/>
                <w:right w:val="none" w:sz="0" w:space="0" w:color="auto"/>
              </w:divBdr>
            </w:div>
            <w:div w:id="214322270">
              <w:marLeft w:val="0"/>
              <w:marRight w:val="0"/>
              <w:marTop w:val="0"/>
              <w:marBottom w:val="0"/>
              <w:divBdr>
                <w:top w:val="none" w:sz="0" w:space="0" w:color="auto"/>
                <w:left w:val="none" w:sz="0" w:space="0" w:color="auto"/>
                <w:bottom w:val="none" w:sz="0" w:space="0" w:color="auto"/>
                <w:right w:val="none" w:sz="0" w:space="0" w:color="auto"/>
              </w:divBdr>
            </w:div>
            <w:div w:id="1156267433">
              <w:marLeft w:val="0"/>
              <w:marRight w:val="0"/>
              <w:marTop w:val="0"/>
              <w:marBottom w:val="0"/>
              <w:divBdr>
                <w:top w:val="none" w:sz="0" w:space="0" w:color="auto"/>
                <w:left w:val="none" w:sz="0" w:space="0" w:color="auto"/>
                <w:bottom w:val="none" w:sz="0" w:space="0" w:color="auto"/>
                <w:right w:val="none" w:sz="0" w:space="0" w:color="auto"/>
              </w:divBdr>
            </w:div>
            <w:div w:id="224536019">
              <w:marLeft w:val="0"/>
              <w:marRight w:val="0"/>
              <w:marTop w:val="0"/>
              <w:marBottom w:val="0"/>
              <w:divBdr>
                <w:top w:val="none" w:sz="0" w:space="0" w:color="auto"/>
                <w:left w:val="none" w:sz="0" w:space="0" w:color="auto"/>
                <w:bottom w:val="none" w:sz="0" w:space="0" w:color="auto"/>
                <w:right w:val="none" w:sz="0" w:space="0" w:color="auto"/>
              </w:divBdr>
            </w:div>
            <w:div w:id="387842775">
              <w:marLeft w:val="0"/>
              <w:marRight w:val="0"/>
              <w:marTop w:val="0"/>
              <w:marBottom w:val="0"/>
              <w:divBdr>
                <w:top w:val="none" w:sz="0" w:space="0" w:color="auto"/>
                <w:left w:val="none" w:sz="0" w:space="0" w:color="auto"/>
                <w:bottom w:val="none" w:sz="0" w:space="0" w:color="auto"/>
                <w:right w:val="none" w:sz="0" w:space="0" w:color="auto"/>
              </w:divBdr>
            </w:div>
            <w:div w:id="1807310222">
              <w:marLeft w:val="0"/>
              <w:marRight w:val="0"/>
              <w:marTop w:val="0"/>
              <w:marBottom w:val="0"/>
              <w:divBdr>
                <w:top w:val="none" w:sz="0" w:space="0" w:color="auto"/>
                <w:left w:val="none" w:sz="0" w:space="0" w:color="auto"/>
                <w:bottom w:val="none" w:sz="0" w:space="0" w:color="auto"/>
                <w:right w:val="none" w:sz="0" w:space="0" w:color="auto"/>
              </w:divBdr>
            </w:div>
            <w:div w:id="895430183">
              <w:marLeft w:val="0"/>
              <w:marRight w:val="0"/>
              <w:marTop w:val="0"/>
              <w:marBottom w:val="0"/>
              <w:divBdr>
                <w:top w:val="none" w:sz="0" w:space="0" w:color="auto"/>
                <w:left w:val="none" w:sz="0" w:space="0" w:color="auto"/>
                <w:bottom w:val="none" w:sz="0" w:space="0" w:color="auto"/>
                <w:right w:val="none" w:sz="0" w:space="0" w:color="auto"/>
              </w:divBdr>
            </w:div>
            <w:div w:id="344790776">
              <w:marLeft w:val="0"/>
              <w:marRight w:val="0"/>
              <w:marTop w:val="0"/>
              <w:marBottom w:val="0"/>
              <w:divBdr>
                <w:top w:val="none" w:sz="0" w:space="0" w:color="auto"/>
                <w:left w:val="none" w:sz="0" w:space="0" w:color="auto"/>
                <w:bottom w:val="none" w:sz="0" w:space="0" w:color="auto"/>
                <w:right w:val="none" w:sz="0" w:space="0" w:color="auto"/>
              </w:divBdr>
            </w:div>
            <w:div w:id="858156477">
              <w:marLeft w:val="0"/>
              <w:marRight w:val="0"/>
              <w:marTop w:val="0"/>
              <w:marBottom w:val="0"/>
              <w:divBdr>
                <w:top w:val="none" w:sz="0" w:space="0" w:color="auto"/>
                <w:left w:val="none" w:sz="0" w:space="0" w:color="auto"/>
                <w:bottom w:val="none" w:sz="0" w:space="0" w:color="auto"/>
                <w:right w:val="none" w:sz="0" w:space="0" w:color="auto"/>
              </w:divBdr>
            </w:div>
            <w:div w:id="47727982">
              <w:marLeft w:val="0"/>
              <w:marRight w:val="0"/>
              <w:marTop w:val="0"/>
              <w:marBottom w:val="0"/>
              <w:divBdr>
                <w:top w:val="none" w:sz="0" w:space="0" w:color="auto"/>
                <w:left w:val="none" w:sz="0" w:space="0" w:color="auto"/>
                <w:bottom w:val="none" w:sz="0" w:space="0" w:color="auto"/>
                <w:right w:val="none" w:sz="0" w:space="0" w:color="auto"/>
              </w:divBdr>
            </w:div>
            <w:div w:id="537862680">
              <w:marLeft w:val="0"/>
              <w:marRight w:val="0"/>
              <w:marTop w:val="0"/>
              <w:marBottom w:val="0"/>
              <w:divBdr>
                <w:top w:val="none" w:sz="0" w:space="0" w:color="auto"/>
                <w:left w:val="none" w:sz="0" w:space="0" w:color="auto"/>
                <w:bottom w:val="none" w:sz="0" w:space="0" w:color="auto"/>
                <w:right w:val="none" w:sz="0" w:space="0" w:color="auto"/>
              </w:divBdr>
            </w:div>
            <w:div w:id="2007047844">
              <w:marLeft w:val="0"/>
              <w:marRight w:val="0"/>
              <w:marTop w:val="0"/>
              <w:marBottom w:val="0"/>
              <w:divBdr>
                <w:top w:val="none" w:sz="0" w:space="0" w:color="auto"/>
                <w:left w:val="none" w:sz="0" w:space="0" w:color="auto"/>
                <w:bottom w:val="none" w:sz="0" w:space="0" w:color="auto"/>
                <w:right w:val="none" w:sz="0" w:space="0" w:color="auto"/>
              </w:divBdr>
            </w:div>
            <w:div w:id="346174977">
              <w:marLeft w:val="0"/>
              <w:marRight w:val="0"/>
              <w:marTop w:val="0"/>
              <w:marBottom w:val="0"/>
              <w:divBdr>
                <w:top w:val="none" w:sz="0" w:space="0" w:color="auto"/>
                <w:left w:val="none" w:sz="0" w:space="0" w:color="auto"/>
                <w:bottom w:val="none" w:sz="0" w:space="0" w:color="auto"/>
                <w:right w:val="none" w:sz="0" w:space="0" w:color="auto"/>
              </w:divBdr>
            </w:div>
            <w:div w:id="1705252230">
              <w:marLeft w:val="0"/>
              <w:marRight w:val="0"/>
              <w:marTop w:val="0"/>
              <w:marBottom w:val="0"/>
              <w:divBdr>
                <w:top w:val="none" w:sz="0" w:space="0" w:color="auto"/>
                <w:left w:val="none" w:sz="0" w:space="0" w:color="auto"/>
                <w:bottom w:val="none" w:sz="0" w:space="0" w:color="auto"/>
                <w:right w:val="none" w:sz="0" w:space="0" w:color="auto"/>
              </w:divBdr>
            </w:div>
            <w:div w:id="1162353275">
              <w:marLeft w:val="0"/>
              <w:marRight w:val="0"/>
              <w:marTop w:val="0"/>
              <w:marBottom w:val="0"/>
              <w:divBdr>
                <w:top w:val="none" w:sz="0" w:space="0" w:color="auto"/>
                <w:left w:val="none" w:sz="0" w:space="0" w:color="auto"/>
                <w:bottom w:val="none" w:sz="0" w:space="0" w:color="auto"/>
                <w:right w:val="none" w:sz="0" w:space="0" w:color="auto"/>
              </w:divBdr>
            </w:div>
            <w:div w:id="1672487184">
              <w:marLeft w:val="0"/>
              <w:marRight w:val="0"/>
              <w:marTop w:val="0"/>
              <w:marBottom w:val="0"/>
              <w:divBdr>
                <w:top w:val="none" w:sz="0" w:space="0" w:color="auto"/>
                <w:left w:val="none" w:sz="0" w:space="0" w:color="auto"/>
                <w:bottom w:val="none" w:sz="0" w:space="0" w:color="auto"/>
                <w:right w:val="none" w:sz="0" w:space="0" w:color="auto"/>
              </w:divBdr>
            </w:div>
            <w:div w:id="2093623431">
              <w:marLeft w:val="0"/>
              <w:marRight w:val="0"/>
              <w:marTop w:val="0"/>
              <w:marBottom w:val="0"/>
              <w:divBdr>
                <w:top w:val="none" w:sz="0" w:space="0" w:color="auto"/>
                <w:left w:val="none" w:sz="0" w:space="0" w:color="auto"/>
                <w:bottom w:val="none" w:sz="0" w:space="0" w:color="auto"/>
                <w:right w:val="none" w:sz="0" w:space="0" w:color="auto"/>
              </w:divBdr>
            </w:div>
            <w:div w:id="1294097886">
              <w:marLeft w:val="0"/>
              <w:marRight w:val="0"/>
              <w:marTop w:val="0"/>
              <w:marBottom w:val="0"/>
              <w:divBdr>
                <w:top w:val="none" w:sz="0" w:space="0" w:color="auto"/>
                <w:left w:val="none" w:sz="0" w:space="0" w:color="auto"/>
                <w:bottom w:val="none" w:sz="0" w:space="0" w:color="auto"/>
                <w:right w:val="none" w:sz="0" w:space="0" w:color="auto"/>
              </w:divBdr>
            </w:div>
            <w:div w:id="785125532">
              <w:marLeft w:val="0"/>
              <w:marRight w:val="0"/>
              <w:marTop w:val="0"/>
              <w:marBottom w:val="0"/>
              <w:divBdr>
                <w:top w:val="none" w:sz="0" w:space="0" w:color="auto"/>
                <w:left w:val="none" w:sz="0" w:space="0" w:color="auto"/>
                <w:bottom w:val="none" w:sz="0" w:space="0" w:color="auto"/>
                <w:right w:val="none" w:sz="0" w:space="0" w:color="auto"/>
              </w:divBdr>
            </w:div>
            <w:div w:id="973951665">
              <w:marLeft w:val="0"/>
              <w:marRight w:val="0"/>
              <w:marTop w:val="0"/>
              <w:marBottom w:val="0"/>
              <w:divBdr>
                <w:top w:val="none" w:sz="0" w:space="0" w:color="auto"/>
                <w:left w:val="none" w:sz="0" w:space="0" w:color="auto"/>
                <w:bottom w:val="none" w:sz="0" w:space="0" w:color="auto"/>
                <w:right w:val="none" w:sz="0" w:space="0" w:color="auto"/>
              </w:divBdr>
            </w:div>
            <w:div w:id="1623923486">
              <w:marLeft w:val="0"/>
              <w:marRight w:val="0"/>
              <w:marTop w:val="0"/>
              <w:marBottom w:val="0"/>
              <w:divBdr>
                <w:top w:val="none" w:sz="0" w:space="0" w:color="auto"/>
                <w:left w:val="none" w:sz="0" w:space="0" w:color="auto"/>
                <w:bottom w:val="none" w:sz="0" w:space="0" w:color="auto"/>
                <w:right w:val="none" w:sz="0" w:space="0" w:color="auto"/>
              </w:divBdr>
            </w:div>
            <w:div w:id="1358043301">
              <w:marLeft w:val="0"/>
              <w:marRight w:val="0"/>
              <w:marTop w:val="0"/>
              <w:marBottom w:val="0"/>
              <w:divBdr>
                <w:top w:val="none" w:sz="0" w:space="0" w:color="auto"/>
                <w:left w:val="none" w:sz="0" w:space="0" w:color="auto"/>
                <w:bottom w:val="none" w:sz="0" w:space="0" w:color="auto"/>
                <w:right w:val="none" w:sz="0" w:space="0" w:color="auto"/>
              </w:divBdr>
            </w:div>
            <w:div w:id="2030059689">
              <w:marLeft w:val="0"/>
              <w:marRight w:val="0"/>
              <w:marTop w:val="0"/>
              <w:marBottom w:val="0"/>
              <w:divBdr>
                <w:top w:val="none" w:sz="0" w:space="0" w:color="auto"/>
                <w:left w:val="none" w:sz="0" w:space="0" w:color="auto"/>
                <w:bottom w:val="none" w:sz="0" w:space="0" w:color="auto"/>
                <w:right w:val="none" w:sz="0" w:space="0" w:color="auto"/>
              </w:divBdr>
            </w:div>
            <w:div w:id="985084536">
              <w:marLeft w:val="0"/>
              <w:marRight w:val="0"/>
              <w:marTop w:val="0"/>
              <w:marBottom w:val="0"/>
              <w:divBdr>
                <w:top w:val="none" w:sz="0" w:space="0" w:color="auto"/>
                <w:left w:val="none" w:sz="0" w:space="0" w:color="auto"/>
                <w:bottom w:val="none" w:sz="0" w:space="0" w:color="auto"/>
                <w:right w:val="none" w:sz="0" w:space="0" w:color="auto"/>
              </w:divBdr>
            </w:div>
            <w:div w:id="1174344286">
              <w:marLeft w:val="0"/>
              <w:marRight w:val="0"/>
              <w:marTop w:val="0"/>
              <w:marBottom w:val="0"/>
              <w:divBdr>
                <w:top w:val="none" w:sz="0" w:space="0" w:color="auto"/>
                <w:left w:val="none" w:sz="0" w:space="0" w:color="auto"/>
                <w:bottom w:val="none" w:sz="0" w:space="0" w:color="auto"/>
                <w:right w:val="none" w:sz="0" w:space="0" w:color="auto"/>
              </w:divBdr>
            </w:div>
            <w:div w:id="738408220">
              <w:marLeft w:val="0"/>
              <w:marRight w:val="0"/>
              <w:marTop w:val="0"/>
              <w:marBottom w:val="0"/>
              <w:divBdr>
                <w:top w:val="none" w:sz="0" w:space="0" w:color="auto"/>
                <w:left w:val="none" w:sz="0" w:space="0" w:color="auto"/>
                <w:bottom w:val="none" w:sz="0" w:space="0" w:color="auto"/>
                <w:right w:val="none" w:sz="0" w:space="0" w:color="auto"/>
              </w:divBdr>
            </w:div>
            <w:div w:id="1056926379">
              <w:marLeft w:val="0"/>
              <w:marRight w:val="0"/>
              <w:marTop w:val="0"/>
              <w:marBottom w:val="0"/>
              <w:divBdr>
                <w:top w:val="none" w:sz="0" w:space="0" w:color="auto"/>
                <w:left w:val="none" w:sz="0" w:space="0" w:color="auto"/>
                <w:bottom w:val="none" w:sz="0" w:space="0" w:color="auto"/>
                <w:right w:val="none" w:sz="0" w:space="0" w:color="auto"/>
              </w:divBdr>
            </w:div>
            <w:div w:id="1547376442">
              <w:marLeft w:val="0"/>
              <w:marRight w:val="0"/>
              <w:marTop w:val="0"/>
              <w:marBottom w:val="0"/>
              <w:divBdr>
                <w:top w:val="none" w:sz="0" w:space="0" w:color="auto"/>
                <w:left w:val="none" w:sz="0" w:space="0" w:color="auto"/>
                <w:bottom w:val="none" w:sz="0" w:space="0" w:color="auto"/>
                <w:right w:val="none" w:sz="0" w:space="0" w:color="auto"/>
              </w:divBdr>
            </w:div>
            <w:div w:id="444739209">
              <w:marLeft w:val="0"/>
              <w:marRight w:val="0"/>
              <w:marTop w:val="0"/>
              <w:marBottom w:val="0"/>
              <w:divBdr>
                <w:top w:val="none" w:sz="0" w:space="0" w:color="auto"/>
                <w:left w:val="none" w:sz="0" w:space="0" w:color="auto"/>
                <w:bottom w:val="none" w:sz="0" w:space="0" w:color="auto"/>
                <w:right w:val="none" w:sz="0" w:space="0" w:color="auto"/>
              </w:divBdr>
            </w:div>
            <w:div w:id="1413233506">
              <w:marLeft w:val="0"/>
              <w:marRight w:val="0"/>
              <w:marTop w:val="0"/>
              <w:marBottom w:val="0"/>
              <w:divBdr>
                <w:top w:val="none" w:sz="0" w:space="0" w:color="auto"/>
                <w:left w:val="none" w:sz="0" w:space="0" w:color="auto"/>
                <w:bottom w:val="none" w:sz="0" w:space="0" w:color="auto"/>
                <w:right w:val="none" w:sz="0" w:space="0" w:color="auto"/>
              </w:divBdr>
            </w:div>
            <w:div w:id="1004279405">
              <w:marLeft w:val="0"/>
              <w:marRight w:val="0"/>
              <w:marTop w:val="0"/>
              <w:marBottom w:val="0"/>
              <w:divBdr>
                <w:top w:val="none" w:sz="0" w:space="0" w:color="auto"/>
                <w:left w:val="none" w:sz="0" w:space="0" w:color="auto"/>
                <w:bottom w:val="none" w:sz="0" w:space="0" w:color="auto"/>
                <w:right w:val="none" w:sz="0" w:space="0" w:color="auto"/>
              </w:divBdr>
            </w:div>
            <w:div w:id="1698852187">
              <w:marLeft w:val="0"/>
              <w:marRight w:val="0"/>
              <w:marTop w:val="0"/>
              <w:marBottom w:val="0"/>
              <w:divBdr>
                <w:top w:val="none" w:sz="0" w:space="0" w:color="auto"/>
                <w:left w:val="none" w:sz="0" w:space="0" w:color="auto"/>
                <w:bottom w:val="none" w:sz="0" w:space="0" w:color="auto"/>
                <w:right w:val="none" w:sz="0" w:space="0" w:color="auto"/>
              </w:divBdr>
            </w:div>
            <w:div w:id="1555652915">
              <w:marLeft w:val="0"/>
              <w:marRight w:val="0"/>
              <w:marTop w:val="0"/>
              <w:marBottom w:val="0"/>
              <w:divBdr>
                <w:top w:val="none" w:sz="0" w:space="0" w:color="auto"/>
                <w:left w:val="none" w:sz="0" w:space="0" w:color="auto"/>
                <w:bottom w:val="none" w:sz="0" w:space="0" w:color="auto"/>
                <w:right w:val="none" w:sz="0" w:space="0" w:color="auto"/>
              </w:divBdr>
            </w:div>
            <w:div w:id="345326846">
              <w:marLeft w:val="0"/>
              <w:marRight w:val="0"/>
              <w:marTop w:val="0"/>
              <w:marBottom w:val="0"/>
              <w:divBdr>
                <w:top w:val="none" w:sz="0" w:space="0" w:color="auto"/>
                <w:left w:val="none" w:sz="0" w:space="0" w:color="auto"/>
                <w:bottom w:val="none" w:sz="0" w:space="0" w:color="auto"/>
                <w:right w:val="none" w:sz="0" w:space="0" w:color="auto"/>
              </w:divBdr>
            </w:div>
            <w:div w:id="1885750836">
              <w:marLeft w:val="0"/>
              <w:marRight w:val="0"/>
              <w:marTop w:val="0"/>
              <w:marBottom w:val="0"/>
              <w:divBdr>
                <w:top w:val="none" w:sz="0" w:space="0" w:color="auto"/>
                <w:left w:val="none" w:sz="0" w:space="0" w:color="auto"/>
                <w:bottom w:val="none" w:sz="0" w:space="0" w:color="auto"/>
                <w:right w:val="none" w:sz="0" w:space="0" w:color="auto"/>
              </w:divBdr>
            </w:div>
            <w:div w:id="1188447120">
              <w:marLeft w:val="0"/>
              <w:marRight w:val="0"/>
              <w:marTop w:val="0"/>
              <w:marBottom w:val="0"/>
              <w:divBdr>
                <w:top w:val="none" w:sz="0" w:space="0" w:color="auto"/>
                <w:left w:val="none" w:sz="0" w:space="0" w:color="auto"/>
                <w:bottom w:val="none" w:sz="0" w:space="0" w:color="auto"/>
                <w:right w:val="none" w:sz="0" w:space="0" w:color="auto"/>
              </w:divBdr>
            </w:div>
            <w:div w:id="2088726812">
              <w:marLeft w:val="0"/>
              <w:marRight w:val="0"/>
              <w:marTop w:val="0"/>
              <w:marBottom w:val="0"/>
              <w:divBdr>
                <w:top w:val="none" w:sz="0" w:space="0" w:color="auto"/>
                <w:left w:val="none" w:sz="0" w:space="0" w:color="auto"/>
                <w:bottom w:val="none" w:sz="0" w:space="0" w:color="auto"/>
                <w:right w:val="none" w:sz="0" w:space="0" w:color="auto"/>
              </w:divBdr>
            </w:div>
            <w:div w:id="1842547377">
              <w:marLeft w:val="0"/>
              <w:marRight w:val="0"/>
              <w:marTop w:val="0"/>
              <w:marBottom w:val="0"/>
              <w:divBdr>
                <w:top w:val="none" w:sz="0" w:space="0" w:color="auto"/>
                <w:left w:val="none" w:sz="0" w:space="0" w:color="auto"/>
                <w:bottom w:val="none" w:sz="0" w:space="0" w:color="auto"/>
                <w:right w:val="none" w:sz="0" w:space="0" w:color="auto"/>
              </w:divBdr>
            </w:div>
            <w:div w:id="840195877">
              <w:marLeft w:val="0"/>
              <w:marRight w:val="0"/>
              <w:marTop w:val="0"/>
              <w:marBottom w:val="0"/>
              <w:divBdr>
                <w:top w:val="none" w:sz="0" w:space="0" w:color="auto"/>
                <w:left w:val="none" w:sz="0" w:space="0" w:color="auto"/>
                <w:bottom w:val="none" w:sz="0" w:space="0" w:color="auto"/>
                <w:right w:val="none" w:sz="0" w:space="0" w:color="auto"/>
              </w:divBdr>
            </w:div>
            <w:div w:id="861555502">
              <w:marLeft w:val="0"/>
              <w:marRight w:val="0"/>
              <w:marTop w:val="0"/>
              <w:marBottom w:val="0"/>
              <w:divBdr>
                <w:top w:val="none" w:sz="0" w:space="0" w:color="auto"/>
                <w:left w:val="none" w:sz="0" w:space="0" w:color="auto"/>
                <w:bottom w:val="none" w:sz="0" w:space="0" w:color="auto"/>
                <w:right w:val="none" w:sz="0" w:space="0" w:color="auto"/>
              </w:divBdr>
            </w:div>
            <w:div w:id="1343513680">
              <w:marLeft w:val="0"/>
              <w:marRight w:val="0"/>
              <w:marTop w:val="0"/>
              <w:marBottom w:val="0"/>
              <w:divBdr>
                <w:top w:val="none" w:sz="0" w:space="0" w:color="auto"/>
                <w:left w:val="none" w:sz="0" w:space="0" w:color="auto"/>
                <w:bottom w:val="none" w:sz="0" w:space="0" w:color="auto"/>
                <w:right w:val="none" w:sz="0" w:space="0" w:color="auto"/>
              </w:divBdr>
            </w:div>
            <w:div w:id="95173522">
              <w:marLeft w:val="0"/>
              <w:marRight w:val="0"/>
              <w:marTop w:val="0"/>
              <w:marBottom w:val="0"/>
              <w:divBdr>
                <w:top w:val="none" w:sz="0" w:space="0" w:color="auto"/>
                <w:left w:val="none" w:sz="0" w:space="0" w:color="auto"/>
                <w:bottom w:val="none" w:sz="0" w:space="0" w:color="auto"/>
                <w:right w:val="none" w:sz="0" w:space="0" w:color="auto"/>
              </w:divBdr>
            </w:div>
            <w:div w:id="1647973017">
              <w:marLeft w:val="0"/>
              <w:marRight w:val="0"/>
              <w:marTop w:val="0"/>
              <w:marBottom w:val="0"/>
              <w:divBdr>
                <w:top w:val="none" w:sz="0" w:space="0" w:color="auto"/>
                <w:left w:val="none" w:sz="0" w:space="0" w:color="auto"/>
                <w:bottom w:val="none" w:sz="0" w:space="0" w:color="auto"/>
                <w:right w:val="none" w:sz="0" w:space="0" w:color="auto"/>
              </w:divBdr>
            </w:div>
            <w:div w:id="2070807386">
              <w:marLeft w:val="0"/>
              <w:marRight w:val="0"/>
              <w:marTop w:val="0"/>
              <w:marBottom w:val="0"/>
              <w:divBdr>
                <w:top w:val="none" w:sz="0" w:space="0" w:color="auto"/>
                <w:left w:val="none" w:sz="0" w:space="0" w:color="auto"/>
                <w:bottom w:val="none" w:sz="0" w:space="0" w:color="auto"/>
                <w:right w:val="none" w:sz="0" w:space="0" w:color="auto"/>
              </w:divBdr>
            </w:div>
            <w:div w:id="472335960">
              <w:marLeft w:val="0"/>
              <w:marRight w:val="0"/>
              <w:marTop w:val="0"/>
              <w:marBottom w:val="0"/>
              <w:divBdr>
                <w:top w:val="none" w:sz="0" w:space="0" w:color="auto"/>
                <w:left w:val="none" w:sz="0" w:space="0" w:color="auto"/>
                <w:bottom w:val="none" w:sz="0" w:space="0" w:color="auto"/>
                <w:right w:val="none" w:sz="0" w:space="0" w:color="auto"/>
              </w:divBdr>
            </w:div>
            <w:div w:id="692993741">
              <w:marLeft w:val="0"/>
              <w:marRight w:val="0"/>
              <w:marTop w:val="0"/>
              <w:marBottom w:val="0"/>
              <w:divBdr>
                <w:top w:val="none" w:sz="0" w:space="0" w:color="auto"/>
                <w:left w:val="none" w:sz="0" w:space="0" w:color="auto"/>
                <w:bottom w:val="none" w:sz="0" w:space="0" w:color="auto"/>
                <w:right w:val="none" w:sz="0" w:space="0" w:color="auto"/>
              </w:divBdr>
            </w:div>
            <w:div w:id="1755127618">
              <w:marLeft w:val="0"/>
              <w:marRight w:val="0"/>
              <w:marTop w:val="0"/>
              <w:marBottom w:val="0"/>
              <w:divBdr>
                <w:top w:val="none" w:sz="0" w:space="0" w:color="auto"/>
                <w:left w:val="none" w:sz="0" w:space="0" w:color="auto"/>
                <w:bottom w:val="none" w:sz="0" w:space="0" w:color="auto"/>
                <w:right w:val="none" w:sz="0" w:space="0" w:color="auto"/>
              </w:divBdr>
            </w:div>
            <w:div w:id="1236862238">
              <w:marLeft w:val="0"/>
              <w:marRight w:val="0"/>
              <w:marTop w:val="0"/>
              <w:marBottom w:val="0"/>
              <w:divBdr>
                <w:top w:val="none" w:sz="0" w:space="0" w:color="auto"/>
                <w:left w:val="none" w:sz="0" w:space="0" w:color="auto"/>
                <w:bottom w:val="none" w:sz="0" w:space="0" w:color="auto"/>
                <w:right w:val="none" w:sz="0" w:space="0" w:color="auto"/>
              </w:divBdr>
            </w:div>
            <w:div w:id="1587574599">
              <w:marLeft w:val="0"/>
              <w:marRight w:val="0"/>
              <w:marTop w:val="0"/>
              <w:marBottom w:val="0"/>
              <w:divBdr>
                <w:top w:val="none" w:sz="0" w:space="0" w:color="auto"/>
                <w:left w:val="none" w:sz="0" w:space="0" w:color="auto"/>
                <w:bottom w:val="none" w:sz="0" w:space="0" w:color="auto"/>
                <w:right w:val="none" w:sz="0" w:space="0" w:color="auto"/>
              </w:divBdr>
            </w:div>
            <w:div w:id="169639000">
              <w:marLeft w:val="0"/>
              <w:marRight w:val="0"/>
              <w:marTop w:val="0"/>
              <w:marBottom w:val="0"/>
              <w:divBdr>
                <w:top w:val="none" w:sz="0" w:space="0" w:color="auto"/>
                <w:left w:val="none" w:sz="0" w:space="0" w:color="auto"/>
                <w:bottom w:val="none" w:sz="0" w:space="0" w:color="auto"/>
                <w:right w:val="none" w:sz="0" w:space="0" w:color="auto"/>
              </w:divBdr>
            </w:div>
            <w:div w:id="1928608661">
              <w:marLeft w:val="0"/>
              <w:marRight w:val="0"/>
              <w:marTop w:val="0"/>
              <w:marBottom w:val="0"/>
              <w:divBdr>
                <w:top w:val="none" w:sz="0" w:space="0" w:color="auto"/>
                <w:left w:val="none" w:sz="0" w:space="0" w:color="auto"/>
                <w:bottom w:val="none" w:sz="0" w:space="0" w:color="auto"/>
                <w:right w:val="none" w:sz="0" w:space="0" w:color="auto"/>
              </w:divBdr>
            </w:div>
            <w:div w:id="1702703820">
              <w:marLeft w:val="0"/>
              <w:marRight w:val="0"/>
              <w:marTop w:val="0"/>
              <w:marBottom w:val="0"/>
              <w:divBdr>
                <w:top w:val="none" w:sz="0" w:space="0" w:color="auto"/>
                <w:left w:val="none" w:sz="0" w:space="0" w:color="auto"/>
                <w:bottom w:val="none" w:sz="0" w:space="0" w:color="auto"/>
                <w:right w:val="none" w:sz="0" w:space="0" w:color="auto"/>
              </w:divBdr>
            </w:div>
            <w:div w:id="1350253107">
              <w:marLeft w:val="0"/>
              <w:marRight w:val="0"/>
              <w:marTop w:val="0"/>
              <w:marBottom w:val="0"/>
              <w:divBdr>
                <w:top w:val="none" w:sz="0" w:space="0" w:color="auto"/>
                <w:left w:val="none" w:sz="0" w:space="0" w:color="auto"/>
                <w:bottom w:val="none" w:sz="0" w:space="0" w:color="auto"/>
                <w:right w:val="none" w:sz="0" w:space="0" w:color="auto"/>
              </w:divBdr>
            </w:div>
            <w:div w:id="1274823594">
              <w:marLeft w:val="0"/>
              <w:marRight w:val="0"/>
              <w:marTop w:val="0"/>
              <w:marBottom w:val="0"/>
              <w:divBdr>
                <w:top w:val="none" w:sz="0" w:space="0" w:color="auto"/>
                <w:left w:val="none" w:sz="0" w:space="0" w:color="auto"/>
                <w:bottom w:val="none" w:sz="0" w:space="0" w:color="auto"/>
                <w:right w:val="none" w:sz="0" w:space="0" w:color="auto"/>
              </w:divBdr>
            </w:div>
            <w:div w:id="2146850103">
              <w:marLeft w:val="0"/>
              <w:marRight w:val="0"/>
              <w:marTop w:val="0"/>
              <w:marBottom w:val="0"/>
              <w:divBdr>
                <w:top w:val="none" w:sz="0" w:space="0" w:color="auto"/>
                <w:left w:val="none" w:sz="0" w:space="0" w:color="auto"/>
                <w:bottom w:val="none" w:sz="0" w:space="0" w:color="auto"/>
                <w:right w:val="none" w:sz="0" w:space="0" w:color="auto"/>
              </w:divBdr>
            </w:div>
            <w:div w:id="1200515378">
              <w:marLeft w:val="0"/>
              <w:marRight w:val="0"/>
              <w:marTop w:val="0"/>
              <w:marBottom w:val="0"/>
              <w:divBdr>
                <w:top w:val="none" w:sz="0" w:space="0" w:color="auto"/>
                <w:left w:val="none" w:sz="0" w:space="0" w:color="auto"/>
                <w:bottom w:val="none" w:sz="0" w:space="0" w:color="auto"/>
                <w:right w:val="none" w:sz="0" w:space="0" w:color="auto"/>
              </w:divBdr>
            </w:div>
            <w:div w:id="1067848942">
              <w:marLeft w:val="0"/>
              <w:marRight w:val="0"/>
              <w:marTop w:val="0"/>
              <w:marBottom w:val="0"/>
              <w:divBdr>
                <w:top w:val="none" w:sz="0" w:space="0" w:color="auto"/>
                <w:left w:val="none" w:sz="0" w:space="0" w:color="auto"/>
                <w:bottom w:val="none" w:sz="0" w:space="0" w:color="auto"/>
                <w:right w:val="none" w:sz="0" w:space="0" w:color="auto"/>
              </w:divBdr>
            </w:div>
            <w:div w:id="138500641">
              <w:marLeft w:val="0"/>
              <w:marRight w:val="0"/>
              <w:marTop w:val="0"/>
              <w:marBottom w:val="0"/>
              <w:divBdr>
                <w:top w:val="none" w:sz="0" w:space="0" w:color="auto"/>
                <w:left w:val="none" w:sz="0" w:space="0" w:color="auto"/>
                <w:bottom w:val="none" w:sz="0" w:space="0" w:color="auto"/>
                <w:right w:val="none" w:sz="0" w:space="0" w:color="auto"/>
              </w:divBdr>
            </w:div>
            <w:div w:id="1210532876">
              <w:marLeft w:val="0"/>
              <w:marRight w:val="0"/>
              <w:marTop w:val="0"/>
              <w:marBottom w:val="0"/>
              <w:divBdr>
                <w:top w:val="none" w:sz="0" w:space="0" w:color="auto"/>
                <w:left w:val="none" w:sz="0" w:space="0" w:color="auto"/>
                <w:bottom w:val="none" w:sz="0" w:space="0" w:color="auto"/>
                <w:right w:val="none" w:sz="0" w:space="0" w:color="auto"/>
              </w:divBdr>
            </w:div>
            <w:div w:id="317610427">
              <w:marLeft w:val="0"/>
              <w:marRight w:val="0"/>
              <w:marTop w:val="0"/>
              <w:marBottom w:val="0"/>
              <w:divBdr>
                <w:top w:val="none" w:sz="0" w:space="0" w:color="auto"/>
                <w:left w:val="none" w:sz="0" w:space="0" w:color="auto"/>
                <w:bottom w:val="none" w:sz="0" w:space="0" w:color="auto"/>
                <w:right w:val="none" w:sz="0" w:space="0" w:color="auto"/>
              </w:divBdr>
            </w:div>
            <w:div w:id="1843616506">
              <w:marLeft w:val="0"/>
              <w:marRight w:val="0"/>
              <w:marTop w:val="0"/>
              <w:marBottom w:val="0"/>
              <w:divBdr>
                <w:top w:val="none" w:sz="0" w:space="0" w:color="auto"/>
                <w:left w:val="none" w:sz="0" w:space="0" w:color="auto"/>
                <w:bottom w:val="none" w:sz="0" w:space="0" w:color="auto"/>
                <w:right w:val="none" w:sz="0" w:space="0" w:color="auto"/>
              </w:divBdr>
            </w:div>
            <w:div w:id="1332178168">
              <w:marLeft w:val="0"/>
              <w:marRight w:val="0"/>
              <w:marTop w:val="0"/>
              <w:marBottom w:val="0"/>
              <w:divBdr>
                <w:top w:val="none" w:sz="0" w:space="0" w:color="auto"/>
                <w:left w:val="none" w:sz="0" w:space="0" w:color="auto"/>
                <w:bottom w:val="none" w:sz="0" w:space="0" w:color="auto"/>
                <w:right w:val="none" w:sz="0" w:space="0" w:color="auto"/>
              </w:divBdr>
            </w:div>
            <w:div w:id="236478195">
              <w:marLeft w:val="0"/>
              <w:marRight w:val="0"/>
              <w:marTop w:val="0"/>
              <w:marBottom w:val="0"/>
              <w:divBdr>
                <w:top w:val="none" w:sz="0" w:space="0" w:color="auto"/>
                <w:left w:val="none" w:sz="0" w:space="0" w:color="auto"/>
                <w:bottom w:val="none" w:sz="0" w:space="0" w:color="auto"/>
                <w:right w:val="none" w:sz="0" w:space="0" w:color="auto"/>
              </w:divBdr>
            </w:div>
            <w:div w:id="1200361659">
              <w:marLeft w:val="0"/>
              <w:marRight w:val="0"/>
              <w:marTop w:val="0"/>
              <w:marBottom w:val="0"/>
              <w:divBdr>
                <w:top w:val="none" w:sz="0" w:space="0" w:color="auto"/>
                <w:left w:val="none" w:sz="0" w:space="0" w:color="auto"/>
                <w:bottom w:val="none" w:sz="0" w:space="0" w:color="auto"/>
                <w:right w:val="none" w:sz="0" w:space="0" w:color="auto"/>
              </w:divBdr>
            </w:div>
            <w:div w:id="1732193604">
              <w:marLeft w:val="0"/>
              <w:marRight w:val="0"/>
              <w:marTop w:val="0"/>
              <w:marBottom w:val="0"/>
              <w:divBdr>
                <w:top w:val="none" w:sz="0" w:space="0" w:color="auto"/>
                <w:left w:val="none" w:sz="0" w:space="0" w:color="auto"/>
                <w:bottom w:val="none" w:sz="0" w:space="0" w:color="auto"/>
                <w:right w:val="none" w:sz="0" w:space="0" w:color="auto"/>
              </w:divBdr>
            </w:div>
            <w:div w:id="423499490">
              <w:marLeft w:val="0"/>
              <w:marRight w:val="0"/>
              <w:marTop w:val="0"/>
              <w:marBottom w:val="0"/>
              <w:divBdr>
                <w:top w:val="none" w:sz="0" w:space="0" w:color="auto"/>
                <w:left w:val="none" w:sz="0" w:space="0" w:color="auto"/>
                <w:bottom w:val="none" w:sz="0" w:space="0" w:color="auto"/>
                <w:right w:val="none" w:sz="0" w:space="0" w:color="auto"/>
              </w:divBdr>
            </w:div>
            <w:div w:id="1498615030">
              <w:marLeft w:val="0"/>
              <w:marRight w:val="0"/>
              <w:marTop w:val="0"/>
              <w:marBottom w:val="0"/>
              <w:divBdr>
                <w:top w:val="none" w:sz="0" w:space="0" w:color="auto"/>
                <w:left w:val="none" w:sz="0" w:space="0" w:color="auto"/>
                <w:bottom w:val="none" w:sz="0" w:space="0" w:color="auto"/>
                <w:right w:val="none" w:sz="0" w:space="0" w:color="auto"/>
              </w:divBdr>
            </w:div>
            <w:div w:id="1045838354">
              <w:marLeft w:val="0"/>
              <w:marRight w:val="0"/>
              <w:marTop w:val="0"/>
              <w:marBottom w:val="0"/>
              <w:divBdr>
                <w:top w:val="none" w:sz="0" w:space="0" w:color="auto"/>
                <w:left w:val="none" w:sz="0" w:space="0" w:color="auto"/>
                <w:bottom w:val="none" w:sz="0" w:space="0" w:color="auto"/>
                <w:right w:val="none" w:sz="0" w:space="0" w:color="auto"/>
              </w:divBdr>
            </w:div>
            <w:div w:id="1680816281">
              <w:marLeft w:val="0"/>
              <w:marRight w:val="0"/>
              <w:marTop w:val="0"/>
              <w:marBottom w:val="0"/>
              <w:divBdr>
                <w:top w:val="none" w:sz="0" w:space="0" w:color="auto"/>
                <w:left w:val="none" w:sz="0" w:space="0" w:color="auto"/>
                <w:bottom w:val="none" w:sz="0" w:space="0" w:color="auto"/>
                <w:right w:val="none" w:sz="0" w:space="0" w:color="auto"/>
              </w:divBdr>
            </w:div>
            <w:div w:id="1400249238">
              <w:marLeft w:val="0"/>
              <w:marRight w:val="0"/>
              <w:marTop w:val="0"/>
              <w:marBottom w:val="0"/>
              <w:divBdr>
                <w:top w:val="none" w:sz="0" w:space="0" w:color="auto"/>
                <w:left w:val="none" w:sz="0" w:space="0" w:color="auto"/>
                <w:bottom w:val="none" w:sz="0" w:space="0" w:color="auto"/>
                <w:right w:val="none" w:sz="0" w:space="0" w:color="auto"/>
              </w:divBdr>
            </w:div>
            <w:div w:id="1766874566">
              <w:marLeft w:val="0"/>
              <w:marRight w:val="0"/>
              <w:marTop w:val="0"/>
              <w:marBottom w:val="0"/>
              <w:divBdr>
                <w:top w:val="none" w:sz="0" w:space="0" w:color="auto"/>
                <w:left w:val="none" w:sz="0" w:space="0" w:color="auto"/>
                <w:bottom w:val="none" w:sz="0" w:space="0" w:color="auto"/>
                <w:right w:val="none" w:sz="0" w:space="0" w:color="auto"/>
              </w:divBdr>
            </w:div>
            <w:div w:id="157573298">
              <w:marLeft w:val="0"/>
              <w:marRight w:val="0"/>
              <w:marTop w:val="0"/>
              <w:marBottom w:val="0"/>
              <w:divBdr>
                <w:top w:val="none" w:sz="0" w:space="0" w:color="auto"/>
                <w:left w:val="none" w:sz="0" w:space="0" w:color="auto"/>
                <w:bottom w:val="none" w:sz="0" w:space="0" w:color="auto"/>
                <w:right w:val="none" w:sz="0" w:space="0" w:color="auto"/>
              </w:divBdr>
            </w:div>
            <w:div w:id="696977059">
              <w:marLeft w:val="0"/>
              <w:marRight w:val="0"/>
              <w:marTop w:val="0"/>
              <w:marBottom w:val="0"/>
              <w:divBdr>
                <w:top w:val="none" w:sz="0" w:space="0" w:color="auto"/>
                <w:left w:val="none" w:sz="0" w:space="0" w:color="auto"/>
                <w:bottom w:val="none" w:sz="0" w:space="0" w:color="auto"/>
                <w:right w:val="none" w:sz="0" w:space="0" w:color="auto"/>
              </w:divBdr>
            </w:div>
            <w:div w:id="407532653">
              <w:marLeft w:val="0"/>
              <w:marRight w:val="0"/>
              <w:marTop w:val="0"/>
              <w:marBottom w:val="0"/>
              <w:divBdr>
                <w:top w:val="none" w:sz="0" w:space="0" w:color="auto"/>
                <w:left w:val="none" w:sz="0" w:space="0" w:color="auto"/>
                <w:bottom w:val="none" w:sz="0" w:space="0" w:color="auto"/>
                <w:right w:val="none" w:sz="0" w:space="0" w:color="auto"/>
              </w:divBdr>
            </w:div>
            <w:div w:id="863710124">
              <w:marLeft w:val="0"/>
              <w:marRight w:val="0"/>
              <w:marTop w:val="0"/>
              <w:marBottom w:val="0"/>
              <w:divBdr>
                <w:top w:val="none" w:sz="0" w:space="0" w:color="auto"/>
                <w:left w:val="none" w:sz="0" w:space="0" w:color="auto"/>
                <w:bottom w:val="none" w:sz="0" w:space="0" w:color="auto"/>
                <w:right w:val="none" w:sz="0" w:space="0" w:color="auto"/>
              </w:divBdr>
            </w:div>
            <w:div w:id="166946345">
              <w:marLeft w:val="0"/>
              <w:marRight w:val="0"/>
              <w:marTop w:val="0"/>
              <w:marBottom w:val="0"/>
              <w:divBdr>
                <w:top w:val="none" w:sz="0" w:space="0" w:color="auto"/>
                <w:left w:val="none" w:sz="0" w:space="0" w:color="auto"/>
                <w:bottom w:val="none" w:sz="0" w:space="0" w:color="auto"/>
                <w:right w:val="none" w:sz="0" w:space="0" w:color="auto"/>
              </w:divBdr>
            </w:div>
            <w:div w:id="1524513420">
              <w:marLeft w:val="0"/>
              <w:marRight w:val="0"/>
              <w:marTop w:val="0"/>
              <w:marBottom w:val="0"/>
              <w:divBdr>
                <w:top w:val="none" w:sz="0" w:space="0" w:color="auto"/>
                <w:left w:val="none" w:sz="0" w:space="0" w:color="auto"/>
                <w:bottom w:val="none" w:sz="0" w:space="0" w:color="auto"/>
                <w:right w:val="none" w:sz="0" w:space="0" w:color="auto"/>
              </w:divBdr>
            </w:div>
            <w:div w:id="384842777">
              <w:marLeft w:val="0"/>
              <w:marRight w:val="0"/>
              <w:marTop w:val="0"/>
              <w:marBottom w:val="0"/>
              <w:divBdr>
                <w:top w:val="none" w:sz="0" w:space="0" w:color="auto"/>
                <w:left w:val="none" w:sz="0" w:space="0" w:color="auto"/>
                <w:bottom w:val="none" w:sz="0" w:space="0" w:color="auto"/>
                <w:right w:val="none" w:sz="0" w:space="0" w:color="auto"/>
              </w:divBdr>
            </w:div>
            <w:div w:id="777604717">
              <w:marLeft w:val="0"/>
              <w:marRight w:val="0"/>
              <w:marTop w:val="0"/>
              <w:marBottom w:val="0"/>
              <w:divBdr>
                <w:top w:val="none" w:sz="0" w:space="0" w:color="auto"/>
                <w:left w:val="none" w:sz="0" w:space="0" w:color="auto"/>
                <w:bottom w:val="none" w:sz="0" w:space="0" w:color="auto"/>
                <w:right w:val="none" w:sz="0" w:space="0" w:color="auto"/>
              </w:divBdr>
            </w:div>
            <w:div w:id="1161508711">
              <w:marLeft w:val="0"/>
              <w:marRight w:val="0"/>
              <w:marTop w:val="0"/>
              <w:marBottom w:val="0"/>
              <w:divBdr>
                <w:top w:val="none" w:sz="0" w:space="0" w:color="auto"/>
                <w:left w:val="none" w:sz="0" w:space="0" w:color="auto"/>
                <w:bottom w:val="none" w:sz="0" w:space="0" w:color="auto"/>
                <w:right w:val="none" w:sz="0" w:space="0" w:color="auto"/>
              </w:divBdr>
            </w:div>
            <w:div w:id="1877767954">
              <w:marLeft w:val="0"/>
              <w:marRight w:val="0"/>
              <w:marTop w:val="0"/>
              <w:marBottom w:val="0"/>
              <w:divBdr>
                <w:top w:val="none" w:sz="0" w:space="0" w:color="auto"/>
                <w:left w:val="none" w:sz="0" w:space="0" w:color="auto"/>
                <w:bottom w:val="none" w:sz="0" w:space="0" w:color="auto"/>
                <w:right w:val="none" w:sz="0" w:space="0" w:color="auto"/>
              </w:divBdr>
            </w:div>
            <w:div w:id="549918652">
              <w:marLeft w:val="0"/>
              <w:marRight w:val="0"/>
              <w:marTop w:val="0"/>
              <w:marBottom w:val="0"/>
              <w:divBdr>
                <w:top w:val="none" w:sz="0" w:space="0" w:color="auto"/>
                <w:left w:val="none" w:sz="0" w:space="0" w:color="auto"/>
                <w:bottom w:val="none" w:sz="0" w:space="0" w:color="auto"/>
                <w:right w:val="none" w:sz="0" w:space="0" w:color="auto"/>
              </w:divBdr>
            </w:div>
            <w:div w:id="436407603">
              <w:marLeft w:val="0"/>
              <w:marRight w:val="0"/>
              <w:marTop w:val="0"/>
              <w:marBottom w:val="0"/>
              <w:divBdr>
                <w:top w:val="none" w:sz="0" w:space="0" w:color="auto"/>
                <w:left w:val="none" w:sz="0" w:space="0" w:color="auto"/>
                <w:bottom w:val="none" w:sz="0" w:space="0" w:color="auto"/>
                <w:right w:val="none" w:sz="0" w:space="0" w:color="auto"/>
              </w:divBdr>
            </w:div>
            <w:div w:id="1652514290">
              <w:marLeft w:val="0"/>
              <w:marRight w:val="0"/>
              <w:marTop w:val="0"/>
              <w:marBottom w:val="0"/>
              <w:divBdr>
                <w:top w:val="none" w:sz="0" w:space="0" w:color="auto"/>
                <w:left w:val="none" w:sz="0" w:space="0" w:color="auto"/>
                <w:bottom w:val="none" w:sz="0" w:space="0" w:color="auto"/>
                <w:right w:val="none" w:sz="0" w:space="0" w:color="auto"/>
              </w:divBdr>
            </w:div>
            <w:div w:id="712660827">
              <w:marLeft w:val="0"/>
              <w:marRight w:val="0"/>
              <w:marTop w:val="0"/>
              <w:marBottom w:val="0"/>
              <w:divBdr>
                <w:top w:val="none" w:sz="0" w:space="0" w:color="auto"/>
                <w:left w:val="none" w:sz="0" w:space="0" w:color="auto"/>
                <w:bottom w:val="none" w:sz="0" w:space="0" w:color="auto"/>
                <w:right w:val="none" w:sz="0" w:space="0" w:color="auto"/>
              </w:divBdr>
            </w:div>
            <w:div w:id="1606960578">
              <w:marLeft w:val="0"/>
              <w:marRight w:val="0"/>
              <w:marTop w:val="0"/>
              <w:marBottom w:val="0"/>
              <w:divBdr>
                <w:top w:val="none" w:sz="0" w:space="0" w:color="auto"/>
                <w:left w:val="none" w:sz="0" w:space="0" w:color="auto"/>
                <w:bottom w:val="none" w:sz="0" w:space="0" w:color="auto"/>
                <w:right w:val="none" w:sz="0" w:space="0" w:color="auto"/>
              </w:divBdr>
            </w:div>
            <w:div w:id="966007171">
              <w:marLeft w:val="0"/>
              <w:marRight w:val="0"/>
              <w:marTop w:val="0"/>
              <w:marBottom w:val="0"/>
              <w:divBdr>
                <w:top w:val="none" w:sz="0" w:space="0" w:color="auto"/>
                <w:left w:val="none" w:sz="0" w:space="0" w:color="auto"/>
                <w:bottom w:val="none" w:sz="0" w:space="0" w:color="auto"/>
                <w:right w:val="none" w:sz="0" w:space="0" w:color="auto"/>
              </w:divBdr>
            </w:div>
            <w:div w:id="937175408">
              <w:marLeft w:val="0"/>
              <w:marRight w:val="0"/>
              <w:marTop w:val="0"/>
              <w:marBottom w:val="0"/>
              <w:divBdr>
                <w:top w:val="none" w:sz="0" w:space="0" w:color="auto"/>
                <w:left w:val="none" w:sz="0" w:space="0" w:color="auto"/>
                <w:bottom w:val="none" w:sz="0" w:space="0" w:color="auto"/>
                <w:right w:val="none" w:sz="0" w:space="0" w:color="auto"/>
              </w:divBdr>
            </w:div>
            <w:div w:id="1105274713">
              <w:marLeft w:val="0"/>
              <w:marRight w:val="0"/>
              <w:marTop w:val="0"/>
              <w:marBottom w:val="0"/>
              <w:divBdr>
                <w:top w:val="none" w:sz="0" w:space="0" w:color="auto"/>
                <w:left w:val="none" w:sz="0" w:space="0" w:color="auto"/>
                <w:bottom w:val="none" w:sz="0" w:space="0" w:color="auto"/>
                <w:right w:val="none" w:sz="0" w:space="0" w:color="auto"/>
              </w:divBdr>
            </w:div>
            <w:div w:id="209802585">
              <w:marLeft w:val="0"/>
              <w:marRight w:val="0"/>
              <w:marTop w:val="0"/>
              <w:marBottom w:val="0"/>
              <w:divBdr>
                <w:top w:val="none" w:sz="0" w:space="0" w:color="auto"/>
                <w:left w:val="none" w:sz="0" w:space="0" w:color="auto"/>
                <w:bottom w:val="none" w:sz="0" w:space="0" w:color="auto"/>
                <w:right w:val="none" w:sz="0" w:space="0" w:color="auto"/>
              </w:divBdr>
            </w:div>
            <w:div w:id="1211190384">
              <w:marLeft w:val="0"/>
              <w:marRight w:val="0"/>
              <w:marTop w:val="0"/>
              <w:marBottom w:val="0"/>
              <w:divBdr>
                <w:top w:val="none" w:sz="0" w:space="0" w:color="auto"/>
                <w:left w:val="none" w:sz="0" w:space="0" w:color="auto"/>
                <w:bottom w:val="none" w:sz="0" w:space="0" w:color="auto"/>
                <w:right w:val="none" w:sz="0" w:space="0" w:color="auto"/>
              </w:divBdr>
            </w:div>
            <w:div w:id="1904102341">
              <w:marLeft w:val="0"/>
              <w:marRight w:val="0"/>
              <w:marTop w:val="0"/>
              <w:marBottom w:val="0"/>
              <w:divBdr>
                <w:top w:val="none" w:sz="0" w:space="0" w:color="auto"/>
                <w:left w:val="none" w:sz="0" w:space="0" w:color="auto"/>
                <w:bottom w:val="none" w:sz="0" w:space="0" w:color="auto"/>
                <w:right w:val="none" w:sz="0" w:space="0" w:color="auto"/>
              </w:divBdr>
            </w:div>
            <w:div w:id="1749494803">
              <w:marLeft w:val="0"/>
              <w:marRight w:val="0"/>
              <w:marTop w:val="0"/>
              <w:marBottom w:val="0"/>
              <w:divBdr>
                <w:top w:val="none" w:sz="0" w:space="0" w:color="auto"/>
                <w:left w:val="none" w:sz="0" w:space="0" w:color="auto"/>
                <w:bottom w:val="none" w:sz="0" w:space="0" w:color="auto"/>
                <w:right w:val="none" w:sz="0" w:space="0" w:color="auto"/>
              </w:divBdr>
            </w:div>
            <w:div w:id="1817840365">
              <w:marLeft w:val="0"/>
              <w:marRight w:val="0"/>
              <w:marTop w:val="0"/>
              <w:marBottom w:val="0"/>
              <w:divBdr>
                <w:top w:val="none" w:sz="0" w:space="0" w:color="auto"/>
                <w:left w:val="none" w:sz="0" w:space="0" w:color="auto"/>
                <w:bottom w:val="none" w:sz="0" w:space="0" w:color="auto"/>
                <w:right w:val="none" w:sz="0" w:space="0" w:color="auto"/>
              </w:divBdr>
            </w:div>
            <w:div w:id="930814058">
              <w:marLeft w:val="0"/>
              <w:marRight w:val="0"/>
              <w:marTop w:val="0"/>
              <w:marBottom w:val="0"/>
              <w:divBdr>
                <w:top w:val="none" w:sz="0" w:space="0" w:color="auto"/>
                <w:left w:val="none" w:sz="0" w:space="0" w:color="auto"/>
                <w:bottom w:val="none" w:sz="0" w:space="0" w:color="auto"/>
                <w:right w:val="none" w:sz="0" w:space="0" w:color="auto"/>
              </w:divBdr>
            </w:div>
            <w:div w:id="619185036">
              <w:marLeft w:val="0"/>
              <w:marRight w:val="0"/>
              <w:marTop w:val="0"/>
              <w:marBottom w:val="0"/>
              <w:divBdr>
                <w:top w:val="none" w:sz="0" w:space="0" w:color="auto"/>
                <w:left w:val="none" w:sz="0" w:space="0" w:color="auto"/>
                <w:bottom w:val="none" w:sz="0" w:space="0" w:color="auto"/>
                <w:right w:val="none" w:sz="0" w:space="0" w:color="auto"/>
              </w:divBdr>
            </w:div>
            <w:div w:id="464742760">
              <w:marLeft w:val="0"/>
              <w:marRight w:val="0"/>
              <w:marTop w:val="0"/>
              <w:marBottom w:val="0"/>
              <w:divBdr>
                <w:top w:val="none" w:sz="0" w:space="0" w:color="auto"/>
                <w:left w:val="none" w:sz="0" w:space="0" w:color="auto"/>
                <w:bottom w:val="none" w:sz="0" w:space="0" w:color="auto"/>
                <w:right w:val="none" w:sz="0" w:space="0" w:color="auto"/>
              </w:divBdr>
            </w:div>
            <w:div w:id="1345940296">
              <w:marLeft w:val="0"/>
              <w:marRight w:val="0"/>
              <w:marTop w:val="0"/>
              <w:marBottom w:val="0"/>
              <w:divBdr>
                <w:top w:val="none" w:sz="0" w:space="0" w:color="auto"/>
                <w:left w:val="none" w:sz="0" w:space="0" w:color="auto"/>
                <w:bottom w:val="none" w:sz="0" w:space="0" w:color="auto"/>
                <w:right w:val="none" w:sz="0" w:space="0" w:color="auto"/>
              </w:divBdr>
            </w:div>
            <w:div w:id="1134058714">
              <w:marLeft w:val="0"/>
              <w:marRight w:val="0"/>
              <w:marTop w:val="0"/>
              <w:marBottom w:val="0"/>
              <w:divBdr>
                <w:top w:val="none" w:sz="0" w:space="0" w:color="auto"/>
                <w:left w:val="none" w:sz="0" w:space="0" w:color="auto"/>
                <w:bottom w:val="none" w:sz="0" w:space="0" w:color="auto"/>
                <w:right w:val="none" w:sz="0" w:space="0" w:color="auto"/>
              </w:divBdr>
            </w:div>
            <w:div w:id="838813261">
              <w:marLeft w:val="0"/>
              <w:marRight w:val="0"/>
              <w:marTop w:val="0"/>
              <w:marBottom w:val="0"/>
              <w:divBdr>
                <w:top w:val="none" w:sz="0" w:space="0" w:color="auto"/>
                <w:left w:val="none" w:sz="0" w:space="0" w:color="auto"/>
                <w:bottom w:val="none" w:sz="0" w:space="0" w:color="auto"/>
                <w:right w:val="none" w:sz="0" w:space="0" w:color="auto"/>
              </w:divBdr>
            </w:div>
            <w:div w:id="589004120">
              <w:marLeft w:val="0"/>
              <w:marRight w:val="0"/>
              <w:marTop w:val="0"/>
              <w:marBottom w:val="0"/>
              <w:divBdr>
                <w:top w:val="none" w:sz="0" w:space="0" w:color="auto"/>
                <w:left w:val="none" w:sz="0" w:space="0" w:color="auto"/>
                <w:bottom w:val="none" w:sz="0" w:space="0" w:color="auto"/>
                <w:right w:val="none" w:sz="0" w:space="0" w:color="auto"/>
              </w:divBdr>
            </w:div>
            <w:div w:id="968360677">
              <w:marLeft w:val="0"/>
              <w:marRight w:val="0"/>
              <w:marTop w:val="0"/>
              <w:marBottom w:val="0"/>
              <w:divBdr>
                <w:top w:val="none" w:sz="0" w:space="0" w:color="auto"/>
                <w:left w:val="none" w:sz="0" w:space="0" w:color="auto"/>
                <w:bottom w:val="none" w:sz="0" w:space="0" w:color="auto"/>
                <w:right w:val="none" w:sz="0" w:space="0" w:color="auto"/>
              </w:divBdr>
            </w:div>
            <w:div w:id="365909088">
              <w:marLeft w:val="0"/>
              <w:marRight w:val="0"/>
              <w:marTop w:val="0"/>
              <w:marBottom w:val="0"/>
              <w:divBdr>
                <w:top w:val="none" w:sz="0" w:space="0" w:color="auto"/>
                <w:left w:val="none" w:sz="0" w:space="0" w:color="auto"/>
                <w:bottom w:val="none" w:sz="0" w:space="0" w:color="auto"/>
                <w:right w:val="none" w:sz="0" w:space="0" w:color="auto"/>
              </w:divBdr>
            </w:div>
            <w:div w:id="122232761">
              <w:marLeft w:val="0"/>
              <w:marRight w:val="0"/>
              <w:marTop w:val="0"/>
              <w:marBottom w:val="0"/>
              <w:divBdr>
                <w:top w:val="none" w:sz="0" w:space="0" w:color="auto"/>
                <w:left w:val="none" w:sz="0" w:space="0" w:color="auto"/>
                <w:bottom w:val="none" w:sz="0" w:space="0" w:color="auto"/>
                <w:right w:val="none" w:sz="0" w:space="0" w:color="auto"/>
              </w:divBdr>
            </w:div>
            <w:div w:id="155652518">
              <w:marLeft w:val="0"/>
              <w:marRight w:val="0"/>
              <w:marTop w:val="0"/>
              <w:marBottom w:val="0"/>
              <w:divBdr>
                <w:top w:val="none" w:sz="0" w:space="0" w:color="auto"/>
                <w:left w:val="none" w:sz="0" w:space="0" w:color="auto"/>
                <w:bottom w:val="none" w:sz="0" w:space="0" w:color="auto"/>
                <w:right w:val="none" w:sz="0" w:space="0" w:color="auto"/>
              </w:divBdr>
            </w:div>
            <w:div w:id="406149449">
              <w:marLeft w:val="0"/>
              <w:marRight w:val="0"/>
              <w:marTop w:val="0"/>
              <w:marBottom w:val="0"/>
              <w:divBdr>
                <w:top w:val="none" w:sz="0" w:space="0" w:color="auto"/>
                <w:left w:val="none" w:sz="0" w:space="0" w:color="auto"/>
                <w:bottom w:val="none" w:sz="0" w:space="0" w:color="auto"/>
                <w:right w:val="none" w:sz="0" w:space="0" w:color="auto"/>
              </w:divBdr>
            </w:div>
            <w:div w:id="1577396338">
              <w:marLeft w:val="0"/>
              <w:marRight w:val="0"/>
              <w:marTop w:val="0"/>
              <w:marBottom w:val="0"/>
              <w:divBdr>
                <w:top w:val="none" w:sz="0" w:space="0" w:color="auto"/>
                <w:left w:val="none" w:sz="0" w:space="0" w:color="auto"/>
                <w:bottom w:val="none" w:sz="0" w:space="0" w:color="auto"/>
                <w:right w:val="none" w:sz="0" w:space="0" w:color="auto"/>
              </w:divBdr>
            </w:div>
            <w:div w:id="726685084">
              <w:marLeft w:val="0"/>
              <w:marRight w:val="0"/>
              <w:marTop w:val="0"/>
              <w:marBottom w:val="0"/>
              <w:divBdr>
                <w:top w:val="none" w:sz="0" w:space="0" w:color="auto"/>
                <w:left w:val="none" w:sz="0" w:space="0" w:color="auto"/>
                <w:bottom w:val="none" w:sz="0" w:space="0" w:color="auto"/>
                <w:right w:val="none" w:sz="0" w:space="0" w:color="auto"/>
              </w:divBdr>
            </w:div>
            <w:div w:id="1663048503">
              <w:marLeft w:val="0"/>
              <w:marRight w:val="0"/>
              <w:marTop w:val="0"/>
              <w:marBottom w:val="0"/>
              <w:divBdr>
                <w:top w:val="none" w:sz="0" w:space="0" w:color="auto"/>
                <w:left w:val="none" w:sz="0" w:space="0" w:color="auto"/>
                <w:bottom w:val="none" w:sz="0" w:space="0" w:color="auto"/>
                <w:right w:val="none" w:sz="0" w:space="0" w:color="auto"/>
              </w:divBdr>
            </w:div>
            <w:div w:id="792480722">
              <w:marLeft w:val="0"/>
              <w:marRight w:val="0"/>
              <w:marTop w:val="0"/>
              <w:marBottom w:val="0"/>
              <w:divBdr>
                <w:top w:val="none" w:sz="0" w:space="0" w:color="auto"/>
                <w:left w:val="none" w:sz="0" w:space="0" w:color="auto"/>
                <w:bottom w:val="none" w:sz="0" w:space="0" w:color="auto"/>
                <w:right w:val="none" w:sz="0" w:space="0" w:color="auto"/>
              </w:divBdr>
            </w:div>
            <w:div w:id="1663925955">
              <w:marLeft w:val="0"/>
              <w:marRight w:val="0"/>
              <w:marTop w:val="0"/>
              <w:marBottom w:val="0"/>
              <w:divBdr>
                <w:top w:val="none" w:sz="0" w:space="0" w:color="auto"/>
                <w:left w:val="none" w:sz="0" w:space="0" w:color="auto"/>
                <w:bottom w:val="none" w:sz="0" w:space="0" w:color="auto"/>
                <w:right w:val="none" w:sz="0" w:space="0" w:color="auto"/>
              </w:divBdr>
            </w:div>
            <w:div w:id="586962175">
              <w:marLeft w:val="0"/>
              <w:marRight w:val="0"/>
              <w:marTop w:val="0"/>
              <w:marBottom w:val="0"/>
              <w:divBdr>
                <w:top w:val="none" w:sz="0" w:space="0" w:color="auto"/>
                <w:left w:val="none" w:sz="0" w:space="0" w:color="auto"/>
                <w:bottom w:val="none" w:sz="0" w:space="0" w:color="auto"/>
                <w:right w:val="none" w:sz="0" w:space="0" w:color="auto"/>
              </w:divBdr>
            </w:div>
            <w:div w:id="1256326617">
              <w:marLeft w:val="0"/>
              <w:marRight w:val="0"/>
              <w:marTop w:val="0"/>
              <w:marBottom w:val="0"/>
              <w:divBdr>
                <w:top w:val="none" w:sz="0" w:space="0" w:color="auto"/>
                <w:left w:val="none" w:sz="0" w:space="0" w:color="auto"/>
                <w:bottom w:val="none" w:sz="0" w:space="0" w:color="auto"/>
                <w:right w:val="none" w:sz="0" w:space="0" w:color="auto"/>
              </w:divBdr>
            </w:div>
            <w:div w:id="1520583495">
              <w:marLeft w:val="0"/>
              <w:marRight w:val="0"/>
              <w:marTop w:val="0"/>
              <w:marBottom w:val="0"/>
              <w:divBdr>
                <w:top w:val="none" w:sz="0" w:space="0" w:color="auto"/>
                <w:left w:val="none" w:sz="0" w:space="0" w:color="auto"/>
                <w:bottom w:val="none" w:sz="0" w:space="0" w:color="auto"/>
                <w:right w:val="none" w:sz="0" w:space="0" w:color="auto"/>
              </w:divBdr>
            </w:div>
            <w:div w:id="447360542">
              <w:marLeft w:val="0"/>
              <w:marRight w:val="0"/>
              <w:marTop w:val="0"/>
              <w:marBottom w:val="0"/>
              <w:divBdr>
                <w:top w:val="none" w:sz="0" w:space="0" w:color="auto"/>
                <w:left w:val="none" w:sz="0" w:space="0" w:color="auto"/>
                <w:bottom w:val="none" w:sz="0" w:space="0" w:color="auto"/>
                <w:right w:val="none" w:sz="0" w:space="0" w:color="auto"/>
              </w:divBdr>
            </w:div>
            <w:div w:id="1399937032">
              <w:marLeft w:val="0"/>
              <w:marRight w:val="0"/>
              <w:marTop w:val="0"/>
              <w:marBottom w:val="0"/>
              <w:divBdr>
                <w:top w:val="none" w:sz="0" w:space="0" w:color="auto"/>
                <w:left w:val="none" w:sz="0" w:space="0" w:color="auto"/>
                <w:bottom w:val="none" w:sz="0" w:space="0" w:color="auto"/>
                <w:right w:val="none" w:sz="0" w:space="0" w:color="auto"/>
              </w:divBdr>
            </w:div>
            <w:div w:id="978416062">
              <w:marLeft w:val="0"/>
              <w:marRight w:val="0"/>
              <w:marTop w:val="0"/>
              <w:marBottom w:val="0"/>
              <w:divBdr>
                <w:top w:val="none" w:sz="0" w:space="0" w:color="auto"/>
                <w:left w:val="none" w:sz="0" w:space="0" w:color="auto"/>
                <w:bottom w:val="none" w:sz="0" w:space="0" w:color="auto"/>
                <w:right w:val="none" w:sz="0" w:space="0" w:color="auto"/>
              </w:divBdr>
            </w:div>
            <w:div w:id="688289456">
              <w:marLeft w:val="0"/>
              <w:marRight w:val="0"/>
              <w:marTop w:val="0"/>
              <w:marBottom w:val="0"/>
              <w:divBdr>
                <w:top w:val="none" w:sz="0" w:space="0" w:color="auto"/>
                <w:left w:val="none" w:sz="0" w:space="0" w:color="auto"/>
                <w:bottom w:val="none" w:sz="0" w:space="0" w:color="auto"/>
                <w:right w:val="none" w:sz="0" w:space="0" w:color="auto"/>
              </w:divBdr>
            </w:div>
            <w:div w:id="2037995938">
              <w:marLeft w:val="0"/>
              <w:marRight w:val="0"/>
              <w:marTop w:val="0"/>
              <w:marBottom w:val="0"/>
              <w:divBdr>
                <w:top w:val="none" w:sz="0" w:space="0" w:color="auto"/>
                <w:left w:val="none" w:sz="0" w:space="0" w:color="auto"/>
                <w:bottom w:val="none" w:sz="0" w:space="0" w:color="auto"/>
                <w:right w:val="none" w:sz="0" w:space="0" w:color="auto"/>
              </w:divBdr>
            </w:div>
            <w:div w:id="1293440938">
              <w:marLeft w:val="0"/>
              <w:marRight w:val="0"/>
              <w:marTop w:val="0"/>
              <w:marBottom w:val="0"/>
              <w:divBdr>
                <w:top w:val="none" w:sz="0" w:space="0" w:color="auto"/>
                <w:left w:val="none" w:sz="0" w:space="0" w:color="auto"/>
                <w:bottom w:val="none" w:sz="0" w:space="0" w:color="auto"/>
                <w:right w:val="none" w:sz="0" w:space="0" w:color="auto"/>
              </w:divBdr>
            </w:div>
            <w:div w:id="675693532">
              <w:marLeft w:val="0"/>
              <w:marRight w:val="0"/>
              <w:marTop w:val="0"/>
              <w:marBottom w:val="0"/>
              <w:divBdr>
                <w:top w:val="none" w:sz="0" w:space="0" w:color="auto"/>
                <w:left w:val="none" w:sz="0" w:space="0" w:color="auto"/>
                <w:bottom w:val="none" w:sz="0" w:space="0" w:color="auto"/>
                <w:right w:val="none" w:sz="0" w:space="0" w:color="auto"/>
              </w:divBdr>
            </w:div>
            <w:div w:id="1595169833">
              <w:marLeft w:val="0"/>
              <w:marRight w:val="0"/>
              <w:marTop w:val="0"/>
              <w:marBottom w:val="0"/>
              <w:divBdr>
                <w:top w:val="none" w:sz="0" w:space="0" w:color="auto"/>
                <w:left w:val="none" w:sz="0" w:space="0" w:color="auto"/>
                <w:bottom w:val="none" w:sz="0" w:space="0" w:color="auto"/>
                <w:right w:val="none" w:sz="0" w:space="0" w:color="auto"/>
              </w:divBdr>
            </w:div>
            <w:div w:id="1114598807">
              <w:marLeft w:val="0"/>
              <w:marRight w:val="0"/>
              <w:marTop w:val="0"/>
              <w:marBottom w:val="0"/>
              <w:divBdr>
                <w:top w:val="none" w:sz="0" w:space="0" w:color="auto"/>
                <w:left w:val="none" w:sz="0" w:space="0" w:color="auto"/>
                <w:bottom w:val="none" w:sz="0" w:space="0" w:color="auto"/>
                <w:right w:val="none" w:sz="0" w:space="0" w:color="auto"/>
              </w:divBdr>
            </w:div>
            <w:div w:id="1661692028">
              <w:marLeft w:val="0"/>
              <w:marRight w:val="0"/>
              <w:marTop w:val="0"/>
              <w:marBottom w:val="0"/>
              <w:divBdr>
                <w:top w:val="none" w:sz="0" w:space="0" w:color="auto"/>
                <w:left w:val="none" w:sz="0" w:space="0" w:color="auto"/>
                <w:bottom w:val="none" w:sz="0" w:space="0" w:color="auto"/>
                <w:right w:val="none" w:sz="0" w:space="0" w:color="auto"/>
              </w:divBdr>
            </w:div>
            <w:div w:id="225798258">
              <w:marLeft w:val="0"/>
              <w:marRight w:val="0"/>
              <w:marTop w:val="0"/>
              <w:marBottom w:val="0"/>
              <w:divBdr>
                <w:top w:val="none" w:sz="0" w:space="0" w:color="auto"/>
                <w:left w:val="none" w:sz="0" w:space="0" w:color="auto"/>
                <w:bottom w:val="none" w:sz="0" w:space="0" w:color="auto"/>
                <w:right w:val="none" w:sz="0" w:space="0" w:color="auto"/>
              </w:divBdr>
            </w:div>
            <w:div w:id="1995601550">
              <w:marLeft w:val="0"/>
              <w:marRight w:val="0"/>
              <w:marTop w:val="0"/>
              <w:marBottom w:val="0"/>
              <w:divBdr>
                <w:top w:val="none" w:sz="0" w:space="0" w:color="auto"/>
                <w:left w:val="none" w:sz="0" w:space="0" w:color="auto"/>
                <w:bottom w:val="none" w:sz="0" w:space="0" w:color="auto"/>
                <w:right w:val="none" w:sz="0" w:space="0" w:color="auto"/>
              </w:divBdr>
            </w:div>
            <w:div w:id="1604996171">
              <w:marLeft w:val="0"/>
              <w:marRight w:val="0"/>
              <w:marTop w:val="0"/>
              <w:marBottom w:val="0"/>
              <w:divBdr>
                <w:top w:val="none" w:sz="0" w:space="0" w:color="auto"/>
                <w:left w:val="none" w:sz="0" w:space="0" w:color="auto"/>
                <w:bottom w:val="none" w:sz="0" w:space="0" w:color="auto"/>
                <w:right w:val="none" w:sz="0" w:space="0" w:color="auto"/>
              </w:divBdr>
            </w:div>
            <w:div w:id="1739399481">
              <w:marLeft w:val="0"/>
              <w:marRight w:val="0"/>
              <w:marTop w:val="0"/>
              <w:marBottom w:val="0"/>
              <w:divBdr>
                <w:top w:val="none" w:sz="0" w:space="0" w:color="auto"/>
                <w:left w:val="none" w:sz="0" w:space="0" w:color="auto"/>
                <w:bottom w:val="none" w:sz="0" w:space="0" w:color="auto"/>
                <w:right w:val="none" w:sz="0" w:space="0" w:color="auto"/>
              </w:divBdr>
            </w:div>
            <w:div w:id="161357156">
              <w:marLeft w:val="0"/>
              <w:marRight w:val="0"/>
              <w:marTop w:val="0"/>
              <w:marBottom w:val="0"/>
              <w:divBdr>
                <w:top w:val="none" w:sz="0" w:space="0" w:color="auto"/>
                <w:left w:val="none" w:sz="0" w:space="0" w:color="auto"/>
                <w:bottom w:val="none" w:sz="0" w:space="0" w:color="auto"/>
                <w:right w:val="none" w:sz="0" w:space="0" w:color="auto"/>
              </w:divBdr>
            </w:div>
            <w:div w:id="77673062">
              <w:marLeft w:val="0"/>
              <w:marRight w:val="0"/>
              <w:marTop w:val="0"/>
              <w:marBottom w:val="0"/>
              <w:divBdr>
                <w:top w:val="none" w:sz="0" w:space="0" w:color="auto"/>
                <w:left w:val="none" w:sz="0" w:space="0" w:color="auto"/>
                <w:bottom w:val="none" w:sz="0" w:space="0" w:color="auto"/>
                <w:right w:val="none" w:sz="0" w:space="0" w:color="auto"/>
              </w:divBdr>
            </w:div>
            <w:div w:id="2113744285">
              <w:marLeft w:val="0"/>
              <w:marRight w:val="0"/>
              <w:marTop w:val="0"/>
              <w:marBottom w:val="0"/>
              <w:divBdr>
                <w:top w:val="none" w:sz="0" w:space="0" w:color="auto"/>
                <w:left w:val="none" w:sz="0" w:space="0" w:color="auto"/>
                <w:bottom w:val="none" w:sz="0" w:space="0" w:color="auto"/>
                <w:right w:val="none" w:sz="0" w:space="0" w:color="auto"/>
              </w:divBdr>
            </w:div>
            <w:div w:id="1795177706">
              <w:marLeft w:val="0"/>
              <w:marRight w:val="0"/>
              <w:marTop w:val="0"/>
              <w:marBottom w:val="0"/>
              <w:divBdr>
                <w:top w:val="none" w:sz="0" w:space="0" w:color="auto"/>
                <w:left w:val="none" w:sz="0" w:space="0" w:color="auto"/>
                <w:bottom w:val="none" w:sz="0" w:space="0" w:color="auto"/>
                <w:right w:val="none" w:sz="0" w:space="0" w:color="auto"/>
              </w:divBdr>
            </w:div>
            <w:div w:id="29771781">
              <w:marLeft w:val="0"/>
              <w:marRight w:val="0"/>
              <w:marTop w:val="0"/>
              <w:marBottom w:val="0"/>
              <w:divBdr>
                <w:top w:val="none" w:sz="0" w:space="0" w:color="auto"/>
                <w:left w:val="none" w:sz="0" w:space="0" w:color="auto"/>
                <w:bottom w:val="none" w:sz="0" w:space="0" w:color="auto"/>
                <w:right w:val="none" w:sz="0" w:space="0" w:color="auto"/>
              </w:divBdr>
            </w:div>
            <w:div w:id="10187855">
              <w:marLeft w:val="0"/>
              <w:marRight w:val="0"/>
              <w:marTop w:val="0"/>
              <w:marBottom w:val="0"/>
              <w:divBdr>
                <w:top w:val="none" w:sz="0" w:space="0" w:color="auto"/>
                <w:left w:val="none" w:sz="0" w:space="0" w:color="auto"/>
                <w:bottom w:val="none" w:sz="0" w:space="0" w:color="auto"/>
                <w:right w:val="none" w:sz="0" w:space="0" w:color="auto"/>
              </w:divBdr>
            </w:div>
            <w:div w:id="308049489">
              <w:marLeft w:val="0"/>
              <w:marRight w:val="0"/>
              <w:marTop w:val="0"/>
              <w:marBottom w:val="0"/>
              <w:divBdr>
                <w:top w:val="none" w:sz="0" w:space="0" w:color="auto"/>
                <w:left w:val="none" w:sz="0" w:space="0" w:color="auto"/>
                <w:bottom w:val="none" w:sz="0" w:space="0" w:color="auto"/>
                <w:right w:val="none" w:sz="0" w:space="0" w:color="auto"/>
              </w:divBdr>
            </w:div>
            <w:div w:id="859972686">
              <w:marLeft w:val="0"/>
              <w:marRight w:val="0"/>
              <w:marTop w:val="0"/>
              <w:marBottom w:val="0"/>
              <w:divBdr>
                <w:top w:val="none" w:sz="0" w:space="0" w:color="auto"/>
                <w:left w:val="none" w:sz="0" w:space="0" w:color="auto"/>
                <w:bottom w:val="none" w:sz="0" w:space="0" w:color="auto"/>
                <w:right w:val="none" w:sz="0" w:space="0" w:color="auto"/>
              </w:divBdr>
            </w:div>
            <w:div w:id="1517617529">
              <w:marLeft w:val="0"/>
              <w:marRight w:val="0"/>
              <w:marTop w:val="0"/>
              <w:marBottom w:val="0"/>
              <w:divBdr>
                <w:top w:val="none" w:sz="0" w:space="0" w:color="auto"/>
                <w:left w:val="none" w:sz="0" w:space="0" w:color="auto"/>
                <w:bottom w:val="none" w:sz="0" w:space="0" w:color="auto"/>
                <w:right w:val="none" w:sz="0" w:space="0" w:color="auto"/>
              </w:divBdr>
            </w:div>
            <w:div w:id="415785192">
              <w:marLeft w:val="0"/>
              <w:marRight w:val="0"/>
              <w:marTop w:val="0"/>
              <w:marBottom w:val="0"/>
              <w:divBdr>
                <w:top w:val="none" w:sz="0" w:space="0" w:color="auto"/>
                <w:left w:val="none" w:sz="0" w:space="0" w:color="auto"/>
                <w:bottom w:val="none" w:sz="0" w:space="0" w:color="auto"/>
                <w:right w:val="none" w:sz="0" w:space="0" w:color="auto"/>
              </w:divBdr>
            </w:div>
            <w:div w:id="1382092265">
              <w:marLeft w:val="0"/>
              <w:marRight w:val="0"/>
              <w:marTop w:val="0"/>
              <w:marBottom w:val="0"/>
              <w:divBdr>
                <w:top w:val="none" w:sz="0" w:space="0" w:color="auto"/>
                <w:left w:val="none" w:sz="0" w:space="0" w:color="auto"/>
                <w:bottom w:val="none" w:sz="0" w:space="0" w:color="auto"/>
                <w:right w:val="none" w:sz="0" w:space="0" w:color="auto"/>
              </w:divBdr>
            </w:div>
            <w:div w:id="520584454">
              <w:marLeft w:val="0"/>
              <w:marRight w:val="0"/>
              <w:marTop w:val="0"/>
              <w:marBottom w:val="0"/>
              <w:divBdr>
                <w:top w:val="none" w:sz="0" w:space="0" w:color="auto"/>
                <w:left w:val="none" w:sz="0" w:space="0" w:color="auto"/>
                <w:bottom w:val="none" w:sz="0" w:space="0" w:color="auto"/>
                <w:right w:val="none" w:sz="0" w:space="0" w:color="auto"/>
              </w:divBdr>
            </w:div>
            <w:div w:id="231743947">
              <w:marLeft w:val="0"/>
              <w:marRight w:val="0"/>
              <w:marTop w:val="0"/>
              <w:marBottom w:val="0"/>
              <w:divBdr>
                <w:top w:val="none" w:sz="0" w:space="0" w:color="auto"/>
                <w:left w:val="none" w:sz="0" w:space="0" w:color="auto"/>
                <w:bottom w:val="none" w:sz="0" w:space="0" w:color="auto"/>
                <w:right w:val="none" w:sz="0" w:space="0" w:color="auto"/>
              </w:divBdr>
            </w:div>
            <w:div w:id="214316585">
              <w:marLeft w:val="0"/>
              <w:marRight w:val="0"/>
              <w:marTop w:val="0"/>
              <w:marBottom w:val="0"/>
              <w:divBdr>
                <w:top w:val="none" w:sz="0" w:space="0" w:color="auto"/>
                <w:left w:val="none" w:sz="0" w:space="0" w:color="auto"/>
                <w:bottom w:val="none" w:sz="0" w:space="0" w:color="auto"/>
                <w:right w:val="none" w:sz="0" w:space="0" w:color="auto"/>
              </w:divBdr>
            </w:div>
            <w:div w:id="1439519957">
              <w:marLeft w:val="0"/>
              <w:marRight w:val="0"/>
              <w:marTop w:val="0"/>
              <w:marBottom w:val="0"/>
              <w:divBdr>
                <w:top w:val="none" w:sz="0" w:space="0" w:color="auto"/>
                <w:left w:val="none" w:sz="0" w:space="0" w:color="auto"/>
                <w:bottom w:val="none" w:sz="0" w:space="0" w:color="auto"/>
                <w:right w:val="none" w:sz="0" w:space="0" w:color="auto"/>
              </w:divBdr>
            </w:div>
            <w:div w:id="165050569">
              <w:marLeft w:val="0"/>
              <w:marRight w:val="0"/>
              <w:marTop w:val="0"/>
              <w:marBottom w:val="0"/>
              <w:divBdr>
                <w:top w:val="none" w:sz="0" w:space="0" w:color="auto"/>
                <w:left w:val="none" w:sz="0" w:space="0" w:color="auto"/>
                <w:bottom w:val="none" w:sz="0" w:space="0" w:color="auto"/>
                <w:right w:val="none" w:sz="0" w:space="0" w:color="auto"/>
              </w:divBdr>
            </w:div>
            <w:div w:id="1714423707">
              <w:marLeft w:val="0"/>
              <w:marRight w:val="0"/>
              <w:marTop w:val="0"/>
              <w:marBottom w:val="0"/>
              <w:divBdr>
                <w:top w:val="none" w:sz="0" w:space="0" w:color="auto"/>
                <w:left w:val="none" w:sz="0" w:space="0" w:color="auto"/>
                <w:bottom w:val="none" w:sz="0" w:space="0" w:color="auto"/>
                <w:right w:val="none" w:sz="0" w:space="0" w:color="auto"/>
              </w:divBdr>
            </w:div>
            <w:div w:id="1187211510">
              <w:marLeft w:val="0"/>
              <w:marRight w:val="0"/>
              <w:marTop w:val="0"/>
              <w:marBottom w:val="0"/>
              <w:divBdr>
                <w:top w:val="none" w:sz="0" w:space="0" w:color="auto"/>
                <w:left w:val="none" w:sz="0" w:space="0" w:color="auto"/>
                <w:bottom w:val="none" w:sz="0" w:space="0" w:color="auto"/>
                <w:right w:val="none" w:sz="0" w:space="0" w:color="auto"/>
              </w:divBdr>
            </w:div>
            <w:div w:id="1355762657">
              <w:marLeft w:val="0"/>
              <w:marRight w:val="0"/>
              <w:marTop w:val="0"/>
              <w:marBottom w:val="0"/>
              <w:divBdr>
                <w:top w:val="none" w:sz="0" w:space="0" w:color="auto"/>
                <w:left w:val="none" w:sz="0" w:space="0" w:color="auto"/>
                <w:bottom w:val="none" w:sz="0" w:space="0" w:color="auto"/>
                <w:right w:val="none" w:sz="0" w:space="0" w:color="auto"/>
              </w:divBdr>
            </w:div>
            <w:div w:id="278148035">
              <w:marLeft w:val="0"/>
              <w:marRight w:val="0"/>
              <w:marTop w:val="0"/>
              <w:marBottom w:val="0"/>
              <w:divBdr>
                <w:top w:val="none" w:sz="0" w:space="0" w:color="auto"/>
                <w:left w:val="none" w:sz="0" w:space="0" w:color="auto"/>
                <w:bottom w:val="none" w:sz="0" w:space="0" w:color="auto"/>
                <w:right w:val="none" w:sz="0" w:space="0" w:color="auto"/>
              </w:divBdr>
            </w:div>
            <w:div w:id="1578978185">
              <w:marLeft w:val="0"/>
              <w:marRight w:val="0"/>
              <w:marTop w:val="0"/>
              <w:marBottom w:val="0"/>
              <w:divBdr>
                <w:top w:val="none" w:sz="0" w:space="0" w:color="auto"/>
                <w:left w:val="none" w:sz="0" w:space="0" w:color="auto"/>
                <w:bottom w:val="none" w:sz="0" w:space="0" w:color="auto"/>
                <w:right w:val="none" w:sz="0" w:space="0" w:color="auto"/>
              </w:divBdr>
            </w:div>
            <w:div w:id="1508863381">
              <w:marLeft w:val="0"/>
              <w:marRight w:val="0"/>
              <w:marTop w:val="0"/>
              <w:marBottom w:val="0"/>
              <w:divBdr>
                <w:top w:val="none" w:sz="0" w:space="0" w:color="auto"/>
                <w:left w:val="none" w:sz="0" w:space="0" w:color="auto"/>
                <w:bottom w:val="none" w:sz="0" w:space="0" w:color="auto"/>
                <w:right w:val="none" w:sz="0" w:space="0" w:color="auto"/>
              </w:divBdr>
            </w:div>
            <w:div w:id="466051417">
              <w:marLeft w:val="0"/>
              <w:marRight w:val="0"/>
              <w:marTop w:val="0"/>
              <w:marBottom w:val="0"/>
              <w:divBdr>
                <w:top w:val="none" w:sz="0" w:space="0" w:color="auto"/>
                <w:left w:val="none" w:sz="0" w:space="0" w:color="auto"/>
                <w:bottom w:val="none" w:sz="0" w:space="0" w:color="auto"/>
                <w:right w:val="none" w:sz="0" w:space="0" w:color="auto"/>
              </w:divBdr>
            </w:div>
            <w:div w:id="1102803777">
              <w:marLeft w:val="0"/>
              <w:marRight w:val="0"/>
              <w:marTop w:val="0"/>
              <w:marBottom w:val="0"/>
              <w:divBdr>
                <w:top w:val="none" w:sz="0" w:space="0" w:color="auto"/>
                <w:left w:val="none" w:sz="0" w:space="0" w:color="auto"/>
                <w:bottom w:val="none" w:sz="0" w:space="0" w:color="auto"/>
                <w:right w:val="none" w:sz="0" w:space="0" w:color="auto"/>
              </w:divBdr>
            </w:div>
            <w:div w:id="522479881">
              <w:marLeft w:val="0"/>
              <w:marRight w:val="0"/>
              <w:marTop w:val="0"/>
              <w:marBottom w:val="0"/>
              <w:divBdr>
                <w:top w:val="none" w:sz="0" w:space="0" w:color="auto"/>
                <w:left w:val="none" w:sz="0" w:space="0" w:color="auto"/>
                <w:bottom w:val="none" w:sz="0" w:space="0" w:color="auto"/>
                <w:right w:val="none" w:sz="0" w:space="0" w:color="auto"/>
              </w:divBdr>
            </w:div>
            <w:div w:id="788862776">
              <w:marLeft w:val="0"/>
              <w:marRight w:val="0"/>
              <w:marTop w:val="0"/>
              <w:marBottom w:val="0"/>
              <w:divBdr>
                <w:top w:val="none" w:sz="0" w:space="0" w:color="auto"/>
                <w:left w:val="none" w:sz="0" w:space="0" w:color="auto"/>
                <w:bottom w:val="none" w:sz="0" w:space="0" w:color="auto"/>
                <w:right w:val="none" w:sz="0" w:space="0" w:color="auto"/>
              </w:divBdr>
            </w:div>
            <w:div w:id="1499424502">
              <w:marLeft w:val="0"/>
              <w:marRight w:val="0"/>
              <w:marTop w:val="0"/>
              <w:marBottom w:val="0"/>
              <w:divBdr>
                <w:top w:val="none" w:sz="0" w:space="0" w:color="auto"/>
                <w:left w:val="none" w:sz="0" w:space="0" w:color="auto"/>
                <w:bottom w:val="none" w:sz="0" w:space="0" w:color="auto"/>
                <w:right w:val="none" w:sz="0" w:space="0" w:color="auto"/>
              </w:divBdr>
            </w:div>
            <w:div w:id="153498328">
              <w:marLeft w:val="0"/>
              <w:marRight w:val="0"/>
              <w:marTop w:val="0"/>
              <w:marBottom w:val="0"/>
              <w:divBdr>
                <w:top w:val="none" w:sz="0" w:space="0" w:color="auto"/>
                <w:left w:val="none" w:sz="0" w:space="0" w:color="auto"/>
                <w:bottom w:val="none" w:sz="0" w:space="0" w:color="auto"/>
                <w:right w:val="none" w:sz="0" w:space="0" w:color="auto"/>
              </w:divBdr>
            </w:div>
            <w:div w:id="777989618">
              <w:marLeft w:val="0"/>
              <w:marRight w:val="0"/>
              <w:marTop w:val="0"/>
              <w:marBottom w:val="0"/>
              <w:divBdr>
                <w:top w:val="none" w:sz="0" w:space="0" w:color="auto"/>
                <w:left w:val="none" w:sz="0" w:space="0" w:color="auto"/>
                <w:bottom w:val="none" w:sz="0" w:space="0" w:color="auto"/>
                <w:right w:val="none" w:sz="0" w:space="0" w:color="auto"/>
              </w:divBdr>
            </w:div>
            <w:div w:id="756099712">
              <w:marLeft w:val="0"/>
              <w:marRight w:val="0"/>
              <w:marTop w:val="0"/>
              <w:marBottom w:val="0"/>
              <w:divBdr>
                <w:top w:val="none" w:sz="0" w:space="0" w:color="auto"/>
                <w:left w:val="none" w:sz="0" w:space="0" w:color="auto"/>
                <w:bottom w:val="none" w:sz="0" w:space="0" w:color="auto"/>
                <w:right w:val="none" w:sz="0" w:space="0" w:color="auto"/>
              </w:divBdr>
            </w:div>
            <w:div w:id="1931232213">
              <w:marLeft w:val="0"/>
              <w:marRight w:val="0"/>
              <w:marTop w:val="0"/>
              <w:marBottom w:val="0"/>
              <w:divBdr>
                <w:top w:val="none" w:sz="0" w:space="0" w:color="auto"/>
                <w:left w:val="none" w:sz="0" w:space="0" w:color="auto"/>
                <w:bottom w:val="none" w:sz="0" w:space="0" w:color="auto"/>
                <w:right w:val="none" w:sz="0" w:space="0" w:color="auto"/>
              </w:divBdr>
            </w:div>
            <w:div w:id="1502161892">
              <w:marLeft w:val="0"/>
              <w:marRight w:val="0"/>
              <w:marTop w:val="0"/>
              <w:marBottom w:val="0"/>
              <w:divBdr>
                <w:top w:val="none" w:sz="0" w:space="0" w:color="auto"/>
                <w:left w:val="none" w:sz="0" w:space="0" w:color="auto"/>
                <w:bottom w:val="none" w:sz="0" w:space="0" w:color="auto"/>
                <w:right w:val="none" w:sz="0" w:space="0" w:color="auto"/>
              </w:divBdr>
            </w:div>
            <w:div w:id="1426995429">
              <w:marLeft w:val="0"/>
              <w:marRight w:val="0"/>
              <w:marTop w:val="0"/>
              <w:marBottom w:val="0"/>
              <w:divBdr>
                <w:top w:val="none" w:sz="0" w:space="0" w:color="auto"/>
                <w:left w:val="none" w:sz="0" w:space="0" w:color="auto"/>
                <w:bottom w:val="none" w:sz="0" w:space="0" w:color="auto"/>
                <w:right w:val="none" w:sz="0" w:space="0" w:color="auto"/>
              </w:divBdr>
            </w:div>
            <w:div w:id="1312907166">
              <w:marLeft w:val="0"/>
              <w:marRight w:val="0"/>
              <w:marTop w:val="0"/>
              <w:marBottom w:val="0"/>
              <w:divBdr>
                <w:top w:val="none" w:sz="0" w:space="0" w:color="auto"/>
                <w:left w:val="none" w:sz="0" w:space="0" w:color="auto"/>
                <w:bottom w:val="none" w:sz="0" w:space="0" w:color="auto"/>
                <w:right w:val="none" w:sz="0" w:space="0" w:color="auto"/>
              </w:divBdr>
            </w:div>
            <w:div w:id="1706246392">
              <w:marLeft w:val="0"/>
              <w:marRight w:val="0"/>
              <w:marTop w:val="0"/>
              <w:marBottom w:val="0"/>
              <w:divBdr>
                <w:top w:val="none" w:sz="0" w:space="0" w:color="auto"/>
                <w:left w:val="none" w:sz="0" w:space="0" w:color="auto"/>
                <w:bottom w:val="none" w:sz="0" w:space="0" w:color="auto"/>
                <w:right w:val="none" w:sz="0" w:space="0" w:color="auto"/>
              </w:divBdr>
            </w:div>
            <w:div w:id="182524656">
              <w:marLeft w:val="0"/>
              <w:marRight w:val="0"/>
              <w:marTop w:val="0"/>
              <w:marBottom w:val="0"/>
              <w:divBdr>
                <w:top w:val="none" w:sz="0" w:space="0" w:color="auto"/>
                <w:left w:val="none" w:sz="0" w:space="0" w:color="auto"/>
                <w:bottom w:val="none" w:sz="0" w:space="0" w:color="auto"/>
                <w:right w:val="none" w:sz="0" w:space="0" w:color="auto"/>
              </w:divBdr>
            </w:div>
            <w:div w:id="1983922700">
              <w:marLeft w:val="0"/>
              <w:marRight w:val="0"/>
              <w:marTop w:val="0"/>
              <w:marBottom w:val="0"/>
              <w:divBdr>
                <w:top w:val="none" w:sz="0" w:space="0" w:color="auto"/>
                <w:left w:val="none" w:sz="0" w:space="0" w:color="auto"/>
                <w:bottom w:val="none" w:sz="0" w:space="0" w:color="auto"/>
                <w:right w:val="none" w:sz="0" w:space="0" w:color="auto"/>
              </w:divBdr>
            </w:div>
            <w:div w:id="1900627838">
              <w:marLeft w:val="0"/>
              <w:marRight w:val="0"/>
              <w:marTop w:val="0"/>
              <w:marBottom w:val="0"/>
              <w:divBdr>
                <w:top w:val="none" w:sz="0" w:space="0" w:color="auto"/>
                <w:left w:val="none" w:sz="0" w:space="0" w:color="auto"/>
                <w:bottom w:val="none" w:sz="0" w:space="0" w:color="auto"/>
                <w:right w:val="none" w:sz="0" w:space="0" w:color="auto"/>
              </w:divBdr>
            </w:div>
            <w:div w:id="1241527809">
              <w:marLeft w:val="0"/>
              <w:marRight w:val="0"/>
              <w:marTop w:val="0"/>
              <w:marBottom w:val="0"/>
              <w:divBdr>
                <w:top w:val="none" w:sz="0" w:space="0" w:color="auto"/>
                <w:left w:val="none" w:sz="0" w:space="0" w:color="auto"/>
                <w:bottom w:val="none" w:sz="0" w:space="0" w:color="auto"/>
                <w:right w:val="none" w:sz="0" w:space="0" w:color="auto"/>
              </w:divBdr>
            </w:div>
            <w:div w:id="1710838630">
              <w:marLeft w:val="0"/>
              <w:marRight w:val="0"/>
              <w:marTop w:val="0"/>
              <w:marBottom w:val="0"/>
              <w:divBdr>
                <w:top w:val="none" w:sz="0" w:space="0" w:color="auto"/>
                <w:left w:val="none" w:sz="0" w:space="0" w:color="auto"/>
                <w:bottom w:val="none" w:sz="0" w:space="0" w:color="auto"/>
                <w:right w:val="none" w:sz="0" w:space="0" w:color="auto"/>
              </w:divBdr>
            </w:div>
            <w:div w:id="474033198">
              <w:marLeft w:val="0"/>
              <w:marRight w:val="0"/>
              <w:marTop w:val="0"/>
              <w:marBottom w:val="0"/>
              <w:divBdr>
                <w:top w:val="none" w:sz="0" w:space="0" w:color="auto"/>
                <w:left w:val="none" w:sz="0" w:space="0" w:color="auto"/>
                <w:bottom w:val="none" w:sz="0" w:space="0" w:color="auto"/>
                <w:right w:val="none" w:sz="0" w:space="0" w:color="auto"/>
              </w:divBdr>
            </w:div>
            <w:div w:id="1893272508">
              <w:marLeft w:val="0"/>
              <w:marRight w:val="0"/>
              <w:marTop w:val="0"/>
              <w:marBottom w:val="0"/>
              <w:divBdr>
                <w:top w:val="none" w:sz="0" w:space="0" w:color="auto"/>
                <w:left w:val="none" w:sz="0" w:space="0" w:color="auto"/>
                <w:bottom w:val="none" w:sz="0" w:space="0" w:color="auto"/>
                <w:right w:val="none" w:sz="0" w:space="0" w:color="auto"/>
              </w:divBdr>
            </w:div>
            <w:div w:id="601690246">
              <w:marLeft w:val="0"/>
              <w:marRight w:val="0"/>
              <w:marTop w:val="0"/>
              <w:marBottom w:val="0"/>
              <w:divBdr>
                <w:top w:val="none" w:sz="0" w:space="0" w:color="auto"/>
                <w:left w:val="none" w:sz="0" w:space="0" w:color="auto"/>
                <w:bottom w:val="none" w:sz="0" w:space="0" w:color="auto"/>
                <w:right w:val="none" w:sz="0" w:space="0" w:color="auto"/>
              </w:divBdr>
            </w:div>
            <w:div w:id="1982952932">
              <w:marLeft w:val="0"/>
              <w:marRight w:val="0"/>
              <w:marTop w:val="0"/>
              <w:marBottom w:val="0"/>
              <w:divBdr>
                <w:top w:val="none" w:sz="0" w:space="0" w:color="auto"/>
                <w:left w:val="none" w:sz="0" w:space="0" w:color="auto"/>
                <w:bottom w:val="none" w:sz="0" w:space="0" w:color="auto"/>
                <w:right w:val="none" w:sz="0" w:space="0" w:color="auto"/>
              </w:divBdr>
            </w:div>
            <w:div w:id="1238637916">
              <w:marLeft w:val="0"/>
              <w:marRight w:val="0"/>
              <w:marTop w:val="0"/>
              <w:marBottom w:val="0"/>
              <w:divBdr>
                <w:top w:val="none" w:sz="0" w:space="0" w:color="auto"/>
                <w:left w:val="none" w:sz="0" w:space="0" w:color="auto"/>
                <w:bottom w:val="none" w:sz="0" w:space="0" w:color="auto"/>
                <w:right w:val="none" w:sz="0" w:space="0" w:color="auto"/>
              </w:divBdr>
            </w:div>
            <w:div w:id="1807039314">
              <w:marLeft w:val="0"/>
              <w:marRight w:val="0"/>
              <w:marTop w:val="0"/>
              <w:marBottom w:val="0"/>
              <w:divBdr>
                <w:top w:val="none" w:sz="0" w:space="0" w:color="auto"/>
                <w:left w:val="none" w:sz="0" w:space="0" w:color="auto"/>
                <w:bottom w:val="none" w:sz="0" w:space="0" w:color="auto"/>
                <w:right w:val="none" w:sz="0" w:space="0" w:color="auto"/>
              </w:divBdr>
            </w:div>
            <w:div w:id="1651013538">
              <w:marLeft w:val="0"/>
              <w:marRight w:val="0"/>
              <w:marTop w:val="0"/>
              <w:marBottom w:val="0"/>
              <w:divBdr>
                <w:top w:val="none" w:sz="0" w:space="0" w:color="auto"/>
                <w:left w:val="none" w:sz="0" w:space="0" w:color="auto"/>
                <w:bottom w:val="none" w:sz="0" w:space="0" w:color="auto"/>
                <w:right w:val="none" w:sz="0" w:space="0" w:color="auto"/>
              </w:divBdr>
            </w:div>
            <w:div w:id="556160904">
              <w:marLeft w:val="0"/>
              <w:marRight w:val="0"/>
              <w:marTop w:val="0"/>
              <w:marBottom w:val="0"/>
              <w:divBdr>
                <w:top w:val="none" w:sz="0" w:space="0" w:color="auto"/>
                <w:left w:val="none" w:sz="0" w:space="0" w:color="auto"/>
                <w:bottom w:val="none" w:sz="0" w:space="0" w:color="auto"/>
                <w:right w:val="none" w:sz="0" w:space="0" w:color="auto"/>
              </w:divBdr>
            </w:div>
            <w:div w:id="612975334">
              <w:marLeft w:val="0"/>
              <w:marRight w:val="0"/>
              <w:marTop w:val="0"/>
              <w:marBottom w:val="0"/>
              <w:divBdr>
                <w:top w:val="none" w:sz="0" w:space="0" w:color="auto"/>
                <w:left w:val="none" w:sz="0" w:space="0" w:color="auto"/>
                <w:bottom w:val="none" w:sz="0" w:space="0" w:color="auto"/>
                <w:right w:val="none" w:sz="0" w:space="0" w:color="auto"/>
              </w:divBdr>
            </w:div>
            <w:div w:id="251473229">
              <w:marLeft w:val="0"/>
              <w:marRight w:val="0"/>
              <w:marTop w:val="0"/>
              <w:marBottom w:val="0"/>
              <w:divBdr>
                <w:top w:val="none" w:sz="0" w:space="0" w:color="auto"/>
                <w:left w:val="none" w:sz="0" w:space="0" w:color="auto"/>
                <w:bottom w:val="none" w:sz="0" w:space="0" w:color="auto"/>
                <w:right w:val="none" w:sz="0" w:space="0" w:color="auto"/>
              </w:divBdr>
            </w:div>
            <w:div w:id="163447008">
              <w:marLeft w:val="0"/>
              <w:marRight w:val="0"/>
              <w:marTop w:val="0"/>
              <w:marBottom w:val="0"/>
              <w:divBdr>
                <w:top w:val="none" w:sz="0" w:space="0" w:color="auto"/>
                <w:left w:val="none" w:sz="0" w:space="0" w:color="auto"/>
                <w:bottom w:val="none" w:sz="0" w:space="0" w:color="auto"/>
                <w:right w:val="none" w:sz="0" w:space="0" w:color="auto"/>
              </w:divBdr>
            </w:div>
            <w:div w:id="720400774">
              <w:marLeft w:val="0"/>
              <w:marRight w:val="0"/>
              <w:marTop w:val="0"/>
              <w:marBottom w:val="0"/>
              <w:divBdr>
                <w:top w:val="none" w:sz="0" w:space="0" w:color="auto"/>
                <w:left w:val="none" w:sz="0" w:space="0" w:color="auto"/>
                <w:bottom w:val="none" w:sz="0" w:space="0" w:color="auto"/>
                <w:right w:val="none" w:sz="0" w:space="0" w:color="auto"/>
              </w:divBdr>
            </w:div>
            <w:div w:id="1517234749">
              <w:marLeft w:val="0"/>
              <w:marRight w:val="0"/>
              <w:marTop w:val="0"/>
              <w:marBottom w:val="0"/>
              <w:divBdr>
                <w:top w:val="none" w:sz="0" w:space="0" w:color="auto"/>
                <w:left w:val="none" w:sz="0" w:space="0" w:color="auto"/>
                <w:bottom w:val="none" w:sz="0" w:space="0" w:color="auto"/>
                <w:right w:val="none" w:sz="0" w:space="0" w:color="auto"/>
              </w:divBdr>
            </w:div>
            <w:div w:id="1803385637">
              <w:marLeft w:val="0"/>
              <w:marRight w:val="0"/>
              <w:marTop w:val="0"/>
              <w:marBottom w:val="0"/>
              <w:divBdr>
                <w:top w:val="none" w:sz="0" w:space="0" w:color="auto"/>
                <w:left w:val="none" w:sz="0" w:space="0" w:color="auto"/>
                <w:bottom w:val="none" w:sz="0" w:space="0" w:color="auto"/>
                <w:right w:val="none" w:sz="0" w:space="0" w:color="auto"/>
              </w:divBdr>
            </w:div>
            <w:div w:id="1828551546">
              <w:marLeft w:val="0"/>
              <w:marRight w:val="0"/>
              <w:marTop w:val="0"/>
              <w:marBottom w:val="0"/>
              <w:divBdr>
                <w:top w:val="none" w:sz="0" w:space="0" w:color="auto"/>
                <w:left w:val="none" w:sz="0" w:space="0" w:color="auto"/>
                <w:bottom w:val="none" w:sz="0" w:space="0" w:color="auto"/>
                <w:right w:val="none" w:sz="0" w:space="0" w:color="auto"/>
              </w:divBdr>
            </w:div>
            <w:div w:id="706299827">
              <w:marLeft w:val="0"/>
              <w:marRight w:val="0"/>
              <w:marTop w:val="0"/>
              <w:marBottom w:val="0"/>
              <w:divBdr>
                <w:top w:val="none" w:sz="0" w:space="0" w:color="auto"/>
                <w:left w:val="none" w:sz="0" w:space="0" w:color="auto"/>
                <w:bottom w:val="none" w:sz="0" w:space="0" w:color="auto"/>
                <w:right w:val="none" w:sz="0" w:space="0" w:color="auto"/>
              </w:divBdr>
            </w:div>
            <w:div w:id="1252005318">
              <w:marLeft w:val="0"/>
              <w:marRight w:val="0"/>
              <w:marTop w:val="0"/>
              <w:marBottom w:val="0"/>
              <w:divBdr>
                <w:top w:val="none" w:sz="0" w:space="0" w:color="auto"/>
                <w:left w:val="none" w:sz="0" w:space="0" w:color="auto"/>
                <w:bottom w:val="none" w:sz="0" w:space="0" w:color="auto"/>
                <w:right w:val="none" w:sz="0" w:space="0" w:color="auto"/>
              </w:divBdr>
            </w:div>
            <w:div w:id="1545171775">
              <w:marLeft w:val="0"/>
              <w:marRight w:val="0"/>
              <w:marTop w:val="0"/>
              <w:marBottom w:val="0"/>
              <w:divBdr>
                <w:top w:val="none" w:sz="0" w:space="0" w:color="auto"/>
                <w:left w:val="none" w:sz="0" w:space="0" w:color="auto"/>
                <w:bottom w:val="none" w:sz="0" w:space="0" w:color="auto"/>
                <w:right w:val="none" w:sz="0" w:space="0" w:color="auto"/>
              </w:divBdr>
            </w:div>
            <w:div w:id="1671978837">
              <w:marLeft w:val="0"/>
              <w:marRight w:val="0"/>
              <w:marTop w:val="0"/>
              <w:marBottom w:val="0"/>
              <w:divBdr>
                <w:top w:val="none" w:sz="0" w:space="0" w:color="auto"/>
                <w:left w:val="none" w:sz="0" w:space="0" w:color="auto"/>
                <w:bottom w:val="none" w:sz="0" w:space="0" w:color="auto"/>
                <w:right w:val="none" w:sz="0" w:space="0" w:color="auto"/>
              </w:divBdr>
            </w:div>
            <w:div w:id="1543244363">
              <w:marLeft w:val="0"/>
              <w:marRight w:val="0"/>
              <w:marTop w:val="0"/>
              <w:marBottom w:val="0"/>
              <w:divBdr>
                <w:top w:val="none" w:sz="0" w:space="0" w:color="auto"/>
                <w:left w:val="none" w:sz="0" w:space="0" w:color="auto"/>
                <w:bottom w:val="none" w:sz="0" w:space="0" w:color="auto"/>
                <w:right w:val="none" w:sz="0" w:space="0" w:color="auto"/>
              </w:divBdr>
            </w:div>
            <w:div w:id="2005471402">
              <w:marLeft w:val="0"/>
              <w:marRight w:val="0"/>
              <w:marTop w:val="0"/>
              <w:marBottom w:val="0"/>
              <w:divBdr>
                <w:top w:val="none" w:sz="0" w:space="0" w:color="auto"/>
                <w:left w:val="none" w:sz="0" w:space="0" w:color="auto"/>
                <w:bottom w:val="none" w:sz="0" w:space="0" w:color="auto"/>
                <w:right w:val="none" w:sz="0" w:space="0" w:color="auto"/>
              </w:divBdr>
            </w:div>
            <w:div w:id="1677732918">
              <w:marLeft w:val="0"/>
              <w:marRight w:val="0"/>
              <w:marTop w:val="0"/>
              <w:marBottom w:val="0"/>
              <w:divBdr>
                <w:top w:val="none" w:sz="0" w:space="0" w:color="auto"/>
                <w:left w:val="none" w:sz="0" w:space="0" w:color="auto"/>
                <w:bottom w:val="none" w:sz="0" w:space="0" w:color="auto"/>
                <w:right w:val="none" w:sz="0" w:space="0" w:color="auto"/>
              </w:divBdr>
            </w:div>
            <w:div w:id="874466787">
              <w:marLeft w:val="0"/>
              <w:marRight w:val="0"/>
              <w:marTop w:val="0"/>
              <w:marBottom w:val="0"/>
              <w:divBdr>
                <w:top w:val="none" w:sz="0" w:space="0" w:color="auto"/>
                <w:left w:val="none" w:sz="0" w:space="0" w:color="auto"/>
                <w:bottom w:val="none" w:sz="0" w:space="0" w:color="auto"/>
                <w:right w:val="none" w:sz="0" w:space="0" w:color="auto"/>
              </w:divBdr>
            </w:div>
            <w:div w:id="413236165">
              <w:marLeft w:val="0"/>
              <w:marRight w:val="0"/>
              <w:marTop w:val="0"/>
              <w:marBottom w:val="0"/>
              <w:divBdr>
                <w:top w:val="none" w:sz="0" w:space="0" w:color="auto"/>
                <w:left w:val="none" w:sz="0" w:space="0" w:color="auto"/>
                <w:bottom w:val="none" w:sz="0" w:space="0" w:color="auto"/>
                <w:right w:val="none" w:sz="0" w:space="0" w:color="auto"/>
              </w:divBdr>
            </w:div>
            <w:div w:id="1778938268">
              <w:marLeft w:val="0"/>
              <w:marRight w:val="0"/>
              <w:marTop w:val="0"/>
              <w:marBottom w:val="0"/>
              <w:divBdr>
                <w:top w:val="none" w:sz="0" w:space="0" w:color="auto"/>
                <w:left w:val="none" w:sz="0" w:space="0" w:color="auto"/>
                <w:bottom w:val="none" w:sz="0" w:space="0" w:color="auto"/>
                <w:right w:val="none" w:sz="0" w:space="0" w:color="auto"/>
              </w:divBdr>
            </w:div>
            <w:div w:id="254944275">
              <w:marLeft w:val="0"/>
              <w:marRight w:val="0"/>
              <w:marTop w:val="0"/>
              <w:marBottom w:val="0"/>
              <w:divBdr>
                <w:top w:val="none" w:sz="0" w:space="0" w:color="auto"/>
                <w:left w:val="none" w:sz="0" w:space="0" w:color="auto"/>
                <w:bottom w:val="none" w:sz="0" w:space="0" w:color="auto"/>
                <w:right w:val="none" w:sz="0" w:space="0" w:color="auto"/>
              </w:divBdr>
            </w:div>
            <w:div w:id="94910766">
              <w:marLeft w:val="0"/>
              <w:marRight w:val="0"/>
              <w:marTop w:val="0"/>
              <w:marBottom w:val="0"/>
              <w:divBdr>
                <w:top w:val="none" w:sz="0" w:space="0" w:color="auto"/>
                <w:left w:val="none" w:sz="0" w:space="0" w:color="auto"/>
                <w:bottom w:val="none" w:sz="0" w:space="0" w:color="auto"/>
                <w:right w:val="none" w:sz="0" w:space="0" w:color="auto"/>
              </w:divBdr>
            </w:div>
            <w:div w:id="1000352889">
              <w:marLeft w:val="0"/>
              <w:marRight w:val="0"/>
              <w:marTop w:val="0"/>
              <w:marBottom w:val="0"/>
              <w:divBdr>
                <w:top w:val="none" w:sz="0" w:space="0" w:color="auto"/>
                <w:left w:val="none" w:sz="0" w:space="0" w:color="auto"/>
                <w:bottom w:val="none" w:sz="0" w:space="0" w:color="auto"/>
                <w:right w:val="none" w:sz="0" w:space="0" w:color="auto"/>
              </w:divBdr>
            </w:div>
            <w:div w:id="1021472314">
              <w:marLeft w:val="0"/>
              <w:marRight w:val="0"/>
              <w:marTop w:val="0"/>
              <w:marBottom w:val="0"/>
              <w:divBdr>
                <w:top w:val="none" w:sz="0" w:space="0" w:color="auto"/>
                <w:left w:val="none" w:sz="0" w:space="0" w:color="auto"/>
                <w:bottom w:val="none" w:sz="0" w:space="0" w:color="auto"/>
                <w:right w:val="none" w:sz="0" w:space="0" w:color="auto"/>
              </w:divBdr>
            </w:div>
            <w:div w:id="1239634304">
              <w:marLeft w:val="0"/>
              <w:marRight w:val="0"/>
              <w:marTop w:val="0"/>
              <w:marBottom w:val="0"/>
              <w:divBdr>
                <w:top w:val="none" w:sz="0" w:space="0" w:color="auto"/>
                <w:left w:val="none" w:sz="0" w:space="0" w:color="auto"/>
                <w:bottom w:val="none" w:sz="0" w:space="0" w:color="auto"/>
                <w:right w:val="none" w:sz="0" w:space="0" w:color="auto"/>
              </w:divBdr>
            </w:div>
            <w:div w:id="712658774">
              <w:marLeft w:val="0"/>
              <w:marRight w:val="0"/>
              <w:marTop w:val="0"/>
              <w:marBottom w:val="0"/>
              <w:divBdr>
                <w:top w:val="none" w:sz="0" w:space="0" w:color="auto"/>
                <w:left w:val="none" w:sz="0" w:space="0" w:color="auto"/>
                <w:bottom w:val="none" w:sz="0" w:space="0" w:color="auto"/>
                <w:right w:val="none" w:sz="0" w:space="0" w:color="auto"/>
              </w:divBdr>
            </w:div>
            <w:div w:id="763496654">
              <w:marLeft w:val="0"/>
              <w:marRight w:val="0"/>
              <w:marTop w:val="0"/>
              <w:marBottom w:val="0"/>
              <w:divBdr>
                <w:top w:val="none" w:sz="0" w:space="0" w:color="auto"/>
                <w:left w:val="none" w:sz="0" w:space="0" w:color="auto"/>
                <w:bottom w:val="none" w:sz="0" w:space="0" w:color="auto"/>
                <w:right w:val="none" w:sz="0" w:space="0" w:color="auto"/>
              </w:divBdr>
            </w:div>
            <w:div w:id="1532037153">
              <w:marLeft w:val="0"/>
              <w:marRight w:val="0"/>
              <w:marTop w:val="0"/>
              <w:marBottom w:val="0"/>
              <w:divBdr>
                <w:top w:val="none" w:sz="0" w:space="0" w:color="auto"/>
                <w:left w:val="none" w:sz="0" w:space="0" w:color="auto"/>
                <w:bottom w:val="none" w:sz="0" w:space="0" w:color="auto"/>
                <w:right w:val="none" w:sz="0" w:space="0" w:color="auto"/>
              </w:divBdr>
            </w:div>
            <w:div w:id="1785416982">
              <w:marLeft w:val="0"/>
              <w:marRight w:val="0"/>
              <w:marTop w:val="0"/>
              <w:marBottom w:val="0"/>
              <w:divBdr>
                <w:top w:val="none" w:sz="0" w:space="0" w:color="auto"/>
                <w:left w:val="none" w:sz="0" w:space="0" w:color="auto"/>
                <w:bottom w:val="none" w:sz="0" w:space="0" w:color="auto"/>
                <w:right w:val="none" w:sz="0" w:space="0" w:color="auto"/>
              </w:divBdr>
            </w:div>
            <w:div w:id="1744596259">
              <w:marLeft w:val="0"/>
              <w:marRight w:val="0"/>
              <w:marTop w:val="0"/>
              <w:marBottom w:val="0"/>
              <w:divBdr>
                <w:top w:val="none" w:sz="0" w:space="0" w:color="auto"/>
                <w:left w:val="none" w:sz="0" w:space="0" w:color="auto"/>
                <w:bottom w:val="none" w:sz="0" w:space="0" w:color="auto"/>
                <w:right w:val="none" w:sz="0" w:space="0" w:color="auto"/>
              </w:divBdr>
            </w:div>
            <w:div w:id="2047946762">
              <w:marLeft w:val="0"/>
              <w:marRight w:val="0"/>
              <w:marTop w:val="0"/>
              <w:marBottom w:val="0"/>
              <w:divBdr>
                <w:top w:val="none" w:sz="0" w:space="0" w:color="auto"/>
                <w:left w:val="none" w:sz="0" w:space="0" w:color="auto"/>
                <w:bottom w:val="none" w:sz="0" w:space="0" w:color="auto"/>
                <w:right w:val="none" w:sz="0" w:space="0" w:color="auto"/>
              </w:divBdr>
            </w:div>
            <w:div w:id="267154403">
              <w:marLeft w:val="0"/>
              <w:marRight w:val="0"/>
              <w:marTop w:val="0"/>
              <w:marBottom w:val="0"/>
              <w:divBdr>
                <w:top w:val="none" w:sz="0" w:space="0" w:color="auto"/>
                <w:left w:val="none" w:sz="0" w:space="0" w:color="auto"/>
                <w:bottom w:val="none" w:sz="0" w:space="0" w:color="auto"/>
                <w:right w:val="none" w:sz="0" w:space="0" w:color="auto"/>
              </w:divBdr>
            </w:div>
            <w:div w:id="1841239188">
              <w:marLeft w:val="0"/>
              <w:marRight w:val="0"/>
              <w:marTop w:val="0"/>
              <w:marBottom w:val="0"/>
              <w:divBdr>
                <w:top w:val="none" w:sz="0" w:space="0" w:color="auto"/>
                <w:left w:val="none" w:sz="0" w:space="0" w:color="auto"/>
                <w:bottom w:val="none" w:sz="0" w:space="0" w:color="auto"/>
                <w:right w:val="none" w:sz="0" w:space="0" w:color="auto"/>
              </w:divBdr>
            </w:div>
            <w:div w:id="289091939">
              <w:marLeft w:val="0"/>
              <w:marRight w:val="0"/>
              <w:marTop w:val="0"/>
              <w:marBottom w:val="0"/>
              <w:divBdr>
                <w:top w:val="none" w:sz="0" w:space="0" w:color="auto"/>
                <w:left w:val="none" w:sz="0" w:space="0" w:color="auto"/>
                <w:bottom w:val="none" w:sz="0" w:space="0" w:color="auto"/>
                <w:right w:val="none" w:sz="0" w:space="0" w:color="auto"/>
              </w:divBdr>
            </w:div>
            <w:div w:id="836265258">
              <w:marLeft w:val="0"/>
              <w:marRight w:val="0"/>
              <w:marTop w:val="0"/>
              <w:marBottom w:val="0"/>
              <w:divBdr>
                <w:top w:val="none" w:sz="0" w:space="0" w:color="auto"/>
                <w:left w:val="none" w:sz="0" w:space="0" w:color="auto"/>
                <w:bottom w:val="none" w:sz="0" w:space="0" w:color="auto"/>
                <w:right w:val="none" w:sz="0" w:space="0" w:color="auto"/>
              </w:divBdr>
            </w:div>
            <w:div w:id="671301257">
              <w:marLeft w:val="0"/>
              <w:marRight w:val="0"/>
              <w:marTop w:val="0"/>
              <w:marBottom w:val="0"/>
              <w:divBdr>
                <w:top w:val="none" w:sz="0" w:space="0" w:color="auto"/>
                <w:left w:val="none" w:sz="0" w:space="0" w:color="auto"/>
                <w:bottom w:val="none" w:sz="0" w:space="0" w:color="auto"/>
                <w:right w:val="none" w:sz="0" w:space="0" w:color="auto"/>
              </w:divBdr>
            </w:div>
            <w:div w:id="806748903">
              <w:marLeft w:val="0"/>
              <w:marRight w:val="0"/>
              <w:marTop w:val="0"/>
              <w:marBottom w:val="0"/>
              <w:divBdr>
                <w:top w:val="none" w:sz="0" w:space="0" w:color="auto"/>
                <w:left w:val="none" w:sz="0" w:space="0" w:color="auto"/>
                <w:bottom w:val="none" w:sz="0" w:space="0" w:color="auto"/>
                <w:right w:val="none" w:sz="0" w:space="0" w:color="auto"/>
              </w:divBdr>
            </w:div>
            <w:div w:id="1792555511">
              <w:marLeft w:val="0"/>
              <w:marRight w:val="0"/>
              <w:marTop w:val="0"/>
              <w:marBottom w:val="0"/>
              <w:divBdr>
                <w:top w:val="none" w:sz="0" w:space="0" w:color="auto"/>
                <w:left w:val="none" w:sz="0" w:space="0" w:color="auto"/>
                <w:bottom w:val="none" w:sz="0" w:space="0" w:color="auto"/>
                <w:right w:val="none" w:sz="0" w:space="0" w:color="auto"/>
              </w:divBdr>
            </w:div>
            <w:div w:id="1485127394">
              <w:marLeft w:val="0"/>
              <w:marRight w:val="0"/>
              <w:marTop w:val="0"/>
              <w:marBottom w:val="0"/>
              <w:divBdr>
                <w:top w:val="none" w:sz="0" w:space="0" w:color="auto"/>
                <w:left w:val="none" w:sz="0" w:space="0" w:color="auto"/>
                <w:bottom w:val="none" w:sz="0" w:space="0" w:color="auto"/>
                <w:right w:val="none" w:sz="0" w:space="0" w:color="auto"/>
              </w:divBdr>
            </w:div>
            <w:div w:id="1948462609">
              <w:marLeft w:val="0"/>
              <w:marRight w:val="0"/>
              <w:marTop w:val="0"/>
              <w:marBottom w:val="0"/>
              <w:divBdr>
                <w:top w:val="none" w:sz="0" w:space="0" w:color="auto"/>
                <w:left w:val="none" w:sz="0" w:space="0" w:color="auto"/>
                <w:bottom w:val="none" w:sz="0" w:space="0" w:color="auto"/>
                <w:right w:val="none" w:sz="0" w:space="0" w:color="auto"/>
              </w:divBdr>
            </w:div>
            <w:div w:id="1561793106">
              <w:marLeft w:val="0"/>
              <w:marRight w:val="0"/>
              <w:marTop w:val="0"/>
              <w:marBottom w:val="0"/>
              <w:divBdr>
                <w:top w:val="none" w:sz="0" w:space="0" w:color="auto"/>
                <w:left w:val="none" w:sz="0" w:space="0" w:color="auto"/>
                <w:bottom w:val="none" w:sz="0" w:space="0" w:color="auto"/>
                <w:right w:val="none" w:sz="0" w:space="0" w:color="auto"/>
              </w:divBdr>
            </w:div>
            <w:div w:id="1426534947">
              <w:marLeft w:val="0"/>
              <w:marRight w:val="0"/>
              <w:marTop w:val="0"/>
              <w:marBottom w:val="0"/>
              <w:divBdr>
                <w:top w:val="none" w:sz="0" w:space="0" w:color="auto"/>
                <w:left w:val="none" w:sz="0" w:space="0" w:color="auto"/>
                <w:bottom w:val="none" w:sz="0" w:space="0" w:color="auto"/>
                <w:right w:val="none" w:sz="0" w:space="0" w:color="auto"/>
              </w:divBdr>
            </w:div>
            <w:div w:id="2127500858">
              <w:marLeft w:val="0"/>
              <w:marRight w:val="0"/>
              <w:marTop w:val="0"/>
              <w:marBottom w:val="0"/>
              <w:divBdr>
                <w:top w:val="none" w:sz="0" w:space="0" w:color="auto"/>
                <w:left w:val="none" w:sz="0" w:space="0" w:color="auto"/>
                <w:bottom w:val="none" w:sz="0" w:space="0" w:color="auto"/>
                <w:right w:val="none" w:sz="0" w:space="0" w:color="auto"/>
              </w:divBdr>
            </w:div>
            <w:div w:id="756049947">
              <w:marLeft w:val="0"/>
              <w:marRight w:val="0"/>
              <w:marTop w:val="0"/>
              <w:marBottom w:val="0"/>
              <w:divBdr>
                <w:top w:val="none" w:sz="0" w:space="0" w:color="auto"/>
                <w:left w:val="none" w:sz="0" w:space="0" w:color="auto"/>
                <w:bottom w:val="none" w:sz="0" w:space="0" w:color="auto"/>
                <w:right w:val="none" w:sz="0" w:space="0" w:color="auto"/>
              </w:divBdr>
            </w:div>
            <w:div w:id="131556182">
              <w:marLeft w:val="0"/>
              <w:marRight w:val="0"/>
              <w:marTop w:val="0"/>
              <w:marBottom w:val="0"/>
              <w:divBdr>
                <w:top w:val="none" w:sz="0" w:space="0" w:color="auto"/>
                <w:left w:val="none" w:sz="0" w:space="0" w:color="auto"/>
                <w:bottom w:val="none" w:sz="0" w:space="0" w:color="auto"/>
                <w:right w:val="none" w:sz="0" w:space="0" w:color="auto"/>
              </w:divBdr>
            </w:div>
            <w:div w:id="71201365">
              <w:marLeft w:val="0"/>
              <w:marRight w:val="0"/>
              <w:marTop w:val="0"/>
              <w:marBottom w:val="0"/>
              <w:divBdr>
                <w:top w:val="none" w:sz="0" w:space="0" w:color="auto"/>
                <w:left w:val="none" w:sz="0" w:space="0" w:color="auto"/>
                <w:bottom w:val="none" w:sz="0" w:space="0" w:color="auto"/>
                <w:right w:val="none" w:sz="0" w:space="0" w:color="auto"/>
              </w:divBdr>
            </w:div>
            <w:div w:id="1501774904">
              <w:marLeft w:val="0"/>
              <w:marRight w:val="0"/>
              <w:marTop w:val="0"/>
              <w:marBottom w:val="0"/>
              <w:divBdr>
                <w:top w:val="none" w:sz="0" w:space="0" w:color="auto"/>
                <w:left w:val="none" w:sz="0" w:space="0" w:color="auto"/>
                <w:bottom w:val="none" w:sz="0" w:space="0" w:color="auto"/>
                <w:right w:val="none" w:sz="0" w:space="0" w:color="auto"/>
              </w:divBdr>
            </w:div>
            <w:div w:id="703866808">
              <w:marLeft w:val="0"/>
              <w:marRight w:val="0"/>
              <w:marTop w:val="0"/>
              <w:marBottom w:val="0"/>
              <w:divBdr>
                <w:top w:val="none" w:sz="0" w:space="0" w:color="auto"/>
                <w:left w:val="none" w:sz="0" w:space="0" w:color="auto"/>
                <w:bottom w:val="none" w:sz="0" w:space="0" w:color="auto"/>
                <w:right w:val="none" w:sz="0" w:space="0" w:color="auto"/>
              </w:divBdr>
            </w:div>
            <w:div w:id="1287079619">
              <w:marLeft w:val="0"/>
              <w:marRight w:val="0"/>
              <w:marTop w:val="0"/>
              <w:marBottom w:val="0"/>
              <w:divBdr>
                <w:top w:val="none" w:sz="0" w:space="0" w:color="auto"/>
                <w:left w:val="none" w:sz="0" w:space="0" w:color="auto"/>
                <w:bottom w:val="none" w:sz="0" w:space="0" w:color="auto"/>
                <w:right w:val="none" w:sz="0" w:space="0" w:color="auto"/>
              </w:divBdr>
            </w:div>
            <w:div w:id="980698789">
              <w:marLeft w:val="0"/>
              <w:marRight w:val="0"/>
              <w:marTop w:val="0"/>
              <w:marBottom w:val="0"/>
              <w:divBdr>
                <w:top w:val="none" w:sz="0" w:space="0" w:color="auto"/>
                <w:left w:val="none" w:sz="0" w:space="0" w:color="auto"/>
                <w:bottom w:val="none" w:sz="0" w:space="0" w:color="auto"/>
                <w:right w:val="none" w:sz="0" w:space="0" w:color="auto"/>
              </w:divBdr>
            </w:div>
            <w:div w:id="1309282991">
              <w:marLeft w:val="0"/>
              <w:marRight w:val="0"/>
              <w:marTop w:val="0"/>
              <w:marBottom w:val="0"/>
              <w:divBdr>
                <w:top w:val="none" w:sz="0" w:space="0" w:color="auto"/>
                <w:left w:val="none" w:sz="0" w:space="0" w:color="auto"/>
                <w:bottom w:val="none" w:sz="0" w:space="0" w:color="auto"/>
                <w:right w:val="none" w:sz="0" w:space="0" w:color="auto"/>
              </w:divBdr>
            </w:div>
            <w:div w:id="1325859074">
              <w:marLeft w:val="0"/>
              <w:marRight w:val="0"/>
              <w:marTop w:val="0"/>
              <w:marBottom w:val="0"/>
              <w:divBdr>
                <w:top w:val="none" w:sz="0" w:space="0" w:color="auto"/>
                <w:left w:val="none" w:sz="0" w:space="0" w:color="auto"/>
                <w:bottom w:val="none" w:sz="0" w:space="0" w:color="auto"/>
                <w:right w:val="none" w:sz="0" w:space="0" w:color="auto"/>
              </w:divBdr>
            </w:div>
            <w:div w:id="612596698">
              <w:marLeft w:val="0"/>
              <w:marRight w:val="0"/>
              <w:marTop w:val="0"/>
              <w:marBottom w:val="0"/>
              <w:divBdr>
                <w:top w:val="none" w:sz="0" w:space="0" w:color="auto"/>
                <w:left w:val="none" w:sz="0" w:space="0" w:color="auto"/>
                <w:bottom w:val="none" w:sz="0" w:space="0" w:color="auto"/>
                <w:right w:val="none" w:sz="0" w:space="0" w:color="auto"/>
              </w:divBdr>
            </w:div>
            <w:div w:id="150997163">
              <w:marLeft w:val="0"/>
              <w:marRight w:val="0"/>
              <w:marTop w:val="0"/>
              <w:marBottom w:val="0"/>
              <w:divBdr>
                <w:top w:val="none" w:sz="0" w:space="0" w:color="auto"/>
                <w:left w:val="none" w:sz="0" w:space="0" w:color="auto"/>
                <w:bottom w:val="none" w:sz="0" w:space="0" w:color="auto"/>
                <w:right w:val="none" w:sz="0" w:space="0" w:color="auto"/>
              </w:divBdr>
            </w:div>
            <w:div w:id="342172528">
              <w:marLeft w:val="0"/>
              <w:marRight w:val="0"/>
              <w:marTop w:val="0"/>
              <w:marBottom w:val="0"/>
              <w:divBdr>
                <w:top w:val="none" w:sz="0" w:space="0" w:color="auto"/>
                <w:left w:val="none" w:sz="0" w:space="0" w:color="auto"/>
                <w:bottom w:val="none" w:sz="0" w:space="0" w:color="auto"/>
                <w:right w:val="none" w:sz="0" w:space="0" w:color="auto"/>
              </w:divBdr>
            </w:div>
            <w:div w:id="231165209">
              <w:marLeft w:val="0"/>
              <w:marRight w:val="0"/>
              <w:marTop w:val="0"/>
              <w:marBottom w:val="0"/>
              <w:divBdr>
                <w:top w:val="none" w:sz="0" w:space="0" w:color="auto"/>
                <w:left w:val="none" w:sz="0" w:space="0" w:color="auto"/>
                <w:bottom w:val="none" w:sz="0" w:space="0" w:color="auto"/>
                <w:right w:val="none" w:sz="0" w:space="0" w:color="auto"/>
              </w:divBdr>
            </w:div>
            <w:div w:id="1778713241">
              <w:marLeft w:val="0"/>
              <w:marRight w:val="0"/>
              <w:marTop w:val="0"/>
              <w:marBottom w:val="0"/>
              <w:divBdr>
                <w:top w:val="none" w:sz="0" w:space="0" w:color="auto"/>
                <w:left w:val="none" w:sz="0" w:space="0" w:color="auto"/>
                <w:bottom w:val="none" w:sz="0" w:space="0" w:color="auto"/>
                <w:right w:val="none" w:sz="0" w:space="0" w:color="auto"/>
              </w:divBdr>
            </w:div>
            <w:div w:id="1075279656">
              <w:marLeft w:val="0"/>
              <w:marRight w:val="0"/>
              <w:marTop w:val="0"/>
              <w:marBottom w:val="0"/>
              <w:divBdr>
                <w:top w:val="none" w:sz="0" w:space="0" w:color="auto"/>
                <w:left w:val="none" w:sz="0" w:space="0" w:color="auto"/>
                <w:bottom w:val="none" w:sz="0" w:space="0" w:color="auto"/>
                <w:right w:val="none" w:sz="0" w:space="0" w:color="auto"/>
              </w:divBdr>
            </w:div>
            <w:div w:id="1890339612">
              <w:marLeft w:val="0"/>
              <w:marRight w:val="0"/>
              <w:marTop w:val="0"/>
              <w:marBottom w:val="0"/>
              <w:divBdr>
                <w:top w:val="none" w:sz="0" w:space="0" w:color="auto"/>
                <w:left w:val="none" w:sz="0" w:space="0" w:color="auto"/>
                <w:bottom w:val="none" w:sz="0" w:space="0" w:color="auto"/>
                <w:right w:val="none" w:sz="0" w:space="0" w:color="auto"/>
              </w:divBdr>
            </w:div>
            <w:div w:id="295523795">
              <w:marLeft w:val="0"/>
              <w:marRight w:val="0"/>
              <w:marTop w:val="0"/>
              <w:marBottom w:val="0"/>
              <w:divBdr>
                <w:top w:val="none" w:sz="0" w:space="0" w:color="auto"/>
                <w:left w:val="none" w:sz="0" w:space="0" w:color="auto"/>
                <w:bottom w:val="none" w:sz="0" w:space="0" w:color="auto"/>
                <w:right w:val="none" w:sz="0" w:space="0" w:color="auto"/>
              </w:divBdr>
            </w:div>
            <w:div w:id="567804666">
              <w:marLeft w:val="0"/>
              <w:marRight w:val="0"/>
              <w:marTop w:val="0"/>
              <w:marBottom w:val="0"/>
              <w:divBdr>
                <w:top w:val="none" w:sz="0" w:space="0" w:color="auto"/>
                <w:left w:val="none" w:sz="0" w:space="0" w:color="auto"/>
                <w:bottom w:val="none" w:sz="0" w:space="0" w:color="auto"/>
                <w:right w:val="none" w:sz="0" w:space="0" w:color="auto"/>
              </w:divBdr>
            </w:div>
            <w:div w:id="908030504">
              <w:marLeft w:val="0"/>
              <w:marRight w:val="0"/>
              <w:marTop w:val="0"/>
              <w:marBottom w:val="0"/>
              <w:divBdr>
                <w:top w:val="none" w:sz="0" w:space="0" w:color="auto"/>
                <w:left w:val="none" w:sz="0" w:space="0" w:color="auto"/>
                <w:bottom w:val="none" w:sz="0" w:space="0" w:color="auto"/>
                <w:right w:val="none" w:sz="0" w:space="0" w:color="auto"/>
              </w:divBdr>
            </w:div>
            <w:div w:id="260845216">
              <w:marLeft w:val="0"/>
              <w:marRight w:val="0"/>
              <w:marTop w:val="0"/>
              <w:marBottom w:val="0"/>
              <w:divBdr>
                <w:top w:val="none" w:sz="0" w:space="0" w:color="auto"/>
                <w:left w:val="none" w:sz="0" w:space="0" w:color="auto"/>
                <w:bottom w:val="none" w:sz="0" w:space="0" w:color="auto"/>
                <w:right w:val="none" w:sz="0" w:space="0" w:color="auto"/>
              </w:divBdr>
            </w:div>
            <w:div w:id="1144081151">
              <w:marLeft w:val="0"/>
              <w:marRight w:val="0"/>
              <w:marTop w:val="0"/>
              <w:marBottom w:val="0"/>
              <w:divBdr>
                <w:top w:val="none" w:sz="0" w:space="0" w:color="auto"/>
                <w:left w:val="none" w:sz="0" w:space="0" w:color="auto"/>
                <w:bottom w:val="none" w:sz="0" w:space="0" w:color="auto"/>
                <w:right w:val="none" w:sz="0" w:space="0" w:color="auto"/>
              </w:divBdr>
            </w:div>
            <w:div w:id="990253743">
              <w:marLeft w:val="0"/>
              <w:marRight w:val="0"/>
              <w:marTop w:val="0"/>
              <w:marBottom w:val="0"/>
              <w:divBdr>
                <w:top w:val="none" w:sz="0" w:space="0" w:color="auto"/>
                <w:left w:val="none" w:sz="0" w:space="0" w:color="auto"/>
                <w:bottom w:val="none" w:sz="0" w:space="0" w:color="auto"/>
                <w:right w:val="none" w:sz="0" w:space="0" w:color="auto"/>
              </w:divBdr>
            </w:div>
            <w:div w:id="1277715013">
              <w:marLeft w:val="0"/>
              <w:marRight w:val="0"/>
              <w:marTop w:val="0"/>
              <w:marBottom w:val="0"/>
              <w:divBdr>
                <w:top w:val="none" w:sz="0" w:space="0" w:color="auto"/>
                <w:left w:val="none" w:sz="0" w:space="0" w:color="auto"/>
                <w:bottom w:val="none" w:sz="0" w:space="0" w:color="auto"/>
                <w:right w:val="none" w:sz="0" w:space="0" w:color="auto"/>
              </w:divBdr>
            </w:div>
            <w:div w:id="675111550">
              <w:marLeft w:val="0"/>
              <w:marRight w:val="0"/>
              <w:marTop w:val="0"/>
              <w:marBottom w:val="0"/>
              <w:divBdr>
                <w:top w:val="none" w:sz="0" w:space="0" w:color="auto"/>
                <w:left w:val="none" w:sz="0" w:space="0" w:color="auto"/>
                <w:bottom w:val="none" w:sz="0" w:space="0" w:color="auto"/>
                <w:right w:val="none" w:sz="0" w:space="0" w:color="auto"/>
              </w:divBdr>
            </w:div>
            <w:div w:id="588932577">
              <w:marLeft w:val="0"/>
              <w:marRight w:val="0"/>
              <w:marTop w:val="0"/>
              <w:marBottom w:val="0"/>
              <w:divBdr>
                <w:top w:val="none" w:sz="0" w:space="0" w:color="auto"/>
                <w:left w:val="none" w:sz="0" w:space="0" w:color="auto"/>
                <w:bottom w:val="none" w:sz="0" w:space="0" w:color="auto"/>
                <w:right w:val="none" w:sz="0" w:space="0" w:color="auto"/>
              </w:divBdr>
            </w:div>
            <w:div w:id="2113013642">
              <w:marLeft w:val="0"/>
              <w:marRight w:val="0"/>
              <w:marTop w:val="0"/>
              <w:marBottom w:val="0"/>
              <w:divBdr>
                <w:top w:val="none" w:sz="0" w:space="0" w:color="auto"/>
                <w:left w:val="none" w:sz="0" w:space="0" w:color="auto"/>
                <w:bottom w:val="none" w:sz="0" w:space="0" w:color="auto"/>
                <w:right w:val="none" w:sz="0" w:space="0" w:color="auto"/>
              </w:divBdr>
            </w:div>
            <w:div w:id="1229926755">
              <w:marLeft w:val="0"/>
              <w:marRight w:val="0"/>
              <w:marTop w:val="0"/>
              <w:marBottom w:val="0"/>
              <w:divBdr>
                <w:top w:val="none" w:sz="0" w:space="0" w:color="auto"/>
                <w:left w:val="none" w:sz="0" w:space="0" w:color="auto"/>
                <w:bottom w:val="none" w:sz="0" w:space="0" w:color="auto"/>
                <w:right w:val="none" w:sz="0" w:space="0" w:color="auto"/>
              </w:divBdr>
            </w:div>
            <w:div w:id="812478791">
              <w:marLeft w:val="0"/>
              <w:marRight w:val="0"/>
              <w:marTop w:val="0"/>
              <w:marBottom w:val="0"/>
              <w:divBdr>
                <w:top w:val="none" w:sz="0" w:space="0" w:color="auto"/>
                <w:left w:val="none" w:sz="0" w:space="0" w:color="auto"/>
                <w:bottom w:val="none" w:sz="0" w:space="0" w:color="auto"/>
                <w:right w:val="none" w:sz="0" w:space="0" w:color="auto"/>
              </w:divBdr>
            </w:div>
            <w:div w:id="1820923554">
              <w:marLeft w:val="0"/>
              <w:marRight w:val="0"/>
              <w:marTop w:val="0"/>
              <w:marBottom w:val="0"/>
              <w:divBdr>
                <w:top w:val="none" w:sz="0" w:space="0" w:color="auto"/>
                <w:left w:val="none" w:sz="0" w:space="0" w:color="auto"/>
                <w:bottom w:val="none" w:sz="0" w:space="0" w:color="auto"/>
                <w:right w:val="none" w:sz="0" w:space="0" w:color="auto"/>
              </w:divBdr>
            </w:div>
            <w:div w:id="1124545525">
              <w:marLeft w:val="0"/>
              <w:marRight w:val="0"/>
              <w:marTop w:val="0"/>
              <w:marBottom w:val="0"/>
              <w:divBdr>
                <w:top w:val="none" w:sz="0" w:space="0" w:color="auto"/>
                <w:left w:val="none" w:sz="0" w:space="0" w:color="auto"/>
                <w:bottom w:val="none" w:sz="0" w:space="0" w:color="auto"/>
                <w:right w:val="none" w:sz="0" w:space="0" w:color="auto"/>
              </w:divBdr>
            </w:div>
            <w:div w:id="1345665926">
              <w:marLeft w:val="0"/>
              <w:marRight w:val="0"/>
              <w:marTop w:val="0"/>
              <w:marBottom w:val="0"/>
              <w:divBdr>
                <w:top w:val="none" w:sz="0" w:space="0" w:color="auto"/>
                <w:left w:val="none" w:sz="0" w:space="0" w:color="auto"/>
                <w:bottom w:val="none" w:sz="0" w:space="0" w:color="auto"/>
                <w:right w:val="none" w:sz="0" w:space="0" w:color="auto"/>
              </w:divBdr>
            </w:div>
            <w:div w:id="732855612">
              <w:marLeft w:val="0"/>
              <w:marRight w:val="0"/>
              <w:marTop w:val="0"/>
              <w:marBottom w:val="0"/>
              <w:divBdr>
                <w:top w:val="none" w:sz="0" w:space="0" w:color="auto"/>
                <w:left w:val="none" w:sz="0" w:space="0" w:color="auto"/>
                <w:bottom w:val="none" w:sz="0" w:space="0" w:color="auto"/>
                <w:right w:val="none" w:sz="0" w:space="0" w:color="auto"/>
              </w:divBdr>
            </w:div>
            <w:div w:id="211231654">
              <w:marLeft w:val="0"/>
              <w:marRight w:val="0"/>
              <w:marTop w:val="0"/>
              <w:marBottom w:val="0"/>
              <w:divBdr>
                <w:top w:val="none" w:sz="0" w:space="0" w:color="auto"/>
                <w:left w:val="none" w:sz="0" w:space="0" w:color="auto"/>
                <w:bottom w:val="none" w:sz="0" w:space="0" w:color="auto"/>
                <w:right w:val="none" w:sz="0" w:space="0" w:color="auto"/>
              </w:divBdr>
            </w:div>
            <w:div w:id="746809827">
              <w:marLeft w:val="0"/>
              <w:marRight w:val="0"/>
              <w:marTop w:val="0"/>
              <w:marBottom w:val="0"/>
              <w:divBdr>
                <w:top w:val="none" w:sz="0" w:space="0" w:color="auto"/>
                <w:left w:val="none" w:sz="0" w:space="0" w:color="auto"/>
                <w:bottom w:val="none" w:sz="0" w:space="0" w:color="auto"/>
                <w:right w:val="none" w:sz="0" w:space="0" w:color="auto"/>
              </w:divBdr>
            </w:div>
            <w:div w:id="1060205013">
              <w:marLeft w:val="0"/>
              <w:marRight w:val="0"/>
              <w:marTop w:val="0"/>
              <w:marBottom w:val="0"/>
              <w:divBdr>
                <w:top w:val="none" w:sz="0" w:space="0" w:color="auto"/>
                <w:left w:val="none" w:sz="0" w:space="0" w:color="auto"/>
                <w:bottom w:val="none" w:sz="0" w:space="0" w:color="auto"/>
                <w:right w:val="none" w:sz="0" w:space="0" w:color="auto"/>
              </w:divBdr>
            </w:div>
            <w:div w:id="332802179">
              <w:marLeft w:val="0"/>
              <w:marRight w:val="0"/>
              <w:marTop w:val="0"/>
              <w:marBottom w:val="0"/>
              <w:divBdr>
                <w:top w:val="none" w:sz="0" w:space="0" w:color="auto"/>
                <w:left w:val="none" w:sz="0" w:space="0" w:color="auto"/>
                <w:bottom w:val="none" w:sz="0" w:space="0" w:color="auto"/>
                <w:right w:val="none" w:sz="0" w:space="0" w:color="auto"/>
              </w:divBdr>
            </w:div>
            <w:div w:id="1185168638">
              <w:marLeft w:val="0"/>
              <w:marRight w:val="0"/>
              <w:marTop w:val="0"/>
              <w:marBottom w:val="0"/>
              <w:divBdr>
                <w:top w:val="none" w:sz="0" w:space="0" w:color="auto"/>
                <w:left w:val="none" w:sz="0" w:space="0" w:color="auto"/>
                <w:bottom w:val="none" w:sz="0" w:space="0" w:color="auto"/>
                <w:right w:val="none" w:sz="0" w:space="0" w:color="auto"/>
              </w:divBdr>
            </w:div>
            <w:div w:id="2048332762">
              <w:marLeft w:val="0"/>
              <w:marRight w:val="0"/>
              <w:marTop w:val="0"/>
              <w:marBottom w:val="0"/>
              <w:divBdr>
                <w:top w:val="none" w:sz="0" w:space="0" w:color="auto"/>
                <w:left w:val="none" w:sz="0" w:space="0" w:color="auto"/>
                <w:bottom w:val="none" w:sz="0" w:space="0" w:color="auto"/>
                <w:right w:val="none" w:sz="0" w:space="0" w:color="auto"/>
              </w:divBdr>
            </w:div>
            <w:div w:id="516889429">
              <w:marLeft w:val="0"/>
              <w:marRight w:val="0"/>
              <w:marTop w:val="0"/>
              <w:marBottom w:val="0"/>
              <w:divBdr>
                <w:top w:val="none" w:sz="0" w:space="0" w:color="auto"/>
                <w:left w:val="none" w:sz="0" w:space="0" w:color="auto"/>
                <w:bottom w:val="none" w:sz="0" w:space="0" w:color="auto"/>
                <w:right w:val="none" w:sz="0" w:space="0" w:color="auto"/>
              </w:divBdr>
            </w:div>
            <w:div w:id="616453065">
              <w:marLeft w:val="0"/>
              <w:marRight w:val="0"/>
              <w:marTop w:val="0"/>
              <w:marBottom w:val="0"/>
              <w:divBdr>
                <w:top w:val="none" w:sz="0" w:space="0" w:color="auto"/>
                <w:left w:val="none" w:sz="0" w:space="0" w:color="auto"/>
                <w:bottom w:val="none" w:sz="0" w:space="0" w:color="auto"/>
                <w:right w:val="none" w:sz="0" w:space="0" w:color="auto"/>
              </w:divBdr>
            </w:div>
            <w:div w:id="1598710326">
              <w:marLeft w:val="0"/>
              <w:marRight w:val="0"/>
              <w:marTop w:val="0"/>
              <w:marBottom w:val="0"/>
              <w:divBdr>
                <w:top w:val="none" w:sz="0" w:space="0" w:color="auto"/>
                <w:left w:val="none" w:sz="0" w:space="0" w:color="auto"/>
                <w:bottom w:val="none" w:sz="0" w:space="0" w:color="auto"/>
                <w:right w:val="none" w:sz="0" w:space="0" w:color="auto"/>
              </w:divBdr>
            </w:div>
            <w:div w:id="1369648871">
              <w:marLeft w:val="0"/>
              <w:marRight w:val="0"/>
              <w:marTop w:val="0"/>
              <w:marBottom w:val="0"/>
              <w:divBdr>
                <w:top w:val="none" w:sz="0" w:space="0" w:color="auto"/>
                <w:left w:val="none" w:sz="0" w:space="0" w:color="auto"/>
                <w:bottom w:val="none" w:sz="0" w:space="0" w:color="auto"/>
                <w:right w:val="none" w:sz="0" w:space="0" w:color="auto"/>
              </w:divBdr>
            </w:div>
            <w:div w:id="1735355421">
              <w:marLeft w:val="0"/>
              <w:marRight w:val="0"/>
              <w:marTop w:val="0"/>
              <w:marBottom w:val="0"/>
              <w:divBdr>
                <w:top w:val="none" w:sz="0" w:space="0" w:color="auto"/>
                <w:left w:val="none" w:sz="0" w:space="0" w:color="auto"/>
                <w:bottom w:val="none" w:sz="0" w:space="0" w:color="auto"/>
                <w:right w:val="none" w:sz="0" w:space="0" w:color="auto"/>
              </w:divBdr>
            </w:div>
            <w:div w:id="804929813">
              <w:marLeft w:val="0"/>
              <w:marRight w:val="0"/>
              <w:marTop w:val="0"/>
              <w:marBottom w:val="0"/>
              <w:divBdr>
                <w:top w:val="none" w:sz="0" w:space="0" w:color="auto"/>
                <w:left w:val="none" w:sz="0" w:space="0" w:color="auto"/>
                <w:bottom w:val="none" w:sz="0" w:space="0" w:color="auto"/>
                <w:right w:val="none" w:sz="0" w:space="0" w:color="auto"/>
              </w:divBdr>
            </w:div>
            <w:div w:id="1889730577">
              <w:marLeft w:val="0"/>
              <w:marRight w:val="0"/>
              <w:marTop w:val="0"/>
              <w:marBottom w:val="0"/>
              <w:divBdr>
                <w:top w:val="none" w:sz="0" w:space="0" w:color="auto"/>
                <w:left w:val="none" w:sz="0" w:space="0" w:color="auto"/>
                <w:bottom w:val="none" w:sz="0" w:space="0" w:color="auto"/>
                <w:right w:val="none" w:sz="0" w:space="0" w:color="auto"/>
              </w:divBdr>
            </w:div>
            <w:div w:id="16009974">
              <w:marLeft w:val="0"/>
              <w:marRight w:val="0"/>
              <w:marTop w:val="0"/>
              <w:marBottom w:val="0"/>
              <w:divBdr>
                <w:top w:val="none" w:sz="0" w:space="0" w:color="auto"/>
                <w:left w:val="none" w:sz="0" w:space="0" w:color="auto"/>
                <w:bottom w:val="none" w:sz="0" w:space="0" w:color="auto"/>
                <w:right w:val="none" w:sz="0" w:space="0" w:color="auto"/>
              </w:divBdr>
            </w:div>
            <w:div w:id="1522162193">
              <w:marLeft w:val="0"/>
              <w:marRight w:val="0"/>
              <w:marTop w:val="0"/>
              <w:marBottom w:val="0"/>
              <w:divBdr>
                <w:top w:val="none" w:sz="0" w:space="0" w:color="auto"/>
                <w:left w:val="none" w:sz="0" w:space="0" w:color="auto"/>
                <w:bottom w:val="none" w:sz="0" w:space="0" w:color="auto"/>
                <w:right w:val="none" w:sz="0" w:space="0" w:color="auto"/>
              </w:divBdr>
            </w:div>
            <w:div w:id="1746950249">
              <w:marLeft w:val="0"/>
              <w:marRight w:val="0"/>
              <w:marTop w:val="0"/>
              <w:marBottom w:val="0"/>
              <w:divBdr>
                <w:top w:val="none" w:sz="0" w:space="0" w:color="auto"/>
                <w:left w:val="none" w:sz="0" w:space="0" w:color="auto"/>
                <w:bottom w:val="none" w:sz="0" w:space="0" w:color="auto"/>
                <w:right w:val="none" w:sz="0" w:space="0" w:color="auto"/>
              </w:divBdr>
            </w:div>
            <w:div w:id="1514615361">
              <w:marLeft w:val="0"/>
              <w:marRight w:val="0"/>
              <w:marTop w:val="0"/>
              <w:marBottom w:val="0"/>
              <w:divBdr>
                <w:top w:val="none" w:sz="0" w:space="0" w:color="auto"/>
                <w:left w:val="none" w:sz="0" w:space="0" w:color="auto"/>
                <w:bottom w:val="none" w:sz="0" w:space="0" w:color="auto"/>
                <w:right w:val="none" w:sz="0" w:space="0" w:color="auto"/>
              </w:divBdr>
            </w:div>
            <w:div w:id="219287384">
              <w:marLeft w:val="0"/>
              <w:marRight w:val="0"/>
              <w:marTop w:val="0"/>
              <w:marBottom w:val="0"/>
              <w:divBdr>
                <w:top w:val="none" w:sz="0" w:space="0" w:color="auto"/>
                <w:left w:val="none" w:sz="0" w:space="0" w:color="auto"/>
                <w:bottom w:val="none" w:sz="0" w:space="0" w:color="auto"/>
                <w:right w:val="none" w:sz="0" w:space="0" w:color="auto"/>
              </w:divBdr>
            </w:div>
            <w:div w:id="504785056">
              <w:marLeft w:val="0"/>
              <w:marRight w:val="0"/>
              <w:marTop w:val="0"/>
              <w:marBottom w:val="0"/>
              <w:divBdr>
                <w:top w:val="none" w:sz="0" w:space="0" w:color="auto"/>
                <w:left w:val="none" w:sz="0" w:space="0" w:color="auto"/>
                <w:bottom w:val="none" w:sz="0" w:space="0" w:color="auto"/>
                <w:right w:val="none" w:sz="0" w:space="0" w:color="auto"/>
              </w:divBdr>
            </w:div>
            <w:div w:id="1649168991">
              <w:marLeft w:val="0"/>
              <w:marRight w:val="0"/>
              <w:marTop w:val="0"/>
              <w:marBottom w:val="0"/>
              <w:divBdr>
                <w:top w:val="none" w:sz="0" w:space="0" w:color="auto"/>
                <w:left w:val="none" w:sz="0" w:space="0" w:color="auto"/>
                <w:bottom w:val="none" w:sz="0" w:space="0" w:color="auto"/>
                <w:right w:val="none" w:sz="0" w:space="0" w:color="auto"/>
              </w:divBdr>
            </w:div>
            <w:div w:id="393546627">
              <w:marLeft w:val="0"/>
              <w:marRight w:val="0"/>
              <w:marTop w:val="0"/>
              <w:marBottom w:val="0"/>
              <w:divBdr>
                <w:top w:val="none" w:sz="0" w:space="0" w:color="auto"/>
                <w:left w:val="none" w:sz="0" w:space="0" w:color="auto"/>
                <w:bottom w:val="none" w:sz="0" w:space="0" w:color="auto"/>
                <w:right w:val="none" w:sz="0" w:space="0" w:color="auto"/>
              </w:divBdr>
            </w:div>
            <w:div w:id="633675486">
              <w:marLeft w:val="0"/>
              <w:marRight w:val="0"/>
              <w:marTop w:val="0"/>
              <w:marBottom w:val="0"/>
              <w:divBdr>
                <w:top w:val="none" w:sz="0" w:space="0" w:color="auto"/>
                <w:left w:val="none" w:sz="0" w:space="0" w:color="auto"/>
                <w:bottom w:val="none" w:sz="0" w:space="0" w:color="auto"/>
                <w:right w:val="none" w:sz="0" w:space="0" w:color="auto"/>
              </w:divBdr>
            </w:div>
            <w:div w:id="1082141672">
              <w:marLeft w:val="0"/>
              <w:marRight w:val="0"/>
              <w:marTop w:val="0"/>
              <w:marBottom w:val="0"/>
              <w:divBdr>
                <w:top w:val="none" w:sz="0" w:space="0" w:color="auto"/>
                <w:left w:val="none" w:sz="0" w:space="0" w:color="auto"/>
                <w:bottom w:val="none" w:sz="0" w:space="0" w:color="auto"/>
                <w:right w:val="none" w:sz="0" w:space="0" w:color="auto"/>
              </w:divBdr>
            </w:div>
            <w:div w:id="47267889">
              <w:marLeft w:val="0"/>
              <w:marRight w:val="0"/>
              <w:marTop w:val="0"/>
              <w:marBottom w:val="0"/>
              <w:divBdr>
                <w:top w:val="none" w:sz="0" w:space="0" w:color="auto"/>
                <w:left w:val="none" w:sz="0" w:space="0" w:color="auto"/>
                <w:bottom w:val="none" w:sz="0" w:space="0" w:color="auto"/>
                <w:right w:val="none" w:sz="0" w:space="0" w:color="auto"/>
              </w:divBdr>
            </w:div>
            <w:div w:id="554397077">
              <w:marLeft w:val="0"/>
              <w:marRight w:val="0"/>
              <w:marTop w:val="0"/>
              <w:marBottom w:val="0"/>
              <w:divBdr>
                <w:top w:val="none" w:sz="0" w:space="0" w:color="auto"/>
                <w:left w:val="none" w:sz="0" w:space="0" w:color="auto"/>
                <w:bottom w:val="none" w:sz="0" w:space="0" w:color="auto"/>
                <w:right w:val="none" w:sz="0" w:space="0" w:color="auto"/>
              </w:divBdr>
            </w:div>
            <w:div w:id="540552837">
              <w:marLeft w:val="0"/>
              <w:marRight w:val="0"/>
              <w:marTop w:val="0"/>
              <w:marBottom w:val="0"/>
              <w:divBdr>
                <w:top w:val="none" w:sz="0" w:space="0" w:color="auto"/>
                <w:left w:val="none" w:sz="0" w:space="0" w:color="auto"/>
                <w:bottom w:val="none" w:sz="0" w:space="0" w:color="auto"/>
                <w:right w:val="none" w:sz="0" w:space="0" w:color="auto"/>
              </w:divBdr>
            </w:div>
            <w:div w:id="1245068737">
              <w:marLeft w:val="0"/>
              <w:marRight w:val="0"/>
              <w:marTop w:val="0"/>
              <w:marBottom w:val="0"/>
              <w:divBdr>
                <w:top w:val="none" w:sz="0" w:space="0" w:color="auto"/>
                <w:left w:val="none" w:sz="0" w:space="0" w:color="auto"/>
                <w:bottom w:val="none" w:sz="0" w:space="0" w:color="auto"/>
                <w:right w:val="none" w:sz="0" w:space="0" w:color="auto"/>
              </w:divBdr>
            </w:div>
            <w:div w:id="824979931">
              <w:marLeft w:val="0"/>
              <w:marRight w:val="0"/>
              <w:marTop w:val="0"/>
              <w:marBottom w:val="0"/>
              <w:divBdr>
                <w:top w:val="none" w:sz="0" w:space="0" w:color="auto"/>
                <w:left w:val="none" w:sz="0" w:space="0" w:color="auto"/>
                <w:bottom w:val="none" w:sz="0" w:space="0" w:color="auto"/>
                <w:right w:val="none" w:sz="0" w:space="0" w:color="auto"/>
              </w:divBdr>
            </w:div>
            <w:div w:id="605889487">
              <w:marLeft w:val="0"/>
              <w:marRight w:val="0"/>
              <w:marTop w:val="0"/>
              <w:marBottom w:val="0"/>
              <w:divBdr>
                <w:top w:val="none" w:sz="0" w:space="0" w:color="auto"/>
                <w:left w:val="none" w:sz="0" w:space="0" w:color="auto"/>
                <w:bottom w:val="none" w:sz="0" w:space="0" w:color="auto"/>
                <w:right w:val="none" w:sz="0" w:space="0" w:color="auto"/>
              </w:divBdr>
            </w:div>
            <w:div w:id="1219439292">
              <w:marLeft w:val="0"/>
              <w:marRight w:val="0"/>
              <w:marTop w:val="0"/>
              <w:marBottom w:val="0"/>
              <w:divBdr>
                <w:top w:val="none" w:sz="0" w:space="0" w:color="auto"/>
                <w:left w:val="none" w:sz="0" w:space="0" w:color="auto"/>
                <w:bottom w:val="none" w:sz="0" w:space="0" w:color="auto"/>
                <w:right w:val="none" w:sz="0" w:space="0" w:color="auto"/>
              </w:divBdr>
            </w:div>
            <w:div w:id="2078938938">
              <w:marLeft w:val="0"/>
              <w:marRight w:val="0"/>
              <w:marTop w:val="0"/>
              <w:marBottom w:val="0"/>
              <w:divBdr>
                <w:top w:val="none" w:sz="0" w:space="0" w:color="auto"/>
                <w:left w:val="none" w:sz="0" w:space="0" w:color="auto"/>
                <w:bottom w:val="none" w:sz="0" w:space="0" w:color="auto"/>
                <w:right w:val="none" w:sz="0" w:space="0" w:color="auto"/>
              </w:divBdr>
            </w:div>
            <w:div w:id="160044392">
              <w:marLeft w:val="0"/>
              <w:marRight w:val="0"/>
              <w:marTop w:val="0"/>
              <w:marBottom w:val="0"/>
              <w:divBdr>
                <w:top w:val="none" w:sz="0" w:space="0" w:color="auto"/>
                <w:left w:val="none" w:sz="0" w:space="0" w:color="auto"/>
                <w:bottom w:val="none" w:sz="0" w:space="0" w:color="auto"/>
                <w:right w:val="none" w:sz="0" w:space="0" w:color="auto"/>
              </w:divBdr>
            </w:div>
            <w:div w:id="1051420401">
              <w:marLeft w:val="0"/>
              <w:marRight w:val="0"/>
              <w:marTop w:val="0"/>
              <w:marBottom w:val="0"/>
              <w:divBdr>
                <w:top w:val="none" w:sz="0" w:space="0" w:color="auto"/>
                <w:left w:val="none" w:sz="0" w:space="0" w:color="auto"/>
                <w:bottom w:val="none" w:sz="0" w:space="0" w:color="auto"/>
                <w:right w:val="none" w:sz="0" w:space="0" w:color="auto"/>
              </w:divBdr>
            </w:div>
            <w:div w:id="1600528288">
              <w:marLeft w:val="0"/>
              <w:marRight w:val="0"/>
              <w:marTop w:val="0"/>
              <w:marBottom w:val="0"/>
              <w:divBdr>
                <w:top w:val="none" w:sz="0" w:space="0" w:color="auto"/>
                <w:left w:val="none" w:sz="0" w:space="0" w:color="auto"/>
                <w:bottom w:val="none" w:sz="0" w:space="0" w:color="auto"/>
                <w:right w:val="none" w:sz="0" w:space="0" w:color="auto"/>
              </w:divBdr>
            </w:div>
            <w:div w:id="1609119552">
              <w:marLeft w:val="0"/>
              <w:marRight w:val="0"/>
              <w:marTop w:val="0"/>
              <w:marBottom w:val="0"/>
              <w:divBdr>
                <w:top w:val="none" w:sz="0" w:space="0" w:color="auto"/>
                <w:left w:val="none" w:sz="0" w:space="0" w:color="auto"/>
                <w:bottom w:val="none" w:sz="0" w:space="0" w:color="auto"/>
                <w:right w:val="none" w:sz="0" w:space="0" w:color="auto"/>
              </w:divBdr>
            </w:div>
            <w:div w:id="468867176">
              <w:marLeft w:val="0"/>
              <w:marRight w:val="0"/>
              <w:marTop w:val="0"/>
              <w:marBottom w:val="0"/>
              <w:divBdr>
                <w:top w:val="none" w:sz="0" w:space="0" w:color="auto"/>
                <w:left w:val="none" w:sz="0" w:space="0" w:color="auto"/>
                <w:bottom w:val="none" w:sz="0" w:space="0" w:color="auto"/>
                <w:right w:val="none" w:sz="0" w:space="0" w:color="auto"/>
              </w:divBdr>
            </w:div>
            <w:div w:id="1039353163">
              <w:marLeft w:val="0"/>
              <w:marRight w:val="0"/>
              <w:marTop w:val="0"/>
              <w:marBottom w:val="0"/>
              <w:divBdr>
                <w:top w:val="none" w:sz="0" w:space="0" w:color="auto"/>
                <w:left w:val="none" w:sz="0" w:space="0" w:color="auto"/>
                <w:bottom w:val="none" w:sz="0" w:space="0" w:color="auto"/>
                <w:right w:val="none" w:sz="0" w:space="0" w:color="auto"/>
              </w:divBdr>
            </w:div>
            <w:div w:id="1669362991">
              <w:marLeft w:val="0"/>
              <w:marRight w:val="0"/>
              <w:marTop w:val="0"/>
              <w:marBottom w:val="0"/>
              <w:divBdr>
                <w:top w:val="none" w:sz="0" w:space="0" w:color="auto"/>
                <w:left w:val="none" w:sz="0" w:space="0" w:color="auto"/>
                <w:bottom w:val="none" w:sz="0" w:space="0" w:color="auto"/>
                <w:right w:val="none" w:sz="0" w:space="0" w:color="auto"/>
              </w:divBdr>
            </w:div>
            <w:div w:id="895705937">
              <w:marLeft w:val="0"/>
              <w:marRight w:val="0"/>
              <w:marTop w:val="0"/>
              <w:marBottom w:val="0"/>
              <w:divBdr>
                <w:top w:val="none" w:sz="0" w:space="0" w:color="auto"/>
                <w:left w:val="none" w:sz="0" w:space="0" w:color="auto"/>
                <w:bottom w:val="none" w:sz="0" w:space="0" w:color="auto"/>
                <w:right w:val="none" w:sz="0" w:space="0" w:color="auto"/>
              </w:divBdr>
            </w:div>
            <w:div w:id="1081297391">
              <w:marLeft w:val="0"/>
              <w:marRight w:val="0"/>
              <w:marTop w:val="0"/>
              <w:marBottom w:val="0"/>
              <w:divBdr>
                <w:top w:val="none" w:sz="0" w:space="0" w:color="auto"/>
                <w:left w:val="none" w:sz="0" w:space="0" w:color="auto"/>
                <w:bottom w:val="none" w:sz="0" w:space="0" w:color="auto"/>
                <w:right w:val="none" w:sz="0" w:space="0" w:color="auto"/>
              </w:divBdr>
            </w:div>
            <w:div w:id="1647733849">
              <w:marLeft w:val="0"/>
              <w:marRight w:val="0"/>
              <w:marTop w:val="0"/>
              <w:marBottom w:val="0"/>
              <w:divBdr>
                <w:top w:val="none" w:sz="0" w:space="0" w:color="auto"/>
                <w:left w:val="none" w:sz="0" w:space="0" w:color="auto"/>
                <w:bottom w:val="none" w:sz="0" w:space="0" w:color="auto"/>
                <w:right w:val="none" w:sz="0" w:space="0" w:color="auto"/>
              </w:divBdr>
            </w:div>
            <w:div w:id="728571439">
              <w:marLeft w:val="0"/>
              <w:marRight w:val="0"/>
              <w:marTop w:val="0"/>
              <w:marBottom w:val="0"/>
              <w:divBdr>
                <w:top w:val="none" w:sz="0" w:space="0" w:color="auto"/>
                <w:left w:val="none" w:sz="0" w:space="0" w:color="auto"/>
                <w:bottom w:val="none" w:sz="0" w:space="0" w:color="auto"/>
                <w:right w:val="none" w:sz="0" w:space="0" w:color="auto"/>
              </w:divBdr>
            </w:div>
            <w:div w:id="79954439">
              <w:marLeft w:val="0"/>
              <w:marRight w:val="0"/>
              <w:marTop w:val="0"/>
              <w:marBottom w:val="0"/>
              <w:divBdr>
                <w:top w:val="none" w:sz="0" w:space="0" w:color="auto"/>
                <w:left w:val="none" w:sz="0" w:space="0" w:color="auto"/>
                <w:bottom w:val="none" w:sz="0" w:space="0" w:color="auto"/>
                <w:right w:val="none" w:sz="0" w:space="0" w:color="auto"/>
              </w:divBdr>
            </w:div>
            <w:div w:id="1073236527">
              <w:marLeft w:val="0"/>
              <w:marRight w:val="0"/>
              <w:marTop w:val="0"/>
              <w:marBottom w:val="0"/>
              <w:divBdr>
                <w:top w:val="none" w:sz="0" w:space="0" w:color="auto"/>
                <w:left w:val="none" w:sz="0" w:space="0" w:color="auto"/>
                <w:bottom w:val="none" w:sz="0" w:space="0" w:color="auto"/>
                <w:right w:val="none" w:sz="0" w:space="0" w:color="auto"/>
              </w:divBdr>
            </w:div>
            <w:div w:id="23136336">
              <w:marLeft w:val="0"/>
              <w:marRight w:val="0"/>
              <w:marTop w:val="0"/>
              <w:marBottom w:val="0"/>
              <w:divBdr>
                <w:top w:val="none" w:sz="0" w:space="0" w:color="auto"/>
                <w:left w:val="none" w:sz="0" w:space="0" w:color="auto"/>
                <w:bottom w:val="none" w:sz="0" w:space="0" w:color="auto"/>
                <w:right w:val="none" w:sz="0" w:space="0" w:color="auto"/>
              </w:divBdr>
            </w:div>
            <w:div w:id="2046834387">
              <w:marLeft w:val="0"/>
              <w:marRight w:val="0"/>
              <w:marTop w:val="0"/>
              <w:marBottom w:val="0"/>
              <w:divBdr>
                <w:top w:val="none" w:sz="0" w:space="0" w:color="auto"/>
                <w:left w:val="none" w:sz="0" w:space="0" w:color="auto"/>
                <w:bottom w:val="none" w:sz="0" w:space="0" w:color="auto"/>
                <w:right w:val="none" w:sz="0" w:space="0" w:color="auto"/>
              </w:divBdr>
            </w:div>
            <w:div w:id="1485120152">
              <w:marLeft w:val="0"/>
              <w:marRight w:val="0"/>
              <w:marTop w:val="0"/>
              <w:marBottom w:val="0"/>
              <w:divBdr>
                <w:top w:val="none" w:sz="0" w:space="0" w:color="auto"/>
                <w:left w:val="none" w:sz="0" w:space="0" w:color="auto"/>
                <w:bottom w:val="none" w:sz="0" w:space="0" w:color="auto"/>
                <w:right w:val="none" w:sz="0" w:space="0" w:color="auto"/>
              </w:divBdr>
            </w:div>
            <w:div w:id="1097948748">
              <w:marLeft w:val="0"/>
              <w:marRight w:val="0"/>
              <w:marTop w:val="0"/>
              <w:marBottom w:val="0"/>
              <w:divBdr>
                <w:top w:val="none" w:sz="0" w:space="0" w:color="auto"/>
                <w:left w:val="none" w:sz="0" w:space="0" w:color="auto"/>
                <w:bottom w:val="none" w:sz="0" w:space="0" w:color="auto"/>
                <w:right w:val="none" w:sz="0" w:space="0" w:color="auto"/>
              </w:divBdr>
            </w:div>
            <w:div w:id="880049295">
              <w:marLeft w:val="0"/>
              <w:marRight w:val="0"/>
              <w:marTop w:val="0"/>
              <w:marBottom w:val="0"/>
              <w:divBdr>
                <w:top w:val="none" w:sz="0" w:space="0" w:color="auto"/>
                <w:left w:val="none" w:sz="0" w:space="0" w:color="auto"/>
                <w:bottom w:val="none" w:sz="0" w:space="0" w:color="auto"/>
                <w:right w:val="none" w:sz="0" w:space="0" w:color="auto"/>
              </w:divBdr>
            </w:div>
            <w:div w:id="630668532">
              <w:marLeft w:val="0"/>
              <w:marRight w:val="0"/>
              <w:marTop w:val="0"/>
              <w:marBottom w:val="0"/>
              <w:divBdr>
                <w:top w:val="none" w:sz="0" w:space="0" w:color="auto"/>
                <w:left w:val="none" w:sz="0" w:space="0" w:color="auto"/>
                <w:bottom w:val="none" w:sz="0" w:space="0" w:color="auto"/>
                <w:right w:val="none" w:sz="0" w:space="0" w:color="auto"/>
              </w:divBdr>
            </w:div>
            <w:div w:id="1743601953">
              <w:marLeft w:val="0"/>
              <w:marRight w:val="0"/>
              <w:marTop w:val="0"/>
              <w:marBottom w:val="0"/>
              <w:divBdr>
                <w:top w:val="none" w:sz="0" w:space="0" w:color="auto"/>
                <w:left w:val="none" w:sz="0" w:space="0" w:color="auto"/>
                <w:bottom w:val="none" w:sz="0" w:space="0" w:color="auto"/>
                <w:right w:val="none" w:sz="0" w:space="0" w:color="auto"/>
              </w:divBdr>
            </w:div>
            <w:div w:id="950668363">
              <w:marLeft w:val="0"/>
              <w:marRight w:val="0"/>
              <w:marTop w:val="0"/>
              <w:marBottom w:val="0"/>
              <w:divBdr>
                <w:top w:val="none" w:sz="0" w:space="0" w:color="auto"/>
                <w:left w:val="none" w:sz="0" w:space="0" w:color="auto"/>
                <w:bottom w:val="none" w:sz="0" w:space="0" w:color="auto"/>
                <w:right w:val="none" w:sz="0" w:space="0" w:color="auto"/>
              </w:divBdr>
            </w:div>
            <w:div w:id="841897791">
              <w:marLeft w:val="0"/>
              <w:marRight w:val="0"/>
              <w:marTop w:val="0"/>
              <w:marBottom w:val="0"/>
              <w:divBdr>
                <w:top w:val="none" w:sz="0" w:space="0" w:color="auto"/>
                <w:left w:val="none" w:sz="0" w:space="0" w:color="auto"/>
                <w:bottom w:val="none" w:sz="0" w:space="0" w:color="auto"/>
                <w:right w:val="none" w:sz="0" w:space="0" w:color="auto"/>
              </w:divBdr>
            </w:div>
            <w:div w:id="1091464172">
              <w:marLeft w:val="0"/>
              <w:marRight w:val="0"/>
              <w:marTop w:val="0"/>
              <w:marBottom w:val="0"/>
              <w:divBdr>
                <w:top w:val="none" w:sz="0" w:space="0" w:color="auto"/>
                <w:left w:val="none" w:sz="0" w:space="0" w:color="auto"/>
                <w:bottom w:val="none" w:sz="0" w:space="0" w:color="auto"/>
                <w:right w:val="none" w:sz="0" w:space="0" w:color="auto"/>
              </w:divBdr>
            </w:div>
            <w:div w:id="1973441621">
              <w:marLeft w:val="0"/>
              <w:marRight w:val="0"/>
              <w:marTop w:val="0"/>
              <w:marBottom w:val="0"/>
              <w:divBdr>
                <w:top w:val="none" w:sz="0" w:space="0" w:color="auto"/>
                <w:left w:val="none" w:sz="0" w:space="0" w:color="auto"/>
                <w:bottom w:val="none" w:sz="0" w:space="0" w:color="auto"/>
                <w:right w:val="none" w:sz="0" w:space="0" w:color="auto"/>
              </w:divBdr>
            </w:div>
            <w:div w:id="1583297994">
              <w:marLeft w:val="0"/>
              <w:marRight w:val="0"/>
              <w:marTop w:val="0"/>
              <w:marBottom w:val="0"/>
              <w:divBdr>
                <w:top w:val="none" w:sz="0" w:space="0" w:color="auto"/>
                <w:left w:val="none" w:sz="0" w:space="0" w:color="auto"/>
                <w:bottom w:val="none" w:sz="0" w:space="0" w:color="auto"/>
                <w:right w:val="none" w:sz="0" w:space="0" w:color="auto"/>
              </w:divBdr>
            </w:div>
            <w:div w:id="455417228">
              <w:marLeft w:val="0"/>
              <w:marRight w:val="0"/>
              <w:marTop w:val="0"/>
              <w:marBottom w:val="0"/>
              <w:divBdr>
                <w:top w:val="none" w:sz="0" w:space="0" w:color="auto"/>
                <w:left w:val="none" w:sz="0" w:space="0" w:color="auto"/>
                <w:bottom w:val="none" w:sz="0" w:space="0" w:color="auto"/>
                <w:right w:val="none" w:sz="0" w:space="0" w:color="auto"/>
              </w:divBdr>
            </w:div>
            <w:div w:id="462768380">
              <w:marLeft w:val="0"/>
              <w:marRight w:val="0"/>
              <w:marTop w:val="0"/>
              <w:marBottom w:val="0"/>
              <w:divBdr>
                <w:top w:val="none" w:sz="0" w:space="0" w:color="auto"/>
                <w:left w:val="none" w:sz="0" w:space="0" w:color="auto"/>
                <w:bottom w:val="none" w:sz="0" w:space="0" w:color="auto"/>
                <w:right w:val="none" w:sz="0" w:space="0" w:color="auto"/>
              </w:divBdr>
            </w:div>
            <w:div w:id="2048797956">
              <w:marLeft w:val="0"/>
              <w:marRight w:val="0"/>
              <w:marTop w:val="0"/>
              <w:marBottom w:val="0"/>
              <w:divBdr>
                <w:top w:val="none" w:sz="0" w:space="0" w:color="auto"/>
                <w:left w:val="none" w:sz="0" w:space="0" w:color="auto"/>
                <w:bottom w:val="none" w:sz="0" w:space="0" w:color="auto"/>
                <w:right w:val="none" w:sz="0" w:space="0" w:color="auto"/>
              </w:divBdr>
            </w:div>
            <w:div w:id="220413177">
              <w:marLeft w:val="0"/>
              <w:marRight w:val="0"/>
              <w:marTop w:val="0"/>
              <w:marBottom w:val="0"/>
              <w:divBdr>
                <w:top w:val="none" w:sz="0" w:space="0" w:color="auto"/>
                <w:left w:val="none" w:sz="0" w:space="0" w:color="auto"/>
                <w:bottom w:val="none" w:sz="0" w:space="0" w:color="auto"/>
                <w:right w:val="none" w:sz="0" w:space="0" w:color="auto"/>
              </w:divBdr>
            </w:div>
            <w:div w:id="1225608951">
              <w:marLeft w:val="0"/>
              <w:marRight w:val="0"/>
              <w:marTop w:val="0"/>
              <w:marBottom w:val="0"/>
              <w:divBdr>
                <w:top w:val="none" w:sz="0" w:space="0" w:color="auto"/>
                <w:left w:val="none" w:sz="0" w:space="0" w:color="auto"/>
                <w:bottom w:val="none" w:sz="0" w:space="0" w:color="auto"/>
                <w:right w:val="none" w:sz="0" w:space="0" w:color="auto"/>
              </w:divBdr>
            </w:div>
            <w:div w:id="1772506005">
              <w:marLeft w:val="0"/>
              <w:marRight w:val="0"/>
              <w:marTop w:val="0"/>
              <w:marBottom w:val="0"/>
              <w:divBdr>
                <w:top w:val="none" w:sz="0" w:space="0" w:color="auto"/>
                <w:left w:val="none" w:sz="0" w:space="0" w:color="auto"/>
                <w:bottom w:val="none" w:sz="0" w:space="0" w:color="auto"/>
                <w:right w:val="none" w:sz="0" w:space="0" w:color="auto"/>
              </w:divBdr>
            </w:div>
            <w:div w:id="616911665">
              <w:marLeft w:val="0"/>
              <w:marRight w:val="0"/>
              <w:marTop w:val="0"/>
              <w:marBottom w:val="0"/>
              <w:divBdr>
                <w:top w:val="none" w:sz="0" w:space="0" w:color="auto"/>
                <w:left w:val="none" w:sz="0" w:space="0" w:color="auto"/>
                <w:bottom w:val="none" w:sz="0" w:space="0" w:color="auto"/>
                <w:right w:val="none" w:sz="0" w:space="0" w:color="auto"/>
              </w:divBdr>
            </w:div>
            <w:div w:id="375816177">
              <w:marLeft w:val="0"/>
              <w:marRight w:val="0"/>
              <w:marTop w:val="0"/>
              <w:marBottom w:val="0"/>
              <w:divBdr>
                <w:top w:val="none" w:sz="0" w:space="0" w:color="auto"/>
                <w:left w:val="none" w:sz="0" w:space="0" w:color="auto"/>
                <w:bottom w:val="none" w:sz="0" w:space="0" w:color="auto"/>
                <w:right w:val="none" w:sz="0" w:space="0" w:color="auto"/>
              </w:divBdr>
            </w:div>
            <w:div w:id="1890920848">
              <w:marLeft w:val="0"/>
              <w:marRight w:val="0"/>
              <w:marTop w:val="0"/>
              <w:marBottom w:val="0"/>
              <w:divBdr>
                <w:top w:val="none" w:sz="0" w:space="0" w:color="auto"/>
                <w:left w:val="none" w:sz="0" w:space="0" w:color="auto"/>
                <w:bottom w:val="none" w:sz="0" w:space="0" w:color="auto"/>
                <w:right w:val="none" w:sz="0" w:space="0" w:color="auto"/>
              </w:divBdr>
            </w:div>
            <w:div w:id="11494468">
              <w:marLeft w:val="0"/>
              <w:marRight w:val="0"/>
              <w:marTop w:val="0"/>
              <w:marBottom w:val="0"/>
              <w:divBdr>
                <w:top w:val="none" w:sz="0" w:space="0" w:color="auto"/>
                <w:left w:val="none" w:sz="0" w:space="0" w:color="auto"/>
                <w:bottom w:val="none" w:sz="0" w:space="0" w:color="auto"/>
                <w:right w:val="none" w:sz="0" w:space="0" w:color="auto"/>
              </w:divBdr>
            </w:div>
            <w:div w:id="998314715">
              <w:marLeft w:val="0"/>
              <w:marRight w:val="0"/>
              <w:marTop w:val="0"/>
              <w:marBottom w:val="0"/>
              <w:divBdr>
                <w:top w:val="none" w:sz="0" w:space="0" w:color="auto"/>
                <w:left w:val="none" w:sz="0" w:space="0" w:color="auto"/>
                <w:bottom w:val="none" w:sz="0" w:space="0" w:color="auto"/>
                <w:right w:val="none" w:sz="0" w:space="0" w:color="auto"/>
              </w:divBdr>
            </w:div>
            <w:div w:id="1893350338">
              <w:marLeft w:val="0"/>
              <w:marRight w:val="0"/>
              <w:marTop w:val="0"/>
              <w:marBottom w:val="0"/>
              <w:divBdr>
                <w:top w:val="none" w:sz="0" w:space="0" w:color="auto"/>
                <w:left w:val="none" w:sz="0" w:space="0" w:color="auto"/>
                <w:bottom w:val="none" w:sz="0" w:space="0" w:color="auto"/>
                <w:right w:val="none" w:sz="0" w:space="0" w:color="auto"/>
              </w:divBdr>
            </w:div>
            <w:div w:id="303312327">
              <w:marLeft w:val="0"/>
              <w:marRight w:val="0"/>
              <w:marTop w:val="0"/>
              <w:marBottom w:val="0"/>
              <w:divBdr>
                <w:top w:val="none" w:sz="0" w:space="0" w:color="auto"/>
                <w:left w:val="none" w:sz="0" w:space="0" w:color="auto"/>
                <w:bottom w:val="none" w:sz="0" w:space="0" w:color="auto"/>
                <w:right w:val="none" w:sz="0" w:space="0" w:color="auto"/>
              </w:divBdr>
            </w:div>
            <w:div w:id="1163854413">
              <w:marLeft w:val="0"/>
              <w:marRight w:val="0"/>
              <w:marTop w:val="0"/>
              <w:marBottom w:val="0"/>
              <w:divBdr>
                <w:top w:val="none" w:sz="0" w:space="0" w:color="auto"/>
                <w:left w:val="none" w:sz="0" w:space="0" w:color="auto"/>
                <w:bottom w:val="none" w:sz="0" w:space="0" w:color="auto"/>
                <w:right w:val="none" w:sz="0" w:space="0" w:color="auto"/>
              </w:divBdr>
            </w:div>
            <w:div w:id="1418945735">
              <w:marLeft w:val="0"/>
              <w:marRight w:val="0"/>
              <w:marTop w:val="0"/>
              <w:marBottom w:val="0"/>
              <w:divBdr>
                <w:top w:val="none" w:sz="0" w:space="0" w:color="auto"/>
                <w:left w:val="none" w:sz="0" w:space="0" w:color="auto"/>
                <w:bottom w:val="none" w:sz="0" w:space="0" w:color="auto"/>
                <w:right w:val="none" w:sz="0" w:space="0" w:color="auto"/>
              </w:divBdr>
            </w:div>
            <w:div w:id="1158230445">
              <w:marLeft w:val="0"/>
              <w:marRight w:val="0"/>
              <w:marTop w:val="0"/>
              <w:marBottom w:val="0"/>
              <w:divBdr>
                <w:top w:val="none" w:sz="0" w:space="0" w:color="auto"/>
                <w:left w:val="none" w:sz="0" w:space="0" w:color="auto"/>
                <w:bottom w:val="none" w:sz="0" w:space="0" w:color="auto"/>
                <w:right w:val="none" w:sz="0" w:space="0" w:color="auto"/>
              </w:divBdr>
            </w:div>
            <w:div w:id="1538008453">
              <w:marLeft w:val="0"/>
              <w:marRight w:val="0"/>
              <w:marTop w:val="0"/>
              <w:marBottom w:val="0"/>
              <w:divBdr>
                <w:top w:val="none" w:sz="0" w:space="0" w:color="auto"/>
                <w:left w:val="none" w:sz="0" w:space="0" w:color="auto"/>
                <w:bottom w:val="none" w:sz="0" w:space="0" w:color="auto"/>
                <w:right w:val="none" w:sz="0" w:space="0" w:color="auto"/>
              </w:divBdr>
            </w:div>
            <w:div w:id="1878004368">
              <w:marLeft w:val="0"/>
              <w:marRight w:val="0"/>
              <w:marTop w:val="0"/>
              <w:marBottom w:val="0"/>
              <w:divBdr>
                <w:top w:val="none" w:sz="0" w:space="0" w:color="auto"/>
                <w:left w:val="none" w:sz="0" w:space="0" w:color="auto"/>
                <w:bottom w:val="none" w:sz="0" w:space="0" w:color="auto"/>
                <w:right w:val="none" w:sz="0" w:space="0" w:color="auto"/>
              </w:divBdr>
            </w:div>
            <w:div w:id="1030687504">
              <w:marLeft w:val="0"/>
              <w:marRight w:val="0"/>
              <w:marTop w:val="0"/>
              <w:marBottom w:val="0"/>
              <w:divBdr>
                <w:top w:val="none" w:sz="0" w:space="0" w:color="auto"/>
                <w:left w:val="none" w:sz="0" w:space="0" w:color="auto"/>
                <w:bottom w:val="none" w:sz="0" w:space="0" w:color="auto"/>
                <w:right w:val="none" w:sz="0" w:space="0" w:color="auto"/>
              </w:divBdr>
            </w:div>
            <w:div w:id="1646540784">
              <w:marLeft w:val="0"/>
              <w:marRight w:val="0"/>
              <w:marTop w:val="0"/>
              <w:marBottom w:val="0"/>
              <w:divBdr>
                <w:top w:val="none" w:sz="0" w:space="0" w:color="auto"/>
                <w:left w:val="none" w:sz="0" w:space="0" w:color="auto"/>
                <w:bottom w:val="none" w:sz="0" w:space="0" w:color="auto"/>
                <w:right w:val="none" w:sz="0" w:space="0" w:color="auto"/>
              </w:divBdr>
            </w:div>
            <w:div w:id="138502879">
              <w:marLeft w:val="0"/>
              <w:marRight w:val="0"/>
              <w:marTop w:val="0"/>
              <w:marBottom w:val="0"/>
              <w:divBdr>
                <w:top w:val="none" w:sz="0" w:space="0" w:color="auto"/>
                <w:left w:val="none" w:sz="0" w:space="0" w:color="auto"/>
                <w:bottom w:val="none" w:sz="0" w:space="0" w:color="auto"/>
                <w:right w:val="none" w:sz="0" w:space="0" w:color="auto"/>
              </w:divBdr>
            </w:div>
            <w:div w:id="984430246">
              <w:marLeft w:val="0"/>
              <w:marRight w:val="0"/>
              <w:marTop w:val="0"/>
              <w:marBottom w:val="0"/>
              <w:divBdr>
                <w:top w:val="none" w:sz="0" w:space="0" w:color="auto"/>
                <w:left w:val="none" w:sz="0" w:space="0" w:color="auto"/>
                <w:bottom w:val="none" w:sz="0" w:space="0" w:color="auto"/>
                <w:right w:val="none" w:sz="0" w:space="0" w:color="auto"/>
              </w:divBdr>
            </w:div>
            <w:div w:id="498274964">
              <w:marLeft w:val="0"/>
              <w:marRight w:val="0"/>
              <w:marTop w:val="0"/>
              <w:marBottom w:val="0"/>
              <w:divBdr>
                <w:top w:val="none" w:sz="0" w:space="0" w:color="auto"/>
                <w:left w:val="none" w:sz="0" w:space="0" w:color="auto"/>
                <w:bottom w:val="none" w:sz="0" w:space="0" w:color="auto"/>
                <w:right w:val="none" w:sz="0" w:space="0" w:color="auto"/>
              </w:divBdr>
            </w:div>
            <w:div w:id="1272785397">
              <w:marLeft w:val="0"/>
              <w:marRight w:val="0"/>
              <w:marTop w:val="0"/>
              <w:marBottom w:val="0"/>
              <w:divBdr>
                <w:top w:val="none" w:sz="0" w:space="0" w:color="auto"/>
                <w:left w:val="none" w:sz="0" w:space="0" w:color="auto"/>
                <w:bottom w:val="none" w:sz="0" w:space="0" w:color="auto"/>
                <w:right w:val="none" w:sz="0" w:space="0" w:color="auto"/>
              </w:divBdr>
            </w:div>
            <w:div w:id="1021473161">
              <w:marLeft w:val="0"/>
              <w:marRight w:val="0"/>
              <w:marTop w:val="0"/>
              <w:marBottom w:val="0"/>
              <w:divBdr>
                <w:top w:val="none" w:sz="0" w:space="0" w:color="auto"/>
                <w:left w:val="none" w:sz="0" w:space="0" w:color="auto"/>
                <w:bottom w:val="none" w:sz="0" w:space="0" w:color="auto"/>
                <w:right w:val="none" w:sz="0" w:space="0" w:color="auto"/>
              </w:divBdr>
            </w:div>
            <w:div w:id="1240486617">
              <w:marLeft w:val="0"/>
              <w:marRight w:val="0"/>
              <w:marTop w:val="0"/>
              <w:marBottom w:val="0"/>
              <w:divBdr>
                <w:top w:val="none" w:sz="0" w:space="0" w:color="auto"/>
                <w:left w:val="none" w:sz="0" w:space="0" w:color="auto"/>
                <w:bottom w:val="none" w:sz="0" w:space="0" w:color="auto"/>
                <w:right w:val="none" w:sz="0" w:space="0" w:color="auto"/>
              </w:divBdr>
            </w:div>
            <w:div w:id="1729111901">
              <w:marLeft w:val="0"/>
              <w:marRight w:val="0"/>
              <w:marTop w:val="0"/>
              <w:marBottom w:val="0"/>
              <w:divBdr>
                <w:top w:val="none" w:sz="0" w:space="0" w:color="auto"/>
                <w:left w:val="none" w:sz="0" w:space="0" w:color="auto"/>
                <w:bottom w:val="none" w:sz="0" w:space="0" w:color="auto"/>
                <w:right w:val="none" w:sz="0" w:space="0" w:color="auto"/>
              </w:divBdr>
            </w:div>
            <w:div w:id="1050884275">
              <w:marLeft w:val="0"/>
              <w:marRight w:val="0"/>
              <w:marTop w:val="0"/>
              <w:marBottom w:val="0"/>
              <w:divBdr>
                <w:top w:val="none" w:sz="0" w:space="0" w:color="auto"/>
                <w:left w:val="none" w:sz="0" w:space="0" w:color="auto"/>
                <w:bottom w:val="none" w:sz="0" w:space="0" w:color="auto"/>
                <w:right w:val="none" w:sz="0" w:space="0" w:color="auto"/>
              </w:divBdr>
            </w:div>
            <w:div w:id="1118571673">
              <w:marLeft w:val="0"/>
              <w:marRight w:val="0"/>
              <w:marTop w:val="0"/>
              <w:marBottom w:val="0"/>
              <w:divBdr>
                <w:top w:val="none" w:sz="0" w:space="0" w:color="auto"/>
                <w:left w:val="none" w:sz="0" w:space="0" w:color="auto"/>
                <w:bottom w:val="none" w:sz="0" w:space="0" w:color="auto"/>
                <w:right w:val="none" w:sz="0" w:space="0" w:color="auto"/>
              </w:divBdr>
            </w:div>
            <w:div w:id="1108088779">
              <w:marLeft w:val="0"/>
              <w:marRight w:val="0"/>
              <w:marTop w:val="0"/>
              <w:marBottom w:val="0"/>
              <w:divBdr>
                <w:top w:val="none" w:sz="0" w:space="0" w:color="auto"/>
                <w:left w:val="none" w:sz="0" w:space="0" w:color="auto"/>
                <w:bottom w:val="none" w:sz="0" w:space="0" w:color="auto"/>
                <w:right w:val="none" w:sz="0" w:space="0" w:color="auto"/>
              </w:divBdr>
            </w:div>
            <w:div w:id="1321344242">
              <w:marLeft w:val="0"/>
              <w:marRight w:val="0"/>
              <w:marTop w:val="0"/>
              <w:marBottom w:val="0"/>
              <w:divBdr>
                <w:top w:val="none" w:sz="0" w:space="0" w:color="auto"/>
                <w:left w:val="none" w:sz="0" w:space="0" w:color="auto"/>
                <w:bottom w:val="none" w:sz="0" w:space="0" w:color="auto"/>
                <w:right w:val="none" w:sz="0" w:space="0" w:color="auto"/>
              </w:divBdr>
            </w:div>
            <w:div w:id="245384187">
              <w:marLeft w:val="0"/>
              <w:marRight w:val="0"/>
              <w:marTop w:val="0"/>
              <w:marBottom w:val="0"/>
              <w:divBdr>
                <w:top w:val="none" w:sz="0" w:space="0" w:color="auto"/>
                <w:left w:val="none" w:sz="0" w:space="0" w:color="auto"/>
                <w:bottom w:val="none" w:sz="0" w:space="0" w:color="auto"/>
                <w:right w:val="none" w:sz="0" w:space="0" w:color="auto"/>
              </w:divBdr>
            </w:div>
            <w:div w:id="329137331">
              <w:marLeft w:val="0"/>
              <w:marRight w:val="0"/>
              <w:marTop w:val="0"/>
              <w:marBottom w:val="0"/>
              <w:divBdr>
                <w:top w:val="none" w:sz="0" w:space="0" w:color="auto"/>
                <w:left w:val="none" w:sz="0" w:space="0" w:color="auto"/>
                <w:bottom w:val="none" w:sz="0" w:space="0" w:color="auto"/>
                <w:right w:val="none" w:sz="0" w:space="0" w:color="auto"/>
              </w:divBdr>
            </w:div>
            <w:div w:id="1022628073">
              <w:marLeft w:val="0"/>
              <w:marRight w:val="0"/>
              <w:marTop w:val="0"/>
              <w:marBottom w:val="0"/>
              <w:divBdr>
                <w:top w:val="none" w:sz="0" w:space="0" w:color="auto"/>
                <w:left w:val="none" w:sz="0" w:space="0" w:color="auto"/>
                <w:bottom w:val="none" w:sz="0" w:space="0" w:color="auto"/>
                <w:right w:val="none" w:sz="0" w:space="0" w:color="auto"/>
              </w:divBdr>
            </w:div>
            <w:div w:id="1129278418">
              <w:marLeft w:val="0"/>
              <w:marRight w:val="0"/>
              <w:marTop w:val="0"/>
              <w:marBottom w:val="0"/>
              <w:divBdr>
                <w:top w:val="none" w:sz="0" w:space="0" w:color="auto"/>
                <w:left w:val="none" w:sz="0" w:space="0" w:color="auto"/>
                <w:bottom w:val="none" w:sz="0" w:space="0" w:color="auto"/>
                <w:right w:val="none" w:sz="0" w:space="0" w:color="auto"/>
              </w:divBdr>
            </w:div>
            <w:div w:id="41096875">
              <w:marLeft w:val="0"/>
              <w:marRight w:val="0"/>
              <w:marTop w:val="0"/>
              <w:marBottom w:val="0"/>
              <w:divBdr>
                <w:top w:val="none" w:sz="0" w:space="0" w:color="auto"/>
                <w:left w:val="none" w:sz="0" w:space="0" w:color="auto"/>
                <w:bottom w:val="none" w:sz="0" w:space="0" w:color="auto"/>
                <w:right w:val="none" w:sz="0" w:space="0" w:color="auto"/>
              </w:divBdr>
            </w:div>
            <w:div w:id="457529331">
              <w:marLeft w:val="0"/>
              <w:marRight w:val="0"/>
              <w:marTop w:val="0"/>
              <w:marBottom w:val="0"/>
              <w:divBdr>
                <w:top w:val="none" w:sz="0" w:space="0" w:color="auto"/>
                <w:left w:val="none" w:sz="0" w:space="0" w:color="auto"/>
                <w:bottom w:val="none" w:sz="0" w:space="0" w:color="auto"/>
                <w:right w:val="none" w:sz="0" w:space="0" w:color="auto"/>
              </w:divBdr>
            </w:div>
            <w:div w:id="410202455">
              <w:marLeft w:val="0"/>
              <w:marRight w:val="0"/>
              <w:marTop w:val="0"/>
              <w:marBottom w:val="0"/>
              <w:divBdr>
                <w:top w:val="none" w:sz="0" w:space="0" w:color="auto"/>
                <w:left w:val="none" w:sz="0" w:space="0" w:color="auto"/>
                <w:bottom w:val="none" w:sz="0" w:space="0" w:color="auto"/>
                <w:right w:val="none" w:sz="0" w:space="0" w:color="auto"/>
              </w:divBdr>
            </w:div>
            <w:div w:id="1837727519">
              <w:marLeft w:val="0"/>
              <w:marRight w:val="0"/>
              <w:marTop w:val="0"/>
              <w:marBottom w:val="0"/>
              <w:divBdr>
                <w:top w:val="none" w:sz="0" w:space="0" w:color="auto"/>
                <w:left w:val="none" w:sz="0" w:space="0" w:color="auto"/>
                <w:bottom w:val="none" w:sz="0" w:space="0" w:color="auto"/>
                <w:right w:val="none" w:sz="0" w:space="0" w:color="auto"/>
              </w:divBdr>
            </w:div>
            <w:div w:id="7762021">
              <w:marLeft w:val="0"/>
              <w:marRight w:val="0"/>
              <w:marTop w:val="0"/>
              <w:marBottom w:val="0"/>
              <w:divBdr>
                <w:top w:val="none" w:sz="0" w:space="0" w:color="auto"/>
                <w:left w:val="none" w:sz="0" w:space="0" w:color="auto"/>
                <w:bottom w:val="none" w:sz="0" w:space="0" w:color="auto"/>
                <w:right w:val="none" w:sz="0" w:space="0" w:color="auto"/>
              </w:divBdr>
            </w:div>
            <w:div w:id="18700231">
              <w:marLeft w:val="0"/>
              <w:marRight w:val="0"/>
              <w:marTop w:val="0"/>
              <w:marBottom w:val="0"/>
              <w:divBdr>
                <w:top w:val="none" w:sz="0" w:space="0" w:color="auto"/>
                <w:left w:val="none" w:sz="0" w:space="0" w:color="auto"/>
                <w:bottom w:val="none" w:sz="0" w:space="0" w:color="auto"/>
                <w:right w:val="none" w:sz="0" w:space="0" w:color="auto"/>
              </w:divBdr>
            </w:div>
            <w:div w:id="299964370">
              <w:marLeft w:val="0"/>
              <w:marRight w:val="0"/>
              <w:marTop w:val="0"/>
              <w:marBottom w:val="0"/>
              <w:divBdr>
                <w:top w:val="none" w:sz="0" w:space="0" w:color="auto"/>
                <w:left w:val="none" w:sz="0" w:space="0" w:color="auto"/>
                <w:bottom w:val="none" w:sz="0" w:space="0" w:color="auto"/>
                <w:right w:val="none" w:sz="0" w:space="0" w:color="auto"/>
              </w:divBdr>
            </w:div>
            <w:div w:id="1881287104">
              <w:marLeft w:val="0"/>
              <w:marRight w:val="0"/>
              <w:marTop w:val="0"/>
              <w:marBottom w:val="0"/>
              <w:divBdr>
                <w:top w:val="none" w:sz="0" w:space="0" w:color="auto"/>
                <w:left w:val="none" w:sz="0" w:space="0" w:color="auto"/>
                <w:bottom w:val="none" w:sz="0" w:space="0" w:color="auto"/>
                <w:right w:val="none" w:sz="0" w:space="0" w:color="auto"/>
              </w:divBdr>
            </w:div>
            <w:div w:id="1149201941">
              <w:marLeft w:val="0"/>
              <w:marRight w:val="0"/>
              <w:marTop w:val="0"/>
              <w:marBottom w:val="0"/>
              <w:divBdr>
                <w:top w:val="none" w:sz="0" w:space="0" w:color="auto"/>
                <w:left w:val="none" w:sz="0" w:space="0" w:color="auto"/>
                <w:bottom w:val="none" w:sz="0" w:space="0" w:color="auto"/>
                <w:right w:val="none" w:sz="0" w:space="0" w:color="auto"/>
              </w:divBdr>
            </w:div>
            <w:div w:id="1281104762">
              <w:marLeft w:val="0"/>
              <w:marRight w:val="0"/>
              <w:marTop w:val="0"/>
              <w:marBottom w:val="0"/>
              <w:divBdr>
                <w:top w:val="none" w:sz="0" w:space="0" w:color="auto"/>
                <w:left w:val="none" w:sz="0" w:space="0" w:color="auto"/>
                <w:bottom w:val="none" w:sz="0" w:space="0" w:color="auto"/>
                <w:right w:val="none" w:sz="0" w:space="0" w:color="auto"/>
              </w:divBdr>
            </w:div>
            <w:div w:id="442383268">
              <w:marLeft w:val="0"/>
              <w:marRight w:val="0"/>
              <w:marTop w:val="0"/>
              <w:marBottom w:val="0"/>
              <w:divBdr>
                <w:top w:val="none" w:sz="0" w:space="0" w:color="auto"/>
                <w:left w:val="none" w:sz="0" w:space="0" w:color="auto"/>
                <w:bottom w:val="none" w:sz="0" w:space="0" w:color="auto"/>
                <w:right w:val="none" w:sz="0" w:space="0" w:color="auto"/>
              </w:divBdr>
            </w:div>
            <w:div w:id="580405552">
              <w:marLeft w:val="0"/>
              <w:marRight w:val="0"/>
              <w:marTop w:val="0"/>
              <w:marBottom w:val="0"/>
              <w:divBdr>
                <w:top w:val="none" w:sz="0" w:space="0" w:color="auto"/>
                <w:left w:val="none" w:sz="0" w:space="0" w:color="auto"/>
                <w:bottom w:val="none" w:sz="0" w:space="0" w:color="auto"/>
                <w:right w:val="none" w:sz="0" w:space="0" w:color="auto"/>
              </w:divBdr>
            </w:div>
            <w:div w:id="1635212873">
              <w:marLeft w:val="0"/>
              <w:marRight w:val="0"/>
              <w:marTop w:val="0"/>
              <w:marBottom w:val="0"/>
              <w:divBdr>
                <w:top w:val="none" w:sz="0" w:space="0" w:color="auto"/>
                <w:left w:val="none" w:sz="0" w:space="0" w:color="auto"/>
                <w:bottom w:val="none" w:sz="0" w:space="0" w:color="auto"/>
                <w:right w:val="none" w:sz="0" w:space="0" w:color="auto"/>
              </w:divBdr>
            </w:div>
            <w:div w:id="807360828">
              <w:marLeft w:val="0"/>
              <w:marRight w:val="0"/>
              <w:marTop w:val="0"/>
              <w:marBottom w:val="0"/>
              <w:divBdr>
                <w:top w:val="none" w:sz="0" w:space="0" w:color="auto"/>
                <w:left w:val="none" w:sz="0" w:space="0" w:color="auto"/>
                <w:bottom w:val="none" w:sz="0" w:space="0" w:color="auto"/>
                <w:right w:val="none" w:sz="0" w:space="0" w:color="auto"/>
              </w:divBdr>
            </w:div>
            <w:div w:id="1676226025">
              <w:marLeft w:val="0"/>
              <w:marRight w:val="0"/>
              <w:marTop w:val="0"/>
              <w:marBottom w:val="0"/>
              <w:divBdr>
                <w:top w:val="none" w:sz="0" w:space="0" w:color="auto"/>
                <w:left w:val="none" w:sz="0" w:space="0" w:color="auto"/>
                <w:bottom w:val="none" w:sz="0" w:space="0" w:color="auto"/>
                <w:right w:val="none" w:sz="0" w:space="0" w:color="auto"/>
              </w:divBdr>
            </w:div>
            <w:div w:id="1399355069">
              <w:marLeft w:val="0"/>
              <w:marRight w:val="0"/>
              <w:marTop w:val="0"/>
              <w:marBottom w:val="0"/>
              <w:divBdr>
                <w:top w:val="none" w:sz="0" w:space="0" w:color="auto"/>
                <w:left w:val="none" w:sz="0" w:space="0" w:color="auto"/>
                <w:bottom w:val="none" w:sz="0" w:space="0" w:color="auto"/>
                <w:right w:val="none" w:sz="0" w:space="0" w:color="auto"/>
              </w:divBdr>
            </w:div>
            <w:div w:id="1575118687">
              <w:marLeft w:val="0"/>
              <w:marRight w:val="0"/>
              <w:marTop w:val="0"/>
              <w:marBottom w:val="0"/>
              <w:divBdr>
                <w:top w:val="none" w:sz="0" w:space="0" w:color="auto"/>
                <w:left w:val="none" w:sz="0" w:space="0" w:color="auto"/>
                <w:bottom w:val="none" w:sz="0" w:space="0" w:color="auto"/>
                <w:right w:val="none" w:sz="0" w:space="0" w:color="auto"/>
              </w:divBdr>
            </w:div>
            <w:div w:id="1427580873">
              <w:marLeft w:val="0"/>
              <w:marRight w:val="0"/>
              <w:marTop w:val="0"/>
              <w:marBottom w:val="0"/>
              <w:divBdr>
                <w:top w:val="none" w:sz="0" w:space="0" w:color="auto"/>
                <w:left w:val="none" w:sz="0" w:space="0" w:color="auto"/>
                <w:bottom w:val="none" w:sz="0" w:space="0" w:color="auto"/>
                <w:right w:val="none" w:sz="0" w:space="0" w:color="auto"/>
              </w:divBdr>
            </w:div>
            <w:div w:id="1863283027">
              <w:marLeft w:val="0"/>
              <w:marRight w:val="0"/>
              <w:marTop w:val="0"/>
              <w:marBottom w:val="0"/>
              <w:divBdr>
                <w:top w:val="none" w:sz="0" w:space="0" w:color="auto"/>
                <w:left w:val="none" w:sz="0" w:space="0" w:color="auto"/>
                <w:bottom w:val="none" w:sz="0" w:space="0" w:color="auto"/>
                <w:right w:val="none" w:sz="0" w:space="0" w:color="auto"/>
              </w:divBdr>
            </w:div>
            <w:div w:id="770511412">
              <w:marLeft w:val="0"/>
              <w:marRight w:val="0"/>
              <w:marTop w:val="0"/>
              <w:marBottom w:val="0"/>
              <w:divBdr>
                <w:top w:val="none" w:sz="0" w:space="0" w:color="auto"/>
                <w:left w:val="none" w:sz="0" w:space="0" w:color="auto"/>
                <w:bottom w:val="none" w:sz="0" w:space="0" w:color="auto"/>
                <w:right w:val="none" w:sz="0" w:space="0" w:color="auto"/>
              </w:divBdr>
            </w:div>
            <w:div w:id="1350986590">
              <w:marLeft w:val="0"/>
              <w:marRight w:val="0"/>
              <w:marTop w:val="0"/>
              <w:marBottom w:val="0"/>
              <w:divBdr>
                <w:top w:val="none" w:sz="0" w:space="0" w:color="auto"/>
                <w:left w:val="none" w:sz="0" w:space="0" w:color="auto"/>
                <w:bottom w:val="none" w:sz="0" w:space="0" w:color="auto"/>
                <w:right w:val="none" w:sz="0" w:space="0" w:color="auto"/>
              </w:divBdr>
            </w:div>
            <w:div w:id="242765091">
              <w:marLeft w:val="0"/>
              <w:marRight w:val="0"/>
              <w:marTop w:val="0"/>
              <w:marBottom w:val="0"/>
              <w:divBdr>
                <w:top w:val="none" w:sz="0" w:space="0" w:color="auto"/>
                <w:left w:val="none" w:sz="0" w:space="0" w:color="auto"/>
                <w:bottom w:val="none" w:sz="0" w:space="0" w:color="auto"/>
                <w:right w:val="none" w:sz="0" w:space="0" w:color="auto"/>
              </w:divBdr>
            </w:div>
            <w:div w:id="1158114910">
              <w:marLeft w:val="0"/>
              <w:marRight w:val="0"/>
              <w:marTop w:val="0"/>
              <w:marBottom w:val="0"/>
              <w:divBdr>
                <w:top w:val="none" w:sz="0" w:space="0" w:color="auto"/>
                <w:left w:val="none" w:sz="0" w:space="0" w:color="auto"/>
                <w:bottom w:val="none" w:sz="0" w:space="0" w:color="auto"/>
                <w:right w:val="none" w:sz="0" w:space="0" w:color="auto"/>
              </w:divBdr>
            </w:div>
            <w:div w:id="750352646">
              <w:marLeft w:val="0"/>
              <w:marRight w:val="0"/>
              <w:marTop w:val="0"/>
              <w:marBottom w:val="0"/>
              <w:divBdr>
                <w:top w:val="none" w:sz="0" w:space="0" w:color="auto"/>
                <w:left w:val="none" w:sz="0" w:space="0" w:color="auto"/>
                <w:bottom w:val="none" w:sz="0" w:space="0" w:color="auto"/>
                <w:right w:val="none" w:sz="0" w:space="0" w:color="auto"/>
              </w:divBdr>
            </w:div>
            <w:div w:id="219903678">
              <w:marLeft w:val="0"/>
              <w:marRight w:val="0"/>
              <w:marTop w:val="0"/>
              <w:marBottom w:val="0"/>
              <w:divBdr>
                <w:top w:val="none" w:sz="0" w:space="0" w:color="auto"/>
                <w:left w:val="none" w:sz="0" w:space="0" w:color="auto"/>
                <w:bottom w:val="none" w:sz="0" w:space="0" w:color="auto"/>
                <w:right w:val="none" w:sz="0" w:space="0" w:color="auto"/>
              </w:divBdr>
            </w:div>
            <w:div w:id="2094232985">
              <w:marLeft w:val="0"/>
              <w:marRight w:val="0"/>
              <w:marTop w:val="0"/>
              <w:marBottom w:val="0"/>
              <w:divBdr>
                <w:top w:val="none" w:sz="0" w:space="0" w:color="auto"/>
                <w:left w:val="none" w:sz="0" w:space="0" w:color="auto"/>
                <w:bottom w:val="none" w:sz="0" w:space="0" w:color="auto"/>
                <w:right w:val="none" w:sz="0" w:space="0" w:color="auto"/>
              </w:divBdr>
            </w:div>
            <w:div w:id="254631191">
              <w:marLeft w:val="0"/>
              <w:marRight w:val="0"/>
              <w:marTop w:val="0"/>
              <w:marBottom w:val="0"/>
              <w:divBdr>
                <w:top w:val="none" w:sz="0" w:space="0" w:color="auto"/>
                <w:left w:val="none" w:sz="0" w:space="0" w:color="auto"/>
                <w:bottom w:val="none" w:sz="0" w:space="0" w:color="auto"/>
                <w:right w:val="none" w:sz="0" w:space="0" w:color="auto"/>
              </w:divBdr>
            </w:div>
            <w:div w:id="1883864955">
              <w:marLeft w:val="0"/>
              <w:marRight w:val="0"/>
              <w:marTop w:val="0"/>
              <w:marBottom w:val="0"/>
              <w:divBdr>
                <w:top w:val="none" w:sz="0" w:space="0" w:color="auto"/>
                <w:left w:val="none" w:sz="0" w:space="0" w:color="auto"/>
                <w:bottom w:val="none" w:sz="0" w:space="0" w:color="auto"/>
                <w:right w:val="none" w:sz="0" w:space="0" w:color="auto"/>
              </w:divBdr>
            </w:div>
            <w:div w:id="1370565622">
              <w:marLeft w:val="0"/>
              <w:marRight w:val="0"/>
              <w:marTop w:val="0"/>
              <w:marBottom w:val="0"/>
              <w:divBdr>
                <w:top w:val="none" w:sz="0" w:space="0" w:color="auto"/>
                <w:left w:val="none" w:sz="0" w:space="0" w:color="auto"/>
                <w:bottom w:val="none" w:sz="0" w:space="0" w:color="auto"/>
                <w:right w:val="none" w:sz="0" w:space="0" w:color="auto"/>
              </w:divBdr>
            </w:div>
            <w:div w:id="2147315656">
              <w:marLeft w:val="0"/>
              <w:marRight w:val="0"/>
              <w:marTop w:val="0"/>
              <w:marBottom w:val="0"/>
              <w:divBdr>
                <w:top w:val="none" w:sz="0" w:space="0" w:color="auto"/>
                <w:left w:val="none" w:sz="0" w:space="0" w:color="auto"/>
                <w:bottom w:val="none" w:sz="0" w:space="0" w:color="auto"/>
                <w:right w:val="none" w:sz="0" w:space="0" w:color="auto"/>
              </w:divBdr>
            </w:div>
            <w:div w:id="75396493">
              <w:marLeft w:val="0"/>
              <w:marRight w:val="0"/>
              <w:marTop w:val="0"/>
              <w:marBottom w:val="0"/>
              <w:divBdr>
                <w:top w:val="none" w:sz="0" w:space="0" w:color="auto"/>
                <w:left w:val="none" w:sz="0" w:space="0" w:color="auto"/>
                <w:bottom w:val="none" w:sz="0" w:space="0" w:color="auto"/>
                <w:right w:val="none" w:sz="0" w:space="0" w:color="auto"/>
              </w:divBdr>
            </w:div>
            <w:div w:id="1147818413">
              <w:marLeft w:val="0"/>
              <w:marRight w:val="0"/>
              <w:marTop w:val="0"/>
              <w:marBottom w:val="0"/>
              <w:divBdr>
                <w:top w:val="none" w:sz="0" w:space="0" w:color="auto"/>
                <w:left w:val="none" w:sz="0" w:space="0" w:color="auto"/>
                <w:bottom w:val="none" w:sz="0" w:space="0" w:color="auto"/>
                <w:right w:val="none" w:sz="0" w:space="0" w:color="auto"/>
              </w:divBdr>
            </w:div>
            <w:div w:id="1751390856">
              <w:marLeft w:val="0"/>
              <w:marRight w:val="0"/>
              <w:marTop w:val="0"/>
              <w:marBottom w:val="0"/>
              <w:divBdr>
                <w:top w:val="none" w:sz="0" w:space="0" w:color="auto"/>
                <w:left w:val="none" w:sz="0" w:space="0" w:color="auto"/>
                <w:bottom w:val="none" w:sz="0" w:space="0" w:color="auto"/>
                <w:right w:val="none" w:sz="0" w:space="0" w:color="auto"/>
              </w:divBdr>
            </w:div>
            <w:div w:id="1668752653">
              <w:marLeft w:val="0"/>
              <w:marRight w:val="0"/>
              <w:marTop w:val="0"/>
              <w:marBottom w:val="0"/>
              <w:divBdr>
                <w:top w:val="none" w:sz="0" w:space="0" w:color="auto"/>
                <w:left w:val="none" w:sz="0" w:space="0" w:color="auto"/>
                <w:bottom w:val="none" w:sz="0" w:space="0" w:color="auto"/>
                <w:right w:val="none" w:sz="0" w:space="0" w:color="auto"/>
              </w:divBdr>
            </w:div>
            <w:div w:id="1907833929">
              <w:marLeft w:val="0"/>
              <w:marRight w:val="0"/>
              <w:marTop w:val="0"/>
              <w:marBottom w:val="0"/>
              <w:divBdr>
                <w:top w:val="none" w:sz="0" w:space="0" w:color="auto"/>
                <w:left w:val="none" w:sz="0" w:space="0" w:color="auto"/>
                <w:bottom w:val="none" w:sz="0" w:space="0" w:color="auto"/>
                <w:right w:val="none" w:sz="0" w:space="0" w:color="auto"/>
              </w:divBdr>
            </w:div>
            <w:div w:id="1759787317">
              <w:marLeft w:val="0"/>
              <w:marRight w:val="0"/>
              <w:marTop w:val="0"/>
              <w:marBottom w:val="0"/>
              <w:divBdr>
                <w:top w:val="none" w:sz="0" w:space="0" w:color="auto"/>
                <w:left w:val="none" w:sz="0" w:space="0" w:color="auto"/>
                <w:bottom w:val="none" w:sz="0" w:space="0" w:color="auto"/>
                <w:right w:val="none" w:sz="0" w:space="0" w:color="auto"/>
              </w:divBdr>
            </w:div>
            <w:div w:id="999235226">
              <w:marLeft w:val="0"/>
              <w:marRight w:val="0"/>
              <w:marTop w:val="0"/>
              <w:marBottom w:val="0"/>
              <w:divBdr>
                <w:top w:val="none" w:sz="0" w:space="0" w:color="auto"/>
                <w:left w:val="none" w:sz="0" w:space="0" w:color="auto"/>
                <w:bottom w:val="none" w:sz="0" w:space="0" w:color="auto"/>
                <w:right w:val="none" w:sz="0" w:space="0" w:color="auto"/>
              </w:divBdr>
            </w:div>
            <w:div w:id="233392407">
              <w:marLeft w:val="0"/>
              <w:marRight w:val="0"/>
              <w:marTop w:val="0"/>
              <w:marBottom w:val="0"/>
              <w:divBdr>
                <w:top w:val="none" w:sz="0" w:space="0" w:color="auto"/>
                <w:left w:val="none" w:sz="0" w:space="0" w:color="auto"/>
                <w:bottom w:val="none" w:sz="0" w:space="0" w:color="auto"/>
                <w:right w:val="none" w:sz="0" w:space="0" w:color="auto"/>
              </w:divBdr>
            </w:div>
            <w:div w:id="212736136">
              <w:marLeft w:val="0"/>
              <w:marRight w:val="0"/>
              <w:marTop w:val="0"/>
              <w:marBottom w:val="0"/>
              <w:divBdr>
                <w:top w:val="none" w:sz="0" w:space="0" w:color="auto"/>
                <w:left w:val="none" w:sz="0" w:space="0" w:color="auto"/>
                <w:bottom w:val="none" w:sz="0" w:space="0" w:color="auto"/>
                <w:right w:val="none" w:sz="0" w:space="0" w:color="auto"/>
              </w:divBdr>
            </w:div>
            <w:div w:id="738482442">
              <w:marLeft w:val="0"/>
              <w:marRight w:val="0"/>
              <w:marTop w:val="0"/>
              <w:marBottom w:val="0"/>
              <w:divBdr>
                <w:top w:val="none" w:sz="0" w:space="0" w:color="auto"/>
                <w:left w:val="none" w:sz="0" w:space="0" w:color="auto"/>
                <w:bottom w:val="none" w:sz="0" w:space="0" w:color="auto"/>
                <w:right w:val="none" w:sz="0" w:space="0" w:color="auto"/>
              </w:divBdr>
            </w:div>
            <w:div w:id="1819028460">
              <w:marLeft w:val="0"/>
              <w:marRight w:val="0"/>
              <w:marTop w:val="0"/>
              <w:marBottom w:val="0"/>
              <w:divBdr>
                <w:top w:val="none" w:sz="0" w:space="0" w:color="auto"/>
                <w:left w:val="none" w:sz="0" w:space="0" w:color="auto"/>
                <w:bottom w:val="none" w:sz="0" w:space="0" w:color="auto"/>
                <w:right w:val="none" w:sz="0" w:space="0" w:color="auto"/>
              </w:divBdr>
            </w:div>
            <w:div w:id="479855498">
              <w:marLeft w:val="0"/>
              <w:marRight w:val="0"/>
              <w:marTop w:val="0"/>
              <w:marBottom w:val="0"/>
              <w:divBdr>
                <w:top w:val="none" w:sz="0" w:space="0" w:color="auto"/>
                <w:left w:val="none" w:sz="0" w:space="0" w:color="auto"/>
                <w:bottom w:val="none" w:sz="0" w:space="0" w:color="auto"/>
                <w:right w:val="none" w:sz="0" w:space="0" w:color="auto"/>
              </w:divBdr>
            </w:div>
            <w:div w:id="1058017005">
              <w:marLeft w:val="0"/>
              <w:marRight w:val="0"/>
              <w:marTop w:val="0"/>
              <w:marBottom w:val="0"/>
              <w:divBdr>
                <w:top w:val="none" w:sz="0" w:space="0" w:color="auto"/>
                <w:left w:val="none" w:sz="0" w:space="0" w:color="auto"/>
                <w:bottom w:val="none" w:sz="0" w:space="0" w:color="auto"/>
                <w:right w:val="none" w:sz="0" w:space="0" w:color="auto"/>
              </w:divBdr>
            </w:div>
            <w:div w:id="659847384">
              <w:marLeft w:val="0"/>
              <w:marRight w:val="0"/>
              <w:marTop w:val="0"/>
              <w:marBottom w:val="0"/>
              <w:divBdr>
                <w:top w:val="none" w:sz="0" w:space="0" w:color="auto"/>
                <w:left w:val="none" w:sz="0" w:space="0" w:color="auto"/>
                <w:bottom w:val="none" w:sz="0" w:space="0" w:color="auto"/>
                <w:right w:val="none" w:sz="0" w:space="0" w:color="auto"/>
              </w:divBdr>
            </w:div>
            <w:div w:id="880827127">
              <w:marLeft w:val="0"/>
              <w:marRight w:val="0"/>
              <w:marTop w:val="0"/>
              <w:marBottom w:val="0"/>
              <w:divBdr>
                <w:top w:val="none" w:sz="0" w:space="0" w:color="auto"/>
                <w:left w:val="none" w:sz="0" w:space="0" w:color="auto"/>
                <w:bottom w:val="none" w:sz="0" w:space="0" w:color="auto"/>
                <w:right w:val="none" w:sz="0" w:space="0" w:color="auto"/>
              </w:divBdr>
            </w:div>
            <w:div w:id="1375738428">
              <w:marLeft w:val="0"/>
              <w:marRight w:val="0"/>
              <w:marTop w:val="0"/>
              <w:marBottom w:val="0"/>
              <w:divBdr>
                <w:top w:val="none" w:sz="0" w:space="0" w:color="auto"/>
                <w:left w:val="none" w:sz="0" w:space="0" w:color="auto"/>
                <w:bottom w:val="none" w:sz="0" w:space="0" w:color="auto"/>
                <w:right w:val="none" w:sz="0" w:space="0" w:color="auto"/>
              </w:divBdr>
            </w:div>
            <w:div w:id="2062056027">
              <w:marLeft w:val="0"/>
              <w:marRight w:val="0"/>
              <w:marTop w:val="0"/>
              <w:marBottom w:val="0"/>
              <w:divBdr>
                <w:top w:val="none" w:sz="0" w:space="0" w:color="auto"/>
                <w:left w:val="none" w:sz="0" w:space="0" w:color="auto"/>
                <w:bottom w:val="none" w:sz="0" w:space="0" w:color="auto"/>
                <w:right w:val="none" w:sz="0" w:space="0" w:color="auto"/>
              </w:divBdr>
            </w:div>
            <w:div w:id="746004310">
              <w:marLeft w:val="0"/>
              <w:marRight w:val="0"/>
              <w:marTop w:val="0"/>
              <w:marBottom w:val="0"/>
              <w:divBdr>
                <w:top w:val="none" w:sz="0" w:space="0" w:color="auto"/>
                <w:left w:val="none" w:sz="0" w:space="0" w:color="auto"/>
                <w:bottom w:val="none" w:sz="0" w:space="0" w:color="auto"/>
                <w:right w:val="none" w:sz="0" w:space="0" w:color="auto"/>
              </w:divBdr>
            </w:div>
            <w:div w:id="816193344">
              <w:marLeft w:val="0"/>
              <w:marRight w:val="0"/>
              <w:marTop w:val="0"/>
              <w:marBottom w:val="0"/>
              <w:divBdr>
                <w:top w:val="none" w:sz="0" w:space="0" w:color="auto"/>
                <w:left w:val="none" w:sz="0" w:space="0" w:color="auto"/>
                <w:bottom w:val="none" w:sz="0" w:space="0" w:color="auto"/>
                <w:right w:val="none" w:sz="0" w:space="0" w:color="auto"/>
              </w:divBdr>
            </w:div>
            <w:div w:id="2044624216">
              <w:marLeft w:val="0"/>
              <w:marRight w:val="0"/>
              <w:marTop w:val="0"/>
              <w:marBottom w:val="0"/>
              <w:divBdr>
                <w:top w:val="none" w:sz="0" w:space="0" w:color="auto"/>
                <w:left w:val="none" w:sz="0" w:space="0" w:color="auto"/>
                <w:bottom w:val="none" w:sz="0" w:space="0" w:color="auto"/>
                <w:right w:val="none" w:sz="0" w:space="0" w:color="auto"/>
              </w:divBdr>
            </w:div>
            <w:div w:id="1014763346">
              <w:marLeft w:val="0"/>
              <w:marRight w:val="0"/>
              <w:marTop w:val="0"/>
              <w:marBottom w:val="0"/>
              <w:divBdr>
                <w:top w:val="none" w:sz="0" w:space="0" w:color="auto"/>
                <w:left w:val="none" w:sz="0" w:space="0" w:color="auto"/>
                <w:bottom w:val="none" w:sz="0" w:space="0" w:color="auto"/>
                <w:right w:val="none" w:sz="0" w:space="0" w:color="auto"/>
              </w:divBdr>
            </w:div>
            <w:div w:id="1001658072">
              <w:marLeft w:val="0"/>
              <w:marRight w:val="0"/>
              <w:marTop w:val="0"/>
              <w:marBottom w:val="0"/>
              <w:divBdr>
                <w:top w:val="none" w:sz="0" w:space="0" w:color="auto"/>
                <w:left w:val="none" w:sz="0" w:space="0" w:color="auto"/>
                <w:bottom w:val="none" w:sz="0" w:space="0" w:color="auto"/>
                <w:right w:val="none" w:sz="0" w:space="0" w:color="auto"/>
              </w:divBdr>
            </w:div>
            <w:div w:id="1978877487">
              <w:marLeft w:val="0"/>
              <w:marRight w:val="0"/>
              <w:marTop w:val="0"/>
              <w:marBottom w:val="0"/>
              <w:divBdr>
                <w:top w:val="none" w:sz="0" w:space="0" w:color="auto"/>
                <w:left w:val="none" w:sz="0" w:space="0" w:color="auto"/>
                <w:bottom w:val="none" w:sz="0" w:space="0" w:color="auto"/>
                <w:right w:val="none" w:sz="0" w:space="0" w:color="auto"/>
              </w:divBdr>
            </w:div>
            <w:div w:id="476000140">
              <w:marLeft w:val="0"/>
              <w:marRight w:val="0"/>
              <w:marTop w:val="0"/>
              <w:marBottom w:val="0"/>
              <w:divBdr>
                <w:top w:val="none" w:sz="0" w:space="0" w:color="auto"/>
                <w:left w:val="none" w:sz="0" w:space="0" w:color="auto"/>
                <w:bottom w:val="none" w:sz="0" w:space="0" w:color="auto"/>
                <w:right w:val="none" w:sz="0" w:space="0" w:color="auto"/>
              </w:divBdr>
            </w:div>
            <w:div w:id="884415350">
              <w:marLeft w:val="0"/>
              <w:marRight w:val="0"/>
              <w:marTop w:val="0"/>
              <w:marBottom w:val="0"/>
              <w:divBdr>
                <w:top w:val="none" w:sz="0" w:space="0" w:color="auto"/>
                <w:left w:val="none" w:sz="0" w:space="0" w:color="auto"/>
                <w:bottom w:val="none" w:sz="0" w:space="0" w:color="auto"/>
                <w:right w:val="none" w:sz="0" w:space="0" w:color="auto"/>
              </w:divBdr>
            </w:div>
            <w:div w:id="95441249">
              <w:marLeft w:val="0"/>
              <w:marRight w:val="0"/>
              <w:marTop w:val="0"/>
              <w:marBottom w:val="0"/>
              <w:divBdr>
                <w:top w:val="none" w:sz="0" w:space="0" w:color="auto"/>
                <w:left w:val="none" w:sz="0" w:space="0" w:color="auto"/>
                <w:bottom w:val="none" w:sz="0" w:space="0" w:color="auto"/>
                <w:right w:val="none" w:sz="0" w:space="0" w:color="auto"/>
              </w:divBdr>
            </w:div>
            <w:div w:id="415712042">
              <w:marLeft w:val="0"/>
              <w:marRight w:val="0"/>
              <w:marTop w:val="0"/>
              <w:marBottom w:val="0"/>
              <w:divBdr>
                <w:top w:val="none" w:sz="0" w:space="0" w:color="auto"/>
                <w:left w:val="none" w:sz="0" w:space="0" w:color="auto"/>
                <w:bottom w:val="none" w:sz="0" w:space="0" w:color="auto"/>
                <w:right w:val="none" w:sz="0" w:space="0" w:color="auto"/>
              </w:divBdr>
            </w:div>
            <w:div w:id="1053121852">
              <w:marLeft w:val="0"/>
              <w:marRight w:val="0"/>
              <w:marTop w:val="0"/>
              <w:marBottom w:val="0"/>
              <w:divBdr>
                <w:top w:val="none" w:sz="0" w:space="0" w:color="auto"/>
                <w:left w:val="none" w:sz="0" w:space="0" w:color="auto"/>
                <w:bottom w:val="none" w:sz="0" w:space="0" w:color="auto"/>
                <w:right w:val="none" w:sz="0" w:space="0" w:color="auto"/>
              </w:divBdr>
            </w:div>
            <w:div w:id="1566523423">
              <w:marLeft w:val="0"/>
              <w:marRight w:val="0"/>
              <w:marTop w:val="0"/>
              <w:marBottom w:val="0"/>
              <w:divBdr>
                <w:top w:val="none" w:sz="0" w:space="0" w:color="auto"/>
                <w:left w:val="none" w:sz="0" w:space="0" w:color="auto"/>
                <w:bottom w:val="none" w:sz="0" w:space="0" w:color="auto"/>
                <w:right w:val="none" w:sz="0" w:space="0" w:color="auto"/>
              </w:divBdr>
            </w:div>
            <w:div w:id="123428943">
              <w:marLeft w:val="0"/>
              <w:marRight w:val="0"/>
              <w:marTop w:val="0"/>
              <w:marBottom w:val="0"/>
              <w:divBdr>
                <w:top w:val="none" w:sz="0" w:space="0" w:color="auto"/>
                <w:left w:val="none" w:sz="0" w:space="0" w:color="auto"/>
                <w:bottom w:val="none" w:sz="0" w:space="0" w:color="auto"/>
                <w:right w:val="none" w:sz="0" w:space="0" w:color="auto"/>
              </w:divBdr>
            </w:div>
            <w:div w:id="1596405600">
              <w:marLeft w:val="0"/>
              <w:marRight w:val="0"/>
              <w:marTop w:val="0"/>
              <w:marBottom w:val="0"/>
              <w:divBdr>
                <w:top w:val="none" w:sz="0" w:space="0" w:color="auto"/>
                <w:left w:val="none" w:sz="0" w:space="0" w:color="auto"/>
                <w:bottom w:val="none" w:sz="0" w:space="0" w:color="auto"/>
                <w:right w:val="none" w:sz="0" w:space="0" w:color="auto"/>
              </w:divBdr>
            </w:div>
            <w:div w:id="68891428">
              <w:marLeft w:val="0"/>
              <w:marRight w:val="0"/>
              <w:marTop w:val="0"/>
              <w:marBottom w:val="0"/>
              <w:divBdr>
                <w:top w:val="none" w:sz="0" w:space="0" w:color="auto"/>
                <w:left w:val="none" w:sz="0" w:space="0" w:color="auto"/>
                <w:bottom w:val="none" w:sz="0" w:space="0" w:color="auto"/>
                <w:right w:val="none" w:sz="0" w:space="0" w:color="auto"/>
              </w:divBdr>
            </w:div>
            <w:div w:id="101462571">
              <w:marLeft w:val="0"/>
              <w:marRight w:val="0"/>
              <w:marTop w:val="0"/>
              <w:marBottom w:val="0"/>
              <w:divBdr>
                <w:top w:val="none" w:sz="0" w:space="0" w:color="auto"/>
                <w:left w:val="none" w:sz="0" w:space="0" w:color="auto"/>
                <w:bottom w:val="none" w:sz="0" w:space="0" w:color="auto"/>
                <w:right w:val="none" w:sz="0" w:space="0" w:color="auto"/>
              </w:divBdr>
            </w:div>
            <w:div w:id="543829829">
              <w:marLeft w:val="0"/>
              <w:marRight w:val="0"/>
              <w:marTop w:val="0"/>
              <w:marBottom w:val="0"/>
              <w:divBdr>
                <w:top w:val="none" w:sz="0" w:space="0" w:color="auto"/>
                <w:left w:val="none" w:sz="0" w:space="0" w:color="auto"/>
                <w:bottom w:val="none" w:sz="0" w:space="0" w:color="auto"/>
                <w:right w:val="none" w:sz="0" w:space="0" w:color="auto"/>
              </w:divBdr>
            </w:div>
            <w:div w:id="270748052">
              <w:marLeft w:val="0"/>
              <w:marRight w:val="0"/>
              <w:marTop w:val="0"/>
              <w:marBottom w:val="0"/>
              <w:divBdr>
                <w:top w:val="none" w:sz="0" w:space="0" w:color="auto"/>
                <w:left w:val="none" w:sz="0" w:space="0" w:color="auto"/>
                <w:bottom w:val="none" w:sz="0" w:space="0" w:color="auto"/>
                <w:right w:val="none" w:sz="0" w:space="0" w:color="auto"/>
              </w:divBdr>
            </w:div>
            <w:div w:id="1079520044">
              <w:marLeft w:val="0"/>
              <w:marRight w:val="0"/>
              <w:marTop w:val="0"/>
              <w:marBottom w:val="0"/>
              <w:divBdr>
                <w:top w:val="none" w:sz="0" w:space="0" w:color="auto"/>
                <w:left w:val="none" w:sz="0" w:space="0" w:color="auto"/>
                <w:bottom w:val="none" w:sz="0" w:space="0" w:color="auto"/>
                <w:right w:val="none" w:sz="0" w:space="0" w:color="auto"/>
              </w:divBdr>
            </w:div>
            <w:div w:id="973560867">
              <w:marLeft w:val="0"/>
              <w:marRight w:val="0"/>
              <w:marTop w:val="0"/>
              <w:marBottom w:val="0"/>
              <w:divBdr>
                <w:top w:val="none" w:sz="0" w:space="0" w:color="auto"/>
                <w:left w:val="none" w:sz="0" w:space="0" w:color="auto"/>
                <w:bottom w:val="none" w:sz="0" w:space="0" w:color="auto"/>
                <w:right w:val="none" w:sz="0" w:space="0" w:color="auto"/>
              </w:divBdr>
            </w:div>
            <w:div w:id="1187138098">
              <w:marLeft w:val="0"/>
              <w:marRight w:val="0"/>
              <w:marTop w:val="0"/>
              <w:marBottom w:val="0"/>
              <w:divBdr>
                <w:top w:val="none" w:sz="0" w:space="0" w:color="auto"/>
                <w:left w:val="none" w:sz="0" w:space="0" w:color="auto"/>
                <w:bottom w:val="none" w:sz="0" w:space="0" w:color="auto"/>
                <w:right w:val="none" w:sz="0" w:space="0" w:color="auto"/>
              </w:divBdr>
            </w:div>
            <w:div w:id="1977299259">
              <w:marLeft w:val="0"/>
              <w:marRight w:val="0"/>
              <w:marTop w:val="0"/>
              <w:marBottom w:val="0"/>
              <w:divBdr>
                <w:top w:val="none" w:sz="0" w:space="0" w:color="auto"/>
                <w:left w:val="none" w:sz="0" w:space="0" w:color="auto"/>
                <w:bottom w:val="none" w:sz="0" w:space="0" w:color="auto"/>
                <w:right w:val="none" w:sz="0" w:space="0" w:color="auto"/>
              </w:divBdr>
            </w:div>
            <w:div w:id="1152673556">
              <w:marLeft w:val="0"/>
              <w:marRight w:val="0"/>
              <w:marTop w:val="0"/>
              <w:marBottom w:val="0"/>
              <w:divBdr>
                <w:top w:val="none" w:sz="0" w:space="0" w:color="auto"/>
                <w:left w:val="none" w:sz="0" w:space="0" w:color="auto"/>
                <w:bottom w:val="none" w:sz="0" w:space="0" w:color="auto"/>
                <w:right w:val="none" w:sz="0" w:space="0" w:color="auto"/>
              </w:divBdr>
            </w:div>
            <w:div w:id="285280882">
              <w:marLeft w:val="0"/>
              <w:marRight w:val="0"/>
              <w:marTop w:val="0"/>
              <w:marBottom w:val="0"/>
              <w:divBdr>
                <w:top w:val="none" w:sz="0" w:space="0" w:color="auto"/>
                <w:left w:val="none" w:sz="0" w:space="0" w:color="auto"/>
                <w:bottom w:val="none" w:sz="0" w:space="0" w:color="auto"/>
                <w:right w:val="none" w:sz="0" w:space="0" w:color="auto"/>
              </w:divBdr>
            </w:div>
            <w:div w:id="1334381223">
              <w:marLeft w:val="0"/>
              <w:marRight w:val="0"/>
              <w:marTop w:val="0"/>
              <w:marBottom w:val="0"/>
              <w:divBdr>
                <w:top w:val="none" w:sz="0" w:space="0" w:color="auto"/>
                <w:left w:val="none" w:sz="0" w:space="0" w:color="auto"/>
                <w:bottom w:val="none" w:sz="0" w:space="0" w:color="auto"/>
                <w:right w:val="none" w:sz="0" w:space="0" w:color="auto"/>
              </w:divBdr>
            </w:div>
            <w:div w:id="642124779">
              <w:marLeft w:val="0"/>
              <w:marRight w:val="0"/>
              <w:marTop w:val="0"/>
              <w:marBottom w:val="0"/>
              <w:divBdr>
                <w:top w:val="none" w:sz="0" w:space="0" w:color="auto"/>
                <w:left w:val="none" w:sz="0" w:space="0" w:color="auto"/>
                <w:bottom w:val="none" w:sz="0" w:space="0" w:color="auto"/>
                <w:right w:val="none" w:sz="0" w:space="0" w:color="auto"/>
              </w:divBdr>
            </w:div>
            <w:div w:id="1193033490">
              <w:marLeft w:val="0"/>
              <w:marRight w:val="0"/>
              <w:marTop w:val="0"/>
              <w:marBottom w:val="0"/>
              <w:divBdr>
                <w:top w:val="none" w:sz="0" w:space="0" w:color="auto"/>
                <w:left w:val="none" w:sz="0" w:space="0" w:color="auto"/>
                <w:bottom w:val="none" w:sz="0" w:space="0" w:color="auto"/>
                <w:right w:val="none" w:sz="0" w:space="0" w:color="auto"/>
              </w:divBdr>
            </w:div>
            <w:div w:id="488718297">
              <w:marLeft w:val="0"/>
              <w:marRight w:val="0"/>
              <w:marTop w:val="0"/>
              <w:marBottom w:val="0"/>
              <w:divBdr>
                <w:top w:val="none" w:sz="0" w:space="0" w:color="auto"/>
                <w:left w:val="none" w:sz="0" w:space="0" w:color="auto"/>
                <w:bottom w:val="none" w:sz="0" w:space="0" w:color="auto"/>
                <w:right w:val="none" w:sz="0" w:space="0" w:color="auto"/>
              </w:divBdr>
            </w:div>
            <w:div w:id="299656653">
              <w:marLeft w:val="0"/>
              <w:marRight w:val="0"/>
              <w:marTop w:val="0"/>
              <w:marBottom w:val="0"/>
              <w:divBdr>
                <w:top w:val="none" w:sz="0" w:space="0" w:color="auto"/>
                <w:left w:val="none" w:sz="0" w:space="0" w:color="auto"/>
                <w:bottom w:val="none" w:sz="0" w:space="0" w:color="auto"/>
                <w:right w:val="none" w:sz="0" w:space="0" w:color="auto"/>
              </w:divBdr>
            </w:div>
            <w:div w:id="40443004">
              <w:marLeft w:val="0"/>
              <w:marRight w:val="0"/>
              <w:marTop w:val="0"/>
              <w:marBottom w:val="0"/>
              <w:divBdr>
                <w:top w:val="none" w:sz="0" w:space="0" w:color="auto"/>
                <w:left w:val="none" w:sz="0" w:space="0" w:color="auto"/>
                <w:bottom w:val="none" w:sz="0" w:space="0" w:color="auto"/>
                <w:right w:val="none" w:sz="0" w:space="0" w:color="auto"/>
              </w:divBdr>
            </w:div>
            <w:div w:id="1621300391">
              <w:marLeft w:val="0"/>
              <w:marRight w:val="0"/>
              <w:marTop w:val="0"/>
              <w:marBottom w:val="0"/>
              <w:divBdr>
                <w:top w:val="none" w:sz="0" w:space="0" w:color="auto"/>
                <w:left w:val="none" w:sz="0" w:space="0" w:color="auto"/>
                <w:bottom w:val="none" w:sz="0" w:space="0" w:color="auto"/>
                <w:right w:val="none" w:sz="0" w:space="0" w:color="auto"/>
              </w:divBdr>
            </w:div>
            <w:div w:id="1770347691">
              <w:marLeft w:val="0"/>
              <w:marRight w:val="0"/>
              <w:marTop w:val="0"/>
              <w:marBottom w:val="0"/>
              <w:divBdr>
                <w:top w:val="none" w:sz="0" w:space="0" w:color="auto"/>
                <w:left w:val="none" w:sz="0" w:space="0" w:color="auto"/>
                <w:bottom w:val="none" w:sz="0" w:space="0" w:color="auto"/>
                <w:right w:val="none" w:sz="0" w:space="0" w:color="auto"/>
              </w:divBdr>
            </w:div>
            <w:div w:id="664473238">
              <w:marLeft w:val="0"/>
              <w:marRight w:val="0"/>
              <w:marTop w:val="0"/>
              <w:marBottom w:val="0"/>
              <w:divBdr>
                <w:top w:val="none" w:sz="0" w:space="0" w:color="auto"/>
                <w:left w:val="none" w:sz="0" w:space="0" w:color="auto"/>
                <w:bottom w:val="none" w:sz="0" w:space="0" w:color="auto"/>
                <w:right w:val="none" w:sz="0" w:space="0" w:color="auto"/>
              </w:divBdr>
            </w:div>
            <w:div w:id="738409148">
              <w:marLeft w:val="0"/>
              <w:marRight w:val="0"/>
              <w:marTop w:val="0"/>
              <w:marBottom w:val="0"/>
              <w:divBdr>
                <w:top w:val="none" w:sz="0" w:space="0" w:color="auto"/>
                <w:left w:val="none" w:sz="0" w:space="0" w:color="auto"/>
                <w:bottom w:val="none" w:sz="0" w:space="0" w:color="auto"/>
                <w:right w:val="none" w:sz="0" w:space="0" w:color="auto"/>
              </w:divBdr>
            </w:div>
            <w:div w:id="1294409039">
              <w:marLeft w:val="0"/>
              <w:marRight w:val="0"/>
              <w:marTop w:val="0"/>
              <w:marBottom w:val="0"/>
              <w:divBdr>
                <w:top w:val="none" w:sz="0" w:space="0" w:color="auto"/>
                <w:left w:val="none" w:sz="0" w:space="0" w:color="auto"/>
                <w:bottom w:val="none" w:sz="0" w:space="0" w:color="auto"/>
                <w:right w:val="none" w:sz="0" w:space="0" w:color="auto"/>
              </w:divBdr>
            </w:div>
            <w:div w:id="2115124978">
              <w:marLeft w:val="0"/>
              <w:marRight w:val="0"/>
              <w:marTop w:val="0"/>
              <w:marBottom w:val="0"/>
              <w:divBdr>
                <w:top w:val="none" w:sz="0" w:space="0" w:color="auto"/>
                <w:left w:val="none" w:sz="0" w:space="0" w:color="auto"/>
                <w:bottom w:val="none" w:sz="0" w:space="0" w:color="auto"/>
                <w:right w:val="none" w:sz="0" w:space="0" w:color="auto"/>
              </w:divBdr>
            </w:div>
            <w:div w:id="1977829380">
              <w:marLeft w:val="0"/>
              <w:marRight w:val="0"/>
              <w:marTop w:val="0"/>
              <w:marBottom w:val="0"/>
              <w:divBdr>
                <w:top w:val="none" w:sz="0" w:space="0" w:color="auto"/>
                <w:left w:val="none" w:sz="0" w:space="0" w:color="auto"/>
                <w:bottom w:val="none" w:sz="0" w:space="0" w:color="auto"/>
                <w:right w:val="none" w:sz="0" w:space="0" w:color="auto"/>
              </w:divBdr>
            </w:div>
            <w:div w:id="1760440474">
              <w:marLeft w:val="0"/>
              <w:marRight w:val="0"/>
              <w:marTop w:val="0"/>
              <w:marBottom w:val="0"/>
              <w:divBdr>
                <w:top w:val="none" w:sz="0" w:space="0" w:color="auto"/>
                <w:left w:val="none" w:sz="0" w:space="0" w:color="auto"/>
                <w:bottom w:val="none" w:sz="0" w:space="0" w:color="auto"/>
                <w:right w:val="none" w:sz="0" w:space="0" w:color="auto"/>
              </w:divBdr>
            </w:div>
            <w:div w:id="290324868">
              <w:marLeft w:val="0"/>
              <w:marRight w:val="0"/>
              <w:marTop w:val="0"/>
              <w:marBottom w:val="0"/>
              <w:divBdr>
                <w:top w:val="none" w:sz="0" w:space="0" w:color="auto"/>
                <w:left w:val="none" w:sz="0" w:space="0" w:color="auto"/>
                <w:bottom w:val="none" w:sz="0" w:space="0" w:color="auto"/>
                <w:right w:val="none" w:sz="0" w:space="0" w:color="auto"/>
              </w:divBdr>
            </w:div>
            <w:div w:id="794298289">
              <w:marLeft w:val="0"/>
              <w:marRight w:val="0"/>
              <w:marTop w:val="0"/>
              <w:marBottom w:val="0"/>
              <w:divBdr>
                <w:top w:val="none" w:sz="0" w:space="0" w:color="auto"/>
                <w:left w:val="none" w:sz="0" w:space="0" w:color="auto"/>
                <w:bottom w:val="none" w:sz="0" w:space="0" w:color="auto"/>
                <w:right w:val="none" w:sz="0" w:space="0" w:color="auto"/>
              </w:divBdr>
            </w:div>
            <w:div w:id="491871292">
              <w:marLeft w:val="0"/>
              <w:marRight w:val="0"/>
              <w:marTop w:val="0"/>
              <w:marBottom w:val="0"/>
              <w:divBdr>
                <w:top w:val="none" w:sz="0" w:space="0" w:color="auto"/>
                <w:left w:val="none" w:sz="0" w:space="0" w:color="auto"/>
                <w:bottom w:val="none" w:sz="0" w:space="0" w:color="auto"/>
                <w:right w:val="none" w:sz="0" w:space="0" w:color="auto"/>
              </w:divBdr>
            </w:div>
            <w:div w:id="465778983">
              <w:marLeft w:val="0"/>
              <w:marRight w:val="0"/>
              <w:marTop w:val="0"/>
              <w:marBottom w:val="0"/>
              <w:divBdr>
                <w:top w:val="none" w:sz="0" w:space="0" w:color="auto"/>
                <w:left w:val="none" w:sz="0" w:space="0" w:color="auto"/>
                <w:bottom w:val="none" w:sz="0" w:space="0" w:color="auto"/>
                <w:right w:val="none" w:sz="0" w:space="0" w:color="auto"/>
              </w:divBdr>
            </w:div>
            <w:div w:id="504511762">
              <w:marLeft w:val="0"/>
              <w:marRight w:val="0"/>
              <w:marTop w:val="0"/>
              <w:marBottom w:val="0"/>
              <w:divBdr>
                <w:top w:val="none" w:sz="0" w:space="0" w:color="auto"/>
                <w:left w:val="none" w:sz="0" w:space="0" w:color="auto"/>
                <w:bottom w:val="none" w:sz="0" w:space="0" w:color="auto"/>
                <w:right w:val="none" w:sz="0" w:space="0" w:color="auto"/>
              </w:divBdr>
            </w:div>
            <w:div w:id="2035963030">
              <w:marLeft w:val="0"/>
              <w:marRight w:val="0"/>
              <w:marTop w:val="0"/>
              <w:marBottom w:val="0"/>
              <w:divBdr>
                <w:top w:val="none" w:sz="0" w:space="0" w:color="auto"/>
                <w:left w:val="none" w:sz="0" w:space="0" w:color="auto"/>
                <w:bottom w:val="none" w:sz="0" w:space="0" w:color="auto"/>
                <w:right w:val="none" w:sz="0" w:space="0" w:color="auto"/>
              </w:divBdr>
            </w:div>
            <w:div w:id="815953198">
              <w:marLeft w:val="0"/>
              <w:marRight w:val="0"/>
              <w:marTop w:val="0"/>
              <w:marBottom w:val="0"/>
              <w:divBdr>
                <w:top w:val="none" w:sz="0" w:space="0" w:color="auto"/>
                <w:left w:val="none" w:sz="0" w:space="0" w:color="auto"/>
                <w:bottom w:val="none" w:sz="0" w:space="0" w:color="auto"/>
                <w:right w:val="none" w:sz="0" w:space="0" w:color="auto"/>
              </w:divBdr>
            </w:div>
            <w:div w:id="442265177">
              <w:marLeft w:val="0"/>
              <w:marRight w:val="0"/>
              <w:marTop w:val="0"/>
              <w:marBottom w:val="0"/>
              <w:divBdr>
                <w:top w:val="none" w:sz="0" w:space="0" w:color="auto"/>
                <w:left w:val="none" w:sz="0" w:space="0" w:color="auto"/>
                <w:bottom w:val="none" w:sz="0" w:space="0" w:color="auto"/>
                <w:right w:val="none" w:sz="0" w:space="0" w:color="auto"/>
              </w:divBdr>
            </w:div>
            <w:div w:id="128666379">
              <w:marLeft w:val="0"/>
              <w:marRight w:val="0"/>
              <w:marTop w:val="0"/>
              <w:marBottom w:val="0"/>
              <w:divBdr>
                <w:top w:val="none" w:sz="0" w:space="0" w:color="auto"/>
                <w:left w:val="none" w:sz="0" w:space="0" w:color="auto"/>
                <w:bottom w:val="none" w:sz="0" w:space="0" w:color="auto"/>
                <w:right w:val="none" w:sz="0" w:space="0" w:color="auto"/>
              </w:divBdr>
            </w:div>
            <w:div w:id="2095083427">
              <w:marLeft w:val="0"/>
              <w:marRight w:val="0"/>
              <w:marTop w:val="0"/>
              <w:marBottom w:val="0"/>
              <w:divBdr>
                <w:top w:val="none" w:sz="0" w:space="0" w:color="auto"/>
                <w:left w:val="none" w:sz="0" w:space="0" w:color="auto"/>
                <w:bottom w:val="none" w:sz="0" w:space="0" w:color="auto"/>
                <w:right w:val="none" w:sz="0" w:space="0" w:color="auto"/>
              </w:divBdr>
            </w:div>
            <w:div w:id="1699744273">
              <w:marLeft w:val="0"/>
              <w:marRight w:val="0"/>
              <w:marTop w:val="0"/>
              <w:marBottom w:val="0"/>
              <w:divBdr>
                <w:top w:val="none" w:sz="0" w:space="0" w:color="auto"/>
                <w:left w:val="none" w:sz="0" w:space="0" w:color="auto"/>
                <w:bottom w:val="none" w:sz="0" w:space="0" w:color="auto"/>
                <w:right w:val="none" w:sz="0" w:space="0" w:color="auto"/>
              </w:divBdr>
            </w:div>
            <w:div w:id="1023169380">
              <w:marLeft w:val="0"/>
              <w:marRight w:val="0"/>
              <w:marTop w:val="0"/>
              <w:marBottom w:val="0"/>
              <w:divBdr>
                <w:top w:val="none" w:sz="0" w:space="0" w:color="auto"/>
                <w:left w:val="none" w:sz="0" w:space="0" w:color="auto"/>
                <w:bottom w:val="none" w:sz="0" w:space="0" w:color="auto"/>
                <w:right w:val="none" w:sz="0" w:space="0" w:color="auto"/>
              </w:divBdr>
            </w:div>
            <w:div w:id="1318026827">
              <w:marLeft w:val="0"/>
              <w:marRight w:val="0"/>
              <w:marTop w:val="0"/>
              <w:marBottom w:val="0"/>
              <w:divBdr>
                <w:top w:val="none" w:sz="0" w:space="0" w:color="auto"/>
                <w:left w:val="none" w:sz="0" w:space="0" w:color="auto"/>
                <w:bottom w:val="none" w:sz="0" w:space="0" w:color="auto"/>
                <w:right w:val="none" w:sz="0" w:space="0" w:color="auto"/>
              </w:divBdr>
            </w:div>
            <w:div w:id="673916598">
              <w:marLeft w:val="0"/>
              <w:marRight w:val="0"/>
              <w:marTop w:val="0"/>
              <w:marBottom w:val="0"/>
              <w:divBdr>
                <w:top w:val="none" w:sz="0" w:space="0" w:color="auto"/>
                <w:left w:val="none" w:sz="0" w:space="0" w:color="auto"/>
                <w:bottom w:val="none" w:sz="0" w:space="0" w:color="auto"/>
                <w:right w:val="none" w:sz="0" w:space="0" w:color="auto"/>
              </w:divBdr>
            </w:div>
            <w:div w:id="846749701">
              <w:marLeft w:val="0"/>
              <w:marRight w:val="0"/>
              <w:marTop w:val="0"/>
              <w:marBottom w:val="0"/>
              <w:divBdr>
                <w:top w:val="none" w:sz="0" w:space="0" w:color="auto"/>
                <w:left w:val="none" w:sz="0" w:space="0" w:color="auto"/>
                <w:bottom w:val="none" w:sz="0" w:space="0" w:color="auto"/>
                <w:right w:val="none" w:sz="0" w:space="0" w:color="auto"/>
              </w:divBdr>
            </w:div>
            <w:div w:id="1219367323">
              <w:marLeft w:val="0"/>
              <w:marRight w:val="0"/>
              <w:marTop w:val="0"/>
              <w:marBottom w:val="0"/>
              <w:divBdr>
                <w:top w:val="none" w:sz="0" w:space="0" w:color="auto"/>
                <w:left w:val="none" w:sz="0" w:space="0" w:color="auto"/>
                <w:bottom w:val="none" w:sz="0" w:space="0" w:color="auto"/>
                <w:right w:val="none" w:sz="0" w:space="0" w:color="auto"/>
              </w:divBdr>
            </w:div>
            <w:div w:id="1671251499">
              <w:marLeft w:val="0"/>
              <w:marRight w:val="0"/>
              <w:marTop w:val="0"/>
              <w:marBottom w:val="0"/>
              <w:divBdr>
                <w:top w:val="none" w:sz="0" w:space="0" w:color="auto"/>
                <w:left w:val="none" w:sz="0" w:space="0" w:color="auto"/>
                <w:bottom w:val="none" w:sz="0" w:space="0" w:color="auto"/>
                <w:right w:val="none" w:sz="0" w:space="0" w:color="auto"/>
              </w:divBdr>
            </w:div>
            <w:div w:id="2070104814">
              <w:marLeft w:val="0"/>
              <w:marRight w:val="0"/>
              <w:marTop w:val="0"/>
              <w:marBottom w:val="0"/>
              <w:divBdr>
                <w:top w:val="none" w:sz="0" w:space="0" w:color="auto"/>
                <w:left w:val="none" w:sz="0" w:space="0" w:color="auto"/>
                <w:bottom w:val="none" w:sz="0" w:space="0" w:color="auto"/>
                <w:right w:val="none" w:sz="0" w:space="0" w:color="auto"/>
              </w:divBdr>
            </w:div>
            <w:div w:id="469858995">
              <w:marLeft w:val="0"/>
              <w:marRight w:val="0"/>
              <w:marTop w:val="0"/>
              <w:marBottom w:val="0"/>
              <w:divBdr>
                <w:top w:val="none" w:sz="0" w:space="0" w:color="auto"/>
                <w:left w:val="none" w:sz="0" w:space="0" w:color="auto"/>
                <w:bottom w:val="none" w:sz="0" w:space="0" w:color="auto"/>
                <w:right w:val="none" w:sz="0" w:space="0" w:color="auto"/>
              </w:divBdr>
            </w:div>
            <w:div w:id="1266381694">
              <w:marLeft w:val="0"/>
              <w:marRight w:val="0"/>
              <w:marTop w:val="0"/>
              <w:marBottom w:val="0"/>
              <w:divBdr>
                <w:top w:val="none" w:sz="0" w:space="0" w:color="auto"/>
                <w:left w:val="none" w:sz="0" w:space="0" w:color="auto"/>
                <w:bottom w:val="none" w:sz="0" w:space="0" w:color="auto"/>
                <w:right w:val="none" w:sz="0" w:space="0" w:color="auto"/>
              </w:divBdr>
            </w:div>
            <w:div w:id="1626350700">
              <w:marLeft w:val="0"/>
              <w:marRight w:val="0"/>
              <w:marTop w:val="0"/>
              <w:marBottom w:val="0"/>
              <w:divBdr>
                <w:top w:val="none" w:sz="0" w:space="0" w:color="auto"/>
                <w:left w:val="none" w:sz="0" w:space="0" w:color="auto"/>
                <w:bottom w:val="none" w:sz="0" w:space="0" w:color="auto"/>
                <w:right w:val="none" w:sz="0" w:space="0" w:color="auto"/>
              </w:divBdr>
            </w:div>
            <w:div w:id="1509059440">
              <w:marLeft w:val="0"/>
              <w:marRight w:val="0"/>
              <w:marTop w:val="0"/>
              <w:marBottom w:val="0"/>
              <w:divBdr>
                <w:top w:val="none" w:sz="0" w:space="0" w:color="auto"/>
                <w:left w:val="none" w:sz="0" w:space="0" w:color="auto"/>
                <w:bottom w:val="none" w:sz="0" w:space="0" w:color="auto"/>
                <w:right w:val="none" w:sz="0" w:space="0" w:color="auto"/>
              </w:divBdr>
            </w:div>
            <w:div w:id="1649169766">
              <w:marLeft w:val="0"/>
              <w:marRight w:val="0"/>
              <w:marTop w:val="0"/>
              <w:marBottom w:val="0"/>
              <w:divBdr>
                <w:top w:val="none" w:sz="0" w:space="0" w:color="auto"/>
                <w:left w:val="none" w:sz="0" w:space="0" w:color="auto"/>
                <w:bottom w:val="none" w:sz="0" w:space="0" w:color="auto"/>
                <w:right w:val="none" w:sz="0" w:space="0" w:color="auto"/>
              </w:divBdr>
            </w:div>
            <w:div w:id="1441877388">
              <w:marLeft w:val="0"/>
              <w:marRight w:val="0"/>
              <w:marTop w:val="0"/>
              <w:marBottom w:val="0"/>
              <w:divBdr>
                <w:top w:val="none" w:sz="0" w:space="0" w:color="auto"/>
                <w:left w:val="none" w:sz="0" w:space="0" w:color="auto"/>
                <w:bottom w:val="none" w:sz="0" w:space="0" w:color="auto"/>
                <w:right w:val="none" w:sz="0" w:space="0" w:color="auto"/>
              </w:divBdr>
            </w:div>
            <w:div w:id="160700923">
              <w:marLeft w:val="0"/>
              <w:marRight w:val="0"/>
              <w:marTop w:val="0"/>
              <w:marBottom w:val="0"/>
              <w:divBdr>
                <w:top w:val="none" w:sz="0" w:space="0" w:color="auto"/>
                <w:left w:val="none" w:sz="0" w:space="0" w:color="auto"/>
                <w:bottom w:val="none" w:sz="0" w:space="0" w:color="auto"/>
                <w:right w:val="none" w:sz="0" w:space="0" w:color="auto"/>
              </w:divBdr>
            </w:div>
            <w:div w:id="925193614">
              <w:marLeft w:val="0"/>
              <w:marRight w:val="0"/>
              <w:marTop w:val="0"/>
              <w:marBottom w:val="0"/>
              <w:divBdr>
                <w:top w:val="none" w:sz="0" w:space="0" w:color="auto"/>
                <w:left w:val="none" w:sz="0" w:space="0" w:color="auto"/>
                <w:bottom w:val="none" w:sz="0" w:space="0" w:color="auto"/>
                <w:right w:val="none" w:sz="0" w:space="0" w:color="auto"/>
              </w:divBdr>
            </w:div>
            <w:div w:id="1069767721">
              <w:marLeft w:val="0"/>
              <w:marRight w:val="0"/>
              <w:marTop w:val="0"/>
              <w:marBottom w:val="0"/>
              <w:divBdr>
                <w:top w:val="none" w:sz="0" w:space="0" w:color="auto"/>
                <w:left w:val="none" w:sz="0" w:space="0" w:color="auto"/>
                <w:bottom w:val="none" w:sz="0" w:space="0" w:color="auto"/>
                <w:right w:val="none" w:sz="0" w:space="0" w:color="auto"/>
              </w:divBdr>
            </w:div>
            <w:div w:id="736246389">
              <w:marLeft w:val="0"/>
              <w:marRight w:val="0"/>
              <w:marTop w:val="0"/>
              <w:marBottom w:val="0"/>
              <w:divBdr>
                <w:top w:val="none" w:sz="0" w:space="0" w:color="auto"/>
                <w:left w:val="none" w:sz="0" w:space="0" w:color="auto"/>
                <w:bottom w:val="none" w:sz="0" w:space="0" w:color="auto"/>
                <w:right w:val="none" w:sz="0" w:space="0" w:color="auto"/>
              </w:divBdr>
            </w:div>
            <w:div w:id="1098214438">
              <w:marLeft w:val="0"/>
              <w:marRight w:val="0"/>
              <w:marTop w:val="0"/>
              <w:marBottom w:val="0"/>
              <w:divBdr>
                <w:top w:val="none" w:sz="0" w:space="0" w:color="auto"/>
                <w:left w:val="none" w:sz="0" w:space="0" w:color="auto"/>
                <w:bottom w:val="none" w:sz="0" w:space="0" w:color="auto"/>
                <w:right w:val="none" w:sz="0" w:space="0" w:color="auto"/>
              </w:divBdr>
            </w:div>
            <w:div w:id="96365221">
              <w:marLeft w:val="0"/>
              <w:marRight w:val="0"/>
              <w:marTop w:val="0"/>
              <w:marBottom w:val="0"/>
              <w:divBdr>
                <w:top w:val="none" w:sz="0" w:space="0" w:color="auto"/>
                <w:left w:val="none" w:sz="0" w:space="0" w:color="auto"/>
                <w:bottom w:val="none" w:sz="0" w:space="0" w:color="auto"/>
                <w:right w:val="none" w:sz="0" w:space="0" w:color="auto"/>
              </w:divBdr>
            </w:div>
            <w:div w:id="1527715333">
              <w:marLeft w:val="0"/>
              <w:marRight w:val="0"/>
              <w:marTop w:val="0"/>
              <w:marBottom w:val="0"/>
              <w:divBdr>
                <w:top w:val="none" w:sz="0" w:space="0" w:color="auto"/>
                <w:left w:val="none" w:sz="0" w:space="0" w:color="auto"/>
                <w:bottom w:val="none" w:sz="0" w:space="0" w:color="auto"/>
                <w:right w:val="none" w:sz="0" w:space="0" w:color="auto"/>
              </w:divBdr>
            </w:div>
            <w:div w:id="1152257165">
              <w:marLeft w:val="0"/>
              <w:marRight w:val="0"/>
              <w:marTop w:val="0"/>
              <w:marBottom w:val="0"/>
              <w:divBdr>
                <w:top w:val="none" w:sz="0" w:space="0" w:color="auto"/>
                <w:left w:val="none" w:sz="0" w:space="0" w:color="auto"/>
                <w:bottom w:val="none" w:sz="0" w:space="0" w:color="auto"/>
                <w:right w:val="none" w:sz="0" w:space="0" w:color="auto"/>
              </w:divBdr>
            </w:div>
            <w:div w:id="425924300">
              <w:marLeft w:val="0"/>
              <w:marRight w:val="0"/>
              <w:marTop w:val="0"/>
              <w:marBottom w:val="0"/>
              <w:divBdr>
                <w:top w:val="none" w:sz="0" w:space="0" w:color="auto"/>
                <w:left w:val="none" w:sz="0" w:space="0" w:color="auto"/>
                <w:bottom w:val="none" w:sz="0" w:space="0" w:color="auto"/>
                <w:right w:val="none" w:sz="0" w:space="0" w:color="auto"/>
              </w:divBdr>
            </w:div>
            <w:div w:id="771823710">
              <w:marLeft w:val="0"/>
              <w:marRight w:val="0"/>
              <w:marTop w:val="0"/>
              <w:marBottom w:val="0"/>
              <w:divBdr>
                <w:top w:val="none" w:sz="0" w:space="0" w:color="auto"/>
                <w:left w:val="none" w:sz="0" w:space="0" w:color="auto"/>
                <w:bottom w:val="none" w:sz="0" w:space="0" w:color="auto"/>
                <w:right w:val="none" w:sz="0" w:space="0" w:color="auto"/>
              </w:divBdr>
            </w:div>
            <w:div w:id="1430734512">
              <w:marLeft w:val="0"/>
              <w:marRight w:val="0"/>
              <w:marTop w:val="0"/>
              <w:marBottom w:val="0"/>
              <w:divBdr>
                <w:top w:val="none" w:sz="0" w:space="0" w:color="auto"/>
                <w:left w:val="none" w:sz="0" w:space="0" w:color="auto"/>
                <w:bottom w:val="none" w:sz="0" w:space="0" w:color="auto"/>
                <w:right w:val="none" w:sz="0" w:space="0" w:color="auto"/>
              </w:divBdr>
            </w:div>
            <w:div w:id="1804107759">
              <w:marLeft w:val="0"/>
              <w:marRight w:val="0"/>
              <w:marTop w:val="0"/>
              <w:marBottom w:val="0"/>
              <w:divBdr>
                <w:top w:val="none" w:sz="0" w:space="0" w:color="auto"/>
                <w:left w:val="none" w:sz="0" w:space="0" w:color="auto"/>
                <w:bottom w:val="none" w:sz="0" w:space="0" w:color="auto"/>
                <w:right w:val="none" w:sz="0" w:space="0" w:color="auto"/>
              </w:divBdr>
            </w:div>
            <w:div w:id="715349557">
              <w:marLeft w:val="0"/>
              <w:marRight w:val="0"/>
              <w:marTop w:val="0"/>
              <w:marBottom w:val="0"/>
              <w:divBdr>
                <w:top w:val="none" w:sz="0" w:space="0" w:color="auto"/>
                <w:left w:val="none" w:sz="0" w:space="0" w:color="auto"/>
                <w:bottom w:val="none" w:sz="0" w:space="0" w:color="auto"/>
                <w:right w:val="none" w:sz="0" w:space="0" w:color="auto"/>
              </w:divBdr>
            </w:div>
            <w:div w:id="887257980">
              <w:marLeft w:val="0"/>
              <w:marRight w:val="0"/>
              <w:marTop w:val="0"/>
              <w:marBottom w:val="0"/>
              <w:divBdr>
                <w:top w:val="none" w:sz="0" w:space="0" w:color="auto"/>
                <w:left w:val="none" w:sz="0" w:space="0" w:color="auto"/>
                <w:bottom w:val="none" w:sz="0" w:space="0" w:color="auto"/>
                <w:right w:val="none" w:sz="0" w:space="0" w:color="auto"/>
              </w:divBdr>
            </w:div>
            <w:div w:id="1734618613">
              <w:marLeft w:val="0"/>
              <w:marRight w:val="0"/>
              <w:marTop w:val="0"/>
              <w:marBottom w:val="0"/>
              <w:divBdr>
                <w:top w:val="none" w:sz="0" w:space="0" w:color="auto"/>
                <w:left w:val="none" w:sz="0" w:space="0" w:color="auto"/>
                <w:bottom w:val="none" w:sz="0" w:space="0" w:color="auto"/>
                <w:right w:val="none" w:sz="0" w:space="0" w:color="auto"/>
              </w:divBdr>
            </w:div>
            <w:div w:id="876238424">
              <w:marLeft w:val="0"/>
              <w:marRight w:val="0"/>
              <w:marTop w:val="0"/>
              <w:marBottom w:val="0"/>
              <w:divBdr>
                <w:top w:val="none" w:sz="0" w:space="0" w:color="auto"/>
                <w:left w:val="none" w:sz="0" w:space="0" w:color="auto"/>
                <w:bottom w:val="none" w:sz="0" w:space="0" w:color="auto"/>
                <w:right w:val="none" w:sz="0" w:space="0" w:color="auto"/>
              </w:divBdr>
            </w:div>
            <w:div w:id="74864874">
              <w:marLeft w:val="0"/>
              <w:marRight w:val="0"/>
              <w:marTop w:val="0"/>
              <w:marBottom w:val="0"/>
              <w:divBdr>
                <w:top w:val="none" w:sz="0" w:space="0" w:color="auto"/>
                <w:left w:val="none" w:sz="0" w:space="0" w:color="auto"/>
                <w:bottom w:val="none" w:sz="0" w:space="0" w:color="auto"/>
                <w:right w:val="none" w:sz="0" w:space="0" w:color="auto"/>
              </w:divBdr>
            </w:div>
            <w:div w:id="611282393">
              <w:marLeft w:val="0"/>
              <w:marRight w:val="0"/>
              <w:marTop w:val="0"/>
              <w:marBottom w:val="0"/>
              <w:divBdr>
                <w:top w:val="none" w:sz="0" w:space="0" w:color="auto"/>
                <w:left w:val="none" w:sz="0" w:space="0" w:color="auto"/>
                <w:bottom w:val="none" w:sz="0" w:space="0" w:color="auto"/>
                <w:right w:val="none" w:sz="0" w:space="0" w:color="auto"/>
              </w:divBdr>
            </w:div>
            <w:div w:id="1444224049">
              <w:marLeft w:val="0"/>
              <w:marRight w:val="0"/>
              <w:marTop w:val="0"/>
              <w:marBottom w:val="0"/>
              <w:divBdr>
                <w:top w:val="none" w:sz="0" w:space="0" w:color="auto"/>
                <w:left w:val="none" w:sz="0" w:space="0" w:color="auto"/>
                <w:bottom w:val="none" w:sz="0" w:space="0" w:color="auto"/>
                <w:right w:val="none" w:sz="0" w:space="0" w:color="auto"/>
              </w:divBdr>
            </w:div>
            <w:div w:id="96146056">
              <w:marLeft w:val="0"/>
              <w:marRight w:val="0"/>
              <w:marTop w:val="0"/>
              <w:marBottom w:val="0"/>
              <w:divBdr>
                <w:top w:val="none" w:sz="0" w:space="0" w:color="auto"/>
                <w:left w:val="none" w:sz="0" w:space="0" w:color="auto"/>
                <w:bottom w:val="none" w:sz="0" w:space="0" w:color="auto"/>
                <w:right w:val="none" w:sz="0" w:space="0" w:color="auto"/>
              </w:divBdr>
            </w:div>
            <w:div w:id="2030174765">
              <w:marLeft w:val="0"/>
              <w:marRight w:val="0"/>
              <w:marTop w:val="0"/>
              <w:marBottom w:val="0"/>
              <w:divBdr>
                <w:top w:val="none" w:sz="0" w:space="0" w:color="auto"/>
                <w:left w:val="none" w:sz="0" w:space="0" w:color="auto"/>
                <w:bottom w:val="none" w:sz="0" w:space="0" w:color="auto"/>
                <w:right w:val="none" w:sz="0" w:space="0" w:color="auto"/>
              </w:divBdr>
            </w:div>
            <w:div w:id="265696919">
              <w:marLeft w:val="0"/>
              <w:marRight w:val="0"/>
              <w:marTop w:val="0"/>
              <w:marBottom w:val="0"/>
              <w:divBdr>
                <w:top w:val="none" w:sz="0" w:space="0" w:color="auto"/>
                <w:left w:val="none" w:sz="0" w:space="0" w:color="auto"/>
                <w:bottom w:val="none" w:sz="0" w:space="0" w:color="auto"/>
                <w:right w:val="none" w:sz="0" w:space="0" w:color="auto"/>
              </w:divBdr>
            </w:div>
            <w:div w:id="1312055350">
              <w:marLeft w:val="0"/>
              <w:marRight w:val="0"/>
              <w:marTop w:val="0"/>
              <w:marBottom w:val="0"/>
              <w:divBdr>
                <w:top w:val="none" w:sz="0" w:space="0" w:color="auto"/>
                <w:left w:val="none" w:sz="0" w:space="0" w:color="auto"/>
                <w:bottom w:val="none" w:sz="0" w:space="0" w:color="auto"/>
                <w:right w:val="none" w:sz="0" w:space="0" w:color="auto"/>
              </w:divBdr>
            </w:div>
            <w:div w:id="595091573">
              <w:marLeft w:val="0"/>
              <w:marRight w:val="0"/>
              <w:marTop w:val="0"/>
              <w:marBottom w:val="0"/>
              <w:divBdr>
                <w:top w:val="none" w:sz="0" w:space="0" w:color="auto"/>
                <w:left w:val="none" w:sz="0" w:space="0" w:color="auto"/>
                <w:bottom w:val="none" w:sz="0" w:space="0" w:color="auto"/>
                <w:right w:val="none" w:sz="0" w:space="0" w:color="auto"/>
              </w:divBdr>
            </w:div>
            <w:div w:id="307786716">
              <w:marLeft w:val="0"/>
              <w:marRight w:val="0"/>
              <w:marTop w:val="0"/>
              <w:marBottom w:val="0"/>
              <w:divBdr>
                <w:top w:val="none" w:sz="0" w:space="0" w:color="auto"/>
                <w:left w:val="none" w:sz="0" w:space="0" w:color="auto"/>
                <w:bottom w:val="none" w:sz="0" w:space="0" w:color="auto"/>
                <w:right w:val="none" w:sz="0" w:space="0" w:color="auto"/>
              </w:divBdr>
            </w:div>
            <w:div w:id="1819684382">
              <w:marLeft w:val="0"/>
              <w:marRight w:val="0"/>
              <w:marTop w:val="0"/>
              <w:marBottom w:val="0"/>
              <w:divBdr>
                <w:top w:val="none" w:sz="0" w:space="0" w:color="auto"/>
                <w:left w:val="none" w:sz="0" w:space="0" w:color="auto"/>
                <w:bottom w:val="none" w:sz="0" w:space="0" w:color="auto"/>
                <w:right w:val="none" w:sz="0" w:space="0" w:color="auto"/>
              </w:divBdr>
            </w:div>
            <w:div w:id="1530489345">
              <w:marLeft w:val="0"/>
              <w:marRight w:val="0"/>
              <w:marTop w:val="0"/>
              <w:marBottom w:val="0"/>
              <w:divBdr>
                <w:top w:val="none" w:sz="0" w:space="0" w:color="auto"/>
                <w:left w:val="none" w:sz="0" w:space="0" w:color="auto"/>
                <w:bottom w:val="none" w:sz="0" w:space="0" w:color="auto"/>
                <w:right w:val="none" w:sz="0" w:space="0" w:color="auto"/>
              </w:divBdr>
            </w:div>
            <w:div w:id="1127626722">
              <w:marLeft w:val="0"/>
              <w:marRight w:val="0"/>
              <w:marTop w:val="0"/>
              <w:marBottom w:val="0"/>
              <w:divBdr>
                <w:top w:val="none" w:sz="0" w:space="0" w:color="auto"/>
                <w:left w:val="none" w:sz="0" w:space="0" w:color="auto"/>
                <w:bottom w:val="none" w:sz="0" w:space="0" w:color="auto"/>
                <w:right w:val="none" w:sz="0" w:space="0" w:color="auto"/>
              </w:divBdr>
            </w:div>
            <w:div w:id="1971401016">
              <w:marLeft w:val="0"/>
              <w:marRight w:val="0"/>
              <w:marTop w:val="0"/>
              <w:marBottom w:val="0"/>
              <w:divBdr>
                <w:top w:val="none" w:sz="0" w:space="0" w:color="auto"/>
                <w:left w:val="none" w:sz="0" w:space="0" w:color="auto"/>
                <w:bottom w:val="none" w:sz="0" w:space="0" w:color="auto"/>
                <w:right w:val="none" w:sz="0" w:space="0" w:color="auto"/>
              </w:divBdr>
            </w:div>
            <w:div w:id="1297954816">
              <w:marLeft w:val="0"/>
              <w:marRight w:val="0"/>
              <w:marTop w:val="0"/>
              <w:marBottom w:val="0"/>
              <w:divBdr>
                <w:top w:val="none" w:sz="0" w:space="0" w:color="auto"/>
                <w:left w:val="none" w:sz="0" w:space="0" w:color="auto"/>
                <w:bottom w:val="none" w:sz="0" w:space="0" w:color="auto"/>
                <w:right w:val="none" w:sz="0" w:space="0" w:color="auto"/>
              </w:divBdr>
            </w:div>
            <w:div w:id="2071154539">
              <w:marLeft w:val="0"/>
              <w:marRight w:val="0"/>
              <w:marTop w:val="0"/>
              <w:marBottom w:val="0"/>
              <w:divBdr>
                <w:top w:val="none" w:sz="0" w:space="0" w:color="auto"/>
                <w:left w:val="none" w:sz="0" w:space="0" w:color="auto"/>
                <w:bottom w:val="none" w:sz="0" w:space="0" w:color="auto"/>
                <w:right w:val="none" w:sz="0" w:space="0" w:color="auto"/>
              </w:divBdr>
            </w:div>
            <w:div w:id="1562524914">
              <w:marLeft w:val="0"/>
              <w:marRight w:val="0"/>
              <w:marTop w:val="0"/>
              <w:marBottom w:val="0"/>
              <w:divBdr>
                <w:top w:val="none" w:sz="0" w:space="0" w:color="auto"/>
                <w:left w:val="none" w:sz="0" w:space="0" w:color="auto"/>
                <w:bottom w:val="none" w:sz="0" w:space="0" w:color="auto"/>
                <w:right w:val="none" w:sz="0" w:space="0" w:color="auto"/>
              </w:divBdr>
            </w:div>
            <w:div w:id="641345228">
              <w:marLeft w:val="0"/>
              <w:marRight w:val="0"/>
              <w:marTop w:val="0"/>
              <w:marBottom w:val="0"/>
              <w:divBdr>
                <w:top w:val="none" w:sz="0" w:space="0" w:color="auto"/>
                <w:left w:val="none" w:sz="0" w:space="0" w:color="auto"/>
                <w:bottom w:val="none" w:sz="0" w:space="0" w:color="auto"/>
                <w:right w:val="none" w:sz="0" w:space="0" w:color="auto"/>
              </w:divBdr>
            </w:div>
            <w:div w:id="2017883162">
              <w:marLeft w:val="0"/>
              <w:marRight w:val="0"/>
              <w:marTop w:val="0"/>
              <w:marBottom w:val="0"/>
              <w:divBdr>
                <w:top w:val="none" w:sz="0" w:space="0" w:color="auto"/>
                <w:left w:val="none" w:sz="0" w:space="0" w:color="auto"/>
                <w:bottom w:val="none" w:sz="0" w:space="0" w:color="auto"/>
                <w:right w:val="none" w:sz="0" w:space="0" w:color="auto"/>
              </w:divBdr>
            </w:div>
            <w:div w:id="664473462">
              <w:marLeft w:val="0"/>
              <w:marRight w:val="0"/>
              <w:marTop w:val="0"/>
              <w:marBottom w:val="0"/>
              <w:divBdr>
                <w:top w:val="none" w:sz="0" w:space="0" w:color="auto"/>
                <w:left w:val="none" w:sz="0" w:space="0" w:color="auto"/>
                <w:bottom w:val="none" w:sz="0" w:space="0" w:color="auto"/>
                <w:right w:val="none" w:sz="0" w:space="0" w:color="auto"/>
              </w:divBdr>
            </w:div>
            <w:div w:id="726952873">
              <w:marLeft w:val="0"/>
              <w:marRight w:val="0"/>
              <w:marTop w:val="0"/>
              <w:marBottom w:val="0"/>
              <w:divBdr>
                <w:top w:val="none" w:sz="0" w:space="0" w:color="auto"/>
                <w:left w:val="none" w:sz="0" w:space="0" w:color="auto"/>
                <w:bottom w:val="none" w:sz="0" w:space="0" w:color="auto"/>
                <w:right w:val="none" w:sz="0" w:space="0" w:color="auto"/>
              </w:divBdr>
            </w:div>
            <w:div w:id="1412392401">
              <w:marLeft w:val="0"/>
              <w:marRight w:val="0"/>
              <w:marTop w:val="0"/>
              <w:marBottom w:val="0"/>
              <w:divBdr>
                <w:top w:val="none" w:sz="0" w:space="0" w:color="auto"/>
                <w:left w:val="none" w:sz="0" w:space="0" w:color="auto"/>
                <w:bottom w:val="none" w:sz="0" w:space="0" w:color="auto"/>
                <w:right w:val="none" w:sz="0" w:space="0" w:color="auto"/>
              </w:divBdr>
            </w:div>
            <w:div w:id="477452550">
              <w:marLeft w:val="0"/>
              <w:marRight w:val="0"/>
              <w:marTop w:val="0"/>
              <w:marBottom w:val="0"/>
              <w:divBdr>
                <w:top w:val="none" w:sz="0" w:space="0" w:color="auto"/>
                <w:left w:val="none" w:sz="0" w:space="0" w:color="auto"/>
                <w:bottom w:val="none" w:sz="0" w:space="0" w:color="auto"/>
                <w:right w:val="none" w:sz="0" w:space="0" w:color="auto"/>
              </w:divBdr>
            </w:div>
            <w:div w:id="1269049392">
              <w:marLeft w:val="0"/>
              <w:marRight w:val="0"/>
              <w:marTop w:val="0"/>
              <w:marBottom w:val="0"/>
              <w:divBdr>
                <w:top w:val="none" w:sz="0" w:space="0" w:color="auto"/>
                <w:left w:val="none" w:sz="0" w:space="0" w:color="auto"/>
                <w:bottom w:val="none" w:sz="0" w:space="0" w:color="auto"/>
                <w:right w:val="none" w:sz="0" w:space="0" w:color="auto"/>
              </w:divBdr>
            </w:div>
            <w:div w:id="1434549720">
              <w:marLeft w:val="0"/>
              <w:marRight w:val="0"/>
              <w:marTop w:val="0"/>
              <w:marBottom w:val="0"/>
              <w:divBdr>
                <w:top w:val="none" w:sz="0" w:space="0" w:color="auto"/>
                <w:left w:val="none" w:sz="0" w:space="0" w:color="auto"/>
                <w:bottom w:val="none" w:sz="0" w:space="0" w:color="auto"/>
                <w:right w:val="none" w:sz="0" w:space="0" w:color="auto"/>
              </w:divBdr>
            </w:div>
            <w:div w:id="1947344554">
              <w:marLeft w:val="0"/>
              <w:marRight w:val="0"/>
              <w:marTop w:val="0"/>
              <w:marBottom w:val="0"/>
              <w:divBdr>
                <w:top w:val="none" w:sz="0" w:space="0" w:color="auto"/>
                <w:left w:val="none" w:sz="0" w:space="0" w:color="auto"/>
                <w:bottom w:val="none" w:sz="0" w:space="0" w:color="auto"/>
                <w:right w:val="none" w:sz="0" w:space="0" w:color="auto"/>
              </w:divBdr>
            </w:div>
            <w:div w:id="2100833106">
              <w:marLeft w:val="0"/>
              <w:marRight w:val="0"/>
              <w:marTop w:val="0"/>
              <w:marBottom w:val="0"/>
              <w:divBdr>
                <w:top w:val="none" w:sz="0" w:space="0" w:color="auto"/>
                <w:left w:val="none" w:sz="0" w:space="0" w:color="auto"/>
                <w:bottom w:val="none" w:sz="0" w:space="0" w:color="auto"/>
                <w:right w:val="none" w:sz="0" w:space="0" w:color="auto"/>
              </w:divBdr>
            </w:div>
            <w:div w:id="1994794014">
              <w:marLeft w:val="0"/>
              <w:marRight w:val="0"/>
              <w:marTop w:val="0"/>
              <w:marBottom w:val="0"/>
              <w:divBdr>
                <w:top w:val="none" w:sz="0" w:space="0" w:color="auto"/>
                <w:left w:val="none" w:sz="0" w:space="0" w:color="auto"/>
                <w:bottom w:val="none" w:sz="0" w:space="0" w:color="auto"/>
                <w:right w:val="none" w:sz="0" w:space="0" w:color="auto"/>
              </w:divBdr>
            </w:div>
            <w:div w:id="782309425">
              <w:marLeft w:val="0"/>
              <w:marRight w:val="0"/>
              <w:marTop w:val="0"/>
              <w:marBottom w:val="0"/>
              <w:divBdr>
                <w:top w:val="none" w:sz="0" w:space="0" w:color="auto"/>
                <w:left w:val="none" w:sz="0" w:space="0" w:color="auto"/>
                <w:bottom w:val="none" w:sz="0" w:space="0" w:color="auto"/>
                <w:right w:val="none" w:sz="0" w:space="0" w:color="auto"/>
              </w:divBdr>
            </w:div>
            <w:div w:id="429811855">
              <w:marLeft w:val="0"/>
              <w:marRight w:val="0"/>
              <w:marTop w:val="0"/>
              <w:marBottom w:val="0"/>
              <w:divBdr>
                <w:top w:val="none" w:sz="0" w:space="0" w:color="auto"/>
                <w:left w:val="none" w:sz="0" w:space="0" w:color="auto"/>
                <w:bottom w:val="none" w:sz="0" w:space="0" w:color="auto"/>
                <w:right w:val="none" w:sz="0" w:space="0" w:color="auto"/>
              </w:divBdr>
            </w:div>
            <w:div w:id="1329558063">
              <w:marLeft w:val="0"/>
              <w:marRight w:val="0"/>
              <w:marTop w:val="0"/>
              <w:marBottom w:val="0"/>
              <w:divBdr>
                <w:top w:val="none" w:sz="0" w:space="0" w:color="auto"/>
                <w:left w:val="none" w:sz="0" w:space="0" w:color="auto"/>
                <w:bottom w:val="none" w:sz="0" w:space="0" w:color="auto"/>
                <w:right w:val="none" w:sz="0" w:space="0" w:color="auto"/>
              </w:divBdr>
            </w:div>
            <w:div w:id="771901048">
              <w:marLeft w:val="0"/>
              <w:marRight w:val="0"/>
              <w:marTop w:val="0"/>
              <w:marBottom w:val="0"/>
              <w:divBdr>
                <w:top w:val="none" w:sz="0" w:space="0" w:color="auto"/>
                <w:left w:val="none" w:sz="0" w:space="0" w:color="auto"/>
                <w:bottom w:val="none" w:sz="0" w:space="0" w:color="auto"/>
                <w:right w:val="none" w:sz="0" w:space="0" w:color="auto"/>
              </w:divBdr>
            </w:div>
            <w:div w:id="186214319">
              <w:marLeft w:val="0"/>
              <w:marRight w:val="0"/>
              <w:marTop w:val="0"/>
              <w:marBottom w:val="0"/>
              <w:divBdr>
                <w:top w:val="none" w:sz="0" w:space="0" w:color="auto"/>
                <w:left w:val="none" w:sz="0" w:space="0" w:color="auto"/>
                <w:bottom w:val="none" w:sz="0" w:space="0" w:color="auto"/>
                <w:right w:val="none" w:sz="0" w:space="0" w:color="auto"/>
              </w:divBdr>
            </w:div>
            <w:div w:id="1060323646">
              <w:marLeft w:val="0"/>
              <w:marRight w:val="0"/>
              <w:marTop w:val="0"/>
              <w:marBottom w:val="0"/>
              <w:divBdr>
                <w:top w:val="none" w:sz="0" w:space="0" w:color="auto"/>
                <w:left w:val="none" w:sz="0" w:space="0" w:color="auto"/>
                <w:bottom w:val="none" w:sz="0" w:space="0" w:color="auto"/>
                <w:right w:val="none" w:sz="0" w:space="0" w:color="auto"/>
              </w:divBdr>
            </w:div>
            <w:div w:id="359596764">
              <w:marLeft w:val="0"/>
              <w:marRight w:val="0"/>
              <w:marTop w:val="0"/>
              <w:marBottom w:val="0"/>
              <w:divBdr>
                <w:top w:val="none" w:sz="0" w:space="0" w:color="auto"/>
                <w:left w:val="none" w:sz="0" w:space="0" w:color="auto"/>
                <w:bottom w:val="none" w:sz="0" w:space="0" w:color="auto"/>
                <w:right w:val="none" w:sz="0" w:space="0" w:color="auto"/>
              </w:divBdr>
            </w:div>
            <w:div w:id="1124694987">
              <w:marLeft w:val="0"/>
              <w:marRight w:val="0"/>
              <w:marTop w:val="0"/>
              <w:marBottom w:val="0"/>
              <w:divBdr>
                <w:top w:val="none" w:sz="0" w:space="0" w:color="auto"/>
                <w:left w:val="none" w:sz="0" w:space="0" w:color="auto"/>
                <w:bottom w:val="none" w:sz="0" w:space="0" w:color="auto"/>
                <w:right w:val="none" w:sz="0" w:space="0" w:color="auto"/>
              </w:divBdr>
            </w:div>
            <w:div w:id="895581219">
              <w:marLeft w:val="0"/>
              <w:marRight w:val="0"/>
              <w:marTop w:val="0"/>
              <w:marBottom w:val="0"/>
              <w:divBdr>
                <w:top w:val="none" w:sz="0" w:space="0" w:color="auto"/>
                <w:left w:val="none" w:sz="0" w:space="0" w:color="auto"/>
                <w:bottom w:val="none" w:sz="0" w:space="0" w:color="auto"/>
                <w:right w:val="none" w:sz="0" w:space="0" w:color="auto"/>
              </w:divBdr>
            </w:div>
            <w:div w:id="1878929517">
              <w:marLeft w:val="0"/>
              <w:marRight w:val="0"/>
              <w:marTop w:val="0"/>
              <w:marBottom w:val="0"/>
              <w:divBdr>
                <w:top w:val="none" w:sz="0" w:space="0" w:color="auto"/>
                <w:left w:val="none" w:sz="0" w:space="0" w:color="auto"/>
                <w:bottom w:val="none" w:sz="0" w:space="0" w:color="auto"/>
                <w:right w:val="none" w:sz="0" w:space="0" w:color="auto"/>
              </w:divBdr>
            </w:div>
            <w:div w:id="1511141682">
              <w:marLeft w:val="0"/>
              <w:marRight w:val="0"/>
              <w:marTop w:val="0"/>
              <w:marBottom w:val="0"/>
              <w:divBdr>
                <w:top w:val="none" w:sz="0" w:space="0" w:color="auto"/>
                <w:left w:val="none" w:sz="0" w:space="0" w:color="auto"/>
                <w:bottom w:val="none" w:sz="0" w:space="0" w:color="auto"/>
                <w:right w:val="none" w:sz="0" w:space="0" w:color="auto"/>
              </w:divBdr>
            </w:div>
            <w:div w:id="1365521592">
              <w:marLeft w:val="0"/>
              <w:marRight w:val="0"/>
              <w:marTop w:val="0"/>
              <w:marBottom w:val="0"/>
              <w:divBdr>
                <w:top w:val="none" w:sz="0" w:space="0" w:color="auto"/>
                <w:left w:val="none" w:sz="0" w:space="0" w:color="auto"/>
                <w:bottom w:val="none" w:sz="0" w:space="0" w:color="auto"/>
                <w:right w:val="none" w:sz="0" w:space="0" w:color="auto"/>
              </w:divBdr>
            </w:div>
            <w:div w:id="280303668">
              <w:marLeft w:val="0"/>
              <w:marRight w:val="0"/>
              <w:marTop w:val="0"/>
              <w:marBottom w:val="0"/>
              <w:divBdr>
                <w:top w:val="none" w:sz="0" w:space="0" w:color="auto"/>
                <w:left w:val="none" w:sz="0" w:space="0" w:color="auto"/>
                <w:bottom w:val="none" w:sz="0" w:space="0" w:color="auto"/>
                <w:right w:val="none" w:sz="0" w:space="0" w:color="auto"/>
              </w:divBdr>
            </w:div>
            <w:div w:id="317420104">
              <w:marLeft w:val="0"/>
              <w:marRight w:val="0"/>
              <w:marTop w:val="0"/>
              <w:marBottom w:val="0"/>
              <w:divBdr>
                <w:top w:val="none" w:sz="0" w:space="0" w:color="auto"/>
                <w:left w:val="none" w:sz="0" w:space="0" w:color="auto"/>
                <w:bottom w:val="none" w:sz="0" w:space="0" w:color="auto"/>
                <w:right w:val="none" w:sz="0" w:space="0" w:color="auto"/>
              </w:divBdr>
            </w:div>
            <w:div w:id="1417747797">
              <w:marLeft w:val="0"/>
              <w:marRight w:val="0"/>
              <w:marTop w:val="0"/>
              <w:marBottom w:val="0"/>
              <w:divBdr>
                <w:top w:val="none" w:sz="0" w:space="0" w:color="auto"/>
                <w:left w:val="none" w:sz="0" w:space="0" w:color="auto"/>
                <w:bottom w:val="none" w:sz="0" w:space="0" w:color="auto"/>
                <w:right w:val="none" w:sz="0" w:space="0" w:color="auto"/>
              </w:divBdr>
            </w:div>
            <w:div w:id="1497498418">
              <w:marLeft w:val="0"/>
              <w:marRight w:val="0"/>
              <w:marTop w:val="0"/>
              <w:marBottom w:val="0"/>
              <w:divBdr>
                <w:top w:val="none" w:sz="0" w:space="0" w:color="auto"/>
                <w:left w:val="none" w:sz="0" w:space="0" w:color="auto"/>
                <w:bottom w:val="none" w:sz="0" w:space="0" w:color="auto"/>
                <w:right w:val="none" w:sz="0" w:space="0" w:color="auto"/>
              </w:divBdr>
            </w:div>
            <w:div w:id="789936849">
              <w:marLeft w:val="0"/>
              <w:marRight w:val="0"/>
              <w:marTop w:val="0"/>
              <w:marBottom w:val="0"/>
              <w:divBdr>
                <w:top w:val="none" w:sz="0" w:space="0" w:color="auto"/>
                <w:left w:val="none" w:sz="0" w:space="0" w:color="auto"/>
                <w:bottom w:val="none" w:sz="0" w:space="0" w:color="auto"/>
                <w:right w:val="none" w:sz="0" w:space="0" w:color="auto"/>
              </w:divBdr>
            </w:div>
            <w:div w:id="1549296264">
              <w:marLeft w:val="0"/>
              <w:marRight w:val="0"/>
              <w:marTop w:val="0"/>
              <w:marBottom w:val="0"/>
              <w:divBdr>
                <w:top w:val="none" w:sz="0" w:space="0" w:color="auto"/>
                <w:left w:val="none" w:sz="0" w:space="0" w:color="auto"/>
                <w:bottom w:val="none" w:sz="0" w:space="0" w:color="auto"/>
                <w:right w:val="none" w:sz="0" w:space="0" w:color="auto"/>
              </w:divBdr>
            </w:div>
            <w:div w:id="616638692">
              <w:marLeft w:val="0"/>
              <w:marRight w:val="0"/>
              <w:marTop w:val="0"/>
              <w:marBottom w:val="0"/>
              <w:divBdr>
                <w:top w:val="none" w:sz="0" w:space="0" w:color="auto"/>
                <w:left w:val="none" w:sz="0" w:space="0" w:color="auto"/>
                <w:bottom w:val="none" w:sz="0" w:space="0" w:color="auto"/>
                <w:right w:val="none" w:sz="0" w:space="0" w:color="auto"/>
              </w:divBdr>
            </w:div>
            <w:div w:id="1131169070">
              <w:marLeft w:val="0"/>
              <w:marRight w:val="0"/>
              <w:marTop w:val="0"/>
              <w:marBottom w:val="0"/>
              <w:divBdr>
                <w:top w:val="none" w:sz="0" w:space="0" w:color="auto"/>
                <w:left w:val="none" w:sz="0" w:space="0" w:color="auto"/>
                <w:bottom w:val="none" w:sz="0" w:space="0" w:color="auto"/>
                <w:right w:val="none" w:sz="0" w:space="0" w:color="auto"/>
              </w:divBdr>
            </w:div>
            <w:div w:id="353506528">
              <w:marLeft w:val="0"/>
              <w:marRight w:val="0"/>
              <w:marTop w:val="0"/>
              <w:marBottom w:val="0"/>
              <w:divBdr>
                <w:top w:val="none" w:sz="0" w:space="0" w:color="auto"/>
                <w:left w:val="none" w:sz="0" w:space="0" w:color="auto"/>
                <w:bottom w:val="none" w:sz="0" w:space="0" w:color="auto"/>
                <w:right w:val="none" w:sz="0" w:space="0" w:color="auto"/>
              </w:divBdr>
            </w:div>
            <w:div w:id="1559590892">
              <w:marLeft w:val="0"/>
              <w:marRight w:val="0"/>
              <w:marTop w:val="0"/>
              <w:marBottom w:val="0"/>
              <w:divBdr>
                <w:top w:val="none" w:sz="0" w:space="0" w:color="auto"/>
                <w:left w:val="none" w:sz="0" w:space="0" w:color="auto"/>
                <w:bottom w:val="none" w:sz="0" w:space="0" w:color="auto"/>
                <w:right w:val="none" w:sz="0" w:space="0" w:color="auto"/>
              </w:divBdr>
            </w:div>
            <w:div w:id="1187330394">
              <w:marLeft w:val="0"/>
              <w:marRight w:val="0"/>
              <w:marTop w:val="0"/>
              <w:marBottom w:val="0"/>
              <w:divBdr>
                <w:top w:val="none" w:sz="0" w:space="0" w:color="auto"/>
                <w:left w:val="none" w:sz="0" w:space="0" w:color="auto"/>
                <w:bottom w:val="none" w:sz="0" w:space="0" w:color="auto"/>
                <w:right w:val="none" w:sz="0" w:space="0" w:color="auto"/>
              </w:divBdr>
            </w:div>
            <w:div w:id="1434277716">
              <w:marLeft w:val="0"/>
              <w:marRight w:val="0"/>
              <w:marTop w:val="0"/>
              <w:marBottom w:val="0"/>
              <w:divBdr>
                <w:top w:val="none" w:sz="0" w:space="0" w:color="auto"/>
                <w:left w:val="none" w:sz="0" w:space="0" w:color="auto"/>
                <w:bottom w:val="none" w:sz="0" w:space="0" w:color="auto"/>
                <w:right w:val="none" w:sz="0" w:space="0" w:color="auto"/>
              </w:divBdr>
            </w:div>
            <w:div w:id="1301686111">
              <w:marLeft w:val="0"/>
              <w:marRight w:val="0"/>
              <w:marTop w:val="0"/>
              <w:marBottom w:val="0"/>
              <w:divBdr>
                <w:top w:val="none" w:sz="0" w:space="0" w:color="auto"/>
                <w:left w:val="none" w:sz="0" w:space="0" w:color="auto"/>
                <w:bottom w:val="none" w:sz="0" w:space="0" w:color="auto"/>
                <w:right w:val="none" w:sz="0" w:space="0" w:color="auto"/>
              </w:divBdr>
            </w:div>
            <w:div w:id="1795295684">
              <w:marLeft w:val="0"/>
              <w:marRight w:val="0"/>
              <w:marTop w:val="0"/>
              <w:marBottom w:val="0"/>
              <w:divBdr>
                <w:top w:val="none" w:sz="0" w:space="0" w:color="auto"/>
                <w:left w:val="none" w:sz="0" w:space="0" w:color="auto"/>
                <w:bottom w:val="none" w:sz="0" w:space="0" w:color="auto"/>
                <w:right w:val="none" w:sz="0" w:space="0" w:color="auto"/>
              </w:divBdr>
            </w:div>
            <w:div w:id="723869530">
              <w:marLeft w:val="0"/>
              <w:marRight w:val="0"/>
              <w:marTop w:val="0"/>
              <w:marBottom w:val="0"/>
              <w:divBdr>
                <w:top w:val="none" w:sz="0" w:space="0" w:color="auto"/>
                <w:left w:val="none" w:sz="0" w:space="0" w:color="auto"/>
                <w:bottom w:val="none" w:sz="0" w:space="0" w:color="auto"/>
                <w:right w:val="none" w:sz="0" w:space="0" w:color="auto"/>
              </w:divBdr>
            </w:div>
            <w:div w:id="849832780">
              <w:marLeft w:val="0"/>
              <w:marRight w:val="0"/>
              <w:marTop w:val="0"/>
              <w:marBottom w:val="0"/>
              <w:divBdr>
                <w:top w:val="none" w:sz="0" w:space="0" w:color="auto"/>
                <w:left w:val="none" w:sz="0" w:space="0" w:color="auto"/>
                <w:bottom w:val="none" w:sz="0" w:space="0" w:color="auto"/>
                <w:right w:val="none" w:sz="0" w:space="0" w:color="auto"/>
              </w:divBdr>
            </w:div>
            <w:div w:id="1957909863">
              <w:marLeft w:val="0"/>
              <w:marRight w:val="0"/>
              <w:marTop w:val="0"/>
              <w:marBottom w:val="0"/>
              <w:divBdr>
                <w:top w:val="none" w:sz="0" w:space="0" w:color="auto"/>
                <w:left w:val="none" w:sz="0" w:space="0" w:color="auto"/>
                <w:bottom w:val="none" w:sz="0" w:space="0" w:color="auto"/>
                <w:right w:val="none" w:sz="0" w:space="0" w:color="auto"/>
              </w:divBdr>
            </w:div>
            <w:div w:id="1747529124">
              <w:marLeft w:val="0"/>
              <w:marRight w:val="0"/>
              <w:marTop w:val="0"/>
              <w:marBottom w:val="0"/>
              <w:divBdr>
                <w:top w:val="none" w:sz="0" w:space="0" w:color="auto"/>
                <w:left w:val="none" w:sz="0" w:space="0" w:color="auto"/>
                <w:bottom w:val="none" w:sz="0" w:space="0" w:color="auto"/>
                <w:right w:val="none" w:sz="0" w:space="0" w:color="auto"/>
              </w:divBdr>
            </w:div>
            <w:div w:id="182670381">
              <w:marLeft w:val="0"/>
              <w:marRight w:val="0"/>
              <w:marTop w:val="0"/>
              <w:marBottom w:val="0"/>
              <w:divBdr>
                <w:top w:val="none" w:sz="0" w:space="0" w:color="auto"/>
                <w:left w:val="none" w:sz="0" w:space="0" w:color="auto"/>
                <w:bottom w:val="none" w:sz="0" w:space="0" w:color="auto"/>
                <w:right w:val="none" w:sz="0" w:space="0" w:color="auto"/>
              </w:divBdr>
            </w:div>
            <w:div w:id="1755592195">
              <w:marLeft w:val="0"/>
              <w:marRight w:val="0"/>
              <w:marTop w:val="0"/>
              <w:marBottom w:val="0"/>
              <w:divBdr>
                <w:top w:val="none" w:sz="0" w:space="0" w:color="auto"/>
                <w:left w:val="none" w:sz="0" w:space="0" w:color="auto"/>
                <w:bottom w:val="none" w:sz="0" w:space="0" w:color="auto"/>
                <w:right w:val="none" w:sz="0" w:space="0" w:color="auto"/>
              </w:divBdr>
            </w:div>
            <w:div w:id="802771553">
              <w:marLeft w:val="0"/>
              <w:marRight w:val="0"/>
              <w:marTop w:val="0"/>
              <w:marBottom w:val="0"/>
              <w:divBdr>
                <w:top w:val="none" w:sz="0" w:space="0" w:color="auto"/>
                <w:left w:val="none" w:sz="0" w:space="0" w:color="auto"/>
                <w:bottom w:val="none" w:sz="0" w:space="0" w:color="auto"/>
                <w:right w:val="none" w:sz="0" w:space="0" w:color="auto"/>
              </w:divBdr>
            </w:div>
            <w:div w:id="1674144511">
              <w:marLeft w:val="0"/>
              <w:marRight w:val="0"/>
              <w:marTop w:val="0"/>
              <w:marBottom w:val="0"/>
              <w:divBdr>
                <w:top w:val="none" w:sz="0" w:space="0" w:color="auto"/>
                <w:left w:val="none" w:sz="0" w:space="0" w:color="auto"/>
                <w:bottom w:val="none" w:sz="0" w:space="0" w:color="auto"/>
                <w:right w:val="none" w:sz="0" w:space="0" w:color="auto"/>
              </w:divBdr>
            </w:div>
            <w:div w:id="1698845450">
              <w:marLeft w:val="0"/>
              <w:marRight w:val="0"/>
              <w:marTop w:val="0"/>
              <w:marBottom w:val="0"/>
              <w:divBdr>
                <w:top w:val="none" w:sz="0" w:space="0" w:color="auto"/>
                <w:left w:val="none" w:sz="0" w:space="0" w:color="auto"/>
                <w:bottom w:val="none" w:sz="0" w:space="0" w:color="auto"/>
                <w:right w:val="none" w:sz="0" w:space="0" w:color="auto"/>
              </w:divBdr>
            </w:div>
            <w:div w:id="1430811071">
              <w:marLeft w:val="0"/>
              <w:marRight w:val="0"/>
              <w:marTop w:val="0"/>
              <w:marBottom w:val="0"/>
              <w:divBdr>
                <w:top w:val="none" w:sz="0" w:space="0" w:color="auto"/>
                <w:left w:val="none" w:sz="0" w:space="0" w:color="auto"/>
                <w:bottom w:val="none" w:sz="0" w:space="0" w:color="auto"/>
                <w:right w:val="none" w:sz="0" w:space="0" w:color="auto"/>
              </w:divBdr>
            </w:div>
            <w:div w:id="1494833732">
              <w:marLeft w:val="0"/>
              <w:marRight w:val="0"/>
              <w:marTop w:val="0"/>
              <w:marBottom w:val="0"/>
              <w:divBdr>
                <w:top w:val="none" w:sz="0" w:space="0" w:color="auto"/>
                <w:left w:val="none" w:sz="0" w:space="0" w:color="auto"/>
                <w:bottom w:val="none" w:sz="0" w:space="0" w:color="auto"/>
                <w:right w:val="none" w:sz="0" w:space="0" w:color="auto"/>
              </w:divBdr>
            </w:div>
            <w:div w:id="169834994">
              <w:marLeft w:val="0"/>
              <w:marRight w:val="0"/>
              <w:marTop w:val="0"/>
              <w:marBottom w:val="0"/>
              <w:divBdr>
                <w:top w:val="none" w:sz="0" w:space="0" w:color="auto"/>
                <w:left w:val="none" w:sz="0" w:space="0" w:color="auto"/>
                <w:bottom w:val="none" w:sz="0" w:space="0" w:color="auto"/>
                <w:right w:val="none" w:sz="0" w:space="0" w:color="auto"/>
              </w:divBdr>
            </w:div>
            <w:div w:id="1842037616">
              <w:marLeft w:val="0"/>
              <w:marRight w:val="0"/>
              <w:marTop w:val="0"/>
              <w:marBottom w:val="0"/>
              <w:divBdr>
                <w:top w:val="none" w:sz="0" w:space="0" w:color="auto"/>
                <w:left w:val="none" w:sz="0" w:space="0" w:color="auto"/>
                <w:bottom w:val="none" w:sz="0" w:space="0" w:color="auto"/>
                <w:right w:val="none" w:sz="0" w:space="0" w:color="auto"/>
              </w:divBdr>
            </w:div>
            <w:div w:id="1051924649">
              <w:marLeft w:val="0"/>
              <w:marRight w:val="0"/>
              <w:marTop w:val="0"/>
              <w:marBottom w:val="0"/>
              <w:divBdr>
                <w:top w:val="none" w:sz="0" w:space="0" w:color="auto"/>
                <w:left w:val="none" w:sz="0" w:space="0" w:color="auto"/>
                <w:bottom w:val="none" w:sz="0" w:space="0" w:color="auto"/>
                <w:right w:val="none" w:sz="0" w:space="0" w:color="auto"/>
              </w:divBdr>
            </w:div>
            <w:div w:id="521283714">
              <w:marLeft w:val="0"/>
              <w:marRight w:val="0"/>
              <w:marTop w:val="0"/>
              <w:marBottom w:val="0"/>
              <w:divBdr>
                <w:top w:val="none" w:sz="0" w:space="0" w:color="auto"/>
                <w:left w:val="none" w:sz="0" w:space="0" w:color="auto"/>
                <w:bottom w:val="none" w:sz="0" w:space="0" w:color="auto"/>
                <w:right w:val="none" w:sz="0" w:space="0" w:color="auto"/>
              </w:divBdr>
            </w:div>
            <w:div w:id="486018807">
              <w:marLeft w:val="0"/>
              <w:marRight w:val="0"/>
              <w:marTop w:val="0"/>
              <w:marBottom w:val="0"/>
              <w:divBdr>
                <w:top w:val="none" w:sz="0" w:space="0" w:color="auto"/>
                <w:left w:val="none" w:sz="0" w:space="0" w:color="auto"/>
                <w:bottom w:val="none" w:sz="0" w:space="0" w:color="auto"/>
                <w:right w:val="none" w:sz="0" w:space="0" w:color="auto"/>
              </w:divBdr>
            </w:div>
            <w:div w:id="872420143">
              <w:marLeft w:val="0"/>
              <w:marRight w:val="0"/>
              <w:marTop w:val="0"/>
              <w:marBottom w:val="0"/>
              <w:divBdr>
                <w:top w:val="none" w:sz="0" w:space="0" w:color="auto"/>
                <w:left w:val="none" w:sz="0" w:space="0" w:color="auto"/>
                <w:bottom w:val="none" w:sz="0" w:space="0" w:color="auto"/>
                <w:right w:val="none" w:sz="0" w:space="0" w:color="auto"/>
              </w:divBdr>
            </w:div>
            <w:div w:id="1824616404">
              <w:marLeft w:val="0"/>
              <w:marRight w:val="0"/>
              <w:marTop w:val="0"/>
              <w:marBottom w:val="0"/>
              <w:divBdr>
                <w:top w:val="none" w:sz="0" w:space="0" w:color="auto"/>
                <w:left w:val="none" w:sz="0" w:space="0" w:color="auto"/>
                <w:bottom w:val="none" w:sz="0" w:space="0" w:color="auto"/>
                <w:right w:val="none" w:sz="0" w:space="0" w:color="auto"/>
              </w:divBdr>
            </w:div>
            <w:div w:id="809447204">
              <w:marLeft w:val="0"/>
              <w:marRight w:val="0"/>
              <w:marTop w:val="0"/>
              <w:marBottom w:val="0"/>
              <w:divBdr>
                <w:top w:val="none" w:sz="0" w:space="0" w:color="auto"/>
                <w:left w:val="none" w:sz="0" w:space="0" w:color="auto"/>
                <w:bottom w:val="none" w:sz="0" w:space="0" w:color="auto"/>
                <w:right w:val="none" w:sz="0" w:space="0" w:color="auto"/>
              </w:divBdr>
            </w:div>
            <w:div w:id="306857881">
              <w:marLeft w:val="0"/>
              <w:marRight w:val="0"/>
              <w:marTop w:val="0"/>
              <w:marBottom w:val="0"/>
              <w:divBdr>
                <w:top w:val="none" w:sz="0" w:space="0" w:color="auto"/>
                <w:left w:val="none" w:sz="0" w:space="0" w:color="auto"/>
                <w:bottom w:val="none" w:sz="0" w:space="0" w:color="auto"/>
                <w:right w:val="none" w:sz="0" w:space="0" w:color="auto"/>
              </w:divBdr>
            </w:div>
            <w:div w:id="1275746441">
              <w:marLeft w:val="0"/>
              <w:marRight w:val="0"/>
              <w:marTop w:val="0"/>
              <w:marBottom w:val="0"/>
              <w:divBdr>
                <w:top w:val="none" w:sz="0" w:space="0" w:color="auto"/>
                <w:left w:val="none" w:sz="0" w:space="0" w:color="auto"/>
                <w:bottom w:val="none" w:sz="0" w:space="0" w:color="auto"/>
                <w:right w:val="none" w:sz="0" w:space="0" w:color="auto"/>
              </w:divBdr>
            </w:div>
            <w:div w:id="321087098">
              <w:marLeft w:val="0"/>
              <w:marRight w:val="0"/>
              <w:marTop w:val="0"/>
              <w:marBottom w:val="0"/>
              <w:divBdr>
                <w:top w:val="none" w:sz="0" w:space="0" w:color="auto"/>
                <w:left w:val="none" w:sz="0" w:space="0" w:color="auto"/>
                <w:bottom w:val="none" w:sz="0" w:space="0" w:color="auto"/>
                <w:right w:val="none" w:sz="0" w:space="0" w:color="auto"/>
              </w:divBdr>
            </w:div>
            <w:div w:id="1949652419">
              <w:marLeft w:val="0"/>
              <w:marRight w:val="0"/>
              <w:marTop w:val="0"/>
              <w:marBottom w:val="0"/>
              <w:divBdr>
                <w:top w:val="none" w:sz="0" w:space="0" w:color="auto"/>
                <w:left w:val="none" w:sz="0" w:space="0" w:color="auto"/>
                <w:bottom w:val="none" w:sz="0" w:space="0" w:color="auto"/>
                <w:right w:val="none" w:sz="0" w:space="0" w:color="auto"/>
              </w:divBdr>
            </w:div>
            <w:div w:id="713652321">
              <w:marLeft w:val="0"/>
              <w:marRight w:val="0"/>
              <w:marTop w:val="0"/>
              <w:marBottom w:val="0"/>
              <w:divBdr>
                <w:top w:val="none" w:sz="0" w:space="0" w:color="auto"/>
                <w:left w:val="none" w:sz="0" w:space="0" w:color="auto"/>
                <w:bottom w:val="none" w:sz="0" w:space="0" w:color="auto"/>
                <w:right w:val="none" w:sz="0" w:space="0" w:color="auto"/>
              </w:divBdr>
            </w:div>
            <w:div w:id="1556161001">
              <w:marLeft w:val="0"/>
              <w:marRight w:val="0"/>
              <w:marTop w:val="0"/>
              <w:marBottom w:val="0"/>
              <w:divBdr>
                <w:top w:val="none" w:sz="0" w:space="0" w:color="auto"/>
                <w:left w:val="none" w:sz="0" w:space="0" w:color="auto"/>
                <w:bottom w:val="none" w:sz="0" w:space="0" w:color="auto"/>
                <w:right w:val="none" w:sz="0" w:space="0" w:color="auto"/>
              </w:divBdr>
            </w:div>
            <w:div w:id="53548916">
              <w:marLeft w:val="0"/>
              <w:marRight w:val="0"/>
              <w:marTop w:val="0"/>
              <w:marBottom w:val="0"/>
              <w:divBdr>
                <w:top w:val="none" w:sz="0" w:space="0" w:color="auto"/>
                <w:left w:val="none" w:sz="0" w:space="0" w:color="auto"/>
                <w:bottom w:val="none" w:sz="0" w:space="0" w:color="auto"/>
                <w:right w:val="none" w:sz="0" w:space="0" w:color="auto"/>
              </w:divBdr>
            </w:div>
            <w:div w:id="1591886215">
              <w:marLeft w:val="0"/>
              <w:marRight w:val="0"/>
              <w:marTop w:val="0"/>
              <w:marBottom w:val="0"/>
              <w:divBdr>
                <w:top w:val="none" w:sz="0" w:space="0" w:color="auto"/>
                <w:left w:val="none" w:sz="0" w:space="0" w:color="auto"/>
                <w:bottom w:val="none" w:sz="0" w:space="0" w:color="auto"/>
                <w:right w:val="none" w:sz="0" w:space="0" w:color="auto"/>
              </w:divBdr>
            </w:div>
            <w:div w:id="1706444091">
              <w:marLeft w:val="0"/>
              <w:marRight w:val="0"/>
              <w:marTop w:val="0"/>
              <w:marBottom w:val="0"/>
              <w:divBdr>
                <w:top w:val="none" w:sz="0" w:space="0" w:color="auto"/>
                <w:left w:val="none" w:sz="0" w:space="0" w:color="auto"/>
                <w:bottom w:val="none" w:sz="0" w:space="0" w:color="auto"/>
                <w:right w:val="none" w:sz="0" w:space="0" w:color="auto"/>
              </w:divBdr>
            </w:div>
            <w:div w:id="1932665785">
              <w:marLeft w:val="0"/>
              <w:marRight w:val="0"/>
              <w:marTop w:val="0"/>
              <w:marBottom w:val="0"/>
              <w:divBdr>
                <w:top w:val="none" w:sz="0" w:space="0" w:color="auto"/>
                <w:left w:val="none" w:sz="0" w:space="0" w:color="auto"/>
                <w:bottom w:val="none" w:sz="0" w:space="0" w:color="auto"/>
                <w:right w:val="none" w:sz="0" w:space="0" w:color="auto"/>
              </w:divBdr>
            </w:div>
            <w:div w:id="12615642">
              <w:marLeft w:val="0"/>
              <w:marRight w:val="0"/>
              <w:marTop w:val="0"/>
              <w:marBottom w:val="0"/>
              <w:divBdr>
                <w:top w:val="none" w:sz="0" w:space="0" w:color="auto"/>
                <w:left w:val="none" w:sz="0" w:space="0" w:color="auto"/>
                <w:bottom w:val="none" w:sz="0" w:space="0" w:color="auto"/>
                <w:right w:val="none" w:sz="0" w:space="0" w:color="auto"/>
              </w:divBdr>
            </w:div>
            <w:div w:id="32197102">
              <w:marLeft w:val="0"/>
              <w:marRight w:val="0"/>
              <w:marTop w:val="0"/>
              <w:marBottom w:val="0"/>
              <w:divBdr>
                <w:top w:val="none" w:sz="0" w:space="0" w:color="auto"/>
                <w:left w:val="none" w:sz="0" w:space="0" w:color="auto"/>
                <w:bottom w:val="none" w:sz="0" w:space="0" w:color="auto"/>
                <w:right w:val="none" w:sz="0" w:space="0" w:color="auto"/>
              </w:divBdr>
            </w:div>
            <w:div w:id="1461917913">
              <w:marLeft w:val="0"/>
              <w:marRight w:val="0"/>
              <w:marTop w:val="0"/>
              <w:marBottom w:val="0"/>
              <w:divBdr>
                <w:top w:val="none" w:sz="0" w:space="0" w:color="auto"/>
                <w:left w:val="none" w:sz="0" w:space="0" w:color="auto"/>
                <w:bottom w:val="none" w:sz="0" w:space="0" w:color="auto"/>
                <w:right w:val="none" w:sz="0" w:space="0" w:color="auto"/>
              </w:divBdr>
            </w:div>
            <w:div w:id="1337685004">
              <w:marLeft w:val="0"/>
              <w:marRight w:val="0"/>
              <w:marTop w:val="0"/>
              <w:marBottom w:val="0"/>
              <w:divBdr>
                <w:top w:val="none" w:sz="0" w:space="0" w:color="auto"/>
                <w:left w:val="none" w:sz="0" w:space="0" w:color="auto"/>
                <w:bottom w:val="none" w:sz="0" w:space="0" w:color="auto"/>
                <w:right w:val="none" w:sz="0" w:space="0" w:color="auto"/>
              </w:divBdr>
            </w:div>
            <w:div w:id="398985730">
              <w:marLeft w:val="0"/>
              <w:marRight w:val="0"/>
              <w:marTop w:val="0"/>
              <w:marBottom w:val="0"/>
              <w:divBdr>
                <w:top w:val="none" w:sz="0" w:space="0" w:color="auto"/>
                <w:left w:val="none" w:sz="0" w:space="0" w:color="auto"/>
                <w:bottom w:val="none" w:sz="0" w:space="0" w:color="auto"/>
                <w:right w:val="none" w:sz="0" w:space="0" w:color="auto"/>
              </w:divBdr>
            </w:div>
            <w:div w:id="104623815">
              <w:marLeft w:val="0"/>
              <w:marRight w:val="0"/>
              <w:marTop w:val="0"/>
              <w:marBottom w:val="0"/>
              <w:divBdr>
                <w:top w:val="none" w:sz="0" w:space="0" w:color="auto"/>
                <w:left w:val="none" w:sz="0" w:space="0" w:color="auto"/>
                <w:bottom w:val="none" w:sz="0" w:space="0" w:color="auto"/>
                <w:right w:val="none" w:sz="0" w:space="0" w:color="auto"/>
              </w:divBdr>
            </w:div>
            <w:div w:id="1775514363">
              <w:marLeft w:val="0"/>
              <w:marRight w:val="0"/>
              <w:marTop w:val="0"/>
              <w:marBottom w:val="0"/>
              <w:divBdr>
                <w:top w:val="none" w:sz="0" w:space="0" w:color="auto"/>
                <w:left w:val="none" w:sz="0" w:space="0" w:color="auto"/>
                <w:bottom w:val="none" w:sz="0" w:space="0" w:color="auto"/>
                <w:right w:val="none" w:sz="0" w:space="0" w:color="auto"/>
              </w:divBdr>
            </w:div>
            <w:div w:id="1661234640">
              <w:marLeft w:val="0"/>
              <w:marRight w:val="0"/>
              <w:marTop w:val="0"/>
              <w:marBottom w:val="0"/>
              <w:divBdr>
                <w:top w:val="none" w:sz="0" w:space="0" w:color="auto"/>
                <w:left w:val="none" w:sz="0" w:space="0" w:color="auto"/>
                <w:bottom w:val="none" w:sz="0" w:space="0" w:color="auto"/>
                <w:right w:val="none" w:sz="0" w:space="0" w:color="auto"/>
              </w:divBdr>
            </w:div>
            <w:div w:id="1961566698">
              <w:marLeft w:val="0"/>
              <w:marRight w:val="0"/>
              <w:marTop w:val="0"/>
              <w:marBottom w:val="0"/>
              <w:divBdr>
                <w:top w:val="none" w:sz="0" w:space="0" w:color="auto"/>
                <w:left w:val="none" w:sz="0" w:space="0" w:color="auto"/>
                <w:bottom w:val="none" w:sz="0" w:space="0" w:color="auto"/>
                <w:right w:val="none" w:sz="0" w:space="0" w:color="auto"/>
              </w:divBdr>
            </w:div>
            <w:div w:id="658383446">
              <w:marLeft w:val="0"/>
              <w:marRight w:val="0"/>
              <w:marTop w:val="0"/>
              <w:marBottom w:val="0"/>
              <w:divBdr>
                <w:top w:val="none" w:sz="0" w:space="0" w:color="auto"/>
                <w:left w:val="none" w:sz="0" w:space="0" w:color="auto"/>
                <w:bottom w:val="none" w:sz="0" w:space="0" w:color="auto"/>
                <w:right w:val="none" w:sz="0" w:space="0" w:color="auto"/>
              </w:divBdr>
            </w:div>
            <w:div w:id="1417938423">
              <w:marLeft w:val="0"/>
              <w:marRight w:val="0"/>
              <w:marTop w:val="0"/>
              <w:marBottom w:val="0"/>
              <w:divBdr>
                <w:top w:val="none" w:sz="0" w:space="0" w:color="auto"/>
                <w:left w:val="none" w:sz="0" w:space="0" w:color="auto"/>
                <w:bottom w:val="none" w:sz="0" w:space="0" w:color="auto"/>
                <w:right w:val="none" w:sz="0" w:space="0" w:color="auto"/>
              </w:divBdr>
            </w:div>
            <w:div w:id="1558318929">
              <w:marLeft w:val="0"/>
              <w:marRight w:val="0"/>
              <w:marTop w:val="0"/>
              <w:marBottom w:val="0"/>
              <w:divBdr>
                <w:top w:val="none" w:sz="0" w:space="0" w:color="auto"/>
                <w:left w:val="none" w:sz="0" w:space="0" w:color="auto"/>
                <w:bottom w:val="none" w:sz="0" w:space="0" w:color="auto"/>
                <w:right w:val="none" w:sz="0" w:space="0" w:color="auto"/>
              </w:divBdr>
            </w:div>
            <w:div w:id="882326253">
              <w:marLeft w:val="0"/>
              <w:marRight w:val="0"/>
              <w:marTop w:val="0"/>
              <w:marBottom w:val="0"/>
              <w:divBdr>
                <w:top w:val="none" w:sz="0" w:space="0" w:color="auto"/>
                <w:left w:val="none" w:sz="0" w:space="0" w:color="auto"/>
                <w:bottom w:val="none" w:sz="0" w:space="0" w:color="auto"/>
                <w:right w:val="none" w:sz="0" w:space="0" w:color="auto"/>
              </w:divBdr>
            </w:div>
            <w:div w:id="521406253">
              <w:marLeft w:val="0"/>
              <w:marRight w:val="0"/>
              <w:marTop w:val="0"/>
              <w:marBottom w:val="0"/>
              <w:divBdr>
                <w:top w:val="none" w:sz="0" w:space="0" w:color="auto"/>
                <w:left w:val="none" w:sz="0" w:space="0" w:color="auto"/>
                <w:bottom w:val="none" w:sz="0" w:space="0" w:color="auto"/>
                <w:right w:val="none" w:sz="0" w:space="0" w:color="auto"/>
              </w:divBdr>
            </w:div>
            <w:div w:id="1480926294">
              <w:marLeft w:val="0"/>
              <w:marRight w:val="0"/>
              <w:marTop w:val="0"/>
              <w:marBottom w:val="0"/>
              <w:divBdr>
                <w:top w:val="none" w:sz="0" w:space="0" w:color="auto"/>
                <w:left w:val="none" w:sz="0" w:space="0" w:color="auto"/>
                <w:bottom w:val="none" w:sz="0" w:space="0" w:color="auto"/>
                <w:right w:val="none" w:sz="0" w:space="0" w:color="auto"/>
              </w:divBdr>
            </w:div>
            <w:div w:id="2106220475">
              <w:marLeft w:val="0"/>
              <w:marRight w:val="0"/>
              <w:marTop w:val="0"/>
              <w:marBottom w:val="0"/>
              <w:divBdr>
                <w:top w:val="none" w:sz="0" w:space="0" w:color="auto"/>
                <w:left w:val="none" w:sz="0" w:space="0" w:color="auto"/>
                <w:bottom w:val="none" w:sz="0" w:space="0" w:color="auto"/>
                <w:right w:val="none" w:sz="0" w:space="0" w:color="auto"/>
              </w:divBdr>
            </w:div>
            <w:div w:id="460074283">
              <w:marLeft w:val="0"/>
              <w:marRight w:val="0"/>
              <w:marTop w:val="0"/>
              <w:marBottom w:val="0"/>
              <w:divBdr>
                <w:top w:val="none" w:sz="0" w:space="0" w:color="auto"/>
                <w:left w:val="none" w:sz="0" w:space="0" w:color="auto"/>
                <w:bottom w:val="none" w:sz="0" w:space="0" w:color="auto"/>
                <w:right w:val="none" w:sz="0" w:space="0" w:color="auto"/>
              </w:divBdr>
            </w:div>
            <w:div w:id="1448352313">
              <w:marLeft w:val="0"/>
              <w:marRight w:val="0"/>
              <w:marTop w:val="0"/>
              <w:marBottom w:val="0"/>
              <w:divBdr>
                <w:top w:val="none" w:sz="0" w:space="0" w:color="auto"/>
                <w:left w:val="none" w:sz="0" w:space="0" w:color="auto"/>
                <w:bottom w:val="none" w:sz="0" w:space="0" w:color="auto"/>
                <w:right w:val="none" w:sz="0" w:space="0" w:color="auto"/>
              </w:divBdr>
            </w:div>
            <w:div w:id="175535168">
              <w:marLeft w:val="0"/>
              <w:marRight w:val="0"/>
              <w:marTop w:val="0"/>
              <w:marBottom w:val="0"/>
              <w:divBdr>
                <w:top w:val="none" w:sz="0" w:space="0" w:color="auto"/>
                <w:left w:val="none" w:sz="0" w:space="0" w:color="auto"/>
                <w:bottom w:val="none" w:sz="0" w:space="0" w:color="auto"/>
                <w:right w:val="none" w:sz="0" w:space="0" w:color="auto"/>
              </w:divBdr>
            </w:div>
            <w:div w:id="1786315616">
              <w:marLeft w:val="0"/>
              <w:marRight w:val="0"/>
              <w:marTop w:val="0"/>
              <w:marBottom w:val="0"/>
              <w:divBdr>
                <w:top w:val="none" w:sz="0" w:space="0" w:color="auto"/>
                <w:left w:val="none" w:sz="0" w:space="0" w:color="auto"/>
                <w:bottom w:val="none" w:sz="0" w:space="0" w:color="auto"/>
                <w:right w:val="none" w:sz="0" w:space="0" w:color="auto"/>
              </w:divBdr>
            </w:div>
            <w:div w:id="2014187742">
              <w:marLeft w:val="0"/>
              <w:marRight w:val="0"/>
              <w:marTop w:val="0"/>
              <w:marBottom w:val="0"/>
              <w:divBdr>
                <w:top w:val="none" w:sz="0" w:space="0" w:color="auto"/>
                <w:left w:val="none" w:sz="0" w:space="0" w:color="auto"/>
                <w:bottom w:val="none" w:sz="0" w:space="0" w:color="auto"/>
                <w:right w:val="none" w:sz="0" w:space="0" w:color="auto"/>
              </w:divBdr>
            </w:div>
            <w:div w:id="302782991">
              <w:marLeft w:val="0"/>
              <w:marRight w:val="0"/>
              <w:marTop w:val="0"/>
              <w:marBottom w:val="0"/>
              <w:divBdr>
                <w:top w:val="none" w:sz="0" w:space="0" w:color="auto"/>
                <w:left w:val="none" w:sz="0" w:space="0" w:color="auto"/>
                <w:bottom w:val="none" w:sz="0" w:space="0" w:color="auto"/>
                <w:right w:val="none" w:sz="0" w:space="0" w:color="auto"/>
              </w:divBdr>
            </w:div>
            <w:div w:id="842284671">
              <w:marLeft w:val="0"/>
              <w:marRight w:val="0"/>
              <w:marTop w:val="0"/>
              <w:marBottom w:val="0"/>
              <w:divBdr>
                <w:top w:val="none" w:sz="0" w:space="0" w:color="auto"/>
                <w:left w:val="none" w:sz="0" w:space="0" w:color="auto"/>
                <w:bottom w:val="none" w:sz="0" w:space="0" w:color="auto"/>
                <w:right w:val="none" w:sz="0" w:space="0" w:color="auto"/>
              </w:divBdr>
            </w:div>
            <w:div w:id="799612810">
              <w:marLeft w:val="0"/>
              <w:marRight w:val="0"/>
              <w:marTop w:val="0"/>
              <w:marBottom w:val="0"/>
              <w:divBdr>
                <w:top w:val="none" w:sz="0" w:space="0" w:color="auto"/>
                <w:left w:val="none" w:sz="0" w:space="0" w:color="auto"/>
                <w:bottom w:val="none" w:sz="0" w:space="0" w:color="auto"/>
                <w:right w:val="none" w:sz="0" w:space="0" w:color="auto"/>
              </w:divBdr>
            </w:div>
            <w:div w:id="1891531251">
              <w:marLeft w:val="0"/>
              <w:marRight w:val="0"/>
              <w:marTop w:val="0"/>
              <w:marBottom w:val="0"/>
              <w:divBdr>
                <w:top w:val="none" w:sz="0" w:space="0" w:color="auto"/>
                <w:left w:val="none" w:sz="0" w:space="0" w:color="auto"/>
                <w:bottom w:val="none" w:sz="0" w:space="0" w:color="auto"/>
                <w:right w:val="none" w:sz="0" w:space="0" w:color="auto"/>
              </w:divBdr>
            </w:div>
            <w:div w:id="2088309847">
              <w:marLeft w:val="0"/>
              <w:marRight w:val="0"/>
              <w:marTop w:val="0"/>
              <w:marBottom w:val="0"/>
              <w:divBdr>
                <w:top w:val="none" w:sz="0" w:space="0" w:color="auto"/>
                <w:left w:val="none" w:sz="0" w:space="0" w:color="auto"/>
                <w:bottom w:val="none" w:sz="0" w:space="0" w:color="auto"/>
                <w:right w:val="none" w:sz="0" w:space="0" w:color="auto"/>
              </w:divBdr>
            </w:div>
            <w:div w:id="1853913666">
              <w:marLeft w:val="0"/>
              <w:marRight w:val="0"/>
              <w:marTop w:val="0"/>
              <w:marBottom w:val="0"/>
              <w:divBdr>
                <w:top w:val="none" w:sz="0" w:space="0" w:color="auto"/>
                <w:left w:val="none" w:sz="0" w:space="0" w:color="auto"/>
                <w:bottom w:val="none" w:sz="0" w:space="0" w:color="auto"/>
                <w:right w:val="none" w:sz="0" w:space="0" w:color="auto"/>
              </w:divBdr>
            </w:div>
            <w:div w:id="1605573394">
              <w:marLeft w:val="0"/>
              <w:marRight w:val="0"/>
              <w:marTop w:val="0"/>
              <w:marBottom w:val="0"/>
              <w:divBdr>
                <w:top w:val="none" w:sz="0" w:space="0" w:color="auto"/>
                <w:left w:val="none" w:sz="0" w:space="0" w:color="auto"/>
                <w:bottom w:val="none" w:sz="0" w:space="0" w:color="auto"/>
                <w:right w:val="none" w:sz="0" w:space="0" w:color="auto"/>
              </w:divBdr>
            </w:div>
            <w:div w:id="405959229">
              <w:marLeft w:val="0"/>
              <w:marRight w:val="0"/>
              <w:marTop w:val="0"/>
              <w:marBottom w:val="0"/>
              <w:divBdr>
                <w:top w:val="none" w:sz="0" w:space="0" w:color="auto"/>
                <w:left w:val="none" w:sz="0" w:space="0" w:color="auto"/>
                <w:bottom w:val="none" w:sz="0" w:space="0" w:color="auto"/>
                <w:right w:val="none" w:sz="0" w:space="0" w:color="auto"/>
              </w:divBdr>
            </w:div>
            <w:div w:id="689339920">
              <w:marLeft w:val="0"/>
              <w:marRight w:val="0"/>
              <w:marTop w:val="0"/>
              <w:marBottom w:val="0"/>
              <w:divBdr>
                <w:top w:val="none" w:sz="0" w:space="0" w:color="auto"/>
                <w:left w:val="none" w:sz="0" w:space="0" w:color="auto"/>
                <w:bottom w:val="none" w:sz="0" w:space="0" w:color="auto"/>
                <w:right w:val="none" w:sz="0" w:space="0" w:color="auto"/>
              </w:divBdr>
            </w:div>
            <w:div w:id="1490829810">
              <w:marLeft w:val="0"/>
              <w:marRight w:val="0"/>
              <w:marTop w:val="0"/>
              <w:marBottom w:val="0"/>
              <w:divBdr>
                <w:top w:val="none" w:sz="0" w:space="0" w:color="auto"/>
                <w:left w:val="none" w:sz="0" w:space="0" w:color="auto"/>
                <w:bottom w:val="none" w:sz="0" w:space="0" w:color="auto"/>
                <w:right w:val="none" w:sz="0" w:space="0" w:color="auto"/>
              </w:divBdr>
            </w:div>
            <w:div w:id="2147156377">
              <w:marLeft w:val="0"/>
              <w:marRight w:val="0"/>
              <w:marTop w:val="0"/>
              <w:marBottom w:val="0"/>
              <w:divBdr>
                <w:top w:val="none" w:sz="0" w:space="0" w:color="auto"/>
                <w:left w:val="none" w:sz="0" w:space="0" w:color="auto"/>
                <w:bottom w:val="none" w:sz="0" w:space="0" w:color="auto"/>
                <w:right w:val="none" w:sz="0" w:space="0" w:color="auto"/>
              </w:divBdr>
            </w:div>
            <w:div w:id="1504708022">
              <w:marLeft w:val="0"/>
              <w:marRight w:val="0"/>
              <w:marTop w:val="0"/>
              <w:marBottom w:val="0"/>
              <w:divBdr>
                <w:top w:val="none" w:sz="0" w:space="0" w:color="auto"/>
                <w:left w:val="none" w:sz="0" w:space="0" w:color="auto"/>
                <w:bottom w:val="none" w:sz="0" w:space="0" w:color="auto"/>
                <w:right w:val="none" w:sz="0" w:space="0" w:color="auto"/>
              </w:divBdr>
            </w:div>
            <w:div w:id="867068181">
              <w:marLeft w:val="0"/>
              <w:marRight w:val="0"/>
              <w:marTop w:val="0"/>
              <w:marBottom w:val="0"/>
              <w:divBdr>
                <w:top w:val="none" w:sz="0" w:space="0" w:color="auto"/>
                <w:left w:val="none" w:sz="0" w:space="0" w:color="auto"/>
                <w:bottom w:val="none" w:sz="0" w:space="0" w:color="auto"/>
                <w:right w:val="none" w:sz="0" w:space="0" w:color="auto"/>
              </w:divBdr>
            </w:div>
            <w:div w:id="6450060">
              <w:marLeft w:val="0"/>
              <w:marRight w:val="0"/>
              <w:marTop w:val="0"/>
              <w:marBottom w:val="0"/>
              <w:divBdr>
                <w:top w:val="none" w:sz="0" w:space="0" w:color="auto"/>
                <w:left w:val="none" w:sz="0" w:space="0" w:color="auto"/>
                <w:bottom w:val="none" w:sz="0" w:space="0" w:color="auto"/>
                <w:right w:val="none" w:sz="0" w:space="0" w:color="auto"/>
              </w:divBdr>
            </w:div>
            <w:div w:id="41681629">
              <w:marLeft w:val="0"/>
              <w:marRight w:val="0"/>
              <w:marTop w:val="0"/>
              <w:marBottom w:val="0"/>
              <w:divBdr>
                <w:top w:val="none" w:sz="0" w:space="0" w:color="auto"/>
                <w:left w:val="none" w:sz="0" w:space="0" w:color="auto"/>
                <w:bottom w:val="none" w:sz="0" w:space="0" w:color="auto"/>
                <w:right w:val="none" w:sz="0" w:space="0" w:color="auto"/>
              </w:divBdr>
            </w:div>
            <w:div w:id="1675035567">
              <w:marLeft w:val="0"/>
              <w:marRight w:val="0"/>
              <w:marTop w:val="0"/>
              <w:marBottom w:val="0"/>
              <w:divBdr>
                <w:top w:val="none" w:sz="0" w:space="0" w:color="auto"/>
                <w:left w:val="none" w:sz="0" w:space="0" w:color="auto"/>
                <w:bottom w:val="none" w:sz="0" w:space="0" w:color="auto"/>
                <w:right w:val="none" w:sz="0" w:space="0" w:color="auto"/>
              </w:divBdr>
            </w:div>
            <w:div w:id="1653025032">
              <w:marLeft w:val="0"/>
              <w:marRight w:val="0"/>
              <w:marTop w:val="0"/>
              <w:marBottom w:val="0"/>
              <w:divBdr>
                <w:top w:val="none" w:sz="0" w:space="0" w:color="auto"/>
                <w:left w:val="none" w:sz="0" w:space="0" w:color="auto"/>
                <w:bottom w:val="none" w:sz="0" w:space="0" w:color="auto"/>
                <w:right w:val="none" w:sz="0" w:space="0" w:color="auto"/>
              </w:divBdr>
            </w:div>
            <w:div w:id="947739098">
              <w:marLeft w:val="0"/>
              <w:marRight w:val="0"/>
              <w:marTop w:val="0"/>
              <w:marBottom w:val="0"/>
              <w:divBdr>
                <w:top w:val="none" w:sz="0" w:space="0" w:color="auto"/>
                <w:left w:val="none" w:sz="0" w:space="0" w:color="auto"/>
                <w:bottom w:val="none" w:sz="0" w:space="0" w:color="auto"/>
                <w:right w:val="none" w:sz="0" w:space="0" w:color="auto"/>
              </w:divBdr>
            </w:div>
            <w:div w:id="876236082">
              <w:marLeft w:val="0"/>
              <w:marRight w:val="0"/>
              <w:marTop w:val="0"/>
              <w:marBottom w:val="0"/>
              <w:divBdr>
                <w:top w:val="none" w:sz="0" w:space="0" w:color="auto"/>
                <w:left w:val="none" w:sz="0" w:space="0" w:color="auto"/>
                <w:bottom w:val="none" w:sz="0" w:space="0" w:color="auto"/>
                <w:right w:val="none" w:sz="0" w:space="0" w:color="auto"/>
              </w:divBdr>
            </w:div>
            <w:div w:id="508105376">
              <w:marLeft w:val="0"/>
              <w:marRight w:val="0"/>
              <w:marTop w:val="0"/>
              <w:marBottom w:val="0"/>
              <w:divBdr>
                <w:top w:val="none" w:sz="0" w:space="0" w:color="auto"/>
                <w:left w:val="none" w:sz="0" w:space="0" w:color="auto"/>
                <w:bottom w:val="none" w:sz="0" w:space="0" w:color="auto"/>
                <w:right w:val="none" w:sz="0" w:space="0" w:color="auto"/>
              </w:divBdr>
            </w:div>
            <w:div w:id="72704491">
              <w:marLeft w:val="0"/>
              <w:marRight w:val="0"/>
              <w:marTop w:val="0"/>
              <w:marBottom w:val="0"/>
              <w:divBdr>
                <w:top w:val="none" w:sz="0" w:space="0" w:color="auto"/>
                <w:left w:val="none" w:sz="0" w:space="0" w:color="auto"/>
                <w:bottom w:val="none" w:sz="0" w:space="0" w:color="auto"/>
                <w:right w:val="none" w:sz="0" w:space="0" w:color="auto"/>
              </w:divBdr>
            </w:div>
            <w:div w:id="202988765">
              <w:marLeft w:val="0"/>
              <w:marRight w:val="0"/>
              <w:marTop w:val="0"/>
              <w:marBottom w:val="0"/>
              <w:divBdr>
                <w:top w:val="none" w:sz="0" w:space="0" w:color="auto"/>
                <w:left w:val="none" w:sz="0" w:space="0" w:color="auto"/>
                <w:bottom w:val="none" w:sz="0" w:space="0" w:color="auto"/>
                <w:right w:val="none" w:sz="0" w:space="0" w:color="auto"/>
              </w:divBdr>
            </w:div>
            <w:div w:id="1071925133">
              <w:marLeft w:val="0"/>
              <w:marRight w:val="0"/>
              <w:marTop w:val="0"/>
              <w:marBottom w:val="0"/>
              <w:divBdr>
                <w:top w:val="none" w:sz="0" w:space="0" w:color="auto"/>
                <w:left w:val="none" w:sz="0" w:space="0" w:color="auto"/>
                <w:bottom w:val="none" w:sz="0" w:space="0" w:color="auto"/>
                <w:right w:val="none" w:sz="0" w:space="0" w:color="auto"/>
              </w:divBdr>
            </w:div>
            <w:div w:id="2055032999">
              <w:marLeft w:val="0"/>
              <w:marRight w:val="0"/>
              <w:marTop w:val="0"/>
              <w:marBottom w:val="0"/>
              <w:divBdr>
                <w:top w:val="none" w:sz="0" w:space="0" w:color="auto"/>
                <w:left w:val="none" w:sz="0" w:space="0" w:color="auto"/>
                <w:bottom w:val="none" w:sz="0" w:space="0" w:color="auto"/>
                <w:right w:val="none" w:sz="0" w:space="0" w:color="auto"/>
              </w:divBdr>
            </w:div>
            <w:div w:id="1147670592">
              <w:marLeft w:val="0"/>
              <w:marRight w:val="0"/>
              <w:marTop w:val="0"/>
              <w:marBottom w:val="0"/>
              <w:divBdr>
                <w:top w:val="none" w:sz="0" w:space="0" w:color="auto"/>
                <w:left w:val="none" w:sz="0" w:space="0" w:color="auto"/>
                <w:bottom w:val="none" w:sz="0" w:space="0" w:color="auto"/>
                <w:right w:val="none" w:sz="0" w:space="0" w:color="auto"/>
              </w:divBdr>
            </w:div>
            <w:div w:id="1862862657">
              <w:marLeft w:val="0"/>
              <w:marRight w:val="0"/>
              <w:marTop w:val="0"/>
              <w:marBottom w:val="0"/>
              <w:divBdr>
                <w:top w:val="none" w:sz="0" w:space="0" w:color="auto"/>
                <w:left w:val="none" w:sz="0" w:space="0" w:color="auto"/>
                <w:bottom w:val="none" w:sz="0" w:space="0" w:color="auto"/>
                <w:right w:val="none" w:sz="0" w:space="0" w:color="auto"/>
              </w:divBdr>
            </w:div>
            <w:div w:id="1089889748">
              <w:marLeft w:val="0"/>
              <w:marRight w:val="0"/>
              <w:marTop w:val="0"/>
              <w:marBottom w:val="0"/>
              <w:divBdr>
                <w:top w:val="none" w:sz="0" w:space="0" w:color="auto"/>
                <w:left w:val="none" w:sz="0" w:space="0" w:color="auto"/>
                <w:bottom w:val="none" w:sz="0" w:space="0" w:color="auto"/>
                <w:right w:val="none" w:sz="0" w:space="0" w:color="auto"/>
              </w:divBdr>
            </w:div>
            <w:div w:id="165481572">
              <w:marLeft w:val="0"/>
              <w:marRight w:val="0"/>
              <w:marTop w:val="0"/>
              <w:marBottom w:val="0"/>
              <w:divBdr>
                <w:top w:val="none" w:sz="0" w:space="0" w:color="auto"/>
                <w:left w:val="none" w:sz="0" w:space="0" w:color="auto"/>
                <w:bottom w:val="none" w:sz="0" w:space="0" w:color="auto"/>
                <w:right w:val="none" w:sz="0" w:space="0" w:color="auto"/>
              </w:divBdr>
            </w:div>
            <w:div w:id="1913735048">
              <w:marLeft w:val="0"/>
              <w:marRight w:val="0"/>
              <w:marTop w:val="0"/>
              <w:marBottom w:val="0"/>
              <w:divBdr>
                <w:top w:val="none" w:sz="0" w:space="0" w:color="auto"/>
                <w:left w:val="none" w:sz="0" w:space="0" w:color="auto"/>
                <w:bottom w:val="none" w:sz="0" w:space="0" w:color="auto"/>
                <w:right w:val="none" w:sz="0" w:space="0" w:color="auto"/>
              </w:divBdr>
            </w:div>
            <w:div w:id="1265770563">
              <w:marLeft w:val="0"/>
              <w:marRight w:val="0"/>
              <w:marTop w:val="0"/>
              <w:marBottom w:val="0"/>
              <w:divBdr>
                <w:top w:val="none" w:sz="0" w:space="0" w:color="auto"/>
                <w:left w:val="none" w:sz="0" w:space="0" w:color="auto"/>
                <w:bottom w:val="none" w:sz="0" w:space="0" w:color="auto"/>
                <w:right w:val="none" w:sz="0" w:space="0" w:color="auto"/>
              </w:divBdr>
            </w:div>
            <w:div w:id="955795907">
              <w:marLeft w:val="0"/>
              <w:marRight w:val="0"/>
              <w:marTop w:val="0"/>
              <w:marBottom w:val="0"/>
              <w:divBdr>
                <w:top w:val="none" w:sz="0" w:space="0" w:color="auto"/>
                <w:left w:val="none" w:sz="0" w:space="0" w:color="auto"/>
                <w:bottom w:val="none" w:sz="0" w:space="0" w:color="auto"/>
                <w:right w:val="none" w:sz="0" w:space="0" w:color="auto"/>
              </w:divBdr>
            </w:div>
            <w:div w:id="1826314590">
              <w:marLeft w:val="0"/>
              <w:marRight w:val="0"/>
              <w:marTop w:val="0"/>
              <w:marBottom w:val="0"/>
              <w:divBdr>
                <w:top w:val="none" w:sz="0" w:space="0" w:color="auto"/>
                <w:left w:val="none" w:sz="0" w:space="0" w:color="auto"/>
                <w:bottom w:val="none" w:sz="0" w:space="0" w:color="auto"/>
                <w:right w:val="none" w:sz="0" w:space="0" w:color="auto"/>
              </w:divBdr>
            </w:div>
            <w:div w:id="12076378">
              <w:marLeft w:val="0"/>
              <w:marRight w:val="0"/>
              <w:marTop w:val="0"/>
              <w:marBottom w:val="0"/>
              <w:divBdr>
                <w:top w:val="none" w:sz="0" w:space="0" w:color="auto"/>
                <w:left w:val="none" w:sz="0" w:space="0" w:color="auto"/>
                <w:bottom w:val="none" w:sz="0" w:space="0" w:color="auto"/>
                <w:right w:val="none" w:sz="0" w:space="0" w:color="auto"/>
              </w:divBdr>
            </w:div>
            <w:div w:id="444812396">
              <w:marLeft w:val="0"/>
              <w:marRight w:val="0"/>
              <w:marTop w:val="0"/>
              <w:marBottom w:val="0"/>
              <w:divBdr>
                <w:top w:val="none" w:sz="0" w:space="0" w:color="auto"/>
                <w:left w:val="none" w:sz="0" w:space="0" w:color="auto"/>
                <w:bottom w:val="none" w:sz="0" w:space="0" w:color="auto"/>
                <w:right w:val="none" w:sz="0" w:space="0" w:color="auto"/>
              </w:divBdr>
            </w:div>
            <w:div w:id="1776975749">
              <w:marLeft w:val="0"/>
              <w:marRight w:val="0"/>
              <w:marTop w:val="0"/>
              <w:marBottom w:val="0"/>
              <w:divBdr>
                <w:top w:val="none" w:sz="0" w:space="0" w:color="auto"/>
                <w:left w:val="none" w:sz="0" w:space="0" w:color="auto"/>
                <w:bottom w:val="none" w:sz="0" w:space="0" w:color="auto"/>
                <w:right w:val="none" w:sz="0" w:space="0" w:color="auto"/>
              </w:divBdr>
            </w:div>
            <w:div w:id="1032539238">
              <w:marLeft w:val="0"/>
              <w:marRight w:val="0"/>
              <w:marTop w:val="0"/>
              <w:marBottom w:val="0"/>
              <w:divBdr>
                <w:top w:val="none" w:sz="0" w:space="0" w:color="auto"/>
                <w:left w:val="none" w:sz="0" w:space="0" w:color="auto"/>
                <w:bottom w:val="none" w:sz="0" w:space="0" w:color="auto"/>
                <w:right w:val="none" w:sz="0" w:space="0" w:color="auto"/>
              </w:divBdr>
            </w:div>
            <w:div w:id="133180552">
              <w:marLeft w:val="0"/>
              <w:marRight w:val="0"/>
              <w:marTop w:val="0"/>
              <w:marBottom w:val="0"/>
              <w:divBdr>
                <w:top w:val="none" w:sz="0" w:space="0" w:color="auto"/>
                <w:left w:val="none" w:sz="0" w:space="0" w:color="auto"/>
                <w:bottom w:val="none" w:sz="0" w:space="0" w:color="auto"/>
                <w:right w:val="none" w:sz="0" w:space="0" w:color="auto"/>
              </w:divBdr>
            </w:div>
            <w:div w:id="1975328066">
              <w:marLeft w:val="0"/>
              <w:marRight w:val="0"/>
              <w:marTop w:val="0"/>
              <w:marBottom w:val="0"/>
              <w:divBdr>
                <w:top w:val="none" w:sz="0" w:space="0" w:color="auto"/>
                <w:left w:val="none" w:sz="0" w:space="0" w:color="auto"/>
                <w:bottom w:val="none" w:sz="0" w:space="0" w:color="auto"/>
                <w:right w:val="none" w:sz="0" w:space="0" w:color="auto"/>
              </w:divBdr>
            </w:div>
            <w:div w:id="254635081">
              <w:marLeft w:val="0"/>
              <w:marRight w:val="0"/>
              <w:marTop w:val="0"/>
              <w:marBottom w:val="0"/>
              <w:divBdr>
                <w:top w:val="none" w:sz="0" w:space="0" w:color="auto"/>
                <w:left w:val="none" w:sz="0" w:space="0" w:color="auto"/>
                <w:bottom w:val="none" w:sz="0" w:space="0" w:color="auto"/>
                <w:right w:val="none" w:sz="0" w:space="0" w:color="auto"/>
              </w:divBdr>
            </w:div>
            <w:div w:id="1591230898">
              <w:marLeft w:val="0"/>
              <w:marRight w:val="0"/>
              <w:marTop w:val="0"/>
              <w:marBottom w:val="0"/>
              <w:divBdr>
                <w:top w:val="none" w:sz="0" w:space="0" w:color="auto"/>
                <w:left w:val="none" w:sz="0" w:space="0" w:color="auto"/>
                <w:bottom w:val="none" w:sz="0" w:space="0" w:color="auto"/>
                <w:right w:val="none" w:sz="0" w:space="0" w:color="auto"/>
              </w:divBdr>
            </w:div>
            <w:div w:id="1911963713">
              <w:marLeft w:val="0"/>
              <w:marRight w:val="0"/>
              <w:marTop w:val="0"/>
              <w:marBottom w:val="0"/>
              <w:divBdr>
                <w:top w:val="none" w:sz="0" w:space="0" w:color="auto"/>
                <w:left w:val="none" w:sz="0" w:space="0" w:color="auto"/>
                <w:bottom w:val="none" w:sz="0" w:space="0" w:color="auto"/>
                <w:right w:val="none" w:sz="0" w:space="0" w:color="auto"/>
              </w:divBdr>
            </w:div>
            <w:div w:id="407772614">
              <w:marLeft w:val="0"/>
              <w:marRight w:val="0"/>
              <w:marTop w:val="0"/>
              <w:marBottom w:val="0"/>
              <w:divBdr>
                <w:top w:val="none" w:sz="0" w:space="0" w:color="auto"/>
                <w:left w:val="none" w:sz="0" w:space="0" w:color="auto"/>
                <w:bottom w:val="none" w:sz="0" w:space="0" w:color="auto"/>
                <w:right w:val="none" w:sz="0" w:space="0" w:color="auto"/>
              </w:divBdr>
            </w:div>
            <w:div w:id="1159884711">
              <w:marLeft w:val="0"/>
              <w:marRight w:val="0"/>
              <w:marTop w:val="0"/>
              <w:marBottom w:val="0"/>
              <w:divBdr>
                <w:top w:val="none" w:sz="0" w:space="0" w:color="auto"/>
                <w:left w:val="none" w:sz="0" w:space="0" w:color="auto"/>
                <w:bottom w:val="none" w:sz="0" w:space="0" w:color="auto"/>
                <w:right w:val="none" w:sz="0" w:space="0" w:color="auto"/>
              </w:divBdr>
            </w:div>
            <w:div w:id="1962029875">
              <w:marLeft w:val="0"/>
              <w:marRight w:val="0"/>
              <w:marTop w:val="0"/>
              <w:marBottom w:val="0"/>
              <w:divBdr>
                <w:top w:val="none" w:sz="0" w:space="0" w:color="auto"/>
                <w:left w:val="none" w:sz="0" w:space="0" w:color="auto"/>
                <w:bottom w:val="none" w:sz="0" w:space="0" w:color="auto"/>
                <w:right w:val="none" w:sz="0" w:space="0" w:color="auto"/>
              </w:divBdr>
            </w:div>
            <w:div w:id="1399860983">
              <w:marLeft w:val="0"/>
              <w:marRight w:val="0"/>
              <w:marTop w:val="0"/>
              <w:marBottom w:val="0"/>
              <w:divBdr>
                <w:top w:val="none" w:sz="0" w:space="0" w:color="auto"/>
                <w:left w:val="none" w:sz="0" w:space="0" w:color="auto"/>
                <w:bottom w:val="none" w:sz="0" w:space="0" w:color="auto"/>
                <w:right w:val="none" w:sz="0" w:space="0" w:color="auto"/>
              </w:divBdr>
            </w:div>
            <w:div w:id="1426462176">
              <w:marLeft w:val="0"/>
              <w:marRight w:val="0"/>
              <w:marTop w:val="0"/>
              <w:marBottom w:val="0"/>
              <w:divBdr>
                <w:top w:val="none" w:sz="0" w:space="0" w:color="auto"/>
                <w:left w:val="none" w:sz="0" w:space="0" w:color="auto"/>
                <w:bottom w:val="none" w:sz="0" w:space="0" w:color="auto"/>
                <w:right w:val="none" w:sz="0" w:space="0" w:color="auto"/>
              </w:divBdr>
            </w:div>
            <w:div w:id="1316690799">
              <w:marLeft w:val="0"/>
              <w:marRight w:val="0"/>
              <w:marTop w:val="0"/>
              <w:marBottom w:val="0"/>
              <w:divBdr>
                <w:top w:val="none" w:sz="0" w:space="0" w:color="auto"/>
                <w:left w:val="none" w:sz="0" w:space="0" w:color="auto"/>
                <w:bottom w:val="none" w:sz="0" w:space="0" w:color="auto"/>
                <w:right w:val="none" w:sz="0" w:space="0" w:color="auto"/>
              </w:divBdr>
            </w:div>
            <w:div w:id="1974212402">
              <w:marLeft w:val="0"/>
              <w:marRight w:val="0"/>
              <w:marTop w:val="0"/>
              <w:marBottom w:val="0"/>
              <w:divBdr>
                <w:top w:val="none" w:sz="0" w:space="0" w:color="auto"/>
                <w:left w:val="none" w:sz="0" w:space="0" w:color="auto"/>
                <w:bottom w:val="none" w:sz="0" w:space="0" w:color="auto"/>
                <w:right w:val="none" w:sz="0" w:space="0" w:color="auto"/>
              </w:divBdr>
            </w:div>
            <w:div w:id="1935820462">
              <w:marLeft w:val="0"/>
              <w:marRight w:val="0"/>
              <w:marTop w:val="0"/>
              <w:marBottom w:val="0"/>
              <w:divBdr>
                <w:top w:val="none" w:sz="0" w:space="0" w:color="auto"/>
                <w:left w:val="none" w:sz="0" w:space="0" w:color="auto"/>
                <w:bottom w:val="none" w:sz="0" w:space="0" w:color="auto"/>
                <w:right w:val="none" w:sz="0" w:space="0" w:color="auto"/>
              </w:divBdr>
            </w:div>
            <w:div w:id="386690071">
              <w:marLeft w:val="0"/>
              <w:marRight w:val="0"/>
              <w:marTop w:val="0"/>
              <w:marBottom w:val="0"/>
              <w:divBdr>
                <w:top w:val="none" w:sz="0" w:space="0" w:color="auto"/>
                <w:left w:val="none" w:sz="0" w:space="0" w:color="auto"/>
                <w:bottom w:val="none" w:sz="0" w:space="0" w:color="auto"/>
                <w:right w:val="none" w:sz="0" w:space="0" w:color="auto"/>
              </w:divBdr>
            </w:div>
            <w:div w:id="1515538315">
              <w:marLeft w:val="0"/>
              <w:marRight w:val="0"/>
              <w:marTop w:val="0"/>
              <w:marBottom w:val="0"/>
              <w:divBdr>
                <w:top w:val="none" w:sz="0" w:space="0" w:color="auto"/>
                <w:left w:val="none" w:sz="0" w:space="0" w:color="auto"/>
                <w:bottom w:val="none" w:sz="0" w:space="0" w:color="auto"/>
                <w:right w:val="none" w:sz="0" w:space="0" w:color="auto"/>
              </w:divBdr>
            </w:div>
            <w:div w:id="1209680031">
              <w:marLeft w:val="0"/>
              <w:marRight w:val="0"/>
              <w:marTop w:val="0"/>
              <w:marBottom w:val="0"/>
              <w:divBdr>
                <w:top w:val="none" w:sz="0" w:space="0" w:color="auto"/>
                <w:left w:val="none" w:sz="0" w:space="0" w:color="auto"/>
                <w:bottom w:val="none" w:sz="0" w:space="0" w:color="auto"/>
                <w:right w:val="none" w:sz="0" w:space="0" w:color="auto"/>
              </w:divBdr>
            </w:div>
            <w:div w:id="591475109">
              <w:marLeft w:val="0"/>
              <w:marRight w:val="0"/>
              <w:marTop w:val="0"/>
              <w:marBottom w:val="0"/>
              <w:divBdr>
                <w:top w:val="none" w:sz="0" w:space="0" w:color="auto"/>
                <w:left w:val="none" w:sz="0" w:space="0" w:color="auto"/>
                <w:bottom w:val="none" w:sz="0" w:space="0" w:color="auto"/>
                <w:right w:val="none" w:sz="0" w:space="0" w:color="auto"/>
              </w:divBdr>
            </w:div>
            <w:div w:id="202982922">
              <w:marLeft w:val="0"/>
              <w:marRight w:val="0"/>
              <w:marTop w:val="0"/>
              <w:marBottom w:val="0"/>
              <w:divBdr>
                <w:top w:val="none" w:sz="0" w:space="0" w:color="auto"/>
                <w:left w:val="none" w:sz="0" w:space="0" w:color="auto"/>
                <w:bottom w:val="none" w:sz="0" w:space="0" w:color="auto"/>
                <w:right w:val="none" w:sz="0" w:space="0" w:color="auto"/>
              </w:divBdr>
            </w:div>
            <w:div w:id="130248266">
              <w:marLeft w:val="0"/>
              <w:marRight w:val="0"/>
              <w:marTop w:val="0"/>
              <w:marBottom w:val="0"/>
              <w:divBdr>
                <w:top w:val="none" w:sz="0" w:space="0" w:color="auto"/>
                <w:left w:val="none" w:sz="0" w:space="0" w:color="auto"/>
                <w:bottom w:val="none" w:sz="0" w:space="0" w:color="auto"/>
                <w:right w:val="none" w:sz="0" w:space="0" w:color="auto"/>
              </w:divBdr>
            </w:div>
            <w:div w:id="592708425">
              <w:marLeft w:val="0"/>
              <w:marRight w:val="0"/>
              <w:marTop w:val="0"/>
              <w:marBottom w:val="0"/>
              <w:divBdr>
                <w:top w:val="none" w:sz="0" w:space="0" w:color="auto"/>
                <w:left w:val="none" w:sz="0" w:space="0" w:color="auto"/>
                <w:bottom w:val="none" w:sz="0" w:space="0" w:color="auto"/>
                <w:right w:val="none" w:sz="0" w:space="0" w:color="auto"/>
              </w:divBdr>
            </w:div>
            <w:div w:id="408965943">
              <w:marLeft w:val="0"/>
              <w:marRight w:val="0"/>
              <w:marTop w:val="0"/>
              <w:marBottom w:val="0"/>
              <w:divBdr>
                <w:top w:val="none" w:sz="0" w:space="0" w:color="auto"/>
                <w:left w:val="none" w:sz="0" w:space="0" w:color="auto"/>
                <w:bottom w:val="none" w:sz="0" w:space="0" w:color="auto"/>
                <w:right w:val="none" w:sz="0" w:space="0" w:color="auto"/>
              </w:divBdr>
            </w:div>
            <w:div w:id="172888803">
              <w:marLeft w:val="0"/>
              <w:marRight w:val="0"/>
              <w:marTop w:val="0"/>
              <w:marBottom w:val="0"/>
              <w:divBdr>
                <w:top w:val="none" w:sz="0" w:space="0" w:color="auto"/>
                <w:left w:val="none" w:sz="0" w:space="0" w:color="auto"/>
                <w:bottom w:val="none" w:sz="0" w:space="0" w:color="auto"/>
                <w:right w:val="none" w:sz="0" w:space="0" w:color="auto"/>
              </w:divBdr>
            </w:div>
            <w:div w:id="733820479">
              <w:marLeft w:val="0"/>
              <w:marRight w:val="0"/>
              <w:marTop w:val="0"/>
              <w:marBottom w:val="0"/>
              <w:divBdr>
                <w:top w:val="none" w:sz="0" w:space="0" w:color="auto"/>
                <w:left w:val="none" w:sz="0" w:space="0" w:color="auto"/>
                <w:bottom w:val="none" w:sz="0" w:space="0" w:color="auto"/>
                <w:right w:val="none" w:sz="0" w:space="0" w:color="auto"/>
              </w:divBdr>
            </w:div>
            <w:div w:id="641009234">
              <w:marLeft w:val="0"/>
              <w:marRight w:val="0"/>
              <w:marTop w:val="0"/>
              <w:marBottom w:val="0"/>
              <w:divBdr>
                <w:top w:val="none" w:sz="0" w:space="0" w:color="auto"/>
                <w:left w:val="none" w:sz="0" w:space="0" w:color="auto"/>
                <w:bottom w:val="none" w:sz="0" w:space="0" w:color="auto"/>
                <w:right w:val="none" w:sz="0" w:space="0" w:color="auto"/>
              </w:divBdr>
            </w:div>
            <w:div w:id="289095163">
              <w:marLeft w:val="0"/>
              <w:marRight w:val="0"/>
              <w:marTop w:val="0"/>
              <w:marBottom w:val="0"/>
              <w:divBdr>
                <w:top w:val="none" w:sz="0" w:space="0" w:color="auto"/>
                <w:left w:val="none" w:sz="0" w:space="0" w:color="auto"/>
                <w:bottom w:val="none" w:sz="0" w:space="0" w:color="auto"/>
                <w:right w:val="none" w:sz="0" w:space="0" w:color="auto"/>
              </w:divBdr>
            </w:div>
            <w:div w:id="1696224933">
              <w:marLeft w:val="0"/>
              <w:marRight w:val="0"/>
              <w:marTop w:val="0"/>
              <w:marBottom w:val="0"/>
              <w:divBdr>
                <w:top w:val="none" w:sz="0" w:space="0" w:color="auto"/>
                <w:left w:val="none" w:sz="0" w:space="0" w:color="auto"/>
                <w:bottom w:val="none" w:sz="0" w:space="0" w:color="auto"/>
                <w:right w:val="none" w:sz="0" w:space="0" w:color="auto"/>
              </w:divBdr>
            </w:div>
            <w:div w:id="129523811">
              <w:marLeft w:val="0"/>
              <w:marRight w:val="0"/>
              <w:marTop w:val="0"/>
              <w:marBottom w:val="0"/>
              <w:divBdr>
                <w:top w:val="none" w:sz="0" w:space="0" w:color="auto"/>
                <w:left w:val="none" w:sz="0" w:space="0" w:color="auto"/>
                <w:bottom w:val="none" w:sz="0" w:space="0" w:color="auto"/>
                <w:right w:val="none" w:sz="0" w:space="0" w:color="auto"/>
              </w:divBdr>
            </w:div>
            <w:div w:id="1557739449">
              <w:marLeft w:val="0"/>
              <w:marRight w:val="0"/>
              <w:marTop w:val="0"/>
              <w:marBottom w:val="0"/>
              <w:divBdr>
                <w:top w:val="none" w:sz="0" w:space="0" w:color="auto"/>
                <w:left w:val="none" w:sz="0" w:space="0" w:color="auto"/>
                <w:bottom w:val="none" w:sz="0" w:space="0" w:color="auto"/>
                <w:right w:val="none" w:sz="0" w:space="0" w:color="auto"/>
              </w:divBdr>
            </w:div>
            <w:div w:id="1072701115">
              <w:marLeft w:val="0"/>
              <w:marRight w:val="0"/>
              <w:marTop w:val="0"/>
              <w:marBottom w:val="0"/>
              <w:divBdr>
                <w:top w:val="none" w:sz="0" w:space="0" w:color="auto"/>
                <w:left w:val="none" w:sz="0" w:space="0" w:color="auto"/>
                <w:bottom w:val="none" w:sz="0" w:space="0" w:color="auto"/>
                <w:right w:val="none" w:sz="0" w:space="0" w:color="auto"/>
              </w:divBdr>
            </w:div>
            <w:div w:id="20478004">
              <w:marLeft w:val="0"/>
              <w:marRight w:val="0"/>
              <w:marTop w:val="0"/>
              <w:marBottom w:val="0"/>
              <w:divBdr>
                <w:top w:val="none" w:sz="0" w:space="0" w:color="auto"/>
                <w:left w:val="none" w:sz="0" w:space="0" w:color="auto"/>
                <w:bottom w:val="none" w:sz="0" w:space="0" w:color="auto"/>
                <w:right w:val="none" w:sz="0" w:space="0" w:color="auto"/>
              </w:divBdr>
            </w:div>
            <w:div w:id="242687640">
              <w:marLeft w:val="0"/>
              <w:marRight w:val="0"/>
              <w:marTop w:val="0"/>
              <w:marBottom w:val="0"/>
              <w:divBdr>
                <w:top w:val="none" w:sz="0" w:space="0" w:color="auto"/>
                <w:left w:val="none" w:sz="0" w:space="0" w:color="auto"/>
                <w:bottom w:val="none" w:sz="0" w:space="0" w:color="auto"/>
                <w:right w:val="none" w:sz="0" w:space="0" w:color="auto"/>
              </w:divBdr>
            </w:div>
            <w:div w:id="1118642028">
              <w:marLeft w:val="0"/>
              <w:marRight w:val="0"/>
              <w:marTop w:val="0"/>
              <w:marBottom w:val="0"/>
              <w:divBdr>
                <w:top w:val="none" w:sz="0" w:space="0" w:color="auto"/>
                <w:left w:val="none" w:sz="0" w:space="0" w:color="auto"/>
                <w:bottom w:val="none" w:sz="0" w:space="0" w:color="auto"/>
                <w:right w:val="none" w:sz="0" w:space="0" w:color="auto"/>
              </w:divBdr>
            </w:div>
            <w:div w:id="245309650">
              <w:marLeft w:val="0"/>
              <w:marRight w:val="0"/>
              <w:marTop w:val="0"/>
              <w:marBottom w:val="0"/>
              <w:divBdr>
                <w:top w:val="none" w:sz="0" w:space="0" w:color="auto"/>
                <w:left w:val="none" w:sz="0" w:space="0" w:color="auto"/>
                <w:bottom w:val="none" w:sz="0" w:space="0" w:color="auto"/>
                <w:right w:val="none" w:sz="0" w:space="0" w:color="auto"/>
              </w:divBdr>
            </w:div>
            <w:div w:id="820973331">
              <w:marLeft w:val="0"/>
              <w:marRight w:val="0"/>
              <w:marTop w:val="0"/>
              <w:marBottom w:val="0"/>
              <w:divBdr>
                <w:top w:val="none" w:sz="0" w:space="0" w:color="auto"/>
                <w:left w:val="none" w:sz="0" w:space="0" w:color="auto"/>
                <w:bottom w:val="none" w:sz="0" w:space="0" w:color="auto"/>
                <w:right w:val="none" w:sz="0" w:space="0" w:color="auto"/>
              </w:divBdr>
            </w:div>
            <w:div w:id="1178619610">
              <w:marLeft w:val="0"/>
              <w:marRight w:val="0"/>
              <w:marTop w:val="0"/>
              <w:marBottom w:val="0"/>
              <w:divBdr>
                <w:top w:val="none" w:sz="0" w:space="0" w:color="auto"/>
                <w:left w:val="none" w:sz="0" w:space="0" w:color="auto"/>
                <w:bottom w:val="none" w:sz="0" w:space="0" w:color="auto"/>
                <w:right w:val="none" w:sz="0" w:space="0" w:color="auto"/>
              </w:divBdr>
            </w:div>
            <w:div w:id="426462763">
              <w:marLeft w:val="0"/>
              <w:marRight w:val="0"/>
              <w:marTop w:val="0"/>
              <w:marBottom w:val="0"/>
              <w:divBdr>
                <w:top w:val="none" w:sz="0" w:space="0" w:color="auto"/>
                <w:left w:val="none" w:sz="0" w:space="0" w:color="auto"/>
                <w:bottom w:val="none" w:sz="0" w:space="0" w:color="auto"/>
                <w:right w:val="none" w:sz="0" w:space="0" w:color="auto"/>
              </w:divBdr>
            </w:div>
            <w:div w:id="1914466299">
              <w:marLeft w:val="0"/>
              <w:marRight w:val="0"/>
              <w:marTop w:val="0"/>
              <w:marBottom w:val="0"/>
              <w:divBdr>
                <w:top w:val="none" w:sz="0" w:space="0" w:color="auto"/>
                <w:left w:val="none" w:sz="0" w:space="0" w:color="auto"/>
                <w:bottom w:val="none" w:sz="0" w:space="0" w:color="auto"/>
                <w:right w:val="none" w:sz="0" w:space="0" w:color="auto"/>
              </w:divBdr>
            </w:div>
            <w:div w:id="703823423">
              <w:marLeft w:val="0"/>
              <w:marRight w:val="0"/>
              <w:marTop w:val="0"/>
              <w:marBottom w:val="0"/>
              <w:divBdr>
                <w:top w:val="none" w:sz="0" w:space="0" w:color="auto"/>
                <w:left w:val="none" w:sz="0" w:space="0" w:color="auto"/>
                <w:bottom w:val="none" w:sz="0" w:space="0" w:color="auto"/>
                <w:right w:val="none" w:sz="0" w:space="0" w:color="auto"/>
              </w:divBdr>
            </w:div>
            <w:div w:id="1835297529">
              <w:marLeft w:val="0"/>
              <w:marRight w:val="0"/>
              <w:marTop w:val="0"/>
              <w:marBottom w:val="0"/>
              <w:divBdr>
                <w:top w:val="none" w:sz="0" w:space="0" w:color="auto"/>
                <w:left w:val="none" w:sz="0" w:space="0" w:color="auto"/>
                <w:bottom w:val="none" w:sz="0" w:space="0" w:color="auto"/>
                <w:right w:val="none" w:sz="0" w:space="0" w:color="auto"/>
              </w:divBdr>
            </w:div>
            <w:div w:id="2034843647">
              <w:marLeft w:val="0"/>
              <w:marRight w:val="0"/>
              <w:marTop w:val="0"/>
              <w:marBottom w:val="0"/>
              <w:divBdr>
                <w:top w:val="none" w:sz="0" w:space="0" w:color="auto"/>
                <w:left w:val="none" w:sz="0" w:space="0" w:color="auto"/>
                <w:bottom w:val="none" w:sz="0" w:space="0" w:color="auto"/>
                <w:right w:val="none" w:sz="0" w:space="0" w:color="auto"/>
              </w:divBdr>
            </w:div>
            <w:div w:id="809060531">
              <w:marLeft w:val="0"/>
              <w:marRight w:val="0"/>
              <w:marTop w:val="0"/>
              <w:marBottom w:val="0"/>
              <w:divBdr>
                <w:top w:val="none" w:sz="0" w:space="0" w:color="auto"/>
                <w:left w:val="none" w:sz="0" w:space="0" w:color="auto"/>
                <w:bottom w:val="none" w:sz="0" w:space="0" w:color="auto"/>
                <w:right w:val="none" w:sz="0" w:space="0" w:color="auto"/>
              </w:divBdr>
            </w:div>
            <w:div w:id="456409226">
              <w:marLeft w:val="0"/>
              <w:marRight w:val="0"/>
              <w:marTop w:val="0"/>
              <w:marBottom w:val="0"/>
              <w:divBdr>
                <w:top w:val="none" w:sz="0" w:space="0" w:color="auto"/>
                <w:left w:val="none" w:sz="0" w:space="0" w:color="auto"/>
                <w:bottom w:val="none" w:sz="0" w:space="0" w:color="auto"/>
                <w:right w:val="none" w:sz="0" w:space="0" w:color="auto"/>
              </w:divBdr>
            </w:div>
            <w:div w:id="369769557">
              <w:marLeft w:val="0"/>
              <w:marRight w:val="0"/>
              <w:marTop w:val="0"/>
              <w:marBottom w:val="0"/>
              <w:divBdr>
                <w:top w:val="none" w:sz="0" w:space="0" w:color="auto"/>
                <w:left w:val="none" w:sz="0" w:space="0" w:color="auto"/>
                <w:bottom w:val="none" w:sz="0" w:space="0" w:color="auto"/>
                <w:right w:val="none" w:sz="0" w:space="0" w:color="auto"/>
              </w:divBdr>
            </w:div>
            <w:div w:id="769084696">
              <w:marLeft w:val="0"/>
              <w:marRight w:val="0"/>
              <w:marTop w:val="0"/>
              <w:marBottom w:val="0"/>
              <w:divBdr>
                <w:top w:val="none" w:sz="0" w:space="0" w:color="auto"/>
                <w:left w:val="none" w:sz="0" w:space="0" w:color="auto"/>
                <w:bottom w:val="none" w:sz="0" w:space="0" w:color="auto"/>
                <w:right w:val="none" w:sz="0" w:space="0" w:color="auto"/>
              </w:divBdr>
            </w:div>
            <w:div w:id="1092702107">
              <w:marLeft w:val="0"/>
              <w:marRight w:val="0"/>
              <w:marTop w:val="0"/>
              <w:marBottom w:val="0"/>
              <w:divBdr>
                <w:top w:val="none" w:sz="0" w:space="0" w:color="auto"/>
                <w:left w:val="none" w:sz="0" w:space="0" w:color="auto"/>
                <w:bottom w:val="none" w:sz="0" w:space="0" w:color="auto"/>
                <w:right w:val="none" w:sz="0" w:space="0" w:color="auto"/>
              </w:divBdr>
            </w:div>
            <w:div w:id="162859663">
              <w:marLeft w:val="0"/>
              <w:marRight w:val="0"/>
              <w:marTop w:val="0"/>
              <w:marBottom w:val="0"/>
              <w:divBdr>
                <w:top w:val="none" w:sz="0" w:space="0" w:color="auto"/>
                <w:left w:val="none" w:sz="0" w:space="0" w:color="auto"/>
                <w:bottom w:val="none" w:sz="0" w:space="0" w:color="auto"/>
                <w:right w:val="none" w:sz="0" w:space="0" w:color="auto"/>
              </w:divBdr>
            </w:div>
            <w:div w:id="342167239">
              <w:marLeft w:val="0"/>
              <w:marRight w:val="0"/>
              <w:marTop w:val="0"/>
              <w:marBottom w:val="0"/>
              <w:divBdr>
                <w:top w:val="none" w:sz="0" w:space="0" w:color="auto"/>
                <w:left w:val="none" w:sz="0" w:space="0" w:color="auto"/>
                <w:bottom w:val="none" w:sz="0" w:space="0" w:color="auto"/>
                <w:right w:val="none" w:sz="0" w:space="0" w:color="auto"/>
              </w:divBdr>
            </w:div>
            <w:div w:id="2114278380">
              <w:marLeft w:val="0"/>
              <w:marRight w:val="0"/>
              <w:marTop w:val="0"/>
              <w:marBottom w:val="0"/>
              <w:divBdr>
                <w:top w:val="none" w:sz="0" w:space="0" w:color="auto"/>
                <w:left w:val="none" w:sz="0" w:space="0" w:color="auto"/>
                <w:bottom w:val="none" w:sz="0" w:space="0" w:color="auto"/>
                <w:right w:val="none" w:sz="0" w:space="0" w:color="auto"/>
              </w:divBdr>
            </w:div>
            <w:div w:id="596016190">
              <w:marLeft w:val="0"/>
              <w:marRight w:val="0"/>
              <w:marTop w:val="0"/>
              <w:marBottom w:val="0"/>
              <w:divBdr>
                <w:top w:val="none" w:sz="0" w:space="0" w:color="auto"/>
                <w:left w:val="none" w:sz="0" w:space="0" w:color="auto"/>
                <w:bottom w:val="none" w:sz="0" w:space="0" w:color="auto"/>
                <w:right w:val="none" w:sz="0" w:space="0" w:color="auto"/>
              </w:divBdr>
            </w:div>
            <w:div w:id="316228645">
              <w:marLeft w:val="0"/>
              <w:marRight w:val="0"/>
              <w:marTop w:val="0"/>
              <w:marBottom w:val="0"/>
              <w:divBdr>
                <w:top w:val="none" w:sz="0" w:space="0" w:color="auto"/>
                <w:left w:val="none" w:sz="0" w:space="0" w:color="auto"/>
                <w:bottom w:val="none" w:sz="0" w:space="0" w:color="auto"/>
                <w:right w:val="none" w:sz="0" w:space="0" w:color="auto"/>
              </w:divBdr>
            </w:div>
            <w:div w:id="1616912473">
              <w:marLeft w:val="0"/>
              <w:marRight w:val="0"/>
              <w:marTop w:val="0"/>
              <w:marBottom w:val="0"/>
              <w:divBdr>
                <w:top w:val="none" w:sz="0" w:space="0" w:color="auto"/>
                <w:left w:val="none" w:sz="0" w:space="0" w:color="auto"/>
                <w:bottom w:val="none" w:sz="0" w:space="0" w:color="auto"/>
                <w:right w:val="none" w:sz="0" w:space="0" w:color="auto"/>
              </w:divBdr>
            </w:div>
            <w:div w:id="388499678">
              <w:marLeft w:val="0"/>
              <w:marRight w:val="0"/>
              <w:marTop w:val="0"/>
              <w:marBottom w:val="0"/>
              <w:divBdr>
                <w:top w:val="none" w:sz="0" w:space="0" w:color="auto"/>
                <w:left w:val="none" w:sz="0" w:space="0" w:color="auto"/>
                <w:bottom w:val="none" w:sz="0" w:space="0" w:color="auto"/>
                <w:right w:val="none" w:sz="0" w:space="0" w:color="auto"/>
              </w:divBdr>
            </w:div>
            <w:div w:id="755126991">
              <w:marLeft w:val="0"/>
              <w:marRight w:val="0"/>
              <w:marTop w:val="0"/>
              <w:marBottom w:val="0"/>
              <w:divBdr>
                <w:top w:val="none" w:sz="0" w:space="0" w:color="auto"/>
                <w:left w:val="none" w:sz="0" w:space="0" w:color="auto"/>
                <w:bottom w:val="none" w:sz="0" w:space="0" w:color="auto"/>
                <w:right w:val="none" w:sz="0" w:space="0" w:color="auto"/>
              </w:divBdr>
            </w:div>
            <w:div w:id="1719891026">
              <w:marLeft w:val="0"/>
              <w:marRight w:val="0"/>
              <w:marTop w:val="0"/>
              <w:marBottom w:val="0"/>
              <w:divBdr>
                <w:top w:val="none" w:sz="0" w:space="0" w:color="auto"/>
                <w:left w:val="none" w:sz="0" w:space="0" w:color="auto"/>
                <w:bottom w:val="none" w:sz="0" w:space="0" w:color="auto"/>
                <w:right w:val="none" w:sz="0" w:space="0" w:color="auto"/>
              </w:divBdr>
            </w:div>
            <w:div w:id="560286113">
              <w:marLeft w:val="0"/>
              <w:marRight w:val="0"/>
              <w:marTop w:val="0"/>
              <w:marBottom w:val="0"/>
              <w:divBdr>
                <w:top w:val="none" w:sz="0" w:space="0" w:color="auto"/>
                <w:left w:val="none" w:sz="0" w:space="0" w:color="auto"/>
                <w:bottom w:val="none" w:sz="0" w:space="0" w:color="auto"/>
                <w:right w:val="none" w:sz="0" w:space="0" w:color="auto"/>
              </w:divBdr>
            </w:div>
            <w:div w:id="1218862110">
              <w:marLeft w:val="0"/>
              <w:marRight w:val="0"/>
              <w:marTop w:val="0"/>
              <w:marBottom w:val="0"/>
              <w:divBdr>
                <w:top w:val="none" w:sz="0" w:space="0" w:color="auto"/>
                <w:left w:val="none" w:sz="0" w:space="0" w:color="auto"/>
                <w:bottom w:val="none" w:sz="0" w:space="0" w:color="auto"/>
                <w:right w:val="none" w:sz="0" w:space="0" w:color="auto"/>
              </w:divBdr>
            </w:div>
            <w:div w:id="433020112">
              <w:marLeft w:val="0"/>
              <w:marRight w:val="0"/>
              <w:marTop w:val="0"/>
              <w:marBottom w:val="0"/>
              <w:divBdr>
                <w:top w:val="none" w:sz="0" w:space="0" w:color="auto"/>
                <w:left w:val="none" w:sz="0" w:space="0" w:color="auto"/>
                <w:bottom w:val="none" w:sz="0" w:space="0" w:color="auto"/>
                <w:right w:val="none" w:sz="0" w:space="0" w:color="auto"/>
              </w:divBdr>
            </w:div>
            <w:div w:id="1008557685">
              <w:marLeft w:val="0"/>
              <w:marRight w:val="0"/>
              <w:marTop w:val="0"/>
              <w:marBottom w:val="0"/>
              <w:divBdr>
                <w:top w:val="none" w:sz="0" w:space="0" w:color="auto"/>
                <w:left w:val="none" w:sz="0" w:space="0" w:color="auto"/>
                <w:bottom w:val="none" w:sz="0" w:space="0" w:color="auto"/>
                <w:right w:val="none" w:sz="0" w:space="0" w:color="auto"/>
              </w:divBdr>
            </w:div>
            <w:div w:id="1702703185">
              <w:marLeft w:val="0"/>
              <w:marRight w:val="0"/>
              <w:marTop w:val="0"/>
              <w:marBottom w:val="0"/>
              <w:divBdr>
                <w:top w:val="none" w:sz="0" w:space="0" w:color="auto"/>
                <w:left w:val="none" w:sz="0" w:space="0" w:color="auto"/>
                <w:bottom w:val="none" w:sz="0" w:space="0" w:color="auto"/>
                <w:right w:val="none" w:sz="0" w:space="0" w:color="auto"/>
              </w:divBdr>
            </w:div>
            <w:div w:id="816537128">
              <w:marLeft w:val="0"/>
              <w:marRight w:val="0"/>
              <w:marTop w:val="0"/>
              <w:marBottom w:val="0"/>
              <w:divBdr>
                <w:top w:val="none" w:sz="0" w:space="0" w:color="auto"/>
                <w:left w:val="none" w:sz="0" w:space="0" w:color="auto"/>
                <w:bottom w:val="none" w:sz="0" w:space="0" w:color="auto"/>
                <w:right w:val="none" w:sz="0" w:space="0" w:color="auto"/>
              </w:divBdr>
            </w:div>
            <w:div w:id="1491797297">
              <w:marLeft w:val="0"/>
              <w:marRight w:val="0"/>
              <w:marTop w:val="0"/>
              <w:marBottom w:val="0"/>
              <w:divBdr>
                <w:top w:val="none" w:sz="0" w:space="0" w:color="auto"/>
                <w:left w:val="none" w:sz="0" w:space="0" w:color="auto"/>
                <w:bottom w:val="none" w:sz="0" w:space="0" w:color="auto"/>
                <w:right w:val="none" w:sz="0" w:space="0" w:color="auto"/>
              </w:divBdr>
            </w:div>
            <w:div w:id="841093036">
              <w:marLeft w:val="0"/>
              <w:marRight w:val="0"/>
              <w:marTop w:val="0"/>
              <w:marBottom w:val="0"/>
              <w:divBdr>
                <w:top w:val="none" w:sz="0" w:space="0" w:color="auto"/>
                <w:left w:val="none" w:sz="0" w:space="0" w:color="auto"/>
                <w:bottom w:val="none" w:sz="0" w:space="0" w:color="auto"/>
                <w:right w:val="none" w:sz="0" w:space="0" w:color="auto"/>
              </w:divBdr>
            </w:div>
            <w:div w:id="1155025335">
              <w:marLeft w:val="0"/>
              <w:marRight w:val="0"/>
              <w:marTop w:val="0"/>
              <w:marBottom w:val="0"/>
              <w:divBdr>
                <w:top w:val="none" w:sz="0" w:space="0" w:color="auto"/>
                <w:left w:val="none" w:sz="0" w:space="0" w:color="auto"/>
                <w:bottom w:val="none" w:sz="0" w:space="0" w:color="auto"/>
                <w:right w:val="none" w:sz="0" w:space="0" w:color="auto"/>
              </w:divBdr>
            </w:div>
            <w:div w:id="559362721">
              <w:marLeft w:val="0"/>
              <w:marRight w:val="0"/>
              <w:marTop w:val="0"/>
              <w:marBottom w:val="0"/>
              <w:divBdr>
                <w:top w:val="none" w:sz="0" w:space="0" w:color="auto"/>
                <w:left w:val="none" w:sz="0" w:space="0" w:color="auto"/>
                <w:bottom w:val="none" w:sz="0" w:space="0" w:color="auto"/>
                <w:right w:val="none" w:sz="0" w:space="0" w:color="auto"/>
              </w:divBdr>
            </w:div>
            <w:div w:id="1766002010">
              <w:marLeft w:val="0"/>
              <w:marRight w:val="0"/>
              <w:marTop w:val="0"/>
              <w:marBottom w:val="0"/>
              <w:divBdr>
                <w:top w:val="none" w:sz="0" w:space="0" w:color="auto"/>
                <w:left w:val="none" w:sz="0" w:space="0" w:color="auto"/>
                <w:bottom w:val="none" w:sz="0" w:space="0" w:color="auto"/>
                <w:right w:val="none" w:sz="0" w:space="0" w:color="auto"/>
              </w:divBdr>
            </w:div>
            <w:div w:id="1420131456">
              <w:marLeft w:val="0"/>
              <w:marRight w:val="0"/>
              <w:marTop w:val="0"/>
              <w:marBottom w:val="0"/>
              <w:divBdr>
                <w:top w:val="none" w:sz="0" w:space="0" w:color="auto"/>
                <w:left w:val="none" w:sz="0" w:space="0" w:color="auto"/>
                <w:bottom w:val="none" w:sz="0" w:space="0" w:color="auto"/>
                <w:right w:val="none" w:sz="0" w:space="0" w:color="auto"/>
              </w:divBdr>
            </w:div>
            <w:div w:id="1819420508">
              <w:marLeft w:val="0"/>
              <w:marRight w:val="0"/>
              <w:marTop w:val="0"/>
              <w:marBottom w:val="0"/>
              <w:divBdr>
                <w:top w:val="none" w:sz="0" w:space="0" w:color="auto"/>
                <w:left w:val="none" w:sz="0" w:space="0" w:color="auto"/>
                <w:bottom w:val="none" w:sz="0" w:space="0" w:color="auto"/>
                <w:right w:val="none" w:sz="0" w:space="0" w:color="auto"/>
              </w:divBdr>
            </w:div>
            <w:div w:id="117795862">
              <w:marLeft w:val="0"/>
              <w:marRight w:val="0"/>
              <w:marTop w:val="0"/>
              <w:marBottom w:val="0"/>
              <w:divBdr>
                <w:top w:val="none" w:sz="0" w:space="0" w:color="auto"/>
                <w:left w:val="none" w:sz="0" w:space="0" w:color="auto"/>
                <w:bottom w:val="none" w:sz="0" w:space="0" w:color="auto"/>
                <w:right w:val="none" w:sz="0" w:space="0" w:color="auto"/>
              </w:divBdr>
            </w:div>
            <w:div w:id="515122816">
              <w:marLeft w:val="0"/>
              <w:marRight w:val="0"/>
              <w:marTop w:val="0"/>
              <w:marBottom w:val="0"/>
              <w:divBdr>
                <w:top w:val="none" w:sz="0" w:space="0" w:color="auto"/>
                <w:left w:val="none" w:sz="0" w:space="0" w:color="auto"/>
                <w:bottom w:val="none" w:sz="0" w:space="0" w:color="auto"/>
                <w:right w:val="none" w:sz="0" w:space="0" w:color="auto"/>
              </w:divBdr>
            </w:div>
            <w:div w:id="48697677">
              <w:marLeft w:val="0"/>
              <w:marRight w:val="0"/>
              <w:marTop w:val="0"/>
              <w:marBottom w:val="0"/>
              <w:divBdr>
                <w:top w:val="none" w:sz="0" w:space="0" w:color="auto"/>
                <w:left w:val="none" w:sz="0" w:space="0" w:color="auto"/>
                <w:bottom w:val="none" w:sz="0" w:space="0" w:color="auto"/>
                <w:right w:val="none" w:sz="0" w:space="0" w:color="auto"/>
              </w:divBdr>
            </w:div>
            <w:div w:id="883447175">
              <w:marLeft w:val="0"/>
              <w:marRight w:val="0"/>
              <w:marTop w:val="0"/>
              <w:marBottom w:val="0"/>
              <w:divBdr>
                <w:top w:val="none" w:sz="0" w:space="0" w:color="auto"/>
                <w:left w:val="none" w:sz="0" w:space="0" w:color="auto"/>
                <w:bottom w:val="none" w:sz="0" w:space="0" w:color="auto"/>
                <w:right w:val="none" w:sz="0" w:space="0" w:color="auto"/>
              </w:divBdr>
            </w:div>
            <w:div w:id="921642020">
              <w:marLeft w:val="0"/>
              <w:marRight w:val="0"/>
              <w:marTop w:val="0"/>
              <w:marBottom w:val="0"/>
              <w:divBdr>
                <w:top w:val="none" w:sz="0" w:space="0" w:color="auto"/>
                <w:left w:val="none" w:sz="0" w:space="0" w:color="auto"/>
                <w:bottom w:val="none" w:sz="0" w:space="0" w:color="auto"/>
                <w:right w:val="none" w:sz="0" w:space="0" w:color="auto"/>
              </w:divBdr>
            </w:div>
            <w:div w:id="464465752">
              <w:marLeft w:val="0"/>
              <w:marRight w:val="0"/>
              <w:marTop w:val="0"/>
              <w:marBottom w:val="0"/>
              <w:divBdr>
                <w:top w:val="none" w:sz="0" w:space="0" w:color="auto"/>
                <w:left w:val="none" w:sz="0" w:space="0" w:color="auto"/>
                <w:bottom w:val="none" w:sz="0" w:space="0" w:color="auto"/>
                <w:right w:val="none" w:sz="0" w:space="0" w:color="auto"/>
              </w:divBdr>
            </w:div>
            <w:div w:id="1423337234">
              <w:marLeft w:val="0"/>
              <w:marRight w:val="0"/>
              <w:marTop w:val="0"/>
              <w:marBottom w:val="0"/>
              <w:divBdr>
                <w:top w:val="none" w:sz="0" w:space="0" w:color="auto"/>
                <w:left w:val="none" w:sz="0" w:space="0" w:color="auto"/>
                <w:bottom w:val="none" w:sz="0" w:space="0" w:color="auto"/>
                <w:right w:val="none" w:sz="0" w:space="0" w:color="auto"/>
              </w:divBdr>
            </w:div>
            <w:div w:id="1262031509">
              <w:marLeft w:val="0"/>
              <w:marRight w:val="0"/>
              <w:marTop w:val="0"/>
              <w:marBottom w:val="0"/>
              <w:divBdr>
                <w:top w:val="none" w:sz="0" w:space="0" w:color="auto"/>
                <w:left w:val="none" w:sz="0" w:space="0" w:color="auto"/>
                <w:bottom w:val="none" w:sz="0" w:space="0" w:color="auto"/>
                <w:right w:val="none" w:sz="0" w:space="0" w:color="auto"/>
              </w:divBdr>
            </w:div>
            <w:div w:id="1906600124">
              <w:marLeft w:val="0"/>
              <w:marRight w:val="0"/>
              <w:marTop w:val="0"/>
              <w:marBottom w:val="0"/>
              <w:divBdr>
                <w:top w:val="none" w:sz="0" w:space="0" w:color="auto"/>
                <w:left w:val="none" w:sz="0" w:space="0" w:color="auto"/>
                <w:bottom w:val="none" w:sz="0" w:space="0" w:color="auto"/>
                <w:right w:val="none" w:sz="0" w:space="0" w:color="auto"/>
              </w:divBdr>
            </w:div>
            <w:div w:id="742992100">
              <w:marLeft w:val="0"/>
              <w:marRight w:val="0"/>
              <w:marTop w:val="0"/>
              <w:marBottom w:val="0"/>
              <w:divBdr>
                <w:top w:val="none" w:sz="0" w:space="0" w:color="auto"/>
                <w:left w:val="none" w:sz="0" w:space="0" w:color="auto"/>
                <w:bottom w:val="none" w:sz="0" w:space="0" w:color="auto"/>
                <w:right w:val="none" w:sz="0" w:space="0" w:color="auto"/>
              </w:divBdr>
            </w:div>
            <w:div w:id="946502276">
              <w:marLeft w:val="0"/>
              <w:marRight w:val="0"/>
              <w:marTop w:val="0"/>
              <w:marBottom w:val="0"/>
              <w:divBdr>
                <w:top w:val="none" w:sz="0" w:space="0" w:color="auto"/>
                <w:left w:val="none" w:sz="0" w:space="0" w:color="auto"/>
                <w:bottom w:val="none" w:sz="0" w:space="0" w:color="auto"/>
                <w:right w:val="none" w:sz="0" w:space="0" w:color="auto"/>
              </w:divBdr>
            </w:div>
            <w:div w:id="1239556336">
              <w:marLeft w:val="0"/>
              <w:marRight w:val="0"/>
              <w:marTop w:val="0"/>
              <w:marBottom w:val="0"/>
              <w:divBdr>
                <w:top w:val="none" w:sz="0" w:space="0" w:color="auto"/>
                <w:left w:val="none" w:sz="0" w:space="0" w:color="auto"/>
                <w:bottom w:val="none" w:sz="0" w:space="0" w:color="auto"/>
                <w:right w:val="none" w:sz="0" w:space="0" w:color="auto"/>
              </w:divBdr>
            </w:div>
            <w:div w:id="587467406">
              <w:marLeft w:val="0"/>
              <w:marRight w:val="0"/>
              <w:marTop w:val="0"/>
              <w:marBottom w:val="0"/>
              <w:divBdr>
                <w:top w:val="none" w:sz="0" w:space="0" w:color="auto"/>
                <w:left w:val="none" w:sz="0" w:space="0" w:color="auto"/>
                <w:bottom w:val="none" w:sz="0" w:space="0" w:color="auto"/>
                <w:right w:val="none" w:sz="0" w:space="0" w:color="auto"/>
              </w:divBdr>
            </w:div>
            <w:div w:id="1932160764">
              <w:marLeft w:val="0"/>
              <w:marRight w:val="0"/>
              <w:marTop w:val="0"/>
              <w:marBottom w:val="0"/>
              <w:divBdr>
                <w:top w:val="none" w:sz="0" w:space="0" w:color="auto"/>
                <w:left w:val="none" w:sz="0" w:space="0" w:color="auto"/>
                <w:bottom w:val="none" w:sz="0" w:space="0" w:color="auto"/>
                <w:right w:val="none" w:sz="0" w:space="0" w:color="auto"/>
              </w:divBdr>
            </w:div>
            <w:div w:id="1361400120">
              <w:marLeft w:val="0"/>
              <w:marRight w:val="0"/>
              <w:marTop w:val="0"/>
              <w:marBottom w:val="0"/>
              <w:divBdr>
                <w:top w:val="none" w:sz="0" w:space="0" w:color="auto"/>
                <w:left w:val="none" w:sz="0" w:space="0" w:color="auto"/>
                <w:bottom w:val="none" w:sz="0" w:space="0" w:color="auto"/>
                <w:right w:val="none" w:sz="0" w:space="0" w:color="auto"/>
              </w:divBdr>
            </w:div>
            <w:div w:id="1893076011">
              <w:marLeft w:val="0"/>
              <w:marRight w:val="0"/>
              <w:marTop w:val="0"/>
              <w:marBottom w:val="0"/>
              <w:divBdr>
                <w:top w:val="none" w:sz="0" w:space="0" w:color="auto"/>
                <w:left w:val="none" w:sz="0" w:space="0" w:color="auto"/>
                <w:bottom w:val="none" w:sz="0" w:space="0" w:color="auto"/>
                <w:right w:val="none" w:sz="0" w:space="0" w:color="auto"/>
              </w:divBdr>
            </w:div>
            <w:div w:id="1530679784">
              <w:marLeft w:val="0"/>
              <w:marRight w:val="0"/>
              <w:marTop w:val="0"/>
              <w:marBottom w:val="0"/>
              <w:divBdr>
                <w:top w:val="none" w:sz="0" w:space="0" w:color="auto"/>
                <w:left w:val="none" w:sz="0" w:space="0" w:color="auto"/>
                <w:bottom w:val="none" w:sz="0" w:space="0" w:color="auto"/>
                <w:right w:val="none" w:sz="0" w:space="0" w:color="auto"/>
              </w:divBdr>
            </w:div>
            <w:div w:id="1534492640">
              <w:marLeft w:val="0"/>
              <w:marRight w:val="0"/>
              <w:marTop w:val="0"/>
              <w:marBottom w:val="0"/>
              <w:divBdr>
                <w:top w:val="none" w:sz="0" w:space="0" w:color="auto"/>
                <w:left w:val="none" w:sz="0" w:space="0" w:color="auto"/>
                <w:bottom w:val="none" w:sz="0" w:space="0" w:color="auto"/>
                <w:right w:val="none" w:sz="0" w:space="0" w:color="auto"/>
              </w:divBdr>
            </w:div>
            <w:div w:id="1384208028">
              <w:marLeft w:val="0"/>
              <w:marRight w:val="0"/>
              <w:marTop w:val="0"/>
              <w:marBottom w:val="0"/>
              <w:divBdr>
                <w:top w:val="none" w:sz="0" w:space="0" w:color="auto"/>
                <w:left w:val="none" w:sz="0" w:space="0" w:color="auto"/>
                <w:bottom w:val="none" w:sz="0" w:space="0" w:color="auto"/>
                <w:right w:val="none" w:sz="0" w:space="0" w:color="auto"/>
              </w:divBdr>
            </w:div>
            <w:div w:id="960571744">
              <w:marLeft w:val="0"/>
              <w:marRight w:val="0"/>
              <w:marTop w:val="0"/>
              <w:marBottom w:val="0"/>
              <w:divBdr>
                <w:top w:val="none" w:sz="0" w:space="0" w:color="auto"/>
                <w:left w:val="none" w:sz="0" w:space="0" w:color="auto"/>
                <w:bottom w:val="none" w:sz="0" w:space="0" w:color="auto"/>
                <w:right w:val="none" w:sz="0" w:space="0" w:color="auto"/>
              </w:divBdr>
            </w:div>
            <w:div w:id="1248156032">
              <w:marLeft w:val="0"/>
              <w:marRight w:val="0"/>
              <w:marTop w:val="0"/>
              <w:marBottom w:val="0"/>
              <w:divBdr>
                <w:top w:val="none" w:sz="0" w:space="0" w:color="auto"/>
                <w:left w:val="none" w:sz="0" w:space="0" w:color="auto"/>
                <w:bottom w:val="none" w:sz="0" w:space="0" w:color="auto"/>
                <w:right w:val="none" w:sz="0" w:space="0" w:color="auto"/>
              </w:divBdr>
            </w:div>
            <w:div w:id="441656073">
              <w:marLeft w:val="0"/>
              <w:marRight w:val="0"/>
              <w:marTop w:val="0"/>
              <w:marBottom w:val="0"/>
              <w:divBdr>
                <w:top w:val="none" w:sz="0" w:space="0" w:color="auto"/>
                <w:left w:val="none" w:sz="0" w:space="0" w:color="auto"/>
                <w:bottom w:val="none" w:sz="0" w:space="0" w:color="auto"/>
                <w:right w:val="none" w:sz="0" w:space="0" w:color="auto"/>
              </w:divBdr>
            </w:div>
            <w:div w:id="606237783">
              <w:marLeft w:val="0"/>
              <w:marRight w:val="0"/>
              <w:marTop w:val="0"/>
              <w:marBottom w:val="0"/>
              <w:divBdr>
                <w:top w:val="none" w:sz="0" w:space="0" w:color="auto"/>
                <w:left w:val="none" w:sz="0" w:space="0" w:color="auto"/>
                <w:bottom w:val="none" w:sz="0" w:space="0" w:color="auto"/>
                <w:right w:val="none" w:sz="0" w:space="0" w:color="auto"/>
              </w:divBdr>
            </w:div>
            <w:div w:id="1571230641">
              <w:marLeft w:val="0"/>
              <w:marRight w:val="0"/>
              <w:marTop w:val="0"/>
              <w:marBottom w:val="0"/>
              <w:divBdr>
                <w:top w:val="none" w:sz="0" w:space="0" w:color="auto"/>
                <w:left w:val="none" w:sz="0" w:space="0" w:color="auto"/>
                <w:bottom w:val="none" w:sz="0" w:space="0" w:color="auto"/>
                <w:right w:val="none" w:sz="0" w:space="0" w:color="auto"/>
              </w:divBdr>
            </w:div>
            <w:div w:id="1914048595">
              <w:marLeft w:val="0"/>
              <w:marRight w:val="0"/>
              <w:marTop w:val="0"/>
              <w:marBottom w:val="0"/>
              <w:divBdr>
                <w:top w:val="none" w:sz="0" w:space="0" w:color="auto"/>
                <w:left w:val="none" w:sz="0" w:space="0" w:color="auto"/>
                <w:bottom w:val="none" w:sz="0" w:space="0" w:color="auto"/>
                <w:right w:val="none" w:sz="0" w:space="0" w:color="auto"/>
              </w:divBdr>
            </w:div>
            <w:div w:id="1249579459">
              <w:marLeft w:val="0"/>
              <w:marRight w:val="0"/>
              <w:marTop w:val="0"/>
              <w:marBottom w:val="0"/>
              <w:divBdr>
                <w:top w:val="none" w:sz="0" w:space="0" w:color="auto"/>
                <w:left w:val="none" w:sz="0" w:space="0" w:color="auto"/>
                <w:bottom w:val="none" w:sz="0" w:space="0" w:color="auto"/>
                <w:right w:val="none" w:sz="0" w:space="0" w:color="auto"/>
              </w:divBdr>
            </w:div>
            <w:div w:id="103696398">
              <w:marLeft w:val="0"/>
              <w:marRight w:val="0"/>
              <w:marTop w:val="0"/>
              <w:marBottom w:val="0"/>
              <w:divBdr>
                <w:top w:val="none" w:sz="0" w:space="0" w:color="auto"/>
                <w:left w:val="none" w:sz="0" w:space="0" w:color="auto"/>
                <w:bottom w:val="none" w:sz="0" w:space="0" w:color="auto"/>
                <w:right w:val="none" w:sz="0" w:space="0" w:color="auto"/>
              </w:divBdr>
            </w:div>
            <w:div w:id="1823892196">
              <w:marLeft w:val="0"/>
              <w:marRight w:val="0"/>
              <w:marTop w:val="0"/>
              <w:marBottom w:val="0"/>
              <w:divBdr>
                <w:top w:val="none" w:sz="0" w:space="0" w:color="auto"/>
                <w:left w:val="none" w:sz="0" w:space="0" w:color="auto"/>
                <w:bottom w:val="none" w:sz="0" w:space="0" w:color="auto"/>
                <w:right w:val="none" w:sz="0" w:space="0" w:color="auto"/>
              </w:divBdr>
            </w:div>
            <w:div w:id="1497764770">
              <w:marLeft w:val="0"/>
              <w:marRight w:val="0"/>
              <w:marTop w:val="0"/>
              <w:marBottom w:val="0"/>
              <w:divBdr>
                <w:top w:val="none" w:sz="0" w:space="0" w:color="auto"/>
                <w:left w:val="none" w:sz="0" w:space="0" w:color="auto"/>
                <w:bottom w:val="none" w:sz="0" w:space="0" w:color="auto"/>
                <w:right w:val="none" w:sz="0" w:space="0" w:color="auto"/>
              </w:divBdr>
            </w:div>
            <w:div w:id="1258096507">
              <w:marLeft w:val="0"/>
              <w:marRight w:val="0"/>
              <w:marTop w:val="0"/>
              <w:marBottom w:val="0"/>
              <w:divBdr>
                <w:top w:val="none" w:sz="0" w:space="0" w:color="auto"/>
                <w:left w:val="none" w:sz="0" w:space="0" w:color="auto"/>
                <w:bottom w:val="none" w:sz="0" w:space="0" w:color="auto"/>
                <w:right w:val="none" w:sz="0" w:space="0" w:color="auto"/>
              </w:divBdr>
            </w:div>
            <w:div w:id="166530286">
              <w:marLeft w:val="0"/>
              <w:marRight w:val="0"/>
              <w:marTop w:val="0"/>
              <w:marBottom w:val="0"/>
              <w:divBdr>
                <w:top w:val="none" w:sz="0" w:space="0" w:color="auto"/>
                <w:left w:val="none" w:sz="0" w:space="0" w:color="auto"/>
                <w:bottom w:val="none" w:sz="0" w:space="0" w:color="auto"/>
                <w:right w:val="none" w:sz="0" w:space="0" w:color="auto"/>
              </w:divBdr>
            </w:div>
            <w:div w:id="309405756">
              <w:marLeft w:val="0"/>
              <w:marRight w:val="0"/>
              <w:marTop w:val="0"/>
              <w:marBottom w:val="0"/>
              <w:divBdr>
                <w:top w:val="none" w:sz="0" w:space="0" w:color="auto"/>
                <w:left w:val="none" w:sz="0" w:space="0" w:color="auto"/>
                <w:bottom w:val="none" w:sz="0" w:space="0" w:color="auto"/>
                <w:right w:val="none" w:sz="0" w:space="0" w:color="auto"/>
              </w:divBdr>
            </w:div>
            <w:div w:id="130902878">
              <w:marLeft w:val="0"/>
              <w:marRight w:val="0"/>
              <w:marTop w:val="0"/>
              <w:marBottom w:val="0"/>
              <w:divBdr>
                <w:top w:val="none" w:sz="0" w:space="0" w:color="auto"/>
                <w:left w:val="none" w:sz="0" w:space="0" w:color="auto"/>
                <w:bottom w:val="none" w:sz="0" w:space="0" w:color="auto"/>
                <w:right w:val="none" w:sz="0" w:space="0" w:color="auto"/>
              </w:divBdr>
            </w:div>
            <w:div w:id="668826463">
              <w:marLeft w:val="0"/>
              <w:marRight w:val="0"/>
              <w:marTop w:val="0"/>
              <w:marBottom w:val="0"/>
              <w:divBdr>
                <w:top w:val="none" w:sz="0" w:space="0" w:color="auto"/>
                <w:left w:val="none" w:sz="0" w:space="0" w:color="auto"/>
                <w:bottom w:val="none" w:sz="0" w:space="0" w:color="auto"/>
                <w:right w:val="none" w:sz="0" w:space="0" w:color="auto"/>
              </w:divBdr>
            </w:div>
            <w:div w:id="590895134">
              <w:marLeft w:val="0"/>
              <w:marRight w:val="0"/>
              <w:marTop w:val="0"/>
              <w:marBottom w:val="0"/>
              <w:divBdr>
                <w:top w:val="none" w:sz="0" w:space="0" w:color="auto"/>
                <w:left w:val="none" w:sz="0" w:space="0" w:color="auto"/>
                <w:bottom w:val="none" w:sz="0" w:space="0" w:color="auto"/>
                <w:right w:val="none" w:sz="0" w:space="0" w:color="auto"/>
              </w:divBdr>
            </w:div>
            <w:div w:id="667289987">
              <w:marLeft w:val="0"/>
              <w:marRight w:val="0"/>
              <w:marTop w:val="0"/>
              <w:marBottom w:val="0"/>
              <w:divBdr>
                <w:top w:val="none" w:sz="0" w:space="0" w:color="auto"/>
                <w:left w:val="none" w:sz="0" w:space="0" w:color="auto"/>
                <w:bottom w:val="none" w:sz="0" w:space="0" w:color="auto"/>
                <w:right w:val="none" w:sz="0" w:space="0" w:color="auto"/>
              </w:divBdr>
            </w:div>
            <w:div w:id="1881088119">
              <w:marLeft w:val="0"/>
              <w:marRight w:val="0"/>
              <w:marTop w:val="0"/>
              <w:marBottom w:val="0"/>
              <w:divBdr>
                <w:top w:val="none" w:sz="0" w:space="0" w:color="auto"/>
                <w:left w:val="none" w:sz="0" w:space="0" w:color="auto"/>
                <w:bottom w:val="none" w:sz="0" w:space="0" w:color="auto"/>
                <w:right w:val="none" w:sz="0" w:space="0" w:color="auto"/>
              </w:divBdr>
            </w:div>
            <w:div w:id="2041199399">
              <w:marLeft w:val="0"/>
              <w:marRight w:val="0"/>
              <w:marTop w:val="0"/>
              <w:marBottom w:val="0"/>
              <w:divBdr>
                <w:top w:val="none" w:sz="0" w:space="0" w:color="auto"/>
                <w:left w:val="none" w:sz="0" w:space="0" w:color="auto"/>
                <w:bottom w:val="none" w:sz="0" w:space="0" w:color="auto"/>
                <w:right w:val="none" w:sz="0" w:space="0" w:color="auto"/>
              </w:divBdr>
            </w:div>
            <w:div w:id="1908878052">
              <w:marLeft w:val="0"/>
              <w:marRight w:val="0"/>
              <w:marTop w:val="0"/>
              <w:marBottom w:val="0"/>
              <w:divBdr>
                <w:top w:val="none" w:sz="0" w:space="0" w:color="auto"/>
                <w:left w:val="none" w:sz="0" w:space="0" w:color="auto"/>
                <w:bottom w:val="none" w:sz="0" w:space="0" w:color="auto"/>
                <w:right w:val="none" w:sz="0" w:space="0" w:color="auto"/>
              </w:divBdr>
            </w:div>
            <w:div w:id="2144039915">
              <w:marLeft w:val="0"/>
              <w:marRight w:val="0"/>
              <w:marTop w:val="0"/>
              <w:marBottom w:val="0"/>
              <w:divBdr>
                <w:top w:val="none" w:sz="0" w:space="0" w:color="auto"/>
                <w:left w:val="none" w:sz="0" w:space="0" w:color="auto"/>
                <w:bottom w:val="none" w:sz="0" w:space="0" w:color="auto"/>
                <w:right w:val="none" w:sz="0" w:space="0" w:color="auto"/>
              </w:divBdr>
            </w:div>
            <w:div w:id="805125341">
              <w:marLeft w:val="0"/>
              <w:marRight w:val="0"/>
              <w:marTop w:val="0"/>
              <w:marBottom w:val="0"/>
              <w:divBdr>
                <w:top w:val="none" w:sz="0" w:space="0" w:color="auto"/>
                <w:left w:val="none" w:sz="0" w:space="0" w:color="auto"/>
                <w:bottom w:val="none" w:sz="0" w:space="0" w:color="auto"/>
                <w:right w:val="none" w:sz="0" w:space="0" w:color="auto"/>
              </w:divBdr>
            </w:div>
            <w:div w:id="10961450">
              <w:marLeft w:val="0"/>
              <w:marRight w:val="0"/>
              <w:marTop w:val="0"/>
              <w:marBottom w:val="0"/>
              <w:divBdr>
                <w:top w:val="none" w:sz="0" w:space="0" w:color="auto"/>
                <w:left w:val="none" w:sz="0" w:space="0" w:color="auto"/>
                <w:bottom w:val="none" w:sz="0" w:space="0" w:color="auto"/>
                <w:right w:val="none" w:sz="0" w:space="0" w:color="auto"/>
              </w:divBdr>
            </w:div>
            <w:div w:id="1452628626">
              <w:marLeft w:val="0"/>
              <w:marRight w:val="0"/>
              <w:marTop w:val="0"/>
              <w:marBottom w:val="0"/>
              <w:divBdr>
                <w:top w:val="none" w:sz="0" w:space="0" w:color="auto"/>
                <w:left w:val="none" w:sz="0" w:space="0" w:color="auto"/>
                <w:bottom w:val="none" w:sz="0" w:space="0" w:color="auto"/>
                <w:right w:val="none" w:sz="0" w:space="0" w:color="auto"/>
              </w:divBdr>
            </w:div>
            <w:div w:id="914051023">
              <w:marLeft w:val="0"/>
              <w:marRight w:val="0"/>
              <w:marTop w:val="0"/>
              <w:marBottom w:val="0"/>
              <w:divBdr>
                <w:top w:val="none" w:sz="0" w:space="0" w:color="auto"/>
                <w:left w:val="none" w:sz="0" w:space="0" w:color="auto"/>
                <w:bottom w:val="none" w:sz="0" w:space="0" w:color="auto"/>
                <w:right w:val="none" w:sz="0" w:space="0" w:color="auto"/>
              </w:divBdr>
            </w:div>
            <w:div w:id="1635989352">
              <w:marLeft w:val="0"/>
              <w:marRight w:val="0"/>
              <w:marTop w:val="0"/>
              <w:marBottom w:val="0"/>
              <w:divBdr>
                <w:top w:val="none" w:sz="0" w:space="0" w:color="auto"/>
                <w:left w:val="none" w:sz="0" w:space="0" w:color="auto"/>
                <w:bottom w:val="none" w:sz="0" w:space="0" w:color="auto"/>
                <w:right w:val="none" w:sz="0" w:space="0" w:color="auto"/>
              </w:divBdr>
            </w:div>
            <w:div w:id="719324460">
              <w:marLeft w:val="0"/>
              <w:marRight w:val="0"/>
              <w:marTop w:val="0"/>
              <w:marBottom w:val="0"/>
              <w:divBdr>
                <w:top w:val="none" w:sz="0" w:space="0" w:color="auto"/>
                <w:left w:val="none" w:sz="0" w:space="0" w:color="auto"/>
                <w:bottom w:val="none" w:sz="0" w:space="0" w:color="auto"/>
                <w:right w:val="none" w:sz="0" w:space="0" w:color="auto"/>
              </w:divBdr>
            </w:div>
            <w:div w:id="40905406">
              <w:marLeft w:val="0"/>
              <w:marRight w:val="0"/>
              <w:marTop w:val="0"/>
              <w:marBottom w:val="0"/>
              <w:divBdr>
                <w:top w:val="none" w:sz="0" w:space="0" w:color="auto"/>
                <w:left w:val="none" w:sz="0" w:space="0" w:color="auto"/>
                <w:bottom w:val="none" w:sz="0" w:space="0" w:color="auto"/>
                <w:right w:val="none" w:sz="0" w:space="0" w:color="auto"/>
              </w:divBdr>
            </w:div>
            <w:div w:id="1579095986">
              <w:marLeft w:val="0"/>
              <w:marRight w:val="0"/>
              <w:marTop w:val="0"/>
              <w:marBottom w:val="0"/>
              <w:divBdr>
                <w:top w:val="none" w:sz="0" w:space="0" w:color="auto"/>
                <w:left w:val="none" w:sz="0" w:space="0" w:color="auto"/>
                <w:bottom w:val="none" w:sz="0" w:space="0" w:color="auto"/>
                <w:right w:val="none" w:sz="0" w:space="0" w:color="auto"/>
              </w:divBdr>
            </w:div>
            <w:div w:id="537743926">
              <w:marLeft w:val="0"/>
              <w:marRight w:val="0"/>
              <w:marTop w:val="0"/>
              <w:marBottom w:val="0"/>
              <w:divBdr>
                <w:top w:val="none" w:sz="0" w:space="0" w:color="auto"/>
                <w:left w:val="none" w:sz="0" w:space="0" w:color="auto"/>
                <w:bottom w:val="none" w:sz="0" w:space="0" w:color="auto"/>
                <w:right w:val="none" w:sz="0" w:space="0" w:color="auto"/>
              </w:divBdr>
            </w:div>
            <w:div w:id="2076930544">
              <w:marLeft w:val="0"/>
              <w:marRight w:val="0"/>
              <w:marTop w:val="0"/>
              <w:marBottom w:val="0"/>
              <w:divBdr>
                <w:top w:val="none" w:sz="0" w:space="0" w:color="auto"/>
                <w:left w:val="none" w:sz="0" w:space="0" w:color="auto"/>
                <w:bottom w:val="none" w:sz="0" w:space="0" w:color="auto"/>
                <w:right w:val="none" w:sz="0" w:space="0" w:color="auto"/>
              </w:divBdr>
            </w:div>
            <w:div w:id="623849701">
              <w:marLeft w:val="0"/>
              <w:marRight w:val="0"/>
              <w:marTop w:val="0"/>
              <w:marBottom w:val="0"/>
              <w:divBdr>
                <w:top w:val="none" w:sz="0" w:space="0" w:color="auto"/>
                <w:left w:val="none" w:sz="0" w:space="0" w:color="auto"/>
                <w:bottom w:val="none" w:sz="0" w:space="0" w:color="auto"/>
                <w:right w:val="none" w:sz="0" w:space="0" w:color="auto"/>
              </w:divBdr>
            </w:div>
            <w:div w:id="1379477075">
              <w:marLeft w:val="0"/>
              <w:marRight w:val="0"/>
              <w:marTop w:val="0"/>
              <w:marBottom w:val="0"/>
              <w:divBdr>
                <w:top w:val="none" w:sz="0" w:space="0" w:color="auto"/>
                <w:left w:val="none" w:sz="0" w:space="0" w:color="auto"/>
                <w:bottom w:val="none" w:sz="0" w:space="0" w:color="auto"/>
                <w:right w:val="none" w:sz="0" w:space="0" w:color="auto"/>
              </w:divBdr>
            </w:div>
            <w:div w:id="1310478493">
              <w:marLeft w:val="0"/>
              <w:marRight w:val="0"/>
              <w:marTop w:val="0"/>
              <w:marBottom w:val="0"/>
              <w:divBdr>
                <w:top w:val="none" w:sz="0" w:space="0" w:color="auto"/>
                <w:left w:val="none" w:sz="0" w:space="0" w:color="auto"/>
                <w:bottom w:val="none" w:sz="0" w:space="0" w:color="auto"/>
                <w:right w:val="none" w:sz="0" w:space="0" w:color="auto"/>
              </w:divBdr>
            </w:div>
            <w:div w:id="1176457389">
              <w:marLeft w:val="0"/>
              <w:marRight w:val="0"/>
              <w:marTop w:val="0"/>
              <w:marBottom w:val="0"/>
              <w:divBdr>
                <w:top w:val="none" w:sz="0" w:space="0" w:color="auto"/>
                <w:left w:val="none" w:sz="0" w:space="0" w:color="auto"/>
                <w:bottom w:val="none" w:sz="0" w:space="0" w:color="auto"/>
                <w:right w:val="none" w:sz="0" w:space="0" w:color="auto"/>
              </w:divBdr>
            </w:div>
            <w:div w:id="601644267">
              <w:marLeft w:val="0"/>
              <w:marRight w:val="0"/>
              <w:marTop w:val="0"/>
              <w:marBottom w:val="0"/>
              <w:divBdr>
                <w:top w:val="none" w:sz="0" w:space="0" w:color="auto"/>
                <w:left w:val="none" w:sz="0" w:space="0" w:color="auto"/>
                <w:bottom w:val="none" w:sz="0" w:space="0" w:color="auto"/>
                <w:right w:val="none" w:sz="0" w:space="0" w:color="auto"/>
              </w:divBdr>
            </w:div>
            <w:div w:id="1296830286">
              <w:marLeft w:val="0"/>
              <w:marRight w:val="0"/>
              <w:marTop w:val="0"/>
              <w:marBottom w:val="0"/>
              <w:divBdr>
                <w:top w:val="none" w:sz="0" w:space="0" w:color="auto"/>
                <w:left w:val="none" w:sz="0" w:space="0" w:color="auto"/>
                <w:bottom w:val="none" w:sz="0" w:space="0" w:color="auto"/>
                <w:right w:val="none" w:sz="0" w:space="0" w:color="auto"/>
              </w:divBdr>
            </w:div>
            <w:div w:id="618029048">
              <w:marLeft w:val="0"/>
              <w:marRight w:val="0"/>
              <w:marTop w:val="0"/>
              <w:marBottom w:val="0"/>
              <w:divBdr>
                <w:top w:val="none" w:sz="0" w:space="0" w:color="auto"/>
                <w:left w:val="none" w:sz="0" w:space="0" w:color="auto"/>
                <w:bottom w:val="none" w:sz="0" w:space="0" w:color="auto"/>
                <w:right w:val="none" w:sz="0" w:space="0" w:color="auto"/>
              </w:divBdr>
            </w:div>
            <w:div w:id="1255751220">
              <w:marLeft w:val="0"/>
              <w:marRight w:val="0"/>
              <w:marTop w:val="0"/>
              <w:marBottom w:val="0"/>
              <w:divBdr>
                <w:top w:val="none" w:sz="0" w:space="0" w:color="auto"/>
                <w:left w:val="none" w:sz="0" w:space="0" w:color="auto"/>
                <w:bottom w:val="none" w:sz="0" w:space="0" w:color="auto"/>
                <w:right w:val="none" w:sz="0" w:space="0" w:color="auto"/>
              </w:divBdr>
            </w:div>
            <w:div w:id="2058814674">
              <w:marLeft w:val="0"/>
              <w:marRight w:val="0"/>
              <w:marTop w:val="0"/>
              <w:marBottom w:val="0"/>
              <w:divBdr>
                <w:top w:val="none" w:sz="0" w:space="0" w:color="auto"/>
                <w:left w:val="none" w:sz="0" w:space="0" w:color="auto"/>
                <w:bottom w:val="none" w:sz="0" w:space="0" w:color="auto"/>
                <w:right w:val="none" w:sz="0" w:space="0" w:color="auto"/>
              </w:divBdr>
            </w:div>
            <w:div w:id="1997686410">
              <w:marLeft w:val="0"/>
              <w:marRight w:val="0"/>
              <w:marTop w:val="0"/>
              <w:marBottom w:val="0"/>
              <w:divBdr>
                <w:top w:val="none" w:sz="0" w:space="0" w:color="auto"/>
                <w:left w:val="none" w:sz="0" w:space="0" w:color="auto"/>
                <w:bottom w:val="none" w:sz="0" w:space="0" w:color="auto"/>
                <w:right w:val="none" w:sz="0" w:space="0" w:color="auto"/>
              </w:divBdr>
            </w:div>
            <w:div w:id="826826750">
              <w:marLeft w:val="0"/>
              <w:marRight w:val="0"/>
              <w:marTop w:val="0"/>
              <w:marBottom w:val="0"/>
              <w:divBdr>
                <w:top w:val="none" w:sz="0" w:space="0" w:color="auto"/>
                <w:left w:val="none" w:sz="0" w:space="0" w:color="auto"/>
                <w:bottom w:val="none" w:sz="0" w:space="0" w:color="auto"/>
                <w:right w:val="none" w:sz="0" w:space="0" w:color="auto"/>
              </w:divBdr>
            </w:div>
            <w:div w:id="1119449572">
              <w:marLeft w:val="0"/>
              <w:marRight w:val="0"/>
              <w:marTop w:val="0"/>
              <w:marBottom w:val="0"/>
              <w:divBdr>
                <w:top w:val="none" w:sz="0" w:space="0" w:color="auto"/>
                <w:left w:val="none" w:sz="0" w:space="0" w:color="auto"/>
                <w:bottom w:val="none" w:sz="0" w:space="0" w:color="auto"/>
                <w:right w:val="none" w:sz="0" w:space="0" w:color="auto"/>
              </w:divBdr>
            </w:div>
            <w:div w:id="1784378854">
              <w:marLeft w:val="0"/>
              <w:marRight w:val="0"/>
              <w:marTop w:val="0"/>
              <w:marBottom w:val="0"/>
              <w:divBdr>
                <w:top w:val="none" w:sz="0" w:space="0" w:color="auto"/>
                <w:left w:val="none" w:sz="0" w:space="0" w:color="auto"/>
                <w:bottom w:val="none" w:sz="0" w:space="0" w:color="auto"/>
                <w:right w:val="none" w:sz="0" w:space="0" w:color="auto"/>
              </w:divBdr>
            </w:div>
            <w:div w:id="625742004">
              <w:marLeft w:val="0"/>
              <w:marRight w:val="0"/>
              <w:marTop w:val="0"/>
              <w:marBottom w:val="0"/>
              <w:divBdr>
                <w:top w:val="none" w:sz="0" w:space="0" w:color="auto"/>
                <w:left w:val="none" w:sz="0" w:space="0" w:color="auto"/>
                <w:bottom w:val="none" w:sz="0" w:space="0" w:color="auto"/>
                <w:right w:val="none" w:sz="0" w:space="0" w:color="auto"/>
              </w:divBdr>
            </w:div>
            <w:div w:id="1504278856">
              <w:marLeft w:val="0"/>
              <w:marRight w:val="0"/>
              <w:marTop w:val="0"/>
              <w:marBottom w:val="0"/>
              <w:divBdr>
                <w:top w:val="none" w:sz="0" w:space="0" w:color="auto"/>
                <w:left w:val="none" w:sz="0" w:space="0" w:color="auto"/>
                <w:bottom w:val="none" w:sz="0" w:space="0" w:color="auto"/>
                <w:right w:val="none" w:sz="0" w:space="0" w:color="auto"/>
              </w:divBdr>
            </w:div>
            <w:div w:id="1553807305">
              <w:marLeft w:val="0"/>
              <w:marRight w:val="0"/>
              <w:marTop w:val="0"/>
              <w:marBottom w:val="0"/>
              <w:divBdr>
                <w:top w:val="none" w:sz="0" w:space="0" w:color="auto"/>
                <w:left w:val="none" w:sz="0" w:space="0" w:color="auto"/>
                <w:bottom w:val="none" w:sz="0" w:space="0" w:color="auto"/>
                <w:right w:val="none" w:sz="0" w:space="0" w:color="auto"/>
              </w:divBdr>
            </w:div>
            <w:div w:id="1146895348">
              <w:marLeft w:val="0"/>
              <w:marRight w:val="0"/>
              <w:marTop w:val="0"/>
              <w:marBottom w:val="0"/>
              <w:divBdr>
                <w:top w:val="none" w:sz="0" w:space="0" w:color="auto"/>
                <w:left w:val="none" w:sz="0" w:space="0" w:color="auto"/>
                <w:bottom w:val="none" w:sz="0" w:space="0" w:color="auto"/>
                <w:right w:val="none" w:sz="0" w:space="0" w:color="auto"/>
              </w:divBdr>
            </w:div>
            <w:div w:id="509492446">
              <w:marLeft w:val="0"/>
              <w:marRight w:val="0"/>
              <w:marTop w:val="0"/>
              <w:marBottom w:val="0"/>
              <w:divBdr>
                <w:top w:val="none" w:sz="0" w:space="0" w:color="auto"/>
                <w:left w:val="none" w:sz="0" w:space="0" w:color="auto"/>
                <w:bottom w:val="none" w:sz="0" w:space="0" w:color="auto"/>
                <w:right w:val="none" w:sz="0" w:space="0" w:color="auto"/>
              </w:divBdr>
            </w:div>
            <w:div w:id="817770182">
              <w:marLeft w:val="0"/>
              <w:marRight w:val="0"/>
              <w:marTop w:val="0"/>
              <w:marBottom w:val="0"/>
              <w:divBdr>
                <w:top w:val="none" w:sz="0" w:space="0" w:color="auto"/>
                <w:left w:val="none" w:sz="0" w:space="0" w:color="auto"/>
                <w:bottom w:val="none" w:sz="0" w:space="0" w:color="auto"/>
                <w:right w:val="none" w:sz="0" w:space="0" w:color="auto"/>
              </w:divBdr>
            </w:div>
            <w:div w:id="1811559650">
              <w:marLeft w:val="0"/>
              <w:marRight w:val="0"/>
              <w:marTop w:val="0"/>
              <w:marBottom w:val="0"/>
              <w:divBdr>
                <w:top w:val="none" w:sz="0" w:space="0" w:color="auto"/>
                <w:left w:val="none" w:sz="0" w:space="0" w:color="auto"/>
                <w:bottom w:val="none" w:sz="0" w:space="0" w:color="auto"/>
                <w:right w:val="none" w:sz="0" w:space="0" w:color="auto"/>
              </w:divBdr>
            </w:div>
            <w:div w:id="1360468753">
              <w:marLeft w:val="0"/>
              <w:marRight w:val="0"/>
              <w:marTop w:val="0"/>
              <w:marBottom w:val="0"/>
              <w:divBdr>
                <w:top w:val="none" w:sz="0" w:space="0" w:color="auto"/>
                <w:left w:val="none" w:sz="0" w:space="0" w:color="auto"/>
                <w:bottom w:val="none" w:sz="0" w:space="0" w:color="auto"/>
                <w:right w:val="none" w:sz="0" w:space="0" w:color="auto"/>
              </w:divBdr>
            </w:div>
            <w:div w:id="1672640819">
              <w:marLeft w:val="0"/>
              <w:marRight w:val="0"/>
              <w:marTop w:val="0"/>
              <w:marBottom w:val="0"/>
              <w:divBdr>
                <w:top w:val="none" w:sz="0" w:space="0" w:color="auto"/>
                <w:left w:val="none" w:sz="0" w:space="0" w:color="auto"/>
                <w:bottom w:val="none" w:sz="0" w:space="0" w:color="auto"/>
                <w:right w:val="none" w:sz="0" w:space="0" w:color="auto"/>
              </w:divBdr>
            </w:div>
            <w:div w:id="1109473279">
              <w:marLeft w:val="0"/>
              <w:marRight w:val="0"/>
              <w:marTop w:val="0"/>
              <w:marBottom w:val="0"/>
              <w:divBdr>
                <w:top w:val="none" w:sz="0" w:space="0" w:color="auto"/>
                <w:left w:val="none" w:sz="0" w:space="0" w:color="auto"/>
                <w:bottom w:val="none" w:sz="0" w:space="0" w:color="auto"/>
                <w:right w:val="none" w:sz="0" w:space="0" w:color="auto"/>
              </w:divBdr>
            </w:div>
            <w:div w:id="1243298781">
              <w:marLeft w:val="0"/>
              <w:marRight w:val="0"/>
              <w:marTop w:val="0"/>
              <w:marBottom w:val="0"/>
              <w:divBdr>
                <w:top w:val="none" w:sz="0" w:space="0" w:color="auto"/>
                <w:left w:val="none" w:sz="0" w:space="0" w:color="auto"/>
                <w:bottom w:val="none" w:sz="0" w:space="0" w:color="auto"/>
                <w:right w:val="none" w:sz="0" w:space="0" w:color="auto"/>
              </w:divBdr>
            </w:div>
            <w:div w:id="886529210">
              <w:marLeft w:val="0"/>
              <w:marRight w:val="0"/>
              <w:marTop w:val="0"/>
              <w:marBottom w:val="0"/>
              <w:divBdr>
                <w:top w:val="none" w:sz="0" w:space="0" w:color="auto"/>
                <w:left w:val="none" w:sz="0" w:space="0" w:color="auto"/>
                <w:bottom w:val="none" w:sz="0" w:space="0" w:color="auto"/>
                <w:right w:val="none" w:sz="0" w:space="0" w:color="auto"/>
              </w:divBdr>
            </w:div>
            <w:div w:id="1648628542">
              <w:marLeft w:val="0"/>
              <w:marRight w:val="0"/>
              <w:marTop w:val="0"/>
              <w:marBottom w:val="0"/>
              <w:divBdr>
                <w:top w:val="none" w:sz="0" w:space="0" w:color="auto"/>
                <w:left w:val="none" w:sz="0" w:space="0" w:color="auto"/>
                <w:bottom w:val="none" w:sz="0" w:space="0" w:color="auto"/>
                <w:right w:val="none" w:sz="0" w:space="0" w:color="auto"/>
              </w:divBdr>
            </w:div>
            <w:div w:id="1076242420">
              <w:marLeft w:val="0"/>
              <w:marRight w:val="0"/>
              <w:marTop w:val="0"/>
              <w:marBottom w:val="0"/>
              <w:divBdr>
                <w:top w:val="none" w:sz="0" w:space="0" w:color="auto"/>
                <w:left w:val="none" w:sz="0" w:space="0" w:color="auto"/>
                <w:bottom w:val="none" w:sz="0" w:space="0" w:color="auto"/>
                <w:right w:val="none" w:sz="0" w:space="0" w:color="auto"/>
              </w:divBdr>
            </w:div>
            <w:div w:id="1557206694">
              <w:marLeft w:val="0"/>
              <w:marRight w:val="0"/>
              <w:marTop w:val="0"/>
              <w:marBottom w:val="0"/>
              <w:divBdr>
                <w:top w:val="none" w:sz="0" w:space="0" w:color="auto"/>
                <w:left w:val="none" w:sz="0" w:space="0" w:color="auto"/>
                <w:bottom w:val="none" w:sz="0" w:space="0" w:color="auto"/>
                <w:right w:val="none" w:sz="0" w:space="0" w:color="auto"/>
              </w:divBdr>
            </w:div>
            <w:div w:id="1780179900">
              <w:marLeft w:val="0"/>
              <w:marRight w:val="0"/>
              <w:marTop w:val="0"/>
              <w:marBottom w:val="0"/>
              <w:divBdr>
                <w:top w:val="none" w:sz="0" w:space="0" w:color="auto"/>
                <w:left w:val="none" w:sz="0" w:space="0" w:color="auto"/>
                <w:bottom w:val="none" w:sz="0" w:space="0" w:color="auto"/>
                <w:right w:val="none" w:sz="0" w:space="0" w:color="auto"/>
              </w:divBdr>
            </w:div>
            <w:div w:id="1126240750">
              <w:marLeft w:val="0"/>
              <w:marRight w:val="0"/>
              <w:marTop w:val="0"/>
              <w:marBottom w:val="0"/>
              <w:divBdr>
                <w:top w:val="none" w:sz="0" w:space="0" w:color="auto"/>
                <w:left w:val="none" w:sz="0" w:space="0" w:color="auto"/>
                <w:bottom w:val="none" w:sz="0" w:space="0" w:color="auto"/>
                <w:right w:val="none" w:sz="0" w:space="0" w:color="auto"/>
              </w:divBdr>
            </w:div>
            <w:div w:id="1634749540">
              <w:marLeft w:val="0"/>
              <w:marRight w:val="0"/>
              <w:marTop w:val="0"/>
              <w:marBottom w:val="0"/>
              <w:divBdr>
                <w:top w:val="none" w:sz="0" w:space="0" w:color="auto"/>
                <w:left w:val="none" w:sz="0" w:space="0" w:color="auto"/>
                <w:bottom w:val="none" w:sz="0" w:space="0" w:color="auto"/>
                <w:right w:val="none" w:sz="0" w:space="0" w:color="auto"/>
              </w:divBdr>
            </w:div>
            <w:div w:id="1086875483">
              <w:marLeft w:val="0"/>
              <w:marRight w:val="0"/>
              <w:marTop w:val="0"/>
              <w:marBottom w:val="0"/>
              <w:divBdr>
                <w:top w:val="none" w:sz="0" w:space="0" w:color="auto"/>
                <w:left w:val="none" w:sz="0" w:space="0" w:color="auto"/>
                <w:bottom w:val="none" w:sz="0" w:space="0" w:color="auto"/>
                <w:right w:val="none" w:sz="0" w:space="0" w:color="auto"/>
              </w:divBdr>
            </w:div>
            <w:div w:id="666446871">
              <w:marLeft w:val="0"/>
              <w:marRight w:val="0"/>
              <w:marTop w:val="0"/>
              <w:marBottom w:val="0"/>
              <w:divBdr>
                <w:top w:val="none" w:sz="0" w:space="0" w:color="auto"/>
                <w:left w:val="none" w:sz="0" w:space="0" w:color="auto"/>
                <w:bottom w:val="none" w:sz="0" w:space="0" w:color="auto"/>
                <w:right w:val="none" w:sz="0" w:space="0" w:color="auto"/>
              </w:divBdr>
            </w:div>
            <w:div w:id="285938998">
              <w:marLeft w:val="0"/>
              <w:marRight w:val="0"/>
              <w:marTop w:val="0"/>
              <w:marBottom w:val="0"/>
              <w:divBdr>
                <w:top w:val="none" w:sz="0" w:space="0" w:color="auto"/>
                <w:left w:val="none" w:sz="0" w:space="0" w:color="auto"/>
                <w:bottom w:val="none" w:sz="0" w:space="0" w:color="auto"/>
                <w:right w:val="none" w:sz="0" w:space="0" w:color="auto"/>
              </w:divBdr>
            </w:div>
            <w:div w:id="1503396174">
              <w:marLeft w:val="0"/>
              <w:marRight w:val="0"/>
              <w:marTop w:val="0"/>
              <w:marBottom w:val="0"/>
              <w:divBdr>
                <w:top w:val="none" w:sz="0" w:space="0" w:color="auto"/>
                <w:left w:val="none" w:sz="0" w:space="0" w:color="auto"/>
                <w:bottom w:val="none" w:sz="0" w:space="0" w:color="auto"/>
                <w:right w:val="none" w:sz="0" w:space="0" w:color="auto"/>
              </w:divBdr>
            </w:div>
            <w:div w:id="396514900">
              <w:marLeft w:val="0"/>
              <w:marRight w:val="0"/>
              <w:marTop w:val="0"/>
              <w:marBottom w:val="0"/>
              <w:divBdr>
                <w:top w:val="none" w:sz="0" w:space="0" w:color="auto"/>
                <w:left w:val="none" w:sz="0" w:space="0" w:color="auto"/>
                <w:bottom w:val="none" w:sz="0" w:space="0" w:color="auto"/>
                <w:right w:val="none" w:sz="0" w:space="0" w:color="auto"/>
              </w:divBdr>
            </w:div>
            <w:div w:id="2121296972">
              <w:marLeft w:val="0"/>
              <w:marRight w:val="0"/>
              <w:marTop w:val="0"/>
              <w:marBottom w:val="0"/>
              <w:divBdr>
                <w:top w:val="none" w:sz="0" w:space="0" w:color="auto"/>
                <w:left w:val="none" w:sz="0" w:space="0" w:color="auto"/>
                <w:bottom w:val="none" w:sz="0" w:space="0" w:color="auto"/>
                <w:right w:val="none" w:sz="0" w:space="0" w:color="auto"/>
              </w:divBdr>
            </w:div>
            <w:div w:id="946503668">
              <w:marLeft w:val="0"/>
              <w:marRight w:val="0"/>
              <w:marTop w:val="0"/>
              <w:marBottom w:val="0"/>
              <w:divBdr>
                <w:top w:val="none" w:sz="0" w:space="0" w:color="auto"/>
                <w:left w:val="none" w:sz="0" w:space="0" w:color="auto"/>
                <w:bottom w:val="none" w:sz="0" w:space="0" w:color="auto"/>
                <w:right w:val="none" w:sz="0" w:space="0" w:color="auto"/>
              </w:divBdr>
            </w:div>
            <w:div w:id="1740441855">
              <w:marLeft w:val="0"/>
              <w:marRight w:val="0"/>
              <w:marTop w:val="0"/>
              <w:marBottom w:val="0"/>
              <w:divBdr>
                <w:top w:val="none" w:sz="0" w:space="0" w:color="auto"/>
                <w:left w:val="none" w:sz="0" w:space="0" w:color="auto"/>
                <w:bottom w:val="none" w:sz="0" w:space="0" w:color="auto"/>
                <w:right w:val="none" w:sz="0" w:space="0" w:color="auto"/>
              </w:divBdr>
            </w:div>
            <w:div w:id="957567903">
              <w:marLeft w:val="0"/>
              <w:marRight w:val="0"/>
              <w:marTop w:val="0"/>
              <w:marBottom w:val="0"/>
              <w:divBdr>
                <w:top w:val="none" w:sz="0" w:space="0" w:color="auto"/>
                <w:left w:val="none" w:sz="0" w:space="0" w:color="auto"/>
                <w:bottom w:val="none" w:sz="0" w:space="0" w:color="auto"/>
                <w:right w:val="none" w:sz="0" w:space="0" w:color="auto"/>
              </w:divBdr>
            </w:div>
            <w:div w:id="236936327">
              <w:marLeft w:val="0"/>
              <w:marRight w:val="0"/>
              <w:marTop w:val="0"/>
              <w:marBottom w:val="0"/>
              <w:divBdr>
                <w:top w:val="none" w:sz="0" w:space="0" w:color="auto"/>
                <w:left w:val="none" w:sz="0" w:space="0" w:color="auto"/>
                <w:bottom w:val="none" w:sz="0" w:space="0" w:color="auto"/>
                <w:right w:val="none" w:sz="0" w:space="0" w:color="auto"/>
              </w:divBdr>
            </w:div>
            <w:div w:id="1554776486">
              <w:marLeft w:val="0"/>
              <w:marRight w:val="0"/>
              <w:marTop w:val="0"/>
              <w:marBottom w:val="0"/>
              <w:divBdr>
                <w:top w:val="none" w:sz="0" w:space="0" w:color="auto"/>
                <w:left w:val="none" w:sz="0" w:space="0" w:color="auto"/>
                <w:bottom w:val="none" w:sz="0" w:space="0" w:color="auto"/>
                <w:right w:val="none" w:sz="0" w:space="0" w:color="auto"/>
              </w:divBdr>
            </w:div>
            <w:div w:id="981083018">
              <w:marLeft w:val="0"/>
              <w:marRight w:val="0"/>
              <w:marTop w:val="0"/>
              <w:marBottom w:val="0"/>
              <w:divBdr>
                <w:top w:val="none" w:sz="0" w:space="0" w:color="auto"/>
                <w:left w:val="none" w:sz="0" w:space="0" w:color="auto"/>
                <w:bottom w:val="none" w:sz="0" w:space="0" w:color="auto"/>
                <w:right w:val="none" w:sz="0" w:space="0" w:color="auto"/>
              </w:divBdr>
            </w:div>
            <w:div w:id="34547970">
              <w:marLeft w:val="0"/>
              <w:marRight w:val="0"/>
              <w:marTop w:val="0"/>
              <w:marBottom w:val="0"/>
              <w:divBdr>
                <w:top w:val="none" w:sz="0" w:space="0" w:color="auto"/>
                <w:left w:val="none" w:sz="0" w:space="0" w:color="auto"/>
                <w:bottom w:val="none" w:sz="0" w:space="0" w:color="auto"/>
                <w:right w:val="none" w:sz="0" w:space="0" w:color="auto"/>
              </w:divBdr>
            </w:div>
            <w:div w:id="1424765525">
              <w:marLeft w:val="0"/>
              <w:marRight w:val="0"/>
              <w:marTop w:val="0"/>
              <w:marBottom w:val="0"/>
              <w:divBdr>
                <w:top w:val="none" w:sz="0" w:space="0" w:color="auto"/>
                <w:left w:val="none" w:sz="0" w:space="0" w:color="auto"/>
                <w:bottom w:val="none" w:sz="0" w:space="0" w:color="auto"/>
                <w:right w:val="none" w:sz="0" w:space="0" w:color="auto"/>
              </w:divBdr>
            </w:div>
            <w:div w:id="253326958">
              <w:marLeft w:val="0"/>
              <w:marRight w:val="0"/>
              <w:marTop w:val="0"/>
              <w:marBottom w:val="0"/>
              <w:divBdr>
                <w:top w:val="none" w:sz="0" w:space="0" w:color="auto"/>
                <w:left w:val="none" w:sz="0" w:space="0" w:color="auto"/>
                <w:bottom w:val="none" w:sz="0" w:space="0" w:color="auto"/>
                <w:right w:val="none" w:sz="0" w:space="0" w:color="auto"/>
              </w:divBdr>
            </w:div>
            <w:div w:id="1995059845">
              <w:marLeft w:val="0"/>
              <w:marRight w:val="0"/>
              <w:marTop w:val="0"/>
              <w:marBottom w:val="0"/>
              <w:divBdr>
                <w:top w:val="none" w:sz="0" w:space="0" w:color="auto"/>
                <w:left w:val="none" w:sz="0" w:space="0" w:color="auto"/>
                <w:bottom w:val="none" w:sz="0" w:space="0" w:color="auto"/>
                <w:right w:val="none" w:sz="0" w:space="0" w:color="auto"/>
              </w:divBdr>
            </w:div>
            <w:div w:id="609361034">
              <w:marLeft w:val="0"/>
              <w:marRight w:val="0"/>
              <w:marTop w:val="0"/>
              <w:marBottom w:val="0"/>
              <w:divBdr>
                <w:top w:val="none" w:sz="0" w:space="0" w:color="auto"/>
                <w:left w:val="none" w:sz="0" w:space="0" w:color="auto"/>
                <w:bottom w:val="none" w:sz="0" w:space="0" w:color="auto"/>
                <w:right w:val="none" w:sz="0" w:space="0" w:color="auto"/>
              </w:divBdr>
            </w:div>
            <w:div w:id="1670402774">
              <w:marLeft w:val="0"/>
              <w:marRight w:val="0"/>
              <w:marTop w:val="0"/>
              <w:marBottom w:val="0"/>
              <w:divBdr>
                <w:top w:val="none" w:sz="0" w:space="0" w:color="auto"/>
                <w:left w:val="none" w:sz="0" w:space="0" w:color="auto"/>
                <w:bottom w:val="none" w:sz="0" w:space="0" w:color="auto"/>
                <w:right w:val="none" w:sz="0" w:space="0" w:color="auto"/>
              </w:divBdr>
            </w:div>
            <w:div w:id="55864746">
              <w:marLeft w:val="0"/>
              <w:marRight w:val="0"/>
              <w:marTop w:val="0"/>
              <w:marBottom w:val="0"/>
              <w:divBdr>
                <w:top w:val="none" w:sz="0" w:space="0" w:color="auto"/>
                <w:left w:val="none" w:sz="0" w:space="0" w:color="auto"/>
                <w:bottom w:val="none" w:sz="0" w:space="0" w:color="auto"/>
                <w:right w:val="none" w:sz="0" w:space="0" w:color="auto"/>
              </w:divBdr>
            </w:div>
            <w:div w:id="1234967537">
              <w:marLeft w:val="0"/>
              <w:marRight w:val="0"/>
              <w:marTop w:val="0"/>
              <w:marBottom w:val="0"/>
              <w:divBdr>
                <w:top w:val="none" w:sz="0" w:space="0" w:color="auto"/>
                <w:left w:val="none" w:sz="0" w:space="0" w:color="auto"/>
                <w:bottom w:val="none" w:sz="0" w:space="0" w:color="auto"/>
                <w:right w:val="none" w:sz="0" w:space="0" w:color="auto"/>
              </w:divBdr>
            </w:div>
            <w:div w:id="11346517">
              <w:marLeft w:val="0"/>
              <w:marRight w:val="0"/>
              <w:marTop w:val="0"/>
              <w:marBottom w:val="0"/>
              <w:divBdr>
                <w:top w:val="none" w:sz="0" w:space="0" w:color="auto"/>
                <w:left w:val="none" w:sz="0" w:space="0" w:color="auto"/>
                <w:bottom w:val="none" w:sz="0" w:space="0" w:color="auto"/>
                <w:right w:val="none" w:sz="0" w:space="0" w:color="auto"/>
              </w:divBdr>
            </w:div>
            <w:div w:id="669254713">
              <w:marLeft w:val="0"/>
              <w:marRight w:val="0"/>
              <w:marTop w:val="0"/>
              <w:marBottom w:val="0"/>
              <w:divBdr>
                <w:top w:val="none" w:sz="0" w:space="0" w:color="auto"/>
                <w:left w:val="none" w:sz="0" w:space="0" w:color="auto"/>
                <w:bottom w:val="none" w:sz="0" w:space="0" w:color="auto"/>
                <w:right w:val="none" w:sz="0" w:space="0" w:color="auto"/>
              </w:divBdr>
            </w:div>
            <w:div w:id="91364536">
              <w:marLeft w:val="0"/>
              <w:marRight w:val="0"/>
              <w:marTop w:val="0"/>
              <w:marBottom w:val="0"/>
              <w:divBdr>
                <w:top w:val="none" w:sz="0" w:space="0" w:color="auto"/>
                <w:left w:val="none" w:sz="0" w:space="0" w:color="auto"/>
                <w:bottom w:val="none" w:sz="0" w:space="0" w:color="auto"/>
                <w:right w:val="none" w:sz="0" w:space="0" w:color="auto"/>
              </w:divBdr>
            </w:div>
            <w:div w:id="1025405186">
              <w:marLeft w:val="0"/>
              <w:marRight w:val="0"/>
              <w:marTop w:val="0"/>
              <w:marBottom w:val="0"/>
              <w:divBdr>
                <w:top w:val="none" w:sz="0" w:space="0" w:color="auto"/>
                <w:left w:val="none" w:sz="0" w:space="0" w:color="auto"/>
                <w:bottom w:val="none" w:sz="0" w:space="0" w:color="auto"/>
                <w:right w:val="none" w:sz="0" w:space="0" w:color="auto"/>
              </w:divBdr>
            </w:div>
            <w:div w:id="1885558576">
              <w:marLeft w:val="0"/>
              <w:marRight w:val="0"/>
              <w:marTop w:val="0"/>
              <w:marBottom w:val="0"/>
              <w:divBdr>
                <w:top w:val="none" w:sz="0" w:space="0" w:color="auto"/>
                <w:left w:val="none" w:sz="0" w:space="0" w:color="auto"/>
                <w:bottom w:val="none" w:sz="0" w:space="0" w:color="auto"/>
                <w:right w:val="none" w:sz="0" w:space="0" w:color="auto"/>
              </w:divBdr>
            </w:div>
            <w:div w:id="1620335484">
              <w:marLeft w:val="0"/>
              <w:marRight w:val="0"/>
              <w:marTop w:val="0"/>
              <w:marBottom w:val="0"/>
              <w:divBdr>
                <w:top w:val="none" w:sz="0" w:space="0" w:color="auto"/>
                <w:left w:val="none" w:sz="0" w:space="0" w:color="auto"/>
                <w:bottom w:val="none" w:sz="0" w:space="0" w:color="auto"/>
                <w:right w:val="none" w:sz="0" w:space="0" w:color="auto"/>
              </w:divBdr>
            </w:div>
            <w:div w:id="1456872466">
              <w:marLeft w:val="0"/>
              <w:marRight w:val="0"/>
              <w:marTop w:val="0"/>
              <w:marBottom w:val="0"/>
              <w:divBdr>
                <w:top w:val="none" w:sz="0" w:space="0" w:color="auto"/>
                <w:left w:val="none" w:sz="0" w:space="0" w:color="auto"/>
                <w:bottom w:val="none" w:sz="0" w:space="0" w:color="auto"/>
                <w:right w:val="none" w:sz="0" w:space="0" w:color="auto"/>
              </w:divBdr>
            </w:div>
            <w:div w:id="1571647507">
              <w:marLeft w:val="0"/>
              <w:marRight w:val="0"/>
              <w:marTop w:val="0"/>
              <w:marBottom w:val="0"/>
              <w:divBdr>
                <w:top w:val="none" w:sz="0" w:space="0" w:color="auto"/>
                <w:left w:val="none" w:sz="0" w:space="0" w:color="auto"/>
                <w:bottom w:val="none" w:sz="0" w:space="0" w:color="auto"/>
                <w:right w:val="none" w:sz="0" w:space="0" w:color="auto"/>
              </w:divBdr>
            </w:div>
            <w:div w:id="1036084784">
              <w:marLeft w:val="0"/>
              <w:marRight w:val="0"/>
              <w:marTop w:val="0"/>
              <w:marBottom w:val="0"/>
              <w:divBdr>
                <w:top w:val="none" w:sz="0" w:space="0" w:color="auto"/>
                <w:left w:val="none" w:sz="0" w:space="0" w:color="auto"/>
                <w:bottom w:val="none" w:sz="0" w:space="0" w:color="auto"/>
                <w:right w:val="none" w:sz="0" w:space="0" w:color="auto"/>
              </w:divBdr>
            </w:div>
            <w:div w:id="1668364422">
              <w:marLeft w:val="0"/>
              <w:marRight w:val="0"/>
              <w:marTop w:val="0"/>
              <w:marBottom w:val="0"/>
              <w:divBdr>
                <w:top w:val="none" w:sz="0" w:space="0" w:color="auto"/>
                <w:left w:val="none" w:sz="0" w:space="0" w:color="auto"/>
                <w:bottom w:val="none" w:sz="0" w:space="0" w:color="auto"/>
                <w:right w:val="none" w:sz="0" w:space="0" w:color="auto"/>
              </w:divBdr>
            </w:div>
            <w:div w:id="1963805063">
              <w:marLeft w:val="0"/>
              <w:marRight w:val="0"/>
              <w:marTop w:val="0"/>
              <w:marBottom w:val="0"/>
              <w:divBdr>
                <w:top w:val="none" w:sz="0" w:space="0" w:color="auto"/>
                <w:left w:val="none" w:sz="0" w:space="0" w:color="auto"/>
                <w:bottom w:val="none" w:sz="0" w:space="0" w:color="auto"/>
                <w:right w:val="none" w:sz="0" w:space="0" w:color="auto"/>
              </w:divBdr>
            </w:div>
            <w:div w:id="1402143544">
              <w:marLeft w:val="0"/>
              <w:marRight w:val="0"/>
              <w:marTop w:val="0"/>
              <w:marBottom w:val="0"/>
              <w:divBdr>
                <w:top w:val="none" w:sz="0" w:space="0" w:color="auto"/>
                <w:left w:val="none" w:sz="0" w:space="0" w:color="auto"/>
                <w:bottom w:val="none" w:sz="0" w:space="0" w:color="auto"/>
                <w:right w:val="none" w:sz="0" w:space="0" w:color="auto"/>
              </w:divBdr>
            </w:div>
            <w:div w:id="2075884752">
              <w:marLeft w:val="0"/>
              <w:marRight w:val="0"/>
              <w:marTop w:val="0"/>
              <w:marBottom w:val="0"/>
              <w:divBdr>
                <w:top w:val="none" w:sz="0" w:space="0" w:color="auto"/>
                <w:left w:val="none" w:sz="0" w:space="0" w:color="auto"/>
                <w:bottom w:val="none" w:sz="0" w:space="0" w:color="auto"/>
                <w:right w:val="none" w:sz="0" w:space="0" w:color="auto"/>
              </w:divBdr>
            </w:div>
            <w:div w:id="1862233894">
              <w:marLeft w:val="0"/>
              <w:marRight w:val="0"/>
              <w:marTop w:val="0"/>
              <w:marBottom w:val="0"/>
              <w:divBdr>
                <w:top w:val="none" w:sz="0" w:space="0" w:color="auto"/>
                <w:left w:val="none" w:sz="0" w:space="0" w:color="auto"/>
                <w:bottom w:val="none" w:sz="0" w:space="0" w:color="auto"/>
                <w:right w:val="none" w:sz="0" w:space="0" w:color="auto"/>
              </w:divBdr>
            </w:div>
            <w:div w:id="859899258">
              <w:marLeft w:val="0"/>
              <w:marRight w:val="0"/>
              <w:marTop w:val="0"/>
              <w:marBottom w:val="0"/>
              <w:divBdr>
                <w:top w:val="none" w:sz="0" w:space="0" w:color="auto"/>
                <w:left w:val="none" w:sz="0" w:space="0" w:color="auto"/>
                <w:bottom w:val="none" w:sz="0" w:space="0" w:color="auto"/>
                <w:right w:val="none" w:sz="0" w:space="0" w:color="auto"/>
              </w:divBdr>
            </w:div>
            <w:div w:id="472715661">
              <w:marLeft w:val="0"/>
              <w:marRight w:val="0"/>
              <w:marTop w:val="0"/>
              <w:marBottom w:val="0"/>
              <w:divBdr>
                <w:top w:val="none" w:sz="0" w:space="0" w:color="auto"/>
                <w:left w:val="none" w:sz="0" w:space="0" w:color="auto"/>
                <w:bottom w:val="none" w:sz="0" w:space="0" w:color="auto"/>
                <w:right w:val="none" w:sz="0" w:space="0" w:color="auto"/>
              </w:divBdr>
            </w:div>
            <w:div w:id="1609197352">
              <w:marLeft w:val="0"/>
              <w:marRight w:val="0"/>
              <w:marTop w:val="0"/>
              <w:marBottom w:val="0"/>
              <w:divBdr>
                <w:top w:val="none" w:sz="0" w:space="0" w:color="auto"/>
                <w:left w:val="none" w:sz="0" w:space="0" w:color="auto"/>
                <w:bottom w:val="none" w:sz="0" w:space="0" w:color="auto"/>
                <w:right w:val="none" w:sz="0" w:space="0" w:color="auto"/>
              </w:divBdr>
            </w:div>
            <w:div w:id="204761177">
              <w:marLeft w:val="0"/>
              <w:marRight w:val="0"/>
              <w:marTop w:val="0"/>
              <w:marBottom w:val="0"/>
              <w:divBdr>
                <w:top w:val="none" w:sz="0" w:space="0" w:color="auto"/>
                <w:left w:val="none" w:sz="0" w:space="0" w:color="auto"/>
                <w:bottom w:val="none" w:sz="0" w:space="0" w:color="auto"/>
                <w:right w:val="none" w:sz="0" w:space="0" w:color="auto"/>
              </w:divBdr>
            </w:div>
            <w:div w:id="861675800">
              <w:marLeft w:val="0"/>
              <w:marRight w:val="0"/>
              <w:marTop w:val="0"/>
              <w:marBottom w:val="0"/>
              <w:divBdr>
                <w:top w:val="none" w:sz="0" w:space="0" w:color="auto"/>
                <w:left w:val="none" w:sz="0" w:space="0" w:color="auto"/>
                <w:bottom w:val="none" w:sz="0" w:space="0" w:color="auto"/>
                <w:right w:val="none" w:sz="0" w:space="0" w:color="auto"/>
              </w:divBdr>
            </w:div>
            <w:div w:id="696077524">
              <w:marLeft w:val="0"/>
              <w:marRight w:val="0"/>
              <w:marTop w:val="0"/>
              <w:marBottom w:val="0"/>
              <w:divBdr>
                <w:top w:val="none" w:sz="0" w:space="0" w:color="auto"/>
                <w:left w:val="none" w:sz="0" w:space="0" w:color="auto"/>
                <w:bottom w:val="none" w:sz="0" w:space="0" w:color="auto"/>
                <w:right w:val="none" w:sz="0" w:space="0" w:color="auto"/>
              </w:divBdr>
            </w:div>
            <w:div w:id="2056813900">
              <w:marLeft w:val="0"/>
              <w:marRight w:val="0"/>
              <w:marTop w:val="0"/>
              <w:marBottom w:val="0"/>
              <w:divBdr>
                <w:top w:val="none" w:sz="0" w:space="0" w:color="auto"/>
                <w:left w:val="none" w:sz="0" w:space="0" w:color="auto"/>
                <w:bottom w:val="none" w:sz="0" w:space="0" w:color="auto"/>
                <w:right w:val="none" w:sz="0" w:space="0" w:color="auto"/>
              </w:divBdr>
            </w:div>
            <w:div w:id="11540464">
              <w:marLeft w:val="0"/>
              <w:marRight w:val="0"/>
              <w:marTop w:val="0"/>
              <w:marBottom w:val="0"/>
              <w:divBdr>
                <w:top w:val="none" w:sz="0" w:space="0" w:color="auto"/>
                <w:left w:val="none" w:sz="0" w:space="0" w:color="auto"/>
                <w:bottom w:val="none" w:sz="0" w:space="0" w:color="auto"/>
                <w:right w:val="none" w:sz="0" w:space="0" w:color="auto"/>
              </w:divBdr>
            </w:div>
            <w:div w:id="1902599537">
              <w:marLeft w:val="0"/>
              <w:marRight w:val="0"/>
              <w:marTop w:val="0"/>
              <w:marBottom w:val="0"/>
              <w:divBdr>
                <w:top w:val="none" w:sz="0" w:space="0" w:color="auto"/>
                <w:left w:val="none" w:sz="0" w:space="0" w:color="auto"/>
                <w:bottom w:val="none" w:sz="0" w:space="0" w:color="auto"/>
                <w:right w:val="none" w:sz="0" w:space="0" w:color="auto"/>
              </w:divBdr>
            </w:div>
            <w:div w:id="1377268459">
              <w:marLeft w:val="0"/>
              <w:marRight w:val="0"/>
              <w:marTop w:val="0"/>
              <w:marBottom w:val="0"/>
              <w:divBdr>
                <w:top w:val="none" w:sz="0" w:space="0" w:color="auto"/>
                <w:left w:val="none" w:sz="0" w:space="0" w:color="auto"/>
                <w:bottom w:val="none" w:sz="0" w:space="0" w:color="auto"/>
                <w:right w:val="none" w:sz="0" w:space="0" w:color="auto"/>
              </w:divBdr>
            </w:div>
            <w:div w:id="954405587">
              <w:marLeft w:val="0"/>
              <w:marRight w:val="0"/>
              <w:marTop w:val="0"/>
              <w:marBottom w:val="0"/>
              <w:divBdr>
                <w:top w:val="none" w:sz="0" w:space="0" w:color="auto"/>
                <w:left w:val="none" w:sz="0" w:space="0" w:color="auto"/>
                <w:bottom w:val="none" w:sz="0" w:space="0" w:color="auto"/>
                <w:right w:val="none" w:sz="0" w:space="0" w:color="auto"/>
              </w:divBdr>
            </w:div>
            <w:div w:id="917246803">
              <w:marLeft w:val="0"/>
              <w:marRight w:val="0"/>
              <w:marTop w:val="0"/>
              <w:marBottom w:val="0"/>
              <w:divBdr>
                <w:top w:val="none" w:sz="0" w:space="0" w:color="auto"/>
                <w:left w:val="none" w:sz="0" w:space="0" w:color="auto"/>
                <w:bottom w:val="none" w:sz="0" w:space="0" w:color="auto"/>
                <w:right w:val="none" w:sz="0" w:space="0" w:color="auto"/>
              </w:divBdr>
            </w:div>
            <w:div w:id="1927493416">
              <w:marLeft w:val="0"/>
              <w:marRight w:val="0"/>
              <w:marTop w:val="0"/>
              <w:marBottom w:val="0"/>
              <w:divBdr>
                <w:top w:val="none" w:sz="0" w:space="0" w:color="auto"/>
                <w:left w:val="none" w:sz="0" w:space="0" w:color="auto"/>
                <w:bottom w:val="none" w:sz="0" w:space="0" w:color="auto"/>
                <w:right w:val="none" w:sz="0" w:space="0" w:color="auto"/>
              </w:divBdr>
            </w:div>
            <w:div w:id="110563037">
              <w:marLeft w:val="0"/>
              <w:marRight w:val="0"/>
              <w:marTop w:val="0"/>
              <w:marBottom w:val="0"/>
              <w:divBdr>
                <w:top w:val="none" w:sz="0" w:space="0" w:color="auto"/>
                <w:left w:val="none" w:sz="0" w:space="0" w:color="auto"/>
                <w:bottom w:val="none" w:sz="0" w:space="0" w:color="auto"/>
                <w:right w:val="none" w:sz="0" w:space="0" w:color="auto"/>
              </w:divBdr>
            </w:div>
            <w:div w:id="826091283">
              <w:marLeft w:val="0"/>
              <w:marRight w:val="0"/>
              <w:marTop w:val="0"/>
              <w:marBottom w:val="0"/>
              <w:divBdr>
                <w:top w:val="none" w:sz="0" w:space="0" w:color="auto"/>
                <w:left w:val="none" w:sz="0" w:space="0" w:color="auto"/>
                <w:bottom w:val="none" w:sz="0" w:space="0" w:color="auto"/>
                <w:right w:val="none" w:sz="0" w:space="0" w:color="auto"/>
              </w:divBdr>
            </w:div>
            <w:div w:id="325090180">
              <w:marLeft w:val="0"/>
              <w:marRight w:val="0"/>
              <w:marTop w:val="0"/>
              <w:marBottom w:val="0"/>
              <w:divBdr>
                <w:top w:val="none" w:sz="0" w:space="0" w:color="auto"/>
                <w:left w:val="none" w:sz="0" w:space="0" w:color="auto"/>
                <w:bottom w:val="none" w:sz="0" w:space="0" w:color="auto"/>
                <w:right w:val="none" w:sz="0" w:space="0" w:color="auto"/>
              </w:divBdr>
            </w:div>
            <w:div w:id="750350604">
              <w:marLeft w:val="0"/>
              <w:marRight w:val="0"/>
              <w:marTop w:val="0"/>
              <w:marBottom w:val="0"/>
              <w:divBdr>
                <w:top w:val="none" w:sz="0" w:space="0" w:color="auto"/>
                <w:left w:val="none" w:sz="0" w:space="0" w:color="auto"/>
                <w:bottom w:val="none" w:sz="0" w:space="0" w:color="auto"/>
                <w:right w:val="none" w:sz="0" w:space="0" w:color="auto"/>
              </w:divBdr>
            </w:div>
            <w:div w:id="17897701">
              <w:marLeft w:val="0"/>
              <w:marRight w:val="0"/>
              <w:marTop w:val="0"/>
              <w:marBottom w:val="0"/>
              <w:divBdr>
                <w:top w:val="none" w:sz="0" w:space="0" w:color="auto"/>
                <w:left w:val="none" w:sz="0" w:space="0" w:color="auto"/>
                <w:bottom w:val="none" w:sz="0" w:space="0" w:color="auto"/>
                <w:right w:val="none" w:sz="0" w:space="0" w:color="auto"/>
              </w:divBdr>
            </w:div>
            <w:div w:id="340133452">
              <w:marLeft w:val="0"/>
              <w:marRight w:val="0"/>
              <w:marTop w:val="0"/>
              <w:marBottom w:val="0"/>
              <w:divBdr>
                <w:top w:val="none" w:sz="0" w:space="0" w:color="auto"/>
                <w:left w:val="none" w:sz="0" w:space="0" w:color="auto"/>
                <w:bottom w:val="none" w:sz="0" w:space="0" w:color="auto"/>
                <w:right w:val="none" w:sz="0" w:space="0" w:color="auto"/>
              </w:divBdr>
            </w:div>
            <w:div w:id="279721849">
              <w:marLeft w:val="0"/>
              <w:marRight w:val="0"/>
              <w:marTop w:val="0"/>
              <w:marBottom w:val="0"/>
              <w:divBdr>
                <w:top w:val="none" w:sz="0" w:space="0" w:color="auto"/>
                <w:left w:val="none" w:sz="0" w:space="0" w:color="auto"/>
                <w:bottom w:val="none" w:sz="0" w:space="0" w:color="auto"/>
                <w:right w:val="none" w:sz="0" w:space="0" w:color="auto"/>
              </w:divBdr>
            </w:div>
            <w:div w:id="643394990">
              <w:marLeft w:val="0"/>
              <w:marRight w:val="0"/>
              <w:marTop w:val="0"/>
              <w:marBottom w:val="0"/>
              <w:divBdr>
                <w:top w:val="none" w:sz="0" w:space="0" w:color="auto"/>
                <w:left w:val="none" w:sz="0" w:space="0" w:color="auto"/>
                <w:bottom w:val="none" w:sz="0" w:space="0" w:color="auto"/>
                <w:right w:val="none" w:sz="0" w:space="0" w:color="auto"/>
              </w:divBdr>
            </w:div>
            <w:div w:id="1480001984">
              <w:marLeft w:val="0"/>
              <w:marRight w:val="0"/>
              <w:marTop w:val="0"/>
              <w:marBottom w:val="0"/>
              <w:divBdr>
                <w:top w:val="none" w:sz="0" w:space="0" w:color="auto"/>
                <w:left w:val="none" w:sz="0" w:space="0" w:color="auto"/>
                <w:bottom w:val="none" w:sz="0" w:space="0" w:color="auto"/>
                <w:right w:val="none" w:sz="0" w:space="0" w:color="auto"/>
              </w:divBdr>
            </w:div>
            <w:div w:id="307055938">
              <w:marLeft w:val="0"/>
              <w:marRight w:val="0"/>
              <w:marTop w:val="0"/>
              <w:marBottom w:val="0"/>
              <w:divBdr>
                <w:top w:val="none" w:sz="0" w:space="0" w:color="auto"/>
                <w:left w:val="none" w:sz="0" w:space="0" w:color="auto"/>
                <w:bottom w:val="none" w:sz="0" w:space="0" w:color="auto"/>
                <w:right w:val="none" w:sz="0" w:space="0" w:color="auto"/>
              </w:divBdr>
            </w:div>
            <w:div w:id="1882549420">
              <w:marLeft w:val="0"/>
              <w:marRight w:val="0"/>
              <w:marTop w:val="0"/>
              <w:marBottom w:val="0"/>
              <w:divBdr>
                <w:top w:val="none" w:sz="0" w:space="0" w:color="auto"/>
                <w:left w:val="none" w:sz="0" w:space="0" w:color="auto"/>
                <w:bottom w:val="none" w:sz="0" w:space="0" w:color="auto"/>
                <w:right w:val="none" w:sz="0" w:space="0" w:color="auto"/>
              </w:divBdr>
            </w:div>
            <w:div w:id="498348992">
              <w:marLeft w:val="0"/>
              <w:marRight w:val="0"/>
              <w:marTop w:val="0"/>
              <w:marBottom w:val="0"/>
              <w:divBdr>
                <w:top w:val="none" w:sz="0" w:space="0" w:color="auto"/>
                <w:left w:val="none" w:sz="0" w:space="0" w:color="auto"/>
                <w:bottom w:val="none" w:sz="0" w:space="0" w:color="auto"/>
                <w:right w:val="none" w:sz="0" w:space="0" w:color="auto"/>
              </w:divBdr>
            </w:div>
            <w:div w:id="1832600438">
              <w:marLeft w:val="0"/>
              <w:marRight w:val="0"/>
              <w:marTop w:val="0"/>
              <w:marBottom w:val="0"/>
              <w:divBdr>
                <w:top w:val="none" w:sz="0" w:space="0" w:color="auto"/>
                <w:left w:val="none" w:sz="0" w:space="0" w:color="auto"/>
                <w:bottom w:val="none" w:sz="0" w:space="0" w:color="auto"/>
                <w:right w:val="none" w:sz="0" w:space="0" w:color="auto"/>
              </w:divBdr>
            </w:div>
            <w:div w:id="446698978">
              <w:marLeft w:val="0"/>
              <w:marRight w:val="0"/>
              <w:marTop w:val="0"/>
              <w:marBottom w:val="0"/>
              <w:divBdr>
                <w:top w:val="none" w:sz="0" w:space="0" w:color="auto"/>
                <w:left w:val="none" w:sz="0" w:space="0" w:color="auto"/>
                <w:bottom w:val="none" w:sz="0" w:space="0" w:color="auto"/>
                <w:right w:val="none" w:sz="0" w:space="0" w:color="auto"/>
              </w:divBdr>
            </w:div>
            <w:div w:id="457837822">
              <w:marLeft w:val="0"/>
              <w:marRight w:val="0"/>
              <w:marTop w:val="0"/>
              <w:marBottom w:val="0"/>
              <w:divBdr>
                <w:top w:val="none" w:sz="0" w:space="0" w:color="auto"/>
                <w:left w:val="none" w:sz="0" w:space="0" w:color="auto"/>
                <w:bottom w:val="none" w:sz="0" w:space="0" w:color="auto"/>
                <w:right w:val="none" w:sz="0" w:space="0" w:color="auto"/>
              </w:divBdr>
            </w:div>
            <w:div w:id="158734409">
              <w:marLeft w:val="0"/>
              <w:marRight w:val="0"/>
              <w:marTop w:val="0"/>
              <w:marBottom w:val="0"/>
              <w:divBdr>
                <w:top w:val="none" w:sz="0" w:space="0" w:color="auto"/>
                <w:left w:val="none" w:sz="0" w:space="0" w:color="auto"/>
                <w:bottom w:val="none" w:sz="0" w:space="0" w:color="auto"/>
                <w:right w:val="none" w:sz="0" w:space="0" w:color="auto"/>
              </w:divBdr>
            </w:div>
            <w:div w:id="1179929783">
              <w:marLeft w:val="0"/>
              <w:marRight w:val="0"/>
              <w:marTop w:val="0"/>
              <w:marBottom w:val="0"/>
              <w:divBdr>
                <w:top w:val="none" w:sz="0" w:space="0" w:color="auto"/>
                <w:left w:val="none" w:sz="0" w:space="0" w:color="auto"/>
                <w:bottom w:val="none" w:sz="0" w:space="0" w:color="auto"/>
                <w:right w:val="none" w:sz="0" w:space="0" w:color="auto"/>
              </w:divBdr>
            </w:div>
            <w:div w:id="453863648">
              <w:marLeft w:val="0"/>
              <w:marRight w:val="0"/>
              <w:marTop w:val="0"/>
              <w:marBottom w:val="0"/>
              <w:divBdr>
                <w:top w:val="none" w:sz="0" w:space="0" w:color="auto"/>
                <w:left w:val="none" w:sz="0" w:space="0" w:color="auto"/>
                <w:bottom w:val="none" w:sz="0" w:space="0" w:color="auto"/>
                <w:right w:val="none" w:sz="0" w:space="0" w:color="auto"/>
              </w:divBdr>
            </w:div>
            <w:div w:id="259024298">
              <w:marLeft w:val="0"/>
              <w:marRight w:val="0"/>
              <w:marTop w:val="0"/>
              <w:marBottom w:val="0"/>
              <w:divBdr>
                <w:top w:val="none" w:sz="0" w:space="0" w:color="auto"/>
                <w:left w:val="none" w:sz="0" w:space="0" w:color="auto"/>
                <w:bottom w:val="none" w:sz="0" w:space="0" w:color="auto"/>
                <w:right w:val="none" w:sz="0" w:space="0" w:color="auto"/>
              </w:divBdr>
            </w:div>
            <w:div w:id="1128544455">
              <w:marLeft w:val="0"/>
              <w:marRight w:val="0"/>
              <w:marTop w:val="0"/>
              <w:marBottom w:val="0"/>
              <w:divBdr>
                <w:top w:val="none" w:sz="0" w:space="0" w:color="auto"/>
                <w:left w:val="none" w:sz="0" w:space="0" w:color="auto"/>
                <w:bottom w:val="none" w:sz="0" w:space="0" w:color="auto"/>
                <w:right w:val="none" w:sz="0" w:space="0" w:color="auto"/>
              </w:divBdr>
            </w:div>
            <w:div w:id="1321032904">
              <w:marLeft w:val="0"/>
              <w:marRight w:val="0"/>
              <w:marTop w:val="0"/>
              <w:marBottom w:val="0"/>
              <w:divBdr>
                <w:top w:val="none" w:sz="0" w:space="0" w:color="auto"/>
                <w:left w:val="none" w:sz="0" w:space="0" w:color="auto"/>
                <w:bottom w:val="none" w:sz="0" w:space="0" w:color="auto"/>
                <w:right w:val="none" w:sz="0" w:space="0" w:color="auto"/>
              </w:divBdr>
            </w:div>
            <w:div w:id="134220246">
              <w:marLeft w:val="0"/>
              <w:marRight w:val="0"/>
              <w:marTop w:val="0"/>
              <w:marBottom w:val="0"/>
              <w:divBdr>
                <w:top w:val="none" w:sz="0" w:space="0" w:color="auto"/>
                <w:left w:val="none" w:sz="0" w:space="0" w:color="auto"/>
                <w:bottom w:val="none" w:sz="0" w:space="0" w:color="auto"/>
                <w:right w:val="none" w:sz="0" w:space="0" w:color="auto"/>
              </w:divBdr>
            </w:div>
            <w:div w:id="1599873413">
              <w:marLeft w:val="0"/>
              <w:marRight w:val="0"/>
              <w:marTop w:val="0"/>
              <w:marBottom w:val="0"/>
              <w:divBdr>
                <w:top w:val="none" w:sz="0" w:space="0" w:color="auto"/>
                <w:left w:val="none" w:sz="0" w:space="0" w:color="auto"/>
                <w:bottom w:val="none" w:sz="0" w:space="0" w:color="auto"/>
                <w:right w:val="none" w:sz="0" w:space="0" w:color="auto"/>
              </w:divBdr>
            </w:div>
            <w:div w:id="250434639">
              <w:marLeft w:val="0"/>
              <w:marRight w:val="0"/>
              <w:marTop w:val="0"/>
              <w:marBottom w:val="0"/>
              <w:divBdr>
                <w:top w:val="none" w:sz="0" w:space="0" w:color="auto"/>
                <w:left w:val="none" w:sz="0" w:space="0" w:color="auto"/>
                <w:bottom w:val="none" w:sz="0" w:space="0" w:color="auto"/>
                <w:right w:val="none" w:sz="0" w:space="0" w:color="auto"/>
              </w:divBdr>
            </w:div>
            <w:div w:id="185296637">
              <w:marLeft w:val="0"/>
              <w:marRight w:val="0"/>
              <w:marTop w:val="0"/>
              <w:marBottom w:val="0"/>
              <w:divBdr>
                <w:top w:val="none" w:sz="0" w:space="0" w:color="auto"/>
                <w:left w:val="none" w:sz="0" w:space="0" w:color="auto"/>
                <w:bottom w:val="none" w:sz="0" w:space="0" w:color="auto"/>
                <w:right w:val="none" w:sz="0" w:space="0" w:color="auto"/>
              </w:divBdr>
            </w:div>
            <w:div w:id="453452740">
              <w:marLeft w:val="0"/>
              <w:marRight w:val="0"/>
              <w:marTop w:val="0"/>
              <w:marBottom w:val="0"/>
              <w:divBdr>
                <w:top w:val="none" w:sz="0" w:space="0" w:color="auto"/>
                <w:left w:val="none" w:sz="0" w:space="0" w:color="auto"/>
                <w:bottom w:val="none" w:sz="0" w:space="0" w:color="auto"/>
                <w:right w:val="none" w:sz="0" w:space="0" w:color="auto"/>
              </w:divBdr>
            </w:div>
            <w:div w:id="762141910">
              <w:marLeft w:val="0"/>
              <w:marRight w:val="0"/>
              <w:marTop w:val="0"/>
              <w:marBottom w:val="0"/>
              <w:divBdr>
                <w:top w:val="none" w:sz="0" w:space="0" w:color="auto"/>
                <w:left w:val="none" w:sz="0" w:space="0" w:color="auto"/>
                <w:bottom w:val="none" w:sz="0" w:space="0" w:color="auto"/>
                <w:right w:val="none" w:sz="0" w:space="0" w:color="auto"/>
              </w:divBdr>
            </w:div>
            <w:div w:id="721634140">
              <w:marLeft w:val="0"/>
              <w:marRight w:val="0"/>
              <w:marTop w:val="0"/>
              <w:marBottom w:val="0"/>
              <w:divBdr>
                <w:top w:val="none" w:sz="0" w:space="0" w:color="auto"/>
                <w:left w:val="none" w:sz="0" w:space="0" w:color="auto"/>
                <w:bottom w:val="none" w:sz="0" w:space="0" w:color="auto"/>
                <w:right w:val="none" w:sz="0" w:space="0" w:color="auto"/>
              </w:divBdr>
            </w:div>
            <w:div w:id="721751473">
              <w:marLeft w:val="0"/>
              <w:marRight w:val="0"/>
              <w:marTop w:val="0"/>
              <w:marBottom w:val="0"/>
              <w:divBdr>
                <w:top w:val="none" w:sz="0" w:space="0" w:color="auto"/>
                <w:left w:val="none" w:sz="0" w:space="0" w:color="auto"/>
                <w:bottom w:val="none" w:sz="0" w:space="0" w:color="auto"/>
                <w:right w:val="none" w:sz="0" w:space="0" w:color="auto"/>
              </w:divBdr>
            </w:div>
            <w:div w:id="1106072956">
              <w:marLeft w:val="0"/>
              <w:marRight w:val="0"/>
              <w:marTop w:val="0"/>
              <w:marBottom w:val="0"/>
              <w:divBdr>
                <w:top w:val="none" w:sz="0" w:space="0" w:color="auto"/>
                <w:left w:val="none" w:sz="0" w:space="0" w:color="auto"/>
                <w:bottom w:val="none" w:sz="0" w:space="0" w:color="auto"/>
                <w:right w:val="none" w:sz="0" w:space="0" w:color="auto"/>
              </w:divBdr>
            </w:div>
            <w:div w:id="686907794">
              <w:marLeft w:val="0"/>
              <w:marRight w:val="0"/>
              <w:marTop w:val="0"/>
              <w:marBottom w:val="0"/>
              <w:divBdr>
                <w:top w:val="none" w:sz="0" w:space="0" w:color="auto"/>
                <w:left w:val="none" w:sz="0" w:space="0" w:color="auto"/>
                <w:bottom w:val="none" w:sz="0" w:space="0" w:color="auto"/>
                <w:right w:val="none" w:sz="0" w:space="0" w:color="auto"/>
              </w:divBdr>
            </w:div>
            <w:div w:id="896092225">
              <w:marLeft w:val="0"/>
              <w:marRight w:val="0"/>
              <w:marTop w:val="0"/>
              <w:marBottom w:val="0"/>
              <w:divBdr>
                <w:top w:val="none" w:sz="0" w:space="0" w:color="auto"/>
                <w:left w:val="none" w:sz="0" w:space="0" w:color="auto"/>
                <w:bottom w:val="none" w:sz="0" w:space="0" w:color="auto"/>
                <w:right w:val="none" w:sz="0" w:space="0" w:color="auto"/>
              </w:divBdr>
            </w:div>
            <w:div w:id="228810090">
              <w:marLeft w:val="0"/>
              <w:marRight w:val="0"/>
              <w:marTop w:val="0"/>
              <w:marBottom w:val="0"/>
              <w:divBdr>
                <w:top w:val="none" w:sz="0" w:space="0" w:color="auto"/>
                <w:left w:val="none" w:sz="0" w:space="0" w:color="auto"/>
                <w:bottom w:val="none" w:sz="0" w:space="0" w:color="auto"/>
                <w:right w:val="none" w:sz="0" w:space="0" w:color="auto"/>
              </w:divBdr>
            </w:div>
            <w:div w:id="1226186726">
              <w:marLeft w:val="0"/>
              <w:marRight w:val="0"/>
              <w:marTop w:val="0"/>
              <w:marBottom w:val="0"/>
              <w:divBdr>
                <w:top w:val="none" w:sz="0" w:space="0" w:color="auto"/>
                <w:left w:val="none" w:sz="0" w:space="0" w:color="auto"/>
                <w:bottom w:val="none" w:sz="0" w:space="0" w:color="auto"/>
                <w:right w:val="none" w:sz="0" w:space="0" w:color="auto"/>
              </w:divBdr>
            </w:div>
            <w:div w:id="1475368275">
              <w:marLeft w:val="0"/>
              <w:marRight w:val="0"/>
              <w:marTop w:val="0"/>
              <w:marBottom w:val="0"/>
              <w:divBdr>
                <w:top w:val="none" w:sz="0" w:space="0" w:color="auto"/>
                <w:left w:val="none" w:sz="0" w:space="0" w:color="auto"/>
                <w:bottom w:val="none" w:sz="0" w:space="0" w:color="auto"/>
                <w:right w:val="none" w:sz="0" w:space="0" w:color="auto"/>
              </w:divBdr>
            </w:div>
            <w:div w:id="79833584">
              <w:marLeft w:val="0"/>
              <w:marRight w:val="0"/>
              <w:marTop w:val="0"/>
              <w:marBottom w:val="0"/>
              <w:divBdr>
                <w:top w:val="none" w:sz="0" w:space="0" w:color="auto"/>
                <w:left w:val="none" w:sz="0" w:space="0" w:color="auto"/>
                <w:bottom w:val="none" w:sz="0" w:space="0" w:color="auto"/>
                <w:right w:val="none" w:sz="0" w:space="0" w:color="auto"/>
              </w:divBdr>
            </w:div>
            <w:div w:id="1760953839">
              <w:marLeft w:val="0"/>
              <w:marRight w:val="0"/>
              <w:marTop w:val="0"/>
              <w:marBottom w:val="0"/>
              <w:divBdr>
                <w:top w:val="none" w:sz="0" w:space="0" w:color="auto"/>
                <w:left w:val="none" w:sz="0" w:space="0" w:color="auto"/>
                <w:bottom w:val="none" w:sz="0" w:space="0" w:color="auto"/>
                <w:right w:val="none" w:sz="0" w:space="0" w:color="auto"/>
              </w:divBdr>
            </w:div>
            <w:div w:id="859273068">
              <w:marLeft w:val="0"/>
              <w:marRight w:val="0"/>
              <w:marTop w:val="0"/>
              <w:marBottom w:val="0"/>
              <w:divBdr>
                <w:top w:val="none" w:sz="0" w:space="0" w:color="auto"/>
                <w:left w:val="none" w:sz="0" w:space="0" w:color="auto"/>
                <w:bottom w:val="none" w:sz="0" w:space="0" w:color="auto"/>
                <w:right w:val="none" w:sz="0" w:space="0" w:color="auto"/>
              </w:divBdr>
            </w:div>
            <w:div w:id="376244674">
              <w:marLeft w:val="0"/>
              <w:marRight w:val="0"/>
              <w:marTop w:val="0"/>
              <w:marBottom w:val="0"/>
              <w:divBdr>
                <w:top w:val="none" w:sz="0" w:space="0" w:color="auto"/>
                <w:left w:val="none" w:sz="0" w:space="0" w:color="auto"/>
                <w:bottom w:val="none" w:sz="0" w:space="0" w:color="auto"/>
                <w:right w:val="none" w:sz="0" w:space="0" w:color="auto"/>
              </w:divBdr>
            </w:div>
            <w:div w:id="1905985689">
              <w:marLeft w:val="0"/>
              <w:marRight w:val="0"/>
              <w:marTop w:val="0"/>
              <w:marBottom w:val="0"/>
              <w:divBdr>
                <w:top w:val="none" w:sz="0" w:space="0" w:color="auto"/>
                <w:left w:val="none" w:sz="0" w:space="0" w:color="auto"/>
                <w:bottom w:val="none" w:sz="0" w:space="0" w:color="auto"/>
                <w:right w:val="none" w:sz="0" w:space="0" w:color="auto"/>
              </w:divBdr>
            </w:div>
            <w:div w:id="1633749209">
              <w:marLeft w:val="0"/>
              <w:marRight w:val="0"/>
              <w:marTop w:val="0"/>
              <w:marBottom w:val="0"/>
              <w:divBdr>
                <w:top w:val="none" w:sz="0" w:space="0" w:color="auto"/>
                <w:left w:val="none" w:sz="0" w:space="0" w:color="auto"/>
                <w:bottom w:val="none" w:sz="0" w:space="0" w:color="auto"/>
                <w:right w:val="none" w:sz="0" w:space="0" w:color="auto"/>
              </w:divBdr>
            </w:div>
            <w:div w:id="32387067">
              <w:marLeft w:val="0"/>
              <w:marRight w:val="0"/>
              <w:marTop w:val="0"/>
              <w:marBottom w:val="0"/>
              <w:divBdr>
                <w:top w:val="none" w:sz="0" w:space="0" w:color="auto"/>
                <w:left w:val="none" w:sz="0" w:space="0" w:color="auto"/>
                <w:bottom w:val="none" w:sz="0" w:space="0" w:color="auto"/>
                <w:right w:val="none" w:sz="0" w:space="0" w:color="auto"/>
              </w:divBdr>
            </w:div>
            <w:div w:id="1373966619">
              <w:marLeft w:val="0"/>
              <w:marRight w:val="0"/>
              <w:marTop w:val="0"/>
              <w:marBottom w:val="0"/>
              <w:divBdr>
                <w:top w:val="none" w:sz="0" w:space="0" w:color="auto"/>
                <w:left w:val="none" w:sz="0" w:space="0" w:color="auto"/>
                <w:bottom w:val="none" w:sz="0" w:space="0" w:color="auto"/>
                <w:right w:val="none" w:sz="0" w:space="0" w:color="auto"/>
              </w:divBdr>
            </w:div>
            <w:div w:id="1321542162">
              <w:marLeft w:val="0"/>
              <w:marRight w:val="0"/>
              <w:marTop w:val="0"/>
              <w:marBottom w:val="0"/>
              <w:divBdr>
                <w:top w:val="none" w:sz="0" w:space="0" w:color="auto"/>
                <w:left w:val="none" w:sz="0" w:space="0" w:color="auto"/>
                <w:bottom w:val="none" w:sz="0" w:space="0" w:color="auto"/>
                <w:right w:val="none" w:sz="0" w:space="0" w:color="auto"/>
              </w:divBdr>
            </w:div>
            <w:div w:id="667252498">
              <w:marLeft w:val="0"/>
              <w:marRight w:val="0"/>
              <w:marTop w:val="0"/>
              <w:marBottom w:val="0"/>
              <w:divBdr>
                <w:top w:val="none" w:sz="0" w:space="0" w:color="auto"/>
                <w:left w:val="none" w:sz="0" w:space="0" w:color="auto"/>
                <w:bottom w:val="none" w:sz="0" w:space="0" w:color="auto"/>
                <w:right w:val="none" w:sz="0" w:space="0" w:color="auto"/>
              </w:divBdr>
            </w:div>
            <w:div w:id="393234251">
              <w:marLeft w:val="0"/>
              <w:marRight w:val="0"/>
              <w:marTop w:val="0"/>
              <w:marBottom w:val="0"/>
              <w:divBdr>
                <w:top w:val="none" w:sz="0" w:space="0" w:color="auto"/>
                <w:left w:val="none" w:sz="0" w:space="0" w:color="auto"/>
                <w:bottom w:val="none" w:sz="0" w:space="0" w:color="auto"/>
                <w:right w:val="none" w:sz="0" w:space="0" w:color="auto"/>
              </w:divBdr>
            </w:div>
            <w:div w:id="331447509">
              <w:marLeft w:val="0"/>
              <w:marRight w:val="0"/>
              <w:marTop w:val="0"/>
              <w:marBottom w:val="0"/>
              <w:divBdr>
                <w:top w:val="none" w:sz="0" w:space="0" w:color="auto"/>
                <w:left w:val="none" w:sz="0" w:space="0" w:color="auto"/>
                <w:bottom w:val="none" w:sz="0" w:space="0" w:color="auto"/>
                <w:right w:val="none" w:sz="0" w:space="0" w:color="auto"/>
              </w:divBdr>
            </w:div>
            <w:div w:id="510800306">
              <w:marLeft w:val="0"/>
              <w:marRight w:val="0"/>
              <w:marTop w:val="0"/>
              <w:marBottom w:val="0"/>
              <w:divBdr>
                <w:top w:val="none" w:sz="0" w:space="0" w:color="auto"/>
                <w:left w:val="none" w:sz="0" w:space="0" w:color="auto"/>
                <w:bottom w:val="none" w:sz="0" w:space="0" w:color="auto"/>
                <w:right w:val="none" w:sz="0" w:space="0" w:color="auto"/>
              </w:divBdr>
            </w:div>
            <w:div w:id="90861726">
              <w:marLeft w:val="0"/>
              <w:marRight w:val="0"/>
              <w:marTop w:val="0"/>
              <w:marBottom w:val="0"/>
              <w:divBdr>
                <w:top w:val="none" w:sz="0" w:space="0" w:color="auto"/>
                <w:left w:val="none" w:sz="0" w:space="0" w:color="auto"/>
                <w:bottom w:val="none" w:sz="0" w:space="0" w:color="auto"/>
                <w:right w:val="none" w:sz="0" w:space="0" w:color="auto"/>
              </w:divBdr>
            </w:div>
            <w:div w:id="1975208338">
              <w:marLeft w:val="0"/>
              <w:marRight w:val="0"/>
              <w:marTop w:val="0"/>
              <w:marBottom w:val="0"/>
              <w:divBdr>
                <w:top w:val="none" w:sz="0" w:space="0" w:color="auto"/>
                <w:left w:val="none" w:sz="0" w:space="0" w:color="auto"/>
                <w:bottom w:val="none" w:sz="0" w:space="0" w:color="auto"/>
                <w:right w:val="none" w:sz="0" w:space="0" w:color="auto"/>
              </w:divBdr>
            </w:div>
            <w:div w:id="18046829">
              <w:marLeft w:val="0"/>
              <w:marRight w:val="0"/>
              <w:marTop w:val="0"/>
              <w:marBottom w:val="0"/>
              <w:divBdr>
                <w:top w:val="none" w:sz="0" w:space="0" w:color="auto"/>
                <w:left w:val="none" w:sz="0" w:space="0" w:color="auto"/>
                <w:bottom w:val="none" w:sz="0" w:space="0" w:color="auto"/>
                <w:right w:val="none" w:sz="0" w:space="0" w:color="auto"/>
              </w:divBdr>
            </w:div>
            <w:div w:id="28143662">
              <w:marLeft w:val="0"/>
              <w:marRight w:val="0"/>
              <w:marTop w:val="0"/>
              <w:marBottom w:val="0"/>
              <w:divBdr>
                <w:top w:val="none" w:sz="0" w:space="0" w:color="auto"/>
                <w:left w:val="none" w:sz="0" w:space="0" w:color="auto"/>
                <w:bottom w:val="none" w:sz="0" w:space="0" w:color="auto"/>
                <w:right w:val="none" w:sz="0" w:space="0" w:color="auto"/>
              </w:divBdr>
            </w:div>
            <w:div w:id="1027101167">
              <w:marLeft w:val="0"/>
              <w:marRight w:val="0"/>
              <w:marTop w:val="0"/>
              <w:marBottom w:val="0"/>
              <w:divBdr>
                <w:top w:val="none" w:sz="0" w:space="0" w:color="auto"/>
                <w:left w:val="none" w:sz="0" w:space="0" w:color="auto"/>
                <w:bottom w:val="none" w:sz="0" w:space="0" w:color="auto"/>
                <w:right w:val="none" w:sz="0" w:space="0" w:color="auto"/>
              </w:divBdr>
            </w:div>
            <w:div w:id="1590964397">
              <w:marLeft w:val="0"/>
              <w:marRight w:val="0"/>
              <w:marTop w:val="0"/>
              <w:marBottom w:val="0"/>
              <w:divBdr>
                <w:top w:val="none" w:sz="0" w:space="0" w:color="auto"/>
                <w:left w:val="none" w:sz="0" w:space="0" w:color="auto"/>
                <w:bottom w:val="none" w:sz="0" w:space="0" w:color="auto"/>
                <w:right w:val="none" w:sz="0" w:space="0" w:color="auto"/>
              </w:divBdr>
            </w:div>
            <w:div w:id="1949698890">
              <w:marLeft w:val="0"/>
              <w:marRight w:val="0"/>
              <w:marTop w:val="0"/>
              <w:marBottom w:val="0"/>
              <w:divBdr>
                <w:top w:val="none" w:sz="0" w:space="0" w:color="auto"/>
                <w:left w:val="none" w:sz="0" w:space="0" w:color="auto"/>
                <w:bottom w:val="none" w:sz="0" w:space="0" w:color="auto"/>
                <w:right w:val="none" w:sz="0" w:space="0" w:color="auto"/>
              </w:divBdr>
            </w:div>
            <w:div w:id="795148951">
              <w:marLeft w:val="0"/>
              <w:marRight w:val="0"/>
              <w:marTop w:val="0"/>
              <w:marBottom w:val="0"/>
              <w:divBdr>
                <w:top w:val="none" w:sz="0" w:space="0" w:color="auto"/>
                <w:left w:val="none" w:sz="0" w:space="0" w:color="auto"/>
                <w:bottom w:val="none" w:sz="0" w:space="0" w:color="auto"/>
                <w:right w:val="none" w:sz="0" w:space="0" w:color="auto"/>
              </w:divBdr>
            </w:div>
            <w:div w:id="1599942020">
              <w:marLeft w:val="0"/>
              <w:marRight w:val="0"/>
              <w:marTop w:val="0"/>
              <w:marBottom w:val="0"/>
              <w:divBdr>
                <w:top w:val="none" w:sz="0" w:space="0" w:color="auto"/>
                <w:left w:val="none" w:sz="0" w:space="0" w:color="auto"/>
                <w:bottom w:val="none" w:sz="0" w:space="0" w:color="auto"/>
                <w:right w:val="none" w:sz="0" w:space="0" w:color="auto"/>
              </w:divBdr>
            </w:div>
            <w:div w:id="785659549">
              <w:marLeft w:val="0"/>
              <w:marRight w:val="0"/>
              <w:marTop w:val="0"/>
              <w:marBottom w:val="0"/>
              <w:divBdr>
                <w:top w:val="none" w:sz="0" w:space="0" w:color="auto"/>
                <w:left w:val="none" w:sz="0" w:space="0" w:color="auto"/>
                <w:bottom w:val="none" w:sz="0" w:space="0" w:color="auto"/>
                <w:right w:val="none" w:sz="0" w:space="0" w:color="auto"/>
              </w:divBdr>
            </w:div>
            <w:div w:id="1111047536">
              <w:marLeft w:val="0"/>
              <w:marRight w:val="0"/>
              <w:marTop w:val="0"/>
              <w:marBottom w:val="0"/>
              <w:divBdr>
                <w:top w:val="none" w:sz="0" w:space="0" w:color="auto"/>
                <w:left w:val="none" w:sz="0" w:space="0" w:color="auto"/>
                <w:bottom w:val="none" w:sz="0" w:space="0" w:color="auto"/>
                <w:right w:val="none" w:sz="0" w:space="0" w:color="auto"/>
              </w:divBdr>
            </w:div>
            <w:div w:id="235015881">
              <w:marLeft w:val="0"/>
              <w:marRight w:val="0"/>
              <w:marTop w:val="0"/>
              <w:marBottom w:val="0"/>
              <w:divBdr>
                <w:top w:val="none" w:sz="0" w:space="0" w:color="auto"/>
                <w:left w:val="none" w:sz="0" w:space="0" w:color="auto"/>
                <w:bottom w:val="none" w:sz="0" w:space="0" w:color="auto"/>
                <w:right w:val="none" w:sz="0" w:space="0" w:color="auto"/>
              </w:divBdr>
            </w:div>
            <w:div w:id="1037124614">
              <w:marLeft w:val="0"/>
              <w:marRight w:val="0"/>
              <w:marTop w:val="0"/>
              <w:marBottom w:val="0"/>
              <w:divBdr>
                <w:top w:val="none" w:sz="0" w:space="0" w:color="auto"/>
                <w:left w:val="none" w:sz="0" w:space="0" w:color="auto"/>
                <w:bottom w:val="none" w:sz="0" w:space="0" w:color="auto"/>
                <w:right w:val="none" w:sz="0" w:space="0" w:color="auto"/>
              </w:divBdr>
            </w:div>
            <w:div w:id="1209803886">
              <w:marLeft w:val="0"/>
              <w:marRight w:val="0"/>
              <w:marTop w:val="0"/>
              <w:marBottom w:val="0"/>
              <w:divBdr>
                <w:top w:val="none" w:sz="0" w:space="0" w:color="auto"/>
                <w:left w:val="none" w:sz="0" w:space="0" w:color="auto"/>
                <w:bottom w:val="none" w:sz="0" w:space="0" w:color="auto"/>
                <w:right w:val="none" w:sz="0" w:space="0" w:color="auto"/>
              </w:divBdr>
            </w:div>
            <w:div w:id="643505198">
              <w:marLeft w:val="0"/>
              <w:marRight w:val="0"/>
              <w:marTop w:val="0"/>
              <w:marBottom w:val="0"/>
              <w:divBdr>
                <w:top w:val="none" w:sz="0" w:space="0" w:color="auto"/>
                <w:left w:val="none" w:sz="0" w:space="0" w:color="auto"/>
                <w:bottom w:val="none" w:sz="0" w:space="0" w:color="auto"/>
                <w:right w:val="none" w:sz="0" w:space="0" w:color="auto"/>
              </w:divBdr>
            </w:div>
            <w:div w:id="831525799">
              <w:marLeft w:val="0"/>
              <w:marRight w:val="0"/>
              <w:marTop w:val="0"/>
              <w:marBottom w:val="0"/>
              <w:divBdr>
                <w:top w:val="none" w:sz="0" w:space="0" w:color="auto"/>
                <w:left w:val="none" w:sz="0" w:space="0" w:color="auto"/>
                <w:bottom w:val="none" w:sz="0" w:space="0" w:color="auto"/>
                <w:right w:val="none" w:sz="0" w:space="0" w:color="auto"/>
              </w:divBdr>
            </w:div>
            <w:div w:id="202256365">
              <w:marLeft w:val="0"/>
              <w:marRight w:val="0"/>
              <w:marTop w:val="0"/>
              <w:marBottom w:val="0"/>
              <w:divBdr>
                <w:top w:val="none" w:sz="0" w:space="0" w:color="auto"/>
                <w:left w:val="none" w:sz="0" w:space="0" w:color="auto"/>
                <w:bottom w:val="none" w:sz="0" w:space="0" w:color="auto"/>
                <w:right w:val="none" w:sz="0" w:space="0" w:color="auto"/>
              </w:divBdr>
            </w:div>
            <w:div w:id="556669089">
              <w:marLeft w:val="0"/>
              <w:marRight w:val="0"/>
              <w:marTop w:val="0"/>
              <w:marBottom w:val="0"/>
              <w:divBdr>
                <w:top w:val="none" w:sz="0" w:space="0" w:color="auto"/>
                <w:left w:val="none" w:sz="0" w:space="0" w:color="auto"/>
                <w:bottom w:val="none" w:sz="0" w:space="0" w:color="auto"/>
                <w:right w:val="none" w:sz="0" w:space="0" w:color="auto"/>
              </w:divBdr>
            </w:div>
            <w:div w:id="1428575086">
              <w:marLeft w:val="0"/>
              <w:marRight w:val="0"/>
              <w:marTop w:val="0"/>
              <w:marBottom w:val="0"/>
              <w:divBdr>
                <w:top w:val="none" w:sz="0" w:space="0" w:color="auto"/>
                <w:left w:val="none" w:sz="0" w:space="0" w:color="auto"/>
                <w:bottom w:val="none" w:sz="0" w:space="0" w:color="auto"/>
                <w:right w:val="none" w:sz="0" w:space="0" w:color="auto"/>
              </w:divBdr>
            </w:div>
            <w:div w:id="1066686872">
              <w:marLeft w:val="0"/>
              <w:marRight w:val="0"/>
              <w:marTop w:val="0"/>
              <w:marBottom w:val="0"/>
              <w:divBdr>
                <w:top w:val="none" w:sz="0" w:space="0" w:color="auto"/>
                <w:left w:val="none" w:sz="0" w:space="0" w:color="auto"/>
                <w:bottom w:val="none" w:sz="0" w:space="0" w:color="auto"/>
                <w:right w:val="none" w:sz="0" w:space="0" w:color="auto"/>
              </w:divBdr>
            </w:div>
            <w:div w:id="962081549">
              <w:marLeft w:val="0"/>
              <w:marRight w:val="0"/>
              <w:marTop w:val="0"/>
              <w:marBottom w:val="0"/>
              <w:divBdr>
                <w:top w:val="none" w:sz="0" w:space="0" w:color="auto"/>
                <w:left w:val="none" w:sz="0" w:space="0" w:color="auto"/>
                <w:bottom w:val="none" w:sz="0" w:space="0" w:color="auto"/>
                <w:right w:val="none" w:sz="0" w:space="0" w:color="auto"/>
              </w:divBdr>
            </w:div>
            <w:div w:id="469784017">
              <w:marLeft w:val="0"/>
              <w:marRight w:val="0"/>
              <w:marTop w:val="0"/>
              <w:marBottom w:val="0"/>
              <w:divBdr>
                <w:top w:val="none" w:sz="0" w:space="0" w:color="auto"/>
                <w:left w:val="none" w:sz="0" w:space="0" w:color="auto"/>
                <w:bottom w:val="none" w:sz="0" w:space="0" w:color="auto"/>
                <w:right w:val="none" w:sz="0" w:space="0" w:color="auto"/>
              </w:divBdr>
            </w:div>
            <w:div w:id="1296787843">
              <w:marLeft w:val="0"/>
              <w:marRight w:val="0"/>
              <w:marTop w:val="0"/>
              <w:marBottom w:val="0"/>
              <w:divBdr>
                <w:top w:val="none" w:sz="0" w:space="0" w:color="auto"/>
                <w:left w:val="none" w:sz="0" w:space="0" w:color="auto"/>
                <w:bottom w:val="none" w:sz="0" w:space="0" w:color="auto"/>
                <w:right w:val="none" w:sz="0" w:space="0" w:color="auto"/>
              </w:divBdr>
            </w:div>
            <w:div w:id="1926109548">
              <w:marLeft w:val="0"/>
              <w:marRight w:val="0"/>
              <w:marTop w:val="0"/>
              <w:marBottom w:val="0"/>
              <w:divBdr>
                <w:top w:val="none" w:sz="0" w:space="0" w:color="auto"/>
                <w:left w:val="none" w:sz="0" w:space="0" w:color="auto"/>
                <w:bottom w:val="none" w:sz="0" w:space="0" w:color="auto"/>
                <w:right w:val="none" w:sz="0" w:space="0" w:color="auto"/>
              </w:divBdr>
            </w:div>
            <w:div w:id="1473670031">
              <w:marLeft w:val="0"/>
              <w:marRight w:val="0"/>
              <w:marTop w:val="0"/>
              <w:marBottom w:val="0"/>
              <w:divBdr>
                <w:top w:val="none" w:sz="0" w:space="0" w:color="auto"/>
                <w:left w:val="none" w:sz="0" w:space="0" w:color="auto"/>
                <w:bottom w:val="none" w:sz="0" w:space="0" w:color="auto"/>
                <w:right w:val="none" w:sz="0" w:space="0" w:color="auto"/>
              </w:divBdr>
            </w:div>
            <w:div w:id="65038995">
              <w:marLeft w:val="0"/>
              <w:marRight w:val="0"/>
              <w:marTop w:val="0"/>
              <w:marBottom w:val="0"/>
              <w:divBdr>
                <w:top w:val="none" w:sz="0" w:space="0" w:color="auto"/>
                <w:left w:val="none" w:sz="0" w:space="0" w:color="auto"/>
                <w:bottom w:val="none" w:sz="0" w:space="0" w:color="auto"/>
                <w:right w:val="none" w:sz="0" w:space="0" w:color="auto"/>
              </w:divBdr>
            </w:div>
            <w:div w:id="707608342">
              <w:marLeft w:val="0"/>
              <w:marRight w:val="0"/>
              <w:marTop w:val="0"/>
              <w:marBottom w:val="0"/>
              <w:divBdr>
                <w:top w:val="none" w:sz="0" w:space="0" w:color="auto"/>
                <w:left w:val="none" w:sz="0" w:space="0" w:color="auto"/>
                <w:bottom w:val="none" w:sz="0" w:space="0" w:color="auto"/>
                <w:right w:val="none" w:sz="0" w:space="0" w:color="auto"/>
              </w:divBdr>
            </w:div>
            <w:div w:id="952055500">
              <w:marLeft w:val="0"/>
              <w:marRight w:val="0"/>
              <w:marTop w:val="0"/>
              <w:marBottom w:val="0"/>
              <w:divBdr>
                <w:top w:val="none" w:sz="0" w:space="0" w:color="auto"/>
                <w:left w:val="none" w:sz="0" w:space="0" w:color="auto"/>
                <w:bottom w:val="none" w:sz="0" w:space="0" w:color="auto"/>
                <w:right w:val="none" w:sz="0" w:space="0" w:color="auto"/>
              </w:divBdr>
            </w:div>
            <w:div w:id="977340851">
              <w:marLeft w:val="0"/>
              <w:marRight w:val="0"/>
              <w:marTop w:val="0"/>
              <w:marBottom w:val="0"/>
              <w:divBdr>
                <w:top w:val="none" w:sz="0" w:space="0" w:color="auto"/>
                <w:left w:val="none" w:sz="0" w:space="0" w:color="auto"/>
                <w:bottom w:val="none" w:sz="0" w:space="0" w:color="auto"/>
                <w:right w:val="none" w:sz="0" w:space="0" w:color="auto"/>
              </w:divBdr>
            </w:div>
            <w:div w:id="824316012">
              <w:marLeft w:val="0"/>
              <w:marRight w:val="0"/>
              <w:marTop w:val="0"/>
              <w:marBottom w:val="0"/>
              <w:divBdr>
                <w:top w:val="none" w:sz="0" w:space="0" w:color="auto"/>
                <w:left w:val="none" w:sz="0" w:space="0" w:color="auto"/>
                <w:bottom w:val="none" w:sz="0" w:space="0" w:color="auto"/>
                <w:right w:val="none" w:sz="0" w:space="0" w:color="auto"/>
              </w:divBdr>
            </w:div>
            <w:div w:id="320475856">
              <w:marLeft w:val="0"/>
              <w:marRight w:val="0"/>
              <w:marTop w:val="0"/>
              <w:marBottom w:val="0"/>
              <w:divBdr>
                <w:top w:val="none" w:sz="0" w:space="0" w:color="auto"/>
                <w:left w:val="none" w:sz="0" w:space="0" w:color="auto"/>
                <w:bottom w:val="none" w:sz="0" w:space="0" w:color="auto"/>
                <w:right w:val="none" w:sz="0" w:space="0" w:color="auto"/>
              </w:divBdr>
            </w:div>
            <w:div w:id="1284464100">
              <w:marLeft w:val="0"/>
              <w:marRight w:val="0"/>
              <w:marTop w:val="0"/>
              <w:marBottom w:val="0"/>
              <w:divBdr>
                <w:top w:val="none" w:sz="0" w:space="0" w:color="auto"/>
                <w:left w:val="none" w:sz="0" w:space="0" w:color="auto"/>
                <w:bottom w:val="none" w:sz="0" w:space="0" w:color="auto"/>
                <w:right w:val="none" w:sz="0" w:space="0" w:color="auto"/>
              </w:divBdr>
            </w:div>
            <w:div w:id="578750981">
              <w:marLeft w:val="0"/>
              <w:marRight w:val="0"/>
              <w:marTop w:val="0"/>
              <w:marBottom w:val="0"/>
              <w:divBdr>
                <w:top w:val="none" w:sz="0" w:space="0" w:color="auto"/>
                <w:left w:val="none" w:sz="0" w:space="0" w:color="auto"/>
                <w:bottom w:val="none" w:sz="0" w:space="0" w:color="auto"/>
                <w:right w:val="none" w:sz="0" w:space="0" w:color="auto"/>
              </w:divBdr>
            </w:div>
            <w:div w:id="1909605725">
              <w:marLeft w:val="0"/>
              <w:marRight w:val="0"/>
              <w:marTop w:val="0"/>
              <w:marBottom w:val="0"/>
              <w:divBdr>
                <w:top w:val="none" w:sz="0" w:space="0" w:color="auto"/>
                <w:left w:val="none" w:sz="0" w:space="0" w:color="auto"/>
                <w:bottom w:val="none" w:sz="0" w:space="0" w:color="auto"/>
                <w:right w:val="none" w:sz="0" w:space="0" w:color="auto"/>
              </w:divBdr>
            </w:div>
            <w:div w:id="748186797">
              <w:marLeft w:val="0"/>
              <w:marRight w:val="0"/>
              <w:marTop w:val="0"/>
              <w:marBottom w:val="0"/>
              <w:divBdr>
                <w:top w:val="none" w:sz="0" w:space="0" w:color="auto"/>
                <w:left w:val="none" w:sz="0" w:space="0" w:color="auto"/>
                <w:bottom w:val="none" w:sz="0" w:space="0" w:color="auto"/>
                <w:right w:val="none" w:sz="0" w:space="0" w:color="auto"/>
              </w:divBdr>
            </w:div>
            <w:div w:id="1425374310">
              <w:marLeft w:val="0"/>
              <w:marRight w:val="0"/>
              <w:marTop w:val="0"/>
              <w:marBottom w:val="0"/>
              <w:divBdr>
                <w:top w:val="none" w:sz="0" w:space="0" w:color="auto"/>
                <w:left w:val="none" w:sz="0" w:space="0" w:color="auto"/>
                <w:bottom w:val="none" w:sz="0" w:space="0" w:color="auto"/>
                <w:right w:val="none" w:sz="0" w:space="0" w:color="auto"/>
              </w:divBdr>
            </w:div>
            <w:div w:id="2020111300">
              <w:marLeft w:val="0"/>
              <w:marRight w:val="0"/>
              <w:marTop w:val="0"/>
              <w:marBottom w:val="0"/>
              <w:divBdr>
                <w:top w:val="none" w:sz="0" w:space="0" w:color="auto"/>
                <w:left w:val="none" w:sz="0" w:space="0" w:color="auto"/>
                <w:bottom w:val="none" w:sz="0" w:space="0" w:color="auto"/>
                <w:right w:val="none" w:sz="0" w:space="0" w:color="auto"/>
              </w:divBdr>
            </w:div>
            <w:div w:id="1619986256">
              <w:marLeft w:val="0"/>
              <w:marRight w:val="0"/>
              <w:marTop w:val="0"/>
              <w:marBottom w:val="0"/>
              <w:divBdr>
                <w:top w:val="none" w:sz="0" w:space="0" w:color="auto"/>
                <w:left w:val="none" w:sz="0" w:space="0" w:color="auto"/>
                <w:bottom w:val="none" w:sz="0" w:space="0" w:color="auto"/>
                <w:right w:val="none" w:sz="0" w:space="0" w:color="auto"/>
              </w:divBdr>
            </w:div>
            <w:div w:id="346444818">
              <w:marLeft w:val="0"/>
              <w:marRight w:val="0"/>
              <w:marTop w:val="0"/>
              <w:marBottom w:val="0"/>
              <w:divBdr>
                <w:top w:val="none" w:sz="0" w:space="0" w:color="auto"/>
                <w:left w:val="none" w:sz="0" w:space="0" w:color="auto"/>
                <w:bottom w:val="none" w:sz="0" w:space="0" w:color="auto"/>
                <w:right w:val="none" w:sz="0" w:space="0" w:color="auto"/>
              </w:divBdr>
            </w:div>
            <w:div w:id="1154221812">
              <w:marLeft w:val="0"/>
              <w:marRight w:val="0"/>
              <w:marTop w:val="0"/>
              <w:marBottom w:val="0"/>
              <w:divBdr>
                <w:top w:val="none" w:sz="0" w:space="0" w:color="auto"/>
                <w:left w:val="none" w:sz="0" w:space="0" w:color="auto"/>
                <w:bottom w:val="none" w:sz="0" w:space="0" w:color="auto"/>
                <w:right w:val="none" w:sz="0" w:space="0" w:color="auto"/>
              </w:divBdr>
            </w:div>
            <w:div w:id="1454637595">
              <w:marLeft w:val="0"/>
              <w:marRight w:val="0"/>
              <w:marTop w:val="0"/>
              <w:marBottom w:val="0"/>
              <w:divBdr>
                <w:top w:val="none" w:sz="0" w:space="0" w:color="auto"/>
                <w:left w:val="none" w:sz="0" w:space="0" w:color="auto"/>
                <w:bottom w:val="none" w:sz="0" w:space="0" w:color="auto"/>
                <w:right w:val="none" w:sz="0" w:space="0" w:color="auto"/>
              </w:divBdr>
            </w:div>
            <w:div w:id="1612010153">
              <w:marLeft w:val="0"/>
              <w:marRight w:val="0"/>
              <w:marTop w:val="0"/>
              <w:marBottom w:val="0"/>
              <w:divBdr>
                <w:top w:val="none" w:sz="0" w:space="0" w:color="auto"/>
                <w:left w:val="none" w:sz="0" w:space="0" w:color="auto"/>
                <w:bottom w:val="none" w:sz="0" w:space="0" w:color="auto"/>
                <w:right w:val="none" w:sz="0" w:space="0" w:color="auto"/>
              </w:divBdr>
            </w:div>
            <w:div w:id="761803678">
              <w:marLeft w:val="0"/>
              <w:marRight w:val="0"/>
              <w:marTop w:val="0"/>
              <w:marBottom w:val="0"/>
              <w:divBdr>
                <w:top w:val="none" w:sz="0" w:space="0" w:color="auto"/>
                <w:left w:val="none" w:sz="0" w:space="0" w:color="auto"/>
                <w:bottom w:val="none" w:sz="0" w:space="0" w:color="auto"/>
                <w:right w:val="none" w:sz="0" w:space="0" w:color="auto"/>
              </w:divBdr>
            </w:div>
            <w:div w:id="1104884956">
              <w:marLeft w:val="0"/>
              <w:marRight w:val="0"/>
              <w:marTop w:val="0"/>
              <w:marBottom w:val="0"/>
              <w:divBdr>
                <w:top w:val="none" w:sz="0" w:space="0" w:color="auto"/>
                <w:left w:val="none" w:sz="0" w:space="0" w:color="auto"/>
                <w:bottom w:val="none" w:sz="0" w:space="0" w:color="auto"/>
                <w:right w:val="none" w:sz="0" w:space="0" w:color="auto"/>
              </w:divBdr>
            </w:div>
            <w:div w:id="2080058365">
              <w:marLeft w:val="0"/>
              <w:marRight w:val="0"/>
              <w:marTop w:val="0"/>
              <w:marBottom w:val="0"/>
              <w:divBdr>
                <w:top w:val="none" w:sz="0" w:space="0" w:color="auto"/>
                <w:left w:val="none" w:sz="0" w:space="0" w:color="auto"/>
                <w:bottom w:val="none" w:sz="0" w:space="0" w:color="auto"/>
                <w:right w:val="none" w:sz="0" w:space="0" w:color="auto"/>
              </w:divBdr>
            </w:div>
            <w:div w:id="309599129">
              <w:marLeft w:val="0"/>
              <w:marRight w:val="0"/>
              <w:marTop w:val="0"/>
              <w:marBottom w:val="0"/>
              <w:divBdr>
                <w:top w:val="none" w:sz="0" w:space="0" w:color="auto"/>
                <w:left w:val="none" w:sz="0" w:space="0" w:color="auto"/>
                <w:bottom w:val="none" w:sz="0" w:space="0" w:color="auto"/>
                <w:right w:val="none" w:sz="0" w:space="0" w:color="auto"/>
              </w:divBdr>
            </w:div>
            <w:div w:id="1538272936">
              <w:marLeft w:val="0"/>
              <w:marRight w:val="0"/>
              <w:marTop w:val="0"/>
              <w:marBottom w:val="0"/>
              <w:divBdr>
                <w:top w:val="none" w:sz="0" w:space="0" w:color="auto"/>
                <w:left w:val="none" w:sz="0" w:space="0" w:color="auto"/>
                <w:bottom w:val="none" w:sz="0" w:space="0" w:color="auto"/>
                <w:right w:val="none" w:sz="0" w:space="0" w:color="auto"/>
              </w:divBdr>
            </w:div>
            <w:div w:id="1877156063">
              <w:marLeft w:val="0"/>
              <w:marRight w:val="0"/>
              <w:marTop w:val="0"/>
              <w:marBottom w:val="0"/>
              <w:divBdr>
                <w:top w:val="none" w:sz="0" w:space="0" w:color="auto"/>
                <w:left w:val="none" w:sz="0" w:space="0" w:color="auto"/>
                <w:bottom w:val="none" w:sz="0" w:space="0" w:color="auto"/>
                <w:right w:val="none" w:sz="0" w:space="0" w:color="auto"/>
              </w:divBdr>
            </w:div>
            <w:div w:id="506142971">
              <w:marLeft w:val="0"/>
              <w:marRight w:val="0"/>
              <w:marTop w:val="0"/>
              <w:marBottom w:val="0"/>
              <w:divBdr>
                <w:top w:val="none" w:sz="0" w:space="0" w:color="auto"/>
                <w:left w:val="none" w:sz="0" w:space="0" w:color="auto"/>
                <w:bottom w:val="none" w:sz="0" w:space="0" w:color="auto"/>
                <w:right w:val="none" w:sz="0" w:space="0" w:color="auto"/>
              </w:divBdr>
            </w:div>
            <w:div w:id="1007907579">
              <w:marLeft w:val="0"/>
              <w:marRight w:val="0"/>
              <w:marTop w:val="0"/>
              <w:marBottom w:val="0"/>
              <w:divBdr>
                <w:top w:val="none" w:sz="0" w:space="0" w:color="auto"/>
                <w:left w:val="none" w:sz="0" w:space="0" w:color="auto"/>
                <w:bottom w:val="none" w:sz="0" w:space="0" w:color="auto"/>
                <w:right w:val="none" w:sz="0" w:space="0" w:color="auto"/>
              </w:divBdr>
            </w:div>
            <w:div w:id="746414048">
              <w:marLeft w:val="0"/>
              <w:marRight w:val="0"/>
              <w:marTop w:val="0"/>
              <w:marBottom w:val="0"/>
              <w:divBdr>
                <w:top w:val="none" w:sz="0" w:space="0" w:color="auto"/>
                <w:left w:val="none" w:sz="0" w:space="0" w:color="auto"/>
                <w:bottom w:val="none" w:sz="0" w:space="0" w:color="auto"/>
                <w:right w:val="none" w:sz="0" w:space="0" w:color="auto"/>
              </w:divBdr>
            </w:div>
            <w:div w:id="970667953">
              <w:marLeft w:val="0"/>
              <w:marRight w:val="0"/>
              <w:marTop w:val="0"/>
              <w:marBottom w:val="0"/>
              <w:divBdr>
                <w:top w:val="none" w:sz="0" w:space="0" w:color="auto"/>
                <w:left w:val="none" w:sz="0" w:space="0" w:color="auto"/>
                <w:bottom w:val="none" w:sz="0" w:space="0" w:color="auto"/>
                <w:right w:val="none" w:sz="0" w:space="0" w:color="auto"/>
              </w:divBdr>
            </w:div>
            <w:div w:id="692389454">
              <w:marLeft w:val="0"/>
              <w:marRight w:val="0"/>
              <w:marTop w:val="0"/>
              <w:marBottom w:val="0"/>
              <w:divBdr>
                <w:top w:val="none" w:sz="0" w:space="0" w:color="auto"/>
                <w:left w:val="none" w:sz="0" w:space="0" w:color="auto"/>
                <w:bottom w:val="none" w:sz="0" w:space="0" w:color="auto"/>
                <w:right w:val="none" w:sz="0" w:space="0" w:color="auto"/>
              </w:divBdr>
            </w:div>
            <w:div w:id="1713653236">
              <w:marLeft w:val="0"/>
              <w:marRight w:val="0"/>
              <w:marTop w:val="0"/>
              <w:marBottom w:val="0"/>
              <w:divBdr>
                <w:top w:val="none" w:sz="0" w:space="0" w:color="auto"/>
                <w:left w:val="none" w:sz="0" w:space="0" w:color="auto"/>
                <w:bottom w:val="none" w:sz="0" w:space="0" w:color="auto"/>
                <w:right w:val="none" w:sz="0" w:space="0" w:color="auto"/>
              </w:divBdr>
            </w:div>
            <w:div w:id="828518772">
              <w:marLeft w:val="0"/>
              <w:marRight w:val="0"/>
              <w:marTop w:val="0"/>
              <w:marBottom w:val="0"/>
              <w:divBdr>
                <w:top w:val="none" w:sz="0" w:space="0" w:color="auto"/>
                <w:left w:val="none" w:sz="0" w:space="0" w:color="auto"/>
                <w:bottom w:val="none" w:sz="0" w:space="0" w:color="auto"/>
                <w:right w:val="none" w:sz="0" w:space="0" w:color="auto"/>
              </w:divBdr>
            </w:div>
            <w:div w:id="976683852">
              <w:marLeft w:val="0"/>
              <w:marRight w:val="0"/>
              <w:marTop w:val="0"/>
              <w:marBottom w:val="0"/>
              <w:divBdr>
                <w:top w:val="none" w:sz="0" w:space="0" w:color="auto"/>
                <w:left w:val="none" w:sz="0" w:space="0" w:color="auto"/>
                <w:bottom w:val="none" w:sz="0" w:space="0" w:color="auto"/>
                <w:right w:val="none" w:sz="0" w:space="0" w:color="auto"/>
              </w:divBdr>
            </w:div>
            <w:div w:id="342098729">
              <w:marLeft w:val="0"/>
              <w:marRight w:val="0"/>
              <w:marTop w:val="0"/>
              <w:marBottom w:val="0"/>
              <w:divBdr>
                <w:top w:val="none" w:sz="0" w:space="0" w:color="auto"/>
                <w:left w:val="none" w:sz="0" w:space="0" w:color="auto"/>
                <w:bottom w:val="none" w:sz="0" w:space="0" w:color="auto"/>
                <w:right w:val="none" w:sz="0" w:space="0" w:color="auto"/>
              </w:divBdr>
            </w:div>
            <w:div w:id="1231229901">
              <w:marLeft w:val="0"/>
              <w:marRight w:val="0"/>
              <w:marTop w:val="0"/>
              <w:marBottom w:val="0"/>
              <w:divBdr>
                <w:top w:val="none" w:sz="0" w:space="0" w:color="auto"/>
                <w:left w:val="none" w:sz="0" w:space="0" w:color="auto"/>
                <w:bottom w:val="none" w:sz="0" w:space="0" w:color="auto"/>
                <w:right w:val="none" w:sz="0" w:space="0" w:color="auto"/>
              </w:divBdr>
            </w:div>
            <w:div w:id="629555132">
              <w:marLeft w:val="0"/>
              <w:marRight w:val="0"/>
              <w:marTop w:val="0"/>
              <w:marBottom w:val="0"/>
              <w:divBdr>
                <w:top w:val="none" w:sz="0" w:space="0" w:color="auto"/>
                <w:left w:val="none" w:sz="0" w:space="0" w:color="auto"/>
                <w:bottom w:val="none" w:sz="0" w:space="0" w:color="auto"/>
                <w:right w:val="none" w:sz="0" w:space="0" w:color="auto"/>
              </w:divBdr>
            </w:div>
            <w:div w:id="577786031">
              <w:marLeft w:val="0"/>
              <w:marRight w:val="0"/>
              <w:marTop w:val="0"/>
              <w:marBottom w:val="0"/>
              <w:divBdr>
                <w:top w:val="none" w:sz="0" w:space="0" w:color="auto"/>
                <w:left w:val="none" w:sz="0" w:space="0" w:color="auto"/>
                <w:bottom w:val="none" w:sz="0" w:space="0" w:color="auto"/>
                <w:right w:val="none" w:sz="0" w:space="0" w:color="auto"/>
              </w:divBdr>
            </w:div>
            <w:div w:id="1865751328">
              <w:marLeft w:val="0"/>
              <w:marRight w:val="0"/>
              <w:marTop w:val="0"/>
              <w:marBottom w:val="0"/>
              <w:divBdr>
                <w:top w:val="none" w:sz="0" w:space="0" w:color="auto"/>
                <w:left w:val="none" w:sz="0" w:space="0" w:color="auto"/>
                <w:bottom w:val="none" w:sz="0" w:space="0" w:color="auto"/>
                <w:right w:val="none" w:sz="0" w:space="0" w:color="auto"/>
              </w:divBdr>
            </w:div>
            <w:div w:id="466246397">
              <w:marLeft w:val="0"/>
              <w:marRight w:val="0"/>
              <w:marTop w:val="0"/>
              <w:marBottom w:val="0"/>
              <w:divBdr>
                <w:top w:val="none" w:sz="0" w:space="0" w:color="auto"/>
                <w:left w:val="none" w:sz="0" w:space="0" w:color="auto"/>
                <w:bottom w:val="none" w:sz="0" w:space="0" w:color="auto"/>
                <w:right w:val="none" w:sz="0" w:space="0" w:color="auto"/>
              </w:divBdr>
            </w:div>
            <w:div w:id="1291593390">
              <w:marLeft w:val="0"/>
              <w:marRight w:val="0"/>
              <w:marTop w:val="0"/>
              <w:marBottom w:val="0"/>
              <w:divBdr>
                <w:top w:val="none" w:sz="0" w:space="0" w:color="auto"/>
                <w:left w:val="none" w:sz="0" w:space="0" w:color="auto"/>
                <w:bottom w:val="none" w:sz="0" w:space="0" w:color="auto"/>
                <w:right w:val="none" w:sz="0" w:space="0" w:color="auto"/>
              </w:divBdr>
            </w:div>
            <w:div w:id="2064064733">
              <w:marLeft w:val="0"/>
              <w:marRight w:val="0"/>
              <w:marTop w:val="0"/>
              <w:marBottom w:val="0"/>
              <w:divBdr>
                <w:top w:val="none" w:sz="0" w:space="0" w:color="auto"/>
                <w:left w:val="none" w:sz="0" w:space="0" w:color="auto"/>
                <w:bottom w:val="none" w:sz="0" w:space="0" w:color="auto"/>
                <w:right w:val="none" w:sz="0" w:space="0" w:color="auto"/>
              </w:divBdr>
            </w:div>
            <w:div w:id="1457527388">
              <w:marLeft w:val="0"/>
              <w:marRight w:val="0"/>
              <w:marTop w:val="0"/>
              <w:marBottom w:val="0"/>
              <w:divBdr>
                <w:top w:val="none" w:sz="0" w:space="0" w:color="auto"/>
                <w:left w:val="none" w:sz="0" w:space="0" w:color="auto"/>
                <w:bottom w:val="none" w:sz="0" w:space="0" w:color="auto"/>
                <w:right w:val="none" w:sz="0" w:space="0" w:color="auto"/>
              </w:divBdr>
            </w:div>
            <w:div w:id="1343507052">
              <w:marLeft w:val="0"/>
              <w:marRight w:val="0"/>
              <w:marTop w:val="0"/>
              <w:marBottom w:val="0"/>
              <w:divBdr>
                <w:top w:val="none" w:sz="0" w:space="0" w:color="auto"/>
                <w:left w:val="none" w:sz="0" w:space="0" w:color="auto"/>
                <w:bottom w:val="none" w:sz="0" w:space="0" w:color="auto"/>
                <w:right w:val="none" w:sz="0" w:space="0" w:color="auto"/>
              </w:divBdr>
            </w:div>
            <w:div w:id="982781980">
              <w:marLeft w:val="0"/>
              <w:marRight w:val="0"/>
              <w:marTop w:val="0"/>
              <w:marBottom w:val="0"/>
              <w:divBdr>
                <w:top w:val="none" w:sz="0" w:space="0" w:color="auto"/>
                <w:left w:val="none" w:sz="0" w:space="0" w:color="auto"/>
                <w:bottom w:val="none" w:sz="0" w:space="0" w:color="auto"/>
                <w:right w:val="none" w:sz="0" w:space="0" w:color="auto"/>
              </w:divBdr>
            </w:div>
            <w:div w:id="38744888">
              <w:marLeft w:val="0"/>
              <w:marRight w:val="0"/>
              <w:marTop w:val="0"/>
              <w:marBottom w:val="0"/>
              <w:divBdr>
                <w:top w:val="none" w:sz="0" w:space="0" w:color="auto"/>
                <w:left w:val="none" w:sz="0" w:space="0" w:color="auto"/>
                <w:bottom w:val="none" w:sz="0" w:space="0" w:color="auto"/>
                <w:right w:val="none" w:sz="0" w:space="0" w:color="auto"/>
              </w:divBdr>
            </w:div>
            <w:div w:id="2019572962">
              <w:marLeft w:val="0"/>
              <w:marRight w:val="0"/>
              <w:marTop w:val="0"/>
              <w:marBottom w:val="0"/>
              <w:divBdr>
                <w:top w:val="none" w:sz="0" w:space="0" w:color="auto"/>
                <w:left w:val="none" w:sz="0" w:space="0" w:color="auto"/>
                <w:bottom w:val="none" w:sz="0" w:space="0" w:color="auto"/>
                <w:right w:val="none" w:sz="0" w:space="0" w:color="auto"/>
              </w:divBdr>
            </w:div>
            <w:div w:id="868764754">
              <w:marLeft w:val="0"/>
              <w:marRight w:val="0"/>
              <w:marTop w:val="0"/>
              <w:marBottom w:val="0"/>
              <w:divBdr>
                <w:top w:val="none" w:sz="0" w:space="0" w:color="auto"/>
                <w:left w:val="none" w:sz="0" w:space="0" w:color="auto"/>
                <w:bottom w:val="none" w:sz="0" w:space="0" w:color="auto"/>
                <w:right w:val="none" w:sz="0" w:space="0" w:color="auto"/>
              </w:divBdr>
            </w:div>
            <w:div w:id="1924609259">
              <w:marLeft w:val="0"/>
              <w:marRight w:val="0"/>
              <w:marTop w:val="0"/>
              <w:marBottom w:val="0"/>
              <w:divBdr>
                <w:top w:val="none" w:sz="0" w:space="0" w:color="auto"/>
                <w:left w:val="none" w:sz="0" w:space="0" w:color="auto"/>
                <w:bottom w:val="none" w:sz="0" w:space="0" w:color="auto"/>
                <w:right w:val="none" w:sz="0" w:space="0" w:color="auto"/>
              </w:divBdr>
            </w:div>
            <w:div w:id="1093283298">
              <w:marLeft w:val="0"/>
              <w:marRight w:val="0"/>
              <w:marTop w:val="0"/>
              <w:marBottom w:val="0"/>
              <w:divBdr>
                <w:top w:val="none" w:sz="0" w:space="0" w:color="auto"/>
                <w:left w:val="none" w:sz="0" w:space="0" w:color="auto"/>
                <w:bottom w:val="none" w:sz="0" w:space="0" w:color="auto"/>
                <w:right w:val="none" w:sz="0" w:space="0" w:color="auto"/>
              </w:divBdr>
            </w:div>
            <w:div w:id="1513569040">
              <w:marLeft w:val="0"/>
              <w:marRight w:val="0"/>
              <w:marTop w:val="0"/>
              <w:marBottom w:val="0"/>
              <w:divBdr>
                <w:top w:val="none" w:sz="0" w:space="0" w:color="auto"/>
                <w:left w:val="none" w:sz="0" w:space="0" w:color="auto"/>
                <w:bottom w:val="none" w:sz="0" w:space="0" w:color="auto"/>
                <w:right w:val="none" w:sz="0" w:space="0" w:color="auto"/>
              </w:divBdr>
            </w:div>
            <w:div w:id="1714234421">
              <w:marLeft w:val="0"/>
              <w:marRight w:val="0"/>
              <w:marTop w:val="0"/>
              <w:marBottom w:val="0"/>
              <w:divBdr>
                <w:top w:val="none" w:sz="0" w:space="0" w:color="auto"/>
                <w:left w:val="none" w:sz="0" w:space="0" w:color="auto"/>
                <w:bottom w:val="none" w:sz="0" w:space="0" w:color="auto"/>
                <w:right w:val="none" w:sz="0" w:space="0" w:color="auto"/>
              </w:divBdr>
            </w:div>
            <w:div w:id="442499235">
              <w:marLeft w:val="0"/>
              <w:marRight w:val="0"/>
              <w:marTop w:val="0"/>
              <w:marBottom w:val="0"/>
              <w:divBdr>
                <w:top w:val="none" w:sz="0" w:space="0" w:color="auto"/>
                <w:left w:val="none" w:sz="0" w:space="0" w:color="auto"/>
                <w:bottom w:val="none" w:sz="0" w:space="0" w:color="auto"/>
                <w:right w:val="none" w:sz="0" w:space="0" w:color="auto"/>
              </w:divBdr>
            </w:div>
            <w:div w:id="1753234456">
              <w:marLeft w:val="0"/>
              <w:marRight w:val="0"/>
              <w:marTop w:val="0"/>
              <w:marBottom w:val="0"/>
              <w:divBdr>
                <w:top w:val="none" w:sz="0" w:space="0" w:color="auto"/>
                <w:left w:val="none" w:sz="0" w:space="0" w:color="auto"/>
                <w:bottom w:val="none" w:sz="0" w:space="0" w:color="auto"/>
                <w:right w:val="none" w:sz="0" w:space="0" w:color="auto"/>
              </w:divBdr>
            </w:div>
            <w:div w:id="1817141574">
              <w:marLeft w:val="0"/>
              <w:marRight w:val="0"/>
              <w:marTop w:val="0"/>
              <w:marBottom w:val="0"/>
              <w:divBdr>
                <w:top w:val="none" w:sz="0" w:space="0" w:color="auto"/>
                <w:left w:val="none" w:sz="0" w:space="0" w:color="auto"/>
                <w:bottom w:val="none" w:sz="0" w:space="0" w:color="auto"/>
                <w:right w:val="none" w:sz="0" w:space="0" w:color="auto"/>
              </w:divBdr>
            </w:div>
            <w:div w:id="1323697809">
              <w:marLeft w:val="0"/>
              <w:marRight w:val="0"/>
              <w:marTop w:val="0"/>
              <w:marBottom w:val="0"/>
              <w:divBdr>
                <w:top w:val="none" w:sz="0" w:space="0" w:color="auto"/>
                <w:left w:val="none" w:sz="0" w:space="0" w:color="auto"/>
                <w:bottom w:val="none" w:sz="0" w:space="0" w:color="auto"/>
                <w:right w:val="none" w:sz="0" w:space="0" w:color="auto"/>
              </w:divBdr>
            </w:div>
            <w:div w:id="2092193510">
              <w:marLeft w:val="0"/>
              <w:marRight w:val="0"/>
              <w:marTop w:val="0"/>
              <w:marBottom w:val="0"/>
              <w:divBdr>
                <w:top w:val="none" w:sz="0" w:space="0" w:color="auto"/>
                <w:left w:val="none" w:sz="0" w:space="0" w:color="auto"/>
                <w:bottom w:val="none" w:sz="0" w:space="0" w:color="auto"/>
                <w:right w:val="none" w:sz="0" w:space="0" w:color="auto"/>
              </w:divBdr>
            </w:div>
            <w:div w:id="1675570640">
              <w:marLeft w:val="0"/>
              <w:marRight w:val="0"/>
              <w:marTop w:val="0"/>
              <w:marBottom w:val="0"/>
              <w:divBdr>
                <w:top w:val="none" w:sz="0" w:space="0" w:color="auto"/>
                <w:left w:val="none" w:sz="0" w:space="0" w:color="auto"/>
                <w:bottom w:val="none" w:sz="0" w:space="0" w:color="auto"/>
                <w:right w:val="none" w:sz="0" w:space="0" w:color="auto"/>
              </w:divBdr>
            </w:div>
            <w:div w:id="730272519">
              <w:marLeft w:val="0"/>
              <w:marRight w:val="0"/>
              <w:marTop w:val="0"/>
              <w:marBottom w:val="0"/>
              <w:divBdr>
                <w:top w:val="none" w:sz="0" w:space="0" w:color="auto"/>
                <w:left w:val="none" w:sz="0" w:space="0" w:color="auto"/>
                <w:bottom w:val="none" w:sz="0" w:space="0" w:color="auto"/>
                <w:right w:val="none" w:sz="0" w:space="0" w:color="auto"/>
              </w:divBdr>
            </w:div>
            <w:div w:id="1897010346">
              <w:marLeft w:val="0"/>
              <w:marRight w:val="0"/>
              <w:marTop w:val="0"/>
              <w:marBottom w:val="0"/>
              <w:divBdr>
                <w:top w:val="none" w:sz="0" w:space="0" w:color="auto"/>
                <w:left w:val="none" w:sz="0" w:space="0" w:color="auto"/>
                <w:bottom w:val="none" w:sz="0" w:space="0" w:color="auto"/>
                <w:right w:val="none" w:sz="0" w:space="0" w:color="auto"/>
              </w:divBdr>
            </w:div>
            <w:div w:id="1536691632">
              <w:marLeft w:val="0"/>
              <w:marRight w:val="0"/>
              <w:marTop w:val="0"/>
              <w:marBottom w:val="0"/>
              <w:divBdr>
                <w:top w:val="none" w:sz="0" w:space="0" w:color="auto"/>
                <w:left w:val="none" w:sz="0" w:space="0" w:color="auto"/>
                <w:bottom w:val="none" w:sz="0" w:space="0" w:color="auto"/>
                <w:right w:val="none" w:sz="0" w:space="0" w:color="auto"/>
              </w:divBdr>
            </w:div>
            <w:div w:id="357197371">
              <w:marLeft w:val="0"/>
              <w:marRight w:val="0"/>
              <w:marTop w:val="0"/>
              <w:marBottom w:val="0"/>
              <w:divBdr>
                <w:top w:val="none" w:sz="0" w:space="0" w:color="auto"/>
                <w:left w:val="none" w:sz="0" w:space="0" w:color="auto"/>
                <w:bottom w:val="none" w:sz="0" w:space="0" w:color="auto"/>
                <w:right w:val="none" w:sz="0" w:space="0" w:color="auto"/>
              </w:divBdr>
            </w:div>
            <w:div w:id="388966756">
              <w:marLeft w:val="0"/>
              <w:marRight w:val="0"/>
              <w:marTop w:val="0"/>
              <w:marBottom w:val="0"/>
              <w:divBdr>
                <w:top w:val="none" w:sz="0" w:space="0" w:color="auto"/>
                <w:left w:val="none" w:sz="0" w:space="0" w:color="auto"/>
                <w:bottom w:val="none" w:sz="0" w:space="0" w:color="auto"/>
                <w:right w:val="none" w:sz="0" w:space="0" w:color="auto"/>
              </w:divBdr>
            </w:div>
            <w:div w:id="2114012411">
              <w:marLeft w:val="0"/>
              <w:marRight w:val="0"/>
              <w:marTop w:val="0"/>
              <w:marBottom w:val="0"/>
              <w:divBdr>
                <w:top w:val="none" w:sz="0" w:space="0" w:color="auto"/>
                <w:left w:val="none" w:sz="0" w:space="0" w:color="auto"/>
                <w:bottom w:val="none" w:sz="0" w:space="0" w:color="auto"/>
                <w:right w:val="none" w:sz="0" w:space="0" w:color="auto"/>
              </w:divBdr>
            </w:div>
            <w:div w:id="1544829000">
              <w:marLeft w:val="0"/>
              <w:marRight w:val="0"/>
              <w:marTop w:val="0"/>
              <w:marBottom w:val="0"/>
              <w:divBdr>
                <w:top w:val="none" w:sz="0" w:space="0" w:color="auto"/>
                <w:left w:val="none" w:sz="0" w:space="0" w:color="auto"/>
                <w:bottom w:val="none" w:sz="0" w:space="0" w:color="auto"/>
                <w:right w:val="none" w:sz="0" w:space="0" w:color="auto"/>
              </w:divBdr>
            </w:div>
            <w:div w:id="757562450">
              <w:marLeft w:val="0"/>
              <w:marRight w:val="0"/>
              <w:marTop w:val="0"/>
              <w:marBottom w:val="0"/>
              <w:divBdr>
                <w:top w:val="none" w:sz="0" w:space="0" w:color="auto"/>
                <w:left w:val="none" w:sz="0" w:space="0" w:color="auto"/>
                <w:bottom w:val="none" w:sz="0" w:space="0" w:color="auto"/>
                <w:right w:val="none" w:sz="0" w:space="0" w:color="auto"/>
              </w:divBdr>
            </w:div>
            <w:div w:id="92825194">
              <w:marLeft w:val="0"/>
              <w:marRight w:val="0"/>
              <w:marTop w:val="0"/>
              <w:marBottom w:val="0"/>
              <w:divBdr>
                <w:top w:val="none" w:sz="0" w:space="0" w:color="auto"/>
                <w:left w:val="none" w:sz="0" w:space="0" w:color="auto"/>
                <w:bottom w:val="none" w:sz="0" w:space="0" w:color="auto"/>
                <w:right w:val="none" w:sz="0" w:space="0" w:color="auto"/>
              </w:divBdr>
            </w:div>
            <w:div w:id="125129110">
              <w:marLeft w:val="0"/>
              <w:marRight w:val="0"/>
              <w:marTop w:val="0"/>
              <w:marBottom w:val="0"/>
              <w:divBdr>
                <w:top w:val="none" w:sz="0" w:space="0" w:color="auto"/>
                <w:left w:val="none" w:sz="0" w:space="0" w:color="auto"/>
                <w:bottom w:val="none" w:sz="0" w:space="0" w:color="auto"/>
                <w:right w:val="none" w:sz="0" w:space="0" w:color="auto"/>
              </w:divBdr>
            </w:div>
            <w:div w:id="336689304">
              <w:marLeft w:val="0"/>
              <w:marRight w:val="0"/>
              <w:marTop w:val="0"/>
              <w:marBottom w:val="0"/>
              <w:divBdr>
                <w:top w:val="none" w:sz="0" w:space="0" w:color="auto"/>
                <w:left w:val="none" w:sz="0" w:space="0" w:color="auto"/>
                <w:bottom w:val="none" w:sz="0" w:space="0" w:color="auto"/>
                <w:right w:val="none" w:sz="0" w:space="0" w:color="auto"/>
              </w:divBdr>
            </w:div>
            <w:div w:id="2097314883">
              <w:marLeft w:val="0"/>
              <w:marRight w:val="0"/>
              <w:marTop w:val="0"/>
              <w:marBottom w:val="0"/>
              <w:divBdr>
                <w:top w:val="none" w:sz="0" w:space="0" w:color="auto"/>
                <w:left w:val="none" w:sz="0" w:space="0" w:color="auto"/>
                <w:bottom w:val="none" w:sz="0" w:space="0" w:color="auto"/>
                <w:right w:val="none" w:sz="0" w:space="0" w:color="auto"/>
              </w:divBdr>
            </w:div>
            <w:div w:id="1059860837">
              <w:marLeft w:val="0"/>
              <w:marRight w:val="0"/>
              <w:marTop w:val="0"/>
              <w:marBottom w:val="0"/>
              <w:divBdr>
                <w:top w:val="none" w:sz="0" w:space="0" w:color="auto"/>
                <w:left w:val="none" w:sz="0" w:space="0" w:color="auto"/>
                <w:bottom w:val="none" w:sz="0" w:space="0" w:color="auto"/>
                <w:right w:val="none" w:sz="0" w:space="0" w:color="auto"/>
              </w:divBdr>
            </w:div>
            <w:div w:id="225796388">
              <w:marLeft w:val="0"/>
              <w:marRight w:val="0"/>
              <w:marTop w:val="0"/>
              <w:marBottom w:val="0"/>
              <w:divBdr>
                <w:top w:val="none" w:sz="0" w:space="0" w:color="auto"/>
                <w:left w:val="none" w:sz="0" w:space="0" w:color="auto"/>
                <w:bottom w:val="none" w:sz="0" w:space="0" w:color="auto"/>
                <w:right w:val="none" w:sz="0" w:space="0" w:color="auto"/>
              </w:divBdr>
            </w:div>
            <w:div w:id="1002926990">
              <w:marLeft w:val="0"/>
              <w:marRight w:val="0"/>
              <w:marTop w:val="0"/>
              <w:marBottom w:val="0"/>
              <w:divBdr>
                <w:top w:val="none" w:sz="0" w:space="0" w:color="auto"/>
                <w:left w:val="none" w:sz="0" w:space="0" w:color="auto"/>
                <w:bottom w:val="none" w:sz="0" w:space="0" w:color="auto"/>
                <w:right w:val="none" w:sz="0" w:space="0" w:color="auto"/>
              </w:divBdr>
            </w:div>
            <w:div w:id="1109080502">
              <w:marLeft w:val="0"/>
              <w:marRight w:val="0"/>
              <w:marTop w:val="0"/>
              <w:marBottom w:val="0"/>
              <w:divBdr>
                <w:top w:val="none" w:sz="0" w:space="0" w:color="auto"/>
                <w:left w:val="none" w:sz="0" w:space="0" w:color="auto"/>
                <w:bottom w:val="none" w:sz="0" w:space="0" w:color="auto"/>
                <w:right w:val="none" w:sz="0" w:space="0" w:color="auto"/>
              </w:divBdr>
            </w:div>
            <w:div w:id="40979577">
              <w:marLeft w:val="0"/>
              <w:marRight w:val="0"/>
              <w:marTop w:val="0"/>
              <w:marBottom w:val="0"/>
              <w:divBdr>
                <w:top w:val="none" w:sz="0" w:space="0" w:color="auto"/>
                <w:left w:val="none" w:sz="0" w:space="0" w:color="auto"/>
                <w:bottom w:val="none" w:sz="0" w:space="0" w:color="auto"/>
                <w:right w:val="none" w:sz="0" w:space="0" w:color="auto"/>
              </w:divBdr>
            </w:div>
            <w:div w:id="1260093429">
              <w:marLeft w:val="0"/>
              <w:marRight w:val="0"/>
              <w:marTop w:val="0"/>
              <w:marBottom w:val="0"/>
              <w:divBdr>
                <w:top w:val="none" w:sz="0" w:space="0" w:color="auto"/>
                <w:left w:val="none" w:sz="0" w:space="0" w:color="auto"/>
                <w:bottom w:val="none" w:sz="0" w:space="0" w:color="auto"/>
                <w:right w:val="none" w:sz="0" w:space="0" w:color="auto"/>
              </w:divBdr>
            </w:div>
            <w:div w:id="2105954709">
              <w:marLeft w:val="0"/>
              <w:marRight w:val="0"/>
              <w:marTop w:val="0"/>
              <w:marBottom w:val="0"/>
              <w:divBdr>
                <w:top w:val="none" w:sz="0" w:space="0" w:color="auto"/>
                <w:left w:val="none" w:sz="0" w:space="0" w:color="auto"/>
                <w:bottom w:val="none" w:sz="0" w:space="0" w:color="auto"/>
                <w:right w:val="none" w:sz="0" w:space="0" w:color="auto"/>
              </w:divBdr>
            </w:div>
            <w:div w:id="1448351121">
              <w:marLeft w:val="0"/>
              <w:marRight w:val="0"/>
              <w:marTop w:val="0"/>
              <w:marBottom w:val="0"/>
              <w:divBdr>
                <w:top w:val="none" w:sz="0" w:space="0" w:color="auto"/>
                <w:left w:val="none" w:sz="0" w:space="0" w:color="auto"/>
                <w:bottom w:val="none" w:sz="0" w:space="0" w:color="auto"/>
                <w:right w:val="none" w:sz="0" w:space="0" w:color="auto"/>
              </w:divBdr>
            </w:div>
            <w:div w:id="1473325658">
              <w:marLeft w:val="0"/>
              <w:marRight w:val="0"/>
              <w:marTop w:val="0"/>
              <w:marBottom w:val="0"/>
              <w:divBdr>
                <w:top w:val="none" w:sz="0" w:space="0" w:color="auto"/>
                <w:left w:val="none" w:sz="0" w:space="0" w:color="auto"/>
                <w:bottom w:val="none" w:sz="0" w:space="0" w:color="auto"/>
                <w:right w:val="none" w:sz="0" w:space="0" w:color="auto"/>
              </w:divBdr>
            </w:div>
            <w:div w:id="1098449689">
              <w:marLeft w:val="0"/>
              <w:marRight w:val="0"/>
              <w:marTop w:val="0"/>
              <w:marBottom w:val="0"/>
              <w:divBdr>
                <w:top w:val="none" w:sz="0" w:space="0" w:color="auto"/>
                <w:left w:val="none" w:sz="0" w:space="0" w:color="auto"/>
                <w:bottom w:val="none" w:sz="0" w:space="0" w:color="auto"/>
                <w:right w:val="none" w:sz="0" w:space="0" w:color="auto"/>
              </w:divBdr>
            </w:div>
            <w:div w:id="1479180171">
              <w:marLeft w:val="0"/>
              <w:marRight w:val="0"/>
              <w:marTop w:val="0"/>
              <w:marBottom w:val="0"/>
              <w:divBdr>
                <w:top w:val="none" w:sz="0" w:space="0" w:color="auto"/>
                <w:left w:val="none" w:sz="0" w:space="0" w:color="auto"/>
                <w:bottom w:val="none" w:sz="0" w:space="0" w:color="auto"/>
                <w:right w:val="none" w:sz="0" w:space="0" w:color="auto"/>
              </w:divBdr>
            </w:div>
            <w:div w:id="748573512">
              <w:marLeft w:val="0"/>
              <w:marRight w:val="0"/>
              <w:marTop w:val="0"/>
              <w:marBottom w:val="0"/>
              <w:divBdr>
                <w:top w:val="none" w:sz="0" w:space="0" w:color="auto"/>
                <w:left w:val="none" w:sz="0" w:space="0" w:color="auto"/>
                <w:bottom w:val="none" w:sz="0" w:space="0" w:color="auto"/>
                <w:right w:val="none" w:sz="0" w:space="0" w:color="auto"/>
              </w:divBdr>
            </w:div>
            <w:div w:id="222716710">
              <w:marLeft w:val="0"/>
              <w:marRight w:val="0"/>
              <w:marTop w:val="0"/>
              <w:marBottom w:val="0"/>
              <w:divBdr>
                <w:top w:val="none" w:sz="0" w:space="0" w:color="auto"/>
                <w:left w:val="none" w:sz="0" w:space="0" w:color="auto"/>
                <w:bottom w:val="none" w:sz="0" w:space="0" w:color="auto"/>
                <w:right w:val="none" w:sz="0" w:space="0" w:color="auto"/>
              </w:divBdr>
            </w:div>
            <w:div w:id="1618634196">
              <w:marLeft w:val="0"/>
              <w:marRight w:val="0"/>
              <w:marTop w:val="0"/>
              <w:marBottom w:val="0"/>
              <w:divBdr>
                <w:top w:val="none" w:sz="0" w:space="0" w:color="auto"/>
                <w:left w:val="none" w:sz="0" w:space="0" w:color="auto"/>
                <w:bottom w:val="none" w:sz="0" w:space="0" w:color="auto"/>
                <w:right w:val="none" w:sz="0" w:space="0" w:color="auto"/>
              </w:divBdr>
            </w:div>
            <w:div w:id="653067549">
              <w:marLeft w:val="0"/>
              <w:marRight w:val="0"/>
              <w:marTop w:val="0"/>
              <w:marBottom w:val="0"/>
              <w:divBdr>
                <w:top w:val="none" w:sz="0" w:space="0" w:color="auto"/>
                <w:left w:val="none" w:sz="0" w:space="0" w:color="auto"/>
                <w:bottom w:val="none" w:sz="0" w:space="0" w:color="auto"/>
                <w:right w:val="none" w:sz="0" w:space="0" w:color="auto"/>
              </w:divBdr>
            </w:div>
            <w:div w:id="822358506">
              <w:marLeft w:val="0"/>
              <w:marRight w:val="0"/>
              <w:marTop w:val="0"/>
              <w:marBottom w:val="0"/>
              <w:divBdr>
                <w:top w:val="none" w:sz="0" w:space="0" w:color="auto"/>
                <w:left w:val="none" w:sz="0" w:space="0" w:color="auto"/>
                <w:bottom w:val="none" w:sz="0" w:space="0" w:color="auto"/>
                <w:right w:val="none" w:sz="0" w:space="0" w:color="auto"/>
              </w:divBdr>
            </w:div>
            <w:div w:id="2060786801">
              <w:marLeft w:val="0"/>
              <w:marRight w:val="0"/>
              <w:marTop w:val="0"/>
              <w:marBottom w:val="0"/>
              <w:divBdr>
                <w:top w:val="none" w:sz="0" w:space="0" w:color="auto"/>
                <w:left w:val="none" w:sz="0" w:space="0" w:color="auto"/>
                <w:bottom w:val="none" w:sz="0" w:space="0" w:color="auto"/>
                <w:right w:val="none" w:sz="0" w:space="0" w:color="auto"/>
              </w:divBdr>
            </w:div>
            <w:div w:id="956571716">
              <w:marLeft w:val="0"/>
              <w:marRight w:val="0"/>
              <w:marTop w:val="0"/>
              <w:marBottom w:val="0"/>
              <w:divBdr>
                <w:top w:val="none" w:sz="0" w:space="0" w:color="auto"/>
                <w:left w:val="none" w:sz="0" w:space="0" w:color="auto"/>
                <w:bottom w:val="none" w:sz="0" w:space="0" w:color="auto"/>
                <w:right w:val="none" w:sz="0" w:space="0" w:color="auto"/>
              </w:divBdr>
            </w:div>
            <w:div w:id="1361516565">
              <w:marLeft w:val="0"/>
              <w:marRight w:val="0"/>
              <w:marTop w:val="0"/>
              <w:marBottom w:val="0"/>
              <w:divBdr>
                <w:top w:val="none" w:sz="0" w:space="0" w:color="auto"/>
                <w:left w:val="none" w:sz="0" w:space="0" w:color="auto"/>
                <w:bottom w:val="none" w:sz="0" w:space="0" w:color="auto"/>
                <w:right w:val="none" w:sz="0" w:space="0" w:color="auto"/>
              </w:divBdr>
            </w:div>
            <w:div w:id="1785029399">
              <w:marLeft w:val="0"/>
              <w:marRight w:val="0"/>
              <w:marTop w:val="0"/>
              <w:marBottom w:val="0"/>
              <w:divBdr>
                <w:top w:val="none" w:sz="0" w:space="0" w:color="auto"/>
                <w:left w:val="none" w:sz="0" w:space="0" w:color="auto"/>
                <w:bottom w:val="none" w:sz="0" w:space="0" w:color="auto"/>
                <w:right w:val="none" w:sz="0" w:space="0" w:color="auto"/>
              </w:divBdr>
            </w:div>
            <w:div w:id="226691740">
              <w:marLeft w:val="0"/>
              <w:marRight w:val="0"/>
              <w:marTop w:val="0"/>
              <w:marBottom w:val="0"/>
              <w:divBdr>
                <w:top w:val="none" w:sz="0" w:space="0" w:color="auto"/>
                <w:left w:val="none" w:sz="0" w:space="0" w:color="auto"/>
                <w:bottom w:val="none" w:sz="0" w:space="0" w:color="auto"/>
                <w:right w:val="none" w:sz="0" w:space="0" w:color="auto"/>
              </w:divBdr>
            </w:div>
            <w:div w:id="96096850">
              <w:marLeft w:val="0"/>
              <w:marRight w:val="0"/>
              <w:marTop w:val="0"/>
              <w:marBottom w:val="0"/>
              <w:divBdr>
                <w:top w:val="none" w:sz="0" w:space="0" w:color="auto"/>
                <w:left w:val="none" w:sz="0" w:space="0" w:color="auto"/>
                <w:bottom w:val="none" w:sz="0" w:space="0" w:color="auto"/>
                <w:right w:val="none" w:sz="0" w:space="0" w:color="auto"/>
              </w:divBdr>
            </w:div>
            <w:div w:id="689725148">
              <w:marLeft w:val="0"/>
              <w:marRight w:val="0"/>
              <w:marTop w:val="0"/>
              <w:marBottom w:val="0"/>
              <w:divBdr>
                <w:top w:val="none" w:sz="0" w:space="0" w:color="auto"/>
                <w:left w:val="none" w:sz="0" w:space="0" w:color="auto"/>
                <w:bottom w:val="none" w:sz="0" w:space="0" w:color="auto"/>
                <w:right w:val="none" w:sz="0" w:space="0" w:color="auto"/>
              </w:divBdr>
            </w:div>
            <w:div w:id="1045787381">
              <w:marLeft w:val="0"/>
              <w:marRight w:val="0"/>
              <w:marTop w:val="0"/>
              <w:marBottom w:val="0"/>
              <w:divBdr>
                <w:top w:val="none" w:sz="0" w:space="0" w:color="auto"/>
                <w:left w:val="none" w:sz="0" w:space="0" w:color="auto"/>
                <w:bottom w:val="none" w:sz="0" w:space="0" w:color="auto"/>
                <w:right w:val="none" w:sz="0" w:space="0" w:color="auto"/>
              </w:divBdr>
            </w:div>
            <w:div w:id="1555310149">
              <w:marLeft w:val="0"/>
              <w:marRight w:val="0"/>
              <w:marTop w:val="0"/>
              <w:marBottom w:val="0"/>
              <w:divBdr>
                <w:top w:val="none" w:sz="0" w:space="0" w:color="auto"/>
                <w:left w:val="none" w:sz="0" w:space="0" w:color="auto"/>
                <w:bottom w:val="none" w:sz="0" w:space="0" w:color="auto"/>
                <w:right w:val="none" w:sz="0" w:space="0" w:color="auto"/>
              </w:divBdr>
            </w:div>
            <w:div w:id="1102922828">
              <w:marLeft w:val="0"/>
              <w:marRight w:val="0"/>
              <w:marTop w:val="0"/>
              <w:marBottom w:val="0"/>
              <w:divBdr>
                <w:top w:val="none" w:sz="0" w:space="0" w:color="auto"/>
                <w:left w:val="none" w:sz="0" w:space="0" w:color="auto"/>
                <w:bottom w:val="none" w:sz="0" w:space="0" w:color="auto"/>
                <w:right w:val="none" w:sz="0" w:space="0" w:color="auto"/>
              </w:divBdr>
            </w:div>
            <w:div w:id="759176663">
              <w:marLeft w:val="0"/>
              <w:marRight w:val="0"/>
              <w:marTop w:val="0"/>
              <w:marBottom w:val="0"/>
              <w:divBdr>
                <w:top w:val="none" w:sz="0" w:space="0" w:color="auto"/>
                <w:left w:val="none" w:sz="0" w:space="0" w:color="auto"/>
                <w:bottom w:val="none" w:sz="0" w:space="0" w:color="auto"/>
                <w:right w:val="none" w:sz="0" w:space="0" w:color="auto"/>
              </w:divBdr>
            </w:div>
            <w:div w:id="1647313904">
              <w:marLeft w:val="0"/>
              <w:marRight w:val="0"/>
              <w:marTop w:val="0"/>
              <w:marBottom w:val="0"/>
              <w:divBdr>
                <w:top w:val="none" w:sz="0" w:space="0" w:color="auto"/>
                <w:left w:val="none" w:sz="0" w:space="0" w:color="auto"/>
                <w:bottom w:val="none" w:sz="0" w:space="0" w:color="auto"/>
                <w:right w:val="none" w:sz="0" w:space="0" w:color="auto"/>
              </w:divBdr>
            </w:div>
            <w:div w:id="676468739">
              <w:marLeft w:val="0"/>
              <w:marRight w:val="0"/>
              <w:marTop w:val="0"/>
              <w:marBottom w:val="0"/>
              <w:divBdr>
                <w:top w:val="none" w:sz="0" w:space="0" w:color="auto"/>
                <w:left w:val="none" w:sz="0" w:space="0" w:color="auto"/>
                <w:bottom w:val="none" w:sz="0" w:space="0" w:color="auto"/>
                <w:right w:val="none" w:sz="0" w:space="0" w:color="auto"/>
              </w:divBdr>
            </w:div>
            <w:div w:id="954365916">
              <w:marLeft w:val="0"/>
              <w:marRight w:val="0"/>
              <w:marTop w:val="0"/>
              <w:marBottom w:val="0"/>
              <w:divBdr>
                <w:top w:val="none" w:sz="0" w:space="0" w:color="auto"/>
                <w:left w:val="none" w:sz="0" w:space="0" w:color="auto"/>
                <w:bottom w:val="none" w:sz="0" w:space="0" w:color="auto"/>
                <w:right w:val="none" w:sz="0" w:space="0" w:color="auto"/>
              </w:divBdr>
            </w:div>
            <w:div w:id="1323925372">
              <w:marLeft w:val="0"/>
              <w:marRight w:val="0"/>
              <w:marTop w:val="0"/>
              <w:marBottom w:val="0"/>
              <w:divBdr>
                <w:top w:val="none" w:sz="0" w:space="0" w:color="auto"/>
                <w:left w:val="none" w:sz="0" w:space="0" w:color="auto"/>
                <w:bottom w:val="none" w:sz="0" w:space="0" w:color="auto"/>
                <w:right w:val="none" w:sz="0" w:space="0" w:color="auto"/>
              </w:divBdr>
            </w:div>
            <w:div w:id="1805192128">
              <w:marLeft w:val="0"/>
              <w:marRight w:val="0"/>
              <w:marTop w:val="0"/>
              <w:marBottom w:val="0"/>
              <w:divBdr>
                <w:top w:val="none" w:sz="0" w:space="0" w:color="auto"/>
                <w:left w:val="none" w:sz="0" w:space="0" w:color="auto"/>
                <w:bottom w:val="none" w:sz="0" w:space="0" w:color="auto"/>
                <w:right w:val="none" w:sz="0" w:space="0" w:color="auto"/>
              </w:divBdr>
            </w:div>
            <w:div w:id="1073699511">
              <w:marLeft w:val="0"/>
              <w:marRight w:val="0"/>
              <w:marTop w:val="0"/>
              <w:marBottom w:val="0"/>
              <w:divBdr>
                <w:top w:val="none" w:sz="0" w:space="0" w:color="auto"/>
                <w:left w:val="none" w:sz="0" w:space="0" w:color="auto"/>
                <w:bottom w:val="none" w:sz="0" w:space="0" w:color="auto"/>
                <w:right w:val="none" w:sz="0" w:space="0" w:color="auto"/>
              </w:divBdr>
            </w:div>
            <w:div w:id="936789133">
              <w:marLeft w:val="0"/>
              <w:marRight w:val="0"/>
              <w:marTop w:val="0"/>
              <w:marBottom w:val="0"/>
              <w:divBdr>
                <w:top w:val="none" w:sz="0" w:space="0" w:color="auto"/>
                <w:left w:val="none" w:sz="0" w:space="0" w:color="auto"/>
                <w:bottom w:val="none" w:sz="0" w:space="0" w:color="auto"/>
                <w:right w:val="none" w:sz="0" w:space="0" w:color="auto"/>
              </w:divBdr>
            </w:div>
            <w:div w:id="1980760909">
              <w:marLeft w:val="0"/>
              <w:marRight w:val="0"/>
              <w:marTop w:val="0"/>
              <w:marBottom w:val="0"/>
              <w:divBdr>
                <w:top w:val="none" w:sz="0" w:space="0" w:color="auto"/>
                <w:left w:val="none" w:sz="0" w:space="0" w:color="auto"/>
                <w:bottom w:val="none" w:sz="0" w:space="0" w:color="auto"/>
                <w:right w:val="none" w:sz="0" w:space="0" w:color="auto"/>
              </w:divBdr>
            </w:div>
            <w:div w:id="716465937">
              <w:marLeft w:val="0"/>
              <w:marRight w:val="0"/>
              <w:marTop w:val="0"/>
              <w:marBottom w:val="0"/>
              <w:divBdr>
                <w:top w:val="none" w:sz="0" w:space="0" w:color="auto"/>
                <w:left w:val="none" w:sz="0" w:space="0" w:color="auto"/>
                <w:bottom w:val="none" w:sz="0" w:space="0" w:color="auto"/>
                <w:right w:val="none" w:sz="0" w:space="0" w:color="auto"/>
              </w:divBdr>
            </w:div>
            <w:div w:id="259531076">
              <w:marLeft w:val="0"/>
              <w:marRight w:val="0"/>
              <w:marTop w:val="0"/>
              <w:marBottom w:val="0"/>
              <w:divBdr>
                <w:top w:val="none" w:sz="0" w:space="0" w:color="auto"/>
                <w:left w:val="none" w:sz="0" w:space="0" w:color="auto"/>
                <w:bottom w:val="none" w:sz="0" w:space="0" w:color="auto"/>
                <w:right w:val="none" w:sz="0" w:space="0" w:color="auto"/>
              </w:divBdr>
            </w:div>
            <w:div w:id="884562832">
              <w:marLeft w:val="0"/>
              <w:marRight w:val="0"/>
              <w:marTop w:val="0"/>
              <w:marBottom w:val="0"/>
              <w:divBdr>
                <w:top w:val="none" w:sz="0" w:space="0" w:color="auto"/>
                <w:left w:val="none" w:sz="0" w:space="0" w:color="auto"/>
                <w:bottom w:val="none" w:sz="0" w:space="0" w:color="auto"/>
                <w:right w:val="none" w:sz="0" w:space="0" w:color="auto"/>
              </w:divBdr>
            </w:div>
            <w:div w:id="1080641072">
              <w:marLeft w:val="0"/>
              <w:marRight w:val="0"/>
              <w:marTop w:val="0"/>
              <w:marBottom w:val="0"/>
              <w:divBdr>
                <w:top w:val="none" w:sz="0" w:space="0" w:color="auto"/>
                <w:left w:val="none" w:sz="0" w:space="0" w:color="auto"/>
                <w:bottom w:val="none" w:sz="0" w:space="0" w:color="auto"/>
                <w:right w:val="none" w:sz="0" w:space="0" w:color="auto"/>
              </w:divBdr>
            </w:div>
            <w:div w:id="950433955">
              <w:marLeft w:val="0"/>
              <w:marRight w:val="0"/>
              <w:marTop w:val="0"/>
              <w:marBottom w:val="0"/>
              <w:divBdr>
                <w:top w:val="none" w:sz="0" w:space="0" w:color="auto"/>
                <w:left w:val="none" w:sz="0" w:space="0" w:color="auto"/>
                <w:bottom w:val="none" w:sz="0" w:space="0" w:color="auto"/>
                <w:right w:val="none" w:sz="0" w:space="0" w:color="auto"/>
              </w:divBdr>
            </w:div>
            <w:div w:id="865868155">
              <w:marLeft w:val="0"/>
              <w:marRight w:val="0"/>
              <w:marTop w:val="0"/>
              <w:marBottom w:val="0"/>
              <w:divBdr>
                <w:top w:val="none" w:sz="0" w:space="0" w:color="auto"/>
                <w:left w:val="none" w:sz="0" w:space="0" w:color="auto"/>
                <w:bottom w:val="none" w:sz="0" w:space="0" w:color="auto"/>
                <w:right w:val="none" w:sz="0" w:space="0" w:color="auto"/>
              </w:divBdr>
            </w:div>
            <w:div w:id="409545706">
              <w:marLeft w:val="0"/>
              <w:marRight w:val="0"/>
              <w:marTop w:val="0"/>
              <w:marBottom w:val="0"/>
              <w:divBdr>
                <w:top w:val="none" w:sz="0" w:space="0" w:color="auto"/>
                <w:left w:val="none" w:sz="0" w:space="0" w:color="auto"/>
                <w:bottom w:val="none" w:sz="0" w:space="0" w:color="auto"/>
                <w:right w:val="none" w:sz="0" w:space="0" w:color="auto"/>
              </w:divBdr>
            </w:div>
            <w:div w:id="1151286059">
              <w:marLeft w:val="0"/>
              <w:marRight w:val="0"/>
              <w:marTop w:val="0"/>
              <w:marBottom w:val="0"/>
              <w:divBdr>
                <w:top w:val="none" w:sz="0" w:space="0" w:color="auto"/>
                <w:left w:val="none" w:sz="0" w:space="0" w:color="auto"/>
                <w:bottom w:val="none" w:sz="0" w:space="0" w:color="auto"/>
                <w:right w:val="none" w:sz="0" w:space="0" w:color="auto"/>
              </w:divBdr>
            </w:div>
            <w:div w:id="1966961382">
              <w:marLeft w:val="0"/>
              <w:marRight w:val="0"/>
              <w:marTop w:val="0"/>
              <w:marBottom w:val="0"/>
              <w:divBdr>
                <w:top w:val="none" w:sz="0" w:space="0" w:color="auto"/>
                <w:left w:val="none" w:sz="0" w:space="0" w:color="auto"/>
                <w:bottom w:val="none" w:sz="0" w:space="0" w:color="auto"/>
                <w:right w:val="none" w:sz="0" w:space="0" w:color="auto"/>
              </w:divBdr>
            </w:div>
            <w:div w:id="375277984">
              <w:marLeft w:val="0"/>
              <w:marRight w:val="0"/>
              <w:marTop w:val="0"/>
              <w:marBottom w:val="0"/>
              <w:divBdr>
                <w:top w:val="none" w:sz="0" w:space="0" w:color="auto"/>
                <w:left w:val="none" w:sz="0" w:space="0" w:color="auto"/>
                <w:bottom w:val="none" w:sz="0" w:space="0" w:color="auto"/>
                <w:right w:val="none" w:sz="0" w:space="0" w:color="auto"/>
              </w:divBdr>
            </w:div>
            <w:div w:id="268703287">
              <w:marLeft w:val="0"/>
              <w:marRight w:val="0"/>
              <w:marTop w:val="0"/>
              <w:marBottom w:val="0"/>
              <w:divBdr>
                <w:top w:val="none" w:sz="0" w:space="0" w:color="auto"/>
                <w:left w:val="none" w:sz="0" w:space="0" w:color="auto"/>
                <w:bottom w:val="none" w:sz="0" w:space="0" w:color="auto"/>
                <w:right w:val="none" w:sz="0" w:space="0" w:color="auto"/>
              </w:divBdr>
            </w:div>
            <w:div w:id="1141463646">
              <w:marLeft w:val="0"/>
              <w:marRight w:val="0"/>
              <w:marTop w:val="0"/>
              <w:marBottom w:val="0"/>
              <w:divBdr>
                <w:top w:val="none" w:sz="0" w:space="0" w:color="auto"/>
                <w:left w:val="none" w:sz="0" w:space="0" w:color="auto"/>
                <w:bottom w:val="none" w:sz="0" w:space="0" w:color="auto"/>
                <w:right w:val="none" w:sz="0" w:space="0" w:color="auto"/>
              </w:divBdr>
            </w:div>
            <w:div w:id="1665163092">
              <w:marLeft w:val="0"/>
              <w:marRight w:val="0"/>
              <w:marTop w:val="0"/>
              <w:marBottom w:val="0"/>
              <w:divBdr>
                <w:top w:val="none" w:sz="0" w:space="0" w:color="auto"/>
                <w:left w:val="none" w:sz="0" w:space="0" w:color="auto"/>
                <w:bottom w:val="none" w:sz="0" w:space="0" w:color="auto"/>
                <w:right w:val="none" w:sz="0" w:space="0" w:color="auto"/>
              </w:divBdr>
            </w:div>
            <w:div w:id="1280337434">
              <w:marLeft w:val="0"/>
              <w:marRight w:val="0"/>
              <w:marTop w:val="0"/>
              <w:marBottom w:val="0"/>
              <w:divBdr>
                <w:top w:val="none" w:sz="0" w:space="0" w:color="auto"/>
                <w:left w:val="none" w:sz="0" w:space="0" w:color="auto"/>
                <w:bottom w:val="none" w:sz="0" w:space="0" w:color="auto"/>
                <w:right w:val="none" w:sz="0" w:space="0" w:color="auto"/>
              </w:divBdr>
            </w:div>
            <w:div w:id="670062184">
              <w:marLeft w:val="0"/>
              <w:marRight w:val="0"/>
              <w:marTop w:val="0"/>
              <w:marBottom w:val="0"/>
              <w:divBdr>
                <w:top w:val="none" w:sz="0" w:space="0" w:color="auto"/>
                <w:left w:val="none" w:sz="0" w:space="0" w:color="auto"/>
                <w:bottom w:val="none" w:sz="0" w:space="0" w:color="auto"/>
                <w:right w:val="none" w:sz="0" w:space="0" w:color="auto"/>
              </w:divBdr>
            </w:div>
            <w:div w:id="282969">
              <w:marLeft w:val="0"/>
              <w:marRight w:val="0"/>
              <w:marTop w:val="0"/>
              <w:marBottom w:val="0"/>
              <w:divBdr>
                <w:top w:val="none" w:sz="0" w:space="0" w:color="auto"/>
                <w:left w:val="none" w:sz="0" w:space="0" w:color="auto"/>
                <w:bottom w:val="none" w:sz="0" w:space="0" w:color="auto"/>
                <w:right w:val="none" w:sz="0" w:space="0" w:color="auto"/>
              </w:divBdr>
            </w:div>
            <w:div w:id="1446196841">
              <w:marLeft w:val="0"/>
              <w:marRight w:val="0"/>
              <w:marTop w:val="0"/>
              <w:marBottom w:val="0"/>
              <w:divBdr>
                <w:top w:val="none" w:sz="0" w:space="0" w:color="auto"/>
                <w:left w:val="none" w:sz="0" w:space="0" w:color="auto"/>
                <w:bottom w:val="none" w:sz="0" w:space="0" w:color="auto"/>
                <w:right w:val="none" w:sz="0" w:space="0" w:color="auto"/>
              </w:divBdr>
            </w:div>
            <w:div w:id="1930961937">
              <w:marLeft w:val="0"/>
              <w:marRight w:val="0"/>
              <w:marTop w:val="0"/>
              <w:marBottom w:val="0"/>
              <w:divBdr>
                <w:top w:val="none" w:sz="0" w:space="0" w:color="auto"/>
                <w:left w:val="none" w:sz="0" w:space="0" w:color="auto"/>
                <w:bottom w:val="none" w:sz="0" w:space="0" w:color="auto"/>
                <w:right w:val="none" w:sz="0" w:space="0" w:color="auto"/>
              </w:divBdr>
            </w:div>
            <w:div w:id="569123345">
              <w:marLeft w:val="0"/>
              <w:marRight w:val="0"/>
              <w:marTop w:val="0"/>
              <w:marBottom w:val="0"/>
              <w:divBdr>
                <w:top w:val="none" w:sz="0" w:space="0" w:color="auto"/>
                <w:left w:val="none" w:sz="0" w:space="0" w:color="auto"/>
                <w:bottom w:val="none" w:sz="0" w:space="0" w:color="auto"/>
                <w:right w:val="none" w:sz="0" w:space="0" w:color="auto"/>
              </w:divBdr>
            </w:div>
            <w:div w:id="96681436">
              <w:marLeft w:val="0"/>
              <w:marRight w:val="0"/>
              <w:marTop w:val="0"/>
              <w:marBottom w:val="0"/>
              <w:divBdr>
                <w:top w:val="none" w:sz="0" w:space="0" w:color="auto"/>
                <w:left w:val="none" w:sz="0" w:space="0" w:color="auto"/>
                <w:bottom w:val="none" w:sz="0" w:space="0" w:color="auto"/>
                <w:right w:val="none" w:sz="0" w:space="0" w:color="auto"/>
              </w:divBdr>
            </w:div>
            <w:div w:id="915362779">
              <w:marLeft w:val="0"/>
              <w:marRight w:val="0"/>
              <w:marTop w:val="0"/>
              <w:marBottom w:val="0"/>
              <w:divBdr>
                <w:top w:val="none" w:sz="0" w:space="0" w:color="auto"/>
                <w:left w:val="none" w:sz="0" w:space="0" w:color="auto"/>
                <w:bottom w:val="none" w:sz="0" w:space="0" w:color="auto"/>
                <w:right w:val="none" w:sz="0" w:space="0" w:color="auto"/>
              </w:divBdr>
            </w:div>
            <w:div w:id="215900068">
              <w:marLeft w:val="0"/>
              <w:marRight w:val="0"/>
              <w:marTop w:val="0"/>
              <w:marBottom w:val="0"/>
              <w:divBdr>
                <w:top w:val="none" w:sz="0" w:space="0" w:color="auto"/>
                <w:left w:val="none" w:sz="0" w:space="0" w:color="auto"/>
                <w:bottom w:val="none" w:sz="0" w:space="0" w:color="auto"/>
                <w:right w:val="none" w:sz="0" w:space="0" w:color="auto"/>
              </w:divBdr>
            </w:div>
            <w:div w:id="712770165">
              <w:marLeft w:val="0"/>
              <w:marRight w:val="0"/>
              <w:marTop w:val="0"/>
              <w:marBottom w:val="0"/>
              <w:divBdr>
                <w:top w:val="none" w:sz="0" w:space="0" w:color="auto"/>
                <w:left w:val="none" w:sz="0" w:space="0" w:color="auto"/>
                <w:bottom w:val="none" w:sz="0" w:space="0" w:color="auto"/>
                <w:right w:val="none" w:sz="0" w:space="0" w:color="auto"/>
              </w:divBdr>
            </w:div>
            <w:div w:id="1069108920">
              <w:marLeft w:val="0"/>
              <w:marRight w:val="0"/>
              <w:marTop w:val="0"/>
              <w:marBottom w:val="0"/>
              <w:divBdr>
                <w:top w:val="none" w:sz="0" w:space="0" w:color="auto"/>
                <w:left w:val="none" w:sz="0" w:space="0" w:color="auto"/>
                <w:bottom w:val="none" w:sz="0" w:space="0" w:color="auto"/>
                <w:right w:val="none" w:sz="0" w:space="0" w:color="auto"/>
              </w:divBdr>
            </w:div>
            <w:div w:id="215630523">
              <w:marLeft w:val="0"/>
              <w:marRight w:val="0"/>
              <w:marTop w:val="0"/>
              <w:marBottom w:val="0"/>
              <w:divBdr>
                <w:top w:val="none" w:sz="0" w:space="0" w:color="auto"/>
                <w:left w:val="none" w:sz="0" w:space="0" w:color="auto"/>
                <w:bottom w:val="none" w:sz="0" w:space="0" w:color="auto"/>
                <w:right w:val="none" w:sz="0" w:space="0" w:color="auto"/>
              </w:divBdr>
            </w:div>
            <w:div w:id="497159206">
              <w:marLeft w:val="0"/>
              <w:marRight w:val="0"/>
              <w:marTop w:val="0"/>
              <w:marBottom w:val="0"/>
              <w:divBdr>
                <w:top w:val="none" w:sz="0" w:space="0" w:color="auto"/>
                <w:left w:val="none" w:sz="0" w:space="0" w:color="auto"/>
                <w:bottom w:val="none" w:sz="0" w:space="0" w:color="auto"/>
                <w:right w:val="none" w:sz="0" w:space="0" w:color="auto"/>
              </w:divBdr>
            </w:div>
            <w:div w:id="213929303">
              <w:marLeft w:val="0"/>
              <w:marRight w:val="0"/>
              <w:marTop w:val="0"/>
              <w:marBottom w:val="0"/>
              <w:divBdr>
                <w:top w:val="none" w:sz="0" w:space="0" w:color="auto"/>
                <w:left w:val="none" w:sz="0" w:space="0" w:color="auto"/>
                <w:bottom w:val="none" w:sz="0" w:space="0" w:color="auto"/>
                <w:right w:val="none" w:sz="0" w:space="0" w:color="auto"/>
              </w:divBdr>
            </w:div>
            <w:div w:id="838620462">
              <w:marLeft w:val="0"/>
              <w:marRight w:val="0"/>
              <w:marTop w:val="0"/>
              <w:marBottom w:val="0"/>
              <w:divBdr>
                <w:top w:val="none" w:sz="0" w:space="0" w:color="auto"/>
                <w:left w:val="none" w:sz="0" w:space="0" w:color="auto"/>
                <w:bottom w:val="none" w:sz="0" w:space="0" w:color="auto"/>
                <w:right w:val="none" w:sz="0" w:space="0" w:color="auto"/>
              </w:divBdr>
            </w:div>
            <w:div w:id="1969164487">
              <w:marLeft w:val="0"/>
              <w:marRight w:val="0"/>
              <w:marTop w:val="0"/>
              <w:marBottom w:val="0"/>
              <w:divBdr>
                <w:top w:val="none" w:sz="0" w:space="0" w:color="auto"/>
                <w:left w:val="none" w:sz="0" w:space="0" w:color="auto"/>
                <w:bottom w:val="none" w:sz="0" w:space="0" w:color="auto"/>
                <w:right w:val="none" w:sz="0" w:space="0" w:color="auto"/>
              </w:divBdr>
            </w:div>
            <w:div w:id="615675276">
              <w:marLeft w:val="0"/>
              <w:marRight w:val="0"/>
              <w:marTop w:val="0"/>
              <w:marBottom w:val="0"/>
              <w:divBdr>
                <w:top w:val="none" w:sz="0" w:space="0" w:color="auto"/>
                <w:left w:val="none" w:sz="0" w:space="0" w:color="auto"/>
                <w:bottom w:val="none" w:sz="0" w:space="0" w:color="auto"/>
                <w:right w:val="none" w:sz="0" w:space="0" w:color="auto"/>
              </w:divBdr>
            </w:div>
            <w:div w:id="854810137">
              <w:marLeft w:val="0"/>
              <w:marRight w:val="0"/>
              <w:marTop w:val="0"/>
              <w:marBottom w:val="0"/>
              <w:divBdr>
                <w:top w:val="none" w:sz="0" w:space="0" w:color="auto"/>
                <w:left w:val="none" w:sz="0" w:space="0" w:color="auto"/>
                <w:bottom w:val="none" w:sz="0" w:space="0" w:color="auto"/>
                <w:right w:val="none" w:sz="0" w:space="0" w:color="auto"/>
              </w:divBdr>
            </w:div>
            <w:div w:id="204678228">
              <w:marLeft w:val="0"/>
              <w:marRight w:val="0"/>
              <w:marTop w:val="0"/>
              <w:marBottom w:val="0"/>
              <w:divBdr>
                <w:top w:val="none" w:sz="0" w:space="0" w:color="auto"/>
                <w:left w:val="none" w:sz="0" w:space="0" w:color="auto"/>
                <w:bottom w:val="none" w:sz="0" w:space="0" w:color="auto"/>
                <w:right w:val="none" w:sz="0" w:space="0" w:color="auto"/>
              </w:divBdr>
            </w:div>
            <w:div w:id="1002780881">
              <w:marLeft w:val="0"/>
              <w:marRight w:val="0"/>
              <w:marTop w:val="0"/>
              <w:marBottom w:val="0"/>
              <w:divBdr>
                <w:top w:val="none" w:sz="0" w:space="0" w:color="auto"/>
                <w:left w:val="none" w:sz="0" w:space="0" w:color="auto"/>
                <w:bottom w:val="none" w:sz="0" w:space="0" w:color="auto"/>
                <w:right w:val="none" w:sz="0" w:space="0" w:color="auto"/>
              </w:divBdr>
            </w:div>
            <w:div w:id="1434277388">
              <w:marLeft w:val="0"/>
              <w:marRight w:val="0"/>
              <w:marTop w:val="0"/>
              <w:marBottom w:val="0"/>
              <w:divBdr>
                <w:top w:val="none" w:sz="0" w:space="0" w:color="auto"/>
                <w:left w:val="none" w:sz="0" w:space="0" w:color="auto"/>
                <w:bottom w:val="none" w:sz="0" w:space="0" w:color="auto"/>
                <w:right w:val="none" w:sz="0" w:space="0" w:color="auto"/>
              </w:divBdr>
            </w:div>
            <w:div w:id="678849558">
              <w:marLeft w:val="0"/>
              <w:marRight w:val="0"/>
              <w:marTop w:val="0"/>
              <w:marBottom w:val="0"/>
              <w:divBdr>
                <w:top w:val="none" w:sz="0" w:space="0" w:color="auto"/>
                <w:left w:val="none" w:sz="0" w:space="0" w:color="auto"/>
                <w:bottom w:val="none" w:sz="0" w:space="0" w:color="auto"/>
                <w:right w:val="none" w:sz="0" w:space="0" w:color="auto"/>
              </w:divBdr>
            </w:div>
            <w:div w:id="1107969438">
              <w:marLeft w:val="0"/>
              <w:marRight w:val="0"/>
              <w:marTop w:val="0"/>
              <w:marBottom w:val="0"/>
              <w:divBdr>
                <w:top w:val="none" w:sz="0" w:space="0" w:color="auto"/>
                <w:left w:val="none" w:sz="0" w:space="0" w:color="auto"/>
                <w:bottom w:val="none" w:sz="0" w:space="0" w:color="auto"/>
                <w:right w:val="none" w:sz="0" w:space="0" w:color="auto"/>
              </w:divBdr>
            </w:div>
            <w:div w:id="1348798053">
              <w:marLeft w:val="0"/>
              <w:marRight w:val="0"/>
              <w:marTop w:val="0"/>
              <w:marBottom w:val="0"/>
              <w:divBdr>
                <w:top w:val="none" w:sz="0" w:space="0" w:color="auto"/>
                <w:left w:val="none" w:sz="0" w:space="0" w:color="auto"/>
                <w:bottom w:val="none" w:sz="0" w:space="0" w:color="auto"/>
                <w:right w:val="none" w:sz="0" w:space="0" w:color="auto"/>
              </w:divBdr>
            </w:div>
            <w:div w:id="1515532716">
              <w:marLeft w:val="0"/>
              <w:marRight w:val="0"/>
              <w:marTop w:val="0"/>
              <w:marBottom w:val="0"/>
              <w:divBdr>
                <w:top w:val="none" w:sz="0" w:space="0" w:color="auto"/>
                <w:left w:val="none" w:sz="0" w:space="0" w:color="auto"/>
                <w:bottom w:val="none" w:sz="0" w:space="0" w:color="auto"/>
                <w:right w:val="none" w:sz="0" w:space="0" w:color="auto"/>
              </w:divBdr>
            </w:div>
            <w:div w:id="755593215">
              <w:marLeft w:val="0"/>
              <w:marRight w:val="0"/>
              <w:marTop w:val="0"/>
              <w:marBottom w:val="0"/>
              <w:divBdr>
                <w:top w:val="none" w:sz="0" w:space="0" w:color="auto"/>
                <w:left w:val="none" w:sz="0" w:space="0" w:color="auto"/>
                <w:bottom w:val="none" w:sz="0" w:space="0" w:color="auto"/>
                <w:right w:val="none" w:sz="0" w:space="0" w:color="auto"/>
              </w:divBdr>
            </w:div>
            <w:div w:id="589706402">
              <w:marLeft w:val="0"/>
              <w:marRight w:val="0"/>
              <w:marTop w:val="0"/>
              <w:marBottom w:val="0"/>
              <w:divBdr>
                <w:top w:val="none" w:sz="0" w:space="0" w:color="auto"/>
                <w:left w:val="none" w:sz="0" w:space="0" w:color="auto"/>
                <w:bottom w:val="none" w:sz="0" w:space="0" w:color="auto"/>
                <w:right w:val="none" w:sz="0" w:space="0" w:color="auto"/>
              </w:divBdr>
            </w:div>
            <w:div w:id="1388609270">
              <w:marLeft w:val="0"/>
              <w:marRight w:val="0"/>
              <w:marTop w:val="0"/>
              <w:marBottom w:val="0"/>
              <w:divBdr>
                <w:top w:val="none" w:sz="0" w:space="0" w:color="auto"/>
                <w:left w:val="none" w:sz="0" w:space="0" w:color="auto"/>
                <w:bottom w:val="none" w:sz="0" w:space="0" w:color="auto"/>
                <w:right w:val="none" w:sz="0" w:space="0" w:color="auto"/>
              </w:divBdr>
            </w:div>
            <w:div w:id="1622489829">
              <w:marLeft w:val="0"/>
              <w:marRight w:val="0"/>
              <w:marTop w:val="0"/>
              <w:marBottom w:val="0"/>
              <w:divBdr>
                <w:top w:val="none" w:sz="0" w:space="0" w:color="auto"/>
                <w:left w:val="none" w:sz="0" w:space="0" w:color="auto"/>
                <w:bottom w:val="none" w:sz="0" w:space="0" w:color="auto"/>
                <w:right w:val="none" w:sz="0" w:space="0" w:color="auto"/>
              </w:divBdr>
            </w:div>
            <w:div w:id="1961720815">
              <w:marLeft w:val="0"/>
              <w:marRight w:val="0"/>
              <w:marTop w:val="0"/>
              <w:marBottom w:val="0"/>
              <w:divBdr>
                <w:top w:val="none" w:sz="0" w:space="0" w:color="auto"/>
                <w:left w:val="none" w:sz="0" w:space="0" w:color="auto"/>
                <w:bottom w:val="none" w:sz="0" w:space="0" w:color="auto"/>
                <w:right w:val="none" w:sz="0" w:space="0" w:color="auto"/>
              </w:divBdr>
            </w:div>
            <w:div w:id="889653974">
              <w:marLeft w:val="0"/>
              <w:marRight w:val="0"/>
              <w:marTop w:val="0"/>
              <w:marBottom w:val="0"/>
              <w:divBdr>
                <w:top w:val="none" w:sz="0" w:space="0" w:color="auto"/>
                <w:left w:val="none" w:sz="0" w:space="0" w:color="auto"/>
                <w:bottom w:val="none" w:sz="0" w:space="0" w:color="auto"/>
                <w:right w:val="none" w:sz="0" w:space="0" w:color="auto"/>
              </w:divBdr>
            </w:div>
            <w:div w:id="861092217">
              <w:marLeft w:val="0"/>
              <w:marRight w:val="0"/>
              <w:marTop w:val="0"/>
              <w:marBottom w:val="0"/>
              <w:divBdr>
                <w:top w:val="none" w:sz="0" w:space="0" w:color="auto"/>
                <w:left w:val="none" w:sz="0" w:space="0" w:color="auto"/>
                <w:bottom w:val="none" w:sz="0" w:space="0" w:color="auto"/>
                <w:right w:val="none" w:sz="0" w:space="0" w:color="auto"/>
              </w:divBdr>
            </w:div>
            <w:div w:id="1861312827">
              <w:marLeft w:val="0"/>
              <w:marRight w:val="0"/>
              <w:marTop w:val="0"/>
              <w:marBottom w:val="0"/>
              <w:divBdr>
                <w:top w:val="none" w:sz="0" w:space="0" w:color="auto"/>
                <w:left w:val="none" w:sz="0" w:space="0" w:color="auto"/>
                <w:bottom w:val="none" w:sz="0" w:space="0" w:color="auto"/>
                <w:right w:val="none" w:sz="0" w:space="0" w:color="auto"/>
              </w:divBdr>
            </w:div>
            <w:div w:id="71061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49906">
      <w:bodyDiv w:val="1"/>
      <w:marLeft w:val="0"/>
      <w:marRight w:val="0"/>
      <w:marTop w:val="0"/>
      <w:marBottom w:val="0"/>
      <w:divBdr>
        <w:top w:val="none" w:sz="0" w:space="0" w:color="auto"/>
        <w:left w:val="none" w:sz="0" w:space="0" w:color="auto"/>
        <w:bottom w:val="none" w:sz="0" w:space="0" w:color="auto"/>
        <w:right w:val="none" w:sz="0" w:space="0" w:color="auto"/>
      </w:divBdr>
      <w:divsChild>
        <w:div w:id="927662798">
          <w:marLeft w:val="0"/>
          <w:marRight w:val="0"/>
          <w:marTop w:val="0"/>
          <w:marBottom w:val="0"/>
          <w:divBdr>
            <w:top w:val="none" w:sz="0" w:space="0" w:color="auto"/>
            <w:left w:val="none" w:sz="0" w:space="0" w:color="auto"/>
            <w:bottom w:val="none" w:sz="0" w:space="0" w:color="auto"/>
            <w:right w:val="none" w:sz="0" w:space="0" w:color="auto"/>
          </w:divBdr>
          <w:divsChild>
            <w:div w:id="905647342">
              <w:marLeft w:val="0"/>
              <w:marRight w:val="0"/>
              <w:marTop w:val="0"/>
              <w:marBottom w:val="0"/>
              <w:divBdr>
                <w:top w:val="none" w:sz="0" w:space="0" w:color="auto"/>
                <w:left w:val="none" w:sz="0" w:space="0" w:color="auto"/>
                <w:bottom w:val="none" w:sz="0" w:space="0" w:color="auto"/>
                <w:right w:val="none" w:sz="0" w:space="0" w:color="auto"/>
              </w:divBdr>
            </w:div>
            <w:div w:id="1959993427">
              <w:marLeft w:val="0"/>
              <w:marRight w:val="0"/>
              <w:marTop w:val="0"/>
              <w:marBottom w:val="0"/>
              <w:divBdr>
                <w:top w:val="none" w:sz="0" w:space="0" w:color="auto"/>
                <w:left w:val="none" w:sz="0" w:space="0" w:color="auto"/>
                <w:bottom w:val="none" w:sz="0" w:space="0" w:color="auto"/>
                <w:right w:val="none" w:sz="0" w:space="0" w:color="auto"/>
              </w:divBdr>
            </w:div>
            <w:div w:id="474953716">
              <w:marLeft w:val="0"/>
              <w:marRight w:val="0"/>
              <w:marTop w:val="0"/>
              <w:marBottom w:val="0"/>
              <w:divBdr>
                <w:top w:val="none" w:sz="0" w:space="0" w:color="auto"/>
                <w:left w:val="none" w:sz="0" w:space="0" w:color="auto"/>
                <w:bottom w:val="none" w:sz="0" w:space="0" w:color="auto"/>
                <w:right w:val="none" w:sz="0" w:space="0" w:color="auto"/>
              </w:divBdr>
            </w:div>
            <w:div w:id="909122789">
              <w:marLeft w:val="0"/>
              <w:marRight w:val="0"/>
              <w:marTop w:val="0"/>
              <w:marBottom w:val="0"/>
              <w:divBdr>
                <w:top w:val="none" w:sz="0" w:space="0" w:color="auto"/>
                <w:left w:val="none" w:sz="0" w:space="0" w:color="auto"/>
                <w:bottom w:val="none" w:sz="0" w:space="0" w:color="auto"/>
                <w:right w:val="none" w:sz="0" w:space="0" w:color="auto"/>
              </w:divBdr>
            </w:div>
            <w:div w:id="291909601">
              <w:marLeft w:val="0"/>
              <w:marRight w:val="0"/>
              <w:marTop w:val="0"/>
              <w:marBottom w:val="0"/>
              <w:divBdr>
                <w:top w:val="none" w:sz="0" w:space="0" w:color="auto"/>
                <w:left w:val="none" w:sz="0" w:space="0" w:color="auto"/>
                <w:bottom w:val="none" w:sz="0" w:space="0" w:color="auto"/>
                <w:right w:val="none" w:sz="0" w:space="0" w:color="auto"/>
              </w:divBdr>
            </w:div>
            <w:div w:id="1335839688">
              <w:marLeft w:val="0"/>
              <w:marRight w:val="0"/>
              <w:marTop w:val="0"/>
              <w:marBottom w:val="0"/>
              <w:divBdr>
                <w:top w:val="none" w:sz="0" w:space="0" w:color="auto"/>
                <w:left w:val="none" w:sz="0" w:space="0" w:color="auto"/>
                <w:bottom w:val="none" w:sz="0" w:space="0" w:color="auto"/>
                <w:right w:val="none" w:sz="0" w:space="0" w:color="auto"/>
              </w:divBdr>
            </w:div>
            <w:div w:id="1225481281">
              <w:marLeft w:val="0"/>
              <w:marRight w:val="0"/>
              <w:marTop w:val="0"/>
              <w:marBottom w:val="0"/>
              <w:divBdr>
                <w:top w:val="none" w:sz="0" w:space="0" w:color="auto"/>
                <w:left w:val="none" w:sz="0" w:space="0" w:color="auto"/>
                <w:bottom w:val="none" w:sz="0" w:space="0" w:color="auto"/>
                <w:right w:val="none" w:sz="0" w:space="0" w:color="auto"/>
              </w:divBdr>
            </w:div>
            <w:div w:id="1458405123">
              <w:marLeft w:val="0"/>
              <w:marRight w:val="0"/>
              <w:marTop w:val="0"/>
              <w:marBottom w:val="0"/>
              <w:divBdr>
                <w:top w:val="none" w:sz="0" w:space="0" w:color="auto"/>
                <w:left w:val="none" w:sz="0" w:space="0" w:color="auto"/>
                <w:bottom w:val="none" w:sz="0" w:space="0" w:color="auto"/>
                <w:right w:val="none" w:sz="0" w:space="0" w:color="auto"/>
              </w:divBdr>
            </w:div>
            <w:div w:id="1185557919">
              <w:marLeft w:val="0"/>
              <w:marRight w:val="0"/>
              <w:marTop w:val="0"/>
              <w:marBottom w:val="0"/>
              <w:divBdr>
                <w:top w:val="none" w:sz="0" w:space="0" w:color="auto"/>
                <w:left w:val="none" w:sz="0" w:space="0" w:color="auto"/>
                <w:bottom w:val="none" w:sz="0" w:space="0" w:color="auto"/>
                <w:right w:val="none" w:sz="0" w:space="0" w:color="auto"/>
              </w:divBdr>
            </w:div>
            <w:div w:id="1013532747">
              <w:marLeft w:val="0"/>
              <w:marRight w:val="0"/>
              <w:marTop w:val="0"/>
              <w:marBottom w:val="0"/>
              <w:divBdr>
                <w:top w:val="none" w:sz="0" w:space="0" w:color="auto"/>
                <w:left w:val="none" w:sz="0" w:space="0" w:color="auto"/>
                <w:bottom w:val="none" w:sz="0" w:space="0" w:color="auto"/>
                <w:right w:val="none" w:sz="0" w:space="0" w:color="auto"/>
              </w:divBdr>
            </w:div>
            <w:div w:id="326173513">
              <w:marLeft w:val="0"/>
              <w:marRight w:val="0"/>
              <w:marTop w:val="0"/>
              <w:marBottom w:val="0"/>
              <w:divBdr>
                <w:top w:val="none" w:sz="0" w:space="0" w:color="auto"/>
                <w:left w:val="none" w:sz="0" w:space="0" w:color="auto"/>
                <w:bottom w:val="none" w:sz="0" w:space="0" w:color="auto"/>
                <w:right w:val="none" w:sz="0" w:space="0" w:color="auto"/>
              </w:divBdr>
            </w:div>
            <w:div w:id="462041580">
              <w:marLeft w:val="0"/>
              <w:marRight w:val="0"/>
              <w:marTop w:val="0"/>
              <w:marBottom w:val="0"/>
              <w:divBdr>
                <w:top w:val="none" w:sz="0" w:space="0" w:color="auto"/>
                <w:left w:val="none" w:sz="0" w:space="0" w:color="auto"/>
                <w:bottom w:val="none" w:sz="0" w:space="0" w:color="auto"/>
                <w:right w:val="none" w:sz="0" w:space="0" w:color="auto"/>
              </w:divBdr>
            </w:div>
            <w:div w:id="1248923395">
              <w:marLeft w:val="0"/>
              <w:marRight w:val="0"/>
              <w:marTop w:val="0"/>
              <w:marBottom w:val="0"/>
              <w:divBdr>
                <w:top w:val="none" w:sz="0" w:space="0" w:color="auto"/>
                <w:left w:val="none" w:sz="0" w:space="0" w:color="auto"/>
                <w:bottom w:val="none" w:sz="0" w:space="0" w:color="auto"/>
                <w:right w:val="none" w:sz="0" w:space="0" w:color="auto"/>
              </w:divBdr>
            </w:div>
            <w:div w:id="2105954201">
              <w:marLeft w:val="0"/>
              <w:marRight w:val="0"/>
              <w:marTop w:val="0"/>
              <w:marBottom w:val="0"/>
              <w:divBdr>
                <w:top w:val="none" w:sz="0" w:space="0" w:color="auto"/>
                <w:left w:val="none" w:sz="0" w:space="0" w:color="auto"/>
                <w:bottom w:val="none" w:sz="0" w:space="0" w:color="auto"/>
                <w:right w:val="none" w:sz="0" w:space="0" w:color="auto"/>
              </w:divBdr>
            </w:div>
            <w:div w:id="1268122166">
              <w:marLeft w:val="0"/>
              <w:marRight w:val="0"/>
              <w:marTop w:val="0"/>
              <w:marBottom w:val="0"/>
              <w:divBdr>
                <w:top w:val="none" w:sz="0" w:space="0" w:color="auto"/>
                <w:left w:val="none" w:sz="0" w:space="0" w:color="auto"/>
                <w:bottom w:val="none" w:sz="0" w:space="0" w:color="auto"/>
                <w:right w:val="none" w:sz="0" w:space="0" w:color="auto"/>
              </w:divBdr>
            </w:div>
            <w:div w:id="1239704933">
              <w:marLeft w:val="0"/>
              <w:marRight w:val="0"/>
              <w:marTop w:val="0"/>
              <w:marBottom w:val="0"/>
              <w:divBdr>
                <w:top w:val="none" w:sz="0" w:space="0" w:color="auto"/>
                <w:left w:val="none" w:sz="0" w:space="0" w:color="auto"/>
                <w:bottom w:val="none" w:sz="0" w:space="0" w:color="auto"/>
                <w:right w:val="none" w:sz="0" w:space="0" w:color="auto"/>
              </w:divBdr>
            </w:div>
            <w:div w:id="1990592019">
              <w:marLeft w:val="0"/>
              <w:marRight w:val="0"/>
              <w:marTop w:val="0"/>
              <w:marBottom w:val="0"/>
              <w:divBdr>
                <w:top w:val="none" w:sz="0" w:space="0" w:color="auto"/>
                <w:left w:val="none" w:sz="0" w:space="0" w:color="auto"/>
                <w:bottom w:val="none" w:sz="0" w:space="0" w:color="auto"/>
                <w:right w:val="none" w:sz="0" w:space="0" w:color="auto"/>
              </w:divBdr>
            </w:div>
            <w:div w:id="448279259">
              <w:marLeft w:val="0"/>
              <w:marRight w:val="0"/>
              <w:marTop w:val="0"/>
              <w:marBottom w:val="0"/>
              <w:divBdr>
                <w:top w:val="none" w:sz="0" w:space="0" w:color="auto"/>
                <w:left w:val="none" w:sz="0" w:space="0" w:color="auto"/>
                <w:bottom w:val="none" w:sz="0" w:space="0" w:color="auto"/>
                <w:right w:val="none" w:sz="0" w:space="0" w:color="auto"/>
              </w:divBdr>
            </w:div>
            <w:div w:id="91779660">
              <w:marLeft w:val="0"/>
              <w:marRight w:val="0"/>
              <w:marTop w:val="0"/>
              <w:marBottom w:val="0"/>
              <w:divBdr>
                <w:top w:val="none" w:sz="0" w:space="0" w:color="auto"/>
                <w:left w:val="none" w:sz="0" w:space="0" w:color="auto"/>
                <w:bottom w:val="none" w:sz="0" w:space="0" w:color="auto"/>
                <w:right w:val="none" w:sz="0" w:space="0" w:color="auto"/>
              </w:divBdr>
            </w:div>
            <w:div w:id="123960974">
              <w:marLeft w:val="0"/>
              <w:marRight w:val="0"/>
              <w:marTop w:val="0"/>
              <w:marBottom w:val="0"/>
              <w:divBdr>
                <w:top w:val="none" w:sz="0" w:space="0" w:color="auto"/>
                <w:left w:val="none" w:sz="0" w:space="0" w:color="auto"/>
                <w:bottom w:val="none" w:sz="0" w:space="0" w:color="auto"/>
                <w:right w:val="none" w:sz="0" w:space="0" w:color="auto"/>
              </w:divBdr>
            </w:div>
            <w:div w:id="1048379945">
              <w:marLeft w:val="0"/>
              <w:marRight w:val="0"/>
              <w:marTop w:val="0"/>
              <w:marBottom w:val="0"/>
              <w:divBdr>
                <w:top w:val="none" w:sz="0" w:space="0" w:color="auto"/>
                <w:left w:val="none" w:sz="0" w:space="0" w:color="auto"/>
                <w:bottom w:val="none" w:sz="0" w:space="0" w:color="auto"/>
                <w:right w:val="none" w:sz="0" w:space="0" w:color="auto"/>
              </w:divBdr>
            </w:div>
            <w:div w:id="1771663726">
              <w:marLeft w:val="0"/>
              <w:marRight w:val="0"/>
              <w:marTop w:val="0"/>
              <w:marBottom w:val="0"/>
              <w:divBdr>
                <w:top w:val="none" w:sz="0" w:space="0" w:color="auto"/>
                <w:left w:val="none" w:sz="0" w:space="0" w:color="auto"/>
                <w:bottom w:val="none" w:sz="0" w:space="0" w:color="auto"/>
                <w:right w:val="none" w:sz="0" w:space="0" w:color="auto"/>
              </w:divBdr>
            </w:div>
            <w:div w:id="911743256">
              <w:marLeft w:val="0"/>
              <w:marRight w:val="0"/>
              <w:marTop w:val="0"/>
              <w:marBottom w:val="0"/>
              <w:divBdr>
                <w:top w:val="none" w:sz="0" w:space="0" w:color="auto"/>
                <w:left w:val="none" w:sz="0" w:space="0" w:color="auto"/>
                <w:bottom w:val="none" w:sz="0" w:space="0" w:color="auto"/>
                <w:right w:val="none" w:sz="0" w:space="0" w:color="auto"/>
              </w:divBdr>
            </w:div>
            <w:div w:id="805313154">
              <w:marLeft w:val="0"/>
              <w:marRight w:val="0"/>
              <w:marTop w:val="0"/>
              <w:marBottom w:val="0"/>
              <w:divBdr>
                <w:top w:val="none" w:sz="0" w:space="0" w:color="auto"/>
                <w:left w:val="none" w:sz="0" w:space="0" w:color="auto"/>
                <w:bottom w:val="none" w:sz="0" w:space="0" w:color="auto"/>
                <w:right w:val="none" w:sz="0" w:space="0" w:color="auto"/>
              </w:divBdr>
            </w:div>
            <w:div w:id="2015187366">
              <w:marLeft w:val="0"/>
              <w:marRight w:val="0"/>
              <w:marTop w:val="0"/>
              <w:marBottom w:val="0"/>
              <w:divBdr>
                <w:top w:val="none" w:sz="0" w:space="0" w:color="auto"/>
                <w:left w:val="none" w:sz="0" w:space="0" w:color="auto"/>
                <w:bottom w:val="none" w:sz="0" w:space="0" w:color="auto"/>
                <w:right w:val="none" w:sz="0" w:space="0" w:color="auto"/>
              </w:divBdr>
            </w:div>
            <w:div w:id="2075273277">
              <w:marLeft w:val="0"/>
              <w:marRight w:val="0"/>
              <w:marTop w:val="0"/>
              <w:marBottom w:val="0"/>
              <w:divBdr>
                <w:top w:val="none" w:sz="0" w:space="0" w:color="auto"/>
                <w:left w:val="none" w:sz="0" w:space="0" w:color="auto"/>
                <w:bottom w:val="none" w:sz="0" w:space="0" w:color="auto"/>
                <w:right w:val="none" w:sz="0" w:space="0" w:color="auto"/>
              </w:divBdr>
            </w:div>
            <w:div w:id="861355379">
              <w:marLeft w:val="0"/>
              <w:marRight w:val="0"/>
              <w:marTop w:val="0"/>
              <w:marBottom w:val="0"/>
              <w:divBdr>
                <w:top w:val="none" w:sz="0" w:space="0" w:color="auto"/>
                <w:left w:val="none" w:sz="0" w:space="0" w:color="auto"/>
                <w:bottom w:val="none" w:sz="0" w:space="0" w:color="auto"/>
                <w:right w:val="none" w:sz="0" w:space="0" w:color="auto"/>
              </w:divBdr>
            </w:div>
            <w:div w:id="2112700010">
              <w:marLeft w:val="0"/>
              <w:marRight w:val="0"/>
              <w:marTop w:val="0"/>
              <w:marBottom w:val="0"/>
              <w:divBdr>
                <w:top w:val="none" w:sz="0" w:space="0" w:color="auto"/>
                <w:left w:val="none" w:sz="0" w:space="0" w:color="auto"/>
                <w:bottom w:val="none" w:sz="0" w:space="0" w:color="auto"/>
                <w:right w:val="none" w:sz="0" w:space="0" w:color="auto"/>
              </w:divBdr>
            </w:div>
            <w:div w:id="369304662">
              <w:marLeft w:val="0"/>
              <w:marRight w:val="0"/>
              <w:marTop w:val="0"/>
              <w:marBottom w:val="0"/>
              <w:divBdr>
                <w:top w:val="none" w:sz="0" w:space="0" w:color="auto"/>
                <w:left w:val="none" w:sz="0" w:space="0" w:color="auto"/>
                <w:bottom w:val="none" w:sz="0" w:space="0" w:color="auto"/>
                <w:right w:val="none" w:sz="0" w:space="0" w:color="auto"/>
              </w:divBdr>
            </w:div>
            <w:div w:id="2082605324">
              <w:marLeft w:val="0"/>
              <w:marRight w:val="0"/>
              <w:marTop w:val="0"/>
              <w:marBottom w:val="0"/>
              <w:divBdr>
                <w:top w:val="none" w:sz="0" w:space="0" w:color="auto"/>
                <w:left w:val="none" w:sz="0" w:space="0" w:color="auto"/>
                <w:bottom w:val="none" w:sz="0" w:space="0" w:color="auto"/>
                <w:right w:val="none" w:sz="0" w:space="0" w:color="auto"/>
              </w:divBdr>
            </w:div>
            <w:div w:id="179397279">
              <w:marLeft w:val="0"/>
              <w:marRight w:val="0"/>
              <w:marTop w:val="0"/>
              <w:marBottom w:val="0"/>
              <w:divBdr>
                <w:top w:val="none" w:sz="0" w:space="0" w:color="auto"/>
                <w:left w:val="none" w:sz="0" w:space="0" w:color="auto"/>
                <w:bottom w:val="none" w:sz="0" w:space="0" w:color="auto"/>
                <w:right w:val="none" w:sz="0" w:space="0" w:color="auto"/>
              </w:divBdr>
            </w:div>
            <w:div w:id="146288336">
              <w:marLeft w:val="0"/>
              <w:marRight w:val="0"/>
              <w:marTop w:val="0"/>
              <w:marBottom w:val="0"/>
              <w:divBdr>
                <w:top w:val="none" w:sz="0" w:space="0" w:color="auto"/>
                <w:left w:val="none" w:sz="0" w:space="0" w:color="auto"/>
                <w:bottom w:val="none" w:sz="0" w:space="0" w:color="auto"/>
                <w:right w:val="none" w:sz="0" w:space="0" w:color="auto"/>
              </w:divBdr>
            </w:div>
            <w:div w:id="1875461207">
              <w:marLeft w:val="0"/>
              <w:marRight w:val="0"/>
              <w:marTop w:val="0"/>
              <w:marBottom w:val="0"/>
              <w:divBdr>
                <w:top w:val="none" w:sz="0" w:space="0" w:color="auto"/>
                <w:left w:val="none" w:sz="0" w:space="0" w:color="auto"/>
                <w:bottom w:val="none" w:sz="0" w:space="0" w:color="auto"/>
                <w:right w:val="none" w:sz="0" w:space="0" w:color="auto"/>
              </w:divBdr>
            </w:div>
            <w:div w:id="1355378648">
              <w:marLeft w:val="0"/>
              <w:marRight w:val="0"/>
              <w:marTop w:val="0"/>
              <w:marBottom w:val="0"/>
              <w:divBdr>
                <w:top w:val="none" w:sz="0" w:space="0" w:color="auto"/>
                <w:left w:val="none" w:sz="0" w:space="0" w:color="auto"/>
                <w:bottom w:val="none" w:sz="0" w:space="0" w:color="auto"/>
                <w:right w:val="none" w:sz="0" w:space="0" w:color="auto"/>
              </w:divBdr>
            </w:div>
            <w:div w:id="1794637932">
              <w:marLeft w:val="0"/>
              <w:marRight w:val="0"/>
              <w:marTop w:val="0"/>
              <w:marBottom w:val="0"/>
              <w:divBdr>
                <w:top w:val="none" w:sz="0" w:space="0" w:color="auto"/>
                <w:left w:val="none" w:sz="0" w:space="0" w:color="auto"/>
                <w:bottom w:val="none" w:sz="0" w:space="0" w:color="auto"/>
                <w:right w:val="none" w:sz="0" w:space="0" w:color="auto"/>
              </w:divBdr>
            </w:div>
            <w:div w:id="1022784048">
              <w:marLeft w:val="0"/>
              <w:marRight w:val="0"/>
              <w:marTop w:val="0"/>
              <w:marBottom w:val="0"/>
              <w:divBdr>
                <w:top w:val="none" w:sz="0" w:space="0" w:color="auto"/>
                <w:left w:val="none" w:sz="0" w:space="0" w:color="auto"/>
                <w:bottom w:val="none" w:sz="0" w:space="0" w:color="auto"/>
                <w:right w:val="none" w:sz="0" w:space="0" w:color="auto"/>
              </w:divBdr>
            </w:div>
            <w:div w:id="1347637314">
              <w:marLeft w:val="0"/>
              <w:marRight w:val="0"/>
              <w:marTop w:val="0"/>
              <w:marBottom w:val="0"/>
              <w:divBdr>
                <w:top w:val="none" w:sz="0" w:space="0" w:color="auto"/>
                <w:left w:val="none" w:sz="0" w:space="0" w:color="auto"/>
                <w:bottom w:val="none" w:sz="0" w:space="0" w:color="auto"/>
                <w:right w:val="none" w:sz="0" w:space="0" w:color="auto"/>
              </w:divBdr>
            </w:div>
            <w:div w:id="167065735">
              <w:marLeft w:val="0"/>
              <w:marRight w:val="0"/>
              <w:marTop w:val="0"/>
              <w:marBottom w:val="0"/>
              <w:divBdr>
                <w:top w:val="none" w:sz="0" w:space="0" w:color="auto"/>
                <w:left w:val="none" w:sz="0" w:space="0" w:color="auto"/>
                <w:bottom w:val="none" w:sz="0" w:space="0" w:color="auto"/>
                <w:right w:val="none" w:sz="0" w:space="0" w:color="auto"/>
              </w:divBdr>
            </w:div>
            <w:div w:id="499079251">
              <w:marLeft w:val="0"/>
              <w:marRight w:val="0"/>
              <w:marTop w:val="0"/>
              <w:marBottom w:val="0"/>
              <w:divBdr>
                <w:top w:val="none" w:sz="0" w:space="0" w:color="auto"/>
                <w:left w:val="none" w:sz="0" w:space="0" w:color="auto"/>
                <w:bottom w:val="none" w:sz="0" w:space="0" w:color="auto"/>
                <w:right w:val="none" w:sz="0" w:space="0" w:color="auto"/>
              </w:divBdr>
            </w:div>
            <w:div w:id="2097313518">
              <w:marLeft w:val="0"/>
              <w:marRight w:val="0"/>
              <w:marTop w:val="0"/>
              <w:marBottom w:val="0"/>
              <w:divBdr>
                <w:top w:val="none" w:sz="0" w:space="0" w:color="auto"/>
                <w:left w:val="none" w:sz="0" w:space="0" w:color="auto"/>
                <w:bottom w:val="none" w:sz="0" w:space="0" w:color="auto"/>
                <w:right w:val="none" w:sz="0" w:space="0" w:color="auto"/>
              </w:divBdr>
            </w:div>
            <w:div w:id="563565048">
              <w:marLeft w:val="0"/>
              <w:marRight w:val="0"/>
              <w:marTop w:val="0"/>
              <w:marBottom w:val="0"/>
              <w:divBdr>
                <w:top w:val="none" w:sz="0" w:space="0" w:color="auto"/>
                <w:left w:val="none" w:sz="0" w:space="0" w:color="auto"/>
                <w:bottom w:val="none" w:sz="0" w:space="0" w:color="auto"/>
                <w:right w:val="none" w:sz="0" w:space="0" w:color="auto"/>
              </w:divBdr>
            </w:div>
            <w:div w:id="793208128">
              <w:marLeft w:val="0"/>
              <w:marRight w:val="0"/>
              <w:marTop w:val="0"/>
              <w:marBottom w:val="0"/>
              <w:divBdr>
                <w:top w:val="none" w:sz="0" w:space="0" w:color="auto"/>
                <w:left w:val="none" w:sz="0" w:space="0" w:color="auto"/>
                <w:bottom w:val="none" w:sz="0" w:space="0" w:color="auto"/>
                <w:right w:val="none" w:sz="0" w:space="0" w:color="auto"/>
              </w:divBdr>
            </w:div>
            <w:div w:id="1662928318">
              <w:marLeft w:val="0"/>
              <w:marRight w:val="0"/>
              <w:marTop w:val="0"/>
              <w:marBottom w:val="0"/>
              <w:divBdr>
                <w:top w:val="none" w:sz="0" w:space="0" w:color="auto"/>
                <w:left w:val="none" w:sz="0" w:space="0" w:color="auto"/>
                <w:bottom w:val="none" w:sz="0" w:space="0" w:color="auto"/>
                <w:right w:val="none" w:sz="0" w:space="0" w:color="auto"/>
              </w:divBdr>
            </w:div>
            <w:div w:id="933710530">
              <w:marLeft w:val="0"/>
              <w:marRight w:val="0"/>
              <w:marTop w:val="0"/>
              <w:marBottom w:val="0"/>
              <w:divBdr>
                <w:top w:val="none" w:sz="0" w:space="0" w:color="auto"/>
                <w:left w:val="none" w:sz="0" w:space="0" w:color="auto"/>
                <w:bottom w:val="none" w:sz="0" w:space="0" w:color="auto"/>
                <w:right w:val="none" w:sz="0" w:space="0" w:color="auto"/>
              </w:divBdr>
            </w:div>
            <w:div w:id="635530025">
              <w:marLeft w:val="0"/>
              <w:marRight w:val="0"/>
              <w:marTop w:val="0"/>
              <w:marBottom w:val="0"/>
              <w:divBdr>
                <w:top w:val="none" w:sz="0" w:space="0" w:color="auto"/>
                <w:left w:val="none" w:sz="0" w:space="0" w:color="auto"/>
                <w:bottom w:val="none" w:sz="0" w:space="0" w:color="auto"/>
                <w:right w:val="none" w:sz="0" w:space="0" w:color="auto"/>
              </w:divBdr>
            </w:div>
            <w:div w:id="725951580">
              <w:marLeft w:val="0"/>
              <w:marRight w:val="0"/>
              <w:marTop w:val="0"/>
              <w:marBottom w:val="0"/>
              <w:divBdr>
                <w:top w:val="none" w:sz="0" w:space="0" w:color="auto"/>
                <w:left w:val="none" w:sz="0" w:space="0" w:color="auto"/>
                <w:bottom w:val="none" w:sz="0" w:space="0" w:color="auto"/>
                <w:right w:val="none" w:sz="0" w:space="0" w:color="auto"/>
              </w:divBdr>
            </w:div>
            <w:div w:id="1768191844">
              <w:marLeft w:val="0"/>
              <w:marRight w:val="0"/>
              <w:marTop w:val="0"/>
              <w:marBottom w:val="0"/>
              <w:divBdr>
                <w:top w:val="none" w:sz="0" w:space="0" w:color="auto"/>
                <w:left w:val="none" w:sz="0" w:space="0" w:color="auto"/>
                <w:bottom w:val="none" w:sz="0" w:space="0" w:color="auto"/>
                <w:right w:val="none" w:sz="0" w:space="0" w:color="auto"/>
              </w:divBdr>
            </w:div>
            <w:div w:id="1479106042">
              <w:marLeft w:val="0"/>
              <w:marRight w:val="0"/>
              <w:marTop w:val="0"/>
              <w:marBottom w:val="0"/>
              <w:divBdr>
                <w:top w:val="none" w:sz="0" w:space="0" w:color="auto"/>
                <w:left w:val="none" w:sz="0" w:space="0" w:color="auto"/>
                <w:bottom w:val="none" w:sz="0" w:space="0" w:color="auto"/>
                <w:right w:val="none" w:sz="0" w:space="0" w:color="auto"/>
              </w:divBdr>
            </w:div>
            <w:div w:id="1719940606">
              <w:marLeft w:val="0"/>
              <w:marRight w:val="0"/>
              <w:marTop w:val="0"/>
              <w:marBottom w:val="0"/>
              <w:divBdr>
                <w:top w:val="none" w:sz="0" w:space="0" w:color="auto"/>
                <w:left w:val="none" w:sz="0" w:space="0" w:color="auto"/>
                <w:bottom w:val="none" w:sz="0" w:space="0" w:color="auto"/>
                <w:right w:val="none" w:sz="0" w:space="0" w:color="auto"/>
              </w:divBdr>
            </w:div>
            <w:div w:id="1779987824">
              <w:marLeft w:val="0"/>
              <w:marRight w:val="0"/>
              <w:marTop w:val="0"/>
              <w:marBottom w:val="0"/>
              <w:divBdr>
                <w:top w:val="none" w:sz="0" w:space="0" w:color="auto"/>
                <w:left w:val="none" w:sz="0" w:space="0" w:color="auto"/>
                <w:bottom w:val="none" w:sz="0" w:space="0" w:color="auto"/>
                <w:right w:val="none" w:sz="0" w:space="0" w:color="auto"/>
              </w:divBdr>
            </w:div>
            <w:div w:id="2119064769">
              <w:marLeft w:val="0"/>
              <w:marRight w:val="0"/>
              <w:marTop w:val="0"/>
              <w:marBottom w:val="0"/>
              <w:divBdr>
                <w:top w:val="none" w:sz="0" w:space="0" w:color="auto"/>
                <w:left w:val="none" w:sz="0" w:space="0" w:color="auto"/>
                <w:bottom w:val="none" w:sz="0" w:space="0" w:color="auto"/>
                <w:right w:val="none" w:sz="0" w:space="0" w:color="auto"/>
              </w:divBdr>
            </w:div>
            <w:div w:id="240414555">
              <w:marLeft w:val="0"/>
              <w:marRight w:val="0"/>
              <w:marTop w:val="0"/>
              <w:marBottom w:val="0"/>
              <w:divBdr>
                <w:top w:val="none" w:sz="0" w:space="0" w:color="auto"/>
                <w:left w:val="none" w:sz="0" w:space="0" w:color="auto"/>
                <w:bottom w:val="none" w:sz="0" w:space="0" w:color="auto"/>
                <w:right w:val="none" w:sz="0" w:space="0" w:color="auto"/>
              </w:divBdr>
            </w:div>
            <w:div w:id="770509192">
              <w:marLeft w:val="0"/>
              <w:marRight w:val="0"/>
              <w:marTop w:val="0"/>
              <w:marBottom w:val="0"/>
              <w:divBdr>
                <w:top w:val="none" w:sz="0" w:space="0" w:color="auto"/>
                <w:left w:val="none" w:sz="0" w:space="0" w:color="auto"/>
                <w:bottom w:val="none" w:sz="0" w:space="0" w:color="auto"/>
                <w:right w:val="none" w:sz="0" w:space="0" w:color="auto"/>
              </w:divBdr>
            </w:div>
            <w:div w:id="720862071">
              <w:marLeft w:val="0"/>
              <w:marRight w:val="0"/>
              <w:marTop w:val="0"/>
              <w:marBottom w:val="0"/>
              <w:divBdr>
                <w:top w:val="none" w:sz="0" w:space="0" w:color="auto"/>
                <w:left w:val="none" w:sz="0" w:space="0" w:color="auto"/>
                <w:bottom w:val="none" w:sz="0" w:space="0" w:color="auto"/>
                <w:right w:val="none" w:sz="0" w:space="0" w:color="auto"/>
              </w:divBdr>
            </w:div>
            <w:div w:id="568807839">
              <w:marLeft w:val="0"/>
              <w:marRight w:val="0"/>
              <w:marTop w:val="0"/>
              <w:marBottom w:val="0"/>
              <w:divBdr>
                <w:top w:val="none" w:sz="0" w:space="0" w:color="auto"/>
                <w:left w:val="none" w:sz="0" w:space="0" w:color="auto"/>
                <w:bottom w:val="none" w:sz="0" w:space="0" w:color="auto"/>
                <w:right w:val="none" w:sz="0" w:space="0" w:color="auto"/>
              </w:divBdr>
            </w:div>
            <w:div w:id="1766463384">
              <w:marLeft w:val="0"/>
              <w:marRight w:val="0"/>
              <w:marTop w:val="0"/>
              <w:marBottom w:val="0"/>
              <w:divBdr>
                <w:top w:val="none" w:sz="0" w:space="0" w:color="auto"/>
                <w:left w:val="none" w:sz="0" w:space="0" w:color="auto"/>
                <w:bottom w:val="none" w:sz="0" w:space="0" w:color="auto"/>
                <w:right w:val="none" w:sz="0" w:space="0" w:color="auto"/>
              </w:divBdr>
            </w:div>
            <w:div w:id="799417452">
              <w:marLeft w:val="0"/>
              <w:marRight w:val="0"/>
              <w:marTop w:val="0"/>
              <w:marBottom w:val="0"/>
              <w:divBdr>
                <w:top w:val="none" w:sz="0" w:space="0" w:color="auto"/>
                <w:left w:val="none" w:sz="0" w:space="0" w:color="auto"/>
                <w:bottom w:val="none" w:sz="0" w:space="0" w:color="auto"/>
                <w:right w:val="none" w:sz="0" w:space="0" w:color="auto"/>
              </w:divBdr>
            </w:div>
            <w:div w:id="1286304830">
              <w:marLeft w:val="0"/>
              <w:marRight w:val="0"/>
              <w:marTop w:val="0"/>
              <w:marBottom w:val="0"/>
              <w:divBdr>
                <w:top w:val="none" w:sz="0" w:space="0" w:color="auto"/>
                <w:left w:val="none" w:sz="0" w:space="0" w:color="auto"/>
                <w:bottom w:val="none" w:sz="0" w:space="0" w:color="auto"/>
                <w:right w:val="none" w:sz="0" w:space="0" w:color="auto"/>
              </w:divBdr>
            </w:div>
            <w:div w:id="591012810">
              <w:marLeft w:val="0"/>
              <w:marRight w:val="0"/>
              <w:marTop w:val="0"/>
              <w:marBottom w:val="0"/>
              <w:divBdr>
                <w:top w:val="none" w:sz="0" w:space="0" w:color="auto"/>
                <w:left w:val="none" w:sz="0" w:space="0" w:color="auto"/>
                <w:bottom w:val="none" w:sz="0" w:space="0" w:color="auto"/>
                <w:right w:val="none" w:sz="0" w:space="0" w:color="auto"/>
              </w:divBdr>
            </w:div>
            <w:div w:id="11491815">
              <w:marLeft w:val="0"/>
              <w:marRight w:val="0"/>
              <w:marTop w:val="0"/>
              <w:marBottom w:val="0"/>
              <w:divBdr>
                <w:top w:val="none" w:sz="0" w:space="0" w:color="auto"/>
                <w:left w:val="none" w:sz="0" w:space="0" w:color="auto"/>
                <w:bottom w:val="none" w:sz="0" w:space="0" w:color="auto"/>
                <w:right w:val="none" w:sz="0" w:space="0" w:color="auto"/>
              </w:divBdr>
            </w:div>
            <w:div w:id="361243966">
              <w:marLeft w:val="0"/>
              <w:marRight w:val="0"/>
              <w:marTop w:val="0"/>
              <w:marBottom w:val="0"/>
              <w:divBdr>
                <w:top w:val="none" w:sz="0" w:space="0" w:color="auto"/>
                <w:left w:val="none" w:sz="0" w:space="0" w:color="auto"/>
                <w:bottom w:val="none" w:sz="0" w:space="0" w:color="auto"/>
                <w:right w:val="none" w:sz="0" w:space="0" w:color="auto"/>
              </w:divBdr>
            </w:div>
            <w:div w:id="1552494062">
              <w:marLeft w:val="0"/>
              <w:marRight w:val="0"/>
              <w:marTop w:val="0"/>
              <w:marBottom w:val="0"/>
              <w:divBdr>
                <w:top w:val="none" w:sz="0" w:space="0" w:color="auto"/>
                <w:left w:val="none" w:sz="0" w:space="0" w:color="auto"/>
                <w:bottom w:val="none" w:sz="0" w:space="0" w:color="auto"/>
                <w:right w:val="none" w:sz="0" w:space="0" w:color="auto"/>
              </w:divBdr>
            </w:div>
            <w:div w:id="411709041">
              <w:marLeft w:val="0"/>
              <w:marRight w:val="0"/>
              <w:marTop w:val="0"/>
              <w:marBottom w:val="0"/>
              <w:divBdr>
                <w:top w:val="none" w:sz="0" w:space="0" w:color="auto"/>
                <w:left w:val="none" w:sz="0" w:space="0" w:color="auto"/>
                <w:bottom w:val="none" w:sz="0" w:space="0" w:color="auto"/>
                <w:right w:val="none" w:sz="0" w:space="0" w:color="auto"/>
              </w:divBdr>
            </w:div>
            <w:div w:id="993996223">
              <w:marLeft w:val="0"/>
              <w:marRight w:val="0"/>
              <w:marTop w:val="0"/>
              <w:marBottom w:val="0"/>
              <w:divBdr>
                <w:top w:val="none" w:sz="0" w:space="0" w:color="auto"/>
                <w:left w:val="none" w:sz="0" w:space="0" w:color="auto"/>
                <w:bottom w:val="none" w:sz="0" w:space="0" w:color="auto"/>
                <w:right w:val="none" w:sz="0" w:space="0" w:color="auto"/>
              </w:divBdr>
            </w:div>
            <w:div w:id="158234009">
              <w:marLeft w:val="0"/>
              <w:marRight w:val="0"/>
              <w:marTop w:val="0"/>
              <w:marBottom w:val="0"/>
              <w:divBdr>
                <w:top w:val="none" w:sz="0" w:space="0" w:color="auto"/>
                <w:left w:val="none" w:sz="0" w:space="0" w:color="auto"/>
                <w:bottom w:val="none" w:sz="0" w:space="0" w:color="auto"/>
                <w:right w:val="none" w:sz="0" w:space="0" w:color="auto"/>
              </w:divBdr>
            </w:div>
            <w:div w:id="297877942">
              <w:marLeft w:val="0"/>
              <w:marRight w:val="0"/>
              <w:marTop w:val="0"/>
              <w:marBottom w:val="0"/>
              <w:divBdr>
                <w:top w:val="none" w:sz="0" w:space="0" w:color="auto"/>
                <w:left w:val="none" w:sz="0" w:space="0" w:color="auto"/>
                <w:bottom w:val="none" w:sz="0" w:space="0" w:color="auto"/>
                <w:right w:val="none" w:sz="0" w:space="0" w:color="auto"/>
              </w:divBdr>
            </w:div>
            <w:div w:id="71856048">
              <w:marLeft w:val="0"/>
              <w:marRight w:val="0"/>
              <w:marTop w:val="0"/>
              <w:marBottom w:val="0"/>
              <w:divBdr>
                <w:top w:val="none" w:sz="0" w:space="0" w:color="auto"/>
                <w:left w:val="none" w:sz="0" w:space="0" w:color="auto"/>
                <w:bottom w:val="none" w:sz="0" w:space="0" w:color="auto"/>
                <w:right w:val="none" w:sz="0" w:space="0" w:color="auto"/>
              </w:divBdr>
            </w:div>
            <w:div w:id="1336571197">
              <w:marLeft w:val="0"/>
              <w:marRight w:val="0"/>
              <w:marTop w:val="0"/>
              <w:marBottom w:val="0"/>
              <w:divBdr>
                <w:top w:val="none" w:sz="0" w:space="0" w:color="auto"/>
                <w:left w:val="none" w:sz="0" w:space="0" w:color="auto"/>
                <w:bottom w:val="none" w:sz="0" w:space="0" w:color="auto"/>
                <w:right w:val="none" w:sz="0" w:space="0" w:color="auto"/>
              </w:divBdr>
            </w:div>
            <w:div w:id="1393845584">
              <w:marLeft w:val="0"/>
              <w:marRight w:val="0"/>
              <w:marTop w:val="0"/>
              <w:marBottom w:val="0"/>
              <w:divBdr>
                <w:top w:val="none" w:sz="0" w:space="0" w:color="auto"/>
                <w:left w:val="none" w:sz="0" w:space="0" w:color="auto"/>
                <w:bottom w:val="none" w:sz="0" w:space="0" w:color="auto"/>
                <w:right w:val="none" w:sz="0" w:space="0" w:color="auto"/>
              </w:divBdr>
            </w:div>
            <w:div w:id="1587961502">
              <w:marLeft w:val="0"/>
              <w:marRight w:val="0"/>
              <w:marTop w:val="0"/>
              <w:marBottom w:val="0"/>
              <w:divBdr>
                <w:top w:val="none" w:sz="0" w:space="0" w:color="auto"/>
                <w:left w:val="none" w:sz="0" w:space="0" w:color="auto"/>
                <w:bottom w:val="none" w:sz="0" w:space="0" w:color="auto"/>
                <w:right w:val="none" w:sz="0" w:space="0" w:color="auto"/>
              </w:divBdr>
            </w:div>
            <w:div w:id="1897665068">
              <w:marLeft w:val="0"/>
              <w:marRight w:val="0"/>
              <w:marTop w:val="0"/>
              <w:marBottom w:val="0"/>
              <w:divBdr>
                <w:top w:val="none" w:sz="0" w:space="0" w:color="auto"/>
                <w:left w:val="none" w:sz="0" w:space="0" w:color="auto"/>
                <w:bottom w:val="none" w:sz="0" w:space="0" w:color="auto"/>
                <w:right w:val="none" w:sz="0" w:space="0" w:color="auto"/>
              </w:divBdr>
            </w:div>
            <w:div w:id="1067647219">
              <w:marLeft w:val="0"/>
              <w:marRight w:val="0"/>
              <w:marTop w:val="0"/>
              <w:marBottom w:val="0"/>
              <w:divBdr>
                <w:top w:val="none" w:sz="0" w:space="0" w:color="auto"/>
                <w:left w:val="none" w:sz="0" w:space="0" w:color="auto"/>
                <w:bottom w:val="none" w:sz="0" w:space="0" w:color="auto"/>
                <w:right w:val="none" w:sz="0" w:space="0" w:color="auto"/>
              </w:divBdr>
            </w:div>
            <w:div w:id="1673340877">
              <w:marLeft w:val="0"/>
              <w:marRight w:val="0"/>
              <w:marTop w:val="0"/>
              <w:marBottom w:val="0"/>
              <w:divBdr>
                <w:top w:val="none" w:sz="0" w:space="0" w:color="auto"/>
                <w:left w:val="none" w:sz="0" w:space="0" w:color="auto"/>
                <w:bottom w:val="none" w:sz="0" w:space="0" w:color="auto"/>
                <w:right w:val="none" w:sz="0" w:space="0" w:color="auto"/>
              </w:divBdr>
            </w:div>
            <w:div w:id="89861145">
              <w:marLeft w:val="0"/>
              <w:marRight w:val="0"/>
              <w:marTop w:val="0"/>
              <w:marBottom w:val="0"/>
              <w:divBdr>
                <w:top w:val="none" w:sz="0" w:space="0" w:color="auto"/>
                <w:left w:val="none" w:sz="0" w:space="0" w:color="auto"/>
                <w:bottom w:val="none" w:sz="0" w:space="0" w:color="auto"/>
                <w:right w:val="none" w:sz="0" w:space="0" w:color="auto"/>
              </w:divBdr>
            </w:div>
            <w:div w:id="1392122603">
              <w:marLeft w:val="0"/>
              <w:marRight w:val="0"/>
              <w:marTop w:val="0"/>
              <w:marBottom w:val="0"/>
              <w:divBdr>
                <w:top w:val="none" w:sz="0" w:space="0" w:color="auto"/>
                <w:left w:val="none" w:sz="0" w:space="0" w:color="auto"/>
                <w:bottom w:val="none" w:sz="0" w:space="0" w:color="auto"/>
                <w:right w:val="none" w:sz="0" w:space="0" w:color="auto"/>
              </w:divBdr>
            </w:div>
            <w:div w:id="829716064">
              <w:marLeft w:val="0"/>
              <w:marRight w:val="0"/>
              <w:marTop w:val="0"/>
              <w:marBottom w:val="0"/>
              <w:divBdr>
                <w:top w:val="none" w:sz="0" w:space="0" w:color="auto"/>
                <w:left w:val="none" w:sz="0" w:space="0" w:color="auto"/>
                <w:bottom w:val="none" w:sz="0" w:space="0" w:color="auto"/>
                <w:right w:val="none" w:sz="0" w:space="0" w:color="auto"/>
              </w:divBdr>
            </w:div>
            <w:div w:id="1499268610">
              <w:marLeft w:val="0"/>
              <w:marRight w:val="0"/>
              <w:marTop w:val="0"/>
              <w:marBottom w:val="0"/>
              <w:divBdr>
                <w:top w:val="none" w:sz="0" w:space="0" w:color="auto"/>
                <w:left w:val="none" w:sz="0" w:space="0" w:color="auto"/>
                <w:bottom w:val="none" w:sz="0" w:space="0" w:color="auto"/>
                <w:right w:val="none" w:sz="0" w:space="0" w:color="auto"/>
              </w:divBdr>
            </w:div>
            <w:div w:id="219875626">
              <w:marLeft w:val="0"/>
              <w:marRight w:val="0"/>
              <w:marTop w:val="0"/>
              <w:marBottom w:val="0"/>
              <w:divBdr>
                <w:top w:val="none" w:sz="0" w:space="0" w:color="auto"/>
                <w:left w:val="none" w:sz="0" w:space="0" w:color="auto"/>
                <w:bottom w:val="none" w:sz="0" w:space="0" w:color="auto"/>
                <w:right w:val="none" w:sz="0" w:space="0" w:color="auto"/>
              </w:divBdr>
            </w:div>
            <w:div w:id="462161751">
              <w:marLeft w:val="0"/>
              <w:marRight w:val="0"/>
              <w:marTop w:val="0"/>
              <w:marBottom w:val="0"/>
              <w:divBdr>
                <w:top w:val="none" w:sz="0" w:space="0" w:color="auto"/>
                <w:left w:val="none" w:sz="0" w:space="0" w:color="auto"/>
                <w:bottom w:val="none" w:sz="0" w:space="0" w:color="auto"/>
                <w:right w:val="none" w:sz="0" w:space="0" w:color="auto"/>
              </w:divBdr>
            </w:div>
            <w:div w:id="368340265">
              <w:marLeft w:val="0"/>
              <w:marRight w:val="0"/>
              <w:marTop w:val="0"/>
              <w:marBottom w:val="0"/>
              <w:divBdr>
                <w:top w:val="none" w:sz="0" w:space="0" w:color="auto"/>
                <w:left w:val="none" w:sz="0" w:space="0" w:color="auto"/>
                <w:bottom w:val="none" w:sz="0" w:space="0" w:color="auto"/>
                <w:right w:val="none" w:sz="0" w:space="0" w:color="auto"/>
              </w:divBdr>
            </w:div>
            <w:div w:id="2023895568">
              <w:marLeft w:val="0"/>
              <w:marRight w:val="0"/>
              <w:marTop w:val="0"/>
              <w:marBottom w:val="0"/>
              <w:divBdr>
                <w:top w:val="none" w:sz="0" w:space="0" w:color="auto"/>
                <w:left w:val="none" w:sz="0" w:space="0" w:color="auto"/>
                <w:bottom w:val="none" w:sz="0" w:space="0" w:color="auto"/>
                <w:right w:val="none" w:sz="0" w:space="0" w:color="auto"/>
              </w:divBdr>
            </w:div>
            <w:div w:id="839545091">
              <w:marLeft w:val="0"/>
              <w:marRight w:val="0"/>
              <w:marTop w:val="0"/>
              <w:marBottom w:val="0"/>
              <w:divBdr>
                <w:top w:val="none" w:sz="0" w:space="0" w:color="auto"/>
                <w:left w:val="none" w:sz="0" w:space="0" w:color="auto"/>
                <w:bottom w:val="none" w:sz="0" w:space="0" w:color="auto"/>
                <w:right w:val="none" w:sz="0" w:space="0" w:color="auto"/>
              </w:divBdr>
            </w:div>
            <w:div w:id="432866177">
              <w:marLeft w:val="0"/>
              <w:marRight w:val="0"/>
              <w:marTop w:val="0"/>
              <w:marBottom w:val="0"/>
              <w:divBdr>
                <w:top w:val="none" w:sz="0" w:space="0" w:color="auto"/>
                <w:left w:val="none" w:sz="0" w:space="0" w:color="auto"/>
                <w:bottom w:val="none" w:sz="0" w:space="0" w:color="auto"/>
                <w:right w:val="none" w:sz="0" w:space="0" w:color="auto"/>
              </w:divBdr>
            </w:div>
            <w:div w:id="1726559339">
              <w:marLeft w:val="0"/>
              <w:marRight w:val="0"/>
              <w:marTop w:val="0"/>
              <w:marBottom w:val="0"/>
              <w:divBdr>
                <w:top w:val="none" w:sz="0" w:space="0" w:color="auto"/>
                <w:left w:val="none" w:sz="0" w:space="0" w:color="auto"/>
                <w:bottom w:val="none" w:sz="0" w:space="0" w:color="auto"/>
                <w:right w:val="none" w:sz="0" w:space="0" w:color="auto"/>
              </w:divBdr>
            </w:div>
            <w:div w:id="194199448">
              <w:marLeft w:val="0"/>
              <w:marRight w:val="0"/>
              <w:marTop w:val="0"/>
              <w:marBottom w:val="0"/>
              <w:divBdr>
                <w:top w:val="none" w:sz="0" w:space="0" w:color="auto"/>
                <w:left w:val="none" w:sz="0" w:space="0" w:color="auto"/>
                <w:bottom w:val="none" w:sz="0" w:space="0" w:color="auto"/>
                <w:right w:val="none" w:sz="0" w:space="0" w:color="auto"/>
              </w:divBdr>
            </w:div>
            <w:div w:id="1211116588">
              <w:marLeft w:val="0"/>
              <w:marRight w:val="0"/>
              <w:marTop w:val="0"/>
              <w:marBottom w:val="0"/>
              <w:divBdr>
                <w:top w:val="none" w:sz="0" w:space="0" w:color="auto"/>
                <w:left w:val="none" w:sz="0" w:space="0" w:color="auto"/>
                <w:bottom w:val="none" w:sz="0" w:space="0" w:color="auto"/>
                <w:right w:val="none" w:sz="0" w:space="0" w:color="auto"/>
              </w:divBdr>
            </w:div>
            <w:div w:id="894701560">
              <w:marLeft w:val="0"/>
              <w:marRight w:val="0"/>
              <w:marTop w:val="0"/>
              <w:marBottom w:val="0"/>
              <w:divBdr>
                <w:top w:val="none" w:sz="0" w:space="0" w:color="auto"/>
                <w:left w:val="none" w:sz="0" w:space="0" w:color="auto"/>
                <w:bottom w:val="none" w:sz="0" w:space="0" w:color="auto"/>
                <w:right w:val="none" w:sz="0" w:space="0" w:color="auto"/>
              </w:divBdr>
            </w:div>
            <w:div w:id="836767643">
              <w:marLeft w:val="0"/>
              <w:marRight w:val="0"/>
              <w:marTop w:val="0"/>
              <w:marBottom w:val="0"/>
              <w:divBdr>
                <w:top w:val="none" w:sz="0" w:space="0" w:color="auto"/>
                <w:left w:val="none" w:sz="0" w:space="0" w:color="auto"/>
                <w:bottom w:val="none" w:sz="0" w:space="0" w:color="auto"/>
                <w:right w:val="none" w:sz="0" w:space="0" w:color="auto"/>
              </w:divBdr>
            </w:div>
            <w:div w:id="1028947298">
              <w:marLeft w:val="0"/>
              <w:marRight w:val="0"/>
              <w:marTop w:val="0"/>
              <w:marBottom w:val="0"/>
              <w:divBdr>
                <w:top w:val="none" w:sz="0" w:space="0" w:color="auto"/>
                <w:left w:val="none" w:sz="0" w:space="0" w:color="auto"/>
                <w:bottom w:val="none" w:sz="0" w:space="0" w:color="auto"/>
                <w:right w:val="none" w:sz="0" w:space="0" w:color="auto"/>
              </w:divBdr>
            </w:div>
            <w:div w:id="1434279812">
              <w:marLeft w:val="0"/>
              <w:marRight w:val="0"/>
              <w:marTop w:val="0"/>
              <w:marBottom w:val="0"/>
              <w:divBdr>
                <w:top w:val="none" w:sz="0" w:space="0" w:color="auto"/>
                <w:left w:val="none" w:sz="0" w:space="0" w:color="auto"/>
                <w:bottom w:val="none" w:sz="0" w:space="0" w:color="auto"/>
                <w:right w:val="none" w:sz="0" w:space="0" w:color="auto"/>
              </w:divBdr>
            </w:div>
            <w:div w:id="2106612084">
              <w:marLeft w:val="0"/>
              <w:marRight w:val="0"/>
              <w:marTop w:val="0"/>
              <w:marBottom w:val="0"/>
              <w:divBdr>
                <w:top w:val="none" w:sz="0" w:space="0" w:color="auto"/>
                <w:left w:val="none" w:sz="0" w:space="0" w:color="auto"/>
                <w:bottom w:val="none" w:sz="0" w:space="0" w:color="auto"/>
                <w:right w:val="none" w:sz="0" w:space="0" w:color="auto"/>
              </w:divBdr>
            </w:div>
            <w:div w:id="1592349502">
              <w:marLeft w:val="0"/>
              <w:marRight w:val="0"/>
              <w:marTop w:val="0"/>
              <w:marBottom w:val="0"/>
              <w:divBdr>
                <w:top w:val="none" w:sz="0" w:space="0" w:color="auto"/>
                <w:left w:val="none" w:sz="0" w:space="0" w:color="auto"/>
                <w:bottom w:val="none" w:sz="0" w:space="0" w:color="auto"/>
                <w:right w:val="none" w:sz="0" w:space="0" w:color="auto"/>
              </w:divBdr>
            </w:div>
            <w:div w:id="45493408">
              <w:marLeft w:val="0"/>
              <w:marRight w:val="0"/>
              <w:marTop w:val="0"/>
              <w:marBottom w:val="0"/>
              <w:divBdr>
                <w:top w:val="none" w:sz="0" w:space="0" w:color="auto"/>
                <w:left w:val="none" w:sz="0" w:space="0" w:color="auto"/>
                <w:bottom w:val="none" w:sz="0" w:space="0" w:color="auto"/>
                <w:right w:val="none" w:sz="0" w:space="0" w:color="auto"/>
              </w:divBdr>
            </w:div>
            <w:div w:id="2091729263">
              <w:marLeft w:val="0"/>
              <w:marRight w:val="0"/>
              <w:marTop w:val="0"/>
              <w:marBottom w:val="0"/>
              <w:divBdr>
                <w:top w:val="none" w:sz="0" w:space="0" w:color="auto"/>
                <w:left w:val="none" w:sz="0" w:space="0" w:color="auto"/>
                <w:bottom w:val="none" w:sz="0" w:space="0" w:color="auto"/>
                <w:right w:val="none" w:sz="0" w:space="0" w:color="auto"/>
              </w:divBdr>
            </w:div>
            <w:div w:id="1469516082">
              <w:marLeft w:val="0"/>
              <w:marRight w:val="0"/>
              <w:marTop w:val="0"/>
              <w:marBottom w:val="0"/>
              <w:divBdr>
                <w:top w:val="none" w:sz="0" w:space="0" w:color="auto"/>
                <w:left w:val="none" w:sz="0" w:space="0" w:color="auto"/>
                <w:bottom w:val="none" w:sz="0" w:space="0" w:color="auto"/>
                <w:right w:val="none" w:sz="0" w:space="0" w:color="auto"/>
              </w:divBdr>
            </w:div>
            <w:div w:id="1570992117">
              <w:marLeft w:val="0"/>
              <w:marRight w:val="0"/>
              <w:marTop w:val="0"/>
              <w:marBottom w:val="0"/>
              <w:divBdr>
                <w:top w:val="none" w:sz="0" w:space="0" w:color="auto"/>
                <w:left w:val="none" w:sz="0" w:space="0" w:color="auto"/>
                <w:bottom w:val="none" w:sz="0" w:space="0" w:color="auto"/>
                <w:right w:val="none" w:sz="0" w:space="0" w:color="auto"/>
              </w:divBdr>
            </w:div>
            <w:div w:id="897938594">
              <w:marLeft w:val="0"/>
              <w:marRight w:val="0"/>
              <w:marTop w:val="0"/>
              <w:marBottom w:val="0"/>
              <w:divBdr>
                <w:top w:val="none" w:sz="0" w:space="0" w:color="auto"/>
                <w:left w:val="none" w:sz="0" w:space="0" w:color="auto"/>
                <w:bottom w:val="none" w:sz="0" w:space="0" w:color="auto"/>
                <w:right w:val="none" w:sz="0" w:space="0" w:color="auto"/>
              </w:divBdr>
            </w:div>
            <w:div w:id="189992455">
              <w:marLeft w:val="0"/>
              <w:marRight w:val="0"/>
              <w:marTop w:val="0"/>
              <w:marBottom w:val="0"/>
              <w:divBdr>
                <w:top w:val="none" w:sz="0" w:space="0" w:color="auto"/>
                <w:left w:val="none" w:sz="0" w:space="0" w:color="auto"/>
                <w:bottom w:val="none" w:sz="0" w:space="0" w:color="auto"/>
                <w:right w:val="none" w:sz="0" w:space="0" w:color="auto"/>
              </w:divBdr>
            </w:div>
            <w:div w:id="637565274">
              <w:marLeft w:val="0"/>
              <w:marRight w:val="0"/>
              <w:marTop w:val="0"/>
              <w:marBottom w:val="0"/>
              <w:divBdr>
                <w:top w:val="none" w:sz="0" w:space="0" w:color="auto"/>
                <w:left w:val="none" w:sz="0" w:space="0" w:color="auto"/>
                <w:bottom w:val="none" w:sz="0" w:space="0" w:color="auto"/>
                <w:right w:val="none" w:sz="0" w:space="0" w:color="auto"/>
              </w:divBdr>
            </w:div>
            <w:div w:id="224293897">
              <w:marLeft w:val="0"/>
              <w:marRight w:val="0"/>
              <w:marTop w:val="0"/>
              <w:marBottom w:val="0"/>
              <w:divBdr>
                <w:top w:val="none" w:sz="0" w:space="0" w:color="auto"/>
                <w:left w:val="none" w:sz="0" w:space="0" w:color="auto"/>
                <w:bottom w:val="none" w:sz="0" w:space="0" w:color="auto"/>
                <w:right w:val="none" w:sz="0" w:space="0" w:color="auto"/>
              </w:divBdr>
            </w:div>
            <w:div w:id="801919835">
              <w:marLeft w:val="0"/>
              <w:marRight w:val="0"/>
              <w:marTop w:val="0"/>
              <w:marBottom w:val="0"/>
              <w:divBdr>
                <w:top w:val="none" w:sz="0" w:space="0" w:color="auto"/>
                <w:left w:val="none" w:sz="0" w:space="0" w:color="auto"/>
                <w:bottom w:val="none" w:sz="0" w:space="0" w:color="auto"/>
                <w:right w:val="none" w:sz="0" w:space="0" w:color="auto"/>
              </w:divBdr>
            </w:div>
            <w:div w:id="1788309693">
              <w:marLeft w:val="0"/>
              <w:marRight w:val="0"/>
              <w:marTop w:val="0"/>
              <w:marBottom w:val="0"/>
              <w:divBdr>
                <w:top w:val="none" w:sz="0" w:space="0" w:color="auto"/>
                <w:left w:val="none" w:sz="0" w:space="0" w:color="auto"/>
                <w:bottom w:val="none" w:sz="0" w:space="0" w:color="auto"/>
                <w:right w:val="none" w:sz="0" w:space="0" w:color="auto"/>
              </w:divBdr>
            </w:div>
            <w:div w:id="1064374846">
              <w:marLeft w:val="0"/>
              <w:marRight w:val="0"/>
              <w:marTop w:val="0"/>
              <w:marBottom w:val="0"/>
              <w:divBdr>
                <w:top w:val="none" w:sz="0" w:space="0" w:color="auto"/>
                <w:left w:val="none" w:sz="0" w:space="0" w:color="auto"/>
                <w:bottom w:val="none" w:sz="0" w:space="0" w:color="auto"/>
                <w:right w:val="none" w:sz="0" w:space="0" w:color="auto"/>
              </w:divBdr>
            </w:div>
            <w:div w:id="1773623097">
              <w:marLeft w:val="0"/>
              <w:marRight w:val="0"/>
              <w:marTop w:val="0"/>
              <w:marBottom w:val="0"/>
              <w:divBdr>
                <w:top w:val="none" w:sz="0" w:space="0" w:color="auto"/>
                <w:left w:val="none" w:sz="0" w:space="0" w:color="auto"/>
                <w:bottom w:val="none" w:sz="0" w:space="0" w:color="auto"/>
                <w:right w:val="none" w:sz="0" w:space="0" w:color="auto"/>
              </w:divBdr>
            </w:div>
            <w:div w:id="1285967364">
              <w:marLeft w:val="0"/>
              <w:marRight w:val="0"/>
              <w:marTop w:val="0"/>
              <w:marBottom w:val="0"/>
              <w:divBdr>
                <w:top w:val="none" w:sz="0" w:space="0" w:color="auto"/>
                <w:left w:val="none" w:sz="0" w:space="0" w:color="auto"/>
                <w:bottom w:val="none" w:sz="0" w:space="0" w:color="auto"/>
                <w:right w:val="none" w:sz="0" w:space="0" w:color="auto"/>
              </w:divBdr>
            </w:div>
            <w:div w:id="561604882">
              <w:marLeft w:val="0"/>
              <w:marRight w:val="0"/>
              <w:marTop w:val="0"/>
              <w:marBottom w:val="0"/>
              <w:divBdr>
                <w:top w:val="none" w:sz="0" w:space="0" w:color="auto"/>
                <w:left w:val="none" w:sz="0" w:space="0" w:color="auto"/>
                <w:bottom w:val="none" w:sz="0" w:space="0" w:color="auto"/>
                <w:right w:val="none" w:sz="0" w:space="0" w:color="auto"/>
              </w:divBdr>
            </w:div>
            <w:div w:id="269243398">
              <w:marLeft w:val="0"/>
              <w:marRight w:val="0"/>
              <w:marTop w:val="0"/>
              <w:marBottom w:val="0"/>
              <w:divBdr>
                <w:top w:val="none" w:sz="0" w:space="0" w:color="auto"/>
                <w:left w:val="none" w:sz="0" w:space="0" w:color="auto"/>
                <w:bottom w:val="none" w:sz="0" w:space="0" w:color="auto"/>
                <w:right w:val="none" w:sz="0" w:space="0" w:color="auto"/>
              </w:divBdr>
            </w:div>
            <w:div w:id="390082382">
              <w:marLeft w:val="0"/>
              <w:marRight w:val="0"/>
              <w:marTop w:val="0"/>
              <w:marBottom w:val="0"/>
              <w:divBdr>
                <w:top w:val="none" w:sz="0" w:space="0" w:color="auto"/>
                <w:left w:val="none" w:sz="0" w:space="0" w:color="auto"/>
                <w:bottom w:val="none" w:sz="0" w:space="0" w:color="auto"/>
                <w:right w:val="none" w:sz="0" w:space="0" w:color="auto"/>
              </w:divBdr>
            </w:div>
            <w:div w:id="1385060111">
              <w:marLeft w:val="0"/>
              <w:marRight w:val="0"/>
              <w:marTop w:val="0"/>
              <w:marBottom w:val="0"/>
              <w:divBdr>
                <w:top w:val="none" w:sz="0" w:space="0" w:color="auto"/>
                <w:left w:val="none" w:sz="0" w:space="0" w:color="auto"/>
                <w:bottom w:val="none" w:sz="0" w:space="0" w:color="auto"/>
                <w:right w:val="none" w:sz="0" w:space="0" w:color="auto"/>
              </w:divBdr>
            </w:div>
            <w:div w:id="2047873069">
              <w:marLeft w:val="0"/>
              <w:marRight w:val="0"/>
              <w:marTop w:val="0"/>
              <w:marBottom w:val="0"/>
              <w:divBdr>
                <w:top w:val="none" w:sz="0" w:space="0" w:color="auto"/>
                <w:left w:val="none" w:sz="0" w:space="0" w:color="auto"/>
                <w:bottom w:val="none" w:sz="0" w:space="0" w:color="auto"/>
                <w:right w:val="none" w:sz="0" w:space="0" w:color="auto"/>
              </w:divBdr>
            </w:div>
            <w:div w:id="705370755">
              <w:marLeft w:val="0"/>
              <w:marRight w:val="0"/>
              <w:marTop w:val="0"/>
              <w:marBottom w:val="0"/>
              <w:divBdr>
                <w:top w:val="none" w:sz="0" w:space="0" w:color="auto"/>
                <w:left w:val="none" w:sz="0" w:space="0" w:color="auto"/>
                <w:bottom w:val="none" w:sz="0" w:space="0" w:color="auto"/>
                <w:right w:val="none" w:sz="0" w:space="0" w:color="auto"/>
              </w:divBdr>
            </w:div>
            <w:div w:id="472258109">
              <w:marLeft w:val="0"/>
              <w:marRight w:val="0"/>
              <w:marTop w:val="0"/>
              <w:marBottom w:val="0"/>
              <w:divBdr>
                <w:top w:val="none" w:sz="0" w:space="0" w:color="auto"/>
                <w:left w:val="none" w:sz="0" w:space="0" w:color="auto"/>
                <w:bottom w:val="none" w:sz="0" w:space="0" w:color="auto"/>
                <w:right w:val="none" w:sz="0" w:space="0" w:color="auto"/>
              </w:divBdr>
            </w:div>
            <w:div w:id="803498045">
              <w:marLeft w:val="0"/>
              <w:marRight w:val="0"/>
              <w:marTop w:val="0"/>
              <w:marBottom w:val="0"/>
              <w:divBdr>
                <w:top w:val="none" w:sz="0" w:space="0" w:color="auto"/>
                <w:left w:val="none" w:sz="0" w:space="0" w:color="auto"/>
                <w:bottom w:val="none" w:sz="0" w:space="0" w:color="auto"/>
                <w:right w:val="none" w:sz="0" w:space="0" w:color="auto"/>
              </w:divBdr>
            </w:div>
            <w:div w:id="2511929">
              <w:marLeft w:val="0"/>
              <w:marRight w:val="0"/>
              <w:marTop w:val="0"/>
              <w:marBottom w:val="0"/>
              <w:divBdr>
                <w:top w:val="none" w:sz="0" w:space="0" w:color="auto"/>
                <w:left w:val="none" w:sz="0" w:space="0" w:color="auto"/>
                <w:bottom w:val="none" w:sz="0" w:space="0" w:color="auto"/>
                <w:right w:val="none" w:sz="0" w:space="0" w:color="auto"/>
              </w:divBdr>
            </w:div>
            <w:div w:id="623930404">
              <w:marLeft w:val="0"/>
              <w:marRight w:val="0"/>
              <w:marTop w:val="0"/>
              <w:marBottom w:val="0"/>
              <w:divBdr>
                <w:top w:val="none" w:sz="0" w:space="0" w:color="auto"/>
                <w:left w:val="none" w:sz="0" w:space="0" w:color="auto"/>
                <w:bottom w:val="none" w:sz="0" w:space="0" w:color="auto"/>
                <w:right w:val="none" w:sz="0" w:space="0" w:color="auto"/>
              </w:divBdr>
            </w:div>
            <w:div w:id="1481535439">
              <w:marLeft w:val="0"/>
              <w:marRight w:val="0"/>
              <w:marTop w:val="0"/>
              <w:marBottom w:val="0"/>
              <w:divBdr>
                <w:top w:val="none" w:sz="0" w:space="0" w:color="auto"/>
                <w:left w:val="none" w:sz="0" w:space="0" w:color="auto"/>
                <w:bottom w:val="none" w:sz="0" w:space="0" w:color="auto"/>
                <w:right w:val="none" w:sz="0" w:space="0" w:color="auto"/>
              </w:divBdr>
            </w:div>
            <w:div w:id="114492179">
              <w:marLeft w:val="0"/>
              <w:marRight w:val="0"/>
              <w:marTop w:val="0"/>
              <w:marBottom w:val="0"/>
              <w:divBdr>
                <w:top w:val="none" w:sz="0" w:space="0" w:color="auto"/>
                <w:left w:val="none" w:sz="0" w:space="0" w:color="auto"/>
                <w:bottom w:val="none" w:sz="0" w:space="0" w:color="auto"/>
                <w:right w:val="none" w:sz="0" w:space="0" w:color="auto"/>
              </w:divBdr>
            </w:div>
            <w:div w:id="1716276828">
              <w:marLeft w:val="0"/>
              <w:marRight w:val="0"/>
              <w:marTop w:val="0"/>
              <w:marBottom w:val="0"/>
              <w:divBdr>
                <w:top w:val="none" w:sz="0" w:space="0" w:color="auto"/>
                <w:left w:val="none" w:sz="0" w:space="0" w:color="auto"/>
                <w:bottom w:val="none" w:sz="0" w:space="0" w:color="auto"/>
                <w:right w:val="none" w:sz="0" w:space="0" w:color="auto"/>
              </w:divBdr>
            </w:div>
            <w:div w:id="1316883910">
              <w:marLeft w:val="0"/>
              <w:marRight w:val="0"/>
              <w:marTop w:val="0"/>
              <w:marBottom w:val="0"/>
              <w:divBdr>
                <w:top w:val="none" w:sz="0" w:space="0" w:color="auto"/>
                <w:left w:val="none" w:sz="0" w:space="0" w:color="auto"/>
                <w:bottom w:val="none" w:sz="0" w:space="0" w:color="auto"/>
                <w:right w:val="none" w:sz="0" w:space="0" w:color="auto"/>
              </w:divBdr>
            </w:div>
            <w:div w:id="1976369811">
              <w:marLeft w:val="0"/>
              <w:marRight w:val="0"/>
              <w:marTop w:val="0"/>
              <w:marBottom w:val="0"/>
              <w:divBdr>
                <w:top w:val="none" w:sz="0" w:space="0" w:color="auto"/>
                <w:left w:val="none" w:sz="0" w:space="0" w:color="auto"/>
                <w:bottom w:val="none" w:sz="0" w:space="0" w:color="auto"/>
                <w:right w:val="none" w:sz="0" w:space="0" w:color="auto"/>
              </w:divBdr>
            </w:div>
            <w:div w:id="1380398687">
              <w:marLeft w:val="0"/>
              <w:marRight w:val="0"/>
              <w:marTop w:val="0"/>
              <w:marBottom w:val="0"/>
              <w:divBdr>
                <w:top w:val="none" w:sz="0" w:space="0" w:color="auto"/>
                <w:left w:val="none" w:sz="0" w:space="0" w:color="auto"/>
                <w:bottom w:val="none" w:sz="0" w:space="0" w:color="auto"/>
                <w:right w:val="none" w:sz="0" w:space="0" w:color="auto"/>
              </w:divBdr>
            </w:div>
            <w:div w:id="1832286918">
              <w:marLeft w:val="0"/>
              <w:marRight w:val="0"/>
              <w:marTop w:val="0"/>
              <w:marBottom w:val="0"/>
              <w:divBdr>
                <w:top w:val="none" w:sz="0" w:space="0" w:color="auto"/>
                <w:left w:val="none" w:sz="0" w:space="0" w:color="auto"/>
                <w:bottom w:val="none" w:sz="0" w:space="0" w:color="auto"/>
                <w:right w:val="none" w:sz="0" w:space="0" w:color="auto"/>
              </w:divBdr>
            </w:div>
            <w:div w:id="449082892">
              <w:marLeft w:val="0"/>
              <w:marRight w:val="0"/>
              <w:marTop w:val="0"/>
              <w:marBottom w:val="0"/>
              <w:divBdr>
                <w:top w:val="none" w:sz="0" w:space="0" w:color="auto"/>
                <w:left w:val="none" w:sz="0" w:space="0" w:color="auto"/>
                <w:bottom w:val="none" w:sz="0" w:space="0" w:color="auto"/>
                <w:right w:val="none" w:sz="0" w:space="0" w:color="auto"/>
              </w:divBdr>
            </w:div>
            <w:div w:id="1417170690">
              <w:marLeft w:val="0"/>
              <w:marRight w:val="0"/>
              <w:marTop w:val="0"/>
              <w:marBottom w:val="0"/>
              <w:divBdr>
                <w:top w:val="none" w:sz="0" w:space="0" w:color="auto"/>
                <w:left w:val="none" w:sz="0" w:space="0" w:color="auto"/>
                <w:bottom w:val="none" w:sz="0" w:space="0" w:color="auto"/>
                <w:right w:val="none" w:sz="0" w:space="0" w:color="auto"/>
              </w:divBdr>
            </w:div>
            <w:div w:id="237323444">
              <w:marLeft w:val="0"/>
              <w:marRight w:val="0"/>
              <w:marTop w:val="0"/>
              <w:marBottom w:val="0"/>
              <w:divBdr>
                <w:top w:val="none" w:sz="0" w:space="0" w:color="auto"/>
                <w:left w:val="none" w:sz="0" w:space="0" w:color="auto"/>
                <w:bottom w:val="none" w:sz="0" w:space="0" w:color="auto"/>
                <w:right w:val="none" w:sz="0" w:space="0" w:color="auto"/>
              </w:divBdr>
            </w:div>
            <w:div w:id="1046294152">
              <w:marLeft w:val="0"/>
              <w:marRight w:val="0"/>
              <w:marTop w:val="0"/>
              <w:marBottom w:val="0"/>
              <w:divBdr>
                <w:top w:val="none" w:sz="0" w:space="0" w:color="auto"/>
                <w:left w:val="none" w:sz="0" w:space="0" w:color="auto"/>
                <w:bottom w:val="none" w:sz="0" w:space="0" w:color="auto"/>
                <w:right w:val="none" w:sz="0" w:space="0" w:color="auto"/>
              </w:divBdr>
            </w:div>
            <w:div w:id="666205198">
              <w:marLeft w:val="0"/>
              <w:marRight w:val="0"/>
              <w:marTop w:val="0"/>
              <w:marBottom w:val="0"/>
              <w:divBdr>
                <w:top w:val="none" w:sz="0" w:space="0" w:color="auto"/>
                <w:left w:val="none" w:sz="0" w:space="0" w:color="auto"/>
                <w:bottom w:val="none" w:sz="0" w:space="0" w:color="auto"/>
                <w:right w:val="none" w:sz="0" w:space="0" w:color="auto"/>
              </w:divBdr>
            </w:div>
            <w:div w:id="1510949695">
              <w:marLeft w:val="0"/>
              <w:marRight w:val="0"/>
              <w:marTop w:val="0"/>
              <w:marBottom w:val="0"/>
              <w:divBdr>
                <w:top w:val="none" w:sz="0" w:space="0" w:color="auto"/>
                <w:left w:val="none" w:sz="0" w:space="0" w:color="auto"/>
                <w:bottom w:val="none" w:sz="0" w:space="0" w:color="auto"/>
                <w:right w:val="none" w:sz="0" w:space="0" w:color="auto"/>
              </w:divBdr>
            </w:div>
            <w:div w:id="1865705568">
              <w:marLeft w:val="0"/>
              <w:marRight w:val="0"/>
              <w:marTop w:val="0"/>
              <w:marBottom w:val="0"/>
              <w:divBdr>
                <w:top w:val="none" w:sz="0" w:space="0" w:color="auto"/>
                <w:left w:val="none" w:sz="0" w:space="0" w:color="auto"/>
                <w:bottom w:val="none" w:sz="0" w:space="0" w:color="auto"/>
                <w:right w:val="none" w:sz="0" w:space="0" w:color="auto"/>
              </w:divBdr>
            </w:div>
            <w:div w:id="1481069728">
              <w:marLeft w:val="0"/>
              <w:marRight w:val="0"/>
              <w:marTop w:val="0"/>
              <w:marBottom w:val="0"/>
              <w:divBdr>
                <w:top w:val="none" w:sz="0" w:space="0" w:color="auto"/>
                <w:left w:val="none" w:sz="0" w:space="0" w:color="auto"/>
                <w:bottom w:val="none" w:sz="0" w:space="0" w:color="auto"/>
                <w:right w:val="none" w:sz="0" w:space="0" w:color="auto"/>
              </w:divBdr>
            </w:div>
            <w:div w:id="291716767">
              <w:marLeft w:val="0"/>
              <w:marRight w:val="0"/>
              <w:marTop w:val="0"/>
              <w:marBottom w:val="0"/>
              <w:divBdr>
                <w:top w:val="none" w:sz="0" w:space="0" w:color="auto"/>
                <w:left w:val="none" w:sz="0" w:space="0" w:color="auto"/>
                <w:bottom w:val="none" w:sz="0" w:space="0" w:color="auto"/>
                <w:right w:val="none" w:sz="0" w:space="0" w:color="auto"/>
              </w:divBdr>
            </w:div>
            <w:div w:id="1818498531">
              <w:marLeft w:val="0"/>
              <w:marRight w:val="0"/>
              <w:marTop w:val="0"/>
              <w:marBottom w:val="0"/>
              <w:divBdr>
                <w:top w:val="none" w:sz="0" w:space="0" w:color="auto"/>
                <w:left w:val="none" w:sz="0" w:space="0" w:color="auto"/>
                <w:bottom w:val="none" w:sz="0" w:space="0" w:color="auto"/>
                <w:right w:val="none" w:sz="0" w:space="0" w:color="auto"/>
              </w:divBdr>
            </w:div>
            <w:div w:id="835610527">
              <w:marLeft w:val="0"/>
              <w:marRight w:val="0"/>
              <w:marTop w:val="0"/>
              <w:marBottom w:val="0"/>
              <w:divBdr>
                <w:top w:val="none" w:sz="0" w:space="0" w:color="auto"/>
                <w:left w:val="none" w:sz="0" w:space="0" w:color="auto"/>
                <w:bottom w:val="none" w:sz="0" w:space="0" w:color="auto"/>
                <w:right w:val="none" w:sz="0" w:space="0" w:color="auto"/>
              </w:divBdr>
            </w:div>
            <w:div w:id="1981960103">
              <w:marLeft w:val="0"/>
              <w:marRight w:val="0"/>
              <w:marTop w:val="0"/>
              <w:marBottom w:val="0"/>
              <w:divBdr>
                <w:top w:val="none" w:sz="0" w:space="0" w:color="auto"/>
                <w:left w:val="none" w:sz="0" w:space="0" w:color="auto"/>
                <w:bottom w:val="none" w:sz="0" w:space="0" w:color="auto"/>
                <w:right w:val="none" w:sz="0" w:space="0" w:color="auto"/>
              </w:divBdr>
            </w:div>
            <w:div w:id="1804956788">
              <w:marLeft w:val="0"/>
              <w:marRight w:val="0"/>
              <w:marTop w:val="0"/>
              <w:marBottom w:val="0"/>
              <w:divBdr>
                <w:top w:val="none" w:sz="0" w:space="0" w:color="auto"/>
                <w:left w:val="none" w:sz="0" w:space="0" w:color="auto"/>
                <w:bottom w:val="none" w:sz="0" w:space="0" w:color="auto"/>
                <w:right w:val="none" w:sz="0" w:space="0" w:color="auto"/>
              </w:divBdr>
            </w:div>
            <w:div w:id="968897969">
              <w:marLeft w:val="0"/>
              <w:marRight w:val="0"/>
              <w:marTop w:val="0"/>
              <w:marBottom w:val="0"/>
              <w:divBdr>
                <w:top w:val="none" w:sz="0" w:space="0" w:color="auto"/>
                <w:left w:val="none" w:sz="0" w:space="0" w:color="auto"/>
                <w:bottom w:val="none" w:sz="0" w:space="0" w:color="auto"/>
                <w:right w:val="none" w:sz="0" w:space="0" w:color="auto"/>
              </w:divBdr>
            </w:div>
            <w:div w:id="1872567060">
              <w:marLeft w:val="0"/>
              <w:marRight w:val="0"/>
              <w:marTop w:val="0"/>
              <w:marBottom w:val="0"/>
              <w:divBdr>
                <w:top w:val="none" w:sz="0" w:space="0" w:color="auto"/>
                <w:left w:val="none" w:sz="0" w:space="0" w:color="auto"/>
                <w:bottom w:val="none" w:sz="0" w:space="0" w:color="auto"/>
                <w:right w:val="none" w:sz="0" w:space="0" w:color="auto"/>
              </w:divBdr>
            </w:div>
            <w:div w:id="1621692545">
              <w:marLeft w:val="0"/>
              <w:marRight w:val="0"/>
              <w:marTop w:val="0"/>
              <w:marBottom w:val="0"/>
              <w:divBdr>
                <w:top w:val="none" w:sz="0" w:space="0" w:color="auto"/>
                <w:left w:val="none" w:sz="0" w:space="0" w:color="auto"/>
                <w:bottom w:val="none" w:sz="0" w:space="0" w:color="auto"/>
                <w:right w:val="none" w:sz="0" w:space="0" w:color="auto"/>
              </w:divBdr>
            </w:div>
            <w:div w:id="876966184">
              <w:marLeft w:val="0"/>
              <w:marRight w:val="0"/>
              <w:marTop w:val="0"/>
              <w:marBottom w:val="0"/>
              <w:divBdr>
                <w:top w:val="none" w:sz="0" w:space="0" w:color="auto"/>
                <w:left w:val="none" w:sz="0" w:space="0" w:color="auto"/>
                <w:bottom w:val="none" w:sz="0" w:space="0" w:color="auto"/>
                <w:right w:val="none" w:sz="0" w:space="0" w:color="auto"/>
              </w:divBdr>
            </w:div>
            <w:div w:id="1025906618">
              <w:marLeft w:val="0"/>
              <w:marRight w:val="0"/>
              <w:marTop w:val="0"/>
              <w:marBottom w:val="0"/>
              <w:divBdr>
                <w:top w:val="none" w:sz="0" w:space="0" w:color="auto"/>
                <w:left w:val="none" w:sz="0" w:space="0" w:color="auto"/>
                <w:bottom w:val="none" w:sz="0" w:space="0" w:color="auto"/>
                <w:right w:val="none" w:sz="0" w:space="0" w:color="auto"/>
              </w:divBdr>
            </w:div>
            <w:div w:id="1284772219">
              <w:marLeft w:val="0"/>
              <w:marRight w:val="0"/>
              <w:marTop w:val="0"/>
              <w:marBottom w:val="0"/>
              <w:divBdr>
                <w:top w:val="none" w:sz="0" w:space="0" w:color="auto"/>
                <w:left w:val="none" w:sz="0" w:space="0" w:color="auto"/>
                <w:bottom w:val="none" w:sz="0" w:space="0" w:color="auto"/>
                <w:right w:val="none" w:sz="0" w:space="0" w:color="auto"/>
              </w:divBdr>
            </w:div>
            <w:div w:id="376129965">
              <w:marLeft w:val="0"/>
              <w:marRight w:val="0"/>
              <w:marTop w:val="0"/>
              <w:marBottom w:val="0"/>
              <w:divBdr>
                <w:top w:val="none" w:sz="0" w:space="0" w:color="auto"/>
                <w:left w:val="none" w:sz="0" w:space="0" w:color="auto"/>
                <w:bottom w:val="none" w:sz="0" w:space="0" w:color="auto"/>
                <w:right w:val="none" w:sz="0" w:space="0" w:color="auto"/>
              </w:divBdr>
            </w:div>
            <w:div w:id="2111928462">
              <w:marLeft w:val="0"/>
              <w:marRight w:val="0"/>
              <w:marTop w:val="0"/>
              <w:marBottom w:val="0"/>
              <w:divBdr>
                <w:top w:val="none" w:sz="0" w:space="0" w:color="auto"/>
                <w:left w:val="none" w:sz="0" w:space="0" w:color="auto"/>
                <w:bottom w:val="none" w:sz="0" w:space="0" w:color="auto"/>
                <w:right w:val="none" w:sz="0" w:space="0" w:color="auto"/>
              </w:divBdr>
            </w:div>
            <w:div w:id="364328062">
              <w:marLeft w:val="0"/>
              <w:marRight w:val="0"/>
              <w:marTop w:val="0"/>
              <w:marBottom w:val="0"/>
              <w:divBdr>
                <w:top w:val="none" w:sz="0" w:space="0" w:color="auto"/>
                <w:left w:val="none" w:sz="0" w:space="0" w:color="auto"/>
                <w:bottom w:val="none" w:sz="0" w:space="0" w:color="auto"/>
                <w:right w:val="none" w:sz="0" w:space="0" w:color="auto"/>
              </w:divBdr>
            </w:div>
            <w:div w:id="1286887317">
              <w:marLeft w:val="0"/>
              <w:marRight w:val="0"/>
              <w:marTop w:val="0"/>
              <w:marBottom w:val="0"/>
              <w:divBdr>
                <w:top w:val="none" w:sz="0" w:space="0" w:color="auto"/>
                <w:left w:val="none" w:sz="0" w:space="0" w:color="auto"/>
                <w:bottom w:val="none" w:sz="0" w:space="0" w:color="auto"/>
                <w:right w:val="none" w:sz="0" w:space="0" w:color="auto"/>
              </w:divBdr>
            </w:div>
            <w:div w:id="543249226">
              <w:marLeft w:val="0"/>
              <w:marRight w:val="0"/>
              <w:marTop w:val="0"/>
              <w:marBottom w:val="0"/>
              <w:divBdr>
                <w:top w:val="none" w:sz="0" w:space="0" w:color="auto"/>
                <w:left w:val="none" w:sz="0" w:space="0" w:color="auto"/>
                <w:bottom w:val="none" w:sz="0" w:space="0" w:color="auto"/>
                <w:right w:val="none" w:sz="0" w:space="0" w:color="auto"/>
              </w:divBdr>
            </w:div>
            <w:div w:id="1480221613">
              <w:marLeft w:val="0"/>
              <w:marRight w:val="0"/>
              <w:marTop w:val="0"/>
              <w:marBottom w:val="0"/>
              <w:divBdr>
                <w:top w:val="none" w:sz="0" w:space="0" w:color="auto"/>
                <w:left w:val="none" w:sz="0" w:space="0" w:color="auto"/>
                <w:bottom w:val="none" w:sz="0" w:space="0" w:color="auto"/>
                <w:right w:val="none" w:sz="0" w:space="0" w:color="auto"/>
              </w:divBdr>
            </w:div>
            <w:div w:id="125241892">
              <w:marLeft w:val="0"/>
              <w:marRight w:val="0"/>
              <w:marTop w:val="0"/>
              <w:marBottom w:val="0"/>
              <w:divBdr>
                <w:top w:val="none" w:sz="0" w:space="0" w:color="auto"/>
                <w:left w:val="none" w:sz="0" w:space="0" w:color="auto"/>
                <w:bottom w:val="none" w:sz="0" w:space="0" w:color="auto"/>
                <w:right w:val="none" w:sz="0" w:space="0" w:color="auto"/>
              </w:divBdr>
            </w:div>
            <w:div w:id="65230007">
              <w:marLeft w:val="0"/>
              <w:marRight w:val="0"/>
              <w:marTop w:val="0"/>
              <w:marBottom w:val="0"/>
              <w:divBdr>
                <w:top w:val="none" w:sz="0" w:space="0" w:color="auto"/>
                <w:left w:val="none" w:sz="0" w:space="0" w:color="auto"/>
                <w:bottom w:val="none" w:sz="0" w:space="0" w:color="auto"/>
                <w:right w:val="none" w:sz="0" w:space="0" w:color="auto"/>
              </w:divBdr>
            </w:div>
            <w:div w:id="215967528">
              <w:marLeft w:val="0"/>
              <w:marRight w:val="0"/>
              <w:marTop w:val="0"/>
              <w:marBottom w:val="0"/>
              <w:divBdr>
                <w:top w:val="none" w:sz="0" w:space="0" w:color="auto"/>
                <w:left w:val="none" w:sz="0" w:space="0" w:color="auto"/>
                <w:bottom w:val="none" w:sz="0" w:space="0" w:color="auto"/>
                <w:right w:val="none" w:sz="0" w:space="0" w:color="auto"/>
              </w:divBdr>
            </w:div>
            <w:div w:id="232814716">
              <w:marLeft w:val="0"/>
              <w:marRight w:val="0"/>
              <w:marTop w:val="0"/>
              <w:marBottom w:val="0"/>
              <w:divBdr>
                <w:top w:val="none" w:sz="0" w:space="0" w:color="auto"/>
                <w:left w:val="none" w:sz="0" w:space="0" w:color="auto"/>
                <w:bottom w:val="none" w:sz="0" w:space="0" w:color="auto"/>
                <w:right w:val="none" w:sz="0" w:space="0" w:color="auto"/>
              </w:divBdr>
            </w:div>
            <w:div w:id="1362434261">
              <w:marLeft w:val="0"/>
              <w:marRight w:val="0"/>
              <w:marTop w:val="0"/>
              <w:marBottom w:val="0"/>
              <w:divBdr>
                <w:top w:val="none" w:sz="0" w:space="0" w:color="auto"/>
                <w:left w:val="none" w:sz="0" w:space="0" w:color="auto"/>
                <w:bottom w:val="none" w:sz="0" w:space="0" w:color="auto"/>
                <w:right w:val="none" w:sz="0" w:space="0" w:color="auto"/>
              </w:divBdr>
            </w:div>
            <w:div w:id="756747928">
              <w:marLeft w:val="0"/>
              <w:marRight w:val="0"/>
              <w:marTop w:val="0"/>
              <w:marBottom w:val="0"/>
              <w:divBdr>
                <w:top w:val="none" w:sz="0" w:space="0" w:color="auto"/>
                <w:left w:val="none" w:sz="0" w:space="0" w:color="auto"/>
                <w:bottom w:val="none" w:sz="0" w:space="0" w:color="auto"/>
                <w:right w:val="none" w:sz="0" w:space="0" w:color="auto"/>
              </w:divBdr>
            </w:div>
            <w:div w:id="1930312234">
              <w:marLeft w:val="0"/>
              <w:marRight w:val="0"/>
              <w:marTop w:val="0"/>
              <w:marBottom w:val="0"/>
              <w:divBdr>
                <w:top w:val="none" w:sz="0" w:space="0" w:color="auto"/>
                <w:left w:val="none" w:sz="0" w:space="0" w:color="auto"/>
                <w:bottom w:val="none" w:sz="0" w:space="0" w:color="auto"/>
                <w:right w:val="none" w:sz="0" w:space="0" w:color="auto"/>
              </w:divBdr>
            </w:div>
            <w:div w:id="1925718344">
              <w:marLeft w:val="0"/>
              <w:marRight w:val="0"/>
              <w:marTop w:val="0"/>
              <w:marBottom w:val="0"/>
              <w:divBdr>
                <w:top w:val="none" w:sz="0" w:space="0" w:color="auto"/>
                <w:left w:val="none" w:sz="0" w:space="0" w:color="auto"/>
                <w:bottom w:val="none" w:sz="0" w:space="0" w:color="auto"/>
                <w:right w:val="none" w:sz="0" w:space="0" w:color="auto"/>
              </w:divBdr>
            </w:div>
            <w:div w:id="1516116707">
              <w:marLeft w:val="0"/>
              <w:marRight w:val="0"/>
              <w:marTop w:val="0"/>
              <w:marBottom w:val="0"/>
              <w:divBdr>
                <w:top w:val="none" w:sz="0" w:space="0" w:color="auto"/>
                <w:left w:val="none" w:sz="0" w:space="0" w:color="auto"/>
                <w:bottom w:val="none" w:sz="0" w:space="0" w:color="auto"/>
                <w:right w:val="none" w:sz="0" w:space="0" w:color="auto"/>
              </w:divBdr>
            </w:div>
            <w:div w:id="409667476">
              <w:marLeft w:val="0"/>
              <w:marRight w:val="0"/>
              <w:marTop w:val="0"/>
              <w:marBottom w:val="0"/>
              <w:divBdr>
                <w:top w:val="none" w:sz="0" w:space="0" w:color="auto"/>
                <w:left w:val="none" w:sz="0" w:space="0" w:color="auto"/>
                <w:bottom w:val="none" w:sz="0" w:space="0" w:color="auto"/>
                <w:right w:val="none" w:sz="0" w:space="0" w:color="auto"/>
              </w:divBdr>
            </w:div>
            <w:div w:id="1126238969">
              <w:marLeft w:val="0"/>
              <w:marRight w:val="0"/>
              <w:marTop w:val="0"/>
              <w:marBottom w:val="0"/>
              <w:divBdr>
                <w:top w:val="none" w:sz="0" w:space="0" w:color="auto"/>
                <w:left w:val="none" w:sz="0" w:space="0" w:color="auto"/>
                <w:bottom w:val="none" w:sz="0" w:space="0" w:color="auto"/>
                <w:right w:val="none" w:sz="0" w:space="0" w:color="auto"/>
              </w:divBdr>
            </w:div>
            <w:div w:id="106462082">
              <w:marLeft w:val="0"/>
              <w:marRight w:val="0"/>
              <w:marTop w:val="0"/>
              <w:marBottom w:val="0"/>
              <w:divBdr>
                <w:top w:val="none" w:sz="0" w:space="0" w:color="auto"/>
                <w:left w:val="none" w:sz="0" w:space="0" w:color="auto"/>
                <w:bottom w:val="none" w:sz="0" w:space="0" w:color="auto"/>
                <w:right w:val="none" w:sz="0" w:space="0" w:color="auto"/>
              </w:divBdr>
            </w:div>
            <w:div w:id="1307927434">
              <w:marLeft w:val="0"/>
              <w:marRight w:val="0"/>
              <w:marTop w:val="0"/>
              <w:marBottom w:val="0"/>
              <w:divBdr>
                <w:top w:val="none" w:sz="0" w:space="0" w:color="auto"/>
                <w:left w:val="none" w:sz="0" w:space="0" w:color="auto"/>
                <w:bottom w:val="none" w:sz="0" w:space="0" w:color="auto"/>
                <w:right w:val="none" w:sz="0" w:space="0" w:color="auto"/>
              </w:divBdr>
            </w:div>
            <w:div w:id="1302033300">
              <w:marLeft w:val="0"/>
              <w:marRight w:val="0"/>
              <w:marTop w:val="0"/>
              <w:marBottom w:val="0"/>
              <w:divBdr>
                <w:top w:val="none" w:sz="0" w:space="0" w:color="auto"/>
                <w:left w:val="none" w:sz="0" w:space="0" w:color="auto"/>
                <w:bottom w:val="none" w:sz="0" w:space="0" w:color="auto"/>
                <w:right w:val="none" w:sz="0" w:space="0" w:color="auto"/>
              </w:divBdr>
            </w:div>
            <w:div w:id="615062288">
              <w:marLeft w:val="0"/>
              <w:marRight w:val="0"/>
              <w:marTop w:val="0"/>
              <w:marBottom w:val="0"/>
              <w:divBdr>
                <w:top w:val="none" w:sz="0" w:space="0" w:color="auto"/>
                <w:left w:val="none" w:sz="0" w:space="0" w:color="auto"/>
                <w:bottom w:val="none" w:sz="0" w:space="0" w:color="auto"/>
                <w:right w:val="none" w:sz="0" w:space="0" w:color="auto"/>
              </w:divBdr>
            </w:div>
            <w:div w:id="998314246">
              <w:marLeft w:val="0"/>
              <w:marRight w:val="0"/>
              <w:marTop w:val="0"/>
              <w:marBottom w:val="0"/>
              <w:divBdr>
                <w:top w:val="none" w:sz="0" w:space="0" w:color="auto"/>
                <w:left w:val="none" w:sz="0" w:space="0" w:color="auto"/>
                <w:bottom w:val="none" w:sz="0" w:space="0" w:color="auto"/>
                <w:right w:val="none" w:sz="0" w:space="0" w:color="auto"/>
              </w:divBdr>
            </w:div>
            <w:div w:id="692608528">
              <w:marLeft w:val="0"/>
              <w:marRight w:val="0"/>
              <w:marTop w:val="0"/>
              <w:marBottom w:val="0"/>
              <w:divBdr>
                <w:top w:val="none" w:sz="0" w:space="0" w:color="auto"/>
                <w:left w:val="none" w:sz="0" w:space="0" w:color="auto"/>
                <w:bottom w:val="none" w:sz="0" w:space="0" w:color="auto"/>
                <w:right w:val="none" w:sz="0" w:space="0" w:color="auto"/>
              </w:divBdr>
            </w:div>
            <w:div w:id="607353313">
              <w:marLeft w:val="0"/>
              <w:marRight w:val="0"/>
              <w:marTop w:val="0"/>
              <w:marBottom w:val="0"/>
              <w:divBdr>
                <w:top w:val="none" w:sz="0" w:space="0" w:color="auto"/>
                <w:left w:val="none" w:sz="0" w:space="0" w:color="auto"/>
                <w:bottom w:val="none" w:sz="0" w:space="0" w:color="auto"/>
                <w:right w:val="none" w:sz="0" w:space="0" w:color="auto"/>
              </w:divBdr>
            </w:div>
            <w:div w:id="1296718378">
              <w:marLeft w:val="0"/>
              <w:marRight w:val="0"/>
              <w:marTop w:val="0"/>
              <w:marBottom w:val="0"/>
              <w:divBdr>
                <w:top w:val="none" w:sz="0" w:space="0" w:color="auto"/>
                <w:left w:val="none" w:sz="0" w:space="0" w:color="auto"/>
                <w:bottom w:val="none" w:sz="0" w:space="0" w:color="auto"/>
                <w:right w:val="none" w:sz="0" w:space="0" w:color="auto"/>
              </w:divBdr>
            </w:div>
            <w:div w:id="511795807">
              <w:marLeft w:val="0"/>
              <w:marRight w:val="0"/>
              <w:marTop w:val="0"/>
              <w:marBottom w:val="0"/>
              <w:divBdr>
                <w:top w:val="none" w:sz="0" w:space="0" w:color="auto"/>
                <w:left w:val="none" w:sz="0" w:space="0" w:color="auto"/>
                <w:bottom w:val="none" w:sz="0" w:space="0" w:color="auto"/>
                <w:right w:val="none" w:sz="0" w:space="0" w:color="auto"/>
              </w:divBdr>
            </w:div>
            <w:div w:id="2065330696">
              <w:marLeft w:val="0"/>
              <w:marRight w:val="0"/>
              <w:marTop w:val="0"/>
              <w:marBottom w:val="0"/>
              <w:divBdr>
                <w:top w:val="none" w:sz="0" w:space="0" w:color="auto"/>
                <w:left w:val="none" w:sz="0" w:space="0" w:color="auto"/>
                <w:bottom w:val="none" w:sz="0" w:space="0" w:color="auto"/>
                <w:right w:val="none" w:sz="0" w:space="0" w:color="auto"/>
              </w:divBdr>
            </w:div>
            <w:div w:id="1012029614">
              <w:marLeft w:val="0"/>
              <w:marRight w:val="0"/>
              <w:marTop w:val="0"/>
              <w:marBottom w:val="0"/>
              <w:divBdr>
                <w:top w:val="none" w:sz="0" w:space="0" w:color="auto"/>
                <w:left w:val="none" w:sz="0" w:space="0" w:color="auto"/>
                <w:bottom w:val="none" w:sz="0" w:space="0" w:color="auto"/>
                <w:right w:val="none" w:sz="0" w:space="0" w:color="auto"/>
              </w:divBdr>
            </w:div>
            <w:div w:id="567230278">
              <w:marLeft w:val="0"/>
              <w:marRight w:val="0"/>
              <w:marTop w:val="0"/>
              <w:marBottom w:val="0"/>
              <w:divBdr>
                <w:top w:val="none" w:sz="0" w:space="0" w:color="auto"/>
                <w:left w:val="none" w:sz="0" w:space="0" w:color="auto"/>
                <w:bottom w:val="none" w:sz="0" w:space="0" w:color="auto"/>
                <w:right w:val="none" w:sz="0" w:space="0" w:color="auto"/>
              </w:divBdr>
            </w:div>
            <w:div w:id="1969779632">
              <w:marLeft w:val="0"/>
              <w:marRight w:val="0"/>
              <w:marTop w:val="0"/>
              <w:marBottom w:val="0"/>
              <w:divBdr>
                <w:top w:val="none" w:sz="0" w:space="0" w:color="auto"/>
                <w:left w:val="none" w:sz="0" w:space="0" w:color="auto"/>
                <w:bottom w:val="none" w:sz="0" w:space="0" w:color="auto"/>
                <w:right w:val="none" w:sz="0" w:space="0" w:color="auto"/>
              </w:divBdr>
            </w:div>
            <w:div w:id="1395159526">
              <w:marLeft w:val="0"/>
              <w:marRight w:val="0"/>
              <w:marTop w:val="0"/>
              <w:marBottom w:val="0"/>
              <w:divBdr>
                <w:top w:val="none" w:sz="0" w:space="0" w:color="auto"/>
                <w:left w:val="none" w:sz="0" w:space="0" w:color="auto"/>
                <w:bottom w:val="none" w:sz="0" w:space="0" w:color="auto"/>
                <w:right w:val="none" w:sz="0" w:space="0" w:color="auto"/>
              </w:divBdr>
            </w:div>
            <w:div w:id="623538453">
              <w:marLeft w:val="0"/>
              <w:marRight w:val="0"/>
              <w:marTop w:val="0"/>
              <w:marBottom w:val="0"/>
              <w:divBdr>
                <w:top w:val="none" w:sz="0" w:space="0" w:color="auto"/>
                <w:left w:val="none" w:sz="0" w:space="0" w:color="auto"/>
                <w:bottom w:val="none" w:sz="0" w:space="0" w:color="auto"/>
                <w:right w:val="none" w:sz="0" w:space="0" w:color="auto"/>
              </w:divBdr>
            </w:div>
            <w:div w:id="1295212442">
              <w:marLeft w:val="0"/>
              <w:marRight w:val="0"/>
              <w:marTop w:val="0"/>
              <w:marBottom w:val="0"/>
              <w:divBdr>
                <w:top w:val="none" w:sz="0" w:space="0" w:color="auto"/>
                <w:left w:val="none" w:sz="0" w:space="0" w:color="auto"/>
                <w:bottom w:val="none" w:sz="0" w:space="0" w:color="auto"/>
                <w:right w:val="none" w:sz="0" w:space="0" w:color="auto"/>
              </w:divBdr>
            </w:div>
            <w:div w:id="1019048142">
              <w:marLeft w:val="0"/>
              <w:marRight w:val="0"/>
              <w:marTop w:val="0"/>
              <w:marBottom w:val="0"/>
              <w:divBdr>
                <w:top w:val="none" w:sz="0" w:space="0" w:color="auto"/>
                <w:left w:val="none" w:sz="0" w:space="0" w:color="auto"/>
                <w:bottom w:val="none" w:sz="0" w:space="0" w:color="auto"/>
                <w:right w:val="none" w:sz="0" w:space="0" w:color="auto"/>
              </w:divBdr>
            </w:div>
            <w:div w:id="877812304">
              <w:marLeft w:val="0"/>
              <w:marRight w:val="0"/>
              <w:marTop w:val="0"/>
              <w:marBottom w:val="0"/>
              <w:divBdr>
                <w:top w:val="none" w:sz="0" w:space="0" w:color="auto"/>
                <w:left w:val="none" w:sz="0" w:space="0" w:color="auto"/>
                <w:bottom w:val="none" w:sz="0" w:space="0" w:color="auto"/>
                <w:right w:val="none" w:sz="0" w:space="0" w:color="auto"/>
              </w:divBdr>
            </w:div>
            <w:div w:id="1287345329">
              <w:marLeft w:val="0"/>
              <w:marRight w:val="0"/>
              <w:marTop w:val="0"/>
              <w:marBottom w:val="0"/>
              <w:divBdr>
                <w:top w:val="none" w:sz="0" w:space="0" w:color="auto"/>
                <w:left w:val="none" w:sz="0" w:space="0" w:color="auto"/>
                <w:bottom w:val="none" w:sz="0" w:space="0" w:color="auto"/>
                <w:right w:val="none" w:sz="0" w:space="0" w:color="auto"/>
              </w:divBdr>
            </w:div>
            <w:div w:id="790326775">
              <w:marLeft w:val="0"/>
              <w:marRight w:val="0"/>
              <w:marTop w:val="0"/>
              <w:marBottom w:val="0"/>
              <w:divBdr>
                <w:top w:val="none" w:sz="0" w:space="0" w:color="auto"/>
                <w:left w:val="none" w:sz="0" w:space="0" w:color="auto"/>
                <w:bottom w:val="none" w:sz="0" w:space="0" w:color="auto"/>
                <w:right w:val="none" w:sz="0" w:space="0" w:color="auto"/>
              </w:divBdr>
            </w:div>
            <w:div w:id="1150290227">
              <w:marLeft w:val="0"/>
              <w:marRight w:val="0"/>
              <w:marTop w:val="0"/>
              <w:marBottom w:val="0"/>
              <w:divBdr>
                <w:top w:val="none" w:sz="0" w:space="0" w:color="auto"/>
                <w:left w:val="none" w:sz="0" w:space="0" w:color="auto"/>
                <w:bottom w:val="none" w:sz="0" w:space="0" w:color="auto"/>
                <w:right w:val="none" w:sz="0" w:space="0" w:color="auto"/>
              </w:divBdr>
            </w:div>
            <w:div w:id="1631865442">
              <w:marLeft w:val="0"/>
              <w:marRight w:val="0"/>
              <w:marTop w:val="0"/>
              <w:marBottom w:val="0"/>
              <w:divBdr>
                <w:top w:val="none" w:sz="0" w:space="0" w:color="auto"/>
                <w:left w:val="none" w:sz="0" w:space="0" w:color="auto"/>
                <w:bottom w:val="none" w:sz="0" w:space="0" w:color="auto"/>
                <w:right w:val="none" w:sz="0" w:space="0" w:color="auto"/>
              </w:divBdr>
            </w:div>
            <w:div w:id="609359657">
              <w:marLeft w:val="0"/>
              <w:marRight w:val="0"/>
              <w:marTop w:val="0"/>
              <w:marBottom w:val="0"/>
              <w:divBdr>
                <w:top w:val="none" w:sz="0" w:space="0" w:color="auto"/>
                <w:left w:val="none" w:sz="0" w:space="0" w:color="auto"/>
                <w:bottom w:val="none" w:sz="0" w:space="0" w:color="auto"/>
                <w:right w:val="none" w:sz="0" w:space="0" w:color="auto"/>
              </w:divBdr>
            </w:div>
            <w:div w:id="240800832">
              <w:marLeft w:val="0"/>
              <w:marRight w:val="0"/>
              <w:marTop w:val="0"/>
              <w:marBottom w:val="0"/>
              <w:divBdr>
                <w:top w:val="none" w:sz="0" w:space="0" w:color="auto"/>
                <w:left w:val="none" w:sz="0" w:space="0" w:color="auto"/>
                <w:bottom w:val="none" w:sz="0" w:space="0" w:color="auto"/>
                <w:right w:val="none" w:sz="0" w:space="0" w:color="auto"/>
              </w:divBdr>
            </w:div>
            <w:div w:id="984626300">
              <w:marLeft w:val="0"/>
              <w:marRight w:val="0"/>
              <w:marTop w:val="0"/>
              <w:marBottom w:val="0"/>
              <w:divBdr>
                <w:top w:val="none" w:sz="0" w:space="0" w:color="auto"/>
                <w:left w:val="none" w:sz="0" w:space="0" w:color="auto"/>
                <w:bottom w:val="none" w:sz="0" w:space="0" w:color="auto"/>
                <w:right w:val="none" w:sz="0" w:space="0" w:color="auto"/>
              </w:divBdr>
            </w:div>
            <w:div w:id="284507520">
              <w:marLeft w:val="0"/>
              <w:marRight w:val="0"/>
              <w:marTop w:val="0"/>
              <w:marBottom w:val="0"/>
              <w:divBdr>
                <w:top w:val="none" w:sz="0" w:space="0" w:color="auto"/>
                <w:left w:val="none" w:sz="0" w:space="0" w:color="auto"/>
                <w:bottom w:val="none" w:sz="0" w:space="0" w:color="auto"/>
                <w:right w:val="none" w:sz="0" w:space="0" w:color="auto"/>
              </w:divBdr>
            </w:div>
            <w:div w:id="2052611339">
              <w:marLeft w:val="0"/>
              <w:marRight w:val="0"/>
              <w:marTop w:val="0"/>
              <w:marBottom w:val="0"/>
              <w:divBdr>
                <w:top w:val="none" w:sz="0" w:space="0" w:color="auto"/>
                <w:left w:val="none" w:sz="0" w:space="0" w:color="auto"/>
                <w:bottom w:val="none" w:sz="0" w:space="0" w:color="auto"/>
                <w:right w:val="none" w:sz="0" w:space="0" w:color="auto"/>
              </w:divBdr>
            </w:div>
            <w:div w:id="327297127">
              <w:marLeft w:val="0"/>
              <w:marRight w:val="0"/>
              <w:marTop w:val="0"/>
              <w:marBottom w:val="0"/>
              <w:divBdr>
                <w:top w:val="none" w:sz="0" w:space="0" w:color="auto"/>
                <w:left w:val="none" w:sz="0" w:space="0" w:color="auto"/>
                <w:bottom w:val="none" w:sz="0" w:space="0" w:color="auto"/>
                <w:right w:val="none" w:sz="0" w:space="0" w:color="auto"/>
              </w:divBdr>
            </w:div>
            <w:div w:id="188809438">
              <w:marLeft w:val="0"/>
              <w:marRight w:val="0"/>
              <w:marTop w:val="0"/>
              <w:marBottom w:val="0"/>
              <w:divBdr>
                <w:top w:val="none" w:sz="0" w:space="0" w:color="auto"/>
                <w:left w:val="none" w:sz="0" w:space="0" w:color="auto"/>
                <w:bottom w:val="none" w:sz="0" w:space="0" w:color="auto"/>
                <w:right w:val="none" w:sz="0" w:space="0" w:color="auto"/>
              </w:divBdr>
            </w:div>
            <w:div w:id="1555652565">
              <w:marLeft w:val="0"/>
              <w:marRight w:val="0"/>
              <w:marTop w:val="0"/>
              <w:marBottom w:val="0"/>
              <w:divBdr>
                <w:top w:val="none" w:sz="0" w:space="0" w:color="auto"/>
                <w:left w:val="none" w:sz="0" w:space="0" w:color="auto"/>
                <w:bottom w:val="none" w:sz="0" w:space="0" w:color="auto"/>
                <w:right w:val="none" w:sz="0" w:space="0" w:color="auto"/>
              </w:divBdr>
            </w:div>
            <w:div w:id="416094657">
              <w:marLeft w:val="0"/>
              <w:marRight w:val="0"/>
              <w:marTop w:val="0"/>
              <w:marBottom w:val="0"/>
              <w:divBdr>
                <w:top w:val="none" w:sz="0" w:space="0" w:color="auto"/>
                <w:left w:val="none" w:sz="0" w:space="0" w:color="auto"/>
                <w:bottom w:val="none" w:sz="0" w:space="0" w:color="auto"/>
                <w:right w:val="none" w:sz="0" w:space="0" w:color="auto"/>
              </w:divBdr>
            </w:div>
            <w:div w:id="347683496">
              <w:marLeft w:val="0"/>
              <w:marRight w:val="0"/>
              <w:marTop w:val="0"/>
              <w:marBottom w:val="0"/>
              <w:divBdr>
                <w:top w:val="none" w:sz="0" w:space="0" w:color="auto"/>
                <w:left w:val="none" w:sz="0" w:space="0" w:color="auto"/>
                <w:bottom w:val="none" w:sz="0" w:space="0" w:color="auto"/>
                <w:right w:val="none" w:sz="0" w:space="0" w:color="auto"/>
              </w:divBdr>
            </w:div>
            <w:div w:id="1164662914">
              <w:marLeft w:val="0"/>
              <w:marRight w:val="0"/>
              <w:marTop w:val="0"/>
              <w:marBottom w:val="0"/>
              <w:divBdr>
                <w:top w:val="none" w:sz="0" w:space="0" w:color="auto"/>
                <w:left w:val="none" w:sz="0" w:space="0" w:color="auto"/>
                <w:bottom w:val="none" w:sz="0" w:space="0" w:color="auto"/>
                <w:right w:val="none" w:sz="0" w:space="0" w:color="auto"/>
              </w:divBdr>
            </w:div>
            <w:div w:id="659118560">
              <w:marLeft w:val="0"/>
              <w:marRight w:val="0"/>
              <w:marTop w:val="0"/>
              <w:marBottom w:val="0"/>
              <w:divBdr>
                <w:top w:val="none" w:sz="0" w:space="0" w:color="auto"/>
                <w:left w:val="none" w:sz="0" w:space="0" w:color="auto"/>
                <w:bottom w:val="none" w:sz="0" w:space="0" w:color="auto"/>
                <w:right w:val="none" w:sz="0" w:space="0" w:color="auto"/>
              </w:divBdr>
            </w:div>
            <w:div w:id="73749902">
              <w:marLeft w:val="0"/>
              <w:marRight w:val="0"/>
              <w:marTop w:val="0"/>
              <w:marBottom w:val="0"/>
              <w:divBdr>
                <w:top w:val="none" w:sz="0" w:space="0" w:color="auto"/>
                <w:left w:val="none" w:sz="0" w:space="0" w:color="auto"/>
                <w:bottom w:val="none" w:sz="0" w:space="0" w:color="auto"/>
                <w:right w:val="none" w:sz="0" w:space="0" w:color="auto"/>
              </w:divBdr>
            </w:div>
            <w:div w:id="1051223928">
              <w:marLeft w:val="0"/>
              <w:marRight w:val="0"/>
              <w:marTop w:val="0"/>
              <w:marBottom w:val="0"/>
              <w:divBdr>
                <w:top w:val="none" w:sz="0" w:space="0" w:color="auto"/>
                <w:left w:val="none" w:sz="0" w:space="0" w:color="auto"/>
                <w:bottom w:val="none" w:sz="0" w:space="0" w:color="auto"/>
                <w:right w:val="none" w:sz="0" w:space="0" w:color="auto"/>
              </w:divBdr>
            </w:div>
            <w:div w:id="342711280">
              <w:marLeft w:val="0"/>
              <w:marRight w:val="0"/>
              <w:marTop w:val="0"/>
              <w:marBottom w:val="0"/>
              <w:divBdr>
                <w:top w:val="none" w:sz="0" w:space="0" w:color="auto"/>
                <w:left w:val="none" w:sz="0" w:space="0" w:color="auto"/>
                <w:bottom w:val="none" w:sz="0" w:space="0" w:color="auto"/>
                <w:right w:val="none" w:sz="0" w:space="0" w:color="auto"/>
              </w:divBdr>
            </w:div>
            <w:div w:id="805202427">
              <w:marLeft w:val="0"/>
              <w:marRight w:val="0"/>
              <w:marTop w:val="0"/>
              <w:marBottom w:val="0"/>
              <w:divBdr>
                <w:top w:val="none" w:sz="0" w:space="0" w:color="auto"/>
                <w:left w:val="none" w:sz="0" w:space="0" w:color="auto"/>
                <w:bottom w:val="none" w:sz="0" w:space="0" w:color="auto"/>
                <w:right w:val="none" w:sz="0" w:space="0" w:color="auto"/>
              </w:divBdr>
            </w:div>
            <w:div w:id="1846937710">
              <w:marLeft w:val="0"/>
              <w:marRight w:val="0"/>
              <w:marTop w:val="0"/>
              <w:marBottom w:val="0"/>
              <w:divBdr>
                <w:top w:val="none" w:sz="0" w:space="0" w:color="auto"/>
                <w:left w:val="none" w:sz="0" w:space="0" w:color="auto"/>
                <w:bottom w:val="none" w:sz="0" w:space="0" w:color="auto"/>
                <w:right w:val="none" w:sz="0" w:space="0" w:color="auto"/>
              </w:divBdr>
            </w:div>
            <w:div w:id="1707481421">
              <w:marLeft w:val="0"/>
              <w:marRight w:val="0"/>
              <w:marTop w:val="0"/>
              <w:marBottom w:val="0"/>
              <w:divBdr>
                <w:top w:val="none" w:sz="0" w:space="0" w:color="auto"/>
                <w:left w:val="none" w:sz="0" w:space="0" w:color="auto"/>
                <w:bottom w:val="none" w:sz="0" w:space="0" w:color="auto"/>
                <w:right w:val="none" w:sz="0" w:space="0" w:color="auto"/>
              </w:divBdr>
            </w:div>
            <w:div w:id="986009092">
              <w:marLeft w:val="0"/>
              <w:marRight w:val="0"/>
              <w:marTop w:val="0"/>
              <w:marBottom w:val="0"/>
              <w:divBdr>
                <w:top w:val="none" w:sz="0" w:space="0" w:color="auto"/>
                <w:left w:val="none" w:sz="0" w:space="0" w:color="auto"/>
                <w:bottom w:val="none" w:sz="0" w:space="0" w:color="auto"/>
                <w:right w:val="none" w:sz="0" w:space="0" w:color="auto"/>
              </w:divBdr>
            </w:div>
            <w:div w:id="2140298344">
              <w:marLeft w:val="0"/>
              <w:marRight w:val="0"/>
              <w:marTop w:val="0"/>
              <w:marBottom w:val="0"/>
              <w:divBdr>
                <w:top w:val="none" w:sz="0" w:space="0" w:color="auto"/>
                <w:left w:val="none" w:sz="0" w:space="0" w:color="auto"/>
                <w:bottom w:val="none" w:sz="0" w:space="0" w:color="auto"/>
                <w:right w:val="none" w:sz="0" w:space="0" w:color="auto"/>
              </w:divBdr>
            </w:div>
            <w:div w:id="911697117">
              <w:marLeft w:val="0"/>
              <w:marRight w:val="0"/>
              <w:marTop w:val="0"/>
              <w:marBottom w:val="0"/>
              <w:divBdr>
                <w:top w:val="none" w:sz="0" w:space="0" w:color="auto"/>
                <w:left w:val="none" w:sz="0" w:space="0" w:color="auto"/>
                <w:bottom w:val="none" w:sz="0" w:space="0" w:color="auto"/>
                <w:right w:val="none" w:sz="0" w:space="0" w:color="auto"/>
              </w:divBdr>
            </w:div>
            <w:div w:id="110784555">
              <w:marLeft w:val="0"/>
              <w:marRight w:val="0"/>
              <w:marTop w:val="0"/>
              <w:marBottom w:val="0"/>
              <w:divBdr>
                <w:top w:val="none" w:sz="0" w:space="0" w:color="auto"/>
                <w:left w:val="none" w:sz="0" w:space="0" w:color="auto"/>
                <w:bottom w:val="none" w:sz="0" w:space="0" w:color="auto"/>
                <w:right w:val="none" w:sz="0" w:space="0" w:color="auto"/>
              </w:divBdr>
            </w:div>
            <w:div w:id="1414430447">
              <w:marLeft w:val="0"/>
              <w:marRight w:val="0"/>
              <w:marTop w:val="0"/>
              <w:marBottom w:val="0"/>
              <w:divBdr>
                <w:top w:val="none" w:sz="0" w:space="0" w:color="auto"/>
                <w:left w:val="none" w:sz="0" w:space="0" w:color="auto"/>
                <w:bottom w:val="none" w:sz="0" w:space="0" w:color="auto"/>
                <w:right w:val="none" w:sz="0" w:space="0" w:color="auto"/>
              </w:divBdr>
            </w:div>
            <w:div w:id="966933324">
              <w:marLeft w:val="0"/>
              <w:marRight w:val="0"/>
              <w:marTop w:val="0"/>
              <w:marBottom w:val="0"/>
              <w:divBdr>
                <w:top w:val="none" w:sz="0" w:space="0" w:color="auto"/>
                <w:left w:val="none" w:sz="0" w:space="0" w:color="auto"/>
                <w:bottom w:val="none" w:sz="0" w:space="0" w:color="auto"/>
                <w:right w:val="none" w:sz="0" w:space="0" w:color="auto"/>
              </w:divBdr>
            </w:div>
            <w:div w:id="2016296883">
              <w:marLeft w:val="0"/>
              <w:marRight w:val="0"/>
              <w:marTop w:val="0"/>
              <w:marBottom w:val="0"/>
              <w:divBdr>
                <w:top w:val="none" w:sz="0" w:space="0" w:color="auto"/>
                <w:left w:val="none" w:sz="0" w:space="0" w:color="auto"/>
                <w:bottom w:val="none" w:sz="0" w:space="0" w:color="auto"/>
                <w:right w:val="none" w:sz="0" w:space="0" w:color="auto"/>
              </w:divBdr>
            </w:div>
            <w:div w:id="1576238249">
              <w:marLeft w:val="0"/>
              <w:marRight w:val="0"/>
              <w:marTop w:val="0"/>
              <w:marBottom w:val="0"/>
              <w:divBdr>
                <w:top w:val="none" w:sz="0" w:space="0" w:color="auto"/>
                <w:left w:val="none" w:sz="0" w:space="0" w:color="auto"/>
                <w:bottom w:val="none" w:sz="0" w:space="0" w:color="auto"/>
                <w:right w:val="none" w:sz="0" w:space="0" w:color="auto"/>
              </w:divBdr>
            </w:div>
            <w:div w:id="308244525">
              <w:marLeft w:val="0"/>
              <w:marRight w:val="0"/>
              <w:marTop w:val="0"/>
              <w:marBottom w:val="0"/>
              <w:divBdr>
                <w:top w:val="none" w:sz="0" w:space="0" w:color="auto"/>
                <w:left w:val="none" w:sz="0" w:space="0" w:color="auto"/>
                <w:bottom w:val="none" w:sz="0" w:space="0" w:color="auto"/>
                <w:right w:val="none" w:sz="0" w:space="0" w:color="auto"/>
              </w:divBdr>
            </w:div>
            <w:div w:id="308484139">
              <w:marLeft w:val="0"/>
              <w:marRight w:val="0"/>
              <w:marTop w:val="0"/>
              <w:marBottom w:val="0"/>
              <w:divBdr>
                <w:top w:val="none" w:sz="0" w:space="0" w:color="auto"/>
                <w:left w:val="none" w:sz="0" w:space="0" w:color="auto"/>
                <w:bottom w:val="none" w:sz="0" w:space="0" w:color="auto"/>
                <w:right w:val="none" w:sz="0" w:space="0" w:color="auto"/>
              </w:divBdr>
            </w:div>
            <w:div w:id="1095244702">
              <w:marLeft w:val="0"/>
              <w:marRight w:val="0"/>
              <w:marTop w:val="0"/>
              <w:marBottom w:val="0"/>
              <w:divBdr>
                <w:top w:val="none" w:sz="0" w:space="0" w:color="auto"/>
                <w:left w:val="none" w:sz="0" w:space="0" w:color="auto"/>
                <w:bottom w:val="none" w:sz="0" w:space="0" w:color="auto"/>
                <w:right w:val="none" w:sz="0" w:space="0" w:color="auto"/>
              </w:divBdr>
            </w:div>
            <w:div w:id="2063744712">
              <w:marLeft w:val="0"/>
              <w:marRight w:val="0"/>
              <w:marTop w:val="0"/>
              <w:marBottom w:val="0"/>
              <w:divBdr>
                <w:top w:val="none" w:sz="0" w:space="0" w:color="auto"/>
                <w:left w:val="none" w:sz="0" w:space="0" w:color="auto"/>
                <w:bottom w:val="none" w:sz="0" w:space="0" w:color="auto"/>
                <w:right w:val="none" w:sz="0" w:space="0" w:color="auto"/>
              </w:divBdr>
            </w:div>
            <w:div w:id="534198634">
              <w:marLeft w:val="0"/>
              <w:marRight w:val="0"/>
              <w:marTop w:val="0"/>
              <w:marBottom w:val="0"/>
              <w:divBdr>
                <w:top w:val="none" w:sz="0" w:space="0" w:color="auto"/>
                <w:left w:val="none" w:sz="0" w:space="0" w:color="auto"/>
                <w:bottom w:val="none" w:sz="0" w:space="0" w:color="auto"/>
                <w:right w:val="none" w:sz="0" w:space="0" w:color="auto"/>
              </w:divBdr>
            </w:div>
            <w:div w:id="985861528">
              <w:marLeft w:val="0"/>
              <w:marRight w:val="0"/>
              <w:marTop w:val="0"/>
              <w:marBottom w:val="0"/>
              <w:divBdr>
                <w:top w:val="none" w:sz="0" w:space="0" w:color="auto"/>
                <w:left w:val="none" w:sz="0" w:space="0" w:color="auto"/>
                <w:bottom w:val="none" w:sz="0" w:space="0" w:color="auto"/>
                <w:right w:val="none" w:sz="0" w:space="0" w:color="auto"/>
              </w:divBdr>
            </w:div>
            <w:div w:id="448746139">
              <w:marLeft w:val="0"/>
              <w:marRight w:val="0"/>
              <w:marTop w:val="0"/>
              <w:marBottom w:val="0"/>
              <w:divBdr>
                <w:top w:val="none" w:sz="0" w:space="0" w:color="auto"/>
                <w:left w:val="none" w:sz="0" w:space="0" w:color="auto"/>
                <w:bottom w:val="none" w:sz="0" w:space="0" w:color="auto"/>
                <w:right w:val="none" w:sz="0" w:space="0" w:color="auto"/>
              </w:divBdr>
            </w:div>
            <w:div w:id="319579418">
              <w:marLeft w:val="0"/>
              <w:marRight w:val="0"/>
              <w:marTop w:val="0"/>
              <w:marBottom w:val="0"/>
              <w:divBdr>
                <w:top w:val="none" w:sz="0" w:space="0" w:color="auto"/>
                <w:left w:val="none" w:sz="0" w:space="0" w:color="auto"/>
                <w:bottom w:val="none" w:sz="0" w:space="0" w:color="auto"/>
                <w:right w:val="none" w:sz="0" w:space="0" w:color="auto"/>
              </w:divBdr>
            </w:div>
            <w:div w:id="945695397">
              <w:marLeft w:val="0"/>
              <w:marRight w:val="0"/>
              <w:marTop w:val="0"/>
              <w:marBottom w:val="0"/>
              <w:divBdr>
                <w:top w:val="none" w:sz="0" w:space="0" w:color="auto"/>
                <w:left w:val="none" w:sz="0" w:space="0" w:color="auto"/>
                <w:bottom w:val="none" w:sz="0" w:space="0" w:color="auto"/>
                <w:right w:val="none" w:sz="0" w:space="0" w:color="auto"/>
              </w:divBdr>
            </w:div>
            <w:div w:id="438725111">
              <w:marLeft w:val="0"/>
              <w:marRight w:val="0"/>
              <w:marTop w:val="0"/>
              <w:marBottom w:val="0"/>
              <w:divBdr>
                <w:top w:val="none" w:sz="0" w:space="0" w:color="auto"/>
                <w:left w:val="none" w:sz="0" w:space="0" w:color="auto"/>
                <w:bottom w:val="none" w:sz="0" w:space="0" w:color="auto"/>
                <w:right w:val="none" w:sz="0" w:space="0" w:color="auto"/>
              </w:divBdr>
            </w:div>
            <w:div w:id="1664239968">
              <w:marLeft w:val="0"/>
              <w:marRight w:val="0"/>
              <w:marTop w:val="0"/>
              <w:marBottom w:val="0"/>
              <w:divBdr>
                <w:top w:val="none" w:sz="0" w:space="0" w:color="auto"/>
                <w:left w:val="none" w:sz="0" w:space="0" w:color="auto"/>
                <w:bottom w:val="none" w:sz="0" w:space="0" w:color="auto"/>
                <w:right w:val="none" w:sz="0" w:space="0" w:color="auto"/>
              </w:divBdr>
            </w:div>
            <w:div w:id="105001167">
              <w:marLeft w:val="0"/>
              <w:marRight w:val="0"/>
              <w:marTop w:val="0"/>
              <w:marBottom w:val="0"/>
              <w:divBdr>
                <w:top w:val="none" w:sz="0" w:space="0" w:color="auto"/>
                <w:left w:val="none" w:sz="0" w:space="0" w:color="auto"/>
                <w:bottom w:val="none" w:sz="0" w:space="0" w:color="auto"/>
                <w:right w:val="none" w:sz="0" w:space="0" w:color="auto"/>
              </w:divBdr>
            </w:div>
            <w:div w:id="2045983897">
              <w:marLeft w:val="0"/>
              <w:marRight w:val="0"/>
              <w:marTop w:val="0"/>
              <w:marBottom w:val="0"/>
              <w:divBdr>
                <w:top w:val="none" w:sz="0" w:space="0" w:color="auto"/>
                <w:left w:val="none" w:sz="0" w:space="0" w:color="auto"/>
                <w:bottom w:val="none" w:sz="0" w:space="0" w:color="auto"/>
                <w:right w:val="none" w:sz="0" w:space="0" w:color="auto"/>
              </w:divBdr>
            </w:div>
            <w:div w:id="1637757266">
              <w:marLeft w:val="0"/>
              <w:marRight w:val="0"/>
              <w:marTop w:val="0"/>
              <w:marBottom w:val="0"/>
              <w:divBdr>
                <w:top w:val="none" w:sz="0" w:space="0" w:color="auto"/>
                <w:left w:val="none" w:sz="0" w:space="0" w:color="auto"/>
                <w:bottom w:val="none" w:sz="0" w:space="0" w:color="auto"/>
                <w:right w:val="none" w:sz="0" w:space="0" w:color="auto"/>
              </w:divBdr>
            </w:div>
            <w:div w:id="791485080">
              <w:marLeft w:val="0"/>
              <w:marRight w:val="0"/>
              <w:marTop w:val="0"/>
              <w:marBottom w:val="0"/>
              <w:divBdr>
                <w:top w:val="none" w:sz="0" w:space="0" w:color="auto"/>
                <w:left w:val="none" w:sz="0" w:space="0" w:color="auto"/>
                <w:bottom w:val="none" w:sz="0" w:space="0" w:color="auto"/>
                <w:right w:val="none" w:sz="0" w:space="0" w:color="auto"/>
              </w:divBdr>
            </w:div>
            <w:div w:id="1358000028">
              <w:marLeft w:val="0"/>
              <w:marRight w:val="0"/>
              <w:marTop w:val="0"/>
              <w:marBottom w:val="0"/>
              <w:divBdr>
                <w:top w:val="none" w:sz="0" w:space="0" w:color="auto"/>
                <w:left w:val="none" w:sz="0" w:space="0" w:color="auto"/>
                <w:bottom w:val="none" w:sz="0" w:space="0" w:color="auto"/>
                <w:right w:val="none" w:sz="0" w:space="0" w:color="auto"/>
              </w:divBdr>
            </w:div>
            <w:div w:id="1581937827">
              <w:marLeft w:val="0"/>
              <w:marRight w:val="0"/>
              <w:marTop w:val="0"/>
              <w:marBottom w:val="0"/>
              <w:divBdr>
                <w:top w:val="none" w:sz="0" w:space="0" w:color="auto"/>
                <w:left w:val="none" w:sz="0" w:space="0" w:color="auto"/>
                <w:bottom w:val="none" w:sz="0" w:space="0" w:color="auto"/>
                <w:right w:val="none" w:sz="0" w:space="0" w:color="auto"/>
              </w:divBdr>
            </w:div>
            <w:div w:id="730008797">
              <w:marLeft w:val="0"/>
              <w:marRight w:val="0"/>
              <w:marTop w:val="0"/>
              <w:marBottom w:val="0"/>
              <w:divBdr>
                <w:top w:val="none" w:sz="0" w:space="0" w:color="auto"/>
                <w:left w:val="none" w:sz="0" w:space="0" w:color="auto"/>
                <w:bottom w:val="none" w:sz="0" w:space="0" w:color="auto"/>
                <w:right w:val="none" w:sz="0" w:space="0" w:color="auto"/>
              </w:divBdr>
            </w:div>
            <w:div w:id="2113086453">
              <w:marLeft w:val="0"/>
              <w:marRight w:val="0"/>
              <w:marTop w:val="0"/>
              <w:marBottom w:val="0"/>
              <w:divBdr>
                <w:top w:val="none" w:sz="0" w:space="0" w:color="auto"/>
                <w:left w:val="none" w:sz="0" w:space="0" w:color="auto"/>
                <w:bottom w:val="none" w:sz="0" w:space="0" w:color="auto"/>
                <w:right w:val="none" w:sz="0" w:space="0" w:color="auto"/>
              </w:divBdr>
            </w:div>
            <w:div w:id="1886867807">
              <w:marLeft w:val="0"/>
              <w:marRight w:val="0"/>
              <w:marTop w:val="0"/>
              <w:marBottom w:val="0"/>
              <w:divBdr>
                <w:top w:val="none" w:sz="0" w:space="0" w:color="auto"/>
                <w:left w:val="none" w:sz="0" w:space="0" w:color="auto"/>
                <w:bottom w:val="none" w:sz="0" w:space="0" w:color="auto"/>
                <w:right w:val="none" w:sz="0" w:space="0" w:color="auto"/>
              </w:divBdr>
            </w:div>
            <w:div w:id="1018197832">
              <w:marLeft w:val="0"/>
              <w:marRight w:val="0"/>
              <w:marTop w:val="0"/>
              <w:marBottom w:val="0"/>
              <w:divBdr>
                <w:top w:val="none" w:sz="0" w:space="0" w:color="auto"/>
                <w:left w:val="none" w:sz="0" w:space="0" w:color="auto"/>
                <w:bottom w:val="none" w:sz="0" w:space="0" w:color="auto"/>
                <w:right w:val="none" w:sz="0" w:space="0" w:color="auto"/>
              </w:divBdr>
            </w:div>
            <w:div w:id="570386602">
              <w:marLeft w:val="0"/>
              <w:marRight w:val="0"/>
              <w:marTop w:val="0"/>
              <w:marBottom w:val="0"/>
              <w:divBdr>
                <w:top w:val="none" w:sz="0" w:space="0" w:color="auto"/>
                <w:left w:val="none" w:sz="0" w:space="0" w:color="auto"/>
                <w:bottom w:val="none" w:sz="0" w:space="0" w:color="auto"/>
                <w:right w:val="none" w:sz="0" w:space="0" w:color="auto"/>
              </w:divBdr>
            </w:div>
            <w:div w:id="2000116045">
              <w:marLeft w:val="0"/>
              <w:marRight w:val="0"/>
              <w:marTop w:val="0"/>
              <w:marBottom w:val="0"/>
              <w:divBdr>
                <w:top w:val="none" w:sz="0" w:space="0" w:color="auto"/>
                <w:left w:val="none" w:sz="0" w:space="0" w:color="auto"/>
                <w:bottom w:val="none" w:sz="0" w:space="0" w:color="auto"/>
                <w:right w:val="none" w:sz="0" w:space="0" w:color="auto"/>
              </w:divBdr>
            </w:div>
            <w:div w:id="313529710">
              <w:marLeft w:val="0"/>
              <w:marRight w:val="0"/>
              <w:marTop w:val="0"/>
              <w:marBottom w:val="0"/>
              <w:divBdr>
                <w:top w:val="none" w:sz="0" w:space="0" w:color="auto"/>
                <w:left w:val="none" w:sz="0" w:space="0" w:color="auto"/>
                <w:bottom w:val="none" w:sz="0" w:space="0" w:color="auto"/>
                <w:right w:val="none" w:sz="0" w:space="0" w:color="auto"/>
              </w:divBdr>
            </w:div>
            <w:div w:id="578488780">
              <w:marLeft w:val="0"/>
              <w:marRight w:val="0"/>
              <w:marTop w:val="0"/>
              <w:marBottom w:val="0"/>
              <w:divBdr>
                <w:top w:val="none" w:sz="0" w:space="0" w:color="auto"/>
                <w:left w:val="none" w:sz="0" w:space="0" w:color="auto"/>
                <w:bottom w:val="none" w:sz="0" w:space="0" w:color="auto"/>
                <w:right w:val="none" w:sz="0" w:space="0" w:color="auto"/>
              </w:divBdr>
            </w:div>
            <w:div w:id="1810054820">
              <w:marLeft w:val="0"/>
              <w:marRight w:val="0"/>
              <w:marTop w:val="0"/>
              <w:marBottom w:val="0"/>
              <w:divBdr>
                <w:top w:val="none" w:sz="0" w:space="0" w:color="auto"/>
                <w:left w:val="none" w:sz="0" w:space="0" w:color="auto"/>
                <w:bottom w:val="none" w:sz="0" w:space="0" w:color="auto"/>
                <w:right w:val="none" w:sz="0" w:space="0" w:color="auto"/>
              </w:divBdr>
            </w:div>
            <w:div w:id="674651028">
              <w:marLeft w:val="0"/>
              <w:marRight w:val="0"/>
              <w:marTop w:val="0"/>
              <w:marBottom w:val="0"/>
              <w:divBdr>
                <w:top w:val="none" w:sz="0" w:space="0" w:color="auto"/>
                <w:left w:val="none" w:sz="0" w:space="0" w:color="auto"/>
                <w:bottom w:val="none" w:sz="0" w:space="0" w:color="auto"/>
                <w:right w:val="none" w:sz="0" w:space="0" w:color="auto"/>
              </w:divBdr>
            </w:div>
            <w:div w:id="1840923455">
              <w:marLeft w:val="0"/>
              <w:marRight w:val="0"/>
              <w:marTop w:val="0"/>
              <w:marBottom w:val="0"/>
              <w:divBdr>
                <w:top w:val="none" w:sz="0" w:space="0" w:color="auto"/>
                <w:left w:val="none" w:sz="0" w:space="0" w:color="auto"/>
                <w:bottom w:val="none" w:sz="0" w:space="0" w:color="auto"/>
                <w:right w:val="none" w:sz="0" w:space="0" w:color="auto"/>
              </w:divBdr>
            </w:div>
            <w:div w:id="1410494749">
              <w:marLeft w:val="0"/>
              <w:marRight w:val="0"/>
              <w:marTop w:val="0"/>
              <w:marBottom w:val="0"/>
              <w:divBdr>
                <w:top w:val="none" w:sz="0" w:space="0" w:color="auto"/>
                <w:left w:val="none" w:sz="0" w:space="0" w:color="auto"/>
                <w:bottom w:val="none" w:sz="0" w:space="0" w:color="auto"/>
                <w:right w:val="none" w:sz="0" w:space="0" w:color="auto"/>
              </w:divBdr>
            </w:div>
            <w:div w:id="223956018">
              <w:marLeft w:val="0"/>
              <w:marRight w:val="0"/>
              <w:marTop w:val="0"/>
              <w:marBottom w:val="0"/>
              <w:divBdr>
                <w:top w:val="none" w:sz="0" w:space="0" w:color="auto"/>
                <w:left w:val="none" w:sz="0" w:space="0" w:color="auto"/>
                <w:bottom w:val="none" w:sz="0" w:space="0" w:color="auto"/>
                <w:right w:val="none" w:sz="0" w:space="0" w:color="auto"/>
              </w:divBdr>
            </w:div>
            <w:div w:id="902563326">
              <w:marLeft w:val="0"/>
              <w:marRight w:val="0"/>
              <w:marTop w:val="0"/>
              <w:marBottom w:val="0"/>
              <w:divBdr>
                <w:top w:val="none" w:sz="0" w:space="0" w:color="auto"/>
                <w:left w:val="none" w:sz="0" w:space="0" w:color="auto"/>
                <w:bottom w:val="none" w:sz="0" w:space="0" w:color="auto"/>
                <w:right w:val="none" w:sz="0" w:space="0" w:color="auto"/>
              </w:divBdr>
            </w:div>
            <w:div w:id="1598177354">
              <w:marLeft w:val="0"/>
              <w:marRight w:val="0"/>
              <w:marTop w:val="0"/>
              <w:marBottom w:val="0"/>
              <w:divBdr>
                <w:top w:val="none" w:sz="0" w:space="0" w:color="auto"/>
                <w:left w:val="none" w:sz="0" w:space="0" w:color="auto"/>
                <w:bottom w:val="none" w:sz="0" w:space="0" w:color="auto"/>
                <w:right w:val="none" w:sz="0" w:space="0" w:color="auto"/>
              </w:divBdr>
            </w:div>
            <w:div w:id="1633291550">
              <w:marLeft w:val="0"/>
              <w:marRight w:val="0"/>
              <w:marTop w:val="0"/>
              <w:marBottom w:val="0"/>
              <w:divBdr>
                <w:top w:val="none" w:sz="0" w:space="0" w:color="auto"/>
                <w:left w:val="none" w:sz="0" w:space="0" w:color="auto"/>
                <w:bottom w:val="none" w:sz="0" w:space="0" w:color="auto"/>
                <w:right w:val="none" w:sz="0" w:space="0" w:color="auto"/>
              </w:divBdr>
            </w:div>
            <w:div w:id="942372623">
              <w:marLeft w:val="0"/>
              <w:marRight w:val="0"/>
              <w:marTop w:val="0"/>
              <w:marBottom w:val="0"/>
              <w:divBdr>
                <w:top w:val="none" w:sz="0" w:space="0" w:color="auto"/>
                <w:left w:val="none" w:sz="0" w:space="0" w:color="auto"/>
                <w:bottom w:val="none" w:sz="0" w:space="0" w:color="auto"/>
                <w:right w:val="none" w:sz="0" w:space="0" w:color="auto"/>
              </w:divBdr>
            </w:div>
            <w:div w:id="575943402">
              <w:marLeft w:val="0"/>
              <w:marRight w:val="0"/>
              <w:marTop w:val="0"/>
              <w:marBottom w:val="0"/>
              <w:divBdr>
                <w:top w:val="none" w:sz="0" w:space="0" w:color="auto"/>
                <w:left w:val="none" w:sz="0" w:space="0" w:color="auto"/>
                <w:bottom w:val="none" w:sz="0" w:space="0" w:color="auto"/>
                <w:right w:val="none" w:sz="0" w:space="0" w:color="auto"/>
              </w:divBdr>
            </w:div>
            <w:div w:id="1153528428">
              <w:marLeft w:val="0"/>
              <w:marRight w:val="0"/>
              <w:marTop w:val="0"/>
              <w:marBottom w:val="0"/>
              <w:divBdr>
                <w:top w:val="none" w:sz="0" w:space="0" w:color="auto"/>
                <w:left w:val="none" w:sz="0" w:space="0" w:color="auto"/>
                <w:bottom w:val="none" w:sz="0" w:space="0" w:color="auto"/>
                <w:right w:val="none" w:sz="0" w:space="0" w:color="auto"/>
              </w:divBdr>
            </w:div>
            <w:div w:id="819924114">
              <w:marLeft w:val="0"/>
              <w:marRight w:val="0"/>
              <w:marTop w:val="0"/>
              <w:marBottom w:val="0"/>
              <w:divBdr>
                <w:top w:val="none" w:sz="0" w:space="0" w:color="auto"/>
                <w:left w:val="none" w:sz="0" w:space="0" w:color="auto"/>
                <w:bottom w:val="none" w:sz="0" w:space="0" w:color="auto"/>
                <w:right w:val="none" w:sz="0" w:space="0" w:color="auto"/>
              </w:divBdr>
            </w:div>
            <w:div w:id="1152984810">
              <w:marLeft w:val="0"/>
              <w:marRight w:val="0"/>
              <w:marTop w:val="0"/>
              <w:marBottom w:val="0"/>
              <w:divBdr>
                <w:top w:val="none" w:sz="0" w:space="0" w:color="auto"/>
                <w:left w:val="none" w:sz="0" w:space="0" w:color="auto"/>
                <w:bottom w:val="none" w:sz="0" w:space="0" w:color="auto"/>
                <w:right w:val="none" w:sz="0" w:space="0" w:color="auto"/>
              </w:divBdr>
            </w:div>
            <w:div w:id="1946961355">
              <w:marLeft w:val="0"/>
              <w:marRight w:val="0"/>
              <w:marTop w:val="0"/>
              <w:marBottom w:val="0"/>
              <w:divBdr>
                <w:top w:val="none" w:sz="0" w:space="0" w:color="auto"/>
                <w:left w:val="none" w:sz="0" w:space="0" w:color="auto"/>
                <w:bottom w:val="none" w:sz="0" w:space="0" w:color="auto"/>
                <w:right w:val="none" w:sz="0" w:space="0" w:color="auto"/>
              </w:divBdr>
            </w:div>
            <w:div w:id="507329568">
              <w:marLeft w:val="0"/>
              <w:marRight w:val="0"/>
              <w:marTop w:val="0"/>
              <w:marBottom w:val="0"/>
              <w:divBdr>
                <w:top w:val="none" w:sz="0" w:space="0" w:color="auto"/>
                <w:left w:val="none" w:sz="0" w:space="0" w:color="auto"/>
                <w:bottom w:val="none" w:sz="0" w:space="0" w:color="auto"/>
                <w:right w:val="none" w:sz="0" w:space="0" w:color="auto"/>
              </w:divBdr>
            </w:div>
            <w:div w:id="795878548">
              <w:marLeft w:val="0"/>
              <w:marRight w:val="0"/>
              <w:marTop w:val="0"/>
              <w:marBottom w:val="0"/>
              <w:divBdr>
                <w:top w:val="none" w:sz="0" w:space="0" w:color="auto"/>
                <w:left w:val="none" w:sz="0" w:space="0" w:color="auto"/>
                <w:bottom w:val="none" w:sz="0" w:space="0" w:color="auto"/>
                <w:right w:val="none" w:sz="0" w:space="0" w:color="auto"/>
              </w:divBdr>
            </w:div>
            <w:div w:id="1332299037">
              <w:marLeft w:val="0"/>
              <w:marRight w:val="0"/>
              <w:marTop w:val="0"/>
              <w:marBottom w:val="0"/>
              <w:divBdr>
                <w:top w:val="none" w:sz="0" w:space="0" w:color="auto"/>
                <w:left w:val="none" w:sz="0" w:space="0" w:color="auto"/>
                <w:bottom w:val="none" w:sz="0" w:space="0" w:color="auto"/>
                <w:right w:val="none" w:sz="0" w:space="0" w:color="auto"/>
              </w:divBdr>
            </w:div>
            <w:div w:id="1952785915">
              <w:marLeft w:val="0"/>
              <w:marRight w:val="0"/>
              <w:marTop w:val="0"/>
              <w:marBottom w:val="0"/>
              <w:divBdr>
                <w:top w:val="none" w:sz="0" w:space="0" w:color="auto"/>
                <w:left w:val="none" w:sz="0" w:space="0" w:color="auto"/>
                <w:bottom w:val="none" w:sz="0" w:space="0" w:color="auto"/>
                <w:right w:val="none" w:sz="0" w:space="0" w:color="auto"/>
              </w:divBdr>
            </w:div>
            <w:div w:id="397940441">
              <w:marLeft w:val="0"/>
              <w:marRight w:val="0"/>
              <w:marTop w:val="0"/>
              <w:marBottom w:val="0"/>
              <w:divBdr>
                <w:top w:val="none" w:sz="0" w:space="0" w:color="auto"/>
                <w:left w:val="none" w:sz="0" w:space="0" w:color="auto"/>
                <w:bottom w:val="none" w:sz="0" w:space="0" w:color="auto"/>
                <w:right w:val="none" w:sz="0" w:space="0" w:color="auto"/>
              </w:divBdr>
            </w:div>
            <w:div w:id="403572917">
              <w:marLeft w:val="0"/>
              <w:marRight w:val="0"/>
              <w:marTop w:val="0"/>
              <w:marBottom w:val="0"/>
              <w:divBdr>
                <w:top w:val="none" w:sz="0" w:space="0" w:color="auto"/>
                <w:left w:val="none" w:sz="0" w:space="0" w:color="auto"/>
                <w:bottom w:val="none" w:sz="0" w:space="0" w:color="auto"/>
                <w:right w:val="none" w:sz="0" w:space="0" w:color="auto"/>
              </w:divBdr>
            </w:div>
            <w:div w:id="431053692">
              <w:marLeft w:val="0"/>
              <w:marRight w:val="0"/>
              <w:marTop w:val="0"/>
              <w:marBottom w:val="0"/>
              <w:divBdr>
                <w:top w:val="none" w:sz="0" w:space="0" w:color="auto"/>
                <w:left w:val="none" w:sz="0" w:space="0" w:color="auto"/>
                <w:bottom w:val="none" w:sz="0" w:space="0" w:color="auto"/>
                <w:right w:val="none" w:sz="0" w:space="0" w:color="auto"/>
              </w:divBdr>
            </w:div>
            <w:div w:id="1502155799">
              <w:marLeft w:val="0"/>
              <w:marRight w:val="0"/>
              <w:marTop w:val="0"/>
              <w:marBottom w:val="0"/>
              <w:divBdr>
                <w:top w:val="none" w:sz="0" w:space="0" w:color="auto"/>
                <w:left w:val="none" w:sz="0" w:space="0" w:color="auto"/>
                <w:bottom w:val="none" w:sz="0" w:space="0" w:color="auto"/>
                <w:right w:val="none" w:sz="0" w:space="0" w:color="auto"/>
              </w:divBdr>
            </w:div>
            <w:div w:id="1079207715">
              <w:marLeft w:val="0"/>
              <w:marRight w:val="0"/>
              <w:marTop w:val="0"/>
              <w:marBottom w:val="0"/>
              <w:divBdr>
                <w:top w:val="none" w:sz="0" w:space="0" w:color="auto"/>
                <w:left w:val="none" w:sz="0" w:space="0" w:color="auto"/>
                <w:bottom w:val="none" w:sz="0" w:space="0" w:color="auto"/>
                <w:right w:val="none" w:sz="0" w:space="0" w:color="auto"/>
              </w:divBdr>
            </w:div>
            <w:div w:id="1561401493">
              <w:marLeft w:val="0"/>
              <w:marRight w:val="0"/>
              <w:marTop w:val="0"/>
              <w:marBottom w:val="0"/>
              <w:divBdr>
                <w:top w:val="none" w:sz="0" w:space="0" w:color="auto"/>
                <w:left w:val="none" w:sz="0" w:space="0" w:color="auto"/>
                <w:bottom w:val="none" w:sz="0" w:space="0" w:color="auto"/>
                <w:right w:val="none" w:sz="0" w:space="0" w:color="auto"/>
              </w:divBdr>
            </w:div>
            <w:div w:id="419451226">
              <w:marLeft w:val="0"/>
              <w:marRight w:val="0"/>
              <w:marTop w:val="0"/>
              <w:marBottom w:val="0"/>
              <w:divBdr>
                <w:top w:val="none" w:sz="0" w:space="0" w:color="auto"/>
                <w:left w:val="none" w:sz="0" w:space="0" w:color="auto"/>
                <w:bottom w:val="none" w:sz="0" w:space="0" w:color="auto"/>
                <w:right w:val="none" w:sz="0" w:space="0" w:color="auto"/>
              </w:divBdr>
            </w:div>
            <w:div w:id="386993631">
              <w:marLeft w:val="0"/>
              <w:marRight w:val="0"/>
              <w:marTop w:val="0"/>
              <w:marBottom w:val="0"/>
              <w:divBdr>
                <w:top w:val="none" w:sz="0" w:space="0" w:color="auto"/>
                <w:left w:val="none" w:sz="0" w:space="0" w:color="auto"/>
                <w:bottom w:val="none" w:sz="0" w:space="0" w:color="auto"/>
                <w:right w:val="none" w:sz="0" w:space="0" w:color="auto"/>
              </w:divBdr>
            </w:div>
            <w:div w:id="1007097692">
              <w:marLeft w:val="0"/>
              <w:marRight w:val="0"/>
              <w:marTop w:val="0"/>
              <w:marBottom w:val="0"/>
              <w:divBdr>
                <w:top w:val="none" w:sz="0" w:space="0" w:color="auto"/>
                <w:left w:val="none" w:sz="0" w:space="0" w:color="auto"/>
                <w:bottom w:val="none" w:sz="0" w:space="0" w:color="auto"/>
                <w:right w:val="none" w:sz="0" w:space="0" w:color="auto"/>
              </w:divBdr>
            </w:div>
            <w:div w:id="808790727">
              <w:marLeft w:val="0"/>
              <w:marRight w:val="0"/>
              <w:marTop w:val="0"/>
              <w:marBottom w:val="0"/>
              <w:divBdr>
                <w:top w:val="none" w:sz="0" w:space="0" w:color="auto"/>
                <w:left w:val="none" w:sz="0" w:space="0" w:color="auto"/>
                <w:bottom w:val="none" w:sz="0" w:space="0" w:color="auto"/>
                <w:right w:val="none" w:sz="0" w:space="0" w:color="auto"/>
              </w:divBdr>
            </w:div>
            <w:div w:id="769659980">
              <w:marLeft w:val="0"/>
              <w:marRight w:val="0"/>
              <w:marTop w:val="0"/>
              <w:marBottom w:val="0"/>
              <w:divBdr>
                <w:top w:val="none" w:sz="0" w:space="0" w:color="auto"/>
                <w:left w:val="none" w:sz="0" w:space="0" w:color="auto"/>
                <w:bottom w:val="none" w:sz="0" w:space="0" w:color="auto"/>
                <w:right w:val="none" w:sz="0" w:space="0" w:color="auto"/>
              </w:divBdr>
            </w:div>
            <w:div w:id="1065638340">
              <w:marLeft w:val="0"/>
              <w:marRight w:val="0"/>
              <w:marTop w:val="0"/>
              <w:marBottom w:val="0"/>
              <w:divBdr>
                <w:top w:val="none" w:sz="0" w:space="0" w:color="auto"/>
                <w:left w:val="none" w:sz="0" w:space="0" w:color="auto"/>
                <w:bottom w:val="none" w:sz="0" w:space="0" w:color="auto"/>
                <w:right w:val="none" w:sz="0" w:space="0" w:color="auto"/>
              </w:divBdr>
            </w:div>
            <w:div w:id="1265266778">
              <w:marLeft w:val="0"/>
              <w:marRight w:val="0"/>
              <w:marTop w:val="0"/>
              <w:marBottom w:val="0"/>
              <w:divBdr>
                <w:top w:val="none" w:sz="0" w:space="0" w:color="auto"/>
                <w:left w:val="none" w:sz="0" w:space="0" w:color="auto"/>
                <w:bottom w:val="none" w:sz="0" w:space="0" w:color="auto"/>
                <w:right w:val="none" w:sz="0" w:space="0" w:color="auto"/>
              </w:divBdr>
            </w:div>
            <w:div w:id="1484273030">
              <w:marLeft w:val="0"/>
              <w:marRight w:val="0"/>
              <w:marTop w:val="0"/>
              <w:marBottom w:val="0"/>
              <w:divBdr>
                <w:top w:val="none" w:sz="0" w:space="0" w:color="auto"/>
                <w:left w:val="none" w:sz="0" w:space="0" w:color="auto"/>
                <w:bottom w:val="none" w:sz="0" w:space="0" w:color="auto"/>
                <w:right w:val="none" w:sz="0" w:space="0" w:color="auto"/>
              </w:divBdr>
            </w:div>
            <w:div w:id="1973631883">
              <w:marLeft w:val="0"/>
              <w:marRight w:val="0"/>
              <w:marTop w:val="0"/>
              <w:marBottom w:val="0"/>
              <w:divBdr>
                <w:top w:val="none" w:sz="0" w:space="0" w:color="auto"/>
                <w:left w:val="none" w:sz="0" w:space="0" w:color="auto"/>
                <w:bottom w:val="none" w:sz="0" w:space="0" w:color="auto"/>
                <w:right w:val="none" w:sz="0" w:space="0" w:color="auto"/>
              </w:divBdr>
            </w:div>
            <w:div w:id="1506241104">
              <w:marLeft w:val="0"/>
              <w:marRight w:val="0"/>
              <w:marTop w:val="0"/>
              <w:marBottom w:val="0"/>
              <w:divBdr>
                <w:top w:val="none" w:sz="0" w:space="0" w:color="auto"/>
                <w:left w:val="none" w:sz="0" w:space="0" w:color="auto"/>
                <w:bottom w:val="none" w:sz="0" w:space="0" w:color="auto"/>
                <w:right w:val="none" w:sz="0" w:space="0" w:color="auto"/>
              </w:divBdr>
            </w:div>
            <w:div w:id="602148034">
              <w:marLeft w:val="0"/>
              <w:marRight w:val="0"/>
              <w:marTop w:val="0"/>
              <w:marBottom w:val="0"/>
              <w:divBdr>
                <w:top w:val="none" w:sz="0" w:space="0" w:color="auto"/>
                <w:left w:val="none" w:sz="0" w:space="0" w:color="auto"/>
                <w:bottom w:val="none" w:sz="0" w:space="0" w:color="auto"/>
                <w:right w:val="none" w:sz="0" w:space="0" w:color="auto"/>
              </w:divBdr>
            </w:div>
            <w:div w:id="1974022417">
              <w:marLeft w:val="0"/>
              <w:marRight w:val="0"/>
              <w:marTop w:val="0"/>
              <w:marBottom w:val="0"/>
              <w:divBdr>
                <w:top w:val="none" w:sz="0" w:space="0" w:color="auto"/>
                <w:left w:val="none" w:sz="0" w:space="0" w:color="auto"/>
                <w:bottom w:val="none" w:sz="0" w:space="0" w:color="auto"/>
                <w:right w:val="none" w:sz="0" w:space="0" w:color="auto"/>
              </w:divBdr>
            </w:div>
            <w:div w:id="1674917434">
              <w:marLeft w:val="0"/>
              <w:marRight w:val="0"/>
              <w:marTop w:val="0"/>
              <w:marBottom w:val="0"/>
              <w:divBdr>
                <w:top w:val="none" w:sz="0" w:space="0" w:color="auto"/>
                <w:left w:val="none" w:sz="0" w:space="0" w:color="auto"/>
                <w:bottom w:val="none" w:sz="0" w:space="0" w:color="auto"/>
                <w:right w:val="none" w:sz="0" w:space="0" w:color="auto"/>
              </w:divBdr>
            </w:div>
            <w:div w:id="1818912297">
              <w:marLeft w:val="0"/>
              <w:marRight w:val="0"/>
              <w:marTop w:val="0"/>
              <w:marBottom w:val="0"/>
              <w:divBdr>
                <w:top w:val="none" w:sz="0" w:space="0" w:color="auto"/>
                <w:left w:val="none" w:sz="0" w:space="0" w:color="auto"/>
                <w:bottom w:val="none" w:sz="0" w:space="0" w:color="auto"/>
                <w:right w:val="none" w:sz="0" w:space="0" w:color="auto"/>
              </w:divBdr>
            </w:div>
            <w:div w:id="1434399618">
              <w:marLeft w:val="0"/>
              <w:marRight w:val="0"/>
              <w:marTop w:val="0"/>
              <w:marBottom w:val="0"/>
              <w:divBdr>
                <w:top w:val="none" w:sz="0" w:space="0" w:color="auto"/>
                <w:left w:val="none" w:sz="0" w:space="0" w:color="auto"/>
                <w:bottom w:val="none" w:sz="0" w:space="0" w:color="auto"/>
                <w:right w:val="none" w:sz="0" w:space="0" w:color="auto"/>
              </w:divBdr>
            </w:div>
            <w:div w:id="25625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89911">
      <w:bodyDiv w:val="1"/>
      <w:marLeft w:val="0"/>
      <w:marRight w:val="0"/>
      <w:marTop w:val="0"/>
      <w:marBottom w:val="0"/>
      <w:divBdr>
        <w:top w:val="none" w:sz="0" w:space="0" w:color="auto"/>
        <w:left w:val="none" w:sz="0" w:space="0" w:color="auto"/>
        <w:bottom w:val="none" w:sz="0" w:space="0" w:color="auto"/>
        <w:right w:val="none" w:sz="0" w:space="0" w:color="auto"/>
      </w:divBdr>
      <w:divsChild>
        <w:div w:id="1650668465">
          <w:marLeft w:val="0"/>
          <w:marRight w:val="0"/>
          <w:marTop w:val="0"/>
          <w:marBottom w:val="0"/>
          <w:divBdr>
            <w:top w:val="none" w:sz="0" w:space="0" w:color="auto"/>
            <w:left w:val="none" w:sz="0" w:space="0" w:color="auto"/>
            <w:bottom w:val="none" w:sz="0" w:space="0" w:color="auto"/>
            <w:right w:val="none" w:sz="0" w:space="0" w:color="auto"/>
          </w:divBdr>
          <w:divsChild>
            <w:div w:id="1165585275">
              <w:marLeft w:val="0"/>
              <w:marRight w:val="0"/>
              <w:marTop w:val="0"/>
              <w:marBottom w:val="0"/>
              <w:divBdr>
                <w:top w:val="none" w:sz="0" w:space="0" w:color="auto"/>
                <w:left w:val="none" w:sz="0" w:space="0" w:color="auto"/>
                <w:bottom w:val="none" w:sz="0" w:space="0" w:color="auto"/>
                <w:right w:val="none" w:sz="0" w:space="0" w:color="auto"/>
              </w:divBdr>
            </w:div>
            <w:div w:id="2022123599">
              <w:marLeft w:val="0"/>
              <w:marRight w:val="0"/>
              <w:marTop w:val="0"/>
              <w:marBottom w:val="0"/>
              <w:divBdr>
                <w:top w:val="none" w:sz="0" w:space="0" w:color="auto"/>
                <w:left w:val="none" w:sz="0" w:space="0" w:color="auto"/>
                <w:bottom w:val="none" w:sz="0" w:space="0" w:color="auto"/>
                <w:right w:val="none" w:sz="0" w:space="0" w:color="auto"/>
              </w:divBdr>
            </w:div>
            <w:div w:id="1829981494">
              <w:marLeft w:val="0"/>
              <w:marRight w:val="0"/>
              <w:marTop w:val="0"/>
              <w:marBottom w:val="0"/>
              <w:divBdr>
                <w:top w:val="none" w:sz="0" w:space="0" w:color="auto"/>
                <w:left w:val="none" w:sz="0" w:space="0" w:color="auto"/>
                <w:bottom w:val="none" w:sz="0" w:space="0" w:color="auto"/>
                <w:right w:val="none" w:sz="0" w:space="0" w:color="auto"/>
              </w:divBdr>
            </w:div>
            <w:div w:id="781922580">
              <w:marLeft w:val="0"/>
              <w:marRight w:val="0"/>
              <w:marTop w:val="0"/>
              <w:marBottom w:val="0"/>
              <w:divBdr>
                <w:top w:val="none" w:sz="0" w:space="0" w:color="auto"/>
                <w:left w:val="none" w:sz="0" w:space="0" w:color="auto"/>
                <w:bottom w:val="none" w:sz="0" w:space="0" w:color="auto"/>
                <w:right w:val="none" w:sz="0" w:space="0" w:color="auto"/>
              </w:divBdr>
            </w:div>
            <w:div w:id="1712339053">
              <w:marLeft w:val="0"/>
              <w:marRight w:val="0"/>
              <w:marTop w:val="0"/>
              <w:marBottom w:val="0"/>
              <w:divBdr>
                <w:top w:val="none" w:sz="0" w:space="0" w:color="auto"/>
                <w:left w:val="none" w:sz="0" w:space="0" w:color="auto"/>
                <w:bottom w:val="none" w:sz="0" w:space="0" w:color="auto"/>
                <w:right w:val="none" w:sz="0" w:space="0" w:color="auto"/>
              </w:divBdr>
            </w:div>
            <w:div w:id="921109722">
              <w:marLeft w:val="0"/>
              <w:marRight w:val="0"/>
              <w:marTop w:val="0"/>
              <w:marBottom w:val="0"/>
              <w:divBdr>
                <w:top w:val="none" w:sz="0" w:space="0" w:color="auto"/>
                <w:left w:val="none" w:sz="0" w:space="0" w:color="auto"/>
                <w:bottom w:val="none" w:sz="0" w:space="0" w:color="auto"/>
                <w:right w:val="none" w:sz="0" w:space="0" w:color="auto"/>
              </w:divBdr>
            </w:div>
            <w:div w:id="491526865">
              <w:marLeft w:val="0"/>
              <w:marRight w:val="0"/>
              <w:marTop w:val="0"/>
              <w:marBottom w:val="0"/>
              <w:divBdr>
                <w:top w:val="none" w:sz="0" w:space="0" w:color="auto"/>
                <w:left w:val="none" w:sz="0" w:space="0" w:color="auto"/>
                <w:bottom w:val="none" w:sz="0" w:space="0" w:color="auto"/>
                <w:right w:val="none" w:sz="0" w:space="0" w:color="auto"/>
              </w:divBdr>
            </w:div>
            <w:div w:id="1176579547">
              <w:marLeft w:val="0"/>
              <w:marRight w:val="0"/>
              <w:marTop w:val="0"/>
              <w:marBottom w:val="0"/>
              <w:divBdr>
                <w:top w:val="none" w:sz="0" w:space="0" w:color="auto"/>
                <w:left w:val="none" w:sz="0" w:space="0" w:color="auto"/>
                <w:bottom w:val="none" w:sz="0" w:space="0" w:color="auto"/>
                <w:right w:val="none" w:sz="0" w:space="0" w:color="auto"/>
              </w:divBdr>
            </w:div>
            <w:div w:id="770663606">
              <w:marLeft w:val="0"/>
              <w:marRight w:val="0"/>
              <w:marTop w:val="0"/>
              <w:marBottom w:val="0"/>
              <w:divBdr>
                <w:top w:val="none" w:sz="0" w:space="0" w:color="auto"/>
                <w:left w:val="none" w:sz="0" w:space="0" w:color="auto"/>
                <w:bottom w:val="none" w:sz="0" w:space="0" w:color="auto"/>
                <w:right w:val="none" w:sz="0" w:space="0" w:color="auto"/>
              </w:divBdr>
            </w:div>
            <w:div w:id="1013069157">
              <w:marLeft w:val="0"/>
              <w:marRight w:val="0"/>
              <w:marTop w:val="0"/>
              <w:marBottom w:val="0"/>
              <w:divBdr>
                <w:top w:val="none" w:sz="0" w:space="0" w:color="auto"/>
                <w:left w:val="none" w:sz="0" w:space="0" w:color="auto"/>
                <w:bottom w:val="none" w:sz="0" w:space="0" w:color="auto"/>
                <w:right w:val="none" w:sz="0" w:space="0" w:color="auto"/>
              </w:divBdr>
            </w:div>
            <w:div w:id="2008169259">
              <w:marLeft w:val="0"/>
              <w:marRight w:val="0"/>
              <w:marTop w:val="0"/>
              <w:marBottom w:val="0"/>
              <w:divBdr>
                <w:top w:val="none" w:sz="0" w:space="0" w:color="auto"/>
                <w:left w:val="none" w:sz="0" w:space="0" w:color="auto"/>
                <w:bottom w:val="none" w:sz="0" w:space="0" w:color="auto"/>
                <w:right w:val="none" w:sz="0" w:space="0" w:color="auto"/>
              </w:divBdr>
            </w:div>
            <w:div w:id="2086757608">
              <w:marLeft w:val="0"/>
              <w:marRight w:val="0"/>
              <w:marTop w:val="0"/>
              <w:marBottom w:val="0"/>
              <w:divBdr>
                <w:top w:val="none" w:sz="0" w:space="0" w:color="auto"/>
                <w:left w:val="none" w:sz="0" w:space="0" w:color="auto"/>
                <w:bottom w:val="none" w:sz="0" w:space="0" w:color="auto"/>
                <w:right w:val="none" w:sz="0" w:space="0" w:color="auto"/>
              </w:divBdr>
            </w:div>
            <w:div w:id="758520156">
              <w:marLeft w:val="0"/>
              <w:marRight w:val="0"/>
              <w:marTop w:val="0"/>
              <w:marBottom w:val="0"/>
              <w:divBdr>
                <w:top w:val="none" w:sz="0" w:space="0" w:color="auto"/>
                <w:left w:val="none" w:sz="0" w:space="0" w:color="auto"/>
                <w:bottom w:val="none" w:sz="0" w:space="0" w:color="auto"/>
                <w:right w:val="none" w:sz="0" w:space="0" w:color="auto"/>
              </w:divBdr>
            </w:div>
            <w:div w:id="2122533741">
              <w:marLeft w:val="0"/>
              <w:marRight w:val="0"/>
              <w:marTop w:val="0"/>
              <w:marBottom w:val="0"/>
              <w:divBdr>
                <w:top w:val="none" w:sz="0" w:space="0" w:color="auto"/>
                <w:left w:val="none" w:sz="0" w:space="0" w:color="auto"/>
                <w:bottom w:val="none" w:sz="0" w:space="0" w:color="auto"/>
                <w:right w:val="none" w:sz="0" w:space="0" w:color="auto"/>
              </w:divBdr>
            </w:div>
            <w:div w:id="834300684">
              <w:marLeft w:val="0"/>
              <w:marRight w:val="0"/>
              <w:marTop w:val="0"/>
              <w:marBottom w:val="0"/>
              <w:divBdr>
                <w:top w:val="none" w:sz="0" w:space="0" w:color="auto"/>
                <w:left w:val="none" w:sz="0" w:space="0" w:color="auto"/>
                <w:bottom w:val="none" w:sz="0" w:space="0" w:color="auto"/>
                <w:right w:val="none" w:sz="0" w:space="0" w:color="auto"/>
              </w:divBdr>
            </w:div>
            <w:div w:id="1689326837">
              <w:marLeft w:val="0"/>
              <w:marRight w:val="0"/>
              <w:marTop w:val="0"/>
              <w:marBottom w:val="0"/>
              <w:divBdr>
                <w:top w:val="none" w:sz="0" w:space="0" w:color="auto"/>
                <w:left w:val="none" w:sz="0" w:space="0" w:color="auto"/>
                <w:bottom w:val="none" w:sz="0" w:space="0" w:color="auto"/>
                <w:right w:val="none" w:sz="0" w:space="0" w:color="auto"/>
              </w:divBdr>
            </w:div>
            <w:div w:id="386418507">
              <w:marLeft w:val="0"/>
              <w:marRight w:val="0"/>
              <w:marTop w:val="0"/>
              <w:marBottom w:val="0"/>
              <w:divBdr>
                <w:top w:val="none" w:sz="0" w:space="0" w:color="auto"/>
                <w:left w:val="none" w:sz="0" w:space="0" w:color="auto"/>
                <w:bottom w:val="none" w:sz="0" w:space="0" w:color="auto"/>
                <w:right w:val="none" w:sz="0" w:space="0" w:color="auto"/>
              </w:divBdr>
            </w:div>
            <w:div w:id="350372896">
              <w:marLeft w:val="0"/>
              <w:marRight w:val="0"/>
              <w:marTop w:val="0"/>
              <w:marBottom w:val="0"/>
              <w:divBdr>
                <w:top w:val="none" w:sz="0" w:space="0" w:color="auto"/>
                <w:left w:val="none" w:sz="0" w:space="0" w:color="auto"/>
                <w:bottom w:val="none" w:sz="0" w:space="0" w:color="auto"/>
                <w:right w:val="none" w:sz="0" w:space="0" w:color="auto"/>
              </w:divBdr>
            </w:div>
            <w:div w:id="348992347">
              <w:marLeft w:val="0"/>
              <w:marRight w:val="0"/>
              <w:marTop w:val="0"/>
              <w:marBottom w:val="0"/>
              <w:divBdr>
                <w:top w:val="none" w:sz="0" w:space="0" w:color="auto"/>
                <w:left w:val="none" w:sz="0" w:space="0" w:color="auto"/>
                <w:bottom w:val="none" w:sz="0" w:space="0" w:color="auto"/>
                <w:right w:val="none" w:sz="0" w:space="0" w:color="auto"/>
              </w:divBdr>
            </w:div>
            <w:div w:id="923031302">
              <w:marLeft w:val="0"/>
              <w:marRight w:val="0"/>
              <w:marTop w:val="0"/>
              <w:marBottom w:val="0"/>
              <w:divBdr>
                <w:top w:val="none" w:sz="0" w:space="0" w:color="auto"/>
                <w:left w:val="none" w:sz="0" w:space="0" w:color="auto"/>
                <w:bottom w:val="none" w:sz="0" w:space="0" w:color="auto"/>
                <w:right w:val="none" w:sz="0" w:space="0" w:color="auto"/>
              </w:divBdr>
            </w:div>
            <w:div w:id="699470915">
              <w:marLeft w:val="0"/>
              <w:marRight w:val="0"/>
              <w:marTop w:val="0"/>
              <w:marBottom w:val="0"/>
              <w:divBdr>
                <w:top w:val="none" w:sz="0" w:space="0" w:color="auto"/>
                <w:left w:val="none" w:sz="0" w:space="0" w:color="auto"/>
                <w:bottom w:val="none" w:sz="0" w:space="0" w:color="auto"/>
                <w:right w:val="none" w:sz="0" w:space="0" w:color="auto"/>
              </w:divBdr>
            </w:div>
            <w:div w:id="1820996425">
              <w:marLeft w:val="0"/>
              <w:marRight w:val="0"/>
              <w:marTop w:val="0"/>
              <w:marBottom w:val="0"/>
              <w:divBdr>
                <w:top w:val="none" w:sz="0" w:space="0" w:color="auto"/>
                <w:left w:val="none" w:sz="0" w:space="0" w:color="auto"/>
                <w:bottom w:val="none" w:sz="0" w:space="0" w:color="auto"/>
                <w:right w:val="none" w:sz="0" w:space="0" w:color="auto"/>
              </w:divBdr>
            </w:div>
            <w:div w:id="318929603">
              <w:marLeft w:val="0"/>
              <w:marRight w:val="0"/>
              <w:marTop w:val="0"/>
              <w:marBottom w:val="0"/>
              <w:divBdr>
                <w:top w:val="none" w:sz="0" w:space="0" w:color="auto"/>
                <w:left w:val="none" w:sz="0" w:space="0" w:color="auto"/>
                <w:bottom w:val="none" w:sz="0" w:space="0" w:color="auto"/>
                <w:right w:val="none" w:sz="0" w:space="0" w:color="auto"/>
              </w:divBdr>
            </w:div>
            <w:div w:id="1004088651">
              <w:marLeft w:val="0"/>
              <w:marRight w:val="0"/>
              <w:marTop w:val="0"/>
              <w:marBottom w:val="0"/>
              <w:divBdr>
                <w:top w:val="none" w:sz="0" w:space="0" w:color="auto"/>
                <w:left w:val="none" w:sz="0" w:space="0" w:color="auto"/>
                <w:bottom w:val="none" w:sz="0" w:space="0" w:color="auto"/>
                <w:right w:val="none" w:sz="0" w:space="0" w:color="auto"/>
              </w:divBdr>
            </w:div>
            <w:div w:id="457257095">
              <w:marLeft w:val="0"/>
              <w:marRight w:val="0"/>
              <w:marTop w:val="0"/>
              <w:marBottom w:val="0"/>
              <w:divBdr>
                <w:top w:val="none" w:sz="0" w:space="0" w:color="auto"/>
                <w:left w:val="none" w:sz="0" w:space="0" w:color="auto"/>
                <w:bottom w:val="none" w:sz="0" w:space="0" w:color="auto"/>
                <w:right w:val="none" w:sz="0" w:space="0" w:color="auto"/>
              </w:divBdr>
            </w:div>
            <w:div w:id="1260024688">
              <w:marLeft w:val="0"/>
              <w:marRight w:val="0"/>
              <w:marTop w:val="0"/>
              <w:marBottom w:val="0"/>
              <w:divBdr>
                <w:top w:val="none" w:sz="0" w:space="0" w:color="auto"/>
                <w:left w:val="none" w:sz="0" w:space="0" w:color="auto"/>
                <w:bottom w:val="none" w:sz="0" w:space="0" w:color="auto"/>
                <w:right w:val="none" w:sz="0" w:space="0" w:color="auto"/>
              </w:divBdr>
            </w:div>
            <w:div w:id="990451187">
              <w:marLeft w:val="0"/>
              <w:marRight w:val="0"/>
              <w:marTop w:val="0"/>
              <w:marBottom w:val="0"/>
              <w:divBdr>
                <w:top w:val="none" w:sz="0" w:space="0" w:color="auto"/>
                <w:left w:val="none" w:sz="0" w:space="0" w:color="auto"/>
                <w:bottom w:val="none" w:sz="0" w:space="0" w:color="auto"/>
                <w:right w:val="none" w:sz="0" w:space="0" w:color="auto"/>
              </w:divBdr>
            </w:div>
            <w:div w:id="712585450">
              <w:marLeft w:val="0"/>
              <w:marRight w:val="0"/>
              <w:marTop w:val="0"/>
              <w:marBottom w:val="0"/>
              <w:divBdr>
                <w:top w:val="none" w:sz="0" w:space="0" w:color="auto"/>
                <w:left w:val="none" w:sz="0" w:space="0" w:color="auto"/>
                <w:bottom w:val="none" w:sz="0" w:space="0" w:color="auto"/>
                <w:right w:val="none" w:sz="0" w:space="0" w:color="auto"/>
              </w:divBdr>
            </w:div>
            <w:div w:id="606817793">
              <w:marLeft w:val="0"/>
              <w:marRight w:val="0"/>
              <w:marTop w:val="0"/>
              <w:marBottom w:val="0"/>
              <w:divBdr>
                <w:top w:val="none" w:sz="0" w:space="0" w:color="auto"/>
                <w:left w:val="none" w:sz="0" w:space="0" w:color="auto"/>
                <w:bottom w:val="none" w:sz="0" w:space="0" w:color="auto"/>
                <w:right w:val="none" w:sz="0" w:space="0" w:color="auto"/>
              </w:divBdr>
            </w:div>
            <w:div w:id="574320882">
              <w:marLeft w:val="0"/>
              <w:marRight w:val="0"/>
              <w:marTop w:val="0"/>
              <w:marBottom w:val="0"/>
              <w:divBdr>
                <w:top w:val="none" w:sz="0" w:space="0" w:color="auto"/>
                <w:left w:val="none" w:sz="0" w:space="0" w:color="auto"/>
                <w:bottom w:val="none" w:sz="0" w:space="0" w:color="auto"/>
                <w:right w:val="none" w:sz="0" w:space="0" w:color="auto"/>
              </w:divBdr>
            </w:div>
            <w:div w:id="454712816">
              <w:marLeft w:val="0"/>
              <w:marRight w:val="0"/>
              <w:marTop w:val="0"/>
              <w:marBottom w:val="0"/>
              <w:divBdr>
                <w:top w:val="none" w:sz="0" w:space="0" w:color="auto"/>
                <w:left w:val="none" w:sz="0" w:space="0" w:color="auto"/>
                <w:bottom w:val="none" w:sz="0" w:space="0" w:color="auto"/>
                <w:right w:val="none" w:sz="0" w:space="0" w:color="auto"/>
              </w:divBdr>
            </w:div>
            <w:div w:id="1962295524">
              <w:marLeft w:val="0"/>
              <w:marRight w:val="0"/>
              <w:marTop w:val="0"/>
              <w:marBottom w:val="0"/>
              <w:divBdr>
                <w:top w:val="none" w:sz="0" w:space="0" w:color="auto"/>
                <w:left w:val="none" w:sz="0" w:space="0" w:color="auto"/>
                <w:bottom w:val="none" w:sz="0" w:space="0" w:color="auto"/>
                <w:right w:val="none" w:sz="0" w:space="0" w:color="auto"/>
              </w:divBdr>
            </w:div>
            <w:div w:id="367488529">
              <w:marLeft w:val="0"/>
              <w:marRight w:val="0"/>
              <w:marTop w:val="0"/>
              <w:marBottom w:val="0"/>
              <w:divBdr>
                <w:top w:val="none" w:sz="0" w:space="0" w:color="auto"/>
                <w:left w:val="none" w:sz="0" w:space="0" w:color="auto"/>
                <w:bottom w:val="none" w:sz="0" w:space="0" w:color="auto"/>
                <w:right w:val="none" w:sz="0" w:space="0" w:color="auto"/>
              </w:divBdr>
            </w:div>
            <w:div w:id="764348578">
              <w:marLeft w:val="0"/>
              <w:marRight w:val="0"/>
              <w:marTop w:val="0"/>
              <w:marBottom w:val="0"/>
              <w:divBdr>
                <w:top w:val="none" w:sz="0" w:space="0" w:color="auto"/>
                <w:left w:val="none" w:sz="0" w:space="0" w:color="auto"/>
                <w:bottom w:val="none" w:sz="0" w:space="0" w:color="auto"/>
                <w:right w:val="none" w:sz="0" w:space="0" w:color="auto"/>
              </w:divBdr>
            </w:div>
            <w:div w:id="1232472564">
              <w:marLeft w:val="0"/>
              <w:marRight w:val="0"/>
              <w:marTop w:val="0"/>
              <w:marBottom w:val="0"/>
              <w:divBdr>
                <w:top w:val="none" w:sz="0" w:space="0" w:color="auto"/>
                <w:left w:val="none" w:sz="0" w:space="0" w:color="auto"/>
                <w:bottom w:val="none" w:sz="0" w:space="0" w:color="auto"/>
                <w:right w:val="none" w:sz="0" w:space="0" w:color="auto"/>
              </w:divBdr>
            </w:div>
            <w:div w:id="1645619565">
              <w:marLeft w:val="0"/>
              <w:marRight w:val="0"/>
              <w:marTop w:val="0"/>
              <w:marBottom w:val="0"/>
              <w:divBdr>
                <w:top w:val="none" w:sz="0" w:space="0" w:color="auto"/>
                <w:left w:val="none" w:sz="0" w:space="0" w:color="auto"/>
                <w:bottom w:val="none" w:sz="0" w:space="0" w:color="auto"/>
                <w:right w:val="none" w:sz="0" w:space="0" w:color="auto"/>
              </w:divBdr>
            </w:div>
            <w:div w:id="1222910351">
              <w:marLeft w:val="0"/>
              <w:marRight w:val="0"/>
              <w:marTop w:val="0"/>
              <w:marBottom w:val="0"/>
              <w:divBdr>
                <w:top w:val="none" w:sz="0" w:space="0" w:color="auto"/>
                <w:left w:val="none" w:sz="0" w:space="0" w:color="auto"/>
                <w:bottom w:val="none" w:sz="0" w:space="0" w:color="auto"/>
                <w:right w:val="none" w:sz="0" w:space="0" w:color="auto"/>
              </w:divBdr>
            </w:div>
            <w:div w:id="1934975843">
              <w:marLeft w:val="0"/>
              <w:marRight w:val="0"/>
              <w:marTop w:val="0"/>
              <w:marBottom w:val="0"/>
              <w:divBdr>
                <w:top w:val="none" w:sz="0" w:space="0" w:color="auto"/>
                <w:left w:val="none" w:sz="0" w:space="0" w:color="auto"/>
                <w:bottom w:val="none" w:sz="0" w:space="0" w:color="auto"/>
                <w:right w:val="none" w:sz="0" w:space="0" w:color="auto"/>
              </w:divBdr>
            </w:div>
            <w:div w:id="1706103203">
              <w:marLeft w:val="0"/>
              <w:marRight w:val="0"/>
              <w:marTop w:val="0"/>
              <w:marBottom w:val="0"/>
              <w:divBdr>
                <w:top w:val="none" w:sz="0" w:space="0" w:color="auto"/>
                <w:left w:val="none" w:sz="0" w:space="0" w:color="auto"/>
                <w:bottom w:val="none" w:sz="0" w:space="0" w:color="auto"/>
                <w:right w:val="none" w:sz="0" w:space="0" w:color="auto"/>
              </w:divBdr>
            </w:div>
            <w:div w:id="399980102">
              <w:marLeft w:val="0"/>
              <w:marRight w:val="0"/>
              <w:marTop w:val="0"/>
              <w:marBottom w:val="0"/>
              <w:divBdr>
                <w:top w:val="none" w:sz="0" w:space="0" w:color="auto"/>
                <w:left w:val="none" w:sz="0" w:space="0" w:color="auto"/>
                <w:bottom w:val="none" w:sz="0" w:space="0" w:color="auto"/>
                <w:right w:val="none" w:sz="0" w:space="0" w:color="auto"/>
              </w:divBdr>
            </w:div>
            <w:div w:id="1184516323">
              <w:marLeft w:val="0"/>
              <w:marRight w:val="0"/>
              <w:marTop w:val="0"/>
              <w:marBottom w:val="0"/>
              <w:divBdr>
                <w:top w:val="none" w:sz="0" w:space="0" w:color="auto"/>
                <w:left w:val="none" w:sz="0" w:space="0" w:color="auto"/>
                <w:bottom w:val="none" w:sz="0" w:space="0" w:color="auto"/>
                <w:right w:val="none" w:sz="0" w:space="0" w:color="auto"/>
              </w:divBdr>
            </w:div>
            <w:div w:id="1492910956">
              <w:marLeft w:val="0"/>
              <w:marRight w:val="0"/>
              <w:marTop w:val="0"/>
              <w:marBottom w:val="0"/>
              <w:divBdr>
                <w:top w:val="none" w:sz="0" w:space="0" w:color="auto"/>
                <w:left w:val="none" w:sz="0" w:space="0" w:color="auto"/>
                <w:bottom w:val="none" w:sz="0" w:space="0" w:color="auto"/>
                <w:right w:val="none" w:sz="0" w:space="0" w:color="auto"/>
              </w:divBdr>
            </w:div>
            <w:div w:id="1435973745">
              <w:marLeft w:val="0"/>
              <w:marRight w:val="0"/>
              <w:marTop w:val="0"/>
              <w:marBottom w:val="0"/>
              <w:divBdr>
                <w:top w:val="none" w:sz="0" w:space="0" w:color="auto"/>
                <w:left w:val="none" w:sz="0" w:space="0" w:color="auto"/>
                <w:bottom w:val="none" w:sz="0" w:space="0" w:color="auto"/>
                <w:right w:val="none" w:sz="0" w:space="0" w:color="auto"/>
              </w:divBdr>
            </w:div>
            <w:div w:id="1326665559">
              <w:marLeft w:val="0"/>
              <w:marRight w:val="0"/>
              <w:marTop w:val="0"/>
              <w:marBottom w:val="0"/>
              <w:divBdr>
                <w:top w:val="none" w:sz="0" w:space="0" w:color="auto"/>
                <w:left w:val="none" w:sz="0" w:space="0" w:color="auto"/>
                <w:bottom w:val="none" w:sz="0" w:space="0" w:color="auto"/>
                <w:right w:val="none" w:sz="0" w:space="0" w:color="auto"/>
              </w:divBdr>
            </w:div>
            <w:div w:id="1708027746">
              <w:marLeft w:val="0"/>
              <w:marRight w:val="0"/>
              <w:marTop w:val="0"/>
              <w:marBottom w:val="0"/>
              <w:divBdr>
                <w:top w:val="none" w:sz="0" w:space="0" w:color="auto"/>
                <w:left w:val="none" w:sz="0" w:space="0" w:color="auto"/>
                <w:bottom w:val="none" w:sz="0" w:space="0" w:color="auto"/>
                <w:right w:val="none" w:sz="0" w:space="0" w:color="auto"/>
              </w:divBdr>
            </w:div>
            <w:div w:id="482088919">
              <w:marLeft w:val="0"/>
              <w:marRight w:val="0"/>
              <w:marTop w:val="0"/>
              <w:marBottom w:val="0"/>
              <w:divBdr>
                <w:top w:val="none" w:sz="0" w:space="0" w:color="auto"/>
                <w:left w:val="none" w:sz="0" w:space="0" w:color="auto"/>
                <w:bottom w:val="none" w:sz="0" w:space="0" w:color="auto"/>
                <w:right w:val="none" w:sz="0" w:space="0" w:color="auto"/>
              </w:divBdr>
            </w:div>
            <w:div w:id="343364054">
              <w:marLeft w:val="0"/>
              <w:marRight w:val="0"/>
              <w:marTop w:val="0"/>
              <w:marBottom w:val="0"/>
              <w:divBdr>
                <w:top w:val="none" w:sz="0" w:space="0" w:color="auto"/>
                <w:left w:val="none" w:sz="0" w:space="0" w:color="auto"/>
                <w:bottom w:val="none" w:sz="0" w:space="0" w:color="auto"/>
                <w:right w:val="none" w:sz="0" w:space="0" w:color="auto"/>
              </w:divBdr>
            </w:div>
            <w:div w:id="451632786">
              <w:marLeft w:val="0"/>
              <w:marRight w:val="0"/>
              <w:marTop w:val="0"/>
              <w:marBottom w:val="0"/>
              <w:divBdr>
                <w:top w:val="none" w:sz="0" w:space="0" w:color="auto"/>
                <w:left w:val="none" w:sz="0" w:space="0" w:color="auto"/>
                <w:bottom w:val="none" w:sz="0" w:space="0" w:color="auto"/>
                <w:right w:val="none" w:sz="0" w:space="0" w:color="auto"/>
              </w:divBdr>
            </w:div>
            <w:div w:id="555701271">
              <w:marLeft w:val="0"/>
              <w:marRight w:val="0"/>
              <w:marTop w:val="0"/>
              <w:marBottom w:val="0"/>
              <w:divBdr>
                <w:top w:val="none" w:sz="0" w:space="0" w:color="auto"/>
                <w:left w:val="none" w:sz="0" w:space="0" w:color="auto"/>
                <w:bottom w:val="none" w:sz="0" w:space="0" w:color="auto"/>
                <w:right w:val="none" w:sz="0" w:space="0" w:color="auto"/>
              </w:divBdr>
            </w:div>
            <w:div w:id="298387050">
              <w:marLeft w:val="0"/>
              <w:marRight w:val="0"/>
              <w:marTop w:val="0"/>
              <w:marBottom w:val="0"/>
              <w:divBdr>
                <w:top w:val="none" w:sz="0" w:space="0" w:color="auto"/>
                <w:left w:val="none" w:sz="0" w:space="0" w:color="auto"/>
                <w:bottom w:val="none" w:sz="0" w:space="0" w:color="auto"/>
                <w:right w:val="none" w:sz="0" w:space="0" w:color="auto"/>
              </w:divBdr>
            </w:div>
            <w:div w:id="670373260">
              <w:marLeft w:val="0"/>
              <w:marRight w:val="0"/>
              <w:marTop w:val="0"/>
              <w:marBottom w:val="0"/>
              <w:divBdr>
                <w:top w:val="none" w:sz="0" w:space="0" w:color="auto"/>
                <w:left w:val="none" w:sz="0" w:space="0" w:color="auto"/>
                <w:bottom w:val="none" w:sz="0" w:space="0" w:color="auto"/>
                <w:right w:val="none" w:sz="0" w:space="0" w:color="auto"/>
              </w:divBdr>
            </w:div>
            <w:div w:id="762651837">
              <w:marLeft w:val="0"/>
              <w:marRight w:val="0"/>
              <w:marTop w:val="0"/>
              <w:marBottom w:val="0"/>
              <w:divBdr>
                <w:top w:val="none" w:sz="0" w:space="0" w:color="auto"/>
                <w:left w:val="none" w:sz="0" w:space="0" w:color="auto"/>
                <w:bottom w:val="none" w:sz="0" w:space="0" w:color="auto"/>
                <w:right w:val="none" w:sz="0" w:space="0" w:color="auto"/>
              </w:divBdr>
            </w:div>
            <w:div w:id="1750538835">
              <w:marLeft w:val="0"/>
              <w:marRight w:val="0"/>
              <w:marTop w:val="0"/>
              <w:marBottom w:val="0"/>
              <w:divBdr>
                <w:top w:val="none" w:sz="0" w:space="0" w:color="auto"/>
                <w:left w:val="none" w:sz="0" w:space="0" w:color="auto"/>
                <w:bottom w:val="none" w:sz="0" w:space="0" w:color="auto"/>
                <w:right w:val="none" w:sz="0" w:space="0" w:color="auto"/>
              </w:divBdr>
            </w:div>
            <w:div w:id="1632521158">
              <w:marLeft w:val="0"/>
              <w:marRight w:val="0"/>
              <w:marTop w:val="0"/>
              <w:marBottom w:val="0"/>
              <w:divBdr>
                <w:top w:val="none" w:sz="0" w:space="0" w:color="auto"/>
                <w:left w:val="none" w:sz="0" w:space="0" w:color="auto"/>
                <w:bottom w:val="none" w:sz="0" w:space="0" w:color="auto"/>
                <w:right w:val="none" w:sz="0" w:space="0" w:color="auto"/>
              </w:divBdr>
            </w:div>
            <w:div w:id="2096315505">
              <w:marLeft w:val="0"/>
              <w:marRight w:val="0"/>
              <w:marTop w:val="0"/>
              <w:marBottom w:val="0"/>
              <w:divBdr>
                <w:top w:val="none" w:sz="0" w:space="0" w:color="auto"/>
                <w:left w:val="none" w:sz="0" w:space="0" w:color="auto"/>
                <w:bottom w:val="none" w:sz="0" w:space="0" w:color="auto"/>
                <w:right w:val="none" w:sz="0" w:space="0" w:color="auto"/>
              </w:divBdr>
            </w:div>
            <w:div w:id="1476288987">
              <w:marLeft w:val="0"/>
              <w:marRight w:val="0"/>
              <w:marTop w:val="0"/>
              <w:marBottom w:val="0"/>
              <w:divBdr>
                <w:top w:val="none" w:sz="0" w:space="0" w:color="auto"/>
                <w:left w:val="none" w:sz="0" w:space="0" w:color="auto"/>
                <w:bottom w:val="none" w:sz="0" w:space="0" w:color="auto"/>
                <w:right w:val="none" w:sz="0" w:space="0" w:color="auto"/>
              </w:divBdr>
            </w:div>
            <w:div w:id="1014962266">
              <w:marLeft w:val="0"/>
              <w:marRight w:val="0"/>
              <w:marTop w:val="0"/>
              <w:marBottom w:val="0"/>
              <w:divBdr>
                <w:top w:val="none" w:sz="0" w:space="0" w:color="auto"/>
                <w:left w:val="none" w:sz="0" w:space="0" w:color="auto"/>
                <w:bottom w:val="none" w:sz="0" w:space="0" w:color="auto"/>
                <w:right w:val="none" w:sz="0" w:space="0" w:color="auto"/>
              </w:divBdr>
            </w:div>
            <w:div w:id="1224295323">
              <w:marLeft w:val="0"/>
              <w:marRight w:val="0"/>
              <w:marTop w:val="0"/>
              <w:marBottom w:val="0"/>
              <w:divBdr>
                <w:top w:val="none" w:sz="0" w:space="0" w:color="auto"/>
                <w:left w:val="none" w:sz="0" w:space="0" w:color="auto"/>
                <w:bottom w:val="none" w:sz="0" w:space="0" w:color="auto"/>
                <w:right w:val="none" w:sz="0" w:space="0" w:color="auto"/>
              </w:divBdr>
            </w:div>
            <w:div w:id="953243659">
              <w:marLeft w:val="0"/>
              <w:marRight w:val="0"/>
              <w:marTop w:val="0"/>
              <w:marBottom w:val="0"/>
              <w:divBdr>
                <w:top w:val="none" w:sz="0" w:space="0" w:color="auto"/>
                <w:left w:val="none" w:sz="0" w:space="0" w:color="auto"/>
                <w:bottom w:val="none" w:sz="0" w:space="0" w:color="auto"/>
                <w:right w:val="none" w:sz="0" w:space="0" w:color="auto"/>
              </w:divBdr>
            </w:div>
            <w:div w:id="1153984854">
              <w:marLeft w:val="0"/>
              <w:marRight w:val="0"/>
              <w:marTop w:val="0"/>
              <w:marBottom w:val="0"/>
              <w:divBdr>
                <w:top w:val="none" w:sz="0" w:space="0" w:color="auto"/>
                <w:left w:val="none" w:sz="0" w:space="0" w:color="auto"/>
                <w:bottom w:val="none" w:sz="0" w:space="0" w:color="auto"/>
                <w:right w:val="none" w:sz="0" w:space="0" w:color="auto"/>
              </w:divBdr>
            </w:div>
            <w:div w:id="1048921550">
              <w:marLeft w:val="0"/>
              <w:marRight w:val="0"/>
              <w:marTop w:val="0"/>
              <w:marBottom w:val="0"/>
              <w:divBdr>
                <w:top w:val="none" w:sz="0" w:space="0" w:color="auto"/>
                <w:left w:val="none" w:sz="0" w:space="0" w:color="auto"/>
                <w:bottom w:val="none" w:sz="0" w:space="0" w:color="auto"/>
                <w:right w:val="none" w:sz="0" w:space="0" w:color="auto"/>
              </w:divBdr>
            </w:div>
            <w:div w:id="328291523">
              <w:marLeft w:val="0"/>
              <w:marRight w:val="0"/>
              <w:marTop w:val="0"/>
              <w:marBottom w:val="0"/>
              <w:divBdr>
                <w:top w:val="none" w:sz="0" w:space="0" w:color="auto"/>
                <w:left w:val="none" w:sz="0" w:space="0" w:color="auto"/>
                <w:bottom w:val="none" w:sz="0" w:space="0" w:color="auto"/>
                <w:right w:val="none" w:sz="0" w:space="0" w:color="auto"/>
              </w:divBdr>
            </w:div>
            <w:div w:id="1712536942">
              <w:marLeft w:val="0"/>
              <w:marRight w:val="0"/>
              <w:marTop w:val="0"/>
              <w:marBottom w:val="0"/>
              <w:divBdr>
                <w:top w:val="none" w:sz="0" w:space="0" w:color="auto"/>
                <w:left w:val="none" w:sz="0" w:space="0" w:color="auto"/>
                <w:bottom w:val="none" w:sz="0" w:space="0" w:color="auto"/>
                <w:right w:val="none" w:sz="0" w:space="0" w:color="auto"/>
              </w:divBdr>
            </w:div>
            <w:div w:id="815220192">
              <w:marLeft w:val="0"/>
              <w:marRight w:val="0"/>
              <w:marTop w:val="0"/>
              <w:marBottom w:val="0"/>
              <w:divBdr>
                <w:top w:val="none" w:sz="0" w:space="0" w:color="auto"/>
                <w:left w:val="none" w:sz="0" w:space="0" w:color="auto"/>
                <w:bottom w:val="none" w:sz="0" w:space="0" w:color="auto"/>
                <w:right w:val="none" w:sz="0" w:space="0" w:color="auto"/>
              </w:divBdr>
            </w:div>
            <w:div w:id="1142502730">
              <w:marLeft w:val="0"/>
              <w:marRight w:val="0"/>
              <w:marTop w:val="0"/>
              <w:marBottom w:val="0"/>
              <w:divBdr>
                <w:top w:val="none" w:sz="0" w:space="0" w:color="auto"/>
                <w:left w:val="none" w:sz="0" w:space="0" w:color="auto"/>
                <w:bottom w:val="none" w:sz="0" w:space="0" w:color="auto"/>
                <w:right w:val="none" w:sz="0" w:space="0" w:color="auto"/>
              </w:divBdr>
            </w:div>
            <w:div w:id="1993361543">
              <w:marLeft w:val="0"/>
              <w:marRight w:val="0"/>
              <w:marTop w:val="0"/>
              <w:marBottom w:val="0"/>
              <w:divBdr>
                <w:top w:val="none" w:sz="0" w:space="0" w:color="auto"/>
                <w:left w:val="none" w:sz="0" w:space="0" w:color="auto"/>
                <w:bottom w:val="none" w:sz="0" w:space="0" w:color="auto"/>
                <w:right w:val="none" w:sz="0" w:space="0" w:color="auto"/>
              </w:divBdr>
            </w:div>
            <w:div w:id="21902241">
              <w:marLeft w:val="0"/>
              <w:marRight w:val="0"/>
              <w:marTop w:val="0"/>
              <w:marBottom w:val="0"/>
              <w:divBdr>
                <w:top w:val="none" w:sz="0" w:space="0" w:color="auto"/>
                <w:left w:val="none" w:sz="0" w:space="0" w:color="auto"/>
                <w:bottom w:val="none" w:sz="0" w:space="0" w:color="auto"/>
                <w:right w:val="none" w:sz="0" w:space="0" w:color="auto"/>
              </w:divBdr>
            </w:div>
            <w:div w:id="1012680586">
              <w:marLeft w:val="0"/>
              <w:marRight w:val="0"/>
              <w:marTop w:val="0"/>
              <w:marBottom w:val="0"/>
              <w:divBdr>
                <w:top w:val="none" w:sz="0" w:space="0" w:color="auto"/>
                <w:left w:val="none" w:sz="0" w:space="0" w:color="auto"/>
                <w:bottom w:val="none" w:sz="0" w:space="0" w:color="auto"/>
                <w:right w:val="none" w:sz="0" w:space="0" w:color="auto"/>
              </w:divBdr>
            </w:div>
            <w:div w:id="592519251">
              <w:marLeft w:val="0"/>
              <w:marRight w:val="0"/>
              <w:marTop w:val="0"/>
              <w:marBottom w:val="0"/>
              <w:divBdr>
                <w:top w:val="none" w:sz="0" w:space="0" w:color="auto"/>
                <w:left w:val="none" w:sz="0" w:space="0" w:color="auto"/>
                <w:bottom w:val="none" w:sz="0" w:space="0" w:color="auto"/>
                <w:right w:val="none" w:sz="0" w:space="0" w:color="auto"/>
              </w:divBdr>
            </w:div>
            <w:div w:id="598804637">
              <w:marLeft w:val="0"/>
              <w:marRight w:val="0"/>
              <w:marTop w:val="0"/>
              <w:marBottom w:val="0"/>
              <w:divBdr>
                <w:top w:val="none" w:sz="0" w:space="0" w:color="auto"/>
                <w:left w:val="none" w:sz="0" w:space="0" w:color="auto"/>
                <w:bottom w:val="none" w:sz="0" w:space="0" w:color="auto"/>
                <w:right w:val="none" w:sz="0" w:space="0" w:color="auto"/>
              </w:divBdr>
            </w:div>
            <w:div w:id="108400405">
              <w:marLeft w:val="0"/>
              <w:marRight w:val="0"/>
              <w:marTop w:val="0"/>
              <w:marBottom w:val="0"/>
              <w:divBdr>
                <w:top w:val="none" w:sz="0" w:space="0" w:color="auto"/>
                <w:left w:val="none" w:sz="0" w:space="0" w:color="auto"/>
                <w:bottom w:val="none" w:sz="0" w:space="0" w:color="auto"/>
                <w:right w:val="none" w:sz="0" w:space="0" w:color="auto"/>
              </w:divBdr>
            </w:div>
            <w:div w:id="493376812">
              <w:marLeft w:val="0"/>
              <w:marRight w:val="0"/>
              <w:marTop w:val="0"/>
              <w:marBottom w:val="0"/>
              <w:divBdr>
                <w:top w:val="none" w:sz="0" w:space="0" w:color="auto"/>
                <w:left w:val="none" w:sz="0" w:space="0" w:color="auto"/>
                <w:bottom w:val="none" w:sz="0" w:space="0" w:color="auto"/>
                <w:right w:val="none" w:sz="0" w:space="0" w:color="auto"/>
              </w:divBdr>
            </w:div>
            <w:div w:id="260916549">
              <w:marLeft w:val="0"/>
              <w:marRight w:val="0"/>
              <w:marTop w:val="0"/>
              <w:marBottom w:val="0"/>
              <w:divBdr>
                <w:top w:val="none" w:sz="0" w:space="0" w:color="auto"/>
                <w:left w:val="none" w:sz="0" w:space="0" w:color="auto"/>
                <w:bottom w:val="none" w:sz="0" w:space="0" w:color="auto"/>
                <w:right w:val="none" w:sz="0" w:space="0" w:color="auto"/>
              </w:divBdr>
            </w:div>
            <w:div w:id="2000771420">
              <w:marLeft w:val="0"/>
              <w:marRight w:val="0"/>
              <w:marTop w:val="0"/>
              <w:marBottom w:val="0"/>
              <w:divBdr>
                <w:top w:val="none" w:sz="0" w:space="0" w:color="auto"/>
                <w:left w:val="none" w:sz="0" w:space="0" w:color="auto"/>
                <w:bottom w:val="none" w:sz="0" w:space="0" w:color="auto"/>
                <w:right w:val="none" w:sz="0" w:space="0" w:color="auto"/>
              </w:divBdr>
            </w:div>
            <w:div w:id="771164157">
              <w:marLeft w:val="0"/>
              <w:marRight w:val="0"/>
              <w:marTop w:val="0"/>
              <w:marBottom w:val="0"/>
              <w:divBdr>
                <w:top w:val="none" w:sz="0" w:space="0" w:color="auto"/>
                <w:left w:val="none" w:sz="0" w:space="0" w:color="auto"/>
                <w:bottom w:val="none" w:sz="0" w:space="0" w:color="auto"/>
                <w:right w:val="none" w:sz="0" w:space="0" w:color="auto"/>
              </w:divBdr>
            </w:div>
            <w:div w:id="52778702">
              <w:marLeft w:val="0"/>
              <w:marRight w:val="0"/>
              <w:marTop w:val="0"/>
              <w:marBottom w:val="0"/>
              <w:divBdr>
                <w:top w:val="none" w:sz="0" w:space="0" w:color="auto"/>
                <w:left w:val="none" w:sz="0" w:space="0" w:color="auto"/>
                <w:bottom w:val="none" w:sz="0" w:space="0" w:color="auto"/>
                <w:right w:val="none" w:sz="0" w:space="0" w:color="auto"/>
              </w:divBdr>
            </w:div>
            <w:div w:id="1075709632">
              <w:marLeft w:val="0"/>
              <w:marRight w:val="0"/>
              <w:marTop w:val="0"/>
              <w:marBottom w:val="0"/>
              <w:divBdr>
                <w:top w:val="none" w:sz="0" w:space="0" w:color="auto"/>
                <w:left w:val="none" w:sz="0" w:space="0" w:color="auto"/>
                <w:bottom w:val="none" w:sz="0" w:space="0" w:color="auto"/>
                <w:right w:val="none" w:sz="0" w:space="0" w:color="auto"/>
              </w:divBdr>
            </w:div>
            <w:div w:id="2083603035">
              <w:marLeft w:val="0"/>
              <w:marRight w:val="0"/>
              <w:marTop w:val="0"/>
              <w:marBottom w:val="0"/>
              <w:divBdr>
                <w:top w:val="none" w:sz="0" w:space="0" w:color="auto"/>
                <w:left w:val="none" w:sz="0" w:space="0" w:color="auto"/>
                <w:bottom w:val="none" w:sz="0" w:space="0" w:color="auto"/>
                <w:right w:val="none" w:sz="0" w:space="0" w:color="auto"/>
              </w:divBdr>
            </w:div>
            <w:div w:id="679087505">
              <w:marLeft w:val="0"/>
              <w:marRight w:val="0"/>
              <w:marTop w:val="0"/>
              <w:marBottom w:val="0"/>
              <w:divBdr>
                <w:top w:val="none" w:sz="0" w:space="0" w:color="auto"/>
                <w:left w:val="none" w:sz="0" w:space="0" w:color="auto"/>
                <w:bottom w:val="none" w:sz="0" w:space="0" w:color="auto"/>
                <w:right w:val="none" w:sz="0" w:space="0" w:color="auto"/>
              </w:divBdr>
            </w:div>
            <w:div w:id="2077629940">
              <w:marLeft w:val="0"/>
              <w:marRight w:val="0"/>
              <w:marTop w:val="0"/>
              <w:marBottom w:val="0"/>
              <w:divBdr>
                <w:top w:val="none" w:sz="0" w:space="0" w:color="auto"/>
                <w:left w:val="none" w:sz="0" w:space="0" w:color="auto"/>
                <w:bottom w:val="none" w:sz="0" w:space="0" w:color="auto"/>
                <w:right w:val="none" w:sz="0" w:space="0" w:color="auto"/>
              </w:divBdr>
            </w:div>
            <w:div w:id="433288600">
              <w:marLeft w:val="0"/>
              <w:marRight w:val="0"/>
              <w:marTop w:val="0"/>
              <w:marBottom w:val="0"/>
              <w:divBdr>
                <w:top w:val="none" w:sz="0" w:space="0" w:color="auto"/>
                <w:left w:val="none" w:sz="0" w:space="0" w:color="auto"/>
                <w:bottom w:val="none" w:sz="0" w:space="0" w:color="auto"/>
                <w:right w:val="none" w:sz="0" w:space="0" w:color="auto"/>
              </w:divBdr>
            </w:div>
            <w:div w:id="6370395">
              <w:marLeft w:val="0"/>
              <w:marRight w:val="0"/>
              <w:marTop w:val="0"/>
              <w:marBottom w:val="0"/>
              <w:divBdr>
                <w:top w:val="none" w:sz="0" w:space="0" w:color="auto"/>
                <w:left w:val="none" w:sz="0" w:space="0" w:color="auto"/>
                <w:bottom w:val="none" w:sz="0" w:space="0" w:color="auto"/>
                <w:right w:val="none" w:sz="0" w:space="0" w:color="auto"/>
              </w:divBdr>
            </w:div>
            <w:div w:id="587226551">
              <w:marLeft w:val="0"/>
              <w:marRight w:val="0"/>
              <w:marTop w:val="0"/>
              <w:marBottom w:val="0"/>
              <w:divBdr>
                <w:top w:val="none" w:sz="0" w:space="0" w:color="auto"/>
                <w:left w:val="none" w:sz="0" w:space="0" w:color="auto"/>
                <w:bottom w:val="none" w:sz="0" w:space="0" w:color="auto"/>
                <w:right w:val="none" w:sz="0" w:space="0" w:color="auto"/>
              </w:divBdr>
            </w:div>
            <w:div w:id="1346132703">
              <w:marLeft w:val="0"/>
              <w:marRight w:val="0"/>
              <w:marTop w:val="0"/>
              <w:marBottom w:val="0"/>
              <w:divBdr>
                <w:top w:val="none" w:sz="0" w:space="0" w:color="auto"/>
                <w:left w:val="none" w:sz="0" w:space="0" w:color="auto"/>
                <w:bottom w:val="none" w:sz="0" w:space="0" w:color="auto"/>
                <w:right w:val="none" w:sz="0" w:space="0" w:color="auto"/>
              </w:divBdr>
            </w:div>
            <w:div w:id="1367104347">
              <w:marLeft w:val="0"/>
              <w:marRight w:val="0"/>
              <w:marTop w:val="0"/>
              <w:marBottom w:val="0"/>
              <w:divBdr>
                <w:top w:val="none" w:sz="0" w:space="0" w:color="auto"/>
                <w:left w:val="none" w:sz="0" w:space="0" w:color="auto"/>
                <w:bottom w:val="none" w:sz="0" w:space="0" w:color="auto"/>
                <w:right w:val="none" w:sz="0" w:space="0" w:color="auto"/>
              </w:divBdr>
            </w:div>
            <w:div w:id="1235312992">
              <w:marLeft w:val="0"/>
              <w:marRight w:val="0"/>
              <w:marTop w:val="0"/>
              <w:marBottom w:val="0"/>
              <w:divBdr>
                <w:top w:val="none" w:sz="0" w:space="0" w:color="auto"/>
                <w:left w:val="none" w:sz="0" w:space="0" w:color="auto"/>
                <w:bottom w:val="none" w:sz="0" w:space="0" w:color="auto"/>
                <w:right w:val="none" w:sz="0" w:space="0" w:color="auto"/>
              </w:divBdr>
            </w:div>
            <w:div w:id="1389038877">
              <w:marLeft w:val="0"/>
              <w:marRight w:val="0"/>
              <w:marTop w:val="0"/>
              <w:marBottom w:val="0"/>
              <w:divBdr>
                <w:top w:val="none" w:sz="0" w:space="0" w:color="auto"/>
                <w:left w:val="none" w:sz="0" w:space="0" w:color="auto"/>
                <w:bottom w:val="none" w:sz="0" w:space="0" w:color="auto"/>
                <w:right w:val="none" w:sz="0" w:space="0" w:color="auto"/>
              </w:divBdr>
            </w:div>
            <w:div w:id="389428043">
              <w:marLeft w:val="0"/>
              <w:marRight w:val="0"/>
              <w:marTop w:val="0"/>
              <w:marBottom w:val="0"/>
              <w:divBdr>
                <w:top w:val="none" w:sz="0" w:space="0" w:color="auto"/>
                <w:left w:val="none" w:sz="0" w:space="0" w:color="auto"/>
                <w:bottom w:val="none" w:sz="0" w:space="0" w:color="auto"/>
                <w:right w:val="none" w:sz="0" w:space="0" w:color="auto"/>
              </w:divBdr>
            </w:div>
            <w:div w:id="1400178755">
              <w:marLeft w:val="0"/>
              <w:marRight w:val="0"/>
              <w:marTop w:val="0"/>
              <w:marBottom w:val="0"/>
              <w:divBdr>
                <w:top w:val="none" w:sz="0" w:space="0" w:color="auto"/>
                <w:left w:val="none" w:sz="0" w:space="0" w:color="auto"/>
                <w:bottom w:val="none" w:sz="0" w:space="0" w:color="auto"/>
                <w:right w:val="none" w:sz="0" w:space="0" w:color="auto"/>
              </w:divBdr>
            </w:div>
            <w:div w:id="1859466151">
              <w:marLeft w:val="0"/>
              <w:marRight w:val="0"/>
              <w:marTop w:val="0"/>
              <w:marBottom w:val="0"/>
              <w:divBdr>
                <w:top w:val="none" w:sz="0" w:space="0" w:color="auto"/>
                <w:left w:val="none" w:sz="0" w:space="0" w:color="auto"/>
                <w:bottom w:val="none" w:sz="0" w:space="0" w:color="auto"/>
                <w:right w:val="none" w:sz="0" w:space="0" w:color="auto"/>
              </w:divBdr>
            </w:div>
            <w:div w:id="821310103">
              <w:marLeft w:val="0"/>
              <w:marRight w:val="0"/>
              <w:marTop w:val="0"/>
              <w:marBottom w:val="0"/>
              <w:divBdr>
                <w:top w:val="none" w:sz="0" w:space="0" w:color="auto"/>
                <w:left w:val="none" w:sz="0" w:space="0" w:color="auto"/>
                <w:bottom w:val="none" w:sz="0" w:space="0" w:color="auto"/>
                <w:right w:val="none" w:sz="0" w:space="0" w:color="auto"/>
              </w:divBdr>
            </w:div>
            <w:div w:id="1345782550">
              <w:marLeft w:val="0"/>
              <w:marRight w:val="0"/>
              <w:marTop w:val="0"/>
              <w:marBottom w:val="0"/>
              <w:divBdr>
                <w:top w:val="none" w:sz="0" w:space="0" w:color="auto"/>
                <w:left w:val="none" w:sz="0" w:space="0" w:color="auto"/>
                <w:bottom w:val="none" w:sz="0" w:space="0" w:color="auto"/>
                <w:right w:val="none" w:sz="0" w:space="0" w:color="auto"/>
              </w:divBdr>
            </w:div>
            <w:div w:id="2045515128">
              <w:marLeft w:val="0"/>
              <w:marRight w:val="0"/>
              <w:marTop w:val="0"/>
              <w:marBottom w:val="0"/>
              <w:divBdr>
                <w:top w:val="none" w:sz="0" w:space="0" w:color="auto"/>
                <w:left w:val="none" w:sz="0" w:space="0" w:color="auto"/>
                <w:bottom w:val="none" w:sz="0" w:space="0" w:color="auto"/>
                <w:right w:val="none" w:sz="0" w:space="0" w:color="auto"/>
              </w:divBdr>
            </w:div>
            <w:div w:id="613439607">
              <w:marLeft w:val="0"/>
              <w:marRight w:val="0"/>
              <w:marTop w:val="0"/>
              <w:marBottom w:val="0"/>
              <w:divBdr>
                <w:top w:val="none" w:sz="0" w:space="0" w:color="auto"/>
                <w:left w:val="none" w:sz="0" w:space="0" w:color="auto"/>
                <w:bottom w:val="none" w:sz="0" w:space="0" w:color="auto"/>
                <w:right w:val="none" w:sz="0" w:space="0" w:color="auto"/>
              </w:divBdr>
            </w:div>
            <w:div w:id="1846433357">
              <w:marLeft w:val="0"/>
              <w:marRight w:val="0"/>
              <w:marTop w:val="0"/>
              <w:marBottom w:val="0"/>
              <w:divBdr>
                <w:top w:val="none" w:sz="0" w:space="0" w:color="auto"/>
                <w:left w:val="none" w:sz="0" w:space="0" w:color="auto"/>
                <w:bottom w:val="none" w:sz="0" w:space="0" w:color="auto"/>
                <w:right w:val="none" w:sz="0" w:space="0" w:color="auto"/>
              </w:divBdr>
            </w:div>
            <w:div w:id="1889606748">
              <w:marLeft w:val="0"/>
              <w:marRight w:val="0"/>
              <w:marTop w:val="0"/>
              <w:marBottom w:val="0"/>
              <w:divBdr>
                <w:top w:val="none" w:sz="0" w:space="0" w:color="auto"/>
                <w:left w:val="none" w:sz="0" w:space="0" w:color="auto"/>
                <w:bottom w:val="none" w:sz="0" w:space="0" w:color="auto"/>
                <w:right w:val="none" w:sz="0" w:space="0" w:color="auto"/>
              </w:divBdr>
            </w:div>
            <w:div w:id="1957058796">
              <w:marLeft w:val="0"/>
              <w:marRight w:val="0"/>
              <w:marTop w:val="0"/>
              <w:marBottom w:val="0"/>
              <w:divBdr>
                <w:top w:val="none" w:sz="0" w:space="0" w:color="auto"/>
                <w:left w:val="none" w:sz="0" w:space="0" w:color="auto"/>
                <w:bottom w:val="none" w:sz="0" w:space="0" w:color="auto"/>
                <w:right w:val="none" w:sz="0" w:space="0" w:color="auto"/>
              </w:divBdr>
            </w:div>
            <w:div w:id="2077168220">
              <w:marLeft w:val="0"/>
              <w:marRight w:val="0"/>
              <w:marTop w:val="0"/>
              <w:marBottom w:val="0"/>
              <w:divBdr>
                <w:top w:val="none" w:sz="0" w:space="0" w:color="auto"/>
                <w:left w:val="none" w:sz="0" w:space="0" w:color="auto"/>
                <w:bottom w:val="none" w:sz="0" w:space="0" w:color="auto"/>
                <w:right w:val="none" w:sz="0" w:space="0" w:color="auto"/>
              </w:divBdr>
            </w:div>
            <w:div w:id="1425301775">
              <w:marLeft w:val="0"/>
              <w:marRight w:val="0"/>
              <w:marTop w:val="0"/>
              <w:marBottom w:val="0"/>
              <w:divBdr>
                <w:top w:val="none" w:sz="0" w:space="0" w:color="auto"/>
                <w:left w:val="none" w:sz="0" w:space="0" w:color="auto"/>
                <w:bottom w:val="none" w:sz="0" w:space="0" w:color="auto"/>
                <w:right w:val="none" w:sz="0" w:space="0" w:color="auto"/>
              </w:divBdr>
            </w:div>
            <w:div w:id="599679101">
              <w:marLeft w:val="0"/>
              <w:marRight w:val="0"/>
              <w:marTop w:val="0"/>
              <w:marBottom w:val="0"/>
              <w:divBdr>
                <w:top w:val="none" w:sz="0" w:space="0" w:color="auto"/>
                <w:left w:val="none" w:sz="0" w:space="0" w:color="auto"/>
                <w:bottom w:val="none" w:sz="0" w:space="0" w:color="auto"/>
                <w:right w:val="none" w:sz="0" w:space="0" w:color="auto"/>
              </w:divBdr>
            </w:div>
            <w:div w:id="997418676">
              <w:marLeft w:val="0"/>
              <w:marRight w:val="0"/>
              <w:marTop w:val="0"/>
              <w:marBottom w:val="0"/>
              <w:divBdr>
                <w:top w:val="none" w:sz="0" w:space="0" w:color="auto"/>
                <w:left w:val="none" w:sz="0" w:space="0" w:color="auto"/>
                <w:bottom w:val="none" w:sz="0" w:space="0" w:color="auto"/>
                <w:right w:val="none" w:sz="0" w:space="0" w:color="auto"/>
              </w:divBdr>
            </w:div>
            <w:div w:id="923877937">
              <w:marLeft w:val="0"/>
              <w:marRight w:val="0"/>
              <w:marTop w:val="0"/>
              <w:marBottom w:val="0"/>
              <w:divBdr>
                <w:top w:val="none" w:sz="0" w:space="0" w:color="auto"/>
                <w:left w:val="none" w:sz="0" w:space="0" w:color="auto"/>
                <w:bottom w:val="none" w:sz="0" w:space="0" w:color="auto"/>
                <w:right w:val="none" w:sz="0" w:space="0" w:color="auto"/>
              </w:divBdr>
            </w:div>
            <w:div w:id="1935240489">
              <w:marLeft w:val="0"/>
              <w:marRight w:val="0"/>
              <w:marTop w:val="0"/>
              <w:marBottom w:val="0"/>
              <w:divBdr>
                <w:top w:val="none" w:sz="0" w:space="0" w:color="auto"/>
                <w:left w:val="none" w:sz="0" w:space="0" w:color="auto"/>
                <w:bottom w:val="none" w:sz="0" w:space="0" w:color="auto"/>
                <w:right w:val="none" w:sz="0" w:space="0" w:color="auto"/>
              </w:divBdr>
            </w:div>
            <w:div w:id="1433091450">
              <w:marLeft w:val="0"/>
              <w:marRight w:val="0"/>
              <w:marTop w:val="0"/>
              <w:marBottom w:val="0"/>
              <w:divBdr>
                <w:top w:val="none" w:sz="0" w:space="0" w:color="auto"/>
                <w:left w:val="none" w:sz="0" w:space="0" w:color="auto"/>
                <w:bottom w:val="none" w:sz="0" w:space="0" w:color="auto"/>
                <w:right w:val="none" w:sz="0" w:space="0" w:color="auto"/>
              </w:divBdr>
            </w:div>
            <w:div w:id="299264358">
              <w:marLeft w:val="0"/>
              <w:marRight w:val="0"/>
              <w:marTop w:val="0"/>
              <w:marBottom w:val="0"/>
              <w:divBdr>
                <w:top w:val="none" w:sz="0" w:space="0" w:color="auto"/>
                <w:left w:val="none" w:sz="0" w:space="0" w:color="auto"/>
                <w:bottom w:val="none" w:sz="0" w:space="0" w:color="auto"/>
                <w:right w:val="none" w:sz="0" w:space="0" w:color="auto"/>
              </w:divBdr>
            </w:div>
            <w:div w:id="68038988">
              <w:marLeft w:val="0"/>
              <w:marRight w:val="0"/>
              <w:marTop w:val="0"/>
              <w:marBottom w:val="0"/>
              <w:divBdr>
                <w:top w:val="none" w:sz="0" w:space="0" w:color="auto"/>
                <w:left w:val="none" w:sz="0" w:space="0" w:color="auto"/>
                <w:bottom w:val="none" w:sz="0" w:space="0" w:color="auto"/>
                <w:right w:val="none" w:sz="0" w:space="0" w:color="auto"/>
              </w:divBdr>
            </w:div>
            <w:div w:id="1454443457">
              <w:marLeft w:val="0"/>
              <w:marRight w:val="0"/>
              <w:marTop w:val="0"/>
              <w:marBottom w:val="0"/>
              <w:divBdr>
                <w:top w:val="none" w:sz="0" w:space="0" w:color="auto"/>
                <w:left w:val="none" w:sz="0" w:space="0" w:color="auto"/>
                <w:bottom w:val="none" w:sz="0" w:space="0" w:color="auto"/>
                <w:right w:val="none" w:sz="0" w:space="0" w:color="auto"/>
              </w:divBdr>
            </w:div>
            <w:div w:id="1948000913">
              <w:marLeft w:val="0"/>
              <w:marRight w:val="0"/>
              <w:marTop w:val="0"/>
              <w:marBottom w:val="0"/>
              <w:divBdr>
                <w:top w:val="none" w:sz="0" w:space="0" w:color="auto"/>
                <w:left w:val="none" w:sz="0" w:space="0" w:color="auto"/>
                <w:bottom w:val="none" w:sz="0" w:space="0" w:color="auto"/>
                <w:right w:val="none" w:sz="0" w:space="0" w:color="auto"/>
              </w:divBdr>
            </w:div>
            <w:div w:id="683676947">
              <w:marLeft w:val="0"/>
              <w:marRight w:val="0"/>
              <w:marTop w:val="0"/>
              <w:marBottom w:val="0"/>
              <w:divBdr>
                <w:top w:val="none" w:sz="0" w:space="0" w:color="auto"/>
                <w:left w:val="none" w:sz="0" w:space="0" w:color="auto"/>
                <w:bottom w:val="none" w:sz="0" w:space="0" w:color="auto"/>
                <w:right w:val="none" w:sz="0" w:space="0" w:color="auto"/>
              </w:divBdr>
            </w:div>
            <w:div w:id="189730091">
              <w:marLeft w:val="0"/>
              <w:marRight w:val="0"/>
              <w:marTop w:val="0"/>
              <w:marBottom w:val="0"/>
              <w:divBdr>
                <w:top w:val="none" w:sz="0" w:space="0" w:color="auto"/>
                <w:left w:val="none" w:sz="0" w:space="0" w:color="auto"/>
                <w:bottom w:val="none" w:sz="0" w:space="0" w:color="auto"/>
                <w:right w:val="none" w:sz="0" w:space="0" w:color="auto"/>
              </w:divBdr>
            </w:div>
            <w:div w:id="1211840388">
              <w:marLeft w:val="0"/>
              <w:marRight w:val="0"/>
              <w:marTop w:val="0"/>
              <w:marBottom w:val="0"/>
              <w:divBdr>
                <w:top w:val="none" w:sz="0" w:space="0" w:color="auto"/>
                <w:left w:val="none" w:sz="0" w:space="0" w:color="auto"/>
                <w:bottom w:val="none" w:sz="0" w:space="0" w:color="auto"/>
                <w:right w:val="none" w:sz="0" w:space="0" w:color="auto"/>
              </w:divBdr>
            </w:div>
            <w:div w:id="1435396811">
              <w:marLeft w:val="0"/>
              <w:marRight w:val="0"/>
              <w:marTop w:val="0"/>
              <w:marBottom w:val="0"/>
              <w:divBdr>
                <w:top w:val="none" w:sz="0" w:space="0" w:color="auto"/>
                <w:left w:val="none" w:sz="0" w:space="0" w:color="auto"/>
                <w:bottom w:val="none" w:sz="0" w:space="0" w:color="auto"/>
                <w:right w:val="none" w:sz="0" w:space="0" w:color="auto"/>
              </w:divBdr>
            </w:div>
            <w:div w:id="101924373">
              <w:marLeft w:val="0"/>
              <w:marRight w:val="0"/>
              <w:marTop w:val="0"/>
              <w:marBottom w:val="0"/>
              <w:divBdr>
                <w:top w:val="none" w:sz="0" w:space="0" w:color="auto"/>
                <w:left w:val="none" w:sz="0" w:space="0" w:color="auto"/>
                <w:bottom w:val="none" w:sz="0" w:space="0" w:color="auto"/>
                <w:right w:val="none" w:sz="0" w:space="0" w:color="auto"/>
              </w:divBdr>
            </w:div>
            <w:div w:id="1099791811">
              <w:marLeft w:val="0"/>
              <w:marRight w:val="0"/>
              <w:marTop w:val="0"/>
              <w:marBottom w:val="0"/>
              <w:divBdr>
                <w:top w:val="none" w:sz="0" w:space="0" w:color="auto"/>
                <w:left w:val="none" w:sz="0" w:space="0" w:color="auto"/>
                <w:bottom w:val="none" w:sz="0" w:space="0" w:color="auto"/>
                <w:right w:val="none" w:sz="0" w:space="0" w:color="auto"/>
              </w:divBdr>
            </w:div>
            <w:div w:id="1554390402">
              <w:marLeft w:val="0"/>
              <w:marRight w:val="0"/>
              <w:marTop w:val="0"/>
              <w:marBottom w:val="0"/>
              <w:divBdr>
                <w:top w:val="none" w:sz="0" w:space="0" w:color="auto"/>
                <w:left w:val="none" w:sz="0" w:space="0" w:color="auto"/>
                <w:bottom w:val="none" w:sz="0" w:space="0" w:color="auto"/>
                <w:right w:val="none" w:sz="0" w:space="0" w:color="auto"/>
              </w:divBdr>
            </w:div>
            <w:div w:id="659584037">
              <w:marLeft w:val="0"/>
              <w:marRight w:val="0"/>
              <w:marTop w:val="0"/>
              <w:marBottom w:val="0"/>
              <w:divBdr>
                <w:top w:val="none" w:sz="0" w:space="0" w:color="auto"/>
                <w:left w:val="none" w:sz="0" w:space="0" w:color="auto"/>
                <w:bottom w:val="none" w:sz="0" w:space="0" w:color="auto"/>
                <w:right w:val="none" w:sz="0" w:space="0" w:color="auto"/>
              </w:divBdr>
            </w:div>
            <w:div w:id="1352412680">
              <w:marLeft w:val="0"/>
              <w:marRight w:val="0"/>
              <w:marTop w:val="0"/>
              <w:marBottom w:val="0"/>
              <w:divBdr>
                <w:top w:val="none" w:sz="0" w:space="0" w:color="auto"/>
                <w:left w:val="none" w:sz="0" w:space="0" w:color="auto"/>
                <w:bottom w:val="none" w:sz="0" w:space="0" w:color="auto"/>
                <w:right w:val="none" w:sz="0" w:space="0" w:color="auto"/>
              </w:divBdr>
            </w:div>
            <w:div w:id="89350493">
              <w:marLeft w:val="0"/>
              <w:marRight w:val="0"/>
              <w:marTop w:val="0"/>
              <w:marBottom w:val="0"/>
              <w:divBdr>
                <w:top w:val="none" w:sz="0" w:space="0" w:color="auto"/>
                <w:left w:val="none" w:sz="0" w:space="0" w:color="auto"/>
                <w:bottom w:val="none" w:sz="0" w:space="0" w:color="auto"/>
                <w:right w:val="none" w:sz="0" w:space="0" w:color="auto"/>
              </w:divBdr>
            </w:div>
            <w:div w:id="1145514940">
              <w:marLeft w:val="0"/>
              <w:marRight w:val="0"/>
              <w:marTop w:val="0"/>
              <w:marBottom w:val="0"/>
              <w:divBdr>
                <w:top w:val="none" w:sz="0" w:space="0" w:color="auto"/>
                <w:left w:val="none" w:sz="0" w:space="0" w:color="auto"/>
                <w:bottom w:val="none" w:sz="0" w:space="0" w:color="auto"/>
                <w:right w:val="none" w:sz="0" w:space="0" w:color="auto"/>
              </w:divBdr>
            </w:div>
            <w:div w:id="1594819990">
              <w:marLeft w:val="0"/>
              <w:marRight w:val="0"/>
              <w:marTop w:val="0"/>
              <w:marBottom w:val="0"/>
              <w:divBdr>
                <w:top w:val="none" w:sz="0" w:space="0" w:color="auto"/>
                <w:left w:val="none" w:sz="0" w:space="0" w:color="auto"/>
                <w:bottom w:val="none" w:sz="0" w:space="0" w:color="auto"/>
                <w:right w:val="none" w:sz="0" w:space="0" w:color="auto"/>
              </w:divBdr>
            </w:div>
            <w:div w:id="1489711446">
              <w:marLeft w:val="0"/>
              <w:marRight w:val="0"/>
              <w:marTop w:val="0"/>
              <w:marBottom w:val="0"/>
              <w:divBdr>
                <w:top w:val="none" w:sz="0" w:space="0" w:color="auto"/>
                <w:left w:val="none" w:sz="0" w:space="0" w:color="auto"/>
                <w:bottom w:val="none" w:sz="0" w:space="0" w:color="auto"/>
                <w:right w:val="none" w:sz="0" w:space="0" w:color="auto"/>
              </w:divBdr>
            </w:div>
            <w:div w:id="1081413772">
              <w:marLeft w:val="0"/>
              <w:marRight w:val="0"/>
              <w:marTop w:val="0"/>
              <w:marBottom w:val="0"/>
              <w:divBdr>
                <w:top w:val="none" w:sz="0" w:space="0" w:color="auto"/>
                <w:left w:val="none" w:sz="0" w:space="0" w:color="auto"/>
                <w:bottom w:val="none" w:sz="0" w:space="0" w:color="auto"/>
                <w:right w:val="none" w:sz="0" w:space="0" w:color="auto"/>
              </w:divBdr>
            </w:div>
            <w:div w:id="1789929595">
              <w:marLeft w:val="0"/>
              <w:marRight w:val="0"/>
              <w:marTop w:val="0"/>
              <w:marBottom w:val="0"/>
              <w:divBdr>
                <w:top w:val="none" w:sz="0" w:space="0" w:color="auto"/>
                <w:left w:val="none" w:sz="0" w:space="0" w:color="auto"/>
                <w:bottom w:val="none" w:sz="0" w:space="0" w:color="auto"/>
                <w:right w:val="none" w:sz="0" w:space="0" w:color="auto"/>
              </w:divBdr>
            </w:div>
            <w:div w:id="386879003">
              <w:marLeft w:val="0"/>
              <w:marRight w:val="0"/>
              <w:marTop w:val="0"/>
              <w:marBottom w:val="0"/>
              <w:divBdr>
                <w:top w:val="none" w:sz="0" w:space="0" w:color="auto"/>
                <w:left w:val="none" w:sz="0" w:space="0" w:color="auto"/>
                <w:bottom w:val="none" w:sz="0" w:space="0" w:color="auto"/>
                <w:right w:val="none" w:sz="0" w:space="0" w:color="auto"/>
              </w:divBdr>
            </w:div>
            <w:div w:id="11152802">
              <w:marLeft w:val="0"/>
              <w:marRight w:val="0"/>
              <w:marTop w:val="0"/>
              <w:marBottom w:val="0"/>
              <w:divBdr>
                <w:top w:val="none" w:sz="0" w:space="0" w:color="auto"/>
                <w:left w:val="none" w:sz="0" w:space="0" w:color="auto"/>
                <w:bottom w:val="none" w:sz="0" w:space="0" w:color="auto"/>
                <w:right w:val="none" w:sz="0" w:space="0" w:color="auto"/>
              </w:divBdr>
            </w:div>
            <w:div w:id="1150026402">
              <w:marLeft w:val="0"/>
              <w:marRight w:val="0"/>
              <w:marTop w:val="0"/>
              <w:marBottom w:val="0"/>
              <w:divBdr>
                <w:top w:val="none" w:sz="0" w:space="0" w:color="auto"/>
                <w:left w:val="none" w:sz="0" w:space="0" w:color="auto"/>
                <w:bottom w:val="none" w:sz="0" w:space="0" w:color="auto"/>
                <w:right w:val="none" w:sz="0" w:space="0" w:color="auto"/>
              </w:divBdr>
            </w:div>
            <w:div w:id="2131824403">
              <w:marLeft w:val="0"/>
              <w:marRight w:val="0"/>
              <w:marTop w:val="0"/>
              <w:marBottom w:val="0"/>
              <w:divBdr>
                <w:top w:val="none" w:sz="0" w:space="0" w:color="auto"/>
                <w:left w:val="none" w:sz="0" w:space="0" w:color="auto"/>
                <w:bottom w:val="none" w:sz="0" w:space="0" w:color="auto"/>
                <w:right w:val="none" w:sz="0" w:space="0" w:color="auto"/>
              </w:divBdr>
            </w:div>
            <w:div w:id="1526290917">
              <w:marLeft w:val="0"/>
              <w:marRight w:val="0"/>
              <w:marTop w:val="0"/>
              <w:marBottom w:val="0"/>
              <w:divBdr>
                <w:top w:val="none" w:sz="0" w:space="0" w:color="auto"/>
                <w:left w:val="none" w:sz="0" w:space="0" w:color="auto"/>
                <w:bottom w:val="none" w:sz="0" w:space="0" w:color="auto"/>
                <w:right w:val="none" w:sz="0" w:space="0" w:color="auto"/>
              </w:divBdr>
            </w:div>
            <w:div w:id="948927616">
              <w:marLeft w:val="0"/>
              <w:marRight w:val="0"/>
              <w:marTop w:val="0"/>
              <w:marBottom w:val="0"/>
              <w:divBdr>
                <w:top w:val="none" w:sz="0" w:space="0" w:color="auto"/>
                <w:left w:val="none" w:sz="0" w:space="0" w:color="auto"/>
                <w:bottom w:val="none" w:sz="0" w:space="0" w:color="auto"/>
                <w:right w:val="none" w:sz="0" w:space="0" w:color="auto"/>
              </w:divBdr>
            </w:div>
            <w:div w:id="1604679113">
              <w:marLeft w:val="0"/>
              <w:marRight w:val="0"/>
              <w:marTop w:val="0"/>
              <w:marBottom w:val="0"/>
              <w:divBdr>
                <w:top w:val="none" w:sz="0" w:space="0" w:color="auto"/>
                <w:left w:val="none" w:sz="0" w:space="0" w:color="auto"/>
                <w:bottom w:val="none" w:sz="0" w:space="0" w:color="auto"/>
                <w:right w:val="none" w:sz="0" w:space="0" w:color="auto"/>
              </w:divBdr>
            </w:div>
            <w:div w:id="1023744825">
              <w:marLeft w:val="0"/>
              <w:marRight w:val="0"/>
              <w:marTop w:val="0"/>
              <w:marBottom w:val="0"/>
              <w:divBdr>
                <w:top w:val="none" w:sz="0" w:space="0" w:color="auto"/>
                <w:left w:val="none" w:sz="0" w:space="0" w:color="auto"/>
                <w:bottom w:val="none" w:sz="0" w:space="0" w:color="auto"/>
                <w:right w:val="none" w:sz="0" w:space="0" w:color="auto"/>
              </w:divBdr>
            </w:div>
            <w:div w:id="2065254033">
              <w:marLeft w:val="0"/>
              <w:marRight w:val="0"/>
              <w:marTop w:val="0"/>
              <w:marBottom w:val="0"/>
              <w:divBdr>
                <w:top w:val="none" w:sz="0" w:space="0" w:color="auto"/>
                <w:left w:val="none" w:sz="0" w:space="0" w:color="auto"/>
                <w:bottom w:val="none" w:sz="0" w:space="0" w:color="auto"/>
                <w:right w:val="none" w:sz="0" w:space="0" w:color="auto"/>
              </w:divBdr>
            </w:div>
            <w:div w:id="1254320245">
              <w:marLeft w:val="0"/>
              <w:marRight w:val="0"/>
              <w:marTop w:val="0"/>
              <w:marBottom w:val="0"/>
              <w:divBdr>
                <w:top w:val="none" w:sz="0" w:space="0" w:color="auto"/>
                <w:left w:val="none" w:sz="0" w:space="0" w:color="auto"/>
                <w:bottom w:val="none" w:sz="0" w:space="0" w:color="auto"/>
                <w:right w:val="none" w:sz="0" w:space="0" w:color="auto"/>
              </w:divBdr>
            </w:div>
            <w:div w:id="1849636353">
              <w:marLeft w:val="0"/>
              <w:marRight w:val="0"/>
              <w:marTop w:val="0"/>
              <w:marBottom w:val="0"/>
              <w:divBdr>
                <w:top w:val="none" w:sz="0" w:space="0" w:color="auto"/>
                <w:left w:val="none" w:sz="0" w:space="0" w:color="auto"/>
                <w:bottom w:val="none" w:sz="0" w:space="0" w:color="auto"/>
                <w:right w:val="none" w:sz="0" w:space="0" w:color="auto"/>
              </w:divBdr>
            </w:div>
            <w:div w:id="1639069767">
              <w:marLeft w:val="0"/>
              <w:marRight w:val="0"/>
              <w:marTop w:val="0"/>
              <w:marBottom w:val="0"/>
              <w:divBdr>
                <w:top w:val="none" w:sz="0" w:space="0" w:color="auto"/>
                <w:left w:val="none" w:sz="0" w:space="0" w:color="auto"/>
                <w:bottom w:val="none" w:sz="0" w:space="0" w:color="auto"/>
                <w:right w:val="none" w:sz="0" w:space="0" w:color="auto"/>
              </w:divBdr>
            </w:div>
            <w:div w:id="262079816">
              <w:marLeft w:val="0"/>
              <w:marRight w:val="0"/>
              <w:marTop w:val="0"/>
              <w:marBottom w:val="0"/>
              <w:divBdr>
                <w:top w:val="none" w:sz="0" w:space="0" w:color="auto"/>
                <w:left w:val="none" w:sz="0" w:space="0" w:color="auto"/>
                <w:bottom w:val="none" w:sz="0" w:space="0" w:color="auto"/>
                <w:right w:val="none" w:sz="0" w:space="0" w:color="auto"/>
              </w:divBdr>
            </w:div>
            <w:div w:id="672880760">
              <w:marLeft w:val="0"/>
              <w:marRight w:val="0"/>
              <w:marTop w:val="0"/>
              <w:marBottom w:val="0"/>
              <w:divBdr>
                <w:top w:val="none" w:sz="0" w:space="0" w:color="auto"/>
                <w:left w:val="none" w:sz="0" w:space="0" w:color="auto"/>
                <w:bottom w:val="none" w:sz="0" w:space="0" w:color="auto"/>
                <w:right w:val="none" w:sz="0" w:space="0" w:color="auto"/>
              </w:divBdr>
            </w:div>
            <w:div w:id="621424458">
              <w:marLeft w:val="0"/>
              <w:marRight w:val="0"/>
              <w:marTop w:val="0"/>
              <w:marBottom w:val="0"/>
              <w:divBdr>
                <w:top w:val="none" w:sz="0" w:space="0" w:color="auto"/>
                <w:left w:val="none" w:sz="0" w:space="0" w:color="auto"/>
                <w:bottom w:val="none" w:sz="0" w:space="0" w:color="auto"/>
                <w:right w:val="none" w:sz="0" w:space="0" w:color="auto"/>
              </w:divBdr>
            </w:div>
            <w:div w:id="918252602">
              <w:marLeft w:val="0"/>
              <w:marRight w:val="0"/>
              <w:marTop w:val="0"/>
              <w:marBottom w:val="0"/>
              <w:divBdr>
                <w:top w:val="none" w:sz="0" w:space="0" w:color="auto"/>
                <w:left w:val="none" w:sz="0" w:space="0" w:color="auto"/>
                <w:bottom w:val="none" w:sz="0" w:space="0" w:color="auto"/>
                <w:right w:val="none" w:sz="0" w:space="0" w:color="auto"/>
              </w:divBdr>
            </w:div>
            <w:div w:id="648676555">
              <w:marLeft w:val="0"/>
              <w:marRight w:val="0"/>
              <w:marTop w:val="0"/>
              <w:marBottom w:val="0"/>
              <w:divBdr>
                <w:top w:val="none" w:sz="0" w:space="0" w:color="auto"/>
                <w:left w:val="none" w:sz="0" w:space="0" w:color="auto"/>
                <w:bottom w:val="none" w:sz="0" w:space="0" w:color="auto"/>
                <w:right w:val="none" w:sz="0" w:space="0" w:color="auto"/>
              </w:divBdr>
            </w:div>
            <w:div w:id="1916475760">
              <w:marLeft w:val="0"/>
              <w:marRight w:val="0"/>
              <w:marTop w:val="0"/>
              <w:marBottom w:val="0"/>
              <w:divBdr>
                <w:top w:val="none" w:sz="0" w:space="0" w:color="auto"/>
                <w:left w:val="none" w:sz="0" w:space="0" w:color="auto"/>
                <w:bottom w:val="none" w:sz="0" w:space="0" w:color="auto"/>
                <w:right w:val="none" w:sz="0" w:space="0" w:color="auto"/>
              </w:divBdr>
            </w:div>
            <w:div w:id="1609459491">
              <w:marLeft w:val="0"/>
              <w:marRight w:val="0"/>
              <w:marTop w:val="0"/>
              <w:marBottom w:val="0"/>
              <w:divBdr>
                <w:top w:val="none" w:sz="0" w:space="0" w:color="auto"/>
                <w:left w:val="none" w:sz="0" w:space="0" w:color="auto"/>
                <w:bottom w:val="none" w:sz="0" w:space="0" w:color="auto"/>
                <w:right w:val="none" w:sz="0" w:space="0" w:color="auto"/>
              </w:divBdr>
            </w:div>
            <w:div w:id="1173765730">
              <w:marLeft w:val="0"/>
              <w:marRight w:val="0"/>
              <w:marTop w:val="0"/>
              <w:marBottom w:val="0"/>
              <w:divBdr>
                <w:top w:val="none" w:sz="0" w:space="0" w:color="auto"/>
                <w:left w:val="none" w:sz="0" w:space="0" w:color="auto"/>
                <w:bottom w:val="none" w:sz="0" w:space="0" w:color="auto"/>
                <w:right w:val="none" w:sz="0" w:space="0" w:color="auto"/>
              </w:divBdr>
            </w:div>
            <w:div w:id="1240679575">
              <w:marLeft w:val="0"/>
              <w:marRight w:val="0"/>
              <w:marTop w:val="0"/>
              <w:marBottom w:val="0"/>
              <w:divBdr>
                <w:top w:val="none" w:sz="0" w:space="0" w:color="auto"/>
                <w:left w:val="none" w:sz="0" w:space="0" w:color="auto"/>
                <w:bottom w:val="none" w:sz="0" w:space="0" w:color="auto"/>
                <w:right w:val="none" w:sz="0" w:space="0" w:color="auto"/>
              </w:divBdr>
            </w:div>
            <w:div w:id="2070221602">
              <w:marLeft w:val="0"/>
              <w:marRight w:val="0"/>
              <w:marTop w:val="0"/>
              <w:marBottom w:val="0"/>
              <w:divBdr>
                <w:top w:val="none" w:sz="0" w:space="0" w:color="auto"/>
                <w:left w:val="none" w:sz="0" w:space="0" w:color="auto"/>
                <w:bottom w:val="none" w:sz="0" w:space="0" w:color="auto"/>
                <w:right w:val="none" w:sz="0" w:space="0" w:color="auto"/>
              </w:divBdr>
            </w:div>
            <w:div w:id="432283628">
              <w:marLeft w:val="0"/>
              <w:marRight w:val="0"/>
              <w:marTop w:val="0"/>
              <w:marBottom w:val="0"/>
              <w:divBdr>
                <w:top w:val="none" w:sz="0" w:space="0" w:color="auto"/>
                <w:left w:val="none" w:sz="0" w:space="0" w:color="auto"/>
                <w:bottom w:val="none" w:sz="0" w:space="0" w:color="auto"/>
                <w:right w:val="none" w:sz="0" w:space="0" w:color="auto"/>
              </w:divBdr>
            </w:div>
            <w:div w:id="1131825659">
              <w:marLeft w:val="0"/>
              <w:marRight w:val="0"/>
              <w:marTop w:val="0"/>
              <w:marBottom w:val="0"/>
              <w:divBdr>
                <w:top w:val="none" w:sz="0" w:space="0" w:color="auto"/>
                <w:left w:val="none" w:sz="0" w:space="0" w:color="auto"/>
                <w:bottom w:val="none" w:sz="0" w:space="0" w:color="auto"/>
                <w:right w:val="none" w:sz="0" w:space="0" w:color="auto"/>
              </w:divBdr>
            </w:div>
            <w:div w:id="985210220">
              <w:marLeft w:val="0"/>
              <w:marRight w:val="0"/>
              <w:marTop w:val="0"/>
              <w:marBottom w:val="0"/>
              <w:divBdr>
                <w:top w:val="none" w:sz="0" w:space="0" w:color="auto"/>
                <w:left w:val="none" w:sz="0" w:space="0" w:color="auto"/>
                <w:bottom w:val="none" w:sz="0" w:space="0" w:color="auto"/>
                <w:right w:val="none" w:sz="0" w:space="0" w:color="auto"/>
              </w:divBdr>
            </w:div>
            <w:div w:id="1040712073">
              <w:marLeft w:val="0"/>
              <w:marRight w:val="0"/>
              <w:marTop w:val="0"/>
              <w:marBottom w:val="0"/>
              <w:divBdr>
                <w:top w:val="none" w:sz="0" w:space="0" w:color="auto"/>
                <w:left w:val="none" w:sz="0" w:space="0" w:color="auto"/>
                <w:bottom w:val="none" w:sz="0" w:space="0" w:color="auto"/>
                <w:right w:val="none" w:sz="0" w:space="0" w:color="auto"/>
              </w:divBdr>
            </w:div>
            <w:div w:id="2114012913">
              <w:marLeft w:val="0"/>
              <w:marRight w:val="0"/>
              <w:marTop w:val="0"/>
              <w:marBottom w:val="0"/>
              <w:divBdr>
                <w:top w:val="none" w:sz="0" w:space="0" w:color="auto"/>
                <w:left w:val="none" w:sz="0" w:space="0" w:color="auto"/>
                <w:bottom w:val="none" w:sz="0" w:space="0" w:color="auto"/>
                <w:right w:val="none" w:sz="0" w:space="0" w:color="auto"/>
              </w:divBdr>
            </w:div>
            <w:div w:id="868029581">
              <w:marLeft w:val="0"/>
              <w:marRight w:val="0"/>
              <w:marTop w:val="0"/>
              <w:marBottom w:val="0"/>
              <w:divBdr>
                <w:top w:val="none" w:sz="0" w:space="0" w:color="auto"/>
                <w:left w:val="none" w:sz="0" w:space="0" w:color="auto"/>
                <w:bottom w:val="none" w:sz="0" w:space="0" w:color="auto"/>
                <w:right w:val="none" w:sz="0" w:space="0" w:color="auto"/>
              </w:divBdr>
            </w:div>
            <w:div w:id="106319345">
              <w:marLeft w:val="0"/>
              <w:marRight w:val="0"/>
              <w:marTop w:val="0"/>
              <w:marBottom w:val="0"/>
              <w:divBdr>
                <w:top w:val="none" w:sz="0" w:space="0" w:color="auto"/>
                <w:left w:val="none" w:sz="0" w:space="0" w:color="auto"/>
                <w:bottom w:val="none" w:sz="0" w:space="0" w:color="auto"/>
                <w:right w:val="none" w:sz="0" w:space="0" w:color="auto"/>
              </w:divBdr>
            </w:div>
            <w:div w:id="1221013765">
              <w:marLeft w:val="0"/>
              <w:marRight w:val="0"/>
              <w:marTop w:val="0"/>
              <w:marBottom w:val="0"/>
              <w:divBdr>
                <w:top w:val="none" w:sz="0" w:space="0" w:color="auto"/>
                <w:left w:val="none" w:sz="0" w:space="0" w:color="auto"/>
                <w:bottom w:val="none" w:sz="0" w:space="0" w:color="auto"/>
                <w:right w:val="none" w:sz="0" w:space="0" w:color="auto"/>
              </w:divBdr>
            </w:div>
            <w:div w:id="692994925">
              <w:marLeft w:val="0"/>
              <w:marRight w:val="0"/>
              <w:marTop w:val="0"/>
              <w:marBottom w:val="0"/>
              <w:divBdr>
                <w:top w:val="none" w:sz="0" w:space="0" w:color="auto"/>
                <w:left w:val="none" w:sz="0" w:space="0" w:color="auto"/>
                <w:bottom w:val="none" w:sz="0" w:space="0" w:color="auto"/>
                <w:right w:val="none" w:sz="0" w:space="0" w:color="auto"/>
              </w:divBdr>
            </w:div>
            <w:div w:id="1420829059">
              <w:marLeft w:val="0"/>
              <w:marRight w:val="0"/>
              <w:marTop w:val="0"/>
              <w:marBottom w:val="0"/>
              <w:divBdr>
                <w:top w:val="none" w:sz="0" w:space="0" w:color="auto"/>
                <w:left w:val="none" w:sz="0" w:space="0" w:color="auto"/>
                <w:bottom w:val="none" w:sz="0" w:space="0" w:color="auto"/>
                <w:right w:val="none" w:sz="0" w:space="0" w:color="auto"/>
              </w:divBdr>
            </w:div>
            <w:div w:id="1087536208">
              <w:marLeft w:val="0"/>
              <w:marRight w:val="0"/>
              <w:marTop w:val="0"/>
              <w:marBottom w:val="0"/>
              <w:divBdr>
                <w:top w:val="none" w:sz="0" w:space="0" w:color="auto"/>
                <w:left w:val="none" w:sz="0" w:space="0" w:color="auto"/>
                <w:bottom w:val="none" w:sz="0" w:space="0" w:color="auto"/>
                <w:right w:val="none" w:sz="0" w:space="0" w:color="auto"/>
              </w:divBdr>
            </w:div>
            <w:div w:id="1017737436">
              <w:marLeft w:val="0"/>
              <w:marRight w:val="0"/>
              <w:marTop w:val="0"/>
              <w:marBottom w:val="0"/>
              <w:divBdr>
                <w:top w:val="none" w:sz="0" w:space="0" w:color="auto"/>
                <w:left w:val="none" w:sz="0" w:space="0" w:color="auto"/>
                <w:bottom w:val="none" w:sz="0" w:space="0" w:color="auto"/>
                <w:right w:val="none" w:sz="0" w:space="0" w:color="auto"/>
              </w:divBdr>
            </w:div>
            <w:div w:id="1130320937">
              <w:marLeft w:val="0"/>
              <w:marRight w:val="0"/>
              <w:marTop w:val="0"/>
              <w:marBottom w:val="0"/>
              <w:divBdr>
                <w:top w:val="none" w:sz="0" w:space="0" w:color="auto"/>
                <w:left w:val="none" w:sz="0" w:space="0" w:color="auto"/>
                <w:bottom w:val="none" w:sz="0" w:space="0" w:color="auto"/>
                <w:right w:val="none" w:sz="0" w:space="0" w:color="auto"/>
              </w:divBdr>
            </w:div>
            <w:div w:id="1136948324">
              <w:marLeft w:val="0"/>
              <w:marRight w:val="0"/>
              <w:marTop w:val="0"/>
              <w:marBottom w:val="0"/>
              <w:divBdr>
                <w:top w:val="none" w:sz="0" w:space="0" w:color="auto"/>
                <w:left w:val="none" w:sz="0" w:space="0" w:color="auto"/>
                <w:bottom w:val="none" w:sz="0" w:space="0" w:color="auto"/>
                <w:right w:val="none" w:sz="0" w:space="0" w:color="auto"/>
              </w:divBdr>
            </w:div>
            <w:div w:id="1030182829">
              <w:marLeft w:val="0"/>
              <w:marRight w:val="0"/>
              <w:marTop w:val="0"/>
              <w:marBottom w:val="0"/>
              <w:divBdr>
                <w:top w:val="none" w:sz="0" w:space="0" w:color="auto"/>
                <w:left w:val="none" w:sz="0" w:space="0" w:color="auto"/>
                <w:bottom w:val="none" w:sz="0" w:space="0" w:color="auto"/>
                <w:right w:val="none" w:sz="0" w:space="0" w:color="auto"/>
              </w:divBdr>
            </w:div>
            <w:div w:id="774180997">
              <w:marLeft w:val="0"/>
              <w:marRight w:val="0"/>
              <w:marTop w:val="0"/>
              <w:marBottom w:val="0"/>
              <w:divBdr>
                <w:top w:val="none" w:sz="0" w:space="0" w:color="auto"/>
                <w:left w:val="none" w:sz="0" w:space="0" w:color="auto"/>
                <w:bottom w:val="none" w:sz="0" w:space="0" w:color="auto"/>
                <w:right w:val="none" w:sz="0" w:space="0" w:color="auto"/>
              </w:divBdr>
            </w:div>
            <w:div w:id="1020930510">
              <w:marLeft w:val="0"/>
              <w:marRight w:val="0"/>
              <w:marTop w:val="0"/>
              <w:marBottom w:val="0"/>
              <w:divBdr>
                <w:top w:val="none" w:sz="0" w:space="0" w:color="auto"/>
                <w:left w:val="none" w:sz="0" w:space="0" w:color="auto"/>
                <w:bottom w:val="none" w:sz="0" w:space="0" w:color="auto"/>
                <w:right w:val="none" w:sz="0" w:space="0" w:color="auto"/>
              </w:divBdr>
            </w:div>
            <w:div w:id="1716611890">
              <w:marLeft w:val="0"/>
              <w:marRight w:val="0"/>
              <w:marTop w:val="0"/>
              <w:marBottom w:val="0"/>
              <w:divBdr>
                <w:top w:val="none" w:sz="0" w:space="0" w:color="auto"/>
                <w:left w:val="none" w:sz="0" w:space="0" w:color="auto"/>
                <w:bottom w:val="none" w:sz="0" w:space="0" w:color="auto"/>
                <w:right w:val="none" w:sz="0" w:space="0" w:color="auto"/>
              </w:divBdr>
            </w:div>
            <w:div w:id="2025009358">
              <w:marLeft w:val="0"/>
              <w:marRight w:val="0"/>
              <w:marTop w:val="0"/>
              <w:marBottom w:val="0"/>
              <w:divBdr>
                <w:top w:val="none" w:sz="0" w:space="0" w:color="auto"/>
                <w:left w:val="none" w:sz="0" w:space="0" w:color="auto"/>
                <w:bottom w:val="none" w:sz="0" w:space="0" w:color="auto"/>
                <w:right w:val="none" w:sz="0" w:space="0" w:color="auto"/>
              </w:divBdr>
            </w:div>
            <w:div w:id="1803571940">
              <w:marLeft w:val="0"/>
              <w:marRight w:val="0"/>
              <w:marTop w:val="0"/>
              <w:marBottom w:val="0"/>
              <w:divBdr>
                <w:top w:val="none" w:sz="0" w:space="0" w:color="auto"/>
                <w:left w:val="none" w:sz="0" w:space="0" w:color="auto"/>
                <w:bottom w:val="none" w:sz="0" w:space="0" w:color="auto"/>
                <w:right w:val="none" w:sz="0" w:space="0" w:color="auto"/>
              </w:divBdr>
            </w:div>
            <w:div w:id="183980028">
              <w:marLeft w:val="0"/>
              <w:marRight w:val="0"/>
              <w:marTop w:val="0"/>
              <w:marBottom w:val="0"/>
              <w:divBdr>
                <w:top w:val="none" w:sz="0" w:space="0" w:color="auto"/>
                <w:left w:val="none" w:sz="0" w:space="0" w:color="auto"/>
                <w:bottom w:val="none" w:sz="0" w:space="0" w:color="auto"/>
                <w:right w:val="none" w:sz="0" w:space="0" w:color="auto"/>
              </w:divBdr>
            </w:div>
            <w:div w:id="122118643">
              <w:marLeft w:val="0"/>
              <w:marRight w:val="0"/>
              <w:marTop w:val="0"/>
              <w:marBottom w:val="0"/>
              <w:divBdr>
                <w:top w:val="none" w:sz="0" w:space="0" w:color="auto"/>
                <w:left w:val="none" w:sz="0" w:space="0" w:color="auto"/>
                <w:bottom w:val="none" w:sz="0" w:space="0" w:color="auto"/>
                <w:right w:val="none" w:sz="0" w:space="0" w:color="auto"/>
              </w:divBdr>
            </w:div>
            <w:div w:id="1021392490">
              <w:marLeft w:val="0"/>
              <w:marRight w:val="0"/>
              <w:marTop w:val="0"/>
              <w:marBottom w:val="0"/>
              <w:divBdr>
                <w:top w:val="none" w:sz="0" w:space="0" w:color="auto"/>
                <w:left w:val="none" w:sz="0" w:space="0" w:color="auto"/>
                <w:bottom w:val="none" w:sz="0" w:space="0" w:color="auto"/>
                <w:right w:val="none" w:sz="0" w:space="0" w:color="auto"/>
              </w:divBdr>
            </w:div>
            <w:div w:id="664016249">
              <w:marLeft w:val="0"/>
              <w:marRight w:val="0"/>
              <w:marTop w:val="0"/>
              <w:marBottom w:val="0"/>
              <w:divBdr>
                <w:top w:val="none" w:sz="0" w:space="0" w:color="auto"/>
                <w:left w:val="none" w:sz="0" w:space="0" w:color="auto"/>
                <w:bottom w:val="none" w:sz="0" w:space="0" w:color="auto"/>
                <w:right w:val="none" w:sz="0" w:space="0" w:color="auto"/>
              </w:divBdr>
            </w:div>
            <w:div w:id="1552108129">
              <w:marLeft w:val="0"/>
              <w:marRight w:val="0"/>
              <w:marTop w:val="0"/>
              <w:marBottom w:val="0"/>
              <w:divBdr>
                <w:top w:val="none" w:sz="0" w:space="0" w:color="auto"/>
                <w:left w:val="none" w:sz="0" w:space="0" w:color="auto"/>
                <w:bottom w:val="none" w:sz="0" w:space="0" w:color="auto"/>
                <w:right w:val="none" w:sz="0" w:space="0" w:color="auto"/>
              </w:divBdr>
            </w:div>
            <w:div w:id="2028411536">
              <w:marLeft w:val="0"/>
              <w:marRight w:val="0"/>
              <w:marTop w:val="0"/>
              <w:marBottom w:val="0"/>
              <w:divBdr>
                <w:top w:val="none" w:sz="0" w:space="0" w:color="auto"/>
                <w:left w:val="none" w:sz="0" w:space="0" w:color="auto"/>
                <w:bottom w:val="none" w:sz="0" w:space="0" w:color="auto"/>
                <w:right w:val="none" w:sz="0" w:space="0" w:color="auto"/>
              </w:divBdr>
            </w:div>
            <w:div w:id="262302049">
              <w:marLeft w:val="0"/>
              <w:marRight w:val="0"/>
              <w:marTop w:val="0"/>
              <w:marBottom w:val="0"/>
              <w:divBdr>
                <w:top w:val="none" w:sz="0" w:space="0" w:color="auto"/>
                <w:left w:val="none" w:sz="0" w:space="0" w:color="auto"/>
                <w:bottom w:val="none" w:sz="0" w:space="0" w:color="auto"/>
                <w:right w:val="none" w:sz="0" w:space="0" w:color="auto"/>
              </w:divBdr>
            </w:div>
            <w:div w:id="1219508712">
              <w:marLeft w:val="0"/>
              <w:marRight w:val="0"/>
              <w:marTop w:val="0"/>
              <w:marBottom w:val="0"/>
              <w:divBdr>
                <w:top w:val="none" w:sz="0" w:space="0" w:color="auto"/>
                <w:left w:val="none" w:sz="0" w:space="0" w:color="auto"/>
                <w:bottom w:val="none" w:sz="0" w:space="0" w:color="auto"/>
                <w:right w:val="none" w:sz="0" w:space="0" w:color="auto"/>
              </w:divBdr>
            </w:div>
            <w:div w:id="428039858">
              <w:marLeft w:val="0"/>
              <w:marRight w:val="0"/>
              <w:marTop w:val="0"/>
              <w:marBottom w:val="0"/>
              <w:divBdr>
                <w:top w:val="none" w:sz="0" w:space="0" w:color="auto"/>
                <w:left w:val="none" w:sz="0" w:space="0" w:color="auto"/>
                <w:bottom w:val="none" w:sz="0" w:space="0" w:color="auto"/>
                <w:right w:val="none" w:sz="0" w:space="0" w:color="auto"/>
              </w:divBdr>
            </w:div>
            <w:div w:id="1747804932">
              <w:marLeft w:val="0"/>
              <w:marRight w:val="0"/>
              <w:marTop w:val="0"/>
              <w:marBottom w:val="0"/>
              <w:divBdr>
                <w:top w:val="none" w:sz="0" w:space="0" w:color="auto"/>
                <w:left w:val="none" w:sz="0" w:space="0" w:color="auto"/>
                <w:bottom w:val="none" w:sz="0" w:space="0" w:color="auto"/>
                <w:right w:val="none" w:sz="0" w:space="0" w:color="auto"/>
              </w:divBdr>
            </w:div>
            <w:div w:id="969282073">
              <w:marLeft w:val="0"/>
              <w:marRight w:val="0"/>
              <w:marTop w:val="0"/>
              <w:marBottom w:val="0"/>
              <w:divBdr>
                <w:top w:val="none" w:sz="0" w:space="0" w:color="auto"/>
                <w:left w:val="none" w:sz="0" w:space="0" w:color="auto"/>
                <w:bottom w:val="none" w:sz="0" w:space="0" w:color="auto"/>
                <w:right w:val="none" w:sz="0" w:space="0" w:color="auto"/>
              </w:divBdr>
            </w:div>
            <w:div w:id="1394741444">
              <w:marLeft w:val="0"/>
              <w:marRight w:val="0"/>
              <w:marTop w:val="0"/>
              <w:marBottom w:val="0"/>
              <w:divBdr>
                <w:top w:val="none" w:sz="0" w:space="0" w:color="auto"/>
                <w:left w:val="none" w:sz="0" w:space="0" w:color="auto"/>
                <w:bottom w:val="none" w:sz="0" w:space="0" w:color="auto"/>
                <w:right w:val="none" w:sz="0" w:space="0" w:color="auto"/>
              </w:divBdr>
            </w:div>
            <w:div w:id="890925550">
              <w:marLeft w:val="0"/>
              <w:marRight w:val="0"/>
              <w:marTop w:val="0"/>
              <w:marBottom w:val="0"/>
              <w:divBdr>
                <w:top w:val="none" w:sz="0" w:space="0" w:color="auto"/>
                <w:left w:val="none" w:sz="0" w:space="0" w:color="auto"/>
                <w:bottom w:val="none" w:sz="0" w:space="0" w:color="auto"/>
                <w:right w:val="none" w:sz="0" w:space="0" w:color="auto"/>
              </w:divBdr>
            </w:div>
            <w:div w:id="1511985208">
              <w:marLeft w:val="0"/>
              <w:marRight w:val="0"/>
              <w:marTop w:val="0"/>
              <w:marBottom w:val="0"/>
              <w:divBdr>
                <w:top w:val="none" w:sz="0" w:space="0" w:color="auto"/>
                <w:left w:val="none" w:sz="0" w:space="0" w:color="auto"/>
                <w:bottom w:val="none" w:sz="0" w:space="0" w:color="auto"/>
                <w:right w:val="none" w:sz="0" w:space="0" w:color="auto"/>
              </w:divBdr>
            </w:div>
            <w:div w:id="867841752">
              <w:marLeft w:val="0"/>
              <w:marRight w:val="0"/>
              <w:marTop w:val="0"/>
              <w:marBottom w:val="0"/>
              <w:divBdr>
                <w:top w:val="none" w:sz="0" w:space="0" w:color="auto"/>
                <w:left w:val="none" w:sz="0" w:space="0" w:color="auto"/>
                <w:bottom w:val="none" w:sz="0" w:space="0" w:color="auto"/>
                <w:right w:val="none" w:sz="0" w:space="0" w:color="auto"/>
              </w:divBdr>
            </w:div>
            <w:div w:id="277568500">
              <w:marLeft w:val="0"/>
              <w:marRight w:val="0"/>
              <w:marTop w:val="0"/>
              <w:marBottom w:val="0"/>
              <w:divBdr>
                <w:top w:val="none" w:sz="0" w:space="0" w:color="auto"/>
                <w:left w:val="none" w:sz="0" w:space="0" w:color="auto"/>
                <w:bottom w:val="none" w:sz="0" w:space="0" w:color="auto"/>
                <w:right w:val="none" w:sz="0" w:space="0" w:color="auto"/>
              </w:divBdr>
            </w:div>
            <w:div w:id="1040938987">
              <w:marLeft w:val="0"/>
              <w:marRight w:val="0"/>
              <w:marTop w:val="0"/>
              <w:marBottom w:val="0"/>
              <w:divBdr>
                <w:top w:val="none" w:sz="0" w:space="0" w:color="auto"/>
                <w:left w:val="none" w:sz="0" w:space="0" w:color="auto"/>
                <w:bottom w:val="none" w:sz="0" w:space="0" w:color="auto"/>
                <w:right w:val="none" w:sz="0" w:space="0" w:color="auto"/>
              </w:divBdr>
            </w:div>
            <w:div w:id="472991235">
              <w:marLeft w:val="0"/>
              <w:marRight w:val="0"/>
              <w:marTop w:val="0"/>
              <w:marBottom w:val="0"/>
              <w:divBdr>
                <w:top w:val="none" w:sz="0" w:space="0" w:color="auto"/>
                <w:left w:val="none" w:sz="0" w:space="0" w:color="auto"/>
                <w:bottom w:val="none" w:sz="0" w:space="0" w:color="auto"/>
                <w:right w:val="none" w:sz="0" w:space="0" w:color="auto"/>
              </w:divBdr>
            </w:div>
            <w:div w:id="249504378">
              <w:marLeft w:val="0"/>
              <w:marRight w:val="0"/>
              <w:marTop w:val="0"/>
              <w:marBottom w:val="0"/>
              <w:divBdr>
                <w:top w:val="none" w:sz="0" w:space="0" w:color="auto"/>
                <w:left w:val="none" w:sz="0" w:space="0" w:color="auto"/>
                <w:bottom w:val="none" w:sz="0" w:space="0" w:color="auto"/>
                <w:right w:val="none" w:sz="0" w:space="0" w:color="auto"/>
              </w:divBdr>
            </w:div>
            <w:div w:id="580261190">
              <w:marLeft w:val="0"/>
              <w:marRight w:val="0"/>
              <w:marTop w:val="0"/>
              <w:marBottom w:val="0"/>
              <w:divBdr>
                <w:top w:val="none" w:sz="0" w:space="0" w:color="auto"/>
                <w:left w:val="none" w:sz="0" w:space="0" w:color="auto"/>
                <w:bottom w:val="none" w:sz="0" w:space="0" w:color="auto"/>
                <w:right w:val="none" w:sz="0" w:space="0" w:color="auto"/>
              </w:divBdr>
            </w:div>
            <w:div w:id="925848587">
              <w:marLeft w:val="0"/>
              <w:marRight w:val="0"/>
              <w:marTop w:val="0"/>
              <w:marBottom w:val="0"/>
              <w:divBdr>
                <w:top w:val="none" w:sz="0" w:space="0" w:color="auto"/>
                <w:left w:val="none" w:sz="0" w:space="0" w:color="auto"/>
                <w:bottom w:val="none" w:sz="0" w:space="0" w:color="auto"/>
                <w:right w:val="none" w:sz="0" w:space="0" w:color="auto"/>
              </w:divBdr>
            </w:div>
            <w:div w:id="1050424249">
              <w:marLeft w:val="0"/>
              <w:marRight w:val="0"/>
              <w:marTop w:val="0"/>
              <w:marBottom w:val="0"/>
              <w:divBdr>
                <w:top w:val="none" w:sz="0" w:space="0" w:color="auto"/>
                <w:left w:val="none" w:sz="0" w:space="0" w:color="auto"/>
                <w:bottom w:val="none" w:sz="0" w:space="0" w:color="auto"/>
                <w:right w:val="none" w:sz="0" w:space="0" w:color="auto"/>
              </w:divBdr>
            </w:div>
            <w:div w:id="1645963699">
              <w:marLeft w:val="0"/>
              <w:marRight w:val="0"/>
              <w:marTop w:val="0"/>
              <w:marBottom w:val="0"/>
              <w:divBdr>
                <w:top w:val="none" w:sz="0" w:space="0" w:color="auto"/>
                <w:left w:val="none" w:sz="0" w:space="0" w:color="auto"/>
                <w:bottom w:val="none" w:sz="0" w:space="0" w:color="auto"/>
                <w:right w:val="none" w:sz="0" w:space="0" w:color="auto"/>
              </w:divBdr>
            </w:div>
            <w:div w:id="468481330">
              <w:marLeft w:val="0"/>
              <w:marRight w:val="0"/>
              <w:marTop w:val="0"/>
              <w:marBottom w:val="0"/>
              <w:divBdr>
                <w:top w:val="none" w:sz="0" w:space="0" w:color="auto"/>
                <w:left w:val="none" w:sz="0" w:space="0" w:color="auto"/>
                <w:bottom w:val="none" w:sz="0" w:space="0" w:color="auto"/>
                <w:right w:val="none" w:sz="0" w:space="0" w:color="auto"/>
              </w:divBdr>
            </w:div>
            <w:div w:id="949119295">
              <w:marLeft w:val="0"/>
              <w:marRight w:val="0"/>
              <w:marTop w:val="0"/>
              <w:marBottom w:val="0"/>
              <w:divBdr>
                <w:top w:val="none" w:sz="0" w:space="0" w:color="auto"/>
                <w:left w:val="none" w:sz="0" w:space="0" w:color="auto"/>
                <w:bottom w:val="none" w:sz="0" w:space="0" w:color="auto"/>
                <w:right w:val="none" w:sz="0" w:space="0" w:color="auto"/>
              </w:divBdr>
            </w:div>
            <w:div w:id="1192303985">
              <w:marLeft w:val="0"/>
              <w:marRight w:val="0"/>
              <w:marTop w:val="0"/>
              <w:marBottom w:val="0"/>
              <w:divBdr>
                <w:top w:val="none" w:sz="0" w:space="0" w:color="auto"/>
                <w:left w:val="none" w:sz="0" w:space="0" w:color="auto"/>
                <w:bottom w:val="none" w:sz="0" w:space="0" w:color="auto"/>
                <w:right w:val="none" w:sz="0" w:space="0" w:color="auto"/>
              </w:divBdr>
            </w:div>
            <w:div w:id="339822543">
              <w:marLeft w:val="0"/>
              <w:marRight w:val="0"/>
              <w:marTop w:val="0"/>
              <w:marBottom w:val="0"/>
              <w:divBdr>
                <w:top w:val="none" w:sz="0" w:space="0" w:color="auto"/>
                <w:left w:val="none" w:sz="0" w:space="0" w:color="auto"/>
                <w:bottom w:val="none" w:sz="0" w:space="0" w:color="auto"/>
                <w:right w:val="none" w:sz="0" w:space="0" w:color="auto"/>
              </w:divBdr>
            </w:div>
            <w:div w:id="2042628425">
              <w:marLeft w:val="0"/>
              <w:marRight w:val="0"/>
              <w:marTop w:val="0"/>
              <w:marBottom w:val="0"/>
              <w:divBdr>
                <w:top w:val="none" w:sz="0" w:space="0" w:color="auto"/>
                <w:left w:val="none" w:sz="0" w:space="0" w:color="auto"/>
                <w:bottom w:val="none" w:sz="0" w:space="0" w:color="auto"/>
                <w:right w:val="none" w:sz="0" w:space="0" w:color="auto"/>
              </w:divBdr>
            </w:div>
            <w:div w:id="1369061066">
              <w:marLeft w:val="0"/>
              <w:marRight w:val="0"/>
              <w:marTop w:val="0"/>
              <w:marBottom w:val="0"/>
              <w:divBdr>
                <w:top w:val="none" w:sz="0" w:space="0" w:color="auto"/>
                <w:left w:val="none" w:sz="0" w:space="0" w:color="auto"/>
                <w:bottom w:val="none" w:sz="0" w:space="0" w:color="auto"/>
                <w:right w:val="none" w:sz="0" w:space="0" w:color="auto"/>
              </w:divBdr>
            </w:div>
            <w:div w:id="2117678199">
              <w:marLeft w:val="0"/>
              <w:marRight w:val="0"/>
              <w:marTop w:val="0"/>
              <w:marBottom w:val="0"/>
              <w:divBdr>
                <w:top w:val="none" w:sz="0" w:space="0" w:color="auto"/>
                <w:left w:val="none" w:sz="0" w:space="0" w:color="auto"/>
                <w:bottom w:val="none" w:sz="0" w:space="0" w:color="auto"/>
                <w:right w:val="none" w:sz="0" w:space="0" w:color="auto"/>
              </w:divBdr>
            </w:div>
            <w:div w:id="1121459365">
              <w:marLeft w:val="0"/>
              <w:marRight w:val="0"/>
              <w:marTop w:val="0"/>
              <w:marBottom w:val="0"/>
              <w:divBdr>
                <w:top w:val="none" w:sz="0" w:space="0" w:color="auto"/>
                <w:left w:val="none" w:sz="0" w:space="0" w:color="auto"/>
                <w:bottom w:val="none" w:sz="0" w:space="0" w:color="auto"/>
                <w:right w:val="none" w:sz="0" w:space="0" w:color="auto"/>
              </w:divBdr>
            </w:div>
            <w:div w:id="84689671">
              <w:marLeft w:val="0"/>
              <w:marRight w:val="0"/>
              <w:marTop w:val="0"/>
              <w:marBottom w:val="0"/>
              <w:divBdr>
                <w:top w:val="none" w:sz="0" w:space="0" w:color="auto"/>
                <w:left w:val="none" w:sz="0" w:space="0" w:color="auto"/>
                <w:bottom w:val="none" w:sz="0" w:space="0" w:color="auto"/>
                <w:right w:val="none" w:sz="0" w:space="0" w:color="auto"/>
              </w:divBdr>
            </w:div>
            <w:div w:id="1996450836">
              <w:marLeft w:val="0"/>
              <w:marRight w:val="0"/>
              <w:marTop w:val="0"/>
              <w:marBottom w:val="0"/>
              <w:divBdr>
                <w:top w:val="none" w:sz="0" w:space="0" w:color="auto"/>
                <w:left w:val="none" w:sz="0" w:space="0" w:color="auto"/>
                <w:bottom w:val="none" w:sz="0" w:space="0" w:color="auto"/>
                <w:right w:val="none" w:sz="0" w:space="0" w:color="auto"/>
              </w:divBdr>
            </w:div>
            <w:div w:id="1420254312">
              <w:marLeft w:val="0"/>
              <w:marRight w:val="0"/>
              <w:marTop w:val="0"/>
              <w:marBottom w:val="0"/>
              <w:divBdr>
                <w:top w:val="none" w:sz="0" w:space="0" w:color="auto"/>
                <w:left w:val="none" w:sz="0" w:space="0" w:color="auto"/>
                <w:bottom w:val="none" w:sz="0" w:space="0" w:color="auto"/>
                <w:right w:val="none" w:sz="0" w:space="0" w:color="auto"/>
              </w:divBdr>
            </w:div>
            <w:div w:id="436562878">
              <w:marLeft w:val="0"/>
              <w:marRight w:val="0"/>
              <w:marTop w:val="0"/>
              <w:marBottom w:val="0"/>
              <w:divBdr>
                <w:top w:val="none" w:sz="0" w:space="0" w:color="auto"/>
                <w:left w:val="none" w:sz="0" w:space="0" w:color="auto"/>
                <w:bottom w:val="none" w:sz="0" w:space="0" w:color="auto"/>
                <w:right w:val="none" w:sz="0" w:space="0" w:color="auto"/>
              </w:divBdr>
            </w:div>
            <w:div w:id="147013760">
              <w:marLeft w:val="0"/>
              <w:marRight w:val="0"/>
              <w:marTop w:val="0"/>
              <w:marBottom w:val="0"/>
              <w:divBdr>
                <w:top w:val="none" w:sz="0" w:space="0" w:color="auto"/>
                <w:left w:val="none" w:sz="0" w:space="0" w:color="auto"/>
                <w:bottom w:val="none" w:sz="0" w:space="0" w:color="auto"/>
                <w:right w:val="none" w:sz="0" w:space="0" w:color="auto"/>
              </w:divBdr>
            </w:div>
            <w:div w:id="195312343">
              <w:marLeft w:val="0"/>
              <w:marRight w:val="0"/>
              <w:marTop w:val="0"/>
              <w:marBottom w:val="0"/>
              <w:divBdr>
                <w:top w:val="none" w:sz="0" w:space="0" w:color="auto"/>
                <w:left w:val="none" w:sz="0" w:space="0" w:color="auto"/>
                <w:bottom w:val="none" w:sz="0" w:space="0" w:color="auto"/>
                <w:right w:val="none" w:sz="0" w:space="0" w:color="auto"/>
              </w:divBdr>
            </w:div>
            <w:div w:id="1527209227">
              <w:marLeft w:val="0"/>
              <w:marRight w:val="0"/>
              <w:marTop w:val="0"/>
              <w:marBottom w:val="0"/>
              <w:divBdr>
                <w:top w:val="none" w:sz="0" w:space="0" w:color="auto"/>
                <w:left w:val="none" w:sz="0" w:space="0" w:color="auto"/>
                <w:bottom w:val="none" w:sz="0" w:space="0" w:color="auto"/>
                <w:right w:val="none" w:sz="0" w:space="0" w:color="auto"/>
              </w:divBdr>
            </w:div>
            <w:div w:id="338384843">
              <w:marLeft w:val="0"/>
              <w:marRight w:val="0"/>
              <w:marTop w:val="0"/>
              <w:marBottom w:val="0"/>
              <w:divBdr>
                <w:top w:val="none" w:sz="0" w:space="0" w:color="auto"/>
                <w:left w:val="none" w:sz="0" w:space="0" w:color="auto"/>
                <w:bottom w:val="none" w:sz="0" w:space="0" w:color="auto"/>
                <w:right w:val="none" w:sz="0" w:space="0" w:color="auto"/>
              </w:divBdr>
            </w:div>
            <w:div w:id="479200742">
              <w:marLeft w:val="0"/>
              <w:marRight w:val="0"/>
              <w:marTop w:val="0"/>
              <w:marBottom w:val="0"/>
              <w:divBdr>
                <w:top w:val="none" w:sz="0" w:space="0" w:color="auto"/>
                <w:left w:val="none" w:sz="0" w:space="0" w:color="auto"/>
                <w:bottom w:val="none" w:sz="0" w:space="0" w:color="auto"/>
                <w:right w:val="none" w:sz="0" w:space="0" w:color="auto"/>
              </w:divBdr>
            </w:div>
            <w:div w:id="1611812980">
              <w:marLeft w:val="0"/>
              <w:marRight w:val="0"/>
              <w:marTop w:val="0"/>
              <w:marBottom w:val="0"/>
              <w:divBdr>
                <w:top w:val="none" w:sz="0" w:space="0" w:color="auto"/>
                <w:left w:val="none" w:sz="0" w:space="0" w:color="auto"/>
                <w:bottom w:val="none" w:sz="0" w:space="0" w:color="auto"/>
                <w:right w:val="none" w:sz="0" w:space="0" w:color="auto"/>
              </w:divBdr>
            </w:div>
            <w:div w:id="346836118">
              <w:marLeft w:val="0"/>
              <w:marRight w:val="0"/>
              <w:marTop w:val="0"/>
              <w:marBottom w:val="0"/>
              <w:divBdr>
                <w:top w:val="none" w:sz="0" w:space="0" w:color="auto"/>
                <w:left w:val="none" w:sz="0" w:space="0" w:color="auto"/>
                <w:bottom w:val="none" w:sz="0" w:space="0" w:color="auto"/>
                <w:right w:val="none" w:sz="0" w:space="0" w:color="auto"/>
              </w:divBdr>
            </w:div>
            <w:div w:id="1120686048">
              <w:marLeft w:val="0"/>
              <w:marRight w:val="0"/>
              <w:marTop w:val="0"/>
              <w:marBottom w:val="0"/>
              <w:divBdr>
                <w:top w:val="none" w:sz="0" w:space="0" w:color="auto"/>
                <w:left w:val="none" w:sz="0" w:space="0" w:color="auto"/>
                <w:bottom w:val="none" w:sz="0" w:space="0" w:color="auto"/>
                <w:right w:val="none" w:sz="0" w:space="0" w:color="auto"/>
              </w:divBdr>
            </w:div>
            <w:div w:id="1398087637">
              <w:marLeft w:val="0"/>
              <w:marRight w:val="0"/>
              <w:marTop w:val="0"/>
              <w:marBottom w:val="0"/>
              <w:divBdr>
                <w:top w:val="none" w:sz="0" w:space="0" w:color="auto"/>
                <w:left w:val="none" w:sz="0" w:space="0" w:color="auto"/>
                <w:bottom w:val="none" w:sz="0" w:space="0" w:color="auto"/>
                <w:right w:val="none" w:sz="0" w:space="0" w:color="auto"/>
              </w:divBdr>
            </w:div>
            <w:div w:id="1353603633">
              <w:marLeft w:val="0"/>
              <w:marRight w:val="0"/>
              <w:marTop w:val="0"/>
              <w:marBottom w:val="0"/>
              <w:divBdr>
                <w:top w:val="none" w:sz="0" w:space="0" w:color="auto"/>
                <w:left w:val="none" w:sz="0" w:space="0" w:color="auto"/>
                <w:bottom w:val="none" w:sz="0" w:space="0" w:color="auto"/>
                <w:right w:val="none" w:sz="0" w:space="0" w:color="auto"/>
              </w:divBdr>
            </w:div>
            <w:div w:id="640116017">
              <w:marLeft w:val="0"/>
              <w:marRight w:val="0"/>
              <w:marTop w:val="0"/>
              <w:marBottom w:val="0"/>
              <w:divBdr>
                <w:top w:val="none" w:sz="0" w:space="0" w:color="auto"/>
                <w:left w:val="none" w:sz="0" w:space="0" w:color="auto"/>
                <w:bottom w:val="none" w:sz="0" w:space="0" w:color="auto"/>
                <w:right w:val="none" w:sz="0" w:space="0" w:color="auto"/>
              </w:divBdr>
            </w:div>
            <w:div w:id="674187780">
              <w:marLeft w:val="0"/>
              <w:marRight w:val="0"/>
              <w:marTop w:val="0"/>
              <w:marBottom w:val="0"/>
              <w:divBdr>
                <w:top w:val="none" w:sz="0" w:space="0" w:color="auto"/>
                <w:left w:val="none" w:sz="0" w:space="0" w:color="auto"/>
                <w:bottom w:val="none" w:sz="0" w:space="0" w:color="auto"/>
                <w:right w:val="none" w:sz="0" w:space="0" w:color="auto"/>
              </w:divBdr>
            </w:div>
            <w:div w:id="283737179">
              <w:marLeft w:val="0"/>
              <w:marRight w:val="0"/>
              <w:marTop w:val="0"/>
              <w:marBottom w:val="0"/>
              <w:divBdr>
                <w:top w:val="none" w:sz="0" w:space="0" w:color="auto"/>
                <w:left w:val="none" w:sz="0" w:space="0" w:color="auto"/>
                <w:bottom w:val="none" w:sz="0" w:space="0" w:color="auto"/>
                <w:right w:val="none" w:sz="0" w:space="0" w:color="auto"/>
              </w:divBdr>
            </w:div>
            <w:div w:id="1805583525">
              <w:marLeft w:val="0"/>
              <w:marRight w:val="0"/>
              <w:marTop w:val="0"/>
              <w:marBottom w:val="0"/>
              <w:divBdr>
                <w:top w:val="none" w:sz="0" w:space="0" w:color="auto"/>
                <w:left w:val="none" w:sz="0" w:space="0" w:color="auto"/>
                <w:bottom w:val="none" w:sz="0" w:space="0" w:color="auto"/>
                <w:right w:val="none" w:sz="0" w:space="0" w:color="auto"/>
              </w:divBdr>
            </w:div>
            <w:div w:id="1197350487">
              <w:marLeft w:val="0"/>
              <w:marRight w:val="0"/>
              <w:marTop w:val="0"/>
              <w:marBottom w:val="0"/>
              <w:divBdr>
                <w:top w:val="none" w:sz="0" w:space="0" w:color="auto"/>
                <w:left w:val="none" w:sz="0" w:space="0" w:color="auto"/>
                <w:bottom w:val="none" w:sz="0" w:space="0" w:color="auto"/>
                <w:right w:val="none" w:sz="0" w:space="0" w:color="auto"/>
              </w:divBdr>
            </w:div>
            <w:div w:id="2062973483">
              <w:marLeft w:val="0"/>
              <w:marRight w:val="0"/>
              <w:marTop w:val="0"/>
              <w:marBottom w:val="0"/>
              <w:divBdr>
                <w:top w:val="none" w:sz="0" w:space="0" w:color="auto"/>
                <w:left w:val="none" w:sz="0" w:space="0" w:color="auto"/>
                <w:bottom w:val="none" w:sz="0" w:space="0" w:color="auto"/>
                <w:right w:val="none" w:sz="0" w:space="0" w:color="auto"/>
              </w:divBdr>
            </w:div>
            <w:div w:id="2079745259">
              <w:marLeft w:val="0"/>
              <w:marRight w:val="0"/>
              <w:marTop w:val="0"/>
              <w:marBottom w:val="0"/>
              <w:divBdr>
                <w:top w:val="none" w:sz="0" w:space="0" w:color="auto"/>
                <w:left w:val="none" w:sz="0" w:space="0" w:color="auto"/>
                <w:bottom w:val="none" w:sz="0" w:space="0" w:color="auto"/>
                <w:right w:val="none" w:sz="0" w:space="0" w:color="auto"/>
              </w:divBdr>
            </w:div>
            <w:div w:id="859120959">
              <w:marLeft w:val="0"/>
              <w:marRight w:val="0"/>
              <w:marTop w:val="0"/>
              <w:marBottom w:val="0"/>
              <w:divBdr>
                <w:top w:val="none" w:sz="0" w:space="0" w:color="auto"/>
                <w:left w:val="none" w:sz="0" w:space="0" w:color="auto"/>
                <w:bottom w:val="none" w:sz="0" w:space="0" w:color="auto"/>
                <w:right w:val="none" w:sz="0" w:space="0" w:color="auto"/>
              </w:divBdr>
            </w:div>
            <w:div w:id="1853450344">
              <w:marLeft w:val="0"/>
              <w:marRight w:val="0"/>
              <w:marTop w:val="0"/>
              <w:marBottom w:val="0"/>
              <w:divBdr>
                <w:top w:val="none" w:sz="0" w:space="0" w:color="auto"/>
                <w:left w:val="none" w:sz="0" w:space="0" w:color="auto"/>
                <w:bottom w:val="none" w:sz="0" w:space="0" w:color="auto"/>
                <w:right w:val="none" w:sz="0" w:space="0" w:color="auto"/>
              </w:divBdr>
            </w:div>
            <w:div w:id="86384855">
              <w:marLeft w:val="0"/>
              <w:marRight w:val="0"/>
              <w:marTop w:val="0"/>
              <w:marBottom w:val="0"/>
              <w:divBdr>
                <w:top w:val="none" w:sz="0" w:space="0" w:color="auto"/>
                <w:left w:val="none" w:sz="0" w:space="0" w:color="auto"/>
                <w:bottom w:val="none" w:sz="0" w:space="0" w:color="auto"/>
                <w:right w:val="none" w:sz="0" w:space="0" w:color="auto"/>
              </w:divBdr>
            </w:div>
            <w:div w:id="1877500229">
              <w:marLeft w:val="0"/>
              <w:marRight w:val="0"/>
              <w:marTop w:val="0"/>
              <w:marBottom w:val="0"/>
              <w:divBdr>
                <w:top w:val="none" w:sz="0" w:space="0" w:color="auto"/>
                <w:left w:val="none" w:sz="0" w:space="0" w:color="auto"/>
                <w:bottom w:val="none" w:sz="0" w:space="0" w:color="auto"/>
                <w:right w:val="none" w:sz="0" w:space="0" w:color="auto"/>
              </w:divBdr>
            </w:div>
            <w:div w:id="648434999">
              <w:marLeft w:val="0"/>
              <w:marRight w:val="0"/>
              <w:marTop w:val="0"/>
              <w:marBottom w:val="0"/>
              <w:divBdr>
                <w:top w:val="none" w:sz="0" w:space="0" w:color="auto"/>
                <w:left w:val="none" w:sz="0" w:space="0" w:color="auto"/>
                <w:bottom w:val="none" w:sz="0" w:space="0" w:color="auto"/>
                <w:right w:val="none" w:sz="0" w:space="0" w:color="auto"/>
              </w:divBdr>
            </w:div>
            <w:div w:id="997463181">
              <w:marLeft w:val="0"/>
              <w:marRight w:val="0"/>
              <w:marTop w:val="0"/>
              <w:marBottom w:val="0"/>
              <w:divBdr>
                <w:top w:val="none" w:sz="0" w:space="0" w:color="auto"/>
                <w:left w:val="none" w:sz="0" w:space="0" w:color="auto"/>
                <w:bottom w:val="none" w:sz="0" w:space="0" w:color="auto"/>
                <w:right w:val="none" w:sz="0" w:space="0" w:color="auto"/>
              </w:divBdr>
            </w:div>
            <w:div w:id="1691758670">
              <w:marLeft w:val="0"/>
              <w:marRight w:val="0"/>
              <w:marTop w:val="0"/>
              <w:marBottom w:val="0"/>
              <w:divBdr>
                <w:top w:val="none" w:sz="0" w:space="0" w:color="auto"/>
                <w:left w:val="none" w:sz="0" w:space="0" w:color="auto"/>
                <w:bottom w:val="none" w:sz="0" w:space="0" w:color="auto"/>
                <w:right w:val="none" w:sz="0" w:space="0" w:color="auto"/>
              </w:divBdr>
            </w:div>
            <w:div w:id="1232078943">
              <w:marLeft w:val="0"/>
              <w:marRight w:val="0"/>
              <w:marTop w:val="0"/>
              <w:marBottom w:val="0"/>
              <w:divBdr>
                <w:top w:val="none" w:sz="0" w:space="0" w:color="auto"/>
                <w:left w:val="none" w:sz="0" w:space="0" w:color="auto"/>
                <w:bottom w:val="none" w:sz="0" w:space="0" w:color="auto"/>
                <w:right w:val="none" w:sz="0" w:space="0" w:color="auto"/>
              </w:divBdr>
            </w:div>
            <w:div w:id="1088580537">
              <w:marLeft w:val="0"/>
              <w:marRight w:val="0"/>
              <w:marTop w:val="0"/>
              <w:marBottom w:val="0"/>
              <w:divBdr>
                <w:top w:val="none" w:sz="0" w:space="0" w:color="auto"/>
                <w:left w:val="none" w:sz="0" w:space="0" w:color="auto"/>
                <w:bottom w:val="none" w:sz="0" w:space="0" w:color="auto"/>
                <w:right w:val="none" w:sz="0" w:space="0" w:color="auto"/>
              </w:divBdr>
            </w:div>
            <w:div w:id="828593285">
              <w:marLeft w:val="0"/>
              <w:marRight w:val="0"/>
              <w:marTop w:val="0"/>
              <w:marBottom w:val="0"/>
              <w:divBdr>
                <w:top w:val="none" w:sz="0" w:space="0" w:color="auto"/>
                <w:left w:val="none" w:sz="0" w:space="0" w:color="auto"/>
                <w:bottom w:val="none" w:sz="0" w:space="0" w:color="auto"/>
                <w:right w:val="none" w:sz="0" w:space="0" w:color="auto"/>
              </w:divBdr>
            </w:div>
            <w:div w:id="290206815">
              <w:marLeft w:val="0"/>
              <w:marRight w:val="0"/>
              <w:marTop w:val="0"/>
              <w:marBottom w:val="0"/>
              <w:divBdr>
                <w:top w:val="none" w:sz="0" w:space="0" w:color="auto"/>
                <w:left w:val="none" w:sz="0" w:space="0" w:color="auto"/>
                <w:bottom w:val="none" w:sz="0" w:space="0" w:color="auto"/>
                <w:right w:val="none" w:sz="0" w:space="0" w:color="auto"/>
              </w:divBdr>
            </w:div>
            <w:div w:id="834957526">
              <w:marLeft w:val="0"/>
              <w:marRight w:val="0"/>
              <w:marTop w:val="0"/>
              <w:marBottom w:val="0"/>
              <w:divBdr>
                <w:top w:val="none" w:sz="0" w:space="0" w:color="auto"/>
                <w:left w:val="none" w:sz="0" w:space="0" w:color="auto"/>
                <w:bottom w:val="none" w:sz="0" w:space="0" w:color="auto"/>
                <w:right w:val="none" w:sz="0" w:space="0" w:color="auto"/>
              </w:divBdr>
            </w:div>
            <w:div w:id="1661881386">
              <w:marLeft w:val="0"/>
              <w:marRight w:val="0"/>
              <w:marTop w:val="0"/>
              <w:marBottom w:val="0"/>
              <w:divBdr>
                <w:top w:val="none" w:sz="0" w:space="0" w:color="auto"/>
                <w:left w:val="none" w:sz="0" w:space="0" w:color="auto"/>
                <w:bottom w:val="none" w:sz="0" w:space="0" w:color="auto"/>
                <w:right w:val="none" w:sz="0" w:space="0" w:color="auto"/>
              </w:divBdr>
            </w:div>
            <w:div w:id="2013334207">
              <w:marLeft w:val="0"/>
              <w:marRight w:val="0"/>
              <w:marTop w:val="0"/>
              <w:marBottom w:val="0"/>
              <w:divBdr>
                <w:top w:val="none" w:sz="0" w:space="0" w:color="auto"/>
                <w:left w:val="none" w:sz="0" w:space="0" w:color="auto"/>
                <w:bottom w:val="none" w:sz="0" w:space="0" w:color="auto"/>
                <w:right w:val="none" w:sz="0" w:space="0" w:color="auto"/>
              </w:divBdr>
            </w:div>
            <w:div w:id="1353915553">
              <w:marLeft w:val="0"/>
              <w:marRight w:val="0"/>
              <w:marTop w:val="0"/>
              <w:marBottom w:val="0"/>
              <w:divBdr>
                <w:top w:val="none" w:sz="0" w:space="0" w:color="auto"/>
                <w:left w:val="none" w:sz="0" w:space="0" w:color="auto"/>
                <w:bottom w:val="none" w:sz="0" w:space="0" w:color="auto"/>
                <w:right w:val="none" w:sz="0" w:space="0" w:color="auto"/>
              </w:divBdr>
            </w:div>
            <w:div w:id="1482388952">
              <w:marLeft w:val="0"/>
              <w:marRight w:val="0"/>
              <w:marTop w:val="0"/>
              <w:marBottom w:val="0"/>
              <w:divBdr>
                <w:top w:val="none" w:sz="0" w:space="0" w:color="auto"/>
                <w:left w:val="none" w:sz="0" w:space="0" w:color="auto"/>
                <w:bottom w:val="none" w:sz="0" w:space="0" w:color="auto"/>
                <w:right w:val="none" w:sz="0" w:space="0" w:color="auto"/>
              </w:divBdr>
            </w:div>
            <w:div w:id="29838617">
              <w:marLeft w:val="0"/>
              <w:marRight w:val="0"/>
              <w:marTop w:val="0"/>
              <w:marBottom w:val="0"/>
              <w:divBdr>
                <w:top w:val="none" w:sz="0" w:space="0" w:color="auto"/>
                <w:left w:val="none" w:sz="0" w:space="0" w:color="auto"/>
                <w:bottom w:val="none" w:sz="0" w:space="0" w:color="auto"/>
                <w:right w:val="none" w:sz="0" w:space="0" w:color="auto"/>
              </w:divBdr>
            </w:div>
            <w:div w:id="1291740797">
              <w:marLeft w:val="0"/>
              <w:marRight w:val="0"/>
              <w:marTop w:val="0"/>
              <w:marBottom w:val="0"/>
              <w:divBdr>
                <w:top w:val="none" w:sz="0" w:space="0" w:color="auto"/>
                <w:left w:val="none" w:sz="0" w:space="0" w:color="auto"/>
                <w:bottom w:val="none" w:sz="0" w:space="0" w:color="auto"/>
                <w:right w:val="none" w:sz="0" w:space="0" w:color="auto"/>
              </w:divBdr>
            </w:div>
            <w:div w:id="1647003466">
              <w:marLeft w:val="0"/>
              <w:marRight w:val="0"/>
              <w:marTop w:val="0"/>
              <w:marBottom w:val="0"/>
              <w:divBdr>
                <w:top w:val="none" w:sz="0" w:space="0" w:color="auto"/>
                <w:left w:val="none" w:sz="0" w:space="0" w:color="auto"/>
                <w:bottom w:val="none" w:sz="0" w:space="0" w:color="auto"/>
                <w:right w:val="none" w:sz="0" w:space="0" w:color="auto"/>
              </w:divBdr>
            </w:div>
            <w:div w:id="305473620">
              <w:marLeft w:val="0"/>
              <w:marRight w:val="0"/>
              <w:marTop w:val="0"/>
              <w:marBottom w:val="0"/>
              <w:divBdr>
                <w:top w:val="none" w:sz="0" w:space="0" w:color="auto"/>
                <w:left w:val="none" w:sz="0" w:space="0" w:color="auto"/>
                <w:bottom w:val="none" w:sz="0" w:space="0" w:color="auto"/>
                <w:right w:val="none" w:sz="0" w:space="0" w:color="auto"/>
              </w:divBdr>
            </w:div>
            <w:div w:id="986016231">
              <w:marLeft w:val="0"/>
              <w:marRight w:val="0"/>
              <w:marTop w:val="0"/>
              <w:marBottom w:val="0"/>
              <w:divBdr>
                <w:top w:val="none" w:sz="0" w:space="0" w:color="auto"/>
                <w:left w:val="none" w:sz="0" w:space="0" w:color="auto"/>
                <w:bottom w:val="none" w:sz="0" w:space="0" w:color="auto"/>
                <w:right w:val="none" w:sz="0" w:space="0" w:color="auto"/>
              </w:divBdr>
            </w:div>
            <w:div w:id="1749575478">
              <w:marLeft w:val="0"/>
              <w:marRight w:val="0"/>
              <w:marTop w:val="0"/>
              <w:marBottom w:val="0"/>
              <w:divBdr>
                <w:top w:val="none" w:sz="0" w:space="0" w:color="auto"/>
                <w:left w:val="none" w:sz="0" w:space="0" w:color="auto"/>
                <w:bottom w:val="none" w:sz="0" w:space="0" w:color="auto"/>
                <w:right w:val="none" w:sz="0" w:space="0" w:color="auto"/>
              </w:divBdr>
            </w:div>
            <w:div w:id="417676571">
              <w:marLeft w:val="0"/>
              <w:marRight w:val="0"/>
              <w:marTop w:val="0"/>
              <w:marBottom w:val="0"/>
              <w:divBdr>
                <w:top w:val="none" w:sz="0" w:space="0" w:color="auto"/>
                <w:left w:val="none" w:sz="0" w:space="0" w:color="auto"/>
                <w:bottom w:val="none" w:sz="0" w:space="0" w:color="auto"/>
                <w:right w:val="none" w:sz="0" w:space="0" w:color="auto"/>
              </w:divBdr>
            </w:div>
            <w:div w:id="1282221777">
              <w:marLeft w:val="0"/>
              <w:marRight w:val="0"/>
              <w:marTop w:val="0"/>
              <w:marBottom w:val="0"/>
              <w:divBdr>
                <w:top w:val="none" w:sz="0" w:space="0" w:color="auto"/>
                <w:left w:val="none" w:sz="0" w:space="0" w:color="auto"/>
                <w:bottom w:val="none" w:sz="0" w:space="0" w:color="auto"/>
                <w:right w:val="none" w:sz="0" w:space="0" w:color="auto"/>
              </w:divBdr>
            </w:div>
            <w:div w:id="722675339">
              <w:marLeft w:val="0"/>
              <w:marRight w:val="0"/>
              <w:marTop w:val="0"/>
              <w:marBottom w:val="0"/>
              <w:divBdr>
                <w:top w:val="none" w:sz="0" w:space="0" w:color="auto"/>
                <w:left w:val="none" w:sz="0" w:space="0" w:color="auto"/>
                <w:bottom w:val="none" w:sz="0" w:space="0" w:color="auto"/>
                <w:right w:val="none" w:sz="0" w:space="0" w:color="auto"/>
              </w:divBdr>
            </w:div>
            <w:div w:id="1037972265">
              <w:marLeft w:val="0"/>
              <w:marRight w:val="0"/>
              <w:marTop w:val="0"/>
              <w:marBottom w:val="0"/>
              <w:divBdr>
                <w:top w:val="none" w:sz="0" w:space="0" w:color="auto"/>
                <w:left w:val="none" w:sz="0" w:space="0" w:color="auto"/>
                <w:bottom w:val="none" w:sz="0" w:space="0" w:color="auto"/>
                <w:right w:val="none" w:sz="0" w:space="0" w:color="auto"/>
              </w:divBdr>
            </w:div>
            <w:div w:id="978457370">
              <w:marLeft w:val="0"/>
              <w:marRight w:val="0"/>
              <w:marTop w:val="0"/>
              <w:marBottom w:val="0"/>
              <w:divBdr>
                <w:top w:val="none" w:sz="0" w:space="0" w:color="auto"/>
                <w:left w:val="none" w:sz="0" w:space="0" w:color="auto"/>
                <w:bottom w:val="none" w:sz="0" w:space="0" w:color="auto"/>
                <w:right w:val="none" w:sz="0" w:space="0" w:color="auto"/>
              </w:divBdr>
            </w:div>
            <w:div w:id="1741630895">
              <w:marLeft w:val="0"/>
              <w:marRight w:val="0"/>
              <w:marTop w:val="0"/>
              <w:marBottom w:val="0"/>
              <w:divBdr>
                <w:top w:val="none" w:sz="0" w:space="0" w:color="auto"/>
                <w:left w:val="none" w:sz="0" w:space="0" w:color="auto"/>
                <w:bottom w:val="none" w:sz="0" w:space="0" w:color="auto"/>
                <w:right w:val="none" w:sz="0" w:space="0" w:color="auto"/>
              </w:divBdr>
            </w:div>
            <w:div w:id="755203788">
              <w:marLeft w:val="0"/>
              <w:marRight w:val="0"/>
              <w:marTop w:val="0"/>
              <w:marBottom w:val="0"/>
              <w:divBdr>
                <w:top w:val="none" w:sz="0" w:space="0" w:color="auto"/>
                <w:left w:val="none" w:sz="0" w:space="0" w:color="auto"/>
                <w:bottom w:val="none" w:sz="0" w:space="0" w:color="auto"/>
                <w:right w:val="none" w:sz="0" w:space="0" w:color="auto"/>
              </w:divBdr>
            </w:div>
            <w:div w:id="2112049289">
              <w:marLeft w:val="0"/>
              <w:marRight w:val="0"/>
              <w:marTop w:val="0"/>
              <w:marBottom w:val="0"/>
              <w:divBdr>
                <w:top w:val="none" w:sz="0" w:space="0" w:color="auto"/>
                <w:left w:val="none" w:sz="0" w:space="0" w:color="auto"/>
                <w:bottom w:val="none" w:sz="0" w:space="0" w:color="auto"/>
                <w:right w:val="none" w:sz="0" w:space="0" w:color="auto"/>
              </w:divBdr>
            </w:div>
            <w:div w:id="1039087830">
              <w:marLeft w:val="0"/>
              <w:marRight w:val="0"/>
              <w:marTop w:val="0"/>
              <w:marBottom w:val="0"/>
              <w:divBdr>
                <w:top w:val="none" w:sz="0" w:space="0" w:color="auto"/>
                <w:left w:val="none" w:sz="0" w:space="0" w:color="auto"/>
                <w:bottom w:val="none" w:sz="0" w:space="0" w:color="auto"/>
                <w:right w:val="none" w:sz="0" w:space="0" w:color="auto"/>
              </w:divBdr>
            </w:div>
            <w:div w:id="105077116">
              <w:marLeft w:val="0"/>
              <w:marRight w:val="0"/>
              <w:marTop w:val="0"/>
              <w:marBottom w:val="0"/>
              <w:divBdr>
                <w:top w:val="none" w:sz="0" w:space="0" w:color="auto"/>
                <w:left w:val="none" w:sz="0" w:space="0" w:color="auto"/>
                <w:bottom w:val="none" w:sz="0" w:space="0" w:color="auto"/>
                <w:right w:val="none" w:sz="0" w:space="0" w:color="auto"/>
              </w:divBdr>
            </w:div>
            <w:div w:id="480928350">
              <w:marLeft w:val="0"/>
              <w:marRight w:val="0"/>
              <w:marTop w:val="0"/>
              <w:marBottom w:val="0"/>
              <w:divBdr>
                <w:top w:val="none" w:sz="0" w:space="0" w:color="auto"/>
                <w:left w:val="none" w:sz="0" w:space="0" w:color="auto"/>
                <w:bottom w:val="none" w:sz="0" w:space="0" w:color="auto"/>
                <w:right w:val="none" w:sz="0" w:space="0" w:color="auto"/>
              </w:divBdr>
            </w:div>
            <w:div w:id="1373112716">
              <w:marLeft w:val="0"/>
              <w:marRight w:val="0"/>
              <w:marTop w:val="0"/>
              <w:marBottom w:val="0"/>
              <w:divBdr>
                <w:top w:val="none" w:sz="0" w:space="0" w:color="auto"/>
                <w:left w:val="none" w:sz="0" w:space="0" w:color="auto"/>
                <w:bottom w:val="none" w:sz="0" w:space="0" w:color="auto"/>
                <w:right w:val="none" w:sz="0" w:space="0" w:color="auto"/>
              </w:divBdr>
            </w:div>
            <w:div w:id="1440834141">
              <w:marLeft w:val="0"/>
              <w:marRight w:val="0"/>
              <w:marTop w:val="0"/>
              <w:marBottom w:val="0"/>
              <w:divBdr>
                <w:top w:val="none" w:sz="0" w:space="0" w:color="auto"/>
                <w:left w:val="none" w:sz="0" w:space="0" w:color="auto"/>
                <w:bottom w:val="none" w:sz="0" w:space="0" w:color="auto"/>
                <w:right w:val="none" w:sz="0" w:space="0" w:color="auto"/>
              </w:divBdr>
            </w:div>
            <w:div w:id="681973623">
              <w:marLeft w:val="0"/>
              <w:marRight w:val="0"/>
              <w:marTop w:val="0"/>
              <w:marBottom w:val="0"/>
              <w:divBdr>
                <w:top w:val="none" w:sz="0" w:space="0" w:color="auto"/>
                <w:left w:val="none" w:sz="0" w:space="0" w:color="auto"/>
                <w:bottom w:val="none" w:sz="0" w:space="0" w:color="auto"/>
                <w:right w:val="none" w:sz="0" w:space="0" w:color="auto"/>
              </w:divBdr>
            </w:div>
            <w:div w:id="868301112">
              <w:marLeft w:val="0"/>
              <w:marRight w:val="0"/>
              <w:marTop w:val="0"/>
              <w:marBottom w:val="0"/>
              <w:divBdr>
                <w:top w:val="none" w:sz="0" w:space="0" w:color="auto"/>
                <w:left w:val="none" w:sz="0" w:space="0" w:color="auto"/>
                <w:bottom w:val="none" w:sz="0" w:space="0" w:color="auto"/>
                <w:right w:val="none" w:sz="0" w:space="0" w:color="auto"/>
              </w:divBdr>
            </w:div>
            <w:div w:id="1101411333">
              <w:marLeft w:val="0"/>
              <w:marRight w:val="0"/>
              <w:marTop w:val="0"/>
              <w:marBottom w:val="0"/>
              <w:divBdr>
                <w:top w:val="none" w:sz="0" w:space="0" w:color="auto"/>
                <w:left w:val="none" w:sz="0" w:space="0" w:color="auto"/>
                <w:bottom w:val="none" w:sz="0" w:space="0" w:color="auto"/>
                <w:right w:val="none" w:sz="0" w:space="0" w:color="auto"/>
              </w:divBdr>
            </w:div>
            <w:div w:id="936403084">
              <w:marLeft w:val="0"/>
              <w:marRight w:val="0"/>
              <w:marTop w:val="0"/>
              <w:marBottom w:val="0"/>
              <w:divBdr>
                <w:top w:val="none" w:sz="0" w:space="0" w:color="auto"/>
                <w:left w:val="none" w:sz="0" w:space="0" w:color="auto"/>
                <w:bottom w:val="none" w:sz="0" w:space="0" w:color="auto"/>
                <w:right w:val="none" w:sz="0" w:space="0" w:color="auto"/>
              </w:divBdr>
            </w:div>
            <w:div w:id="1893618955">
              <w:marLeft w:val="0"/>
              <w:marRight w:val="0"/>
              <w:marTop w:val="0"/>
              <w:marBottom w:val="0"/>
              <w:divBdr>
                <w:top w:val="none" w:sz="0" w:space="0" w:color="auto"/>
                <w:left w:val="none" w:sz="0" w:space="0" w:color="auto"/>
                <w:bottom w:val="none" w:sz="0" w:space="0" w:color="auto"/>
                <w:right w:val="none" w:sz="0" w:space="0" w:color="auto"/>
              </w:divBdr>
            </w:div>
            <w:div w:id="573124991">
              <w:marLeft w:val="0"/>
              <w:marRight w:val="0"/>
              <w:marTop w:val="0"/>
              <w:marBottom w:val="0"/>
              <w:divBdr>
                <w:top w:val="none" w:sz="0" w:space="0" w:color="auto"/>
                <w:left w:val="none" w:sz="0" w:space="0" w:color="auto"/>
                <w:bottom w:val="none" w:sz="0" w:space="0" w:color="auto"/>
                <w:right w:val="none" w:sz="0" w:space="0" w:color="auto"/>
              </w:divBdr>
            </w:div>
            <w:div w:id="1560048607">
              <w:marLeft w:val="0"/>
              <w:marRight w:val="0"/>
              <w:marTop w:val="0"/>
              <w:marBottom w:val="0"/>
              <w:divBdr>
                <w:top w:val="none" w:sz="0" w:space="0" w:color="auto"/>
                <w:left w:val="none" w:sz="0" w:space="0" w:color="auto"/>
                <w:bottom w:val="none" w:sz="0" w:space="0" w:color="auto"/>
                <w:right w:val="none" w:sz="0" w:space="0" w:color="auto"/>
              </w:divBdr>
            </w:div>
            <w:div w:id="1613900177">
              <w:marLeft w:val="0"/>
              <w:marRight w:val="0"/>
              <w:marTop w:val="0"/>
              <w:marBottom w:val="0"/>
              <w:divBdr>
                <w:top w:val="none" w:sz="0" w:space="0" w:color="auto"/>
                <w:left w:val="none" w:sz="0" w:space="0" w:color="auto"/>
                <w:bottom w:val="none" w:sz="0" w:space="0" w:color="auto"/>
                <w:right w:val="none" w:sz="0" w:space="0" w:color="auto"/>
              </w:divBdr>
            </w:div>
            <w:div w:id="993415297">
              <w:marLeft w:val="0"/>
              <w:marRight w:val="0"/>
              <w:marTop w:val="0"/>
              <w:marBottom w:val="0"/>
              <w:divBdr>
                <w:top w:val="none" w:sz="0" w:space="0" w:color="auto"/>
                <w:left w:val="none" w:sz="0" w:space="0" w:color="auto"/>
                <w:bottom w:val="none" w:sz="0" w:space="0" w:color="auto"/>
                <w:right w:val="none" w:sz="0" w:space="0" w:color="auto"/>
              </w:divBdr>
            </w:div>
            <w:div w:id="67579531">
              <w:marLeft w:val="0"/>
              <w:marRight w:val="0"/>
              <w:marTop w:val="0"/>
              <w:marBottom w:val="0"/>
              <w:divBdr>
                <w:top w:val="none" w:sz="0" w:space="0" w:color="auto"/>
                <w:left w:val="none" w:sz="0" w:space="0" w:color="auto"/>
                <w:bottom w:val="none" w:sz="0" w:space="0" w:color="auto"/>
                <w:right w:val="none" w:sz="0" w:space="0" w:color="auto"/>
              </w:divBdr>
            </w:div>
            <w:div w:id="412554789">
              <w:marLeft w:val="0"/>
              <w:marRight w:val="0"/>
              <w:marTop w:val="0"/>
              <w:marBottom w:val="0"/>
              <w:divBdr>
                <w:top w:val="none" w:sz="0" w:space="0" w:color="auto"/>
                <w:left w:val="none" w:sz="0" w:space="0" w:color="auto"/>
                <w:bottom w:val="none" w:sz="0" w:space="0" w:color="auto"/>
                <w:right w:val="none" w:sz="0" w:space="0" w:color="auto"/>
              </w:divBdr>
            </w:div>
            <w:div w:id="177161500">
              <w:marLeft w:val="0"/>
              <w:marRight w:val="0"/>
              <w:marTop w:val="0"/>
              <w:marBottom w:val="0"/>
              <w:divBdr>
                <w:top w:val="none" w:sz="0" w:space="0" w:color="auto"/>
                <w:left w:val="none" w:sz="0" w:space="0" w:color="auto"/>
                <w:bottom w:val="none" w:sz="0" w:space="0" w:color="auto"/>
                <w:right w:val="none" w:sz="0" w:space="0" w:color="auto"/>
              </w:divBdr>
            </w:div>
            <w:div w:id="1706909891">
              <w:marLeft w:val="0"/>
              <w:marRight w:val="0"/>
              <w:marTop w:val="0"/>
              <w:marBottom w:val="0"/>
              <w:divBdr>
                <w:top w:val="none" w:sz="0" w:space="0" w:color="auto"/>
                <w:left w:val="none" w:sz="0" w:space="0" w:color="auto"/>
                <w:bottom w:val="none" w:sz="0" w:space="0" w:color="auto"/>
                <w:right w:val="none" w:sz="0" w:space="0" w:color="auto"/>
              </w:divBdr>
            </w:div>
            <w:div w:id="1160922675">
              <w:marLeft w:val="0"/>
              <w:marRight w:val="0"/>
              <w:marTop w:val="0"/>
              <w:marBottom w:val="0"/>
              <w:divBdr>
                <w:top w:val="none" w:sz="0" w:space="0" w:color="auto"/>
                <w:left w:val="none" w:sz="0" w:space="0" w:color="auto"/>
                <w:bottom w:val="none" w:sz="0" w:space="0" w:color="auto"/>
                <w:right w:val="none" w:sz="0" w:space="0" w:color="auto"/>
              </w:divBdr>
            </w:div>
            <w:div w:id="487673826">
              <w:marLeft w:val="0"/>
              <w:marRight w:val="0"/>
              <w:marTop w:val="0"/>
              <w:marBottom w:val="0"/>
              <w:divBdr>
                <w:top w:val="none" w:sz="0" w:space="0" w:color="auto"/>
                <w:left w:val="none" w:sz="0" w:space="0" w:color="auto"/>
                <w:bottom w:val="none" w:sz="0" w:space="0" w:color="auto"/>
                <w:right w:val="none" w:sz="0" w:space="0" w:color="auto"/>
              </w:divBdr>
            </w:div>
            <w:div w:id="802388977">
              <w:marLeft w:val="0"/>
              <w:marRight w:val="0"/>
              <w:marTop w:val="0"/>
              <w:marBottom w:val="0"/>
              <w:divBdr>
                <w:top w:val="none" w:sz="0" w:space="0" w:color="auto"/>
                <w:left w:val="none" w:sz="0" w:space="0" w:color="auto"/>
                <w:bottom w:val="none" w:sz="0" w:space="0" w:color="auto"/>
                <w:right w:val="none" w:sz="0" w:space="0" w:color="auto"/>
              </w:divBdr>
            </w:div>
            <w:div w:id="187182528">
              <w:marLeft w:val="0"/>
              <w:marRight w:val="0"/>
              <w:marTop w:val="0"/>
              <w:marBottom w:val="0"/>
              <w:divBdr>
                <w:top w:val="none" w:sz="0" w:space="0" w:color="auto"/>
                <w:left w:val="none" w:sz="0" w:space="0" w:color="auto"/>
                <w:bottom w:val="none" w:sz="0" w:space="0" w:color="auto"/>
                <w:right w:val="none" w:sz="0" w:space="0" w:color="auto"/>
              </w:divBdr>
            </w:div>
            <w:div w:id="1147749238">
              <w:marLeft w:val="0"/>
              <w:marRight w:val="0"/>
              <w:marTop w:val="0"/>
              <w:marBottom w:val="0"/>
              <w:divBdr>
                <w:top w:val="none" w:sz="0" w:space="0" w:color="auto"/>
                <w:left w:val="none" w:sz="0" w:space="0" w:color="auto"/>
                <w:bottom w:val="none" w:sz="0" w:space="0" w:color="auto"/>
                <w:right w:val="none" w:sz="0" w:space="0" w:color="auto"/>
              </w:divBdr>
            </w:div>
            <w:div w:id="811677693">
              <w:marLeft w:val="0"/>
              <w:marRight w:val="0"/>
              <w:marTop w:val="0"/>
              <w:marBottom w:val="0"/>
              <w:divBdr>
                <w:top w:val="none" w:sz="0" w:space="0" w:color="auto"/>
                <w:left w:val="none" w:sz="0" w:space="0" w:color="auto"/>
                <w:bottom w:val="none" w:sz="0" w:space="0" w:color="auto"/>
                <w:right w:val="none" w:sz="0" w:space="0" w:color="auto"/>
              </w:divBdr>
            </w:div>
            <w:div w:id="251747650">
              <w:marLeft w:val="0"/>
              <w:marRight w:val="0"/>
              <w:marTop w:val="0"/>
              <w:marBottom w:val="0"/>
              <w:divBdr>
                <w:top w:val="none" w:sz="0" w:space="0" w:color="auto"/>
                <w:left w:val="none" w:sz="0" w:space="0" w:color="auto"/>
                <w:bottom w:val="none" w:sz="0" w:space="0" w:color="auto"/>
                <w:right w:val="none" w:sz="0" w:space="0" w:color="auto"/>
              </w:divBdr>
            </w:div>
            <w:div w:id="1589538109">
              <w:marLeft w:val="0"/>
              <w:marRight w:val="0"/>
              <w:marTop w:val="0"/>
              <w:marBottom w:val="0"/>
              <w:divBdr>
                <w:top w:val="none" w:sz="0" w:space="0" w:color="auto"/>
                <w:left w:val="none" w:sz="0" w:space="0" w:color="auto"/>
                <w:bottom w:val="none" w:sz="0" w:space="0" w:color="auto"/>
                <w:right w:val="none" w:sz="0" w:space="0" w:color="auto"/>
              </w:divBdr>
            </w:div>
            <w:div w:id="1494832375">
              <w:marLeft w:val="0"/>
              <w:marRight w:val="0"/>
              <w:marTop w:val="0"/>
              <w:marBottom w:val="0"/>
              <w:divBdr>
                <w:top w:val="none" w:sz="0" w:space="0" w:color="auto"/>
                <w:left w:val="none" w:sz="0" w:space="0" w:color="auto"/>
                <w:bottom w:val="none" w:sz="0" w:space="0" w:color="auto"/>
                <w:right w:val="none" w:sz="0" w:space="0" w:color="auto"/>
              </w:divBdr>
            </w:div>
            <w:div w:id="735011683">
              <w:marLeft w:val="0"/>
              <w:marRight w:val="0"/>
              <w:marTop w:val="0"/>
              <w:marBottom w:val="0"/>
              <w:divBdr>
                <w:top w:val="none" w:sz="0" w:space="0" w:color="auto"/>
                <w:left w:val="none" w:sz="0" w:space="0" w:color="auto"/>
                <w:bottom w:val="none" w:sz="0" w:space="0" w:color="auto"/>
                <w:right w:val="none" w:sz="0" w:space="0" w:color="auto"/>
              </w:divBdr>
            </w:div>
            <w:div w:id="1640070205">
              <w:marLeft w:val="0"/>
              <w:marRight w:val="0"/>
              <w:marTop w:val="0"/>
              <w:marBottom w:val="0"/>
              <w:divBdr>
                <w:top w:val="none" w:sz="0" w:space="0" w:color="auto"/>
                <w:left w:val="none" w:sz="0" w:space="0" w:color="auto"/>
                <w:bottom w:val="none" w:sz="0" w:space="0" w:color="auto"/>
                <w:right w:val="none" w:sz="0" w:space="0" w:color="auto"/>
              </w:divBdr>
            </w:div>
            <w:div w:id="1413353885">
              <w:marLeft w:val="0"/>
              <w:marRight w:val="0"/>
              <w:marTop w:val="0"/>
              <w:marBottom w:val="0"/>
              <w:divBdr>
                <w:top w:val="none" w:sz="0" w:space="0" w:color="auto"/>
                <w:left w:val="none" w:sz="0" w:space="0" w:color="auto"/>
                <w:bottom w:val="none" w:sz="0" w:space="0" w:color="auto"/>
                <w:right w:val="none" w:sz="0" w:space="0" w:color="auto"/>
              </w:divBdr>
            </w:div>
            <w:div w:id="963776764">
              <w:marLeft w:val="0"/>
              <w:marRight w:val="0"/>
              <w:marTop w:val="0"/>
              <w:marBottom w:val="0"/>
              <w:divBdr>
                <w:top w:val="none" w:sz="0" w:space="0" w:color="auto"/>
                <w:left w:val="none" w:sz="0" w:space="0" w:color="auto"/>
                <w:bottom w:val="none" w:sz="0" w:space="0" w:color="auto"/>
                <w:right w:val="none" w:sz="0" w:space="0" w:color="auto"/>
              </w:divBdr>
            </w:div>
            <w:div w:id="327439428">
              <w:marLeft w:val="0"/>
              <w:marRight w:val="0"/>
              <w:marTop w:val="0"/>
              <w:marBottom w:val="0"/>
              <w:divBdr>
                <w:top w:val="none" w:sz="0" w:space="0" w:color="auto"/>
                <w:left w:val="none" w:sz="0" w:space="0" w:color="auto"/>
                <w:bottom w:val="none" w:sz="0" w:space="0" w:color="auto"/>
                <w:right w:val="none" w:sz="0" w:space="0" w:color="auto"/>
              </w:divBdr>
            </w:div>
            <w:div w:id="1242566681">
              <w:marLeft w:val="0"/>
              <w:marRight w:val="0"/>
              <w:marTop w:val="0"/>
              <w:marBottom w:val="0"/>
              <w:divBdr>
                <w:top w:val="none" w:sz="0" w:space="0" w:color="auto"/>
                <w:left w:val="none" w:sz="0" w:space="0" w:color="auto"/>
                <w:bottom w:val="none" w:sz="0" w:space="0" w:color="auto"/>
                <w:right w:val="none" w:sz="0" w:space="0" w:color="auto"/>
              </w:divBdr>
            </w:div>
            <w:div w:id="370884908">
              <w:marLeft w:val="0"/>
              <w:marRight w:val="0"/>
              <w:marTop w:val="0"/>
              <w:marBottom w:val="0"/>
              <w:divBdr>
                <w:top w:val="none" w:sz="0" w:space="0" w:color="auto"/>
                <w:left w:val="none" w:sz="0" w:space="0" w:color="auto"/>
                <w:bottom w:val="none" w:sz="0" w:space="0" w:color="auto"/>
                <w:right w:val="none" w:sz="0" w:space="0" w:color="auto"/>
              </w:divBdr>
            </w:div>
            <w:div w:id="1595044856">
              <w:marLeft w:val="0"/>
              <w:marRight w:val="0"/>
              <w:marTop w:val="0"/>
              <w:marBottom w:val="0"/>
              <w:divBdr>
                <w:top w:val="none" w:sz="0" w:space="0" w:color="auto"/>
                <w:left w:val="none" w:sz="0" w:space="0" w:color="auto"/>
                <w:bottom w:val="none" w:sz="0" w:space="0" w:color="auto"/>
                <w:right w:val="none" w:sz="0" w:space="0" w:color="auto"/>
              </w:divBdr>
            </w:div>
            <w:div w:id="390465415">
              <w:marLeft w:val="0"/>
              <w:marRight w:val="0"/>
              <w:marTop w:val="0"/>
              <w:marBottom w:val="0"/>
              <w:divBdr>
                <w:top w:val="none" w:sz="0" w:space="0" w:color="auto"/>
                <w:left w:val="none" w:sz="0" w:space="0" w:color="auto"/>
                <w:bottom w:val="none" w:sz="0" w:space="0" w:color="auto"/>
                <w:right w:val="none" w:sz="0" w:space="0" w:color="auto"/>
              </w:divBdr>
            </w:div>
            <w:div w:id="1452162693">
              <w:marLeft w:val="0"/>
              <w:marRight w:val="0"/>
              <w:marTop w:val="0"/>
              <w:marBottom w:val="0"/>
              <w:divBdr>
                <w:top w:val="none" w:sz="0" w:space="0" w:color="auto"/>
                <w:left w:val="none" w:sz="0" w:space="0" w:color="auto"/>
                <w:bottom w:val="none" w:sz="0" w:space="0" w:color="auto"/>
                <w:right w:val="none" w:sz="0" w:space="0" w:color="auto"/>
              </w:divBdr>
            </w:div>
            <w:div w:id="340667693">
              <w:marLeft w:val="0"/>
              <w:marRight w:val="0"/>
              <w:marTop w:val="0"/>
              <w:marBottom w:val="0"/>
              <w:divBdr>
                <w:top w:val="none" w:sz="0" w:space="0" w:color="auto"/>
                <w:left w:val="none" w:sz="0" w:space="0" w:color="auto"/>
                <w:bottom w:val="none" w:sz="0" w:space="0" w:color="auto"/>
                <w:right w:val="none" w:sz="0" w:space="0" w:color="auto"/>
              </w:divBdr>
            </w:div>
            <w:div w:id="517045091">
              <w:marLeft w:val="0"/>
              <w:marRight w:val="0"/>
              <w:marTop w:val="0"/>
              <w:marBottom w:val="0"/>
              <w:divBdr>
                <w:top w:val="none" w:sz="0" w:space="0" w:color="auto"/>
                <w:left w:val="none" w:sz="0" w:space="0" w:color="auto"/>
                <w:bottom w:val="none" w:sz="0" w:space="0" w:color="auto"/>
                <w:right w:val="none" w:sz="0" w:space="0" w:color="auto"/>
              </w:divBdr>
            </w:div>
            <w:div w:id="1074005951">
              <w:marLeft w:val="0"/>
              <w:marRight w:val="0"/>
              <w:marTop w:val="0"/>
              <w:marBottom w:val="0"/>
              <w:divBdr>
                <w:top w:val="none" w:sz="0" w:space="0" w:color="auto"/>
                <w:left w:val="none" w:sz="0" w:space="0" w:color="auto"/>
                <w:bottom w:val="none" w:sz="0" w:space="0" w:color="auto"/>
                <w:right w:val="none" w:sz="0" w:space="0" w:color="auto"/>
              </w:divBdr>
            </w:div>
            <w:div w:id="1015963379">
              <w:marLeft w:val="0"/>
              <w:marRight w:val="0"/>
              <w:marTop w:val="0"/>
              <w:marBottom w:val="0"/>
              <w:divBdr>
                <w:top w:val="none" w:sz="0" w:space="0" w:color="auto"/>
                <w:left w:val="none" w:sz="0" w:space="0" w:color="auto"/>
                <w:bottom w:val="none" w:sz="0" w:space="0" w:color="auto"/>
                <w:right w:val="none" w:sz="0" w:space="0" w:color="auto"/>
              </w:divBdr>
            </w:div>
            <w:div w:id="1034232222">
              <w:marLeft w:val="0"/>
              <w:marRight w:val="0"/>
              <w:marTop w:val="0"/>
              <w:marBottom w:val="0"/>
              <w:divBdr>
                <w:top w:val="none" w:sz="0" w:space="0" w:color="auto"/>
                <w:left w:val="none" w:sz="0" w:space="0" w:color="auto"/>
                <w:bottom w:val="none" w:sz="0" w:space="0" w:color="auto"/>
                <w:right w:val="none" w:sz="0" w:space="0" w:color="auto"/>
              </w:divBdr>
            </w:div>
            <w:div w:id="967589735">
              <w:marLeft w:val="0"/>
              <w:marRight w:val="0"/>
              <w:marTop w:val="0"/>
              <w:marBottom w:val="0"/>
              <w:divBdr>
                <w:top w:val="none" w:sz="0" w:space="0" w:color="auto"/>
                <w:left w:val="none" w:sz="0" w:space="0" w:color="auto"/>
                <w:bottom w:val="none" w:sz="0" w:space="0" w:color="auto"/>
                <w:right w:val="none" w:sz="0" w:space="0" w:color="auto"/>
              </w:divBdr>
            </w:div>
            <w:div w:id="2013529860">
              <w:marLeft w:val="0"/>
              <w:marRight w:val="0"/>
              <w:marTop w:val="0"/>
              <w:marBottom w:val="0"/>
              <w:divBdr>
                <w:top w:val="none" w:sz="0" w:space="0" w:color="auto"/>
                <w:left w:val="none" w:sz="0" w:space="0" w:color="auto"/>
                <w:bottom w:val="none" w:sz="0" w:space="0" w:color="auto"/>
                <w:right w:val="none" w:sz="0" w:space="0" w:color="auto"/>
              </w:divBdr>
            </w:div>
            <w:div w:id="529997848">
              <w:marLeft w:val="0"/>
              <w:marRight w:val="0"/>
              <w:marTop w:val="0"/>
              <w:marBottom w:val="0"/>
              <w:divBdr>
                <w:top w:val="none" w:sz="0" w:space="0" w:color="auto"/>
                <w:left w:val="none" w:sz="0" w:space="0" w:color="auto"/>
                <w:bottom w:val="none" w:sz="0" w:space="0" w:color="auto"/>
                <w:right w:val="none" w:sz="0" w:space="0" w:color="auto"/>
              </w:divBdr>
            </w:div>
            <w:div w:id="1084570871">
              <w:marLeft w:val="0"/>
              <w:marRight w:val="0"/>
              <w:marTop w:val="0"/>
              <w:marBottom w:val="0"/>
              <w:divBdr>
                <w:top w:val="none" w:sz="0" w:space="0" w:color="auto"/>
                <w:left w:val="none" w:sz="0" w:space="0" w:color="auto"/>
                <w:bottom w:val="none" w:sz="0" w:space="0" w:color="auto"/>
                <w:right w:val="none" w:sz="0" w:space="0" w:color="auto"/>
              </w:divBdr>
            </w:div>
            <w:div w:id="1815566997">
              <w:marLeft w:val="0"/>
              <w:marRight w:val="0"/>
              <w:marTop w:val="0"/>
              <w:marBottom w:val="0"/>
              <w:divBdr>
                <w:top w:val="none" w:sz="0" w:space="0" w:color="auto"/>
                <w:left w:val="none" w:sz="0" w:space="0" w:color="auto"/>
                <w:bottom w:val="none" w:sz="0" w:space="0" w:color="auto"/>
                <w:right w:val="none" w:sz="0" w:space="0" w:color="auto"/>
              </w:divBdr>
            </w:div>
            <w:div w:id="906375334">
              <w:marLeft w:val="0"/>
              <w:marRight w:val="0"/>
              <w:marTop w:val="0"/>
              <w:marBottom w:val="0"/>
              <w:divBdr>
                <w:top w:val="none" w:sz="0" w:space="0" w:color="auto"/>
                <w:left w:val="none" w:sz="0" w:space="0" w:color="auto"/>
                <w:bottom w:val="none" w:sz="0" w:space="0" w:color="auto"/>
                <w:right w:val="none" w:sz="0" w:space="0" w:color="auto"/>
              </w:divBdr>
            </w:div>
            <w:div w:id="1748454850">
              <w:marLeft w:val="0"/>
              <w:marRight w:val="0"/>
              <w:marTop w:val="0"/>
              <w:marBottom w:val="0"/>
              <w:divBdr>
                <w:top w:val="none" w:sz="0" w:space="0" w:color="auto"/>
                <w:left w:val="none" w:sz="0" w:space="0" w:color="auto"/>
                <w:bottom w:val="none" w:sz="0" w:space="0" w:color="auto"/>
                <w:right w:val="none" w:sz="0" w:space="0" w:color="auto"/>
              </w:divBdr>
            </w:div>
            <w:div w:id="679048475">
              <w:marLeft w:val="0"/>
              <w:marRight w:val="0"/>
              <w:marTop w:val="0"/>
              <w:marBottom w:val="0"/>
              <w:divBdr>
                <w:top w:val="none" w:sz="0" w:space="0" w:color="auto"/>
                <w:left w:val="none" w:sz="0" w:space="0" w:color="auto"/>
                <w:bottom w:val="none" w:sz="0" w:space="0" w:color="auto"/>
                <w:right w:val="none" w:sz="0" w:space="0" w:color="auto"/>
              </w:divBdr>
            </w:div>
            <w:div w:id="928196418">
              <w:marLeft w:val="0"/>
              <w:marRight w:val="0"/>
              <w:marTop w:val="0"/>
              <w:marBottom w:val="0"/>
              <w:divBdr>
                <w:top w:val="none" w:sz="0" w:space="0" w:color="auto"/>
                <w:left w:val="none" w:sz="0" w:space="0" w:color="auto"/>
                <w:bottom w:val="none" w:sz="0" w:space="0" w:color="auto"/>
                <w:right w:val="none" w:sz="0" w:space="0" w:color="auto"/>
              </w:divBdr>
            </w:div>
            <w:div w:id="808399231">
              <w:marLeft w:val="0"/>
              <w:marRight w:val="0"/>
              <w:marTop w:val="0"/>
              <w:marBottom w:val="0"/>
              <w:divBdr>
                <w:top w:val="none" w:sz="0" w:space="0" w:color="auto"/>
                <w:left w:val="none" w:sz="0" w:space="0" w:color="auto"/>
                <w:bottom w:val="none" w:sz="0" w:space="0" w:color="auto"/>
                <w:right w:val="none" w:sz="0" w:space="0" w:color="auto"/>
              </w:divBdr>
            </w:div>
            <w:div w:id="1616935848">
              <w:marLeft w:val="0"/>
              <w:marRight w:val="0"/>
              <w:marTop w:val="0"/>
              <w:marBottom w:val="0"/>
              <w:divBdr>
                <w:top w:val="none" w:sz="0" w:space="0" w:color="auto"/>
                <w:left w:val="none" w:sz="0" w:space="0" w:color="auto"/>
                <w:bottom w:val="none" w:sz="0" w:space="0" w:color="auto"/>
                <w:right w:val="none" w:sz="0" w:space="0" w:color="auto"/>
              </w:divBdr>
            </w:div>
            <w:div w:id="2145350296">
              <w:marLeft w:val="0"/>
              <w:marRight w:val="0"/>
              <w:marTop w:val="0"/>
              <w:marBottom w:val="0"/>
              <w:divBdr>
                <w:top w:val="none" w:sz="0" w:space="0" w:color="auto"/>
                <w:left w:val="none" w:sz="0" w:space="0" w:color="auto"/>
                <w:bottom w:val="none" w:sz="0" w:space="0" w:color="auto"/>
                <w:right w:val="none" w:sz="0" w:space="0" w:color="auto"/>
              </w:divBdr>
            </w:div>
            <w:div w:id="1723673871">
              <w:marLeft w:val="0"/>
              <w:marRight w:val="0"/>
              <w:marTop w:val="0"/>
              <w:marBottom w:val="0"/>
              <w:divBdr>
                <w:top w:val="none" w:sz="0" w:space="0" w:color="auto"/>
                <w:left w:val="none" w:sz="0" w:space="0" w:color="auto"/>
                <w:bottom w:val="none" w:sz="0" w:space="0" w:color="auto"/>
                <w:right w:val="none" w:sz="0" w:space="0" w:color="auto"/>
              </w:divBdr>
            </w:div>
            <w:div w:id="573589693">
              <w:marLeft w:val="0"/>
              <w:marRight w:val="0"/>
              <w:marTop w:val="0"/>
              <w:marBottom w:val="0"/>
              <w:divBdr>
                <w:top w:val="none" w:sz="0" w:space="0" w:color="auto"/>
                <w:left w:val="none" w:sz="0" w:space="0" w:color="auto"/>
                <w:bottom w:val="none" w:sz="0" w:space="0" w:color="auto"/>
                <w:right w:val="none" w:sz="0" w:space="0" w:color="auto"/>
              </w:divBdr>
            </w:div>
            <w:div w:id="562562336">
              <w:marLeft w:val="0"/>
              <w:marRight w:val="0"/>
              <w:marTop w:val="0"/>
              <w:marBottom w:val="0"/>
              <w:divBdr>
                <w:top w:val="none" w:sz="0" w:space="0" w:color="auto"/>
                <w:left w:val="none" w:sz="0" w:space="0" w:color="auto"/>
                <w:bottom w:val="none" w:sz="0" w:space="0" w:color="auto"/>
                <w:right w:val="none" w:sz="0" w:space="0" w:color="auto"/>
              </w:divBdr>
            </w:div>
            <w:div w:id="677318564">
              <w:marLeft w:val="0"/>
              <w:marRight w:val="0"/>
              <w:marTop w:val="0"/>
              <w:marBottom w:val="0"/>
              <w:divBdr>
                <w:top w:val="none" w:sz="0" w:space="0" w:color="auto"/>
                <w:left w:val="none" w:sz="0" w:space="0" w:color="auto"/>
                <w:bottom w:val="none" w:sz="0" w:space="0" w:color="auto"/>
                <w:right w:val="none" w:sz="0" w:space="0" w:color="auto"/>
              </w:divBdr>
            </w:div>
            <w:div w:id="579942937">
              <w:marLeft w:val="0"/>
              <w:marRight w:val="0"/>
              <w:marTop w:val="0"/>
              <w:marBottom w:val="0"/>
              <w:divBdr>
                <w:top w:val="none" w:sz="0" w:space="0" w:color="auto"/>
                <w:left w:val="none" w:sz="0" w:space="0" w:color="auto"/>
                <w:bottom w:val="none" w:sz="0" w:space="0" w:color="auto"/>
                <w:right w:val="none" w:sz="0" w:space="0" w:color="auto"/>
              </w:divBdr>
            </w:div>
            <w:div w:id="1674068770">
              <w:marLeft w:val="0"/>
              <w:marRight w:val="0"/>
              <w:marTop w:val="0"/>
              <w:marBottom w:val="0"/>
              <w:divBdr>
                <w:top w:val="none" w:sz="0" w:space="0" w:color="auto"/>
                <w:left w:val="none" w:sz="0" w:space="0" w:color="auto"/>
                <w:bottom w:val="none" w:sz="0" w:space="0" w:color="auto"/>
                <w:right w:val="none" w:sz="0" w:space="0" w:color="auto"/>
              </w:divBdr>
            </w:div>
            <w:div w:id="95488080">
              <w:marLeft w:val="0"/>
              <w:marRight w:val="0"/>
              <w:marTop w:val="0"/>
              <w:marBottom w:val="0"/>
              <w:divBdr>
                <w:top w:val="none" w:sz="0" w:space="0" w:color="auto"/>
                <w:left w:val="none" w:sz="0" w:space="0" w:color="auto"/>
                <w:bottom w:val="none" w:sz="0" w:space="0" w:color="auto"/>
                <w:right w:val="none" w:sz="0" w:space="0" w:color="auto"/>
              </w:divBdr>
            </w:div>
            <w:div w:id="1859851814">
              <w:marLeft w:val="0"/>
              <w:marRight w:val="0"/>
              <w:marTop w:val="0"/>
              <w:marBottom w:val="0"/>
              <w:divBdr>
                <w:top w:val="none" w:sz="0" w:space="0" w:color="auto"/>
                <w:left w:val="none" w:sz="0" w:space="0" w:color="auto"/>
                <w:bottom w:val="none" w:sz="0" w:space="0" w:color="auto"/>
                <w:right w:val="none" w:sz="0" w:space="0" w:color="auto"/>
              </w:divBdr>
            </w:div>
            <w:div w:id="1169833455">
              <w:marLeft w:val="0"/>
              <w:marRight w:val="0"/>
              <w:marTop w:val="0"/>
              <w:marBottom w:val="0"/>
              <w:divBdr>
                <w:top w:val="none" w:sz="0" w:space="0" w:color="auto"/>
                <w:left w:val="none" w:sz="0" w:space="0" w:color="auto"/>
                <w:bottom w:val="none" w:sz="0" w:space="0" w:color="auto"/>
                <w:right w:val="none" w:sz="0" w:space="0" w:color="auto"/>
              </w:divBdr>
            </w:div>
            <w:div w:id="563295833">
              <w:marLeft w:val="0"/>
              <w:marRight w:val="0"/>
              <w:marTop w:val="0"/>
              <w:marBottom w:val="0"/>
              <w:divBdr>
                <w:top w:val="none" w:sz="0" w:space="0" w:color="auto"/>
                <w:left w:val="none" w:sz="0" w:space="0" w:color="auto"/>
                <w:bottom w:val="none" w:sz="0" w:space="0" w:color="auto"/>
                <w:right w:val="none" w:sz="0" w:space="0" w:color="auto"/>
              </w:divBdr>
            </w:div>
            <w:div w:id="175702410">
              <w:marLeft w:val="0"/>
              <w:marRight w:val="0"/>
              <w:marTop w:val="0"/>
              <w:marBottom w:val="0"/>
              <w:divBdr>
                <w:top w:val="none" w:sz="0" w:space="0" w:color="auto"/>
                <w:left w:val="none" w:sz="0" w:space="0" w:color="auto"/>
                <w:bottom w:val="none" w:sz="0" w:space="0" w:color="auto"/>
                <w:right w:val="none" w:sz="0" w:space="0" w:color="auto"/>
              </w:divBdr>
            </w:div>
            <w:div w:id="566843673">
              <w:marLeft w:val="0"/>
              <w:marRight w:val="0"/>
              <w:marTop w:val="0"/>
              <w:marBottom w:val="0"/>
              <w:divBdr>
                <w:top w:val="none" w:sz="0" w:space="0" w:color="auto"/>
                <w:left w:val="none" w:sz="0" w:space="0" w:color="auto"/>
                <w:bottom w:val="none" w:sz="0" w:space="0" w:color="auto"/>
                <w:right w:val="none" w:sz="0" w:space="0" w:color="auto"/>
              </w:divBdr>
            </w:div>
            <w:div w:id="1146360572">
              <w:marLeft w:val="0"/>
              <w:marRight w:val="0"/>
              <w:marTop w:val="0"/>
              <w:marBottom w:val="0"/>
              <w:divBdr>
                <w:top w:val="none" w:sz="0" w:space="0" w:color="auto"/>
                <w:left w:val="none" w:sz="0" w:space="0" w:color="auto"/>
                <w:bottom w:val="none" w:sz="0" w:space="0" w:color="auto"/>
                <w:right w:val="none" w:sz="0" w:space="0" w:color="auto"/>
              </w:divBdr>
            </w:div>
            <w:div w:id="1356811280">
              <w:marLeft w:val="0"/>
              <w:marRight w:val="0"/>
              <w:marTop w:val="0"/>
              <w:marBottom w:val="0"/>
              <w:divBdr>
                <w:top w:val="none" w:sz="0" w:space="0" w:color="auto"/>
                <w:left w:val="none" w:sz="0" w:space="0" w:color="auto"/>
                <w:bottom w:val="none" w:sz="0" w:space="0" w:color="auto"/>
                <w:right w:val="none" w:sz="0" w:space="0" w:color="auto"/>
              </w:divBdr>
            </w:div>
            <w:div w:id="406340205">
              <w:marLeft w:val="0"/>
              <w:marRight w:val="0"/>
              <w:marTop w:val="0"/>
              <w:marBottom w:val="0"/>
              <w:divBdr>
                <w:top w:val="none" w:sz="0" w:space="0" w:color="auto"/>
                <w:left w:val="none" w:sz="0" w:space="0" w:color="auto"/>
                <w:bottom w:val="none" w:sz="0" w:space="0" w:color="auto"/>
                <w:right w:val="none" w:sz="0" w:space="0" w:color="auto"/>
              </w:divBdr>
            </w:div>
            <w:div w:id="1837457811">
              <w:marLeft w:val="0"/>
              <w:marRight w:val="0"/>
              <w:marTop w:val="0"/>
              <w:marBottom w:val="0"/>
              <w:divBdr>
                <w:top w:val="none" w:sz="0" w:space="0" w:color="auto"/>
                <w:left w:val="none" w:sz="0" w:space="0" w:color="auto"/>
                <w:bottom w:val="none" w:sz="0" w:space="0" w:color="auto"/>
                <w:right w:val="none" w:sz="0" w:space="0" w:color="auto"/>
              </w:divBdr>
            </w:div>
            <w:div w:id="2027749852">
              <w:marLeft w:val="0"/>
              <w:marRight w:val="0"/>
              <w:marTop w:val="0"/>
              <w:marBottom w:val="0"/>
              <w:divBdr>
                <w:top w:val="none" w:sz="0" w:space="0" w:color="auto"/>
                <w:left w:val="none" w:sz="0" w:space="0" w:color="auto"/>
                <w:bottom w:val="none" w:sz="0" w:space="0" w:color="auto"/>
                <w:right w:val="none" w:sz="0" w:space="0" w:color="auto"/>
              </w:divBdr>
            </w:div>
            <w:div w:id="1769305924">
              <w:marLeft w:val="0"/>
              <w:marRight w:val="0"/>
              <w:marTop w:val="0"/>
              <w:marBottom w:val="0"/>
              <w:divBdr>
                <w:top w:val="none" w:sz="0" w:space="0" w:color="auto"/>
                <w:left w:val="none" w:sz="0" w:space="0" w:color="auto"/>
                <w:bottom w:val="none" w:sz="0" w:space="0" w:color="auto"/>
                <w:right w:val="none" w:sz="0" w:space="0" w:color="auto"/>
              </w:divBdr>
            </w:div>
            <w:div w:id="94982079">
              <w:marLeft w:val="0"/>
              <w:marRight w:val="0"/>
              <w:marTop w:val="0"/>
              <w:marBottom w:val="0"/>
              <w:divBdr>
                <w:top w:val="none" w:sz="0" w:space="0" w:color="auto"/>
                <w:left w:val="none" w:sz="0" w:space="0" w:color="auto"/>
                <w:bottom w:val="none" w:sz="0" w:space="0" w:color="auto"/>
                <w:right w:val="none" w:sz="0" w:space="0" w:color="auto"/>
              </w:divBdr>
            </w:div>
            <w:div w:id="1857377866">
              <w:marLeft w:val="0"/>
              <w:marRight w:val="0"/>
              <w:marTop w:val="0"/>
              <w:marBottom w:val="0"/>
              <w:divBdr>
                <w:top w:val="none" w:sz="0" w:space="0" w:color="auto"/>
                <w:left w:val="none" w:sz="0" w:space="0" w:color="auto"/>
                <w:bottom w:val="none" w:sz="0" w:space="0" w:color="auto"/>
                <w:right w:val="none" w:sz="0" w:space="0" w:color="auto"/>
              </w:divBdr>
            </w:div>
            <w:div w:id="118456131">
              <w:marLeft w:val="0"/>
              <w:marRight w:val="0"/>
              <w:marTop w:val="0"/>
              <w:marBottom w:val="0"/>
              <w:divBdr>
                <w:top w:val="none" w:sz="0" w:space="0" w:color="auto"/>
                <w:left w:val="none" w:sz="0" w:space="0" w:color="auto"/>
                <w:bottom w:val="none" w:sz="0" w:space="0" w:color="auto"/>
                <w:right w:val="none" w:sz="0" w:space="0" w:color="auto"/>
              </w:divBdr>
            </w:div>
            <w:div w:id="1736735245">
              <w:marLeft w:val="0"/>
              <w:marRight w:val="0"/>
              <w:marTop w:val="0"/>
              <w:marBottom w:val="0"/>
              <w:divBdr>
                <w:top w:val="none" w:sz="0" w:space="0" w:color="auto"/>
                <w:left w:val="none" w:sz="0" w:space="0" w:color="auto"/>
                <w:bottom w:val="none" w:sz="0" w:space="0" w:color="auto"/>
                <w:right w:val="none" w:sz="0" w:space="0" w:color="auto"/>
              </w:divBdr>
            </w:div>
            <w:div w:id="39013946">
              <w:marLeft w:val="0"/>
              <w:marRight w:val="0"/>
              <w:marTop w:val="0"/>
              <w:marBottom w:val="0"/>
              <w:divBdr>
                <w:top w:val="none" w:sz="0" w:space="0" w:color="auto"/>
                <w:left w:val="none" w:sz="0" w:space="0" w:color="auto"/>
                <w:bottom w:val="none" w:sz="0" w:space="0" w:color="auto"/>
                <w:right w:val="none" w:sz="0" w:space="0" w:color="auto"/>
              </w:divBdr>
            </w:div>
            <w:div w:id="510607196">
              <w:marLeft w:val="0"/>
              <w:marRight w:val="0"/>
              <w:marTop w:val="0"/>
              <w:marBottom w:val="0"/>
              <w:divBdr>
                <w:top w:val="none" w:sz="0" w:space="0" w:color="auto"/>
                <w:left w:val="none" w:sz="0" w:space="0" w:color="auto"/>
                <w:bottom w:val="none" w:sz="0" w:space="0" w:color="auto"/>
                <w:right w:val="none" w:sz="0" w:space="0" w:color="auto"/>
              </w:divBdr>
            </w:div>
            <w:div w:id="1461803034">
              <w:marLeft w:val="0"/>
              <w:marRight w:val="0"/>
              <w:marTop w:val="0"/>
              <w:marBottom w:val="0"/>
              <w:divBdr>
                <w:top w:val="none" w:sz="0" w:space="0" w:color="auto"/>
                <w:left w:val="none" w:sz="0" w:space="0" w:color="auto"/>
                <w:bottom w:val="none" w:sz="0" w:space="0" w:color="auto"/>
                <w:right w:val="none" w:sz="0" w:space="0" w:color="auto"/>
              </w:divBdr>
            </w:div>
            <w:div w:id="2125271926">
              <w:marLeft w:val="0"/>
              <w:marRight w:val="0"/>
              <w:marTop w:val="0"/>
              <w:marBottom w:val="0"/>
              <w:divBdr>
                <w:top w:val="none" w:sz="0" w:space="0" w:color="auto"/>
                <w:left w:val="none" w:sz="0" w:space="0" w:color="auto"/>
                <w:bottom w:val="none" w:sz="0" w:space="0" w:color="auto"/>
                <w:right w:val="none" w:sz="0" w:space="0" w:color="auto"/>
              </w:divBdr>
            </w:div>
            <w:div w:id="311444988">
              <w:marLeft w:val="0"/>
              <w:marRight w:val="0"/>
              <w:marTop w:val="0"/>
              <w:marBottom w:val="0"/>
              <w:divBdr>
                <w:top w:val="none" w:sz="0" w:space="0" w:color="auto"/>
                <w:left w:val="none" w:sz="0" w:space="0" w:color="auto"/>
                <w:bottom w:val="none" w:sz="0" w:space="0" w:color="auto"/>
                <w:right w:val="none" w:sz="0" w:space="0" w:color="auto"/>
              </w:divBdr>
            </w:div>
            <w:div w:id="1714379098">
              <w:marLeft w:val="0"/>
              <w:marRight w:val="0"/>
              <w:marTop w:val="0"/>
              <w:marBottom w:val="0"/>
              <w:divBdr>
                <w:top w:val="none" w:sz="0" w:space="0" w:color="auto"/>
                <w:left w:val="none" w:sz="0" w:space="0" w:color="auto"/>
                <w:bottom w:val="none" w:sz="0" w:space="0" w:color="auto"/>
                <w:right w:val="none" w:sz="0" w:space="0" w:color="auto"/>
              </w:divBdr>
            </w:div>
            <w:div w:id="2041085235">
              <w:marLeft w:val="0"/>
              <w:marRight w:val="0"/>
              <w:marTop w:val="0"/>
              <w:marBottom w:val="0"/>
              <w:divBdr>
                <w:top w:val="none" w:sz="0" w:space="0" w:color="auto"/>
                <w:left w:val="none" w:sz="0" w:space="0" w:color="auto"/>
                <w:bottom w:val="none" w:sz="0" w:space="0" w:color="auto"/>
                <w:right w:val="none" w:sz="0" w:space="0" w:color="auto"/>
              </w:divBdr>
            </w:div>
            <w:div w:id="1204364690">
              <w:marLeft w:val="0"/>
              <w:marRight w:val="0"/>
              <w:marTop w:val="0"/>
              <w:marBottom w:val="0"/>
              <w:divBdr>
                <w:top w:val="none" w:sz="0" w:space="0" w:color="auto"/>
                <w:left w:val="none" w:sz="0" w:space="0" w:color="auto"/>
                <w:bottom w:val="none" w:sz="0" w:space="0" w:color="auto"/>
                <w:right w:val="none" w:sz="0" w:space="0" w:color="auto"/>
              </w:divBdr>
            </w:div>
            <w:div w:id="1942374582">
              <w:marLeft w:val="0"/>
              <w:marRight w:val="0"/>
              <w:marTop w:val="0"/>
              <w:marBottom w:val="0"/>
              <w:divBdr>
                <w:top w:val="none" w:sz="0" w:space="0" w:color="auto"/>
                <w:left w:val="none" w:sz="0" w:space="0" w:color="auto"/>
                <w:bottom w:val="none" w:sz="0" w:space="0" w:color="auto"/>
                <w:right w:val="none" w:sz="0" w:space="0" w:color="auto"/>
              </w:divBdr>
            </w:div>
            <w:div w:id="100731126">
              <w:marLeft w:val="0"/>
              <w:marRight w:val="0"/>
              <w:marTop w:val="0"/>
              <w:marBottom w:val="0"/>
              <w:divBdr>
                <w:top w:val="none" w:sz="0" w:space="0" w:color="auto"/>
                <w:left w:val="none" w:sz="0" w:space="0" w:color="auto"/>
                <w:bottom w:val="none" w:sz="0" w:space="0" w:color="auto"/>
                <w:right w:val="none" w:sz="0" w:space="0" w:color="auto"/>
              </w:divBdr>
            </w:div>
            <w:div w:id="1147629053">
              <w:marLeft w:val="0"/>
              <w:marRight w:val="0"/>
              <w:marTop w:val="0"/>
              <w:marBottom w:val="0"/>
              <w:divBdr>
                <w:top w:val="none" w:sz="0" w:space="0" w:color="auto"/>
                <w:left w:val="none" w:sz="0" w:space="0" w:color="auto"/>
                <w:bottom w:val="none" w:sz="0" w:space="0" w:color="auto"/>
                <w:right w:val="none" w:sz="0" w:space="0" w:color="auto"/>
              </w:divBdr>
            </w:div>
            <w:div w:id="1026054566">
              <w:marLeft w:val="0"/>
              <w:marRight w:val="0"/>
              <w:marTop w:val="0"/>
              <w:marBottom w:val="0"/>
              <w:divBdr>
                <w:top w:val="none" w:sz="0" w:space="0" w:color="auto"/>
                <w:left w:val="none" w:sz="0" w:space="0" w:color="auto"/>
                <w:bottom w:val="none" w:sz="0" w:space="0" w:color="auto"/>
                <w:right w:val="none" w:sz="0" w:space="0" w:color="auto"/>
              </w:divBdr>
            </w:div>
            <w:div w:id="1365328821">
              <w:marLeft w:val="0"/>
              <w:marRight w:val="0"/>
              <w:marTop w:val="0"/>
              <w:marBottom w:val="0"/>
              <w:divBdr>
                <w:top w:val="none" w:sz="0" w:space="0" w:color="auto"/>
                <w:left w:val="none" w:sz="0" w:space="0" w:color="auto"/>
                <w:bottom w:val="none" w:sz="0" w:space="0" w:color="auto"/>
                <w:right w:val="none" w:sz="0" w:space="0" w:color="auto"/>
              </w:divBdr>
            </w:div>
            <w:div w:id="626085550">
              <w:marLeft w:val="0"/>
              <w:marRight w:val="0"/>
              <w:marTop w:val="0"/>
              <w:marBottom w:val="0"/>
              <w:divBdr>
                <w:top w:val="none" w:sz="0" w:space="0" w:color="auto"/>
                <w:left w:val="none" w:sz="0" w:space="0" w:color="auto"/>
                <w:bottom w:val="none" w:sz="0" w:space="0" w:color="auto"/>
                <w:right w:val="none" w:sz="0" w:space="0" w:color="auto"/>
              </w:divBdr>
            </w:div>
            <w:div w:id="63380651">
              <w:marLeft w:val="0"/>
              <w:marRight w:val="0"/>
              <w:marTop w:val="0"/>
              <w:marBottom w:val="0"/>
              <w:divBdr>
                <w:top w:val="none" w:sz="0" w:space="0" w:color="auto"/>
                <w:left w:val="none" w:sz="0" w:space="0" w:color="auto"/>
                <w:bottom w:val="none" w:sz="0" w:space="0" w:color="auto"/>
                <w:right w:val="none" w:sz="0" w:space="0" w:color="auto"/>
              </w:divBdr>
            </w:div>
            <w:div w:id="1355688538">
              <w:marLeft w:val="0"/>
              <w:marRight w:val="0"/>
              <w:marTop w:val="0"/>
              <w:marBottom w:val="0"/>
              <w:divBdr>
                <w:top w:val="none" w:sz="0" w:space="0" w:color="auto"/>
                <w:left w:val="none" w:sz="0" w:space="0" w:color="auto"/>
                <w:bottom w:val="none" w:sz="0" w:space="0" w:color="auto"/>
                <w:right w:val="none" w:sz="0" w:space="0" w:color="auto"/>
              </w:divBdr>
            </w:div>
            <w:div w:id="1393963304">
              <w:marLeft w:val="0"/>
              <w:marRight w:val="0"/>
              <w:marTop w:val="0"/>
              <w:marBottom w:val="0"/>
              <w:divBdr>
                <w:top w:val="none" w:sz="0" w:space="0" w:color="auto"/>
                <w:left w:val="none" w:sz="0" w:space="0" w:color="auto"/>
                <w:bottom w:val="none" w:sz="0" w:space="0" w:color="auto"/>
                <w:right w:val="none" w:sz="0" w:space="0" w:color="auto"/>
              </w:divBdr>
            </w:div>
            <w:div w:id="1869029471">
              <w:marLeft w:val="0"/>
              <w:marRight w:val="0"/>
              <w:marTop w:val="0"/>
              <w:marBottom w:val="0"/>
              <w:divBdr>
                <w:top w:val="none" w:sz="0" w:space="0" w:color="auto"/>
                <w:left w:val="none" w:sz="0" w:space="0" w:color="auto"/>
                <w:bottom w:val="none" w:sz="0" w:space="0" w:color="auto"/>
                <w:right w:val="none" w:sz="0" w:space="0" w:color="auto"/>
              </w:divBdr>
            </w:div>
            <w:div w:id="1639342160">
              <w:marLeft w:val="0"/>
              <w:marRight w:val="0"/>
              <w:marTop w:val="0"/>
              <w:marBottom w:val="0"/>
              <w:divBdr>
                <w:top w:val="none" w:sz="0" w:space="0" w:color="auto"/>
                <w:left w:val="none" w:sz="0" w:space="0" w:color="auto"/>
                <w:bottom w:val="none" w:sz="0" w:space="0" w:color="auto"/>
                <w:right w:val="none" w:sz="0" w:space="0" w:color="auto"/>
              </w:divBdr>
            </w:div>
            <w:div w:id="256867912">
              <w:marLeft w:val="0"/>
              <w:marRight w:val="0"/>
              <w:marTop w:val="0"/>
              <w:marBottom w:val="0"/>
              <w:divBdr>
                <w:top w:val="none" w:sz="0" w:space="0" w:color="auto"/>
                <w:left w:val="none" w:sz="0" w:space="0" w:color="auto"/>
                <w:bottom w:val="none" w:sz="0" w:space="0" w:color="auto"/>
                <w:right w:val="none" w:sz="0" w:space="0" w:color="auto"/>
              </w:divBdr>
            </w:div>
            <w:div w:id="727456633">
              <w:marLeft w:val="0"/>
              <w:marRight w:val="0"/>
              <w:marTop w:val="0"/>
              <w:marBottom w:val="0"/>
              <w:divBdr>
                <w:top w:val="none" w:sz="0" w:space="0" w:color="auto"/>
                <w:left w:val="none" w:sz="0" w:space="0" w:color="auto"/>
                <w:bottom w:val="none" w:sz="0" w:space="0" w:color="auto"/>
                <w:right w:val="none" w:sz="0" w:space="0" w:color="auto"/>
              </w:divBdr>
            </w:div>
            <w:div w:id="2007516855">
              <w:marLeft w:val="0"/>
              <w:marRight w:val="0"/>
              <w:marTop w:val="0"/>
              <w:marBottom w:val="0"/>
              <w:divBdr>
                <w:top w:val="none" w:sz="0" w:space="0" w:color="auto"/>
                <w:left w:val="none" w:sz="0" w:space="0" w:color="auto"/>
                <w:bottom w:val="none" w:sz="0" w:space="0" w:color="auto"/>
                <w:right w:val="none" w:sz="0" w:space="0" w:color="auto"/>
              </w:divBdr>
            </w:div>
            <w:div w:id="69277450">
              <w:marLeft w:val="0"/>
              <w:marRight w:val="0"/>
              <w:marTop w:val="0"/>
              <w:marBottom w:val="0"/>
              <w:divBdr>
                <w:top w:val="none" w:sz="0" w:space="0" w:color="auto"/>
                <w:left w:val="none" w:sz="0" w:space="0" w:color="auto"/>
                <w:bottom w:val="none" w:sz="0" w:space="0" w:color="auto"/>
                <w:right w:val="none" w:sz="0" w:space="0" w:color="auto"/>
              </w:divBdr>
            </w:div>
            <w:div w:id="1703166076">
              <w:marLeft w:val="0"/>
              <w:marRight w:val="0"/>
              <w:marTop w:val="0"/>
              <w:marBottom w:val="0"/>
              <w:divBdr>
                <w:top w:val="none" w:sz="0" w:space="0" w:color="auto"/>
                <w:left w:val="none" w:sz="0" w:space="0" w:color="auto"/>
                <w:bottom w:val="none" w:sz="0" w:space="0" w:color="auto"/>
                <w:right w:val="none" w:sz="0" w:space="0" w:color="auto"/>
              </w:divBdr>
            </w:div>
            <w:div w:id="2045521046">
              <w:marLeft w:val="0"/>
              <w:marRight w:val="0"/>
              <w:marTop w:val="0"/>
              <w:marBottom w:val="0"/>
              <w:divBdr>
                <w:top w:val="none" w:sz="0" w:space="0" w:color="auto"/>
                <w:left w:val="none" w:sz="0" w:space="0" w:color="auto"/>
                <w:bottom w:val="none" w:sz="0" w:space="0" w:color="auto"/>
                <w:right w:val="none" w:sz="0" w:space="0" w:color="auto"/>
              </w:divBdr>
            </w:div>
            <w:div w:id="2061518980">
              <w:marLeft w:val="0"/>
              <w:marRight w:val="0"/>
              <w:marTop w:val="0"/>
              <w:marBottom w:val="0"/>
              <w:divBdr>
                <w:top w:val="none" w:sz="0" w:space="0" w:color="auto"/>
                <w:left w:val="none" w:sz="0" w:space="0" w:color="auto"/>
                <w:bottom w:val="none" w:sz="0" w:space="0" w:color="auto"/>
                <w:right w:val="none" w:sz="0" w:space="0" w:color="auto"/>
              </w:divBdr>
            </w:div>
            <w:div w:id="332805594">
              <w:marLeft w:val="0"/>
              <w:marRight w:val="0"/>
              <w:marTop w:val="0"/>
              <w:marBottom w:val="0"/>
              <w:divBdr>
                <w:top w:val="none" w:sz="0" w:space="0" w:color="auto"/>
                <w:left w:val="none" w:sz="0" w:space="0" w:color="auto"/>
                <w:bottom w:val="none" w:sz="0" w:space="0" w:color="auto"/>
                <w:right w:val="none" w:sz="0" w:space="0" w:color="auto"/>
              </w:divBdr>
            </w:div>
            <w:div w:id="189224188">
              <w:marLeft w:val="0"/>
              <w:marRight w:val="0"/>
              <w:marTop w:val="0"/>
              <w:marBottom w:val="0"/>
              <w:divBdr>
                <w:top w:val="none" w:sz="0" w:space="0" w:color="auto"/>
                <w:left w:val="none" w:sz="0" w:space="0" w:color="auto"/>
                <w:bottom w:val="none" w:sz="0" w:space="0" w:color="auto"/>
                <w:right w:val="none" w:sz="0" w:space="0" w:color="auto"/>
              </w:divBdr>
            </w:div>
            <w:div w:id="2036734208">
              <w:marLeft w:val="0"/>
              <w:marRight w:val="0"/>
              <w:marTop w:val="0"/>
              <w:marBottom w:val="0"/>
              <w:divBdr>
                <w:top w:val="none" w:sz="0" w:space="0" w:color="auto"/>
                <w:left w:val="none" w:sz="0" w:space="0" w:color="auto"/>
                <w:bottom w:val="none" w:sz="0" w:space="0" w:color="auto"/>
                <w:right w:val="none" w:sz="0" w:space="0" w:color="auto"/>
              </w:divBdr>
            </w:div>
            <w:div w:id="872768379">
              <w:marLeft w:val="0"/>
              <w:marRight w:val="0"/>
              <w:marTop w:val="0"/>
              <w:marBottom w:val="0"/>
              <w:divBdr>
                <w:top w:val="none" w:sz="0" w:space="0" w:color="auto"/>
                <w:left w:val="none" w:sz="0" w:space="0" w:color="auto"/>
                <w:bottom w:val="none" w:sz="0" w:space="0" w:color="auto"/>
                <w:right w:val="none" w:sz="0" w:space="0" w:color="auto"/>
              </w:divBdr>
            </w:div>
            <w:div w:id="2066023648">
              <w:marLeft w:val="0"/>
              <w:marRight w:val="0"/>
              <w:marTop w:val="0"/>
              <w:marBottom w:val="0"/>
              <w:divBdr>
                <w:top w:val="none" w:sz="0" w:space="0" w:color="auto"/>
                <w:left w:val="none" w:sz="0" w:space="0" w:color="auto"/>
                <w:bottom w:val="none" w:sz="0" w:space="0" w:color="auto"/>
                <w:right w:val="none" w:sz="0" w:space="0" w:color="auto"/>
              </w:divBdr>
            </w:div>
            <w:div w:id="306132154">
              <w:marLeft w:val="0"/>
              <w:marRight w:val="0"/>
              <w:marTop w:val="0"/>
              <w:marBottom w:val="0"/>
              <w:divBdr>
                <w:top w:val="none" w:sz="0" w:space="0" w:color="auto"/>
                <w:left w:val="none" w:sz="0" w:space="0" w:color="auto"/>
                <w:bottom w:val="none" w:sz="0" w:space="0" w:color="auto"/>
                <w:right w:val="none" w:sz="0" w:space="0" w:color="auto"/>
              </w:divBdr>
            </w:div>
            <w:div w:id="1324040532">
              <w:marLeft w:val="0"/>
              <w:marRight w:val="0"/>
              <w:marTop w:val="0"/>
              <w:marBottom w:val="0"/>
              <w:divBdr>
                <w:top w:val="none" w:sz="0" w:space="0" w:color="auto"/>
                <w:left w:val="none" w:sz="0" w:space="0" w:color="auto"/>
                <w:bottom w:val="none" w:sz="0" w:space="0" w:color="auto"/>
                <w:right w:val="none" w:sz="0" w:space="0" w:color="auto"/>
              </w:divBdr>
            </w:div>
            <w:div w:id="1152991540">
              <w:marLeft w:val="0"/>
              <w:marRight w:val="0"/>
              <w:marTop w:val="0"/>
              <w:marBottom w:val="0"/>
              <w:divBdr>
                <w:top w:val="none" w:sz="0" w:space="0" w:color="auto"/>
                <w:left w:val="none" w:sz="0" w:space="0" w:color="auto"/>
                <w:bottom w:val="none" w:sz="0" w:space="0" w:color="auto"/>
                <w:right w:val="none" w:sz="0" w:space="0" w:color="auto"/>
              </w:divBdr>
            </w:div>
            <w:div w:id="87384122">
              <w:marLeft w:val="0"/>
              <w:marRight w:val="0"/>
              <w:marTop w:val="0"/>
              <w:marBottom w:val="0"/>
              <w:divBdr>
                <w:top w:val="none" w:sz="0" w:space="0" w:color="auto"/>
                <w:left w:val="none" w:sz="0" w:space="0" w:color="auto"/>
                <w:bottom w:val="none" w:sz="0" w:space="0" w:color="auto"/>
                <w:right w:val="none" w:sz="0" w:space="0" w:color="auto"/>
              </w:divBdr>
            </w:div>
            <w:div w:id="1161121724">
              <w:marLeft w:val="0"/>
              <w:marRight w:val="0"/>
              <w:marTop w:val="0"/>
              <w:marBottom w:val="0"/>
              <w:divBdr>
                <w:top w:val="none" w:sz="0" w:space="0" w:color="auto"/>
                <w:left w:val="none" w:sz="0" w:space="0" w:color="auto"/>
                <w:bottom w:val="none" w:sz="0" w:space="0" w:color="auto"/>
                <w:right w:val="none" w:sz="0" w:space="0" w:color="auto"/>
              </w:divBdr>
            </w:div>
            <w:div w:id="2053921536">
              <w:marLeft w:val="0"/>
              <w:marRight w:val="0"/>
              <w:marTop w:val="0"/>
              <w:marBottom w:val="0"/>
              <w:divBdr>
                <w:top w:val="none" w:sz="0" w:space="0" w:color="auto"/>
                <w:left w:val="none" w:sz="0" w:space="0" w:color="auto"/>
                <w:bottom w:val="none" w:sz="0" w:space="0" w:color="auto"/>
                <w:right w:val="none" w:sz="0" w:space="0" w:color="auto"/>
              </w:divBdr>
            </w:div>
            <w:div w:id="542906958">
              <w:marLeft w:val="0"/>
              <w:marRight w:val="0"/>
              <w:marTop w:val="0"/>
              <w:marBottom w:val="0"/>
              <w:divBdr>
                <w:top w:val="none" w:sz="0" w:space="0" w:color="auto"/>
                <w:left w:val="none" w:sz="0" w:space="0" w:color="auto"/>
                <w:bottom w:val="none" w:sz="0" w:space="0" w:color="auto"/>
                <w:right w:val="none" w:sz="0" w:space="0" w:color="auto"/>
              </w:divBdr>
            </w:div>
            <w:div w:id="595551812">
              <w:marLeft w:val="0"/>
              <w:marRight w:val="0"/>
              <w:marTop w:val="0"/>
              <w:marBottom w:val="0"/>
              <w:divBdr>
                <w:top w:val="none" w:sz="0" w:space="0" w:color="auto"/>
                <w:left w:val="none" w:sz="0" w:space="0" w:color="auto"/>
                <w:bottom w:val="none" w:sz="0" w:space="0" w:color="auto"/>
                <w:right w:val="none" w:sz="0" w:space="0" w:color="auto"/>
              </w:divBdr>
            </w:div>
            <w:div w:id="1645042447">
              <w:marLeft w:val="0"/>
              <w:marRight w:val="0"/>
              <w:marTop w:val="0"/>
              <w:marBottom w:val="0"/>
              <w:divBdr>
                <w:top w:val="none" w:sz="0" w:space="0" w:color="auto"/>
                <w:left w:val="none" w:sz="0" w:space="0" w:color="auto"/>
                <w:bottom w:val="none" w:sz="0" w:space="0" w:color="auto"/>
                <w:right w:val="none" w:sz="0" w:space="0" w:color="auto"/>
              </w:divBdr>
            </w:div>
            <w:div w:id="1957517241">
              <w:marLeft w:val="0"/>
              <w:marRight w:val="0"/>
              <w:marTop w:val="0"/>
              <w:marBottom w:val="0"/>
              <w:divBdr>
                <w:top w:val="none" w:sz="0" w:space="0" w:color="auto"/>
                <w:left w:val="none" w:sz="0" w:space="0" w:color="auto"/>
                <w:bottom w:val="none" w:sz="0" w:space="0" w:color="auto"/>
                <w:right w:val="none" w:sz="0" w:space="0" w:color="auto"/>
              </w:divBdr>
            </w:div>
            <w:div w:id="2071537005">
              <w:marLeft w:val="0"/>
              <w:marRight w:val="0"/>
              <w:marTop w:val="0"/>
              <w:marBottom w:val="0"/>
              <w:divBdr>
                <w:top w:val="none" w:sz="0" w:space="0" w:color="auto"/>
                <w:left w:val="none" w:sz="0" w:space="0" w:color="auto"/>
                <w:bottom w:val="none" w:sz="0" w:space="0" w:color="auto"/>
                <w:right w:val="none" w:sz="0" w:space="0" w:color="auto"/>
              </w:divBdr>
            </w:div>
            <w:div w:id="1214930404">
              <w:marLeft w:val="0"/>
              <w:marRight w:val="0"/>
              <w:marTop w:val="0"/>
              <w:marBottom w:val="0"/>
              <w:divBdr>
                <w:top w:val="none" w:sz="0" w:space="0" w:color="auto"/>
                <w:left w:val="none" w:sz="0" w:space="0" w:color="auto"/>
                <w:bottom w:val="none" w:sz="0" w:space="0" w:color="auto"/>
                <w:right w:val="none" w:sz="0" w:space="0" w:color="auto"/>
              </w:divBdr>
            </w:div>
            <w:div w:id="254901915">
              <w:marLeft w:val="0"/>
              <w:marRight w:val="0"/>
              <w:marTop w:val="0"/>
              <w:marBottom w:val="0"/>
              <w:divBdr>
                <w:top w:val="none" w:sz="0" w:space="0" w:color="auto"/>
                <w:left w:val="none" w:sz="0" w:space="0" w:color="auto"/>
                <w:bottom w:val="none" w:sz="0" w:space="0" w:color="auto"/>
                <w:right w:val="none" w:sz="0" w:space="0" w:color="auto"/>
              </w:divBdr>
            </w:div>
            <w:div w:id="568080576">
              <w:marLeft w:val="0"/>
              <w:marRight w:val="0"/>
              <w:marTop w:val="0"/>
              <w:marBottom w:val="0"/>
              <w:divBdr>
                <w:top w:val="none" w:sz="0" w:space="0" w:color="auto"/>
                <w:left w:val="none" w:sz="0" w:space="0" w:color="auto"/>
                <w:bottom w:val="none" w:sz="0" w:space="0" w:color="auto"/>
                <w:right w:val="none" w:sz="0" w:space="0" w:color="auto"/>
              </w:divBdr>
            </w:div>
            <w:div w:id="1096049716">
              <w:marLeft w:val="0"/>
              <w:marRight w:val="0"/>
              <w:marTop w:val="0"/>
              <w:marBottom w:val="0"/>
              <w:divBdr>
                <w:top w:val="none" w:sz="0" w:space="0" w:color="auto"/>
                <w:left w:val="none" w:sz="0" w:space="0" w:color="auto"/>
                <w:bottom w:val="none" w:sz="0" w:space="0" w:color="auto"/>
                <w:right w:val="none" w:sz="0" w:space="0" w:color="auto"/>
              </w:divBdr>
            </w:div>
            <w:div w:id="1240140656">
              <w:marLeft w:val="0"/>
              <w:marRight w:val="0"/>
              <w:marTop w:val="0"/>
              <w:marBottom w:val="0"/>
              <w:divBdr>
                <w:top w:val="none" w:sz="0" w:space="0" w:color="auto"/>
                <w:left w:val="none" w:sz="0" w:space="0" w:color="auto"/>
                <w:bottom w:val="none" w:sz="0" w:space="0" w:color="auto"/>
                <w:right w:val="none" w:sz="0" w:space="0" w:color="auto"/>
              </w:divBdr>
            </w:div>
            <w:div w:id="1223325539">
              <w:marLeft w:val="0"/>
              <w:marRight w:val="0"/>
              <w:marTop w:val="0"/>
              <w:marBottom w:val="0"/>
              <w:divBdr>
                <w:top w:val="none" w:sz="0" w:space="0" w:color="auto"/>
                <w:left w:val="none" w:sz="0" w:space="0" w:color="auto"/>
                <w:bottom w:val="none" w:sz="0" w:space="0" w:color="auto"/>
                <w:right w:val="none" w:sz="0" w:space="0" w:color="auto"/>
              </w:divBdr>
            </w:div>
            <w:div w:id="1191140443">
              <w:marLeft w:val="0"/>
              <w:marRight w:val="0"/>
              <w:marTop w:val="0"/>
              <w:marBottom w:val="0"/>
              <w:divBdr>
                <w:top w:val="none" w:sz="0" w:space="0" w:color="auto"/>
                <w:left w:val="none" w:sz="0" w:space="0" w:color="auto"/>
                <w:bottom w:val="none" w:sz="0" w:space="0" w:color="auto"/>
                <w:right w:val="none" w:sz="0" w:space="0" w:color="auto"/>
              </w:divBdr>
            </w:div>
            <w:div w:id="544565418">
              <w:marLeft w:val="0"/>
              <w:marRight w:val="0"/>
              <w:marTop w:val="0"/>
              <w:marBottom w:val="0"/>
              <w:divBdr>
                <w:top w:val="none" w:sz="0" w:space="0" w:color="auto"/>
                <w:left w:val="none" w:sz="0" w:space="0" w:color="auto"/>
                <w:bottom w:val="none" w:sz="0" w:space="0" w:color="auto"/>
                <w:right w:val="none" w:sz="0" w:space="0" w:color="auto"/>
              </w:divBdr>
            </w:div>
            <w:div w:id="1880511005">
              <w:marLeft w:val="0"/>
              <w:marRight w:val="0"/>
              <w:marTop w:val="0"/>
              <w:marBottom w:val="0"/>
              <w:divBdr>
                <w:top w:val="none" w:sz="0" w:space="0" w:color="auto"/>
                <w:left w:val="none" w:sz="0" w:space="0" w:color="auto"/>
                <w:bottom w:val="none" w:sz="0" w:space="0" w:color="auto"/>
                <w:right w:val="none" w:sz="0" w:space="0" w:color="auto"/>
              </w:divBdr>
            </w:div>
            <w:div w:id="1382896772">
              <w:marLeft w:val="0"/>
              <w:marRight w:val="0"/>
              <w:marTop w:val="0"/>
              <w:marBottom w:val="0"/>
              <w:divBdr>
                <w:top w:val="none" w:sz="0" w:space="0" w:color="auto"/>
                <w:left w:val="none" w:sz="0" w:space="0" w:color="auto"/>
                <w:bottom w:val="none" w:sz="0" w:space="0" w:color="auto"/>
                <w:right w:val="none" w:sz="0" w:space="0" w:color="auto"/>
              </w:divBdr>
            </w:div>
            <w:div w:id="1898006951">
              <w:marLeft w:val="0"/>
              <w:marRight w:val="0"/>
              <w:marTop w:val="0"/>
              <w:marBottom w:val="0"/>
              <w:divBdr>
                <w:top w:val="none" w:sz="0" w:space="0" w:color="auto"/>
                <w:left w:val="none" w:sz="0" w:space="0" w:color="auto"/>
                <w:bottom w:val="none" w:sz="0" w:space="0" w:color="auto"/>
                <w:right w:val="none" w:sz="0" w:space="0" w:color="auto"/>
              </w:divBdr>
            </w:div>
            <w:div w:id="933247291">
              <w:marLeft w:val="0"/>
              <w:marRight w:val="0"/>
              <w:marTop w:val="0"/>
              <w:marBottom w:val="0"/>
              <w:divBdr>
                <w:top w:val="none" w:sz="0" w:space="0" w:color="auto"/>
                <w:left w:val="none" w:sz="0" w:space="0" w:color="auto"/>
                <w:bottom w:val="none" w:sz="0" w:space="0" w:color="auto"/>
                <w:right w:val="none" w:sz="0" w:space="0" w:color="auto"/>
              </w:divBdr>
            </w:div>
            <w:div w:id="764115114">
              <w:marLeft w:val="0"/>
              <w:marRight w:val="0"/>
              <w:marTop w:val="0"/>
              <w:marBottom w:val="0"/>
              <w:divBdr>
                <w:top w:val="none" w:sz="0" w:space="0" w:color="auto"/>
                <w:left w:val="none" w:sz="0" w:space="0" w:color="auto"/>
                <w:bottom w:val="none" w:sz="0" w:space="0" w:color="auto"/>
                <w:right w:val="none" w:sz="0" w:space="0" w:color="auto"/>
              </w:divBdr>
            </w:div>
            <w:div w:id="1188838072">
              <w:marLeft w:val="0"/>
              <w:marRight w:val="0"/>
              <w:marTop w:val="0"/>
              <w:marBottom w:val="0"/>
              <w:divBdr>
                <w:top w:val="none" w:sz="0" w:space="0" w:color="auto"/>
                <w:left w:val="none" w:sz="0" w:space="0" w:color="auto"/>
                <w:bottom w:val="none" w:sz="0" w:space="0" w:color="auto"/>
                <w:right w:val="none" w:sz="0" w:space="0" w:color="auto"/>
              </w:divBdr>
            </w:div>
            <w:div w:id="1298683045">
              <w:marLeft w:val="0"/>
              <w:marRight w:val="0"/>
              <w:marTop w:val="0"/>
              <w:marBottom w:val="0"/>
              <w:divBdr>
                <w:top w:val="none" w:sz="0" w:space="0" w:color="auto"/>
                <w:left w:val="none" w:sz="0" w:space="0" w:color="auto"/>
                <w:bottom w:val="none" w:sz="0" w:space="0" w:color="auto"/>
                <w:right w:val="none" w:sz="0" w:space="0" w:color="auto"/>
              </w:divBdr>
            </w:div>
            <w:div w:id="1875187525">
              <w:marLeft w:val="0"/>
              <w:marRight w:val="0"/>
              <w:marTop w:val="0"/>
              <w:marBottom w:val="0"/>
              <w:divBdr>
                <w:top w:val="none" w:sz="0" w:space="0" w:color="auto"/>
                <w:left w:val="none" w:sz="0" w:space="0" w:color="auto"/>
                <w:bottom w:val="none" w:sz="0" w:space="0" w:color="auto"/>
                <w:right w:val="none" w:sz="0" w:space="0" w:color="auto"/>
              </w:divBdr>
            </w:div>
            <w:div w:id="1039669683">
              <w:marLeft w:val="0"/>
              <w:marRight w:val="0"/>
              <w:marTop w:val="0"/>
              <w:marBottom w:val="0"/>
              <w:divBdr>
                <w:top w:val="none" w:sz="0" w:space="0" w:color="auto"/>
                <w:left w:val="none" w:sz="0" w:space="0" w:color="auto"/>
                <w:bottom w:val="none" w:sz="0" w:space="0" w:color="auto"/>
                <w:right w:val="none" w:sz="0" w:space="0" w:color="auto"/>
              </w:divBdr>
            </w:div>
            <w:div w:id="1917937547">
              <w:marLeft w:val="0"/>
              <w:marRight w:val="0"/>
              <w:marTop w:val="0"/>
              <w:marBottom w:val="0"/>
              <w:divBdr>
                <w:top w:val="none" w:sz="0" w:space="0" w:color="auto"/>
                <w:left w:val="none" w:sz="0" w:space="0" w:color="auto"/>
                <w:bottom w:val="none" w:sz="0" w:space="0" w:color="auto"/>
                <w:right w:val="none" w:sz="0" w:space="0" w:color="auto"/>
              </w:divBdr>
            </w:div>
            <w:div w:id="1693720409">
              <w:marLeft w:val="0"/>
              <w:marRight w:val="0"/>
              <w:marTop w:val="0"/>
              <w:marBottom w:val="0"/>
              <w:divBdr>
                <w:top w:val="none" w:sz="0" w:space="0" w:color="auto"/>
                <w:left w:val="none" w:sz="0" w:space="0" w:color="auto"/>
                <w:bottom w:val="none" w:sz="0" w:space="0" w:color="auto"/>
                <w:right w:val="none" w:sz="0" w:space="0" w:color="auto"/>
              </w:divBdr>
            </w:div>
            <w:div w:id="967079977">
              <w:marLeft w:val="0"/>
              <w:marRight w:val="0"/>
              <w:marTop w:val="0"/>
              <w:marBottom w:val="0"/>
              <w:divBdr>
                <w:top w:val="none" w:sz="0" w:space="0" w:color="auto"/>
                <w:left w:val="none" w:sz="0" w:space="0" w:color="auto"/>
                <w:bottom w:val="none" w:sz="0" w:space="0" w:color="auto"/>
                <w:right w:val="none" w:sz="0" w:space="0" w:color="auto"/>
              </w:divBdr>
            </w:div>
            <w:div w:id="1635915134">
              <w:marLeft w:val="0"/>
              <w:marRight w:val="0"/>
              <w:marTop w:val="0"/>
              <w:marBottom w:val="0"/>
              <w:divBdr>
                <w:top w:val="none" w:sz="0" w:space="0" w:color="auto"/>
                <w:left w:val="none" w:sz="0" w:space="0" w:color="auto"/>
                <w:bottom w:val="none" w:sz="0" w:space="0" w:color="auto"/>
                <w:right w:val="none" w:sz="0" w:space="0" w:color="auto"/>
              </w:divBdr>
            </w:div>
            <w:div w:id="434442813">
              <w:marLeft w:val="0"/>
              <w:marRight w:val="0"/>
              <w:marTop w:val="0"/>
              <w:marBottom w:val="0"/>
              <w:divBdr>
                <w:top w:val="none" w:sz="0" w:space="0" w:color="auto"/>
                <w:left w:val="none" w:sz="0" w:space="0" w:color="auto"/>
                <w:bottom w:val="none" w:sz="0" w:space="0" w:color="auto"/>
                <w:right w:val="none" w:sz="0" w:space="0" w:color="auto"/>
              </w:divBdr>
            </w:div>
            <w:div w:id="1115323998">
              <w:marLeft w:val="0"/>
              <w:marRight w:val="0"/>
              <w:marTop w:val="0"/>
              <w:marBottom w:val="0"/>
              <w:divBdr>
                <w:top w:val="none" w:sz="0" w:space="0" w:color="auto"/>
                <w:left w:val="none" w:sz="0" w:space="0" w:color="auto"/>
                <w:bottom w:val="none" w:sz="0" w:space="0" w:color="auto"/>
                <w:right w:val="none" w:sz="0" w:space="0" w:color="auto"/>
              </w:divBdr>
            </w:div>
            <w:div w:id="2076509765">
              <w:marLeft w:val="0"/>
              <w:marRight w:val="0"/>
              <w:marTop w:val="0"/>
              <w:marBottom w:val="0"/>
              <w:divBdr>
                <w:top w:val="none" w:sz="0" w:space="0" w:color="auto"/>
                <w:left w:val="none" w:sz="0" w:space="0" w:color="auto"/>
                <w:bottom w:val="none" w:sz="0" w:space="0" w:color="auto"/>
                <w:right w:val="none" w:sz="0" w:space="0" w:color="auto"/>
              </w:divBdr>
            </w:div>
            <w:div w:id="452017073">
              <w:marLeft w:val="0"/>
              <w:marRight w:val="0"/>
              <w:marTop w:val="0"/>
              <w:marBottom w:val="0"/>
              <w:divBdr>
                <w:top w:val="none" w:sz="0" w:space="0" w:color="auto"/>
                <w:left w:val="none" w:sz="0" w:space="0" w:color="auto"/>
                <w:bottom w:val="none" w:sz="0" w:space="0" w:color="auto"/>
                <w:right w:val="none" w:sz="0" w:space="0" w:color="auto"/>
              </w:divBdr>
            </w:div>
            <w:div w:id="459499220">
              <w:marLeft w:val="0"/>
              <w:marRight w:val="0"/>
              <w:marTop w:val="0"/>
              <w:marBottom w:val="0"/>
              <w:divBdr>
                <w:top w:val="none" w:sz="0" w:space="0" w:color="auto"/>
                <w:left w:val="none" w:sz="0" w:space="0" w:color="auto"/>
                <w:bottom w:val="none" w:sz="0" w:space="0" w:color="auto"/>
                <w:right w:val="none" w:sz="0" w:space="0" w:color="auto"/>
              </w:divBdr>
            </w:div>
            <w:div w:id="1962302764">
              <w:marLeft w:val="0"/>
              <w:marRight w:val="0"/>
              <w:marTop w:val="0"/>
              <w:marBottom w:val="0"/>
              <w:divBdr>
                <w:top w:val="none" w:sz="0" w:space="0" w:color="auto"/>
                <w:left w:val="none" w:sz="0" w:space="0" w:color="auto"/>
                <w:bottom w:val="none" w:sz="0" w:space="0" w:color="auto"/>
                <w:right w:val="none" w:sz="0" w:space="0" w:color="auto"/>
              </w:divBdr>
            </w:div>
            <w:div w:id="137965304">
              <w:marLeft w:val="0"/>
              <w:marRight w:val="0"/>
              <w:marTop w:val="0"/>
              <w:marBottom w:val="0"/>
              <w:divBdr>
                <w:top w:val="none" w:sz="0" w:space="0" w:color="auto"/>
                <w:left w:val="none" w:sz="0" w:space="0" w:color="auto"/>
                <w:bottom w:val="none" w:sz="0" w:space="0" w:color="auto"/>
                <w:right w:val="none" w:sz="0" w:space="0" w:color="auto"/>
              </w:divBdr>
            </w:div>
            <w:div w:id="1752773049">
              <w:marLeft w:val="0"/>
              <w:marRight w:val="0"/>
              <w:marTop w:val="0"/>
              <w:marBottom w:val="0"/>
              <w:divBdr>
                <w:top w:val="none" w:sz="0" w:space="0" w:color="auto"/>
                <w:left w:val="none" w:sz="0" w:space="0" w:color="auto"/>
                <w:bottom w:val="none" w:sz="0" w:space="0" w:color="auto"/>
                <w:right w:val="none" w:sz="0" w:space="0" w:color="auto"/>
              </w:divBdr>
            </w:div>
            <w:div w:id="627900816">
              <w:marLeft w:val="0"/>
              <w:marRight w:val="0"/>
              <w:marTop w:val="0"/>
              <w:marBottom w:val="0"/>
              <w:divBdr>
                <w:top w:val="none" w:sz="0" w:space="0" w:color="auto"/>
                <w:left w:val="none" w:sz="0" w:space="0" w:color="auto"/>
                <w:bottom w:val="none" w:sz="0" w:space="0" w:color="auto"/>
                <w:right w:val="none" w:sz="0" w:space="0" w:color="auto"/>
              </w:divBdr>
            </w:div>
            <w:div w:id="2058819796">
              <w:marLeft w:val="0"/>
              <w:marRight w:val="0"/>
              <w:marTop w:val="0"/>
              <w:marBottom w:val="0"/>
              <w:divBdr>
                <w:top w:val="none" w:sz="0" w:space="0" w:color="auto"/>
                <w:left w:val="none" w:sz="0" w:space="0" w:color="auto"/>
                <w:bottom w:val="none" w:sz="0" w:space="0" w:color="auto"/>
                <w:right w:val="none" w:sz="0" w:space="0" w:color="auto"/>
              </w:divBdr>
            </w:div>
            <w:div w:id="121851284">
              <w:marLeft w:val="0"/>
              <w:marRight w:val="0"/>
              <w:marTop w:val="0"/>
              <w:marBottom w:val="0"/>
              <w:divBdr>
                <w:top w:val="none" w:sz="0" w:space="0" w:color="auto"/>
                <w:left w:val="none" w:sz="0" w:space="0" w:color="auto"/>
                <w:bottom w:val="none" w:sz="0" w:space="0" w:color="auto"/>
                <w:right w:val="none" w:sz="0" w:space="0" w:color="auto"/>
              </w:divBdr>
            </w:div>
            <w:div w:id="963584379">
              <w:marLeft w:val="0"/>
              <w:marRight w:val="0"/>
              <w:marTop w:val="0"/>
              <w:marBottom w:val="0"/>
              <w:divBdr>
                <w:top w:val="none" w:sz="0" w:space="0" w:color="auto"/>
                <w:left w:val="none" w:sz="0" w:space="0" w:color="auto"/>
                <w:bottom w:val="none" w:sz="0" w:space="0" w:color="auto"/>
                <w:right w:val="none" w:sz="0" w:space="0" w:color="auto"/>
              </w:divBdr>
            </w:div>
            <w:div w:id="1925453920">
              <w:marLeft w:val="0"/>
              <w:marRight w:val="0"/>
              <w:marTop w:val="0"/>
              <w:marBottom w:val="0"/>
              <w:divBdr>
                <w:top w:val="none" w:sz="0" w:space="0" w:color="auto"/>
                <w:left w:val="none" w:sz="0" w:space="0" w:color="auto"/>
                <w:bottom w:val="none" w:sz="0" w:space="0" w:color="auto"/>
                <w:right w:val="none" w:sz="0" w:space="0" w:color="auto"/>
              </w:divBdr>
            </w:div>
            <w:div w:id="458105655">
              <w:marLeft w:val="0"/>
              <w:marRight w:val="0"/>
              <w:marTop w:val="0"/>
              <w:marBottom w:val="0"/>
              <w:divBdr>
                <w:top w:val="none" w:sz="0" w:space="0" w:color="auto"/>
                <w:left w:val="none" w:sz="0" w:space="0" w:color="auto"/>
                <w:bottom w:val="none" w:sz="0" w:space="0" w:color="auto"/>
                <w:right w:val="none" w:sz="0" w:space="0" w:color="auto"/>
              </w:divBdr>
            </w:div>
            <w:div w:id="2013407435">
              <w:marLeft w:val="0"/>
              <w:marRight w:val="0"/>
              <w:marTop w:val="0"/>
              <w:marBottom w:val="0"/>
              <w:divBdr>
                <w:top w:val="none" w:sz="0" w:space="0" w:color="auto"/>
                <w:left w:val="none" w:sz="0" w:space="0" w:color="auto"/>
                <w:bottom w:val="none" w:sz="0" w:space="0" w:color="auto"/>
                <w:right w:val="none" w:sz="0" w:space="0" w:color="auto"/>
              </w:divBdr>
            </w:div>
            <w:div w:id="176624656">
              <w:marLeft w:val="0"/>
              <w:marRight w:val="0"/>
              <w:marTop w:val="0"/>
              <w:marBottom w:val="0"/>
              <w:divBdr>
                <w:top w:val="none" w:sz="0" w:space="0" w:color="auto"/>
                <w:left w:val="none" w:sz="0" w:space="0" w:color="auto"/>
                <w:bottom w:val="none" w:sz="0" w:space="0" w:color="auto"/>
                <w:right w:val="none" w:sz="0" w:space="0" w:color="auto"/>
              </w:divBdr>
            </w:div>
            <w:div w:id="1069964645">
              <w:marLeft w:val="0"/>
              <w:marRight w:val="0"/>
              <w:marTop w:val="0"/>
              <w:marBottom w:val="0"/>
              <w:divBdr>
                <w:top w:val="none" w:sz="0" w:space="0" w:color="auto"/>
                <w:left w:val="none" w:sz="0" w:space="0" w:color="auto"/>
                <w:bottom w:val="none" w:sz="0" w:space="0" w:color="auto"/>
                <w:right w:val="none" w:sz="0" w:space="0" w:color="auto"/>
              </w:divBdr>
            </w:div>
            <w:div w:id="127014514">
              <w:marLeft w:val="0"/>
              <w:marRight w:val="0"/>
              <w:marTop w:val="0"/>
              <w:marBottom w:val="0"/>
              <w:divBdr>
                <w:top w:val="none" w:sz="0" w:space="0" w:color="auto"/>
                <w:left w:val="none" w:sz="0" w:space="0" w:color="auto"/>
                <w:bottom w:val="none" w:sz="0" w:space="0" w:color="auto"/>
                <w:right w:val="none" w:sz="0" w:space="0" w:color="auto"/>
              </w:divBdr>
            </w:div>
            <w:div w:id="464856175">
              <w:marLeft w:val="0"/>
              <w:marRight w:val="0"/>
              <w:marTop w:val="0"/>
              <w:marBottom w:val="0"/>
              <w:divBdr>
                <w:top w:val="none" w:sz="0" w:space="0" w:color="auto"/>
                <w:left w:val="none" w:sz="0" w:space="0" w:color="auto"/>
                <w:bottom w:val="none" w:sz="0" w:space="0" w:color="auto"/>
                <w:right w:val="none" w:sz="0" w:space="0" w:color="auto"/>
              </w:divBdr>
            </w:div>
            <w:div w:id="1297183572">
              <w:marLeft w:val="0"/>
              <w:marRight w:val="0"/>
              <w:marTop w:val="0"/>
              <w:marBottom w:val="0"/>
              <w:divBdr>
                <w:top w:val="none" w:sz="0" w:space="0" w:color="auto"/>
                <w:left w:val="none" w:sz="0" w:space="0" w:color="auto"/>
                <w:bottom w:val="none" w:sz="0" w:space="0" w:color="auto"/>
                <w:right w:val="none" w:sz="0" w:space="0" w:color="auto"/>
              </w:divBdr>
            </w:div>
            <w:div w:id="22824684">
              <w:marLeft w:val="0"/>
              <w:marRight w:val="0"/>
              <w:marTop w:val="0"/>
              <w:marBottom w:val="0"/>
              <w:divBdr>
                <w:top w:val="none" w:sz="0" w:space="0" w:color="auto"/>
                <w:left w:val="none" w:sz="0" w:space="0" w:color="auto"/>
                <w:bottom w:val="none" w:sz="0" w:space="0" w:color="auto"/>
                <w:right w:val="none" w:sz="0" w:space="0" w:color="auto"/>
              </w:divBdr>
            </w:div>
            <w:div w:id="1661692077">
              <w:marLeft w:val="0"/>
              <w:marRight w:val="0"/>
              <w:marTop w:val="0"/>
              <w:marBottom w:val="0"/>
              <w:divBdr>
                <w:top w:val="none" w:sz="0" w:space="0" w:color="auto"/>
                <w:left w:val="none" w:sz="0" w:space="0" w:color="auto"/>
                <w:bottom w:val="none" w:sz="0" w:space="0" w:color="auto"/>
                <w:right w:val="none" w:sz="0" w:space="0" w:color="auto"/>
              </w:divBdr>
            </w:div>
            <w:div w:id="1242831951">
              <w:marLeft w:val="0"/>
              <w:marRight w:val="0"/>
              <w:marTop w:val="0"/>
              <w:marBottom w:val="0"/>
              <w:divBdr>
                <w:top w:val="none" w:sz="0" w:space="0" w:color="auto"/>
                <w:left w:val="none" w:sz="0" w:space="0" w:color="auto"/>
                <w:bottom w:val="none" w:sz="0" w:space="0" w:color="auto"/>
                <w:right w:val="none" w:sz="0" w:space="0" w:color="auto"/>
              </w:divBdr>
            </w:div>
            <w:div w:id="438987621">
              <w:marLeft w:val="0"/>
              <w:marRight w:val="0"/>
              <w:marTop w:val="0"/>
              <w:marBottom w:val="0"/>
              <w:divBdr>
                <w:top w:val="none" w:sz="0" w:space="0" w:color="auto"/>
                <w:left w:val="none" w:sz="0" w:space="0" w:color="auto"/>
                <w:bottom w:val="none" w:sz="0" w:space="0" w:color="auto"/>
                <w:right w:val="none" w:sz="0" w:space="0" w:color="auto"/>
              </w:divBdr>
            </w:div>
            <w:div w:id="461505825">
              <w:marLeft w:val="0"/>
              <w:marRight w:val="0"/>
              <w:marTop w:val="0"/>
              <w:marBottom w:val="0"/>
              <w:divBdr>
                <w:top w:val="none" w:sz="0" w:space="0" w:color="auto"/>
                <w:left w:val="none" w:sz="0" w:space="0" w:color="auto"/>
                <w:bottom w:val="none" w:sz="0" w:space="0" w:color="auto"/>
                <w:right w:val="none" w:sz="0" w:space="0" w:color="auto"/>
              </w:divBdr>
            </w:div>
            <w:div w:id="995038930">
              <w:marLeft w:val="0"/>
              <w:marRight w:val="0"/>
              <w:marTop w:val="0"/>
              <w:marBottom w:val="0"/>
              <w:divBdr>
                <w:top w:val="none" w:sz="0" w:space="0" w:color="auto"/>
                <w:left w:val="none" w:sz="0" w:space="0" w:color="auto"/>
                <w:bottom w:val="none" w:sz="0" w:space="0" w:color="auto"/>
                <w:right w:val="none" w:sz="0" w:space="0" w:color="auto"/>
              </w:divBdr>
            </w:div>
            <w:div w:id="52511173">
              <w:marLeft w:val="0"/>
              <w:marRight w:val="0"/>
              <w:marTop w:val="0"/>
              <w:marBottom w:val="0"/>
              <w:divBdr>
                <w:top w:val="none" w:sz="0" w:space="0" w:color="auto"/>
                <w:left w:val="none" w:sz="0" w:space="0" w:color="auto"/>
                <w:bottom w:val="none" w:sz="0" w:space="0" w:color="auto"/>
                <w:right w:val="none" w:sz="0" w:space="0" w:color="auto"/>
              </w:divBdr>
            </w:div>
            <w:div w:id="918711537">
              <w:marLeft w:val="0"/>
              <w:marRight w:val="0"/>
              <w:marTop w:val="0"/>
              <w:marBottom w:val="0"/>
              <w:divBdr>
                <w:top w:val="none" w:sz="0" w:space="0" w:color="auto"/>
                <w:left w:val="none" w:sz="0" w:space="0" w:color="auto"/>
                <w:bottom w:val="none" w:sz="0" w:space="0" w:color="auto"/>
                <w:right w:val="none" w:sz="0" w:space="0" w:color="auto"/>
              </w:divBdr>
            </w:div>
            <w:div w:id="2067020885">
              <w:marLeft w:val="0"/>
              <w:marRight w:val="0"/>
              <w:marTop w:val="0"/>
              <w:marBottom w:val="0"/>
              <w:divBdr>
                <w:top w:val="none" w:sz="0" w:space="0" w:color="auto"/>
                <w:left w:val="none" w:sz="0" w:space="0" w:color="auto"/>
                <w:bottom w:val="none" w:sz="0" w:space="0" w:color="auto"/>
                <w:right w:val="none" w:sz="0" w:space="0" w:color="auto"/>
              </w:divBdr>
            </w:div>
            <w:div w:id="544172588">
              <w:marLeft w:val="0"/>
              <w:marRight w:val="0"/>
              <w:marTop w:val="0"/>
              <w:marBottom w:val="0"/>
              <w:divBdr>
                <w:top w:val="none" w:sz="0" w:space="0" w:color="auto"/>
                <w:left w:val="none" w:sz="0" w:space="0" w:color="auto"/>
                <w:bottom w:val="none" w:sz="0" w:space="0" w:color="auto"/>
                <w:right w:val="none" w:sz="0" w:space="0" w:color="auto"/>
              </w:divBdr>
            </w:div>
            <w:div w:id="1406419018">
              <w:marLeft w:val="0"/>
              <w:marRight w:val="0"/>
              <w:marTop w:val="0"/>
              <w:marBottom w:val="0"/>
              <w:divBdr>
                <w:top w:val="none" w:sz="0" w:space="0" w:color="auto"/>
                <w:left w:val="none" w:sz="0" w:space="0" w:color="auto"/>
                <w:bottom w:val="none" w:sz="0" w:space="0" w:color="auto"/>
                <w:right w:val="none" w:sz="0" w:space="0" w:color="auto"/>
              </w:divBdr>
            </w:div>
            <w:div w:id="1761679277">
              <w:marLeft w:val="0"/>
              <w:marRight w:val="0"/>
              <w:marTop w:val="0"/>
              <w:marBottom w:val="0"/>
              <w:divBdr>
                <w:top w:val="none" w:sz="0" w:space="0" w:color="auto"/>
                <w:left w:val="none" w:sz="0" w:space="0" w:color="auto"/>
                <w:bottom w:val="none" w:sz="0" w:space="0" w:color="auto"/>
                <w:right w:val="none" w:sz="0" w:space="0" w:color="auto"/>
              </w:divBdr>
            </w:div>
            <w:div w:id="1351490147">
              <w:marLeft w:val="0"/>
              <w:marRight w:val="0"/>
              <w:marTop w:val="0"/>
              <w:marBottom w:val="0"/>
              <w:divBdr>
                <w:top w:val="none" w:sz="0" w:space="0" w:color="auto"/>
                <w:left w:val="none" w:sz="0" w:space="0" w:color="auto"/>
                <w:bottom w:val="none" w:sz="0" w:space="0" w:color="auto"/>
                <w:right w:val="none" w:sz="0" w:space="0" w:color="auto"/>
              </w:divBdr>
            </w:div>
            <w:div w:id="1241908515">
              <w:marLeft w:val="0"/>
              <w:marRight w:val="0"/>
              <w:marTop w:val="0"/>
              <w:marBottom w:val="0"/>
              <w:divBdr>
                <w:top w:val="none" w:sz="0" w:space="0" w:color="auto"/>
                <w:left w:val="none" w:sz="0" w:space="0" w:color="auto"/>
                <w:bottom w:val="none" w:sz="0" w:space="0" w:color="auto"/>
                <w:right w:val="none" w:sz="0" w:space="0" w:color="auto"/>
              </w:divBdr>
            </w:div>
            <w:div w:id="720978972">
              <w:marLeft w:val="0"/>
              <w:marRight w:val="0"/>
              <w:marTop w:val="0"/>
              <w:marBottom w:val="0"/>
              <w:divBdr>
                <w:top w:val="none" w:sz="0" w:space="0" w:color="auto"/>
                <w:left w:val="none" w:sz="0" w:space="0" w:color="auto"/>
                <w:bottom w:val="none" w:sz="0" w:space="0" w:color="auto"/>
                <w:right w:val="none" w:sz="0" w:space="0" w:color="auto"/>
              </w:divBdr>
            </w:div>
            <w:div w:id="2083139567">
              <w:marLeft w:val="0"/>
              <w:marRight w:val="0"/>
              <w:marTop w:val="0"/>
              <w:marBottom w:val="0"/>
              <w:divBdr>
                <w:top w:val="none" w:sz="0" w:space="0" w:color="auto"/>
                <w:left w:val="none" w:sz="0" w:space="0" w:color="auto"/>
                <w:bottom w:val="none" w:sz="0" w:space="0" w:color="auto"/>
                <w:right w:val="none" w:sz="0" w:space="0" w:color="auto"/>
              </w:divBdr>
            </w:div>
            <w:div w:id="1809546539">
              <w:marLeft w:val="0"/>
              <w:marRight w:val="0"/>
              <w:marTop w:val="0"/>
              <w:marBottom w:val="0"/>
              <w:divBdr>
                <w:top w:val="none" w:sz="0" w:space="0" w:color="auto"/>
                <w:left w:val="none" w:sz="0" w:space="0" w:color="auto"/>
                <w:bottom w:val="none" w:sz="0" w:space="0" w:color="auto"/>
                <w:right w:val="none" w:sz="0" w:space="0" w:color="auto"/>
              </w:divBdr>
            </w:div>
            <w:div w:id="2137865658">
              <w:marLeft w:val="0"/>
              <w:marRight w:val="0"/>
              <w:marTop w:val="0"/>
              <w:marBottom w:val="0"/>
              <w:divBdr>
                <w:top w:val="none" w:sz="0" w:space="0" w:color="auto"/>
                <w:left w:val="none" w:sz="0" w:space="0" w:color="auto"/>
                <w:bottom w:val="none" w:sz="0" w:space="0" w:color="auto"/>
                <w:right w:val="none" w:sz="0" w:space="0" w:color="auto"/>
              </w:divBdr>
            </w:div>
            <w:div w:id="861280226">
              <w:marLeft w:val="0"/>
              <w:marRight w:val="0"/>
              <w:marTop w:val="0"/>
              <w:marBottom w:val="0"/>
              <w:divBdr>
                <w:top w:val="none" w:sz="0" w:space="0" w:color="auto"/>
                <w:left w:val="none" w:sz="0" w:space="0" w:color="auto"/>
                <w:bottom w:val="none" w:sz="0" w:space="0" w:color="auto"/>
                <w:right w:val="none" w:sz="0" w:space="0" w:color="auto"/>
              </w:divBdr>
            </w:div>
            <w:div w:id="1152679668">
              <w:marLeft w:val="0"/>
              <w:marRight w:val="0"/>
              <w:marTop w:val="0"/>
              <w:marBottom w:val="0"/>
              <w:divBdr>
                <w:top w:val="none" w:sz="0" w:space="0" w:color="auto"/>
                <w:left w:val="none" w:sz="0" w:space="0" w:color="auto"/>
                <w:bottom w:val="none" w:sz="0" w:space="0" w:color="auto"/>
                <w:right w:val="none" w:sz="0" w:space="0" w:color="auto"/>
              </w:divBdr>
            </w:div>
            <w:div w:id="224418926">
              <w:marLeft w:val="0"/>
              <w:marRight w:val="0"/>
              <w:marTop w:val="0"/>
              <w:marBottom w:val="0"/>
              <w:divBdr>
                <w:top w:val="none" w:sz="0" w:space="0" w:color="auto"/>
                <w:left w:val="none" w:sz="0" w:space="0" w:color="auto"/>
                <w:bottom w:val="none" w:sz="0" w:space="0" w:color="auto"/>
                <w:right w:val="none" w:sz="0" w:space="0" w:color="auto"/>
              </w:divBdr>
            </w:div>
            <w:div w:id="2067333660">
              <w:marLeft w:val="0"/>
              <w:marRight w:val="0"/>
              <w:marTop w:val="0"/>
              <w:marBottom w:val="0"/>
              <w:divBdr>
                <w:top w:val="none" w:sz="0" w:space="0" w:color="auto"/>
                <w:left w:val="none" w:sz="0" w:space="0" w:color="auto"/>
                <w:bottom w:val="none" w:sz="0" w:space="0" w:color="auto"/>
                <w:right w:val="none" w:sz="0" w:space="0" w:color="auto"/>
              </w:divBdr>
            </w:div>
            <w:div w:id="1838839403">
              <w:marLeft w:val="0"/>
              <w:marRight w:val="0"/>
              <w:marTop w:val="0"/>
              <w:marBottom w:val="0"/>
              <w:divBdr>
                <w:top w:val="none" w:sz="0" w:space="0" w:color="auto"/>
                <w:left w:val="none" w:sz="0" w:space="0" w:color="auto"/>
                <w:bottom w:val="none" w:sz="0" w:space="0" w:color="auto"/>
                <w:right w:val="none" w:sz="0" w:space="0" w:color="auto"/>
              </w:divBdr>
            </w:div>
            <w:div w:id="82185954">
              <w:marLeft w:val="0"/>
              <w:marRight w:val="0"/>
              <w:marTop w:val="0"/>
              <w:marBottom w:val="0"/>
              <w:divBdr>
                <w:top w:val="none" w:sz="0" w:space="0" w:color="auto"/>
                <w:left w:val="none" w:sz="0" w:space="0" w:color="auto"/>
                <w:bottom w:val="none" w:sz="0" w:space="0" w:color="auto"/>
                <w:right w:val="none" w:sz="0" w:space="0" w:color="auto"/>
              </w:divBdr>
            </w:div>
            <w:div w:id="274989363">
              <w:marLeft w:val="0"/>
              <w:marRight w:val="0"/>
              <w:marTop w:val="0"/>
              <w:marBottom w:val="0"/>
              <w:divBdr>
                <w:top w:val="none" w:sz="0" w:space="0" w:color="auto"/>
                <w:left w:val="none" w:sz="0" w:space="0" w:color="auto"/>
                <w:bottom w:val="none" w:sz="0" w:space="0" w:color="auto"/>
                <w:right w:val="none" w:sz="0" w:space="0" w:color="auto"/>
              </w:divBdr>
            </w:div>
            <w:div w:id="116267564">
              <w:marLeft w:val="0"/>
              <w:marRight w:val="0"/>
              <w:marTop w:val="0"/>
              <w:marBottom w:val="0"/>
              <w:divBdr>
                <w:top w:val="none" w:sz="0" w:space="0" w:color="auto"/>
                <w:left w:val="none" w:sz="0" w:space="0" w:color="auto"/>
                <w:bottom w:val="none" w:sz="0" w:space="0" w:color="auto"/>
                <w:right w:val="none" w:sz="0" w:space="0" w:color="auto"/>
              </w:divBdr>
            </w:div>
            <w:div w:id="115879287">
              <w:marLeft w:val="0"/>
              <w:marRight w:val="0"/>
              <w:marTop w:val="0"/>
              <w:marBottom w:val="0"/>
              <w:divBdr>
                <w:top w:val="none" w:sz="0" w:space="0" w:color="auto"/>
                <w:left w:val="none" w:sz="0" w:space="0" w:color="auto"/>
                <w:bottom w:val="none" w:sz="0" w:space="0" w:color="auto"/>
                <w:right w:val="none" w:sz="0" w:space="0" w:color="auto"/>
              </w:divBdr>
            </w:div>
            <w:div w:id="1040591242">
              <w:marLeft w:val="0"/>
              <w:marRight w:val="0"/>
              <w:marTop w:val="0"/>
              <w:marBottom w:val="0"/>
              <w:divBdr>
                <w:top w:val="none" w:sz="0" w:space="0" w:color="auto"/>
                <w:left w:val="none" w:sz="0" w:space="0" w:color="auto"/>
                <w:bottom w:val="none" w:sz="0" w:space="0" w:color="auto"/>
                <w:right w:val="none" w:sz="0" w:space="0" w:color="auto"/>
              </w:divBdr>
            </w:div>
            <w:div w:id="501511402">
              <w:marLeft w:val="0"/>
              <w:marRight w:val="0"/>
              <w:marTop w:val="0"/>
              <w:marBottom w:val="0"/>
              <w:divBdr>
                <w:top w:val="none" w:sz="0" w:space="0" w:color="auto"/>
                <w:left w:val="none" w:sz="0" w:space="0" w:color="auto"/>
                <w:bottom w:val="none" w:sz="0" w:space="0" w:color="auto"/>
                <w:right w:val="none" w:sz="0" w:space="0" w:color="auto"/>
              </w:divBdr>
            </w:div>
            <w:div w:id="1924290953">
              <w:marLeft w:val="0"/>
              <w:marRight w:val="0"/>
              <w:marTop w:val="0"/>
              <w:marBottom w:val="0"/>
              <w:divBdr>
                <w:top w:val="none" w:sz="0" w:space="0" w:color="auto"/>
                <w:left w:val="none" w:sz="0" w:space="0" w:color="auto"/>
                <w:bottom w:val="none" w:sz="0" w:space="0" w:color="auto"/>
                <w:right w:val="none" w:sz="0" w:space="0" w:color="auto"/>
              </w:divBdr>
            </w:div>
            <w:div w:id="2040081684">
              <w:marLeft w:val="0"/>
              <w:marRight w:val="0"/>
              <w:marTop w:val="0"/>
              <w:marBottom w:val="0"/>
              <w:divBdr>
                <w:top w:val="none" w:sz="0" w:space="0" w:color="auto"/>
                <w:left w:val="none" w:sz="0" w:space="0" w:color="auto"/>
                <w:bottom w:val="none" w:sz="0" w:space="0" w:color="auto"/>
                <w:right w:val="none" w:sz="0" w:space="0" w:color="auto"/>
              </w:divBdr>
            </w:div>
            <w:div w:id="2031443346">
              <w:marLeft w:val="0"/>
              <w:marRight w:val="0"/>
              <w:marTop w:val="0"/>
              <w:marBottom w:val="0"/>
              <w:divBdr>
                <w:top w:val="none" w:sz="0" w:space="0" w:color="auto"/>
                <w:left w:val="none" w:sz="0" w:space="0" w:color="auto"/>
                <w:bottom w:val="none" w:sz="0" w:space="0" w:color="auto"/>
                <w:right w:val="none" w:sz="0" w:space="0" w:color="auto"/>
              </w:divBdr>
            </w:div>
            <w:div w:id="997616402">
              <w:marLeft w:val="0"/>
              <w:marRight w:val="0"/>
              <w:marTop w:val="0"/>
              <w:marBottom w:val="0"/>
              <w:divBdr>
                <w:top w:val="none" w:sz="0" w:space="0" w:color="auto"/>
                <w:left w:val="none" w:sz="0" w:space="0" w:color="auto"/>
                <w:bottom w:val="none" w:sz="0" w:space="0" w:color="auto"/>
                <w:right w:val="none" w:sz="0" w:space="0" w:color="auto"/>
              </w:divBdr>
            </w:div>
            <w:div w:id="706150691">
              <w:marLeft w:val="0"/>
              <w:marRight w:val="0"/>
              <w:marTop w:val="0"/>
              <w:marBottom w:val="0"/>
              <w:divBdr>
                <w:top w:val="none" w:sz="0" w:space="0" w:color="auto"/>
                <w:left w:val="none" w:sz="0" w:space="0" w:color="auto"/>
                <w:bottom w:val="none" w:sz="0" w:space="0" w:color="auto"/>
                <w:right w:val="none" w:sz="0" w:space="0" w:color="auto"/>
              </w:divBdr>
            </w:div>
            <w:div w:id="766117330">
              <w:marLeft w:val="0"/>
              <w:marRight w:val="0"/>
              <w:marTop w:val="0"/>
              <w:marBottom w:val="0"/>
              <w:divBdr>
                <w:top w:val="none" w:sz="0" w:space="0" w:color="auto"/>
                <w:left w:val="none" w:sz="0" w:space="0" w:color="auto"/>
                <w:bottom w:val="none" w:sz="0" w:space="0" w:color="auto"/>
                <w:right w:val="none" w:sz="0" w:space="0" w:color="auto"/>
              </w:divBdr>
            </w:div>
            <w:div w:id="1668360103">
              <w:marLeft w:val="0"/>
              <w:marRight w:val="0"/>
              <w:marTop w:val="0"/>
              <w:marBottom w:val="0"/>
              <w:divBdr>
                <w:top w:val="none" w:sz="0" w:space="0" w:color="auto"/>
                <w:left w:val="none" w:sz="0" w:space="0" w:color="auto"/>
                <w:bottom w:val="none" w:sz="0" w:space="0" w:color="auto"/>
                <w:right w:val="none" w:sz="0" w:space="0" w:color="auto"/>
              </w:divBdr>
            </w:div>
            <w:div w:id="1155102624">
              <w:marLeft w:val="0"/>
              <w:marRight w:val="0"/>
              <w:marTop w:val="0"/>
              <w:marBottom w:val="0"/>
              <w:divBdr>
                <w:top w:val="none" w:sz="0" w:space="0" w:color="auto"/>
                <w:left w:val="none" w:sz="0" w:space="0" w:color="auto"/>
                <w:bottom w:val="none" w:sz="0" w:space="0" w:color="auto"/>
                <w:right w:val="none" w:sz="0" w:space="0" w:color="auto"/>
              </w:divBdr>
            </w:div>
            <w:div w:id="1673490375">
              <w:marLeft w:val="0"/>
              <w:marRight w:val="0"/>
              <w:marTop w:val="0"/>
              <w:marBottom w:val="0"/>
              <w:divBdr>
                <w:top w:val="none" w:sz="0" w:space="0" w:color="auto"/>
                <w:left w:val="none" w:sz="0" w:space="0" w:color="auto"/>
                <w:bottom w:val="none" w:sz="0" w:space="0" w:color="auto"/>
                <w:right w:val="none" w:sz="0" w:space="0" w:color="auto"/>
              </w:divBdr>
            </w:div>
            <w:div w:id="1045104235">
              <w:marLeft w:val="0"/>
              <w:marRight w:val="0"/>
              <w:marTop w:val="0"/>
              <w:marBottom w:val="0"/>
              <w:divBdr>
                <w:top w:val="none" w:sz="0" w:space="0" w:color="auto"/>
                <w:left w:val="none" w:sz="0" w:space="0" w:color="auto"/>
                <w:bottom w:val="none" w:sz="0" w:space="0" w:color="auto"/>
                <w:right w:val="none" w:sz="0" w:space="0" w:color="auto"/>
              </w:divBdr>
            </w:div>
            <w:div w:id="782959717">
              <w:marLeft w:val="0"/>
              <w:marRight w:val="0"/>
              <w:marTop w:val="0"/>
              <w:marBottom w:val="0"/>
              <w:divBdr>
                <w:top w:val="none" w:sz="0" w:space="0" w:color="auto"/>
                <w:left w:val="none" w:sz="0" w:space="0" w:color="auto"/>
                <w:bottom w:val="none" w:sz="0" w:space="0" w:color="auto"/>
                <w:right w:val="none" w:sz="0" w:space="0" w:color="auto"/>
              </w:divBdr>
            </w:div>
            <w:div w:id="500390682">
              <w:marLeft w:val="0"/>
              <w:marRight w:val="0"/>
              <w:marTop w:val="0"/>
              <w:marBottom w:val="0"/>
              <w:divBdr>
                <w:top w:val="none" w:sz="0" w:space="0" w:color="auto"/>
                <w:left w:val="none" w:sz="0" w:space="0" w:color="auto"/>
                <w:bottom w:val="none" w:sz="0" w:space="0" w:color="auto"/>
                <w:right w:val="none" w:sz="0" w:space="0" w:color="auto"/>
              </w:divBdr>
            </w:div>
            <w:div w:id="92828570">
              <w:marLeft w:val="0"/>
              <w:marRight w:val="0"/>
              <w:marTop w:val="0"/>
              <w:marBottom w:val="0"/>
              <w:divBdr>
                <w:top w:val="none" w:sz="0" w:space="0" w:color="auto"/>
                <w:left w:val="none" w:sz="0" w:space="0" w:color="auto"/>
                <w:bottom w:val="none" w:sz="0" w:space="0" w:color="auto"/>
                <w:right w:val="none" w:sz="0" w:space="0" w:color="auto"/>
              </w:divBdr>
            </w:div>
            <w:div w:id="2002615737">
              <w:marLeft w:val="0"/>
              <w:marRight w:val="0"/>
              <w:marTop w:val="0"/>
              <w:marBottom w:val="0"/>
              <w:divBdr>
                <w:top w:val="none" w:sz="0" w:space="0" w:color="auto"/>
                <w:left w:val="none" w:sz="0" w:space="0" w:color="auto"/>
                <w:bottom w:val="none" w:sz="0" w:space="0" w:color="auto"/>
                <w:right w:val="none" w:sz="0" w:space="0" w:color="auto"/>
              </w:divBdr>
            </w:div>
            <w:div w:id="1590848192">
              <w:marLeft w:val="0"/>
              <w:marRight w:val="0"/>
              <w:marTop w:val="0"/>
              <w:marBottom w:val="0"/>
              <w:divBdr>
                <w:top w:val="none" w:sz="0" w:space="0" w:color="auto"/>
                <w:left w:val="none" w:sz="0" w:space="0" w:color="auto"/>
                <w:bottom w:val="none" w:sz="0" w:space="0" w:color="auto"/>
                <w:right w:val="none" w:sz="0" w:space="0" w:color="auto"/>
              </w:divBdr>
            </w:div>
            <w:div w:id="1746607915">
              <w:marLeft w:val="0"/>
              <w:marRight w:val="0"/>
              <w:marTop w:val="0"/>
              <w:marBottom w:val="0"/>
              <w:divBdr>
                <w:top w:val="none" w:sz="0" w:space="0" w:color="auto"/>
                <w:left w:val="none" w:sz="0" w:space="0" w:color="auto"/>
                <w:bottom w:val="none" w:sz="0" w:space="0" w:color="auto"/>
                <w:right w:val="none" w:sz="0" w:space="0" w:color="auto"/>
              </w:divBdr>
            </w:div>
            <w:div w:id="1441408981">
              <w:marLeft w:val="0"/>
              <w:marRight w:val="0"/>
              <w:marTop w:val="0"/>
              <w:marBottom w:val="0"/>
              <w:divBdr>
                <w:top w:val="none" w:sz="0" w:space="0" w:color="auto"/>
                <w:left w:val="none" w:sz="0" w:space="0" w:color="auto"/>
                <w:bottom w:val="none" w:sz="0" w:space="0" w:color="auto"/>
                <w:right w:val="none" w:sz="0" w:space="0" w:color="auto"/>
              </w:divBdr>
            </w:div>
            <w:div w:id="599412397">
              <w:marLeft w:val="0"/>
              <w:marRight w:val="0"/>
              <w:marTop w:val="0"/>
              <w:marBottom w:val="0"/>
              <w:divBdr>
                <w:top w:val="none" w:sz="0" w:space="0" w:color="auto"/>
                <w:left w:val="none" w:sz="0" w:space="0" w:color="auto"/>
                <w:bottom w:val="none" w:sz="0" w:space="0" w:color="auto"/>
                <w:right w:val="none" w:sz="0" w:space="0" w:color="auto"/>
              </w:divBdr>
            </w:div>
            <w:div w:id="1718316152">
              <w:marLeft w:val="0"/>
              <w:marRight w:val="0"/>
              <w:marTop w:val="0"/>
              <w:marBottom w:val="0"/>
              <w:divBdr>
                <w:top w:val="none" w:sz="0" w:space="0" w:color="auto"/>
                <w:left w:val="none" w:sz="0" w:space="0" w:color="auto"/>
                <w:bottom w:val="none" w:sz="0" w:space="0" w:color="auto"/>
                <w:right w:val="none" w:sz="0" w:space="0" w:color="auto"/>
              </w:divBdr>
            </w:div>
            <w:div w:id="1681202654">
              <w:marLeft w:val="0"/>
              <w:marRight w:val="0"/>
              <w:marTop w:val="0"/>
              <w:marBottom w:val="0"/>
              <w:divBdr>
                <w:top w:val="none" w:sz="0" w:space="0" w:color="auto"/>
                <w:left w:val="none" w:sz="0" w:space="0" w:color="auto"/>
                <w:bottom w:val="none" w:sz="0" w:space="0" w:color="auto"/>
                <w:right w:val="none" w:sz="0" w:space="0" w:color="auto"/>
              </w:divBdr>
            </w:div>
            <w:div w:id="1366372251">
              <w:marLeft w:val="0"/>
              <w:marRight w:val="0"/>
              <w:marTop w:val="0"/>
              <w:marBottom w:val="0"/>
              <w:divBdr>
                <w:top w:val="none" w:sz="0" w:space="0" w:color="auto"/>
                <w:left w:val="none" w:sz="0" w:space="0" w:color="auto"/>
                <w:bottom w:val="none" w:sz="0" w:space="0" w:color="auto"/>
                <w:right w:val="none" w:sz="0" w:space="0" w:color="auto"/>
              </w:divBdr>
            </w:div>
            <w:div w:id="1603957896">
              <w:marLeft w:val="0"/>
              <w:marRight w:val="0"/>
              <w:marTop w:val="0"/>
              <w:marBottom w:val="0"/>
              <w:divBdr>
                <w:top w:val="none" w:sz="0" w:space="0" w:color="auto"/>
                <w:left w:val="none" w:sz="0" w:space="0" w:color="auto"/>
                <w:bottom w:val="none" w:sz="0" w:space="0" w:color="auto"/>
                <w:right w:val="none" w:sz="0" w:space="0" w:color="auto"/>
              </w:divBdr>
            </w:div>
            <w:div w:id="657727867">
              <w:marLeft w:val="0"/>
              <w:marRight w:val="0"/>
              <w:marTop w:val="0"/>
              <w:marBottom w:val="0"/>
              <w:divBdr>
                <w:top w:val="none" w:sz="0" w:space="0" w:color="auto"/>
                <w:left w:val="none" w:sz="0" w:space="0" w:color="auto"/>
                <w:bottom w:val="none" w:sz="0" w:space="0" w:color="auto"/>
                <w:right w:val="none" w:sz="0" w:space="0" w:color="auto"/>
              </w:divBdr>
            </w:div>
            <w:div w:id="2067608050">
              <w:marLeft w:val="0"/>
              <w:marRight w:val="0"/>
              <w:marTop w:val="0"/>
              <w:marBottom w:val="0"/>
              <w:divBdr>
                <w:top w:val="none" w:sz="0" w:space="0" w:color="auto"/>
                <w:left w:val="none" w:sz="0" w:space="0" w:color="auto"/>
                <w:bottom w:val="none" w:sz="0" w:space="0" w:color="auto"/>
                <w:right w:val="none" w:sz="0" w:space="0" w:color="auto"/>
              </w:divBdr>
            </w:div>
            <w:div w:id="927227293">
              <w:marLeft w:val="0"/>
              <w:marRight w:val="0"/>
              <w:marTop w:val="0"/>
              <w:marBottom w:val="0"/>
              <w:divBdr>
                <w:top w:val="none" w:sz="0" w:space="0" w:color="auto"/>
                <w:left w:val="none" w:sz="0" w:space="0" w:color="auto"/>
                <w:bottom w:val="none" w:sz="0" w:space="0" w:color="auto"/>
                <w:right w:val="none" w:sz="0" w:space="0" w:color="auto"/>
              </w:divBdr>
            </w:div>
            <w:div w:id="1815831715">
              <w:marLeft w:val="0"/>
              <w:marRight w:val="0"/>
              <w:marTop w:val="0"/>
              <w:marBottom w:val="0"/>
              <w:divBdr>
                <w:top w:val="none" w:sz="0" w:space="0" w:color="auto"/>
                <w:left w:val="none" w:sz="0" w:space="0" w:color="auto"/>
                <w:bottom w:val="none" w:sz="0" w:space="0" w:color="auto"/>
                <w:right w:val="none" w:sz="0" w:space="0" w:color="auto"/>
              </w:divBdr>
            </w:div>
            <w:div w:id="1522088309">
              <w:marLeft w:val="0"/>
              <w:marRight w:val="0"/>
              <w:marTop w:val="0"/>
              <w:marBottom w:val="0"/>
              <w:divBdr>
                <w:top w:val="none" w:sz="0" w:space="0" w:color="auto"/>
                <w:left w:val="none" w:sz="0" w:space="0" w:color="auto"/>
                <w:bottom w:val="none" w:sz="0" w:space="0" w:color="auto"/>
                <w:right w:val="none" w:sz="0" w:space="0" w:color="auto"/>
              </w:divBdr>
            </w:div>
            <w:div w:id="1535539108">
              <w:marLeft w:val="0"/>
              <w:marRight w:val="0"/>
              <w:marTop w:val="0"/>
              <w:marBottom w:val="0"/>
              <w:divBdr>
                <w:top w:val="none" w:sz="0" w:space="0" w:color="auto"/>
                <w:left w:val="none" w:sz="0" w:space="0" w:color="auto"/>
                <w:bottom w:val="none" w:sz="0" w:space="0" w:color="auto"/>
                <w:right w:val="none" w:sz="0" w:space="0" w:color="auto"/>
              </w:divBdr>
            </w:div>
            <w:div w:id="1801721918">
              <w:marLeft w:val="0"/>
              <w:marRight w:val="0"/>
              <w:marTop w:val="0"/>
              <w:marBottom w:val="0"/>
              <w:divBdr>
                <w:top w:val="none" w:sz="0" w:space="0" w:color="auto"/>
                <w:left w:val="none" w:sz="0" w:space="0" w:color="auto"/>
                <w:bottom w:val="none" w:sz="0" w:space="0" w:color="auto"/>
                <w:right w:val="none" w:sz="0" w:space="0" w:color="auto"/>
              </w:divBdr>
            </w:div>
            <w:div w:id="602805852">
              <w:marLeft w:val="0"/>
              <w:marRight w:val="0"/>
              <w:marTop w:val="0"/>
              <w:marBottom w:val="0"/>
              <w:divBdr>
                <w:top w:val="none" w:sz="0" w:space="0" w:color="auto"/>
                <w:left w:val="none" w:sz="0" w:space="0" w:color="auto"/>
                <w:bottom w:val="none" w:sz="0" w:space="0" w:color="auto"/>
                <w:right w:val="none" w:sz="0" w:space="0" w:color="auto"/>
              </w:divBdr>
            </w:div>
            <w:div w:id="1494759596">
              <w:marLeft w:val="0"/>
              <w:marRight w:val="0"/>
              <w:marTop w:val="0"/>
              <w:marBottom w:val="0"/>
              <w:divBdr>
                <w:top w:val="none" w:sz="0" w:space="0" w:color="auto"/>
                <w:left w:val="none" w:sz="0" w:space="0" w:color="auto"/>
                <w:bottom w:val="none" w:sz="0" w:space="0" w:color="auto"/>
                <w:right w:val="none" w:sz="0" w:space="0" w:color="auto"/>
              </w:divBdr>
            </w:div>
            <w:div w:id="850993487">
              <w:marLeft w:val="0"/>
              <w:marRight w:val="0"/>
              <w:marTop w:val="0"/>
              <w:marBottom w:val="0"/>
              <w:divBdr>
                <w:top w:val="none" w:sz="0" w:space="0" w:color="auto"/>
                <w:left w:val="none" w:sz="0" w:space="0" w:color="auto"/>
                <w:bottom w:val="none" w:sz="0" w:space="0" w:color="auto"/>
                <w:right w:val="none" w:sz="0" w:space="0" w:color="auto"/>
              </w:divBdr>
            </w:div>
            <w:div w:id="1968510402">
              <w:marLeft w:val="0"/>
              <w:marRight w:val="0"/>
              <w:marTop w:val="0"/>
              <w:marBottom w:val="0"/>
              <w:divBdr>
                <w:top w:val="none" w:sz="0" w:space="0" w:color="auto"/>
                <w:left w:val="none" w:sz="0" w:space="0" w:color="auto"/>
                <w:bottom w:val="none" w:sz="0" w:space="0" w:color="auto"/>
                <w:right w:val="none" w:sz="0" w:space="0" w:color="auto"/>
              </w:divBdr>
            </w:div>
            <w:div w:id="882446664">
              <w:marLeft w:val="0"/>
              <w:marRight w:val="0"/>
              <w:marTop w:val="0"/>
              <w:marBottom w:val="0"/>
              <w:divBdr>
                <w:top w:val="none" w:sz="0" w:space="0" w:color="auto"/>
                <w:left w:val="none" w:sz="0" w:space="0" w:color="auto"/>
                <w:bottom w:val="none" w:sz="0" w:space="0" w:color="auto"/>
                <w:right w:val="none" w:sz="0" w:space="0" w:color="auto"/>
              </w:divBdr>
            </w:div>
            <w:div w:id="61560361">
              <w:marLeft w:val="0"/>
              <w:marRight w:val="0"/>
              <w:marTop w:val="0"/>
              <w:marBottom w:val="0"/>
              <w:divBdr>
                <w:top w:val="none" w:sz="0" w:space="0" w:color="auto"/>
                <w:left w:val="none" w:sz="0" w:space="0" w:color="auto"/>
                <w:bottom w:val="none" w:sz="0" w:space="0" w:color="auto"/>
                <w:right w:val="none" w:sz="0" w:space="0" w:color="auto"/>
              </w:divBdr>
            </w:div>
            <w:div w:id="2008707115">
              <w:marLeft w:val="0"/>
              <w:marRight w:val="0"/>
              <w:marTop w:val="0"/>
              <w:marBottom w:val="0"/>
              <w:divBdr>
                <w:top w:val="none" w:sz="0" w:space="0" w:color="auto"/>
                <w:left w:val="none" w:sz="0" w:space="0" w:color="auto"/>
                <w:bottom w:val="none" w:sz="0" w:space="0" w:color="auto"/>
                <w:right w:val="none" w:sz="0" w:space="0" w:color="auto"/>
              </w:divBdr>
            </w:div>
            <w:div w:id="1509127503">
              <w:marLeft w:val="0"/>
              <w:marRight w:val="0"/>
              <w:marTop w:val="0"/>
              <w:marBottom w:val="0"/>
              <w:divBdr>
                <w:top w:val="none" w:sz="0" w:space="0" w:color="auto"/>
                <w:left w:val="none" w:sz="0" w:space="0" w:color="auto"/>
                <w:bottom w:val="none" w:sz="0" w:space="0" w:color="auto"/>
                <w:right w:val="none" w:sz="0" w:space="0" w:color="auto"/>
              </w:divBdr>
            </w:div>
            <w:div w:id="140923741">
              <w:marLeft w:val="0"/>
              <w:marRight w:val="0"/>
              <w:marTop w:val="0"/>
              <w:marBottom w:val="0"/>
              <w:divBdr>
                <w:top w:val="none" w:sz="0" w:space="0" w:color="auto"/>
                <w:left w:val="none" w:sz="0" w:space="0" w:color="auto"/>
                <w:bottom w:val="none" w:sz="0" w:space="0" w:color="auto"/>
                <w:right w:val="none" w:sz="0" w:space="0" w:color="auto"/>
              </w:divBdr>
            </w:div>
            <w:div w:id="1122966855">
              <w:marLeft w:val="0"/>
              <w:marRight w:val="0"/>
              <w:marTop w:val="0"/>
              <w:marBottom w:val="0"/>
              <w:divBdr>
                <w:top w:val="none" w:sz="0" w:space="0" w:color="auto"/>
                <w:left w:val="none" w:sz="0" w:space="0" w:color="auto"/>
                <w:bottom w:val="none" w:sz="0" w:space="0" w:color="auto"/>
                <w:right w:val="none" w:sz="0" w:space="0" w:color="auto"/>
              </w:divBdr>
            </w:div>
            <w:div w:id="924608470">
              <w:marLeft w:val="0"/>
              <w:marRight w:val="0"/>
              <w:marTop w:val="0"/>
              <w:marBottom w:val="0"/>
              <w:divBdr>
                <w:top w:val="none" w:sz="0" w:space="0" w:color="auto"/>
                <w:left w:val="none" w:sz="0" w:space="0" w:color="auto"/>
                <w:bottom w:val="none" w:sz="0" w:space="0" w:color="auto"/>
                <w:right w:val="none" w:sz="0" w:space="0" w:color="auto"/>
              </w:divBdr>
            </w:div>
            <w:div w:id="546840201">
              <w:marLeft w:val="0"/>
              <w:marRight w:val="0"/>
              <w:marTop w:val="0"/>
              <w:marBottom w:val="0"/>
              <w:divBdr>
                <w:top w:val="none" w:sz="0" w:space="0" w:color="auto"/>
                <w:left w:val="none" w:sz="0" w:space="0" w:color="auto"/>
                <w:bottom w:val="none" w:sz="0" w:space="0" w:color="auto"/>
                <w:right w:val="none" w:sz="0" w:space="0" w:color="auto"/>
              </w:divBdr>
            </w:div>
            <w:div w:id="1844124718">
              <w:marLeft w:val="0"/>
              <w:marRight w:val="0"/>
              <w:marTop w:val="0"/>
              <w:marBottom w:val="0"/>
              <w:divBdr>
                <w:top w:val="none" w:sz="0" w:space="0" w:color="auto"/>
                <w:left w:val="none" w:sz="0" w:space="0" w:color="auto"/>
                <w:bottom w:val="none" w:sz="0" w:space="0" w:color="auto"/>
                <w:right w:val="none" w:sz="0" w:space="0" w:color="auto"/>
              </w:divBdr>
            </w:div>
            <w:div w:id="556551040">
              <w:marLeft w:val="0"/>
              <w:marRight w:val="0"/>
              <w:marTop w:val="0"/>
              <w:marBottom w:val="0"/>
              <w:divBdr>
                <w:top w:val="none" w:sz="0" w:space="0" w:color="auto"/>
                <w:left w:val="none" w:sz="0" w:space="0" w:color="auto"/>
                <w:bottom w:val="none" w:sz="0" w:space="0" w:color="auto"/>
                <w:right w:val="none" w:sz="0" w:space="0" w:color="auto"/>
              </w:divBdr>
            </w:div>
            <w:div w:id="497696017">
              <w:marLeft w:val="0"/>
              <w:marRight w:val="0"/>
              <w:marTop w:val="0"/>
              <w:marBottom w:val="0"/>
              <w:divBdr>
                <w:top w:val="none" w:sz="0" w:space="0" w:color="auto"/>
                <w:left w:val="none" w:sz="0" w:space="0" w:color="auto"/>
                <w:bottom w:val="none" w:sz="0" w:space="0" w:color="auto"/>
                <w:right w:val="none" w:sz="0" w:space="0" w:color="auto"/>
              </w:divBdr>
            </w:div>
            <w:div w:id="1314984825">
              <w:marLeft w:val="0"/>
              <w:marRight w:val="0"/>
              <w:marTop w:val="0"/>
              <w:marBottom w:val="0"/>
              <w:divBdr>
                <w:top w:val="none" w:sz="0" w:space="0" w:color="auto"/>
                <w:left w:val="none" w:sz="0" w:space="0" w:color="auto"/>
                <w:bottom w:val="none" w:sz="0" w:space="0" w:color="auto"/>
                <w:right w:val="none" w:sz="0" w:space="0" w:color="auto"/>
              </w:divBdr>
            </w:div>
            <w:div w:id="202326761">
              <w:marLeft w:val="0"/>
              <w:marRight w:val="0"/>
              <w:marTop w:val="0"/>
              <w:marBottom w:val="0"/>
              <w:divBdr>
                <w:top w:val="none" w:sz="0" w:space="0" w:color="auto"/>
                <w:left w:val="none" w:sz="0" w:space="0" w:color="auto"/>
                <w:bottom w:val="none" w:sz="0" w:space="0" w:color="auto"/>
                <w:right w:val="none" w:sz="0" w:space="0" w:color="auto"/>
              </w:divBdr>
            </w:div>
            <w:div w:id="240601029">
              <w:marLeft w:val="0"/>
              <w:marRight w:val="0"/>
              <w:marTop w:val="0"/>
              <w:marBottom w:val="0"/>
              <w:divBdr>
                <w:top w:val="none" w:sz="0" w:space="0" w:color="auto"/>
                <w:left w:val="none" w:sz="0" w:space="0" w:color="auto"/>
                <w:bottom w:val="none" w:sz="0" w:space="0" w:color="auto"/>
                <w:right w:val="none" w:sz="0" w:space="0" w:color="auto"/>
              </w:divBdr>
            </w:div>
            <w:div w:id="1976911171">
              <w:marLeft w:val="0"/>
              <w:marRight w:val="0"/>
              <w:marTop w:val="0"/>
              <w:marBottom w:val="0"/>
              <w:divBdr>
                <w:top w:val="none" w:sz="0" w:space="0" w:color="auto"/>
                <w:left w:val="none" w:sz="0" w:space="0" w:color="auto"/>
                <w:bottom w:val="none" w:sz="0" w:space="0" w:color="auto"/>
                <w:right w:val="none" w:sz="0" w:space="0" w:color="auto"/>
              </w:divBdr>
            </w:div>
            <w:div w:id="978922212">
              <w:marLeft w:val="0"/>
              <w:marRight w:val="0"/>
              <w:marTop w:val="0"/>
              <w:marBottom w:val="0"/>
              <w:divBdr>
                <w:top w:val="none" w:sz="0" w:space="0" w:color="auto"/>
                <w:left w:val="none" w:sz="0" w:space="0" w:color="auto"/>
                <w:bottom w:val="none" w:sz="0" w:space="0" w:color="auto"/>
                <w:right w:val="none" w:sz="0" w:space="0" w:color="auto"/>
              </w:divBdr>
            </w:div>
            <w:div w:id="69231096">
              <w:marLeft w:val="0"/>
              <w:marRight w:val="0"/>
              <w:marTop w:val="0"/>
              <w:marBottom w:val="0"/>
              <w:divBdr>
                <w:top w:val="none" w:sz="0" w:space="0" w:color="auto"/>
                <w:left w:val="none" w:sz="0" w:space="0" w:color="auto"/>
                <w:bottom w:val="none" w:sz="0" w:space="0" w:color="auto"/>
                <w:right w:val="none" w:sz="0" w:space="0" w:color="auto"/>
              </w:divBdr>
            </w:div>
            <w:div w:id="175120353">
              <w:marLeft w:val="0"/>
              <w:marRight w:val="0"/>
              <w:marTop w:val="0"/>
              <w:marBottom w:val="0"/>
              <w:divBdr>
                <w:top w:val="none" w:sz="0" w:space="0" w:color="auto"/>
                <w:left w:val="none" w:sz="0" w:space="0" w:color="auto"/>
                <w:bottom w:val="none" w:sz="0" w:space="0" w:color="auto"/>
                <w:right w:val="none" w:sz="0" w:space="0" w:color="auto"/>
              </w:divBdr>
            </w:div>
            <w:div w:id="461267873">
              <w:marLeft w:val="0"/>
              <w:marRight w:val="0"/>
              <w:marTop w:val="0"/>
              <w:marBottom w:val="0"/>
              <w:divBdr>
                <w:top w:val="none" w:sz="0" w:space="0" w:color="auto"/>
                <w:left w:val="none" w:sz="0" w:space="0" w:color="auto"/>
                <w:bottom w:val="none" w:sz="0" w:space="0" w:color="auto"/>
                <w:right w:val="none" w:sz="0" w:space="0" w:color="auto"/>
              </w:divBdr>
            </w:div>
            <w:div w:id="1065838250">
              <w:marLeft w:val="0"/>
              <w:marRight w:val="0"/>
              <w:marTop w:val="0"/>
              <w:marBottom w:val="0"/>
              <w:divBdr>
                <w:top w:val="none" w:sz="0" w:space="0" w:color="auto"/>
                <w:left w:val="none" w:sz="0" w:space="0" w:color="auto"/>
                <w:bottom w:val="none" w:sz="0" w:space="0" w:color="auto"/>
                <w:right w:val="none" w:sz="0" w:space="0" w:color="auto"/>
              </w:divBdr>
            </w:div>
            <w:div w:id="666445758">
              <w:marLeft w:val="0"/>
              <w:marRight w:val="0"/>
              <w:marTop w:val="0"/>
              <w:marBottom w:val="0"/>
              <w:divBdr>
                <w:top w:val="none" w:sz="0" w:space="0" w:color="auto"/>
                <w:left w:val="none" w:sz="0" w:space="0" w:color="auto"/>
                <w:bottom w:val="none" w:sz="0" w:space="0" w:color="auto"/>
                <w:right w:val="none" w:sz="0" w:space="0" w:color="auto"/>
              </w:divBdr>
            </w:div>
            <w:div w:id="890458281">
              <w:marLeft w:val="0"/>
              <w:marRight w:val="0"/>
              <w:marTop w:val="0"/>
              <w:marBottom w:val="0"/>
              <w:divBdr>
                <w:top w:val="none" w:sz="0" w:space="0" w:color="auto"/>
                <w:left w:val="none" w:sz="0" w:space="0" w:color="auto"/>
                <w:bottom w:val="none" w:sz="0" w:space="0" w:color="auto"/>
                <w:right w:val="none" w:sz="0" w:space="0" w:color="auto"/>
              </w:divBdr>
            </w:div>
            <w:div w:id="2066180901">
              <w:marLeft w:val="0"/>
              <w:marRight w:val="0"/>
              <w:marTop w:val="0"/>
              <w:marBottom w:val="0"/>
              <w:divBdr>
                <w:top w:val="none" w:sz="0" w:space="0" w:color="auto"/>
                <w:left w:val="none" w:sz="0" w:space="0" w:color="auto"/>
                <w:bottom w:val="none" w:sz="0" w:space="0" w:color="auto"/>
                <w:right w:val="none" w:sz="0" w:space="0" w:color="auto"/>
              </w:divBdr>
            </w:div>
            <w:div w:id="153878608">
              <w:marLeft w:val="0"/>
              <w:marRight w:val="0"/>
              <w:marTop w:val="0"/>
              <w:marBottom w:val="0"/>
              <w:divBdr>
                <w:top w:val="none" w:sz="0" w:space="0" w:color="auto"/>
                <w:left w:val="none" w:sz="0" w:space="0" w:color="auto"/>
                <w:bottom w:val="none" w:sz="0" w:space="0" w:color="auto"/>
                <w:right w:val="none" w:sz="0" w:space="0" w:color="auto"/>
              </w:divBdr>
            </w:div>
            <w:div w:id="310060603">
              <w:marLeft w:val="0"/>
              <w:marRight w:val="0"/>
              <w:marTop w:val="0"/>
              <w:marBottom w:val="0"/>
              <w:divBdr>
                <w:top w:val="none" w:sz="0" w:space="0" w:color="auto"/>
                <w:left w:val="none" w:sz="0" w:space="0" w:color="auto"/>
                <w:bottom w:val="none" w:sz="0" w:space="0" w:color="auto"/>
                <w:right w:val="none" w:sz="0" w:space="0" w:color="auto"/>
              </w:divBdr>
            </w:div>
            <w:div w:id="1269047454">
              <w:marLeft w:val="0"/>
              <w:marRight w:val="0"/>
              <w:marTop w:val="0"/>
              <w:marBottom w:val="0"/>
              <w:divBdr>
                <w:top w:val="none" w:sz="0" w:space="0" w:color="auto"/>
                <w:left w:val="none" w:sz="0" w:space="0" w:color="auto"/>
                <w:bottom w:val="none" w:sz="0" w:space="0" w:color="auto"/>
                <w:right w:val="none" w:sz="0" w:space="0" w:color="auto"/>
              </w:divBdr>
            </w:div>
            <w:div w:id="1451513307">
              <w:marLeft w:val="0"/>
              <w:marRight w:val="0"/>
              <w:marTop w:val="0"/>
              <w:marBottom w:val="0"/>
              <w:divBdr>
                <w:top w:val="none" w:sz="0" w:space="0" w:color="auto"/>
                <w:left w:val="none" w:sz="0" w:space="0" w:color="auto"/>
                <w:bottom w:val="none" w:sz="0" w:space="0" w:color="auto"/>
                <w:right w:val="none" w:sz="0" w:space="0" w:color="auto"/>
              </w:divBdr>
            </w:div>
            <w:div w:id="1160123297">
              <w:marLeft w:val="0"/>
              <w:marRight w:val="0"/>
              <w:marTop w:val="0"/>
              <w:marBottom w:val="0"/>
              <w:divBdr>
                <w:top w:val="none" w:sz="0" w:space="0" w:color="auto"/>
                <w:left w:val="none" w:sz="0" w:space="0" w:color="auto"/>
                <w:bottom w:val="none" w:sz="0" w:space="0" w:color="auto"/>
                <w:right w:val="none" w:sz="0" w:space="0" w:color="auto"/>
              </w:divBdr>
            </w:div>
            <w:div w:id="546913465">
              <w:marLeft w:val="0"/>
              <w:marRight w:val="0"/>
              <w:marTop w:val="0"/>
              <w:marBottom w:val="0"/>
              <w:divBdr>
                <w:top w:val="none" w:sz="0" w:space="0" w:color="auto"/>
                <w:left w:val="none" w:sz="0" w:space="0" w:color="auto"/>
                <w:bottom w:val="none" w:sz="0" w:space="0" w:color="auto"/>
                <w:right w:val="none" w:sz="0" w:space="0" w:color="auto"/>
              </w:divBdr>
            </w:div>
            <w:div w:id="237903778">
              <w:marLeft w:val="0"/>
              <w:marRight w:val="0"/>
              <w:marTop w:val="0"/>
              <w:marBottom w:val="0"/>
              <w:divBdr>
                <w:top w:val="none" w:sz="0" w:space="0" w:color="auto"/>
                <w:left w:val="none" w:sz="0" w:space="0" w:color="auto"/>
                <w:bottom w:val="none" w:sz="0" w:space="0" w:color="auto"/>
                <w:right w:val="none" w:sz="0" w:space="0" w:color="auto"/>
              </w:divBdr>
            </w:div>
            <w:div w:id="506557360">
              <w:marLeft w:val="0"/>
              <w:marRight w:val="0"/>
              <w:marTop w:val="0"/>
              <w:marBottom w:val="0"/>
              <w:divBdr>
                <w:top w:val="none" w:sz="0" w:space="0" w:color="auto"/>
                <w:left w:val="none" w:sz="0" w:space="0" w:color="auto"/>
                <w:bottom w:val="none" w:sz="0" w:space="0" w:color="auto"/>
                <w:right w:val="none" w:sz="0" w:space="0" w:color="auto"/>
              </w:divBdr>
            </w:div>
            <w:div w:id="1213538585">
              <w:marLeft w:val="0"/>
              <w:marRight w:val="0"/>
              <w:marTop w:val="0"/>
              <w:marBottom w:val="0"/>
              <w:divBdr>
                <w:top w:val="none" w:sz="0" w:space="0" w:color="auto"/>
                <w:left w:val="none" w:sz="0" w:space="0" w:color="auto"/>
                <w:bottom w:val="none" w:sz="0" w:space="0" w:color="auto"/>
                <w:right w:val="none" w:sz="0" w:space="0" w:color="auto"/>
              </w:divBdr>
            </w:div>
            <w:div w:id="1046414814">
              <w:marLeft w:val="0"/>
              <w:marRight w:val="0"/>
              <w:marTop w:val="0"/>
              <w:marBottom w:val="0"/>
              <w:divBdr>
                <w:top w:val="none" w:sz="0" w:space="0" w:color="auto"/>
                <w:left w:val="none" w:sz="0" w:space="0" w:color="auto"/>
                <w:bottom w:val="none" w:sz="0" w:space="0" w:color="auto"/>
                <w:right w:val="none" w:sz="0" w:space="0" w:color="auto"/>
              </w:divBdr>
            </w:div>
            <w:div w:id="340085777">
              <w:marLeft w:val="0"/>
              <w:marRight w:val="0"/>
              <w:marTop w:val="0"/>
              <w:marBottom w:val="0"/>
              <w:divBdr>
                <w:top w:val="none" w:sz="0" w:space="0" w:color="auto"/>
                <w:left w:val="none" w:sz="0" w:space="0" w:color="auto"/>
                <w:bottom w:val="none" w:sz="0" w:space="0" w:color="auto"/>
                <w:right w:val="none" w:sz="0" w:space="0" w:color="auto"/>
              </w:divBdr>
            </w:div>
            <w:div w:id="1478036947">
              <w:marLeft w:val="0"/>
              <w:marRight w:val="0"/>
              <w:marTop w:val="0"/>
              <w:marBottom w:val="0"/>
              <w:divBdr>
                <w:top w:val="none" w:sz="0" w:space="0" w:color="auto"/>
                <w:left w:val="none" w:sz="0" w:space="0" w:color="auto"/>
                <w:bottom w:val="none" w:sz="0" w:space="0" w:color="auto"/>
                <w:right w:val="none" w:sz="0" w:space="0" w:color="auto"/>
              </w:divBdr>
            </w:div>
            <w:div w:id="1801680554">
              <w:marLeft w:val="0"/>
              <w:marRight w:val="0"/>
              <w:marTop w:val="0"/>
              <w:marBottom w:val="0"/>
              <w:divBdr>
                <w:top w:val="none" w:sz="0" w:space="0" w:color="auto"/>
                <w:left w:val="none" w:sz="0" w:space="0" w:color="auto"/>
                <w:bottom w:val="none" w:sz="0" w:space="0" w:color="auto"/>
                <w:right w:val="none" w:sz="0" w:space="0" w:color="auto"/>
              </w:divBdr>
            </w:div>
            <w:div w:id="2111587235">
              <w:marLeft w:val="0"/>
              <w:marRight w:val="0"/>
              <w:marTop w:val="0"/>
              <w:marBottom w:val="0"/>
              <w:divBdr>
                <w:top w:val="none" w:sz="0" w:space="0" w:color="auto"/>
                <w:left w:val="none" w:sz="0" w:space="0" w:color="auto"/>
                <w:bottom w:val="none" w:sz="0" w:space="0" w:color="auto"/>
                <w:right w:val="none" w:sz="0" w:space="0" w:color="auto"/>
              </w:divBdr>
            </w:div>
            <w:div w:id="1468359116">
              <w:marLeft w:val="0"/>
              <w:marRight w:val="0"/>
              <w:marTop w:val="0"/>
              <w:marBottom w:val="0"/>
              <w:divBdr>
                <w:top w:val="none" w:sz="0" w:space="0" w:color="auto"/>
                <w:left w:val="none" w:sz="0" w:space="0" w:color="auto"/>
                <w:bottom w:val="none" w:sz="0" w:space="0" w:color="auto"/>
                <w:right w:val="none" w:sz="0" w:space="0" w:color="auto"/>
              </w:divBdr>
            </w:div>
            <w:div w:id="114831104">
              <w:marLeft w:val="0"/>
              <w:marRight w:val="0"/>
              <w:marTop w:val="0"/>
              <w:marBottom w:val="0"/>
              <w:divBdr>
                <w:top w:val="none" w:sz="0" w:space="0" w:color="auto"/>
                <w:left w:val="none" w:sz="0" w:space="0" w:color="auto"/>
                <w:bottom w:val="none" w:sz="0" w:space="0" w:color="auto"/>
                <w:right w:val="none" w:sz="0" w:space="0" w:color="auto"/>
              </w:divBdr>
            </w:div>
            <w:div w:id="960955693">
              <w:marLeft w:val="0"/>
              <w:marRight w:val="0"/>
              <w:marTop w:val="0"/>
              <w:marBottom w:val="0"/>
              <w:divBdr>
                <w:top w:val="none" w:sz="0" w:space="0" w:color="auto"/>
                <w:left w:val="none" w:sz="0" w:space="0" w:color="auto"/>
                <w:bottom w:val="none" w:sz="0" w:space="0" w:color="auto"/>
                <w:right w:val="none" w:sz="0" w:space="0" w:color="auto"/>
              </w:divBdr>
            </w:div>
            <w:div w:id="114521349">
              <w:marLeft w:val="0"/>
              <w:marRight w:val="0"/>
              <w:marTop w:val="0"/>
              <w:marBottom w:val="0"/>
              <w:divBdr>
                <w:top w:val="none" w:sz="0" w:space="0" w:color="auto"/>
                <w:left w:val="none" w:sz="0" w:space="0" w:color="auto"/>
                <w:bottom w:val="none" w:sz="0" w:space="0" w:color="auto"/>
                <w:right w:val="none" w:sz="0" w:space="0" w:color="auto"/>
              </w:divBdr>
            </w:div>
            <w:div w:id="1639727111">
              <w:marLeft w:val="0"/>
              <w:marRight w:val="0"/>
              <w:marTop w:val="0"/>
              <w:marBottom w:val="0"/>
              <w:divBdr>
                <w:top w:val="none" w:sz="0" w:space="0" w:color="auto"/>
                <w:left w:val="none" w:sz="0" w:space="0" w:color="auto"/>
                <w:bottom w:val="none" w:sz="0" w:space="0" w:color="auto"/>
                <w:right w:val="none" w:sz="0" w:space="0" w:color="auto"/>
              </w:divBdr>
            </w:div>
            <w:div w:id="1566257162">
              <w:marLeft w:val="0"/>
              <w:marRight w:val="0"/>
              <w:marTop w:val="0"/>
              <w:marBottom w:val="0"/>
              <w:divBdr>
                <w:top w:val="none" w:sz="0" w:space="0" w:color="auto"/>
                <w:left w:val="none" w:sz="0" w:space="0" w:color="auto"/>
                <w:bottom w:val="none" w:sz="0" w:space="0" w:color="auto"/>
                <w:right w:val="none" w:sz="0" w:space="0" w:color="auto"/>
              </w:divBdr>
            </w:div>
            <w:div w:id="166478909">
              <w:marLeft w:val="0"/>
              <w:marRight w:val="0"/>
              <w:marTop w:val="0"/>
              <w:marBottom w:val="0"/>
              <w:divBdr>
                <w:top w:val="none" w:sz="0" w:space="0" w:color="auto"/>
                <w:left w:val="none" w:sz="0" w:space="0" w:color="auto"/>
                <w:bottom w:val="none" w:sz="0" w:space="0" w:color="auto"/>
                <w:right w:val="none" w:sz="0" w:space="0" w:color="auto"/>
              </w:divBdr>
            </w:div>
            <w:div w:id="1943566765">
              <w:marLeft w:val="0"/>
              <w:marRight w:val="0"/>
              <w:marTop w:val="0"/>
              <w:marBottom w:val="0"/>
              <w:divBdr>
                <w:top w:val="none" w:sz="0" w:space="0" w:color="auto"/>
                <w:left w:val="none" w:sz="0" w:space="0" w:color="auto"/>
                <w:bottom w:val="none" w:sz="0" w:space="0" w:color="auto"/>
                <w:right w:val="none" w:sz="0" w:space="0" w:color="auto"/>
              </w:divBdr>
            </w:div>
            <w:div w:id="144319333">
              <w:marLeft w:val="0"/>
              <w:marRight w:val="0"/>
              <w:marTop w:val="0"/>
              <w:marBottom w:val="0"/>
              <w:divBdr>
                <w:top w:val="none" w:sz="0" w:space="0" w:color="auto"/>
                <w:left w:val="none" w:sz="0" w:space="0" w:color="auto"/>
                <w:bottom w:val="none" w:sz="0" w:space="0" w:color="auto"/>
                <w:right w:val="none" w:sz="0" w:space="0" w:color="auto"/>
              </w:divBdr>
            </w:div>
            <w:div w:id="1619679155">
              <w:marLeft w:val="0"/>
              <w:marRight w:val="0"/>
              <w:marTop w:val="0"/>
              <w:marBottom w:val="0"/>
              <w:divBdr>
                <w:top w:val="none" w:sz="0" w:space="0" w:color="auto"/>
                <w:left w:val="none" w:sz="0" w:space="0" w:color="auto"/>
                <w:bottom w:val="none" w:sz="0" w:space="0" w:color="auto"/>
                <w:right w:val="none" w:sz="0" w:space="0" w:color="auto"/>
              </w:divBdr>
            </w:div>
            <w:div w:id="147745392">
              <w:marLeft w:val="0"/>
              <w:marRight w:val="0"/>
              <w:marTop w:val="0"/>
              <w:marBottom w:val="0"/>
              <w:divBdr>
                <w:top w:val="none" w:sz="0" w:space="0" w:color="auto"/>
                <w:left w:val="none" w:sz="0" w:space="0" w:color="auto"/>
                <w:bottom w:val="none" w:sz="0" w:space="0" w:color="auto"/>
                <w:right w:val="none" w:sz="0" w:space="0" w:color="auto"/>
              </w:divBdr>
            </w:div>
            <w:div w:id="1978948080">
              <w:marLeft w:val="0"/>
              <w:marRight w:val="0"/>
              <w:marTop w:val="0"/>
              <w:marBottom w:val="0"/>
              <w:divBdr>
                <w:top w:val="none" w:sz="0" w:space="0" w:color="auto"/>
                <w:left w:val="none" w:sz="0" w:space="0" w:color="auto"/>
                <w:bottom w:val="none" w:sz="0" w:space="0" w:color="auto"/>
                <w:right w:val="none" w:sz="0" w:space="0" w:color="auto"/>
              </w:divBdr>
            </w:div>
            <w:div w:id="1793553483">
              <w:marLeft w:val="0"/>
              <w:marRight w:val="0"/>
              <w:marTop w:val="0"/>
              <w:marBottom w:val="0"/>
              <w:divBdr>
                <w:top w:val="none" w:sz="0" w:space="0" w:color="auto"/>
                <w:left w:val="none" w:sz="0" w:space="0" w:color="auto"/>
                <w:bottom w:val="none" w:sz="0" w:space="0" w:color="auto"/>
                <w:right w:val="none" w:sz="0" w:space="0" w:color="auto"/>
              </w:divBdr>
            </w:div>
            <w:div w:id="452792055">
              <w:marLeft w:val="0"/>
              <w:marRight w:val="0"/>
              <w:marTop w:val="0"/>
              <w:marBottom w:val="0"/>
              <w:divBdr>
                <w:top w:val="none" w:sz="0" w:space="0" w:color="auto"/>
                <w:left w:val="none" w:sz="0" w:space="0" w:color="auto"/>
                <w:bottom w:val="none" w:sz="0" w:space="0" w:color="auto"/>
                <w:right w:val="none" w:sz="0" w:space="0" w:color="auto"/>
              </w:divBdr>
            </w:div>
            <w:div w:id="813446597">
              <w:marLeft w:val="0"/>
              <w:marRight w:val="0"/>
              <w:marTop w:val="0"/>
              <w:marBottom w:val="0"/>
              <w:divBdr>
                <w:top w:val="none" w:sz="0" w:space="0" w:color="auto"/>
                <w:left w:val="none" w:sz="0" w:space="0" w:color="auto"/>
                <w:bottom w:val="none" w:sz="0" w:space="0" w:color="auto"/>
                <w:right w:val="none" w:sz="0" w:space="0" w:color="auto"/>
              </w:divBdr>
            </w:div>
            <w:div w:id="1546134465">
              <w:marLeft w:val="0"/>
              <w:marRight w:val="0"/>
              <w:marTop w:val="0"/>
              <w:marBottom w:val="0"/>
              <w:divBdr>
                <w:top w:val="none" w:sz="0" w:space="0" w:color="auto"/>
                <w:left w:val="none" w:sz="0" w:space="0" w:color="auto"/>
                <w:bottom w:val="none" w:sz="0" w:space="0" w:color="auto"/>
                <w:right w:val="none" w:sz="0" w:space="0" w:color="auto"/>
              </w:divBdr>
            </w:div>
            <w:div w:id="767391538">
              <w:marLeft w:val="0"/>
              <w:marRight w:val="0"/>
              <w:marTop w:val="0"/>
              <w:marBottom w:val="0"/>
              <w:divBdr>
                <w:top w:val="none" w:sz="0" w:space="0" w:color="auto"/>
                <w:left w:val="none" w:sz="0" w:space="0" w:color="auto"/>
                <w:bottom w:val="none" w:sz="0" w:space="0" w:color="auto"/>
                <w:right w:val="none" w:sz="0" w:space="0" w:color="auto"/>
              </w:divBdr>
            </w:div>
            <w:div w:id="1648897106">
              <w:marLeft w:val="0"/>
              <w:marRight w:val="0"/>
              <w:marTop w:val="0"/>
              <w:marBottom w:val="0"/>
              <w:divBdr>
                <w:top w:val="none" w:sz="0" w:space="0" w:color="auto"/>
                <w:left w:val="none" w:sz="0" w:space="0" w:color="auto"/>
                <w:bottom w:val="none" w:sz="0" w:space="0" w:color="auto"/>
                <w:right w:val="none" w:sz="0" w:space="0" w:color="auto"/>
              </w:divBdr>
            </w:div>
            <w:div w:id="1720586419">
              <w:marLeft w:val="0"/>
              <w:marRight w:val="0"/>
              <w:marTop w:val="0"/>
              <w:marBottom w:val="0"/>
              <w:divBdr>
                <w:top w:val="none" w:sz="0" w:space="0" w:color="auto"/>
                <w:left w:val="none" w:sz="0" w:space="0" w:color="auto"/>
                <w:bottom w:val="none" w:sz="0" w:space="0" w:color="auto"/>
                <w:right w:val="none" w:sz="0" w:space="0" w:color="auto"/>
              </w:divBdr>
            </w:div>
            <w:div w:id="825363337">
              <w:marLeft w:val="0"/>
              <w:marRight w:val="0"/>
              <w:marTop w:val="0"/>
              <w:marBottom w:val="0"/>
              <w:divBdr>
                <w:top w:val="none" w:sz="0" w:space="0" w:color="auto"/>
                <w:left w:val="none" w:sz="0" w:space="0" w:color="auto"/>
                <w:bottom w:val="none" w:sz="0" w:space="0" w:color="auto"/>
                <w:right w:val="none" w:sz="0" w:space="0" w:color="auto"/>
              </w:divBdr>
            </w:div>
            <w:div w:id="336616147">
              <w:marLeft w:val="0"/>
              <w:marRight w:val="0"/>
              <w:marTop w:val="0"/>
              <w:marBottom w:val="0"/>
              <w:divBdr>
                <w:top w:val="none" w:sz="0" w:space="0" w:color="auto"/>
                <w:left w:val="none" w:sz="0" w:space="0" w:color="auto"/>
                <w:bottom w:val="none" w:sz="0" w:space="0" w:color="auto"/>
                <w:right w:val="none" w:sz="0" w:space="0" w:color="auto"/>
              </w:divBdr>
            </w:div>
            <w:div w:id="113401693">
              <w:marLeft w:val="0"/>
              <w:marRight w:val="0"/>
              <w:marTop w:val="0"/>
              <w:marBottom w:val="0"/>
              <w:divBdr>
                <w:top w:val="none" w:sz="0" w:space="0" w:color="auto"/>
                <w:left w:val="none" w:sz="0" w:space="0" w:color="auto"/>
                <w:bottom w:val="none" w:sz="0" w:space="0" w:color="auto"/>
                <w:right w:val="none" w:sz="0" w:space="0" w:color="auto"/>
              </w:divBdr>
            </w:div>
            <w:div w:id="278297367">
              <w:marLeft w:val="0"/>
              <w:marRight w:val="0"/>
              <w:marTop w:val="0"/>
              <w:marBottom w:val="0"/>
              <w:divBdr>
                <w:top w:val="none" w:sz="0" w:space="0" w:color="auto"/>
                <w:left w:val="none" w:sz="0" w:space="0" w:color="auto"/>
                <w:bottom w:val="none" w:sz="0" w:space="0" w:color="auto"/>
                <w:right w:val="none" w:sz="0" w:space="0" w:color="auto"/>
              </w:divBdr>
            </w:div>
            <w:div w:id="1121345457">
              <w:marLeft w:val="0"/>
              <w:marRight w:val="0"/>
              <w:marTop w:val="0"/>
              <w:marBottom w:val="0"/>
              <w:divBdr>
                <w:top w:val="none" w:sz="0" w:space="0" w:color="auto"/>
                <w:left w:val="none" w:sz="0" w:space="0" w:color="auto"/>
                <w:bottom w:val="none" w:sz="0" w:space="0" w:color="auto"/>
                <w:right w:val="none" w:sz="0" w:space="0" w:color="auto"/>
              </w:divBdr>
            </w:div>
            <w:div w:id="892808565">
              <w:marLeft w:val="0"/>
              <w:marRight w:val="0"/>
              <w:marTop w:val="0"/>
              <w:marBottom w:val="0"/>
              <w:divBdr>
                <w:top w:val="none" w:sz="0" w:space="0" w:color="auto"/>
                <w:left w:val="none" w:sz="0" w:space="0" w:color="auto"/>
                <w:bottom w:val="none" w:sz="0" w:space="0" w:color="auto"/>
                <w:right w:val="none" w:sz="0" w:space="0" w:color="auto"/>
              </w:divBdr>
            </w:div>
            <w:div w:id="1923710014">
              <w:marLeft w:val="0"/>
              <w:marRight w:val="0"/>
              <w:marTop w:val="0"/>
              <w:marBottom w:val="0"/>
              <w:divBdr>
                <w:top w:val="none" w:sz="0" w:space="0" w:color="auto"/>
                <w:left w:val="none" w:sz="0" w:space="0" w:color="auto"/>
                <w:bottom w:val="none" w:sz="0" w:space="0" w:color="auto"/>
                <w:right w:val="none" w:sz="0" w:space="0" w:color="auto"/>
              </w:divBdr>
            </w:div>
            <w:div w:id="287929217">
              <w:marLeft w:val="0"/>
              <w:marRight w:val="0"/>
              <w:marTop w:val="0"/>
              <w:marBottom w:val="0"/>
              <w:divBdr>
                <w:top w:val="none" w:sz="0" w:space="0" w:color="auto"/>
                <w:left w:val="none" w:sz="0" w:space="0" w:color="auto"/>
                <w:bottom w:val="none" w:sz="0" w:space="0" w:color="auto"/>
                <w:right w:val="none" w:sz="0" w:space="0" w:color="auto"/>
              </w:divBdr>
            </w:div>
            <w:div w:id="1191528961">
              <w:marLeft w:val="0"/>
              <w:marRight w:val="0"/>
              <w:marTop w:val="0"/>
              <w:marBottom w:val="0"/>
              <w:divBdr>
                <w:top w:val="none" w:sz="0" w:space="0" w:color="auto"/>
                <w:left w:val="none" w:sz="0" w:space="0" w:color="auto"/>
                <w:bottom w:val="none" w:sz="0" w:space="0" w:color="auto"/>
                <w:right w:val="none" w:sz="0" w:space="0" w:color="auto"/>
              </w:divBdr>
            </w:div>
            <w:div w:id="808985430">
              <w:marLeft w:val="0"/>
              <w:marRight w:val="0"/>
              <w:marTop w:val="0"/>
              <w:marBottom w:val="0"/>
              <w:divBdr>
                <w:top w:val="none" w:sz="0" w:space="0" w:color="auto"/>
                <w:left w:val="none" w:sz="0" w:space="0" w:color="auto"/>
                <w:bottom w:val="none" w:sz="0" w:space="0" w:color="auto"/>
                <w:right w:val="none" w:sz="0" w:space="0" w:color="auto"/>
              </w:divBdr>
            </w:div>
            <w:div w:id="629170543">
              <w:marLeft w:val="0"/>
              <w:marRight w:val="0"/>
              <w:marTop w:val="0"/>
              <w:marBottom w:val="0"/>
              <w:divBdr>
                <w:top w:val="none" w:sz="0" w:space="0" w:color="auto"/>
                <w:left w:val="none" w:sz="0" w:space="0" w:color="auto"/>
                <w:bottom w:val="none" w:sz="0" w:space="0" w:color="auto"/>
                <w:right w:val="none" w:sz="0" w:space="0" w:color="auto"/>
              </w:divBdr>
            </w:div>
            <w:div w:id="2012903807">
              <w:marLeft w:val="0"/>
              <w:marRight w:val="0"/>
              <w:marTop w:val="0"/>
              <w:marBottom w:val="0"/>
              <w:divBdr>
                <w:top w:val="none" w:sz="0" w:space="0" w:color="auto"/>
                <w:left w:val="none" w:sz="0" w:space="0" w:color="auto"/>
                <w:bottom w:val="none" w:sz="0" w:space="0" w:color="auto"/>
                <w:right w:val="none" w:sz="0" w:space="0" w:color="auto"/>
              </w:divBdr>
            </w:div>
            <w:div w:id="400177295">
              <w:marLeft w:val="0"/>
              <w:marRight w:val="0"/>
              <w:marTop w:val="0"/>
              <w:marBottom w:val="0"/>
              <w:divBdr>
                <w:top w:val="none" w:sz="0" w:space="0" w:color="auto"/>
                <w:left w:val="none" w:sz="0" w:space="0" w:color="auto"/>
                <w:bottom w:val="none" w:sz="0" w:space="0" w:color="auto"/>
                <w:right w:val="none" w:sz="0" w:space="0" w:color="auto"/>
              </w:divBdr>
            </w:div>
            <w:div w:id="1788157668">
              <w:marLeft w:val="0"/>
              <w:marRight w:val="0"/>
              <w:marTop w:val="0"/>
              <w:marBottom w:val="0"/>
              <w:divBdr>
                <w:top w:val="none" w:sz="0" w:space="0" w:color="auto"/>
                <w:left w:val="none" w:sz="0" w:space="0" w:color="auto"/>
                <w:bottom w:val="none" w:sz="0" w:space="0" w:color="auto"/>
                <w:right w:val="none" w:sz="0" w:space="0" w:color="auto"/>
              </w:divBdr>
            </w:div>
            <w:div w:id="777867348">
              <w:marLeft w:val="0"/>
              <w:marRight w:val="0"/>
              <w:marTop w:val="0"/>
              <w:marBottom w:val="0"/>
              <w:divBdr>
                <w:top w:val="none" w:sz="0" w:space="0" w:color="auto"/>
                <w:left w:val="none" w:sz="0" w:space="0" w:color="auto"/>
                <w:bottom w:val="none" w:sz="0" w:space="0" w:color="auto"/>
                <w:right w:val="none" w:sz="0" w:space="0" w:color="auto"/>
              </w:divBdr>
            </w:div>
            <w:div w:id="1298102332">
              <w:marLeft w:val="0"/>
              <w:marRight w:val="0"/>
              <w:marTop w:val="0"/>
              <w:marBottom w:val="0"/>
              <w:divBdr>
                <w:top w:val="none" w:sz="0" w:space="0" w:color="auto"/>
                <w:left w:val="none" w:sz="0" w:space="0" w:color="auto"/>
                <w:bottom w:val="none" w:sz="0" w:space="0" w:color="auto"/>
                <w:right w:val="none" w:sz="0" w:space="0" w:color="auto"/>
              </w:divBdr>
            </w:div>
            <w:div w:id="1298994319">
              <w:marLeft w:val="0"/>
              <w:marRight w:val="0"/>
              <w:marTop w:val="0"/>
              <w:marBottom w:val="0"/>
              <w:divBdr>
                <w:top w:val="none" w:sz="0" w:space="0" w:color="auto"/>
                <w:left w:val="none" w:sz="0" w:space="0" w:color="auto"/>
                <w:bottom w:val="none" w:sz="0" w:space="0" w:color="auto"/>
                <w:right w:val="none" w:sz="0" w:space="0" w:color="auto"/>
              </w:divBdr>
            </w:div>
            <w:div w:id="1244296612">
              <w:marLeft w:val="0"/>
              <w:marRight w:val="0"/>
              <w:marTop w:val="0"/>
              <w:marBottom w:val="0"/>
              <w:divBdr>
                <w:top w:val="none" w:sz="0" w:space="0" w:color="auto"/>
                <w:left w:val="none" w:sz="0" w:space="0" w:color="auto"/>
                <w:bottom w:val="none" w:sz="0" w:space="0" w:color="auto"/>
                <w:right w:val="none" w:sz="0" w:space="0" w:color="auto"/>
              </w:divBdr>
            </w:div>
            <w:div w:id="1295140420">
              <w:marLeft w:val="0"/>
              <w:marRight w:val="0"/>
              <w:marTop w:val="0"/>
              <w:marBottom w:val="0"/>
              <w:divBdr>
                <w:top w:val="none" w:sz="0" w:space="0" w:color="auto"/>
                <w:left w:val="none" w:sz="0" w:space="0" w:color="auto"/>
                <w:bottom w:val="none" w:sz="0" w:space="0" w:color="auto"/>
                <w:right w:val="none" w:sz="0" w:space="0" w:color="auto"/>
              </w:divBdr>
            </w:div>
            <w:div w:id="1025248321">
              <w:marLeft w:val="0"/>
              <w:marRight w:val="0"/>
              <w:marTop w:val="0"/>
              <w:marBottom w:val="0"/>
              <w:divBdr>
                <w:top w:val="none" w:sz="0" w:space="0" w:color="auto"/>
                <w:left w:val="none" w:sz="0" w:space="0" w:color="auto"/>
                <w:bottom w:val="none" w:sz="0" w:space="0" w:color="auto"/>
                <w:right w:val="none" w:sz="0" w:space="0" w:color="auto"/>
              </w:divBdr>
            </w:div>
            <w:div w:id="636909868">
              <w:marLeft w:val="0"/>
              <w:marRight w:val="0"/>
              <w:marTop w:val="0"/>
              <w:marBottom w:val="0"/>
              <w:divBdr>
                <w:top w:val="none" w:sz="0" w:space="0" w:color="auto"/>
                <w:left w:val="none" w:sz="0" w:space="0" w:color="auto"/>
                <w:bottom w:val="none" w:sz="0" w:space="0" w:color="auto"/>
                <w:right w:val="none" w:sz="0" w:space="0" w:color="auto"/>
              </w:divBdr>
            </w:div>
            <w:div w:id="1267159444">
              <w:marLeft w:val="0"/>
              <w:marRight w:val="0"/>
              <w:marTop w:val="0"/>
              <w:marBottom w:val="0"/>
              <w:divBdr>
                <w:top w:val="none" w:sz="0" w:space="0" w:color="auto"/>
                <w:left w:val="none" w:sz="0" w:space="0" w:color="auto"/>
                <w:bottom w:val="none" w:sz="0" w:space="0" w:color="auto"/>
                <w:right w:val="none" w:sz="0" w:space="0" w:color="auto"/>
              </w:divBdr>
            </w:div>
            <w:div w:id="1304237492">
              <w:marLeft w:val="0"/>
              <w:marRight w:val="0"/>
              <w:marTop w:val="0"/>
              <w:marBottom w:val="0"/>
              <w:divBdr>
                <w:top w:val="none" w:sz="0" w:space="0" w:color="auto"/>
                <w:left w:val="none" w:sz="0" w:space="0" w:color="auto"/>
                <w:bottom w:val="none" w:sz="0" w:space="0" w:color="auto"/>
                <w:right w:val="none" w:sz="0" w:space="0" w:color="auto"/>
              </w:divBdr>
            </w:div>
            <w:div w:id="979119325">
              <w:marLeft w:val="0"/>
              <w:marRight w:val="0"/>
              <w:marTop w:val="0"/>
              <w:marBottom w:val="0"/>
              <w:divBdr>
                <w:top w:val="none" w:sz="0" w:space="0" w:color="auto"/>
                <w:left w:val="none" w:sz="0" w:space="0" w:color="auto"/>
                <w:bottom w:val="none" w:sz="0" w:space="0" w:color="auto"/>
                <w:right w:val="none" w:sz="0" w:space="0" w:color="auto"/>
              </w:divBdr>
            </w:div>
            <w:div w:id="581187193">
              <w:marLeft w:val="0"/>
              <w:marRight w:val="0"/>
              <w:marTop w:val="0"/>
              <w:marBottom w:val="0"/>
              <w:divBdr>
                <w:top w:val="none" w:sz="0" w:space="0" w:color="auto"/>
                <w:left w:val="none" w:sz="0" w:space="0" w:color="auto"/>
                <w:bottom w:val="none" w:sz="0" w:space="0" w:color="auto"/>
                <w:right w:val="none" w:sz="0" w:space="0" w:color="auto"/>
              </w:divBdr>
            </w:div>
            <w:div w:id="1712725658">
              <w:marLeft w:val="0"/>
              <w:marRight w:val="0"/>
              <w:marTop w:val="0"/>
              <w:marBottom w:val="0"/>
              <w:divBdr>
                <w:top w:val="none" w:sz="0" w:space="0" w:color="auto"/>
                <w:left w:val="none" w:sz="0" w:space="0" w:color="auto"/>
                <w:bottom w:val="none" w:sz="0" w:space="0" w:color="auto"/>
                <w:right w:val="none" w:sz="0" w:space="0" w:color="auto"/>
              </w:divBdr>
            </w:div>
            <w:div w:id="156264355">
              <w:marLeft w:val="0"/>
              <w:marRight w:val="0"/>
              <w:marTop w:val="0"/>
              <w:marBottom w:val="0"/>
              <w:divBdr>
                <w:top w:val="none" w:sz="0" w:space="0" w:color="auto"/>
                <w:left w:val="none" w:sz="0" w:space="0" w:color="auto"/>
                <w:bottom w:val="none" w:sz="0" w:space="0" w:color="auto"/>
                <w:right w:val="none" w:sz="0" w:space="0" w:color="auto"/>
              </w:divBdr>
            </w:div>
            <w:div w:id="2073037514">
              <w:marLeft w:val="0"/>
              <w:marRight w:val="0"/>
              <w:marTop w:val="0"/>
              <w:marBottom w:val="0"/>
              <w:divBdr>
                <w:top w:val="none" w:sz="0" w:space="0" w:color="auto"/>
                <w:left w:val="none" w:sz="0" w:space="0" w:color="auto"/>
                <w:bottom w:val="none" w:sz="0" w:space="0" w:color="auto"/>
                <w:right w:val="none" w:sz="0" w:space="0" w:color="auto"/>
              </w:divBdr>
            </w:div>
            <w:div w:id="24793128">
              <w:marLeft w:val="0"/>
              <w:marRight w:val="0"/>
              <w:marTop w:val="0"/>
              <w:marBottom w:val="0"/>
              <w:divBdr>
                <w:top w:val="none" w:sz="0" w:space="0" w:color="auto"/>
                <w:left w:val="none" w:sz="0" w:space="0" w:color="auto"/>
                <w:bottom w:val="none" w:sz="0" w:space="0" w:color="auto"/>
                <w:right w:val="none" w:sz="0" w:space="0" w:color="auto"/>
              </w:divBdr>
            </w:div>
            <w:div w:id="550579950">
              <w:marLeft w:val="0"/>
              <w:marRight w:val="0"/>
              <w:marTop w:val="0"/>
              <w:marBottom w:val="0"/>
              <w:divBdr>
                <w:top w:val="none" w:sz="0" w:space="0" w:color="auto"/>
                <w:left w:val="none" w:sz="0" w:space="0" w:color="auto"/>
                <w:bottom w:val="none" w:sz="0" w:space="0" w:color="auto"/>
                <w:right w:val="none" w:sz="0" w:space="0" w:color="auto"/>
              </w:divBdr>
            </w:div>
            <w:div w:id="2080861359">
              <w:marLeft w:val="0"/>
              <w:marRight w:val="0"/>
              <w:marTop w:val="0"/>
              <w:marBottom w:val="0"/>
              <w:divBdr>
                <w:top w:val="none" w:sz="0" w:space="0" w:color="auto"/>
                <w:left w:val="none" w:sz="0" w:space="0" w:color="auto"/>
                <w:bottom w:val="none" w:sz="0" w:space="0" w:color="auto"/>
                <w:right w:val="none" w:sz="0" w:space="0" w:color="auto"/>
              </w:divBdr>
            </w:div>
            <w:div w:id="335503508">
              <w:marLeft w:val="0"/>
              <w:marRight w:val="0"/>
              <w:marTop w:val="0"/>
              <w:marBottom w:val="0"/>
              <w:divBdr>
                <w:top w:val="none" w:sz="0" w:space="0" w:color="auto"/>
                <w:left w:val="none" w:sz="0" w:space="0" w:color="auto"/>
                <w:bottom w:val="none" w:sz="0" w:space="0" w:color="auto"/>
                <w:right w:val="none" w:sz="0" w:space="0" w:color="auto"/>
              </w:divBdr>
            </w:div>
            <w:div w:id="546070758">
              <w:marLeft w:val="0"/>
              <w:marRight w:val="0"/>
              <w:marTop w:val="0"/>
              <w:marBottom w:val="0"/>
              <w:divBdr>
                <w:top w:val="none" w:sz="0" w:space="0" w:color="auto"/>
                <w:left w:val="none" w:sz="0" w:space="0" w:color="auto"/>
                <w:bottom w:val="none" w:sz="0" w:space="0" w:color="auto"/>
                <w:right w:val="none" w:sz="0" w:space="0" w:color="auto"/>
              </w:divBdr>
            </w:div>
            <w:div w:id="2074500914">
              <w:marLeft w:val="0"/>
              <w:marRight w:val="0"/>
              <w:marTop w:val="0"/>
              <w:marBottom w:val="0"/>
              <w:divBdr>
                <w:top w:val="none" w:sz="0" w:space="0" w:color="auto"/>
                <w:left w:val="none" w:sz="0" w:space="0" w:color="auto"/>
                <w:bottom w:val="none" w:sz="0" w:space="0" w:color="auto"/>
                <w:right w:val="none" w:sz="0" w:space="0" w:color="auto"/>
              </w:divBdr>
            </w:div>
            <w:div w:id="429203139">
              <w:marLeft w:val="0"/>
              <w:marRight w:val="0"/>
              <w:marTop w:val="0"/>
              <w:marBottom w:val="0"/>
              <w:divBdr>
                <w:top w:val="none" w:sz="0" w:space="0" w:color="auto"/>
                <w:left w:val="none" w:sz="0" w:space="0" w:color="auto"/>
                <w:bottom w:val="none" w:sz="0" w:space="0" w:color="auto"/>
                <w:right w:val="none" w:sz="0" w:space="0" w:color="auto"/>
              </w:divBdr>
            </w:div>
            <w:div w:id="802432165">
              <w:marLeft w:val="0"/>
              <w:marRight w:val="0"/>
              <w:marTop w:val="0"/>
              <w:marBottom w:val="0"/>
              <w:divBdr>
                <w:top w:val="none" w:sz="0" w:space="0" w:color="auto"/>
                <w:left w:val="none" w:sz="0" w:space="0" w:color="auto"/>
                <w:bottom w:val="none" w:sz="0" w:space="0" w:color="auto"/>
                <w:right w:val="none" w:sz="0" w:space="0" w:color="auto"/>
              </w:divBdr>
            </w:div>
            <w:div w:id="1308584974">
              <w:marLeft w:val="0"/>
              <w:marRight w:val="0"/>
              <w:marTop w:val="0"/>
              <w:marBottom w:val="0"/>
              <w:divBdr>
                <w:top w:val="none" w:sz="0" w:space="0" w:color="auto"/>
                <w:left w:val="none" w:sz="0" w:space="0" w:color="auto"/>
                <w:bottom w:val="none" w:sz="0" w:space="0" w:color="auto"/>
                <w:right w:val="none" w:sz="0" w:space="0" w:color="auto"/>
              </w:divBdr>
            </w:div>
            <w:div w:id="1858960678">
              <w:marLeft w:val="0"/>
              <w:marRight w:val="0"/>
              <w:marTop w:val="0"/>
              <w:marBottom w:val="0"/>
              <w:divBdr>
                <w:top w:val="none" w:sz="0" w:space="0" w:color="auto"/>
                <w:left w:val="none" w:sz="0" w:space="0" w:color="auto"/>
                <w:bottom w:val="none" w:sz="0" w:space="0" w:color="auto"/>
                <w:right w:val="none" w:sz="0" w:space="0" w:color="auto"/>
              </w:divBdr>
            </w:div>
            <w:div w:id="1438212695">
              <w:marLeft w:val="0"/>
              <w:marRight w:val="0"/>
              <w:marTop w:val="0"/>
              <w:marBottom w:val="0"/>
              <w:divBdr>
                <w:top w:val="none" w:sz="0" w:space="0" w:color="auto"/>
                <w:left w:val="none" w:sz="0" w:space="0" w:color="auto"/>
                <w:bottom w:val="none" w:sz="0" w:space="0" w:color="auto"/>
                <w:right w:val="none" w:sz="0" w:space="0" w:color="auto"/>
              </w:divBdr>
            </w:div>
            <w:div w:id="1157383936">
              <w:marLeft w:val="0"/>
              <w:marRight w:val="0"/>
              <w:marTop w:val="0"/>
              <w:marBottom w:val="0"/>
              <w:divBdr>
                <w:top w:val="none" w:sz="0" w:space="0" w:color="auto"/>
                <w:left w:val="none" w:sz="0" w:space="0" w:color="auto"/>
                <w:bottom w:val="none" w:sz="0" w:space="0" w:color="auto"/>
                <w:right w:val="none" w:sz="0" w:space="0" w:color="auto"/>
              </w:divBdr>
            </w:div>
            <w:div w:id="2045321409">
              <w:marLeft w:val="0"/>
              <w:marRight w:val="0"/>
              <w:marTop w:val="0"/>
              <w:marBottom w:val="0"/>
              <w:divBdr>
                <w:top w:val="none" w:sz="0" w:space="0" w:color="auto"/>
                <w:left w:val="none" w:sz="0" w:space="0" w:color="auto"/>
                <w:bottom w:val="none" w:sz="0" w:space="0" w:color="auto"/>
                <w:right w:val="none" w:sz="0" w:space="0" w:color="auto"/>
              </w:divBdr>
            </w:div>
            <w:div w:id="699159816">
              <w:marLeft w:val="0"/>
              <w:marRight w:val="0"/>
              <w:marTop w:val="0"/>
              <w:marBottom w:val="0"/>
              <w:divBdr>
                <w:top w:val="none" w:sz="0" w:space="0" w:color="auto"/>
                <w:left w:val="none" w:sz="0" w:space="0" w:color="auto"/>
                <w:bottom w:val="none" w:sz="0" w:space="0" w:color="auto"/>
                <w:right w:val="none" w:sz="0" w:space="0" w:color="auto"/>
              </w:divBdr>
            </w:div>
            <w:div w:id="1187864104">
              <w:marLeft w:val="0"/>
              <w:marRight w:val="0"/>
              <w:marTop w:val="0"/>
              <w:marBottom w:val="0"/>
              <w:divBdr>
                <w:top w:val="none" w:sz="0" w:space="0" w:color="auto"/>
                <w:left w:val="none" w:sz="0" w:space="0" w:color="auto"/>
                <w:bottom w:val="none" w:sz="0" w:space="0" w:color="auto"/>
                <w:right w:val="none" w:sz="0" w:space="0" w:color="auto"/>
              </w:divBdr>
            </w:div>
            <w:div w:id="1291404412">
              <w:marLeft w:val="0"/>
              <w:marRight w:val="0"/>
              <w:marTop w:val="0"/>
              <w:marBottom w:val="0"/>
              <w:divBdr>
                <w:top w:val="none" w:sz="0" w:space="0" w:color="auto"/>
                <w:left w:val="none" w:sz="0" w:space="0" w:color="auto"/>
                <w:bottom w:val="none" w:sz="0" w:space="0" w:color="auto"/>
                <w:right w:val="none" w:sz="0" w:space="0" w:color="auto"/>
              </w:divBdr>
            </w:div>
            <w:div w:id="1941596133">
              <w:marLeft w:val="0"/>
              <w:marRight w:val="0"/>
              <w:marTop w:val="0"/>
              <w:marBottom w:val="0"/>
              <w:divBdr>
                <w:top w:val="none" w:sz="0" w:space="0" w:color="auto"/>
                <w:left w:val="none" w:sz="0" w:space="0" w:color="auto"/>
                <w:bottom w:val="none" w:sz="0" w:space="0" w:color="auto"/>
                <w:right w:val="none" w:sz="0" w:space="0" w:color="auto"/>
              </w:divBdr>
            </w:div>
            <w:div w:id="1581795669">
              <w:marLeft w:val="0"/>
              <w:marRight w:val="0"/>
              <w:marTop w:val="0"/>
              <w:marBottom w:val="0"/>
              <w:divBdr>
                <w:top w:val="none" w:sz="0" w:space="0" w:color="auto"/>
                <w:left w:val="none" w:sz="0" w:space="0" w:color="auto"/>
                <w:bottom w:val="none" w:sz="0" w:space="0" w:color="auto"/>
                <w:right w:val="none" w:sz="0" w:space="0" w:color="auto"/>
              </w:divBdr>
            </w:div>
            <w:div w:id="1606844141">
              <w:marLeft w:val="0"/>
              <w:marRight w:val="0"/>
              <w:marTop w:val="0"/>
              <w:marBottom w:val="0"/>
              <w:divBdr>
                <w:top w:val="none" w:sz="0" w:space="0" w:color="auto"/>
                <w:left w:val="none" w:sz="0" w:space="0" w:color="auto"/>
                <w:bottom w:val="none" w:sz="0" w:space="0" w:color="auto"/>
                <w:right w:val="none" w:sz="0" w:space="0" w:color="auto"/>
              </w:divBdr>
            </w:div>
            <w:div w:id="164829555">
              <w:marLeft w:val="0"/>
              <w:marRight w:val="0"/>
              <w:marTop w:val="0"/>
              <w:marBottom w:val="0"/>
              <w:divBdr>
                <w:top w:val="none" w:sz="0" w:space="0" w:color="auto"/>
                <w:left w:val="none" w:sz="0" w:space="0" w:color="auto"/>
                <w:bottom w:val="none" w:sz="0" w:space="0" w:color="auto"/>
                <w:right w:val="none" w:sz="0" w:space="0" w:color="auto"/>
              </w:divBdr>
            </w:div>
            <w:div w:id="1834638598">
              <w:marLeft w:val="0"/>
              <w:marRight w:val="0"/>
              <w:marTop w:val="0"/>
              <w:marBottom w:val="0"/>
              <w:divBdr>
                <w:top w:val="none" w:sz="0" w:space="0" w:color="auto"/>
                <w:left w:val="none" w:sz="0" w:space="0" w:color="auto"/>
                <w:bottom w:val="none" w:sz="0" w:space="0" w:color="auto"/>
                <w:right w:val="none" w:sz="0" w:space="0" w:color="auto"/>
              </w:divBdr>
            </w:div>
            <w:div w:id="1636333836">
              <w:marLeft w:val="0"/>
              <w:marRight w:val="0"/>
              <w:marTop w:val="0"/>
              <w:marBottom w:val="0"/>
              <w:divBdr>
                <w:top w:val="none" w:sz="0" w:space="0" w:color="auto"/>
                <w:left w:val="none" w:sz="0" w:space="0" w:color="auto"/>
                <w:bottom w:val="none" w:sz="0" w:space="0" w:color="auto"/>
                <w:right w:val="none" w:sz="0" w:space="0" w:color="auto"/>
              </w:divBdr>
            </w:div>
            <w:div w:id="7685537">
              <w:marLeft w:val="0"/>
              <w:marRight w:val="0"/>
              <w:marTop w:val="0"/>
              <w:marBottom w:val="0"/>
              <w:divBdr>
                <w:top w:val="none" w:sz="0" w:space="0" w:color="auto"/>
                <w:left w:val="none" w:sz="0" w:space="0" w:color="auto"/>
                <w:bottom w:val="none" w:sz="0" w:space="0" w:color="auto"/>
                <w:right w:val="none" w:sz="0" w:space="0" w:color="auto"/>
              </w:divBdr>
            </w:div>
            <w:div w:id="1345404901">
              <w:marLeft w:val="0"/>
              <w:marRight w:val="0"/>
              <w:marTop w:val="0"/>
              <w:marBottom w:val="0"/>
              <w:divBdr>
                <w:top w:val="none" w:sz="0" w:space="0" w:color="auto"/>
                <w:left w:val="none" w:sz="0" w:space="0" w:color="auto"/>
                <w:bottom w:val="none" w:sz="0" w:space="0" w:color="auto"/>
                <w:right w:val="none" w:sz="0" w:space="0" w:color="auto"/>
              </w:divBdr>
            </w:div>
            <w:div w:id="1156140982">
              <w:marLeft w:val="0"/>
              <w:marRight w:val="0"/>
              <w:marTop w:val="0"/>
              <w:marBottom w:val="0"/>
              <w:divBdr>
                <w:top w:val="none" w:sz="0" w:space="0" w:color="auto"/>
                <w:left w:val="none" w:sz="0" w:space="0" w:color="auto"/>
                <w:bottom w:val="none" w:sz="0" w:space="0" w:color="auto"/>
                <w:right w:val="none" w:sz="0" w:space="0" w:color="auto"/>
              </w:divBdr>
            </w:div>
            <w:div w:id="100229038">
              <w:marLeft w:val="0"/>
              <w:marRight w:val="0"/>
              <w:marTop w:val="0"/>
              <w:marBottom w:val="0"/>
              <w:divBdr>
                <w:top w:val="none" w:sz="0" w:space="0" w:color="auto"/>
                <w:left w:val="none" w:sz="0" w:space="0" w:color="auto"/>
                <w:bottom w:val="none" w:sz="0" w:space="0" w:color="auto"/>
                <w:right w:val="none" w:sz="0" w:space="0" w:color="auto"/>
              </w:divBdr>
            </w:div>
            <w:div w:id="696085114">
              <w:marLeft w:val="0"/>
              <w:marRight w:val="0"/>
              <w:marTop w:val="0"/>
              <w:marBottom w:val="0"/>
              <w:divBdr>
                <w:top w:val="none" w:sz="0" w:space="0" w:color="auto"/>
                <w:left w:val="none" w:sz="0" w:space="0" w:color="auto"/>
                <w:bottom w:val="none" w:sz="0" w:space="0" w:color="auto"/>
                <w:right w:val="none" w:sz="0" w:space="0" w:color="auto"/>
              </w:divBdr>
            </w:div>
            <w:div w:id="2008439012">
              <w:marLeft w:val="0"/>
              <w:marRight w:val="0"/>
              <w:marTop w:val="0"/>
              <w:marBottom w:val="0"/>
              <w:divBdr>
                <w:top w:val="none" w:sz="0" w:space="0" w:color="auto"/>
                <w:left w:val="none" w:sz="0" w:space="0" w:color="auto"/>
                <w:bottom w:val="none" w:sz="0" w:space="0" w:color="auto"/>
                <w:right w:val="none" w:sz="0" w:space="0" w:color="auto"/>
              </w:divBdr>
            </w:div>
            <w:div w:id="1252351978">
              <w:marLeft w:val="0"/>
              <w:marRight w:val="0"/>
              <w:marTop w:val="0"/>
              <w:marBottom w:val="0"/>
              <w:divBdr>
                <w:top w:val="none" w:sz="0" w:space="0" w:color="auto"/>
                <w:left w:val="none" w:sz="0" w:space="0" w:color="auto"/>
                <w:bottom w:val="none" w:sz="0" w:space="0" w:color="auto"/>
                <w:right w:val="none" w:sz="0" w:space="0" w:color="auto"/>
              </w:divBdr>
            </w:div>
            <w:div w:id="1252200315">
              <w:marLeft w:val="0"/>
              <w:marRight w:val="0"/>
              <w:marTop w:val="0"/>
              <w:marBottom w:val="0"/>
              <w:divBdr>
                <w:top w:val="none" w:sz="0" w:space="0" w:color="auto"/>
                <w:left w:val="none" w:sz="0" w:space="0" w:color="auto"/>
                <w:bottom w:val="none" w:sz="0" w:space="0" w:color="auto"/>
                <w:right w:val="none" w:sz="0" w:space="0" w:color="auto"/>
              </w:divBdr>
            </w:div>
            <w:div w:id="1874882022">
              <w:marLeft w:val="0"/>
              <w:marRight w:val="0"/>
              <w:marTop w:val="0"/>
              <w:marBottom w:val="0"/>
              <w:divBdr>
                <w:top w:val="none" w:sz="0" w:space="0" w:color="auto"/>
                <w:left w:val="none" w:sz="0" w:space="0" w:color="auto"/>
                <w:bottom w:val="none" w:sz="0" w:space="0" w:color="auto"/>
                <w:right w:val="none" w:sz="0" w:space="0" w:color="auto"/>
              </w:divBdr>
            </w:div>
            <w:div w:id="865025075">
              <w:marLeft w:val="0"/>
              <w:marRight w:val="0"/>
              <w:marTop w:val="0"/>
              <w:marBottom w:val="0"/>
              <w:divBdr>
                <w:top w:val="none" w:sz="0" w:space="0" w:color="auto"/>
                <w:left w:val="none" w:sz="0" w:space="0" w:color="auto"/>
                <w:bottom w:val="none" w:sz="0" w:space="0" w:color="auto"/>
                <w:right w:val="none" w:sz="0" w:space="0" w:color="auto"/>
              </w:divBdr>
            </w:div>
            <w:div w:id="193008762">
              <w:marLeft w:val="0"/>
              <w:marRight w:val="0"/>
              <w:marTop w:val="0"/>
              <w:marBottom w:val="0"/>
              <w:divBdr>
                <w:top w:val="none" w:sz="0" w:space="0" w:color="auto"/>
                <w:left w:val="none" w:sz="0" w:space="0" w:color="auto"/>
                <w:bottom w:val="none" w:sz="0" w:space="0" w:color="auto"/>
                <w:right w:val="none" w:sz="0" w:space="0" w:color="auto"/>
              </w:divBdr>
            </w:div>
            <w:div w:id="236980544">
              <w:marLeft w:val="0"/>
              <w:marRight w:val="0"/>
              <w:marTop w:val="0"/>
              <w:marBottom w:val="0"/>
              <w:divBdr>
                <w:top w:val="none" w:sz="0" w:space="0" w:color="auto"/>
                <w:left w:val="none" w:sz="0" w:space="0" w:color="auto"/>
                <w:bottom w:val="none" w:sz="0" w:space="0" w:color="auto"/>
                <w:right w:val="none" w:sz="0" w:space="0" w:color="auto"/>
              </w:divBdr>
            </w:div>
            <w:div w:id="1698963716">
              <w:marLeft w:val="0"/>
              <w:marRight w:val="0"/>
              <w:marTop w:val="0"/>
              <w:marBottom w:val="0"/>
              <w:divBdr>
                <w:top w:val="none" w:sz="0" w:space="0" w:color="auto"/>
                <w:left w:val="none" w:sz="0" w:space="0" w:color="auto"/>
                <w:bottom w:val="none" w:sz="0" w:space="0" w:color="auto"/>
                <w:right w:val="none" w:sz="0" w:space="0" w:color="auto"/>
              </w:divBdr>
            </w:div>
            <w:div w:id="847787490">
              <w:marLeft w:val="0"/>
              <w:marRight w:val="0"/>
              <w:marTop w:val="0"/>
              <w:marBottom w:val="0"/>
              <w:divBdr>
                <w:top w:val="none" w:sz="0" w:space="0" w:color="auto"/>
                <w:left w:val="none" w:sz="0" w:space="0" w:color="auto"/>
                <w:bottom w:val="none" w:sz="0" w:space="0" w:color="auto"/>
                <w:right w:val="none" w:sz="0" w:space="0" w:color="auto"/>
              </w:divBdr>
            </w:div>
            <w:div w:id="883638746">
              <w:marLeft w:val="0"/>
              <w:marRight w:val="0"/>
              <w:marTop w:val="0"/>
              <w:marBottom w:val="0"/>
              <w:divBdr>
                <w:top w:val="none" w:sz="0" w:space="0" w:color="auto"/>
                <w:left w:val="none" w:sz="0" w:space="0" w:color="auto"/>
                <w:bottom w:val="none" w:sz="0" w:space="0" w:color="auto"/>
                <w:right w:val="none" w:sz="0" w:space="0" w:color="auto"/>
              </w:divBdr>
            </w:div>
            <w:div w:id="1648970927">
              <w:marLeft w:val="0"/>
              <w:marRight w:val="0"/>
              <w:marTop w:val="0"/>
              <w:marBottom w:val="0"/>
              <w:divBdr>
                <w:top w:val="none" w:sz="0" w:space="0" w:color="auto"/>
                <w:left w:val="none" w:sz="0" w:space="0" w:color="auto"/>
                <w:bottom w:val="none" w:sz="0" w:space="0" w:color="auto"/>
                <w:right w:val="none" w:sz="0" w:space="0" w:color="auto"/>
              </w:divBdr>
            </w:div>
            <w:div w:id="1775588054">
              <w:marLeft w:val="0"/>
              <w:marRight w:val="0"/>
              <w:marTop w:val="0"/>
              <w:marBottom w:val="0"/>
              <w:divBdr>
                <w:top w:val="none" w:sz="0" w:space="0" w:color="auto"/>
                <w:left w:val="none" w:sz="0" w:space="0" w:color="auto"/>
                <w:bottom w:val="none" w:sz="0" w:space="0" w:color="auto"/>
                <w:right w:val="none" w:sz="0" w:space="0" w:color="auto"/>
              </w:divBdr>
            </w:div>
            <w:div w:id="148518474">
              <w:marLeft w:val="0"/>
              <w:marRight w:val="0"/>
              <w:marTop w:val="0"/>
              <w:marBottom w:val="0"/>
              <w:divBdr>
                <w:top w:val="none" w:sz="0" w:space="0" w:color="auto"/>
                <w:left w:val="none" w:sz="0" w:space="0" w:color="auto"/>
                <w:bottom w:val="none" w:sz="0" w:space="0" w:color="auto"/>
                <w:right w:val="none" w:sz="0" w:space="0" w:color="auto"/>
              </w:divBdr>
            </w:div>
            <w:div w:id="1244295298">
              <w:marLeft w:val="0"/>
              <w:marRight w:val="0"/>
              <w:marTop w:val="0"/>
              <w:marBottom w:val="0"/>
              <w:divBdr>
                <w:top w:val="none" w:sz="0" w:space="0" w:color="auto"/>
                <w:left w:val="none" w:sz="0" w:space="0" w:color="auto"/>
                <w:bottom w:val="none" w:sz="0" w:space="0" w:color="auto"/>
                <w:right w:val="none" w:sz="0" w:space="0" w:color="auto"/>
              </w:divBdr>
            </w:div>
            <w:div w:id="1645156054">
              <w:marLeft w:val="0"/>
              <w:marRight w:val="0"/>
              <w:marTop w:val="0"/>
              <w:marBottom w:val="0"/>
              <w:divBdr>
                <w:top w:val="none" w:sz="0" w:space="0" w:color="auto"/>
                <w:left w:val="none" w:sz="0" w:space="0" w:color="auto"/>
                <w:bottom w:val="none" w:sz="0" w:space="0" w:color="auto"/>
                <w:right w:val="none" w:sz="0" w:space="0" w:color="auto"/>
              </w:divBdr>
            </w:div>
            <w:div w:id="823669711">
              <w:marLeft w:val="0"/>
              <w:marRight w:val="0"/>
              <w:marTop w:val="0"/>
              <w:marBottom w:val="0"/>
              <w:divBdr>
                <w:top w:val="none" w:sz="0" w:space="0" w:color="auto"/>
                <w:left w:val="none" w:sz="0" w:space="0" w:color="auto"/>
                <w:bottom w:val="none" w:sz="0" w:space="0" w:color="auto"/>
                <w:right w:val="none" w:sz="0" w:space="0" w:color="auto"/>
              </w:divBdr>
            </w:div>
            <w:div w:id="279537085">
              <w:marLeft w:val="0"/>
              <w:marRight w:val="0"/>
              <w:marTop w:val="0"/>
              <w:marBottom w:val="0"/>
              <w:divBdr>
                <w:top w:val="none" w:sz="0" w:space="0" w:color="auto"/>
                <w:left w:val="none" w:sz="0" w:space="0" w:color="auto"/>
                <w:bottom w:val="none" w:sz="0" w:space="0" w:color="auto"/>
                <w:right w:val="none" w:sz="0" w:space="0" w:color="auto"/>
              </w:divBdr>
            </w:div>
            <w:div w:id="612397886">
              <w:marLeft w:val="0"/>
              <w:marRight w:val="0"/>
              <w:marTop w:val="0"/>
              <w:marBottom w:val="0"/>
              <w:divBdr>
                <w:top w:val="none" w:sz="0" w:space="0" w:color="auto"/>
                <w:left w:val="none" w:sz="0" w:space="0" w:color="auto"/>
                <w:bottom w:val="none" w:sz="0" w:space="0" w:color="auto"/>
                <w:right w:val="none" w:sz="0" w:space="0" w:color="auto"/>
              </w:divBdr>
            </w:div>
            <w:div w:id="964584660">
              <w:marLeft w:val="0"/>
              <w:marRight w:val="0"/>
              <w:marTop w:val="0"/>
              <w:marBottom w:val="0"/>
              <w:divBdr>
                <w:top w:val="none" w:sz="0" w:space="0" w:color="auto"/>
                <w:left w:val="none" w:sz="0" w:space="0" w:color="auto"/>
                <w:bottom w:val="none" w:sz="0" w:space="0" w:color="auto"/>
                <w:right w:val="none" w:sz="0" w:space="0" w:color="auto"/>
              </w:divBdr>
            </w:div>
            <w:div w:id="761921644">
              <w:marLeft w:val="0"/>
              <w:marRight w:val="0"/>
              <w:marTop w:val="0"/>
              <w:marBottom w:val="0"/>
              <w:divBdr>
                <w:top w:val="none" w:sz="0" w:space="0" w:color="auto"/>
                <w:left w:val="none" w:sz="0" w:space="0" w:color="auto"/>
                <w:bottom w:val="none" w:sz="0" w:space="0" w:color="auto"/>
                <w:right w:val="none" w:sz="0" w:space="0" w:color="auto"/>
              </w:divBdr>
            </w:div>
            <w:div w:id="747190793">
              <w:marLeft w:val="0"/>
              <w:marRight w:val="0"/>
              <w:marTop w:val="0"/>
              <w:marBottom w:val="0"/>
              <w:divBdr>
                <w:top w:val="none" w:sz="0" w:space="0" w:color="auto"/>
                <w:left w:val="none" w:sz="0" w:space="0" w:color="auto"/>
                <w:bottom w:val="none" w:sz="0" w:space="0" w:color="auto"/>
                <w:right w:val="none" w:sz="0" w:space="0" w:color="auto"/>
              </w:divBdr>
            </w:div>
            <w:div w:id="391586180">
              <w:marLeft w:val="0"/>
              <w:marRight w:val="0"/>
              <w:marTop w:val="0"/>
              <w:marBottom w:val="0"/>
              <w:divBdr>
                <w:top w:val="none" w:sz="0" w:space="0" w:color="auto"/>
                <w:left w:val="none" w:sz="0" w:space="0" w:color="auto"/>
                <w:bottom w:val="none" w:sz="0" w:space="0" w:color="auto"/>
                <w:right w:val="none" w:sz="0" w:space="0" w:color="auto"/>
              </w:divBdr>
            </w:div>
            <w:div w:id="1523935752">
              <w:marLeft w:val="0"/>
              <w:marRight w:val="0"/>
              <w:marTop w:val="0"/>
              <w:marBottom w:val="0"/>
              <w:divBdr>
                <w:top w:val="none" w:sz="0" w:space="0" w:color="auto"/>
                <w:left w:val="none" w:sz="0" w:space="0" w:color="auto"/>
                <w:bottom w:val="none" w:sz="0" w:space="0" w:color="auto"/>
                <w:right w:val="none" w:sz="0" w:space="0" w:color="auto"/>
              </w:divBdr>
            </w:div>
            <w:div w:id="1405177821">
              <w:marLeft w:val="0"/>
              <w:marRight w:val="0"/>
              <w:marTop w:val="0"/>
              <w:marBottom w:val="0"/>
              <w:divBdr>
                <w:top w:val="none" w:sz="0" w:space="0" w:color="auto"/>
                <w:left w:val="none" w:sz="0" w:space="0" w:color="auto"/>
                <w:bottom w:val="none" w:sz="0" w:space="0" w:color="auto"/>
                <w:right w:val="none" w:sz="0" w:space="0" w:color="auto"/>
              </w:divBdr>
            </w:div>
            <w:div w:id="1611157429">
              <w:marLeft w:val="0"/>
              <w:marRight w:val="0"/>
              <w:marTop w:val="0"/>
              <w:marBottom w:val="0"/>
              <w:divBdr>
                <w:top w:val="none" w:sz="0" w:space="0" w:color="auto"/>
                <w:left w:val="none" w:sz="0" w:space="0" w:color="auto"/>
                <w:bottom w:val="none" w:sz="0" w:space="0" w:color="auto"/>
                <w:right w:val="none" w:sz="0" w:space="0" w:color="auto"/>
              </w:divBdr>
            </w:div>
            <w:div w:id="1829057552">
              <w:marLeft w:val="0"/>
              <w:marRight w:val="0"/>
              <w:marTop w:val="0"/>
              <w:marBottom w:val="0"/>
              <w:divBdr>
                <w:top w:val="none" w:sz="0" w:space="0" w:color="auto"/>
                <w:left w:val="none" w:sz="0" w:space="0" w:color="auto"/>
                <w:bottom w:val="none" w:sz="0" w:space="0" w:color="auto"/>
                <w:right w:val="none" w:sz="0" w:space="0" w:color="auto"/>
              </w:divBdr>
            </w:div>
            <w:div w:id="1949386849">
              <w:marLeft w:val="0"/>
              <w:marRight w:val="0"/>
              <w:marTop w:val="0"/>
              <w:marBottom w:val="0"/>
              <w:divBdr>
                <w:top w:val="none" w:sz="0" w:space="0" w:color="auto"/>
                <w:left w:val="none" w:sz="0" w:space="0" w:color="auto"/>
                <w:bottom w:val="none" w:sz="0" w:space="0" w:color="auto"/>
                <w:right w:val="none" w:sz="0" w:space="0" w:color="auto"/>
              </w:divBdr>
            </w:div>
            <w:div w:id="1330711711">
              <w:marLeft w:val="0"/>
              <w:marRight w:val="0"/>
              <w:marTop w:val="0"/>
              <w:marBottom w:val="0"/>
              <w:divBdr>
                <w:top w:val="none" w:sz="0" w:space="0" w:color="auto"/>
                <w:left w:val="none" w:sz="0" w:space="0" w:color="auto"/>
                <w:bottom w:val="none" w:sz="0" w:space="0" w:color="auto"/>
                <w:right w:val="none" w:sz="0" w:space="0" w:color="auto"/>
              </w:divBdr>
            </w:div>
            <w:div w:id="1091195883">
              <w:marLeft w:val="0"/>
              <w:marRight w:val="0"/>
              <w:marTop w:val="0"/>
              <w:marBottom w:val="0"/>
              <w:divBdr>
                <w:top w:val="none" w:sz="0" w:space="0" w:color="auto"/>
                <w:left w:val="none" w:sz="0" w:space="0" w:color="auto"/>
                <w:bottom w:val="none" w:sz="0" w:space="0" w:color="auto"/>
                <w:right w:val="none" w:sz="0" w:space="0" w:color="auto"/>
              </w:divBdr>
            </w:div>
            <w:div w:id="232546815">
              <w:marLeft w:val="0"/>
              <w:marRight w:val="0"/>
              <w:marTop w:val="0"/>
              <w:marBottom w:val="0"/>
              <w:divBdr>
                <w:top w:val="none" w:sz="0" w:space="0" w:color="auto"/>
                <w:left w:val="none" w:sz="0" w:space="0" w:color="auto"/>
                <w:bottom w:val="none" w:sz="0" w:space="0" w:color="auto"/>
                <w:right w:val="none" w:sz="0" w:space="0" w:color="auto"/>
              </w:divBdr>
            </w:div>
            <w:div w:id="706216688">
              <w:marLeft w:val="0"/>
              <w:marRight w:val="0"/>
              <w:marTop w:val="0"/>
              <w:marBottom w:val="0"/>
              <w:divBdr>
                <w:top w:val="none" w:sz="0" w:space="0" w:color="auto"/>
                <w:left w:val="none" w:sz="0" w:space="0" w:color="auto"/>
                <w:bottom w:val="none" w:sz="0" w:space="0" w:color="auto"/>
                <w:right w:val="none" w:sz="0" w:space="0" w:color="auto"/>
              </w:divBdr>
            </w:div>
            <w:div w:id="1077821523">
              <w:marLeft w:val="0"/>
              <w:marRight w:val="0"/>
              <w:marTop w:val="0"/>
              <w:marBottom w:val="0"/>
              <w:divBdr>
                <w:top w:val="none" w:sz="0" w:space="0" w:color="auto"/>
                <w:left w:val="none" w:sz="0" w:space="0" w:color="auto"/>
                <w:bottom w:val="none" w:sz="0" w:space="0" w:color="auto"/>
                <w:right w:val="none" w:sz="0" w:space="0" w:color="auto"/>
              </w:divBdr>
            </w:div>
            <w:div w:id="1223711091">
              <w:marLeft w:val="0"/>
              <w:marRight w:val="0"/>
              <w:marTop w:val="0"/>
              <w:marBottom w:val="0"/>
              <w:divBdr>
                <w:top w:val="none" w:sz="0" w:space="0" w:color="auto"/>
                <w:left w:val="none" w:sz="0" w:space="0" w:color="auto"/>
                <w:bottom w:val="none" w:sz="0" w:space="0" w:color="auto"/>
                <w:right w:val="none" w:sz="0" w:space="0" w:color="auto"/>
              </w:divBdr>
            </w:div>
            <w:div w:id="1160583964">
              <w:marLeft w:val="0"/>
              <w:marRight w:val="0"/>
              <w:marTop w:val="0"/>
              <w:marBottom w:val="0"/>
              <w:divBdr>
                <w:top w:val="none" w:sz="0" w:space="0" w:color="auto"/>
                <w:left w:val="none" w:sz="0" w:space="0" w:color="auto"/>
                <w:bottom w:val="none" w:sz="0" w:space="0" w:color="auto"/>
                <w:right w:val="none" w:sz="0" w:space="0" w:color="auto"/>
              </w:divBdr>
            </w:div>
            <w:div w:id="192112465">
              <w:marLeft w:val="0"/>
              <w:marRight w:val="0"/>
              <w:marTop w:val="0"/>
              <w:marBottom w:val="0"/>
              <w:divBdr>
                <w:top w:val="none" w:sz="0" w:space="0" w:color="auto"/>
                <w:left w:val="none" w:sz="0" w:space="0" w:color="auto"/>
                <w:bottom w:val="none" w:sz="0" w:space="0" w:color="auto"/>
                <w:right w:val="none" w:sz="0" w:space="0" w:color="auto"/>
              </w:divBdr>
            </w:div>
            <w:div w:id="776219795">
              <w:marLeft w:val="0"/>
              <w:marRight w:val="0"/>
              <w:marTop w:val="0"/>
              <w:marBottom w:val="0"/>
              <w:divBdr>
                <w:top w:val="none" w:sz="0" w:space="0" w:color="auto"/>
                <w:left w:val="none" w:sz="0" w:space="0" w:color="auto"/>
                <w:bottom w:val="none" w:sz="0" w:space="0" w:color="auto"/>
                <w:right w:val="none" w:sz="0" w:space="0" w:color="auto"/>
              </w:divBdr>
            </w:div>
            <w:div w:id="666054545">
              <w:marLeft w:val="0"/>
              <w:marRight w:val="0"/>
              <w:marTop w:val="0"/>
              <w:marBottom w:val="0"/>
              <w:divBdr>
                <w:top w:val="none" w:sz="0" w:space="0" w:color="auto"/>
                <w:left w:val="none" w:sz="0" w:space="0" w:color="auto"/>
                <w:bottom w:val="none" w:sz="0" w:space="0" w:color="auto"/>
                <w:right w:val="none" w:sz="0" w:space="0" w:color="auto"/>
              </w:divBdr>
            </w:div>
            <w:div w:id="1464274267">
              <w:marLeft w:val="0"/>
              <w:marRight w:val="0"/>
              <w:marTop w:val="0"/>
              <w:marBottom w:val="0"/>
              <w:divBdr>
                <w:top w:val="none" w:sz="0" w:space="0" w:color="auto"/>
                <w:left w:val="none" w:sz="0" w:space="0" w:color="auto"/>
                <w:bottom w:val="none" w:sz="0" w:space="0" w:color="auto"/>
                <w:right w:val="none" w:sz="0" w:space="0" w:color="auto"/>
              </w:divBdr>
            </w:div>
            <w:div w:id="1638798972">
              <w:marLeft w:val="0"/>
              <w:marRight w:val="0"/>
              <w:marTop w:val="0"/>
              <w:marBottom w:val="0"/>
              <w:divBdr>
                <w:top w:val="none" w:sz="0" w:space="0" w:color="auto"/>
                <w:left w:val="none" w:sz="0" w:space="0" w:color="auto"/>
                <w:bottom w:val="none" w:sz="0" w:space="0" w:color="auto"/>
                <w:right w:val="none" w:sz="0" w:space="0" w:color="auto"/>
              </w:divBdr>
            </w:div>
            <w:div w:id="357391531">
              <w:marLeft w:val="0"/>
              <w:marRight w:val="0"/>
              <w:marTop w:val="0"/>
              <w:marBottom w:val="0"/>
              <w:divBdr>
                <w:top w:val="none" w:sz="0" w:space="0" w:color="auto"/>
                <w:left w:val="none" w:sz="0" w:space="0" w:color="auto"/>
                <w:bottom w:val="none" w:sz="0" w:space="0" w:color="auto"/>
                <w:right w:val="none" w:sz="0" w:space="0" w:color="auto"/>
              </w:divBdr>
            </w:div>
            <w:div w:id="552471999">
              <w:marLeft w:val="0"/>
              <w:marRight w:val="0"/>
              <w:marTop w:val="0"/>
              <w:marBottom w:val="0"/>
              <w:divBdr>
                <w:top w:val="none" w:sz="0" w:space="0" w:color="auto"/>
                <w:left w:val="none" w:sz="0" w:space="0" w:color="auto"/>
                <w:bottom w:val="none" w:sz="0" w:space="0" w:color="auto"/>
                <w:right w:val="none" w:sz="0" w:space="0" w:color="auto"/>
              </w:divBdr>
            </w:div>
            <w:div w:id="1497920818">
              <w:marLeft w:val="0"/>
              <w:marRight w:val="0"/>
              <w:marTop w:val="0"/>
              <w:marBottom w:val="0"/>
              <w:divBdr>
                <w:top w:val="none" w:sz="0" w:space="0" w:color="auto"/>
                <w:left w:val="none" w:sz="0" w:space="0" w:color="auto"/>
                <w:bottom w:val="none" w:sz="0" w:space="0" w:color="auto"/>
                <w:right w:val="none" w:sz="0" w:space="0" w:color="auto"/>
              </w:divBdr>
            </w:div>
            <w:div w:id="664092870">
              <w:marLeft w:val="0"/>
              <w:marRight w:val="0"/>
              <w:marTop w:val="0"/>
              <w:marBottom w:val="0"/>
              <w:divBdr>
                <w:top w:val="none" w:sz="0" w:space="0" w:color="auto"/>
                <w:left w:val="none" w:sz="0" w:space="0" w:color="auto"/>
                <w:bottom w:val="none" w:sz="0" w:space="0" w:color="auto"/>
                <w:right w:val="none" w:sz="0" w:space="0" w:color="auto"/>
              </w:divBdr>
            </w:div>
            <w:div w:id="371619052">
              <w:marLeft w:val="0"/>
              <w:marRight w:val="0"/>
              <w:marTop w:val="0"/>
              <w:marBottom w:val="0"/>
              <w:divBdr>
                <w:top w:val="none" w:sz="0" w:space="0" w:color="auto"/>
                <w:left w:val="none" w:sz="0" w:space="0" w:color="auto"/>
                <w:bottom w:val="none" w:sz="0" w:space="0" w:color="auto"/>
                <w:right w:val="none" w:sz="0" w:space="0" w:color="auto"/>
              </w:divBdr>
            </w:div>
            <w:div w:id="679503940">
              <w:marLeft w:val="0"/>
              <w:marRight w:val="0"/>
              <w:marTop w:val="0"/>
              <w:marBottom w:val="0"/>
              <w:divBdr>
                <w:top w:val="none" w:sz="0" w:space="0" w:color="auto"/>
                <w:left w:val="none" w:sz="0" w:space="0" w:color="auto"/>
                <w:bottom w:val="none" w:sz="0" w:space="0" w:color="auto"/>
                <w:right w:val="none" w:sz="0" w:space="0" w:color="auto"/>
              </w:divBdr>
            </w:div>
            <w:div w:id="785663315">
              <w:marLeft w:val="0"/>
              <w:marRight w:val="0"/>
              <w:marTop w:val="0"/>
              <w:marBottom w:val="0"/>
              <w:divBdr>
                <w:top w:val="none" w:sz="0" w:space="0" w:color="auto"/>
                <w:left w:val="none" w:sz="0" w:space="0" w:color="auto"/>
                <w:bottom w:val="none" w:sz="0" w:space="0" w:color="auto"/>
                <w:right w:val="none" w:sz="0" w:space="0" w:color="auto"/>
              </w:divBdr>
            </w:div>
            <w:div w:id="304697987">
              <w:marLeft w:val="0"/>
              <w:marRight w:val="0"/>
              <w:marTop w:val="0"/>
              <w:marBottom w:val="0"/>
              <w:divBdr>
                <w:top w:val="none" w:sz="0" w:space="0" w:color="auto"/>
                <w:left w:val="none" w:sz="0" w:space="0" w:color="auto"/>
                <w:bottom w:val="none" w:sz="0" w:space="0" w:color="auto"/>
                <w:right w:val="none" w:sz="0" w:space="0" w:color="auto"/>
              </w:divBdr>
            </w:div>
            <w:div w:id="520970338">
              <w:marLeft w:val="0"/>
              <w:marRight w:val="0"/>
              <w:marTop w:val="0"/>
              <w:marBottom w:val="0"/>
              <w:divBdr>
                <w:top w:val="none" w:sz="0" w:space="0" w:color="auto"/>
                <w:left w:val="none" w:sz="0" w:space="0" w:color="auto"/>
                <w:bottom w:val="none" w:sz="0" w:space="0" w:color="auto"/>
                <w:right w:val="none" w:sz="0" w:space="0" w:color="auto"/>
              </w:divBdr>
            </w:div>
            <w:div w:id="580988503">
              <w:marLeft w:val="0"/>
              <w:marRight w:val="0"/>
              <w:marTop w:val="0"/>
              <w:marBottom w:val="0"/>
              <w:divBdr>
                <w:top w:val="none" w:sz="0" w:space="0" w:color="auto"/>
                <w:left w:val="none" w:sz="0" w:space="0" w:color="auto"/>
                <w:bottom w:val="none" w:sz="0" w:space="0" w:color="auto"/>
                <w:right w:val="none" w:sz="0" w:space="0" w:color="auto"/>
              </w:divBdr>
            </w:div>
            <w:div w:id="1563641863">
              <w:marLeft w:val="0"/>
              <w:marRight w:val="0"/>
              <w:marTop w:val="0"/>
              <w:marBottom w:val="0"/>
              <w:divBdr>
                <w:top w:val="none" w:sz="0" w:space="0" w:color="auto"/>
                <w:left w:val="none" w:sz="0" w:space="0" w:color="auto"/>
                <w:bottom w:val="none" w:sz="0" w:space="0" w:color="auto"/>
                <w:right w:val="none" w:sz="0" w:space="0" w:color="auto"/>
              </w:divBdr>
            </w:div>
            <w:div w:id="1502814354">
              <w:marLeft w:val="0"/>
              <w:marRight w:val="0"/>
              <w:marTop w:val="0"/>
              <w:marBottom w:val="0"/>
              <w:divBdr>
                <w:top w:val="none" w:sz="0" w:space="0" w:color="auto"/>
                <w:left w:val="none" w:sz="0" w:space="0" w:color="auto"/>
                <w:bottom w:val="none" w:sz="0" w:space="0" w:color="auto"/>
                <w:right w:val="none" w:sz="0" w:space="0" w:color="auto"/>
              </w:divBdr>
            </w:div>
            <w:div w:id="291055800">
              <w:marLeft w:val="0"/>
              <w:marRight w:val="0"/>
              <w:marTop w:val="0"/>
              <w:marBottom w:val="0"/>
              <w:divBdr>
                <w:top w:val="none" w:sz="0" w:space="0" w:color="auto"/>
                <w:left w:val="none" w:sz="0" w:space="0" w:color="auto"/>
                <w:bottom w:val="none" w:sz="0" w:space="0" w:color="auto"/>
                <w:right w:val="none" w:sz="0" w:space="0" w:color="auto"/>
              </w:divBdr>
            </w:div>
            <w:div w:id="1071464458">
              <w:marLeft w:val="0"/>
              <w:marRight w:val="0"/>
              <w:marTop w:val="0"/>
              <w:marBottom w:val="0"/>
              <w:divBdr>
                <w:top w:val="none" w:sz="0" w:space="0" w:color="auto"/>
                <w:left w:val="none" w:sz="0" w:space="0" w:color="auto"/>
                <w:bottom w:val="none" w:sz="0" w:space="0" w:color="auto"/>
                <w:right w:val="none" w:sz="0" w:space="0" w:color="auto"/>
              </w:divBdr>
            </w:div>
            <w:div w:id="1290669319">
              <w:marLeft w:val="0"/>
              <w:marRight w:val="0"/>
              <w:marTop w:val="0"/>
              <w:marBottom w:val="0"/>
              <w:divBdr>
                <w:top w:val="none" w:sz="0" w:space="0" w:color="auto"/>
                <w:left w:val="none" w:sz="0" w:space="0" w:color="auto"/>
                <w:bottom w:val="none" w:sz="0" w:space="0" w:color="auto"/>
                <w:right w:val="none" w:sz="0" w:space="0" w:color="auto"/>
              </w:divBdr>
            </w:div>
            <w:div w:id="1626694230">
              <w:marLeft w:val="0"/>
              <w:marRight w:val="0"/>
              <w:marTop w:val="0"/>
              <w:marBottom w:val="0"/>
              <w:divBdr>
                <w:top w:val="none" w:sz="0" w:space="0" w:color="auto"/>
                <w:left w:val="none" w:sz="0" w:space="0" w:color="auto"/>
                <w:bottom w:val="none" w:sz="0" w:space="0" w:color="auto"/>
                <w:right w:val="none" w:sz="0" w:space="0" w:color="auto"/>
              </w:divBdr>
            </w:div>
            <w:div w:id="277643058">
              <w:marLeft w:val="0"/>
              <w:marRight w:val="0"/>
              <w:marTop w:val="0"/>
              <w:marBottom w:val="0"/>
              <w:divBdr>
                <w:top w:val="none" w:sz="0" w:space="0" w:color="auto"/>
                <w:left w:val="none" w:sz="0" w:space="0" w:color="auto"/>
                <w:bottom w:val="none" w:sz="0" w:space="0" w:color="auto"/>
                <w:right w:val="none" w:sz="0" w:space="0" w:color="auto"/>
              </w:divBdr>
            </w:div>
            <w:div w:id="1492208527">
              <w:marLeft w:val="0"/>
              <w:marRight w:val="0"/>
              <w:marTop w:val="0"/>
              <w:marBottom w:val="0"/>
              <w:divBdr>
                <w:top w:val="none" w:sz="0" w:space="0" w:color="auto"/>
                <w:left w:val="none" w:sz="0" w:space="0" w:color="auto"/>
                <w:bottom w:val="none" w:sz="0" w:space="0" w:color="auto"/>
                <w:right w:val="none" w:sz="0" w:space="0" w:color="auto"/>
              </w:divBdr>
            </w:div>
            <w:div w:id="1082726092">
              <w:marLeft w:val="0"/>
              <w:marRight w:val="0"/>
              <w:marTop w:val="0"/>
              <w:marBottom w:val="0"/>
              <w:divBdr>
                <w:top w:val="none" w:sz="0" w:space="0" w:color="auto"/>
                <w:left w:val="none" w:sz="0" w:space="0" w:color="auto"/>
                <w:bottom w:val="none" w:sz="0" w:space="0" w:color="auto"/>
                <w:right w:val="none" w:sz="0" w:space="0" w:color="auto"/>
              </w:divBdr>
            </w:div>
            <w:div w:id="580220284">
              <w:marLeft w:val="0"/>
              <w:marRight w:val="0"/>
              <w:marTop w:val="0"/>
              <w:marBottom w:val="0"/>
              <w:divBdr>
                <w:top w:val="none" w:sz="0" w:space="0" w:color="auto"/>
                <w:left w:val="none" w:sz="0" w:space="0" w:color="auto"/>
                <w:bottom w:val="none" w:sz="0" w:space="0" w:color="auto"/>
                <w:right w:val="none" w:sz="0" w:space="0" w:color="auto"/>
              </w:divBdr>
            </w:div>
            <w:div w:id="1325816741">
              <w:marLeft w:val="0"/>
              <w:marRight w:val="0"/>
              <w:marTop w:val="0"/>
              <w:marBottom w:val="0"/>
              <w:divBdr>
                <w:top w:val="none" w:sz="0" w:space="0" w:color="auto"/>
                <w:left w:val="none" w:sz="0" w:space="0" w:color="auto"/>
                <w:bottom w:val="none" w:sz="0" w:space="0" w:color="auto"/>
                <w:right w:val="none" w:sz="0" w:space="0" w:color="auto"/>
              </w:divBdr>
            </w:div>
            <w:div w:id="2073312073">
              <w:marLeft w:val="0"/>
              <w:marRight w:val="0"/>
              <w:marTop w:val="0"/>
              <w:marBottom w:val="0"/>
              <w:divBdr>
                <w:top w:val="none" w:sz="0" w:space="0" w:color="auto"/>
                <w:left w:val="none" w:sz="0" w:space="0" w:color="auto"/>
                <w:bottom w:val="none" w:sz="0" w:space="0" w:color="auto"/>
                <w:right w:val="none" w:sz="0" w:space="0" w:color="auto"/>
              </w:divBdr>
            </w:div>
            <w:div w:id="739766">
              <w:marLeft w:val="0"/>
              <w:marRight w:val="0"/>
              <w:marTop w:val="0"/>
              <w:marBottom w:val="0"/>
              <w:divBdr>
                <w:top w:val="none" w:sz="0" w:space="0" w:color="auto"/>
                <w:left w:val="none" w:sz="0" w:space="0" w:color="auto"/>
                <w:bottom w:val="none" w:sz="0" w:space="0" w:color="auto"/>
                <w:right w:val="none" w:sz="0" w:space="0" w:color="auto"/>
              </w:divBdr>
            </w:div>
            <w:div w:id="1619870202">
              <w:marLeft w:val="0"/>
              <w:marRight w:val="0"/>
              <w:marTop w:val="0"/>
              <w:marBottom w:val="0"/>
              <w:divBdr>
                <w:top w:val="none" w:sz="0" w:space="0" w:color="auto"/>
                <w:left w:val="none" w:sz="0" w:space="0" w:color="auto"/>
                <w:bottom w:val="none" w:sz="0" w:space="0" w:color="auto"/>
                <w:right w:val="none" w:sz="0" w:space="0" w:color="auto"/>
              </w:divBdr>
            </w:div>
            <w:div w:id="1076630953">
              <w:marLeft w:val="0"/>
              <w:marRight w:val="0"/>
              <w:marTop w:val="0"/>
              <w:marBottom w:val="0"/>
              <w:divBdr>
                <w:top w:val="none" w:sz="0" w:space="0" w:color="auto"/>
                <w:left w:val="none" w:sz="0" w:space="0" w:color="auto"/>
                <w:bottom w:val="none" w:sz="0" w:space="0" w:color="auto"/>
                <w:right w:val="none" w:sz="0" w:space="0" w:color="auto"/>
              </w:divBdr>
            </w:div>
            <w:div w:id="337537448">
              <w:marLeft w:val="0"/>
              <w:marRight w:val="0"/>
              <w:marTop w:val="0"/>
              <w:marBottom w:val="0"/>
              <w:divBdr>
                <w:top w:val="none" w:sz="0" w:space="0" w:color="auto"/>
                <w:left w:val="none" w:sz="0" w:space="0" w:color="auto"/>
                <w:bottom w:val="none" w:sz="0" w:space="0" w:color="auto"/>
                <w:right w:val="none" w:sz="0" w:space="0" w:color="auto"/>
              </w:divBdr>
            </w:div>
            <w:div w:id="1859467737">
              <w:marLeft w:val="0"/>
              <w:marRight w:val="0"/>
              <w:marTop w:val="0"/>
              <w:marBottom w:val="0"/>
              <w:divBdr>
                <w:top w:val="none" w:sz="0" w:space="0" w:color="auto"/>
                <w:left w:val="none" w:sz="0" w:space="0" w:color="auto"/>
                <w:bottom w:val="none" w:sz="0" w:space="0" w:color="auto"/>
                <w:right w:val="none" w:sz="0" w:space="0" w:color="auto"/>
              </w:divBdr>
            </w:div>
            <w:div w:id="1169058145">
              <w:marLeft w:val="0"/>
              <w:marRight w:val="0"/>
              <w:marTop w:val="0"/>
              <w:marBottom w:val="0"/>
              <w:divBdr>
                <w:top w:val="none" w:sz="0" w:space="0" w:color="auto"/>
                <w:left w:val="none" w:sz="0" w:space="0" w:color="auto"/>
                <w:bottom w:val="none" w:sz="0" w:space="0" w:color="auto"/>
                <w:right w:val="none" w:sz="0" w:space="0" w:color="auto"/>
              </w:divBdr>
            </w:div>
            <w:div w:id="1739017614">
              <w:marLeft w:val="0"/>
              <w:marRight w:val="0"/>
              <w:marTop w:val="0"/>
              <w:marBottom w:val="0"/>
              <w:divBdr>
                <w:top w:val="none" w:sz="0" w:space="0" w:color="auto"/>
                <w:left w:val="none" w:sz="0" w:space="0" w:color="auto"/>
                <w:bottom w:val="none" w:sz="0" w:space="0" w:color="auto"/>
                <w:right w:val="none" w:sz="0" w:space="0" w:color="auto"/>
              </w:divBdr>
            </w:div>
            <w:div w:id="1398548935">
              <w:marLeft w:val="0"/>
              <w:marRight w:val="0"/>
              <w:marTop w:val="0"/>
              <w:marBottom w:val="0"/>
              <w:divBdr>
                <w:top w:val="none" w:sz="0" w:space="0" w:color="auto"/>
                <w:left w:val="none" w:sz="0" w:space="0" w:color="auto"/>
                <w:bottom w:val="none" w:sz="0" w:space="0" w:color="auto"/>
                <w:right w:val="none" w:sz="0" w:space="0" w:color="auto"/>
              </w:divBdr>
            </w:div>
            <w:div w:id="1145656969">
              <w:marLeft w:val="0"/>
              <w:marRight w:val="0"/>
              <w:marTop w:val="0"/>
              <w:marBottom w:val="0"/>
              <w:divBdr>
                <w:top w:val="none" w:sz="0" w:space="0" w:color="auto"/>
                <w:left w:val="none" w:sz="0" w:space="0" w:color="auto"/>
                <w:bottom w:val="none" w:sz="0" w:space="0" w:color="auto"/>
                <w:right w:val="none" w:sz="0" w:space="0" w:color="auto"/>
              </w:divBdr>
            </w:div>
            <w:div w:id="1744526918">
              <w:marLeft w:val="0"/>
              <w:marRight w:val="0"/>
              <w:marTop w:val="0"/>
              <w:marBottom w:val="0"/>
              <w:divBdr>
                <w:top w:val="none" w:sz="0" w:space="0" w:color="auto"/>
                <w:left w:val="none" w:sz="0" w:space="0" w:color="auto"/>
                <w:bottom w:val="none" w:sz="0" w:space="0" w:color="auto"/>
                <w:right w:val="none" w:sz="0" w:space="0" w:color="auto"/>
              </w:divBdr>
            </w:div>
            <w:div w:id="1503349242">
              <w:marLeft w:val="0"/>
              <w:marRight w:val="0"/>
              <w:marTop w:val="0"/>
              <w:marBottom w:val="0"/>
              <w:divBdr>
                <w:top w:val="none" w:sz="0" w:space="0" w:color="auto"/>
                <w:left w:val="none" w:sz="0" w:space="0" w:color="auto"/>
                <w:bottom w:val="none" w:sz="0" w:space="0" w:color="auto"/>
                <w:right w:val="none" w:sz="0" w:space="0" w:color="auto"/>
              </w:divBdr>
            </w:div>
            <w:div w:id="466632256">
              <w:marLeft w:val="0"/>
              <w:marRight w:val="0"/>
              <w:marTop w:val="0"/>
              <w:marBottom w:val="0"/>
              <w:divBdr>
                <w:top w:val="none" w:sz="0" w:space="0" w:color="auto"/>
                <w:left w:val="none" w:sz="0" w:space="0" w:color="auto"/>
                <w:bottom w:val="none" w:sz="0" w:space="0" w:color="auto"/>
                <w:right w:val="none" w:sz="0" w:space="0" w:color="auto"/>
              </w:divBdr>
            </w:div>
            <w:div w:id="1202282618">
              <w:marLeft w:val="0"/>
              <w:marRight w:val="0"/>
              <w:marTop w:val="0"/>
              <w:marBottom w:val="0"/>
              <w:divBdr>
                <w:top w:val="none" w:sz="0" w:space="0" w:color="auto"/>
                <w:left w:val="none" w:sz="0" w:space="0" w:color="auto"/>
                <w:bottom w:val="none" w:sz="0" w:space="0" w:color="auto"/>
                <w:right w:val="none" w:sz="0" w:space="0" w:color="auto"/>
              </w:divBdr>
            </w:div>
            <w:div w:id="1125926143">
              <w:marLeft w:val="0"/>
              <w:marRight w:val="0"/>
              <w:marTop w:val="0"/>
              <w:marBottom w:val="0"/>
              <w:divBdr>
                <w:top w:val="none" w:sz="0" w:space="0" w:color="auto"/>
                <w:left w:val="none" w:sz="0" w:space="0" w:color="auto"/>
                <w:bottom w:val="none" w:sz="0" w:space="0" w:color="auto"/>
                <w:right w:val="none" w:sz="0" w:space="0" w:color="auto"/>
              </w:divBdr>
            </w:div>
            <w:div w:id="275672298">
              <w:marLeft w:val="0"/>
              <w:marRight w:val="0"/>
              <w:marTop w:val="0"/>
              <w:marBottom w:val="0"/>
              <w:divBdr>
                <w:top w:val="none" w:sz="0" w:space="0" w:color="auto"/>
                <w:left w:val="none" w:sz="0" w:space="0" w:color="auto"/>
                <w:bottom w:val="none" w:sz="0" w:space="0" w:color="auto"/>
                <w:right w:val="none" w:sz="0" w:space="0" w:color="auto"/>
              </w:divBdr>
            </w:div>
            <w:div w:id="1816679372">
              <w:marLeft w:val="0"/>
              <w:marRight w:val="0"/>
              <w:marTop w:val="0"/>
              <w:marBottom w:val="0"/>
              <w:divBdr>
                <w:top w:val="none" w:sz="0" w:space="0" w:color="auto"/>
                <w:left w:val="none" w:sz="0" w:space="0" w:color="auto"/>
                <w:bottom w:val="none" w:sz="0" w:space="0" w:color="auto"/>
                <w:right w:val="none" w:sz="0" w:space="0" w:color="auto"/>
              </w:divBdr>
            </w:div>
            <w:div w:id="1756969937">
              <w:marLeft w:val="0"/>
              <w:marRight w:val="0"/>
              <w:marTop w:val="0"/>
              <w:marBottom w:val="0"/>
              <w:divBdr>
                <w:top w:val="none" w:sz="0" w:space="0" w:color="auto"/>
                <w:left w:val="none" w:sz="0" w:space="0" w:color="auto"/>
                <w:bottom w:val="none" w:sz="0" w:space="0" w:color="auto"/>
                <w:right w:val="none" w:sz="0" w:space="0" w:color="auto"/>
              </w:divBdr>
            </w:div>
            <w:div w:id="1255893287">
              <w:marLeft w:val="0"/>
              <w:marRight w:val="0"/>
              <w:marTop w:val="0"/>
              <w:marBottom w:val="0"/>
              <w:divBdr>
                <w:top w:val="none" w:sz="0" w:space="0" w:color="auto"/>
                <w:left w:val="none" w:sz="0" w:space="0" w:color="auto"/>
                <w:bottom w:val="none" w:sz="0" w:space="0" w:color="auto"/>
                <w:right w:val="none" w:sz="0" w:space="0" w:color="auto"/>
              </w:divBdr>
            </w:div>
            <w:div w:id="538974624">
              <w:marLeft w:val="0"/>
              <w:marRight w:val="0"/>
              <w:marTop w:val="0"/>
              <w:marBottom w:val="0"/>
              <w:divBdr>
                <w:top w:val="none" w:sz="0" w:space="0" w:color="auto"/>
                <w:left w:val="none" w:sz="0" w:space="0" w:color="auto"/>
                <w:bottom w:val="none" w:sz="0" w:space="0" w:color="auto"/>
                <w:right w:val="none" w:sz="0" w:space="0" w:color="auto"/>
              </w:divBdr>
            </w:div>
            <w:div w:id="608321815">
              <w:marLeft w:val="0"/>
              <w:marRight w:val="0"/>
              <w:marTop w:val="0"/>
              <w:marBottom w:val="0"/>
              <w:divBdr>
                <w:top w:val="none" w:sz="0" w:space="0" w:color="auto"/>
                <w:left w:val="none" w:sz="0" w:space="0" w:color="auto"/>
                <w:bottom w:val="none" w:sz="0" w:space="0" w:color="auto"/>
                <w:right w:val="none" w:sz="0" w:space="0" w:color="auto"/>
              </w:divBdr>
            </w:div>
            <w:div w:id="501243952">
              <w:marLeft w:val="0"/>
              <w:marRight w:val="0"/>
              <w:marTop w:val="0"/>
              <w:marBottom w:val="0"/>
              <w:divBdr>
                <w:top w:val="none" w:sz="0" w:space="0" w:color="auto"/>
                <w:left w:val="none" w:sz="0" w:space="0" w:color="auto"/>
                <w:bottom w:val="none" w:sz="0" w:space="0" w:color="auto"/>
                <w:right w:val="none" w:sz="0" w:space="0" w:color="auto"/>
              </w:divBdr>
            </w:div>
            <w:div w:id="1185241507">
              <w:marLeft w:val="0"/>
              <w:marRight w:val="0"/>
              <w:marTop w:val="0"/>
              <w:marBottom w:val="0"/>
              <w:divBdr>
                <w:top w:val="none" w:sz="0" w:space="0" w:color="auto"/>
                <w:left w:val="none" w:sz="0" w:space="0" w:color="auto"/>
                <w:bottom w:val="none" w:sz="0" w:space="0" w:color="auto"/>
                <w:right w:val="none" w:sz="0" w:space="0" w:color="auto"/>
              </w:divBdr>
            </w:div>
            <w:div w:id="1615790575">
              <w:marLeft w:val="0"/>
              <w:marRight w:val="0"/>
              <w:marTop w:val="0"/>
              <w:marBottom w:val="0"/>
              <w:divBdr>
                <w:top w:val="none" w:sz="0" w:space="0" w:color="auto"/>
                <w:left w:val="none" w:sz="0" w:space="0" w:color="auto"/>
                <w:bottom w:val="none" w:sz="0" w:space="0" w:color="auto"/>
                <w:right w:val="none" w:sz="0" w:space="0" w:color="auto"/>
              </w:divBdr>
            </w:div>
            <w:div w:id="833105218">
              <w:marLeft w:val="0"/>
              <w:marRight w:val="0"/>
              <w:marTop w:val="0"/>
              <w:marBottom w:val="0"/>
              <w:divBdr>
                <w:top w:val="none" w:sz="0" w:space="0" w:color="auto"/>
                <w:left w:val="none" w:sz="0" w:space="0" w:color="auto"/>
                <w:bottom w:val="none" w:sz="0" w:space="0" w:color="auto"/>
                <w:right w:val="none" w:sz="0" w:space="0" w:color="auto"/>
              </w:divBdr>
            </w:div>
            <w:div w:id="1535579258">
              <w:marLeft w:val="0"/>
              <w:marRight w:val="0"/>
              <w:marTop w:val="0"/>
              <w:marBottom w:val="0"/>
              <w:divBdr>
                <w:top w:val="none" w:sz="0" w:space="0" w:color="auto"/>
                <w:left w:val="none" w:sz="0" w:space="0" w:color="auto"/>
                <w:bottom w:val="none" w:sz="0" w:space="0" w:color="auto"/>
                <w:right w:val="none" w:sz="0" w:space="0" w:color="auto"/>
              </w:divBdr>
            </w:div>
            <w:div w:id="412317058">
              <w:marLeft w:val="0"/>
              <w:marRight w:val="0"/>
              <w:marTop w:val="0"/>
              <w:marBottom w:val="0"/>
              <w:divBdr>
                <w:top w:val="none" w:sz="0" w:space="0" w:color="auto"/>
                <w:left w:val="none" w:sz="0" w:space="0" w:color="auto"/>
                <w:bottom w:val="none" w:sz="0" w:space="0" w:color="auto"/>
                <w:right w:val="none" w:sz="0" w:space="0" w:color="auto"/>
              </w:divBdr>
            </w:div>
            <w:div w:id="931596160">
              <w:marLeft w:val="0"/>
              <w:marRight w:val="0"/>
              <w:marTop w:val="0"/>
              <w:marBottom w:val="0"/>
              <w:divBdr>
                <w:top w:val="none" w:sz="0" w:space="0" w:color="auto"/>
                <w:left w:val="none" w:sz="0" w:space="0" w:color="auto"/>
                <w:bottom w:val="none" w:sz="0" w:space="0" w:color="auto"/>
                <w:right w:val="none" w:sz="0" w:space="0" w:color="auto"/>
              </w:divBdr>
            </w:div>
            <w:div w:id="1079595605">
              <w:marLeft w:val="0"/>
              <w:marRight w:val="0"/>
              <w:marTop w:val="0"/>
              <w:marBottom w:val="0"/>
              <w:divBdr>
                <w:top w:val="none" w:sz="0" w:space="0" w:color="auto"/>
                <w:left w:val="none" w:sz="0" w:space="0" w:color="auto"/>
                <w:bottom w:val="none" w:sz="0" w:space="0" w:color="auto"/>
                <w:right w:val="none" w:sz="0" w:space="0" w:color="auto"/>
              </w:divBdr>
            </w:div>
            <w:div w:id="957444449">
              <w:marLeft w:val="0"/>
              <w:marRight w:val="0"/>
              <w:marTop w:val="0"/>
              <w:marBottom w:val="0"/>
              <w:divBdr>
                <w:top w:val="none" w:sz="0" w:space="0" w:color="auto"/>
                <w:left w:val="none" w:sz="0" w:space="0" w:color="auto"/>
                <w:bottom w:val="none" w:sz="0" w:space="0" w:color="auto"/>
                <w:right w:val="none" w:sz="0" w:space="0" w:color="auto"/>
              </w:divBdr>
            </w:div>
            <w:div w:id="805006855">
              <w:marLeft w:val="0"/>
              <w:marRight w:val="0"/>
              <w:marTop w:val="0"/>
              <w:marBottom w:val="0"/>
              <w:divBdr>
                <w:top w:val="none" w:sz="0" w:space="0" w:color="auto"/>
                <w:left w:val="none" w:sz="0" w:space="0" w:color="auto"/>
                <w:bottom w:val="none" w:sz="0" w:space="0" w:color="auto"/>
                <w:right w:val="none" w:sz="0" w:space="0" w:color="auto"/>
              </w:divBdr>
            </w:div>
            <w:div w:id="742022105">
              <w:marLeft w:val="0"/>
              <w:marRight w:val="0"/>
              <w:marTop w:val="0"/>
              <w:marBottom w:val="0"/>
              <w:divBdr>
                <w:top w:val="none" w:sz="0" w:space="0" w:color="auto"/>
                <w:left w:val="none" w:sz="0" w:space="0" w:color="auto"/>
                <w:bottom w:val="none" w:sz="0" w:space="0" w:color="auto"/>
                <w:right w:val="none" w:sz="0" w:space="0" w:color="auto"/>
              </w:divBdr>
            </w:div>
            <w:div w:id="640118879">
              <w:marLeft w:val="0"/>
              <w:marRight w:val="0"/>
              <w:marTop w:val="0"/>
              <w:marBottom w:val="0"/>
              <w:divBdr>
                <w:top w:val="none" w:sz="0" w:space="0" w:color="auto"/>
                <w:left w:val="none" w:sz="0" w:space="0" w:color="auto"/>
                <w:bottom w:val="none" w:sz="0" w:space="0" w:color="auto"/>
                <w:right w:val="none" w:sz="0" w:space="0" w:color="auto"/>
              </w:divBdr>
            </w:div>
            <w:div w:id="265818857">
              <w:marLeft w:val="0"/>
              <w:marRight w:val="0"/>
              <w:marTop w:val="0"/>
              <w:marBottom w:val="0"/>
              <w:divBdr>
                <w:top w:val="none" w:sz="0" w:space="0" w:color="auto"/>
                <w:left w:val="none" w:sz="0" w:space="0" w:color="auto"/>
                <w:bottom w:val="none" w:sz="0" w:space="0" w:color="auto"/>
                <w:right w:val="none" w:sz="0" w:space="0" w:color="auto"/>
              </w:divBdr>
            </w:div>
            <w:div w:id="38475631">
              <w:marLeft w:val="0"/>
              <w:marRight w:val="0"/>
              <w:marTop w:val="0"/>
              <w:marBottom w:val="0"/>
              <w:divBdr>
                <w:top w:val="none" w:sz="0" w:space="0" w:color="auto"/>
                <w:left w:val="none" w:sz="0" w:space="0" w:color="auto"/>
                <w:bottom w:val="none" w:sz="0" w:space="0" w:color="auto"/>
                <w:right w:val="none" w:sz="0" w:space="0" w:color="auto"/>
              </w:divBdr>
            </w:div>
            <w:div w:id="342440982">
              <w:marLeft w:val="0"/>
              <w:marRight w:val="0"/>
              <w:marTop w:val="0"/>
              <w:marBottom w:val="0"/>
              <w:divBdr>
                <w:top w:val="none" w:sz="0" w:space="0" w:color="auto"/>
                <w:left w:val="none" w:sz="0" w:space="0" w:color="auto"/>
                <w:bottom w:val="none" w:sz="0" w:space="0" w:color="auto"/>
                <w:right w:val="none" w:sz="0" w:space="0" w:color="auto"/>
              </w:divBdr>
            </w:div>
            <w:div w:id="523788066">
              <w:marLeft w:val="0"/>
              <w:marRight w:val="0"/>
              <w:marTop w:val="0"/>
              <w:marBottom w:val="0"/>
              <w:divBdr>
                <w:top w:val="none" w:sz="0" w:space="0" w:color="auto"/>
                <w:left w:val="none" w:sz="0" w:space="0" w:color="auto"/>
                <w:bottom w:val="none" w:sz="0" w:space="0" w:color="auto"/>
                <w:right w:val="none" w:sz="0" w:space="0" w:color="auto"/>
              </w:divBdr>
            </w:div>
            <w:div w:id="910164986">
              <w:marLeft w:val="0"/>
              <w:marRight w:val="0"/>
              <w:marTop w:val="0"/>
              <w:marBottom w:val="0"/>
              <w:divBdr>
                <w:top w:val="none" w:sz="0" w:space="0" w:color="auto"/>
                <w:left w:val="none" w:sz="0" w:space="0" w:color="auto"/>
                <w:bottom w:val="none" w:sz="0" w:space="0" w:color="auto"/>
                <w:right w:val="none" w:sz="0" w:space="0" w:color="auto"/>
              </w:divBdr>
            </w:div>
            <w:div w:id="429396837">
              <w:marLeft w:val="0"/>
              <w:marRight w:val="0"/>
              <w:marTop w:val="0"/>
              <w:marBottom w:val="0"/>
              <w:divBdr>
                <w:top w:val="none" w:sz="0" w:space="0" w:color="auto"/>
                <w:left w:val="none" w:sz="0" w:space="0" w:color="auto"/>
                <w:bottom w:val="none" w:sz="0" w:space="0" w:color="auto"/>
                <w:right w:val="none" w:sz="0" w:space="0" w:color="auto"/>
              </w:divBdr>
            </w:div>
            <w:div w:id="272251055">
              <w:marLeft w:val="0"/>
              <w:marRight w:val="0"/>
              <w:marTop w:val="0"/>
              <w:marBottom w:val="0"/>
              <w:divBdr>
                <w:top w:val="none" w:sz="0" w:space="0" w:color="auto"/>
                <w:left w:val="none" w:sz="0" w:space="0" w:color="auto"/>
                <w:bottom w:val="none" w:sz="0" w:space="0" w:color="auto"/>
                <w:right w:val="none" w:sz="0" w:space="0" w:color="auto"/>
              </w:divBdr>
            </w:div>
            <w:div w:id="591161864">
              <w:marLeft w:val="0"/>
              <w:marRight w:val="0"/>
              <w:marTop w:val="0"/>
              <w:marBottom w:val="0"/>
              <w:divBdr>
                <w:top w:val="none" w:sz="0" w:space="0" w:color="auto"/>
                <w:left w:val="none" w:sz="0" w:space="0" w:color="auto"/>
                <w:bottom w:val="none" w:sz="0" w:space="0" w:color="auto"/>
                <w:right w:val="none" w:sz="0" w:space="0" w:color="auto"/>
              </w:divBdr>
            </w:div>
            <w:div w:id="1326978057">
              <w:marLeft w:val="0"/>
              <w:marRight w:val="0"/>
              <w:marTop w:val="0"/>
              <w:marBottom w:val="0"/>
              <w:divBdr>
                <w:top w:val="none" w:sz="0" w:space="0" w:color="auto"/>
                <w:left w:val="none" w:sz="0" w:space="0" w:color="auto"/>
                <w:bottom w:val="none" w:sz="0" w:space="0" w:color="auto"/>
                <w:right w:val="none" w:sz="0" w:space="0" w:color="auto"/>
              </w:divBdr>
            </w:div>
            <w:div w:id="958536924">
              <w:marLeft w:val="0"/>
              <w:marRight w:val="0"/>
              <w:marTop w:val="0"/>
              <w:marBottom w:val="0"/>
              <w:divBdr>
                <w:top w:val="none" w:sz="0" w:space="0" w:color="auto"/>
                <w:left w:val="none" w:sz="0" w:space="0" w:color="auto"/>
                <w:bottom w:val="none" w:sz="0" w:space="0" w:color="auto"/>
                <w:right w:val="none" w:sz="0" w:space="0" w:color="auto"/>
              </w:divBdr>
            </w:div>
            <w:div w:id="1053769069">
              <w:marLeft w:val="0"/>
              <w:marRight w:val="0"/>
              <w:marTop w:val="0"/>
              <w:marBottom w:val="0"/>
              <w:divBdr>
                <w:top w:val="none" w:sz="0" w:space="0" w:color="auto"/>
                <w:left w:val="none" w:sz="0" w:space="0" w:color="auto"/>
                <w:bottom w:val="none" w:sz="0" w:space="0" w:color="auto"/>
                <w:right w:val="none" w:sz="0" w:space="0" w:color="auto"/>
              </w:divBdr>
            </w:div>
            <w:div w:id="148442664">
              <w:marLeft w:val="0"/>
              <w:marRight w:val="0"/>
              <w:marTop w:val="0"/>
              <w:marBottom w:val="0"/>
              <w:divBdr>
                <w:top w:val="none" w:sz="0" w:space="0" w:color="auto"/>
                <w:left w:val="none" w:sz="0" w:space="0" w:color="auto"/>
                <w:bottom w:val="none" w:sz="0" w:space="0" w:color="auto"/>
                <w:right w:val="none" w:sz="0" w:space="0" w:color="auto"/>
              </w:divBdr>
            </w:div>
            <w:div w:id="853887890">
              <w:marLeft w:val="0"/>
              <w:marRight w:val="0"/>
              <w:marTop w:val="0"/>
              <w:marBottom w:val="0"/>
              <w:divBdr>
                <w:top w:val="none" w:sz="0" w:space="0" w:color="auto"/>
                <w:left w:val="none" w:sz="0" w:space="0" w:color="auto"/>
                <w:bottom w:val="none" w:sz="0" w:space="0" w:color="auto"/>
                <w:right w:val="none" w:sz="0" w:space="0" w:color="auto"/>
              </w:divBdr>
            </w:div>
            <w:div w:id="135784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90473">
      <w:bodyDiv w:val="1"/>
      <w:marLeft w:val="0"/>
      <w:marRight w:val="0"/>
      <w:marTop w:val="0"/>
      <w:marBottom w:val="0"/>
      <w:divBdr>
        <w:top w:val="none" w:sz="0" w:space="0" w:color="auto"/>
        <w:left w:val="none" w:sz="0" w:space="0" w:color="auto"/>
        <w:bottom w:val="none" w:sz="0" w:space="0" w:color="auto"/>
        <w:right w:val="none" w:sz="0" w:space="0" w:color="auto"/>
      </w:divBdr>
    </w:div>
    <w:div w:id="579876469">
      <w:bodyDiv w:val="1"/>
      <w:marLeft w:val="0"/>
      <w:marRight w:val="0"/>
      <w:marTop w:val="0"/>
      <w:marBottom w:val="0"/>
      <w:divBdr>
        <w:top w:val="none" w:sz="0" w:space="0" w:color="auto"/>
        <w:left w:val="none" w:sz="0" w:space="0" w:color="auto"/>
        <w:bottom w:val="none" w:sz="0" w:space="0" w:color="auto"/>
        <w:right w:val="none" w:sz="0" w:space="0" w:color="auto"/>
      </w:divBdr>
    </w:div>
    <w:div w:id="585962389">
      <w:bodyDiv w:val="1"/>
      <w:marLeft w:val="0"/>
      <w:marRight w:val="0"/>
      <w:marTop w:val="0"/>
      <w:marBottom w:val="0"/>
      <w:divBdr>
        <w:top w:val="none" w:sz="0" w:space="0" w:color="auto"/>
        <w:left w:val="none" w:sz="0" w:space="0" w:color="auto"/>
        <w:bottom w:val="none" w:sz="0" w:space="0" w:color="auto"/>
        <w:right w:val="none" w:sz="0" w:space="0" w:color="auto"/>
      </w:divBdr>
    </w:div>
    <w:div w:id="594635018">
      <w:bodyDiv w:val="1"/>
      <w:marLeft w:val="0"/>
      <w:marRight w:val="0"/>
      <w:marTop w:val="0"/>
      <w:marBottom w:val="0"/>
      <w:divBdr>
        <w:top w:val="none" w:sz="0" w:space="0" w:color="auto"/>
        <w:left w:val="none" w:sz="0" w:space="0" w:color="auto"/>
        <w:bottom w:val="none" w:sz="0" w:space="0" w:color="auto"/>
        <w:right w:val="none" w:sz="0" w:space="0" w:color="auto"/>
      </w:divBdr>
    </w:div>
    <w:div w:id="618150499">
      <w:bodyDiv w:val="1"/>
      <w:marLeft w:val="0"/>
      <w:marRight w:val="0"/>
      <w:marTop w:val="0"/>
      <w:marBottom w:val="0"/>
      <w:divBdr>
        <w:top w:val="none" w:sz="0" w:space="0" w:color="auto"/>
        <w:left w:val="none" w:sz="0" w:space="0" w:color="auto"/>
        <w:bottom w:val="none" w:sz="0" w:space="0" w:color="auto"/>
        <w:right w:val="none" w:sz="0" w:space="0" w:color="auto"/>
      </w:divBdr>
    </w:div>
    <w:div w:id="620263451">
      <w:bodyDiv w:val="1"/>
      <w:marLeft w:val="0"/>
      <w:marRight w:val="0"/>
      <w:marTop w:val="0"/>
      <w:marBottom w:val="0"/>
      <w:divBdr>
        <w:top w:val="none" w:sz="0" w:space="0" w:color="auto"/>
        <w:left w:val="none" w:sz="0" w:space="0" w:color="auto"/>
        <w:bottom w:val="none" w:sz="0" w:space="0" w:color="auto"/>
        <w:right w:val="none" w:sz="0" w:space="0" w:color="auto"/>
      </w:divBdr>
    </w:div>
    <w:div w:id="621570409">
      <w:bodyDiv w:val="1"/>
      <w:marLeft w:val="0"/>
      <w:marRight w:val="0"/>
      <w:marTop w:val="0"/>
      <w:marBottom w:val="0"/>
      <w:divBdr>
        <w:top w:val="none" w:sz="0" w:space="0" w:color="auto"/>
        <w:left w:val="none" w:sz="0" w:space="0" w:color="auto"/>
        <w:bottom w:val="none" w:sz="0" w:space="0" w:color="auto"/>
        <w:right w:val="none" w:sz="0" w:space="0" w:color="auto"/>
      </w:divBdr>
    </w:div>
    <w:div w:id="638413554">
      <w:bodyDiv w:val="1"/>
      <w:marLeft w:val="0"/>
      <w:marRight w:val="0"/>
      <w:marTop w:val="0"/>
      <w:marBottom w:val="0"/>
      <w:divBdr>
        <w:top w:val="none" w:sz="0" w:space="0" w:color="auto"/>
        <w:left w:val="none" w:sz="0" w:space="0" w:color="auto"/>
        <w:bottom w:val="none" w:sz="0" w:space="0" w:color="auto"/>
        <w:right w:val="none" w:sz="0" w:space="0" w:color="auto"/>
      </w:divBdr>
    </w:div>
    <w:div w:id="652296598">
      <w:bodyDiv w:val="1"/>
      <w:marLeft w:val="0"/>
      <w:marRight w:val="0"/>
      <w:marTop w:val="0"/>
      <w:marBottom w:val="0"/>
      <w:divBdr>
        <w:top w:val="none" w:sz="0" w:space="0" w:color="auto"/>
        <w:left w:val="none" w:sz="0" w:space="0" w:color="auto"/>
        <w:bottom w:val="none" w:sz="0" w:space="0" w:color="auto"/>
        <w:right w:val="none" w:sz="0" w:space="0" w:color="auto"/>
      </w:divBdr>
      <w:divsChild>
        <w:div w:id="1908804036">
          <w:marLeft w:val="0"/>
          <w:marRight w:val="0"/>
          <w:marTop w:val="0"/>
          <w:marBottom w:val="0"/>
          <w:divBdr>
            <w:top w:val="none" w:sz="0" w:space="0" w:color="auto"/>
            <w:left w:val="none" w:sz="0" w:space="0" w:color="auto"/>
            <w:bottom w:val="none" w:sz="0" w:space="0" w:color="auto"/>
            <w:right w:val="none" w:sz="0" w:space="0" w:color="auto"/>
          </w:divBdr>
          <w:divsChild>
            <w:div w:id="850264122">
              <w:marLeft w:val="0"/>
              <w:marRight w:val="0"/>
              <w:marTop w:val="0"/>
              <w:marBottom w:val="0"/>
              <w:divBdr>
                <w:top w:val="none" w:sz="0" w:space="0" w:color="auto"/>
                <w:left w:val="none" w:sz="0" w:space="0" w:color="auto"/>
                <w:bottom w:val="none" w:sz="0" w:space="0" w:color="auto"/>
                <w:right w:val="none" w:sz="0" w:space="0" w:color="auto"/>
              </w:divBdr>
            </w:div>
            <w:div w:id="653223203">
              <w:marLeft w:val="0"/>
              <w:marRight w:val="0"/>
              <w:marTop w:val="0"/>
              <w:marBottom w:val="0"/>
              <w:divBdr>
                <w:top w:val="none" w:sz="0" w:space="0" w:color="auto"/>
                <w:left w:val="none" w:sz="0" w:space="0" w:color="auto"/>
                <w:bottom w:val="none" w:sz="0" w:space="0" w:color="auto"/>
                <w:right w:val="none" w:sz="0" w:space="0" w:color="auto"/>
              </w:divBdr>
            </w:div>
            <w:div w:id="352347322">
              <w:marLeft w:val="0"/>
              <w:marRight w:val="0"/>
              <w:marTop w:val="0"/>
              <w:marBottom w:val="0"/>
              <w:divBdr>
                <w:top w:val="none" w:sz="0" w:space="0" w:color="auto"/>
                <w:left w:val="none" w:sz="0" w:space="0" w:color="auto"/>
                <w:bottom w:val="none" w:sz="0" w:space="0" w:color="auto"/>
                <w:right w:val="none" w:sz="0" w:space="0" w:color="auto"/>
              </w:divBdr>
            </w:div>
            <w:div w:id="1673021040">
              <w:marLeft w:val="0"/>
              <w:marRight w:val="0"/>
              <w:marTop w:val="0"/>
              <w:marBottom w:val="0"/>
              <w:divBdr>
                <w:top w:val="none" w:sz="0" w:space="0" w:color="auto"/>
                <w:left w:val="none" w:sz="0" w:space="0" w:color="auto"/>
                <w:bottom w:val="none" w:sz="0" w:space="0" w:color="auto"/>
                <w:right w:val="none" w:sz="0" w:space="0" w:color="auto"/>
              </w:divBdr>
            </w:div>
            <w:div w:id="1131941765">
              <w:marLeft w:val="0"/>
              <w:marRight w:val="0"/>
              <w:marTop w:val="0"/>
              <w:marBottom w:val="0"/>
              <w:divBdr>
                <w:top w:val="none" w:sz="0" w:space="0" w:color="auto"/>
                <w:left w:val="none" w:sz="0" w:space="0" w:color="auto"/>
                <w:bottom w:val="none" w:sz="0" w:space="0" w:color="auto"/>
                <w:right w:val="none" w:sz="0" w:space="0" w:color="auto"/>
              </w:divBdr>
            </w:div>
            <w:div w:id="1780637611">
              <w:marLeft w:val="0"/>
              <w:marRight w:val="0"/>
              <w:marTop w:val="0"/>
              <w:marBottom w:val="0"/>
              <w:divBdr>
                <w:top w:val="none" w:sz="0" w:space="0" w:color="auto"/>
                <w:left w:val="none" w:sz="0" w:space="0" w:color="auto"/>
                <w:bottom w:val="none" w:sz="0" w:space="0" w:color="auto"/>
                <w:right w:val="none" w:sz="0" w:space="0" w:color="auto"/>
              </w:divBdr>
            </w:div>
            <w:div w:id="903028705">
              <w:marLeft w:val="0"/>
              <w:marRight w:val="0"/>
              <w:marTop w:val="0"/>
              <w:marBottom w:val="0"/>
              <w:divBdr>
                <w:top w:val="none" w:sz="0" w:space="0" w:color="auto"/>
                <w:left w:val="none" w:sz="0" w:space="0" w:color="auto"/>
                <w:bottom w:val="none" w:sz="0" w:space="0" w:color="auto"/>
                <w:right w:val="none" w:sz="0" w:space="0" w:color="auto"/>
              </w:divBdr>
            </w:div>
            <w:div w:id="2041470943">
              <w:marLeft w:val="0"/>
              <w:marRight w:val="0"/>
              <w:marTop w:val="0"/>
              <w:marBottom w:val="0"/>
              <w:divBdr>
                <w:top w:val="none" w:sz="0" w:space="0" w:color="auto"/>
                <w:left w:val="none" w:sz="0" w:space="0" w:color="auto"/>
                <w:bottom w:val="none" w:sz="0" w:space="0" w:color="auto"/>
                <w:right w:val="none" w:sz="0" w:space="0" w:color="auto"/>
              </w:divBdr>
            </w:div>
            <w:div w:id="6175052">
              <w:marLeft w:val="0"/>
              <w:marRight w:val="0"/>
              <w:marTop w:val="0"/>
              <w:marBottom w:val="0"/>
              <w:divBdr>
                <w:top w:val="none" w:sz="0" w:space="0" w:color="auto"/>
                <w:left w:val="none" w:sz="0" w:space="0" w:color="auto"/>
                <w:bottom w:val="none" w:sz="0" w:space="0" w:color="auto"/>
                <w:right w:val="none" w:sz="0" w:space="0" w:color="auto"/>
              </w:divBdr>
            </w:div>
            <w:div w:id="586161219">
              <w:marLeft w:val="0"/>
              <w:marRight w:val="0"/>
              <w:marTop w:val="0"/>
              <w:marBottom w:val="0"/>
              <w:divBdr>
                <w:top w:val="none" w:sz="0" w:space="0" w:color="auto"/>
                <w:left w:val="none" w:sz="0" w:space="0" w:color="auto"/>
                <w:bottom w:val="none" w:sz="0" w:space="0" w:color="auto"/>
                <w:right w:val="none" w:sz="0" w:space="0" w:color="auto"/>
              </w:divBdr>
            </w:div>
            <w:div w:id="1040127606">
              <w:marLeft w:val="0"/>
              <w:marRight w:val="0"/>
              <w:marTop w:val="0"/>
              <w:marBottom w:val="0"/>
              <w:divBdr>
                <w:top w:val="none" w:sz="0" w:space="0" w:color="auto"/>
                <w:left w:val="none" w:sz="0" w:space="0" w:color="auto"/>
                <w:bottom w:val="none" w:sz="0" w:space="0" w:color="auto"/>
                <w:right w:val="none" w:sz="0" w:space="0" w:color="auto"/>
              </w:divBdr>
            </w:div>
            <w:div w:id="1000693595">
              <w:marLeft w:val="0"/>
              <w:marRight w:val="0"/>
              <w:marTop w:val="0"/>
              <w:marBottom w:val="0"/>
              <w:divBdr>
                <w:top w:val="none" w:sz="0" w:space="0" w:color="auto"/>
                <w:left w:val="none" w:sz="0" w:space="0" w:color="auto"/>
                <w:bottom w:val="none" w:sz="0" w:space="0" w:color="auto"/>
                <w:right w:val="none" w:sz="0" w:space="0" w:color="auto"/>
              </w:divBdr>
            </w:div>
            <w:div w:id="1065956426">
              <w:marLeft w:val="0"/>
              <w:marRight w:val="0"/>
              <w:marTop w:val="0"/>
              <w:marBottom w:val="0"/>
              <w:divBdr>
                <w:top w:val="none" w:sz="0" w:space="0" w:color="auto"/>
                <w:left w:val="none" w:sz="0" w:space="0" w:color="auto"/>
                <w:bottom w:val="none" w:sz="0" w:space="0" w:color="auto"/>
                <w:right w:val="none" w:sz="0" w:space="0" w:color="auto"/>
              </w:divBdr>
            </w:div>
            <w:div w:id="592126061">
              <w:marLeft w:val="0"/>
              <w:marRight w:val="0"/>
              <w:marTop w:val="0"/>
              <w:marBottom w:val="0"/>
              <w:divBdr>
                <w:top w:val="none" w:sz="0" w:space="0" w:color="auto"/>
                <w:left w:val="none" w:sz="0" w:space="0" w:color="auto"/>
                <w:bottom w:val="none" w:sz="0" w:space="0" w:color="auto"/>
                <w:right w:val="none" w:sz="0" w:space="0" w:color="auto"/>
              </w:divBdr>
            </w:div>
            <w:div w:id="239564196">
              <w:marLeft w:val="0"/>
              <w:marRight w:val="0"/>
              <w:marTop w:val="0"/>
              <w:marBottom w:val="0"/>
              <w:divBdr>
                <w:top w:val="none" w:sz="0" w:space="0" w:color="auto"/>
                <w:left w:val="none" w:sz="0" w:space="0" w:color="auto"/>
                <w:bottom w:val="none" w:sz="0" w:space="0" w:color="auto"/>
                <w:right w:val="none" w:sz="0" w:space="0" w:color="auto"/>
              </w:divBdr>
            </w:div>
            <w:div w:id="1163617369">
              <w:marLeft w:val="0"/>
              <w:marRight w:val="0"/>
              <w:marTop w:val="0"/>
              <w:marBottom w:val="0"/>
              <w:divBdr>
                <w:top w:val="none" w:sz="0" w:space="0" w:color="auto"/>
                <w:left w:val="none" w:sz="0" w:space="0" w:color="auto"/>
                <w:bottom w:val="none" w:sz="0" w:space="0" w:color="auto"/>
                <w:right w:val="none" w:sz="0" w:space="0" w:color="auto"/>
              </w:divBdr>
            </w:div>
            <w:div w:id="1274480440">
              <w:marLeft w:val="0"/>
              <w:marRight w:val="0"/>
              <w:marTop w:val="0"/>
              <w:marBottom w:val="0"/>
              <w:divBdr>
                <w:top w:val="none" w:sz="0" w:space="0" w:color="auto"/>
                <w:left w:val="none" w:sz="0" w:space="0" w:color="auto"/>
                <w:bottom w:val="none" w:sz="0" w:space="0" w:color="auto"/>
                <w:right w:val="none" w:sz="0" w:space="0" w:color="auto"/>
              </w:divBdr>
            </w:div>
            <w:div w:id="1724256929">
              <w:marLeft w:val="0"/>
              <w:marRight w:val="0"/>
              <w:marTop w:val="0"/>
              <w:marBottom w:val="0"/>
              <w:divBdr>
                <w:top w:val="none" w:sz="0" w:space="0" w:color="auto"/>
                <w:left w:val="none" w:sz="0" w:space="0" w:color="auto"/>
                <w:bottom w:val="none" w:sz="0" w:space="0" w:color="auto"/>
                <w:right w:val="none" w:sz="0" w:space="0" w:color="auto"/>
              </w:divBdr>
            </w:div>
            <w:div w:id="887035974">
              <w:marLeft w:val="0"/>
              <w:marRight w:val="0"/>
              <w:marTop w:val="0"/>
              <w:marBottom w:val="0"/>
              <w:divBdr>
                <w:top w:val="none" w:sz="0" w:space="0" w:color="auto"/>
                <w:left w:val="none" w:sz="0" w:space="0" w:color="auto"/>
                <w:bottom w:val="none" w:sz="0" w:space="0" w:color="auto"/>
                <w:right w:val="none" w:sz="0" w:space="0" w:color="auto"/>
              </w:divBdr>
            </w:div>
            <w:div w:id="1016081078">
              <w:marLeft w:val="0"/>
              <w:marRight w:val="0"/>
              <w:marTop w:val="0"/>
              <w:marBottom w:val="0"/>
              <w:divBdr>
                <w:top w:val="none" w:sz="0" w:space="0" w:color="auto"/>
                <w:left w:val="none" w:sz="0" w:space="0" w:color="auto"/>
                <w:bottom w:val="none" w:sz="0" w:space="0" w:color="auto"/>
                <w:right w:val="none" w:sz="0" w:space="0" w:color="auto"/>
              </w:divBdr>
            </w:div>
            <w:div w:id="723716764">
              <w:marLeft w:val="0"/>
              <w:marRight w:val="0"/>
              <w:marTop w:val="0"/>
              <w:marBottom w:val="0"/>
              <w:divBdr>
                <w:top w:val="none" w:sz="0" w:space="0" w:color="auto"/>
                <w:left w:val="none" w:sz="0" w:space="0" w:color="auto"/>
                <w:bottom w:val="none" w:sz="0" w:space="0" w:color="auto"/>
                <w:right w:val="none" w:sz="0" w:space="0" w:color="auto"/>
              </w:divBdr>
            </w:div>
            <w:div w:id="115494705">
              <w:marLeft w:val="0"/>
              <w:marRight w:val="0"/>
              <w:marTop w:val="0"/>
              <w:marBottom w:val="0"/>
              <w:divBdr>
                <w:top w:val="none" w:sz="0" w:space="0" w:color="auto"/>
                <w:left w:val="none" w:sz="0" w:space="0" w:color="auto"/>
                <w:bottom w:val="none" w:sz="0" w:space="0" w:color="auto"/>
                <w:right w:val="none" w:sz="0" w:space="0" w:color="auto"/>
              </w:divBdr>
            </w:div>
            <w:div w:id="687215719">
              <w:marLeft w:val="0"/>
              <w:marRight w:val="0"/>
              <w:marTop w:val="0"/>
              <w:marBottom w:val="0"/>
              <w:divBdr>
                <w:top w:val="none" w:sz="0" w:space="0" w:color="auto"/>
                <w:left w:val="none" w:sz="0" w:space="0" w:color="auto"/>
                <w:bottom w:val="none" w:sz="0" w:space="0" w:color="auto"/>
                <w:right w:val="none" w:sz="0" w:space="0" w:color="auto"/>
              </w:divBdr>
            </w:div>
            <w:div w:id="1282029270">
              <w:marLeft w:val="0"/>
              <w:marRight w:val="0"/>
              <w:marTop w:val="0"/>
              <w:marBottom w:val="0"/>
              <w:divBdr>
                <w:top w:val="none" w:sz="0" w:space="0" w:color="auto"/>
                <w:left w:val="none" w:sz="0" w:space="0" w:color="auto"/>
                <w:bottom w:val="none" w:sz="0" w:space="0" w:color="auto"/>
                <w:right w:val="none" w:sz="0" w:space="0" w:color="auto"/>
              </w:divBdr>
            </w:div>
            <w:div w:id="1283226162">
              <w:marLeft w:val="0"/>
              <w:marRight w:val="0"/>
              <w:marTop w:val="0"/>
              <w:marBottom w:val="0"/>
              <w:divBdr>
                <w:top w:val="none" w:sz="0" w:space="0" w:color="auto"/>
                <w:left w:val="none" w:sz="0" w:space="0" w:color="auto"/>
                <w:bottom w:val="none" w:sz="0" w:space="0" w:color="auto"/>
                <w:right w:val="none" w:sz="0" w:space="0" w:color="auto"/>
              </w:divBdr>
            </w:div>
            <w:div w:id="171186955">
              <w:marLeft w:val="0"/>
              <w:marRight w:val="0"/>
              <w:marTop w:val="0"/>
              <w:marBottom w:val="0"/>
              <w:divBdr>
                <w:top w:val="none" w:sz="0" w:space="0" w:color="auto"/>
                <w:left w:val="none" w:sz="0" w:space="0" w:color="auto"/>
                <w:bottom w:val="none" w:sz="0" w:space="0" w:color="auto"/>
                <w:right w:val="none" w:sz="0" w:space="0" w:color="auto"/>
              </w:divBdr>
            </w:div>
            <w:div w:id="145436607">
              <w:marLeft w:val="0"/>
              <w:marRight w:val="0"/>
              <w:marTop w:val="0"/>
              <w:marBottom w:val="0"/>
              <w:divBdr>
                <w:top w:val="none" w:sz="0" w:space="0" w:color="auto"/>
                <w:left w:val="none" w:sz="0" w:space="0" w:color="auto"/>
                <w:bottom w:val="none" w:sz="0" w:space="0" w:color="auto"/>
                <w:right w:val="none" w:sz="0" w:space="0" w:color="auto"/>
              </w:divBdr>
            </w:div>
            <w:div w:id="1027171914">
              <w:marLeft w:val="0"/>
              <w:marRight w:val="0"/>
              <w:marTop w:val="0"/>
              <w:marBottom w:val="0"/>
              <w:divBdr>
                <w:top w:val="none" w:sz="0" w:space="0" w:color="auto"/>
                <w:left w:val="none" w:sz="0" w:space="0" w:color="auto"/>
                <w:bottom w:val="none" w:sz="0" w:space="0" w:color="auto"/>
                <w:right w:val="none" w:sz="0" w:space="0" w:color="auto"/>
              </w:divBdr>
            </w:div>
            <w:div w:id="1095593561">
              <w:marLeft w:val="0"/>
              <w:marRight w:val="0"/>
              <w:marTop w:val="0"/>
              <w:marBottom w:val="0"/>
              <w:divBdr>
                <w:top w:val="none" w:sz="0" w:space="0" w:color="auto"/>
                <w:left w:val="none" w:sz="0" w:space="0" w:color="auto"/>
                <w:bottom w:val="none" w:sz="0" w:space="0" w:color="auto"/>
                <w:right w:val="none" w:sz="0" w:space="0" w:color="auto"/>
              </w:divBdr>
            </w:div>
            <w:div w:id="1827936099">
              <w:marLeft w:val="0"/>
              <w:marRight w:val="0"/>
              <w:marTop w:val="0"/>
              <w:marBottom w:val="0"/>
              <w:divBdr>
                <w:top w:val="none" w:sz="0" w:space="0" w:color="auto"/>
                <w:left w:val="none" w:sz="0" w:space="0" w:color="auto"/>
                <w:bottom w:val="none" w:sz="0" w:space="0" w:color="auto"/>
                <w:right w:val="none" w:sz="0" w:space="0" w:color="auto"/>
              </w:divBdr>
            </w:div>
            <w:div w:id="1000281434">
              <w:marLeft w:val="0"/>
              <w:marRight w:val="0"/>
              <w:marTop w:val="0"/>
              <w:marBottom w:val="0"/>
              <w:divBdr>
                <w:top w:val="none" w:sz="0" w:space="0" w:color="auto"/>
                <w:left w:val="none" w:sz="0" w:space="0" w:color="auto"/>
                <w:bottom w:val="none" w:sz="0" w:space="0" w:color="auto"/>
                <w:right w:val="none" w:sz="0" w:space="0" w:color="auto"/>
              </w:divBdr>
            </w:div>
            <w:div w:id="1026980792">
              <w:marLeft w:val="0"/>
              <w:marRight w:val="0"/>
              <w:marTop w:val="0"/>
              <w:marBottom w:val="0"/>
              <w:divBdr>
                <w:top w:val="none" w:sz="0" w:space="0" w:color="auto"/>
                <w:left w:val="none" w:sz="0" w:space="0" w:color="auto"/>
                <w:bottom w:val="none" w:sz="0" w:space="0" w:color="auto"/>
                <w:right w:val="none" w:sz="0" w:space="0" w:color="auto"/>
              </w:divBdr>
            </w:div>
            <w:div w:id="1628120263">
              <w:marLeft w:val="0"/>
              <w:marRight w:val="0"/>
              <w:marTop w:val="0"/>
              <w:marBottom w:val="0"/>
              <w:divBdr>
                <w:top w:val="none" w:sz="0" w:space="0" w:color="auto"/>
                <w:left w:val="none" w:sz="0" w:space="0" w:color="auto"/>
                <w:bottom w:val="none" w:sz="0" w:space="0" w:color="auto"/>
                <w:right w:val="none" w:sz="0" w:space="0" w:color="auto"/>
              </w:divBdr>
            </w:div>
            <w:div w:id="1760445903">
              <w:marLeft w:val="0"/>
              <w:marRight w:val="0"/>
              <w:marTop w:val="0"/>
              <w:marBottom w:val="0"/>
              <w:divBdr>
                <w:top w:val="none" w:sz="0" w:space="0" w:color="auto"/>
                <w:left w:val="none" w:sz="0" w:space="0" w:color="auto"/>
                <w:bottom w:val="none" w:sz="0" w:space="0" w:color="auto"/>
                <w:right w:val="none" w:sz="0" w:space="0" w:color="auto"/>
              </w:divBdr>
            </w:div>
            <w:div w:id="939337447">
              <w:marLeft w:val="0"/>
              <w:marRight w:val="0"/>
              <w:marTop w:val="0"/>
              <w:marBottom w:val="0"/>
              <w:divBdr>
                <w:top w:val="none" w:sz="0" w:space="0" w:color="auto"/>
                <w:left w:val="none" w:sz="0" w:space="0" w:color="auto"/>
                <w:bottom w:val="none" w:sz="0" w:space="0" w:color="auto"/>
                <w:right w:val="none" w:sz="0" w:space="0" w:color="auto"/>
              </w:divBdr>
            </w:div>
            <w:div w:id="48655656">
              <w:marLeft w:val="0"/>
              <w:marRight w:val="0"/>
              <w:marTop w:val="0"/>
              <w:marBottom w:val="0"/>
              <w:divBdr>
                <w:top w:val="none" w:sz="0" w:space="0" w:color="auto"/>
                <w:left w:val="none" w:sz="0" w:space="0" w:color="auto"/>
                <w:bottom w:val="none" w:sz="0" w:space="0" w:color="auto"/>
                <w:right w:val="none" w:sz="0" w:space="0" w:color="auto"/>
              </w:divBdr>
            </w:div>
            <w:div w:id="1337996211">
              <w:marLeft w:val="0"/>
              <w:marRight w:val="0"/>
              <w:marTop w:val="0"/>
              <w:marBottom w:val="0"/>
              <w:divBdr>
                <w:top w:val="none" w:sz="0" w:space="0" w:color="auto"/>
                <w:left w:val="none" w:sz="0" w:space="0" w:color="auto"/>
                <w:bottom w:val="none" w:sz="0" w:space="0" w:color="auto"/>
                <w:right w:val="none" w:sz="0" w:space="0" w:color="auto"/>
              </w:divBdr>
            </w:div>
            <w:div w:id="2051609422">
              <w:marLeft w:val="0"/>
              <w:marRight w:val="0"/>
              <w:marTop w:val="0"/>
              <w:marBottom w:val="0"/>
              <w:divBdr>
                <w:top w:val="none" w:sz="0" w:space="0" w:color="auto"/>
                <w:left w:val="none" w:sz="0" w:space="0" w:color="auto"/>
                <w:bottom w:val="none" w:sz="0" w:space="0" w:color="auto"/>
                <w:right w:val="none" w:sz="0" w:space="0" w:color="auto"/>
              </w:divBdr>
            </w:div>
            <w:div w:id="567691546">
              <w:marLeft w:val="0"/>
              <w:marRight w:val="0"/>
              <w:marTop w:val="0"/>
              <w:marBottom w:val="0"/>
              <w:divBdr>
                <w:top w:val="none" w:sz="0" w:space="0" w:color="auto"/>
                <w:left w:val="none" w:sz="0" w:space="0" w:color="auto"/>
                <w:bottom w:val="none" w:sz="0" w:space="0" w:color="auto"/>
                <w:right w:val="none" w:sz="0" w:space="0" w:color="auto"/>
              </w:divBdr>
            </w:div>
            <w:div w:id="89930471">
              <w:marLeft w:val="0"/>
              <w:marRight w:val="0"/>
              <w:marTop w:val="0"/>
              <w:marBottom w:val="0"/>
              <w:divBdr>
                <w:top w:val="none" w:sz="0" w:space="0" w:color="auto"/>
                <w:left w:val="none" w:sz="0" w:space="0" w:color="auto"/>
                <w:bottom w:val="none" w:sz="0" w:space="0" w:color="auto"/>
                <w:right w:val="none" w:sz="0" w:space="0" w:color="auto"/>
              </w:divBdr>
            </w:div>
            <w:div w:id="1436901660">
              <w:marLeft w:val="0"/>
              <w:marRight w:val="0"/>
              <w:marTop w:val="0"/>
              <w:marBottom w:val="0"/>
              <w:divBdr>
                <w:top w:val="none" w:sz="0" w:space="0" w:color="auto"/>
                <w:left w:val="none" w:sz="0" w:space="0" w:color="auto"/>
                <w:bottom w:val="none" w:sz="0" w:space="0" w:color="auto"/>
                <w:right w:val="none" w:sz="0" w:space="0" w:color="auto"/>
              </w:divBdr>
            </w:div>
            <w:div w:id="28530670">
              <w:marLeft w:val="0"/>
              <w:marRight w:val="0"/>
              <w:marTop w:val="0"/>
              <w:marBottom w:val="0"/>
              <w:divBdr>
                <w:top w:val="none" w:sz="0" w:space="0" w:color="auto"/>
                <w:left w:val="none" w:sz="0" w:space="0" w:color="auto"/>
                <w:bottom w:val="none" w:sz="0" w:space="0" w:color="auto"/>
                <w:right w:val="none" w:sz="0" w:space="0" w:color="auto"/>
              </w:divBdr>
            </w:div>
            <w:div w:id="1719819173">
              <w:marLeft w:val="0"/>
              <w:marRight w:val="0"/>
              <w:marTop w:val="0"/>
              <w:marBottom w:val="0"/>
              <w:divBdr>
                <w:top w:val="none" w:sz="0" w:space="0" w:color="auto"/>
                <w:left w:val="none" w:sz="0" w:space="0" w:color="auto"/>
                <w:bottom w:val="none" w:sz="0" w:space="0" w:color="auto"/>
                <w:right w:val="none" w:sz="0" w:space="0" w:color="auto"/>
              </w:divBdr>
            </w:div>
            <w:div w:id="2037193473">
              <w:marLeft w:val="0"/>
              <w:marRight w:val="0"/>
              <w:marTop w:val="0"/>
              <w:marBottom w:val="0"/>
              <w:divBdr>
                <w:top w:val="none" w:sz="0" w:space="0" w:color="auto"/>
                <w:left w:val="none" w:sz="0" w:space="0" w:color="auto"/>
                <w:bottom w:val="none" w:sz="0" w:space="0" w:color="auto"/>
                <w:right w:val="none" w:sz="0" w:space="0" w:color="auto"/>
              </w:divBdr>
            </w:div>
            <w:div w:id="1973050881">
              <w:marLeft w:val="0"/>
              <w:marRight w:val="0"/>
              <w:marTop w:val="0"/>
              <w:marBottom w:val="0"/>
              <w:divBdr>
                <w:top w:val="none" w:sz="0" w:space="0" w:color="auto"/>
                <w:left w:val="none" w:sz="0" w:space="0" w:color="auto"/>
                <w:bottom w:val="none" w:sz="0" w:space="0" w:color="auto"/>
                <w:right w:val="none" w:sz="0" w:space="0" w:color="auto"/>
              </w:divBdr>
            </w:div>
            <w:div w:id="1750887584">
              <w:marLeft w:val="0"/>
              <w:marRight w:val="0"/>
              <w:marTop w:val="0"/>
              <w:marBottom w:val="0"/>
              <w:divBdr>
                <w:top w:val="none" w:sz="0" w:space="0" w:color="auto"/>
                <w:left w:val="none" w:sz="0" w:space="0" w:color="auto"/>
                <w:bottom w:val="none" w:sz="0" w:space="0" w:color="auto"/>
                <w:right w:val="none" w:sz="0" w:space="0" w:color="auto"/>
              </w:divBdr>
            </w:div>
            <w:div w:id="1384867292">
              <w:marLeft w:val="0"/>
              <w:marRight w:val="0"/>
              <w:marTop w:val="0"/>
              <w:marBottom w:val="0"/>
              <w:divBdr>
                <w:top w:val="none" w:sz="0" w:space="0" w:color="auto"/>
                <w:left w:val="none" w:sz="0" w:space="0" w:color="auto"/>
                <w:bottom w:val="none" w:sz="0" w:space="0" w:color="auto"/>
                <w:right w:val="none" w:sz="0" w:space="0" w:color="auto"/>
              </w:divBdr>
            </w:div>
            <w:div w:id="1314867347">
              <w:marLeft w:val="0"/>
              <w:marRight w:val="0"/>
              <w:marTop w:val="0"/>
              <w:marBottom w:val="0"/>
              <w:divBdr>
                <w:top w:val="none" w:sz="0" w:space="0" w:color="auto"/>
                <w:left w:val="none" w:sz="0" w:space="0" w:color="auto"/>
                <w:bottom w:val="none" w:sz="0" w:space="0" w:color="auto"/>
                <w:right w:val="none" w:sz="0" w:space="0" w:color="auto"/>
              </w:divBdr>
            </w:div>
            <w:div w:id="1038701048">
              <w:marLeft w:val="0"/>
              <w:marRight w:val="0"/>
              <w:marTop w:val="0"/>
              <w:marBottom w:val="0"/>
              <w:divBdr>
                <w:top w:val="none" w:sz="0" w:space="0" w:color="auto"/>
                <w:left w:val="none" w:sz="0" w:space="0" w:color="auto"/>
                <w:bottom w:val="none" w:sz="0" w:space="0" w:color="auto"/>
                <w:right w:val="none" w:sz="0" w:space="0" w:color="auto"/>
              </w:divBdr>
            </w:div>
            <w:div w:id="726611079">
              <w:marLeft w:val="0"/>
              <w:marRight w:val="0"/>
              <w:marTop w:val="0"/>
              <w:marBottom w:val="0"/>
              <w:divBdr>
                <w:top w:val="none" w:sz="0" w:space="0" w:color="auto"/>
                <w:left w:val="none" w:sz="0" w:space="0" w:color="auto"/>
                <w:bottom w:val="none" w:sz="0" w:space="0" w:color="auto"/>
                <w:right w:val="none" w:sz="0" w:space="0" w:color="auto"/>
              </w:divBdr>
            </w:div>
            <w:div w:id="890965032">
              <w:marLeft w:val="0"/>
              <w:marRight w:val="0"/>
              <w:marTop w:val="0"/>
              <w:marBottom w:val="0"/>
              <w:divBdr>
                <w:top w:val="none" w:sz="0" w:space="0" w:color="auto"/>
                <w:left w:val="none" w:sz="0" w:space="0" w:color="auto"/>
                <w:bottom w:val="none" w:sz="0" w:space="0" w:color="auto"/>
                <w:right w:val="none" w:sz="0" w:space="0" w:color="auto"/>
              </w:divBdr>
            </w:div>
            <w:div w:id="1458376389">
              <w:marLeft w:val="0"/>
              <w:marRight w:val="0"/>
              <w:marTop w:val="0"/>
              <w:marBottom w:val="0"/>
              <w:divBdr>
                <w:top w:val="none" w:sz="0" w:space="0" w:color="auto"/>
                <w:left w:val="none" w:sz="0" w:space="0" w:color="auto"/>
                <w:bottom w:val="none" w:sz="0" w:space="0" w:color="auto"/>
                <w:right w:val="none" w:sz="0" w:space="0" w:color="auto"/>
              </w:divBdr>
            </w:div>
            <w:div w:id="830483117">
              <w:marLeft w:val="0"/>
              <w:marRight w:val="0"/>
              <w:marTop w:val="0"/>
              <w:marBottom w:val="0"/>
              <w:divBdr>
                <w:top w:val="none" w:sz="0" w:space="0" w:color="auto"/>
                <w:left w:val="none" w:sz="0" w:space="0" w:color="auto"/>
                <w:bottom w:val="none" w:sz="0" w:space="0" w:color="auto"/>
                <w:right w:val="none" w:sz="0" w:space="0" w:color="auto"/>
              </w:divBdr>
            </w:div>
            <w:div w:id="844829205">
              <w:marLeft w:val="0"/>
              <w:marRight w:val="0"/>
              <w:marTop w:val="0"/>
              <w:marBottom w:val="0"/>
              <w:divBdr>
                <w:top w:val="none" w:sz="0" w:space="0" w:color="auto"/>
                <w:left w:val="none" w:sz="0" w:space="0" w:color="auto"/>
                <w:bottom w:val="none" w:sz="0" w:space="0" w:color="auto"/>
                <w:right w:val="none" w:sz="0" w:space="0" w:color="auto"/>
              </w:divBdr>
            </w:div>
            <w:div w:id="1042632031">
              <w:marLeft w:val="0"/>
              <w:marRight w:val="0"/>
              <w:marTop w:val="0"/>
              <w:marBottom w:val="0"/>
              <w:divBdr>
                <w:top w:val="none" w:sz="0" w:space="0" w:color="auto"/>
                <w:left w:val="none" w:sz="0" w:space="0" w:color="auto"/>
                <w:bottom w:val="none" w:sz="0" w:space="0" w:color="auto"/>
                <w:right w:val="none" w:sz="0" w:space="0" w:color="auto"/>
              </w:divBdr>
            </w:div>
            <w:div w:id="1337151251">
              <w:marLeft w:val="0"/>
              <w:marRight w:val="0"/>
              <w:marTop w:val="0"/>
              <w:marBottom w:val="0"/>
              <w:divBdr>
                <w:top w:val="none" w:sz="0" w:space="0" w:color="auto"/>
                <w:left w:val="none" w:sz="0" w:space="0" w:color="auto"/>
                <w:bottom w:val="none" w:sz="0" w:space="0" w:color="auto"/>
                <w:right w:val="none" w:sz="0" w:space="0" w:color="auto"/>
              </w:divBdr>
            </w:div>
            <w:div w:id="565579332">
              <w:marLeft w:val="0"/>
              <w:marRight w:val="0"/>
              <w:marTop w:val="0"/>
              <w:marBottom w:val="0"/>
              <w:divBdr>
                <w:top w:val="none" w:sz="0" w:space="0" w:color="auto"/>
                <w:left w:val="none" w:sz="0" w:space="0" w:color="auto"/>
                <w:bottom w:val="none" w:sz="0" w:space="0" w:color="auto"/>
                <w:right w:val="none" w:sz="0" w:space="0" w:color="auto"/>
              </w:divBdr>
            </w:div>
            <w:div w:id="1227883235">
              <w:marLeft w:val="0"/>
              <w:marRight w:val="0"/>
              <w:marTop w:val="0"/>
              <w:marBottom w:val="0"/>
              <w:divBdr>
                <w:top w:val="none" w:sz="0" w:space="0" w:color="auto"/>
                <w:left w:val="none" w:sz="0" w:space="0" w:color="auto"/>
                <w:bottom w:val="none" w:sz="0" w:space="0" w:color="auto"/>
                <w:right w:val="none" w:sz="0" w:space="0" w:color="auto"/>
              </w:divBdr>
            </w:div>
            <w:div w:id="1212186330">
              <w:marLeft w:val="0"/>
              <w:marRight w:val="0"/>
              <w:marTop w:val="0"/>
              <w:marBottom w:val="0"/>
              <w:divBdr>
                <w:top w:val="none" w:sz="0" w:space="0" w:color="auto"/>
                <w:left w:val="none" w:sz="0" w:space="0" w:color="auto"/>
                <w:bottom w:val="none" w:sz="0" w:space="0" w:color="auto"/>
                <w:right w:val="none" w:sz="0" w:space="0" w:color="auto"/>
              </w:divBdr>
            </w:div>
            <w:div w:id="200752515">
              <w:marLeft w:val="0"/>
              <w:marRight w:val="0"/>
              <w:marTop w:val="0"/>
              <w:marBottom w:val="0"/>
              <w:divBdr>
                <w:top w:val="none" w:sz="0" w:space="0" w:color="auto"/>
                <w:left w:val="none" w:sz="0" w:space="0" w:color="auto"/>
                <w:bottom w:val="none" w:sz="0" w:space="0" w:color="auto"/>
                <w:right w:val="none" w:sz="0" w:space="0" w:color="auto"/>
              </w:divBdr>
            </w:div>
            <w:div w:id="1677688683">
              <w:marLeft w:val="0"/>
              <w:marRight w:val="0"/>
              <w:marTop w:val="0"/>
              <w:marBottom w:val="0"/>
              <w:divBdr>
                <w:top w:val="none" w:sz="0" w:space="0" w:color="auto"/>
                <w:left w:val="none" w:sz="0" w:space="0" w:color="auto"/>
                <w:bottom w:val="none" w:sz="0" w:space="0" w:color="auto"/>
                <w:right w:val="none" w:sz="0" w:space="0" w:color="auto"/>
              </w:divBdr>
            </w:div>
            <w:div w:id="1459831988">
              <w:marLeft w:val="0"/>
              <w:marRight w:val="0"/>
              <w:marTop w:val="0"/>
              <w:marBottom w:val="0"/>
              <w:divBdr>
                <w:top w:val="none" w:sz="0" w:space="0" w:color="auto"/>
                <w:left w:val="none" w:sz="0" w:space="0" w:color="auto"/>
                <w:bottom w:val="none" w:sz="0" w:space="0" w:color="auto"/>
                <w:right w:val="none" w:sz="0" w:space="0" w:color="auto"/>
              </w:divBdr>
            </w:div>
            <w:div w:id="1455439682">
              <w:marLeft w:val="0"/>
              <w:marRight w:val="0"/>
              <w:marTop w:val="0"/>
              <w:marBottom w:val="0"/>
              <w:divBdr>
                <w:top w:val="none" w:sz="0" w:space="0" w:color="auto"/>
                <w:left w:val="none" w:sz="0" w:space="0" w:color="auto"/>
                <w:bottom w:val="none" w:sz="0" w:space="0" w:color="auto"/>
                <w:right w:val="none" w:sz="0" w:space="0" w:color="auto"/>
              </w:divBdr>
            </w:div>
            <w:div w:id="1616718296">
              <w:marLeft w:val="0"/>
              <w:marRight w:val="0"/>
              <w:marTop w:val="0"/>
              <w:marBottom w:val="0"/>
              <w:divBdr>
                <w:top w:val="none" w:sz="0" w:space="0" w:color="auto"/>
                <w:left w:val="none" w:sz="0" w:space="0" w:color="auto"/>
                <w:bottom w:val="none" w:sz="0" w:space="0" w:color="auto"/>
                <w:right w:val="none" w:sz="0" w:space="0" w:color="auto"/>
              </w:divBdr>
            </w:div>
            <w:div w:id="1538814954">
              <w:marLeft w:val="0"/>
              <w:marRight w:val="0"/>
              <w:marTop w:val="0"/>
              <w:marBottom w:val="0"/>
              <w:divBdr>
                <w:top w:val="none" w:sz="0" w:space="0" w:color="auto"/>
                <w:left w:val="none" w:sz="0" w:space="0" w:color="auto"/>
                <w:bottom w:val="none" w:sz="0" w:space="0" w:color="auto"/>
                <w:right w:val="none" w:sz="0" w:space="0" w:color="auto"/>
              </w:divBdr>
            </w:div>
            <w:div w:id="2124106077">
              <w:marLeft w:val="0"/>
              <w:marRight w:val="0"/>
              <w:marTop w:val="0"/>
              <w:marBottom w:val="0"/>
              <w:divBdr>
                <w:top w:val="none" w:sz="0" w:space="0" w:color="auto"/>
                <w:left w:val="none" w:sz="0" w:space="0" w:color="auto"/>
                <w:bottom w:val="none" w:sz="0" w:space="0" w:color="auto"/>
                <w:right w:val="none" w:sz="0" w:space="0" w:color="auto"/>
              </w:divBdr>
            </w:div>
            <w:div w:id="185869331">
              <w:marLeft w:val="0"/>
              <w:marRight w:val="0"/>
              <w:marTop w:val="0"/>
              <w:marBottom w:val="0"/>
              <w:divBdr>
                <w:top w:val="none" w:sz="0" w:space="0" w:color="auto"/>
                <w:left w:val="none" w:sz="0" w:space="0" w:color="auto"/>
                <w:bottom w:val="none" w:sz="0" w:space="0" w:color="auto"/>
                <w:right w:val="none" w:sz="0" w:space="0" w:color="auto"/>
              </w:divBdr>
            </w:div>
            <w:div w:id="1889098511">
              <w:marLeft w:val="0"/>
              <w:marRight w:val="0"/>
              <w:marTop w:val="0"/>
              <w:marBottom w:val="0"/>
              <w:divBdr>
                <w:top w:val="none" w:sz="0" w:space="0" w:color="auto"/>
                <w:left w:val="none" w:sz="0" w:space="0" w:color="auto"/>
                <w:bottom w:val="none" w:sz="0" w:space="0" w:color="auto"/>
                <w:right w:val="none" w:sz="0" w:space="0" w:color="auto"/>
              </w:divBdr>
            </w:div>
            <w:div w:id="2117409186">
              <w:marLeft w:val="0"/>
              <w:marRight w:val="0"/>
              <w:marTop w:val="0"/>
              <w:marBottom w:val="0"/>
              <w:divBdr>
                <w:top w:val="none" w:sz="0" w:space="0" w:color="auto"/>
                <w:left w:val="none" w:sz="0" w:space="0" w:color="auto"/>
                <w:bottom w:val="none" w:sz="0" w:space="0" w:color="auto"/>
                <w:right w:val="none" w:sz="0" w:space="0" w:color="auto"/>
              </w:divBdr>
            </w:div>
            <w:div w:id="1610353563">
              <w:marLeft w:val="0"/>
              <w:marRight w:val="0"/>
              <w:marTop w:val="0"/>
              <w:marBottom w:val="0"/>
              <w:divBdr>
                <w:top w:val="none" w:sz="0" w:space="0" w:color="auto"/>
                <w:left w:val="none" w:sz="0" w:space="0" w:color="auto"/>
                <w:bottom w:val="none" w:sz="0" w:space="0" w:color="auto"/>
                <w:right w:val="none" w:sz="0" w:space="0" w:color="auto"/>
              </w:divBdr>
            </w:div>
            <w:div w:id="860171720">
              <w:marLeft w:val="0"/>
              <w:marRight w:val="0"/>
              <w:marTop w:val="0"/>
              <w:marBottom w:val="0"/>
              <w:divBdr>
                <w:top w:val="none" w:sz="0" w:space="0" w:color="auto"/>
                <w:left w:val="none" w:sz="0" w:space="0" w:color="auto"/>
                <w:bottom w:val="none" w:sz="0" w:space="0" w:color="auto"/>
                <w:right w:val="none" w:sz="0" w:space="0" w:color="auto"/>
              </w:divBdr>
            </w:div>
            <w:div w:id="1759251593">
              <w:marLeft w:val="0"/>
              <w:marRight w:val="0"/>
              <w:marTop w:val="0"/>
              <w:marBottom w:val="0"/>
              <w:divBdr>
                <w:top w:val="none" w:sz="0" w:space="0" w:color="auto"/>
                <w:left w:val="none" w:sz="0" w:space="0" w:color="auto"/>
                <w:bottom w:val="none" w:sz="0" w:space="0" w:color="auto"/>
                <w:right w:val="none" w:sz="0" w:space="0" w:color="auto"/>
              </w:divBdr>
            </w:div>
            <w:div w:id="2120175759">
              <w:marLeft w:val="0"/>
              <w:marRight w:val="0"/>
              <w:marTop w:val="0"/>
              <w:marBottom w:val="0"/>
              <w:divBdr>
                <w:top w:val="none" w:sz="0" w:space="0" w:color="auto"/>
                <w:left w:val="none" w:sz="0" w:space="0" w:color="auto"/>
                <w:bottom w:val="none" w:sz="0" w:space="0" w:color="auto"/>
                <w:right w:val="none" w:sz="0" w:space="0" w:color="auto"/>
              </w:divBdr>
            </w:div>
            <w:div w:id="456722603">
              <w:marLeft w:val="0"/>
              <w:marRight w:val="0"/>
              <w:marTop w:val="0"/>
              <w:marBottom w:val="0"/>
              <w:divBdr>
                <w:top w:val="none" w:sz="0" w:space="0" w:color="auto"/>
                <w:left w:val="none" w:sz="0" w:space="0" w:color="auto"/>
                <w:bottom w:val="none" w:sz="0" w:space="0" w:color="auto"/>
                <w:right w:val="none" w:sz="0" w:space="0" w:color="auto"/>
              </w:divBdr>
            </w:div>
            <w:div w:id="349258651">
              <w:marLeft w:val="0"/>
              <w:marRight w:val="0"/>
              <w:marTop w:val="0"/>
              <w:marBottom w:val="0"/>
              <w:divBdr>
                <w:top w:val="none" w:sz="0" w:space="0" w:color="auto"/>
                <w:left w:val="none" w:sz="0" w:space="0" w:color="auto"/>
                <w:bottom w:val="none" w:sz="0" w:space="0" w:color="auto"/>
                <w:right w:val="none" w:sz="0" w:space="0" w:color="auto"/>
              </w:divBdr>
            </w:div>
            <w:div w:id="459493996">
              <w:marLeft w:val="0"/>
              <w:marRight w:val="0"/>
              <w:marTop w:val="0"/>
              <w:marBottom w:val="0"/>
              <w:divBdr>
                <w:top w:val="none" w:sz="0" w:space="0" w:color="auto"/>
                <w:left w:val="none" w:sz="0" w:space="0" w:color="auto"/>
                <w:bottom w:val="none" w:sz="0" w:space="0" w:color="auto"/>
                <w:right w:val="none" w:sz="0" w:space="0" w:color="auto"/>
              </w:divBdr>
            </w:div>
            <w:div w:id="169412578">
              <w:marLeft w:val="0"/>
              <w:marRight w:val="0"/>
              <w:marTop w:val="0"/>
              <w:marBottom w:val="0"/>
              <w:divBdr>
                <w:top w:val="none" w:sz="0" w:space="0" w:color="auto"/>
                <w:left w:val="none" w:sz="0" w:space="0" w:color="auto"/>
                <w:bottom w:val="none" w:sz="0" w:space="0" w:color="auto"/>
                <w:right w:val="none" w:sz="0" w:space="0" w:color="auto"/>
              </w:divBdr>
            </w:div>
            <w:div w:id="2043357259">
              <w:marLeft w:val="0"/>
              <w:marRight w:val="0"/>
              <w:marTop w:val="0"/>
              <w:marBottom w:val="0"/>
              <w:divBdr>
                <w:top w:val="none" w:sz="0" w:space="0" w:color="auto"/>
                <w:left w:val="none" w:sz="0" w:space="0" w:color="auto"/>
                <w:bottom w:val="none" w:sz="0" w:space="0" w:color="auto"/>
                <w:right w:val="none" w:sz="0" w:space="0" w:color="auto"/>
              </w:divBdr>
            </w:div>
            <w:div w:id="1583685047">
              <w:marLeft w:val="0"/>
              <w:marRight w:val="0"/>
              <w:marTop w:val="0"/>
              <w:marBottom w:val="0"/>
              <w:divBdr>
                <w:top w:val="none" w:sz="0" w:space="0" w:color="auto"/>
                <w:left w:val="none" w:sz="0" w:space="0" w:color="auto"/>
                <w:bottom w:val="none" w:sz="0" w:space="0" w:color="auto"/>
                <w:right w:val="none" w:sz="0" w:space="0" w:color="auto"/>
              </w:divBdr>
            </w:div>
            <w:div w:id="318703373">
              <w:marLeft w:val="0"/>
              <w:marRight w:val="0"/>
              <w:marTop w:val="0"/>
              <w:marBottom w:val="0"/>
              <w:divBdr>
                <w:top w:val="none" w:sz="0" w:space="0" w:color="auto"/>
                <w:left w:val="none" w:sz="0" w:space="0" w:color="auto"/>
                <w:bottom w:val="none" w:sz="0" w:space="0" w:color="auto"/>
                <w:right w:val="none" w:sz="0" w:space="0" w:color="auto"/>
              </w:divBdr>
            </w:div>
            <w:div w:id="292637685">
              <w:marLeft w:val="0"/>
              <w:marRight w:val="0"/>
              <w:marTop w:val="0"/>
              <w:marBottom w:val="0"/>
              <w:divBdr>
                <w:top w:val="none" w:sz="0" w:space="0" w:color="auto"/>
                <w:left w:val="none" w:sz="0" w:space="0" w:color="auto"/>
                <w:bottom w:val="none" w:sz="0" w:space="0" w:color="auto"/>
                <w:right w:val="none" w:sz="0" w:space="0" w:color="auto"/>
              </w:divBdr>
            </w:div>
            <w:div w:id="522786476">
              <w:marLeft w:val="0"/>
              <w:marRight w:val="0"/>
              <w:marTop w:val="0"/>
              <w:marBottom w:val="0"/>
              <w:divBdr>
                <w:top w:val="none" w:sz="0" w:space="0" w:color="auto"/>
                <w:left w:val="none" w:sz="0" w:space="0" w:color="auto"/>
                <w:bottom w:val="none" w:sz="0" w:space="0" w:color="auto"/>
                <w:right w:val="none" w:sz="0" w:space="0" w:color="auto"/>
              </w:divBdr>
            </w:div>
            <w:div w:id="1542472381">
              <w:marLeft w:val="0"/>
              <w:marRight w:val="0"/>
              <w:marTop w:val="0"/>
              <w:marBottom w:val="0"/>
              <w:divBdr>
                <w:top w:val="none" w:sz="0" w:space="0" w:color="auto"/>
                <w:left w:val="none" w:sz="0" w:space="0" w:color="auto"/>
                <w:bottom w:val="none" w:sz="0" w:space="0" w:color="auto"/>
                <w:right w:val="none" w:sz="0" w:space="0" w:color="auto"/>
              </w:divBdr>
            </w:div>
            <w:div w:id="1899123532">
              <w:marLeft w:val="0"/>
              <w:marRight w:val="0"/>
              <w:marTop w:val="0"/>
              <w:marBottom w:val="0"/>
              <w:divBdr>
                <w:top w:val="none" w:sz="0" w:space="0" w:color="auto"/>
                <w:left w:val="none" w:sz="0" w:space="0" w:color="auto"/>
                <w:bottom w:val="none" w:sz="0" w:space="0" w:color="auto"/>
                <w:right w:val="none" w:sz="0" w:space="0" w:color="auto"/>
              </w:divBdr>
            </w:div>
            <w:div w:id="707755540">
              <w:marLeft w:val="0"/>
              <w:marRight w:val="0"/>
              <w:marTop w:val="0"/>
              <w:marBottom w:val="0"/>
              <w:divBdr>
                <w:top w:val="none" w:sz="0" w:space="0" w:color="auto"/>
                <w:left w:val="none" w:sz="0" w:space="0" w:color="auto"/>
                <w:bottom w:val="none" w:sz="0" w:space="0" w:color="auto"/>
                <w:right w:val="none" w:sz="0" w:space="0" w:color="auto"/>
              </w:divBdr>
            </w:div>
            <w:div w:id="62144671">
              <w:marLeft w:val="0"/>
              <w:marRight w:val="0"/>
              <w:marTop w:val="0"/>
              <w:marBottom w:val="0"/>
              <w:divBdr>
                <w:top w:val="none" w:sz="0" w:space="0" w:color="auto"/>
                <w:left w:val="none" w:sz="0" w:space="0" w:color="auto"/>
                <w:bottom w:val="none" w:sz="0" w:space="0" w:color="auto"/>
                <w:right w:val="none" w:sz="0" w:space="0" w:color="auto"/>
              </w:divBdr>
            </w:div>
            <w:div w:id="539980588">
              <w:marLeft w:val="0"/>
              <w:marRight w:val="0"/>
              <w:marTop w:val="0"/>
              <w:marBottom w:val="0"/>
              <w:divBdr>
                <w:top w:val="none" w:sz="0" w:space="0" w:color="auto"/>
                <w:left w:val="none" w:sz="0" w:space="0" w:color="auto"/>
                <w:bottom w:val="none" w:sz="0" w:space="0" w:color="auto"/>
                <w:right w:val="none" w:sz="0" w:space="0" w:color="auto"/>
              </w:divBdr>
            </w:div>
            <w:div w:id="101732645">
              <w:marLeft w:val="0"/>
              <w:marRight w:val="0"/>
              <w:marTop w:val="0"/>
              <w:marBottom w:val="0"/>
              <w:divBdr>
                <w:top w:val="none" w:sz="0" w:space="0" w:color="auto"/>
                <w:left w:val="none" w:sz="0" w:space="0" w:color="auto"/>
                <w:bottom w:val="none" w:sz="0" w:space="0" w:color="auto"/>
                <w:right w:val="none" w:sz="0" w:space="0" w:color="auto"/>
              </w:divBdr>
            </w:div>
            <w:div w:id="556404714">
              <w:marLeft w:val="0"/>
              <w:marRight w:val="0"/>
              <w:marTop w:val="0"/>
              <w:marBottom w:val="0"/>
              <w:divBdr>
                <w:top w:val="none" w:sz="0" w:space="0" w:color="auto"/>
                <w:left w:val="none" w:sz="0" w:space="0" w:color="auto"/>
                <w:bottom w:val="none" w:sz="0" w:space="0" w:color="auto"/>
                <w:right w:val="none" w:sz="0" w:space="0" w:color="auto"/>
              </w:divBdr>
            </w:div>
            <w:div w:id="358514337">
              <w:marLeft w:val="0"/>
              <w:marRight w:val="0"/>
              <w:marTop w:val="0"/>
              <w:marBottom w:val="0"/>
              <w:divBdr>
                <w:top w:val="none" w:sz="0" w:space="0" w:color="auto"/>
                <w:left w:val="none" w:sz="0" w:space="0" w:color="auto"/>
                <w:bottom w:val="none" w:sz="0" w:space="0" w:color="auto"/>
                <w:right w:val="none" w:sz="0" w:space="0" w:color="auto"/>
              </w:divBdr>
            </w:div>
            <w:div w:id="465514081">
              <w:marLeft w:val="0"/>
              <w:marRight w:val="0"/>
              <w:marTop w:val="0"/>
              <w:marBottom w:val="0"/>
              <w:divBdr>
                <w:top w:val="none" w:sz="0" w:space="0" w:color="auto"/>
                <w:left w:val="none" w:sz="0" w:space="0" w:color="auto"/>
                <w:bottom w:val="none" w:sz="0" w:space="0" w:color="auto"/>
                <w:right w:val="none" w:sz="0" w:space="0" w:color="auto"/>
              </w:divBdr>
            </w:div>
            <w:div w:id="1433554578">
              <w:marLeft w:val="0"/>
              <w:marRight w:val="0"/>
              <w:marTop w:val="0"/>
              <w:marBottom w:val="0"/>
              <w:divBdr>
                <w:top w:val="none" w:sz="0" w:space="0" w:color="auto"/>
                <w:left w:val="none" w:sz="0" w:space="0" w:color="auto"/>
                <w:bottom w:val="none" w:sz="0" w:space="0" w:color="auto"/>
                <w:right w:val="none" w:sz="0" w:space="0" w:color="auto"/>
              </w:divBdr>
            </w:div>
            <w:div w:id="1520653928">
              <w:marLeft w:val="0"/>
              <w:marRight w:val="0"/>
              <w:marTop w:val="0"/>
              <w:marBottom w:val="0"/>
              <w:divBdr>
                <w:top w:val="none" w:sz="0" w:space="0" w:color="auto"/>
                <w:left w:val="none" w:sz="0" w:space="0" w:color="auto"/>
                <w:bottom w:val="none" w:sz="0" w:space="0" w:color="auto"/>
                <w:right w:val="none" w:sz="0" w:space="0" w:color="auto"/>
              </w:divBdr>
            </w:div>
            <w:div w:id="1694721254">
              <w:marLeft w:val="0"/>
              <w:marRight w:val="0"/>
              <w:marTop w:val="0"/>
              <w:marBottom w:val="0"/>
              <w:divBdr>
                <w:top w:val="none" w:sz="0" w:space="0" w:color="auto"/>
                <w:left w:val="none" w:sz="0" w:space="0" w:color="auto"/>
                <w:bottom w:val="none" w:sz="0" w:space="0" w:color="auto"/>
                <w:right w:val="none" w:sz="0" w:space="0" w:color="auto"/>
              </w:divBdr>
            </w:div>
            <w:div w:id="18823202">
              <w:marLeft w:val="0"/>
              <w:marRight w:val="0"/>
              <w:marTop w:val="0"/>
              <w:marBottom w:val="0"/>
              <w:divBdr>
                <w:top w:val="none" w:sz="0" w:space="0" w:color="auto"/>
                <w:left w:val="none" w:sz="0" w:space="0" w:color="auto"/>
                <w:bottom w:val="none" w:sz="0" w:space="0" w:color="auto"/>
                <w:right w:val="none" w:sz="0" w:space="0" w:color="auto"/>
              </w:divBdr>
            </w:div>
            <w:div w:id="14313705">
              <w:marLeft w:val="0"/>
              <w:marRight w:val="0"/>
              <w:marTop w:val="0"/>
              <w:marBottom w:val="0"/>
              <w:divBdr>
                <w:top w:val="none" w:sz="0" w:space="0" w:color="auto"/>
                <w:left w:val="none" w:sz="0" w:space="0" w:color="auto"/>
                <w:bottom w:val="none" w:sz="0" w:space="0" w:color="auto"/>
                <w:right w:val="none" w:sz="0" w:space="0" w:color="auto"/>
              </w:divBdr>
            </w:div>
            <w:div w:id="1391267911">
              <w:marLeft w:val="0"/>
              <w:marRight w:val="0"/>
              <w:marTop w:val="0"/>
              <w:marBottom w:val="0"/>
              <w:divBdr>
                <w:top w:val="none" w:sz="0" w:space="0" w:color="auto"/>
                <w:left w:val="none" w:sz="0" w:space="0" w:color="auto"/>
                <w:bottom w:val="none" w:sz="0" w:space="0" w:color="auto"/>
                <w:right w:val="none" w:sz="0" w:space="0" w:color="auto"/>
              </w:divBdr>
            </w:div>
            <w:div w:id="274412661">
              <w:marLeft w:val="0"/>
              <w:marRight w:val="0"/>
              <w:marTop w:val="0"/>
              <w:marBottom w:val="0"/>
              <w:divBdr>
                <w:top w:val="none" w:sz="0" w:space="0" w:color="auto"/>
                <w:left w:val="none" w:sz="0" w:space="0" w:color="auto"/>
                <w:bottom w:val="none" w:sz="0" w:space="0" w:color="auto"/>
                <w:right w:val="none" w:sz="0" w:space="0" w:color="auto"/>
              </w:divBdr>
            </w:div>
            <w:div w:id="321350965">
              <w:marLeft w:val="0"/>
              <w:marRight w:val="0"/>
              <w:marTop w:val="0"/>
              <w:marBottom w:val="0"/>
              <w:divBdr>
                <w:top w:val="none" w:sz="0" w:space="0" w:color="auto"/>
                <w:left w:val="none" w:sz="0" w:space="0" w:color="auto"/>
                <w:bottom w:val="none" w:sz="0" w:space="0" w:color="auto"/>
                <w:right w:val="none" w:sz="0" w:space="0" w:color="auto"/>
              </w:divBdr>
            </w:div>
            <w:div w:id="885488555">
              <w:marLeft w:val="0"/>
              <w:marRight w:val="0"/>
              <w:marTop w:val="0"/>
              <w:marBottom w:val="0"/>
              <w:divBdr>
                <w:top w:val="none" w:sz="0" w:space="0" w:color="auto"/>
                <w:left w:val="none" w:sz="0" w:space="0" w:color="auto"/>
                <w:bottom w:val="none" w:sz="0" w:space="0" w:color="auto"/>
                <w:right w:val="none" w:sz="0" w:space="0" w:color="auto"/>
              </w:divBdr>
            </w:div>
            <w:div w:id="223376021">
              <w:marLeft w:val="0"/>
              <w:marRight w:val="0"/>
              <w:marTop w:val="0"/>
              <w:marBottom w:val="0"/>
              <w:divBdr>
                <w:top w:val="none" w:sz="0" w:space="0" w:color="auto"/>
                <w:left w:val="none" w:sz="0" w:space="0" w:color="auto"/>
                <w:bottom w:val="none" w:sz="0" w:space="0" w:color="auto"/>
                <w:right w:val="none" w:sz="0" w:space="0" w:color="auto"/>
              </w:divBdr>
            </w:div>
            <w:div w:id="1932933010">
              <w:marLeft w:val="0"/>
              <w:marRight w:val="0"/>
              <w:marTop w:val="0"/>
              <w:marBottom w:val="0"/>
              <w:divBdr>
                <w:top w:val="none" w:sz="0" w:space="0" w:color="auto"/>
                <w:left w:val="none" w:sz="0" w:space="0" w:color="auto"/>
                <w:bottom w:val="none" w:sz="0" w:space="0" w:color="auto"/>
                <w:right w:val="none" w:sz="0" w:space="0" w:color="auto"/>
              </w:divBdr>
            </w:div>
            <w:div w:id="1946814378">
              <w:marLeft w:val="0"/>
              <w:marRight w:val="0"/>
              <w:marTop w:val="0"/>
              <w:marBottom w:val="0"/>
              <w:divBdr>
                <w:top w:val="none" w:sz="0" w:space="0" w:color="auto"/>
                <w:left w:val="none" w:sz="0" w:space="0" w:color="auto"/>
                <w:bottom w:val="none" w:sz="0" w:space="0" w:color="auto"/>
                <w:right w:val="none" w:sz="0" w:space="0" w:color="auto"/>
              </w:divBdr>
            </w:div>
            <w:div w:id="425417988">
              <w:marLeft w:val="0"/>
              <w:marRight w:val="0"/>
              <w:marTop w:val="0"/>
              <w:marBottom w:val="0"/>
              <w:divBdr>
                <w:top w:val="none" w:sz="0" w:space="0" w:color="auto"/>
                <w:left w:val="none" w:sz="0" w:space="0" w:color="auto"/>
                <w:bottom w:val="none" w:sz="0" w:space="0" w:color="auto"/>
                <w:right w:val="none" w:sz="0" w:space="0" w:color="auto"/>
              </w:divBdr>
            </w:div>
            <w:div w:id="287274542">
              <w:marLeft w:val="0"/>
              <w:marRight w:val="0"/>
              <w:marTop w:val="0"/>
              <w:marBottom w:val="0"/>
              <w:divBdr>
                <w:top w:val="none" w:sz="0" w:space="0" w:color="auto"/>
                <w:left w:val="none" w:sz="0" w:space="0" w:color="auto"/>
                <w:bottom w:val="none" w:sz="0" w:space="0" w:color="auto"/>
                <w:right w:val="none" w:sz="0" w:space="0" w:color="auto"/>
              </w:divBdr>
            </w:div>
            <w:div w:id="1582981699">
              <w:marLeft w:val="0"/>
              <w:marRight w:val="0"/>
              <w:marTop w:val="0"/>
              <w:marBottom w:val="0"/>
              <w:divBdr>
                <w:top w:val="none" w:sz="0" w:space="0" w:color="auto"/>
                <w:left w:val="none" w:sz="0" w:space="0" w:color="auto"/>
                <w:bottom w:val="none" w:sz="0" w:space="0" w:color="auto"/>
                <w:right w:val="none" w:sz="0" w:space="0" w:color="auto"/>
              </w:divBdr>
            </w:div>
            <w:div w:id="963735566">
              <w:marLeft w:val="0"/>
              <w:marRight w:val="0"/>
              <w:marTop w:val="0"/>
              <w:marBottom w:val="0"/>
              <w:divBdr>
                <w:top w:val="none" w:sz="0" w:space="0" w:color="auto"/>
                <w:left w:val="none" w:sz="0" w:space="0" w:color="auto"/>
                <w:bottom w:val="none" w:sz="0" w:space="0" w:color="auto"/>
                <w:right w:val="none" w:sz="0" w:space="0" w:color="auto"/>
              </w:divBdr>
            </w:div>
            <w:div w:id="2147316285">
              <w:marLeft w:val="0"/>
              <w:marRight w:val="0"/>
              <w:marTop w:val="0"/>
              <w:marBottom w:val="0"/>
              <w:divBdr>
                <w:top w:val="none" w:sz="0" w:space="0" w:color="auto"/>
                <w:left w:val="none" w:sz="0" w:space="0" w:color="auto"/>
                <w:bottom w:val="none" w:sz="0" w:space="0" w:color="auto"/>
                <w:right w:val="none" w:sz="0" w:space="0" w:color="auto"/>
              </w:divBdr>
            </w:div>
            <w:div w:id="884099643">
              <w:marLeft w:val="0"/>
              <w:marRight w:val="0"/>
              <w:marTop w:val="0"/>
              <w:marBottom w:val="0"/>
              <w:divBdr>
                <w:top w:val="none" w:sz="0" w:space="0" w:color="auto"/>
                <w:left w:val="none" w:sz="0" w:space="0" w:color="auto"/>
                <w:bottom w:val="none" w:sz="0" w:space="0" w:color="auto"/>
                <w:right w:val="none" w:sz="0" w:space="0" w:color="auto"/>
              </w:divBdr>
            </w:div>
            <w:div w:id="1297682215">
              <w:marLeft w:val="0"/>
              <w:marRight w:val="0"/>
              <w:marTop w:val="0"/>
              <w:marBottom w:val="0"/>
              <w:divBdr>
                <w:top w:val="none" w:sz="0" w:space="0" w:color="auto"/>
                <w:left w:val="none" w:sz="0" w:space="0" w:color="auto"/>
                <w:bottom w:val="none" w:sz="0" w:space="0" w:color="auto"/>
                <w:right w:val="none" w:sz="0" w:space="0" w:color="auto"/>
              </w:divBdr>
            </w:div>
            <w:div w:id="1378355418">
              <w:marLeft w:val="0"/>
              <w:marRight w:val="0"/>
              <w:marTop w:val="0"/>
              <w:marBottom w:val="0"/>
              <w:divBdr>
                <w:top w:val="none" w:sz="0" w:space="0" w:color="auto"/>
                <w:left w:val="none" w:sz="0" w:space="0" w:color="auto"/>
                <w:bottom w:val="none" w:sz="0" w:space="0" w:color="auto"/>
                <w:right w:val="none" w:sz="0" w:space="0" w:color="auto"/>
              </w:divBdr>
            </w:div>
            <w:div w:id="468938686">
              <w:marLeft w:val="0"/>
              <w:marRight w:val="0"/>
              <w:marTop w:val="0"/>
              <w:marBottom w:val="0"/>
              <w:divBdr>
                <w:top w:val="none" w:sz="0" w:space="0" w:color="auto"/>
                <w:left w:val="none" w:sz="0" w:space="0" w:color="auto"/>
                <w:bottom w:val="none" w:sz="0" w:space="0" w:color="auto"/>
                <w:right w:val="none" w:sz="0" w:space="0" w:color="auto"/>
              </w:divBdr>
            </w:div>
            <w:div w:id="2093814609">
              <w:marLeft w:val="0"/>
              <w:marRight w:val="0"/>
              <w:marTop w:val="0"/>
              <w:marBottom w:val="0"/>
              <w:divBdr>
                <w:top w:val="none" w:sz="0" w:space="0" w:color="auto"/>
                <w:left w:val="none" w:sz="0" w:space="0" w:color="auto"/>
                <w:bottom w:val="none" w:sz="0" w:space="0" w:color="auto"/>
                <w:right w:val="none" w:sz="0" w:space="0" w:color="auto"/>
              </w:divBdr>
            </w:div>
            <w:div w:id="417483854">
              <w:marLeft w:val="0"/>
              <w:marRight w:val="0"/>
              <w:marTop w:val="0"/>
              <w:marBottom w:val="0"/>
              <w:divBdr>
                <w:top w:val="none" w:sz="0" w:space="0" w:color="auto"/>
                <w:left w:val="none" w:sz="0" w:space="0" w:color="auto"/>
                <w:bottom w:val="none" w:sz="0" w:space="0" w:color="auto"/>
                <w:right w:val="none" w:sz="0" w:space="0" w:color="auto"/>
              </w:divBdr>
            </w:div>
            <w:div w:id="1734615747">
              <w:marLeft w:val="0"/>
              <w:marRight w:val="0"/>
              <w:marTop w:val="0"/>
              <w:marBottom w:val="0"/>
              <w:divBdr>
                <w:top w:val="none" w:sz="0" w:space="0" w:color="auto"/>
                <w:left w:val="none" w:sz="0" w:space="0" w:color="auto"/>
                <w:bottom w:val="none" w:sz="0" w:space="0" w:color="auto"/>
                <w:right w:val="none" w:sz="0" w:space="0" w:color="auto"/>
              </w:divBdr>
            </w:div>
            <w:div w:id="885682574">
              <w:marLeft w:val="0"/>
              <w:marRight w:val="0"/>
              <w:marTop w:val="0"/>
              <w:marBottom w:val="0"/>
              <w:divBdr>
                <w:top w:val="none" w:sz="0" w:space="0" w:color="auto"/>
                <w:left w:val="none" w:sz="0" w:space="0" w:color="auto"/>
                <w:bottom w:val="none" w:sz="0" w:space="0" w:color="auto"/>
                <w:right w:val="none" w:sz="0" w:space="0" w:color="auto"/>
              </w:divBdr>
            </w:div>
            <w:div w:id="1856848715">
              <w:marLeft w:val="0"/>
              <w:marRight w:val="0"/>
              <w:marTop w:val="0"/>
              <w:marBottom w:val="0"/>
              <w:divBdr>
                <w:top w:val="none" w:sz="0" w:space="0" w:color="auto"/>
                <w:left w:val="none" w:sz="0" w:space="0" w:color="auto"/>
                <w:bottom w:val="none" w:sz="0" w:space="0" w:color="auto"/>
                <w:right w:val="none" w:sz="0" w:space="0" w:color="auto"/>
              </w:divBdr>
            </w:div>
            <w:div w:id="1009671692">
              <w:marLeft w:val="0"/>
              <w:marRight w:val="0"/>
              <w:marTop w:val="0"/>
              <w:marBottom w:val="0"/>
              <w:divBdr>
                <w:top w:val="none" w:sz="0" w:space="0" w:color="auto"/>
                <w:left w:val="none" w:sz="0" w:space="0" w:color="auto"/>
                <w:bottom w:val="none" w:sz="0" w:space="0" w:color="auto"/>
                <w:right w:val="none" w:sz="0" w:space="0" w:color="auto"/>
              </w:divBdr>
            </w:div>
            <w:div w:id="680355362">
              <w:marLeft w:val="0"/>
              <w:marRight w:val="0"/>
              <w:marTop w:val="0"/>
              <w:marBottom w:val="0"/>
              <w:divBdr>
                <w:top w:val="none" w:sz="0" w:space="0" w:color="auto"/>
                <w:left w:val="none" w:sz="0" w:space="0" w:color="auto"/>
                <w:bottom w:val="none" w:sz="0" w:space="0" w:color="auto"/>
                <w:right w:val="none" w:sz="0" w:space="0" w:color="auto"/>
              </w:divBdr>
            </w:div>
            <w:div w:id="1016224854">
              <w:marLeft w:val="0"/>
              <w:marRight w:val="0"/>
              <w:marTop w:val="0"/>
              <w:marBottom w:val="0"/>
              <w:divBdr>
                <w:top w:val="none" w:sz="0" w:space="0" w:color="auto"/>
                <w:left w:val="none" w:sz="0" w:space="0" w:color="auto"/>
                <w:bottom w:val="none" w:sz="0" w:space="0" w:color="auto"/>
                <w:right w:val="none" w:sz="0" w:space="0" w:color="auto"/>
              </w:divBdr>
            </w:div>
            <w:div w:id="2110270900">
              <w:marLeft w:val="0"/>
              <w:marRight w:val="0"/>
              <w:marTop w:val="0"/>
              <w:marBottom w:val="0"/>
              <w:divBdr>
                <w:top w:val="none" w:sz="0" w:space="0" w:color="auto"/>
                <w:left w:val="none" w:sz="0" w:space="0" w:color="auto"/>
                <w:bottom w:val="none" w:sz="0" w:space="0" w:color="auto"/>
                <w:right w:val="none" w:sz="0" w:space="0" w:color="auto"/>
              </w:divBdr>
            </w:div>
            <w:div w:id="1783189399">
              <w:marLeft w:val="0"/>
              <w:marRight w:val="0"/>
              <w:marTop w:val="0"/>
              <w:marBottom w:val="0"/>
              <w:divBdr>
                <w:top w:val="none" w:sz="0" w:space="0" w:color="auto"/>
                <w:left w:val="none" w:sz="0" w:space="0" w:color="auto"/>
                <w:bottom w:val="none" w:sz="0" w:space="0" w:color="auto"/>
                <w:right w:val="none" w:sz="0" w:space="0" w:color="auto"/>
              </w:divBdr>
            </w:div>
            <w:div w:id="2019429610">
              <w:marLeft w:val="0"/>
              <w:marRight w:val="0"/>
              <w:marTop w:val="0"/>
              <w:marBottom w:val="0"/>
              <w:divBdr>
                <w:top w:val="none" w:sz="0" w:space="0" w:color="auto"/>
                <w:left w:val="none" w:sz="0" w:space="0" w:color="auto"/>
                <w:bottom w:val="none" w:sz="0" w:space="0" w:color="auto"/>
                <w:right w:val="none" w:sz="0" w:space="0" w:color="auto"/>
              </w:divBdr>
            </w:div>
            <w:div w:id="106631168">
              <w:marLeft w:val="0"/>
              <w:marRight w:val="0"/>
              <w:marTop w:val="0"/>
              <w:marBottom w:val="0"/>
              <w:divBdr>
                <w:top w:val="none" w:sz="0" w:space="0" w:color="auto"/>
                <w:left w:val="none" w:sz="0" w:space="0" w:color="auto"/>
                <w:bottom w:val="none" w:sz="0" w:space="0" w:color="auto"/>
                <w:right w:val="none" w:sz="0" w:space="0" w:color="auto"/>
              </w:divBdr>
            </w:div>
            <w:div w:id="1816603218">
              <w:marLeft w:val="0"/>
              <w:marRight w:val="0"/>
              <w:marTop w:val="0"/>
              <w:marBottom w:val="0"/>
              <w:divBdr>
                <w:top w:val="none" w:sz="0" w:space="0" w:color="auto"/>
                <w:left w:val="none" w:sz="0" w:space="0" w:color="auto"/>
                <w:bottom w:val="none" w:sz="0" w:space="0" w:color="auto"/>
                <w:right w:val="none" w:sz="0" w:space="0" w:color="auto"/>
              </w:divBdr>
            </w:div>
            <w:div w:id="499933742">
              <w:marLeft w:val="0"/>
              <w:marRight w:val="0"/>
              <w:marTop w:val="0"/>
              <w:marBottom w:val="0"/>
              <w:divBdr>
                <w:top w:val="none" w:sz="0" w:space="0" w:color="auto"/>
                <w:left w:val="none" w:sz="0" w:space="0" w:color="auto"/>
                <w:bottom w:val="none" w:sz="0" w:space="0" w:color="auto"/>
                <w:right w:val="none" w:sz="0" w:space="0" w:color="auto"/>
              </w:divBdr>
            </w:div>
            <w:div w:id="632710086">
              <w:marLeft w:val="0"/>
              <w:marRight w:val="0"/>
              <w:marTop w:val="0"/>
              <w:marBottom w:val="0"/>
              <w:divBdr>
                <w:top w:val="none" w:sz="0" w:space="0" w:color="auto"/>
                <w:left w:val="none" w:sz="0" w:space="0" w:color="auto"/>
                <w:bottom w:val="none" w:sz="0" w:space="0" w:color="auto"/>
                <w:right w:val="none" w:sz="0" w:space="0" w:color="auto"/>
              </w:divBdr>
            </w:div>
            <w:div w:id="1523133090">
              <w:marLeft w:val="0"/>
              <w:marRight w:val="0"/>
              <w:marTop w:val="0"/>
              <w:marBottom w:val="0"/>
              <w:divBdr>
                <w:top w:val="none" w:sz="0" w:space="0" w:color="auto"/>
                <w:left w:val="none" w:sz="0" w:space="0" w:color="auto"/>
                <w:bottom w:val="none" w:sz="0" w:space="0" w:color="auto"/>
                <w:right w:val="none" w:sz="0" w:space="0" w:color="auto"/>
              </w:divBdr>
            </w:div>
            <w:div w:id="479227797">
              <w:marLeft w:val="0"/>
              <w:marRight w:val="0"/>
              <w:marTop w:val="0"/>
              <w:marBottom w:val="0"/>
              <w:divBdr>
                <w:top w:val="none" w:sz="0" w:space="0" w:color="auto"/>
                <w:left w:val="none" w:sz="0" w:space="0" w:color="auto"/>
                <w:bottom w:val="none" w:sz="0" w:space="0" w:color="auto"/>
                <w:right w:val="none" w:sz="0" w:space="0" w:color="auto"/>
              </w:divBdr>
            </w:div>
            <w:div w:id="1173639786">
              <w:marLeft w:val="0"/>
              <w:marRight w:val="0"/>
              <w:marTop w:val="0"/>
              <w:marBottom w:val="0"/>
              <w:divBdr>
                <w:top w:val="none" w:sz="0" w:space="0" w:color="auto"/>
                <w:left w:val="none" w:sz="0" w:space="0" w:color="auto"/>
                <w:bottom w:val="none" w:sz="0" w:space="0" w:color="auto"/>
                <w:right w:val="none" w:sz="0" w:space="0" w:color="auto"/>
              </w:divBdr>
            </w:div>
            <w:div w:id="1409231436">
              <w:marLeft w:val="0"/>
              <w:marRight w:val="0"/>
              <w:marTop w:val="0"/>
              <w:marBottom w:val="0"/>
              <w:divBdr>
                <w:top w:val="none" w:sz="0" w:space="0" w:color="auto"/>
                <w:left w:val="none" w:sz="0" w:space="0" w:color="auto"/>
                <w:bottom w:val="none" w:sz="0" w:space="0" w:color="auto"/>
                <w:right w:val="none" w:sz="0" w:space="0" w:color="auto"/>
              </w:divBdr>
            </w:div>
            <w:div w:id="1044135614">
              <w:marLeft w:val="0"/>
              <w:marRight w:val="0"/>
              <w:marTop w:val="0"/>
              <w:marBottom w:val="0"/>
              <w:divBdr>
                <w:top w:val="none" w:sz="0" w:space="0" w:color="auto"/>
                <w:left w:val="none" w:sz="0" w:space="0" w:color="auto"/>
                <w:bottom w:val="none" w:sz="0" w:space="0" w:color="auto"/>
                <w:right w:val="none" w:sz="0" w:space="0" w:color="auto"/>
              </w:divBdr>
            </w:div>
            <w:div w:id="370501273">
              <w:marLeft w:val="0"/>
              <w:marRight w:val="0"/>
              <w:marTop w:val="0"/>
              <w:marBottom w:val="0"/>
              <w:divBdr>
                <w:top w:val="none" w:sz="0" w:space="0" w:color="auto"/>
                <w:left w:val="none" w:sz="0" w:space="0" w:color="auto"/>
                <w:bottom w:val="none" w:sz="0" w:space="0" w:color="auto"/>
                <w:right w:val="none" w:sz="0" w:space="0" w:color="auto"/>
              </w:divBdr>
            </w:div>
            <w:div w:id="643003511">
              <w:marLeft w:val="0"/>
              <w:marRight w:val="0"/>
              <w:marTop w:val="0"/>
              <w:marBottom w:val="0"/>
              <w:divBdr>
                <w:top w:val="none" w:sz="0" w:space="0" w:color="auto"/>
                <w:left w:val="none" w:sz="0" w:space="0" w:color="auto"/>
                <w:bottom w:val="none" w:sz="0" w:space="0" w:color="auto"/>
                <w:right w:val="none" w:sz="0" w:space="0" w:color="auto"/>
              </w:divBdr>
            </w:div>
            <w:div w:id="622227563">
              <w:marLeft w:val="0"/>
              <w:marRight w:val="0"/>
              <w:marTop w:val="0"/>
              <w:marBottom w:val="0"/>
              <w:divBdr>
                <w:top w:val="none" w:sz="0" w:space="0" w:color="auto"/>
                <w:left w:val="none" w:sz="0" w:space="0" w:color="auto"/>
                <w:bottom w:val="none" w:sz="0" w:space="0" w:color="auto"/>
                <w:right w:val="none" w:sz="0" w:space="0" w:color="auto"/>
              </w:divBdr>
            </w:div>
            <w:div w:id="1671718564">
              <w:marLeft w:val="0"/>
              <w:marRight w:val="0"/>
              <w:marTop w:val="0"/>
              <w:marBottom w:val="0"/>
              <w:divBdr>
                <w:top w:val="none" w:sz="0" w:space="0" w:color="auto"/>
                <w:left w:val="none" w:sz="0" w:space="0" w:color="auto"/>
                <w:bottom w:val="none" w:sz="0" w:space="0" w:color="auto"/>
                <w:right w:val="none" w:sz="0" w:space="0" w:color="auto"/>
              </w:divBdr>
            </w:div>
            <w:div w:id="958217460">
              <w:marLeft w:val="0"/>
              <w:marRight w:val="0"/>
              <w:marTop w:val="0"/>
              <w:marBottom w:val="0"/>
              <w:divBdr>
                <w:top w:val="none" w:sz="0" w:space="0" w:color="auto"/>
                <w:left w:val="none" w:sz="0" w:space="0" w:color="auto"/>
                <w:bottom w:val="none" w:sz="0" w:space="0" w:color="auto"/>
                <w:right w:val="none" w:sz="0" w:space="0" w:color="auto"/>
              </w:divBdr>
            </w:div>
            <w:div w:id="470344">
              <w:marLeft w:val="0"/>
              <w:marRight w:val="0"/>
              <w:marTop w:val="0"/>
              <w:marBottom w:val="0"/>
              <w:divBdr>
                <w:top w:val="none" w:sz="0" w:space="0" w:color="auto"/>
                <w:left w:val="none" w:sz="0" w:space="0" w:color="auto"/>
                <w:bottom w:val="none" w:sz="0" w:space="0" w:color="auto"/>
                <w:right w:val="none" w:sz="0" w:space="0" w:color="auto"/>
              </w:divBdr>
            </w:div>
            <w:div w:id="1016612525">
              <w:marLeft w:val="0"/>
              <w:marRight w:val="0"/>
              <w:marTop w:val="0"/>
              <w:marBottom w:val="0"/>
              <w:divBdr>
                <w:top w:val="none" w:sz="0" w:space="0" w:color="auto"/>
                <w:left w:val="none" w:sz="0" w:space="0" w:color="auto"/>
                <w:bottom w:val="none" w:sz="0" w:space="0" w:color="auto"/>
                <w:right w:val="none" w:sz="0" w:space="0" w:color="auto"/>
              </w:divBdr>
            </w:div>
            <w:div w:id="1996686430">
              <w:marLeft w:val="0"/>
              <w:marRight w:val="0"/>
              <w:marTop w:val="0"/>
              <w:marBottom w:val="0"/>
              <w:divBdr>
                <w:top w:val="none" w:sz="0" w:space="0" w:color="auto"/>
                <w:left w:val="none" w:sz="0" w:space="0" w:color="auto"/>
                <w:bottom w:val="none" w:sz="0" w:space="0" w:color="auto"/>
                <w:right w:val="none" w:sz="0" w:space="0" w:color="auto"/>
              </w:divBdr>
            </w:div>
            <w:div w:id="408231761">
              <w:marLeft w:val="0"/>
              <w:marRight w:val="0"/>
              <w:marTop w:val="0"/>
              <w:marBottom w:val="0"/>
              <w:divBdr>
                <w:top w:val="none" w:sz="0" w:space="0" w:color="auto"/>
                <w:left w:val="none" w:sz="0" w:space="0" w:color="auto"/>
                <w:bottom w:val="none" w:sz="0" w:space="0" w:color="auto"/>
                <w:right w:val="none" w:sz="0" w:space="0" w:color="auto"/>
              </w:divBdr>
            </w:div>
            <w:div w:id="1914273040">
              <w:marLeft w:val="0"/>
              <w:marRight w:val="0"/>
              <w:marTop w:val="0"/>
              <w:marBottom w:val="0"/>
              <w:divBdr>
                <w:top w:val="none" w:sz="0" w:space="0" w:color="auto"/>
                <w:left w:val="none" w:sz="0" w:space="0" w:color="auto"/>
                <w:bottom w:val="none" w:sz="0" w:space="0" w:color="auto"/>
                <w:right w:val="none" w:sz="0" w:space="0" w:color="auto"/>
              </w:divBdr>
            </w:div>
            <w:div w:id="1965959665">
              <w:marLeft w:val="0"/>
              <w:marRight w:val="0"/>
              <w:marTop w:val="0"/>
              <w:marBottom w:val="0"/>
              <w:divBdr>
                <w:top w:val="none" w:sz="0" w:space="0" w:color="auto"/>
                <w:left w:val="none" w:sz="0" w:space="0" w:color="auto"/>
                <w:bottom w:val="none" w:sz="0" w:space="0" w:color="auto"/>
                <w:right w:val="none" w:sz="0" w:space="0" w:color="auto"/>
              </w:divBdr>
            </w:div>
            <w:div w:id="530075323">
              <w:marLeft w:val="0"/>
              <w:marRight w:val="0"/>
              <w:marTop w:val="0"/>
              <w:marBottom w:val="0"/>
              <w:divBdr>
                <w:top w:val="none" w:sz="0" w:space="0" w:color="auto"/>
                <w:left w:val="none" w:sz="0" w:space="0" w:color="auto"/>
                <w:bottom w:val="none" w:sz="0" w:space="0" w:color="auto"/>
                <w:right w:val="none" w:sz="0" w:space="0" w:color="auto"/>
              </w:divBdr>
            </w:div>
            <w:div w:id="1989699636">
              <w:marLeft w:val="0"/>
              <w:marRight w:val="0"/>
              <w:marTop w:val="0"/>
              <w:marBottom w:val="0"/>
              <w:divBdr>
                <w:top w:val="none" w:sz="0" w:space="0" w:color="auto"/>
                <w:left w:val="none" w:sz="0" w:space="0" w:color="auto"/>
                <w:bottom w:val="none" w:sz="0" w:space="0" w:color="auto"/>
                <w:right w:val="none" w:sz="0" w:space="0" w:color="auto"/>
              </w:divBdr>
            </w:div>
            <w:div w:id="1199128864">
              <w:marLeft w:val="0"/>
              <w:marRight w:val="0"/>
              <w:marTop w:val="0"/>
              <w:marBottom w:val="0"/>
              <w:divBdr>
                <w:top w:val="none" w:sz="0" w:space="0" w:color="auto"/>
                <w:left w:val="none" w:sz="0" w:space="0" w:color="auto"/>
                <w:bottom w:val="none" w:sz="0" w:space="0" w:color="auto"/>
                <w:right w:val="none" w:sz="0" w:space="0" w:color="auto"/>
              </w:divBdr>
            </w:div>
            <w:div w:id="21563614">
              <w:marLeft w:val="0"/>
              <w:marRight w:val="0"/>
              <w:marTop w:val="0"/>
              <w:marBottom w:val="0"/>
              <w:divBdr>
                <w:top w:val="none" w:sz="0" w:space="0" w:color="auto"/>
                <w:left w:val="none" w:sz="0" w:space="0" w:color="auto"/>
                <w:bottom w:val="none" w:sz="0" w:space="0" w:color="auto"/>
                <w:right w:val="none" w:sz="0" w:space="0" w:color="auto"/>
              </w:divBdr>
            </w:div>
            <w:div w:id="700281254">
              <w:marLeft w:val="0"/>
              <w:marRight w:val="0"/>
              <w:marTop w:val="0"/>
              <w:marBottom w:val="0"/>
              <w:divBdr>
                <w:top w:val="none" w:sz="0" w:space="0" w:color="auto"/>
                <w:left w:val="none" w:sz="0" w:space="0" w:color="auto"/>
                <w:bottom w:val="none" w:sz="0" w:space="0" w:color="auto"/>
                <w:right w:val="none" w:sz="0" w:space="0" w:color="auto"/>
              </w:divBdr>
            </w:div>
            <w:div w:id="236674999">
              <w:marLeft w:val="0"/>
              <w:marRight w:val="0"/>
              <w:marTop w:val="0"/>
              <w:marBottom w:val="0"/>
              <w:divBdr>
                <w:top w:val="none" w:sz="0" w:space="0" w:color="auto"/>
                <w:left w:val="none" w:sz="0" w:space="0" w:color="auto"/>
                <w:bottom w:val="none" w:sz="0" w:space="0" w:color="auto"/>
                <w:right w:val="none" w:sz="0" w:space="0" w:color="auto"/>
              </w:divBdr>
            </w:div>
            <w:div w:id="622342820">
              <w:marLeft w:val="0"/>
              <w:marRight w:val="0"/>
              <w:marTop w:val="0"/>
              <w:marBottom w:val="0"/>
              <w:divBdr>
                <w:top w:val="none" w:sz="0" w:space="0" w:color="auto"/>
                <w:left w:val="none" w:sz="0" w:space="0" w:color="auto"/>
                <w:bottom w:val="none" w:sz="0" w:space="0" w:color="auto"/>
                <w:right w:val="none" w:sz="0" w:space="0" w:color="auto"/>
              </w:divBdr>
            </w:div>
            <w:div w:id="1387535510">
              <w:marLeft w:val="0"/>
              <w:marRight w:val="0"/>
              <w:marTop w:val="0"/>
              <w:marBottom w:val="0"/>
              <w:divBdr>
                <w:top w:val="none" w:sz="0" w:space="0" w:color="auto"/>
                <w:left w:val="none" w:sz="0" w:space="0" w:color="auto"/>
                <w:bottom w:val="none" w:sz="0" w:space="0" w:color="auto"/>
                <w:right w:val="none" w:sz="0" w:space="0" w:color="auto"/>
              </w:divBdr>
            </w:div>
            <w:div w:id="795104108">
              <w:marLeft w:val="0"/>
              <w:marRight w:val="0"/>
              <w:marTop w:val="0"/>
              <w:marBottom w:val="0"/>
              <w:divBdr>
                <w:top w:val="none" w:sz="0" w:space="0" w:color="auto"/>
                <w:left w:val="none" w:sz="0" w:space="0" w:color="auto"/>
                <w:bottom w:val="none" w:sz="0" w:space="0" w:color="auto"/>
                <w:right w:val="none" w:sz="0" w:space="0" w:color="auto"/>
              </w:divBdr>
            </w:div>
            <w:div w:id="133764494">
              <w:marLeft w:val="0"/>
              <w:marRight w:val="0"/>
              <w:marTop w:val="0"/>
              <w:marBottom w:val="0"/>
              <w:divBdr>
                <w:top w:val="none" w:sz="0" w:space="0" w:color="auto"/>
                <w:left w:val="none" w:sz="0" w:space="0" w:color="auto"/>
                <w:bottom w:val="none" w:sz="0" w:space="0" w:color="auto"/>
                <w:right w:val="none" w:sz="0" w:space="0" w:color="auto"/>
              </w:divBdr>
            </w:div>
            <w:div w:id="1893302203">
              <w:marLeft w:val="0"/>
              <w:marRight w:val="0"/>
              <w:marTop w:val="0"/>
              <w:marBottom w:val="0"/>
              <w:divBdr>
                <w:top w:val="none" w:sz="0" w:space="0" w:color="auto"/>
                <w:left w:val="none" w:sz="0" w:space="0" w:color="auto"/>
                <w:bottom w:val="none" w:sz="0" w:space="0" w:color="auto"/>
                <w:right w:val="none" w:sz="0" w:space="0" w:color="auto"/>
              </w:divBdr>
            </w:div>
            <w:div w:id="1219441580">
              <w:marLeft w:val="0"/>
              <w:marRight w:val="0"/>
              <w:marTop w:val="0"/>
              <w:marBottom w:val="0"/>
              <w:divBdr>
                <w:top w:val="none" w:sz="0" w:space="0" w:color="auto"/>
                <w:left w:val="none" w:sz="0" w:space="0" w:color="auto"/>
                <w:bottom w:val="none" w:sz="0" w:space="0" w:color="auto"/>
                <w:right w:val="none" w:sz="0" w:space="0" w:color="auto"/>
              </w:divBdr>
            </w:div>
            <w:div w:id="1762875087">
              <w:marLeft w:val="0"/>
              <w:marRight w:val="0"/>
              <w:marTop w:val="0"/>
              <w:marBottom w:val="0"/>
              <w:divBdr>
                <w:top w:val="none" w:sz="0" w:space="0" w:color="auto"/>
                <w:left w:val="none" w:sz="0" w:space="0" w:color="auto"/>
                <w:bottom w:val="none" w:sz="0" w:space="0" w:color="auto"/>
                <w:right w:val="none" w:sz="0" w:space="0" w:color="auto"/>
              </w:divBdr>
            </w:div>
            <w:div w:id="1592541978">
              <w:marLeft w:val="0"/>
              <w:marRight w:val="0"/>
              <w:marTop w:val="0"/>
              <w:marBottom w:val="0"/>
              <w:divBdr>
                <w:top w:val="none" w:sz="0" w:space="0" w:color="auto"/>
                <w:left w:val="none" w:sz="0" w:space="0" w:color="auto"/>
                <w:bottom w:val="none" w:sz="0" w:space="0" w:color="auto"/>
                <w:right w:val="none" w:sz="0" w:space="0" w:color="auto"/>
              </w:divBdr>
            </w:div>
            <w:div w:id="1617710118">
              <w:marLeft w:val="0"/>
              <w:marRight w:val="0"/>
              <w:marTop w:val="0"/>
              <w:marBottom w:val="0"/>
              <w:divBdr>
                <w:top w:val="none" w:sz="0" w:space="0" w:color="auto"/>
                <w:left w:val="none" w:sz="0" w:space="0" w:color="auto"/>
                <w:bottom w:val="none" w:sz="0" w:space="0" w:color="auto"/>
                <w:right w:val="none" w:sz="0" w:space="0" w:color="auto"/>
              </w:divBdr>
            </w:div>
            <w:div w:id="1801023714">
              <w:marLeft w:val="0"/>
              <w:marRight w:val="0"/>
              <w:marTop w:val="0"/>
              <w:marBottom w:val="0"/>
              <w:divBdr>
                <w:top w:val="none" w:sz="0" w:space="0" w:color="auto"/>
                <w:left w:val="none" w:sz="0" w:space="0" w:color="auto"/>
                <w:bottom w:val="none" w:sz="0" w:space="0" w:color="auto"/>
                <w:right w:val="none" w:sz="0" w:space="0" w:color="auto"/>
              </w:divBdr>
            </w:div>
            <w:div w:id="1070466473">
              <w:marLeft w:val="0"/>
              <w:marRight w:val="0"/>
              <w:marTop w:val="0"/>
              <w:marBottom w:val="0"/>
              <w:divBdr>
                <w:top w:val="none" w:sz="0" w:space="0" w:color="auto"/>
                <w:left w:val="none" w:sz="0" w:space="0" w:color="auto"/>
                <w:bottom w:val="none" w:sz="0" w:space="0" w:color="auto"/>
                <w:right w:val="none" w:sz="0" w:space="0" w:color="auto"/>
              </w:divBdr>
            </w:div>
            <w:div w:id="1052735553">
              <w:marLeft w:val="0"/>
              <w:marRight w:val="0"/>
              <w:marTop w:val="0"/>
              <w:marBottom w:val="0"/>
              <w:divBdr>
                <w:top w:val="none" w:sz="0" w:space="0" w:color="auto"/>
                <w:left w:val="none" w:sz="0" w:space="0" w:color="auto"/>
                <w:bottom w:val="none" w:sz="0" w:space="0" w:color="auto"/>
                <w:right w:val="none" w:sz="0" w:space="0" w:color="auto"/>
              </w:divBdr>
            </w:div>
            <w:div w:id="19284428">
              <w:marLeft w:val="0"/>
              <w:marRight w:val="0"/>
              <w:marTop w:val="0"/>
              <w:marBottom w:val="0"/>
              <w:divBdr>
                <w:top w:val="none" w:sz="0" w:space="0" w:color="auto"/>
                <w:left w:val="none" w:sz="0" w:space="0" w:color="auto"/>
                <w:bottom w:val="none" w:sz="0" w:space="0" w:color="auto"/>
                <w:right w:val="none" w:sz="0" w:space="0" w:color="auto"/>
              </w:divBdr>
            </w:div>
            <w:div w:id="1219126597">
              <w:marLeft w:val="0"/>
              <w:marRight w:val="0"/>
              <w:marTop w:val="0"/>
              <w:marBottom w:val="0"/>
              <w:divBdr>
                <w:top w:val="none" w:sz="0" w:space="0" w:color="auto"/>
                <w:left w:val="none" w:sz="0" w:space="0" w:color="auto"/>
                <w:bottom w:val="none" w:sz="0" w:space="0" w:color="auto"/>
                <w:right w:val="none" w:sz="0" w:space="0" w:color="auto"/>
              </w:divBdr>
            </w:div>
            <w:div w:id="922832631">
              <w:marLeft w:val="0"/>
              <w:marRight w:val="0"/>
              <w:marTop w:val="0"/>
              <w:marBottom w:val="0"/>
              <w:divBdr>
                <w:top w:val="none" w:sz="0" w:space="0" w:color="auto"/>
                <w:left w:val="none" w:sz="0" w:space="0" w:color="auto"/>
                <w:bottom w:val="none" w:sz="0" w:space="0" w:color="auto"/>
                <w:right w:val="none" w:sz="0" w:space="0" w:color="auto"/>
              </w:divBdr>
            </w:div>
            <w:div w:id="124586724">
              <w:marLeft w:val="0"/>
              <w:marRight w:val="0"/>
              <w:marTop w:val="0"/>
              <w:marBottom w:val="0"/>
              <w:divBdr>
                <w:top w:val="none" w:sz="0" w:space="0" w:color="auto"/>
                <w:left w:val="none" w:sz="0" w:space="0" w:color="auto"/>
                <w:bottom w:val="none" w:sz="0" w:space="0" w:color="auto"/>
                <w:right w:val="none" w:sz="0" w:space="0" w:color="auto"/>
              </w:divBdr>
            </w:div>
            <w:div w:id="1261065007">
              <w:marLeft w:val="0"/>
              <w:marRight w:val="0"/>
              <w:marTop w:val="0"/>
              <w:marBottom w:val="0"/>
              <w:divBdr>
                <w:top w:val="none" w:sz="0" w:space="0" w:color="auto"/>
                <w:left w:val="none" w:sz="0" w:space="0" w:color="auto"/>
                <w:bottom w:val="none" w:sz="0" w:space="0" w:color="auto"/>
                <w:right w:val="none" w:sz="0" w:space="0" w:color="auto"/>
              </w:divBdr>
            </w:div>
            <w:div w:id="1673874574">
              <w:marLeft w:val="0"/>
              <w:marRight w:val="0"/>
              <w:marTop w:val="0"/>
              <w:marBottom w:val="0"/>
              <w:divBdr>
                <w:top w:val="none" w:sz="0" w:space="0" w:color="auto"/>
                <w:left w:val="none" w:sz="0" w:space="0" w:color="auto"/>
                <w:bottom w:val="none" w:sz="0" w:space="0" w:color="auto"/>
                <w:right w:val="none" w:sz="0" w:space="0" w:color="auto"/>
              </w:divBdr>
            </w:div>
            <w:div w:id="1890529735">
              <w:marLeft w:val="0"/>
              <w:marRight w:val="0"/>
              <w:marTop w:val="0"/>
              <w:marBottom w:val="0"/>
              <w:divBdr>
                <w:top w:val="none" w:sz="0" w:space="0" w:color="auto"/>
                <w:left w:val="none" w:sz="0" w:space="0" w:color="auto"/>
                <w:bottom w:val="none" w:sz="0" w:space="0" w:color="auto"/>
                <w:right w:val="none" w:sz="0" w:space="0" w:color="auto"/>
              </w:divBdr>
            </w:div>
            <w:div w:id="712850381">
              <w:marLeft w:val="0"/>
              <w:marRight w:val="0"/>
              <w:marTop w:val="0"/>
              <w:marBottom w:val="0"/>
              <w:divBdr>
                <w:top w:val="none" w:sz="0" w:space="0" w:color="auto"/>
                <w:left w:val="none" w:sz="0" w:space="0" w:color="auto"/>
                <w:bottom w:val="none" w:sz="0" w:space="0" w:color="auto"/>
                <w:right w:val="none" w:sz="0" w:space="0" w:color="auto"/>
              </w:divBdr>
            </w:div>
            <w:div w:id="1333487099">
              <w:marLeft w:val="0"/>
              <w:marRight w:val="0"/>
              <w:marTop w:val="0"/>
              <w:marBottom w:val="0"/>
              <w:divBdr>
                <w:top w:val="none" w:sz="0" w:space="0" w:color="auto"/>
                <w:left w:val="none" w:sz="0" w:space="0" w:color="auto"/>
                <w:bottom w:val="none" w:sz="0" w:space="0" w:color="auto"/>
                <w:right w:val="none" w:sz="0" w:space="0" w:color="auto"/>
              </w:divBdr>
            </w:div>
            <w:div w:id="1688747766">
              <w:marLeft w:val="0"/>
              <w:marRight w:val="0"/>
              <w:marTop w:val="0"/>
              <w:marBottom w:val="0"/>
              <w:divBdr>
                <w:top w:val="none" w:sz="0" w:space="0" w:color="auto"/>
                <w:left w:val="none" w:sz="0" w:space="0" w:color="auto"/>
                <w:bottom w:val="none" w:sz="0" w:space="0" w:color="auto"/>
                <w:right w:val="none" w:sz="0" w:space="0" w:color="auto"/>
              </w:divBdr>
            </w:div>
            <w:div w:id="2063088837">
              <w:marLeft w:val="0"/>
              <w:marRight w:val="0"/>
              <w:marTop w:val="0"/>
              <w:marBottom w:val="0"/>
              <w:divBdr>
                <w:top w:val="none" w:sz="0" w:space="0" w:color="auto"/>
                <w:left w:val="none" w:sz="0" w:space="0" w:color="auto"/>
                <w:bottom w:val="none" w:sz="0" w:space="0" w:color="auto"/>
                <w:right w:val="none" w:sz="0" w:space="0" w:color="auto"/>
              </w:divBdr>
            </w:div>
            <w:div w:id="1644583828">
              <w:marLeft w:val="0"/>
              <w:marRight w:val="0"/>
              <w:marTop w:val="0"/>
              <w:marBottom w:val="0"/>
              <w:divBdr>
                <w:top w:val="none" w:sz="0" w:space="0" w:color="auto"/>
                <w:left w:val="none" w:sz="0" w:space="0" w:color="auto"/>
                <w:bottom w:val="none" w:sz="0" w:space="0" w:color="auto"/>
                <w:right w:val="none" w:sz="0" w:space="0" w:color="auto"/>
              </w:divBdr>
            </w:div>
            <w:div w:id="1548641790">
              <w:marLeft w:val="0"/>
              <w:marRight w:val="0"/>
              <w:marTop w:val="0"/>
              <w:marBottom w:val="0"/>
              <w:divBdr>
                <w:top w:val="none" w:sz="0" w:space="0" w:color="auto"/>
                <w:left w:val="none" w:sz="0" w:space="0" w:color="auto"/>
                <w:bottom w:val="none" w:sz="0" w:space="0" w:color="auto"/>
                <w:right w:val="none" w:sz="0" w:space="0" w:color="auto"/>
              </w:divBdr>
            </w:div>
            <w:div w:id="1933319549">
              <w:marLeft w:val="0"/>
              <w:marRight w:val="0"/>
              <w:marTop w:val="0"/>
              <w:marBottom w:val="0"/>
              <w:divBdr>
                <w:top w:val="none" w:sz="0" w:space="0" w:color="auto"/>
                <w:left w:val="none" w:sz="0" w:space="0" w:color="auto"/>
                <w:bottom w:val="none" w:sz="0" w:space="0" w:color="auto"/>
                <w:right w:val="none" w:sz="0" w:space="0" w:color="auto"/>
              </w:divBdr>
            </w:div>
            <w:div w:id="1522431441">
              <w:marLeft w:val="0"/>
              <w:marRight w:val="0"/>
              <w:marTop w:val="0"/>
              <w:marBottom w:val="0"/>
              <w:divBdr>
                <w:top w:val="none" w:sz="0" w:space="0" w:color="auto"/>
                <w:left w:val="none" w:sz="0" w:space="0" w:color="auto"/>
                <w:bottom w:val="none" w:sz="0" w:space="0" w:color="auto"/>
                <w:right w:val="none" w:sz="0" w:space="0" w:color="auto"/>
              </w:divBdr>
            </w:div>
            <w:div w:id="1823933432">
              <w:marLeft w:val="0"/>
              <w:marRight w:val="0"/>
              <w:marTop w:val="0"/>
              <w:marBottom w:val="0"/>
              <w:divBdr>
                <w:top w:val="none" w:sz="0" w:space="0" w:color="auto"/>
                <w:left w:val="none" w:sz="0" w:space="0" w:color="auto"/>
                <w:bottom w:val="none" w:sz="0" w:space="0" w:color="auto"/>
                <w:right w:val="none" w:sz="0" w:space="0" w:color="auto"/>
              </w:divBdr>
            </w:div>
            <w:div w:id="1198740161">
              <w:marLeft w:val="0"/>
              <w:marRight w:val="0"/>
              <w:marTop w:val="0"/>
              <w:marBottom w:val="0"/>
              <w:divBdr>
                <w:top w:val="none" w:sz="0" w:space="0" w:color="auto"/>
                <w:left w:val="none" w:sz="0" w:space="0" w:color="auto"/>
                <w:bottom w:val="none" w:sz="0" w:space="0" w:color="auto"/>
                <w:right w:val="none" w:sz="0" w:space="0" w:color="auto"/>
              </w:divBdr>
            </w:div>
            <w:div w:id="1351880549">
              <w:marLeft w:val="0"/>
              <w:marRight w:val="0"/>
              <w:marTop w:val="0"/>
              <w:marBottom w:val="0"/>
              <w:divBdr>
                <w:top w:val="none" w:sz="0" w:space="0" w:color="auto"/>
                <w:left w:val="none" w:sz="0" w:space="0" w:color="auto"/>
                <w:bottom w:val="none" w:sz="0" w:space="0" w:color="auto"/>
                <w:right w:val="none" w:sz="0" w:space="0" w:color="auto"/>
              </w:divBdr>
            </w:div>
            <w:div w:id="854223494">
              <w:marLeft w:val="0"/>
              <w:marRight w:val="0"/>
              <w:marTop w:val="0"/>
              <w:marBottom w:val="0"/>
              <w:divBdr>
                <w:top w:val="none" w:sz="0" w:space="0" w:color="auto"/>
                <w:left w:val="none" w:sz="0" w:space="0" w:color="auto"/>
                <w:bottom w:val="none" w:sz="0" w:space="0" w:color="auto"/>
                <w:right w:val="none" w:sz="0" w:space="0" w:color="auto"/>
              </w:divBdr>
            </w:div>
            <w:div w:id="1341855453">
              <w:marLeft w:val="0"/>
              <w:marRight w:val="0"/>
              <w:marTop w:val="0"/>
              <w:marBottom w:val="0"/>
              <w:divBdr>
                <w:top w:val="none" w:sz="0" w:space="0" w:color="auto"/>
                <w:left w:val="none" w:sz="0" w:space="0" w:color="auto"/>
                <w:bottom w:val="none" w:sz="0" w:space="0" w:color="auto"/>
                <w:right w:val="none" w:sz="0" w:space="0" w:color="auto"/>
              </w:divBdr>
            </w:div>
            <w:div w:id="955525875">
              <w:marLeft w:val="0"/>
              <w:marRight w:val="0"/>
              <w:marTop w:val="0"/>
              <w:marBottom w:val="0"/>
              <w:divBdr>
                <w:top w:val="none" w:sz="0" w:space="0" w:color="auto"/>
                <w:left w:val="none" w:sz="0" w:space="0" w:color="auto"/>
                <w:bottom w:val="none" w:sz="0" w:space="0" w:color="auto"/>
                <w:right w:val="none" w:sz="0" w:space="0" w:color="auto"/>
              </w:divBdr>
            </w:div>
            <w:div w:id="897131990">
              <w:marLeft w:val="0"/>
              <w:marRight w:val="0"/>
              <w:marTop w:val="0"/>
              <w:marBottom w:val="0"/>
              <w:divBdr>
                <w:top w:val="none" w:sz="0" w:space="0" w:color="auto"/>
                <w:left w:val="none" w:sz="0" w:space="0" w:color="auto"/>
                <w:bottom w:val="none" w:sz="0" w:space="0" w:color="auto"/>
                <w:right w:val="none" w:sz="0" w:space="0" w:color="auto"/>
              </w:divBdr>
            </w:div>
            <w:div w:id="78715371">
              <w:marLeft w:val="0"/>
              <w:marRight w:val="0"/>
              <w:marTop w:val="0"/>
              <w:marBottom w:val="0"/>
              <w:divBdr>
                <w:top w:val="none" w:sz="0" w:space="0" w:color="auto"/>
                <w:left w:val="none" w:sz="0" w:space="0" w:color="auto"/>
                <w:bottom w:val="none" w:sz="0" w:space="0" w:color="auto"/>
                <w:right w:val="none" w:sz="0" w:space="0" w:color="auto"/>
              </w:divBdr>
            </w:div>
            <w:div w:id="1351106417">
              <w:marLeft w:val="0"/>
              <w:marRight w:val="0"/>
              <w:marTop w:val="0"/>
              <w:marBottom w:val="0"/>
              <w:divBdr>
                <w:top w:val="none" w:sz="0" w:space="0" w:color="auto"/>
                <w:left w:val="none" w:sz="0" w:space="0" w:color="auto"/>
                <w:bottom w:val="none" w:sz="0" w:space="0" w:color="auto"/>
                <w:right w:val="none" w:sz="0" w:space="0" w:color="auto"/>
              </w:divBdr>
            </w:div>
            <w:div w:id="1927885872">
              <w:marLeft w:val="0"/>
              <w:marRight w:val="0"/>
              <w:marTop w:val="0"/>
              <w:marBottom w:val="0"/>
              <w:divBdr>
                <w:top w:val="none" w:sz="0" w:space="0" w:color="auto"/>
                <w:left w:val="none" w:sz="0" w:space="0" w:color="auto"/>
                <w:bottom w:val="none" w:sz="0" w:space="0" w:color="auto"/>
                <w:right w:val="none" w:sz="0" w:space="0" w:color="auto"/>
              </w:divBdr>
            </w:div>
            <w:div w:id="959141037">
              <w:marLeft w:val="0"/>
              <w:marRight w:val="0"/>
              <w:marTop w:val="0"/>
              <w:marBottom w:val="0"/>
              <w:divBdr>
                <w:top w:val="none" w:sz="0" w:space="0" w:color="auto"/>
                <w:left w:val="none" w:sz="0" w:space="0" w:color="auto"/>
                <w:bottom w:val="none" w:sz="0" w:space="0" w:color="auto"/>
                <w:right w:val="none" w:sz="0" w:space="0" w:color="auto"/>
              </w:divBdr>
            </w:div>
            <w:div w:id="583271396">
              <w:marLeft w:val="0"/>
              <w:marRight w:val="0"/>
              <w:marTop w:val="0"/>
              <w:marBottom w:val="0"/>
              <w:divBdr>
                <w:top w:val="none" w:sz="0" w:space="0" w:color="auto"/>
                <w:left w:val="none" w:sz="0" w:space="0" w:color="auto"/>
                <w:bottom w:val="none" w:sz="0" w:space="0" w:color="auto"/>
                <w:right w:val="none" w:sz="0" w:space="0" w:color="auto"/>
              </w:divBdr>
            </w:div>
            <w:div w:id="1071151741">
              <w:marLeft w:val="0"/>
              <w:marRight w:val="0"/>
              <w:marTop w:val="0"/>
              <w:marBottom w:val="0"/>
              <w:divBdr>
                <w:top w:val="none" w:sz="0" w:space="0" w:color="auto"/>
                <w:left w:val="none" w:sz="0" w:space="0" w:color="auto"/>
                <w:bottom w:val="none" w:sz="0" w:space="0" w:color="auto"/>
                <w:right w:val="none" w:sz="0" w:space="0" w:color="auto"/>
              </w:divBdr>
            </w:div>
            <w:div w:id="735278461">
              <w:marLeft w:val="0"/>
              <w:marRight w:val="0"/>
              <w:marTop w:val="0"/>
              <w:marBottom w:val="0"/>
              <w:divBdr>
                <w:top w:val="none" w:sz="0" w:space="0" w:color="auto"/>
                <w:left w:val="none" w:sz="0" w:space="0" w:color="auto"/>
                <w:bottom w:val="none" w:sz="0" w:space="0" w:color="auto"/>
                <w:right w:val="none" w:sz="0" w:space="0" w:color="auto"/>
              </w:divBdr>
            </w:div>
            <w:div w:id="1780105818">
              <w:marLeft w:val="0"/>
              <w:marRight w:val="0"/>
              <w:marTop w:val="0"/>
              <w:marBottom w:val="0"/>
              <w:divBdr>
                <w:top w:val="none" w:sz="0" w:space="0" w:color="auto"/>
                <w:left w:val="none" w:sz="0" w:space="0" w:color="auto"/>
                <w:bottom w:val="none" w:sz="0" w:space="0" w:color="auto"/>
                <w:right w:val="none" w:sz="0" w:space="0" w:color="auto"/>
              </w:divBdr>
            </w:div>
            <w:div w:id="82342847">
              <w:marLeft w:val="0"/>
              <w:marRight w:val="0"/>
              <w:marTop w:val="0"/>
              <w:marBottom w:val="0"/>
              <w:divBdr>
                <w:top w:val="none" w:sz="0" w:space="0" w:color="auto"/>
                <w:left w:val="none" w:sz="0" w:space="0" w:color="auto"/>
                <w:bottom w:val="none" w:sz="0" w:space="0" w:color="auto"/>
                <w:right w:val="none" w:sz="0" w:space="0" w:color="auto"/>
              </w:divBdr>
            </w:div>
            <w:div w:id="427041880">
              <w:marLeft w:val="0"/>
              <w:marRight w:val="0"/>
              <w:marTop w:val="0"/>
              <w:marBottom w:val="0"/>
              <w:divBdr>
                <w:top w:val="none" w:sz="0" w:space="0" w:color="auto"/>
                <w:left w:val="none" w:sz="0" w:space="0" w:color="auto"/>
                <w:bottom w:val="none" w:sz="0" w:space="0" w:color="auto"/>
                <w:right w:val="none" w:sz="0" w:space="0" w:color="auto"/>
              </w:divBdr>
            </w:div>
            <w:div w:id="1756245748">
              <w:marLeft w:val="0"/>
              <w:marRight w:val="0"/>
              <w:marTop w:val="0"/>
              <w:marBottom w:val="0"/>
              <w:divBdr>
                <w:top w:val="none" w:sz="0" w:space="0" w:color="auto"/>
                <w:left w:val="none" w:sz="0" w:space="0" w:color="auto"/>
                <w:bottom w:val="none" w:sz="0" w:space="0" w:color="auto"/>
                <w:right w:val="none" w:sz="0" w:space="0" w:color="auto"/>
              </w:divBdr>
            </w:div>
            <w:div w:id="1832525224">
              <w:marLeft w:val="0"/>
              <w:marRight w:val="0"/>
              <w:marTop w:val="0"/>
              <w:marBottom w:val="0"/>
              <w:divBdr>
                <w:top w:val="none" w:sz="0" w:space="0" w:color="auto"/>
                <w:left w:val="none" w:sz="0" w:space="0" w:color="auto"/>
                <w:bottom w:val="none" w:sz="0" w:space="0" w:color="auto"/>
                <w:right w:val="none" w:sz="0" w:space="0" w:color="auto"/>
              </w:divBdr>
            </w:div>
            <w:div w:id="1090086231">
              <w:marLeft w:val="0"/>
              <w:marRight w:val="0"/>
              <w:marTop w:val="0"/>
              <w:marBottom w:val="0"/>
              <w:divBdr>
                <w:top w:val="none" w:sz="0" w:space="0" w:color="auto"/>
                <w:left w:val="none" w:sz="0" w:space="0" w:color="auto"/>
                <w:bottom w:val="none" w:sz="0" w:space="0" w:color="auto"/>
                <w:right w:val="none" w:sz="0" w:space="0" w:color="auto"/>
              </w:divBdr>
            </w:div>
            <w:div w:id="1447114568">
              <w:marLeft w:val="0"/>
              <w:marRight w:val="0"/>
              <w:marTop w:val="0"/>
              <w:marBottom w:val="0"/>
              <w:divBdr>
                <w:top w:val="none" w:sz="0" w:space="0" w:color="auto"/>
                <w:left w:val="none" w:sz="0" w:space="0" w:color="auto"/>
                <w:bottom w:val="none" w:sz="0" w:space="0" w:color="auto"/>
                <w:right w:val="none" w:sz="0" w:space="0" w:color="auto"/>
              </w:divBdr>
            </w:div>
            <w:div w:id="1496993977">
              <w:marLeft w:val="0"/>
              <w:marRight w:val="0"/>
              <w:marTop w:val="0"/>
              <w:marBottom w:val="0"/>
              <w:divBdr>
                <w:top w:val="none" w:sz="0" w:space="0" w:color="auto"/>
                <w:left w:val="none" w:sz="0" w:space="0" w:color="auto"/>
                <w:bottom w:val="none" w:sz="0" w:space="0" w:color="auto"/>
                <w:right w:val="none" w:sz="0" w:space="0" w:color="auto"/>
              </w:divBdr>
            </w:div>
            <w:div w:id="1891067264">
              <w:marLeft w:val="0"/>
              <w:marRight w:val="0"/>
              <w:marTop w:val="0"/>
              <w:marBottom w:val="0"/>
              <w:divBdr>
                <w:top w:val="none" w:sz="0" w:space="0" w:color="auto"/>
                <w:left w:val="none" w:sz="0" w:space="0" w:color="auto"/>
                <w:bottom w:val="none" w:sz="0" w:space="0" w:color="auto"/>
                <w:right w:val="none" w:sz="0" w:space="0" w:color="auto"/>
              </w:divBdr>
            </w:div>
            <w:div w:id="291835668">
              <w:marLeft w:val="0"/>
              <w:marRight w:val="0"/>
              <w:marTop w:val="0"/>
              <w:marBottom w:val="0"/>
              <w:divBdr>
                <w:top w:val="none" w:sz="0" w:space="0" w:color="auto"/>
                <w:left w:val="none" w:sz="0" w:space="0" w:color="auto"/>
                <w:bottom w:val="none" w:sz="0" w:space="0" w:color="auto"/>
                <w:right w:val="none" w:sz="0" w:space="0" w:color="auto"/>
              </w:divBdr>
            </w:div>
            <w:div w:id="1957366487">
              <w:marLeft w:val="0"/>
              <w:marRight w:val="0"/>
              <w:marTop w:val="0"/>
              <w:marBottom w:val="0"/>
              <w:divBdr>
                <w:top w:val="none" w:sz="0" w:space="0" w:color="auto"/>
                <w:left w:val="none" w:sz="0" w:space="0" w:color="auto"/>
                <w:bottom w:val="none" w:sz="0" w:space="0" w:color="auto"/>
                <w:right w:val="none" w:sz="0" w:space="0" w:color="auto"/>
              </w:divBdr>
            </w:div>
            <w:div w:id="1597860695">
              <w:marLeft w:val="0"/>
              <w:marRight w:val="0"/>
              <w:marTop w:val="0"/>
              <w:marBottom w:val="0"/>
              <w:divBdr>
                <w:top w:val="none" w:sz="0" w:space="0" w:color="auto"/>
                <w:left w:val="none" w:sz="0" w:space="0" w:color="auto"/>
                <w:bottom w:val="none" w:sz="0" w:space="0" w:color="auto"/>
                <w:right w:val="none" w:sz="0" w:space="0" w:color="auto"/>
              </w:divBdr>
            </w:div>
            <w:div w:id="590427625">
              <w:marLeft w:val="0"/>
              <w:marRight w:val="0"/>
              <w:marTop w:val="0"/>
              <w:marBottom w:val="0"/>
              <w:divBdr>
                <w:top w:val="none" w:sz="0" w:space="0" w:color="auto"/>
                <w:left w:val="none" w:sz="0" w:space="0" w:color="auto"/>
                <w:bottom w:val="none" w:sz="0" w:space="0" w:color="auto"/>
                <w:right w:val="none" w:sz="0" w:space="0" w:color="auto"/>
              </w:divBdr>
            </w:div>
            <w:div w:id="1417946145">
              <w:marLeft w:val="0"/>
              <w:marRight w:val="0"/>
              <w:marTop w:val="0"/>
              <w:marBottom w:val="0"/>
              <w:divBdr>
                <w:top w:val="none" w:sz="0" w:space="0" w:color="auto"/>
                <w:left w:val="none" w:sz="0" w:space="0" w:color="auto"/>
                <w:bottom w:val="none" w:sz="0" w:space="0" w:color="auto"/>
                <w:right w:val="none" w:sz="0" w:space="0" w:color="auto"/>
              </w:divBdr>
            </w:div>
            <w:div w:id="339621278">
              <w:marLeft w:val="0"/>
              <w:marRight w:val="0"/>
              <w:marTop w:val="0"/>
              <w:marBottom w:val="0"/>
              <w:divBdr>
                <w:top w:val="none" w:sz="0" w:space="0" w:color="auto"/>
                <w:left w:val="none" w:sz="0" w:space="0" w:color="auto"/>
                <w:bottom w:val="none" w:sz="0" w:space="0" w:color="auto"/>
                <w:right w:val="none" w:sz="0" w:space="0" w:color="auto"/>
              </w:divBdr>
            </w:div>
            <w:div w:id="2020693813">
              <w:marLeft w:val="0"/>
              <w:marRight w:val="0"/>
              <w:marTop w:val="0"/>
              <w:marBottom w:val="0"/>
              <w:divBdr>
                <w:top w:val="none" w:sz="0" w:space="0" w:color="auto"/>
                <w:left w:val="none" w:sz="0" w:space="0" w:color="auto"/>
                <w:bottom w:val="none" w:sz="0" w:space="0" w:color="auto"/>
                <w:right w:val="none" w:sz="0" w:space="0" w:color="auto"/>
              </w:divBdr>
            </w:div>
            <w:div w:id="712342330">
              <w:marLeft w:val="0"/>
              <w:marRight w:val="0"/>
              <w:marTop w:val="0"/>
              <w:marBottom w:val="0"/>
              <w:divBdr>
                <w:top w:val="none" w:sz="0" w:space="0" w:color="auto"/>
                <w:left w:val="none" w:sz="0" w:space="0" w:color="auto"/>
                <w:bottom w:val="none" w:sz="0" w:space="0" w:color="auto"/>
                <w:right w:val="none" w:sz="0" w:space="0" w:color="auto"/>
              </w:divBdr>
            </w:div>
            <w:div w:id="85228867">
              <w:marLeft w:val="0"/>
              <w:marRight w:val="0"/>
              <w:marTop w:val="0"/>
              <w:marBottom w:val="0"/>
              <w:divBdr>
                <w:top w:val="none" w:sz="0" w:space="0" w:color="auto"/>
                <w:left w:val="none" w:sz="0" w:space="0" w:color="auto"/>
                <w:bottom w:val="none" w:sz="0" w:space="0" w:color="auto"/>
                <w:right w:val="none" w:sz="0" w:space="0" w:color="auto"/>
              </w:divBdr>
            </w:div>
            <w:div w:id="559167905">
              <w:marLeft w:val="0"/>
              <w:marRight w:val="0"/>
              <w:marTop w:val="0"/>
              <w:marBottom w:val="0"/>
              <w:divBdr>
                <w:top w:val="none" w:sz="0" w:space="0" w:color="auto"/>
                <w:left w:val="none" w:sz="0" w:space="0" w:color="auto"/>
                <w:bottom w:val="none" w:sz="0" w:space="0" w:color="auto"/>
                <w:right w:val="none" w:sz="0" w:space="0" w:color="auto"/>
              </w:divBdr>
            </w:div>
            <w:div w:id="1801071019">
              <w:marLeft w:val="0"/>
              <w:marRight w:val="0"/>
              <w:marTop w:val="0"/>
              <w:marBottom w:val="0"/>
              <w:divBdr>
                <w:top w:val="none" w:sz="0" w:space="0" w:color="auto"/>
                <w:left w:val="none" w:sz="0" w:space="0" w:color="auto"/>
                <w:bottom w:val="none" w:sz="0" w:space="0" w:color="auto"/>
                <w:right w:val="none" w:sz="0" w:space="0" w:color="auto"/>
              </w:divBdr>
            </w:div>
            <w:div w:id="262151324">
              <w:marLeft w:val="0"/>
              <w:marRight w:val="0"/>
              <w:marTop w:val="0"/>
              <w:marBottom w:val="0"/>
              <w:divBdr>
                <w:top w:val="none" w:sz="0" w:space="0" w:color="auto"/>
                <w:left w:val="none" w:sz="0" w:space="0" w:color="auto"/>
                <w:bottom w:val="none" w:sz="0" w:space="0" w:color="auto"/>
                <w:right w:val="none" w:sz="0" w:space="0" w:color="auto"/>
              </w:divBdr>
            </w:div>
            <w:div w:id="511799699">
              <w:marLeft w:val="0"/>
              <w:marRight w:val="0"/>
              <w:marTop w:val="0"/>
              <w:marBottom w:val="0"/>
              <w:divBdr>
                <w:top w:val="none" w:sz="0" w:space="0" w:color="auto"/>
                <w:left w:val="none" w:sz="0" w:space="0" w:color="auto"/>
                <w:bottom w:val="none" w:sz="0" w:space="0" w:color="auto"/>
                <w:right w:val="none" w:sz="0" w:space="0" w:color="auto"/>
              </w:divBdr>
            </w:div>
            <w:div w:id="936014352">
              <w:marLeft w:val="0"/>
              <w:marRight w:val="0"/>
              <w:marTop w:val="0"/>
              <w:marBottom w:val="0"/>
              <w:divBdr>
                <w:top w:val="none" w:sz="0" w:space="0" w:color="auto"/>
                <w:left w:val="none" w:sz="0" w:space="0" w:color="auto"/>
                <w:bottom w:val="none" w:sz="0" w:space="0" w:color="auto"/>
                <w:right w:val="none" w:sz="0" w:space="0" w:color="auto"/>
              </w:divBdr>
            </w:div>
            <w:div w:id="12850327">
              <w:marLeft w:val="0"/>
              <w:marRight w:val="0"/>
              <w:marTop w:val="0"/>
              <w:marBottom w:val="0"/>
              <w:divBdr>
                <w:top w:val="none" w:sz="0" w:space="0" w:color="auto"/>
                <w:left w:val="none" w:sz="0" w:space="0" w:color="auto"/>
                <w:bottom w:val="none" w:sz="0" w:space="0" w:color="auto"/>
                <w:right w:val="none" w:sz="0" w:space="0" w:color="auto"/>
              </w:divBdr>
            </w:div>
            <w:div w:id="93207359">
              <w:marLeft w:val="0"/>
              <w:marRight w:val="0"/>
              <w:marTop w:val="0"/>
              <w:marBottom w:val="0"/>
              <w:divBdr>
                <w:top w:val="none" w:sz="0" w:space="0" w:color="auto"/>
                <w:left w:val="none" w:sz="0" w:space="0" w:color="auto"/>
                <w:bottom w:val="none" w:sz="0" w:space="0" w:color="auto"/>
                <w:right w:val="none" w:sz="0" w:space="0" w:color="auto"/>
              </w:divBdr>
            </w:div>
            <w:div w:id="1838036647">
              <w:marLeft w:val="0"/>
              <w:marRight w:val="0"/>
              <w:marTop w:val="0"/>
              <w:marBottom w:val="0"/>
              <w:divBdr>
                <w:top w:val="none" w:sz="0" w:space="0" w:color="auto"/>
                <w:left w:val="none" w:sz="0" w:space="0" w:color="auto"/>
                <w:bottom w:val="none" w:sz="0" w:space="0" w:color="auto"/>
                <w:right w:val="none" w:sz="0" w:space="0" w:color="auto"/>
              </w:divBdr>
            </w:div>
            <w:div w:id="1168716930">
              <w:marLeft w:val="0"/>
              <w:marRight w:val="0"/>
              <w:marTop w:val="0"/>
              <w:marBottom w:val="0"/>
              <w:divBdr>
                <w:top w:val="none" w:sz="0" w:space="0" w:color="auto"/>
                <w:left w:val="none" w:sz="0" w:space="0" w:color="auto"/>
                <w:bottom w:val="none" w:sz="0" w:space="0" w:color="auto"/>
                <w:right w:val="none" w:sz="0" w:space="0" w:color="auto"/>
              </w:divBdr>
            </w:div>
            <w:div w:id="1721056902">
              <w:marLeft w:val="0"/>
              <w:marRight w:val="0"/>
              <w:marTop w:val="0"/>
              <w:marBottom w:val="0"/>
              <w:divBdr>
                <w:top w:val="none" w:sz="0" w:space="0" w:color="auto"/>
                <w:left w:val="none" w:sz="0" w:space="0" w:color="auto"/>
                <w:bottom w:val="none" w:sz="0" w:space="0" w:color="auto"/>
                <w:right w:val="none" w:sz="0" w:space="0" w:color="auto"/>
              </w:divBdr>
            </w:div>
            <w:div w:id="1153259006">
              <w:marLeft w:val="0"/>
              <w:marRight w:val="0"/>
              <w:marTop w:val="0"/>
              <w:marBottom w:val="0"/>
              <w:divBdr>
                <w:top w:val="none" w:sz="0" w:space="0" w:color="auto"/>
                <w:left w:val="none" w:sz="0" w:space="0" w:color="auto"/>
                <w:bottom w:val="none" w:sz="0" w:space="0" w:color="auto"/>
                <w:right w:val="none" w:sz="0" w:space="0" w:color="auto"/>
              </w:divBdr>
            </w:div>
            <w:div w:id="198203983">
              <w:marLeft w:val="0"/>
              <w:marRight w:val="0"/>
              <w:marTop w:val="0"/>
              <w:marBottom w:val="0"/>
              <w:divBdr>
                <w:top w:val="none" w:sz="0" w:space="0" w:color="auto"/>
                <w:left w:val="none" w:sz="0" w:space="0" w:color="auto"/>
                <w:bottom w:val="none" w:sz="0" w:space="0" w:color="auto"/>
                <w:right w:val="none" w:sz="0" w:space="0" w:color="auto"/>
              </w:divBdr>
            </w:div>
            <w:div w:id="945425420">
              <w:marLeft w:val="0"/>
              <w:marRight w:val="0"/>
              <w:marTop w:val="0"/>
              <w:marBottom w:val="0"/>
              <w:divBdr>
                <w:top w:val="none" w:sz="0" w:space="0" w:color="auto"/>
                <w:left w:val="none" w:sz="0" w:space="0" w:color="auto"/>
                <w:bottom w:val="none" w:sz="0" w:space="0" w:color="auto"/>
                <w:right w:val="none" w:sz="0" w:space="0" w:color="auto"/>
              </w:divBdr>
            </w:div>
            <w:div w:id="1092509055">
              <w:marLeft w:val="0"/>
              <w:marRight w:val="0"/>
              <w:marTop w:val="0"/>
              <w:marBottom w:val="0"/>
              <w:divBdr>
                <w:top w:val="none" w:sz="0" w:space="0" w:color="auto"/>
                <w:left w:val="none" w:sz="0" w:space="0" w:color="auto"/>
                <w:bottom w:val="none" w:sz="0" w:space="0" w:color="auto"/>
                <w:right w:val="none" w:sz="0" w:space="0" w:color="auto"/>
              </w:divBdr>
            </w:div>
            <w:div w:id="2000234617">
              <w:marLeft w:val="0"/>
              <w:marRight w:val="0"/>
              <w:marTop w:val="0"/>
              <w:marBottom w:val="0"/>
              <w:divBdr>
                <w:top w:val="none" w:sz="0" w:space="0" w:color="auto"/>
                <w:left w:val="none" w:sz="0" w:space="0" w:color="auto"/>
                <w:bottom w:val="none" w:sz="0" w:space="0" w:color="auto"/>
                <w:right w:val="none" w:sz="0" w:space="0" w:color="auto"/>
              </w:divBdr>
            </w:div>
            <w:div w:id="1432093971">
              <w:marLeft w:val="0"/>
              <w:marRight w:val="0"/>
              <w:marTop w:val="0"/>
              <w:marBottom w:val="0"/>
              <w:divBdr>
                <w:top w:val="none" w:sz="0" w:space="0" w:color="auto"/>
                <w:left w:val="none" w:sz="0" w:space="0" w:color="auto"/>
                <w:bottom w:val="none" w:sz="0" w:space="0" w:color="auto"/>
                <w:right w:val="none" w:sz="0" w:space="0" w:color="auto"/>
              </w:divBdr>
            </w:div>
            <w:div w:id="613705700">
              <w:marLeft w:val="0"/>
              <w:marRight w:val="0"/>
              <w:marTop w:val="0"/>
              <w:marBottom w:val="0"/>
              <w:divBdr>
                <w:top w:val="none" w:sz="0" w:space="0" w:color="auto"/>
                <w:left w:val="none" w:sz="0" w:space="0" w:color="auto"/>
                <w:bottom w:val="none" w:sz="0" w:space="0" w:color="auto"/>
                <w:right w:val="none" w:sz="0" w:space="0" w:color="auto"/>
              </w:divBdr>
            </w:div>
            <w:div w:id="925456394">
              <w:marLeft w:val="0"/>
              <w:marRight w:val="0"/>
              <w:marTop w:val="0"/>
              <w:marBottom w:val="0"/>
              <w:divBdr>
                <w:top w:val="none" w:sz="0" w:space="0" w:color="auto"/>
                <w:left w:val="none" w:sz="0" w:space="0" w:color="auto"/>
                <w:bottom w:val="none" w:sz="0" w:space="0" w:color="auto"/>
                <w:right w:val="none" w:sz="0" w:space="0" w:color="auto"/>
              </w:divBdr>
            </w:div>
            <w:div w:id="733966915">
              <w:marLeft w:val="0"/>
              <w:marRight w:val="0"/>
              <w:marTop w:val="0"/>
              <w:marBottom w:val="0"/>
              <w:divBdr>
                <w:top w:val="none" w:sz="0" w:space="0" w:color="auto"/>
                <w:left w:val="none" w:sz="0" w:space="0" w:color="auto"/>
                <w:bottom w:val="none" w:sz="0" w:space="0" w:color="auto"/>
                <w:right w:val="none" w:sz="0" w:space="0" w:color="auto"/>
              </w:divBdr>
            </w:div>
            <w:div w:id="264659231">
              <w:marLeft w:val="0"/>
              <w:marRight w:val="0"/>
              <w:marTop w:val="0"/>
              <w:marBottom w:val="0"/>
              <w:divBdr>
                <w:top w:val="none" w:sz="0" w:space="0" w:color="auto"/>
                <w:left w:val="none" w:sz="0" w:space="0" w:color="auto"/>
                <w:bottom w:val="none" w:sz="0" w:space="0" w:color="auto"/>
                <w:right w:val="none" w:sz="0" w:space="0" w:color="auto"/>
              </w:divBdr>
            </w:div>
            <w:div w:id="2073186362">
              <w:marLeft w:val="0"/>
              <w:marRight w:val="0"/>
              <w:marTop w:val="0"/>
              <w:marBottom w:val="0"/>
              <w:divBdr>
                <w:top w:val="none" w:sz="0" w:space="0" w:color="auto"/>
                <w:left w:val="none" w:sz="0" w:space="0" w:color="auto"/>
                <w:bottom w:val="none" w:sz="0" w:space="0" w:color="auto"/>
                <w:right w:val="none" w:sz="0" w:space="0" w:color="auto"/>
              </w:divBdr>
            </w:div>
            <w:div w:id="1616936920">
              <w:marLeft w:val="0"/>
              <w:marRight w:val="0"/>
              <w:marTop w:val="0"/>
              <w:marBottom w:val="0"/>
              <w:divBdr>
                <w:top w:val="none" w:sz="0" w:space="0" w:color="auto"/>
                <w:left w:val="none" w:sz="0" w:space="0" w:color="auto"/>
                <w:bottom w:val="none" w:sz="0" w:space="0" w:color="auto"/>
                <w:right w:val="none" w:sz="0" w:space="0" w:color="auto"/>
              </w:divBdr>
            </w:div>
            <w:div w:id="786043674">
              <w:marLeft w:val="0"/>
              <w:marRight w:val="0"/>
              <w:marTop w:val="0"/>
              <w:marBottom w:val="0"/>
              <w:divBdr>
                <w:top w:val="none" w:sz="0" w:space="0" w:color="auto"/>
                <w:left w:val="none" w:sz="0" w:space="0" w:color="auto"/>
                <w:bottom w:val="none" w:sz="0" w:space="0" w:color="auto"/>
                <w:right w:val="none" w:sz="0" w:space="0" w:color="auto"/>
              </w:divBdr>
            </w:div>
            <w:div w:id="1246500228">
              <w:marLeft w:val="0"/>
              <w:marRight w:val="0"/>
              <w:marTop w:val="0"/>
              <w:marBottom w:val="0"/>
              <w:divBdr>
                <w:top w:val="none" w:sz="0" w:space="0" w:color="auto"/>
                <w:left w:val="none" w:sz="0" w:space="0" w:color="auto"/>
                <w:bottom w:val="none" w:sz="0" w:space="0" w:color="auto"/>
                <w:right w:val="none" w:sz="0" w:space="0" w:color="auto"/>
              </w:divBdr>
            </w:div>
            <w:div w:id="18819282">
              <w:marLeft w:val="0"/>
              <w:marRight w:val="0"/>
              <w:marTop w:val="0"/>
              <w:marBottom w:val="0"/>
              <w:divBdr>
                <w:top w:val="none" w:sz="0" w:space="0" w:color="auto"/>
                <w:left w:val="none" w:sz="0" w:space="0" w:color="auto"/>
                <w:bottom w:val="none" w:sz="0" w:space="0" w:color="auto"/>
                <w:right w:val="none" w:sz="0" w:space="0" w:color="auto"/>
              </w:divBdr>
            </w:div>
            <w:div w:id="139926877">
              <w:marLeft w:val="0"/>
              <w:marRight w:val="0"/>
              <w:marTop w:val="0"/>
              <w:marBottom w:val="0"/>
              <w:divBdr>
                <w:top w:val="none" w:sz="0" w:space="0" w:color="auto"/>
                <w:left w:val="none" w:sz="0" w:space="0" w:color="auto"/>
                <w:bottom w:val="none" w:sz="0" w:space="0" w:color="auto"/>
                <w:right w:val="none" w:sz="0" w:space="0" w:color="auto"/>
              </w:divBdr>
            </w:div>
            <w:div w:id="25445999">
              <w:marLeft w:val="0"/>
              <w:marRight w:val="0"/>
              <w:marTop w:val="0"/>
              <w:marBottom w:val="0"/>
              <w:divBdr>
                <w:top w:val="none" w:sz="0" w:space="0" w:color="auto"/>
                <w:left w:val="none" w:sz="0" w:space="0" w:color="auto"/>
                <w:bottom w:val="none" w:sz="0" w:space="0" w:color="auto"/>
                <w:right w:val="none" w:sz="0" w:space="0" w:color="auto"/>
              </w:divBdr>
            </w:div>
            <w:div w:id="1003821502">
              <w:marLeft w:val="0"/>
              <w:marRight w:val="0"/>
              <w:marTop w:val="0"/>
              <w:marBottom w:val="0"/>
              <w:divBdr>
                <w:top w:val="none" w:sz="0" w:space="0" w:color="auto"/>
                <w:left w:val="none" w:sz="0" w:space="0" w:color="auto"/>
                <w:bottom w:val="none" w:sz="0" w:space="0" w:color="auto"/>
                <w:right w:val="none" w:sz="0" w:space="0" w:color="auto"/>
              </w:divBdr>
            </w:div>
            <w:div w:id="588271877">
              <w:marLeft w:val="0"/>
              <w:marRight w:val="0"/>
              <w:marTop w:val="0"/>
              <w:marBottom w:val="0"/>
              <w:divBdr>
                <w:top w:val="none" w:sz="0" w:space="0" w:color="auto"/>
                <w:left w:val="none" w:sz="0" w:space="0" w:color="auto"/>
                <w:bottom w:val="none" w:sz="0" w:space="0" w:color="auto"/>
                <w:right w:val="none" w:sz="0" w:space="0" w:color="auto"/>
              </w:divBdr>
            </w:div>
            <w:div w:id="1551771678">
              <w:marLeft w:val="0"/>
              <w:marRight w:val="0"/>
              <w:marTop w:val="0"/>
              <w:marBottom w:val="0"/>
              <w:divBdr>
                <w:top w:val="none" w:sz="0" w:space="0" w:color="auto"/>
                <w:left w:val="none" w:sz="0" w:space="0" w:color="auto"/>
                <w:bottom w:val="none" w:sz="0" w:space="0" w:color="auto"/>
                <w:right w:val="none" w:sz="0" w:space="0" w:color="auto"/>
              </w:divBdr>
            </w:div>
            <w:div w:id="576012796">
              <w:marLeft w:val="0"/>
              <w:marRight w:val="0"/>
              <w:marTop w:val="0"/>
              <w:marBottom w:val="0"/>
              <w:divBdr>
                <w:top w:val="none" w:sz="0" w:space="0" w:color="auto"/>
                <w:left w:val="none" w:sz="0" w:space="0" w:color="auto"/>
                <w:bottom w:val="none" w:sz="0" w:space="0" w:color="auto"/>
                <w:right w:val="none" w:sz="0" w:space="0" w:color="auto"/>
              </w:divBdr>
            </w:div>
            <w:div w:id="2069068250">
              <w:marLeft w:val="0"/>
              <w:marRight w:val="0"/>
              <w:marTop w:val="0"/>
              <w:marBottom w:val="0"/>
              <w:divBdr>
                <w:top w:val="none" w:sz="0" w:space="0" w:color="auto"/>
                <w:left w:val="none" w:sz="0" w:space="0" w:color="auto"/>
                <w:bottom w:val="none" w:sz="0" w:space="0" w:color="auto"/>
                <w:right w:val="none" w:sz="0" w:space="0" w:color="auto"/>
              </w:divBdr>
            </w:div>
            <w:div w:id="1360082516">
              <w:marLeft w:val="0"/>
              <w:marRight w:val="0"/>
              <w:marTop w:val="0"/>
              <w:marBottom w:val="0"/>
              <w:divBdr>
                <w:top w:val="none" w:sz="0" w:space="0" w:color="auto"/>
                <w:left w:val="none" w:sz="0" w:space="0" w:color="auto"/>
                <w:bottom w:val="none" w:sz="0" w:space="0" w:color="auto"/>
                <w:right w:val="none" w:sz="0" w:space="0" w:color="auto"/>
              </w:divBdr>
            </w:div>
            <w:div w:id="1443650157">
              <w:marLeft w:val="0"/>
              <w:marRight w:val="0"/>
              <w:marTop w:val="0"/>
              <w:marBottom w:val="0"/>
              <w:divBdr>
                <w:top w:val="none" w:sz="0" w:space="0" w:color="auto"/>
                <w:left w:val="none" w:sz="0" w:space="0" w:color="auto"/>
                <w:bottom w:val="none" w:sz="0" w:space="0" w:color="auto"/>
                <w:right w:val="none" w:sz="0" w:space="0" w:color="auto"/>
              </w:divBdr>
            </w:div>
            <w:div w:id="855726200">
              <w:marLeft w:val="0"/>
              <w:marRight w:val="0"/>
              <w:marTop w:val="0"/>
              <w:marBottom w:val="0"/>
              <w:divBdr>
                <w:top w:val="none" w:sz="0" w:space="0" w:color="auto"/>
                <w:left w:val="none" w:sz="0" w:space="0" w:color="auto"/>
                <w:bottom w:val="none" w:sz="0" w:space="0" w:color="auto"/>
                <w:right w:val="none" w:sz="0" w:space="0" w:color="auto"/>
              </w:divBdr>
            </w:div>
            <w:div w:id="582371670">
              <w:marLeft w:val="0"/>
              <w:marRight w:val="0"/>
              <w:marTop w:val="0"/>
              <w:marBottom w:val="0"/>
              <w:divBdr>
                <w:top w:val="none" w:sz="0" w:space="0" w:color="auto"/>
                <w:left w:val="none" w:sz="0" w:space="0" w:color="auto"/>
                <w:bottom w:val="none" w:sz="0" w:space="0" w:color="auto"/>
                <w:right w:val="none" w:sz="0" w:space="0" w:color="auto"/>
              </w:divBdr>
            </w:div>
            <w:div w:id="1985501534">
              <w:marLeft w:val="0"/>
              <w:marRight w:val="0"/>
              <w:marTop w:val="0"/>
              <w:marBottom w:val="0"/>
              <w:divBdr>
                <w:top w:val="none" w:sz="0" w:space="0" w:color="auto"/>
                <w:left w:val="none" w:sz="0" w:space="0" w:color="auto"/>
                <w:bottom w:val="none" w:sz="0" w:space="0" w:color="auto"/>
                <w:right w:val="none" w:sz="0" w:space="0" w:color="auto"/>
              </w:divBdr>
            </w:div>
            <w:div w:id="95685497">
              <w:marLeft w:val="0"/>
              <w:marRight w:val="0"/>
              <w:marTop w:val="0"/>
              <w:marBottom w:val="0"/>
              <w:divBdr>
                <w:top w:val="none" w:sz="0" w:space="0" w:color="auto"/>
                <w:left w:val="none" w:sz="0" w:space="0" w:color="auto"/>
                <w:bottom w:val="none" w:sz="0" w:space="0" w:color="auto"/>
                <w:right w:val="none" w:sz="0" w:space="0" w:color="auto"/>
              </w:divBdr>
            </w:div>
            <w:div w:id="751395201">
              <w:marLeft w:val="0"/>
              <w:marRight w:val="0"/>
              <w:marTop w:val="0"/>
              <w:marBottom w:val="0"/>
              <w:divBdr>
                <w:top w:val="none" w:sz="0" w:space="0" w:color="auto"/>
                <w:left w:val="none" w:sz="0" w:space="0" w:color="auto"/>
                <w:bottom w:val="none" w:sz="0" w:space="0" w:color="auto"/>
                <w:right w:val="none" w:sz="0" w:space="0" w:color="auto"/>
              </w:divBdr>
            </w:div>
            <w:div w:id="825900450">
              <w:marLeft w:val="0"/>
              <w:marRight w:val="0"/>
              <w:marTop w:val="0"/>
              <w:marBottom w:val="0"/>
              <w:divBdr>
                <w:top w:val="none" w:sz="0" w:space="0" w:color="auto"/>
                <w:left w:val="none" w:sz="0" w:space="0" w:color="auto"/>
                <w:bottom w:val="none" w:sz="0" w:space="0" w:color="auto"/>
                <w:right w:val="none" w:sz="0" w:space="0" w:color="auto"/>
              </w:divBdr>
            </w:div>
            <w:div w:id="486242608">
              <w:marLeft w:val="0"/>
              <w:marRight w:val="0"/>
              <w:marTop w:val="0"/>
              <w:marBottom w:val="0"/>
              <w:divBdr>
                <w:top w:val="none" w:sz="0" w:space="0" w:color="auto"/>
                <w:left w:val="none" w:sz="0" w:space="0" w:color="auto"/>
                <w:bottom w:val="none" w:sz="0" w:space="0" w:color="auto"/>
                <w:right w:val="none" w:sz="0" w:space="0" w:color="auto"/>
              </w:divBdr>
            </w:div>
            <w:div w:id="1429347147">
              <w:marLeft w:val="0"/>
              <w:marRight w:val="0"/>
              <w:marTop w:val="0"/>
              <w:marBottom w:val="0"/>
              <w:divBdr>
                <w:top w:val="none" w:sz="0" w:space="0" w:color="auto"/>
                <w:left w:val="none" w:sz="0" w:space="0" w:color="auto"/>
                <w:bottom w:val="none" w:sz="0" w:space="0" w:color="auto"/>
                <w:right w:val="none" w:sz="0" w:space="0" w:color="auto"/>
              </w:divBdr>
            </w:div>
            <w:div w:id="645475932">
              <w:marLeft w:val="0"/>
              <w:marRight w:val="0"/>
              <w:marTop w:val="0"/>
              <w:marBottom w:val="0"/>
              <w:divBdr>
                <w:top w:val="none" w:sz="0" w:space="0" w:color="auto"/>
                <w:left w:val="none" w:sz="0" w:space="0" w:color="auto"/>
                <w:bottom w:val="none" w:sz="0" w:space="0" w:color="auto"/>
                <w:right w:val="none" w:sz="0" w:space="0" w:color="auto"/>
              </w:divBdr>
            </w:div>
            <w:div w:id="336270383">
              <w:marLeft w:val="0"/>
              <w:marRight w:val="0"/>
              <w:marTop w:val="0"/>
              <w:marBottom w:val="0"/>
              <w:divBdr>
                <w:top w:val="none" w:sz="0" w:space="0" w:color="auto"/>
                <w:left w:val="none" w:sz="0" w:space="0" w:color="auto"/>
                <w:bottom w:val="none" w:sz="0" w:space="0" w:color="auto"/>
                <w:right w:val="none" w:sz="0" w:space="0" w:color="auto"/>
              </w:divBdr>
            </w:div>
            <w:div w:id="1326859300">
              <w:marLeft w:val="0"/>
              <w:marRight w:val="0"/>
              <w:marTop w:val="0"/>
              <w:marBottom w:val="0"/>
              <w:divBdr>
                <w:top w:val="none" w:sz="0" w:space="0" w:color="auto"/>
                <w:left w:val="none" w:sz="0" w:space="0" w:color="auto"/>
                <w:bottom w:val="none" w:sz="0" w:space="0" w:color="auto"/>
                <w:right w:val="none" w:sz="0" w:space="0" w:color="auto"/>
              </w:divBdr>
            </w:div>
            <w:div w:id="992634954">
              <w:marLeft w:val="0"/>
              <w:marRight w:val="0"/>
              <w:marTop w:val="0"/>
              <w:marBottom w:val="0"/>
              <w:divBdr>
                <w:top w:val="none" w:sz="0" w:space="0" w:color="auto"/>
                <w:left w:val="none" w:sz="0" w:space="0" w:color="auto"/>
                <w:bottom w:val="none" w:sz="0" w:space="0" w:color="auto"/>
                <w:right w:val="none" w:sz="0" w:space="0" w:color="auto"/>
              </w:divBdr>
            </w:div>
            <w:div w:id="2120491639">
              <w:marLeft w:val="0"/>
              <w:marRight w:val="0"/>
              <w:marTop w:val="0"/>
              <w:marBottom w:val="0"/>
              <w:divBdr>
                <w:top w:val="none" w:sz="0" w:space="0" w:color="auto"/>
                <w:left w:val="none" w:sz="0" w:space="0" w:color="auto"/>
                <w:bottom w:val="none" w:sz="0" w:space="0" w:color="auto"/>
                <w:right w:val="none" w:sz="0" w:space="0" w:color="auto"/>
              </w:divBdr>
            </w:div>
            <w:div w:id="1097555954">
              <w:marLeft w:val="0"/>
              <w:marRight w:val="0"/>
              <w:marTop w:val="0"/>
              <w:marBottom w:val="0"/>
              <w:divBdr>
                <w:top w:val="none" w:sz="0" w:space="0" w:color="auto"/>
                <w:left w:val="none" w:sz="0" w:space="0" w:color="auto"/>
                <w:bottom w:val="none" w:sz="0" w:space="0" w:color="auto"/>
                <w:right w:val="none" w:sz="0" w:space="0" w:color="auto"/>
              </w:divBdr>
            </w:div>
            <w:div w:id="1482962991">
              <w:marLeft w:val="0"/>
              <w:marRight w:val="0"/>
              <w:marTop w:val="0"/>
              <w:marBottom w:val="0"/>
              <w:divBdr>
                <w:top w:val="none" w:sz="0" w:space="0" w:color="auto"/>
                <w:left w:val="none" w:sz="0" w:space="0" w:color="auto"/>
                <w:bottom w:val="none" w:sz="0" w:space="0" w:color="auto"/>
                <w:right w:val="none" w:sz="0" w:space="0" w:color="auto"/>
              </w:divBdr>
            </w:div>
            <w:div w:id="91821096">
              <w:marLeft w:val="0"/>
              <w:marRight w:val="0"/>
              <w:marTop w:val="0"/>
              <w:marBottom w:val="0"/>
              <w:divBdr>
                <w:top w:val="none" w:sz="0" w:space="0" w:color="auto"/>
                <w:left w:val="none" w:sz="0" w:space="0" w:color="auto"/>
                <w:bottom w:val="none" w:sz="0" w:space="0" w:color="auto"/>
                <w:right w:val="none" w:sz="0" w:space="0" w:color="auto"/>
              </w:divBdr>
            </w:div>
            <w:div w:id="1241213303">
              <w:marLeft w:val="0"/>
              <w:marRight w:val="0"/>
              <w:marTop w:val="0"/>
              <w:marBottom w:val="0"/>
              <w:divBdr>
                <w:top w:val="none" w:sz="0" w:space="0" w:color="auto"/>
                <w:left w:val="none" w:sz="0" w:space="0" w:color="auto"/>
                <w:bottom w:val="none" w:sz="0" w:space="0" w:color="auto"/>
                <w:right w:val="none" w:sz="0" w:space="0" w:color="auto"/>
              </w:divBdr>
            </w:div>
            <w:div w:id="464741272">
              <w:marLeft w:val="0"/>
              <w:marRight w:val="0"/>
              <w:marTop w:val="0"/>
              <w:marBottom w:val="0"/>
              <w:divBdr>
                <w:top w:val="none" w:sz="0" w:space="0" w:color="auto"/>
                <w:left w:val="none" w:sz="0" w:space="0" w:color="auto"/>
                <w:bottom w:val="none" w:sz="0" w:space="0" w:color="auto"/>
                <w:right w:val="none" w:sz="0" w:space="0" w:color="auto"/>
              </w:divBdr>
            </w:div>
            <w:div w:id="1703363925">
              <w:marLeft w:val="0"/>
              <w:marRight w:val="0"/>
              <w:marTop w:val="0"/>
              <w:marBottom w:val="0"/>
              <w:divBdr>
                <w:top w:val="none" w:sz="0" w:space="0" w:color="auto"/>
                <w:left w:val="none" w:sz="0" w:space="0" w:color="auto"/>
                <w:bottom w:val="none" w:sz="0" w:space="0" w:color="auto"/>
                <w:right w:val="none" w:sz="0" w:space="0" w:color="auto"/>
              </w:divBdr>
            </w:div>
            <w:div w:id="1528332098">
              <w:marLeft w:val="0"/>
              <w:marRight w:val="0"/>
              <w:marTop w:val="0"/>
              <w:marBottom w:val="0"/>
              <w:divBdr>
                <w:top w:val="none" w:sz="0" w:space="0" w:color="auto"/>
                <w:left w:val="none" w:sz="0" w:space="0" w:color="auto"/>
                <w:bottom w:val="none" w:sz="0" w:space="0" w:color="auto"/>
                <w:right w:val="none" w:sz="0" w:space="0" w:color="auto"/>
              </w:divBdr>
            </w:div>
            <w:div w:id="646054145">
              <w:marLeft w:val="0"/>
              <w:marRight w:val="0"/>
              <w:marTop w:val="0"/>
              <w:marBottom w:val="0"/>
              <w:divBdr>
                <w:top w:val="none" w:sz="0" w:space="0" w:color="auto"/>
                <w:left w:val="none" w:sz="0" w:space="0" w:color="auto"/>
                <w:bottom w:val="none" w:sz="0" w:space="0" w:color="auto"/>
                <w:right w:val="none" w:sz="0" w:space="0" w:color="auto"/>
              </w:divBdr>
            </w:div>
            <w:div w:id="2081169674">
              <w:marLeft w:val="0"/>
              <w:marRight w:val="0"/>
              <w:marTop w:val="0"/>
              <w:marBottom w:val="0"/>
              <w:divBdr>
                <w:top w:val="none" w:sz="0" w:space="0" w:color="auto"/>
                <w:left w:val="none" w:sz="0" w:space="0" w:color="auto"/>
                <w:bottom w:val="none" w:sz="0" w:space="0" w:color="auto"/>
                <w:right w:val="none" w:sz="0" w:space="0" w:color="auto"/>
              </w:divBdr>
            </w:div>
            <w:div w:id="70280273">
              <w:marLeft w:val="0"/>
              <w:marRight w:val="0"/>
              <w:marTop w:val="0"/>
              <w:marBottom w:val="0"/>
              <w:divBdr>
                <w:top w:val="none" w:sz="0" w:space="0" w:color="auto"/>
                <w:left w:val="none" w:sz="0" w:space="0" w:color="auto"/>
                <w:bottom w:val="none" w:sz="0" w:space="0" w:color="auto"/>
                <w:right w:val="none" w:sz="0" w:space="0" w:color="auto"/>
              </w:divBdr>
            </w:div>
            <w:div w:id="595404325">
              <w:marLeft w:val="0"/>
              <w:marRight w:val="0"/>
              <w:marTop w:val="0"/>
              <w:marBottom w:val="0"/>
              <w:divBdr>
                <w:top w:val="none" w:sz="0" w:space="0" w:color="auto"/>
                <w:left w:val="none" w:sz="0" w:space="0" w:color="auto"/>
                <w:bottom w:val="none" w:sz="0" w:space="0" w:color="auto"/>
                <w:right w:val="none" w:sz="0" w:space="0" w:color="auto"/>
              </w:divBdr>
            </w:div>
            <w:div w:id="1660112344">
              <w:marLeft w:val="0"/>
              <w:marRight w:val="0"/>
              <w:marTop w:val="0"/>
              <w:marBottom w:val="0"/>
              <w:divBdr>
                <w:top w:val="none" w:sz="0" w:space="0" w:color="auto"/>
                <w:left w:val="none" w:sz="0" w:space="0" w:color="auto"/>
                <w:bottom w:val="none" w:sz="0" w:space="0" w:color="auto"/>
                <w:right w:val="none" w:sz="0" w:space="0" w:color="auto"/>
              </w:divBdr>
            </w:div>
            <w:div w:id="73093158">
              <w:marLeft w:val="0"/>
              <w:marRight w:val="0"/>
              <w:marTop w:val="0"/>
              <w:marBottom w:val="0"/>
              <w:divBdr>
                <w:top w:val="none" w:sz="0" w:space="0" w:color="auto"/>
                <w:left w:val="none" w:sz="0" w:space="0" w:color="auto"/>
                <w:bottom w:val="none" w:sz="0" w:space="0" w:color="auto"/>
                <w:right w:val="none" w:sz="0" w:space="0" w:color="auto"/>
              </w:divBdr>
            </w:div>
            <w:div w:id="1954706578">
              <w:marLeft w:val="0"/>
              <w:marRight w:val="0"/>
              <w:marTop w:val="0"/>
              <w:marBottom w:val="0"/>
              <w:divBdr>
                <w:top w:val="none" w:sz="0" w:space="0" w:color="auto"/>
                <w:left w:val="none" w:sz="0" w:space="0" w:color="auto"/>
                <w:bottom w:val="none" w:sz="0" w:space="0" w:color="auto"/>
                <w:right w:val="none" w:sz="0" w:space="0" w:color="auto"/>
              </w:divBdr>
            </w:div>
            <w:div w:id="595333035">
              <w:marLeft w:val="0"/>
              <w:marRight w:val="0"/>
              <w:marTop w:val="0"/>
              <w:marBottom w:val="0"/>
              <w:divBdr>
                <w:top w:val="none" w:sz="0" w:space="0" w:color="auto"/>
                <w:left w:val="none" w:sz="0" w:space="0" w:color="auto"/>
                <w:bottom w:val="none" w:sz="0" w:space="0" w:color="auto"/>
                <w:right w:val="none" w:sz="0" w:space="0" w:color="auto"/>
              </w:divBdr>
            </w:div>
            <w:div w:id="387188515">
              <w:marLeft w:val="0"/>
              <w:marRight w:val="0"/>
              <w:marTop w:val="0"/>
              <w:marBottom w:val="0"/>
              <w:divBdr>
                <w:top w:val="none" w:sz="0" w:space="0" w:color="auto"/>
                <w:left w:val="none" w:sz="0" w:space="0" w:color="auto"/>
                <w:bottom w:val="none" w:sz="0" w:space="0" w:color="auto"/>
                <w:right w:val="none" w:sz="0" w:space="0" w:color="auto"/>
              </w:divBdr>
            </w:div>
            <w:div w:id="1381902651">
              <w:marLeft w:val="0"/>
              <w:marRight w:val="0"/>
              <w:marTop w:val="0"/>
              <w:marBottom w:val="0"/>
              <w:divBdr>
                <w:top w:val="none" w:sz="0" w:space="0" w:color="auto"/>
                <w:left w:val="none" w:sz="0" w:space="0" w:color="auto"/>
                <w:bottom w:val="none" w:sz="0" w:space="0" w:color="auto"/>
                <w:right w:val="none" w:sz="0" w:space="0" w:color="auto"/>
              </w:divBdr>
            </w:div>
            <w:div w:id="1052538738">
              <w:marLeft w:val="0"/>
              <w:marRight w:val="0"/>
              <w:marTop w:val="0"/>
              <w:marBottom w:val="0"/>
              <w:divBdr>
                <w:top w:val="none" w:sz="0" w:space="0" w:color="auto"/>
                <w:left w:val="none" w:sz="0" w:space="0" w:color="auto"/>
                <w:bottom w:val="none" w:sz="0" w:space="0" w:color="auto"/>
                <w:right w:val="none" w:sz="0" w:space="0" w:color="auto"/>
              </w:divBdr>
            </w:div>
            <w:div w:id="138230537">
              <w:marLeft w:val="0"/>
              <w:marRight w:val="0"/>
              <w:marTop w:val="0"/>
              <w:marBottom w:val="0"/>
              <w:divBdr>
                <w:top w:val="none" w:sz="0" w:space="0" w:color="auto"/>
                <w:left w:val="none" w:sz="0" w:space="0" w:color="auto"/>
                <w:bottom w:val="none" w:sz="0" w:space="0" w:color="auto"/>
                <w:right w:val="none" w:sz="0" w:space="0" w:color="auto"/>
              </w:divBdr>
            </w:div>
            <w:div w:id="1611204482">
              <w:marLeft w:val="0"/>
              <w:marRight w:val="0"/>
              <w:marTop w:val="0"/>
              <w:marBottom w:val="0"/>
              <w:divBdr>
                <w:top w:val="none" w:sz="0" w:space="0" w:color="auto"/>
                <w:left w:val="none" w:sz="0" w:space="0" w:color="auto"/>
                <w:bottom w:val="none" w:sz="0" w:space="0" w:color="auto"/>
                <w:right w:val="none" w:sz="0" w:space="0" w:color="auto"/>
              </w:divBdr>
            </w:div>
            <w:div w:id="234557306">
              <w:marLeft w:val="0"/>
              <w:marRight w:val="0"/>
              <w:marTop w:val="0"/>
              <w:marBottom w:val="0"/>
              <w:divBdr>
                <w:top w:val="none" w:sz="0" w:space="0" w:color="auto"/>
                <w:left w:val="none" w:sz="0" w:space="0" w:color="auto"/>
                <w:bottom w:val="none" w:sz="0" w:space="0" w:color="auto"/>
                <w:right w:val="none" w:sz="0" w:space="0" w:color="auto"/>
              </w:divBdr>
            </w:div>
            <w:div w:id="1477379963">
              <w:marLeft w:val="0"/>
              <w:marRight w:val="0"/>
              <w:marTop w:val="0"/>
              <w:marBottom w:val="0"/>
              <w:divBdr>
                <w:top w:val="none" w:sz="0" w:space="0" w:color="auto"/>
                <w:left w:val="none" w:sz="0" w:space="0" w:color="auto"/>
                <w:bottom w:val="none" w:sz="0" w:space="0" w:color="auto"/>
                <w:right w:val="none" w:sz="0" w:space="0" w:color="auto"/>
              </w:divBdr>
            </w:div>
            <w:div w:id="170415376">
              <w:marLeft w:val="0"/>
              <w:marRight w:val="0"/>
              <w:marTop w:val="0"/>
              <w:marBottom w:val="0"/>
              <w:divBdr>
                <w:top w:val="none" w:sz="0" w:space="0" w:color="auto"/>
                <w:left w:val="none" w:sz="0" w:space="0" w:color="auto"/>
                <w:bottom w:val="none" w:sz="0" w:space="0" w:color="auto"/>
                <w:right w:val="none" w:sz="0" w:space="0" w:color="auto"/>
              </w:divBdr>
            </w:div>
            <w:div w:id="1858541486">
              <w:marLeft w:val="0"/>
              <w:marRight w:val="0"/>
              <w:marTop w:val="0"/>
              <w:marBottom w:val="0"/>
              <w:divBdr>
                <w:top w:val="none" w:sz="0" w:space="0" w:color="auto"/>
                <w:left w:val="none" w:sz="0" w:space="0" w:color="auto"/>
                <w:bottom w:val="none" w:sz="0" w:space="0" w:color="auto"/>
                <w:right w:val="none" w:sz="0" w:space="0" w:color="auto"/>
              </w:divBdr>
            </w:div>
            <w:div w:id="2137218495">
              <w:marLeft w:val="0"/>
              <w:marRight w:val="0"/>
              <w:marTop w:val="0"/>
              <w:marBottom w:val="0"/>
              <w:divBdr>
                <w:top w:val="none" w:sz="0" w:space="0" w:color="auto"/>
                <w:left w:val="none" w:sz="0" w:space="0" w:color="auto"/>
                <w:bottom w:val="none" w:sz="0" w:space="0" w:color="auto"/>
                <w:right w:val="none" w:sz="0" w:space="0" w:color="auto"/>
              </w:divBdr>
            </w:div>
            <w:div w:id="2116171118">
              <w:marLeft w:val="0"/>
              <w:marRight w:val="0"/>
              <w:marTop w:val="0"/>
              <w:marBottom w:val="0"/>
              <w:divBdr>
                <w:top w:val="none" w:sz="0" w:space="0" w:color="auto"/>
                <w:left w:val="none" w:sz="0" w:space="0" w:color="auto"/>
                <w:bottom w:val="none" w:sz="0" w:space="0" w:color="auto"/>
                <w:right w:val="none" w:sz="0" w:space="0" w:color="auto"/>
              </w:divBdr>
            </w:div>
            <w:div w:id="1356733783">
              <w:marLeft w:val="0"/>
              <w:marRight w:val="0"/>
              <w:marTop w:val="0"/>
              <w:marBottom w:val="0"/>
              <w:divBdr>
                <w:top w:val="none" w:sz="0" w:space="0" w:color="auto"/>
                <w:left w:val="none" w:sz="0" w:space="0" w:color="auto"/>
                <w:bottom w:val="none" w:sz="0" w:space="0" w:color="auto"/>
                <w:right w:val="none" w:sz="0" w:space="0" w:color="auto"/>
              </w:divBdr>
            </w:div>
            <w:div w:id="704788499">
              <w:marLeft w:val="0"/>
              <w:marRight w:val="0"/>
              <w:marTop w:val="0"/>
              <w:marBottom w:val="0"/>
              <w:divBdr>
                <w:top w:val="none" w:sz="0" w:space="0" w:color="auto"/>
                <w:left w:val="none" w:sz="0" w:space="0" w:color="auto"/>
                <w:bottom w:val="none" w:sz="0" w:space="0" w:color="auto"/>
                <w:right w:val="none" w:sz="0" w:space="0" w:color="auto"/>
              </w:divBdr>
            </w:div>
            <w:div w:id="1466847692">
              <w:marLeft w:val="0"/>
              <w:marRight w:val="0"/>
              <w:marTop w:val="0"/>
              <w:marBottom w:val="0"/>
              <w:divBdr>
                <w:top w:val="none" w:sz="0" w:space="0" w:color="auto"/>
                <w:left w:val="none" w:sz="0" w:space="0" w:color="auto"/>
                <w:bottom w:val="none" w:sz="0" w:space="0" w:color="auto"/>
                <w:right w:val="none" w:sz="0" w:space="0" w:color="auto"/>
              </w:divBdr>
            </w:div>
            <w:div w:id="573123421">
              <w:marLeft w:val="0"/>
              <w:marRight w:val="0"/>
              <w:marTop w:val="0"/>
              <w:marBottom w:val="0"/>
              <w:divBdr>
                <w:top w:val="none" w:sz="0" w:space="0" w:color="auto"/>
                <w:left w:val="none" w:sz="0" w:space="0" w:color="auto"/>
                <w:bottom w:val="none" w:sz="0" w:space="0" w:color="auto"/>
                <w:right w:val="none" w:sz="0" w:space="0" w:color="auto"/>
              </w:divBdr>
            </w:div>
            <w:div w:id="535050178">
              <w:marLeft w:val="0"/>
              <w:marRight w:val="0"/>
              <w:marTop w:val="0"/>
              <w:marBottom w:val="0"/>
              <w:divBdr>
                <w:top w:val="none" w:sz="0" w:space="0" w:color="auto"/>
                <w:left w:val="none" w:sz="0" w:space="0" w:color="auto"/>
                <w:bottom w:val="none" w:sz="0" w:space="0" w:color="auto"/>
                <w:right w:val="none" w:sz="0" w:space="0" w:color="auto"/>
              </w:divBdr>
            </w:div>
            <w:div w:id="929436869">
              <w:marLeft w:val="0"/>
              <w:marRight w:val="0"/>
              <w:marTop w:val="0"/>
              <w:marBottom w:val="0"/>
              <w:divBdr>
                <w:top w:val="none" w:sz="0" w:space="0" w:color="auto"/>
                <w:left w:val="none" w:sz="0" w:space="0" w:color="auto"/>
                <w:bottom w:val="none" w:sz="0" w:space="0" w:color="auto"/>
                <w:right w:val="none" w:sz="0" w:space="0" w:color="auto"/>
              </w:divBdr>
            </w:div>
            <w:div w:id="1420523522">
              <w:marLeft w:val="0"/>
              <w:marRight w:val="0"/>
              <w:marTop w:val="0"/>
              <w:marBottom w:val="0"/>
              <w:divBdr>
                <w:top w:val="none" w:sz="0" w:space="0" w:color="auto"/>
                <w:left w:val="none" w:sz="0" w:space="0" w:color="auto"/>
                <w:bottom w:val="none" w:sz="0" w:space="0" w:color="auto"/>
                <w:right w:val="none" w:sz="0" w:space="0" w:color="auto"/>
              </w:divBdr>
            </w:div>
            <w:div w:id="185871463">
              <w:marLeft w:val="0"/>
              <w:marRight w:val="0"/>
              <w:marTop w:val="0"/>
              <w:marBottom w:val="0"/>
              <w:divBdr>
                <w:top w:val="none" w:sz="0" w:space="0" w:color="auto"/>
                <w:left w:val="none" w:sz="0" w:space="0" w:color="auto"/>
                <w:bottom w:val="none" w:sz="0" w:space="0" w:color="auto"/>
                <w:right w:val="none" w:sz="0" w:space="0" w:color="auto"/>
              </w:divBdr>
            </w:div>
            <w:div w:id="237248976">
              <w:marLeft w:val="0"/>
              <w:marRight w:val="0"/>
              <w:marTop w:val="0"/>
              <w:marBottom w:val="0"/>
              <w:divBdr>
                <w:top w:val="none" w:sz="0" w:space="0" w:color="auto"/>
                <w:left w:val="none" w:sz="0" w:space="0" w:color="auto"/>
                <w:bottom w:val="none" w:sz="0" w:space="0" w:color="auto"/>
                <w:right w:val="none" w:sz="0" w:space="0" w:color="auto"/>
              </w:divBdr>
            </w:div>
            <w:div w:id="1203442025">
              <w:marLeft w:val="0"/>
              <w:marRight w:val="0"/>
              <w:marTop w:val="0"/>
              <w:marBottom w:val="0"/>
              <w:divBdr>
                <w:top w:val="none" w:sz="0" w:space="0" w:color="auto"/>
                <w:left w:val="none" w:sz="0" w:space="0" w:color="auto"/>
                <w:bottom w:val="none" w:sz="0" w:space="0" w:color="auto"/>
                <w:right w:val="none" w:sz="0" w:space="0" w:color="auto"/>
              </w:divBdr>
            </w:div>
            <w:div w:id="1802729373">
              <w:marLeft w:val="0"/>
              <w:marRight w:val="0"/>
              <w:marTop w:val="0"/>
              <w:marBottom w:val="0"/>
              <w:divBdr>
                <w:top w:val="none" w:sz="0" w:space="0" w:color="auto"/>
                <w:left w:val="none" w:sz="0" w:space="0" w:color="auto"/>
                <w:bottom w:val="none" w:sz="0" w:space="0" w:color="auto"/>
                <w:right w:val="none" w:sz="0" w:space="0" w:color="auto"/>
              </w:divBdr>
            </w:div>
            <w:div w:id="1695841253">
              <w:marLeft w:val="0"/>
              <w:marRight w:val="0"/>
              <w:marTop w:val="0"/>
              <w:marBottom w:val="0"/>
              <w:divBdr>
                <w:top w:val="none" w:sz="0" w:space="0" w:color="auto"/>
                <w:left w:val="none" w:sz="0" w:space="0" w:color="auto"/>
                <w:bottom w:val="none" w:sz="0" w:space="0" w:color="auto"/>
                <w:right w:val="none" w:sz="0" w:space="0" w:color="auto"/>
              </w:divBdr>
            </w:div>
            <w:div w:id="483546362">
              <w:marLeft w:val="0"/>
              <w:marRight w:val="0"/>
              <w:marTop w:val="0"/>
              <w:marBottom w:val="0"/>
              <w:divBdr>
                <w:top w:val="none" w:sz="0" w:space="0" w:color="auto"/>
                <w:left w:val="none" w:sz="0" w:space="0" w:color="auto"/>
                <w:bottom w:val="none" w:sz="0" w:space="0" w:color="auto"/>
                <w:right w:val="none" w:sz="0" w:space="0" w:color="auto"/>
              </w:divBdr>
            </w:div>
            <w:div w:id="664818779">
              <w:marLeft w:val="0"/>
              <w:marRight w:val="0"/>
              <w:marTop w:val="0"/>
              <w:marBottom w:val="0"/>
              <w:divBdr>
                <w:top w:val="none" w:sz="0" w:space="0" w:color="auto"/>
                <w:left w:val="none" w:sz="0" w:space="0" w:color="auto"/>
                <w:bottom w:val="none" w:sz="0" w:space="0" w:color="auto"/>
                <w:right w:val="none" w:sz="0" w:space="0" w:color="auto"/>
              </w:divBdr>
            </w:div>
            <w:div w:id="904022607">
              <w:marLeft w:val="0"/>
              <w:marRight w:val="0"/>
              <w:marTop w:val="0"/>
              <w:marBottom w:val="0"/>
              <w:divBdr>
                <w:top w:val="none" w:sz="0" w:space="0" w:color="auto"/>
                <w:left w:val="none" w:sz="0" w:space="0" w:color="auto"/>
                <w:bottom w:val="none" w:sz="0" w:space="0" w:color="auto"/>
                <w:right w:val="none" w:sz="0" w:space="0" w:color="auto"/>
              </w:divBdr>
            </w:div>
            <w:div w:id="1164588671">
              <w:marLeft w:val="0"/>
              <w:marRight w:val="0"/>
              <w:marTop w:val="0"/>
              <w:marBottom w:val="0"/>
              <w:divBdr>
                <w:top w:val="none" w:sz="0" w:space="0" w:color="auto"/>
                <w:left w:val="none" w:sz="0" w:space="0" w:color="auto"/>
                <w:bottom w:val="none" w:sz="0" w:space="0" w:color="auto"/>
                <w:right w:val="none" w:sz="0" w:space="0" w:color="auto"/>
              </w:divBdr>
            </w:div>
            <w:div w:id="1314942598">
              <w:marLeft w:val="0"/>
              <w:marRight w:val="0"/>
              <w:marTop w:val="0"/>
              <w:marBottom w:val="0"/>
              <w:divBdr>
                <w:top w:val="none" w:sz="0" w:space="0" w:color="auto"/>
                <w:left w:val="none" w:sz="0" w:space="0" w:color="auto"/>
                <w:bottom w:val="none" w:sz="0" w:space="0" w:color="auto"/>
                <w:right w:val="none" w:sz="0" w:space="0" w:color="auto"/>
              </w:divBdr>
            </w:div>
            <w:div w:id="846018309">
              <w:marLeft w:val="0"/>
              <w:marRight w:val="0"/>
              <w:marTop w:val="0"/>
              <w:marBottom w:val="0"/>
              <w:divBdr>
                <w:top w:val="none" w:sz="0" w:space="0" w:color="auto"/>
                <w:left w:val="none" w:sz="0" w:space="0" w:color="auto"/>
                <w:bottom w:val="none" w:sz="0" w:space="0" w:color="auto"/>
                <w:right w:val="none" w:sz="0" w:space="0" w:color="auto"/>
              </w:divBdr>
            </w:div>
            <w:div w:id="1104154172">
              <w:marLeft w:val="0"/>
              <w:marRight w:val="0"/>
              <w:marTop w:val="0"/>
              <w:marBottom w:val="0"/>
              <w:divBdr>
                <w:top w:val="none" w:sz="0" w:space="0" w:color="auto"/>
                <w:left w:val="none" w:sz="0" w:space="0" w:color="auto"/>
                <w:bottom w:val="none" w:sz="0" w:space="0" w:color="auto"/>
                <w:right w:val="none" w:sz="0" w:space="0" w:color="auto"/>
              </w:divBdr>
            </w:div>
            <w:div w:id="837581590">
              <w:marLeft w:val="0"/>
              <w:marRight w:val="0"/>
              <w:marTop w:val="0"/>
              <w:marBottom w:val="0"/>
              <w:divBdr>
                <w:top w:val="none" w:sz="0" w:space="0" w:color="auto"/>
                <w:left w:val="none" w:sz="0" w:space="0" w:color="auto"/>
                <w:bottom w:val="none" w:sz="0" w:space="0" w:color="auto"/>
                <w:right w:val="none" w:sz="0" w:space="0" w:color="auto"/>
              </w:divBdr>
            </w:div>
            <w:div w:id="840511497">
              <w:marLeft w:val="0"/>
              <w:marRight w:val="0"/>
              <w:marTop w:val="0"/>
              <w:marBottom w:val="0"/>
              <w:divBdr>
                <w:top w:val="none" w:sz="0" w:space="0" w:color="auto"/>
                <w:left w:val="none" w:sz="0" w:space="0" w:color="auto"/>
                <w:bottom w:val="none" w:sz="0" w:space="0" w:color="auto"/>
                <w:right w:val="none" w:sz="0" w:space="0" w:color="auto"/>
              </w:divBdr>
            </w:div>
            <w:div w:id="1789158673">
              <w:marLeft w:val="0"/>
              <w:marRight w:val="0"/>
              <w:marTop w:val="0"/>
              <w:marBottom w:val="0"/>
              <w:divBdr>
                <w:top w:val="none" w:sz="0" w:space="0" w:color="auto"/>
                <w:left w:val="none" w:sz="0" w:space="0" w:color="auto"/>
                <w:bottom w:val="none" w:sz="0" w:space="0" w:color="auto"/>
                <w:right w:val="none" w:sz="0" w:space="0" w:color="auto"/>
              </w:divBdr>
            </w:div>
            <w:div w:id="1942302479">
              <w:marLeft w:val="0"/>
              <w:marRight w:val="0"/>
              <w:marTop w:val="0"/>
              <w:marBottom w:val="0"/>
              <w:divBdr>
                <w:top w:val="none" w:sz="0" w:space="0" w:color="auto"/>
                <w:left w:val="none" w:sz="0" w:space="0" w:color="auto"/>
                <w:bottom w:val="none" w:sz="0" w:space="0" w:color="auto"/>
                <w:right w:val="none" w:sz="0" w:space="0" w:color="auto"/>
              </w:divBdr>
            </w:div>
            <w:div w:id="2017686301">
              <w:marLeft w:val="0"/>
              <w:marRight w:val="0"/>
              <w:marTop w:val="0"/>
              <w:marBottom w:val="0"/>
              <w:divBdr>
                <w:top w:val="none" w:sz="0" w:space="0" w:color="auto"/>
                <w:left w:val="none" w:sz="0" w:space="0" w:color="auto"/>
                <w:bottom w:val="none" w:sz="0" w:space="0" w:color="auto"/>
                <w:right w:val="none" w:sz="0" w:space="0" w:color="auto"/>
              </w:divBdr>
            </w:div>
            <w:div w:id="1355304680">
              <w:marLeft w:val="0"/>
              <w:marRight w:val="0"/>
              <w:marTop w:val="0"/>
              <w:marBottom w:val="0"/>
              <w:divBdr>
                <w:top w:val="none" w:sz="0" w:space="0" w:color="auto"/>
                <w:left w:val="none" w:sz="0" w:space="0" w:color="auto"/>
                <w:bottom w:val="none" w:sz="0" w:space="0" w:color="auto"/>
                <w:right w:val="none" w:sz="0" w:space="0" w:color="auto"/>
              </w:divBdr>
            </w:div>
            <w:div w:id="1257790260">
              <w:marLeft w:val="0"/>
              <w:marRight w:val="0"/>
              <w:marTop w:val="0"/>
              <w:marBottom w:val="0"/>
              <w:divBdr>
                <w:top w:val="none" w:sz="0" w:space="0" w:color="auto"/>
                <w:left w:val="none" w:sz="0" w:space="0" w:color="auto"/>
                <w:bottom w:val="none" w:sz="0" w:space="0" w:color="auto"/>
                <w:right w:val="none" w:sz="0" w:space="0" w:color="auto"/>
              </w:divBdr>
            </w:div>
            <w:div w:id="2031177609">
              <w:marLeft w:val="0"/>
              <w:marRight w:val="0"/>
              <w:marTop w:val="0"/>
              <w:marBottom w:val="0"/>
              <w:divBdr>
                <w:top w:val="none" w:sz="0" w:space="0" w:color="auto"/>
                <w:left w:val="none" w:sz="0" w:space="0" w:color="auto"/>
                <w:bottom w:val="none" w:sz="0" w:space="0" w:color="auto"/>
                <w:right w:val="none" w:sz="0" w:space="0" w:color="auto"/>
              </w:divBdr>
            </w:div>
            <w:div w:id="1779762669">
              <w:marLeft w:val="0"/>
              <w:marRight w:val="0"/>
              <w:marTop w:val="0"/>
              <w:marBottom w:val="0"/>
              <w:divBdr>
                <w:top w:val="none" w:sz="0" w:space="0" w:color="auto"/>
                <w:left w:val="none" w:sz="0" w:space="0" w:color="auto"/>
                <w:bottom w:val="none" w:sz="0" w:space="0" w:color="auto"/>
                <w:right w:val="none" w:sz="0" w:space="0" w:color="auto"/>
              </w:divBdr>
            </w:div>
            <w:div w:id="1463034260">
              <w:marLeft w:val="0"/>
              <w:marRight w:val="0"/>
              <w:marTop w:val="0"/>
              <w:marBottom w:val="0"/>
              <w:divBdr>
                <w:top w:val="none" w:sz="0" w:space="0" w:color="auto"/>
                <w:left w:val="none" w:sz="0" w:space="0" w:color="auto"/>
                <w:bottom w:val="none" w:sz="0" w:space="0" w:color="auto"/>
                <w:right w:val="none" w:sz="0" w:space="0" w:color="auto"/>
              </w:divBdr>
            </w:div>
            <w:div w:id="914314199">
              <w:marLeft w:val="0"/>
              <w:marRight w:val="0"/>
              <w:marTop w:val="0"/>
              <w:marBottom w:val="0"/>
              <w:divBdr>
                <w:top w:val="none" w:sz="0" w:space="0" w:color="auto"/>
                <w:left w:val="none" w:sz="0" w:space="0" w:color="auto"/>
                <w:bottom w:val="none" w:sz="0" w:space="0" w:color="auto"/>
                <w:right w:val="none" w:sz="0" w:space="0" w:color="auto"/>
              </w:divBdr>
            </w:div>
            <w:div w:id="2131315882">
              <w:marLeft w:val="0"/>
              <w:marRight w:val="0"/>
              <w:marTop w:val="0"/>
              <w:marBottom w:val="0"/>
              <w:divBdr>
                <w:top w:val="none" w:sz="0" w:space="0" w:color="auto"/>
                <w:left w:val="none" w:sz="0" w:space="0" w:color="auto"/>
                <w:bottom w:val="none" w:sz="0" w:space="0" w:color="auto"/>
                <w:right w:val="none" w:sz="0" w:space="0" w:color="auto"/>
              </w:divBdr>
            </w:div>
            <w:div w:id="944187515">
              <w:marLeft w:val="0"/>
              <w:marRight w:val="0"/>
              <w:marTop w:val="0"/>
              <w:marBottom w:val="0"/>
              <w:divBdr>
                <w:top w:val="none" w:sz="0" w:space="0" w:color="auto"/>
                <w:left w:val="none" w:sz="0" w:space="0" w:color="auto"/>
                <w:bottom w:val="none" w:sz="0" w:space="0" w:color="auto"/>
                <w:right w:val="none" w:sz="0" w:space="0" w:color="auto"/>
              </w:divBdr>
            </w:div>
            <w:div w:id="436753145">
              <w:marLeft w:val="0"/>
              <w:marRight w:val="0"/>
              <w:marTop w:val="0"/>
              <w:marBottom w:val="0"/>
              <w:divBdr>
                <w:top w:val="none" w:sz="0" w:space="0" w:color="auto"/>
                <w:left w:val="none" w:sz="0" w:space="0" w:color="auto"/>
                <w:bottom w:val="none" w:sz="0" w:space="0" w:color="auto"/>
                <w:right w:val="none" w:sz="0" w:space="0" w:color="auto"/>
              </w:divBdr>
            </w:div>
            <w:div w:id="893321444">
              <w:marLeft w:val="0"/>
              <w:marRight w:val="0"/>
              <w:marTop w:val="0"/>
              <w:marBottom w:val="0"/>
              <w:divBdr>
                <w:top w:val="none" w:sz="0" w:space="0" w:color="auto"/>
                <w:left w:val="none" w:sz="0" w:space="0" w:color="auto"/>
                <w:bottom w:val="none" w:sz="0" w:space="0" w:color="auto"/>
                <w:right w:val="none" w:sz="0" w:space="0" w:color="auto"/>
              </w:divBdr>
            </w:div>
            <w:div w:id="1119027393">
              <w:marLeft w:val="0"/>
              <w:marRight w:val="0"/>
              <w:marTop w:val="0"/>
              <w:marBottom w:val="0"/>
              <w:divBdr>
                <w:top w:val="none" w:sz="0" w:space="0" w:color="auto"/>
                <w:left w:val="none" w:sz="0" w:space="0" w:color="auto"/>
                <w:bottom w:val="none" w:sz="0" w:space="0" w:color="auto"/>
                <w:right w:val="none" w:sz="0" w:space="0" w:color="auto"/>
              </w:divBdr>
            </w:div>
            <w:div w:id="1761099314">
              <w:marLeft w:val="0"/>
              <w:marRight w:val="0"/>
              <w:marTop w:val="0"/>
              <w:marBottom w:val="0"/>
              <w:divBdr>
                <w:top w:val="none" w:sz="0" w:space="0" w:color="auto"/>
                <w:left w:val="none" w:sz="0" w:space="0" w:color="auto"/>
                <w:bottom w:val="none" w:sz="0" w:space="0" w:color="auto"/>
                <w:right w:val="none" w:sz="0" w:space="0" w:color="auto"/>
              </w:divBdr>
            </w:div>
            <w:div w:id="346635856">
              <w:marLeft w:val="0"/>
              <w:marRight w:val="0"/>
              <w:marTop w:val="0"/>
              <w:marBottom w:val="0"/>
              <w:divBdr>
                <w:top w:val="none" w:sz="0" w:space="0" w:color="auto"/>
                <w:left w:val="none" w:sz="0" w:space="0" w:color="auto"/>
                <w:bottom w:val="none" w:sz="0" w:space="0" w:color="auto"/>
                <w:right w:val="none" w:sz="0" w:space="0" w:color="auto"/>
              </w:divBdr>
            </w:div>
            <w:div w:id="323903107">
              <w:marLeft w:val="0"/>
              <w:marRight w:val="0"/>
              <w:marTop w:val="0"/>
              <w:marBottom w:val="0"/>
              <w:divBdr>
                <w:top w:val="none" w:sz="0" w:space="0" w:color="auto"/>
                <w:left w:val="none" w:sz="0" w:space="0" w:color="auto"/>
                <w:bottom w:val="none" w:sz="0" w:space="0" w:color="auto"/>
                <w:right w:val="none" w:sz="0" w:space="0" w:color="auto"/>
              </w:divBdr>
            </w:div>
            <w:div w:id="1787852277">
              <w:marLeft w:val="0"/>
              <w:marRight w:val="0"/>
              <w:marTop w:val="0"/>
              <w:marBottom w:val="0"/>
              <w:divBdr>
                <w:top w:val="none" w:sz="0" w:space="0" w:color="auto"/>
                <w:left w:val="none" w:sz="0" w:space="0" w:color="auto"/>
                <w:bottom w:val="none" w:sz="0" w:space="0" w:color="auto"/>
                <w:right w:val="none" w:sz="0" w:space="0" w:color="auto"/>
              </w:divBdr>
            </w:div>
            <w:div w:id="1849171254">
              <w:marLeft w:val="0"/>
              <w:marRight w:val="0"/>
              <w:marTop w:val="0"/>
              <w:marBottom w:val="0"/>
              <w:divBdr>
                <w:top w:val="none" w:sz="0" w:space="0" w:color="auto"/>
                <w:left w:val="none" w:sz="0" w:space="0" w:color="auto"/>
                <w:bottom w:val="none" w:sz="0" w:space="0" w:color="auto"/>
                <w:right w:val="none" w:sz="0" w:space="0" w:color="auto"/>
              </w:divBdr>
            </w:div>
            <w:div w:id="679509469">
              <w:marLeft w:val="0"/>
              <w:marRight w:val="0"/>
              <w:marTop w:val="0"/>
              <w:marBottom w:val="0"/>
              <w:divBdr>
                <w:top w:val="none" w:sz="0" w:space="0" w:color="auto"/>
                <w:left w:val="none" w:sz="0" w:space="0" w:color="auto"/>
                <w:bottom w:val="none" w:sz="0" w:space="0" w:color="auto"/>
                <w:right w:val="none" w:sz="0" w:space="0" w:color="auto"/>
              </w:divBdr>
            </w:div>
            <w:div w:id="787242494">
              <w:marLeft w:val="0"/>
              <w:marRight w:val="0"/>
              <w:marTop w:val="0"/>
              <w:marBottom w:val="0"/>
              <w:divBdr>
                <w:top w:val="none" w:sz="0" w:space="0" w:color="auto"/>
                <w:left w:val="none" w:sz="0" w:space="0" w:color="auto"/>
                <w:bottom w:val="none" w:sz="0" w:space="0" w:color="auto"/>
                <w:right w:val="none" w:sz="0" w:space="0" w:color="auto"/>
              </w:divBdr>
            </w:div>
            <w:div w:id="17976467">
              <w:marLeft w:val="0"/>
              <w:marRight w:val="0"/>
              <w:marTop w:val="0"/>
              <w:marBottom w:val="0"/>
              <w:divBdr>
                <w:top w:val="none" w:sz="0" w:space="0" w:color="auto"/>
                <w:left w:val="none" w:sz="0" w:space="0" w:color="auto"/>
                <w:bottom w:val="none" w:sz="0" w:space="0" w:color="auto"/>
                <w:right w:val="none" w:sz="0" w:space="0" w:color="auto"/>
              </w:divBdr>
            </w:div>
            <w:div w:id="1231889423">
              <w:marLeft w:val="0"/>
              <w:marRight w:val="0"/>
              <w:marTop w:val="0"/>
              <w:marBottom w:val="0"/>
              <w:divBdr>
                <w:top w:val="none" w:sz="0" w:space="0" w:color="auto"/>
                <w:left w:val="none" w:sz="0" w:space="0" w:color="auto"/>
                <w:bottom w:val="none" w:sz="0" w:space="0" w:color="auto"/>
                <w:right w:val="none" w:sz="0" w:space="0" w:color="auto"/>
              </w:divBdr>
            </w:div>
            <w:div w:id="1933471413">
              <w:marLeft w:val="0"/>
              <w:marRight w:val="0"/>
              <w:marTop w:val="0"/>
              <w:marBottom w:val="0"/>
              <w:divBdr>
                <w:top w:val="none" w:sz="0" w:space="0" w:color="auto"/>
                <w:left w:val="none" w:sz="0" w:space="0" w:color="auto"/>
                <w:bottom w:val="none" w:sz="0" w:space="0" w:color="auto"/>
                <w:right w:val="none" w:sz="0" w:space="0" w:color="auto"/>
              </w:divBdr>
            </w:div>
            <w:div w:id="998458574">
              <w:marLeft w:val="0"/>
              <w:marRight w:val="0"/>
              <w:marTop w:val="0"/>
              <w:marBottom w:val="0"/>
              <w:divBdr>
                <w:top w:val="none" w:sz="0" w:space="0" w:color="auto"/>
                <w:left w:val="none" w:sz="0" w:space="0" w:color="auto"/>
                <w:bottom w:val="none" w:sz="0" w:space="0" w:color="auto"/>
                <w:right w:val="none" w:sz="0" w:space="0" w:color="auto"/>
              </w:divBdr>
            </w:div>
            <w:div w:id="787774632">
              <w:marLeft w:val="0"/>
              <w:marRight w:val="0"/>
              <w:marTop w:val="0"/>
              <w:marBottom w:val="0"/>
              <w:divBdr>
                <w:top w:val="none" w:sz="0" w:space="0" w:color="auto"/>
                <w:left w:val="none" w:sz="0" w:space="0" w:color="auto"/>
                <w:bottom w:val="none" w:sz="0" w:space="0" w:color="auto"/>
                <w:right w:val="none" w:sz="0" w:space="0" w:color="auto"/>
              </w:divBdr>
            </w:div>
            <w:div w:id="1943415054">
              <w:marLeft w:val="0"/>
              <w:marRight w:val="0"/>
              <w:marTop w:val="0"/>
              <w:marBottom w:val="0"/>
              <w:divBdr>
                <w:top w:val="none" w:sz="0" w:space="0" w:color="auto"/>
                <w:left w:val="none" w:sz="0" w:space="0" w:color="auto"/>
                <w:bottom w:val="none" w:sz="0" w:space="0" w:color="auto"/>
                <w:right w:val="none" w:sz="0" w:space="0" w:color="auto"/>
              </w:divBdr>
            </w:div>
            <w:div w:id="406070774">
              <w:marLeft w:val="0"/>
              <w:marRight w:val="0"/>
              <w:marTop w:val="0"/>
              <w:marBottom w:val="0"/>
              <w:divBdr>
                <w:top w:val="none" w:sz="0" w:space="0" w:color="auto"/>
                <w:left w:val="none" w:sz="0" w:space="0" w:color="auto"/>
                <w:bottom w:val="none" w:sz="0" w:space="0" w:color="auto"/>
                <w:right w:val="none" w:sz="0" w:space="0" w:color="auto"/>
              </w:divBdr>
            </w:div>
            <w:div w:id="1617326383">
              <w:marLeft w:val="0"/>
              <w:marRight w:val="0"/>
              <w:marTop w:val="0"/>
              <w:marBottom w:val="0"/>
              <w:divBdr>
                <w:top w:val="none" w:sz="0" w:space="0" w:color="auto"/>
                <w:left w:val="none" w:sz="0" w:space="0" w:color="auto"/>
                <w:bottom w:val="none" w:sz="0" w:space="0" w:color="auto"/>
                <w:right w:val="none" w:sz="0" w:space="0" w:color="auto"/>
              </w:divBdr>
            </w:div>
            <w:div w:id="1281106359">
              <w:marLeft w:val="0"/>
              <w:marRight w:val="0"/>
              <w:marTop w:val="0"/>
              <w:marBottom w:val="0"/>
              <w:divBdr>
                <w:top w:val="none" w:sz="0" w:space="0" w:color="auto"/>
                <w:left w:val="none" w:sz="0" w:space="0" w:color="auto"/>
                <w:bottom w:val="none" w:sz="0" w:space="0" w:color="auto"/>
                <w:right w:val="none" w:sz="0" w:space="0" w:color="auto"/>
              </w:divBdr>
            </w:div>
            <w:div w:id="2022514271">
              <w:marLeft w:val="0"/>
              <w:marRight w:val="0"/>
              <w:marTop w:val="0"/>
              <w:marBottom w:val="0"/>
              <w:divBdr>
                <w:top w:val="none" w:sz="0" w:space="0" w:color="auto"/>
                <w:left w:val="none" w:sz="0" w:space="0" w:color="auto"/>
                <w:bottom w:val="none" w:sz="0" w:space="0" w:color="auto"/>
                <w:right w:val="none" w:sz="0" w:space="0" w:color="auto"/>
              </w:divBdr>
            </w:div>
            <w:div w:id="731540321">
              <w:marLeft w:val="0"/>
              <w:marRight w:val="0"/>
              <w:marTop w:val="0"/>
              <w:marBottom w:val="0"/>
              <w:divBdr>
                <w:top w:val="none" w:sz="0" w:space="0" w:color="auto"/>
                <w:left w:val="none" w:sz="0" w:space="0" w:color="auto"/>
                <w:bottom w:val="none" w:sz="0" w:space="0" w:color="auto"/>
                <w:right w:val="none" w:sz="0" w:space="0" w:color="auto"/>
              </w:divBdr>
            </w:div>
            <w:div w:id="484661974">
              <w:marLeft w:val="0"/>
              <w:marRight w:val="0"/>
              <w:marTop w:val="0"/>
              <w:marBottom w:val="0"/>
              <w:divBdr>
                <w:top w:val="none" w:sz="0" w:space="0" w:color="auto"/>
                <w:left w:val="none" w:sz="0" w:space="0" w:color="auto"/>
                <w:bottom w:val="none" w:sz="0" w:space="0" w:color="auto"/>
                <w:right w:val="none" w:sz="0" w:space="0" w:color="auto"/>
              </w:divBdr>
            </w:div>
            <w:div w:id="1897037447">
              <w:marLeft w:val="0"/>
              <w:marRight w:val="0"/>
              <w:marTop w:val="0"/>
              <w:marBottom w:val="0"/>
              <w:divBdr>
                <w:top w:val="none" w:sz="0" w:space="0" w:color="auto"/>
                <w:left w:val="none" w:sz="0" w:space="0" w:color="auto"/>
                <w:bottom w:val="none" w:sz="0" w:space="0" w:color="auto"/>
                <w:right w:val="none" w:sz="0" w:space="0" w:color="auto"/>
              </w:divBdr>
            </w:div>
            <w:div w:id="592931390">
              <w:marLeft w:val="0"/>
              <w:marRight w:val="0"/>
              <w:marTop w:val="0"/>
              <w:marBottom w:val="0"/>
              <w:divBdr>
                <w:top w:val="none" w:sz="0" w:space="0" w:color="auto"/>
                <w:left w:val="none" w:sz="0" w:space="0" w:color="auto"/>
                <w:bottom w:val="none" w:sz="0" w:space="0" w:color="auto"/>
                <w:right w:val="none" w:sz="0" w:space="0" w:color="auto"/>
              </w:divBdr>
            </w:div>
            <w:div w:id="1728408842">
              <w:marLeft w:val="0"/>
              <w:marRight w:val="0"/>
              <w:marTop w:val="0"/>
              <w:marBottom w:val="0"/>
              <w:divBdr>
                <w:top w:val="none" w:sz="0" w:space="0" w:color="auto"/>
                <w:left w:val="none" w:sz="0" w:space="0" w:color="auto"/>
                <w:bottom w:val="none" w:sz="0" w:space="0" w:color="auto"/>
                <w:right w:val="none" w:sz="0" w:space="0" w:color="auto"/>
              </w:divBdr>
            </w:div>
            <w:div w:id="1392728197">
              <w:marLeft w:val="0"/>
              <w:marRight w:val="0"/>
              <w:marTop w:val="0"/>
              <w:marBottom w:val="0"/>
              <w:divBdr>
                <w:top w:val="none" w:sz="0" w:space="0" w:color="auto"/>
                <w:left w:val="none" w:sz="0" w:space="0" w:color="auto"/>
                <w:bottom w:val="none" w:sz="0" w:space="0" w:color="auto"/>
                <w:right w:val="none" w:sz="0" w:space="0" w:color="auto"/>
              </w:divBdr>
            </w:div>
            <w:div w:id="128669942">
              <w:marLeft w:val="0"/>
              <w:marRight w:val="0"/>
              <w:marTop w:val="0"/>
              <w:marBottom w:val="0"/>
              <w:divBdr>
                <w:top w:val="none" w:sz="0" w:space="0" w:color="auto"/>
                <w:left w:val="none" w:sz="0" w:space="0" w:color="auto"/>
                <w:bottom w:val="none" w:sz="0" w:space="0" w:color="auto"/>
                <w:right w:val="none" w:sz="0" w:space="0" w:color="auto"/>
              </w:divBdr>
            </w:div>
            <w:div w:id="1797287544">
              <w:marLeft w:val="0"/>
              <w:marRight w:val="0"/>
              <w:marTop w:val="0"/>
              <w:marBottom w:val="0"/>
              <w:divBdr>
                <w:top w:val="none" w:sz="0" w:space="0" w:color="auto"/>
                <w:left w:val="none" w:sz="0" w:space="0" w:color="auto"/>
                <w:bottom w:val="none" w:sz="0" w:space="0" w:color="auto"/>
                <w:right w:val="none" w:sz="0" w:space="0" w:color="auto"/>
              </w:divBdr>
            </w:div>
            <w:div w:id="454251033">
              <w:marLeft w:val="0"/>
              <w:marRight w:val="0"/>
              <w:marTop w:val="0"/>
              <w:marBottom w:val="0"/>
              <w:divBdr>
                <w:top w:val="none" w:sz="0" w:space="0" w:color="auto"/>
                <w:left w:val="none" w:sz="0" w:space="0" w:color="auto"/>
                <w:bottom w:val="none" w:sz="0" w:space="0" w:color="auto"/>
                <w:right w:val="none" w:sz="0" w:space="0" w:color="auto"/>
              </w:divBdr>
            </w:div>
            <w:div w:id="995571098">
              <w:marLeft w:val="0"/>
              <w:marRight w:val="0"/>
              <w:marTop w:val="0"/>
              <w:marBottom w:val="0"/>
              <w:divBdr>
                <w:top w:val="none" w:sz="0" w:space="0" w:color="auto"/>
                <w:left w:val="none" w:sz="0" w:space="0" w:color="auto"/>
                <w:bottom w:val="none" w:sz="0" w:space="0" w:color="auto"/>
                <w:right w:val="none" w:sz="0" w:space="0" w:color="auto"/>
              </w:divBdr>
            </w:div>
            <w:div w:id="1603801948">
              <w:marLeft w:val="0"/>
              <w:marRight w:val="0"/>
              <w:marTop w:val="0"/>
              <w:marBottom w:val="0"/>
              <w:divBdr>
                <w:top w:val="none" w:sz="0" w:space="0" w:color="auto"/>
                <w:left w:val="none" w:sz="0" w:space="0" w:color="auto"/>
                <w:bottom w:val="none" w:sz="0" w:space="0" w:color="auto"/>
                <w:right w:val="none" w:sz="0" w:space="0" w:color="auto"/>
              </w:divBdr>
            </w:div>
            <w:div w:id="859858614">
              <w:marLeft w:val="0"/>
              <w:marRight w:val="0"/>
              <w:marTop w:val="0"/>
              <w:marBottom w:val="0"/>
              <w:divBdr>
                <w:top w:val="none" w:sz="0" w:space="0" w:color="auto"/>
                <w:left w:val="none" w:sz="0" w:space="0" w:color="auto"/>
                <w:bottom w:val="none" w:sz="0" w:space="0" w:color="auto"/>
                <w:right w:val="none" w:sz="0" w:space="0" w:color="auto"/>
              </w:divBdr>
            </w:div>
            <w:div w:id="98448974">
              <w:marLeft w:val="0"/>
              <w:marRight w:val="0"/>
              <w:marTop w:val="0"/>
              <w:marBottom w:val="0"/>
              <w:divBdr>
                <w:top w:val="none" w:sz="0" w:space="0" w:color="auto"/>
                <w:left w:val="none" w:sz="0" w:space="0" w:color="auto"/>
                <w:bottom w:val="none" w:sz="0" w:space="0" w:color="auto"/>
                <w:right w:val="none" w:sz="0" w:space="0" w:color="auto"/>
              </w:divBdr>
            </w:div>
            <w:div w:id="1431462186">
              <w:marLeft w:val="0"/>
              <w:marRight w:val="0"/>
              <w:marTop w:val="0"/>
              <w:marBottom w:val="0"/>
              <w:divBdr>
                <w:top w:val="none" w:sz="0" w:space="0" w:color="auto"/>
                <w:left w:val="none" w:sz="0" w:space="0" w:color="auto"/>
                <w:bottom w:val="none" w:sz="0" w:space="0" w:color="auto"/>
                <w:right w:val="none" w:sz="0" w:space="0" w:color="auto"/>
              </w:divBdr>
            </w:div>
            <w:div w:id="879635242">
              <w:marLeft w:val="0"/>
              <w:marRight w:val="0"/>
              <w:marTop w:val="0"/>
              <w:marBottom w:val="0"/>
              <w:divBdr>
                <w:top w:val="none" w:sz="0" w:space="0" w:color="auto"/>
                <w:left w:val="none" w:sz="0" w:space="0" w:color="auto"/>
                <w:bottom w:val="none" w:sz="0" w:space="0" w:color="auto"/>
                <w:right w:val="none" w:sz="0" w:space="0" w:color="auto"/>
              </w:divBdr>
            </w:div>
            <w:div w:id="2097508263">
              <w:marLeft w:val="0"/>
              <w:marRight w:val="0"/>
              <w:marTop w:val="0"/>
              <w:marBottom w:val="0"/>
              <w:divBdr>
                <w:top w:val="none" w:sz="0" w:space="0" w:color="auto"/>
                <w:left w:val="none" w:sz="0" w:space="0" w:color="auto"/>
                <w:bottom w:val="none" w:sz="0" w:space="0" w:color="auto"/>
                <w:right w:val="none" w:sz="0" w:space="0" w:color="auto"/>
              </w:divBdr>
            </w:div>
            <w:div w:id="23097961">
              <w:marLeft w:val="0"/>
              <w:marRight w:val="0"/>
              <w:marTop w:val="0"/>
              <w:marBottom w:val="0"/>
              <w:divBdr>
                <w:top w:val="none" w:sz="0" w:space="0" w:color="auto"/>
                <w:left w:val="none" w:sz="0" w:space="0" w:color="auto"/>
                <w:bottom w:val="none" w:sz="0" w:space="0" w:color="auto"/>
                <w:right w:val="none" w:sz="0" w:space="0" w:color="auto"/>
              </w:divBdr>
            </w:div>
            <w:div w:id="1146359139">
              <w:marLeft w:val="0"/>
              <w:marRight w:val="0"/>
              <w:marTop w:val="0"/>
              <w:marBottom w:val="0"/>
              <w:divBdr>
                <w:top w:val="none" w:sz="0" w:space="0" w:color="auto"/>
                <w:left w:val="none" w:sz="0" w:space="0" w:color="auto"/>
                <w:bottom w:val="none" w:sz="0" w:space="0" w:color="auto"/>
                <w:right w:val="none" w:sz="0" w:space="0" w:color="auto"/>
              </w:divBdr>
            </w:div>
            <w:div w:id="378745186">
              <w:marLeft w:val="0"/>
              <w:marRight w:val="0"/>
              <w:marTop w:val="0"/>
              <w:marBottom w:val="0"/>
              <w:divBdr>
                <w:top w:val="none" w:sz="0" w:space="0" w:color="auto"/>
                <w:left w:val="none" w:sz="0" w:space="0" w:color="auto"/>
                <w:bottom w:val="none" w:sz="0" w:space="0" w:color="auto"/>
                <w:right w:val="none" w:sz="0" w:space="0" w:color="auto"/>
              </w:divBdr>
            </w:div>
            <w:div w:id="78214595">
              <w:marLeft w:val="0"/>
              <w:marRight w:val="0"/>
              <w:marTop w:val="0"/>
              <w:marBottom w:val="0"/>
              <w:divBdr>
                <w:top w:val="none" w:sz="0" w:space="0" w:color="auto"/>
                <w:left w:val="none" w:sz="0" w:space="0" w:color="auto"/>
                <w:bottom w:val="none" w:sz="0" w:space="0" w:color="auto"/>
                <w:right w:val="none" w:sz="0" w:space="0" w:color="auto"/>
              </w:divBdr>
            </w:div>
            <w:div w:id="1847598373">
              <w:marLeft w:val="0"/>
              <w:marRight w:val="0"/>
              <w:marTop w:val="0"/>
              <w:marBottom w:val="0"/>
              <w:divBdr>
                <w:top w:val="none" w:sz="0" w:space="0" w:color="auto"/>
                <w:left w:val="none" w:sz="0" w:space="0" w:color="auto"/>
                <w:bottom w:val="none" w:sz="0" w:space="0" w:color="auto"/>
                <w:right w:val="none" w:sz="0" w:space="0" w:color="auto"/>
              </w:divBdr>
            </w:div>
            <w:div w:id="576474354">
              <w:marLeft w:val="0"/>
              <w:marRight w:val="0"/>
              <w:marTop w:val="0"/>
              <w:marBottom w:val="0"/>
              <w:divBdr>
                <w:top w:val="none" w:sz="0" w:space="0" w:color="auto"/>
                <w:left w:val="none" w:sz="0" w:space="0" w:color="auto"/>
                <w:bottom w:val="none" w:sz="0" w:space="0" w:color="auto"/>
                <w:right w:val="none" w:sz="0" w:space="0" w:color="auto"/>
              </w:divBdr>
            </w:div>
            <w:div w:id="81533283">
              <w:marLeft w:val="0"/>
              <w:marRight w:val="0"/>
              <w:marTop w:val="0"/>
              <w:marBottom w:val="0"/>
              <w:divBdr>
                <w:top w:val="none" w:sz="0" w:space="0" w:color="auto"/>
                <w:left w:val="none" w:sz="0" w:space="0" w:color="auto"/>
                <w:bottom w:val="none" w:sz="0" w:space="0" w:color="auto"/>
                <w:right w:val="none" w:sz="0" w:space="0" w:color="auto"/>
              </w:divBdr>
            </w:div>
            <w:div w:id="157699897">
              <w:marLeft w:val="0"/>
              <w:marRight w:val="0"/>
              <w:marTop w:val="0"/>
              <w:marBottom w:val="0"/>
              <w:divBdr>
                <w:top w:val="none" w:sz="0" w:space="0" w:color="auto"/>
                <w:left w:val="none" w:sz="0" w:space="0" w:color="auto"/>
                <w:bottom w:val="none" w:sz="0" w:space="0" w:color="auto"/>
                <w:right w:val="none" w:sz="0" w:space="0" w:color="auto"/>
              </w:divBdr>
            </w:div>
            <w:div w:id="1608737277">
              <w:marLeft w:val="0"/>
              <w:marRight w:val="0"/>
              <w:marTop w:val="0"/>
              <w:marBottom w:val="0"/>
              <w:divBdr>
                <w:top w:val="none" w:sz="0" w:space="0" w:color="auto"/>
                <w:left w:val="none" w:sz="0" w:space="0" w:color="auto"/>
                <w:bottom w:val="none" w:sz="0" w:space="0" w:color="auto"/>
                <w:right w:val="none" w:sz="0" w:space="0" w:color="auto"/>
              </w:divBdr>
            </w:div>
            <w:div w:id="1470633339">
              <w:marLeft w:val="0"/>
              <w:marRight w:val="0"/>
              <w:marTop w:val="0"/>
              <w:marBottom w:val="0"/>
              <w:divBdr>
                <w:top w:val="none" w:sz="0" w:space="0" w:color="auto"/>
                <w:left w:val="none" w:sz="0" w:space="0" w:color="auto"/>
                <w:bottom w:val="none" w:sz="0" w:space="0" w:color="auto"/>
                <w:right w:val="none" w:sz="0" w:space="0" w:color="auto"/>
              </w:divBdr>
            </w:div>
            <w:div w:id="502935252">
              <w:marLeft w:val="0"/>
              <w:marRight w:val="0"/>
              <w:marTop w:val="0"/>
              <w:marBottom w:val="0"/>
              <w:divBdr>
                <w:top w:val="none" w:sz="0" w:space="0" w:color="auto"/>
                <w:left w:val="none" w:sz="0" w:space="0" w:color="auto"/>
                <w:bottom w:val="none" w:sz="0" w:space="0" w:color="auto"/>
                <w:right w:val="none" w:sz="0" w:space="0" w:color="auto"/>
              </w:divBdr>
            </w:div>
            <w:div w:id="412506032">
              <w:marLeft w:val="0"/>
              <w:marRight w:val="0"/>
              <w:marTop w:val="0"/>
              <w:marBottom w:val="0"/>
              <w:divBdr>
                <w:top w:val="none" w:sz="0" w:space="0" w:color="auto"/>
                <w:left w:val="none" w:sz="0" w:space="0" w:color="auto"/>
                <w:bottom w:val="none" w:sz="0" w:space="0" w:color="auto"/>
                <w:right w:val="none" w:sz="0" w:space="0" w:color="auto"/>
              </w:divBdr>
            </w:div>
            <w:div w:id="297733765">
              <w:marLeft w:val="0"/>
              <w:marRight w:val="0"/>
              <w:marTop w:val="0"/>
              <w:marBottom w:val="0"/>
              <w:divBdr>
                <w:top w:val="none" w:sz="0" w:space="0" w:color="auto"/>
                <w:left w:val="none" w:sz="0" w:space="0" w:color="auto"/>
                <w:bottom w:val="none" w:sz="0" w:space="0" w:color="auto"/>
                <w:right w:val="none" w:sz="0" w:space="0" w:color="auto"/>
              </w:divBdr>
            </w:div>
            <w:div w:id="549070797">
              <w:marLeft w:val="0"/>
              <w:marRight w:val="0"/>
              <w:marTop w:val="0"/>
              <w:marBottom w:val="0"/>
              <w:divBdr>
                <w:top w:val="none" w:sz="0" w:space="0" w:color="auto"/>
                <w:left w:val="none" w:sz="0" w:space="0" w:color="auto"/>
                <w:bottom w:val="none" w:sz="0" w:space="0" w:color="auto"/>
                <w:right w:val="none" w:sz="0" w:space="0" w:color="auto"/>
              </w:divBdr>
            </w:div>
            <w:div w:id="2041276343">
              <w:marLeft w:val="0"/>
              <w:marRight w:val="0"/>
              <w:marTop w:val="0"/>
              <w:marBottom w:val="0"/>
              <w:divBdr>
                <w:top w:val="none" w:sz="0" w:space="0" w:color="auto"/>
                <w:left w:val="none" w:sz="0" w:space="0" w:color="auto"/>
                <w:bottom w:val="none" w:sz="0" w:space="0" w:color="auto"/>
                <w:right w:val="none" w:sz="0" w:space="0" w:color="auto"/>
              </w:divBdr>
            </w:div>
            <w:div w:id="273513857">
              <w:marLeft w:val="0"/>
              <w:marRight w:val="0"/>
              <w:marTop w:val="0"/>
              <w:marBottom w:val="0"/>
              <w:divBdr>
                <w:top w:val="none" w:sz="0" w:space="0" w:color="auto"/>
                <w:left w:val="none" w:sz="0" w:space="0" w:color="auto"/>
                <w:bottom w:val="none" w:sz="0" w:space="0" w:color="auto"/>
                <w:right w:val="none" w:sz="0" w:space="0" w:color="auto"/>
              </w:divBdr>
            </w:div>
            <w:div w:id="1762604101">
              <w:marLeft w:val="0"/>
              <w:marRight w:val="0"/>
              <w:marTop w:val="0"/>
              <w:marBottom w:val="0"/>
              <w:divBdr>
                <w:top w:val="none" w:sz="0" w:space="0" w:color="auto"/>
                <w:left w:val="none" w:sz="0" w:space="0" w:color="auto"/>
                <w:bottom w:val="none" w:sz="0" w:space="0" w:color="auto"/>
                <w:right w:val="none" w:sz="0" w:space="0" w:color="auto"/>
              </w:divBdr>
            </w:div>
            <w:div w:id="1091051107">
              <w:marLeft w:val="0"/>
              <w:marRight w:val="0"/>
              <w:marTop w:val="0"/>
              <w:marBottom w:val="0"/>
              <w:divBdr>
                <w:top w:val="none" w:sz="0" w:space="0" w:color="auto"/>
                <w:left w:val="none" w:sz="0" w:space="0" w:color="auto"/>
                <w:bottom w:val="none" w:sz="0" w:space="0" w:color="auto"/>
                <w:right w:val="none" w:sz="0" w:space="0" w:color="auto"/>
              </w:divBdr>
            </w:div>
            <w:div w:id="1522084941">
              <w:marLeft w:val="0"/>
              <w:marRight w:val="0"/>
              <w:marTop w:val="0"/>
              <w:marBottom w:val="0"/>
              <w:divBdr>
                <w:top w:val="none" w:sz="0" w:space="0" w:color="auto"/>
                <w:left w:val="none" w:sz="0" w:space="0" w:color="auto"/>
                <w:bottom w:val="none" w:sz="0" w:space="0" w:color="auto"/>
                <w:right w:val="none" w:sz="0" w:space="0" w:color="auto"/>
              </w:divBdr>
            </w:div>
            <w:div w:id="268780586">
              <w:marLeft w:val="0"/>
              <w:marRight w:val="0"/>
              <w:marTop w:val="0"/>
              <w:marBottom w:val="0"/>
              <w:divBdr>
                <w:top w:val="none" w:sz="0" w:space="0" w:color="auto"/>
                <w:left w:val="none" w:sz="0" w:space="0" w:color="auto"/>
                <w:bottom w:val="none" w:sz="0" w:space="0" w:color="auto"/>
                <w:right w:val="none" w:sz="0" w:space="0" w:color="auto"/>
              </w:divBdr>
            </w:div>
            <w:div w:id="510485837">
              <w:marLeft w:val="0"/>
              <w:marRight w:val="0"/>
              <w:marTop w:val="0"/>
              <w:marBottom w:val="0"/>
              <w:divBdr>
                <w:top w:val="none" w:sz="0" w:space="0" w:color="auto"/>
                <w:left w:val="none" w:sz="0" w:space="0" w:color="auto"/>
                <w:bottom w:val="none" w:sz="0" w:space="0" w:color="auto"/>
                <w:right w:val="none" w:sz="0" w:space="0" w:color="auto"/>
              </w:divBdr>
            </w:div>
            <w:div w:id="1365710988">
              <w:marLeft w:val="0"/>
              <w:marRight w:val="0"/>
              <w:marTop w:val="0"/>
              <w:marBottom w:val="0"/>
              <w:divBdr>
                <w:top w:val="none" w:sz="0" w:space="0" w:color="auto"/>
                <w:left w:val="none" w:sz="0" w:space="0" w:color="auto"/>
                <w:bottom w:val="none" w:sz="0" w:space="0" w:color="auto"/>
                <w:right w:val="none" w:sz="0" w:space="0" w:color="auto"/>
              </w:divBdr>
            </w:div>
            <w:div w:id="1211919506">
              <w:marLeft w:val="0"/>
              <w:marRight w:val="0"/>
              <w:marTop w:val="0"/>
              <w:marBottom w:val="0"/>
              <w:divBdr>
                <w:top w:val="none" w:sz="0" w:space="0" w:color="auto"/>
                <w:left w:val="none" w:sz="0" w:space="0" w:color="auto"/>
                <w:bottom w:val="none" w:sz="0" w:space="0" w:color="auto"/>
                <w:right w:val="none" w:sz="0" w:space="0" w:color="auto"/>
              </w:divBdr>
            </w:div>
            <w:div w:id="1032342996">
              <w:marLeft w:val="0"/>
              <w:marRight w:val="0"/>
              <w:marTop w:val="0"/>
              <w:marBottom w:val="0"/>
              <w:divBdr>
                <w:top w:val="none" w:sz="0" w:space="0" w:color="auto"/>
                <w:left w:val="none" w:sz="0" w:space="0" w:color="auto"/>
                <w:bottom w:val="none" w:sz="0" w:space="0" w:color="auto"/>
                <w:right w:val="none" w:sz="0" w:space="0" w:color="auto"/>
              </w:divBdr>
            </w:div>
            <w:div w:id="1404181625">
              <w:marLeft w:val="0"/>
              <w:marRight w:val="0"/>
              <w:marTop w:val="0"/>
              <w:marBottom w:val="0"/>
              <w:divBdr>
                <w:top w:val="none" w:sz="0" w:space="0" w:color="auto"/>
                <w:left w:val="none" w:sz="0" w:space="0" w:color="auto"/>
                <w:bottom w:val="none" w:sz="0" w:space="0" w:color="auto"/>
                <w:right w:val="none" w:sz="0" w:space="0" w:color="auto"/>
              </w:divBdr>
            </w:div>
            <w:div w:id="1711958375">
              <w:marLeft w:val="0"/>
              <w:marRight w:val="0"/>
              <w:marTop w:val="0"/>
              <w:marBottom w:val="0"/>
              <w:divBdr>
                <w:top w:val="none" w:sz="0" w:space="0" w:color="auto"/>
                <w:left w:val="none" w:sz="0" w:space="0" w:color="auto"/>
                <w:bottom w:val="none" w:sz="0" w:space="0" w:color="auto"/>
                <w:right w:val="none" w:sz="0" w:space="0" w:color="auto"/>
              </w:divBdr>
            </w:div>
            <w:div w:id="1010372218">
              <w:marLeft w:val="0"/>
              <w:marRight w:val="0"/>
              <w:marTop w:val="0"/>
              <w:marBottom w:val="0"/>
              <w:divBdr>
                <w:top w:val="none" w:sz="0" w:space="0" w:color="auto"/>
                <w:left w:val="none" w:sz="0" w:space="0" w:color="auto"/>
                <w:bottom w:val="none" w:sz="0" w:space="0" w:color="auto"/>
                <w:right w:val="none" w:sz="0" w:space="0" w:color="auto"/>
              </w:divBdr>
            </w:div>
            <w:div w:id="1760178402">
              <w:marLeft w:val="0"/>
              <w:marRight w:val="0"/>
              <w:marTop w:val="0"/>
              <w:marBottom w:val="0"/>
              <w:divBdr>
                <w:top w:val="none" w:sz="0" w:space="0" w:color="auto"/>
                <w:left w:val="none" w:sz="0" w:space="0" w:color="auto"/>
                <w:bottom w:val="none" w:sz="0" w:space="0" w:color="auto"/>
                <w:right w:val="none" w:sz="0" w:space="0" w:color="auto"/>
              </w:divBdr>
            </w:div>
            <w:div w:id="1680228872">
              <w:marLeft w:val="0"/>
              <w:marRight w:val="0"/>
              <w:marTop w:val="0"/>
              <w:marBottom w:val="0"/>
              <w:divBdr>
                <w:top w:val="none" w:sz="0" w:space="0" w:color="auto"/>
                <w:left w:val="none" w:sz="0" w:space="0" w:color="auto"/>
                <w:bottom w:val="none" w:sz="0" w:space="0" w:color="auto"/>
                <w:right w:val="none" w:sz="0" w:space="0" w:color="auto"/>
              </w:divBdr>
            </w:div>
            <w:div w:id="1364987232">
              <w:marLeft w:val="0"/>
              <w:marRight w:val="0"/>
              <w:marTop w:val="0"/>
              <w:marBottom w:val="0"/>
              <w:divBdr>
                <w:top w:val="none" w:sz="0" w:space="0" w:color="auto"/>
                <w:left w:val="none" w:sz="0" w:space="0" w:color="auto"/>
                <w:bottom w:val="none" w:sz="0" w:space="0" w:color="auto"/>
                <w:right w:val="none" w:sz="0" w:space="0" w:color="auto"/>
              </w:divBdr>
            </w:div>
            <w:div w:id="485244291">
              <w:marLeft w:val="0"/>
              <w:marRight w:val="0"/>
              <w:marTop w:val="0"/>
              <w:marBottom w:val="0"/>
              <w:divBdr>
                <w:top w:val="none" w:sz="0" w:space="0" w:color="auto"/>
                <w:left w:val="none" w:sz="0" w:space="0" w:color="auto"/>
                <w:bottom w:val="none" w:sz="0" w:space="0" w:color="auto"/>
                <w:right w:val="none" w:sz="0" w:space="0" w:color="auto"/>
              </w:divBdr>
            </w:div>
            <w:div w:id="1754206589">
              <w:marLeft w:val="0"/>
              <w:marRight w:val="0"/>
              <w:marTop w:val="0"/>
              <w:marBottom w:val="0"/>
              <w:divBdr>
                <w:top w:val="none" w:sz="0" w:space="0" w:color="auto"/>
                <w:left w:val="none" w:sz="0" w:space="0" w:color="auto"/>
                <w:bottom w:val="none" w:sz="0" w:space="0" w:color="auto"/>
                <w:right w:val="none" w:sz="0" w:space="0" w:color="auto"/>
              </w:divBdr>
            </w:div>
            <w:div w:id="2056192905">
              <w:marLeft w:val="0"/>
              <w:marRight w:val="0"/>
              <w:marTop w:val="0"/>
              <w:marBottom w:val="0"/>
              <w:divBdr>
                <w:top w:val="none" w:sz="0" w:space="0" w:color="auto"/>
                <w:left w:val="none" w:sz="0" w:space="0" w:color="auto"/>
                <w:bottom w:val="none" w:sz="0" w:space="0" w:color="auto"/>
                <w:right w:val="none" w:sz="0" w:space="0" w:color="auto"/>
              </w:divBdr>
            </w:div>
            <w:div w:id="620889278">
              <w:marLeft w:val="0"/>
              <w:marRight w:val="0"/>
              <w:marTop w:val="0"/>
              <w:marBottom w:val="0"/>
              <w:divBdr>
                <w:top w:val="none" w:sz="0" w:space="0" w:color="auto"/>
                <w:left w:val="none" w:sz="0" w:space="0" w:color="auto"/>
                <w:bottom w:val="none" w:sz="0" w:space="0" w:color="auto"/>
                <w:right w:val="none" w:sz="0" w:space="0" w:color="auto"/>
              </w:divBdr>
            </w:div>
            <w:div w:id="1953323388">
              <w:marLeft w:val="0"/>
              <w:marRight w:val="0"/>
              <w:marTop w:val="0"/>
              <w:marBottom w:val="0"/>
              <w:divBdr>
                <w:top w:val="none" w:sz="0" w:space="0" w:color="auto"/>
                <w:left w:val="none" w:sz="0" w:space="0" w:color="auto"/>
                <w:bottom w:val="none" w:sz="0" w:space="0" w:color="auto"/>
                <w:right w:val="none" w:sz="0" w:space="0" w:color="auto"/>
              </w:divBdr>
            </w:div>
            <w:div w:id="2086416246">
              <w:marLeft w:val="0"/>
              <w:marRight w:val="0"/>
              <w:marTop w:val="0"/>
              <w:marBottom w:val="0"/>
              <w:divBdr>
                <w:top w:val="none" w:sz="0" w:space="0" w:color="auto"/>
                <w:left w:val="none" w:sz="0" w:space="0" w:color="auto"/>
                <w:bottom w:val="none" w:sz="0" w:space="0" w:color="auto"/>
                <w:right w:val="none" w:sz="0" w:space="0" w:color="auto"/>
              </w:divBdr>
            </w:div>
            <w:div w:id="1449811050">
              <w:marLeft w:val="0"/>
              <w:marRight w:val="0"/>
              <w:marTop w:val="0"/>
              <w:marBottom w:val="0"/>
              <w:divBdr>
                <w:top w:val="none" w:sz="0" w:space="0" w:color="auto"/>
                <w:left w:val="none" w:sz="0" w:space="0" w:color="auto"/>
                <w:bottom w:val="none" w:sz="0" w:space="0" w:color="auto"/>
                <w:right w:val="none" w:sz="0" w:space="0" w:color="auto"/>
              </w:divBdr>
            </w:div>
            <w:div w:id="2039162031">
              <w:marLeft w:val="0"/>
              <w:marRight w:val="0"/>
              <w:marTop w:val="0"/>
              <w:marBottom w:val="0"/>
              <w:divBdr>
                <w:top w:val="none" w:sz="0" w:space="0" w:color="auto"/>
                <w:left w:val="none" w:sz="0" w:space="0" w:color="auto"/>
                <w:bottom w:val="none" w:sz="0" w:space="0" w:color="auto"/>
                <w:right w:val="none" w:sz="0" w:space="0" w:color="auto"/>
              </w:divBdr>
            </w:div>
            <w:div w:id="1886865237">
              <w:marLeft w:val="0"/>
              <w:marRight w:val="0"/>
              <w:marTop w:val="0"/>
              <w:marBottom w:val="0"/>
              <w:divBdr>
                <w:top w:val="none" w:sz="0" w:space="0" w:color="auto"/>
                <w:left w:val="none" w:sz="0" w:space="0" w:color="auto"/>
                <w:bottom w:val="none" w:sz="0" w:space="0" w:color="auto"/>
                <w:right w:val="none" w:sz="0" w:space="0" w:color="auto"/>
              </w:divBdr>
            </w:div>
            <w:div w:id="446585488">
              <w:marLeft w:val="0"/>
              <w:marRight w:val="0"/>
              <w:marTop w:val="0"/>
              <w:marBottom w:val="0"/>
              <w:divBdr>
                <w:top w:val="none" w:sz="0" w:space="0" w:color="auto"/>
                <w:left w:val="none" w:sz="0" w:space="0" w:color="auto"/>
                <w:bottom w:val="none" w:sz="0" w:space="0" w:color="auto"/>
                <w:right w:val="none" w:sz="0" w:space="0" w:color="auto"/>
              </w:divBdr>
            </w:div>
            <w:div w:id="2010595521">
              <w:marLeft w:val="0"/>
              <w:marRight w:val="0"/>
              <w:marTop w:val="0"/>
              <w:marBottom w:val="0"/>
              <w:divBdr>
                <w:top w:val="none" w:sz="0" w:space="0" w:color="auto"/>
                <w:left w:val="none" w:sz="0" w:space="0" w:color="auto"/>
                <w:bottom w:val="none" w:sz="0" w:space="0" w:color="auto"/>
                <w:right w:val="none" w:sz="0" w:space="0" w:color="auto"/>
              </w:divBdr>
            </w:div>
            <w:div w:id="1328633875">
              <w:marLeft w:val="0"/>
              <w:marRight w:val="0"/>
              <w:marTop w:val="0"/>
              <w:marBottom w:val="0"/>
              <w:divBdr>
                <w:top w:val="none" w:sz="0" w:space="0" w:color="auto"/>
                <w:left w:val="none" w:sz="0" w:space="0" w:color="auto"/>
                <w:bottom w:val="none" w:sz="0" w:space="0" w:color="auto"/>
                <w:right w:val="none" w:sz="0" w:space="0" w:color="auto"/>
              </w:divBdr>
            </w:div>
            <w:div w:id="2089689896">
              <w:marLeft w:val="0"/>
              <w:marRight w:val="0"/>
              <w:marTop w:val="0"/>
              <w:marBottom w:val="0"/>
              <w:divBdr>
                <w:top w:val="none" w:sz="0" w:space="0" w:color="auto"/>
                <w:left w:val="none" w:sz="0" w:space="0" w:color="auto"/>
                <w:bottom w:val="none" w:sz="0" w:space="0" w:color="auto"/>
                <w:right w:val="none" w:sz="0" w:space="0" w:color="auto"/>
              </w:divBdr>
            </w:div>
            <w:div w:id="1042942812">
              <w:marLeft w:val="0"/>
              <w:marRight w:val="0"/>
              <w:marTop w:val="0"/>
              <w:marBottom w:val="0"/>
              <w:divBdr>
                <w:top w:val="none" w:sz="0" w:space="0" w:color="auto"/>
                <w:left w:val="none" w:sz="0" w:space="0" w:color="auto"/>
                <w:bottom w:val="none" w:sz="0" w:space="0" w:color="auto"/>
                <w:right w:val="none" w:sz="0" w:space="0" w:color="auto"/>
              </w:divBdr>
            </w:div>
            <w:div w:id="1529681266">
              <w:marLeft w:val="0"/>
              <w:marRight w:val="0"/>
              <w:marTop w:val="0"/>
              <w:marBottom w:val="0"/>
              <w:divBdr>
                <w:top w:val="none" w:sz="0" w:space="0" w:color="auto"/>
                <w:left w:val="none" w:sz="0" w:space="0" w:color="auto"/>
                <w:bottom w:val="none" w:sz="0" w:space="0" w:color="auto"/>
                <w:right w:val="none" w:sz="0" w:space="0" w:color="auto"/>
              </w:divBdr>
            </w:div>
            <w:div w:id="1270284979">
              <w:marLeft w:val="0"/>
              <w:marRight w:val="0"/>
              <w:marTop w:val="0"/>
              <w:marBottom w:val="0"/>
              <w:divBdr>
                <w:top w:val="none" w:sz="0" w:space="0" w:color="auto"/>
                <w:left w:val="none" w:sz="0" w:space="0" w:color="auto"/>
                <w:bottom w:val="none" w:sz="0" w:space="0" w:color="auto"/>
                <w:right w:val="none" w:sz="0" w:space="0" w:color="auto"/>
              </w:divBdr>
            </w:div>
            <w:div w:id="396319727">
              <w:marLeft w:val="0"/>
              <w:marRight w:val="0"/>
              <w:marTop w:val="0"/>
              <w:marBottom w:val="0"/>
              <w:divBdr>
                <w:top w:val="none" w:sz="0" w:space="0" w:color="auto"/>
                <w:left w:val="none" w:sz="0" w:space="0" w:color="auto"/>
                <w:bottom w:val="none" w:sz="0" w:space="0" w:color="auto"/>
                <w:right w:val="none" w:sz="0" w:space="0" w:color="auto"/>
              </w:divBdr>
            </w:div>
            <w:div w:id="20715609">
              <w:marLeft w:val="0"/>
              <w:marRight w:val="0"/>
              <w:marTop w:val="0"/>
              <w:marBottom w:val="0"/>
              <w:divBdr>
                <w:top w:val="none" w:sz="0" w:space="0" w:color="auto"/>
                <w:left w:val="none" w:sz="0" w:space="0" w:color="auto"/>
                <w:bottom w:val="none" w:sz="0" w:space="0" w:color="auto"/>
                <w:right w:val="none" w:sz="0" w:space="0" w:color="auto"/>
              </w:divBdr>
            </w:div>
            <w:div w:id="221520977">
              <w:marLeft w:val="0"/>
              <w:marRight w:val="0"/>
              <w:marTop w:val="0"/>
              <w:marBottom w:val="0"/>
              <w:divBdr>
                <w:top w:val="none" w:sz="0" w:space="0" w:color="auto"/>
                <w:left w:val="none" w:sz="0" w:space="0" w:color="auto"/>
                <w:bottom w:val="none" w:sz="0" w:space="0" w:color="auto"/>
                <w:right w:val="none" w:sz="0" w:space="0" w:color="auto"/>
              </w:divBdr>
            </w:div>
            <w:div w:id="1139952985">
              <w:marLeft w:val="0"/>
              <w:marRight w:val="0"/>
              <w:marTop w:val="0"/>
              <w:marBottom w:val="0"/>
              <w:divBdr>
                <w:top w:val="none" w:sz="0" w:space="0" w:color="auto"/>
                <w:left w:val="none" w:sz="0" w:space="0" w:color="auto"/>
                <w:bottom w:val="none" w:sz="0" w:space="0" w:color="auto"/>
                <w:right w:val="none" w:sz="0" w:space="0" w:color="auto"/>
              </w:divBdr>
            </w:div>
            <w:div w:id="1753162470">
              <w:marLeft w:val="0"/>
              <w:marRight w:val="0"/>
              <w:marTop w:val="0"/>
              <w:marBottom w:val="0"/>
              <w:divBdr>
                <w:top w:val="none" w:sz="0" w:space="0" w:color="auto"/>
                <w:left w:val="none" w:sz="0" w:space="0" w:color="auto"/>
                <w:bottom w:val="none" w:sz="0" w:space="0" w:color="auto"/>
                <w:right w:val="none" w:sz="0" w:space="0" w:color="auto"/>
              </w:divBdr>
            </w:div>
            <w:div w:id="1910268513">
              <w:marLeft w:val="0"/>
              <w:marRight w:val="0"/>
              <w:marTop w:val="0"/>
              <w:marBottom w:val="0"/>
              <w:divBdr>
                <w:top w:val="none" w:sz="0" w:space="0" w:color="auto"/>
                <w:left w:val="none" w:sz="0" w:space="0" w:color="auto"/>
                <w:bottom w:val="none" w:sz="0" w:space="0" w:color="auto"/>
                <w:right w:val="none" w:sz="0" w:space="0" w:color="auto"/>
              </w:divBdr>
            </w:div>
            <w:div w:id="1229346059">
              <w:marLeft w:val="0"/>
              <w:marRight w:val="0"/>
              <w:marTop w:val="0"/>
              <w:marBottom w:val="0"/>
              <w:divBdr>
                <w:top w:val="none" w:sz="0" w:space="0" w:color="auto"/>
                <w:left w:val="none" w:sz="0" w:space="0" w:color="auto"/>
                <w:bottom w:val="none" w:sz="0" w:space="0" w:color="auto"/>
                <w:right w:val="none" w:sz="0" w:space="0" w:color="auto"/>
              </w:divBdr>
            </w:div>
            <w:div w:id="805585733">
              <w:marLeft w:val="0"/>
              <w:marRight w:val="0"/>
              <w:marTop w:val="0"/>
              <w:marBottom w:val="0"/>
              <w:divBdr>
                <w:top w:val="none" w:sz="0" w:space="0" w:color="auto"/>
                <w:left w:val="none" w:sz="0" w:space="0" w:color="auto"/>
                <w:bottom w:val="none" w:sz="0" w:space="0" w:color="auto"/>
                <w:right w:val="none" w:sz="0" w:space="0" w:color="auto"/>
              </w:divBdr>
            </w:div>
            <w:div w:id="949623752">
              <w:marLeft w:val="0"/>
              <w:marRight w:val="0"/>
              <w:marTop w:val="0"/>
              <w:marBottom w:val="0"/>
              <w:divBdr>
                <w:top w:val="none" w:sz="0" w:space="0" w:color="auto"/>
                <w:left w:val="none" w:sz="0" w:space="0" w:color="auto"/>
                <w:bottom w:val="none" w:sz="0" w:space="0" w:color="auto"/>
                <w:right w:val="none" w:sz="0" w:space="0" w:color="auto"/>
              </w:divBdr>
            </w:div>
            <w:div w:id="1292982138">
              <w:marLeft w:val="0"/>
              <w:marRight w:val="0"/>
              <w:marTop w:val="0"/>
              <w:marBottom w:val="0"/>
              <w:divBdr>
                <w:top w:val="none" w:sz="0" w:space="0" w:color="auto"/>
                <w:left w:val="none" w:sz="0" w:space="0" w:color="auto"/>
                <w:bottom w:val="none" w:sz="0" w:space="0" w:color="auto"/>
                <w:right w:val="none" w:sz="0" w:space="0" w:color="auto"/>
              </w:divBdr>
            </w:div>
            <w:div w:id="63530210">
              <w:marLeft w:val="0"/>
              <w:marRight w:val="0"/>
              <w:marTop w:val="0"/>
              <w:marBottom w:val="0"/>
              <w:divBdr>
                <w:top w:val="none" w:sz="0" w:space="0" w:color="auto"/>
                <w:left w:val="none" w:sz="0" w:space="0" w:color="auto"/>
                <w:bottom w:val="none" w:sz="0" w:space="0" w:color="auto"/>
                <w:right w:val="none" w:sz="0" w:space="0" w:color="auto"/>
              </w:divBdr>
            </w:div>
            <w:div w:id="1450051515">
              <w:marLeft w:val="0"/>
              <w:marRight w:val="0"/>
              <w:marTop w:val="0"/>
              <w:marBottom w:val="0"/>
              <w:divBdr>
                <w:top w:val="none" w:sz="0" w:space="0" w:color="auto"/>
                <w:left w:val="none" w:sz="0" w:space="0" w:color="auto"/>
                <w:bottom w:val="none" w:sz="0" w:space="0" w:color="auto"/>
                <w:right w:val="none" w:sz="0" w:space="0" w:color="auto"/>
              </w:divBdr>
            </w:div>
            <w:div w:id="475419956">
              <w:marLeft w:val="0"/>
              <w:marRight w:val="0"/>
              <w:marTop w:val="0"/>
              <w:marBottom w:val="0"/>
              <w:divBdr>
                <w:top w:val="none" w:sz="0" w:space="0" w:color="auto"/>
                <w:left w:val="none" w:sz="0" w:space="0" w:color="auto"/>
                <w:bottom w:val="none" w:sz="0" w:space="0" w:color="auto"/>
                <w:right w:val="none" w:sz="0" w:space="0" w:color="auto"/>
              </w:divBdr>
            </w:div>
            <w:div w:id="1363628245">
              <w:marLeft w:val="0"/>
              <w:marRight w:val="0"/>
              <w:marTop w:val="0"/>
              <w:marBottom w:val="0"/>
              <w:divBdr>
                <w:top w:val="none" w:sz="0" w:space="0" w:color="auto"/>
                <w:left w:val="none" w:sz="0" w:space="0" w:color="auto"/>
                <w:bottom w:val="none" w:sz="0" w:space="0" w:color="auto"/>
                <w:right w:val="none" w:sz="0" w:space="0" w:color="auto"/>
              </w:divBdr>
            </w:div>
            <w:div w:id="353849076">
              <w:marLeft w:val="0"/>
              <w:marRight w:val="0"/>
              <w:marTop w:val="0"/>
              <w:marBottom w:val="0"/>
              <w:divBdr>
                <w:top w:val="none" w:sz="0" w:space="0" w:color="auto"/>
                <w:left w:val="none" w:sz="0" w:space="0" w:color="auto"/>
                <w:bottom w:val="none" w:sz="0" w:space="0" w:color="auto"/>
                <w:right w:val="none" w:sz="0" w:space="0" w:color="auto"/>
              </w:divBdr>
            </w:div>
            <w:div w:id="2121097842">
              <w:marLeft w:val="0"/>
              <w:marRight w:val="0"/>
              <w:marTop w:val="0"/>
              <w:marBottom w:val="0"/>
              <w:divBdr>
                <w:top w:val="none" w:sz="0" w:space="0" w:color="auto"/>
                <w:left w:val="none" w:sz="0" w:space="0" w:color="auto"/>
                <w:bottom w:val="none" w:sz="0" w:space="0" w:color="auto"/>
                <w:right w:val="none" w:sz="0" w:space="0" w:color="auto"/>
              </w:divBdr>
            </w:div>
            <w:div w:id="1297250976">
              <w:marLeft w:val="0"/>
              <w:marRight w:val="0"/>
              <w:marTop w:val="0"/>
              <w:marBottom w:val="0"/>
              <w:divBdr>
                <w:top w:val="none" w:sz="0" w:space="0" w:color="auto"/>
                <w:left w:val="none" w:sz="0" w:space="0" w:color="auto"/>
                <w:bottom w:val="none" w:sz="0" w:space="0" w:color="auto"/>
                <w:right w:val="none" w:sz="0" w:space="0" w:color="auto"/>
              </w:divBdr>
            </w:div>
            <w:div w:id="2126846241">
              <w:marLeft w:val="0"/>
              <w:marRight w:val="0"/>
              <w:marTop w:val="0"/>
              <w:marBottom w:val="0"/>
              <w:divBdr>
                <w:top w:val="none" w:sz="0" w:space="0" w:color="auto"/>
                <w:left w:val="none" w:sz="0" w:space="0" w:color="auto"/>
                <w:bottom w:val="none" w:sz="0" w:space="0" w:color="auto"/>
                <w:right w:val="none" w:sz="0" w:space="0" w:color="auto"/>
              </w:divBdr>
            </w:div>
            <w:div w:id="621810607">
              <w:marLeft w:val="0"/>
              <w:marRight w:val="0"/>
              <w:marTop w:val="0"/>
              <w:marBottom w:val="0"/>
              <w:divBdr>
                <w:top w:val="none" w:sz="0" w:space="0" w:color="auto"/>
                <w:left w:val="none" w:sz="0" w:space="0" w:color="auto"/>
                <w:bottom w:val="none" w:sz="0" w:space="0" w:color="auto"/>
                <w:right w:val="none" w:sz="0" w:space="0" w:color="auto"/>
              </w:divBdr>
            </w:div>
            <w:div w:id="949429616">
              <w:marLeft w:val="0"/>
              <w:marRight w:val="0"/>
              <w:marTop w:val="0"/>
              <w:marBottom w:val="0"/>
              <w:divBdr>
                <w:top w:val="none" w:sz="0" w:space="0" w:color="auto"/>
                <w:left w:val="none" w:sz="0" w:space="0" w:color="auto"/>
                <w:bottom w:val="none" w:sz="0" w:space="0" w:color="auto"/>
                <w:right w:val="none" w:sz="0" w:space="0" w:color="auto"/>
              </w:divBdr>
            </w:div>
            <w:div w:id="1049963898">
              <w:marLeft w:val="0"/>
              <w:marRight w:val="0"/>
              <w:marTop w:val="0"/>
              <w:marBottom w:val="0"/>
              <w:divBdr>
                <w:top w:val="none" w:sz="0" w:space="0" w:color="auto"/>
                <w:left w:val="none" w:sz="0" w:space="0" w:color="auto"/>
                <w:bottom w:val="none" w:sz="0" w:space="0" w:color="auto"/>
                <w:right w:val="none" w:sz="0" w:space="0" w:color="auto"/>
              </w:divBdr>
            </w:div>
            <w:div w:id="1125735651">
              <w:marLeft w:val="0"/>
              <w:marRight w:val="0"/>
              <w:marTop w:val="0"/>
              <w:marBottom w:val="0"/>
              <w:divBdr>
                <w:top w:val="none" w:sz="0" w:space="0" w:color="auto"/>
                <w:left w:val="none" w:sz="0" w:space="0" w:color="auto"/>
                <w:bottom w:val="none" w:sz="0" w:space="0" w:color="auto"/>
                <w:right w:val="none" w:sz="0" w:space="0" w:color="auto"/>
              </w:divBdr>
            </w:div>
            <w:div w:id="502355491">
              <w:marLeft w:val="0"/>
              <w:marRight w:val="0"/>
              <w:marTop w:val="0"/>
              <w:marBottom w:val="0"/>
              <w:divBdr>
                <w:top w:val="none" w:sz="0" w:space="0" w:color="auto"/>
                <w:left w:val="none" w:sz="0" w:space="0" w:color="auto"/>
                <w:bottom w:val="none" w:sz="0" w:space="0" w:color="auto"/>
                <w:right w:val="none" w:sz="0" w:space="0" w:color="auto"/>
              </w:divBdr>
            </w:div>
            <w:div w:id="346638417">
              <w:marLeft w:val="0"/>
              <w:marRight w:val="0"/>
              <w:marTop w:val="0"/>
              <w:marBottom w:val="0"/>
              <w:divBdr>
                <w:top w:val="none" w:sz="0" w:space="0" w:color="auto"/>
                <w:left w:val="none" w:sz="0" w:space="0" w:color="auto"/>
                <w:bottom w:val="none" w:sz="0" w:space="0" w:color="auto"/>
                <w:right w:val="none" w:sz="0" w:space="0" w:color="auto"/>
              </w:divBdr>
            </w:div>
            <w:div w:id="1909147844">
              <w:marLeft w:val="0"/>
              <w:marRight w:val="0"/>
              <w:marTop w:val="0"/>
              <w:marBottom w:val="0"/>
              <w:divBdr>
                <w:top w:val="none" w:sz="0" w:space="0" w:color="auto"/>
                <w:left w:val="none" w:sz="0" w:space="0" w:color="auto"/>
                <w:bottom w:val="none" w:sz="0" w:space="0" w:color="auto"/>
                <w:right w:val="none" w:sz="0" w:space="0" w:color="auto"/>
              </w:divBdr>
            </w:div>
            <w:div w:id="749305475">
              <w:marLeft w:val="0"/>
              <w:marRight w:val="0"/>
              <w:marTop w:val="0"/>
              <w:marBottom w:val="0"/>
              <w:divBdr>
                <w:top w:val="none" w:sz="0" w:space="0" w:color="auto"/>
                <w:left w:val="none" w:sz="0" w:space="0" w:color="auto"/>
                <w:bottom w:val="none" w:sz="0" w:space="0" w:color="auto"/>
                <w:right w:val="none" w:sz="0" w:space="0" w:color="auto"/>
              </w:divBdr>
            </w:div>
            <w:div w:id="468089614">
              <w:marLeft w:val="0"/>
              <w:marRight w:val="0"/>
              <w:marTop w:val="0"/>
              <w:marBottom w:val="0"/>
              <w:divBdr>
                <w:top w:val="none" w:sz="0" w:space="0" w:color="auto"/>
                <w:left w:val="none" w:sz="0" w:space="0" w:color="auto"/>
                <w:bottom w:val="none" w:sz="0" w:space="0" w:color="auto"/>
                <w:right w:val="none" w:sz="0" w:space="0" w:color="auto"/>
              </w:divBdr>
            </w:div>
            <w:div w:id="115832343">
              <w:marLeft w:val="0"/>
              <w:marRight w:val="0"/>
              <w:marTop w:val="0"/>
              <w:marBottom w:val="0"/>
              <w:divBdr>
                <w:top w:val="none" w:sz="0" w:space="0" w:color="auto"/>
                <w:left w:val="none" w:sz="0" w:space="0" w:color="auto"/>
                <w:bottom w:val="none" w:sz="0" w:space="0" w:color="auto"/>
                <w:right w:val="none" w:sz="0" w:space="0" w:color="auto"/>
              </w:divBdr>
            </w:div>
            <w:div w:id="37048383">
              <w:marLeft w:val="0"/>
              <w:marRight w:val="0"/>
              <w:marTop w:val="0"/>
              <w:marBottom w:val="0"/>
              <w:divBdr>
                <w:top w:val="none" w:sz="0" w:space="0" w:color="auto"/>
                <w:left w:val="none" w:sz="0" w:space="0" w:color="auto"/>
                <w:bottom w:val="none" w:sz="0" w:space="0" w:color="auto"/>
                <w:right w:val="none" w:sz="0" w:space="0" w:color="auto"/>
              </w:divBdr>
            </w:div>
            <w:div w:id="569392304">
              <w:marLeft w:val="0"/>
              <w:marRight w:val="0"/>
              <w:marTop w:val="0"/>
              <w:marBottom w:val="0"/>
              <w:divBdr>
                <w:top w:val="none" w:sz="0" w:space="0" w:color="auto"/>
                <w:left w:val="none" w:sz="0" w:space="0" w:color="auto"/>
                <w:bottom w:val="none" w:sz="0" w:space="0" w:color="auto"/>
                <w:right w:val="none" w:sz="0" w:space="0" w:color="auto"/>
              </w:divBdr>
            </w:div>
            <w:div w:id="968363575">
              <w:marLeft w:val="0"/>
              <w:marRight w:val="0"/>
              <w:marTop w:val="0"/>
              <w:marBottom w:val="0"/>
              <w:divBdr>
                <w:top w:val="none" w:sz="0" w:space="0" w:color="auto"/>
                <w:left w:val="none" w:sz="0" w:space="0" w:color="auto"/>
                <w:bottom w:val="none" w:sz="0" w:space="0" w:color="auto"/>
                <w:right w:val="none" w:sz="0" w:space="0" w:color="auto"/>
              </w:divBdr>
            </w:div>
            <w:div w:id="1779059131">
              <w:marLeft w:val="0"/>
              <w:marRight w:val="0"/>
              <w:marTop w:val="0"/>
              <w:marBottom w:val="0"/>
              <w:divBdr>
                <w:top w:val="none" w:sz="0" w:space="0" w:color="auto"/>
                <w:left w:val="none" w:sz="0" w:space="0" w:color="auto"/>
                <w:bottom w:val="none" w:sz="0" w:space="0" w:color="auto"/>
                <w:right w:val="none" w:sz="0" w:space="0" w:color="auto"/>
              </w:divBdr>
            </w:div>
            <w:div w:id="739057247">
              <w:marLeft w:val="0"/>
              <w:marRight w:val="0"/>
              <w:marTop w:val="0"/>
              <w:marBottom w:val="0"/>
              <w:divBdr>
                <w:top w:val="none" w:sz="0" w:space="0" w:color="auto"/>
                <w:left w:val="none" w:sz="0" w:space="0" w:color="auto"/>
                <w:bottom w:val="none" w:sz="0" w:space="0" w:color="auto"/>
                <w:right w:val="none" w:sz="0" w:space="0" w:color="auto"/>
              </w:divBdr>
            </w:div>
            <w:div w:id="849684349">
              <w:marLeft w:val="0"/>
              <w:marRight w:val="0"/>
              <w:marTop w:val="0"/>
              <w:marBottom w:val="0"/>
              <w:divBdr>
                <w:top w:val="none" w:sz="0" w:space="0" w:color="auto"/>
                <w:left w:val="none" w:sz="0" w:space="0" w:color="auto"/>
                <w:bottom w:val="none" w:sz="0" w:space="0" w:color="auto"/>
                <w:right w:val="none" w:sz="0" w:space="0" w:color="auto"/>
              </w:divBdr>
            </w:div>
            <w:div w:id="151800140">
              <w:marLeft w:val="0"/>
              <w:marRight w:val="0"/>
              <w:marTop w:val="0"/>
              <w:marBottom w:val="0"/>
              <w:divBdr>
                <w:top w:val="none" w:sz="0" w:space="0" w:color="auto"/>
                <w:left w:val="none" w:sz="0" w:space="0" w:color="auto"/>
                <w:bottom w:val="none" w:sz="0" w:space="0" w:color="auto"/>
                <w:right w:val="none" w:sz="0" w:space="0" w:color="auto"/>
              </w:divBdr>
            </w:div>
            <w:div w:id="338315126">
              <w:marLeft w:val="0"/>
              <w:marRight w:val="0"/>
              <w:marTop w:val="0"/>
              <w:marBottom w:val="0"/>
              <w:divBdr>
                <w:top w:val="none" w:sz="0" w:space="0" w:color="auto"/>
                <w:left w:val="none" w:sz="0" w:space="0" w:color="auto"/>
                <w:bottom w:val="none" w:sz="0" w:space="0" w:color="auto"/>
                <w:right w:val="none" w:sz="0" w:space="0" w:color="auto"/>
              </w:divBdr>
            </w:div>
            <w:div w:id="171454321">
              <w:marLeft w:val="0"/>
              <w:marRight w:val="0"/>
              <w:marTop w:val="0"/>
              <w:marBottom w:val="0"/>
              <w:divBdr>
                <w:top w:val="none" w:sz="0" w:space="0" w:color="auto"/>
                <w:left w:val="none" w:sz="0" w:space="0" w:color="auto"/>
                <w:bottom w:val="none" w:sz="0" w:space="0" w:color="auto"/>
                <w:right w:val="none" w:sz="0" w:space="0" w:color="auto"/>
              </w:divBdr>
            </w:div>
            <w:div w:id="476654848">
              <w:marLeft w:val="0"/>
              <w:marRight w:val="0"/>
              <w:marTop w:val="0"/>
              <w:marBottom w:val="0"/>
              <w:divBdr>
                <w:top w:val="none" w:sz="0" w:space="0" w:color="auto"/>
                <w:left w:val="none" w:sz="0" w:space="0" w:color="auto"/>
                <w:bottom w:val="none" w:sz="0" w:space="0" w:color="auto"/>
                <w:right w:val="none" w:sz="0" w:space="0" w:color="auto"/>
              </w:divBdr>
            </w:div>
            <w:div w:id="1614432758">
              <w:marLeft w:val="0"/>
              <w:marRight w:val="0"/>
              <w:marTop w:val="0"/>
              <w:marBottom w:val="0"/>
              <w:divBdr>
                <w:top w:val="none" w:sz="0" w:space="0" w:color="auto"/>
                <w:left w:val="none" w:sz="0" w:space="0" w:color="auto"/>
                <w:bottom w:val="none" w:sz="0" w:space="0" w:color="auto"/>
                <w:right w:val="none" w:sz="0" w:space="0" w:color="auto"/>
              </w:divBdr>
            </w:div>
            <w:div w:id="1908808763">
              <w:marLeft w:val="0"/>
              <w:marRight w:val="0"/>
              <w:marTop w:val="0"/>
              <w:marBottom w:val="0"/>
              <w:divBdr>
                <w:top w:val="none" w:sz="0" w:space="0" w:color="auto"/>
                <w:left w:val="none" w:sz="0" w:space="0" w:color="auto"/>
                <w:bottom w:val="none" w:sz="0" w:space="0" w:color="auto"/>
                <w:right w:val="none" w:sz="0" w:space="0" w:color="auto"/>
              </w:divBdr>
            </w:div>
            <w:div w:id="63795556">
              <w:marLeft w:val="0"/>
              <w:marRight w:val="0"/>
              <w:marTop w:val="0"/>
              <w:marBottom w:val="0"/>
              <w:divBdr>
                <w:top w:val="none" w:sz="0" w:space="0" w:color="auto"/>
                <w:left w:val="none" w:sz="0" w:space="0" w:color="auto"/>
                <w:bottom w:val="none" w:sz="0" w:space="0" w:color="auto"/>
                <w:right w:val="none" w:sz="0" w:space="0" w:color="auto"/>
              </w:divBdr>
            </w:div>
            <w:div w:id="660432857">
              <w:marLeft w:val="0"/>
              <w:marRight w:val="0"/>
              <w:marTop w:val="0"/>
              <w:marBottom w:val="0"/>
              <w:divBdr>
                <w:top w:val="none" w:sz="0" w:space="0" w:color="auto"/>
                <w:left w:val="none" w:sz="0" w:space="0" w:color="auto"/>
                <w:bottom w:val="none" w:sz="0" w:space="0" w:color="auto"/>
                <w:right w:val="none" w:sz="0" w:space="0" w:color="auto"/>
              </w:divBdr>
            </w:div>
            <w:div w:id="152109165">
              <w:marLeft w:val="0"/>
              <w:marRight w:val="0"/>
              <w:marTop w:val="0"/>
              <w:marBottom w:val="0"/>
              <w:divBdr>
                <w:top w:val="none" w:sz="0" w:space="0" w:color="auto"/>
                <w:left w:val="none" w:sz="0" w:space="0" w:color="auto"/>
                <w:bottom w:val="none" w:sz="0" w:space="0" w:color="auto"/>
                <w:right w:val="none" w:sz="0" w:space="0" w:color="auto"/>
              </w:divBdr>
            </w:div>
            <w:div w:id="1675498182">
              <w:marLeft w:val="0"/>
              <w:marRight w:val="0"/>
              <w:marTop w:val="0"/>
              <w:marBottom w:val="0"/>
              <w:divBdr>
                <w:top w:val="none" w:sz="0" w:space="0" w:color="auto"/>
                <w:left w:val="none" w:sz="0" w:space="0" w:color="auto"/>
                <w:bottom w:val="none" w:sz="0" w:space="0" w:color="auto"/>
                <w:right w:val="none" w:sz="0" w:space="0" w:color="auto"/>
              </w:divBdr>
            </w:div>
            <w:div w:id="1031566350">
              <w:marLeft w:val="0"/>
              <w:marRight w:val="0"/>
              <w:marTop w:val="0"/>
              <w:marBottom w:val="0"/>
              <w:divBdr>
                <w:top w:val="none" w:sz="0" w:space="0" w:color="auto"/>
                <w:left w:val="none" w:sz="0" w:space="0" w:color="auto"/>
                <w:bottom w:val="none" w:sz="0" w:space="0" w:color="auto"/>
                <w:right w:val="none" w:sz="0" w:space="0" w:color="auto"/>
              </w:divBdr>
            </w:div>
            <w:div w:id="1860073249">
              <w:marLeft w:val="0"/>
              <w:marRight w:val="0"/>
              <w:marTop w:val="0"/>
              <w:marBottom w:val="0"/>
              <w:divBdr>
                <w:top w:val="none" w:sz="0" w:space="0" w:color="auto"/>
                <w:left w:val="none" w:sz="0" w:space="0" w:color="auto"/>
                <w:bottom w:val="none" w:sz="0" w:space="0" w:color="auto"/>
                <w:right w:val="none" w:sz="0" w:space="0" w:color="auto"/>
              </w:divBdr>
            </w:div>
            <w:div w:id="1235823595">
              <w:marLeft w:val="0"/>
              <w:marRight w:val="0"/>
              <w:marTop w:val="0"/>
              <w:marBottom w:val="0"/>
              <w:divBdr>
                <w:top w:val="none" w:sz="0" w:space="0" w:color="auto"/>
                <w:left w:val="none" w:sz="0" w:space="0" w:color="auto"/>
                <w:bottom w:val="none" w:sz="0" w:space="0" w:color="auto"/>
                <w:right w:val="none" w:sz="0" w:space="0" w:color="auto"/>
              </w:divBdr>
            </w:div>
            <w:div w:id="2085834038">
              <w:marLeft w:val="0"/>
              <w:marRight w:val="0"/>
              <w:marTop w:val="0"/>
              <w:marBottom w:val="0"/>
              <w:divBdr>
                <w:top w:val="none" w:sz="0" w:space="0" w:color="auto"/>
                <w:left w:val="none" w:sz="0" w:space="0" w:color="auto"/>
                <w:bottom w:val="none" w:sz="0" w:space="0" w:color="auto"/>
                <w:right w:val="none" w:sz="0" w:space="0" w:color="auto"/>
              </w:divBdr>
            </w:div>
            <w:div w:id="1089810564">
              <w:marLeft w:val="0"/>
              <w:marRight w:val="0"/>
              <w:marTop w:val="0"/>
              <w:marBottom w:val="0"/>
              <w:divBdr>
                <w:top w:val="none" w:sz="0" w:space="0" w:color="auto"/>
                <w:left w:val="none" w:sz="0" w:space="0" w:color="auto"/>
                <w:bottom w:val="none" w:sz="0" w:space="0" w:color="auto"/>
                <w:right w:val="none" w:sz="0" w:space="0" w:color="auto"/>
              </w:divBdr>
            </w:div>
            <w:div w:id="1275333040">
              <w:marLeft w:val="0"/>
              <w:marRight w:val="0"/>
              <w:marTop w:val="0"/>
              <w:marBottom w:val="0"/>
              <w:divBdr>
                <w:top w:val="none" w:sz="0" w:space="0" w:color="auto"/>
                <w:left w:val="none" w:sz="0" w:space="0" w:color="auto"/>
                <w:bottom w:val="none" w:sz="0" w:space="0" w:color="auto"/>
                <w:right w:val="none" w:sz="0" w:space="0" w:color="auto"/>
              </w:divBdr>
            </w:div>
            <w:div w:id="974289115">
              <w:marLeft w:val="0"/>
              <w:marRight w:val="0"/>
              <w:marTop w:val="0"/>
              <w:marBottom w:val="0"/>
              <w:divBdr>
                <w:top w:val="none" w:sz="0" w:space="0" w:color="auto"/>
                <w:left w:val="none" w:sz="0" w:space="0" w:color="auto"/>
                <w:bottom w:val="none" w:sz="0" w:space="0" w:color="auto"/>
                <w:right w:val="none" w:sz="0" w:space="0" w:color="auto"/>
              </w:divBdr>
            </w:div>
            <w:div w:id="147484972">
              <w:marLeft w:val="0"/>
              <w:marRight w:val="0"/>
              <w:marTop w:val="0"/>
              <w:marBottom w:val="0"/>
              <w:divBdr>
                <w:top w:val="none" w:sz="0" w:space="0" w:color="auto"/>
                <w:left w:val="none" w:sz="0" w:space="0" w:color="auto"/>
                <w:bottom w:val="none" w:sz="0" w:space="0" w:color="auto"/>
                <w:right w:val="none" w:sz="0" w:space="0" w:color="auto"/>
              </w:divBdr>
            </w:div>
            <w:div w:id="1373730221">
              <w:marLeft w:val="0"/>
              <w:marRight w:val="0"/>
              <w:marTop w:val="0"/>
              <w:marBottom w:val="0"/>
              <w:divBdr>
                <w:top w:val="none" w:sz="0" w:space="0" w:color="auto"/>
                <w:left w:val="none" w:sz="0" w:space="0" w:color="auto"/>
                <w:bottom w:val="none" w:sz="0" w:space="0" w:color="auto"/>
                <w:right w:val="none" w:sz="0" w:space="0" w:color="auto"/>
              </w:divBdr>
            </w:div>
            <w:div w:id="450058693">
              <w:marLeft w:val="0"/>
              <w:marRight w:val="0"/>
              <w:marTop w:val="0"/>
              <w:marBottom w:val="0"/>
              <w:divBdr>
                <w:top w:val="none" w:sz="0" w:space="0" w:color="auto"/>
                <w:left w:val="none" w:sz="0" w:space="0" w:color="auto"/>
                <w:bottom w:val="none" w:sz="0" w:space="0" w:color="auto"/>
                <w:right w:val="none" w:sz="0" w:space="0" w:color="auto"/>
              </w:divBdr>
            </w:div>
            <w:div w:id="2020429466">
              <w:marLeft w:val="0"/>
              <w:marRight w:val="0"/>
              <w:marTop w:val="0"/>
              <w:marBottom w:val="0"/>
              <w:divBdr>
                <w:top w:val="none" w:sz="0" w:space="0" w:color="auto"/>
                <w:left w:val="none" w:sz="0" w:space="0" w:color="auto"/>
                <w:bottom w:val="none" w:sz="0" w:space="0" w:color="auto"/>
                <w:right w:val="none" w:sz="0" w:space="0" w:color="auto"/>
              </w:divBdr>
            </w:div>
            <w:div w:id="148140282">
              <w:marLeft w:val="0"/>
              <w:marRight w:val="0"/>
              <w:marTop w:val="0"/>
              <w:marBottom w:val="0"/>
              <w:divBdr>
                <w:top w:val="none" w:sz="0" w:space="0" w:color="auto"/>
                <w:left w:val="none" w:sz="0" w:space="0" w:color="auto"/>
                <w:bottom w:val="none" w:sz="0" w:space="0" w:color="auto"/>
                <w:right w:val="none" w:sz="0" w:space="0" w:color="auto"/>
              </w:divBdr>
            </w:div>
            <w:div w:id="1633294034">
              <w:marLeft w:val="0"/>
              <w:marRight w:val="0"/>
              <w:marTop w:val="0"/>
              <w:marBottom w:val="0"/>
              <w:divBdr>
                <w:top w:val="none" w:sz="0" w:space="0" w:color="auto"/>
                <w:left w:val="none" w:sz="0" w:space="0" w:color="auto"/>
                <w:bottom w:val="none" w:sz="0" w:space="0" w:color="auto"/>
                <w:right w:val="none" w:sz="0" w:space="0" w:color="auto"/>
              </w:divBdr>
            </w:div>
            <w:div w:id="190648422">
              <w:marLeft w:val="0"/>
              <w:marRight w:val="0"/>
              <w:marTop w:val="0"/>
              <w:marBottom w:val="0"/>
              <w:divBdr>
                <w:top w:val="none" w:sz="0" w:space="0" w:color="auto"/>
                <w:left w:val="none" w:sz="0" w:space="0" w:color="auto"/>
                <w:bottom w:val="none" w:sz="0" w:space="0" w:color="auto"/>
                <w:right w:val="none" w:sz="0" w:space="0" w:color="auto"/>
              </w:divBdr>
            </w:div>
            <w:div w:id="369303817">
              <w:marLeft w:val="0"/>
              <w:marRight w:val="0"/>
              <w:marTop w:val="0"/>
              <w:marBottom w:val="0"/>
              <w:divBdr>
                <w:top w:val="none" w:sz="0" w:space="0" w:color="auto"/>
                <w:left w:val="none" w:sz="0" w:space="0" w:color="auto"/>
                <w:bottom w:val="none" w:sz="0" w:space="0" w:color="auto"/>
                <w:right w:val="none" w:sz="0" w:space="0" w:color="auto"/>
              </w:divBdr>
            </w:div>
            <w:div w:id="1653868130">
              <w:marLeft w:val="0"/>
              <w:marRight w:val="0"/>
              <w:marTop w:val="0"/>
              <w:marBottom w:val="0"/>
              <w:divBdr>
                <w:top w:val="none" w:sz="0" w:space="0" w:color="auto"/>
                <w:left w:val="none" w:sz="0" w:space="0" w:color="auto"/>
                <w:bottom w:val="none" w:sz="0" w:space="0" w:color="auto"/>
                <w:right w:val="none" w:sz="0" w:space="0" w:color="auto"/>
              </w:divBdr>
            </w:div>
            <w:div w:id="1730760669">
              <w:marLeft w:val="0"/>
              <w:marRight w:val="0"/>
              <w:marTop w:val="0"/>
              <w:marBottom w:val="0"/>
              <w:divBdr>
                <w:top w:val="none" w:sz="0" w:space="0" w:color="auto"/>
                <w:left w:val="none" w:sz="0" w:space="0" w:color="auto"/>
                <w:bottom w:val="none" w:sz="0" w:space="0" w:color="auto"/>
                <w:right w:val="none" w:sz="0" w:space="0" w:color="auto"/>
              </w:divBdr>
            </w:div>
            <w:div w:id="2032410991">
              <w:marLeft w:val="0"/>
              <w:marRight w:val="0"/>
              <w:marTop w:val="0"/>
              <w:marBottom w:val="0"/>
              <w:divBdr>
                <w:top w:val="none" w:sz="0" w:space="0" w:color="auto"/>
                <w:left w:val="none" w:sz="0" w:space="0" w:color="auto"/>
                <w:bottom w:val="none" w:sz="0" w:space="0" w:color="auto"/>
                <w:right w:val="none" w:sz="0" w:space="0" w:color="auto"/>
              </w:divBdr>
            </w:div>
            <w:div w:id="935553880">
              <w:marLeft w:val="0"/>
              <w:marRight w:val="0"/>
              <w:marTop w:val="0"/>
              <w:marBottom w:val="0"/>
              <w:divBdr>
                <w:top w:val="none" w:sz="0" w:space="0" w:color="auto"/>
                <w:left w:val="none" w:sz="0" w:space="0" w:color="auto"/>
                <w:bottom w:val="none" w:sz="0" w:space="0" w:color="auto"/>
                <w:right w:val="none" w:sz="0" w:space="0" w:color="auto"/>
              </w:divBdr>
            </w:div>
            <w:div w:id="1202749349">
              <w:marLeft w:val="0"/>
              <w:marRight w:val="0"/>
              <w:marTop w:val="0"/>
              <w:marBottom w:val="0"/>
              <w:divBdr>
                <w:top w:val="none" w:sz="0" w:space="0" w:color="auto"/>
                <w:left w:val="none" w:sz="0" w:space="0" w:color="auto"/>
                <w:bottom w:val="none" w:sz="0" w:space="0" w:color="auto"/>
                <w:right w:val="none" w:sz="0" w:space="0" w:color="auto"/>
              </w:divBdr>
            </w:div>
            <w:div w:id="241917169">
              <w:marLeft w:val="0"/>
              <w:marRight w:val="0"/>
              <w:marTop w:val="0"/>
              <w:marBottom w:val="0"/>
              <w:divBdr>
                <w:top w:val="none" w:sz="0" w:space="0" w:color="auto"/>
                <w:left w:val="none" w:sz="0" w:space="0" w:color="auto"/>
                <w:bottom w:val="none" w:sz="0" w:space="0" w:color="auto"/>
                <w:right w:val="none" w:sz="0" w:space="0" w:color="auto"/>
              </w:divBdr>
            </w:div>
            <w:div w:id="1079793395">
              <w:marLeft w:val="0"/>
              <w:marRight w:val="0"/>
              <w:marTop w:val="0"/>
              <w:marBottom w:val="0"/>
              <w:divBdr>
                <w:top w:val="none" w:sz="0" w:space="0" w:color="auto"/>
                <w:left w:val="none" w:sz="0" w:space="0" w:color="auto"/>
                <w:bottom w:val="none" w:sz="0" w:space="0" w:color="auto"/>
                <w:right w:val="none" w:sz="0" w:space="0" w:color="auto"/>
              </w:divBdr>
            </w:div>
            <w:div w:id="1479692049">
              <w:marLeft w:val="0"/>
              <w:marRight w:val="0"/>
              <w:marTop w:val="0"/>
              <w:marBottom w:val="0"/>
              <w:divBdr>
                <w:top w:val="none" w:sz="0" w:space="0" w:color="auto"/>
                <w:left w:val="none" w:sz="0" w:space="0" w:color="auto"/>
                <w:bottom w:val="none" w:sz="0" w:space="0" w:color="auto"/>
                <w:right w:val="none" w:sz="0" w:space="0" w:color="auto"/>
              </w:divBdr>
            </w:div>
            <w:div w:id="1795636762">
              <w:marLeft w:val="0"/>
              <w:marRight w:val="0"/>
              <w:marTop w:val="0"/>
              <w:marBottom w:val="0"/>
              <w:divBdr>
                <w:top w:val="none" w:sz="0" w:space="0" w:color="auto"/>
                <w:left w:val="none" w:sz="0" w:space="0" w:color="auto"/>
                <w:bottom w:val="none" w:sz="0" w:space="0" w:color="auto"/>
                <w:right w:val="none" w:sz="0" w:space="0" w:color="auto"/>
              </w:divBdr>
            </w:div>
            <w:div w:id="259992538">
              <w:marLeft w:val="0"/>
              <w:marRight w:val="0"/>
              <w:marTop w:val="0"/>
              <w:marBottom w:val="0"/>
              <w:divBdr>
                <w:top w:val="none" w:sz="0" w:space="0" w:color="auto"/>
                <w:left w:val="none" w:sz="0" w:space="0" w:color="auto"/>
                <w:bottom w:val="none" w:sz="0" w:space="0" w:color="auto"/>
                <w:right w:val="none" w:sz="0" w:space="0" w:color="auto"/>
              </w:divBdr>
            </w:div>
            <w:div w:id="1824009788">
              <w:marLeft w:val="0"/>
              <w:marRight w:val="0"/>
              <w:marTop w:val="0"/>
              <w:marBottom w:val="0"/>
              <w:divBdr>
                <w:top w:val="none" w:sz="0" w:space="0" w:color="auto"/>
                <w:left w:val="none" w:sz="0" w:space="0" w:color="auto"/>
                <w:bottom w:val="none" w:sz="0" w:space="0" w:color="auto"/>
                <w:right w:val="none" w:sz="0" w:space="0" w:color="auto"/>
              </w:divBdr>
            </w:div>
            <w:div w:id="1135610292">
              <w:marLeft w:val="0"/>
              <w:marRight w:val="0"/>
              <w:marTop w:val="0"/>
              <w:marBottom w:val="0"/>
              <w:divBdr>
                <w:top w:val="none" w:sz="0" w:space="0" w:color="auto"/>
                <w:left w:val="none" w:sz="0" w:space="0" w:color="auto"/>
                <w:bottom w:val="none" w:sz="0" w:space="0" w:color="auto"/>
                <w:right w:val="none" w:sz="0" w:space="0" w:color="auto"/>
              </w:divBdr>
            </w:div>
            <w:div w:id="1355617198">
              <w:marLeft w:val="0"/>
              <w:marRight w:val="0"/>
              <w:marTop w:val="0"/>
              <w:marBottom w:val="0"/>
              <w:divBdr>
                <w:top w:val="none" w:sz="0" w:space="0" w:color="auto"/>
                <w:left w:val="none" w:sz="0" w:space="0" w:color="auto"/>
                <w:bottom w:val="none" w:sz="0" w:space="0" w:color="auto"/>
                <w:right w:val="none" w:sz="0" w:space="0" w:color="auto"/>
              </w:divBdr>
            </w:div>
            <w:div w:id="97986671">
              <w:marLeft w:val="0"/>
              <w:marRight w:val="0"/>
              <w:marTop w:val="0"/>
              <w:marBottom w:val="0"/>
              <w:divBdr>
                <w:top w:val="none" w:sz="0" w:space="0" w:color="auto"/>
                <w:left w:val="none" w:sz="0" w:space="0" w:color="auto"/>
                <w:bottom w:val="none" w:sz="0" w:space="0" w:color="auto"/>
                <w:right w:val="none" w:sz="0" w:space="0" w:color="auto"/>
              </w:divBdr>
            </w:div>
            <w:div w:id="938638236">
              <w:marLeft w:val="0"/>
              <w:marRight w:val="0"/>
              <w:marTop w:val="0"/>
              <w:marBottom w:val="0"/>
              <w:divBdr>
                <w:top w:val="none" w:sz="0" w:space="0" w:color="auto"/>
                <w:left w:val="none" w:sz="0" w:space="0" w:color="auto"/>
                <w:bottom w:val="none" w:sz="0" w:space="0" w:color="auto"/>
                <w:right w:val="none" w:sz="0" w:space="0" w:color="auto"/>
              </w:divBdr>
            </w:div>
            <w:div w:id="1245073670">
              <w:marLeft w:val="0"/>
              <w:marRight w:val="0"/>
              <w:marTop w:val="0"/>
              <w:marBottom w:val="0"/>
              <w:divBdr>
                <w:top w:val="none" w:sz="0" w:space="0" w:color="auto"/>
                <w:left w:val="none" w:sz="0" w:space="0" w:color="auto"/>
                <w:bottom w:val="none" w:sz="0" w:space="0" w:color="auto"/>
                <w:right w:val="none" w:sz="0" w:space="0" w:color="auto"/>
              </w:divBdr>
            </w:div>
            <w:div w:id="1945527764">
              <w:marLeft w:val="0"/>
              <w:marRight w:val="0"/>
              <w:marTop w:val="0"/>
              <w:marBottom w:val="0"/>
              <w:divBdr>
                <w:top w:val="none" w:sz="0" w:space="0" w:color="auto"/>
                <w:left w:val="none" w:sz="0" w:space="0" w:color="auto"/>
                <w:bottom w:val="none" w:sz="0" w:space="0" w:color="auto"/>
                <w:right w:val="none" w:sz="0" w:space="0" w:color="auto"/>
              </w:divBdr>
            </w:div>
            <w:div w:id="591743242">
              <w:marLeft w:val="0"/>
              <w:marRight w:val="0"/>
              <w:marTop w:val="0"/>
              <w:marBottom w:val="0"/>
              <w:divBdr>
                <w:top w:val="none" w:sz="0" w:space="0" w:color="auto"/>
                <w:left w:val="none" w:sz="0" w:space="0" w:color="auto"/>
                <w:bottom w:val="none" w:sz="0" w:space="0" w:color="auto"/>
                <w:right w:val="none" w:sz="0" w:space="0" w:color="auto"/>
              </w:divBdr>
            </w:div>
            <w:div w:id="717170892">
              <w:marLeft w:val="0"/>
              <w:marRight w:val="0"/>
              <w:marTop w:val="0"/>
              <w:marBottom w:val="0"/>
              <w:divBdr>
                <w:top w:val="none" w:sz="0" w:space="0" w:color="auto"/>
                <w:left w:val="none" w:sz="0" w:space="0" w:color="auto"/>
                <w:bottom w:val="none" w:sz="0" w:space="0" w:color="auto"/>
                <w:right w:val="none" w:sz="0" w:space="0" w:color="auto"/>
              </w:divBdr>
            </w:div>
            <w:div w:id="633408621">
              <w:marLeft w:val="0"/>
              <w:marRight w:val="0"/>
              <w:marTop w:val="0"/>
              <w:marBottom w:val="0"/>
              <w:divBdr>
                <w:top w:val="none" w:sz="0" w:space="0" w:color="auto"/>
                <w:left w:val="none" w:sz="0" w:space="0" w:color="auto"/>
                <w:bottom w:val="none" w:sz="0" w:space="0" w:color="auto"/>
                <w:right w:val="none" w:sz="0" w:space="0" w:color="auto"/>
              </w:divBdr>
            </w:div>
            <w:div w:id="1142305642">
              <w:marLeft w:val="0"/>
              <w:marRight w:val="0"/>
              <w:marTop w:val="0"/>
              <w:marBottom w:val="0"/>
              <w:divBdr>
                <w:top w:val="none" w:sz="0" w:space="0" w:color="auto"/>
                <w:left w:val="none" w:sz="0" w:space="0" w:color="auto"/>
                <w:bottom w:val="none" w:sz="0" w:space="0" w:color="auto"/>
                <w:right w:val="none" w:sz="0" w:space="0" w:color="auto"/>
              </w:divBdr>
            </w:div>
            <w:div w:id="332684488">
              <w:marLeft w:val="0"/>
              <w:marRight w:val="0"/>
              <w:marTop w:val="0"/>
              <w:marBottom w:val="0"/>
              <w:divBdr>
                <w:top w:val="none" w:sz="0" w:space="0" w:color="auto"/>
                <w:left w:val="none" w:sz="0" w:space="0" w:color="auto"/>
                <w:bottom w:val="none" w:sz="0" w:space="0" w:color="auto"/>
                <w:right w:val="none" w:sz="0" w:space="0" w:color="auto"/>
              </w:divBdr>
            </w:div>
            <w:div w:id="2123305323">
              <w:marLeft w:val="0"/>
              <w:marRight w:val="0"/>
              <w:marTop w:val="0"/>
              <w:marBottom w:val="0"/>
              <w:divBdr>
                <w:top w:val="none" w:sz="0" w:space="0" w:color="auto"/>
                <w:left w:val="none" w:sz="0" w:space="0" w:color="auto"/>
                <w:bottom w:val="none" w:sz="0" w:space="0" w:color="auto"/>
                <w:right w:val="none" w:sz="0" w:space="0" w:color="auto"/>
              </w:divBdr>
            </w:div>
            <w:div w:id="1400903638">
              <w:marLeft w:val="0"/>
              <w:marRight w:val="0"/>
              <w:marTop w:val="0"/>
              <w:marBottom w:val="0"/>
              <w:divBdr>
                <w:top w:val="none" w:sz="0" w:space="0" w:color="auto"/>
                <w:left w:val="none" w:sz="0" w:space="0" w:color="auto"/>
                <w:bottom w:val="none" w:sz="0" w:space="0" w:color="auto"/>
                <w:right w:val="none" w:sz="0" w:space="0" w:color="auto"/>
              </w:divBdr>
            </w:div>
            <w:div w:id="1755937696">
              <w:marLeft w:val="0"/>
              <w:marRight w:val="0"/>
              <w:marTop w:val="0"/>
              <w:marBottom w:val="0"/>
              <w:divBdr>
                <w:top w:val="none" w:sz="0" w:space="0" w:color="auto"/>
                <w:left w:val="none" w:sz="0" w:space="0" w:color="auto"/>
                <w:bottom w:val="none" w:sz="0" w:space="0" w:color="auto"/>
                <w:right w:val="none" w:sz="0" w:space="0" w:color="auto"/>
              </w:divBdr>
            </w:div>
            <w:div w:id="1744182524">
              <w:marLeft w:val="0"/>
              <w:marRight w:val="0"/>
              <w:marTop w:val="0"/>
              <w:marBottom w:val="0"/>
              <w:divBdr>
                <w:top w:val="none" w:sz="0" w:space="0" w:color="auto"/>
                <w:left w:val="none" w:sz="0" w:space="0" w:color="auto"/>
                <w:bottom w:val="none" w:sz="0" w:space="0" w:color="auto"/>
                <w:right w:val="none" w:sz="0" w:space="0" w:color="auto"/>
              </w:divBdr>
            </w:div>
            <w:div w:id="293682164">
              <w:marLeft w:val="0"/>
              <w:marRight w:val="0"/>
              <w:marTop w:val="0"/>
              <w:marBottom w:val="0"/>
              <w:divBdr>
                <w:top w:val="none" w:sz="0" w:space="0" w:color="auto"/>
                <w:left w:val="none" w:sz="0" w:space="0" w:color="auto"/>
                <w:bottom w:val="none" w:sz="0" w:space="0" w:color="auto"/>
                <w:right w:val="none" w:sz="0" w:space="0" w:color="auto"/>
              </w:divBdr>
            </w:div>
            <w:div w:id="307321580">
              <w:marLeft w:val="0"/>
              <w:marRight w:val="0"/>
              <w:marTop w:val="0"/>
              <w:marBottom w:val="0"/>
              <w:divBdr>
                <w:top w:val="none" w:sz="0" w:space="0" w:color="auto"/>
                <w:left w:val="none" w:sz="0" w:space="0" w:color="auto"/>
                <w:bottom w:val="none" w:sz="0" w:space="0" w:color="auto"/>
                <w:right w:val="none" w:sz="0" w:space="0" w:color="auto"/>
              </w:divBdr>
            </w:div>
            <w:div w:id="841317352">
              <w:marLeft w:val="0"/>
              <w:marRight w:val="0"/>
              <w:marTop w:val="0"/>
              <w:marBottom w:val="0"/>
              <w:divBdr>
                <w:top w:val="none" w:sz="0" w:space="0" w:color="auto"/>
                <w:left w:val="none" w:sz="0" w:space="0" w:color="auto"/>
                <w:bottom w:val="none" w:sz="0" w:space="0" w:color="auto"/>
                <w:right w:val="none" w:sz="0" w:space="0" w:color="auto"/>
              </w:divBdr>
            </w:div>
            <w:div w:id="568271019">
              <w:marLeft w:val="0"/>
              <w:marRight w:val="0"/>
              <w:marTop w:val="0"/>
              <w:marBottom w:val="0"/>
              <w:divBdr>
                <w:top w:val="none" w:sz="0" w:space="0" w:color="auto"/>
                <w:left w:val="none" w:sz="0" w:space="0" w:color="auto"/>
                <w:bottom w:val="none" w:sz="0" w:space="0" w:color="auto"/>
                <w:right w:val="none" w:sz="0" w:space="0" w:color="auto"/>
              </w:divBdr>
            </w:div>
            <w:div w:id="1675840590">
              <w:marLeft w:val="0"/>
              <w:marRight w:val="0"/>
              <w:marTop w:val="0"/>
              <w:marBottom w:val="0"/>
              <w:divBdr>
                <w:top w:val="none" w:sz="0" w:space="0" w:color="auto"/>
                <w:left w:val="none" w:sz="0" w:space="0" w:color="auto"/>
                <w:bottom w:val="none" w:sz="0" w:space="0" w:color="auto"/>
                <w:right w:val="none" w:sz="0" w:space="0" w:color="auto"/>
              </w:divBdr>
            </w:div>
            <w:div w:id="1491410958">
              <w:marLeft w:val="0"/>
              <w:marRight w:val="0"/>
              <w:marTop w:val="0"/>
              <w:marBottom w:val="0"/>
              <w:divBdr>
                <w:top w:val="none" w:sz="0" w:space="0" w:color="auto"/>
                <w:left w:val="none" w:sz="0" w:space="0" w:color="auto"/>
                <w:bottom w:val="none" w:sz="0" w:space="0" w:color="auto"/>
                <w:right w:val="none" w:sz="0" w:space="0" w:color="auto"/>
              </w:divBdr>
            </w:div>
            <w:div w:id="1565674232">
              <w:marLeft w:val="0"/>
              <w:marRight w:val="0"/>
              <w:marTop w:val="0"/>
              <w:marBottom w:val="0"/>
              <w:divBdr>
                <w:top w:val="none" w:sz="0" w:space="0" w:color="auto"/>
                <w:left w:val="none" w:sz="0" w:space="0" w:color="auto"/>
                <w:bottom w:val="none" w:sz="0" w:space="0" w:color="auto"/>
                <w:right w:val="none" w:sz="0" w:space="0" w:color="auto"/>
              </w:divBdr>
            </w:div>
            <w:div w:id="729033825">
              <w:marLeft w:val="0"/>
              <w:marRight w:val="0"/>
              <w:marTop w:val="0"/>
              <w:marBottom w:val="0"/>
              <w:divBdr>
                <w:top w:val="none" w:sz="0" w:space="0" w:color="auto"/>
                <w:left w:val="none" w:sz="0" w:space="0" w:color="auto"/>
                <w:bottom w:val="none" w:sz="0" w:space="0" w:color="auto"/>
                <w:right w:val="none" w:sz="0" w:space="0" w:color="auto"/>
              </w:divBdr>
            </w:div>
            <w:div w:id="211426606">
              <w:marLeft w:val="0"/>
              <w:marRight w:val="0"/>
              <w:marTop w:val="0"/>
              <w:marBottom w:val="0"/>
              <w:divBdr>
                <w:top w:val="none" w:sz="0" w:space="0" w:color="auto"/>
                <w:left w:val="none" w:sz="0" w:space="0" w:color="auto"/>
                <w:bottom w:val="none" w:sz="0" w:space="0" w:color="auto"/>
                <w:right w:val="none" w:sz="0" w:space="0" w:color="auto"/>
              </w:divBdr>
            </w:div>
            <w:div w:id="105928690">
              <w:marLeft w:val="0"/>
              <w:marRight w:val="0"/>
              <w:marTop w:val="0"/>
              <w:marBottom w:val="0"/>
              <w:divBdr>
                <w:top w:val="none" w:sz="0" w:space="0" w:color="auto"/>
                <w:left w:val="none" w:sz="0" w:space="0" w:color="auto"/>
                <w:bottom w:val="none" w:sz="0" w:space="0" w:color="auto"/>
                <w:right w:val="none" w:sz="0" w:space="0" w:color="auto"/>
              </w:divBdr>
            </w:div>
            <w:div w:id="1971938012">
              <w:marLeft w:val="0"/>
              <w:marRight w:val="0"/>
              <w:marTop w:val="0"/>
              <w:marBottom w:val="0"/>
              <w:divBdr>
                <w:top w:val="none" w:sz="0" w:space="0" w:color="auto"/>
                <w:left w:val="none" w:sz="0" w:space="0" w:color="auto"/>
                <w:bottom w:val="none" w:sz="0" w:space="0" w:color="auto"/>
                <w:right w:val="none" w:sz="0" w:space="0" w:color="auto"/>
              </w:divBdr>
            </w:div>
            <w:div w:id="1192303496">
              <w:marLeft w:val="0"/>
              <w:marRight w:val="0"/>
              <w:marTop w:val="0"/>
              <w:marBottom w:val="0"/>
              <w:divBdr>
                <w:top w:val="none" w:sz="0" w:space="0" w:color="auto"/>
                <w:left w:val="none" w:sz="0" w:space="0" w:color="auto"/>
                <w:bottom w:val="none" w:sz="0" w:space="0" w:color="auto"/>
                <w:right w:val="none" w:sz="0" w:space="0" w:color="auto"/>
              </w:divBdr>
            </w:div>
            <w:div w:id="851380205">
              <w:marLeft w:val="0"/>
              <w:marRight w:val="0"/>
              <w:marTop w:val="0"/>
              <w:marBottom w:val="0"/>
              <w:divBdr>
                <w:top w:val="none" w:sz="0" w:space="0" w:color="auto"/>
                <w:left w:val="none" w:sz="0" w:space="0" w:color="auto"/>
                <w:bottom w:val="none" w:sz="0" w:space="0" w:color="auto"/>
                <w:right w:val="none" w:sz="0" w:space="0" w:color="auto"/>
              </w:divBdr>
            </w:div>
            <w:div w:id="489954090">
              <w:marLeft w:val="0"/>
              <w:marRight w:val="0"/>
              <w:marTop w:val="0"/>
              <w:marBottom w:val="0"/>
              <w:divBdr>
                <w:top w:val="none" w:sz="0" w:space="0" w:color="auto"/>
                <w:left w:val="none" w:sz="0" w:space="0" w:color="auto"/>
                <w:bottom w:val="none" w:sz="0" w:space="0" w:color="auto"/>
                <w:right w:val="none" w:sz="0" w:space="0" w:color="auto"/>
              </w:divBdr>
            </w:div>
            <w:div w:id="457846180">
              <w:marLeft w:val="0"/>
              <w:marRight w:val="0"/>
              <w:marTop w:val="0"/>
              <w:marBottom w:val="0"/>
              <w:divBdr>
                <w:top w:val="none" w:sz="0" w:space="0" w:color="auto"/>
                <w:left w:val="none" w:sz="0" w:space="0" w:color="auto"/>
                <w:bottom w:val="none" w:sz="0" w:space="0" w:color="auto"/>
                <w:right w:val="none" w:sz="0" w:space="0" w:color="auto"/>
              </w:divBdr>
            </w:div>
            <w:div w:id="99841254">
              <w:marLeft w:val="0"/>
              <w:marRight w:val="0"/>
              <w:marTop w:val="0"/>
              <w:marBottom w:val="0"/>
              <w:divBdr>
                <w:top w:val="none" w:sz="0" w:space="0" w:color="auto"/>
                <w:left w:val="none" w:sz="0" w:space="0" w:color="auto"/>
                <w:bottom w:val="none" w:sz="0" w:space="0" w:color="auto"/>
                <w:right w:val="none" w:sz="0" w:space="0" w:color="auto"/>
              </w:divBdr>
            </w:div>
            <w:div w:id="1344354278">
              <w:marLeft w:val="0"/>
              <w:marRight w:val="0"/>
              <w:marTop w:val="0"/>
              <w:marBottom w:val="0"/>
              <w:divBdr>
                <w:top w:val="none" w:sz="0" w:space="0" w:color="auto"/>
                <w:left w:val="none" w:sz="0" w:space="0" w:color="auto"/>
                <w:bottom w:val="none" w:sz="0" w:space="0" w:color="auto"/>
                <w:right w:val="none" w:sz="0" w:space="0" w:color="auto"/>
              </w:divBdr>
            </w:div>
            <w:div w:id="68235821">
              <w:marLeft w:val="0"/>
              <w:marRight w:val="0"/>
              <w:marTop w:val="0"/>
              <w:marBottom w:val="0"/>
              <w:divBdr>
                <w:top w:val="none" w:sz="0" w:space="0" w:color="auto"/>
                <w:left w:val="none" w:sz="0" w:space="0" w:color="auto"/>
                <w:bottom w:val="none" w:sz="0" w:space="0" w:color="auto"/>
                <w:right w:val="none" w:sz="0" w:space="0" w:color="auto"/>
              </w:divBdr>
            </w:div>
            <w:div w:id="1937979295">
              <w:marLeft w:val="0"/>
              <w:marRight w:val="0"/>
              <w:marTop w:val="0"/>
              <w:marBottom w:val="0"/>
              <w:divBdr>
                <w:top w:val="none" w:sz="0" w:space="0" w:color="auto"/>
                <w:left w:val="none" w:sz="0" w:space="0" w:color="auto"/>
                <w:bottom w:val="none" w:sz="0" w:space="0" w:color="auto"/>
                <w:right w:val="none" w:sz="0" w:space="0" w:color="auto"/>
              </w:divBdr>
            </w:div>
            <w:div w:id="1628583965">
              <w:marLeft w:val="0"/>
              <w:marRight w:val="0"/>
              <w:marTop w:val="0"/>
              <w:marBottom w:val="0"/>
              <w:divBdr>
                <w:top w:val="none" w:sz="0" w:space="0" w:color="auto"/>
                <w:left w:val="none" w:sz="0" w:space="0" w:color="auto"/>
                <w:bottom w:val="none" w:sz="0" w:space="0" w:color="auto"/>
                <w:right w:val="none" w:sz="0" w:space="0" w:color="auto"/>
              </w:divBdr>
            </w:div>
            <w:div w:id="1166556626">
              <w:marLeft w:val="0"/>
              <w:marRight w:val="0"/>
              <w:marTop w:val="0"/>
              <w:marBottom w:val="0"/>
              <w:divBdr>
                <w:top w:val="none" w:sz="0" w:space="0" w:color="auto"/>
                <w:left w:val="none" w:sz="0" w:space="0" w:color="auto"/>
                <w:bottom w:val="none" w:sz="0" w:space="0" w:color="auto"/>
                <w:right w:val="none" w:sz="0" w:space="0" w:color="auto"/>
              </w:divBdr>
            </w:div>
            <w:div w:id="999234918">
              <w:marLeft w:val="0"/>
              <w:marRight w:val="0"/>
              <w:marTop w:val="0"/>
              <w:marBottom w:val="0"/>
              <w:divBdr>
                <w:top w:val="none" w:sz="0" w:space="0" w:color="auto"/>
                <w:left w:val="none" w:sz="0" w:space="0" w:color="auto"/>
                <w:bottom w:val="none" w:sz="0" w:space="0" w:color="auto"/>
                <w:right w:val="none" w:sz="0" w:space="0" w:color="auto"/>
              </w:divBdr>
            </w:div>
            <w:div w:id="1913658905">
              <w:marLeft w:val="0"/>
              <w:marRight w:val="0"/>
              <w:marTop w:val="0"/>
              <w:marBottom w:val="0"/>
              <w:divBdr>
                <w:top w:val="none" w:sz="0" w:space="0" w:color="auto"/>
                <w:left w:val="none" w:sz="0" w:space="0" w:color="auto"/>
                <w:bottom w:val="none" w:sz="0" w:space="0" w:color="auto"/>
                <w:right w:val="none" w:sz="0" w:space="0" w:color="auto"/>
              </w:divBdr>
            </w:div>
            <w:div w:id="927738079">
              <w:marLeft w:val="0"/>
              <w:marRight w:val="0"/>
              <w:marTop w:val="0"/>
              <w:marBottom w:val="0"/>
              <w:divBdr>
                <w:top w:val="none" w:sz="0" w:space="0" w:color="auto"/>
                <w:left w:val="none" w:sz="0" w:space="0" w:color="auto"/>
                <w:bottom w:val="none" w:sz="0" w:space="0" w:color="auto"/>
                <w:right w:val="none" w:sz="0" w:space="0" w:color="auto"/>
              </w:divBdr>
            </w:div>
            <w:div w:id="358287010">
              <w:marLeft w:val="0"/>
              <w:marRight w:val="0"/>
              <w:marTop w:val="0"/>
              <w:marBottom w:val="0"/>
              <w:divBdr>
                <w:top w:val="none" w:sz="0" w:space="0" w:color="auto"/>
                <w:left w:val="none" w:sz="0" w:space="0" w:color="auto"/>
                <w:bottom w:val="none" w:sz="0" w:space="0" w:color="auto"/>
                <w:right w:val="none" w:sz="0" w:space="0" w:color="auto"/>
              </w:divBdr>
            </w:div>
            <w:div w:id="42485873">
              <w:marLeft w:val="0"/>
              <w:marRight w:val="0"/>
              <w:marTop w:val="0"/>
              <w:marBottom w:val="0"/>
              <w:divBdr>
                <w:top w:val="none" w:sz="0" w:space="0" w:color="auto"/>
                <w:left w:val="none" w:sz="0" w:space="0" w:color="auto"/>
                <w:bottom w:val="none" w:sz="0" w:space="0" w:color="auto"/>
                <w:right w:val="none" w:sz="0" w:space="0" w:color="auto"/>
              </w:divBdr>
            </w:div>
            <w:div w:id="766969109">
              <w:marLeft w:val="0"/>
              <w:marRight w:val="0"/>
              <w:marTop w:val="0"/>
              <w:marBottom w:val="0"/>
              <w:divBdr>
                <w:top w:val="none" w:sz="0" w:space="0" w:color="auto"/>
                <w:left w:val="none" w:sz="0" w:space="0" w:color="auto"/>
                <w:bottom w:val="none" w:sz="0" w:space="0" w:color="auto"/>
                <w:right w:val="none" w:sz="0" w:space="0" w:color="auto"/>
              </w:divBdr>
            </w:div>
            <w:div w:id="1865552788">
              <w:marLeft w:val="0"/>
              <w:marRight w:val="0"/>
              <w:marTop w:val="0"/>
              <w:marBottom w:val="0"/>
              <w:divBdr>
                <w:top w:val="none" w:sz="0" w:space="0" w:color="auto"/>
                <w:left w:val="none" w:sz="0" w:space="0" w:color="auto"/>
                <w:bottom w:val="none" w:sz="0" w:space="0" w:color="auto"/>
                <w:right w:val="none" w:sz="0" w:space="0" w:color="auto"/>
              </w:divBdr>
            </w:div>
            <w:div w:id="514920973">
              <w:marLeft w:val="0"/>
              <w:marRight w:val="0"/>
              <w:marTop w:val="0"/>
              <w:marBottom w:val="0"/>
              <w:divBdr>
                <w:top w:val="none" w:sz="0" w:space="0" w:color="auto"/>
                <w:left w:val="none" w:sz="0" w:space="0" w:color="auto"/>
                <w:bottom w:val="none" w:sz="0" w:space="0" w:color="auto"/>
                <w:right w:val="none" w:sz="0" w:space="0" w:color="auto"/>
              </w:divBdr>
            </w:div>
            <w:div w:id="1996030363">
              <w:marLeft w:val="0"/>
              <w:marRight w:val="0"/>
              <w:marTop w:val="0"/>
              <w:marBottom w:val="0"/>
              <w:divBdr>
                <w:top w:val="none" w:sz="0" w:space="0" w:color="auto"/>
                <w:left w:val="none" w:sz="0" w:space="0" w:color="auto"/>
                <w:bottom w:val="none" w:sz="0" w:space="0" w:color="auto"/>
                <w:right w:val="none" w:sz="0" w:space="0" w:color="auto"/>
              </w:divBdr>
            </w:div>
            <w:div w:id="376199825">
              <w:marLeft w:val="0"/>
              <w:marRight w:val="0"/>
              <w:marTop w:val="0"/>
              <w:marBottom w:val="0"/>
              <w:divBdr>
                <w:top w:val="none" w:sz="0" w:space="0" w:color="auto"/>
                <w:left w:val="none" w:sz="0" w:space="0" w:color="auto"/>
                <w:bottom w:val="none" w:sz="0" w:space="0" w:color="auto"/>
                <w:right w:val="none" w:sz="0" w:space="0" w:color="auto"/>
              </w:divBdr>
            </w:div>
            <w:div w:id="521406085">
              <w:marLeft w:val="0"/>
              <w:marRight w:val="0"/>
              <w:marTop w:val="0"/>
              <w:marBottom w:val="0"/>
              <w:divBdr>
                <w:top w:val="none" w:sz="0" w:space="0" w:color="auto"/>
                <w:left w:val="none" w:sz="0" w:space="0" w:color="auto"/>
                <w:bottom w:val="none" w:sz="0" w:space="0" w:color="auto"/>
                <w:right w:val="none" w:sz="0" w:space="0" w:color="auto"/>
              </w:divBdr>
            </w:div>
            <w:div w:id="492449420">
              <w:marLeft w:val="0"/>
              <w:marRight w:val="0"/>
              <w:marTop w:val="0"/>
              <w:marBottom w:val="0"/>
              <w:divBdr>
                <w:top w:val="none" w:sz="0" w:space="0" w:color="auto"/>
                <w:left w:val="none" w:sz="0" w:space="0" w:color="auto"/>
                <w:bottom w:val="none" w:sz="0" w:space="0" w:color="auto"/>
                <w:right w:val="none" w:sz="0" w:space="0" w:color="auto"/>
              </w:divBdr>
            </w:div>
            <w:div w:id="1029457186">
              <w:marLeft w:val="0"/>
              <w:marRight w:val="0"/>
              <w:marTop w:val="0"/>
              <w:marBottom w:val="0"/>
              <w:divBdr>
                <w:top w:val="none" w:sz="0" w:space="0" w:color="auto"/>
                <w:left w:val="none" w:sz="0" w:space="0" w:color="auto"/>
                <w:bottom w:val="none" w:sz="0" w:space="0" w:color="auto"/>
                <w:right w:val="none" w:sz="0" w:space="0" w:color="auto"/>
              </w:divBdr>
            </w:div>
            <w:div w:id="948858118">
              <w:marLeft w:val="0"/>
              <w:marRight w:val="0"/>
              <w:marTop w:val="0"/>
              <w:marBottom w:val="0"/>
              <w:divBdr>
                <w:top w:val="none" w:sz="0" w:space="0" w:color="auto"/>
                <w:left w:val="none" w:sz="0" w:space="0" w:color="auto"/>
                <w:bottom w:val="none" w:sz="0" w:space="0" w:color="auto"/>
                <w:right w:val="none" w:sz="0" w:space="0" w:color="auto"/>
              </w:divBdr>
            </w:div>
            <w:div w:id="626475210">
              <w:marLeft w:val="0"/>
              <w:marRight w:val="0"/>
              <w:marTop w:val="0"/>
              <w:marBottom w:val="0"/>
              <w:divBdr>
                <w:top w:val="none" w:sz="0" w:space="0" w:color="auto"/>
                <w:left w:val="none" w:sz="0" w:space="0" w:color="auto"/>
                <w:bottom w:val="none" w:sz="0" w:space="0" w:color="auto"/>
                <w:right w:val="none" w:sz="0" w:space="0" w:color="auto"/>
              </w:divBdr>
            </w:div>
            <w:div w:id="345836210">
              <w:marLeft w:val="0"/>
              <w:marRight w:val="0"/>
              <w:marTop w:val="0"/>
              <w:marBottom w:val="0"/>
              <w:divBdr>
                <w:top w:val="none" w:sz="0" w:space="0" w:color="auto"/>
                <w:left w:val="none" w:sz="0" w:space="0" w:color="auto"/>
                <w:bottom w:val="none" w:sz="0" w:space="0" w:color="auto"/>
                <w:right w:val="none" w:sz="0" w:space="0" w:color="auto"/>
              </w:divBdr>
            </w:div>
            <w:div w:id="1582177154">
              <w:marLeft w:val="0"/>
              <w:marRight w:val="0"/>
              <w:marTop w:val="0"/>
              <w:marBottom w:val="0"/>
              <w:divBdr>
                <w:top w:val="none" w:sz="0" w:space="0" w:color="auto"/>
                <w:left w:val="none" w:sz="0" w:space="0" w:color="auto"/>
                <w:bottom w:val="none" w:sz="0" w:space="0" w:color="auto"/>
                <w:right w:val="none" w:sz="0" w:space="0" w:color="auto"/>
              </w:divBdr>
            </w:div>
            <w:div w:id="1683119907">
              <w:marLeft w:val="0"/>
              <w:marRight w:val="0"/>
              <w:marTop w:val="0"/>
              <w:marBottom w:val="0"/>
              <w:divBdr>
                <w:top w:val="none" w:sz="0" w:space="0" w:color="auto"/>
                <w:left w:val="none" w:sz="0" w:space="0" w:color="auto"/>
                <w:bottom w:val="none" w:sz="0" w:space="0" w:color="auto"/>
                <w:right w:val="none" w:sz="0" w:space="0" w:color="auto"/>
              </w:divBdr>
            </w:div>
            <w:div w:id="1642344918">
              <w:marLeft w:val="0"/>
              <w:marRight w:val="0"/>
              <w:marTop w:val="0"/>
              <w:marBottom w:val="0"/>
              <w:divBdr>
                <w:top w:val="none" w:sz="0" w:space="0" w:color="auto"/>
                <w:left w:val="none" w:sz="0" w:space="0" w:color="auto"/>
                <w:bottom w:val="none" w:sz="0" w:space="0" w:color="auto"/>
                <w:right w:val="none" w:sz="0" w:space="0" w:color="auto"/>
              </w:divBdr>
            </w:div>
            <w:div w:id="2120101756">
              <w:marLeft w:val="0"/>
              <w:marRight w:val="0"/>
              <w:marTop w:val="0"/>
              <w:marBottom w:val="0"/>
              <w:divBdr>
                <w:top w:val="none" w:sz="0" w:space="0" w:color="auto"/>
                <w:left w:val="none" w:sz="0" w:space="0" w:color="auto"/>
                <w:bottom w:val="none" w:sz="0" w:space="0" w:color="auto"/>
                <w:right w:val="none" w:sz="0" w:space="0" w:color="auto"/>
              </w:divBdr>
            </w:div>
            <w:div w:id="1006637041">
              <w:marLeft w:val="0"/>
              <w:marRight w:val="0"/>
              <w:marTop w:val="0"/>
              <w:marBottom w:val="0"/>
              <w:divBdr>
                <w:top w:val="none" w:sz="0" w:space="0" w:color="auto"/>
                <w:left w:val="none" w:sz="0" w:space="0" w:color="auto"/>
                <w:bottom w:val="none" w:sz="0" w:space="0" w:color="auto"/>
                <w:right w:val="none" w:sz="0" w:space="0" w:color="auto"/>
              </w:divBdr>
            </w:div>
            <w:div w:id="349650729">
              <w:marLeft w:val="0"/>
              <w:marRight w:val="0"/>
              <w:marTop w:val="0"/>
              <w:marBottom w:val="0"/>
              <w:divBdr>
                <w:top w:val="none" w:sz="0" w:space="0" w:color="auto"/>
                <w:left w:val="none" w:sz="0" w:space="0" w:color="auto"/>
                <w:bottom w:val="none" w:sz="0" w:space="0" w:color="auto"/>
                <w:right w:val="none" w:sz="0" w:space="0" w:color="auto"/>
              </w:divBdr>
            </w:div>
            <w:div w:id="867986839">
              <w:marLeft w:val="0"/>
              <w:marRight w:val="0"/>
              <w:marTop w:val="0"/>
              <w:marBottom w:val="0"/>
              <w:divBdr>
                <w:top w:val="none" w:sz="0" w:space="0" w:color="auto"/>
                <w:left w:val="none" w:sz="0" w:space="0" w:color="auto"/>
                <w:bottom w:val="none" w:sz="0" w:space="0" w:color="auto"/>
                <w:right w:val="none" w:sz="0" w:space="0" w:color="auto"/>
              </w:divBdr>
            </w:div>
            <w:div w:id="1346859707">
              <w:marLeft w:val="0"/>
              <w:marRight w:val="0"/>
              <w:marTop w:val="0"/>
              <w:marBottom w:val="0"/>
              <w:divBdr>
                <w:top w:val="none" w:sz="0" w:space="0" w:color="auto"/>
                <w:left w:val="none" w:sz="0" w:space="0" w:color="auto"/>
                <w:bottom w:val="none" w:sz="0" w:space="0" w:color="auto"/>
                <w:right w:val="none" w:sz="0" w:space="0" w:color="auto"/>
              </w:divBdr>
            </w:div>
            <w:div w:id="218371552">
              <w:marLeft w:val="0"/>
              <w:marRight w:val="0"/>
              <w:marTop w:val="0"/>
              <w:marBottom w:val="0"/>
              <w:divBdr>
                <w:top w:val="none" w:sz="0" w:space="0" w:color="auto"/>
                <w:left w:val="none" w:sz="0" w:space="0" w:color="auto"/>
                <w:bottom w:val="none" w:sz="0" w:space="0" w:color="auto"/>
                <w:right w:val="none" w:sz="0" w:space="0" w:color="auto"/>
              </w:divBdr>
            </w:div>
            <w:div w:id="1398015501">
              <w:marLeft w:val="0"/>
              <w:marRight w:val="0"/>
              <w:marTop w:val="0"/>
              <w:marBottom w:val="0"/>
              <w:divBdr>
                <w:top w:val="none" w:sz="0" w:space="0" w:color="auto"/>
                <w:left w:val="none" w:sz="0" w:space="0" w:color="auto"/>
                <w:bottom w:val="none" w:sz="0" w:space="0" w:color="auto"/>
                <w:right w:val="none" w:sz="0" w:space="0" w:color="auto"/>
              </w:divBdr>
            </w:div>
            <w:div w:id="496111104">
              <w:marLeft w:val="0"/>
              <w:marRight w:val="0"/>
              <w:marTop w:val="0"/>
              <w:marBottom w:val="0"/>
              <w:divBdr>
                <w:top w:val="none" w:sz="0" w:space="0" w:color="auto"/>
                <w:left w:val="none" w:sz="0" w:space="0" w:color="auto"/>
                <w:bottom w:val="none" w:sz="0" w:space="0" w:color="auto"/>
                <w:right w:val="none" w:sz="0" w:space="0" w:color="auto"/>
              </w:divBdr>
            </w:div>
            <w:div w:id="811797768">
              <w:marLeft w:val="0"/>
              <w:marRight w:val="0"/>
              <w:marTop w:val="0"/>
              <w:marBottom w:val="0"/>
              <w:divBdr>
                <w:top w:val="none" w:sz="0" w:space="0" w:color="auto"/>
                <w:left w:val="none" w:sz="0" w:space="0" w:color="auto"/>
                <w:bottom w:val="none" w:sz="0" w:space="0" w:color="auto"/>
                <w:right w:val="none" w:sz="0" w:space="0" w:color="auto"/>
              </w:divBdr>
            </w:div>
            <w:div w:id="1734356163">
              <w:marLeft w:val="0"/>
              <w:marRight w:val="0"/>
              <w:marTop w:val="0"/>
              <w:marBottom w:val="0"/>
              <w:divBdr>
                <w:top w:val="none" w:sz="0" w:space="0" w:color="auto"/>
                <w:left w:val="none" w:sz="0" w:space="0" w:color="auto"/>
                <w:bottom w:val="none" w:sz="0" w:space="0" w:color="auto"/>
                <w:right w:val="none" w:sz="0" w:space="0" w:color="auto"/>
              </w:divBdr>
            </w:div>
            <w:div w:id="1409839189">
              <w:marLeft w:val="0"/>
              <w:marRight w:val="0"/>
              <w:marTop w:val="0"/>
              <w:marBottom w:val="0"/>
              <w:divBdr>
                <w:top w:val="none" w:sz="0" w:space="0" w:color="auto"/>
                <w:left w:val="none" w:sz="0" w:space="0" w:color="auto"/>
                <w:bottom w:val="none" w:sz="0" w:space="0" w:color="auto"/>
                <w:right w:val="none" w:sz="0" w:space="0" w:color="auto"/>
              </w:divBdr>
            </w:div>
            <w:div w:id="336539858">
              <w:marLeft w:val="0"/>
              <w:marRight w:val="0"/>
              <w:marTop w:val="0"/>
              <w:marBottom w:val="0"/>
              <w:divBdr>
                <w:top w:val="none" w:sz="0" w:space="0" w:color="auto"/>
                <w:left w:val="none" w:sz="0" w:space="0" w:color="auto"/>
                <w:bottom w:val="none" w:sz="0" w:space="0" w:color="auto"/>
                <w:right w:val="none" w:sz="0" w:space="0" w:color="auto"/>
              </w:divBdr>
            </w:div>
            <w:div w:id="22708134">
              <w:marLeft w:val="0"/>
              <w:marRight w:val="0"/>
              <w:marTop w:val="0"/>
              <w:marBottom w:val="0"/>
              <w:divBdr>
                <w:top w:val="none" w:sz="0" w:space="0" w:color="auto"/>
                <w:left w:val="none" w:sz="0" w:space="0" w:color="auto"/>
                <w:bottom w:val="none" w:sz="0" w:space="0" w:color="auto"/>
                <w:right w:val="none" w:sz="0" w:space="0" w:color="auto"/>
              </w:divBdr>
            </w:div>
            <w:div w:id="1010528010">
              <w:marLeft w:val="0"/>
              <w:marRight w:val="0"/>
              <w:marTop w:val="0"/>
              <w:marBottom w:val="0"/>
              <w:divBdr>
                <w:top w:val="none" w:sz="0" w:space="0" w:color="auto"/>
                <w:left w:val="none" w:sz="0" w:space="0" w:color="auto"/>
                <w:bottom w:val="none" w:sz="0" w:space="0" w:color="auto"/>
                <w:right w:val="none" w:sz="0" w:space="0" w:color="auto"/>
              </w:divBdr>
            </w:div>
            <w:div w:id="1799105454">
              <w:marLeft w:val="0"/>
              <w:marRight w:val="0"/>
              <w:marTop w:val="0"/>
              <w:marBottom w:val="0"/>
              <w:divBdr>
                <w:top w:val="none" w:sz="0" w:space="0" w:color="auto"/>
                <w:left w:val="none" w:sz="0" w:space="0" w:color="auto"/>
                <w:bottom w:val="none" w:sz="0" w:space="0" w:color="auto"/>
                <w:right w:val="none" w:sz="0" w:space="0" w:color="auto"/>
              </w:divBdr>
            </w:div>
            <w:div w:id="1202863648">
              <w:marLeft w:val="0"/>
              <w:marRight w:val="0"/>
              <w:marTop w:val="0"/>
              <w:marBottom w:val="0"/>
              <w:divBdr>
                <w:top w:val="none" w:sz="0" w:space="0" w:color="auto"/>
                <w:left w:val="none" w:sz="0" w:space="0" w:color="auto"/>
                <w:bottom w:val="none" w:sz="0" w:space="0" w:color="auto"/>
                <w:right w:val="none" w:sz="0" w:space="0" w:color="auto"/>
              </w:divBdr>
            </w:div>
            <w:div w:id="1953904348">
              <w:marLeft w:val="0"/>
              <w:marRight w:val="0"/>
              <w:marTop w:val="0"/>
              <w:marBottom w:val="0"/>
              <w:divBdr>
                <w:top w:val="none" w:sz="0" w:space="0" w:color="auto"/>
                <w:left w:val="none" w:sz="0" w:space="0" w:color="auto"/>
                <w:bottom w:val="none" w:sz="0" w:space="0" w:color="auto"/>
                <w:right w:val="none" w:sz="0" w:space="0" w:color="auto"/>
              </w:divBdr>
            </w:div>
            <w:div w:id="932593100">
              <w:marLeft w:val="0"/>
              <w:marRight w:val="0"/>
              <w:marTop w:val="0"/>
              <w:marBottom w:val="0"/>
              <w:divBdr>
                <w:top w:val="none" w:sz="0" w:space="0" w:color="auto"/>
                <w:left w:val="none" w:sz="0" w:space="0" w:color="auto"/>
                <w:bottom w:val="none" w:sz="0" w:space="0" w:color="auto"/>
                <w:right w:val="none" w:sz="0" w:space="0" w:color="auto"/>
              </w:divBdr>
            </w:div>
            <w:div w:id="1424107741">
              <w:marLeft w:val="0"/>
              <w:marRight w:val="0"/>
              <w:marTop w:val="0"/>
              <w:marBottom w:val="0"/>
              <w:divBdr>
                <w:top w:val="none" w:sz="0" w:space="0" w:color="auto"/>
                <w:left w:val="none" w:sz="0" w:space="0" w:color="auto"/>
                <w:bottom w:val="none" w:sz="0" w:space="0" w:color="auto"/>
                <w:right w:val="none" w:sz="0" w:space="0" w:color="auto"/>
              </w:divBdr>
            </w:div>
            <w:div w:id="1287081287">
              <w:marLeft w:val="0"/>
              <w:marRight w:val="0"/>
              <w:marTop w:val="0"/>
              <w:marBottom w:val="0"/>
              <w:divBdr>
                <w:top w:val="none" w:sz="0" w:space="0" w:color="auto"/>
                <w:left w:val="none" w:sz="0" w:space="0" w:color="auto"/>
                <w:bottom w:val="none" w:sz="0" w:space="0" w:color="auto"/>
                <w:right w:val="none" w:sz="0" w:space="0" w:color="auto"/>
              </w:divBdr>
            </w:div>
            <w:div w:id="879167637">
              <w:marLeft w:val="0"/>
              <w:marRight w:val="0"/>
              <w:marTop w:val="0"/>
              <w:marBottom w:val="0"/>
              <w:divBdr>
                <w:top w:val="none" w:sz="0" w:space="0" w:color="auto"/>
                <w:left w:val="none" w:sz="0" w:space="0" w:color="auto"/>
                <w:bottom w:val="none" w:sz="0" w:space="0" w:color="auto"/>
                <w:right w:val="none" w:sz="0" w:space="0" w:color="auto"/>
              </w:divBdr>
            </w:div>
            <w:div w:id="1327396368">
              <w:marLeft w:val="0"/>
              <w:marRight w:val="0"/>
              <w:marTop w:val="0"/>
              <w:marBottom w:val="0"/>
              <w:divBdr>
                <w:top w:val="none" w:sz="0" w:space="0" w:color="auto"/>
                <w:left w:val="none" w:sz="0" w:space="0" w:color="auto"/>
                <w:bottom w:val="none" w:sz="0" w:space="0" w:color="auto"/>
                <w:right w:val="none" w:sz="0" w:space="0" w:color="auto"/>
              </w:divBdr>
            </w:div>
            <w:div w:id="2053188598">
              <w:marLeft w:val="0"/>
              <w:marRight w:val="0"/>
              <w:marTop w:val="0"/>
              <w:marBottom w:val="0"/>
              <w:divBdr>
                <w:top w:val="none" w:sz="0" w:space="0" w:color="auto"/>
                <w:left w:val="none" w:sz="0" w:space="0" w:color="auto"/>
                <w:bottom w:val="none" w:sz="0" w:space="0" w:color="auto"/>
                <w:right w:val="none" w:sz="0" w:space="0" w:color="auto"/>
              </w:divBdr>
            </w:div>
            <w:div w:id="95180890">
              <w:marLeft w:val="0"/>
              <w:marRight w:val="0"/>
              <w:marTop w:val="0"/>
              <w:marBottom w:val="0"/>
              <w:divBdr>
                <w:top w:val="none" w:sz="0" w:space="0" w:color="auto"/>
                <w:left w:val="none" w:sz="0" w:space="0" w:color="auto"/>
                <w:bottom w:val="none" w:sz="0" w:space="0" w:color="auto"/>
                <w:right w:val="none" w:sz="0" w:space="0" w:color="auto"/>
              </w:divBdr>
            </w:div>
            <w:div w:id="494685344">
              <w:marLeft w:val="0"/>
              <w:marRight w:val="0"/>
              <w:marTop w:val="0"/>
              <w:marBottom w:val="0"/>
              <w:divBdr>
                <w:top w:val="none" w:sz="0" w:space="0" w:color="auto"/>
                <w:left w:val="none" w:sz="0" w:space="0" w:color="auto"/>
                <w:bottom w:val="none" w:sz="0" w:space="0" w:color="auto"/>
                <w:right w:val="none" w:sz="0" w:space="0" w:color="auto"/>
              </w:divBdr>
            </w:div>
            <w:div w:id="1088042860">
              <w:marLeft w:val="0"/>
              <w:marRight w:val="0"/>
              <w:marTop w:val="0"/>
              <w:marBottom w:val="0"/>
              <w:divBdr>
                <w:top w:val="none" w:sz="0" w:space="0" w:color="auto"/>
                <w:left w:val="none" w:sz="0" w:space="0" w:color="auto"/>
                <w:bottom w:val="none" w:sz="0" w:space="0" w:color="auto"/>
                <w:right w:val="none" w:sz="0" w:space="0" w:color="auto"/>
              </w:divBdr>
            </w:div>
            <w:div w:id="989405160">
              <w:marLeft w:val="0"/>
              <w:marRight w:val="0"/>
              <w:marTop w:val="0"/>
              <w:marBottom w:val="0"/>
              <w:divBdr>
                <w:top w:val="none" w:sz="0" w:space="0" w:color="auto"/>
                <w:left w:val="none" w:sz="0" w:space="0" w:color="auto"/>
                <w:bottom w:val="none" w:sz="0" w:space="0" w:color="auto"/>
                <w:right w:val="none" w:sz="0" w:space="0" w:color="auto"/>
              </w:divBdr>
            </w:div>
            <w:div w:id="700059935">
              <w:marLeft w:val="0"/>
              <w:marRight w:val="0"/>
              <w:marTop w:val="0"/>
              <w:marBottom w:val="0"/>
              <w:divBdr>
                <w:top w:val="none" w:sz="0" w:space="0" w:color="auto"/>
                <w:left w:val="none" w:sz="0" w:space="0" w:color="auto"/>
                <w:bottom w:val="none" w:sz="0" w:space="0" w:color="auto"/>
                <w:right w:val="none" w:sz="0" w:space="0" w:color="auto"/>
              </w:divBdr>
            </w:div>
            <w:div w:id="1400665910">
              <w:marLeft w:val="0"/>
              <w:marRight w:val="0"/>
              <w:marTop w:val="0"/>
              <w:marBottom w:val="0"/>
              <w:divBdr>
                <w:top w:val="none" w:sz="0" w:space="0" w:color="auto"/>
                <w:left w:val="none" w:sz="0" w:space="0" w:color="auto"/>
                <w:bottom w:val="none" w:sz="0" w:space="0" w:color="auto"/>
                <w:right w:val="none" w:sz="0" w:space="0" w:color="auto"/>
              </w:divBdr>
            </w:div>
            <w:div w:id="2128884830">
              <w:marLeft w:val="0"/>
              <w:marRight w:val="0"/>
              <w:marTop w:val="0"/>
              <w:marBottom w:val="0"/>
              <w:divBdr>
                <w:top w:val="none" w:sz="0" w:space="0" w:color="auto"/>
                <w:left w:val="none" w:sz="0" w:space="0" w:color="auto"/>
                <w:bottom w:val="none" w:sz="0" w:space="0" w:color="auto"/>
                <w:right w:val="none" w:sz="0" w:space="0" w:color="auto"/>
              </w:divBdr>
            </w:div>
            <w:div w:id="116413913">
              <w:marLeft w:val="0"/>
              <w:marRight w:val="0"/>
              <w:marTop w:val="0"/>
              <w:marBottom w:val="0"/>
              <w:divBdr>
                <w:top w:val="none" w:sz="0" w:space="0" w:color="auto"/>
                <w:left w:val="none" w:sz="0" w:space="0" w:color="auto"/>
                <w:bottom w:val="none" w:sz="0" w:space="0" w:color="auto"/>
                <w:right w:val="none" w:sz="0" w:space="0" w:color="auto"/>
              </w:divBdr>
            </w:div>
            <w:div w:id="14505819">
              <w:marLeft w:val="0"/>
              <w:marRight w:val="0"/>
              <w:marTop w:val="0"/>
              <w:marBottom w:val="0"/>
              <w:divBdr>
                <w:top w:val="none" w:sz="0" w:space="0" w:color="auto"/>
                <w:left w:val="none" w:sz="0" w:space="0" w:color="auto"/>
                <w:bottom w:val="none" w:sz="0" w:space="0" w:color="auto"/>
                <w:right w:val="none" w:sz="0" w:space="0" w:color="auto"/>
              </w:divBdr>
            </w:div>
            <w:div w:id="1747343721">
              <w:marLeft w:val="0"/>
              <w:marRight w:val="0"/>
              <w:marTop w:val="0"/>
              <w:marBottom w:val="0"/>
              <w:divBdr>
                <w:top w:val="none" w:sz="0" w:space="0" w:color="auto"/>
                <w:left w:val="none" w:sz="0" w:space="0" w:color="auto"/>
                <w:bottom w:val="none" w:sz="0" w:space="0" w:color="auto"/>
                <w:right w:val="none" w:sz="0" w:space="0" w:color="auto"/>
              </w:divBdr>
            </w:div>
            <w:div w:id="575015211">
              <w:marLeft w:val="0"/>
              <w:marRight w:val="0"/>
              <w:marTop w:val="0"/>
              <w:marBottom w:val="0"/>
              <w:divBdr>
                <w:top w:val="none" w:sz="0" w:space="0" w:color="auto"/>
                <w:left w:val="none" w:sz="0" w:space="0" w:color="auto"/>
                <w:bottom w:val="none" w:sz="0" w:space="0" w:color="auto"/>
                <w:right w:val="none" w:sz="0" w:space="0" w:color="auto"/>
              </w:divBdr>
            </w:div>
            <w:div w:id="1367103536">
              <w:marLeft w:val="0"/>
              <w:marRight w:val="0"/>
              <w:marTop w:val="0"/>
              <w:marBottom w:val="0"/>
              <w:divBdr>
                <w:top w:val="none" w:sz="0" w:space="0" w:color="auto"/>
                <w:left w:val="none" w:sz="0" w:space="0" w:color="auto"/>
                <w:bottom w:val="none" w:sz="0" w:space="0" w:color="auto"/>
                <w:right w:val="none" w:sz="0" w:space="0" w:color="auto"/>
              </w:divBdr>
            </w:div>
            <w:div w:id="1102143295">
              <w:marLeft w:val="0"/>
              <w:marRight w:val="0"/>
              <w:marTop w:val="0"/>
              <w:marBottom w:val="0"/>
              <w:divBdr>
                <w:top w:val="none" w:sz="0" w:space="0" w:color="auto"/>
                <w:left w:val="none" w:sz="0" w:space="0" w:color="auto"/>
                <w:bottom w:val="none" w:sz="0" w:space="0" w:color="auto"/>
                <w:right w:val="none" w:sz="0" w:space="0" w:color="auto"/>
              </w:divBdr>
            </w:div>
            <w:div w:id="135145538">
              <w:marLeft w:val="0"/>
              <w:marRight w:val="0"/>
              <w:marTop w:val="0"/>
              <w:marBottom w:val="0"/>
              <w:divBdr>
                <w:top w:val="none" w:sz="0" w:space="0" w:color="auto"/>
                <w:left w:val="none" w:sz="0" w:space="0" w:color="auto"/>
                <w:bottom w:val="none" w:sz="0" w:space="0" w:color="auto"/>
                <w:right w:val="none" w:sz="0" w:space="0" w:color="auto"/>
              </w:divBdr>
            </w:div>
            <w:div w:id="51125318">
              <w:marLeft w:val="0"/>
              <w:marRight w:val="0"/>
              <w:marTop w:val="0"/>
              <w:marBottom w:val="0"/>
              <w:divBdr>
                <w:top w:val="none" w:sz="0" w:space="0" w:color="auto"/>
                <w:left w:val="none" w:sz="0" w:space="0" w:color="auto"/>
                <w:bottom w:val="none" w:sz="0" w:space="0" w:color="auto"/>
                <w:right w:val="none" w:sz="0" w:space="0" w:color="auto"/>
              </w:divBdr>
            </w:div>
            <w:div w:id="784349094">
              <w:marLeft w:val="0"/>
              <w:marRight w:val="0"/>
              <w:marTop w:val="0"/>
              <w:marBottom w:val="0"/>
              <w:divBdr>
                <w:top w:val="none" w:sz="0" w:space="0" w:color="auto"/>
                <w:left w:val="none" w:sz="0" w:space="0" w:color="auto"/>
                <w:bottom w:val="none" w:sz="0" w:space="0" w:color="auto"/>
                <w:right w:val="none" w:sz="0" w:space="0" w:color="auto"/>
              </w:divBdr>
            </w:div>
            <w:div w:id="2025399625">
              <w:marLeft w:val="0"/>
              <w:marRight w:val="0"/>
              <w:marTop w:val="0"/>
              <w:marBottom w:val="0"/>
              <w:divBdr>
                <w:top w:val="none" w:sz="0" w:space="0" w:color="auto"/>
                <w:left w:val="none" w:sz="0" w:space="0" w:color="auto"/>
                <w:bottom w:val="none" w:sz="0" w:space="0" w:color="auto"/>
                <w:right w:val="none" w:sz="0" w:space="0" w:color="auto"/>
              </w:divBdr>
            </w:div>
            <w:div w:id="2974663">
              <w:marLeft w:val="0"/>
              <w:marRight w:val="0"/>
              <w:marTop w:val="0"/>
              <w:marBottom w:val="0"/>
              <w:divBdr>
                <w:top w:val="none" w:sz="0" w:space="0" w:color="auto"/>
                <w:left w:val="none" w:sz="0" w:space="0" w:color="auto"/>
                <w:bottom w:val="none" w:sz="0" w:space="0" w:color="auto"/>
                <w:right w:val="none" w:sz="0" w:space="0" w:color="auto"/>
              </w:divBdr>
            </w:div>
            <w:div w:id="2038776834">
              <w:marLeft w:val="0"/>
              <w:marRight w:val="0"/>
              <w:marTop w:val="0"/>
              <w:marBottom w:val="0"/>
              <w:divBdr>
                <w:top w:val="none" w:sz="0" w:space="0" w:color="auto"/>
                <w:left w:val="none" w:sz="0" w:space="0" w:color="auto"/>
                <w:bottom w:val="none" w:sz="0" w:space="0" w:color="auto"/>
                <w:right w:val="none" w:sz="0" w:space="0" w:color="auto"/>
              </w:divBdr>
            </w:div>
            <w:div w:id="572357124">
              <w:marLeft w:val="0"/>
              <w:marRight w:val="0"/>
              <w:marTop w:val="0"/>
              <w:marBottom w:val="0"/>
              <w:divBdr>
                <w:top w:val="none" w:sz="0" w:space="0" w:color="auto"/>
                <w:left w:val="none" w:sz="0" w:space="0" w:color="auto"/>
                <w:bottom w:val="none" w:sz="0" w:space="0" w:color="auto"/>
                <w:right w:val="none" w:sz="0" w:space="0" w:color="auto"/>
              </w:divBdr>
            </w:div>
            <w:div w:id="140971167">
              <w:marLeft w:val="0"/>
              <w:marRight w:val="0"/>
              <w:marTop w:val="0"/>
              <w:marBottom w:val="0"/>
              <w:divBdr>
                <w:top w:val="none" w:sz="0" w:space="0" w:color="auto"/>
                <w:left w:val="none" w:sz="0" w:space="0" w:color="auto"/>
                <w:bottom w:val="none" w:sz="0" w:space="0" w:color="auto"/>
                <w:right w:val="none" w:sz="0" w:space="0" w:color="auto"/>
              </w:divBdr>
            </w:div>
            <w:div w:id="838689505">
              <w:marLeft w:val="0"/>
              <w:marRight w:val="0"/>
              <w:marTop w:val="0"/>
              <w:marBottom w:val="0"/>
              <w:divBdr>
                <w:top w:val="none" w:sz="0" w:space="0" w:color="auto"/>
                <w:left w:val="none" w:sz="0" w:space="0" w:color="auto"/>
                <w:bottom w:val="none" w:sz="0" w:space="0" w:color="auto"/>
                <w:right w:val="none" w:sz="0" w:space="0" w:color="auto"/>
              </w:divBdr>
            </w:div>
            <w:div w:id="2099865077">
              <w:marLeft w:val="0"/>
              <w:marRight w:val="0"/>
              <w:marTop w:val="0"/>
              <w:marBottom w:val="0"/>
              <w:divBdr>
                <w:top w:val="none" w:sz="0" w:space="0" w:color="auto"/>
                <w:left w:val="none" w:sz="0" w:space="0" w:color="auto"/>
                <w:bottom w:val="none" w:sz="0" w:space="0" w:color="auto"/>
                <w:right w:val="none" w:sz="0" w:space="0" w:color="auto"/>
              </w:divBdr>
            </w:div>
            <w:div w:id="2099904885">
              <w:marLeft w:val="0"/>
              <w:marRight w:val="0"/>
              <w:marTop w:val="0"/>
              <w:marBottom w:val="0"/>
              <w:divBdr>
                <w:top w:val="none" w:sz="0" w:space="0" w:color="auto"/>
                <w:left w:val="none" w:sz="0" w:space="0" w:color="auto"/>
                <w:bottom w:val="none" w:sz="0" w:space="0" w:color="auto"/>
                <w:right w:val="none" w:sz="0" w:space="0" w:color="auto"/>
              </w:divBdr>
            </w:div>
            <w:div w:id="1775514221">
              <w:marLeft w:val="0"/>
              <w:marRight w:val="0"/>
              <w:marTop w:val="0"/>
              <w:marBottom w:val="0"/>
              <w:divBdr>
                <w:top w:val="none" w:sz="0" w:space="0" w:color="auto"/>
                <w:left w:val="none" w:sz="0" w:space="0" w:color="auto"/>
                <w:bottom w:val="none" w:sz="0" w:space="0" w:color="auto"/>
                <w:right w:val="none" w:sz="0" w:space="0" w:color="auto"/>
              </w:divBdr>
            </w:div>
            <w:div w:id="69272194">
              <w:marLeft w:val="0"/>
              <w:marRight w:val="0"/>
              <w:marTop w:val="0"/>
              <w:marBottom w:val="0"/>
              <w:divBdr>
                <w:top w:val="none" w:sz="0" w:space="0" w:color="auto"/>
                <w:left w:val="none" w:sz="0" w:space="0" w:color="auto"/>
                <w:bottom w:val="none" w:sz="0" w:space="0" w:color="auto"/>
                <w:right w:val="none" w:sz="0" w:space="0" w:color="auto"/>
              </w:divBdr>
            </w:div>
            <w:div w:id="1047415480">
              <w:marLeft w:val="0"/>
              <w:marRight w:val="0"/>
              <w:marTop w:val="0"/>
              <w:marBottom w:val="0"/>
              <w:divBdr>
                <w:top w:val="none" w:sz="0" w:space="0" w:color="auto"/>
                <w:left w:val="none" w:sz="0" w:space="0" w:color="auto"/>
                <w:bottom w:val="none" w:sz="0" w:space="0" w:color="auto"/>
                <w:right w:val="none" w:sz="0" w:space="0" w:color="auto"/>
              </w:divBdr>
            </w:div>
            <w:div w:id="269314616">
              <w:marLeft w:val="0"/>
              <w:marRight w:val="0"/>
              <w:marTop w:val="0"/>
              <w:marBottom w:val="0"/>
              <w:divBdr>
                <w:top w:val="none" w:sz="0" w:space="0" w:color="auto"/>
                <w:left w:val="none" w:sz="0" w:space="0" w:color="auto"/>
                <w:bottom w:val="none" w:sz="0" w:space="0" w:color="auto"/>
                <w:right w:val="none" w:sz="0" w:space="0" w:color="auto"/>
              </w:divBdr>
            </w:div>
            <w:div w:id="514462653">
              <w:marLeft w:val="0"/>
              <w:marRight w:val="0"/>
              <w:marTop w:val="0"/>
              <w:marBottom w:val="0"/>
              <w:divBdr>
                <w:top w:val="none" w:sz="0" w:space="0" w:color="auto"/>
                <w:left w:val="none" w:sz="0" w:space="0" w:color="auto"/>
                <w:bottom w:val="none" w:sz="0" w:space="0" w:color="auto"/>
                <w:right w:val="none" w:sz="0" w:space="0" w:color="auto"/>
              </w:divBdr>
            </w:div>
            <w:div w:id="1490903358">
              <w:marLeft w:val="0"/>
              <w:marRight w:val="0"/>
              <w:marTop w:val="0"/>
              <w:marBottom w:val="0"/>
              <w:divBdr>
                <w:top w:val="none" w:sz="0" w:space="0" w:color="auto"/>
                <w:left w:val="none" w:sz="0" w:space="0" w:color="auto"/>
                <w:bottom w:val="none" w:sz="0" w:space="0" w:color="auto"/>
                <w:right w:val="none" w:sz="0" w:space="0" w:color="auto"/>
              </w:divBdr>
            </w:div>
            <w:div w:id="563610309">
              <w:marLeft w:val="0"/>
              <w:marRight w:val="0"/>
              <w:marTop w:val="0"/>
              <w:marBottom w:val="0"/>
              <w:divBdr>
                <w:top w:val="none" w:sz="0" w:space="0" w:color="auto"/>
                <w:left w:val="none" w:sz="0" w:space="0" w:color="auto"/>
                <w:bottom w:val="none" w:sz="0" w:space="0" w:color="auto"/>
                <w:right w:val="none" w:sz="0" w:space="0" w:color="auto"/>
              </w:divBdr>
            </w:div>
            <w:div w:id="1031566353">
              <w:marLeft w:val="0"/>
              <w:marRight w:val="0"/>
              <w:marTop w:val="0"/>
              <w:marBottom w:val="0"/>
              <w:divBdr>
                <w:top w:val="none" w:sz="0" w:space="0" w:color="auto"/>
                <w:left w:val="none" w:sz="0" w:space="0" w:color="auto"/>
                <w:bottom w:val="none" w:sz="0" w:space="0" w:color="auto"/>
                <w:right w:val="none" w:sz="0" w:space="0" w:color="auto"/>
              </w:divBdr>
            </w:div>
            <w:div w:id="1662663150">
              <w:marLeft w:val="0"/>
              <w:marRight w:val="0"/>
              <w:marTop w:val="0"/>
              <w:marBottom w:val="0"/>
              <w:divBdr>
                <w:top w:val="none" w:sz="0" w:space="0" w:color="auto"/>
                <w:left w:val="none" w:sz="0" w:space="0" w:color="auto"/>
                <w:bottom w:val="none" w:sz="0" w:space="0" w:color="auto"/>
                <w:right w:val="none" w:sz="0" w:space="0" w:color="auto"/>
              </w:divBdr>
            </w:div>
            <w:div w:id="1711806136">
              <w:marLeft w:val="0"/>
              <w:marRight w:val="0"/>
              <w:marTop w:val="0"/>
              <w:marBottom w:val="0"/>
              <w:divBdr>
                <w:top w:val="none" w:sz="0" w:space="0" w:color="auto"/>
                <w:left w:val="none" w:sz="0" w:space="0" w:color="auto"/>
                <w:bottom w:val="none" w:sz="0" w:space="0" w:color="auto"/>
                <w:right w:val="none" w:sz="0" w:space="0" w:color="auto"/>
              </w:divBdr>
            </w:div>
            <w:div w:id="728386561">
              <w:marLeft w:val="0"/>
              <w:marRight w:val="0"/>
              <w:marTop w:val="0"/>
              <w:marBottom w:val="0"/>
              <w:divBdr>
                <w:top w:val="none" w:sz="0" w:space="0" w:color="auto"/>
                <w:left w:val="none" w:sz="0" w:space="0" w:color="auto"/>
                <w:bottom w:val="none" w:sz="0" w:space="0" w:color="auto"/>
                <w:right w:val="none" w:sz="0" w:space="0" w:color="auto"/>
              </w:divBdr>
            </w:div>
            <w:div w:id="1664158952">
              <w:marLeft w:val="0"/>
              <w:marRight w:val="0"/>
              <w:marTop w:val="0"/>
              <w:marBottom w:val="0"/>
              <w:divBdr>
                <w:top w:val="none" w:sz="0" w:space="0" w:color="auto"/>
                <w:left w:val="none" w:sz="0" w:space="0" w:color="auto"/>
                <w:bottom w:val="none" w:sz="0" w:space="0" w:color="auto"/>
                <w:right w:val="none" w:sz="0" w:space="0" w:color="auto"/>
              </w:divBdr>
            </w:div>
            <w:div w:id="618071442">
              <w:marLeft w:val="0"/>
              <w:marRight w:val="0"/>
              <w:marTop w:val="0"/>
              <w:marBottom w:val="0"/>
              <w:divBdr>
                <w:top w:val="none" w:sz="0" w:space="0" w:color="auto"/>
                <w:left w:val="none" w:sz="0" w:space="0" w:color="auto"/>
                <w:bottom w:val="none" w:sz="0" w:space="0" w:color="auto"/>
                <w:right w:val="none" w:sz="0" w:space="0" w:color="auto"/>
              </w:divBdr>
            </w:div>
            <w:div w:id="907573751">
              <w:marLeft w:val="0"/>
              <w:marRight w:val="0"/>
              <w:marTop w:val="0"/>
              <w:marBottom w:val="0"/>
              <w:divBdr>
                <w:top w:val="none" w:sz="0" w:space="0" w:color="auto"/>
                <w:left w:val="none" w:sz="0" w:space="0" w:color="auto"/>
                <w:bottom w:val="none" w:sz="0" w:space="0" w:color="auto"/>
                <w:right w:val="none" w:sz="0" w:space="0" w:color="auto"/>
              </w:divBdr>
            </w:div>
            <w:div w:id="565998601">
              <w:marLeft w:val="0"/>
              <w:marRight w:val="0"/>
              <w:marTop w:val="0"/>
              <w:marBottom w:val="0"/>
              <w:divBdr>
                <w:top w:val="none" w:sz="0" w:space="0" w:color="auto"/>
                <w:left w:val="none" w:sz="0" w:space="0" w:color="auto"/>
                <w:bottom w:val="none" w:sz="0" w:space="0" w:color="auto"/>
                <w:right w:val="none" w:sz="0" w:space="0" w:color="auto"/>
              </w:divBdr>
            </w:div>
            <w:div w:id="785780447">
              <w:marLeft w:val="0"/>
              <w:marRight w:val="0"/>
              <w:marTop w:val="0"/>
              <w:marBottom w:val="0"/>
              <w:divBdr>
                <w:top w:val="none" w:sz="0" w:space="0" w:color="auto"/>
                <w:left w:val="none" w:sz="0" w:space="0" w:color="auto"/>
                <w:bottom w:val="none" w:sz="0" w:space="0" w:color="auto"/>
                <w:right w:val="none" w:sz="0" w:space="0" w:color="auto"/>
              </w:divBdr>
            </w:div>
            <w:div w:id="2050907663">
              <w:marLeft w:val="0"/>
              <w:marRight w:val="0"/>
              <w:marTop w:val="0"/>
              <w:marBottom w:val="0"/>
              <w:divBdr>
                <w:top w:val="none" w:sz="0" w:space="0" w:color="auto"/>
                <w:left w:val="none" w:sz="0" w:space="0" w:color="auto"/>
                <w:bottom w:val="none" w:sz="0" w:space="0" w:color="auto"/>
                <w:right w:val="none" w:sz="0" w:space="0" w:color="auto"/>
              </w:divBdr>
            </w:div>
            <w:div w:id="120270093">
              <w:marLeft w:val="0"/>
              <w:marRight w:val="0"/>
              <w:marTop w:val="0"/>
              <w:marBottom w:val="0"/>
              <w:divBdr>
                <w:top w:val="none" w:sz="0" w:space="0" w:color="auto"/>
                <w:left w:val="none" w:sz="0" w:space="0" w:color="auto"/>
                <w:bottom w:val="none" w:sz="0" w:space="0" w:color="auto"/>
                <w:right w:val="none" w:sz="0" w:space="0" w:color="auto"/>
              </w:divBdr>
            </w:div>
            <w:div w:id="1484195176">
              <w:marLeft w:val="0"/>
              <w:marRight w:val="0"/>
              <w:marTop w:val="0"/>
              <w:marBottom w:val="0"/>
              <w:divBdr>
                <w:top w:val="none" w:sz="0" w:space="0" w:color="auto"/>
                <w:left w:val="none" w:sz="0" w:space="0" w:color="auto"/>
                <w:bottom w:val="none" w:sz="0" w:space="0" w:color="auto"/>
                <w:right w:val="none" w:sz="0" w:space="0" w:color="auto"/>
              </w:divBdr>
            </w:div>
            <w:div w:id="1935749863">
              <w:marLeft w:val="0"/>
              <w:marRight w:val="0"/>
              <w:marTop w:val="0"/>
              <w:marBottom w:val="0"/>
              <w:divBdr>
                <w:top w:val="none" w:sz="0" w:space="0" w:color="auto"/>
                <w:left w:val="none" w:sz="0" w:space="0" w:color="auto"/>
                <w:bottom w:val="none" w:sz="0" w:space="0" w:color="auto"/>
                <w:right w:val="none" w:sz="0" w:space="0" w:color="auto"/>
              </w:divBdr>
            </w:div>
            <w:div w:id="1868567640">
              <w:marLeft w:val="0"/>
              <w:marRight w:val="0"/>
              <w:marTop w:val="0"/>
              <w:marBottom w:val="0"/>
              <w:divBdr>
                <w:top w:val="none" w:sz="0" w:space="0" w:color="auto"/>
                <w:left w:val="none" w:sz="0" w:space="0" w:color="auto"/>
                <w:bottom w:val="none" w:sz="0" w:space="0" w:color="auto"/>
                <w:right w:val="none" w:sz="0" w:space="0" w:color="auto"/>
              </w:divBdr>
            </w:div>
            <w:div w:id="1960909739">
              <w:marLeft w:val="0"/>
              <w:marRight w:val="0"/>
              <w:marTop w:val="0"/>
              <w:marBottom w:val="0"/>
              <w:divBdr>
                <w:top w:val="none" w:sz="0" w:space="0" w:color="auto"/>
                <w:left w:val="none" w:sz="0" w:space="0" w:color="auto"/>
                <w:bottom w:val="none" w:sz="0" w:space="0" w:color="auto"/>
                <w:right w:val="none" w:sz="0" w:space="0" w:color="auto"/>
              </w:divBdr>
            </w:div>
            <w:div w:id="1876845713">
              <w:marLeft w:val="0"/>
              <w:marRight w:val="0"/>
              <w:marTop w:val="0"/>
              <w:marBottom w:val="0"/>
              <w:divBdr>
                <w:top w:val="none" w:sz="0" w:space="0" w:color="auto"/>
                <w:left w:val="none" w:sz="0" w:space="0" w:color="auto"/>
                <w:bottom w:val="none" w:sz="0" w:space="0" w:color="auto"/>
                <w:right w:val="none" w:sz="0" w:space="0" w:color="auto"/>
              </w:divBdr>
            </w:div>
            <w:div w:id="1164474610">
              <w:marLeft w:val="0"/>
              <w:marRight w:val="0"/>
              <w:marTop w:val="0"/>
              <w:marBottom w:val="0"/>
              <w:divBdr>
                <w:top w:val="none" w:sz="0" w:space="0" w:color="auto"/>
                <w:left w:val="none" w:sz="0" w:space="0" w:color="auto"/>
                <w:bottom w:val="none" w:sz="0" w:space="0" w:color="auto"/>
                <w:right w:val="none" w:sz="0" w:space="0" w:color="auto"/>
              </w:divBdr>
            </w:div>
            <w:div w:id="318465311">
              <w:marLeft w:val="0"/>
              <w:marRight w:val="0"/>
              <w:marTop w:val="0"/>
              <w:marBottom w:val="0"/>
              <w:divBdr>
                <w:top w:val="none" w:sz="0" w:space="0" w:color="auto"/>
                <w:left w:val="none" w:sz="0" w:space="0" w:color="auto"/>
                <w:bottom w:val="none" w:sz="0" w:space="0" w:color="auto"/>
                <w:right w:val="none" w:sz="0" w:space="0" w:color="auto"/>
              </w:divBdr>
            </w:div>
            <w:div w:id="1872181296">
              <w:marLeft w:val="0"/>
              <w:marRight w:val="0"/>
              <w:marTop w:val="0"/>
              <w:marBottom w:val="0"/>
              <w:divBdr>
                <w:top w:val="none" w:sz="0" w:space="0" w:color="auto"/>
                <w:left w:val="none" w:sz="0" w:space="0" w:color="auto"/>
                <w:bottom w:val="none" w:sz="0" w:space="0" w:color="auto"/>
                <w:right w:val="none" w:sz="0" w:space="0" w:color="auto"/>
              </w:divBdr>
            </w:div>
            <w:div w:id="479926852">
              <w:marLeft w:val="0"/>
              <w:marRight w:val="0"/>
              <w:marTop w:val="0"/>
              <w:marBottom w:val="0"/>
              <w:divBdr>
                <w:top w:val="none" w:sz="0" w:space="0" w:color="auto"/>
                <w:left w:val="none" w:sz="0" w:space="0" w:color="auto"/>
                <w:bottom w:val="none" w:sz="0" w:space="0" w:color="auto"/>
                <w:right w:val="none" w:sz="0" w:space="0" w:color="auto"/>
              </w:divBdr>
            </w:div>
            <w:div w:id="1068765811">
              <w:marLeft w:val="0"/>
              <w:marRight w:val="0"/>
              <w:marTop w:val="0"/>
              <w:marBottom w:val="0"/>
              <w:divBdr>
                <w:top w:val="none" w:sz="0" w:space="0" w:color="auto"/>
                <w:left w:val="none" w:sz="0" w:space="0" w:color="auto"/>
                <w:bottom w:val="none" w:sz="0" w:space="0" w:color="auto"/>
                <w:right w:val="none" w:sz="0" w:space="0" w:color="auto"/>
              </w:divBdr>
            </w:div>
            <w:div w:id="1222982622">
              <w:marLeft w:val="0"/>
              <w:marRight w:val="0"/>
              <w:marTop w:val="0"/>
              <w:marBottom w:val="0"/>
              <w:divBdr>
                <w:top w:val="none" w:sz="0" w:space="0" w:color="auto"/>
                <w:left w:val="none" w:sz="0" w:space="0" w:color="auto"/>
                <w:bottom w:val="none" w:sz="0" w:space="0" w:color="auto"/>
                <w:right w:val="none" w:sz="0" w:space="0" w:color="auto"/>
              </w:divBdr>
            </w:div>
            <w:div w:id="1322537544">
              <w:marLeft w:val="0"/>
              <w:marRight w:val="0"/>
              <w:marTop w:val="0"/>
              <w:marBottom w:val="0"/>
              <w:divBdr>
                <w:top w:val="none" w:sz="0" w:space="0" w:color="auto"/>
                <w:left w:val="none" w:sz="0" w:space="0" w:color="auto"/>
                <w:bottom w:val="none" w:sz="0" w:space="0" w:color="auto"/>
                <w:right w:val="none" w:sz="0" w:space="0" w:color="auto"/>
              </w:divBdr>
            </w:div>
            <w:div w:id="879245046">
              <w:marLeft w:val="0"/>
              <w:marRight w:val="0"/>
              <w:marTop w:val="0"/>
              <w:marBottom w:val="0"/>
              <w:divBdr>
                <w:top w:val="none" w:sz="0" w:space="0" w:color="auto"/>
                <w:left w:val="none" w:sz="0" w:space="0" w:color="auto"/>
                <w:bottom w:val="none" w:sz="0" w:space="0" w:color="auto"/>
                <w:right w:val="none" w:sz="0" w:space="0" w:color="auto"/>
              </w:divBdr>
            </w:div>
            <w:div w:id="554708313">
              <w:marLeft w:val="0"/>
              <w:marRight w:val="0"/>
              <w:marTop w:val="0"/>
              <w:marBottom w:val="0"/>
              <w:divBdr>
                <w:top w:val="none" w:sz="0" w:space="0" w:color="auto"/>
                <w:left w:val="none" w:sz="0" w:space="0" w:color="auto"/>
                <w:bottom w:val="none" w:sz="0" w:space="0" w:color="auto"/>
                <w:right w:val="none" w:sz="0" w:space="0" w:color="auto"/>
              </w:divBdr>
            </w:div>
            <w:div w:id="854853940">
              <w:marLeft w:val="0"/>
              <w:marRight w:val="0"/>
              <w:marTop w:val="0"/>
              <w:marBottom w:val="0"/>
              <w:divBdr>
                <w:top w:val="none" w:sz="0" w:space="0" w:color="auto"/>
                <w:left w:val="none" w:sz="0" w:space="0" w:color="auto"/>
                <w:bottom w:val="none" w:sz="0" w:space="0" w:color="auto"/>
                <w:right w:val="none" w:sz="0" w:space="0" w:color="auto"/>
              </w:divBdr>
            </w:div>
            <w:div w:id="601497115">
              <w:marLeft w:val="0"/>
              <w:marRight w:val="0"/>
              <w:marTop w:val="0"/>
              <w:marBottom w:val="0"/>
              <w:divBdr>
                <w:top w:val="none" w:sz="0" w:space="0" w:color="auto"/>
                <w:left w:val="none" w:sz="0" w:space="0" w:color="auto"/>
                <w:bottom w:val="none" w:sz="0" w:space="0" w:color="auto"/>
                <w:right w:val="none" w:sz="0" w:space="0" w:color="auto"/>
              </w:divBdr>
            </w:div>
            <w:div w:id="2083870758">
              <w:marLeft w:val="0"/>
              <w:marRight w:val="0"/>
              <w:marTop w:val="0"/>
              <w:marBottom w:val="0"/>
              <w:divBdr>
                <w:top w:val="none" w:sz="0" w:space="0" w:color="auto"/>
                <w:left w:val="none" w:sz="0" w:space="0" w:color="auto"/>
                <w:bottom w:val="none" w:sz="0" w:space="0" w:color="auto"/>
                <w:right w:val="none" w:sz="0" w:space="0" w:color="auto"/>
              </w:divBdr>
            </w:div>
            <w:div w:id="1257204855">
              <w:marLeft w:val="0"/>
              <w:marRight w:val="0"/>
              <w:marTop w:val="0"/>
              <w:marBottom w:val="0"/>
              <w:divBdr>
                <w:top w:val="none" w:sz="0" w:space="0" w:color="auto"/>
                <w:left w:val="none" w:sz="0" w:space="0" w:color="auto"/>
                <w:bottom w:val="none" w:sz="0" w:space="0" w:color="auto"/>
                <w:right w:val="none" w:sz="0" w:space="0" w:color="auto"/>
              </w:divBdr>
            </w:div>
            <w:div w:id="1121222314">
              <w:marLeft w:val="0"/>
              <w:marRight w:val="0"/>
              <w:marTop w:val="0"/>
              <w:marBottom w:val="0"/>
              <w:divBdr>
                <w:top w:val="none" w:sz="0" w:space="0" w:color="auto"/>
                <w:left w:val="none" w:sz="0" w:space="0" w:color="auto"/>
                <w:bottom w:val="none" w:sz="0" w:space="0" w:color="auto"/>
                <w:right w:val="none" w:sz="0" w:space="0" w:color="auto"/>
              </w:divBdr>
            </w:div>
            <w:div w:id="1698238974">
              <w:marLeft w:val="0"/>
              <w:marRight w:val="0"/>
              <w:marTop w:val="0"/>
              <w:marBottom w:val="0"/>
              <w:divBdr>
                <w:top w:val="none" w:sz="0" w:space="0" w:color="auto"/>
                <w:left w:val="none" w:sz="0" w:space="0" w:color="auto"/>
                <w:bottom w:val="none" w:sz="0" w:space="0" w:color="auto"/>
                <w:right w:val="none" w:sz="0" w:space="0" w:color="auto"/>
              </w:divBdr>
            </w:div>
            <w:div w:id="1043824002">
              <w:marLeft w:val="0"/>
              <w:marRight w:val="0"/>
              <w:marTop w:val="0"/>
              <w:marBottom w:val="0"/>
              <w:divBdr>
                <w:top w:val="none" w:sz="0" w:space="0" w:color="auto"/>
                <w:left w:val="none" w:sz="0" w:space="0" w:color="auto"/>
                <w:bottom w:val="none" w:sz="0" w:space="0" w:color="auto"/>
                <w:right w:val="none" w:sz="0" w:space="0" w:color="auto"/>
              </w:divBdr>
            </w:div>
            <w:div w:id="257756695">
              <w:marLeft w:val="0"/>
              <w:marRight w:val="0"/>
              <w:marTop w:val="0"/>
              <w:marBottom w:val="0"/>
              <w:divBdr>
                <w:top w:val="none" w:sz="0" w:space="0" w:color="auto"/>
                <w:left w:val="none" w:sz="0" w:space="0" w:color="auto"/>
                <w:bottom w:val="none" w:sz="0" w:space="0" w:color="auto"/>
                <w:right w:val="none" w:sz="0" w:space="0" w:color="auto"/>
              </w:divBdr>
            </w:div>
            <w:div w:id="341668415">
              <w:marLeft w:val="0"/>
              <w:marRight w:val="0"/>
              <w:marTop w:val="0"/>
              <w:marBottom w:val="0"/>
              <w:divBdr>
                <w:top w:val="none" w:sz="0" w:space="0" w:color="auto"/>
                <w:left w:val="none" w:sz="0" w:space="0" w:color="auto"/>
                <w:bottom w:val="none" w:sz="0" w:space="0" w:color="auto"/>
                <w:right w:val="none" w:sz="0" w:space="0" w:color="auto"/>
              </w:divBdr>
            </w:div>
            <w:div w:id="1948123875">
              <w:marLeft w:val="0"/>
              <w:marRight w:val="0"/>
              <w:marTop w:val="0"/>
              <w:marBottom w:val="0"/>
              <w:divBdr>
                <w:top w:val="none" w:sz="0" w:space="0" w:color="auto"/>
                <w:left w:val="none" w:sz="0" w:space="0" w:color="auto"/>
                <w:bottom w:val="none" w:sz="0" w:space="0" w:color="auto"/>
                <w:right w:val="none" w:sz="0" w:space="0" w:color="auto"/>
              </w:divBdr>
            </w:div>
            <w:div w:id="1308819840">
              <w:marLeft w:val="0"/>
              <w:marRight w:val="0"/>
              <w:marTop w:val="0"/>
              <w:marBottom w:val="0"/>
              <w:divBdr>
                <w:top w:val="none" w:sz="0" w:space="0" w:color="auto"/>
                <w:left w:val="none" w:sz="0" w:space="0" w:color="auto"/>
                <w:bottom w:val="none" w:sz="0" w:space="0" w:color="auto"/>
                <w:right w:val="none" w:sz="0" w:space="0" w:color="auto"/>
              </w:divBdr>
            </w:div>
            <w:div w:id="549072421">
              <w:marLeft w:val="0"/>
              <w:marRight w:val="0"/>
              <w:marTop w:val="0"/>
              <w:marBottom w:val="0"/>
              <w:divBdr>
                <w:top w:val="none" w:sz="0" w:space="0" w:color="auto"/>
                <w:left w:val="none" w:sz="0" w:space="0" w:color="auto"/>
                <w:bottom w:val="none" w:sz="0" w:space="0" w:color="auto"/>
                <w:right w:val="none" w:sz="0" w:space="0" w:color="auto"/>
              </w:divBdr>
            </w:div>
            <w:div w:id="1595818979">
              <w:marLeft w:val="0"/>
              <w:marRight w:val="0"/>
              <w:marTop w:val="0"/>
              <w:marBottom w:val="0"/>
              <w:divBdr>
                <w:top w:val="none" w:sz="0" w:space="0" w:color="auto"/>
                <w:left w:val="none" w:sz="0" w:space="0" w:color="auto"/>
                <w:bottom w:val="none" w:sz="0" w:space="0" w:color="auto"/>
                <w:right w:val="none" w:sz="0" w:space="0" w:color="auto"/>
              </w:divBdr>
            </w:div>
            <w:div w:id="1943032741">
              <w:marLeft w:val="0"/>
              <w:marRight w:val="0"/>
              <w:marTop w:val="0"/>
              <w:marBottom w:val="0"/>
              <w:divBdr>
                <w:top w:val="none" w:sz="0" w:space="0" w:color="auto"/>
                <w:left w:val="none" w:sz="0" w:space="0" w:color="auto"/>
                <w:bottom w:val="none" w:sz="0" w:space="0" w:color="auto"/>
                <w:right w:val="none" w:sz="0" w:space="0" w:color="auto"/>
              </w:divBdr>
            </w:div>
            <w:div w:id="238951942">
              <w:marLeft w:val="0"/>
              <w:marRight w:val="0"/>
              <w:marTop w:val="0"/>
              <w:marBottom w:val="0"/>
              <w:divBdr>
                <w:top w:val="none" w:sz="0" w:space="0" w:color="auto"/>
                <w:left w:val="none" w:sz="0" w:space="0" w:color="auto"/>
                <w:bottom w:val="none" w:sz="0" w:space="0" w:color="auto"/>
                <w:right w:val="none" w:sz="0" w:space="0" w:color="auto"/>
              </w:divBdr>
            </w:div>
            <w:div w:id="1386217536">
              <w:marLeft w:val="0"/>
              <w:marRight w:val="0"/>
              <w:marTop w:val="0"/>
              <w:marBottom w:val="0"/>
              <w:divBdr>
                <w:top w:val="none" w:sz="0" w:space="0" w:color="auto"/>
                <w:left w:val="none" w:sz="0" w:space="0" w:color="auto"/>
                <w:bottom w:val="none" w:sz="0" w:space="0" w:color="auto"/>
                <w:right w:val="none" w:sz="0" w:space="0" w:color="auto"/>
              </w:divBdr>
            </w:div>
            <w:div w:id="683092252">
              <w:marLeft w:val="0"/>
              <w:marRight w:val="0"/>
              <w:marTop w:val="0"/>
              <w:marBottom w:val="0"/>
              <w:divBdr>
                <w:top w:val="none" w:sz="0" w:space="0" w:color="auto"/>
                <w:left w:val="none" w:sz="0" w:space="0" w:color="auto"/>
                <w:bottom w:val="none" w:sz="0" w:space="0" w:color="auto"/>
                <w:right w:val="none" w:sz="0" w:space="0" w:color="auto"/>
              </w:divBdr>
            </w:div>
            <w:div w:id="716853825">
              <w:marLeft w:val="0"/>
              <w:marRight w:val="0"/>
              <w:marTop w:val="0"/>
              <w:marBottom w:val="0"/>
              <w:divBdr>
                <w:top w:val="none" w:sz="0" w:space="0" w:color="auto"/>
                <w:left w:val="none" w:sz="0" w:space="0" w:color="auto"/>
                <w:bottom w:val="none" w:sz="0" w:space="0" w:color="auto"/>
                <w:right w:val="none" w:sz="0" w:space="0" w:color="auto"/>
              </w:divBdr>
            </w:div>
            <w:div w:id="790437428">
              <w:marLeft w:val="0"/>
              <w:marRight w:val="0"/>
              <w:marTop w:val="0"/>
              <w:marBottom w:val="0"/>
              <w:divBdr>
                <w:top w:val="none" w:sz="0" w:space="0" w:color="auto"/>
                <w:left w:val="none" w:sz="0" w:space="0" w:color="auto"/>
                <w:bottom w:val="none" w:sz="0" w:space="0" w:color="auto"/>
                <w:right w:val="none" w:sz="0" w:space="0" w:color="auto"/>
              </w:divBdr>
            </w:div>
            <w:div w:id="1308317871">
              <w:marLeft w:val="0"/>
              <w:marRight w:val="0"/>
              <w:marTop w:val="0"/>
              <w:marBottom w:val="0"/>
              <w:divBdr>
                <w:top w:val="none" w:sz="0" w:space="0" w:color="auto"/>
                <w:left w:val="none" w:sz="0" w:space="0" w:color="auto"/>
                <w:bottom w:val="none" w:sz="0" w:space="0" w:color="auto"/>
                <w:right w:val="none" w:sz="0" w:space="0" w:color="auto"/>
              </w:divBdr>
            </w:div>
            <w:div w:id="1200893004">
              <w:marLeft w:val="0"/>
              <w:marRight w:val="0"/>
              <w:marTop w:val="0"/>
              <w:marBottom w:val="0"/>
              <w:divBdr>
                <w:top w:val="none" w:sz="0" w:space="0" w:color="auto"/>
                <w:left w:val="none" w:sz="0" w:space="0" w:color="auto"/>
                <w:bottom w:val="none" w:sz="0" w:space="0" w:color="auto"/>
                <w:right w:val="none" w:sz="0" w:space="0" w:color="auto"/>
              </w:divBdr>
            </w:div>
            <w:div w:id="69623183">
              <w:marLeft w:val="0"/>
              <w:marRight w:val="0"/>
              <w:marTop w:val="0"/>
              <w:marBottom w:val="0"/>
              <w:divBdr>
                <w:top w:val="none" w:sz="0" w:space="0" w:color="auto"/>
                <w:left w:val="none" w:sz="0" w:space="0" w:color="auto"/>
                <w:bottom w:val="none" w:sz="0" w:space="0" w:color="auto"/>
                <w:right w:val="none" w:sz="0" w:space="0" w:color="auto"/>
              </w:divBdr>
            </w:div>
            <w:div w:id="1619488385">
              <w:marLeft w:val="0"/>
              <w:marRight w:val="0"/>
              <w:marTop w:val="0"/>
              <w:marBottom w:val="0"/>
              <w:divBdr>
                <w:top w:val="none" w:sz="0" w:space="0" w:color="auto"/>
                <w:left w:val="none" w:sz="0" w:space="0" w:color="auto"/>
                <w:bottom w:val="none" w:sz="0" w:space="0" w:color="auto"/>
                <w:right w:val="none" w:sz="0" w:space="0" w:color="auto"/>
              </w:divBdr>
            </w:div>
            <w:div w:id="1933934009">
              <w:marLeft w:val="0"/>
              <w:marRight w:val="0"/>
              <w:marTop w:val="0"/>
              <w:marBottom w:val="0"/>
              <w:divBdr>
                <w:top w:val="none" w:sz="0" w:space="0" w:color="auto"/>
                <w:left w:val="none" w:sz="0" w:space="0" w:color="auto"/>
                <w:bottom w:val="none" w:sz="0" w:space="0" w:color="auto"/>
                <w:right w:val="none" w:sz="0" w:space="0" w:color="auto"/>
              </w:divBdr>
            </w:div>
            <w:div w:id="1252005891">
              <w:marLeft w:val="0"/>
              <w:marRight w:val="0"/>
              <w:marTop w:val="0"/>
              <w:marBottom w:val="0"/>
              <w:divBdr>
                <w:top w:val="none" w:sz="0" w:space="0" w:color="auto"/>
                <w:left w:val="none" w:sz="0" w:space="0" w:color="auto"/>
                <w:bottom w:val="none" w:sz="0" w:space="0" w:color="auto"/>
                <w:right w:val="none" w:sz="0" w:space="0" w:color="auto"/>
              </w:divBdr>
            </w:div>
            <w:div w:id="1035079293">
              <w:marLeft w:val="0"/>
              <w:marRight w:val="0"/>
              <w:marTop w:val="0"/>
              <w:marBottom w:val="0"/>
              <w:divBdr>
                <w:top w:val="none" w:sz="0" w:space="0" w:color="auto"/>
                <w:left w:val="none" w:sz="0" w:space="0" w:color="auto"/>
                <w:bottom w:val="none" w:sz="0" w:space="0" w:color="auto"/>
                <w:right w:val="none" w:sz="0" w:space="0" w:color="auto"/>
              </w:divBdr>
            </w:div>
            <w:div w:id="1819762472">
              <w:marLeft w:val="0"/>
              <w:marRight w:val="0"/>
              <w:marTop w:val="0"/>
              <w:marBottom w:val="0"/>
              <w:divBdr>
                <w:top w:val="none" w:sz="0" w:space="0" w:color="auto"/>
                <w:left w:val="none" w:sz="0" w:space="0" w:color="auto"/>
                <w:bottom w:val="none" w:sz="0" w:space="0" w:color="auto"/>
                <w:right w:val="none" w:sz="0" w:space="0" w:color="auto"/>
              </w:divBdr>
            </w:div>
            <w:div w:id="783882984">
              <w:marLeft w:val="0"/>
              <w:marRight w:val="0"/>
              <w:marTop w:val="0"/>
              <w:marBottom w:val="0"/>
              <w:divBdr>
                <w:top w:val="none" w:sz="0" w:space="0" w:color="auto"/>
                <w:left w:val="none" w:sz="0" w:space="0" w:color="auto"/>
                <w:bottom w:val="none" w:sz="0" w:space="0" w:color="auto"/>
                <w:right w:val="none" w:sz="0" w:space="0" w:color="auto"/>
              </w:divBdr>
            </w:div>
            <w:div w:id="1262565143">
              <w:marLeft w:val="0"/>
              <w:marRight w:val="0"/>
              <w:marTop w:val="0"/>
              <w:marBottom w:val="0"/>
              <w:divBdr>
                <w:top w:val="none" w:sz="0" w:space="0" w:color="auto"/>
                <w:left w:val="none" w:sz="0" w:space="0" w:color="auto"/>
                <w:bottom w:val="none" w:sz="0" w:space="0" w:color="auto"/>
                <w:right w:val="none" w:sz="0" w:space="0" w:color="auto"/>
              </w:divBdr>
            </w:div>
            <w:div w:id="203909522">
              <w:marLeft w:val="0"/>
              <w:marRight w:val="0"/>
              <w:marTop w:val="0"/>
              <w:marBottom w:val="0"/>
              <w:divBdr>
                <w:top w:val="none" w:sz="0" w:space="0" w:color="auto"/>
                <w:left w:val="none" w:sz="0" w:space="0" w:color="auto"/>
                <w:bottom w:val="none" w:sz="0" w:space="0" w:color="auto"/>
                <w:right w:val="none" w:sz="0" w:space="0" w:color="auto"/>
              </w:divBdr>
            </w:div>
            <w:div w:id="682433700">
              <w:marLeft w:val="0"/>
              <w:marRight w:val="0"/>
              <w:marTop w:val="0"/>
              <w:marBottom w:val="0"/>
              <w:divBdr>
                <w:top w:val="none" w:sz="0" w:space="0" w:color="auto"/>
                <w:left w:val="none" w:sz="0" w:space="0" w:color="auto"/>
                <w:bottom w:val="none" w:sz="0" w:space="0" w:color="auto"/>
                <w:right w:val="none" w:sz="0" w:space="0" w:color="auto"/>
              </w:divBdr>
            </w:div>
            <w:div w:id="1460414192">
              <w:marLeft w:val="0"/>
              <w:marRight w:val="0"/>
              <w:marTop w:val="0"/>
              <w:marBottom w:val="0"/>
              <w:divBdr>
                <w:top w:val="none" w:sz="0" w:space="0" w:color="auto"/>
                <w:left w:val="none" w:sz="0" w:space="0" w:color="auto"/>
                <w:bottom w:val="none" w:sz="0" w:space="0" w:color="auto"/>
                <w:right w:val="none" w:sz="0" w:space="0" w:color="auto"/>
              </w:divBdr>
            </w:div>
            <w:div w:id="1747846419">
              <w:marLeft w:val="0"/>
              <w:marRight w:val="0"/>
              <w:marTop w:val="0"/>
              <w:marBottom w:val="0"/>
              <w:divBdr>
                <w:top w:val="none" w:sz="0" w:space="0" w:color="auto"/>
                <w:left w:val="none" w:sz="0" w:space="0" w:color="auto"/>
                <w:bottom w:val="none" w:sz="0" w:space="0" w:color="auto"/>
                <w:right w:val="none" w:sz="0" w:space="0" w:color="auto"/>
              </w:divBdr>
            </w:div>
            <w:div w:id="613634599">
              <w:marLeft w:val="0"/>
              <w:marRight w:val="0"/>
              <w:marTop w:val="0"/>
              <w:marBottom w:val="0"/>
              <w:divBdr>
                <w:top w:val="none" w:sz="0" w:space="0" w:color="auto"/>
                <w:left w:val="none" w:sz="0" w:space="0" w:color="auto"/>
                <w:bottom w:val="none" w:sz="0" w:space="0" w:color="auto"/>
                <w:right w:val="none" w:sz="0" w:space="0" w:color="auto"/>
              </w:divBdr>
            </w:div>
            <w:div w:id="1118332652">
              <w:marLeft w:val="0"/>
              <w:marRight w:val="0"/>
              <w:marTop w:val="0"/>
              <w:marBottom w:val="0"/>
              <w:divBdr>
                <w:top w:val="none" w:sz="0" w:space="0" w:color="auto"/>
                <w:left w:val="none" w:sz="0" w:space="0" w:color="auto"/>
                <w:bottom w:val="none" w:sz="0" w:space="0" w:color="auto"/>
                <w:right w:val="none" w:sz="0" w:space="0" w:color="auto"/>
              </w:divBdr>
            </w:div>
            <w:div w:id="190999785">
              <w:marLeft w:val="0"/>
              <w:marRight w:val="0"/>
              <w:marTop w:val="0"/>
              <w:marBottom w:val="0"/>
              <w:divBdr>
                <w:top w:val="none" w:sz="0" w:space="0" w:color="auto"/>
                <w:left w:val="none" w:sz="0" w:space="0" w:color="auto"/>
                <w:bottom w:val="none" w:sz="0" w:space="0" w:color="auto"/>
                <w:right w:val="none" w:sz="0" w:space="0" w:color="auto"/>
              </w:divBdr>
            </w:div>
            <w:div w:id="1121532563">
              <w:marLeft w:val="0"/>
              <w:marRight w:val="0"/>
              <w:marTop w:val="0"/>
              <w:marBottom w:val="0"/>
              <w:divBdr>
                <w:top w:val="none" w:sz="0" w:space="0" w:color="auto"/>
                <w:left w:val="none" w:sz="0" w:space="0" w:color="auto"/>
                <w:bottom w:val="none" w:sz="0" w:space="0" w:color="auto"/>
                <w:right w:val="none" w:sz="0" w:space="0" w:color="auto"/>
              </w:divBdr>
            </w:div>
            <w:div w:id="1023943168">
              <w:marLeft w:val="0"/>
              <w:marRight w:val="0"/>
              <w:marTop w:val="0"/>
              <w:marBottom w:val="0"/>
              <w:divBdr>
                <w:top w:val="none" w:sz="0" w:space="0" w:color="auto"/>
                <w:left w:val="none" w:sz="0" w:space="0" w:color="auto"/>
                <w:bottom w:val="none" w:sz="0" w:space="0" w:color="auto"/>
                <w:right w:val="none" w:sz="0" w:space="0" w:color="auto"/>
              </w:divBdr>
            </w:div>
            <w:div w:id="1812870203">
              <w:marLeft w:val="0"/>
              <w:marRight w:val="0"/>
              <w:marTop w:val="0"/>
              <w:marBottom w:val="0"/>
              <w:divBdr>
                <w:top w:val="none" w:sz="0" w:space="0" w:color="auto"/>
                <w:left w:val="none" w:sz="0" w:space="0" w:color="auto"/>
                <w:bottom w:val="none" w:sz="0" w:space="0" w:color="auto"/>
                <w:right w:val="none" w:sz="0" w:space="0" w:color="auto"/>
              </w:divBdr>
            </w:div>
            <w:div w:id="1220242616">
              <w:marLeft w:val="0"/>
              <w:marRight w:val="0"/>
              <w:marTop w:val="0"/>
              <w:marBottom w:val="0"/>
              <w:divBdr>
                <w:top w:val="none" w:sz="0" w:space="0" w:color="auto"/>
                <w:left w:val="none" w:sz="0" w:space="0" w:color="auto"/>
                <w:bottom w:val="none" w:sz="0" w:space="0" w:color="auto"/>
                <w:right w:val="none" w:sz="0" w:space="0" w:color="auto"/>
              </w:divBdr>
            </w:div>
            <w:div w:id="1766655938">
              <w:marLeft w:val="0"/>
              <w:marRight w:val="0"/>
              <w:marTop w:val="0"/>
              <w:marBottom w:val="0"/>
              <w:divBdr>
                <w:top w:val="none" w:sz="0" w:space="0" w:color="auto"/>
                <w:left w:val="none" w:sz="0" w:space="0" w:color="auto"/>
                <w:bottom w:val="none" w:sz="0" w:space="0" w:color="auto"/>
                <w:right w:val="none" w:sz="0" w:space="0" w:color="auto"/>
              </w:divBdr>
            </w:div>
            <w:div w:id="746920303">
              <w:marLeft w:val="0"/>
              <w:marRight w:val="0"/>
              <w:marTop w:val="0"/>
              <w:marBottom w:val="0"/>
              <w:divBdr>
                <w:top w:val="none" w:sz="0" w:space="0" w:color="auto"/>
                <w:left w:val="none" w:sz="0" w:space="0" w:color="auto"/>
                <w:bottom w:val="none" w:sz="0" w:space="0" w:color="auto"/>
                <w:right w:val="none" w:sz="0" w:space="0" w:color="auto"/>
              </w:divBdr>
            </w:div>
            <w:div w:id="1410730898">
              <w:marLeft w:val="0"/>
              <w:marRight w:val="0"/>
              <w:marTop w:val="0"/>
              <w:marBottom w:val="0"/>
              <w:divBdr>
                <w:top w:val="none" w:sz="0" w:space="0" w:color="auto"/>
                <w:left w:val="none" w:sz="0" w:space="0" w:color="auto"/>
                <w:bottom w:val="none" w:sz="0" w:space="0" w:color="auto"/>
                <w:right w:val="none" w:sz="0" w:space="0" w:color="auto"/>
              </w:divBdr>
            </w:div>
            <w:div w:id="1768041209">
              <w:marLeft w:val="0"/>
              <w:marRight w:val="0"/>
              <w:marTop w:val="0"/>
              <w:marBottom w:val="0"/>
              <w:divBdr>
                <w:top w:val="none" w:sz="0" w:space="0" w:color="auto"/>
                <w:left w:val="none" w:sz="0" w:space="0" w:color="auto"/>
                <w:bottom w:val="none" w:sz="0" w:space="0" w:color="auto"/>
                <w:right w:val="none" w:sz="0" w:space="0" w:color="auto"/>
              </w:divBdr>
            </w:div>
            <w:div w:id="767194544">
              <w:marLeft w:val="0"/>
              <w:marRight w:val="0"/>
              <w:marTop w:val="0"/>
              <w:marBottom w:val="0"/>
              <w:divBdr>
                <w:top w:val="none" w:sz="0" w:space="0" w:color="auto"/>
                <w:left w:val="none" w:sz="0" w:space="0" w:color="auto"/>
                <w:bottom w:val="none" w:sz="0" w:space="0" w:color="auto"/>
                <w:right w:val="none" w:sz="0" w:space="0" w:color="auto"/>
              </w:divBdr>
            </w:div>
            <w:div w:id="125395587">
              <w:marLeft w:val="0"/>
              <w:marRight w:val="0"/>
              <w:marTop w:val="0"/>
              <w:marBottom w:val="0"/>
              <w:divBdr>
                <w:top w:val="none" w:sz="0" w:space="0" w:color="auto"/>
                <w:left w:val="none" w:sz="0" w:space="0" w:color="auto"/>
                <w:bottom w:val="none" w:sz="0" w:space="0" w:color="auto"/>
                <w:right w:val="none" w:sz="0" w:space="0" w:color="auto"/>
              </w:divBdr>
            </w:div>
            <w:div w:id="1852406244">
              <w:marLeft w:val="0"/>
              <w:marRight w:val="0"/>
              <w:marTop w:val="0"/>
              <w:marBottom w:val="0"/>
              <w:divBdr>
                <w:top w:val="none" w:sz="0" w:space="0" w:color="auto"/>
                <w:left w:val="none" w:sz="0" w:space="0" w:color="auto"/>
                <w:bottom w:val="none" w:sz="0" w:space="0" w:color="auto"/>
                <w:right w:val="none" w:sz="0" w:space="0" w:color="auto"/>
              </w:divBdr>
            </w:div>
            <w:div w:id="1017077533">
              <w:marLeft w:val="0"/>
              <w:marRight w:val="0"/>
              <w:marTop w:val="0"/>
              <w:marBottom w:val="0"/>
              <w:divBdr>
                <w:top w:val="none" w:sz="0" w:space="0" w:color="auto"/>
                <w:left w:val="none" w:sz="0" w:space="0" w:color="auto"/>
                <w:bottom w:val="none" w:sz="0" w:space="0" w:color="auto"/>
                <w:right w:val="none" w:sz="0" w:space="0" w:color="auto"/>
              </w:divBdr>
            </w:div>
            <w:div w:id="1948345053">
              <w:marLeft w:val="0"/>
              <w:marRight w:val="0"/>
              <w:marTop w:val="0"/>
              <w:marBottom w:val="0"/>
              <w:divBdr>
                <w:top w:val="none" w:sz="0" w:space="0" w:color="auto"/>
                <w:left w:val="none" w:sz="0" w:space="0" w:color="auto"/>
                <w:bottom w:val="none" w:sz="0" w:space="0" w:color="auto"/>
                <w:right w:val="none" w:sz="0" w:space="0" w:color="auto"/>
              </w:divBdr>
            </w:div>
            <w:div w:id="1332022367">
              <w:marLeft w:val="0"/>
              <w:marRight w:val="0"/>
              <w:marTop w:val="0"/>
              <w:marBottom w:val="0"/>
              <w:divBdr>
                <w:top w:val="none" w:sz="0" w:space="0" w:color="auto"/>
                <w:left w:val="none" w:sz="0" w:space="0" w:color="auto"/>
                <w:bottom w:val="none" w:sz="0" w:space="0" w:color="auto"/>
                <w:right w:val="none" w:sz="0" w:space="0" w:color="auto"/>
              </w:divBdr>
            </w:div>
            <w:div w:id="478349239">
              <w:marLeft w:val="0"/>
              <w:marRight w:val="0"/>
              <w:marTop w:val="0"/>
              <w:marBottom w:val="0"/>
              <w:divBdr>
                <w:top w:val="none" w:sz="0" w:space="0" w:color="auto"/>
                <w:left w:val="none" w:sz="0" w:space="0" w:color="auto"/>
                <w:bottom w:val="none" w:sz="0" w:space="0" w:color="auto"/>
                <w:right w:val="none" w:sz="0" w:space="0" w:color="auto"/>
              </w:divBdr>
            </w:div>
            <w:div w:id="29771874">
              <w:marLeft w:val="0"/>
              <w:marRight w:val="0"/>
              <w:marTop w:val="0"/>
              <w:marBottom w:val="0"/>
              <w:divBdr>
                <w:top w:val="none" w:sz="0" w:space="0" w:color="auto"/>
                <w:left w:val="none" w:sz="0" w:space="0" w:color="auto"/>
                <w:bottom w:val="none" w:sz="0" w:space="0" w:color="auto"/>
                <w:right w:val="none" w:sz="0" w:space="0" w:color="auto"/>
              </w:divBdr>
            </w:div>
            <w:div w:id="94599483">
              <w:marLeft w:val="0"/>
              <w:marRight w:val="0"/>
              <w:marTop w:val="0"/>
              <w:marBottom w:val="0"/>
              <w:divBdr>
                <w:top w:val="none" w:sz="0" w:space="0" w:color="auto"/>
                <w:left w:val="none" w:sz="0" w:space="0" w:color="auto"/>
                <w:bottom w:val="none" w:sz="0" w:space="0" w:color="auto"/>
                <w:right w:val="none" w:sz="0" w:space="0" w:color="auto"/>
              </w:divBdr>
            </w:div>
            <w:div w:id="24601914">
              <w:marLeft w:val="0"/>
              <w:marRight w:val="0"/>
              <w:marTop w:val="0"/>
              <w:marBottom w:val="0"/>
              <w:divBdr>
                <w:top w:val="none" w:sz="0" w:space="0" w:color="auto"/>
                <w:left w:val="none" w:sz="0" w:space="0" w:color="auto"/>
                <w:bottom w:val="none" w:sz="0" w:space="0" w:color="auto"/>
                <w:right w:val="none" w:sz="0" w:space="0" w:color="auto"/>
              </w:divBdr>
            </w:div>
            <w:div w:id="316111678">
              <w:marLeft w:val="0"/>
              <w:marRight w:val="0"/>
              <w:marTop w:val="0"/>
              <w:marBottom w:val="0"/>
              <w:divBdr>
                <w:top w:val="none" w:sz="0" w:space="0" w:color="auto"/>
                <w:left w:val="none" w:sz="0" w:space="0" w:color="auto"/>
                <w:bottom w:val="none" w:sz="0" w:space="0" w:color="auto"/>
                <w:right w:val="none" w:sz="0" w:space="0" w:color="auto"/>
              </w:divBdr>
            </w:div>
            <w:div w:id="921179002">
              <w:marLeft w:val="0"/>
              <w:marRight w:val="0"/>
              <w:marTop w:val="0"/>
              <w:marBottom w:val="0"/>
              <w:divBdr>
                <w:top w:val="none" w:sz="0" w:space="0" w:color="auto"/>
                <w:left w:val="none" w:sz="0" w:space="0" w:color="auto"/>
                <w:bottom w:val="none" w:sz="0" w:space="0" w:color="auto"/>
                <w:right w:val="none" w:sz="0" w:space="0" w:color="auto"/>
              </w:divBdr>
            </w:div>
            <w:div w:id="1308172115">
              <w:marLeft w:val="0"/>
              <w:marRight w:val="0"/>
              <w:marTop w:val="0"/>
              <w:marBottom w:val="0"/>
              <w:divBdr>
                <w:top w:val="none" w:sz="0" w:space="0" w:color="auto"/>
                <w:left w:val="none" w:sz="0" w:space="0" w:color="auto"/>
                <w:bottom w:val="none" w:sz="0" w:space="0" w:color="auto"/>
                <w:right w:val="none" w:sz="0" w:space="0" w:color="auto"/>
              </w:divBdr>
            </w:div>
            <w:div w:id="1295286120">
              <w:marLeft w:val="0"/>
              <w:marRight w:val="0"/>
              <w:marTop w:val="0"/>
              <w:marBottom w:val="0"/>
              <w:divBdr>
                <w:top w:val="none" w:sz="0" w:space="0" w:color="auto"/>
                <w:left w:val="none" w:sz="0" w:space="0" w:color="auto"/>
                <w:bottom w:val="none" w:sz="0" w:space="0" w:color="auto"/>
                <w:right w:val="none" w:sz="0" w:space="0" w:color="auto"/>
              </w:divBdr>
            </w:div>
            <w:div w:id="1491404367">
              <w:marLeft w:val="0"/>
              <w:marRight w:val="0"/>
              <w:marTop w:val="0"/>
              <w:marBottom w:val="0"/>
              <w:divBdr>
                <w:top w:val="none" w:sz="0" w:space="0" w:color="auto"/>
                <w:left w:val="none" w:sz="0" w:space="0" w:color="auto"/>
                <w:bottom w:val="none" w:sz="0" w:space="0" w:color="auto"/>
                <w:right w:val="none" w:sz="0" w:space="0" w:color="auto"/>
              </w:divBdr>
            </w:div>
            <w:div w:id="2078554811">
              <w:marLeft w:val="0"/>
              <w:marRight w:val="0"/>
              <w:marTop w:val="0"/>
              <w:marBottom w:val="0"/>
              <w:divBdr>
                <w:top w:val="none" w:sz="0" w:space="0" w:color="auto"/>
                <w:left w:val="none" w:sz="0" w:space="0" w:color="auto"/>
                <w:bottom w:val="none" w:sz="0" w:space="0" w:color="auto"/>
                <w:right w:val="none" w:sz="0" w:space="0" w:color="auto"/>
              </w:divBdr>
            </w:div>
            <w:div w:id="683048782">
              <w:marLeft w:val="0"/>
              <w:marRight w:val="0"/>
              <w:marTop w:val="0"/>
              <w:marBottom w:val="0"/>
              <w:divBdr>
                <w:top w:val="none" w:sz="0" w:space="0" w:color="auto"/>
                <w:left w:val="none" w:sz="0" w:space="0" w:color="auto"/>
                <w:bottom w:val="none" w:sz="0" w:space="0" w:color="auto"/>
                <w:right w:val="none" w:sz="0" w:space="0" w:color="auto"/>
              </w:divBdr>
            </w:div>
            <w:div w:id="2002855663">
              <w:marLeft w:val="0"/>
              <w:marRight w:val="0"/>
              <w:marTop w:val="0"/>
              <w:marBottom w:val="0"/>
              <w:divBdr>
                <w:top w:val="none" w:sz="0" w:space="0" w:color="auto"/>
                <w:left w:val="none" w:sz="0" w:space="0" w:color="auto"/>
                <w:bottom w:val="none" w:sz="0" w:space="0" w:color="auto"/>
                <w:right w:val="none" w:sz="0" w:space="0" w:color="auto"/>
              </w:divBdr>
            </w:div>
            <w:div w:id="1066537959">
              <w:marLeft w:val="0"/>
              <w:marRight w:val="0"/>
              <w:marTop w:val="0"/>
              <w:marBottom w:val="0"/>
              <w:divBdr>
                <w:top w:val="none" w:sz="0" w:space="0" w:color="auto"/>
                <w:left w:val="none" w:sz="0" w:space="0" w:color="auto"/>
                <w:bottom w:val="none" w:sz="0" w:space="0" w:color="auto"/>
                <w:right w:val="none" w:sz="0" w:space="0" w:color="auto"/>
              </w:divBdr>
            </w:div>
            <w:div w:id="366217773">
              <w:marLeft w:val="0"/>
              <w:marRight w:val="0"/>
              <w:marTop w:val="0"/>
              <w:marBottom w:val="0"/>
              <w:divBdr>
                <w:top w:val="none" w:sz="0" w:space="0" w:color="auto"/>
                <w:left w:val="none" w:sz="0" w:space="0" w:color="auto"/>
                <w:bottom w:val="none" w:sz="0" w:space="0" w:color="auto"/>
                <w:right w:val="none" w:sz="0" w:space="0" w:color="auto"/>
              </w:divBdr>
            </w:div>
            <w:div w:id="1836533353">
              <w:marLeft w:val="0"/>
              <w:marRight w:val="0"/>
              <w:marTop w:val="0"/>
              <w:marBottom w:val="0"/>
              <w:divBdr>
                <w:top w:val="none" w:sz="0" w:space="0" w:color="auto"/>
                <w:left w:val="none" w:sz="0" w:space="0" w:color="auto"/>
                <w:bottom w:val="none" w:sz="0" w:space="0" w:color="auto"/>
                <w:right w:val="none" w:sz="0" w:space="0" w:color="auto"/>
              </w:divBdr>
            </w:div>
            <w:div w:id="1153134144">
              <w:marLeft w:val="0"/>
              <w:marRight w:val="0"/>
              <w:marTop w:val="0"/>
              <w:marBottom w:val="0"/>
              <w:divBdr>
                <w:top w:val="none" w:sz="0" w:space="0" w:color="auto"/>
                <w:left w:val="none" w:sz="0" w:space="0" w:color="auto"/>
                <w:bottom w:val="none" w:sz="0" w:space="0" w:color="auto"/>
                <w:right w:val="none" w:sz="0" w:space="0" w:color="auto"/>
              </w:divBdr>
            </w:div>
            <w:div w:id="592204155">
              <w:marLeft w:val="0"/>
              <w:marRight w:val="0"/>
              <w:marTop w:val="0"/>
              <w:marBottom w:val="0"/>
              <w:divBdr>
                <w:top w:val="none" w:sz="0" w:space="0" w:color="auto"/>
                <w:left w:val="none" w:sz="0" w:space="0" w:color="auto"/>
                <w:bottom w:val="none" w:sz="0" w:space="0" w:color="auto"/>
                <w:right w:val="none" w:sz="0" w:space="0" w:color="auto"/>
              </w:divBdr>
            </w:div>
            <w:div w:id="2063745586">
              <w:marLeft w:val="0"/>
              <w:marRight w:val="0"/>
              <w:marTop w:val="0"/>
              <w:marBottom w:val="0"/>
              <w:divBdr>
                <w:top w:val="none" w:sz="0" w:space="0" w:color="auto"/>
                <w:left w:val="none" w:sz="0" w:space="0" w:color="auto"/>
                <w:bottom w:val="none" w:sz="0" w:space="0" w:color="auto"/>
                <w:right w:val="none" w:sz="0" w:space="0" w:color="auto"/>
              </w:divBdr>
            </w:div>
            <w:div w:id="512572362">
              <w:marLeft w:val="0"/>
              <w:marRight w:val="0"/>
              <w:marTop w:val="0"/>
              <w:marBottom w:val="0"/>
              <w:divBdr>
                <w:top w:val="none" w:sz="0" w:space="0" w:color="auto"/>
                <w:left w:val="none" w:sz="0" w:space="0" w:color="auto"/>
                <w:bottom w:val="none" w:sz="0" w:space="0" w:color="auto"/>
                <w:right w:val="none" w:sz="0" w:space="0" w:color="auto"/>
              </w:divBdr>
            </w:div>
            <w:div w:id="1414011847">
              <w:marLeft w:val="0"/>
              <w:marRight w:val="0"/>
              <w:marTop w:val="0"/>
              <w:marBottom w:val="0"/>
              <w:divBdr>
                <w:top w:val="none" w:sz="0" w:space="0" w:color="auto"/>
                <w:left w:val="none" w:sz="0" w:space="0" w:color="auto"/>
                <w:bottom w:val="none" w:sz="0" w:space="0" w:color="auto"/>
                <w:right w:val="none" w:sz="0" w:space="0" w:color="auto"/>
              </w:divBdr>
            </w:div>
            <w:div w:id="772700493">
              <w:marLeft w:val="0"/>
              <w:marRight w:val="0"/>
              <w:marTop w:val="0"/>
              <w:marBottom w:val="0"/>
              <w:divBdr>
                <w:top w:val="none" w:sz="0" w:space="0" w:color="auto"/>
                <w:left w:val="none" w:sz="0" w:space="0" w:color="auto"/>
                <w:bottom w:val="none" w:sz="0" w:space="0" w:color="auto"/>
                <w:right w:val="none" w:sz="0" w:space="0" w:color="auto"/>
              </w:divBdr>
            </w:div>
            <w:div w:id="836501668">
              <w:marLeft w:val="0"/>
              <w:marRight w:val="0"/>
              <w:marTop w:val="0"/>
              <w:marBottom w:val="0"/>
              <w:divBdr>
                <w:top w:val="none" w:sz="0" w:space="0" w:color="auto"/>
                <w:left w:val="none" w:sz="0" w:space="0" w:color="auto"/>
                <w:bottom w:val="none" w:sz="0" w:space="0" w:color="auto"/>
                <w:right w:val="none" w:sz="0" w:space="0" w:color="auto"/>
              </w:divBdr>
            </w:div>
            <w:div w:id="698624564">
              <w:marLeft w:val="0"/>
              <w:marRight w:val="0"/>
              <w:marTop w:val="0"/>
              <w:marBottom w:val="0"/>
              <w:divBdr>
                <w:top w:val="none" w:sz="0" w:space="0" w:color="auto"/>
                <w:left w:val="none" w:sz="0" w:space="0" w:color="auto"/>
                <w:bottom w:val="none" w:sz="0" w:space="0" w:color="auto"/>
                <w:right w:val="none" w:sz="0" w:space="0" w:color="auto"/>
              </w:divBdr>
            </w:div>
            <w:div w:id="392241381">
              <w:marLeft w:val="0"/>
              <w:marRight w:val="0"/>
              <w:marTop w:val="0"/>
              <w:marBottom w:val="0"/>
              <w:divBdr>
                <w:top w:val="none" w:sz="0" w:space="0" w:color="auto"/>
                <w:left w:val="none" w:sz="0" w:space="0" w:color="auto"/>
                <w:bottom w:val="none" w:sz="0" w:space="0" w:color="auto"/>
                <w:right w:val="none" w:sz="0" w:space="0" w:color="auto"/>
              </w:divBdr>
            </w:div>
            <w:div w:id="1875725216">
              <w:marLeft w:val="0"/>
              <w:marRight w:val="0"/>
              <w:marTop w:val="0"/>
              <w:marBottom w:val="0"/>
              <w:divBdr>
                <w:top w:val="none" w:sz="0" w:space="0" w:color="auto"/>
                <w:left w:val="none" w:sz="0" w:space="0" w:color="auto"/>
                <w:bottom w:val="none" w:sz="0" w:space="0" w:color="auto"/>
                <w:right w:val="none" w:sz="0" w:space="0" w:color="auto"/>
              </w:divBdr>
            </w:div>
            <w:div w:id="1478493396">
              <w:marLeft w:val="0"/>
              <w:marRight w:val="0"/>
              <w:marTop w:val="0"/>
              <w:marBottom w:val="0"/>
              <w:divBdr>
                <w:top w:val="none" w:sz="0" w:space="0" w:color="auto"/>
                <w:left w:val="none" w:sz="0" w:space="0" w:color="auto"/>
                <w:bottom w:val="none" w:sz="0" w:space="0" w:color="auto"/>
                <w:right w:val="none" w:sz="0" w:space="0" w:color="auto"/>
              </w:divBdr>
            </w:div>
            <w:div w:id="1194878954">
              <w:marLeft w:val="0"/>
              <w:marRight w:val="0"/>
              <w:marTop w:val="0"/>
              <w:marBottom w:val="0"/>
              <w:divBdr>
                <w:top w:val="none" w:sz="0" w:space="0" w:color="auto"/>
                <w:left w:val="none" w:sz="0" w:space="0" w:color="auto"/>
                <w:bottom w:val="none" w:sz="0" w:space="0" w:color="auto"/>
                <w:right w:val="none" w:sz="0" w:space="0" w:color="auto"/>
              </w:divBdr>
            </w:div>
            <w:div w:id="762258721">
              <w:marLeft w:val="0"/>
              <w:marRight w:val="0"/>
              <w:marTop w:val="0"/>
              <w:marBottom w:val="0"/>
              <w:divBdr>
                <w:top w:val="none" w:sz="0" w:space="0" w:color="auto"/>
                <w:left w:val="none" w:sz="0" w:space="0" w:color="auto"/>
                <w:bottom w:val="none" w:sz="0" w:space="0" w:color="auto"/>
                <w:right w:val="none" w:sz="0" w:space="0" w:color="auto"/>
              </w:divBdr>
            </w:div>
            <w:div w:id="1920164943">
              <w:marLeft w:val="0"/>
              <w:marRight w:val="0"/>
              <w:marTop w:val="0"/>
              <w:marBottom w:val="0"/>
              <w:divBdr>
                <w:top w:val="none" w:sz="0" w:space="0" w:color="auto"/>
                <w:left w:val="none" w:sz="0" w:space="0" w:color="auto"/>
                <w:bottom w:val="none" w:sz="0" w:space="0" w:color="auto"/>
                <w:right w:val="none" w:sz="0" w:space="0" w:color="auto"/>
              </w:divBdr>
            </w:div>
            <w:div w:id="1198930229">
              <w:marLeft w:val="0"/>
              <w:marRight w:val="0"/>
              <w:marTop w:val="0"/>
              <w:marBottom w:val="0"/>
              <w:divBdr>
                <w:top w:val="none" w:sz="0" w:space="0" w:color="auto"/>
                <w:left w:val="none" w:sz="0" w:space="0" w:color="auto"/>
                <w:bottom w:val="none" w:sz="0" w:space="0" w:color="auto"/>
                <w:right w:val="none" w:sz="0" w:space="0" w:color="auto"/>
              </w:divBdr>
            </w:div>
            <w:div w:id="770129078">
              <w:marLeft w:val="0"/>
              <w:marRight w:val="0"/>
              <w:marTop w:val="0"/>
              <w:marBottom w:val="0"/>
              <w:divBdr>
                <w:top w:val="none" w:sz="0" w:space="0" w:color="auto"/>
                <w:left w:val="none" w:sz="0" w:space="0" w:color="auto"/>
                <w:bottom w:val="none" w:sz="0" w:space="0" w:color="auto"/>
                <w:right w:val="none" w:sz="0" w:space="0" w:color="auto"/>
              </w:divBdr>
            </w:div>
            <w:div w:id="731120482">
              <w:marLeft w:val="0"/>
              <w:marRight w:val="0"/>
              <w:marTop w:val="0"/>
              <w:marBottom w:val="0"/>
              <w:divBdr>
                <w:top w:val="none" w:sz="0" w:space="0" w:color="auto"/>
                <w:left w:val="none" w:sz="0" w:space="0" w:color="auto"/>
                <w:bottom w:val="none" w:sz="0" w:space="0" w:color="auto"/>
                <w:right w:val="none" w:sz="0" w:space="0" w:color="auto"/>
              </w:divBdr>
            </w:div>
            <w:div w:id="1543516903">
              <w:marLeft w:val="0"/>
              <w:marRight w:val="0"/>
              <w:marTop w:val="0"/>
              <w:marBottom w:val="0"/>
              <w:divBdr>
                <w:top w:val="none" w:sz="0" w:space="0" w:color="auto"/>
                <w:left w:val="none" w:sz="0" w:space="0" w:color="auto"/>
                <w:bottom w:val="none" w:sz="0" w:space="0" w:color="auto"/>
                <w:right w:val="none" w:sz="0" w:space="0" w:color="auto"/>
              </w:divBdr>
            </w:div>
            <w:div w:id="1599365080">
              <w:marLeft w:val="0"/>
              <w:marRight w:val="0"/>
              <w:marTop w:val="0"/>
              <w:marBottom w:val="0"/>
              <w:divBdr>
                <w:top w:val="none" w:sz="0" w:space="0" w:color="auto"/>
                <w:left w:val="none" w:sz="0" w:space="0" w:color="auto"/>
                <w:bottom w:val="none" w:sz="0" w:space="0" w:color="auto"/>
                <w:right w:val="none" w:sz="0" w:space="0" w:color="auto"/>
              </w:divBdr>
            </w:div>
            <w:div w:id="1956062378">
              <w:marLeft w:val="0"/>
              <w:marRight w:val="0"/>
              <w:marTop w:val="0"/>
              <w:marBottom w:val="0"/>
              <w:divBdr>
                <w:top w:val="none" w:sz="0" w:space="0" w:color="auto"/>
                <w:left w:val="none" w:sz="0" w:space="0" w:color="auto"/>
                <w:bottom w:val="none" w:sz="0" w:space="0" w:color="auto"/>
                <w:right w:val="none" w:sz="0" w:space="0" w:color="auto"/>
              </w:divBdr>
            </w:div>
            <w:div w:id="38857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19393">
      <w:bodyDiv w:val="1"/>
      <w:marLeft w:val="0"/>
      <w:marRight w:val="0"/>
      <w:marTop w:val="0"/>
      <w:marBottom w:val="0"/>
      <w:divBdr>
        <w:top w:val="none" w:sz="0" w:space="0" w:color="auto"/>
        <w:left w:val="none" w:sz="0" w:space="0" w:color="auto"/>
        <w:bottom w:val="none" w:sz="0" w:space="0" w:color="auto"/>
        <w:right w:val="none" w:sz="0" w:space="0" w:color="auto"/>
      </w:divBdr>
    </w:div>
    <w:div w:id="665986064">
      <w:bodyDiv w:val="1"/>
      <w:marLeft w:val="0"/>
      <w:marRight w:val="0"/>
      <w:marTop w:val="0"/>
      <w:marBottom w:val="0"/>
      <w:divBdr>
        <w:top w:val="none" w:sz="0" w:space="0" w:color="auto"/>
        <w:left w:val="none" w:sz="0" w:space="0" w:color="auto"/>
        <w:bottom w:val="none" w:sz="0" w:space="0" w:color="auto"/>
        <w:right w:val="none" w:sz="0" w:space="0" w:color="auto"/>
      </w:divBdr>
    </w:div>
    <w:div w:id="673802990">
      <w:bodyDiv w:val="1"/>
      <w:marLeft w:val="0"/>
      <w:marRight w:val="0"/>
      <w:marTop w:val="0"/>
      <w:marBottom w:val="0"/>
      <w:divBdr>
        <w:top w:val="none" w:sz="0" w:space="0" w:color="auto"/>
        <w:left w:val="none" w:sz="0" w:space="0" w:color="auto"/>
        <w:bottom w:val="none" w:sz="0" w:space="0" w:color="auto"/>
        <w:right w:val="none" w:sz="0" w:space="0" w:color="auto"/>
      </w:divBdr>
      <w:divsChild>
        <w:div w:id="1978141401">
          <w:marLeft w:val="0"/>
          <w:marRight w:val="0"/>
          <w:marTop w:val="0"/>
          <w:marBottom w:val="0"/>
          <w:divBdr>
            <w:top w:val="none" w:sz="0" w:space="0" w:color="auto"/>
            <w:left w:val="none" w:sz="0" w:space="0" w:color="auto"/>
            <w:bottom w:val="none" w:sz="0" w:space="0" w:color="auto"/>
            <w:right w:val="none" w:sz="0" w:space="0" w:color="auto"/>
          </w:divBdr>
          <w:divsChild>
            <w:div w:id="1203665550">
              <w:marLeft w:val="0"/>
              <w:marRight w:val="0"/>
              <w:marTop w:val="0"/>
              <w:marBottom w:val="0"/>
              <w:divBdr>
                <w:top w:val="none" w:sz="0" w:space="0" w:color="auto"/>
                <w:left w:val="none" w:sz="0" w:space="0" w:color="auto"/>
                <w:bottom w:val="none" w:sz="0" w:space="0" w:color="auto"/>
                <w:right w:val="none" w:sz="0" w:space="0" w:color="auto"/>
              </w:divBdr>
            </w:div>
            <w:div w:id="1426539321">
              <w:marLeft w:val="0"/>
              <w:marRight w:val="0"/>
              <w:marTop w:val="0"/>
              <w:marBottom w:val="0"/>
              <w:divBdr>
                <w:top w:val="none" w:sz="0" w:space="0" w:color="auto"/>
                <w:left w:val="none" w:sz="0" w:space="0" w:color="auto"/>
                <w:bottom w:val="none" w:sz="0" w:space="0" w:color="auto"/>
                <w:right w:val="none" w:sz="0" w:space="0" w:color="auto"/>
              </w:divBdr>
            </w:div>
            <w:div w:id="201022521">
              <w:marLeft w:val="0"/>
              <w:marRight w:val="0"/>
              <w:marTop w:val="0"/>
              <w:marBottom w:val="0"/>
              <w:divBdr>
                <w:top w:val="none" w:sz="0" w:space="0" w:color="auto"/>
                <w:left w:val="none" w:sz="0" w:space="0" w:color="auto"/>
                <w:bottom w:val="none" w:sz="0" w:space="0" w:color="auto"/>
                <w:right w:val="none" w:sz="0" w:space="0" w:color="auto"/>
              </w:divBdr>
            </w:div>
            <w:div w:id="214242580">
              <w:marLeft w:val="0"/>
              <w:marRight w:val="0"/>
              <w:marTop w:val="0"/>
              <w:marBottom w:val="0"/>
              <w:divBdr>
                <w:top w:val="none" w:sz="0" w:space="0" w:color="auto"/>
                <w:left w:val="none" w:sz="0" w:space="0" w:color="auto"/>
                <w:bottom w:val="none" w:sz="0" w:space="0" w:color="auto"/>
                <w:right w:val="none" w:sz="0" w:space="0" w:color="auto"/>
              </w:divBdr>
            </w:div>
            <w:div w:id="662700261">
              <w:marLeft w:val="0"/>
              <w:marRight w:val="0"/>
              <w:marTop w:val="0"/>
              <w:marBottom w:val="0"/>
              <w:divBdr>
                <w:top w:val="none" w:sz="0" w:space="0" w:color="auto"/>
                <w:left w:val="none" w:sz="0" w:space="0" w:color="auto"/>
                <w:bottom w:val="none" w:sz="0" w:space="0" w:color="auto"/>
                <w:right w:val="none" w:sz="0" w:space="0" w:color="auto"/>
              </w:divBdr>
            </w:div>
            <w:div w:id="1595086343">
              <w:marLeft w:val="0"/>
              <w:marRight w:val="0"/>
              <w:marTop w:val="0"/>
              <w:marBottom w:val="0"/>
              <w:divBdr>
                <w:top w:val="none" w:sz="0" w:space="0" w:color="auto"/>
                <w:left w:val="none" w:sz="0" w:space="0" w:color="auto"/>
                <w:bottom w:val="none" w:sz="0" w:space="0" w:color="auto"/>
                <w:right w:val="none" w:sz="0" w:space="0" w:color="auto"/>
              </w:divBdr>
            </w:div>
            <w:div w:id="579219509">
              <w:marLeft w:val="0"/>
              <w:marRight w:val="0"/>
              <w:marTop w:val="0"/>
              <w:marBottom w:val="0"/>
              <w:divBdr>
                <w:top w:val="none" w:sz="0" w:space="0" w:color="auto"/>
                <w:left w:val="none" w:sz="0" w:space="0" w:color="auto"/>
                <w:bottom w:val="none" w:sz="0" w:space="0" w:color="auto"/>
                <w:right w:val="none" w:sz="0" w:space="0" w:color="auto"/>
              </w:divBdr>
            </w:div>
            <w:div w:id="1772773641">
              <w:marLeft w:val="0"/>
              <w:marRight w:val="0"/>
              <w:marTop w:val="0"/>
              <w:marBottom w:val="0"/>
              <w:divBdr>
                <w:top w:val="none" w:sz="0" w:space="0" w:color="auto"/>
                <w:left w:val="none" w:sz="0" w:space="0" w:color="auto"/>
                <w:bottom w:val="none" w:sz="0" w:space="0" w:color="auto"/>
                <w:right w:val="none" w:sz="0" w:space="0" w:color="auto"/>
              </w:divBdr>
            </w:div>
            <w:div w:id="85815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86984">
      <w:bodyDiv w:val="1"/>
      <w:marLeft w:val="0"/>
      <w:marRight w:val="0"/>
      <w:marTop w:val="0"/>
      <w:marBottom w:val="0"/>
      <w:divBdr>
        <w:top w:val="none" w:sz="0" w:space="0" w:color="auto"/>
        <w:left w:val="none" w:sz="0" w:space="0" w:color="auto"/>
        <w:bottom w:val="none" w:sz="0" w:space="0" w:color="auto"/>
        <w:right w:val="none" w:sz="0" w:space="0" w:color="auto"/>
      </w:divBdr>
      <w:divsChild>
        <w:div w:id="104932489">
          <w:marLeft w:val="0"/>
          <w:marRight w:val="0"/>
          <w:marTop w:val="0"/>
          <w:marBottom w:val="0"/>
          <w:divBdr>
            <w:top w:val="none" w:sz="0" w:space="0" w:color="auto"/>
            <w:left w:val="none" w:sz="0" w:space="0" w:color="auto"/>
            <w:bottom w:val="none" w:sz="0" w:space="0" w:color="auto"/>
            <w:right w:val="none" w:sz="0" w:space="0" w:color="auto"/>
          </w:divBdr>
          <w:divsChild>
            <w:div w:id="705838694">
              <w:marLeft w:val="0"/>
              <w:marRight w:val="0"/>
              <w:marTop w:val="0"/>
              <w:marBottom w:val="0"/>
              <w:divBdr>
                <w:top w:val="none" w:sz="0" w:space="0" w:color="auto"/>
                <w:left w:val="none" w:sz="0" w:space="0" w:color="auto"/>
                <w:bottom w:val="none" w:sz="0" w:space="0" w:color="auto"/>
                <w:right w:val="none" w:sz="0" w:space="0" w:color="auto"/>
              </w:divBdr>
            </w:div>
            <w:div w:id="1933389584">
              <w:marLeft w:val="0"/>
              <w:marRight w:val="0"/>
              <w:marTop w:val="0"/>
              <w:marBottom w:val="0"/>
              <w:divBdr>
                <w:top w:val="none" w:sz="0" w:space="0" w:color="auto"/>
                <w:left w:val="none" w:sz="0" w:space="0" w:color="auto"/>
                <w:bottom w:val="none" w:sz="0" w:space="0" w:color="auto"/>
                <w:right w:val="none" w:sz="0" w:space="0" w:color="auto"/>
              </w:divBdr>
            </w:div>
            <w:div w:id="26219800">
              <w:marLeft w:val="0"/>
              <w:marRight w:val="0"/>
              <w:marTop w:val="0"/>
              <w:marBottom w:val="0"/>
              <w:divBdr>
                <w:top w:val="none" w:sz="0" w:space="0" w:color="auto"/>
                <w:left w:val="none" w:sz="0" w:space="0" w:color="auto"/>
                <w:bottom w:val="none" w:sz="0" w:space="0" w:color="auto"/>
                <w:right w:val="none" w:sz="0" w:space="0" w:color="auto"/>
              </w:divBdr>
            </w:div>
            <w:div w:id="944769475">
              <w:marLeft w:val="0"/>
              <w:marRight w:val="0"/>
              <w:marTop w:val="0"/>
              <w:marBottom w:val="0"/>
              <w:divBdr>
                <w:top w:val="none" w:sz="0" w:space="0" w:color="auto"/>
                <w:left w:val="none" w:sz="0" w:space="0" w:color="auto"/>
                <w:bottom w:val="none" w:sz="0" w:space="0" w:color="auto"/>
                <w:right w:val="none" w:sz="0" w:space="0" w:color="auto"/>
              </w:divBdr>
            </w:div>
            <w:div w:id="340201763">
              <w:marLeft w:val="0"/>
              <w:marRight w:val="0"/>
              <w:marTop w:val="0"/>
              <w:marBottom w:val="0"/>
              <w:divBdr>
                <w:top w:val="none" w:sz="0" w:space="0" w:color="auto"/>
                <w:left w:val="none" w:sz="0" w:space="0" w:color="auto"/>
                <w:bottom w:val="none" w:sz="0" w:space="0" w:color="auto"/>
                <w:right w:val="none" w:sz="0" w:space="0" w:color="auto"/>
              </w:divBdr>
            </w:div>
            <w:div w:id="1775248665">
              <w:marLeft w:val="0"/>
              <w:marRight w:val="0"/>
              <w:marTop w:val="0"/>
              <w:marBottom w:val="0"/>
              <w:divBdr>
                <w:top w:val="none" w:sz="0" w:space="0" w:color="auto"/>
                <w:left w:val="none" w:sz="0" w:space="0" w:color="auto"/>
                <w:bottom w:val="none" w:sz="0" w:space="0" w:color="auto"/>
                <w:right w:val="none" w:sz="0" w:space="0" w:color="auto"/>
              </w:divBdr>
            </w:div>
            <w:div w:id="1085999759">
              <w:marLeft w:val="0"/>
              <w:marRight w:val="0"/>
              <w:marTop w:val="0"/>
              <w:marBottom w:val="0"/>
              <w:divBdr>
                <w:top w:val="none" w:sz="0" w:space="0" w:color="auto"/>
                <w:left w:val="none" w:sz="0" w:space="0" w:color="auto"/>
                <w:bottom w:val="none" w:sz="0" w:space="0" w:color="auto"/>
                <w:right w:val="none" w:sz="0" w:space="0" w:color="auto"/>
              </w:divBdr>
            </w:div>
            <w:div w:id="362942117">
              <w:marLeft w:val="0"/>
              <w:marRight w:val="0"/>
              <w:marTop w:val="0"/>
              <w:marBottom w:val="0"/>
              <w:divBdr>
                <w:top w:val="none" w:sz="0" w:space="0" w:color="auto"/>
                <w:left w:val="none" w:sz="0" w:space="0" w:color="auto"/>
                <w:bottom w:val="none" w:sz="0" w:space="0" w:color="auto"/>
                <w:right w:val="none" w:sz="0" w:space="0" w:color="auto"/>
              </w:divBdr>
            </w:div>
            <w:div w:id="14113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50784">
      <w:bodyDiv w:val="1"/>
      <w:marLeft w:val="0"/>
      <w:marRight w:val="0"/>
      <w:marTop w:val="0"/>
      <w:marBottom w:val="0"/>
      <w:divBdr>
        <w:top w:val="none" w:sz="0" w:space="0" w:color="auto"/>
        <w:left w:val="none" w:sz="0" w:space="0" w:color="auto"/>
        <w:bottom w:val="none" w:sz="0" w:space="0" w:color="auto"/>
        <w:right w:val="none" w:sz="0" w:space="0" w:color="auto"/>
      </w:divBdr>
      <w:divsChild>
        <w:div w:id="984509318">
          <w:marLeft w:val="0"/>
          <w:marRight w:val="0"/>
          <w:marTop w:val="0"/>
          <w:marBottom w:val="0"/>
          <w:divBdr>
            <w:top w:val="none" w:sz="0" w:space="0" w:color="auto"/>
            <w:left w:val="none" w:sz="0" w:space="0" w:color="auto"/>
            <w:bottom w:val="none" w:sz="0" w:space="0" w:color="auto"/>
            <w:right w:val="none" w:sz="0" w:space="0" w:color="auto"/>
          </w:divBdr>
          <w:divsChild>
            <w:div w:id="2129544485">
              <w:marLeft w:val="0"/>
              <w:marRight w:val="0"/>
              <w:marTop w:val="0"/>
              <w:marBottom w:val="0"/>
              <w:divBdr>
                <w:top w:val="none" w:sz="0" w:space="0" w:color="auto"/>
                <w:left w:val="none" w:sz="0" w:space="0" w:color="auto"/>
                <w:bottom w:val="none" w:sz="0" w:space="0" w:color="auto"/>
                <w:right w:val="none" w:sz="0" w:space="0" w:color="auto"/>
              </w:divBdr>
            </w:div>
            <w:div w:id="1000087101">
              <w:marLeft w:val="0"/>
              <w:marRight w:val="0"/>
              <w:marTop w:val="0"/>
              <w:marBottom w:val="0"/>
              <w:divBdr>
                <w:top w:val="none" w:sz="0" w:space="0" w:color="auto"/>
                <w:left w:val="none" w:sz="0" w:space="0" w:color="auto"/>
                <w:bottom w:val="none" w:sz="0" w:space="0" w:color="auto"/>
                <w:right w:val="none" w:sz="0" w:space="0" w:color="auto"/>
              </w:divBdr>
            </w:div>
            <w:div w:id="525217312">
              <w:marLeft w:val="0"/>
              <w:marRight w:val="0"/>
              <w:marTop w:val="0"/>
              <w:marBottom w:val="0"/>
              <w:divBdr>
                <w:top w:val="none" w:sz="0" w:space="0" w:color="auto"/>
                <w:left w:val="none" w:sz="0" w:space="0" w:color="auto"/>
                <w:bottom w:val="none" w:sz="0" w:space="0" w:color="auto"/>
                <w:right w:val="none" w:sz="0" w:space="0" w:color="auto"/>
              </w:divBdr>
            </w:div>
            <w:div w:id="88501377">
              <w:marLeft w:val="0"/>
              <w:marRight w:val="0"/>
              <w:marTop w:val="0"/>
              <w:marBottom w:val="0"/>
              <w:divBdr>
                <w:top w:val="none" w:sz="0" w:space="0" w:color="auto"/>
                <w:left w:val="none" w:sz="0" w:space="0" w:color="auto"/>
                <w:bottom w:val="none" w:sz="0" w:space="0" w:color="auto"/>
                <w:right w:val="none" w:sz="0" w:space="0" w:color="auto"/>
              </w:divBdr>
            </w:div>
            <w:div w:id="842747317">
              <w:marLeft w:val="0"/>
              <w:marRight w:val="0"/>
              <w:marTop w:val="0"/>
              <w:marBottom w:val="0"/>
              <w:divBdr>
                <w:top w:val="none" w:sz="0" w:space="0" w:color="auto"/>
                <w:left w:val="none" w:sz="0" w:space="0" w:color="auto"/>
                <w:bottom w:val="none" w:sz="0" w:space="0" w:color="auto"/>
                <w:right w:val="none" w:sz="0" w:space="0" w:color="auto"/>
              </w:divBdr>
            </w:div>
            <w:div w:id="1167789682">
              <w:marLeft w:val="0"/>
              <w:marRight w:val="0"/>
              <w:marTop w:val="0"/>
              <w:marBottom w:val="0"/>
              <w:divBdr>
                <w:top w:val="none" w:sz="0" w:space="0" w:color="auto"/>
                <w:left w:val="none" w:sz="0" w:space="0" w:color="auto"/>
                <w:bottom w:val="none" w:sz="0" w:space="0" w:color="auto"/>
                <w:right w:val="none" w:sz="0" w:space="0" w:color="auto"/>
              </w:divBdr>
            </w:div>
            <w:div w:id="907878978">
              <w:marLeft w:val="0"/>
              <w:marRight w:val="0"/>
              <w:marTop w:val="0"/>
              <w:marBottom w:val="0"/>
              <w:divBdr>
                <w:top w:val="none" w:sz="0" w:space="0" w:color="auto"/>
                <w:left w:val="none" w:sz="0" w:space="0" w:color="auto"/>
                <w:bottom w:val="none" w:sz="0" w:space="0" w:color="auto"/>
                <w:right w:val="none" w:sz="0" w:space="0" w:color="auto"/>
              </w:divBdr>
            </w:div>
            <w:div w:id="1335381605">
              <w:marLeft w:val="0"/>
              <w:marRight w:val="0"/>
              <w:marTop w:val="0"/>
              <w:marBottom w:val="0"/>
              <w:divBdr>
                <w:top w:val="none" w:sz="0" w:space="0" w:color="auto"/>
                <w:left w:val="none" w:sz="0" w:space="0" w:color="auto"/>
                <w:bottom w:val="none" w:sz="0" w:space="0" w:color="auto"/>
                <w:right w:val="none" w:sz="0" w:space="0" w:color="auto"/>
              </w:divBdr>
            </w:div>
            <w:div w:id="296762153">
              <w:marLeft w:val="0"/>
              <w:marRight w:val="0"/>
              <w:marTop w:val="0"/>
              <w:marBottom w:val="0"/>
              <w:divBdr>
                <w:top w:val="none" w:sz="0" w:space="0" w:color="auto"/>
                <w:left w:val="none" w:sz="0" w:space="0" w:color="auto"/>
                <w:bottom w:val="none" w:sz="0" w:space="0" w:color="auto"/>
                <w:right w:val="none" w:sz="0" w:space="0" w:color="auto"/>
              </w:divBdr>
            </w:div>
            <w:div w:id="786852934">
              <w:marLeft w:val="0"/>
              <w:marRight w:val="0"/>
              <w:marTop w:val="0"/>
              <w:marBottom w:val="0"/>
              <w:divBdr>
                <w:top w:val="none" w:sz="0" w:space="0" w:color="auto"/>
                <w:left w:val="none" w:sz="0" w:space="0" w:color="auto"/>
                <w:bottom w:val="none" w:sz="0" w:space="0" w:color="auto"/>
                <w:right w:val="none" w:sz="0" w:space="0" w:color="auto"/>
              </w:divBdr>
            </w:div>
            <w:div w:id="1961106774">
              <w:marLeft w:val="0"/>
              <w:marRight w:val="0"/>
              <w:marTop w:val="0"/>
              <w:marBottom w:val="0"/>
              <w:divBdr>
                <w:top w:val="none" w:sz="0" w:space="0" w:color="auto"/>
                <w:left w:val="none" w:sz="0" w:space="0" w:color="auto"/>
                <w:bottom w:val="none" w:sz="0" w:space="0" w:color="auto"/>
                <w:right w:val="none" w:sz="0" w:space="0" w:color="auto"/>
              </w:divBdr>
            </w:div>
            <w:div w:id="2005669220">
              <w:marLeft w:val="0"/>
              <w:marRight w:val="0"/>
              <w:marTop w:val="0"/>
              <w:marBottom w:val="0"/>
              <w:divBdr>
                <w:top w:val="none" w:sz="0" w:space="0" w:color="auto"/>
                <w:left w:val="none" w:sz="0" w:space="0" w:color="auto"/>
                <w:bottom w:val="none" w:sz="0" w:space="0" w:color="auto"/>
                <w:right w:val="none" w:sz="0" w:space="0" w:color="auto"/>
              </w:divBdr>
            </w:div>
            <w:div w:id="636304399">
              <w:marLeft w:val="0"/>
              <w:marRight w:val="0"/>
              <w:marTop w:val="0"/>
              <w:marBottom w:val="0"/>
              <w:divBdr>
                <w:top w:val="none" w:sz="0" w:space="0" w:color="auto"/>
                <w:left w:val="none" w:sz="0" w:space="0" w:color="auto"/>
                <w:bottom w:val="none" w:sz="0" w:space="0" w:color="auto"/>
                <w:right w:val="none" w:sz="0" w:space="0" w:color="auto"/>
              </w:divBdr>
            </w:div>
            <w:div w:id="799807363">
              <w:marLeft w:val="0"/>
              <w:marRight w:val="0"/>
              <w:marTop w:val="0"/>
              <w:marBottom w:val="0"/>
              <w:divBdr>
                <w:top w:val="none" w:sz="0" w:space="0" w:color="auto"/>
                <w:left w:val="none" w:sz="0" w:space="0" w:color="auto"/>
                <w:bottom w:val="none" w:sz="0" w:space="0" w:color="auto"/>
                <w:right w:val="none" w:sz="0" w:space="0" w:color="auto"/>
              </w:divBdr>
            </w:div>
            <w:div w:id="494541054">
              <w:marLeft w:val="0"/>
              <w:marRight w:val="0"/>
              <w:marTop w:val="0"/>
              <w:marBottom w:val="0"/>
              <w:divBdr>
                <w:top w:val="none" w:sz="0" w:space="0" w:color="auto"/>
                <w:left w:val="none" w:sz="0" w:space="0" w:color="auto"/>
                <w:bottom w:val="none" w:sz="0" w:space="0" w:color="auto"/>
                <w:right w:val="none" w:sz="0" w:space="0" w:color="auto"/>
              </w:divBdr>
            </w:div>
            <w:div w:id="1324167922">
              <w:marLeft w:val="0"/>
              <w:marRight w:val="0"/>
              <w:marTop w:val="0"/>
              <w:marBottom w:val="0"/>
              <w:divBdr>
                <w:top w:val="none" w:sz="0" w:space="0" w:color="auto"/>
                <w:left w:val="none" w:sz="0" w:space="0" w:color="auto"/>
                <w:bottom w:val="none" w:sz="0" w:space="0" w:color="auto"/>
                <w:right w:val="none" w:sz="0" w:space="0" w:color="auto"/>
              </w:divBdr>
            </w:div>
            <w:div w:id="298462680">
              <w:marLeft w:val="0"/>
              <w:marRight w:val="0"/>
              <w:marTop w:val="0"/>
              <w:marBottom w:val="0"/>
              <w:divBdr>
                <w:top w:val="none" w:sz="0" w:space="0" w:color="auto"/>
                <w:left w:val="none" w:sz="0" w:space="0" w:color="auto"/>
                <w:bottom w:val="none" w:sz="0" w:space="0" w:color="auto"/>
                <w:right w:val="none" w:sz="0" w:space="0" w:color="auto"/>
              </w:divBdr>
            </w:div>
            <w:div w:id="1468861968">
              <w:marLeft w:val="0"/>
              <w:marRight w:val="0"/>
              <w:marTop w:val="0"/>
              <w:marBottom w:val="0"/>
              <w:divBdr>
                <w:top w:val="none" w:sz="0" w:space="0" w:color="auto"/>
                <w:left w:val="none" w:sz="0" w:space="0" w:color="auto"/>
                <w:bottom w:val="none" w:sz="0" w:space="0" w:color="auto"/>
                <w:right w:val="none" w:sz="0" w:space="0" w:color="auto"/>
              </w:divBdr>
            </w:div>
            <w:div w:id="265116038">
              <w:marLeft w:val="0"/>
              <w:marRight w:val="0"/>
              <w:marTop w:val="0"/>
              <w:marBottom w:val="0"/>
              <w:divBdr>
                <w:top w:val="none" w:sz="0" w:space="0" w:color="auto"/>
                <w:left w:val="none" w:sz="0" w:space="0" w:color="auto"/>
                <w:bottom w:val="none" w:sz="0" w:space="0" w:color="auto"/>
                <w:right w:val="none" w:sz="0" w:space="0" w:color="auto"/>
              </w:divBdr>
            </w:div>
            <w:div w:id="2135100221">
              <w:marLeft w:val="0"/>
              <w:marRight w:val="0"/>
              <w:marTop w:val="0"/>
              <w:marBottom w:val="0"/>
              <w:divBdr>
                <w:top w:val="none" w:sz="0" w:space="0" w:color="auto"/>
                <w:left w:val="none" w:sz="0" w:space="0" w:color="auto"/>
                <w:bottom w:val="none" w:sz="0" w:space="0" w:color="auto"/>
                <w:right w:val="none" w:sz="0" w:space="0" w:color="auto"/>
              </w:divBdr>
            </w:div>
            <w:div w:id="560290418">
              <w:marLeft w:val="0"/>
              <w:marRight w:val="0"/>
              <w:marTop w:val="0"/>
              <w:marBottom w:val="0"/>
              <w:divBdr>
                <w:top w:val="none" w:sz="0" w:space="0" w:color="auto"/>
                <w:left w:val="none" w:sz="0" w:space="0" w:color="auto"/>
                <w:bottom w:val="none" w:sz="0" w:space="0" w:color="auto"/>
                <w:right w:val="none" w:sz="0" w:space="0" w:color="auto"/>
              </w:divBdr>
            </w:div>
            <w:div w:id="1557934413">
              <w:marLeft w:val="0"/>
              <w:marRight w:val="0"/>
              <w:marTop w:val="0"/>
              <w:marBottom w:val="0"/>
              <w:divBdr>
                <w:top w:val="none" w:sz="0" w:space="0" w:color="auto"/>
                <w:left w:val="none" w:sz="0" w:space="0" w:color="auto"/>
                <w:bottom w:val="none" w:sz="0" w:space="0" w:color="auto"/>
                <w:right w:val="none" w:sz="0" w:space="0" w:color="auto"/>
              </w:divBdr>
            </w:div>
            <w:div w:id="1849755050">
              <w:marLeft w:val="0"/>
              <w:marRight w:val="0"/>
              <w:marTop w:val="0"/>
              <w:marBottom w:val="0"/>
              <w:divBdr>
                <w:top w:val="none" w:sz="0" w:space="0" w:color="auto"/>
                <w:left w:val="none" w:sz="0" w:space="0" w:color="auto"/>
                <w:bottom w:val="none" w:sz="0" w:space="0" w:color="auto"/>
                <w:right w:val="none" w:sz="0" w:space="0" w:color="auto"/>
              </w:divBdr>
            </w:div>
            <w:div w:id="1208567073">
              <w:marLeft w:val="0"/>
              <w:marRight w:val="0"/>
              <w:marTop w:val="0"/>
              <w:marBottom w:val="0"/>
              <w:divBdr>
                <w:top w:val="none" w:sz="0" w:space="0" w:color="auto"/>
                <w:left w:val="none" w:sz="0" w:space="0" w:color="auto"/>
                <w:bottom w:val="none" w:sz="0" w:space="0" w:color="auto"/>
                <w:right w:val="none" w:sz="0" w:space="0" w:color="auto"/>
              </w:divBdr>
            </w:div>
            <w:div w:id="705452129">
              <w:marLeft w:val="0"/>
              <w:marRight w:val="0"/>
              <w:marTop w:val="0"/>
              <w:marBottom w:val="0"/>
              <w:divBdr>
                <w:top w:val="none" w:sz="0" w:space="0" w:color="auto"/>
                <w:left w:val="none" w:sz="0" w:space="0" w:color="auto"/>
                <w:bottom w:val="none" w:sz="0" w:space="0" w:color="auto"/>
                <w:right w:val="none" w:sz="0" w:space="0" w:color="auto"/>
              </w:divBdr>
            </w:div>
            <w:div w:id="822159568">
              <w:marLeft w:val="0"/>
              <w:marRight w:val="0"/>
              <w:marTop w:val="0"/>
              <w:marBottom w:val="0"/>
              <w:divBdr>
                <w:top w:val="none" w:sz="0" w:space="0" w:color="auto"/>
                <w:left w:val="none" w:sz="0" w:space="0" w:color="auto"/>
                <w:bottom w:val="none" w:sz="0" w:space="0" w:color="auto"/>
                <w:right w:val="none" w:sz="0" w:space="0" w:color="auto"/>
              </w:divBdr>
            </w:div>
            <w:div w:id="1300846013">
              <w:marLeft w:val="0"/>
              <w:marRight w:val="0"/>
              <w:marTop w:val="0"/>
              <w:marBottom w:val="0"/>
              <w:divBdr>
                <w:top w:val="none" w:sz="0" w:space="0" w:color="auto"/>
                <w:left w:val="none" w:sz="0" w:space="0" w:color="auto"/>
                <w:bottom w:val="none" w:sz="0" w:space="0" w:color="auto"/>
                <w:right w:val="none" w:sz="0" w:space="0" w:color="auto"/>
              </w:divBdr>
            </w:div>
            <w:div w:id="1727098741">
              <w:marLeft w:val="0"/>
              <w:marRight w:val="0"/>
              <w:marTop w:val="0"/>
              <w:marBottom w:val="0"/>
              <w:divBdr>
                <w:top w:val="none" w:sz="0" w:space="0" w:color="auto"/>
                <w:left w:val="none" w:sz="0" w:space="0" w:color="auto"/>
                <w:bottom w:val="none" w:sz="0" w:space="0" w:color="auto"/>
                <w:right w:val="none" w:sz="0" w:space="0" w:color="auto"/>
              </w:divBdr>
            </w:div>
            <w:div w:id="115562935">
              <w:marLeft w:val="0"/>
              <w:marRight w:val="0"/>
              <w:marTop w:val="0"/>
              <w:marBottom w:val="0"/>
              <w:divBdr>
                <w:top w:val="none" w:sz="0" w:space="0" w:color="auto"/>
                <w:left w:val="none" w:sz="0" w:space="0" w:color="auto"/>
                <w:bottom w:val="none" w:sz="0" w:space="0" w:color="auto"/>
                <w:right w:val="none" w:sz="0" w:space="0" w:color="auto"/>
              </w:divBdr>
            </w:div>
            <w:div w:id="1827673310">
              <w:marLeft w:val="0"/>
              <w:marRight w:val="0"/>
              <w:marTop w:val="0"/>
              <w:marBottom w:val="0"/>
              <w:divBdr>
                <w:top w:val="none" w:sz="0" w:space="0" w:color="auto"/>
                <w:left w:val="none" w:sz="0" w:space="0" w:color="auto"/>
                <w:bottom w:val="none" w:sz="0" w:space="0" w:color="auto"/>
                <w:right w:val="none" w:sz="0" w:space="0" w:color="auto"/>
              </w:divBdr>
            </w:div>
            <w:div w:id="682512352">
              <w:marLeft w:val="0"/>
              <w:marRight w:val="0"/>
              <w:marTop w:val="0"/>
              <w:marBottom w:val="0"/>
              <w:divBdr>
                <w:top w:val="none" w:sz="0" w:space="0" w:color="auto"/>
                <w:left w:val="none" w:sz="0" w:space="0" w:color="auto"/>
                <w:bottom w:val="none" w:sz="0" w:space="0" w:color="auto"/>
                <w:right w:val="none" w:sz="0" w:space="0" w:color="auto"/>
              </w:divBdr>
            </w:div>
            <w:div w:id="1804611227">
              <w:marLeft w:val="0"/>
              <w:marRight w:val="0"/>
              <w:marTop w:val="0"/>
              <w:marBottom w:val="0"/>
              <w:divBdr>
                <w:top w:val="none" w:sz="0" w:space="0" w:color="auto"/>
                <w:left w:val="none" w:sz="0" w:space="0" w:color="auto"/>
                <w:bottom w:val="none" w:sz="0" w:space="0" w:color="auto"/>
                <w:right w:val="none" w:sz="0" w:space="0" w:color="auto"/>
              </w:divBdr>
            </w:div>
            <w:div w:id="26373807">
              <w:marLeft w:val="0"/>
              <w:marRight w:val="0"/>
              <w:marTop w:val="0"/>
              <w:marBottom w:val="0"/>
              <w:divBdr>
                <w:top w:val="none" w:sz="0" w:space="0" w:color="auto"/>
                <w:left w:val="none" w:sz="0" w:space="0" w:color="auto"/>
                <w:bottom w:val="none" w:sz="0" w:space="0" w:color="auto"/>
                <w:right w:val="none" w:sz="0" w:space="0" w:color="auto"/>
              </w:divBdr>
            </w:div>
            <w:div w:id="1242715249">
              <w:marLeft w:val="0"/>
              <w:marRight w:val="0"/>
              <w:marTop w:val="0"/>
              <w:marBottom w:val="0"/>
              <w:divBdr>
                <w:top w:val="none" w:sz="0" w:space="0" w:color="auto"/>
                <w:left w:val="none" w:sz="0" w:space="0" w:color="auto"/>
                <w:bottom w:val="none" w:sz="0" w:space="0" w:color="auto"/>
                <w:right w:val="none" w:sz="0" w:space="0" w:color="auto"/>
              </w:divBdr>
            </w:div>
            <w:div w:id="134613428">
              <w:marLeft w:val="0"/>
              <w:marRight w:val="0"/>
              <w:marTop w:val="0"/>
              <w:marBottom w:val="0"/>
              <w:divBdr>
                <w:top w:val="none" w:sz="0" w:space="0" w:color="auto"/>
                <w:left w:val="none" w:sz="0" w:space="0" w:color="auto"/>
                <w:bottom w:val="none" w:sz="0" w:space="0" w:color="auto"/>
                <w:right w:val="none" w:sz="0" w:space="0" w:color="auto"/>
              </w:divBdr>
            </w:div>
            <w:div w:id="1130902564">
              <w:marLeft w:val="0"/>
              <w:marRight w:val="0"/>
              <w:marTop w:val="0"/>
              <w:marBottom w:val="0"/>
              <w:divBdr>
                <w:top w:val="none" w:sz="0" w:space="0" w:color="auto"/>
                <w:left w:val="none" w:sz="0" w:space="0" w:color="auto"/>
                <w:bottom w:val="none" w:sz="0" w:space="0" w:color="auto"/>
                <w:right w:val="none" w:sz="0" w:space="0" w:color="auto"/>
              </w:divBdr>
            </w:div>
            <w:div w:id="1894733867">
              <w:marLeft w:val="0"/>
              <w:marRight w:val="0"/>
              <w:marTop w:val="0"/>
              <w:marBottom w:val="0"/>
              <w:divBdr>
                <w:top w:val="none" w:sz="0" w:space="0" w:color="auto"/>
                <w:left w:val="none" w:sz="0" w:space="0" w:color="auto"/>
                <w:bottom w:val="none" w:sz="0" w:space="0" w:color="auto"/>
                <w:right w:val="none" w:sz="0" w:space="0" w:color="auto"/>
              </w:divBdr>
            </w:div>
            <w:div w:id="215167694">
              <w:marLeft w:val="0"/>
              <w:marRight w:val="0"/>
              <w:marTop w:val="0"/>
              <w:marBottom w:val="0"/>
              <w:divBdr>
                <w:top w:val="none" w:sz="0" w:space="0" w:color="auto"/>
                <w:left w:val="none" w:sz="0" w:space="0" w:color="auto"/>
                <w:bottom w:val="none" w:sz="0" w:space="0" w:color="auto"/>
                <w:right w:val="none" w:sz="0" w:space="0" w:color="auto"/>
              </w:divBdr>
            </w:div>
            <w:div w:id="538588009">
              <w:marLeft w:val="0"/>
              <w:marRight w:val="0"/>
              <w:marTop w:val="0"/>
              <w:marBottom w:val="0"/>
              <w:divBdr>
                <w:top w:val="none" w:sz="0" w:space="0" w:color="auto"/>
                <w:left w:val="none" w:sz="0" w:space="0" w:color="auto"/>
                <w:bottom w:val="none" w:sz="0" w:space="0" w:color="auto"/>
                <w:right w:val="none" w:sz="0" w:space="0" w:color="auto"/>
              </w:divBdr>
            </w:div>
            <w:div w:id="1420324484">
              <w:marLeft w:val="0"/>
              <w:marRight w:val="0"/>
              <w:marTop w:val="0"/>
              <w:marBottom w:val="0"/>
              <w:divBdr>
                <w:top w:val="none" w:sz="0" w:space="0" w:color="auto"/>
                <w:left w:val="none" w:sz="0" w:space="0" w:color="auto"/>
                <w:bottom w:val="none" w:sz="0" w:space="0" w:color="auto"/>
                <w:right w:val="none" w:sz="0" w:space="0" w:color="auto"/>
              </w:divBdr>
            </w:div>
            <w:div w:id="1618178182">
              <w:marLeft w:val="0"/>
              <w:marRight w:val="0"/>
              <w:marTop w:val="0"/>
              <w:marBottom w:val="0"/>
              <w:divBdr>
                <w:top w:val="none" w:sz="0" w:space="0" w:color="auto"/>
                <w:left w:val="none" w:sz="0" w:space="0" w:color="auto"/>
                <w:bottom w:val="none" w:sz="0" w:space="0" w:color="auto"/>
                <w:right w:val="none" w:sz="0" w:space="0" w:color="auto"/>
              </w:divBdr>
            </w:div>
            <w:div w:id="1779988176">
              <w:marLeft w:val="0"/>
              <w:marRight w:val="0"/>
              <w:marTop w:val="0"/>
              <w:marBottom w:val="0"/>
              <w:divBdr>
                <w:top w:val="none" w:sz="0" w:space="0" w:color="auto"/>
                <w:left w:val="none" w:sz="0" w:space="0" w:color="auto"/>
                <w:bottom w:val="none" w:sz="0" w:space="0" w:color="auto"/>
                <w:right w:val="none" w:sz="0" w:space="0" w:color="auto"/>
              </w:divBdr>
            </w:div>
            <w:div w:id="1094665914">
              <w:marLeft w:val="0"/>
              <w:marRight w:val="0"/>
              <w:marTop w:val="0"/>
              <w:marBottom w:val="0"/>
              <w:divBdr>
                <w:top w:val="none" w:sz="0" w:space="0" w:color="auto"/>
                <w:left w:val="none" w:sz="0" w:space="0" w:color="auto"/>
                <w:bottom w:val="none" w:sz="0" w:space="0" w:color="auto"/>
                <w:right w:val="none" w:sz="0" w:space="0" w:color="auto"/>
              </w:divBdr>
            </w:div>
            <w:div w:id="1982072565">
              <w:marLeft w:val="0"/>
              <w:marRight w:val="0"/>
              <w:marTop w:val="0"/>
              <w:marBottom w:val="0"/>
              <w:divBdr>
                <w:top w:val="none" w:sz="0" w:space="0" w:color="auto"/>
                <w:left w:val="none" w:sz="0" w:space="0" w:color="auto"/>
                <w:bottom w:val="none" w:sz="0" w:space="0" w:color="auto"/>
                <w:right w:val="none" w:sz="0" w:space="0" w:color="auto"/>
              </w:divBdr>
            </w:div>
            <w:div w:id="1653633806">
              <w:marLeft w:val="0"/>
              <w:marRight w:val="0"/>
              <w:marTop w:val="0"/>
              <w:marBottom w:val="0"/>
              <w:divBdr>
                <w:top w:val="none" w:sz="0" w:space="0" w:color="auto"/>
                <w:left w:val="none" w:sz="0" w:space="0" w:color="auto"/>
                <w:bottom w:val="none" w:sz="0" w:space="0" w:color="auto"/>
                <w:right w:val="none" w:sz="0" w:space="0" w:color="auto"/>
              </w:divBdr>
            </w:div>
            <w:div w:id="402148345">
              <w:marLeft w:val="0"/>
              <w:marRight w:val="0"/>
              <w:marTop w:val="0"/>
              <w:marBottom w:val="0"/>
              <w:divBdr>
                <w:top w:val="none" w:sz="0" w:space="0" w:color="auto"/>
                <w:left w:val="none" w:sz="0" w:space="0" w:color="auto"/>
                <w:bottom w:val="none" w:sz="0" w:space="0" w:color="auto"/>
                <w:right w:val="none" w:sz="0" w:space="0" w:color="auto"/>
              </w:divBdr>
            </w:div>
            <w:div w:id="1079865277">
              <w:marLeft w:val="0"/>
              <w:marRight w:val="0"/>
              <w:marTop w:val="0"/>
              <w:marBottom w:val="0"/>
              <w:divBdr>
                <w:top w:val="none" w:sz="0" w:space="0" w:color="auto"/>
                <w:left w:val="none" w:sz="0" w:space="0" w:color="auto"/>
                <w:bottom w:val="none" w:sz="0" w:space="0" w:color="auto"/>
                <w:right w:val="none" w:sz="0" w:space="0" w:color="auto"/>
              </w:divBdr>
            </w:div>
            <w:div w:id="1493519930">
              <w:marLeft w:val="0"/>
              <w:marRight w:val="0"/>
              <w:marTop w:val="0"/>
              <w:marBottom w:val="0"/>
              <w:divBdr>
                <w:top w:val="none" w:sz="0" w:space="0" w:color="auto"/>
                <w:left w:val="none" w:sz="0" w:space="0" w:color="auto"/>
                <w:bottom w:val="none" w:sz="0" w:space="0" w:color="auto"/>
                <w:right w:val="none" w:sz="0" w:space="0" w:color="auto"/>
              </w:divBdr>
            </w:div>
            <w:div w:id="413556142">
              <w:marLeft w:val="0"/>
              <w:marRight w:val="0"/>
              <w:marTop w:val="0"/>
              <w:marBottom w:val="0"/>
              <w:divBdr>
                <w:top w:val="none" w:sz="0" w:space="0" w:color="auto"/>
                <w:left w:val="none" w:sz="0" w:space="0" w:color="auto"/>
                <w:bottom w:val="none" w:sz="0" w:space="0" w:color="auto"/>
                <w:right w:val="none" w:sz="0" w:space="0" w:color="auto"/>
              </w:divBdr>
            </w:div>
            <w:div w:id="93012708">
              <w:marLeft w:val="0"/>
              <w:marRight w:val="0"/>
              <w:marTop w:val="0"/>
              <w:marBottom w:val="0"/>
              <w:divBdr>
                <w:top w:val="none" w:sz="0" w:space="0" w:color="auto"/>
                <w:left w:val="none" w:sz="0" w:space="0" w:color="auto"/>
                <w:bottom w:val="none" w:sz="0" w:space="0" w:color="auto"/>
                <w:right w:val="none" w:sz="0" w:space="0" w:color="auto"/>
              </w:divBdr>
            </w:div>
            <w:div w:id="1164081437">
              <w:marLeft w:val="0"/>
              <w:marRight w:val="0"/>
              <w:marTop w:val="0"/>
              <w:marBottom w:val="0"/>
              <w:divBdr>
                <w:top w:val="none" w:sz="0" w:space="0" w:color="auto"/>
                <w:left w:val="none" w:sz="0" w:space="0" w:color="auto"/>
                <w:bottom w:val="none" w:sz="0" w:space="0" w:color="auto"/>
                <w:right w:val="none" w:sz="0" w:space="0" w:color="auto"/>
              </w:divBdr>
            </w:div>
            <w:div w:id="1744982921">
              <w:marLeft w:val="0"/>
              <w:marRight w:val="0"/>
              <w:marTop w:val="0"/>
              <w:marBottom w:val="0"/>
              <w:divBdr>
                <w:top w:val="none" w:sz="0" w:space="0" w:color="auto"/>
                <w:left w:val="none" w:sz="0" w:space="0" w:color="auto"/>
                <w:bottom w:val="none" w:sz="0" w:space="0" w:color="auto"/>
                <w:right w:val="none" w:sz="0" w:space="0" w:color="auto"/>
              </w:divBdr>
            </w:div>
            <w:div w:id="1126772719">
              <w:marLeft w:val="0"/>
              <w:marRight w:val="0"/>
              <w:marTop w:val="0"/>
              <w:marBottom w:val="0"/>
              <w:divBdr>
                <w:top w:val="none" w:sz="0" w:space="0" w:color="auto"/>
                <w:left w:val="none" w:sz="0" w:space="0" w:color="auto"/>
                <w:bottom w:val="none" w:sz="0" w:space="0" w:color="auto"/>
                <w:right w:val="none" w:sz="0" w:space="0" w:color="auto"/>
              </w:divBdr>
            </w:div>
            <w:div w:id="1765345755">
              <w:marLeft w:val="0"/>
              <w:marRight w:val="0"/>
              <w:marTop w:val="0"/>
              <w:marBottom w:val="0"/>
              <w:divBdr>
                <w:top w:val="none" w:sz="0" w:space="0" w:color="auto"/>
                <w:left w:val="none" w:sz="0" w:space="0" w:color="auto"/>
                <w:bottom w:val="none" w:sz="0" w:space="0" w:color="auto"/>
                <w:right w:val="none" w:sz="0" w:space="0" w:color="auto"/>
              </w:divBdr>
            </w:div>
            <w:div w:id="730037653">
              <w:marLeft w:val="0"/>
              <w:marRight w:val="0"/>
              <w:marTop w:val="0"/>
              <w:marBottom w:val="0"/>
              <w:divBdr>
                <w:top w:val="none" w:sz="0" w:space="0" w:color="auto"/>
                <w:left w:val="none" w:sz="0" w:space="0" w:color="auto"/>
                <w:bottom w:val="none" w:sz="0" w:space="0" w:color="auto"/>
                <w:right w:val="none" w:sz="0" w:space="0" w:color="auto"/>
              </w:divBdr>
            </w:div>
            <w:div w:id="1472598096">
              <w:marLeft w:val="0"/>
              <w:marRight w:val="0"/>
              <w:marTop w:val="0"/>
              <w:marBottom w:val="0"/>
              <w:divBdr>
                <w:top w:val="none" w:sz="0" w:space="0" w:color="auto"/>
                <w:left w:val="none" w:sz="0" w:space="0" w:color="auto"/>
                <w:bottom w:val="none" w:sz="0" w:space="0" w:color="auto"/>
                <w:right w:val="none" w:sz="0" w:space="0" w:color="auto"/>
              </w:divBdr>
            </w:div>
            <w:div w:id="1365015526">
              <w:marLeft w:val="0"/>
              <w:marRight w:val="0"/>
              <w:marTop w:val="0"/>
              <w:marBottom w:val="0"/>
              <w:divBdr>
                <w:top w:val="none" w:sz="0" w:space="0" w:color="auto"/>
                <w:left w:val="none" w:sz="0" w:space="0" w:color="auto"/>
                <w:bottom w:val="none" w:sz="0" w:space="0" w:color="auto"/>
                <w:right w:val="none" w:sz="0" w:space="0" w:color="auto"/>
              </w:divBdr>
            </w:div>
            <w:div w:id="1584415858">
              <w:marLeft w:val="0"/>
              <w:marRight w:val="0"/>
              <w:marTop w:val="0"/>
              <w:marBottom w:val="0"/>
              <w:divBdr>
                <w:top w:val="none" w:sz="0" w:space="0" w:color="auto"/>
                <w:left w:val="none" w:sz="0" w:space="0" w:color="auto"/>
                <w:bottom w:val="none" w:sz="0" w:space="0" w:color="auto"/>
                <w:right w:val="none" w:sz="0" w:space="0" w:color="auto"/>
              </w:divBdr>
            </w:div>
            <w:div w:id="1862546378">
              <w:marLeft w:val="0"/>
              <w:marRight w:val="0"/>
              <w:marTop w:val="0"/>
              <w:marBottom w:val="0"/>
              <w:divBdr>
                <w:top w:val="none" w:sz="0" w:space="0" w:color="auto"/>
                <w:left w:val="none" w:sz="0" w:space="0" w:color="auto"/>
                <w:bottom w:val="none" w:sz="0" w:space="0" w:color="auto"/>
                <w:right w:val="none" w:sz="0" w:space="0" w:color="auto"/>
              </w:divBdr>
            </w:div>
            <w:div w:id="1948999164">
              <w:marLeft w:val="0"/>
              <w:marRight w:val="0"/>
              <w:marTop w:val="0"/>
              <w:marBottom w:val="0"/>
              <w:divBdr>
                <w:top w:val="none" w:sz="0" w:space="0" w:color="auto"/>
                <w:left w:val="none" w:sz="0" w:space="0" w:color="auto"/>
                <w:bottom w:val="none" w:sz="0" w:space="0" w:color="auto"/>
                <w:right w:val="none" w:sz="0" w:space="0" w:color="auto"/>
              </w:divBdr>
            </w:div>
            <w:div w:id="715470304">
              <w:marLeft w:val="0"/>
              <w:marRight w:val="0"/>
              <w:marTop w:val="0"/>
              <w:marBottom w:val="0"/>
              <w:divBdr>
                <w:top w:val="none" w:sz="0" w:space="0" w:color="auto"/>
                <w:left w:val="none" w:sz="0" w:space="0" w:color="auto"/>
                <w:bottom w:val="none" w:sz="0" w:space="0" w:color="auto"/>
                <w:right w:val="none" w:sz="0" w:space="0" w:color="auto"/>
              </w:divBdr>
            </w:div>
            <w:div w:id="1801729063">
              <w:marLeft w:val="0"/>
              <w:marRight w:val="0"/>
              <w:marTop w:val="0"/>
              <w:marBottom w:val="0"/>
              <w:divBdr>
                <w:top w:val="none" w:sz="0" w:space="0" w:color="auto"/>
                <w:left w:val="none" w:sz="0" w:space="0" w:color="auto"/>
                <w:bottom w:val="none" w:sz="0" w:space="0" w:color="auto"/>
                <w:right w:val="none" w:sz="0" w:space="0" w:color="auto"/>
              </w:divBdr>
            </w:div>
            <w:div w:id="1352031002">
              <w:marLeft w:val="0"/>
              <w:marRight w:val="0"/>
              <w:marTop w:val="0"/>
              <w:marBottom w:val="0"/>
              <w:divBdr>
                <w:top w:val="none" w:sz="0" w:space="0" w:color="auto"/>
                <w:left w:val="none" w:sz="0" w:space="0" w:color="auto"/>
                <w:bottom w:val="none" w:sz="0" w:space="0" w:color="auto"/>
                <w:right w:val="none" w:sz="0" w:space="0" w:color="auto"/>
              </w:divBdr>
            </w:div>
            <w:div w:id="545219543">
              <w:marLeft w:val="0"/>
              <w:marRight w:val="0"/>
              <w:marTop w:val="0"/>
              <w:marBottom w:val="0"/>
              <w:divBdr>
                <w:top w:val="none" w:sz="0" w:space="0" w:color="auto"/>
                <w:left w:val="none" w:sz="0" w:space="0" w:color="auto"/>
                <w:bottom w:val="none" w:sz="0" w:space="0" w:color="auto"/>
                <w:right w:val="none" w:sz="0" w:space="0" w:color="auto"/>
              </w:divBdr>
            </w:div>
            <w:div w:id="1155415829">
              <w:marLeft w:val="0"/>
              <w:marRight w:val="0"/>
              <w:marTop w:val="0"/>
              <w:marBottom w:val="0"/>
              <w:divBdr>
                <w:top w:val="none" w:sz="0" w:space="0" w:color="auto"/>
                <w:left w:val="none" w:sz="0" w:space="0" w:color="auto"/>
                <w:bottom w:val="none" w:sz="0" w:space="0" w:color="auto"/>
                <w:right w:val="none" w:sz="0" w:space="0" w:color="auto"/>
              </w:divBdr>
            </w:div>
            <w:div w:id="378943218">
              <w:marLeft w:val="0"/>
              <w:marRight w:val="0"/>
              <w:marTop w:val="0"/>
              <w:marBottom w:val="0"/>
              <w:divBdr>
                <w:top w:val="none" w:sz="0" w:space="0" w:color="auto"/>
                <w:left w:val="none" w:sz="0" w:space="0" w:color="auto"/>
                <w:bottom w:val="none" w:sz="0" w:space="0" w:color="auto"/>
                <w:right w:val="none" w:sz="0" w:space="0" w:color="auto"/>
              </w:divBdr>
            </w:div>
            <w:div w:id="146214099">
              <w:marLeft w:val="0"/>
              <w:marRight w:val="0"/>
              <w:marTop w:val="0"/>
              <w:marBottom w:val="0"/>
              <w:divBdr>
                <w:top w:val="none" w:sz="0" w:space="0" w:color="auto"/>
                <w:left w:val="none" w:sz="0" w:space="0" w:color="auto"/>
                <w:bottom w:val="none" w:sz="0" w:space="0" w:color="auto"/>
                <w:right w:val="none" w:sz="0" w:space="0" w:color="auto"/>
              </w:divBdr>
            </w:div>
            <w:div w:id="364791846">
              <w:marLeft w:val="0"/>
              <w:marRight w:val="0"/>
              <w:marTop w:val="0"/>
              <w:marBottom w:val="0"/>
              <w:divBdr>
                <w:top w:val="none" w:sz="0" w:space="0" w:color="auto"/>
                <w:left w:val="none" w:sz="0" w:space="0" w:color="auto"/>
                <w:bottom w:val="none" w:sz="0" w:space="0" w:color="auto"/>
                <w:right w:val="none" w:sz="0" w:space="0" w:color="auto"/>
              </w:divBdr>
            </w:div>
            <w:div w:id="1796211234">
              <w:marLeft w:val="0"/>
              <w:marRight w:val="0"/>
              <w:marTop w:val="0"/>
              <w:marBottom w:val="0"/>
              <w:divBdr>
                <w:top w:val="none" w:sz="0" w:space="0" w:color="auto"/>
                <w:left w:val="none" w:sz="0" w:space="0" w:color="auto"/>
                <w:bottom w:val="none" w:sz="0" w:space="0" w:color="auto"/>
                <w:right w:val="none" w:sz="0" w:space="0" w:color="auto"/>
              </w:divBdr>
            </w:div>
            <w:div w:id="1282810341">
              <w:marLeft w:val="0"/>
              <w:marRight w:val="0"/>
              <w:marTop w:val="0"/>
              <w:marBottom w:val="0"/>
              <w:divBdr>
                <w:top w:val="none" w:sz="0" w:space="0" w:color="auto"/>
                <w:left w:val="none" w:sz="0" w:space="0" w:color="auto"/>
                <w:bottom w:val="none" w:sz="0" w:space="0" w:color="auto"/>
                <w:right w:val="none" w:sz="0" w:space="0" w:color="auto"/>
              </w:divBdr>
            </w:div>
            <w:div w:id="1593781178">
              <w:marLeft w:val="0"/>
              <w:marRight w:val="0"/>
              <w:marTop w:val="0"/>
              <w:marBottom w:val="0"/>
              <w:divBdr>
                <w:top w:val="none" w:sz="0" w:space="0" w:color="auto"/>
                <w:left w:val="none" w:sz="0" w:space="0" w:color="auto"/>
                <w:bottom w:val="none" w:sz="0" w:space="0" w:color="auto"/>
                <w:right w:val="none" w:sz="0" w:space="0" w:color="auto"/>
              </w:divBdr>
            </w:div>
            <w:div w:id="64500324">
              <w:marLeft w:val="0"/>
              <w:marRight w:val="0"/>
              <w:marTop w:val="0"/>
              <w:marBottom w:val="0"/>
              <w:divBdr>
                <w:top w:val="none" w:sz="0" w:space="0" w:color="auto"/>
                <w:left w:val="none" w:sz="0" w:space="0" w:color="auto"/>
                <w:bottom w:val="none" w:sz="0" w:space="0" w:color="auto"/>
                <w:right w:val="none" w:sz="0" w:space="0" w:color="auto"/>
              </w:divBdr>
            </w:div>
            <w:div w:id="1185556972">
              <w:marLeft w:val="0"/>
              <w:marRight w:val="0"/>
              <w:marTop w:val="0"/>
              <w:marBottom w:val="0"/>
              <w:divBdr>
                <w:top w:val="none" w:sz="0" w:space="0" w:color="auto"/>
                <w:left w:val="none" w:sz="0" w:space="0" w:color="auto"/>
                <w:bottom w:val="none" w:sz="0" w:space="0" w:color="auto"/>
                <w:right w:val="none" w:sz="0" w:space="0" w:color="auto"/>
              </w:divBdr>
            </w:div>
            <w:div w:id="1545436712">
              <w:marLeft w:val="0"/>
              <w:marRight w:val="0"/>
              <w:marTop w:val="0"/>
              <w:marBottom w:val="0"/>
              <w:divBdr>
                <w:top w:val="none" w:sz="0" w:space="0" w:color="auto"/>
                <w:left w:val="none" w:sz="0" w:space="0" w:color="auto"/>
                <w:bottom w:val="none" w:sz="0" w:space="0" w:color="auto"/>
                <w:right w:val="none" w:sz="0" w:space="0" w:color="auto"/>
              </w:divBdr>
            </w:div>
            <w:div w:id="1660497559">
              <w:marLeft w:val="0"/>
              <w:marRight w:val="0"/>
              <w:marTop w:val="0"/>
              <w:marBottom w:val="0"/>
              <w:divBdr>
                <w:top w:val="none" w:sz="0" w:space="0" w:color="auto"/>
                <w:left w:val="none" w:sz="0" w:space="0" w:color="auto"/>
                <w:bottom w:val="none" w:sz="0" w:space="0" w:color="auto"/>
                <w:right w:val="none" w:sz="0" w:space="0" w:color="auto"/>
              </w:divBdr>
            </w:div>
            <w:div w:id="1573541998">
              <w:marLeft w:val="0"/>
              <w:marRight w:val="0"/>
              <w:marTop w:val="0"/>
              <w:marBottom w:val="0"/>
              <w:divBdr>
                <w:top w:val="none" w:sz="0" w:space="0" w:color="auto"/>
                <w:left w:val="none" w:sz="0" w:space="0" w:color="auto"/>
                <w:bottom w:val="none" w:sz="0" w:space="0" w:color="auto"/>
                <w:right w:val="none" w:sz="0" w:space="0" w:color="auto"/>
              </w:divBdr>
            </w:div>
            <w:div w:id="251402157">
              <w:marLeft w:val="0"/>
              <w:marRight w:val="0"/>
              <w:marTop w:val="0"/>
              <w:marBottom w:val="0"/>
              <w:divBdr>
                <w:top w:val="none" w:sz="0" w:space="0" w:color="auto"/>
                <w:left w:val="none" w:sz="0" w:space="0" w:color="auto"/>
                <w:bottom w:val="none" w:sz="0" w:space="0" w:color="auto"/>
                <w:right w:val="none" w:sz="0" w:space="0" w:color="auto"/>
              </w:divBdr>
            </w:div>
            <w:div w:id="1332030538">
              <w:marLeft w:val="0"/>
              <w:marRight w:val="0"/>
              <w:marTop w:val="0"/>
              <w:marBottom w:val="0"/>
              <w:divBdr>
                <w:top w:val="none" w:sz="0" w:space="0" w:color="auto"/>
                <w:left w:val="none" w:sz="0" w:space="0" w:color="auto"/>
                <w:bottom w:val="none" w:sz="0" w:space="0" w:color="auto"/>
                <w:right w:val="none" w:sz="0" w:space="0" w:color="auto"/>
              </w:divBdr>
            </w:div>
            <w:div w:id="740639716">
              <w:marLeft w:val="0"/>
              <w:marRight w:val="0"/>
              <w:marTop w:val="0"/>
              <w:marBottom w:val="0"/>
              <w:divBdr>
                <w:top w:val="none" w:sz="0" w:space="0" w:color="auto"/>
                <w:left w:val="none" w:sz="0" w:space="0" w:color="auto"/>
                <w:bottom w:val="none" w:sz="0" w:space="0" w:color="auto"/>
                <w:right w:val="none" w:sz="0" w:space="0" w:color="auto"/>
              </w:divBdr>
            </w:div>
            <w:div w:id="800533996">
              <w:marLeft w:val="0"/>
              <w:marRight w:val="0"/>
              <w:marTop w:val="0"/>
              <w:marBottom w:val="0"/>
              <w:divBdr>
                <w:top w:val="none" w:sz="0" w:space="0" w:color="auto"/>
                <w:left w:val="none" w:sz="0" w:space="0" w:color="auto"/>
                <w:bottom w:val="none" w:sz="0" w:space="0" w:color="auto"/>
                <w:right w:val="none" w:sz="0" w:space="0" w:color="auto"/>
              </w:divBdr>
            </w:div>
            <w:div w:id="1125005462">
              <w:marLeft w:val="0"/>
              <w:marRight w:val="0"/>
              <w:marTop w:val="0"/>
              <w:marBottom w:val="0"/>
              <w:divBdr>
                <w:top w:val="none" w:sz="0" w:space="0" w:color="auto"/>
                <w:left w:val="none" w:sz="0" w:space="0" w:color="auto"/>
                <w:bottom w:val="none" w:sz="0" w:space="0" w:color="auto"/>
                <w:right w:val="none" w:sz="0" w:space="0" w:color="auto"/>
              </w:divBdr>
            </w:div>
            <w:div w:id="1626279432">
              <w:marLeft w:val="0"/>
              <w:marRight w:val="0"/>
              <w:marTop w:val="0"/>
              <w:marBottom w:val="0"/>
              <w:divBdr>
                <w:top w:val="none" w:sz="0" w:space="0" w:color="auto"/>
                <w:left w:val="none" w:sz="0" w:space="0" w:color="auto"/>
                <w:bottom w:val="none" w:sz="0" w:space="0" w:color="auto"/>
                <w:right w:val="none" w:sz="0" w:space="0" w:color="auto"/>
              </w:divBdr>
            </w:div>
            <w:div w:id="1209991571">
              <w:marLeft w:val="0"/>
              <w:marRight w:val="0"/>
              <w:marTop w:val="0"/>
              <w:marBottom w:val="0"/>
              <w:divBdr>
                <w:top w:val="none" w:sz="0" w:space="0" w:color="auto"/>
                <w:left w:val="none" w:sz="0" w:space="0" w:color="auto"/>
                <w:bottom w:val="none" w:sz="0" w:space="0" w:color="auto"/>
                <w:right w:val="none" w:sz="0" w:space="0" w:color="auto"/>
              </w:divBdr>
            </w:div>
            <w:div w:id="2005693853">
              <w:marLeft w:val="0"/>
              <w:marRight w:val="0"/>
              <w:marTop w:val="0"/>
              <w:marBottom w:val="0"/>
              <w:divBdr>
                <w:top w:val="none" w:sz="0" w:space="0" w:color="auto"/>
                <w:left w:val="none" w:sz="0" w:space="0" w:color="auto"/>
                <w:bottom w:val="none" w:sz="0" w:space="0" w:color="auto"/>
                <w:right w:val="none" w:sz="0" w:space="0" w:color="auto"/>
              </w:divBdr>
            </w:div>
            <w:div w:id="589316682">
              <w:marLeft w:val="0"/>
              <w:marRight w:val="0"/>
              <w:marTop w:val="0"/>
              <w:marBottom w:val="0"/>
              <w:divBdr>
                <w:top w:val="none" w:sz="0" w:space="0" w:color="auto"/>
                <w:left w:val="none" w:sz="0" w:space="0" w:color="auto"/>
                <w:bottom w:val="none" w:sz="0" w:space="0" w:color="auto"/>
                <w:right w:val="none" w:sz="0" w:space="0" w:color="auto"/>
              </w:divBdr>
            </w:div>
            <w:div w:id="547840755">
              <w:marLeft w:val="0"/>
              <w:marRight w:val="0"/>
              <w:marTop w:val="0"/>
              <w:marBottom w:val="0"/>
              <w:divBdr>
                <w:top w:val="none" w:sz="0" w:space="0" w:color="auto"/>
                <w:left w:val="none" w:sz="0" w:space="0" w:color="auto"/>
                <w:bottom w:val="none" w:sz="0" w:space="0" w:color="auto"/>
                <w:right w:val="none" w:sz="0" w:space="0" w:color="auto"/>
              </w:divBdr>
            </w:div>
            <w:div w:id="472335406">
              <w:marLeft w:val="0"/>
              <w:marRight w:val="0"/>
              <w:marTop w:val="0"/>
              <w:marBottom w:val="0"/>
              <w:divBdr>
                <w:top w:val="none" w:sz="0" w:space="0" w:color="auto"/>
                <w:left w:val="none" w:sz="0" w:space="0" w:color="auto"/>
                <w:bottom w:val="none" w:sz="0" w:space="0" w:color="auto"/>
                <w:right w:val="none" w:sz="0" w:space="0" w:color="auto"/>
              </w:divBdr>
            </w:div>
            <w:div w:id="906457458">
              <w:marLeft w:val="0"/>
              <w:marRight w:val="0"/>
              <w:marTop w:val="0"/>
              <w:marBottom w:val="0"/>
              <w:divBdr>
                <w:top w:val="none" w:sz="0" w:space="0" w:color="auto"/>
                <w:left w:val="none" w:sz="0" w:space="0" w:color="auto"/>
                <w:bottom w:val="none" w:sz="0" w:space="0" w:color="auto"/>
                <w:right w:val="none" w:sz="0" w:space="0" w:color="auto"/>
              </w:divBdr>
            </w:div>
            <w:div w:id="1151945064">
              <w:marLeft w:val="0"/>
              <w:marRight w:val="0"/>
              <w:marTop w:val="0"/>
              <w:marBottom w:val="0"/>
              <w:divBdr>
                <w:top w:val="none" w:sz="0" w:space="0" w:color="auto"/>
                <w:left w:val="none" w:sz="0" w:space="0" w:color="auto"/>
                <w:bottom w:val="none" w:sz="0" w:space="0" w:color="auto"/>
                <w:right w:val="none" w:sz="0" w:space="0" w:color="auto"/>
              </w:divBdr>
            </w:div>
            <w:div w:id="871964017">
              <w:marLeft w:val="0"/>
              <w:marRight w:val="0"/>
              <w:marTop w:val="0"/>
              <w:marBottom w:val="0"/>
              <w:divBdr>
                <w:top w:val="none" w:sz="0" w:space="0" w:color="auto"/>
                <w:left w:val="none" w:sz="0" w:space="0" w:color="auto"/>
                <w:bottom w:val="none" w:sz="0" w:space="0" w:color="auto"/>
                <w:right w:val="none" w:sz="0" w:space="0" w:color="auto"/>
              </w:divBdr>
            </w:div>
            <w:div w:id="2068916153">
              <w:marLeft w:val="0"/>
              <w:marRight w:val="0"/>
              <w:marTop w:val="0"/>
              <w:marBottom w:val="0"/>
              <w:divBdr>
                <w:top w:val="none" w:sz="0" w:space="0" w:color="auto"/>
                <w:left w:val="none" w:sz="0" w:space="0" w:color="auto"/>
                <w:bottom w:val="none" w:sz="0" w:space="0" w:color="auto"/>
                <w:right w:val="none" w:sz="0" w:space="0" w:color="auto"/>
              </w:divBdr>
            </w:div>
            <w:div w:id="1782873439">
              <w:marLeft w:val="0"/>
              <w:marRight w:val="0"/>
              <w:marTop w:val="0"/>
              <w:marBottom w:val="0"/>
              <w:divBdr>
                <w:top w:val="none" w:sz="0" w:space="0" w:color="auto"/>
                <w:left w:val="none" w:sz="0" w:space="0" w:color="auto"/>
                <w:bottom w:val="none" w:sz="0" w:space="0" w:color="auto"/>
                <w:right w:val="none" w:sz="0" w:space="0" w:color="auto"/>
              </w:divBdr>
            </w:div>
            <w:div w:id="1385177460">
              <w:marLeft w:val="0"/>
              <w:marRight w:val="0"/>
              <w:marTop w:val="0"/>
              <w:marBottom w:val="0"/>
              <w:divBdr>
                <w:top w:val="none" w:sz="0" w:space="0" w:color="auto"/>
                <w:left w:val="none" w:sz="0" w:space="0" w:color="auto"/>
                <w:bottom w:val="none" w:sz="0" w:space="0" w:color="auto"/>
                <w:right w:val="none" w:sz="0" w:space="0" w:color="auto"/>
              </w:divBdr>
            </w:div>
            <w:div w:id="1839610916">
              <w:marLeft w:val="0"/>
              <w:marRight w:val="0"/>
              <w:marTop w:val="0"/>
              <w:marBottom w:val="0"/>
              <w:divBdr>
                <w:top w:val="none" w:sz="0" w:space="0" w:color="auto"/>
                <w:left w:val="none" w:sz="0" w:space="0" w:color="auto"/>
                <w:bottom w:val="none" w:sz="0" w:space="0" w:color="auto"/>
                <w:right w:val="none" w:sz="0" w:space="0" w:color="auto"/>
              </w:divBdr>
            </w:div>
            <w:div w:id="1514567952">
              <w:marLeft w:val="0"/>
              <w:marRight w:val="0"/>
              <w:marTop w:val="0"/>
              <w:marBottom w:val="0"/>
              <w:divBdr>
                <w:top w:val="none" w:sz="0" w:space="0" w:color="auto"/>
                <w:left w:val="none" w:sz="0" w:space="0" w:color="auto"/>
                <w:bottom w:val="none" w:sz="0" w:space="0" w:color="auto"/>
                <w:right w:val="none" w:sz="0" w:space="0" w:color="auto"/>
              </w:divBdr>
            </w:div>
            <w:div w:id="272711170">
              <w:marLeft w:val="0"/>
              <w:marRight w:val="0"/>
              <w:marTop w:val="0"/>
              <w:marBottom w:val="0"/>
              <w:divBdr>
                <w:top w:val="none" w:sz="0" w:space="0" w:color="auto"/>
                <w:left w:val="none" w:sz="0" w:space="0" w:color="auto"/>
                <w:bottom w:val="none" w:sz="0" w:space="0" w:color="auto"/>
                <w:right w:val="none" w:sz="0" w:space="0" w:color="auto"/>
              </w:divBdr>
            </w:div>
            <w:div w:id="1570529680">
              <w:marLeft w:val="0"/>
              <w:marRight w:val="0"/>
              <w:marTop w:val="0"/>
              <w:marBottom w:val="0"/>
              <w:divBdr>
                <w:top w:val="none" w:sz="0" w:space="0" w:color="auto"/>
                <w:left w:val="none" w:sz="0" w:space="0" w:color="auto"/>
                <w:bottom w:val="none" w:sz="0" w:space="0" w:color="auto"/>
                <w:right w:val="none" w:sz="0" w:space="0" w:color="auto"/>
              </w:divBdr>
            </w:div>
            <w:div w:id="1872646861">
              <w:marLeft w:val="0"/>
              <w:marRight w:val="0"/>
              <w:marTop w:val="0"/>
              <w:marBottom w:val="0"/>
              <w:divBdr>
                <w:top w:val="none" w:sz="0" w:space="0" w:color="auto"/>
                <w:left w:val="none" w:sz="0" w:space="0" w:color="auto"/>
                <w:bottom w:val="none" w:sz="0" w:space="0" w:color="auto"/>
                <w:right w:val="none" w:sz="0" w:space="0" w:color="auto"/>
              </w:divBdr>
            </w:div>
            <w:div w:id="491070024">
              <w:marLeft w:val="0"/>
              <w:marRight w:val="0"/>
              <w:marTop w:val="0"/>
              <w:marBottom w:val="0"/>
              <w:divBdr>
                <w:top w:val="none" w:sz="0" w:space="0" w:color="auto"/>
                <w:left w:val="none" w:sz="0" w:space="0" w:color="auto"/>
                <w:bottom w:val="none" w:sz="0" w:space="0" w:color="auto"/>
                <w:right w:val="none" w:sz="0" w:space="0" w:color="auto"/>
              </w:divBdr>
            </w:div>
            <w:div w:id="603849781">
              <w:marLeft w:val="0"/>
              <w:marRight w:val="0"/>
              <w:marTop w:val="0"/>
              <w:marBottom w:val="0"/>
              <w:divBdr>
                <w:top w:val="none" w:sz="0" w:space="0" w:color="auto"/>
                <w:left w:val="none" w:sz="0" w:space="0" w:color="auto"/>
                <w:bottom w:val="none" w:sz="0" w:space="0" w:color="auto"/>
                <w:right w:val="none" w:sz="0" w:space="0" w:color="auto"/>
              </w:divBdr>
            </w:div>
            <w:div w:id="1571965618">
              <w:marLeft w:val="0"/>
              <w:marRight w:val="0"/>
              <w:marTop w:val="0"/>
              <w:marBottom w:val="0"/>
              <w:divBdr>
                <w:top w:val="none" w:sz="0" w:space="0" w:color="auto"/>
                <w:left w:val="none" w:sz="0" w:space="0" w:color="auto"/>
                <w:bottom w:val="none" w:sz="0" w:space="0" w:color="auto"/>
                <w:right w:val="none" w:sz="0" w:space="0" w:color="auto"/>
              </w:divBdr>
            </w:div>
            <w:div w:id="746655481">
              <w:marLeft w:val="0"/>
              <w:marRight w:val="0"/>
              <w:marTop w:val="0"/>
              <w:marBottom w:val="0"/>
              <w:divBdr>
                <w:top w:val="none" w:sz="0" w:space="0" w:color="auto"/>
                <w:left w:val="none" w:sz="0" w:space="0" w:color="auto"/>
                <w:bottom w:val="none" w:sz="0" w:space="0" w:color="auto"/>
                <w:right w:val="none" w:sz="0" w:space="0" w:color="auto"/>
              </w:divBdr>
            </w:div>
            <w:div w:id="1641766283">
              <w:marLeft w:val="0"/>
              <w:marRight w:val="0"/>
              <w:marTop w:val="0"/>
              <w:marBottom w:val="0"/>
              <w:divBdr>
                <w:top w:val="none" w:sz="0" w:space="0" w:color="auto"/>
                <w:left w:val="none" w:sz="0" w:space="0" w:color="auto"/>
                <w:bottom w:val="none" w:sz="0" w:space="0" w:color="auto"/>
                <w:right w:val="none" w:sz="0" w:space="0" w:color="auto"/>
              </w:divBdr>
            </w:div>
            <w:div w:id="1120104755">
              <w:marLeft w:val="0"/>
              <w:marRight w:val="0"/>
              <w:marTop w:val="0"/>
              <w:marBottom w:val="0"/>
              <w:divBdr>
                <w:top w:val="none" w:sz="0" w:space="0" w:color="auto"/>
                <w:left w:val="none" w:sz="0" w:space="0" w:color="auto"/>
                <w:bottom w:val="none" w:sz="0" w:space="0" w:color="auto"/>
                <w:right w:val="none" w:sz="0" w:space="0" w:color="auto"/>
              </w:divBdr>
            </w:div>
            <w:div w:id="1636445550">
              <w:marLeft w:val="0"/>
              <w:marRight w:val="0"/>
              <w:marTop w:val="0"/>
              <w:marBottom w:val="0"/>
              <w:divBdr>
                <w:top w:val="none" w:sz="0" w:space="0" w:color="auto"/>
                <w:left w:val="none" w:sz="0" w:space="0" w:color="auto"/>
                <w:bottom w:val="none" w:sz="0" w:space="0" w:color="auto"/>
                <w:right w:val="none" w:sz="0" w:space="0" w:color="auto"/>
              </w:divBdr>
            </w:div>
            <w:div w:id="1819103503">
              <w:marLeft w:val="0"/>
              <w:marRight w:val="0"/>
              <w:marTop w:val="0"/>
              <w:marBottom w:val="0"/>
              <w:divBdr>
                <w:top w:val="none" w:sz="0" w:space="0" w:color="auto"/>
                <w:left w:val="none" w:sz="0" w:space="0" w:color="auto"/>
                <w:bottom w:val="none" w:sz="0" w:space="0" w:color="auto"/>
                <w:right w:val="none" w:sz="0" w:space="0" w:color="auto"/>
              </w:divBdr>
            </w:div>
            <w:div w:id="1401248105">
              <w:marLeft w:val="0"/>
              <w:marRight w:val="0"/>
              <w:marTop w:val="0"/>
              <w:marBottom w:val="0"/>
              <w:divBdr>
                <w:top w:val="none" w:sz="0" w:space="0" w:color="auto"/>
                <w:left w:val="none" w:sz="0" w:space="0" w:color="auto"/>
                <w:bottom w:val="none" w:sz="0" w:space="0" w:color="auto"/>
                <w:right w:val="none" w:sz="0" w:space="0" w:color="auto"/>
              </w:divBdr>
            </w:div>
            <w:div w:id="985163835">
              <w:marLeft w:val="0"/>
              <w:marRight w:val="0"/>
              <w:marTop w:val="0"/>
              <w:marBottom w:val="0"/>
              <w:divBdr>
                <w:top w:val="none" w:sz="0" w:space="0" w:color="auto"/>
                <w:left w:val="none" w:sz="0" w:space="0" w:color="auto"/>
                <w:bottom w:val="none" w:sz="0" w:space="0" w:color="auto"/>
                <w:right w:val="none" w:sz="0" w:space="0" w:color="auto"/>
              </w:divBdr>
            </w:div>
            <w:div w:id="1494375300">
              <w:marLeft w:val="0"/>
              <w:marRight w:val="0"/>
              <w:marTop w:val="0"/>
              <w:marBottom w:val="0"/>
              <w:divBdr>
                <w:top w:val="none" w:sz="0" w:space="0" w:color="auto"/>
                <w:left w:val="none" w:sz="0" w:space="0" w:color="auto"/>
                <w:bottom w:val="none" w:sz="0" w:space="0" w:color="auto"/>
                <w:right w:val="none" w:sz="0" w:space="0" w:color="auto"/>
              </w:divBdr>
            </w:div>
            <w:div w:id="92361072">
              <w:marLeft w:val="0"/>
              <w:marRight w:val="0"/>
              <w:marTop w:val="0"/>
              <w:marBottom w:val="0"/>
              <w:divBdr>
                <w:top w:val="none" w:sz="0" w:space="0" w:color="auto"/>
                <w:left w:val="none" w:sz="0" w:space="0" w:color="auto"/>
                <w:bottom w:val="none" w:sz="0" w:space="0" w:color="auto"/>
                <w:right w:val="none" w:sz="0" w:space="0" w:color="auto"/>
              </w:divBdr>
            </w:div>
            <w:div w:id="1644654984">
              <w:marLeft w:val="0"/>
              <w:marRight w:val="0"/>
              <w:marTop w:val="0"/>
              <w:marBottom w:val="0"/>
              <w:divBdr>
                <w:top w:val="none" w:sz="0" w:space="0" w:color="auto"/>
                <w:left w:val="none" w:sz="0" w:space="0" w:color="auto"/>
                <w:bottom w:val="none" w:sz="0" w:space="0" w:color="auto"/>
                <w:right w:val="none" w:sz="0" w:space="0" w:color="auto"/>
              </w:divBdr>
            </w:div>
            <w:div w:id="609631494">
              <w:marLeft w:val="0"/>
              <w:marRight w:val="0"/>
              <w:marTop w:val="0"/>
              <w:marBottom w:val="0"/>
              <w:divBdr>
                <w:top w:val="none" w:sz="0" w:space="0" w:color="auto"/>
                <w:left w:val="none" w:sz="0" w:space="0" w:color="auto"/>
                <w:bottom w:val="none" w:sz="0" w:space="0" w:color="auto"/>
                <w:right w:val="none" w:sz="0" w:space="0" w:color="auto"/>
              </w:divBdr>
            </w:div>
            <w:div w:id="944580084">
              <w:marLeft w:val="0"/>
              <w:marRight w:val="0"/>
              <w:marTop w:val="0"/>
              <w:marBottom w:val="0"/>
              <w:divBdr>
                <w:top w:val="none" w:sz="0" w:space="0" w:color="auto"/>
                <w:left w:val="none" w:sz="0" w:space="0" w:color="auto"/>
                <w:bottom w:val="none" w:sz="0" w:space="0" w:color="auto"/>
                <w:right w:val="none" w:sz="0" w:space="0" w:color="auto"/>
              </w:divBdr>
            </w:div>
            <w:div w:id="552932913">
              <w:marLeft w:val="0"/>
              <w:marRight w:val="0"/>
              <w:marTop w:val="0"/>
              <w:marBottom w:val="0"/>
              <w:divBdr>
                <w:top w:val="none" w:sz="0" w:space="0" w:color="auto"/>
                <w:left w:val="none" w:sz="0" w:space="0" w:color="auto"/>
                <w:bottom w:val="none" w:sz="0" w:space="0" w:color="auto"/>
                <w:right w:val="none" w:sz="0" w:space="0" w:color="auto"/>
              </w:divBdr>
            </w:div>
            <w:div w:id="1459060016">
              <w:marLeft w:val="0"/>
              <w:marRight w:val="0"/>
              <w:marTop w:val="0"/>
              <w:marBottom w:val="0"/>
              <w:divBdr>
                <w:top w:val="none" w:sz="0" w:space="0" w:color="auto"/>
                <w:left w:val="none" w:sz="0" w:space="0" w:color="auto"/>
                <w:bottom w:val="none" w:sz="0" w:space="0" w:color="auto"/>
                <w:right w:val="none" w:sz="0" w:space="0" w:color="auto"/>
              </w:divBdr>
            </w:div>
            <w:div w:id="1026567052">
              <w:marLeft w:val="0"/>
              <w:marRight w:val="0"/>
              <w:marTop w:val="0"/>
              <w:marBottom w:val="0"/>
              <w:divBdr>
                <w:top w:val="none" w:sz="0" w:space="0" w:color="auto"/>
                <w:left w:val="none" w:sz="0" w:space="0" w:color="auto"/>
                <w:bottom w:val="none" w:sz="0" w:space="0" w:color="auto"/>
                <w:right w:val="none" w:sz="0" w:space="0" w:color="auto"/>
              </w:divBdr>
            </w:div>
            <w:div w:id="803700073">
              <w:marLeft w:val="0"/>
              <w:marRight w:val="0"/>
              <w:marTop w:val="0"/>
              <w:marBottom w:val="0"/>
              <w:divBdr>
                <w:top w:val="none" w:sz="0" w:space="0" w:color="auto"/>
                <w:left w:val="none" w:sz="0" w:space="0" w:color="auto"/>
                <w:bottom w:val="none" w:sz="0" w:space="0" w:color="auto"/>
                <w:right w:val="none" w:sz="0" w:space="0" w:color="auto"/>
              </w:divBdr>
            </w:div>
            <w:div w:id="1231043969">
              <w:marLeft w:val="0"/>
              <w:marRight w:val="0"/>
              <w:marTop w:val="0"/>
              <w:marBottom w:val="0"/>
              <w:divBdr>
                <w:top w:val="none" w:sz="0" w:space="0" w:color="auto"/>
                <w:left w:val="none" w:sz="0" w:space="0" w:color="auto"/>
                <w:bottom w:val="none" w:sz="0" w:space="0" w:color="auto"/>
                <w:right w:val="none" w:sz="0" w:space="0" w:color="auto"/>
              </w:divBdr>
            </w:div>
            <w:div w:id="265700859">
              <w:marLeft w:val="0"/>
              <w:marRight w:val="0"/>
              <w:marTop w:val="0"/>
              <w:marBottom w:val="0"/>
              <w:divBdr>
                <w:top w:val="none" w:sz="0" w:space="0" w:color="auto"/>
                <w:left w:val="none" w:sz="0" w:space="0" w:color="auto"/>
                <w:bottom w:val="none" w:sz="0" w:space="0" w:color="auto"/>
                <w:right w:val="none" w:sz="0" w:space="0" w:color="auto"/>
              </w:divBdr>
            </w:div>
            <w:div w:id="1056775654">
              <w:marLeft w:val="0"/>
              <w:marRight w:val="0"/>
              <w:marTop w:val="0"/>
              <w:marBottom w:val="0"/>
              <w:divBdr>
                <w:top w:val="none" w:sz="0" w:space="0" w:color="auto"/>
                <w:left w:val="none" w:sz="0" w:space="0" w:color="auto"/>
                <w:bottom w:val="none" w:sz="0" w:space="0" w:color="auto"/>
                <w:right w:val="none" w:sz="0" w:space="0" w:color="auto"/>
              </w:divBdr>
            </w:div>
            <w:div w:id="90900367">
              <w:marLeft w:val="0"/>
              <w:marRight w:val="0"/>
              <w:marTop w:val="0"/>
              <w:marBottom w:val="0"/>
              <w:divBdr>
                <w:top w:val="none" w:sz="0" w:space="0" w:color="auto"/>
                <w:left w:val="none" w:sz="0" w:space="0" w:color="auto"/>
                <w:bottom w:val="none" w:sz="0" w:space="0" w:color="auto"/>
                <w:right w:val="none" w:sz="0" w:space="0" w:color="auto"/>
              </w:divBdr>
            </w:div>
            <w:div w:id="47732343">
              <w:marLeft w:val="0"/>
              <w:marRight w:val="0"/>
              <w:marTop w:val="0"/>
              <w:marBottom w:val="0"/>
              <w:divBdr>
                <w:top w:val="none" w:sz="0" w:space="0" w:color="auto"/>
                <w:left w:val="none" w:sz="0" w:space="0" w:color="auto"/>
                <w:bottom w:val="none" w:sz="0" w:space="0" w:color="auto"/>
                <w:right w:val="none" w:sz="0" w:space="0" w:color="auto"/>
              </w:divBdr>
            </w:div>
            <w:div w:id="1089888123">
              <w:marLeft w:val="0"/>
              <w:marRight w:val="0"/>
              <w:marTop w:val="0"/>
              <w:marBottom w:val="0"/>
              <w:divBdr>
                <w:top w:val="none" w:sz="0" w:space="0" w:color="auto"/>
                <w:left w:val="none" w:sz="0" w:space="0" w:color="auto"/>
                <w:bottom w:val="none" w:sz="0" w:space="0" w:color="auto"/>
                <w:right w:val="none" w:sz="0" w:space="0" w:color="auto"/>
              </w:divBdr>
            </w:div>
            <w:div w:id="124005615">
              <w:marLeft w:val="0"/>
              <w:marRight w:val="0"/>
              <w:marTop w:val="0"/>
              <w:marBottom w:val="0"/>
              <w:divBdr>
                <w:top w:val="none" w:sz="0" w:space="0" w:color="auto"/>
                <w:left w:val="none" w:sz="0" w:space="0" w:color="auto"/>
                <w:bottom w:val="none" w:sz="0" w:space="0" w:color="auto"/>
                <w:right w:val="none" w:sz="0" w:space="0" w:color="auto"/>
              </w:divBdr>
            </w:div>
            <w:div w:id="1613708681">
              <w:marLeft w:val="0"/>
              <w:marRight w:val="0"/>
              <w:marTop w:val="0"/>
              <w:marBottom w:val="0"/>
              <w:divBdr>
                <w:top w:val="none" w:sz="0" w:space="0" w:color="auto"/>
                <w:left w:val="none" w:sz="0" w:space="0" w:color="auto"/>
                <w:bottom w:val="none" w:sz="0" w:space="0" w:color="auto"/>
                <w:right w:val="none" w:sz="0" w:space="0" w:color="auto"/>
              </w:divBdr>
            </w:div>
            <w:div w:id="1178471662">
              <w:marLeft w:val="0"/>
              <w:marRight w:val="0"/>
              <w:marTop w:val="0"/>
              <w:marBottom w:val="0"/>
              <w:divBdr>
                <w:top w:val="none" w:sz="0" w:space="0" w:color="auto"/>
                <w:left w:val="none" w:sz="0" w:space="0" w:color="auto"/>
                <w:bottom w:val="none" w:sz="0" w:space="0" w:color="auto"/>
                <w:right w:val="none" w:sz="0" w:space="0" w:color="auto"/>
              </w:divBdr>
            </w:div>
            <w:div w:id="403724897">
              <w:marLeft w:val="0"/>
              <w:marRight w:val="0"/>
              <w:marTop w:val="0"/>
              <w:marBottom w:val="0"/>
              <w:divBdr>
                <w:top w:val="none" w:sz="0" w:space="0" w:color="auto"/>
                <w:left w:val="none" w:sz="0" w:space="0" w:color="auto"/>
                <w:bottom w:val="none" w:sz="0" w:space="0" w:color="auto"/>
                <w:right w:val="none" w:sz="0" w:space="0" w:color="auto"/>
              </w:divBdr>
            </w:div>
            <w:div w:id="1471897052">
              <w:marLeft w:val="0"/>
              <w:marRight w:val="0"/>
              <w:marTop w:val="0"/>
              <w:marBottom w:val="0"/>
              <w:divBdr>
                <w:top w:val="none" w:sz="0" w:space="0" w:color="auto"/>
                <w:left w:val="none" w:sz="0" w:space="0" w:color="auto"/>
                <w:bottom w:val="none" w:sz="0" w:space="0" w:color="auto"/>
                <w:right w:val="none" w:sz="0" w:space="0" w:color="auto"/>
              </w:divBdr>
            </w:div>
            <w:div w:id="1991209987">
              <w:marLeft w:val="0"/>
              <w:marRight w:val="0"/>
              <w:marTop w:val="0"/>
              <w:marBottom w:val="0"/>
              <w:divBdr>
                <w:top w:val="none" w:sz="0" w:space="0" w:color="auto"/>
                <w:left w:val="none" w:sz="0" w:space="0" w:color="auto"/>
                <w:bottom w:val="none" w:sz="0" w:space="0" w:color="auto"/>
                <w:right w:val="none" w:sz="0" w:space="0" w:color="auto"/>
              </w:divBdr>
            </w:div>
            <w:div w:id="1204828911">
              <w:marLeft w:val="0"/>
              <w:marRight w:val="0"/>
              <w:marTop w:val="0"/>
              <w:marBottom w:val="0"/>
              <w:divBdr>
                <w:top w:val="none" w:sz="0" w:space="0" w:color="auto"/>
                <w:left w:val="none" w:sz="0" w:space="0" w:color="auto"/>
                <w:bottom w:val="none" w:sz="0" w:space="0" w:color="auto"/>
                <w:right w:val="none" w:sz="0" w:space="0" w:color="auto"/>
              </w:divBdr>
            </w:div>
            <w:div w:id="2068068893">
              <w:marLeft w:val="0"/>
              <w:marRight w:val="0"/>
              <w:marTop w:val="0"/>
              <w:marBottom w:val="0"/>
              <w:divBdr>
                <w:top w:val="none" w:sz="0" w:space="0" w:color="auto"/>
                <w:left w:val="none" w:sz="0" w:space="0" w:color="auto"/>
                <w:bottom w:val="none" w:sz="0" w:space="0" w:color="auto"/>
                <w:right w:val="none" w:sz="0" w:space="0" w:color="auto"/>
              </w:divBdr>
            </w:div>
            <w:div w:id="2146001216">
              <w:marLeft w:val="0"/>
              <w:marRight w:val="0"/>
              <w:marTop w:val="0"/>
              <w:marBottom w:val="0"/>
              <w:divBdr>
                <w:top w:val="none" w:sz="0" w:space="0" w:color="auto"/>
                <w:left w:val="none" w:sz="0" w:space="0" w:color="auto"/>
                <w:bottom w:val="none" w:sz="0" w:space="0" w:color="auto"/>
                <w:right w:val="none" w:sz="0" w:space="0" w:color="auto"/>
              </w:divBdr>
            </w:div>
            <w:div w:id="163595759">
              <w:marLeft w:val="0"/>
              <w:marRight w:val="0"/>
              <w:marTop w:val="0"/>
              <w:marBottom w:val="0"/>
              <w:divBdr>
                <w:top w:val="none" w:sz="0" w:space="0" w:color="auto"/>
                <w:left w:val="none" w:sz="0" w:space="0" w:color="auto"/>
                <w:bottom w:val="none" w:sz="0" w:space="0" w:color="auto"/>
                <w:right w:val="none" w:sz="0" w:space="0" w:color="auto"/>
              </w:divBdr>
            </w:div>
            <w:div w:id="2064675894">
              <w:marLeft w:val="0"/>
              <w:marRight w:val="0"/>
              <w:marTop w:val="0"/>
              <w:marBottom w:val="0"/>
              <w:divBdr>
                <w:top w:val="none" w:sz="0" w:space="0" w:color="auto"/>
                <w:left w:val="none" w:sz="0" w:space="0" w:color="auto"/>
                <w:bottom w:val="none" w:sz="0" w:space="0" w:color="auto"/>
                <w:right w:val="none" w:sz="0" w:space="0" w:color="auto"/>
              </w:divBdr>
            </w:div>
            <w:div w:id="1872035990">
              <w:marLeft w:val="0"/>
              <w:marRight w:val="0"/>
              <w:marTop w:val="0"/>
              <w:marBottom w:val="0"/>
              <w:divBdr>
                <w:top w:val="none" w:sz="0" w:space="0" w:color="auto"/>
                <w:left w:val="none" w:sz="0" w:space="0" w:color="auto"/>
                <w:bottom w:val="none" w:sz="0" w:space="0" w:color="auto"/>
                <w:right w:val="none" w:sz="0" w:space="0" w:color="auto"/>
              </w:divBdr>
            </w:div>
            <w:div w:id="2127462041">
              <w:marLeft w:val="0"/>
              <w:marRight w:val="0"/>
              <w:marTop w:val="0"/>
              <w:marBottom w:val="0"/>
              <w:divBdr>
                <w:top w:val="none" w:sz="0" w:space="0" w:color="auto"/>
                <w:left w:val="none" w:sz="0" w:space="0" w:color="auto"/>
                <w:bottom w:val="none" w:sz="0" w:space="0" w:color="auto"/>
                <w:right w:val="none" w:sz="0" w:space="0" w:color="auto"/>
              </w:divBdr>
            </w:div>
            <w:div w:id="1840541902">
              <w:marLeft w:val="0"/>
              <w:marRight w:val="0"/>
              <w:marTop w:val="0"/>
              <w:marBottom w:val="0"/>
              <w:divBdr>
                <w:top w:val="none" w:sz="0" w:space="0" w:color="auto"/>
                <w:left w:val="none" w:sz="0" w:space="0" w:color="auto"/>
                <w:bottom w:val="none" w:sz="0" w:space="0" w:color="auto"/>
                <w:right w:val="none" w:sz="0" w:space="0" w:color="auto"/>
              </w:divBdr>
            </w:div>
            <w:div w:id="1034576292">
              <w:marLeft w:val="0"/>
              <w:marRight w:val="0"/>
              <w:marTop w:val="0"/>
              <w:marBottom w:val="0"/>
              <w:divBdr>
                <w:top w:val="none" w:sz="0" w:space="0" w:color="auto"/>
                <w:left w:val="none" w:sz="0" w:space="0" w:color="auto"/>
                <w:bottom w:val="none" w:sz="0" w:space="0" w:color="auto"/>
                <w:right w:val="none" w:sz="0" w:space="0" w:color="auto"/>
              </w:divBdr>
            </w:div>
            <w:div w:id="1668439594">
              <w:marLeft w:val="0"/>
              <w:marRight w:val="0"/>
              <w:marTop w:val="0"/>
              <w:marBottom w:val="0"/>
              <w:divBdr>
                <w:top w:val="none" w:sz="0" w:space="0" w:color="auto"/>
                <w:left w:val="none" w:sz="0" w:space="0" w:color="auto"/>
                <w:bottom w:val="none" w:sz="0" w:space="0" w:color="auto"/>
                <w:right w:val="none" w:sz="0" w:space="0" w:color="auto"/>
              </w:divBdr>
            </w:div>
            <w:div w:id="37321413">
              <w:marLeft w:val="0"/>
              <w:marRight w:val="0"/>
              <w:marTop w:val="0"/>
              <w:marBottom w:val="0"/>
              <w:divBdr>
                <w:top w:val="none" w:sz="0" w:space="0" w:color="auto"/>
                <w:left w:val="none" w:sz="0" w:space="0" w:color="auto"/>
                <w:bottom w:val="none" w:sz="0" w:space="0" w:color="auto"/>
                <w:right w:val="none" w:sz="0" w:space="0" w:color="auto"/>
              </w:divBdr>
            </w:div>
            <w:div w:id="2111120189">
              <w:marLeft w:val="0"/>
              <w:marRight w:val="0"/>
              <w:marTop w:val="0"/>
              <w:marBottom w:val="0"/>
              <w:divBdr>
                <w:top w:val="none" w:sz="0" w:space="0" w:color="auto"/>
                <w:left w:val="none" w:sz="0" w:space="0" w:color="auto"/>
                <w:bottom w:val="none" w:sz="0" w:space="0" w:color="auto"/>
                <w:right w:val="none" w:sz="0" w:space="0" w:color="auto"/>
              </w:divBdr>
            </w:div>
            <w:div w:id="2089108359">
              <w:marLeft w:val="0"/>
              <w:marRight w:val="0"/>
              <w:marTop w:val="0"/>
              <w:marBottom w:val="0"/>
              <w:divBdr>
                <w:top w:val="none" w:sz="0" w:space="0" w:color="auto"/>
                <w:left w:val="none" w:sz="0" w:space="0" w:color="auto"/>
                <w:bottom w:val="none" w:sz="0" w:space="0" w:color="auto"/>
                <w:right w:val="none" w:sz="0" w:space="0" w:color="auto"/>
              </w:divBdr>
            </w:div>
            <w:div w:id="951936861">
              <w:marLeft w:val="0"/>
              <w:marRight w:val="0"/>
              <w:marTop w:val="0"/>
              <w:marBottom w:val="0"/>
              <w:divBdr>
                <w:top w:val="none" w:sz="0" w:space="0" w:color="auto"/>
                <w:left w:val="none" w:sz="0" w:space="0" w:color="auto"/>
                <w:bottom w:val="none" w:sz="0" w:space="0" w:color="auto"/>
                <w:right w:val="none" w:sz="0" w:space="0" w:color="auto"/>
              </w:divBdr>
            </w:div>
            <w:div w:id="1916931440">
              <w:marLeft w:val="0"/>
              <w:marRight w:val="0"/>
              <w:marTop w:val="0"/>
              <w:marBottom w:val="0"/>
              <w:divBdr>
                <w:top w:val="none" w:sz="0" w:space="0" w:color="auto"/>
                <w:left w:val="none" w:sz="0" w:space="0" w:color="auto"/>
                <w:bottom w:val="none" w:sz="0" w:space="0" w:color="auto"/>
                <w:right w:val="none" w:sz="0" w:space="0" w:color="auto"/>
              </w:divBdr>
            </w:div>
            <w:div w:id="312563310">
              <w:marLeft w:val="0"/>
              <w:marRight w:val="0"/>
              <w:marTop w:val="0"/>
              <w:marBottom w:val="0"/>
              <w:divBdr>
                <w:top w:val="none" w:sz="0" w:space="0" w:color="auto"/>
                <w:left w:val="none" w:sz="0" w:space="0" w:color="auto"/>
                <w:bottom w:val="none" w:sz="0" w:space="0" w:color="auto"/>
                <w:right w:val="none" w:sz="0" w:space="0" w:color="auto"/>
              </w:divBdr>
            </w:div>
            <w:div w:id="1573465798">
              <w:marLeft w:val="0"/>
              <w:marRight w:val="0"/>
              <w:marTop w:val="0"/>
              <w:marBottom w:val="0"/>
              <w:divBdr>
                <w:top w:val="none" w:sz="0" w:space="0" w:color="auto"/>
                <w:left w:val="none" w:sz="0" w:space="0" w:color="auto"/>
                <w:bottom w:val="none" w:sz="0" w:space="0" w:color="auto"/>
                <w:right w:val="none" w:sz="0" w:space="0" w:color="auto"/>
              </w:divBdr>
            </w:div>
            <w:div w:id="149563348">
              <w:marLeft w:val="0"/>
              <w:marRight w:val="0"/>
              <w:marTop w:val="0"/>
              <w:marBottom w:val="0"/>
              <w:divBdr>
                <w:top w:val="none" w:sz="0" w:space="0" w:color="auto"/>
                <w:left w:val="none" w:sz="0" w:space="0" w:color="auto"/>
                <w:bottom w:val="none" w:sz="0" w:space="0" w:color="auto"/>
                <w:right w:val="none" w:sz="0" w:space="0" w:color="auto"/>
              </w:divBdr>
            </w:div>
            <w:div w:id="61948964">
              <w:marLeft w:val="0"/>
              <w:marRight w:val="0"/>
              <w:marTop w:val="0"/>
              <w:marBottom w:val="0"/>
              <w:divBdr>
                <w:top w:val="none" w:sz="0" w:space="0" w:color="auto"/>
                <w:left w:val="none" w:sz="0" w:space="0" w:color="auto"/>
                <w:bottom w:val="none" w:sz="0" w:space="0" w:color="auto"/>
                <w:right w:val="none" w:sz="0" w:space="0" w:color="auto"/>
              </w:divBdr>
            </w:div>
            <w:div w:id="1203786783">
              <w:marLeft w:val="0"/>
              <w:marRight w:val="0"/>
              <w:marTop w:val="0"/>
              <w:marBottom w:val="0"/>
              <w:divBdr>
                <w:top w:val="none" w:sz="0" w:space="0" w:color="auto"/>
                <w:left w:val="none" w:sz="0" w:space="0" w:color="auto"/>
                <w:bottom w:val="none" w:sz="0" w:space="0" w:color="auto"/>
                <w:right w:val="none" w:sz="0" w:space="0" w:color="auto"/>
              </w:divBdr>
            </w:div>
            <w:div w:id="1547833079">
              <w:marLeft w:val="0"/>
              <w:marRight w:val="0"/>
              <w:marTop w:val="0"/>
              <w:marBottom w:val="0"/>
              <w:divBdr>
                <w:top w:val="none" w:sz="0" w:space="0" w:color="auto"/>
                <w:left w:val="none" w:sz="0" w:space="0" w:color="auto"/>
                <w:bottom w:val="none" w:sz="0" w:space="0" w:color="auto"/>
                <w:right w:val="none" w:sz="0" w:space="0" w:color="auto"/>
              </w:divBdr>
            </w:div>
            <w:div w:id="817764286">
              <w:marLeft w:val="0"/>
              <w:marRight w:val="0"/>
              <w:marTop w:val="0"/>
              <w:marBottom w:val="0"/>
              <w:divBdr>
                <w:top w:val="none" w:sz="0" w:space="0" w:color="auto"/>
                <w:left w:val="none" w:sz="0" w:space="0" w:color="auto"/>
                <w:bottom w:val="none" w:sz="0" w:space="0" w:color="auto"/>
                <w:right w:val="none" w:sz="0" w:space="0" w:color="auto"/>
              </w:divBdr>
            </w:div>
            <w:div w:id="1481994618">
              <w:marLeft w:val="0"/>
              <w:marRight w:val="0"/>
              <w:marTop w:val="0"/>
              <w:marBottom w:val="0"/>
              <w:divBdr>
                <w:top w:val="none" w:sz="0" w:space="0" w:color="auto"/>
                <w:left w:val="none" w:sz="0" w:space="0" w:color="auto"/>
                <w:bottom w:val="none" w:sz="0" w:space="0" w:color="auto"/>
                <w:right w:val="none" w:sz="0" w:space="0" w:color="auto"/>
              </w:divBdr>
            </w:div>
            <w:div w:id="122844151">
              <w:marLeft w:val="0"/>
              <w:marRight w:val="0"/>
              <w:marTop w:val="0"/>
              <w:marBottom w:val="0"/>
              <w:divBdr>
                <w:top w:val="none" w:sz="0" w:space="0" w:color="auto"/>
                <w:left w:val="none" w:sz="0" w:space="0" w:color="auto"/>
                <w:bottom w:val="none" w:sz="0" w:space="0" w:color="auto"/>
                <w:right w:val="none" w:sz="0" w:space="0" w:color="auto"/>
              </w:divBdr>
            </w:div>
            <w:div w:id="13850185">
              <w:marLeft w:val="0"/>
              <w:marRight w:val="0"/>
              <w:marTop w:val="0"/>
              <w:marBottom w:val="0"/>
              <w:divBdr>
                <w:top w:val="none" w:sz="0" w:space="0" w:color="auto"/>
                <w:left w:val="none" w:sz="0" w:space="0" w:color="auto"/>
                <w:bottom w:val="none" w:sz="0" w:space="0" w:color="auto"/>
                <w:right w:val="none" w:sz="0" w:space="0" w:color="auto"/>
              </w:divBdr>
            </w:div>
            <w:div w:id="1161507207">
              <w:marLeft w:val="0"/>
              <w:marRight w:val="0"/>
              <w:marTop w:val="0"/>
              <w:marBottom w:val="0"/>
              <w:divBdr>
                <w:top w:val="none" w:sz="0" w:space="0" w:color="auto"/>
                <w:left w:val="none" w:sz="0" w:space="0" w:color="auto"/>
                <w:bottom w:val="none" w:sz="0" w:space="0" w:color="auto"/>
                <w:right w:val="none" w:sz="0" w:space="0" w:color="auto"/>
              </w:divBdr>
            </w:div>
            <w:div w:id="776604546">
              <w:marLeft w:val="0"/>
              <w:marRight w:val="0"/>
              <w:marTop w:val="0"/>
              <w:marBottom w:val="0"/>
              <w:divBdr>
                <w:top w:val="none" w:sz="0" w:space="0" w:color="auto"/>
                <w:left w:val="none" w:sz="0" w:space="0" w:color="auto"/>
                <w:bottom w:val="none" w:sz="0" w:space="0" w:color="auto"/>
                <w:right w:val="none" w:sz="0" w:space="0" w:color="auto"/>
              </w:divBdr>
            </w:div>
            <w:div w:id="73671350">
              <w:marLeft w:val="0"/>
              <w:marRight w:val="0"/>
              <w:marTop w:val="0"/>
              <w:marBottom w:val="0"/>
              <w:divBdr>
                <w:top w:val="none" w:sz="0" w:space="0" w:color="auto"/>
                <w:left w:val="none" w:sz="0" w:space="0" w:color="auto"/>
                <w:bottom w:val="none" w:sz="0" w:space="0" w:color="auto"/>
                <w:right w:val="none" w:sz="0" w:space="0" w:color="auto"/>
              </w:divBdr>
            </w:div>
            <w:div w:id="1018966511">
              <w:marLeft w:val="0"/>
              <w:marRight w:val="0"/>
              <w:marTop w:val="0"/>
              <w:marBottom w:val="0"/>
              <w:divBdr>
                <w:top w:val="none" w:sz="0" w:space="0" w:color="auto"/>
                <w:left w:val="none" w:sz="0" w:space="0" w:color="auto"/>
                <w:bottom w:val="none" w:sz="0" w:space="0" w:color="auto"/>
                <w:right w:val="none" w:sz="0" w:space="0" w:color="auto"/>
              </w:divBdr>
            </w:div>
            <w:div w:id="865826433">
              <w:marLeft w:val="0"/>
              <w:marRight w:val="0"/>
              <w:marTop w:val="0"/>
              <w:marBottom w:val="0"/>
              <w:divBdr>
                <w:top w:val="none" w:sz="0" w:space="0" w:color="auto"/>
                <w:left w:val="none" w:sz="0" w:space="0" w:color="auto"/>
                <w:bottom w:val="none" w:sz="0" w:space="0" w:color="auto"/>
                <w:right w:val="none" w:sz="0" w:space="0" w:color="auto"/>
              </w:divBdr>
            </w:div>
            <w:div w:id="1502965601">
              <w:marLeft w:val="0"/>
              <w:marRight w:val="0"/>
              <w:marTop w:val="0"/>
              <w:marBottom w:val="0"/>
              <w:divBdr>
                <w:top w:val="none" w:sz="0" w:space="0" w:color="auto"/>
                <w:left w:val="none" w:sz="0" w:space="0" w:color="auto"/>
                <w:bottom w:val="none" w:sz="0" w:space="0" w:color="auto"/>
                <w:right w:val="none" w:sz="0" w:space="0" w:color="auto"/>
              </w:divBdr>
            </w:div>
            <w:div w:id="92945977">
              <w:marLeft w:val="0"/>
              <w:marRight w:val="0"/>
              <w:marTop w:val="0"/>
              <w:marBottom w:val="0"/>
              <w:divBdr>
                <w:top w:val="none" w:sz="0" w:space="0" w:color="auto"/>
                <w:left w:val="none" w:sz="0" w:space="0" w:color="auto"/>
                <w:bottom w:val="none" w:sz="0" w:space="0" w:color="auto"/>
                <w:right w:val="none" w:sz="0" w:space="0" w:color="auto"/>
              </w:divBdr>
            </w:div>
            <w:div w:id="692615145">
              <w:marLeft w:val="0"/>
              <w:marRight w:val="0"/>
              <w:marTop w:val="0"/>
              <w:marBottom w:val="0"/>
              <w:divBdr>
                <w:top w:val="none" w:sz="0" w:space="0" w:color="auto"/>
                <w:left w:val="none" w:sz="0" w:space="0" w:color="auto"/>
                <w:bottom w:val="none" w:sz="0" w:space="0" w:color="auto"/>
                <w:right w:val="none" w:sz="0" w:space="0" w:color="auto"/>
              </w:divBdr>
            </w:div>
            <w:div w:id="1061365349">
              <w:marLeft w:val="0"/>
              <w:marRight w:val="0"/>
              <w:marTop w:val="0"/>
              <w:marBottom w:val="0"/>
              <w:divBdr>
                <w:top w:val="none" w:sz="0" w:space="0" w:color="auto"/>
                <w:left w:val="none" w:sz="0" w:space="0" w:color="auto"/>
                <w:bottom w:val="none" w:sz="0" w:space="0" w:color="auto"/>
                <w:right w:val="none" w:sz="0" w:space="0" w:color="auto"/>
              </w:divBdr>
            </w:div>
            <w:div w:id="2073035674">
              <w:marLeft w:val="0"/>
              <w:marRight w:val="0"/>
              <w:marTop w:val="0"/>
              <w:marBottom w:val="0"/>
              <w:divBdr>
                <w:top w:val="none" w:sz="0" w:space="0" w:color="auto"/>
                <w:left w:val="none" w:sz="0" w:space="0" w:color="auto"/>
                <w:bottom w:val="none" w:sz="0" w:space="0" w:color="auto"/>
                <w:right w:val="none" w:sz="0" w:space="0" w:color="auto"/>
              </w:divBdr>
            </w:div>
            <w:div w:id="939488794">
              <w:marLeft w:val="0"/>
              <w:marRight w:val="0"/>
              <w:marTop w:val="0"/>
              <w:marBottom w:val="0"/>
              <w:divBdr>
                <w:top w:val="none" w:sz="0" w:space="0" w:color="auto"/>
                <w:left w:val="none" w:sz="0" w:space="0" w:color="auto"/>
                <w:bottom w:val="none" w:sz="0" w:space="0" w:color="auto"/>
                <w:right w:val="none" w:sz="0" w:space="0" w:color="auto"/>
              </w:divBdr>
            </w:div>
            <w:div w:id="1563952021">
              <w:marLeft w:val="0"/>
              <w:marRight w:val="0"/>
              <w:marTop w:val="0"/>
              <w:marBottom w:val="0"/>
              <w:divBdr>
                <w:top w:val="none" w:sz="0" w:space="0" w:color="auto"/>
                <w:left w:val="none" w:sz="0" w:space="0" w:color="auto"/>
                <w:bottom w:val="none" w:sz="0" w:space="0" w:color="auto"/>
                <w:right w:val="none" w:sz="0" w:space="0" w:color="auto"/>
              </w:divBdr>
            </w:div>
            <w:div w:id="1833326083">
              <w:marLeft w:val="0"/>
              <w:marRight w:val="0"/>
              <w:marTop w:val="0"/>
              <w:marBottom w:val="0"/>
              <w:divBdr>
                <w:top w:val="none" w:sz="0" w:space="0" w:color="auto"/>
                <w:left w:val="none" w:sz="0" w:space="0" w:color="auto"/>
                <w:bottom w:val="none" w:sz="0" w:space="0" w:color="auto"/>
                <w:right w:val="none" w:sz="0" w:space="0" w:color="auto"/>
              </w:divBdr>
            </w:div>
            <w:div w:id="1303389515">
              <w:marLeft w:val="0"/>
              <w:marRight w:val="0"/>
              <w:marTop w:val="0"/>
              <w:marBottom w:val="0"/>
              <w:divBdr>
                <w:top w:val="none" w:sz="0" w:space="0" w:color="auto"/>
                <w:left w:val="none" w:sz="0" w:space="0" w:color="auto"/>
                <w:bottom w:val="none" w:sz="0" w:space="0" w:color="auto"/>
                <w:right w:val="none" w:sz="0" w:space="0" w:color="auto"/>
              </w:divBdr>
            </w:div>
            <w:div w:id="1004746721">
              <w:marLeft w:val="0"/>
              <w:marRight w:val="0"/>
              <w:marTop w:val="0"/>
              <w:marBottom w:val="0"/>
              <w:divBdr>
                <w:top w:val="none" w:sz="0" w:space="0" w:color="auto"/>
                <w:left w:val="none" w:sz="0" w:space="0" w:color="auto"/>
                <w:bottom w:val="none" w:sz="0" w:space="0" w:color="auto"/>
                <w:right w:val="none" w:sz="0" w:space="0" w:color="auto"/>
              </w:divBdr>
            </w:div>
            <w:div w:id="1043674073">
              <w:marLeft w:val="0"/>
              <w:marRight w:val="0"/>
              <w:marTop w:val="0"/>
              <w:marBottom w:val="0"/>
              <w:divBdr>
                <w:top w:val="none" w:sz="0" w:space="0" w:color="auto"/>
                <w:left w:val="none" w:sz="0" w:space="0" w:color="auto"/>
                <w:bottom w:val="none" w:sz="0" w:space="0" w:color="auto"/>
                <w:right w:val="none" w:sz="0" w:space="0" w:color="auto"/>
              </w:divBdr>
            </w:div>
            <w:div w:id="876966762">
              <w:marLeft w:val="0"/>
              <w:marRight w:val="0"/>
              <w:marTop w:val="0"/>
              <w:marBottom w:val="0"/>
              <w:divBdr>
                <w:top w:val="none" w:sz="0" w:space="0" w:color="auto"/>
                <w:left w:val="none" w:sz="0" w:space="0" w:color="auto"/>
                <w:bottom w:val="none" w:sz="0" w:space="0" w:color="auto"/>
                <w:right w:val="none" w:sz="0" w:space="0" w:color="auto"/>
              </w:divBdr>
            </w:div>
            <w:div w:id="1348941532">
              <w:marLeft w:val="0"/>
              <w:marRight w:val="0"/>
              <w:marTop w:val="0"/>
              <w:marBottom w:val="0"/>
              <w:divBdr>
                <w:top w:val="none" w:sz="0" w:space="0" w:color="auto"/>
                <w:left w:val="none" w:sz="0" w:space="0" w:color="auto"/>
                <w:bottom w:val="none" w:sz="0" w:space="0" w:color="auto"/>
                <w:right w:val="none" w:sz="0" w:space="0" w:color="auto"/>
              </w:divBdr>
            </w:div>
            <w:div w:id="736705036">
              <w:marLeft w:val="0"/>
              <w:marRight w:val="0"/>
              <w:marTop w:val="0"/>
              <w:marBottom w:val="0"/>
              <w:divBdr>
                <w:top w:val="none" w:sz="0" w:space="0" w:color="auto"/>
                <w:left w:val="none" w:sz="0" w:space="0" w:color="auto"/>
                <w:bottom w:val="none" w:sz="0" w:space="0" w:color="auto"/>
                <w:right w:val="none" w:sz="0" w:space="0" w:color="auto"/>
              </w:divBdr>
            </w:div>
            <w:div w:id="157889360">
              <w:marLeft w:val="0"/>
              <w:marRight w:val="0"/>
              <w:marTop w:val="0"/>
              <w:marBottom w:val="0"/>
              <w:divBdr>
                <w:top w:val="none" w:sz="0" w:space="0" w:color="auto"/>
                <w:left w:val="none" w:sz="0" w:space="0" w:color="auto"/>
                <w:bottom w:val="none" w:sz="0" w:space="0" w:color="auto"/>
                <w:right w:val="none" w:sz="0" w:space="0" w:color="auto"/>
              </w:divBdr>
            </w:div>
            <w:div w:id="213739123">
              <w:marLeft w:val="0"/>
              <w:marRight w:val="0"/>
              <w:marTop w:val="0"/>
              <w:marBottom w:val="0"/>
              <w:divBdr>
                <w:top w:val="none" w:sz="0" w:space="0" w:color="auto"/>
                <w:left w:val="none" w:sz="0" w:space="0" w:color="auto"/>
                <w:bottom w:val="none" w:sz="0" w:space="0" w:color="auto"/>
                <w:right w:val="none" w:sz="0" w:space="0" w:color="auto"/>
              </w:divBdr>
            </w:div>
            <w:div w:id="44066595">
              <w:marLeft w:val="0"/>
              <w:marRight w:val="0"/>
              <w:marTop w:val="0"/>
              <w:marBottom w:val="0"/>
              <w:divBdr>
                <w:top w:val="none" w:sz="0" w:space="0" w:color="auto"/>
                <w:left w:val="none" w:sz="0" w:space="0" w:color="auto"/>
                <w:bottom w:val="none" w:sz="0" w:space="0" w:color="auto"/>
                <w:right w:val="none" w:sz="0" w:space="0" w:color="auto"/>
              </w:divBdr>
            </w:div>
            <w:div w:id="1647587625">
              <w:marLeft w:val="0"/>
              <w:marRight w:val="0"/>
              <w:marTop w:val="0"/>
              <w:marBottom w:val="0"/>
              <w:divBdr>
                <w:top w:val="none" w:sz="0" w:space="0" w:color="auto"/>
                <w:left w:val="none" w:sz="0" w:space="0" w:color="auto"/>
                <w:bottom w:val="none" w:sz="0" w:space="0" w:color="auto"/>
                <w:right w:val="none" w:sz="0" w:space="0" w:color="auto"/>
              </w:divBdr>
            </w:div>
            <w:div w:id="386219831">
              <w:marLeft w:val="0"/>
              <w:marRight w:val="0"/>
              <w:marTop w:val="0"/>
              <w:marBottom w:val="0"/>
              <w:divBdr>
                <w:top w:val="none" w:sz="0" w:space="0" w:color="auto"/>
                <w:left w:val="none" w:sz="0" w:space="0" w:color="auto"/>
                <w:bottom w:val="none" w:sz="0" w:space="0" w:color="auto"/>
                <w:right w:val="none" w:sz="0" w:space="0" w:color="auto"/>
              </w:divBdr>
            </w:div>
            <w:div w:id="750001834">
              <w:marLeft w:val="0"/>
              <w:marRight w:val="0"/>
              <w:marTop w:val="0"/>
              <w:marBottom w:val="0"/>
              <w:divBdr>
                <w:top w:val="none" w:sz="0" w:space="0" w:color="auto"/>
                <w:left w:val="none" w:sz="0" w:space="0" w:color="auto"/>
                <w:bottom w:val="none" w:sz="0" w:space="0" w:color="auto"/>
                <w:right w:val="none" w:sz="0" w:space="0" w:color="auto"/>
              </w:divBdr>
            </w:div>
            <w:div w:id="1596093716">
              <w:marLeft w:val="0"/>
              <w:marRight w:val="0"/>
              <w:marTop w:val="0"/>
              <w:marBottom w:val="0"/>
              <w:divBdr>
                <w:top w:val="none" w:sz="0" w:space="0" w:color="auto"/>
                <w:left w:val="none" w:sz="0" w:space="0" w:color="auto"/>
                <w:bottom w:val="none" w:sz="0" w:space="0" w:color="auto"/>
                <w:right w:val="none" w:sz="0" w:space="0" w:color="auto"/>
              </w:divBdr>
            </w:div>
            <w:div w:id="921523741">
              <w:marLeft w:val="0"/>
              <w:marRight w:val="0"/>
              <w:marTop w:val="0"/>
              <w:marBottom w:val="0"/>
              <w:divBdr>
                <w:top w:val="none" w:sz="0" w:space="0" w:color="auto"/>
                <w:left w:val="none" w:sz="0" w:space="0" w:color="auto"/>
                <w:bottom w:val="none" w:sz="0" w:space="0" w:color="auto"/>
                <w:right w:val="none" w:sz="0" w:space="0" w:color="auto"/>
              </w:divBdr>
            </w:div>
            <w:div w:id="931667500">
              <w:marLeft w:val="0"/>
              <w:marRight w:val="0"/>
              <w:marTop w:val="0"/>
              <w:marBottom w:val="0"/>
              <w:divBdr>
                <w:top w:val="none" w:sz="0" w:space="0" w:color="auto"/>
                <w:left w:val="none" w:sz="0" w:space="0" w:color="auto"/>
                <w:bottom w:val="none" w:sz="0" w:space="0" w:color="auto"/>
                <w:right w:val="none" w:sz="0" w:space="0" w:color="auto"/>
              </w:divBdr>
            </w:div>
            <w:div w:id="440104574">
              <w:marLeft w:val="0"/>
              <w:marRight w:val="0"/>
              <w:marTop w:val="0"/>
              <w:marBottom w:val="0"/>
              <w:divBdr>
                <w:top w:val="none" w:sz="0" w:space="0" w:color="auto"/>
                <w:left w:val="none" w:sz="0" w:space="0" w:color="auto"/>
                <w:bottom w:val="none" w:sz="0" w:space="0" w:color="auto"/>
                <w:right w:val="none" w:sz="0" w:space="0" w:color="auto"/>
              </w:divBdr>
            </w:div>
            <w:div w:id="1860384501">
              <w:marLeft w:val="0"/>
              <w:marRight w:val="0"/>
              <w:marTop w:val="0"/>
              <w:marBottom w:val="0"/>
              <w:divBdr>
                <w:top w:val="none" w:sz="0" w:space="0" w:color="auto"/>
                <w:left w:val="none" w:sz="0" w:space="0" w:color="auto"/>
                <w:bottom w:val="none" w:sz="0" w:space="0" w:color="auto"/>
                <w:right w:val="none" w:sz="0" w:space="0" w:color="auto"/>
              </w:divBdr>
            </w:div>
            <w:div w:id="1894005775">
              <w:marLeft w:val="0"/>
              <w:marRight w:val="0"/>
              <w:marTop w:val="0"/>
              <w:marBottom w:val="0"/>
              <w:divBdr>
                <w:top w:val="none" w:sz="0" w:space="0" w:color="auto"/>
                <w:left w:val="none" w:sz="0" w:space="0" w:color="auto"/>
                <w:bottom w:val="none" w:sz="0" w:space="0" w:color="auto"/>
                <w:right w:val="none" w:sz="0" w:space="0" w:color="auto"/>
              </w:divBdr>
            </w:div>
            <w:div w:id="705373067">
              <w:marLeft w:val="0"/>
              <w:marRight w:val="0"/>
              <w:marTop w:val="0"/>
              <w:marBottom w:val="0"/>
              <w:divBdr>
                <w:top w:val="none" w:sz="0" w:space="0" w:color="auto"/>
                <w:left w:val="none" w:sz="0" w:space="0" w:color="auto"/>
                <w:bottom w:val="none" w:sz="0" w:space="0" w:color="auto"/>
                <w:right w:val="none" w:sz="0" w:space="0" w:color="auto"/>
              </w:divBdr>
            </w:div>
            <w:div w:id="758063371">
              <w:marLeft w:val="0"/>
              <w:marRight w:val="0"/>
              <w:marTop w:val="0"/>
              <w:marBottom w:val="0"/>
              <w:divBdr>
                <w:top w:val="none" w:sz="0" w:space="0" w:color="auto"/>
                <w:left w:val="none" w:sz="0" w:space="0" w:color="auto"/>
                <w:bottom w:val="none" w:sz="0" w:space="0" w:color="auto"/>
                <w:right w:val="none" w:sz="0" w:space="0" w:color="auto"/>
              </w:divBdr>
            </w:div>
            <w:div w:id="957834414">
              <w:marLeft w:val="0"/>
              <w:marRight w:val="0"/>
              <w:marTop w:val="0"/>
              <w:marBottom w:val="0"/>
              <w:divBdr>
                <w:top w:val="none" w:sz="0" w:space="0" w:color="auto"/>
                <w:left w:val="none" w:sz="0" w:space="0" w:color="auto"/>
                <w:bottom w:val="none" w:sz="0" w:space="0" w:color="auto"/>
                <w:right w:val="none" w:sz="0" w:space="0" w:color="auto"/>
              </w:divBdr>
            </w:div>
            <w:div w:id="268899280">
              <w:marLeft w:val="0"/>
              <w:marRight w:val="0"/>
              <w:marTop w:val="0"/>
              <w:marBottom w:val="0"/>
              <w:divBdr>
                <w:top w:val="none" w:sz="0" w:space="0" w:color="auto"/>
                <w:left w:val="none" w:sz="0" w:space="0" w:color="auto"/>
                <w:bottom w:val="none" w:sz="0" w:space="0" w:color="auto"/>
                <w:right w:val="none" w:sz="0" w:space="0" w:color="auto"/>
              </w:divBdr>
            </w:div>
            <w:div w:id="563030543">
              <w:marLeft w:val="0"/>
              <w:marRight w:val="0"/>
              <w:marTop w:val="0"/>
              <w:marBottom w:val="0"/>
              <w:divBdr>
                <w:top w:val="none" w:sz="0" w:space="0" w:color="auto"/>
                <w:left w:val="none" w:sz="0" w:space="0" w:color="auto"/>
                <w:bottom w:val="none" w:sz="0" w:space="0" w:color="auto"/>
                <w:right w:val="none" w:sz="0" w:space="0" w:color="auto"/>
              </w:divBdr>
            </w:div>
            <w:div w:id="421604029">
              <w:marLeft w:val="0"/>
              <w:marRight w:val="0"/>
              <w:marTop w:val="0"/>
              <w:marBottom w:val="0"/>
              <w:divBdr>
                <w:top w:val="none" w:sz="0" w:space="0" w:color="auto"/>
                <w:left w:val="none" w:sz="0" w:space="0" w:color="auto"/>
                <w:bottom w:val="none" w:sz="0" w:space="0" w:color="auto"/>
                <w:right w:val="none" w:sz="0" w:space="0" w:color="auto"/>
              </w:divBdr>
            </w:div>
            <w:div w:id="803962821">
              <w:marLeft w:val="0"/>
              <w:marRight w:val="0"/>
              <w:marTop w:val="0"/>
              <w:marBottom w:val="0"/>
              <w:divBdr>
                <w:top w:val="none" w:sz="0" w:space="0" w:color="auto"/>
                <w:left w:val="none" w:sz="0" w:space="0" w:color="auto"/>
                <w:bottom w:val="none" w:sz="0" w:space="0" w:color="auto"/>
                <w:right w:val="none" w:sz="0" w:space="0" w:color="auto"/>
              </w:divBdr>
            </w:div>
            <w:div w:id="1745495609">
              <w:marLeft w:val="0"/>
              <w:marRight w:val="0"/>
              <w:marTop w:val="0"/>
              <w:marBottom w:val="0"/>
              <w:divBdr>
                <w:top w:val="none" w:sz="0" w:space="0" w:color="auto"/>
                <w:left w:val="none" w:sz="0" w:space="0" w:color="auto"/>
                <w:bottom w:val="none" w:sz="0" w:space="0" w:color="auto"/>
                <w:right w:val="none" w:sz="0" w:space="0" w:color="auto"/>
              </w:divBdr>
            </w:div>
            <w:div w:id="2034838753">
              <w:marLeft w:val="0"/>
              <w:marRight w:val="0"/>
              <w:marTop w:val="0"/>
              <w:marBottom w:val="0"/>
              <w:divBdr>
                <w:top w:val="none" w:sz="0" w:space="0" w:color="auto"/>
                <w:left w:val="none" w:sz="0" w:space="0" w:color="auto"/>
                <w:bottom w:val="none" w:sz="0" w:space="0" w:color="auto"/>
                <w:right w:val="none" w:sz="0" w:space="0" w:color="auto"/>
              </w:divBdr>
            </w:div>
            <w:div w:id="1457603085">
              <w:marLeft w:val="0"/>
              <w:marRight w:val="0"/>
              <w:marTop w:val="0"/>
              <w:marBottom w:val="0"/>
              <w:divBdr>
                <w:top w:val="none" w:sz="0" w:space="0" w:color="auto"/>
                <w:left w:val="none" w:sz="0" w:space="0" w:color="auto"/>
                <w:bottom w:val="none" w:sz="0" w:space="0" w:color="auto"/>
                <w:right w:val="none" w:sz="0" w:space="0" w:color="auto"/>
              </w:divBdr>
            </w:div>
            <w:div w:id="362247043">
              <w:marLeft w:val="0"/>
              <w:marRight w:val="0"/>
              <w:marTop w:val="0"/>
              <w:marBottom w:val="0"/>
              <w:divBdr>
                <w:top w:val="none" w:sz="0" w:space="0" w:color="auto"/>
                <w:left w:val="none" w:sz="0" w:space="0" w:color="auto"/>
                <w:bottom w:val="none" w:sz="0" w:space="0" w:color="auto"/>
                <w:right w:val="none" w:sz="0" w:space="0" w:color="auto"/>
              </w:divBdr>
            </w:div>
            <w:div w:id="61367532">
              <w:marLeft w:val="0"/>
              <w:marRight w:val="0"/>
              <w:marTop w:val="0"/>
              <w:marBottom w:val="0"/>
              <w:divBdr>
                <w:top w:val="none" w:sz="0" w:space="0" w:color="auto"/>
                <w:left w:val="none" w:sz="0" w:space="0" w:color="auto"/>
                <w:bottom w:val="none" w:sz="0" w:space="0" w:color="auto"/>
                <w:right w:val="none" w:sz="0" w:space="0" w:color="auto"/>
              </w:divBdr>
            </w:div>
            <w:div w:id="1575505384">
              <w:marLeft w:val="0"/>
              <w:marRight w:val="0"/>
              <w:marTop w:val="0"/>
              <w:marBottom w:val="0"/>
              <w:divBdr>
                <w:top w:val="none" w:sz="0" w:space="0" w:color="auto"/>
                <w:left w:val="none" w:sz="0" w:space="0" w:color="auto"/>
                <w:bottom w:val="none" w:sz="0" w:space="0" w:color="auto"/>
                <w:right w:val="none" w:sz="0" w:space="0" w:color="auto"/>
              </w:divBdr>
            </w:div>
            <w:div w:id="1488284730">
              <w:marLeft w:val="0"/>
              <w:marRight w:val="0"/>
              <w:marTop w:val="0"/>
              <w:marBottom w:val="0"/>
              <w:divBdr>
                <w:top w:val="none" w:sz="0" w:space="0" w:color="auto"/>
                <w:left w:val="none" w:sz="0" w:space="0" w:color="auto"/>
                <w:bottom w:val="none" w:sz="0" w:space="0" w:color="auto"/>
                <w:right w:val="none" w:sz="0" w:space="0" w:color="auto"/>
              </w:divBdr>
            </w:div>
            <w:div w:id="270600206">
              <w:marLeft w:val="0"/>
              <w:marRight w:val="0"/>
              <w:marTop w:val="0"/>
              <w:marBottom w:val="0"/>
              <w:divBdr>
                <w:top w:val="none" w:sz="0" w:space="0" w:color="auto"/>
                <w:left w:val="none" w:sz="0" w:space="0" w:color="auto"/>
                <w:bottom w:val="none" w:sz="0" w:space="0" w:color="auto"/>
                <w:right w:val="none" w:sz="0" w:space="0" w:color="auto"/>
              </w:divBdr>
            </w:div>
            <w:div w:id="480268720">
              <w:marLeft w:val="0"/>
              <w:marRight w:val="0"/>
              <w:marTop w:val="0"/>
              <w:marBottom w:val="0"/>
              <w:divBdr>
                <w:top w:val="none" w:sz="0" w:space="0" w:color="auto"/>
                <w:left w:val="none" w:sz="0" w:space="0" w:color="auto"/>
                <w:bottom w:val="none" w:sz="0" w:space="0" w:color="auto"/>
                <w:right w:val="none" w:sz="0" w:space="0" w:color="auto"/>
              </w:divBdr>
            </w:div>
            <w:div w:id="1902597896">
              <w:marLeft w:val="0"/>
              <w:marRight w:val="0"/>
              <w:marTop w:val="0"/>
              <w:marBottom w:val="0"/>
              <w:divBdr>
                <w:top w:val="none" w:sz="0" w:space="0" w:color="auto"/>
                <w:left w:val="none" w:sz="0" w:space="0" w:color="auto"/>
                <w:bottom w:val="none" w:sz="0" w:space="0" w:color="auto"/>
                <w:right w:val="none" w:sz="0" w:space="0" w:color="auto"/>
              </w:divBdr>
            </w:div>
            <w:div w:id="1747607135">
              <w:marLeft w:val="0"/>
              <w:marRight w:val="0"/>
              <w:marTop w:val="0"/>
              <w:marBottom w:val="0"/>
              <w:divBdr>
                <w:top w:val="none" w:sz="0" w:space="0" w:color="auto"/>
                <w:left w:val="none" w:sz="0" w:space="0" w:color="auto"/>
                <w:bottom w:val="none" w:sz="0" w:space="0" w:color="auto"/>
                <w:right w:val="none" w:sz="0" w:space="0" w:color="auto"/>
              </w:divBdr>
            </w:div>
            <w:div w:id="169876701">
              <w:marLeft w:val="0"/>
              <w:marRight w:val="0"/>
              <w:marTop w:val="0"/>
              <w:marBottom w:val="0"/>
              <w:divBdr>
                <w:top w:val="none" w:sz="0" w:space="0" w:color="auto"/>
                <w:left w:val="none" w:sz="0" w:space="0" w:color="auto"/>
                <w:bottom w:val="none" w:sz="0" w:space="0" w:color="auto"/>
                <w:right w:val="none" w:sz="0" w:space="0" w:color="auto"/>
              </w:divBdr>
            </w:div>
            <w:div w:id="1798986798">
              <w:marLeft w:val="0"/>
              <w:marRight w:val="0"/>
              <w:marTop w:val="0"/>
              <w:marBottom w:val="0"/>
              <w:divBdr>
                <w:top w:val="none" w:sz="0" w:space="0" w:color="auto"/>
                <w:left w:val="none" w:sz="0" w:space="0" w:color="auto"/>
                <w:bottom w:val="none" w:sz="0" w:space="0" w:color="auto"/>
                <w:right w:val="none" w:sz="0" w:space="0" w:color="auto"/>
              </w:divBdr>
            </w:div>
            <w:div w:id="49617960">
              <w:marLeft w:val="0"/>
              <w:marRight w:val="0"/>
              <w:marTop w:val="0"/>
              <w:marBottom w:val="0"/>
              <w:divBdr>
                <w:top w:val="none" w:sz="0" w:space="0" w:color="auto"/>
                <w:left w:val="none" w:sz="0" w:space="0" w:color="auto"/>
                <w:bottom w:val="none" w:sz="0" w:space="0" w:color="auto"/>
                <w:right w:val="none" w:sz="0" w:space="0" w:color="auto"/>
              </w:divBdr>
            </w:div>
            <w:div w:id="799423311">
              <w:marLeft w:val="0"/>
              <w:marRight w:val="0"/>
              <w:marTop w:val="0"/>
              <w:marBottom w:val="0"/>
              <w:divBdr>
                <w:top w:val="none" w:sz="0" w:space="0" w:color="auto"/>
                <w:left w:val="none" w:sz="0" w:space="0" w:color="auto"/>
                <w:bottom w:val="none" w:sz="0" w:space="0" w:color="auto"/>
                <w:right w:val="none" w:sz="0" w:space="0" w:color="auto"/>
              </w:divBdr>
            </w:div>
            <w:div w:id="1876623365">
              <w:marLeft w:val="0"/>
              <w:marRight w:val="0"/>
              <w:marTop w:val="0"/>
              <w:marBottom w:val="0"/>
              <w:divBdr>
                <w:top w:val="none" w:sz="0" w:space="0" w:color="auto"/>
                <w:left w:val="none" w:sz="0" w:space="0" w:color="auto"/>
                <w:bottom w:val="none" w:sz="0" w:space="0" w:color="auto"/>
                <w:right w:val="none" w:sz="0" w:space="0" w:color="auto"/>
              </w:divBdr>
            </w:div>
            <w:div w:id="1148743289">
              <w:marLeft w:val="0"/>
              <w:marRight w:val="0"/>
              <w:marTop w:val="0"/>
              <w:marBottom w:val="0"/>
              <w:divBdr>
                <w:top w:val="none" w:sz="0" w:space="0" w:color="auto"/>
                <w:left w:val="none" w:sz="0" w:space="0" w:color="auto"/>
                <w:bottom w:val="none" w:sz="0" w:space="0" w:color="auto"/>
                <w:right w:val="none" w:sz="0" w:space="0" w:color="auto"/>
              </w:divBdr>
            </w:div>
            <w:div w:id="1247035445">
              <w:marLeft w:val="0"/>
              <w:marRight w:val="0"/>
              <w:marTop w:val="0"/>
              <w:marBottom w:val="0"/>
              <w:divBdr>
                <w:top w:val="none" w:sz="0" w:space="0" w:color="auto"/>
                <w:left w:val="none" w:sz="0" w:space="0" w:color="auto"/>
                <w:bottom w:val="none" w:sz="0" w:space="0" w:color="auto"/>
                <w:right w:val="none" w:sz="0" w:space="0" w:color="auto"/>
              </w:divBdr>
            </w:div>
            <w:div w:id="1143349183">
              <w:marLeft w:val="0"/>
              <w:marRight w:val="0"/>
              <w:marTop w:val="0"/>
              <w:marBottom w:val="0"/>
              <w:divBdr>
                <w:top w:val="none" w:sz="0" w:space="0" w:color="auto"/>
                <w:left w:val="none" w:sz="0" w:space="0" w:color="auto"/>
                <w:bottom w:val="none" w:sz="0" w:space="0" w:color="auto"/>
                <w:right w:val="none" w:sz="0" w:space="0" w:color="auto"/>
              </w:divBdr>
            </w:div>
            <w:div w:id="102650755">
              <w:marLeft w:val="0"/>
              <w:marRight w:val="0"/>
              <w:marTop w:val="0"/>
              <w:marBottom w:val="0"/>
              <w:divBdr>
                <w:top w:val="none" w:sz="0" w:space="0" w:color="auto"/>
                <w:left w:val="none" w:sz="0" w:space="0" w:color="auto"/>
                <w:bottom w:val="none" w:sz="0" w:space="0" w:color="auto"/>
                <w:right w:val="none" w:sz="0" w:space="0" w:color="auto"/>
              </w:divBdr>
            </w:div>
            <w:div w:id="1546867198">
              <w:marLeft w:val="0"/>
              <w:marRight w:val="0"/>
              <w:marTop w:val="0"/>
              <w:marBottom w:val="0"/>
              <w:divBdr>
                <w:top w:val="none" w:sz="0" w:space="0" w:color="auto"/>
                <w:left w:val="none" w:sz="0" w:space="0" w:color="auto"/>
                <w:bottom w:val="none" w:sz="0" w:space="0" w:color="auto"/>
                <w:right w:val="none" w:sz="0" w:space="0" w:color="auto"/>
              </w:divBdr>
            </w:div>
            <w:div w:id="749546141">
              <w:marLeft w:val="0"/>
              <w:marRight w:val="0"/>
              <w:marTop w:val="0"/>
              <w:marBottom w:val="0"/>
              <w:divBdr>
                <w:top w:val="none" w:sz="0" w:space="0" w:color="auto"/>
                <w:left w:val="none" w:sz="0" w:space="0" w:color="auto"/>
                <w:bottom w:val="none" w:sz="0" w:space="0" w:color="auto"/>
                <w:right w:val="none" w:sz="0" w:space="0" w:color="auto"/>
              </w:divBdr>
            </w:div>
            <w:div w:id="1557159123">
              <w:marLeft w:val="0"/>
              <w:marRight w:val="0"/>
              <w:marTop w:val="0"/>
              <w:marBottom w:val="0"/>
              <w:divBdr>
                <w:top w:val="none" w:sz="0" w:space="0" w:color="auto"/>
                <w:left w:val="none" w:sz="0" w:space="0" w:color="auto"/>
                <w:bottom w:val="none" w:sz="0" w:space="0" w:color="auto"/>
                <w:right w:val="none" w:sz="0" w:space="0" w:color="auto"/>
              </w:divBdr>
            </w:div>
            <w:div w:id="1045713020">
              <w:marLeft w:val="0"/>
              <w:marRight w:val="0"/>
              <w:marTop w:val="0"/>
              <w:marBottom w:val="0"/>
              <w:divBdr>
                <w:top w:val="none" w:sz="0" w:space="0" w:color="auto"/>
                <w:left w:val="none" w:sz="0" w:space="0" w:color="auto"/>
                <w:bottom w:val="none" w:sz="0" w:space="0" w:color="auto"/>
                <w:right w:val="none" w:sz="0" w:space="0" w:color="auto"/>
              </w:divBdr>
            </w:div>
            <w:div w:id="877355882">
              <w:marLeft w:val="0"/>
              <w:marRight w:val="0"/>
              <w:marTop w:val="0"/>
              <w:marBottom w:val="0"/>
              <w:divBdr>
                <w:top w:val="none" w:sz="0" w:space="0" w:color="auto"/>
                <w:left w:val="none" w:sz="0" w:space="0" w:color="auto"/>
                <w:bottom w:val="none" w:sz="0" w:space="0" w:color="auto"/>
                <w:right w:val="none" w:sz="0" w:space="0" w:color="auto"/>
              </w:divBdr>
            </w:div>
            <w:div w:id="88505451">
              <w:marLeft w:val="0"/>
              <w:marRight w:val="0"/>
              <w:marTop w:val="0"/>
              <w:marBottom w:val="0"/>
              <w:divBdr>
                <w:top w:val="none" w:sz="0" w:space="0" w:color="auto"/>
                <w:left w:val="none" w:sz="0" w:space="0" w:color="auto"/>
                <w:bottom w:val="none" w:sz="0" w:space="0" w:color="auto"/>
                <w:right w:val="none" w:sz="0" w:space="0" w:color="auto"/>
              </w:divBdr>
            </w:div>
            <w:div w:id="1191265279">
              <w:marLeft w:val="0"/>
              <w:marRight w:val="0"/>
              <w:marTop w:val="0"/>
              <w:marBottom w:val="0"/>
              <w:divBdr>
                <w:top w:val="none" w:sz="0" w:space="0" w:color="auto"/>
                <w:left w:val="none" w:sz="0" w:space="0" w:color="auto"/>
                <w:bottom w:val="none" w:sz="0" w:space="0" w:color="auto"/>
                <w:right w:val="none" w:sz="0" w:space="0" w:color="auto"/>
              </w:divBdr>
            </w:div>
            <w:div w:id="895895001">
              <w:marLeft w:val="0"/>
              <w:marRight w:val="0"/>
              <w:marTop w:val="0"/>
              <w:marBottom w:val="0"/>
              <w:divBdr>
                <w:top w:val="none" w:sz="0" w:space="0" w:color="auto"/>
                <w:left w:val="none" w:sz="0" w:space="0" w:color="auto"/>
                <w:bottom w:val="none" w:sz="0" w:space="0" w:color="auto"/>
                <w:right w:val="none" w:sz="0" w:space="0" w:color="auto"/>
              </w:divBdr>
            </w:div>
            <w:div w:id="1062026892">
              <w:marLeft w:val="0"/>
              <w:marRight w:val="0"/>
              <w:marTop w:val="0"/>
              <w:marBottom w:val="0"/>
              <w:divBdr>
                <w:top w:val="none" w:sz="0" w:space="0" w:color="auto"/>
                <w:left w:val="none" w:sz="0" w:space="0" w:color="auto"/>
                <w:bottom w:val="none" w:sz="0" w:space="0" w:color="auto"/>
                <w:right w:val="none" w:sz="0" w:space="0" w:color="auto"/>
              </w:divBdr>
            </w:div>
            <w:div w:id="394937712">
              <w:marLeft w:val="0"/>
              <w:marRight w:val="0"/>
              <w:marTop w:val="0"/>
              <w:marBottom w:val="0"/>
              <w:divBdr>
                <w:top w:val="none" w:sz="0" w:space="0" w:color="auto"/>
                <w:left w:val="none" w:sz="0" w:space="0" w:color="auto"/>
                <w:bottom w:val="none" w:sz="0" w:space="0" w:color="auto"/>
                <w:right w:val="none" w:sz="0" w:space="0" w:color="auto"/>
              </w:divBdr>
            </w:div>
            <w:div w:id="1720739751">
              <w:marLeft w:val="0"/>
              <w:marRight w:val="0"/>
              <w:marTop w:val="0"/>
              <w:marBottom w:val="0"/>
              <w:divBdr>
                <w:top w:val="none" w:sz="0" w:space="0" w:color="auto"/>
                <w:left w:val="none" w:sz="0" w:space="0" w:color="auto"/>
                <w:bottom w:val="none" w:sz="0" w:space="0" w:color="auto"/>
                <w:right w:val="none" w:sz="0" w:space="0" w:color="auto"/>
              </w:divBdr>
            </w:div>
            <w:div w:id="356392383">
              <w:marLeft w:val="0"/>
              <w:marRight w:val="0"/>
              <w:marTop w:val="0"/>
              <w:marBottom w:val="0"/>
              <w:divBdr>
                <w:top w:val="none" w:sz="0" w:space="0" w:color="auto"/>
                <w:left w:val="none" w:sz="0" w:space="0" w:color="auto"/>
                <w:bottom w:val="none" w:sz="0" w:space="0" w:color="auto"/>
                <w:right w:val="none" w:sz="0" w:space="0" w:color="auto"/>
              </w:divBdr>
            </w:div>
            <w:div w:id="1178731843">
              <w:marLeft w:val="0"/>
              <w:marRight w:val="0"/>
              <w:marTop w:val="0"/>
              <w:marBottom w:val="0"/>
              <w:divBdr>
                <w:top w:val="none" w:sz="0" w:space="0" w:color="auto"/>
                <w:left w:val="none" w:sz="0" w:space="0" w:color="auto"/>
                <w:bottom w:val="none" w:sz="0" w:space="0" w:color="auto"/>
                <w:right w:val="none" w:sz="0" w:space="0" w:color="auto"/>
              </w:divBdr>
            </w:div>
            <w:div w:id="1811750330">
              <w:marLeft w:val="0"/>
              <w:marRight w:val="0"/>
              <w:marTop w:val="0"/>
              <w:marBottom w:val="0"/>
              <w:divBdr>
                <w:top w:val="none" w:sz="0" w:space="0" w:color="auto"/>
                <w:left w:val="none" w:sz="0" w:space="0" w:color="auto"/>
                <w:bottom w:val="none" w:sz="0" w:space="0" w:color="auto"/>
                <w:right w:val="none" w:sz="0" w:space="0" w:color="auto"/>
              </w:divBdr>
            </w:div>
            <w:div w:id="1863518925">
              <w:marLeft w:val="0"/>
              <w:marRight w:val="0"/>
              <w:marTop w:val="0"/>
              <w:marBottom w:val="0"/>
              <w:divBdr>
                <w:top w:val="none" w:sz="0" w:space="0" w:color="auto"/>
                <w:left w:val="none" w:sz="0" w:space="0" w:color="auto"/>
                <w:bottom w:val="none" w:sz="0" w:space="0" w:color="auto"/>
                <w:right w:val="none" w:sz="0" w:space="0" w:color="auto"/>
              </w:divBdr>
            </w:div>
            <w:div w:id="2001108361">
              <w:marLeft w:val="0"/>
              <w:marRight w:val="0"/>
              <w:marTop w:val="0"/>
              <w:marBottom w:val="0"/>
              <w:divBdr>
                <w:top w:val="none" w:sz="0" w:space="0" w:color="auto"/>
                <w:left w:val="none" w:sz="0" w:space="0" w:color="auto"/>
                <w:bottom w:val="none" w:sz="0" w:space="0" w:color="auto"/>
                <w:right w:val="none" w:sz="0" w:space="0" w:color="auto"/>
              </w:divBdr>
            </w:div>
            <w:div w:id="825632171">
              <w:marLeft w:val="0"/>
              <w:marRight w:val="0"/>
              <w:marTop w:val="0"/>
              <w:marBottom w:val="0"/>
              <w:divBdr>
                <w:top w:val="none" w:sz="0" w:space="0" w:color="auto"/>
                <w:left w:val="none" w:sz="0" w:space="0" w:color="auto"/>
                <w:bottom w:val="none" w:sz="0" w:space="0" w:color="auto"/>
                <w:right w:val="none" w:sz="0" w:space="0" w:color="auto"/>
              </w:divBdr>
            </w:div>
            <w:div w:id="532772806">
              <w:marLeft w:val="0"/>
              <w:marRight w:val="0"/>
              <w:marTop w:val="0"/>
              <w:marBottom w:val="0"/>
              <w:divBdr>
                <w:top w:val="none" w:sz="0" w:space="0" w:color="auto"/>
                <w:left w:val="none" w:sz="0" w:space="0" w:color="auto"/>
                <w:bottom w:val="none" w:sz="0" w:space="0" w:color="auto"/>
                <w:right w:val="none" w:sz="0" w:space="0" w:color="auto"/>
              </w:divBdr>
            </w:div>
            <w:div w:id="435372828">
              <w:marLeft w:val="0"/>
              <w:marRight w:val="0"/>
              <w:marTop w:val="0"/>
              <w:marBottom w:val="0"/>
              <w:divBdr>
                <w:top w:val="none" w:sz="0" w:space="0" w:color="auto"/>
                <w:left w:val="none" w:sz="0" w:space="0" w:color="auto"/>
                <w:bottom w:val="none" w:sz="0" w:space="0" w:color="auto"/>
                <w:right w:val="none" w:sz="0" w:space="0" w:color="auto"/>
              </w:divBdr>
            </w:div>
            <w:div w:id="572853398">
              <w:marLeft w:val="0"/>
              <w:marRight w:val="0"/>
              <w:marTop w:val="0"/>
              <w:marBottom w:val="0"/>
              <w:divBdr>
                <w:top w:val="none" w:sz="0" w:space="0" w:color="auto"/>
                <w:left w:val="none" w:sz="0" w:space="0" w:color="auto"/>
                <w:bottom w:val="none" w:sz="0" w:space="0" w:color="auto"/>
                <w:right w:val="none" w:sz="0" w:space="0" w:color="auto"/>
              </w:divBdr>
            </w:div>
            <w:div w:id="1855462874">
              <w:marLeft w:val="0"/>
              <w:marRight w:val="0"/>
              <w:marTop w:val="0"/>
              <w:marBottom w:val="0"/>
              <w:divBdr>
                <w:top w:val="none" w:sz="0" w:space="0" w:color="auto"/>
                <w:left w:val="none" w:sz="0" w:space="0" w:color="auto"/>
                <w:bottom w:val="none" w:sz="0" w:space="0" w:color="auto"/>
                <w:right w:val="none" w:sz="0" w:space="0" w:color="auto"/>
              </w:divBdr>
            </w:div>
            <w:div w:id="1319070377">
              <w:marLeft w:val="0"/>
              <w:marRight w:val="0"/>
              <w:marTop w:val="0"/>
              <w:marBottom w:val="0"/>
              <w:divBdr>
                <w:top w:val="none" w:sz="0" w:space="0" w:color="auto"/>
                <w:left w:val="none" w:sz="0" w:space="0" w:color="auto"/>
                <w:bottom w:val="none" w:sz="0" w:space="0" w:color="auto"/>
                <w:right w:val="none" w:sz="0" w:space="0" w:color="auto"/>
              </w:divBdr>
            </w:div>
            <w:div w:id="1931111405">
              <w:marLeft w:val="0"/>
              <w:marRight w:val="0"/>
              <w:marTop w:val="0"/>
              <w:marBottom w:val="0"/>
              <w:divBdr>
                <w:top w:val="none" w:sz="0" w:space="0" w:color="auto"/>
                <w:left w:val="none" w:sz="0" w:space="0" w:color="auto"/>
                <w:bottom w:val="none" w:sz="0" w:space="0" w:color="auto"/>
                <w:right w:val="none" w:sz="0" w:space="0" w:color="auto"/>
              </w:divBdr>
            </w:div>
            <w:div w:id="2146654519">
              <w:marLeft w:val="0"/>
              <w:marRight w:val="0"/>
              <w:marTop w:val="0"/>
              <w:marBottom w:val="0"/>
              <w:divBdr>
                <w:top w:val="none" w:sz="0" w:space="0" w:color="auto"/>
                <w:left w:val="none" w:sz="0" w:space="0" w:color="auto"/>
                <w:bottom w:val="none" w:sz="0" w:space="0" w:color="auto"/>
                <w:right w:val="none" w:sz="0" w:space="0" w:color="auto"/>
              </w:divBdr>
            </w:div>
            <w:div w:id="920145064">
              <w:marLeft w:val="0"/>
              <w:marRight w:val="0"/>
              <w:marTop w:val="0"/>
              <w:marBottom w:val="0"/>
              <w:divBdr>
                <w:top w:val="none" w:sz="0" w:space="0" w:color="auto"/>
                <w:left w:val="none" w:sz="0" w:space="0" w:color="auto"/>
                <w:bottom w:val="none" w:sz="0" w:space="0" w:color="auto"/>
                <w:right w:val="none" w:sz="0" w:space="0" w:color="auto"/>
              </w:divBdr>
            </w:div>
            <w:div w:id="1599752748">
              <w:marLeft w:val="0"/>
              <w:marRight w:val="0"/>
              <w:marTop w:val="0"/>
              <w:marBottom w:val="0"/>
              <w:divBdr>
                <w:top w:val="none" w:sz="0" w:space="0" w:color="auto"/>
                <w:left w:val="none" w:sz="0" w:space="0" w:color="auto"/>
                <w:bottom w:val="none" w:sz="0" w:space="0" w:color="auto"/>
                <w:right w:val="none" w:sz="0" w:space="0" w:color="auto"/>
              </w:divBdr>
            </w:div>
            <w:div w:id="294676790">
              <w:marLeft w:val="0"/>
              <w:marRight w:val="0"/>
              <w:marTop w:val="0"/>
              <w:marBottom w:val="0"/>
              <w:divBdr>
                <w:top w:val="none" w:sz="0" w:space="0" w:color="auto"/>
                <w:left w:val="none" w:sz="0" w:space="0" w:color="auto"/>
                <w:bottom w:val="none" w:sz="0" w:space="0" w:color="auto"/>
                <w:right w:val="none" w:sz="0" w:space="0" w:color="auto"/>
              </w:divBdr>
            </w:div>
            <w:div w:id="1756902921">
              <w:marLeft w:val="0"/>
              <w:marRight w:val="0"/>
              <w:marTop w:val="0"/>
              <w:marBottom w:val="0"/>
              <w:divBdr>
                <w:top w:val="none" w:sz="0" w:space="0" w:color="auto"/>
                <w:left w:val="none" w:sz="0" w:space="0" w:color="auto"/>
                <w:bottom w:val="none" w:sz="0" w:space="0" w:color="auto"/>
                <w:right w:val="none" w:sz="0" w:space="0" w:color="auto"/>
              </w:divBdr>
            </w:div>
            <w:div w:id="2137874474">
              <w:marLeft w:val="0"/>
              <w:marRight w:val="0"/>
              <w:marTop w:val="0"/>
              <w:marBottom w:val="0"/>
              <w:divBdr>
                <w:top w:val="none" w:sz="0" w:space="0" w:color="auto"/>
                <w:left w:val="none" w:sz="0" w:space="0" w:color="auto"/>
                <w:bottom w:val="none" w:sz="0" w:space="0" w:color="auto"/>
                <w:right w:val="none" w:sz="0" w:space="0" w:color="auto"/>
              </w:divBdr>
            </w:div>
            <w:div w:id="1378821665">
              <w:marLeft w:val="0"/>
              <w:marRight w:val="0"/>
              <w:marTop w:val="0"/>
              <w:marBottom w:val="0"/>
              <w:divBdr>
                <w:top w:val="none" w:sz="0" w:space="0" w:color="auto"/>
                <w:left w:val="none" w:sz="0" w:space="0" w:color="auto"/>
                <w:bottom w:val="none" w:sz="0" w:space="0" w:color="auto"/>
                <w:right w:val="none" w:sz="0" w:space="0" w:color="auto"/>
              </w:divBdr>
            </w:div>
            <w:div w:id="1628658284">
              <w:marLeft w:val="0"/>
              <w:marRight w:val="0"/>
              <w:marTop w:val="0"/>
              <w:marBottom w:val="0"/>
              <w:divBdr>
                <w:top w:val="none" w:sz="0" w:space="0" w:color="auto"/>
                <w:left w:val="none" w:sz="0" w:space="0" w:color="auto"/>
                <w:bottom w:val="none" w:sz="0" w:space="0" w:color="auto"/>
                <w:right w:val="none" w:sz="0" w:space="0" w:color="auto"/>
              </w:divBdr>
            </w:div>
            <w:div w:id="1978560766">
              <w:marLeft w:val="0"/>
              <w:marRight w:val="0"/>
              <w:marTop w:val="0"/>
              <w:marBottom w:val="0"/>
              <w:divBdr>
                <w:top w:val="none" w:sz="0" w:space="0" w:color="auto"/>
                <w:left w:val="none" w:sz="0" w:space="0" w:color="auto"/>
                <w:bottom w:val="none" w:sz="0" w:space="0" w:color="auto"/>
                <w:right w:val="none" w:sz="0" w:space="0" w:color="auto"/>
              </w:divBdr>
            </w:div>
            <w:div w:id="1786994554">
              <w:marLeft w:val="0"/>
              <w:marRight w:val="0"/>
              <w:marTop w:val="0"/>
              <w:marBottom w:val="0"/>
              <w:divBdr>
                <w:top w:val="none" w:sz="0" w:space="0" w:color="auto"/>
                <w:left w:val="none" w:sz="0" w:space="0" w:color="auto"/>
                <w:bottom w:val="none" w:sz="0" w:space="0" w:color="auto"/>
                <w:right w:val="none" w:sz="0" w:space="0" w:color="auto"/>
              </w:divBdr>
            </w:div>
            <w:div w:id="2017344166">
              <w:marLeft w:val="0"/>
              <w:marRight w:val="0"/>
              <w:marTop w:val="0"/>
              <w:marBottom w:val="0"/>
              <w:divBdr>
                <w:top w:val="none" w:sz="0" w:space="0" w:color="auto"/>
                <w:left w:val="none" w:sz="0" w:space="0" w:color="auto"/>
                <w:bottom w:val="none" w:sz="0" w:space="0" w:color="auto"/>
                <w:right w:val="none" w:sz="0" w:space="0" w:color="auto"/>
              </w:divBdr>
            </w:div>
            <w:div w:id="2089306374">
              <w:marLeft w:val="0"/>
              <w:marRight w:val="0"/>
              <w:marTop w:val="0"/>
              <w:marBottom w:val="0"/>
              <w:divBdr>
                <w:top w:val="none" w:sz="0" w:space="0" w:color="auto"/>
                <w:left w:val="none" w:sz="0" w:space="0" w:color="auto"/>
                <w:bottom w:val="none" w:sz="0" w:space="0" w:color="auto"/>
                <w:right w:val="none" w:sz="0" w:space="0" w:color="auto"/>
              </w:divBdr>
            </w:div>
            <w:div w:id="310329040">
              <w:marLeft w:val="0"/>
              <w:marRight w:val="0"/>
              <w:marTop w:val="0"/>
              <w:marBottom w:val="0"/>
              <w:divBdr>
                <w:top w:val="none" w:sz="0" w:space="0" w:color="auto"/>
                <w:left w:val="none" w:sz="0" w:space="0" w:color="auto"/>
                <w:bottom w:val="none" w:sz="0" w:space="0" w:color="auto"/>
                <w:right w:val="none" w:sz="0" w:space="0" w:color="auto"/>
              </w:divBdr>
            </w:div>
            <w:div w:id="1088841888">
              <w:marLeft w:val="0"/>
              <w:marRight w:val="0"/>
              <w:marTop w:val="0"/>
              <w:marBottom w:val="0"/>
              <w:divBdr>
                <w:top w:val="none" w:sz="0" w:space="0" w:color="auto"/>
                <w:left w:val="none" w:sz="0" w:space="0" w:color="auto"/>
                <w:bottom w:val="none" w:sz="0" w:space="0" w:color="auto"/>
                <w:right w:val="none" w:sz="0" w:space="0" w:color="auto"/>
              </w:divBdr>
            </w:div>
            <w:div w:id="1648238386">
              <w:marLeft w:val="0"/>
              <w:marRight w:val="0"/>
              <w:marTop w:val="0"/>
              <w:marBottom w:val="0"/>
              <w:divBdr>
                <w:top w:val="none" w:sz="0" w:space="0" w:color="auto"/>
                <w:left w:val="none" w:sz="0" w:space="0" w:color="auto"/>
                <w:bottom w:val="none" w:sz="0" w:space="0" w:color="auto"/>
                <w:right w:val="none" w:sz="0" w:space="0" w:color="auto"/>
              </w:divBdr>
            </w:div>
            <w:div w:id="1273126929">
              <w:marLeft w:val="0"/>
              <w:marRight w:val="0"/>
              <w:marTop w:val="0"/>
              <w:marBottom w:val="0"/>
              <w:divBdr>
                <w:top w:val="none" w:sz="0" w:space="0" w:color="auto"/>
                <w:left w:val="none" w:sz="0" w:space="0" w:color="auto"/>
                <w:bottom w:val="none" w:sz="0" w:space="0" w:color="auto"/>
                <w:right w:val="none" w:sz="0" w:space="0" w:color="auto"/>
              </w:divBdr>
            </w:div>
            <w:div w:id="91323297">
              <w:marLeft w:val="0"/>
              <w:marRight w:val="0"/>
              <w:marTop w:val="0"/>
              <w:marBottom w:val="0"/>
              <w:divBdr>
                <w:top w:val="none" w:sz="0" w:space="0" w:color="auto"/>
                <w:left w:val="none" w:sz="0" w:space="0" w:color="auto"/>
                <w:bottom w:val="none" w:sz="0" w:space="0" w:color="auto"/>
                <w:right w:val="none" w:sz="0" w:space="0" w:color="auto"/>
              </w:divBdr>
            </w:div>
            <w:div w:id="2063599805">
              <w:marLeft w:val="0"/>
              <w:marRight w:val="0"/>
              <w:marTop w:val="0"/>
              <w:marBottom w:val="0"/>
              <w:divBdr>
                <w:top w:val="none" w:sz="0" w:space="0" w:color="auto"/>
                <w:left w:val="none" w:sz="0" w:space="0" w:color="auto"/>
                <w:bottom w:val="none" w:sz="0" w:space="0" w:color="auto"/>
                <w:right w:val="none" w:sz="0" w:space="0" w:color="auto"/>
              </w:divBdr>
            </w:div>
            <w:div w:id="1243951897">
              <w:marLeft w:val="0"/>
              <w:marRight w:val="0"/>
              <w:marTop w:val="0"/>
              <w:marBottom w:val="0"/>
              <w:divBdr>
                <w:top w:val="none" w:sz="0" w:space="0" w:color="auto"/>
                <w:left w:val="none" w:sz="0" w:space="0" w:color="auto"/>
                <w:bottom w:val="none" w:sz="0" w:space="0" w:color="auto"/>
                <w:right w:val="none" w:sz="0" w:space="0" w:color="auto"/>
              </w:divBdr>
            </w:div>
            <w:div w:id="1383863696">
              <w:marLeft w:val="0"/>
              <w:marRight w:val="0"/>
              <w:marTop w:val="0"/>
              <w:marBottom w:val="0"/>
              <w:divBdr>
                <w:top w:val="none" w:sz="0" w:space="0" w:color="auto"/>
                <w:left w:val="none" w:sz="0" w:space="0" w:color="auto"/>
                <w:bottom w:val="none" w:sz="0" w:space="0" w:color="auto"/>
                <w:right w:val="none" w:sz="0" w:space="0" w:color="auto"/>
              </w:divBdr>
            </w:div>
            <w:div w:id="1257904769">
              <w:marLeft w:val="0"/>
              <w:marRight w:val="0"/>
              <w:marTop w:val="0"/>
              <w:marBottom w:val="0"/>
              <w:divBdr>
                <w:top w:val="none" w:sz="0" w:space="0" w:color="auto"/>
                <w:left w:val="none" w:sz="0" w:space="0" w:color="auto"/>
                <w:bottom w:val="none" w:sz="0" w:space="0" w:color="auto"/>
                <w:right w:val="none" w:sz="0" w:space="0" w:color="auto"/>
              </w:divBdr>
            </w:div>
            <w:div w:id="1496145863">
              <w:marLeft w:val="0"/>
              <w:marRight w:val="0"/>
              <w:marTop w:val="0"/>
              <w:marBottom w:val="0"/>
              <w:divBdr>
                <w:top w:val="none" w:sz="0" w:space="0" w:color="auto"/>
                <w:left w:val="none" w:sz="0" w:space="0" w:color="auto"/>
                <w:bottom w:val="none" w:sz="0" w:space="0" w:color="auto"/>
                <w:right w:val="none" w:sz="0" w:space="0" w:color="auto"/>
              </w:divBdr>
            </w:div>
            <w:div w:id="1847940910">
              <w:marLeft w:val="0"/>
              <w:marRight w:val="0"/>
              <w:marTop w:val="0"/>
              <w:marBottom w:val="0"/>
              <w:divBdr>
                <w:top w:val="none" w:sz="0" w:space="0" w:color="auto"/>
                <w:left w:val="none" w:sz="0" w:space="0" w:color="auto"/>
                <w:bottom w:val="none" w:sz="0" w:space="0" w:color="auto"/>
                <w:right w:val="none" w:sz="0" w:space="0" w:color="auto"/>
              </w:divBdr>
            </w:div>
            <w:div w:id="421872495">
              <w:marLeft w:val="0"/>
              <w:marRight w:val="0"/>
              <w:marTop w:val="0"/>
              <w:marBottom w:val="0"/>
              <w:divBdr>
                <w:top w:val="none" w:sz="0" w:space="0" w:color="auto"/>
                <w:left w:val="none" w:sz="0" w:space="0" w:color="auto"/>
                <w:bottom w:val="none" w:sz="0" w:space="0" w:color="auto"/>
                <w:right w:val="none" w:sz="0" w:space="0" w:color="auto"/>
              </w:divBdr>
            </w:div>
            <w:div w:id="224490614">
              <w:marLeft w:val="0"/>
              <w:marRight w:val="0"/>
              <w:marTop w:val="0"/>
              <w:marBottom w:val="0"/>
              <w:divBdr>
                <w:top w:val="none" w:sz="0" w:space="0" w:color="auto"/>
                <w:left w:val="none" w:sz="0" w:space="0" w:color="auto"/>
                <w:bottom w:val="none" w:sz="0" w:space="0" w:color="auto"/>
                <w:right w:val="none" w:sz="0" w:space="0" w:color="auto"/>
              </w:divBdr>
            </w:div>
            <w:div w:id="68577756">
              <w:marLeft w:val="0"/>
              <w:marRight w:val="0"/>
              <w:marTop w:val="0"/>
              <w:marBottom w:val="0"/>
              <w:divBdr>
                <w:top w:val="none" w:sz="0" w:space="0" w:color="auto"/>
                <w:left w:val="none" w:sz="0" w:space="0" w:color="auto"/>
                <w:bottom w:val="none" w:sz="0" w:space="0" w:color="auto"/>
                <w:right w:val="none" w:sz="0" w:space="0" w:color="auto"/>
              </w:divBdr>
            </w:div>
            <w:div w:id="1211307249">
              <w:marLeft w:val="0"/>
              <w:marRight w:val="0"/>
              <w:marTop w:val="0"/>
              <w:marBottom w:val="0"/>
              <w:divBdr>
                <w:top w:val="none" w:sz="0" w:space="0" w:color="auto"/>
                <w:left w:val="none" w:sz="0" w:space="0" w:color="auto"/>
                <w:bottom w:val="none" w:sz="0" w:space="0" w:color="auto"/>
                <w:right w:val="none" w:sz="0" w:space="0" w:color="auto"/>
              </w:divBdr>
            </w:div>
            <w:div w:id="1712266740">
              <w:marLeft w:val="0"/>
              <w:marRight w:val="0"/>
              <w:marTop w:val="0"/>
              <w:marBottom w:val="0"/>
              <w:divBdr>
                <w:top w:val="none" w:sz="0" w:space="0" w:color="auto"/>
                <w:left w:val="none" w:sz="0" w:space="0" w:color="auto"/>
                <w:bottom w:val="none" w:sz="0" w:space="0" w:color="auto"/>
                <w:right w:val="none" w:sz="0" w:space="0" w:color="auto"/>
              </w:divBdr>
            </w:div>
            <w:div w:id="434790312">
              <w:marLeft w:val="0"/>
              <w:marRight w:val="0"/>
              <w:marTop w:val="0"/>
              <w:marBottom w:val="0"/>
              <w:divBdr>
                <w:top w:val="none" w:sz="0" w:space="0" w:color="auto"/>
                <w:left w:val="none" w:sz="0" w:space="0" w:color="auto"/>
                <w:bottom w:val="none" w:sz="0" w:space="0" w:color="auto"/>
                <w:right w:val="none" w:sz="0" w:space="0" w:color="auto"/>
              </w:divBdr>
            </w:div>
            <w:div w:id="1297683011">
              <w:marLeft w:val="0"/>
              <w:marRight w:val="0"/>
              <w:marTop w:val="0"/>
              <w:marBottom w:val="0"/>
              <w:divBdr>
                <w:top w:val="none" w:sz="0" w:space="0" w:color="auto"/>
                <w:left w:val="none" w:sz="0" w:space="0" w:color="auto"/>
                <w:bottom w:val="none" w:sz="0" w:space="0" w:color="auto"/>
                <w:right w:val="none" w:sz="0" w:space="0" w:color="auto"/>
              </w:divBdr>
            </w:div>
            <w:div w:id="548224635">
              <w:marLeft w:val="0"/>
              <w:marRight w:val="0"/>
              <w:marTop w:val="0"/>
              <w:marBottom w:val="0"/>
              <w:divBdr>
                <w:top w:val="none" w:sz="0" w:space="0" w:color="auto"/>
                <w:left w:val="none" w:sz="0" w:space="0" w:color="auto"/>
                <w:bottom w:val="none" w:sz="0" w:space="0" w:color="auto"/>
                <w:right w:val="none" w:sz="0" w:space="0" w:color="auto"/>
              </w:divBdr>
            </w:div>
            <w:div w:id="293752562">
              <w:marLeft w:val="0"/>
              <w:marRight w:val="0"/>
              <w:marTop w:val="0"/>
              <w:marBottom w:val="0"/>
              <w:divBdr>
                <w:top w:val="none" w:sz="0" w:space="0" w:color="auto"/>
                <w:left w:val="none" w:sz="0" w:space="0" w:color="auto"/>
                <w:bottom w:val="none" w:sz="0" w:space="0" w:color="auto"/>
                <w:right w:val="none" w:sz="0" w:space="0" w:color="auto"/>
              </w:divBdr>
            </w:div>
            <w:div w:id="799151046">
              <w:marLeft w:val="0"/>
              <w:marRight w:val="0"/>
              <w:marTop w:val="0"/>
              <w:marBottom w:val="0"/>
              <w:divBdr>
                <w:top w:val="none" w:sz="0" w:space="0" w:color="auto"/>
                <w:left w:val="none" w:sz="0" w:space="0" w:color="auto"/>
                <w:bottom w:val="none" w:sz="0" w:space="0" w:color="auto"/>
                <w:right w:val="none" w:sz="0" w:space="0" w:color="auto"/>
              </w:divBdr>
            </w:div>
            <w:div w:id="341932661">
              <w:marLeft w:val="0"/>
              <w:marRight w:val="0"/>
              <w:marTop w:val="0"/>
              <w:marBottom w:val="0"/>
              <w:divBdr>
                <w:top w:val="none" w:sz="0" w:space="0" w:color="auto"/>
                <w:left w:val="none" w:sz="0" w:space="0" w:color="auto"/>
                <w:bottom w:val="none" w:sz="0" w:space="0" w:color="auto"/>
                <w:right w:val="none" w:sz="0" w:space="0" w:color="auto"/>
              </w:divBdr>
            </w:div>
            <w:div w:id="367724703">
              <w:marLeft w:val="0"/>
              <w:marRight w:val="0"/>
              <w:marTop w:val="0"/>
              <w:marBottom w:val="0"/>
              <w:divBdr>
                <w:top w:val="none" w:sz="0" w:space="0" w:color="auto"/>
                <w:left w:val="none" w:sz="0" w:space="0" w:color="auto"/>
                <w:bottom w:val="none" w:sz="0" w:space="0" w:color="auto"/>
                <w:right w:val="none" w:sz="0" w:space="0" w:color="auto"/>
              </w:divBdr>
            </w:div>
            <w:div w:id="1078985772">
              <w:marLeft w:val="0"/>
              <w:marRight w:val="0"/>
              <w:marTop w:val="0"/>
              <w:marBottom w:val="0"/>
              <w:divBdr>
                <w:top w:val="none" w:sz="0" w:space="0" w:color="auto"/>
                <w:left w:val="none" w:sz="0" w:space="0" w:color="auto"/>
                <w:bottom w:val="none" w:sz="0" w:space="0" w:color="auto"/>
                <w:right w:val="none" w:sz="0" w:space="0" w:color="auto"/>
              </w:divBdr>
            </w:div>
            <w:div w:id="325860006">
              <w:marLeft w:val="0"/>
              <w:marRight w:val="0"/>
              <w:marTop w:val="0"/>
              <w:marBottom w:val="0"/>
              <w:divBdr>
                <w:top w:val="none" w:sz="0" w:space="0" w:color="auto"/>
                <w:left w:val="none" w:sz="0" w:space="0" w:color="auto"/>
                <w:bottom w:val="none" w:sz="0" w:space="0" w:color="auto"/>
                <w:right w:val="none" w:sz="0" w:space="0" w:color="auto"/>
              </w:divBdr>
            </w:div>
            <w:div w:id="410084544">
              <w:marLeft w:val="0"/>
              <w:marRight w:val="0"/>
              <w:marTop w:val="0"/>
              <w:marBottom w:val="0"/>
              <w:divBdr>
                <w:top w:val="none" w:sz="0" w:space="0" w:color="auto"/>
                <w:left w:val="none" w:sz="0" w:space="0" w:color="auto"/>
                <w:bottom w:val="none" w:sz="0" w:space="0" w:color="auto"/>
                <w:right w:val="none" w:sz="0" w:space="0" w:color="auto"/>
              </w:divBdr>
            </w:div>
            <w:div w:id="1081607925">
              <w:marLeft w:val="0"/>
              <w:marRight w:val="0"/>
              <w:marTop w:val="0"/>
              <w:marBottom w:val="0"/>
              <w:divBdr>
                <w:top w:val="none" w:sz="0" w:space="0" w:color="auto"/>
                <w:left w:val="none" w:sz="0" w:space="0" w:color="auto"/>
                <w:bottom w:val="none" w:sz="0" w:space="0" w:color="auto"/>
                <w:right w:val="none" w:sz="0" w:space="0" w:color="auto"/>
              </w:divBdr>
            </w:div>
            <w:div w:id="1676150533">
              <w:marLeft w:val="0"/>
              <w:marRight w:val="0"/>
              <w:marTop w:val="0"/>
              <w:marBottom w:val="0"/>
              <w:divBdr>
                <w:top w:val="none" w:sz="0" w:space="0" w:color="auto"/>
                <w:left w:val="none" w:sz="0" w:space="0" w:color="auto"/>
                <w:bottom w:val="none" w:sz="0" w:space="0" w:color="auto"/>
                <w:right w:val="none" w:sz="0" w:space="0" w:color="auto"/>
              </w:divBdr>
            </w:div>
            <w:div w:id="1110315824">
              <w:marLeft w:val="0"/>
              <w:marRight w:val="0"/>
              <w:marTop w:val="0"/>
              <w:marBottom w:val="0"/>
              <w:divBdr>
                <w:top w:val="none" w:sz="0" w:space="0" w:color="auto"/>
                <w:left w:val="none" w:sz="0" w:space="0" w:color="auto"/>
                <w:bottom w:val="none" w:sz="0" w:space="0" w:color="auto"/>
                <w:right w:val="none" w:sz="0" w:space="0" w:color="auto"/>
              </w:divBdr>
            </w:div>
            <w:div w:id="887689676">
              <w:marLeft w:val="0"/>
              <w:marRight w:val="0"/>
              <w:marTop w:val="0"/>
              <w:marBottom w:val="0"/>
              <w:divBdr>
                <w:top w:val="none" w:sz="0" w:space="0" w:color="auto"/>
                <w:left w:val="none" w:sz="0" w:space="0" w:color="auto"/>
                <w:bottom w:val="none" w:sz="0" w:space="0" w:color="auto"/>
                <w:right w:val="none" w:sz="0" w:space="0" w:color="auto"/>
              </w:divBdr>
            </w:div>
            <w:div w:id="979381180">
              <w:marLeft w:val="0"/>
              <w:marRight w:val="0"/>
              <w:marTop w:val="0"/>
              <w:marBottom w:val="0"/>
              <w:divBdr>
                <w:top w:val="none" w:sz="0" w:space="0" w:color="auto"/>
                <w:left w:val="none" w:sz="0" w:space="0" w:color="auto"/>
                <w:bottom w:val="none" w:sz="0" w:space="0" w:color="auto"/>
                <w:right w:val="none" w:sz="0" w:space="0" w:color="auto"/>
              </w:divBdr>
            </w:div>
            <w:div w:id="1820419200">
              <w:marLeft w:val="0"/>
              <w:marRight w:val="0"/>
              <w:marTop w:val="0"/>
              <w:marBottom w:val="0"/>
              <w:divBdr>
                <w:top w:val="none" w:sz="0" w:space="0" w:color="auto"/>
                <w:left w:val="none" w:sz="0" w:space="0" w:color="auto"/>
                <w:bottom w:val="none" w:sz="0" w:space="0" w:color="auto"/>
                <w:right w:val="none" w:sz="0" w:space="0" w:color="auto"/>
              </w:divBdr>
            </w:div>
            <w:div w:id="510803692">
              <w:marLeft w:val="0"/>
              <w:marRight w:val="0"/>
              <w:marTop w:val="0"/>
              <w:marBottom w:val="0"/>
              <w:divBdr>
                <w:top w:val="none" w:sz="0" w:space="0" w:color="auto"/>
                <w:left w:val="none" w:sz="0" w:space="0" w:color="auto"/>
                <w:bottom w:val="none" w:sz="0" w:space="0" w:color="auto"/>
                <w:right w:val="none" w:sz="0" w:space="0" w:color="auto"/>
              </w:divBdr>
            </w:div>
            <w:div w:id="166094131">
              <w:marLeft w:val="0"/>
              <w:marRight w:val="0"/>
              <w:marTop w:val="0"/>
              <w:marBottom w:val="0"/>
              <w:divBdr>
                <w:top w:val="none" w:sz="0" w:space="0" w:color="auto"/>
                <w:left w:val="none" w:sz="0" w:space="0" w:color="auto"/>
                <w:bottom w:val="none" w:sz="0" w:space="0" w:color="auto"/>
                <w:right w:val="none" w:sz="0" w:space="0" w:color="auto"/>
              </w:divBdr>
            </w:div>
            <w:div w:id="1917395840">
              <w:marLeft w:val="0"/>
              <w:marRight w:val="0"/>
              <w:marTop w:val="0"/>
              <w:marBottom w:val="0"/>
              <w:divBdr>
                <w:top w:val="none" w:sz="0" w:space="0" w:color="auto"/>
                <w:left w:val="none" w:sz="0" w:space="0" w:color="auto"/>
                <w:bottom w:val="none" w:sz="0" w:space="0" w:color="auto"/>
                <w:right w:val="none" w:sz="0" w:space="0" w:color="auto"/>
              </w:divBdr>
            </w:div>
            <w:div w:id="1858420305">
              <w:marLeft w:val="0"/>
              <w:marRight w:val="0"/>
              <w:marTop w:val="0"/>
              <w:marBottom w:val="0"/>
              <w:divBdr>
                <w:top w:val="none" w:sz="0" w:space="0" w:color="auto"/>
                <w:left w:val="none" w:sz="0" w:space="0" w:color="auto"/>
                <w:bottom w:val="none" w:sz="0" w:space="0" w:color="auto"/>
                <w:right w:val="none" w:sz="0" w:space="0" w:color="auto"/>
              </w:divBdr>
            </w:div>
            <w:div w:id="864054235">
              <w:marLeft w:val="0"/>
              <w:marRight w:val="0"/>
              <w:marTop w:val="0"/>
              <w:marBottom w:val="0"/>
              <w:divBdr>
                <w:top w:val="none" w:sz="0" w:space="0" w:color="auto"/>
                <w:left w:val="none" w:sz="0" w:space="0" w:color="auto"/>
                <w:bottom w:val="none" w:sz="0" w:space="0" w:color="auto"/>
                <w:right w:val="none" w:sz="0" w:space="0" w:color="auto"/>
              </w:divBdr>
            </w:div>
            <w:div w:id="1307124290">
              <w:marLeft w:val="0"/>
              <w:marRight w:val="0"/>
              <w:marTop w:val="0"/>
              <w:marBottom w:val="0"/>
              <w:divBdr>
                <w:top w:val="none" w:sz="0" w:space="0" w:color="auto"/>
                <w:left w:val="none" w:sz="0" w:space="0" w:color="auto"/>
                <w:bottom w:val="none" w:sz="0" w:space="0" w:color="auto"/>
                <w:right w:val="none" w:sz="0" w:space="0" w:color="auto"/>
              </w:divBdr>
            </w:div>
            <w:div w:id="1269586473">
              <w:marLeft w:val="0"/>
              <w:marRight w:val="0"/>
              <w:marTop w:val="0"/>
              <w:marBottom w:val="0"/>
              <w:divBdr>
                <w:top w:val="none" w:sz="0" w:space="0" w:color="auto"/>
                <w:left w:val="none" w:sz="0" w:space="0" w:color="auto"/>
                <w:bottom w:val="none" w:sz="0" w:space="0" w:color="auto"/>
                <w:right w:val="none" w:sz="0" w:space="0" w:color="auto"/>
              </w:divBdr>
            </w:div>
            <w:div w:id="133103644">
              <w:marLeft w:val="0"/>
              <w:marRight w:val="0"/>
              <w:marTop w:val="0"/>
              <w:marBottom w:val="0"/>
              <w:divBdr>
                <w:top w:val="none" w:sz="0" w:space="0" w:color="auto"/>
                <w:left w:val="none" w:sz="0" w:space="0" w:color="auto"/>
                <w:bottom w:val="none" w:sz="0" w:space="0" w:color="auto"/>
                <w:right w:val="none" w:sz="0" w:space="0" w:color="auto"/>
              </w:divBdr>
            </w:div>
            <w:div w:id="1099105600">
              <w:marLeft w:val="0"/>
              <w:marRight w:val="0"/>
              <w:marTop w:val="0"/>
              <w:marBottom w:val="0"/>
              <w:divBdr>
                <w:top w:val="none" w:sz="0" w:space="0" w:color="auto"/>
                <w:left w:val="none" w:sz="0" w:space="0" w:color="auto"/>
                <w:bottom w:val="none" w:sz="0" w:space="0" w:color="auto"/>
                <w:right w:val="none" w:sz="0" w:space="0" w:color="auto"/>
              </w:divBdr>
            </w:div>
            <w:div w:id="1597787378">
              <w:marLeft w:val="0"/>
              <w:marRight w:val="0"/>
              <w:marTop w:val="0"/>
              <w:marBottom w:val="0"/>
              <w:divBdr>
                <w:top w:val="none" w:sz="0" w:space="0" w:color="auto"/>
                <w:left w:val="none" w:sz="0" w:space="0" w:color="auto"/>
                <w:bottom w:val="none" w:sz="0" w:space="0" w:color="auto"/>
                <w:right w:val="none" w:sz="0" w:space="0" w:color="auto"/>
              </w:divBdr>
            </w:div>
            <w:div w:id="8021614">
              <w:marLeft w:val="0"/>
              <w:marRight w:val="0"/>
              <w:marTop w:val="0"/>
              <w:marBottom w:val="0"/>
              <w:divBdr>
                <w:top w:val="none" w:sz="0" w:space="0" w:color="auto"/>
                <w:left w:val="none" w:sz="0" w:space="0" w:color="auto"/>
                <w:bottom w:val="none" w:sz="0" w:space="0" w:color="auto"/>
                <w:right w:val="none" w:sz="0" w:space="0" w:color="auto"/>
              </w:divBdr>
            </w:div>
            <w:div w:id="923953419">
              <w:marLeft w:val="0"/>
              <w:marRight w:val="0"/>
              <w:marTop w:val="0"/>
              <w:marBottom w:val="0"/>
              <w:divBdr>
                <w:top w:val="none" w:sz="0" w:space="0" w:color="auto"/>
                <w:left w:val="none" w:sz="0" w:space="0" w:color="auto"/>
                <w:bottom w:val="none" w:sz="0" w:space="0" w:color="auto"/>
                <w:right w:val="none" w:sz="0" w:space="0" w:color="auto"/>
              </w:divBdr>
            </w:div>
            <w:div w:id="1741750722">
              <w:marLeft w:val="0"/>
              <w:marRight w:val="0"/>
              <w:marTop w:val="0"/>
              <w:marBottom w:val="0"/>
              <w:divBdr>
                <w:top w:val="none" w:sz="0" w:space="0" w:color="auto"/>
                <w:left w:val="none" w:sz="0" w:space="0" w:color="auto"/>
                <w:bottom w:val="none" w:sz="0" w:space="0" w:color="auto"/>
                <w:right w:val="none" w:sz="0" w:space="0" w:color="auto"/>
              </w:divBdr>
            </w:div>
            <w:div w:id="1749502779">
              <w:marLeft w:val="0"/>
              <w:marRight w:val="0"/>
              <w:marTop w:val="0"/>
              <w:marBottom w:val="0"/>
              <w:divBdr>
                <w:top w:val="none" w:sz="0" w:space="0" w:color="auto"/>
                <w:left w:val="none" w:sz="0" w:space="0" w:color="auto"/>
                <w:bottom w:val="none" w:sz="0" w:space="0" w:color="auto"/>
                <w:right w:val="none" w:sz="0" w:space="0" w:color="auto"/>
              </w:divBdr>
            </w:div>
            <w:div w:id="870729822">
              <w:marLeft w:val="0"/>
              <w:marRight w:val="0"/>
              <w:marTop w:val="0"/>
              <w:marBottom w:val="0"/>
              <w:divBdr>
                <w:top w:val="none" w:sz="0" w:space="0" w:color="auto"/>
                <w:left w:val="none" w:sz="0" w:space="0" w:color="auto"/>
                <w:bottom w:val="none" w:sz="0" w:space="0" w:color="auto"/>
                <w:right w:val="none" w:sz="0" w:space="0" w:color="auto"/>
              </w:divBdr>
            </w:div>
            <w:div w:id="1637367729">
              <w:marLeft w:val="0"/>
              <w:marRight w:val="0"/>
              <w:marTop w:val="0"/>
              <w:marBottom w:val="0"/>
              <w:divBdr>
                <w:top w:val="none" w:sz="0" w:space="0" w:color="auto"/>
                <w:left w:val="none" w:sz="0" w:space="0" w:color="auto"/>
                <w:bottom w:val="none" w:sz="0" w:space="0" w:color="auto"/>
                <w:right w:val="none" w:sz="0" w:space="0" w:color="auto"/>
              </w:divBdr>
            </w:div>
            <w:div w:id="147139393">
              <w:marLeft w:val="0"/>
              <w:marRight w:val="0"/>
              <w:marTop w:val="0"/>
              <w:marBottom w:val="0"/>
              <w:divBdr>
                <w:top w:val="none" w:sz="0" w:space="0" w:color="auto"/>
                <w:left w:val="none" w:sz="0" w:space="0" w:color="auto"/>
                <w:bottom w:val="none" w:sz="0" w:space="0" w:color="auto"/>
                <w:right w:val="none" w:sz="0" w:space="0" w:color="auto"/>
              </w:divBdr>
            </w:div>
            <w:div w:id="1897429660">
              <w:marLeft w:val="0"/>
              <w:marRight w:val="0"/>
              <w:marTop w:val="0"/>
              <w:marBottom w:val="0"/>
              <w:divBdr>
                <w:top w:val="none" w:sz="0" w:space="0" w:color="auto"/>
                <w:left w:val="none" w:sz="0" w:space="0" w:color="auto"/>
                <w:bottom w:val="none" w:sz="0" w:space="0" w:color="auto"/>
                <w:right w:val="none" w:sz="0" w:space="0" w:color="auto"/>
              </w:divBdr>
            </w:div>
            <w:div w:id="1792820357">
              <w:marLeft w:val="0"/>
              <w:marRight w:val="0"/>
              <w:marTop w:val="0"/>
              <w:marBottom w:val="0"/>
              <w:divBdr>
                <w:top w:val="none" w:sz="0" w:space="0" w:color="auto"/>
                <w:left w:val="none" w:sz="0" w:space="0" w:color="auto"/>
                <w:bottom w:val="none" w:sz="0" w:space="0" w:color="auto"/>
                <w:right w:val="none" w:sz="0" w:space="0" w:color="auto"/>
              </w:divBdr>
            </w:div>
            <w:div w:id="1367363377">
              <w:marLeft w:val="0"/>
              <w:marRight w:val="0"/>
              <w:marTop w:val="0"/>
              <w:marBottom w:val="0"/>
              <w:divBdr>
                <w:top w:val="none" w:sz="0" w:space="0" w:color="auto"/>
                <w:left w:val="none" w:sz="0" w:space="0" w:color="auto"/>
                <w:bottom w:val="none" w:sz="0" w:space="0" w:color="auto"/>
                <w:right w:val="none" w:sz="0" w:space="0" w:color="auto"/>
              </w:divBdr>
            </w:div>
            <w:div w:id="618534984">
              <w:marLeft w:val="0"/>
              <w:marRight w:val="0"/>
              <w:marTop w:val="0"/>
              <w:marBottom w:val="0"/>
              <w:divBdr>
                <w:top w:val="none" w:sz="0" w:space="0" w:color="auto"/>
                <w:left w:val="none" w:sz="0" w:space="0" w:color="auto"/>
                <w:bottom w:val="none" w:sz="0" w:space="0" w:color="auto"/>
                <w:right w:val="none" w:sz="0" w:space="0" w:color="auto"/>
              </w:divBdr>
            </w:div>
            <w:div w:id="437139141">
              <w:marLeft w:val="0"/>
              <w:marRight w:val="0"/>
              <w:marTop w:val="0"/>
              <w:marBottom w:val="0"/>
              <w:divBdr>
                <w:top w:val="none" w:sz="0" w:space="0" w:color="auto"/>
                <w:left w:val="none" w:sz="0" w:space="0" w:color="auto"/>
                <w:bottom w:val="none" w:sz="0" w:space="0" w:color="auto"/>
                <w:right w:val="none" w:sz="0" w:space="0" w:color="auto"/>
              </w:divBdr>
            </w:div>
            <w:div w:id="724137218">
              <w:marLeft w:val="0"/>
              <w:marRight w:val="0"/>
              <w:marTop w:val="0"/>
              <w:marBottom w:val="0"/>
              <w:divBdr>
                <w:top w:val="none" w:sz="0" w:space="0" w:color="auto"/>
                <w:left w:val="none" w:sz="0" w:space="0" w:color="auto"/>
                <w:bottom w:val="none" w:sz="0" w:space="0" w:color="auto"/>
                <w:right w:val="none" w:sz="0" w:space="0" w:color="auto"/>
              </w:divBdr>
            </w:div>
            <w:div w:id="1952710704">
              <w:marLeft w:val="0"/>
              <w:marRight w:val="0"/>
              <w:marTop w:val="0"/>
              <w:marBottom w:val="0"/>
              <w:divBdr>
                <w:top w:val="none" w:sz="0" w:space="0" w:color="auto"/>
                <w:left w:val="none" w:sz="0" w:space="0" w:color="auto"/>
                <w:bottom w:val="none" w:sz="0" w:space="0" w:color="auto"/>
                <w:right w:val="none" w:sz="0" w:space="0" w:color="auto"/>
              </w:divBdr>
            </w:div>
            <w:div w:id="886378894">
              <w:marLeft w:val="0"/>
              <w:marRight w:val="0"/>
              <w:marTop w:val="0"/>
              <w:marBottom w:val="0"/>
              <w:divBdr>
                <w:top w:val="none" w:sz="0" w:space="0" w:color="auto"/>
                <w:left w:val="none" w:sz="0" w:space="0" w:color="auto"/>
                <w:bottom w:val="none" w:sz="0" w:space="0" w:color="auto"/>
                <w:right w:val="none" w:sz="0" w:space="0" w:color="auto"/>
              </w:divBdr>
            </w:div>
            <w:div w:id="88740821">
              <w:marLeft w:val="0"/>
              <w:marRight w:val="0"/>
              <w:marTop w:val="0"/>
              <w:marBottom w:val="0"/>
              <w:divBdr>
                <w:top w:val="none" w:sz="0" w:space="0" w:color="auto"/>
                <w:left w:val="none" w:sz="0" w:space="0" w:color="auto"/>
                <w:bottom w:val="none" w:sz="0" w:space="0" w:color="auto"/>
                <w:right w:val="none" w:sz="0" w:space="0" w:color="auto"/>
              </w:divBdr>
            </w:div>
            <w:div w:id="1844976103">
              <w:marLeft w:val="0"/>
              <w:marRight w:val="0"/>
              <w:marTop w:val="0"/>
              <w:marBottom w:val="0"/>
              <w:divBdr>
                <w:top w:val="none" w:sz="0" w:space="0" w:color="auto"/>
                <w:left w:val="none" w:sz="0" w:space="0" w:color="auto"/>
                <w:bottom w:val="none" w:sz="0" w:space="0" w:color="auto"/>
                <w:right w:val="none" w:sz="0" w:space="0" w:color="auto"/>
              </w:divBdr>
            </w:div>
            <w:div w:id="977951444">
              <w:marLeft w:val="0"/>
              <w:marRight w:val="0"/>
              <w:marTop w:val="0"/>
              <w:marBottom w:val="0"/>
              <w:divBdr>
                <w:top w:val="none" w:sz="0" w:space="0" w:color="auto"/>
                <w:left w:val="none" w:sz="0" w:space="0" w:color="auto"/>
                <w:bottom w:val="none" w:sz="0" w:space="0" w:color="auto"/>
                <w:right w:val="none" w:sz="0" w:space="0" w:color="auto"/>
              </w:divBdr>
            </w:div>
            <w:div w:id="719592820">
              <w:marLeft w:val="0"/>
              <w:marRight w:val="0"/>
              <w:marTop w:val="0"/>
              <w:marBottom w:val="0"/>
              <w:divBdr>
                <w:top w:val="none" w:sz="0" w:space="0" w:color="auto"/>
                <w:left w:val="none" w:sz="0" w:space="0" w:color="auto"/>
                <w:bottom w:val="none" w:sz="0" w:space="0" w:color="auto"/>
                <w:right w:val="none" w:sz="0" w:space="0" w:color="auto"/>
              </w:divBdr>
            </w:div>
            <w:div w:id="227421752">
              <w:marLeft w:val="0"/>
              <w:marRight w:val="0"/>
              <w:marTop w:val="0"/>
              <w:marBottom w:val="0"/>
              <w:divBdr>
                <w:top w:val="none" w:sz="0" w:space="0" w:color="auto"/>
                <w:left w:val="none" w:sz="0" w:space="0" w:color="auto"/>
                <w:bottom w:val="none" w:sz="0" w:space="0" w:color="auto"/>
                <w:right w:val="none" w:sz="0" w:space="0" w:color="auto"/>
              </w:divBdr>
            </w:div>
            <w:div w:id="1073164265">
              <w:marLeft w:val="0"/>
              <w:marRight w:val="0"/>
              <w:marTop w:val="0"/>
              <w:marBottom w:val="0"/>
              <w:divBdr>
                <w:top w:val="none" w:sz="0" w:space="0" w:color="auto"/>
                <w:left w:val="none" w:sz="0" w:space="0" w:color="auto"/>
                <w:bottom w:val="none" w:sz="0" w:space="0" w:color="auto"/>
                <w:right w:val="none" w:sz="0" w:space="0" w:color="auto"/>
              </w:divBdr>
            </w:div>
            <w:div w:id="249697519">
              <w:marLeft w:val="0"/>
              <w:marRight w:val="0"/>
              <w:marTop w:val="0"/>
              <w:marBottom w:val="0"/>
              <w:divBdr>
                <w:top w:val="none" w:sz="0" w:space="0" w:color="auto"/>
                <w:left w:val="none" w:sz="0" w:space="0" w:color="auto"/>
                <w:bottom w:val="none" w:sz="0" w:space="0" w:color="auto"/>
                <w:right w:val="none" w:sz="0" w:space="0" w:color="auto"/>
              </w:divBdr>
            </w:div>
            <w:div w:id="515508320">
              <w:marLeft w:val="0"/>
              <w:marRight w:val="0"/>
              <w:marTop w:val="0"/>
              <w:marBottom w:val="0"/>
              <w:divBdr>
                <w:top w:val="none" w:sz="0" w:space="0" w:color="auto"/>
                <w:left w:val="none" w:sz="0" w:space="0" w:color="auto"/>
                <w:bottom w:val="none" w:sz="0" w:space="0" w:color="auto"/>
                <w:right w:val="none" w:sz="0" w:space="0" w:color="auto"/>
              </w:divBdr>
            </w:div>
            <w:div w:id="1191147097">
              <w:marLeft w:val="0"/>
              <w:marRight w:val="0"/>
              <w:marTop w:val="0"/>
              <w:marBottom w:val="0"/>
              <w:divBdr>
                <w:top w:val="none" w:sz="0" w:space="0" w:color="auto"/>
                <w:left w:val="none" w:sz="0" w:space="0" w:color="auto"/>
                <w:bottom w:val="none" w:sz="0" w:space="0" w:color="auto"/>
                <w:right w:val="none" w:sz="0" w:space="0" w:color="auto"/>
              </w:divBdr>
            </w:div>
            <w:div w:id="1707948374">
              <w:marLeft w:val="0"/>
              <w:marRight w:val="0"/>
              <w:marTop w:val="0"/>
              <w:marBottom w:val="0"/>
              <w:divBdr>
                <w:top w:val="none" w:sz="0" w:space="0" w:color="auto"/>
                <w:left w:val="none" w:sz="0" w:space="0" w:color="auto"/>
                <w:bottom w:val="none" w:sz="0" w:space="0" w:color="auto"/>
                <w:right w:val="none" w:sz="0" w:space="0" w:color="auto"/>
              </w:divBdr>
            </w:div>
            <w:div w:id="538779113">
              <w:marLeft w:val="0"/>
              <w:marRight w:val="0"/>
              <w:marTop w:val="0"/>
              <w:marBottom w:val="0"/>
              <w:divBdr>
                <w:top w:val="none" w:sz="0" w:space="0" w:color="auto"/>
                <w:left w:val="none" w:sz="0" w:space="0" w:color="auto"/>
                <w:bottom w:val="none" w:sz="0" w:space="0" w:color="auto"/>
                <w:right w:val="none" w:sz="0" w:space="0" w:color="auto"/>
              </w:divBdr>
            </w:div>
            <w:div w:id="27993923">
              <w:marLeft w:val="0"/>
              <w:marRight w:val="0"/>
              <w:marTop w:val="0"/>
              <w:marBottom w:val="0"/>
              <w:divBdr>
                <w:top w:val="none" w:sz="0" w:space="0" w:color="auto"/>
                <w:left w:val="none" w:sz="0" w:space="0" w:color="auto"/>
                <w:bottom w:val="none" w:sz="0" w:space="0" w:color="auto"/>
                <w:right w:val="none" w:sz="0" w:space="0" w:color="auto"/>
              </w:divBdr>
            </w:div>
            <w:div w:id="1189952977">
              <w:marLeft w:val="0"/>
              <w:marRight w:val="0"/>
              <w:marTop w:val="0"/>
              <w:marBottom w:val="0"/>
              <w:divBdr>
                <w:top w:val="none" w:sz="0" w:space="0" w:color="auto"/>
                <w:left w:val="none" w:sz="0" w:space="0" w:color="auto"/>
                <w:bottom w:val="none" w:sz="0" w:space="0" w:color="auto"/>
                <w:right w:val="none" w:sz="0" w:space="0" w:color="auto"/>
              </w:divBdr>
            </w:div>
            <w:div w:id="352460804">
              <w:marLeft w:val="0"/>
              <w:marRight w:val="0"/>
              <w:marTop w:val="0"/>
              <w:marBottom w:val="0"/>
              <w:divBdr>
                <w:top w:val="none" w:sz="0" w:space="0" w:color="auto"/>
                <w:left w:val="none" w:sz="0" w:space="0" w:color="auto"/>
                <w:bottom w:val="none" w:sz="0" w:space="0" w:color="auto"/>
                <w:right w:val="none" w:sz="0" w:space="0" w:color="auto"/>
              </w:divBdr>
            </w:div>
            <w:div w:id="1330325778">
              <w:marLeft w:val="0"/>
              <w:marRight w:val="0"/>
              <w:marTop w:val="0"/>
              <w:marBottom w:val="0"/>
              <w:divBdr>
                <w:top w:val="none" w:sz="0" w:space="0" w:color="auto"/>
                <w:left w:val="none" w:sz="0" w:space="0" w:color="auto"/>
                <w:bottom w:val="none" w:sz="0" w:space="0" w:color="auto"/>
                <w:right w:val="none" w:sz="0" w:space="0" w:color="auto"/>
              </w:divBdr>
            </w:div>
            <w:div w:id="688532244">
              <w:marLeft w:val="0"/>
              <w:marRight w:val="0"/>
              <w:marTop w:val="0"/>
              <w:marBottom w:val="0"/>
              <w:divBdr>
                <w:top w:val="none" w:sz="0" w:space="0" w:color="auto"/>
                <w:left w:val="none" w:sz="0" w:space="0" w:color="auto"/>
                <w:bottom w:val="none" w:sz="0" w:space="0" w:color="auto"/>
                <w:right w:val="none" w:sz="0" w:space="0" w:color="auto"/>
              </w:divBdr>
            </w:div>
            <w:div w:id="619919582">
              <w:marLeft w:val="0"/>
              <w:marRight w:val="0"/>
              <w:marTop w:val="0"/>
              <w:marBottom w:val="0"/>
              <w:divBdr>
                <w:top w:val="none" w:sz="0" w:space="0" w:color="auto"/>
                <w:left w:val="none" w:sz="0" w:space="0" w:color="auto"/>
                <w:bottom w:val="none" w:sz="0" w:space="0" w:color="auto"/>
                <w:right w:val="none" w:sz="0" w:space="0" w:color="auto"/>
              </w:divBdr>
            </w:div>
            <w:div w:id="955987549">
              <w:marLeft w:val="0"/>
              <w:marRight w:val="0"/>
              <w:marTop w:val="0"/>
              <w:marBottom w:val="0"/>
              <w:divBdr>
                <w:top w:val="none" w:sz="0" w:space="0" w:color="auto"/>
                <w:left w:val="none" w:sz="0" w:space="0" w:color="auto"/>
                <w:bottom w:val="none" w:sz="0" w:space="0" w:color="auto"/>
                <w:right w:val="none" w:sz="0" w:space="0" w:color="auto"/>
              </w:divBdr>
            </w:div>
            <w:div w:id="698553361">
              <w:marLeft w:val="0"/>
              <w:marRight w:val="0"/>
              <w:marTop w:val="0"/>
              <w:marBottom w:val="0"/>
              <w:divBdr>
                <w:top w:val="none" w:sz="0" w:space="0" w:color="auto"/>
                <w:left w:val="none" w:sz="0" w:space="0" w:color="auto"/>
                <w:bottom w:val="none" w:sz="0" w:space="0" w:color="auto"/>
                <w:right w:val="none" w:sz="0" w:space="0" w:color="auto"/>
              </w:divBdr>
            </w:div>
            <w:div w:id="1823496192">
              <w:marLeft w:val="0"/>
              <w:marRight w:val="0"/>
              <w:marTop w:val="0"/>
              <w:marBottom w:val="0"/>
              <w:divBdr>
                <w:top w:val="none" w:sz="0" w:space="0" w:color="auto"/>
                <w:left w:val="none" w:sz="0" w:space="0" w:color="auto"/>
                <w:bottom w:val="none" w:sz="0" w:space="0" w:color="auto"/>
                <w:right w:val="none" w:sz="0" w:space="0" w:color="auto"/>
              </w:divBdr>
            </w:div>
            <w:div w:id="548303915">
              <w:marLeft w:val="0"/>
              <w:marRight w:val="0"/>
              <w:marTop w:val="0"/>
              <w:marBottom w:val="0"/>
              <w:divBdr>
                <w:top w:val="none" w:sz="0" w:space="0" w:color="auto"/>
                <w:left w:val="none" w:sz="0" w:space="0" w:color="auto"/>
                <w:bottom w:val="none" w:sz="0" w:space="0" w:color="auto"/>
                <w:right w:val="none" w:sz="0" w:space="0" w:color="auto"/>
              </w:divBdr>
            </w:div>
            <w:div w:id="1080251983">
              <w:marLeft w:val="0"/>
              <w:marRight w:val="0"/>
              <w:marTop w:val="0"/>
              <w:marBottom w:val="0"/>
              <w:divBdr>
                <w:top w:val="none" w:sz="0" w:space="0" w:color="auto"/>
                <w:left w:val="none" w:sz="0" w:space="0" w:color="auto"/>
                <w:bottom w:val="none" w:sz="0" w:space="0" w:color="auto"/>
                <w:right w:val="none" w:sz="0" w:space="0" w:color="auto"/>
              </w:divBdr>
            </w:div>
            <w:div w:id="1126780190">
              <w:marLeft w:val="0"/>
              <w:marRight w:val="0"/>
              <w:marTop w:val="0"/>
              <w:marBottom w:val="0"/>
              <w:divBdr>
                <w:top w:val="none" w:sz="0" w:space="0" w:color="auto"/>
                <w:left w:val="none" w:sz="0" w:space="0" w:color="auto"/>
                <w:bottom w:val="none" w:sz="0" w:space="0" w:color="auto"/>
                <w:right w:val="none" w:sz="0" w:space="0" w:color="auto"/>
              </w:divBdr>
            </w:div>
            <w:div w:id="369307031">
              <w:marLeft w:val="0"/>
              <w:marRight w:val="0"/>
              <w:marTop w:val="0"/>
              <w:marBottom w:val="0"/>
              <w:divBdr>
                <w:top w:val="none" w:sz="0" w:space="0" w:color="auto"/>
                <w:left w:val="none" w:sz="0" w:space="0" w:color="auto"/>
                <w:bottom w:val="none" w:sz="0" w:space="0" w:color="auto"/>
                <w:right w:val="none" w:sz="0" w:space="0" w:color="auto"/>
              </w:divBdr>
            </w:div>
            <w:div w:id="384573438">
              <w:marLeft w:val="0"/>
              <w:marRight w:val="0"/>
              <w:marTop w:val="0"/>
              <w:marBottom w:val="0"/>
              <w:divBdr>
                <w:top w:val="none" w:sz="0" w:space="0" w:color="auto"/>
                <w:left w:val="none" w:sz="0" w:space="0" w:color="auto"/>
                <w:bottom w:val="none" w:sz="0" w:space="0" w:color="auto"/>
                <w:right w:val="none" w:sz="0" w:space="0" w:color="auto"/>
              </w:divBdr>
            </w:div>
            <w:div w:id="1864006629">
              <w:marLeft w:val="0"/>
              <w:marRight w:val="0"/>
              <w:marTop w:val="0"/>
              <w:marBottom w:val="0"/>
              <w:divBdr>
                <w:top w:val="none" w:sz="0" w:space="0" w:color="auto"/>
                <w:left w:val="none" w:sz="0" w:space="0" w:color="auto"/>
                <w:bottom w:val="none" w:sz="0" w:space="0" w:color="auto"/>
                <w:right w:val="none" w:sz="0" w:space="0" w:color="auto"/>
              </w:divBdr>
            </w:div>
            <w:div w:id="1066539023">
              <w:marLeft w:val="0"/>
              <w:marRight w:val="0"/>
              <w:marTop w:val="0"/>
              <w:marBottom w:val="0"/>
              <w:divBdr>
                <w:top w:val="none" w:sz="0" w:space="0" w:color="auto"/>
                <w:left w:val="none" w:sz="0" w:space="0" w:color="auto"/>
                <w:bottom w:val="none" w:sz="0" w:space="0" w:color="auto"/>
                <w:right w:val="none" w:sz="0" w:space="0" w:color="auto"/>
              </w:divBdr>
            </w:div>
            <w:div w:id="16734897">
              <w:marLeft w:val="0"/>
              <w:marRight w:val="0"/>
              <w:marTop w:val="0"/>
              <w:marBottom w:val="0"/>
              <w:divBdr>
                <w:top w:val="none" w:sz="0" w:space="0" w:color="auto"/>
                <w:left w:val="none" w:sz="0" w:space="0" w:color="auto"/>
                <w:bottom w:val="none" w:sz="0" w:space="0" w:color="auto"/>
                <w:right w:val="none" w:sz="0" w:space="0" w:color="auto"/>
              </w:divBdr>
            </w:div>
            <w:div w:id="1248925206">
              <w:marLeft w:val="0"/>
              <w:marRight w:val="0"/>
              <w:marTop w:val="0"/>
              <w:marBottom w:val="0"/>
              <w:divBdr>
                <w:top w:val="none" w:sz="0" w:space="0" w:color="auto"/>
                <w:left w:val="none" w:sz="0" w:space="0" w:color="auto"/>
                <w:bottom w:val="none" w:sz="0" w:space="0" w:color="auto"/>
                <w:right w:val="none" w:sz="0" w:space="0" w:color="auto"/>
              </w:divBdr>
            </w:div>
            <w:div w:id="1623801296">
              <w:marLeft w:val="0"/>
              <w:marRight w:val="0"/>
              <w:marTop w:val="0"/>
              <w:marBottom w:val="0"/>
              <w:divBdr>
                <w:top w:val="none" w:sz="0" w:space="0" w:color="auto"/>
                <w:left w:val="none" w:sz="0" w:space="0" w:color="auto"/>
                <w:bottom w:val="none" w:sz="0" w:space="0" w:color="auto"/>
                <w:right w:val="none" w:sz="0" w:space="0" w:color="auto"/>
              </w:divBdr>
            </w:div>
            <w:div w:id="1608465516">
              <w:marLeft w:val="0"/>
              <w:marRight w:val="0"/>
              <w:marTop w:val="0"/>
              <w:marBottom w:val="0"/>
              <w:divBdr>
                <w:top w:val="none" w:sz="0" w:space="0" w:color="auto"/>
                <w:left w:val="none" w:sz="0" w:space="0" w:color="auto"/>
                <w:bottom w:val="none" w:sz="0" w:space="0" w:color="auto"/>
                <w:right w:val="none" w:sz="0" w:space="0" w:color="auto"/>
              </w:divBdr>
            </w:div>
            <w:div w:id="414594468">
              <w:marLeft w:val="0"/>
              <w:marRight w:val="0"/>
              <w:marTop w:val="0"/>
              <w:marBottom w:val="0"/>
              <w:divBdr>
                <w:top w:val="none" w:sz="0" w:space="0" w:color="auto"/>
                <w:left w:val="none" w:sz="0" w:space="0" w:color="auto"/>
                <w:bottom w:val="none" w:sz="0" w:space="0" w:color="auto"/>
                <w:right w:val="none" w:sz="0" w:space="0" w:color="auto"/>
              </w:divBdr>
            </w:div>
            <w:div w:id="2026401947">
              <w:marLeft w:val="0"/>
              <w:marRight w:val="0"/>
              <w:marTop w:val="0"/>
              <w:marBottom w:val="0"/>
              <w:divBdr>
                <w:top w:val="none" w:sz="0" w:space="0" w:color="auto"/>
                <w:left w:val="none" w:sz="0" w:space="0" w:color="auto"/>
                <w:bottom w:val="none" w:sz="0" w:space="0" w:color="auto"/>
                <w:right w:val="none" w:sz="0" w:space="0" w:color="auto"/>
              </w:divBdr>
            </w:div>
            <w:div w:id="93791435">
              <w:marLeft w:val="0"/>
              <w:marRight w:val="0"/>
              <w:marTop w:val="0"/>
              <w:marBottom w:val="0"/>
              <w:divBdr>
                <w:top w:val="none" w:sz="0" w:space="0" w:color="auto"/>
                <w:left w:val="none" w:sz="0" w:space="0" w:color="auto"/>
                <w:bottom w:val="none" w:sz="0" w:space="0" w:color="auto"/>
                <w:right w:val="none" w:sz="0" w:space="0" w:color="auto"/>
              </w:divBdr>
            </w:div>
            <w:div w:id="259601967">
              <w:marLeft w:val="0"/>
              <w:marRight w:val="0"/>
              <w:marTop w:val="0"/>
              <w:marBottom w:val="0"/>
              <w:divBdr>
                <w:top w:val="none" w:sz="0" w:space="0" w:color="auto"/>
                <w:left w:val="none" w:sz="0" w:space="0" w:color="auto"/>
                <w:bottom w:val="none" w:sz="0" w:space="0" w:color="auto"/>
                <w:right w:val="none" w:sz="0" w:space="0" w:color="auto"/>
              </w:divBdr>
            </w:div>
            <w:div w:id="1220435182">
              <w:marLeft w:val="0"/>
              <w:marRight w:val="0"/>
              <w:marTop w:val="0"/>
              <w:marBottom w:val="0"/>
              <w:divBdr>
                <w:top w:val="none" w:sz="0" w:space="0" w:color="auto"/>
                <w:left w:val="none" w:sz="0" w:space="0" w:color="auto"/>
                <w:bottom w:val="none" w:sz="0" w:space="0" w:color="auto"/>
                <w:right w:val="none" w:sz="0" w:space="0" w:color="auto"/>
              </w:divBdr>
            </w:div>
            <w:div w:id="755513575">
              <w:marLeft w:val="0"/>
              <w:marRight w:val="0"/>
              <w:marTop w:val="0"/>
              <w:marBottom w:val="0"/>
              <w:divBdr>
                <w:top w:val="none" w:sz="0" w:space="0" w:color="auto"/>
                <w:left w:val="none" w:sz="0" w:space="0" w:color="auto"/>
                <w:bottom w:val="none" w:sz="0" w:space="0" w:color="auto"/>
                <w:right w:val="none" w:sz="0" w:space="0" w:color="auto"/>
              </w:divBdr>
            </w:div>
            <w:div w:id="379329467">
              <w:marLeft w:val="0"/>
              <w:marRight w:val="0"/>
              <w:marTop w:val="0"/>
              <w:marBottom w:val="0"/>
              <w:divBdr>
                <w:top w:val="none" w:sz="0" w:space="0" w:color="auto"/>
                <w:left w:val="none" w:sz="0" w:space="0" w:color="auto"/>
                <w:bottom w:val="none" w:sz="0" w:space="0" w:color="auto"/>
                <w:right w:val="none" w:sz="0" w:space="0" w:color="auto"/>
              </w:divBdr>
            </w:div>
            <w:div w:id="1956327083">
              <w:marLeft w:val="0"/>
              <w:marRight w:val="0"/>
              <w:marTop w:val="0"/>
              <w:marBottom w:val="0"/>
              <w:divBdr>
                <w:top w:val="none" w:sz="0" w:space="0" w:color="auto"/>
                <w:left w:val="none" w:sz="0" w:space="0" w:color="auto"/>
                <w:bottom w:val="none" w:sz="0" w:space="0" w:color="auto"/>
                <w:right w:val="none" w:sz="0" w:space="0" w:color="auto"/>
              </w:divBdr>
            </w:div>
            <w:div w:id="1568567207">
              <w:marLeft w:val="0"/>
              <w:marRight w:val="0"/>
              <w:marTop w:val="0"/>
              <w:marBottom w:val="0"/>
              <w:divBdr>
                <w:top w:val="none" w:sz="0" w:space="0" w:color="auto"/>
                <w:left w:val="none" w:sz="0" w:space="0" w:color="auto"/>
                <w:bottom w:val="none" w:sz="0" w:space="0" w:color="auto"/>
                <w:right w:val="none" w:sz="0" w:space="0" w:color="auto"/>
              </w:divBdr>
            </w:div>
            <w:div w:id="1987388945">
              <w:marLeft w:val="0"/>
              <w:marRight w:val="0"/>
              <w:marTop w:val="0"/>
              <w:marBottom w:val="0"/>
              <w:divBdr>
                <w:top w:val="none" w:sz="0" w:space="0" w:color="auto"/>
                <w:left w:val="none" w:sz="0" w:space="0" w:color="auto"/>
                <w:bottom w:val="none" w:sz="0" w:space="0" w:color="auto"/>
                <w:right w:val="none" w:sz="0" w:space="0" w:color="auto"/>
              </w:divBdr>
            </w:div>
            <w:div w:id="1582249250">
              <w:marLeft w:val="0"/>
              <w:marRight w:val="0"/>
              <w:marTop w:val="0"/>
              <w:marBottom w:val="0"/>
              <w:divBdr>
                <w:top w:val="none" w:sz="0" w:space="0" w:color="auto"/>
                <w:left w:val="none" w:sz="0" w:space="0" w:color="auto"/>
                <w:bottom w:val="none" w:sz="0" w:space="0" w:color="auto"/>
                <w:right w:val="none" w:sz="0" w:space="0" w:color="auto"/>
              </w:divBdr>
            </w:div>
            <w:div w:id="2085028439">
              <w:marLeft w:val="0"/>
              <w:marRight w:val="0"/>
              <w:marTop w:val="0"/>
              <w:marBottom w:val="0"/>
              <w:divBdr>
                <w:top w:val="none" w:sz="0" w:space="0" w:color="auto"/>
                <w:left w:val="none" w:sz="0" w:space="0" w:color="auto"/>
                <w:bottom w:val="none" w:sz="0" w:space="0" w:color="auto"/>
                <w:right w:val="none" w:sz="0" w:space="0" w:color="auto"/>
              </w:divBdr>
            </w:div>
            <w:div w:id="1433277027">
              <w:marLeft w:val="0"/>
              <w:marRight w:val="0"/>
              <w:marTop w:val="0"/>
              <w:marBottom w:val="0"/>
              <w:divBdr>
                <w:top w:val="none" w:sz="0" w:space="0" w:color="auto"/>
                <w:left w:val="none" w:sz="0" w:space="0" w:color="auto"/>
                <w:bottom w:val="none" w:sz="0" w:space="0" w:color="auto"/>
                <w:right w:val="none" w:sz="0" w:space="0" w:color="auto"/>
              </w:divBdr>
            </w:div>
            <w:div w:id="1566522621">
              <w:marLeft w:val="0"/>
              <w:marRight w:val="0"/>
              <w:marTop w:val="0"/>
              <w:marBottom w:val="0"/>
              <w:divBdr>
                <w:top w:val="none" w:sz="0" w:space="0" w:color="auto"/>
                <w:left w:val="none" w:sz="0" w:space="0" w:color="auto"/>
                <w:bottom w:val="none" w:sz="0" w:space="0" w:color="auto"/>
                <w:right w:val="none" w:sz="0" w:space="0" w:color="auto"/>
              </w:divBdr>
            </w:div>
            <w:div w:id="1543176873">
              <w:marLeft w:val="0"/>
              <w:marRight w:val="0"/>
              <w:marTop w:val="0"/>
              <w:marBottom w:val="0"/>
              <w:divBdr>
                <w:top w:val="none" w:sz="0" w:space="0" w:color="auto"/>
                <w:left w:val="none" w:sz="0" w:space="0" w:color="auto"/>
                <w:bottom w:val="none" w:sz="0" w:space="0" w:color="auto"/>
                <w:right w:val="none" w:sz="0" w:space="0" w:color="auto"/>
              </w:divBdr>
            </w:div>
            <w:div w:id="55252074">
              <w:marLeft w:val="0"/>
              <w:marRight w:val="0"/>
              <w:marTop w:val="0"/>
              <w:marBottom w:val="0"/>
              <w:divBdr>
                <w:top w:val="none" w:sz="0" w:space="0" w:color="auto"/>
                <w:left w:val="none" w:sz="0" w:space="0" w:color="auto"/>
                <w:bottom w:val="none" w:sz="0" w:space="0" w:color="auto"/>
                <w:right w:val="none" w:sz="0" w:space="0" w:color="auto"/>
              </w:divBdr>
            </w:div>
            <w:div w:id="945038546">
              <w:marLeft w:val="0"/>
              <w:marRight w:val="0"/>
              <w:marTop w:val="0"/>
              <w:marBottom w:val="0"/>
              <w:divBdr>
                <w:top w:val="none" w:sz="0" w:space="0" w:color="auto"/>
                <w:left w:val="none" w:sz="0" w:space="0" w:color="auto"/>
                <w:bottom w:val="none" w:sz="0" w:space="0" w:color="auto"/>
                <w:right w:val="none" w:sz="0" w:space="0" w:color="auto"/>
              </w:divBdr>
            </w:div>
            <w:div w:id="649674159">
              <w:marLeft w:val="0"/>
              <w:marRight w:val="0"/>
              <w:marTop w:val="0"/>
              <w:marBottom w:val="0"/>
              <w:divBdr>
                <w:top w:val="none" w:sz="0" w:space="0" w:color="auto"/>
                <w:left w:val="none" w:sz="0" w:space="0" w:color="auto"/>
                <w:bottom w:val="none" w:sz="0" w:space="0" w:color="auto"/>
                <w:right w:val="none" w:sz="0" w:space="0" w:color="auto"/>
              </w:divBdr>
            </w:div>
            <w:div w:id="2082633643">
              <w:marLeft w:val="0"/>
              <w:marRight w:val="0"/>
              <w:marTop w:val="0"/>
              <w:marBottom w:val="0"/>
              <w:divBdr>
                <w:top w:val="none" w:sz="0" w:space="0" w:color="auto"/>
                <w:left w:val="none" w:sz="0" w:space="0" w:color="auto"/>
                <w:bottom w:val="none" w:sz="0" w:space="0" w:color="auto"/>
                <w:right w:val="none" w:sz="0" w:space="0" w:color="auto"/>
              </w:divBdr>
            </w:div>
            <w:div w:id="2006124096">
              <w:marLeft w:val="0"/>
              <w:marRight w:val="0"/>
              <w:marTop w:val="0"/>
              <w:marBottom w:val="0"/>
              <w:divBdr>
                <w:top w:val="none" w:sz="0" w:space="0" w:color="auto"/>
                <w:left w:val="none" w:sz="0" w:space="0" w:color="auto"/>
                <w:bottom w:val="none" w:sz="0" w:space="0" w:color="auto"/>
                <w:right w:val="none" w:sz="0" w:space="0" w:color="auto"/>
              </w:divBdr>
            </w:div>
            <w:div w:id="1226528384">
              <w:marLeft w:val="0"/>
              <w:marRight w:val="0"/>
              <w:marTop w:val="0"/>
              <w:marBottom w:val="0"/>
              <w:divBdr>
                <w:top w:val="none" w:sz="0" w:space="0" w:color="auto"/>
                <w:left w:val="none" w:sz="0" w:space="0" w:color="auto"/>
                <w:bottom w:val="none" w:sz="0" w:space="0" w:color="auto"/>
                <w:right w:val="none" w:sz="0" w:space="0" w:color="auto"/>
              </w:divBdr>
            </w:div>
            <w:div w:id="65304385">
              <w:marLeft w:val="0"/>
              <w:marRight w:val="0"/>
              <w:marTop w:val="0"/>
              <w:marBottom w:val="0"/>
              <w:divBdr>
                <w:top w:val="none" w:sz="0" w:space="0" w:color="auto"/>
                <w:left w:val="none" w:sz="0" w:space="0" w:color="auto"/>
                <w:bottom w:val="none" w:sz="0" w:space="0" w:color="auto"/>
                <w:right w:val="none" w:sz="0" w:space="0" w:color="auto"/>
              </w:divBdr>
            </w:div>
            <w:div w:id="769936003">
              <w:marLeft w:val="0"/>
              <w:marRight w:val="0"/>
              <w:marTop w:val="0"/>
              <w:marBottom w:val="0"/>
              <w:divBdr>
                <w:top w:val="none" w:sz="0" w:space="0" w:color="auto"/>
                <w:left w:val="none" w:sz="0" w:space="0" w:color="auto"/>
                <w:bottom w:val="none" w:sz="0" w:space="0" w:color="auto"/>
                <w:right w:val="none" w:sz="0" w:space="0" w:color="auto"/>
              </w:divBdr>
            </w:div>
            <w:div w:id="557547010">
              <w:marLeft w:val="0"/>
              <w:marRight w:val="0"/>
              <w:marTop w:val="0"/>
              <w:marBottom w:val="0"/>
              <w:divBdr>
                <w:top w:val="none" w:sz="0" w:space="0" w:color="auto"/>
                <w:left w:val="none" w:sz="0" w:space="0" w:color="auto"/>
                <w:bottom w:val="none" w:sz="0" w:space="0" w:color="auto"/>
                <w:right w:val="none" w:sz="0" w:space="0" w:color="auto"/>
              </w:divBdr>
            </w:div>
            <w:div w:id="1089430893">
              <w:marLeft w:val="0"/>
              <w:marRight w:val="0"/>
              <w:marTop w:val="0"/>
              <w:marBottom w:val="0"/>
              <w:divBdr>
                <w:top w:val="none" w:sz="0" w:space="0" w:color="auto"/>
                <w:left w:val="none" w:sz="0" w:space="0" w:color="auto"/>
                <w:bottom w:val="none" w:sz="0" w:space="0" w:color="auto"/>
                <w:right w:val="none" w:sz="0" w:space="0" w:color="auto"/>
              </w:divBdr>
            </w:div>
            <w:div w:id="801456774">
              <w:marLeft w:val="0"/>
              <w:marRight w:val="0"/>
              <w:marTop w:val="0"/>
              <w:marBottom w:val="0"/>
              <w:divBdr>
                <w:top w:val="none" w:sz="0" w:space="0" w:color="auto"/>
                <w:left w:val="none" w:sz="0" w:space="0" w:color="auto"/>
                <w:bottom w:val="none" w:sz="0" w:space="0" w:color="auto"/>
                <w:right w:val="none" w:sz="0" w:space="0" w:color="auto"/>
              </w:divBdr>
            </w:div>
            <w:div w:id="438918820">
              <w:marLeft w:val="0"/>
              <w:marRight w:val="0"/>
              <w:marTop w:val="0"/>
              <w:marBottom w:val="0"/>
              <w:divBdr>
                <w:top w:val="none" w:sz="0" w:space="0" w:color="auto"/>
                <w:left w:val="none" w:sz="0" w:space="0" w:color="auto"/>
                <w:bottom w:val="none" w:sz="0" w:space="0" w:color="auto"/>
                <w:right w:val="none" w:sz="0" w:space="0" w:color="auto"/>
              </w:divBdr>
            </w:div>
            <w:div w:id="1609195429">
              <w:marLeft w:val="0"/>
              <w:marRight w:val="0"/>
              <w:marTop w:val="0"/>
              <w:marBottom w:val="0"/>
              <w:divBdr>
                <w:top w:val="none" w:sz="0" w:space="0" w:color="auto"/>
                <w:left w:val="none" w:sz="0" w:space="0" w:color="auto"/>
                <w:bottom w:val="none" w:sz="0" w:space="0" w:color="auto"/>
                <w:right w:val="none" w:sz="0" w:space="0" w:color="auto"/>
              </w:divBdr>
            </w:div>
            <w:div w:id="1895461909">
              <w:marLeft w:val="0"/>
              <w:marRight w:val="0"/>
              <w:marTop w:val="0"/>
              <w:marBottom w:val="0"/>
              <w:divBdr>
                <w:top w:val="none" w:sz="0" w:space="0" w:color="auto"/>
                <w:left w:val="none" w:sz="0" w:space="0" w:color="auto"/>
                <w:bottom w:val="none" w:sz="0" w:space="0" w:color="auto"/>
                <w:right w:val="none" w:sz="0" w:space="0" w:color="auto"/>
              </w:divBdr>
            </w:div>
            <w:div w:id="1858158333">
              <w:marLeft w:val="0"/>
              <w:marRight w:val="0"/>
              <w:marTop w:val="0"/>
              <w:marBottom w:val="0"/>
              <w:divBdr>
                <w:top w:val="none" w:sz="0" w:space="0" w:color="auto"/>
                <w:left w:val="none" w:sz="0" w:space="0" w:color="auto"/>
                <w:bottom w:val="none" w:sz="0" w:space="0" w:color="auto"/>
                <w:right w:val="none" w:sz="0" w:space="0" w:color="auto"/>
              </w:divBdr>
            </w:div>
            <w:div w:id="383217934">
              <w:marLeft w:val="0"/>
              <w:marRight w:val="0"/>
              <w:marTop w:val="0"/>
              <w:marBottom w:val="0"/>
              <w:divBdr>
                <w:top w:val="none" w:sz="0" w:space="0" w:color="auto"/>
                <w:left w:val="none" w:sz="0" w:space="0" w:color="auto"/>
                <w:bottom w:val="none" w:sz="0" w:space="0" w:color="auto"/>
                <w:right w:val="none" w:sz="0" w:space="0" w:color="auto"/>
              </w:divBdr>
            </w:div>
            <w:div w:id="1366905172">
              <w:marLeft w:val="0"/>
              <w:marRight w:val="0"/>
              <w:marTop w:val="0"/>
              <w:marBottom w:val="0"/>
              <w:divBdr>
                <w:top w:val="none" w:sz="0" w:space="0" w:color="auto"/>
                <w:left w:val="none" w:sz="0" w:space="0" w:color="auto"/>
                <w:bottom w:val="none" w:sz="0" w:space="0" w:color="auto"/>
                <w:right w:val="none" w:sz="0" w:space="0" w:color="auto"/>
              </w:divBdr>
            </w:div>
            <w:div w:id="822744139">
              <w:marLeft w:val="0"/>
              <w:marRight w:val="0"/>
              <w:marTop w:val="0"/>
              <w:marBottom w:val="0"/>
              <w:divBdr>
                <w:top w:val="none" w:sz="0" w:space="0" w:color="auto"/>
                <w:left w:val="none" w:sz="0" w:space="0" w:color="auto"/>
                <w:bottom w:val="none" w:sz="0" w:space="0" w:color="auto"/>
                <w:right w:val="none" w:sz="0" w:space="0" w:color="auto"/>
              </w:divBdr>
            </w:div>
            <w:div w:id="2138906995">
              <w:marLeft w:val="0"/>
              <w:marRight w:val="0"/>
              <w:marTop w:val="0"/>
              <w:marBottom w:val="0"/>
              <w:divBdr>
                <w:top w:val="none" w:sz="0" w:space="0" w:color="auto"/>
                <w:left w:val="none" w:sz="0" w:space="0" w:color="auto"/>
                <w:bottom w:val="none" w:sz="0" w:space="0" w:color="auto"/>
                <w:right w:val="none" w:sz="0" w:space="0" w:color="auto"/>
              </w:divBdr>
            </w:div>
            <w:div w:id="1183859110">
              <w:marLeft w:val="0"/>
              <w:marRight w:val="0"/>
              <w:marTop w:val="0"/>
              <w:marBottom w:val="0"/>
              <w:divBdr>
                <w:top w:val="none" w:sz="0" w:space="0" w:color="auto"/>
                <w:left w:val="none" w:sz="0" w:space="0" w:color="auto"/>
                <w:bottom w:val="none" w:sz="0" w:space="0" w:color="auto"/>
                <w:right w:val="none" w:sz="0" w:space="0" w:color="auto"/>
              </w:divBdr>
            </w:div>
            <w:div w:id="222327712">
              <w:marLeft w:val="0"/>
              <w:marRight w:val="0"/>
              <w:marTop w:val="0"/>
              <w:marBottom w:val="0"/>
              <w:divBdr>
                <w:top w:val="none" w:sz="0" w:space="0" w:color="auto"/>
                <w:left w:val="none" w:sz="0" w:space="0" w:color="auto"/>
                <w:bottom w:val="none" w:sz="0" w:space="0" w:color="auto"/>
                <w:right w:val="none" w:sz="0" w:space="0" w:color="auto"/>
              </w:divBdr>
            </w:div>
            <w:div w:id="1702784999">
              <w:marLeft w:val="0"/>
              <w:marRight w:val="0"/>
              <w:marTop w:val="0"/>
              <w:marBottom w:val="0"/>
              <w:divBdr>
                <w:top w:val="none" w:sz="0" w:space="0" w:color="auto"/>
                <w:left w:val="none" w:sz="0" w:space="0" w:color="auto"/>
                <w:bottom w:val="none" w:sz="0" w:space="0" w:color="auto"/>
                <w:right w:val="none" w:sz="0" w:space="0" w:color="auto"/>
              </w:divBdr>
            </w:div>
            <w:div w:id="130943294">
              <w:marLeft w:val="0"/>
              <w:marRight w:val="0"/>
              <w:marTop w:val="0"/>
              <w:marBottom w:val="0"/>
              <w:divBdr>
                <w:top w:val="none" w:sz="0" w:space="0" w:color="auto"/>
                <w:left w:val="none" w:sz="0" w:space="0" w:color="auto"/>
                <w:bottom w:val="none" w:sz="0" w:space="0" w:color="auto"/>
                <w:right w:val="none" w:sz="0" w:space="0" w:color="auto"/>
              </w:divBdr>
            </w:div>
            <w:div w:id="201329247">
              <w:marLeft w:val="0"/>
              <w:marRight w:val="0"/>
              <w:marTop w:val="0"/>
              <w:marBottom w:val="0"/>
              <w:divBdr>
                <w:top w:val="none" w:sz="0" w:space="0" w:color="auto"/>
                <w:left w:val="none" w:sz="0" w:space="0" w:color="auto"/>
                <w:bottom w:val="none" w:sz="0" w:space="0" w:color="auto"/>
                <w:right w:val="none" w:sz="0" w:space="0" w:color="auto"/>
              </w:divBdr>
            </w:div>
            <w:div w:id="1868249435">
              <w:marLeft w:val="0"/>
              <w:marRight w:val="0"/>
              <w:marTop w:val="0"/>
              <w:marBottom w:val="0"/>
              <w:divBdr>
                <w:top w:val="none" w:sz="0" w:space="0" w:color="auto"/>
                <w:left w:val="none" w:sz="0" w:space="0" w:color="auto"/>
                <w:bottom w:val="none" w:sz="0" w:space="0" w:color="auto"/>
                <w:right w:val="none" w:sz="0" w:space="0" w:color="auto"/>
              </w:divBdr>
            </w:div>
            <w:div w:id="2061711320">
              <w:marLeft w:val="0"/>
              <w:marRight w:val="0"/>
              <w:marTop w:val="0"/>
              <w:marBottom w:val="0"/>
              <w:divBdr>
                <w:top w:val="none" w:sz="0" w:space="0" w:color="auto"/>
                <w:left w:val="none" w:sz="0" w:space="0" w:color="auto"/>
                <w:bottom w:val="none" w:sz="0" w:space="0" w:color="auto"/>
                <w:right w:val="none" w:sz="0" w:space="0" w:color="auto"/>
              </w:divBdr>
            </w:div>
            <w:div w:id="1949699487">
              <w:marLeft w:val="0"/>
              <w:marRight w:val="0"/>
              <w:marTop w:val="0"/>
              <w:marBottom w:val="0"/>
              <w:divBdr>
                <w:top w:val="none" w:sz="0" w:space="0" w:color="auto"/>
                <w:left w:val="none" w:sz="0" w:space="0" w:color="auto"/>
                <w:bottom w:val="none" w:sz="0" w:space="0" w:color="auto"/>
                <w:right w:val="none" w:sz="0" w:space="0" w:color="auto"/>
              </w:divBdr>
            </w:div>
            <w:div w:id="664162732">
              <w:marLeft w:val="0"/>
              <w:marRight w:val="0"/>
              <w:marTop w:val="0"/>
              <w:marBottom w:val="0"/>
              <w:divBdr>
                <w:top w:val="none" w:sz="0" w:space="0" w:color="auto"/>
                <w:left w:val="none" w:sz="0" w:space="0" w:color="auto"/>
                <w:bottom w:val="none" w:sz="0" w:space="0" w:color="auto"/>
                <w:right w:val="none" w:sz="0" w:space="0" w:color="auto"/>
              </w:divBdr>
            </w:div>
            <w:div w:id="1285381660">
              <w:marLeft w:val="0"/>
              <w:marRight w:val="0"/>
              <w:marTop w:val="0"/>
              <w:marBottom w:val="0"/>
              <w:divBdr>
                <w:top w:val="none" w:sz="0" w:space="0" w:color="auto"/>
                <w:left w:val="none" w:sz="0" w:space="0" w:color="auto"/>
                <w:bottom w:val="none" w:sz="0" w:space="0" w:color="auto"/>
                <w:right w:val="none" w:sz="0" w:space="0" w:color="auto"/>
              </w:divBdr>
            </w:div>
            <w:div w:id="2005039849">
              <w:marLeft w:val="0"/>
              <w:marRight w:val="0"/>
              <w:marTop w:val="0"/>
              <w:marBottom w:val="0"/>
              <w:divBdr>
                <w:top w:val="none" w:sz="0" w:space="0" w:color="auto"/>
                <w:left w:val="none" w:sz="0" w:space="0" w:color="auto"/>
                <w:bottom w:val="none" w:sz="0" w:space="0" w:color="auto"/>
                <w:right w:val="none" w:sz="0" w:space="0" w:color="auto"/>
              </w:divBdr>
            </w:div>
            <w:div w:id="2000769883">
              <w:marLeft w:val="0"/>
              <w:marRight w:val="0"/>
              <w:marTop w:val="0"/>
              <w:marBottom w:val="0"/>
              <w:divBdr>
                <w:top w:val="none" w:sz="0" w:space="0" w:color="auto"/>
                <w:left w:val="none" w:sz="0" w:space="0" w:color="auto"/>
                <w:bottom w:val="none" w:sz="0" w:space="0" w:color="auto"/>
                <w:right w:val="none" w:sz="0" w:space="0" w:color="auto"/>
              </w:divBdr>
            </w:div>
            <w:div w:id="1973972996">
              <w:marLeft w:val="0"/>
              <w:marRight w:val="0"/>
              <w:marTop w:val="0"/>
              <w:marBottom w:val="0"/>
              <w:divBdr>
                <w:top w:val="none" w:sz="0" w:space="0" w:color="auto"/>
                <w:left w:val="none" w:sz="0" w:space="0" w:color="auto"/>
                <w:bottom w:val="none" w:sz="0" w:space="0" w:color="auto"/>
                <w:right w:val="none" w:sz="0" w:space="0" w:color="auto"/>
              </w:divBdr>
            </w:div>
            <w:div w:id="2036881357">
              <w:marLeft w:val="0"/>
              <w:marRight w:val="0"/>
              <w:marTop w:val="0"/>
              <w:marBottom w:val="0"/>
              <w:divBdr>
                <w:top w:val="none" w:sz="0" w:space="0" w:color="auto"/>
                <w:left w:val="none" w:sz="0" w:space="0" w:color="auto"/>
                <w:bottom w:val="none" w:sz="0" w:space="0" w:color="auto"/>
                <w:right w:val="none" w:sz="0" w:space="0" w:color="auto"/>
              </w:divBdr>
            </w:div>
            <w:div w:id="1895464478">
              <w:marLeft w:val="0"/>
              <w:marRight w:val="0"/>
              <w:marTop w:val="0"/>
              <w:marBottom w:val="0"/>
              <w:divBdr>
                <w:top w:val="none" w:sz="0" w:space="0" w:color="auto"/>
                <w:left w:val="none" w:sz="0" w:space="0" w:color="auto"/>
                <w:bottom w:val="none" w:sz="0" w:space="0" w:color="auto"/>
                <w:right w:val="none" w:sz="0" w:space="0" w:color="auto"/>
              </w:divBdr>
            </w:div>
            <w:div w:id="1916822725">
              <w:marLeft w:val="0"/>
              <w:marRight w:val="0"/>
              <w:marTop w:val="0"/>
              <w:marBottom w:val="0"/>
              <w:divBdr>
                <w:top w:val="none" w:sz="0" w:space="0" w:color="auto"/>
                <w:left w:val="none" w:sz="0" w:space="0" w:color="auto"/>
                <w:bottom w:val="none" w:sz="0" w:space="0" w:color="auto"/>
                <w:right w:val="none" w:sz="0" w:space="0" w:color="auto"/>
              </w:divBdr>
            </w:div>
            <w:div w:id="1998070282">
              <w:marLeft w:val="0"/>
              <w:marRight w:val="0"/>
              <w:marTop w:val="0"/>
              <w:marBottom w:val="0"/>
              <w:divBdr>
                <w:top w:val="none" w:sz="0" w:space="0" w:color="auto"/>
                <w:left w:val="none" w:sz="0" w:space="0" w:color="auto"/>
                <w:bottom w:val="none" w:sz="0" w:space="0" w:color="auto"/>
                <w:right w:val="none" w:sz="0" w:space="0" w:color="auto"/>
              </w:divBdr>
            </w:div>
            <w:div w:id="1973751753">
              <w:marLeft w:val="0"/>
              <w:marRight w:val="0"/>
              <w:marTop w:val="0"/>
              <w:marBottom w:val="0"/>
              <w:divBdr>
                <w:top w:val="none" w:sz="0" w:space="0" w:color="auto"/>
                <w:left w:val="none" w:sz="0" w:space="0" w:color="auto"/>
                <w:bottom w:val="none" w:sz="0" w:space="0" w:color="auto"/>
                <w:right w:val="none" w:sz="0" w:space="0" w:color="auto"/>
              </w:divBdr>
            </w:div>
            <w:div w:id="703288659">
              <w:marLeft w:val="0"/>
              <w:marRight w:val="0"/>
              <w:marTop w:val="0"/>
              <w:marBottom w:val="0"/>
              <w:divBdr>
                <w:top w:val="none" w:sz="0" w:space="0" w:color="auto"/>
                <w:left w:val="none" w:sz="0" w:space="0" w:color="auto"/>
                <w:bottom w:val="none" w:sz="0" w:space="0" w:color="auto"/>
                <w:right w:val="none" w:sz="0" w:space="0" w:color="auto"/>
              </w:divBdr>
            </w:div>
            <w:div w:id="1909073582">
              <w:marLeft w:val="0"/>
              <w:marRight w:val="0"/>
              <w:marTop w:val="0"/>
              <w:marBottom w:val="0"/>
              <w:divBdr>
                <w:top w:val="none" w:sz="0" w:space="0" w:color="auto"/>
                <w:left w:val="none" w:sz="0" w:space="0" w:color="auto"/>
                <w:bottom w:val="none" w:sz="0" w:space="0" w:color="auto"/>
                <w:right w:val="none" w:sz="0" w:space="0" w:color="auto"/>
              </w:divBdr>
            </w:div>
            <w:div w:id="1836336113">
              <w:marLeft w:val="0"/>
              <w:marRight w:val="0"/>
              <w:marTop w:val="0"/>
              <w:marBottom w:val="0"/>
              <w:divBdr>
                <w:top w:val="none" w:sz="0" w:space="0" w:color="auto"/>
                <w:left w:val="none" w:sz="0" w:space="0" w:color="auto"/>
                <w:bottom w:val="none" w:sz="0" w:space="0" w:color="auto"/>
                <w:right w:val="none" w:sz="0" w:space="0" w:color="auto"/>
              </w:divBdr>
            </w:div>
            <w:div w:id="456603084">
              <w:marLeft w:val="0"/>
              <w:marRight w:val="0"/>
              <w:marTop w:val="0"/>
              <w:marBottom w:val="0"/>
              <w:divBdr>
                <w:top w:val="none" w:sz="0" w:space="0" w:color="auto"/>
                <w:left w:val="none" w:sz="0" w:space="0" w:color="auto"/>
                <w:bottom w:val="none" w:sz="0" w:space="0" w:color="auto"/>
                <w:right w:val="none" w:sz="0" w:space="0" w:color="auto"/>
              </w:divBdr>
            </w:div>
            <w:div w:id="1596790300">
              <w:marLeft w:val="0"/>
              <w:marRight w:val="0"/>
              <w:marTop w:val="0"/>
              <w:marBottom w:val="0"/>
              <w:divBdr>
                <w:top w:val="none" w:sz="0" w:space="0" w:color="auto"/>
                <w:left w:val="none" w:sz="0" w:space="0" w:color="auto"/>
                <w:bottom w:val="none" w:sz="0" w:space="0" w:color="auto"/>
                <w:right w:val="none" w:sz="0" w:space="0" w:color="auto"/>
              </w:divBdr>
            </w:div>
            <w:div w:id="1058936562">
              <w:marLeft w:val="0"/>
              <w:marRight w:val="0"/>
              <w:marTop w:val="0"/>
              <w:marBottom w:val="0"/>
              <w:divBdr>
                <w:top w:val="none" w:sz="0" w:space="0" w:color="auto"/>
                <w:left w:val="none" w:sz="0" w:space="0" w:color="auto"/>
                <w:bottom w:val="none" w:sz="0" w:space="0" w:color="auto"/>
                <w:right w:val="none" w:sz="0" w:space="0" w:color="auto"/>
              </w:divBdr>
            </w:div>
            <w:div w:id="1432705877">
              <w:marLeft w:val="0"/>
              <w:marRight w:val="0"/>
              <w:marTop w:val="0"/>
              <w:marBottom w:val="0"/>
              <w:divBdr>
                <w:top w:val="none" w:sz="0" w:space="0" w:color="auto"/>
                <w:left w:val="none" w:sz="0" w:space="0" w:color="auto"/>
                <w:bottom w:val="none" w:sz="0" w:space="0" w:color="auto"/>
                <w:right w:val="none" w:sz="0" w:space="0" w:color="auto"/>
              </w:divBdr>
            </w:div>
            <w:div w:id="1801340143">
              <w:marLeft w:val="0"/>
              <w:marRight w:val="0"/>
              <w:marTop w:val="0"/>
              <w:marBottom w:val="0"/>
              <w:divBdr>
                <w:top w:val="none" w:sz="0" w:space="0" w:color="auto"/>
                <w:left w:val="none" w:sz="0" w:space="0" w:color="auto"/>
                <w:bottom w:val="none" w:sz="0" w:space="0" w:color="auto"/>
                <w:right w:val="none" w:sz="0" w:space="0" w:color="auto"/>
              </w:divBdr>
            </w:div>
            <w:div w:id="862740859">
              <w:marLeft w:val="0"/>
              <w:marRight w:val="0"/>
              <w:marTop w:val="0"/>
              <w:marBottom w:val="0"/>
              <w:divBdr>
                <w:top w:val="none" w:sz="0" w:space="0" w:color="auto"/>
                <w:left w:val="none" w:sz="0" w:space="0" w:color="auto"/>
                <w:bottom w:val="none" w:sz="0" w:space="0" w:color="auto"/>
                <w:right w:val="none" w:sz="0" w:space="0" w:color="auto"/>
              </w:divBdr>
            </w:div>
            <w:div w:id="1510826495">
              <w:marLeft w:val="0"/>
              <w:marRight w:val="0"/>
              <w:marTop w:val="0"/>
              <w:marBottom w:val="0"/>
              <w:divBdr>
                <w:top w:val="none" w:sz="0" w:space="0" w:color="auto"/>
                <w:left w:val="none" w:sz="0" w:space="0" w:color="auto"/>
                <w:bottom w:val="none" w:sz="0" w:space="0" w:color="auto"/>
                <w:right w:val="none" w:sz="0" w:space="0" w:color="auto"/>
              </w:divBdr>
            </w:div>
            <w:div w:id="424228425">
              <w:marLeft w:val="0"/>
              <w:marRight w:val="0"/>
              <w:marTop w:val="0"/>
              <w:marBottom w:val="0"/>
              <w:divBdr>
                <w:top w:val="none" w:sz="0" w:space="0" w:color="auto"/>
                <w:left w:val="none" w:sz="0" w:space="0" w:color="auto"/>
                <w:bottom w:val="none" w:sz="0" w:space="0" w:color="auto"/>
                <w:right w:val="none" w:sz="0" w:space="0" w:color="auto"/>
              </w:divBdr>
            </w:div>
            <w:div w:id="704251562">
              <w:marLeft w:val="0"/>
              <w:marRight w:val="0"/>
              <w:marTop w:val="0"/>
              <w:marBottom w:val="0"/>
              <w:divBdr>
                <w:top w:val="none" w:sz="0" w:space="0" w:color="auto"/>
                <w:left w:val="none" w:sz="0" w:space="0" w:color="auto"/>
                <w:bottom w:val="none" w:sz="0" w:space="0" w:color="auto"/>
                <w:right w:val="none" w:sz="0" w:space="0" w:color="auto"/>
              </w:divBdr>
            </w:div>
            <w:div w:id="573055957">
              <w:marLeft w:val="0"/>
              <w:marRight w:val="0"/>
              <w:marTop w:val="0"/>
              <w:marBottom w:val="0"/>
              <w:divBdr>
                <w:top w:val="none" w:sz="0" w:space="0" w:color="auto"/>
                <w:left w:val="none" w:sz="0" w:space="0" w:color="auto"/>
                <w:bottom w:val="none" w:sz="0" w:space="0" w:color="auto"/>
                <w:right w:val="none" w:sz="0" w:space="0" w:color="auto"/>
              </w:divBdr>
            </w:div>
            <w:div w:id="732584913">
              <w:marLeft w:val="0"/>
              <w:marRight w:val="0"/>
              <w:marTop w:val="0"/>
              <w:marBottom w:val="0"/>
              <w:divBdr>
                <w:top w:val="none" w:sz="0" w:space="0" w:color="auto"/>
                <w:left w:val="none" w:sz="0" w:space="0" w:color="auto"/>
                <w:bottom w:val="none" w:sz="0" w:space="0" w:color="auto"/>
                <w:right w:val="none" w:sz="0" w:space="0" w:color="auto"/>
              </w:divBdr>
            </w:div>
            <w:div w:id="2008895588">
              <w:marLeft w:val="0"/>
              <w:marRight w:val="0"/>
              <w:marTop w:val="0"/>
              <w:marBottom w:val="0"/>
              <w:divBdr>
                <w:top w:val="none" w:sz="0" w:space="0" w:color="auto"/>
                <w:left w:val="none" w:sz="0" w:space="0" w:color="auto"/>
                <w:bottom w:val="none" w:sz="0" w:space="0" w:color="auto"/>
                <w:right w:val="none" w:sz="0" w:space="0" w:color="auto"/>
              </w:divBdr>
            </w:div>
            <w:div w:id="1003356715">
              <w:marLeft w:val="0"/>
              <w:marRight w:val="0"/>
              <w:marTop w:val="0"/>
              <w:marBottom w:val="0"/>
              <w:divBdr>
                <w:top w:val="none" w:sz="0" w:space="0" w:color="auto"/>
                <w:left w:val="none" w:sz="0" w:space="0" w:color="auto"/>
                <w:bottom w:val="none" w:sz="0" w:space="0" w:color="auto"/>
                <w:right w:val="none" w:sz="0" w:space="0" w:color="auto"/>
              </w:divBdr>
            </w:div>
            <w:div w:id="1022197672">
              <w:marLeft w:val="0"/>
              <w:marRight w:val="0"/>
              <w:marTop w:val="0"/>
              <w:marBottom w:val="0"/>
              <w:divBdr>
                <w:top w:val="none" w:sz="0" w:space="0" w:color="auto"/>
                <w:left w:val="none" w:sz="0" w:space="0" w:color="auto"/>
                <w:bottom w:val="none" w:sz="0" w:space="0" w:color="auto"/>
                <w:right w:val="none" w:sz="0" w:space="0" w:color="auto"/>
              </w:divBdr>
            </w:div>
            <w:div w:id="1988587771">
              <w:marLeft w:val="0"/>
              <w:marRight w:val="0"/>
              <w:marTop w:val="0"/>
              <w:marBottom w:val="0"/>
              <w:divBdr>
                <w:top w:val="none" w:sz="0" w:space="0" w:color="auto"/>
                <w:left w:val="none" w:sz="0" w:space="0" w:color="auto"/>
                <w:bottom w:val="none" w:sz="0" w:space="0" w:color="auto"/>
                <w:right w:val="none" w:sz="0" w:space="0" w:color="auto"/>
              </w:divBdr>
            </w:div>
            <w:div w:id="1962880334">
              <w:marLeft w:val="0"/>
              <w:marRight w:val="0"/>
              <w:marTop w:val="0"/>
              <w:marBottom w:val="0"/>
              <w:divBdr>
                <w:top w:val="none" w:sz="0" w:space="0" w:color="auto"/>
                <w:left w:val="none" w:sz="0" w:space="0" w:color="auto"/>
                <w:bottom w:val="none" w:sz="0" w:space="0" w:color="auto"/>
                <w:right w:val="none" w:sz="0" w:space="0" w:color="auto"/>
              </w:divBdr>
            </w:div>
            <w:div w:id="793329959">
              <w:marLeft w:val="0"/>
              <w:marRight w:val="0"/>
              <w:marTop w:val="0"/>
              <w:marBottom w:val="0"/>
              <w:divBdr>
                <w:top w:val="none" w:sz="0" w:space="0" w:color="auto"/>
                <w:left w:val="none" w:sz="0" w:space="0" w:color="auto"/>
                <w:bottom w:val="none" w:sz="0" w:space="0" w:color="auto"/>
                <w:right w:val="none" w:sz="0" w:space="0" w:color="auto"/>
              </w:divBdr>
            </w:div>
            <w:div w:id="2117097475">
              <w:marLeft w:val="0"/>
              <w:marRight w:val="0"/>
              <w:marTop w:val="0"/>
              <w:marBottom w:val="0"/>
              <w:divBdr>
                <w:top w:val="none" w:sz="0" w:space="0" w:color="auto"/>
                <w:left w:val="none" w:sz="0" w:space="0" w:color="auto"/>
                <w:bottom w:val="none" w:sz="0" w:space="0" w:color="auto"/>
                <w:right w:val="none" w:sz="0" w:space="0" w:color="auto"/>
              </w:divBdr>
            </w:div>
            <w:div w:id="379287819">
              <w:marLeft w:val="0"/>
              <w:marRight w:val="0"/>
              <w:marTop w:val="0"/>
              <w:marBottom w:val="0"/>
              <w:divBdr>
                <w:top w:val="none" w:sz="0" w:space="0" w:color="auto"/>
                <w:left w:val="none" w:sz="0" w:space="0" w:color="auto"/>
                <w:bottom w:val="none" w:sz="0" w:space="0" w:color="auto"/>
                <w:right w:val="none" w:sz="0" w:space="0" w:color="auto"/>
              </w:divBdr>
            </w:div>
            <w:div w:id="1130132366">
              <w:marLeft w:val="0"/>
              <w:marRight w:val="0"/>
              <w:marTop w:val="0"/>
              <w:marBottom w:val="0"/>
              <w:divBdr>
                <w:top w:val="none" w:sz="0" w:space="0" w:color="auto"/>
                <w:left w:val="none" w:sz="0" w:space="0" w:color="auto"/>
                <w:bottom w:val="none" w:sz="0" w:space="0" w:color="auto"/>
                <w:right w:val="none" w:sz="0" w:space="0" w:color="auto"/>
              </w:divBdr>
            </w:div>
            <w:div w:id="793717462">
              <w:marLeft w:val="0"/>
              <w:marRight w:val="0"/>
              <w:marTop w:val="0"/>
              <w:marBottom w:val="0"/>
              <w:divBdr>
                <w:top w:val="none" w:sz="0" w:space="0" w:color="auto"/>
                <w:left w:val="none" w:sz="0" w:space="0" w:color="auto"/>
                <w:bottom w:val="none" w:sz="0" w:space="0" w:color="auto"/>
                <w:right w:val="none" w:sz="0" w:space="0" w:color="auto"/>
              </w:divBdr>
            </w:div>
            <w:div w:id="1941836327">
              <w:marLeft w:val="0"/>
              <w:marRight w:val="0"/>
              <w:marTop w:val="0"/>
              <w:marBottom w:val="0"/>
              <w:divBdr>
                <w:top w:val="none" w:sz="0" w:space="0" w:color="auto"/>
                <w:left w:val="none" w:sz="0" w:space="0" w:color="auto"/>
                <w:bottom w:val="none" w:sz="0" w:space="0" w:color="auto"/>
                <w:right w:val="none" w:sz="0" w:space="0" w:color="auto"/>
              </w:divBdr>
            </w:div>
            <w:div w:id="1729958237">
              <w:marLeft w:val="0"/>
              <w:marRight w:val="0"/>
              <w:marTop w:val="0"/>
              <w:marBottom w:val="0"/>
              <w:divBdr>
                <w:top w:val="none" w:sz="0" w:space="0" w:color="auto"/>
                <w:left w:val="none" w:sz="0" w:space="0" w:color="auto"/>
                <w:bottom w:val="none" w:sz="0" w:space="0" w:color="auto"/>
                <w:right w:val="none" w:sz="0" w:space="0" w:color="auto"/>
              </w:divBdr>
            </w:div>
            <w:div w:id="605888764">
              <w:marLeft w:val="0"/>
              <w:marRight w:val="0"/>
              <w:marTop w:val="0"/>
              <w:marBottom w:val="0"/>
              <w:divBdr>
                <w:top w:val="none" w:sz="0" w:space="0" w:color="auto"/>
                <w:left w:val="none" w:sz="0" w:space="0" w:color="auto"/>
                <w:bottom w:val="none" w:sz="0" w:space="0" w:color="auto"/>
                <w:right w:val="none" w:sz="0" w:space="0" w:color="auto"/>
              </w:divBdr>
            </w:div>
            <w:div w:id="1815367121">
              <w:marLeft w:val="0"/>
              <w:marRight w:val="0"/>
              <w:marTop w:val="0"/>
              <w:marBottom w:val="0"/>
              <w:divBdr>
                <w:top w:val="none" w:sz="0" w:space="0" w:color="auto"/>
                <w:left w:val="none" w:sz="0" w:space="0" w:color="auto"/>
                <w:bottom w:val="none" w:sz="0" w:space="0" w:color="auto"/>
                <w:right w:val="none" w:sz="0" w:space="0" w:color="auto"/>
              </w:divBdr>
            </w:div>
            <w:div w:id="2097507578">
              <w:marLeft w:val="0"/>
              <w:marRight w:val="0"/>
              <w:marTop w:val="0"/>
              <w:marBottom w:val="0"/>
              <w:divBdr>
                <w:top w:val="none" w:sz="0" w:space="0" w:color="auto"/>
                <w:left w:val="none" w:sz="0" w:space="0" w:color="auto"/>
                <w:bottom w:val="none" w:sz="0" w:space="0" w:color="auto"/>
                <w:right w:val="none" w:sz="0" w:space="0" w:color="auto"/>
              </w:divBdr>
            </w:div>
            <w:div w:id="1381704065">
              <w:marLeft w:val="0"/>
              <w:marRight w:val="0"/>
              <w:marTop w:val="0"/>
              <w:marBottom w:val="0"/>
              <w:divBdr>
                <w:top w:val="none" w:sz="0" w:space="0" w:color="auto"/>
                <w:left w:val="none" w:sz="0" w:space="0" w:color="auto"/>
                <w:bottom w:val="none" w:sz="0" w:space="0" w:color="auto"/>
                <w:right w:val="none" w:sz="0" w:space="0" w:color="auto"/>
              </w:divBdr>
            </w:div>
            <w:div w:id="1523543635">
              <w:marLeft w:val="0"/>
              <w:marRight w:val="0"/>
              <w:marTop w:val="0"/>
              <w:marBottom w:val="0"/>
              <w:divBdr>
                <w:top w:val="none" w:sz="0" w:space="0" w:color="auto"/>
                <w:left w:val="none" w:sz="0" w:space="0" w:color="auto"/>
                <w:bottom w:val="none" w:sz="0" w:space="0" w:color="auto"/>
                <w:right w:val="none" w:sz="0" w:space="0" w:color="auto"/>
              </w:divBdr>
            </w:div>
            <w:div w:id="2143844315">
              <w:marLeft w:val="0"/>
              <w:marRight w:val="0"/>
              <w:marTop w:val="0"/>
              <w:marBottom w:val="0"/>
              <w:divBdr>
                <w:top w:val="none" w:sz="0" w:space="0" w:color="auto"/>
                <w:left w:val="none" w:sz="0" w:space="0" w:color="auto"/>
                <w:bottom w:val="none" w:sz="0" w:space="0" w:color="auto"/>
                <w:right w:val="none" w:sz="0" w:space="0" w:color="auto"/>
              </w:divBdr>
            </w:div>
            <w:div w:id="869873334">
              <w:marLeft w:val="0"/>
              <w:marRight w:val="0"/>
              <w:marTop w:val="0"/>
              <w:marBottom w:val="0"/>
              <w:divBdr>
                <w:top w:val="none" w:sz="0" w:space="0" w:color="auto"/>
                <w:left w:val="none" w:sz="0" w:space="0" w:color="auto"/>
                <w:bottom w:val="none" w:sz="0" w:space="0" w:color="auto"/>
                <w:right w:val="none" w:sz="0" w:space="0" w:color="auto"/>
              </w:divBdr>
            </w:div>
            <w:div w:id="216209605">
              <w:marLeft w:val="0"/>
              <w:marRight w:val="0"/>
              <w:marTop w:val="0"/>
              <w:marBottom w:val="0"/>
              <w:divBdr>
                <w:top w:val="none" w:sz="0" w:space="0" w:color="auto"/>
                <w:left w:val="none" w:sz="0" w:space="0" w:color="auto"/>
                <w:bottom w:val="none" w:sz="0" w:space="0" w:color="auto"/>
                <w:right w:val="none" w:sz="0" w:space="0" w:color="auto"/>
              </w:divBdr>
            </w:div>
            <w:div w:id="1310480195">
              <w:marLeft w:val="0"/>
              <w:marRight w:val="0"/>
              <w:marTop w:val="0"/>
              <w:marBottom w:val="0"/>
              <w:divBdr>
                <w:top w:val="none" w:sz="0" w:space="0" w:color="auto"/>
                <w:left w:val="none" w:sz="0" w:space="0" w:color="auto"/>
                <w:bottom w:val="none" w:sz="0" w:space="0" w:color="auto"/>
                <w:right w:val="none" w:sz="0" w:space="0" w:color="auto"/>
              </w:divBdr>
            </w:div>
            <w:div w:id="1127891168">
              <w:marLeft w:val="0"/>
              <w:marRight w:val="0"/>
              <w:marTop w:val="0"/>
              <w:marBottom w:val="0"/>
              <w:divBdr>
                <w:top w:val="none" w:sz="0" w:space="0" w:color="auto"/>
                <w:left w:val="none" w:sz="0" w:space="0" w:color="auto"/>
                <w:bottom w:val="none" w:sz="0" w:space="0" w:color="auto"/>
                <w:right w:val="none" w:sz="0" w:space="0" w:color="auto"/>
              </w:divBdr>
            </w:div>
            <w:div w:id="1707414777">
              <w:marLeft w:val="0"/>
              <w:marRight w:val="0"/>
              <w:marTop w:val="0"/>
              <w:marBottom w:val="0"/>
              <w:divBdr>
                <w:top w:val="none" w:sz="0" w:space="0" w:color="auto"/>
                <w:left w:val="none" w:sz="0" w:space="0" w:color="auto"/>
                <w:bottom w:val="none" w:sz="0" w:space="0" w:color="auto"/>
                <w:right w:val="none" w:sz="0" w:space="0" w:color="auto"/>
              </w:divBdr>
            </w:div>
            <w:div w:id="831483958">
              <w:marLeft w:val="0"/>
              <w:marRight w:val="0"/>
              <w:marTop w:val="0"/>
              <w:marBottom w:val="0"/>
              <w:divBdr>
                <w:top w:val="none" w:sz="0" w:space="0" w:color="auto"/>
                <w:left w:val="none" w:sz="0" w:space="0" w:color="auto"/>
                <w:bottom w:val="none" w:sz="0" w:space="0" w:color="auto"/>
                <w:right w:val="none" w:sz="0" w:space="0" w:color="auto"/>
              </w:divBdr>
            </w:div>
            <w:div w:id="1919828783">
              <w:marLeft w:val="0"/>
              <w:marRight w:val="0"/>
              <w:marTop w:val="0"/>
              <w:marBottom w:val="0"/>
              <w:divBdr>
                <w:top w:val="none" w:sz="0" w:space="0" w:color="auto"/>
                <w:left w:val="none" w:sz="0" w:space="0" w:color="auto"/>
                <w:bottom w:val="none" w:sz="0" w:space="0" w:color="auto"/>
                <w:right w:val="none" w:sz="0" w:space="0" w:color="auto"/>
              </w:divBdr>
            </w:div>
            <w:div w:id="28796492">
              <w:marLeft w:val="0"/>
              <w:marRight w:val="0"/>
              <w:marTop w:val="0"/>
              <w:marBottom w:val="0"/>
              <w:divBdr>
                <w:top w:val="none" w:sz="0" w:space="0" w:color="auto"/>
                <w:left w:val="none" w:sz="0" w:space="0" w:color="auto"/>
                <w:bottom w:val="none" w:sz="0" w:space="0" w:color="auto"/>
                <w:right w:val="none" w:sz="0" w:space="0" w:color="auto"/>
              </w:divBdr>
            </w:div>
            <w:div w:id="205261859">
              <w:marLeft w:val="0"/>
              <w:marRight w:val="0"/>
              <w:marTop w:val="0"/>
              <w:marBottom w:val="0"/>
              <w:divBdr>
                <w:top w:val="none" w:sz="0" w:space="0" w:color="auto"/>
                <w:left w:val="none" w:sz="0" w:space="0" w:color="auto"/>
                <w:bottom w:val="none" w:sz="0" w:space="0" w:color="auto"/>
                <w:right w:val="none" w:sz="0" w:space="0" w:color="auto"/>
              </w:divBdr>
            </w:div>
            <w:div w:id="926765984">
              <w:marLeft w:val="0"/>
              <w:marRight w:val="0"/>
              <w:marTop w:val="0"/>
              <w:marBottom w:val="0"/>
              <w:divBdr>
                <w:top w:val="none" w:sz="0" w:space="0" w:color="auto"/>
                <w:left w:val="none" w:sz="0" w:space="0" w:color="auto"/>
                <w:bottom w:val="none" w:sz="0" w:space="0" w:color="auto"/>
                <w:right w:val="none" w:sz="0" w:space="0" w:color="auto"/>
              </w:divBdr>
            </w:div>
            <w:div w:id="941493649">
              <w:marLeft w:val="0"/>
              <w:marRight w:val="0"/>
              <w:marTop w:val="0"/>
              <w:marBottom w:val="0"/>
              <w:divBdr>
                <w:top w:val="none" w:sz="0" w:space="0" w:color="auto"/>
                <w:left w:val="none" w:sz="0" w:space="0" w:color="auto"/>
                <w:bottom w:val="none" w:sz="0" w:space="0" w:color="auto"/>
                <w:right w:val="none" w:sz="0" w:space="0" w:color="auto"/>
              </w:divBdr>
            </w:div>
            <w:div w:id="2107770902">
              <w:marLeft w:val="0"/>
              <w:marRight w:val="0"/>
              <w:marTop w:val="0"/>
              <w:marBottom w:val="0"/>
              <w:divBdr>
                <w:top w:val="none" w:sz="0" w:space="0" w:color="auto"/>
                <w:left w:val="none" w:sz="0" w:space="0" w:color="auto"/>
                <w:bottom w:val="none" w:sz="0" w:space="0" w:color="auto"/>
                <w:right w:val="none" w:sz="0" w:space="0" w:color="auto"/>
              </w:divBdr>
            </w:div>
            <w:div w:id="966161242">
              <w:marLeft w:val="0"/>
              <w:marRight w:val="0"/>
              <w:marTop w:val="0"/>
              <w:marBottom w:val="0"/>
              <w:divBdr>
                <w:top w:val="none" w:sz="0" w:space="0" w:color="auto"/>
                <w:left w:val="none" w:sz="0" w:space="0" w:color="auto"/>
                <w:bottom w:val="none" w:sz="0" w:space="0" w:color="auto"/>
                <w:right w:val="none" w:sz="0" w:space="0" w:color="auto"/>
              </w:divBdr>
            </w:div>
            <w:div w:id="1537501673">
              <w:marLeft w:val="0"/>
              <w:marRight w:val="0"/>
              <w:marTop w:val="0"/>
              <w:marBottom w:val="0"/>
              <w:divBdr>
                <w:top w:val="none" w:sz="0" w:space="0" w:color="auto"/>
                <w:left w:val="none" w:sz="0" w:space="0" w:color="auto"/>
                <w:bottom w:val="none" w:sz="0" w:space="0" w:color="auto"/>
                <w:right w:val="none" w:sz="0" w:space="0" w:color="auto"/>
              </w:divBdr>
            </w:div>
            <w:div w:id="1222863091">
              <w:marLeft w:val="0"/>
              <w:marRight w:val="0"/>
              <w:marTop w:val="0"/>
              <w:marBottom w:val="0"/>
              <w:divBdr>
                <w:top w:val="none" w:sz="0" w:space="0" w:color="auto"/>
                <w:left w:val="none" w:sz="0" w:space="0" w:color="auto"/>
                <w:bottom w:val="none" w:sz="0" w:space="0" w:color="auto"/>
                <w:right w:val="none" w:sz="0" w:space="0" w:color="auto"/>
              </w:divBdr>
            </w:div>
            <w:div w:id="1307512022">
              <w:marLeft w:val="0"/>
              <w:marRight w:val="0"/>
              <w:marTop w:val="0"/>
              <w:marBottom w:val="0"/>
              <w:divBdr>
                <w:top w:val="none" w:sz="0" w:space="0" w:color="auto"/>
                <w:left w:val="none" w:sz="0" w:space="0" w:color="auto"/>
                <w:bottom w:val="none" w:sz="0" w:space="0" w:color="auto"/>
                <w:right w:val="none" w:sz="0" w:space="0" w:color="auto"/>
              </w:divBdr>
            </w:div>
            <w:div w:id="1754889202">
              <w:marLeft w:val="0"/>
              <w:marRight w:val="0"/>
              <w:marTop w:val="0"/>
              <w:marBottom w:val="0"/>
              <w:divBdr>
                <w:top w:val="none" w:sz="0" w:space="0" w:color="auto"/>
                <w:left w:val="none" w:sz="0" w:space="0" w:color="auto"/>
                <w:bottom w:val="none" w:sz="0" w:space="0" w:color="auto"/>
                <w:right w:val="none" w:sz="0" w:space="0" w:color="auto"/>
              </w:divBdr>
            </w:div>
            <w:div w:id="840853115">
              <w:marLeft w:val="0"/>
              <w:marRight w:val="0"/>
              <w:marTop w:val="0"/>
              <w:marBottom w:val="0"/>
              <w:divBdr>
                <w:top w:val="none" w:sz="0" w:space="0" w:color="auto"/>
                <w:left w:val="none" w:sz="0" w:space="0" w:color="auto"/>
                <w:bottom w:val="none" w:sz="0" w:space="0" w:color="auto"/>
                <w:right w:val="none" w:sz="0" w:space="0" w:color="auto"/>
              </w:divBdr>
            </w:div>
            <w:div w:id="621884322">
              <w:marLeft w:val="0"/>
              <w:marRight w:val="0"/>
              <w:marTop w:val="0"/>
              <w:marBottom w:val="0"/>
              <w:divBdr>
                <w:top w:val="none" w:sz="0" w:space="0" w:color="auto"/>
                <w:left w:val="none" w:sz="0" w:space="0" w:color="auto"/>
                <w:bottom w:val="none" w:sz="0" w:space="0" w:color="auto"/>
                <w:right w:val="none" w:sz="0" w:space="0" w:color="auto"/>
              </w:divBdr>
            </w:div>
            <w:div w:id="1555845907">
              <w:marLeft w:val="0"/>
              <w:marRight w:val="0"/>
              <w:marTop w:val="0"/>
              <w:marBottom w:val="0"/>
              <w:divBdr>
                <w:top w:val="none" w:sz="0" w:space="0" w:color="auto"/>
                <w:left w:val="none" w:sz="0" w:space="0" w:color="auto"/>
                <w:bottom w:val="none" w:sz="0" w:space="0" w:color="auto"/>
                <w:right w:val="none" w:sz="0" w:space="0" w:color="auto"/>
              </w:divBdr>
            </w:div>
            <w:div w:id="796995377">
              <w:marLeft w:val="0"/>
              <w:marRight w:val="0"/>
              <w:marTop w:val="0"/>
              <w:marBottom w:val="0"/>
              <w:divBdr>
                <w:top w:val="none" w:sz="0" w:space="0" w:color="auto"/>
                <w:left w:val="none" w:sz="0" w:space="0" w:color="auto"/>
                <w:bottom w:val="none" w:sz="0" w:space="0" w:color="auto"/>
                <w:right w:val="none" w:sz="0" w:space="0" w:color="auto"/>
              </w:divBdr>
            </w:div>
            <w:div w:id="2106879578">
              <w:marLeft w:val="0"/>
              <w:marRight w:val="0"/>
              <w:marTop w:val="0"/>
              <w:marBottom w:val="0"/>
              <w:divBdr>
                <w:top w:val="none" w:sz="0" w:space="0" w:color="auto"/>
                <w:left w:val="none" w:sz="0" w:space="0" w:color="auto"/>
                <w:bottom w:val="none" w:sz="0" w:space="0" w:color="auto"/>
                <w:right w:val="none" w:sz="0" w:space="0" w:color="auto"/>
              </w:divBdr>
            </w:div>
            <w:div w:id="180704693">
              <w:marLeft w:val="0"/>
              <w:marRight w:val="0"/>
              <w:marTop w:val="0"/>
              <w:marBottom w:val="0"/>
              <w:divBdr>
                <w:top w:val="none" w:sz="0" w:space="0" w:color="auto"/>
                <w:left w:val="none" w:sz="0" w:space="0" w:color="auto"/>
                <w:bottom w:val="none" w:sz="0" w:space="0" w:color="auto"/>
                <w:right w:val="none" w:sz="0" w:space="0" w:color="auto"/>
              </w:divBdr>
            </w:div>
            <w:div w:id="442530063">
              <w:marLeft w:val="0"/>
              <w:marRight w:val="0"/>
              <w:marTop w:val="0"/>
              <w:marBottom w:val="0"/>
              <w:divBdr>
                <w:top w:val="none" w:sz="0" w:space="0" w:color="auto"/>
                <w:left w:val="none" w:sz="0" w:space="0" w:color="auto"/>
                <w:bottom w:val="none" w:sz="0" w:space="0" w:color="auto"/>
                <w:right w:val="none" w:sz="0" w:space="0" w:color="auto"/>
              </w:divBdr>
            </w:div>
            <w:div w:id="1360280982">
              <w:marLeft w:val="0"/>
              <w:marRight w:val="0"/>
              <w:marTop w:val="0"/>
              <w:marBottom w:val="0"/>
              <w:divBdr>
                <w:top w:val="none" w:sz="0" w:space="0" w:color="auto"/>
                <w:left w:val="none" w:sz="0" w:space="0" w:color="auto"/>
                <w:bottom w:val="none" w:sz="0" w:space="0" w:color="auto"/>
                <w:right w:val="none" w:sz="0" w:space="0" w:color="auto"/>
              </w:divBdr>
            </w:div>
            <w:div w:id="884637022">
              <w:marLeft w:val="0"/>
              <w:marRight w:val="0"/>
              <w:marTop w:val="0"/>
              <w:marBottom w:val="0"/>
              <w:divBdr>
                <w:top w:val="none" w:sz="0" w:space="0" w:color="auto"/>
                <w:left w:val="none" w:sz="0" w:space="0" w:color="auto"/>
                <w:bottom w:val="none" w:sz="0" w:space="0" w:color="auto"/>
                <w:right w:val="none" w:sz="0" w:space="0" w:color="auto"/>
              </w:divBdr>
            </w:div>
            <w:div w:id="620261114">
              <w:marLeft w:val="0"/>
              <w:marRight w:val="0"/>
              <w:marTop w:val="0"/>
              <w:marBottom w:val="0"/>
              <w:divBdr>
                <w:top w:val="none" w:sz="0" w:space="0" w:color="auto"/>
                <w:left w:val="none" w:sz="0" w:space="0" w:color="auto"/>
                <w:bottom w:val="none" w:sz="0" w:space="0" w:color="auto"/>
                <w:right w:val="none" w:sz="0" w:space="0" w:color="auto"/>
              </w:divBdr>
            </w:div>
            <w:div w:id="412972976">
              <w:marLeft w:val="0"/>
              <w:marRight w:val="0"/>
              <w:marTop w:val="0"/>
              <w:marBottom w:val="0"/>
              <w:divBdr>
                <w:top w:val="none" w:sz="0" w:space="0" w:color="auto"/>
                <w:left w:val="none" w:sz="0" w:space="0" w:color="auto"/>
                <w:bottom w:val="none" w:sz="0" w:space="0" w:color="auto"/>
                <w:right w:val="none" w:sz="0" w:space="0" w:color="auto"/>
              </w:divBdr>
            </w:div>
            <w:div w:id="1414552482">
              <w:marLeft w:val="0"/>
              <w:marRight w:val="0"/>
              <w:marTop w:val="0"/>
              <w:marBottom w:val="0"/>
              <w:divBdr>
                <w:top w:val="none" w:sz="0" w:space="0" w:color="auto"/>
                <w:left w:val="none" w:sz="0" w:space="0" w:color="auto"/>
                <w:bottom w:val="none" w:sz="0" w:space="0" w:color="auto"/>
                <w:right w:val="none" w:sz="0" w:space="0" w:color="auto"/>
              </w:divBdr>
            </w:div>
            <w:div w:id="54939930">
              <w:marLeft w:val="0"/>
              <w:marRight w:val="0"/>
              <w:marTop w:val="0"/>
              <w:marBottom w:val="0"/>
              <w:divBdr>
                <w:top w:val="none" w:sz="0" w:space="0" w:color="auto"/>
                <w:left w:val="none" w:sz="0" w:space="0" w:color="auto"/>
                <w:bottom w:val="none" w:sz="0" w:space="0" w:color="auto"/>
                <w:right w:val="none" w:sz="0" w:space="0" w:color="auto"/>
              </w:divBdr>
            </w:div>
            <w:div w:id="1752851168">
              <w:marLeft w:val="0"/>
              <w:marRight w:val="0"/>
              <w:marTop w:val="0"/>
              <w:marBottom w:val="0"/>
              <w:divBdr>
                <w:top w:val="none" w:sz="0" w:space="0" w:color="auto"/>
                <w:left w:val="none" w:sz="0" w:space="0" w:color="auto"/>
                <w:bottom w:val="none" w:sz="0" w:space="0" w:color="auto"/>
                <w:right w:val="none" w:sz="0" w:space="0" w:color="auto"/>
              </w:divBdr>
            </w:div>
            <w:div w:id="1171598934">
              <w:marLeft w:val="0"/>
              <w:marRight w:val="0"/>
              <w:marTop w:val="0"/>
              <w:marBottom w:val="0"/>
              <w:divBdr>
                <w:top w:val="none" w:sz="0" w:space="0" w:color="auto"/>
                <w:left w:val="none" w:sz="0" w:space="0" w:color="auto"/>
                <w:bottom w:val="none" w:sz="0" w:space="0" w:color="auto"/>
                <w:right w:val="none" w:sz="0" w:space="0" w:color="auto"/>
              </w:divBdr>
            </w:div>
            <w:div w:id="673656061">
              <w:marLeft w:val="0"/>
              <w:marRight w:val="0"/>
              <w:marTop w:val="0"/>
              <w:marBottom w:val="0"/>
              <w:divBdr>
                <w:top w:val="none" w:sz="0" w:space="0" w:color="auto"/>
                <w:left w:val="none" w:sz="0" w:space="0" w:color="auto"/>
                <w:bottom w:val="none" w:sz="0" w:space="0" w:color="auto"/>
                <w:right w:val="none" w:sz="0" w:space="0" w:color="auto"/>
              </w:divBdr>
            </w:div>
            <w:div w:id="188029317">
              <w:marLeft w:val="0"/>
              <w:marRight w:val="0"/>
              <w:marTop w:val="0"/>
              <w:marBottom w:val="0"/>
              <w:divBdr>
                <w:top w:val="none" w:sz="0" w:space="0" w:color="auto"/>
                <w:left w:val="none" w:sz="0" w:space="0" w:color="auto"/>
                <w:bottom w:val="none" w:sz="0" w:space="0" w:color="auto"/>
                <w:right w:val="none" w:sz="0" w:space="0" w:color="auto"/>
              </w:divBdr>
            </w:div>
            <w:div w:id="469325134">
              <w:marLeft w:val="0"/>
              <w:marRight w:val="0"/>
              <w:marTop w:val="0"/>
              <w:marBottom w:val="0"/>
              <w:divBdr>
                <w:top w:val="none" w:sz="0" w:space="0" w:color="auto"/>
                <w:left w:val="none" w:sz="0" w:space="0" w:color="auto"/>
                <w:bottom w:val="none" w:sz="0" w:space="0" w:color="auto"/>
                <w:right w:val="none" w:sz="0" w:space="0" w:color="auto"/>
              </w:divBdr>
            </w:div>
            <w:div w:id="1029336251">
              <w:marLeft w:val="0"/>
              <w:marRight w:val="0"/>
              <w:marTop w:val="0"/>
              <w:marBottom w:val="0"/>
              <w:divBdr>
                <w:top w:val="none" w:sz="0" w:space="0" w:color="auto"/>
                <w:left w:val="none" w:sz="0" w:space="0" w:color="auto"/>
                <w:bottom w:val="none" w:sz="0" w:space="0" w:color="auto"/>
                <w:right w:val="none" w:sz="0" w:space="0" w:color="auto"/>
              </w:divBdr>
            </w:div>
            <w:div w:id="1808550419">
              <w:marLeft w:val="0"/>
              <w:marRight w:val="0"/>
              <w:marTop w:val="0"/>
              <w:marBottom w:val="0"/>
              <w:divBdr>
                <w:top w:val="none" w:sz="0" w:space="0" w:color="auto"/>
                <w:left w:val="none" w:sz="0" w:space="0" w:color="auto"/>
                <w:bottom w:val="none" w:sz="0" w:space="0" w:color="auto"/>
                <w:right w:val="none" w:sz="0" w:space="0" w:color="auto"/>
              </w:divBdr>
            </w:div>
            <w:div w:id="1669401707">
              <w:marLeft w:val="0"/>
              <w:marRight w:val="0"/>
              <w:marTop w:val="0"/>
              <w:marBottom w:val="0"/>
              <w:divBdr>
                <w:top w:val="none" w:sz="0" w:space="0" w:color="auto"/>
                <w:left w:val="none" w:sz="0" w:space="0" w:color="auto"/>
                <w:bottom w:val="none" w:sz="0" w:space="0" w:color="auto"/>
                <w:right w:val="none" w:sz="0" w:space="0" w:color="auto"/>
              </w:divBdr>
            </w:div>
            <w:div w:id="2112508007">
              <w:marLeft w:val="0"/>
              <w:marRight w:val="0"/>
              <w:marTop w:val="0"/>
              <w:marBottom w:val="0"/>
              <w:divBdr>
                <w:top w:val="none" w:sz="0" w:space="0" w:color="auto"/>
                <w:left w:val="none" w:sz="0" w:space="0" w:color="auto"/>
                <w:bottom w:val="none" w:sz="0" w:space="0" w:color="auto"/>
                <w:right w:val="none" w:sz="0" w:space="0" w:color="auto"/>
              </w:divBdr>
            </w:div>
            <w:div w:id="672220294">
              <w:marLeft w:val="0"/>
              <w:marRight w:val="0"/>
              <w:marTop w:val="0"/>
              <w:marBottom w:val="0"/>
              <w:divBdr>
                <w:top w:val="none" w:sz="0" w:space="0" w:color="auto"/>
                <w:left w:val="none" w:sz="0" w:space="0" w:color="auto"/>
                <w:bottom w:val="none" w:sz="0" w:space="0" w:color="auto"/>
                <w:right w:val="none" w:sz="0" w:space="0" w:color="auto"/>
              </w:divBdr>
            </w:div>
            <w:div w:id="1972396692">
              <w:marLeft w:val="0"/>
              <w:marRight w:val="0"/>
              <w:marTop w:val="0"/>
              <w:marBottom w:val="0"/>
              <w:divBdr>
                <w:top w:val="none" w:sz="0" w:space="0" w:color="auto"/>
                <w:left w:val="none" w:sz="0" w:space="0" w:color="auto"/>
                <w:bottom w:val="none" w:sz="0" w:space="0" w:color="auto"/>
                <w:right w:val="none" w:sz="0" w:space="0" w:color="auto"/>
              </w:divBdr>
            </w:div>
            <w:div w:id="1616018356">
              <w:marLeft w:val="0"/>
              <w:marRight w:val="0"/>
              <w:marTop w:val="0"/>
              <w:marBottom w:val="0"/>
              <w:divBdr>
                <w:top w:val="none" w:sz="0" w:space="0" w:color="auto"/>
                <w:left w:val="none" w:sz="0" w:space="0" w:color="auto"/>
                <w:bottom w:val="none" w:sz="0" w:space="0" w:color="auto"/>
                <w:right w:val="none" w:sz="0" w:space="0" w:color="auto"/>
              </w:divBdr>
            </w:div>
            <w:div w:id="1488936835">
              <w:marLeft w:val="0"/>
              <w:marRight w:val="0"/>
              <w:marTop w:val="0"/>
              <w:marBottom w:val="0"/>
              <w:divBdr>
                <w:top w:val="none" w:sz="0" w:space="0" w:color="auto"/>
                <w:left w:val="none" w:sz="0" w:space="0" w:color="auto"/>
                <w:bottom w:val="none" w:sz="0" w:space="0" w:color="auto"/>
                <w:right w:val="none" w:sz="0" w:space="0" w:color="auto"/>
              </w:divBdr>
            </w:div>
            <w:div w:id="1232958661">
              <w:marLeft w:val="0"/>
              <w:marRight w:val="0"/>
              <w:marTop w:val="0"/>
              <w:marBottom w:val="0"/>
              <w:divBdr>
                <w:top w:val="none" w:sz="0" w:space="0" w:color="auto"/>
                <w:left w:val="none" w:sz="0" w:space="0" w:color="auto"/>
                <w:bottom w:val="none" w:sz="0" w:space="0" w:color="auto"/>
                <w:right w:val="none" w:sz="0" w:space="0" w:color="auto"/>
              </w:divBdr>
            </w:div>
            <w:div w:id="1546912994">
              <w:marLeft w:val="0"/>
              <w:marRight w:val="0"/>
              <w:marTop w:val="0"/>
              <w:marBottom w:val="0"/>
              <w:divBdr>
                <w:top w:val="none" w:sz="0" w:space="0" w:color="auto"/>
                <w:left w:val="none" w:sz="0" w:space="0" w:color="auto"/>
                <w:bottom w:val="none" w:sz="0" w:space="0" w:color="auto"/>
                <w:right w:val="none" w:sz="0" w:space="0" w:color="auto"/>
              </w:divBdr>
            </w:div>
            <w:div w:id="1758401171">
              <w:marLeft w:val="0"/>
              <w:marRight w:val="0"/>
              <w:marTop w:val="0"/>
              <w:marBottom w:val="0"/>
              <w:divBdr>
                <w:top w:val="none" w:sz="0" w:space="0" w:color="auto"/>
                <w:left w:val="none" w:sz="0" w:space="0" w:color="auto"/>
                <w:bottom w:val="none" w:sz="0" w:space="0" w:color="auto"/>
                <w:right w:val="none" w:sz="0" w:space="0" w:color="auto"/>
              </w:divBdr>
            </w:div>
            <w:div w:id="514421775">
              <w:marLeft w:val="0"/>
              <w:marRight w:val="0"/>
              <w:marTop w:val="0"/>
              <w:marBottom w:val="0"/>
              <w:divBdr>
                <w:top w:val="none" w:sz="0" w:space="0" w:color="auto"/>
                <w:left w:val="none" w:sz="0" w:space="0" w:color="auto"/>
                <w:bottom w:val="none" w:sz="0" w:space="0" w:color="auto"/>
                <w:right w:val="none" w:sz="0" w:space="0" w:color="auto"/>
              </w:divBdr>
            </w:div>
            <w:div w:id="10227803">
              <w:marLeft w:val="0"/>
              <w:marRight w:val="0"/>
              <w:marTop w:val="0"/>
              <w:marBottom w:val="0"/>
              <w:divBdr>
                <w:top w:val="none" w:sz="0" w:space="0" w:color="auto"/>
                <w:left w:val="none" w:sz="0" w:space="0" w:color="auto"/>
                <w:bottom w:val="none" w:sz="0" w:space="0" w:color="auto"/>
                <w:right w:val="none" w:sz="0" w:space="0" w:color="auto"/>
              </w:divBdr>
            </w:div>
            <w:div w:id="90469326">
              <w:marLeft w:val="0"/>
              <w:marRight w:val="0"/>
              <w:marTop w:val="0"/>
              <w:marBottom w:val="0"/>
              <w:divBdr>
                <w:top w:val="none" w:sz="0" w:space="0" w:color="auto"/>
                <w:left w:val="none" w:sz="0" w:space="0" w:color="auto"/>
                <w:bottom w:val="none" w:sz="0" w:space="0" w:color="auto"/>
                <w:right w:val="none" w:sz="0" w:space="0" w:color="auto"/>
              </w:divBdr>
            </w:div>
            <w:div w:id="1211067705">
              <w:marLeft w:val="0"/>
              <w:marRight w:val="0"/>
              <w:marTop w:val="0"/>
              <w:marBottom w:val="0"/>
              <w:divBdr>
                <w:top w:val="none" w:sz="0" w:space="0" w:color="auto"/>
                <w:left w:val="none" w:sz="0" w:space="0" w:color="auto"/>
                <w:bottom w:val="none" w:sz="0" w:space="0" w:color="auto"/>
                <w:right w:val="none" w:sz="0" w:space="0" w:color="auto"/>
              </w:divBdr>
            </w:div>
            <w:div w:id="1369600020">
              <w:marLeft w:val="0"/>
              <w:marRight w:val="0"/>
              <w:marTop w:val="0"/>
              <w:marBottom w:val="0"/>
              <w:divBdr>
                <w:top w:val="none" w:sz="0" w:space="0" w:color="auto"/>
                <w:left w:val="none" w:sz="0" w:space="0" w:color="auto"/>
                <w:bottom w:val="none" w:sz="0" w:space="0" w:color="auto"/>
                <w:right w:val="none" w:sz="0" w:space="0" w:color="auto"/>
              </w:divBdr>
            </w:div>
            <w:div w:id="1559439076">
              <w:marLeft w:val="0"/>
              <w:marRight w:val="0"/>
              <w:marTop w:val="0"/>
              <w:marBottom w:val="0"/>
              <w:divBdr>
                <w:top w:val="none" w:sz="0" w:space="0" w:color="auto"/>
                <w:left w:val="none" w:sz="0" w:space="0" w:color="auto"/>
                <w:bottom w:val="none" w:sz="0" w:space="0" w:color="auto"/>
                <w:right w:val="none" w:sz="0" w:space="0" w:color="auto"/>
              </w:divBdr>
            </w:div>
            <w:div w:id="2050379343">
              <w:marLeft w:val="0"/>
              <w:marRight w:val="0"/>
              <w:marTop w:val="0"/>
              <w:marBottom w:val="0"/>
              <w:divBdr>
                <w:top w:val="none" w:sz="0" w:space="0" w:color="auto"/>
                <w:left w:val="none" w:sz="0" w:space="0" w:color="auto"/>
                <w:bottom w:val="none" w:sz="0" w:space="0" w:color="auto"/>
                <w:right w:val="none" w:sz="0" w:space="0" w:color="auto"/>
              </w:divBdr>
            </w:div>
            <w:div w:id="1486819983">
              <w:marLeft w:val="0"/>
              <w:marRight w:val="0"/>
              <w:marTop w:val="0"/>
              <w:marBottom w:val="0"/>
              <w:divBdr>
                <w:top w:val="none" w:sz="0" w:space="0" w:color="auto"/>
                <w:left w:val="none" w:sz="0" w:space="0" w:color="auto"/>
                <w:bottom w:val="none" w:sz="0" w:space="0" w:color="auto"/>
                <w:right w:val="none" w:sz="0" w:space="0" w:color="auto"/>
              </w:divBdr>
            </w:div>
            <w:div w:id="2029210836">
              <w:marLeft w:val="0"/>
              <w:marRight w:val="0"/>
              <w:marTop w:val="0"/>
              <w:marBottom w:val="0"/>
              <w:divBdr>
                <w:top w:val="none" w:sz="0" w:space="0" w:color="auto"/>
                <w:left w:val="none" w:sz="0" w:space="0" w:color="auto"/>
                <w:bottom w:val="none" w:sz="0" w:space="0" w:color="auto"/>
                <w:right w:val="none" w:sz="0" w:space="0" w:color="auto"/>
              </w:divBdr>
            </w:div>
            <w:div w:id="23143340">
              <w:marLeft w:val="0"/>
              <w:marRight w:val="0"/>
              <w:marTop w:val="0"/>
              <w:marBottom w:val="0"/>
              <w:divBdr>
                <w:top w:val="none" w:sz="0" w:space="0" w:color="auto"/>
                <w:left w:val="none" w:sz="0" w:space="0" w:color="auto"/>
                <w:bottom w:val="none" w:sz="0" w:space="0" w:color="auto"/>
                <w:right w:val="none" w:sz="0" w:space="0" w:color="auto"/>
              </w:divBdr>
            </w:div>
            <w:div w:id="548230253">
              <w:marLeft w:val="0"/>
              <w:marRight w:val="0"/>
              <w:marTop w:val="0"/>
              <w:marBottom w:val="0"/>
              <w:divBdr>
                <w:top w:val="none" w:sz="0" w:space="0" w:color="auto"/>
                <w:left w:val="none" w:sz="0" w:space="0" w:color="auto"/>
                <w:bottom w:val="none" w:sz="0" w:space="0" w:color="auto"/>
                <w:right w:val="none" w:sz="0" w:space="0" w:color="auto"/>
              </w:divBdr>
            </w:div>
            <w:div w:id="1912079366">
              <w:marLeft w:val="0"/>
              <w:marRight w:val="0"/>
              <w:marTop w:val="0"/>
              <w:marBottom w:val="0"/>
              <w:divBdr>
                <w:top w:val="none" w:sz="0" w:space="0" w:color="auto"/>
                <w:left w:val="none" w:sz="0" w:space="0" w:color="auto"/>
                <w:bottom w:val="none" w:sz="0" w:space="0" w:color="auto"/>
                <w:right w:val="none" w:sz="0" w:space="0" w:color="auto"/>
              </w:divBdr>
            </w:div>
            <w:div w:id="1621955866">
              <w:marLeft w:val="0"/>
              <w:marRight w:val="0"/>
              <w:marTop w:val="0"/>
              <w:marBottom w:val="0"/>
              <w:divBdr>
                <w:top w:val="none" w:sz="0" w:space="0" w:color="auto"/>
                <w:left w:val="none" w:sz="0" w:space="0" w:color="auto"/>
                <w:bottom w:val="none" w:sz="0" w:space="0" w:color="auto"/>
                <w:right w:val="none" w:sz="0" w:space="0" w:color="auto"/>
              </w:divBdr>
            </w:div>
            <w:div w:id="411701610">
              <w:marLeft w:val="0"/>
              <w:marRight w:val="0"/>
              <w:marTop w:val="0"/>
              <w:marBottom w:val="0"/>
              <w:divBdr>
                <w:top w:val="none" w:sz="0" w:space="0" w:color="auto"/>
                <w:left w:val="none" w:sz="0" w:space="0" w:color="auto"/>
                <w:bottom w:val="none" w:sz="0" w:space="0" w:color="auto"/>
                <w:right w:val="none" w:sz="0" w:space="0" w:color="auto"/>
              </w:divBdr>
            </w:div>
            <w:div w:id="289211356">
              <w:marLeft w:val="0"/>
              <w:marRight w:val="0"/>
              <w:marTop w:val="0"/>
              <w:marBottom w:val="0"/>
              <w:divBdr>
                <w:top w:val="none" w:sz="0" w:space="0" w:color="auto"/>
                <w:left w:val="none" w:sz="0" w:space="0" w:color="auto"/>
                <w:bottom w:val="none" w:sz="0" w:space="0" w:color="auto"/>
                <w:right w:val="none" w:sz="0" w:space="0" w:color="auto"/>
              </w:divBdr>
            </w:div>
            <w:div w:id="672339148">
              <w:marLeft w:val="0"/>
              <w:marRight w:val="0"/>
              <w:marTop w:val="0"/>
              <w:marBottom w:val="0"/>
              <w:divBdr>
                <w:top w:val="none" w:sz="0" w:space="0" w:color="auto"/>
                <w:left w:val="none" w:sz="0" w:space="0" w:color="auto"/>
                <w:bottom w:val="none" w:sz="0" w:space="0" w:color="auto"/>
                <w:right w:val="none" w:sz="0" w:space="0" w:color="auto"/>
              </w:divBdr>
            </w:div>
            <w:div w:id="1627463768">
              <w:marLeft w:val="0"/>
              <w:marRight w:val="0"/>
              <w:marTop w:val="0"/>
              <w:marBottom w:val="0"/>
              <w:divBdr>
                <w:top w:val="none" w:sz="0" w:space="0" w:color="auto"/>
                <w:left w:val="none" w:sz="0" w:space="0" w:color="auto"/>
                <w:bottom w:val="none" w:sz="0" w:space="0" w:color="auto"/>
                <w:right w:val="none" w:sz="0" w:space="0" w:color="auto"/>
              </w:divBdr>
            </w:div>
            <w:div w:id="1668634436">
              <w:marLeft w:val="0"/>
              <w:marRight w:val="0"/>
              <w:marTop w:val="0"/>
              <w:marBottom w:val="0"/>
              <w:divBdr>
                <w:top w:val="none" w:sz="0" w:space="0" w:color="auto"/>
                <w:left w:val="none" w:sz="0" w:space="0" w:color="auto"/>
                <w:bottom w:val="none" w:sz="0" w:space="0" w:color="auto"/>
                <w:right w:val="none" w:sz="0" w:space="0" w:color="auto"/>
              </w:divBdr>
            </w:div>
            <w:div w:id="1825777510">
              <w:marLeft w:val="0"/>
              <w:marRight w:val="0"/>
              <w:marTop w:val="0"/>
              <w:marBottom w:val="0"/>
              <w:divBdr>
                <w:top w:val="none" w:sz="0" w:space="0" w:color="auto"/>
                <w:left w:val="none" w:sz="0" w:space="0" w:color="auto"/>
                <w:bottom w:val="none" w:sz="0" w:space="0" w:color="auto"/>
                <w:right w:val="none" w:sz="0" w:space="0" w:color="auto"/>
              </w:divBdr>
            </w:div>
            <w:div w:id="47725142">
              <w:marLeft w:val="0"/>
              <w:marRight w:val="0"/>
              <w:marTop w:val="0"/>
              <w:marBottom w:val="0"/>
              <w:divBdr>
                <w:top w:val="none" w:sz="0" w:space="0" w:color="auto"/>
                <w:left w:val="none" w:sz="0" w:space="0" w:color="auto"/>
                <w:bottom w:val="none" w:sz="0" w:space="0" w:color="auto"/>
                <w:right w:val="none" w:sz="0" w:space="0" w:color="auto"/>
              </w:divBdr>
            </w:div>
            <w:div w:id="405541433">
              <w:marLeft w:val="0"/>
              <w:marRight w:val="0"/>
              <w:marTop w:val="0"/>
              <w:marBottom w:val="0"/>
              <w:divBdr>
                <w:top w:val="none" w:sz="0" w:space="0" w:color="auto"/>
                <w:left w:val="none" w:sz="0" w:space="0" w:color="auto"/>
                <w:bottom w:val="none" w:sz="0" w:space="0" w:color="auto"/>
                <w:right w:val="none" w:sz="0" w:space="0" w:color="auto"/>
              </w:divBdr>
            </w:div>
            <w:div w:id="387533246">
              <w:marLeft w:val="0"/>
              <w:marRight w:val="0"/>
              <w:marTop w:val="0"/>
              <w:marBottom w:val="0"/>
              <w:divBdr>
                <w:top w:val="none" w:sz="0" w:space="0" w:color="auto"/>
                <w:left w:val="none" w:sz="0" w:space="0" w:color="auto"/>
                <w:bottom w:val="none" w:sz="0" w:space="0" w:color="auto"/>
                <w:right w:val="none" w:sz="0" w:space="0" w:color="auto"/>
              </w:divBdr>
            </w:div>
            <w:div w:id="754671370">
              <w:marLeft w:val="0"/>
              <w:marRight w:val="0"/>
              <w:marTop w:val="0"/>
              <w:marBottom w:val="0"/>
              <w:divBdr>
                <w:top w:val="none" w:sz="0" w:space="0" w:color="auto"/>
                <w:left w:val="none" w:sz="0" w:space="0" w:color="auto"/>
                <w:bottom w:val="none" w:sz="0" w:space="0" w:color="auto"/>
                <w:right w:val="none" w:sz="0" w:space="0" w:color="auto"/>
              </w:divBdr>
            </w:div>
            <w:div w:id="748890621">
              <w:marLeft w:val="0"/>
              <w:marRight w:val="0"/>
              <w:marTop w:val="0"/>
              <w:marBottom w:val="0"/>
              <w:divBdr>
                <w:top w:val="none" w:sz="0" w:space="0" w:color="auto"/>
                <w:left w:val="none" w:sz="0" w:space="0" w:color="auto"/>
                <w:bottom w:val="none" w:sz="0" w:space="0" w:color="auto"/>
                <w:right w:val="none" w:sz="0" w:space="0" w:color="auto"/>
              </w:divBdr>
            </w:div>
            <w:div w:id="1733038536">
              <w:marLeft w:val="0"/>
              <w:marRight w:val="0"/>
              <w:marTop w:val="0"/>
              <w:marBottom w:val="0"/>
              <w:divBdr>
                <w:top w:val="none" w:sz="0" w:space="0" w:color="auto"/>
                <w:left w:val="none" w:sz="0" w:space="0" w:color="auto"/>
                <w:bottom w:val="none" w:sz="0" w:space="0" w:color="auto"/>
                <w:right w:val="none" w:sz="0" w:space="0" w:color="auto"/>
              </w:divBdr>
            </w:div>
            <w:div w:id="964315122">
              <w:marLeft w:val="0"/>
              <w:marRight w:val="0"/>
              <w:marTop w:val="0"/>
              <w:marBottom w:val="0"/>
              <w:divBdr>
                <w:top w:val="none" w:sz="0" w:space="0" w:color="auto"/>
                <w:left w:val="none" w:sz="0" w:space="0" w:color="auto"/>
                <w:bottom w:val="none" w:sz="0" w:space="0" w:color="auto"/>
                <w:right w:val="none" w:sz="0" w:space="0" w:color="auto"/>
              </w:divBdr>
            </w:div>
            <w:div w:id="649211195">
              <w:marLeft w:val="0"/>
              <w:marRight w:val="0"/>
              <w:marTop w:val="0"/>
              <w:marBottom w:val="0"/>
              <w:divBdr>
                <w:top w:val="none" w:sz="0" w:space="0" w:color="auto"/>
                <w:left w:val="none" w:sz="0" w:space="0" w:color="auto"/>
                <w:bottom w:val="none" w:sz="0" w:space="0" w:color="auto"/>
                <w:right w:val="none" w:sz="0" w:space="0" w:color="auto"/>
              </w:divBdr>
            </w:div>
            <w:div w:id="1001204225">
              <w:marLeft w:val="0"/>
              <w:marRight w:val="0"/>
              <w:marTop w:val="0"/>
              <w:marBottom w:val="0"/>
              <w:divBdr>
                <w:top w:val="none" w:sz="0" w:space="0" w:color="auto"/>
                <w:left w:val="none" w:sz="0" w:space="0" w:color="auto"/>
                <w:bottom w:val="none" w:sz="0" w:space="0" w:color="auto"/>
                <w:right w:val="none" w:sz="0" w:space="0" w:color="auto"/>
              </w:divBdr>
            </w:div>
            <w:div w:id="1909728504">
              <w:marLeft w:val="0"/>
              <w:marRight w:val="0"/>
              <w:marTop w:val="0"/>
              <w:marBottom w:val="0"/>
              <w:divBdr>
                <w:top w:val="none" w:sz="0" w:space="0" w:color="auto"/>
                <w:left w:val="none" w:sz="0" w:space="0" w:color="auto"/>
                <w:bottom w:val="none" w:sz="0" w:space="0" w:color="auto"/>
                <w:right w:val="none" w:sz="0" w:space="0" w:color="auto"/>
              </w:divBdr>
            </w:div>
            <w:div w:id="1111822217">
              <w:marLeft w:val="0"/>
              <w:marRight w:val="0"/>
              <w:marTop w:val="0"/>
              <w:marBottom w:val="0"/>
              <w:divBdr>
                <w:top w:val="none" w:sz="0" w:space="0" w:color="auto"/>
                <w:left w:val="none" w:sz="0" w:space="0" w:color="auto"/>
                <w:bottom w:val="none" w:sz="0" w:space="0" w:color="auto"/>
                <w:right w:val="none" w:sz="0" w:space="0" w:color="auto"/>
              </w:divBdr>
            </w:div>
            <w:div w:id="332605813">
              <w:marLeft w:val="0"/>
              <w:marRight w:val="0"/>
              <w:marTop w:val="0"/>
              <w:marBottom w:val="0"/>
              <w:divBdr>
                <w:top w:val="none" w:sz="0" w:space="0" w:color="auto"/>
                <w:left w:val="none" w:sz="0" w:space="0" w:color="auto"/>
                <w:bottom w:val="none" w:sz="0" w:space="0" w:color="auto"/>
                <w:right w:val="none" w:sz="0" w:space="0" w:color="auto"/>
              </w:divBdr>
            </w:div>
            <w:div w:id="1938711116">
              <w:marLeft w:val="0"/>
              <w:marRight w:val="0"/>
              <w:marTop w:val="0"/>
              <w:marBottom w:val="0"/>
              <w:divBdr>
                <w:top w:val="none" w:sz="0" w:space="0" w:color="auto"/>
                <w:left w:val="none" w:sz="0" w:space="0" w:color="auto"/>
                <w:bottom w:val="none" w:sz="0" w:space="0" w:color="auto"/>
                <w:right w:val="none" w:sz="0" w:space="0" w:color="auto"/>
              </w:divBdr>
            </w:div>
            <w:div w:id="423036677">
              <w:marLeft w:val="0"/>
              <w:marRight w:val="0"/>
              <w:marTop w:val="0"/>
              <w:marBottom w:val="0"/>
              <w:divBdr>
                <w:top w:val="none" w:sz="0" w:space="0" w:color="auto"/>
                <w:left w:val="none" w:sz="0" w:space="0" w:color="auto"/>
                <w:bottom w:val="none" w:sz="0" w:space="0" w:color="auto"/>
                <w:right w:val="none" w:sz="0" w:space="0" w:color="auto"/>
              </w:divBdr>
            </w:div>
            <w:div w:id="1642887139">
              <w:marLeft w:val="0"/>
              <w:marRight w:val="0"/>
              <w:marTop w:val="0"/>
              <w:marBottom w:val="0"/>
              <w:divBdr>
                <w:top w:val="none" w:sz="0" w:space="0" w:color="auto"/>
                <w:left w:val="none" w:sz="0" w:space="0" w:color="auto"/>
                <w:bottom w:val="none" w:sz="0" w:space="0" w:color="auto"/>
                <w:right w:val="none" w:sz="0" w:space="0" w:color="auto"/>
              </w:divBdr>
            </w:div>
            <w:div w:id="1611351386">
              <w:marLeft w:val="0"/>
              <w:marRight w:val="0"/>
              <w:marTop w:val="0"/>
              <w:marBottom w:val="0"/>
              <w:divBdr>
                <w:top w:val="none" w:sz="0" w:space="0" w:color="auto"/>
                <w:left w:val="none" w:sz="0" w:space="0" w:color="auto"/>
                <w:bottom w:val="none" w:sz="0" w:space="0" w:color="auto"/>
                <w:right w:val="none" w:sz="0" w:space="0" w:color="auto"/>
              </w:divBdr>
            </w:div>
            <w:div w:id="488247952">
              <w:marLeft w:val="0"/>
              <w:marRight w:val="0"/>
              <w:marTop w:val="0"/>
              <w:marBottom w:val="0"/>
              <w:divBdr>
                <w:top w:val="none" w:sz="0" w:space="0" w:color="auto"/>
                <w:left w:val="none" w:sz="0" w:space="0" w:color="auto"/>
                <w:bottom w:val="none" w:sz="0" w:space="0" w:color="auto"/>
                <w:right w:val="none" w:sz="0" w:space="0" w:color="auto"/>
              </w:divBdr>
            </w:div>
            <w:div w:id="654797729">
              <w:marLeft w:val="0"/>
              <w:marRight w:val="0"/>
              <w:marTop w:val="0"/>
              <w:marBottom w:val="0"/>
              <w:divBdr>
                <w:top w:val="none" w:sz="0" w:space="0" w:color="auto"/>
                <w:left w:val="none" w:sz="0" w:space="0" w:color="auto"/>
                <w:bottom w:val="none" w:sz="0" w:space="0" w:color="auto"/>
                <w:right w:val="none" w:sz="0" w:space="0" w:color="auto"/>
              </w:divBdr>
            </w:div>
            <w:div w:id="563369180">
              <w:marLeft w:val="0"/>
              <w:marRight w:val="0"/>
              <w:marTop w:val="0"/>
              <w:marBottom w:val="0"/>
              <w:divBdr>
                <w:top w:val="none" w:sz="0" w:space="0" w:color="auto"/>
                <w:left w:val="none" w:sz="0" w:space="0" w:color="auto"/>
                <w:bottom w:val="none" w:sz="0" w:space="0" w:color="auto"/>
                <w:right w:val="none" w:sz="0" w:space="0" w:color="auto"/>
              </w:divBdr>
            </w:div>
            <w:div w:id="590087946">
              <w:marLeft w:val="0"/>
              <w:marRight w:val="0"/>
              <w:marTop w:val="0"/>
              <w:marBottom w:val="0"/>
              <w:divBdr>
                <w:top w:val="none" w:sz="0" w:space="0" w:color="auto"/>
                <w:left w:val="none" w:sz="0" w:space="0" w:color="auto"/>
                <w:bottom w:val="none" w:sz="0" w:space="0" w:color="auto"/>
                <w:right w:val="none" w:sz="0" w:space="0" w:color="auto"/>
              </w:divBdr>
            </w:div>
            <w:div w:id="84963618">
              <w:marLeft w:val="0"/>
              <w:marRight w:val="0"/>
              <w:marTop w:val="0"/>
              <w:marBottom w:val="0"/>
              <w:divBdr>
                <w:top w:val="none" w:sz="0" w:space="0" w:color="auto"/>
                <w:left w:val="none" w:sz="0" w:space="0" w:color="auto"/>
                <w:bottom w:val="none" w:sz="0" w:space="0" w:color="auto"/>
                <w:right w:val="none" w:sz="0" w:space="0" w:color="auto"/>
              </w:divBdr>
            </w:div>
            <w:div w:id="1638953574">
              <w:marLeft w:val="0"/>
              <w:marRight w:val="0"/>
              <w:marTop w:val="0"/>
              <w:marBottom w:val="0"/>
              <w:divBdr>
                <w:top w:val="none" w:sz="0" w:space="0" w:color="auto"/>
                <w:left w:val="none" w:sz="0" w:space="0" w:color="auto"/>
                <w:bottom w:val="none" w:sz="0" w:space="0" w:color="auto"/>
                <w:right w:val="none" w:sz="0" w:space="0" w:color="auto"/>
              </w:divBdr>
            </w:div>
            <w:div w:id="1570580668">
              <w:marLeft w:val="0"/>
              <w:marRight w:val="0"/>
              <w:marTop w:val="0"/>
              <w:marBottom w:val="0"/>
              <w:divBdr>
                <w:top w:val="none" w:sz="0" w:space="0" w:color="auto"/>
                <w:left w:val="none" w:sz="0" w:space="0" w:color="auto"/>
                <w:bottom w:val="none" w:sz="0" w:space="0" w:color="auto"/>
                <w:right w:val="none" w:sz="0" w:space="0" w:color="auto"/>
              </w:divBdr>
            </w:div>
            <w:div w:id="1178932328">
              <w:marLeft w:val="0"/>
              <w:marRight w:val="0"/>
              <w:marTop w:val="0"/>
              <w:marBottom w:val="0"/>
              <w:divBdr>
                <w:top w:val="none" w:sz="0" w:space="0" w:color="auto"/>
                <w:left w:val="none" w:sz="0" w:space="0" w:color="auto"/>
                <w:bottom w:val="none" w:sz="0" w:space="0" w:color="auto"/>
                <w:right w:val="none" w:sz="0" w:space="0" w:color="auto"/>
              </w:divBdr>
            </w:div>
            <w:div w:id="2023429242">
              <w:marLeft w:val="0"/>
              <w:marRight w:val="0"/>
              <w:marTop w:val="0"/>
              <w:marBottom w:val="0"/>
              <w:divBdr>
                <w:top w:val="none" w:sz="0" w:space="0" w:color="auto"/>
                <w:left w:val="none" w:sz="0" w:space="0" w:color="auto"/>
                <w:bottom w:val="none" w:sz="0" w:space="0" w:color="auto"/>
                <w:right w:val="none" w:sz="0" w:space="0" w:color="auto"/>
              </w:divBdr>
            </w:div>
            <w:div w:id="606742029">
              <w:marLeft w:val="0"/>
              <w:marRight w:val="0"/>
              <w:marTop w:val="0"/>
              <w:marBottom w:val="0"/>
              <w:divBdr>
                <w:top w:val="none" w:sz="0" w:space="0" w:color="auto"/>
                <w:left w:val="none" w:sz="0" w:space="0" w:color="auto"/>
                <w:bottom w:val="none" w:sz="0" w:space="0" w:color="auto"/>
                <w:right w:val="none" w:sz="0" w:space="0" w:color="auto"/>
              </w:divBdr>
            </w:div>
            <w:div w:id="1338267335">
              <w:marLeft w:val="0"/>
              <w:marRight w:val="0"/>
              <w:marTop w:val="0"/>
              <w:marBottom w:val="0"/>
              <w:divBdr>
                <w:top w:val="none" w:sz="0" w:space="0" w:color="auto"/>
                <w:left w:val="none" w:sz="0" w:space="0" w:color="auto"/>
                <w:bottom w:val="none" w:sz="0" w:space="0" w:color="auto"/>
                <w:right w:val="none" w:sz="0" w:space="0" w:color="auto"/>
              </w:divBdr>
            </w:div>
            <w:div w:id="858591864">
              <w:marLeft w:val="0"/>
              <w:marRight w:val="0"/>
              <w:marTop w:val="0"/>
              <w:marBottom w:val="0"/>
              <w:divBdr>
                <w:top w:val="none" w:sz="0" w:space="0" w:color="auto"/>
                <w:left w:val="none" w:sz="0" w:space="0" w:color="auto"/>
                <w:bottom w:val="none" w:sz="0" w:space="0" w:color="auto"/>
                <w:right w:val="none" w:sz="0" w:space="0" w:color="auto"/>
              </w:divBdr>
            </w:div>
            <w:div w:id="58327978">
              <w:marLeft w:val="0"/>
              <w:marRight w:val="0"/>
              <w:marTop w:val="0"/>
              <w:marBottom w:val="0"/>
              <w:divBdr>
                <w:top w:val="none" w:sz="0" w:space="0" w:color="auto"/>
                <w:left w:val="none" w:sz="0" w:space="0" w:color="auto"/>
                <w:bottom w:val="none" w:sz="0" w:space="0" w:color="auto"/>
                <w:right w:val="none" w:sz="0" w:space="0" w:color="auto"/>
              </w:divBdr>
            </w:div>
            <w:div w:id="382213343">
              <w:marLeft w:val="0"/>
              <w:marRight w:val="0"/>
              <w:marTop w:val="0"/>
              <w:marBottom w:val="0"/>
              <w:divBdr>
                <w:top w:val="none" w:sz="0" w:space="0" w:color="auto"/>
                <w:left w:val="none" w:sz="0" w:space="0" w:color="auto"/>
                <w:bottom w:val="none" w:sz="0" w:space="0" w:color="auto"/>
                <w:right w:val="none" w:sz="0" w:space="0" w:color="auto"/>
              </w:divBdr>
            </w:div>
            <w:div w:id="932130314">
              <w:marLeft w:val="0"/>
              <w:marRight w:val="0"/>
              <w:marTop w:val="0"/>
              <w:marBottom w:val="0"/>
              <w:divBdr>
                <w:top w:val="none" w:sz="0" w:space="0" w:color="auto"/>
                <w:left w:val="none" w:sz="0" w:space="0" w:color="auto"/>
                <w:bottom w:val="none" w:sz="0" w:space="0" w:color="auto"/>
                <w:right w:val="none" w:sz="0" w:space="0" w:color="auto"/>
              </w:divBdr>
            </w:div>
            <w:div w:id="1351101546">
              <w:marLeft w:val="0"/>
              <w:marRight w:val="0"/>
              <w:marTop w:val="0"/>
              <w:marBottom w:val="0"/>
              <w:divBdr>
                <w:top w:val="none" w:sz="0" w:space="0" w:color="auto"/>
                <w:left w:val="none" w:sz="0" w:space="0" w:color="auto"/>
                <w:bottom w:val="none" w:sz="0" w:space="0" w:color="auto"/>
                <w:right w:val="none" w:sz="0" w:space="0" w:color="auto"/>
              </w:divBdr>
            </w:div>
            <w:div w:id="2032219990">
              <w:marLeft w:val="0"/>
              <w:marRight w:val="0"/>
              <w:marTop w:val="0"/>
              <w:marBottom w:val="0"/>
              <w:divBdr>
                <w:top w:val="none" w:sz="0" w:space="0" w:color="auto"/>
                <w:left w:val="none" w:sz="0" w:space="0" w:color="auto"/>
                <w:bottom w:val="none" w:sz="0" w:space="0" w:color="auto"/>
                <w:right w:val="none" w:sz="0" w:space="0" w:color="auto"/>
              </w:divBdr>
            </w:div>
            <w:div w:id="96292836">
              <w:marLeft w:val="0"/>
              <w:marRight w:val="0"/>
              <w:marTop w:val="0"/>
              <w:marBottom w:val="0"/>
              <w:divBdr>
                <w:top w:val="none" w:sz="0" w:space="0" w:color="auto"/>
                <w:left w:val="none" w:sz="0" w:space="0" w:color="auto"/>
                <w:bottom w:val="none" w:sz="0" w:space="0" w:color="auto"/>
                <w:right w:val="none" w:sz="0" w:space="0" w:color="auto"/>
              </w:divBdr>
            </w:div>
            <w:div w:id="1911384682">
              <w:marLeft w:val="0"/>
              <w:marRight w:val="0"/>
              <w:marTop w:val="0"/>
              <w:marBottom w:val="0"/>
              <w:divBdr>
                <w:top w:val="none" w:sz="0" w:space="0" w:color="auto"/>
                <w:left w:val="none" w:sz="0" w:space="0" w:color="auto"/>
                <w:bottom w:val="none" w:sz="0" w:space="0" w:color="auto"/>
                <w:right w:val="none" w:sz="0" w:space="0" w:color="auto"/>
              </w:divBdr>
            </w:div>
            <w:div w:id="2032611715">
              <w:marLeft w:val="0"/>
              <w:marRight w:val="0"/>
              <w:marTop w:val="0"/>
              <w:marBottom w:val="0"/>
              <w:divBdr>
                <w:top w:val="none" w:sz="0" w:space="0" w:color="auto"/>
                <w:left w:val="none" w:sz="0" w:space="0" w:color="auto"/>
                <w:bottom w:val="none" w:sz="0" w:space="0" w:color="auto"/>
                <w:right w:val="none" w:sz="0" w:space="0" w:color="auto"/>
              </w:divBdr>
            </w:div>
            <w:div w:id="1953710457">
              <w:marLeft w:val="0"/>
              <w:marRight w:val="0"/>
              <w:marTop w:val="0"/>
              <w:marBottom w:val="0"/>
              <w:divBdr>
                <w:top w:val="none" w:sz="0" w:space="0" w:color="auto"/>
                <w:left w:val="none" w:sz="0" w:space="0" w:color="auto"/>
                <w:bottom w:val="none" w:sz="0" w:space="0" w:color="auto"/>
                <w:right w:val="none" w:sz="0" w:space="0" w:color="auto"/>
              </w:divBdr>
            </w:div>
            <w:div w:id="1483699703">
              <w:marLeft w:val="0"/>
              <w:marRight w:val="0"/>
              <w:marTop w:val="0"/>
              <w:marBottom w:val="0"/>
              <w:divBdr>
                <w:top w:val="none" w:sz="0" w:space="0" w:color="auto"/>
                <w:left w:val="none" w:sz="0" w:space="0" w:color="auto"/>
                <w:bottom w:val="none" w:sz="0" w:space="0" w:color="auto"/>
                <w:right w:val="none" w:sz="0" w:space="0" w:color="auto"/>
              </w:divBdr>
            </w:div>
            <w:div w:id="1037047821">
              <w:marLeft w:val="0"/>
              <w:marRight w:val="0"/>
              <w:marTop w:val="0"/>
              <w:marBottom w:val="0"/>
              <w:divBdr>
                <w:top w:val="none" w:sz="0" w:space="0" w:color="auto"/>
                <w:left w:val="none" w:sz="0" w:space="0" w:color="auto"/>
                <w:bottom w:val="none" w:sz="0" w:space="0" w:color="auto"/>
                <w:right w:val="none" w:sz="0" w:space="0" w:color="auto"/>
              </w:divBdr>
            </w:div>
            <w:div w:id="907955603">
              <w:marLeft w:val="0"/>
              <w:marRight w:val="0"/>
              <w:marTop w:val="0"/>
              <w:marBottom w:val="0"/>
              <w:divBdr>
                <w:top w:val="none" w:sz="0" w:space="0" w:color="auto"/>
                <w:left w:val="none" w:sz="0" w:space="0" w:color="auto"/>
                <w:bottom w:val="none" w:sz="0" w:space="0" w:color="auto"/>
                <w:right w:val="none" w:sz="0" w:space="0" w:color="auto"/>
              </w:divBdr>
            </w:div>
            <w:div w:id="334572716">
              <w:marLeft w:val="0"/>
              <w:marRight w:val="0"/>
              <w:marTop w:val="0"/>
              <w:marBottom w:val="0"/>
              <w:divBdr>
                <w:top w:val="none" w:sz="0" w:space="0" w:color="auto"/>
                <w:left w:val="none" w:sz="0" w:space="0" w:color="auto"/>
                <w:bottom w:val="none" w:sz="0" w:space="0" w:color="auto"/>
                <w:right w:val="none" w:sz="0" w:space="0" w:color="auto"/>
              </w:divBdr>
            </w:div>
            <w:div w:id="1722900502">
              <w:marLeft w:val="0"/>
              <w:marRight w:val="0"/>
              <w:marTop w:val="0"/>
              <w:marBottom w:val="0"/>
              <w:divBdr>
                <w:top w:val="none" w:sz="0" w:space="0" w:color="auto"/>
                <w:left w:val="none" w:sz="0" w:space="0" w:color="auto"/>
                <w:bottom w:val="none" w:sz="0" w:space="0" w:color="auto"/>
                <w:right w:val="none" w:sz="0" w:space="0" w:color="auto"/>
              </w:divBdr>
            </w:div>
            <w:div w:id="1553689732">
              <w:marLeft w:val="0"/>
              <w:marRight w:val="0"/>
              <w:marTop w:val="0"/>
              <w:marBottom w:val="0"/>
              <w:divBdr>
                <w:top w:val="none" w:sz="0" w:space="0" w:color="auto"/>
                <w:left w:val="none" w:sz="0" w:space="0" w:color="auto"/>
                <w:bottom w:val="none" w:sz="0" w:space="0" w:color="auto"/>
                <w:right w:val="none" w:sz="0" w:space="0" w:color="auto"/>
              </w:divBdr>
            </w:div>
            <w:div w:id="1036275870">
              <w:marLeft w:val="0"/>
              <w:marRight w:val="0"/>
              <w:marTop w:val="0"/>
              <w:marBottom w:val="0"/>
              <w:divBdr>
                <w:top w:val="none" w:sz="0" w:space="0" w:color="auto"/>
                <w:left w:val="none" w:sz="0" w:space="0" w:color="auto"/>
                <w:bottom w:val="none" w:sz="0" w:space="0" w:color="auto"/>
                <w:right w:val="none" w:sz="0" w:space="0" w:color="auto"/>
              </w:divBdr>
            </w:div>
            <w:div w:id="1312566219">
              <w:marLeft w:val="0"/>
              <w:marRight w:val="0"/>
              <w:marTop w:val="0"/>
              <w:marBottom w:val="0"/>
              <w:divBdr>
                <w:top w:val="none" w:sz="0" w:space="0" w:color="auto"/>
                <w:left w:val="none" w:sz="0" w:space="0" w:color="auto"/>
                <w:bottom w:val="none" w:sz="0" w:space="0" w:color="auto"/>
                <w:right w:val="none" w:sz="0" w:space="0" w:color="auto"/>
              </w:divBdr>
            </w:div>
            <w:div w:id="295379137">
              <w:marLeft w:val="0"/>
              <w:marRight w:val="0"/>
              <w:marTop w:val="0"/>
              <w:marBottom w:val="0"/>
              <w:divBdr>
                <w:top w:val="none" w:sz="0" w:space="0" w:color="auto"/>
                <w:left w:val="none" w:sz="0" w:space="0" w:color="auto"/>
                <w:bottom w:val="none" w:sz="0" w:space="0" w:color="auto"/>
                <w:right w:val="none" w:sz="0" w:space="0" w:color="auto"/>
              </w:divBdr>
            </w:div>
            <w:div w:id="522018088">
              <w:marLeft w:val="0"/>
              <w:marRight w:val="0"/>
              <w:marTop w:val="0"/>
              <w:marBottom w:val="0"/>
              <w:divBdr>
                <w:top w:val="none" w:sz="0" w:space="0" w:color="auto"/>
                <w:left w:val="none" w:sz="0" w:space="0" w:color="auto"/>
                <w:bottom w:val="none" w:sz="0" w:space="0" w:color="auto"/>
                <w:right w:val="none" w:sz="0" w:space="0" w:color="auto"/>
              </w:divBdr>
            </w:div>
            <w:div w:id="1511603386">
              <w:marLeft w:val="0"/>
              <w:marRight w:val="0"/>
              <w:marTop w:val="0"/>
              <w:marBottom w:val="0"/>
              <w:divBdr>
                <w:top w:val="none" w:sz="0" w:space="0" w:color="auto"/>
                <w:left w:val="none" w:sz="0" w:space="0" w:color="auto"/>
                <w:bottom w:val="none" w:sz="0" w:space="0" w:color="auto"/>
                <w:right w:val="none" w:sz="0" w:space="0" w:color="auto"/>
              </w:divBdr>
            </w:div>
            <w:div w:id="968172067">
              <w:marLeft w:val="0"/>
              <w:marRight w:val="0"/>
              <w:marTop w:val="0"/>
              <w:marBottom w:val="0"/>
              <w:divBdr>
                <w:top w:val="none" w:sz="0" w:space="0" w:color="auto"/>
                <w:left w:val="none" w:sz="0" w:space="0" w:color="auto"/>
                <w:bottom w:val="none" w:sz="0" w:space="0" w:color="auto"/>
                <w:right w:val="none" w:sz="0" w:space="0" w:color="auto"/>
              </w:divBdr>
            </w:div>
            <w:div w:id="619997466">
              <w:marLeft w:val="0"/>
              <w:marRight w:val="0"/>
              <w:marTop w:val="0"/>
              <w:marBottom w:val="0"/>
              <w:divBdr>
                <w:top w:val="none" w:sz="0" w:space="0" w:color="auto"/>
                <w:left w:val="none" w:sz="0" w:space="0" w:color="auto"/>
                <w:bottom w:val="none" w:sz="0" w:space="0" w:color="auto"/>
                <w:right w:val="none" w:sz="0" w:space="0" w:color="auto"/>
              </w:divBdr>
            </w:div>
            <w:div w:id="1014502560">
              <w:marLeft w:val="0"/>
              <w:marRight w:val="0"/>
              <w:marTop w:val="0"/>
              <w:marBottom w:val="0"/>
              <w:divBdr>
                <w:top w:val="none" w:sz="0" w:space="0" w:color="auto"/>
                <w:left w:val="none" w:sz="0" w:space="0" w:color="auto"/>
                <w:bottom w:val="none" w:sz="0" w:space="0" w:color="auto"/>
                <w:right w:val="none" w:sz="0" w:space="0" w:color="auto"/>
              </w:divBdr>
            </w:div>
            <w:div w:id="1116874444">
              <w:marLeft w:val="0"/>
              <w:marRight w:val="0"/>
              <w:marTop w:val="0"/>
              <w:marBottom w:val="0"/>
              <w:divBdr>
                <w:top w:val="none" w:sz="0" w:space="0" w:color="auto"/>
                <w:left w:val="none" w:sz="0" w:space="0" w:color="auto"/>
                <w:bottom w:val="none" w:sz="0" w:space="0" w:color="auto"/>
                <w:right w:val="none" w:sz="0" w:space="0" w:color="auto"/>
              </w:divBdr>
            </w:div>
            <w:div w:id="3363036">
              <w:marLeft w:val="0"/>
              <w:marRight w:val="0"/>
              <w:marTop w:val="0"/>
              <w:marBottom w:val="0"/>
              <w:divBdr>
                <w:top w:val="none" w:sz="0" w:space="0" w:color="auto"/>
                <w:left w:val="none" w:sz="0" w:space="0" w:color="auto"/>
                <w:bottom w:val="none" w:sz="0" w:space="0" w:color="auto"/>
                <w:right w:val="none" w:sz="0" w:space="0" w:color="auto"/>
              </w:divBdr>
            </w:div>
            <w:div w:id="861095164">
              <w:marLeft w:val="0"/>
              <w:marRight w:val="0"/>
              <w:marTop w:val="0"/>
              <w:marBottom w:val="0"/>
              <w:divBdr>
                <w:top w:val="none" w:sz="0" w:space="0" w:color="auto"/>
                <w:left w:val="none" w:sz="0" w:space="0" w:color="auto"/>
                <w:bottom w:val="none" w:sz="0" w:space="0" w:color="auto"/>
                <w:right w:val="none" w:sz="0" w:space="0" w:color="auto"/>
              </w:divBdr>
            </w:div>
            <w:div w:id="468396847">
              <w:marLeft w:val="0"/>
              <w:marRight w:val="0"/>
              <w:marTop w:val="0"/>
              <w:marBottom w:val="0"/>
              <w:divBdr>
                <w:top w:val="none" w:sz="0" w:space="0" w:color="auto"/>
                <w:left w:val="none" w:sz="0" w:space="0" w:color="auto"/>
                <w:bottom w:val="none" w:sz="0" w:space="0" w:color="auto"/>
                <w:right w:val="none" w:sz="0" w:space="0" w:color="auto"/>
              </w:divBdr>
            </w:div>
            <w:div w:id="885485929">
              <w:marLeft w:val="0"/>
              <w:marRight w:val="0"/>
              <w:marTop w:val="0"/>
              <w:marBottom w:val="0"/>
              <w:divBdr>
                <w:top w:val="none" w:sz="0" w:space="0" w:color="auto"/>
                <w:left w:val="none" w:sz="0" w:space="0" w:color="auto"/>
                <w:bottom w:val="none" w:sz="0" w:space="0" w:color="auto"/>
                <w:right w:val="none" w:sz="0" w:space="0" w:color="auto"/>
              </w:divBdr>
            </w:div>
            <w:div w:id="71204605">
              <w:marLeft w:val="0"/>
              <w:marRight w:val="0"/>
              <w:marTop w:val="0"/>
              <w:marBottom w:val="0"/>
              <w:divBdr>
                <w:top w:val="none" w:sz="0" w:space="0" w:color="auto"/>
                <w:left w:val="none" w:sz="0" w:space="0" w:color="auto"/>
                <w:bottom w:val="none" w:sz="0" w:space="0" w:color="auto"/>
                <w:right w:val="none" w:sz="0" w:space="0" w:color="auto"/>
              </w:divBdr>
            </w:div>
            <w:div w:id="1894387399">
              <w:marLeft w:val="0"/>
              <w:marRight w:val="0"/>
              <w:marTop w:val="0"/>
              <w:marBottom w:val="0"/>
              <w:divBdr>
                <w:top w:val="none" w:sz="0" w:space="0" w:color="auto"/>
                <w:left w:val="none" w:sz="0" w:space="0" w:color="auto"/>
                <w:bottom w:val="none" w:sz="0" w:space="0" w:color="auto"/>
                <w:right w:val="none" w:sz="0" w:space="0" w:color="auto"/>
              </w:divBdr>
            </w:div>
            <w:div w:id="1679770147">
              <w:marLeft w:val="0"/>
              <w:marRight w:val="0"/>
              <w:marTop w:val="0"/>
              <w:marBottom w:val="0"/>
              <w:divBdr>
                <w:top w:val="none" w:sz="0" w:space="0" w:color="auto"/>
                <w:left w:val="none" w:sz="0" w:space="0" w:color="auto"/>
                <w:bottom w:val="none" w:sz="0" w:space="0" w:color="auto"/>
                <w:right w:val="none" w:sz="0" w:space="0" w:color="auto"/>
              </w:divBdr>
            </w:div>
            <w:div w:id="1683193726">
              <w:marLeft w:val="0"/>
              <w:marRight w:val="0"/>
              <w:marTop w:val="0"/>
              <w:marBottom w:val="0"/>
              <w:divBdr>
                <w:top w:val="none" w:sz="0" w:space="0" w:color="auto"/>
                <w:left w:val="none" w:sz="0" w:space="0" w:color="auto"/>
                <w:bottom w:val="none" w:sz="0" w:space="0" w:color="auto"/>
                <w:right w:val="none" w:sz="0" w:space="0" w:color="auto"/>
              </w:divBdr>
            </w:div>
            <w:div w:id="801582617">
              <w:marLeft w:val="0"/>
              <w:marRight w:val="0"/>
              <w:marTop w:val="0"/>
              <w:marBottom w:val="0"/>
              <w:divBdr>
                <w:top w:val="none" w:sz="0" w:space="0" w:color="auto"/>
                <w:left w:val="none" w:sz="0" w:space="0" w:color="auto"/>
                <w:bottom w:val="none" w:sz="0" w:space="0" w:color="auto"/>
                <w:right w:val="none" w:sz="0" w:space="0" w:color="auto"/>
              </w:divBdr>
            </w:div>
            <w:div w:id="328411907">
              <w:marLeft w:val="0"/>
              <w:marRight w:val="0"/>
              <w:marTop w:val="0"/>
              <w:marBottom w:val="0"/>
              <w:divBdr>
                <w:top w:val="none" w:sz="0" w:space="0" w:color="auto"/>
                <w:left w:val="none" w:sz="0" w:space="0" w:color="auto"/>
                <w:bottom w:val="none" w:sz="0" w:space="0" w:color="auto"/>
                <w:right w:val="none" w:sz="0" w:space="0" w:color="auto"/>
              </w:divBdr>
            </w:div>
            <w:div w:id="838470097">
              <w:marLeft w:val="0"/>
              <w:marRight w:val="0"/>
              <w:marTop w:val="0"/>
              <w:marBottom w:val="0"/>
              <w:divBdr>
                <w:top w:val="none" w:sz="0" w:space="0" w:color="auto"/>
                <w:left w:val="none" w:sz="0" w:space="0" w:color="auto"/>
                <w:bottom w:val="none" w:sz="0" w:space="0" w:color="auto"/>
                <w:right w:val="none" w:sz="0" w:space="0" w:color="auto"/>
              </w:divBdr>
            </w:div>
            <w:div w:id="370960618">
              <w:marLeft w:val="0"/>
              <w:marRight w:val="0"/>
              <w:marTop w:val="0"/>
              <w:marBottom w:val="0"/>
              <w:divBdr>
                <w:top w:val="none" w:sz="0" w:space="0" w:color="auto"/>
                <w:left w:val="none" w:sz="0" w:space="0" w:color="auto"/>
                <w:bottom w:val="none" w:sz="0" w:space="0" w:color="auto"/>
                <w:right w:val="none" w:sz="0" w:space="0" w:color="auto"/>
              </w:divBdr>
            </w:div>
            <w:div w:id="219633542">
              <w:marLeft w:val="0"/>
              <w:marRight w:val="0"/>
              <w:marTop w:val="0"/>
              <w:marBottom w:val="0"/>
              <w:divBdr>
                <w:top w:val="none" w:sz="0" w:space="0" w:color="auto"/>
                <w:left w:val="none" w:sz="0" w:space="0" w:color="auto"/>
                <w:bottom w:val="none" w:sz="0" w:space="0" w:color="auto"/>
                <w:right w:val="none" w:sz="0" w:space="0" w:color="auto"/>
              </w:divBdr>
            </w:div>
            <w:div w:id="1601064593">
              <w:marLeft w:val="0"/>
              <w:marRight w:val="0"/>
              <w:marTop w:val="0"/>
              <w:marBottom w:val="0"/>
              <w:divBdr>
                <w:top w:val="none" w:sz="0" w:space="0" w:color="auto"/>
                <w:left w:val="none" w:sz="0" w:space="0" w:color="auto"/>
                <w:bottom w:val="none" w:sz="0" w:space="0" w:color="auto"/>
                <w:right w:val="none" w:sz="0" w:space="0" w:color="auto"/>
              </w:divBdr>
            </w:div>
            <w:div w:id="620459878">
              <w:marLeft w:val="0"/>
              <w:marRight w:val="0"/>
              <w:marTop w:val="0"/>
              <w:marBottom w:val="0"/>
              <w:divBdr>
                <w:top w:val="none" w:sz="0" w:space="0" w:color="auto"/>
                <w:left w:val="none" w:sz="0" w:space="0" w:color="auto"/>
                <w:bottom w:val="none" w:sz="0" w:space="0" w:color="auto"/>
                <w:right w:val="none" w:sz="0" w:space="0" w:color="auto"/>
              </w:divBdr>
            </w:div>
            <w:div w:id="1062220138">
              <w:marLeft w:val="0"/>
              <w:marRight w:val="0"/>
              <w:marTop w:val="0"/>
              <w:marBottom w:val="0"/>
              <w:divBdr>
                <w:top w:val="none" w:sz="0" w:space="0" w:color="auto"/>
                <w:left w:val="none" w:sz="0" w:space="0" w:color="auto"/>
                <w:bottom w:val="none" w:sz="0" w:space="0" w:color="auto"/>
                <w:right w:val="none" w:sz="0" w:space="0" w:color="auto"/>
              </w:divBdr>
            </w:div>
            <w:div w:id="905988952">
              <w:marLeft w:val="0"/>
              <w:marRight w:val="0"/>
              <w:marTop w:val="0"/>
              <w:marBottom w:val="0"/>
              <w:divBdr>
                <w:top w:val="none" w:sz="0" w:space="0" w:color="auto"/>
                <w:left w:val="none" w:sz="0" w:space="0" w:color="auto"/>
                <w:bottom w:val="none" w:sz="0" w:space="0" w:color="auto"/>
                <w:right w:val="none" w:sz="0" w:space="0" w:color="auto"/>
              </w:divBdr>
            </w:div>
            <w:div w:id="379287604">
              <w:marLeft w:val="0"/>
              <w:marRight w:val="0"/>
              <w:marTop w:val="0"/>
              <w:marBottom w:val="0"/>
              <w:divBdr>
                <w:top w:val="none" w:sz="0" w:space="0" w:color="auto"/>
                <w:left w:val="none" w:sz="0" w:space="0" w:color="auto"/>
                <w:bottom w:val="none" w:sz="0" w:space="0" w:color="auto"/>
                <w:right w:val="none" w:sz="0" w:space="0" w:color="auto"/>
              </w:divBdr>
            </w:div>
            <w:div w:id="77019283">
              <w:marLeft w:val="0"/>
              <w:marRight w:val="0"/>
              <w:marTop w:val="0"/>
              <w:marBottom w:val="0"/>
              <w:divBdr>
                <w:top w:val="none" w:sz="0" w:space="0" w:color="auto"/>
                <w:left w:val="none" w:sz="0" w:space="0" w:color="auto"/>
                <w:bottom w:val="none" w:sz="0" w:space="0" w:color="auto"/>
                <w:right w:val="none" w:sz="0" w:space="0" w:color="auto"/>
              </w:divBdr>
            </w:div>
            <w:div w:id="1864200778">
              <w:marLeft w:val="0"/>
              <w:marRight w:val="0"/>
              <w:marTop w:val="0"/>
              <w:marBottom w:val="0"/>
              <w:divBdr>
                <w:top w:val="none" w:sz="0" w:space="0" w:color="auto"/>
                <w:left w:val="none" w:sz="0" w:space="0" w:color="auto"/>
                <w:bottom w:val="none" w:sz="0" w:space="0" w:color="auto"/>
                <w:right w:val="none" w:sz="0" w:space="0" w:color="auto"/>
              </w:divBdr>
            </w:div>
            <w:div w:id="1006664102">
              <w:marLeft w:val="0"/>
              <w:marRight w:val="0"/>
              <w:marTop w:val="0"/>
              <w:marBottom w:val="0"/>
              <w:divBdr>
                <w:top w:val="none" w:sz="0" w:space="0" w:color="auto"/>
                <w:left w:val="none" w:sz="0" w:space="0" w:color="auto"/>
                <w:bottom w:val="none" w:sz="0" w:space="0" w:color="auto"/>
                <w:right w:val="none" w:sz="0" w:space="0" w:color="auto"/>
              </w:divBdr>
            </w:div>
            <w:div w:id="2097896703">
              <w:marLeft w:val="0"/>
              <w:marRight w:val="0"/>
              <w:marTop w:val="0"/>
              <w:marBottom w:val="0"/>
              <w:divBdr>
                <w:top w:val="none" w:sz="0" w:space="0" w:color="auto"/>
                <w:left w:val="none" w:sz="0" w:space="0" w:color="auto"/>
                <w:bottom w:val="none" w:sz="0" w:space="0" w:color="auto"/>
                <w:right w:val="none" w:sz="0" w:space="0" w:color="auto"/>
              </w:divBdr>
            </w:div>
            <w:div w:id="1461454692">
              <w:marLeft w:val="0"/>
              <w:marRight w:val="0"/>
              <w:marTop w:val="0"/>
              <w:marBottom w:val="0"/>
              <w:divBdr>
                <w:top w:val="none" w:sz="0" w:space="0" w:color="auto"/>
                <w:left w:val="none" w:sz="0" w:space="0" w:color="auto"/>
                <w:bottom w:val="none" w:sz="0" w:space="0" w:color="auto"/>
                <w:right w:val="none" w:sz="0" w:space="0" w:color="auto"/>
              </w:divBdr>
            </w:div>
            <w:div w:id="211964177">
              <w:marLeft w:val="0"/>
              <w:marRight w:val="0"/>
              <w:marTop w:val="0"/>
              <w:marBottom w:val="0"/>
              <w:divBdr>
                <w:top w:val="none" w:sz="0" w:space="0" w:color="auto"/>
                <w:left w:val="none" w:sz="0" w:space="0" w:color="auto"/>
                <w:bottom w:val="none" w:sz="0" w:space="0" w:color="auto"/>
                <w:right w:val="none" w:sz="0" w:space="0" w:color="auto"/>
              </w:divBdr>
            </w:div>
            <w:div w:id="414328867">
              <w:marLeft w:val="0"/>
              <w:marRight w:val="0"/>
              <w:marTop w:val="0"/>
              <w:marBottom w:val="0"/>
              <w:divBdr>
                <w:top w:val="none" w:sz="0" w:space="0" w:color="auto"/>
                <w:left w:val="none" w:sz="0" w:space="0" w:color="auto"/>
                <w:bottom w:val="none" w:sz="0" w:space="0" w:color="auto"/>
                <w:right w:val="none" w:sz="0" w:space="0" w:color="auto"/>
              </w:divBdr>
            </w:div>
            <w:div w:id="1482892509">
              <w:marLeft w:val="0"/>
              <w:marRight w:val="0"/>
              <w:marTop w:val="0"/>
              <w:marBottom w:val="0"/>
              <w:divBdr>
                <w:top w:val="none" w:sz="0" w:space="0" w:color="auto"/>
                <w:left w:val="none" w:sz="0" w:space="0" w:color="auto"/>
                <w:bottom w:val="none" w:sz="0" w:space="0" w:color="auto"/>
                <w:right w:val="none" w:sz="0" w:space="0" w:color="auto"/>
              </w:divBdr>
            </w:div>
            <w:div w:id="1480878835">
              <w:marLeft w:val="0"/>
              <w:marRight w:val="0"/>
              <w:marTop w:val="0"/>
              <w:marBottom w:val="0"/>
              <w:divBdr>
                <w:top w:val="none" w:sz="0" w:space="0" w:color="auto"/>
                <w:left w:val="none" w:sz="0" w:space="0" w:color="auto"/>
                <w:bottom w:val="none" w:sz="0" w:space="0" w:color="auto"/>
                <w:right w:val="none" w:sz="0" w:space="0" w:color="auto"/>
              </w:divBdr>
            </w:div>
            <w:div w:id="454060854">
              <w:marLeft w:val="0"/>
              <w:marRight w:val="0"/>
              <w:marTop w:val="0"/>
              <w:marBottom w:val="0"/>
              <w:divBdr>
                <w:top w:val="none" w:sz="0" w:space="0" w:color="auto"/>
                <w:left w:val="none" w:sz="0" w:space="0" w:color="auto"/>
                <w:bottom w:val="none" w:sz="0" w:space="0" w:color="auto"/>
                <w:right w:val="none" w:sz="0" w:space="0" w:color="auto"/>
              </w:divBdr>
            </w:div>
            <w:div w:id="556666588">
              <w:marLeft w:val="0"/>
              <w:marRight w:val="0"/>
              <w:marTop w:val="0"/>
              <w:marBottom w:val="0"/>
              <w:divBdr>
                <w:top w:val="none" w:sz="0" w:space="0" w:color="auto"/>
                <w:left w:val="none" w:sz="0" w:space="0" w:color="auto"/>
                <w:bottom w:val="none" w:sz="0" w:space="0" w:color="auto"/>
                <w:right w:val="none" w:sz="0" w:space="0" w:color="auto"/>
              </w:divBdr>
            </w:div>
            <w:div w:id="524097011">
              <w:marLeft w:val="0"/>
              <w:marRight w:val="0"/>
              <w:marTop w:val="0"/>
              <w:marBottom w:val="0"/>
              <w:divBdr>
                <w:top w:val="none" w:sz="0" w:space="0" w:color="auto"/>
                <w:left w:val="none" w:sz="0" w:space="0" w:color="auto"/>
                <w:bottom w:val="none" w:sz="0" w:space="0" w:color="auto"/>
                <w:right w:val="none" w:sz="0" w:space="0" w:color="auto"/>
              </w:divBdr>
            </w:div>
            <w:div w:id="340667132">
              <w:marLeft w:val="0"/>
              <w:marRight w:val="0"/>
              <w:marTop w:val="0"/>
              <w:marBottom w:val="0"/>
              <w:divBdr>
                <w:top w:val="none" w:sz="0" w:space="0" w:color="auto"/>
                <w:left w:val="none" w:sz="0" w:space="0" w:color="auto"/>
                <w:bottom w:val="none" w:sz="0" w:space="0" w:color="auto"/>
                <w:right w:val="none" w:sz="0" w:space="0" w:color="auto"/>
              </w:divBdr>
            </w:div>
            <w:div w:id="217789542">
              <w:marLeft w:val="0"/>
              <w:marRight w:val="0"/>
              <w:marTop w:val="0"/>
              <w:marBottom w:val="0"/>
              <w:divBdr>
                <w:top w:val="none" w:sz="0" w:space="0" w:color="auto"/>
                <w:left w:val="none" w:sz="0" w:space="0" w:color="auto"/>
                <w:bottom w:val="none" w:sz="0" w:space="0" w:color="auto"/>
                <w:right w:val="none" w:sz="0" w:space="0" w:color="auto"/>
              </w:divBdr>
            </w:div>
            <w:div w:id="1363634534">
              <w:marLeft w:val="0"/>
              <w:marRight w:val="0"/>
              <w:marTop w:val="0"/>
              <w:marBottom w:val="0"/>
              <w:divBdr>
                <w:top w:val="none" w:sz="0" w:space="0" w:color="auto"/>
                <w:left w:val="none" w:sz="0" w:space="0" w:color="auto"/>
                <w:bottom w:val="none" w:sz="0" w:space="0" w:color="auto"/>
                <w:right w:val="none" w:sz="0" w:space="0" w:color="auto"/>
              </w:divBdr>
            </w:div>
            <w:div w:id="205215646">
              <w:marLeft w:val="0"/>
              <w:marRight w:val="0"/>
              <w:marTop w:val="0"/>
              <w:marBottom w:val="0"/>
              <w:divBdr>
                <w:top w:val="none" w:sz="0" w:space="0" w:color="auto"/>
                <w:left w:val="none" w:sz="0" w:space="0" w:color="auto"/>
                <w:bottom w:val="none" w:sz="0" w:space="0" w:color="auto"/>
                <w:right w:val="none" w:sz="0" w:space="0" w:color="auto"/>
              </w:divBdr>
            </w:div>
            <w:div w:id="1688210678">
              <w:marLeft w:val="0"/>
              <w:marRight w:val="0"/>
              <w:marTop w:val="0"/>
              <w:marBottom w:val="0"/>
              <w:divBdr>
                <w:top w:val="none" w:sz="0" w:space="0" w:color="auto"/>
                <w:left w:val="none" w:sz="0" w:space="0" w:color="auto"/>
                <w:bottom w:val="none" w:sz="0" w:space="0" w:color="auto"/>
                <w:right w:val="none" w:sz="0" w:space="0" w:color="auto"/>
              </w:divBdr>
            </w:div>
            <w:div w:id="1321814655">
              <w:marLeft w:val="0"/>
              <w:marRight w:val="0"/>
              <w:marTop w:val="0"/>
              <w:marBottom w:val="0"/>
              <w:divBdr>
                <w:top w:val="none" w:sz="0" w:space="0" w:color="auto"/>
                <w:left w:val="none" w:sz="0" w:space="0" w:color="auto"/>
                <w:bottom w:val="none" w:sz="0" w:space="0" w:color="auto"/>
                <w:right w:val="none" w:sz="0" w:space="0" w:color="auto"/>
              </w:divBdr>
            </w:div>
            <w:div w:id="83495943">
              <w:marLeft w:val="0"/>
              <w:marRight w:val="0"/>
              <w:marTop w:val="0"/>
              <w:marBottom w:val="0"/>
              <w:divBdr>
                <w:top w:val="none" w:sz="0" w:space="0" w:color="auto"/>
                <w:left w:val="none" w:sz="0" w:space="0" w:color="auto"/>
                <w:bottom w:val="none" w:sz="0" w:space="0" w:color="auto"/>
                <w:right w:val="none" w:sz="0" w:space="0" w:color="auto"/>
              </w:divBdr>
            </w:div>
            <w:div w:id="1831021200">
              <w:marLeft w:val="0"/>
              <w:marRight w:val="0"/>
              <w:marTop w:val="0"/>
              <w:marBottom w:val="0"/>
              <w:divBdr>
                <w:top w:val="none" w:sz="0" w:space="0" w:color="auto"/>
                <w:left w:val="none" w:sz="0" w:space="0" w:color="auto"/>
                <w:bottom w:val="none" w:sz="0" w:space="0" w:color="auto"/>
                <w:right w:val="none" w:sz="0" w:space="0" w:color="auto"/>
              </w:divBdr>
            </w:div>
            <w:div w:id="1563754887">
              <w:marLeft w:val="0"/>
              <w:marRight w:val="0"/>
              <w:marTop w:val="0"/>
              <w:marBottom w:val="0"/>
              <w:divBdr>
                <w:top w:val="none" w:sz="0" w:space="0" w:color="auto"/>
                <w:left w:val="none" w:sz="0" w:space="0" w:color="auto"/>
                <w:bottom w:val="none" w:sz="0" w:space="0" w:color="auto"/>
                <w:right w:val="none" w:sz="0" w:space="0" w:color="auto"/>
              </w:divBdr>
            </w:div>
            <w:div w:id="863052668">
              <w:marLeft w:val="0"/>
              <w:marRight w:val="0"/>
              <w:marTop w:val="0"/>
              <w:marBottom w:val="0"/>
              <w:divBdr>
                <w:top w:val="none" w:sz="0" w:space="0" w:color="auto"/>
                <w:left w:val="none" w:sz="0" w:space="0" w:color="auto"/>
                <w:bottom w:val="none" w:sz="0" w:space="0" w:color="auto"/>
                <w:right w:val="none" w:sz="0" w:space="0" w:color="auto"/>
              </w:divBdr>
            </w:div>
            <w:div w:id="1840463556">
              <w:marLeft w:val="0"/>
              <w:marRight w:val="0"/>
              <w:marTop w:val="0"/>
              <w:marBottom w:val="0"/>
              <w:divBdr>
                <w:top w:val="none" w:sz="0" w:space="0" w:color="auto"/>
                <w:left w:val="none" w:sz="0" w:space="0" w:color="auto"/>
                <w:bottom w:val="none" w:sz="0" w:space="0" w:color="auto"/>
                <w:right w:val="none" w:sz="0" w:space="0" w:color="auto"/>
              </w:divBdr>
            </w:div>
            <w:div w:id="157311888">
              <w:marLeft w:val="0"/>
              <w:marRight w:val="0"/>
              <w:marTop w:val="0"/>
              <w:marBottom w:val="0"/>
              <w:divBdr>
                <w:top w:val="none" w:sz="0" w:space="0" w:color="auto"/>
                <w:left w:val="none" w:sz="0" w:space="0" w:color="auto"/>
                <w:bottom w:val="none" w:sz="0" w:space="0" w:color="auto"/>
                <w:right w:val="none" w:sz="0" w:space="0" w:color="auto"/>
              </w:divBdr>
            </w:div>
            <w:div w:id="1091124070">
              <w:marLeft w:val="0"/>
              <w:marRight w:val="0"/>
              <w:marTop w:val="0"/>
              <w:marBottom w:val="0"/>
              <w:divBdr>
                <w:top w:val="none" w:sz="0" w:space="0" w:color="auto"/>
                <w:left w:val="none" w:sz="0" w:space="0" w:color="auto"/>
                <w:bottom w:val="none" w:sz="0" w:space="0" w:color="auto"/>
                <w:right w:val="none" w:sz="0" w:space="0" w:color="auto"/>
              </w:divBdr>
            </w:div>
            <w:div w:id="1473865008">
              <w:marLeft w:val="0"/>
              <w:marRight w:val="0"/>
              <w:marTop w:val="0"/>
              <w:marBottom w:val="0"/>
              <w:divBdr>
                <w:top w:val="none" w:sz="0" w:space="0" w:color="auto"/>
                <w:left w:val="none" w:sz="0" w:space="0" w:color="auto"/>
                <w:bottom w:val="none" w:sz="0" w:space="0" w:color="auto"/>
                <w:right w:val="none" w:sz="0" w:space="0" w:color="auto"/>
              </w:divBdr>
            </w:div>
            <w:div w:id="344751422">
              <w:marLeft w:val="0"/>
              <w:marRight w:val="0"/>
              <w:marTop w:val="0"/>
              <w:marBottom w:val="0"/>
              <w:divBdr>
                <w:top w:val="none" w:sz="0" w:space="0" w:color="auto"/>
                <w:left w:val="none" w:sz="0" w:space="0" w:color="auto"/>
                <w:bottom w:val="none" w:sz="0" w:space="0" w:color="auto"/>
                <w:right w:val="none" w:sz="0" w:space="0" w:color="auto"/>
              </w:divBdr>
            </w:div>
            <w:div w:id="1622564770">
              <w:marLeft w:val="0"/>
              <w:marRight w:val="0"/>
              <w:marTop w:val="0"/>
              <w:marBottom w:val="0"/>
              <w:divBdr>
                <w:top w:val="none" w:sz="0" w:space="0" w:color="auto"/>
                <w:left w:val="none" w:sz="0" w:space="0" w:color="auto"/>
                <w:bottom w:val="none" w:sz="0" w:space="0" w:color="auto"/>
                <w:right w:val="none" w:sz="0" w:space="0" w:color="auto"/>
              </w:divBdr>
            </w:div>
            <w:div w:id="1819108782">
              <w:marLeft w:val="0"/>
              <w:marRight w:val="0"/>
              <w:marTop w:val="0"/>
              <w:marBottom w:val="0"/>
              <w:divBdr>
                <w:top w:val="none" w:sz="0" w:space="0" w:color="auto"/>
                <w:left w:val="none" w:sz="0" w:space="0" w:color="auto"/>
                <w:bottom w:val="none" w:sz="0" w:space="0" w:color="auto"/>
                <w:right w:val="none" w:sz="0" w:space="0" w:color="auto"/>
              </w:divBdr>
            </w:div>
            <w:div w:id="2019690277">
              <w:marLeft w:val="0"/>
              <w:marRight w:val="0"/>
              <w:marTop w:val="0"/>
              <w:marBottom w:val="0"/>
              <w:divBdr>
                <w:top w:val="none" w:sz="0" w:space="0" w:color="auto"/>
                <w:left w:val="none" w:sz="0" w:space="0" w:color="auto"/>
                <w:bottom w:val="none" w:sz="0" w:space="0" w:color="auto"/>
                <w:right w:val="none" w:sz="0" w:space="0" w:color="auto"/>
              </w:divBdr>
            </w:div>
            <w:div w:id="569778950">
              <w:marLeft w:val="0"/>
              <w:marRight w:val="0"/>
              <w:marTop w:val="0"/>
              <w:marBottom w:val="0"/>
              <w:divBdr>
                <w:top w:val="none" w:sz="0" w:space="0" w:color="auto"/>
                <w:left w:val="none" w:sz="0" w:space="0" w:color="auto"/>
                <w:bottom w:val="none" w:sz="0" w:space="0" w:color="auto"/>
                <w:right w:val="none" w:sz="0" w:space="0" w:color="auto"/>
              </w:divBdr>
            </w:div>
            <w:div w:id="1019548786">
              <w:marLeft w:val="0"/>
              <w:marRight w:val="0"/>
              <w:marTop w:val="0"/>
              <w:marBottom w:val="0"/>
              <w:divBdr>
                <w:top w:val="none" w:sz="0" w:space="0" w:color="auto"/>
                <w:left w:val="none" w:sz="0" w:space="0" w:color="auto"/>
                <w:bottom w:val="none" w:sz="0" w:space="0" w:color="auto"/>
                <w:right w:val="none" w:sz="0" w:space="0" w:color="auto"/>
              </w:divBdr>
            </w:div>
            <w:div w:id="1930969053">
              <w:marLeft w:val="0"/>
              <w:marRight w:val="0"/>
              <w:marTop w:val="0"/>
              <w:marBottom w:val="0"/>
              <w:divBdr>
                <w:top w:val="none" w:sz="0" w:space="0" w:color="auto"/>
                <w:left w:val="none" w:sz="0" w:space="0" w:color="auto"/>
                <w:bottom w:val="none" w:sz="0" w:space="0" w:color="auto"/>
                <w:right w:val="none" w:sz="0" w:space="0" w:color="auto"/>
              </w:divBdr>
            </w:div>
            <w:div w:id="365104390">
              <w:marLeft w:val="0"/>
              <w:marRight w:val="0"/>
              <w:marTop w:val="0"/>
              <w:marBottom w:val="0"/>
              <w:divBdr>
                <w:top w:val="none" w:sz="0" w:space="0" w:color="auto"/>
                <w:left w:val="none" w:sz="0" w:space="0" w:color="auto"/>
                <w:bottom w:val="none" w:sz="0" w:space="0" w:color="auto"/>
                <w:right w:val="none" w:sz="0" w:space="0" w:color="auto"/>
              </w:divBdr>
            </w:div>
            <w:div w:id="576137568">
              <w:marLeft w:val="0"/>
              <w:marRight w:val="0"/>
              <w:marTop w:val="0"/>
              <w:marBottom w:val="0"/>
              <w:divBdr>
                <w:top w:val="none" w:sz="0" w:space="0" w:color="auto"/>
                <w:left w:val="none" w:sz="0" w:space="0" w:color="auto"/>
                <w:bottom w:val="none" w:sz="0" w:space="0" w:color="auto"/>
                <w:right w:val="none" w:sz="0" w:space="0" w:color="auto"/>
              </w:divBdr>
            </w:div>
            <w:div w:id="1420444856">
              <w:marLeft w:val="0"/>
              <w:marRight w:val="0"/>
              <w:marTop w:val="0"/>
              <w:marBottom w:val="0"/>
              <w:divBdr>
                <w:top w:val="none" w:sz="0" w:space="0" w:color="auto"/>
                <w:left w:val="none" w:sz="0" w:space="0" w:color="auto"/>
                <w:bottom w:val="none" w:sz="0" w:space="0" w:color="auto"/>
                <w:right w:val="none" w:sz="0" w:space="0" w:color="auto"/>
              </w:divBdr>
            </w:div>
            <w:div w:id="1479033348">
              <w:marLeft w:val="0"/>
              <w:marRight w:val="0"/>
              <w:marTop w:val="0"/>
              <w:marBottom w:val="0"/>
              <w:divBdr>
                <w:top w:val="none" w:sz="0" w:space="0" w:color="auto"/>
                <w:left w:val="none" w:sz="0" w:space="0" w:color="auto"/>
                <w:bottom w:val="none" w:sz="0" w:space="0" w:color="auto"/>
                <w:right w:val="none" w:sz="0" w:space="0" w:color="auto"/>
              </w:divBdr>
            </w:div>
            <w:div w:id="516427758">
              <w:marLeft w:val="0"/>
              <w:marRight w:val="0"/>
              <w:marTop w:val="0"/>
              <w:marBottom w:val="0"/>
              <w:divBdr>
                <w:top w:val="none" w:sz="0" w:space="0" w:color="auto"/>
                <w:left w:val="none" w:sz="0" w:space="0" w:color="auto"/>
                <w:bottom w:val="none" w:sz="0" w:space="0" w:color="auto"/>
                <w:right w:val="none" w:sz="0" w:space="0" w:color="auto"/>
              </w:divBdr>
            </w:div>
            <w:div w:id="783496947">
              <w:marLeft w:val="0"/>
              <w:marRight w:val="0"/>
              <w:marTop w:val="0"/>
              <w:marBottom w:val="0"/>
              <w:divBdr>
                <w:top w:val="none" w:sz="0" w:space="0" w:color="auto"/>
                <w:left w:val="none" w:sz="0" w:space="0" w:color="auto"/>
                <w:bottom w:val="none" w:sz="0" w:space="0" w:color="auto"/>
                <w:right w:val="none" w:sz="0" w:space="0" w:color="auto"/>
              </w:divBdr>
            </w:div>
            <w:div w:id="730428681">
              <w:marLeft w:val="0"/>
              <w:marRight w:val="0"/>
              <w:marTop w:val="0"/>
              <w:marBottom w:val="0"/>
              <w:divBdr>
                <w:top w:val="none" w:sz="0" w:space="0" w:color="auto"/>
                <w:left w:val="none" w:sz="0" w:space="0" w:color="auto"/>
                <w:bottom w:val="none" w:sz="0" w:space="0" w:color="auto"/>
                <w:right w:val="none" w:sz="0" w:space="0" w:color="auto"/>
              </w:divBdr>
            </w:div>
            <w:div w:id="137767068">
              <w:marLeft w:val="0"/>
              <w:marRight w:val="0"/>
              <w:marTop w:val="0"/>
              <w:marBottom w:val="0"/>
              <w:divBdr>
                <w:top w:val="none" w:sz="0" w:space="0" w:color="auto"/>
                <w:left w:val="none" w:sz="0" w:space="0" w:color="auto"/>
                <w:bottom w:val="none" w:sz="0" w:space="0" w:color="auto"/>
                <w:right w:val="none" w:sz="0" w:space="0" w:color="auto"/>
              </w:divBdr>
            </w:div>
            <w:div w:id="1773937703">
              <w:marLeft w:val="0"/>
              <w:marRight w:val="0"/>
              <w:marTop w:val="0"/>
              <w:marBottom w:val="0"/>
              <w:divBdr>
                <w:top w:val="none" w:sz="0" w:space="0" w:color="auto"/>
                <w:left w:val="none" w:sz="0" w:space="0" w:color="auto"/>
                <w:bottom w:val="none" w:sz="0" w:space="0" w:color="auto"/>
                <w:right w:val="none" w:sz="0" w:space="0" w:color="auto"/>
              </w:divBdr>
            </w:div>
            <w:div w:id="1962224238">
              <w:marLeft w:val="0"/>
              <w:marRight w:val="0"/>
              <w:marTop w:val="0"/>
              <w:marBottom w:val="0"/>
              <w:divBdr>
                <w:top w:val="none" w:sz="0" w:space="0" w:color="auto"/>
                <w:left w:val="none" w:sz="0" w:space="0" w:color="auto"/>
                <w:bottom w:val="none" w:sz="0" w:space="0" w:color="auto"/>
                <w:right w:val="none" w:sz="0" w:space="0" w:color="auto"/>
              </w:divBdr>
            </w:div>
            <w:div w:id="1113399579">
              <w:marLeft w:val="0"/>
              <w:marRight w:val="0"/>
              <w:marTop w:val="0"/>
              <w:marBottom w:val="0"/>
              <w:divBdr>
                <w:top w:val="none" w:sz="0" w:space="0" w:color="auto"/>
                <w:left w:val="none" w:sz="0" w:space="0" w:color="auto"/>
                <w:bottom w:val="none" w:sz="0" w:space="0" w:color="auto"/>
                <w:right w:val="none" w:sz="0" w:space="0" w:color="auto"/>
              </w:divBdr>
            </w:div>
            <w:div w:id="223108366">
              <w:marLeft w:val="0"/>
              <w:marRight w:val="0"/>
              <w:marTop w:val="0"/>
              <w:marBottom w:val="0"/>
              <w:divBdr>
                <w:top w:val="none" w:sz="0" w:space="0" w:color="auto"/>
                <w:left w:val="none" w:sz="0" w:space="0" w:color="auto"/>
                <w:bottom w:val="none" w:sz="0" w:space="0" w:color="auto"/>
                <w:right w:val="none" w:sz="0" w:space="0" w:color="auto"/>
              </w:divBdr>
            </w:div>
            <w:div w:id="1957442110">
              <w:marLeft w:val="0"/>
              <w:marRight w:val="0"/>
              <w:marTop w:val="0"/>
              <w:marBottom w:val="0"/>
              <w:divBdr>
                <w:top w:val="none" w:sz="0" w:space="0" w:color="auto"/>
                <w:left w:val="none" w:sz="0" w:space="0" w:color="auto"/>
                <w:bottom w:val="none" w:sz="0" w:space="0" w:color="auto"/>
                <w:right w:val="none" w:sz="0" w:space="0" w:color="auto"/>
              </w:divBdr>
            </w:div>
            <w:div w:id="314914608">
              <w:marLeft w:val="0"/>
              <w:marRight w:val="0"/>
              <w:marTop w:val="0"/>
              <w:marBottom w:val="0"/>
              <w:divBdr>
                <w:top w:val="none" w:sz="0" w:space="0" w:color="auto"/>
                <w:left w:val="none" w:sz="0" w:space="0" w:color="auto"/>
                <w:bottom w:val="none" w:sz="0" w:space="0" w:color="auto"/>
                <w:right w:val="none" w:sz="0" w:space="0" w:color="auto"/>
              </w:divBdr>
            </w:div>
            <w:div w:id="1317219405">
              <w:marLeft w:val="0"/>
              <w:marRight w:val="0"/>
              <w:marTop w:val="0"/>
              <w:marBottom w:val="0"/>
              <w:divBdr>
                <w:top w:val="none" w:sz="0" w:space="0" w:color="auto"/>
                <w:left w:val="none" w:sz="0" w:space="0" w:color="auto"/>
                <w:bottom w:val="none" w:sz="0" w:space="0" w:color="auto"/>
                <w:right w:val="none" w:sz="0" w:space="0" w:color="auto"/>
              </w:divBdr>
            </w:div>
            <w:div w:id="469565470">
              <w:marLeft w:val="0"/>
              <w:marRight w:val="0"/>
              <w:marTop w:val="0"/>
              <w:marBottom w:val="0"/>
              <w:divBdr>
                <w:top w:val="none" w:sz="0" w:space="0" w:color="auto"/>
                <w:left w:val="none" w:sz="0" w:space="0" w:color="auto"/>
                <w:bottom w:val="none" w:sz="0" w:space="0" w:color="auto"/>
                <w:right w:val="none" w:sz="0" w:space="0" w:color="auto"/>
              </w:divBdr>
            </w:div>
            <w:div w:id="393040725">
              <w:marLeft w:val="0"/>
              <w:marRight w:val="0"/>
              <w:marTop w:val="0"/>
              <w:marBottom w:val="0"/>
              <w:divBdr>
                <w:top w:val="none" w:sz="0" w:space="0" w:color="auto"/>
                <w:left w:val="none" w:sz="0" w:space="0" w:color="auto"/>
                <w:bottom w:val="none" w:sz="0" w:space="0" w:color="auto"/>
                <w:right w:val="none" w:sz="0" w:space="0" w:color="auto"/>
              </w:divBdr>
            </w:div>
            <w:div w:id="310330723">
              <w:marLeft w:val="0"/>
              <w:marRight w:val="0"/>
              <w:marTop w:val="0"/>
              <w:marBottom w:val="0"/>
              <w:divBdr>
                <w:top w:val="none" w:sz="0" w:space="0" w:color="auto"/>
                <w:left w:val="none" w:sz="0" w:space="0" w:color="auto"/>
                <w:bottom w:val="none" w:sz="0" w:space="0" w:color="auto"/>
                <w:right w:val="none" w:sz="0" w:space="0" w:color="auto"/>
              </w:divBdr>
            </w:div>
            <w:div w:id="223571195">
              <w:marLeft w:val="0"/>
              <w:marRight w:val="0"/>
              <w:marTop w:val="0"/>
              <w:marBottom w:val="0"/>
              <w:divBdr>
                <w:top w:val="none" w:sz="0" w:space="0" w:color="auto"/>
                <w:left w:val="none" w:sz="0" w:space="0" w:color="auto"/>
                <w:bottom w:val="none" w:sz="0" w:space="0" w:color="auto"/>
                <w:right w:val="none" w:sz="0" w:space="0" w:color="auto"/>
              </w:divBdr>
            </w:div>
            <w:div w:id="2044482193">
              <w:marLeft w:val="0"/>
              <w:marRight w:val="0"/>
              <w:marTop w:val="0"/>
              <w:marBottom w:val="0"/>
              <w:divBdr>
                <w:top w:val="none" w:sz="0" w:space="0" w:color="auto"/>
                <w:left w:val="none" w:sz="0" w:space="0" w:color="auto"/>
                <w:bottom w:val="none" w:sz="0" w:space="0" w:color="auto"/>
                <w:right w:val="none" w:sz="0" w:space="0" w:color="auto"/>
              </w:divBdr>
            </w:div>
            <w:div w:id="338312836">
              <w:marLeft w:val="0"/>
              <w:marRight w:val="0"/>
              <w:marTop w:val="0"/>
              <w:marBottom w:val="0"/>
              <w:divBdr>
                <w:top w:val="none" w:sz="0" w:space="0" w:color="auto"/>
                <w:left w:val="none" w:sz="0" w:space="0" w:color="auto"/>
                <w:bottom w:val="none" w:sz="0" w:space="0" w:color="auto"/>
                <w:right w:val="none" w:sz="0" w:space="0" w:color="auto"/>
              </w:divBdr>
            </w:div>
            <w:div w:id="631978044">
              <w:marLeft w:val="0"/>
              <w:marRight w:val="0"/>
              <w:marTop w:val="0"/>
              <w:marBottom w:val="0"/>
              <w:divBdr>
                <w:top w:val="none" w:sz="0" w:space="0" w:color="auto"/>
                <w:left w:val="none" w:sz="0" w:space="0" w:color="auto"/>
                <w:bottom w:val="none" w:sz="0" w:space="0" w:color="auto"/>
                <w:right w:val="none" w:sz="0" w:space="0" w:color="auto"/>
              </w:divBdr>
            </w:div>
            <w:div w:id="14159220">
              <w:marLeft w:val="0"/>
              <w:marRight w:val="0"/>
              <w:marTop w:val="0"/>
              <w:marBottom w:val="0"/>
              <w:divBdr>
                <w:top w:val="none" w:sz="0" w:space="0" w:color="auto"/>
                <w:left w:val="none" w:sz="0" w:space="0" w:color="auto"/>
                <w:bottom w:val="none" w:sz="0" w:space="0" w:color="auto"/>
                <w:right w:val="none" w:sz="0" w:space="0" w:color="auto"/>
              </w:divBdr>
            </w:div>
            <w:div w:id="838471853">
              <w:marLeft w:val="0"/>
              <w:marRight w:val="0"/>
              <w:marTop w:val="0"/>
              <w:marBottom w:val="0"/>
              <w:divBdr>
                <w:top w:val="none" w:sz="0" w:space="0" w:color="auto"/>
                <w:left w:val="none" w:sz="0" w:space="0" w:color="auto"/>
                <w:bottom w:val="none" w:sz="0" w:space="0" w:color="auto"/>
                <w:right w:val="none" w:sz="0" w:space="0" w:color="auto"/>
              </w:divBdr>
            </w:div>
            <w:div w:id="1243640589">
              <w:marLeft w:val="0"/>
              <w:marRight w:val="0"/>
              <w:marTop w:val="0"/>
              <w:marBottom w:val="0"/>
              <w:divBdr>
                <w:top w:val="none" w:sz="0" w:space="0" w:color="auto"/>
                <w:left w:val="none" w:sz="0" w:space="0" w:color="auto"/>
                <w:bottom w:val="none" w:sz="0" w:space="0" w:color="auto"/>
                <w:right w:val="none" w:sz="0" w:space="0" w:color="auto"/>
              </w:divBdr>
            </w:div>
            <w:div w:id="1585260605">
              <w:marLeft w:val="0"/>
              <w:marRight w:val="0"/>
              <w:marTop w:val="0"/>
              <w:marBottom w:val="0"/>
              <w:divBdr>
                <w:top w:val="none" w:sz="0" w:space="0" w:color="auto"/>
                <w:left w:val="none" w:sz="0" w:space="0" w:color="auto"/>
                <w:bottom w:val="none" w:sz="0" w:space="0" w:color="auto"/>
                <w:right w:val="none" w:sz="0" w:space="0" w:color="auto"/>
              </w:divBdr>
            </w:div>
            <w:div w:id="852302918">
              <w:marLeft w:val="0"/>
              <w:marRight w:val="0"/>
              <w:marTop w:val="0"/>
              <w:marBottom w:val="0"/>
              <w:divBdr>
                <w:top w:val="none" w:sz="0" w:space="0" w:color="auto"/>
                <w:left w:val="none" w:sz="0" w:space="0" w:color="auto"/>
                <w:bottom w:val="none" w:sz="0" w:space="0" w:color="auto"/>
                <w:right w:val="none" w:sz="0" w:space="0" w:color="auto"/>
              </w:divBdr>
            </w:div>
            <w:div w:id="942886022">
              <w:marLeft w:val="0"/>
              <w:marRight w:val="0"/>
              <w:marTop w:val="0"/>
              <w:marBottom w:val="0"/>
              <w:divBdr>
                <w:top w:val="none" w:sz="0" w:space="0" w:color="auto"/>
                <w:left w:val="none" w:sz="0" w:space="0" w:color="auto"/>
                <w:bottom w:val="none" w:sz="0" w:space="0" w:color="auto"/>
                <w:right w:val="none" w:sz="0" w:space="0" w:color="auto"/>
              </w:divBdr>
            </w:div>
            <w:div w:id="1035695171">
              <w:marLeft w:val="0"/>
              <w:marRight w:val="0"/>
              <w:marTop w:val="0"/>
              <w:marBottom w:val="0"/>
              <w:divBdr>
                <w:top w:val="none" w:sz="0" w:space="0" w:color="auto"/>
                <w:left w:val="none" w:sz="0" w:space="0" w:color="auto"/>
                <w:bottom w:val="none" w:sz="0" w:space="0" w:color="auto"/>
                <w:right w:val="none" w:sz="0" w:space="0" w:color="auto"/>
              </w:divBdr>
            </w:div>
            <w:div w:id="1426226740">
              <w:marLeft w:val="0"/>
              <w:marRight w:val="0"/>
              <w:marTop w:val="0"/>
              <w:marBottom w:val="0"/>
              <w:divBdr>
                <w:top w:val="none" w:sz="0" w:space="0" w:color="auto"/>
                <w:left w:val="none" w:sz="0" w:space="0" w:color="auto"/>
                <w:bottom w:val="none" w:sz="0" w:space="0" w:color="auto"/>
                <w:right w:val="none" w:sz="0" w:space="0" w:color="auto"/>
              </w:divBdr>
            </w:div>
            <w:div w:id="1042288011">
              <w:marLeft w:val="0"/>
              <w:marRight w:val="0"/>
              <w:marTop w:val="0"/>
              <w:marBottom w:val="0"/>
              <w:divBdr>
                <w:top w:val="none" w:sz="0" w:space="0" w:color="auto"/>
                <w:left w:val="none" w:sz="0" w:space="0" w:color="auto"/>
                <w:bottom w:val="none" w:sz="0" w:space="0" w:color="auto"/>
                <w:right w:val="none" w:sz="0" w:space="0" w:color="auto"/>
              </w:divBdr>
            </w:div>
            <w:div w:id="520358743">
              <w:marLeft w:val="0"/>
              <w:marRight w:val="0"/>
              <w:marTop w:val="0"/>
              <w:marBottom w:val="0"/>
              <w:divBdr>
                <w:top w:val="none" w:sz="0" w:space="0" w:color="auto"/>
                <w:left w:val="none" w:sz="0" w:space="0" w:color="auto"/>
                <w:bottom w:val="none" w:sz="0" w:space="0" w:color="auto"/>
                <w:right w:val="none" w:sz="0" w:space="0" w:color="auto"/>
              </w:divBdr>
            </w:div>
            <w:div w:id="452754601">
              <w:marLeft w:val="0"/>
              <w:marRight w:val="0"/>
              <w:marTop w:val="0"/>
              <w:marBottom w:val="0"/>
              <w:divBdr>
                <w:top w:val="none" w:sz="0" w:space="0" w:color="auto"/>
                <w:left w:val="none" w:sz="0" w:space="0" w:color="auto"/>
                <w:bottom w:val="none" w:sz="0" w:space="0" w:color="auto"/>
                <w:right w:val="none" w:sz="0" w:space="0" w:color="auto"/>
              </w:divBdr>
            </w:div>
            <w:div w:id="366952464">
              <w:marLeft w:val="0"/>
              <w:marRight w:val="0"/>
              <w:marTop w:val="0"/>
              <w:marBottom w:val="0"/>
              <w:divBdr>
                <w:top w:val="none" w:sz="0" w:space="0" w:color="auto"/>
                <w:left w:val="none" w:sz="0" w:space="0" w:color="auto"/>
                <w:bottom w:val="none" w:sz="0" w:space="0" w:color="auto"/>
                <w:right w:val="none" w:sz="0" w:space="0" w:color="auto"/>
              </w:divBdr>
            </w:div>
            <w:div w:id="1345941832">
              <w:marLeft w:val="0"/>
              <w:marRight w:val="0"/>
              <w:marTop w:val="0"/>
              <w:marBottom w:val="0"/>
              <w:divBdr>
                <w:top w:val="none" w:sz="0" w:space="0" w:color="auto"/>
                <w:left w:val="none" w:sz="0" w:space="0" w:color="auto"/>
                <w:bottom w:val="none" w:sz="0" w:space="0" w:color="auto"/>
                <w:right w:val="none" w:sz="0" w:space="0" w:color="auto"/>
              </w:divBdr>
            </w:div>
            <w:div w:id="1881436887">
              <w:marLeft w:val="0"/>
              <w:marRight w:val="0"/>
              <w:marTop w:val="0"/>
              <w:marBottom w:val="0"/>
              <w:divBdr>
                <w:top w:val="none" w:sz="0" w:space="0" w:color="auto"/>
                <w:left w:val="none" w:sz="0" w:space="0" w:color="auto"/>
                <w:bottom w:val="none" w:sz="0" w:space="0" w:color="auto"/>
                <w:right w:val="none" w:sz="0" w:space="0" w:color="auto"/>
              </w:divBdr>
            </w:div>
            <w:div w:id="1050491712">
              <w:marLeft w:val="0"/>
              <w:marRight w:val="0"/>
              <w:marTop w:val="0"/>
              <w:marBottom w:val="0"/>
              <w:divBdr>
                <w:top w:val="none" w:sz="0" w:space="0" w:color="auto"/>
                <w:left w:val="none" w:sz="0" w:space="0" w:color="auto"/>
                <w:bottom w:val="none" w:sz="0" w:space="0" w:color="auto"/>
                <w:right w:val="none" w:sz="0" w:space="0" w:color="auto"/>
              </w:divBdr>
            </w:div>
            <w:div w:id="529531887">
              <w:marLeft w:val="0"/>
              <w:marRight w:val="0"/>
              <w:marTop w:val="0"/>
              <w:marBottom w:val="0"/>
              <w:divBdr>
                <w:top w:val="none" w:sz="0" w:space="0" w:color="auto"/>
                <w:left w:val="none" w:sz="0" w:space="0" w:color="auto"/>
                <w:bottom w:val="none" w:sz="0" w:space="0" w:color="auto"/>
                <w:right w:val="none" w:sz="0" w:space="0" w:color="auto"/>
              </w:divBdr>
            </w:div>
            <w:div w:id="58092747">
              <w:marLeft w:val="0"/>
              <w:marRight w:val="0"/>
              <w:marTop w:val="0"/>
              <w:marBottom w:val="0"/>
              <w:divBdr>
                <w:top w:val="none" w:sz="0" w:space="0" w:color="auto"/>
                <w:left w:val="none" w:sz="0" w:space="0" w:color="auto"/>
                <w:bottom w:val="none" w:sz="0" w:space="0" w:color="auto"/>
                <w:right w:val="none" w:sz="0" w:space="0" w:color="auto"/>
              </w:divBdr>
            </w:div>
            <w:div w:id="1155537336">
              <w:marLeft w:val="0"/>
              <w:marRight w:val="0"/>
              <w:marTop w:val="0"/>
              <w:marBottom w:val="0"/>
              <w:divBdr>
                <w:top w:val="none" w:sz="0" w:space="0" w:color="auto"/>
                <w:left w:val="none" w:sz="0" w:space="0" w:color="auto"/>
                <w:bottom w:val="none" w:sz="0" w:space="0" w:color="auto"/>
                <w:right w:val="none" w:sz="0" w:space="0" w:color="auto"/>
              </w:divBdr>
            </w:div>
            <w:div w:id="756291238">
              <w:marLeft w:val="0"/>
              <w:marRight w:val="0"/>
              <w:marTop w:val="0"/>
              <w:marBottom w:val="0"/>
              <w:divBdr>
                <w:top w:val="none" w:sz="0" w:space="0" w:color="auto"/>
                <w:left w:val="none" w:sz="0" w:space="0" w:color="auto"/>
                <w:bottom w:val="none" w:sz="0" w:space="0" w:color="auto"/>
                <w:right w:val="none" w:sz="0" w:space="0" w:color="auto"/>
              </w:divBdr>
            </w:div>
            <w:div w:id="1927883315">
              <w:marLeft w:val="0"/>
              <w:marRight w:val="0"/>
              <w:marTop w:val="0"/>
              <w:marBottom w:val="0"/>
              <w:divBdr>
                <w:top w:val="none" w:sz="0" w:space="0" w:color="auto"/>
                <w:left w:val="none" w:sz="0" w:space="0" w:color="auto"/>
                <w:bottom w:val="none" w:sz="0" w:space="0" w:color="auto"/>
                <w:right w:val="none" w:sz="0" w:space="0" w:color="auto"/>
              </w:divBdr>
            </w:div>
            <w:div w:id="2011717633">
              <w:marLeft w:val="0"/>
              <w:marRight w:val="0"/>
              <w:marTop w:val="0"/>
              <w:marBottom w:val="0"/>
              <w:divBdr>
                <w:top w:val="none" w:sz="0" w:space="0" w:color="auto"/>
                <w:left w:val="none" w:sz="0" w:space="0" w:color="auto"/>
                <w:bottom w:val="none" w:sz="0" w:space="0" w:color="auto"/>
                <w:right w:val="none" w:sz="0" w:space="0" w:color="auto"/>
              </w:divBdr>
            </w:div>
            <w:div w:id="909774476">
              <w:marLeft w:val="0"/>
              <w:marRight w:val="0"/>
              <w:marTop w:val="0"/>
              <w:marBottom w:val="0"/>
              <w:divBdr>
                <w:top w:val="none" w:sz="0" w:space="0" w:color="auto"/>
                <w:left w:val="none" w:sz="0" w:space="0" w:color="auto"/>
                <w:bottom w:val="none" w:sz="0" w:space="0" w:color="auto"/>
                <w:right w:val="none" w:sz="0" w:space="0" w:color="auto"/>
              </w:divBdr>
            </w:div>
            <w:div w:id="653679533">
              <w:marLeft w:val="0"/>
              <w:marRight w:val="0"/>
              <w:marTop w:val="0"/>
              <w:marBottom w:val="0"/>
              <w:divBdr>
                <w:top w:val="none" w:sz="0" w:space="0" w:color="auto"/>
                <w:left w:val="none" w:sz="0" w:space="0" w:color="auto"/>
                <w:bottom w:val="none" w:sz="0" w:space="0" w:color="auto"/>
                <w:right w:val="none" w:sz="0" w:space="0" w:color="auto"/>
              </w:divBdr>
            </w:div>
            <w:div w:id="540244618">
              <w:marLeft w:val="0"/>
              <w:marRight w:val="0"/>
              <w:marTop w:val="0"/>
              <w:marBottom w:val="0"/>
              <w:divBdr>
                <w:top w:val="none" w:sz="0" w:space="0" w:color="auto"/>
                <w:left w:val="none" w:sz="0" w:space="0" w:color="auto"/>
                <w:bottom w:val="none" w:sz="0" w:space="0" w:color="auto"/>
                <w:right w:val="none" w:sz="0" w:space="0" w:color="auto"/>
              </w:divBdr>
            </w:div>
            <w:div w:id="652367407">
              <w:marLeft w:val="0"/>
              <w:marRight w:val="0"/>
              <w:marTop w:val="0"/>
              <w:marBottom w:val="0"/>
              <w:divBdr>
                <w:top w:val="none" w:sz="0" w:space="0" w:color="auto"/>
                <w:left w:val="none" w:sz="0" w:space="0" w:color="auto"/>
                <w:bottom w:val="none" w:sz="0" w:space="0" w:color="auto"/>
                <w:right w:val="none" w:sz="0" w:space="0" w:color="auto"/>
              </w:divBdr>
            </w:div>
            <w:div w:id="1570994323">
              <w:marLeft w:val="0"/>
              <w:marRight w:val="0"/>
              <w:marTop w:val="0"/>
              <w:marBottom w:val="0"/>
              <w:divBdr>
                <w:top w:val="none" w:sz="0" w:space="0" w:color="auto"/>
                <w:left w:val="none" w:sz="0" w:space="0" w:color="auto"/>
                <w:bottom w:val="none" w:sz="0" w:space="0" w:color="auto"/>
                <w:right w:val="none" w:sz="0" w:space="0" w:color="auto"/>
              </w:divBdr>
            </w:div>
            <w:div w:id="1043409138">
              <w:marLeft w:val="0"/>
              <w:marRight w:val="0"/>
              <w:marTop w:val="0"/>
              <w:marBottom w:val="0"/>
              <w:divBdr>
                <w:top w:val="none" w:sz="0" w:space="0" w:color="auto"/>
                <w:left w:val="none" w:sz="0" w:space="0" w:color="auto"/>
                <w:bottom w:val="none" w:sz="0" w:space="0" w:color="auto"/>
                <w:right w:val="none" w:sz="0" w:space="0" w:color="auto"/>
              </w:divBdr>
            </w:div>
            <w:div w:id="1596865699">
              <w:marLeft w:val="0"/>
              <w:marRight w:val="0"/>
              <w:marTop w:val="0"/>
              <w:marBottom w:val="0"/>
              <w:divBdr>
                <w:top w:val="none" w:sz="0" w:space="0" w:color="auto"/>
                <w:left w:val="none" w:sz="0" w:space="0" w:color="auto"/>
                <w:bottom w:val="none" w:sz="0" w:space="0" w:color="auto"/>
                <w:right w:val="none" w:sz="0" w:space="0" w:color="auto"/>
              </w:divBdr>
            </w:div>
            <w:div w:id="1119448360">
              <w:marLeft w:val="0"/>
              <w:marRight w:val="0"/>
              <w:marTop w:val="0"/>
              <w:marBottom w:val="0"/>
              <w:divBdr>
                <w:top w:val="none" w:sz="0" w:space="0" w:color="auto"/>
                <w:left w:val="none" w:sz="0" w:space="0" w:color="auto"/>
                <w:bottom w:val="none" w:sz="0" w:space="0" w:color="auto"/>
                <w:right w:val="none" w:sz="0" w:space="0" w:color="auto"/>
              </w:divBdr>
            </w:div>
            <w:div w:id="876114780">
              <w:marLeft w:val="0"/>
              <w:marRight w:val="0"/>
              <w:marTop w:val="0"/>
              <w:marBottom w:val="0"/>
              <w:divBdr>
                <w:top w:val="none" w:sz="0" w:space="0" w:color="auto"/>
                <w:left w:val="none" w:sz="0" w:space="0" w:color="auto"/>
                <w:bottom w:val="none" w:sz="0" w:space="0" w:color="auto"/>
                <w:right w:val="none" w:sz="0" w:space="0" w:color="auto"/>
              </w:divBdr>
            </w:div>
            <w:div w:id="1262256071">
              <w:marLeft w:val="0"/>
              <w:marRight w:val="0"/>
              <w:marTop w:val="0"/>
              <w:marBottom w:val="0"/>
              <w:divBdr>
                <w:top w:val="none" w:sz="0" w:space="0" w:color="auto"/>
                <w:left w:val="none" w:sz="0" w:space="0" w:color="auto"/>
                <w:bottom w:val="none" w:sz="0" w:space="0" w:color="auto"/>
                <w:right w:val="none" w:sz="0" w:space="0" w:color="auto"/>
              </w:divBdr>
            </w:div>
            <w:div w:id="514921605">
              <w:marLeft w:val="0"/>
              <w:marRight w:val="0"/>
              <w:marTop w:val="0"/>
              <w:marBottom w:val="0"/>
              <w:divBdr>
                <w:top w:val="none" w:sz="0" w:space="0" w:color="auto"/>
                <w:left w:val="none" w:sz="0" w:space="0" w:color="auto"/>
                <w:bottom w:val="none" w:sz="0" w:space="0" w:color="auto"/>
                <w:right w:val="none" w:sz="0" w:space="0" w:color="auto"/>
              </w:divBdr>
            </w:div>
            <w:div w:id="1018195613">
              <w:marLeft w:val="0"/>
              <w:marRight w:val="0"/>
              <w:marTop w:val="0"/>
              <w:marBottom w:val="0"/>
              <w:divBdr>
                <w:top w:val="none" w:sz="0" w:space="0" w:color="auto"/>
                <w:left w:val="none" w:sz="0" w:space="0" w:color="auto"/>
                <w:bottom w:val="none" w:sz="0" w:space="0" w:color="auto"/>
                <w:right w:val="none" w:sz="0" w:space="0" w:color="auto"/>
              </w:divBdr>
            </w:div>
            <w:div w:id="696932263">
              <w:marLeft w:val="0"/>
              <w:marRight w:val="0"/>
              <w:marTop w:val="0"/>
              <w:marBottom w:val="0"/>
              <w:divBdr>
                <w:top w:val="none" w:sz="0" w:space="0" w:color="auto"/>
                <w:left w:val="none" w:sz="0" w:space="0" w:color="auto"/>
                <w:bottom w:val="none" w:sz="0" w:space="0" w:color="auto"/>
                <w:right w:val="none" w:sz="0" w:space="0" w:color="auto"/>
              </w:divBdr>
            </w:div>
            <w:div w:id="1260024151">
              <w:marLeft w:val="0"/>
              <w:marRight w:val="0"/>
              <w:marTop w:val="0"/>
              <w:marBottom w:val="0"/>
              <w:divBdr>
                <w:top w:val="none" w:sz="0" w:space="0" w:color="auto"/>
                <w:left w:val="none" w:sz="0" w:space="0" w:color="auto"/>
                <w:bottom w:val="none" w:sz="0" w:space="0" w:color="auto"/>
                <w:right w:val="none" w:sz="0" w:space="0" w:color="auto"/>
              </w:divBdr>
            </w:div>
            <w:div w:id="1078012946">
              <w:marLeft w:val="0"/>
              <w:marRight w:val="0"/>
              <w:marTop w:val="0"/>
              <w:marBottom w:val="0"/>
              <w:divBdr>
                <w:top w:val="none" w:sz="0" w:space="0" w:color="auto"/>
                <w:left w:val="none" w:sz="0" w:space="0" w:color="auto"/>
                <w:bottom w:val="none" w:sz="0" w:space="0" w:color="auto"/>
                <w:right w:val="none" w:sz="0" w:space="0" w:color="auto"/>
              </w:divBdr>
            </w:div>
            <w:div w:id="958100287">
              <w:marLeft w:val="0"/>
              <w:marRight w:val="0"/>
              <w:marTop w:val="0"/>
              <w:marBottom w:val="0"/>
              <w:divBdr>
                <w:top w:val="none" w:sz="0" w:space="0" w:color="auto"/>
                <w:left w:val="none" w:sz="0" w:space="0" w:color="auto"/>
                <w:bottom w:val="none" w:sz="0" w:space="0" w:color="auto"/>
                <w:right w:val="none" w:sz="0" w:space="0" w:color="auto"/>
              </w:divBdr>
            </w:div>
            <w:div w:id="1961492976">
              <w:marLeft w:val="0"/>
              <w:marRight w:val="0"/>
              <w:marTop w:val="0"/>
              <w:marBottom w:val="0"/>
              <w:divBdr>
                <w:top w:val="none" w:sz="0" w:space="0" w:color="auto"/>
                <w:left w:val="none" w:sz="0" w:space="0" w:color="auto"/>
                <w:bottom w:val="none" w:sz="0" w:space="0" w:color="auto"/>
                <w:right w:val="none" w:sz="0" w:space="0" w:color="auto"/>
              </w:divBdr>
            </w:div>
            <w:div w:id="1246190588">
              <w:marLeft w:val="0"/>
              <w:marRight w:val="0"/>
              <w:marTop w:val="0"/>
              <w:marBottom w:val="0"/>
              <w:divBdr>
                <w:top w:val="none" w:sz="0" w:space="0" w:color="auto"/>
                <w:left w:val="none" w:sz="0" w:space="0" w:color="auto"/>
                <w:bottom w:val="none" w:sz="0" w:space="0" w:color="auto"/>
                <w:right w:val="none" w:sz="0" w:space="0" w:color="auto"/>
              </w:divBdr>
            </w:div>
            <w:div w:id="2044474949">
              <w:marLeft w:val="0"/>
              <w:marRight w:val="0"/>
              <w:marTop w:val="0"/>
              <w:marBottom w:val="0"/>
              <w:divBdr>
                <w:top w:val="none" w:sz="0" w:space="0" w:color="auto"/>
                <w:left w:val="none" w:sz="0" w:space="0" w:color="auto"/>
                <w:bottom w:val="none" w:sz="0" w:space="0" w:color="auto"/>
                <w:right w:val="none" w:sz="0" w:space="0" w:color="auto"/>
              </w:divBdr>
            </w:div>
            <w:div w:id="274022199">
              <w:marLeft w:val="0"/>
              <w:marRight w:val="0"/>
              <w:marTop w:val="0"/>
              <w:marBottom w:val="0"/>
              <w:divBdr>
                <w:top w:val="none" w:sz="0" w:space="0" w:color="auto"/>
                <w:left w:val="none" w:sz="0" w:space="0" w:color="auto"/>
                <w:bottom w:val="none" w:sz="0" w:space="0" w:color="auto"/>
                <w:right w:val="none" w:sz="0" w:space="0" w:color="auto"/>
              </w:divBdr>
            </w:div>
            <w:div w:id="772557768">
              <w:marLeft w:val="0"/>
              <w:marRight w:val="0"/>
              <w:marTop w:val="0"/>
              <w:marBottom w:val="0"/>
              <w:divBdr>
                <w:top w:val="none" w:sz="0" w:space="0" w:color="auto"/>
                <w:left w:val="none" w:sz="0" w:space="0" w:color="auto"/>
                <w:bottom w:val="none" w:sz="0" w:space="0" w:color="auto"/>
                <w:right w:val="none" w:sz="0" w:space="0" w:color="auto"/>
              </w:divBdr>
            </w:div>
            <w:div w:id="1606228822">
              <w:marLeft w:val="0"/>
              <w:marRight w:val="0"/>
              <w:marTop w:val="0"/>
              <w:marBottom w:val="0"/>
              <w:divBdr>
                <w:top w:val="none" w:sz="0" w:space="0" w:color="auto"/>
                <w:left w:val="none" w:sz="0" w:space="0" w:color="auto"/>
                <w:bottom w:val="none" w:sz="0" w:space="0" w:color="auto"/>
                <w:right w:val="none" w:sz="0" w:space="0" w:color="auto"/>
              </w:divBdr>
            </w:div>
            <w:div w:id="830025121">
              <w:marLeft w:val="0"/>
              <w:marRight w:val="0"/>
              <w:marTop w:val="0"/>
              <w:marBottom w:val="0"/>
              <w:divBdr>
                <w:top w:val="none" w:sz="0" w:space="0" w:color="auto"/>
                <w:left w:val="none" w:sz="0" w:space="0" w:color="auto"/>
                <w:bottom w:val="none" w:sz="0" w:space="0" w:color="auto"/>
                <w:right w:val="none" w:sz="0" w:space="0" w:color="auto"/>
              </w:divBdr>
            </w:div>
            <w:div w:id="215164994">
              <w:marLeft w:val="0"/>
              <w:marRight w:val="0"/>
              <w:marTop w:val="0"/>
              <w:marBottom w:val="0"/>
              <w:divBdr>
                <w:top w:val="none" w:sz="0" w:space="0" w:color="auto"/>
                <w:left w:val="none" w:sz="0" w:space="0" w:color="auto"/>
                <w:bottom w:val="none" w:sz="0" w:space="0" w:color="auto"/>
                <w:right w:val="none" w:sz="0" w:space="0" w:color="auto"/>
              </w:divBdr>
            </w:div>
            <w:div w:id="2020038877">
              <w:marLeft w:val="0"/>
              <w:marRight w:val="0"/>
              <w:marTop w:val="0"/>
              <w:marBottom w:val="0"/>
              <w:divBdr>
                <w:top w:val="none" w:sz="0" w:space="0" w:color="auto"/>
                <w:left w:val="none" w:sz="0" w:space="0" w:color="auto"/>
                <w:bottom w:val="none" w:sz="0" w:space="0" w:color="auto"/>
                <w:right w:val="none" w:sz="0" w:space="0" w:color="auto"/>
              </w:divBdr>
            </w:div>
            <w:div w:id="854802392">
              <w:marLeft w:val="0"/>
              <w:marRight w:val="0"/>
              <w:marTop w:val="0"/>
              <w:marBottom w:val="0"/>
              <w:divBdr>
                <w:top w:val="none" w:sz="0" w:space="0" w:color="auto"/>
                <w:left w:val="none" w:sz="0" w:space="0" w:color="auto"/>
                <w:bottom w:val="none" w:sz="0" w:space="0" w:color="auto"/>
                <w:right w:val="none" w:sz="0" w:space="0" w:color="auto"/>
              </w:divBdr>
            </w:div>
            <w:div w:id="1252158356">
              <w:marLeft w:val="0"/>
              <w:marRight w:val="0"/>
              <w:marTop w:val="0"/>
              <w:marBottom w:val="0"/>
              <w:divBdr>
                <w:top w:val="none" w:sz="0" w:space="0" w:color="auto"/>
                <w:left w:val="none" w:sz="0" w:space="0" w:color="auto"/>
                <w:bottom w:val="none" w:sz="0" w:space="0" w:color="auto"/>
                <w:right w:val="none" w:sz="0" w:space="0" w:color="auto"/>
              </w:divBdr>
            </w:div>
            <w:div w:id="932085264">
              <w:marLeft w:val="0"/>
              <w:marRight w:val="0"/>
              <w:marTop w:val="0"/>
              <w:marBottom w:val="0"/>
              <w:divBdr>
                <w:top w:val="none" w:sz="0" w:space="0" w:color="auto"/>
                <w:left w:val="none" w:sz="0" w:space="0" w:color="auto"/>
                <w:bottom w:val="none" w:sz="0" w:space="0" w:color="auto"/>
                <w:right w:val="none" w:sz="0" w:space="0" w:color="auto"/>
              </w:divBdr>
            </w:div>
            <w:div w:id="1265503358">
              <w:marLeft w:val="0"/>
              <w:marRight w:val="0"/>
              <w:marTop w:val="0"/>
              <w:marBottom w:val="0"/>
              <w:divBdr>
                <w:top w:val="none" w:sz="0" w:space="0" w:color="auto"/>
                <w:left w:val="none" w:sz="0" w:space="0" w:color="auto"/>
                <w:bottom w:val="none" w:sz="0" w:space="0" w:color="auto"/>
                <w:right w:val="none" w:sz="0" w:space="0" w:color="auto"/>
              </w:divBdr>
            </w:div>
            <w:div w:id="1232036589">
              <w:marLeft w:val="0"/>
              <w:marRight w:val="0"/>
              <w:marTop w:val="0"/>
              <w:marBottom w:val="0"/>
              <w:divBdr>
                <w:top w:val="none" w:sz="0" w:space="0" w:color="auto"/>
                <w:left w:val="none" w:sz="0" w:space="0" w:color="auto"/>
                <w:bottom w:val="none" w:sz="0" w:space="0" w:color="auto"/>
                <w:right w:val="none" w:sz="0" w:space="0" w:color="auto"/>
              </w:divBdr>
            </w:div>
            <w:div w:id="1084186873">
              <w:marLeft w:val="0"/>
              <w:marRight w:val="0"/>
              <w:marTop w:val="0"/>
              <w:marBottom w:val="0"/>
              <w:divBdr>
                <w:top w:val="none" w:sz="0" w:space="0" w:color="auto"/>
                <w:left w:val="none" w:sz="0" w:space="0" w:color="auto"/>
                <w:bottom w:val="none" w:sz="0" w:space="0" w:color="auto"/>
                <w:right w:val="none" w:sz="0" w:space="0" w:color="auto"/>
              </w:divBdr>
            </w:div>
            <w:div w:id="1203784082">
              <w:marLeft w:val="0"/>
              <w:marRight w:val="0"/>
              <w:marTop w:val="0"/>
              <w:marBottom w:val="0"/>
              <w:divBdr>
                <w:top w:val="none" w:sz="0" w:space="0" w:color="auto"/>
                <w:left w:val="none" w:sz="0" w:space="0" w:color="auto"/>
                <w:bottom w:val="none" w:sz="0" w:space="0" w:color="auto"/>
                <w:right w:val="none" w:sz="0" w:space="0" w:color="auto"/>
              </w:divBdr>
            </w:div>
            <w:div w:id="2040889142">
              <w:marLeft w:val="0"/>
              <w:marRight w:val="0"/>
              <w:marTop w:val="0"/>
              <w:marBottom w:val="0"/>
              <w:divBdr>
                <w:top w:val="none" w:sz="0" w:space="0" w:color="auto"/>
                <w:left w:val="none" w:sz="0" w:space="0" w:color="auto"/>
                <w:bottom w:val="none" w:sz="0" w:space="0" w:color="auto"/>
                <w:right w:val="none" w:sz="0" w:space="0" w:color="auto"/>
              </w:divBdr>
            </w:div>
            <w:div w:id="1978142326">
              <w:marLeft w:val="0"/>
              <w:marRight w:val="0"/>
              <w:marTop w:val="0"/>
              <w:marBottom w:val="0"/>
              <w:divBdr>
                <w:top w:val="none" w:sz="0" w:space="0" w:color="auto"/>
                <w:left w:val="none" w:sz="0" w:space="0" w:color="auto"/>
                <w:bottom w:val="none" w:sz="0" w:space="0" w:color="auto"/>
                <w:right w:val="none" w:sz="0" w:space="0" w:color="auto"/>
              </w:divBdr>
            </w:div>
            <w:div w:id="1222062032">
              <w:marLeft w:val="0"/>
              <w:marRight w:val="0"/>
              <w:marTop w:val="0"/>
              <w:marBottom w:val="0"/>
              <w:divBdr>
                <w:top w:val="none" w:sz="0" w:space="0" w:color="auto"/>
                <w:left w:val="none" w:sz="0" w:space="0" w:color="auto"/>
                <w:bottom w:val="none" w:sz="0" w:space="0" w:color="auto"/>
                <w:right w:val="none" w:sz="0" w:space="0" w:color="auto"/>
              </w:divBdr>
            </w:div>
            <w:div w:id="1454597063">
              <w:marLeft w:val="0"/>
              <w:marRight w:val="0"/>
              <w:marTop w:val="0"/>
              <w:marBottom w:val="0"/>
              <w:divBdr>
                <w:top w:val="none" w:sz="0" w:space="0" w:color="auto"/>
                <w:left w:val="none" w:sz="0" w:space="0" w:color="auto"/>
                <w:bottom w:val="none" w:sz="0" w:space="0" w:color="auto"/>
                <w:right w:val="none" w:sz="0" w:space="0" w:color="auto"/>
              </w:divBdr>
            </w:div>
            <w:div w:id="1650867146">
              <w:marLeft w:val="0"/>
              <w:marRight w:val="0"/>
              <w:marTop w:val="0"/>
              <w:marBottom w:val="0"/>
              <w:divBdr>
                <w:top w:val="none" w:sz="0" w:space="0" w:color="auto"/>
                <w:left w:val="none" w:sz="0" w:space="0" w:color="auto"/>
                <w:bottom w:val="none" w:sz="0" w:space="0" w:color="auto"/>
                <w:right w:val="none" w:sz="0" w:space="0" w:color="auto"/>
              </w:divBdr>
            </w:div>
            <w:div w:id="1579290242">
              <w:marLeft w:val="0"/>
              <w:marRight w:val="0"/>
              <w:marTop w:val="0"/>
              <w:marBottom w:val="0"/>
              <w:divBdr>
                <w:top w:val="none" w:sz="0" w:space="0" w:color="auto"/>
                <w:left w:val="none" w:sz="0" w:space="0" w:color="auto"/>
                <w:bottom w:val="none" w:sz="0" w:space="0" w:color="auto"/>
                <w:right w:val="none" w:sz="0" w:space="0" w:color="auto"/>
              </w:divBdr>
            </w:div>
            <w:div w:id="777067122">
              <w:marLeft w:val="0"/>
              <w:marRight w:val="0"/>
              <w:marTop w:val="0"/>
              <w:marBottom w:val="0"/>
              <w:divBdr>
                <w:top w:val="none" w:sz="0" w:space="0" w:color="auto"/>
                <w:left w:val="none" w:sz="0" w:space="0" w:color="auto"/>
                <w:bottom w:val="none" w:sz="0" w:space="0" w:color="auto"/>
                <w:right w:val="none" w:sz="0" w:space="0" w:color="auto"/>
              </w:divBdr>
            </w:div>
            <w:div w:id="214633121">
              <w:marLeft w:val="0"/>
              <w:marRight w:val="0"/>
              <w:marTop w:val="0"/>
              <w:marBottom w:val="0"/>
              <w:divBdr>
                <w:top w:val="none" w:sz="0" w:space="0" w:color="auto"/>
                <w:left w:val="none" w:sz="0" w:space="0" w:color="auto"/>
                <w:bottom w:val="none" w:sz="0" w:space="0" w:color="auto"/>
                <w:right w:val="none" w:sz="0" w:space="0" w:color="auto"/>
              </w:divBdr>
            </w:div>
            <w:div w:id="1500274803">
              <w:marLeft w:val="0"/>
              <w:marRight w:val="0"/>
              <w:marTop w:val="0"/>
              <w:marBottom w:val="0"/>
              <w:divBdr>
                <w:top w:val="none" w:sz="0" w:space="0" w:color="auto"/>
                <w:left w:val="none" w:sz="0" w:space="0" w:color="auto"/>
                <w:bottom w:val="none" w:sz="0" w:space="0" w:color="auto"/>
                <w:right w:val="none" w:sz="0" w:space="0" w:color="auto"/>
              </w:divBdr>
            </w:div>
            <w:div w:id="842673018">
              <w:marLeft w:val="0"/>
              <w:marRight w:val="0"/>
              <w:marTop w:val="0"/>
              <w:marBottom w:val="0"/>
              <w:divBdr>
                <w:top w:val="none" w:sz="0" w:space="0" w:color="auto"/>
                <w:left w:val="none" w:sz="0" w:space="0" w:color="auto"/>
                <w:bottom w:val="none" w:sz="0" w:space="0" w:color="auto"/>
                <w:right w:val="none" w:sz="0" w:space="0" w:color="auto"/>
              </w:divBdr>
            </w:div>
            <w:div w:id="158734946">
              <w:marLeft w:val="0"/>
              <w:marRight w:val="0"/>
              <w:marTop w:val="0"/>
              <w:marBottom w:val="0"/>
              <w:divBdr>
                <w:top w:val="none" w:sz="0" w:space="0" w:color="auto"/>
                <w:left w:val="none" w:sz="0" w:space="0" w:color="auto"/>
                <w:bottom w:val="none" w:sz="0" w:space="0" w:color="auto"/>
                <w:right w:val="none" w:sz="0" w:space="0" w:color="auto"/>
              </w:divBdr>
            </w:div>
            <w:div w:id="963196393">
              <w:marLeft w:val="0"/>
              <w:marRight w:val="0"/>
              <w:marTop w:val="0"/>
              <w:marBottom w:val="0"/>
              <w:divBdr>
                <w:top w:val="none" w:sz="0" w:space="0" w:color="auto"/>
                <w:left w:val="none" w:sz="0" w:space="0" w:color="auto"/>
                <w:bottom w:val="none" w:sz="0" w:space="0" w:color="auto"/>
                <w:right w:val="none" w:sz="0" w:space="0" w:color="auto"/>
              </w:divBdr>
            </w:div>
            <w:div w:id="904267518">
              <w:marLeft w:val="0"/>
              <w:marRight w:val="0"/>
              <w:marTop w:val="0"/>
              <w:marBottom w:val="0"/>
              <w:divBdr>
                <w:top w:val="none" w:sz="0" w:space="0" w:color="auto"/>
                <w:left w:val="none" w:sz="0" w:space="0" w:color="auto"/>
                <w:bottom w:val="none" w:sz="0" w:space="0" w:color="auto"/>
                <w:right w:val="none" w:sz="0" w:space="0" w:color="auto"/>
              </w:divBdr>
            </w:div>
            <w:div w:id="907039455">
              <w:marLeft w:val="0"/>
              <w:marRight w:val="0"/>
              <w:marTop w:val="0"/>
              <w:marBottom w:val="0"/>
              <w:divBdr>
                <w:top w:val="none" w:sz="0" w:space="0" w:color="auto"/>
                <w:left w:val="none" w:sz="0" w:space="0" w:color="auto"/>
                <w:bottom w:val="none" w:sz="0" w:space="0" w:color="auto"/>
                <w:right w:val="none" w:sz="0" w:space="0" w:color="auto"/>
              </w:divBdr>
            </w:div>
            <w:div w:id="1718161063">
              <w:marLeft w:val="0"/>
              <w:marRight w:val="0"/>
              <w:marTop w:val="0"/>
              <w:marBottom w:val="0"/>
              <w:divBdr>
                <w:top w:val="none" w:sz="0" w:space="0" w:color="auto"/>
                <w:left w:val="none" w:sz="0" w:space="0" w:color="auto"/>
                <w:bottom w:val="none" w:sz="0" w:space="0" w:color="auto"/>
                <w:right w:val="none" w:sz="0" w:space="0" w:color="auto"/>
              </w:divBdr>
            </w:div>
            <w:div w:id="824397536">
              <w:marLeft w:val="0"/>
              <w:marRight w:val="0"/>
              <w:marTop w:val="0"/>
              <w:marBottom w:val="0"/>
              <w:divBdr>
                <w:top w:val="none" w:sz="0" w:space="0" w:color="auto"/>
                <w:left w:val="none" w:sz="0" w:space="0" w:color="auto"/>
                <w:bottom w:val="none" w:sz="0" w:space="0" w:color="auto"/>
                <w:right w:val="none" w:sz="0" w:space="0" w:color="auto"/>
              </w:divBdr>
            </w:div>
            <w:div w:id="272633747">
              <w:marLeft w:val="0"/>
              <w:marRight w:val="0"/>
              <w:marTop w:val="0"/>
              <w:marBottom w:val="0"/>
              <w:divBdr>
                <w:top w:val="none" w:sz="0" w:space="0" w:color="auto"/>
                <w:left w:val="none" w:sz="0" w:space="0" w:color="auto"/>
                <w:bottom w:val="none" w:sz="0" w:space="0" w:color="auto"/>
                <w:right w:val="none" w:sz="0" w:space="0" w:color="auto"/>
              </w:divBdr>
            </w:div>
            <w:div w:id="178591072">
              <w:marLeft w:val="0"/>
              <w:marRight w:val="0"/>
              <w:marTop w:val="0"/>
              <w:marBottom w:val="0"/>
              <w:divBdr>
                <w:top w:val="none" w:sz="0" w:space="0" w:color="auto"/>
                <w:left w:val="none" w:sz="0" w:space="0" w:color="auto"/>
                <w:bottom w:val="none" w:sz="0" w:space="0" w:color="auto"/>
                <w:right w:val="none" w:sz="0" w:space="0" w:color="auto"/>
              </w:divBdr>
            </w:div>
            <w:div w:id="406224329">
              <w:marLeft w:val="0"/>
              <w:marRight w:val="0"/>
              <w:marTop w:val="0"/>
              <w:marBottom w:val="0"/>
              <w:divBdr>
                <w:top w:val="none" w:sz="0" w:space="0" w:color="auto"/>
                <w:left w:val="none" w:sz="0" w:space="0" w:color="auto"/>
                <w:bottom w:val="none" w:sz="0" w:space="0" w:color="auto"/>
                <w:right w:val="none" w:sz="0" w:space="0" w:color="auto"/>
              </w:divBdr>
            </w:div>
            <w:div w:id="741954512">
              <w:marLeft w:val="0"/>
              <w:marRight w:val="0"/>
              <w:marTop w:val="0"/>
              <w:marBottom w:val="0"/>
              <w:divBdr>
                <w:top w:val="none" w:sz="0" w:space="0" w:color="auto"/>
                <w:left w:val="none" w:sz="0" w:space="0" w:color="auto"/>
                <w:bottom w:val="none" w:sz="0" w:space="0" w:color="auto"/>
                <w:right w:val="none" w:sz="0" w:space="0" w:color="auto"/>
              </w:divBdr>
            </w:div>
            <w:div w:id="80297483">
              <w:marLeft w:val="0"/>
              <w:marRight w:val="0"/>
              <w:marTop w:val="0"/>
              <w:marBottom w:val="0"/>
              <w:divBdr>
                <w:top w:val="none" w:sz="0" w:space="0" w:color="auto"/>
                <w:left w:val="none" w:sz="0" w:space="0" w:color="auto"/>
                <w:bottom w:val="none" w:sz="0" w:space="0" w:color="auto"/>
                <w:right w:val="none" w:sz="0" w:space="0" w:color="auto"/>
              </w:divBdr>
            </w:div>
            <w:div w:id="976377155">
              <w:marLeft w:val="0"/>
              <w:marRight w:val="0"/>
              <w:marTop w:val="0"/>
              <w:marBottom w:val="0"/>
              <w:divBdr>
                <w:top w:val="none" w:sz="0" w:space="0" w:color="auto"/>
                <w:left w:val="none" w:sz="0" w:space="0" w:color="auto"/>
                <w:bottom w:val="none" w:sz="0" w:space="0" w:color="auto"/>
                <w:right w:val="none" w:sz="0" w:space="0" w:color="auto"/>
              </w:divBdr>
            </w:div>
            <w:div w:id="34579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83865">
      <w:bodyDiv w:val="1"/>
      <w:marLeft w:val="0"/>
      <w:marRight w:val="0"/>
      <w:marTop w:val="0"/>
      <w:marBottom w:val="0"/>
      <w:divBdr>
        <w:top w:val="none" w:sz="0" w:space="0" w:color="auto"/>
        <w:left w:val="none" w:sz="0" w:space="0" w:color="auto"/>
        <w:bottom w:val="none" w:sz="0" w:space="0" w:color="auto"/>
        <w:right w:val="none" w:sz="0" w:space="0" w:color="auto"/>
      </w:divBdr>
    </w:div>
    <w:div w:id="683096703">
      <w:bodyDiv w:val="1"/>
      <w:marLeft w:val="0"/>
      <w:marRight w:val="0"/>
      <w:marTop w:val="0"/>
      <w:marBottom w:val="0"/>
      <w:divBdr>
        <w:top w:val="none" w:sz="0" w:space="0" w:color="auto"/>
        <w:left w:val="none" w:sz="0" w:space="0" w:color="auto"/>
        <w:bottom w:val="none" w:sz="0" w:space="0" w:color="auto"/>
        <w:right w:val="none" w:sz="0" w:space="0" w:color="auto"/>
      </w:divBdr>
    </w:div>
    <w:div w:id="686489719">
      <w:bodyDiv w:val="1"/>
      <w:marLeft w:val="0"/>
      <w:marRight w:val="0"/>
      <w:marTop w:val="0"/>
      <w:marBottom w:val="0"/>
      <w:divBdr>
        <w:top w:val="none" w:sz="0" w:space="0" w:color="auto"/>
        <w:left w:val="none" w:sz="0" w:space="0" w:color="auto"/>
        <w:bottom w:val="none" w:sz="0" w:space="0" w:color="auto"/>
        <w:right w:val="none" w:sz="0" w:space="0" w:color="auto"/>
      </w:divBdr>
    </w:div>
    <w:div w:id="691296213">
      <w:bodyDiv w:val="1"/>
      <w:marLeft w:val="0"/>
      <w:marRight w:val="0"/>
      <w:marTop w:val="0"/>
      <w:marBottom w:val="0"/>
      <w:divBdr>
        <w:top w:val="none" w:sz="0" w:space="0" w:color="auto"/>
        <w:left w:val="none" w:sz="0" w:space="0" w:color="auto"/>
        <w:bottom w:val="none" w:sz="0" w:space="0" w:color="auto"/>
        <w:right w:val="none" w:sz="0" w:space="0" w:color="auto"/>
      </w:divBdr>
    </w:div>
    <w:div w:id="705325995">
      <w:bodyDiv w:val="1"/>
      <w:marLeft w:val="0"/>
      <w:marRight w:val="0"/>
      <w:marTop w:val="0"/>
      <w:marBottom w:val="0"/>
      <w:divBdr>
        <w:top w:val="none" w:sz="0" w:space="0" w:color="auto"/>
        <w:left w:val="none" w:sz="0" w:space="0" w:color="auto"/>
        <w:bottom w:val="none" w:sz="0" w:space="0" w:color="auto"/>
        <w:right w:val="none" w:sz="0" w:space="0" w:color="auto"/>
      </w:divBdr>
    </w:div>
    <w:div w:id="711459240">
      <w:bodyDiv w:val="1"/>
      <w:marLeft w:val="0"/>
      <w:marRight w:val="0"/>
      <w:marTop w:val="0"/>
      <w:marBottom w:val="0"/>
      <w:divBdr>
        <w:top w:val="none" w:sz="0" w:space="0" w:color="auto"/>
        <w:left w:val="none" w:sz="0" w:space="0" w:color="auto"/>
        <w:bottom w:val="none" w:sz="0" w:space="0" w:color="auto"/>
        <w:right w:val="none" w:sz="0" w:space="0" w:color="auto"/>
      </w:divBdr>
    </w:div>
    <w:div w:id="714505209">
      <w:bodyDiv w:val="1"/>
      <w:marLeft w:val="0"/>
      <w:marRight w:val="0"/>
      <w:marTop w:val="0"/>
      <w:marBottom w:val="0"/>
      <w:divBdr>
        <w:top w:val="none" w:sz="0" w:space="0" w:color="auto"/>
        <w:left w:val="none" w:sz="0" w:space="0" w:color="auto"/>
        <w:bottom w:val="none" w:sz="0" w:space="0" w:color="auto"/>
        <w:right w:val="none" w:sz="0" w:space="0" w:color="auto"/>
      </w:divBdr>
    </w:div>
    <w:div w:id="736443840">
      <w:bodyDiv w:val="1"/>
      <w:marLeft w:val="0"/>
      <w:marRight w:val="0"/>
      <w:marTop w:val="0"/>
      <w:marBottom w:val="0"/>
      <w:divBdr>
        <w:top w:val="none" w:sz="0" w:space="0" w:color="auto"/>
        <w:left w:val="none" w:sz="0" w:space="0" w:color="auto"/>
        <w:bottom w:val="none" w:sz="0" w:space="0" w:color="auto"/>
        <w:right w:val="none" w:sz="0" w:space="0" w:color="auto"/>
      </w:divBdr>
    </w:div>
    <w:div w:id="742141745">
      <w:bodyDiv w:val="1"/>
      <w:marLeft w:val="0"/>
      <w:marRight w:val="0"/>
      <w:marTop w:val="0"/>
      <w:marBottom w:val="0"/>
      <w:divBdr>
        <w:top w:val="none" w:sz="0" w:space="0" w:color="auto"/>
        <w:left w:val="none" w:sz="0" w:space="0" w:color="auto"/>
        <w:bottom w:val="none" w:sz="0" w:space="0" w:color="auto"/>
        <w:right w:val="none" w:sz="0" w:space="0" w:color="auto"/>
      </w:divBdr>
    </w:div>
    <w:div w:id="756633441">
      <w:bodyDiv w:val="1"/>
      <w:marLeft w:val="0"/>
      <w:marRight w:val="0"/>
      <w:marTop w:val="0"/>
      <w:marBottom w:val="0"/>
      <w:divBdr>
        <w:top w:val="none" w:sz="0" w:space="0" w:color="auto"/>
        <w:left w:val="none" w:sz="0" w:space="0" w:color="auto"/>
        <w:bottom w:val="none" w:sz="0" w:space="0" w:color="auto"/>
        <w:right w:val="none" w:sz="0" w:space="0" w:color="auto"/>
      </w:divBdr>
    </w:div>
    <w:div w:id="761609989">
      <w:bodyDiv w:val="1"/>
      <w:marLeft w:val="0"/>
      <w:marRight w:val="0"/>
      <w:marTop w:val="0"/>
      <w:marBottom w:val="0"/>
      <w:divBdr>
        <w:top w:val="none" w:sz="0" w:space="0" w:color="auto"/>
        <w:left w:val="none" w:sz="0" w:space="0" w:color="auto"/>
        <w:bottom w:val="none" w:sz="0" w:space="0" w:color="auto"/>
        <w:right w:val="none" w:sz="0" w:space="0" w:color="auto"/>
      </w:divBdr>
    </w:div>
    <w:div w:id="786239556">
      <w:bodyDiv w:val="1"/>
      <w:marLeft w:val="0"/>
      <w:marRight w:val="0"/>
      <w:marTop w:val="0"/>
      <w:marBottom w:val="0"/>
      <w:divBdr>
        <w:top w:val="none" w:sz="0" w:space="0" w:color="auto"/>
        <w:left w:val="none" w:sz="0" w:space="0" w:color="auto"/>
        <w:bottom w:val="none" w:sz="0" w:space="0" w:color="auto"/>
        <w:right w:val="none" w:sz="0" w:space="0" w:color="auto"/>
      </w:divBdr>
    </w:div>
    <w:div w:id="807475999">
      <w:bodyDiv w:val="1"/>
      <w:marLeft w:val="0"/>
      <w:marRight w:val="0"/>
      <w:marTop w:val="0"/>
      <w:marBottom w:val="0"/>
      <w:divBdr>
        <w:top w:val="none" w:sz="0" w:space="0" w:color="auto"/>
        <w:left w:val="none" w:sz="0" w:space="0" w:color="auto"/>
        <w:bottom w:val="none" w:sz="0" w:space="0" w:color="auto"/>
        <w:right w:val="none" w:sz="0" w:space="0" w:color="auto"/>
      </w:divBdr>
    </w:div>
    <w:div w:id="820387548">
      <w:bodyDiv w:val="1"/>
      <w:marLeft w:val="0"/>
      <w:marRight w:val="0"/>
      <w:marTop w:val="0"/>
      <w:marBottom w:val="0"/>
      <w:divBdr>
        <w:top w:val="none" w:sz="0" w:space="0" w:color="auto"/>
        <w:left w:val="none" w:sz="0" w:space="0" w:color="auto"/>
        <w:bottom w:val="none" w:sz="0" w:space="0" w:color="auto"/>
        <w:right w:val="none" w:sz="0" w:space="0" w:color="auto"/>
      </w:divBdr>
    </w:div>
    <w:div w:id="833765558">
      <w:bodyDiv w:val="1"/>
      <w:marLeft w:val="0"/>
      <w:marRight w:val="0"/>
      <w:marTop w:val="0"/>
      <w:marBottom w:val="0"/>
      <w:divBdr>
        <w:top w:val="none" w:sz="0" w:space="0" w:color="auto"/>
        <w:left w:val="none" w:sz="0" w:space="0" w:color="auto"/>
        <w:bottom w:val="none" w:sz="0" w:space="0" w:color="auto"/>
        <w:right w:val="none" w:sz="0" w:space="0" w:color="auto"/>
      </w:divBdr>
      <w:divsChild>
        <w:div w:id="853418525">
          <w:marLeft w:val="0"/>
          <w:marRight w:val="0"/>
          <w:marTop w:val="0"/>
          <w:marBottom w:val="0"/>
          <w:divBdr>
            <w:top w:val="none" w:sz="0" w:space="0" w:color="auto"/>
            <w:left w:val="none" w:sz="0" w:space="0" w:color="auto"/>
            <w:bottom w:val="none" w:sz="0" w:space="0" w:color="auto"/>
            <w:right w:val="none" w:sz="0" w:space="0" w:color="auto"/>
          </w:divBdr>
          <w:divsChild>
            <w:div w:id="882717202">
              <w:marLeft w:val="0"/>
              <w:marRight w:val="0"/>
              <w:marTop w:val="0"/>
              <w:marBottom w:val="0"/>
              <w:divBdr>
                <w:top w:val="none" w:sz="0" w:space="0" w:color="auto"/>
                <w:left w:val="none" w:sz="0" w:space="0" w:color="auto"/>
                <w:bottom w:val="none" w:sz="0" w:space="0" w:color="auto"/>
                <w:right w:val="none" w:sz="0" w:space="0" w:color="auto"/>
              </w:divBdr>
            </w:div>
            <w:div w:id="1884975662">
              <w:marLeft w:val="0"/>
              <w:marRight w:val="0"/>
              <w:marTop w:val="0"/>
              <w:marBottom w:val="0"/>
              <w:divBdr>
                <w:top w:val="none" w:sz="0" w:space="0" w:color="auto"/>
                <w:left w:val="none" w:sz="0" w:space="0" w:color="auto"/>
                <w:bottom w:val="none" w:sz="0" w:space="0" w:color="auto"/>
                <w:right w:val="none" w:sz="0" w:space="0" w:color="auto"/>
              </w:divBdr>
            </w:div>
            <w:div w:id="1756979514">
              <w:marLeft w:val="0"/>
              <w:marRight w:val="0"/>
              <w:marTop w:val="0"/>
              <w:marBottom w:val="0"/>
              <w:divBdr>
                <w:top w:val="none" w:sz="0" w:space="0" w:color="auto"/>
                <w:left w:val="none" w:sz="0" w:space="0" w:color="auto"/>
                <w:bottom w:val="none" w:sz="0" w:space="0" w:color="auto"/>
                <w:right w:val="none" w:sz="0" w:space="0" w:color="auto"/>
              </w:divBdr>
            </w:div>
            <w:div w:id="233467302">
              <w:marLeft w:val="0"/>
              <w:marRight w:val="0"/>
              <w:marTop w:val="0"/>
              <w:marBottom w:val="0"/>
              <w:divBdr>
                <w:top w:val="none" w:sz="0" w:space="0" w:color="auto"/>
                <w:left w:val="none" w:sz="0" w:space="0" w:color="auto"/>
                <w:bottom w:val="none" w:sz="0" w:space="0" w:color="auto"/>
                <w:right w:val="none" w:sz="0" w:space="0" w:color="auto"/>
              </w:divBdr>
            </w:div>
            <w:div w:id="376976253">
              <w:marLeft w:val="0"/>
              <w:marRight w:val="0"/>
              <w:marTop w:val="0"/>
              <w:marBottom w:val="0"/>
              <w:divBdr>
                <w:top w:val="none" w:sz="0" w:space="0" w:color="auto"/>
                <w:left w:val="none" w:sz="0" w:space="0" w:color="auto"/>
                <w:bottom w:val="none" w:sz="0" w:space="0" w:color="auto"/>
                <w:right w:val="none" w:sz="0" w:space="0" w:color="auto"/>
              </w:divBdr>
            </w:div>
            <w:div w:id="1462917147">
              <w:marLeft w:val="0"/>
              <w:marRight w:val="0"/>
              <w:marTop w:val="0"/>
              <w:marBottom w:val="0"/>
              <w:divBdr>
                <w:top w:val="none" w:sz="0" w:space="0" w:color="auto"/>
                <w:left w:val="none" w:sz="0" w:space="0" w:color="auto"/>
                <w:bottom w:val="none" w:sz="0" w:space="0" w:color="auto"/>
                <w:right w:val="none" w:sz="0" w:space="0" w:color="auto"/>
              </w:divBdr>
            </w:div>
            <w:div w:id="916406413">
              <w:marLeft w:val="0"/>
              <w:marRight w:val="0"/>
              <w:marTop w:val="0"/>
              <w:marBottom w:val="0"/>
              <w:divBdr>
                <w:top w:val="none" w:sz="0" w:space="0" w:color="auto"/>
                <w:left w:val="none" w:sz="0" w:space="0" w:color="auto"/>
                <w:bottom w:val="none" w:sz="0" w:space="0" w:color="auto"/>
                <w:right w:val="none" w:sz="0" w:space="0" w:color="auto"/>
              </w:divBdr>
            </w:div>
            <w:div w:id="2040206386">
              <w:marLeft w:val="0"/>
              <w:marRight w:val="0"/>
              <w:marTop w:val="0"/>
              <w:marBottom w:val="0"/>
              <w:divBdr>
                <w:top w:val="none" w:sz="0" w:space="0" w:color="auto"/>
                <w:left w:val="none" w:sz="0" w:space="0" w:color="auto"/>
                <w:bottom w:val="none" w:sz="0" w:space="0" w:color="auto"/>
                <w:right w:val="none" w:sz="0" w:space="0" w:color="auto"/>
              </w:divBdr>
            </w:div>
            <w:div w:id="1416318491">
              <w:marLeft w:val="0"/>
              <w:marRight w:val="0"/>
              <w:marTop w:val="0"/>
              <w:marBottom w:val="0"/>
              <w:divBdr>
                <w:top w:val="none" w:sz="0" w:space="0" w:color="auto"/>
                <w:left w:val="none" w:sz="0" w:space="0" w:color="auto"/>
                <w:bottom w:val="none" w:sz="0" w:space="0" w:color="auto"/>
                <w:right w:val="none" w:sz="0" w:space="0" w:color="auto"/>
              </w:divBdr>
            </w:div>
            <w:div w:id="2903863">
              <w:marLeft w:val="0"/>
              <w:marRight w:val="0"/>
              <w:marTop w:val="0"/>
              <w:marBottom w:val="0"/>
              <w:divBdr>
                <w:top w:val="none" w:sz="0" w:space="0" w:color="auto"/>
                <w:left w:val="none" w:sz="0" w:space="0" w:color="auto"/>
                <w:bottom w:val="none" w:sz="0" w:space="0" w:color="auto"/>
                <w:right w:val="none" w:sz="0" w:space="0" w:color="auto"/>
              </w:divBdr>
            </w:div>
            <w:div w:id="9453469">
              <w:marLeft w:val="0"/>
              <w:marRight w:val="0"/>
              <w:marTop w:val="0"/>
              <w:marBottom w:val="0"/>
              <w:divBdr>
                <w:top w:val="none" w:sz="0" w:space="0" w:color="auto"/>
                <w:left w:val="none" w:sz="0" w:space="0" w:color="auto"/>
                <w:bottom w:val="none" w:sz="0" w:space="0" w:color="auto"/>
                <w:right w:val="none" w:sz="0" w:space="0" w:color="auto"/>
              </w:divBdr>
            </w:div>
            <w:div w:id="220600434">
              <w:marLeft w:val="0"/>
              <w:marRight w:val="0"/>
              <w:marTop w:val="0"/>
              <w:marBottom w:val="0"/>
              <w:divBdr>
                <w:top w:val="none" w:sz="0" w:space="0" w:color="auto"/>
                <w:left w:val="none" w:sz="0" w:space="0" w:color="auto"/>
                <w:bottom w:val="none" w:sz="0" w:space="0" w:color="auto"/>
                <w:right w:val="none" w:sz="0" w:space="0" w:color="auto"/>
              </w:divBdr>
            </w:div>
            <w:div w:id="1667005271">
              <w:marLeft w:val="0"/>
              <w:marRight w:val="0"/>
              <w:marTop w:val="0"/>
              <w:marBottom w:val="0"/>
              <w:divBdr>
                <w:top w:val="none" w:sz="0" w:space="0" w:color="auto"/>
                <w:left w:val="none" w:sz="0" w:space="0" w:color="auto"/>
                <w:bottom w:val="none" w:sz="0" w:space="0" w:color="auto"/>
                <w:right w:val="none" w:sz="0" w:space="0" w:color="auto"/>
              </w:divBdr>
            </w:div>
            <w:div w:id="1841044133">
              <w:marLeft w:val="0"/>
              <w:marRight w:val="0"/>
              <w:marTop w:val="0"/>
              <w:marBottom w:val="0"/>
              <w:divBdr>
                <w:top w:val="none" w:sz="0" w:space="0" w:color="auto"/>
                <w:left w:val="none" w:sz="0" w:space="0" w:color="auto"/>
                <w:bottom w:val="none" w:sz="0" w:space="0" w:color="auto"/>
                <w:right w:val="none" w:sz="0" w:space="0" w:color="auto"/>
              </w:divBdr>
            </w:div>
            <w:div w:id="946696079">
              <w:marLeft w:val="0"/>
              <w:marRight w:val="0"/>
              <w:marTop w:val="0"/>
              <w:marBottom w:val="0"/>
              <w:divBdr>
                <w:top w:val="none" w:sz="0" w:space="0" w:color="auto"/>
                <w:left w:val="none" w:sz="0" w:space="0" w:color="auto"/>
                <w:bottom w:val="none" w:sz="0" w:space="0" w:color="auto"/>
                <w:right w:val="none" w:sz="0" w:space="0" w:color="auto"/>
              </w:divBdr>
            </w:div>
            <w:div w:id="1607037914">
              <w:marLeft w:val="0"/>
              <w:marRight w:val="0"/>
              <w:marTop w:val="0"/>
              <w:marBottom w:val="0"/>
              <w:divBdr>
                <w:top w:val="none" w:sz="0" w:space="0" w:color="auto"/>
                <w:left w:val="none" w:sz="0" w:space="0" w:color="auto"/>
                <w:bottom w:val="none" w:sz="0" w:space="0" w:color="auto"/>
                <w:right w:val="none" w:sz="0" w:space="0" w:color="auto"/>
              </w:divBdr>
            </w:div>
            <w:div w:id="485439108">
              <w:marLeft w:val="0"/>
              <w:marRight w:val="0"/>
              <w:marTop w:val="0"/>
              <w:marBottom w:val="0"/>
              <w:divBdr>
                <w:top w:val="none" w:sz="0" w:space="0" w:color="auto"/>
                <w:left w:val="none" w:sz="0" w:space="0" w:color="auto"/>
                <w:bottom w:val="none" w:sz="0" w:space="0" w:color="auto"/>
                <w:right w:val="none" w:sz="0" w:space="0" w:color="auto"/>
              </w:divBdr>
            </w:div>
            <w:div w:id="1850295452">
              <w:marLeft w:val="0"/>
              <w:marRight w:val="0"/>
              <w:marTop w:val="0"/>
              <w:marBottom w:val="0"/>
              <w:divBdr>
                <w:top w:val="none" w:sz="0" w:space="0" w:color="auto"/>
                <w:left w:val="none" w:sz="0" w:space="0" w:color="auto"/>
                <w:bottom w:val="none" w:sz="0" w:space="0" w:color="auto"/>
                <w:right w:val="none" w:sz="0" w:space="0" w:color="auto"/>
              </w:divBdr>
            </w:div>
            <w:div w:id="923756732">
              <w:marLeft w:val="0"/>
              <w:marRight w:val="0"/>
              <w:marTop w:val="0"/>
              <w:marBottom w:val="0"/>
              <w:divBdr>
                <w:top w:val="none" w:sz="0" w:space="0" w:color="auto"/>
                <w:left w:val="none" w:sz="0" w:space="0" w:color="auto"/>
                <w:bottom w:val="none" w:sz="0" w:space="0" w:color="auto"/>
                <w:right w:val="none" w:sz="0" w:space="0" w:color="auto"/>
              </w:divBdr>
            </w:div>
            <w:div w:id="629629318">
              <w:marLeft w:val="0"/>
              <w:marRight w:val="0"/>
              <w:marTop w:val="0"/>
              <w:marBottom w:val="0"/>
              <w:divBdr>
                <w:top w:val="none" w:sz="0" w:space="0" w:color="auto"/>
                <w:left w:val="none" w:sz="0" w:space="0" w:color="auto"/>
                <w:bottom w:val="none" w:sz="0" w:space="0" w:color="auto"/>
                <w:right w:val="none" w:sz="0" w:space="0" w:color="auto"/>
              </w:divBdr>
            </w:div>
            <w:div w:id="1967201679">
              <w:marLeft w:val="0"/>
              <w:marRight w:val="0"/>
              <w:marTop w:val="0"/>
              <w:marBottom w:val="0"/>
              <w:divBdr>
                <w:top w:val="none" w:sz="0" w:space="0" w:color="auto"/>
                <w:left w:val="none" w:sz="0" w:space="0" w:color="auto"/>
                <w:bottom w:val="none" w:sz="0" w:space="0" w:color="auto"/>
                <w:right w:val="none" w:sz="0" w:space="0" w:color="auto"/>
              </w:divBdr>
            </w:div>
            <w:div w:id="421924262">
              <w:marLeft w:val="0"/>
              <w:marRight w:val="0"/>
              <w:marTop w:val="0"/>
              <w:marBottom w:val="0"/>
              <w:divBdr>
                <w:top w:val="none" w:sz="0" w:space="0" w:color="auto"/>
                <w:left w:val="none" w:sz="0" w:space="0" w:color="auto"/>
                <w:bottom w:val="none" w:sz="0" w:space="0" w:color="auto"/>
                <w:right w:val="none" w:sz="0" w:space="0" w:color="auto"/>
              </w:divBdr>
            </w:div>
            <w:div w:id="602416012">
              <w:marLeft w:val="0"/>
              <w:marRight w:val="0"/>
              <w:marTop w:val="0"/>
              <w:marBottom w:val="0"/>
              <w:divBdr>
                <w:top w:val="none" w:sz="0" w:space="0" w:color="auto"/>
                <w:left w:val="none" w:sz="0" w:space="0" w:color="auto"/>
                <w:bottom w:val="none" w:sz="0" w:space="0" w:color="auto"/>
                <w:right w:val="none" w:sz="0" w:space="0" w:color="auto"/>
              </w:divBdr>
            </w:div>
            <w:div w:id="926429421">
              <w:marLeft w:val="0"/>
              <w:marRight w:val="0"/>
              <w:marTop w:val="0"/>
              <w:marBottom w:val="0"/>
              <w:divBdr>
                <w:top w:val="none" w:sz="0" w:space="0" w:color="auto"/>
                <w:left w:val="none" w:sz="0" w:space="0" w:color="auto"/>
                <w:bottom w:val="none" w:sz="0" w:space="0" w:color="auto"/>
                <w:right w:val="none" w:sz="0" w:space="0" w:color="auto"/>
              </w:divBdr>
            </w:div>
            <w:div w:id="4131959">
              <w:marLeft w:val="0"/>
              <w:marRight w:val="0"/>
              <w:marTop w:val="0"/>
              <w:marBottom w:val="0"/>
              <w:divBdr>
                <w:top w:val="none" w:sz="0" w:space="0" w:color="auto"/>
                <w:left w:val="none" w:sz="0" w:space="0" w:color="auto"/>
                <w:bottom w:val="none" w:sz="0" w:space="0" w:color="auto"/>
                <w:right w:val="none" w:sz="0" w:space="0" w:color="auto"/>
              </w:divBdr>
            </w:div>
            <w:div w:id="1287004662">
              <w:marLeft w:val="0"/>
              <w:marRight w:val="0"/>
              <w:marTop w:val="0"/>
              <w:marBottom w:val="0"/>
              <w:divBdr>
                <w:top w:val="none" w:sz="0" w:space="0" w:color="auto"/>
                <w:left w:val="none" w:sz="0" w:space="0" w:color="auto"/>
                <w:bottom w:val="none" w:sz="0" w:space="0" w:color="auto"/>
                <w:right w:val="none" w:sz="0" w:space="0" w:color="auto"/>
              </w:divBdr>
            </w:div>
            <w:div w:id="1747409632">
              <w:marLeft w:val="0"/>
              <w:marRight w:val="0"/>
              <w:marTop w:val="0"/>
              <w:marBottom w:val="0"/>
              <w:divBdr>
                <w:top w:val="none" w:sz="0" w:space="0" w:color="auto"/>
                <w:left w:val="none" w:sz="0" w:space="0" w:color="auto"/>
                <w:bottom w:val="none" w:sz="0" w:space="0" w:color="auto"/>
                <w:right w:val="none" w:sz="0" w:space="0" w:color="auto"/>
              </w:divBdr>
            </w:div>
            <w:div w:id="1853572290">
              <w:marLeft w:val="0"/>
              <w:marRight w:val="0"/>
              <w:marTop w:val="0"/>
              <w:marBottom w:val="0"/>
              <w:divBdr>
                <w:top w:val="none" w:sz="0" w:space="0" w:color="auto"/>
                <w:left w:val="none" w:sz="0" w:space="0" w:color="auto"/>
                <w:bottom w:val="none" w:sz="0" w:space="0" w:color="auto"/>
                <w:right w:val="none" w:sz="0" w:space="0" w:color="auto"/>
              </w:divBdr>
            </w:div>
            <w:div w:id="1743480868">
              <w:marLeft w:val="0"/>
              <w:marRight w:val="0"/>
              <w:marTop w:val="0"/>
              <w:marBottom w:val="0"/>
              <w:divBdr>
                <w:top w:val="none" w:sz="0" w:space="0" w:color="auto"/>
                <w:left w:val="none" w:sz="0" w:space="0" w:color="auto"/>
                <w:bottom w:val="none" w:sz="0" w:space="0" w:color="auto"/>
                <w:right w:val="none" w:sz="0" w:space="0" w:color="auto"/>
              </w:divBdr>
            </w:div>
            <w:div w:id="1186016952">
              <w:marLeft w:val="0"/>
              <w:marRight w:val="0"/>
              <w:marTop w:val="0"/>
              <w:marBottom w:val="0"/>
              <w:divBdr>
                <w:top w:val="none" w:sz="0" w:space="0" w:color="auto"/>
                <w:left w:val="none" w:sz="0" w:space="0" w:color="auto"/>
                <w:bottom w:val="none" w:sz="0" w:space="0" w:color="auto"/>
                <w:right w:val="none" w:sz="0" w:space="0" w:color="auto"/>
              </w:divBdr>
            </w:div>
            <w:div w:id="1751805320">
              <w:marLeft w:val="0"/>
              <w:marRight w:val="0"/>
              <w:marTop w:val="0"/>
              <w:marBottom w:val="0"/>
              <w:divBdr>
                <w:top w:val="none" w:sz="0" w:space="0" w:color="auto"/>
                <w:left w:val="none" w:sz="0" w:space="0" w:color="auto"/>
                <w:bottom w:val="none" w:sz="0" w:space="0" w:color="auto"/>
                <w:right w:val="none" w:sz="0" w:space="0" w:color="auto"/>
              </w:divBdr>
            </w:div>
            <w:div w:id="577404834">
              <w:marLeft w:val="0"/>
              <w:marRight w:val="0"/>
              <w:marTop w:val="0"/>
              <w:marBottom w:val="0"/>
              <w:divBdr>
                <w:top w:val="none" w:sz="0" w:space="0" w:color="auto"/>
                <w:left w:val="none" w:sz="0" w:space="0" w:color="auto"/>
                <w:bottom w:val="none" w:sz="0" w:space="0" w:color="auto"/>
                <w:right w:val="none" w:sz="0" w:space="0" w:color="auto"/>
              </w:divBdr>
            </w:div>
            <w:div w:id="683093223">
              <w:marLeft w:val="0"/>
              <w:marRight w:val="0"/>
              <w:marTop w:val="0"/>
              <w:marBottom w:val="0"/>
              <w:divBdr>
                <w:top w:val="none" w:sz="0" w:space="0" w:color="auto"/>
                <w:left w:val="none" w:sz="0" w:space="0" w:color="auto"/>
                <w:bottom w:val="none" w:sz="0" w:space="0" w:color="auto"/>
                <w:right w:val="none" w:sz="0" w:space="0" w:color="auto"/>
              </w:divBdr>
            </w:div>
            <w:div w:id="722216222">
              <w:marLeft w:val="0"/>
              <w:marRight w:val="0"/>
              <w:marTop w:val="0"/>
              <w:marBottom w:val="0"/>
              <w:divBdr>
                <w:top w:val="none" w:sz="0" w:space="0" w:color="auto"/>
                <w:left w:val="none" w:sz="0" w:space="0" w:color="auto"/>
                <w:bottom w:val="none" w:sz="0" w:space="0" w:color="auto"/>
                <w:right w:val="none" w:sz="0" w:space="0" w:color="auto"/>
              </w:divBdr>
            </w:div>
            <w:div w:id="1934976741">
              <w:marLeft w:val="0"/>
              <w:marRight w:val="0"/>
              <w:marTop w:val="0"/>
              <w:marBottom w:val="0"/>
              <w:divBdr>
                <w:top w:val="none" w:sz="0" w:space="0" w:color="auto"/>
                <w:left w:val="none" w:sz="0" w:space="0" w:color="auto"/>
                <w:bottom w:val="none" w:sz="0" w:space="0" w:color="auto"/>
                <w:right w:val="none" w:sz="0" w:space="0" w:color="auto"/>
              </w:divBdr>
            </w:div>
            <w:div w:id="300962758">
              <w:marLeft w:val="0"/>
              <w:marRight w:val="0"/>
              <w:marTop w:val="0"/>
              <w:marBottom w:val="0"/>
              <w:divBdr>
                <w:top w:val="none" w:sz="0" w:space="0" w:color="auto"/>
                <w:left w:val="none" w:sz="0" w:space="0" w:color="auto"/>
                <w:bottom w:val="none" w:sz="0" w:space="0" w:color="auto"/>
                <w:right w:val="none" w:sz="0" w:space="0" w:color="auto"/>
              </w:divBdr>
            </w:div>
            <w:div w:id="2039043972">
              <w:marLeft w:val="0"/>
              <w:marRight w:val="0"/>
              <w:marTop w:val="0"/>
              <w:marBottom w:val="0"/>
              <w:divBdr>
                <w:top w:val="none" w:sz="0" w:space="0" w:color="auto"/>
                <w:left w:val="none" w:sz="0" w:space="0" w:color="auto"/>
                <w:bottom w:val="none" w:sz="0" w:space="0" w:color="auto"/>
                <w:right w:val="none" w:sz="0" w:space="0" w:color="auto"/>
              </w:divBdr>
            </w:div>
            <w:div w:id="290209890">
              <w:marLeft w:val="0"/>
              <w:marRight w:val="0"/>
              <w:marTop w:val="0"/>
              <w:marBottom w:val="0"/>
              <w:divBdr>
                <w:top w:val="none" w:sz="0" w:space="0" w:color="auto"/>
                <w:left w:val="none" w:sz="0" w:space="0" w:color="auto"/>
                <w:bottom w:val="none" w:sz="0" w:space="0" w:color="auto"/>
                <w:right w:val="none" w:sz="0" w:space="0" w:color="auto"/>
              </w:divBdr>
            </w:div>
            <w:div w:id="172038987">
              <w:marLeft w:val="0"/>
              <w:marRight w:val="0"/>
              <w:marTop w:val="0"/>
              <w:marBottom w:val="0"/>
              <w:divBdr>
                <w:top w:val="none" w:sz="0" w:space="0" w:color="auto"/>
                <w:left w:val="none" w:sz="0" w:space="0" w:color="auto"/>
                <w:bottom w:val="none" w:sz="0" w:space="0" w:color="auto"/>
                <w:right w:val="none" w:sz="0" w:space="0" w:color="auto"/>
              </w:divBdr>
            </w:div>
            <w:div w:id="624775294">
              <w:marLeft w:val="0"/>
              <w:marRight w:val="0"/>
              <w:marTop w:val="0"/>
              <w:marBottom w:val="0"/>
              <w:divBdr>
                <w:top w:val="none" w:sz="0" w:space="0" w:color="auto"/>
                <w:left w:val="none" w:sz="0" w:space="0" w:color="auto"/>
                <w:bottom w:val="none" w:sz="0" w:space="0" w:color="auto"/>
                <w:right w:val="none" w:sz="0" w:space="0" w:color="auto"/>
              </w:divBdr>
            </w:div>
            <w:div w:id="382485664">
              <w:marLeft w:val="0"/>
              <w:marRight w:val="0"/>
              <w:marTop w:val="0"/>
              <w:marBottom w:val="0"/>
              <w:divBdr>
                <w:top w:val="none" w:sz="0" w:space="0" w:color="auto"/>
                <w:left w:val="none" w:sz="0" w:space="0" w:color="auto"/>
                <w:bottom w:val="none" w:sz="0" w:space="0" w:color="auto"/>
                <w:right w:val="none" w:sz="0" w:space="0" w:color="auto"/>
              </w:divBdr>
            </w:div>
            <w:div w:id="1389262185">
              <w:marLeft w:val="0"/>
              <w:marRight w:val="0"/>
              <w:marTop w:val="0"/>
              <w:marBottom w:val="0"/>
              <w:divBdr>
                <w:top w:val="none" w:sz="0" w:space="0" w:color="auto"/>
                <w:left w:val="none" w:sz="0" w:space="0" w:color="auto"/>
                <w:bottom w:val="none" w:sz="0" w:space="0" w:color="auto"/>
                <w:right w:val="none" w:sz="0" w:space="0" w:color="auto"/>
              </w:divBdr>
            </w:div>
            <w:div w:id="1998460241">
              <w:marLeft w:val="0"/>
              <w:marRight w:val="0"/>
              <w:marTop w:val="0"/>
              <w:marBottom w:val="0"/>
              <w:divBdr>
                <w:top w:val="none" w:sz="0" w:space="0" w:color="auto"/>
                <w:left w:val="none" w:sz="0" w:space="0" w:color="auto"/>
                <w:bottom w:val="none" w:sz="0" w:space="0" w:color="auto"/>
                <w:right w:val="none" w:sz="0" w:space="0" w:color="auto"/>
              </w:divBdr>
            </w:div>
            <w:div w:id="1272544613">
              <w:marLeft w:val="0"/>
              <w:marRight w:val="0"/>
              <w:marTop w:val="0"/>
              <w:marBottom w:val="0"/>
              <w:divBdr>
                <w:top w:val="none" w:sz="0" w:space="0" w:color="auto"/>
                <w:left w:val="none" w:sz="0" w:space="0" w:color="auto"/>
                <w:bottom w:val="none" w:sz="0" w:space="0" w:color="auto"/>
                <w:right w:val="none" w:sz="0" w:space="0" w:color="auto"/>
              </w:divBdr>
            </w:div>
            <w:div w:id="724990325">
              <w:marLeft w:val="0"/>
              <w:marRight w:val="0"/>
              <w:marTop w:val="0"/>
              <w:marBottom w:val="0"/>
              <w:divBdr>
                <w:top w:val="none" w:sz="0" w:space="0" w:color="auto"/>
                <w:left w:val="none" w:sz="0" w:space="0" w:color="auto"/>
                <w:bottom w:val="none" w:sz="0" w:space="0" w:color="auto"/>
                <w:right w:val="none" w:sz="0" w:space="0" w:color="auto"/>
              </w:divBdr>
            </w:div>
            <w:div w:id="916674310">
              <w:marLeft w:val="0"/>
              <w:marRight w:val="0"/>
              <w:marTop w:val="0"/>
              <w:marBottom w:val="0"/>
              <w:divBdr>
                <w:top w:val="none" w:sz="0" w:space="0" w:color="auto"/>
                <w:left w:val="none" w:sz="0" w:space="0" w:color="auto"/>
                <w:bottom w:val="none" w:sz="0" w:space="0" w:color="auto"/>
                <w:right w:val="none" w:sz="0" w:space="0" w:color="auto"/>
              </w:divBdr>
            </w:div>
            <w:div w:id="573246455">
              <w:marLeft w:val="0"/>
              <w:marRight w:val="0"/>
              <w:marTop w:val="0"/>
              <w:marBottom w:val="0"/>
              <w:divBdr>
                <w:top w:val="none" w:sz="0" w:space="0" w:color="auto"/>
                <w:left w:val="none" w:sz="0" w:space="0" w:color="auto"/>
                <w:bottom w:val="none" w:sz="0" w:space="0" w:color="auto"/>
                <w:right w:val="none" w:sz="0" w:space="0" w:color="auto"/>
              </w:divBdr>
            </w:div>
            <w:div w:id="208226547">
              <w:marLeft w:val="0"/>
              <w:marRight w:val="0"/>
              <w:marTop w:val="0"/>
              <w:marBottom w:val="0"/>
              <w:divBdr>
                <w:top w:val="none" w:sz="0" w:space="0" w:color="auto"/>
                <w:left w:val="none" w:sz="0" w:space="0" w:color="auto"/>
                <w:bottom w:val="none" w:sz="0" w:space="0" w:color="auto"/>
                <w:right w:val="none" w:sz="0" w:space="0" w:color="auto"/>
              </w:divBdr>
            </w:div>
            <w:div w:id="767115643">
              <w:marLeft w:val="0"/>
              <w:marRight w:val="0"/>
              <w:marTop w:val="0"/>
              <w:marBottom w:val="0"/>
              <w:divBdr>
                <w:top w:val="none" w:sz="0" w:space="0" w:color="auto"/>
                <w:left w:val="none" w:sz="0" w:space="0" w:color="auto"/>
                <w:bottom w:val="none" w:sz="0" w:space="0" w:color="auto"/>
                <w:right w:val="none" w:sz="0" w:space="0" w:color="auto"/>
              </w:divBdr>
            </w:div>
            <w:div w:id="651448283">
              <w:marLeft w:val="0"/>
              <w:marRight w:val="0"/>
              <w:marTop w:val="0"/>
              <w:marBottom w:val="0"/>
              <w:divBdr>
                <w:top w:val="none" w:sz="0" w:space="0" w:color="auto"/>
                <w:left w:val="none" w:sz="0" w:space="0" w:color="auto"/>
                <w:bottom w:val="none" w:sz="0" w:space="0" w:color="auto"/>
                <w:right w:val="none" w:sz="0" w:space="0" w:color="auto"/>
              </w:divBdr>
            </w:div>
            <w:div w:id="558446017">
              <w:marLeft w:val="0"/>
              <w:marRight w:val="0"/>
              <w:marTop w:val="0"/>
              <w:marBottom w:val="0"/>
              <w:divBdr>
                <w:top w:val="none" w:sz="0" w:space="0" w:color="auto"/>
                <w:left w:val="none" w:sz="0" w:space="0" w:color="auto"/>
                <w:bottom w:val="none" w:sz="0" w:space="0" w:color="auto"/>
                <w:right w:val="none" w:sz="0" w:space="0" w:color="auto"/>
              </w:divBdr>
            </w:div>
            <w:div w:id="1373531356">
              <w:marLeft w:val="0"/>
              <w:marRight w:val="0"/>
              <w:marTop w:val="0"/>
              <w:marBottom w:val="0"/>
              <w:divBdr>
                <w:top w:val="none" w:sz="0" w:space="0" w:color="auto"/>
                <w:left w:val="none" w:sz="0" w:space="0" w:color="auto"/>
                <w:bottom w:val="none" w:sz="0" w:space="0" w:color="auto"/>
                <w:right w:val="none" w:sz="0" w:space="0" w:color="auto"/>
              </w:divBdr>
            </w:div>
            <w:div w:id="1755127163">
              <w:marLeft w:val="0"/>
              <w:marRight w:val="0"/>
              <w:marTop w:val="0"/>
              <w:marBottom w:val="0"/>
              <w:divBdr>
                <w:top w:val="none" w:sz="0" w:space="0" w:color="auto"/>
                <w:left w:val="none" w:sz="0" w:space="0" w:color="auto"/>
                <w:bottom w:val="none" w:sz="0" w:space="0" w:color="auto"/>
                <w:right w:val="none" w:sz="0" w:space="0" w:color="auto"/>
              </w:divBdr>
            </w:div>
            <w:div w:id="2135437609">
              <w:marLeft w:val="0"/>
              <w:marRight w:val="0"/>
              <w:marTop w:val="0"/>
              <w:marBottom w:val="0"/>
              <w:divBdr>
                <w:top w:val="none" w:sz="0" w:space="0" w:color="auto"/>
                <w:left w:val="none" w:sz="0" w:space="0" w:color="auto"/>
                <w:bottom w:val="none" w:sz="0" w:space="0" w:color="auto"/>
                <w:right w:val="none" w:sz="0" w:space="0" w:color="auto"/>
              </w:divBdr>
            </w:div>
            <w:div w:id="443696586">
              <w:marLeft w:val="0"/>
              <w:marRight w:val="0"/>
              <w:marTop w:val="0"/>
              <w:marBottom w:val="0"/>
              <w:divBdr>
                <w:top w:val="none" w:sz="0" w:space="0" w:color="auto"/>
                <w:left w:val="none" w:sz="0" w:space="0" w:color="auto"/>
                <w:bottom w:val="none" w:sz="0" w:space="0" w:color="auto"/>
                <w:right w:val="none" w:sz="0" w:space="0" w:color="auto"/>
              </w:divBdr>
            </w:div>
            <w:div w:id="1731730222">
              <w:marLeft w:val="0"/>
              <w:marRight w:val="0"/>
              <w:marTop w:val="0"/>
              <w:marBottom w:val="0"/>
              <w:divBdr>
                <w:top w:val="none" w:sz="0" w:space="0" w:color="auto"/>
                <w:left w:val="none" w:sz="0" w:space="0" w:color="auto"/>
                <w:bottom w:val="none" w:sz="0" w:space="0" w:color="auto"/>
                <w:right w:val="none" w:sz="0" w:space="0" w:color="auto"/>
              </w:divBdr>
            </w:div>
            <w:div w:id="932514262">
              <w:marLeft w:val="0"/>
              <w:marRight w:val="0"/>
              <w:marTop w:val="0"/>
              <w:marBottom w:val="0"/>
              <w:divBdr>
                <w:top w:val="none" w:sz="0" w:space="0" w:color="auto"/>
                <w:left w:val="none" w:sz="0" w:space="0" w:color="auto"/>
                <w:bottom w:val="none" w:sz="0" w:space="0" w:color="auto"/>
                <w:right w:val="none" w:sz="0" w:space="0" w:color="auto"/>
              </w:divBdr>
            </w:div>
            <w:div w:id="1584022999">
              <w:marLeft w:val="0"/>
              <w:marRight w:val="0"/>
              <w:marTop w:val="0"/>
              <w:marBottom w:val="0"/>
              <w:divBdr>
                <w:top w:val="none" w:sz="0" w:space="0" w:color="auto"/>
                <w:left w:val="none" w:sz="0" w:space="0" w:color="auto"/>
                <w:bottom w:val="none" w:sz="0" w:space="0" w:color="auto"/>
                <w:right w:val="none" w:sz="0" w:space="0" w:color="auto"/>
              </w:divBdr>
            </w:div>
            <w:div w:id="1508639254">
              <w:marLeft w:val="0"/>
              <w:marRight w:val="0"/>
              <w:marTop w:val="0"/>
              <w:marBottom w:val="0"/>
              <w:divBdr>
                <w:top w:val="none" w:sz="0" w:space="0" w:color="auto"/>
                <w:left w:val="none" w:sz="0" w:space="0" w:color="auto"/>
                <w:bottom w:val="none" w:sz="0" w:space="0" w:color="auto"/>
                <w:right w:val="none" w:sz="0" w:space="0" w:color="auto"/>
              </w:divBdr>
            </w:div>
            <w:div w:id="2133934677">
              <w:marLeft w:val="0"/>
              <w:marRight w:val="0"/>
              <w:marTop w:val="0"/>
              <w:marBottom w:val="0"/>
              <w:divBdr>
                <w:top w:val="none" w:sz="0" w:space="0" w:color="auto"/>
                <w:left w:val="none" w:sz="0" w:space="0" w:color="auto"/>
                <w:bottom w:val="none" w:sz="0" w:space="0" w:color="auto"/>
                <w:right w:val="none" w:sz="0" w:space="0" w:color="auto"/>
              </w:divBdr>
            </w:div>
            <w:div w:id="1108811686">
              <w:marLeft w:val="0"/>
              <w:marRight w:val="0"/>
              <w:marTop w:val="0"/>
              <w:marBottom w:val="0"/>
              <w:divBdr>
                <w:top w:val="none" w:sz="0" w:space="0" w:color="auto"/>
                <w:left w:val="none" w:sz="0" w:space="0" w:color="auto"/>
                <w:bottom w:val="none" w:sz="0" w:space="0" w:color="auto"/>
                <w:right w:val="none" w:sz="0" w:space="0" w:color="auto"/>
              </w:divBdr>
            </w:div>
            <w:div w:id="1164009781">
              <w:marLeft w:val="0"/>
              <w:marRight w:val="0"/>
              <w:marTop w:val="0"/>
              <w:marBottom w:val="0"/>
              <w:divBdr>
                <w:top w:val="none" w:sz="0" w:space="0" w:color="auto"/>
                <w:left w:val="none" w:sz="0" w:space="0" w:color="auto"/>
                <w:bottom w:val="none" w:sz="0" w:space="0" w:color="auto"/>
                <w:right w:val="none" w:sz="0" w:space="0" w:color="auto"/>
              </w:divBdr>
            </w:div>
            <w:div w:id="1099445545">
              <w:marLeft w:val="0"/>
              <w:marRight w:val="0"/>
              <w:marTop w:val="0"/>
              <w:marBottom w:val="0"/>
              <w:divBdr>
                <w:top w:val="none" w:sz="0" w:space="0" w:color="auto"/>
                <w:left w:val="none" w:sz="0" w:space="0" w:color="auto"/>
                <w:bottom w:val="none" w:sz="0" w:space="0" w:color="auto"/>
                <w:right w:val="none" w:sz="0" w:space="0" w:color="auto"/>
              </w:divBdr>
            </w:div>
            <w:div w:id="239288416">
              <w:marLeft w:val="0"/>
              <w:marRight w:val="0"/>
              <w:marTop w:val="0"/>
              <w:marBottom w:val="0"/>
              <w:divBdr>
                <w:top w:val="none" w:sz="0" w:space="0" w:color="auto"/>
                <w:left w:val="none" w:sz="0" w:space="0" w:color="auto"/>
                <w:bottom w:val="none" w:sz="0" w:space="0" w:color="auto"/>
                <w:right w:val="none" w:sz="0" w:space="0" w:color="auto"/>
              </w:divBdr>
            </w:div>
            <w:div w:id="1341736706">
              <w:marLeft w:val="0"/>
              <w:marRight w:val="0"/>
              <w:marTop w:val="0"/>
              <w:marBottom w:val="0"/>
              <w:divBdr>
                <w:top w:val="none" w:sz="0" w:space="0" w:color="auto"/>
                <w:left w:val="none" w:sz="0" w:space="0" w:color="auto"/>
                <w:bottom w:val="none" w:sz="0" w:space="0" w:color="auto"/>
                <w:right w:val="none" w:sz="0" w:space="0" w:color="auto"/>
              </w:divBdr>
            </w:div>
            <w:div w:id="1136530808">
              <w:marLeft w:val="0"/>
              <w:marRight w:val="0"/>
              <w:marTop w:val="0"/>
              <w:marBottom w:val="0"/>
              <w:divBdr>
                <w:top w:val="none" w:sz="0" w:space="0" w:color="auto"/>
                <w:left w:val="none" w:sz="0" w:space="0" w:color="auto"/>
                <w:bottom w:val="none" w:sz="0" w:space="0" w:color="auto"/>
                <w:right w:val="none" w:sz="0" w:space="0" w:color="auto"/>
              </w:divBdr>
            </w:div>
            <w:div w:id="423769523">
              <w:marLeft w:val="0"/>
              <w:marRight w:val="0"/>
              <w:marTop w:val="0"/>
              <w:marBottom w:val="0"/>
              <w:divBdr>
                <w:top w:val="none" w:sz="0" w:space="0" w:color="auto"/>
                <w:left w:val="none" w:sz="0" w:space="0" w:color="auto"/>
                <w:bottom w:val="none" w:sz="0" w:space="0" w:color="auto"/>
                <w:right w:val="none" w:sz="0" w:space="0" w:color="auto"/>
              </w:divBdr>
            </w:div>
            <w:div w:id="703287292">
              <w:marLeft w:val="0"/>
              <w:marRight w:val="0"/>
              <w:marTop w:val="0"/>
              <w:marBottom w:val="0"/>
              <w:divBdr>
                <w:top w:val="none" w:sz="0" w:space="0" w:color="auto"/>
                <w:left w:val="none" w:sz="0" w:space="0" w:color="auto"/>
                <w:bottom w:val="none" w:sz="0" w:space="0" w:color="auto"/>
                <w:right w:val="none" w:sz="0" w:space="0" w:color="auto"/>
              </w:divBdr>
            </w:div>
            <w:div w:id="647562749">
              <w:marLeft w:val="0"/>
              <w:marRight w:val="0"/>
              <w:marTop w:val="0"/>
              <w:marBottom w:val="0"/>
              <w:divBdr>
                <w:top w:val="none" w:sz="0" w:space="0" w:color="auto"/>
                <w:left w:val="none" w:sz="0" w:space="0" w:color="auto"/>
                <w:bottom w:val="none" w:sz="0" w:space="0" w:color="auto"/>
                <w:right w:val="none" w:sz="0" w:space="0" w:color="auto"/>
              </w:divBdr>
            </w:div>
            <w:div w:id="979770356">
              <w:marLeft w:val="0"/>
              <w:marRight w:val="0"/>
              <w:marTop w:val="0"/>
              <w:marBottom w:val="0"/>
              <w:divBdr>
                <w:top w:val="none" w:sz="0" w:space="0" w:color="auto"/>
                <w:left w:val="none" w:sz="0" w:space="0" w:color="auto"/>
                <w:bottom w:val="none" w:sz="0" w:space="0" w:color="auto"/>
                <w:right w:val="none" w:sz="0" w:space="0" w:color="auto"/>
              </w:divBdr>
            </w:div>
            <w:div w:id="2079593653">
              <w:marLeft w:val="0"/>
              <w:marRight w:val="0"/>
              <w:marTop w:val="0"/>
              <w:marBottom w:val="0"/>
              <w:divBdr>
                <w:top w:val="none" w:sz="0" w:space="0" w:color="auto"/>
                <w:left w:val="none" w:sz="0" w:space="0" w:color="auto"/>
                <w:bottom w:val="none" w:sz="0" w:space="0" w:color="auto"/>
                <w:right w:val="none" w:sz="0" w:space="0" w:color="auto"/>
              </w:divBdr>
            </w:div>
            <w:div w:id="1970474634">
              <w:marLeft w:val="0"/>
              <w:marRight w:val="0"/>
              <w:marTop w:val="0"/>
              <w:marBottom w:val="0"/>
              <w:divBdr>
                <w:top w:val="none" w:sz="0" w:space="0" w:color="auto"/>
                <w:left w:val="none" w:sz="0" w:space="0" w:color="auto"/>
                <w:bottom w:val="none" w:sz="0" w:space="0" w:color="auto"/>
                <w:right w:val="none" w:sz="0" w:space="0" w:color="auto"/>
              </w:divBdr>
            </w:div>
            <w:div w:id="1539047595">
              <w:marLeft w:val="0"/>
              <w:marRight w:val="0"/>
              <w:marTop w:val="0"/>
              <w:marBottom w:val="0"/>
              <w:divBdr>
                <w:top w:val="none" w:sz="0" w:space="0" w:color="auto"/>
                <w:left w:val="none" w:sz="0" w:space="0" w:color="auto"/>
                <w:bottom w:val="none" w:sz="0" w:space="0" w:color="auto"/>
                <w:right w:val="none" w:sz="0" w:space="0" w:color="auto"/>
              </w:divBdr>
            </w:div>
            <w:div w:id="518275587">
              <w:marLeft w:val="0"/>
              <w:marRight w:val="0"/>
              <w:marTop w:val="0"/>
              <w:marBottom w:val="0"/>
              <w:divBdr>
                <w:top w:val="none" w:sz="0" w:space="0" w:color="auto"/>
                <w:left w:val="none" w:sz="0" w:space="0" w:color="auto"/>
                <w:bottom w:val="none" w:sz="0" w:space="0" w:color="auto"/>
                <w:right w:val="none" w:sz="0" w:space="0" w:color="auto"/>
              </w:divBdr>
            </w:div>
            <w:div w:id="183641125">
              <w:marLeft w:val="0"/>
              <w:marRight w:val="0"/>
              <w:marTop w:val="0"/>
              <w:marBottom w:val="0"/>
              <w:divBdr>
                <w:top w:val="none" w:sz="0" w:space="0" w:color="auto"/>
                <w:left w:val="none" w:sz="0" w:space="0" w:color="auto"/>
                <w:bottom w:val="none" w:sz="0" w:space="0" w:color="auto"/>
                <w:right w:val="none" w:sz="0" w:space="0" w:color="auto"/>
              </w:divBdr>
            </w:div>
            <w:div w:id="1031539343">
              <w:marLeft w:val="0"/>
              <w:marRight w:val="0"/>
              <w:marTop w:val="0"/>
              <w:marBottom w:val="0"/>
              <w:divBdr>
                <w:top w:val="none" w:sz="0" w:space="0" w:color="auto"/>
                <w:left w:val="none" w:sz="0" w:space="0" w:color="auto"/>
                <w:bottom w:val="none" w:sz="0" w:space="0" w:color="auto"/>
                <w:right w:val="none" w:sz="0" w:space="0" w:color="auto"/>
              </w:divBdr>
            </w:div>
            <w:div w:id="415829765">
              <w:marLeft w:val="0"/>
              <w:marRight w:val="0"/>
              <w:marTop w:val="0"/>
              <w:marBottom w:val="0"/>
              <w:divBdr>
                <w:top w:val="none" w:sz="0" w:space="0" w:color="auto"/>
                <w:left w:val="none" w:sz="0" w:space="0" w:color="auto"/>
                <w:bottom w:val="none" w:sz="0" w:space="0" w:color="auto"/>
                <w:right w:val="none" w:sz="0" w:space="0" w:color="auto"/>
              </w:divBdr>
            </w:div>
            <w:div w:id="1066100458">
              <w:marLeft w:val="0"/>
              <w:marRight w:val="0"/>
              <w:marTop w:val="0"/>
              <w:marBottom w:val="0"/>
              <w:divBdr>
                <w:top w:val="none" w:sz="0" w:space="0" w:color="auto"/>
                <w:left w:val="none" w:sz="0" w:space="0" w:color="auto"/>
                <w:bottom w:val="none" w:sz="0" w:space="0" w:color="auto"/>
                <w:right w:val="none" w:sz="0" w:space="0" w:color="auto"/>
              </w:divBdr>
            </w:div>
            <w:div w:id="1406032393">
              <w:marLeft w:val="0"/>
              <w:marRight w:val="0"/>
              <w:marTop w:val="0"/>
              <w:marBottom w:val="0"/>
              <w:divBdr>
                <w:top w:val="none" w:sz="0" w:space="0" w:color="auto"/>
                <w:left w:val="none" w:sz="0" w:space="0" w:color="auto"/>
                <w:bottom w:val="none" w:sz="0" w:space="0" w:color="auto"/>
                <w:right w:val="none" w:sz="0" w:space="0" w:color="auto"/>
              </w:divBdr>
            </w:div>
            <w:div w:id="968895228">
              <w:marLeft w:val="0"/>
              <w:marRight w:val="0"/>
              <w:marTop w:val="0"/>
              <w:marBottom w:val="0"/>
              <w:divBdr>
                <w:top w:val="none" w:sz="0" w:space="0" w:color="auto"/>
                <w:left w:val="none" w:sz="0" w:space="0" w:color="auto"/>
                <w:bottom w:val="none" w:sz="0" w:space="0" w:color="auto"/>
                <w:right w:val="none" w:sz="0" w:space="0" w:color="auto"/>
              </w:divBdr>
            </w:div>
            <w:div w:id="424036876">
              <w:marLeft w:val="0"/>
              <w:marRight w:val="0"/>
              <w:marTop w:val="0"/>
              <w:marBottom w:val="0"/>
              <w:divBdr>
                <w:top w:val="none" w:sz="0" w:space="0" w:color="auto"/>
                <w:left w:val="none" w:sz="0" w:space="0" w:color="auto"/>
                <w:bottom w:val="none" w:sz="0" w:space="0" w:color="auto"/>
                <w:right w:val="none" w:sz="0" w:space="0" w:color="auto"/>
              </w:divBdr>
            </w:div>
            <w:div w:id="1597667198">
              <w:marLeft w:val="0"/>
              <w:marRight w:val="0"/>
              <w:marTop w:val="0"/>
              <w:marBottom w:val="0"/>
              <w:divBdr>
                <w:top w:val="none" w:sz="0" w:space="0" w:color="auto"/>
                <w:left w:val="none" w:sz="0" w:space="0" w:color="auto"/>
                <w:bottom w:val="none" w:sz="0" w:space="0" w:color="auto"/>
                <w:right w:val="none" w:sz="0" w:space="0" w:color="auto"/>
              </w:divBdr>
            </w:div>
            <w:div w:id="1491677442">
              <w:marLeft w:val="0"/>
              <w:marRight w:val="0"/>
              <w:marTop w:val="0"/>
              <w:marBottom w:val="0"/>
              <w:divBdr>
                <w:top w:val="none" w:sz="0" w:space="0" w:color="auto"/>
                <w:left w:val="none" w:sz="0" w:space="0" w:color="auto"/>
                <w:bottom w:val="none" w:sz="0" w:space="0" w:color="auto"/>
                <w:right w:val="none" w:sz="0" w:space="0" w:color="auto"/>
              </w:divBdr>
            </w:div>
            <w:div w:id="643657561">
              <w:marLeft w:val="0"/>
              <w:marRight w:val="0"/>
              <w:marTop w:val="0"/>
              <w:marBottom w:val="0"/>
              <w:divBdr>
                <w:top w:val="none" w:sz="0" w:space="0" w:color="auto"/>
                <w:left w:val="none" w:sz="0" w:space="0" w:color="auto"/>
                <w:bottom w:val="none" w:sz="0" w:space="0" w:color="auto"/>
                <w:right w:val="none" w:sz="0" w:space="0" w:color="auto"/>
              </w:divBdr>
            </w:div>
            <w:div w:id="1242330963">
              <w:marLeft w:val="0"/>
              <w:marRight w:val="0"/>
              <w:marTop w:val="0"/>
              <w:marBottom w:val="0"/>
              <w:divBdr>
                <w:top w:val="none" w:sz="0" w:space="0" w:color="auto"/>
                <w:left w:val="none" w:sz="0" w:space="0" w:color="auto"/>
                <w:bottom w:val="none" w:sz="0" w:space="0" w:color="auto"/>
                <w:right w:val="none" w:sz="0" w:space="0" w:color="auto"/>
              </w:divBdr>
            </w:div>
            <w:div w:id="1325089471">
              <w:marLeft w:val="0"/>
              <w:marRight w:val="0"/>
              <w:marTop w:val="0"/>
              <w:marBottom w:val="0"/>
              <w:divBdr>
                <w:top w:val="none" w:sz="0" w:space="0" w:color="auto"/>
                <w:left w:val="none" w:sz="0" w:space="0" w:color="auto"/>
                <w:bottom w:val="none" w:sz="0" w:space="0" w:color="auto"/>
                <w:right w:val="none" w:sz="0" w:space="0" w:color="auto"/>
              </w:divBdr>
            </w:div>
            <w:div w:id="921182630">
              <w:marLeft w:val="0"/>
              <w:marRight w:val="0"/>
              <w:marTop w:val="0"/>
              <w:marBottom w:val="0"/>
              <w:divBdr>
                <w:top w:val="none" w:sz="0" w:space="0" w:color="auto"/>
                <w:left w:val="none" w:sz="0" w:space="0" w:color="auto"/>
                <w:bottom w:val="none" w:sz="0" w:space="0" w:color="auto"/>
                <w:right w:val="none" w:sz="0" w:space="0" w:color="auto"/>
              </w:divBdr>
            </w:div>
            <w:div w:id="1874341347">
              <w:marLeft w:val="0"/>
              <w:marRight w:val="0"/>
              <w:marTop w:val="0"/>
              <w:marBottom w:val="0"/>
              <w:divBdr>
                <w:top w:val="none" w:sz="0" w:space="0" w:color="auto"/>
                <w:left w:val="none" w:sz="0" w:space="0" w:color="auto"/>
                <w:bottom w:val="none" w:sz="0" w:space="0" w:color="auto"/>
                <w:right w:val="none" w:sz="0" w:space="0" w:color="auto"/>
              </w:divBdr>
            </w:div>
            <w:div w:id="2111469197">
              <w:marLeft w:val="0"/>
              <w:marRight w:val="0"/>
              <w:marTop w:val="0"/>
              <w:marBottom w:val="0"/>
              <w:divBdr>
                <w:top w:val="none" w:sz="0" w:space="0" w:color="auto"/>
                <w:left w:val="none" w:sz="0" w:space="0" w:color="auto"/>
                <w:bottom w:val="none" w:sz="0" w:space="0" w:color="auto"/>
                <w:right w:val="none" w:sz="0" w:space="0" w:color="auto"/>
              </w:divBdr>
            </w:div>
            <w:div w:id="888148447">
              <w:marLeft w:val="0"/>
              <w:marRight w:val="0"/>
              <w:marTop w:val="0"/>
              <w:marBottom w:val="0"/>
              <w:divBdr>
                <w:top w:val="none" w:sz="0" w:space="0" w:color="auto"/>
                <w:left w:val="none" w:sz="0" w:space="0" w:color="auto"/>
                <w:bottom w:val="none" w:sz="0" w:space="0" w:color="auto"/>
                <w:right w:val="none" w:sz="0" w:space="0" w:color="auto"/>
              </w:divBdr>
            </w:div>
            <w:div w:id="358548085">
              <w:marLeft w:val="0"/>
              <w:marRight w:val="0"/>
              <w:marTop w:val="0"/>
              <w:marBottom w:val="0"/>
              <w:divBdr>
                <w:top w:val="none" w:sz="0" w:space="0" w:color="auto"/>
                <w:left w:val="none" w:sz="0" w:space="0" w:color="auto"/>
                <w:bottom w:val="none" w:sz="0" w:space="0" w:color="auto"/>
                <w:right w:val="none" w:sz="0" w:space="0" w:color="auto"/>
              </w:divBdr>
            </w:div>
            <w:div w:id="979501819">
              <w:marLeft w:val="0"/>
              <w:marRight w:val="0"/>
              <w:marTop w:val="0"/>
              <w:marBottom w:val="0"/>
              <w:divBdr>
                <w:top w:val="none" w:sz="0" w:space="0" w:color="auto"/>
                <w:left w:val="none" w:sz="0" w:space="0" w:color="auto"/>
                <w:bottom w:val="none" w:sz="0" w:space="0" w:color="auto"/>
                <w:right w:val="none" w:sz="0" w:space="0" w:color="auto"/>
              </w:divBdr>
            </w:div>
            <w:div w:id="1353608721">
              <w:marLeft w:val="0"/>
              <w:marRight w:val="0"/>
              <w:marTop w:val="0"/>
              <w:marBottom w:val="0"/>
              <w:divBdr>
                <w:top w:val="none" w:sz="0" w:space="0" w:color="auto"/>
                <w:left w:val="none" w:sz="0" w:space="0" w:color="auto"/>
                <w:bottom w:val="none" w:sz="0" w:space="0" w:color="auto"/>
                <w:right w:val="none" w:sz="0" w:space="0" w:color="auto"/>
              </w:divBdr>
            </w:div>
            <w:div w:id="819729603">
              <w:marLeft w:val="0"/>
              <w:marRight w:val="0"/>
              <w:marTop w:val="0"/>
              <w:marBottom w:val="0"/>
              <w:divBdr>
                <w:top w:val="none" w:sz="0" w:space="0" w:color="auto"/>
                <w:left w:val="none" w:sz="0" w:space="0" w:color="auto"/>
                <w:bottom w:val="none" w:sz="0" w:space="0" w:color="auto"/>
                <w:right w:val="none" w:sz="0" w:space="0" w:color="auto"/>
              </w:divBdr>
            </w:div>
            <w:div w:id="455947067">
              <w:marLeft w:val="0"/>
              <w:marRight w:val="0"/>
              <w:marTop w:val="0"/>
              <w:marBottom w:val="0"/>
              <w:divBdr>
                <w:top w:val="none" w:sz="0" w:space="0" w:color="auto"/>
                <w:left w:val="none" w:sz="0" w:space="0" w:color="auto"/>
                <w:bottom w:val="none" w:sz="0" w:space="0" w:color="auto"/>
                <w:right w:val="none" w:sz="0" w:space="0" w:color="auto"/>
              </w:divBdr>
            </w:div>
            <w:div w:id="11928033">
              <w:marLeft w:val="0"/>
              <w:marRight w:val="0"/>
              <w:marTop w:val="0"/>
              <w:marBottom w:val="0"/>
              <w:divBdr>
                <w:top w:val="none" w:sz="0" w:space="0" w:color="auto"/>
                <w:left w:val="none" w:sz="0" w:space="0" w:color="auto"/>
                <w:bottom w:val="none" w:sz="0" w:space="0" w:color="auto"/>
                <w:right w:val="none" w:sz="0" w:space="0" w:color="auto"/>
              </w:divBdr>
            </w:div>
            <w:div w:id="431630190">
              <w:marLeft w:val="0"/>
              <w:marRight w:val="0"/>
              <w:marTop w:val="0"/>
              <w:marBottom w:val="0"/>
              <w:divBdr>
                <w:top w:val="none" w:sz="0" w:space="0" w:color="auto"/>
                <w:left w:val="none" w:sz="0" w:space="0" w:color="auto"/>
                <w:bottom w:val="none" w:sz="0" w:space="0" w:color="auto"/>
                <w:right w:val="none" w:sz="0" w:space="0" w:color="auto"/>
              </w:divBdr>
            </w:div>
            <w:div w:id="1193150470">
              <w:marLeft w:val="0"/>
              <w:marRight w:val="0"/>
              <w:marTop w:val="0"/>
              <w:marBottom w:val="0"/>
              <w:divBdr>
                <w:top w:val="none" w:sz="0" w:space="0" w:color="auto"/>
                <w:left w:val="none" w:sz="0" w:space="0" w:color="auto"/>
                <w:bottom w:val="none" w:sz="0" w:space="0" w:color="auto"/>
                <w:right w:val="none" w:sz="0" w:space="0" w:color="auto"/>
              </w:divBdr>
            </w:div>
            <w:div w:id="1425303871">
              <w:marLeft w:val="0"/>
              <w:marRight w:val="0"/>
              <w:marTop w:val="0"/>
              <w:marBottom w:val="0"/>
              <w:divBdr>
                <w:top w:val="none" w:sz="0" w:space="0" w:color="auto"/>
                <w:left w:val="none" w:sz="0" w:space="0" w:color="auto"/>
                <w:bottom w:val="none" w:sz="0" w:space="0" w:color="auto"/>
                <w:right w:val="none" w:sz="0" w:space="0" w:color="auto"/>
              </w:divBdr>
            </w:div>
            <w:div w:id="1329476308">
              <w:marLeft w:val="0"/>
              <w:marRight w:val="0"/>
              <w:marTop w:val="0"/>
              <w:marBottom w:val="0"/>
              <w:divBdr>
                <w:top w:val="none" w:sz="0" w:space="0" w:color="auto"/>
                <w:left w:val="none" w:sz="0" w:space="0" w:color="auto"/>
                <w:bottom w:val="none" w:sz="0" w:space="0" w:color="auto"/>
                <w:right w:val="none" w:sz="0" w:space="0" w:color="auto"/>
              </w:divBdr>
            </w:div>
            <w:div w:id="191454076">
              <w:marLeft w:val="0"/>
              <w:marRight w:val="0"/>
              <w:marTop w:val="0"/>
              <w:marBottom w:val="0"/>
              <w:divBdr>
                <w:top w:val="none" w:sz="0" w:space="0" w:color="auto"/>
                <w:left w:val="none" w:sz="0" w:space="0" w:color="auto"/>
                <w:bottom w:val="none" w:sz="0" w:space="0" w:color="auto"/>
                <w:right w:val="none" w:sz="0" w:space="0" w:color="auto"/>
              </w:divBdr>
            </w:div>
            <w:div w:id="1224292053">
              <w:marLeft w:val="0"/>
              <w:marRight w:val="0"/>
              <w:marTop w:val="0"/>
              <w:marBottom w:val="0"/>
              <w:divBdr>
                <w:top w:val="none" w:sz="0" w:space="0" w:color="auto"/>
                <w:left w:val="none" w:sz="0" w:space="0" w:color="auto"/>
                <w:bottom w:val="none" w:sz="0" w:space="0" w:color="auto"/>
                <w:right w:val="none" w:sz="0" w:space="0" w:color="auto"/>
              </w:divBdr>
            </w:div>
            <w:div w:id="664208743">
              <w:marLeft w:val="0"/>
              <w:marRight w:val="0"/>
              <w:marTop w:val="0"/>
              <w:marBottom w:val="0"/>
              <w:divBdr>
                <w:top w:val="none" w:sz="0" w:space="0" w:color="auto"/>
                <w:left w:val="none" w:sz="0" w:space="0" w:color="auto"/>
                <w:bottom w:val="none" w:sz="0" w:space="0" w:color="auto"/>
                <w:right w:val="none" w:sz="0" w:space="0" w:color="auto"/>
              </w:divBdr>
            </w:div>
            <w:div w:id="1557468955">
              <w:marLeft w:val="0"/>
              <w:marRight w:val="0"/>
              <w:marTop w:val="0"/>
              <w:marBottom w:val="0"/>
              <w:divBdr>
                <w:top w:val="none" w:sz="0" w:space="0" w:color="auto"/>
                <w:left w:val="none" w:sz="0" w:space="0" w:color="auto"/>
                <w:bottom w:val="none" w:sz="0" w:space="0" w:color="auto"/>
                <w:right w:val="none" w:sz="0" w:space="0" w:color="auto"/>
              </w:divBdr>
            </w:div>
            <w:div w:id="1834638707">
              <w:marLeft w:val="0"/>
              <w:marRight w:val="0"/>
              <w:marTop w:val="0"/>
              <w:marBottom w:val="0"/>
              <w:divBdr>
                <w:top w:val="none" w:sz="0" w:space="0" w:color="auto"/>
                <w:left w:val="none" w:sz="0" w:space="0" w:color="auto"/>
                <w:bottom w:val="none" w:sz="0" w:space="0" w:color="auto"/>
                <w:right w:val="none" w:sz="0" w:space="0" w:color="auto"/>
              </w:divBdr>
            </w:div>
            <w:div w:id="985741876">
              <w:marLeft w:val="0"/>
              <w:marRight w:val="0"/>
              <w:marTop w:val="0"/>
              <w:marBottom w:val="0"/>
              <w:divBdr>
                <w:top w:val="none" w:sz="0" w:space="0" w:color="auto"/>
                <w:left w:val="none" w:sz="0" w:space="0" w:color="auto"/>
                <w:bottom w:val="none" w:sz="0" w:space="0" w:color="auto"/>
                <w:right w:val="none" w:sz="0" w:space="0" w:color="auto"/>
              </w:divBdr>
            </w:div>
            <w:div w:id="2070574087">
              <w:marLeft w:val="0"/>
              <w:marRight w:val="0"/>
              <w:marTop w:val="0"/>
              <w:marBottom w:val="0"/>
              <w:divBdr>
                <w:top w:val="none" w:sz="0" w:space="0" w:color="auto"/>
                <w:left w:val="none" w:sz="0" w:space="0" w:color="auto"/>
                <w:bottom w:val="none" w:sz="0" w:space="0" w:color="auto"/>
                <w:right w:val="none" w:sz="0" w:space="0" w:color="auto"/>
              </w:divBdr>
            </w:div>
            <w:div w:id="1260218930">
              <w:marLeft w:val="0"/>
              <w:marRight w:val="0"/>
              <w:marTop w:val="0"/>
              <w:marBottom w:val="0"/>
              <w:divBdr>
                <w:top w:val="none" w:sz="0" w:space="0" w:color="auto"/>
                <w:left w:val="none" w:sz="0" w:space="0" w:color="auto"/>
                <w:bottom w:val="none" w:sz="0" w:space="0" w:color="auto"/>
                <w:right w:val="none" w:sz="0" w:space="0" w:color="auto"/>
              </w:divBdr>
            </w:div>
            <w:div w:id="397823844">
              <w:marLeft w:val="0"/>
              <w:marRight w:val="0"/>
              <w:marTop w:val="0"/>
              <w:marBottom w:val="0"/>
              <w:divBdr>
                <w:top w:val="none" w:sz="0" w:space="0" w:color="auto"/>
                <w:left w:val="none" w:sz="0" w:space="0" w:color="auto"/>
                <w:bottom w:val="none" w:sz="0" w:space="0" w:color="auto"/>
                <w:right w:val="none" w:sz="0" w:space="0" w:color="auto"/>
              </w:divBdr>
            </w:div>
            <w:div w:id="1628009297">
              <w:marLeft w:val="0"/>
              <w:marRight w:val="0"/>
              <w:marTop w:val="0"/>
              <w:marBottom w:val="0"/>
              <w:divBdr>
                <w:top w:val="none" w:sz="0" w:space="0" w:color="auto"/>
                <w:left w:val="none" w:sz="0" w:space="0" w:color="auto"/>
                <w:bottom w:val="none" w:sz="0" w:space="0" w:color="auto"/>
                <w:right w:val="none" w:sz="0" w:space="0" w:color="auto"/>
              </w:divBdr>
            </w:div>
            <w:div w:id="250049855">
              <w:marLeft w:val="0"/>
              <w:marRight w:val="0"/>
              <w:marTop w:val="0"/>
              <w:marBottom w:val="0"/>
              <w:divBdr>
                <w:top w:val="none" w:sz="0" w:space="0" w:color="auto"/>
                <w:left w:val="none" w:sz="0" w:space="0" w:color="auto"/>
                <w:bottom w:val="none" w:sz="0" w:space="0" w:color="auto"/>
                <w:right w:val="none" w:sz="0" w:space="0" w:color="auto"/>
              </w:divBdr>
            </w:div>
            <w:div w:id="339083404">
              <w:marLeft w:val="0"/>
              <w:marRight w:val="0"/>
              <w:marTop w:val="0"/>
              <w:marBottom w:val="0"/>
              <w:divBdr>
                <w:top w:val="none" w:sz="0" w:space="0" w:color="auto"/>
                <w:left w:val="none" w:sz="0" w:space="0" w:color="auto"/>
                <w:bottom w:val="none" w:sz="0" w:space="0" w:color="auto"/>
                <w:right w:val="none" w:sz="0" w:space="0" w:color="auto"/>
              </w:divBdr>
            </w:div>
            <w:div w:id="361563895">
              <w:marLeft w:val="0"/>
              <w:marRight w:val="0"/>
              <w:marTop w:val="0"/>
              <w:marBottom w:val="0"/>
              <w:divBdr>
                <w:top w:val="none" w:sz="0" w:space="0" w:color="auto"/>
                <w:left w:val="none" w:sz="0" w:space="0" w:color="auto"/>
                <w:bottom w:val="none" w:sz="0" w:space="0" w:color="auto"/>
                <w:right w:val="none" w:sz="0" w:space="0" w:color="auto"/>
              </w:divBdr>
            </w:div>
            <w:div w:id="1065298666">
              <w:marLeft w:val="0"/>
              <w:marRight w:val="0"/>
              <w:marTop w:val="0"/>
              <w:marBottom w:val="0"/>
              <w:divBdr>
                <w:top w:val="none" w:sz="0" w:space="0" w:color="auto"/>
                <w:left w:val="none" w:sz="0" w:space="0" w:color="auto"/>
                <w:bottom w:val="none" w:sz="0" w:space="0" w:color="auto"/>
                <w:right w:val="none" w:sz="0" w:space="0" w:color="auto"/>
              </w:divBdr>
            </w:div>
            <w:div w:id="2012486976">
              <w:marLeft w:val="0"/>
              <w:marRight w:val="0"/>
              <w:marTop w:val="0"/>
              <w:marBottom w:val="0"/>
              <w:divBdr>
                <w:top w:val="none" w:sz="0" w:space="0" w:color="auto"/>
                <w:left w:val="none" w:sz="0" w:space="0" w:color="auto"/>
                <w:bottom w:val="none" w:sz="0" w:space="0" w:color="auto"/>
                <w:right w:val="none" w:sz="0" w:space="0" w:color="auto"/>
              </w:divBdr>
            </w:div>
            <w:div w:id="1050888008">
              <w:marLeft w:val="0"/>
              <w:marRight w:val="0"/>
              <w:marTop w:val="0"/>
              <w:marBottom w:val="0"/>
              <w:divBdr>
                <w:top w:val="none" w:sz="0" w:space="0" w:color="auto"/>
                <w:left w:val="none" w:sz="0" w:space="0" w:color="auto"/>
                <w:bottom w:val="none" w:sz="0" w:space="0" w:color="auto"/>
                <w:right w:val="none" w:sz="0" w:space="0" w:color="auto"/>
              </w:divBdr>
            </w:div>
            <w:div w:id="1161195613">
              <w:marLeft w:val="0"/>
              <w:marRight w:val="0"/>
              <w:marTop w:val="0"/>
              <w:marBottom w:val="0"/>
              <w:divBdr>
                <w:top w:val="none" w:sz="0" w:space="0" w:color="auto"/>
                <w:left w:val="none" w:sz="0" w:space="0" w:color="auto"/>
                <w:bottom w:val="none" w:sz="0" w:space="0" w:color="auto"/>
                <w:right w:val="none" w:sz="0" w:space="0" w:color="auto"/>
              </w:divBdr>
            </w:div>
            <w:div w:id="1099762933">
              <w:marLeft w:val="0"/>
              <w:marRight w:val="0"/>
              <w:marTop w:val="0"/>
              <w:marBottom w:val="0"/>
              <w:divBdr>
                <w:top w:val="none" w:sz="0" w:space="0" w:color="auto"/>
                <w:left w:val="none" w:sz="0" w:space="0" w:color="auto"/>
                <w:bottom w:val="none" w:sz="0" w:space="0" w:color="auto"/>
                <w:right w:val="none" w:sz="0" w:space="0" w:color="auto"/>
              </w:divBdr>
            </w:div>
            <w:div w:id="323436462">
              <w:marLeft w:val="0"/>
              <w:marRight w:val="0"/>
              <w:marTop w:val="0"/>
              <w:marBottom w:val="0"/>
              <w:divBdr>
                <w:top w:val="none" w:sz="0" w:space="0" w:color="auto"/>
                <w:left w:val="none" w:sz="0" w:space="0" w:color="auto"/>
                <w:bottom w:val="none" w:sz="0" w:space="0" w:color="auto"/>
                <w:right w:val="none" w:sz="0" w:space="0" w:color="auto"/>
              </w:divBdr>
            </w:div>
            <w:div w:id="465511087">
              <w:marLeft w:val="0"/>
              <w:marRight w:val="0"/>
              <w:marTop w:val="0"/>
              <w:marBottom w:val="0"/>
              <w:divBdr>
                <w:top w:val="none" w:sz="0" w:space="0" w:color="auto"/>
                <w:left w:val="none" w:sz="0" w:space="0" w:color="auto"/>
                <w:bottom w:val="none" w:sz="0" w:space="0" w:color="auto"/>
                <w:right w:val="none" w:sz="0" w:space="0" w:color="auto"/>
              </w:divBdr>
            </w:div>
            <w:div w:id="641039413">
              <w:marLeft w:val="0"/>
              <w:marRight w:val="0"/>
              <w:marTop w:val="0"/>
              <w:marBottom w:val="0"/>
              <w:divBdr>
                <w:top w:val="none" w:sz="0" w:space="0" w:color="auto"/>
                <w:left w:val="none" w:sz="0" w:space="0" w:color="auto"/>
                <w:bottom w:val="none" w:sz="0" w:space="0" w:color="auto"/>
                <w:right w:val="none" w:sz="0" w:space="0" w:color="auto"/>
              </w:divBdr>
            </w:div>
            <w:div w:id="557327517">
              <w:marLeft w:val="0"/>
              <w:marRight w:val="0"/>
              <w:marTop w:val="0"/>
              <w:marBottom w:val="0"/>
              <w:divBdr>
                <w:top w:val="none" w:sz="0" w:space="0" w:color="auto"/>
                <w:left w:val="none" w:sz="0" w:space="0" w:color="auto"/>
                <w:bottom w:val="none" w:sz="0" w:space="0" w:color="auto"/>
                <w:right w:val="none" w:sz="0" w:space="0" w:color="auto"/>
              </w:divBdr>
            </w:div>
            <w:div w:id="557984292">
              <w:marLeft w:val="0"/>
              <w:marRight w:val="0"/>
              <w:marTop w:val="0"/>
              <w:marBottom w:val="0"/>
              <w:divBdr>
                <w:top w:val="none" w:sz="0" w:space="0" w:color="auto"/>
                <w:left w:val="none" w:sz="0" w:space="0" w:color="auto"/>
                <w:bottom w:val="none" w:sz="0" w:space="0" w:color="auto"/>
                <w:right w:val="none" w:sz="0" w:space="0" w:color="auto"/>
              </w:divBdr>
            </w:div>
            <w:div w:id="897207534">
              <w:marLeft w:val="0"/>
              <w:marRight w:val="0"/>
              <w:marTop w:val="0"/>
              <w:marBottom w:val="0"/>
              <w:divBdr>
                <w:top w:val="none" w:sz="0" w:space="0" w:color="auto"/>
                <w:left w:val="none" w:sz="0" w:space="0" w:color="auto"/>
                <w:bottom w:val="none" w:sz="0" w:space="0" w:color="auto"/>
                <w:right w:val="none" w:sz="0" w:space="0" w:color="auto"/>
              </w:divBdr>
            </w:div>
            <w:div w:id="1740131248">
              <w:marLeft w:val="0"/>
              <w:marRight w:val="0"/>
              <w:marTop w:val="0"/>
              <w:marBottom w:val="0"/>
              <w:divBdr>
                <w:top w:val="none" w:sz="0" w:space="0" w:color="auto"/>
                <w:left w:val="none" w:sz="0" w:space="0" w:color="auto"/>
                <w:bottom w:val="none" w:sz="0" w:space="0" w:color="auto"/>
                <w:right w:val="none" w:sz="0" w:space="0" w:color="auto"/>
              </w:divBdr>
            </w:div>
            <w:div w:id="1195575621">
              <w:marLeft w:val="0"/>
              <w:marRight w:val="0"/>
              <w:marTop w:val="0"/>
              <w:marBottom w:val="0"/>
              <w:divBdr>
                <w:top w:val="none" w:sz="0" w:space="0" w:color="auto"/>
                <w:left w:val="none" w:sz="0" w:space="0" w:color="auto"/>
                <w:bottom w:val="none" w:sz="0" w:space="0" w:color="auto"/>
                <w:right w:val="none" w:sz="0" w:space="0" w:color="auto"/>
              </w:divBdr>
            </w:div>
            <w:div w:id="883761154">
              <w:marLeft w:val="0"/>
              <w:marRight w:val="0"/>
              <w:marTop w:val="0"/>
              <w:marBottom w:val="0"/>
              <w:divBdr>
                <w:top w:val="none" w:sz="0" w:space="0" w:color="auto"/>
                <w:left w:val="none" w:sz="0" w:space="0" w:color="auto"/>
                <w:bottom w:val="none" w:sz="0" w:space="0" w:color="auto"/>
                <w:right w:val="none" w:sz="0" w:space="0" w:color="auto"/>
              </w:divBdr>
            </w:div>
            <w:div w:id="220872613">
              <w:marLeft w:val="0"/>
              <w:marRight w:val="0"/>
              <w:marTop w:val="0"/>
              <w:marBottom w:val="0"/>
              <w:divBdr>
                <w:top w:val="none" w:sz="0" w:space="0" w:color="auto"/>
                <w:left w:val="none" w:sz="0" w:space="0" w:color="auto"/>
                <w:bottom w:val="none" w:sz="0" w:space="0" w:color="auto"/>
                <w:right w:val="none" w:sz="0" w:space="0" w:color="auto"/>
              </w:divBdr>
            </w:div>
            <w:div w:id="865679055">
              <w:marLeft w:val="0"/>
              <w:marRight w:val="0"/>
              <w:marTop w:val="0"/>
              <w:marBottom w:val="0"/>
              <w:divBdr>
                <w:top w:val="none" w:sz="0" w:space="0" w:color="auto"/>
                <w:left w:val="none" w:sz="0" w:space="0" w:color="auto"/>
                <w:bottom w:val="none" w:sz="0" w:space="0" w:color="auto"/>
                <w:right w:val="none" w:sz="0" w:space="0" w:color="auto"/>
              </w:divBdr>
            </w:div>
            <w:div w:id="1185943152">
              <w:marLeft w:val="0"/>
              <w:marRight w:val="0"/>
              <w:marTop w:val="0"/>
              <w:marBottom w:val="0"/>
              <w:divBdr>
                <w:top w:val="none" w:sz="0" w:space="0" w:color="auto"/>
                <w:left w:val="none" w:sz="0" w:space="0" w:color="auto"/>
                <w:bottom w:val="none" w:sz="0" w:space="0" w:color="auto"/>
                <w:right w:val="none" w:sz="0" w:space="0" w:color="auto"/>
              </w:divBdr>
            </w:div>
            <w:div w:id="1497382708">
              <w:marLeft w:val="0"/>
              <w:marRight w:val="0"/>
              <w:marTop w:val="0"/>
              <w:marBottom w:val="0"/>
              <w:divBdr>
                <w:top w:val="none" w:sz="0" w:space="0" w:color="auto"/>
                <w:left w:val="none" w:sz="0" w:space="0" w:color="auto"/>
                <w:bottom w:val="none" w:sz="0" w:space="0" w:color="auto"/>
                <w:right w:val="none" w:sz="0" w:space="0" w:color="auto"/>
              </w:divBdr>
            </w:div>
            <w:div w:id="1433361165">
              <w:marLeft w:val="0"/>
              <w:marRight w:val="0"/>
              <w:marTop w:val="0"/>
              <w:marBottom w:val="0"/>
              <w:divBdr>
                <w:top w:val="none" w:sz="0" w:space="0" w:color="auto"/>
                <w:left w:val="none" w:sz="0" w:space="0" w:color="auto"/>
                <w:bottom w:val="none" w:sz="0" w:space="0" w:color="auto"/>
                <w:right w:val="none" w:sz="0" w:space="0" w:color="auto"/>
              </w:divBdr>
            </w:div>
            <w:div w:id="498811966">
              <w:marLeft w:val="0"/>
              <w:marRight w:val="0"/>
              <w:marTop w:val="0"/>
              <w:marBottom w:val="0"/>
              <w:divBdr>
                <w:top w:val="none" w:sz="0" w:space="0" w:color="auto"/>
                <w:left w:val="none" w:sz="0" w:space="0" w:color="auto"/>
                <w:bottom w:val="none" w:sz="0" w:space="0" w:color="auto"/>
                <w:right w:val="none" w:sz="0" w:space="0" w:color="auto"/>
              </w:divBdr>
            </w:div>
            <w:div w:id="549806870">
              <w:marLeft w:val="0"/>
              <w:marRight w:val="0"/>
              <w:marTop w:val="0"/>
              <w:marBottom w:val="0"/>
              <w:divBdr>
                <w:top w:val="none" w:sz="0" w:space="0" w:color="auto"/>
                <w:left w:val="none" w:sz="0" w:space="0" w:color="auto"/>
                <w:bottom w:val="none" w:sz="0" w:space="0" w:color="auto"/>
                <w:right w:val="none" w:sz="0" w:space="0" w:color="auto"/>
              </w:divBdr>
            </w:div>
            <w:div w:id="1676616383">
              <w:marLeft w:val="0"/>
              <w:marRight w:val="0"/>
              <w:marTop w:val="0"/>
              <w:marBottom w:val="0"/>
              <w:divBdr>
                <w:top w:val="none" w:sz="0" w:space="0" w:color="auto"/>
                <w:left w:val="none" w:sz="0" w:space="0" w:color="auto"/>
                <w:bottom w:val="none" w:sz="0" w:space="0" w:color="auto"/>
                <w:right w:val="none" w:sz="0" w:space="0" w:color="auto"/>
              </w:divBdr>
            </w:div>
            <w:div w:id="383606236">
              <w:marLeft w:val="0"/>
              <w:marRight w:val="0"/>
              <w:marTop w:val="0"/>
              <w:marBottom w:val="0"/>
              <w:divBdr>
                <w:top w:val="none" w:sz="0" w:space="0" w:color="auto"/>
                <w:left w:val="none" w:sz="0" w:space="0" w:color="auto"/>
                <w:bottom w:val="none" w:sz="0" w:space="0" w:color="auto"/>
                <w:right w:val="none" w:sz="0" w:space="0" w:color="auto"/>
              </w:divBdr>
            </w:div>
            <w:div w:id="1486120746">
              <w:marLeft w:val="0"/>
              <w:marRight w:val="0"/>
              <w:marTop w:val="0"/>
              <w:marBottom w:val="0"/>
              <w:divBdr>
                <w:top w:val="none" w:sz="0" w:space="0" w:color="auto"/>
                <w:left w:val="none" w:sz="0" w:space="0" w:color="auto"/>
                <w:bottom w:val="none" w:sz="0" w:space="0" w:color="auto"/>
                <w:right w:val="none" w:sz="0" w:space="0" w:color="auto"/>
              </w:divBdr>
            </w:div>
            <w:div w:id="1623076964">
              <w:marLeft w:val="0"/>
              <w:marRight w:val="0"/>
              <w:marTop w:val="0"/>
              <w:marBottom w:val="0"/>
              <w:divBdr>
                <w:top w:val="none" w:sz="0" w:space="0" w:color="auto"/>
                <w:left w:val="none" w:sz="0" w:space="0" w:color="auto"/>
                <w:bottom w:val="none" w:sz="0" w:space="0" w:color="auto"/>
                <w:right w:val="none" w:sz="0" w:space="0" w:color="auto"/>
              </w:divBdr>
            </w:div>
            <w:div w:id="38014801">
              <w:marLeft w:val="0"/>
              <w:marRight w:val="0"/>
              <w:marTop w:val="0"/>
              <w:marBottom w:val="0"/>
              <w:divBdr>
                <w:top w:val="none" w:sz="0" w:space="0" w:color="auto"/>
                <w:left w:val="none" w:sz="0" w:space="0" w:color="auto"/>
                <w:bottom w:val="none" w:sz="0" w:space="0" w:color="auto"/>
                <w:right w:val="none" w:sz="0" w:space="0" w:color="auto"/>
              </w:divBdr>
            </w:div>
            <w:div w:id="595485691">
              <w:marLeft w:val="0"/>
              <w:marRight w:val="0"/>
              <w:marTop w:val="0"/>
              <w:marBottom w:val="0"/>
              <w:divBdr>
                <w:top w:val="none" w:sz="0" w:space="0" w:color="auto"/>
                <w:left w:val="none" w:sz="0" w:space="0" w:color="auto"/>
                <w:bottom w:val="none" w:sz="0" w:space="0" w:color="auto"/>
                <w:right w:val="none" w:sz="0" w:space="0" w:color="auto"/>
              </w:divBdr>
            </w:div>
            <w:div w:id="1097679206">
              <w:marLeft w:val="0"/>
              <w:marRight w:val="0"/>
              <w:marTop w:val="0"/>
              <w:marBottom w:val="0"/>
              <w:divBdr>
                <w:top w:val="none" w:sz="0" w:space="0" w:color="auto"/>
                <w:left w:val="none" w:sz="0" w:space="0" w:color="auto"/>
                <w:bottom w:val="none" w:sz="0" w:space="0" w:color="auto"/>
                <w:right w:val="none" w:sz="0" w:space="0" w:color="auto"/>
              </w:divBdr>
            </w:div>
            <w:div w:id="66390673">
              <w:marLeft w:val="0"/>
              <w:marRight w:val="0"/>
              <w:marTop w:val="0"/>
              <w:marBottom w:val="0"/>
              <w:divBdr>
                <w:top w:val="none" w:sz="0" w:space="0" w:color="auto"/>
                <w:left w:val="none" w:sz="0" w:space="0" w:color="auto"/>
                <w:bottom w:val="none" w:sz="0" w:space="0" w:color="auto"/>
                <w:right w:val="none" w:sz="0" w:space="0" w:color="auto"/>
              </w:divBdr>
            </w:div>
            <w:div w:id="1769615675">
              <w:marLeft w:val="0"/>
              <w:marRight w:val="0"/>
              <w:marTop w:val="0"/>
              <w:marBottom w:val="0"/>
              <w:divBdr>
                <w:top w:val="none" w:sz="0" w:space="0" w:color="auto"/>
                <w:left w:val="none" w:sz="0" w:space="0" w:color="auto"/>
                <w:bottom w:val="none" w:sz="0" w:space="0" w:color="auto"/>
                <w:right w:val="none" w:sz="0" w:space="0" w:color="auto"/>
              </w:divBdr>
            </w:div>
            <w:div w:id="714694258">
              <w:marLeft w:val="0"/>
              <w:marRight w:val="0"/>
              <w:marTop w:val="0"/>
              <w:marBottom w:val="0"/>
              <w:divBdr>
                <w:top w:val="none" w:sz="0" w:space="0" w:color="auto"/>
                <w:left w:val="none" w:sz="0" w:space="0" w:color="auto"/>
                <w:bottom w:val="none" w:sz="0" w:space="0" w:color="auto"/>
                <w:right w:val="none" w:sz="0" w:space="0" w:color="auto"/>
              </w:divBdr>
            </w:div>
            <w:div w:id="1848590211">
              <w:marLeft w:val="0"/>
              <w:marRight w:val="0"/>
              <w:marTop w:val="0"/>
              <w:marBottom w:val="0"/>
              <w:divBdr>
                <w:top w:val="none" w:sz="0" w:space="0" w:color="auto"/>
                <w:left w:val="none" w:sz="0" w:space="0" w:color="auto"/>
                <w:bottom w:val="none" w:sz="0" w:space="0" w:color="auto"/>
                <w:right w:val="none" w:sz="0" w:space="0" w:color="auto"/>
              </w:divBdr>
            </w:div>
            <w:div w:id="226578366">
              <w:marLeft w:val="0"/>
              <w:marRight w:val="0"/>
              <w:marTop w:val="0"/>
              <w:marBottom w:val="0"/>
              <w:divBdr>
                <w:top w:val="none" w:sz="0" w:space="0" w:color="auto"/>
                <w:left w:val="none" w:sz="0" w:space="0" w:color="auto"/>
                <w:bottom w:val="none" w:sz="0" w:space="0" w:color="auto"/>
                <w:right w:val="none" w:sz="0" w:space="0" w:color="auto"/>
              </w:divBdr>
            </w:div>
            <w:div w:id="1296792098">
              <w:marLeft w:val="0"/>
              <w:marRight w:val="0"/>
              <w:marTop w:val="0"/>
              <w:marBottom w:val="0"/>
              <w:divBdr>
                <w:top w:val="none" w:sz="0" w:space="0" w:color="auto"/>
                <w:left w:val="none" w:sz="0" w:space="0" w:color="auto"/>
                <w:bottom w:val="none" w:sz="0" w:space="0" w:color="auto"/>
                <w:right w:val="none" w:sz="0" w:space="0" w:color="auto"/>
              </w:divBdr>
            </w:div>
            <w:div w:id="245769518">
              <w:marLeft w:val="0"/>
              <w:marRight w:val="0"/>
              <w:marTop w:val="0"/>
              <w:marBottom w:val="0"/>
              <w:divBdr>
                <w:top w:val="none" w:sz="0" w:space="0" w:color="auto"/>
                <w:left w:val="none" w:sz="0" w:space="0" w:color="auto"/>
                <w:bottom w:val="none" w:sz="0" w:space="0" w:color="auto"/>
                <w:right w:val="none" w:sz="0" w:space="0" w:color="auto"/>
              </w:divBdr>
            </w:div>
            <w:div w:id="2078623930">
              <w:marLeft w:val="0"/>
              <w:marRight w:val="0"/>
              <w:marTop w:val="0"/>
              <w:marBottom w:val="0"/>
              <w:divBdr>
                <w:top w:val="none" w:sz="0" w:space="0" w:color="auto"/>
                <w:left w:val="none" w:sz="0" w:space="0" w:color="auto"/>
                <w:bottom w:val="none" w:sz="0" w:space="0" w:color="auto"/>
                <w:right w:val="none" w:sz="0" w:space="0" w:color="auto"/>
              </w:divBdr>
            </w:div>
            <w:div w:id="326523242">
              <w:marLeft w:val="0"/>
              <w:marRight w:val="0"/>
              <w:marTop w:val="0"/>
              <w:marBottom w:val="0"/>
              <w:divBdr>
                <w:top w:val="none" w:sz="0" w:space="0" w:color="auto"/>
                <w:left w:val="none" w:sz="0" w:space="0" w:color="auto"/>
                <w:bottom w:val="none" w:sz="0" w:space="0" w:color="auto"/>
                <w:right w:val="none" w:sz="0" w:space="0" w:color="auto"/>
              </w:divBdr>
            </w:div>
            <w:div w:id="1467894904">
              <w:marLeft w:val="0"/>
              <w:marRight w:val="0"/>
              <w:marTop w:val="0"/>
              <w:marBottom w:val="0"/>
              <w:divBdr>
                <w:top w:val="none" w:sz="0" w:space="0" w:color="auto"/>
                <w:left w:val="none" w:sz="0" w:space="0" w:color="auto"/>
                <w:bottom w:val="none" w:sz="0" w:space="0" w:color="auto"/>
                <w:right w:val="none" w:sz="0" w:space="0" w:color="auto"/>
              </w:divBdr>
            </w:div>
            <w:div w:id="728844460">
              <w:marLeft w:val="0"/>
              <w:marRight w:val="0"/>
              <w:marTop w:val="0"/>
              <w:marBottom w:val="0"/>
              <w:divBdr>
                <w:top w:val="none" w:sz="0" w:space="0" w:color="auto"/>
                <w:left w:val="none" w:sz="0" w:space="0" w:color="auto"/>
                <w:bottom w:val="none" w:sz="0" w:space="0" w:color="auto"/>
                <w:right w:val="none" w:sz="0" w:space="0" w:color="auto"/>
              </w:divBdr>
            </w:div>
            <w:div w:id="274409589">
              <w:marLeft w:val="0"/>
              <w:marRight w:val="0"/>
              <w:marTop w:val="0"/>
              <w:marBottom w:val="0"/>
              <w:divBdr>
                <w:top w:val="none" w:sz="0" w:space="0" w:color="auto"/>
                <w:left w:val="none" w:sz="0" w:space="0" w:color="auto"/>
                <w:bottom w:val="none" w:sz="0" w:space="0" w:color="auto"/>
                <w:right w:val="none" w:sz="0" w:space="0" w:color="auto"/>
              </w:divBdr>
            </w:div>
            <w:div w:id="627512681">
              <w:marLeft w:val="0"/>
              <w:marRight w:val="0"/>
              <w:marTop w:val="0"/>
              <w:marBottom w:val="0"/>
              <w:divBdr>
                <w:top w:val="none" w:sz="0" w:space="0" w:color="auto"/>
                <w:left w:val="none" w:sz="0" w:space="0" w:color="auto"/>
                <w:bottom w:val="none" w:sz="0" w:space="0" w:color="auto"/>
                <w:right w:val="none" w:sz="0" w:space="0" w:color="auto"/>
              </w:divBdr>
            </w:div>
            <w:div w:id="1783764949">
              <w:marLeft w:val="0"/>
              <w:marRight w:val="0"/>
              <w:marTop w:val="0"/>
              <w:marBottom w:val="0"/>
              <w:divBdr>
                <w:top w:val="none" w:sz="0" w:space="0" w:color="auto"/>
                <w:left w:val="none" w:sz="0" w:space="0" w:color="auto"/>
                <w:bottom w:val="none" w:sz="0" w:space="0" w:color="auto"/>
                <w:right w:val="none" w:sz="0" w:space="0" w:color="auto"/>
              </w:divBdr>
            </w:div>
            <w:div w:id="1405489468">
              <w:marLeft w:val="0"/>
              <w:marRight w:val="0"/>
              <w:marTop w:val="0"/>
              <w:marBottom w:val="0"/>
              <w:divBdr>
                <w:top w:val="none" w:sz="0" w:space="0" w:color="auto"/>
                <w:left w:val="none" w:sz="0" w:space="0" w:color="auto"/>
                <w:bottom w:val="none" w:sz="0" w:space="0" w:color="auto"/>
                <w:right w:val="none" w:sz="0" w:space="0" w:color="auto"/>
              </w:divBdr>
            </w:div>
            <w:div w:id="757672902">
              <w:marLeft w:val="0"/>
              <w:marRight w:val="0"/>
              <w:marTop w:val="0"/>
              <w:marBottom w:val="0"/>
              <w:divBdr>
                <w:top w:val="none" w:sz="0" w:space="0" w:color="auto"/>
                <w:left w:val="none" w:sz="0" w:space="0" w:color="auto"/>
                <w:bottom w:val="none" w:sz="0" w:space="0" w:color="auto"/>
                <w:right w:val="none" w:sz="0" w:space="0" w:color="auto"/>
              </w:divBdr>
            </w:div>
            <w:div w:id="1747065795">
              <w:marLeft w:val="0"/>
              <w:marRight w:val="0"/>
              <w:marTop w:val="0"/>
              <w:marBottom w:val="0"/>
              <w:divBdr>
                <w:top w:val="none" w:sz="0" w:space="0" w:color="auto"/>
                <w:left w:val="none" w:sz="0" w:space="0" w:color="auto"/>
                <w:bottom w:val="none" w:sz="0" w:space="0" w:color="auto"/>
                <w:right w:val="none" w:sz="0" w:space="0" w:color="auto"/>
              </w:divBdr>
            </w:div>
            <w:div w:id="510416978">
              <w:marLeft w:val="0"/>
              <w:marRight w:val="0"/>
              <w:marTop w:val="0"/>
              <w:marBottom w:val="0"/>
              <w:divBdr>
                <w:top w:val="none" w:sz="0" w:space="0" w:color="auto"/>
                <w:left w:val="none" w:sz="0" w:space="0" w:color="auto"/>
                <w:bottom w:val="none" w:sz="0" w:space="0" w:color="auto"/>
                <w:right w:val="none" w:sz="0" w:space="0" w:color="auto"/>
              </w:divBdr>
            </w:div>
            <w:div w:id="1461223295">
              <w:marLeft w:val="0"/>
              <w:marRight w:val="0"/>
              <w:marTop w:val="0"/>
              <w:marBottom w:val="0"/>
              <w:divBdr>
                <w:top w:val="none" w:sz="0" w:space="0" w:color="auto"/>
                <w:left w:val="none" w:sz="0" w:space="0" w:color="auto"/>
                <w:bottom w:val="none" w:sz="0" w:space="0" w:color="auto"/>
                <w:right w:val="none" w:sz="0" w:space="0" w:color="auto"/>
              </w:divBdr>
            </w:div>
            <w:div w:id="1569880486">
              <w:marLeft w:val="0"/>
              <w:marRight w:val="0"/>
              <w:marTop w:val="0"/>
              <w:marBottom w:val="0"/>
              <w:divBdr>
                <w:top w:val="none" w:sz="0" w:space="0" w:color="auto"/>
                <w:left w:val="none" w:sz="0" w:space="0" w:color="auto"/>
                <w:bottom w:val="none" w:sz="0" w:space="0" w:color="auto"/>
                <w:right w:val="none" w:sz="0" w:space="0" w:color="auto"/>
              </w:divBdr>
            </w:div>
            <w:div w:id="21051635">
              <w:marLeft w:val="0"/>
              <w:marRight w:val="0"/>
              <w:marTop w:val="0"/>
              <w:marBottom w:val="0"/>
              <w:divBdr>
                <w:top w:val="none" w:sz="0" w:space="0" w:color="auto"/>
                <w:left w:val="none" w:sz="0" w:space="0" w:color="auto"/>
                <w:bottom w:val="none" w:sz="0" w:space="0" w:color="auto"/>
                <w:right w:val="none" w:sz="0" w:space="0" w:color="auto"/>
              </w:divBdr>
            </w:div>
            <w:div w:id="1523859120">
              <w:marLeft w:val="0"/>
              <w:marRight w:val="0"/>
              <w:marTop w:val="0"/>
              <w:marBottom w:val="0"/>
              <w:divBdr>
                <w:top w:val="none" w:sz="0" w:space="0" w:color="auto"/>
                <w:left w:val="none" w:sz="0" w:space="0" w:color="auto"/>
                <w:bottom w:val="none" w:sz="0" w:space="0" w:color="auto"/>
                <w:right w:val="none" w:sz="0" w:space="0" w:color="auto"/>
              </w:divBdr>
            </w:div>
            <w:div w:id="2107457199">
              <w:marLeft w:val="0"/>
              <w:marRight w:val="0"/>
              <w:marTop w:val="0"/>
              <w:marBottom w:val="0"/>
              <w:divBdr>
                <w:top w:val="none" w:sz="0" w:space="0" w:color="auto"/>
                <w:left w:val="none" w:sz="0" w:space="0" w:color="auto"/>
                <w:bottom w:val="none" w:sz="0" w:space="0" w:color="auto"/>
                <w:right w:val="none" w:sz="0" w:space="0" w:color="auto"/>
              </w:divBdr>
            </w:div>
            <w:div w:id="1714311845">
              <w:marLeft w:val="0"/>
              <w:marRight w:val="0"/>
              <w:marTop w:val="0"/>
              <w:marBottom w:val="0"/>
              <w:divBdr>
                <w:top w:val="none" w:sz="0" w:space="0" w:color="auto"/>
                <w:left w:val="none" w:sz="0" w:space="0" w:color="auto"/>
                <w:bottom w:val="none" w:sz="0" w:space="0" w:color="auto"/>
                <w:right w:val="none" w:sz="0" w:space="0" w:color="auto"/>
              </w:divBdr>
            </w:div>
            <w:div w:id="854342484">
              <w:marLeft w:val="0"/>
              <w:marRight w:val="0"/>
              <w:marTop w:val="0"/>
              <w:marBottom w:val="0"/>
              <w:divBdr>
                <w:top w:val="none" w:sz="0" w:space="0" w:color="auto"/>
                <w:left w:val="none" w:sz="0" w:space="0" w:color="auto"/>
                <w:bottom w:val="none" w:sz="0" w:space="0" w:color="auto"/>
                <w:right w:val="none" w:sz="0" w:space="0" w:color="auto"/>
              </w:divBdr>
            </w:div>
            <w:div w:id="372966553">
              <w:marLeft w:val="0"/>
              <w:marRight w:val="0"/>
              <w:marTop w:val="0"/>
              <w:marBottom w:val="0"/>
              <w:divBdr>
                <w:top w:val="none" w:sz="0" w:space="0" w:color="auto"/>
                <w:left w:val="none" w:sz="0" w:space="0" w:color="auto"/>
                <w:bottom w:val="none" w:sz="0" w:space="0" w:color="auto"/>
                <w:right w:val="none" w:sz="0" w:space="0" w:color="auto"/>
              </w:divBdr>
            </w:div>
            <w:div w:id="1892424530">
              <w:marLeft w:val="0"/>
              <w:marRight w:val="0"/>
              <w:marTop w:val="0"/>
              <w:marBottom w:val="0"/>
              <w:divBdr>
                <w:top w:val="none" w:sz="0" w:space="0" w:color="auto"/>
                <w:left w:val="none" w:sz="0" w:space="0" w:color="auto"/>
                <w:bottom w:val="none" w:sz="0" w:space="0" w:color="auto"/>
                <w:right w:val="none" w:sz="0" w:space="0" w:color="auto"/>
              </w:divBdr>
            </w:div>
            <w:div w:id="439910364">
              <w:marLeft w:val="0"/>
              <w:marRight w:val="0"/>
              <w:marTop w:val="0"/>
              <w:marBottom w:val="0"/>
              <w:divBdr>
                <w:top w:val="none" w:sz="0" w:space="0" w:color="auto"/>
                <w:left w:val="none" w:sz="0" w:space="0" w:color="auto"/>
                <w:bottom w:val="none" w:sz="0" w:space="0" w:color="auto"/>
                <w:right w:val="none" w:sz="0" w:space="0" w:color="auto"/>
              </w:divBdr>
            </w:div>
            <w:div w:id="1076244511">
              <w:marLeft w:val="0"/>
              <w:marRight w:val="0"/>
              <w:marTop w:val="0"/>
              <w:marBottom w:val="0"/>
              <w:divBdr>
                <w:top w:val="none" w:sz="0" w:space="0" w:color="auto"/>
                <w:left w:val="none" w:sz="0" w:space="0" w:color="auto"/>
                <w:bottom w:val="none" w:sz="0" w:space="0" w:color="auto"/>
                <w:right w:val="none" w:sz="0" w:space="0" w:color="auto"/>
              </w:divBdr>
            </w:div>
            <w:div w:id="848330444">
              <w:marLeft w:val="0"/>
              <w:marRight w:val="0"/>
              <w:marTop w:val="0"/>
              <w:marBottom w:val="0"/>
              <w:divBdr>
                <w:top w:val="none" w:sz="0" w:space="0" w:color="auto"/>
                <w:left w:val="none" w:sz="0" w:space="0" w:color="auto"/>
                <w:bottom w:val="none" w:sz="0" w:space="0" w:color="auto"/>
                <w:right w:val="none" w:sz="0" w:space="0" w:color="auto"/>
              </w:divBdr>
            </w:div>
            <w:div w:id="2015916500">
              <w:marLeft w:val="0"/>
              <w:marRight w:val="0"/>
              <w:marTop w:val="0"/>
              <w:marBottom w:val="0"/>
              <w:divBdr>
                <w:top w:val="none" w:sz="0" w:space="0" w:color="auto"/>
                <w:left w:val="none" w:sz="0" w:space="0" w:color="auto"/>
                <w:bottom w:val="none" w:sz="0" w:space="0" w:color="auto"/>
                <w:right w:val="none" w:sz="0" w:space="0" w:color="auto"/>
              </w:divBdr>
            </w:div>
            <w:div w:id="2022780172">
              <w:marLeft w:val="0"/>
              <w:marRight w:val="0"/>
              <w:marTop w:val="0"/>
              <w:marBottom w:val="0"/>
              <w:divBdr>
                <w:top w:val="none" w:sz="0" w:space="0" w:color="auto"/>
                <w:left w:val="none" w:sz="0" w:space="0" w:color="auto"/>
                <w:bottom w:val="none" w:sz="0" w:space="0" w:color="auto"/>
                <w:right w:val="none" w:sz="0" w:space="0" w:color="auto"/>
              </w:divBdr>
            </w:div>
            <w:div w:id="1038167885">
              <w:marLeft w:val="0"/>
              <w:marRight w:val="0"/>
              <w:marTop w:val="0"/>
              <w:marBottom w:val="0"/>
              <w:divBdr>
                <w:top w:val="none" w:sz="0" w:space="0" w:color="auto"/>
                <w:left w:val="none" w:sz="0" w:space="0" w:color="auto"/>
                <w:bottom w:val="none" w:sz="0" w:space="0" w:color="auto"/>
                <w:right w:val="none" w:sz="0" w:space="0" w:color="auto"/>
              </w:divBdr>
            </w:div>
            <w:div w:id="1094546460">
              <w:marLeft w:val="0"/>
              <w:marRight w:val="0"/>
              <w:marTop w:val="0"/>
              <w:marBottom w:val="0"/>
              <w:divBdr>
                <w:top w:val="none" w:sz="0" w:space="0" w:color="auto"/>
                <w:left w:val="none" w:sz="0" w:space="0" w:color="auto"/>
                <w:bottom w:val="none" w:sz="0" w:space="0" w:color="auto"/>
                <w:right w:val="none" w:sz="0" w:space="0" w:color="auto"/>
              </w:divBdr>
            </w:div>
            <w:div w:id="2005473749">
              <w:marLeft w:val="0"/>
              <w:marRight w:val="0"/>
              <w:marTop w:val="0"/>
              <w:marBottom w:val="0"/>
              <w:divBdr>
                <w:top w:val="none" w:sz="0" w:space="0" w:color="auto"/>
                <w:left w:val="none" w:sz="0" w:space="0" w:color="auto"/>
                <w:bottom w:val="none" w:sz="0" w:space="0" w:color="auto"/>
                <w:right w:val="none" w:sz="0" w:space="0" w:color="auto"/>
              </w:divBdr>
            </w:div>
            <w:div w:id="270236894">
              <w:marLeft w:val="0"/>
              <w:marRight w:val="0"/>
              <w:marTop w:val="0"/>
              <w:marBottom w:val="0"/>
              <w:divBdr>
                <w:top w:val="none" w:sz="0" w:space="0" w:color="auto"/>
                <w:left w:val="none" w:sz="0" w:space="0" w:color="auto"/>
                <w:bottom w:val="none" w:sz="0" w:space="0" w:color="auto"/>
                <w:right w:val="none" w:sz="0" w:space="0" w:color="auto"/>
              </w:divBdr>
            </w:div>
            <w:div w:id="1808744095">
              <w:marLeft w:val="0"/>
              <w:marRight w:val="0"/>
              <w:marTop w:val="0"/>
              <w:marBottom w:val="0"/>
              <w:divBdr>
                <w:top w:val="none" w:sz="0" w:space="0" w:color="auto"/>
                <w:left w:val="none" w:sz="0" w:space="0" w:color="auto"/>
                <w:bottom w:val="none" w:sz="0" w:space="0" w:color="auto"/>
                <w:right w:val="none" w:sz="0" w:space="0" w:color="auto"/>
              </w:divBdr>
            </w:div>
            <w:div w:id="2078242604">
              <w:marLeft w:val="0"/>
              <w:marRight w:val="0"/>
              <w:marTop w:val="0"/>
              <w:marBottom w:val="0"/>
              <w:divBdr>
                <w:top w:val="none" w:sz="0" w:space="0" w:color="auto"/>
                <w:left w:val="none" w:sz="0" w:space="0" w:color="auto"/>
                <w:bottom w:val="none" w:sz="0" w:space="0" w:color="auto"/>
                <w:right w:val="none" w:sz="0" w:space="0" w:color="auto"/>
              </w:divBdr>
            </w:div>
            <w:div w:id="30034695">
              <w:marLeft w:val="0"/>
              <w:marRight w:val="0"/>
              <w:marTop w:val="0"/>
              <w:marBottom w:val="0"/>
              <w:divBdr>
                <w:top w:val="none" w:sz="0" w:space="0" w:color="auto"/>
                <w:left w:val="none" w:sz="0" w:space="0" w:color="auto"/>
                <w:bottom w:val="none" w:sz="0" w:space="0" w:color="auto"/>
                <w:right w:val="none" w:sz="0" w:space="0" w:color="auto"/>
              </w:divBdr>
            </w:div>
            <w:div w:id="1813398949">
              <w:marLeft w:val="0"/>
              <w:marRight w:val="0"/>
              <w:marTop w:val="0"/>
              <w:marBottom w:val="0"/>
              <w:divBdr>
                <w:top w:val="none" w:sz="0" w:space="0" w:color="auto"/>
                <w:left w:val="none" w:sz="0" w:space="0" w:color="auto"/>
                <w:bottom w:val="none" w:sz="0" w:space="0" w:color="auto"/>
                <w:right w:val="none" w:sz="0" w:space="0" w:color="auto"/>
              </w:divBdr>
            </w:div>
            <w:div w:id="1724982417">
              <w:marLeft w:val="0"/>
              <w:marRight w:val="0"/>
              <w:marTop w:val="0"/>
              <w:marBottom w:val="0"/>
              <w:divBdr>
                <w:top w:val="none" w:sz="0" w:space="0" w:color="auto"/>
                <w:left w:val="none" w:sz="0" w:space="0" w:color="auto"/>
                <w:bottom w:val="none" w:sz="0" w:space="0" w:color="auto"/>
                <w:right w:val="none" w:sz="0" w:space="0" w:color="auto"/>
              </w:divBdr>
            </w:div>
            <w:div w:id="1810241213">
              <w:marLeft w:val="0"/>
              <w:marRight w:val="0"/>
              <w:marTop w:val="0"/>
              <w:marBottom w:val="0"/>
              <w:divBdr>
                <w:top w:val="none" w:sz="0" w:space="0" w:color="auto"/>
                <w:left w:val="none" w:sz="0" w:space="0" w:color="auto"/>
                <w:bottom w:val="none" w:sz="0" w:space="0" w:color="auto"/>
                <w:right w:val="none" w:sz="0" w:space="0" w:color="auto"/>
              </w:divBdr>
            </w:div>
            <w:div w:id="1510289962">
              <w:marLeft w:val="0"/>
              <w:marRight w:val="0"/>
              <w:marTop w:val="0"/>
              <w:marBottom w:val="0"/>
              <w:divBdr>
                <w:top w:val="none" w:sz="0" w:space="0" w:color="auto"/>
                <w:left w:val="none" w:sz="0" w:space="0" w:color="auto"/>
                <w:bottom w:val="none" w:sz="0" w:space="0" w:color="auto"/>
                <w:right w:val="none" w:sz="0" w:space="0" w:color="auto"/>
              </w:divBdr>
            </w:div>
            <w:div w:id="252783883">
              <w:marLeft w:val="0"/>
              <w:marRight w:val="0"/>
              <w:marTop w:val="0"/>
              <w:marBottom w:val="0"/>
              <w:divBdr>
                <w:top w:val="none" w:sz="0" w:space="0" w:color="auto"/>
                <w:left w:val="none" w:sz="0" w:space="0" w:color="auto"/>
                <w:bottom w:val="none" w:sz="0" w:space="0" w:color="auto"/>
                <w:right w:val="none" w:sz="0" w:space="0" w:color="auto"/>
              </w:divBdr>
            </w:div>
            <w:div w:id="39794016">
              <w:marLeft w:val="0"/>
              <w:marRight w:val="0"/>
              <w:marTop w:val="0"/>
              <w:marBottom w:val="0"/>
              <w:divBdr>
                <w:top w:val="none" w:sz="0" w:space="0" w:color="auto"/>
                <w:left w:val="none" w:sz="0" w:space="0" w:color="auto"/>
                <w:bottom w:val="none" w:sz="0" w:space="0" w:color="auto"/>
                <w:right w:val="none" w:sz="0" w:space="0" w:color="auto"/>
              </w:divBdr>
            </w:div>
            <w:div w:id="900754203">
              <w:marLeft w:val="0"/>
              <w:marRight w:val="0"/>
              <w:marTop w:val="0"/>
              <w:marBottom w:val="0"/>
              <w:divBdr>
                <w:top w:val="none" w:sz="0" w:space="0" w:color="auto"/>
                <w:left w:val="none" w:sz="0" w:space="0" w:color="auto"/>
                <w:bottom w:val="none" w:sz="0" w:space="0" w:color="auto"/>
                <w:right w:val="none" w:sz="0" w:space="0" w:color="auto"/>
              </w:divBdr>
            </w:div>
            <w:div w:id="620692149">
              <w:marLeft w:val="0"/>
              <w:marRight w:val="0"/>
              <w:marTop w:val="0"/>
              <w:marBottom w:val="0"/>
              <w:divBdr>
                <w:top w:val="none" w:sz="0" w:space="0" w:color="auto"/>
                <w:left w:val="none" w:sz="0" w:space="0" w:color="auto"/>
                <w:bottom w:val="none" w:sz="0" w:space="0" w:color="auto"/>
                <w:right w:val="none" w:sz="0" w:space="0" w:color="auto"/>
              </w:divBdr>
            </w:div>
            <w:div w:id="1653439796">
              <w:marLeft w:val="0"/>
              <w:marRight w:val="0"/>
              <w:marTop w:val="0"/>
              <w:marBottom w:val="0"/>
              <w:divBdr>
                <w:top w:val="none" w:sz="0" w:space="0" w:color="auto"/>
                <w:left w:val="none" w:sz="0" w:space="0" w:color="auto"/>
                <w:bottom w:val="none" w:sz="0" w:space="0" w:color="auto"/>
                <w:right w:val="none" w:sz="0" w:space="0" w:color="auto"/>
              </w:divBdr>
            </w:div>
            <w:div w:id="1364595854">
              <w:marLeft w:val="0"/>
              <w:marRight w:val="0"/>
              <w:marTop w:val="0"/>
              <w:marBottom w:val="0"/>
              <w:divBdr>
                <w:top w:val="none" w:sz="0" w:space="0" w:color="auto"/>
                <w:left w:val="none" w:sz="0" w:space="0" w:color="auto"/>
                <w:bottom w:val="none" w:sz="0" w:space="0" w:color="auto"/>
                <w:right w:val="none" w:sz="0" w:space="0" w:color="auto"/>
              </w:divBdr>
            </w:div>
            <w:div w:id="469058499">
              <w:marLeft w:val="0"/>
              <w:marRight w:val="0"/>
              <w:marTop w:val="0"/>
              <w:marBottom w:val="0"/>
              <w:divBdr>
                <w:top w:val="none" w:sz="0" w:space="0" w:color="auto"/>
                <w:left w:val="none" w:sz="0" w:space="0" w:color="auto"/>
                <w:bottom w:val="none" w:sz="0" w:space="0" w:color="auto"/>
                <w:right w:val="none" w:sz="0" w:space="0" w:color="auto"/>
              </w:divBdr>
            </w:div>
            <w:div w:id="750129028">
              <w:marLeft w:val="0"/>
              <w:marRight w:val="0"/>
              <w:marTop w:val="0"/>
              <w:marBottom w:val="0"/>
              <w:divBdr>
                <w:top w:val="none" w:sz="0" w:space="0" w:color="auto"/>
                <w:left w:val="none" w:sz="0" w:space="0" w:color="auto"/>
                <w:bottom w:val="none" w:sz="0" w:space="0" w:color="auto"/>
                <w:right w:val="none" w:sz="0" w:space="0" w:color="auto"/>
              </w:divBdr>
            </w:div>
            <w:div w:id="1384214593">
              <w:marLeft w:val="0"/>
              <w:marRight w:val="0"/>
              <w:marTop w:val="0"/>
              <w:marBottom w:val="0"/>
              <w:divBdr>
                <w:top w:val="none" w:sz="0" w:space="0" w:color="auto"/>
                <w:left w:val="none" w:sz="0" w:space="0" w:color="auto"/>
                <w:bottom w:val="none" w:sz="0" w:space="0" w:color="auto"/>
                <w:right w:val="none" w:sz="0" w:space="0" w:color="auto"/>
              </w:divBdr>
            </w:div>
            <w:div w:id="328677381">
              <w:marLeft w:val="0"/>
              <w:marRight w:val="0"/>
              <w:marTop w:val="0"/>
              <w:marBottom w:val="0"/>
              <w:divBdr>
                <w:top w:val="none" w:sz="0" w:space="0" w:color="auto"/>
                <w:left w:val="none" w:sz="0" w:space="0" w:color="auto"/>
                <w:bottom w:val="none" w:sz="0" w:space="0" w:color="auto"/>
                <w:right w:val="none" w:sz="0" w:space="0" w:color="auto"/>
              </w:divBdr>
            </w:div>
            <w:div w:id="1129476175">
              <w:marLeft w:val="0"/>
              <w:marRight w:val="0"/>
              <w:marTop w:val="0"/>
              <w:marBottom w:val="0"/>
              <w:divBdr>
                <w:top w:val="none" w:sz="0" w:space="0" w:color="auto"/>
                <w:left w:val="none" w:sz="0" w:space="0" w:color="auto"/>
                <w:bottom w:val="none" w:sz="0" w:space="0" w:color="auto"/>
                <w:right w:val="none" w:sz="0" w:space="0" w:color="auto"/>
              </w:divBdr>
            </w:div>
            <w:div w:id="878316870">
              <w:marLeft w:val="0"/>
              <w:marRight w:val="0"/>
              <w:marTop w:val="0"/>
              <w:marBottom w:val="0"/>
              <w:divBdr>
                <w:top w:val="none" w:sz="0" w:space="0" w:color="auto"/>
                <w:left w:val="none" w:sz="0" w:space="0" w:color="auto"/>
                <w:bottom w:val="none" w:sz="0" w:space="0" w:color="auto"/>
                <w:right w:val="none" w:sz="0" w:space="0" w:color="auto"/>
              </w:divBdr>
            </w:div>
            <w:div w:id="1051419749">
              <w:marLeft w:val="0"/>
              <w:marRight w:val="0"/>
              <w:marTop w:val="0"/>
              <w:marBottom w:val="0"/>
              <w:divBdr>
                <w:top w:val="none" w:sz="0" w:space="0" w:color="auto"/>
                <w:left w:val="none" w:sz="0" w:space="0" w:color="auto"/>
                <w:bottom w:val="none" w:sz="0" w:space="0" w:color="auto"/>
                <w:right w:val="none" w:sz="0" w:space="0" w:color="auto"/>
              </w:divBdr>
            </w:div>
            <w:div w:id="327639754">
              <w:marLeft w:val="0"/>
              <w:marRight w:val="0"/>
              <w:marTop w:val="0"/>
              <w:marBottom w:val="0"/>
              <w:divBdr>
                <w:top w:val="none" w:sz="0" w:space="0" w:color="auto"/>
                <w:left w:val="none" w:sz="0" w:space="0" w:color="auto"/>
                <w:bottom w:val="none" w:sz="0" w:space="0" w:color="auto"/>
                <w:right w:val="none" w:sz="0" w:space="0" w:color="auto"/>
              </w:divBdr>
            </w:div>
            <w:div w:id="236132433">
              <w:marLeft w:val="0"/>
              <w:marRight w:val="0"/>
              <w:marTop w:val="0"/>
              <w:marBottom w:val="0"/>
              <w:divBdr>
                <w:top w:val="none" w:sz="0" w:space="0" w:color="auto"/>
                <w:left w:val="none" w:sz="0" w:space="0" w:color="auto"/>
                <w:bottom w:val="none" w:sz="0" w:space="0" w:color="auto"/>
                <w:right w:val="none" w:sz="0" w:space="0" w:color="auto"/>
              </w:divBdr>
            </w:div>
            <w:div w:id="1850682037">
              <w:marLeft w:val="0"/>
              <w:marRight w:val="0"/>
              <w:marTop w:val="0"/>
              <w:marBottom w:val="0"/>
              <w:divBdr>
                <w:top w:val="none" w:sz="0" w:space="0" w:color="auto"/>
                <w:left w:val="none" w:sz="0" w:space="0" w:color="auto"/>
                <w:bottom w:val="none" w:sz="0" w:space="0" w:color="auto"/>
                <w:right w:val="none" w:sz="0" w:space="0" w:color="auto"/>
              </w:divBdr>
            </w:div>
            <w:div w:id="1792432733">
              <w:marLeft w:val="0"/>
              <w:marRight w:val="0"/>
              <w:marTop w:val="0"/>
              <w:marBottom w:val="0"/>
              <w:divBdr>
                <w:top w:val="none" w:sz="0" w:space="0" w:color="auto"/>
                <w:left w:val="none" w:sz="0" w:space="0" w:color="auto"/>
                <w:bottom w:val="none" w:sz="0" w:space="0" w:color="auto"/>
                <w:right w:val="none" w:sz="0" w:space="0" w:color="auto"/>
              </w:divBdr>
            </w:div>
            <w:div w:id="847594665">
              <w:marLeft w:val="0"/>
              <w:marRight w:val="0"/>
              <w:marTop w:val="0"/>
              <w:marBottom w:val="0"/>
              <w:divBdr>
                <w:top w:val="none" w:sz="0" w:space="0" w:color="auto"/>
                <w:left w:val="none" w:sz="0" w:space="0" w:color="auto"/>
                <w:bottom w:val="none" w:sz="0" w:space="0" w:color="auto"/>
                <w:right w:val="none" w:sz="0" w:space="0" w:color="auto"/>
              </w:divBdr>
            </w:div>
            <w:div w:id="699165251">
              <w:marLeft w:val="0"/>
              <w:marRight w:val="0"/>
              <w:marTop w:val="0"/>
              <w:marBottom w:val="0"/>
              <w:divBdr>
                <w:top w:val="none" w:sz="0" w:space="0" w:color="auto"/>
                <w:left w:val="none" w:sz="0" w:space="0" w:color="auto"/>
                <w:bottom w:val="none" w:sz="0" w:space="0" w:color="auto"/>
                <w:right w:val="none" w:sz="0" w:space="0" w:color="auto"/>
              </w:divBdr>
            </w:div>
            <w:div w:id="1088232301">
              <w:marLeft w:val="0"/>
              <w:marRight w:val="0"/>
              <w:marTop w:val="0"/>
              <w:marBottom w:val="0"/>
              <w:divBdr>
                <w:top w:val="none" w:sz="0" w:space="0" w:color="auto"/>
                <w:left w:val="none" w:sz="0" w:space="0" w:color="auto"/>
                <w:bottom w:val="none" w:sz="0" w:space="0" w:color="auto"/>
                <w:right w:val="none" w:sz="0" w:space="0" w:color="auto"/>
              </w:divBdr>
            </w:div>
            <w:div w:id="658314098">
              <w:marLeft w:val="0"/>
              <w:marRight w:val="0"/>
              <w:marTop w:val="0"/>
              <w:marBottom w:val="0"/>
              <w:divBdr>
                <w:top w:val="none" w:sz="0" w:space="0" w:color="auto"/>
                <w:left w:val="none" w:sz="0" w:space="0" w:color="auto"/>
                <w:bottom w:val="none" w:sz="0" w:space="0" w:color="auto"/>
                <w:right w:val="none" w:sz="0" w:space="0" w:color="auto"/>
              </w:divBdr>
            </w:div>
            <w:div w:id="234359291">
              <w:marLeft w:val="0"/>
              <w:marRight w:val="0"/>
              <w:marTop w:val="0"/>
              <w:marBottom w:val="0"/>
              <w:divBdr>
                <w:top w:val="none" w:sz="0" w:space="0" w:color="auto"/>
                <w:left w:val="none" w:sz="0" w:space="0" w:color="auto"/>
                <w:bottom w:val="none" w:sz="0" w:space="0" w:color="auto"/>
                <w:right w:val="none" w:sz="0" w:space="0" w:color="auto"/>
              </w:divBdr>
            </w:div>
            <w:div w:id="2084911167">
              <w:marLeft w:val="0"/>
              <w:marRight w:val="0"/>
              <w:marTop w:val="0"/>
              <w:marBottom w:val="0"/>
              <w:divBdr>
                <w:top w:val="none" w:sz="0" w:space="0" w:color="auto"/>
                <w:left w:val="none" w:sz="0" w:space="0" w:color="auto"/>
                <w:bottom w:val="none" w:sz="0" w:space="0" w:color="auto"/>
                <w:right w:val="none" w:sz="0" w:space="0" w:color="auto"/>
              </w:divBdr>
            </w:div>
            <w:div w:id="1720666664">
              <w:marLeft w:val="0"/>
              <w:marRight w:val="0"/>
              <w:marTop w:val="0"/>
              <w:marBottom w:val="0"/>
              <w:divBdr>
                <w:top w:val="none" w:sz="0" w:space="0" w:color="auto"/>
                <w:left w:val="none" w:sz="0" w:space="0" w:color="auto"/>
                <w:bottom w:val="none" w:sz="0" w:space="0" w:color="auto"/>
                <w:right w:val="none" w:sz="0" w:space="0" w:color="auto"/>
              </w:divBdr>
            </w:div>
            <w:div w:id="1859930430">
              <w:marLeft w:val="0"/>
              <w:marRight w:val="0"/>
              <w:marTop w:val="0"/>
              <w:marBottom w:val="0"/>
              <w:divBdr>
                <w:top w:val="none" w:sz="0" w:space="0" w:color="auto"/>
                <w:left w:val="none" w:sz="0" w:space="0" w:color="auto"/>
                <w:bottom w:val="none" w:sz="0" w:space="0" w:color="auto"/>
                <w:right w:val="none" w:sz="0" w:space="0" w:color="auto"/>
              </w:divBdr>
            </w:div>
            <w:div w:id="2134209218">
              <w:marLeft w:val="0"/>
              <w:marRight w:val="0"/>
              <w:marTop w:val="0"/>
              <w:marBottom w:val="0"/>
              <w:divBdr>
                <w:top w:val="none" w:sz="0" w:space="0" w:color="auto"/>
                <w:left w:val="none" w:sz="0" w:space="0" w:color="auto"/>
                <w:bottom w:val="none" w:sz="0" w:space="0" w:color="auto"/>
                <w:right w:val="none" w:sz="0" w:space="0" w:color="auto"/>
              </w:divBdr>
            </w:div>
            <w:div w:id="955066124">
              <w:marLeft w:val="0"/>
              <w:marRight w:val="0"/>
              <w:marTop w:val="0"/>
              <w:marBottom w:val="0"/>
              <w:divBdr>
                <w:top w:val="none" w:sz="0" w:space="0" w:color="auto"/>
                <w:left w:val="none" w:sz="0" w:space="0" w:color="auto"/>
                <w:bottom w:val="none" w:sz="0" w:space="0" w:color="auto"/>
                <w:right w:val="none" w:sz="0" w:space="0" w:color="auto"/>
              </w:divBdr>
            </w:div>
            <w:div w:id="114645501">
              <w:marLeft w:val="0"/>
              <w:marRight w:val="0"/>
              <w:marTop w:val="0"/>
              <w:marBottom w:val="0"/>
              <w:divBdr>
                <w:top w:val="none" w:sz="0" w:space="0" w:color="auto"/>
                <w:left w:val="none" w:sz="0" w:space="0" w:color="auto"/>
                <w:bottom w:val="none" w:sz="0" w:space="0" w:color="auto"/>
                <w:right w:val="none" w:sz="0" w:space="0" w:color="auto"/>
              </w:divBdr>
            </w:div>
            <w:div w:id="1765492403">
              <w:marLeft w:val="0"/>
              <w:marRight w:val="0"/>
              <w:marTop w:val="0"/>
              <w:marBottom w:val="0"/>
              <w:divBdr>
                <w:top w:val="none" w:sz="0" w:space="0" w:color="auto"/>
                <w:left w:val="none" w:sz="0" w:space="0" w:color="auto"/>
                <w:bottom w:val="none" w:sz="0" w:space="0" w:color="auto"/>
                <w:right w:val="none" w:sz="0" w:space="0" w:color="auto"/>
              </w:divBdr>
            </w:div>
            <w:div w:id="1511290473">
              <w:marLeft w:val="0"/>
              <w:marRight w:val="0"/>
              <w:marTop w:val="0"/>
              <w:marBottom w:val="0"/>
              <w:divBdr>
                <w:top w:val="none" w:sz="0" w:space="0" w:color="auto"/>
                <w:left w:val="none" w:sz="0" w:space="0" w:color="auto"/>
                <w:bottom w:val="none" w:sz="0" w:space="0" w:color="auto"/>
                <w:right w:val="none" w:sz="0" w:space="0" w:color="auto"/>
              </w:divBdr>
            </w:div>
            <w:div w:id="1248726870">
              <w:marLeft w:val="0"/>
              <w:marRight w:val="0"/>
              <w:marTop w:val="0"/>
              <w:marBottom w:val="0"/>
              <w:divBdr>
                <w:top w:val="none" w:sz="0" w:space="0" w:color="auto"/>
                <w:left w:val="none" w:sz="0" w:space="0" w:color="auto"/>
                <w:bottom w:val="none" w:sz="0" w:space="0" w:color="auto"/>
                <w:right w:val="none" w:sz="0" w:space="0" w:color="auto"/>
              </w:divBdr>
            </w:div>
            <w:div w:id="1883250571">
              <w:marLeft w:val="0"/>
              <w:marRight w:val="0"/>
              <w:marTop w:val="0"/>
              <w:marBottom w:val="0"/>
              <w:divBdr>
                <w:top w:val="none" w:sz="0" w:space="0" w:color="auto"/>
                <w:left w:val="none" w:sz="0" w:space="0" w:color="auto"/>
                <w:bottom w:val="none" w:sz="0" w:space="0" w:color="auto"/>
                <w:right w:val="none" w:sz="0" w:space="0" w:color="auto"/>
              </w:divBdr>
            </w:div>
            <w:div w:id="412549721">
              <w:marLeft w:val="0"/>
              <w:marRight w:val="0"/>
              <w:marTop w:val="0"/>
              <w:marBottom w:val="0"/>
              <w:divBdr>
                <w:top w:val="none" w:sz="0" w:space="0" w:color="auto"/>
                <w:left w:val="none" w:sz="0" w:space="0" w:color="auto"/>
                <w:bottom w:val="none" w:sz="0" w:space="0" w:color="auto"/>
                <w:right w:val="none" w:sz="0" w:space="0" w:color="auto"/>
              </w:divBdr>
            </w:div>
            <w:div w:id="375200074">
              <w:marLeft w:val="0"/>
              <w:marRight w:val="0"/>
              <w:marTop w:val="0"/>
              <w:marBottom w:val="0"/>
              <w:divBdr>
                <w:top w:val="none" w:sz="0" w:space="0" w:color="auto"/>
                <w:left w:val="none" w:sz="0" w:space="0" w:color="auto"/>
                <w:bottom w:val="none" w:sz="0" w:space="0" w:color="auto"/>
                <w:right w:val="none" w:sz="0" w:space="0" w:color="auto"/>
              </w:divBdr>
            </w:div>
            <w:div w:id="838279340">
              <w:marLeft w:val="0"/>
              <w:marRight w:val="0"/>
              <w:marTop w:val="0"/>
              <w:marBottom w:val="0"/>
              <w:divBdr>
                <w:top w:val="none" w:sz="0" w:space="0" w:color="auto"/>
                <w:left w:val="none" w:sz="0" w:space="0" w:color="auto"/>
                <w:bottom w:val="none" w:sz="0" w:space="0" w:color="auto"/>
                <w:right w:val="none" w:sz="0" w:space="0" w:color="auto"/>
              </w:divBdr>
            </w:div>
            <w:div w:id="2013025706">
              <w:marLeft w:val="0"/>
              <w:marRight w:val="0"/>
              <w:marTop w:val="0"/>
              <w:marBottom w:val="0"/>
              <w:divBdr>
                <w:top w:val="none" w:sz="0" w:space="0" w:color="auto"/>
                <w:left w:val="none" w:sz="0" w:space="0" w:color="auto"/>
                <w:bottom w:val="none" w:sz="0" w:space="0" w:color="auto"/>
                <w:right w:val="none" w:sz="0" w:space="0" w:color="auto"/>
              </w:divBdr>
            </w:div>
            <w:div w:id="2036954440">
              <w:marLeft w:val="0"/>
              <w:marRight w:val="0"/>
              <w:marTop w:val="0"/>
              <w:marBottom w:val="0"/>
              <w:divBdr>
                <w:top w:val="none" w:sz="0" w:space="0" w:color="auto"/>
                <w:left w:val="none" w:sz="0" w:space="0" w:color="auto"/>
                <w:bottom w:val="none" w:sz="0" w:space="0" w:color="auto"/>
                <w:right w:val="none" w:sz="0" w:space="0" w:color="auto"/>
              </w:divBdr>
            </w:div>
            <w:div w:id="1809055974">
              <w:marLeft w:val="0"/>
              <w:marRight w:val="0"/>
              <w:marTop w:val="0"/>
              <w:marBottom w:val="0"/>
              <w:divBdr>
                <w:top w:val="none" w:sz="0" w:space="0" w:color="auto"/>
                <w:left w:val="none" w:sz="0" w:space="0" w:color="auto"/>
                <w:bottom w:val="none" w:sz="0" w:space="0" w:color="auto"/>
                <w:right w:val="none" w:sz="0" w:space="0" w:color="auto"/>
              </w:divBdr>
            </w:div>
            <w:div w:id="2101828744">
              <w:marLeft w:val="0"/>
              <w:marRight w:val="0"/>
              <w:marTop w:val="0"/>
              <w:marBottom w:val="0"/>
              <w:divBdr>
                <w:top w:val="none" w:sz="0" w:space="0" w:color="auto"/>
                <w:left w:val="none" w:sz="0" w:space="0" w:color="auto"/>
                <w:bottom w:val="none" w:sz="0" w:space="0" w:color="auto"/>
                <w:right w:val="none" w:sz="0" w:space="0" w:color="auto"/>
              </w:divBdr>
            </w:div>
            <w:div w:id="40594659">
              <w:marLeft w:val="0"/>
              <w:marRight w:val="0"/>
              <w:marTop w:val="0"/>
              <w:marBottom w:val="0"/>
              <w:divBdr>
                <w:top w:val="none" w:sz="0" w:space="0" w:color="auto"/>
                <w:left w:val="none" w:sz="0" w:space="0" w:color="auto"/>
                <w:bottom w:val="none" w:sz="0" w:space="0" w:color="auto"/>
                <w:right w:val="none" w:sz="0" w:space="0" w:color="auto"/>
              </w:divBdr>
            </w:div>
            <w:div w:id="1519077288">
              <w:marLeft w:val="0"/>
              <w:marRight w:val="0"/>
              <w:marTop w:val="0"/>
              <w:marBottom w:val="0"/>
              <w:divBdr>
                <w:top w:val="none" w:sz="0" w:space="0" w:color="auto"/>
                <w:left w:val="none" w:sz="0" w:space="0" w:color="auto"/>
                <w:bottom w:val="none" w:sz="0" w:space="0" w:color="auto"/>
                <w:right w:val="none" w:sz="0" w:space="0" w:color="auto"/>
              </w:divBdr>
            </w:div>
            <w:div w:id="648945558">
              <w:marLeft w:val="0"/>
              <w:marRight w:val="0"/>
              <w:marTop w:val="0"/>
              <w:marBottom w:val="0"/>
              <w:divBdr>
                <w:top w:val="none" w:sz="0" w:space="0" w:color="auto"/>
                <w:left w:val="none" w:sz="0" w:space="0" w:color="auto"/>
                <w:bottom w:val="none" w:sz="0" w:space="0" w:color="auto"/>
                <w:right w:val="none" w:sz="0" w:space="0" w:color="auto"/>
              </w:divBdr>
            </w:div>
            <w:div w:id="1054356237">
              <w:marLeft w:val="0"/>
              <w:marRight w:val="0"/>
              <w:marTop w:val="0"/>
              <w:marBottom w:val="0"/>
              <w:divBdr>
                <w:top w:val="none" w:sz="0" w:space="0" w:color="auto"/>
                <w:left w:val="none" w:sz="0" w:space="0" w:color="auto"/>
                <w:bottom w:val="none" w:sz="0" w:space="0" w:color="auto"/>
                <w:right w:val="none" w:sz="0" w:space="0" w:color="auto"/>
              </w:divBdr>
            </w:div>
            <w:div w:id="343750905">
              <w:marLeft w:val="0"/>
              <w:marRight w:val="0"/>
              <w:marTop w:val="0"/>
              <w:marBottom w:val="0"/>
              <w:divBdr>
                <w:top w:val="none" w:sz="0" w:space="0" w:color="auto"/>
                <w:left w:val="none" w:sz="0" w:space="0" w:color="auto"/>
                <w:bottom w:val="none" w:sz="0" w:space="0" w:color="auto"/>
                <w:right w:val="none" w:sz="0" w:space="0" w:color="auto"/>
              </w:divBdr>
            </w:div>
            <w:div w:id="1365985788">
              <w:marLeft w:val="0"/>
              <w:marRight w:val="0"/>
              <w:marTop w:val="0"/>
              <w:marBottom w:val="0"/>
              <w:divBdr>
                <w:top w:val="none" w:sz="0" w:space="0" w:color="auto"/>
                <w:left w:val="none" w:sz="0" w:space="0" w:color="auto"/>
                <w:bottom w:val="none" w:sz="0" w:space="0" w:color="auto"/>
                <w:right w:val="none" w:sz="0" w:space="0" w:color="auto"/>
              </w:divBdr>
            </w:div>
            <w:div w:id="1446534903">
              <w:marLeft w:val="0"/>
              <w:marRight w:val="0"/>
              <w:marTop w:val="0"/>
              <w:marBottom w:val="0"/>
              <w:divBdr>
                <w:top w:val="none" w:sz="0" w:space="0" w:color="auto"/>
                <w:left w:val="none" w:sz="0" w:space="0" w:color="auto"/>
                <w:bottom w:val="none" w:sz="0" w:space="0" w:color="auto"/>
                <w:right w:val="none" w:sz="0" w:space="0" w:color="auto"/>
              </w:divBdr>
            </w:div>
            <w:div w:id="1322193257">
              <w:marLeft w:val="0"/>
              <w:marRight w:val="0"/>
              <w:marTop w:val="0"/>
              <w:marBottom w:val="0"/>
              <w:divBdr>
                <w:top w:val="none" w:sz="0" w:space="0" w:color="auto"/>
                <w:left w:val="none" w:sz="0" w:space="0" w:color="auto"/>
                <w:bottom w:val="none" w:sz="0" w:space="0" w:color="auto"/>
                <w:right w:val="none" w:sz="0" w:space="0" w:color="auto"/>
              </w:divBdr>
            </w:div>
            <w:div w:id="1661739488">
              <w:marLeft w:val="0"/>
              <w:marRight w:val="0"/>
              <w:marTop w:val="0"/>
              <w:marBottom w:val="0"/>
              <w:divBdr>
                <w:top w:val="none" w:sz="0" w:space="0" w:color="auto"/>
                <w:left w:val="none" w:sz="0" w:space="0" w:color="auto"/>
                <w:bottom w:val="none" w:sz="0" w:space="0" w:color="auto"/>
                <w:right w:val="none" w:sz="0" w:space="0" w:color="auto"/>
              </w:divBdr>
            </w:div>
            <w:div w:id="372467288">
              <w:marLeft w:val="0"/>
              <w:marRight w:val="0"/>
              <w:marTop w:val="0"/>
              <w:marBottom w:val="0"/>
              <w:divBdr>
                <w:top w:val="none" w:sz="0" w:space="0" w:color="auto"/>
                <w:left w:val="none" w:sz="0" w:space="0" w:color="auto"/>
                <w:bottom w:val="none" w:sz="0" w:space="0" w:color="auto"/>
                <w:right w:val="none" w:sz="0" w:space="0" w:color="auto"/>
              </w:divBdr>
            </w:div>
            <w:div w:id="1495220305">
              <w:marLeft w:val="0"/>
              <w:marRight w:val="0"/>
              <w:marTop w:val="0"/>
              <w:marBottom w:val="0"/>
              <w:divBdr>
                <w:top w:val="none" w:sz="0" w:space="0" w:color="auto"/>
                <w:left w:val="none" w:sz="0" w:space="0" w:color="auto"/>
                <w:bottom w:val="none" w:sz="0" w:space="0" w:color="auto"/>
                <w:right w:val="none" w:sz="0" w:space="0" w:color="auto"/>
              </w:divBdr>
            </w:div>
            <w:div w:id="249386196">
              <w:marLeft w:val="0"/>
              <w:marRight w:val="0"/>
              <w:marTop w:val="0"/>
              <w:marBottom w:val="0"/>
              <w:divBdr>
                <w:top w:val="none" w:sz="0" w:space="0" w:color="auto"/>
                <w:left w:val="none" w:sz="0" w:space="0" w:color="auto"/>
                <w:bottom w:val="none" w:sz="0" w:space="0" w:color="auto"/>
                <w:right w:val="none" w:sz="0" w:space="0" w:color="auto"/>
              </w:divBdr>
            </w:div>
            <w:div w:id="1801336806">
              <w:marLeft w:val="0"/>
              <w:marRight w:val="0"/>
              <w:marTop w:val="0"/>
              <w:marBottom w:val="0"/>
              <w:divBdr>
                <w:top w:val="none" w:sz="0" w:space="0" w:color="auto"/>
                <w:left w:val="none" w:sz="0" w:space="0" w:color="auto"/>
                <w:bottom w:val="none" w:sz="0" w:space="0" w:color="auto"/>
                <w:right w:val="none" w:sz="0" w:space="0" w:color="auto"/>
              </w:divBdr>
            </w:div>
            <w:div w:id="271088422">
              <w:marLeft w:val="0"/>
              <w:marRight w:val="0"/>
              <w:marTop w:val="0"/>
              <w:marBottom w:val="0"/>
              <w:divBdr>
                <w:top w:val="none" w:sz="0" w:space="0" w:color="auto"/>
                <w:left w:val="none" w:sz="0" w:space="0" w:color="auto"/>
                <w:bottom w:val="none" w:sz="0" w:space="0" w:color="auto"/>
                <w:right w:val="none" w:sz="0" w:space="0" w:color="auto"/>
              </w:divBdr>
            </w:div>
            <w:div w:id="250698545">
              <w:marLeft w:val="0"/>
              <w:marRight w:val="0"/>
              <w:marTop w:val="0"/>
              <w:marBottom w:val="0"/>
              <w:divBdr>
                <w:top w:val="none" w:sz="0" w:space="0" w:color="auto"/>
                <w:left w:val="none" w:sz="0" w:space="0" w:color="auto"/>
                <w:bottom w:val="none" w:sz="0" w:space="0" w:color="auto"/>
                <w:right w:val="none" w:sz="0" w:space="0" w:color="auto"/>
              </w:divBdr>
            </w:div>
            <w:div w:id="245765958">
              <w:marLeft w:val="0"/>
              <w:marRight w:val="0"/>
              <w:marTop w:val="0"/>
              <w:marBottom w:val="0"/>
              <w:divBdr>
                <w:top w:val="none" w:sz="0" w:space="0" w:color="auto"/>
                <w:left w:val="none" w:sz="0" w:space="0" w:color="auto"/>
                <w:bottom w:val="none" w:sz="0" w:space="0" w:color="auto"/>
                <w:right w:val="none" w:sz="0" w:space="0" w:color="auto"/>
              </w:divBdr>
            </w:div>
            <w:div w:id="1687053006">
              <w:marLeft w:val="0"/>
              <w:marRight w:val="0"/>
              <w:marTop w:val="0"/>
              <w:marBottom w:val="0"/>
              <w:divBdr>
                <w:top w:val="none" w:sz="0" w:space="0" w:color="auto"/>
                <w:left w:val="none" w:sz="0" w:space="0" w:color="auto"/>
                <w:bottom w:val="none" w:sz="0" w:space="0" w:color="auto"/>
                <w:right w:val="none" w:sz="0" w:space="0" w:color="auto"/>
              </w:divBdr>
            </w:div>
            <w:div w:id="352221261">
              <w:marLeft w:val="0"/>
              <w:marRight w:val="0"/>
              <w:marTop w:val="0"/>
              <w:marBottom w:val="0"/>
              <w:divBdr>
                <w:top w:val="none" w:sz="0" w:space="0" w:color="auto"/>
                <w:left w:val="none" w:sz="0" w:space="0" w:color="auto"/>
                <w:bottom w:val="none" w:sz="0" w:space="0" w:color="auto"/>
                <w:right w:val="none" w:sz="0" w:space="0" w:color="auto"/>
              </w:divBdr>
            </w:div>
            <w:div w:id="1588342360">
              <w:marLeft w:val="0"/>
              <w:marRight w:val="0"/>
              <w:marTop w:val="0"/>
              <w:marBottom w:val="0"/>
              <w:divBdr>
                <w:top w:val="none" w:sz="0" w:space="0" w:color="auto"/>
                <w:left w:val="none" w:sz="0" w:space="0" w:color="auto"/>
                <w:bottom w:val="none" w:sz="0" w:space="0" w:color="auto"/>
                <w:right w:val="none" w:sz="0" w:space="0" w:color="auto"/>
              </w:divBdr>
            </w:div>
            <w:div w:id="28771306">
              <w:marLeft w:val="0"/>
              <w:marRight w:val="0"/>
              <w:marTop w:val="0"/>
              <w:marBottom w:val="0"/>
              <w:divBdr>
                <w:top w:val="none" w:sz="0" w:space="0" w:color="auto"/>
                <w:left w:val="none" w:sz="0" w:space="0" w:color="auto"/>
                <w:bottom w:val="none" w:sz="0" w:space="0" w:color="auto"/>
                <w:right w:val="none" w:sz="0" w:space="0" w:color="auto"/>
              </w:divBdr>
            </w:div>
            <w:div w:id="866865628">
              <w:marLeft w:val="0"/>
              <w:marRight w:val="0"/>
              <w:marTop w:val="0"/>
              <w:marBottom w:val="0"/>
              <w:divBdr>
                <w:top w:val="none" w:sz="0" w:space="0" w:color="auto"/>
                <w:left w:val="none" w:sz="0" w:space="0" w:color="auto"/>
                <w:bottom w:val="none" w:sz="0" w:space="0" w:color="auto"/>
                <w:right w:val="none" w:sz="0" w:space="0" w:color="auto"/>
              </w:divBdr>
            </w:div>
            <w:div w:id="2014063375">
              <w:marLeft w:val="0"/>
              <w:marRight w:val="0"/>
              <w:marTop w:val="0"/>
              <w:marBottom w:val="0"/>
              <w:divBdr>
                <w:top w:val="none" w:sz="0" w:space="0" w:color="auto"/>
                <w:left w:val="none" w:sz="0" w:space="0" w:color="auto"/>
                <w:bottom w:val="none" w:sz="0" w:space="0" w:color="auto"/>
                <w:right w:val="none" w:sz="0" w:space="0" w:color="auto"/>
              </w:divBdr>
            </w:div>
            <w:div w:id="1961760380">
              <w:marLeft w:val="0"/>
              <w:marRight w:val="0"/>
              <w:marTop w:val="0"/>
              <w:marBottom w:val="0"/>
              <w:divBdr>
                <w:top w:val="none" w:sz="0" w:space="0" w:color="auto"/>
                <w:left w:val="none" w:sz="0" w:space="0" w:color="auto"/>
                <w:bottom w:val="none" w:sz="0" w:space="0" w:color="auto"/>
                <w:right w:val="none" w:sz="0" w:space="0" w:color="auto"/>
              </w:divBdr>
            </w:div>
            <w:div w:id="454183685">
              <w:marLeft w:val="0"/>
              <w:marRight w:val="0"/>
              <w:marTop w:val="0"/>
              <w:marBottom w:val="0"/>
              <w:divBdr>
                <w:top w:val="none" w:sz="0" w:space="0" w:color="auto"/>
                <w:left w:val="none" w:sz="0" w:space="0" w:color="auto"/>
                <w:bottom w:val="none" w:sz="0" w:space="0" w:color="auto"/>
                <w:right w:val="none" w:sz="0" w:space="0" w:color="auto"/>
              </w:divBdr>
            </w:div>
            <w:div w:id="335614398">
              <w:marLeft w:val="0"/>
              <w:marRight w:val="0"/>
              <w:marTop w:val="0"/>
              <w:marBottom w:val="0"/>
              <w:divBdr>
                <w:top w:val="none" w:sz="0" w:space="0" w:color="auto"/>
                <w:left w:val="none" w:sz="0" w:space="0" w:color="auto"/>
                <w:bottom w:val="none" w:sz="0" w:space="0" w:color="auto"/>
                <w:right w:val="none" w:sz="0" w:space="0" w:color="auto"/>
              </w:divBdr>
            </w:div>
            <w:div w:id="787504594">
              <w:marLeft w:val="0"/>
              <w:marRight w:val="0"/>
              <w:marTop w:val="0"/>
              <w:marBottom w:val="0"/>
              <w:divBdr>
                <w:top w:val="none" w:sz="0" w:space="0" w:color="auto"/>
                <w:left w:val="none" w:sz="0" w:space="0" w:color="auto"/>
                <w:bottom w:val="none" w:sz="0" w:space="0" w:color="auto"/>
                <w:right w:val="none" w:sz="0" w:space="0" w:color="auto"/>
              </w:divBdr>
            </w:div>
            <w:div w:id="1509363564">
              <w:marLeft w:val="0"/>
              <w:marRight w:val="0"/>
              <w:marTop w:val="0"/>
              <w:marBottom w:val="0"/>
              <w:divBdr>
                <w:top w:val="none" w:sz="0" w:space="0" w:color="auto"/>
                <w:left w:val="none" w:sz="0" w:space="0" w:color="auto"/>
                <w:bottom w:val="none" w:sz="0" w:space="0" w:color="auto"/>
                <w:right w:val="none" w:sz="0" w:space="0" w:color="auto"/>
              </w:divBdr>
            </w:div>
            <w:div w:id="1043871584">
              <w:marLeft w:val="0"/>
              <w:marRight w:val="0"/>
              <w:marTop w:val="0"/>
              <w:marBottom w:val="0"/>
              <w:divBdr>
                <w:top w:val="none" w:sz="0" w:space="0" w:color="auto"/>
                <w:left w:val="none" w:sz="0" w:space="0" w:color="auto"/>
                <w:bottom w:val="none" w:sz="0" w:space="0" w:color="auto"/>
                <w:right w:val="none" w:sz="0" w:space="0" w:color="auto"/>
              </w:divBdr>
            </w:div>
            <w:div w:id="1933081472">
              <w:marLeft w:val="0"/>
              <w:marRight w:val="0"/>
              <w:marTop w:val="0"/>
              <w:marBottom w:val="0"/>
              <w:divBdr>
                <w:top w:val="none" w:sz="0" w:space="0" w:color="auto"/>
                <w:left w:val="none" w:sz="0" w:space="0" w:color="auto"/>
                <w:bottom w:val="none" w:sz="0" w:space="0" w:color="auto"/>
                <w:right w:val="none" w:sz="0" w:space="0" w:color="auto"/>
              </w:divBdr>
            </w:div>
            <w:div w:id="295069486">
              <w:marLeft w:val="0"/>
              <w:marRight w:val="0"/>
              <w:marTop w:val="0"/>
              <w:marBottom w:val="0"/>
              <w:divBdr>
                <w:top w:val="none" w:sz="0" w:space="0" w:color="auto"/>
                <w:left w:val="none" w:sz="0" w:space="0" w:color="auto"/>
                <w:bottom w:val="none" w:sz="0" w:space="0" w:color="auto"/>
                <w:right w:val="none" w:sz="0" w:space="0" w:color="auto"/>
              </w:divBdr>
            </w:div>
            <w:div w:id="4599040">
              <w:marLeft w:val="0"/>
              <w:marRight w:val="0"/>
              <w:marTop w:val="0"/>
              <w:marBottom w:val="0"/>
              <w:divBdr>
                <w:top w:val="none" w:sz="0" w:space="0" w:color="auto"/>
                <w:left w:val="none" w:sz="0" w:space="0" w:color="auto"/>
                <w:bottom w:val="none" w:sz="0" w:space="0" w:color="auto"/>
                <w:right w:val="none" w:sz="0" w:space="0" w:color="auto"/>
              </w:divBdr>
            </w:div>
            <w:div w:id="2113278435">
              <w:marLeft w:val="0"/>
              <w:marRight w:val="0"/>
              <w:marTop w:val="0"/>
              <w:marBottom w:val="0"/>
              <w:divBdr>
                <w:top w:val="none" w:sz="0" w:space="0" w:color="auto"/>
                <w:left w:val="none" w:sz="0" w:space="0" w:color="auto"/>
                <w:bottom w:val="none" w:sz="0" w:space="0" w:color="auto"/>
                <w:right w:val="none" w:sz="0" w:space="0" w:color="auto"/>
              </w:divBdr>
            </w:div>
            <w:div w:id="1292246606">
              <w:marLeft w:val="0"/>
              <w:marRight w:val="0"/>
              <w:marTop w:val="0"/>
              <w:marBottom w:val="0"/>
              <w:divBdr>
                <w:top w:val="none" w:sz="0" w:space="0" w:color="auto"/>
                <w:left w:val="none" w:sz="0" w:space="0" w:color="auto"/>
                <w:bottom w:val="none" w:sz="0" w:space="0" w:color="auto"/>
                <w:right w:val="none" w:sz="0" w:space="0" w:color="auto"/>
              </w:divBdr>
            </w:div>
            <w:div w:id="577902499">
              <w:marLeft w:val="0"/>
              <w:marRight w:val="0"/>
              <w:marTop w:val="0"/>
              <w:marBottom w:val="0"/>
              <w:divBdr>
                <w:top w:val="none" w:sz="0" w:space="0" w:color="auto"/>
                <w:left w:val="none" w:sz="0" w:space="0" w:color="auto"/>
                <w:bottom w:val="none" w:sz="0" w:space="0" w:color="auto"/>
                <w:right w:val="none" w:sz="0" w:space="0" w:color="auto"/>
              </w:divBdr>
            </w:div>
            <w:div w:id="1473793015">
              <w:marLeft w:val="0"/>
              <w:marRight w:val="0"/>
              <w:marTop w:val="0"/>
              <w:marBottom w:val="0"/>
              <w:divBdr>
                <w:top w:val="none" w:sz="0" w:space="0" w:color="auto"/>
                <w:left w:val="none" w:sz="0" w:space="0" w:color="auto"/>
                <w:bottom w:val="none" w:sz="0" w:space="0" w:color="auto"/>
                <w:right w:val="none" w:sz="0" w:space="0" w:color="auto"/>
              </w:divBdr>
            </w:div>
            <w:div w:id="1849173049">
              <w:marLeft w:val="0"/>
              <w:marRight w:val="0"/>
              <w:marTop w:val="0"/>
              <w:marBottom w:val="0"/>
              <w:divBdr>
                <w:top w:val="none" w:sz="0" w:space="0" w:color="auto"/>
                <w:left w:val="none" w:sz="0" w:space="0" w:color="auto"/>
                <w:bottom w:val="none" w:sz="0" w:space="0" w:color="auto"/>
                <w:right w:val="none" w:sz="0" w:space="0" w:color="auto"/>
              </w:divBdr>
            </w:div>
            <w:div w:id="819538197">
              <w:marLeft w:val="0"/>
              <w:marRight w:val="0"/>
              <w:marTop w:val="0"/>
              <w:marBottom w:val="0"/>
              <w:divBdr>
                <w:top w:val="none" w:sz="0" w:space="0" w:color="auto"/>
                <w:left w:val="none" w:sz="0" w:space="0" w:color="auto"/>
                <w:bottom w:val="none" w:sz="0" w:space="0" w:color="auto"/>
                <w:right w:val="none" w:sz="0" w:space="0" w:color="auto"/>
              </w:divBdr>
            </w:div>
            <w:div w:id="293950234">
              <w:marLeft w:val="0"/>
              <w:marRight w:val="0"/>
              <w:marTop w:val="0"/>
              <w:marBottom w:val="0"/>
              <w:divBdr>
                <w:top w:val="none" w:sz="0" w:space="0" w:color="auto"/>
                <w:left w:val="none" w:sz="0" w:space="0" w:color="auto"/>
                <w:bottom w:val="none" w:sz="0" w:space="0" w:color="auto"/>
                <w:right w:val="none" w:sz="0" w:space="0" w:color="auto"/>
              </w:divBdr>
            </w:div>
            <w:div w:id="618800995">
              <w:marLeft w:val="0"/>
              <w:marRight w:val="0"/>
              <w:marTop w:val="0"/>
              <w:marBottom w:val="0"/>
              <w:divBdr>
                <w:top w:val="none" w:sz="0" w:space="0" w:color="auto"/>
                <w:left w:val="none" w:sz="0" w:space="0" w:color="auto"/>
                <w:bottom w:val="none" w:sz="0" w:space="0" w:color="auto"/>
                <w:right w:val="none" w:sz="0" w:space="0" w:color="auto"/>
              </w:divBdr>
            </w:div>
            <w:div w:id="227691578">
              <w:marLeft w:val="0"/>
              <w:marRight w:val="0"/>
              <w:marTop w:val="0"/>
              <w:marBottom w:val="0"/>
              <w:divBdr>
                <w:top w:val="none" w:sz="0" w:space="0" w:color="auto"/>
                <w:left w:val="none" w:sz="0" w:space="0" w:color="auto"/>
                <w:bottom w:val="none" w:sz="0" w:space="0" w:color="auto"/>
                <w:right w:val="none" w:sz="0" w:space="0" w:color="auto"/>
              </w:divBdr>
            </w:div>
            <w:div w:id="2102409543">
              <w:marLeft w:val="0"/>
              <w:marRight w:val="0"/>
              <w:marTop w:val="0"/>
              <w:marBottom w:val="0"/>
              <w:divBdr>
                <w:top w:val="none" w:sz="0" w:space="0" w:color="auto"/>
                <w:left w:val="none" w:sz="0" w:space="0" w:color="auto"/>
                <w:bottom w:val="none" w:sz="0" w:space="0" w:color="auto"/>
                <w:right w:val="none" w:sz="0" w:space="0" w:color="auto"/>
              </w:divBdr>
            </w:div>
            <w:div w:id="1661233719">
              <w:marLeft w:val="0"/>
              <w:marRight w:val="0"/>
              <w:marTop w:val="0"/>
              <w:marBottom w:val="0"/>
              <w:divBdr>
                <w:top w:val="none" w:sz="0" w:space="0" w:color="auto"/>
                <w:left w:val="none" w:sz="0" w:space="0" w:color="auto"/>
                <w:bottom w:val="none" w:sz="0" w:space="0" w:color="auto"/>
                <w:right w:val="none" w:sz="0" w:space="0" w:color="auto"/>
              </w:divBdr>
            </w:div>
            <w:div w:id="1449542006">
              <w:marLeft w:val="0"/>
              <w:marRight w:val="0"/>
              <w:marTop w:val="0"/>
              <w:marBottom w:val="0"/>
              <w:divBdr>
                <w:top w:val="none" w:sz="0" w:space="0" w:color="auto"/>
                <w:left w:val="none" w:sz="0" w:space="0" w:color="auto"/>
                <w:bottom w:val="none" w:sz="0" w:space="0" w:color="auto"/>
                <w:right w:val="none" w:sz="0" w:space="0" w:color="auto"/>
              </w:divBdr>
            </w:div>
            <w:div w:id="2037190525">
              <w:marLeft w:val="0"/>
              <w:marRight w:val="0"/>
              <w:marTop w:val="0"/>
              <w:marBottom w:val="0"/>
              <w:divBdr>
                <w:top w:val="none" w:sz="0" w:space="0" w:color="auto"/>
                <w:left w:val="none" w:sz="0" w:space="0" w:color="auto"/>
                <w:bottom w:val="none" w:sz="0" w:space="0" w:color="auto"/>
                <w:right w:val="none" w:sz="0" w:space="0" w:color="auto"/>
              </w:divBdr>
            </w:div>
            <w:div w:id="1209685283">
              <w:marLeft w:val="0"/>
              <w:marRight w:val="0"/>
              <w:marTop w:val="0"/>
              <w:marBottom w:val="0"/>
              <w:divBdr>
                <w:top w:val="none" w:sz="0" w:space="0" w:color="auto"/>
                <w:left w:val="none" w:sz="0" w:space="0" w:color="auto"/>
                <w:bottom w:val="none" w:sz="0" w:space="0" w:color="auto"/>
                <w:right w:val="none" w:sz="0" w:space="0" w:color="auto"/>
              </w:divBdr>
            </w:div>
            <w:div w:id="825584699">
              <w:marLeft w:val="0"/>
              <w:marRight w:val="0"/>
              <w:marTop w:val="0"/>
              <w:marBottom w:val="0"/>
              <w:divBdr>
                <w:top w:val="none" w:sz="0" w:space="0" w:color="auto"/>
                <w:left w:val="none" w:sz="0" w:space="0" w:color="auto"/>
                <w:bottom w:val="none" w:sz="0" w:space="0" w:color="auto"/>
                <w:right w:val="none" w:sz="0" w:space="0" w:color="auto"/>
              </w:divBdr>
            </w:div>
            <w:div w:id="1115713351">
              <w:marLeft w:val="0"/>
              <w:marRight w:val="0"/>
              <w:marTop w:val="0"/>
              <w:marBottom w:val="0"/>
              <w:divBdr>
                <w:top w:val="none" w:sz="0" w:space="0" w:color="auto"/>
                <w:left w:val="none" w:sz="0" w:space="0" w:color="auto"/>
                <w:bottom w:val="none" w:sz="0" w:space="0" w:color="auto"/>
                <w:right w:val="none" w:sz="0" w:space="0" w:color="auto"/>
              </w:divBdr>
            </w:div>
            <w:div w:id="71493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23">
      <w:bodyDiv w:val="1"/>
      <w:marLeft w:val="0"/>
      <w:marRight w:val="0"/>
      <w:marTop w:val="0"/>
      <w:marBottom w:val="0"/>
      <w:divBdr>
        <w:top w:val="none" w:sz="0" w:space="0" w:color="auto"/>
        <w:left w:val="none" w:sz="0" w:space="0" w:color="auto"/>
        <w:bottom w:val="none" w:sz="0" w:space="0" w:color="auto"/>
        <w:right w:val="none" w:sz="0" w:space="0" w:color="auto"/>
      </w:divBdr>
      <w:divsChild>
        <w:div w:id="1733888215">
          <w:marLeft w:val="0"/>
          <w:marRight w:val="0"/>
          <w:marTop w:val="0"/>
          <w:marBottom w:val="0"/>
          <w:divBdr>
            <w:top w:val="none" w:sz="0" w:space="0" w:color="auto"/>
            <w:left w:val="none" w:sz="0" w:space="0" w:color="auto"/>
            <w:bottom w:val="none" w:sz="0" w:space="0" w:color="auto"/>
            <w:right w:val="none" w:sz="0" w:space="0" w:color="auto"/>
          </w:divBdr>
          <w:divsChild>
            <w:div w:id="428889318">
              <w:marLeft w:val="0"/>
              <w:marRight w:val="0"/>
              <w:marTop w:val="0"/>
              <w:marBottom w:val="0"/>
              <w:divBdr>
                <w:top w:val="none" w:sz="0" w:space="0" w:color="auto"/>
                <w:left w:val="none" w:sz="0" w:space="0" w:color="auto"/>
                <w:bottom w:val="none" w:sz="0" w:space="0" w:color="auto"/>
                <w:right w:val="none" w:sz="0" w:space="0" w:color="auto"/>
              </w:divBdr>
            </w:div>
            <w:div w:id="572936268">
              <w:marLeft w:val="0"/>
              <w:marRight w:val="0"/>
              <w:marTop w:val="0"/>
              <w:marBottom w:val="0"/>
              <w:divBdr>
                <w:top w:val="none" w:sz="0" w:space="0" w:color="auto"/>
                <w:left w:val="none" w:sz="0" w:space="0" w:color="auto"/>
                <w:bottom w:val="none" w:sz="0" w:space="0" w:color="auto"/>
                <w:right w:val="none" w:sz="0" w:space="0" w:color="auto"/>
              </w:divBdr>
            </w:div>
            <w:div w:id="41448745">
              <w:marLeft w:val="0"/>
              <w:marRight w:val="0"/>
              <w:marTop w:val="0"/>
              <w:marBottom w:val="0"/>
              <w:divBdr>
                <w:top w:val="none" w:sz="0" w:space="0" w:color="auto"/>
                <w:left w:val="none" w:sz="0" w:space="0" w:color="auto"/>
                <w:bottom w:val="none" w:sz="0" w:space="0" w:color="auto"/>
                <w:right w:val="none" w:sz="0" w:space="0" w:color="auto"/>
              </w:divBdr>
            </w:div>
            <w:div w:id="1605263678">
              <w:marLeft w:val="0"/>
              <w:marRight w:val="0"/>
              <w:marTop w:val="0"/>
              <w:marBottom w:val="0"/>
              <w:divBdr>
                <w:top w:val="none" w:sz="0" w:space="0" w:color="auto"/>
                <w:left w:val="none" w:sz="0" w:space="0" w:color="auto"/>
                <w:bottom w:val="none" w:sz="0" w:space="0" w:color="auto"/>
                <w:right w:val="none" w:sz="0" w:space="0" w:color="auto"/>
              </w:divBdr>
            </w:div>
            <w:div w:id="684867345">
              <w:marLeft w:val="0"/>
              <w:marRight w:val="0"/>
              <w:marTop w:val="0"/>
              <w:marBottom w:val="0"/>
              <w:divBdr>
                <w:top w:val="none" w:sz="0" w:space="0" w:color="auto"/>
                <w:left w:val="none" w:sz="0" w:space="0" w:color="auto"/>
                <w:bottom w:val="none" w:sz="0" w:space="0" w:color="auto"/>
                <w:right w:val="none" w:sz="0" w:space="0" w:color="auto"/>
              </w:divBdr>
            </w:div>
            <w:div w:id="19672929">
              <w:marLeft w:val="0"/>
              <w:marRight w:val="0"/>
              <w:marTop w:val="0"/>
              <w:marBottom w:val="0"/>
              <w:divBdr>
                <w:top w:val="none" w:sz="0" w:space="0" w:color="auto"/>
                <w:left w:val="none" w:sz="0" w:space="0" w:color="auto"/>
                <w:bottom w:val="none" w:sz="0" w:space="0" w:color="auto"/>
                <w:right w:val="none" w:sz="0" w:space="0" w:color="auto"/>
              </w:divBdr>
            </w:div>
            <w:div w:id="563876773">
              <w:marLeft w:val="0"/>
              <w:marRight w:val="0"/>
              <w:marTop w:val="0"/>
              <w:marBottom w:val="0"/>
              <w:divBdr>
                <w:top w:val="none" w:sz="0" w:space="0" w:color="auto"/>
                <w:left w:val="none" w:sz="0" w:space="0" w:color="auto"/>
                <w:bottom w:val="none" w:sz="0" w:space="0" w:color="auto"/>
                <w:right w:val="none" w:sz="0" w:space="0" w:color="auto"/>
              </w:divBdr>
            </w:div>
            <w:div w:id="907110161">
              <w:marLeft w:val="0"/>
              <w:marRight w:val="0"/>
              <w:marTop w:val="0"/>
              <w:marBottom w:val="0"/>
              <w:divBdr>
                <w:top w:val="none" w:sz="0" w:space="0" w:color="auto"/>
                <w:left w:val="none" w:sz="0" w:space="0" w:color="auto"/>
                <w:bottom w:val="none" w:sz="0" w:space="0" w:color="auto"/>
                <w:right w:val="none" w:sz="0" w:space="0" w:color="auto"/>
              </w:divBdr>
            </w:div>
            <w:div w:id="539243363">
              <w:marLeft w:val="0"/>
              <w:marRight w:val="0"/>
              <w:marTop w:val="0"/>
              <w:marBottom w:val="0"/>
              <w:divBdr>
                <w:top w:val="none" w:sz="0" w:space="0" w:color="auto"/>
                <w:left w:val="none" w:sz="0" w:space="0" w:color="auto"/>
                <w:bottom w:val="none" w:sz="0" w:space="0" w:color="auto"/>
                <w:right w:val="none" w:sz="0" w:space="0" w:color="auto"/>
              </w:divBdr>
            </w:div>
            <w:div w:id="108088695">
              <w:marLeft w:val="0"/>
              <w:marRight w:val="0"/>
              <w:marTop w:val="0"/>
              <w:marBottom w:val="0"/>
              <w:divBdr>
                <w:top w:val="none" w:sz="0" w:space="0" w:color="auto"/>
                <w:left w:val="none" w:sz="0" w:space="0" w:color="auto"/>
                <w:bottom w:val="none" w:sz="0" w:space="0" w:color="auto"/>
                <w:right w:val="none" w:sz="0" w:space="0" w:color="auto"/>
              </w:divBdr>
            </w:div>
            <w:div w:id="1718629817">
              <w:marLeft w:val="0"/>
              <w:marRight w:val="0"/>
              <w:marTop w:val="0"/>
              <w:marBottom w:val="0"/>
              <w:divBdr>
                <w:top w:val="none" w:sz="0" w:space="0" w:color="auto"/>
                <w:left w:val="none" w:sz="0" w:space="0" w:color="auto"/>
                <w:bottom w:val="none" w:sz="0" w:space="0" w:color="auto"/>
                <w:right w:val="none" w:sz="0" w:space="0" w:color="auto"/>
              </w:divBdr>
            </w:div>
            <w:div w:id="487786504">
              <w:marLeft w:val="0"/>
              <w:marRight w:val="0"/>
              <w:marTop w:val="0"/>
              <w:marBottom w:val="0"/>
              <w:divBdr>
                <w:top w:val="none" w:sz="0" w:space="0" w:color="auto"/>
                <w:left w:val="none" w:sz="0" w:space="0" w:color="auto"/>
                <w:bottom w:val="none" w:sz="0" w:space="0" w:color="auto"/>
                <w:right w:val="none" w:sz="0" w:space="0" w:color="auto"/>
              </w:divBdr>
            </w:div>
            <w:div w:id="437262110">
              <w:marLeft w:val="0"/>
              <w:marRight w:val="0"/>
              <w:marTop w:val="0"/>
              <w:marBottom w:val="0"/>
              <w:divBdr>
                <w:top w:val="none" w:sz="0" w:space="0" w:color="auto"/>
                <w:left w:val="none" w:sz="0" w:space="0" w:color="auto"/>
                <w:bottom w:val="none" w:sz="0" w:space="0" w:color="auto"/>
                <w:right w:val="none" w:sz="0" w:space="0" w:color="auto"/>
              </w:divBdr>
            </w:div>
            <w:div w:id="1922985007">
              <w:marLeft w:val="0"/>
              <w:marRight w:val="0"/>
              <w:marTop w:val="0"/>
              <w:marBottom w:val="0"/>
              <w:divBdr>
                <w:top w:val="none" w:sz="0" w:space="0" w:color="auto"/>
                <w:left w:val="none" w:sz="0" w:space="0" w:color="auto"/>
                <w:bottom w:val="none" w:sz="0" w:space="0" w:color="auto"/>
                <w:right w:val="none" w:sz="0" w:space="0" w:color="auto"/>
              </w:divBdr>
            </w:div>
            <w:div w:id="19745225">
              <w:marLeft w:val="0"/>
              <w:marRight w:val="0"/>
              <w:marTop w:val="0"/>
              <w:marBottom w:val="0"/>
              <w:divBdr>
                <w:top w:val="none" w:sz="0" w:space="0" w:color="auto"/>
                <w:left w:val="none" w:sz="0" w:space="0" w:color="auto"/>
                <w:bottom w:val="none" w:sz="0" w:space="0" w:color="auto"/>
                <w:right w:val="none" w:sz="0" w:space="0" w:color="auto"/>
              </w:divBdr>
            </w:div>
            <w:div w:id="932057317">
              <w:marLeft w:val="0"/>
              <w:marRight w:val="0"/>
              <w:marTop w:val="0"/>
              <w:marBottom w:val="0"/>
              <w:divBdr>
                <w:top w:val="none" w:sz="0" w:space="0" w:color="auto"/>
                <w:left w:val="none" w:sz="0" w:space="0" w:color="auto"/>
                <w:bottom w:val="none" w:sz="0" w:space="0" w:color="auto"/>
                <w:right w:val="none" w:sz="0" w:space="0" w:color="auto"/>
              </w:divBdr>
            </w:div>
            <w:div w:id="554775933">
              <w:marLeft w:val="0"/>
              <w:marRight w:val="0"/>
              <w:marTop w:val="0"/>
              <w:marBottom w:val="0"/>
              <w:divBdr>
                <w:top w:val="none" w:sz="0" w:space="0" w:color="auto"/>
                <w:left w:val="none" w:sz="0" w:space="0" w:color="auto"/>
                <w:bottom w:val="none" w:sz="0" w:space="0" w:color="auto"/>
                <w:right w:val="none" w:sz="0" w:space="0" w:color="auto"/>
              </w:divBdr>
            </w:div>
            <w:div w:id="287858055">
              <w:marLeft w:val="0"/>
              <w:marRight w:val="0"/>
              <w:marTop w:val="0"/>
              <w:marBottom w:val="0"/>
              <w:divBdr>
                <w:top w:val="none" w:sz="0" w:space="0" w:color="auto"/>
                <w:left w:val="none" w:sz="0" w:space="0" w:color="auto"/>
                <w:bottom w:val="none" w:sz="0" w:space="0" w:color="auto"/>
                <w:right w:val="none" w:sz="0" w:space="0" w:color="auto"/>
              </w:divBdr>
            </w:div>
            <w:div w:id="738483456">
              <w:marLeft w:val="0"/>
              <w:marRight w:val="0"/>
              <w:marTop w:val="0"/>
              <w:marBottom w:val="0"/>
              <w:divBdr>
                <w:top w:val="none" w:sz="0" w:space="0" w:color="auto"/>
                <w:left w:val="none" w:sz="0" w:space="0" w:color="auto"/>
                <w:bottom w:val="none" w:sz="0" w:space="0" w:color="auto"/>
                <w:right w:val="none" w:sz="0" w:space="0" w:color="auto"/>
              </w:divBdr>
            </w:div>
            <w:div w:id="1529491897">
              <w:marLeft w:val="0"/>
              <w:marRight w:val="0"/>
              <w:marTop w:val="0"/>
              <w:marBottom w:val="0"/>
              <w:divBdr>
                <w:top w:val="none" w:sz="0" w:space="0" w:color="auto"/>
                <w:left w:val="none" w:sz="0" w:space="0" w:color="auto"/>
                <w:bottom w:val="none" w:sz="0" w:space="0" w:color="auto"/>
                <w:right w:val="none" w:sz="0" w:space="0" w:color="auto"/>
              </w:divBdr>
            </w:div>
            <w:div w:id="579944558">
              <w:marLeft w:val="0"/>
              <w:marRight w:val="0"/>
              <w:marTop w:val="0"/>
              <w:marBottom w:val="0"/>
              <w:divBdr>
                <w:top w:val="none" w:sz="0" w:space="0" w:color="auto"/>
                <w:left w:val="none" w:sz="0" w:space="0" w:color="auto"/>
                <w:bottom w:val="none" w:sz="0" w:space="0" w:color="auto"/>
                <w:right w:val="none" w:sz="0" w:space="0" w:color="auto"/>
              </w:divBdr>
            </w:div>
            <w:div w:id="1397318763">
              <w:marLeft w:val="0"/>
              <w:marRight w:val="0"/>
              <w:marTop w:val="0"/>
              <w:marBottom w:val="0"/>
              <w:divBdr>
                <w:top w:val="none" w:sz="0" w:space="0" w:color="auto"/>
                <w:left w:val="none" w:sz="0" w:space="0" w:color="auto"/>
                <w:bottom w:val="none" w:sz="0" w:space="0" w:color="auto"/>
                <w:right w:val="none" w:sz="0" w:space="0" w:color="auto"/>
              </w:divBdr>
            </w:div>
            <w:div w:id="1992371371">
              <w:marLeft w:val="0"/>
              <w:marRight w:val="0"/>
              <w:marTop w:val="0"/>
              <w:marBottom w:val="0"/>
              <w:divBdr>
                <w:top w:val="none" w:sz="0" w:space="0" w:color="auto"/>
                <w:left w:val="none" w:sz="0" w:space="0" w:color="auto"/>
                <w:bottom w:val="none" w:sz="0" w:space="0" w:color="auto"/>
                <w:right w:val="none" w:sz="0" w:space="0" w:color="auto"/>
              </w:divBdr>
            </w:div>
            <w:div w:id="1066150273">
              <w:marLeft w:val="0"/>
              <w:marRight w:val="0"/>
              <w:marTop w:val="0"/>
              <w:marBottom w:val="0"/>
              <w:divBdr>
                <w:top w:val="none" w:sz="0" w:space="0" w:color="auto"/>
                <w:left w:val="none" w:sz="0" w:space="0" w:color="auto"/>
                <w:bottom w:val="none" w:sz="0" w:space="0" w:color="auto"/>
                <w:right w:val="none" w:sz="0" w:space="0" w:color="auto"/>
              </w:divBdr>
            </w:div>
            <w:div w:id="1033699573">
              <w:marLeft w:val="0"/>
              <w:marRight w:val="0"/>
              <w:marTop w:val="0"/>
              <w:marBottom w:val="0"/>
              <w:divBdr>
                <w:top w:val="none" w:sz="0" w:space="0" w:color="auto"/>
                <w:left w:val="none" w:sz="0" w:space="0" w:color="auto"/>
                <w:bottom w:val="none" w:sz="0" w:space="0" w:color="auto"/>
                <w:right w:val="none" w:sz="0" w:space="0" w:color="auto"/>
              </w:divBdr>
            </w:div>
            <w:div w:id="1377391975">
              <w:marLeft w:val="0"/>
              <w:marRight w:val="0"/>
              <w:marTop w:val="0"/>
              <w:marBottom w:val="0"/>
              <w:divBdr>
                <w:top w:val="none" w:sz="0" w:space="0" w:color="auto"/>
                <w:left w:val="none" w:sz="0" w:space="0" w:color="auto"/>
                <w:bottom w:val="none" w:sz="0" w:space="0" w:color="auto"/>
                <w:right w:val="none" w:sz="0" w:space="0" w:color="auto"/>
              </w:divBdr>
            </w:div>
            <w:div w:id="2066951116">
              <w:marLeft w:val="0"/>
              <w:marRight w:val="0"/>
              <w:marTop w:val="0"/>
              <w:marBottom w:val="0"/>
              <w:divBdr>
                <w:top w:val="none" w:sz="0" w:space="0" w:color="auto"/>
                <w:left w:val="none" w:sz="0" w:space="0" w:color="auto"/>
                <w:bottom w:val="none" w:sz="0" w:space="0" w:color="auto"/>
                <w:right w:val="none" w:sz="0" w:space="0" w:color="auto"/>
              </w:divBdr>
            </w:div>
            <w:div w:id="1213688039">
              <w:marLeft w:val="0"/>
              <w:marRight w:val="0"/>
              <w:marTop w:val="0"/>
              <w:marBottom w:val="0"/>
              <w:divBdr>
                <w:top w:val="none" w:sz="0" w:space="0" w:color="auto"/>
                <w:left w:val="none" w:sz="0" w:space="0" w:color="auto"/>
                <w:bottom w:val="none" w:sz="0" w:space="0" w:color="auto"/>
                <w:right w:val="none" w:sz="0" w:space="0" w:color="auto"/>
              </w:divBdr>
            </w:div>
            <w:div w:id="412317533">
              <w:marLeft w:val="0"/>
              <w:marRight w:val="0"/>
              <w:marTop w:val="0"/>
              <w:marBottom w:val="0"/>
              <w:divBdr>
                <w:top w:val="none" w:sz="0" w:space="0" w:color="auto"/>
                <w:left w:val="none" w:sz="0" w:space="0" w:color="auto"/>
                <w:bottom w:val="none" w:sz="0" w:space="0" w:color="auto"/>
                <w:right w:val="none" w:sz="0" w:space="0" w:color="auto"/>
              </w:divBdr>
            </w:div>
            <w:div w:id="1250427478">
              <w:marLeft w:val="0"/>
              <w:marRight w:val="0"/>
              <w:marTop w:val="0"/>
              <w:marBottom w:val="0"/>
              <w:divBdr>
                <w:top w:val="none" w:sz="0" w:space="0" w:color="auto"/>
                <w:left w:val="none" w:sz="0" w:space="0" w:color="auto"/>
                <w:bottom w:val="none" w:sz="0" w:space="0" w:color="auto"/>
                <w:right w:val="none" w:sz="0" w:space="0" w:color="auto"/>
              </w:divBdr>
            </w:div>
            <w:div w:id="366881948">
              <w:marLeft w:val="0"/>
              <w:marRight w:val="0"/>
              <w:marTop w:val="0"/>
              <w:marBottom w:val="0"/>
              <w:divBdr>
                <w:top w:val="none" w:sz="0" w:space="0" w:color="auto"/>
                <w:left w:val="none" w:sz="0" w:space="0" w:color="auto"/>
                <w:bottom w:val="none" w:sz="0" w:space="0" w:color="auto"/>
                <w:right w:val="none" w:sz="0" w:space="0" w:color="auto"/>
              </w:divBdr>
            </w:div>
            <w:div w:id="1821341323">
              <w:marLeft w:val="0"/>
              <w:marRight w:val="0"/>
              <w:marTop w:val="0"/>
              <w:marBottom w:val="0"/>
              <w:divBdr>
                <w:top w:val="none" w:sz="0" w:space="0" w:color="auto"/>
                <w:left w:val="none" w:sz="0" w:space="0" w:color="auto"/>
                <w:bottom w:val="none" w:sz="0" w:space="0" w:color="auto"/>
                <w:right w:val="none" w:sz="0" w:space="0" w:color="auto"/>
              </w:divBdr>
            </w:div>
            <w:div w:id="1641105355">
              <w:marLeft w:val="0"/>
              <w:marRight w:val="0"/>
              <w:marTop w:val="0"/>
              <w:marBottom w:val="0"/>
              <w:divBdr>
                <w:top w:val="none" w:sz="0" w:space="0" w:color="auto"/>
                <w:left w:val="none" w:sz="0" w:space="0" w:color="auto"/>
                <w:bottom w:val="none" w:sz="0" w:space="0" w:color="auto"/>
                <w:right w:val="none" w:sz="0" w:space="0" w:color="auto"/>
              </w:divBdr>
            </w:div>
            <w:div w:id="1425034708">
              <w:marLeft w:val="0"/>
              <w:marRight w:val="0"/>
              <w:marTop w:val="0"/>
              <w:marBottom w:val="0"/>
              <w:divBdr>
                <w:top w:val="none" w:sz="0" w:space="0" w:color="auto"/>
                <w:left w:val="none" w:sz="0" w:space="0" w:color="auto"/>
                <w:bottom w:val="none" w:sz="0" w:space="0" w:color="auto"/>
                <w:right w:val="none" w:sz="0" w:space="0" w:color="auto"/>
              </w:divBdr>
            </w:div>
            <w:div w:id="1839538117">
              <w:marLeft w:val="0"/>
              <w:marRight w:val="0"/>
              <w:marTop w:val="0"/>
              <w:marBottom w:val="0"/>
              <w:divBdr>
                <w:top w:val="none" w:sz="0" w:space="0" w:color="auto"/>
                <w:left w:val="none" w:sz="0" w:space="0" w:color="auto"/>
                <w:bottom w:val="none" w:sz="0" w:space="0" w:color="auto"/>
                <w:right w:val="none" w:sz="0" w:space="0" w:color="auto"/>
              </w:divBdr>
            </w:div>
            <w:div w:id="1481456212">
              <w:marLeft w:val="0"/>
              <w:marRight w:val="0"/>
              <w:marTop w:val="0"/>
              <w:marBottom w:val="0"/>
              <w:divBdr>
                <w:top w:val="none" w:sz="0" w:space="0" w:color="auto"/>
                <w:left w:val="none" w:sz="0" w:space="0" w:color="auto"/>
                <w:bottom w:val="none" w:sz="0" w:space="0" w:color="auto"/>
                <w:right w:val="none" w:sz="0" w:space="0" w:color="auto"/>
              </w:divBdr>
            </w:div>
            <w:div w:id="1135373062">
              <w:marLeft w:val="0"/>
              <w:marRight w:val="0"/>
              <w:marTop w:val="0"/>
              <w:marBottom w:val="0"/>
              <w:divBdr>
                <w:top w:val="none" w:sz="0" w:space="0" w:color="auto"/>
                <w:left w:val="none" w:sz="0" w:space="0" w:color="auto"/>
                <w:bottom w:val="none" w:sz="0" w:space="0" w:color="auto"/>
                <w:right w:val="none" w:sz="0" w:space="0" w:color="auto"/>
              </w:divBdr>
            </w:div>
            <w:div w:id="1607689139">
              <w:marLeft w:val="0"/>
              <w:marRight w:val="0"/>
              <w:marTop w:val="0"/>
              <w:marBottom w:val="0"/>
              <w:divBdr>
                <w:top w:val="none" w:sz="0" w:space="0" w:color="auto"/>
                <w:left w:val="none" w:sz="0" w:space="0" w:color="auto"/>
                <w:bottom w:val="none" w:sz="0" w:space="0" w:color="auto"/>
                <w:right w:val="none" w:sz="0" w:space="0" w:color="auto"/>
              </w:divBdr>
            </w:div>
            <w:div w:id="1928810693">
              <w:marLeft w:val="0"/>
              <w:marRight w:val="0"/>
              <w:marTop w:val="0"/>
              <w:marBottom w:val="0"/>
              <w:divBdr>
                <w:top w:val="none" w:sz="0" w:space="0" w:color="auto"/>
                <w:left w:val="none" w:sz="0" w:space="0" w:color="auto"/>
                <w:bottom w:val="none" w:sz="0" w:space="0" w:color="auto"/>
                <w:right w:val="none" w:sz="0" w:space="0" w:color="auto"/>
              </w:divBdr>
            </w:div>
            <w:div w:id="1192500807">
              <w:marLeft w:val="0"/>
              <w:marRight w:val="0"/>
              <w:marTop w:val="0"/>
              <w:marBottom w:val="0"/>
              <w:divBdr>
                <w:top w:val="none" w:sz="0" w:space="0" w:color="auto"/>
                <w:left w:val="none" w:sz="0" w:space="0" w:color="auto"/>
                <w:bottom w:val="none" w:sz="0" w:space="0" w:color="auto"/>
                <w:right w:val="none" w:sz="0" w:space="0" w:color="auto"/>
              </w:divBdr>
            </w:div>
            <w:div w:id="185100096">
              <w:marLeft w:val="0"/>
              <w:marRight w:val="0"/>
              <w:marTop w:val="0"/>
              <w:marBottom w:val="0"/>
              <w:divBdr>
                <w:top w:val="none" w:sz="0" w:space="0" w:color="auto"/>
                <w:left w:val="none" w:sz="0" w:space="0" w:color="auto"/>
                <w:bottom w:val="none" w:sz="0" w:space="0" w:color="auto"/>
                <w:right w:val="none" w:sz="0" w:space="0" w:color="auto"/>
              </w:divBdr>
            </w:div>
            <w:div w:id="689139052">
              <w:marLeft w:val="0"/>
              <w:marRight w:val="0"/>
              <w:marTop w:val="0"/>
              <w:marBottom w:val="0"/>
              <w:divBdr>
                <w:top w:val="none" w:sz="0" w:space="0" w:color="auto"/>
                <w:left w:val="none" w:sz="0" w:space="0" w:color="auto"/>
                <w:bottom w:val="none" w:sz="0" w:space="0" w:color="auto"/>
                <w:right w:val="none" w:sz="0" w:space="0" w:color="auto"/>
              </w:divBdr>
            </w:div>
            <w:div w:id="27923596">
              <w:marLeft w:val="0"/>
              <w:marRight w:val="0"/>
              <w:marTop w:val="0"/>
              <w:marBottom w:val="0"/>
              <w:divBdr>
                <w:top w:val="none" w:sz="0" w:space="0" w:color="auto"/>
                <w:left w:val="none" w:sz="0" w:space="0" w:color="auto"/>
                <w:bottom w:val="none" w:sz="0" w:space="0" w:color="auto"/>
                <w:right w:val="none" w:sz="0" w:space="0" w:color="auto"/>
              </w:divBdr>
            </w:div>
            <w:div w:id="1498569458">
              <w:marLeft w:val="0"/>
              <w:marRight w:val="0"/>
              <w:marTop w:val="0"/>
              <w:marBottom w:val="0"/>
              <w:divBdr>
                <w:top w:val="none" w:sz="0" w:space="0" w:color="auto"/>
                <w:left w:val="none" w:sz="0" w:space="0" w:color="auto"/>
                <w:bottom w:val="none" w:sz="0" w:space="0" w:color="auto"/>
                <w:right w:val="none" w:sz="0" w:space="0" w:color="auto"/>
              </w:divBdr>
            </w:div>
            <w:div w:id="261186849">
              <w:marLeft w:val="0"/>
              <w:marRight w:val="0"/>
              <w:marTop w:val="0"/>
              <w:marBottom w:val="0"/>
              <w:divBdr>
                <w:top w:val="none" w:sz="0" w:space="0" w:color="auto"/>
                <w:left w:val="none" w:sz="0" w:space="0" w:color="auto"/>
                <w:bottom w:val="none" w:sz="0" w:space="0" w:color="auto"/>
                <w:right w:val="none" w:sz="0" w:space="0" w:color="auto"/>
              </w:divBdr>
            </w:div>
            <w:div w:id="1196117467">
              <w:marLeft w:val="0"/>
              <w:marRight w:val="0"/>
              <w:marTop w:val="0"/>
              <w:marBottom w:val="0"/>
              <w:divBdr>
                <w:top w:val="none" w:sz="0" w:space="0" w:color="auto"/>
                <w:left w:val="none" w:sz="0" w:space="0" w:color="auto"/>
                <w:bottom w:val="none" w:sz="0" w:space="0" w:color="auto"/>
                <w:right w:val="none" w:sz="0" w:space="0" w:color="auto"/>
              </w:divBdr>
            </w:div>
            <w:div w:id="2068409393">
              <w:marLeft w:val="0"/>
              <w:marRight w:val="0"/>
              <w:marTop w:val="0"/>
              <w:marBottom w:val="0"/>
              <w:divBdr>
                <w:top w:val="none" w:sz="0" w:space="0" w:color="auto"/>
                <w:left w:val="none" w:sz="0" w:space="0" w:color="auto"/>
                <w:bottom w:val="none" w:sz="0" w:space="0" w:color="auto"/>
                <w:right w:val="none" w:sz="0" w:space="0" w:color="auto"/>
              </w:divBdr>
            </w:div>
            <w:div w:id="999888923">
              <w:marLeft w:val="0"/>
              <w:marRight w:val="0"/>
              <w:marTop w:val="0"/>
              <w:marBottom w:val="0"/>
              <w:divBdr>
                <w:top w:val="none" w:sz="0" w:space="0" w:color="auto"/>
                <w:left w:val="none" w:sz="0" w:space="0" w:color="auto"/>
                <w:bottom w:val="none" w:sz="0" w:space="0" w:color="auto"/>
                <w:right w:val="none" w:sz="0" w:space="0" w:color="auto"/>
              </w:divBdr>
            </w:div>
            <w:div w:id="1095594426">
              <w:marLeft w:val="0"/>
              <w:marRight w:val="0"/>
              <w:marTop w:val="0"/>
              <w:marBottom w:val="0"/>
              <w:divBdr>
                <w:top w:val="none" w:sz="0" w:space="0" w:color="auto"/>
                <w:left w:val="none" w:sz="0" w:space="0" w:color="auto"/>
                <w:bottom w:val="none" w:sz="0" w:space="0" w:color="auto"/>
                <w:right w:val="none" w:sz="0" w:space="0" w:color="auto"/>
              </w:divBdr>
            </w:div>
            <w:div w:id="255406671">
              <w:marLeft w:val="0"/>
              <w:marRight w:val="0"/>
              <w:marTop w:val="0"/>
              <w:marBottom w:val="0"/>
              <w:divBdr>
                <w:top w:val="none" w:sz="0" w:space="0" w:color="auto"/>
                <w:left w:val="none" w:sz="0" w:space="0" w:color="auto"/>
                <w:bottom w:val="none" w:sz="0" w:space="0" w:color="auto"/>
                <w:right w:val="none" w:sz="0" w:space="0" w:color="auto"/>
              </w:divBdr>
            </w:div>
            <w:div w:id="176892555">
              <w:marLeft w:val="0"/>
              <w:marRight w:val="0"/>
              <w:marTop w:val="0"/>
              <w:marBottom w:val="0"/>
              <w:divBdr>
                <w:top w:val="none" w:sz="0" w:space="0" w:color="auto"/>
                <w:left w:val="none" w:sz="0" w:space="0" w:color="auto"/>
                <w:bottom w:val="none" w:sz="0" w:space="0" w:color="auto"/>
                <w:right w:val="none" w:sz="0" w:space="0" w:color="auto"/>
              </w:divBdr>
            </w:div>
            <w:div w:id="910189506">
              <w:marLeft w:val="0"/>
              <w:marRight w:val="0"/>
              <w:marTop w:val="0"/>
              <w:marBottom w:val="0"/>
              <w:divBdr>
                <w:top w:val="none" w:sz="0" w:space="0" w:color="auto"/>
                <w:left w:val="none" w:sz="0" w:space="0" w:color="auto"/>
                <w:bottom w:val="none" w:sz="0" w:space="0" w:color="auto"/>
                <w:right w:val="none" w:sz="0" w:space="0" w:color="auto"/>
              </w:divBdr>
            </w:div>
            <w:div w:id="621886202">
              <w:marLeft w:val="0"/>
              <w:marRight w:val="0"/>
              <w:marTop w:val="0"/>
              <w:marBottom w:val="0"/>
              <w:divBdr>
                <w:top w:val="none" w:sz="0" w:space="0" w:color="auto"/>
                <w:left w:val="none" w:sz="0" w:space="0" w:color="auto"/>
                <w:bottom w:val="none" w:sz="0" w:space="0" w:color="auto"/>
                <w:right w:val="none" w:sz="0" w:space="0" w:color="auto"/>
              </w:divBdr>
            </w:div>
            <w:div w:id="593511796">
              <w:marLeft w:val="0"/>
              <w:marRight w:val="0"/>
              <w:marTop w:val="0"/>
              <w:marBottom w:val="0"/>
              <w:divBdr>
                <w:top w:val="none" w:sz="0" w:space="0" w:color="auto"/>
                <w:left w:val="none" w:sz="0" w:space="0" w:color="auto"/>
                <w:bottom w:val="none" w:sz="0" w:space="0" w:color="auto"/>
                <w:right w:val="none" w:sz="0" w:space="0" w:color="auto"/>
              </w:divBdr>
            </w:div>
            <w:div w:id="203106817">
              <w:marLeft w:val="0"/>
              <w:marRight w:val="0"/>
              <w:marTop w:val="0"/>
              <w:marBottom w:val="0"/>
              <w:divBdr>
                <w:top w:val="none" w:sz="0" w:space="0" w:color="auto"/>
                <w:left w:val="none" w:sz="0" w:space="0" w:color="auto"/>
                <w:bottom w:val="none" w:sz="0" w:space="0" w:color="auto"/>
                <w:right w:val="none" w:sz="0" w:space="0" w:color="auto"/>
              </w:divBdr>
            </w:div>
            <w:div w:id="159084776">
              <w:marLeft w:val="0"/>
              <w:marRight w:val="0"/>
              <w:marTop w:val="0"/>
              <w:marBottom w:val="0"/>
              <w:divBdr>
                <w:top w:val="none" w:sz="0" w:space="0" w:color="auto"/>
                <w:left w:val="none" w:sz="0" w:space="0" w:color="auto"/>
                <w:bottom w:val="none" w:sz="0" w:space="0" w:color="auto"/>
                <w:right w:val="none" w:sz="0" w:space="0" w:color="auto"/>
              </w:divBdr>
            </w:div>
            <w:div w:id="244219401">
              <w:marLeft w:val="0"/>
              <w:marRight w:val="0"/>
              <w:marTop w:val="0"/>
              <w:marBottom w:val="0"/>
              <w:divBdr>
                <w:top w:val="none" w:sz="0" w:space="0" w:color="auto"/>
                <w:left w:val="none" w:sz="0" w:space="0" w:color="auto"/>
                <w:bottom w:val="none" w:sz="0" w:space="0" w:color="auto"/>
                <w:right w:val="none" w:sz="0" w:space="0" w:color="auto"/>
              </w:divBdr>
            </w:div>
            <w:div w:id="1601722273">
              <w:marLeft w:val="0"/>
              <w:marRight w:val="0"/>
              <w:marTop w:val="0"/>
              <w:marBottom w:val="0"/>
              <w:divBdr>
                <w:top w:val="none" w:sz="0" w:space="0" w:color="auto"/>
                <w:left w:val="none" w:sz="0" w:space="0" w:color="auto"/>
                <w:bottom w:val="none" w:sz="0" w:space="0" w:color="auto"/>
                <w:right w:val="none" w:sz="0" w:space="0" w:color="auto"/>
              </w:divBdr>
            </w:div>
            <w:div w:id="1602570834">
              <w:marLeft w:val="0"/>
              <w:marRight w:val="0"/>
              <w:marTop w:val="0"/>
              <w:marBottom w:val="0"/>
              <w:divBdr>
                <w:top w:val="none" w:sz="0" w:space="0" w:color="auto"/>
                <w:left w:val="none" w:sz="0" w:space="0" w:color="auto"/>
                <w:bottom w:val="none" w:sz="0" w:space="0" w:color="auto"/>
                <w:right w:val="none" w:sz="0" w:space="0" w:color="auto"/>
              </w:divBdr>
            </w:div>
            <w:div w:id="1115978394">
              <w:marLeft w:val="0"/>
              <w:marRight w:val="0"/>
              <w:marTop w:val="0"/>
              <w:marBottom w:val="0"/>
              <w:divBdr>
                <w:top w:val="none" w:sz="0" w:space="0" w:color="auto"/>
                <w:left w:val="none" w:sz="0" w:space="0" w:color="auto"/>
                <w:bottom w:val="none" w:sz="0" w:space="0" w:color="auto"/>
                <w:right w:val="none" w:sz="0" w:space="0" w:color="auto"/>
              </w:divBdr>
            </w:div>
            <w:div w:id="552808748">
              <w:marLeft w:val="0"/>
              <w:marRight w:val="0"/>
              <w:marTop w:val="0"/>
              <w:marBottom w:val="0"/>
              <w:divBdr>
                <w:top w:val="none" w:sz="0" w:space="0" w:color="auto"/>
                <w:left w:val="none" w:sz="0" w:space="0" w:color="auto"/>
                <w:bottom w:val="none" w:sz="0" w:space="0" w:color="auto"/>
                <w:right w:val="none" w:sz="0" w:space="0" w:color="auto"/>
              </w:divBdr>
            </w:div>
            <w:div w:id="41682997">
              <w:marLeft w:val="0"/>
              <w:marRight w:val="0"/>
              <w:marTop w:val="0"/>
              <w:marBottom w:val="0"/>
              <w:divBdr>
                <w:top w:val="none" w:sz="0" w:space="0" w:color="auto"/>
                <w:left w:val="none" w:sz="0" w:space="0" w:color="auto"/>
                <w:bottom w:val="none" w:sz="0" w:space="0" w:color="auto"/>
                <w:right w:val="none" w:sz="0" w:space="0" w:color="auto"/>
              </w:divBdr>
            </w:div>
            <w:div w:id="1426225819">
              <w:marLeft w:val="0"/>
              <w:marRight w:val="0"/>
              <w:marTop w:val="0"/>
              <w:marBottom w:val="0"/>
              <w:divBdr>
                <w:top w:val="none" w:sz="0" w:space="0" w:color="auto"/>
                <w:left w:val="none" w:sz="0" w:space="0" w:color="auto"/>
                <w:bottom w:val="none" w:sz="0" w:space="0" w:color="auto"/>
                <w:right w:val="none" w:sz="0" w:space="0" w:color="auto"/>
              </w:divBdr>
            </w:div>
            <w:div w:id="666983165">
              <w:marLeft w:val="0"/>
              <w:marRight w:val="0"/>
              <w:marTop w:val="0"/>
              <w:marBottom w:val="0"/>
              <w:divBdr>
                <w:top w:val="none" w:sz="0" w:space="0" w:color="auto"/>
                <w:left w:val="none" w:sz="0" w:space="0" w:color="auto"/>
                <w:bottom w:val="none" w:sz="0" w:space="0" w:color="auto"/>
                <w:right w:val="none" w:sz="0" w:space="0" w:color="auto"/>
              </w:divBdr>
            </w:div>
            <w:div w:id="1373111373">
              <w:marLeft w:val="0"/>
              <w:marRight w:val="0"/>
              <w:marTop w:val="0"/>
              <w:marBottom w:val="0"/>
              <w:divBdr>
                <w:top w:val="none" w:sz="0" w:space="0" w:color="auto"/>
                <w:left w:val="none" w:sz="0" w:space="0" w:color="auto"/>
                <w:bottom w:val="none" w:sz="0" w:space="0" w:color="auto"/>
                <w:right w:val="none" w:sz="0" w:space="0" w:color="auto"/>
              </w:divBdr>
            </w:div>
            <w:div w:id="395980">
              <w:marLeft w:val="0"/>
              <w:marRight w:val="0"/>
              <w:marTop w:val="0"/>
              <w:marBottom w:val="0"/>
              <w:divBdr>
                <w:top w:val="none" w:sz="0" w:space="0" w:color="auto"/>
                <w:left w:val="none" w:sz="0" w:space="0" w:color="auto"/>
                <w:bottom w:val="none" w:sz="0" w:space="0" w:color="auto"/>
                <w:right w:val="none" w:sz="0" w:space="0" w:color="auto"/>
              </w:divBdr>
            </w:div>
            <w:div w:id="1120496630">
              <w:marLeft w:val="0"/>
              <w:marRight w:val="0"/>
              <w:marTop w:val="0"/>
              <w:marBottom w:val="0"/>
              <w:divBdr>
                <w:top w:val="none" w:sz="0" w:space="0" w:color="auto"/>
                <w:left w:val="none" w:sz="0" w:space="0" w:color="auto"/>
                <w:bottom w:val="none" w:sz="0" w:space="0" w:color="auto"/>
                <w:right w:val="none" w:sz="0" w:space="0" w:color="auto"/>
              </w:divBdr>
            </w:div>
            <w:div w:id="1453594083">
              <w:marLeft w:val="0"/>
              <w:marRight w:val="0"/>
              <w:marTop w:val="0"/>
              <w:marBottom w:val="0"/>
              <w:divBdr>
                <w:top w:val="none" w:sz="0" w:space="0" w:color="auto"/>
                <w:left w:val="none" w:sz="0" w:space="0" w:color="auto"/>
                <w:bottom w:val="none" w:sz="0" w:space="0" w:color="auto"/>
                <w:right w:val="none" w:sz="0" w:space="0" w:color="auto"/>
              </w:divBdr>
            </w:div>
            <w:div w:id="586884253">
              <w:marLeft w:val="0"/>
              <w:marRight w:val="0"/>
              <w:marTop w:val="0"/>
              <w:marBottom w:val="0"/>
              <w:divBdr>
                <w:top w:val="none" w:sz="0" w:space="0" w:color="auto"/>
                <w:left w:val="none" w:sz="0" w:space="0" w:color="auto"/>
                <w:bottom w:val="none" w:sz="0" w:space="0" w:color="auto"/>
                <w:right w:val="none" w:sz="0" w:space="0" w:color="auto"/>
              </w:divBdr>
            </w:div>
            <w:div w:id="1011371771">
              <w:marLeft w:val="0"/>
              <w:marRight w:val="0"/>
              <w:marTop w:val="0"/>
              <w:marBottom w:val="0"/>
              <w:divBdr>
                <w:top w:val="none" w:sz="0" w:space="0" w:color="auto"/>
                <w:left w:val="none" w:sz="0" w:space="0" w:color="auto"/>
                <w:bottom w:val="none" w:sz="0" w:space="0" w:color="auto"/>
                <w:right w:val="none" w:sz="0" w:space="0" w:color="auto"/>
              </w:divBdr>
            </w:div>
            <w:div w:id="58481814">
              <w:marLeft w:val="0"/>
              <w:marRight w:val="0"/>
              <w:marTop w:val="0"/>
              <w:marBottom w:val="0"/>
              <w:divBdr>
                <w:top w:val="none" w:sz="0" w:space="0" w:color="auto"/>
                <w:left w:val="none" w:sz="0" w:space="0" w:color="auto"/>
                <w:bottom w:val="none" w:sz="0" w:space="0" w:color="auto"/>
                <w:right w:val="none" w:sz="0" w:space="0" w:color="auto"/>
              </w:divBdr>
            </w:div>
            <w:div w:id="161162717">
              <w:marLeft w:val="0"/>
              <w:marRight w:val="0"/>
              <w:marTop w:val="0"/>
              <w:marBottom w:val="0"/>
              <w:divBdr>
                <w:top w:val="none" w:sz="0" w:space="0" w:color="auto"/>
                <w:left w:val="none" w:sz="0" w:space="0" w:color="auto"/>
                <w:bottom w:val="none" w:sz="0" w:space="0" w:color="auto"/>
                <w:right w:val="none" w:sz="0" w:space="0" w:color="auto"/>
              </w:divBdr>
            </w:div>
            <w:div w:id="720521330">
              <w:marLeft w:val="0"/>
              <w:marRight w:val="0"/>
              <w:marTop w:val="0"/>
              <w:marBottom w:val="0"/>
              <w:divBdr>
                <w:top w:val="none" w:sz="0" w:space="0" w:color="auto"/>
                <w:left w:val="none" w:sz="0" w:space="0" w:color="auto"/>
                <w:bottom w:val="none" w:sz="0" w:space="0" w:color="auto"/>
                <w:right w:val="none" w:sz="0" w:space="0" w:color="auto"/>
              </w:divBdr>
            </w:div>
            <w:div w:id="1295209670">
              <w:marLeft w:val="0"/>
              <w:marRight w:val="0"/>
              <w:marTop w:val="0"/>
              <w:marBottom w:val="0"/>
              <w:divBdr>
                <w:top w:val="none" w:sz="0" w:space="0" w:color="auto"/>
                <w:left w:val="none" w:sz="0" w:space="0" w:color="auto"/>
                <w:bottom w:val="none" w:sz="0" w:space="0" w:color="auto"/>
                <w:right w:val="none" w:sz="0" w:space="0" w:color="auto"/>
              </w:divBdr>
            </w:div>
            <w:div w:id="1251355931">
              <w:marLeft w:val="0"/>
              <w:marRight w:val="0"/>
              <w:marTop w:val="0"/>
              <w:marBottom w:val="0"/>
              <w:divBdr>
                <w:top w:val="none" w:sz="0" w:space="0" w:color="auto"/>
                <w:left w:val="none" w:sz="0" w:space="0" w:color="auto"/>
                <w:bottom w:val="none" w:sz="0" w:space="0" w:color="auto"/>
                <w:right w:val="none" w:sz="0" w:space="0" w:color="auto"/>
              </w:divBdr>
            </w:div>
            <w:div w:id="96484197">
              <w:marLeft w:val="0"/>
              <w:marRight w:val="0"/>
              <w:marTop w:val="0"/>
              <w:marBottom w:val="0"/>
              <w:divBdr>
                <w:top w:val="none" w:sz="0" w:space="0" w:color="auto"/>
                <w:left w:val="none" w:sz="0" w:space="0" w:color="auto"/>
                <w:bottom w:val="none" w:sz="0" w:space="0" w:color="auto"/>
                <w:right w:val="none" w:sz="0" w:space="0" w:color="auto"/>
              </w:divBdr>
            </w:div>
            <w:div w:id="593168367">
              <w:marLeft w:val="0"/>
              <w:marRight w:val="0"/>
              <w:marTop w:val="0"/>
              <w:marBottom w:val="0"/>
              <w:divBdr>
                <w:top w:val="none" w:sz="0" w:space="0" w:color="auto"/>
                <w:left w:val="none" w:sz="0" w:space="0" w:color="auto"/>
                <w:bottom w:val="none" w:sz="0" w:space="0" w:color="auto"/>
                <w:right w:val="none" w:sz="0" w:space="0" w:color="auto"/>
              </w:divBdr>
            </w:div>
            <w:div w:id="1645352620">
              <w:marLeft w:val="0"/>
              <w:marRight w:val="0"/>
              <w:marTop w:val="0"/>
              <w:marBottom w:val="0"/>
              <w:divBdr>
                <w:top w:val="none" w:sz="0" w:space="0" w:color="auto"/>
                <w:left w:val="none" w:sz="0" w:space="0" w:color="auto"/>
                <w:bottom w:val="none" w:sz="0" w:space="0" w:color="auto"/>
                <w:right w:val="none" w:sz="0" w:space="0" w:color="auto"/>
              </w:divBdr>
            </w:div>
            <w:div w:id="1616058250">
              <w:marLeft w:val="0"/>
              <w:marRight w:val="0"/>
              <w:marTop w:val="0"/>
              <w:marBottom w:val="0"/>
              <w:divBdr>
                <w:top w:val="none" w:sz="0" w:space="0" w:color="auto"/>
                <w:left w:val="none" w:sz="0" w:space="0" w:color="auto"/>
                <w:bottom w:val="none" w:sz="0" w:space="0" w:color="auto"/>
                <w:right w:val="none" w:sz="0" w:space="0" w:color="auto"/>
              </w:divBdr>
            </w:div>
            <w:div w:id="344526323">
              <w:marLeft w:val="0"/>
              <w:marRight w:val="0"/>
              <w:marTop w:val="0"/>
              <w:marBottom w:val="0"/>
              <w:divBdr>
                <w:top w:val="none" w:sz="0" w:space="0" w:color="auto"/>
                <w:left w:val="none" w:sz="0" w:space="0" w:color="auto"/>
                <w:bottom w:val="none" w:sz="0" w:space="0" w:color="auto"/>
                <w:right w:val="none" w:sz="0" w:space="0" w:color="auto"/>
              </w:divBdr>
            </w:div>
            <w:div w:id="765536863">
              <w:marLeft w:val="0"/>
              <w:marRight w:val="0"/>
              <w:marTop w:val="0"/>
              <w:marBottom w:val="0"/>
              <w:divBdr>
                <w:top w:val="none" w:sz="0" w:space="0" w:color="auto"/>
                <w:left w:val="none" w:sz="0" w:space="0" w:color="auto"/>
                <w:bottom w:val="none" w:sz="0" w:space="0" w:color="auto"/>
                <w:right w:val="none" w:sz="0" w:space="0" w:color="auto"/>
              </w:divBdr>
            </w:div>
            <w:div w:id="33504141">
              <w:marLeft w:val="0"/>
              <w:marRight w:val="0"/>
              <w:marTop w:val="0"/>
              <w:marBottom w:val="0"/>
              <w:divBdr>
                <w:top w:val="none" w:sz="0" w:space="0" w:color="auto"/>
                <w:left w:val="none" w:sz="0" w:space="0" w:color="auto"/>
                <w:bottom w:val="none" w:sz="0" w:space="0" w:color="auto"/>
                <w:right w:val="none" w:sz="0" w:space="0" w:color="auto"/>
              </w:divBdr>
            </w:div>
            <w:div w:id="622275583">
              <w:marLeft w:val="0"/>
              <w:marRight w:val="0"/>
              <w:marTop w:val="0"/>
              <w:marBottom w:val="0"/>
              <w:divBdr>
                <w:top w:val="none" w:sz="0" w:space="0" w:color="auto"/>
                <w:left w:val="none" w:sz="0" w:space="0" w:color="auto"/>
                <w:bottom w:val="none" w:sz="0" w:space="0" w:color="auto"/>
                <w:right w:val="none" w:sz="0" w:space="0" w:color="auto"/>
              </w:divBdr>
            </w:div>
            <w:div w:id="1586265498">
              <w:marLeft w:val="0"/>
              <w:marRight w:val="0"/>
              <w:marTop w:val="0"/>
              <w:marBottom w:val="0"/>
              <w:divBdr>
                <w:top w:val="none" w:sz="0" w:space="0" w:color="auto"/>
                <w:left w:val="none" w:sz="0" w:space="0" w:color="auto"/>
                <w:bottom w:val="none" w:sz="0" w:space="0" w:color="auto"/>
                <w:right w:val="none" w:sz="0" w:space="0" w:color="auto"/>
              </w:divBdr>
            </w:div>
            <w:div w:id="839925277">
              <w:marLeft w:val="0"/>
              <w:marRight w:val="0"/>
              <w:marTop w:val="0"/>
              <w:marBottom w:val="0"/>
              <w:divBdr>
                <w:top w:val="none" w:sz="0" w:space="0" w:color="auto"/>
                <w:left w:val="none" w:sz="0" w:space="0" w:color="auto"/>
                <w:bottom w:val="none" w:sz="0" w:space="0" w:color="auto"/>
                <w:right w:val="none" w:sz="0" w:space="0" w:color="auto"/>
              </w:divBdr>
            </w:div>
            <w:div w:id="169300613">
              <w:marLeft w:val="0"/>
              <w:marRight w:val="0"/>
              <w:marTop w:val="0"/>
              <w:marBottom w:val="0"/>
              <w:divBdr>
                <w:top w:val="none" w:sz="0" w:space="0" w:color="auto"/>
                <w:left w:val="none" w:sz="0" w:space="0" w:color="auto"/>
                <w:bottom w:val="none" w:sz="0" w:space="0" w:color="auto"/>
                <w:right w:val="none" w:sz="0" w:space="0" w:color="auto"/>
              </w:divBdr>
            </w:div>
            <w:div w:id="1448770652">
              <w:marLeft w:val="0"/>
              <w:marRight w:val="0"/>
              <w:marTop w:val="0"/>
              <w:marBottom w:val="0"/>
              <w:divBdr>
                <w:top w:val="none" w:sz="0" w:space="0" w:color="auto"/>
                <w:left w:val="none" w:sz="0" w:space="0" w:color="auto"/>
                <w:bottom w:val="none" w:sz="0" w:space="0" w:color="auto"/>
                <w:right w:val="none" w:sz="0" w:space="0" w:color="auto"/>
              </w:divBdr>
            </w:div>
            <w:div w:id="2105807238">
              <w:marLeft w:val="0"/>
              <w:marRight w:val="0"/>
              <w:marTop w:val="0"/>
              <w:marBottom w:val="0"/>
              <w:divBdr>
                <w:top w:val="none" w:sz="0" w:space="0" w:color="auto"/>
                <w:left w:val="none" w:sz="0" w:space="0" w:color="auto"/>
                <w:bottom w:val="none" w:sz="0" w:space="0" w:color="auto"/>
                <w:right w:val="none" w:sz="0" w:space="0" w:color="auto"/>
              </w:divBdr>
            </w:div>
            <w:div w:id="1080642285">
              <w:marLeft w:val="0"/>
              <w:marRight w:val="0"/>
              <w:marTop w:val="0"/>
              <w:marBottom w:val="0"/>
              <w:divBdr>
                <w:top w:val="none" w:sz="0" w:space="0" w:color="auto"/>
                <w:left w:val="none" w:sz="0" w:space="0" w:color="auto"/>
                <w:bottom w:val="none" w:sz="0" w:space="0" w:color="auto"/>
                <w:right w:val="none" w:sz="0" w:space="0" w:color="auto"/>
              </w:divBdr>
            </w:div>
            <w:div w:id="181095721">
              <w:marLeft w:val="0"/>
              <w:marRight w:val="0"/>
              <w:marTop w:val="0"/>
              <w:marBottom w:val="0"/>
              <w:divBdr>
                <w:top w:val="none" w:sz="0" w:space="0" w:color="auto"/>
                <w:left w:val="none" w:sz="0" w:space="0" w:color="auto"/>
                <w:bottom w:val="none" w:sz="0" w:space="0" w:color="auto"/>
                <w:right w:val="none" w:sz="0" w:space="0" w:color="auto"/>
              </w:divBdr>
            </w:div>
            <w:div w:id="790899616">
              <w:marLeft w:val="0"/>
              <w:marRight w:val="0"/>
              <w:marTop w:val="0"/>
              <w:marBottom w:val="0"/>
              <w:divBdr>
                <w:top w:val="none" w:sz="0" w:space="0" w:color="auto"/>
                <w:left w:val="none" w:sz="0" w:space="0" w:color="auto"/>
                <w:bottom w:val="none" w:sz="0" w:space="0" w:color="auto"/>
                <w:right w:val="none" w:sz="0" w:space="0" w:color="auto"/>
              </w:divBdr>
            </w:div>
            <w:div w:id="720251766">
              <w:marLeft w:val="0"/>
              <w:marRight w:val="0"/>
              <w:marTop w:val="0"/>
              <w:marBottom w:val="0"/>
              <w:divBdr>
                <w:top w:val="none" w:sz="0" w:space="0" w:color="auto"/>
                <w:left w:val="none" w:sz="0" w:space="0" w:color="auto"/>
                <w:bottom w:val="none" w:sz="0" w:space="0" w:color="auto"/>
                <w:right w:val="none" w:sz="0" w:space="0" w:color="auto"/>
              </w:divBdr>
            </w:div>
            <w:div w:id="1873687807">
              <w:marLeft w:val="0"/>
              <w:marRight w:val="0"/>
              <w:marTop w:val="0"/>
              <w:marBottom w:val="0"/>
              <w:divBdr>
                <w:top w:val="none" w:sz="0" w:space="0" w:color="auto"/>
                <w:left w:val="none" w:sz="0" w:space="0" w:color="auto"/>
                <w:bottom w:val="none" w:sz="0" w:space="0" w:color="auto"/>
                <w:right w:val="none" w:sz="0" w:space="0" w:color="auto"/>
              </w:divBdr>
            </w:div>
            <w:div w:id="956982037">
              <w:marLeft w:val="0"/>
              <w:marRight w:val="0"/>
              <w:marTop w:val="0"/>
              <w:marBottom w:val="0"/>
              <w:divBdr>
                <w:top w:val="none" w:sz="0" w:space="0" w:color="auto"/>
                <w:left w:val="none" w:sz="0" w:space="0" w:color="auto"/>
                <w:bottom w:val="none" w:sz="0" w:space="0" w:color="auto"/>
                <w:right w:val="none" w:sz="0" w:space="0" w:color="auto"/>
              </w:divBdr>
            </w:div>
            <w:div w:id="828642172">
              <w:marLeft w:val="0"/>
              <w:marRight w:val="0"/>
              <w:marTop w:val="0"/>
              <w:marBottom w:val="0"/>
              <w:divBdr>
                <w:top w:val="none" w:sz="0" w:space="0" w:color="auto"/>
                <w:left w:val="none" w:sz="0" w:space="0" w:color="auto"/>
                <w:bottom w:val="none" w:sz="0" w:space="0" w:color="auto"/>
                <w:right w:val="none" w:sz="0" w:space="0" w:color="auto"/>
              </w:divBdr>
            </w:div>
            <w:div w:id="449251180">
              <w:marLeft w:val="0"/>
              <w:marRight w:val="0"/>
              <w:marTop w:val="0"/>
              <w:marBottom w:val="0"/>
              <w:divBdr>
                <w:top w:val="none" w:sz="0" w:space="0" w:color="auto"/>
                <w:left w:val="none" w:sz="0" w:space="0" w:color="auto"/>
                <w:bottom w:val="none" w:sz="0" w:space="0" w:color="auto"/>
                <w:right w:val="none" w:sz="0" w:space="0" w:color="auto"/>
              </w:divBdr>
            </w:div>
            <w:div w:id="1058939955">
              <w:marLeft w:val="0"/>
              <w:marRight w:val="0"/>
              <w:marTop w:val="0"/>
              <w:marBottom w:val="0"/>
              <w:divBdr>
                <w:top w:val="none" w:sz="0" w:space="0" w:color="auto"/>
                <w:left w:val="none" w:sz="0" w:space="0" w:color="auto"/>
                <w:bottom w:val="none" w:sz="0" w:space="0" w:color="auto"/>
                <w:right w:val="none" w:sz="0" w:space="0" w:color="auto"/>
              </w:divBdr>
            </w:div>
            <w:div w:id="1479615385">
              <w:marLeft w:val="0"/>
              <w:marRight w:val="0"/>
              <w:marTop w:val="0"/>
              <w:marBottom w:val="0"/>
              <w:divBdr>
                <w:top w:val="none" w:sz="0" w:space="0" w:color="auto"/>
                <w:left w:val="none" w:sz="0" w:space="0" w:color="auto"/>
                <w:bottom w:val="none" w:sz="0" w:space="0" w:color="auto"/>
                <w:right w:val="none" w:sz="0" w:space="0" w:color="auto"/>
              </w:divBdr>
            </w:div>
            <w:div w:id="848300780">
              <w:marLeft w:val="0"/>
              <w:marRight w:val="0"/>
              <w:marTop w:val="0"/>
              <w:marBottom w:val="0"/>
              <w:divBdr>
                <w:top w:val="none" w:sz="0" w:space="0" w:color="auto"/>
                <w:left w:val="none" w:sz="0" w:space="0" w:color="auto"/>
                <w:bottom w:val="none" w:sz="0" w:space="0" w:color="auto"/>
                <w:right w:val="none" w:sz="0" w:space="0" w:color="auto"/>
              </w:divBdr>
            </w:div>
            <w:div w:id="7606073">
              <w:marLeft w:val="0"/>
              <w:marRight w:val="0"/>
              <w:marTop w:val="0"/>
              <w:marBottom w:val="0"/>
              <w:divBdr>
                <w:top w:val="none" w:sz="0" w:space="0" w:color="auto"/>
                <w:left w:val="none" w:sz="0" w:space="0" w:color="auto"/>
                <w:bottom w:val="none" w:sz="0" w:space="0" w:color="auto"/>
                <w:right w:val="none" w:sz="0" w:space="0" w:color="auto"/>
              </w:divBdr>
            </w:div>
            <w:div w:id="2071153985">
              <w:marLeft w:val="0"/>
              <w:marRight w:val="0"/>
              <w:marTop w:val="0"/>
              <w:marBottom w:val="0"/>
              <w:divBdr>
                <w:top w:val="none" w:sz="0" w:space="0" w:color="auto"/>
                <w:left w:val="none" w:sz="0" w:space="0" w:color="auto"/>
                <w:bottom w:val="none" w:sz="0" w:space="0" w:color="auto"/>
                <w:right w:val="none" w:sz="0" w:space="0" w:color="auto"/>
              </w:divBdr>
            </w:div>
            <w:div w:id="1265265865">
              <w:marLeft w:val="0"/>
              <w:marRight w:val="0"/>
              <w:marTop w:val="0"/>
              <w:marBottom w:val="0"/>
              <w:divBdr>
                <w:top w:val="none" w:sz="0" w:space="0" w:color="auto"/>
                <w:left w:val="none" w:sz="0" w:space="0" w:color="auto"/>
                <w:bottom w:val="none" w:sz="0" w:space="0" w:color="auto"/>
                <w:right w:val="none" w:sz="0" w:space="0" w:color="auto"/>
              </w:divBdr>
            </w:div>
            <w:div w:id="178085374">
              <w:marLeft w:val="0"/>
              <w:marRight w:val="0"/>
              <w:marTop w:val="0"/>
              <w:marBottom w:val="0"/>
              <w:divBdr>
                <w:top w:val="none" w:sz="0" w:space="0" w:color="auto"/>
                <w:left w:val="none" w:sz="0" w:space="0" w:color="auto"/>
                <w:bottom w:val="none" w:sz="0" w:space="0" w:color="auto"/>
                <w:right w:val="none" w:sz="0" w:space="0" w:color="auto"/>
              </w:divBdr>
            </w:div>
            <w:div w:id="247036061">
              <w:marLeft w:val="0"/>
              <w:marRight w:val="0"/>
              <w:marTop w:val="0"/>
              <w:marBottom w:val="0"/>
              <w:divBdr>
                <w:top w:val="none" w:sz="0" w:space="0" w:color="auto"/>
                <w:left w:val="none" w:sz="0" w:space="0" w:color="auto"/>
                <w:bottom w:val="none" w:sz="0" w:space="0" w:color="auto"/>
                <w:right w:val="none" w:sz="0" w:space="0" w:color="auto"/>
              </w:divBdr>
            </w:div>
            <w:div w:id="1016733718">
              <w:marLeft w:val="0"/>
              <w:marRight w:val="0"/>
              <w:marTop w:val="0"/>
              <w:marBottom w:val="0"/>
              <w:divBdr>
                <w:top w:val="none" w:sz="0" w:space="0" w:color="auto"/>
                <w:left w:val="none" w:sz="0" w:space="0" w:color="auto"/>
                <w:bottom w:val="none" w:sz="0" w:space="0" w:color="auto"/>
                <w:right w:val="none" w:sz="0" w:space="0" w:color="auto"/>
              </w:divBdr>
            </w:div>
            <w:div w:id="1962372352">
              <w:marLeft w:val="0"/>
              <w:marRight w:val="0"/>
              <w:marTop w:val="0"/>
              <w:marBottom w:val="0"/>
              <w:divBdr>
                <w:top w:val="none" w:sz="0" w:space="0" w:color="auto"/>
                <w:left w:val="none" w:sz="0" w:space="0" w:color="auto"/>
                <w:bottom w:val="none" w:sz="0" w:space="0" w:color="auto"/>
                <w:right w:val="none" w:sz="0" w:space="0" w:color="auto"/>
              </w:divBdr>
            </w:div>
            <w:div w:id="1030691699">
              <w:marLeft w:val="0"/>
              <w:marRight w:val="0"/>
              <w:marTop w:val="0"/>
              <w:marBottom w:val="0"/>
              <w:divBdr>
                <w:top w:val="none" w:sz="0" w:space="0" w:color="auto"/>
                <w:left w:val="none" w:sz="0" w:space="0" w:color="auto"/>
                <w:bottom w:val="none" w:sz="0" w:space="0" w:color="auto"/>
                <w:right w:val="none" w:sz="0" w:space="0" w:color="auto"/>
              </w:divBdr>
            </w:div>
            <w:div w:id="399449495">
              <w:marLeft w:val="0"/>
              <w:marRight w:val="0"/>
              <w:marTop w:val="0"/>
              <w:marBottom w:val="0"/>
              <w:divBdr>
                <w:top w:val="none" w:sz="0" w:space="0" w:color="auto"/>
                <w:left w:val="none" w:sz="0" w:space="0" w:color="auto"/>
                <w:bottom w:val="none" w:sz="0" w:space="0" w:color="auto"/>
                <w:right w:val="none" w:sz="0" w:space="0" w:color="auto"/>
              </w:divBdr>
            </w:div>
            <w:div w:id="1181816708">
              <w:marLeft w:val="0"/>
              <w:marRight w:val="0"/>
              <w:marTop w:val="0"/>
              <w:marBottom w:val="0"/>
              <w:divBdr>
                <w:top w:val="none" w:sz="0" w:space="0" w:color="auto"/>
                <w:left w:val="none" w:sz="0" w:space="0" w:color="auto"/>
                <w:bottom w:val="none" w:sz="0" w:space="0" w:color="auto"/>
                <w:right w:val="none" w:sz="0" w:space="0" w:color="auto"/>
              </w:divBdr>
            </w:div>
            <w:div w:id="1045569619">
              <w:marLeft w:val="0"/>
              <w:marRight w:val="0"/>
              <w:marTop w:val="0"/>
              <w:marBottom w:val="0"/>
              <w:divBdr>
                <w:top w:val="none" w:sz="0" w:space="0" w:color="auto"/>
                <w:left w:val="none" w:sz="0" w:space="0" w:color="auto"/>
                <w:bottom w:val="none" w:sz="0" w:space="0" w:color="auto"/>
                <w:right w:val="none" w:sz="0" w:space="0" w:color="auto"/>
              </w:divBdr>
            </w:div>
            <w:div w:id="258875012">
              <w:marLeft w:val="0"/>
              <w:marRight w:val="0"/>
              <w:marTop w:val="0"/>
              <w:marBottom w:val="0"/>
              <w:divBdr>
                <w:top w:val="none" w:sz="0" w:space="0" w:color="auto"/>
                <w:left w:val="none" w:sz="0" w:space="0" w:color="auto"/>
                <w:bottom w:val="none" w:sz="0" w:space="0" w:color="auto"/>
                <w:right w:val="none" w:sz="0" w:space="0" w:color="auto"/>
              </w:divBdr>
            </w:div>
            <w:div w:id="1316184401">
              <w:marLeft w:val="0"/>
              <w:marRight w:val="0"/>
              <w:marTop w:val="0"/>
              <w:marBottom w:val="0"/>
              <w:divBdr>
                <w:top w:val="none" w:sz="0" w:space="0" w:color="auto"/>
                <w:left w:val="none" w:sz="0" w:space="0" w:color="auto"/>
                <w:bottom w:val="none" w:sz="0" w:space="0" w:color="auto"/>
                <w:right w:val="none" w:sz="0" w:space="0" w:color="auto"/>
              </w:divBdr>
            </w:div>
            <w:div w:id="303050060">
              <w:marLeft w:val="0"/>
              <w:marRight w:val="0"/>
              <w:marTop w:val="0"/>
              <w:marBottom w:val="0"/>
              <w:divBdr>
                <w:top w:val="none" w:sz="0" w:space="0" w:color="auto"/>
                <w:left w:val="none" w:sz="0" w:space="0" w:color="auto"/>
                <w:bottom w:val="none" w:sz="0" w:space="0" w:color="auto"/>
                <w:right w:val="none" w:sz="0" w:space="0" w:color="auto"/>
              </w:divBdr>
            </w:div>
            <w:div w:id="1138454016">
              <w:marLeft w:val="0"/>
              <w:marRight w:val="0"/>
              <w:marTop w:val="0"/>
              <w:marBottom w:val="0"/>
              <w:divBdr>
                <w:top w:val="none" w:sz="0" w:space="0" w:color="auto"/>
                <w:left w:val="none" w:sz="0" w:space="0" w:color="auto"/>
                <w:bottom w:val="none" w:sz="0" w:space="0" w:color="auto"/>
                <w:right w:val="none" w:sz="0" w:space="0" w:color="auto"/>
              </w:divBdr>
            </w:div>
            <w:div w:id="528640760">
              <w:marLeft w:val="0"/>
              <w:marRight w:val="0"/>
              <w:marTop w:val="0"/>
              <w:marBottom w:val="0"/>
              <w:divBdr>
                <w:top w:val="none" w:sz="0" w:space="0" w:color="auto"/>
                <w:left w:val="none" w:sz="0" w:space="0" w:color="auto"/>
                <w:bottom w:val="none" w:sz="0" w:space="0" w:color="auto"/>
                <w:right w:val="none" w:sz="0" w:space="0" w:color="auto"/>
              </w:divBdr>
            </w:div>
            <w:div w:id="1537082344">
              <w:marLeft w:val="0"/>
              <w:marRight w:val="0"/>
              <w:marTop w:val="0"/>
              <w:marBottom w:val="0"/>
              <w:divBdr>
                <w:top w:val="none" w:sz="0" w:space="0" w:color="auto"/>
                <w:left w:val="none" w:sz="0" w:space="0" w:color="auto"/>
                <w:bottom w:val="none" w:sz="0" w:space="0" w:color="auto"/>
                <w:right w:val="none" w:sz="0" w:space="0" w:color="auto"/>
              </w:divBdr>
            </w:div>
            <w:div w:id="1854492401">
              <w:marLeft w:val="0"/>
              <w:marRight w:val="0"/>
              <w:marTop w:val="0"/>
              <w:marBottom w:val="0"/>
              <w:divBdr>
                <w:top w:val="none" w:sz="0" w:space="0" w:color="auto"/>
                <w:left w:val="none" w:sz="0" w:space="0" w:color="auto"/>
                <w:bottom w:val="none" w:sz="0" w:space="0" w:color="auto"/>
                <w:right w:val="none" w:sz="0" w:space="0" w:color="auto"/>
              </w:divBdr>
            </w:div>
            <w:div w:id="173887213">
              <w:marLeft w:val="0"/>
              <w:marRight w:val="0"/>
              <w:marTop w:val="0"/>
              <w:marBottom w:val="0"/>
              <w:divBdr>
                <w:top w:val="none" w:sz="0" w:space="0" w:color="auto"/>
                <w:left w:val="none" w:sz="0" w:space="0" w:color="auto"/>
                <w:bottom w:val="none" w:sz="0" w:space="0" w:color="auto"/>
                <w:right w:val="none" w:sz="0" w:space="0" w:color="auto"/>
              </w:divBdr>
            </w:div>
            <w:div w:id="1987278033">
              <w:marLeft w:val="0"/>
              <w:marRight w:val="0"/>
              <w:marTop w:val="0"/>
              <w:marBottom w:val="0"/>
              <w:divBdr>
                <w:top w:val="none" w:sz="0" w:space="0" w:color="auto"/>
                <w:left w:val="none" w:sz="0" w:space="0" w:color="auto"/>
                <w:bottom w:val="none" w:sz="0" w:space="0" w:color="auto"/>
                <w:right w:val="none" w:sz="0" w:space="0" w:color="auto"/>
              </w:divBdr>
            </w:div>
            <w:div w:id="270360647">
              <w:marLeft w:val="0"/>
              <w:marRight w:val="0"/>
              <w:marTop w:val="0"/>
              <w:marBottom w:val="0"/>
              <w:divBdr>
                <w:top w:val="none" w:sz="0" w:space="0" w:color="auto"/>
                <w:left w:val="none" w:sz="0" w:space="0" w:color="auto"/>
                <w:bottom w:val="none" w:sz="0" w:space="0" w:color="auto"/>
                <w:right w:val="none" w:sz="0" w:space="0" w:color="auto"/>
              </w:divBdr>
            </w:div>
            <w:div w:id="689452093">
              <w:marLeft w:val="0"/>
              <w:marRight w:val="0"/>
              <w:marTop w:val="0"/>
              <w:marBottom w:val="0"/>
              <w:divBdr>
                <w:top w:val="none" w:sz="0" w:space="0" w:color="auto"/>
                <w:left w:val="none" w:sz="0" w:space="0" w:color="auto"/>
                <w:bottom w:val="none" w:sz="0" w:space="0" w:color="auto"/>
                <w:right w:val="none" w:sz="0" w:space="0" w:color="auto"/>
              </w:divBdr>
            </w:div>
            <w:div w:id="584463381">
              <w:marLeft w:val="0"/>
              <w:marRight w:val="0"/>
              <w:marTop w:val="0"/>
              <w:marBottom w:val="0"/>
              <w:divBdr>
                <w:top w:val="none" w:sz="0" w:space="0" w:color="auto"/>
                <w:left w:val="none" w:sz="0" w:space="0" w:color="auto"/>
                <w:bottom w:val="none" w:sz="0" w:space="0" w:color="auto"/>
                <w:right w:val="none" w:sz="0" w:space="0" w:color="auto"/>
              </w:divBdr>
            </w:div>
            <w:div w:id="387457861">
              <w:marLeft w:val="0"/>
              <w:marRight w:val="0"/>
              <w:marTop w:val="0"/>
              <w:marBottom w:val="0"/>
              <w:divBdr>
                <w:top w:val="none" w:sz="0" w:space="0" w:color="auto"/>
                <w:left w:val="none" w:sz="0" w:space="0" w:color="auto"/>
                <w:bottom w:val="none" w:sz="0" w:space="0" w:color="auto"/>
                <w:right w:val="none" w:sz="0" w:space="0" w:color="auto"/>
              </w:divBdr>
            </w:div>
            <w:div w:id="578640921">
              <w:marLeft w:val="0"/>
              <w:marRight w:val="0"/>
              <w:marTop w:val="0"/>
              <w:marBottom w:val="0"/>
              <w:divBdr>
                <w:top w:val="none" w:sz="0" w:space="0" w:color="auto"/>
                <w:left w:val="none" w:sz="0" w:space="0" w:color="auto"/>
                <w:bottom w:val="none" w:sz="0" w:space="0" w:color="auto"/>
                <w:right w:val="none" w:sz="0" w:space="0" w:color="auto"/>
              </w:divBdr>
            </w:div>
            <w:div w:id="1523208042">
              <w:marLeft w:val="0"/>
              <w:marRight w:val="0"/>
              <w:marTop w:val="0"/>
              <w:marBottom w:val="0"/>
              <w:divBdr>
                <w:top w:val="none" w:sz="0" w:space="0" w:color="auto"/>
                <w:left w:val="none" w:sz="0" w:space="0" w:color="auto"/>
                <w:bottom w:val="none" w:sz="0" w:space="0" w:color="auto"/>
                <w:right w:val="none" w:sz="0" w:space="0" w:color="auto"/>
              </w:divBdr>
            </w:div>
            <w:div w:id="1092048087">
              <w:marLeft w:val="0"/>
              <w:marRight w:val="0"/>
              <w:marTop w:val="0"/>
              <w:marBottom w:val="0"/>
              <w:divBdr>
                <w:top w:val="none" w:sz="0" w:space="0" w:color="auto"/>
                <w:left w:val="none" w:sz="0" w:space="0" w:color="auto"/>
                <w:bottom w:val="none" w:sz="0" w:space="0" w:color="auto"/>
                <w:right w:val="none" w:sz="0" w:space="0" w:color="auto"/>
              </w:divBdr>
            </w:div>
            <w:div w:id="1247615723">
              <w:marLeft w:val="0"/>
              <w:marRight w:val="0"/>
              <w:marTop w:val="0"/>
              <w:marBottom w:val="0"/>
              <w:divBdr>
                <w:top w:val="none" w:sz="0" w:space="0" w:color="auto"/>
                <w:left w:val="none" w:sz="0" w:space="0" w:color="auto"/>
                <w:bottom w:val="none" w:sz="0" w:space="0" w:color="auto"/>
                <w:right w:val="none" w:sz="0" w:space="0" w:color="auto"/>
              </w:divBdr>
            </w:div>
            <w:div w:id="697001967">
              <w:marLeft w:val="0"/>
              <w:marRight w:val="0"/>
              <w:marTop w:val="0"/>
              <w:marBottom w:val="0"/>
              <w:divBdr>
                <w:top w:val="none" w:sz="0" w:space="0" w:color="auto"/>
                <w:left w:val="none" w:sz="0" w:space="0" w:color="auto"/>
                <w:bottom w:val="none" w:sz="0" w:space="0" w:color="auto"/>
                <w:right w:val="none" w:sz="0" w:space="0" w:color="auto"/>
              </w:divBdr>
            </w:div>
            <w:div w:id="1579363507">
              <w:marLeft w:val="0"/>
              <w:marRight w:val="0"/>
              <w:marTop w:val="0"/>
              <w:marBottom w:val="0"/>
              <w:divBdr>
                <w:top w:val="none" w:sz="0" w:space="0" w:color="auto"/>
                <w:left w:val="none" w:sz="0" w:space="0" w:color="auto"/>
                <w:bottom w:val="none" w:sz="0" w:space="0" w:color="auto"/>
                <w:right w:val="none" w:sz="0" w:space="0" w:color="auto"/>
              </w:divBdr>
            </w:div>
            <w:div w:id="1516455745">
              <w:marLeft w:val="0"/>
              <w:marRight w:val="0"/>
              <w:marTop w:val="0"/>
              <w:marBottom w:val="0"/>
              <w:divBdr>
                <w:top w:val="none" w:sz="0" w:space="0" w:color="auto"/>
                <w:left w:val="none" w:sz="0" w:space="0" w:color="auto"/>
                <w:bottom w:val="none" w:sz="0" w:space="0" w:color="auto"/>
                <w:right w:val="none" w:sz="0" w:space="0" w:color="auto"/>
              </w:divBdr>
            </w:div>
            <w:div w:id="392851400">
              <w:marLeft w:val="0"/>
              <w:marRight w:val="0"/>
              <w:marTop w:val="0"/>
              <w:marBottom w:val="0"/>
              <w:divBdr>
                <w:top w:val="none" w:sz="0" w:space="0" w:color="auto"/>
                <w:left w:val="none" w:sz="0" w:space="0" w:color="auto"/>
                <w:bottom w:val="none" w:sz="0" w:space="0" w:color="auto"/>
                <w:right w:val="none" w:sz="0" w:space="0" w:color="auto"/>
              </w:divBdr>
            </w:div>
            <w:div w:id="1989742861">
              <w:marLeft w:val="0"/>
              <w:marRight w:val="0"/>
              <w:marTop w:val="0"/>
              <w:marBottom w:val="0"/>
              <w:divBdr>
                <w:top w:val="none" w:sz="0" w:space="0" w:color="auto"/>
                <w:left w:val="none" w:sz="0" w:space="0" w:color="auto"/>
                <w:bottom w:val="none" w:sz="0" w:space="0" w:color="auto"/>
                <w:right w:val="none" w:sz="0" w:space="0" w:color="auto"/>
              </w:divBdr>
            </w:div>
            <w:div w:id="490870210">
              <w:marLeft w:val="0"/>
              <w:marRight w:val="0"/>
              <w:marTop w:val="0"/>
              <w:marBottom w:val="0"/>
              <w:divBdr>
                <w:top w:val="none" w:sz="0" w:space="0" w:color="auto"/>
                <w:left w:val="none" w:sz="0" w:space="0" w:color="auto"/>
                <w:bottom w:val="none" w:sz="0" w:space="0" w:color="auto"/>
                <w:right w:val="none" w:sz="0" w:space="0" w:color="auto"/>
              </w:divBdr>
            </w:div>
            <w:div w:id="1391919687">
              <w:marLeft w:val="0"/>
              <w:marRight w:val="0"/>
              <w:marTop w:val="0"/>
              <w:marBottom w:val="0"/>
              <w:divBdr>
                <w:top w:val="none" w:sz="0" w:space="0" w:color="auto"/>
                <w:left w:val="none" w:sz="0" w:space="0" w:color="auto"/>
                <w:bottom w:val="none" w:sz="0" w:space="0" w:color="auto"/>
                <w:right w:val="none" w:sz="0" w:space="0" w:color="auto"/>
              </w:divBdr>
            </w:div>
            <w:div w:id="2017799747">
              <w:marLeft w:val="0"/>
              <w:marRight w:val="0"/>
              <w:marTop w:val="0"/>
              <w:marBottom w:val="0"/>
              <w:divBdr>
                <w:top w:val="none" w:sz="0" w:space="0" w:color="auto"/>
                <w:left w:val="none" w:sz="0" w:space="0" w:color="auto"/>
                <w:bottom w:val="none" w:sz="0" w:space="0" w:color="auto"/>
                <w:right w:val="none" w:sz="0" w:space="0" w:color="auto"/>
              </w:divBdr>
            </w:div>
            <w:div w:id="1345325675">
              <w:marLeft w:val="0"/>
              <w:marRight w:val="0"/>
              <w:marTop w:val="0"/>
              <w:marBottom w:val="0"/>
              <w:divBdr>
                <w:top w:val="none" w:sz="0" w:space="0" w:color="auto"/>
                <w:left w:val="none" w:sz="0" w:space="0" w:color="auto"/>
                <w:bottom w:val="none" w:sz="0" w:space="0" w:color="auto"/>
                <w:right w:val="none" w:sz="0" w:space="0" w:color="auto"/>
              </w:divBdr>
            </w:div>
            <w:div w:id="1141506382">
              <w:marLeft w:val="0"/>
              <w:marRight w:val="0"/>
              <w:marTop w:val="0"/>
              <w:marBottom w:val="0"/>
              <w:divBdr>
                <w:top w:val="none" w:sz="0" w:space="0" w:color="auto"/>
                <w:left w:val="none" w:sz="0" w:space="0" w:color="auto"/>
                <w:bottom w:val="none" w:sz="0" w:space="0" w:color="auto"/>
                <w:right w:val="none" w:sz="0" w:space="0" w:color="auto"/>
              </w:divBdr>
            </w:div>
            <w:div w:id="204679256">
              <w:marLeft w:val="0"/>
              <w:marRight w:val="0"/>
              <w:marTop w:val="0"/>
              <w:marBottom w:val="0"/>
              <w:divBdr>
                <w:top w:val="none" w:sz="0" w:space="0" w:color="auto"/>
                <w:left w:val="none" w:sz="0" w:space="0" w:color="auto"/>
                <w:bottom w:val="none" w:sz="0" w:space="0" w:color="auto"/>
                <w:right w:val="none" w:sz="0" w:space="0" w:color="auto"/>
              </w:divBdr>
            </w:div>
            <w:div w:id="1116562716">
              <w:marLeft w:val="0"/>
              <w:marRight w:val="0"/>
              <w:marTop w:val="0"/>
              <w:marBottom w:val="0"/>
              <w:divBdr>
                <w:top w:val="none" w:sz="0" w:space="0" w:color="auto"/>
                <w:left w:val="none" w:sz="0" w:space="0" w:color="auto"/>
                <w:bottom w:val="none" w:sz="0" w:space="0" w:color="auto"/>
                <w:right w:val="none" w:sz="0" w:space="0" w:color="auto"/>
              </w:divBdr>
            </w:div>
            <w:div w:id="43800825">
              <w:marLeft w:val="0"/>
              <w:marRight w:val="0"/>
              <w:marTop w:val="0"/>
              <w:marBottom w:val="0"/>
              <w:divBdr>
                <w:top w:val="none" w:sz="0" w:space="0" w:color="auto"/>
                <w:left w:val="none" w:sz="0" w:space="0" w:color="auto"/>
                <w:bottom w:val="none" w:sz="0" w:space="0" w:color="auto"/>
                <w:right w:val="none" w:sz="0" w:space="0" w:color="auto"/>
              </w:divBdr>
            </w:div>
            <w:div w:id="1900553838">
              <w:marLeft w:val="0"/>
              <w:marRight w:val="0"/>
              <w:marTop w:val="0"/>
              <w:marBottom w:val="0"/>
              <w:divBdr>
                <w:top w:val="none" w:sz="0" w:space="0" w:color="auto"/>
                <w:left w:val="none" w:sz="0" w:space="0" w:color="auto"/>
                <w:bottom w:val="none" w:sz="0" w:space="0" w:color="auto"/>
                <w:right w:val="none" w:sz="0" w:space="0" w:color="auto"/>
              </w:divBdr>
            </w:div>
            <w:div w:id="1610160639">
              <w:marLeft w:val="0"/>
              <w:marRight w:val="0"/>
              <w:marTop w:val="0"/>
              <w:marBottom w:val="0"/>
              <w:divBdr>
                <w:top w:val="none" w:sz="0" w:space="0" w:color="auto"/>
                <w:left w:val="none" w:sz="0" w:space="0" w:color="auto"/>
                <w:bottom w:val="none" w:sz="0" w:space="0" w:color="auto"/>
                <w:right w:val="none" w:sz="0" w:space="0" w:color="auto"/>
              </w:divBdr>
            </w:div>
            <w:div w:id="1845167894">
              <w:marLeft w:val="0"/>
              <w:marRight w:val="0"/>
              <w:marTop w:val="0"/>
              <w:marBottom w:val="0"/>
              <w:divBdr>
                <w:top w:val="none" w:sz="0" w:space="0" w:color="auto"/>
                <w:left w:val="none" w:sz="0" w:space="0" w:color="auto"/>
                <w:bottom w:val="none" w:sz="0" w:space="0" w:color="auto"/>
                <w:right w:val="none" w:sz="0" w:space="0" w:color="auto"/>
              </w:divBdr>
            </w:div>
            <w:div w:id="1595896816">
              <w:marLeft w:val="0"/>
              <w:marRight w:val="0"/>
              <w:marTop w:val="0"/>
              <w:marBottom w:val="0"/>
              <w:divBdr>
                <w:top w:val="none" w:sz="0" w:space="0" w:color="auto"/>
                <w:left w:val="none" w:sz="0" w:space="0" w:color="auto"/>
                <w:bottom w:val="none" w:sz="0" w:space="0" w:color="auto"/>
                <w:right w:val="none" w:sz="0" w:space="0" w:color="auto"/>
              </w:divBdr>
            </w:div>
            <w:div w:id="1913155305">
              <w:marLeft w:val="0"/>
              <w:marRight w:val="0"/>
              <w:marTop w:val="0"/>
              <w:marBottom w:val="0"/>
              <w:divBdr>
                <w:top w:val="none" w:sz="0" w:space="0" w:color="auto"/>
                <w:left w:val="none" w:sz="0" w:space="0" w:color="auto"/>
                <w:bottom w:val="none" w:sz="0" w:space="0" w:color="auto"/>
                <w:right w:val="none" w:sz="0" w:space="0" w:color="auto"/>
              </w:divBdr>
            </w:div>
            <w:div w:id="248580782">
              <w:marLeft w:val="0"/>
              <w:marRight w:val="0"/>
              <w:marTop w:val="0"/>
              <w:marBottom w:val="0"/>
              <w:divBdr>
                <w:top w:val="none" w:sz="0" w:space="0" w:color="auto"/>
                <w:left w:val="none" w:sz="0" w:space="0" w:color="auto"/>
                <w:bottom w:val="none" w:sz="0" w:space="0" w:color="auto"/>
                <w:right w:val="none" w:sz="0" w:space="0" w:color="auto"/>
              </w:divBdr>
            </w:div>
            <w:div w:id="1198201098">
              <w:marLeft w:val="0"/>
              <w:marRight w:val="0"/>
              <w:marTop w:val="0"/>
              <w:marBottom w:val="0"/>
              <w:divBdr>
                <w:top w:val="none" w:sz="0" w:space="0" w:color="auto"/>
                <w:left w:val="none" w:sz="0" w:space="0" w:color="auto"/>
                <w:bottom w:val="none" w:sz="0" w:space="0" w:color="auto"/>
                <w:right w:val="none" w:sz="0" w:space="0" w:color="auto"/>
              </w:divBdr>
            </w:div>
            <w:div w:id="636763656">
              <w:marLeft w:val="0"/>
              <w:marRight w:val="0"/>
              <w:marTop w:val="0"/>
              <w:marBottom w:val="0"/>
              <w:divBdr>
                <w:top w:val="none" w:sz="0" w:space="0" w:color="auto"/>
                <w:left w:val="none" w:sz="0" w:space="0" w:color="auto"/>
                <w:bottom w:val="none" w:sz="0" w:space="0" w:color="auto"/>
                <w:right w:val="none" w:sz="0" w:space="0" w:color="auto"/>
              </w:divBdr>
            </w:div>
            <w:div w:id="1210457124">
              <w:marLeft w:val="0"/>
              <w:marRight w:val="0"/>
              <w:marTop w:val="0"/>
              <w:marBottom w:val="0"/>
              <w:divBdr>
                <w:top w:val="none" w:sz="0" w:space="0" w:color="auto"/>
                <w:left w:val="none" w:sz="0" w:space="0" w:color="auto"/>
                <w:bottom w:val="none" w:sz="0" w:space="0" w:color="auto"/>
                <w:right w:val="none" w:sz="0" w:space="0" w:color="auto"/>
              </w:divBdr>
            </w:div>
            <w:div w:id="357002133">
              <w:marLeft w:val="0"/>
              <w:marRight w:val="0"/>
              <w:marTop w:val="0"/>
              <w:marBottom w:val="0"/>
              <w:divBdr>
                <w:top w:val="none" w:sz="0" w:space="0" w:color="auto"/>
                <w:left w:val="none" w:sz="0" w:space="0" w:color="auto"/>
                <w:bottom w:val="none" w:sz="0" w:space="0" w:color="auto"/>
                <w:right w:val="none" w:sz="0" w:space="0" w:color="auto"/>
              </w:divBdr>
            </w:div>
            <w:div w:id="1815025591">
              <w:marLeft w:val="0"/>
              <w:marRight w:val="0"/>
              <w:marTop w:val="0"/>
              <w:marBottom w:val="0"/>
              <w:divBdr>
                <w:top w:val="none" w:sz="0" w:space="0" w:color="auto"/>
                <w:left w:val="none" w:sz="0" w:space="0" w:color="auto"/>
                <w:bottom w:val="none" w:sz="0" w:space="0" w:color="auto"/>
                <w:right w:val="none" w:sz="0" w:space="0" w:color="auto"/>
              </w:divBdr>
            </w:div>
            <w:div w:id="1142648843">
              <w:marLeft w:val="0"/>
              <w:marRight w:val="0"/>
              <w:marTop w:val="0"/>
              <w:marBottom w:val="0"/>
              <w:divBdr>
                <w:top w:val="none" w:sz="0" w:space="0" w:color="auto"/>
                <w:left w:val="none" w:sz="0" w:space="0" w:color="auto"/>
                <w:bottom w:val="none" w:sz="0" w:space="0" w:color="auto"/>
                <w:right w:val="none" w:sz="0" w:space="0" w:color="auto"/>
              </w:divBdr>
            </w:div>
            <w:div w:id="30539800">
              <w:marLeft w:val="0"/>
              <w:marRight w:val="0"/>
              <w:marTop w:val="0"/>
              <w:marBottom w:val="0"/>
              <w:divBdr>
                <w:top w:val="none" w:sz="0" w:space="0" w:color="auto"/>
                <w:left w:val="none" w:sz="0" w:space="0" w:color="auto"/>
                <w:bottom w:val="none" w:sz="0" w:space="0" w:color="auto"/>
                <w:right w:val="none" w:sz="0" w:space="0" w:color="auto"/>
              </w:divBdr>
            </w:div>
            <w:div w:id="373383250">
              <w:marLeft w:val="0"/>
              <w:marRight w:val="0"/>
              <w:marTop w:val="0"/>
              <w:marBottom w:val="0"/>
              <w:divBdr>
                <w:top w:val="none" w:sz="0" w:space="0" w:color="auto"/>
                <w:left w:val="none" w:sz="0" w:space="0" w:color="auto"/>
                <w:bottom w:val="none" w:sz="0" w:space="0" w:color="auto"/>
                <w:right w:val="none" w:sz="0" w:space="0" w:color="auto"/>
              </w:divBdr>
            </w:div>
            <w:div w:id="1002971187">
              <w:marLeft w:val="0"/>
              <w:marRight w:val="0"/>
              <w:marTop w:val="0"/>
              <w:marBottom w:val="0"/>
              <w:divBdr>
                <w:top w:val="none" w:sz="0" w:space="0" w:color="auto"/>
                <w:left w:val="none" w:sz="0" w:space="0" w:color="auto"/>
                <w:bottom w:val="none" w:sz="0" w:space="0" w:color="auto"/>
                <w:right w:val="none" w:sz="0" w:space="0" w:color="auto"/>
              </w:divBdr>
            </w:div>
            <w:div w:id="1237857205">
              <w:marLeft w:val="0"/>
              <w:marRight w:val="0"/>
              <w:marTop w:val="0"/>
              <w:marBottom w:val="0"/>
              <w:divBdr>
                <w:top w:val="none" w:sz="0" w:space="0" w:color="auto"/>
                <w:left w:val="none" w:sz="0" w:space="0" w:color="auto"/>
                <w:bottom w:val="none" w:sz="0" w:space="0" w:color="auto"/>
                <w:right w:val="none" w:sz="0" w:space="0" w:color="auto"/>
              </w:divBdr>
            </w:div>
            <w:div w:id="1073117145">
              <w:marLeft w:val="0"/>
              <w:marRight w:val="0"/>
              <w:marTop w:val="0"/>
              <w:marBottom w:val="0"/>
              <w:divBdr>
                <w:top w:val="none" w:sz="0" w:space="0" w:color="auto"/>
                <w:left w:val="none" w:sz="0" w:space="0" w:color="auto"/>
                <w:bottom w:val="none" w:sz="0" w:space="0" w:color="auto"/>
                <w:right w:val="none" w:sz="0" w:space="0" w:color="auto"/>
              </w:divBdr>
            </w:div>
            <w:div w:id="1687902606">
              <w:marLeft w:val="0"/>
              <w:marRight w:val="0"/>
              <w:marTop w:val="0"/>
              <w:marBottom w:val="0"/>
              <w:divBdr>
                <w:top w:val="none" w:sz="0" w:space="0" w:color="auto"/>
                <w:left w:val="none" w:sz="0" w:space="0" w:color="auto"/>
                <w:bottom w:val="none" w:sz="0" w:space="0" w:color="auto"/>
                <w:right w:val="none" w:sz="0" w:space="0" w:color="auto"/>
              </w:divBdr>
            </w:div>
            <w:div w:id="1218126964">
              <w:marLeft w:val="0"/>
              <w:marRight w:val="0"/>
              <w:marTop w:val="0"/>
              <w:marBottom w:val="0"/>
              <w:divBdr>
                <w:top w:val="none" w:sz="0" w:space="0" w:color="auto"/>
                <w:left w:val="none" w:sz="0" w:space="0" w:color="auto"/>
                <w:bottom w:val="none" w:sz="0" w:space="0" w:color="auto"/>
                <w:right w:val="none" w:sz="0" w:space="0" w:color="auto"/>
              </w:divBdr>
            </w:div>
            <w:div w:id="452749813">
              <w:marLeft w:val="0"/>
              <w:marRight w:val="0"/>
              <w:marTop w:val="0"/>
              <w:marBottom w:val="0"/>
              <w:divBdr>
                <w:top w:val="none" w:sz="0" w:space="0" w:color="auto"/>
                <w:left w:val="none" w:sz="0" w:space="0" w:color="auto"/>
                <w:bottom w:val="none" w:sz="0" w:space="0" w:color="auto"/>
                <w:right w:val="none" w:sz="0" w:space="0" w:color="auto"/>
              </w:divBdr>
            </w:div>
            <w:div w:id="27924267">
              <w:marLeft w:val="0"/>
              <w:marRight w:val="0"/>
              <w:marTop w:val="0"/>
              <w:marBottom w:val="0"/>
              <w:divBdr>
                <w:top w:val="none" w:sz="0" w:space="0" w:color="auto"/>
                <w:left w:val="none" w:sz="0" w:space="0" w:color="auto"/>
                <w:bottom w:val="none" w:sz="0" w:space="0" w:color="auto"/>
                <w:right w:val="none" w:sz="0" w:space="0" w:color="auto"/>
              </w:divBdr>
            </w:div>
            <w:div w:id="1580793923">
              <w:marLeft w:val="0"/>
              <w:marRight w:val="0"/>
              <w:marTop w:val="0"/>
              <w:marBottom w:val="0"/>
              <w:divBdr>
                <w:top w:val="none" w:sz="0" w:space="0" w:color="auto"/>
                <w:left w:val="none" w:sz="0" w:space="0" w:color="auto"/>
                <w:bottom w:val="none" w:sz="0" w:space="0" w:color="auto"/>
                <w:right w:val="none" w:sz="0" w:space="0" w:color="auto"/>
              </w:divBdr>
            </w:div>
            <w:div w:id="561794096">
              <w:marLeft w:val="0"/>
              <w:marRight w:val="0"/>
              <w:marTop w:val="0"/>
              <w:marBottom w:val="0"/>
              <w:divBdr>
                <w:top w:val="none" w:sz="0" w:space="0" w:color="auto"/>
                <w:left w:val="none" w:sz="0" w:space="0" w:color="auto"/>
                <w:bottom w:val="none" w:sz="0" w:space="0" w:color="auto"/>
                <w:right w:val="none" w:sz="0" w:space="0" w:color="auto"/>
              </w:divBdr>
            </w:div>
            <w:div w:id="2048603263">
              <w:marLeft w:val="0"/>
              <w:marRight w:val="0"/>
              <w:marTop w:val="0"/>
              <w:marBottom w:val="0"/>
              <w:divBdr>
                <w:top w:val="none" w:sz="0" w:space="0" w:color="auto"/>
                <w:left w:val="none" w:sz="0" w:space="0" w:color="auto"/>
                <w:bottom w:val="none" w:sz="0" w:space="0" w:color="auto"/>
                <w:right w:val="none" w:sz="0" w:space="0" w:color="auto"/>
              </w:divBdr>
            </w:div>
            <w:div w:id="2069104380">
              <w:marLeft w:val="0"/>
              <w:marRight w:val="0"/>
              <w:marTop w:val="0"/>
              <w:marBottom w:val="0"/>
              <w:divBdr>
                <w:top w:val="none" w:sz="0" w:space="0" w:color="auto"/>
                <w:left w:val="none" w:sz="0" w:space="0" w:color="auto"/>
                <w:bottom w:val="none" w:sz="0" w:space="0" w:color="auto"/>
                <w:right w:val="none" w:sz="0" w:space="0" w:color="auto"/>
              </w:divBdr>
            </w:div>
            <w:div w:id="2041007475">
              <w:marLeft w:val="0"/>
              <w:marRight w:val="0"/>
              <w:marTop w:val="0"/>
              <w:marBottom w:val="0"/>
              <w:divBdr>
                <w:top w:val="none" w:sz="0" w:space="0" w:color="auto"/>
                <w:left w:val="none" w:sz="0" w:space="0" w:color="auto"/>
                <w:bottom w:val="none" w:sz="0" w:space="0" w:color="auto"/>
                <w:right w:val="none" w:sz="0" w:space="0" w:color="auto"/>
              </w:divBdr>
            </w:div>
            <w:div w:id="1485851353">
              <w:marLeft w:val="0"/>
              <w:marRight w:val="0"/>
              <w:marTop w:val="0"/>
              <w:marBottom w:val="0"/>
              <w:divBdr>
                <w:top w:val="none" w:sz="0" w:space="0" w:color="auto"/>
                <w:left w:val="none" w:sz="0" w:space="0" w:color="auto"/>
                <w:bottom w:val="none" w:sz="0" w:space="0" w:color="auto"/>
                <w:right w:val="none" w:sz="0" w:space="0" w:color="auto"/>
              </w:divBdr>
            </w:div>
            <w:div w:id="154418396">
              <w:marLeft w:val="0"/>
              <w:marRight w:val="0"/>
              <w:marTop w:val="0"/>
              <w:marBottom w:val="0"/>
              <w:divBdr>
                <w:top w:val="none" w:sz="0" w:space="0" w:color="auto"/>
                <w:left w:val="none" w:sz="0" w:space="0" w:color="auto"/>
                <w:bottom w:val="none" w:sz="0" w:space="0" w:color="auto"/>
                <w:right w:val="none" w:sz="0" w:space="0" w:color="auto"/>
              </w:divBdr>
            </w:div>
            <w:div w:id="1298296660">
              <w:marLeft w:val="0"/>
              <w:marRight w:val="0"/>
              <w:marTop w:val="0"/>
              <w:marBottom w:val="0"/>
              <w:divBdr>
                <w:top w:val="none" w:sz="0" w:space="0" w:color="auto"/>
                <w:left w:val="none" w:sz="0" w:space="0" w:color="auto"/>
                <w:bottom w:val="none" w:sz="0" w:space="0" w:color="auto"/>
                <w:right w:val="none" w:sz="0" w:space="0" w:color="auto"/>
              </w:divBdr>
            </w:div>
            <w:div w:id="594478946">
              <w:marLeft w:val="0"/>
              <w:marRight w:val="0"/>
              <w:marTop w:val="0"/>
              <w:marBottom w:val="0"/>
              <w:divBdr>
                <w:top w:val="none" w:sz="0" w:space="0" w:color="auto"/>
                <w:left w:val="none" w:sz="0" w:space="0" w:color="auto"/>
                <w:bottom w:val="none" w:sz="0" w:space="0" w:color="auto"/>
                <w:right w:val="none" w:sz="0" w:space="0" w:color="auto"/>
              </w:divBdr>
            </w:div>
            <w:div w:id="1239436354">
              <w:marLeft w:val="0"/>
              <w:marRight w:val="0"/>
              <w:marTop w:val="0"/>
              <w:marBottom w:val="0"/>
              <w:divBdr>
                <w:top w:val="none" w:sz="0" w:space="0" w:color="auto"/>
                <w:left w:val="none" w:sz="0" w:space="0" w:color="auto"/>
                <w:bottom w:val="none" w:sz="0" w:space="0" w:color="auto"/>
                <w:right w:val="none" w:sz="0" w:space="0" w:color="auto"/>
              </w:divBdr>
            </w:div>
            <w:div w:id="554196327">
              <w:marLeft w:val="0"/>
              <w:marRight w:val="0"/>
              <w:marTop w:val="0"/>
              <w:marBottom w:val="0"/>
              <w:divBdr>
                <w:top w:val="none" w:sz="0" w:space="0" w:color="auto"/>
                <w:left w:val="none" w:sz="0" w:space="0" w:color="auto"/>
                <w:bottom w:val="none" w:sz="0" w:space="0" w:color="auto"/>
                <w:right w:val="none" w:sz="0" w:space="0" w:color="auto"/>
              </w:divBdr>
            </w:div>
            <w:div w:id="1756318950">
              <w:marLeft w:val="0"/>
              <w:marRight w:val="0"/>
              <w:marTop w:val="0"/>
              <w:marBottom w:val="0"/>
              <w:divBdr>
                <w:top w:val="none" w:sz="0" w:space="0" w:color="auto"/>
                <w:left w:val="none" w:sz="0" w:space="0" w:color="auto"/>
                <w:bottom w:val="none" w:sz="0" w:space="0" w:color="auto"/>
                <w:right w:val="none" w:sz="0" w:space="0" w:color="auto"/>
              </w:divBdr>
            </w:div>
            <w:div w:id="740366181">
              <w:marLeft w:val="0"/>
              <w:marRight w:val="0"/>
              <w:marTop w:val="0"/>
              <w:marBottom w:val="0"/>
              <w:divBdr>
                <w:top w:val="none" w:sz="0" w:space="0" w:color="auto"/>
                <w:left w:val="none" w:sz="0" w:space="0" w:color="auto"/>
                <w:bottom w:val="none" w:sz="0" w:space="0" w:color="auto"/>
                <w:right w:val="none" w:sz="0" w:space="0" w:color="auto"/>
              </w:divBdr>
            </w:div>
            <w:div w:id="11617367">
              <w:marLeft w:val="0"/>
              <w:marRight w:val="0"/>
              <w:marTop w:val="0"/>
              <w:marBottom w:val="0"/>
              <w:divBdr>
                <w:top w:val="none" w:sz="0" w:space="0" w:color="auto"/>
                <w:left w:val="none" w:sz="0" w:space="0" w:color="auto"/>
                <w:bottom w:val="none" w:sz="0" w:space="0" w:color="auto"/>
                <w:right w:val="none" w:sz="0" w:space="0" w:color="auto"/>
              </w:divBdr>
            </w:div>
            <w:div w:id="1401710389">
              <w:marLeft w:val="0"/>
              <w:marRight w:val="0"/>
              <w:marTop w:val="0"/>
              <w:marBottom w:val="0"/>
              <w:divBdr>
                <w:top w:val="none" w:sz="0" w:space="0" w:color="auto"/>
                <w:left w:val="none" w:sz="0" w:space="0" w:color="auto"/>
                <w:bottom w:val="none" w:sz="0" w:space="0" w:color="auto"/>
                <w:right w:val="none" w:sz="0" w:space="0" w:color="auto"/>
              </w:divBdr>
            </w:div>
            <w:div w:id="1989701123">
              <w:marLeft w:val="0"/>
              <w:marRight w:val="0"/>
              <w:marTop w:val="0"/>
              <w:marBottom w:val="0"/>
              <w:divBdr>
                <w:top w:val="none" w:sz="0" w:space="0" w:color="auto"/>
                <w:left w:val="none" w:sz="0" w:space="0" w:color="auto"/>
                <w:bottom w:val="none" w:sz="0" w:space="0" w:color="auto"/>
                <w:right w:val="none" w:sz="0" w:space="0" w:color="auto"/>
              </w:divBdr>
            </w:div>
            <w:div w:id="350035248">
              <w:marLeft w:val="0"/>
              <w:marRight w:val="0"/>
              <w:marTop w:val="0"/>
              <w:marBottom w:val="0"/>
              <w:divBdr>
                <w:top w:val="none" w:sz="0" w:space="0" w:color="auto"/>
                <w:left w:val="none" w:sz="0" w:space="0" w:color="auto"/>
                <w:bottom w:val="none" w:sz="0" w:space="0" w:color="auto"/>
                <w:right w:val="none" w:sz="0" w:space="0" w:color="auto"/>
              </w:divBdr>
            </w:div>
            <w:div w:id="1237401832">
              <w:marLeft w:val="0"/>
              <w:marRight w:val="0"/>
              <w:marTop w:val="0"/>
              <w:marBottom w:val="0"/>
              <w:divBdr>
                <w:top w:val="none" w:sz="0" w:space="0" w:color="auto"/>
                <w:left w:val="none" w:sz="0" w:space="0" w:color="auto"/>
                <w:bottom w:val="none" w:sz="0" w:space="0" w:color="auto"/>
                <w:right w:val="none" w:sz="0" w:space="0" w:color="auto"/>
              </w:divBdr>
            </w:div>
            <w:div w:id="367949246">
              <w:marLeft w:val="0"/>
              <w:marRight w:val="0"/>
              <w:marTop w:val="0"/>
              <w:marBottom w:val="0"/>
              <w:divBdr>
                <w:top w:val="none" w:sz="0" w:space="0" w:color="auto"/>
                <w:left w:val="none" w:sz="0" w:space="0" w:color="auto"/>
                <w:bottom w:val="none" w:sz="0" w:space="0" w:color="auto"/>
                <w:right w:val="none" w:sz="0" w:space="0" w:color="auto"/>
              </w:divBdr>
            </w:div>
            <w:div w:id="851188842">
              <w:marLeft w:val="0"/>
              <w:marRight w:val="0"/>
              <w:marTop w:val="0"/>
              <w:marBottom w:val="0"/>
              <w:divBdr>
                <w:top w:val="none" w:sz="0" w:space="0" w:color="auto"/>
                <w:left w:val="none" w:sz="0" w:space="0" w:color="auto"/>
                <w:bottom w:val="none" w:sz="0" w:space="0" w:color="auto"/>
                <w:right w:val="none" w:sz="0" w:space="0" w:color="auto"/>
              </w:divBdr>
            </w:div>
            <w:div w:id="258607887">
              <w:marLeft w:val="0"/>
              <w:marRight w:val="0"/>
              <w:marTop w:val="0"/>
              <w:marBottom w:val="0"/>
              <w:divBdr>
                <w:top w:val="none" w:sz="0" w:space="0" w:color="auto"/>
                <w:left w:val="none" w:sz="0" w:space="0" w:color="auto"/>
                <w:bottom w:val="none" w:sz="0" w:space="0" w:color="auto"/>
                <w:right w:val="none" w:sz="0" w:space="0" w:color="auto"/>
              </w:divBdr>
            </w:div>
            <w:div w:id="943148082">
              <w:marLeft w:val="0"/>
              <w:marRight w:val="0"/>
              <w:marTop w:val="0"/>
              <w:marBottom w:val="0"/>
              <w:divBdr>
                <w:top w:val="none" w:sz="0" w:space="0" w:color="auto"/>
                <w:left w:val="none" w:sz="0" w:space="0" w:color="auto"/>
                <w:bottom w:val="none" w:sz="0" w:space="0" w:color="auto"/>
                <w:right w:val="none" w:sz="0" w:space="0" w:color="auto"/>
              </w:divBdr>
            </w:div>
            <w:div w:id="874655242">
              <w:marLeft w:val="0"/>
              <w:marRight w:val="0"/>
              <w:marTop w:val="0"/>
              <w:marBottom w:val="0"/>
              <w:divBdr>
                <w:top w:val="none" w:sz="0" w:space="0" w:color="auto"/>
                <w:left w:val="none" w:sz="0" w:space="0" w:color="auto"/>
                <w:bottom w:val="none" w:sz="0" w:space="0" w:color="auto"/>
                <w:right w:val="none" w:sz="0" w:space="0" w:color="auto"/>
              </w:divBdr>
            </w:div>
            <w:div w:id="1237860413">
              <w:marLeft w:val="0"/>
              <w:marRight w:val="0"/>
              <w:marTop w:val="0"/>
              <w:marBottom w:val="0"/>
              <w:divBdr>
                <w:top w:val="none" w:sz="0" w:space="0" w:color="auto"/>
                <w:left w:val="none" w:sz="0" w:space="0" w:color="auto"/>
                <w:bottom w:val="none" w:sz="0" w:space="0" w:color="auto"/>
                <w:right w:val="none" w:sz="0" w:space="0" w:color="auto"/>
              </w:divBdr>
            </w:div>
            <w:div w:id="1840151101">
              <w:marLeft w:val="0"/>
              <w:marRight w:val="0"/>
              <w:marTop w:val="0"/>
              <w:marBottom w:val="0"/>
              <w:divBdr>
                <w:top w:val="none" w:sz="0" w:space="0" w:color="auto"/>
                <w:left w:val="none" w:sz="0" w:space="0" w:color="auto"/>
                <w:bottom w:val="none" w:sz="0" w:space="0" w:color="auto"/>
                <w:right w:val="none" w:sz="0" w:space="0" w:color="auto"/>
              </w:divBdr>
            </w:div>
            <w:div w:id="424767645">
              <w:marLeft w:val="0"/>
              <w:marRight w:val="0"/>
              <w:marTop w:val="0"/>
              <w:marBottom w:val="0"/>
              <w:divBdr>
                <w:top w:val="none" w:sz="0" w:space="0" w:color="auto"/>
                <w:left w:val="none" w:sz="0" w:space="0" w:color="auto"/>
                <w:bottom w:val="none" w:sz="0" w:space="0" w:color="auto"/>
                <w:right w:val="none" w:sz="0" w:space="0" w:color="auto"/>
              </w:divBdr>
            </w:div>
            <w:div w:id="1449199494">
              <w:marLeft w:val="0"/>
              <w:marRight w:val="0"/>
              <w:marTop w:val="0"/>
              <w:marBottom w:val="0"/>
              <w:divBdr>
                <w:top w:val="none" w:sz="0" w:space="0" w:color="auto"/>
                <w:left w:val="none" w:sz="0" w:space="0" w:color="auto"/>
                <w:bottom w:val="none" w:sz="0" w:space="0" w:color="auto"/>
                <w:right w:val="none" w:sz="0" w:space="0" w:color="auto"/>
              </w:divBdr>
            </w:div>
            <w:div w:id="627396788">
              <w:marLeft w:val="0"/>
              <w:marRight w:val="0"/>
              <w:marTop w:val="0"/>
              <w:marBottom w:val="0"/>
              <w:divBdr>
                <w:top w:val="none" w:sz="0" w:space="0" w:color="auto"/>
                <w:left w:val="none" w:sz="0" w:space="0" w:color="auto"/>
                <w:bottom w:val="none" w:sz="0" w:space="0" w:color="auto"/>
                <w:right w:val="none" w:sz="0" w:space="0" w:color="auto"/>
              </w:divBdr>
            </w:div>
            <w:div w:id="995110565">
              <w:marLeft w:val="0"/>
              <w:marRight w:val="0"/>
              <w:marTop w:val="0"/>
              <w:marBottom w:val="0"/>
              <w:divBdr>
                <w:top w:val="none" w:sz="0" w:space="0" w:color="auto"/>
                <w:left w:val="none" w:sz="0" w:space="0" w:color="auto"/>
                <w:bottom w:val="none" w:sz="0" w:space="0" w:color="auto"/>
                <w:right w:val="none" w:sz="0" w:space="0" w:color="auto"/>
              </w:divBdr>
            </w:div>
            <w:div w:id="188761492">
              <w:marLeft w:val="0"/>
              <w:marRight w:val="0"/>
              <w:marTop w:val="0"/>
              <w:marBottom w:val="0"/>
              <w:divBdr>
                <w:top w:val="none" w:sz="0" w:space="0" w:color="auto"/>
                <w:left w:val="none" w:sz="0" w:space="0" w:color="auto"/>
                <w:bottom w:val="none" w:sz="0" w:space="0" w:color="auto"/>
                <w:right w:val="none" w:sz="0" w:space="0" w:color="auto"/>
              </w:divBdr>
            </w:div>
            <w:div w:id="1770614454">
              <w:marLeft w:val="0"/>
              <w:marRight w:val="0"/>
              <w:marTop w:val="0"/>
              <w:marBottom w:val="0"/>
              <w:divBdr>
                <w:top w:val="none" w:sz="0" w:space="0" w:color="auto"/>
                <w:left w:val="none" w:sz="0" w:space="0" w:color="auto"/>
                <w:bottom w:val="none" w:sz="0" w:space="0" w:color="auto"/>
                <w:right w:val="none" w:sz="0" w:space="0" w:color="auto"/>
              </w:divBdr>
            </w:div>
            <w:div w:id="1998417535">
              <w:marLeft w:val="0"/>
              <w:marRight w:val="0"/>
              <w:marTop w:val="0"/>
              <w:marBottom w:val="0"/>
              <w:divBdr>
                <w:top w:val="none" w:sz="0" w:space="0" w:color="auto"/>
                <w:left w:val="none" w:sz="0" w:space="0" w:color="auto"/>
                <w:bottom w:val="none" w:sz="0" w:space="0" w:color="auto"/>
                <w:right w:val="none" w:sz="0" w:space="0" w:color="auto"/>
              </w:divBdr>
            </w:div>
            <w:div w:id="855919731">
              <w:marLeft w:val="0"/>
              <w:marRight w:val="0"/>
              <w:marTop w:val="0"/>
              <w:marBottom w:val="0"/>
              <w:divBdr>
                <w:top w:val="none" w:sz="0" w:space="0" w:color="auto"/>
                <w:left w:val="none" w:sz="0" w:space="0" w:color="auto"/>
                <w:bottom w:val="none" w:sz="0" w:space="0" w:color="auto"/>
                <w:right w:val="none" w:sz="0" w:space="0" w:color="auto"/>
              </w:divBdr>
            </w:div>
            <w:div w:id="1971353011">
              <w:marLeft w:val="0"/>
              <w:marRight w:val="0"/>
              <w:marTop w:val="0"/>
              <w:marBottom w:val="0"/>
              <w:divBdr>
                <w:top w:val="none" w:sz="0" w:space="0" w:color="auto"/>
                <w:left w:val="none" w:sz="0" w:space="0" w:color="auto"/>
                <w:bottom w:val="none" w:sz="0" w:space="0" w:color="auto"/>
                <w:right w:val="none" w:sz="0" w:space="0" w:color="auto"/>
              </w:divBdr>
            </w:div>
            <w:div w:id="176700549">
              <w:marLeft w:val="0"/>
              <w:marRight w:val="0"/>
              <w:marTop w:val="0"/>
              <w:marBottom w:val="0"/>
              <w:divBdr>
                <w:top w:val="none" w:sz="0" w:space="0" w:color="auto"/>
                <w:left w:val="none" w:sz="0" w:space="0" w:color="auto"/>
                <w:bottom w:val="none" w:sz="0" w:space="0" w:color="auto"/>
                <w:right w:val="none" w:sz="0" w:space="0" w:color="auto"/>
              </w:divBdr>
            </w:div>
            <w:div w:id="1570850545">
              <w:marLeft w:val="0"/>
              <w:marRight w:val="0"/>
              <w:marTop w:val="0"/>
              <w:marBottom w:val="0"/>
              <w:divBdr>
                <w:top w:val="none" w:sz="0" w:space="0" w:color="auto"/>
                <w:left w:val="none" w:sz="0" w:space="0" w:color="auto"/>
                <w:bottom w:val="none" w:sz="0" w:space="0" w:color="auto"/>
                <w:right w:val="none" w:sz="0" w:space="0" w:color="auto"/>
              </w:divBdr>
            </w:div>
            <w:div w:id="982391755">
              <w:marLeft w:val="0"/>
              <w:marRight w:val="0"/>
              <w:marTop w:val="0"/>
              <w:marBottom w:val="0"/>
              <w:divBdr>
                <w:top w:val="none" w:sz="0" w:space="0" w:color="auto"/>
                <w:left w:val="none" w:sz="0" w:space="0" w:color="auto"/>
                <w:bottom w:val="none" w:sz="0" w:space="0" w:color="auto"/>
                <w:right w:val="none" w:sz="0" w:space="0" w:color="auto"/>
              </w:divBdr>
            </w:div>
            <w:div w:id="1176922238">
              <w:marLeft w:val="0"/>
              <w:marRight w:val="0"/>
              <w:marTop w:val="0"/>
              <w:marBottom w:val="0"/>
              <w:divBdr>
                <w:top w:val="none" w:sz="0" w:space="0" w:color="auto"/>
                <w:left w:val="none" w:sz="0" w:space="0" w:color="auto"/>
                <w:bottom w:val="none" w:sz="0" w:space="0" w:color="auto"/>
                <w:right w:val="none" w:sz="0" w:space="0" w:color="auto"/>
              </w:divBdr>
            </w:div>
            <w:div w:id="1651327829">
              <w:marLeft w:val="0"/>
              <w:marRight w:val="0"/>
              <w:marTop w:val="0"/>
              <w:marBottom w:val="0"/>
              <w:divBdr>
                <w:top w:val="none" w:sz="0" w:space="0" w:color="auto"/>
                <w:left w:val="none" w:sz="0" w:space="0" w:color="auto"/>
                <w:bottom w:val="none" w:sz="0" w:space="0" w:color="auto"/>
                <w:right w:val="none" w:sz="0" w:space="0" w:color="auto"/>
              </w:divBdr>
            </w:div>
            <w:div w:id="848526741">
              <w:marLeft w:val="0"/>
              <w:marRight w:val="0"/>
              <w:marTop w:val="0"/>
              <w:marBottom w:val="0"/>
              <w:divBdr>
                <w:top w:val="none" w:sz="0" w:space="0" w:color="auto"/>
                <w:left w:val="none" w:sz="0" w:space="0" w:color="auto"/>
                <w:bottom w:val="none" w:sz="0" w:space="0" w:color="auto"/>
                <w:right w:val="none" w:sz="0" w:space="0" w:color="auto"/>
              </w:divBdr>
            </w:div>
            <w:div w:id="1752121443">
              <w:marLeft w:val="0"/>
              <w:marRight w:val="0"/>
              <w:marTop w:val="0"/>
              <w:marBottom w:val="0"/>
              <w:divBdr>
                <w:top w:val="none" w:sz="0" w:space="0" w:color="auto"/>
                <w:left w:val="none" w:sz="0" w:space="0" w:color="auto"/>
                <w:bottom w:val="none" w:sz="0" w:space="0" w:color="auto"/>
                <w:right w:val="none" w:sz="0" w:space="0" w:color="auto"/>
              </w:divBdr>
            </w:div>
            <w:div w:id="961956699">
              <w:marLeft w:val="0"/>
              <w:marRight w:val="0"/>
              <w:marTop w:val="0"/>
              <w:marBottom w:val="0"/>
              <w:divBdr>
                <w:top w:val="none" w:sz="0" w:space="0" w:color="auto"/>
                <w:left w:val="none" w:sz="0" w:space="0" w:color="auto"/>
                <w:bottom w:val="none" w:sz="0" w:space="0" w:color="auto"/>
                <w:right w:val="none" w:sz="0" w:space="0" w:color="auto"/>
              </w:divBdr>
            </w:div>
            <w:div w:id="1960722731">
              <w:marLeft w:val="0"/>
              <w:marRight w:val="0"/>
              <w:marTop w:val="0"/>
              <w:marBottom w:val="0"/>
              <w:divBdr>
                <w:top w:val="none" w:sz="0" w:space="0" w:color="auto"/>
                <w:left w:val="none" w:sz="0" w:space="0" w:color="auto"/>
                <w:bottom w:val="none" w:sz="0" w:space="0" w:color="auto"/>
                <w:right w:val="none" w:sz="0" w:space="0" w:color="auto"/>
              </w:divBdr>
            </w:div>
            <w:div w:id="745762476">
              <w:marLeft w:val="0"/>
              <w:marRight w:val="0"/>
              <w:marTop w:val="0"/>
              <w:marBottom w:val="0"/>
              <w:divBdr>
                <w:top w:val="none" w:sz="0" w:space="0" w:color="auto"/>
                <w:left w:val="none" w:sz="0" w:space="0" w:color="auto"/>
                <w:bottom w:val="none" w:sz="0" w:space="0" w:color="auto"/>
                <w:right w:val="none" w:sz="0" w:space="0" w:color="auto"/>
              </w:divBdr>
            </w:div>
            <w:div w:id="1582789231">
              <w:marLeft w:val="0"/>
              <w:marRight w:val="0"/>
              <w:marTop w:val="0"/>
              <w:marBottom w:val="0"/>
              <w:divBdr>
                <w:top w:val="none" w:sz="0" w:space="0" w:color="auto"/>
                <w:left w:val="none" w:sz="0" w:space="0" w:color="auto"/>
                <w:bottom w:val="none" w:sz="0" w:space="0" w:color="auto"/>
                <w:right w:val="none" w:sz="0" w:space="0" w:color="auto"/>
              </w:divBdr>
            </w:div>
            <w:div w:id="1233085028">
              <w:marLeft w:val="0"/>
              <w:marRight w:val="0"/>
              <w:marTop w:val="0"/>
              <w:marBottom w:val="0"/>
              <w:divBdr>
                <w:top w:val="none" w:sz="0" w:space="0" w:color="auto"/>
                <w:left w:val="none" w:sz="0" w:space="0" w:color="auto"/>
                <w:bottom w:val="none" w:sz="0" w:space="0" w:color="auto"/>
                <w:right w:val="none" w:sz="0" w:space="0" w:color="auto"/>
              </w:divBdr>
            </w:div>
            <w:div w:id="1021587255">
              <w:marLeft w:val="0"/>
              <w:marRight w:val="0"/>
              <w:marTop w:val="0"/>
              <w:marBottom w:val="0"/>
              <w:divBdr>
                <w:top w:val="none" w:sz="0" w:space="0" w:color="auto"/>
                <w:left w:val="none" w:sz="0" w:space="0" w:color="auto"/>
                <w:bottom w:val="none" w:sz="0" w:space="0" w:color="auto"/>
                <w:right w:val="none" w:sz="0" w:space="0" w:color="auto"/>
              </w:divBdr>
            </w:div>
            <w:div w:id="1432626367">
              <w:marLeft w:val="0"/>
              <w:marRight w:val="0"/>
              <w:marTop w:val="0"/>
              <w:marBottom w:val="0"/>
              <w:divBdr>
                <w:top w:val="none" w:sz="0" w:space="0" w:color="auto"/>
                <w:left w:val="none" w:sz="0" w:space="0" w:color="auto"/>
                <w:bottom w:val="none" w:sz="0" w:space="0" w:color="auto"/>
                <w:right w:val="none" w:sz="0" w:space="0" w:color="auto"/>
              </w:divBdr>
            </w:div>
            <w:div w:id="1226188169">
              <w:marLeft w:val="0"/>
              <w:marRight w:val="0"/>
              <w:marTop w:val="0"/>
              <w:marBottom w:val="0"/>
              <w:divBdr>
                <w:top w:val="none" w:sz="0" w:space="0" w:color="auto"/>
                <w:left w:val="none" w:sz="0" w:space="0" w:color="auto"/>
                <w:bottom w:val="none" w:sz="0" w:space="0" w:color="auto"/>
                <w:right w:val="none" w:sz="0" w:space="0" w:color="auto"/>
              </w:divBdr>
            </w:div>
            <w:div w:id="181172273">
              <w:marLeft w:val="0"/>
              <w:marRight w:val="0"/>
              <w:marTop w:val="0"/>
              <w:marBottom w:val="0"/>
              <w:divBdr>
                <w:top w:val="none" w:sz="0" w:space="0" w:color="auto"/>
                <w:left w:val="none" w:sz="0" w:space="0" w:color="auto"/>
                <w:bottom w:val="none" w:sz="0" w:space="0" w:color="auto"/>
                <w:right w:val="none" w:sz="0" w:space="0" w:color="auto"/>
              </w:divBdr>
            </w:div>
            <w:div w:id="626738382">
              <w:marLeft w:val="0"/>
              <w:marRight w:val="0"/>
              <w:marTop w:val="0"/>
              <w:marBottom w:val="0"/>
              <w:divBdr>
                <w:top w:val="none" w:sz="0" w:space="0" w:color="auto"/>
                <w:left w:val="none" w:sz="0" w:space="0" w:color="auto"/>
                <w:bottom w:val="none" w:sz="0" w:space="0" w:color="auto"/>
                <w:right w:val="none" w:sz="0" w:space="0" w:color="auto"/>
              </w:divBdr>
            </w:div>
            <w:div w:id="1017005375">
              <w:marLeft w:val="0"/>
              <w:marRight w:val="0"/>
              <w:marTop w:val="0"/>
              <w:marBottom w:val="0"/>
              <w:divBdr>
                <w:top w:val="none" w:sz="0" w:space="0" w:color="auto"/>
                <w:left w:val="none" w:sz="0" w:space="0" w:color="auto"/>
                <w:bottom w:val="none" w:sz="0" w:space="0" w:color="auto"/>
                <w:right w:val="none" w:sz="0" w:space="0" w:color="auto"/>
              </w:divBdr>
            </w:div>
            <w:div w:id="365839148">
              <w:marLeft w:val="0"/>
              <w:marRight w:val="0"/>
              <w:marTop w:val="0"/>
              <w:marBottom w:val="0"/>
              <w:divBdr>
                <w:top w:val="none" w:sz="0" w:space="0" w:color="auto"/>
                <w:left w:val="none" w:sz="0" w:space="0" w:color="auto"/>
                <w:bottom w:val="none" w:sz="0" w:space="0" w:color="auto"/>
                <w:right w:val="none" w:sz="0" w:space="0" w:color="auto"/>
              </w:divBdr>
            </w:div>
            <w:div w:id="388964614">
              <w:marLeft w:val="0"/>
              <w:marRight w:val="0"/>
              <w:marTop w:val="0"/>
              <w:marBottom w:val="0"/>
              <w:divBdr>
                <w:top w:val="none" w:sz="0" w:space="0" w:color="auto"/>
                <w:left w:val="none" w:sz="0" w:space="0" w:color="auto"/>
                <w:bottom w:val="none" w:sz="0" w:space="0" w:color="auto"/>
                <w:right w:val="none" w:sz="0" w:space="0" w:color="auto"/>
              </w:divBdr>
            </w:div>
            <w:div w:id="36246814">
              <w:marLeft w:val="0"/>
              <w:marRight w:val="0"/>
              <w:marTop w:val="0"/>
              <w:marBottom w:val="0"/>
              <w:divBdr>
                <w:top w:val="none" w:sz="0" w:space="0" w:color="auto"/>
                <w:left w:val="none" w:sz="0" w:space="0" w:color="auto"/>
                <w:bottom w:val="none" w:sz="0" w:space="0" w:color="auto"/>
                <w:right w:val="none" w:sz="0" w:space="0" w:color="auto"/>
              </w:divBdr>
            </w:div>
            <w:div w:id="611941178">
              <w:marLeft w:val="0"/>
              <w:marRight w:val="0"/>
              <w:marTop w:val="0"/>
              <w:marBottom w:val="0"/>
              <w:divBdr>
                <w:top w:val="none" w:sz="0" w:space="0" w:color="auto"/>
                <w:left w:val="none" w:sz="0" w:space="0" w:color="auto"/>
                <w:bottom w:val="none" w:sz="0" w:space="0" w:color="auto"/>
                <w:right w:val="none" w:sz="0" w:space="0" w:color="auto"/>
              </w:divBdr>
            </w:div>
            <w:div w:id="114639849">
              <w:marLeft w:val="0"/>
              <w:marRight w:val="0"/>
              <w:marTop w:val="0"/>
              <w:marBottom w:val="0"/>
              <w:divBdr>
                <w:top w:val="none" w:sz="0" w:space="0" w:color="auto"/>
                <w:left w:val="none" w:sz="0" w:space="0" w:color="auto"/>
                <w:bottom w:val="none" w:sz="0" w:space="0" w:color="auto"/>
                <w:right w:val="none" w:sz="0" w:space="0" w:color="auto"/>
              </w:divBdr>
            </w:div>
            <w:div w:id="1801415091">
              <w:marLeft w:val="0"/>
              <w:marRight w:val="0"/>
              <w:marTop w:val="0"/>
              <w:marBottom w:val="0"/>
              <w:divBdr>
                <w:top w:val="none" w:sz="0" w:space="0" w:color="auto"/>
                <w:left w:val="none" w:sz="0" w:space="0" w:color="auto"/>
                <w:bottom w:val="none" w:sz="0" w:space="0" w:color="auto"/>
                <w:right w:val="none" w:sz="0" w:space="0" w:color="auto"/>
              </w:divBdr>
            </w:div>
            <w:div w:id="238180498">
              <w:marLeft w:val="0"/>
              <w:marRight w:val="0"/>
              <w:marTop w:val="0"/>
              <w:marBottom w:val="0"/>
              <w:divBdr>
                <w:top w:val="none" w:sz="0" w:space="0" w:color="auto"/>
                <w:left w:val="none" w:sz="0" w:space="0" w:color="auto"/>
                <w:bottom w:val="none" w:sz="0" w:space="0" w:color="auto"/>
                <w:right w:val="none" w:sz="0" w:space="0" w:color="auto"/>
              </w:divBdr>
            </w:div>
            <w:div w:id="1945267750">
              <w:marLeft w:val="0"/>
              <w:marRight w:val="0"/>
              <w:marTop w:val="0"/>
              <w:marBottom w:val="0"/>
              <w:divBdr>
                <w:top w:val="none" w:sz="0" w:space="0" w:color="auto"/>
                <w:left w:val="none" w:sz="0" w:space="0" w:color="auto"/>
                <w:bottom w:val="none" w:sz="0" w:space="0" w:color="auto"/>
                <w:right w:val="none" w:sz="0" w:space="0" w:color="auto"/>
              </w:divBdr>
            </w:div>
            <w:div w:id="1589533027">
              <w:marLeft w:val="0"/>
              <w:marRight w:val="0"/>
              <w:marTop w:val="0"/>
              <w:marBottom w:val="0"/>
              <w:divBdr>
                <w:top w:val="none" w:sz="0" w:space="0" w:color="auto"/>
                <w:left w:val="none" w:sz="0" w:space="0" w:color="auto"/>
                <w:bottom w:val="none" w:sz="0" w:space="0" w:color="auto"/>
                <w:right w:val="none" w:sz="0" w:space="0" w:color="auto"/>
              </w:divBdr>
            </w:div>
            <w:div w:id="1383017677">
              <w:marLeft w:val="0"/>
              <w:marRight w:val="0"/>
              <w:marTop w:val="0"/>
              <w:marBottom w:val="0"/>
              <w:divBdr>
                <w:top w:val="none" w:sz="0" w:space="0" w:color="auto"/>
                <w:left w:val="none" w:sz="0" w:space="0" w:color="auto"/>
                <w:bottom w:val="none" w:sz="0" w:space="0" w:color="auto"/>
                <w:right w:val="none" w:sz="0" w:space="0" w:color="auto"/>
              </w:divBdr>
            </w:div>
            <w:div w:id="1408110379">
              <w:marLeft w:val="0"/>
              <w:marRight w:val="0"/>
              <w:marTop w:val="0"/>
              <w:marBottom w:val="0"/>
              <w:divBdr>
                <w:top w:val="none" w:sz="0" w:space="0" w:color="auto"/>
                <w:left w:val="none" w:sz="0" w:space="0" w:color="auto"/>
                <w:bottom w:val="none" w:sz="0" w:space="0" w:color="auto"/>
                <w:right w:val="none" w:sz="0" w:space="0" w:color="auto"/>
              </w:divBdr>
            </w:div>
            <w:div w:id="2145733518">
              <w:marLeft w:val="0"/>
              <w:marRight w:val="0"/>
              <w:marTop w:val="0"/>
              <w:marBottom w:val="0"/>
              <w:divBdr>
                <w:top w:val="none" w:sz="0" w:space="0" w:color="auto"/>
                <w:left w:val="none" w:sz="0" w:space="0" w:color="auto"/>
                <w:bottom w:val="none" w:sz="0" w:space="0" w:color="auto"/>
                <w:right w:val="none" w:sz="0" w:space="0" w:color="auto"/>
              </w:divBdr>
            </w:div>
            <w:div w:id="656109211">
              <w:marLeft w:val="0"/>
              <w:marRight w:val="0"/>
              <w:marTop w:val="0"/>
              <w:marBottom w:val="0"/>
              <w:divBdr>
                <w:top w:val="none" w:sz="0" w:space="0" w:color="auto"/>
                <w:left w:val="none" w:sz="0" w:space="0" w:color="auto"/>
                <w:bottom w:val="none" w:sz="0" w:space="0" w:color="auto"/>
                <w:right w:val="none" w:sz="0" w:space="0" w:color="auto"/>
              </w:divBdr>
            </w:div>
            <w:div w:id="1377588225">
              <w:marLeft w:val="0"/>
              <w:marRight w:val="0"/>
              <w:marTop w:val="0"/>
              <w:marBottom w:val="0"/>
              <w:divBdr>
                <w:top w:val="none" w:sz="0" w:space="0" w:color="auto"/>
                <w:left w:val="none" w:sz="0" w:space="0" w:color="auto"/>
                <w:bottom w:val="none" w:sz="0" w:space="0" w:color="auto"/>
                <w:right w:val="none" w:sz="0" w:space="0" w:color="auto"/>
              </w:divBdr>
            </w:div>
            <w:div w:id="1395350092">
              <w:marLeft w:val="0"/>
              <w:marRight w:val="0"/>
              <w:marTop w:val="0"/>
              <w:marBottom w:val="0"/>
              <w:divBdr>
                <w:top w:val="none" w:sz="0" w:space="0" w:color="auto"/>
                <w:left w:val="none" w:sz="0" w:space="0" w:color="auto"/>
                <w:bottom w:val="none" w:sz="0" w:space="0" w:color="auto"/>
                <w:right w:val="none" w:sz="0" w:space="0" w:color="auto"/>
              </w:divBdr>
            </w:div>
            <w:div w:id="668751269">
              <w:marLeft w:val="0"/>
              <w:marRight w:val="0"/>
              <w:marTop w:val="0"/>
              <w:marBottom w:val="0"/>
              <w:divBdr>
                <w:top w:val="none" w:sz="0" w:space="0" w:color="auto"/>
                <w:left w:val="none" w:sz="0" w:space="0" w:color="auto"/>
                <w:bottom w:val="none" w:sz="0" w:space="0" w:color="auto"/>
                <w:right w:val="none" w:sz="0" w:space="0" w:color="auto"/>
              </w:divBdr>
            </w:div>
            <w:div w:id="963925425">
              <w:marLeft w:val="0"/>
              <w:marRight w:val="0"/>
              <w:marTop w:val="0"/>
              <w:marBottom w:val="0"/>
              <w:divBdr>
                <w:top w:val="none" w:sz="0" w:space="0" w:color="auto"/>
                <w:left w:val="none" w:sz="0" w:space="0" w:color="auto"/>
                <w:bottom w:val="none" w:sz="0" w:space="0" w:color="auto"/>
                <w:right w:val="none" w:sz="0" w:space="0" w:color="auto"/>
              </w:divBdr>
            </w:div>
            <w:div w:id="302544666">
              <w:marLeft w:val="0"/>
              <w:marRight w:val="0"/>
              <w:marTop w:val="0"/>
              <w:marBottom w:val="0"/>
              <w:divBdr>
                <w:top w:val="none" w:sz="0" w:space="0" w:color="auto"/>
                <w:left w:val="none" w:sz="0" w:space="0" w:color="auto"/>
                <w:bottom w:val="none" w:sz="0" w:space="0" w:color="auto"/>
                <w:right w:val="none" w:sz="0" w:space="0" w:color="auto"/>
              </w:divBdr>
            </w:div>
            <w:div w:id="1282224805">
              <w:marLeft w:val="0"/>
              <w:marRight w:val="0"/>
              <w:marTop w:val="0"/>
              <w:marBottom w:val="0"/>
              <w:divBdr>
                <w:top w:val="none" w:sz="0" w:space="0" w:color="auto"/>
                <w:left w:val="none" w:sz="0" w:space="0" w:color="auto"/>
                <w:bottom w:val="none" w:sz="0" w:space="0" w:color="auto"/>
                <w:right w:val="none" w:sz="0" w:space="0" w:color="auto"/>
              </w:divBdr>
            </w:div>
            <w:div w:id="1850756031">
              <w:marLeft w:val="0"/>
              <w:marRight w:val="0"/>
              <w:marTop w:val="0"/>
              <w:marBottom w:val="0"/>
              <w:divBdr>
                <w:top w:val="none" w:sz="0" w:space="0" w:color="auto"/>
                <w:left w:val="none" w:sz="0" w:space="0" w:color="auto"/>
                <w:bottom w:val="none" w:sz="0" w:space="0" w:color="auto"/>
                <w:right w:val="none" w:sz="0" w:space="0" w:color="auto"/>
              </w:divBdr>
            </w:div>
            <w:div w:id="189075473">
              <w:marLeft w:val="0"/>
              <w:marRight w:val="0"/>
              <w:marTop w:val="0"/>
              <w:marBottom w:val="0"/>
              <w:divBdr>
                <w:top w:val="none" w:sz="0" w:space="0" w:color="auto"/>
                <w:left w:val="none" w:sz="0" w:space="0" w:color="auto"/>
                <w:bottom w:val="none" w:sz="0" w:space="0" w:color="auto"/>
                <w:right w:val="none" w:sz="0" w:space="0" w:color="auto"/>
              </w:divBdr>
            </w:div>
            <w:div w:id="1550922932">
              <w:marLeft w:val="0"/>
              <w:marRight w:val="0"/>
              <w:marTop w:val="0"/>
              <w:marBottom w:val="0"/>
              <w:divBdr>
                <w:top w:val="none" w:sz="0" w:space="0" w:color="auto"/>
                <w:left w:val="none" w:sz="0" w:space="0" w:color="auto"/>
                <w:bottom w:val="none" w:sz="0" w:space="0" w:color="auto"/>
                <w:right w:val="none" w:sz="0" w:space="0" w:color="auto"/>
              </w:divBdr>
            </w:div>
            <w:div w:id="1986008732">
              <w:marLeft w:val="0"/>
              <w:marRight w:val="0"/>
              <w:marTop w:val="0"/>
              <w:marBottom w:val="0"/>
              <w:divBdr>
                <w:top w:val="none" w:sz="0" w:space="0" w:color="auto"/>
                <w:left w:val="none" w:sz="0" w:space="0" w:color="auto"/>
                <w:bottom w:val="none" w:sz="0" w:space="0" w:color="auto"/>
                <w:right w:val="none" w:sz="0" w:space="0" w:color="auto"/>
              </w:divBdr>
            </w:div>
            <w:div w:id="1896744006">
              <w:marLeft w:val="0"/>
              <w:marRight w:val="0"/>
              <w:marTop w:val="0"/>
              <w:marBottom w:val="0"/>
              <w:divBdr>
                <w:top w:val="none" w:sz="0" w:space="0" w:color="auto"/>
                <w:left w:val="none" w:sz="0" w:space="0" w:color="auto"/>
                <w:bottom w:val="none" w:sz="0" w:space="0" w:color="auto"/>
                <w:right w:val="none" w:sz="0" w:space="0" w:color="auto"/>
              </w:divBdr>
            </w:div>
            <w:div w:id="1762144849">
              <w:marLeft w:val="0"/>
              <w:marRight w:val="0"/>
              <w:marTop w:val="0"/>
              <w:marBottom w:val="0"/>
              <w:divBdr>
                <w:top w:val="none" w:sz="0" w:space="0" w:color="auto"/>
                <w:left w:val="none" w:sz="0" w:space="0" w:color="auto"/>
                <w:bottom w:val="none" w:sz="0" w:space="0" w:color="auto"/>
                <w:right w:val="none" w:sz="0" w:space="0" w:color="auto"/>
              </w:divBdr>
            </w:div>
            <w:div w:id="1862010497">
              <w:marLeft w:val="0"/>
              <w:marRight w:val="0"/>
              <w:marTop w:val="0"/>
              <w:marBottom w:val="0"/>
              <w:divBdr>
                <w:top w:val="none" w:sz="0" w:space="0" w:color="auto"/>
                <w:left w:val="none" w:sz="0" w:space="0" w:color="auto"/>
                <w:bottom w:val="none" w:sz="0" w:space="0" w:color="auto"/>
                <w:right w:val="none" w:sz="0" w:space="0" w:color="auto"/>
              </w:divBdr>
            </w:div>
            <w:div w:id="250505415">
              <w:marLeft w:val="0"/>
              <w:marRight w:val="0"/>
              <w:marTop w:val="0"/>
              <w:marBottom w:val="0"/>
              <w:divBdr>
                <w:top w:val="none" w:sz="0" w:space="0" w:color="auto"/>
                <w:left w:val="none" w:sz="0" w:space="0" w:color="auto"/>
                <w:bottom w:val="none" w:sz="0" w:space="0" w:color="auto"/>
                <w:right w:val="none" w:sz="0" w:space="0" w:color="auto"/>
              </w:divBdr>
            </w:div>
            <w:div w:id="1174228951">
              <w:marLeft w:val="0"/>
              <w:marRight w:val="0"/>
              <w:marTop w:val="0"/>
              <w:marBottom w:val="0"/>
              <w:divBdr>
                <w:top w:val="none" w:sz="0" w:space="0" w:color="auto"/>
                <w:left w:val="none" w:sz="0" w:space="0" w:color="auto"/>
                <w:bottom w:val="none" w:sz="0" w:space="0" w:color="auto"/>
                <w:right w:val="none" w:sz="0" w:space="0" w:color="auto"/>
              </w:divBdr>
            </w:div>
            <w:div w:id="2117365747">
              <w:marLeft w:val="0"/>
              <w:marRight w:val="0"/>
              <w:marTop w:val="0"/>
              <w:marBottom w:val="0"/>
              <w:divBdr>
                <w:top w:val="none" w:sz="0" w:space="0" w:color="auto"/>
                <w:left w:val="none" w:sz="0" w:space="0" w:color="auto"/>
                <w:bottom w:val="none" w:sz="0" w:space="0" w:color="auto"/>
                <w:right w:val="none" w:sz="0" w:space="0" w:color="auto"/>
              </w:divBdr>
            </w:div>
            <w:div w:id="1919171183">
              <w:marLeft w:val="0"/>
              <w:marRight w:val="0"/>
              <w:marTop w:val="0"/>
              <w:marBottom w:val="0"/>
              <w:divBdr>
                <w:top w:val="none" w:sz="0" w:space="0" w:color="auto"/>
                <w:left w:val="none" w:sz="0" w:space="0" w:color="auto"/>
                <w:bottom w:val="none" w:sz="0" w:space="0" w:color="auto"/>
                <w:right w:val="none" w:sz="0" w:space="0" w:color="auto"/>
              </w:divBdr>
            </w:div>
            <w:div w:id="1142118217">
              <w:marLeft w:val="0"/>
              <w:marRight w:val="0"/>
              <w:marTop w:val="0"/>
              <w:marBottom w:val="0"/>
              <w:divBdr>
                <w:top w:val="none" w:sz="0" w:space="0" w:color="auto"/>
                <w:left w:val="none" w:sz="0" w:space="0" w:color="auto"/>
                <w:bottom w:val="none" w:sz="0" w:space="0" w:color="auto"/>
                <w:right w:val="none" w:sz="0" w:space="0" w:color="auto"/>
              </w:divBdr>
            </w:div>
            <w:div w:id="832263776">
              <w:marLeft w:val="0"/>
              <w:marRight w:val="0"/>
              <w:marTop w:val="0"/>
              <w:marBottom w:val="0"/>
              <w:divBdr>
                <w:top w:val="none" w:sz="0" w:space="0" w:color="auto"/>
                <w:left w:val="none" w:sz="0" w:space="0" w:color="auto"/>
                <w:bottom w:val="none" w:sz="0" w:space="0" w:color="auto"/>
                <w:right w:val="none" w:sz="0" w:space="0" w:color="auto"/>
              </w:divBdr>
            </w:div>
            <w:div w:id="1382363861">
              <w:marLeft w:val="0"/>
              <w:marRight w:val="0"/>
              <w:marTop w:val="0"/>
              <w:marBottom w:val="0"/>
              <w:divBdr>
                <w:top w:val="none" w:sz="0" w:space="0" w:color="auto"/>
                <w:left w:val="none" w:sz="0" w:space="0" w:color="auto"/>
                <w:bottom w:val="none" w:sz="0" w:space="0" w:color="auto"/>
                <w:right w:val="none" w:sz="0" w:space="0" w:color="auto"/>
              </w:divBdr>
            </w:div>
            <w:div w:id="651064973">
              <w:marLeft w:val="0"/>
              <w:marRight w:val="0"/>
              <w:marTop w:val="0"/>
              <w:marBottom w:val="0"/>
              <w:divBdr>
                <w:top w:val="none" w:sz="0" w:space="0" w:color="auto"/>
                <w:left w:val="none" w:sz="0" w:space="0" w:color="auto"/>
                <w:bottom w:val="none" w:sz="0" w:space="0" w:color="auto"/>
                <w:right w:val="none" w:sz="0" w:space="0" w:color="auto"/>
              </w:divBdr>
            </w:div>
            <w:div w:id="515315131">
              <w:marLeft w:val="0"/>
              <w:marRight w:val="0"/>
              <w:marTop w:val="0"/>
              <w:marBottom w:val="0"/>
              <w:divBdr>
                <w:top w:val="none" w:sz="0" w:space="0" w:color="auto"/>
                <w:left w:val="none" w:sz="0" w:space="0" w:color="auto"/>
                <w:bottom w:val="none" w:sz="0" w:space="0" w:color="auto"/>
                <w:right w:val="none" w:sz="0" w:space="0" w:color="auto"/>
              </w:divBdr>
            </w:div>
            <w:div w:id="1009136149">
              <w:marLeft w:val="0"/>
              <w:marRight w:val="0"/>
              <w:marTop w:val="0"/>
              <w:marBottom w:val="0"/>
              <w:divBdr>
                <w:top w:val="none" w:sz="0" w:space="0" w:color="auto"/>
                <w:left w:val="none" w:sz="0" w:space="0" w:color="auto"/>
                <w:bottom w:val="none" w:sz="0" w:space="0" w:color="auto"/>
                <w:right w:val="none" w:sz="0" w:space="0" w:color="auto"/>
              </w:divBdr>
            </w:div>
            <w:div w:id="1622344001">
              <w:marLeft w:val="0"/>
              <w:marRight w:val="0"/>
              <w:marTop w:val="0"/>
              <w:marBottom w:val="0"/>
              <w:divBdr>
                <w:top w:val="none" w:sz="0" w:space="0" w:color="auto"/>
                <w:left w:val="none" w:sz="0" w:space="0" w:color="auto"/>
                <w:bottom w:val="none" w:sz="0" w:space="0" w:color="auto"/>
                <w:right w:val="none" w:sz="0" w:space="0" w:color="auto"/>
              </w:divBdr>
            </w:div>
            <w:div w:id="645160863">
              <w:marLeft w:val="0"/>
              <w:marRight w:val="0"/>
              <w:marTop w:val="0"/>
              <w:marBottom w:val="0"/>
              <w:divBdr>
                <w:top w:val="none" w:sz="0" w:space="0" w:color="auto"/>
                <w:left w:val="none" w:sz="0" w:space="0" w:color="auto"/>
                <w:bottom w:val="none" w:sz="0" w:space="0" w:color="auto"/>
                <w:right w:val="none" w:sz="0" w:space="0" w:color="auto"/>
              </w:divBdr>
            </w:div>
            <w:div w:id="1809319769">
              <w:marLeft w:val="0"/>
              <w:marRight w:val="0"/>
              <w:marTop w:val="0"/>
              <w:marBottom w:val="0"/>
              <w:divBdr>
                <w:top w:val="none" w:sz="0" w:space="0" w:color="auto"/>
                <w:left w:val="none" w:sz="0" w:space="0" w:color="auto"/>
                <w:bottom w:val="none" w:sz="0" w:space="0" w:color="auto"/>
                <w:right w:val="none" w:sz="0" w:space="0" w:color="auto"/>
              </w:divBdr>
            </w:div>
            <w:div w:id="2095927506">
              <w:marLeft w:val="0"/>
              <w:marRight w:val="0"/>
              <w:marTop w:val="0"/>
              <w:marBottom w:val="0"/>
              <w:divBdr>
                <w:top w:val="none" w:sz="0" w:space="0" w:color="auto"/>
                <w:left w:val="none" w:sz="0" w:space="0" w:color="auto"/>
                <w:bottom w:val="none" w:sz="0" w:space="0" w:color="auto"/>
                <w:right w:val="none" w:sz="0" w:space="0" w:color="auto"/>
              </w:divBdr>
            </w:div>
            <w:div w:id="917599196">
              <w:marLeft w:val="0"/>
              <w:marRight w:val="0"/>
              <w:marTop w:val="0"/>
              <w:marBottom w:val="0"/>
              <w:divBdr>
                <w:top w:val="none" w:sz="0" w:space="0" w:color="auto"/>
                <w:left w:val="none" w:sz="0" w:space="0" w:color="auto"/>
                <w:bottom w:val="none" w:sz="0" w:space="0" w:color="auto"/>
                <w:right w:val="none" w:sz="0" w:space="0" w:color="auto"/>
              </w:divBdr>
            </w:div>
            <w:div w:id="1940406056">
              <w:marLeft w:val="0"/>
              <w:marRight w:val="0"/>
              <w:marTop w:val="0"/>
              <w:marBottom w:val="0"/>
              <w:divBdr>
                <w:top w:val="none" w:sz="0" w:space="0" w:color="auto"/>
                <w:left w:val="none" w:sz="0" w:space="0" w:color="auto"/>
                <w:bottom w:val="none" w:sz="0" w:space="0" w:color="auto"/>
                <w:right w:val="none" w:sz="0" w:space="0" w:color="auto"/>
              </w:divBdr>
            </w:div>
            <w:div w:id="1949194779">
              <w:marLeft w:val="0"/>
              <w:marRight w:val="0"/>
              <w:marTop w:val="0"/>
              <w:marBottom w:val="0"/>
              <w:divBdr>
                <w:top w:val="none" w:sz="0" w:space="0" w:color="auto"/>
                <w:left w:val="none" w:sz="0" w:space="0" w:color="auto"/>
                <w:bottom w:val="none" w:sz="0" w:space="0" w:color="auto"/>
                <w:right w:val="none" w:sz="0" w:space="0" w:color="auto"/>
              </w:divBdr>
            </w:div>
            <w:div w:id="1834293262">
              <w:marLeft w:val="0"/>
              <w:marRight w:val="0"/>
              <w:marTop w:val="0"/>
              <w:marBottom w:val="0"/>
              <w:divBdr>
                <w:top w:val="none" w:sz="0" w:space="0" w:color="auto"/>
                <w:left w:val="none" w:sz="0" w:space="0" w:color="auto"/>
                <w:bottom w:val="none" w:sz="0" w:space="0" w:color="auto"/>
                <w:right w:val="none" w:sz="0" w:space="0" w:color="auto"/>
              </w:divBdr>
            </w:div>
            <w:div w:id="1435247716">
              <w:marLeft w:val="0"/>
              <w:marRight w:val="0"/>
              <w:marTop w:val="0"/>
              <w:marBottom w:val="0"/>
              <w:divBdr>
                <w:top w:val="none" w:sz="0" w:space="0" w:color="auto"/>
                <w:left w:val="none" w:sz="0" w:space="0" w:color="auto"/>
                <w:bottom w:val="none" w:sz="0" w:space="0" w:color="auto"/>
                <w:right w:val="none" w:sz="0" w:space="0" w:color="auto"/>
              </w:divBdr>
            </w:div>
            <w:div w:id="726220014">
              <w:marLeft w:val="0"/>
              <w:marRight w:val="0"/>
              <w:marTop w:val="0"/>
              <w:marBottom w:val="0"/>
              <w:divBdr>
                <w:top w:val="none" w:sz="0" w:space="0" w:color="auto"/>
                <w:left w:val="none" w:sz="0" w:space="0" w:color="auto"/>
                <w:bottom w:val="none" w:sz="0" w:space="0" w:color="auto"/>
                <w:right w:val="none" w:sz="0" w:space="0" w:color="auto"/>
              </w:divBdr>
            </w:div>
            <w:div w:id="268514069">
              <w:marLeft w:val="0"/>
              <w:marRight w:val="0"/>
              <w:marTop w:val="0"/>
              <w:marBottom w:val="0"/>
              <w:divBdr>
                <w:top w:val="none" w:sz="0" w:space="0" w:color="auto"/>
                <w:left w:val="none" w:sz="0" w:space="0" w:color="auto"/>
                <w:bottom w:val="none" w:sz="0" w:space="0" w:color="auto"/>
                <w:right w:val="none" w:sz="0" w:space="0" w:color="auto"/>
              </w:divBdr>
            </w:div>
            <w:div w:id="1094664903">
              <w:marLeft w:val="0"/>
              <w:marRight w:val="0"/>
              <w:marTop w:val="0"/>
              <w:marBottom w:val="0"/>
              <w:divBdr>
                <w:top w:val="none" w:sz="0" w:space="0" w:color="auto"/>
                <w:left w:val="none" w:sz="0" w:space="0" w:color="auto"/>
                <w:bottom w:val="none" w:sz="0" w:space="0" w:color="auto"/>
                <w:right w:val="none" w:sz="0" w:space="0" w:color="auto"/>
              </w:divBdr>
            </w:div>
            <w:div w:id="2000573173">
              <w:marLeft w:val="0"/>
              <w:marRight w:val="0"/>
              <w:marTop w:val="0"/>
              <w:marBottom w:val="0"/>
              <w:divBdr>
                <w:top w:val="none" w:sz="0" w:space="0" w:color="auto"/>
                <w:left w:val="none" w:sz="0" w:space="0" w:color="auto"/>
                <w:bottom w:val="none" w:sz="0" w:space="0" w:color="auto"/>
                <w:right w:val="none" w:sz="0" w:space="0" w:color="auto"/>
              </w:divBdr>
            </w:div>
            <w:div w:id="821501571">
              <w:marLeft w:val="0"/>
              <w:marRight w:val="0"/>
              <w:marTop w:val="0"/>
              <w:marBottom w:val="0"/>
              <w:divBdr>
                <w:top w:val="none" w:sz="0" w:space="0" w:color="auto"/>
                <w:left w:val="none" w:sz="0" w:space="0" w:color="auto"/>
                <w:bottom w:val="none" w:sz="0" w:space="0" w:color="auto"/>
                <w:right w:val="none" w:sz="0" w:space="0" w:color="auto"/>
              </w:divBdr>
            </w:div>
            <w:div w:id="679087512">
              <w:marLeft w:val="0"/>
              <w:marRight w:val="0"/>
              <w:marTop w:val="0"/>
              <w:marBottom w:val="0"/>
              <w:divBdr>
                <w:top w:val="none" w:sz="0" w:space="0" w:color="auto"/>
                <w:left w:val="none" w:sz="0" w:space="0" w:color="auto"/>
                <w:bottom w:val="none" w:sz="0" w:space="0" w:color="auto"/>
                <w:right w:val="none" w:sz="0" w:space="0" w:color="auto"/>
              </w:divBdr>
            </w:div>
            <w:div w:id="255556584">
              <w:marLeft w:val="0"/>
              <w:marRight w:val="0"/>
              <w:marTop w:val="0"/>
              <w:marBottom w:val="0"/>
              <w:divBdr>
                <w:top w:val="none" w:sz="0" w:space="0" w:color="auto"/>
                <w:left w:val="none" w:sz="0" w:space="0" w:color="auto"/>
                <w:bottom w:val="none" w:sz="0" w:space="0" w:color="auto"/>
                <w:right w:val="none" w:sz="0" w:space="0" w:color="auto"/>
              </w:divBdr>
            </w:div>
            <w:div w:id="318733042">
              <w:marLeft w:val="0"/>
              <w:marRight w:val="0"/>
              <w:marTop w:val="0"/>
              <w:marBottom w:val="0"/>
              <w:divBdr>
                <w:top w:val="none" w:sz="0" w:space="0" w:color="auto"/>
                <w:left w:val="none" w:sz="0" w:space="0" w:color="auto"/>
                <w:bottom w:val="none" w:sz="0" w:space="0" w:color="auto"/>
                <w:right w:val="none" w:sz="0" w:space="0" w:color="auto"/>
              </w:divBdr>
            </w:div>
            <w:div w:id="897671330">
              <w:marLeft w:val="0"/>
              <w:marRight w:val="0"/>
              <w:marTop w:val="0"/>
              <w:marBottom w:val="0"/>
              <w:divBdr>
                <w:top w:val="none" w:sz="0" w:space="0" w:color="auto"/>
                <w:left w:val="none" w:sz="0" w:space="0" w:color="auto"/>
                <w:bottom w:val="none" w:sz="0" w:space="0" w:color="auto"/>
                <w:right w:val="none" w:sz="0" w:space="0" w:color="auto"/>
              </w:divBdr>
            </w:div>
            <w:div w:id="1578175001">
              <w:marLeft w:val="0"/>
              <w:marRight w:val="0"/>
              <w:marTop w:val="0"/>
              <w:marBottom w:val="0"/>
              <w:divBdr>
                <w:top w:val="none" w:sz="0" w:space="0" w:color="auto"/>
                <w:left w:val="none" w:sz="0" w:space="0" w:color="auto"/>
                <w:bottom w:val="none" w:sz="0" w:space="0" w:color="auto"/>
                <w:right w:val="none" w:sz="0" w:space="0" w:color="auto"/>
              </w:divBdr>
            </w:div>
            <w:div w:id="2129540061">
              <w:marLeft w:val="0"/>
              <w:marRight w:val="0"/>
              <w:marTop w:val="0"/>
              <w:marBottom w:val="0"/>
              <w:divBdr>
                <w:top w:val="none" w:sz="0" w:space="0" w:color="auto"/>
                <w:left w:val="none" w:sz="0" w:space="0" w:color="auto"/>
                <w:bottom w:val="none" w:sz="0" w:space="0" w:color="auto"/>
                <w:right w:val="none" w:sz="0" w:space="0" w:color="auto"/>
              </w:divBdr>
            </w:div>
            <w:div w:id="1310862914">
              <w:marLeft w:val="0"/>
              <w:marRight w:val="0"/>
              <w:marTop w:val="0"/>
              <w:marBottom w:val="0"/>
              <w:divBdr>
                <w:top w:val="none" w:sz="0" w:space="0" w:color="auto"/>
                <w:left w:val="none" w:sz="0" w:space="0" w:color="auto"/>
                <w:bottom w:val="none" w:sz="0" w:space="0" w:color="auto"/>
                <w:right w:val="none" w:sz="0" w:space="0" w:color="auto"/>
              </w:divBdr>
            </w:div>
            <w:div w:id="721830810">
              <w:marLeft w:val="0"/>
              <w:marRight w:val="0"/>
              <w:marTop w:val="0"/>
              <w:marBottom w:val="0"/>
              <w:divBdr>
                <w:top w:val="none" w:sz="0" w:space="0" w:color="auto"/>
                <w:left w:val="none" w:sz="0" w:space="0" w:color="auto"/>
                <w:bottom w:val="none" w:sz="0" w:space="0" w:color="auto"/>
                <w:right w:val="none" w:sz="0" w:space="0" w:color="auto"/>
              </w:divBdr>
            </w:div>
            <w:div w:id="129834985">
              <w:marLeft w:val="0"/>
              <w:marRight w:val="0"/>
              <w:marTop w:val="0"/>
              <w:marBottom w:val="0"/>
              <w:divBdr>
                <w:top w:val="none" w:sz="0" w:space="0" w:color="auto"/>
                <w:left w:val="none" w:sz="0" w:space="0" w:color="auto"/>
                <w:bottom w:val="none" w:sz="0" w:space="0" w:color="auto"/>
                <w:right w:val="none" w:sz="0" w:space="0" w:color="auto"/>
              </w:divBdr>
            </w:div>
            <w:div w:id="933441301">
              <w:marLeft w:val="0"/>
              <w:marRight w:val="0"/>
              <w:marTop w:val="0"/>
              <w:marBottom w:val="0"/>
              <w:divBdr>
                <w:top w:val="none" w:sz="0" w:space="0" w:color="auto"/>
                <w:left w:val="none" w:sz="0" w:space="0" w:color="auto"/>
                <w:bottom w:val="none" w:sz="0" w:space="0" w:color="auto"/>
                <w:right w:val="none" w:sz="0" w:space="0" w:color="auto"/>
              </w:divBdr>
            </w:div>
            <w:div w:id="1605308304">
              <w:marLeft w:val="0"/>
              <w:marRight w:val="0"/>
              <w:marTop w:val="0"/>
              <w:marBottom w:val="0"/>
              <w:divBdr>
                <w:top w:val="none" w:sz="0" w:space="0" w:color="auto"/>
                <w:left w:val="none" w:sz="0" w:space="0" w:color="auto"/>
                <w:bottom w:val="none" w:sz="0" w:space="0" w:color="auto"/>
                <w:right w:val="none" w:sz="0" w:space="0" w:color="auto"/>
              </w:divBdr>
            </w:div>
            <w:div w:id="648944280">
              <w:marLeft w:val="0"/>
              <w:marRight w:val="0"/>
              <w:marTop w:val="0"/>
              <w:marBottom w:val="0"/>
              <w:divBdr>
                <w:top w:val="none" w:sz="0" w:space="0" w:color="auto"/>
                <w:left w:val="none" w:sz="0" w:space="0" w:color="auto"/>
                <w:bottom w:val="none" w:sz="0" w:space="0" w:color="auto"/>
                <w:right w:val="none" w:sz="0" w:space="0" w:color="auto"/>
              </w:divBdr>
            </w:div>
            <w:div w:id="1267927242">
              <w:marLeft w:val="0"/>
              <w:marRight w:val="0"/>
              <w:marTop w:val="0"/>
              <w:marBottom w:val="0"/>
              <w:divBdr>
                <w:top w:val="none" w:sz="0" w:space="0" w:color="auto"/>
                <w:left w:val="none" w:sz="0" w:space="0" w:color="auto"/>
                <w:bottom w:val="none" w:sz="0" w:space="0" w:color="auto"/>
                <w:right w:val="none" w:sz="0" w:space="0" w:color="auto"/>
              </w:divBdr>
            </w:div>
            <w:div w:id="834687899">
              <w:marLeft w:val="0"/>
              <w:marRight w:val="0"/>
              <w:marTop w:val="0"/>
              <w:marBottom w:val="0"/>
              <w:divBdr>
                <w:top w:val="none" w:sz="0" w:space="0" w:color="auto"/>
                <w:left w:val="none" w:sz="0" w:space="0" w:color="auto"/>
                <w:bottom w:val="none" w:sz="0" w:space="0" w:color="auto"/>
                <w:right w:val="none" w:sz="0" w:space="0" w:color="auto"/>
              </w:divBdr>
            </w:div>
            <w:div w:id="2097165570">
              <w:marLeft w:val="0"/>
              <w:marRight w:val="0"/>
              <w:marTop w:val="0"/>
              <w:marBottom w:val="0"/>
              <w:divBdr>
                <w:top w:val="none" w:sz="0" w:space="0" w:color="auto"/>
                <w:left w:val="none" w:sz="0" w:space="0" w:color="auto"/>
                <w:bottom w:val="none" w:sz="0" w:space="0" w:color="auto"/>
                <w:right w:val="none" w:sz="0" w:space="0" w:color="auto"/>
              </w:divBdr>
            </w:div>
            <w:div w:id="907420018">
              <w:marLeft w:val="0"/>
              <w:marRight w:val="0"/>
              <w:marTop w:val="0"/>
              <w:marBottom w:val="0"/>
              <w:divBdr>
                <w:top w:val="none" w:sz="0" w:space="0" w:color="auto"/>
                <w:left w:val="none" w:sz="0" w:space="0" w:color="auto"/>
                <w:bottom w:val="none" w:sz="0" w:space="0" w:color="auto"/>
                <w:right w:val="none" w:sz="0" w:space="0" w:color="auto"/>
              </w:divBdr>
            </w:div>
            <w:div w:id="356666060">
              <w:marLeft w:val="0"/>
              <w:marRight w:val="0"/>
              <w:marTop w:val="0"/>
              <w:marBottom w:val="0"/>
              <w:divBdr>
                <w:top w:val="none" w:sz="0" w:space="0" w:color="auto"/>
                <w:left w:val="none" w:sz="0" w:space="0" w:color="auto"/>
                <w:bottom w:val="none" w:sz="0" w:space="0" w:color="auto"/>
                <w:right w:val="none" w:sz="0" w:space="0" w:color="auto"/>
              </w:divBdr>
            </w:div>
            <w:div w:id="210311432">
              <w:marLeft w:val="0"/>
              <w:marRight w:val="0"/>
              <w:marTop w:val="0"/>
              <w:marBottom w:val="0"/>
              <w:divBdr>
                <w:top w:val="none" w:sz="0" w:space="0" w:color="auto"/>
                <w:left w:val="none" w:sz="0" w:space="0" w:color="auto"/>
                <w:bottom w:val="none" w:sz="0" w:space="0" w:color="auto"/>
                <w:right w:val="none" w:sz="0" w:space="0" w:color="auto"/>
              </w:divBdr>
            </w:div>
            <w:div w:id="1211305585">
              <w:marLeft w:val="0"/>
              <w:marRight w:val="0"/>
              <w:marTop w:val="0"/>
              <w:marBottom w:val="0"/>
              <w:divBdr>
                <w:top w:val="none" w:sz="0" w:space="0" w:color="auto"/>
                <w:left w:val="none" w:sz="0" w:space="0" w:color="auto"/>
                <w:bottom w:val="none" w:sz="0" w:space="0" w:color="auto"/>
                <w:right w:val="none" w:sz="0" w:space="0" w:color="auto"/>
              </w:divBdr>
            </w:div>
            <w:div w:id="334113385">
              <w:marLeft w:val="0"/>
              <w:marRight w:val="0"/>
              <w:marTop w:val="0"/>
              <w:marBottom w:val="0"/>
              <w:divBdr>
                <w:top w:val="none" w:sz="0" w:space="0" w:color="auto"/>
                <w:left w:val="none" w:sz="0" w:space="0" w:color="auto"/>
                <w:bottom w:val="none" w:sz="0" w:space="0" w:color="auto"/>
                <w:right w:val="none" w:sz="0" w:space="0" w:color="auto"/>
              </w:divBdr>
            </w:div>
            <w:div w:id="530606434">
              <w:marLeft w:val="0"/>
              <w:marRight w:val="0"/>
              <w:marTop w:val="0"/>
              <w:marBottom w:val="0"/>
              <w:divBdr>
                <w:top w:val="none" w:sz="0" w:space="0" w:color="auto"/>
                <w:left w:val="none" w:sz="0" w:space="0" w:color="auto"/>
                <w:bottom w:val="none" w:sz="0" w:space="0" w:color="auto"/>
                <w:right w:val="none" w:sz="0" w:space="0" w:color="auto"/>
              </w:divBdr>
            </w:div>
            <w:div w:id="1937785503">
              <w:marLeft w:val="0"/>
              <w:marRight w:val="0"/>
              <w:marTop w:val="0"/>
              <w:marBottom w:val="0"/>
              <w:divBdr>
                <w:top w:val="none" w:sz="0" w:space="0" w:color="auto"/>
                <w:left w:val="none" w:sz="0" w:space="0" w:color="auto"/>
                <w:bottom w:val="none" w:sz="0" w:space="0" w:color="auto"/>
                <w:right w:val="none" w:sz="0" w:space="0" w:color="auto"/>
              </w:divBdr>
            </w:div>
            <w:div w:id="1922400048">
              <w:marLeft w:val="0"/>
              <w:marRight w:val="0"/>
              <w:marTop w:val="0"/>
              <w:marBottom w:val="0"/>
              <w:divBdr>
                <w:top w:val="none" w:sz="0" w:space="0" w:color="auto"/>
                <w:left w:val="none" w:sz="0" w:space="0" w:color="auto"/>
                <w:bottom w:val="none" w:sz="0" w:space="0" w:color="auto"/>
                <w:right w:val="none" w:sz="0" w:space="0" w:color="auto"/>
              </w:divBdr>
            </w:div>
            <w:div w:id="166096698">
              <w:marLeft w:val="0"/>
              <w:marRight w:val="0"/>
              <w:marTop w:val="0"/>
              <w:marBottom w:val="0"/>
              <w:divBdr>
                <w:top w:val="none" w:sz="0" w:space="0" w:color="auto"/>
                <w:left w:val="none" w:sz="0" w:space="0" w:color="auto"/>
                <w:bottom w:val="none" w:sz="0" w:space="0" w:color="auto"/>
                <w:right w:val="none" w:sz="0" w:space="0" w:color="auto"/>
              </w:divBdr>
            </w:div>
            <w:div w:id="583955615">
              <w:marLeft w:val="0"/>
              <w:marRight w:val="0"/>
              <w:marTop w:val="0"/>
              <w:marBottom w:val="0"/>
              <w:divBdr>
                <w:top w:val="none" w:sz="0" w:space="0" w:color="auto"/>
                <w:left w:val="none" w:sz="0" w:space="0" w:color="auto"/>
                <w:bottom w:val="none" w:sz="0" w:space="0" w:color="auto"/>
                <w:right w:val="none" w:sz="0" w:space="0" w:color="auto"/>
              </w:divBdr>
            </w:div>
            <w:div w:id="735277443">
              <w:marLeft w:val="0"/>
              <w:marRight w:val="0"/>
              <w:marTop w:val="0"/>
              <w:marBottom w:val="0"/>
              <w:divBdr>
                <w:top w:val="none" w:sz="0" w:space="0" w:color="auto"/>
                <w:left w:val="none" w:sz="0" w:space="0" w:color="auto"/>
                <w:bottom w:val="none" w:sz="0" w:space="0" w:color="auto"/>
                <w:right w:val="none" w:sz="0" w:space="0" w:color="auto"/>
              </w:divBdr>
            </w:div>
            <w:div w:id="1604995753">
              <w:marLeft w:val="0"/>
              <w:marRight w:val="0"/>
              <w:marTop w:val="0"/>
              <w:marBottom w:val="0"/>
              <w:divBdr>
                <w:top w:val="none" w:sz="0" w:space="0" w:color="auto"/>
                <w:left w:val="none" w:sz="0" w:space="0" w:color="auto"/>
                <w:bottom w:val="none" w:sz="0" w:space="0" w:color="auto"/>
                <w:right w:val="none" w:sz="0" w:space="0" w:color="auto"/>
              </w:divBdr>
            </w:div>
            <w:div w:id="1535578001">
              <w:marLeft w:val="0"/>
              <w:marRight w:val="0"/>
              <w:marTop w:val="0"/>
              <w:marBottom w:val="0"/>
              <w:divBdr>
                <w:top w:val="none" w:sz="0" w:space="0" w:color="auto"/>
                <w:left w:val="none" w:sz="0" w:space="0" w:color="auto"/>
                <w:bottom w:val="none" w:sz="0" w:space="0" w:color="auto"/>
                <w:right w:val="none" w:sz="0" w:space="0" w:color="auto"/>
              </w:divBdr>
            </w:div>
            <w:div w:id="1013072787">
              <w:marLeft w:val="0"/>
              <w:marRight w:val="0"/>
              <w:marTop w:val="0"/>
              <w:marBottom w:val="0"/>
              <w:divBdr>
                <w:top w:val="none" w:sz="0" w:space="0" w:color="auto"/>
                <w:left w:val="none" w:sz="0" w:space="0" w:color="auto"/>
                <w:bottom w:val="none" w:sz="0" w:space="0" w:color="auto"/>
                <w:right w:val="none" w:sz="0" w:space="0" w:color="auto"/>
              </w:divBdr>
            </w:div>
            <w:div w:id="2109622472">
              <w:marLeft w:val="0"/>
              <w:marRight w:val="0"/>
              <w:marTop w:val="0"/>
              <w:marBottom w:val="0"/>
              <w:divBdr>
                <w:top w:val="none" w:sz="0" w:space="0" w:color="auto"/>
                <w:left w:val="none" w:sz="0" w:space="0" w:color="auto"/>
                <w:bottom w:val="none" w:sz="0" w:space="0" w:color="auto"/>
                <w:right w:val="none" w:sz="0" w:space="0" w:color="auto"/>
              </w:divBdr>
            </w:div>
            <w:div w:id="1123231369">
              <w:marLeft w:val="0"/>
              <w:marRight w:val="0"/>
              <w:marTop w:val="0"/>
              <w:marBottom w:val="0"/>
              <w:divBdr>
                <w:top w:val="none" w:sz="0" w:space="0" w:color="auto"/>
                <w:left w:val="none" w:sz="0" w:space="0" w:color="auto"/>
                <w:bottom w:val="none" w:sz="0" w:space="0" w:color="auto"/>
                <w:right w:val="none" w:sz="0" w:space="0" w:color="auto"/>
              </w:divBdr>
            </w:div>
            <w:div w:id="1637711861">
              <w:marLeft w:val="0"/>
              <w:marRight w:val="0"/>
              <w:marTop w:val="0"/>
              <w:marBottom w:val="0"/>
              <w:divBdr>
                <w:top w:val="none" w:sz="0" w:space="0" w:color="auto"/>
                <w:left w:val="none" w:sz="0" w:space="0" w:color="auto"/>
                <w:bottom w:val="none" w:sz="0" w:space="0" w:color="auto"/>
                <w:right w:val="none" w:sz="0" w:space="0" w:color="auto"/>
              </w:divBdr>
            </w:div>
            <w:div w:id="417216845">
              <w:marLeft w:val="0"/>
              <w:marRight w:val="0"/>
              <w:marTop w:val="0"/>
              <w:marBottom w:val="0"/>
              <w:divBdr>
                <w:top w:val="none" w:sz="0" w:space="0" w:color="auto"/>
                <w:left w:val="none" w:sz="0" w:space="0" w:color="auto"/>
                <w:bottom w:val="none" w:sz="0" w:space="0" w:color="auto"/>
                <w:right w:val="none" w:sz="0" w:space="0" w:color="auto"/>
              </w:divBdr>
            </w:div>
            <w:div w:id="1784616841">
              <w:marLeft w:val="0"/>
              <w:marRight w:val="0"/>
              <w:marTop w:val="0"/>
              <w:marBottom w:val="0"/>
              <w:divBdr>
                <w:top w:val="none" w:sz="0" w:space="0" w:color="auto"/>
                <w:left w:val="none" w:sz="0" w:space="0" w:color="auto"/>
                <w:bottom w:val="none" w:sz="0" w:space="0" w:color="auto"/>
                <w:right w:val="none" w:sz="0" w:space="0" w:color="auto"/>
              </w:divBdr>
            </w:div>
            <w:div w:id="2052457530">
              <w:marLeft w:val="0"/>
              <w:marRight w:val="0"/>
              <w:marTop w:val="0"/>
              <w:marBottom w:val="0"/>
              <w:divBdr>
                <w:top w:val="none" w:sz="0" w:space="0" w:color="auto"/>
                <w:left w:val="none" w:sz="0" w:space="0" w:color="auto"/>
                <w:bottom w:val="none" w:sz="0" w:space="0" w:color="auto"/>
                <w:right w:val="none" w:sz="0" w:space="0" w:color="auto"/>
              </w:divBdr>
            </w:div>
            <w:div w:id="1068766500">
              <w:marLeft w:val="0"/>
              <w:marRight w:val="0"/>
              <w:marTop w:val="0"/>
              <w:marBottom w:val="0"/>
              <w:divBdr>
                <w:top w:val="none" w:sz="0" w:space="0" w:color="auto"/>
                <w:left w:val="none" w:sz="0" w:space="0" w:color="auto"/>
                <w:bottom w:val="none" w:sz="0" w:space="0" w:color="auto"/>
                <w:right w:val="none" w:sz="0" w:space="0" w:color="auto"/>
              </w:divBdr>
            </w:div>
            <w:div w:id="367995293">
              <w:marLeft w:val="0"/>
              <w:marRight w:val="0"/>
              <w:marTop w:val="0"/>
              <w:marBottom w:val="0"/>
              <w:divBdr>
                <w:top w:val="none" w:sz="0" w:space="0" w:color="auto"/>
                <w:left w:val="none" w:sz="0" w:space="0" w:color="auto"/>
                <w:bottom w:val="none" w:sz="0" w:space="0" w:color="auto"/>
                <w:right w:val="none" w:sz="0" w:space="0" w:color="auto"/>
              </w:divBdr>
            </w:div>
            <w:div w:id="1959023747">
              <w:marLeft w:val="0"/>
              <w:marRight w:val="0"/>
              <w:marTop w:val="0"/>
              <w:marBottom w:val="0"/>
              <w:divBdr>
                <w:top w:val="none" w:sz="0" w:space="0" w:color="auto"/>
                <w:left w:val="none" w:sz="0" w:space="0" w:color="auto"/>
                <w:bottom w:val="none" w:sz="0" w:space="0" w:color="auto"/>
                <w:right w:val="none" w:sz="0" w:space="0" w:color="auto"/>
              </w:divBdr>
            </w:div>
            <w:div w:id="1303149118">
              <w:marLeft w:val="0"/>
              <w:marRight w:val="0"/>
              <w:marTop w:val="0"/>
              <w:marBottom w:val="0"/>
              <w:divBdr>
                <w:top w:val="none" w:sz="0" w:space="0" w:color="auto"/>
                <w:left w:val="none" w:sz="0" w:space="0" w:color="auto"/>
                <w:bottom w:val="none" w:sz="0" w:space="0" w:color="auto"/>
                <w:right w:val="none" w:sz="0" w:space="0" w:color="auto"/>
              </w:divBdr>
            </w:div>
            <w:div w:id="1103496588">
              <w:marLeft w:val="0"/>
              <w:marRight w:val="0"/>
              <w:marTop w:val="0"/>
              <w:marBottom w:val="0"/>
              <w:divBdr>
                <w:top w:val="none" w:sz="0" w:space="0" w:color="auto"/>
                <w:left w:val="none" w:sz="0" w:space="0" w:color="auto"/>
                <w:bottom w:val="none" w:sz="0" w:space="0" w:color="auto"/>
                <w:right w:val="none" w:sz="0" w:space="0" w:color="auto"/>
              </w:divBdr>
            </w:div>
            <w:div w:id="1262713989">
              <w:marLeft w:val="0"/>
              <w:marRight w:val="0"/>
              <w:marTop w:val="0"/>
              <w:marBottom w:val="0"/>
              <w:divBdr>
                <w:top w:val="none" w:sz="0" w:space="0" w:color="auto"/>
                <w:left w:val="none" w:sz="0" w:space="0" w:color="auto"/>
                <w:bottom w:val="none" w:sz="0" w:space="0" w:color="auto"/>
                <w:right w:val="none" w:sz="0" w:space="0" w:color="auto"/>
              </w:divBdr>
            </w:div>
            <w:div w:id="356590997">
              <w:marLeft w:val="0"/>
              <w:marRight w:val="0"/>
              <w:marTop w:val="0"/>
              <w:marBottom w:val="0"/>
              <w:divBdr>
                <w:top w:val="none" w:sz="0" w:space="0" w:color="auto"/>
                <w:left w:val="none" w:sz="0" w:space="0" w:color="auto"/>
                <w:bottom w:val="none" w:sz="0" w:space="0" w:color="auto"/>
                <w:right w:val="none" w:sz="0" w:space="0" w:color="auto"/>
              </w:divBdr>
            </w:div>
            <w:div w:id="1173685920">
              <w:marLeft w:val="0"/>
              <w:marRight w:val="0"/>
              <w:marTop w:val="0"/>
              <w:marBottom w:val="0"/>
              <w:divBdr>
                <w:top w:val="none" w:sz="0" w:space="0" w:color="auto"/>
                <w:left w:val="none" w:sz="0" w:space="0" w:color="auto"/>
                <w:bottom w:val="none" w:sz="0" w:space="0" w:color="auto"/>
                <w:right w:val="none" w:sz="0" w:space="0" w:color="auto"/>
              </w:divBdr>
            </w:div>
            <w:div w:id="962275450">
              <w:marLeft w:val="0"/>
              <w:marRight w:val="0"/>
              <w:marTop w:val="0"/>
              <w:marBottom w:val="0"/>
              <w:divBdr>
                <w:top w:val="none" w:sz="0" w:space="0" w:color="auto"/>
                <w:left w:val="none" w:sz="0" w:space="0" w:color="auto"/>
                <w:bottom w:val="none" w:sz="0" w:space="0" w:color="auto"/>
                <w:right w:val="none" w:sz="0" w:space="0" w:color="auto"/>
              </w:divBdr>
            </w:div>
            <w:div w:id="1955137078">
              <w:marLeft w:val="0"/>
              <w:marRight w:val="0"/>
              <w:marTop w:val="0"/>
              <w:marBottom w:val="0"/>
              <w:divBdr>
                <w:top w:val="none" w:sz="0" w:space="0" w:color="auto"/>
                <w:left w:val="none" w:sz="0" w:space="0" w:color="auto"/>
                <w:bottom w:val="none" w:sz="0" w:space="0" w:color="auto"/>
                <w:right w:val="none" w:sz="0" w:space="0" w:color="auto"/>
              </w:divBdr>
            </w:div>
            <w:div w:id="1107507619">
              <w:marLeft w:val="0"/>
              <w:marRight w:val="0"/>
              <w:marTop w:val="0"/>
              <w:marBottom w:val="0"/>
              <w:divBdr>
                <w:top w:val="none" w:sz="0" w:space="0" w:color="auto"/>
                <w:left w:val="none" w:sz="0" w:space="0" w:color="auto"/>
                <w:bottom w:val="none" w:sz="0" w:space="0" w:color="auto"/>
                <w:right w:val="none" w:sz="0" w:space="0" w:color="auto"/>
              </w:divBdr>
            </w:div>
            <w:div w:id="1186942419">
              <w:marLeft w:val="0"/>
              <w:marRight w:val="0"/>
              <w:marTop w:val="0"/>
              <w:marBottom w:val="0"/>
              <w:divBdr>
                <w:top w:val="none" w:sz="0" w:space="0" w:color="auto"/>
                <w:left w:val="none" w:sz="0" w:space="0" w:color="auto"/>
                <w:bottom w:val="none" w:sz="0" w:space="0" w:color="auto"/>
                <w:right w:val="none" w:sz="0" w:space="0" w:color="auto"/>
              </w:divBdr>
            </w:div>
            <w:div w:id="812138766">
              <w:marLeft w:val="0"/>
              <w:marRight w:val="0"/>
              <w:marTop w:val="0"/>
              <w:marBottom w:val="0"/>
              <w:divBdr>
                <w:top w:val="none" w:sz="0" w:space="0" w:color="auto"/>
                <w:left w:val="none" w:sz="0" w:space="0" w:color="auto"/>
                <w:bottom w:val="none" w:sz="0" w:space="0" w:color="auto"/>
                <w:right w:val="none" w:sz="0" w:space="0" w:color="auto"/>
              </w:divBdr>
            </w:div>
            <w:div w:id="1231496833">
              <w:marLeft w:val="0"/>
              <w:marRight w:val="0"/>
              <w:marTop w:val="0"/>
              <w:marBottom w:val="0"/>
              <w:divBdr>
                <w:top w:val="none" w:sz="0" w:space="0" w:color="auto"/>
                <w:left w:val="none" w:sz="0" w:space="0" w:color="auto"/>
                <w:bottom w:val="none" w:sz="0" w:space="0" w:color="auto"/>
                <w:right w:val="none" w:sz="0" w:space="0" w:color="auto"/>
              </w:divBdr>
            </w:div>
            <w:div w:id="747314783">
              <w:marLeft w:val="0"/>
              <w:marRight w:val="0"/>
              <w:marTop w:val="0"/>
              <w:marBottom w:val="0"/>
              <w:divBdr>
                <w:top w:val="none" w:sz="0" w:space="0" w:color="auto"/>
                <w:left w:val="none" w:sz="0" w:space="0" w:color="auto"/>
                <w:bottom w:val="none" w:sz="0" w:space="0" w:color="auto"/>
                <w:right w:val="none" w:sz="0" w:space="0" w:color="auto"/>
              </w:divBdr>
            </w:div>
            <w:div w:id="1082608876">
              <w:marLeft w:val="0"/>
              <w:marRight w:val="0"/>
              <w:marTop w:val="0"/>
              <w:marBottom w:val="0"/>
              <w:divBdr>
                <w:top w:val="none" w:sz="0" w:space="0" w:color="auto"/>
                <w:left w:val="none" w:sz="0" w:space="0" w:color="auto"/>
                <w:bottom w:val="none" w:sz="0" w:space="0" w:color="auto"/>
                <w:right w:val="none" w:sz="0" w:space="0" w:color="auto"/>
              </w:divBdr>
            </w:div>
            <w:div w:id="423115144">
              <w:marLeft w:val="0"/>
              <w:marRight w:val="0"/>
              <w:marTop w:val="0"/>
              <w:marBottom w:val="0"/>
              <w:divBdr>
                <w:top w:val="none" w:sz="0" w:space="0" w:color="auto"/>
                <w:left w:val="none" w:sz="0" w:space="0" w:color="auto"/>
                <w:bottom w:val="none" w:sz="0" w:space="0" w:color="auto"/>
                <w:right w:val="none" w:sz="0" w:space="0" w:color="auto"/>
              </w:divBdr>
            </w:div>
            <w:div w:id="628585491">
              <w:marLeft w:val="0"/>
              <w:marRight w:val="0"/>
              <w:marTop w:val="0"/>
              <w:marBottom w:val="0"/>
              <w:divBdr>
                <w:top w:val="none" w:sz="0" w:space="0" w:color="auto"/>
                <w:left w:val="none" w:sz="0" w:space="0" w:color="auto"/>
                <w:bottom w:val="none" w:sz="0" w:space="0" w:color="auto"/>
                <w:right w:val="none" w:sz="0" w:space="0" w:color="auto"/>
              </w:divBdr>
            </w:div>
            <w:div w:id="448820057">
              <w:marLeft w:val="0"/>
              <w:marRight w:val="0"/>
              <w:marTop w:val="0"/>
              <w:marBottom w:val="0"/>
              <w:divBdr>
                <w:top w:val="none" w:sz="0" w:space="0" w:color="auto"/>
                <w:left w:val="none" w:sz="0" w:space="0" w:color="auto"/>
                <w:bottom w:val="none" w:sz="0" w:space="0" w:color="auto"/>
                <w:right w:val="none" w:sz="0" w:space="0" w:color="auto"/>
              </w:divBdr>
            </w:div>
            <w:div w:id="1323123570">
              <w:marLeft w:val="0"/>
              <w:marRight w:val="0"/>
              <w:marTop w:val="0"/>
              <w:marBottom w:val="0"/>
              <w:divBdr>
                <w:top w:val="none" w:sz="0" w:space="0" w:color="auto"/>
                <w:left w:val="none" w:sz="0" w:space="0" w:color="auto"/>
                <w:bottom w:val="none" w:sz="0" w:space="0" w:color="auto"/>
                <w:right w:val="none" w:sz="0" w:space="0" w:color="auto"/>
              </w:divBdr>
            </w:div>
            <w:div w:id="1976906425">
              <w:marLeft w:val="0"/>
              <w:marRight w:val="0"/>
              <w:marTop w:val="0"/>
              <w:marBottom w:val="0"/>
              <w:divBdr>
                <w:top w:val="none" w:sz="0" w:space="0" w:color="auto"/>
                <w:left w:val="none" w:sz="0" w:space="0" w:color="auto"/>
                <w:bottom w:val="none" w:sz="0" w:space="0" w:color="auto"/>
                <w:right w:val="none" w:sz="0" w:space="0" w:color="auto"/>
              </w:divBdr>
            </w:div>
            <w:div w:id="2075009350">
              <w:marLeft w:val="0"/>
              <w:marRight w:val="0"/>
              <w:marTop w:val="0"/>
              <w:marBottom w:val="0"/>
              <w:divBdr>
                <w:top w:val="none" w:sz="0" w:space="0" w:color="auto"/>
                <w:left w:val="none" w:sz="0" w:space="0" w:color="auto"/>
                <w:bottom w:val="none" w:sz="0" w:space="0" w:color="auto"/>
                <w:right w:val="none" w:sz="0" w:space="0" w:color="auto"/>
              </w:divBdr>
            </w:div>
            <w:div w:id="12807040">
              <w:marLeft w:val="0"/>
              <w:marRight w:val="0"/>
              <w:marTop w:val="0"/>
              <w:marBottom w:val="0"/>
              <w:divBdr>
                <w:top w:val="none" w:sz="0" w:space="0" w:color="auto"/>
                <w:left w:val="none" w:sz="0" w:space="0" w:color="auto"/>
                <w:bottom w:val="none" w:sz="0" w:space="0" w:color="auto"/>
                <w:right w:val="none" w:sz="0" w:space="0" w:color="auto"/>
              </w:divBdr>
            </w:div>
            <w:div w:id="1149974819">
              <w:marLeft w:val="0"/>
              <w:marRight w:val="0"/>
              <w:marTop w:val="0"/>
              <w:marBottom w:val="0"/>
              <w:divBdr>
                <w:top w:val="none" w:sz="0" w:space="0" w:color="auto"/>
                <w:left w:val="none" w:sz="0" w:space="0" w:color="auto"/>
                <w:bottom w:val="none" w:sz="0" w:space="0" w:color="auto"/>
                <w:right w:val="none" w:sz="0" w:space="0" w:color="auto"/>
              </w:divBdr>
            </w:div>
            <w:div w:id="2044091008">
              <w:marLeft w:val="0"/>
              <w:marRight w:val="0"/>
              <w:marTop w:val="0"/>
              <w:marBottom w:val="0"/>
              <w:divBdr>
                <w:top w:val="none" w:sz="0" w:space="0" w:color="auto"/>
                <w:left w:val="none" w:sz="0" w:space="0" w:color="auto"/>
                <w:bottom w:val="none" w:sz="0" w:space="0" w:color="auto"/>
                <w:right w:val="none" w:sz="0" w:space="0" w:color="auto"/>
              </w:divBdr>
            </w:div>
            <w:div w:id="2117480713">
              <w:marLeft w:val="0"/>
              <w:marRight w:val="0"/>
              <w:marTop w:val="0"/>
              <w:marBottom w:val="0"/>
              <w:divBdr>
                <w:top w:val="none" w:sz="0" w:space="0" w:color="auto"/>
                <w:left w:val="none" w:sz="0" w:space="0" w:color="auto"/>
                <w:bottom w:val="none" w:sz="0" w:space="0" w:color="auto"/>
                <w:right w:val="none" w:sz="0" w:space="0" w:color="auto"/>
              </w:divBdr>
            </w:div>
            <w:div w:id="725224569">
              <w:marLeft w:val="0"/>
              <w:marRight w:val="0"/>
              <w:marTop w:val="0"/>
              <w:marBottom w:val="0"/>
              <w:divBdr>
                <w:top w:val="none" w:sz="0" w:space="0" w:color="auto"/>
                <w:left w:val="none" w:sz="0" w:space="0" w:color="auto"/>
                <w:bottom w:val="none" w:sz="0" w:space="0" w:color="auto"/>
                <w:right w:val="none" w:sz="0" w:space="0" w:color="auto"/>
              </w:divBdr>
            </w:div>
            <w:div w:id="317805658">
              <w:marLeft w:val="0"/>
              <w:marRight w:val="0"/>
              <w:marTop w:val="0"/>
              <w:marBottom w:val="0"/>
              <w:divBdr>
                <w:top w:val="none" w:sz="0" w:space="0" w:color="auto"/>
                <w:left w:val="none" w:sz="0" w:space="0" w:color="auto"/>
                <w:bottom w:val="none" w:sz="0" w:space="0" w:color="auto"/>
                <w:right w:val="none" w:sz="0" w:space="0" w:color="auto"/>
              </w:divBdr>
            </w:div>
            <w:div w:id="809784417">
              <w:marLeft w:val="0"/>
              <w:marRight w:val="0"/>
              <w:marTop w:val="0"/>
              <w:marBottom w:val="0"/>
              <w:divBdr>
                <w:top w:val="none" w:sz="0" w:space="0" w:color="auto"/>
                <w:left w:val="none" w:sz="0" w:space="0" w:color="auto"/>
                <w:bottom w:val="none" w:sz="0" w:space="0" w:color="auto"/>
                <w:right w:val="none" w:sz="0" w:space="0" w:color="auto"/>
              </w:divBdr>
            </w:div>
            <w:div w:id="580410293">
              <w:marLeft w:val="0"/>
              <w:marRight w:val="0"/>
              <w:marTop w:val="0"/>
              <w:marBottom w:val="0"/>
              <w:divBdr>
                <w:top w:val="none" w:sz="0" w:space="0" w:color="auto"/>
                <w:left w:val="none" w:sz="0" w:space="0" w:color="auto"/>
                <w:bottom w:val="none" w:sz="0" w:space="0" w:color="auto"/>
                <w:right w:val="none" w:sz="0" w:space="0" w:color="auto"/>
              </w:divBdr>
            </w:div>
            <w:div w:id="1527524398">
              <w:marLeft w:val="0"/>
              <w:marRight w:val="0"/>
              <w:marTop w:val="0"/>
              <w:marBottom w:val="0"/>
              <w:divBdr>
                <w:top w:val="none" w:sz="0" w:space="0" w:color="auto"/>
                <w:left w:val="none" w:sz="0" w:space="0" w:color="auto"/>
                <w:bottom w:val="none" w:sz="0" w:space="0" w:color="auto"/>
                <w:right w:val="none" w:sz="0" w:space="0" w:color="auto"/>
              </w:divBdr>
            </w:div>
            <w:div w:id="25714513">
              <w:marLeft w:val="0"/>
              <w:marRight w:val="0"/>
              <w:marTop w:val="0"/>
              <w:marBottom w:val="0"/>
              <w:divBdr>
                <w:top w:val="none" w:sz="0" w:space="0" w:color="auto"/>
                <w:left w:val="none" w:sz="0" w:space="0" w:color="auto"/>
                <w:bottom w:val="none" w:sz="0" w:space="0" w:color="auto"/>
                <w:right w:val="none" w:sz="0" w:space="0" w:color="auto"/>
              </w:divBdr>
            </w:div>
            <w:div w:id="1294212695">
              <w:marLeft w:val="0"/>
              <w:marRight w:val="0"/>
              <w:marTop w:val="0"/>
              <w:marBottom w:val="0"/>
              <w:divBdr>
                <w:top w:val="none" w:sz="0" w:space="0" w:color="auto"/>
                <w:left w:val="none" w:sz="0" w:space="0" w:color="auto"/>
                <w:bottom w:val="none" w:sz="0" w:space="0" w:color="auto"/>
                <w:right w:val="none" w:sz="0" w:space="0" w:color="auto"/>
              </w:divBdr>
            </w:div>
            <w:div w:id="282662491">
              <w:marLeft w:val="0"/>
              <w:marRight w:val="0"/>
              <w:marTop w:val="0"/>
              <w:marBottom w:val="0"/>
              <w:divBdr>
                <w:top w:val="none" w:sz="0" w:space="0" w:color="auto"/>
                <w:left w:val="none" w:sz="0" w:space="0" w:color="auto"/>
                <w:bottom w:val="none" w:sz="0" w:space="0" w:color="auto"/>
                <w:right w:val="none" w:sz="0" w:space="0" w:color="auto"/>
              </w:divBdr>
            </w:div>
            <w:div w:id="560794077">
              <w:marLeft w:val="0"/>
              <w:marRight w:val="0"/>
              <w:marTop w:val="0"/>
              <w:marBottom w:val="0"/>
              <w:divBdr>
                <w:top w:val="none" w:sz="0" w:space="0" w:color="auto"/>
                <w:left w:val="none" w:sz="0" w:space="0" w:color="auto"/>
                <w:bottom w:val="none" w:sz="0" w:space="0" w:color="auto"/>
                <w:right w:val="none" w:sz="0" w:space="0" w:color="auto"/>
              </w:divBdr>
            </w:div>
            <w:div w:id="1792899496">
              <w:marLeft w:val="0"/>
              <w:marRight w:val="0"/>
              <w:marTop w:val="0"/>
              <w:marBottom w:val="0"/>
              <w:divBdr>
                <w:top w:val="none" w:sz="0" w:space="0" w:color="auto"/>
                <w:left w:val="none" w:sz="0" w:space="0" w:color="auto"/>
                <w:bottom w:val="none" w:sz="0" w:space="0" w:color="auto"/>
                <w:right w:val="none" w:sz="0" w:space="0" w:color="auto"/>
              </w:divBdr>
            </w:div>
            <w:div w:id="1359814312">
              <w:marLeft w:val="0"/>
              <w:marRight w:val="0"/>
              <w:marTop w:val="0"/>
              <w:marBottom w:val="0"/>
              <w:divBdr>
                <w:top w:val="none" w:sz="0" w:space="0" w:color="auto"/>
                <w:left w:val="none" w:sz="0" w:space="0" w:color="auto"/>
                <w:bottom w:val="none" w:sz="0" w:space="0" w:color="auto"/>
                <w:right w:val="none" w:sz="0" w:space="0" w:color="auto"/>
              </w:divBdr>
            </w:div>
            <w:div w:id="747843391">
              <w:marLeft w:val="0"/>
              <w:marRight w:val="0"/>
              <w:marTop w:val="0"/>
              <w:marBottom w:val="0"/>
              <w:divBdr>
                <w:top w:val="none" w:sz="0" w:space="0" w:color="auto"/>
                <w:left w:val="none" w:sz="0" w:space="0" w:color="auto"/>
                <w:bottom w:val="none" w:sz="0" w:space="0" w:color="auto"/>
                <w:right w:val="none" w:sz="0" w:space="0" w:color="auto"/>
              </w:divBdr>
            </w:div>
            <w:div w:id="175703191">
              <w:marLeft w:val="0"/>
              <w:marRight w:val="0"/>
              <w:marTop w:val="0"/>
              <w:marBottom w:val="0"/>
              <w:divBdr>
                <w:top w:val="none" w:sz="0" w:space="0" w:color="auto"/>
                <w:left w:val="none" w:sz="0" w:space="0" w:color="auto"/>
                <w:bottom w:val="none" w:sz="0" w:space="0" w:color="auto"/>
                <w:right w:val="none" w:sz="0" w:space="0" w:color="auto"/>
              </w:divBdr>
            </w:div>
            <w:div w:id="505441724">
              <w:marLeft w:val="0"/>
              <w:marRight w:val="0"/>
              <w:marTop w:val="0"/>
              <w:marBottom w:val="0"/>
              <w:divBdr>
                <w:top w:val="none" w:sz="0" w:space="0" w:color="auto"/>
                <w:left w:val="none" w:sz="0" w:space="0" w:color="auto"/>
                <w:bottom w:val="none" w:sz="0" w:space="0" w:color="auto"/>
                <w:right w:val="none" w:sz="0" w:space="0" w:color="auto"/>
              </w:divBdr>
            </w:div>
            <w:div w:id="2086949743">
              <w:marLeft w:val="0"/>
              <w:marRight w:val="0"/>
              <w:marTop w:val="0"/>
              <w:marBottom w:val="0"/>
              <w:divBdr>
                <w:top w:val="none" w:sz="0" w:space="0" w:color="auto"/>
                <w:left w:val="none" w:sz="0" w:space="0" w:color="auto"/>
                <w:bottom w:val="none" w:sz="0" w:space="0" w:color="auto"/>
                <w:right w:val="none" w:sz="0" w:space="0" w:color="auto"/>
              </w:divBdr>
            </w:div>
            <w:div w:id="1784381283">
              <w:marLeft w:val="0"/>
              <w:marRight w:val="0"/>
              <w:marTop w:val="0"/>
              <w:marBottom w:val="0"/>
              <w:divBdr>
                <w:top w:val="none" w:sz="0" w:space="0" w:color="auto"/>
                <w:left w:val="none" w:sz="0" w:space="0" w:color="auto"/>
                <w:bottom w:val="none" w:sz="0" w:space="0" w:color="auto"/>
                <w:right w:val="none" w:sz="0" w:space="0" w:color="auto"/>
              </w:divBdr>
            </w:div>
            <w:div w:id="507714028">
              <w:marLeft w:val="0"/>
              <w:marRight w:val="0"/>
              <w:marTop w:val="0"/>
              <w:marBottom w:val="0"/>
              <w:divBdr>
                <w:top w:val="none" w:sz="0" w:space="0" w:color="auto"/>
                <w:left w:val="none" w:sz="0" w:space="0" w:color="auto"/>
                <w:bottom w:val="none" w:sz="0" w:space="0" w:color="auto"/>
                <w:right w:val="none" w:sz="0" w:space="0" w:color="auto"/>
              </w:divBdr>
            </w:div>
            <w:div w:id="2007854899">
              <w:marLeft w:val="0"/>
              <w:marRight w:val="0"/>
              <w:marTop w:val="0"/>
              <w:marBottom w:val="0"/>
              <w:divBdr>
                <w:top w:val="none" w:sz="0" w:space="0" w:color="auto"/>
                <w:left w:val="none" w:sz="0" w:space="0" w:color="auto"/>
                <w:bottom w:val="none" w:sz="0" w:space="0" w:color="auto"/>
                <w:right w:val="none" w:sz="0" w:space="0" w:color="auto"/>
              </w:divBdr>
            </w:div>
            <w:div w:id="715934340">
              <w:marLeft w:val="0"/>
              <w:marRight w:val="0"/>
              <w:marTop w:val="0"/>
              <w:marBottom w:val="0"/>
              <w:divBdr>
                <w:top w:val="none" w:sz="0" w:space="0" w:color="auto"/>
                <w:left w:val="none" w:sz="0" w:space="0" w:color="auto"/>
                <w:bottom w:val="none" w:sz="0" w:space="0" w:color="auto"/>
                <w:right w:val="none" w:sz="0" w:space="0" w:color="auto"/>
              </w:divBdr>
            </w:div>
            <w:div w:id="1428115096">
              <w:marLeft w:val="0"/>
              <w:marRight w:val="0"/>
              <w:marTop w:val="0"/>
              <w:marBottom w:val="0"/>
              <w:divBdr>
                <w:top w:val="none" w:sz="0" w:space="0" w:color="auto"/>
                <w:left w:val="none" w:sz="0" w:space="0" w:color="auto"/>
                <w:bottom w:val="none" w:sz="0" w:space="0" w:color="auto"/>
                <w:right w:val="none" w:sz="0" w:space="0" w:color="auto"/>
              </w:divBdr>
            </w:div>
            <w:div w:id="779226982">
              <w:marLeft w:val="0"/>
              <w:marRight w:val="0"/>
              <w:marTop w:val="0"/>
              <w:marBottom w:val="0"/>
              <w:divBdr>
                <w:top w:val="none" w:sz="0" w:space="0" w:color="auto"/>
                <w:left w:val="none" w:sz="0" w:space="0" w:color="auto"/>
                <w:bottom w:val="none" w:sz="0" w:space="0" w:color="auto"/>
                <w:right w:val="none" w:sz="0" w:space="0" w:color="auto"/>
              </w:divBdr>
            </w:div>
            <w:div w:id="1477068564">
              <w:marLeft w:val="0"/>
              <w:marRight w:val="0"/>
              <w:marTop w:val="0"/>
              <w:marBottom w:val="0"/>
              <w:divBdr>
                <w:top w:val="none" w:sz="0" w:space="0" w:color="auto"/>
                <w:left w:val="none" w:sz="0" w:space="0" w:color="auto"/>
                <w:bottom w:val="none" w:sz="0" w:space="0" w:color="auto"/>
                <w:right w:val="none" w:sz="0" w:space="0" w:color="auto"/>
              </w:divBdr>
            </w:div>
            <w:div w:id="1614631346">
              <w:marLeft w:val="0"/>
              <w:marRight w:val="0"/>
              <w:marTop w:val="0"/>
              <w:marBottom w:val="0"/>
              <w:divBdr>
                <w:top w:val="none" w:sz="0" w:space="0" w:color="auto"/>
                <w:left w:val="none" w:sz="0" w:space="0" w:color="auto"/>
                <w:bottom w:val="none" w:sz="0" w:space="0" w:color="auto"/>
                <w:right w:val="none" w:sz="0" w:space="0" w:color="auto"/>
              </w:divBdr>
            </w:div>
            <w:div w:id="891114619">
              <w:marLeft w:val="0"/>
              <w:marRight w:val="0"/>
              <w:marTop w:val="0"/>
              <w:marBottom w:val="0"/>
              <w:divBdr>
                <w:top w:val="none" w:sz="0" w:space="0" w:color="auto"/>
                <w:left w:val="none" w:sz="0" w:space="0" w:color="auto"/>
                <w:bottom w:val="none" w:sz="0" w:space="0" w:color="auto"/>
                <w:right w:val="none" w:sz="0" w:space="0" w:color="auto"/>
              </w:divBdr>
            </w:div>
            <w:div w:id="70464798">
              <w:marLeft w:val="0"/>
              <w:marRight w:val="0"/>
              <w:marTop w:val="0"/>
              <w:marBottom w:val="0"/>
              <w:divBdr>
                <w:top w:val="none" w:sz="0" w:space="0" w:color="auto"/>
                <w:left w:val="none" w:sz="0" w:space="0" w:color="auto"/>
                <w:bottom w:val="none" w:sz="0" w:space="0" w:color="auto"/>
                <w:right w:val="none" w:sz="0" w:space="0" w:color="auto"/>
              </w:divBdr>
            </w:div>
            <w:div w:id="1572959332">
              <w:marLeft w:val="0"/>
              <w:marRight w:val="0"/>
              <w:marTop w:val="0"/>
              <w:marBottom w:val="0"/>
              <w:divBdr>
                <w:top w:val="none" w:sz="0" w:space="0" w:color="auto"/>
                <w:left w:val="none" w:sz="0" w:space="0" w:color="auto"/>
                <w:bottom w:val="none" w:sz="0" w:space="0" w:color="auto"/>
                <w:right w:val="none" w:sz="0" w:space="0" w:color="auto"/>
              </w:divBdr>
            </w:div>
            <w:div w:id="1538858454">
              <w:marLeft w:val="0"/>
              <w:marRight w:val="0"/>
              <w:marTop w:val="0"/>
              <w:marBottom w:val="0"/>
              <w:divBdr>
                <w:top w:val="none" w:sz="0" w:space="0" w:color="auto"/>
                <w:left w:val="none" w:sz="0" w:space="0" w:color="auto"/>
                <w:bottom w:val="none" w:sz="0" w:space="0" w:color="auto"/>
                <w:right w:val="none" w:sz="0" w:space="0" w:color="auto"/>
              </w:divBdr>
            </w:div>
            <w:div w:id="652225201">
              <w:marLeft w:val="0"/>
              <w:marRight w:val="0"/>
              <w:marTop w:val="0"/>
              <w:marBottom w:val="0"/>
              <w:divBdr>
                <w:top w:val="none" w:sz="0" w:space="0" w:color="auto"/>
                <w:left w:val="none" w:sz="0" w:space="0" w:color="auto"/>
                <w:bottom w:val="none" w:sz="0" w:space="0" w:color="auto"/>
                <w:right w:val="none" w:sz="0" w:space="0" w:color="auto"/>
              </w:divBdr>
            </w:div>
            <w:div w:id="1436712852">
              <w:marLeft w:val="0"/>
              <w:marRight w:val="0"/>
              <w:marTop w:val="0"/>
              <w:marBottom w:val="0"/>
              <w:divBdr>
                <w:top w:val="none" w:sz="0" w:space="0" w:color="auto"/>
                <w:left w:val="none" w:sz="0" w:space="0" w:color="auto"/>
                <w:bottom w:val="none" w:sz="0" w:space="0" w:color="auto"/>
                <w:right w:val="none" w:sz="0" w:space="0" w:color="auto"/>
              </w:divBdr>
            </w:div>
            <w:div w:id="275021237">
              <w:marLeft w:val="0"/>
              <w:marRight w:val="0"/>
              <w:marTop w:val="0"/>
              <w:marBottom w:val="0"/>
              <w:divBdr>
                <w:top w:val="none" w:sz="0" w:space="0" w:color="auto"/>
                <w:left w:val="none" w:sz="0" w:space="0" w:color="auto"/>
                <w:bottom w:val="none" w:sz="0" w:space="0" w:color="auto"/>
                <w:right w:val="none" w:sz="0" w:space="0" w:color="auto"/>
              </w:divBdr>
            </w:div>
            <w:div w:id="754975687">
              <w:marLeft w:val="0"/>
              <w:marRight w:val="0"/>
              <w:marTop w:val="0"/>
              <w:marBottom w:val="0"/>
              <w:divBdr>
                <w:top w:val="none" w:sz="0" w:space="0" w:color="auto"/>
                <w:left w:val="none" w:sz="0" w:space="0" w:color="auto"/>
                <w:bottom w:val="none" w:sz="0" w:space="0" w:color="auto"/>
                <w:right w:val="none" w:sz="0" w:space="0" w:color="auto"/>
              </w:divBdr>
            </w:div>
            <w:div w:id="1922980569">
              <w:marLeft w:val="0"/>
              <w:marRight w:val="0"/>
              <w:marTop w:val="0"/>
              <w:marBottom w:val="0"/>
              <w:divBdr>
                <w:top w:val="none" w:sz="0" w:space="0" w:color="auto"/>
                <w:left w:val="none" w:sz="0" w:space="0" w:color="auto"/>
                <w:bottom w:val="none" w:sz="0" w:space="0" w:color="auto"/>
                <w:right w:val="none" w:sz="0" w:space="0" w:color="auto"/>
              </w:divBdr>
            </w:div>
            <w:div w:id="1687101761">
              <w:marLeft w:val="0"/>
              <w:marRight w:val="0"/>
              <w:marTop w:val="0"/>
              <w:marBottom w:val="0"/>
              <w:divBdr>
                <w:top w:val="none" w:sz="0" w:space="0" w:color="auto"/>
                <w:left w:val="none" w:sz="0" w:space="0" w:color="auto"/>
                <w:bottom w:val="none" w:sz="0" w:space="0" w:color="auto"/>
                <w:right w:val="none" w:sz="0" w:space="0" w:color="auto"/>
              </w:divBdr>
            </w:div>
            <w:div w:id="992176628">
              <w:marLeft w:val="0"/>
              <w:marRight w:val="0"/>
              <w:marTop w:val="0"/>
              <w:marBottom w:val="0"/>
              <w:divBdr>
                <w:top w:val="none" w:sz="0" w:space="0" w:color="auto"/>
                <w:left w:val="none" w:sz="0" w:space="0" w:color="auto"/>
                <w:bottom w:val="none" w:sz="0" w:space="0" w:color="auto"/>
                <w:right w:val="none" w:sz="0" w:space="0" w:color="auto"/>
              </w:divBdr>
            </w:div>
            <w:div w:id="1259751901">
              <w:marLeft w:val="0"/>
              <w:marRight w:val="0"/>
              <w:marTop w:val="0"/>
              <w:marBottom w:val="0"/>
              <w:divBdr>
                <w:top w:val="none" w:sz="0" w:space="0" w:color="auto"/>
                <w:left w:val="none" w:sz="0" w:space="0" w:color="auto"/>
                <w:bottom w:val="none" w:sz="0" w:space="0" w:color="auto"/>
                <w:right w:val="none" w:sz="0" w:space="0" w:color="auto"/>
              </w:divBdr>
            </w:div>
            <w:div w:id="1080907686">
              <w:marLeft w:val="0"/>
              <w:marRight w:val="0"/>
              <w:marTop w:val="0"/>
              <w:marBottom w:val="0"/>
              <w:divBdr>
                <w:top w:val="none" w:sz="0" w:space="0" w:color="auto"/>
                <w:left w:val="none" w:sz="0" w:space="0" w:color="auto"/>
                <w:bottom w:val="none" w:sz="0" w:space="0" w:color="auto"/>
                <w:right w:val="none" w:sz="0" w:space="0" w:color="auto"/>
              </w:divBdr>
            </w:div>
            <w:div w:id="665060532">
              <w:marLeft w:val="0"/>
              <w:marRight w:val="0"/>
              <w:marTop w:val="0"/>
              <w:marBottom w:val="0"/>
              <w:divBdr>
                <w:top w:val="none" w:sz="0" w:space="0" w:color="auto"/>
                <w:left w:val="none" w:sz="0" w:space="0" w:color="auto"/>
                <w:bottom w:val="none" w:sz="0" w:space="0" w:color="auto"/>
                <w:right w:val="none" w:sz="0" w:space="0" w:color="auto"/>
              </w:divBdr>
            </w:div>
            <w:div w:id="74477422">
              <w:marLeft w:val="0"/>
              <w:marRight w:val="0"/>
              <w:marTop w:val="0"/>
              <w:marBottom w:val="0"/>
              <w:divBdr>
                <w:top w:val="none" w:sz="0" w:space="0" w:color="auto"/>
                <w:left w:val="none" w:sz="0" w:space="0" w:color="auto"/>
                <w:bottom w:val="none" w:sz="0" w:space="0" w:color="auto"/>
                <w:right w:val="none" w:sz="0" w:space="0" w:color="auto"/>
              </w:divBdr>
            </w:div>
            <w:div w:id="1902207241">
              <w:marLeft w:val="0"/>
              <w:marRight w:val="0"/>
              <w:marTop w:val="0"/>
              <w:marBottom w:val="0"/>
              <w:divBdr>
                <w:top w:val="none" w:sz="0" w:space="0" w:color="auto"/>
                <w:left w:val="none" w:sz="0" w:space="0" w:color="auto"/>
                <w:bottom w:val="none" w:sz="0" w:space="0" w:color="auto"/>
                <w:right w:val="none" w:sz="0" w:space="0" w:color="auto"/>
              </w:divBdr>
            </w:div>
            <w:div w:id="1141382160">
              <w:marLeft w:val="0"/>
              <w:marRight w:val="0"/>
              <w:marTop w:val="0"/>
              <w:marBottom w:val="0"/>
              <w:divBdr>
                <w:top w:val="none" w:sz="0" w:space="0" w:color="auto"/>
                <w:left w:val="none" w:sz="0" w:space="0" w:color="auto"/>
                <w:bottom w:val="none" w:sz="0" w:space="0" w:color="auto"/>
                <w:right w:val="none" w:sz="0" w:space="0" w:color="auto"/>
              </w:divBdr>
            </w:div>
            <w:div w:id="862524062">
              <w:marLeft w:val="0"/>
              <w:marRight w:val="0"/>
              <w:marTop w:val="0"/>
              <w:marBottom w:val="0"/>
              <w:divBdr>
                <w:top w:val="none" w:sz="0" w:space="0" w:color="auto"/>
                <w:left w:val="none" w:sz="0" w:space="0" w:color="auto"/>
                <w:bottom w:val="none" w:sz="0" w:space="0" w:color="auto"/>
                <w:right w:val="none" w:sz="0" w:space="0" w:color="auto"/>
              </w:divBdr>
            </w:div>
            <w:div w:id="1052582997">
              <w:marLeft w:val="0"/>
              <w:marRight w:val="0"/>
              <w:marTop w:val="0"/>
              <w:marBottom w:val="0"/>
              <w:divBdr>
                <w:top w:val="none" w:sz="0" w:space="0" w:color="auto"/>
                <w:left w:val="none" w:sz="0" w:space="0" w:color="auto"/>
                <w:bottom w:val="none" w:sz="0" w:space="0" w:color="auto"/>
                <w:right w:val="none" w:sz="0" w:space="0" w:color="auto"/>
              </w:divBdr>
            </w:div>
            <w:div w:id="1519660254">
              <w:marLeft w:val="0"/>
              <w:marRight w:val="0"/>
              <w:marTop w:val="0"/>
              <w:marBottom w:val="0"/>
              <w:divBdr>
                <w:top w:val="none" w:sz="0" w:space="0" w:color="auto"/>
                <w:left w:val="none" w:sz="0" w:space="0" w:color="auto"/>
                <w:bottom w:val="none" w:sz="0" w:space="0" w:color="auto"/>
                <w:right w:val="none" w:sz="0" w:space="0" w:color="auto"/>
              </w:divBdr>
            </w:div>
            <w:div w:id="1366099163">
              <w:marLeft w:val="0"/>
              <w:marRight w:val="0"/>
              <w:marTop w:val="0"/>
              <w:marBottom w:val="0"/>
              <w:divBdr>
                <w:top w:val="none" w:sz="0" w:space="0" w:color="auto"/>
                <w:left w:val="none" w:sz="0" w:space="0" w:color="auto"/>
                <w:bottom w:val="none" w:sz="0" w:space="0" w:color="auto"/>
                <w:right w:val="none" w:sz="0" w:space="0" w:color="auto"/>
              </w:divBdr>
            </w:div>
            <w:div w:id="1277525918">
              <w:marLeft w:val="0"/>
              <w:marRight w:val="0"/>
              <w:marTop w:val="0"/>
              <w:marBottom w:val="0"/>
              <w:divBdr>
                <w:top w:val="none" w:sz="0" w:space="0" w:color="auto"/>
                <w:left w:val="none" w:sz="0" w:space="0" w:color="auto"/>
                <w:bottom w:val="none" w:sz="0" w:space="0" w:color="auto"/>
                <w:right w:val="none" w:sz="0" w:space="0" w:color="auto"/>
              </w:divBdr>
            </w:div>
            <w:div w:id="2029328950">
              <w:marLeft w:val="0"/>
              <w:marRight w:val="0"/>
              <w:marTop w:val="0"/>
              <w:marBottom w:val="0"/>
              <w:divBdr>
                <w:top w:val="none" w:sz="0" w:space="0" w:color="auto"/>
                <w:left w:val="none" w:sz="0" w:space="0" w:color="auto"/>
                <w:bottom w:val="none" w:sz="0" w:space="0" w:color="auto"/>
                <w:right w:val="none" w:sz="0" w:space="0" w:color="auto"/>
              </w:divBdr>
            </w:div>
            <w:div w:id="425225118">
              <w:marLeft w:val="0"/>
              <w:marRight w:val="0"/>
              <w:marTop w:val="0"/>
              <w:marBottom w:val="0"/>
              <w:divBdr>
                <w:top w:val="none" w:sz="0" w:space="0" w:color="auto"/>
                <w:left w:val="none" w:sz="0" w:space="0" w:color="auto"/>
                <w:bottom w:val="none" w:sz="0" w:space="0" w:color="auto"/>
                <w:right w:val="none" w:sz="0" w:space="0" w:color="auto"/>
              </w:divBdr>
            </w:div>
            <w:div w:id="984579908">
              <w:marLeft w:val="0"/>
              <w:marRight w:val="0"/>
              <w:marTop w:val="0"/>
              <w:marBottom w:val="0"/>
              <w:divBdr>
                <w:top w:val="none" w:sz="0" w:space="0" w:color="auto"/>
                <w:left w:val="none" w:sz="0" w:space="0" w:color="auto"/>
                <w:bottom w:val="none" w:sz="0" w:space="0" w:color="auto"/>
                <w:right w:val="none" w:sz="0" w:space="0" w:color="auto"/>
              </w:divBdr>
            </w:div>
            <w:div w:id="1989093265">
              <w:marLeft w:val="0"/>
              <w:marRight w:val="0"/>
              <w:marTop w:val="0"/>
              <w:marBottom w:val="0"/>
              <w:divBdr>
                <w:top w:val="none" w:sz="0" w:space="0" w:color="auto"/>
                <w:left w:val="none" w:sz="0" w:space="0" w:color="auto"/>
                <w:bottom w:val="none" w:sz="0" w:space="0" w:color="auto"/>
                <w:right w:val="none" w:sz="0" w:space="0" w:color="auto"/>
              </w:divBdr>
            </w:div>
            <w:div w:id="2027634122">
              <w:marLeft w:val="0"/>
              <w:marRight w:val="0"/>
              <w:marTop w:val="0"/>
              <w:marBottom w:val="0"/>
              <w:divBdr>
                <w:top w:val="none" w:sz="0" w:space="0" w:color="auto"/>
                <w:left w:val="none" w:sz="0" w:space="0" w:color="auto"/>
                <w:bottom w:val="none" w:sz="0" w:space="0" w:color="auto"/>
                <w:right w:val="none" w:sz="0" w:space="0" w:color="auto"/>
              </w:divBdr>
            </w:div>
            <w:div w:id="107355113">
              <w:marLeft w:val="0"/>
              <w:marRight w:val="0"/>
              <w:marTop w:val="0"/>
              <w:marBottom w:val="0"/>
              <w:divBdr>
                <w:top w:val="none" w:sz="0" w:space="0" w:color="auto"/>
                <w:left w:val="none" w:sz="0" w:space="0" w:color="auto"/>
                <w:bottom w:val="none" w:sz="0" w:space="0" w:color="auto"/>
                <w:right w:val="none" w:sz="0" w:space="0" w:color="auto"/>
              </w:divBdr>
            </w:div>
            <w:div w:id="1272974702">
              <w:marLeft w:val="0"/>
              <w:marRight w:val="0"/>
              <w:marTop w:val="0"/>
              <w:marBottom w:val="0"/>
              <w:divBdr>
                <w:top w:val="none" w:sz="0" w:space="0" w:color="auto"/>
                <w:left w:val="none" w:sz="0" w:space="0" w:color="auto"/>
                <w:bottom w:val="none" w:sz="0" w:space="0" w:color="auto"/>
                <w:right w:val="none" w:sz="0" w:space="0" w:color="auto"/>
              </w:divBdr>
            </w:div>
            <w:div w:id="1104500402">
              <w:marLeft w:val="0"/>
              <w:marRight w:val="0"/>
              <w:marTop w:val="0"/>
              <w:marBottom w:val="0"/>
              <w:divBdr>
                <w:top w:val="none" w:sz="0" w:space="0" w:color="auto"/>
                <w:left w:val="none" w:sz="0" w:space="0" w:color="auto"/>
                <w:bottom w:val="none" w:sz="0" w:space="0" w:color="auto"/>
                <w:right w:val="none" w:sz="0" w:space="0" w:color="auto"/>
              </w:divBdr>
            </w:div>
            <w:div w:id="526606077">
              <w:marLeft w:val="0"/>
              <w:marRight w:val="0"/>
              <w:marTop w:val="0"/>
              <w:marBottom w:val="0"/>
              <w:divBdr>
                <w:top w:val="none" w:sz="0" w:space="0" w:color="auto"/>
                <w:left w:val="none" w:sz="0" w:space="0" w:color="auto"/>
                <w:bottom w:val="none" w:sz="0" w:space="0" w:color="auto"/>
                <w:right w:val="none" w:sz="0" w:space="0" w:color="auto"/>
              </w:divBdr>
            </w:div>
            <w:div w:id="841895855">
              <w:marLeft w:val="0"/>
              <w:marRight w:val="0"/>
              <w:marTop w:val="0"/>
              <w:marBottom w:val="0"/>
              <w:divBdr>
                <w:top w:val="none" w:sz="0" w:space="0" w:color="auto"/>
                <w:left w:val="none" w:sz="0" w:space="0" w:color="auto"/>
                <w:bottom w:val="none" w:sz="0" w:space="0" w:color="auto"/>
                <w:right w:val="none" w:sz="0" w:space="0" w:color="auto"/>
              </w:divBdr>
            </w:div>
            <w:div w:id="2125685048">
              <w:marLeft w:val="0"/>
              <w:marRight w:val="0"/>
              <w:marTop w:val="0"/>
              <w:marBottom w:val="0"/>
              <w:divBdr>
                <w:top w:val="none" w:sz="0" w:space="0" w:color="auto"/>
                <w:left w:val="none" w:sz="0" w:space="0" w:color="auto"/>
                <w:bottom w:val="none" w:sz="0" w:space="0" w:color="auto"/>
                <w:right w:val="none" w:sz="0" w:space="0" w:color="auto"/>
              </w:divBdr>
            </w:div>
            <w:div w:id="1483741707">
              <w:marLeft w:val="0"/>
              <w:marRight w:val="0"/>
              <w:marTop w:val="0"/>
              <w:marBottom w:val="0"/>
              <w:divBdr>
                <w:top w:val="none" w:sz="0" w:space="0" w:color="auto"/>
                <w:left w:val="none" w:sz="0" w:space="0" w:color="auto"/>
                <w:bottom w:val="none" w:sz="0" w:space="0" w:color="auto"/>
                <w:right w:val="none" w:sz="0" w:space="0" w:color="auto"/>
              </w:divBdr>
            </w:div>
            <w:div w:id="785197145">
              <w:marLeft w:val="0"/>
              <w:marRight w:val="0"/>
              <w:marTop w:val="0"/>
              <w:marBottom w:val="0"/>
              <w:divBdr>
                <w:top w:val="none" w:sz="0" w:space="0" w:color="auto"/>
                <w:left w:val="none" w:sz="0" w:space="0" w:color="auto"/>
                <w:bottom w:val="none" w:sz="0" w:space="0" w:color="auto"/>
                <w:right w:val="none" w:sz="0" w:space="0" w:color="auto"/>
              </w:divBdr>
            </w:div>
            <w:div w:id="2121954147">
              <w:marLeft w:val="0"/>
              <w:marRight w:val="0"/>
              <w:marTop w:val="0"/>
              <w:marBottom w:val="0"/>
              <w:divBdr>
                <w:top w:val="none" w:sz="0" w:space="0" w:color="auto"/>
                <w:left w:val="none" w:sz="0" w:space="0" w:color="auto"/>
                <w:bottom w:val="none" w:sz="0" w:space="0" w:color="auto"/>
                <w:right w:val="none" w:sz="0" w:space="0" w:color="auto"/>
              </w:divBdr>
            </w:div>
            <w:div w:id="994383892">
              <w:marLeft w:val="0"/>
              <w:marRight w:val="0"/>
              <w:marTop w:val="0"/>
              <w:marBottom w:val="0"/>
              <w:divBdr>
                <w:top w:val="none" w:sz="0" w:space="0" w:color="auto"/>
                <w:left w:val="none" w:sz="0" w:space="0" w:color="auto"/>
                <w:bottom w:val="none" w:sz="0" w:space="0" w:color="auto"/>
                <w:right w:val="none" w:sz="0" w:space="0" w:color="auto"/>
              </w:divBdr>
            </w:div>
            <w:div w:id="986058591">
              <w:marLeft w:val="0"/>
              <w:marRight w:val="0"/>
              <w:marTop w:val="0"/>
              <w:marBottom w:val="0"/>
              <w:divBdr>
                <w:top w:val="none" w:sz="0" w:space="0" w:color="auto"/>
                <w:left w:val="none" w:sz="0" w:space="0" w:color="auto"/>
                <w:bottom w:val="none" w:sz="0" w:space="0" w:color="auto"/>
                <w:right w:val="none" w:sz="0" w:space="0" w:color="auto"/>
              </w:divBdr>
            </w:div>
            <w:div w:id="1163743016">
              <w:marLeft w:val="0"/>
              <w:marRight w:val="0"/>
              <w:marTop w:val="0"/>
              <w:marBottom w:val="0"/>
              <w:divBdr>
                <w:top w:val="none" w:sz="0" w:space="0" w:color="auto"/>
                <w:left w:val="none" w:sz="0" w:space="0" w:color="auto"/>
                <w:bottom w:val="none" w:sz="0" w:space="0" w:color="auto"/>
                <w:right w:val="none" w:sz="0" w:space="0" w:color="auto"/>
              </w:divBdr>
            </w:div>
            <w:div w:id="1592817646">
              <w:marLeft w:val="0"/>
              <w:marRight w:val="0"/>
              <w:marTop w:val="0"/>
              <w:marBottom w:val="0"/>
              <w:divBdr>
                <w:top w:val="none" w:sz="0" w:space="0" w:color="auto"/>
                <w:left w:val="none" w:sz="0" w:space="0" w:color="auto"/>
                <w:bottom w:val="none" w:sz="0" w:space="0" w:color="auto"/>
                <w:right w:val="none" w:sz="0" w:space="0" w:color="auto"/>
              </w:divBdr>
            </w:div>
            <w:div w:id="600837572">
              <w:marLeft w:val="0"/>
              <w:marRight w:val="0"/>
              <w:marTop w:val="0"/>
              <w:marBottom w:val="0"/>
              <w:divBdr>
                <w:top w:val="none" w:sz="0" w:space="0" w:color="auto"/>
                <w:left w:val="none" w:sz="0" w:space="0" w:color="auto"/>
                <w:bottom w:val="none" w:sz="0" w:space="0" w:color="auto"/>
                <w:right w:val="none" w:sz="0" w:space="0" w:color="auto"/>
              </w:divBdr>
            </w:div>
            <w:div w:id="500437691">
              <w:marLeft w:val="0"/>
              <w:marRight w:val="0"/>
              <w:marTop w:val="0"/>
              <w:marBottom w:val="0"/>
              <w:divBdr>
                <w:top w:val="none" w:sz="0" w:space="0" w:color="auto"/>
                <w:left w:val="none" w:sz="0" w:space="0" w:color="auto"/>
                <w:bottom w:val="none" w:sz="0" w:space="0" w:color="auto"/>
                <w:right w:val="none" w:sz="0" w:space="0" w:color="auto"/>
              </w:divBdr>
            </w:div>
            <w:div w:id="687484047">
              <w:marLeft w:val="0"/>
              <w:marRight w:val="0"/>
              <w:marTop w:val="0"/>
              <w:marBottom w:val="0"/>
              <w:divBdr>
                <w:top w:val="none" w:sz="0" w:space="0" w:color="auto"/>
                <w:left w:val="none" w:sz="0" w:space="0" w:color="auto"/>
                <w:bottom w:val="none" w:sz="0" w:space="0" w:color="auto"/>
                <w:right w:val="none" w:sz="0" w:space="0" w:color="auto"/>
              </w:divBdr>
            </w:div>
            <w:div w:id="2108192108">
              <w:marLeft w:val="0"/>
              <w:marRight w:val="0"/>
              <w:marTop w:val="0"/>
              <w:marBottom w:val="0"/>
              <w:divBdr>
                <w:top w:val="none" w:sz="0" w:space="0" w:color="auto"/>
                <w:left w:val="none" w:sz="0" w:space="0" w:color="auto"/>
                <w:bottom w:val="none" w:sz="0" w:space="0" w:color="auto"/>
                <w:right w:val="none" w:sz="0" w:space="0" w:color="auto"/>
              </w:divBdr>
            </w:div>
            <w:div w:id="1285190134">
              <w:marLeft w:val="0"/>
              <w:marRight w:val="0"/>
              <w:marTop w:val="0"/>
              <w:marBottom w:val="0"/>
              <w:divBdr>
                <w:top w:val="none" w:sz="0" w:space="0" w:color="auto"/>
                <w:left w:val="none" w:sz="0" w:space="0" w:color="auto"/>
                <w:bottom w:val="none" w:sz="0" w:space="0" w:color="auto"/>
                <w:right w:val="none" w:sz="0" w:space="0" w:color="auto"/>
              </w:divBdr>
            </w:div>
            <w:div w:id="380252382">
              <w:marLeft w:val="0"/>
              <w:marRight w:val="0"/>
              <w:marTop w:val="0"/>
              <w:marBottom w:val="0"/>
              <w:divBdr>
                <w:top w:val="none" w:sz="0" w:space="0" w:color="auto"/>
                <w:left w:val="none" w:sz="0" w:space="0" w:color="auto"/>
                <w:bottom w:val="none" w:sz="0" w:space="0" w:color="auto"/>
                <w:right w:val="none" w:sz="0" w:space="0" w:color="auto"/>
              </w:divBdr>
            </w:div>
            <w:div w:id="1572733288">
              <w:marLeft w:val="0"/>
              <w:marRight w:val="0"/>
              <w:marTop w:val="0"/>
              <w:marBottom w:val="0"/>
              <w:divBdr>
                <w:top w:val="none" w:sz="0" w:space="0" w:color="auto"/>
                <w:left w:val="none" w:sz="0" w:space="0" w:color="auto"/>
                <w:bottom w:val="none" w:sz="0" w:space="0" w:color="auto"/>
                <w:right w:val="none" w:sz="0" w:space="0" w:color="auto"/>
              </w:divBdr>
            </w:div>
            <w:div w:id="1832528891">
              <w:marLeft w:val="0"/>
              <w:marRight w:val="0"/>
              <w:marTop w:val="0"/>
              <w:marBottom w:val="0"/>
              <w:divBdr>
                <w:top w:val="none" w:sz="0" w:space="0" w:color="auto"/>
                <w:left w:val="none" w:sz="0" w:space="0" w:color="auto"/>
                <w:bottom w:val="none" w:sz="0" w:space="0" w:color="auto"/>
                <w:right w:val="none" w:sz="0" w:space="0" w:color="auto"/>
              </w:divBdr>
            </w:div>
            <w:div w:id="1581132236">
              <w:marLeft w:val="0"/>
              <w:marRight w:val="0"/>
              <w:marTop w:val="0"/>
              <w:marBottom w:val="0"/>
              <w:divBdr>
                <w:top w:val="none" w:sz="0" w:space="0" w:color="auto"/>
                <w:left w:val="none" w:sz="0" w:space="0" w:color="auto"/>
                <w:bottom w:val="none" w:sz="0" w:space="0" w:color="auto"/>
                <w:right w:val="none" w:sz="0" w:space="0" w:color="auto"/>
              </w:divBdr>
            </w:div>
            <w:div w:id="348140047">
              <w:marLeft w:val="0"/>
              <w:marRight w:val="0"/>
              <w:marTop w:val="0"/>
              <w:marBottom w:val="0"/>
              <w:divBdr>
                <w:top w:val="none" w:sz="0" w:space="0" w:color="auto"/>
                <w:left w:val="none" w:sz="0" w:space="0" w:color="auto"/>
                <w:bottom w:val="none" w:sz="0" w:space="0" w:color="auto"/>
                <w:right w:val="none" w:sz="0" w:space="0" w:color="auto"/>
              </w:divBdr>
            </w:div>
            <w:div w:id="2017925719">
              <w:marLeft w:val="0"/>
              <w:marRight w:val="0"/>
              <w:marTop w:val="0"/>
              <w:marBottom w:val="0"/>
              <w:divBdr>
                <w:top w:val="none" w:sz="0" w:space="0" w:color="auto"/>
                <w:left w:val="none" w:sz="0" w:space="0" w:color="auto"/>
                <w:bottom w:val="none" w:sz="0" w:space="0" w:color="auto"/>
                <w:right w:val="none" w:sz="0" w:space="0" w:color="auto"/>
              </w:divBdr>
            </w:div>
            <w:div w:id="357895927">
              <w:marLeft w:val="0"/>
              <w:marRight w:val="0"/>
              <w:marTop w:val="0"/>
              <w:marBottom w:val="0"/>
              <w:divBdr>
                <w:top w:val="none" w:sz="0" w:space="0" w:color="auto"/>
                <w:left w:val="none" w:sz="0" w:space="0" w:color="auto"/>
                <w:bottom w:val="none" w:sz="0" w:space="0" w:color="auto"/>
                <w:right w:val="none" w:sz="0" w:space="0" w:color="auto"/>
              </w:divBdr>
            </w:div>
            <w:div w:id="392508512">
              <w:marLeft w:val="0"/>
              <w:marRight w:val="0"/>
              <w:marTop w:val="0"/>
              <w:marBottom w:val="0"/>
              <w:divBdr>
                <w:top w:val="none" w:sz="0" w:space="0" w:color="auto"/>
                <w:left w:val="none" w:sz="0" w:space="0" w:color="auto"/>
                <w:bottom w:val="none" w:sz="0" w:space="0" w:color="auto"/>
                <w:right w:val="none" w:sz="0" w:space="0" w:color="auto"/>
              </w:divBdr>
            </w:div>
            <w:div w:id="1824617831">
              <w:marLeft w:val="0"/>
              <w:marRight w:val="0"/>
              <w:marTop w:val="0"/>
              <w:marBottom w:val="0"/>
              <w:divBdr>
                <w:top w:val="none" w:sz="0" w:space="0" w:color="auto"/>
                <w:left w:val="none" w:sz="0" w:space="0" w:color="auto"/>
                <w:bottom w:val="none" w:sz="0" w:space="0" w:color="auto"/>
                <w:right w:val="none" w:sz="0" w:space="0" w:color="auto"/>
              </w:divBdr>
            </w:div>
            <w:div w:id="767428302">
              <w:marLeft w:val="0"/>
              <w:marRight w:val="0"/>
              <w:marTop w:val="0"/>
              <w:marBottom w:val="0"/>
              <w:divBdr>
                <w:top w:val="none" w:sz="0" w:space="0" w:color="auto"/>
                <w:left w:val="none" w:sz="0" w:space="0" w:color="auto"/>
                <w:bottom w:val="none" w:sz="0" w:space="0" w:color="auto"/>
                <w:right w:val="none" w:sz="0" w:space="0" w:color="auto"/>
              </w:divBdr>
            </w:div>
            <w:div w:id="72431008">
              <w:marLeft w:val="0"/>
              <w:marRight w:val="0"/>
              <w:marTop w:val="0"/>
              <w:marBottom w:val="0"/>
              <w:divBdr>
                <w:top w:val="none" w:sz="0" w:space="0" w:color="auto"/>
                <w:left w:val="none" w:sz="0" w:space="0" w:color="auto"/>
                <w:bottom w:val="none" w:sz="0" w:space="0" w:color="auto"/>
                <w:right w:val="none" w:sz="0" w:space="0" w:color="auto"/>
              </w:divBdr>
            </w:div>
            <w:div w:id="1451898110">
              <w:marLeft w:val="0"/>
              <w:marRight w:val="0"/>
              <w:marTop w:val="0"/>
              <w:marBottom w:val="0"/>
              <w:divBdr>
                <w:top w:val="none" w:sz="0" w:space="0" w:color="auto"/>
                <w:left w:val="none" w:sz="0" w:space="0" w:color="auto"/>
                <w:bottom w:val="none" w:sz="0" w:space="0" w:color="auto"/>
                <w:right w:val="none" w:sz="0" w:space="0" w:color="auto"/>
              </w:divBdr>
            </w:div>
            <w:div w:id="520510855">
              <w:marLeft w:val="0"/>
              <w:marRight w:val="0"/>
              <w:marTop w:val="0"/>
              <w:marBottom w:val="0"/>
              <w:divBdr>
                <w:top w:val="none" w:sz="0" w:space="0" w:color="auto"/>
                <w:left w:val="none" w:sz="0" w:space="0" w:color="auto"/>
                <w:bottom w:val="none" w:sz="0" w:space="0" w:color="auto"/>
                <w:right w:val="none" w:sz="0" w:space="0" w:color="auto"/>
              </w:divBdr>
            </w:div>
            <w:div w:id="408771230">
              <w:marLeft w:val="0"/>
              <w:marRight w:val="0"/>
              <w:marTop w:val="0"/>
              <w:marBottom w:val="0"/>
              <w:divBdr>
                <w:top w:val="none" w:sz="0" w:space="0" w:color="auto"/>
                <w:left w:val="none" w:sz="0" w:space="0" w:color="auto"/>
                <w:bottom w:val="none" w:sz="0" w:space="0" w:color="auto"/>
                <w:right w:val="none" w:sz="0" w:space="0" w:color="auto"/>
              </w:divBdr>
            </w:div>
            <w:div w:id="105002380">
              <w:marLeft w:val="0"/>
              <w:marRight w:val="0"/>
              <w:marTop w:val="0"/>
              <w:marBottom w:val="0"/>
              <w:divBdr>
                <w:top w:val="none" w:sz="0" w:space="0" w:color="auto"/>
                <w:left w:val="none" w:sz="0" w:space="0" w:color="auto"/>
                <w:bottom w:val="none" w:sz="0" w:space="0" w:color="auto"/>
                <w:right w:val="none" w:sz="0" w:space="0" w:color="auto"/>
              </w:divBdr>
            </w:div>
            <w:div w:id="1567884891">
              <w:marLeft w:val="0"/>
              <w:marRight w:val="0"/>
              <w:marTop w:val="0"/>
              <w:marBottom w:val="0"/>
              <w:divBdr>
                <w:top w:val="none" w:sz="0" w:space="0" w:color="auto"/>
                <w:left w:val="none" w:sz="0" w:space="0" w:color="auto"/>
                <w:bottom w:val="none" w:sz="0" w:space="0" w:color="auto"/>
                <w:right w:val="none" w:sz="0" w:space="0" w:color="auto"/>
              </w:divBdr>
            </w:div>
            <w:div w:id="1208109766">
              <w:marLeft w:val="0"/>
              <w:marRight w:val="0"/>
              <w:marTop w:val="0"/>
              <w:marBottom w:val="0"/>
              <w:divBdr>
                <w:top w:val="none" w:sz="0" w:space="0" w:color="auto"/>
                <w:left w:val="none" w:sz="0" w:space="0" w:color="auto"/>
                <w:bottom w:val="none" w:sz="0" w:space="0" w:color="auto"/>
                <w:right w:val="none" w:sz="0" w:space="0" w:color="auto"/>
              </w:divBdr>
            </w:div>
            <w:div w:id="515268316">
              <w:marLeft w:val="0"/>
              <w:marRight w:val="0"/>
              <w:marTop w:val="0"/>
              <w:marBottom w:val="0"/>
              <w:divBdr>
                <w:top w:val="none" w:sz="0" w:space="0" w:color="auto"/>
                <w:left w:val="none" w:sz="0" w:space="0" w:color="auto"/>
                <w:bottom w:val="none" w:sz="0" w:space="0" w:color="auto"/>
                <w:right w:val="none" w:sz="0" w:space="0" w:color="auto"/>
              </w:divBdr>
            </w:div>
            <w:div w:id="996768167">
              <w:marLeft w:val="0"/>
              <w:marRight w:val="0"/>
              <w:marTop w:val="0"/>
              <w:marBottom w:val="0"/>
              <w:divBdr>
                <w:top w:val="none" w:sz="0" w:space="0" w:color="auto"/>
                <w:left w:val="none" w:sz="0" w:space="0" w:color="auto"/>
                <w:bottom w:val="none" w:sz="0" w:space="0" w:color="auto"/>
                <w:right w:val="none" w:sz="0" w:space="0" w:color="auto"/>
              </w:divBdr>
            </w:div>
            <w:div w:id="961350340">
              <w:marLeft w:val="0"/>
              <w:marRight w:val="0"/>
              <w:marTop w:val="0"/>
              <w:marBottom w:val="0"/>
              <w:divBdr>
                <w:top w:val="none" w:sz="0" w:space="0" w:color="auto"/>
                <w:left w:val="none" w:sz="0" w:space="0" w:color="auto"/>
                <w:bottom w:val="none" w:sz="0" w:space="0" w:color="auto"/>
                <w:right w:val="none" w:sz="0" w:space="0" w:color="auto"/>
              </w:divBdr>
            </w:div>
            <w:div w:id="189807065">
              <w:marLeft w:val="0"/>
              <w:marRight w:val="0"/>
              <w:marTop w:val="0"/>
              <w:marBottom w:val="0"/>
              <w:divBdr>
                <w:top w:val="none" w:sz="0" w:space="0" w:color="auto"/>
                <w:left w:val="none" w:sz="0" w:space="0" w:color="auto"/>
                <w:bottom w:val="none" w:sz="0" w:space="0" w:color="auto"/>
                <w:right w:val="none" w:sz="0" w:space="0" w:color="auto"/>
              </w:divBdr>
            </w:div>
            <w:div w:id="1306230201">
              <w:marLeft w:val="0"/>
              <w:marRight w:val="0"/>
              <w:marTop w:val="0"/>
              <w:marBottom w:val="0"/>
              <w:divBdr>
                <w:top w:val="none" w:sz="0" w:space="0" w:color="auto"/>
                <w:left w:val="none" w:sz="0" w:space="0" w:color="auto"/>
                <w:bottom w:val="none" w:sz="0" w:space="0" w:color="auto"/>
                <w:right w:val="none" w:sz="0" w:space="0" w:color="auto"/>
              </w:divBdr>
            </w:div>
            <w:div w:id="1329213058">
              <w:marLeft w:val="0"/>
              <w:marRight w:val="0"/>
              <w:marTop w:val="0"/>
              <w:marBottom w:val="0"/>
              <w:divBdr>
                <w:top w:val="none" w:sz="0" w:space="0" w:color="auto"/>
                <w:left w:val="none" w:sz="0" w:space="0" w:color="auto"/>
                <w:bottom w:val="none" w:sz="0" w:space="0" w:color="auto"/>
                <w:right w:val="none" w:sz="0" w:space="0" w:color="auto"/>
              </w:divBdr>
            </w:div>
            <w:div w:id="975988409">
              <w:marLeft w:val="0"/>
              <w:marRight w:val="0"/>
              <w:marTop w:val="0"/>
              <w:marBottom w:val="0"/>
              <w:divBdr>
                <w:top w:val="none" w:sz="0" w:space="0" w:color="auto"/>
                <w:left w:val="none" w:sz="0" w:space="0" w:color="auto"/>
                <w:bottom w:val="none" w:sz="0" w:space="0" w:color="auto"/>
                <w:right w:val="none" w:sz="0" w:space="0" w:color="auto"/>
              </w:divBdr>
            </w:div>
            <w:div w:id="1783918009">
              <w:marLeft w:val="0"/>
              <w:marRight w:val="0"/>
              <w:marTop w:val="0"/>
              <w:marBottom w:val="0"/>
              <w:divBdr>
                <w:top w:val="none" w:sz="0" w:space="0" w:color="auto"/>
                <w:left w:val="none" w:sz="0" w:space="0" w:color="auto"/>
                <w:bottom w:val="none" w:sz="0" w:space="0" w:color="auto"/>
                <w:right w:val="none" w:sz="0" w:space="0" w:color="auto"/>
              </w:divBdr>
            </w:div>
            <w:div w:id="1810510727">
              <w:marLeft w:val="0"/>
              <w:marRight w:val="0"/>
              <w:marTop w:val="0"/>
              <w:marBottom w:val="0"/>
              <w:divBdr>
                <w:top w:val="none" w:sz="0" w:space="0" w:color="auto"/>
                <w:left w:val="none" w:sz="0" w:space="0" w:color="auto"/>
                <w:bottom w:val="none" w:sz="0" w:space="0" w:color="auto"/>
                <w:right w:val="none" w:sz="0" w:space="0" w:color="auto"/>
              </w:divBdr>
            </w:div>
            <w:div w:id="1664820225">
              <w:marLeft w:val="0"/>
              <w:marRight w:val="0"/>
              <w:marTop w:val="0"/>
              <w:marBottom w:val="0"/>
              <w:divBdr>
                <w:top w:val="none" w:sz="0" w:space="0" w:color="auto"/>
                <w:left w:val="none" w:sz="0" w:space="0" w:color="auto"/>
                <w:bottom w:val="none" w:sz="0" w:space="0" w:color="auto"/>
                <w:right w:val="none" w:sz="0" w:space="0" w:color="auto"/>
              </w:divBdr>
            </w:div>
            <w:div w:id="1073506942">
              <w:marLeft w:val="0"/>
              <w:marRight w:val="0"/>
              <w:marTop w:val="0"/>
              <w:marBottom w:val="0"/>
              <w:divBdr>
                <w:top w:val="none" w:sz="0" w:space="0" w:color="auto"/>
                <w:left w:val="none" w:sz="0" w:space="0" w:color="auto"/>
                <w:bottom w:val="none" w:sz="0" w:space="0" w:color="auto"/>
                <w:right w:val="none" w:sz="0" w:space="0" w:color="auto"/>
              </w:divBdr>
            </w:div>
            <w:div w:id="194738556">
              <w:marLeft w:val="0"/>
              <w:marRight w:val="0"/>
              <w:marTop w:val="0"/>
              <w:marBottom w:val="0"/>
              <w:divBdr>
                <w:top w:val="none" w:sz="0" w:space="0" w:color="auto"/>
                <w:left w:val="none" w:sz="0" w:space="0" w:color="auto"/>
                <w:bottom w:val="none" w:sz="0" w:space="0" w:color="auto"/>
                <w:right w:val="none" w:sz="0" w:space="0" w:color="auto"/>
              </w:divBdr>
            </w:div>
            <w:div w:id="613292357">
              <w:marLeft w:val="0"/>
              <w:marRight w:val="0"/>
              <w:marTop w:val="0"/>
              <w:marBottom w:val="0"/>
              <w:divBdr>
                <w:top w:val="none" w:sz="0" w:space="0" w:color="auto"/>
                <w:left w:val="none" w:sz="0" w:space="0" w:color="auto"/>
                <w:bottom w:val="none" w:sz="0" w:space="0" w:color="auto"/>
                <w:right w:val="none" w:sz="0" w:space="0" w:color="auto"/>
              </w:divBdr>
            </w:div>
            <w:div w:id="1763835954">
              <w:marLeft w:val="0"/>
              <w:marRight w:val="0"/>
              <w:marTop w:val="0"/>
              <w:marBottom w:val="0"/>
              <w:divBdr>
                <w:top w:val="none" w:sz="0" w:space="0" w:color="auto"/>
                <w:left w:val="none" w:sz="0" w:space="0" w:color="auto"/>
                <w:bottom w:val="none" w:sz="0" w:space="0" w:color="auto"/>
                <w:right w:val="none" w:sz="0" w:space="0" w:color="auto"/>
              </w:divBdr>
            </w:div>
            <w:div w:id="382870723">
              <w:marLeft w:val="0"/>
              <w:marRight w:val="0"/>
              <w:marTop w:val="0"/>
              <w:marBottom w:val="0"/>
              <w:divBdr>
                <w:top w:val="none" w:sz="0" w:space="0" w:color="auto"/>
                <w:left w:val="none" w:sz="0" w:space="0" w:color="auto"/>
                <w:bottom w:val="none" w:sz="0" w:space="0" w:color="auto"/>
                <w:right w:val="none" w:sz="0" w:space="0" w:color="auto"/>
              </w:divBdr>
            </w:div>
            <w:div w:id="1678075461">
              <w:marLeft w:val="0"/>
              <w:marRight w:val="0"/>
              <w:marTop w:val="0"/>
              <w:marBottom w:val="0"/>
              <w:divBdr>
                <w:top w:val="none" w:sz="0" w:space="0" w:color="auto"/>
                <w:left w:val="none" w:sz="0" w:space="0" w:color="auto"/>
                <w:bottom w:val="none" w:sz="0" w:space="0" w:color="auto"/>
                <w:right w:val="none" w:sz="0" w:space="0" w:color="auto"/>
              </w:divBdr>
            </w:div>
            <w:div w:id="476841602">
              <w:marLeft w:val="0"/>
              <w:marRight w:val="0"/>
              <w:marTop w:val="0"/>
              <w:marBottom w:val="0"/>
              <w:divBdr>
                <w:top w:val="none" w:sz="0" w:space="0" w:color="auto"/>
                <w:left w:val="none" w:sz="0" w:space="0" w:color="auto"/>
                <w:bottom w:val="none" w:sz="0" w:space="0" w:color="auto"/>
                <w:right w:val="none" w:sz="0" w:space="0" w:color="auto"/>
              </w:divBdr>
            </w:div>
            <w:div w:id="708526581">
              <w:marLeft w:val="0"/>
              <w:marRight w:val="0"/>
              <w:marTop w:val="0"/>
              <w:marBottom w:val="0"/>
              <w:divBdr>
                <w:top w:val="none" w:sz="0" w:space="0" w:color="auto"/>
                <w:left w:val="none" w:sz="0" w:space="0" w:color="auto"/>
                <w:bottom w:val="none" w:sz="0" w:space="0" w:color="auto"/>
                <w:right w:val="none" w:sz="0" w:space="0" w:color="auto"/>
              </w:divBdr>
            </w:div>
            <w:div w:id="1665862427">
              <w:marLeft w:val="0"/>
              <w:marRight w:val="0"/>
              <w:marTop w:val="0"/>
              <w:marBottom w:val="0"/>
              <w:divBdr>
                <w:top w:val="none" w:sz="0" w:space="0" w:color="auto"/>
                <w:left w:val="none" w:sz="0" w:space="0" w:color="auto"/>
                <w:bottom w:val="none" w:sz="0" w:space="0" w:color="auto"/>
                <w:right w:val="none" w:sz="0" w:space="0" w:color="auto"/>
              </w:divBdr>
            </w:div>
            <w:div w:id="245119680">
              <w:marLeft w:val="0"/>
              <w:marRight w:val="0"/>
              <w:marTop w:val="0"/>
              <w:marBottom w:val="0"/>
              <w:divBdr>
                <w:top w:val="none" w:sz="0" w:space="0" w:color="auto"/>
                <w:left w:val="none" w:sz="0" w:space="0" w:color="auto"/>
                <w:bottom w:val="none" w:sz="0" w:space="0" w:color="auto"/>
                <w:right w:val="none" w:sz="0" w:space="0" w:color="auto"/>
              </w:divBdr>
            </w:div>
            <w:div w:id="2016834934">
              <w:marLeft w:val="0"/>
              <w:marRight w:val="0"/>
              <w:marTop w:val="0"/>
              <w:marBottom w:val="0"/>
              <w:divBdr>
                <w:top w:val="none" w:sz="0" w:space="0" w:color="auto"/>
                <w:left w:val="none" w:sz="0" w:space="0" w:color="auto"/>
                <w:bottom w:val="none" w:sz="0" w:space="0" w:color="auto"/>
                <w:right w:val="none" w:sz="0" w:space="0" w:color="auto"/>
              </w:divBdr>
            </w:div>
            <w:div w:id="1375344513">
              <w:marLeft w:val="0"/>
              <w:marRight w:val="0"/>
              <w:marTop w:val="0"/>
              <w:marBottom w:val="0"/>
              <w:divBdr>
                <w:top w:val="none" w:sz="0" w:space="0" w:color="auto"/>
                <w:left w:val="none" w:sz="0" w:space="0" w:color="auto"/>
                <w:bottom w:val="none" w:sz="0" w:space="0" w:color="auto"/>
                <w:right w:val="none" w:sz="0" w:space="0" w:color="auto"/>
              </w:divBdr>
            </w:div>
            <w:div w:id="1341352103">
              <w:marLeft w:val="0"/>
              <w:marRight w:val="0"/>
              <w:marTop w:val="0"/>
              <w:marBottom w:val="0"/>
              <w:divBdr>
                <w:top w:val="none" w:sz="0" w:space="0" w:color="auto"/>
                <w:left w:val="none" w:sz="0" w:space="0" w:color="auto"/>
                <w:bottom w:val="none" w:sz="0" w:space="0" w:color="auto"/>
                <w:right w:val="none" w:sz="0" w:space="0" w:color="auto"/>
              </w:divBdr>
            </w:div>
            <w:div w:id="1938175333">
              <w:marLeft w:val="0"/>
              <w:marRight w:val="0"/>
              <w:marTop w:val="0"/>
              <w:marBottom w:val="0"/>
              <w:divBdr>
                <w:top w:val="none" w:sz="0" w:space="0" w:color="auto"/>
                <w:left w:val="none" w:sz="0" w:space="0" w:color="auto"/>
                <w:bottom w:val="none" w:sz="0" w:space="0" w:color="auto"/>
                <w:right w:val="none" w:sz="0" w:space="0" w:color="auto"/>
              </w:divBdr>
            </w:div>
            <w:div w:id="2075009949">
              <w:marLeft w:val="0"/>
              <w:marRight w:val="0"/>
              <w:marTop w:val="0"/>
              <w:marBottom w:val="0"/>
              <w:divBdr>
                <w:top w:val="none" w:sz="0" w:space="0" w:color="auto"/>
                <w:left w:val="none" w:sz="0" w:space="0" w:color="auto"/>
                <w:bottom w:val="none" w:sz="0" w:space="0" w:color="auto"/>
                <w:right w:val="none" w:sz="0" w:space="0" w:color="auto"/>
              </w:divBdr>
            </w:div>
            <w:div w:id="1255238147">
              <w:marLeft w:val="0"/>
              <w:marRight w:val="0"/>
              <w:marTop w:val="0"/>
              <w:marBottom w:val="0"/>
              <w:divBdr>
                <w:top w:val="none" w:sz="0" w:space="0" w:color="auto"/>
                <w:left w:val="none" w:sz="0" w:space="0" w:color="auto"/>
                <w:bottom w:val="none" w:sz="0" w:space="0" w:color="auto"/>
                <w:right w:val="none" w:sz="0" w:space="0" w:color="auto"/>
              </w:divBdr>
            </w:div>
            <w:div w:id="243413981">
              <w:marLeft w:val="0"/>
              <w:marRight w:val="0"/>
              <w:marTop w:val="0"/>
              <w:marBottom w:val="0"/>
              <w:divBdr>
                <w:top w:val="none" w:sz="0" w:space="0" w:color="auto"/>
                <w:left w:val="none" w:sz="0" w:space="0" w:color="auto"/>
                <w:bottom w:val="none" w:sz="0" w:space="0" w:color="auto"/>
                <w:right w:val="none" w:sz="0" w:space="0" w:color="auto"/>
              </w:divBdr>
            </w:div>
            <w:div w:id="1071386112">
              <w:marLeft w:val="0"/>
              <w:marRight w:val="0"/>
              <w:marTop w:val="0"/>
              <w:marBottom w:val="0"/>
              <w:divBdr>
                <w:top w:val="none" w:sz="0" w:space="0" w:color="auto"/>
                <w:left w:val="none" w:sz="0" w:space="0" w:color="auto"/>
                <w:bottom w:val="none" w:sz="0" w:space="0" w:color="auto"/>
                <w:right w:val="none" w:sz="0" w:space="0" w:color="auto"/>
              </w:divBdr>
            </w:div>
            <w:div w:id="889413857">
              <w:marLeft w:val="0"/>
              <w:marRight w:val="0"/>
              <w:marTop w:val="0"/>
              <w:marBottom w:val="0"/>
              <w:divBdr>
                <w:top w:val="none" w:sz="0" w:space="0" w:color="auto"/>
                <w:left w:val="none" w:sz="0" w:space="0" w:color="auto"/>
                <w:bottom w:val="none" w:sz="0" w:space="0" w:color="auto"/>
                <w:right w:val="none" w:sz="0" w:space="0" w:color="auto"/>
              </w:divBdr>
            </w:div>
            <w:div w:id="1113086428">
              <w:marLeft w:val="0"/>
              <w:marRight w:val="0"/>
              <w:marTop w:val="0"/>
              <w:marBottom w:val="0"/>
              <w:divBdr>
                <w:top w:val="none" w:sz="0" w:space="0" w:color="auto"/>
                <w:left w:val="none" w:sz="0" w:space="0" w:color="auto"/>
                <w:bottom w:val="none" w:sz="0" w:space="0" w:color="auto"/>
                <w:right w:val="none" w:sz="0" w:space="0" w:color="auto"/>
              </w:divBdr>
            </w:div>
            <w:div w:id="1912883388">
              <w:marLeft w:val="0"/>
              <w:marRight w:val="0"/>
              <w:marTop w:val="0"/>
              <w:marBottom w:val="0"/>
              <w:divBdr>
                <w:top w:val="none" w:sz="0" w:space="0" w:color="auto"/>
                <w:left w:val="none" w:sz="0" w:space="0" w:color="auto"/>
                <w:bottom w:val="none" w:sz="0" w:space="0" w:color="auto"/>
                <w:right w:val="none" w:sz="0" w:space="0" w:color="auto"/>
              </w:divBdr>
            </w:div>
            <w:div w:id="2144106238">
              <w:marLeft w:val="0"/>
              <w:marRight w:val="0"/>
              <w:marTop w:val="0"/>
              <w:marBottom w:val="0"/>
              <w:divBdr>
                <w:top w:val="none" w:sz="0" w:space="0" w:color="auto"/>
                <w:left w:val="none" w:sz="0" w:space="0" w:color="auto"/>
                <w:bottom w:val="none" w:sz="0" w:space="0" w:color="auto"/>
                <w:right w:val="none" w:sz="0" w:space="0" w:color="auto"/>
              </w:divBdr>
            </w:div>
            <w:div w:id="606546484">
              <w:marLeft w:val="0"/>
              <w:marRight w:val="0"/>
              <w:marTop w:val="0"/>
              <w:marBottom w:val="0"/>
              <w:divBdr>
                <w:top w:val="none" w:sz="0" w:space="0" w:color="auto"/>
                <w:left w:val="none" w:sz="0" w:space="0" w:color="auto"/>
                <w:bottom w:val="none" w:sz="0" w:space="0" w:color="auto"/>
                <w:right w:val="none" w:sz="0" w:space="0" w:color="auto"/>
              </w:divBdr>
            </w:div>
            <w:div w:id="286161214">
              <w:marLeft w:val="0"/>
              <w:marRight w:val="0"/>
              <w:marTop w:val="0"/>
              <w:marBottom w:val="0"/>
              <w:divBdr>
                <w:top w:val="none" w:sz="0" w:space="0" w:color="auto"/>
                <w:left w:val="none" w:sz="0" w:space="0" w:color="auto"/>
                <w:bottom w:val="none" w:sz="0" w:space="0" w:color="auto"/>
                <w:right w:val="none" w:sz="0" w:space="0" w:color="auto"/>
              </w:divBdr>
            </w:div>
            <w:div w:id="2008485054">
              <w:marLeft w:val="0"/>
              <w:marRight w:val="0"/>
              <w:marTop w:val="0"/>
              <w:marBottom w:val="0"/>
              <w:divBdr>
                <w:top w:val="none" w:sz="0" w:space="0" w:color="auto"/>
                <w:left w:val="none" w:sz="0" w:space="0" w:color="auto"/>
                <w:bottom w:val="none" w:sz="0" w:space="0" w:color="auto"/>
                <w:right w:val="none" w:sz="0" w:space="0" w:color="auto"/>
              </w:divBdr>
            </w:div>
            <w:div w:id="1702628471">
              <w:marLeft w:val="0"/>
              <w:marRight w:val="0"/>
              <w:marTop w:val="0"/>
              <w:marBottom w:val="0"/>
              <w:divBdr>
                <w:top w:val="none" w:sz="0" w:space="0" w:color="auto"/>
                <w:left w:val="none" w:sz="0" w:space="0" w:color="auto"/>
                <w:bottom w:val="none" w:sz="0" w:space="0" w:color="auto"/>
                <w:right w:val="none" w:sz="0" w:space="0" w:color="auto"/>
              </w:divBdr>
            </w:div>
            <w:div w:id="1173573820">
              <w:marLeft w:val="0"/>
              <w:marRight w:val="0"/>
              <w:marTop w:val="0"/>
              <w:marBottom w:val="0"/>
              <w:divBdr>
                <w:top w:val="none" w:sz="0" w:space="0" w:color="auto"/>
                <w:left w:val="none" w:sz="0" w:space="0" w:color="auto"/>
                <w:bottom w:val="none" w:sz="0" w:space="0" w:color="auto"/>
                <w:right w:val="none" w:sz="0" w:space="0" w:color="auto"/>
              </w:divBdr>
            </w:div>
            <w:div w:id="1834485547">
              <w:marLeft w:val="0"/>
              <w:marRight w:val="0"/>
              <w:marTop w:val="0"/>
              <w:marBottom w:val="0"/>
              <w:divBdr>
                <w:top w:val="none" w:sz="0" w:space="0" w:color="auto"/>
                <w:left w:val="none" w:sz="0" w:space="0" w:color="auto"/>
                <w:bottom w:val="none" w:sz="0" w:space="0" w:color="auto"/>
                <w:right w:val="none" w:sz="0" w:space="0" w:color="auto"/>
              </w:divBdr>
            </w:div>
            <w:div w:id="44448820">
              <w:marLeft w:val="0"/>
              <w:marRight w:val="0"/>
              <w:marTop w:val="0"/>
              <w:marBottom w:val="0"/>
              <w:divBdr>
                <w:top w:val="none" w:sz="0" w:space="0" w:color="auto"/>
                <w:left w:val="none" w:sz="0" w:space="0" w:color="auto"/>
                <w:bottom w:val="none" w:sz="0" w:space="0" w:color="auto"/>
                <w:right w:val="none" w:sz="0" w:space="0" w:color="auto"/>
              </w:divBdr>
            </w:div>
            <w:div w:id="587858225">
              <w:marLeft w:val="0"/>
              <w:marRight w:val="0"/>
              <w:marTop w:val="0"/>
              <w:marBottom w:val="0"/>
              <w:divBdr>
                <w:top w:val="none" w:sz="0" w:space="0" w:color="auto"/>
                <w:left w:val="none" w:sz="0" w:space="0" w:color="auto"/>
                <w:bottom w:val="none" w:sz="0" w:space="0" w:color="auto"/>
                <w:right w:val="none" w:sz="0" w:space="0" w:color="auto"/>
              </w:divBdr>
            </w:div>
            <w:div w:id="1331563933">
              <w:marLeft w:val="0"/>
              <w:marRight w:val="0"/>
              <w:marTop w:val="0"/>
              <w:marBottom w:val="0"/>
              <w:divBdr>
                <w:top w:val="none" w:sz="0" w:space="0" w:color="auto"/>
                <w:left w:val="none" w:sz="0" w:space="0" w:color="auto"/>
                <w:bottom w:val="none" w:sz="0" w:space="0" w:color="auto"/>
                <w:right w:val="none" w:sz="0" w:space="0" w:color="auto"/>
              </w:divBdr>
            </w:div>
            <w:div w:id="1140734394">
              <w:marLeft w:val="0"/>
              <w:marRight w:val="0"/>
              <w:marTop w:val="0"/>
              <w:marBottom w:val="0"/>
              <w:divBdr>
                <w:top w:val="none" w:sz="0" w:space="0" w:color="auto"/>
                <w:left w:val="none" w:sz="0" w:space="0" w:color="auto"/>
                <w:bottom w:val="none" w:sz="0" w:space="0" w:color="auto"/>
                <w:right w:val="none" w:sz="0" w:space="0" w:color="auto"/>
              </w:divBdr>
            </w:div>
            <w:div w:id="447969417">
              <w:marLeft w:val="0"/>
              <w:marRight w:val="0"/>
              <w:marTop w:val="0"/>
              <w:marBottom w:val="0"/>
              <w:divBdr>
                <w:top w:val="none" w:sz="0" w:space="0" w:color="auto"/>
                <w:left w:val="none" w:sz="0" w:space="0" w:color="auto"/>
                <w:bottom w:val="none" w:sz="0" w:space="0" w:color="auto"/>
                <w:right w:val="none" w:sz="0" w:space="0" w:color="auto"/>
              </w:divBdr>
            </w:div>
            <w:div w:id="950433041">
              <w:marLeft w:val="0"/>
              <w:marRight w:val="0"/>
              <w:marTop w:val="0"/>
              <w:marBottom w:val="0"/>
              <w:divBdr>
                <w:top w:val="none" w:sz="0" w:space="0" w:color="auto"/>
                <w:left w:val="none" w:sz="0" w:space="0" w:color="auto"/>
                <w:bottom w:val="none" w:sz="0" w:space="0" w:color="auto"/>
                <w:right w:val="none" w:sz="0" w:space="0" w:color="auto"/>
              </w:divBdr>
            </w:div>
            <w:div w:id="996568179">
              <w:marLeft w:val="0"/>
              <w:marRight w:val="0"/>
              <w:marTop w:val="0"/>
              <w:marBottom w:val="0"/>
              <w:divBdr>
                <w:top w:val="none" w:sz="0" w:space="0" w:color="auto"/>
                <w:left w:val="none" w:sz="0" w:space="0" w:color="auto"/>
                <w:bottom w:val="none" w:sz="0" w:space="0" w:color="auto"/>
                <w:right w:val="none" w:sz="0" w:space="0" w:color="auto"/>
              </w:divBdr>
            </w:div>
            <w:div w:id="420495127">
              <w:marLeft w:val="0"/>
              <w:marRight w:val="0"/>
              <w:marTop w:val="0"/>
              <w:marBottom w:val="0"/>
              <w:divBdr>
                <w:top w:val="none" w:sz="0" w:space="0" w:color="auto"/>
                <w:left w:val="none" w:sz="0" w:space="0" w:color="auto"/>
                <w:bottom w:val="none" w:sz="0" w:space="0" w:color="auto"/>
                <w:right w:val="none" w:sz="0" w:space="0" w:color="auto"/>
              </w:divBdr>
            </w:div>
            <w:div w:id="1689601984">
              <w:marLeft w:val="0"/>
              <w:marRight w:val="0"/>
              <w:marTop w:val="0"/>
              <w:marBottom w:val="0"/>
              <w:divBdr>
                <w:top w:val="none" w:sz="0" w:space="0" w:color="auto"/>
                <w:left w:val="none" w:sz="0" w:space="0" w:color="auto"/>
                <w:bottom w:val="none" w:sz="0" w:space="0" w:color="auto"/>
                <w:right w:val="none" w:sz="0" w:space="0" w:color="auto"/>
              </w:divBdr>
            </w:div>
            <w:div w:id="1077022301">
              <w:marLeft w:val="0"/>
              <w:marRight w:val="0"/>
              <w:marTop w:val="0"/>
              <w:marBottom w:val="0"/>
              <w:divBdr>
                <w:top w:val="none" w:sz="0" w:space="0" w:color="auto"/>
                <w:left w:val="none" w:sz="0" w:space="0" w:color="auto"/>
                <w:bottom w:val="none" w:sz="0" w:space="0" w:color="auto"/>
                <w:right w:val="none" w:sz="0" w:space="0" w:color="auto"/>
              </w:divBdr>
            </w:div>
            <w:div w:id="341855415">
              <w:marLeft w:val="0"/>
              <w:marRight w:val="0"/>
              <w:marTop w:val="0"/>
              <w:marBottom w:val="0"/>
              <w:divBdr>
                <w:top w:val="none" w:sz="0" w:space="0" w:color="auto"/>
                <w:left w:val="none" w:sz="0" w:space="0" w:color="auto"/>
                <w:bottom w:val="none" w:sz="0" w:space="0" w:color="auto"/>
                <w:right w:val="none" w:sz="0" w:space="0" w:color="auto"/>
              </w:divBdr>
            </w:div>
            <w:div w:id="388576916">
              <w:marLeft w:val="0"/>
              <w:marRight w:val="0"/>
              <w:marTop w:val="0"/>
              <w:marBottom w:val="0"/>
              <w:divBdr>
                <w:top w:val="none" w:sz="0" w:space="0" w:color="auto"/>
                <w:left w:val="none" w:sz="0" w:space="0" w:color="auto"/>
                <w:bottom w:val="none" w:sz="0" w:space="0" w:color="auto"/>
                <w:right w:val="none" w:sz="0" w:space="0" w:color="auto"/>
              </w:divBdr>
            </w:div>
            <w:div w:id="1706756711">
              <w:marLeft w:val="0"/>
              <w:marRight w:val="0"/>
              <w:marTop w:val="0"/>
              <w:marBottom w:val="0"/>
              <w:divBdr>
                <w:top w:val="none" w:sz="0" w:space="0" w:color="auto"/>
                <w:left w:val="none" w:sz="0" w:space="0" w:color="auto"/>
                <w:bottom w:val="none" w:sz="0" w:space="0" w:color="auto"/>
                <w:right w:val="none" w:sz="0" w:space="0" w:color="auto"/>
              </w:divBdr>
            </w:div>
            <w:div w:id="762922655">
              <w:marLeft w:val="0"/>
              <w:marRight w:val="0"/>
              <w:marTop w:val="0"/>
              <w:marBottom w:val="0"/>
              <w:divBdr>
                <w:top w:val="none" w:sz="0" w:space="0" w:color="auto"/>
                <w:left w:val="none" w:sz="0" w:space="0" w:color="auto"/>
                <w:bottom w:val="none" w:sz="0" w:space="0" w:color="auto"/>
                <w:right w:val="none" w:sz="0" w:space="0" w:color="auto"/>
              </w:divBdr>
            </w:div>
            <w:div w:id="1376852693">
              <w:marLeft w:val="0"/>
              <w:marRight w:val="0"/>
              <w:marTop w:val="0"/>
              <w:marBottom w:val="0"/>
              <w:divBdr>
                <w:top w:val="none" w:sz="0" w:space="0" w:color="auto"/>
                <w:left w:val="none" w:sz="0" w:space="0" w:color="auto"/>
                <w:bottom w:val="none" w:sz="0" w:space="0" w:color="auto"/>
                <w:right w:val="none" w:sz="0" w:space="0" w:color="auto"/>
              </w:divBdr>
            </w:div>
            <w:div w:id="1749575488">
              <w:marLeft w:val="0"/>
              <w:marRight w:val="0"/>
              <w:marTop w:val="0"/>
              <w:marBottom w:val="0"/>
              <w:divBdr>
                <w:top w:val="none" w:sz="0" w:space="0" w:color="auto"/>
                <w:left w:val="none" w:sz="0" w:space="0" w:color="auto"/>
                <w:bottom w:val="none" w:sz="0" w:space="0" w:color="auto"/>
                <w:right w:val="none" w:sz="0" w:space="0" w:color="auto"/>
              </w:divBdr>
            </w:div>
            <w:div w:id="904140759">
              <w:marLeft w:val="0"/>
              <w:marRight w:val="0"/>
              <w:marTop w:val="0"/>
              <w:marBottom w:val="0"/>
              <w:divBdr>
                <w:top w:val="none" w:sz="0" w:space="0" w:color="auto"/>
                <w:left w:val="none" w:sz="0" w:space="0" w:color="auto"/>
                <w:bottom w:val="none" w:sz="0" w:space="0" w:color="auto"/>
                <w:right w:val="none" w:sz="0" w:space="0" w:color="auto"/>
              </w:divBdr>
            </w:div>
            <w:div w:id="667711951">
              <w:marLeft w:val="0"/>
              <w:marRight w:val="0"/>
              <w:marTop w:val="0"/>
              <w:marBottom w:val="0"/>
              <w:divBdr>
                <w:top w:val="none" w:sz="0" w:space="0" w:color="auto"/>
                <w:left w:val="none" w:sz="0" w:space="0" w:color="auto"/>
                <w:bottom w:val="none" w:sz="0" w:space="0" w:color="auto"/>
                <w:right w:val="none" w:sz="0" w:space="0" w:color="auto"/>
              </w:divBdr>
            </w:div>
            <w:div w:id="932014823">
              <w:marLeft w:val="0"/>
              <w:marRight w:val="0"/>
              <w:marTop w:val="0"/>
              <w:marBottom w:val="0"/>
              <w:divBdr>
                <w:top w:val="none" w:sz="0" w:space="0" w:color="auto"/>
                <w:left w:val="none" w:sz="0" w:space="0" w:color="auto"/>
                <w:bottom w:val="none" w:sz="0" w:space="0" w:color="auto"/>
                <w:right w:val="none" w:sz="0" w:space="0" w:color="auto"/>
              </w:divBdr>
            </w:div>
            <w:div w:id="957639386">
              <w:marLeft w:val="0"/>
              <w:marRight w:val="0"/>
              <w:marTop w:val="0"/>
              <w:marBottom w:val="0"/>
              <w:divBdr>
                <w:top w:val="none" w:sz="0" w:space="0" w:color="auto"/>
                <w:left w:val="none" w:sz="0" w:space="0" w:color="auto"/>
                <w:bottom w:val="none" w:sz="0" w:space="0" w:color="auto"/>
                <w:right w:val="none" w:sz="0" w:space="0" w:color="auto"/>
              </w:divBdr>
            </w:div>
            <w:div w:id="1135683924">
              <w:marLeft w:val="0"/>
              <w:marRight w:val="0"/>
              <w:marTop w:val="0"/>
              <w:marBottom w:val="0"/>
              <w:divBdr>
                <w:top w:val="none" w:sz="0" w:space="0" w:color="auto"/>
                <w:left w:val="none" w:sz="0" w:space="0" w:color="auto"/>
                <w:bottom w:val="none" w:sz="0" w:space="0" w:color="auto"/>
                <w:right w:val="none" w:sz="0" w:space="0" w:color="auto"/>
              </w:divBdr>
            </w:div>
            <w:div w:id="86119045">
              <w:marLeft w:val="0"/>
              <w:marRight w:val="0"/>
              <w:marTop w:val="0"/>
              <w:marBottom w:val="0"/>
              <w:divBdr>
                <w:top w:val="none" w:sz="0" w:space="0" w:color="auto"/>
                <w:left w:val="none" w:sz="0" w:space="0" w:color="auto"/>
                <w:bottom w:val="none" w:sz="0" w:space="0" w:color="auto"/>
                <w:right w:val="none" w:sz="0" w:space="0" w:color="auto"/>
              </w:divBdr>
            </w:div>
            <w:div w:id="1970281685">
              <w:marLeft w:val="0"/>
              <w:marRight w:val="0"/>
              <w:marTop w:val="0"/>
              <w:marBottom w:val="0"/>
              <w:divBdr>
                <w:top w:val="none" w:sz="0" w:space="0" w:color="auto"/>
                <w:left w:val="none" w:sz="0" w:space="0" w:color="auto"/>
                <w:bottom w:val="none" w:sz="0" w:space="0" w:color="auto"/>
                <w:right w:val="none" w:sz="0" w:space="0" w:color="auto"/>
              </w:divBdr>
            </w:div>
            <w:div w:id="550195590">
              <w:marLeft w:val="0"/>
              <w:marRight w:val="0"/>
              <w:marTop w:val="0"/>
              <w:marBottom w:val="0"/>
              <w:divBdr>
                <w:top w:val="none" w:sz="0" w:space="0" w:color="auto"/>
                <w:left w:val="none" w:sz="0" w:space="0" w:color="auto"/>
                <w:bottom w:val="none" w:sz="0" w:space="0" w:color="auto"/>
                <w:right w:val="none" w:sz="0" w:space="0" w:color="auto"/>
              </w:divBdr>
            </w:div>
            <w:div w:id="520242579">
              <w:marLeft w:val="0"/>
              <w:marRight w:val="0"/>
              <w:marTop w:val="0"/>
              <w:marBottom w:val="0"/>
              <w:divBdr>
                <w:top w:val="none" w:sz="0" w:space="0" w:color="auto"/>
                <w:left w:val="none" w:sz="0" w:space="0" w:color="auto"/>
                <w:bottom w:val="none" w:sz="0" w:space="0" w:color="auto"/>
                <w:right w:val="none" w:sz="0" w:space="0" w:color="auto"/>
              </w:divBdr>
            </w:div>
            <w:div w:id="1121849844">
              <w:marLeft w:val="0"/>
              <w:marRight w:val="0"/>
              <w:marTop w:val="0"/>
              <w:marBottom w:val="0"/>
              <w:divBdr>
                <w:top w:val="none" w:sz="0" w:space="0" w:color="auto"/>
                <w:left w:val="none" w:sz="0" w:space="0" w:color="auto"/>
                <w:bottom w:val="none" w:sz="0" w:space="0" w:color="auto"/>
                <w:right w:val="none" w:sz="0" w:space="0" w:color="auto"/>
              </w:divBdr>
            </w:div>
            <w:div w:id="1040327348">
              <w:marLeft w:val="0"/>
              <w:marRight w:val="0"/>
              <w:marTop w:val="0"/>
              <w:marBottom w:val="0"/>
              <w:divBdr>
                <w:top w:val="none" w:sz="0" w:space="0" w:color="auto"/>
                <w:left w:val="none" w:sz="0" w:space="0" w:color="auto"/>
                <w:bottom w:val="none" w:sz="0" w:space="0" w:color="auto"/>
                <w:right w:val="none" w:sz="0" w:space="0" w:color="auto"/>
              </w:divBdr>
            </w:div>
            <w:div w:id="2017414063">
              <w:marLeft w:val="0"/>
              <w:marRight w:val="0"/>
              <w:marTop w:val="0"/>
              <w:marBottom w:val="0"/>
              <w:divBdr>
                <w:top w:val="none" w:sz="0" w:space="0" w:color="auto"/>
                <w:left w:val="none" w:sz="0" w:space="0" w:color="auto"/>
                <w:bottom w:val="none" w:sz="0" w:space="0" w:color="auto"/>
                <w:right w:val="none" w:sz="0" w:space="0" w:color="auto"/>
              </w:divBdr>
            </w:div>
            <w:div w:id="378435537">
              <w:marLeft w:val="0"/>
              <w:marRight w:val="0"/>
              <w:marTop w:val="0"/>
              <w:marBottom w:val="0"/>
              <w:divBdr>
                <w:top w:val="none" w:sz="0" w:space="0" w:color="auto"/>
                <w:left w:val="none" w:sz="0" w:space="0" w:color="auto"/>
                <w:bottom w:val="none" w:sz="0" w:space="0" w:color="auto"/>
                <w:right w:val="none" w:sz="0" w:space="0" w:color="auto"/>
              </w:divBdr>
            </w:div>
            <w:div w:id="717975875">
              <w:marLeft w:val="0"/>
              <w:marRight w:val="0"/>
              <w:marTop w:val="0"/>
              <w:marBottom w:val="0"/>
              <w:divBdr>
                <w:top w:val="none" w:sz="0" w:space="0" w:color="auto"/>
                <w:left w:val="none" w:sz="0" w:space="0" w:color="auto"/>
                <w:bottom w:val="none" w:sz="0" w:space="0" w:color="auto"/>
                <w:right w:val="none" w:sz="0" w:space="0" w:color="auto"/>
              </w:divBdr>
            </w:div>
            <w:div w:id="909733412">
              <w:marLeft w:val="0"/>
              <w:marRight w:val="0"/>
              <w:marTop w:val="0"/>
              <w:marBottom w:val="0"/>
              <w:divBdr>
                <w:top w:val="none" w:sz="0" w:space="0" w:color="auto"/>
                <w:left w:val="none" w:sz="0" w:space="0" w:color="auto"/>
                <w:bottom w:val="none" w:sz="0" w:space="0" w:color="auto"/>
                <w:right w:val="none" w:sz="0" w:space="0" w:color="auto"/>
              </w:divBdr>
            </w:div>
            <w:div w:id="78647768">
              <w:marLeft w:val="0"/>
              <w:marRight w:val="0"/>
              <w:marTop w:val="0"/>
              <w:marBottom w:val="0"/>
              <w:divBdr>
                <w:top w:val="none" w:sz="0" w:space="0" w:color="auto"/>
                <w:left w:val="none" w:sz="0" w:space="0" w:color="auto"/>
                <w:bottom w:val="none" w:sz="0" w:space="0" w:color="auto"/>
                <w:right w:val="none" w:sz="0" w:space="0" w:color="auto"/>
              </w:divBdr>
            </w:div>
            <w:div w:id="572669313">
              <w:marLeft w:val="0"/>
              <w:marRight w:val="0"/>
              <w:marTop w:val="0"/>
              <w:marBottom w:val="0"/>
              <w:divBdr>
                <w:top w:val="none" w:sz="0" w:space="0" w:color="auto"/>
                <w:left w:val="none" w:sz="0" w:space="0" w:color="auto"/>
                <w:bottom w:val="none" w:sz="0" w:space="0" w:color="auto"/>
                <w:right w:val="none" w:sz="0" w:space="0" w:color="auto"/>
              </w:divBdr>
            </w:div>
            <w:div w:id="332100856">
              <w:marLeft w:val="0"/>
              <w:marRight w:val="0"/>
              <w:marTop w:val="0"/>
              <w:marBottom w:val="0"/>
              <w:divBdr>
                <w:top w:val="none" w:sz="0" w:space="0" w:color="auto"/>
                <w:left w:val="none" w:sz="0" w:space="0" w:color="auto"/>
                <w:bottom w:val="none" w:sz="0" w:space="0" w:color="auto"/>
                <w:right w:val="none" w:sz="0" w:space="0" w:color="auto"/>
              </w:divBdr>
            </w:div>
            <w:div w:id="1728609600">
              <w:marLeft w:val="0"/>
              <w:marRight w:val="0"/>
              <w:marTop w:val="0"/>
              <w:marBottom w:val="0"/>
              <w:divBdr>
                <w:top w:val="none" w:sz="0" w:space="0" w:color="auto"/>
                <w:left w:val="none" w:sz="0" w:space="0" w:color="auto"/>
                <w:bottom w:val="none" w:sz="0" w:space="0" w:color="auto"/>
                <w:right w:val="none" w:sz="0" w:space="0" w:color="auto"/>
              </w:divBdr>
            </w:div>
            <w:div w:id="1056049346">
              <w:marLeft w:val="0"/>
              <w:marRight w:val="0"/>
              <w:marTop w:val="0"/>
              <w:marBottom w:val="0"/>
              <w:divBdr>
                <w:top w:val="none" w:sz="0" w:space="0" w:color="auto"/>
                <w:left w:val="none" w:sz="0" w:space="0" w:color="auto"/>
                <w:bottom w:val="none" w:sz="0" w:space="0" w:color="auto"/>
                <w:right w:val="none" w:sz="0" w:space="0" w:color="auto"/>
              </w:divBdr>
            </w:div>
            <w:div w:id="2135902024">
              <w:marLeft w:val="0"/>
              <w:marRight w:val="0"/>
              <w:marTop w:val="0"/>
              <w:marBottom w:val="0"/>
              <w:divBdr>
                <w:top w:val="none" w:sz="0" w:space="0" w:color="auto"/>
                <w:left w:val="none" w:sz="0" w:space="0" w:color="auto"/>
                <w:bottom w:val="none" w:sz="0" w:space="0" w:color="auto"/>
                <w:right w:val="none" w:sz="0" w:space="0" w:color="auto"/>
              </w:divBdr>
            </w:div>
            <w:div w:id="1082724110">
              <w:marLeft w:val="0"/>
              <w:marRight w:val="0"/>
              <w:marTop w:val="0"/>
              <w:marBottom w:val="0"/>
              <w:divBdr>
                <w:top w:val="none" w:sz="0" w:space="0" w:color="auto"/>
                <w:left w:val="none" w:sz="0" w:space="0" w:color="auto"/>
                <w:bottom w:val="none" w:sz="0" w:space="0" w:color="auto"/>
                <w:right w:val="none" w:sz="0" w:space="0" w:color="auto"/>
              </w:divBdr>
            </w:div>
            <w:div w:id="149715642">
              <w:marLeft w:val="0"/>
              <w:marRight w:val="0"/>
              <w:marTop w:val="0"/>
              <w:marBottom w:val="0"/>
              <w:divBdr>
                <w:top w:val="none" w:sz="0" w:space="0" w:color="auto"/>
                <w:left w:val="none" w:sz="0" w:space="0" w:color="auto"/>
                <w:bottom w:val="none" w:sz="0" w:space="0" w:color="auto"/>
                <w:right w:val="none" w:sz="0" w:space="0" w:color="auto"/>
              </w:divBdr>
            </w:div>
            <w:div w:id="1298025356">
              <w:marLeft w:val="0"/>
              <w:marRight w:val="0"/>
              <w:marTop w:val="0"/>
              <w:marBottom w:val="0"/>
              <w:divBdr>
                <w:top w:val="none" w:sz="0" w:space="0" w:color="auto"/>
                <w:left w:val="none" w:sz="0" w:space="0" w:color="auto"/>
                <w:bottom w:val="none" w:sz="0" w:space="0" w:color="auto"/>
                <w:right w:val="none" w:sz="0" w:space="0" w:color="auto"/>
              </w:divBdr>
            </w:div>
            <w:div w:id="1551696811">
              <w:marLeft w:val="0"/>
              <w:marRight w:val="0"/>
              <w:marTop w:val="0"/>
              <w:marBottom w:val="0"/>
              <w:divBdr>
                <w:top w:val="none" w:sz="0" w:space="0" w:color="auto"/>
                <w:left w:val="none" w:sz="0" w:space="0" w:color="auto"/>
                <w:bottom w:val="none" w:sz="0" w:space="0" w:color="auto"/>
                <w:right w:val="none" w:sz="0" w:space="0" w:color="auto"/>
              </w:divBdr>
            </w:div>
            <w:div w:id="814375641">
              <w:marLeft w:val="0"/>
              <w:marRight w:val="0"/>
              <w:marTop w:val="0"/>
              <w:marBottom w:val="0"/>
              <w:divBdr>
                <w:top w:val="none" w:sz="0" w:space="0" w:color="auto"/>
                <w:left w:val="none" w:sz="0" w:space="0" w:color="auto"/>
                <w:bottom w:val="none" w:sz="0" w:space="0" w:color="auto"/>
                <w:right w:val="none" w:sz="0" w:space="0" w:color="auto"/>
              </w:divBdr>
            </w:div>
            <w:div w:id="1088884546">
              <w:marLeft w:val="0"/>
              <w:marRight w:val="0"/>
              <w:marTop w:val="0"/>
              <w:marBottom w:val="0"/>
              <w:divBdr>
                <w:top w:val="none" w:sz="0" w:space="0" w:color="auto"/>
                <w:left w:val="none" w:sz="0" w:space="0" w:color="auto"/>
                <w:bottom w:val="none" w:sz="0" w:space="0" w:color="auto"/>
                <w:right w:val="none" w:sz="0" w:space="0" w:color="auto"/>
              </w:divBdr>
            </w:div>
            <w:div w:id="1508524302">
              <w:marLeft w:val="0"/>
              <w:marRight w:val="0"/>
              <w:marTop w:val="0"/>
              <w:marBottom w:val="0"/>
              <w:divBdr>
                <w:top w:val="none" w:sz="0" w:space="0" w:color="auto"/>
                <w:left w:val="none" w:sz="0" w:space="0" w:color="auto"/>
                <w:bottom w:val="none" w:sz="0" w:space="0" w:color="auto"/>
                <w:right w:val="none" w:sz="0" w:space="0" w:color="auto"/>
              </w:divBdr>
            </w:div>
            <w:div w:id="1636446733">
              <w:marLeft w:val="0"/>
              <w:marRight w:val="0"/>
              <w:marTop w:val="0"/>
              <w:marBottom w:val="0"/>
              <w:divBdr>
                <w:top w:val="none" w:sz="0" w:space="0" w:color="auto"/>
                <w:left w:val="none" w:sz="0" w:space="0" w:color="auto"/>
                <w:bottom w:val="none" w:sz="0" w:space="0" w:color="auto"/>
                <w:right w:val="none" w:sz="0" w:space="0" w:color="auto"/>
              </w:divBdr>
            </w:div>
            <w:div w:id="974288363">
              <w:marLeft w:val="0"/>
              <w:marRight w:val="0"/>
              <w:marTop w:val="0"/>
              <w:marBottom w:val="0"/>
              <w:divBdr>
                <w:top w:val="none" w:sz="0" w:space="0" w:color="auto"/>
                <w:left w:val="none" w:sz="0" w:space="0" w:color="auto"/>
                <w:bottom w:val="none" w:sz="0" w:space="0" w:color="auto"/>
                <w:right w:val="none" w:sz="0" w:space="0" w:color="auto"/>
              </w:divBdr>
            </w:div>
            <w:div w:id="1623533042">
              <w:marLeft w:val="0"/>
              <w:marRight w:val="0"/>
              <w:marTop w:val="0"/>
              <w:marBottom w:val="0"/>
              <w:divBdr>
                <w:top w:val="none" w:sz="0" w:space="0" w:color="auto"/>
                <w:left w:val="none" w:sz="0" w:space="0" w:color="auto"/>
                <w:bottom w:val="none" w:sz="0" w:space="0" w:color="auto"/>
                <w:right w:val="none" w:sz="0" w:space="0" w:color="auto"/>
              </w:divBdr>
            </w:div>
            <w:div w:id="1072853210">
              <w:marLeft w:val="0"/>
              <w:marRight w:val="0"/>
              <w:marTop w:val="0"/>
              <w:marBottom w:val="0"/>
              <w:divBdr>
                <w:top w:val="none" w:sz="0" w:space="0" w:color="auto"/>
                <w:left w:val="none" w:sz="0" w:space="0" w:color="auto"/>
                <w:bottom w:val="none" w:sz="0" w:space="0" w:color="auto"/>
                <w:right w:val="none" w:sz="0" w:space="0" w:color="auto"/>
              </w:divBdr>
            </w:div>
            <w:div w:id="1942033728">
              <w:marLeft w:val="0"/>
              <w:marRight w:val="0"/>
              <w:marTop w:val="0"/>
              <w:marBottom w:val="0"/>
              <w:divBdr>
                <w:top w:val="none" w:sz="0" w:space="0" w:color="auto"/>
                <w:left w:val="none" w:sz="0" w:space="0" w:color="auto"/>
                <w:bottom w:val="none" w:sz="0" w:space="0" w:color="auto"/>
                <w:right w:val="none" w:sz="0" w:space="0" w:color="auto"/>
              </w:divBdr>
            </w:div>
            <w:div w:id="1059475643">
              <w:marLeft w:val="0"/>
              <w:marRight w:val="0"/>
              <w:marTop w:val="0"/>
              <w:marBottom w:val="0"/>
              <w:divBdr>
                <w:top w:val="none" w:sz="0" w:space="0" w:color="auto"/>
                <w:left w:val="none" w:sz="0" w:space="0" w:color="auto"/>
                <w:bottom w:val="none" w:sz="0" w:space="0" w:color="auto"/>
                <w:right w:val="none" w:sz="0" w:space="0" w:color="auto"/>
              </w:divBdr>
            </w:div>
            <w:div w:id="849874022">
              <w:marLeft w:val="0"/>
              <w:marRight w:val="0"/>
              <w:marTop w:val="0"/>
              <w:marBottom w:val="0"/>
              <w:divBdr>
                <w:top w:val="none" w:sz="0" w:space="0" w:color="auto"/>
                <w:left w:val="none" w:sz="0" w:space="0" w:color="auto"/>
                <w:bottom w:val="none" w:sz="0" w:space="0" w:color="auto"/>
                <w:right w:val="none" w:sz="0" w:space="0" w:color="auto"/>
              </w:divBdr>
            </w:div>
            <w:div w:id="1045174612">
              <w:marLeft w:val="0"/>
              <w:marRight w:val="0"/>
              <w:marTop w:val="0"/>
              <w:marBottom w:val="0"/>
              <w:divBdr>
                <w:top w:val="none" w:sz="0" w:space="0" w:color="auto"/>
                <w:left w:val="none" w:sz="0" w:space="0" w:color="auto"/>
                <w:bottom w:val="none" w:sz="0" w:space="0" w:color="auto"/>
                <w:right w:val="none" w:sz="0" w:space="0" w:color="auto"/>
              </w:divBdr>
            </w:div>
            <w:div w:id="1067267920">
              <w:marLeft w:val="0"/>
              <w:marRight w:val="0"/>
              <w:marTop w:val="0"/>
              <w:marBottom w:val="0"/>
              <w:divBdr>
                <w:top w:val="none" w:sz="0" w:space="0" w:color="auto"/>
                <w:left w:val="none" w:sz="0" w:space="0" w:color="auto"/>
                <w:bottom w:val="none" w:sz="0" w:space="0" w:color="auto"/>
                <w:right w:val="none" w:sz="0" w:space="0" w:color="auto"/>
              </w:divBdr>
            </w:div>
            <w:div w:id="561866338">
              <w:marLeft w:val="0"/>
              <w:marRight w:val="0"/>
              <w:marTop w:val="0"/>
              <w:marBottom w:val="0"/>
              <w:divBdr>
                <w:top w:val="none" w:sz="0" w:space="0" w:color="auto"/>
                <w:left w:val="none" w:sz="0" w:space="0" w:color="auto"/>
                <w:bottom w:val="none" w:sz="0" w:space="0" w:color="auto"/>
                <w:right w:val="none" w:sz="0" w:space="0" w:color="auto"/>
              </w:divBdr>
            </w:div>
            <w:div w:id="1872642347">
              <w:marLeft w:val="0"/>
              <w:marRight w:val="0"/>
              <w:marTop w:val="0"/>
              <w:marBottom w:val="0"/>
              <w:divBdr>
                <w:top w:val="none" w:sz="0" w:space="0" w:color="auto"/>
                <w:left w:val="none" w:sz="0" w:space="0" w:color="auto"/>
                <w:bottom w:val="none" w:sz="0" w:space="0" w:color="auto"/>
                <w:right w:val="none" w:sz="0" w:space="0" w:color="auto"/>
              </w:divBdr>
            </w:div>
            <w:div w:id="724454693">
              <w:marLeft w:val="0"/>
              <w:marRight w:val="0"/>
              <w:marTop w:val="0"/>
              <w:marBottom w:val="0"/>
              <w:divBdr>
                <w:top w:val="none" w:sz="0" w:space="0" w:color="auto"/>
                <w:left w:val="none" w:sz="0" w:space="0" w:color="auto"/>
                <w:bottom w:val="none" w:sz="0" w:space="0" w:color="auto"/>
                <w:right w:val="none" w:sz="0" w:space="0" w:color="auto"/>
              </w:divBdr>
            </w:div>
            <w:div w:id="716130095">
              <w:marLeft w:val="0"/>
              <w:marRight w:val="0"/>
              <w:marTop w:val="0"/>
              <w:marBottom w:val="0"/>
              <w:divBdr>
                <w:top w:val="none" w:sz="0" w:space="0" w:color="auto"/>
                <w:left w:val="none" w:sz="0" w:space="0" w:color="auto"/>
                <w:bottom w:val="none" w:sz="0" w:space="0" w:color="auto"/>
                <w:right w:val="none" w:sz="0" w:space="0" w:color="auto"/>
              </w:divBdr>
            </w:div>
            <w:div w:id="2027561728">
              <w:marLeft w:val="0"/>
              <w:marRight w:val="0"/>
              <w:marTop w:val="0"/>
              <w:marBottom w:val="0"/>
              <w:divBdr>
                <w:top w:val="none" w:sz="0" w:space="0" w:color="auto"/>
                <w:left w:val="none" w:sz="0" w:space="0" w:color="auto"/>
                <w:bottom w:val="none" w:sz="0" w:space="0" w:color="auto"/>
                <w:right w:val="none" w:sz="0" w:space="0" w:color="auto"/>
              </w:divBdr>
            </w:div>
            <w:div w:id="1377050012">
              <w:marLeft w:val="0"/>
              <w:marRight w:val="0"/>
              <w:marTop w:val="0"/>
              <w:marBottom w:val="0"/>
              <w:divBdr>
                <w:top w:val="none" w:sz="0" w:space="0" w:color="auto"/>
                <w:left w:val="none" w:sz="0" w:space="0" w:color="auto"/>
                <w:bottom w:val="none" w:sz="0" w:space="0" w:color="auto"/>
                <w:right w:val="none" w:sz="0" w:space="0" w:color="auto"/>
              </w:divBdr>
            </w:div>
            <w:div w:id="49153302">
              <w:marLeft w:val="0"/>
              <w:marRight w:val="0"/>
              <w:marTop w:val="0"/>
              <w:marBottom w:val="0"/>
              <w:divBdr>
                <w:top w:val="none" w:sz="0" w:space="0" w:color="auto"/>
                <w:left w:val="none" w:sz="0" w:space="0" w:color="auto"/>
                <w:bottom w:val="none" w:sz="0" w:space="0" w:color="auto"/>
                <w:right w:val="none" w:sz="0" w:space="0" w:color="auto"/>
              </w:divBdr>
            </w:div>
            <w:div w:id="518012307">
              <w:marLeft w:val="0"/>
              <w:marRight w:val="0"/>
              <w:marTop w:val="0"/>
              <w:marBottom w:val="0"/>
              <w:divBdr>
                <w:top w:val="none" w:sz="0" w:space="0" w:color="auto"/>
                <w:left w:val="none" w:sz="0" w:space="0" w:color="auto"/>
                <w:bottom w:val="none" w:sz="0" w:space="0" w:color="auto"/>
                <w:right w:val="none" w:sz="0" w:space="0" w:color="auto"/>
              </w:divBdr>
            </w:div>
            <w:div w:id="1168863089">
              <w:marLeft w:val="0"/>
              <w:marRight w:val="0"/>
              <w:marTop w:val="0"/>
              <w:marBottom w:val="0"/>
              <w:divBdr>
                <w:top w:val="none" w:sz="0" w:space="0" w:color="auto"/>
                <w:left w:val="none" w:sz="0" w:space="0" w:color="auto"/>
                <w:bottom w:val="none" w:sz="0" w:space="0" w:color="auto"/>
                <w:right w:val="none" w:sz="0" w:space="0" w:color="auto"/>
              </w:divBdr>
            </w:div>
            <w:div w:id="1907959357">
              <w:marLeft w:val="0"/>
              <w:marRight w:val="0"/>
              <w:marTop w:val="0"/>
              <w:marBottom w:val="0"/>
              <w:divBdr>
                <w:top w:val="none" w:sz="0" w:space="0" w:color="auto"/>
                <w:left w:val="none" w:sz="0" w:space="0" w:color="auto"/>
                <w:bottom w:val="none" w:sz="0" w:space="0" w:color="auto"/>
                <w:right w:val="none" w:sz="0" w:space="0" w:color="auto"/>
              </w:divBdr>
            </w:div>
            <w:div w:id="369917177">
              <w:marLeft w:val="0"/>
              <w:marRight w:val="0"/>
              <w:marTop w:val="0"/>
              <w:marBottom w:val="0"/>
              <w:divBdr>
                <w:top w:val="none" w:sz="0" w:space="0" w:color="auto"/>
                <w:left w:val="none" w:sz="0" w:space="0" w:color="auto"/>
                <w:bottom w:val="none" w:sz="0" w:space="0" w:color="auto"/>
                <w:right w:val="none" w:sz="0" w:space="0" w:color="auto"/>
              </w:divBdr>
            </w:div>
            <w:div w:id="244531687">
              <w:marLeft w:val="0"/>
              <w:marRight w:val="0"/>
              <w:marTop w:val="0"/>
              <w:marBottom w:val="0"/>
              <w:divBdr>
                <w:top w:val="none" w:sz="0" w:space="0" w:color="auto"/>
                <w:left w:val="none" w:sz="0" w:space="0" w:color="auto"/>
                <w:bottom w:val="none" w:sz="0" w:space="0" w:color="auto"/>
                <w:right w:val="none" w:sz="0" w:space="0" w:color="auto"/>
              </w:divBdr>
            </w:div>
            <w:div w:id="1561750988">
              <w:marLeft w:val="0"/>
              <w:marRight w:val="0"/>
              <w:marTop w:val="0"/>
              <w:marBottom w:val="0"/>
              <w:divBdr>
                <w:top w:val="none" w:sz="0" w:space="0" w:color="auto"/>
                <w:left w:val="none" w:sz="0" w:space="0" w:color="auto"/>
                <w:bottom w:val="none" w:sz="0" w:space="0" w:color="auto"/>
                <w:right w:val="none" w:sz="0" w:space="0" w:color="auto"/>
              </w:divBdr>
            </w:div>
            <w:div w:id="1303196010">
              <w:marLeft w:val="0"/>
              <w:marRight w:val="0"/>
              <w:marTop w:val="0"/>
              <w:marBottom w:val="0"/>
              <w:divBdr>
                <w:top w:val="none" w:sz="0" w:space="0" w:color="auto"/>
                <w:left w:val="none" w:sz="0" w:space="0" w:color="auto"/>
                <w:bottom w:val="none" w:sz="0" w:space="0" w:color="auto"/>
                <w:right w:val="none" w:sz="0" w:space="0" w:color="auto"/>
              </w:divBdr>
            </w:div>
            <w:div w:id="922758721">
              <w:marLeft w:val="0"/>
              <w:marRight w:val="0"/>
              <w:marTop w:val="0"/>
              <w:marBottom w:val="0"/>
              <w:divBdr>
                <w:top w:val="none" w:sz="0" w:space="0" w:color="auto"/>
                <w:left w:val="none" w:sz="0" w:space="0" w:color="auto"/>
                <w:bottom w:val="none" w:sz="0" w:space="0" w:color="auto"/>
                <w:right w:val="none" w:sz="0" w:space="0" w:color="auto"/>
              </w:divBdr>
            </w:div>
            <w:div w:id="379521310">
              <w:marLeft w:val="0"/>
              <w:marRight w:val="0"/>
              <w:marTop w:val="0"/>
              <w:marBottom w:val="0"/>
              <w:divBdr>
                <w:top w:val="none" w:sz="0" w:space="0" w:color="auto"/>
                <w:left w:val="none" w:sz="0" w:space="0" w:color="auto"/>
                <w:bottom w:val="none" w:sz="0" w:space="0" w:color="auto"/>
                <w:right w:val="none" w:sz="0" w:space="0" w:color="auto"/>
              </w:divBdr>
            </w:div>
            <w:div w:id="1504122109">
              <w:marLeft w:val="0"/>
              <w:marRight w:val="0"/>
              <w:marTop w:val="0"/>
              <w:marBottom w:val="0"/>
              <w:divBdr>
                <w:top w:val="none" w:sz="0" w:space="0" w:color="auto"/>
                <w:left w:val="none" w:sz="0" w:space="0" w:color="auto"/>
                <w:bottom w:val="none" w:sz="0" w:space="0" w:color="auto"/>
                <w:right w:val="none" w:sz="0" w:space="0" w:color="auto"/>
              </w:divBdr>
            </w:div>
            <w:div w:id="1111827155">
              <w:marLeft w:val="0"/>
              <w:marRight w:val="0"/>
              <w:marTop w:val="0"/>
              <w:marBottom w:val="0"/>
              <w:divBdr>
                <w:top w:val="none" w:sz="0" w:space="0" w:color="auto"/>
                <w:left w:val="none" w:sz="0" w:space="0" w:color="auto"/>
                <w:bottom w:val="none" w:sz="0" w:space="0" w:color="auto"/>
                <w:right w:val="none" w:sz="0" w:space="0" w:color="auto"/>
              </w:divBdr>
            </w:div>
            <w:div w:id="109518001">
              <w:marLeft w:val="0"/>
              <w:marRight w:val="0"/>
              <w:marTop w:val="0"/>
              <w:marBottom w:val="0"/>
              <w:divBdr>
                <w:top w:val="none" w:sz="0" w:space="0" w:color="auto"/>
                <w:left w:val="none" w:sz="0" w:space="0" w:color="auto"/>
                <w:bottom w:val="none" w:sz="0" w:space="0" w:color="auto"/>
                <w:right w:val="none" w:sz="0" w:space="0" w:color="auto"/>
              </w:divBdr>
            </w:div>
            <w:div w:id="1241984225">
              <w:marLeft w:val="0"/>
              <w:marRight w:val="0"/>
              <w:marTop w:val="0"/>
              <w:marBottom w:val="0"/>
              <w:divBdr>
                <w:top w:val="none" w:sz="0" w:space="0" w:color="auto"/>
                <w:left w:val="none" w:sz="0" w:space="0" w:color="auto"/>
                <w:bottom w:val="none" w:sz="0" w:space="0" w:color="auto"/>
                <w:right w:val="none" w:sz="0" w:space="0" w:color="auto"/>
              </w:divBdr>
            </w:div>
            <w:div w:id="1464957102">
              <w:marLeft w:val="0"/>
              <w:marRight w:val="0"/>
              <w:marTop w:val="0"/>
              <w:marBottom w:val="0"/>
              <w:divBdr>
                <w:top w:val="none" w:sz="0" w:space="0" w:color="auto"/>
                <w:left w:val="none" w:sz="0" w:space="0" w:color="auto"/>
                <w:bottom w:val="none" w:sz="0" w:space="0" w:color="auto"/>
                <w:right w:val="none" w:sz="0" w:space="0" w:color="auto"/>
              </w:divBdr>
            </w:div>
            <w:div w:id="1491671900">
              <w:marLeft w:val="0"/>
              <w:marRight w:val="0"/>
              <w:marTop w:val="0"/>
              <w:marBottom w:val="0"/>
              <w:divBdr>
                <w:top w:val="none" w:sz="0" w:space="0" w:color="auto"/>
                <w:left w:val="none" w:sz="0" w:space="0" w:color="auto"/>
                <w:bottom w:val="none" w:sz="0" w:space="0" w:color="auto"/>
                <w:right w:val="none" w:sz="0" w:space="0" w:color="auto"/>
              </w:divBdr>
            </w:div>
            <w:div w:id="381948660">
              <w:marLeft w:val="0"/>
              <w:marRight w:val="0"/>
              <w:marTop w:val="0"/>
              <w:marBottom w:val="0"/>
              <w:divBdr>
                <w:top w:val="none" w:sz="0" w:space="0" w:color="auto"/>
                <w:left w:val="none" w:sz="0" w:space="0" w:color="auto"/>
                <w:bottom w:val="none" w:sz="0" w:space="0" w:color="auto"/>
                <w:right w:val="none" w:sz="0" w:space="0" w:color="auto"/>
              </w:divBdr>
            </w:div>
            <w:div w:id="499387720">
              <w:marLeft w:val="0"/>
              <w:marRight w:val="0"/>
              <w:marTop w:val="0"/>
              <w:marBottom w:val="0"/>
              <w:divBdr>
                <w:top w:val="none" w:sz="0" w:space="0" w:color="auto"/>
                <w:left w:val="none" w:sz="0" w:space="0" w:color="auto"/>
                <w:bottom w:val="none" w:sz="0" w:space="0" w:color="auto"/>
                <w:right w:val="none" w:sz="0" w:space="0" w:color="auto"/>
              </w:divBdr>
            </w:div>
            <w:div w:id="29308088">
              <w:marLeft w:val="0"/>
              <w:marRight w:val="0"/>
              <w:marTop w:val="0"/>
              <w:marBottom w:val="0"/>
              <w:divBdr>
                <w:top w:val="none" w:sz="0" w:space="0" w:color="auto"/>
                <w:left w:val="none" w:sz="0" w:space="0" w:color="auto"/>
                <w:bottom w:val="none" w:sz="0" w:space="0" w:color="auto"/>
                <w:right w:val="none" w:sz="0" w:space="0" w:color="auto"/>
              </w:divBdr>
            </w:div>
            <w:div w:id="314574871">
              <w:marLeft w:val="0"/>
              <w:marRight w:val="0"/>
              <w:marTop w:val="0"/>
              <w:marBottom w:val="0"/>
              <w:divBdr>
                <w:top w:val="none" w:sz="0" w:space="0" w:color="auto"/>
                <w:left w:val="none" w:sz="0" w:space="0" w:color="auto"/>
                <w:bottom w:val="none" w:sz="0" w:space="0" w:color="auto"/>
                <w:right w:val="none" w:sz="0" w:space="0" w:color="auto"/>
              </w:divBdr>
            </w:div>
            <w:div w:id="1498033385">
              <w:marLeft w:val="0"/>
              <w:marRight w:val="0"/>
              <w:marTop w:val="0"/>
              <w:marBottom w:val="0"/>
              <w:divBdr>
                <w:top w:val="none" w:sz="0" w:space="0" w:color="auto"/>
                <w:left w:val="none" w:sz="0" w:space="0" w:color="auto"/>
                <w:bottom w:val="none" w:sz="0" w:space="0" w:color="auto"/>
                <w:right w:val="none" w:sz="0" w:space="0" w:color="auto"/>
              </w:divBdr>
            </w:div>
            <w:div w:id="1769539199">
              <w:marLeft w:val="0"/>
              <w:marRight w:val="0"/>
              <w:marTop w:val="0"/>
              <w:marBottom w:val="0"/>
              <w:divBdr>
                <w:top w:val="none" w:sz="0" w:space="0" w:color="auto"/>
                <w:left w:val="none" w:sz="0" w:space="0" w:color="auto"/>
                <w:bottom w:val="none" w:sz="0" w:space="0" w:color="auto"/>
                <w:right w:val="none" w:sz="0" w:space="0" w:color="auto"/>
              </w:divBdr>
            </w:div>
            <w:div w:id="955453294">
              <w:marLeft w:val="0"/>
              <w:marRight w:val="0"/>
              <w:marTop w:val="0"/>
              <w:marBottom w:val="0"/>
              <w:divBdr>
                <w:top w:val="none" w:sz="0" w:space="0" w:color="auto"/>
                <w:left w:val="none" w:sz="0" w:space="0" w:color="auto"/>
                <w:bottom w:val="none" w:sz="0" w:space="0" w:color="auto"/>
                <w:right w:val="none" w:sz="0" w:space="0" w:color="auto"/>
              </w:divBdr>
            </w:div>
            <w:div w:id="1935481438">
              <w:marLeft w:val="0"/>
              <w:marRight w:val="0"/>
              <w:marTop w:val="0"/>
              <w:marBottom w:val="0"/>
              <w:divBdr>
                <w:top w:val="none" w:sz="0" w:space="0" w:color="auto"/>
                <w:left w:val="none" w:sz="0" w:space="0" w:color="auto"/>
                <w:bottom w:val="none" w:sz="0" w:space="0" w:color="auto"/>
                <w:right w:val="none" w:sz="0" w:space="0" w:color="auto"/>
              </w:divBdr>
            </w:div>
            <w:div w:id="378477359">
              <w:marLeft w:val="0"/>
              <w:marRight w:val="0"/>
              <w:marTop w:val="0"/>
              <w:marBottom w:val="0"/>
              <w:divBdr>
                <w:top w:val="none" w:sz="0" w:space="0" w:color="auto"/>
                <w:left w:val="none" w:sz="0" w:space="0" w:color="auto"/>
                <w:bottom w:val="none" w:sz="0" w:space="0" w:color="auto"/>
                <w:right w:val="none" w:sz="0" w:space="0" w:color="auto"/>
              </w:divBdr>
            </w:div>
            <w:div w:id="1659726977">
              <w:marLeft w:val="0"/>
              <w:marRight w:val="0"/>
              <w:marTop w:val="0"/>
              <w:marBottom w:val="0"/>
              <w:divBdr>
                <w:top w:val="none" w:sz="0" w:space="0" w:color="auto"/>
                <w:left w:val="none" w:sz="0" w:space="0" w:color="auto"/>
                <w:bottom w:val="none" w:sz="0" w:space="0" w:color="auto"/>
                <w:right w:val="none" w:sz="0" w:space="0" w:color="auto"/>
              </w:divBdr>
            </w:div>
            <w:div w:id="713891934">
              <w:marLeft w:val="0"/>
              <w:marRight w:val="0"/>
              <w:marTop w:val="0"/>
              <w:marBottom w:val="0"/>
              <w:divBdr>
                <w:top w:val="none" w:sz="0" w:space="0" w:color="auto"/>
                <w:left w:val="none" w:sz="0" w:space="0" w:color="auto"/>
                <w:bottom w:val="none" w:sz="0" w:space="0" w:color="auto"/>
                <w:right w:val="none" w:sz="0" w:space="0" w:color="auto"/>
              </w:divBdr>
            </w:div>
            <w:div w:id="1009403969">
              <w:marLeft w:val="0"/>
              <w:marRight w:val="0"/>
              <w:marTop w:val="0"/>
              <w:marBottom w:val="0"/>
              <w:divBdr>
                <w:top w:val="none" w:sz="0" w:space="0" w:color="auto"/>
                <w:left w:val="none" w:sz="0" w:space="0" w:color="auto"/>
                <w:bottom w:val="none" w:sz="0" w:space="0" w:color="auto"/>
                <w:right w:val="none" w:sz="0" w:space="0" w:color="auto"/>
              </w:divBdr>
            </w:div>
            <w:div w:id="162553666">
              <w:marLeft w:val="0"/>
              <w:marRight w:val="0"/>
              <w:marTop w:val="0"/>
              <w:marBottom w:val="0"/>
              <w:divBdr>
                <w:top w:val="none" w:sz="0" w:space="0" w:color="auto"/>
                <w:left w:val="none" w:sz="0" w:space="0" w:color="auto"/>
                <w:bottom w:val="none" w:sz="0" w:space="0" w:color="auto"/>
                <w:right w:val="none" w:sz="0" w:space="0" w:color="auto"/>
              </w:divBdr>
            </w:div>
            <w:div w:id="54478841">
              <w:marLeft w:val="0"/>
              <w:marRight w:val="0"/>
              <w:marTop w:val="0"/>
              <w:marBottom w:val="0"/>
              <w:divBdr>
                <w:top w:val="none" w:sz="0" w:space="0" w:color="auto"/>
                <w:left w:val="none" w:sz="0" w:space="0" w:color="auto"/>
                <w:bottom w:val="none" w:sz="0" w:space="0" w:color="auto"/>
                <w:right w:val="none" w:sz="0" w:space="0" w:color="auto"/>
              </w:divBdr>
            </w:div>
            <w:div w:id="953754093">
              <w:marLeft w:val="0"/>
              <w:marRight w:val="0"/>
              <w:marTop w:val="0"/>
              <w:marBottom w:val="0"/>
              <w:divBdr>
                <w:top w:val="none" w:sz="0" w:space="0" w:color="auto"/>
                <w:left w:val="none" w:sz="0" w:space="0" w:color="auto"/>
                <w:bottom w:val="none" w:sz="0" w:space="0" w:color="auto"/>
                <w:right w:val="none" w:sz="0" w:space="0" w:color="auto"/>
              </w:divBdr>
            </w:div>
            <w:div w:id="31460011">
              <w:marLeft w:val="0"/>
              <w:marRight w:val="0"/>
              <w:marTop w:val="0"/>
              <w:marBottom w:val="0"/>
              <w:divBdr>
                <w:top w:val="none" w:sz="0" w:space="0" w:color="auto"/>
                <w:left w:val="none" w:sz="0" w:space="0" w:color="auto"/>
                <w:bottom w:val="none" w:sz="0" w:space="0" w:color="auto"/>
                <w:right w:val="none" w:sz="0" w:space="0" w:color="auto"/>
              </w:divBdr>
            </w:div>
            <w:div w:id="1467578797">
              <w:marLeft w:val="0"/>
              <w:marRight w:val="0"/>
              <w:marTop w:val="0"/>
              <w:marBottom w:val="0"/>
              <w:divBdr>
                <w:top w:val="none" w:sz="0" w:space="0" w:color="auto"/>
                <w:left w:val="none" w:sz="0" w:space="0" w:color="auto"/>
                <w:bottom w:val="none" w:sz="0" w:space="0" w:color="auto"/>
                <w:right w:val="none" w:sz="0" w:space="0" w:color="auto"/>
              </w:divBdr>
            </w:div>
            <w:div w:id="215121911">
              <w:marLeft w:val="0"/>
              <w:marRight w:val="0"/>
              <w:marTop w:val="0"/>
              <w:marBottom w:val="0"/>
              <w:divBdr>
                <w:top w:val="none" w:sz="0" w:space="0" w:color="auto"/>
                <w:left w:val="none" w:sz="0" w:space="0" w:color="auto"/>
                <w:bottom w:val="none" w:sz="0" w:space="0" w:color="auto"/>
                <w:right w:val="none" w:sz="0" w:space="0" w:color="auto"/>
              </w:divBdr>
            </w:div>
            <w:div w:id="1156995048">
              <w:marLeft w:val="0"/>
              <w:marRight w:val="0"/>
              <w:marTop w:val="0"/>
              <w:marBottom w:val="0"/>
              <w:divBdr>
                <w:top w:val="none" w:sz="0" w:space="0" w:color="auto"/>
                <w:left w:val="none" w:sz="0" w:space="0" w:color="auto"/>
                <w:bottom w:val="none" w:sz="0" w:space="0" w:color="auto"/>
                <w:right w:val="none" w:sz="0" w:space="0" w:color="auto"/>
              </w:divBdr>
            </w:div>
            <w:div w:id="1937593276">
              <w:marLeft w:val="0"/>
              <w:marRight w:val="0"/>
              <w:marTop w:val="0"/>
              <w:marBottom w:val="0"/>
              <w:divBdr>
                <w:top w:val="none" w:sz="0" w:space="0" w:color="auto"/>
                <w:left w:val="none" w:sz="0" w:space="0" w:color="auto"/>
                <w:bottom w:val="none" w:sz="0" w:space="0" w:color="auto"/>
                <w:right w:val="none" w:sz="0" w:space="0" w:color="auto"/>
              </w:divBdr>
            </w:div>
            <w:div w:id="1683891498">
              <w:marLeft w:val="0"/>
              <w:marRight w:val="0"/>
              <w:marTop w:val="0"/>
              <w:marBottom w:val="0"/>
              <w:divBdr>
                <w:top w:val="none" w:sz="0" w:space="0" w:color="auto"/>
                <w:left w:val="none" w:sz="0" w:space="0" w:color="auto"/>
                <w:bottom w:val="none" w:sz="0" w:space="0" w:color="auto"/>
                <w:right w:val="none" w:sz="0" w:space="0" w:color="auto"/>
              </w:divBdr>
            </w:div>
            <w:div w:id="1041858281">
              <w:marLeft w:val="0"/>
              <w:marRight w:val="0"/>
              <w:marTop w:val="0"/>
              <w:marBottom w:val="0"/>
              <w:divBdr>
                <w:top w:val="none" w:sz="0" w:space="0" w:color="auto"/>
                <w:left w:val="none" w:sz="0" w:space="0" w:color="auto"/>
                <w:bottom w:val="none" w:sz="0" w:space="0" w:color="auto"/>
                <w:right w:val="none" w:sz="0" w:space="0" w:color="auto"/>
              </w:divBdr>
            </w:div>
            <w:div w:id="1785928566">
              <w:marLeft w:val="0"/>
              <w:marRight w:val="0"/>
              <w:marTop w:val="0"/>
              <w:marBottom w:val="0"/>
              <w:divBdr>
                <w:top w:val="none" w:sz="0" w:space="0" w:color="auto"/>
                <w:left w:val="none" w:sz="0" w:space="0" w:color="auto"/>
                <w:bottom w:val="none" w:sz="0" w:space="0" w:color="auto"/>
                <w:right w:val="none" w:sz="0" w:space="0" w:color="auto"/>
              </w:divBdr>
            </w:div>
            <w:div w:id="163323959">
              <w:marLeft w:val="0"/>
              <w:marRight w:val="0"/>
              <w:marTop w:val="0"/>
              <w:marBottom w:val="0"/>
              <w:divBdr>
                <w:top w:val="none" w:sz="0" w:space="0" w:color="auto"/>
                <w:left w:val="none" w:sz="0" w:space="0" w:color="auto"/>
                <w:bottom w:val="none" w:sz="0" w:space="0" w:color="auto"/>
                <w:right w:val="none" w:sz="0" w:space="0" w:color="auto"/>
              </w:divBdr>
            </w:div>
            <w:div w:id="1733113426">
              <w:marLeft w:val="0"/>
              <w:marRight w:val="0"/>
              <w:marTop w:val="0"/>
              <w:marBottom w:val="0"/>
              <w:divBdr>
                <w:top w:val="none" w:sz="0" w:space="0" w:color="auto"/>
                <w:left w:val="none" w:sz="0" w:space="0" w:color="auto"/>
                <w:bottom w:val="none" w:sz="0" w:space="0" w:color="auto"/>
                <w:right w:val="none" w:sz="0" w:space="0" w:color="auto"/>
              </w:divBdr>
            </w:div>
            <w:div w:id="2071296596">
              <w:marLeft w:val="0"/>
              <w:marRight w:val="0"/>
              <w:marTop w:val="0"/>
              <w:marBottom w:val="0"/>
              <w:divBdr>
                <w:top w:val="none" w:sz="0" w:space="0" w:color="auto"/>
                <w:left w:val="none" w:sz="0" w:space="0" w:color="auto"/>
                <w:bottom w:val="none" w:sz="0" w:space="0" w:color="auto"/>
                <w:right w:val="none" w:sz="0" w:space="0" w:color="auto"/>
              </w:divBdr>
            </w:div>
            <w:div w:id="271937012">
              <w:marLeft w:val="0"/>
              <w:marRight w:val="0"/>
              <w:marTop w:val="0"/>
              <w:marBottom w:val="0"/>
              <w:divBdr>
                <w:top w:val="none" w:sz="0" w:space="0" w:color="auto"/>
                <w:left w:val="none" w:sz="0" w:space="0" w:color="auto"/>
                <w:bottom w:val="none" w:sz="0" w:space="0" w:color="auto"/>
                <w:right w:val="none" w:sz="0" w:space="0" w:color="auto"/>
              </w:divBdr>
            </w:div>
            <w:div w:id="1473060043">
              <w:marLeft w:val="0"/>
              <w:marRight w:val="0"/>
              <w:marTop w:val="0"/>
              <w:marBottom w:val="0"/>
              <w:divBdr>
                <w:top w:val="none" w:sz="0" w:space="0" w:color="auto"/>
                <w:left w:val="none" w:sz="0" w:space="0" w:color="auto"/>
                <w:bottom w:val="none" w:sz="0" w:space="0" w:color="auto"/>
                <w:right w:val="none" w:sz="0" w:space="0" w:color="auto"/>
              </w:divBdr>
            </w:div>
            <w:div w:id="908615616">
              <w:marLeft w:val="0"/>
              <w:marRight w:val="0"/>
              <w:marTop w:val="0"/>
              <w:marBottom w:val="0"/>
              <w:divBdr>
                <w:top w:val="none" w:sz="0" w:space="0" w:color="auto"/>
                <w:left w:val="none" w:sz="0" w:space="0" w:color="auto"/>
                <w:bottom w:val="none" w:sz="0" w:space="0" w:color="auto"/>
                <w:right w:val="none" w:sz="0" w:space="0" w:color="auto"/>
              </w:divBdr>
            </w:div>
            <w:div w:id="1722434156">
              <w:marLeft w:val="0"/>
              <w:marRight w:val="0"/>
              <w:marTop w:val="0"/>
              <w:marBottom w:val="0"/>
              <w:divBdr>
                <w:top w:val="none" w:sz="0" w:space="0" w:color="auto"/>
                <w:left w:val="none" w:sz="0" w:space="0" w:color="auto"/>
                <w:bottom w:val="none" w:sz="0" w:space="0" w:color="auto"/>
                <w:right w:val="none" w:sz="0" w:space="0" w:color="auto"/>
              </w:divBdr>
            </w:div>
            <w:div w:id="1410076375">
              <w:marLeft w:val="0"/>
              <w:marRight w:val="0"/>
              <w:marTop w:val="0"/>
              <w:marBottom w:val="0"/>
              <w:divBdr>
                <w:top w:val="none" w:sz="0" w:space="0" w:color="auto"/>
                <w:left w:val="none" w:sz="0" w:space="0" w:color="auto"/>
                <w:bottom w:val="none" w:sz="0" w:space="0" w:color="auto"/>
                <w:right w:val="none" w:sz="0" w:space="0" w:color="auto"/>
              </w:divBdr>
            </w:div>
            <w:div w:id="1605072941">
              <w:marLeft w:val="0"/>
              <w:marRight w:val="0"/>
              <w:marTop w:val="0"/>
              <w:marBottom w:val="0"/>
              <w:divBdr>
                <w:top w:val="none" w:sz="0" w:space="0" w:color="auto"/>
                <w:left w:val="none" w:sz="0" w:space="0" w:color="auto"/>
                <w:bottom w:val="none" w:sz="0" w:space="0" w:color="auto"/>
                <w:right w:val="none" w:sz="0" w:space="0" w:color="auto"/>
              </w:divBdr>
            </w:div>
            <w:div w:id="2108889701">
              <w:marLeft w:val="0"/>
              <w:marRight w:val="0"/>
              <w:marTop w:val="0"/>
              <w:marBottom w:val="0"/>
              <w:divBdr>
                <w:top w:val="none" w:sz="0" w:space="0" w:color="auto"/>
                <w:left w:val="none" w:sz="0" w:space="0" w:color="auto"/>
                <w:bottom w:val="none" w:sz="0" w:space="0" w:color="auto"/>
                <w:right w:val="none" w:sz="0" w:space="0" w:color="auto"/>
              </w:divBdr>
            </w:div>
            <w:div w:id="833494951">
              <w:marLeft w:val="0"/>
              <w:marRight w:val="0"/>
              <w:marTop w:val="0"/>
              <w:marBottom w:val="0"/>
              <w:divBdr>
                <w:top w:val="none" w:sz="0" w:space="0" w:color="auto"/>
                <w:left w:val="none" w:sz="0" w:space="0" w:color="auto"/>
                <w:bottom w:val="none" w:sz="0" w:space="0" w:color="auto"/>
                <w:right w:val="none" w:sz="0" w:space="0" w:color="auto"/>
              </w:divBdr>
            </w:div>
            <w:div w:id="1613780354">
              <w:marLeft w:val="0"/>
              <w:marRight w:val="0"/>
              <w:marTop w:val="0"/>
              <w:marBottom w:val="0"/>
              <w:divBdr>
                <w:top w:val="none" w:sz="0" w:space="0" w:color="auto"/>
                <w:left w:val="none" w:sz="0" w:space="0" w:color="auto"/>
                <w:bottom w:val="none" w:sz="0" w:space="0" w:color="auto"/>
                <w:right w:val="none" w:sz="0" w:space="0" w:color="auto"/>
              </w:divBdr>
            </w:div>
            <w:div w:id="1790002433">
              <w:marLeft w:val="0"/>
              <w:marRight w:val="0"/>
              <w:marTop w:val="0"/>
              <w:marBottom w:val="0"/>
              <w:divBdr>
                <w:top w:val="none" w:sz="0" w:space="0" w:color="auto"/>
                <w:left w:val="none" w:sz="0" w:space="0" w:color="auto"/>
                <w:bottom w:val="none" w:sz="0" w:space="0" w:color="auto"/>
                <w:right w:val="none" w:sz="0" w:space="0" w:color="auto"/>
              </w:divBdr>
            </w:div>
            <w:div w:id="1225482566">
              <w:marLeft w:val="0"/>
              <w:marRight w:val="0"/>
              <w:marTop w:val="0"/>
              <w:marBottom w:val="0"/>
              <w:divBdr>
                <w:top w:val="none" w:sz="0" w:space="0" w:color="auto"/>
                <w:left w:val="none" w:sz="0" w:space="0" w:color="auto"/>
                <w:bottom w:val="none" w:sz="0" w:space="0" w:color="auto"/>
                <w:right w:val="none" w:sz="0" w:space="0" w:color="auto"/>
              </w:divBdr>
            </w:div>
            <w:div w:id="1627613472">
              <w:marLeft w:val="0"/>
              <w:marRight w:val="0"/>
              <w:marTop w:val="0"/>
              <w:marBottom w:val="0"/>
              <w:divBdr>
                <w:top w:val="none" w:sz="0" w:space="0" w:color="auto"/>
                <w:left w:val="none" w:sz="0" w:space="0" w:color="auto"/>
                <w:bottom w:val="none" w:sz="0" w:space="0" w:color="auto"/>
                <w:right w:val="none" w:sz="0" w:space="0" w:color="auto"/>
              </w:divBdr>
            </w:div>
            <w:div w:id="276790775">
              <w:marLeft w:val="0"/>
              <w:marRight w:val="0"/>
              <w:marTop w:val="0"/>
              <w:marBottom w:val="0"/>
              <w:divBdr>
                <w:top w:val="none" w:sz="0" w:space="0" w:color="auto"/>
                <w:left w:val="none" w:sz="0" w:space="0" w:color="auto"/>
                <w:bottom w:val="none" w:sz="0" w:space="0" w:color="auto"/>
                <w:right w:val="none" w:sz="0" w:space="0" w:color="auto"/>
              </w:divBdr>
            </w:div>
            <w:div w:id="130371768">
              <w:marLeft w:val="0"/>
              <w:marRight w:val="0"/>
              <w:marTop w:val="0"/>
              <w:marBottom w:val="0"/>
              <w:divBdr>
                <w:top w:val="none" w:sz="0" w:space="0" w:color="auto"/>
                <w:left w:val="none" w:sz="0" w:space="0" w:color="auto"/>
                <w:bottom w:val="none" w:sz="0" w:space="0" w:color="auto"/>
                <w:right w:val="none" w:sz="0" w:space="0" w:color="auto"/>
              </w:divBdr>
            </w:div>
            <w:div w:id="1438597935">
              <w:marLeft w:val="0"/>
              <w:marRight w:val="0"/>
              <w:marTop w:val="0"/>
              <w:marBottom w:val="0"/>
              <w:divBdr>
                <w:top w:val="none" w:sz="0" w:space="0" w:color="auto"/>
                <w:left w:val="none" w:sz="0" w:space="0" w:color="auto"/>
                <w:bottom w:val="none" w:sz="0" w:space="0" w:color="auto"/>
                <w:right w:val="none" w:sz="0" w:space="0" w:color="auto"/>
              </w:divBdr>
            </w:div>
            <w:div w:id="287856691">
              <w:marLeft w:val="0"/>
              <w:marRight w:val="0"/>
              <w:marTop w:val="0"/>
              <w:marBottom w:val="0"/>
              <w:divBdr>
                <w:top w:val="none" w:sz="0" w:space="0" w:color="auto"/>
                <w:left w:val="none" w:sz="0" w:space="0" w:color="auto"/>
                <w:bottom w:val="none" w:sz="0" w:space="0" w:color="auto"/>
                <w:right w:val="none" w:sz="0" w:space="0" w:color="auto"/>
              </w:divBdr>
            </w:div>
            <w:div w:id="1119840523">
              <w:marLeft w:val="0"/>
              <w:marRight w:val="0"/>
              <w:marTop w:val="0"/>
              <w:marBottom w:val="0"/>
              <w:divBdr>
                <w:top w:val="none" w:sz="0" w:space="0" w:color="auto"/>
                <w:left w:val="none" w:sz="0" w:space="0" w:color="auto"/>
                <w:bottom w:val="none" w:sz="0" w:space="0" w:color="auto"/>
                <w:right w:val="none" w:sz="0" w:space="0" w:color="auto"/>
              </w:divBdr>
            </w:div>
            <w:div w:id="47535876">
              <w:marLeft w:val="0"/>
              <w:marRight w:val="0"/>
              <w:marTop w:val="0"/>
              <w:marBottom w:val="0"/>
              <w:divBdr>
                <w:top w:val="none" w:sz="0" w:space="0" w:color="auto"/>
                <w:left w:val="none" w:sz="0" w:space="0" w:color="auto"/>
                <w:bottom w:val="none" w:sz="0" w:space="0" w:color="auto"/>
                <w:right w:val="none" w:sz="0" w:space="0" w:color="auto"/>
              </w:divBdr>
            </w:div>
            <w:div w:id="1727794499">
              <w:marLeft w:val="0"/>
              <w:marRight w:val="0"/>
              <w:marTop w:val="0"/>
              <w:marBottom w:val="0"/>
              <w:divBdr>
                <w:top w:val="none" w:sz="0" w:space="0" w:color="auto"/>
                <w:left w:val="none" w:sz="0" w:space="0" w:color="auto"/>
                <w:bottom w:val="none" w:sz="0" w:space="0" w:color="auto"/>
                <w:right w:val="none" w:sz="0" w:space="0" w:color="auto"/>
              </w:divBdr>
            </w:div>
            <w:div w:id="1519392404">
              <w:marLeft w:val="0"/>
              <w:marRight w:val="0"/>
              <w:marTop w:val="0"/>
              <w:marBottom w:val="0"/>
              <w:divBdr>
                <w:top w:val="none" w:sz="0" w:space="0" w:color="auto"/>
                <w:left w:val="none" w:sz="0" w:space="0" w:color="auto"/>
                <w:bottom w:val="none" w:sz="0" w:space="0" w:color="auto"/>
                <w:right w:val="none" w:sz="0" w:space="0" w:color="auto"/>
              </w:divBdr>
            </w:div>
            <w:div w:id="669451848">
              <w:marLeft w:val="0"/>
              <w:marRight w:val="0"/>
              <w:marTop w:val="0"/>
              <w:marBottom w:val="0"/>
              <w:divBdr>
                <w:top w:val="none" w:sz="0" w:space="0" w:color="auto"/>
                <w:left w:val="none" w:sz="0" w:space="0" w:color="auto"/>
                <w:bottom w:val="none" w:sz="0" w:space="0" w:color="auto"/>
                <w:right w:val="none" w:sz="0" w:space="0" w:color="auto"/>
              </w:divBdr>
            </w:div>
            <w:div w:id="223180147">
              <w:marLeft w:val="0"/>
              <w:marRight w:val="0"/>
              <w:marTop w:val="0"/>
              <w:marBottom w:val="0"/>
              <w:divBdr>
                <w:top w:val="none" w:sz="0" w:space="0" w:color="auto"/>
                <w:left w:val="none" w:sz="0" w:space="0" w:color="auto"/>
                <w:bottom w:val="none" w:sz="0" w:space="0" w:color="auto"/>
                <w:right w:val="none" w:sz="0" w:space="0" w:color="auto"/>
              </w:divBdr>
            </w:div>
            <w:div w:id="1643266532">
              <w:marLeft w:val="0"/>
              <w:marRight w:val="0"/>
              <w:marTop w:val="0"/>
              <w:marBottom w:val="0"/>
              <w:divBdr>
                <w:top w:val="none" w:sz="0" w:space="0" w:color="auto"/>
                <w:left w:val="none" w:sz="0" w:space="0" w:color="auto"/>
                <w:bottom w:val="none" w:sz="0" w:space="0" w:color="auto"/>
                <w:right w:val="none" w:sz="0" w:space="0" w:color="auto"/>
              </w:divBdr>
            </w:div>
            <w:div w:id="1870531958">
              <w:marLeft w:val="0"/>
              <w:marRight w:val="0"/>
              <w:marTop w:val="0"/>
              <w:marBottom w:val="0"/>
              <w:divBdr>
                <w:top w:val="none" w:sz="0" w:space="0" w:color="auto"/>
                <w:left w:val="none" w:sz="0" w:space="0" w:color="auto"/>
                <w:bottom w:val="none" w:sz="0" w:space="0" w:color="auto"/>
                <w:right w:val="none" w:sz="0" w:space="0" w:color="auto"/>
              </w:divBdr>
            </w:div>
            <w:div w:id="1859150954">
              <w:marLeft w:val="0"/>
              <w:marRight w:val="0"/>
              <w:marTop w:val="0"/>
              <w:marBottom w:val="0"/>
              <w:divBdr>
                <w:top w:val="none" w:sz="0" w:space="0" w:color="auto"/>
                <w:left w:val="none" w:sz="0" w:space="0" w:color="auto"/>
                <w:bottom w:val="none" w:sz="0" w:space="0" w:color="auto"/>
                <w:right w:val="none" w:sz="0" w:space="0" w:color="auto"/>
              </w:divBdr>
            </w:div>
            <w:div w:id="1381175344">
              <w:marLeft w:val="0"/>
              <w:marRight w:val="0"/>
              <w:marTop w:val="0"/>
              <w:marBottom w:val="0"/>
              <w:divBdr>
                <w:top w:val="none" w:sz="0" w:space="0" w:color="auto"/>
                <w:left w:val="none" w:sz="0" w:space="0" w:color="auto"/>
                <w:bottom w:val="none" w:sz="0" w:space="0" w:color="auto"/>
                <w:right w:val="none" w:sz="0" w:space="0" w:color="auto"/>
              </w:divBdr>
            </w:div>
            <w:div w:id="261762319">
              <w:marLeft w:val="0"/>
              <w:marRight w:val="0"/>
              <w:marTop w:val="0"/>
              <w:marBottom w:val="0"/>
              <w:divBdr>
                <w:top w:val="none" w:sz="0" w:space="0" w:color="auto"/>
                <w:left w:val="none" w:sz="0" w:space="0" w:color="auto"/>
                <w:bottom w:val="none" w:sz="0" w:space="0" w:color="auto"/>
                <w:right w:val="none" w:sz="0" w:space="0" w:color="auto"/>
              </w:divBdr>
            </w:div>
            <w:div w:id="814880338">
              <w:marLeft w:val="0"/>
              <w:marRight w:val="0"/>
              <w:marTop w:val="0"/>
              <w:marBottom w:val="0"/>
              <w:divBdr>
                <w:top w:val="none" w:sz="0" w:space="0" w:color="auto"/>
                <w:left w:val="none" w:sz="0" w:space="0" w:color="auto"/>
                <w:bottom w:val="none" w:sz="0" w:space="0" w:color="auto"/>
                <w:right w:val="none" w:sz="0" w:space="0" w:color="auto"/>
              </w:divBdr>
            </w:div>
            <w:div w:id="1471172528">
              <w:marLeft w:val="0"/>
              <w:marRight w:val="0"/>
              <w:marTop w:val="0"/>
              <w:marBottom w:val="0"/>
              <w:divBdr>
                <w:top w:val="none" w:sz="0" w:space="0" w:color="auto"/>
                <w:left w:val="none" w:sz="0" w:space="0" w:color="auto"/>
                <w:bottom w:val="none" w:sz="0" w:space="0" w:color="auto"/>
                <w:right w:val="none" w:sz="0" w:space="0" w:color="auto"/>
              </w:divBdr>
            </w:div>
            <w:div w:id="760952656">
              <w:marLeft w:val="0"/>
              <w:marRight w:val="0"/>
              <w:marTop w:val="0"/>
              <w:marBottom w:val="0"/>
              <w:divBdr>
                <w:top w:val="none" w:sz="0" w:space="0" w:color="auto"/>
                <w:left w:val="none" w:sz="0" w:space="0" w:color="auto"/>
                <w:bottom w:val="none" w:sz="0" w:space="0" w:color="auto"/>
                <w:right w:val="none" w:sz="0" w:space="0" w:color="auto"/>
              </w:divBdr>
            </w:div>
            <w:div w:id="176042697">
              <w:marLeft w:val="0"/>
              <w:marRight w:val="0"/>
              <w:marTop w:val="0"/>
              <w:marBottom w:val="0"/>
              <w:divBdr>
                <w:top w:val="none" w:sz="0" w:space="0" w:color="auto"/>
                <w:left w:val="none" w:sz="0" w:space="0" w:color="auto"/>
                <w:bottom w:val="none" w:sz="0" w:space="0" w:color="auto"/>
                <w:right w:val="none" w:sz="0" w:space="0" w:color="auto"/>
              </w:divBdr>
            </w:div>
            <w:div w:id="1509254320">
              <w:marLeft w:val="0"/>
              <w:marRight w:val="0"/>
              <w:marTop w:val="0"/>
              <w:marBottom w:val="0"/>
              <w:divBdr>
                <w:top w:val="none" w:sz="0" w:space="0" w:color="auto"/>
                <w:left w:val="none" w:sz="0" w:space="0" w:color="auto"/>
                <w:bottom w:val="none" w:sz="0" w:space="0" w:color="auto"/>
                <w:right w:val="none" w:sz="0" w:space="0" w:color="auto"/>
              </w:divBdr>
            </w:div>
            <w:div w:id="1287736513">
              <w:marLeft w:val="0"/>
              <w:marRight w:val="0"/>
              <w:marTop w:val="0"/>
              <w:marBottom w:val="0"/>
              <w:divBdr>
                <w:top w:val="none" w:sz="0" w:space="0" w:color="auto"/>
                <w:left w:val="none" w:sz="0" w:space="0" w:color="auto"/>
                <w:bottom w:val="none" w:sz="0" w:space="0" w:color="auto"/>
                <w:right w:val="none" w:sz="0" w:space="0" w:color="auto"/>
              </w:divBdr>
            </w:div>
            <w:div w:id="757940329">
              <w:marLeft w:val="0"/>
              <w:marRight w:val="0"/>
              <w:marTop w:val="0"/>
              <w:marBottom w:val="0"/>
              <w:divBdr>
                <w:top w:val="none" w:sz="0" w:space="0" w:color="auto"/>
                <w:left w:val="none" w:sz="0" w:space="0" w:color="auto"/>
                <w:bottom w:val="none" w:sz="0" w:space="0" w:color="auto"/>
                <w:right w:val="none" w:sz="0" w:space="0" w:color="auto"/>
              </w:divBdr>
            </w:div>
            <w:div w:id="554197989">
              <w:marLeft w:val="0"/>
              <w:marRight w:val="0"/>
              <w:marTop w:val="0"/>
              <w:marBottom w:val="0"/>
              <w:divBdr>
                <w:top w:val="none" w:sz="0" w:space="0" w:color="auto"/>
                <w:left w:val="none" w:sz="0" w:space="0" w:color="auto"/>
                <w:bottom w:val="none" w:sz="0" w:space="0" w:color="auto"/>
                <w:right w:val="none" w:sz="0" w:space="0" w:color="auto"/>
              </w:divBdr>
            </w:div>
            <w:div w:id="1783836750">
              <w:marLeft w:val="0"/>
              <w:marRight w:val="0"/>
              <w:marTop w:val="0"/>
              <w:marBottom w:val="0"/>
              <w:divBdr>
                <w:top w:val="none" w:sz="0" w:space="0" w:color="auto"/>
                <w:left w:val="none" w:sz="0" w:space="0" w:color="auto"/>
                <w:bottom w:val="none" w:sz="0" w:space="0" w:color="auto"/>
                <w:right w:val="none" w:sz="0" w:space="0" w:color="auto"/>
              </w:divBdr>
            </w:div>
            <w:div w:id="1191995610">
              <w:marLeft w:val="0"/>
              <w:marRight w:val="0"/>
              <w:marTop w:val="0"/>
              <w:marBottom w:val="0"/>
              <w:divBdr>
                <w:top w:val="none" w:sz="0" w:space="0" w:color="auto"/>
                <w:left w:val="none" w:sz="0" w:space="0" w:color="auto"/>
                <w:bottom w:val="none" w:sz="0" w:space="0" w:color="auto"/>
                <w:right w:val="none" w:sz="0" w:space="0" w:color="auto"/>
              </w:divBdr>
            </w:div>
            <w:div w:id="443308236">
              <w:marLeft w:val="0"/>
              <w:marRight w:val="0"/>
              <w:marTop w:val="0"/>
              <w:marBottom w:val="0"/>
              <w:divBdr>
                <w:top w:val="none" w:sz="0" w:space="0" w:color="auto"/>
                <w:left w:val="none" w:sz="0" w:space="0" w:color="auto"/>
                <w:bottom w:val="none" w:sz="0" w:space="0" w:color="auto"/>
                <w:right w:val="none" w:sz="0" w:space="0" w:color="auto"/>
              </w:divBdr>
            </w:div>
            <w:div w:id="882592937">
              <w:marLeft w:val="0"/>
              <w:marRight w:val="0"/>
              <w:marTop w:val="0"/>
              <w:marBottom w:val="0"/>
              <w:divBdr>
                <w:top w:val="none" w:sz="0" w:space="0" w:color="auto"/>
                <w:left w:val="none" w:sz="0" w:space="0" w:color="auto"/>
                <w:bottom w:val="none" w:sz="0" w:space="0" w:color="auto"/>
                <w:right w:val="none" w:sz="0" w:space="0" w:color="auto"/>
              </w:divBdr>
            </w:div>
            <w:div w:id="116654114">
              <w:marLeft w:val="0"/>
              <w:marRight w:val="0"/>
              <w:marTop w:val="0"/>
              <w:marBottom w:val="0"/>
              <w:divBdr>
                <w:top w:val="none" w:sz="0" w:space="0" w:color="auto"/>
                <w:left w:val="none" w:sz="0" w:space="0" w:color="auto"/>
                <w:bottom w:val="none" w:sz="0" w:space="0" w:color="auto"/>
                <w:right w:val="none" w:sz="0" w:space="0" w:color="auto"/>
              </w:divBdr>
            </w:div>
            <w:div w:id="491147271">
              <w:marLeft w:val="0"/>
              <w:marRight w:val="0"/>
              <w:marTop w:val="0"/>
              <w:marBottom w:val="0"/>
              <w:divBdr>
                <w:top w:val="none" w:sz="0" w:space="0" w:color="auto"/>
                <w:left w:val="none" w:sz="0" w:space="0" w:color="auto"/>
                <w:bottom w:val="none" w:sz="0" w:space="0" w:color="auto"/>
                <w:right w:val="none" w:sz="0" w:space="0" w:color="auto"/>
              </w:divBdr>
            </w:div>
            <w:div w:id="1275164402">
              <w:marLeft w:val="0"/>
              <w:marRight w:val="0"/>
              <w:marTop w:val="0"/>
              <w:marBottom w:val="0"/>
              <w:divBdr>
                <w:top w:val="none" w:sz="0" w:space="0" w:color="auto"/>
                <w:left w:val="none" w:sz="0" w:space="0" w:color="auto"/>
                <w:bottom w:val="none" w:sz="0" w:space="0" w:color="auto"/>
                <w:right w:val="none" w:sz="0" w:space="0" w:color="auto"/>
              </w:divBdr>
            </w:div>
            <w:div w:id="1112015225">
              <w:marLeft w:val="0"/>
              <w:marRight w:val="0"/>
              <w:marTop w:val="0"/>
              <w:marBottom w:val="0"/>
              <w:divBdr>
                <w:top w:val="none" w:sz="0" w:space="0" w:color="auto"/>
                <w:left w:val="none" w:sz="0" w:space="0" w:color="auto"/>
                <w:bottom w:val="none" w:sz="0" w:space="0" w:color="auto"/>
                <w:right w:val="none" w:sz="0" w:space="0" w:color="auto"/>
              </w:divBdr>
            </w:div>
            <w:div w:id="270211205">
              <w:marLeft w:val="0"/>
              <w:marRight w:val="0"/>
              <w:marTop w:val="0"/>
              <w:marBottom w:val="0"/>
              <w:divBdr>
                <w:top w:val="none" w:sz="0" w:space="0" w:color="auto"/>
                <w:left w:val="none" w:sz="0" w:space="0" w:color="auto"/>
                <w:bottom w:val="none" w:sz="0" w:space="0" w:color="auto"/>
                <w:right w:val="none" w:sz="0" w:space="0" w:color="auto"/>
              </w:divBdr>
            </w:div>
            <w:div w:id="692267683">
              <w:marLeft w:val="0"/>
              <w:marRight w:val="0"/>
              <w:marTop w:val="0"/>
              <w:marBottom w:val="0"/>
              <w:divBdr>
                <w:top w:val="none" w:sz="0" w:space="0" w:color="auto"/>
                <w:left w:val="none" w:sz="0" w:space="0" w:color="auto"/>
                <w:bottom w:val="none" w:sz="0" w:space="0" w:color="auto"/>
                <w:right w:val="none" w:sz="0" w:space="0" w:color="auto"/>
              </w:divBdr>
            </w:div>
            <w:div w:id="1385369929">
              <w:marLeft w:val="0"/>
              <w:marRight w:val="0"/>
              <w:marTop w:val="0"/>
              <w:marBottom w:val="0"/>
              <w:divBdr>
                <w:top w:val="none" w:sz="0" w:space="0" w:color="auto"/>
                <w:left w:val="none" w:sz="0" w:space="0" w:color="auto"/>
                <w:bottom w:val="none" w:sz="0" w:space="0" w:color="auto"/>
                <w:right w:val="none" w:sz="0" w:space="0" w:color="auto"/>
              </w:divBdr>
            </w:div>
            <w:div w:id="917641600">
              <w:marLeft w:val="0"/>
              <w:marRight w:val="0"/>
              <w:marTop w:val="0"/>
              <w:marBottom w:val="0"/>
              <w:divBdr>
                <w:top w:val="none" w:sz="0" w:space="0" w:color="auto"/>
                <w:left w:val="none" w:sz="0" w:space="0" w:color="auto"/>
                <w:bottom w:val="none" w:sz="0" w:space="0" w:color="auto"/>
                <w:right w:val="none" w:sz="0" w:space="0" w:color="auto"/>
              </w:divBdr>
            </w:div>
            <w:div w:id="1351906430">
              <w:marLeft w:val="0"/>
              <w:marRight w:val="0"/>
              <w:marTop w:val="0"/>
              <w:marBottom w:val="0"/>
              <w:divBdr>
                <w:top w:val="none" w:sz="0" w:space="0" w:color="auto"/>
                <w:left w:val="none" w:sz="0" w:space="0" w:color="auto"/>
                <w:bottom w:val="none" w:sz="0" w:space="0" w:color="auto"/>
                <w:right w:val="none" w:sz="0" w:space="0" w:color="auto"/>
              </w:divBdr>
            </w:div>
            <w:div w:id="1115638300">
              <w:marLeft w:val="0"/>
              <w:marRight w:val="0"/>
              <w:marTop w:val="0"/>
              <w:marBottom w:val="0"/>
              <w:divBdr>
                <w:top w:val="none" w:sz="0" w:space="0" w:color="auto"/>
                <w:left w:val="none" w:sz="0" w:space="0" w:color="auto"/>
                <w:bottom w:val="none" w:sz="0" w:space="0" w:color="auto"/>
                <w:right w:val="none" w:sz="0" w:space="0" w:color="auto"/>
              </w:divBdr>
            </w:div>
            <w:div w:id="719666204">
              <w:marLeft w:val="0"/>
              <w:marRight w:val="0"/>
              <w:marTop w:val="0"/>
              <w:marBottom w:val="0"/>
              <w:divBdr>
                <w:top w:val="none" w:sz="0" w:space="0" w:color="auto"/>
                <w:left w:val="none" w:sz="0" w:space="0" w:color="auto"/>
                <w:bottom w:val="none" w:sz="0" w:space="0" w:color="auto"/>
                <w:right w:val="none" w:sz="0" w:space="0" w:color="auto"/>
              </w:divBdr>
            </w:div>
            <w:div w:id="112212185">
              <w:marLeft w:val="0"/>
              <w:marRight w:val="0"/>
              <w:marTop w:val="0"/>
              <w:marBottom w:val="0"/>
              <w:divBdr>
                <w:top w:val="none" w:sz="0" w:space="0" w:color="auto"/>
                <w:left w:val="none" w:sz="0" w:space="0" w:color="auto"/>
                <w:bottom w:val="none" w:sz="0" w:space="0" w:color="auto"/>
                <w:right w:val="none" w:sz="0" w:space="0" w:color="auto"/>
              </w:divBdr>
            </w:div>
            <w:div w:id="1768042954">
              <w:marLeft w:val="0"/>
              <w:marRight w:val="0"/>
              <w:marTop w:val="0"/>
              <w:marBottom w:val="0"/>
              <w:divBdr>
                <w:top w:val="none" w:sz="0" w:space="0" w:color="auto"/>
                <w:left w:val="none" w:sz="0" w:space="0" w:color="auto"/>
                <w:bottom w:val="none" w:sz="0" w:space="0" w:color="auto"/>
                <w:right w:val="none" w:sz="0" w:space="0" w:color="auto"/>
              </w:divBdr>
            </w:div>
            <w:div w:id="863178335">
              <w:marLeft w:val="0"/>
              <w:marRight w:val="0"/>
              <w:marTop w:val="0"/>
              <w:marBottom w:val="0"/>
              <w:divBdr>
                <w:top w:val="none" w:sz="0" w:space="0" w:color="auto"/>
                <w:left w:val="none" w:sz="0" w:space="0" w:color="auto"/>
                <w:bottom w:val="none" w:sz="0" w:space="0" w:color="auto"/>
                <w:right w:val="none" w:sz="0" w:space="0" w:color="auto"/>
              </w:divBdr>
            </w:div>
            <w:div w:id="1690795352">
              <w:marLeft w:val="0"/>
              <w:marRight w:val="0"/>
              <w:marTop w:val="0"/>
              <w:marBottom w:val="0"/>
              <w:divBdr>
                <w:top w:val="none" w:sz="0" w:space="0" w:color="auto"/>
                <w:left w:val="none" w:sz="0" w:space="0" w:color="auto"/>
                <w:bottom w:val="none" w:sz="0" w:space="0" w:color="auto"/>
                <w:right w:val="none" w:sz="0" w:space="0" w:color="auto"/>
              </w:divBdr>
            </w:div>
            <w:div w:id="1388723884">
              <w:marLeft w:val="0"/>
              <w:marRight w:val="0"/>
              <w:marTop w:val="0"/>
              <w:marBottom w:val="0"/>
              <w:divBdr>
                <w:top w:val="none" w:sz="0" w:space="0" w:color="auto"/>
                <w:left w:val="none" w:sz="0" w:space="0" w:color="auto"/>
                <w:bottom w:val="none" w:sz="0" w:space="0" w:color="auto"/>
                <w:right w:val="none" w:sz="0" w:space="0" w:color="auto"/>
              </w:divBdr>
            </w:div>
            <w:div w:id="1525288091">
              <w:marLeft w:val="0"/>
              <w:marRight w:val="0"/>
              <w:marTop w:val="0"/>
              <w:marBottom w:val="0"/>
              <w:divBdr>
                <w:top w:val="none" w:sz="0" w:space="0" w:color="auto"/>
                <w:left w:val="none" w:sz="0" w:space="0" w:color="auto"/>
                <w:bottom w:val="none" w:sz="0" w:space="0" w:color="auto"/>
                <w:right w:val="none" w:sz="0" w:space="0" w:color="auto"/>
              </w:divBdr>
            </w:div>
            <w:div w:id="721635210">
              <w:marLeft w:val="0"/>
              <w:marRight w:val="0"/>
              <w:marTop w:val="0"/>
              <w:marBottom w:val="0"/>
              <w:divBdr>
                <w:top w:val="none" w:sz="0" w:space="0" w:color="auto"/>
                <w:left w:val="none" w:sz="0" w:space="0" w:color="auto"/>
                <w:bottom w:val="none" w:sz="0" w:space="0" w:color="auto"/>
                <w:right w:val="none" w:sz="0" w:space="0" w:color="auto"/>
              </w:divBdr>
            </w:div>
            <w:div w:id="687756764">
              <w:marLeft w:val="0"/>
              <w:marRight w:val="0"/>
              <w:marTop w:val="0"/>
              <w:marBottom w:val="0"/>
              <w:divBdr>
                <w:top w:val="none" w:sz="0" w:space="0" w:color="auto"/>
                <w:left w:val="none" w:sz="0" w:space="0" w:color="auto"/>
                <w:bottom w:val="none" w:sz="0" w:space="0" w:color="auto"/>
                <w:right w:val="none" w:sz="0" w:space="0" w:color="auto"/>
              </w:divBdr>
            </w:div>
            <w:div w:id="1821462999">
              <w:marLeft w:val="0"/>
              <w:marRight w:val="0"/>
              <w:marTop w:val="0"/>
              <w:marBottom w:val="0"/>
              <w:divBdr>
                <w:top w:val="none" w:sz="0" w:space="0" w:color="auto"/>
                <w:left w:val="none" w:sz="0" w:space="0" w:color="auto"/>
                <w:bottom w:val="none" w:sz="0" w:space="0" w:color="auto"/>
                <w:right w:val="none" w:sz="0" w:space="0" w:color="auto"/>
              </w:divBdr>
            </w:div>
            <w:div w:id="1134560992">
              <w:marLeft w:val="0"/>
              <w:marRight w:val="0"/>
              <w:marTop w:val="0"/>
              <w:marBottom w:val="0"/>
              <w:divBdr>
                <w:top w:val="none" w:sz="0" w:space="0" w:color="auto"/>
                <w:left w:val="none" w:sz="0" w:space="0" w:color="auto"/>
                <w:bottom w:val="none" w:sz="0" w:space="0" w:color="auto"/>
                <w:right w:val="none" w:sz="0" w:space="0" w:color="auto"/>
              </w:divBdr>
            </w:div>
            <w:div w:id="1020160031">
              <w:marLeft w:val="0"/>
              <w:marRight w:val="0"/>
              <w:marTop w:val="0"/>
              <w:marBottom w:val="0"/>
              <w:divBdr>
                <w:top w:val="none" w:sz="0" w:space="0" w:color="auto"/>
                <w:left w:val="none" w:sz="0" w:space="0" w:color="auto"/>
                <w:bottom w:val="none" w:sz="0" w:space="0" w:color="auto"/>
                <w:right w:val="none" w:sz="0" w:space="0" w:color="auto"/>
              </w:divBdr>
            </w:div>
            <w:div w:id="490220506">
              <w:marLeft w:val="0"/>
              <w:marRight w:val="0"/>
              <w:marTop w:val="0"/>
              <w:marBottom w:val="0"/>
              <w:divBdr>
                <w:top w:val="none" w:sz="0" w:space="0" w:color="auto"/>
                <w:left w:val="none" w:sz="0" w:space="0" w:color="auto"/>
                <w:bottom w:val="none" w:sz="0" w:space="0" w:color="auto"/>
                <w:right w:val="none" w:sz="0" w:space="0" w:color="auto"/>
              </w:divBdr>
            </w:div>
            <w:div w:id="1370839049">
              <w:marLeft w:val="0"/>
              <w:marRight w:val="0"/>
              <w:marTop w:val="0"/>
              <w:marBottom w:val="0"/>
              <w:divBdr>
                <w:top w:val="none" w:sz="0" w:space="0" w:color="auto"/>
                <w:left w:val="none" w:sz="0" w:space="0" w:color="auto"/>
                <w:bottom w:val="none" w:sz="0" w:space="0" w:color="auto"/>
                <w:right w:val="none" w:sz="0" w:space="0" w:color="auto"/>
              </w:divBdr>
            </w:div>
            <w:div w:id="69809640">
              <w:marLeft w:val="0"/>
              <w:marRight w:val="0"/>
              <w:marTop w:val="0"/>
              <w:marBottom w:val="0"/>
              <w:divBdr>
                <w:top w:val="none" w:sz="0" w:space="0" w:color="auto"/>
                <w:left w:val="none" w:sz="0" w:space="0" w:color="auto"/>
                <w:bottom w:val="none" w:sz="0" w:space="0" w:color="auto"/>
                <w:right w:val="none" w:sz="0" w:space="0" w:color="auto"/>
              </w:divBdr>
            </w:div>
            <w:div w:id="719519927">
              <w:marLeft w:val="0"/>
              <w:marRight w:val="0"/>
              <w:marTop w:val="0"/>
              <w:marBottom w:val="0"/>
              <w:divBdr>
                <w:top w:val="none" w:sz="0" w:space="0" w:color="auto"/>
                <w:left w:val="none" w:sz="0" w:space="0" w:color="auto"/>
                <w:bottom w:val="none" w:sz="0" w:space="0" w:color="auto"/>
                <w:right w:val="none" w:sz="0" w:space="0" w:color="auto"/>
              </w:divBdr>
            </w:div>
            <w:div w:id="10451284">
              <w:marLeft w:val="0"/>
              <w:marRight w:val="0"/>
              <w:marTop w:val="0"/>
              <w:marBottom w:val="0"/>
              <w:divBdr>
                <w:top w:val="none" w:sz="0" w:space="0" w:color="auto"/>
                <w:left w:val="none" w:sz="0" w:space="0" w:color="auto"/>
                <w:bottom w:val="none" w:sz="0" w:space="0" w:color="auto"/>
                <w:right w:val="none" w:sz="0" w:space="0" w:color="auto"/>
              </w:divBdr>
            </w:div>
            <w:div w:id="920798209">
              <w:marLeft w:val="0"/>
              <w:marRight w:val="0"/>
              <w:marTop w:val="0"/>
              <w:marBottom w:val="0"/>
              <w:divBdr>
                <w:top w:val="none" w:sz="0" w:space="0" w:color="auto"/>
                <w:left w:val="none" w:sz="0" w:space="0" w:color="auto"/>
                <w:bottom w:val="none" w:sz="0" w:space="0" w:color="auto"/>
                <w:right w:val="none" w:sz="0" w:space="0" w:color="auto"/>
              </w:divBdr>
            </w:div>
            <w:div w:id="2024672449">
              <w:marLeft w:val="0"/>
              <w:marRight w:val="0"/>
              <w:marTop w:val="0"/>
              <w:marBottom w:val="0"/>
              <w:divBdr>
                <w:top w:val="none" w:sz="0" w:space="0" w:color="auto"/>
                <w:left w:val="none" w:sz="0" w:space="0" w:color="auto"/>
                <w:bottom w:val="none" w:sz="0" w:space="0" w:color="auto"/>
                <w:right w:val="none" w:sz="0" w:space="0" w:color="auto"/>
              </w:divBdr>
            </w:div>
            <w:div w:id="1267426018">
              <w:marLeft w:val="0"/>
              <w:marRight w:val="0"/>
              <w:marTop w:val="0"/>
              <w:marBottom w:val="0"/>
              <w:divBdr>
                <w:top w:val="none" w:sz="0" w:space="0" w:color="auto"/>
                <w:left w:val="none" w:sz="0" w:space="0" w:color="auto"/>
                <w:bottom w:val="none" w:sz="0" w:space="0" w:color="auto"/>
                <w:right w:val="none" w:sz="0" w:space="0" w:color="auto"/>
              </w:divBdr>
            </w:div>
            <w:div w:id="226064936">
              <w:marLeft w:val="0"/>
              <w:marRight w:val="0"/>
              <w:marTop w:val="0"/>
              <w:marBottom w:val="0"/>
              <w:divBdr>
                <w:top w:val="none" w:sz="0" w:space="0" w:color="auto"/>
                <w:left w:val="none" w:sz="0" w:space="0" w:color="auto"/>
                <w:bottom w:val="none" w:sz="0" w:space="0" w:color="auto"/>
                <w:right w:val="none" w:sz="0" w:space="0" w:color="auto"/>
              </w:divBdr>
            </w:div>
            <w:div w:id="1980836847">
              <w:marLeft w:val="0"/>
              <w:marRight w:val="0"/>
              <w:marTop w:val="0"/>
              <w:marBottom w:val="0"/>
              <w:divBdr>
                <w:top w:val="none" w:sz="0" w:space="0" w:color="auto"/>
                <w:left w:val="none" w:sz="0" w:space="0" w:color="auto"/>
                <w:bottom w:val="none" w:sz="0" w:space="0" w:color="auto"/>
                <w:right w:val="none" w:sz="0" w:space="0" w:color="auto"/>
              </w:divBdr>
            </w:div>
            <w:div w:id="375664772">
              <w:marLeft w:val="0"/>
              <w:marRight w:val="0"/>
              <w:marTop w:val="0"/>
              <w:marBottom w:val="0"/>
              <w:divBdr>
                <w:top w:val="none" w:sz="0" w:space="0" w:color="auto"/>
                <w:left w:val="none" w:sz="0" w:space="0" w:color="auto"/>
                <w:bottom w:val="none" w:sz="0" w:space="0" w:color="auto"/>
                <w:right w:val="none" w:sz="0" w:space="0" w:color="auto"/>
              </w:divBdr>
            </w:div>
            <w:div w:id="1494031207">
              <w:marLeft w:val="0"/>
              <w:marRight w:val="0"/>
              <w:marTop w:val="0"/>
              <w:marBottom w:val="0"/>
              <w:divBdr>
                <w:top w:val="none" w:sz="0" w:space="0" w:color="auto"/>
                <w:left w:val="none" w:sz="0" w:space="0" w:color="auto"/>
                <w:bottom w:val="none" w:sz="0" w:space="0" w:color="auto"/>
                <w:right w:val="none" w:sz="0" w:space="0" w:color="auto"/>
              </w:divBdr>
            </w:div>
            <w:div w:id="1484468932">
              <w:marLeft w:val="0"/>
              <w:marRight w:val="0"/>
              <w:marTop w:val="0"/>
              <w:marBottom w:val="0"/>
              <w:divBdr>
                <w:top w:val="none" w:sz="0" w:space="0" w:color="auto"/>
                <w:left w:val="none" w:sz="0" w:space="0" w:color="auto"/>
                <w:bottom w:val="none" w:sz="0" w:space="0" w:color="auto"/>
                <w:right w:val="none" w:sz="0" w:space="0" w:color="auto"/>
              </w:divBdr>
            </w:div>
            <w:div w:id="340356311">
              <w:marLeft w:val="0"/>
              <w:marRight w:val="0"/>
              <w:marTop w:val="0"/>
              <w:marBottom w:val="0"/>
              <w:divBdr>
                <w:top w:val="none" w:sz="0" w:space="0" w:color="auto"/>
                <w:left w:val="none" w:sz="0" w:space="0" w:color="auto"/>
                <w:bottom w:val="none" w:sz="0" w:space="0" w:color="auto"/>
                <w:right w:val="none" w:sz="0" w:space="0" w:color="auto"/>
              </w:divBdr>
            </w:div>
            <w:div w:id="521210966">
              <w:marLeft w:val="0"/>
              <w:marRight w:val="0"/>
              <w:marTop w:val="0"/>
              <w:marBottom w:val="0"/>
              <w:divBdr>
                <w:top w:val="none" w:sz="0" w:space="0" w:color="auto"/>
                <w:left w:val="none" w:sz="0" w:space="0" w:color="auto"/>
                <w:bottom w:val="none" w:sz="0" w:space="0" w:color="auto"/>
                <w:right w:val="none" w:sz="0" w:space="0" w:color="auto"/>
              </w:divBdr>
            </w:div>
            <w:div w:id="935408409">
              <w:marLeft w:val="0"/>
              <w:marRight w:val="0"/>
              <w:marTop w:val="0"/>
              <w:marBottom w:val="0"/>
              <w:divBdr>
                <w:top w:val="none" w:sz="0" w:space="0" w:color="auto"/>
                <w:left w:val="none" w:sz="0" w:space="0" w:color="auto"/>
                <w:bottom w:val="none" w:sz="0" w:space="0" w:color="auto"/>
                <w:right w:val="none" w:sz="0" w:space="0" w:color="auto"/>
              </w:divBdr>
            </w:div>
            <w:div w:id="1492411500">
              <w:marLeft w:val="0"/>
              <w:marRight w:val="0"/>
              <w:marTop w:val="0"/>
              <w:marBottom w:val="0"/>
              <w:divBdr>
                <w:top w:val="none" w:sz="0" w:space="0" w:color="auto"/>
                <w:left w:val="none" w:sz="0" w:space="0" w:color="auto"/>
                <w:bottom w:val="none" w:sz="0" w:space="0" w:color="auto"/>
                <w:right w:val="none" w:sz="0" w:space="0" w:color="auto"/>
              </w:divBdr>
            </w:div>
            <w:div w:id="385684761">
              <w:marLeft w:val="0"/>
              <w:marRight w:val="0"/>
              <w:marTop w:val="0"/>
              <w:marBottom w:val="0"/>
              <w:divBdr>
                <w:top w:val="none" w:sz="0" w:space="0" w:color="auto"/>
                <w:left w:val="none" w:sz="0" w:space="0" w:color="auto"/>
                <w:bottom w:val="none" w:sz="0" w:space="0" w:color="auto"/>
                <w:right w:val="none" w:sz="0" w:space="0" w:color="auto"/>
              </w:divBdr>
            </w:div>
            <w:div w:id="1796215125">
              <w:marLeft w:val="0"/>
              <w:marRight w:val="0"/>
              <w:marTop w:val="0"/>
              <w:marBottom w:val="0"/>
              <w:divBdr>
                <w:top w:val="none" w:sz="0" w:space="0" w:color="auto"/>
                <w:left w:val="none" w:sz="0" w:space="0" w:color="auto"/>
                <w:bottom w:val="none" w:sz="0" w:space="0" w:color="auto"/>
                <w:right w:val="none" w:sz="0" w:space="0" w:color="auto"/>
              </w:divBdr>
            </w:div>
            <w:div w:id="1912881998">
              <w:marLeft w:val="0"/>
              <w:marRight w:val="0"/>
              <w:marTop w:val="0"/>
              <w:marBottom w:val="0"/>
              <w:divBdr>
                <w:top w:val="none" w:sz="0" w:space="0" w:color="auto"/>
                <w:left w:val="none" w:sz="0" w:space="0" w:color="auto"/>
                <w:bottom w:val="none" w:sz="0" w:space="0" w:color="auto"/>
                <w:right w:val="none" w:sz="0" w:space="0" w:color="auto"/>
              </w:divBdr>
            </w:div>
            <w:div w:id="722607201">
              <w:marLeft w:val="0"/>
              <w:marRight w:val="0"/>
              <w:marTop w:val="0"/>
              <w:marBottom w:val="0"/>
              <w:divBdr>
                <w:top w:val="none" w:sz="0" w:space="0" w:color="auto"/>
                <w:left w:val="none" w:sz="0" w:space="0" w:color="auto"/>
                <w:bottom w:val="none" w:sz="0" w:space="0" w:color="auto"/>
                <w:right w:val="none" w:sz="0" w:space="0" w:color="auto"/>
              </w:divBdr>
            </w:div>
            <w:div w:id="1395423234">
              <w:marLeft w:val="0"/>
              <w:marRight w:val="0"/>
              <w:marTop w:val="0"/>
              <w:marBottom w:val="0"/>
              <w:divBdr>
                <w:top w:val="none" w:sz="0" w:space="0" w:color="auto"/>
                <w:left w:val="none" w:sz="0" w:space="0" w:color="auto"/>
                <w:bottom w:val="none" w:sz="0" w:space="0" w:color="auto"/>
                <w:right w:val="none" w:sz="0" w:space="0" w:color="auto"/>
              </w:divBdr>
            </w:div>
            <w:div w:id="465897774">
              <w:marLeft w:val="0"/>
              <w:marRight w:val="0"/>
              <w:marTop w:val="0"/>
              <w:marBottom w:val="0"/>
              <w:divBdr>
                <w:top w:val="none" w:sz="0" w:space="0" w:color="auto"/>
                <w:left w:val="none" w:sz="0" w:space="0" w:color="auto"/>
                <w:bottom w:val="none" w:sz="0" w:space="0" w:color="auto"/>
                <w:right w:val="none" w:sz="0" w:space="0" w:color="auto"/>
              </w:divBdr>
            </w:div>
            <w:div w:id="1141118926">
              <w:marLeft w:val="0"/>
              <w:marRight w:val="0"/>
              <w:marTop w:val="0"/>
              <w:marBottom w:val="0"/>
              <w:divBdr>
                <w:top w:val="none" w:sz="0" w:space="0" w:color="auto"/>
                <w:left w:val="none" w:sz="0" w:space="0" w:color="auto"/>
                <w:bottom w:val="none" w:sz="0" w:space="0" w:color="auto"/>
                <w:right w:val="none" w:sz="0" w:space="0" w:color="auto"/>
              </w:divBdr>
            </w:div>
            <w:div w:id="957491807">
              <w:marLeft w:val="0"/>
              <w:marRight w:val="0"/>
              <w:marTop w:val="0"/>
              <w:marBottom w:val="0"/>
              <w:divBdr>
                <w:top w:val="none" w:sz="0" w:space="0" w:color="auto"/>
                <w:left w:val="none" w:sz="0" w:space="0" w:color="auto"/>
                <w:bottom w:val="none" w:sz="0" w:space="0" w:color="auto"/>
                <w:right w:val="none" w:sz="0" w:space="0" w:color="auto"/>
              </w:divBdr>
            </w:div>
            <w:div w:id="113989664">
              <w:marLeft w:val="0"/>
              <w:marRight w:val="0"/>
              <w:marTop w:val="0"/>
              <w:marBottom w:val="0"/>
              <w:divBdr>
                <w:top w:val="none" w:sz="0" w:space="0" w:color="auto"/>
                <w:left w:val="none" w:sz="0" w:space="0" w:color="auto"/>
                <w:bottom w:val="none" w:sz="0" w:space="0" w:color="auto"/>
                <w:right w:val="none" w:sz="0" w:space="0" w:color="auto"/>
              </w:divBdr>
            </w:div>
            <w:div w:id="1624310101">
              <w:marLeft w:val="0"/>
              <w:marRight w:val="0"/>
              <w:marTop w:val="0"/>
              <w:marBottom w:val="0"/>
              <w:divBdr>
                <w:top w:val="none" w:sz="0" w:space="0" w:color="auto"/>
                <w:left w:val="none" w:sz="0" w:space="0" w:color="auto"/>
                <w:bottom w:val="none" w:sz="0" w:space="0" w:color="auto"/>
                <w:right w:val="none" w:sz="0" w:space="0" w:color="auto"/>
              </w:divBdr>
            </w:div>
            <w:div w:id="750856243">
              <w:marLeft w:val="0"/>
              <w:marRight w:val="0"/>
              <w:marTop w:val="0"/>
              <w:marBottom w:val="0"/>
              <w:divBdr>
                <w:top w:val="none" w:sz="0" w:space="0" w:color="auto"/>
                <w:left w:val="none" w:sz="0" w:space="0" w:color="auto"/>
                <w:bottom w:val="none" w:sz="0" w:space="0" w:color="auto"/>
                <w:right w:val="none" w:sz="0" w:space="0" w:color="auto"/>
              </w:divBdr>
            </w:div>
            <w:div w:id="930502399">
              <w:marLeft w:val="0"/>
              <w:marRight w:val="0"/>
              <w:marTop w:val="0"/>
              <w:marBottom w:val="0"/>
              <w:divBdr>
                <w:top w:val="none" w:sz="0" w:space="0" w:color="auto"/>
                <w:left w:val="none" w:sz="0" w:space="0" w:color="auto"/>
                <w:bottom w:val="none" w:sz="0" w:space="0" w:color="auto"/>
                <w:right w:val="none" w:sz="0" w:space="0" w:color="auto"/>
              </w:divBdr>
            </w:div>
            <w:div w:id="548690672">
              <w:marLeft w:val="0"/>
              <w:marRight w:val="0"/>
              <w:marTop w:val="0"/>
              <w:marBottom w:val="0"/>
              <w:divBdr>
                <w:top w:val="none" w:sz="0" w:space="0" w:color="auto"/>
                <w:left w:val="none" w:sz="0" w:space="0" w:color="auto"/>
                <w:bottom w:val="none" w:sz="0" w:space="0" w:color="auto"/>
                <w:right w:val="none" w:sz="0" w:space="0" w:color="auto"/>
              </w:divBdr>
            </w:div>
            <w:div w:id="1350913578">
              <w:marLeft w:val="0"/>
              <w:marRight w:val="0"/>
              <w:marTop w:val="0"/>
              <w:marBottom w:val="0"/>
              <w:divBdr>
                <w:top w:val="none" w:sz="0" w:space="0" w:color="auto"/>
                <w:left w:val="none" w:sz="0" w:space="0" w:color="auto"/>
                <w:bottom w:val="none" w:sz="0" w:space="0" w:color="auto"/>
                <w:right w:val="none" w:sz="0" w:space="0" w:color="auto"/>
              </w:divBdr>
            </w:div>
            <w:div w:id="1226185581">
              <w:marLeft w:val="0"/>
              <w:marRight w:val="0"/>
              <w:marTop w:val="0"/>
              <w:marBottom w:val="0"/>
              <w:divBdr>
                <w:top w:val="none" w:sz="0" w:space="0" w:color="auto"/>
                <w:left w:val="none" w:sz="0" w:space="0" w:color="auto"/>
                <w:bottom w:val="none" w:sz="0" w:space="0" w:color="auto"/>
                <w:right w:val="none" w:sz="0" w:space="0" w:color="auto"/>
              </w:divBdr>
            </w:div>
            <w:div w:id="1148546444">
              <w:marLeft w:val="0"/>
              <w:marRight w:val="0"/>
              <w:marTop w:val="0"/>
              <w:marBottom w:val="0"/>
              <w:divBdr>
                <w:top w:val="none" w:sz="0" w:space="0" w:color="auto"/>
                <w:left w:val="none" w:sz="0" w:space="0" w:color="auto"/>
                <w:bottom w:val="none" w:sz="0" w:space="0" w:color="auto"/>
                <w:right w:val="none" w:sz="0" w:space="0" w:color="auto"/>
              </w:divBdr>
            </w:div>
            <w:div w:id="818032095">
              <w:marLeft w:val="0"/>
              <w:marRight w:val="0"/>
              <w:marTop w:val="0"/>
              <w:marBottom w:val="0"/>
              <w:divBdr>
                <w:top w:val="none" w:sz="0" w:space="0" w:color="auto"/>
                <w:left w:val="none" w:sz="0" w:space="0" w:color="auto"/>
                <w:bottom w:val="none" w:sz="0" w:space="0" w:color="auto"/>
                <w:right w:val="none" w:sz="0" w:space="0" w:color="auto"/>
              </w:divBdr>
            </w:div>
            <w:div w:id="1824392971">
              <w:marLeft w:val="0"/>
              <w:marRight w:val="0"/>
              <w:marTop w:val="0"/>
              <w:marBottom w:val="0"/>
              <w:divBdr>
                <w:top w:val="none" w:sz="0" w:space="0" w:color="auto"/>
                <w:left w:val="none" w:sz="0" w:space="0" w:color="auto"/>
                <w:bottom w:val="none" w:sz="0" w:space="0" w:color="auto"/>
                <w:right w:val="none" w:sz="0" w:space="0" w:color="auto"/>
              </w:divBdr>
            </w:div>
            <w:div w:id="844133516">
              <w:marLeft w:val="0"/>
              <w:marRight w:val="0"/>
              <w:marTop w:val="0"/>
              <w:marBottom w:val="0"/>
              <w:divBdr>
                <w:top w:val="none" w:sz="0" w:space="0" w:color="auto"/>
                <w:left w:val="none" w:sz="0" w:space="0" w:color="auto"/>
                <w:bottom w:val="none" w:sz="0" w:space="0" w:color="auto"/>
                <w:right w:val="none" w:sz="0" w:space="0" w:color="auto"/>
              </w:divBdr>
            </w:div>
            <w:div w:id="1261722122">
              <w:marLeft w:val="0"/>
              <w:marRight w:val="0"/>
              <w:marTop w:val="0"/>
              <w:marBottom w:val="0"/>
              <w:divBdr>
                <w:top w:val="none" w:sz="0" w:space="0" w:color="auto"/>
                <w:left w:val="none" w:sz="0" w:space="0" w:color="auto"/>
                <w:bottom w:val="none" w:sz="0" w:space="0" w:color="auto"/>
                <w:right w:val="none" w:sz="0" w:space="0" w:color="auto"/>
              </w:divBdr>
            </w:div>
            <w:div w:id="1442842776">
              <w:marLeft w:val="0"/>
              <w:marRight w:val="0"/>
              <w:marTop w:val="0"/>
              <w:marBottom w:val="0"/>
              <w:divBdr>
                <w:top w:val="none" w:sz="0" w:space="0" w:color="auto"/>
                <w:left w:val="none" w:sz="0" w:space="0" w:color="auto"/>
                <w:bottom w:val="none" w:sz="0" w:space="0" w:color="auto"/>
                <w:right w:val="none" w:sz="0" w:space="0" w:color="auto"/>
              </w:divBdr>
            </w:div>
            <w:div w:id="666900568">
              <w:marLeft w:val="0"/>
              <w:marRight w:val="0"/>
              <w:marTop w:val="0"/>
              <w:marBottom w:val="0"/>
              <w:divBdr>
                <w:top w:val="none" w:sz="0" w:space="0" w:color="auto"/>
                <w:left w:val="none" w:sz="0" w:space="0" w:color="auto"/>
                <w:bottom w:val="none" w:sz="0" w:space="0" w:color="auto"/>
                <w:right w:val="none" w:sz="0" w:space="0" w:color="auto"/>
              </w:divBdr>
            </w:div>
            <w:div w:id="1904752790">
              <w:marLeft w:val="0"/>
              <w:marRight w:val="0"/>
              <w:marTop w:val="0"/>
              <w:marBottom w:val="0"/>
              <w:divBdr>
                <w:top w:val="none" w:sz="0" w:space="0" w:color="auto"/>
                <w:left w:val="none" w:sz="0" w:space="0" w:color="auto"/>
                <w:bottom w:val="none" w:sz="0" w:space="0" w:color="auto"/>
                <w:right w:val="none" w:sz="0" w:space="0" w:color="auto"/>
              </w:divBdr>
            </w:div>
            <w:div w:id="2094203100">
              <w:marLeft w:val="0"/>
              <w:marRight w:val="0"/>
              <w:marTop w:val="0"/>
              <w:marBottom w:val="0"/>
              <w:divBdr>
                <w:top w:val="none" w:sz="0" w:space="0" w:color="auto"/>
                <w:left w:val="none" w:sz="0" w:space="0" w:color="auto"/>
                <w:bottom w:val="none" w:sz="0" w:space="0" w:color="auto"/>
                <w:right w:val="none" w:sz="0" w:space="0" w:color="auto"/>
              </w:divBdr>
            </w:div>
            <w:div w:id="1891532726">
              <w:marLeft w:val="0"/>
              <w:marRight w:val="0"/>
              <w:marTop w:val="0"/>
              <w:marBottom w:val="0"/>
              <w:divBdr>
                <w:top w:val="none" w:sz="0" w:space="0" w:color="auto"/>
                <w:left w:val="none" w:sz="0" w:space="0" w:color="auto"/>
                <w:bottom w:val="none" w:sz="0" w:space="0" w:color="auto"/>
                <w:right w:val="none" w:sz="0" w:space="0" w:color="auto"/>
              </w:divBdr>
            </w:div>
            <w:div w:id="601885973">
              <w:marLeft w:val="0"/>
              <w:marRight w:val="0"/>
              <w:marTop w:val="0"/>
              <w:marBottom w:val="0"/>
              <w:divBdr>
                <w:top w:val="none" w:sz="0" w:space="0" w:color="auto"/>
                <w:left w:val="none" w:sz="0" w:space="0" w:color="auto"/>
                <w:bottom w:val="none" w:sz="0" w:space="0" w:color="auto"/>
                <w:right w:val="none" w:sz="0" w:space="0" w:color="auto"/>
              </w:divBdr>
            </w:div>
            <w:div w:id="1613442987">
              <w:marLeft w:val="0"/>
              <w:marRight w:val="0"/>
              <w:marTop w:val="0"/>
              <w:marBottom w:val="0"/>
              <w:divBdr>
                <w:top w:val="none" w:sz="0" w:space="0" w:color="auto"/>
                <w:left w:val="none" w:sz="0" w:space="0" w:color="auto"/>
                <w:bottom w:val="none" w:sz="0" w:space="0" w:color="auto"/>
                <w:right w:val="none" w:sz="0" w:space="0" w:color="auto"/>
              </w:divBdr>
            </w:div>
            <w:div w:id="1117799027">
              <w:marLeft w:val="0"/>
              <w:marRight w:val="0"/>
              <w:marTop w:val="0"/>
              <w:marBottom w:val="0"/>
              <w:divBdr>
                <w:top w:val="none" w:sz="0" w:space="0" w:color="auto"/>
                <w:left w:val="none" w:sz="0" w:space="0" w:color="auto"/>
                <w:bottom w:val="none" w:sz="0" w:space="0" w:color="auto"/>
                <w:right w:val="none" w:sz="0" w:space="0" w:color="auto"/>
              </w:divBdr>
            </w:div>
            <w:div w:id="1177888620">
              <w:marLeft w:val="0"/>
              <w:marRight w:val="0"/>
              <w:marTop w:val="0"/>
              <w:marBottom w:val="0"/>
              <w:divBdr>
                <w:top w:val="none" w:sz="0" w:space="0" w:color="auto"/>
                <w:left w:val="none" w:sz="0" w:space="0" w:color="auto"/>
                <w:bottom w:val="none" w:sz="0" w:space="0" w:color="auto"/>
                <w:right w:val="none" w:sz="0" w:space="0" w:color="auto"/>
              </w:divBdr>
            </w:div>
            <w:div w:id="1767726099">
              <w:marLeft w:val="0"/>
              <w:marRight w:val="0"/>
              <w:marTop w:val="0"/>
              <w:marBottom w:val="0"/>
              <w:divBdr>
                <w:top w:val="none" w:sz="0" w:space="0" w:color="auto"/>
                <w:left w:val="none" w:sz="0" w:space="0" w:color="auto"/>
                <w:bottom w:val="none" w:sz="0" w:space="0" w:color="auto"/>
                <w:right w:val="none" w:sz="0" w:space="0" w:color="auto"/>
              </w:divBdr>
            </w:div>
            <w:div w:id="1761174978">
              <w:marLeft w:val="0"/>
              <w:marRight w:val="0"/>
              <w:marTop w:val="0"/>
              <w:marBottom w:val="0"/>
              <w:divBdr>
                <w:top w:val="none" w:sz="0" w:space="0" w:color="auto"/>
                <w:left w:val="none" w:sz="0" w:space="0" w:color="auto"/>
                <w:bottom w:val="none" w:sz="0" w:space="0" w:color="auto"/>
                <w:right w:val="none" w:sz="0" w:space="0" w:color="auto"/>
              </w:divBdr>
            </w:div>
            <w:div w:id="2006661094">
              <w:marLeft w:val="0"/>
              <w:marRight w:val="0"/>
              <w:marTop w:val="0"/>
              <w:marBottom w:val="0"/>
              <w:divBdr>
                <w:top w:val="none" w:sz="0" w:space="0" w:color="auto"/>
                <w:left w:val="none" w:sz="0" w:space="0" w:color="auto"/>
                <w:bottom w:val="none" w:sz="0" w:space="0" w:color="auto"/>
                <w:right w:val="none" w:sz="0" w:space="0" w:color="auto"/>
              </w:divBdr>
            </w:div>
            <w:div w:id="433524730">
              <w:marLeft w:val="0"/>
              <w:marRight w:val="0"/>
              <w:marTop w:val="0"/>
              <w:marBottom w:val="0"/>
              <w:divBdr>
                <w:top w:val="none" w:sz="0" w:space="0" w:color="auto"/>
                <w:left w:val="none" w:sz="0" w:space="0" w:color="auto"/>
                <w:bottom w:val="none" w:sz="0" w:space="0" w:color="auto"/>
                <w:right w:val="none" w:sz="0" w:space="0" w:color="auto"/>
              </w:divBdr>
            </w:div>
            <w:div w:id="84304616">
              <w:marLeft w:val="0"/>
              <w:marRight w:val="0"/>
              <w:marTop w:val="0"/>
              <w:marBottom w:val="0"/>
              <w:divBdr>
                <w:top w:val="none" w:sz="0" w:space="0" w:color="auto"/>
                <w:left w:val="none" w:sz="0" w:space="0" w:color="auto"/>
                <w:bottom w:val="none" w:sz="0" w:space="0" w:color="auto"/>
                <w:right w:val="none" w:sz="0" w:space="0" w:color="auto"/>
              </w:divBdr>
            </w:div>
            <w:div w:id="80413287">
              <w:marLeft w:val="0"/>
              <w:marRight w:val="0"/>
              <w:marTop w:val="0"/>
              <w:marBottom w:val="0"/>
              <w:divBdr>
                <w:top w:val="none" w:sz="0" w:space="0" w:color="auto"/>
                <w:left w:val="none" w:sz="0" w:space="0" w:color="auto"/>
                <w:bottom w:val="none" w:sz="0" w:space="0" w:color="auto"/>
                <w:right w:val="none" w:sz="0" w:space="0" w:color="auto"/>
              </w:divBdr>
            </w:div>
            <w:div w:id="955909718">
              <w:marLeft w:val="0"/>
              <w:marRight w:val="0"/>
              <w:marTop w:val="0"/>
              <w:marBottom w:val="0"/>
              <w:divBdr>
                <w:top w:val="none" w:sz="0" w:space="0" w:color="auto"/>
                <w:left w:val="none" w:sz="0" w:space="0" w:color="auto"/>
                <w:bottom w:val="none" w:sz="0" w:space="0" w:color="auto"/>
                <w:right w:val="none" w:sz="0" w:space="0" w:color="auto"/>
              </w:divBdr>
            </w:div>
            <w:div w:id="395864723">
              <w:marLeft w:val="0"/>
              <w:marRight w:val="0"/>
              <w:marTop w:val="0"/>
              <w:marBottom w:val="0"/>
              <w:divBdr>
                <w:top w:val="none" w:sz="0" w:space="0" w:color="auto"/>
                <w:left w:val="none" w:sz="0" w:space="0" w:color="auto"/>
                <w:bottom w:val="none" w:sz="0" w:space="0" w:color="auto"/>
                <w:right w:val="none" w:sz="0" w:space="0" w:color="auto"/>
              </w:divBdr>
            </w:div>
            <w:div w:id="771630220">
              <w:marLeft w:val="0"/>
              <w:marRight w:val="0"/>
              <w:marTop w:val="0"/>
              <w:marBottom w:val="0"/>
              <w:divBdr>
                <w:top w:val="none" w:sz="0" w:space="0" w:color="auto"/>
                <w:left w:val="none" w:sz="0" w:space="0" w:color="auto"/>
                <w:bottom w:val="none" w:sz="0" w:space="0" w:color="auto"/>
                <w:right w:val="none" w:sz="0" w:space="0" w:color="auto"/>
              </w:divBdr>
            </w:div>
            <w:div w:id="482744354">
              <w:marLeft w:val="0"/>
              <w:marRight w:val="0"/>
              <w:marTop w:val="0"/>
              <w:marBottom w:val="0"/>
              <w:divBdr>
                <w:top w:val="none" w:sz="0" w:space="0" w:color="auto"/>
                <w:left w:val="none" w:sz="0" w:space="0" w:color="auto"/>
                <w:bottom w:val="none" w:sz="0" w:space="0" w:color="auto"/>
                <w:right w:val="none" w:sz="0" w:space="0" w:color="auto"/>
              </w:divBdr>
            </w:div>
            <w:div w:id="1537086985">
              <w:marLeft w:val="0"/>
              <w:marRight w:val="0"/>
              <w:marTop w:val="0"/>
              <w:marBottom w:val="0"/>
              <w:divBdr>
                <w:top w:val="none" w:sz="0" w:space="0" w:color="auto"/>
                <w:left w:val="none" w:sz="0" w:space="0" w:color="auto"/>
                <w:bottom w:val="none" w:sz="0" w:space="0" w:color="auto"/>
                <w:right w:val="none" w:sz="0" w:space="0" w:color="auto"/>
              </w:divBdr>
            </w:div>
            <w:div w:id="1544102461">
              <w:marLeft w:val="0"/>
              <w:marRight w:val="0"/>
              <w:marTop w:val="0"/>
              <w:marBottom w:val="0"/>
              <w:divBdr>
                <w:top w:val="none" w:sz="0" w:space="0" w:color="auto"/>
                <w:left w:val="none" w:sz="0" w:space="0" w:color="auto"/>
                <w:bottom w:val="none" w:sz="0" w:space="0" w:color="auto"/>
                <w:right w:val="none" w:sz="0" w:space="0" w:color="auto"/>
              </w:divBdr>
            </w:div>
            <w:div w:id="471487802">
              <w:marLeft w:val="0"/>
              <w:marRight w:val="0"/>
              <w:marTop w:val="0"/>
              <w:marBottom w:val="0"/>
              <w:divBdr>
                <w:top w:val="none" w:sz="0" w:space="0" w:color="auto"/>
                <w:left w:val="none" w:sz="0" w:space="0" w:color="auto"/>
                <w:bottom w:val="none" w:sz="0" w:space="0" w:color="auto"/>
                <w:right w:val="none" w:sz="0" w:space="0" w:color="auto"/>
              </w:divBdr>
            </w:div>
            <w:div w:id="704722247">
              <w:marLeft w:val="0"/>
              <w:marRight w:val="0"/>
              <w:marTop w:val="0"/>
              <w:marBottom w:val="0"/>
              <w:divBdr>
                <w:top w:val="none" w:sz="0" w:space="0" w:color="auto"/>
                <w:left w:val="none" w:sz="0" w:space="0" w:color="auto"/>
                <w:bottom w:val="none" w:sz="0" w:space="0" w:color="auto"/>
                <w:right w:val="none" w:sz="0" w:space="0" w:color="auto"/>
              </w:divBdr>
            </w:div>
            <w:div w:id="2041011249">
              <w:marLeft w:val="0"/>
              <w:marRight w:val="0"/>
              <w:marTop w:val="0"/>
              <w:marBottom w:val="0"/>
              <w:divBdr>
                <w:top w:val="none" w:sz="0" w:space="0" w:color="auto"/>
                <w:left w:val="none" w:sz="0" w:space="0" w:color="auto"/>
                <w:bottom w:val="none" w:sz="0" w:space="0" w:color="auto"/>
                <w:right w:val="none" w:sz="0" w:space="0" w:color="auto"/>
              </w:divBdr>
            </w:div>
            <w:div w:id="1632982316">
              <w:marLeft w:val="0"/>
              <w:marRight w:val="0"/>
              <w:marTop w:val="0"/>
              <w:marBottom w:val="0"/>
              <w:divBdr>
                <w:top w:val="none" w:sz="0" w:space="0" w:color="auto"/>
                <w:left w:val="none" w:sz="0" w:space="0" w:color="auto"/>
                <w:bottom w:val="none" w:sz="0" w:space="0" w:color="auto"/>
                <w:right w:val="none" w:sz="0" w:space="0" w:color="auto"/>
              </w:divBdr>
            </w:div>
            <w:div w:id="474835415">
              <w:marLeft w:val="0"/>
              <w:marRight w:val="0"/>
              <w:marTop w:val="0"/>
              <w:marBottom w:val="0"/>
              <w:divBdr>
                <w:top w:val="none" w:sz="0" w:space="0" w:color="auto"/>
                <w:left w:val="none" w:sz="0" w:space="0" w:color="auto"/>
                <w:bottom w:val="none" w:sz="0" w:space="0" w:color="auto"/>
                <w:right w:val="none" w:sz="0" w:space="0" w:color="auto"/>
              </w:divBdr>
            </w:div>
            <w:div w:id="216087188">
              <w:marLeft w:val="0"/>
              <w:marRight w:val="0"/>
              <w:marTop w:val="0"/>
              <w:marBottom w:val="0"/>
              <w:divBdr>
                <w:top w:val="none" w:sz="0" w:space="0" w:color="auto"/>
                <w:left w:val="none" w:sz="0" w:space="0" w:color="auto"/>
                <w:bottom w:val="none" w:sz="0" w:space="0" w:color="auto"/>
                <w:right w:val="none" w:sz="0" w:space="0" w:color="auto"/>
              </w:divBdr>
            </w:div>
            <w:div w:id="1315984937">
              <w:marLeft w:val="0"/>
              <w:marRight w:val="0"/>
              <w:marTop w:val="0"/>
              <w:marBottom w:val="0"/>
              <w:divBdr>
                <w:top w:val="none" w:sz="0" w:space="0" w:color="auto"/>
                <w:left w:val="none" w:sz="0" w:space="0" w:color="auto"/>
                <w:bottom w:val="none" w:sz="0" w:space="0" w:color="auto"/>
                <w:right w:val="none" w:sz="0" w:space="0" w:color="auto"/>
              </w:divBdr>
            </w:div>
            <w:div w:id="1960641994">
              <w:marLeft w:val="0"/>
              <w:marRight w:val="0"/>
              <w:marTop w:val="0"/>
              <w:marBottom w:val="0"/>
              <w:divBdr>
                <w:top w:val="none" w:sz="0" w:space="0" w:color="auto"/>
                <w:left w:val="none" w:sz="0" w:space="0" w:color="auto"/>
                <w:bottom w:val="none" w:sz="0" w:space="0" w:color="auto"/>
                <w:right w:val="none" w:sz="0" w:space="0" w:color="auto"/>
              </w:divBdr>
            </w:div>
            <w:div w:id="335113136">
              <w:marLeft w:val="0"/>
              <w:marRight w:val="0"/>
              <w:marTop w:val="0"/>
              <w:marBottom w:val="0"/>
              <w:divBdr>
                <w:top w:val="none" w:sz="0" w:space="0" w:color="auto"/>
                <w:left w:val="none" w:sz="0" w:space="0" w:color="auto"/>
                <w:bottom w:val="none" w:sz="0" w:space="0" w:color="auto"/>
                <w:right w:val="none" w:sz="0" w:space="0" w:color="auto"/>
              </w:divBdr>
            </w:div>
            <w:div w:id="1468938829">
              <w:marLeft w:val="0"/>
              <w:marRight w:val="0"/>
              <w:marTop w:val="0"/>
              <w:marBottom w:val="0"/>
              <w:divBdr>
                <w:top w:val="none" w:sz="0" w:space="0" w:color="auto"/>
                <w:left w:val="none" w:sz="0" w:space="0" w:color="auto"/>
                <w:bottom w:val="none" w:sz="0" w:space="0" w:color="auto"/>
                <w:right w:val="none" w:sz="0" w:space="0" w:color="auto"/>
              </w:divBdr>
            </w:div>
            <w:div w:id="877358421">
              <w:marLeft w:val="0"/>
              <w:marRight w:val="0"/>
              <w:marTop w:val="0"/>
              <w:marBottom w:val="0"/>
              <w:divBdr>
                <w:top w:val="none" w:sz="0" w:space="0" w:color="auto"/>
                <w:left w:val="none" w:sz="0" w:space="0" w:color="auto"/>
                <w:bottom w:val="none" w:sz="0" w:space="0" w:color="auto"/>
                <w:right w:val="none" w:sz="0" w:space="0" w:color="auto"/>
              </w:divBdr>
            </w:div>
            <w:div w:id="231357382">
              <w:marLeft w:val="0"/>
              <w:marRight w:val="0"/>
              <w:marTop w:val="0"/>
              <w:marBottom w:val="0"/>
              <w:divBdr>
                <w:top w:val="none" w:sz="0" w:space="0" w:color="auto"/>
                <w:left w:val="none" w:sz="0" w:space="0" w:color="auto"/>
                <w:bottom w:val="none" w:sz="0" w:space="0" w:color="auto"/>
                <w:right w:val="none" w:sz="0" w:space="0" w:color="auto"/>
              </w:divBdr>
            </w:div>
            <w:div w:id="931429739">
              <w:marLeft w:val="0"/>
              <w:marRight w:val="0"/>
              <w:marTop w:val="0"/>
              <w:marBottom w:val="0"/>
              <w:divBdr>
                <w:top w:val="none" w:sz="0" w:space="0" w:color="auto"/>
                <w:left w:val="none" w:sz="0" w:space="0" w:color="auto"/>
                <w:bottom w:val="none" w:sz="0" w:space="0" w:color="auto"/>
                <w:right w:val="none" w:sz="0" w:space="0" w:color="auto"/>
              </w:divBdr>
            </w:div>
            <w:div w:id="222178737">
              <w:marLeft w:val="0"/>
              <w:marRight w:val="0"/>
              <w:marTop w:val="0"/>
              <w:marBottom w:val="0"/>
              <w:divBdr>
                <w:top w:val="none" w:sz="0" w:space="0" w:color="auto"/>
                <w:left w:val="none" w:sz="0" w:space="0" w:color="auto"/>
                <w:bottom w:val="none" w:sz="0" w:space="0" w:color="auto"/>
                <w:right w:val="none" w:sz="0" w:space="0" w:color="auto"/>
              </w:divBdr>
            </w:div>
            <w:div w:id="82919707">
              <w:marLeft w:val="0"/>
              <w:marRight w:val="0"/>
              <w:marTop w:val="0"/>
              <w:marBottom w:val="0"/>
              <w:divBdr>
                <w:top w:val="none" w:sz="0" w:space="0" w:color="auto"/>
                <w:left w:val="none" w:sz="0" w:space="0" w:color="auto"/>
                <w:bottom w:val="none" w:sz="0" w:space="0" w:color="auto"/>
                <w:right w:val="none" w:sz="0" w:space="0" w:color="auto"/>
              </w:divBdr>
            </w:div>
            <w:div w:id="1229849825">
              <w:marLeft w:val="0"/>
              <w:marRight w:val="0"/>
              <w:marTop w:val="0"/>
              <w:marBottom w:val="0"/>
              <w:divBdr>
                <w:top w:val="none" w:sz="0" w:space="0" w:color="auto"/>
                <w:left w:val="none" w:sz="0" w:space="0" w:color="auto"/>
                <w:bottom w:val="none" w:sz="0" w:space="0" w:color="auto"/>
                <w:right w:val="none" w:sz="0" w:space="0" w:color="auto"/>
              </w:divBdr>
            </w:div>
            <w:div w:id="922954643">
              <w:marLeft w:val="0"/>
              <w:marRight w:val="0"/>
              <w:marTop w:val="0"/>
              <w:marBottom w:val="0"/>
              <w:divBdr>
                <w:top w:val="none" w:sz="0" w:space="0" w:color="auto"/>
                <w:left w:val="none" w:sz="0" w:space="0" w:color="auto"/>
                <w:bottom w:val="none" w:sz="0" w:space="0" w:color="auto"/>
                <w:right w:val="none" w:sz="0" w:space="0" w:color="auto"/>
              </w:divBdr>
            </w:div>
            <w:div w:id="765886143">
              <w:marLeft w:val="0"/>
              <w:marRight w:val="0"/>
              <w:marTop w:val="0"/>
              <w:marBottom w:val="0"/>
              <w:divBdr>
                <w:top w:val="none" w:sz="0" w:space="0" w:color="auto"/>
                <w:left w:val="none" w:sz="0" w:space="0" w:color="auto"/>
                <w:bottom w:val="none" w:sz="0" w:space="0" w:color="auto"/>
                <w:right w:val="none" w:sz="0" w:space="0" w:color="auto"/>
              </w:divBdr>
            </w:div>
            <w:div w:id="24989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54679">
      <w:bodyDiv w:val="1"/>
      <w:marLeft w:val="0"/>
      <w:marRight w:val="0"/>
      <w:marTop w:val="0"/>
      <w:marBottom w:val="0"/>
      <w:divBdr>
        <w:top w:val="none" w:sz="0" w:space="0" w:color="auto"/>
        <w:left w:val="none" w:sz="0" w:space="0" w:color="auto"/>
        <w:bottom w:val="none" w:sz="0" w:space="0" w:color="auto"/>
        <w:right w:val="none" w:sz="0" w:space="0" w:color="auto"/>
      </w:divBdr>
    </w:div>
    <w:div w:id="875627184">
      <w:bodyDiv w:val="1"/>
      <w:marLeft w:val="0"/>
      <w:marRight w:val="0"/>
      <w:marTop w:val="0"/>
      <w:marBottom w:val="0"/>
      <w:divBdr>
        <w:top w:val="none" w:sz="0" w:space="0" w:color="auto"/>
        <w:left w:val="none" w:sz="0" w:space="0" w:color="auto"/>
        <w:bottom w:val="none" w:sz="0" w:space="0" w:color="auto"/>
        <w:right w:val="none" w:sz="0" w:space="0" w:color="auto"/>
      </w:divBdr>
    </w:div>
    <w:div w:id="882909309">
      <w:bodyDiv w:val="1"/>
      <w:marLeft w:val="0"/>
      <w:marRight w:val="0"/>
      <w:marTop w:val="0"/>
      <w:marBottom w:val="0"/>
      <w:divBdr>
        <w:top w:val="none" w:sz="0" w:space="0" w:color="auto"/>
        <w:left w:val="none" w:sz="0" w:space="0" w:color="auto"/>
        <w:bottom w:val="none" w:sz="0" w:space="0" w:color="auto"/>
        <w:right w:val="none" w:sz="0" w:space="0" w:color="auto"/>
      </w:divBdr>
    </w:div>
    <w:div w:id="890463993">
      <w:bodyDiv w:val="1"/>
      <w:marLeft w:val="0"/>
      <w:marRight w:val="0"/>
      <w:marTop w:val="0"/>
      <w:marBottom w:val="0"/>
      <w:divBdr>
        <w:top w:val="none" w:sz="0" w:space="0" w:color="auto"/>
        <w:left w:val="none" w:sz="0" w:space="0" w:color="auto"/>
        <w:bottom w:val="none" w:sz="0" w:space="0" w:color="auto"/>
        <w:right w:val="none" w:sz="0" w:space="0" w:color="auto"/>
      </w:divBdr>
    </w:div>
    <w:div w:id="897283970">
      <w:bodyDiv w:val="1"/>
      <w:marLeft w:val="0"/>
      <w:marRight w:val="0"/>
      <w:marTop w:val="0"/>
      <w:marBottom w:val="0"/>
      <w:divBdr>
        <w:top w:val="none" w:sz="0" w:space="0" w:color="auto"/>
        <w:left w:val="none" w:sz="0" w:space="0" w:color="auto"/>
        <w:bottom w:val="none" w:sz="0" w:space="0" w:color="auto"/>
        <w:right w:val="none" w:sz="0" w:space="0" w:color="auto"/>
      </w:divBdr>
    </w:div>
    <w:div w:id="902447466">
      <w:bodyDiv w:val="1"/>
      <w:marLeft w:val="0"/>
      <w:marRight w:val="0"/>
      <w:marTop w:val="0"/>
      <w:marBottom w:val="0"/>
      <w:divBdr>
        <w:top w:val="none" w:sz="0" w:space="0" w:color="auto"/>
        <w:left w:val="none" w:sz="0" w:space="0" w:color="auto"/>
        <w:bottom w:val="none" w:sz="0" w:space="0" w:color="auto"/>
        <w:right w:val="none" w:sz="0" w:space="0" w:color="auto"/>
      </w:divBdr>
    </w:div>
    <w:div w:id="904681672">
      <w:bodyDiv w:val="1"/>
      <w:marLeft w:val="0"/>
      <w:marRight w:val="0"/>
      <w:marTop w:val="0"/>
      <w:marBottom w:val="0"/>
      <w:divBdr>
        <w:top w:val="none" w:sz="0" w:space="0" w:color="auto"/>
        <w:left w:val="none" w:sz="0" w:space="0" w:color="auto"/>
        <w:bottom w:val="none" w:sz="0" w:space="0" w:color="auto"/>
        <w:right w:val="none" w:sz="0" w:space="0" w:color="auto"/>
      </w:divBdr>
    </w:div>
    <w:div w:id="947813244">
      <w:bodyDiv w:val="1"/>
      <w:marLeft w:val="0"/>
      <w:marRight w:val="0"/>
      <w:marTop w:val="0"/>
      <w:marBottom w:val="0"/>
      <w:divBdr>
        <w:top w:val="none" w:sz="0" w:space="0" w:color="auto"/>
        <w:left w:val="none" w:sz="0" w:space="0" w:color="auto"/>
        <w:bottom w:val="none" w:sz="0" w:space="0" w:color="auto"/>
        <w:right w:val="none" w:sz="0" w:space="0" w:color="auto"/>
      </w:divBdr>
    </w:div>
    <w:div w:id="978724886">
      <w:bodyDiv w:val="1"/>
      <w:marLeft w:val="0"/>
      <w:marRight w:val="0"/>
      <w:marTop w:val="0"/>
      <w:marBottom w:val="0"/>
      <w:divBdr>
        <w:top w:val="none" w:sz="0" w:space="0" w:color="auto"/>
        <w:left w:val="none" w:sz="0" w:space="0" w:color="auto"/>
        <w:bottom w:val="none" w:sz="0" w:space="0" w:color="auto"/>
        <w:right w:val="none" w:sz="0" w:space="0" w:color="auto"/>
      </w:divBdr>
      <w:divsChild>
        <w:div w:id="107358489">
          <w:marLeft w:val="0"/>
          <w:marRight w:val="0"/>
          <w:marTop w:val="0"/>
          <w:marBottom w:val="0"/>
          <w:divBdr>
            <w:top w:val="none" w:sz="0" w:space="0" w:color="auto"/>
            <w:left w:val="none" w:sz="0" w:space="0" w:color="auto"/>
            <w:bottom w:val="none" w:sz="0" w:space="0" w:color="auto"/>
            <w:right w:val="none" w:sz="0" w:space="0" w:color="auto"/>
          </w:divBdr>
          <w:divsChild>
            <w:div w:id="1311249111">
              <w:marLeft w:val="0"/>
              <w:marRight w:val="0"/>
              <w:marTop w:val="0"/>
              <w:marBottom w:val="0"/>
              <w:divBdr>
                <w:top w:val="none" w:sz="0" w:space="0" w:color="auto"/>
                <w:left w:val="none" w:sz="0" w:space="0" w:color="auto"/>
                <w:bottom w:val="none" w:sz="0" w:space="0" w:color="auto"/>
                <w:right w:val="none" w:sz="0" w:space="0" w:color="auto"/>
              </w:divBdr>
            </w:div>
            <w:div w:id="1483889885">
              <w:marLeft w:val="0"/>
              <w:marRight w:val="0"/>
              <w:marTop w:val="0"/>
              <w:marBottom w:val="0"/>
              <w:divBdr>
                <w:top w:val="none" w:sz="0" w:space="0" w:color="auto"/>
                <w:left w:val="none" w:sz="0" w:space="0" w:color="auto"/>
                <w:bottom w:val="none" w:sz="0" w:space="0" w:color="auto"/>
                <w:right w:val="none" w:sz="0" w:space="0" w:color="auto"/>
              </w:divBdr>
            </w:div>
            <w:div w:id="823159056">
              <w:marLeft w:val="0"/>
              <w:marRight w:val="0"/>
              <w:marTop w:val="0"/>
              <w:marBottom w:val="0"/>
              <w:divBdr>
                <w:top w:val="none" w:sz="0" w:space="0" w:color="auto"/>
                <w:left w:val="none" w:sz="0" w:space="0" w:color="auto"/>
                <w:bottom w:val="none" w:sz="0" w:space="0" w:color="auto"/>
                <w:right w:val="none" w:sz="0" w:space="0" w:color="auto"/>
              </w:divBdr>
            </w:div>
            <w:div w:id="764692872">
              <w:marLeft w:val="0"/>
              <w:marRight w:val="0"/>
              <w:marTop w:val="0"/>
              <w:marBottom w:val="0"/>
              <w:divBdr>
                <w:top w:val="none" w:sz="0" w:space="0" w:color="auto"/>
                <w:left w:val="none" w:sz="0" w:space="0" w:color="auto"/>
                <w:bottom w:val="none" w:sz="0" w:space="0" w:color="auto"/>
                <w:right w:val="none" w:sz="0" w:space="0" w:color="auto"/>
              </w:divBdr>
            </w:div>
            <w:div w:id="15036129">
              <w:marLeft w:val="0"/>
              <w:marRight w:val="0"/>
              <w:marTop w:val="0"/>
              <w:marBottom w:val="0"/>
              <w:divBdr>
                <w:top w:val="none" w:sz="0" w:space="0" w:color="auto"/>
                <w:left w:val="none" w:sz="0" w:space="0" w:color="auto"/>
                <w:bottom w:val="none" w:sz="0" w:space="0" w:color="auto"/>
                <w:right w:val="none" w:sz="0" w:space="0" w:color="auto"/>
              </w:divBdr>
            </w:div>
            <w:div w:id="1727952387">
              <w:marLeft w:val="0"/>
              <w:marRight w:val="0"/>
              <w:marTop w:val="0"/>
              <w:marBottom w:val="0"/>
              <w:divBdr>
                <w:top w:val="none" w:sz="0" w:space="0" w:color="auto"/>
                <w:left w:val="none" w:sz="0" w:space="0" w:color="auto"/>
                <w:bottom w:val="none" w:sz="0" w:space="0" w:color="auto"/>
                <w:right w:val="none" w:sz="0" w:space="0" w:color="auto"/>
              </w:divBdr>
            </w:div>
            <w:div w:id="1834908142">
              <w:marLeft w:val="0"/>
              <w:marRight w:val="0"/>
              <w:marTop w:val="0"/>
              <w:marBottom w:val="0"/>
              <w:divBdr>
                <w:top w:val="none" w:sz="0" w:space="0" w:color="auto"/>
                <w:left w:val="none" w:sz="0" w:space="0" w:color="auto"/>
                <w:bottom w:val="none" w:sz="0" w:space="0" w:color="auto"/>
                <w:right w:val="none" w:sz="0" w:space="0" w:color="auto"/>
              </w:divBdr>
            </w:div>
            <w:div w:id="1546529664">
              <w:marLeft w:val="0"/>
              <w:marRight w:val="0"/>
              <w:marTop w:val="0"/>
              <w:marBottom w:val="0"/>
              <w:divBdr>
                <w:top w:val="none" w:sz="0" w:space="0" w:color="auto"/>
                <w:left w:val="none" w:sz="0" w:space="0" w:color="auto"/>
                <w:bottom w:val="none" w:sz="0" w:space="0" w:color="auto"/>
                <w:right w:val="none" w:sz="0" w:space="0" w:color="auto"/>
              </w:divBdr>
            </w:div>
            <w:div w:id="1362705621">
              <w:marLeft w:val="0"/>
              <w:marRight w:val="0"/>
              <w:marTop w:val="0"/>
              <w:marBottom w:val="0"/>
              <w:divBdr>
                <w:top w:val="none" w:sz="0" w:space="0" w:color="auto"/>
                <w:left w:val="none" w:sz="0" w:space="0" w:color="auto"/>
                <w:bottom w:val="none" w:sz="0" w:space="0" w:color="auto"/>
                <w:right w:val="none" w:sz="0" w:space="0" w:color="auto"/>
              </w:divBdr>
            </w:div>
            <w:div w:id="1054042100">
              <w:marLeft w:val="0"/>
              <w:marRight w:val="0"/>
              <w:marTop w:val="0"/>
              <w:marBottom w:val="0"/>
              <w:divBdr>
                <w:top w:val="none" w:sz="0" w:space="0" w:color="auto"/>
                <w:left w:val="none" w:sz="0" w:space="0" w:color="auto"/>
                <w:bottom w:val="none" w:sz="0" w:space="0" w:color="auto"/>
                <w:right w:val="none" w:sz="0" w:space="0" w:color="auto"/>
              </w:divBdr>
            </w:div>
            <w:div w:id="668606132">
              <w:marLeft w:val="0"/>
              <w:marRight w:val="0"/>
              <w:marTop w:val="0"/>
              <w:marBottom w:val="0"/>
              <w:divBdr>
                <w:top w:val="none" w:sz="0" w:space="0" w:color="auto"/>
                <w:left w:val="none" w:sz="0" w:space="0" w:color="auto"/>
                <w:bottom w:val="none" w:sz="0" w:space="0" w:color="auto"/>
                <w:right w:val="none" w:sz="0" w:space="0" w:color="auto"/>
              </w:divBdr>
            </w:div>
            <w:div w:id="1986810846">
              <w:marLeft w:val="0"/>
              <w:marRight w:val="0"/>
              <w:marTop w:val="0"/>
              <w:marBottom w:val="0"/>
              <w:divBdr>
                <w:top w:val="none" w:sz="0" w:space="0" w:color="auto"/>
                <w:left w:val="none" w:sz="0" w:space="0" w:color="auto"/>
                <w:bottom w:val="none" w:sz="0" w:space="0" w:color="auto"/>
                <w:right w:val="none" w:sz="0" w:space="0" w:color="auto"/>
              </w:divBdr>
            </w:div>
            <w:div w:id="161438762">
              <w:marLeft w:val="0"/>
              <w:marRight w:val="0"/>
              <w:marTop w:val="0"/>
              <w:marBottom w:val="0"/>
              <w:divBdr>
                <w:top w:val="none" w:sz="0" w:space="0" w:color="auto"/>
                <w:left w:val="none" w:sz="0" w:space="0" w:color="auto"/>
                <w:bottom w:val="none" w:sz="0" w:space="0" w:color="auto"/>
                <w:right w:val="none" w:sz="0" w:space="0" w:color="auto"/>
              </w:divBdr>
            </w:div>
            <w:div w:id="1221866372">
              <w:marLeft w:val="0"/>
              <w:marRight w:val="0"/>
              <w:marTop w:val="0"/>
              <w:marBottom w:val="0"/>
              <w:divBdr>
                <w:top w:val="none" w:sz="0" w:space="0" w:color="auto"/>
                <w:left w:val="none" w:sz="0" w:space="0" w:color="auto"/>
                <w:bottom w:val="none" w:sz="0" w:space="0" w:color="auto"/>
                <w:right w:val="none" w:sz="0" w:space="0" w:color="auto"/>
              </w:divBdr>
            </w:div>
            <w:div w:id="2034988474">
              <w:marLeft w:val="0"/>
              <w:marRight w:val="0"/>
              <w:marTop w:val="0"/>
              <w:marBottom w:val="0"/>
              <w:divBdr>
                <w:top w:val="none" w:sz="0" w:space="0" w:color="auto"/>
                <w:left w:val="none" w:sz="0" w:space="0" w:color="auto"/>
                <w:bottom w:val="none" w:sz="0" w:space="0" w:color="auto"/>
                <w:right w:val="none" w:sz="0" w:space="0" w:color="auto"/>
              </w:divBdr>
            </w:div>
            <w:div w:id="408038405">
              <w:marLeft w:val="0"/>
              <w:marRight w:val="0"/>
              <w:marTop w:val="0"/>
              <w:marBottom w:val="0"/>
              <w:divBdr>
                <w:top w:val="none" w:sz="0" w:space="0" w:color="auto"/>
                <w:left w:val="none" w:sz="0" w:space="0" w:color="auto"/>
                <w:bottom w:val="none" w:sz="0" w:space="0" w:color="auto"/>
                <w:right w:val="none" w:sz="0" w:space="0" w:color="auto"/>
              </w:divBdr>
            </w:div>
            <w:div w:id="1484808465">
              <w:marLeft w:val="0"/>
              <w:marRight w:val="0"/>
              <w:marTop w:val="0"/>
              <w:marBottom w:val="0"/>
              <w:divBdr>
                <w:top w:val="none" w:sz="0" w:space="0" w:color="auto"/>
                <w:left w:val="none" w:sz="0" w:space="0" w:color="auto"/>
                <w:bottom w:val="none" w:sz="0" w:space="0" w:color="auto"/>
                <w:right w:val="none" w:sz="0" w:space="0" w:color="auto"/>
              </w:divBdr>
            </w:div>
            <w:div w:id="1587491563">
              <w:marLeft w:val="0"/>
              <w:marRight w:val="0"/>
              <w:marTop w:val="0"/>
              <w:marBottom w:val="0"/>
              <w:divBdr>
                <w:top w:val="none" w:sz="0" w:space="0" w:color="auto"/>
                <w:left w:val="none" w:sz="0" w:space="0" w:color="auto"/>
                <w:bottom w:val="none" w:sz="0" w:space="0" w:color="auto"/>
                <w:right w:val="none" w:sz="0" w:space="0" w:color="auto"/>
              </w:divBdr>
            </w:div>
            <w:div w:id="2046636696">
              <w:marLeft w:val="0"/>
              <w:marRight w:val="0"/>
              <w:marTop w:val="0"/>
              <w:marBottom w:val="0"/>
              <w:divBdr>
                <w:top w:val="none" w:sz="0" w:space="0" w:color="auto"/>
                <w:left w:val="none" w:sz="0" w:space="0" w:color="auto"/>
                <w:bottom w:val="none" w:sz="0" w:space="0" w:color="auto"/>
                <w:right w:val="none" w:sz="0" w:space="0" w:color="auto"/>
              </w:divBdr>
            </w:div>
            <w:div w:id="196166457">
              <w:marLeft w:val="0"/>
              <w:marRight w:val="0"/>
              <w:marTop w:val="0"/>
              <w:marBottom w:val="0"/>
              <w:divBdr>
                <w:top w:val="none" w:sz="0" w:space="0" w:color="auto"/>
                <w:left w:val="none" w:sz="0" w:space="0" w:color="auto"/>
                <w:bottom w:val="none" w:sz="0" w:space="0" w:color="auto"/>
                <w:right w:val="none" w:sz="0" w:space="0" w:color="auto"/>
              </w:divBdr>
            </w:div>
            <w:div w:id="1926567373">
              <w:marLeft w:val="0"/>
              <w:marRight w:val="0"/>
              <w:marTop w:val="0"/>
              <w:marBottom w:val="0"/>
              <w:divBdr>
                <w:top w:val="none" w:sz="0" w:space="0" w:color="auto"/>
                <w:left w:val="none" w:sz="0" w:space="0" w:color="auto"/>
                <w:bottom w:val="none" w:sz="0" w:space="0" w:color="auto"/>
                <w:right w:val="none" w:sz="0" w:space="0" w:color="auto"/>
              </w:divBdr>
            </w:div>
            <w:div w:id="1752579925">
              <w:marLeft w:val="0"/>
              <w:marRight w:val="0"/>
              <w:marTop w:val="0"/>
              <w:marBottom w:val="0"/>
              <w:divBdr>
                <w:top w:val="none" w:sz="0" w:space="0" w:color="auto"/>
                <w:left w:val="none" w:sz="0" w:space="0" w:color="auto"/>
                <w:bottom w:val="none" w:sz="0" w:space="0" w:color="auto"/>
                <w:right w:val="none" w:sz="0" w:space="0" w:color="auto"/>
              </w:divBdr>
            </w:div>
            <w:div w:id="952060082">
              <w:marLeft w:val="0"/>
              <w:marRight w:val="0"/>
              <w:marTop w:val="0"/>
              <w:marBottom w:val="0"/>
              <w:divBdr>
                <w:top w:val="none" w:sz="0" w:space="0" w:color="auto"/>
                <w:left w:val="none" w:sz="0" w:space="0" w:color="auto"/>
                <w:bottom w:val="none" w:sz="0" w:space="0" w:color="auto"/>
                <w:right w:val="none" w:sz="0" w:space="0" w:color="auto"/>
              </w:divBdr>
            </w:div>
            <w:div w:id="2037146811">
              <w:marLeft w:val="0"/>
              <w:marRight w:val="0"/>
              <w:marTop w:val="0"/>
              <w:marBottom w:val="0"/>
              <w:divBdr>
                <w:top w:val="none" w:sz="0" w:space="0" w:color="auto"/>
                <w:left w:val="none" w:sz="0" w:space="0" w:color="auto"/>
                <w:bottom w:val="none" w:sz="0" w:space="0" w:color="auto"/>
                <w:right w:val="none" w:sz="0" w:space="0" w:color="auto"/>
              </w:divBdr>
            </w:div>
            <w:div w:id="1853103863">
              <w:marLeft w:val="0"/>
              <w:marRight w:val="0"/>
              <w:marTop w:val="0"/>
              <w:marBottom w:val="0"/>
              <w:divBdr>
                <w:top w:val="none" w:sz="0" w:space="0" w:color="auto"/>
                <w:left w:val="none" w:sz="0" w:space="0" w:color="auto"/>
                <w:bottom w:val="none" w:sz="0" w:space="0" w:color="auto"/>
                <w:right w:val="none" w:sz="0" w:space="0" w:color="auto"/>
              </w:divBdr>
            </w:div>
            <w:div w:id="85151094">
              <w:marLeft w:val="0"/>
              <w:marRight w:val="0"/>
              <w:marTop w:val="0"/>
              <w:marBottom w:val="0"/>
              <w:divBdr>
                <w:top w:val="none" w:sz="0" w:space="0" w:color="auto"/>
                <w:left w:val="none" w:sz="0" w:space="0" w:color="auto"/>
                <w:bottom w:val="none" w:sz="0" w:space="0" w:color="auto"/>
                <w:right w:val="none" w:sz="0" w:space="0" w:color="auto"/>
              </w:divBdr>
            </w:div>
            <w:div w:id="981353598">
              <w:marLeft w:val="0"/>
              <w:marRight w:val="0"/>
              <w:marTop w:val="0"/>
              <w:marBottom w:val="0"/>
              <w:divBdr>
                <w:top w:val="none" w:sz="0" w:space="0" w:color="auto"/>
                <w:left w:val="none" w:sz="0" w:space="0" w:color="auto"/>
                <w:bottom w:val="none" w:sz="0" w:space="0" w:color="auto"/>
                <w:right w:val="none" w:sz="0" w:space="0" w:color="auto"/>
              </w:divBdr>
            </w:div>
            <w:div w:id="767772370">
              <w:marLeft w:val="0"/>
              <w:marRight w:val="0"/>
              <w:marTop w:val="0"/>
              <w:marBottom w:val="0"/>
              <w:divBdr>
                <w:top w:val="none" w:sz="0" w:space="0" w:color="auto"/>
                <w:left w:val="none" w:sz="0" w:space="0" w:color="auto"/>
                <w:bottom w:val="none" w:sz="0" w:space="0" w:color="auto"/>
                <w:right w:val="none" w:sz="0" w:space="0" w:color="auto"/>
              </w:divBdr>
            </w:div>
            <w:div w:id="103961887">
              <w:marLeft w:val="0"/>
              <w:marRight w:val="0"/>
              <w:marTop w:val="0"/>
              <w:marBottom w:val="0"/>
              <w:divBdr>
                <w:top w:val="none" w:sz="0" w:space="0" w:color="auto"/>
                <w:left w:val="none" w:sz="0" w:space="0" w:color="auto"/>
                <w:bottom w:val="none" w:sz="0" w:space="0" w:color="auto"/>
                <w:right w:val="none" w:sz="0" w:space="0" w:color="auto"/>
              </w:divBdr>
            </w:div>
            <w:div w:id="446311028">
              <w:marLeft w:val="0"/>
              <w:marRight w:val="0"/>
              <w:marTop w:val="0"/>
              <w:marBottom w:val="0"/>
              <w:divBdr>
                <w:top w:val="none" w:sz="0" w:space="0" w:color="auto"/>
                <w:left w:val="none" w:sz="0" w:space="0" w:color="auto"/>
                <w:bottom w:val="none" w:sz="0" w:space="0" w:color="auto"/>
                <w:right w:val="none" w:sz="0" w:space="0" w:color="auto"/>
              </w:divBdr>
            </w:div>
            <w:div w:id="704521649">
              <w:marLeft w:val="0"/>
              <w:marRight w:val="0"/>
              <w:marTop w:val="0"/>
              <w:marBottom w:val="0"/>
              <w:divBdr>
                <w:top w:val="none" w:sz="0" w:space="0" w:color="auto"/>
                <w:left w:val="none" w:sz="0" w:space="0" w:color="auto"/>
                <w:bottom w:val="none" w:sz="0" w:space="0" w:color="auto"/>
                <w:right w:val="none" w:sz="0" w:space="0" w:color="auto"/>
              </w:divBdr>
            </w:div>
            <w:div w:id="2055083632">
              <w:marLeft w:val="0"/>
              <w:marRight w:val="0"/>
              <w:marTop w:val="0"/>
              <w:marBottom w:val="0"/>
              <w:divBdr>
                <w:top w:val="none" w:sz="0" w:space="0" w:color="auto"/>
                <w:left w:val="none" w:sz="0" w:space="0" w:color="auto"/>
                <w:bottom w:val="none" w:sz="0" w:space="0" w:color="auto"/>
                <w:right w:val="none" w:sz="0" w:space="0" w:color="auto"/>
              </w:divBdr>
            </w:div>
            <w:div w:id="1170177609">
              <w:marLeft w:val="0"/>
              <w:marRight w:val="0"/>
              <w:marTop w:val="0"/>
              <w:marBottom w:val="0"/>
              <w:divBdr>
                <w:top w:val="none" w:sz="0" w:space="0" w:color="auto"/>
                <w:left w:val="none" w:sz="0" w:space="0" w:color="auto"/>
                <w:bottom w:val="none" w:sz="0" w:space="0" w:color="auto"/>
                <w:right w:val="none" w:sz="0" w:space="0" w:color="auto"/>
              </w:divBdr>
            </w:div>
            <w:div w:id="1888181123">
              <w:marLeft w:val="0"/>
              <w:marRight w:val="0"/>
              <w:marTop w:val="0"/>
              <w:marBottom w:val="0"/>
              <w:divBdr>
                <w:top w:val="none" w:sz="0" w:space="0" w:color="auto"/>
                <w:left w:val="none" w:sz="0" w:space="0" w:color="auto"/>
                <w:bottom w:val="none" w:sz="0" w:space="0" w:color="auto"/>
                <w:right w:val="none" w:sz="0" w:space="0" w:color="auto"/>
              </w:divBdr>
            </w:div>
            <w:div w:id="1428883398">
              <w:marLeft w:val="0"/>
              <w:marRight w:val="0"/>
              <w:marTop w:val="0"/>
              <w:marBottom w:val="0"/>
              <w:divBdr>
                <w:top w:val="none" w:sz="0" w:space="0" w:color="auto"/>
                <w:left w:val="none" w:sz="0" w:space="0" w:color="auto"/>
                <w:bottom w:val="none" w:sz="0" w:space="0" w:color="auto"/>
                <w:right w:val="none" w:sz="0" w:space="0" w:color="auto"/>
              </w:divBdr>
            </w:div>
            <w:div w:id="1044597016">
              <w:marLeft w:val="0"/>
              <w:marRight w:val="0"/>
              <w:marTop w:val="0"/>
              <w:marBottom w:val="0"/>
              <w:divBdr>
                <w:top w:val="none" w:sz="0" w:space="0" w:color="auto"/>
                <w:left w:val="none" w:sz="0" w:space="0" w:color="auto"/>
                <w:bottom w:val="none" w:sz="0" w:space="0" w:color="auto"/>
                <w:right w:val="none" w:sz="0" w:space="0" w:color="auto"/>
              </w:divBdr>
            </w:div>
            <w:div w:id="695545169">
              <w:marLeft w:val="0"/>
              <w:marRight w:val="0"/>
              <w:marTop w:val="0"/>
              <w:marBottom w:val="0"/>
              <w:divBdr>
                <w:top w:val="none" w:sz="0" w:space="0" w:color="auto"/>
                <w:left w:val="none" w:sz="0" w:space="0" w:color="auto"/>
                <w:bottom w:val="none" w:sz="0" w:space="0" w:color="auto"/>
                <w:right w:val="none" w:sz="0" w:space="0" w:color="auto"/>
              </w:divBdr>
            </w:div>
            <w:div w:id="465009452">
              <w:marLeft w:val="0"/>
              <w:marRight w:val="0"/>
              <w:marTop w:val="0"/>
              <w:marBottom w:val="0"/>
              <w:divBdr>
                <w:top w:val="none" w:sz="0" w:space="0" w:color="auto"/>
                <w:left w:val="none" w:sz="0" w:space="0" w:color="auto"/>
                <w:bottom w:val="none" w:sz="0" w:space="0" w:color="auto"/>
                <w:right w:val="none" w:sz="0" w:space="0" w:color="auto"/>
              </w:divBdr>
            </w:div>
            <w:div w:id="1811702322">
              <w:marLeft w:val="0"/>
              <w:marRight w:val="0"/>
              <w:marTop w:val="0"/>
              <w:marBottom w:val="0"/>
              <w:divBdr>
                <w:top w:val="none" w:sz="0" w:space="0" w:color="auto"/>
                <w:left w:val="none" w:sz="0" w:space="0" w:color="auto"/>
                <w:bottom w:val="none" w:sz="0" w:space="0" w:color="auto"/>
                <w:right w:val="none" w:sz="0" w:space="0" w:color="auto"/>
              </w:divBdr>
            </w:div>
            <w:div w:id="1249536625">
              <w:marLeft w:val="0"/>
              <w:marRight w:val="0"/>
              <w:marTop w:val="0"/>
              <w:marBottom w:val="0"/>
              <w:divBdr>
                <w:top w:val="none" w:sz="0" w:space="0" w:color="auto"/>
                <w:left w:val="none" w:sz="0" w:space="0" w:color="auto"/>
                <w:bottom w:val="none" w:sz="0" w:space="0" w:color="auto"/>
                <w:right w:val="none" w:sz="0" w:space="0" w:color="auto"/>
              </w:divBdr>
            </w:div>
            <w:div w:id="455874969">
              <w:marLeft w:val="0"/>
              <w:marRight w:val="0"/>
              <w:marTop w:val="0"/>
              <w:marBottom w:val="0"/>
              <w:divBdr>
                <w:top w:val="none" w:sz="0" w:space="0" w:color="auto"/>
                <w:left w:val="none" w:sz="0" w:space="0" w:color="auto"/>
                <w:bottom w:val="none" w:sz="0" w:space="0" w:color="auto"/>
                <w:right w:val="none" w:sz="0" w:space="0" w:color="auto"/>
              </w:divBdr>
            </w:div>
            <w:div w:id="601887616">
              <w:marLeft w:val="0"/>
              <w:marRight w:val="0"/>
              <w:marTop w:val="0"/>
              <w:marBottom w:val="0"/>
              <w:divBdr>
                <w:top w:val="none" w:sz="0" w:space="0" w:color="auto"/>
                <w:left w:val="none" w:sz="0" w:space="0" w:color="auto"/>
                <w:bottom w:val="none" w:sz="0" w:space="0" w:color="auto"/>
                <w:right w:val="none" w:sz="0" w:space="0" w:color="auto"/>
              </w:divBdr>
            </w:div>
            <w:div w:id="531068153">
              <w:marLeft w:val="0"/>
              <w:marRight w:val="0"/>
              <w:marTop w:val="0"/>
              <w:marBottom w:val="0"/>
              <w:divBdr>
                <w:top w:val="none" w:sz="0" w:space="0" w:color="auto"/>
                <w:left w:val="none" w:sz="0" w:space="0" w:color="auto"/>
                <w:bottom w:val="none" w:sz="0" w:space="0" w:color="auto"/>
                <w:right w:val="none" w:sz="0" w:space="0" w:color="auto"/>
              </w:divBdr>
            </w:div>
            <w:div w:id="605961980">
              <w:marLeft w:val="0"/>
              <w:marRight w:val="0"/>
              <w:marTop w:val="0"/>
              <w:marBottom w:val="0"/>
              <w:divBdr>
                <w:top w:val="none" w:sz="0" w:space="0" w:color="auto"/>
                <w:left w:val="none" w:sz="0" w:space="0" w:color="auto"/>
                <w:bottom w:val="none" w:sz="0" w:space="0" w:color="auto"/>
                <w:right w:val="none" w:sz="0" w:space="0" w:color="auto"/>
              </w:divBdr>
            </w:div>
            <w:div w:id="1845629563">
              <w:marLeft w:val="0"/>
              <w:marRight w:val="0"/>
              <w:marTop w:val="0"/>
              <w:marBottom w:val="0"/>
              <w:divBdr>
                <w:top w:val="none" w:sz="0" w:space="0" w:color="auto"/>
                <w:left w:val="none" w:sz="0" w:space="0" w:color="auto"/>
                <w:bottom w:val="none" w:sz="0" w:space="0" w:color="auto"/>
                <w:right w:val="none" w:sz="0" w:space="0" w:color="auto"/>
              </w:divBdr>
            </w:div>
            <w:div w:id="1959801486">
              <w:marLeft w:val="0"/>
              <w:marRight w:val="0"/>
              <w:marTop w:val="0"/>
              <w:marBottom w:val="0"/>
              <w:divBdr>
                <w:top w:val="none" w:sz="0" w:space="0" w:color="auto"/>
                <w:left w:val="none" w:sz="0" w:space="0" w:color="auto"/>
                <w:bottom w:val="none" w:sz="0" w:space="0" w:color="auto"/>
                <w:right w:val="none" w:sz="0" w:space="0" w:color="auto"/>
              </w:divBdr>
            </w:div>
            <w:div w:id="118764053">
              <w:marLeft w:val="0"/>
              <w:marRight w:val="0"/>
              <w:marTop w:val="0"/>
              <w:marBottom w:val="0"/>
              <w:divBdr>
                <w:top w:val="none" w:sz="0" w:space="0" w:color="auto"/>
                <w:left w:val="none" w:sz="0" w:space="0" w:color="auto"/>
                <w:bottom w:val="none" w:sz="0" w:space="0" w:color="auto"/>
                <w:right w:val="none" w:sz="0" w:space="0" w:color="auto"/>
              </w:divBdr>
            </w:div>
            <w:div w:id="1873302306">
              <w:marLeft w:val="0"/>
              <w:marRight w:val="0"/>
              <w:marTop w:val="0"/>
              <w:marBottom w:val="0"/>
              <w:divBdr>
                <w:top w:val="none" w:sz="0" w:space="0" w:color="auto"/>
                <w:left w:val="none" w:sz="0" w:space="0" w:color="auto"/>
                <w:bottom w:val="none" w:sz="0" w:space="0" w:color="auto"/>
                <w:right w:val="none" w:sz="0" w:space="0" w:color="auto"/>
              </w:divBdr>
            </w:div>
            <w:div w:id="1467158797">
              <w:marLeft w:val="0"/>
              <w:marRight w:val="0"/>
              <w:marTop w:val="0"/>
              <w:marBottom w:val="0"/>
              <w:divBdr>
                <w:top w:val="none" w:sz="0" w:space="0" w:color="auto"/>
                <w:left w:val="none" w:sz="0" w:space="0" w:color="auto"/>
                <w:bottom w:val="none" w:sz="0" w:space="0" w:color="auto"/>
                <w:right w:val="none" w:sz="0" w:space="0" w:color="auto"/>
              </w:divBdr>
            </w:div>
            <w:div w:id="703287049">
              <w:marLeft w:val="0"/>
              <w:marRight w:val="0"/>
              <w:marTop w:val="0"/>
              <w:marBottom w:val="0"/>
              <w:divBdr>
                <w:top w:val="none" w:sz="0" w:space="0" w:color="auto"/>
                <w:left w:val="none" w:sz="0" w:space="0" w:color="auto"/>
                <w:bottom w:val="none" w:sz="0" w:space="0" w:color="auto"/>
                <w:right w:val="none" w:sz="0" w:space="0" w:color="auto"/>
              </w:divBdr>
            </w:div>
            <w:div w:id="962271949">
              <w:marLeft w:val="0"/>
              <w:marRight w:val="0"/>
              <w:marTop w:val="0"/>
              <w:marBottom w:val="0"/>
              <w:divBdr>
                <w:top w:val="none" w:sz="0" w:space="0" w:color="auto"/>
                <w:left w:val="none" w:sz="0" w:space="0" w:color="auto"/>
                <w:bottom w:val="none" w:sz="0" w:space="0" w:color="auto"/>
                <w:right w:val="none" w:sz="0" w:space="0" w:color="auto"/>
              </w:divBdr>
            </w:div>
            <w:div w:id="1106383223">
              <w:marLeft w:val="0"/>
              <w:marRight w:val="0"/>
              <w:marTop w:val="0"/>
              <w:marBottom w:val="0"/>
              <w:divBdr>
                <w:top w:val="none" w:sz="0" w:space="0" w:color="auto"/>
                <w:left w:val="none" w:sz="0" w:space="0" w:color="auto"/>
                <w:bottom w:val="none" w:sz="0" w:space="0" w:color="auto"/>
                <w:right w:val="none" w:sz="0" w:space="0" w:color="auto"/>
              </w:divBdr>
            </w:div>
            <w:div w:id="109857022">
              <w:marLeft w:val="0"/>
              <w:marRight w:val="0"/>
              <w:marTop w:val="0"/>
              <w:marBottom w:val="0"/>
              <w:divBdr>
                <w:top w:val="none" w:sz="0" w:space="0" w:color="auto"/>
                <w:left w:val="none" w:sz="0" w:space="0" w:color="auto"/>
                <w:bottom w:val="none" w:sz="0" w:space="0" w:color="auto"/>
                <w:right w:val="none" w:sz="0" w:space="0" w:color="auto"/>
              </w:divBdr>
            </w:div>
            <w:div w:id="1511793211">
              <w:marLeft w:val="0"/>
              <w:marRight w:val="0"/>
              <w:marTop w:val="0"/>
              <w:marBottom w:val="0"/>
              <w:divBdr>
                <w:top w:val="none" w:sz="0" w:space="0" w:color="auto"/>
                <w:left w:val="none" w:sz="0" w:space="0" w:color="auto"/>
                <w:bottom w:val="none" w:sz="0" w:space="0" w:color="auto"/>
                <w:right w:val="none" w:sz="0" w:space="0" w:color="auto"/>
              </w:divBdr>
            </w:div>
            <w:div w:id="1433739251">
              <w:marLeft w:val="0"/>
              <w:marRight w:val="0"/>
              <w:marTop w:val="0"/>
              <w:marBottom w:val="0"/>
              <w:divBdr>
                <w:top w:val="none" w:sz="0" w:space="0" w:color="auto"/>
                <w:left w:val="none" w:sz="0" w:space="0" w:color="auto"/>
                <w:bottom w:val="none" w:sz="0" w:space="0" w:color="auto"/>
                <w:right w:val="none" w:sz="0" w:space="0" w:color="auto"/>
              </w:divBdr>
            </w:div>
            <w:div w:id="1064839392">
              <w:marLeft w:val="0"/>
              <w:marRight w:val="0"/>
              <w:marTop w:val="0"/>
              <w:marBottom w:val="0"/>
              <w:divBdr>
                <w:top w:val="none" w:sz="0" w:space="0" w:color="auto"/>
                <w:left w:val="none" w:sz="0" w:space="0" w:color="auto"/>
                <w:bottom w:val="none" w:sz="0" w:space="0" w:color="auto"/>
                <w:right w:val="none" w:sz="0" w:space="0" w:color="auto"/>
              </w:divBdr>
            </w:div>
            <w:div w:id="747776814">
              <w:marLeft w:val="0"/>
              <w:marRight w:val="0"/>
              <w:marTop w:val="0"/>
              <w:marBottom w:val="0"/>
              <w:divBdr>
                <w:top w:val="none" w:sz="0" w:space="0" w:color="auto"/>
                <w:left w:val="none" w:sz="0" w:space="0" w:color="auto"/>
                <w:bottom w:val="none" w:sz="0" w:space="0" w:color="auto"/>
                <w:right w:val="none" w:sz="0" w:space="0" w:color="auto"/>
              </w:divBdr>
            </w:div>
            <w:div w:id="381487778">
              <w:marLeft w:val="0"/>
              <w:marRight w:val="0"/>
              <w:marTop w:val="0"/>
              <w:marBottom w:val="0"/>
              <w:divBdr>
                <w:top w:val="none" w:sz="0" w:space="0" w:color="auto"/>
                <w:left w:val="none" w:sz="0" w:space="0" w:color="auto"/>
                <w:bottom w:val="none" w:sz="0" w:space="0" w:color="auto"/>
                <w:right w:val="none" w:sz="0" w:space="0" w:color="auto"/>
              </w:divBdr>
            </w:div>
            <w:div w:id="1998025226">
              <w:marLeft w:val="0"/>
              <w:marRight w:val="0"/>
              <w:marTop w:val="0"/>
              <w:marBottom w:val="0"/>
              <w:divBdr>
                <w:top w:val="none" w:sz="0" w:space="0" w:color="auto"/>
                <w:left w:val="none" w:sz="0" w:space="0" w:color="auto"/>
                <w:bottom w:val="none" w:sz="0" w:space="0" w:color="auto"/>
                <w:right w:val="none" w:sz="0" w:space="0" w:color="auto"/>
              </w:divBdr>
            </w:div>
            <w:div w:id="81416248">
              <w:marLeft w:val="0"/>
              <w:marRight w:val="0"/>
              <w:marTop w:val="0"/>
              <w:marBottom w:val="0"/>
              <w:divBdr>
                <w:top w:val="none" w:sz="0" w:space="0" w:color="auto"/>
                <w:left w:val="none" w:sz="0" w:space="0" w:color="auto"/>
                <w:bottom w:val="none" w:sz="0" w:space="0" w:color="auto"/>
                <w:right w:val="none" w:sz="0" w:space="0" w:color="auto"/>
              </w:divBdr>
            </w:div>
            <w:div w:id="198251587">
              <w:marLeft w:val="0"/>
              <w:marRight w:val="0"/>
              <w:marTop w:val="0"/>
              <w:marBottom w:val="0"/>
              <w:divBdr>
                <w:top w:val="none" w:sz="0" w:space="0" w:color="auto"/>
                <w:left w:val="none" w:sz="0" w:space="0" w:color="auto"/>
                <w:bottom w:val="none" w:sz="0" w:space="0" w:color="auto"/>
                <w:right w:val="none" w:sz="0" w:space="0" w:color="auto"/>
              </w:divBdr>
            </w:div>
            <w:div w:id="1405878290">
              <w:marLeft w:val="0"/>
              <w:marRight w:val="0"/>
              <w:marTop w:val="0"/>
              <w:marBottom w:val="0"/>
              <w:divBdr>
                <w:top w:val="none" w:sz="0" w:space="0" w:color="auto"/>
                <w:left w:val="none" w:sz="0" w:space="0" w:color="auto"/>
                <w:bottom w:val="none" w:sz="0" w:space="0" w:color="auto"/>
                <w:right w:val="none" w:sz="0" w:space="0" w:color="auto"/>
              </w:divBdr>
            </w:div>
            <w:div w:id="860515833">
              <w:marLeft w:val="0"/>
              <w:marRight w:val="0"/>
              <w:marTop w:val="0"/>
              <w:marBottom w:val="0"/>
              <w:divBdr>
                <w:top w:val="none" w:sz="0" w:space="0" w:color="auto"/>
                <w:left w:val="none" w:sz="0" w:space="0" w:color="auto"/>
                <w:bottom w:val="none" w:sz="0" w:space="0" w:color="auto"/>
                <w:right w:val="none" w:sz="0" w:space="0" w:color="auto"/>
              </w:divBdr>
            </w:div>
            <w:div w:id="383257530">
              <w:marLeft w:val="0"/>
              <w:marRight w:val="0"/>
              <w:marTop w:val="0"/>
              <w:marBottom w:val="0"/>
              <w:divBdr>
                <w:top w:val="none" w:sz="0" w:space="0" w:color="auto"/>
                <w:left w:val="none" w:sz="0" w:space="0" w:color="auto"/>
                <w:bottom w:val="none" w:sz="0" w:space="0" w:color="auto"/>
                <w:right w:val="none" w:sz="0" w:space="0" w:color="auto"/>
              </w:divBdr>
            </w:div>
            <w:div w:id="2045128444">
              <w:marLeft w:val="0"/>
              <w:marRight w:val="0"/>
              <w:marTop w:val="0"/>
              <w:marBottom w:val="0"/>
              <w:divBdr>
                <w:top w:val="none" w:sz="0" w:space="0" w:color="auto"/>
                <w:left w:val="none" w:sz="0" w:space="0" w:color="auto"/>
                <w:bottom w:val="none" w:sz="0" w:space="0" w:color="auto"/>
                <w:right w:val="none" w:sz="0" w:space="0" w:color="auto"/>
              </w:divBdr>
            </w:div>
            <w:div w:id="294412123">
              <w:marLeft w:val="0"/>
              <w:marRight w:val="0"/>
              <w:marTop w:val="0"/>
              <w:marBottom w:val="0"/>
              <w:divBdr>
                <w:top w:val="none" w:sz="0" w:space="0" w:color="auto"/>
                <w:left w:val="none" w:sz="0" w:space="0" w:color="auto"/>
                <w:bottom w:val="none" w:sz="0" w:space="0" w:color="auto"/>
                <w:right w:val="none" w:sz="0" w:space="0" w:color="auto"/>
              </w:divBdr>
            </w:div>
            <w:div w:id="1469081670">
              <w:marLeft w:val="0"/>
              <w:marRight w:val="0"/>
              <w:marTop w:val="0"/>
              <w:marBottom w:val="0"/>
              <w:divBdr>
                <w:top w:val="none" w:sz="0" w:space="0" w:color="auto"/>
                <w:left w:val="none" w:sz="0" w:space="0" w:color="auto"/>
                <w:bottom w:val="none" w:sz="0" w:space="0" w:color="auto"/>
                <w:right w:val="none" w:sz="0" w:space="0" w:color="auto"/>
              </w:divBdr>
            </w:div>
            <w:div w:id="1777014959">
              <w:marLeft w:val="0"/>
              <w:marRight w:val="0"/>
              <w:marTop w:val="0"/>
              <w:marBottom w:val="0"/>
              <w:divBdr>
                <w:top w:val="none" w:sz="0" w:space="0" w:color="auto"/>
                <w:left w:val="none" w:sz="0" w:space="0" w:color="auto"/>
                <w:bottom w:val="none" w:sz="0" w:space="0" w:color="auto"/>
                <w:right w:val="none" w:sz="0" w:space="0" w:color="auto"/>
              </w:divBdr>
            </w:div>
            <w:div w:id="122846791">
              <w:marLeft w:val="0"/>
              <w:marRight w:val="0"/>
              <w:marTop w:val="0"/>
              <w:marBottom w:val="0"/>
              <w:divBdr>
                <w:top w:val="none" w:sz="0" w:space="0" w:color="auto"/>
                <w:left w:val="none" w:sz="0" w:space="0" w:color="auto"/>
                <w:bottom w:val="none" w:sz="0" w:space="0" w:color="auto"/>
                <w:right w:val="none" w:sz="0" w:space="0" w:color="auto"/>
              </w:divBdr>
            </w:div>
            <w:div w:id="316112121">
              <w:marLeft w:val="0"/>
              <w:marRight w:val="0"/>
              <w:marTop w:val="0"/>
              <w:marBottom w:val="0"/>
              <w:divBdr>
                <w:top w:val="none" w:sz="0" w:space="0" w:color="auto"/>
                <w:left w:val="none" w:sz="0" w:space="0" w:color="auto"/>
                <w:bottom w:val="none" w:sz="0" w:space="0" w:color="auto"/>
                <w:right w:val="none" w:sz="0" w:space="0" w:color="auto"/>
              </w:divBdr>
            </w:div>
            <w:div w:id="2127506276">
              <w:marLeft w:val="0"/>
              <w:marRight w:val="0"/>
              <w:marTop w:val="0"/>
              <w:marBottom w:val="0"/>
              <w:divBdr>
                <w:top w:val="none" w:sz="0" w:space="0" w:color="auto"/>
                <w:left w:val="none" w:sz="0" w:space="0" w:color="auto"/>
                <w:bottom w:val="none" w:sz="0" w:space="0" w:color="auto"/>
                <w:right w:val="none" w:sz="0" w:space="0" w:color="auto"/>
              </w:divBdr>
            </w:div>
            <w:div w:id="907111417">
              <w:marLeft w:val="0"/>
              <w:marRight w:val="0"/>
              <w:marTop w:val="0"/>
              <w:marBottom w:val="0"/>
              <w:divBdr>
                <w:top w:val="none" w:sz="0" w:space="0" w:color="auto"/>
                <w:left w:val="none" w:sz="0" w:space="0" w:color="auto"/>
                <w:bottom w:val="none" w:sz="0" w:space="0" w:color="auto"/>
                <w:right w:val="none" w:sz="0" w:space="0" w:color="auto"/>
              </w:divBdr>
            </w:div>
            <w:div w:id="1217355311">
              <w:marLeft w:val="0"/>
              <w:marRight w:val="0"/>
              <w:marTop w:val="0"/>
              <w:marBottom w:val="0"/>
              <w:divBdr>
                <w:top w:val="none" w:sz="0" w:space="0" w:color="auto"/>
                <w:left w:val="none" w:sz="0" w:space="0" w:color="auto"/>
                <w:bottom w:val="none" w:sz="0" w:space="0" w:color="auto"/>
                <w:right w:val="none" w:sz="0" w:space="0" w:color="auto"/>
              </w:divBdr>
            </w:div>
            <w:div w:id="1664506136">
              <w:marLeft w:val="0"/>
              <w:marRight w:val="0"/>
              <w:marTop w:val="0"/>
              <w:marBottom w:val="0"/>
              <w:divBdr>
                <w:top w:val="none" w:sz="0" w:space="0" w:color="auto"/>
                <w:left w:val="none" w:sz="0" w:space="0" w:color="auto"/>
                <w:bottom w:val="none" w:sz="0" w:space="0" w:color="auto"/>
                <w:right w:val="none" w:sz="0" w:space="0" w:color="auto"/>
              </w:divBdr>
            </w:div>
            <w:div w:id="2115518003">
              <w:marLeft w:val="0"/>
              <w:marRight w:val="0"/>
              <w:marTop w:val="0"/>
              <w:marBottom w:val="0"/>
              <w:divBdr>
                <w:top w:val="none" w:sz="0" w:space="0" w:color="auto"/>
                <w:left w:val="none" w:sz="0" w:space="0" w:color="auto"/>
                <w:bottom w:val="none" w:sz="0" w:space="0" w:color="auto"/>
                <w:right w:val="none" w:sz="0" w:space="0" w:color="auto"/>
              </w:divBdr>
            </w:div>
            <w:div w:id="1363165180">
              <w:marLeft w:val="0"/>
              <w:marRight w:val="0"/>
              <w:marTop w:val="0"/>
              <w:marBottom w:val="0"/>
              <w:divBdr>
                <w:top w:val="none" w:sz="0" w:space="0" w:color="auto"/>
                <w:left w:val="none" w:sz="0" w:space="0" w:color="auto"/>
                <w:bottom w:val="none" w:sz="0" w:space="0" w:color="auto"/>
                <w:right w:val="none" w:sz="0" w:space="0" w:color="auto"/>
              </w:divBdr>
            </w:div>
            <w:div w:id="1176725901">
              <w:marLeft w:val="0"/>
              <w:marRight w:val="0"/>
              <w:marTop w:val="0"/>
              <w:marBottom w:val="0"/>
              <w:divBdr>
                <w:top w:val="none" w:sz="0" w:space="0" w:color="auto"/>
                <w:left w:val="none" w:sz="0" w:space="0" w:color="auto"/>
                <w:bottom w:val="none" w:sz="0" w:space="0" w:color="auto"/>
                <w:right w:val="none" w:sz="0" w:space="0" w:color="auto"/>
              </w:divBdr>
            </w:div>
            <w:div w:id="1944875090">
              <w:marLeft w:val="0"/>
              <w:marRight w:val="0"/>
              <w:marTop w:val="0"/>
              <w:marBottom w:val="0"/>
              <w:divBdr>
                <w:top w:val="none" w:sz="0" w:space="0" w:color="auto"/>
                <w:left w:val="none" w:sz="0" w:space="0" w:color="auto"/>
                <w:bottom w:val="none" w:sz="0" w:space="0" w:color="auto"/>
                <w:right w:val="none" w:sz="0" w:space="0" w:color="auto"/>
              </w:divBdr>
            </w:div>
            <w:div w:id="528226845">
              <w:marLeft w:val="0"/>
              <w:marRight w:val="0"/>
              <w:marTop w:val="0"/>
              <w:marBottom w:val="0"/>
              <w:divBdr>
                <w:top w:val="none" w:sz="0" w:space="0" w:color="auto"/>
                <w:left w:val="none" w:sz="0" w:space="0" w:color="auto"/>
                <w:bottom w:val="none" w:sz="0" w:space="0" w:color="auto"/>
                <w:right w:val="none" w:sz="0" w:space="0" w:color="auto"/>
              </w:divBdr>
            </w:div>
            <w:div w:id="1717508306">
              <w:marLeft w:val="0"/>
              <w:marRight w:val="0"/>
              <w:marTop w:val="0"/>
              <w:marBottom w:val="0"/>
              <w:divBdr>
                <w:top w:val="none" w:sz="0" w:space="0" w:color="auto"/>
                <w:left w:val="none" w:sz="0" w:space="0" w:color="auto"/>
                <w:bottom w:val="none" w:sz="0" w:space="0" w:color="auto"/>
                <w:right w:val="none" w:sz="0" w:space="0" w:color="auto"/>
              </w:divBdr>
            </w:div>
            <w:div w:id="1268269446">
              <w:marLeft w:val="0"/>
              <w:marRight w:val="0"/>
              <w:marTop w:val="0"/>
              <w:marBottom w:val="0"/>
              <w:divBdr>
                <w:top w:val="none" w:sz="0" w:space="0" w:color="auto"/>
                <w:left w:val="none" w:sz="0" w:space="0" w:color="auto"/>
                <w:bottom w:val="none" w:sz="0" w:space="0" w:color="auto"/>
                <w:right w:val="none" w:sz="0" w:space="0" w:color="auto"/>
              </w:divBdr>
            </w:div>
            <w:div w:id="1510633963">
              <w:marLeft w:val="0"/>
              <w:marRight w:val="0"/>
              <w:marTop w:val="0"/>
              <w:marBottom w:val="0"/>
              <w:divBdr>
                <w:top w:val="none" w:sz="0" w:space="0" w:color="auto"/>
                <w:left w:val="none" w:sz="0" w:space="0" w:color="auto"/>
                <w:bottom w:val="none" w:sz="0" w:space="0" w:color="auto"/>
                <w:right w:val="none" w:sz="0" w:space="0" w:color="auto"/>
              </w:divBdr>
            </w:div>
            <w:div w:id="1984774698">
              <w:marLeft w:val="0"/>
              <w:marRight w:val="0"/>
              <w:marTop w:val="0"/>
              <w:marBottom w:val="0"/>
              <w:divBdr>
                <w:top w:val="none" w:sz="0" w:space="0" w:color="auto"/>
                <w:left w:val="none" w:sz="0" w:space="0" w:color="auto"/>
                <w:bottom w:val="none" w:sz="0" w:space="0" w:color="auto"/>
                <w:right w:val="none" w:sz="0" w:space="0" w:color="auto"/>
              </w:divBdr>
            </w:div>
            <w:div w:id="1932665934">
              <w:marLeft w:val="0"/>
              <w:marRight w:val="0"/>
              <w:marTop w:val="0"/>
              <w:marBottom w:val="0"/>
              <w:divBdr>
                <w:top w:val="none" w:sz="0" w:space="0" w:color="auto"/>
                <w:left w:val="none" w:sz="0" w:space="0" w:color="auto"/>
                <w:bottom w:val="none" w:sz="0" w:space="0" w:color="auto"/>
                <w:right w:val="none" w:sz="0" w:space="0" w:color="auto"/>
              </w:divBdr>
            </w:div>
            <w:div w:id="1511526904">
              <w:marLeft w:val="0"/>
              <w:marRight w:val="0"/>
              <w:marTop w:val="0"/>
              <w:marBottom w:val="0"/>
              <w:divBdr>
                <w:top w:val="none" w:sz="0" w:space="0" w:color="auto"/>
                <w:left w:val="none" w:sz="0" w:space="0" w:color="auto"/>
                <w:bottom w:val="none" w:sz="0" w:space="0" w:color="auto"/>
                <w:right w:val="none" w:sz="0" w:space="0" w:color="auto"/>
              </w:divBdr>
            </w:div>
            <w:div w:id="1495409730">
              <w:marLeft w:val="0"/>
              <w:marRight w:val="0"/>
              <w:marTop w:val="0"/>
              <w:marBottom w:val="0"/>
              <w:divBdr>
                <w:top w:val="none" w:sz="0" w:space="0" w:color="auto"/>
                <w:left w:val="none" w:sz="0" w:space="0" w:color="auto"/>
                <w:bottom w:val="none" w:sz="0" w:space="0" w:color="auto"/>
                <w:right w:val="none" w:sz="0" w:space="0" w:color="auto"/>
              </w:divBdr>
            </w:div>
            <w:div w:id="98914472">
              <w:marLeft w:val="0"/>
              <w:marRight w:val="0"/>
              <w:marTop w:val="0"/>
              <w:marBottom w:val="0"/>
              <w:divBdr>
                <w:top w:val="none" w:sz="0" w:space="0" w:color="auto"/>
                <w:left w:val="none" w:sz="0" w:space="0" w:color="auto"/>
                <w:bottom w:val="none" w:sz="0" w:space="0" w:color="auto"/>
                <w:right w:val="none" w:sz="0" w:space="0" w:color="auto"/>
              </w:divBdr>
            </w:div>
            <w:div w:id="1500659258">
              <w:marLeft w:val="0"/>
              <w:marRight w:val="0"/>
              <w:marTop w:val="0"/>
              <w:marBottom w:val="0"/>
              <w:divBdr>
                <w:top w:val="none" w:sz="0" w:space="0" w:color="auto"/>
                <w:left w:val="none" w:sz="0" w:space="0" w:color="auto"/>
                <w:bottom w:val="none" w:sz="0" w:space="0" w:color="auto"/>
                <w:right w:val="none" w:sz="0" w:space="0" w:color="auto"/>
              </w:divBdr>
            </w:div>
            <w:div w:id="1337000146">
              <w:marLeft w:val="0"/>
              <w:marRight w:val="0"/>
              <w:marTop w:val="0"/>
              <w:marBottom w:val="0"/>
              <w:divBdr>
                <w:top w:val="none" w:sz="0" w:space="0" w:color="auto"/>
                <w:left w:val="none" w:sz="0" w:space="0" w:color="auto"/>
                <w:bottom w:val="none" w:sz="0" w:space="0" w:color="auto"/>
                <w:right w:val="none" w:sz="0" w:space="0" w:color="auto"/>
              </w:divBdr>
            </w:div>
            <w:div w:id="1945065004">
              <w:marLeft w:val="0"/>
              <w:marRight w:val="0"/>
              <w:marTop w:val="0"/>
              <w:marBottom w:val="0"/>
              <w:divBdr>
                <w:top w:val="none" w:sz="0" w:space="0" w:color="auto"/>
                <w:left w:val="none" w:sz="0" w:space="0" w:color="auto"/>
                <w:bottom w:val="none" w:sz="0" w:space="0" w:color="auto"/>
                <w:right w:val="none" w:sz="0" w:space="0" w:color="auto"/>
              </w:divBdr>
            </w:div>
            <w:div w:id="1752967906">
              <w:marLeft w:val="0"/>
              <w:marRight w:val="0"/>
              <w:marTop w:val="0"/>
              <w:marBottom w:val="0"/>
              <w:divBdr>
                <w:top w:val="none" w:sz="0" w:space="0" w:color="auto"/>
                <w:left w:val="none" w:sz="0" w:space="0" w:color="auto"/>
                <w:bottom w:val="none" w:sz="0" w:space="0" w:color="auto"/>
                <w:right w:val="none" w:sz="0" w:space="0" w:color="auto"/>
              </w:divBdr>
            </w:div>
            <w:div w:id="851920219">
              <w:marLeft w:val="0"/>
              <w:marRight w:val="0"/>
              <w:marTop w:val="0"/>
              <w:marBottom w:val="0"/>
              <w:divBdr>
                <w:top w:val="none" w:sz="0" w:space="0" w:color="auto"/>
                <w:left w:val="none" w:sz="0" w:space="0" w:color="auto"/>
                <w:bottom w:val="none" w:sz="0" w:space="0" w:color="auto"/>
                <w:right w:val="none" w:sz="0" w:space="0" w:color="auto"/>
              </w:divBdr>
            </w:div>
            <w:div w:id="1376546571">
              <w:marLeft w:val="0"/>
              <w:marRight w:val="0"/>
              <w:marTop w:val="0"/>
              <w:marBottom w:val="0"/>
              <w:divBdr>
                <w:top w:val="none" w:sz="0" w:space="0" w:color="auto"/>
                <w:left w:val="none" w:sz="0" w:space="0" w:color="auto"/>
                <w:bottom w:val="none" w:sz="0" w:space="0" w:color="auto"/>
                <w:right w:val="none" w:sz="0" w:space="0" w:color="auto"/>
              </w:divBdr>
            </w:div>
            <w:div w:id="749085333">
              <w:marLeft w:val="0"/>
              <w:marRight w:val="0"/>
              <w:marTop w:val="0"/>
              <w:marBottom w:val="0"/>
              <w:divBdr>
                <w:top w:val="none" w:sz="0" w:space="0" w:color="auto"/>
                <w:left w:val="none" w:sz="0" w:space="0" w:color="auto"/>
                <w:bottom w:val="none" w:sz="0" w:space="0" w:color="auto"/>
                <w:right w:val="none" w:sz="0" w:space="0" w:color="auto"/>
              </w:divBdr>
            </w:div>
            <w:div w:id="1131094422">
              <w:marLeft w:val="0"/>
              <w:marRight w:val="0"/>
              <w:marTop w:val="0"/>
              <w:marBottom w:val="0"/>
              <w:divBdr>
                <w:top w:val="none" w:sz="0" w:space="0" w:color="auto"/>
                <w:left w:val="none" w:sz="0" w:space="0" w:color="auto"/>
                <w:bottom w:val="none" w:sz="0" w:space="0" w:color="auto"/>
                <w:right w:val="none" w:sz="0" w:space="0" w:color="auto"/>
              </w:divBdr>
            </w:div>
            <w:div w:id="2034725155">
              <w:marLeft w:val="0"/>
              <w:marRight w:val="0"/>
              <w:marTop w:val="0"/>
              <w:marBottom w:val="0"/>
              <w:divBdr>
                <w:top w:val="none" w:sz="0" w:space="0" w:color="auto"/>
                <w:left w:val="none" w:sz="0" w:space="0" w:color="auto"/>
                <w:bottom w:val="none" w:sz="0" w:space="0" w:color="auto"/>
                <w:right w:val="none" w:sz="0" w:space="0" w:color="auto"/>
              </w:divBdr>
            </w:div>
            <w:div w:id="1703438826">
              <w:marLeft w:val="0"/>
              <w:marRight w:val="0"/>
              <w:marTop w:val="0"/>
              <w:marBottom w:val="0"/>
              <w:divBdr>
                <w:top w:val="none" w:sz="0" w:space="0" w:color="auto"/>
                <w:left w:val="none" w:sz="0" w:space="0" w:color="auto"/>
                <w:bottom w:val="none" w:sz="0" w:space="0" w:color="auto"/>
                <w:right w:val="none" w:sz="0" w:space="0" w:color="auto"/>
              </w:divBdr>
            </w:div>
            <w:div w:id="1557859454">
              <w:marLeft w:val="0"/>
              <w:marRight w:val="0"/>
              <w:marTop w:val="0"/>
              <w:marBottom w:val="0"/>
              <w:divBdr>
                <w:top w:val="none" w:sz="0" w:space="0" w:color="auto"/>
                <w:left w:val="none" w:sz="0" w:space="0" w:color="auto"/>
                <w:bottom w:val="none" w:sz="0" w:space="0" w:color="auto"/>
                <w:right w:val="none" w:sz="0" w:space="0" w:color="auto"/>
              </w:divBdr>
            </w:div>
            <w:div w:id="1424378661">
              <w:marLeft w:val="0"/>
              <w:marRight w:val="0"/>
              <w:marTop w:val="0"/>
              <w:marBottom w:val="0"/>
              <w:divBdr>
                <w:top w:val="none" w:sz="0" w:space="0" w:color="auto"/>
                <w:left w:val="none" w:sz="0" w:space="0" w:color="auto"/>
                <w:bottom w:val="none" w:sz="0" w:space="0" w:color="auto"/>
                <w:right w:val="none" w:sz="0" w:space="0" w:color="auto"/>
              </w:divBdr>
            </w:div>
            <w:div w:id="1541435764">
              <w:marLeft w:val="0"/>
              <w:marRight w:val="0"/>
              <w:marTop w:val="0"/>
              <w:marBottom w:val="0"/>
              <w:divBdr>
                <w:top w:val="none" w:sz="0" w:space="0" w:color="auto"/>
                <w:left w:val="none" w:sz="0" w:space="0" w:color="auto"/>
                <w:bottom w:val="none" w:sz="0" w:space="0" w:color="auto"/>
                <w:right w:val="none" w:sz="0" w:space="0" w:color="auto"/>
              </w:divBdr>
            </w:div>
            <w:div w:id="304552577">
              <w:marLeft w:val="0"/>
              <w:marRight w:val="0"/>
              <w:marTop w:val="0"/>
              <w:marBottom w:val="0"/>
              <w:divBdr>
                <w:top w:val="none" w:sz="0" w:space="0" w:color="auto"/>
                <w:left w:val="none" w:sz="0" w:space="0" w:color="auto"/>
                <w:bottom w:val="none" w:sz="0" w:space="0" w:color="auto"/>
                <w:right w:val="none" w:sz="0" w:space="0" w:color="auto"/>
              </w:divBdr>
            </w:div>
            <w:div w:id="1701780266">
              <w:marLeft w:val="0"/>
              <w:marRight w:val="0"/>
              <w:marTop w:val="0"/>
              <w:marBottom w:val="0"/>
              <w:divBdr>
                <w:top w:val="none" w:sz="0" w:space="0" w:color="auto"/>
                <w:left w:val="none" w:sz="0" w:space="0" w:color="auto"/>
                <w:bottom w:val="none" w:sz="0" w:space="0" w:color="auto"/>
                <w:right w:val="none" w:sz="0" w:space="0" w:color="auto"/>
              </w:divBdr>
            </w:div>
            <w:div w:id="637540994">
              <w:marLeft w:val="0"/>
              <w:marRight w:val="0"/>
              <w:marTop w:val="0"/>
              <w:marBottom w:val="0"/>
              <w:divBdr>
                <w:top w:val="none" w:sz="0" w:space="0" w:color="auto"/>
                <w:left w:val="none" w:sz="0" w:space="0" w:color="auto"/>
                <w:bottom w:val="none" w:sz="0" w:space="0" w:color="auto"/>
                <w:right w:val="none" w:sz="0" w:space="0" w:color="auto"/>
              </w:divBdr>
            </w:div>
            <w:div w:id="1924877907">
              <w:marLeft w:val="0"/>
              <w:marRight w:val="0"/>
              <w:marTop w:val="0"/>
              <w:marBottom w:val="0"/>
              <w:divBdr>
                <w:top w:val="none" w:sz="0" w:space="0" w:color="auto"/>
                <w:left w:val="none" w:sz="0" w:space="0" w:color="auto"/>
                <w:bottom w:val="none" w:sz="0" w:space="0" w:color="auto"/>
                <w:right w:val="none" w:sz="0" w:space="0" w:color="auto"/>
              </w:divBdr>
            </w:div>
            <w:div w:id="1501001293">
              <w:marLeft w:val="0"/>
              <w:marRight w:val="0"/>
              <w:marTop w:val="0"/>
              <w:marBottom w:val="0"/>
              <w:divBdr>
                <w:top w:val="none" w:sz="0" w:space="0" w:color="auto"/>
                <w:left w:val="none" w:sz="0" w:space="0" w:color="auto"/>
                <w:bottom w:val="none" w:sz="0" w:space="0" w:color="auto"/>
                <w:right w:val="none" w:sz="0" w:space="0" w:color="auto"/>
              </w:divBdr>
            </w:div>
            <w:div w:id="600376371">
              <w:marLeft w:val="0"/>
              <w:marRight w:val="0"/>
              <w:marTop w:val="0"/>
              <w:marBottom w:val="0"/>
              <w:divBdr>
                <w:top w:val="none" w:sz="0" w:space="0" w:color="auto"/>
                <w:left w:val="none" w:sz="0" w:space="0" w:color="auto"/>
                <w:bottom w:val="none" w:sz="0" w:space="0" w:color="auto"/>
                <w:right w:val="none" w:sz="0" w:space="0" w:color="auto"/>
              </w:divBdr>
            </w:div>
            <w:div w:id="755789499">
              <w:marLeft w:val="0"/>
              <w:marRight w:val="0"/>
              <w:marTop w:val="0"/>
              <w:marBottom w:val="0"/>
              <w:divBdr>
                <w:top w:val="none" w:sz="0" w:space="0" w:color="auto"/>
                <w:left w:val="none" w:sz="0" w:space="0" w:color="auto"/>
                <w:bottom w:val="none" w:sz="0" w:space="0" w:color="auto"/>
                <w:right w:val="none" w:sz="0" w:space="0" w:color="auto"/>
              </w:divBdr>
            </w:div>
            <w:div w:id="718942995">
              <w:marLeft w:val="0"/>
              <w:marRight w:val="0"/>
              <w:marTop w:val="0"/>
              <w:marBottom w:val="0"/>
              <w:divBdr>
                <w:top w:val="none" w:sz="0" w:space="0" w:color="auto"/>
                <w:left w:val="none" w:sz="0" w:space="0" w:color="auto"/>
                <w:bottom w:val="none" w:sz="0" w:space="0" w:color="auto"/>
                <w:right w:val="none" w:sz="0" w:space="0" w:color="auto"/>
              </w:divBdr>
            </w:div>
            <w:div w:id="11076427">
              <w:marLeft w:val="0"/>
              <w:marRight w:val="0"/>
              <w:marTop w:val="0"/>
              <w:marBottom w:val="0"/>
              <w:divBdr>
                <w:top w:val="none" w:sz="0" w:space="0" w:color="auto"/>
                <w:left w:val="none" w:sz="0" w:space="0" w:color="auto"/>
                <w:bottom w:val="none" w:sz="0" w:space="0" w:color="auto"/>
                <w:right w:val="none" w:sz="0" w:space="0" w:color="auto"/>
              </w:divBdr>
            </w:div>
            <w:div w:id="1623150436">
              <w:marLeft w:val="0"/>
              <w:marRight w:val="0"/>
              <w:marTop w:val="0"/>
              <w:marBottom w:val="0"/>
              <w:divBdr>
                <w:top w:val="none" w:sz="0" w:space="0" w:color="auto"/>
                <w:left w:val="none" w:sz="0" w:space="0" w:color="auto"/>
                <w:bottom w:val="none" w:sz="0" w:space="0" w:color="auto"/>
                <w:right w:val="none" w:sz="0" w:space="0" w:color="auto"/>
              </w:divBdr>
            </w:div>
            <w:div w:id="1236891365">
              <w:marLeft w:val="0"/>
              <w:marRight w:val="0"/>
              <w:marTop w:val="0"/>
              <w:marBottom w:val="0"/>
              <w:divBdr>
                <w:top w:val="none" w:sz="0" w:space="0" w:color="auto"/>
                <w:left w:val="none" w:sz="0" w:space="0" w:color="auto"/>
                <w:bottom w:val="none" w:sz="0" w:space="0" w:color="auto"/>
                <w:right w:val="none" w:sz="0" w:space="0" w:color="auto"/>
              </w:divBdr>
            </w:div>
            <w:div w:id="1404327359">
              <w:marLeft w:val="0"/>
              <w:marRight w:val="0"/>
              <w:marTop w:val="0"/>
              <w:marBottom w:val="0"/>
              <w:divBdr>
                <w:top w:val="none" w:sz="0" w:space="0" w:color="auto"/>
                <w:left w:val="none" w:sz="0" w:space="0" w:color="auto"/>
                <w:bottom w:val="none" w:sz="0" w:space="0" w:color="auto"/>
                <w:right w:val="none" w:sz="0" w:space="0" w:color="auto"/>
              </w:divBdr>
            </w:div>
            <w:div w:id="343896977">
              <w:marLeft w:val="0"/>
              <w:marRight w:val="0"/>
              <w:marTop w:val="0"/>
              <w:marBottom w:val="0"/>
              <w:divBdr>
                <w:top w:val="none" w:sz="0" w:space="0" w:color="auto"/>
                <w:left w:val="none" w:sz="0" w:space="0" w:color="auto"/>
                <w:bottom w:val="none" w:sz="0" w:space="0" w:color="auto"/>
                <w:right w:val="none" w:sz="0" w:space="0" w:color="auto"/>
              </w:divBdr>
            </w:div>
            <w:div w:id="497772124">
              <w:marLeft w:val="0"/>
              <w:marRight w:val="0"/>
              <w:marTop w:val="0"/>
              <w:marBottom w:val="0"/>
              <w:divBdr>
                <w:top w:val="none" w:sz="0" w:space="0" w:color="auto"/>
                <w:left w:val="none" w:sz="0" w:space="0" w:color="auto"/>
                <w:bottom w:val="none" w:sz="0" w:space="0" w:color="auto"/>
                <w:right w:val="none" w:sz="0" w:space="0" w:color="auto"/>
              </w:divBdr>
            </w:div>
            <w:div w:id="246310922">
              <w:marLeft w:val="0"/>
              <w:marRight w:val="0"/>
              <w:marTop w:val="0"/>
              <w:marBottom w:val="0"/>
              <w:divBdr>
                <w:top w:val="none" w:sz="0" w:space="0" w:color="auto"/>
                <w:left w:val="none" w:sz="0" w:space="0" w:color="auto"/>
                <w:bottom w:val="none" w:sz="0" w:space="0" w:color="auto"/>
                <w:right w:val="none" w:sz="0" w:space="0" w:color="auto"/>
              </w:divBdr>
            </w:div>
            <w:div w:id="2116361194">
              <w:marLeft w:val="0"/>
              <w:marRight w:val="0"/>
              <w:marTop w:val="0"/>
              <w:marBottom w:val="0"/>
              <w:divBdr>
                <w:top w:val="none" w:sz="0" w:space="0" w:color="auto"/>
                <w:left w:val="none" w:sz="0" w:space="0" w:color="auto"/>
                <w:bottom w:val="none" w:sz="0" w:space="0" w:color="auto"/>
                <w:right w:val="none" w:sz="0" w:space="0" w:color="auto"/>
              </w:divBdr>
            </w:div>
            <w:div w:id="1811752314">
              <w:marLeft w:val="0"/>
              <w:marRight w:val="0"/>
              <w:marTop w:val="0"/>
              <w:marBottom w:val="0"/>
              <w:divBdr>
                <w:top w:val="none" w:sz="0" w:space="0" w:color="auto"/>
                <w:left w:val="none" w:sz="0" w:space="0" w:color="auto"/>
                <w:bottom w:val="none" w:sz="0" w:space="0" w:color="auto"/>
                <w:right w:val="none" w:sz="0" w:space="0" w:color="auto"/>
              </w:divBdr>
            </w:div>
            <w:div w:id="1450974731">
              <w:marLeft w:val="0"/>
              <w:marRight w:val="0"/>
              <w:marTop w:val="0"/>
              <w:marBottom w:val="0"/>
              <w:divBdr>
                <w:top w:val="none" w:sz="0" w:space="0" w:color="auto"/>
                <w:left w:val="none" w:sz="0" w:space="0" w:color="auto"/>
                <w:bottom w:val="none" w:sz="0" w:space="0" w:color="auto"/>
                <w:right w:val="none" w:sz="0" w:space="0" w:color="auto"/>
              </w:divBdr>
            </w:div>
            <w:div w:id="457070385">
              <w:marLeft w:val="0"/>
              <w:marRight w:val="0"/>
              <w:marTop w:val="0"/>
              <w:marBottom w:val="0"/>
              <w:divBdr>
                <w:top w:val="none" w:sz="0" w:space="0" w:color="auto"/>
                <w:left w:val="none" w:sz="0" w:space="0" w:color="auto"/>
                <w:bottom w:val="none" w:sz="0" w:space="0" w:color="auto"/>
                <w:right w:val="none" w:sz="0" w:space="0" w:color="auto"/>
              </w:divBdr>
            </w:div>
            <w:div w:id="80030881">
              <w:marLeft w:val="0"/>
              <w:marRight w:val="0"/>
              <w:marTop w:val="0"/>
              <w:marBottom w:val="0"/>
              <w:divBdr>
                <w:top w:val="none" w:sz="0" w:space="0" w:color="auto"/>
                <w:left w:val="none" w:sz="0" w:space="0" w:color="auto"/>
                <w:bottom w:val="none" w:sz="0" w:space="0" w:color="auto"/>
                <w:right w:val="none" w:sz="0" w:space="0" w:color="auto"/>
              </w:divBdr>
            </w:div>
            <w:div w:id="913514184">
              <w:marLeft w:val="0"/>
              <w:marRight w:val="0"/>
              <w:marTop w:val="0"/>
              <w:marBottom w:val="0"/>
              <w:divBdr>
                <w:top w:val="none" w:sz="0" w:space="0" w:color="auto"/>
                <w:left w:val="none" w:sz="0" w:space="0" w:color="auto"/>
                <w:bottom w:val="none" w:sz="0" w:space="0" w:color="auto"/>
                <w:right w:val="none" w:sz="0" w:space="0" w:color="auto"/>
              </w:divBdr>
            </w:div>
            <w:div w:id="1738163374">
              <w:marLeft w:val="0"/>
              <w:marRight w:val="0"/>
              <w:marTop w:val="0"/>
              <w:marBottom w:val="0"/>
              <w:divBdr>
                <w:top w:val="none" w:sz="0" w:space="0" w:color="auto"/>
                <w:left w:val="none" w:sz="0" w:space="0" w:color="auto"/>
                <w:bottom w:val="none" w:sz="0" w:space="0" w:color="auto"/>
                <w:right w:val="none" w:sz="0" w:space="0" w:color="auto"/>
              </w:divBdr>
            </w:div>
            <w:div w:id="1443107494">
              <w:marLeft w:val="0"/>
              <w:marRight w:val="0"/>
              <w:marTop w:val="0"/>
              <w:marBottom w:val="0"/>
              <w:divBdr>
                <w:top w:val="none" w:sz="0" w:space="0" w:color="auto"/>
                <w:left w:val="none" w:sz="0" w:space="0" w:color="auto"/>
                <w:bottom w:val="none" w:sz="0" w:space="0" w:color="auto"/>
                <w:right w:val="none" w:sz="0" w:space="0" w:color="auto"/>
              </w:divBdr>
            </w:div>
            <w:div w:id="33165909">
              <w:marLeft w:val="0"/>
              <w:marRight w:val="0"/>
              <w:marTop w:val="0"/>
              <w:marBottom w:val="0"/>
              <w:divBdr>
                <w:top w:val="none" w:sz="0" w:space="0" w:color="auto"/>
                <w:left w:val="none" w:sz="0" w:space="0" w:color="auto"/>
                <w:bottom w:val="none" w:sz="0" w:space="0" w:color="auto"/>
                <w:right w:val="none" w:sz="0" w:space="0" w:color="auto"/>
              </w:divBdr>
            </w:div>
            <w:div w:id="1323388803">
              <w:marLeft w:val="0"/>
              <w:marRight w:val="0"/>
              <w:marTop w:val="0"/>
              <w:marBottom w:val="0"/>
              <w:divBdr>
                <w:top w:val="none" w:sz="0" w:space="0" w:color="auto"/>
                <w:left w:val="none" w:sz="0" w:space="0" w:color="auto"/>
                <w:bottom w:val="none" w:sz="0" w:space="0" w:color="auto"/>
                <w:right w:val="none" w:sz="0" w:space="0" w:color="auto"/>
              </w:divBdr>
            </w:div>
            <w:div w:id="1801996754">
              <w:marLeft w:val="0"/>
              <w:marRight w:val="0"/>
              <w:marTop w:val="0"/>
              <w:marBottom w:val="0"/>
              <w:divBdr>
                <w:top w:val="none" w:sz="0" w:space="0" w:color="auto"/>
                <w:left w:val="none" w:sz="0" w:space="0" w:color="auto"/>
                <w:bottom w:val="none" w:sz="0" w:space="0" w:color="auto"/>
                <w:right w:val="none" w:sz="0" w:space="0" w:color="auto"/>
              </w:divBdr>
            </w:div>
            <w:div w:id="477764091">
              <w:marLeft w:val="0"/>
              <w:marRight w:val="0"/>
              <w:marTop w:val="0"/>
              <w:marBottom w:val="0"/>
              <w:divBdr>
                <w:top w:val="none" w:sz="0" w:space="0" w:color="auto"/>
                <w:left w:val="none" w:sz="0" w:space="0" w:color="auto"/>
                <w:bottom w:val="none" w:sz="0" w:space="0" w:color="auto"/>
                <w:right w:val="none" w:sz="0" w:space="0" w:color="auto"/>
              </w:divBdr>
            </w:div>
            <w:div w:id="1332101327">
              <w:marLeft w:val="0"/>
              <w:marRight w:val="0"/>
              <w:marTop w:val="0"/>
              <w:marBottom w:val="0"/>
              <w:divBdr>
                <w:top w:val="none" w:sz="0" w:space="0" w:color="auto"/>
                <w:left w:val="none" w:sz="0" w:space="0" w:color="auto"/>
                <w:bottom w:val="none" w:sz="0" w:space="0" w:color="auto"/>
                <w:right w:val="none" w:sz="0" w:space="0" w:color="auto"/>
              </w:divBdr>
            </w:div>
            <w:div w:id="1637444126">
              <w:marLeft w:val="0"/>
              <w:marRight w:val="0"/>
              <w:marTop w:val="0"/>
              <w:marBottom w:val="0"/>
              <w:divBdr>
                <w:top w:val="none" w:sz="0" w:space="0" w:color="auto"/>
                <w:left w:val="none" w:sz="0" w:space="0" w:color="auto"/>
                <w:bottom w:val="none" w:sz="0" w:space="0" w:color="auto"/>
                <w:right w:val="none" w:sz="0" w:space="0" w:color="auto"/>
              </w:divBdr>
            </w:div>
            <w:div w:id="953445753">
              <w:marLeft w:val="0"/>
              <w:marRight w:val="0"/>
              <w:marTop w:val="0"/>
              <w:marBottom w:val="0"/>
              <w:divBdr>
                <w:top w:val="none" w:sz="0" w:space="0" w:color="auto"/>
                <w:left w:val="none" w:sz="0" w:space="0" w:color="auto"/>
                <w:bottom w:val="none" w:sz="0" w:space="0" w:color="auto"/>
                <w:right w:val="none" w:sz="0" w:space="0" w:color="auto"/>
              </w:divBdr>
            </w:div>
            <w:div w:id="1395742095">
              <w:marLeft w:val="0"/>
              <w:marRight w:val="0"/>
              <w:marTop w:val="0"/>
              <w:marBottom w:val="0"/>
              <w:divBdr>
                <w:top w:val="none" w:sz="0" w:space="0" w:color="auto"/>
                <w:left w:val="none" w:sz="0" w:space="0" w:color="auto"/>
                <w:bottom w:val="none" w:sz="0" w:space="0" w:color="auto"/>
                <w:right w:val="none" w:sz="0" w:space="0" w:color="auto"/>
              </w:divBdr>
            </w:div>
            <w:div w:id="1855194258">
              <w:marLeft w:val="0"/>
              <w:marRight w:val="0"/>
              <w:marTop w:val="0"/>
              <w:marBottom w:val="0"/>
              <w:divBdr>
                <w:top w:val="none" w:sz="0" w:space="0" w:color="auto"/>
                <w:left w:val="none" w:sz="0" w:space="0" w:color="auto"/>
                <w:bottom w:val="none" w:sz="0" w:space="0" w:color="auto"/>
                <w:right w:val="none" w:sz="0" w:space="0" w:color="auto"/>
              </w:divBdr>
            </w:div>
            <w:div w:id="1547837696">
              <w:marLeft w:val="0"/>
              <w:marRight w:val="0"/>
              <w:marTop w:val="0"/>
              <w:marBottom w:val="0"/>
              <w:divBdr>
                <w:top w:val="none" w:sz="0" w:space="0" w:color="auto"/>
                <w:left w:val="none" w:sz="0" w:space="0" w:color="auto"/>
                <w:bottom w:val="none" w:sz="0" w:space="0" w:color="auto"/>
                <w:right w:val="none" w:sz="0" w:space="0" w:color="auto"/>
              </w:divBdr>
            </w:div>
            <w:div w:id="122159137">
              <w:marLeft w:val="0"/>
              <w:marRight w:val="0"/>
              <w:marTop w:val="0"/>
              <w:marBottom w:val="0"/>
              <w:divBdr>
                <w:top w:val="none" w:sz="0" w:space="0" w:color="auto"/>
                <w:left w:val="none" w:sz="0" w:space="0" w:color="auto"/>
                <w:bottom w:val="none" w:sz="0" w:space="0" w:color="auto"/>
                <w:right w:val="none" w:sz="0" w:space="0" w:color="auto"/>
              </w:divBdr>
            </w:div>
            <w:div w:id="118648726">
              <w:marLeft w:val="0"/>
              <w:marRight w:val="0"/>
              <w:marTop w:val="0"/>
              <w:marBottom w:val="0"/>
              <w:divBdr>
                <w:top w:val="none" w:sz="0" w:space="0" w:color="auto"/>
                <w:left w:val="none" w:sz="0" w:space="0" w:color="auto"/>
                <w:bottom w:val="none" w:sz="0" w:space="0" w:color="auto"/>
                <w:right w:val="none" w:sz="0" w:space="0" w:color="auto"/>
              </w:divBdr>
            </w:div>
            <w:div w:id="1688947202">
              <w:marLeft w:val="0"/>
              <w:marRight w:val="0"/>
              <w:marTop w:val="0"/>
              <w:marBottom w:val="0"/>
              <w:divBdr>
                <w:top w:val="none" w:sz="0" w:space="0" w:color="auto"/>
                <w:left w:val="none" w:sz="0" w:space="0" w:color="auto"/>
                <w:bottom w:val="none" w:sz="0" w:space="0" w:color="auto"/>
                <w:right w:val="none" w:sz="0" w:space="0" w:color="auto"/>
              </w:divBdr>
            </w:div>
            <w:div w:id="1587767077">
              <w:marLeft w:val="0"/>
              <w:marRight w:val="0"/>
              <w:marTop w:val="0"/>
              <w:marBottom w:val="0"/>
              <w:divBdr>
                <w:top w:val="none" w:sz="0" w:space="0" w:color="auto"/>
                <w:left w:val="none" w:sz="0" w:space="0" w:color="auto"/>
                <w:bottom w:val="none" w:sz="0" w:space="0" w:color="auto"/>
                <w:right w:val="none" w:sz="0" w:space="0" w:color="auto"/>
              </w:divBdr>
            </w:div>
            <w:div w:id="688486753">
              <w:marLeft w:val="0"/>
              <w:marRight w:val="0"/>
              <w:marTop w:val="0"/>
              <w:marBottom w:val="0"/>
              <w:divBdr>
                <w:top w:val="none" w:sz="0" w:space="0" w:color="auto"/>
                <w:left w:val="none" w:sz="0" w:space="0" w:color="auto"/>
                <w:bottom w:val="none" w:sz="0" w:space="0" w:color="auto"/>
                <w:right w:val="none" w:sz="0" w:space="0" w:color="auto"/>
              </w:divBdr>
            </w:div>
            <w:div w:id="888692184">
              <w:marLeft w:val="0"/>
              <w:marRight w:val="0"/>
              <w:marTop w:val="0"/>
              <w:marBottom w:val="0"/>
              <w:divBdr>
                <w:top w:val="none" w:sz="0" w:space="0" w:color="auto"/>
                <w:left w:val="none" w:sz="0" w:space="0" w:color="auto"/>
                <w:bottom w:val="none" w:sz="0" w:space="0" w:color="auto"/>
                <w:right w:val="none" w:sz="0" w:space="0" w:color="auto"/>
              </w:divBdr>
            </w:div>
            <w:div w:id="1575505367">
              <w:marLeft w:val="0"/>
              <w:marRight w:val="0"/>
              <w:marTop w:val="0"/>
              <w:marBottom w:val="0"/>
              <w:divBdr>
                <w:top w:val="none" w:sz="0" w:space="0" w:color="auto"/>
                <w:left w:val="none" w:sz="0" w:space="0" w:color="auto"/>
                <w:bottom w:val="none" w:sz="0" w:space="0" w:color="auto"/>
                <w:right w:val="none" w:sz="0" w:space="0" w:color="auto"/>
              </w:divBdr>
            </w:div>
            <w:div w:id="1661928536">
              <w:marLeft w:val="0"/>
              <w:marRight w:val="0"/>
              <w:marTop w:val="0"/>
              <w:marBottom w:val="0"/>
              <w:divBdr>
                <w:top w:val="none" w:sz="0" w:space="0" w:color="auto"/>
                <w:left w:val="none" w:sz="0" w:space="0" w:color="auto"/>
                <w:bottom w:val="none" w:sz="0" w:space="0" w:color="auto"/>
                <w:right w:val="none" w:sz="0" w:space="0" w:color="auto"/>
              </w:divBdr>
            </w:div>
            <w:div w:id="535896134">
              <w:marLeft w:val="0"/>
              <w:marRight w:val="0"/>
              <w:marTop w:val="0"/>
              <w:marBottom w:val="0"/>
              <w:divBdr>
                <w:top w:val="none" w:sz="0" w:space="0" w:color="auto"/>
                <w:left w:val="none" w:sz="0" w:space="0" w:color="auto"/>
                <w:bottom w:val="none" w:sz="0" w:space="0" w:color="auto"/>
                <w:right w:val="none" w:sz="0" w:space="0" w:color="auto"/>
              </w:divBdr>
            </w:div>
            <w:div w:id="1016229832">
              <w:marLeft w:val="0"/>
              <w:marRight w:val="0"/>
              <w:marTop w:val="0"/>
              <w:marBottom w:val="0"/>
              <w:divBdr>
                <w:top w:val="none" w:sz="0" w:space="0" w:color="auto"/>
                <w:left w:val="none" w:sz="0" w:space="0" w:color="auto"/>
                <w:bottom w:val="none" w:sz="0" w:space="0" w:color="auto"/>
                <w:right w:val="none" w:sz="0" w:space="0" w:color="auto"/>
              </w:divBdr>
            </w:div>
            <w:div w:id="2099522774">
              <w:marLeft w:val="0"/>
              <w:marRight w:val="0"/>
              <w:marTop w:val="0"/>
              <w:marBottom w:val="0"/>
              <w:divBdr>
                <w:top w:val="none" w:sz="0" w:space="0" w:color="auto"/>
                <w:left w:val="none" w:sz="0" w:space="0" w:color="auto"/>
                <w:bottom w:val="none" w:sz="0" w:space="0" w:color="auto"/>
                <w:right w:val="none" w:sz="0" w:space="0" w:color="auto"/>
              </w:divBdr>
            </w:div>
            <w:div w:id="556400951">
              <w:marLeft w:val="0"/>
              <w:marRight w:val="0"/>
              <w:marTop w:val="0"/>
              <w:marBottom w:val="0"/>
              <w:divBdr>
                <w:top w:val="none" w:sz="0" w:space="0" w:color="auto"/>
                <w:left w:val="none" w:sz="0" w:space="0" w:color="auto"/>
                <w:bottom w:val="none" w:sz="0" w:space="0" w:color="auto"/>
                <w:right w:val="none" w:sz="0" w:space="0" w:color="auto"/>
              </w:divBdr>
            </w:div>
            <w:div w:id="350644763">
              <w:marLeft w:val="0"/>
              <w:marRight w:val="0"/>
              <w:marTop w:val="0"/>
              <w:marBottom w:val="0"/>
              <w:divBdr>
                <w:top w:val="none" w:sz="0" w:space="0" w:color="auto"/>
                <w:left w:val="none" w:sz="0" w:space="0" w:color="auto"/>
                <w:bottom w:val="none" w:sz="0" w:space="0" w:color="auto"/>
                <w:right w:val="none" w:sz="0" w:space="0" w:color="auto"/>
              </w:divBdr>
            </w:div>
            <w:div w:id="928586467">
              <w:marLeft w:val="0"/>
              <w:marRight w:val="0"/>
              <w:marTop w:val="0"/>
              <w:marBottom w:val="0"/>
              <w:divBdr>
                <w:top w:val="none" w:sz="0" w:space="0" w:color="auto"/>
                <w:left w:val="none" w:sz="0" w:space="0" w:color="auto"/>
                <w:bottom w:val="none" w:sz="0" w:space="0" w:color="auto"/>
                <w:right w:val="none" w:sz="0" w:space="0" w:color="auto"/>
              </w:divBdr>
            </w:div>
            <w:div w:id="47152574">
              <w:marLeft w:val="0"/>
              <w:marRight w:val="0"/>
              <w:marTop w:val="0"/>
              <w:marBottom w:val="0"/>
              <w:divBdr>
                <w:top w:val="none" w:sz="0" w:space="0" w:color="auto"/>
                <w:left w:val="none" w:sz="0" w:space="0" w:color="auto"/>
                <w:bottom w:val="none" w:sz="0" w:space="0" w:color="auto"/>
                <w:right w:val="none" w:sz="0" w:space="0" w:color="auto"/>
              </w:divBdr>
            </w:div>
            <w:div w:id="39981643">
              <w:marLeft w:val="0"/>
              <w:marRight w:val="0"/>
              <w:marTop w:val="0"/>
              <w:marBottom w:val="0"/>
              <w:divBdr>
                <w:top w:val="none" w:sz="0" w:space="0" w:color="auto"/>
                <w:left w:val="none" w:sz="0" w:space="0" w:color="auto"/>
                <w:bottom w:val="none" w:sz="0" w:space="0" w:color="auto"/>
                <w:right w:val="none" w:sz="0" w:space="0" w:color="auto"/>
              </w:divBdr>
            </w:div>
            <w:div w:id="1624266423">
              <w:marLeft w:val="0"/>
              <w:marRight w:val="0"/>
              <w:marTop w:val="0"/>
              <w:marBottom w:val="0"/>
              <w:divBdr>
                <w:top w:val="none" w:sz="0" w:space="0" w:color="auto"/>
                <w:left w:val="none" w:sz="0" w:space="0" w:color="auto"/>
                <w:bottom w:val="none" w:sz="0" w:space="0" w:color="auto"/>
                <w:right w:val="none" w:sz="0" w:space="0" w:color="auto"/>
              </w:divBdr>
            </w:div>
            <w:div w:id="1032537658">
              <w:marLeft w:val="0"/>
              <w:marRight w:val="0"/>
              <w:marTop w:val="0"/>
              <w:marBottom w:val="0"/>
              <w:divBdr>
                <w:top w:val="none" w:sz="0" w:space="0" w:color="auto"/>
                <w:left w:val="none" w:sz="0" w:space="0" w:color="auto"/>
                <w:bottom w:val="none" w:sz="0" w:space="0" w:color="auto"/>
                <w:right w:val="none" w:sz="0" w:space="0" w:color="auto"/>
              </w:divBdr>
            </w:div>
            <w:div w:id="1276326433">
              <w:marLeft w:val="0"/>
              <w:marRight w:val="0"/>
              <w:marTop w:val="0"/>
              <w:marBottom w:val="0"/>
              <w:divBdr>
                <w:top w:val="none" w:sz="0" w:space="0" w:color="auto"/>
                <w:left w:val="none" w:sz="0" w:space="0" w:color="auto"/>
                <w:bottom w:val="none" w:sz="0" w:space="0" w:color="auto"/>
                <w:right w:val="none" w:sz="0" w:space="0" w:color="auto"/>
              </w:divBdr>
            </w:div>
            <w:div w:id="537815247">
              <w:marLeft w:val="0"/>
              <w:marRight w:val="0"/>
              <w:marTop w:val="0"/>
              <w:marBottom w:val="0"/>
              <w:divBdr>
                <w:top w:val="none" w:sz="0" w:space="0" w:color="auto"/>
                <w:left w:val="none" w:sz="0" w:space="0" w:color="auto"/>
                <w:bottom w:val="none" w:sz="0" w:space="0" w:color="auto"/>
                <w:right w:val="none" w:sz="0" w:space="0" w:color="auto"/>
              </w:divBdr>
            </w:div>
            <w:div w:id="1870726119">
              <w:marLeft w:val="0"/>
              <w:marRight w:val="0"/>
              <w:marTop w:val="0"/>
              <w:marBottom w:val="0"/>
              <w:divBdr>
                <w:top w:val="none" w:sz="0" w:space="0" w:color="auto"/>
                <w:left w:val="none" w:sz="0" w:space="0" w:color="auto"/>
                <w:bottom w:val="none" w:sz="0" w:space="0" w:color="auto"/>
                <w:right w:val="none" w:sz="0" w:space="0" w:color="auto"/>
              </w:divBdr>
            </w:div>
            <w:div w:id="1351686310">
              <w:marLeft w:val="0"/>
              <w:marRight w:val="0"/>
              <w:marTop w:val="0"/>
              <w:marBottom w:val="0"/>
              <w:divBdr>
                <w:top w:val="none" w:sz="0" w:space="0" w:color="auto"/>
                <w:left w:val="none" w:sz="0" w:space="0" w:color="auto"/>
                <w:bottom w:val="none" w:sz="0" w:space="0" w:color="auto"/>
                <w:right w:val="none" w:sz="0" w:space="0" w:color="auto"/>
              </w:divBdr>
            </w:div>
            <w:div w:id="375469104">
              <w:marLeft w:val="0"/>
              <w:marRight w:val="0"/>
              <w:marTop w:val="0"/>
              <w:marBottom w:val="0"/>
              <w:divBdr>
                <w:top w:val="none" w:sz="0" w:space="0" w:color="auto"/>
                <w:left w:val="none" w:sz="0" w:space="0" w:color="auto"/>
                <w:bottom w:val="none" w:sz="0" w:space="0" w:color="auto"/>
                <w:right w:val="none" w:sz="0" w:space="0" w:color="auto"/>
              </w:divBdr>
            </w:div>
            <w:div w:id="807623854">
              <w:marLeft w:val="0"/>
              <w:marRight w:val="0"/>
              <w:marTop w:val="0"/>
              <w:marBottom w:val="0"/>
              <w:divBdr>
                <w:top w:val="none" w:sz="0" w:space="0" w:color="auto"/>
                <w:left w:val="none" w:sz="0" w:space="0" w:color="auto"/>
                <w:bottom w:val="none" w:sz="0" w:space="0" w:color="auto"/>
                <w:right w:val="none" w:sz="0" w:space="0" w:color="auto"/>
              </w:divBdr>
            </w:div>
            <w:div w:id="827667826">
              <w:marLeft w:val="0"/>
              <w:marRight w:val="0"/>
              <w:marTop w:val="0"/>
              <w:marBottom w:val="0"/>
              <w:divBdr>
                <w:top w:val="none" w:sz="0" w:space="0" w:color="auto"/>
                <w:left w:val="none" w:sz="0" w:space="0" w:color="auto"/>
                <w:bottom w:val="none" w:sz="0" w:space="0" w:color="auto"/>
                <w:right w:val="none" w:sz="0" w:space="0" w:color="auto"/>
              </w:divBdr>
            </w:div>
            <w:div w:id="8066407">
              <w:marLeft w:val="0"/>
              <w:marRight w:val="0"/>
              <w:marTop w:val="0"/>
              <w:marBottom w:val="0"/>
              <w:divBdr>
                <w:top w:val="none" w:sz="0" w:space="0" w:color="auto"/>
                <w:left w:val="none" w:sz="0" w:space="0" w:color="auto"/>
                <w:bottom w:val="none" w:sz="0" w:space="0" w:color="auto"/>
                <w:right w:val="none" w:sz="0" w:space="0" w:color="auto"/>
              </w:divBdr>
            </w:div>
            <w:div w:id="318657451">
              <w:marLeft w:val="0"/>
              <w:marRight w:val="0"/>
              <w:marTop w:val="0"/>
              <w:marBottom w:val="0"/>
              <w:divBdr>
                <w:top w:val="none" w:sz="0" w:space="0" w:color="auto"/>
                <w:left w:val="none" w:sz="0" w:space="0" w:color="auto"/>
                <w:bottom w:val="none" w:sz="0" w:space="0" w:color="auto"/>
                <w:right w:val="none" w:sz="0" w:space="0" w:color="auto"/>
              </w:divBdr>
            </w:div>
            <w:div w:id="1730153721">
              <w:marLeft w:val="0"/>
              <w:marRight w:val="0"/>
              <w:marTop w:val="0"/>
              <w:marBottom w:val="0"/>
              <w:divBdr>
                <w:top w:val="none" w:sz="0" w:space="0" w:color="auto"/>
                <w:left w:val="none" w:sz="0" w:space="0" w:color="auto"/>
                <w:bottom w:val="none" w:sz="0" w:space="0" w:color="auto"/>
                <w:right w:val="none" w:sz="0" w:space="0" w:color="auto"/>
              </w:divBdr>
            </w:div>
            <w:div w:id="1164668268">
              <w:marLeft w:val="0"/>
              <w:marRight w:val="0"/>
              <w:marTop w:val="0"/>
              <w:marBottom w:val="0"/>
              <w:divBdr>
                <w:top w:val="none" w:sz="0" w:space="0" w:color="auto"/>
                <w:left w:val="none" w:sz="0" w:space="0" w:color="auto"/>
                <w:bottom w:val="none" w:sz="0" w:space="0" w:color="auto"/>
                <w:right w:val="none" w:sz="0" w:space="0" w:color="auto"/>
              </w:divBdr>
            </w:div>
            <w:div w:id="1651784895">
              <w:marLeft w:val="0"/>
              <w:marRight w:val="0"/>
              <w:marTop w:val="0"/>
              <w:marBottom w:val="0"/>
              <w:divBdr>
                <w:top w:val="none" w:sz="0" w:space="0" w:color="auto"/>
                <w:left w:val="none" w:sz="0" w:space="0" w:color="auto"/>
                <w:bottom w:val="none" w:sz="0" w:space="0" w:color="auto"/>
                <w:right w:val="none" w:sz="0" w:space="0" w:color="auto"/>
              </w:divBdr>
            </w:div>
            <w:div w:id="2133480682">
              <w:marLeft w:val="0"/>
              <w:marRight w:val="0"/>
              <w:marTop w:val="0"/>
              <w:marBottom w:val="0"/>
              <w:divBdr>
                <w:top w:val="none" w:sz="0" w:space="0" w:color="auto"/>
                <w:left w:val="none" w:sz="0" w:space="0" w:color="auto"/>
                <w:bottom w:val="none" w:sz="0" w:space="0" w:color="auto"/>
                <w:right w:val="none" w:sz="0" w:space="0" w:color="auto"/>
              </w:divBdr>
            </w:div>
            <w:div w:id="1056971981">
              <w:marLeft w:val="0"/>
              <w:marRight w:val="0"/>
              <w:marTop w:val="0"/>
              <w:marBottom w:val="0"/>
              <w:divBdr>
                <w:top w:val="none" w:sz="0" w:space="0" w:color="auto"/>
                <w:left w:val="none" w:sz="0" w:space="0" w:color="auto"/>
                <w:bottom w:val="none" w:sz="0" w:space="0" w:color="auto"/>
                <w:right w:val="none" w:sz="0" w:space="0" w:color="auto"/>
              </w:divBdr>
            </w:div>
            <w:div w:id="1687248902">
              <w:marLeft w:val="0"/>
              <w:marRight w:val="0"/>
              <w:marTop w:val="0"/>
              <w:marBottom w:val="0"/>
              <w:divBdr>
                <w:top w:val="none" w:sz="0" w:space="0" w:color="auto"/>
                <w:left w:val="none" w:sz="0" w:space="0" w:color="auto"/>
                <w:bottom w:val="none" w:sz="0" w:space="0" w:color="auto"/>
                <w:right w:val="none" w:sz="0" w:space="0" w:color="auto"/>
              </w:divBdr>
            </w:div>
            <w:div w:id="1639996495">
              <w:marLeft w:val="0"/>
              <w:marRight w:val="0"/>
              <w:marTop w:val="0"/>
              <w:marBottom w:val="0"/>
              <w:divBdr>
                <w:top w:val="none" w:sz="0" w:space="0" w:color="auto"/>
                <w:left w:val="none" w:sz="0" w:space="0" w:color="auto"/>
                <w:bottom w:val="none" w:sz="0" w:space="0" w:color="auto"/>
                <w:right w:val="none" w:sz="0" w:space="0" w:color="auto"/>
              </w:divBdr>
            </w:div>
            <w:div w:id="1407604850">
              <w:marLeft w:val="0"/>
              <w:marRight w:val="0"/>
              <w:marTop w:val="0"/>
              <w:marBottom w:val="0"/>
              <w:divBdr>
                <w:top w:val="none" w:sz="0" w:space="0" w:color="auto"/>
                <w:left w:val="none" w:sz="0" w:space="0" w:color="auto"/>
                <w:bottom w:val="none" w:sz="0" w:space="0" w:color="auto"/>
                <w:right w:val="none" w:sz="0" w:space="0" w:color="auto"/>
              </w:divBdr>
            </w:div>
            <w:div w:id="959146024">
              <w:marLeft w:val="0"/>
              <w:marRight w:val="0"/>
              <w:marTop w:val="0"/>
              <w:marBottom w:val="0"/>
              <w:divBdr>
                <w:top w:val="none" w:sz="0" w:space="0" w:color="auto"/>
                <w:left w:val="none" w:sz="0" w:space="0" w:color="auto"/>
                <w:bottom w:val="none" w:sz="0" w:space="0" w:color="auto"/>
                <w:right w:val="none" w:sz="0" w:space="0" w:color="auto"/>
              </w:divBdr>
            </w:div>
            <w:div w:id="1975216129">
              <w:marLeft w:val="0"/>
              <w:marRight w:val="0"/>
              <w:marTop w:val="0"/>
              <w:marBottom w:val="0"/>
              <w:divBdr>
                <w:top w:val="none" w:sz="0" w:space="0" w:color="auto"/>
                <w:left w:val="none" w:sz="0" w:space="0" w:color="auto"/>
                <w:bottom w:val="none" w:sz="0" w:space="0" w:color="auto"/>
                <w:right w:val="none" w:sz="0" w:space="0" w:color="auto"/>
              </w:divBdr>
            </w:div>
            <w:div w:id="498231318">
              <w:marLeft w:val="0"/>
              <w:marRight w:val="0"/>
              <w:marTop w:val="0"/>
              <w:marBottom w:val="0"/>
              <w:divBdr>
                <w:top w:val="none" w:sz="0" w:space="0" w:color="auto"/>
                <w:left w:val="none" w:sz="0" w:space="0" w:color="auto"/>
                <w:bottom w:val="none" w:sz="0" w:space="0" w:color="auto"/>
                <w:right w:val="none" w:sz="0" w:space="0" w:color="auto"/>
              </w:divBdr>
            </w:div>
            <w:div w:id="1235624780">
              <w:marLeft w:val="0"/>
              <w:marRight w:val="0"/>
              <w:marTop w:val="0"/>
              <w:marBottom w:val="0"/>
              <w:divBdr>
                <w:top w:val="none" w:sz="0" w:space="0" w:color="auto"/>
                <w:left w:val="none" w:sz="0" w:space="0" w:color="auto"/>
                <w:bottom w:val="none" w:sz="0" w:space="0" w:color="auto"/>
                <w:right w:val="none" w:sz="0" w:space="0" w:color="auto"/>
              </w:divBdr>
            </w:div>
            <w:div w:id="602080979">
              <w:marLeft w:val="0"/>
              <w:marRight w:val="0"/>
              <w:marTop w:val="0"/>
              <w:marBottom w:val="0"/>
              <w:divBdr>
                <w:top w:val="none" w:sz="0" w:space="0" w:color="auto"/>
                <w:left w:val="none" w:sz="0" w:space="0" w:color="auto"/>
                <w:bottom w:val="none" w:sz="0" w:space="0" w:color="auto"/>
                <w:right w:val="none" w:sz="0" w:space="0" w:color="auto"/>
              </w:divBdr>
            </w:div>
            <w:div w:id="1558396654">
              <w:marLeft w:val="0"/>
              <w:marRight w:val="0"/>
              <w:marTop w:val="0"/>
              <w:marBottom w:val="0"/>
              <w:divBdr>
                <w:top w:val="none" w:sz="0" w:space="0" w:color="auto"/>
                <w:left w:val="none" w:sz="0" w:space="0" w:color="auto"/>
                <w:bottom w:val="none" w:sz="0" w:space="0" w:color="auto"/>
                <w:right w:val="none" w:sz="0" w:space="0" w:color="auto"/>
              </w:divBdr>
            </w:div>
            <w:div w:id="1479684727">
              <w:marLeft w:val="0"/>
              <w:marRight w:val="0"/>
              <w:marTop w:val="0"/>
              <w:marBottom w:val="0"/>
              <w:divBdr>
                <w:top w:val="none" w:sz="0" w:space="0" w:color="auto"/>
                <w:left w:val="none" w:sz="0" w:space="0" w:color="auto"/>
                <w:bottom w:val="none" w:sz="0" w:space="0" w:color="auto"/>
                <w:right w:val="none" w:sz="0" w:space="0" w:color="auto"/>
              </w:divBdr>
            </w:div>
            <w:div w:id="640498624">
              <w:marLeft w:val="0"/>
              <w:marRight w:val="0"/>
              <w:marTop w:val="0"/>
              <w:marBottom w:val="0"/>
              <w:divBdr>
                <w:top w:val="none" w:sz="0" w:space="0" w:color="auto"/>
                <w:left w:val="none" w:sz="0" w:space="0" w:color="auto"/>
                <w:bottom w:val="none" w:sz="0" w:space="0" w:color="auto"/>
                <w:right w:val="none" w:sz="0" w:space="0" w:color="auto"/>
              </w:divBdr>
            </w:div>
            <w:div w:id="1526366029">
              <w:marLeft w:val="0"/>
              <w:marRight w:val="0"/>
              <w:marTop w:val="0"/>
              <w:marBottom w:val="0"/>
              <w:divBdr>
                <w:top w:val="none" w:sz="0" w:space="0" w:color="auto"/>
                <w:left w:val="none" w:sz="0" w:space="0" w:color="auto"/>
                <w:bottom w:val="none" w:sz="0" w:space="0" w:color="auto"/>
                <w:right w:val="none" w:sz="0" w:space="0" w:color="auto"/>
              </w:divBdr>
            </w:div>
            <w:div w:id="1765881161">
              <w:marLeft w:val="0"/>
              <w:marRight w:val="0"/>
              <w:marTop w:val="0"/>
              <w:marBottom w:val="0"/>
              <w:divBdr>
                <w:top w:val="none" w:sz="0" w:space="0" w:color="auto"/>
                <w:left w:val="none" w:sz="0" w:space="0" w:color="auto"/>
                <w:bottom w:val="none" w:sz="0" w:space="0" w:color="auto"/>
                <w:right w:val="none" w:sz="0" w:space="0" w:color="auto"/>
              </w:divBdr>
            </w:div>
            <w:div w:id="1167861933">
              <w:marLeft w:val="0"/>
              <w:marRight w:val="0"/>
              <w:marTop w:val="0"/>
              <w:marBottom w:val="0"/>
              <w:divBdr>
                <w:top w:val="none" w:sz="0" w:space="0" w:color="auto"/>
                <w:left w:val="none" w:sz="0" w:space="0" w:color="auto"/>
                <w:bottom w:val="none" w:sz="0" w:space="0" w:color="auto"/>
                <w:right w:val="none" w:sz="0" w:space="0" w:color="auto"/>
              </w:divBdr>
            </w:div>
            <w:div w:id="237057297">
              <w:marLeft w:val="0"/>
              <w:marRight w:val="0"/>
              <w:marTop w:val="0"/>
              <w:marBottom w:val="0"/>
              <w:divBdr>
                <w:top w:val="none" w:sz="0" w:space="0" w:color="auto"/>
                <w:left w:val="none" w:sz="0" w:space="0" w:color="auto"/>
                <w:bottom w:val="none" w:sz="0" w:space="0" w:color="auto"/>
                <w:right w:val="none" w:sz="0" w:space="0" w:color="auto"/>
              </w:divBdr>
            </w:div>
            <w:div w:id="1943339538">
              <w:marLeft w:val="0"/>
              <w:marRight w:val="0"/>
              <w:marTop w:val="0"/>
              <w:marBottom w:val="0"/>
              <w:divBdr>
                <w:top w:val="none" w:sz="0" w:space="0" w:color="auto"/>
                <w:left w:val="none" w:sz="0" w:space="0" w:color="auto"/>
                <w:bottom w:val="none" w:sz="0" w:space="0" w:color="auto"/>
                <w:right w:val="none" w:sz="0" w:space="0" w:color="auto"/>
              </w:divBdr>
            </w:div>
            <w:div w:id="2073650010">
              <w:marLeft w:val="0"/>
              <w:marRight w:val="0"/>
              <w:marTop w:val="0"/>
              <w:marBottom w:val="0"/>
              <w:divBdr>
                <w:top w:val="none" w:sz="0" w:space="0" w:color="auto"/>
                <w:left w:val="none" w:sz="0" w:space="0" w:color="auto"/>
                <w:bottom w:val="none" w:sz="0" w:space="0" w:color="auto"/>
                <w:right w:val="none" w:sz="0" w:space="0" w:color="auto"/>
              </w:divBdr>
            </w:div>
            <w:div w:id="537939776">
              <w:marLeft w:val="0"/>
              <w:marRight w:val="0"/>
              <w:marTop w:val="0"/>
              <w:marBottom w:val="0"/>
              <w:divBdr>
                <w:top w:val="none" w:sz="0" w:space="0" w:color="auto"/>
                <w:left w:val="none" w:sz="0" w:space="0" w:color="auto"/>
                <w:bottom w:val="none" w:sz="0" w:space="0" w:color="auto"/>
                <w:right w:val="none" w:sz="0" w:space="0" w:color="auto"/>
              </w:divBdr>
            </w:div>
            <w:div w:id="1981765954">
              <w:marLeft w:val="0"/>
              <w:marRight w:val="0"/>
              <w:marTop w:val="0"/>
              <w:marBottom w:val="0"/>
              <w:divBdr>
                <w:top w:val="none" w:sz="0" w:space="0" w:color="auto"/>
                <w:left w:val="none" w:sz="0" w:space="0" w:color="auto"/>
                <w:bottom w:val="none" w:sz="0" w:space="0" w:color="auto"/>
                <w:right w:val="none" w:sz="0" w:space="0" w:color="auto"/>
              </w:divBdr>
            </w:div>
            <w:div w:id="1297105376">
              <w:marLeft w:val="0"/>
              <w:marRight w:val="0"/>
              <w:marTop w:val="0"/>
              <w:marBottom w:val="0"/>
              <w:divBdr>
                <w:top w:val="none" w:sz="0" w:space="0" w:color="auto"/>
                <w:left w:val="none" w:sz="0" w:space="0" w:color="auto"/>
                <w:bottom w:val="none" w:sz="0" w:space="0" w:color="auto"/>
                <w:right w:val="none" w:sz="0" w:space="0" w:color="auto"/>
              </w:divBdr>
            </w:div>
            <w:div w:id="1170681934">
              <w:marLeft w:val="0"/>
              <w:marRight w:val="0"/>
              <w:marTop w:val="0"/>
              <w:marBottom w:val="0"/>
              <w:divBdr>
                <w:top w:val="none" w:sz="0" w:space="0" w:color="auto"/>
                <w:left w:val="none" w:sz="0" w:space="0" w:color="auto"/>
                <w:bottom w:val="none" w:sz="0" w:space="0" w:color="auto"/>
                <w:right w:val="none" w:sz="0" w:space="0" w:color="auto"/>
              </w:divBdr>
            </w:div>
            <w:div w:id="799879016">
              <w:marLeft w:val="0"/>
              <w:marRight w:val="0"/>
              <w:marTop w:val="0"/>
              <w:marBottom w:val="0"/>
              <w:divBdr>
                <w:top w:val="none" w:sz="0" w:space="0" w:color="auto"/>
                <w:left w:val="none" w:sz="0" w:space="0" w:color="auto"/>
                <w:bottom w:val="none" w:sz="0" w:space="0" w:color="auto"/>
                <w:right w:val="none" w:sz="0" w:space="0" w:color="auto"/>
              </w:divBdr>
            </w:div>
            <w:div w:id="1282228588">
              <w:marLeft w:val="0"/>
              <w:marRight w:val="0"/>
              <w:marTop w:val="0"/>
              <w:marBottom w:val="0"/>
              <w:divBdr>
                <w:top w:val="none" w:sz="0" w:space="0" w:color="auto"/>
                <w:left w:val="none" w:sz="0" w:space="0" w:color="auto"/>
                <w:bottom w:val="none" w:sz="0" w:space="0" w:color="auto"/>
                <w:right w:val="none" w:sz="0" w:space="0" w:color="auto"/>
              </w:divBdr>
            </w:div>
            <w:div w:id="1603339365">
              <w:marLeft w:val="0"/>
              <w:marRight w:val="0"/>
              <w:marTop w:val="0"/>
              <w:marBottom w:val="0"/>
              <w:divBdr>
                <w:top w:val="none" w:sz="0" w:space="0" w:color="auto"/>
                <w:left w:val="none" w:sz="0" w:space="0" w:color="auto"/>
                <w:bottom w:val="none" w:sz="0" w:space="0" w:color="auto"/>
                <w:right w:val="none" w:sz="0" w:space="0" w:color="auto"/>
              </w:divBdr>
            </w:div>
            <w:div w:id="651131606">
              <w:marLeft w:val="0"/>
              <w:marRight w:val="0"/>
              <w:marTop w:val="0"/>
              <w:marBottom w:val="0"/>
              <w:divBdr>
                <w:top w:val="none" w:sz="0" w:space="0" w:color="auto"/>
                <w:left w:val="none" w:sz="0" w:space="0" w:color="auto"/>
                <w:bottom w:val="none" w:sz="0" w:space="0" w:color="auto"/>
                <w:right w:val="none" w:sz="0" w:space="0" w:color="auto"/>
              </w:divBdr>
            </w:div>
            <w:div w:id="209807182">
              <w:marLeft w:val="0"/>
              <w:marRight w:val="0"/>
              <w:marTop w:val="0"/>
              <w:marBottom w:val="0"/>
              <w:divBdr>
                <w:top w:val="none" w:sz="0" w:space="0" w:color="auto"/>
                <w:left w:val="none" w:sz="0" w:space="0" w:color="auto"/>
                <w:bottom w:val="none" w:sz="0" w:space="0" w:color="auto"/>
                <w:right w:val="none" w:sz="0" w:space="0" w:color="auto"/>
              </w:divBdr>
            </w:div>
            <w:div w:id="1000740933">
              <w:marLeft w:val="0"/>
              <w:marRight w:val="0"/>
              <w:marTop w:val="0"/>
              <w:marBottom w:val="0"/>
              <w:divBdr>
                <w:top w:val="none" w:sz="0" w:space="0" w:color="auto"/>
                <w:left w:val="none" w:sz="0" w:space="0" w:color="auto"/>
                <w:bottom w:val="none" w:sz="0" w:space="0" w:color="auto"/>
                <w:right w:val="none" w:sz="0" w:space="0" w:color="auto"/>
              </w:divBdr>
            </w:div>
            <w:div w:id="549849810">
              <w:marLeft w:val="0"/>
              <w:marRight w:val="0"/>
              <w:marTop w:val="0"/>
              <w:marBottom w:val="0"/>
              <w:divBdr>
                <w:top w:val="none" w:sz="0" w:space="0" w:color="auto"/>
                <w:left w:val="none" w:sz="0" w:space="0" w:color="auto"/>
                <w:bottom w:val="none" w:sz="0" w:space="0" w:color="auto"/>
                <w:right w:val="none" w:sz="0" w:space="0" w:color="auto"/>
              </w:divBdr>
            </w:div>
            <w:div w:id="544947869">
              <w:marLeft w:val="0"/>
              <w:marRight w:val="0"/>
              <w:marTop w:val="0"/>
              <w:marBottom w:val="0"/>
              <w:divBdr>
                <w:top w:val="none" w:sz="0" w:space="0" w:color="auto"/>
                <w:left w:val="none" w:sz="0" w:space="0" w:color="auto"/>
                <w:bottom w:val="none" w:sz="0" w:space="0" w:color="auto"/>
                <w:right w:val="none" w:sz="0" w:space="0" w:color="auto"/>
              </w:divBdr>
            </w:div>
            <w:div w:id="745569136">
              <w:marLeft w:val="0"/>
              <w:marRight w:val="0"/>
              <w:marTop w:val="0"/>
              <w:marBottom w:val="0"/>
              <w:divBdr>
                <w:top w:val="none" w:sz="0" w:space="0" w:color="auto"/>
                <w:left w:val="none" w:sz="0" w:space="0" w:color="auto"/>
                <w:bottom w:val="none" w:sz="0" w:space="0" w:color="auto"/>
                <w:right w:val="none" w:sz="0" w:space="0" w:color="auto"/>
              </w:divBdr>
            </w:div>
            <w:div w:id="303320802">
              <w:marLeft w:val="0"/>
              <w:marRight w:val="0"/>
              <w:marTop w:val="0"/>
              <w:marBottom w:val="0"/>
              <w:divBdr>
                <w:top w:val="none" w:sz="0" w:space="0" w:color="auto"/>
                <w:left w:val="none" w:sz="0" w:space="0" w:color="auto"/>
                <w:bottom w:val="none" w:sz="0" w:space="0" w:color="auto"/>
                <w:right w:val="none" w:sz="0" w:space="0" w:color="auto"/>
              </w:divBdr>
            </w:div>
            <w:div w:id="1660308966">
              <w:marLeft w:val="0"/>
              <w:marRight w:val="0"/>
              <w:marTop w:val="0"/>
              <w:marBottom w:val="0"/>
              <w:divBdr>
                <w:top w:val="none" w:sz="0" w:space="0" w:color="auto"/>
                <w:left w:val="none" w:sz="0" w:space="0" w:color="auto"/>
                <w:bottom w:val="none" w:sz="0" w:space="0" w:color="auto"/>
                <w:right w:val="none" w:sz="0" w:space="0" w:color="auto"/>
              </w:divBdr>
            </w:div>
            <w:div w:id="220139251">
              <w:marLeft w:val="0"/>
              <w:marRight w:val="0"/>
              <w:marTop w:val="0"/>
              <w:marBottom w:val="0"/>
              <w:divBdr>
                <w:top w:val="none" w:sz="0" w:space="0" w:color="auto"/>
                <w:left w:val="none" w:sz="0" w:space="0" w:color="auto"/>
                <w:bottom w:val="none" w:sz="0" w:space="0" w:color="auto"/>
                <w:right w:val="none" w:sz="0" w:space="0" w:color="auto"/>
              </w:divBdr>
            </w:div>
            <w:div w:id="26151873">
              <w:marLeft w:val="0"/>
              <w:marRight w:val="0"/>
              <w:marTop w:val="0"/>
              <w:marBottom w:val="0"/>
              <w:divBdr>
                <w:top w:val="none" w:sz="0" w:space="0" w:color="auto"/>
                <w:left w:val="none" w:sz="0" w:space="0" w:color="auto"/>
                <w:bottom w:val="none" w:sz="0" w:space="0" w:color="auto"/>
                <w:right w:val="none" w:sz="0" w:space="0" w:color="auto"/>
              </w:divBdr>
            </w:div>
            <w:div w:id="1884320346">
              <w:marLeft w:val="0"/>
              <w:marRight w:val="0"/>
              <w:marTop w:val="0"/>
              <w:marBottom w:val="0"/>
              <w:divBdr>
                <w:top w:val="none" w:sz="0" w:space="0" w:color="auto"/>
                <w:left w:val="none" w:sz="0" w:space="0" w:color="auto"/>
                <w:bottom w:val="none" w:sz="0" w:space="0" w:color="auto"/>
                <w:right w:val="none" w:sz="0" w:space="0" w:color="auto"/>
              </w:divBdr>
            </w:div>
            <w:div w:id="576473312">
              <w:marLeft w:val="0"/>
              <w:marRight w:val="0"/>
              <w:marTop w:val="0"/>
              <w:marBottom w:val="0"/>
              <w:divBdr>
                <w:top w:val="none" w:sz="0" w:space="0" w:color="auto"/>
                <w:left w:val="none" w:sz="0" w:space="0" w:color="auto"/>
                <w:bottom w:val="none" w:sz="0" w:space="0" w:color="auto"/>
                <w:right w:val="none" w:sz="0" w:space="0" w:color="auto"/>
              </w:divBdr>
            </w:div>
            <w:div w:id="1294289474">
              <w:marLeft w:val="0"/>
              <w:marRight w:val="0"/>
              <w:marTop w:val="0"/>
              <w:marBottom w:val="0"/>
              <w:divBdr>
                <w:top w:val="none" w:sz="0" w:space="0" w:color="auto"/>
                <w:left w:val="none" w:sz="0" w:space="0" w:color="auto"/>
                <w:bottom w:val="none" w:sz="0" w:space="0" w:color="auto"/>
                <w:right w:val="none" w:sz="0" w:space="0" w:color="auto"/>
              </w:divBdr>
            </w:div>
            <w:div w:id="1672221666">
              <w:marLeft w:val="0"/>
              <w:marRight w:val="0"/>
              <w:marTop w:val="0"/>
              <w:marBottom w:val="0"/>
              <w:divBdr>
                <w:top w:val="none" w:sz="0" w:space="0" w:color="auto"/>
                <w:left w:val="none" w:sz="0" w:space="0" w:color="auto"/>
                <w:bottom w:val="none" w:sz="0" w:space="0" w:color="auto"/>
                <w:right w:val="none" w:sz="0" w:space="0" w:color="auto"/>
              </w:divBdr>
            </w:div>
            <w:div w:id="1174876681">
              <w:marLeft w:val="0"/>
              <w:marRight w:val="0"/>
              <w:marTop w:val="0"/>
              <w:marBottom w:val="0"/>
              <w:divBdr>
                <w:top w:val="none" w:sz="0" w:space="0" w:color="auto"/>
                <w:left w:val="none" w:sz="0" w:space="0" w:color="auto"/>
                <w:bottom w:val="none" w:sz="0" w:space="0" w:color="auto"/>
                <w:right w:val="none" w:sz="0" w:space="0" w:color="auto"/>
              </w:divBdr>
            </w:div>
            <w:div w:id="132214056">
              <w:marLeft w:val="0"/>
              <w:marRight w:val="0"/>
              <w:marTop w:val="0"/>
              <w:marBottom w:val="0"/>
              <w:divBdr>
                <w:top w:val="none" w:sz="0" w:space="0" w:color="auto"/>
                <w:left w:val="none" w:sz="0" w:space="0" w:color="auto"/>
                <w:bottom w:val="none" w:sz="0" w:space="0" w:color="auto"/>
                <w:right w:val="none" w:sz="0" w:space="0" w:color="auto"/>
              </w:divBdr>
            </w:div>
            <w:div w:id="938411472">
              <w:marLeft w:val="0"/>
              <w:marRight w:val="0"/>
              <w:marTop w:val="0"/>
              <w:marBottom w:val="0"/>
              <w:divBdr>
                <w:top w:val="none" w:sz="0" w:space="0" w:color="auto"/>
                <w:left w:val="none" w:sz="0" w:space="0" w:color="auto"/>
                <w:bottom w:val="none" w:sz="0" w:space="0" w:color="auto"/>
                <w:right w:val="none" w:sz="0" w:space="0" w:color="auto"/>
              </w:divBdr>
            </w:div>
            <w:div w:id="224335842">
              <w:marLeft w:val="0"/>
              <w:marRight w:val="0"/>
              <w:marTop w:val="0"/>
              <w:marBottom w:val="0"/>
              <w:divBdr>
                <w:top w:val="none" w:sz="0" w:space="0" w:color="auto"/>
                <w:left w:val="none" w:sz="0" w:space="0" w:color="auto"/>
                <w:bottom w:val="none" w:sz="0" w:space="0" w:color="auto"/>
                <w:right w:val="none" w:sz="0" w:space="0" w:color="auto"/>
              </w:divBdr>
            </w:div>
            <w:div w:id="1069614982">
              <w:marLeft w:val="0"/>
              <w:marRight w:val="0"/>
              <w:marTop w:val="0"/>
              <w:marBottom w:val="0"/>
              <w:divBdr>
                <w:top w:val="none" w:sz="0" w:space="0" w:color="auto"/>
                <w:left w:val="none" w:sz="0" w:space="0" w:color="auto"/>
                <w:bottom w:val="none" w:sz="0" w:space="0" w:color="auto"/>
                <w:right w:val="none" w:sz="0" w:space="0" w:color="auto"/>
              </w:divBdr>
            </w:div>
            <w:div w:id="865946055">
              <w:marLeft w:val="0"/>
              <w:marRight w:val="0"/>
              <w:marTop w:val="0"/>
              <w:marBottom w:val="0"/>
              <w:divBdr>
                <w:top w:val="none" w:sz="0" w:space="0" w:color="auto"/>
                <w:left w:val="none" w:sz="0" w:space="0" w:color="auto"/>
                <w:bottom w:val="none" w:sz="0" w:space="0" w:color="auto"/>
                <w:right w:val="none" w:sz="0" w:space="0" w:color="auto"/>
              </w:divBdr>
            </w:div>
            <w:div w:id="1937975371">
              <w:marLeft w:val="0"/>
              <w:marRight w:val="0"/>
              <w:marTop w:val="0"/>
              <w:marBottom w:val="0"/>
              <w:divBdr>
                <w:top w:val="none" w:sz="0" w:space="0" w:color="auto"/>
                <w:left w:val="none" w:sz="0" w:space="0" w:color="auto"/>
                <w:bottom w:val="none" w:sz="0" w:space="0" w:color="auto"/>
                <w:right w:val="none" w:sz="0" w:space="0" w:color="auto"/>
              </w:divBdr>
            </w:div>
            <w:div w:id="1465152262">
              <w:marLeft w:val="0"/>
              <w:marRight w:val="0"/>
              <w:marTop w:val="0"/>
              <w:marBottom w:val="0"/>
              <w:divBdr>
                <w:top w:val="none" w:sz="0" w:space="0" w:color="auto"/>
                <w:left w:val="none" w:sz="0" w:space="0" w:color="auto"/>
                <w:bottom w:val="none" w:sz="0" w:space="0" w:color="auto"/>
                <w:right w:val="none" w:sz="0" w:space="0" w:color="auto"/>
              </w:divBdr>
            </w:div>
            <w:div w:id="1384209046">
              <w:marLeft w:val="0"/>
              <w:marRight w:val="0"/>
              <w:marTop w:val="0"/>
              <w:marBottom w:val="0"/>
              <w:divBdr>
                <w:top w:val="none" w:sz="0" w:space="0" w:color="auto"/>
                <w:left w:val="none" w:sz="0" w:space="0" w:color="auto"/>
                <w:bottom w:val="none" w:sz="0" w:space="0" w:color="auto"/>
                <w:right w:val="none" w:sz="0" w:space="0" w:color="auto"/>
              </w:divBdr>
            </w:div>
            <w:div w:id="1216699221">
              <w:marLeft w:val="0"/>
              <w:marRight w:val="0"/>
              <w:marTop w:val="0"/>
              <w:marBottom w:val="0"/>
              <w:divBdr>
                <w:top w:val="none" w:sz="0" w:space="0" w:color="auto"/>
                <w:left w:val="none" w:sz="0" w:space="0" w:color="auto"/>
                <w:bottom w:val="none" w:sz="0" w:space="0" w:color="auto"/>
                <w:right w:val="none" w:sz="0" w:space="0" w:color="auto"/>
              </w:divBdr>
            </w:div>
            <w:div w:id="2113551461">
              <w:marLeft w:val="0"/>
              <w:marRight w:val="0"/>
              <w:marTop w:val="0"/>
              <w:marBottom w:val="0"/>
              <w:divBdr>
                <w:top w:val="none" w:sz="0" w:space="0" w:color="auto"/>
                <w:left w:val="none" w:sz="0" w:space="0" w:color="auto"/>
                <w:bottom w:val="none" w:sz="0" w:space="0" w:color="auto"/>
                <w:right w:val="none" w:sz="0" w:space="0" w:color="auto"/>
              </w:divBdr>
            </w:div>
            <w:div w:id="432164333">
              <w:marLeft w:val="0"/>
              <w:marRight w:val="0"/>
              <w:marTop w:val="0"/>
              <w:marBottom w:val="0"/>
              <w:divBdr>
                <w:top w:val="none" w:sz="0" w:space="0" w:color="auto"/>
                <w:left w:val="none" w:sz="0" w:space="0" w:color="auto"/>
                <w:bottom w:val="none" w:sz="0" w:space="0" w:color="auto"/>
                <w:right w:val="none" w:sz="0" w:space="0" w:color="auto"/>
              </w:divBdr>
            </w:div>
            <w:div w:id="578371587">
              <w:marLeft w:val="0"/>
              <w:marRight w:val="0"/>
              <w:marTop w:val="0"/>
              <w:marBottom w:val="0"/>
              <w:divBdr>
                <w:top w:val="none" w:sz="0" w:space="0" w:color="auto"/>
                <w:left w:val="none" w:sz="0" w:space="0" w:color="auto"/>
                <w:bottom w:val="none" w:sz="0" w:space="0" w:color="auto"/>
                <w:right w:val="none" w:sz="0" w:space="0" w:color="auto"/>
              </w:divBdr>
            </w:div>
            <w:div w:id="1608539186">
              <w:marLeft w:val="0"/>
              <w:marRight w:val="0"/>
              <w:marTop w:val="0"/>
              <w:marBottom w:val="0"/>
              <w:divBdr>
                <w:top w:val="none" w:sz="0" w:space="0" w:color="auto"/>
                <w:left w:val="none" w:sz="0" w:space="0" w:color="auto"/>
                <w:bottom w:val="none" w:sz="0" w:space="0" w:color="auto"/>
                <w:right w:val="none" w:sz="0" w:space="0" w:color="auto"/>
              </w:divBdr>
            </w:div>
            <w:div w:id="2125491473">
              <w:marLeft w:val="0"/>
              <w:marRight w:val="0"/>
              <w:marTop w:val="0"/>
              <w:marBottom w:val="0"/>
              <w:divBdr>
                <w:top w:val="none" w:sz="0" w:space="0" w:color="auto"/>
                <w:left w:val="none" w:sz="0" w:space="0" w:color="auto"/>
                <w:bottom w:val="none" w:sz="0" w:space="0" w:color="auto"/>
                <w:right w:val="none" w:sz="0" w:space="0" w:color="auto"/>
              </w:divBdr>
            </w:div>
            <w:div w:id="1571689796">
              <w:marLeft w:val="0"/>
              <w:marRight w:val="0"/>
              <w:marTop w:val="0"/>
              <w:marBottom w:val="0"/>
              <w:divBdr>
                <w:top w:val="none" w:sz="0" w:space="0" w:color="auto"/>
                <w:left w:val="none" w:sz="0" w:space="0" w:color="auto"/>
                <w:bottom w:val="none" w:sz="0" w:space="0" w:color="auto"/>
                <w:right w:val="none" w:sz="0" w:space="0" w:color="auto"/>
              </w:divBdr>
            </w:div>
            <w:div w:id="1669139744">
              <w:marLeft w:val="0"/>
              <w:marRight w:val="0"/>
              <w:marTop w:val="0"/>
              <w:marBottom w:val="0"/>
              <w:divBdr>
                <w:top w:val="none" w:sz="0" w:space="0" w:color="auto"/>
                <w:left w:val="none" w:sz="0" w:space="0" w:color="auto"/>
                <w:bottom w:val="none" w:sz="0" w:space="0" w:color="auto"/>
                <w:right w:val="none" w:sz="0" w:space="0" w:color="auto"/>
              </w:divBdr>
            </w:div>
            <w:div w:id="167454253">
              <w:marLeft w:val="0"/>
              <w:marRight w:val="0"/>
              <w:marTop w:val="0"/>
              <w:marBottom w:val="0"/>
              <w:divBdr>
                <w:top w:val="none" w:sz="0" w:space="0" w:color="auto"/>
                <w:left w:val="none" w:sz="0" w:space="0" w:color="auto"/>
                <w:bottom w:val="none" w:sz="0" w:space="0" w:color="auto"/>
                <w:right w:val="none" w:sz="0" w:space="0" w:color="auto"/>
              </w:divBdr>
            </w:div>
            <w:div w:id="225914366">
              <w:marLeft w:val="0"/>
              <w:marRight w:val="0"/>
              <w:marTop w:val="0"/>
              <w:marBottom w:val="0"/>
              <w:divBdr>
                <w:top w:val="none" w:sz="0" w:space="0" w:color="auto"/>
                <w:left w:val="none" w:sz="0" w:space="0" w:color="auto"/>
                <w:bottom w:val="none" w:sz="0" w:space="0" w:color="auto"/>
                <w:right w:val="none" w:sz="0" w:space="0" w:color="auto"/>
              </w:divBdr>
            </w:div>
            <w:div w:id="1839538463">
              <w:marLeft w:val="0"/>
              <w:marRight w:val="0"/>
              <w:marTop w:val="0"/>
              <w:marBottom w:val="0"/>
              <w:divBdr>
                <w:top w:val="none" w:sz="0" w:space="0" w:color="auto"/>
                <w:left w:val="none" w:sz="0" w:space="0" w:color="auto"/>
                <w:bottom w:val="none" w:sz="0" w:space="0" w:color="auto"/>
                <w:right w:val="none" w:sz="0" w:space="0" w:color="auto"/>
              </w:divBdr>
            </w:div>
            <w:div w:id="588664223">
              <w:marLeft w:val="0"/>
              <w:marRight w:val="0"/>
              <w:marTop w:val="0"/>
              <w:marBottom w:val="0"/>
              <w:divBdr>
                <w:top w:val="none" w:sz="0" w:space="0" w:color="auto"/>
                <w:left w:val="none" w:sz="0" w:space="0" w:color="auto"/>
                <w:bottom w:val="none" w:sz="0" w:space="0" w:color="auto"/>
                <w:right w:val="none" w:sz="0" w:space="0" w:color="auto"/>
              </w:divBdr>
            </w:div>
            <w:div w:id="1937788289">
              <w:marLeft w:val="0"/>
              <w:marRight w:val="0"/>
              <w:marTop w:val="0"/>
              <w:marBottom w:val="0"/>
              <w:divBdr>
                <w:top w:val="none" w:sz="0" w:space="0" w:color="auto"/>
                <w:left w:val="none" w:sz="0" w:space="0" w:color="auto"/>
                <w:bottom w:val="none" w:sz="0" w:space="0" w:color="auto"/>
                <w:right w:val="none" w:sz="0" w:space="0" w:color="auto"/>
              </w:divBdr>
            </w:div>
            <w:div w:id="1723168039">
              <w:marLeft w:val="0"/>
              <w:marRight w:val="0"/>
              <w:marTop w:val="0"/>
              <w:marBottom w:val="0"/>
              <w:divBdr>
                <w:top w:val="none" w:sz="0" w:space="0" w:color="auto"/>
                <w:left w:val="none" w:sz="0" w:space="0" w:color="auto"/>
                <w:bottom w:val="none" w:sz="0" w:space="0" w:color="auto"/>
                <w:right w:val="none" w:sz="0" w:space="0" w:color="auto"/>
              </w:divBdr>
            </w:div>
            <w:div w:id="320352948">
              <w:marLeft w:val="0"/>
              <w:marRight w:val="0"/>
              <w:marTop w:val="0"/>
              <w:marBottom w:val="0"/>
              <w:divBdr>
                <w:top w:val="none" w:sz="0" w:space="0" w:color="auto"/>
                <w:left w:val="none" w:sz="0" w:space="0" w:color="auto"/>
                <w:bottom w:val="none" w:sz="0" w:space="0" w:color="auto"/>
                <w:right w:val="none" w:sz="0" w:space="0" w:color="auto"/>
              </w:divBdr>
            </w:div>
            <w:div w:id="1060053580">
              <w:marLeft w:val="0"/>
              <w:marRight w:val="0"/>
              <w:marTop w:val="0"/>
              <w:marBottom w:val="0"/>
              <w:divBdr>
                <w:top w:val="none" w:sz="0" w:space="0" w:color="auto"/>
                <w:left w:val="none" w:sz="0" w:space="0" w:color="auto"/>
                <w:bottom w:val="none" w:sz="0" w:space="0" w:color="auto"/>
                <w:right w:val="none" w:sz="0" w:space="0" w:color="auto"/>
              </w:divBdr>
            </w:div>
            <w:div w:id="1111783391">
              <w:marLeft w:val="0"/>
              <w:marRight w:val="0"/>
              <w:marTop w:val="0"/>
              <w:marBottom w:val="0"/>
              <w:divBdr>
                <w:top w:val="none" w:sz="0" w:space="0" w:color="auto"/>
                <w:left w:val="none" w:sz="0" w:space="0" w:color="auto"/>
                <w:bottom w:val="none" w:sz="0" w:space="0" w:color="auto"/>
                <w:right w:val="none" w:sz="0" w:space="0" w:color="auto"/>
              </w:divBdr>
            </w:div>
            <w:div w:id="1165046753">
              <w:marLeft w:val="0"/>
              <w:marRight w:val="0"/>
              <w:marTop w:val="0"/>
              <w:marBottom w:val="0"/>
              <w:divBdr>
                <w:top w:val="none" w:sz="0" w:space="0" w:color="auto"/>
                <w:left w:val="none" w:sz="0" w:space="0" w:color="auto"/>
                <w:bottom w:val="none" w:sz="0" w:space="0" w:color="auto"/>
                <w:right w:val="none" w:sz="0" w:space="0" w:color="auto"/>
              </w:divBdr>
            </w:div>
            <w:div w:id="1527209880">
              <w:marLeft w:val="0"/>
              <w:marRight w:val="0"/>
              <w:marTop w:val="0"/>
              <w:marBottom w:val="0"/>
              <w:divBdr>
                <w:top w:val="none" w:sz="0" w:space="0" w:color="auto"/>
                <w:left w:val="none" w:sz="0" w:space="0" w:color="auto"/>
                <w:bottom w:val="none" w:sz="0" w:space="0" w:color="auto"/>
                <w:right w:val="none" w:sz="0" w:space="0" w:color="auto"/>
              </w:divBdr>
            </w:div>
            <w:div w:id="1539854946">
              <w:marLeft w:val="0"/>
              <w:marRight w:val="0"/>
              <w:marTop w:val="0"/>
              <w:marBottom w:val="0"/>
              <w:divBdr>
                <w:top w:val="none" w:sz="0" w:space="0" w:color="auto"/>
                <w:left w:val="none" w:sz="0" w:space="0" w:color="auto"/>
                <w:bottom w:val="none" w:sz="0" w:space="0" w:color="auto"/>
                <w:right w:val="none" w:sz="0" w:space="0" w:color="auto"/>
              </w:divBdr>
            </w:div>
            <w:div w:id="208491702">
              <w:marLeft w:val="0"/>
              <w:marRight w:val="0"/>
              <w:marTop w:val="0"/>
              <w:marBottom w:val="0"/>
              <w:divBdr>
                <w:top w:val="none" w:sz="0" w:space="0" w:color="auto"/>
                <w:left w:val="none" w:sz="0" w:space="0" w:color="auto"/>
                <w:bottom w:val="none" w:sz="0" w:space="0" w:color="auto"/>
                <w:right w:val="none" w:sz="0" w:space="0" w:color="auto"/>
              </w:divBdr>
            </w:div>
            <w:div w:id="1582253680">
              <w:marLeft w:val="0"/>
              <w:marRight w:val="0"/>
              <w:marTop w:val="0"/>
              <w:marBottom w:val="0"/>
              <w:divBdr>
                <w:top w:val="none" w:sz="0" w:space="0" w:color="auto"/>
                <w:left w:val="none" w:sz="0" w:space="0" w:color="auto"/>
                <w:bottom w:val="none" w:sz="0" w:space="0" w:color="auto"/>
                <w:right w:val="none" w:sz="0" w:space="0" w:color="auto"/>
              </w:divBdr>
            </w:div>
            <w:div w:id="1200825855">
              <w:marLeft w:val="0"/>
              <w:marRight w:val="0"/>
              <w:marTop w:val="0"/>
              <w:marBottom w:val="0"/>
              <w:divBdr>
                <w:top w:val="none" w:sz="0" w:space="0" w:color="auto"/>
                <w:left w:val="none" w:sz="0" w:space="0" w:color="auto"/>
                <w:bottom w:val="none" w:sz="0" w:space="0" w:color="auto"/>
                <w:right w:val="none" w:sz="0" w:space="0" w:color="auto"/>
              </w:divBdr>
            </w:div>
            <w:div w:id="1269267123">
              <w:marLeft w:val="0"/>
              <w:marRight w:val="0"/>
              <w:marTop w:val="0"/>
              <w:marBottom w:val="0"/>
              <w:divBdr>
                <w:top w:val="none" w:sz="0" w:space="0" w:color="auto"/>
                <w:left w:val="none" w:sz="0" w:space="0" w:color="auto"/>
                <w:bottom w:val="none" w:sz="0" w:space="0" w:color="auto"/>
                <w:right w:val="none" w:sz="0" w:space="0" w:color="auto"/>
              </w:divBdr>
            </w:div>
            <w:div w:id="1177841771">
              <w:marLeft w:val="0"/>
              <w:marRight w:val="0"/>
              <w:marTop w:val="0"/>
              <w:marBottom w:val="0"/>
              <w:divBdr>
                <w:top w:val="none" w:sz="0" w:space="0" w:color="auto"/>
                <w:left w:val="none" w:sz="0" w:space="0" w:color="auto"/>
                <w:bottom w:val="none" w:sz="0" w:space="0" w:color="auto"/>
                <w:right w:val="none" w:sz="0" w:space="0" w:color="auto"/>
              </w:divBdr>
            </w:div>
            <w:div w:id="1791824394">
              <w:marLeft w:val="0"/>
              <w:marRight w:val="0"/>
              <w:marTop w:val="0"/>
              <w:marBottom w:val="0"/>
              <w:divBdr>
                <w:top w:val="none" w:sz="0" w:space="0" w:color="auto"/>
                <w:left w:val="none" w:sz="0" w:space="0" w:color="auto"/>
                <w:bottom w:val="none" w:sz="0" w:space="0" w:color="auto"/>
                <w:right w:val="none" w:sz="0" w:space="0" w:color="auto"/>
              </w:divBdr>
            </w:div>
            <w:div w:id="526140313">
              <w:marLeft w:val="0"/>
              <w:marRight w:val="0"/>
              <w:marTop w:val="0"/>
              <w:marBottom w:val="0"/>
              <w:divBdr>
                <w:top w:val="none" w:sz="0" w:space="0" w:color="auto"/>
                <w:left w:val="none" w:sz="0" w:space="0" w:color="auto"/>
                <w:bottom w:val="none" w:sz="0" w:space="0" w:color="auto"/>
                <w:right w:val="none" w:sz="0" w:space="0" w:color="auto"/>
              </w:divBdr>
            </w:div>
            <w:div w:id="1848396858">
              <w:marLeft w:val="0"/>
              <w:marRight w:val="0"/>
              <w:marTop w:val="0"/>
              <w:marBottom w:val="0"/>
              <w:divBdr>
                <w:top w:val="none" w:sz="0" w:space="0" w:color="auto"/>
                <w:left w:val="none" w:sz="0" w:space="0" w:color="auto"/>
                <w:bottom w:val="none" w:sz="0" w:space="0" w:color="auto"/>
                <w:right w:val="none" w:sz="0" w:space="0" w:color="auto"/>
              </w:divBdr>
            </w:div>
            <w:div w:id="1827210751">
              <w:marLeft w:val="0"/>
              <w:marRight w:val="0"/>
              <w:marTop w:val="0"/>
              <w:marBottom w:val="0"/>
              <w:divBdr>
                <w:top w:val="none" w:sz="0" w:space="0" w:color="auto"/>
                <w:left w:val="none" w:sz="0" w:space="0" w:color="auto"/>
                <w:bottom w:val="none" w:sz="0" w:space="0" w:color="auto"/>
                <w:right w:val="none" w:sz="0" w:space="0" w:color="auto"/>
              </w:divBdr>
            </w:div>
            <w:div w:id="240716851">
              <w:marLeft w:val="0"/>
              <w:marRight w:val="0"/>
              <w:marTop w:val="0"/>
              <w:marBottom w:val="0"/>
              <w:divBdr>
                <w:top w:val="none" w:sz="0" w:space="0" w:color="auto"/>
                <w:left w:val="none" w:sz="0" w:space="0" w:color="auto"/>
                <w:bottom w:val="none" w:sz="0" w:space="0" w:color="auto"/>
                <w:right w:val="none" w:sz="0" w:space="0" w:color="auto"/>
              </w:divBdr>
            </w:div>
            <w:div w:id="2065592595">
              <w:marLeft w:val="0"/>
              <w:marRight w:val="0"/>
              <w:marTop w:val="0"/>
              <w:marBottom w:val="0"/>
              <w:divBdr>
                <w:top w:val="none" w:sz="0" w:space="0" w:color="auto"/>
                <w:left w:val="none" w:sz="0" w:space="0" w:color="auto"/>
                <w:bottom w:val="none" w:sz="0" w:space="0" w:color="auto"/>
                <w:right w:val="none" w:sz="0" w:space="0" w:color="auto"/>
              </w:divBdr>
            </w:div>
            <w:div w:id="66617280">
              <w:marLeft w:val="0"/>
              <w:marRight w:val="0"/>
              <w:marTop w:val="0"/>
              <w:marBottom w:val="0"/>
              <w:divBdr>
                <w:top w:val="none" w:sz="0" w:space="0" w:color="auto"/>
                <w:left w:val="none" w:sz="0" w:space="0" w:color="auto"/>
                <w:bottom w:val="none" w:sz="0" w:space="0" w:color="auto"/>
                <w:right w:val="none" w:sz="0" w:space="0" w:color="auto"/>
              </w:divBdr>
            </w:div>
            <w:div w:id="413090501">
              <w:marLeft w:val="0"/>
              <w:marRight w:val="0"/>
              <w:marTop w:val="0"/>
              <w:marBottom w:val="0"/>
              <w:divBdr>
                <w:top w:val="none" w:sz="0" w:space="0" w:color="auto"/>
                <w:left w:val="none" w:sz="0" w:space="0" w:color="auto"/>
                <w:bottom w:val="none" w:sz="0" w:space="0" w:color="auto"/>
                <w:right w:val="none" w:sz="0" w:space="0" w:color="auto"/>
              </w:divBdr>
            </w:div>
            <w:div w:id="398675277">
              <w:marLeft w:val="0"/>
              <w:marRight w:val="0"/>
              <w:marTop w:val="0"/>
              <w:marBottom w:val="0"/>
              <w:divBdr>
                <w:top w:val="none" w:sz="0" w:space="0" w:color="auto"/>
                <w:left w:val="none" w:sz="0" w:space="0" w:color="auto"/>
                <w:bottom w:val="none" w:sz="0" w:space="0" w:color="auto"/>
                <w:right w:val="none" w:sz="0" w:space="0" w:color="auto"/>
              </w:divBdr>
            </w:div>
            <w:div w:id="871957954">
              <w:marLeft w:val="0"/>
              <w:marRight w:val="0"/>
              <w:marTop w:val="0"/>
              <w:marBottom w:val="0"/>
              <w:divBdr>
                <w:top w:val="none" w:sz="0" w:space="0" w:color="auto"/>
                <w:left w:val="none" w:sz="0" w:space="0" w:color="auto"/>
                <w:bottom w:val="none" w:sz="0" w:space="0" w:color="auto"/>
                <w:right w:val="none" w:sz="0" w:space="0" w:color="auto"/>
              </w:divBdr>
            </w:div>
            <w:div w:id="1964463282">
              <w:marLeft w:val="0"/>
              <w:marRight w:val="0"/>
              <w:marTop w:val="0"/>
              <w:marBottom w:val="0"/>
              <w:divBdr>
                <w:top w:val="none" w:sz="0" w:space="0" w:color="auto"/>
                <w:left w:val="none" w:sz="0" w:space="0" w:color="auto"/>
                <w:bottom w:val="none" w:sz="0" w:space="0" w:color="auto"/>
                <w:right w:val="none" w:sz="0" w:space="0" w:color="auto"/>
              </w:divBdr>
            </w:div>
            <w:div w:id="1643580861">
              <w:marLeft w:val="0"/>
              <w:marRight w:val="0"/>
              <w:marTop w:val="0"/>
              <w:marBottom w:val="0"/>
              <w:divBdr>
                <w:top w:val="none" w:sz="0" w:space="0" w:color="auto"/>
                <w:left w:val="none" w:sz="0" w:space="0" w:color="auto"/>
                <w:bottom w:val="none" w:sz="0" w:space="0" w:color="auto"/>
                <w:right w:val="none" w:sz="0" w:space="0" w:color="auto"/>
              </w:divBdr>
            </w:div>
            <w:div w:id="550307505">
              <w:marLeft w:val="0"/>
              <w:marRight w:val="0"/>
              <w:marTop w:val="0"/>
              <w:marBottom w:val="0"/>
              <w:divBdr>
                <w:top w:val="none" w:sz="0" w:space="0" w:color="auto"/>
                <w:left w:val="none" w:sz="0" w:space="0" w:color="auto"/>
                <w:bottom w:val="none" w:sz="0" w:space="0" w:color="auto"/>
                <w:right w:val="none" w:sz="0" w:space="0" w:color="auto"/>
              </w:divBdr>
            </w:div>
            <w:div w:id="1126237141">
              <w:marLeft w:val="0"/>
              <w:marRight w:val="0"/>
              <w:marTop w:val="0"/>
              <w:marBottom w:val="0"/>
              <w:divBdr>
                <w:top w:val="none" w:sz="0" w:space="0" w:color="auto"/>
                <w:left w:val="none" w:sz="0" w:space="0" w:color="auto"/>
                <w:bottom w:val="none" w:sz="0" w:space="0" w:color="auto"/>
                <w:right w:val="none" w:sz="0" w:space="0" w:color="auto"/>
              </w:divBdr>
            </w:div>
            <w:div w:id="2043895108">
              <w:marLeft w:val="0"/>
              <w:marRight w:val="0"/>
              <w:marTop w:val="0"/>
              <w:marBottom w:val="0"/>
              <w:divBdr>
                <w:top w:val="none" w:sz="0" w:space="0" w:color="auto"/>
                <w:left w:val="none" w:sz="0" w:space="0" w:color="auto"/>
                <w:bottom w:val="none" w:sz="0" w:space="0" w:color="auto"/>
                <w:right w:val="none" w:sz="0" w:space="0" w:color="auto"/>
              </w:divBdr>
            </w:div>
            <w:div w:id="325861873">
              <w:marLeft w:val="0"/>
              <w:marRight w:val="0"/>
              <w:marTop w:val="0"/>
              <w:marBottom w:val="0"/>
              <w:divBdr>
                <w:top w:val="none" w:sz="0" w:space="0" w:color="auto"/>
                <w:left w:val="none" w:sz="0" w:space="0" w:color="auto"/>
                <w:bottom w:val="none" w:sz="0" w:space="0" w:color="auto"/>
                <w:right w:val="none" w:sz="0" w:space="0" w:color="auto"/>
              </w:divBdr>
            </w:div>
            <w:div w:id="1389723434">
              <w:marLeft w:val="0"/>
              <w:marRight w:val="0"/>
              <w:marTop w:val="0"/>
              <w:marBottom w:val="0"/>
              <w:divBdr>
                <w:top w:val="none" w:sz="0" w:space="0" w:color="auto"/>
                <w:left w:val="none" w:sz="0" w:space="0" w:color="auto"/>
                <w:bottom w:val="none" w:sz="0" w:space="0" w:color="auto"/>
                <w:right w:val="none" w:sz="0" w:space="0" w:color="auto"/>
              </w:divBdr>
            </w:div>
            <w:div w:id="472065462">
              <w:marLeft w:val="0"/>
              <w:marRight w:val="0"/>
              <w:marTop w:val="0"/>
              <w:marBottom w:val="0"/>
              <w:divBdr>
                <w:top w:val="none" w:sz="0" w:space="0" w:color="auto"/>
                <w:left w:val="none" w:sz="0" w:space="0" w:color="auto"/>
                <w:bottom w:val="none" w:sz="0" w:space="0" w:color="auto"/>
                <w:right w:val="none" w:sz="0" w:space="0" w:color="auto"/>
              </w:divBdr>
            </w:div>
            <w:div w:id="1300304992">
              <w:marLeft w:val="0"/>
              <w:marRight w:val="0"/>
              <w:marTop w:val="0"/>
              <w:marBottom w:val="0"/>
              <w:divBdr>
                <w:top w:val="none" w:sz="0" w:space="0" w:color="auto"/>
                <w:left w:val="none" w:sz="0" w:space="0" w:color="auto"/>
                <w:bottom w:val="none" w:sz="0" w:space="0" w:color="auto"/>
                <w:right w:val="none" w:sz="0" w:space="0" w:color="auto"/>
              </w:divBdr>
            </w:div>
            <w:div w:id="862092182">
              <w:marLeft w:val="0"/>
              <w:marRight w:val="0"/>
              <w:marTop w:val="0"/>
              <w:marBottom w:val="0"/>
              <w:divBdr>
                <w:top w:val="none" w:sz="0" w:space="0" w:color="auto"/>
                <w:left w:val="none" w:sz="0" w:space="0" w:color="auto"/>
                <w:bottom w:val="none" w:sz="0" w:space="0" w:color="auto"/>
                <w:right w:val="none" w:sz="0" w:space="0" w:color="auto"/>
              </w:divBdr>
            </w:div>
            <w:div w:id="1459954876">
              <w:marLeft w:val="0"/>
              <w:marRight w:val="0"/>
              <w:marTop w:val="0"/>
              <w:marBottom w:val="0"/>
              <w:divBdr>
                <w:top w:val="none" w:sz="0" w:space="0" w:color="auto"/>
                <w:left w:val="none" w:sz="0" w:space="0" w:color="auto"/>
                <w:bottom w:val="none" w:sz="0" w:space="0" w:color="auto"/>
                <w:right w:val="none" w:sz="0" w:space="0" w:color="auto"/>
              </w:divBdr>
            </w:div>
            <w:div w:id="1643194471">
              <w:marLeft w:val="0"/>
              <w:marRight w:val="0"/>
              <w:marTop w:val="0"/>
              <w:marBottom w:val="0"/>
              <w:divBdr>
                <w:top w:val="none" w:sz="0" w:space="0" w:color="auto"/>
                <w:left w:val="none" w:sz="0" w:space="0" w:color="auto"/>
                <w:bottom w:val="none" w:sz="0" w:space="0" w:color="auto"/>
                <w:right w:val="none" w:sz="0" w:space="0" w:color="auto"/>
              </w:divBdr>
            </w:div>
            <w:div w:id="291980436">
              <w:marLeft w:val="0"/>
              <w:marRight w:val="0"/>
              <w:marTop w:val="0"/>
              <w:marBottom w:val="0"/>
              <w:divBdr>
                <w:top w:val="none" w:sz="0" w:space="0" w:color="auto"/>
                <w:left w:val="none" w:sz="0" w:space="0" w:color="auto"/>
                <w:bottom w:val="none" w:sz="0" w:space="0" w:color="auto"/>
                <w:right w:val="none" w:sz="0" w:space="0" w:color="auto"/>
              </w:divBdr>
            </w:div>
            <w:div w:id="7634313">
              <w:marLeft w:val="0"/>
              <w:marRight w:val="0"/>
              <w:marTop w:val="0"/>
              <w:marBottom w:val="0"/>
              <w:divBdr>
                <w:top w:val="none" w:sz="0" w:space="0" w:color="auto"/>
                <w:left w:val="none" w:sz="0" w:space="0" w:color="auto"/>
                <w:bottom w:val="none" w:sz="0" w:space="0" w:color="auto"/>
                <w:right w:val="none" w:sz="0" w:space="0" w:color="auto"/>
              </w:divBdr>
            </w:div>
            <w:div w:id="404691885">
              <w:marLeft w:val="0"/>
              <w:marRight w:val="0"/>
              <w:marTop w:val="0"/>
              <w:marBottom w:val="0"/>
              <w:divBdr>
                <w:top w:val="none" w:sz="0" w:space="0" w:color="auto"/>
                <w:left w:val="none" w:sz="0" w:space="0" w:color="auto"/>
                <w:bottom w:val="none" w:sz="0" w:space="0" w:color="auto"/>
                <w:right w:val="none" w:sz="0" w:space="0" w:color="auto"/>
              </w:divBdr>
            </w:div>
            <w:div w:id="996299563">
              <w:marLeft w:val="0"/>
              <w:marRight w:val="0"/>
              <w:marTop w:val="0"/>
              <w:marBottom w:val="0"/>
              <w:divBdr>
                <w:top w:val="none" w:sz="0" w:space="0" w:color="auto"/>
                <w:left w:val="none" w:sz="0" w:space="0" w:color="auto"/>
                <w:bottom w:val="none" w:sz="0" w:space="0" w:color="auto"/>
                <w:right w:val="none" w:sz="0" w:space="0" w:color="auto"/>
              </w:divBdr>
            </w:div>
            <w:div w:id="1028335318">
              <w:marLeft w:val="0"/>
              <w:marRight w:val="0"/>
              <w:marTop w:val="0"/>
              <w:marBottom w:val="0"/>
              <w:divBdr>
                <w:top w:val="none" w:sz="0" w:space="0" w:color="auto"/>
                <w:left w:val="none" w:sz="0" w:space="0" w:color="auto"/>
                <w:bottom w:val="none" w:sz="0" w:space="0" w:color="auto"/>
                <w:right w:val="none" w:sz="0" w:space="0" w:color="auto"/>
              </w:divBdr>
            </w:div>
            <w:div w:id="1688409988">
              <w:marLeft w:val="0"/>
              <w:marRight w:val="0"/>
              <w:marTop w:val="0"/>
              <w:marBottom w:val="0"/>
              <w:divBdr>
                <w:top w:val="none" w:sz="0" w:space="0" w:color="auto"/>
                <w:left w:val="none" w:sz="0" w:space="0" w:color="auto"/>
                <w:bottom w:val="none" w:sz="0" w:space="0" w:color="auto"/>
                <w:right w:val="none" w:sz="0" w:space="0" w:color="auto"/>
              </w:divBdr>
            </w:div>
            <w:div w:id="1148087952">
              <w:marLeft w:val="0"/>
              <w:marRight w:val="0"/>
              <w:marTop w:val="0"/>
              <w:marBottom w:val="0"/>
              <w:divBdr>
                <w:top w:val="none" w:sz="0" w:space="0" w:color="auto"/>
                <w:left w:val="none" w:sz="0" w:space="0" w:color="auto"/>
                <w:bottom w:val="none" w:sz="0" w:space="0" w:color="auto"/>
                <w:right w:val="none" w:sz="0" w:space="0" w:color="auto"/>
              </w:divBdr>
            </w:div>
            <w:div w:id="547109416">
              <w:marLeft w:val="0"/>
              <w:marRight w:val="0"/>
              <w:marTop w:val="0"/>
              <w:marBottom w:val="0"/>
              <w:divBdr>
                <w:top w:val="none" w:sz="0" w:space="0" w:color="auto"/>
                <w:left w:val="none" w:sz="0" w:space="0" w:color="auto"/>
                <w:bottom w:val="none" w:sz="0" w:space="0" w:color="auto"/>
                <w:right w:val="none" w:sz="0" w:space="0" w:color="auto"/>
              </w:divBdr>
            </w:div>
            <w:div w:id="509105810">
              <w:marLeft w:val="0"/>
              <w:marRight w:val="0"/>
              <w:marTop w:val="0"/>
              <w:marBottom w:val="0"/>
              <w:divBdr>
                <w:top w:val="none" w:sz="0" w:space="0" w:color="auto"/>
                <w:left w:val="none" w:sz="0" w:space="0" w:color="auto"/>
                <w:bottom w:val="none" w:sz="0" w:space="0" w:color="auto"/>
                <w:right w:val="none" w:sz="0" w:space="0" w:color="auto"/>
              </w:divBdr>
            </w:div>
            <w:div w:id="940180586">
              <w:marLeft w:val="0"/>
              <w:marRight w:val="0"/>
              <w:marTop w:val="0"/>
              <w:marBottom w:val="0"/>
              <w:divBdr>
                <w:top w:val="none" w:sz="0" w:space="0" w:color="auto"/>
                <w:left w:val="none" w:sz="0" w:space="0" w:color="auto"/>
                <w:bottom w:val="none" w:sz="0" w:space="0" w:color="auto"/>
                <w:right w:val="none" w:sz="0" w:space="0" w:color="auto"/>
              </w:divBdr>
            </w:div>
            <w:div w:id="1478955050">
              <w:marLeft w:val="0"/>
              <w:marRight w:val="0"/>
              <w:marTop w:val="0"/>
              <w:marBottom w:val="0"/>
              <w:divBdr>
                <w:top w:val="none" w:sz="0" w:space="0" w:color="auto"/>
                <w:left w:val="none" w:sz="0" w:space="0" w:color="auto"/>
                <w:bottom w:val="none" w:sz="0" w:space="0" w:color="auto"/>
                <w:right w:val="none" w:sz="0" w:space="0" w:color="auto"/>
              </w:divBdr>
            </w:div>
            <w:div w:id="878467878">
              <w:marLeft w:val="0"/>
              <w:marRight w:val="0"/>
              <w:marTop w:val="0"/>
              <w:marBottom w:val="0"/>
              <w:divBdr>
                <w:top w:val="none" w:sz="0" w:space="0" w:color="auto"/>
                <w:left w:val="none" w:sz="0" w:space="0" w:color="auto"/>
                <w:bottom w:val="none" w:sz="0" w:space="0" w:color="auto"/>
                <w:right w:val="none" w:sz="0" w:space="0" w:color="auto"/>
              </w:divBdr>
            </w:div>
            <w:div w:id="1489126147">
              <w:marLeft w:val="0"/>
              <w:marRight w:val="0"/>
              <w:marTop w:val="0"/>
              <w:marBottom w:val="0"/>
              <w:divBdr>
                <w:top w:val="none" w:sz="0" w:space="0" w:color="auto"/>
                <w:left w:val="none" w:sz="0" w:space="0" w:color="auto"/>
                <w:bottom w:val="none" w:sz="0" w:space="0" w:color="auto"/>
                <w:right w:val="none" w:sz="0" w:space="0" w:color="auto"/>
              </w:divBdr>
            </w:div>
            <w:div w:id="1455905084">
              <w:marLeft w:val="0"/>
              <w:marRight w:val="0"/>
              <w:marTop w:val="0"/>
              <w:marBottom w:val="0"/>
              <w:divBdr>
                <w:top w:val="none" w:sz="0" w:space="0" w:color="auto"/>
                <w:left w:val="none" w:sz="0" w:space="0" w:color="auto"/>
                <w:bottom w:val="none" w:sz="0" w:space="0" w:color="auto"/>
                <w:right w:val="none" w:sz="0" w:space="0" w:color="auto"/>
              </w:divBdr>
            </w:div>
            <w:div w:id="2105416740">
              <w:marLeft w:val="0"/>
              <w:marRight w:val="0"/>
              <w:marTop w:val="0"/>
              <w:marBottom w:val="0"/>
              <w:divBdr>
                <w:top w:val="none" w:sz="0" w:space="0" w:color="auto"/>
                <w:left w:val="none" w:sz="0" w:space="0" w:color="auto"/>
                <w:bottom w:val="none" w:sz="0" w:space="0" w:color="auto"/>
                <w:right w:val="none" w:sz="0" w:space="0" w:color="auto"/>
              </w:divBdr>
            </w:div>
            <w:div w:id="536310495">
              <w:marLeft w:val="0"/>
              <w:marRight w:val="0"/>
              <w:marTop w:val="0"/>
              <w:marBottom w:val="0"/>
              <w:divBdr>
                <w:top w:val="none" w:sz="0" w:space="0" w:color="auto"/>
                <w:left w:val="none" w:sz="0" w:space="0" w:color="auto"/>
                <w:bottom w:val="none" w:sz="0" w:space="0" w:color="auto"/>
                <w:right w:val="none" w:sz="0" w:space="0" w:color="auto"/>
              </w:divBdr>
            </w:div>
            <w:div w:id="2101020725">
              <w:marLeft w:val="0"/>
              <w:marRight w:val="0"/>
              <w:marTop w:val="0"/>
              <w:marBottom w:val="0"/>
              <w:divBdr>
                <w:top w:val="none" w:sz="0" w:space="0" w:color="auto"/>
                <w:left w:val="none" w:sz="0" w:space="0" w:color="auto"/>
                <w:bottom w:val="none" w:sz="0" w:space="0" w:color="auto"/>
                <w:right w:val="none" w:sz="0" w:space="0" w:color="auto"/>
              </w:divBdr>
            </w:div>
            <w:div w:id="1803765091">
              <w:marLeft w:val="0"/>
              <w:marRight w:val="0"/>
              <w:marTop w:val="0"/>
              <w:marBottom w:val="0"/>
              <w:divBdr>
                <w:top w:val="none" w:sz="0" w:space="0" w:color="auto"/>
                <w:left w:val="none" w:sz="0" w:space="0" w:color="auto"/>
                <w:bottom w:val="none" w:sz="0" w:space="0" w:color="auto"/>
                <w:right w:val="none" w:sz="0" w:space="0" w:color="auto"/>
              </w:divBdr>
            </w:div>
            <w:div w:id="323507657">
              <w:marLeft w:val="0"/>
              <w:marRight w:val="0"/>
              <w:marTop w:val="0"/>
              <w:marBottom w:val="0"/>
              <w:divBdr>
                <w:top w:val="none" w:sz="0" w:space="0" w:color="auto"/>
                <w:left w:val="none" w:sz="0" w:space="0" w:color="auto"/>
                <w:bottom w:val="none" w:sz="0" w:space="0" w:color="auto"/>
                <w:right w:val="none" w:sz="0" w:space="0" w:color="auto"/>
              </w:divBdr>
            </w:div>
            <w:div w:id="636030485">
              <w:marLeft w:val="0"/>
              <w:marRight w:val="0"/>
              <w:marTop w:val="0"/>
              <w:marBottom w:val="0"/>
              <w:divBdr>
                <w:top w:val="none" w:sz="0" w:space="0" w:color="auto"/>
                <w:left w:val="none" w:sz="0" w:space="0" w:color="auto"/>
                <w:bottom w:val="none" w:sz="0" w:space="0" w:color="auto"/>
                <w:right w:val="none" w:sz="0" w:space="0" w:color="auto"/>
              </w:divBdr>
            </w:div>
            <w:div w:id="1244219638">
              <w:marLeft w:val="0"/>
              <w:marRight w:val="0"/>
              <w:marTop w:val="0"/>
              <w:marBottom w:val="0"/>
              <w:divBdr>
                <w:top w:val="none" w:sz="0" w:space="0" w:color="auto"/>
                <w:left w:val="none" w:sz="0" w:space="0" w:color="auto"/>
                <w:bottom w:val="none" w:sz="0" w:space="0" w:color="auto"/>
                <w:right w:val="none" w:sz="0" w:space="0" w:color="auto"/>
              </w:divBdr>
            </w:div>
            <w:div w:id="654845684">
              <w:marLeft w:val="0"/>
              <w:marRight w:val="0"/>
              <w:marTop w:val="0"/>
              <w:marBottom w:val="0"/>
              <w:divBdr>
                <w:top w:val="none" w:sz="0" w:space="0" w:color="auto"/>
                <w:left w:val="none" w:sz="0" w:space="0" w:color="auto"/>
                <w:bottom w:val="none" w:sz="0" w:space="0" w:color="auto"/>
                <w:right w:val="none" w:sz="0" w:space="0" w:color="auto"/>
              </w:divBdr>
            </w:div>
            <w:div w:id="1837842372">
              <w:marLeft w:val="0"/>
              <w:marRight w:val="0"/>
              <w:marTop w:val="0"/>
              <w:marBottom w:val="0"/>
              <w:divBdr>
                <w:top w:val="none" w:sz="0" w:space="0" w:color="auto"/>
                <w:left w:val="none" w:sz="0" w:space="0" w:color="auto"/>
                <w:bottom w:val="none" w:sz="0" w:space="0" w:color="auto"/>
                <w:right w:val="none" w:sz="0" w:space="0" w:color="auto"/>
              </w:divBdr>
            </w:div>
            <w:div w:id="1547721780">
              <w:marLeft w:val="0"/>
              <w:marRight w:val="0"/>
              <w:marTop w:val="0"/>
              <w:marBottom w:val="0"/>
              <w:divBdr>
                <w:top w:val="none" w:sz="0" w:space="0" w:color="auto"/>
                <w:left w:val="none" w:sz="0" w:space="0" w:color="auto"/>
                <w:bottom w:val="none" w:sz="0" w:space="0" w:color="auto"/>
                <w:right w:val="none" w:sz="0" w:space="0" w:color="auto"/>
              </w:divBdr>
            </w:div>
            <w:div w:id="1315912594">
              <w:marLeft w:val="0"/>
              <w:marRight w:val="0"/>
              <w:marTop w:val="0"/>
              <w:marBottom w:val="0"/>
              <w:divBdr>
                <w:top w:val="none" w:sz="0" w:space="0" w:color="auto"/>
                <w:left w:val="none" w:sz="0" w:space="0" w:color="auto"/>
                <w:bottom w:val="none" w:sz="0" w:space="0" w:color="auto"/>
                <w:right w:val="none" w:sz="0" w:space="0" w:color="auto"/>
              </w:divBdr>
            </w:div>
            <w:div w:id="1795514418">
              <w:marLeft w:val="0"/>
              <w:marRight w:val="0"/>
              <w:marTop w:val="0"/>
              <w:marBottom w:val="0"/>
              <w:divBdr>
                <w:top w:val="none" w:sz="0" w:space="0" w:color="auto"/>
                <w:left w:val="none" w:sz="0" w:space="0" w:color="auto"/>
                <w:bottom w:val="none" w:sz="0" w:space="0" w:color="auto"/>
                <w:right w:val="none" w:sz="0" w:space="0" w:color="auto"/>
              </w:divBdr>
            </w:div>
            <w:div w:id="2005476532">
              <w:marLeft w:val="0"/>
              <w:marRight w:val="0"/>
              <w:marTop w:val="0"/>
              <w:marBottom w:val="0"/>
              <w:divBdr>
                <w:top w:val="none" w:sz="0" w:space="0" w:color="auto"/>
                <w:left w:val="none" w:sz="0" w:space="0" w:color="auto"/>
                <w:bottom w:val="none" w:sz="0" w:space="0" w:color="auto"/>
                <w:right w:val="none" w:sz="0" w:space="0" w:color="auto"/>
              </w:divBdr>
            </w:div>
            <w:div w:id="743989254">
              <w:marLeft w:val="0"/>
              <w:marRight w:val="0"/>
              <w:marTop w:val="0"/>
              <w:marBottom w:val="0"/>
              <w:divBdr>
                <w:top w:val="none" w:sz="0" w:space="0" w:color="auto"/>
                <w:left w:val="none" w:sz="0" w:space="0" w:color="auto"/>
                <w:bottom w:val="none" w:sz="0" w:space="0" w:color="auto"/>
                <w:right w:val="none" w:sz="0" w:space="0" w:color="auto"/>
              </w:divBdr>
            </w:div>
            <w:div w:id="1771857003">
              <w:marLeft w:val="0"/>
              <w:marRight w:val="0"/>
              <w:marTop w:val="0"/>
              <w:marBottom w:val="0"/>
              <w:divBdr>
                <w:top w:val="none" w:sz="0" w:space="0" w:color="auto"/>
                <w:left w:val="none" w:sz="0" w:space="0" w:color="auto"/>
                <w:bottom w:val="none" w:sz="0" w:space="0" w:color="auto"/>
                <w:right w:val="none" w:sz="0" w:space="0" w:color="auto"/>
              </w:divBdr>
            </w:div>
            <w:div w:id="2048752363">
              <w:marLeft w:val="0"/>
              <w:marRight w:val="0"/>
              <w:marTop w:val="0"/>
              <w:marBottom w:val="0"/>
              <w:divBdr>
                <w:top w:val="none" w:sz="0" w:space="0" w:color="auto"/>
                <w:left w:val="none" w:sz="0" w:space="0" w:color="auto"/>
                <w:bottom w:val="none" w:sz="0" w:space="0" w:color="auto"/>
                <w:right w:val="none" w:sz="0" w:space="0" w:color="auto"/>
              </w:divBdr>
            </w:div>
            <w:div w:id="887764414">
              <w:marLeft w:val="0"/>
              <w:marRight w:val="0"/>
              <w:marTop w:val="0"/>
              <w:marBottom w:val="0"/>
              <w:divBdr>
                <w:top w:val="none" w:sz="0" w:space="0" w:color="auto"/>
                <w:left w:val="none" w:sz="0" w:space="0" w:color="auto"/>
                <w:bottom w:val="none" w:sz="0" w:space="0" w:color="auto"/>
                <w:right w:val="none" w:sz="0" w:space="0" w:color="auto"/>
              </w:divBdr>
            </w:div>
            <w:div w:id="1276401297">
              <w:marLeft w:val="0"/>
              <w:marRight w:val="0"/>
              <w:marTop w:val="0"/>
              <w:marBottom w:val="0"/>
              <w:divBdr>
                <w:top w:val="none" w:sz="0" w:space="0" w:color="auto"/>
                <w:left w:val="none" w:sz="0" w:space="0" w:color="auto"/>
                <w:bottom w:val="none" w:sz="0" w:space="0" w:color="auto"/>
                <w:right w:val="none" w:sz="0" w:space="0" w:color="auto"/>
              </w:divBdr>
            </w:div>
            <w:div w:id="494493003">
              <w:marLeft w:val="0"/>
              <w:marRight w:val="0"/>
              <w:marTop w:val="0"/>
              <w:marBottom w:val="0"/>
              <w:divBdr>
                <w:top w:val="none" w:sz="0" w:space="0" w:color="auto"/>
                <w:left w:val="none" w:sz="0" w:space="0" w:color="auto"/>
                <w:bottom w:val="none" w:sz="0" w:space="0" w:color="auto"/>
                <w:right w:val="none" w:sz="0" w:space="0" w:color="auto"/>
              </w:divBdr>
            </w:div>
            <w:div w:id="611325681">
              <w:marLeft w:val="0"/>
              <w:marRight w:val="0"/>
              <w:marTop w:val="0"/>
              <w:marBottom w:val="0"/>
              <w:divBdr>
                <w:top w:val="none" w:sz="0" w:space="0" w:color="auto"/>
                <w:left w:val="none" w:sz="0" w:space="0" w:color="auto"/>
                <w:bottom w:val="none" w:sz="0" w:space="0" w:color="auto"/>
                <w:right w:val="none" w:sz="0" w:space="0" w:color="auto"/>
              </w:divBdr>
            </w:div>
            <w:div w:id="1002123724">
              <w:marLeft w:val="0"/>
              <w:marRight w:val="0"/>
              <w:marTop w:val="0"/>
              <w:marBottom w:val="0"/>
              <w:divBdr>
                <w:top w:val="none" w:sz="0" w:space="0" w:color="auto"/>
                <w:left w:val="none" w:sz="0" w:space="0" w:color="auto"/>
                <w:bottom w:val="none" w:sz="0" w:space="0" w:color="auto"/>
                <w:right w:val="none" w:sz="0" w:space="0" w:color="auto"/>
              </w:divBdr>
            </w:div>
            <w:div w:id="53088306">
              <w:marLeft w:val="0"/>
              <w:marRight w:val="0"/>
              <w:marTop w:val="0"/>
              <w:marBottom w:val="0"/>
              <w:divBdr>
                <w:top w:val="none" w:sz="0" w:space="0" w:color="auto"/>
                <w:left w:val="none" w:sz="0" w:space="0" w:color="auto"/>
                <w:bottom w:val="none" w:sz="0" w:space="0" w:color="auto"/>
                <w:right w:val="none" w:sz="0" w:space="0" w:color="auto"/>
              </w:divBdr>
            </w:div>
            <w:div w:id="1423381563">
              <w:marLeft w:val="0"/>
              <w:marRight w:val="0"/>
              <w:marTop w:val="0"/>
              <w:marBottom w:val="0"/>
              <w:divBdr>
                <w:top w:val="none" w:sz="0" w:space="0" w:color="auto"/>
                <w:left w:val="none" w:sz="0" w:space="0" w:color="auto"/>
                <w:bottom w:val="none" w:sz="0" w:space="0" w:color="auto"/>
                <w:right w:val="none" w:sz="0" w:space="0" w:color="auto"/>
              </w:divBdr>
            </w:div>
            <w:div w:id="670527075">
              <w:marLeft w:val="0"/>
              <w:marRight w:val="0"/>
              <w:marTop w:val="0"/>
              <w:marBottom w:val="0"/>
              <w:divBdr>
                <w:top w:val="none" w:sz="0" w:space="0" w:color="auto"/>
                <w:left w:val="none" w:sz="0" w:space="0" w:color="auto"/>
                <w:bottom w:val="none" w:sz="0" w:space="0" w:color="auto"/>
                <w:right w:val="none" w:sz="0" w:space="0" w:color="auto"/>
              </w:divBdr>
            </w:div>
            <w:div w:id="1883054069">
              <w:marLeft w:val="0"/>
              <w:marRight w:val="0"/>
              <w:marTop w:val="0"/>
              <w:marBottom w:val="0"/>
              <w:divBdr>
                <w:top w:val="none" w:sz="0" w:space="0" w:color="auto"/>
                <w:left w:val="none" w:sz="0" w:space="0" w:color="auto"/>
                <w:bottom w:val="none" w:sz="0" w:space="0" w:color="auto"/>
                <w:right w:val="none" w:sz="0" w:space="0" w:color="auto"/>
              </w:divBdr>
            </w:div>
            <w:div w:id="253586862">
              <w:marLeft w:val="0"/>
              <w:marRight w:val="0"/>
              <w:marTop w:val="0"/>
              <w:marBottom w:val="0"/>
              <w:divBdr>
                <w:top w:val="none" w:sz="0" w:space="0" w:color="auto"/>
                <w:left w:val="none" w:sz="0" w:space="0" w:color="auto"/>
                <w:bottom w:val="none" w:sz="0" w:space="0" w:color="auto"/>
                <w:right w:val="none" w:sz="0" w:space="0" w:color="auto"/>
              </w:divBdr>
            </w:div>
            <w:div w:id="1216507688">
              <w:marLeft w:val="0"/>
              <w:marRight w:val="0"/>
              <w:marTop w:val="0"/>
              <w:marBottom w:val="0"/>
              <w:divBdr>
                <w:top w:val="none" w:sz="0" w:space="0" w:color="auto"/>
                <w:left w:val="none" w:sz="0" w:space="0" w:color="auto"/>
                <w:bottom w:val="none" w:sz="0" w:space="0" w:color="auto"/>
                <w:right w:val="none" w:sz="0" w:space="0" w:color="auto"/>
              </w:divBdr>
            </w:div>
            <w:div w:id="1867677489">
              <w:marLeft w:val="0"/>
              <w:marRight w:val="0"/>
              <w:marTop w:val="0"/>
              <w:marBottom w:val="0"/>
              <w:divBdr>
                <w:top w:val="none" w:sz="0" w:space="0" w:color="auto"/>
                <w:left w:val="none" w:sz="0" w:space="0" w:color="auto"/>
                <w:bottom w:val="none" w:sz="0" w:space="0" w:color="auto"/>
                <w:right w:val="none" w:sz="0" w:space="0" w:color="auto"/>
              </w:divBdr>
            </w:div>
            <w:div w:id="916785738">
              <w:marLeft w:val="0"/>
              <w:marRight w:val="0"/>
              <w:marTop w:val="0"/>
              <w:marBottom w:val="0"/>
              <w:divBdr>
                <w:top w:val="none" w:sz="0" w:space="0" w:color="auto"/>
                <w:left w:val="none" w:sz="0" w:space="0" w:color="auto"/>
                <w:bottom w:val="none" w:sz="0" w:space="0" w:color="auto"/>
                <w:right w:val="none" w:sz="0" w:space="0" w:color="auto"/>
              </w:divBdr>
            </w:div>
            <w:div w:id="1301501799">
              <w:marLeft w:val="0"/>
              <w:marRight w:val="0"/>
              <w:marTop w:val="0"/>
              <w:marBottom w:val="0"/>
              <w:divBdr>
                <w:top w:val="none" w:sz="0" w:space="0" w:color="auto"/>
                <w:left w:val="none" w:sz="0" w:space="0" w:color="auto"/>
                <w:bottom w:val="none" w:sz="0" w:space="0" w:color="auto"/>
                <w:right w:val="none" w:sz="0" w:space="0" w:color="auto"/>
              </w:divBdr>
            </w:div>
            <w:div w:id="603540464">
              <w:marLeft w:val="0"/>
              <w:marRight w:val="0"/>
              <w:marTop w:val="0"/>
              <w:marBottom w:val="0"/>
              <w:divBdr>
                <w:top w:val="none" w:sz="0" w:space="0" w:color="auto"/>
                <w:left w:val="none" w:sz="0" w:space="0" w:color="auto"/>
                <w:bottom w:val="none" w:sz="0" w:space="0" w:color="auto"/>
                <w:right w:val="none" w:sz="0" w:space="0" w:color="auto"/>
              </w:divBdr>
            </w:div>
            <w:div w:id="1157038865">
              <w:marLeft w:val="0"/>
              <w:marRight w:val="0"/>
              <w:marTop w:val="0"/>
              <w:marBottom w:val="0"/>
              <w:divBdr>
                <w:top w:val="none" w:sz="0" w:space="0" w:color="auto"/>
                <w:left w:val="none" w:sz="0" w:space="0" w:color="auto"/>
                <w:bottom w:val="none" w:sz="0" w:space="0" w:color="auto"/>
                <w:right w:val="none" w:sz="0" w:space="0" w:color="auto"/>
              </w:divBdr>
            </w:div>
            <w:div w:id="492335936">
              <w:marLeft w:val="0"/>
              <w:marRight w:val="0"/>
              <w:marTop w:val="0"/>
              <w:marBottom w:val="0"/>
              <w:divBdr>
                <w:top w:val="none" w:sz="0" w:space="0" w:color="auto"/>
                <w:left w:val="none" w:sz="0" w:space="0" w:color="auto"/>
                <w:bottom w:val="none" w:sz="0" w:space="0" w:color="auto"/>
                <w:right w:val="none" w:sz="0" w:space="0" w:color="auto"/>
              </w:divBdr>
            </w:div>
            <w:div w:id="2042322170">
              <w:marLeft w:val="0"/>
              <w:marRight w:val="0"/>
              <w:marTop w:val="0"/>
              <w:marBottom w:val="0"/>
              <w:divBdr>
                <w:top w:val="none" w:sz="0" w:space="0" w:color="auto"/>
                <w:left w:val="none" w:sz="0" w:space="0" w:color="auto"/>
                <w:bottom w:val="none" w:sz="0" w:space="0" w:color="auto"/>
                <w:right w:val="none" w:sz="0" w:space="0" w:color="auto"/>
              </w:divBdr>
            </w:div>
            <w:div w:id="163588416">
              <w:marLeft w:val="0"/>
              <w:marRight w:val="0"/>
              <w:marTop w:val="0"/>
              <w:marBottom w:val="0"/>
              <w:divBdr>
                <w:top w:val="none" w:sz="0" w:space="0" w:color="auto"/>
                <w:left w:val="none" w:sz="0" w:space="0" w:color="auto"/>
                <w:bottom w:val="none" w:sz="0" w:space="0" w:color="auto"/>
                <w:right w:val="none" w:sz="0" w:space="0" w:color="auto"/>
              </w:divBdr>
            </w:div>
            <w:div w:id="40792703">
              <w:marLeft w:val="0"/>
              <w:marRight w:val="0"/>
              <w:marTop w:val="0"/>
              <w:marBottom w:val="0"/>
              <w:divBdr>
                <w:top w:val="none" w:sz="0" w:space="0" w:color="auto"/>
                <w:left w:val="none" w:sz="0" w:space="0" w:color="auto"/>
                <w:bottom w:val="none" w:sz="0" w:space="0" w:color="auto"/>
                <w:right w:val="none" w:sz="0" w:space="0" w:color="auto"/>
              </w:divBdr>
            </w:div>
            <w:div w:id="606961534">
              <w:marLeft w:val="0"/>
              <w:marRight w:val="0"/>
              <w:marTop w:val="0"/>
              <w:marBottom w:val="0"/>
              <w:divBdr>
                <w:top w:val="none" w:sz="0" w:space="0" w:color="auto"/>
                <w:left w:val="none" w:sz="0" w:space="0" w:color="auto"/>
                <w:bottom w:val="none" w:sz="0" w:space="0" w:color="auto"/>
                <w:right w:val="none" w:sz="0" w:space="0" w:color="auto"/>
              </w:divBdr>
            </w:div>
            <w:div w:id="956182582">
              <w:marLeft w:val="0"/>
              <w:marRight w:val="0"/>
              <w:marTop w:val="0"/>
              <w:marBottom w:val="0"/>
              <w:divBdr>
                <w:top w:val="none" w:sz="0" w:space="0" w:color="auto"/>
                <w:left w:val="none" w:sz="0" w:space="0" w:color="auto"/>
                <w:bottom w:val="none" w:sz="0" w:space="0" w:color="auto"/>
                <w:right w:val="none" w:sz="0" w:space="0" w:color="auto"/>
              </w:divBdr>
            </w:div>
            <w:div w:id="665983001">
              <w:marLeft w:val="0"/>
              <w:marRight w:val="0"/>
              <w:marTop w:val="0"/>
              <w:marBottom w:val="0"/>
              <w:divBdr>
                <w:top w:val="none" w:sz="0" w:space="0" w:color="auto"/>
                <w:left w:val="none" w:sz="0" w:space="0" w:color="auto"/>
                <w:bottom w:val="none" w:sz="0" w:space="0" w:color="auto"/>
                <w:right w:val="none" w:sz="0" w:space="0" w:color="auto"/>
              </w:divBdr>
            </w:div>
            <w:div w:id="1936858268">
              <w:marLeft w:val="0"/>
              <w:marRight w:val="0"/>
              <w:marTop w:val="0"/>
              <w:marBottom w:val="0"/>
              <w:divBdr>
                <w:top w:val="none" w:sz="0" w:space="0" w:color="auto"/>
                <w:left w:val="none" w:sz="0" w:space="0" w:color="auto"/>
                <w:bottom w:val="none" w:sz="0" w:space="0" w:color="auto"/>
                <w:right w:val="none" w:sz="0" w:space="0" w:color="auto"/>
              </w:divBdr>
            </w:div>
            <w:div w:id="496463441">
              <w:marLeft w:val="0"/>
              <w:marRight w:val="0"/>
              <w:marTop w:val="0"/>
              <w:marBottom w:val="0"/>
              <w:divBdr>
                <w:top w:val="none" w:sz="0" w:space="0" w:color="auto"/>
                <w:left w:val="none" w:sz="0" w:space="0" w:color="auto"/>
                <w:bottom w:val="none" w:sz="0" w:space="0" w:color="auto"/>
                <w:right w:val="none" w:sz="0" w:space="0" w:color="auto"/>
              </w:divBdr>
            </w:div>
            <w:div w:id="868568504">
              <w:marLeft w:val="0"/>
              <w:marRight w:val="0"/>
              <w:marTop w:val="0"/>
              <w:marBottom w:val="0"/>
              <w:divBdr>
                <w:top w:val="none" w:sz="0" w:space="0" w:color="auto"/>
                <w:left w:val="none" w:sz="0" w:space="0" w:color="auto"/>
                <w:bottom w:val="none" w:sz="0" w:space="0" w:color="auto"/>
                <w:right w:val="none" w:sz="0" w:space="0" w:color="auto"/>
              </w:divBdr>
            </w:div>
            <w:div w:id="687365355">
              <w:marLeft w:val="0"/>
              <w:marRight w:val="0"/>
              <w:marTop w:val="0"/>
              <w:marBottom w:val="0"/>
              <w:divBdr>
                <w:top w:val="none" w:sz="0" w:space="0" w:color="auto"/>
                <w:left w:val="none" w:sz="0" w:space="0" w:color="auto"/>
                <w:bottom w:val="none" w:sz="0" w:space="0" w:color="auto"/>
                <w:right w:val="none" w:sz="0" w:space="0" w:color="auto"/>
              </w:divBdr>
            </w:div>
            <w:div w:id="1223954410">
              <w:marLeft w:val="0"/>
              <w:marRight w:val="0"/>
              <w:marTop w:val="0"/>
              <w:marBottom w:val="0"/>
              <w:divBdr>
                <w:top w:val="none" w:sz="0" w:space="0" w:color="auto"/>
                <w:left w:val="none" w:sz="0" w:space="0" w:color="auto"/>
                <w:bottom w:val="none" w:sz="0" w:space="0" w:color="auto"/>
                <w:right w:val="none" w:sz="0" w:space="0" w:color="auto"/>
              </w:divBdr>
            </w:div>
            <w:div w:id="35207767">
              <w:marLeft w:val="0"/>
              <w:marRight w:val="0"/>
              <w:marTop w:val="0"/>
              <w:marBottom w:val="0"/>
              <w:divBdr>
                <w:top w:val="none" w:sz="0" w:space="0" w:color="auto"/>
                <w:left w:val="none" w:sz="0" w:space="0" w:color="auto"/>
                <w:bottom w:val="none" w:sz="0" w:space="0" w:color="auto"/>
                <w:right w:val="none" w:sz="0" w:space="0" w:color="auto"/>
              </w:divBdr>
            </w:div>
            <w:div w:id="787117382">
              <w:marLeft w:val="0"/>
              <w:marRight w:val="0"/>
              <w:marTop w:val="0"/>
              <w:marBottom w:val="0"/>
              <w:divBdr>
                <w:top w:val="none" w:sz="0" w:space="0" w:color="auto"/>
                <w:left w:val="none" w:sz="0" w:space="0" w:color="auto"/>
                <w:bottom w:val="none" w:sz="0" w:space="0" w:color="auto"/>
                <w:right w:val="none" w:sz="0" w:space="0" w:color="auto"/>
              </w:divBdr>
            </w:div>
            <w:div w:id="997611302">
              <w:marLeft w:val="0"/>
              <w:marRight w:val="0"/>
              <w:marTop w:val="0"/>
              <w:marBottom w:val="0"/>
              <w:divBdr>
                <w:top w:val="none" w:sz="0" w:space="0" w:color="auto"/>
                <w:left w:val="none" w:sz="0" w:space="0" w:color="auto"/>
                <w:bottom w:val="none" w:sz="0" w:space="0" w:color="auto"/>
                <w:right w:val="none" w:sz="0" w:space="0" w:color="auto"/>
              </w:divBdr>
            </w:div>
            <w:div w:id="1626422501">
              <w:marLeft w:val="0"/>
              <w:marRight w:val="0"/>
              <w:marTop w:val="0"/>
              <w:marBottom w:val="0"/>
              <w:divBdr>
                <w:top w:val="none" w:sz="0" w:space="0" w:color="auto"/>
                <w:left w:val="none" w:sz="0" w:space="0" w:color="auto"/>
                <w:bottom w:val="none" w:sz="0" w:space="0" w:color="auto"/>
                <w:right w:val="none" w:sz="0" w:space="0" w:color="auto"/>
              </w:divBdr>
            </w:div>
            <w:div w:id="1018628796">
              <w:marLeft w:val="0"/>
              <w:marRight w:val="0"/>
              <w:marTop w:val="0"/>
              <w:marBottom w:val="0"/>
              <w:divBdr>
                <w:top w:val="none" w:sz="0" w:space="0" w:color="auto"/>
                <w:left w:val="none" w:sz="0" w:space="0" w:color="auto"/>
                <w:bottom w:val="none" w:sz="0" w:space="0" w:color="auto"/>
                <w:right w:val="none" w:sz="0" w:space="0" w:color="auto"/>
              </w:divBdr>
            </w:div>
            <w:div w:id="1599828696">
              <w:marLeft w:val="0"/>
              <w:marRight w:val="0"/>
              <w:marTop w:val="0"/>
              <w:marBottom w:val="0"/>
              <w:divBdr>
                <w:top w:val="none" w:sz="0" w:space="0" w:color="auto"/>
                <w:left w:val="none" w:sz="0" w:space="0" w:color="auto"/>
                <w:bottom w:val="none" w:sz="0" w:space="0" w:color="auto"/>
                <w:right w:val="none" w:sz="0" w:space="0" w:color="auto"/>
              </w:divBdr>
            </w:div>
            <w:div w:id="1731607883">
              <w:marLeft w:val="0"/>
              <w:marRight w:val="0"/>
              <w:marTop w:val="0"/>
              <w:marBottom w:val="0"/>
              <w:divBdr>
                <w:top w:val="none" w:sz="0" w:space="0" w:color="auto"/>
                <w:left w:val="none" w:sz="0" w:space="0" w:color="auto"/>
                <w:bottom w:val="none" w:sz="0" w:space="0" w:color="auto"/>
                <w:right w:val="none" w:sz="0" w:space="0" w:color="auto"/>
              </w:divBdr>
            </w:div>
            <w:div w:id="1847090266">
              <w:marLeft w:val="0"/>
              <w:marRight w:val="0"/>
              <w:marTop w:val="0"/>
              <w:marBottom w:val="0"/>
              <w:divBdr>
                <w:top w:val="none" w:sz="0" w:space="0" w:color="auto"/>
                <w:left w:val="none" w:sz="0" w:space="0" w:color="auto"/>
                <w:bottom w:val="none" w:sz="0" w:space="0" w:color="auto"/>
                <w:right w:val="none" w:sz="0" w:space="0" w:color="auto"/>
              </w:divBdr>
            </w:div>
            <w:div w:id="355667264">
              <w:marLeft w:val="0"/>
              <w:marRight w:val="0"/>
              <w:marTop w:val="0"/>
              <w:marBottom w:val="0"/>
              <w:divBdr>
                <w:top w:val="none" w:sz="0" w:space="0" w:color="auto"/>
                <w:left w:val="none" w:sz="0" w:space="0" w:color="auto"/>
                <w:bottom w:val="none" w:sz="0" w:space="0" w:color="auto"/>
                <w:right w:val="none" w:sz="0" w:space="0" w:color="auto"/>
              </w:divBdr>
            </w:div>
            <w:div w:id="1546600346">
              <w:marLeft w:val="0"/>
              <w:marRight w:val="0"/>
              <w:marTop w:val="0"/>
              <w:marBottom w:val="0"/>
              <w:divBdr>
                <w:top w:val="none" w:sz="0" w:space="0" w:color="auto"/>
                <w:left w:val="none" w:sz="0" w:space="0" w:color="auto"/>
                <w:bottom w:val="none" w:sz="0" w:space="0" w:color="auto"/>
                <w:right w:val="none" w:sz="0" w:space="0" w:color="auto"/>
              </w:divBdr>
            </w:div>
            <w:div w:id="88739167">
              <w:marLeft w:val="0"/>
              <w:marRight w:val="0"/>
              <w:marTop w:val="0"/>
              <w:marBottom w:val="0"/>
              <w:divBdr>
                <w:top w:val="none" w:sz="0" w:space="0" w:color="auto"/>
                <w:left w:val="none" w:sz="0" w:space="0" w:color="auto"/>
                <w:bottom w:val="none" w:sz="0" w:space="0" w:color="auto"/>
                <w:right w:val="none" w:sz="0" w:space="0" w:color="auto"/>
              </w:divBdr>
            </w:div>
            <w:div w:id="313950096">
              <w:marLeft w:val="0"/>
              <w:marRight w:val="0"/>
              <w:marTop w:val="0"/>
              <w:marBottom w:val="0"/>
              <w:divBdr>
                <w:top w:val="none" w:sz="0" w:space="0" w:color="auto"/>
                <w:left w:val="none" w:sz="0" w:space="0" w:color="auto"/>
                <w:bottom w:val="none" w:sz="0" w:space="0" w:color="auto"/>
                <w:right w:val="none" w:sz="0" w:space="0" w:color="auto"/>
              </w:divBdr>
            </w:div>
            <w:div w:id="1637832486">
              <w:marLeft w:val="0"/>
              <w:marRight w:val="0"/>
              <w:marTop w:val="0"/>
              <w:marBottom w:val="0"/>
              <w:divBdr>
                <w:top w:val="none" w:sz="0" w:space="0" w:color="auto"/>
                <w:left w:val="none" w:sz="0" w:space="0" w:color="auto"/>
                <w:bottom w:val="none" w:sz="0" w:space="0" w:color="auto"/>
                <w:right w:val="none" w:sz="0" w:space="0" w:color="auto"/>
              </w:divBdr>
            </w:div>
            <w:div w:id="29767512">
              <w:marLeft w:val="0"/>
              <w:marRight w:val="0"/>
              <w:marTop w:val="0"/>
              <w:marBottom w:val="0"/>
              <w:divBdr>
                <w:top w:val="none" w:sz="0" w:space="0" w:color="auto"/>
                <w:left w:val="none" w:sz="0" w:space="0" w:color="auto"/>
                <w:bottom w:val="none" w:sz="0" w:space="0" w:color="auto"/>
                <w:right w:val="none" w:sz="0" w:space="0" w:color="auto"/>
              </w:divBdr>
            </w:div>
            <w:div w:id="941641999">
              <w:marLeft w:val="0"/>
              <w:marRight w:val="0"/>
              <w:marTop w:val="0"/>
              <w:marBottom w:val="0"/>
              <w:divBdr>
                <w:top w:val="none" w:sz="0" w:space="0" w:color="auto"/>
                <w:left w:val="none" w:sz="0" w:space="0" w:color="auto"/>
                <w:bottom w:val="none" w:sz="0" w:space="0" w:color="auto"/>
                <w:right w:val="none" w:sz="0" w:space="0" w:color="auto"/>
              </w:divBdr>
            </w:div>
            <w:div w:id="1113356481">
              <w:marLeft w:val="0"/>
              <w:marRight w:val="0"/>
              <w:marTop w:val="0"/>
              <w:marBottom w:val="0"/>
              <w:divBdr>
                <w:top w:val="none" w:sz="0" w:space="0" w:color="auto"/>
                <w:left w:val="none" w:sz="0" w:space="0" w:color="auto"/>
                <w:bottom w:val="none" w:sz="0" w:space="0" w:color="auto"/>
                <w:right w:val="none" w:sz="0" w:space="0" w:color="auto"/>
              </w:divBdr>
            </w:div>
            <w:div w:id="741830176">
              <w:marLeft w:val="0"/>
              <w:marRight w:val="0"/>
              <w:marTop w:val="0"/>
              <w:marBottom w:val="0"/>
              <w:divBdr>
                <w:top w:val="none" w:sz="0" w:space="0" w:color="auto"/>
                <w:left w:val="none" w:sz="0" w:space="0" w:color="auto"/>
                <w:bottom w:val="none" w:sz="0" w:space="0" w:color="auto"/>
                <w:right w:val="none" w:sz="0" w:space="0" w:color="auto"/>
              </w:divBdr>
            </w:div>
            <w:div w:id="1673100103">
              <w:marLeft w:val="0"/>
              <w:marRight w:val="0"/>
              <w:marTop w:val="0"/>
              <w:marBottom w:val="0"/>
              <w:divBdr>
                <w:top w:val="none" w:sz="0" w:space="0" w:color="auto"/>
                <w:left w:val="none" w:sz="0" w:space="0" w:color="auto"/>
                <w:bottom w:val="none" w:sz="0" w:space="0" w:color="auto"/>
                <w:right w:val="none" w:sz="0" w:space="0" w:color="auto"/>
              </w:divBdr>
            </w:div>
            <w:div w:id="1927687064">
              <w:marLeft w:val="0"/>
              <w:marRight w:val="0"/>
              <w:marTop w:val="0"/>
              <w:marBottom w:val="0"/>
              <w:divBdr>
                <w:top w:val="none" w:sz="0" w:space="0" w:color="auto"/>
                <w:left w:val="none" w:sz="0" w:space="0" w:color="auto"/>
                <w:bottom w:val="none" w:sz="0" w:space="0" w:color="auto"/>
                <w:right w:val="none" w:sz="0" w:space="0" w:color="auto"/>
              </w:divBdr>
            </w:div>
            <w:div w:id="141311373">
              <w:marLeft w:val="0"/>
              <w:marRight w:val="0"/>
              <w:marTop w:val="0"/>
              <w:marBottom w:val="0"/>
              <w:divBdr>
                <w:top w:val="none" w:sz="0" w:space="0" w:color="auto"/>
                <w:left w:val="none" w:sz="0" w:space="0" w:color="auto"/>
                <w:bottom w:val="none" w:sz="0" w:space="0" w:color="auto"/>
                <w:right w:val="none" w:sz="0" w:space="0" w:color="auto"/>
              </w:divBdr>
            </w:div>
            <w:div w:id="1897622247">
              <w:marLeft w:val="0"/>
              <w:marRight w:val="0"/>
              <w:marTop w:val="0"/>
              <w:marBottom w:val="0"/>
              <w:divBdr>
                <w:top w:val="none" w:sz="0" w:space="0" w:color="auto"/>
                <w:left w:val="none" w:sz="0" w:space="0" w:color="auto"/>
                <w:bottom w:val="none" w:sz="0" w:space="0" w:color="auto"/>
                <w:right w:val="none" w:sz="0" w:space="0" w:color="auto"/>
              </w:divBdr>
            </w:div>
            <w:div w:id="1212379013">
              <w:marLeft w:val="0"/>
              <w:marRight w:val="0"/>
              <w:marTop w:val="0"/>
              <w:marBottom w:val="0"/>
              <w:divBdr>
                <w:top w:val="none" w:sz="0" w:space="0" w:color="auto"/>
                <w:left w:val="none" w:sz="0" w:space="0" w:color="auto"/>
                <w:bottom w:val="none" w:sz="0" w:space="0" w:color="auto"/>
                <w:right w:val="none" w:sz="0" w:space="0" w:color="auto"/>
              </w:divBdr>
            </w:div>
            <w:div w:id="1881431613">
              <w:marLeft w:val="0"/>
              <w:marRight w:val="0"/>
              <w:marTop w:val="0"/>
              <w:marBottom w:val="0"/>
              <w:divBdr>
                <w:top w:val="none" w:sz="0" w:space="0" w:color="auto"/>
                <w:left w:val="none" w:sz="0" w:space="0" w:color="auto"/>
                <w:bottom w:val="none" w:sz="0" w:space="0" w:color="auto"/>
                <w:right w:val="none" w:sz="0" w:space="0" w:color="auto"/>
              </w:divBdr>
            </w:div>
            <w:div w:id="2132748367">
              <w:marLeft w:val="0"/>
              <w:marRight w:val="0"/>
              <w:marTop w:val="0"/>
              <w:marBottom w:val="0"/>
              <w:divBdr>
                <w:top w:val="none" w:sz="0" w:space="0" w:color="auto"/>
                <w:left w:val="none" w:sz="0" w:space="0" w:color="auto"/>
                <w:bottom w:val="none" w:sz="0" w:space="0" w:color="auto"/>
                <w:right w:val="none" w:sz="0" w:space="0" w:color="auto"/>
              </w:divBdr>
            </w:div>
            <w:div w:id="1709065612">
              <w:marLeft w:val="0"/>
              <w:marRight w:val="0"/>
              <w:marTop w:val="0"/>
              <w:marBottom w:val="0"/>
              <w:divBdr>
                <w:top w:val="none" w:sz="0" w:space="0" w:color="auto"/>
                <w:left w:val="none" w:sz="0" w:space="0" w:color="auto"/>
                <w:bottom w:val="none" w:sz="0" w:space="0" w:color="auto"/>
                <w:right w:val="none" w:sz="0" w:space="0" w:color="auto"/>
              </w:divBdr>
            </w:div>
            <w:div w:id="364066371">
              <w:marLeft w:val="0"/>
              <w:marRight w:val="0"/>
              <w:marTop w:val="0"/>
              <w:marBottom w:val="0"/>
              <w:divBdr>
                <w:top w:val="none" w:sz="0" w:space="0" w:color="auto"/>
                <w:left w:val="none" w:sz="0" w:space="0" w:color="auto"/>
                <w:bottom w:val="none" w:sz="0" w:space="0" w:color="auto"/>
                <w:right w:val="none" w:sz="0" w:space="0" w:color="auto"/>
              </w:divBdr>
            </w:div>
            <w:div w:id="1346397888">
              <w:marLeft w:val="0"/>
              <w:marRight w:val="0"/>
              <w:marTop w:val="0"/>
              <w:marBottom w:val="0"/>
              <w:divBdr>
                <w:top w:val="none" w:sz="0" w:space="0" w:color="auto"/>
                <w:left w:val="none" w:sz="0" w:space="0" w:color="auto"/>
                <w:bottom w:val="none" w:sz="0" w:space="0" w:color="auto"/>
                <w:right w:val="none" w:sz="0" w:space="0" w:color="auto"/>
              </w:divBdr>
            </w:div>
            <w:div w:id="30885862">
              <w:marLeft w:val="0"/>
              <w:marRight w:val="0"/>
              <w:marTop w:val="0"/>
              <w:marBottom w:val="0"/>
              <w:divBdr>
                <w:top w:val="none" w:sz="0" w:space="0" w:color="auto"/>
                <w:left w:val="none" w:sz="0" w:space="0" w:color="auto"/>
                <w:bottom w:val="none" w:sz="0" w:space="0" w:color="auto"/>
                <w:right w:val="none" w:sz="0" w:space="0" w:color="auto"/>
              </w:divBdr>
            </w:div>
            <w:div w:id="1759252476">
              <w:marLeft w:val="0"/>
              <w:marRight w:val="0"/>
              <w:marTop w:val="0"/>
              <w:marBottom w:val="0"/>
              <w:divBdr>
                <w:top w:val="none" w:sz="0" w:space="0" w:color="auto"/>
                <w:left w:val="none" w:sz="0" w:space="0" w:color="auto"/>
                <w:bottom w:val="none" w:sz="0" w:space="0" w:color="auto"/>
                <w:right w:val="none" w:sz="0" w:space="0" w:color="auto"/>
              </w:divBdr>
            </w:div>
            <w:div w:id="1192108013">
              <w:marLeft w:val="0"/>
              <w:marRight w:val="0"/>
              <w:marTop w:val="0"/>
              <w:marBottom w:val="0"/>
              <w:divBdr>
                <w:top w:val="none" w:sz="0" w:space="0" w:color="auto"/>
                <w:left w:val="none" w:sz="0" w:space="0" w:color="auto"/>
                <w:bottom w:val="none" w:sz="0" w:space="0" w:color="auto"/>
                <w:right w:val="none" w:sz="0" w:space="0" w:color="auto"/>
              </w:divBdr>
            </w:div>
            <w:div w:id="1308129356">
              <w:marLeft w:val="0"/>
              <w:marRight w:val="0"/>
              <w:marTop w:val="0"/>
              <w:marBottom w:val="0"/>
              <w:divBdr>
                <w:top w:val="none" w:sz="0" w:space="0" w:color="auto"/>
                <w:left w:val="none" w:sz="0" w:space="0" w:color="auto"/>
                <w:bottom w:val="none" w:sz="0" w:space="0" w:color="auto"/>
                <w:right w:val="none" w:sz="0" w:space="0" w:color="auto"/>
              </w:divBdr>
            </w:div>
            <w:div w:id="453132627">
              <w:marLeft w:val="0"/>
              <w:marRight w:val="0"/>
              <w:marTop w:val="0"/>
              <w:marBottom w:val="0"/>
              <w:divBdr>
                <w:top w:val="none" w:sz="0" w:space="0" w:color="auto"/>
                <w:left w:val="none" w:sz="0" w:space="0" w:color="auto"/>
                <w:bottom w:val="none" w:sz="0" w:space="0" w:color="auto"/>
                <w:right w:val="none" w:sz="0" w:space="0" w:color="auto"/>
              </w:divBdr>
            </w:div>
            <w:div w:id="983703029">
              <w:marLeft w:val="0"/>
              <w:marRight w:val="0"/>
              <w:marTop w:val="0"/>
              <w:marBottom w:val="0"/>
              <w:divBdr>
                <w:top w:val="none" w:sz="0" w:space="0" w:color="auto"/>
                <w:left w:val="none" w:sz="0" w:space="0" w:color="auto"/>
                <w:bottom w:val="none" w:sz="0" w:space="0" w:color="auto"/>
                <w:right w:val="none" w:sz="0" w:space="0" w:color="auto"/>
              </w:divBdr>
            </w:div>
            <w:div w:id="1270090884">
              <w:marLeft w:val="0"/>
              <w:marRight w:val="0"/>
              <w:marTop w:val="0"/>
              <w:marBottom w:val="0"/>
              <w:divBdr>
                <w:top w:val="none" w:sz="0" w:space="0" w:color="auto"/>
                <w:left w:val="none" w:sz="0" w:space="0" w:color="auto"/>
                <w:bottom w:val="none" w:sz="0" w:space="0" w:color="auto"/>
                <w:right w:val="none" w:sz="0" w:space="0" w:color="auto"/>
              </w:divBdr>
            </w:div>
            <w:div w:id="1109545476">
              <w:marLeft w:val="0"/>
              <w:marRight w:val="0"/>
              <w:marTop w:val="0"/>
              <w:marBottom w:val="0"/>
              <w:divBdr>
                <w:top w:val="none" w:sz="0" w:space="0" w:color="auto"/>
                <w:left w:val="none" w:sz="0" w:space="0" w:color="auto"/>
                <w:bottom w:val="none" w:sz="0" w:space="0" w:color="auto"/>
                <w:right w:val="none" w:sz="0" w:space="0" w:color="auto"/>
              </w:divBdr>
            </w:div>
            <w:div w:id="18896513">
              <w:marLeft w:val="0"/>
              <w:marRight w:val="0"/>
              <w:marTop w:val="0"/>
              <w:marBottom w:val="0"/>
              <w:divBdr>
                <w:top w:val="none" w:sz="0" w:space="0" w:color="auto"/>
                <w:left w:val="none" w:sz="0" w:space="0" w:color="auto"/>
                <w:bottom w:val="none" w:sz="0" w:space="0" w:color="auto"/>
                <w:right w:val="none" w:sz="0" w:space="0" w:color="auto"/>
              </w:divBdr>
            </w:div>
            <w:div w:id="768966361">
              <w:marLeft w:val="0"/>
              <w:marRight w:val="0"/>
              <w:marTop w:val="0"/>
              <w:marBottom w:val="0"/>
              <w:divBdr>
                <w:top w:val="none" w:sz="0" w:space="0" w:color="auto"/>
                <w:left w:val="none" w:sz="0" w:space="0" w:color="auto"/>
                <w:bottom w:val="none" w:sz="0" w:space="0" w:color="auto"/>
                <w:right w:val="none" w:sz="0" w:space="0" w:color="auto"/>
              </w:divBdr>
            </w:div>
            <w:div w:id="2105030923">
              <w:marLeft w:val="0"/>
              <w:marRight w:val="0"/>
              <w:marTop w:val="0"/>
              <w:marBottom w:val="0"/>
              <w:divBdr>
                <w:top w:val="none" w:sz="0" w:space="0" w:color="auto"/>
                <w:left w:val="none" w:sz="0" w:space="0" w:color="auto"/>
                <w:bottom w:val="none" w:sz="0" w:space="0" w:color="auto"/>
                <w:right w:val="none" w:sz="0" w:space="0" w:color="auto"/>
              </w:divBdr>
            </w:div>
            <w:div w:id="1800950539">
              <w:marLeft w:val="0"/>
              <w:marRight w:val="0"/>
              <w:marTop w:val="0"/>
              <w:marBottom w:val="0"/>
              <w:divBdr>
                <w:top w:val="none" w:sz="0" w:space="0" w:color="auto"/>
                <w:left w:val="none" w:sz="0" w:space="0" w:color="auto"/>
                <w:bottom w:val="none" w:sz="0" w:space="0" w:color="auto"/>
                <w:right w:val="none" w:sz="0" w:space="0" w:color="auto"/>
              </w:divBdr>
            </w:div>
            <w:div w:id="1902791263">
              <w:marLeft w:val="0"/>
              <w:marRight w:val="0"/>
              <w:marTop w:val="0"/>
              <w:marBottom w:val="0"/>
              <w:divBdr>
                <w:top w:val="none" w:sz="0" w:space="0" w:color="auto"/>
                <w:left w:val="none" w:sz="0" w:space="0" w:color="auto"/>
                <w:bottom w:val="none" w:sz="0" w:space="0" w:color="auto"/>
                <w:right w:val="none" w:sz="0" w:space="0" w:color="auto"/>
              </w:divBdr>
            </w:div>
            <w:div w:id="840313980">
              <w:marLeft w:val="0"/>
              <w:marRight w:val="0"/>
              <w:marTop w:val="0"/>
              <w:marBottom w:val="0"/>
              <w:divBdr>
                <w:top w:val="none" w:sz="0" w:space="0" w:color="auto"/>
                <w:left w:val="none" w:sz="0" w:space="0" w:color="auto"/>
                <w:bottom w:val="none" w:sz="0" w:space="0" w:color="auto"/>
                <w:right w:val="none" w:sz="0" w:space="0" w:color="auto"/>
              </w:divBdr>
            </w:div>
            <w:div w:id="375159153">
              <w:marLeft w:val="0"/>
              <w:marRight w:val="0"/>
              <w:marTop w:val="0"/>
              <w:marBottom w:val="0"/>
              <w:divBdr>
                <w:top w:val="none" w:sz="0" w:space="0" w:color="auto"/>
                <w:left w:val="none" w:sz="0" w:space="0" w:color="auto"/>
                <w:bottom w:val="none" w:sz="0" w:space="0" w:color="auto"/>
                <w:right w:val="none" w:sz="0" w:space="0" w:color="auto"/>
              </w:divBdr>
            </w:div>
            <w:div w:id="2128117425">
              <w:marLeft w:val="0"/>
              <w:marRight w:val="0"/>
              <w:marTop w:val="0"/>
              <w:marBottom w:val="0"/>
              <w:divBdr>
                <w:top w:val="none" w:sz="0" w:space="0" w:color="auto"/>
                <w:left w:val="none" w:sz="0" w:space="0" w:color="auto"/>
                <w:bottom w:val="none" w:sz="0" w:space="0" w:color="auto"/>
                <w:right w:val="none" w:sz="0" w:space="0" w:color="auto"/>
              </w:divBdr>
            </w:div>
            <w:div w:id="28377961">
              <w:marLeft w:val="0"/>
              <w:marRight w:val="0"/>
              <w:marTop w:val="0"/>
              <w:marBottom w:val="0"/>
              <w:divBdr>
                <w:top w:val="none" w:sz="0" w:space="0" w:color="auto"/>
                <w:left w:val="none" w:sz="0" w:space="0" w:color="auto"/>
                <w:bottom w:val="none" w:sz="0" w:space="0" w:color="auto"/>
                <w:right w:val="none" w:sz="0" w:space="0" w:color="auto"/>
              </w:divBdr>
            </w:div>
            <w:div w:id="1848203880">
              <w:marLeft w:val="0"/>
              <w:marRight w:val="0"/>
              <w:marTop w:val="0"/>
              <w:marBottom w:val="0"/>
              <w:divBdr>
                <w:top w:val="none" w:sz="0" w:space="0" w:color="auto"/>
                <w:left w:val="none" w:sz="0" w:space="0" w:color="auto"/>
                <w:bottom w:val="none" w:sz="0" w:space="0" w:color="auto"/>
                <w:right w:val="none" w:sz="0" w:space="0" w:color="auto"/>
              </w:divBdr>
            </w:div>
            <w:div w:id="1478721187">
              <w:marLeft w:val="0"/>
              <w:marRight w:val="0"/>
              <w:marTop w:val="0"/>
              <w:marBottom w:val="0"/>
              <w:divBdr>
                <w:top w:val="none" w:sz="0" w:space="0" w:color="auto"/>
                <w:left w:val="none" w:sz="0" w:space="0" w:color="auto"/>
                <w:bottom w:val="none" w:sz="0" w:space="0" w:color="auto"/>
                <w:right w:val="none" w:sz="0" w:space="0" w:color="auto"/>
              </w:divBdr>
            </w:div>
            <w:div w:id="1711564148">
              <w:marLeft w:val="0"/>
              <w:marRight w:val="0"/>
              <w:marTop w:val="0"/>
              <w:marBottom w:val="0"/>
              <w:divBdr>
                <w:top w:val="none" w:sz="0" w:space="0" w:color="auto"/>
                <w:left w:val="none" w:sz="0" w:space="0" w:color="auto"/>
                <w:bottom w:val="none" w:sz="0" w:space="0" w:color="auto"/>
                <w:right w:val="none" w:sz="0" w:space="0" w:color="auto"/>
              </w:divBdr>
            </w:div>
            <w:div w:id="768040788">
              <w:marLeft w:val="0"/>
              <w:marRight w:val="0"/>
              <w:marTop w:val="0"/>
              <w:marBottom w:val="0"/>
              <w:divBdr>
                <w:top w:val="none" w:sz="0" w:space="0" w:color="auto"/>
                <w:left w:val="none" w:sz="0" w:space="0" w:color="auto"/>
                <w:bottom w:val="none" w:sz="0" w:space="0" w:color="auto"/>
                <w:right w:val="none" w:sz="0" w:space="0" w:color="auto"/>
              </w:divBdr>
            </w:div>
            <w:div w:id="1248230493">
              <w:marLeft w:val="0"/>
              <w:marRight w:val="0"/>
              <w:marTop w:val="0"/>
              <w:marBottom w:val="0"/>
              <w:divBdr>
                <w:top w:val="none" w:sz="0" w:space="0" w:color="auto"/>
                <w:left w:val="none" w:sz="0" w:space="0" w:color="auto"/>
                <w:bottom w:val="none" w:sz="0" w:space="0" w:color="auto"/>
                <w:right w:val="none" w:sz="0" w:space="0" w:color="auto"/>
              </w:divBdr>
            </w:div>
            <w:div w:id="678430811">
              <w:marLeft w:val="0"/>
              <w:marRight w:val="0"/>
              <w:marTop w:val="0"/>
              <w:marBottom w:val="0"/>
              <w:divBdr>
                <w:top w:val="none" w:sz="0" w:space="0" w:color="auto"/>
                <w:left w:val="none" w:sz="0" w:space="0" w:color="auto"/>
                <w:bottom w:val="none" w:sz="0" w:space="0" w:color="auto"/>
                <w:right w:val="none" w:sz="0" w:space="0" w:color="auto"/>
              </w:divBdr>
            </w:div>
            <w:div w:id="392243913">
              <w:marLeft w:val="0"/>
              <w:marRight w:val="0"/>
              <w:marTop w:val="0"/>
              <w:marBottom w:val="0"/>
              <w:divBdr>
                <w:top w:val="none" w:sz="0" w:space="0" w:color="auto"/>
                <w:left w:val="none" w:sz="0" w:space="0" w:color="auto"/>
                <w:bottom w:val="none" w:sz="0" w:space="0" w:color="auto"/>
                <w:right w:val="none" w:sz="0" w:space="0" w:color="auto"/>
              </w:divBdr>
            </w:div>
            <w:div w:id="1765690824">
              <w:marLeft w:val="0"/>
              <w:marRight w:val="0"/>
              <w:marTop w:val="0"/>
              <w:marBottom w:val="0"/>
              <w:divBdr>
                <w:top w:val="none" w:sz="0" w:space="0" w:color="auto"/>
                <w:left w:val="none" w:sz="0" w:space="0" w:color="auto"/>
                <w:bottom w:val="none" w:sz="0" w:space="0" w:color="auto"/>
                <w:right w:val="none" w:sz="0" w:space="0" w:color="auto"/>
              </w:divBdr>
            </w:div>
            <w:div w:id="59789544">
              <w:marLeft w:val="0"/>
              <w:marRight w:val="0"/>
              <w:marTop w:val="0"/>
              <w:marBottom w:val="0"/>
              <w:divBdr>
                <w:top w:val="none" w:sz="0" w:space="0" w:color="auto"/>
                <w:left w:val="none" w:sz="0" w:space="0" w:color="auto"/>
                <w:bottom w:val="none" w:sz="0" w:space="0" w:color="auto"/>
                <w:right w:val="none" w:sz="0" w:space="0" w:color="auto"/>
              </w:divBdr>
            </w:div>
            <w:div w:id="2072803524">
              <w:marLeft w:val="0"/>
              <w:marRight w:val="0"/>
              <w:marTop w:val="0"/>
              <w:marBottom w:val="0"/>
              <w:divBdr>
                <w:top w:val="none" w:sz="0" w:space="0" w:color="auto"/>
                <w:left w:val="none" w:sz="0" w:space="0" w:color="auto"/>
                <w:bottom w:val="none" w:sz="0" w:space="0" w:color="auto"/>
                <w:right w:val="none" w:sz="0" w:space="0" w:color="auto"/>
              </w:divBdr>
            </w:div>
            <w:div w:id="607081905">
              <w:marLeft w:val="0"/>
              <w:marRight w:val="0"/>
              <w:marTop w:val="0"/>
              <w:marBottom w:val="0"/>
              <w:divBdr>
                <w:top w:val="none" w:sz="0" w:space="0" w:color="auto"/>
                <w:left w:val="none" w:sz="0" w:space="0" w:color="auto"/>
                <w:bottom w:val="none" w:sz="0" w:space="0" w:color="auto"/>
                <w:right w:val="none" w:sz="0" w:space="0" w:color="auto"/>
              </w:divBdr>
            </w:div>
            <w:div w:id="74477937">
              <w:marLeft w:val="0"/>
              <w:marRight w:val="0"/>
              <w:marTop w:val="0"/>
              <w:marBottom w:val="0"/>
              <w:divBdr>
                <w:top w:val="none" w:sz="0" w:space="0" w:color="auto"/>
                <w:left w:val="none" w:sz="0" w:space="0" w:color="auto"/>
                <w:bottom w:val="none" w:sz="0" w:space="0" w:color="auto"/>
                <w:right w:val="none" w:sz="0" w:space="0" w:color="auto"/>
              </w:divBdr>
            </w:div>
            <w:div w:id="323170875">
              <w:marLeft w:val="0"/>
              <w:marRight w:val="0"/>
              <w:marTop w:val="0"/>
              <w:marBottom w:val="0"/>
              <w:divBdr>
                <w:top w:val="none" w:sz="0" w:space="0" w:color="auto"/>
                <w:left w:val="none" w:sz="0" w:space="0" w:color="auto"/>
                <w:bottom w:val="none" w:sz="0" w:space="0" w:color="auto"/>
                <w:right w:val="none" w:sz="0" w:space="0" w:color="auto"/>
              </w:divBdr>
            </w:div>
            <w:div w:id="116728122">
              <w:marLeft w:val="0"/>
              <w:marRight w:val="0"/>
              <w:marTop w:val="0"/>
              <w:marBottom w:val="0"/>
              <w:divBdr>
                <w:top w:val="none" w:sz="0" w:space="0" w:color="auto"/>
                <w:left w:val="none" w:sz="0" w:space="0" w:color="auto"/>
                <w:bottom w:val="none" w:sz="0" w:space="0" w:color="auto"/>
                <w:right w:val="none" w:sz="0" w:space="0" w:color="auto"/>
              </w:divBdr>
            </w:div>
            <w:div w:id="1037313187">
              <w:marLeft w:val="0"/>
              <w:marRight w:val="0"/>
              <w:marTop w:val="0"/>
              <w:marBottom w:val="0"/>
              <w:divBdr>
                <w:top w:val="none" w:sz="0" w:space="0" w:color="auto"/>
                <w:left w:val="none" w:sz="0" w:space="0" w:color="auto"/>
                <w:bottom w:val="none" w:sz="0" w:space="0" w:color="auto"/>
                <w:right w:val="none" w:sz="0" w:space="0" w:color="auto"/>
              </w:divBdr>
            </w:div>
            <w:div w:id="216746589">
              <w:marLeft w:val="0"/>
              <w:marRight w:val="0"/>
              <w:marTop w:val="0"/>
              <w:marBottom w:val="0"/>
              <w:divBdr>
                <w:top w:val="none" w:sz="0" w:space="0" w:color="auto"/>
                <w:left w:val="none" w:sz="0" w:space="0" w:color="auto"/>
                <w:bottom w:val="none" w:sz="0" w:space="0" w:color="auto"/>
                <w:right w:val="none" w:sz="0" w:space="0" w:color="auto"/>
              </w:divBdr>
            </w:div>
            <w:div w:id="1772117787">
              <w:marLeft w:val="0"/>
              <w:marRight w:val="0"/>
              <w:marTop w:val="0"/>
              <w:marBottom w:val="0"/>
              <w:divBdr>
                <w:top w:val="none" w:sz="0" w:space="0" w:color="auto"/>
                <w:left w:val="none" w:sz="0" w:space="0" w:color="auto"/>
                <w:bottom w:val="none" w:sz="0" w:space="0" w:color="auto"/>
                <w:right w:val="none" w:sz="0" w:space="0" w:color="auto"/>
              </w:divBdr>
            </w:div>
            <w:div w:id="1084839386">
              <w:marLeft w:val="0"/>
              <w:marRight w:val="0"/>
              <w:marTop w:val="0"/>
              <w:marBottom w:val="0"/>
              <w:divBdr>
                <w:top w:val="none" w:sz="0" w:space="0" w:color="auto"/>
                <w:left w:val="none" w:sz="0" w:space="0" w:color="auto"/>
                <w:bottom w:val="none" w:sz="0" w:space="0" w:color="auto"/>
                <w:right w:val="none" w:sz="0" w:space="0" w:color="auto"/>
              </w:divBdr>
            </w:div>
            <w:div w:id="549193373">
              <w:marLeft w:val="0"/>
              <w:marRight w:val="0"/>
              <w:marTop w:val="0"/>
              <w:marBottom w:val="0"/>
              <w:divBdr>
                <w:top w:val="none" w:sz="0" w:space="0" w:color="auto"/>
                <w:left w:val="none" w:sz="0" w:space="0" w:color="auto"/>
                <w:bottom w:val="none" w:sz="0" w:space="0" w:color="auto"/>
                <w:right w:val="none" w:sz="0" w:space="0" w:color="auto"/>
              </w:divBdr>
            </w:div>
            <w:div w:id="1224760342">
              <w:marLeft w:val="0"/>
              <w:marRight w:val="0"/>
              <w:marTop w:val="0"/>
              <w:marBottom w:val="0"/>
              <w:divBdr>
                <w:top w:val="none" w:sz="0" w:space="0" w:color="auto"/>
                <w:left w:val="none" w:sz="0" w:space="0" w:color="auto"/>
                <w:bottom w:val="none" w:sz="0" w:space="0" w:color="auto"/>
                <w:right w:val="none" w:sz="0" w:space="0" w:color="auto"/>
              </w:divBdr>
            </w:div>
            <w:div w:id="1388260576">
              <w:marLeft w:val="0"/>
              <w:marRight w:val="0"/>
              <w:marTop w:val="0"/>
              <w:marBottom w:val="0"/>
              <w:divBdr>
                <w:top w:val="none" w:sz="0" w:space="0" w:color="auto"/>
                <w:left w:val="none" w:sz="0" w:space="0" w:color="auto"/>
                <w:bottom w:val="none" w:sz="0" w:space="0" w:color="auto"/>
                <w:right w:val="none" w:sz="0" w:space="0" w:color="auto"/>
              </w:divBdr>
            </w:div>
            <w:div w:id="577978198">
              <w:marLeft w:val="0"/>
              <w:marRight w:val="0"/>
              <w:marTop w:val="0"/>
              <w:marBottom w:val="0"/>
              <w:divBdr>
                <w:top w:val="none" w:sz="0" w:space="0" w:color="auto"/>
                <w:left w:val="none" w:sz="0" w:space="0" w:color="auto"/>
                <w:bottom w:val="none" w:sz="0" w:space="0" w:color="auto"/>
                <w:right w:val="none" w:sz="0" w:space="0" w:color="auto"/>
              </w:divBdr>
            </w:div>
            <w:div w:id="1862624132">
              <w:marLeft w:val="0"/>
              <w:marRight w:val="0"/>
              <w:marTop w:val="0"/>
              <w:marBottom w:val="0"/>
              <w:divBdr>
                <w:top w:val="none" w:sz="0" w:space="0" w:color="auto"/>
                <w:left w:val="none" w:sz="0" w:space="0" w:color="auto"/>
                <w:bottom w:val="none" w:sz="0" w:space="0" w:color="auto"/>
                <w:right w:val="none" w:sz="0" w:space="0" w:color="auto"/>
              </w:divBdr>
            </w:div>
            <w:div w:id="1784498323">
              <w:marLeft w:val="0"/>
              <w:marRight w:val="0"/>
              <w:marTop w:val="0"/>
              <w:marBottom w:val="0"/>
              <w:divBdr>
                <w:top w:val="none" w:sz="0" w:space="0" w:color="auto"/>
                <w:left w:val="none" w:sz="0" w:space="0" w:color="auto"/>
                <w:bottom w:val="none" w:sz="0" w:space="0" w:color="auto"/>
                <w:right w:val="none" w:sz="0" w:space="0" w:color="auto"/>
              </w:divBdr>
            </w:div>
            <w:div w:id="1543051602">
              <w:marLeft w:val="0"/>
              <w:marRight w:val="0"/>
              <w:marTop w:val="0"/>
              <w:marBottom w:val="0"/>
              <w:divBdr>
                <w:top w:val="none" w:sz="0" w:space="0" w:color="auto"/>
                <w:left w:val="none" w:sz="0" w:space="0" w:color="auto"/>
                <w:bottom w:val="none" w:sz="0" w:space="0" w:color="auto"/>
                <w:right w:val="none" w:sz="0" w:space="0" w:color="auto"/>
              </w:divBdr>
            </w:div>
            <w:div w:id="1971743604">
              <w:marLeft w:val="0"/>
              <w:marRight w:val="0"/>
              <w:marTop w:val="0"/>
              <w:marBottom w:val="0"/>
              <w:divBdr>
                <w:top w:val="none" w:sz="0" w:space="0" w:color="auto"/>
                <w:left w:val="none" w:sz="0" w:space="0" w:color="auto"/>
                <w:bottom w:val="none" w:sz="0" w:space="0" w:color="auto"/>
                <w:right w:val="none" w:sz="0" w:space="0" w:color="auto"/>
              </w:divBdr>
            </w:div>
            <w:div w:id="1994335071">
              <w:marLeft w:val="0"/>
              <w:marRight w:val="0"/>
              <w:marTop w:val="0"/>
              <w:marBottom w:val="0"/>
              <w:divBdr>
                <w:top w:val="none" w:sz="0" w:space="0" w:color="auto"/>
                <w:left w:val="none" w:sz="0" w:space="0" w:color="auto"/>
                <w:bottom w:val="none" w:sz="0" w:space="0" w:color="auto"/>
                <w:right w:val="none" w:sz="0" w:space="0" w:color="auto"/>
              </w:divBdr>
            </w:div>
            <w:div w:id="383870267">
              <w:marLeft w:val="0"/>
              <w:marRight w:val="0"/>
              <w:marTop w:val="0"/>
              <w:marBottom w:val="0"/>
              <w:divBdr>
                <w:top w:val="none" w:sz="0" w:space="0" w:color="auto"/>
                <w:left w:val="none" w:sz="0" w:space="0" w:color="auto"/>
                <w:bottom w:val="none" w:sz="0" w:space="0" w:color="auto"/>
                <w:right w:val="none" w:sz="0" w:space="0" w:color="auto"/>
              </w:divBdr>
            </w:div>
            <w:div w:id="626936144">
              <w:marLeft w:val="0"/>
              <w:marRight w:val="0"/>
              <w:marTop w:val="0"/>
              <w:marBottom w:val="0"/>
              <w:divBdr>
                <w:top w:val="none" w:sz="0" w:space="0" w:color="auto"/>
                <w:left w:val="none" w:sz="0" w:space="0" w:color="auto"/>
                <w:bottom w:val="none" w:sz="0" w:space="0" w:color="auto"/>
                <w:right w:val="none" w:sz="0" w:space="0" w:color="auto"/>
              </w:divBdr>
            </w:div>
            <w:div w:id="278293426">
              <w:marLeft w:val="0"/>
              <w:marRight w:val="0"/>
              <w:marTop w:val="0"/>
              <w:marBottom w:val="0"/>
              <w:divBdr>
                <w:top w:val="none" w:sz="0" w:space="0" w:color="auto"/>
                <w:left w:val="none" w:sz="0" w:space="0" w:color="auto"/>
                <w:bottom w:val="none" w:sz="0" w:space="0" w:color="auto"/>
                <w:right w:val="none" w:sz="0" w:space="0" w:color="auto"/>
              </w:divBdr>
            </w:div>
            <w:div w:id="715784621">
              <w:marLeft w:val="0"/>
              <w:marRight w:val="0"/>
              <w:marTop w:val="0"/>
              <w:marBottom w:val="0"/>
              <w:divBdr>
                <w:top w:val="none" w:sz="0" w:space="0" w:color="auto"/>
                <w:left w:val="none" w:sz="0" w:space="0" w:color="auto"/>
                <w:bottom w:val="none" w:sz="0" w:space="0" w:color="auto"/>
                <w:right w:val="none" w:sz="0" w:space="0" w:color="auto"/>
              </w:divBdr>
            </w:div>
            <w:div w:id="1662659607">
              <w:marLeft w:val="0"/>
              <w:marRight w:val="0"/>
              <w:marTop w:val="0"/>
              <w:marBottom w:val="0"/>
              <w:divBdr>
                <w:top w:val="none" w:sz="0" w:space="0" w:color="auto"/>
                <w:left w:val="none" w:sz="0" w:space="0" w:color="auto"/>
                <w:bottom w:val="none" w:sz="0" w:space="0" w:color="auto"/>
                <w:right w:val="none" w:sz="0" w:space="0" w:color="auto"/>
              </w:divBdr>
            </w:div>
            <w:div w:id="2034645180">
              <w:marLeft w:val="0"/>
              <w:marRight w:val="0"/>
              <w:marTop w:val="0"/>
              <w:marBottom w:val="0"/>
              <w:divBdr>
                <w:top w:val="none" w:sz="0" w:space="0" w:color="auto"/>
                <w:left w:val="none" w:sz="0" w:space="0" w:color="auto"/>
                <w:bottom w:val="none" w:sz="0" w:space="0" w:color="auto"/>
                <w:right w:val="none" w:sz="0" w:space="0" w:color="auto"/>
              </w:divBdr>
            </w:div>
            <w:div w:id="382751986">
              <w:marLeft w:val="0"/>
              <w:marRight w:val="0"/>
              <w:marTop w:val="0"/>
              <w:marBottom w:val="0"/>
              <w:divBdr>
                <w:top w:val="none" w:sz="0" w:space="0" w:color="auto"/>
                <w:left w:val="none" w:sz="0" w:space="0" w:color="auto"/>
                <w:bottom w:val="none" w:sz="0" w:space="0" w:color="auto"/>
                <w:right w:val="none" w:sz="0" w:space="0" w:color="auto"/>
              </w:divBdr>
            </w:div>
            <w:div w:id="1453012523">
              <w:marLeft w:val="0"/>
              <w:marRight w:val="0"/>
              <w:marTop w:val="0"/>
              <w:marBottom w:val="0"/>
              <w:divBdr>
                <w:top w:val="none" w:sz="0" w:space="0" w:color="auto"/>
                <w:left w:val="none" w:sz="0" w:space="0" w:color="auto"/>
                <w:bottom w:val="none" w:sz="0" w:space="0" w:color="auto"/>
                <w:right w:val="none" w:sz="0" w:space="0" w:color="auto"/>
              </w:divBdr>
            </w:div>
            <w:div w:id="938559633">
              <w:marLeft w:val="0"/>
              <w:marRight w:val="0"/>
              <w:marTop w:val="0"/>
              <w:marBottom w:val="0"/>
              <w:divBdr>
                <w:top w:val="none" w:sz="0" w:space="0" w:color="auto"/>
                <w:left w:val="none" w:sz="0" w:space="0" w:color="auto"/>
                <w:bottom w:val="none" w:sz="0" w:space="0" w:color="auto"/>
                <w:right w:val="none" w:sz="0" w:space="0" w:color="auto"/>
              </w:divBdr>
            </w:div>
            <w:div w:id="260114966">
              <w:marLeft w:val="0"/>
              <w:marRight w:val="0"/>
              <w:marTop w:val="0"/>
              <w:marBottom w:val="0"/>
              <w:divBdr>
                <w:top w:val="none" w:sz="0" w:space="0" w:color="auto"/>
                <w:left w:val="none" w:sz="0" w:space="0" w:color="auto"/>
                <w:bottom w:val="none" w:sz="0" w:space="0" w:color="auto"/>
                <w:right w:val="none" w:sz="0" w:space="0" w:color="auto"/>
              </w:divBdr>
            </w:div>
            <w:div w:id="2039041458">
              <w:marLeft w:val="0"/>
              <w:marRight w:val="0"/>
              <w:marTop w:val="0"/>
              <w:marBottom w:val="0"/>
              <w:divBdr>
                <w:top w:val="none" w:sz="0" w:space="0" w:color="auto"/>
                <w:left w:val="none" w:sz="0" w:space="0" w:color="auto"/>
                <w:bottom w:val="none" w:sz="0" w:space="0" w:color="auto"/>
                <w:right w:val="none" w:sz="0" w:space="0" w:color="auto"/>
              </w:divBdr>
            </w:div>
            <w:div w:id="1015154854">
              <w:marLeft w:val="0"/>
              <w:marRight w:val="0"/>
              <w:marTop w:val="0"/>
              <w:marBottom w:val="0"/>
              <w:divBdr>
                <w:top w:val="none" w:sz="0" w:space="0" w:color="auto"/>
                <w:left w:val="none" w:sz="0" w:space="0" w:color="auto"/>
                <w:bottom w:val="none" w:sz="0" w:space="0" w:color="auto"/>
                <w:right w:val="none" w:sz="0" w:space="0" w:color="auto"/>
              </w:divBdr>
            </w:div>
            <w:div w:id="1527522021">
              <w:marLeft w:val="0"/>
              <w:marRight w:val="0"/>
              <w:marTop w:val="0"/>
              <w:marBottom w:val="0"/>
              <w:divBdr>
                <w:top w:val="none" w:sz="0" w:space="0" w:color="auto"/>
                <w:left w:val="none" w:sz="0" w:space="0" w:color="auto"/>
                <w:bottom w:val="none" w:sz="0" w:space="0" w:color="auto"/>
                <w:right w:val="none" w:sz="0" w:space="0" w:color="auto"/>
              </w:divBdr>
            </w:div>
            <w:div w:id="891117489">
              <w:marLeft w:val="0"/>
              <w:marRight w:val="0"/>
              <w:marTop w:val="0"/>
              <w:marBottom w:val="0"/>
              <w:divBdr>
                <w:top w:val="none" w:sz="0" w:space="0" w:color="auto"/>
                <w:left w:val="none" w:sz="0" w:space="0" w:color="auto"/>
                <w:bottom w:val="none" w:sz="0" w:space="0" w:color="auto"/>
                <w:right w:val="none" w:sz="0" w:space="0" w:color="auto"/>
              </w:divBdr>
            </w:div>
            <w:div w:id="1036469693">
              <w:marLeft w:val="0"/>
              <w:marRight w:val="0"/>
              <w:marTop w:val="0"/>
              <w:marBottom w:val="0"/>
              <w:divBdr>
                <w:top w:val="none" w:sz="0" w:space="0" w:color="auto"/>
                <w:left w:val="none" w:sz="0" w:space="0" w:color="auto"/>
                <w:bottom w:val="none" w:sz="0" w:space="0" w:color="auto"/>
                <w:right w:val="none" w:sz="0" w:space="0" w:color="auto"/>
              </w:divBdr>
            </w:div>
            <w:div w:id="124470718">
              <w:marLeft w:val="0"/>
              <w:marRight w:val="0"/>
              <w:marTop w:val="0"/>
              <w:marBottom w:val="0"/>
              <w:divBdr>
                <w:top w:val="none" w:sz="0" w:space="0" w:color="auto"/>
                <w:left w:val="none" w:sz="0" w:space="0" w:color="auto"/>
                <w:bottom w:val="none" w:sz="0" w:space="0" w:color="auto"/>
                <w:right w:val="none" w:sz="0" w:space="0" w:color="auto"/>
              </w:divBdr>
            </w:div>
            <w:div w:id="842404272">
              <w:marLeft w:val="0"/>
              <w:marRight w:val="0"/>
              <w:marTop w:val="0"/>
              <w:marBottom w:val="0"/>
              <w:divBdr>
                <w:top w:val="none" w:sz="0" w:space="0" w:color="auto"/>
                <w:left w:val="none" w:sz="0" w:space="0" w:color="auto"/>
                <w:bottom w:val="none" w:sz="0" w:space="0" w:color="auto"/>
                <w:right w:val="none" w:sz="0" w:space="0" w:color="auto"/>
              </w:divBdr>
            </w:div>
            <w:div w:id="320281222">
              <w:marLeft w:val="0"/>
              <w:marRight w:val="0"/>
              <w:marTop w:val="0"/>
              <w:marBottom w:val="0"/>
              <w:divBdr>
                <w:top w:val="none" w:sz="0" w:space="0" w:color="auto"/>
                <w:left w:val="none" w:sz="0" w:space="0" w:color="auto"/>
                <w:bottom w:val="none" w:sz="0" w:space="0" w:color="auto"/>
                <w:right w:val="none" w:sz="0" w:space="0" w:color="auto"/>
              </w:divBdr>
            </w:div>
            <w:div w:id="226690155">
              <w:marLeft w:val="0"/>
              <w:marRight w:val="0"/>
              <w:marTop w:val="0"/>
              <w:marBottom w:val="0"/>
              <w:divBdr>
                <w:top w:val="none" w:sz="0" w:space="0" w:color="auto"/>
                <w:left w:val="none" w:sz="0" w:space="0" w:color="auto"/>
                <w:bottom w:val="none" w:sz="0" w:space="0" w:color="auto"/>
                <w:right w:val="none" w:sz="0" w:space="0" w:color="auto"/>
              </w:divBdr>
            </w:div>
            <w:div w:id="368998358">
              <w:marLeft w:val="0"/>
              <w:marRight w:val="0"/>
              <w:marTop w:val="0"/>
              <w:marBottom w:val="0"/>
              <w:divBdr>
                <w:top w:val="none" w:sz="0" w:space="0" w:color="auto"/>
                <w:left w:val="none" w:sz="0" w:space="0" w:color="auto"/>
                <w:bottom w:val="none" w:sz="0" w:space="0" w:color="auto"/>
                <w:right w:val="none" w:sz="0" w:space="0" w:color="auto"/>
              </w:divBdr>
            </w:div>
            <w:div w:id="1932355556">
              <w:marLeft w:val="0"/>
              <w:marRight w:val="0"/>
              <w:marTop w:val="0"/>
              <w:marBottom w:val="0"/>
              <w:divBdr>
                <w:top w:val="none" w:sz="0" w:space="0" w:color="auto"/>
                <w:left w:val="none" w:sz="0" w:space="0" w:color="auto"/>
                <w:bottom w:val="none" w:sz="0" w:space="0" w:color="auto"/>
                <w:right w:val="none" w:sz="0" w:space="0" w:color="auto"/>
              </w:divBdr>
            </w:div>
            <w:div w:id="1203783019">
              <w:marLeft w:val="0"/>
              <w:marRight w:val="0"/>
              <w:marTop w:val="0"/>
              <w:marBottom w:val="0"/>
              <w:divBdr>
                <w:top w:val="none" w:sz="0" w:space="0" w:color="auto"/>
                <w:left w:val="none" w:sz="0" w:space="0" w:color="auto"/>
                <w:bottom w:val="none" w:sz="0" w:space="0" w:color="auto"/>
                <w:right w:val="none" w:sz="0" w:space="0" w:color="auto"/>
              </w:divBdr>
            </w:div>
            <w:div w:id="1214582125">
              <w:marLeft w:val="0"/>
              <w:marRight w:val="0"/>
              <w:marTop w:val="0"/>
              <w:marBottom w:val="0"/>
              <w:divBdr>
                <w:top w:val="none" w:sz="0" w:space="0" w:color="auto"/>
                <w:left w:val="none" w:sz="0" w:space="0" w:color="auto"/>
                <w:bottom w:val="none" w:sz="0" w:space="0" w:color="auto"/>
                <w:right w:val="none" w:sz="0" w:space="0" w:color="auto"/>
              </w:divBdr>
            </w:div>
            <w:div w:id="210193273">
              <w:marLeft w:val="0"/>
              <w:marRight w:val="0"/>
              <w:marTop w:val="0"/>
              <w:marBottom w:val="0"/>
              <w:divBdr>
                <w:top w:val="none" w:sz="0" w:space="0" w:color="auto"/>
                <w:left w:val="none" w:sz="0" w:space="0" w:color="auto"/>
                <w:bottom w:val="none" w:sz="0" w:space="0" w:color="auto"/>
                <w:right w:val="none" w:sz="0" w:space="0" w:color="auto"/>
              </w:divBdr>
            </w:div>
            <w:div w:id="2090810066">
              <w:marLeft w:val="0"/>
              <w:marRight w:val="0"/>
              <w:marTop w:val="0"/>
              <w:marBottom w:val="0"/>
              <w:divBdr>
                <w:top w:val="none" w:sz="0" w:space="0" w:color="auto"/>
                <w:left w:val="none" w:sz="0" w:space="0" w:color="auto"/>
                <w:bottom w:val="none" w:sz="0" w:space="0" w:color="auto"/>
                <w:right w:val="none" w:sz="0" w:space="0" w:color="auto"/>
              </w:divBdr>
            </w:div>
            <w:div w:id="466777550">
              <w:marLeft w:val="0"/>
              <w:marRight w:val="0"/>
              <w:marTop w:val="0"/>
              <w:marBottom w:val="0"/>
              <w:divBdr>
                <w:top w:val="none" w:sz="0" w:space="0" w:color="auto"/>
                <w:left w:val="none" w:sz="0" w:space="0" w:color="auto"/>
                <w:bottom w:val="none" w:sz="0" w:space="0" w:color="auto"/>
                <w:right w:val="none" w:sz="0" w:space="0" w:color="auto"/>
              </w:divBdr>
            </w:div>
            <w:div w:id="228074830">
              <w:marLeft w:val="0"/>
              <w:marRight w:val="0"/>
              <w:marTop w:val="0"/>
              <w:marBottom w:val="0"/>
              <w:divBdr>
                <w:top w:val="none" w:sz="0" w:space="0" w:color="auto"/>
                <w:left w:val="none" w:sz="0" w:space="0" w:color="auto"/>
                <w:bottom w:val="none" w:sz="0" w:space="0" w:color="auto"/>
                <w:right w:val="none" w:sz="0" w:space="0" w:color="auto"/>
              </w:divBdr>
            </w:div>
            <w:div w:id="768623498">
              <w:marLeft w:val="0"/>
              <w:marRight w:val="0"/>
              <w:marTop w:val="0"/>
              <w:marBottom w:val="0"/>
              <w:divBdr>
                <w:top w:val="none" w:sz="0" w:space="0" w:color="auto"/>
                <w:left w:val="none" w:sz="0" w:space="0" w:color="auto"/>
                <w:bottom w:val="none" w:sz="0" w:space="0" w:color="auto"/>
                <w:right w:val="none" w:sz="0" w:space="0" w:color="auto"/>
              </w:divBdr>
            </w:div>
            <w:div w:id="578564511">
              <w:marLeft w:val="0"/>
              <w:marRight w:val="0"/>
              <w:marTop w:val="0"/>
              <w:marBottom w:val="0"/>
              <w:divBdr>
                <w:top w:val="none" w:sz="0" w:space="0" w:color="auto"/>
                <w:left w:val="none" w:sz="0" w:space="0" w:color="auto"/>
                <w:bottom w:val="none" w:sz="0" w:space="0" w:color="auto"/>
                <w:right w:val="none" w:sz="0" w:space="0" w:color="auto"/>
              </w:divBdr>
            </w:div>
            <w:div w:id="1227716348">
              <w:marLeft w:val="0"/>
              <w:marRight w:val="0"/>
              <w:marTop w:val="0"/>
              <w:marBottom w:val="0"/>
              <w:divBdr>
                <w:top w:val="none" w:sz="0" w:space="0" w:color="auto"/>
                <w:left w:val="none" w:sz="0" w:space="0" w:color="auto"/>
                <w:bottom w:val="none" w:sz="0" w:space="0" w:color="auto"/>
                <w:right w:val="none" w:sz="0" w:space="0" w:color="auto"/>
              </w:divBdr>
            </w:div>
            <w:div w:id="1500384916">
              <w:marLeft w:val="0"/>
              <w:marRight w:val="0"/>
              <w:marTop w:val="0"/>
              <w:marBottom w:val="0"/>
              <w:divBdr>
                <w:top w:val="none" w:sz="0" w:space="0" w:color="auto"/>
                <w:left w:val="none" w:sz="0" w:space="0" w:color="auto"/>
                <w:bottom w:val="none" w:sz="0" w:space="0" w:color="auto"/>
                <w:right w:val="none" w:sz="0" w:space="0" w:color="auto"/>
              </w:divBdr>
            </w:div>
            <w:div w:id="1662661732">
              <w:marLeft w:val="0"/>
              <w:marRight w:val="0"/>
              <w:marTop w:val="0"/>
              <w:marBottom w:val="0"/>
              <w:divBdr>
                <w:top w:val="none" w:sz="0" w:space="0" w:color="auto"/>
                <w:left w:val="none" w:sz="0" w:space="0" w:color="auto"/>
                <w:bottom w:val="none" w:sz="0" w:space="0" w:color="auto"/>
                <w:right w:val="none" w:sz="0" w:space="0" w:color="auto"/>
              </w:divBdr>
            </w:div>
            <w:div w:id="1800488331">
              <w:marLeft w:val="0"/>
              <w:marRight w:val="0"/>
              <w:marTop w:val="0"/>
              <w:marBottom w:val="0"/>
              <w:divBdr>
                <w:top w:val="none" w:sz="0" w:space="0" w:color="auto"/>
                <w:left w:val="none" w:sz="0" w:space="0" w:color="auto"/>
                <w:bottom w:val="none" w:sz="0" w:space="0" w:color="auto"/>
                <w:right w:val="none" w:sz="0" w:space="0" w:color="auto"/>
              </w:divBdr>
            </w:div>
            <w:div w:id="2142452720">
              <w:marLeft w:val="0"/>
              <w:marRight w:val="0"/>
              <w:marTop w:val="0"/>
              <w:marBottom w:val="0"/>
              <w:divBdr>
                <w:top w:val="none" w:sz="0" w:space="0" w:color="auto"/>
                <w:left w:val="none" w:sz="0" w:space="0" w:color="auto"/>
                <w:bottom w:val="none" w:sz="0" w:space="0" w:color="auto"/>
                <w:right w:val="none" w:sz="0" w:space="0" w:color="auto"/>
              </w:divBdr>
            </w:div>
            <w:div w:id="1991595483">
              <w:marLeft w:val="0"/>
              <w:marRight w:val="0"/>
              <w:marTop w:val="0"/>
              <w:marBottom w:val="0"/>
              <w:divBdr>
                <w:top w:val="none" w:sz="0" w:space="0" w:color="auto"/>
                <w:left w:val="none" w:sz="0" w:space="0" w:color="auto"/>
                <w:bottom w:val="none" w:sz="0" w:space="0" w:color="auto"/>
                <w:right w:val="none" w:sz="0" w:space="0" w:color="auto"/>
              </w:divBdr>
            </w:div>
            <w:div w:id="1398210906">
              <w:marLeft w:val="0"/>
              <w:marRight w:val="0"/>
              <w:marTop w:val="0"/>
              <w:marBottom w:val="0"/>
              <w:divBdr>
                <w:top w:val="none" w:sz="0" w:space="0" w:color="auto"/>
                <w:left w:val="none" w:sz="0" w:space="0" w:color="auto"/>
                <w:bottom w:val="none" w:sz="0" w:space="0" w:color="auto"/>
                <w:right w:val="none" w:sz="0" w:space="0" w:color="auto"/>
              </w:divBdr>
            </w:div>
            <w:div w:id="1741059746">
              <w:marLeft w:val="0"/>
              <w:marRight w:val="0"/>
              <w:marTop w:val="0"/>
              <w:marBottom w:val="0"/>
              <w:divBdr>
                <w:top w:val="none" w:sz="0" w:space="0" w:color="auto"/>
                <w:left w:val="none" w:sz="0" w:space="0" w:color="auto"/>
                <w:bottom w:val="none" w:sz="0" w:space="0" w:color="auto"/>
                <w:right w:val="none" w:sz="0" w:space="0" w:color="auto"/>
              </w:divBdr>
            </w:div>
            <w:div w:id="1589843886">
              <w:marLeft w:val="0"/>
              <w:marRight w:val="0"/>
              <w:marTop w:val="0"/>
              <w:marBottom w:val="0"/>
              <w:divBdr>
                <w:top w:val="none" w:sz="0" w:space="0" w:color="auto"/>
                <w:left w:val="none" w:sz="0" w:space="0" w:color="auto"/>
                <w:bottom w:val="none" w:sz="0" w:space="0" w:color="auto"/>
                <w:right w:val="none" w:sz="0" w:space="0" w:color="auto"/>
              </w:divBdr>
            </w:div>
            <w:div w:id="16780526">
              <w:marLeft w:val="0"/>
              <w:marRight w:val="0"/>
              <w:marTop w:val="0"/>
              <w:marBottom w:val="0"/>
              <w:divBdr>
                <w:top w:val="none" w:sz="0" w:space="0" w:color="auto"/>
                <w:left w:val="none" w:sz="0" w:space="0" w:color="auto"/>
                <w:bottom w:val="none" w:sz="0" w:space="0" w:color="auto"/>
                <w:right w:val="none" w:sz="0" w:space="0" w:color="auto"/>
              </w:divBdr>
            </w:div>
            <w:div w:id="419789663">
              <w:marLeft w:val="0"/>
              <w:marRight w:val="0"/>
              <w:marTop w:val="0"/>
              <w:marBottom w:val="0"/>
              <w:divBdr>
                <w:top w:val="none" w:sz="0" w:space="0" w:color="auto"/>
                <w:left w:val="none" w:sz="0" w:space="0" w:color="auto"/>
                <w:bottom w:val="none" w:sz="0" w:space="0" w:color="auto"/>
                <w:right w:val="none" w:sz="0" w:space="0" w:color="auto"/>
              </w:divBdr>
            </w:div>
            <w:div w:id="643585657">
              <w:marLeft w:val="0"/>
              <w:marRight w:val="0"/>
              <w:marTop w:val="0"/>
              <w:marBottom w:val="0"/>
              <w:divBdr>
                <w:top w:val="none" w:sz="0" w:space="0" w:color="auto"/>
                <w:left w:val="none" w:sz="0" w:space="0" w:color="auto"/>
                <w:bottom w:val="none" w:sz="0" w:space="0" w:color="auto"/>
                <w:right w:val="none" w:sz="0" w:space="0" w:color="auto"/>
              </w:divBdr>
            </w:div>
            <w:div w:id="288822044">
              <w:marLeft w:val="0"/>
              <w:marRight w:val="0"/>
              <w:marTop w:val="0"/>
              <w:marBottom w:val="0"/>
              <w:divBdr>
                <w:top w:val="none" w:sz="0" w:space="0" w:color="auto"/>
                <w:left w:val="none" w:sz="0" w:space="0" w:color="auto"/>
                <w:bottom w:val="none" w:sz="0" w:space="0" w:color="auto"/>
                <w:right w:val="none" w:sz="0" w:space="0" w:color="auto"/>
              </w:divBdr>
            </w:div>
            <w:div w:id="789973953">
              <w:marLeft w:val="0"/>
              <w:marRight w:val="0"/>
              <w:marTop w:val="0"/>
              <w:marBottom w:val="0"/>
              <w:divBdr>
                <w:top w:val="none" w:sz="0" w:space="0" w:color="auto"/>
                <w:left w:val="none" w:sz="0" w:space="0" w:color="auto"/>
                <w:bottom w:val="none" w:sz="0" w:space="0" w:color="auto"/>
                <w:right w:val="none" w:sz="0" w:space="0" w:color="auto"/>
              </w:divBdr>
            </w:div>
            <w:div w:id="1848591256">
              <w:marLeft w:val="0"/>
              <w:marRight w:val="0"/>
              <w:marTop w:val="0"/>
              <w:marBottom w:val="0"/>
              <w:divBdr>
                <w:top w:val="none" w:sz="0" w:space="0" w:color="auto"/>
                <w:left w:val="none" w:sz="0" w:space="0" w:color="auto"/>
                <w:bottom w:val="none" w:sz="0" w:space="0" w:color="auto"/>
                <w:right w:val="none" w:sz="0" w:space="0" w:color="auto"/>
              </w:divBdr>
            </w:div>
            <w:div w:id="1184324620">
              <w:marLeft w:val="0"/>
              <w:marRight w:val="0"/>
              <w:marTop w:val="0"/>
              <w:marBottom w:val="0"/>
              <w:divBdr>
                <w:top w:val="none" w:sz="0" w:space="0" w:color="auto"/>
                <w:left w:val="none" w:sz="0" w:space="0" w:color="auto"/>
                <w:bottom w:val="none" w:sz="0" w:space="0" w:color="auto"/>
                <w:right w:val="none" w:sz="0" w:space="0" w:color="auto"/>
              </w:divBdr>
            </w:div>
            <w:div w:id="1375538148">
              <w:marLeft w:val="0"/>
              <w:marRight w:val="0"/>
              <w:marTop w:val="0"/>
              <w:marBottom w:val="0"/>
              <w:divBdr>
                <w:top w:val="none" w:sz="0" w:space="0" w:color="auto"/>
                <w:left w:val="none" w:sz="0" w:space="0" w:color="auto"/>
                <w:bottom w:val="none" w:sz="0" w:space="0" w:color="auto"/>
                <w:right w:val="none" w:sz="0" w:space="0" w:color="auto"/>
              </w:divBdr>
            </w:div>
            <w:div w:id="968046970">
              <w:marLeft w:val="0"/>
              <w:marRight w:val="0"/>
              <w:marTop w:val="0"/>
              <w:marBottom w:val="0"/>
              <w:divBdr>
                <w:top w:val="none" w:sz="0" w:space="0" w:color="auto"/>
                <w:left w:val="none" w:sz="0" w:space="0" w:color="auto"/>
                <w:bottom w:val="none" w:sz="0" w:space="0" w:color="auto"/>
                <w:right w:val="none" w:sz="0" w:space="0" w:color="auto"/>
              </w:divBdr>
            </w:div>
            <w:div w:id="507794164">
              <w:marLeft w:val="0"/>
              <w:marRight w:val="0"/>
              <w:marTop w:val="0"/>
              <w:marBottom w:val="0"/>
              <w:divBdr>
                <w:top w:val="none" w:sz="0" w:space="0" w:color="auto"/>
                <w:left w:val="none" w:sz="0" w:space="0" w:color="auto"/>
                <w:bottom w:val="none" w:sz="0" w:space="0" w:color="auto"/>
                <w:right w:val="none" w:sz="0" w:space="0" w:color="auto"/>
              </w:divBdr>
            </w:div>
            <w:div w:id="2033874098">
              <w:marLeft w:val="0"/>
              <w:marRight w:val="0"/>
              <w:marTop w:val="0"/>
              <w:marBottom w:val="0"/>
              <w:divBdr>
                <w:top w:val="none" w:sz="0" w:space="0" w:color="auto"/>
                <w:left w:val="none" w:sz="0" w:space="0" w:color="auto"/>
                <w:bottom w:val="none" w:sz="0" w:space="0" w:color="auto"/>
                <w:right w:val="none" w:sz="0" w:space="0" w:color="auto"/>
              </w:divBdr>
            </w:div>
            <w:div w:id="2139639951">
              <w:marLeft w:val="0"/>
              <w:marRight w:val="0"/>
              <w:marTop w:val="0"/>
              <w:marBottom w:val="0"/>
              <w:divBdr>
                <w:top w:val="none" w:sz="0" w:space="0" w:color="auto"/>
                <w:left w:val="none" w:sz="0" w:space="0" w:color="auto"/>
                <w:bottom w:val="none" w:sz="0" w:space="0" w:color="auto"/>
                <w:right w:val="none" w:sz="0" w:space="0" w:color="auto"/>
              </w:divBdr>
            </w:div>
            <w:div w:id="696003715">
              <w:marLeft w:val="0"/>
              <w:marRight w:val="0"/>
              <w:marTop w:val="0"/>
              <w:marBottom w:val="0"/>
              <w:divBdr>
                <w:top w:val="none" w:sz="0" w:space="0" w:color="auto"/>
                <w:left w:val="none" w:sz="0" w:space="0" w:color="auto"/>
                <w:bottom w:val="none" w:sz="0" w:space="0" w:color="auto"/>
                <w:right w:val="none" w:sz="0" w:space="0" w:color="auto"/>
              </w:divBdr>
            </w:div>
            <w:div w:id="859662180">
              <w:marLeft w:val="0"/>
              <w:marRight w:val="0"/>
              <w:marTop w:val="0"/>
              <w:marBottom w:val="0"/>
              <w:divBdr>
                <w:top w:val="none" w:sz="0" w:space="0" w:color="auto"/>
                <w:left w:val="none" w:sz="0" w:space="0" w:color="auto"/>
                <w:bottom w:val="none" w:sz="0" w:space="0" w:color="auto"/>
                <w:right w:val="none" w:sz="0" w:space="0" w:color="auto"/>
              </w:divBdr>
            </w:div>
            <w:div w:id="2136870521">
              <w:marLeft w:val="0"/>
              <w:marRight w:val="0"/>
              <w:marTop w:val="0"/>
              <w:marBottom w:val="0"/>
              <w:divBdr>
                <w:top w:val="none" w:sz="0" w:space="0" w:color="auto"/>
                <w:left w:val="none" w:sz="0" w:space="0" w:color="auto"/>
                <w:bottom w:val="none" w:sz="0" w:space="0" w:color="auto"/>
                <w:right w:val="none" w:sz="0" w:space="0" w:color="auto"/>
              </w:divBdr>
            </w:div>
            <w:div w:id="899362764">
              <w:marLeft w:val="0"/>
              <w:marRight w:val="0"/>
              <w:marTop w:val="0"/>
              <w:marBottom w:val="0"/>
              <w:divBdr>
                <w:top w:val="none" w:sz="0" w:space="0" w:color="auto"/>
                <w:left w:val="none" w:sz="0" w:space="0" w:color="auto"/>
                <w:bottom w:val="none" w:sz="0" w:space="0" w:color="auto"/>
                <w:right w:val="none" w:sz="0" w:space="0" w:color="auto"/>
              </w:divBdr>
            </w:div>
            <w:div w:id="1098991179">
              <w:marLeft w:val="0"/>
              <w:marRight w:val="0"/>
              <w:marTop w:val="0"/>
              <w:marBottom w:val="0"/>
              <w:divBdr>
                <w:top w:val="none" w:sz="0" w:space="0" w:color="auto"/>
                <w:left w:val="none" w:sz="0" w:space="0" w:color="auto"/>
                <w:bottom w:val="none" w:sz="0" w:space="0" w:color="auto"/>
                <w:right w:val="none" w:sz="0" w:space="0" w:color="auto"/>
              </w:divBdr>
            </w:div>
            <w:div w:id="1204439342">
              <w:marLeft w:val="0"/>
              <w:marRight w:val="0"/>
              <w:marTop w:val="0"/>
              <w:marBottom w:val="0"/>
              <w:divBdr>
                <w:top w:val="none" w:sz="0" w:space="0" w:color="auto"/>
                <w:left w:val="none" w:sz="0" w:space="0" w:color="auto"/>
                <w:bottom w:val="none" w:sz="0" w:space="0" w:color="auto"/>
                <w:right w:val="none" w:sz="0" w:space="0" w:color="auto"/>
              </w:divBdr>
            </w:div>
            <w:div w:id="365833910">
              <w:marLeft w:val="0"/>
              <w:marRight w:val="0"/>
              <w:marTop w:val="0"/>
              <w:marBottom w:val="0"/>
              <w:divBdr>
                <w:top w:val="none" w:sz="0" w:space="0" w:color="auto"/>
                <w:left w:val="none" w:sz="0" w:space="0" w:color="auto"/>
                <w:bottom w:val="none" w:sz="0" w:space="0" w:color="auto"/>
                <w:right w:val="none" w:sz="0" w:space="0" w:color="auto"/>
              </w:divBdr>
            </w:div>
            <w:div w:id="36904993">
              <w:marLeft w:val="0"/>
              <w:marRight w:val="0"/>
              <w:marTop w:val="0"/>
              <w:marBottom w:val="0"/>
              <w:divBdr>
                <w:top w:val="none" w:sz="0" w:space="0" w:color="auto"/>
                <w:left w:val="none" w:sz="0" w:space="0" w:color="auto"/>
                <w:bottom w:val="none" w:sz="0" w:space="0" w:color="auto"/>
                <w:right w:val="none" w:sz="0" w:space="0" w:color="auto"/>
              </w:divBdr>
            </w:div>
            <w:div w:id="769282858">
              <w:marLeft w:val="0"/>
              <w:marRight w:val="0"/>
              <w:marTop w:val="0"/>
              <w:marBottom w:val="0"/>
              <w:divBdr>
                <w:top w:val="none" w:sz="0" w:space="0" w:color="auto"/>
                <w:left w:val="none" w:sz="0" w:space="0" w:color="auto"/>
                <w:bottom w:val="none" w:sz="0" w:space="0" w:color="auto"/>
                <w:right w:val="none" w:sz="0" w:space="0" w:color="auto"/>
              </w:divBdr>
            </w:div>
            <w:div w:id="294020390">
              <w:marLeft w:val="0"/>
              <w:marRight w:val="0"/>
              <w:marTop w:val="0"/>
              <w:marBottom w:val="0"/>
              <w:divBdr>
                <w:top w:val="none" w:sz="0" w:space="0" w:color="auto"/>
                <w:left w:val="none" w:sz="0" w:space="0" w:color="auto"/>
                <w:bottom w:val="none" w:sz="0" w:space="0" w:color="auto"/>
                <w:right w:val="none" w:sz="0" w:space="0" w:color="auto"/>
              </w:divBdr>
            </w:div>
            <w:div w:id="292297782">
              <w:marLeft w:val="0"/>
              <w:marRight w:val="0"/>
              <w:marTop w:val="0"/>
              <w:marBottom w:val="0"/>
              <w:divBdr>
                <w:top w:val="none" w:sz="0" w:space="0" w:color="auto"/>
                <w:left w:val="none" w:sz="0" w:space="0" w:color="auto"/>
                <w:bottom w:val="none" w:sz="0" w:space="0" w:color="auto"/>
                <w:right w:val="none" w:sz="0" w:space="0" w:color="auto"/>
              </w:divBdr>
            </w:div>
            <w:div w:id="1469787549">
              <w:marLeft w:val="0"/>
              <w:marRight w:val="0"/>
              <w:marTop w:val="0"/>
              <w:marBottom w:val="0"/>
              <w:divBdr>
                <w:top w:val="none" w:sz="0" w:space="0" w:color="auto"/>
                <w:left w:val="none" w:sz="0" w:space="0" w:color="auto"/>
                <w:bottom w:val="none" w:sz="0" w:space="0" w:color="auto"/>
                <w:right w:val="none" w:sz="0" w:space="0" w:color="auto"/>
              </w:divBdr>
            </w:div>
            <w:div w:id="1795710209">
              <w:marLeft w:val="0"/>
              <w:marRight w:val="0"/>
              <w:marTop w:val="0"/>
              <w:marBottom w:val="0"/>
              <w:divBdr>
                <w:top w:val="none" w:sz="0" w:space="0" w:color="auto"/>
                <w:left w:val="none" w:sz="0" w:space="0" w:color="auto"/>
                <w:bottom w:val="none" w:sz="0" w:space="0" w:color="auto"/>
                <w:right w:val="none" w:sz="0" w:space="0" w:color="auto"/>
              </w:divBdr>
            </w:div>
            <w:div w:id="282153812">
              <w:marLeft w:val="0"/>
              <w:marRight w:val="0"/>
              <w:marTop w:val="0"/>
              <w:marBottom w:val="0"/>
              <w:divBdr>
                <w:top w:val="none" w:sz="0" w:space="0" w:color="auto"/>
                <w:left w:val="none" w:sz="0" w:space="0" w:color="auto"/>
                <w:bottom w:val="none" w:sz="0" w:space="0" w:color="auto"/>
                <w:right w:val="none" w:sz="0" w:space="0" w:color="auto"/>
              </w:divBdr>
            </w:div>
            <w:div w:id="1615135211">
              <w:marLeft w:val="0"/>
              <w:marRight w:val="0"/>
              <w:marTop w:val="0"/>
              <w:marBottom w:val="0"/>
              <w:divBdr>
                <w:top w:val="none" w:sz="0" w:space="0" w:color="auto"/>
                <w:left w:val="none" w:sz="0" w:space="0" w:color="auto"/>
                <w:bottom w:val="none" w:sz="0" w:space="0" w:color="auto"/>
                <w:right w:val="none" w:sz="0" w:space="0" w:color="auto"/>
              </w:divBdr>
            </w:div>
            <w:div w:id="183977348">
              <w:marLeft w:val="0"/>
              <w:marRight w:val="0"/>
              <w:marTop w:val="0"/>
              <w:marBottom w:val="0"/>
              <w:divBdr>
                <w:top w:val="none" w:sz="0" w:space="0" w:color="auto"/>
                <w:left w:val="none" w:sz="0" w:space="0" w:color="auto"/>
                <w:bottom w:val="none" w:sz="0" w:space="0" w:color="auto"/>
                <w:right w:val="none" w:sz="0" w:space="0" w:color="auto"/>
              </w:divBdr>
            </w:div>
            <w:div w:id="2019650370">
              <w:marLeft w:val="0"/>
              <w:marRight w:val="0"/>
              <w:marTop w:val="0"/>
              <w:marBottom w:val="0"/>
              <w:divBdr>
                <w:top w:val="none" w:sz="0" w:space="0" w:color="auto"/>
                <w:left w:val="none" w:sz="0" w:space="0" w:color="auto"/>
                <w:bottom w:val="none" w:sz="0" w:space="0" w:color="auto"/>
                <w:right w:val="none" w:sz="0" w:space="0" w:color="auto"/>
              </w:divBdr>
            </w:div>
            <w:div w:id="1835147081">
              <w:marLeft w:val="0"/>
              <w:marRight w:val="0"/>
              <w:marTop w:val="0"/>
              <w:marBottom w:val="0"/>
              <w:divBdr>
                <w:top w:val="none" w:sz="0" w:space="0" w:color="auto"/>
                <w:left w:val="none" w:sz="0" w:space="0" w:color="auto"/>
                <w:bottom w:val="none" w:sz="0" w:space="0" w:color="auto"/>
                <w:right w:val="none" w:sz="0" w:space="0" w:color="auto"/>
              </w:divBdr>
            </w:div>
            <w:div w:id="1023827539">
              <w:marLeft w:val="0"/>
              <w:marRight w:val="0"/>
              <w:marTop w:val="0"/>
              <w:marBottom w:val="0"/>
              <w:divBdr>
                <w:top w:val="none" w:sz="0" w:space="0" w:color="auto"/>
                <w:left w:val="none" w:sz="0" w:space="0" w:color="auto"/>
                <w:bottom w:val="none" w:sz="0" w:space="0" w:color="auto"/>
                <w:right w:val="none" w:sz="0" w:space="0" w:color="auto"/>
              </w:divBdr>
            </w:div>
            <w:div w:id="786895896">
              <w:marLeft w:val="0"/>
              <w:marRight w:val="0"/>
              <w:marTop w:val="0"/>
              <w:marBottom w:val="0"/>
              <w:divBdr>
                <w:top w:val="none" w:sz="0" w:space="0" w:color="auto"/>
                <w:left w:val="none" w:sz="0" w:space="0" w:color="auto"/>
                <w:bottom w:val="none" w:sz="0" w:space="0" w:color="auto"/>
                <w:right w:val="none" w:sz="0" w:space="0" w:color="auto"/>
              </w:divBdr>
            </w:div>
            <w:div w:id="1883126443">
              <w:marLeft w:val="0"/>
              <w:marRight w:val="0"/>
              <w:marTop w:val="0"/>
              <w:marBottom w:val="0"/>
              <w:divBdr>
                <w:top w:val="none" w:sz="0" w:space="0" w:color="auto"/>
                <w:left w:val="none" w:sz="0" w:space="0" w:color="auto"/>
                <w:bottom w:val="none" w:sz="0" w:space="0" w:color="auto"/>
                <w:right w:val="none" w:sz="0" w:space="0" w:color="auto"/>
              </w:divBdr>
            </w:div>
            <w:div w:id="1254126722">
              <w:marLeft w:val="0"/>
              <w:marRight w:val="0"/>
              <w:marTop w:val="0"/>
              <w:marBottom w:val="0"/>
              <w:divBdr>
                <w:top w:val="none" w:sz="0" w:space="0" w:color="auto"/>
                <w:left w:val="none" w:sz="0" w:space="0" w:color="auto"/>
                <w:bottom w:val="none" w:sz="0" w:space="0" w:color="auto"/>
                <w:right w:val="none" w:sz="0" w:space="0" w:color="auto"/>
              </w:divBdr>
            </w:div>
            <w:div w:id="973631883">
              <w:marLeft w:val="0"/>
              <w:marRight w:val="0"/>
              <w:marTop w:val="0"/>
              <w:marBottom w:val="0"/>
              <w:divBdr>
                <w:top w:val="none" w:sz="0" w:space="0" w:color="auto"/>
                <w:left w:val="none" w:sz="0" w:space="0" w:color="auto"/>
                <w:bottom w:val="none" w:sz="0" w:space="0" w:color="auto"/>
                <w:right w:val="none" w:sz="0" w:space="0" w:color="auto"/>
              </w:divBdr>
            </w:div>
            <w:div w:id="463082115">
              <w:marLeft w:val="0"/>
              <w:marRight w:val="0"/>
              <w:marTop w:val="0"/>
              <w:marBottom w:val="0"/>
              <w:divBdr>
                <w:top w:val="none" w:sz="0" w:space="0" w:color="auto"/>
                <w:left w:val="none" w:sz="0" w:space="0" w:color="auto"/>
                <w:bottom w:val="none" w:sz="0" w:space="0" w:color="auto"/>
                <w:right w:val="none" w:sz="0" w:space="0" w:color="auto"/>
              </w:divBdr>
            </w:div>
            <w:div w:id="800347684">
              <w:marLeft w:val="0"/>
              <w:marRight w:val="0"/>
              <w:marTop w:val="0"/>
              <w:marBottom w:val="0"/>
              <w:divBdr>
                <w:top w:val="none" w:sz="0" w:space="0" w:color="auto"/>
                <w:left w:val="none" w:sz="0" w:space="0" w:color="auto"/>
                <w:bottom w:val="none" w:sz="0" w:space="0" w:color="auto"/>
                <w:right w:val="none" w:sz="0" w:space="0" w:color="auto"/>
              </w:divBdr>
            </w:div>
            <w:div w:id="837235112">
              <w:marLeft w:val="0"/>
              <w:marRight w:val="0"/>
              <w:marTop w:val="0"/>
              <w:marBottom w:val="0"/>
              <w:divBdr>
                <w:top w:val="none" w:sz="0" w:space="0" w:color="auto"/>
                <w:left w:val="none" w:sz="0" w:space="0" w:color="auto"/>
                <w:bottom w:val="none" w:sz="0" w:space="0" w:color="auto"/>
                <w:right w:val="none" w:sz="0" w:space="0" w:color="auto"/>
              </w:divBdr>
            </w:div>
            <w:div w:id="281420169">
              <w:marLeft w:val="0"/>
              <w:marRight w:val="0"/>
              <w:marTop w:val="0"/>
              <w:marBottom w:val="0"/>
              <w:divBdr>
                <w:top w:val="none" w:sz="0" w:space="0" w:color="auto"/>
                <w:left w:val="none" w:sz="0" w:space="0" w:color="auto"/>
                <w:bottom w:val="none" w:sz="0" w:space="0" w:color="auto"/>
                <w:right w:val="none" w:sz="0" w:space="0" w:color="auto"/>
              </w:divBdr>
            </w:div>
            <w:div w:id="235167392">
              <w:marLeft w:val="0"/>
              <w:marRight w:val="0"/>
              <w:marTop w:val="0"/>
              <w:marBottom w:val="0"/>
              <w:divBdr>
                <w:top w:val="none" w:sz="0" w:space="0" w:color="auto"/>
                <w:left w:val="none" w:sz="0" w:space="0" w:color="auto"/>
                <w:bottom w:val="none" w:sz="0" w:space="0" w:color="auto"/>
                <w:right w:val="none" w:sz="0" w:space="0" w:color="auto"/>
              </w:divBdr>
            </w:div>
            <w:div w:id="1101684882">
              <w:marLeft w:val="0"/>
              <w:marRight w:val="0"/>
              <w:marTop w:val="0"/>
              <w:marBottom w:val="0"/>
              <w:divBdr>
                <w:top w:val="none" w:sz="0" w:space="0" w:color="auto"/>
                <w:left w:val="none" w:sz="0" w:space="0" w:color="auto"/>
                <w:bottom w:val="none" w:sz="0" w:space="0" w:color="auto"/>
                <w:right w:val="none" w:sz="0" w:space="0" w:color="auto"/>
              </w:divBdr>
            </w:div>
            <w:div w:id="1387801955">
              <w:marLeft w:val="0"/>
              <w:marRight w:val="0"/>
              <w:marTop w:val="0"/>
              <w:marBottom w:val="0"/>
              <w:divBdr>
                <w:top w:val="none" w:sz="0" w:space="0" w:color="auto"/>
                <w:left w:val="none" w:sz="0" w:space="0" w:color="auto"/>
                <w:bottom w:val="none" w:sz="0" w:space="0" w:color="auto"/>
                <w:right w:val="none" w:sz="0" w:space="0" w:color="auto"/>
              </w:divBdr>
            </w:div>
            <w:div w:id="1076978626">
              <w:marLeft w:val="0"/>
              <w:marRight w:val="0"/>
              <w:marTop w:val="0"/>
              <w:marBottom w:val="0"/>
              <w:divBdr>
                <w:top w:val="none" w:sz="0" w:space="0" w:color="auto"/>
                <w:left w:val="none" w:sz="0" w:space="0" w:color="auto"/>
                <w:bottom w:val="none" w:sz="0" w:space="0" w:color="auto"/>
                <w:right w:val="none" w:sz="0" w:space="0" w:color="auto"/>
              </w:divBdr>
            </w:div>
            <w:div w:id="558595445">
              <w:marLeft w:val="0"/>
              <w:marRight w:val="0"/>
              <w:marTop w:val="0"/>
              <w:marBottom w:val="0"/>
              <w:divBdr>
                <w:top w:val="none" w:sz="0" w:space="0" w:color="auto"/>
                <w:left w:val="none" w:sz="0" w:space="0" w:color="auto"/>
                <w:bottom w:val="none" w:sz="0" w:space="0" w:color="auto"/>
                <w:right w:val="none" w:sz="0" w:space="0" w:color="auto"/>
              </w:divBdr>
            </w:div>
            <w:div w:id="406998818">
              <w:marLeft w:val="0"/>
              <w:marRight w:val="0"/>
              <w:marTop w:val="0"/>
              <w:marBottom w:val="0"/>
              <w:divBdr>
                <w:top w:val="none" w:sz="0" w:space="0" w:color="auto"/>
                <w:left w:val="none" w:sz="0" w:space="0" w:color="auto"/>
                <w:bottom w:val="none" w:sz="0" w:space="0" w:color="auto"/>
                <w:right w:val="none" w:sz="0" w:space="0" w:color="auto"/>
              </w:divBdr>
            </w:div>
            <w:div w:id="2086028332">
              <w:marLeft w:val="0"/>
              <w:marRight w:val="0"/>
              <w:marTop w:val="0"/>
              <w:marBottom w:val="0"/>
              <w:divBdr>
                <w:top w:val="none" w:sz="0" w:space="0" w:color="auto"/>
                <w:left w:val="none" w:sz="0" w:space="0" w:color="auto"/>
                <w:bottom w:val="none" w:sz="0" w:space="0" w:color="auto"/>
                <w:right w:val="none" w:sz="0" w:space="0" w:color="auto"/>
              </w:divBdr>
            </w:div>
            <w:div w:id="1838106687">
              <w:marLeft w:val="0"/>
              <w:marRight w:val="0"/>
              <w:marTop w:val="0"/>
              <w:marBottom w:val="0"/>
              <w:divBdr>
                <w:top w:val="none" w:sz="0" w:space="0" w:color="auto"/>
                <w:left w:val="none" w:sz="0" w:space="0" w:color="auto"/>
                <w:bottom w:val="none" w:sz="0" w:space="0" w:color="auto"/>
                <w:right w:val="none" w:sz="0" w:space="0" w:color="auto"/>
              </w:divBdr>
            </w:div>
            <w:div w:id="697584119">
              <w:marLeft w:val="0"/>
              <w:marRight w:val="0"/>
              <w:marTop w:val="0"/>
              <w:marBottom w:val="0"/>
              <w:divBdr>
                <w:top w:val="none" w:sz="0" w:space="0" w:color="auto"/>
                <w:left w:val="none" w:sz="0" w:space="0" w:color="auto"/>
                <w:bottom w:val="none" w:sz="0" w:space="0" w:color="auto"/>
                <w:right w:val="none" w:sz="0" w:space="0" w:color="auto"/>
              </w:divBdr>
            </w:div>
            <w:div w:id="398283414">
              <w:marLeft w:val="0"/>
              <w:marRight w:val="0"/>
              <w:marTop w:val="0"/>
              <w:marBottom w:val="0"/>
              <w:divBdr>
                <w:top w:val="none" w:sz="0" w:space="0" w:color="auto"/>
                <w:left w:val="none" w:sz="0" w:space="0" w:color="auto"/>
                <w:bottom w:val="none" w:sz="0" w:space="0" w:color="auto"/>
                <w:right w:val="none" w:sz="0" w:space="0" w:color="auto"/>
              </w:divBdr>
            </w:div>
            <w:div w:id="1707217901">
              <w:marLeft w:val="0"/>
              <w:marRight w:val="0"/>
              <w:marTop w:val="0"/>
              <w:marBottom w:val="0"/>
              <w:divBdr>
                <w:top w:val="none" w:sz="0" w:space="0" w:color="auto"/>
                <w:left w:val="none" w:sz="0" w:space="0" w:color="auto"/>
                <w:bottom w:val="none" w:sz="0" w:space="0" w:color="auto"/>
                <w:right w:val="none" w:sz="0" w:space="0" w:color="auto"/>
              </w:divBdr>
            </w:div>
            <w:div w:id="2026587262">
              <w:marLeft w:val="0"/>
              <w:marRight w:val="0"/>
              <w:marTop w:val="0"/>
              <w:marBottom w:val="0"/>
              <w:divBdr>
                <w:top w:val="none" w:sz="0" w:space="0" w:color="auto"/>
                <w:left w:val="none" w:sz="0" w:space="0" w:color="auto"/>
                <w:bottom w:val="none" w:sz="0" w:space="0" w:color="auto"/>
                <w:right w:val="none" w:sz="0" w:space="0" w:color="auto"/>
              </w:divBdr>
            </w:div>
            <w:div w:id="1041054615">
              <w:marLeft w:val="0"/>
              <w:marRight w:val="0"/>
              <w:marTop w:val="0"/>
              <w:marBottom w:val="0"/>
              <w:divBdr>
                <w:top w:val="none" w:sz="0" w:space="0" w:color="auto"/>
                <w:left w:val="none" w:sz="0" w:space="0" w:color="auto"/>
                <w:bottom w:val="none" w:sz="0" w:space="0" w:color="auto"/>
                <w:right w:val="none" w:sz="0" w:space="0" w:color="auto"/>
              </w:divBdr>
            </w:div>
            <w:div w:id="463278569">
              <w:marLeft w:val="0"/>
              <w:marRight w:val="0"/>
              <w:marTop w:val="0"/>
              <w:marBottom w:val="0"/>
              <w:divBdr>
                <w:top w:val="none" w:sz="0" w:space="0" w:color="auto"/>
                <w:left w:val="none" w:sz="0" w:space="0" w:color="auto"/>
                <w:bottom w:val="none" w:sz="0" w:space="0" w:color="auto"/>
                <w:right w:val="none" w:sz="0" w:space="0" w:color="auto"/>
              </w:divBdr>
            </w:div>
            <w:div w:id="308485542">
              <w:marLeft w:val="0"/>
              <w:marRight w:val="0"/>
              <w:marTop w:val="0"/>
              <w:marBottom w:val="0"/>
              <w:divBdr>
                <w:top w:val="none" w:sz="0" w:space="0" w:color="auto"/>
                <w:left w:val="none" w:sz="0" w:space="0" w:color="auto"/>
                <w:bottom w:val="none" w:sz="0" w:space="0" w:color="auto"/>
                <w:right w:val="none" w:sz="0" w:space="0" w:color="auto"/>
              </w:divBdr>
            </w:div>
            <w:div w:id="1745566807">
              <w:marLeft w:val="0"/>
              <w:marRight w:val="0"/>
              <w:marTop w:val="0"/>
              <w:marBottom w:val="0"/>
              <w:divBdr>
                <w:top w:val="none" w:sz="0" w:space="0" w:color="auto"/>
                <w:left w:val="none" w:sz="0" w:space="0" w:color="auto"/>
                <w:bottom w:val="none" w:sz="0" w:space="0" w:color="auto"/>
                <w:right w:val="none" w:sz="0" w:space="0" w:color="auto"/>
              </w:divBdr>
            </w:div>
            <w:div w:id="1612782226">
              <w:marLeft w:val="0"/>
              <w:marRight w:val="0"/>
              <w:marTop w:val="0"/>
              <w:marBottom w:val="0"/>
              <w:divBdr>
                <w:top w:val="none" w:sz="0" w:space="0" w:color="auto"/>
                <w:left w:val="none" w:sz="0" w:space="0" w:color="auto"/>
                <w:bottom w:val="none" w:sz="0" w:space="0" w:color="auto"/>
                <w:right w:val="none" w:sz="0" w:space="0" w:color="auto"/>
              </w:divBdr>
            </w:div>
            <w:div w:id="1364673707">
              <w:marLeft w:val="0"/>
              <w:marRight w:val="0"/>
              <w:marTop w:val="0"/>
              <w:marBottom w:val="0"/>
              <w:divBdr>
                <w:top w:val="none" w:sz="0" w:space="0" w:color="auto"/>
                <w:left w:val="none" w:sz="0" w:space="0" w:color="auto"/>
                <w:bottom w:val="none" w:sz="0" w:space="0" w:color="auto"/>
                <w:right w:val="none" w:sz="0" w:space="0" w:color="auto"/>
              </w:divBdr>
            </w:div>
            <w:div w:id="2118211993">
              <w:marLeft w:val="0"/>
              <w:marRight w:val="0"/>
              <w:marTop w:val="0"/>
              <w:marBottom w:val="0"/>
              <w:divBdr>
                <w:top w:val="none" w:sz="0" w:space="0" w:color="auto"/>
                <w:left w:val="none" w:sz="0" w:space="0" w:color="auto"/>
                <w:bottom w:val="none" w:sz="0" w:space="0" w:color="auto"/>
                <w:right w:val="none" w:sz="0" w:space="0" w:color="auto"/>
              </w:divBdr>
            </w:div>
            <w:div w:id="1824077158">
              <w:marLeft w:val="0"/>
              <w:marRight w:val="0"/>
              <w:marTop w:val="0"/>
              <w:marBottom w:val="0"/>
              <w:divBdr>
                <w:top w:val="none" w:sz="0" w:space="0" w:color="auto"/>
                <w:left w:val="none" w:sz="0" w:space="0" w:color="auto"/>
                <w:bottom w:val="none" w:sz="0" w:space="0" w:color="auto"/>
                <w:right w:val="none" w:sz="0" w:space="0" w:color="auto"/>
              </w:divBdr>
            </w:div>
            <w:div w:id="250549248">
              <w:marLeft w:val="0"/>
              <w:marRight w:val="0"/>
              <w:marTop w:val="0"/>
              <w:marBottom w:val="0"/>
              <w:divBdr>
                <w:top w:val="none" w:sz="0" w:space="0" w:color="auto"/>
                <w:left w:val="none" w:sz="0" w:space="0" w:color="auto"/>
                <w:bottom w:val="none" w:sz="0" w:space="0" w:color="auto"/>
                <w:right w:val="none" w:sz="0" w:space="0" w:color="auto"/>
              </w:divBdr>
            </w:div>
            <w:div w:id="1624768863">
              <w:marLeft w:val="0"/>
              <w:marRight w:val="0"/>
              <w:marTop w:val="0"/>
              <w:marBottom w:val="0"/>
              <w:divBdr>
                <w:top w:val="none" w:sz="0" w:space="0" w:color="auto"/>
                <w:left w:val="none" w:sz="0" w:space="0" w:color="auto"/>
                <w:bottom w:val="none" w:sz="0" w:space="0" w:color="auto"/>
                <w:right w:val="none" w:sz="0" w:space="0" w:color="auto"/>
              </w:divBdr>
            </w:div>
            <w:div w:id="777606145">
              <w:marLeft w:val="0"/>
              <w:marRight w:val="0"/>
              <w:marTop w:val="0"/>
              <w:marBottom w:val="0"/>
              <w:divBdr>
                <w:top w:val="none" w:sz="0" w:space="0" w:color="auto"/>
                <w:left w:val="none" w:sz="0" w:space="0" w:color="auto"/>
                <w:bottom w:val="none" w:sz="0" w:space="0" w:color="auto"/>
                <w:right w:val="none" w:sz="0" w:space="0" w:color="auto"/>
              </w:divBdr>
            </w:div>
            <w:div w:id="948240579">
              <w:marLeft w:val="0"/>
              <w:marRight w:val="0"/>
              <w:marTop w:val="0"/>
              <w:marBottom w:val="0"/>
              <w:divBdr>
                <w:top w:val="none" w:sz="0" w:space="0" w:color="auto"/>
                <w:left w:val="none" w:sz="0" w:space="0" w:color="auto"/>
                <w:bottom w:val="none" w:sz="0" w:space="0" w:color="auto"/>
                <w:right w:val="none" w:sz="0" w:space="0" w:color="auto"/>
              </w:divBdr>
            </w:div>
            <w:div w:id="1261718882">
              <w:marLeft w:val="0"/>
              <w:marRight w:val="0"/>
              <w:marTop w:val="0"/>
              <w:marBottom w:val="0"/>
              <w:divBdr>
                <w:top w:val="none" w:sz="0" w:space="0" w:color="auto"/>
                <w:left w:val="none" w:sz="0" w:space="0" w:color="auto"/>
                <w:bottom w:val="none" w:sz="0" w:space="0" w:color="auto"/>
                <w:right w:val="none" w:sz="0" w:space="0" w:color="auto"/>
              </w:divBdr>
            </w:div>
            <w:div w:id="1396857305">
              <w:marLeft w:val="0"/>
              <w:marRight w:val="0"/>
              <w:marTop w:val="0"/>
              <w:marBottom w:val="0"/>
              <w:divBdr>
                <w:top w:val="none" w:sz="0" w:space="0" w:color="auto"/>
                <w:left w:val="none" w:sz="0" w:space="0" w:color="auto"/>
                <w:bottom w:val="none" w:sz="0" w:space="0" w:color="auto"/>
                <w:right w:val="none" w:sz="0" w:space="0" w:color="auto"/>
              </w:divBdr>
            </w:div>
            <w:div w:id="170723549">
              <w:marLeft w:val="0"/>
              <w:marRight w:val="0"/>
              <w:marTop w:val="0"/>
              <w:marBottom w:val="0"/>
              <w:divBdr>
                <w:top w:val="none" w:sz="0" w:space="0" w:color="auto"/>
                <w:left w:val="none" w:sz="0" w:space="0" w:color="auto"/>
                <w:bottom w:val="none" w:sz="0" w:space="0" w:color="auto"/>
                <w:right w:val="none" w:sz="0" w:space="0" w:color="auto"/>
              </w:divBdr>
            </w:div>
            <w:div w:id="547451915">
              <w:marLeft w:val="0"/>
              <w:marRight w:val="0"/>
              <w:marTop w:val="0"/>
              <w:marBottom w:val="0"/>
              <w:divBdr>
                <w:top w:val="none" w:sz="0" w:space="0" w:color="auto"/>
                <w:left w:val="none" w:sz="0" w:space="0" w:color="auto"/>
                <w:bottom w:val="none" w:sz="0" w:space="0" w:color="auto"/>
                <w:right w:val="none" w:sz="0" w:space="0" w:color="auto"/>
              </w:divBdr>
            </w:div>
            <w:div w:id="1721324785">
              <w:marLeft w:val="0"/>
              <w:marRight w:val="0"/>
              <w:marTop w:val="0"/>
              <w:marBottom w:val="0"/>
              <w:divBdr>
                <w:top w:val="none" w:sz="0" w:space="0" w:color="auto"/>
                <w:left w:val="none" w:sz="0" w:space="0" w:color="auto"/>
                <w:bottom w:val="none" w:sz="0" w:space="0" w:color="auto"/>
                <w:right w:val="none" w:sz="0" w:space="0" w:color="auto"/>
              </w:divBdr>
            </w:div>
            <w:div w:id="1315530038">
              <w:marLeft w:val="0"/>
              <w:marRight w:val="0"/>
              <w:marTop w:val="0"/>
              <w:marBottom w:val="0"/>
              <w:divBdr>
                <w:top w:val="none" w:sz="0" w:space="0" w:color="auto"/>
                <w:left w:val="none" w:sz="0" w:space="0" w:color="auto"/>
                <w:bottom w:val="none" w:sz="0" w:space="0" w:color="auto"/>
                <w:right w:val="none" w:sz="0" w:space="0" w:color="auto"/>
              </w:divBdr>
            </w:div>
            <w:div w:id="1611038247">
              <w:marLeft w:val="0"/>
              <w:marRight w:val="0"/>
              <w:marTop w:val="0"/>
              <w:marBottom w:val="0"/>
              <w:divBdr>
                <w:top w:val="none" w:sz="0" w:space="0" w:color="auto"/>
                <w:left w:val="none" w:sz="0" w:space="0" w:color="auto"/>
                <w:bottom w:val="none" w:sz="0" w:space="0" w:color="auto"/>
                <w:right w:val="none" w:sz="0" w:space="0" w:color="auto"/>
              </w:divBdr>
            </w:div>
            <w:div w:id="985858966">
              <w:marLeft w:val="0"/>
              <w:marRight w:val="0"/>
              <w:marTop w:val="0"/>
              <w:marBottom w:val="0"/>
              <w:divBdr>
                <w:top w:val="none" w:sz="0" w:space="0" w:color="auto"/>
                <w:left w:val="none" w:sz="0" w:space="0" w:color="auto"/>
                <w:bottom w:val="none" w:sz="0" w:space="0" w:color="auto"/>
                <w:right w:val="none" w:sz="0" w:space="0" w:color="auto"/>
              </w:divBdr>
            </w:div>
            <w:div w:id="511922620">
              <w:marLeft w:val="0"/>
              <w:marRight w:val="0"/>
              <w:marTop w:val="0"/>
              <w:marBottom w:val="0"/>
              <w:divBdr>
                <w:top w:val="none" w:sz="0" w:space="0" w:color="auto"/>
                <w:left w:val="none" w:sz="0" w:space="0" w:color="auto"/>
                <w:bottom w:val="none" w:sz="0" w:space="0" w:color="auto"/>
                <w:right w:val="none" w:sz="0" w:space="0" w:color="auto"/>
              </w:divBdr>
            </w:div>
            <w:div w:id="810174008">
              <w:marLeft w:val="0"/>
              <w:marRight w:val="0"/>
              <w:marTop w:val="0"/>
              <w:marBottom w:val="0"/>
              <w:divBdr>
                <w:top w:val="none" w:sz="0" w:space="0" w:color="auto"/>
                <w:left w:val="none" w:sz="0" w:space="0" w:color="auto"/>
                <w:bottom w:val="none" w:sz="0" w:space="0" w:color="auto"/>
                <w:right w:val="none" w:sz="0" w:space="0" w:color="auto"/>
              </w:divBdr>
            </w:div>
            <w:div w:id="1619407635">
              <w:marLeft w:val="0"/>
              <w:marRight w:val="0"/>
              <w:marTop w:val="0"/>
              <w:marBottom w:val="0"/>
              <w:divBdr>
                <w:top w:val="none" w:sz="0" w:space="0" w:color="auto"/>
                <w:left w:val="none" w:sz="0" w:space="0" w:color="auto"/>
                <w:bottom w:val="none" w:sz="0" w:space="0" w:color="auto"/>
                <w:right w:val="none" w:sz="0" w:space="0" w:color="auto"/>
              </w:divBdr>
            </w:div>
            <w:div w:id="109860981">
              <w:marLeft w:val="0"/>
              <w:marRight w:val="0"/>
              <w:marTop w:val="0"/>
              <w:marBottom w:val="0"/>
              <w:divBdr>
                <w:top w:val="none" w:sz="0" w:space="0" w:color="auto"/>
                <w:left w:val="none" w:sz="0" w:space="0" w:color="auto"/>
                <w:bottom w:val="none" w:sz="0" w:space="0" w:color="auto"/>
                <w:right w:val="none" w:sz="0" w:space="0" w:color="auto"/>
              </w:divBdr>
            </w:div>
            <w:div w:id="339620223">
              <w:marLeft w:val="0"/>
              <w:marRight w:val="0"/>
              <w:marTop w:val="0"/>
              <w:marBottom w:val="0"/>
              <w:divBdr>
                <w:top w:val="none" w:sz="0" w:space="0" w:color="auto"/>
                <w:left w:val="none" w:sz="0" w:space="0" w:color="auto"/>
                <w:bottom w:val="none" w:sz="0" w:space="0" w:color="auto"/>
                <w:right w:val="none" w:sz="0" w:space="0" w:color="auto"/>
              </w:divBdr>
            </w:div>
            <w:div w:id="1846551191">
              <w:marLeft w:val="0"/>
              <w:marRight w:val="0"/>
              <w:marTop w:val="0"/>
              <w:marBottom w:val="0"/>
              <w:divBdr>
                <w:top w:val="none" w:sz="0" w:space="0" w:color="auto"/>
                <w:left w:val="none" w:sz="0" w:space="0" w:color="auto"/>
                <w:bottom w:val="none" w:sz="0" w:space="0" w:color="auto"/>
                <w:right w:val="none" w:sz="0" w:space="0" w:color="auto"/>
              </w:divBdr>
            </w:div>
            <w:div w:id="343091630">
              <w:marLeft w:val="0"/>
              <w:marRight w:val="0"/>
              <w:marTop w:val="0"/>
              <w:marBottom w:val="0"/>
              <w:divBdr>
                <w:top w:val="none" w:sz="0" w:space="0" w:color="auto"/>
                <w:left w:val="none" w:sz="0" w:space="0" w:color="auto"/>
                <w:bottom w:val="none" w:sz="0" w:space="0" w:color="auto"/>
                <w:right w:val="none" w:sz="0" w:space="0" w:color="auto"/>
              </w:divBdr>
            </w:div>
            <w:div w:id="156459390">
              <w:marLeft w:val="0"/>
              <w:marRight w:val="0"/>
              <w:marTop w:val="0"/>
              <w:marBottom w:val="0"/>
              <w:divBdr>
                <w:top w:val="none" w:sz="0" w:space="0" w:color="auto"/>
                <w:left w:val="none" w:sz="0" w:space="0" w:color="auto"/>
                <w:bottom w:val="none" w:sz="0" w:space="0" w:color="auto"/>
                <w:right w:val="none" w:sz="0" w:space="0" w:color="auto"/>
              </w:divBdr>
            </w:div>
            <w:div w:id="1302880593">
              <w:marLeft w:val="0"/>
              <w:marRight w:val="0"/>
              <w:marTop w:val="0"/>
              <w:marBottom w:val="0"/>
              <w:divBdr>
                <w:top w:val="none" w:sz="0" w:space="0" w:color="auto"/>
                <w:left w:val="none" w:sz="0" w:space="0" w:color="auto"/>
                <w:bottom w:val="none" w:sz="0" w:space="0" w:color="auto"/>
                <w:right w:val="none" w:sz="0" w:space="0" w:color="auto"/>
              </w:divBdr>
            </w:div>
            <w:div w:id="1932810968">
              <w:marLeft w:val="0"/>
              <w:marRight w:val="0"/>
              <w:marTop w:val="0"/>
              <w:marBottom w:val="0"/>
              <w:divBdr>
                <w:top w:val="none" w:sz="0" w:space="0" w:color="auto"/>
                <w:left w:val="none" w:sz="0" w:space="0" w:color="auto"/>
                <w:bottom w:val="none" w:sz="0" w:space="0" w:color="auto"/>
                <w:right w:val="none" w:sz="0" w:space="0" w:color="auto"/>
              </w:divBdr>
            </w:div>
            <w:div w:id="1023432806">
              <w:marLeft w:val="0"/>
              <w:marRight w:val="0"/>
              <w:marTop w:val="0"/>
              <w:marBottom w:val="0"/>
              <w:divBdr>
                <w:top w:val="none" w:sz="0" w:space="0" w:color="auto"/>
                <w:left w:val="none" w:sz="0" w:space="0" w:color="auto"/>
                <w:bottom w:val="none" w:sz="0" w:space="0" w:color="auto"/>
                <w:right w:val="none" w:sz="0" w:space="0" w:color="auto"/>
              </w:divBdr>
            </w:div>
            <w:div w:id="1460562973">
              <w:marLeft w:val="0"/>
              <w:marRight w:val="0"/>
              <w:marTop w:val="0"/>
              <w:marBottom w:val="0"/>
              <w:divBdr>
                <w:top w:val="none" w:sz="0" w:space="0" w:color="auto"/>
                <w:left w:val="none" w:sz="0" w:space="0" w:color="auto"/>
                <w:bottom w:val="none" w:sz="0" w:space="0" w:color="auto"/>
                <w:right w:val="none" w:sz="0" w:space="0" w:color="auto"/>
              </w:divBdr>
            </w:div>
            <w:div w:id="1294559205">
              <w:marLeft w:val="0"/>
              <w:marRight w:val="0"/>
              <w:marTop w:val="0"/>
              <w:marBottom w:val="0"/>
              <w:divBdr>
                <w:top w:val="none" w:sz="0" w:space="0" w:color="auto"/>
                <w:left w:val="none" w:sz="0" w:space="0" w:color="auto"/>
                <w:bottom w:val="none" w:sz="0" w:space="0" w:color="auto"/>
                <w:right w:val="none" w:sz="0" w:space="0" w:color="auto"/>
              </w:divBdr>
            </w:div>
            <w:div w:id="1779175651">
              <w:marLeft w:val="0"/>
              <w:marRight w:val="0"/>
              <w:marTop w:val="0"/>
              <w:marBottom w:val="0"/>
              <w:divBdr>
                <w:top w:val="none" w:sz="0" w:space="0" w:color="auto"/>
                <w:left w:val="none" w:sz="0" w:space="0" w:color="auto"/>
                <w:bottom w:val="none" w:sz="0" w:space="0" w:color="auto"/>
                <w:right w:val="none" w:sz="0" w:space="0" w:color="auto"/>
              </w:divBdr>
            </w:div>
            <w:div w:id="1562209732">
              <w:marLeft w:val="0"/>
              <w:marRight w:val="0"/>
              <w:marTop w:val="0"/>
              <w:marBottom w:val="0"/>
              <w:divBdr>
                <w:top w:val="none" w:sz="0" w:space="0" w:color="auto"/>
                <w:left w:val="none" w:sz="0" w:space="0" w:color="auto"/>
                <w:bottom w:val="none" w:sz="0" w:space="0" w:color="auto"/>
                <w:right w:val="none" w:sz="0" w:space="0" w:color="auto"/>
              </w:divBdr>
            </w:div>
            <w:div w:id="283854428">
              <w:marLeft w:val="0"/>
              <w:marRight w:val="0"/>
              <w:marTop w:val="0"/>
              <w:marBottom w:val="0"/>
              <w:divBdr>
                <w:top w:val="none" w:sz="0" w:space="0" w:color="auto"/>
                <w:left w:val="none" w:sz="0" w:space="0" w:color="auto"/>
                <w:bottom w:val="none" w:sz="0" w:space="0" w:color="auto"/>
                <w:right w:val="none" w:sz="0" w:space="0" w:color="auto"/>
              </w:divBdr>
            </w:div>
            <w:div w:id="1555310242">
              <w:marLeft w:val="0"/>
              <w:marRight w:val="0"/>
              <w:marTop w:val="0"/>
              <w:marBottom w:val="0"/>
              <w:divBdr>
                <w:top w:val="none" w:sz="0" w:space="0" w:color="auto"/>
                <w:left w:val="none" w:sz="0" w:space="0" w:color="auto"/>
                <w:bottom w:val="none" w:sz="0" w:space="0" w:color="auto"/>
                <w:right w:val="none" w:sz="0" w:space="0" w:color="auto"/>
              </w:divBdr>
            </w:div>
            <w:div w:id="892352125">
              <w:marLeft w:val="0"/>
              <w:marRight w:val="0"/>
              <w:marTop w:val="0"/>
              <w:marBottom w:val="0"/>
              <w:divBdr>
                <w:top w:val="none" w:sz="0" w:space="0" w:color="auto"/>
                <w:left w:val="none" w:sz="0" w:space="0" w:color="auto"/>
                <w:bottom w:val="none" w:sz="0" w:space="0" w:color="auto"/>
                <w:right w:val="none" w:sz="0" w:space="0" w:color="auto"/>
              </w:divBdr>
            </w:div>
            <w:div w:id="1871184091">
              <w:marLeft w:val="0"/>
              <w:marRight w:val="0"/>
              <w:marTop w:val="0"/>
              <w:marBottom w:val="0"/>
              <w:divBdr>
                <w:top w:val="none" w:sz="0" w:space="0" w:color="auto"/>
                <w:left w:val="none" w:sz="0" w:space="0" w:color="auto"/>
                <w:bottom w:val="none" w:sz="0" w:space="0" w:color="auto"/>
                <w:right w:val="none" w:sz="0" w:space="0" w:color="auto"/>
              </w:divBdr>
            </w:div>
            <w:div w:id="1642884035">
              <w:marLeft w:val="0"/>
              <w:marRight w:val="0"/>
              <w:marTop w:val="0"/>
              <w:marBottom w:val="0"/>
              <w:divBdr>
                <w:top w:val="none" w:sz="0" w:space="0" w:color="auto"/>
                <w:left w:val="none" w:sz="0" w:space="0" w:color="auto"/>
                <w:bottom w:val="none" w:sz="0" w:space="0" w:color="auto"/>
                <w:right w:val="none" w:sz="0" w:space="0" w:color="auto"/>
              </w:divBdr>
            </w:div>
            <w:div w:id="1019546298">
              <w:marLeft w:val="0"/>
              <w:marRight w:val="0"/>
              <w:marTop w:val="0"/>
              <w:marBottom w:val="0"/>
              <w:divBdr>
                <w:top w:val="none" w:sz="0" w:space="0" w:color="auto"/>
                <w:left w:val="none" w:sz="0" w:space="0" w:color="auto"/>
                <w:bottom w:val="none" w:sz="0" w:space="0" w:color="auto"/>
                <w:right w:val="none" w:sz="0" w:space="0" w:color="auto"/>
              </w:divBdr>
            </w:div>
            <w:div w:id="217016411">
              <w:marLeft w:val="0"/>
              <w:marRight w:val="0"/>
              <w:marTop w:val="0"/>
              <w:marBottom w:val="0"/>
              <w:divBdr>
                <w:top w:val="none" w:sz="0" w:space="0" w:color="auto"/>
                <w:left w:val="none" w:sz="0" w:space="0" w:color="auto"/>
                <w:bottom w:val="none" w:sz="0" w:space="0" w:color="auto"/>
                <w:right w:val="none" w:sz="0" w:space="0" w:color="auto"/>
              </w:divBdr>
            </w:div>
            <w:div w:id="21248317">
              <w:marLeft w:val="0"/>
              <w:marRight w:val="0"/>
              <w:marTop w:val="0"/>
              <w:marBottom w:val="0"/>
              <w:divBdr>
                <w:top w:val="none" w:sz="0" w:space="0" w:color="auto"/>
                <w:left w:val="none" w:sz="0" w:space="0" w:color="auto"/>
                <w:bottom w:val="none" w:sz="0" w:space="0" w:color="auto"/>
                <w:right w:val="none" w:sz="0" w:space="0" w:color="auto"/>
              </w:divBdr>
            </w:div>
            <w:div w:id="1937051357">
              <w:marLeft w:val="0"/>
              <w:marRight w:val="0"/>
              <w:marTop w:val="0"/>
              <w:marBottom w:val="0"/>
              <w:divBdr>
                <w:top w:val="none" w:sz="0" w:space="0" w:color="auto"/>
                <w:left w:val="none" w:sz="0" w:space="0" w:color="auto"/>
                <w:bottom w:val="none" w:sz="0" w:space="0" w:color="auto"/>
                <w:right w:val="none" w:sz="0" w:space="0" w:color="auto"/>
              </w:divBdr>
            </w:div>
            <w:div w:id="1180513017">
              <w:marLeft w:val="0"/>
              <w:marRight w:val="0"/>
              <w:marTop w:val="0"/>
              <w:marBottom w:val="0"/>
              <w:divBdr>
                <w:top w:val="none" w:sz="0" w:space="0" w:color="auto"/>
                <w:left w:val="none" w:sz="0" w:space="0" w:color="auto"/>
                <w:bottom w:val="none" w:sz="0" w:space="0" w:color="auto"/>
                <w:right w:val="none" w:sz="0" w:space="0" w:color="auto"/>
              </w:divBdr>
            </w:div>
            <w:div w:id="430663102">
              <w:marLeft w:val="0"/>
              <w:marRight w:val="0"/>
              <w:marTop w:val="0"/>
              <w:marBottom w:val="0"/>
              <w:divBdr>
                <w:top w:val="none" w:sz="0" w:space="0" w:color="auto"/>
                <w:left w:val="none" w:sz="0" w:space="0" w:color="auto"/>
                <w:bottom w:val="none" w:sz="0" w:space="0" w:color="auto"/>
                <w:right w:val="none" w:sz="0" w:space="0" w:color="auto"/>
              </w:divBdr>
            </w:div>
            <w:div w:id="1614051486">
              <w:marLeft w:val="0"/>
              <w:marRight w:val="0"/>
              <w:marTop w:val="0"/>
              <w:marBottom w:val="0"/>
              <w:divBdr>
                <w:top w:val="none" w:sz="0" w:space="0" w:color="auto"/>
                <w:left w:val="none" w:sz="0" w:space="0" w:color="auto"/>
                <w:bottom w:val="none" w:sz="0" w:space="0" w:color="auto"/>
                <w:right w:val="none" w:sz="0" w:space="0" w:color="auto"/>
              </w:divBdr>
            </w:div>
            <w:div w:id="1808204211">
              <w:marLeft w:val="0"/>
              <w:marRight w:val="0"/>
              <w:marTop w:val="0"/>
              <w:marBottom w:val="0"/>
              <w:divBdr>
                <w:top w:val="none" w:sz="0" w:space="0" w:color="auto"/>
                <w:left w:val="none" w:sz="0" w:space="0" w:color="auto"/>
                <w:bottom w:val="none" w:sz="0" w:space="0" w:color="auto"/>
                <w:right w:val="none" w:sz="0" w:space="0" w:color="auto"/>
              </w:divBdr>
            </w:div>
            <w:div w:id="986862672">
              <w:marLeft w:val="0"/>
              <w:marRight w:val="0"/>
              <w:marTop w:val="0"/>
              <w:marBottom w:val="0"/>
              <w:divBdr>
                <w:top w:val="none" w:sz="0" w:space="0" w:color="auto"/>
                <w:left w:val="none" w:sz="0" w:space="0" w:color="auto"/>
                <w:bottom w:val="none" w:sz="0" w:space="0" w:color="auto"/>
                <w:right w:val="none" w:sz="0" w:space="0" w:color="auto"/>
              </w:divBdr>
            </w:div>
            <w:div w:id="370031611">
              <w:marLeft w:val="0"/>
              <w:marRight w:val="0"/>
              <w:marTop w:val="0"/>
              <w:marBottom w:val="0"/>
              <w:divBdr>
                <w:top w:val="none" w:sz="0" w:space="0" w:color="auto"/>
                <w:left w:val="none" w:sz="0" w:space="0" w:color="auto"/>
                <w:bottom w:val="none" w:sz="0" w:space="0" w:color="auto"/>
                <w:right w:val="none" w:sz="0" w:space="0" w:color="auto"/>
              </w:divBdr>
            </w:div>
            <w:div w:id="860123636">
              <w:marLeft w:val="0"/>
              <w:marRight w:val="0"/>
              <w:marTop w:val="0"/>
              <w:marBottom w:val="0"/>
              <w:divBdr>
                <w:top w:val="none" w:sz="0" w:space="0" w:color="auto"/>
                <w:left w:val="none" w:sz="0" w:space="0" w:color="auto"/>
                <w:bottom w:val="none" w:sz="0" w:space="0" w:color="auto"/>
                <w:right w:val="none" w:sz="0" w:space="0" w:color="auto"/>
              </w:divBdr>
            </w:div>
            <w:div w:id="963078140">
              <w:marLeft w:val="0"/>
              <w:marRight w:val="0"/>
              <w:marTop w:val="0"/>
              <w:marBottom w:val="0"/>
              <w:divBdr>
                <w:top w:val="none" w:sz="0" w:space="0" w:color="auto"/>
                <w:left w:val="none" w:sz="0" w:space="0" w:color="auto"/>
                <w:bottom w:val="none" w:sz="0" w:space="0" w:color="auto"/>
                <w:right w:val="none" w:sz="0" w:space="0" w:color="auto"/>
              </w:divBdr>
            </w:div>
            <w:div w:id="1417752893">
              <w:marLeft w:val="0"/>
              <w:marRight w:val="0"/>
              <w:marTop w:val="0"/>
              <w:marBottom w:val="0"/>
              <w:divBdr>
                <w:top w:val="none" w:sz="0" w:space="0" w:color="auto"/>
                <w:left w:val="none" w:sz="0" w:space="0" w:color="auto"/>
                <w:bottom w:val="none" w:sz="0" w:space="0" w:color="auto"/>
                <w:right w:val="none" w:sz="0" w:space="0" w:color="auto"/>
              </w:divBdr>
            </w:div>
            <w:div w:id="204831244">
              <w:marLeft w:val="0"/>
              <w:marRight w:val="0"/>
              <w:marTop w:val="0"/>
              <w:marBottom w:val="0"/>
              <w:divBdr>
                <w:top w:val="none" w:sz="0" w:space="0" w:color="auto"/>
                <w:left w:val="none" w:sz="0" w:space="0" w:color="auto"/>
                <w:bottom w:val="none" w:sz="0" w:space="0" w:color="auto"/>
                <w:right w:val="none" w:sz="0" w:space="0" w:color="auto"/>
              </w:divBdr>
            </w:div>
            <w:div w:id="1230581004">
              <w:marLeft w:val="0"/>
              <w:marRight w:val="0"/>
              <w:marTop w:val="0"/>
              <w:marBottom w:val="0"/>
              <w:divBdr>
                <w:top w:val="none" w:sz="0" w:space="0" w:color="auto"/>
                <w:left w:val="none" w:sz="0" w:space="0" w:color="auto"/>
                <w:bottom w:val="none" w:sz="0" w:space="0" w:color="auto"/>
                <w:right w:val="none" w:sz="0" w:space="0" w:color="auto"/>
              </w:divBdr>
            </w:div>
            <w:div w:id="899248330">
              <w:marLeft w:val="0"/>
              <w:marRight w:val="0"/>
              <w:marTop w:val="0"/>
              <w:marBottom w:val="0"/>
              <w:divBdr>
                <w:top w:val="none" w:sz="0" w:space="0" w:color="auto"/>
                <w:left w:val="none" w:sz="0" w:space="0" w:color="auto"/>
                <w:bottom w:val="none" w:sz="0" w:space="0" w:color="auto"/>
                <w:right w:val="none" w:sz="0" w:space="0" w:color="auto"/>
              </w:divBdr>
            </w:div>
            <w:div w:id="617564693">
              <w:marLeft w:val="0"/>
              <w:marRight w:val="0"/>
              <w:marTop w:val="0"/>
              <w:marBottom w:val="0"/>
              <w:divBdr>
                <w:top w:val="none" w:sz="0" w:space="0" w:color="auto"/>
                <w:left w:val="none" w:sz="0" w:space="0" w:color="auto"/>
                <w:bottom w:val="none" w:sz="0" w:space="0" w:color="auto"/>
                <w:right w:val="none" w:sz="0" w:space="0" w:color="auto"/>
              </w:divBdr>
            </w:div>
            <w:div w:id="397824015">
              <w:marLeft w:val="0"/>
              <w:marRight w:val="0"/>
              <w:marTop w:val="0"/>
              <w:marBottom w:val="0"/>
              <w:divBdr>
                <w:top w:val="none" w:sz="0" w:space="0" w:color="auto"/>
                <w:left w:val="none" w:sz="0" w:space="0" w:color="auto"/>
                <w:bottom w:val="none" w:sz="0" w:space="0" w:color="auto"/>
                <w:right w:val="none" w:sz="0" w:space="0" w:color="auto"/>
              </w:divBdr>
            </w:div>
            <w:div w:id="1746687620">
              <w:marLeft w:val="0"/>
              <w:marRight w:val="0"/>
              <w:marTop w:val="0"/>
              <w:marBottom w:val="0"/>
              <w:divBdr>
                <w:top w:val="none" w:sz="0" w:space="0" w:color="auto"/>
                <w:left w:val="none" w:sz="0" w:space="0" w:color="auto"/>
                <w:bottom w:val="none" w:sz="0" w:space="0" w:color="auto"/>
                <w:right w:val="none" w:sz="0" w:space="0" w:color="auto"/>
              </w:divBdr>
            </w:div>
            <w:div w:id="785000674">
              <w:marLeft w:val="0"/>
              <w:marRight w:val="0"/>
              <w:marTop w:val="0"/>
              <w:marBottom w:val="0"/>
              <w:divBdr>
                <w:top w:val="none" w:sz="0" w:space="0" w:color="auto"/>
                <w:left w:val="none" w:sz="0" w:space="0" w:color="auto"/>
                <w:bottom w:val="none" w:sz="0" w:space="0" w:color="auto"/>
                <w:right w:val="none" w:sz="0" w:space="0" w:color="auto"/>
              </w:divBdr>
            </w:div>
            <w:div w:id="2083328985">
              <w:marLeft w:val="0"/>
              <w:marRight w:val="0"/>
              <w:marTop w:val="0"/>
              <w:marBottom w:val="0"/>
              <w:divBdr>
                <w:top w:val="none" w:sz="0" w:space="0" w:color="auto"/>
                <w:left w:val="none" w:sz="0" w:space="0" w:color="auto"/>
                <w:bottom w:val="none" w:sz="0" w:space="0" w:color="auto"/>
                <w:right w:val="none" w:sz="0" w:space="0" w:color="auto"/>
              </w:divBdr>
            </w:div>
            <w:div w:id="1822842129">
              <w:marLeft w:val="0"/>
              <w:marRight w:val="0"/>
              <w:marTop w:val="0"/>
              <w:marBottom w:val="0"/>
              <w:divBdr>
                <w:top w:val="none" w:sz="0" w:space="0" w:color="auto"/>
                <w:left w:val="none" w:sz="0" w:space="0" w:color="auto"/>
                <w:bottom w:val="none" w:sz="0" w:space="0" w:color="auto"/>
                <w:right w:val="none" w:sz="0" w:space="0" w:color="auto"/>
              </w:divBdr>
            </w:div>
            <w:div w:id="2011984496">
              <w:marLeft w:val="0"/>
              <w:marRight w:val="0"/>
              <w:marTop w:val="0"/>
              <w:marBottom w:val="0"/>
              <w:divBdr>
                <w:top w:val="none" w:sz="0" w:space="0" w:color="auto"/>
                <w:left w:val="none" w:sz="0" w:space="0" w:color="auto"/>
                <w:bottom w:val="none" w:sz="0" w:space="0" w:color="auto"/>
                <w:right w:val="none" w:sz="0" w:space="0" w:color="auto"/>
              </w:divBdr>
            </w:div>
            <w:div w:id="1679574865">
              <w:marLeft w:val="0"/>
              <w:marRight w:val="0"/>
              <w:marTop w:val="0"/>
              <w:marBottom w:val="0"/>
              <w:divBdr>
                <w:top w:val="none" w:sz="0" w:space="0" w:color="auto"/>
                <w:left w:val="none" w:sz="0" w:space="0" w:color="auto"/>
                <w:bottom w:val="none" w:sz="0" w:space="0" w:color="auto"/>
                <w:right w:val="none" w:sz="0" w:space="0" w:color="auto"/>
              </w:divBdr>
            </w:div>
            <w:div w:id="2064520993">
              <w:marLeft w:val="0"/>
              <w:marRight w:val="0"/>
              <w:marTop w:val="0"/>
              <w:marBottom w:val="0"/>
              <w:divBdr>
                <w:top w:val="none" w:sz="0" w:space="0" w:color="auto"/>
                <w:left w:val="none" w:sz="0" w:space="0" w:color="auto"/>
                <w:bottom w:val="none" w:sz="0" w:space="0" w:color="auto"/>
                <w:right w:val="none" w:sz="0" w:space="0" w:color="auto"/>
              </w:divBdr>
            </w:div>
            <w:div w:id="1277902959">
              <w:marLeft w:val="0"/>
              <w:marRight w:val="0"/>
              <w:marTop w:val="0"/>
              <w:marBottom w:val="0"/>
              <w:divBdr>
                <w:top w:val="none" w:sz="0" w:space="0" w:color="auto"/>
                <w:left w:val="none" w:sz="0" w:space="0" w:color="auto"/>
                <w:bottom w:val="none" w:sz="0" w:space="0" w:color="auto"/>
                <w:right w:val="none" w:sz="0" w:space="0" w:color="auto"/>
              </w:divBdr>
            </w:div>
            <w:div w:id="1955599063">
              <w:marLeft w:val="0"/>
              <w:marRight w:val="0"/>
              <w:marTop w:val="0"/>
              <w:marBottom w:val="0"/>
              <w:divBdr>
                <w:top w:val="none" w:sz="0" w:space="0" w:color="auto"/>
                <w:left w:val="none" w:sz="0" w:space="0" w:color="auto"/>
                <w:bottom w:val="none" w:sz="0" w:space="0" w:color="auto"/>
                <w:right w:val="none" w:sz="0" w:space="0" w:color="auto"/>
              </w:divBdr>
            </w:div>
            <w:div w:id="1307011977">
              <w:marLeft w:val="0"/>
              <w:marRight w:val="0"/>
              <w:marTop w:val="0"/>
              <w:marBottom w:val="0"/>
              <w:divBdr>
                <w:top w:val="none" w:sz="0" w:space="0" w:color="auto"/>
                <w:left w:val="none" w:sz="0" w:space="0" w:color="auto"/>
                <w:bottom w:val="none" w:sz="0" w:space="0" w:color="auto"/>
                <w:right w:val="none" w:sz="0" w:space="0" w:color="auto"/>
              </w:divBdr>
            </w:div>
            <w:div w:id="374548672">
              <w:marLeft w:val="0"/>
              <w:marRight w:val="0"/>
              <w:marTop w:val="0"/>
              <w:marBottom w:val="0"/>
              <w:divBdr>
                <w:top w:val="none" w:sz="0" w:space="0" w:color="auto"/>
                <w:left w:val="none" w:sz="0" w:space="0" w:color="auto"/>
                <w:bottom w:val="none" w:sz="0" w:space="0" w:color="auto"/>
                <w:right w:val="none" w:sz="0" w:space="0" w:color="auto"/>
              </w:divBdr>
            </w:div>
            <w:div w:id="1561591851">
              <w:marLeft w:val="0"/>
              <w:marRight w:val="0"/>
              <w:marTop w:val="0"/>
              <w:marBottom w:val="0"/>
              <w:divBdr>
                <w:top w:val="none" w:sz="0" w:space="0" w:color="auto"/>
                <w:left w:val="none" w:sz="0" w:space="0" w:color="auto"/>
                <w:bottom w:val="none" w:sz="0" w:space="0" w:color="auto"/>
                <w:right w:val="none" w:sz="0" w:space="0" w:color="auto"/>
              </w:divBdr>
            </w:div>
            <w:div w:id="1975089527">
              <w:marLeft w:val="0"/>
              <w:marRight w:val="0"/>
              <w:marTop w:val="0"/>
              <w:marBottom w:val="0"/>
              <w:divBdr>
                <w:top w:val="none" w:sz="0" w:space="0" w:color="auto"/>
                <w:left w:val="none" w:sz="0" w:space="0" w:color="auto"/>
                <w:bottom w:val="none" w:sz="0" w:space="0" w:color="auto"/>
                <w:right w:val="none" w:sz="0" w:space="0" w:color="auto"/>
              </w:divBdr>
            </w:div>
            <w:div w:id="1912421387">
              <w:marLeft w:val="0"/>
              <w:marRight w:val="0"/>
              <w:marTop w:val="0"/>
              <w:marBottom w:val="0"/>
              <w:divBdr>
                <w:top w:val="none" w:sz="0" w:space="0" w:color="auto"/>
                <w:left w:val="none" w:sz="0" w:space="0" w:color="auto"/>
                <w:bottom w:val="none" w:sz="0" w:space="0" w:color="auto"/>
                <w:right w:val="none" w:sz="0" w:space="0" w:color="auto"/>
              </w:divBdr>
            </w:div>
            <w:div w:id="94785079">
              <w:marLeft w:val="0"/>
              <w:marRight w:val="0"/>
              <w:marTop w:val="0"/>
              <w:marBottom w:val="0"/>
              <w:divBdr>
                <w:top w:val="none" w:sz="0" w:space="0" w:color="auto"/>
                <w:left w:val="none" w:sz="0" w:space="0" w:color="auto"/>
                <w:bottom w:val="none" w:sz="0" w:space="0" w:color="auto"/>
                <w:right w:val="none" w:sz="0" w:space="0" w:color="auto"/>
              </w:divBdr>
            </w:div>
            <w:div w:id="991328123">
              <w:marLeft w:val="0"/>
              <w:marRight w:val="0"/>
              <w:marTop w:val="0"/>
              <w:marBottom w:val="0"/>
              <w:divBdr>
                <w:top w:val="none" w:sz="0" w:space="0" w:color="auto"/>
                <w:left w:val="none" w:sz="0" w:space="0" w:color="auto"/>
                <w:bottom w:val="none" w:sz="0" w:space="0" w:color="auto"/>
                <w:right w:val="none" w:sz="0" w:space="0" w:color="auto"/>
              </w:divBdr>
            </w:div>
            <w:div w:id="1273436753">
              <w:marLeft w:val="0"/>
              <w:marRight w:val="0"/>
              <w:marTop w:val="0"/>
              <w:marBottom w:val="0"/>
              <w:divBdr>
                <w:top w:val="none" w:sz="0" w:space="0" w:color="auto"/>
                <w:left w:val="none" w:sz="0" w:space="0" w:color="auto"/>
                <w:bottom w:val="none" w:sz="0" w:space="0" w:color="auto"/>
                <w:right w:val="none" w:sz="0" w:space="0" w:color="auto"/>
              </w:divBdr>
            </w:div>
            <w:div w:id="888221494">
              <w:marLeft w:val="0"/>
              <w:marRight w:val="0"/>
              <w:marTop w:val="0"/>
              <w:marBottom w:val="0"/>
              <w:divBdr>
                <w:top w:val="none" w:sz="0" w:space="0" w:color="auto"/>
                <w:left w:val="none" w:sz="0" w:space="0" w:color="auto"/>
                <w:bottom w:val="none" w:sz="0" w:space="0" w:color="auto"/>
                <w:right w:val="none" w:sz="0" w:space="0" w:color="auto"/>
              </w:divBdr>
            </w:div>
            <w:div w:id="1386293147">
              <w:marLeft w:val="0"/>
              <w:marRight w:val="0"/>
              <w:marTop w:val="0"/>
              <w:marBottom w:val="0"/>
              <w:divBdr>
                <w:top w:val="none" w:sz="0" w:space="0" w:color="auto"/>
                <w:left w:val="none" w:sz="0" w:space="0" w:color="auto"/>
                <w:bottom w:val="none" w:sz="0" w:space="0" w:color="auto"/>
                <w:right w:val="none" w:sz="0" w:space="0" w:color="auto"/>
              </w:divBdr>
            </w:div>
            <w:div w:id="1736932736">
              <w:marLeft w:val="0"/>
              <w:marRight w:val="0"/>
              <w:marTop w:val="0"/>
              <w:marBottom w:val="0"/>
              <w:divBdr>
                <w:top w:val="none" w:sz="0" w:space="0" w:color="auto"/>
                <w:left w:val="none" w:sz="0" w:space="0" w:color="auto"/>
                <w:bottom w:val="none" w:sz="0" w:space="0" w:color="auto"/>
                <w:right w:val="none" w:sz="0" w:space="0" w:color="auto"/>
              </w:divBdr>
            </w:div>
            <w:div w:id="1441607506">
              <w:marLeft w:val="0"/>
              <w:marRight w:val="0"/>
              <w:marTop w:val="0"/>
              <w:marBottom w:val="0"/>
              <w:divBdr>
                <w:top w:val="none" w:sz="0" w:space="0" w:color="auto"/>
                <w:left w:val="none" w:sz="0" w:space="0" w:color="auto"/>
                <w:bottom w:val="none" w:sz="0" w:space="0" w:color="auto"/>
                <w:right w:val="none" w:sz="0" w:space="0" w:color="auto"/>
              </w:divBdr>
            </w:div>
            <w:div w:id="1690444341">
              <w:marLeft w:val="0"/>
              <w:marRight w:val="0"/>
              <w:marTop w:val="0"/>
              <w:marBottom w:val="0"/>
              <w:divBdr>
                <w:top w:val="none" w:sz="0" w:space="0" w:color="auto"/>
                <w:left w:val="none" w:sz="0" w:space="0" w:color="auto"/>
                <w:bottom w:val="none" w:sz="0" w:space="0" w:color="auto"/>
                <w:right w:val="none" w:sz="0" w:space="0" w:color="auto"/>
              </w:divBdr>
            </w:div>
            <w:div w:id="1558474654">
              <w:marLeft w:val="0"/>
              <w:marRight w:val="0"/>
              <w:marTop w:val="0"/>
              <w:marBottom w:val="0"/>
              <w:divBdr>
                <w:top w:val="none" w:sz="0" w:space="0" w:color="auto"/>
                <w:left w:val="none" w:sz="0" w:space="0" w:color="auto"/>
                <w:bottom w:val="none" w:sz="0" w:space="0" w:color="auto"/>
                <w:right w:val="none" w:sz="0" w:space="0" w:color="auto"/>
              </w:divBdr>
            </w:div>
            <w:div w:id="691492477">
              <w:marLeft w:val="0"/>
              <w:marRight w:val="0"/>
              <w:marTop w:val="0"/>
              <w:marBottom w:val="0"/>
              <w:divBdr>
                <w:top w:val="none" w:sz="0" w:space="0" w:color="auto"/>
                <w:left w:val="none" w:sz="0" w:space="0" w:color="auto"/>
                <w:bottom w:val="none" w:sz="0" w:space="0" w:color="auto"/>
                <w:right w:val="none" w:sz="0" w:space="0" w:color="auto"/>
              </w:divBdr>
            </w:div>
            <w:div w:id="169948079">
              <w:marLeft w:val="0"/>
              <w:marRight w:val="0"/>
              <w:marTop w:val="0"/>
              <w:marBottom w:val="0"/>
              <w:divBdr>
                <w:top w:val="none" w:sz="0" w:space="0" w:color="auto"/>
                <w:left w:val="none" w:sz="0" w:space="0" w:color="auto"/>
                <w:bottom w:val="none" w:sz="0" w:space="0" w:color="auto"/>
                <w:right w:val="none" w:sz="0" w:space="0" w:color="auto"/>
              </w:divBdr>
            </w:div>
            <w:div w:id="1399786398">
              <w:marLeft w:val="0"/>
              <w:marRight w:val="0"/>
              <w:marTop w:val="0"/>
              <w:marBottom w:val="0"/>
              <w:divBdr>
                <w:top w:val="none" w:sz="0" w:space="0" w:color="auto"/>
                <w:left w:val="none" w:sz="0" w:space="0" w:color="auto"/>
                <w:bottom w:val="none" w:sz="0" w:space="0" w:color="auto"/>
                <w:right w:val="none" w:sz="0" w:space="0" w:color="auto"/>
              </w:divBdr>
            </w:div>
            <w:div w:id="641736028">
              <w:marLeft w:val="0"/>
              <w:marRight w:val="0"/>
              <w:marTop w:val="0"/>
              <w:marBottom w:val="0"/>
              <w:divBdr>
                <w:top w:val="none" w:sz="0" w:space="0" w:color="auto"/>
                <w:left w:val="none" w:sz="0" w:space="0" w:color="auto"/>
                <w:bottom w:val="none" w:sz="0" w:space="0" w:color="auto"/>
                <w:right w:val="none" w:sz="0" w:space="0" w:color="auto"/>
              </w:divBdr>
            </w:div>
            <w:div w:id="1942566594">
              <w:marLeft w:val="0"/>
              <w:marRight w:val="0"/>
              <w:marTop w:val="0"/>
              <w:marBottom w:val="0"/>
              <w:divBdr>
                <w:top w:val="none" w:sz="0" w:space="0" w:color="auto"/>
                <w:left w:val="none" w:sz="0" w:space="0" w:color="auto"/>
                <w:bottom w:val="none" w:sz="0" w:space="0" w:color="auto"/>
                <w:right w:val="none" w:sz="0" w:space="0" w:color="auto"/>
              </w:divBdr>
            </w:div>
            <w:div w:id="1501313795">
              <w:marLeft w:val="0"/>
              <w:marRight w:val="0"/>
              <w:marTop w:val="0"/>
              <w:marBottom w:val="0"/>
              <w:divBdr>
                <w:top w:val="none" w:sz="0" w:space="0" w:color="auto"/>
                <w:left w:val="none" w:sz="0" w:space="0" w:color="auto"/>
                <w:bottom w:val="none" w:sz="0" w:space="0" w:color="auto"/>
                <w:right w:val="none" w:sz="0" w:space="0" w:color="auto"/>
              </w:divBdr>
            </w:div>
            <w:div w:id="84543066">
              <w:marLeft w:val="0"/>
              <w:marRight w:val="0"/>
              <w:marTop w:val="0"/>
              <w:marBottom w:val="0"/>
              <w:divBdr>
                <w:top w:val="none" w:sz="0" w:space="0" w:color="auto"/>
                <w:left w:val="none" w:sz="0" w:space="0" w:color="auto"/>
                <w:bottom w:val="none" w:sz="0" w:space="0" w:color="auto"/>
                <w:right w:val="none" w:sz="0" w:space="0" w:color="auto"/>
              </w:divBdr>
            </w:div>
            <w:div w:id="655649685">
              <w:marLeft w:val="0"/>
              <w:marRight w:val="0"/>
              <w:marTop w:val="0"/>
              <w:marBottom w:val="0"/>
              <w:divBdr>
                <w:top w:val="none" w:sz="0" w:space="0" w:color="auto"/>
                <w:left w:val="none" w:sz="0" w:space="0" w:color="auto"/>
                <w:bottom w:val="none" w:sz="0" w:space="0" w:color="auto"/>
                <w:right w:val="none" w:sz="0" w:space="0" w:color="auto"/>
              </w:divBdr>
            </w:div>
            <w:div w:id="1427732378">
              <w:marLeft w:val="0"/>
              <w:marRight w:val="0"/>
              <w:marTop w:val="0"/>
              <w:marBottom w:val="0"/>
              <w:divBdr>
                <w:top w:val="none" w:sz="0" w:space="0" w:color="auto"/>
                <w:left w:val="none" w:sz="0" w:space="0" w:color="auto"/>
                <w:bottom w:val="none" w:sz="0" w:space="0" w:color="auto"/>
                <w:right w:val="none" w:sz="0" w:space="0" w:color="auto"/>
              </w:divBdr>
            </w:div>
            <w:div w:id="2038846704">
              <w:marLeft w:val="0"/>
              <w:marRight w:val="0"/>
              <w:marTop w:val="0"/>
              <w:marBottom w:val="0"/>
              <w:divBdr>
                <w:top w:val="none" w:sz="0" w:space="0" w:color="auto"/>
                <w:left w:val="none" w:sz="0" w:space="0" w:color="auto"/>
                <w:bottom w:val="none" w:sz="0" w:space="0" w:color="auto"/>
                <w:right w:val="none" w:sz="0" w:space="0" w:color="auto"/>
              </w:divBdr>
            </w:div>
            <w:div w:id="365104364">
              <w:marLeft w:val="0"/>
              <w:marRight w:val="0"/>
              <w:marTop w:val="0"/>
              <w:marBottom w:val="0"/>
              <w:divBdr>
                <w:top w:val="none" w:sz="0" w:space="0" w:color="auto"/>
                <w:left w:val="none" w:sz="0" w:space="0" w:color="auto"/>
                <w:bottom w:val="none" w:sz="0" w:space="0" w:color="auto"/>
                <w:right w:val="none" w:sz="0" w:space="0" w:color="auto"/>
              </w:divBdr>
            </w:div>
            <w:div w:id="845284965">
              <w:marLeft w:val="0"/>
              <w:marRight w:val="0"/>
              <w:marTop w:val="0"/>
              <w:marBottom w:val="0"/>
              <w:divBdr>
                <w:top w:val="none" w:sz="0" w:space="0" w:color="auto"/>
                <w:left w:val="none" w:sz="0" w:space="0" w:color="auto"/>
                <w:bottom w:val="none" w:sz="0" w:space="0" w:color="auto"/>
                <w:right w:val="none" w:sz="0" w:space="0" w:color="auto"/>
              </w:divBdr>
            </w:div>
            <w:div w:id="1424884920">
              <w:marLeft w:val="0"/>
              <w:marRight w:val="0"/>
              <w:marTop w:val="0"/>
              <w:marBottom w:val="0"/>
              <w:divBdr>
                <w:top w:val="none" w:sz="0" w:space="0" w:color="auto"/>
                <w:left w:val="none" w:sz="0" w:space="0" w:color="auto"/>
                <w:bottom w:val="none" w:sz="0" w:space="0" w:color="auto"/>
                <w:right w:val="none" w:sz="0" w:space="0" w:color="auto"/>
              </w:divBdr>
            </w:div>
            <w:div w:id="93593008">
              <w:marLeft w:val="0"/>
              <w:marRight w:val="0"/>
              <w:marTop w:val="0"/>
              <w:marBottom w:val="0"/>
              <w:divBdr>
                <w:top w:val="none" w:sz="0" w:space="0" w:color="auto"/>
                <w:left w:val="none" w:sz="0" w:space="0" w:color="auto"/>
                <w:bottom w:val="none" w:sz="0" w:space="0" w:color="auto"/>
                <w:right w:val="none" w:sz="0" w:space="0" w:color="auto"/>
              </w:divBdr>
            </w:div>
            <w:div w:id="1846743242">
              <w:marLeft w:val="0"/>
              <w:marRight w:val="0"/>
              <w:marTop w:val="0"/>
              <w:marBottom w:val="0"/>
              <w:divBdr>
                <w:top w:val="none" w:sz="0" w:space="0" w:color="auto"/>
                <w:left w:val="none" w:sz="0" w:space="0" w:color="auto"/>
                <w:bottom w:val="none" w:sz="0" w:space="0" w:color="auto"/>
                <w:right w:val="none" w:sz="0" w:space="0" w:color="auto"/>
              </w:divBdr>
            </w:div>
            <w:div w:id="619071894">
              <w:marLeft w:val="0"/>
              <w:marRight w:val="0"/>
              <w:marTop w:val="0"/>
              <w:marBottom w:val="0"/>
              <w:divBdr>
                <w:top w:val="none" w:sz="0" w:space="0" w:color="auto"/>
                <w:left w:val="none" w:sz="0" w:space="0" w:color="auto"/>
                <w:bottom w:val="none" w:sz="0" w:space="0" w:color="auto"/>
                <w:right w:val="none" w:sz="0" w:space="0" w:color="auto"/>
              </w:divBdr>
            </w:div>
            <w:div w:id="704792243">
              <w:marLeft w:val="0"/>
              <w:marRight w:val="0"/>
              <w:marTop w:val="0"/>
              <w:marBottom w:val="0"/>
              <w:divBdr>
                <w:top w:val="none" w:sz="0" w:space="0" w:color="auto"/>
                <w:left w:val="none" w:sz="0" w:space="0" w:color="auto"/>
                <w:bottom w:val="none" w:sz="0" w:space="0" w:color="auto"/>
                <w:right w:val="none" w:sz="0" w:space="0" w:color="auto"/>
              </w:divBdr>
            </w:div>
            <w:div w:id="1767537391">
              <w:marLeft w:val="0"/>
              <w:marRight w:val="0"/>
              <w:marTop w:val="0"/>
              <w:marBottom w:val="0"/>
              <w:divBdr>
                <w:top w:val="none" w:sz="0" w:space="0" w:color="auto"/>
                <w:left w:val="none" w:sz="0" w:space="0" w:color="auto"/>
                <w:bottom w:val="none" w:sz="0" w:space="0" w:color="auto"/>
                <w:right w:val="none" w:sz="0" w:space="0" w:color="auto"/>
              </w:divBdr>
            </w:div>
            <w:div w:id="1606226443">
              <w:marLeft w:val="0"/>
              <w:marRight w:val="0"/>
              <w:marTop w:val="0"/>
              <w:marBottom w:val="0"/>
              <w:divBdr>
                <w:top w:val="none" w:sz="0" w:space="0" w:color="auto"/>
                <w:left w:val="none" w:sz="0" w:space="0" w:color="auto"/>
                <w:bottom w:val="none" w:sz="0" w:space="0" w:color="auto"/>
                <w:right w:val="none" w:sz="0" w:space="0" w:color="auto"/>
              </w:divBdr>
            </w:div>
            <w:div w:id="750741660">
              <w:marLeft w:val="0"/>
              <w:marRight w:val="0"/>
              <w:marTop w:val="0"/>
              <w:marBottom w:val="0"/>
              <w:divBdr>
                <w:top w:val="none" w:sz="0" w:space="0" w:color="auto"/>
                <w:left w:val="none" w:sz="0" w:space="0" w:color="auto"/>
                <w:bottom w:val="none" w:sz="0" w:space="0" w:color="auto"/>
                <w:right w:val="none" w:sz="0" w:space="0" w:color="auto"/>
              </w:divBdr>
            </w:div>
            <w:div w:id="1635677900">
              <w:marLeft w:val="0"/>
              <w:marRight w:val="0"/>
              <w:marTop w:val="0"/>
              <w:marBottom w:val="0"/>
              <w:divBdr>
                <w:top w:val="none" w:sz="0" w:space="0" w:color="auto"/>
                <w:left w:val="none" w:sz="0" w:space="0" w:color="auto"/>
                <w:bottom w:val="none" w:sz="0" w:space="0" w:color="auto"/>
                <w:right w:val="none" w:sz="0" w:space="0" w:color="auto"/>
              </w:divBdr>
            </w:div>
            <w:div w:id="627592406">
              <w:marLeft w:val="0"/>
              <w:marRight w:val="0"/>
              <w:marTop w:val="0"/>
              <w:marBottom w:val="0"/>
              <w:divBdr>
                <w:top w:val="none" w:sz="0" w:space="0" w:color="auto"/>
                <w:left w:val="none" w:sz="0" w:space="0" w:color="auto"/>
                <w:bottom w:val="none" w:sz="0" w:space="0" w:color="auto"/>
                <w:right w:val="none" w:sz="0" w:space="0" w:color="auto"/>
              </w:divBdr>
            </w:div>
            <w:div w:id="1279490545">
              <w:marLeft w:val="0"/>
              <w:marRight w:val="0"/>
              <w:marTop w:val="0"/>
              <w:marBottom w:val="0"/>
              <w:divBdr>
                <w:top w:val="none" w:sz="0" w:space="0" w:color="auto"/>
                <w:left w:val="none" w:sz="0" w:space="0" w:color="auto"/>
                <w:bottom w:val="none" w:sz="0" w:space="0" w:color="auto"/>
                <w:right w:val="none" w:sz="0" w:space="0" w:color="auto"/>
              </w:divBdr>
            </w:div>
            <w:div w:id="1093086452">
              <w:marLeft w:val="0"/>
              <w:marRight w:val="0"/>
              <w:marTop w:val="0"/>
              <w:marBottom w:val="0"/>
              <w:divBdr>
                <w:top w:val="none" w:sz="0" w:space="0" w:color="auto"/>
                <w:left w:val="none" w:sz="0" w:space="0" w:color="auto"/>
                <w:bottom w:val="none" w:sz="0" w:space="0" w:color="auto"/>
                <w:right w:val="none" w:sz="0" w:space="0" w:color="auto"/>
              </w:divBdr>
            </w:div>
            <w:div w:id="401104105">
              <w:marLeft w:val="0"/>
              <w:marRight w:val="0"/>
              <w:marTop w:val="0"/>
              <w:marBottom w:val="0"/>
              <w:divBdr>
                <w:top w:val="none" w:sz="0" w:space="0" w:color="auto"/>
                <w:left w:val="none" w:sz="0" w:space="0" w:color="auto"/>
                <w:bottom w:val="none" w:sz="0" w:space="0" w:color="auto"/>
                <w:right w:val="none" w:sz="0" w:space="0" w:color="auto"/>
              </w:divBdr>
            </w:div>
            <w:div w:id="36273721">
              <w:marLeft w:val="0"/>
              <w:marRight w:val="0"/>
              <w:marTop w:val="0"/>
              <w:marBottom w:val="0"/>
              <w:divBdr>
                <w:top w:val="none" w:sz="0" w:space="0" w:color="auto"/>
                <w:left w:val="none" w:sz="0" w:space="0" w:color="auto"/>
                <w:bottom w:val="none" w:sz="0" w:space="0" w:color="auto"/>
                <w:right w:val="none" w:sz="0" w:space="0" w:color="auto"/>
              </w:divBdr>
            </w:div>
            <w:div w:id="127019388">
              <w:marLeft w:val="0"/>
              <w:marRight w:val="0"/>
              <w:marTop w:val="0"/>
              <w:marBottom w:val="0"/>
              <w:divBdr>
                <w:top w:val="none" w:sz="0" w:space="0" w:color="auto"/>
                <w:left w:val="none" w:sz="0" w:space="0" w:color="auto"/>
                <w:bottom w:val="none" w:sz="0" w:space="0" w:color="auto"/>
                <w:right w:val="none" w:sz="0" w:space="0" w:color="auto"/>
              </w:divBdr>
            </w:div>
            <w:div w:id="478766937">
              <w:marLeft w:val="0"/>
              <w:marRight w:val="0"/>
              <w:marTop w:val="0"/>
              <w:marBottom w:val="0"/>
              <w:divBdr>
                <w:top w:val="none" w:sz="0" w:space="0" w:color="auto"/>
                <w:left w:val="none" w:sz="0" w:space="0" w:color="auto"/>
                <w:bottom w:val="none" w:sz="0" w:space="0" w:color="auto"/>
                <w:right w:val="none" w:sz="0" w:space="0" w:color="auto"/>
              </w:divBdr>
            </w:div>
            <w:div w:id="1929076356">
              <w:marLeft w:val="0"/>
              <w:marRight w:val="0"/>
              <w:marTop w:val="0"/>
              <w:marBottom w:val="0"/>
              <w:divBdr>
                <w:top w:val="none" w:sz="0" w:space="0" w:color="auto"/>
                <w:left w:val="none" w:sz="0" w:space="0" w:color="auto"/>
                <w:bottom w:val="none" w:sz="0" w:space="0" w:color="auto"/>
                <w:right w:val="none" w:sz="0" w:space="0" w:color="auto"/>
              </w:divBdr>
            </w:div>
            <w:div w:id="242960456">
              <w:marLeft w:val="0"/>
              <w:marRight w:val="0"/>
              <w:marTop w:val="0"/>
              <w:marBottom w:val="0"/>
              <w:divBdr>
                <w:top w:val="none" w:sz="0" w:space="0" w:color="auto"/>
                <w:left w:val="none" w:sz="0" w:space="0" w:color="auto"/>
                <w:bottom w:val="none" w:sz="0" w:space="0" w:color="auto"/>
                <w:right w:val="none" w:sz="0" w:space="0" w:color="auto"/>
              </w:divBdr>
            </w:div>
            <w:div w:id="24140557">
              <w:marLeft w:val="0"/>
              <w:marRight w:val="0"/>
              <w:marTop w:val="0"/>
              <w:marBottom w:val="0"/>
              <w:divBdr>
                <w:top w:val="none" w:sz="0" w:space="0" w:color="auto"/>
                <w:left w:val="none" w:sz="0" w:space="0" w:color="auto"/>
                <w:bottom w:val="none" w:sz="0" w:space="0" w:color="auto"/>
                <w:right w:val="none" w:sz="0" w:space="0" w:color="auto"/>
              </w:divBdr>
            </w:div>
            <w:div w:id="709841760">
              <w:marLeft w:val="0"/>
              <w:marRight w:val="0"/>
              <w:marTop w:val="0"/>
              <w:marBottom w:val="0"/>
              <w:divBdr>
                <w:top w:val="none" w:sz="0" w:space="0" w:color="auto"/>
                <w:left w:val="none" w:sz="0" w:space="0" w:color="auto"/>
                <w:bottom w:val="none" w:sz="0" w:space="0" w:color="auto"/>
                <w:right w:val="none" w:sz="0" w:space="0" w:color="auto"/>
              </w:divBdr>
            </w:div>
            <w:div w:id="562256529">
              <w:marLeft w:val="0"/>
              <w:marRight w:val="0"/>
              <w:marTop w:val="0"/>
              <w:marBottom w:val="0"/>
              <w:divBdr>
                <w:top w:val="none" w:sz="0" w:space="0" w:color="auto"/>
                <w:left w:val="none" w:sz="0" w:space="0" w:color="auto"/>
                <w:bottom w:val="none" w:sz="0" w:space="0" w:color="auto"/>
                <w:right w:val="none" w:sz="0" w:space="0" w:color="auto"/>
              </w:divBdr>
            </w:div>
            <w:div w:id="146632384">
              <w:marLeft w:val="0"/>
              <w:marRight w:val="0"/>
              <w:marTop w:val="0"/>
              <w:marBottom w:val="0"/>
              <w:divBdr>
                <w:top w:val="none" w:sz="0" w:space="0" w:color="auto"/>
                <w:left w:val="none" w:sz="0" w:space="0" w:color="auto"/>
                <w:bottom w:val="none" w:sz="0" w:space="0" w:color="auto"/>
                <w:right w:val="none" w:sz="0" w:space="0" w:color="auto"/>
              </w:divBdr>
            </w:div>
            <w:div w:id="1828548689">
              <w:marLeft w:val="0"/>
              <w:marRight w:val="0"/>
              <w:marTop w:val="0"/>
              <w:marBottom w:val="0"/>
              <w:divBdr>
                <w:top w:val="none" w:sz="0" w:space="0" w:color="auto"/>
                <w:left w:val="none" w:sz="0" w:space="0" w:color="auto"/>
                <w:bottom w:val="none" w:sz="0" w:space="0" w:color="auto"/>
                <w:right w:val="none" w:sz="0" w:space="0" w:color="auto"/>
              </w:divBdr>
            </w:div>
            <w:div w:id="159002215">
              <w:marLeft w:val="0"/>
              <w:marRight w:val="0"/>
              <w:marTop w:val="0"/>
              <w:marBottom w:val="0"/>
              <w:divBdr>
                <w:top w:val="none" w:sz="0" w:space="0" w:color="auto"/>
                <w:left w:val="none" w:sz="0" w:space="0" w:color="auto"/>
                <w:bottom w:val="none" w:sz="0" w:space="0" w:color="auto"/>
                <w:right w:val="none" w:sz="0" w:space="0" w:color="auto"/>
              </w:divBdr>
            </w:div>
            <w:div w:id="928542643">
              <w:marLeft w:val="0"/>
              <w:marRight w:val="0"/>
              <w:marTop w:val="0"/>
              <w:marBottom w:val="0"/>
              <w:divBdr>
                <w:top w:val="none" w:sz="0" w:space="0" w:color="auto"/>
                <w:left w:val="none" w:sz="0" w:space="0" w:color="auto"/>
                <w:bottom w:val="none" w:sz="0" w:space="0" w:color="auto"/>
                <w:right w:val="none" w:sz="0" w:space="0" w:color="auto"/>
              </w:divBdr>
            </w:div>
            <w:div w:id="1276912288">
              <w:marLeft w:val="0"/>
              <w:marRight w:val="0"/>
              <w:marTop w:val="0"/>
              <w:marBottom w:val="0"/>
              <w:divBdr>
                <w:top w:val="none" w:sz="0" w:space="0" w:color="auto"/>
                <w:left w:val="none" w:sz="0" w:space="0" w:color="auto"/>
                <w:bottom w:val="none" w:sz="0" w:space="0" w:color="auto"/>
                <w:right w:val="none" w:sz="0" w:space="0" w:color="auto"/>
              </w:divBdr>
            </w:div>
            <w:div w:id="1990357210">
              <w:marLeft w:val="0"/>
              <w:marRight w:val="0"/>
              <w:marTop w:val="0"/>
              <w:marBottom w:val="0"/>
              <w:divBdr>
                <w:top w:val="none" w:sz="0" w:space="0" w:color="auto"/>
                <w:left w:val="none" w:sz="0" w:space="0" w:color="auto"/>
                <w:bottom w:val="none" w:sz="0" w:space="0" w:color="auto"/>
                <w:right w:val="none" w:sz="0" w:space="0" w:color="auto"/>
              </w:divBdr>
            </w:div>
            <w:div w:id="229268404">
              <w:marLeft w:val="0"/>
              <w:marRight w:val="0"/>
              <w:marTop w:val="0"/>
              <w:marBottom w:val="0"/>
              <w:divBdr>
                <w:top w:val="none" w:sz="0" w:space="0" w:color="auto"/>
                <w:left w:val="none" w:sz="0" w:space="0" w:color="auto"/>
                <w:bottom w:val="none" w:sz="0" w:space="0" w:color="auto"/>
                <w:right w:val="none" w:sz="0" w:space="0" w:color="auto"/>
              </w:divBdr>
            </w:div>
            <w:div w:id="849488673">
              <w:marLeft w:val="0"/>
              <w:marRight w:val="0"/>
              <w:marTop w:val="0"/>
              <w:marBottom w:val="0"/>
              <w:divBdr>
                <w:top w:val="none" w:sz="0" w:space="0" w:color="auto"/>
                <w:left w:val="none" w:sz="0" w:space="0" w:color="auto"/>
                <w:bottom w:val="none" w:sz="0" w:space="0" w:color="auto"/>
                <w:right w:val="none" w:sz="0" w:space="0" w:color="auto"/>
              </w:divBdr>
            </w:div>
            <w:div w:id="537546658">
              <w:marLeft w:val="0"/>
              <w:marRight w:val="0"/>
              <w:marTop w:val="0"/>
              <w:marBottom w:val="0"/>
              <w:divBdr>
                <w:top w:val="none" w:sz="0" w:space="0" w:color="auto"/>
                <w:left w:val="none" w:sz="0" w:space="0" w:color="auto"/>
                <w:bottom w:val="none" w:sz="0" w:space="0" w:color="auto"/>
                <w:right w:val="none" w:sz="0" w:space="0" w:color="auto"/>
              </w:divBdr>
            </w:div>
            <w:div w:id="706490774">
              <w:marLeft w:val="0"/>
              <w:marRight w:val="0"/>
              <w:marTop w:val="0"/>
              <w:marBottom w:val="0"/>
              <w:divBdr>
                <w:top w:val="none" w:sz="0" w:space="0" w:color="auto"/>
                <w:left w:val="none" w:sz="0" w:space="0" w:color="auto"/>
                <w:bottom w:val="none" w:sz="0" w:space="0" w:color="auto"/>
                <w:right w:val="none" w:sz="0" w:space="0" w:color="auto"/>
              </w:divBdr>
            </w:div>
            <w:div w:id="1661737039">
              <w:marLeft w:val="0"/>
              <w:marRight w:val="0"/>
              <w:marTop w:val="0"/>
              <w:marBottom w:val="0"/>
              <w:divBdr>
                <w:top w:val="none" w:sz="0" w:space="0" w:color="auto"/>
                <w:left w:val="none" w:sz="0" w:space="0" w:color="auto"/>
                <w:bottom w:val="none" w:sz="0" w:space="0" w:color="auto"/>
                <w:right w:val="none" w:sz="0" w:space="0" w:color="auto"/>
              </w:divBdr>
            </w:div>
            <w:div w:id="365495213">
              <w:marLeft w:val="0"/>
              <w:marRight w:val="0"/>
              <w:marTop w:val="0"/>
              <w:marBottom w:val="0"/>
              <w:divBdr>
                <w:top w:val="none" w:sz="0" w:space="0" w:color="auto"/>
                <w:left w:val="none" w:sz="0" w:space="0" w:color="auto"/>
                <w:bottom w:val="none" w:sz="0" w:space="0" w:color="auto"/>
                <w:right w:val="none" w:sz="0" w:space="0" w:color="auto"/>
              </w:divBdr>
            </w:div>
            <w:div w:id="18432011">
              <w:marLeft w:val="0"/>
              <w:marRight w:val="0"/>
              <w:marTop w:val="0"/>
              <w:marBottom w:val="0"/>
              <w:divBdr>
                <w:top w:val="none" w:sz="0" w:space="0" w:color="auto"/>
                <w:left w:val="none" w:sz="0" w:space="0" w:color="auto"/>
                <w:bottom w:val="none" w:sz="0" w:space="0" w:color="auto"/>
                <w:right w:val="none" w:sz="0" w:space="0" w:color="auto"/>
              </w:divBdr>
            </w:div>
            <w:div w:id="310523546">
              <w:marLeft w:val="0"/>
              <w:marRight w:val="0"/>
              <w:marTop w:val="0"/>
              <w:marBottom w:val="0"/>
              <w:divBdr>
                <w:top w:val="none" w:sz="0" w:space="0" w:color="auto"/>
                <w:left w:val="none" w:sz="0" w:space="0" w:color="auto"/>
                <w:bottom w:val="none" w:sz="0" w:space="0" w:color="auto"/>
                <w:right w:val="none" w:sz="0" w:space="0" w:color="auto"/>
              </w:divBdr>
            </w:div>
            <w:div w:id="1181820641">
              <w:marLeft w:val="0"/>
              <w:marRight w:val="0"/>
              <w:marTop w:val="0"/>
              <w:marBottom w:val="0"/>
              <w:divBdr>
                <w:top w:val="none" w:sz="0" w:space="0" w:color="auto"/>
                <w:left w:val="none" w:sz="0" w:space="0" w:color="auto"/>
                <w:bottom w:val="none" w:sz="0" w:space="0" w:color="auto"/>
                <w:right w:val="none" w:sz="0" w:space="0" w:color="auto"/>
              </w:divBdr>
            </w:div>
            <w:div w:id="697120349">
              <w:marLeft w:val="0"/>
              <w:marRight w:val="0"/>
              <w:marTop w:val="0"/>
              <w:marBottom w:val="0"/>
              <w:divBdr>
                <w:top w:val="none" w:sz="0" w:space="0" w:color="auto"/>
                <w:left w:val="none" w:sz="0" w:space="0" w:color="auto"/>
                <w:bottom w:val="none" w:sz="0" w:space="0" w:color="auto"/>
                <w:right w:val="none" w:sz="0" w:space="0" w:color="auto"/>
              </w:divBdr>
            </w:div>
            <w:div w:id="367532757">
              <w:marLeft w:val="0"/>
              <w:marRight w:val="0"/>
              <w:marTop w:val="0"/>
              <w:marBottom w:val="0"/>
              <w:divBdr>
                <w:top w:val="none" w:sz="0" w:space="0" w:color="auto"/>
                <w:left w:val="none" w:sz="0" w:space="0" w:color="auto"/>
                <w:bottom w:val="none" w:sz="0" w:space="0" w:color="auto"/>
                <w:right w:val="none" w:sz="0" w:space="0" w:color="auto"/>
              </w:divBdr>
            </w:div>
            <w:div w:id="1759063146">
              <w:marLeft w:val="0"/>
              <w:marRight w:val="0"/>
              <w:marTop w:val="0"/>
              <w:marBottom w:val="0"/>
              <w:divBdr>
                <w:top w:val="none" w:sz="0" w:space="0" w:color="auto"/>
                <w:left w:val="none" w:sz="0" w:space="0" w:color="auto"/>
                <w:bottom w:val="none" w:sz="0" w:space="0" w:color="auto"/>
                <w:right w:val="none" w:sz="0" w:space="0" w:color="auto"/>
              </w:divBdr>
            </w:div>
            <w:div w:id="68816255">
              <w:marLeft w:val="0"/>
              <w:marRight w:val="0"/>
              <w:marTop w:val="0"/>
              <w:marBottom w:val="0"/>
              <w:divBdr>
                <w:top w:val="none" w:sz="0" w:space="0" w:color="auto"/>
                <w:left w:val="none" w:sz="0" w:space="0" w:color="auto"/>
                <w:bottom w:val="none" w:sz="0" w:space="0" w:color="auto"/>
                <w:right w:val="none" w:sz="0" w:space="0" w:color="auto"/>
              </w:divBdr>
            </w:div>
            <w:div w:id="1242062182">
              <w:marLeft w:val="0"/>
              <w:marRight w:val="0"/>
              <w:marTop w:val="0"/>
              <w:marBottom w:val="0"/>
              <w:divBdr>
                <w:top w:val="none" w:sz="0" w:space="0" w:color="auto"/>
                <w:left w:val="none" w:sz="0" w:space="0" w:color="auto"/>
                <w:bottom w:val="none" w:sz="0" w:space="0" w:color="auto"/>
                <w:right w:val="none" w:sz="0" w:space="0" w:color="auto"/>
              </w:divBdr>
            </w:div>
            <w:div w:id="914164231">
              <w:marLeft w:val="0"/>
              <w:marRight w:val="0"/>
              <w:marTop w:val="0"/>
              <w:marBottom w:val="0"/>
              <w:divBdr>
                <w:top w:val="none" w:sz="0" w:space="0" w:color="auto"/>
                <w:left w:val="none" w:sz="0" w:space="0" w:color="auto"/>
                <w:bottom w:val="none" w:sz="0" w:space="0" w:color="auto"/>
                <w:right w:val="none" w:sz="0" w:space="0" w:color="auto"/>
              </w:divBdr>
            </w:div>
            <w:div w:id="1107121695">
              <w:marLeft w:val="0"/>
              <w:marRight w:val="0"/>
              <w:marTop w:val="0"/>
              <w:marBottom w:val="0"/>
              <w:divBdr>
                <w:top w:val="none" w:sz="0" w:space="0" w:color="auto"/>
                <w:left w:val="none" w:sz="0" w:space="0" w:color="auto"/>
                <w:bottom w:val="none" w:sz="0" w:space="0" w:color="auto"/>
                <w:right w:val="none" w:sz="0" w:space="0" w:color="auto"/>
              </w:divBdr>
            </w:div>
            <w:div w:id="312105464">
              <w:marLeft w:val="0"/>
              <w:marRight w:val="0"/>
              <w:marTop w:val="0"/>
              <w:marBottom w:val="0"/>
              <w:divBdr>
                <w:top w:val="none" w:sz="0" w:space="0" w:color="auto"/>
                <w:left w:val="none" w:sz="0" w:space="0" w:color="auto"/>
                <w:bottom w:val="none" w:sz="0" w:space="0" w:color="auto"/>
                <w:right w:val="none" w:sz="0" w:space="0" w:color="auto"/>
              </w:divBdr>
            </w:div>
            <w:div w:id="316155794">
              <w:marLeft w:val="0"/>
              <w:marRight w:val="0"/>
              <w:marTop w:val="0"/>
              <w:marBottom w:val="0"/>
              <w:divBdr>
                <w:top w:val="none" w:sz="0" w:space="0" w:color="auto"/>
                <w:left w:val="none" w:sz="0" w:space="0" w:color="auto"/>
                <w:bottom w:val="none" w:sz="0" w:space="0" w:color="auto"/>
                <w:right w:val="none" w:sz="0" w:space="0" w:color="auto"/>
              </w:divBdr>
            </w:div>
            <w:div w:id="736978634">
              <w:marLeft w:val="0"/>
              <w:marRight w:val="0"/>
              <w:marTop w:val="0"/>
              <w:marBottom w:val="0"/>
              <w:divBdr>
                <w:top w:val="none" w:sz="0" w:space="0" w:color="auto"/>
                <w:left w:val="none" w:sz="0" w:space="0" w:color="auto"/>
                <w:bottom w:val="none" w:sz="0" w:space="0" w:color="auto"/>
                <w:right w:val="none" w:sz="0" w:space="0" w:color="auto"/>
              </w:divBdr>
            </w:div>
            <w:div w:id="1854176909">
              <w:marLeft w:val="0"/>
              <w:marRight w:val="0"/>
              <w:marTop w:val="0"/>
              <w:marBottom w:val="0"/>
              <w:divBdr>
                <w:top w:val="none" w:sz="0" w:space="0" w:color="auto"/>
                <w:left w:val="none" w:sz="0" w:space="0" w:color="auto"/>
                <w:bottom w:val="none" w:sz="0" w:space="0" w:color="auto"/>
                <w:right w:val="none" w:sz="0" w:space="0" w:color="auto"/>
              </w:divBdr>
            </w:div>
            <w:div w:id="313341850">
              <w:marLeft w:val="0"/>
              <w:marRight w:val="0"/>
              <w:marTop w:val="0"/>
              <w:marBottom w:val="0"/>
              <w:divBdr>
                <w:top w:val="none" w:sz="0" w:space="0" w:color="auto"/>
                <w:left w:val="none" w:sz="0" w:space="0" w:color="auto"/>
                <w:bottom w:val="none" w:sz="0" w:space="0" w:color="auto"/>
                <w:right w:val="none" w:sz="0" w:space="0" w:color="auto"/>
              </w:divBdr>
            </w:div>
            <w:div w:id="680468281">
              <w:marLeft w:val="0"/>
              <w:marRight w:val="0"/>
              <w:marTop w:val="0"/>
              <w:marBottom w:val="0"/>
              <w:divBdr>
                <w:top w:val="none" w:sz="0" w:space="0" w:color="auto"/>
                <w:left w:val="none" w:sz="0" w:space="0" w:color="auto"/>
                <w:bottom w:val="none" w:sz="0" w:space="0" w:color="auto"/>
                <w:right w:val="none" w:sz="0" w:space="0" w:color="auto"/>
              </w:divBdr>
            </w:div>
            <w:div w:id="1605769900">
              <w:marLeft w:val="0"/>
              <w:marRight w:val="0"/>
              <w:marTop w:val="0"/>
              <w:marBottom w:val="0"/>
              <w:divBdr>
                <w:top w:val="none" w:sz="0" w:space="0" w:color="auto"/>
                <w:left w:val="none" w:sz="0" w:space="0" w:color="auto"/>
                <w:bottom w:val="none" w:sz="0" w:space="0" w:color="auto"/>
                <w:right w:val="none" w:sz="0" w:space="0" w:color="auto"/>
              </w:divBdr>
            </w:div>
            <w:div w:id="1363363888">
              <w:marLeft w:val="0"/>
              <w:marRight w:val="0"/>
              <w:marTop w:val="0"/>
              <w:marBottom w:val="0"/>
              <w:divBdr>
                <w:top w:val="none" w:sz="0" w:space="0" w:color="auto"/>
                <w:left w:val="none" w:sz="0" w:space="0" w:color="auto"/>
                <w:bottom w:val="none" w:sz="0" w:space="0" w:color="auto"/>
                <w:right w:val="none" w:sz="0" w:space="0" w:color="auto"/>
              </w:divBdr>
            </w:div>
            <w:div w:id="1855655254">
              <w:marLeft w:val="0"/>
              <w:marRight w:val="0"/>
              <w:marTop w:val="0"/>
              <w:marBottom w:val="0"/>
              <w:divBdr>
                <w:top w:val="none" w:sz="0" w:space="0" w:color="auto"/>
                <w:left w:val="none" w:sz="0" w:space="0" w:color="auto"/>
                <w:bottom w:val="none" w:sz="0" w:space="0" w:color="auto"/>
                <w:right w:val="none" w:sz="0" w:space="0" w:color="auto"/>
              </w:divBdr>
            </w:div>
            <w:div w:id="843011029">
              <w:marLeft w:val="0"/>
              <w:marRight w:val="0"/>
              <w:marTop w:val="0"/>
              <w:marBottom w:val="0"/>
              <w:divBdr>
                <w:top w:val="none" w:sz="0" w:space="0" w:color="auto"/>
                <w:left w:val="none" w:sz="0" w:space="0" w:color="auto"/>
                <w:bottom w:val="none" w:sz="0" w:space="0" w:color="auto"/>
                <w:right w:val="none" w:sz="0" w:space="0" w:color="auto"/>
              </w:divBdr>
            </w:div>
            <w:div w:id="603734165">
              <w:marLeft w:val="0"/>
              <w:marRight w:val="0"/>
              <w:marTop w:val="0"/>
              <w:marBottom w:val="0"/>
              <w:divBdr>
                <w:top w:val="none" w:sz="0" w:space="0" w:color="auto"/>
                <w:left w:val="none" w:sz="0" w:space="0" w:color="auto"/>
                <w:bottom w:val="none" w:sz="0" w:space="0" w:color="auto"/>
                <w:right w:val="none" w:sz="0" w:space="0" w:color="auto"/>
              </w:divBdr>
            </w:div>
            <w:div w:id="1039668059">
              <w:marLeft w:val="0"/>
              <w:marRight w:val="0"/>
              <w:marTop w:val="0"/>
              <w:marBottom w:val="0"/>
              <w:divBdr>
                <w:top w:val="none" w:sz="0" w:space="0" w:color="auto"/>
                <w:left w:val="none" w:sz="0" w:space="0" w:color="auto"/>
                <w:bottom w:val="none" w:sz="0" w:space="0" w:color="auto"/>
                <w:right w:val="none" w:sz="0" w:space="0" w:color="auto"/>
              </w:divBdr>
            </w:div>
            <w:div w:id="185292356">
              <w:marLeft w:val="0"/>
              <w:marRight w:val="0"/>
              <w:marTop w:val="0"/>
              <w:marBottom w:val="0"/>
              <w:divBdr>
                <w:top w:val="none" w:sz="0" w:space="0" w:color="auto"/>
                <w:left w:val="none" w:sz="0" w:space="0" w:color="auto"/>
                <w:bottom w:val="none" w:sz="0" w:space="0" w:color="auto"/>
                <w:right w:val="none" w:sz="0" w:space="0" w:color="auto"/>
              </w:divBdr>
            </w:div>
            <w:div w:id="118573839">
              <w:marLeft w:val="0"/>
              <w:marRight w:val="0"/>
              <w:marTop w:val="0"/>
              <w:marBottom w:val="0"/>
              <w:divBdr>
                <w:top w:val="none" w:sz="0" w:space="0" w:color="auto"/>
                <w:left w:val="none" w:sz="0" w:space="0" w:color="auto"/>
                <w:bottom w:val="none" w:sz="0" w:space="0" w:color="auto"/>
                <w:right w:val="none" w:sz="0" w:space="0" w:color="auto"/>
              </w:divBdr>
            </w:div>
            <w:div w:id="736975660">
              <w:marLeft w:val="0"/>
              <w:marRight w:val="0"/>
              <w:marTop w:val="0"/>
              <w:marBottom w:val="0"/>
              <w:divBdr>
                <w:top w:val="none" w:sz="0" w:space="0" w:color="auto"/>
                <w:left w:val="none" w:sz="0" w:space="0" w:color="auto"/>
                <w:bottom w:val="none" w:sz="0" w:space="0" w:color="auto"/>
                <w:right w:val="none" w:sz="0" w:space="0" w:color="auto"/>
              </w:divBdr>
            </w:div>
            <w:div w:id="1131752346">
              <w:marLeft w:val="0"/>
              <w:marRight w:val="0"/>
              <w:marTop w:val="0"/>
              <w:marBottom w:val="0"/>
              <w:divBdr>
                <w:top w:val="none" w:sz="0" w:space="0" w:color="auto"/>
                <w:left w:val="none" w:sz="0" w:space="0" w:color="auto"/>
                <w:bottom w:val="none" w:sz="0" w:space="0" w:color="auto"/>
                <w:right w:val="none" w:sz="0" w:space="0" w:color="auto"/>
              </w:divBdr>
            </w:div>
            <w:div w:id="1401100558">
              <w:marLeft w:val="0"/>
              <w:marRight w:val="0"/>
              <w:marTop w:val="0"/>
              <w:marBottom w:val="0"/>
              <w:divBdr>
                <w:top w:val="none" w:sz="0" w:space="0" w:color="auto"/>
                <w:left w:val="none" w:sz="0" w:space="0" w:color="auto"/>
                <w:bottom w:val="none" w:sz="0" w:space="0" w:color="auto"/>
                <w:right w:val="none" w:sz="0" w:space="0" w:color="auto"/>
              </w:divBdr>
            </w:div>
            <w:div w:id="1133253243">
              <w:marLeft w:val="0"/>
              <w:marRight w:val="0"/>
              <w:marTop w:val="0"/>
              <w:marBottom w:val="0"/>
              <w:divBdr>
                <w:top w:val="none" w:sz="0" w:space="0" w:color="auto"/>
                <w:left w:val="none" w:sz="0" w:space="0" w:color="auto"/>
                <w:bottom w:val="none" w:sz="0" w:space="0" w:color="auto"/>
                <w:right w:val="none" w:sz="0" w:space="0" w:color="auto"/>
              </w:divBdr>
            </w:div>
            <w:div w:id="2042123315">
              <w:marLeft w:val="0"/>
              <w:marRight w:val="0"/>
              <w:marTop w:val="0"/>
              <w:marBottom w:val="0"/>
              <w:divBdr>
                <w:top w:val="none" w:sz="0" w:space="0" w:color="auto"/>
                <w:left w:val="none" w:sz="0" w:space="0" w:color="auto"/>
                <w:bottom w:val="none" w:sz="0" w:space="0" w:color="auto"/>
                <w:right w:val="none" w:sz="0" w:space="0" w:color="auto"/>
              </w:divBdr>
            </w:div>
            <w:div w:id="987905934">
              <w:marLeft w:val="0"/>
              <w:marRight w:val="0"/>
              <w:marTop w:val="0"/>
              <w:marBottom w:val="0"/>
              <w:divBdr>
                <w:top w:val="none" w:sz="0" w:space="0" w:color="auto"/>
                <w:left w:val="none" w:sz="0" w:space="0" w:color="auto"/>
                <w:bottom w:val="none" w:sz="0" w:space="0" w:color="auto"/>
                <w:right w:val="none" w:sz="0" w:space="0" w:color="auto"/>
              </w:divBdr>
            </w:div>
            <w:div w:id="1374697251">
              <w:marLeft w:val="0"/>
              <w:marRight w:val="0"/>
              <w:marTop w:val="0"/>
              <w:marBottom w:val="0"/>
              <w:divBdr>
                <w:top w:val="none" w:sz="0" w:space="0" w:color="auto"/>
                <w:left w:val="none" w:sz="0" w:space="0" w:color="auto"/>
                <w:bottom w:val="none" w:sz="0" w:space="0" w:color="auto"/>
                <w:right w:val="none" w:sz="0" w:space="0" w:color="auto"/>
              </w:divBdr>
            </w:div>
            <w:div w:id="1221752349">
              <w:marLeft w:val="0"/>
              <w:marRight w:val="0"/>
              <w:marTop w:val="0"/>
              <w:marBottom w:val="0"/>
              <w:divBdr>
                <w:top w:val="none" w:sz="0" w:space="0" w:color="auto"/>
                <w:left w:val="none" w:sz="0" w:space="0" w:color="auto"/>
                <w:bottom w:val="none" w:sz="0" w:space="0" w:color="auto"/>
                <w:right w:val="none" w:sz="0" w:space="0" w:color="auto"/>
              </w:divBdr>
            </w:div>
            <w:div w:id="1730572077">
              <w:marLeft w:val="0"/>
              <w:marRight w:val="0"/>
              <w:marTop w:val="0"/>
              <w:marBottom w:val="0"/>
              <w:divBdr>
                <w:top w:val="none" w:sz="0" w:space="0" w:color="auto"/>
                <w:left w:val="none" w:sz="0" w:space="0" w:color="auto"/>
                <w:bottom w:val="none" w:sz="0" w:space="0" w:color="auto"/>
                <w:right w:val="none" w:sz="0" w:space="0" w:color="auto"/>
              </w:divBdr>
            </w:div>
            <w:div w:id="667713394">
              <w:marLeft w:val="0"/>
              <w:marRight w:val="0"/>
              <w:marTop w:val="0"/>
              <w:marBottom w:val="0"/>
              <w:divBdr>
                <w:top w:val="none" w:sz="0" w:space="0" w:color="auto"/>
                <w:left w:val="none" w:sz="0" w:space="0" w:color="auto"/>
                <w:bottom w:val="none" w:sz="0" w:space="0" w:color="auto"/>
                <w:right w:val="none" w:sz="0" w:space="0" w:color="auto"/>
              </w:divBdr>
            </w:div>
            <w:div w:id="1685279159">
              <w:marLeft w:val="0"/>
              <w:marRight w:val="0"/>
              <w:marTop w:val="0"/>
              <w:marBottom w:val="0"/>
              <w:divBdr>
                <w:top w:val="none" w:sz="0" w:space="0" w:color="auto"/>
                <w:left w:val="none" w:sz="0" w:space="0" w:color="auto"/>
                <w:bottom w:val="none" w:sz="0" w:space="0" w:color="auto"/>
                <w:right w:val="none" w:sz="0" w:space="0" w:color="auto"/>
              </w:divBdr>
            </w:div>
            <w:div w:id="40060442">
              <w:marLeft w:val="0"/>
              <w:marRight w:val="0"/>
              <w:marTop w:val="0"/>
              <w:marBottom w:val="0"/>
              <w:divBdr>
                <w:top w:val="none" w:sz="0" w:space="0" w:color="auto"/>
                <w:left w:val="none" w:sz="0" w:space="0" w:color="auto"/>
                <w:bottom w:val="none" w:sz="0" w:space="0" w:color="auto"/>
                <w:right w:val="none" w:sz="0" w:space="0" w:color="auto"/>
              </w:divBdr>
            </w:div>
            <w:div w:id="1798333311">
              <w:marLeft w:val="0"/>
              <w:marRight w:val="0"/>
              <w:marTop w:val="0"/>
              <w:marBottom w:val="0"/>
              <w:divBdr>
                <w:top w:val="none" w:sz="0" w:space="0" w:color="auto"/>
                <w:left w:val="none" w:sz="0" w:space="0" w:color="auto"/>
                <w:bottom w:val="none" w:sz="0" w:space="0" w:color="auto"/>
                <w:right w:val="none" w:sz="0" w:space="0" w:color="auto"/>
              </w:divBdr>
            </w:div>
            <w:div w:id="745610490">
              <w:marLeft w:val="0"/>
              <w:marRight w:val="0"/>
              <w:marTop w:val="0"/>
              <w:marBottom w:val="0"/>
              <w:divBdr>
                <w:top w:val="none" w:sz="0" w:space="0" w:color="auto"/>
                <w:left w:val="none" w:sz="0" w:space="0" w:color="auto"/>
                <w:bottom w:val="none" w:sz="0" w:space="0" w:color="auto"/>
                <w:right w:val="none" w:sz="0" w:space="0" w:color="auto"/>
              </w:divBdr>
            </w:div>
            <w:div w:id="1042900093">
              <w:marLeft w:val="0"/>
              <w:marRight w:val="0"/>
              <w:marTop w:val="0"/>
              <w:marBottom w:val="0"/>
              <w:divBdr>
                <w:top w:val="none" w:sz="0" w:space="0" w:color="auto"/>
                <w:left w:val="none" w:sz="0" w:space="0" w:color="auto"/>
                <w:bottom w:val="none" w:sz="0" w:space="0" w:color="auto"/>
                <w:right w:val="none" w:sz="0" w:space="0" w:color="auto"/>
              </w:divBdr>
            </w:div>
            <w:div w:id="882908802">
              <w:marLeft w:val="0"/>
              <w:marRight w:val="0"/>
              <w:marTop w:val="0"/>
              <w:marBottom w:val="0"/>
              <w:divBdr>
                <w:top w:val="none" w:sz="0" w:space="0" w:color="auto"/>
                <w:left w:val="none" w:sz="0" w:space="0" w:color="auto"/>
                <w:bottom w:val="none" w:sz="0" w:space="0" w:color="auto"/>
                <w:right w:val="none" w:sz="0" w:space="0" w:color="auto"/>
              </w:divBdr>
            </w:div>
            <w:div w:id="1694650445">
              <w:marLeft w:val="0"/>
              <w:marRight w:val="0"/>
              <w:marTop w:val="0"/>
              <w:marBottom w:val="0"/>
              <w:divBdr>
                <w:top w:val="none" w:sz="0" w:space="0" w:color="auto"/>
                <w:left w:val="none" w:sz="0" w:space="0" w:color="auto"/>
                <w:bottom w:val="none" w:sz="0" w:space="0" w:color="auto"/>
                <w:right w:val="none" w:sz="0" w:space="0" w:color="auto"/>
              </w:divBdr>
            </w:div>
            <w:div w:id="966085114">
              <w:marLeft w:val="0"/>
              <w:marRight w:val="0"/>
              <w:marTop w:val="0"/>
              <w:marBottom w:val="0"/>
              <w:divBdr>
                <w:top w:val="none" w:sz="0" w:space="0" w:color="auto"/>
                <w:left w:val="none" w:sz="0" w:space="0" w:color="auto"/>
                <w:bottom w:val="none" w:sz="0" w:space="0" w:color="auto"/>
                <w:right w:val="none" w:sz="0" w:space="0" w:color="auto"/>
              </w:divBdr>
            </w:div>
            <w:div w:id="175048780">
              <w:marLeft w:val="0"/>
              <w:marRight w:val="0"/>
              <w:marTop w:val="0"/>
              <w:marBottom w:val="0"/>
              <w:divBdr>
                <w:top w:val="none" w:sz="0" w:space="0" w:color="auto"/>
                <w:left w:val="none" w:sz="0" w:space="0" w:color="auto"/>
                <w:bottom w:val="none" w:sz="0" w:space="0" w:color="auto"/>
                <w:right w:val="none" w:sz="0" w:space="0" w:color="auto"/>
              </w:divBdr>
            </w:div>
            <w:div w:id="1137260692">
              <w:marLeft w:val="0"/>
              <w:marRight w:val="0"/>
              <w:marTop w:val="0"/>
              <w:marBottom w:val="0"/>
              <w:divBdr>
                <w:top w:val="none" w:sz="0" w:space="0" w:color="auto"/>
                <w:left w:val="none" w:sz="0" w:space="0" w:color="auto"/>
                <w:bottom w:val="none" w:sz="0" w:space="0" w:color="auto"/>
                <w:right w:val="none" w:sz="0" w:space="0" w:color="auto"/>
              </w:divBdr>
            </w:div>
            <w:div w:id="564416865">
              <w:marLeft w:val="0"/>
              <w:marRight w:val="0"/>
              <w:marTop w:val="0"/>
              <w:marBottom w:val="0"/>
              <w:divBdr>
                <w:top w:val="none" w:sz="0" w:space="0" w:color="auto"/>
                <w:left w:val="none" w:sz="0" w:space="0" w:color="auto"/>
                <w:bottom w:val="none" w:sz="0" w:space="0" w:color="auto"/>
                <w:right w:val="none" w:sz="0" w:space="0" w:color="auto"/>
              </w:divBdr>
            </w:div>
            <w:div w:id="276835561">
              <w:marLeft w:val="0"/>
              <w:marRight w:val="0"/>
              <w:marTop w:val="0"/>
              <w:marBottom w:val="0"/>
              <w:divBdr>
                <w:top w:val="none" w:sz="0" w:space="0" w:color="auto"/>
                <w:left w:val="none" w:sz="0" w:space="0" w:color="auto"/>
                <w:bottom w:val="none" w:sz="0" w:space="0" w:color="auto"/>
                <w:right w:val="none" w:sz="0" w:space="0" w:color="auto"/>
              </w:divBdr>
            </w:div>
            <w:div w:id="1785225955">
              <w:marLeft w:val="0"/>
              <w:marRight w:val="0"/>
              <w:marTop w:val="0"/>
              <w:marBottom w:val="0"/>
              <w:divBdr>
                <w:top w:val="none" w:sz="0" w:space="0" w:color="auto"/>
                <w:left w:val="none" w:sz="0" w:space="0" w:color="auto"/>
                <w:bottom w:val="none" w:sz="0" w:space="0" w:color="auto"/>
                <w:right w:val="none" w:sz="0" w:space="0" w:color="auto"/>
              </w:divBdr>
            </w:div>
            <w:div w:id="1341347432">
              <w:marLeft w:val="0"/>
              <w:marRight w:val="0"/>
              <w:marTop w:val="0"/>
              <w:marBottom w:val="0"/>
              <w:divBdr>
                <w:top w:val="none" w:sz="0" w:space="0" w:color="auto"/>
                <w:left w:val="none" w:sz="0" w:space="0" w:color="auto"/>
                <w:bottom w:val="none" w:sz="0" w:space="0" w:color="auto"/>
                <w:right w:val="none" w:sz="0" w:space="0" w:color="auto"/>
              </w:divBdr>
            </w:div>
            <w:div w:id="2096516803">
              <w:marLeft w:val="0"/>
              <w:marRight w:val="0"/>
              <w:marTop w:val="0"/>
              <w:marBottom w:val="0"/>
              <w:divBdr>
                <w:top w:val="none" w:sz="0" w:space="0" w:color="auto"/>
                <w:left w:val="none" w:sz="0" w:space="0" w:color="auto"/>
                <w:bottom w:val="none" w:sz="0" w:space="0" w:color="auto"/>
                <w:right w:val="none" w:sz="0" w:space="0" w:color="auto"/>
              </w:divBdr>
            </w:div>
            <w:div w:id="1084380314">
              <w:marLeft w:val="0"/>
              <w:marRight w:val="0"/>
              <w:marTop w:val="0"/>
              <w:marBottom w:val="0"/>
              <w:divBdr>
                <w:top w:val="none" w:sz="0" w:space="0" w:color="auto"/>
                <w:left w:val="none" w:sz="0" w:space="0" w:color="auto"/>
                <w:bottom w:val="none" w:sz="0" w:space="0" w:color="auto"/>
                <w:right w:val="none" w:sz="0" w:space="0" w:color="auto"/>
              </w:divBdr>
            </w:div>
            <w:div w:id="1233353828">
              <w:marLeft w:val="0"/>
              <w:marRight w:val="0"/>
              <w:marTop w:val="0"/>
              <w:marBottom w:val="0"/>
              <w:divBdr>
                <w:top w:val="none" w:sz="0" w:space="0" w:color="auto"/>
                <w:left w:val="none" w:sz="0" w:space="0" w:color="auto"/>
                <w:bottom w:val="none" w:sz="0" w:space="0" w:color="auto"/>
                <w:right w:val="none" w:sz="0" w:space="0" w:color="auto"/>
              </w:divBdr>
            </w:div>
            <w:div w:id="646710657">
              <w:marLeft w:val="0"/>
              <w:marRight w:val="0"/>
              <w:marTop w:val="0"/>
              <w:marBottom w:val="0"/>
              <w:divBdr>
                <w:top w:val="none" w:sz="0" w:space="0" w:color="auto"/>
                <w:left w:val="none" w:sz="0" w:space="0" w:color="auto"/>
                <w:bottom w:val="none" w:sz="0" w:space="0" w:color="auto"/>
                <w:right w:val="none" w:sz="0" w:space="0" w:color="auto"/>
              </w:divBdr>
            </w:div>
            <w:div w:id="972910159">
              <w:marLeft w:val="0"/>
              <w:marRight w:val="0"/>
              <w:marTop w:val="0"/>
              <w:marBottom w:val="0"/>
              <w:divBdr>
                <w:top w:val="none" w:sz="0" w:space="0" w:color="auto"/>
                <w:left w:val="none" w:sz="0" w:space="0" w:color="auto"/>
                <w:bottom w:val="none" w:sz="0" w:space="0" w:color="auto"/>
                <w:right w:val="none" w:sz="0" w:space="0" w:color="auto"/>
              </w:divBdr>
            </w:div>
            <w:div w:id="1787190987">
              <w:marLeft w:val="0"/>
              <w:marRight w:val="0"/>
              <w:marTop w:val="0"/>
              <w:marBottom w:val="0"/>
              <w:divBdr>
                <w:top w:val="none" w:sz="0" w:space="0" w:color="auto"/>
                <w:left w:val="none" w:sz="0" w:space="0" w:color="auto"/>
                <w:bottom w:val="none" w:sz="0" w:space="0" w:color="auto"/>
                <w:right w:val="none" w:sz="0" w:space="0" w:color="auto"/>
              </w:divBdr>
            </w:div>
            <w:div w:id="1075709570">
              <w:marLeft w:val="0"/>
              <w:marRight w:val="0"/>
              <w:marTop w:val="0"/>
              <w:marBottom w:val="0"/>
              <w:divBdr>
                <w:top w:val="none" w:sz="0" w:space="0" w:color="auto"/>
                <w:left w:val="none" w:sz="0" w:space="0" w:color="auto"/>
                <w:bottom w:val="none" w:sz="0" w:space="0" w:color="auto"/>
                <w:right w:val="none" w:sz="0" w:space="0" w:color="auto"/>
              </w:divBdr>
            </w:div>
            <w:div w:id="1119884404">
              <w:marLeft w:val="0"/>
              <w:marRight w:val="0"/>
              <w:marTop w:val="0"/>
              <w:marBottom w:val="0"/>
              <w:divBdr>
                <w:top w:val="none" w:sz="0" w:space="0" w:color="auto"/>
                <w:left w:val="none" w:sz="0" w:space="0" w:color="auto"/>
                <w:bottom w:val="none" w:sz="0" w:space="0" w:color="auto"/>
                <w:right w:val="none" w:sz="0" w:space="0" w:color="auto"/>
              </w:divBdr>
            </w:div>
            <w:div w:id="938102765">
              <w:marLeft w:val="0"/>
              <w:marRight w:val="0"/>
              <w:marTop w:val="0"/>
              <w:marBottom w:val="0"/>
              <w:divBdr>
                <w:top w:val="none" w:sz="0" w:space="0" w:color="auto"/>
                <w:left w:val="none" w:sz="0" w:space="0" w:color="auto"/>
                <w:bottom w:val="none" w:sz="0" w:space="0" w:color="auto"/>
                <w:right w:val="none" w:sz="0" w:space="0" w:color="auto"/>
              </w:divBdr>
            </w:div>
            <w:div w:id="1145313205">
              <w:marLeft w:val="0"/>
              <w:marRight w:val="0"/>
              <w:marTop w:val="0"/>
              <w:marBottom w:val="0"/>
              <w:divBdr>
                <w:top w:val="none" w:sz="0" w:space="0" w:color="auto"/>
                <w:left w:val="none" w:sz="0" w:space="0" w:color="auto"/>
                <w:bottom w:val="none" w:sz="0" w:space="0" w:color="auto"/>
                <w:right w:val="none" w:sz="0" w:space="0" w:color="auto"/>
              </w:divBdr>
            </w:div>
            <w:div w:id="428552276">
              <w:marLeft w:val="0"/>
              <w:marRight w:val="0"/>
              <w:marTop w:val="0"/>
              <w:marBottom w:val="0"/>
              <w:divBdr>
                <w:top w:val="none" w:sz="0" w:space="0" w:color="auto"/>
                <w:left w:val="none" w:sz="0" w:space="0" w:color="auto"/>
                <w:bottom w:val="none" w:sz="0" w:space="0" w:color="auto"/>
                <w:right w:val="none" w:sz="0" w:space="0" w:color="auto"/>
              </w:divBdr>
            </w:div>
            <w:div w:id="557057632">
              <w:marLeft w:val="0"/>
              <w:marRight w:val="0"/>
              <w:marTop w:val="0"/>
              <w:marBottom w:val="0"/>
              <w:divBdr>
                <w:top w:val="none" w:sz="0" w:space="0" w:color="auto"/>
                <w:left w:val="none" w:sz="0" w:space="0" w:color="auto"/>
                <w:bottom w:val="none" w:sz="0" w:space="0" w:color="auto"/>
                <w:right w:val="none" w:sz="0" w:space="0" w:color="auto"/>
              </w:divBdr>
            </w:div>
            <w:div w:id="358052052">
              <w:marLeft w:val="0"/>
              <w:marRight w:val="0"/>
              <w:marTop w:val="0"/>
              <w:marBottom w:val="0"/>
              <w:divBdr>
                <w:top w:val="none" w:sz="0" w:space="0" w:color="auto"/>
                <w:left w:val="none" w:sz="0" w:space="0" w:color="auto"/>
                <w:bottom w:val="none" w:sz="0" w:space="0" w:color="auto"/>
                <w:right w:val="none" w:sz="0" w:space="0" w:color="auto"/>
              </w:divBdr>
            </w:div>
            <w:div w:id="269822482">
              <w:marLeft w:val="0"/>
              <w:marRight w:val="0"/>
              <w:marTop w:val="0"/>
              <w:marBottom w:val="0"/>
              <w:divBdr>
                <w:top w:val="none" w:sz="0" w:space="0" w:color="auto"/>
                <w:left w:val="none" w:sz="0" w:space="0" w:color="auto"/>
                <w:bottom w:val="none" w:sz="0" w:space="0" w:color="auto"/>
                <w:right w:val="none" w:sz="0" w:space="0" w:color="auto"/>
              </w:divBdr>
            </w:div>
            <w:div w:id="223949760">
              <w:marLeft w:val="0"/>
              <w:marRight w:val="0"/>
              <w:marTop w:val="0"/>
              <w:marBottom w:val="0"/>
              <w:divBdr>
                <w:top w:val="none" w:sz="0" w:space="0" w:color="auto"/>
                <w:left w:val="none" w:sz="0" w:space="0" w:color="auto"/>
                <w:bottom w:val="none" w:sz="0" w:space="0" w:color="auto"/>
                <w:right w:val="none" w:sz="0" w:space="0" w:color="auto"/>
              </w:divBdr>
            </w:div>
            <w:div w:id="1765757431">
              <w:marLeft w:val="0"/>
              <w:marRight w:val="0"/>
              <w:marTop w:val="0"/>
              <w:marBottom w:val="0"/>
              <w:divBdr>
                <w:top w:val="none" w:sz="0" w:space="0" w:color="auto"/>
                <w:left w:val="none" w:sz="0" w:space="0" w:color="auto"/>
                <w:bottom w:val="none" w:sz="0" w:space="0" w:color="auto"/>
                <w:right w:val="none" w:sz="0" w:space="0" w:color="auto"/>
              </w:divBdr>
            </w:div>
            <w:div w:id="444542597">
              <w:marLeft w:val="0"/>
              <w:marRight w:val="0"/>
              <w:marTop w:val="0"/>
              <w:marBottom w:val="0"/>
              <w:divBdr>
                <w:top w:val="none" w:sz="0" w:space="0" w:color="auto"/>
                <w:left w:val="none" w:sz="0" w:space="0" w:color="auto"/>
                <w:bottom w:val="none" w:sz="0" w:space="0" w:color="auto"/>
                <w:right w:val="none" w:sz="0" w:space="0" w:color="auto"/>
              </w:divBdr>
            </w:div>
            <w:div w:id="1239286734">
              <w:marLeft w:val="0"/>
              <w:marRight w:val="0"/>
              <w:marTop w:val="0"/>
              <w:marBottom w:val="0"/>
              <w:divBdr>
                <w:top w:val="none" w:sz="0" w:space="0" w:color="auto"/>
                <w:left w:val="none" w:sz="0" w:space="0" w:color="auto"/>
                <w:bottom w:val="none" w:sz="0" w:space="0" w:color="auto"/>
                <w:right w:val="none" w:sz="0" w:space="0" w:color="auto"/>
              </w:divBdr>
            </w:div>
            <w:div w:id="1859929129">
              <w:marLeft w:val="0"/>
              <w:marRight w:val="0"/>
              <w:marTop w:val="0"/>
              <w:marBottom w:val="0"/>
              <w:divBdr>
                <w:top w:val="none" w:sz="0" w:space="0" w:color="auto"/>
                <w:left w:val="none" w:sz="0" w:space="0" w:color="auto"/>
                <w:bottom w:val="none" w:sz="0" w:space="0" w:color="auto"/>
                <w:right w:val="none" w:sz="0" w:space="0" w:color="auto"/>
              </w:divBdr>
            </w:div>
            <w:div w:id="2086873891">
              <w:marLeft w:val="0"/>
              <w:marRight w:val="0"/>
              <w:marTop w:val="0"/>
              <w:marBottom w:val="0"/>
              <w:divBdr>
                <w:top w:val="none" w:sz="0" w:space="0" w:color="auto"/>
                <w:left w:val="none" w:sz="0" w:space="0" w:color="auto"/>
                <w:bottom w:val="none" w:sz="0" w:space="0" w:color="auto"/>
                <w:right w:val="none" w:sz="0" w:space="0" w:color="auto"/>
              </w:divBdr>
            </w:div>
            <w:div w:id="1647661931">
              <w:marLeft w:val="0"/>
              <w:marRight w:val="0"/>
              <w:marTop w:val="0"/>
              <w:marBottom w:val="0"/>
              <w:divBdr>
                <w:top w:val="none" w:sz="0" w:space="0" w:color="auto"/>
                <w:left w:val="none" w:sz="0" w:space="0" w:color="auto"/>
                <w:bottom w:val="none" w:sz="0" w:space="0" w:color="auto"/>
                <w:right w:val="none" w:sz="0" w:space="0" w:color="auto"/>
              </w:divBdr>
            </w:div>
            <w:div w:id="1067874859">
              <w:marLeft w:val="0"/>
              <w:marRight w:val="0"/>
              <w:marTop w:val="0"/>
              <w:marBottom w:val="0"/>
              <w:divBdr>
                <w:top w:val="none" w:sz="0" w:space="0" w:color="auto"/>
                <w:left w:val="none" w:sz="0" w:space="0" w:color="auto"/>
                <w:bottom w:val="none" w:sz="0" w:space="0" w:color="auto"/>
                <w:right w:val="none" w:sz="0" w:space="0" w:color="auto"/>
              </w:divBdr>
            </w:div>
            <w:div w:id="2124962137">
              <w:marLeft w:val="0"/>
              <w:marRight w:val="0"/>
              <w:marTop w:val="0"/>
              <w:marBottom w:val="0"/>
              <w:divBdr>
                <w:top w:val="none" w:sz="0" w:space="0" w:color="auto"/>
                <w:left w:val="none" w:sz="0" w:space="0" w:color="auto"/>
                <w:bottom w:val="none" w:sz="0" w:space="0" w:color="auto"/>
                <w:right w:val="none" w:sz="0" w:space="0" w:color="auto"/>
              </w:divBdr>
            </w:div>
            <w:div w:id="1037466858">
              <w:marLeft w:val="0"/>
              <w:marRight w:val="0"/>
              <w:marTop w:val="0"/>
              <w:marBottom w:val="0"/>
              <w:divBdr>
                <w:top w:val="none" w:sz="0" w:space="0" w:color="auto"/>
                <w:left w:val="none" w:sz="0" w:space="0" w:color="auto"/>
                <w:bottom w:val="none" w:sz="0" w:space="0" w:color="auto"/>
                <w:right w:val="none" w:sz="0" w:space="0" w:color="auto"/>
              </w:divBdr>
            </w:div>
            <w:div w:id="1153178361">
              <w:marLeft w:val="0"/>
              <w:marRight w:val="0"/>
              <w:marTop w:val="0"/>
              <w:marBottom w:val="0"/>
              <w:divBdr>
                <w:top w:val="none" w:sz="0" w:space="0" w:color="auto"/>
                <w:left w:val="none" w:sz="0" w:space="0" w:color="auto"/>
                <w:bottom w:val="none" w:sz="0" w:space="0" w:color="auto"/>
                <w:right w:val="none" w:sz="0" w:space="0" w:color="auto"/>
              </w:divBdr>
            </w:div>
            <w:div w:id="1623802529">
              <w:marLeft w:val="0"/>
              <w:marRight w:val="0"/>
              <w:marTop w:val="0"/>
              <w:marBottom w:val="0"/>
              <w:divBdr>
                <w:top w:val="none" w:sz="0" w:space="0" w:color="auto"/>
                <w:left w:val="none" w:sz="0" w:space="0" w:color="auto"/>
                <w:bottom w:val="none" w:sz="0" w:space="0" w:color="auto"/>
                <w:right w:val="none" w:sz="0" w:space="0" w:color="auto"/>
              </w:divBdr>
            </w:div>
            <w:div w:id="610623519">
              <w:marLeft w:val="0"/>
              <w:marRight w:val="0"/>
              <w:marTop w:val="0"/>
              <w:marBottom w:val="0"/>
              <w:divBdr>
                <w:top w:val="none" w:sz="0" w:space="0" w:color="auto"/>
                <w:left w:val="none" w:sz="0" w:space="0" w:color="auto"/>
                <w:bottom w:val="none" w:sz="0" w:space="0" w:color="auto"/>
                <w:right w:val="none" w:sz="0" w:space="0" w:color="auto"/>
              </w:divBdr>
            </w:div>
            <w:div w:id="532040338">
              <w:marLeft w:val="0"/>
              <w:marRight w:val="0"/>
              <w:marTop w:val="0"/>
              <w:marBottom w:val="0"/>
              <w:divBdr>
                <w:top w:val="none" w:sz="0" w:space="0" w:color="auto"/>
                <w:left w:val="none" w:sz="0" w:space="0" w:color="auto"/>
                <w:bottom w:val="none" w:sz="0" w:space="0" w:color="auto"/>
                <w:right w:val="none" w:sz="0" w:space="0" w:color="auto"/>
              </w:divBdr>
            </w:div>
            <w:div w:id="1619264996">
              <w:marLeft w:val="0"/>
              <w:marRight w:val="0"/>
              <w:marTop w:val="0"/>
              <w:marBottom w:val="0"/>
              <w:divBdr>
                <w:top w:val="none" w:sz="0" w:space="0" w:color="auto"/>
                <w:left w:val="none" w:sz="0" w:space="0" w:color="auto"/>
                <w:bottom w:val="none" w:sz="0" w:space="0" w:color="auto"/>
                <w:right w:val="none" w:sz="0" w:space="0" w:color="auto"/>
              </w:divBdr>
            </w:div>
            <w:div w:id="310139501">
              <w:marLeft w:val="0"/>
              <w:marRight w:val="0"/>
              <w:marTop w:val="0"/>
              <w:marBottom w:val="0"/>
              <w:divBdr>
                <w:top w:val="none" w:sz="0" w:space="0" w:color="auto"/>
                <w:left w:val="none" w:sz="0" w:space="0" w:color="auto"/>
                <w:bottom w:val="none" w:sz="0" w:space="0" w:color="auto"/>
                <w:right w:val="none" w:sz="0" w:space="0" w:color="auto"/>
              </w:divBdr>
            </w:div>
            <w:div w:id="438527239">
              <w:marLeft w:val="0"/>
              <w:marRight w:val="0"/>
              <w:marTop w:val="0"/>
              <w:marBottom w:val="0"/>
              <w:divBdr>
                <w:top w:val="none" w:sz="0" w:space="0" w:color="auto"/>
                <w:left w:val="none" w:sz="0" w:space="0" w:color="auto"/>
                <w:bottom w:val="none" w:sz="0" w:space="0" w:color="auto"/>
                <w:right w:val="none" w:sz="0" w:space="0" w:color="auto"/>
              </w:divBdr>
            </w:div>
            <w:div w:id="1515341744">
              <w:marLeft w:val="0"/>
              <w:marRight w:val="0"/>
              <w:marTop w:val="0"/>
              <w:marBottom w:val="0"/>
              <w:divBdr>
                <w:top w:val="none" w:sz="0" w:space="0" w:color="auto"/>
                <w:left w:val="none" w:sz="0" w:space="0" w:color="auto"/>
                <w:bottom w:val="none" w:sz="0" w:space="0" w:color="auto"/>
                <w:right w:val="none" w:sz="0" w:space="0" w:color="auto"/>
              </w:divBdr>
            </w:div>
            <w:div w:id="1110005074">
              <w:marLeft w:val="0"/>
              <w:marRight w:val="0"/>
              <w:marTop w:val="0"/>
              <w:marBottom w:val="0"/>
              <w:divBdr>
                <w:top w:val="none" w:sz="0" w:space="0" w:color="auto"/>
                <w:left w:val="none" w:sz="0" w:space="0" w:color="auto"/>
                <w:bottom w:val="none" w:sz="0" w:space="0" w:color="auto"/>
                <w:right w:val="none" w:sz="0" w:space="0" w:color="auto"/>
              </w:divBdr>
            </w:div>
            <w:div w:id="1159884632">
              <w:marLeft w:val="0"/>
              <w:marRight w:val="0"/>
              <w:marTop w:val="0"/>
              <w:marBottom w:val="0"/>
              <w:divBdr>
                <w:top w:val="none" w:sz="0" w:space="0" w:color="auto"/>
                <w:left w:val="none" w:sz="0" w:space="0" w:color="auto"/>
                <w:bottom w:val="none" w:sz="0" w:space="0" w:color="auto"/>
                <w:right w:val="none" w:sz="0" w:space="0" w:color="auto"/>
              </w:divBdr>
            </w:div>
            <w:div w:id="47857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70859">
      <w:bodyDiv w:val="1"/>
      <w:marLeft w:val="0"/>
      <w:marRight w:val="0"/>
      <w:marTop w:val="0"/>
      <w:marBottom w:val="0"/>
      <w:divBdr>
        <w:top w:val="none" w:sz="0" w:space="0" w:color="auto"/>
        <w:left w:val="none" w:sz="0" w:space="0" w:color="auto"/>
        <w:bottom w:val="none" w:sz="0" w:space="0" w:color="auto"/>
        <w:right w:val="none" w:sz="0" w:space="0" w:color="auto"/>
      </w:divBdr>
    </w:div>
    <w:div w:id="1002120935">
      <w:bodyDiv w:val="1"/>
      <w:marLeft w:val="0"/>
      <w:marRight w:val="0"/>
      <w:marTop w:val="0"/>
      <w:marBottom w:val="0"/>
      <w:divBdr>
        <w:top w:val="none" w:sz="0" w:space="0" w:color="auto"/>
        <w:left w:val="none" w:sz="0" w:space="0" w:color="auto"/>
        <w:bottom w:val="none" w:sz="0" w:space="0" w:color="auto"/>
        <w:right w:val="none" w:sz="0" w:space="0" w:color="auto"/>
      </w:divBdr>
    </w:div>
    <w:div w:id="1021125830">
      <w:bodyDiv w:val="1"/>
      <w:marLeft w:val="0"/>
      <w:marRight w:val="0"/>
      <w:marTop w:val="0"/>
      <w:marBottom w:val="0"/>
      <w:divBdr>
        <w:top w:val="none" w:sz="0" w:space="0" w:color="auto"/>
        <w:left w:val="none" w:sz="0" w:space="0" w:color="auto"/>
        <w:bottom w:val="none" w:sz="0" w:space="0" w:color="auto"/>
        <w:right w:val="none" w:sz="0" w:space="0" w:color="auto"/>
      </w:divBdr>
    </w:div>
    <w:div w:id="1022825637">
      <w:bodyDiv w:val="1"/>
      <w:marLeft w:val="0"/>
      <w:marRight w:val="0"/>
      <w:marTop w:val="0"/>
      <w:marBottom w:val="0"/>
      <w:divBdr>
        <w:top w:val="none" w:sz="0" w:space="0" w:color="auto"/>
        <w:left w:val="none" w:sz="0" w:space="0" w:color="auto"/>
        <w:bottom w:val="none" w:sz="0" w:space="0" w:color="auto"/>
        <w:right w:val="none" w:sz="0" w:space="0" w:color="auto"/>
      </w:divBdr>
    </w:div>
    <w:div w:id="1026517671">
      <w:bodyDiv w:val="1"/>
      <w:marLeft w:val="0"/>
      <w:marRight w:val="0"/>
      <w:marTop w:val="0"/>
      <w:marBottom w:val="0"/>
      <w:divBdr>
        <w:top w:val="none" w:sz="0" w:space="0" w:color="auto"/>
        <w:left w:val="none" w:sz="0" w:space="0" w:color="auto"/>
        <w:bottom w:val="none" w:sz="0" w:space="0" w:color="auto"/>
        <w:right w:val="none" w:sz="0" w:space="0" w:color="auto"/>
      </w:divBdr>
    </w:div>
    <w:div w:id="1026953520">
      <w:bodyDiv w:val="1"/>
      <w:marLeft w:val="0"/>
      <w:marRight w:val="0"/>
      <w:marTop w:val="0"/>
      <w:marBottom w:val="0"/>
      <w:divBdr>
        <w:top w:val="none" w:sz="0" w:space="0" w:color="auto"/>
        <w:left w:val="none" w:sz="0" w:space="0" w:color="auto"/>
        <w:bottom w:val="none" w:sz="0" w:space="0" w:color="auto"/>
        <w:right w:val="none" w:sz="0" w:space="0" w:color="auto"/>
      </w:divBdr>
    </w:div>
    <w:div w:id="1033075715">
      <w:bodyDiv w:val="1"/>
      <w:marLeft w:val="0"/>
      <w:marRight w:val="0"/>
      <w:marTop w:val="0"/>
      <w:marBottom w:val="0"/>
      <w:divBdr>
        <w:top w:val="none" w:sz="0" w:space="0" w:color="auto"/>
        <w:left w:val="none" w:sz="0" w:space="0" w:color="auto"/>
        <w:bottom w:val="none" w:sz="0" w:space="0" w:color="auto"/>
        <w:right w:val="none" w:sz="0" w:space="0" w:color="auto"/>
      </w:divBdr>
    </w:div>
    <w:div w:id="1054617252">
      <w:bodyDiv w:val="1"/>
      <w:marLeft w:val="0"/>
      <w:marRight w:val="0"/>
      <w:marTop w:val="0"/>
      <w:marBottom w:val="0"/>
      <w:divBdr>
        <w:top w:val="none" w:sz="0" w:space="0" w:color="auto"/>
        <w:left w:val="none" w:sz="0" w:space="0" w:color="auto"/>
        <w:bottom w:val="none" w:sz="0" w:space="0" w:color="auto"/>
        <w:right w:val="none" w:sz="0" w:space="0" w:color="auto"/>
      </w:divBdr>
      <w:divsChild>
        <w:div w:id="1467157893">
          <w:marLeft w:val="0"/>
          <w:marRight w:val="0"/>
          <w:marTop w:val="0"/>
          <w:marBottom w:val="0"/>
          <w:divBdr>
            <w:top w:val="none" w:sz="0" w:space="0" w:color="auto"/>
            <w:left w:val="none" w:sz="0" w:space="0" w:color="auto"/>
            <w:bottom w:val="none" w:sz="0" w:space="0" w:color="auto"/>
            <w:right w:val="none" w:sz="0" w:space="0" w:color="auto"/>
          </w:divBdr>
          <w:divsChild>
            <w:div w:id="2006281644">
              <w:marLeft w:val="0"/>
              <w:marRight w:val="0"/>
              <w:marTop w:val="0"/>
              <w:marBottom w:val="0"/>
              <w:divBdr>
                <w:top w:val="none" w:sz="0" w:space="0" w:color="auto"/>
                <w:left w:val="none" w:sz="0" w:space="0" w:color="auto"/>
                <w:bottom w:val="none" w:sz="0" w:space="0" w:color="auto"/>
                <w:right w:val="none" w:sz="0" w:space="0" w:color="auto"/>
              </w:divBdr>
            </w:div>
            <w:div w:id="336688017">
              <w:marLeft w:val="0"/>
              <w:marRight w:val="0"/>
              <w:marTop w:val="0"/>
              <w:marBottom w:val="0"/>
              <w:divBdr>
                <w:top w:val="none" w:sz="0" w:space="0" w:color="auto"/>
                <w:left w:val="none" w:sz="0" w:space="0" w:color="auto"/>
                <w:bottom w:val="none" w:sz="0" w:space="0" w:color="auto"/>
                <w:right w:val="none" w:sz="0" w:space="0" w:color="auto"/>
              </w:divBdr>
            </w:div>
            <w:div w:id="567230251">
              <w:marLeft w:val="0"/>
              <w:marRight w:val="0"/>
              <w:marTop w:val="0"/>
              <w:marBottom w:val="0"/>
              <w:divBdr>
                <w:top w:val="none" w:sz="0" w:space="0" w:color="auto"/>
                <w:left w:val="none" w:sz="0" w:space="0" w:color="auto"/>
                <w:bottom w:val="none" w:sz="0" w:space="0" w:color="auto"/>
                <w:right w:val="none" w:sz="0" w:space="0" w:color="auto"/>
              </w:divBdr>
            </w:div>
            <w:div w:id="1675646540">
              <w:marLeft w:val="0"/>
              <w:marRight w:val="0"/>
              <w:marTop w:val="0"/>
              <w:marBottom w:val="0"/>
              <w:divBdr>
                <w:top w:val="none" w:sz="0" w:space="0" w:color="auto"/>
                <w:left w:val="none" w:sz="0" w:space="0" w:color="auto"/>
                <w:bottom w:val="none" w:sz="0" w:space="0" w:color="auto"/>
                <w:right w:val="none" w:sz="0" w:space="0" w:color="auto"/>
              </w:divBdr>
            </w:div>
            <w:div w:id="1310476111">
              <w:marLeft w:val="0"/>
              <w:marRight w:val="0"/>
              <w:marTop w:val="0"/>
              <w:marBottom w:val="0"/>
              <w:divBdr>
                <w:top w:val="none" w:sz="0" w:space="0" w:color="auto"/>
                <w:left w:val="none" w:sz="0" w:space="0" w:color="auto"/>
                <w:bottom w:val="none" w:sz="0" w:space="0" w:color="auto"/>
                <w:right w:val="none" w:sz="0" w:space="0" w:color="auto"/>
              </w:divBdr>
            </w:div>
            <w:div w:id="1240092370">
              <w:marLeft w:val="0"/>
              <w:marRight w:val="0"/>
              <w:marTop w:val="0"/>
              <w:marBottom w:val="0"/>
              <w:divBdr>
                <w:top w:val="none" w:sz="0" w:space="0" w:color="auto"/>
                <w:left w:val="none" w:sz="0" w:space="0" w:color="auto"/>
                <w:bottom w:val="none" w:sz="0" w:space="0" w:color="auto"/>
                <w:right w:val="none" w:sz="0" w:space="0" w:color="auto"/>
              </w:divBdr>
            </w:div>
            <w:div w:id="1635133407">
              <w:marLeft w:val="0"/>
              <w:marRight w:val="0"/>
              <w:marTop w:val="0"/>
              <w:marBottom w:val="0"/>
              <w:divBdr>
                <w:top w:val="none" w:sz="0" w:space="0" w:color="auto"/>
                <w:left w:val="none" w:sz="0" w:space="0" w:color="auto"/>
                <w:bottom w:val="none" w:sz="0" w:space="0" w:color="auto"/>
                <w:right w:val="none" w:sz="0" w:space="0" w:color="auto"/>
              </w:divBdr>
            </w:div>
            <w:div w:id="397048255">
              <w:marLeft w:val="0"/>
              <w:marRight w:val="0"/>
              <w:marTop w:val="0"/>
              <w:marBottom w:val="0"/>
              <w:divBdr>
                <w:top w:val="none" w:sz="0" w:space="0" w:color="auto"/>
                <w:left w:val="none" w:sz="0" w:space="0" w:color="auto"/>
                <w:bottom w:val="none" w:sz="0" w:space="0" w:color="auto"/>
                <w:right w:val="none" w:sz="0" w:space="0" w:color="auto"/>
              </w:divBdr>
            </w:div>
            <w:div w:id="932474022">
              <w:marLeft w:val="0"/>
              <w:marRight w:val="0"/>
              <w:marTop w:val="0"/>
              <w:marBottom w:val="0"/>
              <w:divBdr>
                <w:top w:val="none" w:sz="0" w:space="0" w:color="auto"/>
                <w:left w:val="none" w:sz="0" w:space="0" w:color="auto"/>
                <w:bottom w:val="none" w:sz="0" w:space="0" w:color="auto"/>
                <w:right w:val="none" w:sz="0" w:space="0" w:color="auto"/>
              </w:divBdr>
            </w:div>
            <w:div w:id="1042289213">
              <w:marLeft w:val="0"/>
              <w:marRight w:val="0"/>
              <w:marTop w:val="0"/>
              <w:marBottom w:val="0"/>
              <w:divBdr>
                <w:top w:val="none" w:sz="0" w:space="0" w:color="auto"/>
                <w:left w:val="none" w:sz="0" w:space="0" w:color="auto"/>
                <w:bottom w:val="none" w:sz="0" w:space="0" w:color="auto"/>
                <w:right w:val="none" w:sz="0" w:space="0" w:color="auto"/>
              </w:divBdr>
            </w:div>
            <w:div w:id="1163005314">
              <w:marLeft w:val="0"/>
              <w:marRight w:val="0"/>
              <w:marTop w:val="0"/>
              <w:marBottom w:val="0"/>
              <w:divBdr>
                <w:top w:val="none" w:sz="0" w:space="0" w:color="auto"/>
                <w:left w:val="none" w:sz="0" w:space="0" w:color="auto"/>
                <w:bottom w:val="none" w:sz="0" w:space="0" w:color="auto"/>
                <w:right w:val="none" w:sz="0" w:space="0" w:color="auto"/>
              </w:divBdr>
            </w:div>
            <w:div w:id="856621368">
              <w:marLeft w:val="0"/>
              <w:marRight w:val="0"/>
              <w:marTop w:val="0"/>
              <w:marBottom w:val="0"/>
              <w:divBdr>
                <w:top w:val="none" w:sz="0" w:space="0" w:color="auto"/>
                <w:left w:val="none" w:sz="0" w:space="0" w:color="auto"/>
                <w:bottom w:val="none" w:sz="0" w:space="0" w:color="auto"/>
                <w:right w:val="none" w:sz="0" w:space="0" w:color="auto"/>
              </w:divBdr>
            </w:div>
            <w:div w:id="1003774488">
              <w:marLeft w:val="0"/>
              <w:marRight w:val="0"/>
              <w:marTop w:val="0"/>
              <w:marBottom w:val="0"/>
              <w:divBdr>
                <w:top w:val="none" w:sz="0" w:space="0" w:color="auto"/>
                <w:left w:val="none" w:sz="0" w:space="0" w:color="auto"/>
                <w:bottom w:val="none" w:sz="0" w:space="0" w:color="auto"/>
                <w:right w:val="none" w:sz="0" w:space="0" w:color="auto"/>
              </w:divBdr>
            </w:div>
            <w:div w:id="1629513064">
              <w:marLeft w:val="0"/>
              <w:marRight w:val="0"/>
              <w:marTop w:val="0"/>
              <w:marBottom w:val="0"/>
              <w:divBdr>
                <w:top w:val="none" w:sz="0" w:space="0" w:color="auto"/>
                <w:left w:val="none" w:sz="0" w:space="0" w:color="auto"/>
                <w:bottom w:val="none" w:sz="0" w:space="0" w:color="auto"/>
                <w:right w:val="none" w:sz="0" w:space="0" w:color="auto"/>
              </w:divBdr>
            </w:div>
            <w:div w:id="1704866501">
              <w:marLeft w:val="0"/>
              <w:marRight w:val="0"/>
              <w:marTop w:val="0"/>
              <w:marBottom w:val="0"/>
              <w:divBdr>
                <w:top w:val="none" w:sz="0" w:space="0" w:color="auto"/>
                <w:left w:val="none" w:sz="0" w:space="0" w:color="auto"/>
                <w:bottom w:val="none" w:sz="0" w:space="0" w:color="auto"/>
                <w:right w:val="none" w:sz="0" w:space="0" w:color="auto"/>
              </w:divBdr>
            </w:div>
            <w:div w:id="1280456389">
              <w:marLeft w:val="0"/>
              <w:marRight w:val="0"/>
              <w:marTop w:val="0"/>
              <w:marBottom w:val="0"/>
              <w:divBdr>
                <w:top w:val="none" w:sz="0" w:space="0" w:color="auto"/>
                <w:left w:val="none" w:sz="0" w:space="0" w:color="auto"/>
                <w:bottom w:val="none" w:sz="0" w:space="0" w:color="auto"/>
                <w:right w:val="none" w:sz="0" w:space="0" w:color="auto"/>
              </w:divBdr>
            </w:div>
            <w:div w:id="987855475">
              <w:marLeft w:val="0"/>
              <w:marRight w:val="0"/>
              <w:marTop w:val="0"/>
              <w:marBottom w:val="0"/>
              <w:divBdr>
                <w:top w:val="none" w:sz="0" w:space="0" w:color="auto"/>
                <w:left w:val="none" w:sz="0" w:space="0" w:color="auto"/>
                <w:bottom w:val="none" w:sz="0" w:space="0" w:color="auto"/>
                <w:right w:val="none" w:sz="0" w:space="0" w:color="auto"/>
              </w:divBdr>
            </w:div>
            <w:div w:id="952592116">
              <w:marLeft w:val="0"/>
              <w:marRight w:val="0"/>
              <w:marTop w:val="0"/>
              <w:marBottom w:val="0"/>
              <w:divBdr>
                <w:top w:val="none" w:sz="0" w:space="0" w:color="auto"/>
                <w:left w:val="none" w:sz="0" w:space="0" w:color="auto"/>
                <w:bottom w:val="none" w:sz="0" w:space="0" w:color="auto"/>
                <w:right w:val="none" w:sz="0" w:space="0" w:color="auto"/>
              </w:divBdr>
            </w:div>
            <w:div w:id="1361784111">
              <w:marLeft w:val="0"/>
              <w:marRight w:val="0"/>
              <w:marTop w:val="0"/>
              <w:marBottom w:val="0"/>
              <w:divBdr>
                <w:top w:val="none" w:sz="0" w:space="0" w:color="auto"/>
                <w:left w:val="none" w:sz="0" w:space="0" w:color="auto"/>
                <w:bottom w:val="none" w:sz="0" w:space="0" w:color="auto"/>
                <w:right w:val="none" w:sz="0" w:space="0" w:color="auto"/>
              </w:divBdr>
            </w:div>
            <w:div w:id="2093156090">
              <w:marLeft w:val="0"/>
              <w:marRight w:val="0"/>
              <w:marTop w:val="0"/>
              <w:marBottom w:val="0"/>
              <w:divBdr>
                <w:top w:val="none" w:sz="0" w:space="0" w:color="auto"/>
                <w:left w:val="none" w:sz="0" w:space="0" w:color="auto"/>
                <w:bottom w:val="none" w:sz="0" w:space="0" w:color="auto"/>
                <w:right w:val="none" w:sz="0" w:space="0" w:color="auto"/>
              </w:divBdr>
            </w:div>
            <w:div w:id="882711446">
              <w:marLeft w:val="0"/>
              <w:marRight w:val="0"/>
              <w:marTop w:val="0"/>
              <w:marBottom w:val="0"/>
              <w:divBdr>
                <w:top w:val="none" w:sz="0" w:space="0" w:color="auto"/>
                <w:left w:val="none" w:sz="0" w:space="0" w:color="auto"/>
                <w:bottom w:val="none" w:sz="0" w:space="0" w:color="auto"/>
                <w:right w:val="none" w:sz="0" w:space="0" w:color="auto"/>
              </w:divBdr>
            </w:div>
            <w:div w:id="1824541793">
              <w:marLeft w:val="0"/>
              <w:marRight w:val="0"/>
              <w:marTop w:val="0"/>
              <w:marBottom w:val="0"/>
              <w:divBdr>
                <w:top w:val="none" w:sz="0" w:space="0" w:color="auto"/>
                <w:left w:val="none" w:sz="0" w:space="0" w:color="auto"/>
                <w:bottom w:val="none" w:sz="0" w:space="0" w:color="auto"/>
                <w:right w:val="none" w:sz="0" w:space="0" w:color="auto"/>
              </w:divBdr>
            </w:div>
            <w:div w:id="1179007519">
              <w:marLeft w:val="0"/>
              <w:marRight w:val="0"/>
              <w:marTop w:val="0"/>
              <w:marBottom w:val="0"/>
              <w:divBdr>
                <w:top w:val="none" w:sz="0" w:space="0" w:color="auto"/>
                <w:left w:val="none" w:sz="0" w:space="0" w:color="auto"/>
                <w:bottom w:val="none" w:sz="0" w:space="0" w:color="auto"/>
                <w:right w:val="none" w:sz="0" w:space="0" w:color="auto"/>
              </w:divBdr>
            </w:div>
            <w:div w:id="1100832503">
              <w:marLeft w:val="0"/>
              <w:marRight w:val="0"/>
              <w:marTop w:val="0"/>
              <w:marBottom w:val="0"/>
              <w:divBdr>
                <w:top w:val="none" w:sz="0" w:space="0" w:color="auto"/>
                <w:left w:val="none" w:sz="0" w:space="0" w:color="auto"/>
                <w:bottom w:val="none" w:sz="0" w:space="0" w:color="auto"/>
                <w:right w:val="none" w:sz="0" w:space="0" w:color="auto"/>
              </w:divBdr>
            </w:div>
            <w:div w:id="1191577414">
              <w:marLeft w:val="0"/>
              <w:marRight w:val="0"/>
              <w:marTop w:val="0"/>
              <w:marBottom w:val="0"/>
              <w:divBdr>
                <w:top w:val="none" w:sz="0" w:space="0" w:color="auto"/>
                <w:left w:val="none" w:sz="0" w:space="0" w:color="auto"/>
                <w:bottom w:val="none" w:sz="0" w:space="0" w:color="auto"/>
                <w:right w:val="none" w:sz="0" w:space="0" w:color="auto"/>
              </w:divBdr>
            </w:div>
            <w:div w:id="103111118">
              <w:marLeft w:val="0"/>
              <w:marRight w:val="0"/>
              <w:marTop w:val="0"/>
              <w:marBottom w:val="0"/>
              <w:divBdr>
                <w:top w:val="none" w:sz="0" w:space="0" w:color="auto"/>
                <w:left w:val="none" w:sz="0" w:space="0" w:color="auto"/>
                <w:bottom w:val="none" w:sz="0" w:space="0" w:color="auto"/>
                <w:right w:val="none" w:sz="0" w:space="0" w:color="auto"/>
              </w:divBdr>
            </w:div>
            <w:div w:id="1547834020">
              <w:marLeft w:val="0"/>
              <w:marRight w:val="0"/>
              <w:marTop w:val="0"/>
              <w:marBottom w:val="0"/>
              <w:divBdr>
                <w:top w:val="none" w:sz="0" w:space="0" w:color="auto"/>
                <w:left w:val="none" w:sz="0" w:space="0" w:color="auto"/>
                <w:bottom w:val="none" w:sz="0" w:space="0" w:color="auto"/>
                <w:right w:val="none" w:sz="0" w:space="0" w:color="auto"/>
              </w:divBdr>
            </w:div>
            <w:div w:id="466553527">
              <w:marLeft w:val="0"/>
              <w:marRight w:val="0"/>
              <w:marTop w:val="0"/>
              <w:marBottom w:val="0"/>
              <w:divBdr>
                <w:top w:val="none" w:sz="0" w:space="0" w:color="auto"/>
                <w:left w:val="none" w:sz="0" w:space="0" w:color="auto"/>
                <w:bottom w:val="none" w:sz="0" w:space="0" w:color="auto"/>
                <w:right w:val="none" w:sz="0" w:space="0" w:color="auto"/>
              </w:divBdr>
            </w:div>
            <w:div w:id="710036583">
              <w:marLeft w:val="0"/>
              <w:marRight w:val="0"/>
              <w:marTop w:val="0"/>
              <w:marBottom w:val="0"/>
              <w:divBdr>
                <w:top w:val="none" w:sz="0" w:space="0" w:color="auto"/>
                <w:left w:val="none" w:sz="0" w:space="0" w:color="auto"/>
                <w:bottom w:val="none" w:sz="0" w:space="0" w:color="auto"/>
                <w:right w:val="none" w:sz="0" w:space="0" w:color="auto"/>
              </w:divBdr>
            </w:div>
            <w:div w:id="820343596">
              <w:marLeft w:val="0"/>
              <w:marRight w:val="0"/>
              <w:marTop w:val="0"/>
              <w:marBottom w:val="0"/>
              <w:divBdr>
                <w:top w:val="none" w:sz="0" w:space="0" w:color="auto"/>
                <w:left w:val="none" w:sz="0" w:space="0" w:color="auto"/>
                <w:bottom w:val="none" w:sz="0" w:space="0" w:color="auto"/>
                <w:right w:val="none" w:sz="0" w:space="0" w:color="auto"/>
              </w:divBdr>
            </w:div>
            <w:div w:id="318072465">
              <w:marLeft w:val="0"/>
              <w:marRight w:val="0"/>
              <w:marTop w:val="0"/>
              <w:marBottom w:val="0"/>
              <w:divBdr>
                <w:top w:val="none" w:sz="0" w:space="0" w:color="auto"/>
                <w:left w:val="none" w:sz="0" w:space="0" w:color="auto"/>
                <w:bottom w:val="none" w:sz="0" w:space="0" w:color="auto"/>
                <w:right w:val="none" w:sz="0" w:space="0" w:color="auto"/>
              </w:divBdr>
            </w:div>
            <w:div w:id="34086610">
              <w:marLeft w:val="0"/>
              <w:marRight w:val="0"/>
              <w:marTop w:val="0"/>
              <w:marBottom w:val="0"/>
              <w:divBdr>
                <w:top w:val="none" w:sz="0" w:space="0" w:color="auto"/>
                <w:left w:val="none" w:sz="0" w:space="0" w:color="auto"/>
                <w:bottom w:val="none" w:sz="0" w:space="0" w:color="auto"/>
                <w:right w:val="none" w:sz="0" w:space="0" w:color="auto"/>
              </w:divBdr>
            </w:div>
            <w:div w:id="1995523432">
              <w:marLeft w:val="0"/>
              <w:marRight w:val="0"/>
              <w:marTop w:val="0"/>
              <w:marBottom w:val="0"/>
              <w:divBdr>
                <w:top w:val="none" w:sz="0" w:space="0" w:color="auto"/>
                <w:left w:val="none" w:sz="0" w:space="0" w:color="auto"/>
                <w:bottom w:val="none" w:sz="0" w:space="0" w:color="auto"/>
                <w:right w:val="none" w:sz="0" w:space="0" w:color="auto"/>
              </w:divBdr>
            </w:div>
            <w:div w:id="932669867">
              <w:marLeft w:val="0"/>
              <w:marRight w:val="0"/>
              <w:marTop w:val="0"/>
              <w:marBottom w:val="0"/>
              <w:divBdr>
                <w:top w:val="none" w:sz="0" w:space="0" w:color="auto"/>
                <w:left w:val="none" w:sz="0" w:space="0" w:color="auto"/>
                <w:bottom w:val="none" w:sz="0" w:space="0" w:color="auto"/>
                <w:right w:val="none" w:sz="0" w:space="0" w:color="auto"/>
              </w:divBdr>
            </w:div>
            <w:div w:id="1541894902">
              <w:marLeft w:val="0"/>
              <w:marRight w:val="0"/>
              <w:marTop w:val="0"/>
              <w:marBottom w:val="0"/>
              <w:divBdr>
                <w:top w:val="none" w:sz="0" w:space="0" w:color="auto"/>
                <w:left w:val="none" w:sz="0" w:space="0" w:color="auto"/>
                <w:bottom w:val="none" w:sz="0" w:space="0" w:color="auto"/>
                <w:right w:val="none" w:sz="0" w:space="0" w:color="auto"/>
              </w:divBdr>
            </w:div>
            <w:div w:id="1613508896">
              <w:marLeft w:val="0"/>
              <w:marRight w:val="0"/>
              <w:marTop w:val="0"/>
              <w:marBottom w:val="0"/>
              <w:divBdr>
                <w:top w:val="none" w:sz="0" w:space="0" w:color="auto"/>
                <w:left w:val="none" w:sz="0" w:space="0" w:color="auto"/>
                <w:bottom w:val="none" w:sz="0" w:space="0" w:color="auto"/>
                <w:right w:val="none" w:sz="0" w:space="0" w:color="auto"/>
              </w:divBdr>
            </w:div>
            <w:div w:id="999964946">
              <w:marLeft w:val="0"/>
              <w:marRight w:val="0"/>
              <w:marTop w:val="0"/>
              <w:marBottom w:val="0"/>
              <w:divBdr>
                <w:top w:val="none" w:sz="0" w:space="0" w:color="auto"/>
                <w:left w:val="none" w:sz="0" w:space="0" w:color="auto"/>
                <w:bottom w:val="none" w:sz="0" w:space="0" w:color="auto"/>
                <w:right w:val="none" w:sz="0" w:space="0" w:color="auto"/>
              </w:divBdr>
            </w:div>
            <w:div w:id="1540704221">
              <w:marLeft w:val="0"/>
              <w:marRight w:val="0"/>
              <w:marTop w:val="0"/>
              <w:marBottom w:val="0"/>
              <w:divBdr>
                <w:top w:val="none" w:sz="0" w:space="0" w:color="auto"/>
                <w:left w:val="none" w:sz="0" w:space="0" w:color="auto"/>
                <w:bottom w:val="none" w:sz="0" w:space="0" w:color="auto"/>
                <w:right w:val="none" w:sz="0" w:space="0" w:color="auto"/>
              </w:divBdr>
            </w:div>
            <w:div w:id="413209876">
              <w:marLeft w:val="0"/>
              <w:marRight w:val="0"/>
              <w:marTop w:val="0"/>
              <w:marBottom w:val="0"/>
              <w:divBdr>
                <w:top w:val="none" w:sz="0" w:space="0" w:color="auto"/>
                <w:left w:val="none" w:sz="0" w:space="0" w:color="auto"/>
                <w:bottom w:val="none" w:sz="0" w:space="0" w:color="auto"/>
                <w:right w:val="none" w:sz="0" w:space="0" w:color="auto"/>
              </w:divBdr>
            </w:div>
            <w:div w:id="791289907">
              <w:marLeft w:val="0"/>
              <w:marRight w:val="0"/>
              <w:marTop w:val="0"/>
              <w:marBottom w:val="0"/>
              <w:divBdr>
                <w:top w:val="none" w:sz="0" w:space="0" w:color="auto"/>
                <w:left w:val="none" w:sz="0" w:space="0" w:color="auto"/>
                <w:bottom w:val="none" w:sz="0" w:space="0" w:color="auto"/>
                <w:right w:val="none" w:sz="0" w:space="0" w:color="auto"/>
              </w:divBdr>
            </w:div>
            <w:div w:id="1159226180">
              <w:marLeft w:val="0"/>
              <w:marRight w:val="0"/>
              <w:marTop w:val="0"/>
              <w:marBottom w:val="0"/>
              <w:divBdr>
                <w:top w:val="none" w:sz="0" w:space="0" w:color="auto"/>
                <w:left w:val="none" w:sz="0" w:space="0" w:color="auto"/>
                <w:bottom w:val="none" w:sz="0" w:space="0" w:color="auto"/>
                <w:right w:val="none" w:sz="0" w:space="0" w:color="auto"/>
              </w:divBdr>
            </w:div>
            <w:div w:id="1193305174">
              <w:marLeft w:val="0"/>
              <w:marRight w:val="0"/>
              <w:marTop w:val="0"/>
              <w:marBottom w:val="0"/>
              <w:divBdr>
                <w:top w:val="none" w:sz="0" w:space="0" w:color="auto"/>
                <w:left w:val="none" w:sz="0" w:space="0" w:color="auto"/>
                <w:bottom w:val="none" w:sz="0" w:space="0" w:color="auto"/>
                <w:right w:val="none" w:sz="0" w:space="0" w:color="auto"/>
              </w:divBdr>
            </w:div>
            <w:div w:id="1586453058">
              <w:marLeft w:val="0"/>
              <w:marRight w:val="0"/>
              <w:marTop w:val="0"/>
              <w:marBottom w:val="0"/>
              <w:divBdr>
                <w:top w:val="none" w:sz="0" w:space="0" w:color="auto"/>
                <w:left w:val="none" w:sz="0" w:space="0" w:color="auto"/>
                <w:bottom w:val="none" w:sz="0" w:space="0" w:color="auto"/>
                <w:right w:val="none" w:sz="0" w:space="0" w:color="auto"/>
              </w:divBdr>
            </w:div>
            <w:div w:id="929582719">
              <w:marLeft w:val="0"/>
              <w:marRight w:val="0"/>
              <w:marTop w:val="0"/>
              <w:marBottom w:val="0"/>
              <w:divBdr>
                <w:top w:val="none" w:sz="0" w:space="0" w:color="auto"/>
                <w:left w:val="none" w:sz="0" w:space="0" w:color="auto"/>
                <w:bottom w:val="none" w:sz="0" w:space="0" w:color="auto"/>
                <w:right w:val="none" w:sz="0" w:space="0" w:color="auto"/>
              </w:divBdr>
            </w:div>
            <w:div w:id="128938488">
              <w:marLeft w:val="0"/>
              <w:marRight w:val="0"/>
              <w:marTop w:val="0"/>
              <w:marBottom w:val="0"/>
              <w:divBdr>
                <w:top w:val="none" w:sz="0" w:space="0" w:color="auto"/>
                <w:left w:val="none" w:sz="0" w:space="0" w:color="auto"/>
                <w:bottom w:val="none" w:sz="0" w:space="0" w:color="auto"/>
                <w:right w:val="none" w:sz="0" w:space="0" w:color="auto"/>
              </w:divBdr>
            </w:div>
            <w:div w:id="1535078956">
              <w:marLeft w:val="0"/>
              <w:marRight w:val="0"/>
              <w:marTop w:val="0"/>
              <w:marBottom w:val="0"/>
              <w:divBdr>
                <w:top w:val="none" w:sz="0" w:space="0" w:color="auto"/>
                <w:left w:val="none" w:sz="0" w:space="0" w:color="auto"/>
                <w:bottom w:val="none" w:sz="0" w:space="0" w:color="auto"/>
                <w:right w:val="none" w:sz="0" w:space="0" w:color="auto"/>
              </w:divBdr>
            </w:div>
            <w:div w:id="536242330">
              <w:marLeft w:val="0"/>
              <w:marRight w:val="0"/>
              <w:marTop w:val="0"/>
              <w:marBottom w:val="0"/>
              <w:divBdr>
                <w:top w:val="none" w:sz="0" w:space="0" w:color="auto"/>
                <w:left w:val="none" w:sz="0" w:space="0" w:color="auto"/>
                <w:bottom w:val="none" w:sz="0" w:space="0" w:color="auto"/>
                <w:right w:val="none" w:sz="0" w:space="0" w:color="auto"/>
              </w:divBdr>
            </w:div>
            <w:div w:id="1954627464">
              <w:marLeft w:val="0"/>
              <w:marRight w:val="0"/>
              <w:marTop w:val="0"/>
              <w:marBottom w:val="0"/>
              <w:divBdr>
                <w:top w:val="none" w:sz="0" w:space="0" w:color="auto"/>
                <w:left w:val="none" w:sz="0" w:space="0" w:color="auto"/>
                <w:bottom w:val="none" w:sz="0" w:space="0" w:color="auto"/>
                <w:right w:val="none" w:sz="0" w:space="0" w:color="auto"/>
              </w:divBdr>
            </w:div>
            <w:div w:id="1897812309">
              <w:marLeft w:val="0"/>
              <w:marRight w:val="0"/>
              <w:marTop w:val="0"/>
              <w:marBottom w:val="0"/>
              <w:divBdr>
                <w:top w:val="none" w:sz="0" w:space="0" w:color="auto"/>
                <w:left w:val="none" w:sz="0" w:space="0" w:color="auto"/>
                <w:bottom w:val="none" w:sz="0" w:space="0" w:color="auto"/>
                <w:right w:val="none" w:sz="0" w:space="0" w:color="auto"/>
              </w:divBdr>
            </w:div>
            <w:div w:id="983465234">
              <w:marLeft w:val="0"/>
              <w:marRight w:val="0"/>
              <w:marTop w:val="0"/>
              <w:marBottom w:val="0"/>
              <w:divBdr>
                <w:top w:val="none" w:sz="0" w:space="0" w:color="auto"/>
                <w:left w:val="none" w:sz="0" w:space="0" w:color="auto"/>
                <w:bottom w:val="none" w:sz="0" w:space="0" w:color="auto"/>
                <w:right w:val="none" w:sz="0" w:space="0" w:color="auto"/>
              </w:divBdr>
            </w:div>
            <w:div w:id="1355233614">
              <w:marLeft w:val="0"/>
              <w:marRight w:val="0"/>
              <w:marTop w:val="0"/>
              <w:marBottom w:val="0"/>
              <w:divBdr>
                <w:top w:val="none" w:sz="0" w:space="0" w:color="auto"/>
                <w:left w:val="none" w:sz="0" w:space="0" w:color="auto"/>
                <w:bottom w:val="none" w:sz="0" w:space="0" w:color="auto"/>
                <w:right w:val="none" w:sz="0" w:space="0" w:color="auto"/>
              </w:divBdr>
            </w:div>
            <w:div w:id="1891919163">
              <w:marLeft w:val="0"/>
              <w:marRight w:val="0"/>
              <w:marTop w:val="0"/>
              <w:marBottom w:val="0"/>
              <w:divBdr>
                <w:top w:val="none" w:sz="0" w:space="0" w:color="auto"/>
                <w:left w:val="none" w:sz="0" w:space="0" w:color="auto"/>
                <w:bottom w:val="none" w:sz="0" w:space="0" w:color="auto"/>
                <w:right w:val="none" w:sz="0" w:space="0" w:color="auto"/>
              </w:divBdr>
            </w:div>
            <w:div w:id="653097923">
              <w:marLeft w:val="0"/>
              <w:marRight w:val="0"/>
              <w:marTop w:val="0"/>
              <w:marBottom w:val="0"/>
              <w:divBdr>
                <w:top w:val="none" w:sz="0" w:space="0" w:color="auto"/>
                <w:left w:val="none" w:sz="0" w:space="0" w:color="auto"/>
                <w:bottom w:val="none" w:sz="0" w:space="0" w:color="auto"/>
                <w:right w:val="none" w:sz="0" w:space="0" w:color="auto"/>
              </w:divBdr>
            </w:div>
            <w:div w:id="597786285">
              <w:marLeft w:val="0"/>
              <w:marRight w:val="0"/>
              <w:marTop w:val="0"/>
              <w:marBottom w:val="0"/>
              <w:divBdr>
                <w:top w:val="none" w:sz="0" w:space="0" w:color="auto"/>
                <w:left w:val="none" w:sz="0" w:space="0" w:color="auto"/>
                <w:bottom w:val="none" w:sz="0" w:space="0" w:color="auto"/>
                <w:right w:val="none" w:sz="0" w:space="0" w:color="auto"/>
              </w:divBdr>
            </w:div>
            <w:div w:id="1789738912">
              <w:marLeft w:val="0"/>
              <w:marRight w:val="0"/>
              <w:marTop w:val="0"/>
              <w:marBottom w:val="0"/>
              <w:divBdr>
                <w:top w:val="none" w:sz="0" w:space="0" w:color="auto"/>
                <w:left w:val="none" w:sz="0" w:space="0" w:color="auto"/>
                <w:bottom w:val="none" w:sz="0" w:space="0" w:color="auto"/>
                <w:right w:val="none" w:sz="0" w:space="0" w:color="auto"/>
              </w:divBdr>
            </w:div>
            <w:div w:id="2121143869">
              <w:marLeft w:val="0"/>
              <w:marRight w:val="0"/>
              <w:marTop w:val="0"/>
              <w:marBottom w:val="0"/>
              <w:divBdr>
                <w:top w:val="none" w:sz="0" w:space="0" w:color="auto"/>
                <w:left w:val="none" w:sz="0" w:space="0" w:color="auto"/>
                <w:bottom w:val="none" w:sz="0" w:space="0" w:color="auto"/>
                <w:right w:val="none" w:sz="0" w:space="0" w:color="auto"/>
              </w:divBdr>
            </w:div>
            <w:div w:id="926965546">
              <w:marLeft w:val="0"/>
              <w:marRight w:val="0"/>
              <w:marTop w:val="0"/>
              <w:marBottom w:val="0"/>
              <w:divBdr>
                <w:top w:val="none" w:sz="0" w:space="0" w:color="auto"/>
                <w:left w:val="none" w:sz="0" w:space="0" w:color="auto"/>
                <w:bottom w:val="none" w:sz="0" w:space="0" w:color="auto"/>
                <w:right w:val="none" w:sz="0" w:space="0" w:color="auto"/>
              </w:divBdr>
            </w:div>
            <w:div w:id="1759212793">
              <w:marLeft w:val="0"/>
              <w:marRight w:val="0"/>
              <w:marTop w:val="0"/>
              <w:marBottom w:val="0"/>
              <w:divBdr>
                <w:top w:val="none" w:sz="0" w:space="0" w:color="auto"/>
                <w:left w:val="none" w:sz="0" w:space="0" w:color="auto"/>
                <w:bottom w:val="none" w:sz="0" w:space="0" w:color="auto"/>
                <w:right w:val="none" w:sz="0" w:space="0" w:color="auto"/>
              </w:divBdr>
            </w:div>
            <w:div w:id="538515339">
              <w:marLeft w:val="0"/>
              <w:marRight w:val="0"/>
              <w:marTop w:val="0"/>
              <w:marBottom w:val="0"/>
              <w:divBdr>
                <w:top w:val="none" w:sz="0" w:space="0" w:color="auto"/>
                <w:left w:val="none" w:sz="0" w:space="0" w:color="auto"/>
                <w:bottom w:val="none" w:sz="0" w:space="0" w:color="auto"/>
                <w:right w:val="none" w:sz="0" w:space="0" w:color="auto"/>
              </w:divBdr>
            </w:div>
            <w:div w:id="760220265">
              <w:marLeft w:val="0"/>
              <w:marRight w:val="0"/>
              <w:marTop w:val="0"/>
              <w:marBottom w:val="0"/>
              <w:divBdr>
                <w:top w:val="none" w:sz="0" w:space="0" w:color="auto"/>
                <w:left w:val="none" w:sz="0" w:space="0" w:color="auto"/>
                <w:bottom w:val="none" w:sz="0" w:space="0" w:color="auto"/>
                <w:right w:val="none" w:sz="0" w:space="0" w:color="auto"/>
              </w:divBdr>
            </w:div>
            <w:div w:id="1517648384">
              <w:marLeft w:val="0"/>
              <w:marRight w:val="0"/>
              <w:marTop w:val="0"/>
              <w:marBottom w:val="0"/>
              <w:divBdr>
                <w:top w:val="none" w:sz="0" w:space="0" w:color="auto"/>
                <w:left w:val="none" w:sz="0" w:space="0" w:color="auto"/>
                <w:bottom w:val="none" w:sz="0" w:space="0" w:color="auto"/>
                <w:right w:val="none" w:sz="0" w:space="0" w:color="auto"/>
              </w:divBdr>
            </w:div>
            <w:div w:id="1800760519">
              <w:marLeft w:val="0"/>
              <w:marRight w:val="0"/>
              <w:marTop w:val="0"/>
              <w:marBottom w:val="0"/>
              <w:divBdr>
                <w:top w:val="none" w:sz="0" w:space="0" w:color="auto"/>
                <w:left w:val="none" w:sz="0" w:space="0" w:color="auto"/>
                <w:bottom w:val="none" w:sz="0" w:space="0" w:color="auto"/>
                <w:right w:val="none" w:sz="0" w:space="0" w:color="auto"/>
              </w:divBdr>
            </w:div>
            <w:div w:id="1017388322">
              <w:marLeft w:val="0"/>
              <w:marRight w:val="0"/>
              <w:marTop w:val="0"/>
              <w:marBottom w:val="0"/>
              <w:divBdr>
                <w:top w:val="none" w:sz="0" w:space="0" w:color="auto"/>
                <w:left w:val="none" w:sz="0" w:space="0" w:color="auto"/>
                <w:bottom w:val="none" w:sz="0" w:space="0" w:color="auto"/>
                <w:right w:val="none" w:sz="0" w:space="0" w:color="auto"/>
              </w:divBdr>
            </w:div>
            <w:div w:id="1105997475">
              <w:marLeft w:val="0"/>
              <w:marRight w:val="0"/>
              <w:marTop w:val="0"/>
              <w:marBottom w:val="0"/>
              <w:divBdr>
                <w:top w:val="none" w:sz="0" w:space="0" w:color="auto"/>
                <w:left w:val="none" w:sz="0" w:space="0" w:color="auto"/>
                <w:bottom w:val="none" w:sz="0" w:space="0" w:color="auto"/>
                <w:right w:val="none" w:sz="0" w:space="0" w:color="auto"/>
              </w:divBdr>
            </w:div>
            <w:div w:id="1230191040">
              <w:marLeft w:val="0"/>
              <w:marRight w:val="0"/>
              <w:marTop w:val="0"/>
              <w:marBottom w:val="0"/>
              <w:divBdr>
                <w:top w:val="none" w:sz="0" w:space="0" w:color="auto"/>
                <w:left w:val="none" w:sz="0" w:space="0" w:color="auto"/>
                <w:bottom w:val="none" w:sz="0" w:space="0" w:color="auto"/>
                <w:right w:val="none" w:sz="0" w:space="0" w:color="auto"/>
              </w:divBdr>
            </w:div>
            <w:div w:id="253710133">
              <w:marLeft w:val="0"/>
              <w:marRight w:val="0"/>
              <w:marTop w:val="0"/>
              <w:marBottom w:val="0"/>
              <w:divBdr>
                <w:top w:val="none" w:sz="0" w:space="0" w:color="auto"/>
                <w:left w:val="none" w:sz="0" w:space="0" w:color="auto"/>
                <w:bottom w:val="none" w:sz="0" w:space="0" w:color="auto"/>
                <w:right w:val="none" w:sz="0" w:space="0" w:color="auto"/>
              </w:divBdr>
            </w:div>
            <w:div w:id="1020157579">
              <w:marLeft w:val="0"/>
              <w:marRight w:val="0"/>
              <w:marTop w:val="0"/>
              <w:marBottom w:val="0"/>
              <w:divBdr>
                <w:top w:val="none" w:sz="0" w:space="0" w:color="auto"/>
                <w:left w:val="none" w:sz="0" w:space="0" w:color="auto"/>
                <w:bottom w:val="none" w:sz="0" w:space="0" w:color="auto"/>
                <w:right w:val="none" w:sz="0" w:space="0" w:color="auto"/>
              </w:divBdr>
            </w:div>
            <w:div w:id="371468407">
              <w:marLeft w:val="0"/>
              <w:marRight w:val="0"/>
              <w:marTop w:val="0"/>
              <w:marBottom w:val="0"/>
              <w:divBdr>
                <w:top w:val="none" w:sz="0" w:space="0" w:color="auto"/>
                <w:left w:val="none" w:sz="0" w:space="0" w:color="auto"/>
                <w:bottom w:val="none" w:sz="0" w:space="0" w:color="auto"/>
                <w:right w:val="none" w:sz="0" w:space="0" w:color="auto"/>
              </w:divBdr>
            </w:div>
            <w:div w:id="2006274746">
              <w:marLeft w:val="0"/>
              <w:marRight w:val="0"/>
              <w:marTop w:val="0"/>
              <w:marBottom w:val="0"/>
              <w:divBdr>
                <w:top w:val="none" w:sz="0" w:space="0" w:color="auto"/>
                <w:left w:val="none" w:sz="0" w:space="0" w:color="auto"/>
                <w:bottom w:val="none" w:sz="0" w:space="0" w:color="auto"/>
                <w:right w:val="none" w:sz="0" w:space="0" w:color="auto"/>
              </w:divBdr>
            </w:div>
            <w:div w:id="1226377363">
              <w:marLeft w:val="0"/>
              <w:marRight w:val="0"/>
              <w:marTop w:val="0"/>
              <w:marBottom w:val="0"/>
              <w:divBdr>
                <w:top w:val="none" w:sz="0" w:space="0" w:color="auto"/>
                <w:left w:val="none" w:sz="0" w:space="0" w:color="auto"/>
                <w:bottom w:val="none" w:sz="0" w:space="0" w:color="auto"/>
                <w:right w:val="none" w:sz="0" w:space="0" w:color="auto"/>
              </w:divBdr>
            </w:div>
            <w:div w:id="19477216">
              <w:marLeft w:val="0"/>
              <w:marRight w:val="0"/>
              <w:marTop w:val="0"/>
              <w:marBottom w:val="0"/>
              <w:divBdr>
                <w:top w:val="none" w:sz="0" w:space="0" w:color="auto"/>
                <w:left w:val="none" w:sz="0" w:space="0" w:color="auto"/>
                <w:bottom w:val="none" w:sz="0" w:space="0" w:color="auto"/>
                <w:right w:val="none" w:sz="0" w:space="0" w:color="auto"/>
              </w:divBdr>
            </w:div>
            <w:div w:id="1140462159">
              <w:marLeft w:val="0"/>
              <w:marRight w:val="0"/>
              <w:marTop w:val="0"/>
              <w:marBottom w:val="0"/>
              <w:divBdr>
                <w:top w:val="none" w:sz="0" w:space="0" w:color="auto"/>
                <w:left w:val="none" w:sz="0" w:space="0" w:color="auto"/>
                <w:bottom w:val="none" w:sz="0" w:space="0" w:color="auto"/>
                <w:right w:val="none" w:sz="0" w:space="0" w:color="auto"/>
              </w:divBdr>
            </w:div>
            <w:div w:id="1541626287">
              <w:marLeft w:val="0"/>
              <w:marRight w:val="0"/>
              <w:marTop w:val="0"/>
              <w:marBottom w:val="0"/>
              <w:divBdr>
                <w:top w:val="none" w:sz="0" w:space="0" w:color="auto"/>
                <w:left w:val="none" w:sz="0" w:space="0" w:color="auto"/>
                <w:bottom w:val="none" w:sz="0" w:space="0" w:color="auto"/>
                <w:right w:val="none" w:sz="0" w:space="0" w:color="auto"/>
              </w:divBdr>
            </w:div>
            <w:div w:id="1013337744">
              <w:marLeft w:val="0"/>
              <w:marRight w:val="0"/>
              <w:marTop w:val="0"/>
              <w:marBottom w:val="0"/>
              <w:divBdr>
                <w:top w:val="none" w:sz="0" w:space="0" w:color="auto"/>
                <w:left w:val="none" w:sz="0" w:space="0" w:color="auto"/>
                <w:bottom w:val="none" w:sz="0" w:space="0" w:color="auto"/>
                <w:right w:val="none" w:sz="0" w:space="0" w:color="auto"/>
              </w:divBdr>
            </w:div>
            <w:div w:id="2066292319">
              <w:marLeft w:val="0"/>
              <w:marRight w:val="0"/>
              <w:marTop w:val="0"/>
              <w:marBottom w:val="0"/>
              <w:divBdr>
                <w:top w:val="none" w:sz="0" w:space="0" w:color="auto"/>
                <w:left w:val="none" w:sz="0" w:space="0" w:color="auto"/>
                <w:bottom w:val="none" w:sz="0" w:space="0" w:color="auto"/>
                <w:right w:val="none" w:sz="0" w:space="0" w:color="auto"/>
              </w:divBdr>
            </w:div>
            <w:div w:id="1131895791">
              <w:marLeft w:val="0"/>
              <w:marRight w:val="0"/>
              <w:marTop w:val="0"/>
              <w:marBottom w:val="0"/>
              <w:divBdr>
                <w:top w:val="none" w:sz="0" w:space="0" w:color="auto"/>
                <w:left w:val="none" w:sz="0" w:space="0" w:color="auto"/>
                <w:bottom w:val="none" w:sz="0" w:space="0" w:color="auto"/>
                <w:right w:val="none" w:sz="0" w:space="0" w:color="auto"/>
              </w:divBdr>
            </w:div>
            <w:div w:id="367532695">
              <w:marLeft w:val="0"/>
              <w:marRight w:val="0"/>
              <w:marTop w:val="0"/>
              <w:marBottom w:val="0"/>
              <w:divBdr>
                <w:top w:val="none" w:sz="0" w:space="0" w:color="auto"/>
                <w:left w:val="none" w:sz="0" w:space="0" w:color="auto"/>
                <w:bottom w:val="none" w:sz="0" w:space="0" w:color="auto"/>
                <w:right w:val="none" w:sz="0" w:space="0" w:color="auto"/>
              </w:divBdr>
            </w:div>
            <w:div w:id="315770426">
              <w:marLeft w:val="0"/>
              <w:marRight w:val="0"/>
              <w:marTop w:val="0"/>
              <w:marBottom w:val="0"/>
              <w:divBdr>
                <w:top w:val="none" w:sz="0" w:space="0" w:color="auto"/>
                <w:left w:val="none" w:sz="0" w:space="0" w:color="auto"/>
                <w:bottom w:val="none" w:sz="0" w:space="0" w:color="auto"/>
                <w:right w:val="none" w:sz="0" w:space="0" w:color="auto"/>
              </w:divBdr>
            </w:div>
            <w:div w:id="1184130111">
              <w:marLeft w:val="0"/>
              <w:marRight w:val="0"/>
              <w:marTop w:val="0"/>
              <w:marBottom w:val="0"/>
              <w:divBdr>
                <w:top w:val="none" w:sz="0" w:space="0" w:color="auto"/>
                <w:left w:val="none" w:sz="0" w:space="0" w:color="auto"/>
                <w:bottom w:val="none" w:sz="0" w:space="0" w:color="auto"/>
                <w:right w:val="none" w:sz="0" w:space="0" w:color="auto"/>
              </w:divBdr>
            </w:div>
            <w:div w:id="2008434197">
              <w:marLeft w:val="0"/>
              <w:marRight w:val="0"/>
              <w:marTop w:val="0"/>
              <w:marBottom w:val="0"/>
              <w:divBdr>
                <w:top w:val="none" w:sz="0" w:space="0" w:color="auto"/>
                <w:left w:val="none" w:sz="0" w:space="0" w:color="auto"/>
                <w:bottom w:val="none" w:sz="0" w:space="0" w:color="auto"/>
                <w:right w:val="none" w:sz="0" w:space="0" w:color="auto"/>
              </w:divBdr>
            </w:div>
            <w:div w:id="988823881">
              <w:marLeft w:val="0"/>
              <w:marRight w:val="0"/>
              <w:marTop w:val="0"/>
              <w:marBottom w:val="0"/>
              <w:divBdr>
                <w:top w:val="none" w:sz="0" w:space="0" w:color="auto"/>
                <w:left w:val="none" w:sz="0" w:space="0" w:color="auto"/>
                <w:bottom w:val="none" w:sz="0" w:space="0" w:color="auto"/>
                <w:right w:val="none" w:sz="0" w:space="0" w:color="auto"/>
              </w:divBdr>
            </w:div>
            <w:div w:id="444276001">
              <w:marLeft w:val="0"/>
              <w:marRight w:val="0"/>
              <w:marTop w:val="0"/>
              <w:marBottom w:val="0"/>
              <w:divBdr>
                <w:top w:val="none" w:sz="0" w:space="0" w:color="auto"/>
                <w:left w:val="none" w:sz="0" w:space="0" w:color="auto"/>
                <w:bottom w:val="none" w:sz="0" w:space="0" w:color="auto"/>
                <w:right w:val="none" w:sz="0" w:space="0" w:color="auto"/>
              </w:divBdr>
            </w:div>
            <w:div w:id="386151017">
              <w:marLeft w:val="0"/>
              <w:marRight w:val="0"/>
              <w:marTop w:val="0"/>
              <w:marBottom w:val="0"/>
              <w:divBdr>
                <w:top w:val="none" w:sz="0" w:space="0" w:color="auto"/>
                <w:left w:val="none" w:sz="0" w:space="0" w:color="auto"/>
                <w:bottom w:val="none" w:sz="0" w:space="0" w:color="auto"/>
                <w:right w:val="none" w:sz="0" w:space="0" w:color="auto"/>
              </w:divBdr>
            </w:div>
            <w:div w:id="1873764959">
              <w:marLeft w:val="0"/>
              <w:marRight w:val="0"/>
              <w:marTop w:val="0"/>
              <w:marBottom w:val="0"/>
              <w:divBdr>
                <w:top w:val="none" w:sz="0" w:space="0" w:color="auto"/>
                <w:left w:val="none" w:sz="0" w:space="0" w:color="auto"/>
                <w:bottom w:val="none" w:sz="0" w:space="0" w:color="auto"/>
                <w:right w:val="none" w:sz="0" w:space="0" w:color="auto"/>
              </w:divBdr>
            </w:div>
            <w:div w:id="2134858299">
              <w:marLeft w:val="0"/>
              <w:marRight w:val="0"/>
              <w:marTop w:val="0"/>
              <w:marBottom w:val="0"/>
              <w:divBdr>
                <w:top w:val="none" w:sz="0" w:space="0" w:color="auto"/>
                <w:left w:val="none" w:sz="0" w:space="0" w:color="auto"/>
                <w:bottom w:val="none" w:sz="0" w:space="0" w:color="auto"/>
                <w:right w:val="none" w:sz="0" w:space="0" w:color="auto"/>
              </w:divBdr>
            </w:div>
            <w:div w:id="614363300">
              <w:marLeft w:val="0"/>
              <w:marRight w:val="0"/>
              <w:marTop w:val="0"/>
              <w:marBottom w:val="0"/>
              <w:divBdr>
                <w:top w:val="none" w:sz="0" w:space="0" w:color="auto"/>
                <w:left w:val="none" w:sz="0" w:space="0" w:color="auto"/>
                <w:bottom w:val="none" w:sz="0" w:space="0" w:color="auto"/>
                <w:right w:val="none" w:sz="0" w:space="0" w:color="auto"/>
              </w:divBdr>
            </w:div>
            <w:div w:id="1600797530">
              <w:marLeft w:val="0"/>
              <w:marRight w:val="0"/>
              <w:marTop w:val="0"/>
              <w:marBottom w:val="0"/>
              <w:divBdr>
                <w:top w:val="none" w:sz="0" w:space="0" w:color="auto"/>
                <w:left w:val="none" w:sz="0" w:space="0" w:color="auto"/>
                <w:bottom w:val="none" w:sz="0" w:space="0" w:color="auto"/>
                <w:right w:val="none" w:sz="0" w:space="0" w:color="auto"/>
              </w:divBdr>
            </w:div>
            <w:div w:id="2127383050">
              <w:marLeft w:val="0"/>
              <w:marRight w:val="0"/>
              <w:marTop w:val="0"/>
              <w:marBottom w:val="0"/>
              <w:divBdr>
                <w:top w:val="none" w:sz="0" w:space="0" w:color="auto"/>
                <w:left w:val="none" w:sz="0" w:space="0" w:color="auto"/>
                <w:bottom w:val="none" w:sz="0" w:space="0" w:color="auto"/>
                <w:right w:val="none" w:sz="0" w:space="0" w:color="auto"/>
              </w:divBdr>
            </w:div>
            <w:div w:id="2078629831">
              <w:marLeft w:val="0"/>
              <w:marRight w:val="0"/>
              <w:marTop w:val="0"/>
              <w:marBottom w:val="0"/>
              <w:divBdr>
                <w:top w:val="none" w:sz="0" w:space="0" w:color="auto"/>
                <w:left w:val="none" w:sz="0" w:space="0" w:color="auto"/>
                <w:bottom w:val="none" w:sz="0" w:space="0" w:color="auto"/>
                <w:right w:val="none" w:sz="0" w:space="0" w:color="auto"/>
              </w:divBdr>
            </w:div>
            <w:div w:id="175198606">
              <w:marLeft w:val="0"/>
              <w:marRight w:val="0"/>
              <w:marTop w:val="0"/>
              <w:marBottom w:val="0"/>
              <w:divBdr>
                <w:top w:val="none" w:sz="0" w:space="0" w:color="auto"/>
                <w:left w:val="none" w:sz="0" w:space="0" w:color="auto"/>
                <w:bottom w:val="none" w:sz="0" w:space="0" w:color="auto"/>
                <w:right w:val="none" w:sz="0" w:space="0" w:color="auto"/>
              </w:divBdr>
            </w:div>
            <w:div w:id="1691953955">
              <w:marLeft w:val="0"/>
              <w:marRight w:val="0"/>
              <w:marTop w:val="0"/>
              <w:marBottom w:val="0"/>
              <w:divBdr>
                <w:top w:val="none" w:sz="0" w:space="0" w:color="auto"/>
                <w:left w:val="none" w:sz="0" w:space="0" w:color="auto"/>
                <w:bottom w:val="none" w:sz="0" w:space="0" w:color="auto"/>
                <w:right w:val="none" w:sz="0" w:space="0" w:color="auto"/>
              </w:divBdr>
            </w:div>
            <w:div w:id="1847400972">
              <w:marLeft w:val="0"/>
              <w:marRight w:val="0"/>
              <w:marTop w:val="0"/>
              <w:marBottom w:val="0"/>
              <w:divBdr>
                <w:top w:val="none" w:sz="0" w:space="0" w:color="auto"/>
                <w:left w:val="none" w:sz="0" w:space="0" w:color="auto"/>
                <w:bottom w:val="none" w:sz="0" w:space="0" w:color="auto"/>
                <w:right w:val="none" w:sz="0" w:space="0" w:color="auto"/>
              </w:divBdr>
            </w:div>
            <w:div w:id="1320966063">
              <w:marLeft w:val="0"/>
              <w:marRight w:val="0"/>
              <w:marTop w:val="0"/>
              <w:marBottom w:val="0"/>
              <w:divBdr>
                <w:top w:val="none" w:sz="0" w:space="0" w:color="auto"/>
                <w:left w:val="none" w:sz="0" w:space="0" w:color="auto"/>
                <w:bottom w:val="none" w:sz="0" w:space="0" w:color="auto"/>
                <w:right w:val="none" w:sz="0" w:space="0" w:color="auto"/>
              </w:divBdr>
            </w:div>
            <w:div w:id="1958633007">
              <w:marLeft w:val="0"/>
              <w:marRight w:val="0"/>
              <w:marTop w:val="0"/>
              <w:marBottom w:val="0"/>
              <w:divBdr>
                <w:top w:val="none" w:sz="0" w:space="0" w:color="auto"/>
                <w:left w:val="none" w:sz="0" w:space="0" w:color="auto"/>
                <w:bottom w:val="none" w:sz="0" w:space="0" w:color="auto"/>
                <w:right w:val="none" w:sz="0" w:space="0" w:color="auto"/>
              </w:divBdr>
            </w:div>
            <w:div w:id="1659649784">
              <w:marLeft w:val="0"/>
              <w:marRight w:val="0"/>
              <w:marTop w:val="0"/>
              <w:marBottom w:val="0"/>
              <w:divBdr>
                <w:top w:val="none" w:sz="0" w:space="0" w:color="auto"/>
                <w:left w:val="none" w:sz="0" w:space="0" w:color="auto"/>
                <w:bottom w:val="none" w:sz="0" w:space="0" w:color="auto"/>
                <w:right w:val="none" w:sz="0" w:space="0" w:color="auto"/>
              </w:divBdr>
            </w:div>
            <w:div w:id="1399867732">
              <w:marLeft w:val="0"/>
              <w:marRight w:val="0"/>
              <w:marTop w:val="0"/>
              <w:marBottom w:val="0"/>
              <w:divBdr>
                <w:top w:val="none" w:sz="0" w:space="0" w:color="auto"/>
                <w:left w:val="none" w:sz="0" w:space="0" w:color="auto"/>
                <w:bottom w:val="none" w:sz="0" w:space="0" w:color="auto"/>
                <w:right w:val="none" w:sz="0" w:space="0" w:color="auto"/>
              </w:divBdr>
            </w:div>
            <w:div w:id="760226371">
              <w:marLeft w:val="0"/>
              <w:marRight w:val="0"/>
              <w:marTop w:val="0"/>
              <w:marBottom w:val="0"/>
              <w:divBdr>
                <w:top w:val="none" w:sz="0" w:space="0" w:color="auto"/>
                <w:left w:val="none" w:sz="0" w:space="0" w:color="auto"/>
                <w:bottom w:val="none" w:sz="0" w:space="0" w:color="auto"/>
                <w:right w:val="none" w:sz="0" w:space="0" w:color="auto"/>
              </w:divBdr>
            </w:div>
            <w:div w:id="1676835918">
              <w:marLeft w:val="0"/>
              <w:marRight w:val="0"/>
              <w:marTop w:val="0"/>
              <w:marBottom w:val="0"/>
              <w:divBdr>
                <w:top w:val="none" w:sz="0" w:space="0" w:color="auto"/>
                <w:left w:val="none" w:sz="0" w:space="0" w:color="auto"/>
                <w:bottom w:val="none" w:sz="0" w:space="0" w:color="auto"/>
                <w:right w:val="none" w:sz="0" w:space="0" w:color="auto"/>
              </w:divBdr>
            </w:div>
            <w:div w:id="1775592832">
              <w:marLeft w:val="0"/>
              <w:marRight w:val="0"/>
              <w:marTop w:val="0"/>
              <w:marBottom w:val="0"/>
              <w:divBdr>
                <w:top w:val="none" w:sz="0" w:space="0" w:color="auto"/>
                <w:left w:val="none" w:sz="0" w:space="0" w:color="auto"/>
                <w:bottom w:val="none" w:sz="0" w:space="0" w:color="auto"/>
                <w:right w:val="none" w:sz="0" w:space="0" w:color="auto"/>
              </w:divBdr>
            </w:div>
            <w:div w:id="134222058">
              <w:marLeft w:val="0"/>
              <w:marRight w:val="0"/>
              <w:marTop w:val="0"/>
              <w:marBottom w:val="0"/>
              <w:divBdr>
                <w:top w:val="none" w:sz="0" w:space="0" w:color="auto"/>
                <w:left w:val="none" w:sz="0" w:space="0" w:color="auto"/>
                <w:bottom w:val="none" w:sz="0" w:space="0" w:color="auto"/>
                <w:right w:val="none" w:sz="0" w:space="0" w:color="auto"/>
              </w:divBdr>
            </w:div>
            <w:div w:id="2089156655">
              <w:marLeft w:val="0"/>
              <w:marRight w:val="0"/>
              <w:marTop w:val="0"/>
              <w:marBottom w:val="0"/>
              <w:divBdr>
                <w:top w:val="none" w:sz="0" w:space="0" w:color="auto"/>
                <w:left w:val="none" w:sz="0" w:space="0" w:color="auto"/>
                <w:bottom w:val="none" w:sz="0" w:space="0" w:color="auto"/>
                <w:right w:val="none" w:sz="0" w:space="0" w:color="auto"/>
              </w:divBdr>
            </w:div>
            <w:div w:id="327292066">
              <w:marLeft w:val="0"/>
              <w:marRight w:val="0"/>
              <w:marTop w:val="0"/>
              <w:marBottom w:val="0"/>
              <w:divBdr>
                <w:top w:val="none" w:sz="0" w:space="0" w:color="auto"/>
                <w:left w:val="none" w:sz="0" w:space="0" w:color="auto"/>
                <w:bottom w:val="none" w:sz="0" w:space="0" w:color="auto"/>
                <w:right w:val="none" w:sz="0" w:space="0" w:color="auto"/>
              </w:divBdr>
            </w:div>
            <w:div w:id="414329931">
              <w:marLeft w:val="0"/>
              <w:marRight w:val="0"/>
              <w:marTop w:val="0"/>
              <w:marBottom w:val="0"/>
              <w:divBdr>
                <w:top w:val="none" w:sz="0" w:space="0" w:color="auto"/>
                <w:left w:val="none" w:sz="0" w:space="0" w:color="auto"/>
                <w:bottom w:val="none" w:sz="0" w:space="0" w:color="auto"/>
                <w:right w:val="none" w:sz="0" w:space="0" w:color="auto"/>
              </w:divBdr>
            </w:div>
            <w:div w:id="1561332412">
              <w:marLeft w:val="0"/>
              <w:marRight w:val="0"/>
              <w:marTop w:val="0"/>
              <w:marBottom w:val="0"/>
              <w:divBdr>
                <w:top w:val="none" w:sz="0" w:space="0" w:color="auto"/>
                <w:left w:val="none" w:sz="0" w:space="0" w:color="auto"/>
                <w:bottom w:val="none" w:sz="0" w:space="0" w:color="auto"/>
                <w:right w:val="none" w:sz="0" w:space="0" w:color="auto"/>
              </w:divBdr>
            </w:div>
            <w:div w:id="1504929793">
              <w:marLeft w:val="0"/>
              <w:marRight w:val="0"/>
              <w:marTop w:val="0"/>
              <w:marBottom w:val="0"/>
              <w:divBdr>
                <w:top w:val="none" w:sz="0" w:space="0" w:color="auto"/>
                <w:left w:val="none" w:sz="0" w:space="0" w:color="auto"/>
                <w:bottom w:val="none" w:sz="0" w:space="0" w:color="auto"/>
                <w:right w:val="none" w:sz="0" w:space="0" w:color="auto"/>
              </w:divBdr>
            </w:div>
            <w:div w:id="263343555">
              <w:marLeft w:val="0"/>
              <w:marRight w:val="0"/>
              <w:marTop w:val="0"/>
              <w:marBottom w:val="0"/>
              <w:divBdr>
                <w:top w:val="none" w:sz="0" w:space="0" w:color="auto"/>
                <w:left w:val="none" w:sz="0" w:space="0" w:color="auto"/>
                <w:bottom w:val="none" w:sz="0" w:space="0" w:color="auto"/>
                <w:right w:val="none" w:sz="0" w:space="0" w:color="auto"/>
              </w:divBdr>
            </w:div>
            <w:div w:id="1277373732">
              <w:marLeft w:val="0"/>
              <w:marRight w:val="0"/>
              <w:marTop w:val="0"/>
              <w:marBottom w:val="0"/>
              <w:divBdr>
                <w:top w:val="none" w:sz="0" w:space="0" w:color="auto"/>
                <w:left w:val="none" w:sz="0" w:space="0" w:color="auto"/>
                <w:bottom w:val="none" w:sz="0" w:space="0" w:color="auto"/>
                <w:right w:val="none" w:sz="0" w:space="0" w:color="auto"/>
              </w:divBdr>
            </w:div>
            <w:div w:id="1246647920">
              <w:marLeft w:val="0"/>
              <w:marRight w:val="0"/>
              <w:marTop w:val="0"/>
              <w:marBottom w:val="0"/>
              <w:divBdr>
                <w:top w:val="none" w:sz="0" w:space="0" w:color="auto"/>
                <w:left w:val="none" w:sz="0" w:space="0" w:color="auto"/>
                <w:bottom w:val="none" w:sz="0" w:space="0" w:color="auto"/>
                <w:right w:val="none" w:sz="0" w:space="0" w:color="auto"/>
              </w:divBdr>
            </w:div>
            <w:div w:id="593821796">
              <w:marLeft w:val="0"/>
              <w:marRight w:val="0"/>
              <w:marTop w:val="0"/>
              <w:marBottom w:val="0"/>
              <w:divBdr>
                <w:top w:val="none" w:sz="0" w:space="0" w:color="auto"/>
                <w:left w:val="none" w:sz="0" w:space="0" w:color="auto"/>
                <w:bottom w:val="none" w:sz="0" w:space="0" w:color="auto"/>
                <w:right w:val="none" w:sz="0" w:space="0" w:color="auto"/>
              </w:divBdr>
            </w:div>
            <w:div w:id="1987391146">
              <w:marLeft w:val="0"/>
              <w:marRight w:val="0"/>
              <w:marTop w:val="0"/>
              <w:marBottom w:val="0"/>
              <w:divBdr>
                <w:top w:val="none" w:sz="0" w:space="0" w:color="auto"/>
                <w:left w:val="none" w:sz="0" w:space="0" w:color="auto"/>
                <w:bottom w:val="none" w:sz="0" w:space="0" w:color="auto"/>
                <w:right w:val="none" w:sz="0" w:space="0" w:color="auto"/>
              </w:divBdr>
            </w:div>
            <w:div w:id="1188713233">
              <w:marLeft w:val="0"/>
              <w:marRight w:val="0"/>
              <w:marTop w:val="0"/>
              <w:marBottom w:val="0"/>
              <w:divBdr>
                <w:top w:val="none" w:sz="0" w:space="0" w:color="auto"/>
                <w:left w:val="none" w:sz="0" w:space="0" w:color="auto"/>
                <w:bottom w:val="none" w:sz="0" w:space="0" w:color="auto"/>
                <w:right w:val="none" w:sz="0" w:space="0" w:color="auto"/>
              </w:divBdr>
            </w:div>
            <w:div w:id="1254129131">
              <w:marLeft w:val="0"/>
              <w:marRight w:val="0"/>
              <w:marTop w:val="0"/>
              <w:marBottom w:val="0"/>
              <w:divBdr>
                <w:top w:val="none" w:sz="0" w:space="0" w:color="auto"/>
                <w:left w:val="none" w:sz="0" w:space="0" w:color="auto"/>
                <w:bottom w:val="none" w:sz="0" w:space="0" w:color="auto"/>
                <w:right w:val="none" w:sz="0" w:space="0" w:color="auto"/>
              </w:divBdr>
            </w:div>
            <w:div w:id="1054158298">
              <w:marLeft w:val="0"/>
              <w:marRight w:val="0"/>
              <w:marTop w:val="0"/>
              <w:marBottom w:val="0"/>
              <w:divBdr>
                <w:top w:val="none" w:sz="0" w:space="0" w:color="auto"/>
                <w:left w:val="none" w:sz="0" w:space="0" w:color="auto"/>
                <w:bottom w:val="none" w:sz="0" w:space="0" w:color="auto"/>
                <w:right w:val="none" w:sz="0" w:space="0" w:color="auto"/>
              </w:divBdr>
            </w:div>
            <w:div w:id="566384134">
              <w:marLeft w:val="0"/>
              <w:marRight w:val="0"/>
              <w:marTop w:val="0"/>
              <w:marBottom w:val="0"/>
              <w:divBdr>
                <w:top w:val="none" w:sz="0" w:space="0" w:color="auto"/>
                <w:left w:val="none" w:sz="0" w:space="0" w:color="auto"/>
                <w:bottom w:val="none" w:sz="0" w:space="0" w:color="auto"/>
                <w:right w:val="none" w:sz="0" w:space="0" w:color="auto"/>
              </w:divBdr>
            </w:div>
            <w:div w:id="878012380">
              <w:marLeft w:val="0"/>
              <w:marRight w:val="0"/>
              <w:marTop w:val="0"/>
              <w:marBottom w:val="0"/>
              <w:divBdr>
                <w:top w:val="none" w:sz="0" w:space="0" w:color="auto"/>
                <w:left w:val="none" w:sz="0" w:space="0" w:color="auto"/>
                <w:bottom w:val="none" w:sz="0" w:space="0" w:color="auto"/>
                <w:right w:val="none" w:sz="0" w:space="0" w:color="auto"/>
              </w:divBdr>
            </w:div>
            <w:div w:id="473329735">
              <w:marLeft w:val="0"/>
              <w:marRight w:val="0"/>
              <w:marTop w:val="0"/>
              <w:marBottom w:val="0"/>
              <w:divBdr>
                <w:top w:val="none" w:sz="0" w:space="0" w:color="auto"/>
                <w:left w:val="none" w:sz="0" w:space="0" w:color="auto"/>
                <w:bottom w:val="none" w:sz="0" w:space="0" w:color="auto"/>
                <w:right w:val="none" w:sz="0" w:space="0" w:color="auto"/>
              </w:divBdr>
            </w:div>
            <w:div w:id="2030645492">
              <w:marLeft w:val="0"/>
              <w:marRight w:val="0"/>
              <w:marTop w:val="0"/>
              <w:marBottom w:val="0"/>
              <w:divBdr>
                <w:top w:val="none" w:sz="0" w:space="0" w:color="auto"/>
                <w:left w:val="none" w:sz="0" w:space="0" w:color="auto"/>
                <w:bottom w:val="none" w:sz="0" w:space="0" w:color="auto"/>
                <w:right w:val="none" w:sz="0" w:space="0" w:color="auto"/>
              </w:divBdr>
            </w:div>
            <w:div w:id="74517453">
              <w:marLeft w:val="0"/>
              <w:marRight w:val="0"/>
              <w:marTop w:val="0"/>
              <w:marBottom w:val="0"/>
              <w:divBdr>
                <w:top w:val="none" w:sz="0" w:space="0" w:color="auto"/>
                <w:left w:val="none" w:sz="0" w:space="0" w:color="auto"/>
                <w:bottom w:val="none" w:sz="0" w:space="0" w:color="auto"/>
                <w:right w:val="none" w:sz="0" w:space="0" w:color="auto"/>
              </w:divBdr>
            </w:div>
            <w:div w:id="1140346637">
              <w:marLeft w:val="0"/>
              <w:marRight w:val="0"/>
              <w:marTop w:val="0"/>
              <w:marBottom w:val="0"/>
              <w:divBdr>
                <w:top w:val="none" w:sz="0" w:space="0" w:color="auto"/>
                <w:left w:val="none" w:sz="0" w:space="0" w:color="auto"/>
                <w:bottom w:val="none" w:sz="0" w:space="0" w:color="auto"/>
                <w:right w:val="none" w:sz="0" w:space="0" w:color="auto"/>
              </w:divBdr>
            </w:div>
            <w:div w:id="849296740">
              <w:marLeft w:val="0"/>
              <w:marRight w:val="0"/>
              <w:marTop w:val="0"/>
              <w:marBottom w:val="0"/>
              <w:divBdr>
                <w:top w:val="none" w:sz="0" w:space="0" w:color="auto"/>
                <w:left w:val="none" w:sz="0" w:space="0" w:color="auto"/>
                <w:bottom w:val="none" w:sz="0" w:space="0" w:color="auto"/>
                <w:right w:val="none" w:sz="0" w:space="0" w:color="auto"/>
              </w:divBdr>
            </w:div>
            <w:div w:id="1239821879">
              <w:marLeft w:val="0"/>
              <w:marRight w:val="0"/>
              <w:marTop w:val="0"/>
              <w:marBottom w:val="0"/>
              <w:divBdr>
                <w:top w:val="none" w:sz="0" w:space="0" w:color="auto"/>
                <w:left w:val="none" w:sz="0" w:space="0" w:color="auto"/>
                <w:bottom w:val="none" w:sz="0" w:space="0" w:color="auto"/>
                <w:right w:val="none" w:sz="0" w:space="0" w:color="auto"/>
              </w:divBdr>
            </w:div>
            <w:div w:id="313339691">
              <w:marLeft w:val="0"/>
              <w:marRight w:val="0"/>
              <w:marTop w:val="0"/>
              <w:marBottom w:val="0"/>
              <w:divBdr>
                <w:top w:val="none" w:sz="0" w:space="0" w:color="auto"/>
                <w:left w:val="none" w:sz="0" w:space="0" w:color="auto"/>
                <w:bottom w:val="none" w:sz="0" w:space="0" w:color="auto"/>
                <w:right w:val="none" w:sz="0" w:space="0" w:color="auto"/>
              </w:divBdr>
            </w:div>
            <w:div w:id="172500623">
              <w:marLeft w:val="0"/>
              <w:marRight w:val="0"/>
              <w:marTop w:val="0"/>
              <w:marBottom w:val="0"/>
              <w:divBdr>
                <w:top w:val="none" w:sz="0" w:space="0" w:color="auto"/>
                <w:left w:val="none" w:sz="0" w:space="0" w:color="auto"/>
                <w:bottom w:val="none" w:sz="0" w:space="0" w:color="auto"/>
                <w:right w:val="none" w:sz="0" w:space="0" w:color="auto"/>
              </w:divBdr>
            </w:div>
            <w:div w:id="1461269564">
              <w:marLeft w:val="0"/>
              <w:marRight w:val="0"/>
              <w:marTop w:val="0"/>
              <w:marBottom w:val="0"/>
              <w:divBdr>
                <w:top w:val="none" w:sz="0" w:space="0" w:color="auto"/>
                <w:left w:val="none" w:sz="0" w:space="0" w:color="auto"/>
                <w:bottom w:val="none" w:sz="0" w:space="0" w:color="auto"/>
                <w:right w:val="none" w:sz="0" w:space="0" w:color="auto"/>
              </w:divBdr>
            </w:div>
            <w:div w:id="1852599481">
              <w:marLeft w:val="0"/>
              <w:marRight w:val="0"/>
              <w:marTop w:val="0"/>
              <w:marBottom w:val="0"/>
              <w:divBdr>
                <w:top w:val="none" w:sz="0" w:space="0" w:color="auto"/>
                <w:left w:val="none" w:sz="0" w:space="0" w:color="auto"/>
                <w:bottom w:val="none" w:sz="0" w:space="0" w:color="auto"/>
                <w:right w:val="none" w:sz="0" w:space="0" w:color="auto"/>
              </w:divBdr>
            </w:div>
            <w:div w:id="571476826">
              <w:marLeft w:val="0"/>
              <w:marRight w:val="0"/>
              <w:marTop w:val="0"/>
              <w:marBottom w:val="0"/>
              <w:divBdr>
                <w:top w:val="none" w:sz="0" w:space="0" w:color="auto"/>
                <w:left w:val="none" w:sz="0" w:space="0" w:color="auto"/>
                <w:bottom w:val="none" w:sz="0" w:space="0" w:color="auto"/>
                <w:right w:val="none" w:sz="0" w:space="0" w:color="auto"/>
              </w:divBdr>
            </w:div>
            <w:div w:id="281814881">
              <w:marLeft w:val="0"/>
              <w:marRight w:val="0"/>
              <w:marTop w:val="0"/>
              <w:marBottom w:val="0"/>
              <w:divBdr>
                <w:top w:val="none" w:sz="0" w:space="0" w:color="auto"/>
                <w:left w:val="none" w:sz="0" w:space="0" w:color="auto"/>
                <w:bottom w:val="none" w:sz="0" w:space="0" w:color="auto"/>
                <w:right w:val="none" w:sz="0" w:space="0" w:color="auto"/>
              </w:divBdr>
            </w:div>
            <w:div w:id="1349059625">
              <w:marLeft w:val="0"/>
              <w:marRight w:val="0"/>
              <w:marTop w:val="0"/>
              <w:marBottom w:val="0"/>
              <w:divBdr>
                <w:top w:val="none" w:sz="0" w:space="0" w:color="auto"/>
                <w:left w:val="none" w:sz="0" w:space="0" w:color="auto"/>
                <w:bottom w:val="none" w:sz="0" w:space="0" w:color="auto"/>
                <w:right w:val="none" w:sz="0" w:space="0" w:color="auto"/>
              </w:divBdr>
            </w:div>
            <w:div w:id="436489674">
              <w:marLeft w:val="0"/>
              <w:marRight w:val="0"/>
              <w:marTop w:val="0"/>
              <w:marBottom w:val="0"/>
              <w:divBdr>
                <w:top w:val="none" w:sz="0" w:space="0" w:color="auto"/>
                <w:left w:val="none" w:sz="0" w:space="0" w:color="auto"/>
                <w:bottom w:val="none" w:sz="0" w:space="0" w:color="auto"/>
                <w:right w:val="none" w:sz="0" w:space="0" w:color="auto"/>
              </w:divBdr>
            </w:div>
            <w:div w:id="1582329933">
              <w:marLeft w:val="0"/>
              <w:marRight w:val="0"/>
              <w:marTop w:val="0"/>
              <w:marBottom w:val="0"/>
              <w:divBdr>
                <w:top w:val="none" w:sz="0" w:space="0" w:color="auto"/>
                <w:left w:val="none" w:sz="0" w:space="0" w:color="auto"/>
                <w:bottom w:val="none" w:sz="0" w:space="0" w:color="auto"/>
                <w:right w:val="none" w:sz="0" w:space="0" w:color="auto"/>
              </w:divBdr>
            </w:div>
            <w:div w:id="1723555354">
              <w:marLeft w:val="0"/>
              <w:marRight w:val="0"/>
              <w:marTop w:val="0"/>
              <w:marBottom w:val="0"/>
              <w:divBdr>
                <w:top w:val="none" w:sz="0" w:space="0" w:color="auto"/>
                <w:left w:val="none" w:sz="0" w:space="0" w:color="auto"/>
                <w:bottom w:val="none" w:sz="0" w:space="0" w:color="auto"/>
                <w:right w:val="none" w:sz="0" w:space="0" w:color="auto"/>
              </w:divBdr>
            </w:div>
            <w:div w:id="762843138">
              <w:marLeft w:val="0"/>
              <w:marRight w:val="0"/>
              <w:marTop w:val="0"/>
              <w:marBottom w:val="0"/>
              <w:divBdr>
                <w:top w:val="none" w:sz="0" w:space="0" w:color="auto"/>
                <w:left w:val="none" w:sz="0" w:space="0" w:color="auto"/>
                <w:bottom w:val="none" w:sz="0" w:space="0" w:color="auto"/>
                <w:right w:val="none" w:sz="0" w:space="0" w:color="auto"/>
              </w:divBdr>
            </w:div>
            <w:div w:id="536896452">
              <w:marLeft w:val="0"/>
              <w:marRight w:val="0"/>
              <w:marTop w:val="0"/>
              <w:marBottom w:val="0"/>
              <w:divBdr>
                <w:top w:val="none" w:sz="0" w:space="0" w:color="auto"/>
                <w:left w:val="none" w:sz="0" w:space="0" w:color="auto"/>
                <w:bottom w:val="none" w:sz="0" w:space="0" w:color="auto"/>
                <w:right w:val="none" w:sz="0" w:space="0" w:color="auto"/>
              </w:divBdr>
            </w:div>
            <w:div w:id="1764640849">
              <w:marLeft w:val="0"/>
              <w:marRight w:val="0"/>
              <w:marTop w:val="0"/>
              <w:marBottom w:val="0"/>
              <w:divBdr>
                <w:top w:val="none" w:sz="0" w:space="0" w:color="auto"/>
                <w:left w:val="none" w:sz="0" w:space="0" w:color="auto"/>
                <w:bottom w:val="none" w:sz="0" w:space="0" w:color="auto"/>
                <w:right w:val="none" w:sz="0" w:space="0" w:color="auto"/>
              </w:divBdr>
            </w:div>
            <w:div w:id="1893341251">
              <w:marLeft w:val="0"/>
              <w:marRight w:val="0"/>
              <w:marTop w:val="0"/>
              <w:marBottom w:val="0"/>
              <w:divBdr>
                <w:top w:val="none" w:sz="0" w:space="0" w:color="auto"/>
                <w:left w:val="none" w:sz="0" w:space="0" w:color="auto"/>
                <w:bottom w:val="none" w:sz="0" w:space="0" w:color="auto"/>
                <w:right w:val="none" w:sz="0" w:space="0" w:color="auto"/>
              </w:divBdr>
            </w:div>
            <w:div w:id="1060975997">
              <w:marLeft w:val="0"/>
              <w:marRight w:val="0"/>
              <w:marTop w:val="0"/>
              <w:marBottom w:val="0"/>
              <w:divBdr>
                <w:top w:val="none" w:sz="0" w:space="0" w:color="auto"/>
                <w:left w:val="none" w:sz="0" w:space="0" w:color="auto"/>
                <w:bottom w:val="none" w:sz="0" w:space="0" w:color="auto"/>
                <w:right w:val="none" w:sz="0" w:space="0" w:color="auto"/>
              </w:divBdr>
            </w:div>
            <w:div w:id="202719646">
              <w:marLeft w:val="0"/>
              <w:marRight w:val="0"/>
              <w:marTop w:val="0"/>
              <w:marBottom w:val="0"/>
              <w:divBdr>
                <w:top w:val="none" w:sz="0" w:space="0" w:color="auto"/>
                <w:left w:val="none" w:sz="0" w:space="0" w:color="auto"/>
                <w:bottom w:val="none" w:sz="0" w:space="0" w:color="auto"/>
                <w:right w:val="none" w:sz="0" w:space="0" w:color="auto"/>
              </w:divBdr>
            </w:div>
            <w:div w:id="1396583189">
              <w:marLeft w:val="0"/>
              <w:marRight w:val="0"/>
              <w:marTop w:val="0"/>
              <w:marBottom w:val="0"/>
              <w:divBdr>
                <w:top w:val="none" w:sz="0" w:space="0" w:color="auto"/>
                <w:left w:val="none" w:sz="0" w:space="0" w:color="auto"/>
                <w:bottom w:val="none" w:sz="0" w:space="0" w:color="auto"/>
                <w:right w:val="none" w:sz="0" w:space="0" w:color="auto"/>
              </w:divBdr>
            </w:div>
            <w:div w:id="1350645122">
              <w:marLeft w:val="0"/>
              <w:marRight w:val="0"/>
              <w:marTop w:val="0"/>
              <w:marBottom w:val="0"/>
              <w:divBdr>
                <w:top w:val="none" w:sz="0" w:space="0" w:color="auto"/>
                <w:left w:val="none" w:sz="0" w:space="0" w:color="auto"/>
                <w:bottom w:val="none" w:sz="0" w:space="0" w:color="auto"/>
                <w:right w:val="none" w:sz="0" w:space="0" w:color="auto"/>
              </w:divBdr>
            </w:div>
            <w:div w:id="1427843975">
              <w:marLeft w:val="0"/>
              <w:marRight w:val="0"/>
              <w:marTop w:val="0"/>
              <w:marBottom w:val="0"/>
              <w:divBdr>
                <w:top w:val="none" w:sz="0" w:space="0" w:color="auto"/>
                <w:left w:val="none" w:sz="0" w:space="0" w:color="auto"/>
                <w:bottom w:val="none" w:sz="0" w:space="0" w:color="auto"/>
                <w:right w:val="none" w:sz="0" w:space="0" w:color="auto"/>
              </w:divBdr>
            </w:div>
            <w:div w:id="1746612820">
              <w:marLeft w:val="0"/>
              <w:marRight w:val="0"/>
              <w:marTop w:val="0"/>
              <w:marBottom w:val="0"/>
              <w:divBdr>
                <w:top w:val="none" w:sz="0" w:space="0" w:color="auto"/>
                <w:left w:val="none" w:sz="0" w:space="0" w:color="auto"/>
                <w:bottom w:val="none" w:sz="0" w:space="0" w:color="auto"/>
                <w:right w:val="none" w:sz="0" w:space="0" w:color="auto"/>
              </w:divBdr>
            </w:div>
            <w:div w:id="1704669768">
              <w:marLeft w:val="0"/>
              <w:marRight w:val="0"/>
              <w:marTop w:val="0"/>
              <w:marBottom w:val="0"/>
              <w:divBdr>
                <w:top w:val="none" w:sz="0" w:space="0" w:color="auto"/>
                <w:left w:val="none" w:sz="0" w:space="0" w:color="auto"/>
                <w:bottom w:val="none" w:sz="0" w:space="0" w:color="auto"/>
                <w:right w:val="none" w:sz="0" w:space="0" w:color="auto"/>
              </w:divBdr>
            </w:div>
            <w:div w:id="466707807">
              <w:marLeft w:val="0"/>
              <w:marRight w:val="0"/>
              <w:marTop w:val="0"/>
              <w:marBottom w:val="0"/>
              <w:divBdr>
                <w:top w:val="none" w:sz="0" w:space="0" w:color="auto"/>
                <w:left w:val="none" w:sz="0" w:space="0" w:color="auto"/>
                <w:bottom w:val="none" w:sz="0" w:space="0" w:color="auto"/>
                <w:right w:val="none" w:sz="0" w:space="0" w:color="auto"/>
              </w:divBdr>
            </w:div>
            <w:div w:id="457450820">
              <w:marLeft w:val="0"/>
              <w:marRight w:val="0"/>
              <w:marTop w:val="0"/>
              <w:marBottom w:val="0"/>
              <w:divBdr>
                <w:top w:val="none" w:sz="0" w:space="0" w:color="auto"/>
                <w:left w:val="none" w:sz="0" w:space="0" w:color="auto"/>
                <w:bottom w:val="none" w:sz="0" w:space="0" w:color="auto"/>
                <w:right w:val="none" w:sz="0" w:space="0" w:color="auto"/>
              </w:divBdr>
            </w:div>
            <w:div w:id="1067076060">
              <w:marLeft w:val="0"/>
              <w:marRight w:val="0"/>
              <w:marTop w:val="0"/>
              <w:marBottom w:val="0"/>
              <w:divBdr>
                <w:top w:val="none" w:sz="0" w:space="0" w:color="auto"/>
                <w:left w:val="none" w:sz="0" w:space="0" w:color="auto"/>
                <w:bottom w:val="none" w:sz="0" w:space="0" w:color="auto"/>
                <w:right w:val="none" w:sz="0" w:space="0" w:color="auto"/>
              </w:divBdr>
            </w:div>
            <w:div w:id="144125026">
              <w:marLeft w:val="0"/>
              <w:marRight w:val="0"/>
              <w:marTop w:val="0"/>
              <w:marBottom w:val="0"/>
              <w:divBdr>
                <w:top w:val="none" w:sz="0" w:space="0" w:color="auto"/>
                <w:left w:val="none" w:sz="0" w:space="0" w:color="auto"/>
                <w:bottom w:val="none" w:sz="0" w:space="0" w:color="auto"/>
                <w:right w:val="none" w:sz="0" w:space="0" w:color="auto"/>
              </w:divBdr>
            </w:div>
            <w:div w:id="992949632">
              <w:marLeft w:val="0"/>
              <w:marRight w:val="0"/>
              <w:marTop w:val="0"/>
              <w:marBottom w:val="0"/>
              <w:divBdr>
                <w:top w:val="none" w:sz="0" w:space="0" w:color="auto"/>
                <w:left w:val="none" w:sz="0" w:space="0" w:color="auto"/>
                <w:bottom w:val="none" w:sz="0" w:space="0" w:color="auto"/>
                <w:right w:val="none" w:sz="0" w:space="0" w:color="auto"/>
              </w:divBdr>
            </w:div>
            <w:div w:id="131023055">
              <w:marLeft w:val="0"/>
              <w:marRight w:val="0"/>
              <w:marTop w:val="0"/>
              <w:marBottom w:val="0"/>
              <w:divBdr>
                <w:top w:val="none" w:sz="0" w:space="0" w:color="auto"/>
                <w:left w:val="none" w:sz="0" w:space="0" w:color="auto"/>
                <w:bottom w:val="none" w:sz="0" w:space="0" w:color="auto"/>
                <w:right w:val="none" w:sz="0" w:space="0" w:color="auto"/>
              </w:divBdr>
            </w:div>
            <w:div w:id="1802453363">
              <w:marLeft w:val="0"/>
              <w:marRight w:val="0"/>
              <w:marTop w:val="0"/>
              <w:marBottom w:val="0"/>
              <w:divBdr>
                <w:top w:val="none" w:sz="0" w:space="0" w:color="auto"/>
                <w:left w:val="none" w:sz="0" w:space="0" w:color="auto"/>
                <w:bottom w:val="none" w:sz="0" w:space="0" w:color="auto"/>
                <w:right w:val="none" w:sz="0" w:space="0" w:color="auto"/>
              </w:divBdr>
            </w:div>
            <w:div w:id="2052800749">
              <w:marLeft w:val="0"/>
              <w:marRight w:val="0"/>
              <w:marTop w:val="0"/>
              <w:marBottom w:val="0"/>
              <w:divBdr>
                <w:top w:val="none" w:sz="0" w:space="0" w:color="auto"/>
                <w:left w:val="none" w:sz="0" w:space="0" w:color="auto"/>
                <w:bottom w:val="none" w:sz="0" w:space="0" w:color="auto"/>
                <w:right w:val="none" w:sz="0" w:space="0" w:color="auto"/>
              </w:divBdr>
            </w:div>
            <w:div w:id="1453672209">
              <w:marLeft w:val="0"/>
              <w:marRight w:val="0"/>
              <w:marTop w:val="0"/>
              <w:marBottom w:val="0"/>
              <w:divBdr>
                <w:top w:val="none" w:sz="0" w:space="0" w:color="auto"/>
                <w:left w:val="none" w:sz="0" w:space="0" w:color="auto"/>
                <w:bottom w:val="none" w:sz="0" w:space="0" w:color="auto"/>
                <w:right w:val="none" w:sz="0" w:space="0" w:color="auto"/>
              </w:divBdr>
            </w:div>
            <w:div w:id="1763066357">
              <w:marLeft w:val="0"/>
              <w:marRight w:val="0"/>
              <w:marTop w:val="0"/>
              <w:marBottom w:val="0"/>
              <w:divBdr>
                <w:top w:val="none" w:sz="0" w:space="0" w:color="auto"/>
                <w:left w:val="none" w:sz="0" w:space="0" w:color="auto"/>
                <w:bottom w:val="none" w:sz="0" w:space="0" w:color="auto"/>
                <w:right w:val="none" w:sz="0" w:space="0" w:color="auto"/>
              </w:divBdr>
            </w:div>
            <w:div w:id="1712726842">
              <w:marLeft w:val="0"/>
              <w:marRight w:val="0"/>
              <w:marTop w:val="0"/>
              <w:marBottom w:val="0"/>
              <w:divBdr>
                <w:top w:val="none" w:sz="0" w:space="0" w:color="auto"/>
                <w:left w:val="none" w:sz="0" w:space="0" w:color="auto"/>
                <w:bottom w:val="none" w:sz="0" w:space="0" w:color="auto"/>
                <w:right w:val="none" w:sz="0" w:space="0" w:color="auto"/>
              </w:divBdr>
            </w:div>
            <w:div w:id="1053048">
              <w:marLeft w:val="0"/>
              <w:marRight w:val="0"/>
              <w:marTop w:val="0"/>
              <w:marBottom w:val="0"/>
              <w:divBdr>
                <w:top w:val="none" w:sz="0" w:space="0" w:color="auto"/>
                <w:left w:val="none" w:sz="0" w:space="0" w:color="auto"/>
                <w:bottom w:val="none" w:sz="0" w:space="0" w:color="auto"/>
                <w:right w:val="none" w:sz="0" w:space="0" w:color="auto"/>
              </w:divBdr>
            </w:div>
            <w:div w:id="858202493">
              <w:marLeft w:val="0"/>
              <w:marRight w:val="0"/>
              <w:marTop w:val="0"/>
              <w:marBottom w:val="0"/>
              <w:divBdr>
                <w:top w:val="none" w:sz="0" w:space="0" w:color="auto"/>
                <w:left w:val="none" w:sz="0" w:space="0" w:color="auto"/>
                <w:bottom w:val="none" w:sz="0" w:space="0" w:color="auto"/>
                <w:right w:val="none" w:sz="0" w:space="0" w:color="auto"/>
              </w:divBdr>
            </w:div>
            <w:div w:id="1433470320">
              <w:marLeft w:val="0"/>
              <w:marRight w:val="0"/>
              <w:marTop w:val="0"/>
              <w:marBottom w:val="0"/>
              <w:divBdr>
                <w:top w:val="none" w:sz="0" w:space="0" w:color="auto"/>
                <w:left w:val="none" w:sz="0" w:space="0" w:color="auto"/>
                <w:bottom w:val="none" w:sz="0" w:space="0" w:color="auto"/>
                <w:right w:val="none" w:sz="0" w:space="0" w:color="auto"/>
              </w:divBdr>
            </w:div>
            <w:div w:id="545877363">
              <w:marLeft w:val="0"/>
              <w:marRight w:val="0"/>
              <w:marTop w:val="0"/>
              <w:marBottom w:val="0"/>
              <w:divBdr>
                <w:top w:val="none" w:sz="0" w:space="0" w:color="auto"/>
                <w:left w:val="none" w:sz="0" w:space="0" w:color="auto"/>
                <w:bottom w:val="none" w:sz="0" w:space="0" w:color="auto"/>
                <w:right w:val="none" w:sz="0" w:space="0" w:color="auto"/>
              </w:divBdr>
            </w:div>
            <w:div w:id="2144955719">
              <w:marLeft w:val="0"/>
              <w:marRight w:val="0"/>
              <w:marTop w:val="0"/>
              <w:marBottom w:val="0"/>
              <w:divBdr>
                <w:top w:val="none" w:sz="0" w:space="0" w:color="auto"/>
                <w:left w:val="none" w:sz="0" w:space="0" w:color="auto"/>
                <w:bottom w:val="none" w:sz="0" w:space="0" w:color="auto"/>
                <w:right w:val="none" w:sz="0" w:space="0" w:color="auto"/>
              </w:divBdr>
            </w:div>
            <w:div w:id="1489395548">
              <w:marLeft w:val="0"/>
              <w:marRight w:val="0"/>
              <w:marTop w:val="0"/>
              <w:marBottom w:val="0"/>
              <w:divBdr>
                <w:top w:val="none" w:sz="0" w:space="0" w:color="auto"/>
                <w:left w:val="none" w:sz="0" w:space="0" w:color="auto"/>
                <w:bottom w:val="none" w:sz="0" w:space="0" w:color="auto"/>
                <w:right w:val="none" w:sz="0" w:space="0" w:color="auto"/>
              </w:divBdr>
            </w:div>
            <w:div w:id="1973711064">
              <w:marLeft w:val="0"/>
              <w:marRight w:val="0"/>
              <w:marTop w:val="0"/>
              <w:marBottom w:val="0"/>
              <w:divBdr>
                <w:top w:val="none" w:sz="0" w:space="0" w:color="auto"/>
                <w:left w:val="none" w:sz="0" w:space="0" w:color="auto"/>
                <w:bottom w:val="none" w:sz="0" w:space="0" w:color="auto"/>
                <w:right w:val="none" w:sz="0" w:space="0" w:color="auto"/>
              </w:divBdr>
            </w:div>
            <w:div w:id="1094713679">
              <w:marLeft w:val="0"/>
              <w:marRight w:val="0"/>
              <w:marTop w:val="0"/>
              <w:marBottom w:val="0"/>
              <w:divBdr>
                <w:top w:val="none" w:sz="0" w:space="0" w:color="auto"/>
                <w:left w:val="none" w:sz="0" w:space="0" w:color="auto"/>
                <w:bottom w:val="none" w:sz="0" w:space="0" w:color="auto"/>
                <w:right w:val="none" w:sz="0" w:space="0" w:color="auto"/>
              </w:divBdr>
            </w:div>
            <w:div w:id="1122771182">
              <w:marLeft w:val="0"/>
              <w:marRight w:val="0"/>
              <w:marTop w:val="0"/>
              <w:marBottom w:val="0"/>
              <w:divBdr>
                <w:top w:val="none" w:sz="0" w:space="0" w:color="auto"/>
                <w:left w:val="none" w:sz="0" w:space="0" w:color="auto"/>
                <w:bottom w:val="none" w:sz="0" w:space="0" w:color="auto"/>
                <w:right w:val="none" w:sz="0" w:space="0" w:color="auto"/>
              </w:divBdr>
            </w:div>
            <w:div w:id="1526478076">
              <w:marLeft w:val="0"/>
              <w:marRight w:val="0"/>
              <w:marTop w:val="0"/>
              <w:marBottom w:val="0"/>
              <w:divBdr>
                <w:top w:val="none" w:sz="0" w:space="0" w:color="auto"/>
                <w:left w:val="none" w:sz="0" w:space="0" w:color="auto"/>
                <w:bottom w:val="none" w:sz="0" w:space="0" w:color="auto"/>
                <w:right w:val="none" w:sz="0" w:space="0" w:color="auto"/>
              </w:divBdr>
            </w:div>
            <w:div w:id="1138646624">
              <w:marLeft w:val="0"/>
              <w:marRight w:val="0"/>
              <w:marTop w:val="0"/>
              <w:marBottom w:val="0"/>
              <w:divBdr>
                <w:top w:val="none" w:sz="0" w:space="0" w:color="auto"/>
                <w:left w:val="none" w:sz="0" w:space="0" w:color="auto"/>
                <w:bottom w:val="none" w:sz="0" w:space="0" w:color="auto"/>
                <w:right w:val="none" w:sz="0" w:space="0" w:color="auto"/>
              </w:divBdr>
            </w:div>
            <w:div w:id="685978671">
              <w:marLeft w:val="0"/>
              <w:marRight w:val="0"/>
              <w:marTop w:val="0"/>
              <w:marBottom w:val="0"/>
              <w:divBdr>
                <w:top w:val="none" w:sz="0" w:space="0" w:color="auto"/>
                <w:left w:val="none" w:sz="0" w:space="0" w:color="auto"/>
                <w:bottom w:val="none" w:sz="0" w:space="0" w:color="auto"/>
                <w:right w:val="none" w:sz="0" w:space="0" w:color="auto"/>
              </w:divBdr>
            </w:div>
            <w:div w:id="188419996">
              <w:marLeft w:val="0"/>
              <w:marRight w:val="0"/>
              <w:marTop w:val="0"/>
              <w:marBottom w:val="0"/>
              <w:divBdr>
                <w:top w:val="none" w:sz="0" w:space="0" w:color="auto"/>
                <w:left w:val="none" w:sz="0" w:space="0" w:color="auto"/>
                <w:bottom w:val="none" w:sz="0" w:space="0" w:color="auto"/>
                <w:right w:val="none" w:sz="0" w:space="0" w:color="auto"/>
              </w:divBdr>
            </w:div>
            <w:div w:id="1568565211">
              <w:marLeft w:val="0"/>
              <w:marRight w:val="0"/>
              <w:marTop w:val="0"/>
              <w:marBottom w:val="0"/>
              <w:divBdr>
                <w:top w:val="none" w:sz="0" w:space="0" w:color="auto"/>
                <w:left w:val="none" w:sz="0" w:space="0" w:color="auto"/>
                <w:bottom w:val="none" w:sz="0" w:space="0" w:color="auto"/>
                <w:right w:val="none" w:sz="0" w:space="0" w:color="auto"/>
              </w:divBdr>
            </w:div>
            <w:div w:id="1435782801">
              <w:marLeft w:val="0"/>
              <w:marRight w:val="0"/>
              <w:marTop w:val="0"/>
              <w:marBottom w:val="0"/>
              <w:divBdr>
                <w:top w:val="none" w:sz="0" w:space="0" w:color="auto"/>
                <w:left w:val="none" w:sz="0" w:space="0" w:color="auto"/>
                <w:bottom w:val="none" w:sz="0" w:space="0" w:color="auto"/>
                <w:right w:val="none" w:sz="0" w:space="0" w:color="auto"/>
              </w:divBdr>
            </w:div>
            <w:div w:id="557937705">
              <w:marLeft w:val="0"/>
              <w:marRight w:val="0"/>
              <w:marTop w:val="0"/>
              <w:marBottom w:val="0"/>
              <w:divBdr>
                <w:top w:val="none" w:sz="0" w:space="0" w:color="auto"/>
                <w:left w:val="none" w:sz="0" w:space="0" w:color="auto"/>
                <w:bottom w:val="none" w:sz="0" w:space="0" w:color="auto"/>
                <w:right w:val="none" w:sz="0" w:space="0" w:color="auto"/>
              </w:divBdr>
            </w:div>
            <w:div w:id="2084909032">
              <w:marLeft w:val="0"/>
              <w:marRight w:val="0"/>
              <w:marTop w:val="0"/>
              <w:marBottom w:val="0"/>
              <w:divBdr>
                <w:top w:val="none" w:sz="0" w:space="0" w:color="auto"/>
                <w:left w:val="none" w:sz="0" w:space="0" w:color="auto"/>
                <w:bottom w:val="none" w:sz="0" w:space="0" w:color="auto"/>
                <w:right w:val="none" w:sz="0" w:space="0" w:color="auto"/>
              </w:divBdr>
            </w:div>
            <w:div w:id="2143500535">
              <w:marLeft w:val="0"/>
              <w:marRight w:val="0"/>
              <w:marTop w:val="0"/>
              <w:marBottom w:val="0"/>
              <w:divBdr>
                <w:top w:val="none" w:sz="0" w:space="0" w:color="auto"/>
                <w:left w:val="none" w:sz="0" w:space="0" w:color="auto"/>
                <w:bottom w:val="none" w:sz="0" w:space="0" w:color="auto"/>
                <w:right w:val="none" w:sz="0" w:space="0" w:color="auto"/>
              </w:divBdr>
            </w:div>
            <w:div w:id="114518483">
              <w:marLeft w:val="0"/>
              <w:marRight w:val="0"/>
              <w:marTop w:val="0"/>
              <w:marBottom w:val="0"/>
              <w:divBdr>
                <w:top w:val="none" w:sz="0" w:space="0" w:color="auto"/>
                <w:left w:val="none" w:sz="0" w:space="0" w:color="auto"/>
                <w:bottom w:val="none" w:sz="0" w:space="0" w:color="auto"/>
                <w:right w:val="none" w:sz="0" w:space="0" w:color="auto"/>
              </w:divBdr>
            </w:div>
            <w:div w:id="1817061968">
              <w:marLeft w:val="0"/>
              <w:marRight w:val="0"/>
              <w:marTop w:val="0"/>
              <w:marBottom w:val="0"/>
              <w:divBdr>
                <w:top w:val="none" w:sz="0" w:space="0" w:color="auto"/>
                <w:left w:val="none" w:sz="0" w:space="0" w:color="auto"/>
                <w:bottom w:val="none" w:sz="0" w:space="0" w:color="auto"/>
                <w:right w:val="none" w:sz="0" w:space="0" w:color="auto"/>
              </w:divBdr>
            </w:div>
            <w:div w:id="1110130162">
              <w:marLeft w:val="0"/>
              <w:marRight w:val="0"/>
              <w:marTop w:val="0"/>
              <w:marBottom w:val="0"/>
              <w:divBdr>
                <w:top w:val="none" w:sz="0" w:space="0" w:color="auto"/>
                <w:left w:val="none" w:sz="0" w:space="0" w:color="auto"/>
                <w:bottom w:val="none" w:sz="0" w:space="0" w:color="auto"/>
                <w:right w:val="none" w:sz="0" w:space="0" w:color="auto"/>
              </w:divBdr>
            </w:div>
            <w:div w:id="440803519">
              <w:marLeft w:val="0"/>
              <w:marRight w:val="0"/>
              <w:marTop w:val="0"/>
              <w:marBottom w:val="0"/>
              <w:divBdr>
                <w:top w:val="none" w:sz="0" w:space="0" w:color="auto"/>
                <w:left w:val="none" w:sz="0" w:space="0" w:color="auto"/>
                <w:bottom w:val="none" w:sz="0" w:space="0" w:color="auto"/>
                <w:right w:val="none" w:sz="0" w:space="0" w:color="auto"/>
              </w:divBdr>
            </w:div>
            <w:div w:id="1273367025">
              <w:marLeft w:val="0"/>
              <w:marRight w:val="0"/>
              <w:marTop w:val="0"/>
              <w:marBottom w:val="0"/>
              <w:divBdr>
                <w:top w:val="none" w:sz="0" w:space="0" w:color="auto"/>
                <w:left w:val="none" w:sz="0" w:space="0" w:color="auto"/>
                <w:bottom w:val="none" w:sz="0" w:space="0" w:color="auto"/>
                <w:right w:val="none" w:sz="0" w:space="0" w:color="auto"/>
              </w:divBdr>
            </w:div>
            <w:div w:id="1935212816">
              <w:marLeft w:val="0"/>
              <w:marRight w:val="0"/>
              <w:marTop w:val="0"/>
              <w:marBottom w:val="0"/>
              <w:divBdr>
                <w:top w:val="none" w:sz="0" w:space="0" w:color="auto"/>
                <w:left w:val="none" w:sz="0" w:space="0" w:color="auto"/>
                <w:bottom w:val="none" w:sz="0" w:space="0" w:color="auto"/>
                <w:right w:val="none" w:sz="0" w:space="0" w:color="auto"/>
              </w:divBdr>
            </w:div>
            <w:div w:id="1144004144">
              <w:marLeft w:val="0"/>
              <w:marRight w:val="0"/>
              <w:marTop w:val="0"/>
              <w:marBottom w:val="0"/>
              <w:divBdr>
                <w:top w:val="none" w:sz="0" w:space="0" w:color="auto"/>
                <w:left w:val="none" w:sz="0" w:space="0" w:color="auto"/>
                <w:bottom w:val="none" w:sz="0" w:space="0" w:color="auto"/>
                <w:right w:val="none" w:sz="0" w:space="0" w:color="auto"/>
              </w:divBdr>
            </w:div>
            <w:div w:id="360477060">
              <w:marLeft w:val="0"/>
              <w:marRight w:val="0"/>
              <w:marTop w:val="0"/>
              <w:marBottom w:val="0"/>
              <w:divBdr>
                <w:top w:val="none" w:sz="0" w:space="0" w:color="auto"/>
                <w:left w:val="none" w:sz="0" w:space="0" w:color="auto"/>
                <w:bottom w:val="none" w:sz="0" w:space="0" w:color="auto"/>
                <w:right w:val="none" w:sz="0" w:space="0" w:color="auto"/>
              </w:divBdr>
            </w:div>
            <w:div w:id="2068607861">
              <w:marLeft w:val="0"/>
              <w:marRight w:val="0"/>
              <w:marTop w:val="0"/>
              <w:marBottom w:val="0"/>
              <w:divBdr>
                <w:top w:val="none" w:sz="0" w:space="0" w:color="auto"/>
                <w:left w:val="none" w:sz="0" w:space="0" w:color="auto"/>
                <w:bottom w:val="none" w:sz="0" w:space="0" w:color="auto"/>
                <w:right w:val="none" w:sz="0" w:space="0" w:color="auto"/>
              </w:divBdr>
            </w:div>
            <w:div w:id="1784568572">
              <w:marLeft w:val="0"/>
              <w:marRight w:val="0"/>
              <w:marTop w:val="0"/>
              <w:marBottom w:val="0"/>
              <w:divBdr>
                <w:top w:val="none" w:sz="0" w:space="0" w:color="auto"/>
                <w:left w:val="none" w:sz="0" w:space="0" w:color="auto"/>
                <w:bottom w:val="none" w:sz="0" w:space="0" w:color="auto"/>
                <w:right w:val="none" w:sz="0" w:space="0" w:color="auto"/>
              </w:divBdr>
            </w:div>
            <w:div w:id="710227073">
              <w:marLeft w:val="0"/>
              <w:marRight w:val="0"/>
              <w:marTop w:val="0"/>
              <w:marBottom w:val="0"/>
              <w:divBdr>
                <w:top w:val="none" w:sz="0" w:space="0" w:color="auto"/>
                <w:left w:val="none" w:sz="0" w:space="0" w:color="auto"/>
                <w:bottom w:val="none" w:sz="0" w:space="0" w:color="auto"/>
                <w:right w:val="none" w:sz="0" w:space="0" w:color="auto"/>
              </w:divBdr>
            </w:div>
            <w:div w:id="1205143922">
              <w:marLeft w:val="0"/>
              <w:marRight w:val="0"/>
              <w:marTop w:val="0"/>
              <w:marBottom w:val="0"/>
              <w:divBdr>
                <w:top w:val="none" w:sz="0" w:space="0" w:color="auto"/>
                <w:left w:val="none" w:sz="0" w:space="0" w:color="auto"/>
                <w:bottom w:val="none" w:sz="0" w:space="0" w:color="auto"/>
                <w:right w:val="none" w:sz="0" w:space="0" w:color="auto"/>
              </w:divBdr>
            </w:div>
            <w:div w:id="1630362018">
              <w:marLeft w:val="0"/>
              <w:marRight w:val="0"/>
              <w:marTop w:val="0"/>
              <w:marBottom w:val="0"/>
              <w:divBdr>
                <w:top w:val="none" w:sz="0" w:space="0" w:color="auto"/>
                <w:left w:val="none" w:sz="0" w:space="0" w:color="auto"/>
                <w:bottom w:val="none" w:sz="0" w:space="0" w:color="auto"/>
                <w:right w:val="none" w:sz="0" w:space="0" w:color="auto"/>
              </w:divBdr>
            </w:div>
            <w:div w:id="942103923">
              <w:marLeft w:val="0"/>
              <w:marRight w:val="0"/>
              <w:marTop w:val="0"/>
              <w:marBottom w:val="0"/>
              <w:divBdr>
                <w:top w:val="none" w:sz="0" w:space="0" w:color="auto"/>
                <w:left w:val="none" w:sz="0" w:space="0" w:color="auto"/>
                <w:bottom w:val="none" w:sz="0" w:space="0" w:color="auto"/>
                <w:right w:val="none" w:sz="0" w:space="0" w:color="auto"/>
              </w:divBdr>
            </w:div>
            <w:div w:id="436877547">
              <w:marLeft w:val="0"/>
              <w:marRight w:val="0"/>
              <w:marTop w:val="0"/>
              <w:marBottom w:val="0"/>
              <w:divBdr>
                <w:top w:val="none" w:sz="0" w:space="0" w:color="auto"/>
                <w:left w:val="none" w:sz="0" w:space="0" w:color="auto"/>
                <w:bottom w:val="none" w:sz="0" w:space="0" w:color="auto"/>
                <w:right w:val="none" w:sz="0" w:space="0" w:color="auto"/>
              </w:divBdr>
            </w:div>
            <w:div w:id="501160168">
              <w:marLeft w:val="0"/>
              <w:marRight w:val="0"/>
              <w:marTop w:val="0"/>
              <w:marBottom w:val="0"/>
              <w:divBdr>
                <w:top w:val="none" w:sz="0" w:space="0" w:color="auto"/>
                <w:left w:val="none" w:sz="0" w:space="0" w:color="auto"/>
                <w:bottom w:val="none" w:sz="0" w:space="0" w:color="auto"/>
                <w:right w:val="none" w:sz="0" w:space="0" w:color="auto"/>
              </w:divBdr>
            </w:div>
            <w:div w:id="177741381">
              <w:marLeft w:val="0"/>
              <w:marRight w:val="0"/>
              <w:marTop w:val="0"/>
              <w:marBottom w:val="0"/>
              <w:divBdr>
                <w:top w:val="none" w:sz="0" w:space="0" w:color="auto"/>
                <w:left w:val="none" w:sz="0" w:space="0" w:color="auto"/>
                <w:bottom w:val="none" w:sz="0" w:space="0" w:color="auto"/>
                <w:right w:val="none" w:sz="0" w:space="0" w:color="auto"/>
              </w:divBdr>
            </w:div>
            <w:div w:id="1181549178">
              <w:marLeft w:val="0"/>
              <w:marRight w:val="0"/>
              <w:marTop w:val="0"/>
              <w:marBottom w:val="0"/>
              <w:divBdr>
                <w:top w:val="none" w:sz="0" w:space="0" w:color="auto"/>
                <w:left w:val="none" w:sz="0" w:space="0" w:color="auto"/>
                <w:bottom w:val="none" w:sz="0" w:space="0" w:color="auto"/>
                <w:right w:val="none" w:sz="0" w:space="0" w:color="auto"/>
              </w:divBdr>
            </w:div>
            <w:div w:id="112286469">
              <w:marLeft w:val="0"/>
              <w:marRight w:val="0"/>
              <w:marTop w:val="0"/>
              <w:marBottom w:val="0"/>
              <w:divBdr>
                <w:top w:val="none" w:sz="0" w:space="0" w:color="auto"/>
                <w:left w:val="none" w:sz="0" w:space="0" w:color="auto"/>
                <w:bottom w:val="none" w:sz="0" w:space="0" w:color="auto"/>
                <w:right w:val="none" w:sz="0" w:space="0" w:color="auto"/>
              </w:divBdr>
            </w:div>
            <w:div w:id="1995991237">
              <w:marLeft w:val="0"/>
              <w:marRight w:val="0"/>
              <w:marTop w:val="0"/>
              <w:marBottom w:val="0"/>
              <w:divBdr>
                <w:top w:val="none" w:sz="0" w:space="0" w:color="auto"/>
                <w:left w:val="none" w:sz="0" w:space="0" w:color="auto"/>
                <w:bottom w:val="none" w:sz="0" w:space="0" w:color="auto"/>
                <w:right w:val="none" w:sz="0" w:space="0" w:color="auto"/>
              </w:divBdr>
            </w:div>
            <w:div w:id="14776676">
              <w:marLeft w:val="0"/>
              <w:marRight w:val="0"/>
              <w:marTop w:val="0"/>
              <w:marBottom w:val="0"/>
              <w:divBdr>
                <w:top w:val="none" w:sz="0" w:space="0" w:color="auto"/>
                <w:left w:val="none" w:sz="0" w:space="0" w:color="auto"/>
                <w:bottom w:val="none" w:sz="0" w:space="0" w:color="auto"/>
                <w:right w:val="none" w:sz="0" w:space="0" w:color="auto"/>
              </w:divBdr>
            </w:div>
            <w:div w:id="348727108">
              <w:marLeft w:val="0"/>
              <w:marRight w:val="0"/>
              <w:marTop w:val="0"/>
              <w:marBottom w:val="0"/>
              <w:divBdr>
                <w:top w:val="none" w:sz="0" w:space="0" w:color="auto"/>
                <w:left w:val="none" w:sz="0" w:space="0" w:color="auto"/>
                <w:bottom w:val="none" w:sz="0" w:space="0" w:color="auto"/>
                <w:right w:val="none" w:sz="0" w:space="0" w:color="auto"/>
              </w:divBdr>
            </w:div>
            <w:div w:id="1807580444">
              <w:marLeft w:val="0"/>
              <w:marRight w:val="0"/>
              <w:marTop w:val="0"/>
              <w:marBottom w:val="0"/>
              <w:divBdr>
                <w:top w:val="none" w:sz="0" w:space="0" w:color="auto"/>
                <w:left w:val="none" w:sz="0" w:space="0" w:color="auto"/>
                <w:bottom w:val="none" w:sz="0" w:space="0" w:color="auto"/>
                <w:right w:val="none" w:sz="0" w:space="0" w:color="auto"/>
              </w:divBdr>
            </w:div>
            <w:div w:id="1467700741">
              <w:marLeft w:val="0"/>
              <w:marRight w:val="0"/>
              <w:marTop w:val="0"/>
              <w:marBottom w:val="0"/>
              <w:divBdr>
                <w:top w:val="none" w:sz="0" w:space="0" w:color="auto"/>
                <w:left w:val="none" w:sz="0" w:space="0" w:color="auto"/>
                <w:bottom w:val="none" w:sz="0" w:space="0" w:color="auto"/>
                <w:right w:val="none" w:sz="0" w:space="0" w:color="auto"/>
              </w:divBdr>
            </w:div>
            <w:div w:id="431096032">
              <w:marLeft w:val="0"/>
              <w:marRight w:val="0"/>
              <w:marTop w:val="0"/>
              <w:marBottom w:val="0"/>
              <w:divBdr>
                <w:top w:val="none" w:sz="0" w:space="0" w:color="auto"/>
                <w:left w:val="none" w:sz="0" w:space="0" w:color="auto"/>
                <w:bottom w:val="none" w:sz="0" w:space="0" w:color="auto"/>
                <w:right w:val="none" w:sz="0" w:space="0" w:color="auto"/>
              </w:divBdr>
            </w:div>
            <w:div w:id="713121391">
              <w:marLeft w:val="0"/>
              <w:marRight w:val="0"/>
              <w:marTop w:val="0"/>
              <w:marBottom w:val="0"/>
              <w:divBdr>
                <w:top w:val="none" w:sz="0" w:space="0" w:color="auto"/>
                <w:left w:val="none" w:sz="0" w:space="0" w:color="auto"/>
                <w:bottom w:val="none" w:sz="0" w:space="0" w:color="auto"/>
                <w:right w:val="none" w:sz="0" w:space="0" w:color="auto"/>
              </w:divBdr>
            </w:div>
            <w:div w:id="1940408544">
              <w:marLeft w:val="0"/>
              <w:marRight w:val="0"/>
              <w:marTop w:val="0"/>
              <w:marBottom w:val="0"/>
              <w:divBdr>
                <w:top w:val="none" w:sz="0" w:space="0" w:color="auto"/>
                <w:left w:val="none" w:sz="0" w:space="0" w:color="auto"/>
                <w:bottom w:val="none" w:sz="0" w:space="0" w:color="auto"/>
                <w:right w:val="none" w:sz="0" w:space="0" w:color="auto"/>
              </w:divBdr>
            </w:div>
            <w:div w:id="1256552231">
              <w:marLeft w:val="0"/>
              <w:marRight w:val="0"/>
              <w:marTop w:val="0"/>
              <w:marBottom w:val="0"/>
              <w:divBdr>
                <w:top w:val="none" w:sz="0" w:space="0" w:color="auto"/>
                <w:left w:val="none" w:sz="0" w:space="0" w:color="auto"/>
                <w:bottom w:val="none" w:sz="0" w:space="0" w:color="auto"/>
                <w:right w:val="none" w:sz="0" w:space="0" w:color="auto"/>
              </w:divBdr>
            </w:div>
            <w:div w:id="904679063">
              <w:marLeft w:val="0"/>
              <w:marRight w:val="0"/>
              <w:marTop w:val="0"/>
              <w:marBottom w:val="0"/>
              <w:divBdr>
                <w:top w:val="none" w:sz="0" w:space="0" w:color="auto"/>
                <w:left w:val="none" w:sz="0" w:space="0" w:color="auto"/>
                <w:bottom w:val="none" w:sz="0" w:space="0" w:color="auto"/>
                <w:right w:val="none" w:sz="0" w:space="0" w:color="auto"/>
              </w:divBdr>
            </w:div>
            <w:div w:id="148791148">
              <w:marLeft w:val="0"/>
              <w:marRight w:val="0"/>
              <w:marTop w:val="0"/>
              <w:marBottom w:val="0"/>
              <w:divBdr>
                <w:top w:val="none" w:sz="0" w:space="0" w:color="auto"/>
                <w:left w:val="none" w:sz="0" w:space="0" w:color="auto"/>
                <w:bottom w:val="none" w:sz="0" w:space="0" w:color="auto"/>
                <w:right w:val="none" w:sz="0" w:space="0" w:color="auto"/>
              </w:divBdr>
            </w:div>
            <w:div w:id="1537113535">
              <w:marLeft w:val="0"/>
              <w:marRight w:val="0"/>
              <w:marTop w:val="0"/>
              <w:marBottom w:val="0"/>
              <w:divBdr>
                <w:top w:val="none" w:sz="0" w:space="0" w:color="auto"/>
                <w:left w:val="none" w:sz="0" w:space="0" w:color="auto"/>
                <w:bottom w:val="none" w:sz="0" w:space="0" w:color="auto"/>
                <w:right w:val="none" w:sz="0" w:space="0" w:color="auto"/>
              </w:divBdr>
            </w:div>
            <w:div w:id="1133793305">
              <w:marLeft w:val="0"/>
              <w:marRight w:val="0"/>
              <w:marTop w:val="0"/>
              <w:marBottom w:val="0"/>
              <w:divBdr>
                <w:top w:val="none" w:sz="0" w:space="0" w:color="auto"/>
                <w:left w:val="none" w:sz="0" w:space="0" w:color="auto"/>
                <w:bottom w:val="none" w:sz="0" w:space="0" w:color="auto"/>
                <w:right w:val="none" w:sz="0" w:space="0" w:color="auto"/>
              </w:divBdr>
            </w:div>
            <w:div w:id="1990474880">
              <w:marLeft w:val="0"/>
              <w:marRight w:val="0"/>
              <w:marTop w:val="0"/>
              <w:marBottom w:val="0"/>
              <w:divBdr>
                <w:top w:val="none" w:sz="0" w:space="0" w:color="auto"/>
                <w:left w:val="none" w:sz="0" w:space="0" w:color="auto"/>
                <w:bottom w:val="none" w:sz="0" w:space="0" w:color="auto"/>
                <w:right w:val="none" w:sz="0" w:space="0" w:color="auto"/>
              </w:divBdr>
            </w:div>
            <w:div w:id="327488051">
              <w:marLeft w:val="0"/>
              <w:marRight w:val="0"/>
              <w:marTop w:val="0"/>
              <w:marBottom w:val="0"/>
              <w:divBdr>
                <w:top w:val="none" w:sz="0" w:space="0" w:color="auto"/>
                <w:left w:val="none" w:sz="0" w:space="0" w:color="auto"/>
                <w:bottom w:val="none" w:sz="0" w:space="0" w:color="auto"/>
                <w:right w:val="none" w:sz="0" w:space="0" w:color="auto"/>
              </w:divBdr>
            </w:div>
            <w:div w:id="821434461">
              <w:marLeft w:val="0"/>
              <w:marRight w:val="0"/>
              <w:marTop w:val="0"/>
              <w:marBottom w:val="0"/>
              <w:divBdr>
                <w:top w:val="none" w:sz="0" w:space="0" w:color="auto"/>
                <w:left w:val="none" w:sz="0" w:space="0" w:color="auto"/>
                <w:bottom w:val="none" w:sz="0" w:space="0" w:color="auto"/>
                <w:right w:val="none" w:sz="0" w:space="0" w:color="auto"/>
              </w:divBdr>
            </w:div>
            <w:div w:id="1235975209">
              <w:marLeft w:val="0"/>
              <w:marRight w:val="0"/>
              <w:marTop w:val="0"/>
              <w:marBottom w:val="0"/>
              <w:divBdr>
                <w:top w:val="none" w:sz="0" w:space="0" w:color="auto"/>
                <w:left w:val="none" w:sz="0" w:space="0" w:color="auto"/>
                <w:bottom w:val="none" w:sz="0" w:space="0" w:color="auto"/>
                <w:right w:val="none" w:sz="0" w:space="0" w:color="auto"/>
              </w:divBdr>
            </w:div>
            <w:div w:id="1530266248">
              <w:marLeft w:val="0"/>
              <w:marRight w:val="0"/>
              <w:marTop w:val="0"/>
              <w:marBottom w:val="0"/>
              <w:divBdr>
                <w:top w:val="none" w:sz="0" w:space="0" w:color="auto"/>
                <w:left w:val="none" w:sz="0" w:space="0" w:color="auto"/>
                <w:bottom w:val="none" w:sz="0" w:space="0" w:color="auto"/>
                <w:right w:val="none" w:sz="0" w:space="0" w:color="auto"/>
              </w:divBdr>
            </w:div>
            <w:div w:id="595212702">
              <w:marLeft w:val="0"/>
              <w:marRight w:val="0"/>
              <w:marTop w:val="0"/>
              <w:marBottom w:val="0"/>
              <w:divBdr>
                <w:top w:val="none" w:sz="0" w:space="0" w:color="auto"/>
                <w:left w:val="none" w:sz="0" w:space="0" w:color="auto"/>
                <w:bottom w:val="none" w:sz="0" w:space="0" w:color="auto"/>
                <w:right w:val="none" w:sz="0" w:space="0" w:color="auto"/>
              </w:divBdr>
            </w:div>
            <w:div w:id="2068145845">
              <w:marLeft w:val="0"/>
              <w:marRight w:val="0"/>
              <w:marTop w:val="0"/>
              <w:marBottom w:val="0"/>
              <w:divBdr>
                <w:top w:val="none" w:sz="0" w:space="0" w:color="auto"/>
                <w:left w:val="none" w:sz="0" w:space="0" w:color="auto"/>
                <w:bottom w:val="none" w:sz="0" w:space="0" w:color="auto"/>
                <w:right w:val="none" w:sz="0" w:space="0" w:color="auto"/>
              </w:divBdr>
            </w:div>
            <w:div w:id="1277637852">
              <w:marLeft w:val="0"/>
              <w:marRight w:val="0"/>
              <w:marTop w:val="0"/>
              <w:marBottom w:val="0"/>
              <w:divBdr>
                <w:top w:val="none" w:sz="0" w:space="0" w:color="auto"/>
                <w:left w:val="none" w:sz="0" w:space="0" w:color="auto"/>
                <w:bottom w:val="none" w:sz="0" w:space="0" w:color="auto"/>
                <w:right w:val="none" w:sz="0" w:space="0" w:color="auto"/>
              </w:divBdr>
            </w:div>
            <w:div w:id="1829588193">
              <w:marLeft w:val="0"/>
              <w:marRight w:val="0"/>
              <w:marTop w:val="0"/>
              <w:marBottom w:val="0"/>
              <w:divBdr>
                <w:top w:val="none" w:sz="0" w:space="0" w:color="auto"/>
                <w:left w:val="none" w:sz="0" w:space="0" w:color="auto"/>
                <w:bottom w:val="none" w:sz="0" w:space="0" w:color="auto"/>
                <w:right w:val="none" w:sz="0" w:space="0" w:color="auto"/>
              </w:divBdr>
            </w:div>
            <w:div w:id="1650554461">
              <w:marLeft w:val="0"/>
              <w:marRight w:val="0"/>
              <w:marTop w:val="0"/>
              <w:marBottom w:val="0"/>
              <w:divBdr>
                <w:top w:val="none" w:sz="0" w:space="0" w:color="auto"/>
                <w:left w:val="none" w:sz="0" w:space="0" w:color="auto"/>
                <w:bottom w:val="none" w:sz="0" w:space="0" w:color="auto"/>
                <w:right w:val="none" w:sz="0" w:space="0" w:color="auto"/>
              </w:divBdr>
            </w:div>
            <w:div w:id="1808468463">
              <w:marLeft w:val="0"/>
              <w:marRight w:val="0"/>
              <w:marTop w:val="0"/>
              <w:marBottom w:val="0"/>
              <w:divBdr>
                <w:top w:val="none" w:sz="0" w:space="0" w:color="auto"/>
                <w:left w:val="none" w:sz="0" w:space="0" w:color="auto"/>
                <w:bottom w:val="none" w:sz="0" w:space="0" w:color="auto"/>
                <w:right w:val="none" w:sz="0" w:space="0" w:color="auto"/>
              </w:divBdr>
            </w:div>
            <w:div w:id="600454385">
              <w:marLeft w:val="0"/>
              <w:marRight w:val="0"/>
              <w:marTop w:val="0"/>
              <w:marBottom w:val="0"/>
              <w:divBdr>
                <w:top w:val="none" w:sz="0" w:space="0" w:color="auto"/>
                <w:left w:val="none" w:sz="0" w:space="0" w:color="auto"/>
                <w:bottom w:val="none" w:sz="0" w:space="0" w:color="auto"/>
                <w:right w:val="none" w:sz="0" w:space="0" w:color="auto"/>
              </w:divBdr>
            </w:div>
            <w:div w:id="235021109">
              <w:marLeft w:val="0"/>
              <w:marRight w:val="0"/>
              <w:marTop w:val="0"/>
              <w:marBottom w:val="0"/>
              <w:divBdr>
                <w:top w:val="none" w:sz="0" w:space="0" w:color="auto"/>
                <w:left w:val="none" w:sz="0" w:space="0" w:color="auto"/>
                <w:bottom w:val="none" w:sz="0" w:space="0" w:color="auto"/>
                <w:right w:val="none" w:sz="0" w:space="0" w:color="auto"/>
              </w:divBdr>
            </w:div>
            <w:div w:id="1288318776">
              <w:marLeft w:val="0"/>
              <w:marRight w:val="0"/>
              <w:marTop w:val="0"/>
              <w:marBottom w:val="0"/>
              <w:divBdr>
                <w:top w:val="none" w:sz="0" w:space="0" w:color="auto"/>
                <w:left w:val="none" w:sz="0" w:space="0" w:color="auto"/>
                <w:bottom w:val="none" w:sz="0" w:space="0" w:color="auto"/>
                <w:right w:val="none" w:sz="0" w:space="0" w:color="auto"/>
              </w:divBdr>
            </w:div>
            <w:div w:id="541135740">
              <w:marLeft w:val="0"/>
              <w:marRight w:val="0"/>
              <w:marTop w:val="0"/>
              <w:marBottom w:val="0"/>
              <w:divBdr>
                <w:top w:val="none" w:sz="0" w:space="0" w:color="auto"/>
                <w:left w:val="none" w:sz="0" w:space="0" w:color="auto"/>
                <w:bottom w:val="none" w:sz="0" w:space="0" w:color="auto"/>
                <w:right w:val="none" w:sz="0" w:space="0" w:color="auto"/>
              </w:divBdr>
            </w:div>
            <w:div w:id="435640131">
              <w:marLeft w:val="0"/>
              <w:marRight w:val="0"/>
              <w:marTop w:val="0"/>
              <w:marBottom w:val="0"/>
              <w:divBdr>
                <w:top w:val="none" w:sz="0" w:space="0" w:color="auto"/>
                <w:left w:val="none" w:sz="0" w:space="0" w:color="auto"/>
                <w:bottom w:val="none" w:sz="0" w:space="0" w:color="auto"/>
                <w:right w:val="none" w:sz="0" w:space="0" w:color="auto"/>
              </w:divBdr>
            </w:div>
            <w:div w:id="1328636793">
              <w:marLeft w:val="0"/>
              <w:marRight w:val="0"/>
              <w:marTop w:val="0"/>
              <w:marBottom w:val="0"/>
              <w:divBdr>
                <w:top w:val="none" w:sz="0" w:space="0" w:color="auto"/>
                <w:left w:val="none" w:sz="0" w:space="0" w:color="auto"/>
                <w:bottom w:val="none" w:sz="0" w:space="0" w:color="auto"/>
                <w:right w:val="none" w:sz="0" w:space="0" w:color="auto"/>
              </w:divBdr>
            </w:div>
            <w:div w:id="901016550">
              <w:marLeft w:val="0"/>
              <w:marRight w:val="0"/>
              <w:marTop w:val="0"/>
              <w:marBottom w:val="0"/>
              <w:divBdr>
                <w:top w:val="none" w:sz="0" w:space="0" w:color="auto"/>
                <w:left w:val="none" w:sz="0" w:space="0" w:color="auto"/>
                <w:bottom w:val="none" w:sz="0" w:space="0" w:color="auto"/>
                <w:right w:val="none" w:sz="0" w:space="0" w:color="auto"/>
              </w:divBdr>
            </w:div>
            <w:div w:id="2079982829">
              <w:marLeft w:val="0"/>
              <w:marRight w:val="0"/>
              <w:marTop w:val="0"/>
              <w:marBottom w:val="0"/>
              <w:divBdr>
                <w:top w:val="none" w:sz="0" w:space="0" w:color="auto"/>
                <w:left w:val="none" w:sz="0" w:space="0" w:color="auto"/>
                <w:bottom w:val="none" w:sz="0" w:space="0" w:color="auto"/>
                <w:right w:val="none" w:sz="0" w:space="0" w:color="auto"/>
              </w:divBdr>
            </w:div>
            <w:div w:id="21245348">
              <w:marLeft w:val="0"/>
              <w:marRight w:val="0"/>
              <w:marTop w:val="0"/>
              <w:marBottom w:val="0"/>
              <w:divBdr>
                <w:top w:val="none" w:sz="0" w:space="0" w:color="auto"/>
                <w:left w:val="none" w:sz="0" w:space="0" w:color="auto"/>
                <w:bottom w:val="none" w:sz="0" w:space="0" w:color="auto"/>
                <w:right w:val="none" w:sz="0" w:space="0" w:color="auto"/>
              </w:divBdr>
            </w:div>
            <w:div w:id="1953394688">
              <w:marLeft w:val="0"/>
              <w:marRight w:val="0"/>
              <w:marTop w:val="0"/>
              <w:marBottom w:val="0"/>
              <w:divBdr>
                <w:top w:val="none" w:sz="0" w:space="0" w:color="auto"/>
                <w:left w:val="none" w:sz="0" w:space="0" w:color="auto"/>
                <w:bottom w:val="none" w:sz="0" w:space="0" w:color="auto"/>
                <w:right w:val="none" w:sz="0" w:space="0" w:color="auto"/>
              </w:divBdr>
            </w:div>
            <w:div w:id="1767996293">
              <w:marLeft w:val="0"/>
              <w:marRight w:val="0"/>
              <w:marTop w:val="0"/>
              <w:marBottom w:val="0"/>
              <w:divBdr>
                <w:top w:val="none" w:sz="0" w:space="0" w:color="auto"/>
                <w:left w:val="none" w:sz="0" w:space="0" w:color="auto"/>
                <w:bottom w:val="none" w:sz="0" w:space="0" w:color="auto"/>
                <w:right w:val="none" w:sz="0" w:space="0" w:color="auto"/>
              </w:divBdr>
            </w:div>
            <w:div w:id="1090851019">
              <w:marLeft w:val="0"/>
              <w:marRight w:val="0"/>
              <w:marTop w:val="0"/>
              <w:marBottom w:val="0"/>
              <w:divBdr>
                <w:top w:val="none" w:sz="0" w:space="0" w:color="auto"/>
                <w:left w:val="none" w:sz="0" w:space="0" w:color="auto"/>
                <w:bottom w:val="none" w:sz="0" w:space="0" w:color="auto"/>
                <w:right w:val="none" w:sz="0" w:space="0" w:color="auto"/>
              </w:divBdr>
            </w:div>
            <w:div w:id="1480227993">
              <w:marLeft w:val="0"/>
              <w:marRight w:val="0"/>
              <w:marTop w:val="0"/>
              <w:marBottom w:val="0"/>
              <w:divBdr>
                <w:top w:val="none" w:sz="0" w:space="0" w:color="auto"/>
                <w:left w:val="none" w:sz="0" w:space="0" w:color="auto"/>
                <w:bottom w:val="none" w:sz="0" w:space="0" w:color="auto"/>
                <w:right w:val="none" w:sz="0" w:space="0" w:color="auto"/>
              </w:divBdr>
            </w:div>
            <w:div w:id="656762909">
              <w:marLeft w:val="0"/>
              <w:marRight w:val="0"/>
              <w:marTop w:val="0"/>
              <w:marBottom w:val="0"/>
              <w:divBdr>
                <w:top w:val="none" w:sz="0" w:space="0" w:color="auto"/>
                <w:left w:val="none" w:sz="0" w:space="0" w:color="auto"/>
                <w:bottom w:val="none" w:sz="0" w:space="0" w:color="auto"/>
                <w:right w:val="none" w:sz="0" w:space="0" w:color="auto"/>
              </w:divBdr>
            </w:div>
            <w:div w:id="985671922">
              <w:marLeft w:val="0"/>
              <w:marRight w:val="0"/>
              <w:marTop w:val="0"/>
              <w:marBottom w:val="0"/>
              <w:divBdr>
                <w:top w:val="none" w:sz="0" w:space="0" w:color="auto"/>
                <w:left w:val="none" w:sz="0" w:space="0" w:color="auto"/>
                <w:bottom w:val="none" w:sz="0" w:space="0" w:color="auto"/>
                <w:right w:val="none" w:sz="0" w:space="0" w:color="auto"/>
              </w:divBdr>
            </w:div>
            <w:div w:id="1833520417">
              <w:marLeft w:val="0"/>
              <w:marRight w:val="0"/>
              <w:marTop w:val="0"/>
              <w:marBottom w:val="0"/>
              <w:divBdr>
                <w:top w:val="none" w:sz="0" w:space="0" w:color="auto"/>
                <w:left w:val="none" w:sz="0" w:space="0" w:color="auto"/>
                <w:bottom w:val="none" w:sz="0" w:space="0" w:color="auto"/>
                <w:right w:val="none" w:sz="0" w:space="0" w:color="auto"/>
              </w:divBdr>
            </w:div>
            <w:div w:id="424805096">
              <w:marLeft w:val="0"/>
              <w:marRight w:val="0"/>
              <w:marTop w:val="0"/>
              <w:marBottom w:val="0"/>
              <w:divBdr>
                <w:top w:val="none" w:sz="0" w:space="0" w:color="auto"/>
                <w:left w:val="none" w:sz="0" w:space="0" w:color="auto"/>
                <w:bottom w:val="none" w:sz="0" w:space="0" w:color="auto"/>
                <w:right w:val="none" w:sz="0" w:space="0" w:color="auto"/>
              </w:divBdr>
            </w:div>
            <w:div w:id="226844295">
              <w:marLeft w:val="0"/>
              <w:marRight w:val="0"/>
              <w:marTop w:val="0"/>
              <w:marBottom w:val="0"/>
              <w:divBdr>
                <w:top w:val="none" w:sz="0" w:space="0" w:color="auto"/>
                <w:left w:val="none" w:sz="0" w:space="0" w:color="auto"/>
                <w:bottom w:val="none" w:sz="0" w:space="0" w:color="auto"/>
                <w:right w:val="none" w:sz="0" w:space="0" w:color="auto"/>
              </w:divBdr>
            </w:div>
            <w:div w:id="259916592">
              <w:marLeft w:val="0"/>
              <w:marRight w:val="0"/>
              <w:marTop w:val="0"/>
              <w:marBottom w:val="0"/>
              <w:divBdr>
                <w:top w:val="none" w:sz="0" w:space="0" w:color="auto"/>
                <w:left w:val="none" w:sz="0" w:space="0" w:color="auto"/>
                <w:bottom w:val="none" w:sz="0" w:space="0" w:color="auto"/>
                <w:right w:val="none" w:sz="0" w:space="0" w:color="auto"/>
              </w:divBdr>
            </w:div>
            <w:div w:id="1394961840">
              <w:marLeft w:val="0"/>
              <w:marRight w:val="0"/>
              <w:marTop w:val="0"/>
              <w:marBottom w:val="0"/>
              <w:divBdr>
                <w:top w:val="none" w:sz="0" w:space="0" w:color="auto"/>
                <w:left w:val="none" w:sz="0" w:space="0" w:color="auto"/>
                <w:bottom w:val="none" w:sz="0" w:space="0" w:color="auto"/>
                <w:right w:val="none" w:sz="0" w:space="0" w:color="auto"/>
              </w:divBdr>
            </w:div>
            <w:div w:id="723872803">
              <w:marLeft w:val="0"/>
              <w:marRight w:val="0"/>
              <w:marTop w:val="0"/>
              <w:marBottom w:val="0"/>
              <w:divBdr>
                <w:top w:val="none" w:sz="0" w:space="0" w:color="auto"/>
                <w:left w:val="none" w:sz="0" w:space="0" w:color="auto"/>
                <w:bottom w:val="none" w:sz="0" w:space="0" w:color="auto"/>
                <w:right w:val="none" w:sz="0" w:space="0" w:color="auto"/>
              </w:divBdr>
            </w:div>
            <w:div w:id="638219892">
              <w:marLeft w:val="0"/>
              <w:marRight w:val="0"/>
              <w:marTop w:val="0"/>
              <w:marBottom w:val="0"/>
              <w:divBdr>
                <w:top w:val="none" w:sz="0" w:space="0" w:color="auto"/>
                <w:left w:val="none" w:sz="0" w:space="0" w:color="auto"/>
                <w:bottom w:val="none" w:sz="0" w:space="0" w:color="auto"/>
                <w:right w:val="none" w:sz="0" w:space="0" w:color="auto"/>
              </w:divBdr>
            </w:div>
            <w:div w:id="2090926110">
              <w:marLeft w:val="0"/>
              <w:marRight w:val="0"/>
              <w:marTop w:val="0"/>
              <w:marBottom w:val="0"/>
              <w:divBdr>
                <w:top w:val="none" w:sz="0" w:space="0" w:color="auto"/>
                <w:left w:val="none" w:sz="0" w:space="0" w:color="auto"/>
                <w:bottom w:val="none" w:sz="0" w:space="0" w:color="auto"/>
                <w:right w:val="none" w:sz="0" w:space="0" w:color="auto"/>
              </w:divBdr>
            </w:div>
            <w:div w:id="224922335">
              <w:marLeft w:val="0"/>
              <w:marRight w:val="0"/>
              <w:marTop w:val="0"/>
              <w:marBottom w:val="0"/>
              <w:divBdr>
                <w:top w:val="none" w:sz="0" w:space="0" w:color="auto"/>
                <w:left w:val="none" w:sz="0" w:space="0" w:color="auto"/>
                <w:bottom w:val="none" w:sz="0" w:space="0" w:color="auto"/>
                <w:right w:val="none" w:sz="0" w:space="0" w:color="auto"/>
              </w:divBdr>
            </w:div>
            <w:div w:id="541748182">
              <w:marLeft w:val="0"/>
              <w:marRight w:val="0"/>
              <w:marTop w:val="0"/>
              <w:marBottom w:val="0"/>
              <w:divBdr>
                <w:top w:val="none" w:sz="0" w:space="0" w:color="auto"/>
                <w:left w:val="none" w:sz="0" w:space="0" w:color="auto"/>
                <w:bottom w:val="none" w:sz="0" w:space="0" w:color="auto"/>
                <w:right w:val="none" w:sz="0" w:space="0" w:color="auto"/>
              </w:divBdr>
            </w:div>
            <w:div w:id="654408102">
              <w:marLeft w:val="0"/>
              <w:marRight w:val="0"/>
              <w:marTop w:val="0"/>
              <w:marBottom w:val="0"/>
              <w:divBdr>
                <w:top w:val="none" w:sz="0" w:space="0" w:color="auto"/>
                <w:left w:val="none" w:sz="0" w:space="0" w:color="auto"/>
                <w:bottom w:val="none" w:sz="0" w:space="0" w:color="auto"/>
                <w:right w:val="none" w:sz="0" w:space="0" w:color="auto"/>
              </w:divBdr>
            </w:div>
            <w:div w:id="1874884018">
              <w:marLeft w:val="0"/>
              <w:marRight w:val="0"/>
              <w:marTop w:val="0"/>
              <w:marBottom w:val="0"/>
              <w:divBdr>
                <w:top w:val="none" w:sz="0" w:space="0" w:color="auto"/>
                <w:left w:val="none" w:sz="0" w:space="0" w:color="auto"/>
                <w:bottom w:val="none" w:sz="0" w:space="0" w:color="auto"/>
                <w:right w:val="none" w:sz="0" w:space="0" w:color="auto"/>
              </w:divBdr>
            </w:div>
            <w:div w:id="1575433615">
              <w:marLeft w:val="0"/>
              <w:marRight w:val="0"/>
              <w:marTop w:val="0"/>
              <w:marBottom w:val="0"/>
              <w:divBdr>
                <w:top w:val="none" w:sz="0" w:space="0" w:color="auto"/>
                <w:left w:val="none" w:sz="0" w:space="0" w:color="auto"/>
                <w:bottom w:val="none" w:sz="0" w:space="0" w:color="auto"/>
                <w:right w:val="none" w:sz="0" w:space="0" w:color="auto"/>
              </w:divBdr>
            </w:div>
            <w:div w:id="915552130">
              <w:marLeft w:val="0"/>
              <w:marRight w:val="0"/>
              <w:marTop w:val="0"/>
              <w:marBottom w:val="0"/>
              <w:divBdr>
                <w:top w:val="none" w:sz="0" w:space="0" w:color="auto"/>
                <w:left w:val="none" w:sz="0" w:space="0" w:color="auto"/>
                <w:bottom w:val="none" w:sz="0" w:space="0" w:color="auto"/>
                <w:right w:val="none" w:sz="0" w:space="0" w:color="auto"/>
              </w:divBdr>
            </w:div>
            <w:div w:id="2125223599">
              <w:marLeft w:val="0"/>
              <w:marRight w:val="0"/>
              <w:marTop w:val="0"/>
              <w:marBottom w:val="0"/>
              <w:divBdr>
                <w:top w:val="none" w:sz="0" w:space="0" w:color="auto"/>
                <w:left w:val="none" w:sz="0" w:space="0" w:color="auto"/>
                <w:bottom w:val="none" w:sz="0" w:space="0" w:color="auto"/>
                <w:right w:val="none" w:sz="0" w:space="0" w:color="auto"/>
              </w:divBdr>
            </w:div>
            <w:div w:id="494146585">
              <w:marLeft w:val="0"/>
              <w:marRight w:val="0"/>
              <w:marTop w:val="0"/>
              <w:marBottom w:val="0"/>
              <w:divBdr>
                <w:top w:val="none" w:sz="0" w:space="0" w:color="auto"/>
                <w:left w:val="none" w:sz="0" w:space="0" w:color="auto"/>
                <w:bottom w:val="none" w:sz="0" w:space="0" w:color="auto"/>
                <w:right w:val="none" w:sz="0" w:space="0" w:color="auto"/>
              </w:divBdr>
            </w:div>
            <w:div w:id="523641249">
              <w:marLeft w:val="0"/>
              <w:marRight w:val="0"/>
              <w:marTop w:val="0"/>
              <w:marBottom w:val="0"/>
              <w:divBdr>
                <w:top w:val="none" w:sz="0" w:space="0" w:color="auto"/>
                <w:left w:val="none" w:sz="0" w:space="0" w:color="auto"/>
                <w:bottom w:val="none" w:sz="0" w:space="0" w:color="auto"/>
                <w:right w:val="none" w:sz="0" w:space="0" w:color="auto"/>
              </w:divBdr>
            </w:div>
            <w:div w:id="633413074">
              <w:marLeft w:val="0"/>
              <w:marRight w:val="0"/>
              <w:marTop w:val="0"/>
              <w:marBottom w:val="0"/>
              <w:divBdr>
                <w:top w:val="none" w:sz="0" w:space="0" w:color="auto"/>
                <w:left w:val="none" w:sz="0" w:space="0" w:color="auto"/>
                <w:bottom w:val="none" w:sz="0" w:space="0" w:color="auto"/>
                <w:right w:val="none" w:sz="0" w:space="0" w:color="auto"/>
              </w:divBdr>
            </w:div>
            <w:div w:id="623511323">
              <w:marLeft w:val="0"/>
              <w:marRight w:val="0"/>
              <w:marTop w:val="0"/>
              <w:marBottom w:val="0"/>
              <w:divBdr>
                <w:top w:val="none" w:sz="0" w:space="0" w:color="auto"/>
                <w:left w:val="none" w:sz="0" w:space="0" w:color="auto"/>
                <w:bottom w:val="none" w:sz="0" w:space="0" w:color="auto"/>
                <w:right w:val="none" w:sz="0" w:space="0" w:color="auto"/>
              </w:divBdr>
            </w:div>
            <w:div w:id="314578261">
              <w:marLeft w:val="0"/>
              <w:marRight w:val="0"/>
              <w:marTop w:val="0"/>
              <w:marBottom w:val="0"/>
              <w:divBdr>
                <w:top w:val="none" w:sz="0" w:space="0" w:color="auto"/>
                <w:left w:val="none" w:sz="0" w:space="0" w:color="auto"/>
                <w:bottom w:val="none" w:sz="0" w:space="0" w:color="auto"/>
                <w:right w:val="none" w:sz="0" w:space="0" w:color="auto"/>
              </w:divBdr>
            </w:div>
            <w:div w:id="2045590696">
              <w:marLeft w:val="0"/>
              <w:marRight w:val="0"/>
              <w:marTop w:val="0"/>
              <w:marBottom w:val="0"/>
              <w:divBdr>
                <w:top w:val="none" w:sz="0" w:space="0" w:color="auto"/>
                <w:left w:val="none" w:sz="0" w:space="0" w:color="auto"/>
                <w:bottom w:val="none" w:sz="0" w:space="0" w:color="auto"/>
                <w:right w:val="none" w:sz="0" w:space="0" w:color="auto"/>
              </w:divBdr>
            </w:div>
            <w:div w:id="279999487">
              <w:marLeft w:val="0"/>
              <w:marRight w:val="0"/>
              <w:marTop w:val="0"/>
              <w:marBottom w:val="0"/>
              <w:divBdr>
                <w:top w:val="none" w:sz="0" w:space="0" w:color="auto"/>
                <w:left w:val="none" w:sz="0" w:space="0" w:color="auto"/>
                <w:bottom w:val="none" w:sz="0" w:space="0" w:color="auto"/>
                <w:right w:val="none" w:sz="0" w:space="0" w:color="auto"/>
              </w:divBdr>
            </w:div>
            <w:div w:id="837498518">
              <w:marLeft w:val="0"/>
              <w:marRight w:val="0"/>
              <w:marTop w:val="0"/>
              <w:marBottom w:val="0"/>
              <w:divBdr>
                <w:top w:val="none" w:sz="0" w:space="0" w:color="auto"/>
                <w:left w:val="none" w:sz="0" w:space="0" w:color="auto"/>
                <w:bottom w:val="none" w:sz="0" w:space="0" w:color="auto"/>
                <w:right w:val="none" w:sz="0" w:space="0" w:color="auto"/>
              </w:divBdr>
            </w:div>
            <w:div w:id="940181039">
              <w:marLeft w:val="0"/>
              <w:marRight w:val="0"/>
              <w:marTop w:val="0"/>
              <w:marBottom w:val="0"/>
              <w:divBdr>
                <w:top w:val="none" w:sz="0" w:space="0" w:color="auto"/>
                <w:left w:val="none" w:sz="0" w:space="0" w:color="auto"/>
                <w:bottom w:val="none" w:sz="0" w:space="0" w:color="auto"/>
                <w:right w:val="none" w:sz="0" w:space="0" w:color="auto"/>
              </w:divBdr>
            </w:div>
            <w:div w:id="1404839532">
              <w:marLeft w:val="0"/>
              <w:marRight w:val="0"/>
              <w:marTop w:val="0"/>
              <w:marBottom w:val="0"/>
              <w:divBdr>
                <w:top w:val="none" w:sz="0" w:space="0" w:color="auto"/>
                <w:left w:val="none" w:sz="0" w:space="0" w:color="auto"/>
                <w:bottom w:val="none" w:sz="0" w:space="0" w:color="auto"/>
                <w:right w:val="none" w:sz="0" w:space="0" w:color="auto"/>
              </w:divBdr>
            </w:div>
            <w:div w:id="2113746482">
              <w:marLeft w:val="0"/>
              <w:marRight w:val="0"/>
              <w:marTop w:val="0"/>
              <w:marBottom w:val="0"/>
              <w:divBdr>
                <w:top w:val="none" w:sz="0" w:space="0" w:color="auto"/>
                <w:left w:val="none" w:sz="0" w:space="0" w:color="auto"/>
                <w:bottom w:val="none" w:sz="0" w:space="0" w:color="auto"/>
                <w:right w:val="none" w:sz="0" w:space="0" w:color="auto"/>
              </w:divBdr>
            </w:div>
            <w:div w:id="1015421242">
              <w:marLeft w:val="0"/>
              <w:marRight w:val="0"/>
              <w:marTop w:val="0"/>
              <w:marBottom w:val="0"/>
              <w:divBdr>
                <w:top w:val="none" w:sz="0" w:space="0" w:color="auto"/>
                <w:left w:val="none" w:sz="0" w:space="0" w:color="auto"/>
                <w:bottom w:val="none" w:sz="0" w:space="0" w:color="auto"/>
                <w:right w:val="none" w:sz="0" w:space="0" w:color="auto"/>
              </w:divBdr>
            </w:div>
            <w:div w:id="1409420260">
              <w:marLeft w:val="0"/>
              <w:marRight w:val="0"/>
              <w:marTop w:val="0"/>
              <w:marBottom w:val="0"/>
              <w:divBdr>
                <w:top w:val="none" w:sz="0" w:space="0" w:color="auto"/>
                <w:left w:val="none" w:sz="0" w:space="0" w:color="auto"/>
                <w:bottom w:val="none" w:sz="0" w:space="0" w:color="auto"/>
                <w:right w:val="none" w:sz="0" w:space="0" w:color="auto"/>
              </w:divBdr>
            </w:div>
            <w:div w:id="1209805892">
              <w:marLeft w:val="0"/>
              <w:marRight w:val="0"/>
              <w:marTop w:val="0"/>
              <w:marBottom w:val="0"/>
              <w:divBdr>
                <w:top w:val="none" w:sz="0" w:space="0" w:color="auto"/>
                <w:left w:val="none" w:sz="0" w:space="0" w:color="auto"/>
                <w:bottom w:val="none" w:sz="0" w:space="0" w:color="auto"/>
                <w:right w:val="none" w:sz="0" w:space="0" w:color="auto"/>
              </w:divBdr>
            </w:div>
            <w:div w:id="1357121734">
              <w:marLeft w:val="0"/>
              <w:marRight w:val="0"/>
              <w:marTop w:val="0"/>
              <w:marBottom w:val="0"/>
              <w:divBdr>
                <w:top w:val="none" w:sz="0" w:space="0" w:color="auto"/>
                <w:left w:val="none" w:sz="0" w:space="0" w:color="auto"/>
                <w:bottom w:val="none" w:sz="0" w:space="0" w:color="auto"/>
                <w:right w:val="none" w:sz="0" w:space="0" w:color="auto"/>
              </w:divBdr>
            </w:div>
            <w:div w:id="447161197">
              <w:marLeft w:val="0"/>
              <w:marRight w:val="0"/>
              <w:marTop w:val="0"/>
              <w:marBottom w:val="0"/>
              <w:divBdr>
                <w:top w:val="none" w:sz="0" w:space="0" w:color="auto"/>
                <w:left w:val="none" w:sz="0" w:space="0" w:color="auto"/>
                <w:bottom w:val="none" w:sz="0" w:space="0" w:color="auto"/>
                <w:right w:val="none" w:sz="0" w:space="0" w:color="auto"/>
              </w:divBdr>
            </w:div>
            <w:div w:id="656036661">
              <w:marLeft w:val="0"/>
              <w:marRight w:val="0"/>
              <w:marTop w:val="0"/>
              <w:marBottom w:val="0"/>
              <w:divBdr>
                <w:top w:val="none" w:sz="0" w:space="0" w:color="auto"/>
                <w:left w:val="none" w:sz="0" w:space="0" w:color="auto"/>
                <w:bottom w:val="none" w:sz="0" w:space="0" w:color="auto"/>
                <w:right w:val="none" w:sz="0" w:space="0" w:color="auto"/>
              </w:divBdr>
            </w:div>
            <w:div w:id="999429916">
              <w:marLeft w:val="0"/>
              <w:marRight w:val="0"/>
              <w:marTop w:val="0"/>
              <w:marBottom w:val="0"/>
              <w:divBdr>
                <w:top w:val="none" w:sz="0" w:space="0" w:color="auto"/>
                <w:left w:val="none" w:sz="0" w:space="0" w:color="auto"/>
                <w:bottom w:val="none" w:sz="0" w:space="0" w:color="auto"/>
                <w:right w:val="none" w:sz="0" w:space="0" w:color="auto"/>
              </w:divBdr>
            </w:div>
            <w:div w:id="627394220">
              <w:marLeft w:val="0"/>
              <w:marRight w:val="0"/>
              <w:marTop w:val="0"/>
              <w:marBottom w:val="0"/>
              <w:divBdr>
                <w:top w:val="none" w:sz="0" w:space="0" w:color="auto"/>
                <w:left w:val="none" w:sz="0" w:space="0" w:color="auto"/>
                <w:bottom w:val="none" w:sz="0" w:space="0" w:color="auto"/>
                <w:right w:val="none" w:sz="0" w:space="0" w:color="auto"/>
              </w:divBdr>
            </w:div>
            <w:div w:id="1596133405">
              <w:marLeft w:val="0"/>
              <w:marRight w:val="0"/>
              <w:marTop w:val="0"/>
              <w:marBottom w:val="0"/>
              <w:divBdr>
                <w:top w:val="none" w:sz="0" w:space="0" w:color="auto"/>
                <w:left w:val="none" w:sz="0" w:space="0" w:color="auto"/>
                <w:bottom w:val="none" w:sz="0" w:space="0" w:color="auto"/>
                <w:right w:val="none" w:sz="0" w:space="0" w:color="auto"/>
              </w:divBdr>
            </w:div>
            <w:div w:id="926303271">
              <w:marLeft w:val="0"/>
              <w:marRight w:val="0"/>
              <w:marTop w:val="0"/>
              <w:marBottom w:val="0"/>
              <w:divBdr>
                <w:top w:val="none" w:sz="0" w:space="0" w:color="auto"/>
                <w:left w:val="none" w:sz="0" w:space="0" w:color="auto"/>
                <w:bottom w:val="none" w:sz="0" w:space="0" w:color="auto"/>
                <w:right w:val="none" w:sz="0" w:space="0" w:color="auto"/>
              </w:divBdr>
            </w:div>
            <w:div w:id="853880459">
              <w:marLeft w:val="0"/>
              <w:marRight w:val="0"/>
              <w:marTop w:val="0"/>
              <w:marBottom w:val="0"/>
              <w:divBdr>
                <w:top w:val="none" w:sz="0" w:space="0" w:color="auto"/>
                <w:left w:val="none" w:sz="0" w:space="0" w:color="auto"/>
                <w:bottom w:val="none" w:sz="0" w:space="0" w:color="auto"/>
                <w:right w:val="none" w:sz="0" w:space="0" w:color="auto"/>
              </w:divBdr>
            </w:div>
            <w:div w:id="642471854">
              <w:marLeft w:val="0"/>
              <w:marRight w:val="0"/>
              <w:marTop w:val="0"/>
              <w:marBottom w:val="0"/>
              <w:divBdr>
                <w:top w:val="none" w:sz="0" w:space="0" w:color="auto"/>
                <w:left w:val="none" w:sz="0" w:space="0" w:color="auto"/>
                <w:bottom w:val="none" w:sz="0" w:space="0" w:color="auto"/>
                <w:right w:val="none" w:sz="0" w:space="0" w:color="auto"/>
              </w:divBdr>
            </w:div>
            <w:div w:id="1213620148">
              <w:marLeft w:val="0"/>
              <w:marRight w:val="0"/>
              <w:marTop w:val="0"/>
              <w:marBottom w:val="0"/>
              <w:divBdr>
                <w:top w:val="none" w:sz="0" w:space="0" w:color="auto"/>
                <w:left w:val="none" w:sz="0" w:space="0" w:color="auto"/>
                <w:bottom w:val="none" w:sz="0" w:space="0" w:color="auto"/>
                <w:right w:val="none" w:sz="0" w:space="0" w:color="auto"/>
              </w:divBdr>
            </w:div>
            <w:div w:id="451679759">
              <w:marLeft w:val="0"/>
              <w:marRight w:val="0"/>
              <w:marTop w:val="0"/>
              <w:marBottom w:val="0"/>
              <w:divBdr>
                <w:top w:val="none" w:sz="0" w:space="0" w:color="auto"/>
                <w:left w:val="none" w:sz="0" w:space="0" w:color="auto"/>
                <w:bottom w:val="none" w:sz="0" w:space="0" w:color="auto"/>
                <w:right w:val="none" w:sz="0" w:space="0" w:color="auto"/>
              </w:divBdr>
            </w:div>
            <w:div w:id="1197815310">
              <w:marLeft w:val="0"/>
              <w:marRight w:val="0"/>
              <w:marTop w:val="0"/>
              <w:marBottom w:val="0"/>
              <w:divBdr>
                <w:top w:val="none" w:sz="0" w:space="0" w:color="auto"/>
                <w:left w:val="none" w:sz="0" w:space="0" w:color="auto"/>
                <w:bottom w:val="none" w:sz="0" w:space="0" w:color="auto"/>
                <w:right w:val="none" w:sz="0" w:space="0" w:color="auto"/>
              </w:divBdr>
            </w:div>
            <w:div w:id="1511674491">
              <w:marLeft w:val="0"/>
              <w:marRight w:val="0"/>
              <w:marTop w:val="0"/>
              <w:marBottom w:val="0"/>
              <w:divBdr>
                <w:top w:val="none" w:sz="0" w:space="0" w:color="auto"/>
                <w:left w:val="none" w:sz="0" w:space="0" w:color="auto"/>
                <w:bottom w:val="none" w:sz="0" w:space="0" w:color="auto"/>
                <w:right w:val="none" w:sz="0" w:space="0" w:color="auto"/>
              </w:divBdr>
            </w:div>
            <w:div w:id="1481650185">
              <w:marLeft w:val="0"/>
              <w:marRight w:val="0"/>
              <w:marTop w:val="0"/>
              <w:marBottom w:val="0"/>
              <w:divBdr>
                <w:top w:val="none" w:sz="0" w:space="0" w:color="auto"/>
                <w:left w:val="none" w:sz="0" w:space="0" w:color="auto"/>
                <w:bottom w:val="none" w:sz="0" w:space="0" w:color="auto"/>
                <w:right w:val="none" w:sz="0" w:space="0" w:color="auto"/>
              </w:divBdr>
            </w:div>
            <w:div w:id="1882597981">
              <w:marLeft w:val="0"/>
              <w:marRight w:val="0"/>
              <w:marTop w:val="0"/>
              <w:marBottom w:val="0"/>
              <w:divBdr>
                <w:top w:val="none" w:sz="0" w:space="0" w:color="auto"/>
                <w:left w:val="none" w:sz="0" w:space="0" w:color="auto"/>
                <w:bottom w:val="none" w:sz="0" w:space="0" w:color="auto"/>
                <w:right w:val="none" w:sz="0" w:space="0" w:color="auto"/>
              </w:divBdr>
            </w:div>
            <w:div w:id="1422599706">
              <w:marLeft w:val="0"/>
              <w:marRight w:val="0"/>
              <w:marTop w:val="0"/>
              <w:marBottom w:val="0"/>
              <w:divBdr>
                <w:top w:val="none" w:sz="0" w:space="0" w:color="auto"/>
                <w:left w:val="none" w:sz="0" w:space="0" w:color="auto"/>
                <w:bottom w:val="none" w:sz="0" w:space="0" w:color="auto"/>
                <w:right w:val="none" w:sz="0" w:space="0" w:color="auto"/>
              </w:divBdr>
            </w:div>
            <w:div w:id="1337460305">
              <w:marLeft w:val="0"/>
              <w:marRight w:val="0"/>
              <w:marTop w:val="0"/>
              <w:marBottom w:val="0"/>
              <w:divBdr>
                <w:top w:val="none" w:sz="0" w:space="0" w:color="auto"/>
                <w:left w:val="none" w:sz="0" w:space="0" w:color="auto"/>
                <w:bottom w:val="none" w:sz="0" w:space="0" w:color="auto"/>
                <w:right w:val="none" w:sz="0" w:space="0" w:color="auto"/>
              </w:divBdr>
            </w:div>
            <w:div w:id="1782994433">
              <w:marLeft w:val="0"/>
              <w:marRight w:val="0"/>
              <w:marTop w:val="0"/>
              <w:marBottom w:val="0"/>
              <w:divBdr>
                <w:top w:val="none" w:sz="0" w:space="0" w:color="auto"/>
                <w:left w:val="none" w:sz="0" w:space="0" w:color="auto"/>
                <w:bottom w:val="none" w:sz="0" w:space="0" w:color="auto"/>
                <w:right w:val="none" w:sz="0" w:space="0" w:color="auto"/>
              </w:divBdr>
            </w:div>
            <w:div w:id="245117402">
              <w:marLeft w:val="0"/>
              <w:marRight w:val="0"/>
              <w:marTop w:val="0"/>
              <w:marBottom w:val="0"/>
              <w:divBdr>
                <w:top w:val="none" w:sz="0" w:space="0" w:color="auto"/>
                <w:left w:val="none" w:sz="0" w:space="0" w:color="auto"/>
                <w:bottom w:val="none" w:sz="0" w:space="0" w:color="auto"/>
                <w:right w:val="none" w:sz="0" w:space="0" w:color="auto"/>
              </w:divBdr>
            </w:div>
            <w:div w:id="191312115">
              <w:marLeft w:val="0"/>
              <w:marRight w:val="0"/>
              <w:marTop w:val="0"/>
              <w:marBottom w:val="0"/>
              <w:divBdr>
                <w:top w:val="none" w:sz="0" w:space="0" w:color="auto"/>
                <w:left w:val="none" w:sz="0" w:space="0" w:color="auto"/>
                <w:bottom w:val="none" w:sz="0" w:space="0" w:color="auto"/>
                <w:right w:val="none" w:sz="0" w:space="0" w:color="auto"/>
              </w:divBdr>
            </w:div>
            <w:div w:id="2055352323">
              <w:marLeft w:val="0"/>
              <w:marRight w:val="0"/>
              <w:marTop w:val="0"/>
              <w:marBottom w:val="0"/>
              <w:divBdr>
                <w:top w:val="none" w:sz="0" w:space="0" w:color="auto"/>
                <w:left w:val="none" w:sz="0" w:space="0" w:color="auto"/>
                <w:bottom w:val="none" w:sz="0" w:space="0" w:color="auto"/>
                <w:right w:val="none" w:sz="0" w:space="0" w:color="auto"/>
              </w:divBdr>
            </w:div>
            <w:div w:id="2094158812">
              <w:marLeft w:val="0"/>
              <w:marRight w:val="0"/>
              <w:marTop w:val="0"/>
              <w:marBottom w:val="0"/>
              <w:divBdr>
                <w:top w:val="none" w:sz="0" w:space="0" w:color="auto"/>
                <w:left w:val="none" w:sz="0" w:space="0" w:color="auto"/>
                <w:bottom w:val="none" w:sz="0" w:space="0" w:color="auto"/>
                <w:right w:val="none" w:sz="0" w:space="0" w:color="auto"/>
              </w:divBdr>
            </w:div>
            <w:div w:id="1382095299">
              <w:marLeft w:val="0"/>
              <w:marRight w:val="0"/>
              <w:marTop w:val="0"/>
              <w:marBottom w:val="0"/>
              <w:divBdr>
                <w:top w:val="none" w:sz="0" w:space="0" w:color="auto"/>
                <w:left w:val="none" w:sz="0" w:space="0" w:color="auto"/>
                <w:bottom w:val="none" w:sz="0" w:space="0" w:color="auto"/>
                <w:right w:val="none" w:sz="0" w:space="0" w:color="auto"/>
              </w:divBdr>
            </w:div>
            <w:div w:id="1848707912">
              <w:marLeft w:val="0"/>
              <w:marRight w:val="0"/>
              <w:marTop w:val="0"/>
              <w:marBottom w:val="0"/>
              <w:divBdr>
                <w:top w:val="none" w:sz="0" w:space="0" w:color="auto"/>
                <w:left w:val="none" w:sz="0" w:space="0" w:color="auto"/>
                <w:bottom w:val="none" w:sz="0" w:space="0" w:color="auto"/>
                <w:right w:val="none" w:sz="0" w:space="0" w:color="auto"/>
              </w:divBdr>
            </w:div>
            <w:div w:id="1126583354">
              <w:marLeft w:val="0"/>
              <w:marRight w:val="0"/>
              <w:marTop w:val="0"/>
              <w:marBottom w:val="0"/>
              <w:divBdr>
                <w:top w:val="none" w:sz="0" w:space="0" w:color="auto"/>
                <w:left w:val="none" w:sz="0" w:space="0" w:color="auto"/>
                <w:bottom w:val="none" w:sz="0" w:space="0" w:color="auto"/>
                <w:right w:val="none" w:sz="0" w:space="0" w:color="auto"/>
              </w:divBdr>
            </w:div>
            <w:div w:id="1679190858">
              <w:marLeft w:val="0"/>
              <w:marRight w:val="0"/>
              <w:marTop w:val="0"/>
              <w:marBottom w:val="0"/>
              <w:divBdr>
                <w:top w:val="none" w:sz="0" w:space="0" w:color="auto"/>
                <w:left w:val="none" w:sz="0" w:space="0" w:color="auto"/>
                <w:bottom w:val="none" w:sz="0" w:space="0" w:color="auto"/>
                <w:right w:val="none" w:sz="0" w:space="0" w:color="auto"/>
              </w:divBdr>
            </w:div>
            <w:div w:id="377633137">
              <w:marLeft w:val="0"/>
              <w:marRight w:val="0"/>
              <w:marTop w:val="0"/>
              <w:marBottom w:val="0"/>
              <w:divBdr>
                <w:top w:val="none" w:sz="0" w:space="0" w:color="auto"/>
                <w:left w:val="none" w:sz="0" w:space="0" w:color="auto"/>
                <w:bottom w:val="none" w:sz="0" w:space="0" w:color="auto"/>
                <w:right w:val="none" w:sz="0" w:space="0" w:color="auto"/>
              </w:divBdr>
            </w:div>
            <w:div w:id="1345547099">
              <w:marLeft w:val="0"/>
              <w:marRight w:val="0"/>
              <w:marTop w:val="0"/>
              <w:marBottom w:val="0"/>
              <w:divBdr>
                <w:top w:val="none" w:sz="0" w:space="0" w:color="auto"/>
                <w:left w:val="none" w:sz="0" w:space="0" w:color="auto"/>
                <w:bottom w:val="none" w:sz="0" w:space="0" w:color="auto"/>
                <w:right w:val="none" w:sz="0" w:space="0" w:color="auto"/>
              </w:divBdr>
            </w:div>
            <w:div w:id="685643992">
              <w:marLeft w:val="0"/>
              <w:marRight w:val="0"/>
              <w:marTop w:val="0"/>
              <w:marBottom w:val="0"/>
              <w:divBdr>
                <w:top w:val="none" w:sz="0" w:space="0" w:color="auto"/>
                <w:left w:val="none" w:sz="0" w:space="0" w:color="auto"/>
                <w:bottom w:val="none" w:sz="0" w:space="0" w:color="auto"/>
                <w:right w:val="none" w:sz="0" w:space="0" w:color="auto"/>
              </w:divBdr>
            </w:div>
            <w:div w:id="528883666">
              <w:marLeft w:val="0"/>
              <w:marRight w:val="0"/>
              <w:marTop w:val="0"/>
              <w:marBottom w:val="0"/>
              <w:divBdr>
                <w:top w:val="none" w:sz="0" w:space="0" w:color="auto"/>
                <w:left w:val="none" w:sz="0" w:space="0" w:color="auto"/>
                <w:bottom w:val="none" w:sz="0" w:space="0" w:color="auto"/>
                <w:right w:val="none" w:sz="0" w:space="0" w:color="auto"/>
              </w:divBdr>
            </w:div>
            <w:div w:id="1042900000">
              <w:marLeft w:val="0"/>
              <w:marRight w:val="0"/>
              <w:marTop w:val="0"/>
              <w:marBottom w:val="0"/>
              <w:divBdr>
                <w:top w:val="none" w:sz="0" w:space="0" w:color="auto"/>
                <w:left w:val="none" w:sz="0" w:space="0" w:color="auto"/>
                <w:bottom w:val="none" w:sz="0" w:space="0" w:color="auto"/>
                <w:right w:val="none" w:sz="0" w:space="0" w:color="auto"/>
              </w:divBdr>
            </w:div>
            <w:div w:id="1010831761">
              <w:marLeft w:val="0"/>
              <w:marRight w:val="0"/>
              <w:marTop w:val="0"/>
              <w:marBottom w:val="0"/>
              <w:divBdr>
                <w:top w:val="none" w:sz="0" w:space="0" w:color="auto"/>
                <w:left w:val="none" w:sz="0" w:space="0" w:color="auto"/>
                <w:bottom w:val="none" w:sz="0" w:space="0" w:color="auto"/>
                <w:right w:val="none" w:sz="0" w:space="0" w:color="auto"/>
              </w:divBdr>
            </w:div>
            <w:div w:id="2061242233">
              <w:marLeft w:val="0"/>
              <w:marRight w:val="0"/>
              <w:marTop w:val="0"/>
              <w:marBottom w:val="0"/>
              <w:divBdr>
                <w:top w:val="none" w:sz="0" w:space="0" w:color="auto"/>
                <w:left w:val="none" w:sz="0" w:space="0" w:color="auto"/>
                <w:bottom w:val="none" w:sz="0" w:space="0" w:color="auto"/>
                <w:right w:val="none" w:sz="0" w:space="0" w:color="auto"/>
              </w:divBdr>
            </w:div>
            <w:div w:id="310137238">
              <w:marLeft w:val="0"/>
              <w:marRight w:val="0"/>
              <w:marTop w:val="0"/>
              <w:marBottom w:val="0"/>
              <w:divBdr>
                <w:top w:val="none" w:sz="0" w:space="0" w:color="auto"/>
                <w:left w:val="none" w:sz="0" w:space="0" w:color="auto"/>
                <w:bottom w:val="none" w:sz="0" w:space="0" w:color="auto"/>
                <w:right w:val="none" w:sz="0" w:space="0" w:color="auto"/>
              </w:divBdr>
            </w:div>
            <w:div w:id="447239830">
              <w:marLeft w:val="0"/>
              <w:marRight w:val="0"/>
              <w:marTop w:val="0"/>
              <w:marBottom w:val="0"/>
              <w:divBdr>
                <w:top w:val="none" w:sz="0" w:space="0" w:color="auto"/>
                <w:left w:val="none" w:sz="0" w:space="0" w:color="auto"/>
                <w:bottom w:val="none" w:sz="0" w:space="0" w:color="auto"/>
                <w:right w:val="none" w:sz="0" w:space="0" w:color="auto"/>
              </w:divBdr>
            </w:div>
            <w:div w:id="1730615408">
              <w:marLeft w:val="0"/>
              <w:marRight w:val="0"/>
              <w:marTop w:val="0"/>
              <w:marBottom w:val="0"/>
              <w:divBdr>
                <w:top w:val="none" w:sz="0" w:space="0" w:color="auto"/>
                <w:left w:val="none" w:sz="0" w:space="0" w:color="auto"/>
                <w:bottom w:val="none" w:sz="0" w:space="0" w:color="auto"/>
                <w:right w:val="none" w:sz="0" w:space="0" w:color="auto"/>
              </w:divBdr>
            </w:div>
            <w:div w:id="463501233">
              <w:marLeft w:val="0"/>
              <w:marRight w:val="0"/>
              <w:marTop w:val="0"/>
              <w:marBottom w:val="0"/>
              <w:divBdr>
                <w:top w:val="none" w:sz="0" w:space="0" w:color="auto"/>
                <w:left w:val="none" w:sz="0" w:space="0" w:color="auto"/>
                <w:bottom w:val="none" w:sz="0" w:space="0" w:color="auto"/>
                <w:right w:val="none" w:sz="0" w:space="0" w:color="auto"/>
              </w:divBdr>
            </w:div>
            <w:div w:id="1574241066">
              <w:marLeft w:val="0"/>
              <w:marRight w:val="0"/>
              <w:marTop w:val="0"/>
              <w:marBottom w:val="0"/>
              <w:divBdr>
                <w:top w:val="none" w:sz="0" w:space="0" w:color="auto"/>
                <w:left w:val="none" w:sz="0" w:space="0" w:color="auto"/>
                <w:bottom w:val="none" w:sz="0" w:space="0" w:color="auto"/>
                <w:right w:val="none" w:sz="0" w:space="0" w:color="auto"/>
              </w:divBdr>
            </w:div>
            <w:div w:id="1544562540">
              <w:marLeft w:val="0"/>
              <w:marRight w:val="0"/>
              <w:marTop w:val="0"/>
              <w:marBottom w:val="0"/>
              <w:divBdr>
                <w:top w:val="none" w:sz="0" w:space="0" w:color="auto"/>
                <w:left w:val="none" w:sz="0" w:space="0" w:color="auto"/>
                <w:bottom w:val="none" w:sz="0" w:space="0" w:color="auto"/>
                <w:right w:val="none" w:sz="0" w:space="0" w:color="auto"/>
              </w:divBdr>
            </w:div>
            <w:div w:id="1999457499">
              <w:marLeft w:val="0"/>
              <w:marRight w:val="0"/>
              <w:marTop w:val="0"/>
              <w:marBottom w:val="0"/>
              <w:divBdr>
                <w:top w:val="none" w:sz="0" w:space="0" w:color="auto"/>
                <w:left w:val="none" w:sz="0" w:space="0" w:color="auto"/>
                <w:bottom w:val="none" w:sz="0" w:space="0" w:color="auto"/>
                <w:right w:val="none" w:sz="0" w:space="0" w:color="auto"/>
              </w:divBdr>
            </w:div>
            <w:div w:id="267394098">
              <w:marLeft w:val="0"/>
              <w:marRight w:val="0"/>
              <w:marTop w:val="0"/>
              <w:marBottom w:val="0"/>
              <w:divBdr>
                <w:top w:val="none" w:sz="0" w:space="0" w:color="auto"/>
                <w:left w:val="none" w:sz="0" w:space="0" w:color="auto"/>
                <w:bottom w:val="none" w:sz="0" w:space="0" w:color="auto"/>
                <w:right w:val="none" w:sz="0" w:space="0" w:color="auto"/>
              </w:divBdr>
            </w:div>
            <w:div w:id="912011704">
              <w:marLeft w:val="0"/>
              <w:marRight w:val="0"/>
              <w:marTop w:val="0"/>
              <w:marBottom w:val="0"/>
              <w:divBdr>
                <w:top w:val="none" w:sz="0" w:space="0" w:color="auto"/>
                <w:left w:val="none" w:sz="0" w:space="0" w:color="auto"/>
                <w:bottom w:val="none" w:sz="0" w:space="0" w:color="auto"/>
                <w:right w:val="none" w:sz="0" w:space="0" w:color="auto"/>
              </w:divBdr>
            </w:div>
            <w:div w:id="41371247">
              <w:marLeft w:val="0"/>
              <w:marRight w:val="0"/>
              <w:marTop w:val="0"/>
              <w:marBottom w:val="0"/>
              <w:divBdr>
                <w:top w:val="none" w:sz="0" w:space="0" w:color="auto"/>
                <w:left w:val="none" w:sz="0" w:space="0" w:color="auto"/>
                <w:bottom w:val="none" w:sz="0" w:space="0" w:color="auto"/>
                <w:right w:val="none" w:sz="0" w:space="0" w:color="auto"/>
              </w:divBdr>
            </w:div>
            <w:div w:id="642348322">
              <w:marLeft w:val="0"/>
              <w:marRight w:val="0"/>
              <w:marTop w:val="0"/>
              <w:marBottom w:val="0"/>
              <w:divBdr>
                <w:top w:val="none" w:sz="0" w:space="0" w:color="auto"/>
                <w:left w:val="none" w:sz="0" w:space="0" w:color="auto"/>
                <w:bottom w:val="none" w:sz="0" w:space="0" w:color="auto"/>
                <w:right w:val="none" w:sz="0" w:space="0" w:color="auto"/>
              </w:divBdr>
            </w:div>
            <w:div w:id="1319653448">
              <w:marLeft w:val="0"/>
              <w:marRight w:val="0"/>
              <w:marTop w:val="0"/>
              <w:marBottom w:val="0"/>
              <w:divBdr>
                <w:top w:val="none" w:sz="0" w:space="0" w:color="auto"/>
                <w:left w:val="none" w:sz="0" w:space="0" w:color="auto"/>
                <w:bottom w:val="none" w:sz="0" w:space="0" w:color="auto"/>
                <w:right w:val="none" w:sz="0" w:space="0" w:color="auto"/>
              </w:divBdr>
            </w:div>
            <w:div w:id="2008440498">
              <w:marLeft w:val="0"/>
              <w:marRight w:val="0"/>
              <w:marTop w:val="0"/>
              <w:marBottom w:val="0"/>
              <w:divBdr>
                <w:top w:val="none" w:sz="0" w:space="0" w:color="auto"/>
                <w:left w:val="none" w:sz="0" w:space="0" w:color="auto"/>
                <w:bottom w:val="none" w:sz="0" w:space="0" w:color="auto"/>
                <w:right w:val="none" w:sz="0" w:space="0" w:color="auto"/>
              </w:divBdr>
            </w:div>
            <w:div w:id="1764567596">
              <w:marLeft w:val="0"/>
              <w:marRight w:val="0"/>
              <w:marTop w:val="0"/>
              <w:marBottom w:val="0"/>
              <w:divBdr>
                <w:top w:val="none" w:sz="0" w:space="0" w:color="auto"/>
                <w:left w:val="none" w:sz="0" w:space="0" w:color="auto"/>
                <w:bottom w:val="none" w:sz="0" w:space="0" w:color="auto"/>
                <w:right w:val="none" w:sz="0" w:space="0" w:color="auto"/>
              </w:divBdr>
            </w:div>
            <w:div w:id="1641761308">
              <w:marLeft w:val="0"/>
              <w:marRight w:val="0"/>
              <w:marTop w:val="0"/>
              <w:marBottom w:val="0"/>
              <w:divBdr>
                <w:top w:val="none" w:sz="0" w:space="0" w:color="auto"/>
                <w:left w:val="none" w:sz="0" w:space="0" w:color="auto"/>
                <w:bottom w:val="none" w:sz="0" w:space="0" w:color="auto"/>
                <w:right w:val="none" w:sz="0" w:space="0" w:color="auto"/>
              </w:divBdr>
            </w:div>
            <w:div w:id="655643063">
              <w:marLeft w:val="0"/>
              <w:marRight w:val="0"/>
              <w:marTop w:val="0"/>
              <w:marBottom w:val="0"/>
              <w:divBdr>
                <w:top w:val="none" w:sz="0" w:space="0" w:color="auto"/>
                <w:left w:val="none" w:sz="0" w:space="0" w:color="auto"/>
                <w:bottom w:val="none" w:sz="0" w:space="0" w:color="auto"/>
                <w:right w:val="none" w:sz="0" w:space="0" w:color="auto"/>
              </w:divBdr>
            </w:div>
            <w:div w:id="132722597">
              <w:marLeft w:val="0"/>
              <w:marRight w:val="0"/>
              <w:marTop w:val="0"/>
              <w:marBottom w:val="0"/>
              <w:divBdr>
                <w:top w:val="none" w:sz="0" w:space="0" w:color="auto"/>
                <w:left w:val="none" w:sz="0" w:space="0" w:color="auto"/>
                <w:bottom w:val="none" w:sz="0" w:space="0" w:color="auto"/>
                <w:right w:val="none" w:sz="0" w:space="0" w:color="auto"/>
              </w:divBdr>
            </w:div>
            <w:div w:id="1781759511">
              <w:marLeft w:val="0"/>
              <w:marRight w:val="0"/>
              <w:marTop w:val="0"/>
              <w:marBottom w:val="0"/>
              <w:divBdr>
                <w:top w:val="none" w:sz="0" w:space="0" w:color="auto"/>
                <w:left w:val="none" w:sz="0" w:space="0" w:color="auto"/>
                <w:bottom w:val="none" w:sz="0" w:space="0" w:color="auto"/>
                <w:right w:val="none" w:sz="0" w:space="0" w:color="auto"/>
              </w:divBdr>
            </w:div>
            <w:div w:id="2012562604">
              <w:marLeft w:val="0"/>
              <w:marRight w:val="0"/>
              <w:marTop w:val="0"/>
              <w:marBottom w:val="0"/>
              <w:divBdr>
                <w:top w:val="none" w:sz="0" w:space="0" w:color="auto"/>
                <w:left w:val="none" w:sz="0" w:space="0" w:color="auto"/>
                <w:bottom w:val="none" w:sz="0" w:space="0" w:color="auto"/>
                <w:right w:val="none" w:sz="0" w:space="0" w:color="auto"/>
              </w:divBdr>
            </w:div>
            <w:div w:id="343747405">
              <w:marLeft w:val="0"/>
              <w:marRight w:val="0"/>
              <w:marTop w:val="0"/>
              <w:marBottom w:val="0"/>
              <w:divBdr>
                <w:top w:val="none" w:sz="0" w:space="0" w:color="auto"/>
                <w:left w:val="none" w:sz="0" w:space="0" w:color="auto"/>
                <w:bottom w:val="none" w:sz="0" w:space="0" w:color="auto"/>
                <w:right w:val="none" w:sz="0" w:space="0" w:color="auto"/>
              </w:divBdr>
            </w:div>
            <w:div w:id="769274178">
              <w:marLeft w:val="0"/>
              <w:marRight w:val="0"/>
              <w:marTop w:val="0"/>
              <w:marBottom w:val="0"/>
              <w:divBdr>
                <w:top w:val="none" w:sz="0" w:space="0" w:color="auto"/>
                <w:left w:val="none" w:sz="0" w:space="0" w:color="auto"/>
                <w:bottom w:val="none" w:sz="0" w:space="0" w:color="auto"/>
                <w:right w:val="none" w:sz="0" w:space="0" w:color="auto"/>
              </w:divBdr>
            </w:div>
            <w:div w:id="1469780731">
              <w:marLeft w:val="0"/>
              <w:marRight w:val="0"/>
              <w:marTop w:val="0"/>
              <w:marBottom w:val="0"/>
              <w:divBdr>
                <w:top w:val="none" w:sz="0" w:space="0" w:color="auto"/>
                <w:left w:val="none" w:sz="0" w:space="0" w:color="auto"/>
                <w:bottom w:val="none" w:sz="0" w:space="0" w:color="auto"/>
                <w:right w:val="none" w:sz="0" w:space="0" w:color="auto"/>
              </w:divBdr>
            </w:div>
            <w:div w:id="921449361">
              <w:marLeft w:val="0"/>
              <w:marRight w:val="0"/>
              <w:marTop w:val="0"/>
              <w:marBottom w:val="0"/>
              <w:divBdr>
                <w:top w:val="none" w:sz="0" w:space="0" w:color="auto"/>
                <w:left w:val="none" w:sz="0" w:space="0" w:color="auto"/>
                <w:bottom w:val="none" w:sz="0" w:space="0" w:color="auto"/>
                <w:right w:val="none" w:sz="0" w:space="0" w:color="auto"/>
              </w:divBdr>
            </w:div>
            <w:div w:id="1588076212">
              <w:marLeft w:val="0"/>
              <w:marRight w:val="0"/>
              <w:marTop w:val="0"/>
              <w:marBottom w:val="0"/>
              <w:divBdr>
                <w:top w:val="none" w:sz="0" w:space="0" w:color="auto"/>
                <w:left w:val="none" w:sz="0" w:space="0" w:color="auto"/>
                <w:bottom w:val="none" w:sz="0" w:space="0" w:color="auto"/>
                <w:right w:val="none" w:sz="0" w:space="0" w:color="auto"/>
              </w:divBdr>
            </w:div>
            <w:div w:id="1914967590">
              <w:marLeft w:val="0"/>
              <w:marRight w:val="0"/>
              <w:marTop w:val="0"/>
              <w:marBottom w:val="0"/>
              <w:divBdr>
                <w:top w:val="none" w:sz="0" w:space="0" w:color="auto"/>
                <w:left w:val="none" w:sz="0" w:space="0" w:color="auto"/>
                <w:bottom w:val="none" w:sz="0" w:space="0" w:color="auto"/>
                <w:right w:val="none" w:sz="0" w:space="0" w:color="auto"/>
              </w:divBdr>
            </w:div>
            <w:div w:id="1334576080">
              <w:marLeft w:val="0"/>
              <w:marRight w:val="0"/>
              <w:marTop w:val="0"/>
              <w:marBottom w:val="0"/>
              <w:divBdr>
                <w:top w:val="none" w:sz="0" w:space="0" w:color="auto"/>
                <w:left w:val="none" w:sz="0" w:space="0" w:color="auto"/>
                <w:bottom w:val="none" w:sz="0" w:space="0" w:color="auto"/>
                <w:right w:val="none" w:sz="0" w:space="0" w:color="auto"/>
              </w:divBdr>
            </w:div>
            <w:div w:id="1276061243">
              <w:marLeft w:val="0"/>
              <w:marRight w:val="0"/>
              <w:marTop w:val="0"/>
              <w:marBottom w:val="0"/>
              <w:divBdr>
                <w:top w:val="none" w:sz="0" w:space="0" w:color="auto"/>
                <w:left w:val="none" w:sz="0" w:space="0" w:color="auto"/>
                <w:bottom w:val="none" w:sz="0" w:space="0" w:color="auto"/>
                <w:right w:val="none" w:sz="0" w:space="0" w:color="auto"/>
              </w:divBdr>
            </w:div>
            <w:div w:id="656108656">
              <w:marLeft w:val="0"/>
              <w:marRight w:val="0"/>
              <w:marTop w:val="0"/>
              <w:marBottom w:val="0"/>
              <w:divBdr>
                <w:top w:val="none" w:sz="0" w:space="0" w:color="auto"/>
                <w:left w:val="none" w:sz="0" w:space="0" w:color="auto"/>
                <w:bottom w:val="none" w:sz="0" w:space="0" w:color="auto"/>
                <w:right w:val="none" w:sz="0" w:space="0" w:color="auto"/>
              </w:divBdr>
            </w:div>
            <w:div w:id="666715894">
              <w:marLeft w:val="0"/>
              <w:marRight w:val="0"/>
              <w:marTop w:val="0"/>
              <w:marBottom w:val="0"/>
              <w:divBdr>
                <w:top w:val="none" w:sz="0" w:space="0" w:color="auto"/>
                <w:left w:val="none" w:sz="0" w:space="0" w:color="auto"/>
                <w:bottom w:val="none" w:sz="0" w:space="0" w:color="auto"/>
                <w:right w:val="none" w:sz="0" w:space="0" w:color="auto"/>
              </w:divBdr>
            </w:div>
            <w:div w:id="2003924849">
              <w:marLeft w:val="0"/>
              <w:marRight w:val="0"/>
              <w:marTop w:val="0"/>
              <w:marBottom w:val="0"/>
              <w:divBdr>
                <w:top w:val="none" w:sz="0" w:space="0" w:color="auto"/>
                <w:left w:val="none" w:sz="0" w:space="0" w:color="auto"/>
                <w:bottom w:val="none" w:sz="0" w:space="0" w:color="auto"/>
                <w:right w:val="none" w:sz="0" w:space="0" w:color="auto"/>
              </w:divBdr>
            </w:div>
            <w:div w:id="1375156028">
              <w:marLeft w:val="0"/>
              <w:marRight w:val="0"/>
              <w:marTop w:val="0"/>
              <w:marBottom w:val="0"/>
              <w:divBdr>
                <w:top w:val="none" w:sz="0" w:space="0" w:color="auto"/>
                <w:left w:val="none" w:sz="0" w:space="0" w:color="auto"/>
                <w:bottom w:val="none" w:sz="0" w:space="0" w:color="auto"/>
                <w:right w:val="none" w:sz="0" w:space="0" w:color="auto"/>
              </w:divBdr>
            </w:div>
            <w:div w:id="2130082572">
              <w:marLeft w:val="0"/>
              <w:marRight w:val="0"/>
              <w:marTop w:val="0"/>
              <w:marBottom w:val="0"/>
              <w:divBdr>
                <w:top w:val="none" w:sz="0" w:space="0" w:color="auto"/>
                <w:left w:val="none" w:sz="0" w:space="0" w:color="auto"/>
                <w:bottom w:val="none" w:sz="0" w:space="0" w:color="auto"/>
                <w:right w:val="none" w:sz="0" w:space="0" w:color="auto"/>
              </w:divBdr>
            </w:div>
            <w:div w:id="637952493">
              <w:marLeft w:val="0"/>
              <w:marRight w:val="0"/>
              <w:marTop w:val="0"/>
              <w:marBottom w:val="0"/>
              <w:divBdr>
                <w:top w:val="none" w:sz="0" w:space="0" w:color="auto"/>
                <w:left w:val="none" w:sz="0" w:space="0" w:color="auto"/>
                <w:bottom w:val="none" w:sz="0" w:space="0" w:color="auto"/>
                <w:right w:val="none" w:sz="0" w:space="0" w:color="auto"/>
              </w:divBdr>
            </w:div>
            <w:div w:id="1686711154">
              <w:marLeft w:val="0"/>
              <w:marRight w:val="0"/>
              <w:marTop w:val="0"/>
              <w:marBottom w:val="0"/>
              <w:divBdr>
                <w:top w:val="none" w:sz="0" w:space="0" w:color="auto"/>
                <w:left w:val="none" w:sz="0" w:space="0" w:color="auto"/>
                <w:bottom w:val="none" w:sz="0" w:space="0" w:color="auto"/>
                <w:right w:val="none" w:sz="0" w:space="0" w:color="auto"/>
              </w:divBdr>
            </w:div>
            <w:div w:id="1274165087">
              <w:marLeft w:val="0"/>
              <w:marRight w:val="0"/>
              <w:marTop w:val="0"/>
              <w:marBottom w:val="0"/>
              <w:divBdr>
                <w:top w:val="none" w:sz="0" w:space="0" w:color="auto"/>
                <w:left w:val="none" w:sz="0" w:space="0" w:color="auto"/>
                <w:bottom w:val="none" w:sz="0" w:space="0" w:color="auto"/>
                <w:right w:val="none" w:sz="0" w:space="0" w:color="auto"/>
              </w:divBdr>
            </w:div>
            <w:div w:id="1202749108">
              <w:marLeft w:val="0"/>
              <w:marRight w:val="0"/>
              <w:marTop w:val="0"/>
              <w:marBottom w:val="0"/>
              <w:divBdr>
                <w:top w:val="none" w:sz="0" w:space="0" w:color="auto"/>
                <w:left w:val="none" w:sz="0" w:space="0" w:color="auto"/>
                <w:bottom w:val="none" w:sz="0" w:space="0" w:color="auto"/>
                <w:right w:val="none" w:sz="0" w:space="0" w:color="auto"/>
              </w:divBdr>
            </w:div>
            <w:div w:id="1586265395">
              <w:marLeft w:val="0"/>
              <w:marRight w:val="0"/>
              <w:marTop w:val="0"/>
              <w:marBottom w:val="0"/>
              <w:divBdr>
                <w:top w:val="none" w:sz="0" w:space="0" w:color="auto"/>
                <w:left w:val="none" w:sz="0" w:space="0" w:color="auto"/>
                <w:bottom w:val="none" w:sz="0" w:space="0" w:color="auto"/>
                <w:right w:val="none" w:sz="0" w:space="0" w:color="auto"/>
              </w:divBdr>
            </w:div>
            <w:div w:id="860902060">
              <w:marLeft w:val="0"/>
              <w:marRight w:val="0"/>
              <w:marTop w:val="0"/>
              <w:marBottom w:val="0"/>
              <w:divBdr>
                <w:top w:val="none" w:sz="0" w:space="0" w:color="auto"/>
                <w:left w:val="none" w:sz="0" w:space="0" w:color="auto"/>
                <w:bottom w:val="none" w:sz="0" w:space="0" w:color="auto"/>
                <w:right w:val="none" w:sz="0" w:space="0" w:color="auto"/>
              </w:divBdr>
            </w:div>
            <w:div w:id="977295606">
              <w:marLeft w:val="0"/>
              <w:marRight w:val="0"/>
              <w:marTop w:val="0"/>
              <w:marBottom w:val="0"/>
              <w:divBdr>
                <w:top w:val="none" w:sz="0" w:space="0" w:color="auto"/>
                <w:left w:val="none" w:sz="0" w:space="0" w:color="auto"/>
                <w:bottom w:val="none" w:sz="0" w:space="0" w:color="auto"/>
                <w:right w:val="none" w:sz="0" w:space="0" w:color="auto"/>
              </w:divBdr>
            </w:div>
            <w:div w:id="50007696">
              <w:marLeft w:val="0"/>
              <w:marRight w:val="0"/>
              <w:marTop w:val="0"/>
              <w:marBottom w:val="0"/>
              <w:divBdr>
                <w:top w:val="none" w:sz="0" w:space="0" w:color="auto"/>
                <w:left w:val="none" w:sz="0" w:space="0" w:color="auto"/>
                <w:bottom w:val="none" w:sz="0" w:space="0" w:color="auto"/>
                <w:right w:val="none" w:sz="0" w:space="0" w:color="auto"/>
              </w:divBdr>
            </w:div>
            <w:div w:id="1024475050">
              <w:marLeft w:val="0"/>
              <w:marRight w:val="0"/>
              <w:marTop w:val="0"/>
              <w:marBottom w:val="0"/>
              <w:divBdr>
                <w:top w:val="none" w:sz="0" w:space="0" w:color="auto"/>
                <w:left w:val="none" w:sz="0" w:space="0" w:color="auto"/>
                <w:bottom w:val="none" w:sz="0" w:space="0" w:color="auto"/>
                <w:right w:val="none" w:sz="0" w:space="0" w:color="auto"/>
              </w:divBdr>
            </w:div>
            <w:div w:id="1744181741">
              <w:marLeft w:val="0"/>
              <w:marRight w:val="0"/>
              <w:marTop w:val="0"/>
              <w:marBottom w:val="0"/>
              <w:divBdr>
                <w:top w:val="none" w:sz="0" w:space="0" w:color="auto"/>
                <w:left w:val="none" w:sz="0" w:space="0" w:color="auto"/>
                <w:bottom w:val="none" w:sz="0" w:space="0" w:color="auto"/>
                <w:right w:val="none" w:sz="0" w:space="0" w:color="auto"/>
              </w:divBdr>
            </w:div>
            <w:div w:id="568268562">
              <w:marLeft w:val="0"/>
              <w:marRight w:val="0"/>
              <w:marTop w:val="0"/>
              <w:marBottom w:val="0"/>
              <w:divBdr>
                <w:top w:val="none" w:sz="0" w:space="0" w:color="auto"/>
                <w:left w:val="none" w:sz="0" w:space="0" w:color="auto"/>
                <w:bottom w:val="none" w:sz="0" w:space="0" w:color="auto"/>
                <w:right w:val="none" w:sz="0" w:space="0" w:color="auto"/>
              </w:divBdr>
            </w:div>
            <w:div w:id="291519873">
              <w:marLeft w:val="0"/>
              <w:marRight w:val="0"/>
              <w:marTop w:val="0"/>
              <w:marBottom w:val="0"/>
              <w:divBdr>
                <w:top w:val="none" w:sz="0" w:space="0" w:color="auto"/>
                <w:left w:val="none" w:sz="0" w:space="0" w:color="auto"/>
                <w:bottom w:val="none" w:sz="0" w:space="0" w:color="auto"/>
                <w:right w:val="none" w:sz="0" w:space="0" w:color="auto"/>
              </w:divBdr>
            </w:div>
            <w:div w:id="332496756">
              <w:marLeft w:val="0"/>
              <w:marRight w:val="0"/>
              <w:marTop w:val="0"/>
              <w:marBottom w:val="0"/>
              <w:divBdr>
                <w:top w:val="none" w:sz="0" w:space="0" w:color="auto"/>
                <w:left w:val="none" w:sz="0" w:space="0" w:color="auto"/>
                <w:bottom w:val="none" w:sz="0" w:space="0" w:color="auto"/>
                <w:right w:val="none" w:sz="0" w:space="0" w:color="auto"/>
              </w:divBdr>
            </w:div>
            <w:div w:id="752893704">
              <w:marLeft w:val="0"/>
              <w:marRight w:val="0"/>
              <w:marTop w:val="0"/>
              <w:marBottom w:val="0"/>
              <w:divBdr>
                <w:top w:val="none" w:sz="0" w:space="0" w:color="auto"/>
                <w:left w:val="none" w:sz="0" w:space="0" w:color="auto"/>
                <w:bottom w:val="none" w:sz="0" w:space="0" w:color="auto"/>
                <w:right w:val="none" w:sz="0" w:space="0" w:color="auto"/>
              </w:divBdr>
            </w:div>
            <w:div w:id="1007487700">
              <w:marLeft w:val="0"/>
              <w:marRight w:val="0"/>
              <w:marTop w:val="0"/>
              <w:marBottom w:val="0"/>
              <w:divBdr>
                <w:top w:val="none" w:sz="0" w:space="0" w:color="auto"/>
                <w:left w:val="none" w:sz="0" w:space="0" w:color="auto"/>
                <w:bottom w:val="none" w:sz="0" w:space="0" w:color="auto"/>
                <w:right w:val="none" w:sz="0" w:space="0" w:color="auto"/>
              </w:divBdr>
            </w:div>
            <w:div w:id="1991710805">
              <w:marLeft w:val="0"/>
              <w:marRight w:val="0"/>
              <w:marTop w:val="0"/>
              <w:marBottom w:val="0"/>
              <w:divBdr>
                <w:top w:val="none" w:sz="0" w:space="0" w:color="auto"/>
                <w:left w:val="none" w:sz="0" w:space="0" w:color="auto"/>
                <w:bottom w:val="none" w:sz="0" w:space="0" w:color="auto"/>
                <w:right w:val="none" w:sz="0" w:space="0" w:color="auto"/>
              </w:divBdr>
            </w:div>
            <w:div w:id="231693978">
              <w:marLeft w:val="0"/>
              <w:marRight w:val="0"/>
              <w:marTop w:val="0"/>
              <w:marBottom w:val="0"/>
              <w:divBdr>
                <w:top w:val="none" w:sz="0" w:space="0" w:color="auto"/>
                <w:left w:val="none" w:sz="0" w:space="0" w:color="auto"/>
                <w:bottom w:val="none" w:sz="0" w:space="0" w:color="auto"/>
                <w:right w:val="none" w:sz="0" w:space="0" w:color="auto"/>
              </w:divBdr>
            </w:div>
            <w:div w:id="1482306837">
              <w:marLeft w:val="0"/>
              <w:marRight w:val="0"/>
              <w:marTop w:val="0"/>
              <w:marBottom w:val="0"/>
              <w:divBdr>
                <w:top w:val="none" w:sz="0" w:space="0" w:color="auto"/>
                <w:left w:val="none" w:sz="0" w:space="0" w:color="auto"/>
                <w:bottom w:val="none" w:sz="0" w:space="0" w:color="auto"/>
                <w:right w:val="none" w:sz="0" w:space="0" w:color="auto"/>
              </w:divBdr>
            </w:div>
            <w:div w:id="1888026802">
              <w:marLeft w:val="0"/>
              <w:marRight w:val="0"/>
              <w:marTop w:val="0"/>
              <w:marBottom w:val="0"/>
              <w:divBdr>
                <w:top w:val="none" w:sz="0" w:space="0" w:color="auto"/>
                <w:left w:val="none" w:sz="0" w:space="0" w:color="auto"/>
                <w:bottom w:val="none" w:sz="0" w:space="0" w:color="auto"/>
                <w:right w:val="none" w:sz="0" w:space="0" w:color="auto"/>
              </w:divBdr>
            </w:div>
            <w:div w:id="1166019191">
              <w:marLeft w:val="0"/>
              <w:marRight w:val="0"/>
              <w:marTop w:val="0"/>
              <w:marBottom w:val="0"/>
              <w:divBdr>
                <w:top w:val="none" w:sz="0" w:space="0" w:color="auto"/>
                <w:left w:val="none" w:sz="0" w:space="0" w:color="auto"/>
                <w:bottom w:val="none" w:sz="0" w:space="0" w:color="auto"/>
                <w:right w:val="none" w:sz="0" w:space="0" w:color="auto"/>
              </w:divBdr>
            </w:div>
            <w:div w:id="47072259">
              <w:marLeft w:val="0"/>
              <w:marRight w:val="0"/>
              <w:marTop w:val="0"/>
              <w:marBottom w:val="0"/>
              <w:divBdr>
                <w:top w:val="none" w:sz="0" w:space="0" w:color="auto"/>
                <w:left w:val="none" w:sz="0" w:space="0" w:color="auto"/>
                <w:bottom w:val="none" w:sz="0" w:space="0" w:color="auto"/>
                <w:right w:val="none" w:sz="0" w:space="0" w:color="auto"/>
              </w:divBdr>
            </w:div>
            <w:div w:id="1370763659">
              <w:marLeft w:val="0"/>
              <w:marRight w:val="0"/>
              <w:marTop w:val="0"/>
              <w:marBottom w:val="0"/>
              <w:divBdr>
                <w:top w:val="none" w:sz="0" w:space="0" w:color="auto"/>
                <w:left w:val="none" w:sz="0" w:space="0" w:color="auto"/>
                <w:bottom w:val="none" w:sz="0" w:space="0" w:color="auto"/>
                <w:right w:val="none" w:sz="0" w:space="0" w:color="auto"/>
              </w:divBdr>
            </w:div>
            <w:div w:id="1046836128">
              <w:marLeft w:val="0"/>
              <w:marRight w:val="0"/>
              <w:marTop w:val="0"/>
              <w:marBottom w:val="0"/>
              <w:divBdr>
                <w:top w:val="none" w:sz="0" w:space="0" w:color="auto"/>
                <w:left w:val="none" w:sz="0" w:space="0" w:color="auto"/>
                <w:bottom w:val="none" w:sz="0" w:space="0" w:color="auto"/>
                <w:right w:val="none" w:sz="0" w:space="0" w:color="auto"/>
              </w:divBdr>
            </w:div>
            <w:div w:id="2069451669">
              <w:marLeft w:val="0"/>
              <w:marRight w:val="0"/>
              <w:marTop w:val="0"/>
              <w:marBottom w:val="0"/>
              <w:divBdr>
                <w:top w:val="none" w:sz="0" w:space="0" w:color="auto"/>
                <w:left w:val="none" w:sz="0" w:space="0" w:color="auto"/>
                <w:bottom w:val="none" w:sz="0" w:space="0" w:color="auto"/>
                <w:right w:val="none" w:sz="0" w:space="0" w:color="auto"/>
              </w:divBdr>
            </w:div>
            <w:div w:id="608313550">
              <w:marLeft w:val="0"/>
              <w:marRight w:val="0"/>
              <w:marTop w:val="0"/>
              <w:marBottom w:val="0"/>
              <w:divBdr>
                <w:top w:val="none" w:sz="0" w:space="0" w:color="auto"/>
                <w:left w:val="none" w:sz="0" w:space="0" w:color="auto"/>
                <w:bottom w:val="none" w:sz="0" w:space="0" w:color="auto"/>
                <w:right w:val="none" w:sz="0" w:space="0" w:color="auto"/>
              </w:divBdr>
            </w:div>
            <w:div w:id="438070026">
              <w:marLeft w:val="0"/>
              <w:marRight w:val="0"/>
              <w:marTop w:val="0"/>
              <w:marBottom w:val="0"/>
              <w:divBdr>
                <w:top w:val="none" w:sz="0" w:space="0" w:color="auto"/>
                <w:left w:val="none" w:sz="0" w:space="0" w:color="auto"/>
                <w:bottom w:val="none" w:sz="0" w:space="0" w:color="auto"/>
                <w:right w:val="none" w:sz="0" w:space="0" w:color="auto"/>
              </w:divBdr>
            </w:div>
            <w:div w:id="222133443">
              <w:marLeft w:val="0"/>
              <w:marRight w:val="0"/>
              <w:marTop w:val="0"/>
              <w:marBottom w:val="0"/>
              <w:divBdr>
                <w:top w:val="none" w:sz="0" w:space="0" w:color="auto"/>
                <w:left w:val="none" w:sz="0" w:space="0" w:color="auto"/>
                <w:bottom w:val="none" w:sz="0" w:space="0" w:color="auto"/>
                <w:right w:val="none" w:sz="0" w:space="0" w:color="auto"/>
              </w:divBdr>
            </w:div>
            <w:div w:id="1657566488">
              <w:marLeft w:val="0"/>
              <w:marRight w:val="0"/>
              <w:marTop w:val="0"/>
              <w:marBottom w:val="0"/>
              <w:divBdr>
                <w:top w:val="none" w:sz="0" w:space="0" w:color="auto"/>
                <w:left w:val="none" w:sz="0" w:space="0" w:color="auto"/>
                <w:bottom w:val="none" w:sz="0" w:space="0" w:color="auto"/>
                <w:right w:val="none" w:sz="0" w:space="0" w:color="auto"/>
              </w:divBdr>
            </w:div>
            <w:div w:id="1227255132">
              <w:marLeft w:val="0"/>
              <w:marRight w:val="0"/>
              <w:marTop w:val="0"/>
              <w:marBottom w:val="0"/>
              <w:divBdr>
                <w:top w:val="none" w:sz="0" w:space="0" w:color="auto"/>
                <w:left w:val="none" w:sz="0" w:space="0" w:color="auto"/>
                <w:bottom w:val="none" w:sz="0" w:space="0" w:color="auto"/>
                <w:right w:val="none" w:sz="0" w:space="0" w:color="auto"/>
              </w:divBdr>
            </w:div>
            <w:div w:id="268704111">
              <w:marLeft w:val="0"/>
              <w:marRight w:val="0"/>
              <w:marTop w:val="0"/>
              <w:marBottom w:val="0"/>
              <w:divBdr>
                <w:top w:val="none" w:sz="0" w:space="0" w:color="auto"/>
                <w:left w:val="none" w:sz="0" w:space="0" w:color="auto"/>
                <w:bottom w:val="none" w:sz="0" w:space="0" w:color="auto"/>
                <w:right w:val="none" w:sz="0" w:space="0" w:color="auto"/>
              </w:divBdr>
            </w:div>
            <w:div w:id="1058355870">
              <w:marLeft w:val="0"/>
              <w:marRight w:val="0"/>
              <w:marTop w:val="0"/>
              <w:marBottom w:val="0"/>
              <w:divBdr>
                <w:top w:val="none" w:sz="0" w:space="0" w:color="auto"/>
                <w:left w:val="none" w:sz="0" w:space="0" w:color="auto"/>
                <w:bottom w:val="none" w:sz="0" w:space="0" w:color="auto"/>
                <w:right w:val="none" w:sz="0" w:space="0" w:color="auto"/>
              </w:divBdr>
            </w:div>
            <w:div w:id="1450977154">
              <w:marLeft w:val="0"/>
              <w:marRight w:val="0"/>
              <w:marTop w:val="0"/>
              <w:marBottom w:val="0"/>
              <w:divBdr>
                <w:top w:val="none" w:sz="0" w:space="0" w:color="auto"/>
                <w:left w:val="none" w:sz="0" w:space="0" w:color="auto"/>
                <w:bottom w:val="none" w:sz="0" w:space="0" w:color="auto"/>
                <w:right w:val="none" w:sz="0" w:space="0" w:color="auto"/>
              </w:divBdr>
            </w:div>
            <w:div w:id="1281910300">
              <w:marLeft w:val="0"/>
              <w:marRight w:val="0"/>
              <w:marTop w:val="0"/>
              <w:marBottom w:val="0"/>
              <w:divBdr>
                <w:top w:val="none" w:sz="0" w:space="0" w:color="auto"/>
                <w:left w:val="none" w:sz="0" w:space="0" w:color="auto"/>
                <w:bottom w:val="none" w:sz="0" w:space="0" w:color="auto"/>
                <w:right w:val="none" w:sz="0" w:space="0" w:color="auto"/>
              </w:divBdr>
            </w:div>
            <w:div w:id="1684822297">
              <w:marLeft w:val="0"/>
              <w:marRight w:val="0"/>
              <w:marTop w:val="0"/>
              <w:marBottom w:val="0"/>
              <w:divBdr>
                <w:top w:val="none" w:sz="0" w:space="0" w:color="auto"/>
                <w:left w:val="none" w:sz="0" w:space="0" w:color="auto"/>
                <w:bottom w:val="none" w:sz="0" w:space="0" w:color="auto"/>
                <w:right w:val="none" w:sz="0" w:space="0" w:color="auto"/>
              </w:divBdr>
            </w:div>
            <w:div w:id="869801933">
              <w:marLeft w:val="0"/>
              <w:marRight w:val="0"/>
              <w:marTop w:val="0"/>
              <w:marBottom w:val="0"/>
              <w:divBdr>
                <w:top w:val="none" w:sz="0" w:space="0" w:color="auto"/>
                <w:left w:val="none" w:sz="0" w:space="0" w:color="auto"/>
                <w:bottom w:val="none" w:sz="0" w:space="0" w:color="auto"/>
                <w:right w:val="none" w:sz="0" w:space="0" w:color="auto"/>
              </w:divBdr>
            </w:div>
            <w:div w:id="2062055350">
              <w:marLeft w:val="0"/>
              <w:marRight w:val="0"/>
              <w:marTop w:val="0"/>
              <w:marBottom w:val="0"/>
              <w:divBdr>
                <w:top w:val="none" w:sz="0" w:space="0" w:color="auto"/>
                <w:left w:val="none" w:sz="0" w:space="0" w:color="auto"/>
                <w:bottom w:val="none" w:sz="0" w:space="0" w:color="auto"/>
                <w:right w:val="none" w:sz="0" w:space="0" w:color="auto"/>
              </w:divBdr>
            </w:div>
            <w:div w:id="864055157">
              <w:marLeft w:val="0"/>
              <w:marRight w:val="0"/>
              <w:marTop w:val="0"/>
              <w:marBottom w:val="0"/>
              <w:divBdr>
                <w:top w:val="none" w:sz="0" w:space="0" w:color="auto"/>
                <w:left w:val="none" w:sz="0" w:space="0" w:color="auto"/>
                <w:bottom w:val="none" w:sz="0" w:space="0" w:color="auto"/>
                <w:right w:val="none" w:sz="0" w:space="0" w:color="auto"/>
              </w:divBdr>
            </w:div>
            <w:div w:id="390229954">
              <w:marLeft w:val="0"/>
              <w:marRight w:val="0"/>
              <w:marTop w:val="0"/>
              <w:marBottom w:val="0"/>
              <w:divBdr>
                <w:top w:val="none" w:sz="0" w:space="0" w:color="auto"/>
                <w:left w:val="none" w:sz="0" w:space="0" w:color="auto"/>
                <w:bottom w:val="none" w:sz="0" w:space="0" w:color="auto"/>
                <w:right w:val="none" w:sz="0" w:space="0" w:color="auto"/>
              </w:divBdr>
            </w:div>
            <w:div w:id="477305743">
              <w:marLeft w:val="0"/>
              <w:marRight w:val="0"/>
              <w:marTop w:val="0"/>
              <w:marBottom w:val="0"/>
              <w:divBdr>
                <w:top w:val="none" w:sz="0" w:space="0" w:color="auto"/>
                <w:left w:val="none" w:sz="0" w:space="0" w:color="auto"/>
                <w:bottom w:val="none" w:sz="0" w:space="0" w:color="auto"/>
                <w:right w:val="none" w:sz="0" w:space="0" w:color="auto"/>
              </w:divBdr>
            </w:div>
            <w:div w:id="1290553341">
              <w:marLeft w:val="0"/>
              <w:marRight w:val="0"/>
              <w:marTop w:val="0"/>
              <w:marBottom w:val="0"/>
              <w:divBdr>
                <w:top w:val="none" w:sz="0" w:space="0" w:color="auto"/>
                <w:left w:val="none" w:sz="0" w:space="0" w:color="auto"/>
                <w:bottom w:val="none" w:sz="0" w:space="0" w:color="auto"/>
                <w:right w:val="none" w:sz="0" w:space="0" w:color="auto"/>
              </w:divBdr>
            </w:div>
            <w:div w:id="1571186405">
              <w:marLeft w:val="0"/>
              <w:marRight w:val="0"/>
              <w:marTop w:val="0"/>
              <w:marBottom w:val="0"/>
              <w:divBdr>
                <w:top w:val="none" w:sz="0" w:space="0" w:color="auto"/>
                <w:left w:val="none" w:sz="0" w:space="0" w:color="auto"/>
                <w:bottom w:val="none" w:sz="0" w:space="0" w:color="auto"/>
                <w:right w:val="none" w:sz="0" w:space="0" w:color="auto"/>
              </w:divBdr>
            </w:div>
            <w:div w:id="2080666034">
              <w:marLeft w:val="0"/>
              <w:marRight w:val="0"/>
              <w:marTop w:val="0"/>
              <w:marBottom w:val="0"/>
              <w:divBdr>
                <w:top w:val="none" w:sz="0" w:space="0" w:color="auto"/>
                <w:left w:val="none" w:sz="0" w:space="0" w:color="auto"/>
                <w:bottom w:val="none" w:sz="0" w:space="0" w:color="auto"/>
                <w:right w:val="none" w:sz="0" w:space="0" w:color="auto"/>
              </w:divBdr>
            </w:div>
            <w:div w:id="1693337233">
              <w:marLeft w:val="0"/>
              <w:marRight w:val="0"/>
              <w:marTop w:val="0"/>
              <w:marBottom w:val="0"/>
              <w:divBdr>
                <w:top w:val="none" w:sz="0" w:space="0" w:color="auto"/>
                <w:left w:val="none" w:sz="0" w:space="0" w:color="auto"/>
                <w:bottom w:val="none" w:sz="0" w:space="0" w:color="auto"/>
                <w:right w:val="none" w:sz="0" w:space="0" w:color="auto"/>
              </w:divBdr>
            </w:div>
            <w:div w:id="1283925344">
              <w:marLeft w:val="0"/>
              <w:marRight w:val="0"/>
              <w:marTop w:val="0"/>
              <w:marBottom w:val="0"/>
              <w:divBdr>
                <w:top w:val="none" w:sz="0" w:space="0" w:color="auto"/>
                <w:left w:val="none" w:sz="0" w:space="0" w:color="auto"/>
                <w:bottom w:val="none" w:sz="0" w:space="0" w:color="auto"/>
                <w:right w:val="none" w:sz="0" w:space="0" w:color="auto"/>
              </w:divBdr>
            </w:div>
            <w:div w:id="1869486323">
              <w:marLeft w:val="0"/>
              <w:marRight w:val="0"/>
              <w:marTop w:val="0"/>
              <w:marBottom w:val="0"/>
              <w:divBdr>
                <w:top w:val="none" w:sz="0" w:space="0" w:color="auto"/>
                <w:left w:val="none" w:sz="0" w:space="0" w:color="auto"/>
                <w:bottom w:val="none" w:sz="0" w:space="0" w:color="auto"/>
                <w:right w:val="none" w:sz="0" w:space="0" w:color="auto"/>
              </w:divBdr>
            </w:div>
            <w:div w:id="1011302055">
              <w:marLeft w:val="0"/>
              <w:marRight w:val="0"/>
              <w:marTop w:val="0"/>
              <w:marBottom w:val="0"/>
              <w:divBdr>
                <w:top w:val="none" w:sz="0" w:space="0" w:color="auto"/>
                <w:left w:val="none" w:sz="0" w:space="0" w:color="auto"/>
                <w:bottom w:val="none" w:sz="0" w:space="0" w:color="auto"/>
                <w:right w:val="none" w:sz="0" w:space="0" w:color="auto"/>
              </w:divBdr>
            </w:div>
            <w:div w:id="875310131">
              <w:marLeft w:val="0"/>
              <w:marRight w:val="0"/>
              <w:marTop w:val="0"/>
              <w:marBottom w:val="0"/>
              <w:divBdr>
                <w:top w:val="none" w:sz="0" w:space="0" w:color="auto"/>
                <w:left w:val="none" w:sz="0" w:space="0" w:color="auto"/>
                <w:bottom w:val="none" w:sz="0" w:space="0" w:color="auto"/>
                <w:right w:val="none" w:sz="0" w:space="0" w:color="auto"/>
              </w:divBdr>
            </w:div>
            <w:div w:id="798496071">
              <w:marLeft w:val="0"/>
              <w:marRight w:val="0"/>
              <w:marTop w:val="0"/>
              <w:marBottom w:val="0"/>
              <w:divBdr>
                <w:top w:val="none" w:sz="0" w:space="0" w:color="auto"/>
                <w:left w:val="none" w:sz="0" w:space="0" w:color="auto"/>
                <w:bottom w:val="none" w:sz="0" w:space="0" w:color="auto"/>
                <w:right w:val="none" w:sz="0" w:space="0" w:color="auto"/>
              </w:divBdr>
            </w:div>
            <w:div w:id="1464078266">
              <w:marLeft w:val="0"/>
              <w:marRight w:val="0"/>
              <w:marTop w:val="0"/>
              <w:marBottom w:val="0"/>
              <w:divBdr>
                <w:top w:val="none" w:sz="0" w:space="0" w:color="auto"/>
                <w:left w:val="none" w:sz="0" w:space="0" w:color="auto"/>
                <w:bottom w:val="none" w:sz="0" w:space="0" w:color="auto"/>
                <w:right w:val="none" w:sz="0" w:space="0" w:color="auto"/>
              </w:divBdr>
            </w:div>
            <w:div w:id="1874610056">
              <w:marLeft w:val="0"/>
              <w:marRight w:val="0"/>
              <w:marTop w:val="0"/>
              <w:marBottom w:val="0"/>
              <w:divBdr>
                <w:top w:val="none" w:sz="0" w:space="0" w:color="auto"/>
                <w:left w:val="none" w:sz="0" w:space="0" w:color="auto"/>
                <w:bottom w:val="none" w:sz="0" w:space="0" w:color="auto"/>
                <w:right w:val="none" w:sz="0" w:space="0" w:color="auto"/>
              </w:divBdr>
            </w:div>
            <w:div w:id="919874076">
              <w:marLeft w:val="0"/>
              <w:marRight w:val="0"/>
              <w:marTop w:val="0"/>
              <w:marBottom w:val="0"/>
              <w:divBdr>
                <w:top w:val="none" w:sz="0" w:space="0" w:color="auto"/>
                <w:left w:val="none" w:sz="0" w:space="0" w:color="auto"/>
                <w:bottom w:val="none" w:sz="0" w:space="0" w:color="auto"/>
                <w:right w:val="none" w:sz="0" w:space="0" w:color="auto"/>
              </w:divBdr>
            </w:div>
            <w:div w:id="58096284">
              <w:marLeft w:val="0"/>
              <w:marRight w:val="0"/>
              <w:marTop w:val="0"/>
              <w:marBottom w:val="0"/>
              <w:divBdr>
                <w:top w:val="none" w:sz="0" w:space="0" w:color="auto"/>
                <w:left w:val="none" w:sz="0" w:space="0" w:color="auto"/>
                <w:bottom w:val="none" w:sz="0" w:space="0" w:color="auto"/>
                <w:right w:val="none" w:sz="0" w:space="0" w:color="auto"/>
              </w:divBdr>
            </w:div>
            <w:div w:id="1740787703">
              <w:marLeft w:val="0"/>
              <w:marRight w:val="0"/>
              <w:marTop w:val="0"/>
              <w:marBottom w:val="0"/>
              <w:divBdr>
                <w:top w:val="none" w:sz="0" w:space="0" w:color="auto"/>
                <w:left w:val="none" w:sz="0" w:space="0" w:color="auto"/>
                <w:bottom w:val="none" w:sz="0" w:space="0" w:color="auto"/>
                <w:right w:val="none" w:sz="0" w:space="0" w:color="auto"/>
              </w:divBdr>
            </w:div>
            <w:div w:id="1603801598">
              <w:marLeft w:val="0"/>
              <w:marRight w:val="0"/>
              <w:marTop w:val="0"/>
              <w:marBottom w:val="0"/>
              <w:divBdr>
                <w:top w:val="none" w:sz="0" w:space="0" w:color="auto"/>
                <w:left w:val="none" w:sz="0" w:space="0" w:color="auto"/>
                <w:bottom w:val="none" w:sz="0" w:space="0" w:color="auto"/>
                <w:right w:val="none" w:sz="0" w:space="0" w:color="auto"/>
              </w:divBdr>
            </w:div>
            <w:div w:id="1228489373">
              <w:marLeft w:val="0"/>
              <w:marRight w:val="0"/>
              <w:marTop w:val="0"/>
              <w:marBottom w:val="0"/>
              <w:divBdr>
                <w:top w:val="none" w:sz="0" w:space="0" w:color="auto"/>
                <w:left w:val="none" w:sz="0" w:space="0" w:color="auto"/>
                <w:bottom w:val="none" w:sz="0" w:space="0" w:color="auto"/>
                <w:right w:val="none" w:sz="0" w:space="0" w:color="auto"/>
              </w:divBdr>
            </w:div>
            <w:div w:id="543564152">
              <w:marLeft w:val="0"/>
              <w:marRight w:val="0"/>
              <w:marTop w:val="0"/>
              <w:marBottom w:val="0"/>
              <w:divBdr>
                <w:top w:val="none" w:sz="0" w:space="0" w:color="auto"/>
                <w:left w:val="none" w:sz="0" w:space="0" w:color="auto"/>
                <w:bottom w:val="none" w:sz="0" w:space="0" w:color="auto"/>
                <w:right w:val="none" w:sz="0" w:space="0" w:color="auto"/>
              </w:divBdr>
            </w:div>
            <w:div w:id="2102480937">
              <w:marLeft w:val="0"/>
              <w:marRight w:val="0"/>
              <w:marTop w:val="0"/>
              <w:marBottom w:val="0"/>
              <w:divBdr>
                <w:top w:val="none" w:sz="0" w:space="0" w:color="auto"/>
                <w:left w:val="none" w:sz="0" w:space="0" w:color="auto"/>
                <w:bottom w:val="none" w:sz="0" w:space="0" w:color="auto"/>
                <w:right w:val="none" w:sz="0" w:space="0" w:color="auto"/>
              </w:divBdr>
            </w:div>
            <w:div w:id="1306931349">
              <w:marLeft w:val="0"/>
              <w:marRight w:val="0"/>
              <w:marTop w:val="0"/>
              <w:marBottom w:val="0"/>
              <w:divBdr>
                <w:top w:val="none" w:sz="0" w:space="0" w:color="auto"/>
                <w:left w:val="none" w:sz="0" w:space="0" w:color="auto"/>
                <w:bottom w:val="none" w:sz="0" w:space="0" w:color="auto"/>
                <w:right w:val="none" w:sz="0" w:space="0" w:color="auto"/>
              </w:divBdr>
            </w:div>
            <w:div w:id="1835413501">
              <w:marLeft w:val="0"/>
              <w:marRight w:val="0"/>
              <w:marTop w:val="0"/>
              <w:marBottom w:val="0"/>
              <w:divBdr>
                <w:top w:val="none" w:sz="0" w:space="0" w:color="auto"/>
                <w:left w:val="none" w:sz="0" w:space="0" w:color="auto"/>
                <w:bottom w:val="none" w:sz="0" w:space="0" w:color="auto"/>
                <w:right w:val="none" w:sz="0" w:space="0" w:color="auto"/>
              </w:divBdr>
            </w:div>
            <w:div w:id="48497796">
              <w:marLeft w:val="0"/>
              <w:marRight w:val="0"/>
              <w:marTop w:val="0"/>
              <w:marBottom w:val="0"/>
              <w:divBdr>
                <w:top w:val="none" w:sz="0" w:space="0" w:color="auto"/>
                <w:left w:val="none" w:sz="0" w:space="0" w:color="auto"/>
                <w:bottom w:val="none" w:sz="0" w:space="0" w:color="auto"/>
                <w:right w:val="none" w:sz="0" w:space="0" w:color="auto"/>
              </w:divBdr>
            </w:div>
            <w:div w:id="1410078249">
              <w:marLeft w:val="0"/>
              <w:marRight w:val="0"/>
              <w:marTop w:val="0"/>
              <w:marBottom w:val="0"/>
              <w:divBdr>
                <w:top w:val="none" w:sz="0" w:space="0" w:color="auto"/>
                <w:left w:val="none" w:sz="0" w:space="0" w:color="auto"/>
                <w:bottom w:val="none" w:sz="0" w:space="0" w:color="auto"/>
                <w:right w:val="none" w:sz="0" w:space="0" w:color="auto"/>
              </w:divBdr>
            </w:div>
            <w:div w:id="786854973">
              <w:marLeft w:val="0"/>
              <w:marRight w:val="0"/>
              <w:marTop w:val="0"/>
              <w:marBottom w:val="0"/>
              <w:divBdr>
                <w:top w:val="none" w:sz="0" w:space="0" w:color="auto"/>
                <w:left w:val="none" w:sz="0" w:space="0" w:color="auto"/>
                <w:bottom w:val="none" w:sz="0" w:space="0" w:color="auto"/>
                <w:right w:val="none" w:sz="0" w:space="0" w:color="auto"/>
              </w:divBdr>
            </w:div>
            <w:div w:id="37438332">
              <w:marLeft w:val="0"/>
              <w:marRight w:val="0"/>
              <w:marTop w:val="0"/>
              <w:marBottom w:val="0"/>
              <w:divBdr>
                <w:top w:val="none" w:sz="0" w:space="0" w:color="auto"/>
                <w:left w:val="none" w:sz="0" w:space="0" w:color="auto"/>
                <w:bottom w:val="none" w:sz="0" w:space="0" w:color="auto"/>
                <w:right w:val="none" w:sz="0" w:space="0" w:color="auto"/>
              </w:divBdr>
            </w:div>
            <w:div w:id="5987097">
              <w:marLeft w:val="0"/>
              <w:marRight w:val="0"/>
              <w:marTop w:val="0"/>
              <w:marBottom w:val="0"/>
              <w:divBdr>
                <w:top w:val="none" w:sz="0" w:space="0" w:color="auto"/>
                <w:left w:val="none" w:sz="0" w:space="0" w:color="auto"/>
                <w:bottom w:val="none" w:sz="0" w:space="0" w:color="auto"/>
                <w:right w:val="none" w:sz="0" w:space="0" w:color="auto"/>
              </w:divBdr>
            </w:div>
            <w:div w:id="2144350416">
              <w:marLeft w:val="0"/>
              <w:marRight w:val="0"/>
              <w:marTop w:val="0"/>
              <w:marBottom w:val="0"/>
              <w:divBdr>
                <w:top w:val="none" w:sz="0" w:space="0" w:color="auto"/>
                <w:left w:val="none" w:sz="0" w:space="0" w:color="auto"/>
                <w:bottom w:val="none" w:sz="0" w:space="0" w:color="auto"/>
                <w:right w:val="none" w:sz="0" w:space="0" w:color="auto"/>
              </w:divBdr>
            </w:div>
            <w:div w:id="1133059557">
              <w:marLeft w:val="0"/>
              <w:marRight w:val="0"/>
              <w:marTop w:val="0"/>
              <w:marBottom w:val="0"/>
              <w:divBdr>
                <w:top w:val="none" w:sz="0" w:space="0" w:color="auto"/>
                <w:left w:val="none" w:sz="0" w:space="0" w:color="auto"/>
                <w:bottom w:val="none" w:sz="0" w:space="0" w:color="auto"/>
                <w:right w:val="none" w:sz="0" w:space="0" w:color="auto"/>
              </w:divBdr>
            </w:div>
            <w:div w:id="1900897727">
              <w:marLeft w:val="0"/>
              <w:marRight w:val="0"/>
              <w:marTop w:val="0"/>
              <w:marBottom w:val="0"/>
              <w:divBdr>
                <w:top w:val="none" w:sz="0" w:space="0" w:color="auto"/>
                <w:left w:val="none" w:sz="0" w:space="0" w:color="auto"/>
                <w:bottom w:val="none" w:sz="0" w:space="0" w:color="auto"/>
                <w:right w:val="none" w:sz="0" w:space="0" w:color="auto"/>
              </w:divBdr>
            </w:div>
            <w:div w:id="1844319991">
              <w:marLeft w:val="0"/>
              <w:marRight w:val="0"/>
              <w:marTop w:val="0"/>
              <w:marBottom w:val="0"/>
              <w:divBdr>
                <w:top w:val="none" w:sz="0" w:space="0" w:color="auto"/>
                <w:left w:val="none" w:sz="0" w:space="0" w:color="auto"/>
                <w:bottom w:val="none" w:sz="0" w:space="0" w:color="auto"/>
                <w:right w:val="none" w:sz="0" w:space="0" w:color="auto"/>
              </w:divBdr>
            </w:div>
            <w:div w:id="410809709">
              <w:marLeft w:val="0"/>
              <w:marRight w:val="0"/>
              <w:marTop w:val="0"/>
              <w:marBottom w:val="0"/>
              <w:divBdr>
                <w:top w:val="none" w:sz="0" w:space="0" w:color="auto"/>
                <w:left w:val="none" w:sz="0" w:space="0" w:color="auto"/>
                <w:bottom w:val="none" w:sz="0" w:space="0" w:color="auto"/>
                <w:right w:val="none" w:sz="0" w:space="0" w:color="auto"/>
              </w:divBdr>
            </w:div>
            <w:div w:id="1976179012">
              <w:marLeft w:val="0"/>
              <w:marRight w:val="0"/>
              <w:marTop w:val="0"/>
              <w:marBottom w:val="0"/>
              <w:divBdr>
                <w:top w:val="none" w:sz="0" w:space="0" w:color="auto"/>
                <w:left w:val="none" w:sz="0" w:space="0" w:color="auto"/>
                <w:bottom w:val="none" w:sz="0" w:space="0" w:color="auto"/>
                <w:right w:val="none" w:sz="0" w:space="0" w:color="auto"/>
              </w:divBdr>
            </w:div>
            <w:div w:id="1492061360">
              <w:marLeft w:val="0"/>
              <w:marRight w:val="0"/>
              <w:marTop w:val="0"/>
              <w:marBottom w:val="0"/>
              <w:divBdr>
                <w:top w:val="none" w:sz="0" w:space="0" w:color="auto"/>
                <w:left w:val="none" w:sz="0" w:space="0" w:color="auto"/>
                <w:bottom w:val="none" w:sz="0" w:space="0" w:color="auto"/>
                <w:right w:val="none" w:sz="0" w:space="0" w:color="auto"/>
              </w:divBdr>
            </w:div>
            <w:div w:id="1117873088">
              <w:marLeft w:val="0"/>
              <w:marRight w:val="0"/>
              <w:marTop w:val="0"/>
              <w:marBottom w:val="0"/>
              <w:divBdr>
                <w:top w:val="none" w:sz="0" w:space="0" w:color="auto"/>
                <w:left w:val="none" w:sz="0" w:space="0" w:color="auto"/>
                <w:bottom w:val="none" w:sz="0" w:space="0" w:color="auto"/>
                <w:right w:val="none" w:sz="0" w:space="0" w:color="auto"/>
              </w:divBdr>
            </w:div>
            <w:div w:id="1744177472">
              <w:marLeft w:val="0"/>
              <w:marRight w:val="0"/>
              <w:marTop w:val="0"/>
              <w:marBottom w:val="0"/>
              <w:divBdr>
                <w:top w:val="none" w:sz="0" w:space="0" w:color="auto"/>
                <w:left w:val="none" w:sz="0" w:space="0" w:color="auto"/>
                <w:bottom w:val="none" w:sz="0" w:space="0" w:color="auto"/>
                <w:right w:val="none" w:sz="0" w:space="0" w:color="auto"/>
              </w:divBdr>
            </w:div>
            <w:div w:id="1498378212">
              <w:marLeft w:val="0"/>
              <w:marRight w:val="0"/>
              <w:marTop w:val="0"/>
              <w:marBottom w:val="0"/>
              <w:divBdr>
                <w:top w:val="none" w:sz="0" w:space="0" w:color="auto"/>
                <w:left w:val="none" w:sz="0" w:space="0" w:color="auto"/>
                <w:bottom w:val="none" w:sz="0" w:space="0" w:color="auto"/>
                <w:right w:val="none" w:sz="0" w:space="0" w:color="auto"/>
              </w:divBdr>
            </w:div>
            <w:div w:id="709497227">
              <w:marLeft w:val="0"/>
              <w:marRight w:val="0"/>
              <w:marTop w:val="0"/>
              <w:marBottom w:val="0"/>
              <w:divBdr>
                <w:top w:val="none" w:sz="0" w:space="0" w:color="auto"/>
                <w:left w:val="none" w:sz="0" w:space="0" w:color="auto"/>
                <w:bottom w:val="none" w:sz="0" w:space="0" w:color="auto"/>
                <w:right w:val="none" w:sz="0" w:space="0" w:color="auto"/>
              </w:divBdr>
            </w:div>
            <w:div w:id="330838104">
              <w:marLeft w:val="0"/>
              <w:marRight w:val="0"/>
              <w:marTop w:val="0"/>
              <w:marBottom w:val="0"/>
              <w:divBdr>
                <w:top w:val="none" w:sz="0" w:space="0" w:color="auto"/>
                <w:left w:val="none" w:sz="0" w:space="0" w:color="auto"/>
                <w:bottom w:val="none" w:sz="0" w:space="0" w:color="auto"/>
                <w:right w:val="none" w:sz="0" w:space="0" w:color="auto"/>
              </w:divBdr>
            </w:div>
            <w:div w:id="669941748">
              <w:marLeft w:val="0"/>
              <w:marRight w:val="0"/>
              <w:marTop w:val="0"/>
              <w:marBottom w:val="0"/>
              <w:divBdr>
                <w:top w:val="none" w:sz="0" w:space="0" w:color="auto"/>
                <w:left w:val="none" w:sz="0" w:space="0" w:color="auto"/>
                <w:bottom w:val="none" w:sz="0" w:space="0" w:color="auto"/>
                <w:right w:val="none" w:sz="0" w:space="0" w:color="auto"/>
              </w:divBdr>
            </w:div>
            <w:div w:id="1952276742">
              <w:marLeft w:val="0"/>
              <w:marRight w:val="0"/>
              <w:marTop w:val="0"/>
              <w:marBottom w:val="0"/>
              <w:divBdr>
                <w:top w:val="none" w:sz="0" w:space="0" w:color="auto"/>
                <w:left w:val="none" w:sz="0" w:space="0" w:color="auto"/>
                <w:bottom w:val="none" w:sz="0" w:space="0" w:color="auto"/>
                <w:right w:val="none" w:sz="0" w:space="0" w:color="auto"/>
              </w:divBdr>
            </w:div>
            <w:div w:id="1514488171">
              <w:marLeft w:val="0"/>
              <w:marRight w:val="0"/>
              <w:marTop w:val="0"/>
              <w:marBottom w:val="0"/>
              <w:divBdr>
                <w:top w:val="none" w:sz="0" w:space="0" w:color="auto"/>
                <w:left w:val="none" w:sz="0" w:space="0" w:color="auto"/>
                <w:bottom w:val="none" w:sz="0" w:space="0" w:color="auto"/>
                <w:right w:val="none" w:sz="0" w:space="0" w:color="auto"/>
              </w:divBdr>
            </w:div>
            <w:div w:id="831946447">
              <w:marLeft w:val="0"/>
              <w:marRight w:val="0"/>
              <w:marTop w:val="0"/>
              <w:marBottom w:val="0"/>
              <w:divBdr>
                <w:top w:val="none" w:sz="0" w:space="0" w:color="auto"/>
                <w:left w:val="none" w:sz="0" w:space="0" w:color="auto"/>
                <w:bottom w:val="none" w:sz="0" w:space="0" w:color="auto"/>
                <w:right w:val="none" w:sz="0" w:space="0" w:color="auto"/>
              </w:divBdr>
            </w:div>
            <w:div w:id="114181004">
              <w:marLeft w:val="0"/>
              <w:marRight w:val="0"/>
              <w:marTop w:val="0"/>
              <w:marBottom w:val="0"/>
              <w:divBdr>
                <w:top w:val="none" w:sz="0" w:space="0" w:color="auto"/>
                <w:left w:val="none" w:sz="0" w:space="0" w:color="auto"/>
                <w:bottom w:val="none" w:sz="0" w:space="0" w:color="auto"/>
                <w:right w:val="none" w:sz="0" w:space="0" w:color="auto"/>
              </w:divBdr>
            </w:div>
            <w:div w:id="1778062769">
              <w:marLeft w:val="0"/>
              <w:marRight w:val="0"/>
              <w:marTop w:val="0"/>
              <w:marBottom w:val="0"/>
              <w:divBdr>
                <w:top w:val="none" w:sz="0" w:space="0" w:color="auto"/>
                <w:left w:val="none" w:sz="0" w:space="0" w:color="auto"/>
                <w:bottom w:val="none" w:sz="0" w:space="0" w:color="auto"/>
                <w:right w:val="none" w:sz="0" w:space="0" w:color="auto"/>
              </w:divBdr>
            </w:div>
            <w:div w:id="916474222">
              <w:marLeft w:val="0"/>
              <w:marRight w:val="0"/>
              <w:marTop w:val="0"/>
              <w:marBottom w:val="0"/>
              <w:divBdr>
                <w:top w:val="none" w:sz="0" w:space="0" w:color="auto"/>
                <w:left w:val="none" w:sz="0" w:space="0" w:color="auto"/>
                <w:bottom w:val="none" w:sz="0" w:space="0" w:color="auto"/>
                <w:right w:val="none" w:sz="0" w:space="0" w:color="auto"/>
              </w:divBdr>
            </w:div>
            <w:div w:id="421415842">
              <w:marLeft w:val="0"/>
              <w:marRight w:val="0"/>
              <w:marTop w:val="0"/>
              <w:marBottom w:val="0"/>
              <w:divBdr>
                <w:top w:val="none" w:sz="0" w:space="0" w:color="auto"/>
                <w:left w:val="none" w:sz="0" w:space="0" w:color="auto"/>
                <w:bottom w:val="none" w:sz="0" w:space="0" w:color="auto"/>
                <w:right w:val="none" w:sz="0" w:space="0" w:color="auto"/>
              </w:divBdr>
            </w:div>
            <w:div w:id="494030330">
              <w:marLeft w:val="0"/>
              <w:marRight w:val="0"/>
              <w:marTop w:val="0"/>
              <w:marBottom w:val="0"/>
              <w:divBdr>
                <w:top w:val="none" w:sz="0" w:space="0" w:color="auto"/>
                <w:left w:val="none" w:sz="0" w:space="0" w:color="auto"/>
                <w:bottom w:val="none" w:sz="0" w:space="0" w:color="auto"/>
                <w:right w:val="none" w:sz="0" w:space="0" w:color="auto"/>
              </w:divBdr>
            </w:div>
            <w:div w:id="549731786">
              <w:marLeft w:val="0"/>
              <w:marRight w:val="0"/>
              <w:marTop w:val="0"/>
              <w:marBottom w:val="0"/>
              <w:divBdr>
                <w:top w:val="none" w:sz="0" w:space="0" w:color="auto"/>
                <w:left w:val="none" w:sz="0" w:space="0" w:color="auto"/>
                <w:bottom w:val="none" w:sz="0" w:space="0" w:color="auto"/>
                <w:right w:val="none" w:sz="0" w:space="0" w:color="auto"/>
              </w:divBdr>
            </w:div>
            <w:div w:id="116682884">
              <w:marLeft w:val="0"/>
              <w:marRight w:val="0"/>
              <w:marTop w:val="0"/>
              <w:marBottom w:val="0"/>
              <w:divBdr>
                <w:top w:val="none" w:sz="0" w:space="0" w:color="auto"/>
                <w:left w:val="none" w:sz="0" w:space="0" w:color="auto"/>
                <w:bottom w:val="none" w:sz="0" w:space="0" w:color="auto"/>
                <w:right w:val="none" w:sz="0" w:space="0" w:color="auto"/>
              </w:divBdr>
            </w:div>
            <w:div w:id="619994865">
              <w:marLeft w:val="0"/>
              <w:marRight w:val="0"/>
              <w:marTop w:val="0"/>
              <w:marBottom w:val="0"/>
              <w:divBdr>
                <w:top w:val="none" w:sz="0" w:space="0" w:color="auto"/>
                <w:left w:val="none" w:sz="0" w:space="0" w:color="auto"/>
                <w:bottom w:val="none" w:sz="0" w:space="0" w:color="auto"/>
                <w:right w:val="none" w:sz="0" w:space="0" w:color="auto"/>
              </w:divBdr>
            </w:div>
            <w:div w:id="1512452778">
              <w:marLeft w:val="0"/>
              <w:marRight w:val="0"/>
              <w:marTop w:val="0"/>
              <w:marBottom w:val="0"/>
              <w:divBdr>
                <w:top w:val="none" w:sz="0" w:space="0" w:color="auto"/>
                <w:left w:val="none" w:sz="0" w:space="0" w:color="auto"/>
                <w:bottom w:val="none" w:sz="0" w:space="0" w:color="auto"/>
                <w:right w:val="none" w:sz="0" w:space="0" w:color="auto"/>
              </w:divBdr>
            </w:div>
            <w:div w:id="1080520083">
              <w:marLeft w:val="0"/>
              <w:marRight w:val="0"/>
              <w:marTop w:val="0"/>
              <w:marBottom w:val="0"/>
              <w:divBdr>
                <w:top w:val="none" w:sz="0" w:space="0" w:color="auto"/>
                <w:left w:val="none" w:sz="0" w:space="0" w:color="auto"/>
                <w:bottom w:val="none" w:sz="0" w:space="0" w:color="auto"/>
                <w:right w:val="none" w:sz="0" w:space="0" w:color="auto"/>
              </w:divBdr>
            </w:div>
            <w:div w:id="1449424684">
              <w:marLeft w:val="0"/>
              <w:marRight w:val="0"/>
              <w:marTop w:val="0"/>
              <w:marBottom w:val="0"/>
              <w:divBdr>
                <w:top w:val="none" w:sz="0" w:space="0" w:color="auto"/>
                <w:left w:val="none" w:sz="0" w:space="0" w:color="auto"/>
                <w:bottom w:val="none" w:sz="0" w:space="0" w:color="auto"/>
                <w:right w:val="none" w:sz="0" w:space="0" w:color="auto"/>
              </w:divBdr>
            </w:div>
            <w:div w:id="2009744688">
              <w:marLeft w:val="0"/>
              <w:marRight w:val="0"/>
              <w:marTop w:val="0"/>
              <w:marBottom w:val="0"/>
              <w:divBdr>
                <w:top w:val="none" w:sz="0" w:space="0" w:color="auto"/>
                <w:left w:val="none" w:sz="0" w:space="0" w:color="auto"/>
                <w:bottom w:val="none" w:sz="0" w:space="0" w:color="auto"/>
                <w:right w:val="none" w:sz="0" w:space="0" w:color="auto"/>
              </w:divBdr>
            </w:div>
            <w:div w:id="1600333908">
              <w:marLeft w:val="0"/>
              <w:marRight w:val="0"/>
              <w:marTop w:val="0"/>
              <w:marBottom w:val="0"/>
              <w:divBdr>
                <w:top w:val="none" w:sz="0" w:space="0" w:color="auto"/>
                <w:left w:val="none" w:sz="0" w:space="0" w:color="auto"/>
                <w:bottom w:val="none" w:sz="0" w:space="0" w:color="auto"/>
                <w:right w:val="none" w:sz="0" w:space="0" w:color="auto"/>
              </w:divBdr>
            </w:div>
            <w:div w:id="917834777">
              <w:marLeft w:val="0"/>
              <w:marRight w:val="0"/>
              <w:marTop w:val="0"/>
              <w:marBottom w:val="0"/>
              <w:divBdr>
                <w:top w:val="none" w:sz="0" w:space="0" w:color="auto"/>
                <w:left w:val="none" w:sz="0" w:space="0" w:color="auto"/>
                <w:bottom w:val="none" w:sz="0" w:space="0" w:color="auto"/>
                <w:right w:val="none" w:sz="0" w:space="0" w:color="auto"/>
              </w:divBdr>
            </w:div>
            <w:div w:id="897739101">
              <w:marLeft w:val="0"/>
              <w:marRight w:val="0"/>
              <w:marTop w:val="0"/>
              <w:marBottom w:val="0"/>
              <w:divBdr>
                <w:top w:val="none" w:sz="0" w:space="0" w:color="auto"/>
                <w:left w:val="none" w:sz="0" w:space="0" w:color="auto"/>
                <w:bottom w:val="none" w:sz="0" w:space="0" w:color="auto"/>
                <w:right w:val="none" w:sz="0" w:space="0" w:color="auto"/>
              </w:divBdr>
            </w:div>
            <w:div w:id="775756213">
              <w:marLeft w:val="0"/>
              <w:marRight w:val="0"/>
              <w:marTop w:val="0"/>
              <w:marBottom w:val="0"/>
              <w:divBdr>
                <w:top w:val="none" w:sz="0" w:space="0" w:color="auto"/>
                <w:left w:val="none" w:sz="0" w:space="0" w:color="auto"/>
                <w:bottom w:val="none" w:sz="0" w:space="0" w:color="auto"/>
                <w:right w:val="none" w:sz="0" w:space="0" w:color="auto"/>
              </w:divBdr>
            </w:div>
            <w:div w:id="1115557459">
              <w:marLeft w:val="0"/>
              <w:marRight w:val="0"/>
              <w:marTop w:val="0"/>
              <w:marBottom w:val="0"/>
              <w:divBdr>
                <w:top w:val="none" w:sz="0" w:space="0" w:color="auto"/>
                <w:left w:val="none" w:sz="0" w:space="0" w:color="auto"/>
                <w:bottom w:val="none" w:sz="0" w:space="0" w:color="auto"/>
                <w:right w:val="none" w:sz="0" w:space="0" w:color="auto"/>
              </w:divBdr>
            </w:div>
            <w:div w:id="72896569">
              <w:marLeft w:val="0"/>
              <w:marRight w:val="0"/>
              <w:marTop w:val="0"/>
              <w:marBottom w:val="0"/>
              <w:divBdr>
                <w:top w:val="none" w:sz="0" w:space="0" w:color="auto"/>
                <w:left w:val="none" w:sz="0" w:space="0" w:color="auto"/>
                <w:bottom w:val="none" w:sz="0" w:space="0" w:color="auto"/>
                <w:right w:val="none" w:sz="0" w:space="0" w:color="auto"/>
              </w:divBdr>
            </w:div>
            <w:div w:id="736050680">
              <w:marLeft w:val="0"/>
              <w:marRight w:val="0"/>
              <w:marTop w:val="0"/>
              <w:marBottom w:val="0"/>
              <w:divBdr>
                <w:top w:val="none" w:sz="0" w:space="0" w:color="auto"/>
                <w:left w:val="none" w:sz="0" w:space="0" w:color="auto"/>
                <w:bottom w:val="none" w:sz="0" w:space="0" w:color="auto"/>
                <w:right w:val="none" w:sz="0" w:space="0" w:color="auto"/>
              </w:divBdr>
            </w:div>
            <w:div w:id="1839151683">
              <w:marLeft w:val="0"/>
              <w:marRight w:val="0"/>
              <w:marTop w:val="0"/>
              <w:marBottom w:val="0"/>
              <w:divBdr>
                <w:top w:val="none" w:sz="0" w:space="0" w:color="auto"/>
                <w:left w:val="none" w:sz="0" w:space="0" w:color="auto"/>
                <w:bottom w:val="none" w:sz="0" w:space="0" w:color="auto"/>
                <w:right w:val="none" w:sz="0" w:space="0" w:color="auto"/>
              </w:divBdr>
            </w:div>
            <w:div w:id="1171528601">
              <w:marLeft w:val="0"/>
              <w:marRight w:val="0"/>
              <w:marTop w:val="0"/>
              <w:marBottom w:val="0"/>
              <w:divBdr>
                <w:top w:val="none" w:sz="0" w:space="0" w:color="auto"/>
                <w:left w:val="none" w:sz="0" w:space="0" w:color="auto"/>
                <w:bottom w:val="none" w:sz="0" w:space="0" w:color="auto"/>
                <w:right w:val="none" w:sz="0" w:space="0" w:color="auto"/>
              </w:divBdr>
            </w:div>
            <w:div w:id="1419135239">
              <w:marLeft w:val="0"/>
              <w:marRight w:val="0"/>
              <w:marTop w:val="0"/>
              <w:marBottom w:val="0"/>
              <w:divBdr>
                <w:top w:val="none" w:sz="0" w:space="0" w:color="auto"/>
                <w:left w:val="none" w:sz="0" w:space="0" w:color="auto"/>
                <w:bottom w:val="none" w:sz="0" w:space="0" w:color="auto"/>
                <w:right w:val="none" w:sz="0" w:space="0" w:color="auto"/>
              </w:divBdr>
            </w:div>
            <w:div w:id="749935445">
              <w:marLeft w:val="0"/>
              <w:marRight w:val="0"/>
              <w:marTop w:val="0"/>
              <w:marBottom w:val="0"/>
              <w:divBdr>
                <w:top w:val="none" w:sz="0" w:space="0" w:color="auto"/>
                <w:left w:val="none" w:sz="0" w:space="0" w:color="auto"/>
                <w:bottom w:val="none" w:sz="0" w:space="0" w:color="auto"/>
                <w:right w:val="none" w:sz="0" w:space="0" w:color="auto"/>
              </w:divBdr>
            </w:div>
            <w:div w:id="521240075">
              <w:marLeft w:val="0"/>
              <w:marRight w:val="0"/>
              <w:marTop w:val="0"/>
              <w:marBottom w:val="0"/>
              <w:divBdr>
                <w:top w:val="none" w:sz="0" w:space="0" w:color="auto"/>
                <w:left w:val="none" w:sz="0" w:space="0" w:color="auto"/>
                <w:bottom w:val="none" w:sz="0" w:space="0" w:color="auto"/>
                <w:right w:val="none" w:sz="0" w:space="0" w:color="auto"/>
              </w:divBdr>
            </w:div>
            <w:div w:id="697312778">
              <w:marLeft w:val="0"/>
              <w:marRight w:val="0"/>
              <w:marTop w:val="0"/>
              <w:marBottom w:val="0"/>
              <w:divBdr>
                <w:top w:val="none" w:sz="0" w:space="0" w:color="auto"/>
                <w:left w:val="none" w:sz="0" w:space="0" w:color="auto"/>
                <w:bottom w:val="none" w:sz="0" w:space="0" w:color="auto"/>
                <w:right w:val="none" w:sz="0" w:space="0" w:color="auto"/>
              </w:divBdr>
            </w:div>
            <w:div w:id="1385106368">
              <w:marLeft w:val="0"/>
              <w:marRight w:val="0"/>
              <w:marTop w:val="0"/>
              <w:marBottom w:val="0"/>
              <w:divBdr>
                <w:top w:val="none" w:sz="0" w:space="0" w:color="auto"/>
                <w:left w:val="none" w:sz="0" w:space="0" w:color="auto"/>
                <w:bottom w:val="none" w:sz="0" w:space="0" w:color="auto"/>
                <w:right w:val="none" w:sz="0" w:space="0" w:color="auto"/>
              </w:divBdr>
            </w:div>
            <w:div w:id="1428387705">
              <w:marLeft w:val="0"/>
              <w:marRight w:val="0"/>
              <w:marTop w:val="0"/>
              <w:marBottom w:val="0"/>
              <w:divBdr>
                <w:top w:val="none" w:sz="0" w:space="0" w:color="auto"/>
                <w:left w:val="none" w:sz="0" w:space="0" w:color="auto"/>
                <w:bottom w:val="none" w:sz="0" w:space="0" w:color="auto"/>
                <w:right w:val="none" w:sz="0" w:space="0" w:color="auto"/>
              </w:divBdr>
            </w:div>
            <w:div w:id="9986957">
              <w:marLeft w:val="0"/>
              <w:marRight w:val="0"/>
              <w:marTop w:val="0"/>
              <w:marBottom w:val="0"/>
              <w:divBdr>
                <w:top w:val="none" w:sz="0" w:space="0" w:color="auto"/>
                <w:left w:val="none" w:sz="0" w:space="0" w:color="auto"/>
                <w:bottom w:val="none" w:sz="0" w:space="0" w:color="auto"/>
                <w:right w:val="none" w:sz="0" w:space="0" w:color="auto"/>
              </w:divBdr>
            </w:div>
            <w:div w:id="823619797">
              <w:marLeft w:val="0"/>
              <w:marRight w:val="0"/>
              <w:marTop w:val="0"/>
              <w:marBottom w:val="0"/>
              <w:divBdr>
                <w:top w:val="none" w:sz="0" w:space="0" w:color="auto"/>
                <w:left w:val="none" w:sz="0" w:space="0" w:color="auto"/>
                <w:bottom w:val="none" w:sz="0" w:space="0" w:color="auto"/>
                <w:right w:val="none" w:sz="0" w:space="0" w:color="auto"/>
              </w:divBdr>
            </w:div>
            <w:div w:id="980770924">
              <w:marLeft w:val="0"/>
              <w:marRight w:val="0"/>
              <w:marTop w:val="0"/>
              <w:marBottom w:val="0"/>
              <w:divBdr>
                <w:top w:val="none" w:sz="0" w:space="0" w:color="auto"/>
                <w:left w:val="none" w:sz="0" w:space="0" w:color="auto"/>
                <w:bottom w:val="none" w:sz="0" w:space="0" w:color="auto"/>
                <w:right w:val="none" w:sz="0" w:space="0" w:color="auto"/>
              </w:divBdr>
            </w:div>
            <w:div w:id="666519641">
              <w:marLeft w:val="0"/>
              <w:marRight w:val="0"/>
              <w:marTop w:val="0"/>
              <w:marBottom w:val="0"/>
              <w:divBdr>
                <w:top w:val="none" w:sz="0" w:space="0" w:color="auto"/>
                <w:left w:val="none" w:sz="0" w:space="0" w:color="auto"/>
                <w:bottom w:val="none" w:sz="0" w:space="0" w:color="auto"/>
                <w:right w:val="none" w:sz="0" w:space="0" w:color="auto"/>
              </w:divBdr>
            </w:div>
            <w:div w:id="716973439">
              <w:marLeft w:val="0"/>
              <w:marRight w:val="0"/>
              <w:marTop w:val="0"/>
              <w:marBottom w:val="0"/>
              <w:divBdr>
                <w:top w:val="none" w:sz="0" w:space="0" w:color="auto"/>
                <w:left w:val="none" w:sz="0" w:space="0" w:color="auto"/>
                <w:bottom w:val="none" w:sz="0" w:space="0" w:color="auto"/>
                <w:right w:val="none" w:sz="0" w:space="0" w:color="auto"/>
              </w:divBdr>
            </w:div>
            <w:div w:id="403185554">
              <w:marLeft w:val="0"/>
              <w:marRight w:val="0"/>
              <w:marTop w:val="0"/>
              <w:marBottom w:val="0"/>
              <w:divBdr>
                <w:top w:val="none" w:sz="0" w:space="0" w:color="auto"/>
                <w:left w:val="none" w:sz="0" w:space="0" w:color="auto"/>
                <w:bottom w:val="none" w:sz="0" w:space="0" w:color="auto"/>
                <w:right w:val="none" w:sz="0" w:space="0" w:color="auto"/>
              </w:divBdr>
            </w:div>
            <w:div w:id="708454651">
              <w:marLeft w:val="0"/>
              <w:marRight w:val="0"/>
              <w:marTop w:val="0"/>
              <w:marBottom w:val="0"/>
              <w:divBdr>
                <w:top w:val="none" w:sz="0" w:space="0" w:color="auto"/>
                <w:left w:val="none" w:sz="0" w:space="0" w:color="auto"/>
                <w:bottom w:val="none" w:sz="0" w:space="0" w:color="auto"/>
                <w:right w:val="none" w:sz="0" w:space="0" w:color="auto"/>
              </w:divBdr>
            </w:div>
            <w:div w:id="1122960505">
              <w:marLeft w:val="0"/>
              <w:marRight w:val="0"/>
              <w:marTop w:val="0"/>
              <w:marBottom w:val="0"/>
              <w:divBdr>
                <w:top w:val="none" w:sz="0" w:space="0" w:color="auto"/>
                <w:left w:val="none" w:sz="0" w:space="0" w:color="auto"/>
                <w:bottom w:val="none" w:sz="0" w:space="0" w:color="auto"/>
                <w:right w:val="none" w:sz="0" w:space="0" w:color="auto"/>
              </w:divBdr>
            </w:div>
            <w:div w:id="467285401">
              <w:marLeft w:val="0"/>
              <w:marRight w:val="0"/>
              <w:marTop w:val="0"/>
              <w:marBottom w:val="0"/>
              <w:divBdr>
                <w:top w:val="none" w:sz="0" w:space="0" w:color="auto"/>
                <w:left w:val="none" w:sz="0" w:space="0" w:color="auto"/>
                <w:bottom w:val="none" w:sz="0" w:space="0" w:color="auto"/>
                <w:right w:val="none" w:sz="0" w:space="0" w:color="auto"/>
              </w:divBdr>
            </w:div>
            <w:div w:id="1089233281">
              <w:marLeft w:val="0"/>
              <w:marRight w:val="0"/>
              <w:marTop w:val="0"/>
              <w:marBottom w:val="0"/>
              <w:divBdr>
                <w:top w:val="none" w:sz="0" w:space="0" w:color="auto"/>
                <w:left w:val="none" w:sz="0" w:space="0" w:color="auto"/>
                <w:bottom w:val="none" w:sz="0" w:space="0" w:color="auto"/>
                <w:right w:val="none" w:sz="0" w:space="0" w:color="auto"/>
              </w:divBdr>
            </w:div>
            <w:div w:id="834227269">
              <w:marLeft w:val="0"/>
              <w:marRight w:val="0"/>
              <w:marTop w:val="0"/>
              <w:marBottom w:val="0"/>
              <w:divBdr>
                <w:top w:val="none" w:sz="0" w:space="0" w:color="auto"/>
                <w:left w:val="none" w:sz="0" w:space="0" w:color="auto"/>
                <w:bottom w:val="none" w:sz="0" w:space="0" w:color="auto"/>
                <w:right w:val="none" w:sz="0" w:space="0" w:color="auto"/>
              </w:divBdr>
            </w:div>
            <w:div w:id="302779966">
              <w:marLeft w:val="0"/>
              <w:marRight w:val="0"/>
              <w:marTop w:val="0"/>
              <w:marBottom w:val="0"/>
              <w:divBdr>
                <w:top w:val="none" w:sz="0" w:space="0" w:color="auto"/>
                <w:left w:val="none" w:sz="0" w:space="0" w:color="auto"/>
                <w:bottom w:val="none" w:sz="0" w:space="0" w:color="auto"/>
                <w:right w:val="none" w:sz="0" w:space="0" w:color="auto"/>
              </w:divBdr>
            </w:div>
            <w:div w:id="1969818312">
              <w:marLeft w:val="0"/>
              <w:marRight w:val="0"/>
              <w:marTop w:val="0"/>
              <w:marBottom w:val="0"/>
              <w:divBdr>
                <w:top w:val="none" w:sz="0" w:space="0" w:color="auto"/>
                <w:left w:val="none" w:sz="0" w:space="0" w:color="auto"/>
                <w:bottom w:val="none" w:sz="0" w:space="0" w:color="auto"/>
                <w:right w:val="none" w:sz="0" w:space="0" w:color="auto"/>
              </w:divBdr>
            </w:div>
            <w:div w:id="632441281">
              <w:marLeft w:val="0"/>
              <w:marRight w:val="0"/>
              <w:marTop w:val="0"/>
              <w:marBottom w:val="0"/>
              <w:divBdr>
                <w:top w:val="none" w:sz="0" w:space="0" w:color="auto"/>
                <w:left w:val="none" w:sz="0" w:space="0" w:color="auto"/>
                <w:bottom w:val="none" w:sz="0" w:space="0" w:color="auto"/>
                <w:right w:val="none" w:sz="0" w:space="0" w:color="auto"/>
              </w:divBdr>
            </w:div>
            <w:div w:id="172575621">
              <w:marLeft w:val="0"/>
              <w:marRight w:val="0"/>
              <w:marTop w:val="0"/>
              <w:marBottom w:val="0"/>
              <w:divBdr>
                <w:top w:val="none" w:sz="0" w:space="0" w:color="auto"/>
                <w:left w:val="none" w:sz="0" w:space="0" w:color="auto"/>
                <w:bottom w:val="none" w:sz="0" w:space="0" w:color="auto"/>
                <w:right w:val="none" w:sz="0" w:space="0" w:color="auto"/>
              </w:divBdr>
            </w:div>
            <w:div w:id="1515996507">
              <w:marLeft w:val="0"/>
              <w:marRight w:val="0"/>
              <w:marTop w:val="0"/>
              <w:marBottom w:val="0"/>
              <w:divBdr>
                <w:top w:val="none" w:sz="0" w:space="0" w:color="auto"/>
                <w:left w:val="none" w:sz="0" w:space="0" w:color="auto"/>
                <w:bottom w:val="none" w:sz="0" w:space="0" w:color="auto"/>
                <w:right w:val="none" w:sz="0" w:space="0" w:color="auto"/>
              </w:divBdr>
            </w:div>
            <w:div w:id="1532569685">
              <w:marLeft w:val="0"/>
              <w:marRight w:val="0"/>
              <w:marTop w:val="0"/>
              <w:marBottom w:val="0"/>
              <w:divBdr>
                <w:top w:val="none" w:sz="0" w:space="0" w:color="auto"/>
                <w:left w:val="none" w:sz="0" w:space="0" w:color="auto"/>
                <w:bottom w:val="none" w:sz="0" w:space="0" w:color="auto"/>
                <w:right w:val="none" w:sz="0" w:space="0" w:color="auto"/>
              </w:divBdr>
            </w:div>
            <w:div w:id="1462770768">
              <w:marLeft w:val="0"/>
              <w:marRight w:val="0"/>
              <w:marTop w:val="0"/>
              <w:marBottom w:val="0"/>
              <w:divBdr>
                <w:top w:val="none" w:sz="0" w:space="0" w:color="auto"/>
                <w:left w:val="none" w:sz="0" w:space="0" w:color="auto"/>
                <w:bottom w:val="none" w:sz="0" w:space="0" w:color="auto"/>
                <w:right w:val="none" w:sz="0" w:space="0" w:color="auto"/>
              </w:divBdr>
            </w:div>
            <w:div w:id="668949547">
              <w:marLeft w:val="0"/>
              <w:marRight w:val="0"/>
              <w:marTop w:val="0"/>
              <w:marBottom w:val="0"/>
              <w:divBdr>
                <w:top w:val="none" w:sz="0" w:space="0" w:color="auto"/>
                <w:left w:val="none" w:sz="0" w:space="0" w:color="auto"/>
                <w:bottom w:val="none" w:sz="0" w:space="0" w:color="auto"/>
                <w:right w:val="none" w:sz="0" w:space="0" w:color="auto"/>
              </w:divBdr>
            </w:div>
            <w:div w:id="275796690">
              <w:marLeft w:val="0"/>
              <w:marRight w:val="0"/>
              <w:marTop w:val="0"/>
              <w:marBottom w:val="0"/>
              <w:divBdr>
                <w:top w:val="none" w:sz="0" w:space="0" w:color="auto"/>
                <w:left w:val="none" w:sz="0" w:space="0" w:color="auto"/>
                <w:bottom w:val="none" w:sz="0" w:space="0" w:color="auto"/>
                <w:right w:val="none" w:sz="0" w:space="0" w:color="auto"/>
              </w:divBdr>
            </w:div>
            <w:div w:id="1571694172">
              <w:marLeft w:val="0"/>
              <w:marRight w:val="0"/>
              <w:marTop w:val="0"/>
              <w:marBottom w:val="0"/>
              <w:divBdr>
                <w:top w:val="none" w:sz="0" w:space="0" w:color="auto"/>
                <w:left w:val="none" w:sz="0" w:space="0" w:color="auto"/>
                <w:bottom w:val="none" w:sz="0" w:space="0" w:color="auto"/>
                <w:right w:val="none" w:sz="0" w:space="0" w:color="auto"/>
              </w:divBdr>
            </w:div>
            <w:div w:id="738865562">
              <w:marLeft w:val="0"/>
              <w:marRight w:val="0"/>
              <w:marTop w:val="0"/>
              <w:marBottom w:val="0"/>
              <w:divBdr>
                <w:top w:val="none" w:sz="0" w:space="0" w:color="auto"/>
                <w:left w:val="none" w:sz="0" w:space="0" w:color="auto"/>
                <w:bottom w:val="none" w:sz="0" w:space="0" w:color="auto"/>
                <w:right w:val="none" w:sz="0" w:space="0" w:color="auto"/>
              </w:divBdr>
            </w:div>
            <w:div w:id="168377739">
              <w:marLeft w:val="0"/>
              <w:marRight w:val="0"/>
              <w:marTop w:val="0"/>
              <w:marBottom w:val="0"/>
              <w:divBdr>
                <w:top w:val="none" w:sz="0" w:space="0" w:color="auto"/>
                <w:left w:val="none" w:sz="0" w:space="0" w:color="auto"/>
                <w:bottom w:val="none" w:sz="0" w:space="0" w:color="auto"/>
                <w:right w:val="none" w:sz="0" w:space="0" w:color="auto"/>
              </w:divBdr>
            </w:div>
            <w:div w:id="167982790">
              <w:marLeft w:val="0"/>
              <w:marRight w:val="0"/>
              <w:marTop w:val="0"/>
              <w:marBottom w:val="0"/>
              <w:divBdr>
                <w:top w:val="none" w:sz="0" w:space="0" w:color="auto"/>
                <w:left w:val="none" w:sz="0" w:space="0" w:color="auto"/>
                <w:bottom w:val="none" w:sz="0" w:space="0" w:color="auto"/>
                <w:right w:val="none" w:sz="0" w:space="0" w:color="auto"/>
              </w:divBdr>
            </w:div>
            <w:div w:id="1367872647">
              <w:marLeft w:val="0"/>
              <w:marRight w:val="0"/>
              <w:marTop w:val="0"/>
              <w:marBottom w:val="0"/>
              <w:divBdr>
                <w:top w:val="none" w:sz="0" w:space="0" w:color="auto"/>
                <w:left w:val="none" w:sz="0" w:space="0" w:color="auto"/>
                <w:bottom w:val="none" w:sz="0" w:space="0" w:color="auto"/>
                <w:right w:val="none" w:sz="0" w:space="0" w:color="auto"/>
              </w:divBdr>
            </w:div>
            <w:div w:id="377096872">
              <w:marLeft w:val="0"/>
              <w:marRight w:val="0"/>
              <w:marTop w:val="0"/>
              <w:marBottom w:val="0"/>
              <w:divBdr>
                <w:top w:val="none" w:sz="0" w:space="0" w:color="auto"/>
                <w:left w:val="none" w:sz="0" w:space="0" w:color="auto"/>
                <w:bottom w:val="none" w:sz="0" w:space="0" w:color="auto"/>
                <w:right w:val="none" w:sz="0" w:space="0" w:color="auto"/>
              </w:divBdr>
            </w:div>
            <w:div w:id="1314523201">
              <w:marLeft w:val="0"/>
              <w:marRight w:val="0"/>
              <w:marTop w:val="0"/>
              <w:marBottom w:val="0"/>
              <w:divBdr>
                <w:top w:val="none" w:sz="0" w:space="0" w:color="auto"/>
                <w:left w:val="none" w:sz="0" w:space="0" w:color="auto"/>
                <w:bottom w:val="none" w:sz="0" w:space="0" w:color="auto"/>
                <w:right w:val="none" w:sz="0" w:space="0" w:color="auto"/>
              </w:divBdr>
            </w:div>
            <w:div w:id="609318232">
              <w:marLeft w:val="0"/>
              <w:marRight w:val="0"/>
              <w:marTop w:val="0"/>
              <w:marBottom w:val="0"/>
              <w:divBdr>
                <w:top w:val="none" w:sz="0" w:space="0" w:color="auto"/>
                <w:left w:val="none" w:sz="0" w:space="0" w:color="auto"/>
                <w:bottom w:val="none" w:sz="0" w:space="0" w:color="auto"/>
                <w:right w:val="none" w:sz="0" w:space="0" w:color="auto"/>
              </w:divBdr>
            </w:div>
            <w:div w:id="1495531969">
              <w:marLeft w:val="0"/>
              <w:marRight w:val="0"/>
              <w:marTop w:val="0"/>
              <w:marBottom w:val="0"/>
              <w:divBdr>
                <w:top w:val="none" w:sz="0" w:space="0" w:color="auto"/>
                <w:left w:val="none" w:sz="0" w:space="0" w:color="auto"/>
                <w:bottom w:val="none" w:sz="0" w:space="0" w:color="auto"/>
                <w:right w:val="none" w:sz="0" w:space="0" w:color="auto"/>
              </w:divBdr>
            </w:div>
            <w:div w:id="1350445242">
              <w:marLeft w:val="0"/>
              <w:marRight w:val="0"/>
              <w:marTop w:val="0"/>
              <w:marBottom w:val="0"/>
              <w:divBdr>
                <w:top w:val="none" w:sz="0" w:space="0" w:color="auto"/>
                <w:left w:val="none" w:sz="0" w:space="0" w:color="auto"/>
                <w:bottom w:val="none" w:sz="0" w:space="0" w:color="auto"/>
                <w:right w:val="none" w:sz="0" w:space="0" w:color="auto"/>
              </w:divBdr>
            </w:div>
            <w:div w:id="105080509">
              <w:marLeft w:val="0"/>
              <w:marRight w:val="0"/>
              <w:marTop w:val="0"/>
              <w:marBottom w:val="0"/>
              <w:divBdr>
                <w:top w:val="none" w:sz="0" w:space="0" w:color="auto"/>
                <w:left w:val="none" w:sz="0" w:space="0" w:color="auto"/>
                <w:bottom w:val="none" w:sz="0" w:space="0" w:color="auto"/>
                <w:right w:val="none" w:sz="0" w:space="0" w:color="auto"/>
              </w:divBdr>
            </w:div>
            <w:div w:id="1931950">
              <w:marLeft w:val="0"/>
              <w:marRight w:val="0"/>
              <w:marTop w:val="0"/>
              <w:marBottom w:val="0"/>
              <w:divBdr>
                <w:top w:val="none" w:sz="0" w:space="0" w:color="auto"/>
                <w:left w:val="none" w:sz="0" w:space="0" w:color="auto"/>
                <w:bottom w:val="none" w:sz="0" w:space="0" w:color="auto"/>
                <w:right w:val="none" w:sz="0" w:space="0" w:color="auto"/>
              </w:divBdr>
            </w:div>
            <w:div w:id="549389659">
              <w:marLeft w:val="0"/>
              <w:marRight w:val="0"/>
              <w:marTop w:val="0"/>
              <w:marBottom w:val="0"/>
              <w:divBdr>
                <w:top w:val="none" w:sz="0" w:space="0" w:color="auto"/>
                <w:left w:val="none" w:sz="0" w:space="0" w:color="auto"/>
                <w:bottom w:val="none" w:sz="0" w:space="0" w:color="auto"/>
                <w:right w:val="none" w:sz="0" w:space="0" w:color="auto"/>
              </w:divBdr>
            </w:div>
            <w:div w:id="164321510">
              <w:marLeft w:val="0"/>
              <w:marRight w:val="0"/>
              <w:marTop w:val="0"/>
              <w:marBottom w:val="0"/>
              <w:divBdr>
                <w:top w:val="none" w:sz="0" w:space="0" w:color="auto"/>
                <w:left w:val="none" w:sz="0" w:space="0" w:color="auto"/>
                <w:bottom w:val="none" w:sz="0" w:space="0" w:color="auto"/>
                <w:right w:val="none" w:sz="0" w:space="0" w:color="auto"/>
              </w:divBdr>
            </w:div>
            <w:div w:id="2904937">
              <w:marLeft w:val="0"/>
              <w:marRight w:val="0"/>
              <w:marTop w:val="0"/>
              <w:marBottom w:val="0"/>
              <w:divBdr>
                <w:top w:val="none" w:sz="0" w:space="0" w:color="auto"/>
                <w:left w:val="none" w:sz="0" w:space="0" w:color="auto"/>
                <w:bottom w:val="none" w:sz="0" w:space="0" w:color="auto"/>
                <w:right w:val="none" w:sz="0" w:space="0" w:color="auto"/>
              </w:divBdr>
            </w:div>
            <w:div w:id="1901405166">
              <w:marLeft w:val="0"/>
              <w:marRight w:val="0"/>
              <w:marTop w:val="0"/>
              <w:marBottom w:val="0"/>
              <w:divBdr>
                <w:top w:val="none" w:sz="0" w:space="0" w:color="auto"/>
                <w:left w:val="none" w:sz="0" w:space="0" w:color="auto"/>
                <w:bottom w:val="none" w:sz="0" w:space="0" w:color="auto"/>
                <w:right w:val="none" w:sz="0" w:space="0" w:color="auto"/>
              </w:divBdr>
            </w:div>
            <w:div w:id="1871531112">
              <w:marLeft w:val="0"/>
              <w:marRight w:val="0"/>
              <w:marTop w:val="0"/>
              <w:marBottom w:val="0"/>
              <w:divBdr>
                <w:top w:val="none" w:sz="0" w:space="0" w:color="auto"/>
                <w:left w:val="none" w:sz="0" w:space="0" w:color="auto"/>
                <w:bottom w:val="none" w:sz="0" w:space="0" w:color="auto"/>
                <w:right w:val="none" w:sz="0" w:space="0" w:color="auto"/>
              </w:divBdr>
            </w:div>
            <w:div w:id="1588152467">
              <w:marLeft w:val="0"/>
              <w:marRight w:val="0"/>
              <w:marTop w:val="0"/>
              <w:marBottom w:val="0"/>
              <w:divBdr>
                <w:top w:val="none" w:sz="0" w:space="0" w:color="auto"/>
                <w:left w:val="none" w:sz="0" w:space="0" w:color="auto"/>
                <w:bottom w:val="none" w:sz="0" w:space="0" w:color="auto"/>
                <w:right w:val="none" w:sz="0" w:space="0" w:color="auto"/>
              </w:divBdr>
            </w:div>
            <w:div w:id="1458177942">
              <w:marLeft w:val="0"/>
              <w:marRight w:val="0"/>
              <w:marTop w:val="0"/>
              <w:marBottom w:val="0"/>
              <w:divBdr>
                <w:top w:val="none" w:sz="0" w:space="0" w:color="auto"/>
                <w:left w:val="none" w:sz="0" w:space="0" w:color="auto"/>
                <w:bottom w:val="none" w:sz="0" w:space="0" w:color="auto"/>
                <w:right w:val="none" w:sz="0" w:space="0" w:color="auto"/>
              </w:divBdr>
            </w:div>
            <w:div w:id="294601713">
              <w:marLeft w:val="0"/>
              <w:marRight w:val="0"/>
              <w:marTop w:val="0"/>
              <w:marBottom w:val="0"/>
              <w:divBdr>
                <w:top w:val="none" w:sz="0" w:space="0" w:color="auto"/>
                <w:left w:val="none" w:sz="0" w:space="0" w:color="auto"/>
                <w:bottom w:val="none" w:sz="0" w:space="0" w:color="auto"/>
                <w:right w:val="none" w:sz="0" w:space="0" w:color="auto"/>
              </w:divBdr>
            </w:div>
            <w:div w:id="199781086">
              <w:marLeft w:val="0"/>
              <w:marRight w:val="0"/>
              <w:marTop w:val="0"/>
              <w:marBottom w:val="0"/>
              <w:divBdr>
                <w:top w:val="none" w:sz="0" w:space="0" w:color="auto"/>
                <w:left w:val="none" w:sz="0" w:space="0" w:color="auto"/>
                <w:bottom w:val="none" w:sz="0" w:space="0" w:color="auto"/>
                <w:right w:val="none" w:sz="0" w:space="0" w:color="auto"/>
              </w:divBdr>
            </w:div>
            <w:div w:id="2019037945">
              <w:marLeft w:val="0"/>
              <w:marRight w:val="0"/>
              <w:marTop w:val="0"/>
              <w:marBottom w:val="0"/>
              <w:divBdr>
                <w:top w:val="none" w:sz="0" w:space="0" w:color="auto"/>
                <w:left w:val="none" w:sz="0" w:space="0" w:color="auto"/>
                <w:bottom w:val="none" w:sz="0" w:space="0" w:color="auto"/>
                <w:right w:val="none" w:sz="0" w:space="0" w:color="auto"/>
              </w:divBdr>
            </w:div>
            <w:div w:id="1560094356">
              <w:marLeft w:val="0"/>
              <w:marRight w:val="0"/>
              <w:marTop w:val="0"/>
              <w:marBottom w:val="0"/>
              <w:divBdr>
                <w:top w:val="none" w:sz="0" w:space="0" w:color="auto"/>
                <w:left w:val="none" w:sz="0" w:space="0" w:color="auto"/>
                <w:bottom w:val="none" w:sz="0" w:space="0" w:color="auto"/>
                <w:right w:val="none" w:sz="0" w:space="0" w:color="auto"/>
              </w:divBdr>
            </w:div>
            <w:div w:id="236860534">
              <w:marLeft w:val="0"/>
              <w:marRight w:val="0"/>
              <w:marTop w:val="0"/>
              <w:marBottom w:val="0"/>
              <w:divBdr>
                <w:top w:val="none" w:sz="0" w:space="0" w:color="auto"/>
                <w:left w:val="none" w:sz="0" w:space="0" w:color="auto"/>
                <w:bottom w:val="none" w:sz="0" w:space="0" w:color="auto"/>
                <w:right w:val="none" w:sz="0" w:space="0" w:color="auto"/>
              </w:divBdr>
            </w:div>
            <w:div w:id="417335125">
              <w:marLeft w:val="0"/>
              <w:marRight w:val="0"/>
              <w:marTop w:val="0"/>
              <w:marBottom w:val="0"/>
              <w:divBdr>
                <w:top w:val="none" w:sz="0" w:space="0" w:color="auto"/>
                <w:left w:val="none" w:sz="0" w:space="0" w:color="auto"/>
                <w:bottom w:val="none" w:sz="0" w:space="0" w:color="auto"/>
                <w:right w:val="none" w:sz="0" w:space="0" w:color="auto"/>
              </w:divBdr>
            </w:div>
            <w:div w:id="1646347507">
              <w:marLeft w:val="0"/>
              <w:marRight w:val="0"/>
              <w:marTop w:val="0"/>
              <w:marBottom w:val="0"/>
              <w:divBdr>
                <w:top w:val="none" w:sz="0" w:space="0" w:color="auto"/>
                <w:left w:val="none" w:sz="0" w:space="0" w:color="auto"/>
                <w:bottom w:val="none" w:sz="0" w:space="0" w:color="auto"/>
                <w:right w:val="none" w:sz="0" w:space="0" w:color="auto"/>
              </w:divBdr>
            </w:div>
            <w:div w:id="862792139">
              <w:marLeft w:val="0"/>
              <w:marRight w:val="0"/>
              <w:marTop w:val="0"/>
              <w:marBottom w:val="0"/>
              <w:divBdr>
                <w:top w:val="none" w:sz="0" w:space="0" w:color="auto"/>
                <w:left w:val="none" w:sz="0" w:space="0" w:color="auto"/>
                <w:bottom w:val="none" w:sz="0" w:space="0" w:color="auto"/>
                <w:right w:val="none" w:sz="0" w:space="0" w:color="auto"/>
              </w:divBdr>
            </w:div>
            <w:div w:id="1702782023">
              <w:marLeft w:val="0"/>
              <w:marRight w:val="0"/>
              <w:marTop w:val="0"/>
              <w:marBottom w:val="0"/>
              <w:divBdr>
                <w:top w:val="none" w:sz="0" w:space="0" w:color="auto"/>
                <w:left w:val="none" w:sz="0" w:space="0" w:color="auto"/>
                <w:bottom w:val="none" w:sz="0" w:space="0" w:color="auto"/>
                <w:right w:val="none" w:sz="0" w:space="0" w:color="auto"/>
              </w:divBdr>
            </w:div>
            <w:div w:id="425154853">
              <w:marLeft w:val="0"/>
              <w:marRight w:val="0"/>
              <w:marTop w:val="0"/>
              <w:marBottom w:val="0"/>
              <w:divBdr>
                <w:top w:val="none" w:sz="0" w:space="0" w:color="auto"/>
                <w:left w:val="none" w:sz="0" w:space="0" w:color="auto"/>
                <w:bottom w:val="none" w:sz="0" w:space="0" w:color="auto"/>
                <w:right w:val="none" w:sz="0" w:space="0" w:color="auto"/>
              </w:divBdr>
            </w:div>
            <w:div w:id="1985576504">
              <w:marLeft w:val="0"/>
              <w:marRight w:val="0"/>
              <w:marTop w:val="0"/>
              <w:marBottom w:val="0"/>
              <w:divBdr>
                <w:top w:val="none" w:sz="0" w:space="0" w:color="auto"/>
                <w:left w:val="none" w:sz="0" w:space="0" w:color="auto"/>
                <w:bottom w:val="none" w:sz="0" w:space="0" w:color="auto"/>
                <w:right w:val="none" w:sz="0" w:space="0" w:color="auto"/>
              </w:divBdr>
            </w:div>
            <w:div w:id="1416131405">
              <w:marLeft w:val="0"/>
              <w:marRight w:val="0"/>
              <w:marTop w:val="0"/>
              <w:marBottom w:val="0"/>
              <w:divBdr>
                <w:top w:val="none" w:sz="0" w:space="0" w:color="auto"/>
                <w:left w:val="none" w:sz="0" w:space="0" w:color="auto"/>
                <w:bottom w:val="none" w:sz="0" w:space="0" w:color="auto"/>
                <w:right w:val="none" w:sz="0" w:space="0" w:color="auto"/>
              </w:divBdr>
            </w:div>
            <w:div w:id="2007047139">
              <w:marLeft w:val="0"/>
              <w:marRight w:val="0"/>
              <w:marTop w:val="0"/>
              <w:marBottom w:val="0"/>
              <w:divBdr>
                <w:top w:val="none" w:sz="0" w:space="0" w:color="auto"/>
                <w:left w:val="none" w:sz="0" w:space="0" w:color="auto"/>
                <w:bottom w:val="none" w:sz="0" w:space="0" w:color="auto"/>
                <w:right w:val="none" w:sz="0" w:space="0" w:color="auto"/>
              </w:divBdr>
            </w:div>
            <w:div w:id="1613440737">
              <w:marLeft w:val="0"/>
              <w:marRight w:val="0"/>
              <w:marTop w:val="0"/>
              <w:marBottom w:val="0"/>
              <w:divBdr>
                <w:top w:val="none" w:sz="0" w:space="0" w:color="auto"/>
                <w:left w:val="none" w:sz="0" w:space="0" w:color="auto"/>
                <w:bottom w:val="none" w:sz="0" w:space="0" w:color="auto"/>
                <w:right w:val="none" w:sz="0" w:space="0" w:color="auto"/>
              </w:divBdr>
            </w:div>
            <w:div w:id="276528344">
              <w:marLeft w:val="0"/>
              <w:marRight w:val="0"/>
              <w:marTop w:val="0"/>
              <w:marBottom w:val="0"/>
              <w:divBdr>
                <w:top w:val="none" w:sz="0" w:space="0" w:color="auto"/>
                <w:left w:val="none" w:sz="0" w:space="0" w:color="auto"/>
                <w:bottom w:val="none" w:sz="0" w:space="0" w:color="auto"/>
                <w:right w:val="none" w:sz="0" w:space="0" w:color="auto"/>
              </w:divBdr>
            </w:div>
            <w:div w:id="616251889">
              <w:marLeft w:val="0"/>
              <w:marRight w:val="0"/>
              <w:marTop w:val="0"/>
              <w:marBottom w:val="0"/>
              <w:divBdr>
                <w:top w:val="none" w:sz="0" w:space="0" w:color="auto"/>
                <w:left w:val="none" w:sz="0" w:space="0" w:color="auto"/>
                <w:bottom w:val="none" w:sz="0" w:space="0" w:color="auto"/>
                <w:right w:val="none" w:sz="0" w:space="0" w:color="auto"/>
              </w:divBdr>
            </w:div>
            <w:div w:id="1325234440">
              <w:marLeft w:val="0"/>
              <w:marRight w:val="0"/>
              <w:marTop w:val="0"/>
              <w:marBottom w:val="0"/>
              <w:divBdr>
                <w:top w:val="none" w:sz="0" w:space="0" w:color="auto"/>
                <w:left w:val="none" w:sz="0" w:space="0" w:color="auto"/>
                <w:bottom w:val="none" w:sz="0" w:space="0" w:color="auto"/>
                <w:right w:val="none" w:sz="0" w:space="0" w:color="auto"/>
              </w:divBdr>
            </w:div>
            <w:div w:id="1120144782">
              <w:marLeft w:val="0"/>
              <w:marRight w:val="0"/>
              <w:marTop w:val="0"/>
              <w:marBottom w:val="0"/>
              <w:divBdr>
                <w:top w:val="none" w:sz="0" w:space="0" w:color="auto"/>
                <w:left w:val="none" w:sz="0" w:space="0" w:color="auto"/>
                <w:bottom w:val="none" w:sz="0" w:space="0" w:color="auto"/>
                <w:right w:val="none" w:sz="0" w:space="0" w:color="auto"/>
              </w:divBdr>
            </w:div>
            <w:div w:id="92558358">
              <w:marLeft w:val="0"/>
              <w:marRight w:val="0"/>
              <w:marTop w:val="0"/>
              <w:marBottom w:val="0"/>
              <w:divBdr>
                <w:top w:val="none" w:sz="0" w:space="0" w:color="auto"/>
                <w:left w:val="none" w:sz="0" w:space="0" w:color="auto"/>
                <w:bottom w:val="none" w:sz="0" w:space="0" w:color="auto"/>
                <w:right w:val="none" w:sz="0" w:space="0" w:color="auto"/>
              </w:divBdr>
            </w:div>
            <w:div w:id="38358507">
              <w:marLeft w:val="0"/>
              <w:marRight w:val="0"/>
              <w:marTop w:val="0"/>
              <w:marBottom w:val="0"/>
              <w:divBdr>
                <w:top w:val="none" w:sz="0" w:space="0" w:color="auto"/>
                <w:left w:val="none" w:sz="0" w:space="0" w:color="auto"/>
                <w:bottom w:val="none" w:sz="0" w:space="0" w:color="auto"/>
                <w:right w:val="none" w:sz="0" w:space="0" w:color="auto"/>
              </w:divBdr>
            </w:div>
            <w:div w:id="1548568264">
              <w:marLeft w:val="0"/>
              <w:marRight w:val="0"/>
              <w:marTop w:val="0"/>
              <w:marBottom w:val="0"/>
              <w:divBdr>
                <w:top w:val="none" w:sz="0" w:space="0" w:color="auto"/>
                <w:left w:val="none" w:sz="0" w:space="0" w:color="auto"/>
                <w:bottom w:val="none" w:sz="0" w:space="0" w:color="auto"/>
                <w:right w:val="none" w:sz="0" w:space="0" w:color="auto"/>
              </w:divBdr>
            </w:div>
            <w:div w:id="2101019506">
              <w:marLeft w:val="0"/>
              <w:marRight w:val="0"/>
              <w:marTop w:val="0"/>
              <w:marBottom w:val="0"/>
              <w:divBdr>
                <w:top w:val="none" w:sz="0" w:space="0" w:color="auto"/>
                <w:left w:val="none" w:sz="0" w:space="0" w:color="auto"/>
                <w:bottom w:val="none" w:sz="0" w:space="0" w:color="auto"/>
                <w:right w:val="none" w:sz="0" w:space="0" w:color="auto"/>
              </w:divBdr>
            </w:div>
            <w:div w:id="752091804">
              <w:marLeft w:val="0"/>
              <w:marRight w:val="0"/>
              <w:marTop w:val="0"/>
              <w:marBottom w:val="0"/>
              <w:divBdr>
                <w:top w:val="none" w:sz="0" w:space="0" w:color="auto"/>
                <w:left w:val="none" w:sz="0" w:space="0" w:color="auto"/>
                <w:bottom w:val="none" w:sz="0" w:space="0" w:color="auto"/>
                <w:right w:val="none" w:sz="0" w:space="0" w:color="auto"/>
              </w:divBdr>
            </w:div>
            <w:div w:id="541480816">
              <w:marLeft w:val="0"/>
              <w:marRight w:val="0"/>
              <w:marTop w:val="0"/>
              <w:marBottom w:val="0"/>
              <w:divBdr>
                <w:top w:val="none" w:sz="0" w:space="0" w:color="auto"/>
                <w:left w:val="none" w:sz="0" w:space="0" w:color="auto"/>
                <w:bottom w:val="none" w:sz="0" w:space="0" w:color="auto"/>
                <w:right w:val="none" w:sz="0" w:space="0" w:color="auto"/>
              </w:divBdr>
            </w:div>
            <w:div w:id="242883133">
              <w:marLeft w:val="0"/>
              <w:marRight w:val="0"/>
              <w:marTop w:val="0"/>
              <w:marBottom w:val="0"/>
              <w:divBdr>
                <w:top w:val="none" w:sz="0" w:space="0" w:color="auto"/>
                <w:left w:val="none" w:sz="0" w:space="0" w:color="auto"/>
                <w:bottom w:val="none" w:sz="0" w:space="0" w:color="auto"/>
                <w:right w:val="none" w:sz="0" w:space="0" w:color="auto"/>
              </w:divBdr>
            </w:div>
            <w:div w:id="326250868">
              <w:marLeft w:val="0"/>
              <w:marRight w:val="0"/>
              <w:marTop w:val="0"/>
              <w:marBottom w:val="0"/>
              <w:divBdr>
                <w:top w:val="none" w:sz="0" w:space="0" w:color="auto"/>
                <w:left w:val="none" w:sz="0" w:space="0" w:color="auto"/>
                <w:bottom w:val="none" w:sz="0" w:space="0" w:color="auto"/>
                <w:right w:val="none" w:sz="0" w:space="0" w:color="auto"/>
              </w:divBdr>
            </w:div>
            <w:div w:id="860508112">
              <w:marLeft w:val="0"/>
              <w:marRight w:val="0"/>
              <w:marTop w:val="0"/>
              <w:marBottom w:val="0"/>
              <w:divBdr>
                <w:top w:val="none" w:sz="0" w:space="0" w:color="auto"/>
                <w:left w:val="none" w:sz="0" w:space="0" w:color="auto"/>
                <w:bottom w:val="none" w:sz="0" w:space="0" w:color="auto"/>
                <w:right w:val="none" w:sz="0" w:space="0" w:color="auto"/>
              </w:divBdr>
            </w:div>
            <w:div w:id="1859468642">
              <w:marLeft w:val="0"/>
              <w:marRight w:val="0"/>
              <w:marTop w:val="0"/>
              <w:marBottom w:val="0"/>
              <w:divBdr>
                <w:top w:val="none" w:sz="0" w:space="0" w:color="auto"/>
                <w:left w:val="none" w:sz="0" w:space="0" w:color="auto"/>
                <w:bottom w:val="none" w:sz="0" w:space="0" w:color="auto"/>
                <w:right w:val="none" w:sz="0" w:space="0" w:color="auto"/>
              </w:divBdr>
            </w:div>
            <w:div w:id="1819689670">
              <w:marLeft w:val="0"/>
              <w:marRight w:val="0"/>
              <w:marTop w:val="0"/>
              <w:marBottom w:val="0"/>
              <w:divBdr>
                <w:top w:val="none" w:sz="0" w:space="0" w:color="auto"/>
                <w:left w:val="none" w:sz="0" w:space="0" w:color="auto"/>
                <w:bottom w:val="none" w:sz="0" w:space="0" w:color="auto"/>
                <w:right w:val="none" w:sz="0" w:space="0" w:color="auto"/>
              </w:divBdr>
            </w:div>
            <w:div w:id="1368335481">
              <w:marLeft w:val="0"/>
              <w:marRight w:val="0"/>
              <w:marTop w:val="0"/>
              <w:marBottom w:val="0"/>
              <w:divBdr>
                <w:top w:val="none" w:sz="0" w:space="0" w:color="auto"/>
                <w:left w:val="none" w:sz="0" w:space="0" w:color="auto"/>
                <w:bottom w:val="none" w:sz="0" w:space="0" w:color="auto"/>
                <w:right w:val="none" w:sz="0" w:space="0" w:color="auto"/>
              </w:divBdr>
            </w:div>
            <w:div w:id="1293361944">
              <w:marLeft w:val="0"/>
              <w:marRight w:val="0"/>
              <w:marTop w:val="0"/>
              <w:marBottom w:val="0"/>
              <w:divBdr>
                <w:top w:val="none" w:sz="0" w:space="0" w:color="auto"/>
                <w:left w:val="none" w:sz="0" w:space="0" w:color="auto"/>
                <w:bottom w:val="none" w:sz="0" w:space="0" w:color="auto"/>
                <w:right w:val="none" w:sz="0" w:space="0" w:color="auto"/>
              </w:divBdr>
            </w:div>
            <w:div w:id="1627467039">
              <w:marLeft w:val="0"/>
              <w:marRight w:val="0"/>
              <w:marTop w:val="0"/>
              <w:marBottom w:val="0"/>
              <w:divBdr>
                <w:top w:val="none" w:sz="0" w:space="0" w:color="auto"/>
                <w:left w:val="none" w:sz="0" w:space="0" w:color="auto"/>
                <w:bottom w:val="none" w:sz="0" w:space="0" w:color="auto"/>
                <w:right w:val="none" w:sz="0" w:space="0" w:color="auto"/>
              </w:divBdr>
            </w:div>
            <w:div w:id="102769425">
              <w:marLeft w:val="0"/>
              <w:marRight w:val="0"/>
              <w:marTop w:val="0"/>
              <w:marBottom w:val="0"/>
              <w:divBdr>
                <w:top w:val="none" w:sz="0" w:space="0" w:color="auto"/>
                <w:left w:val="none" w:sz="0" w:space="0" w:color="auto"/>
                <w:bottom w:val="none" w:sz="0" w:space="0" w:color="auto"/>
                <w:right w:val="none" w:sz="0" w:space="0" w:color="auto"/>
              </w:divBdr>
            </w:div>
            <w:div w:id="1454976861">
              <w:marLeft w:val="0"/>
              <w:marRight w:val="0"/>
              <w:marTop w:val="0"/>
              <w:marBottom w:val="0"/>
              <w:divBdr>
                <w:top w:val="none" w:sz="0" w:space="0" w:color="auto"/>
                <w:left w:val="none" w:sz="0" w:space="0" w:color="auto"/>
                <w:bottom w:val="none" w:sz="0" w:space="0" w:color="auto"/>
                <w:right w:val="none" w:sz="0" w:space="0" w:color="auto"/>
              </w:divBdr>
            </w:div>
            <w:div w:id="140462989">
              <w:marLeft w:val="0"/>
              <w:marRight w:val="0"/>
              <w:marTop w:val="0"/>
              <w:marBottom w:val="0"/>
              <w:divBdr>
                <w:top w:val="none" w:sz="0" w:space="0" w:color="auto"/>
                <w:left w:val="none" w:sz="0" w:space="0" w:color="auto"/>
                <w:bottom w:val="none" w:sz="0" w:space="0" w:color="auto"/>
                <w:right w:val="none" w:sz="0" w:space="0" w:color="auto"/>
              </w:divBdr>
            </w:div>
            <w:div w:id="1854370239">
              <w:marLeft w:val="0"/>
              <w:marRight w:val="0"/>
              <w:marTop w:val="0"/>
              <w:marBottom w:val="0"/>
              <w:divBdr>
                <w:top w:val="none" w:sz="0" w:space="0" w:color="auto"/>
                <w:left w:val="none" w:sz="0" w:space="0" w:color="auto"/>
                <w:bottom w:val="none" w:sz="0" w:space="0" w:color="auto"/>
                <w:right w:val="none" w:sz="0" w:space="0" w:color="auto"/>
              </w:divBdr>
            </w:div>
            <w:div w:id="1740051897">
              <w:marLeft w:val="0"/>
              <w:marRight w:val="0"/>
              <w:marTop w:val="0"/>
              <w:marBottom w:val="0"/>
              <w:divBdr>
                <w:top w:val="none" w:sz="0" w:space="0" w:color="auto"/>
                <w:left w:val="none" w:sz="0" w:space="0" w:color="auto"/>
                <w:bottom w:val="none" w:sz="0" w:space="0" w:color="auto"/>
                <w:right w:val="none" w:sz="0" w:space="0" w:color="auto"/>
              </w:divBdr>
            </w:div>
            <w:div w:id="1729457956">
              <w:marLeft w:val="0"/>
              <w:marRight w:val="0"/>
              <w:marTop w:val="0"/>
              <w:marBottom w:val="0"/>
              <w:divBdr>
                <w:top w:val="none" w:sz="0" w:space="0" w:color="auto"/>
                <w:left w:val="none" w:sz="0" w:space="0" w:color="auto"/>
                <w:bottom w:val="none" w:sz="0" w:space="0" w:color="auto"/>
                <w:right w:val="none" w:sz="0" w:space="0" w:color="auto"/>
              </w:divBdr>
            </w:div>
            <w:div w:id="1935043246">
              <w:marLeft w:val="0"/>
              <w:marRight w:val="0"/>
              <w:marTop w:val="0"/>
              <w:marBottom w:val="0"/>
              <w:divBdr>
                <w:top w:val="none" w:sz="0" w:space="0" w:color="auto"/>
                <w:left w:val="none" w:sz="0" w:space="0" w:color="auto"/>
                <w:bottom w:val="none" w:sz="0" w:space="0" w:color="auto"/>
                <w:right w:val="none" w:sz="0" w:space="0" w:color="auto"/>
              </w:divBdr>
            </w:div>
            <w:div w:id="1114979325">
              <w:marLeft w:val="0"/>
              <w:marRight w:val="0"/>
              <w:marTop w:val="0"/>
              <w:marBottom w:val="0"/>
              <w:divBdr>
                <w:top w:val="none" w:sz="0" w:space="0" w:color="auto"/>
                <w:left w:val="none" w:sz="0" w:space="0" w:color="auto"/>
                <w:bottom w:val="none" w:sz="0" w:space="0" w:color="auto"/>
                <w:right w:val="none" w:sz="0" w:space="0" w:color="auto"/>
              </w:divBdr>
            </w:div>
            <w:div w:id="1660622392">
              <w:marLeft w:val="0"/>
              <w:marRight w:val="0"/>
              <w:marTop w:val="0"/>
              <w:marBottom w:val="0"/>
              <w:divBdr>
                <w:top w:val="none" w:sz="0" w:space="0" w:color="auto"/>
                <w:left w:val="none" w:sz="0" w:space="0" w:color="auto"/>
                <w:bottom w:val="none" w:sz="0" w:space="0" w:color="auto"/>
                <w:right w:val="none" w:sz="0" w:space="0" w:color="auto"/>
              </w:divBdr>
            </w:div>
            <w:div w:id="1592661783">
              <w:marLeft w:val="0"/>
              <w:marRight w:val="0"/>
              <w:marTop w:val="0"/>
              <w:marBottom w:val="0"/>
              <w:divBdr>
                <w:top w:val="none" w:sz="0" w:space="0" w:color="auto"/>
                <w:left w:val="none" w:sz="0" w:space="0" w:color="auto"/>
                <w:bottom w:val="none" w:sz="0" w:space="0" w:color="auto"/>
                <w:right w:val="none" w:sz="0" w:space="0" w:color="auto"/>
              </w:divBdr>
            </w:div>
            <w:div w:id="1230189561">
              <w:marLeft w:val="0"/>
              <w:marRight w:val="0"/>
              <w:marTop w:val="0"/>
              <w:marBottom w:val="0"/>
              <w:divBdr>
                <w:top w:val="none" w:sz="0" w:space="0" w:color="auto"/>
                <w:left w:val="none" w:sz="0" w:space="0" w:color="auto"/>
                <w:bottom w:val="none" w:sz="0" w:space="0" w:color="auto"/>
                <w:right w:val="none" w:sz="0" w:space="0" w:color="auto"/>
              </w:divBdr>
            </w:div>
            <w:div w:id="1919945028">
              <w:marLeft w:val="0"/>
              <w:marRight w:val="0"/>
              <w:marTop w:val="0"/>
              <w:marBottom w:val="0"/>
              <w:divBdr>
                <w:top w:val="none" w:sz="0" w:space="0" w:color="auto"/>
                <w:left w:val="none" w:sz="0" w:space="0" w:color="auto"/>
                <w:bottom w:val="none" w:sz="0" w:space="0" w:color="auto"/>
                <w:right w:val="none" w:sz="0" w:space="0" w:color="auto"/>
              </w:divBdr>
            </w:div>
            <w:div w:id="282735771">
              <w:marLeft w:val="0"/>
              <w:marRight w:val="0"/>
              <w:marTop w:val="0"/>
              <w:marBottom w:val="0"/>
              <w:divBdr>
                <w:top w:val="none" w:sz="0" w:space="0" w:color="auto"/>
                <w:left w:val="none" w:sz="0" w:space="0" w:color="auto"/>
                <w:bottom w:val="none" w:sz="0" w:space="0" w:color="auto"/>
                <w:right w:val="none" w:sz="0" w:space="0" w:color="auto"/>
              </w:divBdr>
            </w:div>
            <w:div w:id="703022141">
              <w:marLeft w:val="0"/>
              <w:marRight w:val="0"/>
              <w:marTop w:val="0"/>
              <w:marBottom w:val="0"/>
              <w:divBdr>
                <w:top w:val="none" w:sz="0" w:space="0" w:color="auto"/>
                <w:left w:val="none" w:sz="0" w:space="0" w:color="auto"/>
                <w:bottom w:val="none" w:sz="0" w:space="0" w:color="auto"/>
                <w:right w:val="none" w:sz="0" w:space="0" w:color="auto"/>
              </w:divBdr>
            </w:div>
            <w:div w:id="1871450677">
              <w:marLeft w:val="0"/>
              <w:marRight w:val="0"/>
              <w:marTop w:val="0"/>
              <w:marBottom w:val="0"/>
              <w:divBdr>
                <w:top w:val="none" w:sz="0" w:space="0" w:color="auto"/>
                <w:left w:val="none" w:sz="0" w:space="0" w:color="auto"/>
                <w:bottom w:val="none" w:sz="0" w:space="0" w:color="auto"/>
                <w:right w:val="none" w:sz="0" w:space="0" w:color="auto"/>
              </w:divBdr>
            </w:div>
            <w:div w:id="205915752">
              <w:marLeft w:val="0"/>
              <w:marRight w:val="0"/>
              <w:marTop w:val="0"/>
              <w:marBottom w:val="0"/>
              <w:divBdr>
                <w:top w:val="none" w:sz="0" w:space="0" w:color="auto"/>
                <w:left w:val="none" w:sz="0" w:space="0" w:color="auto"/>
                <w:bottom w:val="none" w:sz="0" w:space="0" w:color="auto"/>
                <w:right w:val="none" w:sz="0" w:space="0" w:color="auto"/>
              </w:divBdr>
            </w:div>
            <w:div w:id="1373723576">
              <w:marLeft w:val="0"/>
              <w:marRight w:val="0"/>
              <w:marTop w:val="0"/>
              <w:marBottom w:val="0"/>
              <w:divBdr>
                <w:top w:val="none" w:sz="0" w:space="0" w:color="auto"/>
                <w:left w:val="none" w:sz="0" w:space="0" w:color="auto"/>
                <w:bottom w:val="none" w:sz="0" w:space="0" w:color="auto"/>
                <w:right w:val="none" w:sz="0" w:space="0" w:color="auto"/>
              </w:divBdr>
            </w:div>
            <w:div w:id="1025979292">
              <w:marLeft w:val="0"/>
              <w:marRight w:val="0"/>
              <w:marTop w:val="0"/>
              <w:marBottom w:val="0"/>
              <w:divBdr>
                <w:top w:val="none" w:sz="0" w:space="0" w:color="auto"/>
                <w:left w:val="none" w:sz="0" w:space="0" w:color="auto"/>
                <w:bottom w:val="none" w:sz="0" w:space="0" w:color="auto"/>
                <w:right w:val="none" w:sz="0" w:space="0" w:color="auto"/>
              </w:divBdr>
            </w:div>
            <w:div w:id="1964536268">
              <w:marLeft w:val="0"/>
              <w:marRight w:val="0"/>
              <w:marTop w:val="0"/>
              <w:marBottom w:val="0"/>
              <w:divBdr>
                <w:top w:val="none" w:sz="0" w:space="0" w:color="auto"/>
                <w:left w:val="none" w:sz="0" w:space="0" w:color="auto"/>
                <w:bottom w:val="none" w:sz="0" w:space="0" w:color="auto"/>
                <w:right w:val="none" w:sz="0" w:space="0" w:color="auto"/>
              </w:divBdr>
            </w:div>
            <w:div w:id="1371413505">
              <w:marLeft w:val="0"/>
              <w:marRight w:val="0"/>
              <w:marTop w:val="0"/>
              <w:marBottom w:val="0"/>
              <w:divBdr>
                <w:top w:val="none" w:sz="0" w:space="0" w:color="auto"/>
                <w:left w:val="none" w:sz="0" w:space="0" w:color="auto"/>
                <w:bottom w:val="none" w:sz="0" w:space="0" w:color="auto"/>
                <w:right w:val="none" w:sz="0" w:space="0" w:color="auto"/>
              </w:divBdr>
            </w:div>
            <w:div w:id="1879275282">
              <w:marLeft w:val="0"/>
              <w:marRight w:val="0"/>
              <w:marTop w:val="0"/>
              <w:marBottom w:val="0"/>
              <w:divBdr>
                <w:top w:val="none" w:sz="0" w:space="0" w:color="auto"/>
                <w:left w:val="none" w:sz="0" w:space="0" w:color="auto"/>
                <w:bottom w:val="none" w:sz="0" w:space="0" w:color="auto"/>
                <w:right w:val="none" w:sz="0" w:space="0" w:color="auto"/>
              </w:divBdr>
            </w:div>
            <w:div w:id="716591138">
              <w:marLeft w:val="0"/>
              <w:marRight w:val="0"/>
              <w:marTop w:val="0"/>
              <w:marBottom w:val="0"/>
              <w:divBdr>
                <w:top w:val="none" w:sz="0" w:space="0" w:color="auto"/>
                <w:left w:val="none" w:sz="0" w:space="0" w:color="auto"/>
                <w:bottom w:val="none" w:sz="0" w:space="0" w:color="auto"/>
                <w:right w:val="none" w:sz="0" w:space="0" w:color="auto"/>
              </w:divBdr>
            </w:div>
            <w:div w:id="1305234202">
              <w:marLeft w:val="0"/>
              <w:marRight w:val="0"/>
              <w:marTop w:val="0"/>
              <w:marBottom w:val="0"/>
              <w:divBdr>
                <w:top w:val="none" w:sz="0" w:space="0" w:color="auto"/>
                <w:left w:val="none" w:sz="0" w:space="0" w:color="auto"/>
                <w:bottom w:val="none" w:sz="0" w:space="0" w:color="auto"/>
                <w:right w:val="none" w:sz="0" w:space="0" w:color="auto"/>
              </w:divBdr>
            </w:div>
            <w:div w:id="1356275797">
              <w:marLeft w:val="0"/>
              <w:marRight w:val="0"/>
              <w:marTop w:val="0"/>
              <w:marBottom w:val="0"/>
              <w:divBdr>
                <w:top w:val="none" w:sz="0" w:space="0" w:color="auto"/>
                <w:left w:val="none" w:sz="0" w:space="0" w:color="auto"/>
                <w:bottom w:val="none" w:sz="0" w:space="0" w:color="auto"/>
                <w:right w:val="none" w:sz="0" w:space="0" w:color="auto"/>
              </w:divBdr>
            </w:div>
            <w:div w:id="1732927983">
              <w:marLeft w:val="0"/>
              <w:marRight w:val="0"/>
              <w:marTop w:val="0"/>
              <w:marBottom w:val="0"/>
              <w:divBdr>
                <w:top w:val="none" w:sz="0" w:space="0" w:color="auto"/>
                <w:left w:val="none" w:sz="0" w:space="0" w:color="auto"/>
                <w:bottom w:val="none" w:sz="0" w:space="0" w:color="auto"/>
                <w:right w:val="none" w:sz="0" w:space="0" w:color="auto"/>
              </w:divBdr>
            </w:div>
            <w:div w:id="765266723">
              <w:marLeft w:val="0"/>
              <w:marRight w:val="0"/>
              <w:marTop w:val="0"/>
              <w:marBottom w:val="0"/>
              <w:divBdr>
                <w:top w:val="none" w:sz="0" w:space="0" w:color="auto"/>
                <w:left w:val="none" w:sz="0" w:space="0" w:color="auto"/>
                <w:bottom w:val="none" w:sz="0" w:space="0" w:color="auto"/>
                <w:right w:val="none" w:sz="0" w:space="0" w:color="auto"/>
              </w:divBdr>
            </w:div>
            <w:div w:id="1414163848">
              <w:marLeft w:val="0"/>
              <w:marRight w:val="0"/>
              <w:marTop w:val="0"/>
              <w:marBottom w:val="0"/>
              <w:divBdr>
                <w:top w:val="none" w:sz="0" w:space="0" w:color="auto"/>
                <w:left w:val="none" w:sz="0" w:space="0" w:color="auto"/>
                <w:bottom w:val="none" w:sz="0" w:space="0" w:color="auto"/>
                <w:right w:val="none" w:sz="0" w:space="0" w:color="auto"/>
              </w:divBdr>
            </w:div>
            <w:div w:id="666984481">
              <w:marLeft w:val="0"/>
              <w:marRight w:val="0"/>
              <w:marTop w:val="0"/>
              <w:marBottom w:val="0"/>
              <w:divBdr>
                <w:top w:val="none" w:sz="0" w:space="0" w:color="auto"/>
                <w:left w:val="none" w:sz="0" w:space="0" w:color="auto"/>
                <w:bottom w:val="none" w:sz="0" w:space="0" w:color="auto"/>
                <w:right w:val="none" w:sz="0" w:space="0" w:color="auto"/>
              </w:divBdr>
            </w:div>
            <w:div w:id="1899052730">
              <w:marLeft w:val="0"/>
              <w:marRight w:val="0"/>
              <w:marTop w:val="0"/>
              <w:marBottom w:val="0"/>
              <w:divBdr>
                <w:top w:val="none" w:sz="0" w:space="0" w:color="auto"/>
                <w:left w:val="none" w:sz="0" w:space="0" w:color="auto"/>
                <w:bottom w:val="none" w:sz="0" w:space="0" w:color="auto"/>
                <w:right w:val="none" w:sz="0" w:space="0" w:color="auto"/>
              </w:divBdr>
            </w:div>
            <w:div w:id="1949386953">
              <w:marLeft w:val="0"/>
              <w:marRight w:val="0"/>
              <w:marTop w:val="0"/>
              <w:marBottom w:val="0"/>
              <w:divBdr>
                <w:top w:val="none" w:sz="0" w:space="0" w:color="auto"/>
                <w:left w:val="none" w:sz="0" w:space="0" w:color="auto"/>
                <w:bottom w:val="none" w:sz="0" w:space="0" w:color="auto"/>
                <w:right w:val="none" w:sz="0" w:space="0" w:color="auto"/>
              </w:divBdr>
            </w:div>
            <w:div w:id="1473718684">
              <w:marLeft w:val="0"/>
              <w:marRight w:val="0"/>
              <w:marTop w:val="0"/>
              <w:marBottom w:val="0"/>
              <w:divBdr>
                <w:top w:val="none" w:sz="0" w:space="0" w:color="auto"/>
                <w:left w:val="none" w:sz="0" w:space="0" w:color="auto"/>
                <w:bottom w:val="none" w:sz="0" w:space="0" w:color="auto"/>
                <w:right w:val="none" w:sz="0" w:space="0" w:color="auto"/>
              </w:divBdr>
            </w:div>
            <w:div w:id="1828471397">
              <w:marLeft w:val="0"/>
              <w:marRight w:val="0"/>
              <w:marTop w:val="0"/>
              <w:marBottom w:val="0"/>
              <w:divBdr>
                <w:top w:val="none" w:sz="0" w:space="0" w:color="auto"/>
                <w:left w:val="none" w:sz="0" w:space="0" w:color="auto"/>
                <w:bottom w:val="none" w:sz="0" w:space="0" w:color="auto"/>
                <w:right w:val="none" w:sz="0" w:space="0" w:color="auto"/>
              </w:divBdr>
            </w:div>
            <w:div w:id="724764987">
              <w:marLeft w:val="0"/>
              <w:marRight w:val="0"/>
              <w:marTop w:val="0"/>
              <w:marBottom w:val="0"/>
              <w:divBdr>
                <w:top w:val="none" w:sz="0" w:space="0" w:color="auto"/>
                <w:left w:val="none" w:sz="0" w:space="0" w:color="auto"/>
                <w:bottom w:val="none" w:sz="0" w:space="0" w:color="auto"/>
                <w:right w:val="none" w:sz="0" w:space="0" w:color="auto"/>
              </w:divBdr>
            </w:div>
            <w:div w:id="522132947">
              <w:marLeft w:val="0"/>
              <w:marRight w:val="0"/>
              <w:marTop w:val="0"/>
              <w:marBottom w:val="0"/>
              <w:divBdr>
                <w:top w:val="none" w:sz="0" w:space="0" w:color="auto"/>
                <w:left w:val="none" w:sz="0" w:space="0" w:color="auto"/>
                <w:bottom w:val="none" w:sz="0" w:space="0" w:color="auto"/>
                <w:right w:val="none" w:sz="0" w:space="0" w:color="auto"/>
              </w:divBdr>
            </w:div>
            <w:div w:id="927883291">
              <w:marLeft w:val="0"/>
              <w:marRight w:val="0"/>
              <w:marTop w:val="0"/>
              <w:marBottom w:val="0"/>
              <w:divBdr>
                <w:top w:val="none" w:sz="0" w:space="0" w:color="auto"/>
                <w:left w:val="none" w:sz="0" w:space="0" w:color="auto"/>
                <w:bottom w:val="none" w:sz="0" w:space="0" w:color="auto"/>
                <w:right w:val="none" w:sz="0" w:space="0" w:color="auto"/>
              </w:divBdr>
            </w:div>
            <w:div w:id="57245457">
              <w:marLeft w:val="0"/>
              <w:marRight w:val="0"/>
              <w:marTop w:val="0"/>
              <w:marBottom w:val="0"/>
              <w:divBdr>
                <w:top w:val="none" w:sz="0" w:space="0" w:color="auto"/>
                <w:left w:val="none" w:sz="0" w:space="0" w:color="auto"/>
                <w:bottom w:val="none" w:sz="0" w:space="0" w:color="auto"/>
                <w:right w:val="none" w:sz="0" w:space="0" w:color="auto"/>
              </w:divBdr>
            </w:div>
            <w:div w:id="1668513510">
              <w:marLeft w:val="0"/>
              <w:marRight w:val="0"/>
              <w:marTop w:val="0"/>
              <w:marBottom w:val="0"/>
              <w:divBdr>
                <w:top w:val="none" w:sz="0" w:space="0" w:color="auto"/>
                <w:left w:val="none" w:sz="0" w:space="0" w:color="auto"/>
                <w:bottom w:val="none" w:sz="0" w:space="0" w:color="auto"/>
                <w:right w:val="none" w:sz="0" w:space="0" w:color="auto"/>
              </w:divBdr>
            </w:div>
            <w:div w:id="1585413807">
              <w:marLeft w:val="0"/>
              <w:marRight w:val="0"/>
              <w:marTop w:val="0"/>
              <w:marBottom w:val="0"/>
              <w:divBdr>
                <w:top w:val="none" w:sz="0" w:space="0" w:color="auto"/>
                <w:left w:val="none" w:sz="0" w:space="0" w:color="auto"/>
                <w:bottom w:val="none" w:sz="0" w:space="0" w:color="auto"/>
                <w:right w:val="none" w:sz="0" w:space="0" w:color="auto"/>
              </w:divBdr>
            </w:div>
            <w:div w:id="466433991">
              <w:marLeft w:val="0"/>
              <w:marRight w:val="0"/>
              <w:marTop w:val="0"/>
              <w:marBottom w:val="0"/>
              <w:divBdr>
                <w:top w:val="none" w:sz="0" w:space="0" w:color="auto"/>
                <w:left w:val="none" w:sz="0" w:space="0" w:color="auto"/>
                <w:bottom w:val="none" w:sz="0" w:space="0" w:color="auto"/>
                <w:right w:val="none" w:sz="0" w:space="0" w:color="auto"/>
              </w:divBdr>
            </w:div>
            <w:div w:id="1916352303">
              <w:marLeft w:val="0"/>
              <w:marRight w:val="0"/>
              <w:marTop w:val="0"/>
              <w:marBottom w:val="0"/>
              <w:divBdr>
                <w:top w:val="none" w:sz="0" w:space="0" w:color="auto"/>
                <w:left w:val="none" w:sz="0" w:space="0" w:color="auto"/>
                <w:bottom w:val="none" w:sz="0" w:space="0" w:color="auto"/>
                <w:right w:val="none" w:sz="0" w:space="0" w:color="auto"/>
              </w:divBdr>
            </w:div>
            <w:div w:id="827213070">
              <w:marLeft w:val="0"/>
              <w:marRight w:val="0"/>
              <w:marTop w:val="0"/>
              <w:marBottom w:val="0"/>
              <w:divBdr>
                <w:top w:val="none" w:sz="0" w:space="0" w:color="auto"/>
                <w:left w:val="none" w:sz="0" w:space="0" w:color="auto"/>
                <w:bottom w:val="none" w:sz="0" w:space="0" w:color="auto"/>
                <w:right w:val="none" w:sz="0" w:space="0" w:color="auto"/>
              </w:divBdr>
            </w:div>
            <w:div w:id="1018700922">
              <w:marLeft w:val="0"/>
              <w:marRight w:val="0"/>
              <w:marTop w:val="0"/>
              <w:marBottom w:val="0"/>
              <w:divBdr>
                <w:top w:val="none" w:sz="0" w:space="0" w:color="auto"/>
                <w:left w:val="none" w:sz="0" w:space="0" w:color="auto"/>
                <w:bottom w:val="none" w:sz="0" w:space="0" w:color="auto"/>
                <w:right w:val="none" w:sz="0" w:space="0" w:color="auto"/>
              </w:divBdr>
            </w:div>
            <w:div w:id="2142266009">
              <w:marLeft w:val="0"/>
              <w:marRight w:val="0"/>
              <w:marTop w:val="0"/>
              <w:marBottom w:val="0"/>
              <w:divBdr>
                <w:top w:val="none" w:sz="0" w:space="0" w:color="auto"/>
                <w:left w:val="none" w:sz="0" w:space="0" w:color="auto"/>
                <w:bottom w:val="none" w:sz="0" w:space="0" w:color="auto"/>
                <w:right w:val="none" w:sz="0" w:space="0" w:color="auto"/>
              </w:divBdr>
            </w:div>
            <w:div w:id="987779635">
              <w:marLeft w:val="0"/>
              <w:marRight w:val="0"/>
              <w:marTop w:val="0"/>
              <w:marBottom w:val="0"/>
              <w:divBdr>
                <w:top w:val="none" w:sz="0" w:space="0" w:color="auto"/>
                <w:left w:val="none" w:sz="0" w:space="0" w:color="auto"/>
                <w:bottom w:val="none" w:sz="0" w:space="0" w:color="auto"/>
                <w:right w:val="none" w:sz="0" w:space="0" w:color="auto"/>
              </w:divBdr>
            </w:div>
            <w:div w:id="2112698626">
              <w:marLeft w:val="0"/>
              <w:marRight w:val="0"/>
              <w:marTop w:val="0"/>
              <w:marBottom w:val="0"/>
              <w:divBdr>
                <w:top w:val="none" w:sz="0" w:space="0" w:color="auto"/>
                <w:left w:val="none" w:sz="0" w:space="0" w:color="auto"/>
                <w:bottom w:val="none" w:sz="0" w:space="0" w:color="auto"/>
                <w:right w:val="none" w:sz="0" w:space="0" w:color="auto"/>
              </w:divBdr>
            </w:div>
            <w:div w:id="681400408">
              <w:marLeft w:val="0"/>
              <w:marRight w:val="0"/>
              <w:marTop w:val="0"/>
              <w:marBottom w:val="0"/>
              <w:divBdr>
                <w:top w:val="none" w:sz="0" w:space="0" w:color="auto"/>
                <w:left w:val="none" w:sz="0" w:space="0" w:color="auto"/>
                <w:bottom w:val="none" w:sz="0" w:space="0" w:color="auto"/>
                <w:right w:val="none" w:sz="0" w:space="0" w:color="auto"/>
              </w:divBdr>
            </w:div>
            <w:div w:id="973683772">
              <w:marLeft w:val="0"/>
              <w:marRight w:val="0"/>
              <w:marTop w:val="0"/>
              <w:marBottom w:val="0"/>
              <w:divBdr>
                <w:top w:val="none" w:sz="0" w:space="0" w:color="auto"/>
                <w:left w:val="none" w:sz="0" w:space="0" w:color="auto"/>
                <w:bottom w:val="none" w:sz="0" w:space="0" w:color="auto"/>
                <w:right w:val="none" w:sz="0" w:space="0" w:color="auto"/>
              </w:divBdr>
            </w:div>
            <w:div w:id="1515879056">
              <w:marLeft w:val="0"/>
              <w:marRight w:val="0"/>
              <w:marTop w:val="0"/>
              <w:marBottom w:val="0"/>
              <w:divBdr>
                <w:top w:val="none" w:sz="0" w:space="0" w:color="auto"/>
                <w:left w:val="none" w:sz="0" w:space="0" w:color="auto"/>
                <w:bottom w:val="none" w:sz="0" w:space="0" w:color="auto"/>
                <w:right w:val="none" w:sz="0" w:space="0" w:color="auto"/>
              </w:divBdr>
            </w:div>
            <w:div w:id="451440892">
              <w:marLeft w:val="0"/>
              <w:marRight w:val="0"/>
              <w:marTop w:val="0"/>
              <w:marBottom w:val="0"/>
              <w:divBdr>
                <w:top w:val="none" w:sz="0" w:space="0" w:color="auto"/>
                <w:left w:val="none" w:sz="0" w:space="0" w:color="auto"/>
                <w:bottom w:val="none" w:sz="0" w:space="0" w:color="auto"/>
                <w:right w:val="none" w:sz="0" w:space="0" w:color="auto"/>
              </w:divBdr>
            </w:div>
            <w:div w:id="345132460">
              <w:marLeft w:val="0"/>
              <w:marRight w:val="0"/>
              <w:marTop w:val="0"/>
              <w:marBottom w:val="0"/>
              <w:divBdr>
                <w:top w:val="none" w:sz="0" w:space="0" w:color="auto"/>
                <w:left w:val="none" w:sz="0" w:space="0" w:color="auto"/>
                <w:bottom w:val="none" w:sz="0" w:space="0" w:color="auto"/>
                <w:right w:val="none" w:sz="0" w:space="0" w:color="auto"/>
              </w:divBdr>
            </w:div>
            <w:div w:id="1731225533">
              <w:marLeft w:val="0"/>
              <w:marRight w:val="0"/>
              <w:marTop w:val="0"/>
              <w:marBottom w:val="0"/>
              <w:divBdr>
                <w:top w:val="none" w:sz="0" w:space="0" w:color="auto"/>
                <w:left w:val="none" w:sz="0" w:space="0" w:color="auto"/>
                <w:bottom w:val="none" w:sz="0" w:space="0" w:color="auto"/>
                <w:right w:val="none" w:sz="0" w:space="0" w:color="auto"/>
              </w:divBdr>
            </w:div>
            <w:div w:id="1532185138">
              <w:marLeft w:val="0"/>
              <w:marRight w:val="0"/>
              <w:marTop w:val="0"/>
              <w:marBottom w:val="0"/>
              <w:divBdr>
                <w:top w:val="none" w:sz="0" w:space="0" w:color="auto"/>
                <w:left w:val="none" w:sz="0" w:space="0" w:color="auto"/>
                <w:bottom w:val="none" w:sz="0" w:space="0" w:color="auto"/>
                <w:right w:val="none" w:sz="0" w:space="0" w:color="auto"/>
              </w:divBdr>
            </w:div>
            <w:div w:id="1834030884">
              <w:marLeft w:val="0"/>
              <w:marRight w:val="0"/>
              <w:marTop w:val="0"/>
              <w:marBottom w:val="0"/>
              <w:divBdr>
                <w:top w:val="none" w:sz="0" w:space="0" w:color="auto"/>
                <w:left w:val="none" w:sz="0" w:space="0" w:color="auto"/>
                <w:bottom w:val="none" w:sz="0" w:space="0" w:color="auto"/>
                <w:right w:val="none" w:sz="0" w:space="0" w:color="auto"/>
              </w:divBdr>
            </w:div>
            <w:div w:id="1184515054">
              <w:marLeft w:val="0"/>
              <w:marRight w:val="0"/>
              <w:marTop w:val="0"/>
              <w:marBottom w:val="0"/>
              <w:divBdr>
                <w:top w:val="none" w:sz="0" w:space="0" w:color="auto"/>
                <w:left w:val="none" w:sz="0" w:space="0" w:color="auto"/>
                <w:bottom w:val="none" w:sz="0" w:space="0" w:color="auto"/>
                <w:right w:val="none" w:sz="0" w:space="0" w:color="auto"/>
              </w:divBdr>
            </w:div>
            <w:div w:id="617688037">
              <w:marLeft w:val="0"/>
              <w:marRight w:val="0"/>
              <w:marTop w:val="0"/>
              <w:marBottom w:val="0"/>
              <w:divBdr>
                <w:top w:val="none" w:sz="0" w:space="0" w:color="auto"/>
                <w:left w:val="none" w:sz="0" w:space="0" w:color="auto"/>
                <w:bottom w:val="none" w:sz="0" w:space="0" w:color="auto"/>
                <w:right w:val="none" w:sz="0" w:space="0" w:color="auto"/>
              </w:divBdr>
            </w:div>
            <w:div w:id="327558231">
              <w:marLeft w:val="0"/>
              <w:marRight w:val="0"/>
              <w:marTop w:val="0"/>
              <w:marBottom w:val="0"/>
              <w:divBdr>
                <w:top w:val="none" w:sz="0" w:space="0" w:color="auto"/>
                <w:left w:val="none" w:sz="0" w:space="0" w:color="auto"/>
                <w:bottom w:val="none" w:sz="0" w:space="0" w:color="auto"/>
                <w:right w:val="none" w:sz="0" w:space="0" w:color="auto"/>
              </w:divBdr>
            </w:div>
            <w:div w:id="719137518">
              <w:marLeft w:val="0"/>
              <w:marRight w:val="0"/>
              <w:marTop w:val="0"/>
              <w:marBottom w:val="0"/>
              <w:divBdr>
                <w:top w:val="none" w:sz="0" w:space="0" w:color="auto"/>
                <w:left w:val="none" w:sz="0" w:space="0" w:color="auto"/>
                <w:bottom w:val="none" w:sz="0" w:space="0" w:color="auto"/>
                <w:right w:val="none" w:sz="0" w:space="0" w:color="auto"/>
              </w:divBdr>
            </w:div>
            <w:div w:id="1926644369">
              <w:marLeft w:val="0"/>
              <w:marRight w:val="0"/>
              <w:marTop w:val="0"/>
              <w:marBottom w:val="0"/>
              <w:divBdr>
                <w:top w:val="none" w:sz="0" w:space="0" w:color="auto"/>
                <w:left w:val="none" w:sz="0" w:space="0" w:color="auto"/>
                <w:bottom w:val="none" w:sz="0" w:space="0" w:color="auto"/>
                <w:right w:val="none" w:sz="0" w:space="0" w:color="auto"/>
              </w:divBdr>
            </w:div>
            <w:div w:id="1071580116">
              <w:marLeft w:val="0"/>
              <w:marRight w:val="0"/>
              <w:marTop w:val="0"/>
              <w:marBottom w:val="0"/>
              <w:divBdr>
                <w:top w:val="none" w:sz="0" w:space="0" w:color="auto"/>
                <w:left w:val="none" w:sz="0" w:space="0" w:color="auto"/>
                <w:bottom w:val="none" w:sz="0" w:space="0" w:color="auto"/>
                <w:right w:val="none" w:sz="0" w:space="0" w:color="auto"/>
              </w:divBdr>
            </w:div>
            <w:div w:id="1497958694">
              <w:marLeft w:val="0"/>
              <w:marRight w:val="0"/>
              <w:marTop w:val="0"/>
              <w:marBottom w:val="0"/>
              <w:divBdr>
                <w:top w:val="none" w:sz="0" w:space="0" w:color="auto"/>
                <w:left w:val="none" w:sz="0" w:space="0" w:color="auto"/>
                <w:bottom w:val="none" w:sz="0" w:space="0" w:color="auto"/>
                <w:right w:val="none" w:sz="0" w:space="0" w:color="auto"/>
              </w:divBdr>
            </w:div>
            <w:div w:id="2141680000">
              <w:marLeft w:val="0"/>
              <w:marRight w:val="0"/>
              <w:marTop w:val="0"/>
              <w:marBottom w:val="0"/>
              <w:divBdr>
                <w:top w:val="none" w:sz="0" w:space="0" w:color="auto"/>
                <w:left w:val="none" w:sz="0" w:space="0" w:color="auto"/>
                <w:bottom w:val="none" w:sz="0" w:space="0" w:color="auto"/>
                <w:right w:val="none" w:sz="0" w:space="0" w:color="auto"/>
              </w:divBdr>
            </w:div>
            <w:div w:id="1604073740">
              <w:marLeft w:val="0"/>
              <w:marRight w:val="0"/>
              <w:marTop w:val="0"/>
              <w:marBottom w:val="0"/>
              <w:divBdr>
                <w:top w:val="none" w:sz="0" w:space="0" w:color="auto"/>
                <w:left w:val="none" w:sz="0" w:space="0" w:color="auto"/>
                <w:bottom w:val="none" w:sz="0" w:space="0" w:color="auto"/>
                <w:right w:val="none" w:sz="0" w:space="0" w:color="auto"/>
              </w:divBdr>
            </w:div>
            <w:div w:id="737897815">
              <w:marLeft w:val="0"/>
              <w:marRight w:val="0"/>
              <w:marTop w:val="0"/>
              <w:marBottom w:val="0"/>
              <w:divBdr>
                <w:top w:val="none" w:sz="0" w:space="0" w:color="auto"/>
                <w:left w:val="none" w:sz="0" w:space="0" w:color="auto"/>
                <w:bottom w:val="none" w:sz="0" w:space="0" w:color="auto"/>
                <w:right w:val="none" w:sz="0" w:space="0" w:color="auto"/>
              </w:divBdr>
            </w:div>
            <w:div w:id="986781017">
              <w:marLeft w:val="0"/>
              <w:marRight w:val="0"/>
              <w:marTop w:val="0"/>
              <w:marBottom w:val="0"/>
              <w:divBdr>
                <w:top w:val="none" w:sz="0" w:space="0" w:color="auto"/>
                <w:left w:val="none" w:sz="0" w:space="0" w:color="auto"/>
                <w:bottom w:val="none" w:sz="0" w:space="0" w:color="auto"/>
                <w:right w:val="none" w:sz="0" w:space="0" w:color="auto"/>
              </w:divBdr>
            </w:div>
            <w:div w:id="1992514389">
              <w:marLeft w:val="0"/>
              <w:marRight w:val="0"/>
              <w:marTop w:val="0"/>
              <w:marBottom w:val="0"/>
              <w:divBdr>
                <w:top w:val="none" w:sz="0" w:space="0" w:color="auto"/>
                <w:left w:val="none" w:sz="0" w:space="0" w:color="auto"/>
                <w:bottom w:val="none" w:sz="0" w:space="0" w:color="auto"/>
                <w:right w:val="none" w:sz="0" w:space="0" w:color="auto"/>
              </w:divBdr>
            </w:div>
            <w:div w:id="1653604852">
              <w:marLeft w:val="0"/>
              <w:marRight w:val="0"/>
              <w:marTop w:val="0"/>
              <w:marBottom w:val="0"/>
              <w:divBdr>
                <w:top w:val="none" w:sz="0" w:space="0" w:color="auto"/>
                <w:left w:val="none" w:sz="0" w:space="0" w:color="auto"/>
                <w:bottom w:val="none" w:sz="0" w:space="0" w:color="auto"/>
                <w:right w:val="none" w:sz="0" w:space="0" w:color="auto"/>
              </w:divBdr>
            </w:div>
            <w:div w:id="132649422">
              <w:marLeft w:val="0"/>
              <w:marRight w:val="0"/>
              <w:marTop w:val="0"/>
              <w:marBottom w:val="0"/>
              <w:divBdr>
                <w:top w:val="none" w:sz="0" w:space="0" w:color="auto"/>
                <w:left w:val="none" w:sz="0" w:space="0" w:color="auto"/>
                <w:bottom w:val="none" w:sz="0" w:space="0" w:color="auto"/>
                <w:right w:val="none" w:sz="0" w:space="0" w:color="auto"/>
              </w:divBdr>
            </w:div>
            <w:div w:id="499272664">
              <w:marLeft w:val="0"/>
              <w:marRight w:val="0"/>
              <w:marTop w:val="0"/>
              <w:marBottom w:val="0"/>
              <w:divBdr>
                <w:top w:val="none" w:sz="0" w:space="0" w:color="auto"/>
                <w:left w:val="none" w:sz="0" w:space="0" w:color="auto"/>
                <w:bottom w:val="none" w:sz="0" w:space="0" w:color="auto"/>
                <w:right w:val="none" w:sz="0" w:space="0" w:color="auto"/>
              </w:divBdr>
            </w:div>
            <w:div w:id="1154488072">
              <w:marLeft w:val="0"/>
              <w:marRight w:val="0"/>
              <w:marTop w:val="0"/>
              <w:marBottom w:val="0"/>
              <w:divBdr>
                <w:top w:val="none" w:sz="0" w:space="0" w:color="auto"/>
                <w:left w:val="none" w:sz="0" w:space="0" w:color="auto"/>
                <w:bottom w:val="none" w:sz="0" w:space="0" w:color="auto"/>
                <w:right w:val="none" w:sz="0" w:space="0" w:color="auto"/>
              </w:divBdr>
            </w:div>
            <w:div w:id="648293289">
              <w:marLeft w:val="0"/>
              <w:marRight w:val="0"/>
              <w:marTop w:val="0"/>
              <w:marBottom w:val="0"/>
              <w:divBdr>
                <w:top w:val="none" w:sz="0" w:space="0" w:color="auto"/>
                <w:left w:val="none" w:sz="0" w:space="0" w:color="auto"/>
                <w:bottom w:val="none" w:sz="0" w:space="0" w:color="auto"/>
                <w:right w:val="none" w:sz="0" w:space="0" w:color="auto"/>
              </w:divBdr>
            </w:div>
            <w:div w:id="394208907">
              <w:marLeft w:val="0"/>
              <w:marRight w:val="0"/>
              <w:marTop w:val="0"/>
              <w:marBottom w:val="0"/>
              <w:divBdr>
                <w:top w:val="none" w:sz="0" w:space="0" w:color="auto"/>
                <w:left w:val="none" w:sz="0" w:space="0" w:color="auto"/>
                <w:bottom w:val="none" w:sz="0" w:space="0" w:color="auto"/>
                <w:right w:val="none" w:sz="0" w:space="0" w:color="auto"/>
              </w:divBdr>
            </w:div>
            <w:div w:id="911088508">
              <w:marLeft w:val="0"/>
              <w:marRight w:val="0"/>
              <w:marTop w:val="0"/>
              <w:marBottom w:val="0"/>
              <w:divBdr>
                <w:top w:val="none" w:sz="0" w:space="0" w:color="auto"/>
                <w:left w:val="none" w:sz="0" w:space="0" w:color="auto"/>
                <w:bottom w:val="none" w:sz="0" w:space="0" w:color="auto"/>
                <w:right w:val="none" w:sz="0" w:space="0" w:color="auto"/>
              </w:divBdr>
            </w:div>
            <w:div w:id="51932668">
              <w:marLeft w:val="0"/>
              <w:marRight w:val="0"/>
              <w:marTop w:val="0"/>
              <w:marBottom w:val="0"/>
              <w:divBdr>
                <w:top w:val="none" w:sz="0" w:space="0" w:color="auto"/>
                <w:left w:val="none" w:sz="0" w:space="0" w:color="auto"/>
                <w:bottom w:val="none" w:sz="0" w:space="0" w:color="auto"/>
                <w:right w:val="none" w:sz="0" w:space="0" w:color="auto"/>
              </w:divBdr>
            </w:div>
            <w:div w:id="396588153">
              <w:marLeft w:val="0"/>
              <w:marRight w:val="0"/>
              <w:marTop w:val="0"/>
              <w:marBottom w:val="0"/>
              <w:divBdr>
                <w:top w:val="none" w:sz="0" w:space="0" w:color="auto"/>
                <w:left w:val="none" w:sz="0" w:space="0" w:color="auto"/>
                <w:bottom w:val="none" w:sz="0" w:space="0" w:color="auto"/>
                <w:right w:val="none" w:sz="0" w:space="0" w:color="auto"/>
              </w:divBdr>
            </w:div>
            <w:div w:id="1991053617">
              <w:marLeft w:val="0"/>
              <w:marRight w:val="0"/>
              <w:marTop w:val="0"/>
              <w:marBottom w:val="0"/>
              <w:divBdr>
                <w:top w:val="none" w:sz="0" w:space="0" w:color="auto"/>
                <w:left w:val="none" w:sz="0" w:space="0" w:color="auto"/>
                <w:bottom w:val="none" w:sz="0" w:space="0" w:color="auto"/>
                <w:right w:val="none" w:sz="0" w:space="0" w:color="auto"/>
              </w:divBdr>
            </w:div>
            <w:div w:id="337854873">
              <w:marLeft w:val="0"/>
              <w:marRight w:val="0"/>
              <w:marTop w:val="0"/>
              <w:marBottom w:val="0"/>
              <w:divBdr>
                <w:top w:val="none" w:sz="0" w:space="0" w:color="auto"/>
                <w:left w:val="none" w:sz="0" w:space="0" w:color="auto"/>
                <w:bottom w:val="none" w:sz="0" w:space="0" w:color="auto"/>
                <w:right w:val="none" w:sz="0" w:space="0" w:color="auto"/>
              </w:divBdr>
            </w:div>
            <w:div w:id="477380620">
              <w:marLeft w:val="0"/>
              <w:marRight w:val="0"/>
              <w:marTop w:val="0"/>
              <w:marBottom w:val="0"/>
              <w:divBdr>
                <w:top w:val="none" w:sz="0" w:space="0" w:color="auto"/>
                <w:left w:val="none" w:sz="0" w:space="0" w:color="auto"/>
                <w:bottom w:val="none" w:sz="0" w:space="0" w:color="auto"/>
                <w:right w:val="none" w:sz="0" w:space="0" w:color="auto"/>
              </w:divBdr>
            </w:div>
            <w:div w:id="611981024">
              <w:marLeft w:val="0"/>
              <w:marRight w:val="0"/>
              <w:marTop w:val="0"/>
              <w:marBottom w:val="0"/>
              <w:divBdr>
                <w:top w:val="none" w:sz="0" w:space="0" w:color="auto"/>
                <w:left w:val="none" w:sz="0" w:space="0" w:color="auto"/>
                <w:bottom w:val="none" w:sz="0" w:space="0" w:color="auto"/>
                <w:right w:val="none" w:sz="0" w:space="0" w:color="auto"/>
              </w:divBdr>
            </w:div>
            <w:div w:id="337201139">
              <w:marLeft w:val="0"/>
              <w:marRight w:val="0"/>
              <w:marTop w:val="0"/>
              <w:marBottom w:val="0"/>
              <w:divBdr>
                <w:top w:val="none" w:sz="0" w:space="0" w:color="auto"/>
                <w:left w:val="none" w:sz="0" w:space="0" w:color="auto"/>
                <w:bottom w:val="none" w:sz="0" w:space="0" w:color="auto"/>
                <w:right w:val="none" w:sz="0" w:space="0" w:color="auto"/>
              </w:divBdr>
            </w:div>
            <w:div w:id="1521889174">
              <w:marLeft w:val="0"/>
              <w:marRight w:val="0"/>
              <w:marTop w:val="0"/>
              <w:marBottom w:val="0"/>
              <w:divBdr>
                <w:top w:val="none" w:sz="0" w:space="0" w:color="auto"/>
                <w:left w:val="none" w:sz="0" w:space="0" w:color="auto"/>
                <w:bottom w:val="none" w:sz="0" w:space="0" w:color="auto"/>
                <w:right w:val="none" w:sz="0" w:space="0" w:color="auto"/>
              </w:divBdr>
            </w:div>
            <w:div w:id="769471537">
              <w:marLeft w:val="0"/>
              <w:marRight w:val="0"/>
              <w:marTop w:val="0"/>
              <w:marBottom w:val="0"/>
              <w:divBdr>
                <w:top w:val="none" w:sz="0" w:space="0" w:color="auto"/>
                <w:left w:val="none" w:sz="0" w:space="0" w:color="auto"/>
                <w:bottom w:val="none" w:sz="0" w:space="0" w:color="auto"/>
                <w:right w:val="none" w:sz="0" w:space="0" w:color="auto"/>
              </w:divBdr>
            </w:div>
            <w:div w:id="1157263285">
              <w:marLeft w:val="0"/>
              <w:marRight w:val="0"/>
              <w:marTop w:val="0"/>
              <w:marBottom w:val="0"/>
              <w:divBdr>
                <w:top w:val="none" w:sz="0" w:space="0" w:color="auto"/>
                <w:left w:val="none" w:sz="0" w:space="0" w:color="auto"/>
                <w:bottom w:val="none" w:sz="0" w:space="0" w:color="auto"/>
                <w:right w:val="none" w:sz="0" w:space="0" w:color="auto"/>
              </w:divBdr>
            </w:div>
            <w:div w:id="157700216">
              <w:marLeft w:val="0"/>
              <w:marRight w:val="0"/>
              <w:marTop w:val="0"/>
              <w:marBottom w:val="0"/>
              <w:divBdr>
                <w:top w:val="none" w:sz="0" w:space="0" w:color="auto"/>
                <w:left w:val="none" w:sz="0" w:space="0" w:color="auto"/>
                <w:bottom w:val="none" w:sz="0" w:space="0" w:color="auto"/>
                <w:right w:val="none" w:sz="0" w:space="0" w:color="auto"/>
              </w:divBdr>
            </w:div>
            <w:div w:id="979653715">
              <w:marLeft w:val="0"/>
              <w:marRight w:val="0"/>
              <w:marTop w:val="0"/>
              <w:marBottom w:val="0"/>
              <w:divBdr>
                <w:top w:val="none" w:sz="0" w:space="0" w:color="auto"/>
                <w:left w:val="none" w:sz="0" w:space="0" w:color="auto"/>
                <w:bottom w:val="none" w:sz="0" w:space="0" w:color="auto"/>
                <w:right w:val="none" w:sz="0" w:space="0" w:color="auto"/>
              </w:divBdr>
            </w:div>
            <w:div w:id="672954300">
              <w:marLeft w:val="0"/>
              <w:marRight w:val="0"/>
              <w:marTop w:val="0"/>
              <w:marBottom w:val="0"/>
              <w:divBdr>
                <w:top w:val="none" w:sz="0" w:space="0" w:color="auto"/>
                <w:left w:val="none" w:sz="0" w:space="0" w:color="auto"/>
                <w:bottom w:val="none" w:sz="0" w:space="0" w:color="auto"/>
                <w:right w:val="none" w:sz="0" w:space="0" w:color="auto"/>
              </w:divBdr>
            </w:div>
            <w:div w:id="514927259">
              <w:marLeft w:val="0"/>
              <w:marRight w:val="0"/>
              <w:marTop w:val="0"/>
              <w:marBottom w:val="0"/>
              <w:divBdr>
                <w:top w:val="none" w:sz="0" w:space="0" w:color="auto"/>
                <w:left w:val="none" w:sz="0" w:space="0" w:color="auto"/>
                <w:bottom w:val="none" w:sz="0" w:space="0" w:color="auto"/>
                <w:right w:val="none" w:sz="0" w:space="0" w:color="auto"/>
              </w:divBdr>
            </w:div>
            <w:div w:id="121464378">
              <w:marLeft w:val="0"/>
              <w:marRight w:val="0"/>
              <w:marTop w:val="0"/>
              <w:marBottom w:val="0"/>
              <w:divBdr>
                <w:top w:val="none" w:sz="0" w:space="0" w:color="auto"/>
                <w:left w:val="none" w:sz="0" w:space="0" w:color="auto"/>
                <w:bottom w:val="none" w:sz="0" w:space="0" w:color="auto"/>
                <w:right w:val="none" w:sz="0" w:space="0" w:color="auto"/>
              </w:divBdr>
            </w:div>
            <w:div w:id="1936673972">
              <w:marLeft w:val="0"/>
              <w:marRight w:val="0"/>
              <w:marTop w:val="0"/>
              <w:marBottom w:val="0"/>
              <w:divBdr>
                <w:top w:val="none" w:sz="0" w:space="0" w:color="auto"/>
                <w:left w:val="none" w:sz="0" w:space="0" w:color="auto"/>
                <w:bottom w:val="none" w:sz="0" w:space="0" w:color="auto"/>
                <w:right w:val="none" w:sz="0" w:space="0" w:color="auto"/>
              </w:divBdr>
            </w:div>
            <w:div w:id="673798516">
              <w:marLeft w:val="0"/>
              <w:marRight w:val="0"/>
              <w:marTop w:val="0"/>
              <w:marBottom w:val="0"/>
              <w:divBdr>
                <w:top w:val="none" w:sz="0" w:space="0" w:color="auto"/>
                <w:left w:val="none" w:sz="0" w:space="0" w:color="auto"/>
                <w:bottom w:val="none" w:sz="0" w:space="0" w:color="auto"/>
                <w:right w:val="none" w:sz="0" w:space="0" w:color="auto"/>
              </w:divBdr>
            </w:div>
            <w:div w:id="1658993772">
              <w:marLeft w:val="0"/>
              <w:marRight w:val="0"/>
              <w:marTop w:val="0"/>
              <w:marBottom w:val="0"/>
              <w:divBdr>
                <w:top w:val="none" w:sz="0" w:space="0" w:color="auto"/>
                <w:left w:val="none" w:sz="0" w:space="0" w:color="auto"/>
                <w:bottom w:val="none" w:sz="0" w:space="0" w:color="auto"/>
                <w:right w:val="none" w:sz="0" w:space="0" w:color="auto"/>
              </w:divBdr>
            </w:div>
            <w:div w:id="263269646">
              <w:marLeft w:val="0"/>
              <w:marRight w:val="0"/>
              <w:marTop w:val="0"/>
              <w:marBottom w:val="0"/>
              <w:divBdr>
                <w:top w:val="none" w:sz="0" w:space="0" w:color="auto"/>
                <w:left w:val="none" w:sz="0" w:space="0" w:color="auto"/>
                <w:bottom w:val="none" w:sz="0" w:space="0" w:color="auto"/>
                <w:right w:val="none" w:sz="0" w:space="0" w:color="auto"/>
              </w:divBdr>
            </w:div>
            <w:div w:id="208500198">
              <w:marLeft w:val="0"/>
              <w:marRight w:val="0"/>
              <w:marTop w:val="0"/>
              <w:marBottom w:val="0"/>
              <w:divBdr>
                <w:top w:val="none" w:sz="0" w:space="0" w:color="auto"/>
                <w:left w:val="none" w:sz="0" w:space="0" w:color="auto"/>
                <w:bottom w:val="none" w:sz="0" w:space="0" w:color="auto"/>
                <w:right w:val="none" w:sz="0" w:space="0" w:color="auto"/>
              </w:divBdr>
            </w:div>
            <w:div w:id="739592987">
              <w:marLeft w:val="0"/>
              <w:marRight w:val="0"/>
              <w:marTop w:val="0"/>
              <w:marBottom w:val="0"/>
              <w:divBdr>
                <w:top w:val="none" w:sz="0" w:space="0" w:color="auto"/>
                <w:left w:val="none" w:sz="0" w:space="0" w:color="auto"/>
                <w:bottom w:val="none" w:sz="0" w:space="0" w:color="auto"/>
                <w:right w:val="none" w:sz="0" w:space="0" w:color="auto"/>
              </w:divBdr>
            </w:div>
            <w:div w:id="1951744848">
              <w:marLeft w:val="0"/>
              <w:marRight w:val="0"/>
              <w:marTop w:val="0"/>
              <w:marBottom w:val="0"/>
              <w:divBdr>
                <w:top w:val="none" w:sz="0" w:space="0" w:color="auto"/>
                <w:left w:val="none" w:sz="0" w:space="0" w:color="auto"/>
                <w:bottom w:val="none" w:sz="0" w:space="0" w:color="auto"/>
                <w:right w:val="none" w:sz="0" w:space="0" w:color="auto"/>
              </w:divBdr>
            </w:div>
            <w:div w:id="2001613501">
              <w:marLeft w:val="0"/>
              <w:marRight w:val="0"/>
              <w:marTop w:val="0"/>
              <w:marBottom w:val="0"/>
              <w:divBdr>
                <w:top w:val="none" w:sz="0" w:space="0" w:color="auto"/>
                <w:left w:val="none" w:sz="0" w:space="0" w:color="auto"/>
                <w:bottom w:val="none" w:sz="0" w:space="0" w:color="auto"/>
                <w:right w:val="none" w:sz="0" w:space="0" w:color="auto"/>
              </w:divBdr>
            </w:div>
            <w:div w:id="47266119">
              <w:marLeft w:val="0"/>
              <w:marRight w:val="0"/>
              <w:marTop w:val="0"/>
              <w:marBottom w:val="0"/>
              <w:divBdr>
                <w:top w:val="none" w:sz="0" w:space="0" w:color="auto"/>
                <w:left w:val="none" w:sz="0" w:space="0" w:color="auto"/>
                <w:bottom w:val="none" w:sz="0" w:space="0" w:color="auto"/>
                <w:right w:val="none" w:sz="0" w:space="0" w:color="auto"/>
              </w:divBdr>
            </w:div>
            <w:div w:id="2032534398">
              <w:marLeft w:val="0"/>
              <w:marRight w:val="0"/>
              <w:marTop w:val="0"/>
              <w:marBottom w:val="0"/>
              <w:divBdr>
                <w:top w:val="none" w:sz="0" w:space="0" w:color="auto"/>
                <w:left w:val="none" w:sz="0" w:space="0" w:color="auto"/>
                <w:bottom w:val="none" w:sz="0" w:space="0" w:color="auto"/>
                <w:right w:val="none" w:sz="0" w:space="0" w:color="auto"/>
              </w:divBdr>
            </w:div>
            <w:div w:id="73938039">
              <w:marLeft w:val="0"/>
              <w:marRight w:val="0"/>
              <w:marTop w:val="0"/>
              <w:marBottom w:val="0"/>
              <w:divBdr>
                <w:top w:val="none" w:sz="0" w:space="0" w:color="auto"/>
                <w:left w:val="none" w:sz="0" w:space="0" w:color="auto"/>
                <w:bottom w:val="none" w:sz="0" w:space="0" w:color="auto"/>
                <w:right w:val="none" w:sz="0" w:space="0" w:color="auto"/>
              </w:divBdr>
            </w:div>
            <w:div w:id="1357971561">
              <w:marLeft w:val="0"/>
              <w:marRight w:val="0"/>
              <w:marTop w:val="0"/>
              <w:marBottom w:val="0"/>
              <w:divBdr>
                <w:top w:val="none" w:sz="0" w:space="0" w:color="auto"/>
                <w:left w:val="none" w:sz="0" w:space="0" w:color="auto"/>
                <w:bottom w:val="none" w:sz="0" w:space="0" w:color="auto"/>
                <w:right w:val="none" w:sz="0" w:space="0" w:color="auto"/>
              </w:divBdr>
            </w:div>
            <w:div w:id="869532964">
              <w:marLeft w:val="0"/>
              <w:marRight w:val="0"/>
              <w:marTop w:val="0"/>
              <w:marBottom w:val="0"/>
              <w:divBdr>
                <w:top w:val="none" w:sz="0" w:space="0" w:color="auto"/>
                <w:left w:val="none" w:sz="0" w:space="0" w:color="auto"/>
                <w:bottom w:val="none" w:sz="0" w:space="0" w:color="auto"/>
                <w:right w:val="none" w:sz="0" w:space="0" w:color="auto"/>
              </w:divBdr>
            </w:div>
            <w:div w:id="988749481">
              <w:marLeft w:val="0"/>
              <w:marRight w:val="0"/>
              <w:marTop w:val="0"/>
              <w:marBottom w:val="0"/>
              <w:divBdr>
                <w:top w:val="none" w:sz="0" w:space="0" w:color="auto"/>
                <w:left w:val="none" w:sz="0" w:space="0" w:color="auto"/>
                <w:bottom w:val="none" w:sz="0" w:space="0" w:color="auto"/>
                <w:right w:val="none" w:sz="0" w:space="0" w:color="auto"/>
              </w:divBdr>
            </w:div>
            <w:div w:id="1412384199">
              <w:marLeft w:val="0"/>
              <w:marRight w:val="0"/>
              <w:marTop w:val="0"/>
              <w:marBottom w:val="0"/>
              <w:divBdr>
                <w:top w:val="none" w:sz="0" w:space="0" w:color="auto"/>
                <w:left w:val="none" w:sz="0" w:space="0" w:color="auto"/>
                <w:bottom w:val="none" w:sz="0" w:space="0" w:color="auto"/>
                <w:right w:val="none" w:sz="0" w:space="0" w:color="auto"/>
              </w:divBdr>
            </w:div>
            <w:div w:id="300694106">
              <w:marLeft w:val="0"/>
              <w:marRight w:val="0"/>
              <w:marTop w:val="0"/>
              <w:marBottom w:val="0"/>
              <w:divBdr>
                <w:top w:val="none" w:sz="0" w:space="0" w:color="auto"/>
                <w:left w:val="none" w:sz="0" w:space="0" w:color="auto"/>
                <w:bottom w:val="none" w:sz="0" w:space="0" w:color="auto"/>
                <w:right w:val="none" w:sz="0" w:space="0" w:color="auto"/>
              </w:divBdr>
            </w:div>
            <w:div w:id="860627005">
              <w:marLeft w:val="0"/>
              <w:marRight w:val="0"/>
              <w:marTop w:val="0"/>
              <w:marBottom w:val="0"/>
              <w:divBdr>
                <w:top w:val="none" w:sz="0" w:space="0" w:color="auto"/>
                <w:left w:val="none" w:sz="0" w:space="0" w:color="auto"/>
                <w:bottom w:val="none" w:sz="0" w:space="0" w:color="auto"/>
                <w:right w:val="none" w:sz="0" w:space="0" w:color="auto"/>
              </w:divBdr>
            </w:div>
            <w:div w:id="1184587050">
              <w:marLeft w:val="0"/>
              <w:marRight w:val="0"/>
              <w:marTop w:val="0"/>
              <w:marBottom w:val="0"/>
              <w:divBdr>
                <w:top w:val="none" w:sz="0" w:space="0" w:color="auto"/>
                <w:left w:val="none" w:sz="0" w:space="0" w:color="auto"/>
                <w:bottom w:val="none" w:sz="0" w:space="0" w:color="auto"/>
                <w:right w:val="none" w:sz="0" w:space="0" w:color="auto"/>
              </w:divBdr>
            </w:div>
            <w:div w:id="952245757">
              <w:marLeft w:val="0"/>
              <w:marRight w:val="0"/>
              <w:marTop w:val="0"/>
              <w:marBottom w:val="0"/>
              <w:divBdr>
                <w:top w:val="none" w:sz="0" w:space="0" w:color="auto"/>
                <w:left w:val="none" w:sz="0" w:space="0" w:color="auto"/>
                <w:bottom w:val="none" w:sz="0" w:space="0" w:color="auto"/>
                <w:right w:val="none" w:sz="0" w:space="0" w:color="auto"/>
              </w:divBdr>
            </w:div>
            <w:div w:id="124591161">
              <w:marLeft w:val="0"/>
              <w:marRight w:val="0"/>
              <w:marTop w:val="0"/>
              <w:marBottom w:val="0"/>
              <w:divBdr>
                <w:top w:val="none" w:sz="0" w:space="0" w:color="auto"/>
                <w:left w:val="none" w:sz="0" w:space="0" w:color="auto"/>
                <w:bottom w:val="none" w:sz="0" w:space="0" w:color="auto"/>
                <w:right w:val="none" w:sz="0" w:space="0" w:color="auto"/>
              </w:divBdr>
            </w:div>
            <w:div w:id="1363557507">
              <w:marLeft w:val="0"/>
              <w:marRight w:val="0"/>
              <w:marTop w:val="0"/>
              <w:marBottom w:val="0"/>
              <w:divBdr>
                <w:top w:val="none" w:sz="0" w:space="0" w:color="auto"/>
                <w:left w:val="none" w:sz="0" w:space="0" w:color="auto"/>
                <w:bottom w:val="none" w:sz="0" w:space="0" w:color="auto"/>
                <w:right w:val="none" w:sz="0" w:space="0" w:color="auto"/>
              </w:divBdr>
            </w:div>
            <w:div w:id="248193570">
              <w:marLeft w:val="0"/>
              <w:marRight w:val="0"/>
              <w:marTop w:val="0"/>
              <w:marBottom w:val="0"/>
              <w:divBdr>
                <w:top w:val="none" w:sz="0" w:space="0" w:color="auto"/>
                <w:left w:val="none" w:sz="0" w:space="0" w:color="auto"/>
                <w:bottom w:val="none" w:sz="0" w:space="0" w:color="auto"/>
                <w:right w:val="none" w:sz="0" w:space="0" w:color="auto"/>
              </w:divBdr>
            </w:div>
            <w:div w:id="19017792">
              <w:marLeft w:val="0"/>
              <w:marRight w:val="0"/>
              <w:marTop w:val="0"/>
              <w:marBottom w:val="0"/>
              <w:divBdr>
                <w:top w:val="none" w:sz="0" w:space="0" w:color="auto"/>
                <w:left w:val="none" w:sz="0" w:space="0" w:color="auto"/>
                <w:bottom w:val="none" w:sz="0" w:space="0" w:color="auto"/>
                <w:right w:val="none" w:sz="0" w:space="0" w:color="auto"/>
              </w:divBdr>
            </w:div>
            <w:div w:id="595597634">
              <w:marLeft w:val="0"/>
              <w:marRight w:val="0"/>
              <w:marTop w:val="0"/>
              <w:marBottom w:val="0"/>
              <w:divBdr>
                <w:top w:val="none" w:sz="0" w:space="0" w:color="auto"/>
                <w:left w:val="none" w:sz="0" w:space="0" w:color="auto"/>
                <w:bottom w:val="none" w:sz="0" w:space="0" w:color="auto"/>
                <w:right w:val="none" w:sz="0" w:space="0" w:color="auto"/>
              </w:divBdr>
            </w:div>
            <w:div w:id="281696199">
              <w:marLeft w:val="0"/>
              <w:marRight w:val="0"/>
              <w:marTop w:val="0"/>
              <w:marBottom w:val="0"/>
              <w:divBdr>
                <w:top w:val="none" w:sz="0" w:space="0" w:color="auto"/>
                <w:left w:val="none" w:sz="0" w:space="0" w:color="auto"/>
                <w:bottom w:val="none" w:sz="0" w:space="0" w:color="auto"/>
                <w:right w:val="none" w:sz="0" w:space="0" w:color="auto"/>
              </w:divBdr>
            </w:div>
            <w:div w:id="2130003947">
              <w:marLeft w:val="0"/>
              <w:marRight w:val="0"/>
              <w:marTop w:val="0"/>
              <w:marBottom w:val="0"/>
              <w:divBdr>
                <w:top w:val="none" w:sz="0" w:space="0" w:color="auto"/>
                <w:left w:val="none" w:sz="0" w:space="0" w:color="auto"/>
                <w:bottom w:val="none" w:sz="0" w:space="0" w:color="auto"/>
                <w:right w:val="none" w:sz="0" w:space="0" w:color="auto"/>
              </w:divBdr>
            </w:div>
            <w:div w:id="711686751">
              <w:marLeft w:val="0"/>
              <w:marRight w:val="0"/>
              <w:marTop w:val="0"/>
              <w:marBottom w:val="0"/>
              <w:divBdr>
                <w:top w:val="none" w:sz="0" w:space="0" w:color="auto"/>
                <w:left w:val="none" w:sz="0" w:space="0" w:color="auto"/>
                <w:bottom w:val="none" w:sz="0" w:space="0" w:color="auto"/>
                <w:right w:val="none" w:sz="0" w:space="0" w:color="auto"/>
              </w:divBdr>
            </w:div>
            <w:div w:id="894436408">
              <w:marLeft w:val="0"/>
              <w:marRight w:val="0"/>
              <w:marTop w:val="0"/>
              <w:marBottom w:val="0"/>
              <w:divBdr>
                <w:top w:val="none" w:sz="0" w:space="0" w:color="auto"/>
                <w:left w:val="none" w:sz="0" w:space="0" w:color="auto"/>
                <w:bottom w:val="none" w:sz="0" w:space="0" w:color="auto"/>
                <w:right w:val="none" w:sz="0" w:space="0" w:color="auto"/>
              </w:divBdr>
            </w:div>
            <w:div w:id="1697805842">
              <w:marLeft w:val="0"/>
              <w:marRight w:val="0"/>
              <w:marTop w:val="0"/>
              <w:marBottom w:val="0"/>
              <w:divBdr>
                <w:top w:val="none" w:sz="0" w:space="0" w:color="auto"/>
                <w:left w:val="none" w:sz="0" w:space="0" w:color="auto"/>
                <w:bottom w:val="none" w:sz="0" w:space="0" w:color="auto"/>
                <w:right w:val="none" w:sz="0" w:space="0" w:color="auto"/>
              </w:divBdr>
            </w:div>
            <w:div w:id="1058015677">
              <w:marLeft w:val="0"/>
              <w:marRight w:val="0"/>
              <w:marTop w:val="0"/>
              <w:marBottom w:val="0"/>
              <w:divBdr>
                <w:top w:val="none" w:sz="0" w:space="0" w:color="auto"/>
                <w:left w:val="none" w:sz="0" w:space="0" w:color="auto"/>
                <w:bottom w:val="none" w:sz="0" w:space="0" w:color="auto"/>
                <w:right w:val="none" w:sz="0" w:space="0" w:color="auto"/>
              </w:divBdr>
            </w:div>
            <w:div w:id="495418974">
              <w:marLeft w:val="0"/>
              <w:marRight w:val="0"/>
              <w:marTop w:val="0"/>
              <w:marBottom w:val="0"/>
              <w:divBdr>
                <w:top w:val="none" w:sz="0" w:space="0" w:color="auto"/>
                <w:left w:val="none" w:sz="0" w:space="0" w:color="auto"/>
                <w:bottom w:val="none" w:sz="0" w:space="0" w:color="auto"/>
                <w:right w:val="none" w:sz="0" w:space="0" w:color="auto"/>
              </w:divBdr>
            </w:div>
            <w:div w:id="111947794">
              <w:marLeft w:val="0"/>
              <w:marRight w:val="0"/>
              <w:marTop w:val="0"/>
              <w:marBottom w:val="0"/>
              <w:divBdr>
                <w:top w:val="none" w:sz="0" w:space="0" w:color="auto"/>
                <w:left w:val="none" w:sz="0" w:space="0" w:color="auto"/>
                <w:bottom w:val="none" w:sz="0" w:space="0" w:color="auto"/>
                <w:right w:val="none" w:sz="0" w:space="0" w:color="auto"/>
              </w:divBdr>
            </w:div>
            <w:div w:id="1262762014">
              <w:marLeft w:val="0"/>
              <w:marRight w:val="0"/>
              <w:marTop w:val="0"/>
              <w:marBottom w:val="0"/>
              <w:divBdr>
                <w:top w:val="none" w:sz="0" w:space="0" w:color="auto"/>
                <w:left w:val="none" w:sz="0" w:space="0" w:color="auto"/>
                <w:bottom w:val="none" w:sz="0" w:space="0" w:color="auto"/>
                <w:right w:val="none" w:sz="0" w:space="0" w:color="auto"/>
              </w:divBdr>
            </w:div>
            <w:div w:id="1581792178">
              <w:marLeft w:val="0"/>
              <w:marRight w:val="0"/>
              <w:marTop w:val="0"/>
              <w:marBottom w:val="0"/>
              <w:divBdr>
                <w:top w:val="none" w:sz="0" w:space="0" w:color="auto"/>
                <w:left w:val="none" w:sz="0" w:space="0" w:color="auto"/>
                <w:bottom w:val="none" w:sz="0" w:space="0" w:color="auto"/>
                <w:right w:val="none" w:sz="0" w:space="0" w:color="auto"/>
              </w:divBdr>
            </w:div>
            <w:div w:id="1041978172">
              <w:marLeft w:val="0"/>
              <w:marRight w:val="0"/>
              <w:marTop w:val="0"/>
              <w:marBottom w:val="0"/>
              <w:divBdr>
                <w:top w:val="none" w:sz="0" w:space="0" w:color="auto"/>
                <w:left w:val="none" w:sz="0" w:space="0" w:color="auto"/>
                <w:bottom w:val="none" w:sz="0" w:space="0" w:color="auto"/>
                <w:right w:val="none" w:sz="0" w:space="0" w:color="auto"/>
              </w:divBdr>
            </w:div>
            <w:div w:id="1346709096">
              <w:marLeft w:val="0"/>
              <w:marRight w:val="0"/>
              <w:marTop w:val="0"/>
              <w:marBottom w:val="0"/>
              <w:divBdr>
                <w:top w:val="none" w:sz="0" w:space="0" w:color="auto"/>
                <w:left w:val="none" w:sz="0" w:space="0" w:color="auto"/>
                <w:bottom w:val="none" w:sz="0" w:space="0" w:color="auto"/>
                <w:right w:val="none" w:sz="0" w:space="0" w:color="auto"/>
              </w:divBdr>
            </w:div>
            <w:div w:id="1980379822">
              <w:marLeft w:val="0"/>
              <w:marRight w:val="0"/>
              <w:marTop w:val="0"/>
              <w:marBottom w:val="0"/>
              <w:divBdr>
                <w:top w:val="none" w:sz="0" w:space="0" w:color="auto"/>
                <w:left w:val="none" w:sz="0" w:space="0" w:color="auto"/>
                <w:bottom w:val="none" w:sz="0" w:space="0" w:color="auto"/>
                <w:right w:val="none" w:sz="0" w:space="0" w:color="auto"/>
              </w:divBdr>
            </w:div>
            <w:div w:id="1380394691">
              <w:marLeft w:val="0"/>
              <w:marRight w:val="0"/>
              <w:marTop w:val="0"/>
              <w:marBottom w:val="0"/>
              <w:divBdr>
                <w:top w:val="none" w:sz="0" w:space="0" w:color="auto"/>
                <w:left w:val="none" w:sz="0" w:space="0" w:color="auto"/>
                <w:bottom w:val="none" w:sz="0" w:space="0" w:color="auto"/>
                <w:right w:val="none" w:sz="0" w:space="0" w:color="auto"/>
              </w:divBdr>
            </w:div>
            <w:div w:id="402335688">
              <w:marLeft w:val="0"/>
              <w:marRight w:val="0"/>
              <w:marTop w:val="0"/>
              <w:marBottom w:val="0"/>
              <w:divBdr>
                <w:top w:val="none" w:sz="0" w:space="0" w:color="auto"/>
                <w:left w:val="none" w:sz="0" w:space="0" w:color="auto"/>
                <w:bottom w:val="none" w:sz="0" w:space="0" w:color="auto"/>
                <w:right w:val="none" w:sz="0" w:space="0" w:color="auto"/>
              </w:divBdr>
            </w:div>
            <w:div w:id="755059773">
              <w:marLeft w:val="0"/>
              <w:marRight w:val="0"/>
              <w:marTop w:val="0"/>
              <w:marBottom w:val="0"/>
              <w:divBdr>
                <w:top w:val="none" w:sz="0" w:space="0" w:color="auto"/>
                <w:left w:val="none" w:sz="0" w:space="0" w:color="auto"/>
                <w:bottom w:val="none" w:sz="0" w:space="0" w:color="auto"/>
                <w:right w:val="none" w:sz="0" w:space="0" w:color="auto"/>
              </w:divBdr>
            </w:div>
            <w:div w:id="1743869744">
              <w:marLeft w:val="0"/>
              <w:marRight w:val="0"/>
              <w:marTop w:val="0"/>
              <w:marBottom w:val="0"/>
              <w:divBdr>
                <w:top w:val="none" w:sz="0" w:space="0" w:color="auto"/>
                <w:left w:val="none" w:sz="0" w:space="0" w:color="auto"/>
                <w:bottom w:val="none" w:sz="0" w:space="0" w:color="auto"/>
                <w:right w:val="none" w:sz="0" w:space="0" w:color="auto"/>
              </w:divBdr>
            </w:div>
            <w:div w:id="1590238924">
              <w:marLeft w:val="0"/>
              <w:marRight w:val="0"/>
              <w:marTop w:val="0"/>
              <w:marBottom w:val="0"/>
              <w:divBdr>
                <w:top w:val="none" w:sz="0" w:space="0" w:color="auto"/>
                <w:left w:val="none" w:sz="0" w:space="0" w:color="auto"/>
                <w:bottom w:val="none" w:sz="0" w:space="0" w:color="auto"/>
                <w:right w:val="none" w:sz="0" w:space="0" w:color="auto"/>
              </w:divBdr>
            </w:div>
            <w:div w:id="37241275">
              <w:marLeft w:val="0"/>
              <w:marRight w:val="0"/>
              <w:marTop w:val="0"/>
              <w:marBottom w:val="0"/>
              <w:divBdr>
                <w:top w:val="none" w:sz="0" w:space="0" w:color="auto"/>
                <w:left w:val="none" w:sz="0" w:space="0" w:color="auto"/>
                <w:bottom w:val="none" w:sz="0" w:space="0" w:color="auto"/>
                <w:right w:val="none" w:sz="0" w:space="0" w:color="auto"/>
              </w:divBdr>
            </w:div>
            <w:div w:id="962348653">
              <w:marLeft w:val="0"/>
              <w:marRight w:val="0"/>
              <w:marTop w:val="0"/>
              <w:marBottom w:val="0"/>
              <w:divBdr>
                <w:top w:val="none" w:sz="0" w:space="0" w:color="auto"/>
                <w:left w:val="none" w:sz="0" w:space="0" w:color="auto"/>
                <w:bottom w:val="none" w:sz="0" w:space="0" w:color="auto"/>
                <w:right w:val="none" w:sz="0" w:space="0" w:color="auto"/>
              </w:divBdr>
            </w:div>
            <w:div w:id="1593540250">
              <w:marLeft w:val="0"/>
              <w:marRight w:val="0"/>
              <w:marTop w:val="0"/>
              <w:marBottom w:val="0"/>
              <w:divBdr>
                <w:top w:val="none" w:sz="0" w:space="0" w:color="auto"/>
                <w:left w:val="none" w:sz="0" w:space="0" w:color="auto"/>
                <w:bottom w:val="none" w:sz="0" w:space="0" w:color="auto"/>
                <w:right w:val="none" w:sz="0" w:space="0" w:color="auto"/>
              </w:divBdr>
            </w:div>
            <w:div w:id="2009137442">
              <w:marLeft w:val="0"/>
              <w:marRight w:val="0"/>
              <w:marTop w:val="0"/>
              <w:marBottom w:val="0"/>
              <w:divBdr>
                <w:top w:val="none" w:sz="0" w:space="0" w:color="auto"/>
                <w:left w:val="none" w:sz="0" w:space="0" w:color="auto"/>
                <w:bottom w:val="none" w:sz="0" w:space="0" w:color="auto"/>
                <w:right w:val="none" w:sz="0" w:space="0" w:color="auto"/>
              </w:divBdr>
            </w:div>
            <w:div w:id="19167769">
              <w:marLeft w:val="0"/>
              <w:marRight w:val="0"/>
              <w:marTop w:val="0"/>
              <w:marBottom w:val="0"/>
              <w:divBdr>
                <w:top w:val="none" w:sz="0" w:space="0" w:color="auto"/>
                <w:left w:val="none" w:sz="0" w:space="0" w:color="auto"/>
                <w:bottom w:val="none" w:sz="0" w:space="0" w:color="auto"/>
                <w:right w:val="none" w:sz="0" w:space="0" w:color="auto"/>
              </w:divBdr>
            </w:div>
            <w:div w:id="1237977738">
              <w:marLeft w:val="0"/>
              <w:marRight w:val="0"/>
              <w:marTop w:val="0"/>
              <w:marBottom w:val="0"/>
              <w:divBdr>
                <w:top w:val="none" w:sz="0" w:space="0" w:color="auto"/>
                <w:left w:val="none" w:sz="0" w:space="0" w:color="auto"/>
                <w:bottom w:val="none" w:sz="0" w:space="0" w:color="auto"/>
                <w:right w:val="none" w:sz="0" w:space="0" w:color="auto"/>
              </w:divBdr>
            </w:div>
            <w:div w:id="1257518912">
              <w:marLeft w:val="0"/>
              <w:marRight w:val="0"/>
              <w:marTop w:val="0"/>
              <w:marBottom w:val="0"/>
              <w:divBdr>
                <w:top w:val="none" w:sz="0" w:space="0" w:color="auto"/>
                <w:left w:val="none" w:sz="0" w:space="0" w:color="auto"/>
                <w:bottom w:val="none" w:sz="0" w:space="0" w:color="auto"/>
                <w:right w:val="none" w:sz="0" w:space="0" w:color="auto"/>
              </w:divBdr>
            </w:div>
            <w:div w:id="634799973">
              <w:marLeft w:val="0"/>
              <w:marRight w:val="0"/>
              <w:marTop w:val="0"/>
              <w:marBottom w:val="0"/>
              <w:divBdr>
                <w:top w:val="none" w:sz="0" w:space="0" w:color="auto"/>
                <w:left w:val="none" w:sz="0" w:space="0" w:color="auto"/>
                <w:bottom w:val="none" w:sz="0" w:space="0" w:color="auto"/>
                <w:right w:val="none" w:sz="0" w:space="0" w:color="auto"/>
              </w:divBdr>
            </w:div>
            <w:div w:id="2128818316">
              <w:marLeft w:val="0"/>
              <w:marRight w:val="0"/>
              <w:marTop w:val="0"/>
              <w:marBottom w:val="0"/>
              <w:divBdr>
                <w:top w:val="none" w:sz="0" w:space="0" w:color="auto"/>
                <w:left w:val="none" w:sz="0" w:space="0" w:color="auto"/>
                <w:bottom w:val="none" w:sz="0" w:space="0" w:color="auto"/>
                <w:right w:val="none" w:sz="0" w:space="0" w:color="auto"/>
              </w:divBdr>
            </w:div>
            <w:div w:id="291135192">
              <w:marLeft w:val="0"/>
              <w:marRight w:val="0"/>
              <w:marTop w:val="0"/>
              <w:marBottom w:val="0"/>
              <w:divBdr>
                <w:top w:val="none" w:sz="0" w:space="0" w:color="auto"/>
                <w:left w:val="none" w:sz="0" w:space="0" w:color="auto"/>
                <w:bottom w:val="none" w:sz="0" w:space="0" w:color="auto"/>
                <w:right w:val="none" w:sz="0" w:space="0" w:color="auto"/>
              </w:divBdr>
            </w:div>
            <w:div w:id="527763398">
              <w:marLeft w:val="0"/>
              <w:marRight w:val="0"/>
              <w:marTop w:val="0"/>
              <w:marBottom w:val="0"/>
              <w:divBdr>
                <w:top w:val="none" w:sz="0" w:space="0" w:color="auto"/>
                <w:left w:val="none" w:sz="0" w:space="0" w:color="auto"/>
                <w:bottom w:val="none" w:sz="0" w:space="0" w:color="auto"/>
                <w:right w:val="none" w:sz="0" w:space="0" w:color="auto"/>
              </w:divBdr>
            </w:div>
            <w:div w:id="1043482138">
              <w:marLeft w:val="0"/>
              <w:marRight w:val="0"/>
              <w:marTop w:val="0"/>
              <w:marBottom w:val="0"/>
              <w:divBdr>
                <w:top w:val="none" w:sz="0" w:space="0" w:color="auto"/>
                <w:left w:val="none" w:sz="0" w:space="0" w:color="auto"/>
                <w:bottom w:val="none" w:sz="0" w:space="0" w:color="auto"/>
                <w:right w:val="none" w:sz="0" w:space="0" w:color="auto"/>
              </w:divBdr>
            </w:div>
            <w:div w:id="47148796">
              <w:marLeft w:val="0"/>
              <w:marRight w:val="0"/>
              <w:marTop w:val="0"/>
              <w:marBottom w:val="0"/>
              <w:divBdr>
                <w:top w:val="none" w:sz="0" w:space="0" w:color="auto"/>
                <w:left w:val="none" w:sz="0" w:space="0" w:color="auto"/>
                <w:bottom w:val="none" w:sz="0" w:space="0" w:color="auto"/>
                <w:right w:val="none" w:sz="0" w:space="0" w:color="auto"/>
              </w:divBdr>
            </w:div>
            <w:div w:id="1904681110">
              <w:marLeft w:val="0"/>
              <w:marRight w:val="0"/>
              <w:marTop w:val="0"/>
              <w:marBottom w:val="0"/>
              <w:divBdr>
                <w:top w:val="none" w:sz="0" w:space="0" w:color="auto"/>
                <w:left w:val="none" w:sz="0" w:space="0" w:color="auto"/>
                <w:bottom w:val="none" w:sz="0" w:space="0" w:color="auto"/>
                <w:right w:val="none" w:sz="0" w:space="0" w:color="auto"/>
              </w:divBdr>
            </w:div>
            <w:div w:id="1036541501">
              <w:marLeft w:val="0"/>
              <w:marRight w:val="0"/>
              <w:marTop w:val="0"/>
              <w:marBottom w:val="0"/>
              <w:divBdr>
                <w:top w:val="none" w:sz="0" w:space="0" w:color="auto"/>
                <w:left w:val="none" w:sz="0" w:space="0" w:color="auto"/>
                <w:bottom w:val="none" w:sz="0" w:space="0" w:color="auto"/>
                <w:right w:val="none" w:sz="0" w:space="0" w:color="auto"/>
              </w:divBdr>
            </w:div>
            <w:div w:id="20403228">
              <w:marLeft w:val="0"/>
              <w:marRight w:val="0"/>
              <w:marTop w:val="0"/>
              <w:marBottom w:val="0"/>
              <w:divBdr>
                <w:top w:val="none" w:sz="0" w:space="0" w:color="auto"/>
                <w:left w:val="none" w:sz="0" w:space="0" w:color="auto"/>
                <w:bottom w:val="none" w:sz="0" w:space="0" w:color="auto"/>
                <w:right w:val="none" w:sz="0" w:space="0" w:color="auto"/>
              </w:divBdr>
            </w:div>
            <w:div w:id="1426462731">
              <w:marLeft w:val="0"/>
              <w:marRight w:val="0"/>
              <w:marTop w:val="0"/>
              <w:marBottom w:val="0"/>
              <w:divBdr>
                <w:top w:val="none" w:sz="0" w:space="0" w:color="auto"/>
                <w:left w:val="none" w:sz="0" w:space="0" w:color="auto"/>
                <w:bottom w:val="none" w:sz="0" w:space="0" w:color="auto"/>
                <w:right w:val="none" w:sz="0" w:space="0" w:color="auto"/>
              </w:divBdr>
            </w:div>
            <w:div w:id="2090694301">
              <w:marLeft w:val="0"/>
              <w:marRight w:val="0"/>
              <w:marTop w:val="0"/>
              <w:marBottom w:val="0"/>
              <w:divBdr>
                <w:top w:val="none" w:sz="0" w:space="0" w:color="auto"/>
                <w:left w:val="none" w:sz="0" w:space="0" w:color="auto"/>
                <w:bottom w:val="none" w:sz="0" w:space="0" w:color="auto"/>
                <w:right w:val="none" w:sz="0" w:space="0" w:color="auto"/>
              </w:divBdr>
            </w:div>
            <w:div w:id="574826121">
              <w:marLeft w:val="0"/>
              <w:marRight w:val="0"/>
              <w:marTop w:val="0"/>
              <w:marBottom w:val="0"/>
              <w:divBdr>
                <w:top w:val="none" w:sz="0" w:space="0" w:color="auto"/>
                <w:left w:val="none" w:sz="0" w:space="0" w:color="auto"/>
                <w:bottom w:val="none" w:sz="0" w:space="0" w:color="auto"/>
                <w:right w:val="none" w:sz="0" w:space="0" w:color="auto"/>
              </w:divBdr>
            </w:div>
            <w:div w:id="1969317588">
              <w:marLeft w:val="0"/>
              <w:marRight w:val="0"/>
              <w:marTop w:val="0"/>
              <w:marBottom w:val="0"/>
              <w:divBdr>
                <w:top w:val="none" w:sz="0" w:space="0" w:color="auto"/>
                <w:left w:val="none" w:sz="0" w:space="0" w:color="auto"/>
                <w:bottom w:val="none" w:sz="0" w:space="0" w:color="auto"/>
                <w:right w:val="none" w:sz="0" w:space="0" w:color="auto"/>
              </w:divBdr>
            </w:div>
            <w:div w:id="54814948">
              <w:marLeft w:val="0"/>
              <w:marRight w:val="0"/>
              <w:marTop w:val="0"/>
              <w:marBottom w:val="0"/>
              <w:divBdr>
                <w:top w:val="none" w:sz="0" w:space="0" w:color="auto"/>
                <w:left w:val="none" w:sz="0" w:space="0" w:color="auto"/>
                <w:bottom w:val="none" w:sz="0" w:space="0" w:color="auto"/>
                <w:right w:val="none" w:sz="0" w:space="0" w:color="auto"/>
              </w:divBdr>
            </w:div>
            <w:div w:id="303774412">
              <w:marLeft w:val="0"/>
              <w:marRight w:val="0"/>
              <w:marTop w:val="0"/>
              <w:marBottom w:val="0"/>
              <w:divBdr>
                <w:top w:val="none" w:sz="0" w:space="0" w:color="auto"/>
                <w:left w:val="none" w:sz="0" w:space="0" w:color="auto"/>
                <w:bottom w:val="none" w:sz="0" w:space="0" w:color="auto"/>
                <w:right w:val="none" w:sz="0" w:space="0" w:color="auto"/>
              </w:divBdr>
            </w:div>
            <w:div w:id="1206794306">
              <w:marLeft w:val="0"/>
              <w:marRight w:val="0"/>
              <w:marTop w:val="0"/>
              <w:marBottom w:val="0"/>
              <w:divBdr>
                <w:top w:val="none" w:sz="0" w:space="0" w:color="auto"/>
                <w:left w:val="none" w:sz="0" w:space="0" w:color="auto"/>
                <w:bottom w:val="none" w:sz="0" w:space="0" w:color="auto"/>
                <w:right w:val="none" w:sz="0" w:space="0" w:color="auto"/>
              </w:divBdr>
            </w:div>
            <w:div w:id="1678924809">
              <w:marLeft w:val="0"/>
              <w:marRight w:val="0"/>
              <w:marTop w:val="0"/>
              <w:marBottom w:val="0"/>
              <w:divBdr>
                <w:top w:val="none" w:sz="0" w:space="0" w:color="auto"/>
                <w:left w:val="none" w:sz="0" w:space="0" w:color="auto"/>
                <w:bottom w:val="none" w:sz="0" w:space="0" w:color="auto"/>
                <w:right w:val="none" w:sz="0" w:space="0" w:color="auto"/>
              </w:divBdr>
            </w:div>
            <w:div w:id="1622345668">
              <w:marLeft w:val="0"/>
              <w:marRight w:val="0"/>
              <w:marTop w:val="0"/>
              <w:marBottom w:val="0"/>
              <w:divBdr>
                <w:top w:val="none" w:sz="0" w:space="0" w:color="auto"/>
                <w:left w:val="none" w:sz="0" w:space="0" w:color="auto"/>
                <w:bottom w:val="none" w:sz="0" w:space="0" w:color="auto"/>
                <w:right w:val="none" w:sz="0" w:space="0" w:color="auto"/>
              </w:divBdr>
            </w:div>
            <w:div w:id="1895115125">
              <w:marLeft w:val="0"/>
              <w:marRight w:val="0"/>
              <w:marTop w:val="0"/>
              <w:marBottom w:val="0"/>
              <w:divBdr>
                <w:top w:val="none" w:sz="0" w:space="0" w:color="auto"/>
                <w:left w:val="none" w:sz="0" w:space="0" w:color="auto"/>
                <w:bottom w:val="none" w:sz="0" w:space="0" w:color="auto"/>
                <w:right w:val="none" w:sz="0" w:space="0" w:color="auto"/>
              </w:divBdr>
            </w:div>
            <w:div w:id="2121532547">
              <w:marLeft w:val="0"/>
              <w:marRight w:val="0"/>
              <w:marTop w:val="0"/>
              <w:marBottom w:val="0"/>
              <w:divBdr>
                <w:top w:val="none" w:sz="0" w:space="0" w:color="auto"/>
                <w:left w:val="none" w:sz="0" w:space="0" w:color="auto"/>
                <w:bottom w:val="none" w:sz="0" w:space="0" w:color="auto"/>
                <w:right w:val="none" w:sz="0" w:space="0" w:color="auto"/>
              </w:divBdr>
            </w:div>
            <w:div w:id="396438135">
              <w:marLeft w:val="0"/>
              <w:marRight w:val="0"/>
              <w:marTop w:val="0"/>
              <w:marBottom w:val="0"/>
              <w:divBdr>
                <w:top w:val="none" w:sz="0" w:space="0" w:color="auto"/>
                <w:left w:val="none" w:sz="0" w:space="0" w:color="auto"/>
                <w:bottom w:val="none" w:sz="0" w:space="0" w:color="auto"/>
                <w:right w:val="none" w:sz="0" w:space="0" w:color="auto"/>
              </w:divBdr>
            </w:div>
            <w:div w:id="1013721262">
              <w:marLeft w:val="0"/>
              <w:marRight w:val="0"/>
              <w:marTop w:val="0"/>
              <w:marBottom w:val="0"/>
              <w:divBdr>
                <w:top w:val="none" w:sz="0" w:space="0" w:color="auto"/>
                <w:left w:val="none" w:sz="0" w:space="0" w:color="auto"/>
                <w:bottom w:val="none" w:sz="0" w:space="0" w:color="auto"/>
                <w:right w:val="none" w:sz="0" w:space="0" w:color="auto"/>
              </w:divBdr>
            </w:div>
            <w:div w:id="814756809">
              <w:marLeft w:val="0"/>
              <w:marRight w:val="0"/>
              <w:marTop w:val="0"/>
              <w:marBottom w:val="0"/>
              <w:divBdr>
                <w:top w:val="none" w:sz="0" w:space="0" w:color="auto"/>
                <w:left w:val="none" w:sz="0" w:space="0" w:color="auto"/>
                <w:bottom w:val="none" w:sz="0" w:space="0" w:color="auto"/>
                <w:right w:val="none" w:sz="0" w:space="0" w:color="auto"/>
              </w:divBdr>
            </w:div>
            <w:div w:id="719212801">
              <w:marLeft w:val="0"/>
              <w:marRight w:val="0"/>
              <w:marTop w:val="0"/>
              <w:marBottom w:val="0"/>
              <w:divBdr>
                <w:top w:val="none" w:sz="0" w:space="0" w:color="auto"/>
                <w:left w:val="none" w:sz="0" w:space="0" w:color="auto"/>
                <w:bottom w:val="none" w:sz="0" w:space="0" w:color="auto"/>
                <w:right w:val="none" w:sz="0" w:space="0" w:color="auto"/>
              </w:divBdr>
            </w:div>
            <w:div w:id="966548997">
              <w:marLeft w:val="0"/>
              <w:marRight w:val="0"/>
              <w:marTop w:val="0"/>
              <w:marBottom w:val="0"/>
              <w:divBdr>
                <w:top w:val="none" w:sz="0" w:space="0" w:color="auto"/>
                <w:left w:val="none" w:sz="0" w:space="0" w:color="auto"/>
                <w:bottom w:val="none" w:sz="0" w:space="0" w:color="auto"/>
                <w:right w:val="none" w:sz="0" w:space="0" w:color="auto"/>
              </w:divBdr>
            </w:div>
            <w:div w:id="2079789944">
              <w:marLeft w:val="0"/>
              <w:marRight w:val="0"/>
              <w:marTop w:val="0"/>
              <w:marBottom w:val="0"/>
              <w:divBdr>
                <w:top w:val="none" w:sz="0" w:space="0" w:color="auto"/>
                <w:left w:val="none" w:sz="0" w:space="0" w:color="auto"/>
                <w:bottom w:val="none" w:sz="0" w:space="0" w:color="auto"/>
                <w:right w:val="none" w:sz="0" w:space="0" w:color="auto"/>
              </w:divBdr>
            </w:div>
            <w:div w:id="1690717895">
              <w:marLeft w:val="0"/>
              <w:marRight w:val="0"/>
              <w:marTop w:val="0"/>
              <w:marBottom w:val="0"/>
              <w:divBdr>
                <w:top w:val="none" w:sz="0" w:space="0" w:color="auto"/>
                <w:left w:val="none" w:sz="0" w:space="0" w:color="auto"/>
                <w:bottom w:val="none" w:sz="0" w:space="0" w:color="auto"/>
                <w:right w:val="none" w:sz="0" w:space="0" w:color="auto"/>
              </w:divBdr>
            </w:div>
            <w:div w:id="1255087427">
              <w:marLeft w:val="0"/>
              <w:marRight w:val="0"/>
              <w:marTop w:val="0"/>
              <w:marBottom w:val="0"/>
              <w:divBdr>
                <w:top w:val="none" w:sz="0" w:space="0" w:color="auto"/>
                <w:left w:val="none" w:sz="0" w:space="0" w:color="auto"/>
                <w:bottom w:val="none" w:sz="0" w:space="0" w:color="auto"/>
                <w:right w:val="none" w:sz="0" w:space="0" w:color="auto"/>
              </w:divBdr>
            </w:div>
            <w:div w:id="308900853">
              <w:marLeft w:val="0"/>
              <w:marRight w:val="0"/>
              <w:marTop w:val="0"/>
              <w:marBottom w:val="0"/>
              <w:divBdr>
                <w:top w:val="none" w:sz="0" w:space="0" w:color="auto"/>
                <w:left w:val="none" w:sz="0" w:space="0" w:color="auto"/>
                <w:bottom w:val="none" w:sz="0" w:space="0" w:color="auto"/>
                <w:right w:val="none" w:sz="0" w:space="0" w:color="auto"/>
              </w:divBdr>
            </w:div>
            <w:div w:id="467406418">
              <w:marLeft w:val="0"/>
              <w:marRight w:val="0"/>
              <w:marTop w:val="0"/>
              <w:marBottom w:val="0"/>
              <w:divBdr>
                <w:top w:val="none" w:sz="0" w:space="0" w:color="auto"/>
                <w:left w:val="none" w:sz="0" w:space="0" w:color="auto"/>
                <w:bottom w:val="none" w:sz="0" w:space="0" w:color="auto"/>
                <w:right w:val="none" w:sz="0" w:space="0" w:color="auto"/>
              </w:divBdr>
            </w:div>
            <w:div w:id="2127309610">
              <w:marLeft w:val="0"/>
              <w:marRight w:val="0"/>
              <w:marTop w:val="0"/>
              <w:marBottom w:val="0"/>
              <w:divBdr>
                <w:top w:val="none" w:sz="0" w:space="0" w:color="auto"/>
                <w:left w:val="none" w:sz="0" w:space="0" w:color="auto"/>
                <w:bottom w:val="none" w:sz="0" w:space="0" w:color="auto"/>
                <w:right w:val="none" w:sz="0" w:space="0" w:color="auto"/>
              </w:divBdr>
            </w:div>
            <w:div w:id="1937210658">
              <w:marLeft w:val="0"/>
              <w:marRight w:val="0"/>
              <w:marTop w:val="0"/>
              <w:marBottom w:val="0"/>
              <w:divBdr>
                <w:top w:val="none" w:sz="0" w:space="0" w:color="auto"/>
                <w:left w:val="none" w:sz="0" w:space="0" w:color="auto"/>
                <w:bottom w:val="none" w:sz="0" w:space="0" w:color="auto"/>
                <w:right w:val="none" w:sz="0" w:space="0" w:color="auto"/>
              </w:divBdr>
            </w:div>
            <w:div w:id="680355960">
              <w:marLeft w:val="0"/>
              <w:marRight w:val="0"/>
              <w:marTop w:val="0"/>
              <w:marBottom w:val="0"/>
              <w:divBdr>
                <w:top w:val="none" w:sz="0" w:space="0" w:color="auto"/>
                <w:left w:val="none" w:sz="0" w:space="0" w:color="auto"/>
                <w:bottom w:val="none" w:sz="0" w:space="0" w:color="auto"/>
                <w:right w:val="none" w:sz="0" w:space="0" w:color="auto"/>
              </w:divBdr>
            </w:div>
            <w:div w:id="1677489225">
              <w:marLeft w:val="0"/>
              <w:marRight w:val="0"/>
              <w:marTop w:val="0"/>
              <w:marBottom w:val="0"/>
              <w:divBdr>
                <w:top w:val="none" w:sz="0" w:space="0" w:color="auto"/>
                <w:left w:val="none" w:sz="0" w:space="0" w:color="auto"/>
                <w:bottom w:val="none" w:sz="0" w:space="0" w:color="auto"/>
                <w:right w:val="none" w:sz="0" w:space="0" w:color="auto"/>
              </w:divBdr>
            </w:div>
            <w:div w:id="747651474">
              <w:marLeft w:val="0"/>
              <w:marRight w:val="0"/>
              <w:marTop w:val="0"/>
              <w:marBottom w:val="0"/>
              <w:divBdr>
                <w:top w:val="none" w:sz="0" w:space="0" w:color="auto"/>
                <w:left w:val="none" w:sz="0" w:space="0" w:color="auto"/>
                <w:bottom w:val="none" w:sz="0" w:space="0" w:color="auto"/>
                <w:right w:val="none" w:sz="0" w:space="0" w:color="auto"/>
              </w:divBdr>
            </w:div>
            <w:div w:id="746028503">
              <w:marLeft w:val="0"/>
              <w:marRight w:val="0"/>
              <w:marTop w:val="0"/>
              <w:marBottom w:val="0"/>
              <w:divBdr>
                <w:top w:val="none" w:sz="0" w:space="0" w:color="auto"/>
                <w:left w:val="none" w:sz="0" w:space="0" w:color="auto"/>
                <w:bottom w:val="none" w:sz="0" w:space="0" w:color="auto"/>
                <w:right w:val="none" w:sz="0" w:space="0" w:color="auto"/>
              </w:divBdr>
            </w:div>
            <w:div w:id="1338117107">
              <w:marLeft w:val="0"/>
              <w:marRight w:val="0"/>
              <w:marTop w:val="0"/>
              <w:marBottom w:val="0"/>
              <w:divBdr>
                <w:top w:val="none" w:sz="0" w:space="0" w:color="auto"/>
                <w:left w:val="none" w:sz="0" w:space="0" w:color="auto"/>
                <w:bottom w:val="none" w:sz="0" w:space="0" w:color="auto"/>
                <w:right w:val="none" w:sz="0" w:space="0" w:color="auto"/>
              </w:divBdr>
            </w:div>
            <w:div w:id="66004981">
              <w:marLeft w:val="0"/>
              <w:marRight w:val="0"/>
              <w:marTop w:val="0"/>
              <w:marBottom w:val="0"/>
              <w:divBdr>
                <w:top w:val="none" w:sz="0" w:space="0" w:color="auto"/>
                <w:left w:val="none" w:sz="0" w:space="0" w:color="auto"/>
                <w:bottom w:val="none" w:sz="0" w:space="0" w:color="auto"/>
                <w:right w:val="none" w:sz="0" w:space="0" w:color="auto"/>
              </w:divBdr>
            </w:div>
            <w:div w:id="1708750981">
              <w:marLeft w:val="0"/>
              <w:marRight w:val="0"/>
              <w:marTop w:val="0"/>
              <w:marBottom w:val="0"/>
              <w:divBdr>
                <w:top w:val="none" w:sz="0" w:space="0" w:color="auto"/>
                <w:left w:val="none" w:sz="0" w:space="0" w:color="auto"/>
                <w:bottom w:val="none" w:sz="0" w:space="0" w:color="auto"/>
                <w:right w:val="none" w:sz="0" w:space="0" w:color="auto"/>
              </w:divBdr>
            </w:div>
            <w:div w:id="1102074092">
              <w:marLeft w:val="0"/>
              <w:marRight w:val="0"/>
              <w:marTop w:val="0"/>
              <w:marBottom w:val="0"/>
              <w:divBdr>
                <w:top w:val="none" w:sz="0" w:space="0" w:color="auto"/>
                <w:left w:val="none" w:sz="0" w:space="0" w:color="auto"/>
                <w:bottom w:val="none" w:sz="0" w:space="0" w:color="auto"/>
                <w:right w:val="none" w:sz="0" w:space="0" w:color="auto"/>
              </w:divBdr>
            </w:div>
            <w:div w:id="13381794">
              <w:marLeft w:val="0"/>
              <w:marRight w:val="0"/>
              <w:marTop w:val="0"/>
              <w:marBottom w:val="0"/>
              <w:divBdr>
                <w:top w:val="none" w:sz="0" w:space="0" w:color="auto"/>
                <w:left w:val="none" w:sz="0" w:space="0" w:color="auto"/>
                <w:bottom w:val="none" w:sz="0" w:space="0" w:color="auto"/>
                <w:right w:val="none" w:sz="0" w:space="0" w:color="auto"/>
              </w:divBdr>
            </w:div>
            <w:div w:id="1529830616">
              <w:marLeft w:val="0"/>
              <w:marRight w:val="0"/>
              <w:marTop w:val="0"/>
              <w:marBottom w:val="0"/>
              <w:divBdr>
                <w:top w:val="none" w:sz="0" w:space="0" w:color="auto"/>
                <w:left w:val="none" w:sz="0" w:space="0" w:color="auto"/>
                <w:bottom w:val="none" w:sz="0" w:space="0" w:color="auto"/>
                <w:right w:val="none" w:sz="0" w:space="0" w:color="auto"/>
              </w:divBdr>
            </w:div>
            <w:div w:id="1562210725">
              <w:marLeft w:val="0"/>
              <w:marRight w:val="0"/>
              <w:marTop w:val="0"/>
              <w:marBottom w:val="0"/>
              <w:divBdr>
                <w:top w:val="none" w:sz="0" w:space="0" w:color="auto"/>
                <w:left w:val="none" w:sz="0" w:space="0" w:color="auto"/>
                <w:bottom w:val="none" w:sz="0" w:space="0" w:color="auto"/>
                <w:right w:val="none" w:sz="0" w:space="0" w:color="auto"/>
              </w:divBdr>
            </w:div>
            <w:div w:id="2089690919">
              <w:marLeft w:val="0"/>
              <w:marRight w:val="0"/>
              <w:marTop w:val="0"/>
              <w:marBottom w:val="0"/>
              <w:divBdr>
                <w:top w:val="none" w:sz="0" w:space="0" w:color="auto"/>
                <w:left w:val="none" w:sz="0" w:space="0" w:color="auto"/>
                <w:bottom w:val="none" w:sz="0" w:space="0" w:color="auto"/>
                <w:right w:val="none" w:sz="0" w:space="0" w:color="auto"/>
              </w:divBdr>
            </w:div>
            <w:div w:id="620916756">
              <w:marLeft w:val="0"/>
              <w:marRight w:val="0"/>
              <w:marTop w:val="0"/>
              <w:marBottom w:val="0"/>
              <w:divBdr>
                <w:top w:val="none" w:sz="0" w:space="0" w:color="auto"/>
                <w:left w:val="none" w:sz="0" w:space="0" w:color="auto"/>
                <w:bottom w:val="none" w:sz="0" w:space="0" w:color="auto"/>
                <w:right w:val="none" w:sz="0" w:space="0" w:color="auto"/>
              </w:divBdr>
            </w:div>
            <w:div w:id="1430000668">
              <w:marLeft w:val="0"/>
              <w:marRight w:val="0"/>
              <w:marTop w:val="0"/>
              <w:marBottom w:val="0"/>
              <w:divBdr>
                <w:top w:val="none" w:sz="0" w:space="0" w:color="auto"/>
                <w:left w:val="none" w:sz="0" w:space="0" w:color="auto"/>
                <w:bottom w:val="none" w:sz="0" w:space="0" w:color="auto"/>
                <w:right w:val="none" w:sz="0" w:space="0" w:color="auto"/>
              </w:divBdr>
            </w:div>
            <w:div w:id="2130541943">
              <w:marLeft w:val="0"/>
              <w:marRight w:val="0"/>
              <w:marTop w:val="0"/>
              <w:marBottom w:val="0"/>
              <w:divBdr>
                <w:top w:val="none" w:sz="0" w:space="0" w:color="auto"/>
                <w:left w:val="none" w:sz="0" w:space="0" w:color="auto"/>
                <w:bottom w:val="none" w:sz="0" w:space="0" w:color="auto"/>
                <w:right w:val="none" w:sz="0" w:space="0" w:color="auto"/>
              </w:divBdr>
            </w:div>
            <w:div w:id="1923683576">
              <w:marLeft w:val="0"/>
              <w:marRight w:val="0"/>
              <w:marTop w:val="0"/>
              <w:marBottom w:val="0"/>
              <w:divBdr>
                <w:top w:val="none" w:sz="0" w:space="0" w:color="auto"/>
                <w:left w:val="none" w:sz="0" w:space="0" w:color="auto"/>
                <w:bottom w:val="none" w:sz="0" w:space="0" w:color="auto"/>
                <w:right w:val="none" w:sz="0" w:space="0" w:color="auto"/>
              </w:divBdr>
            </w:div>
            <w:div w:id="21686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5704">
      <w:bodyDiv w:val="1"/>
      <w:marLeft w:val="0"/>
      <w:marRight w:val="0"/>
      <w:marTop w:val="0"/>
      <w:marBottom w:val="0"/>
      <w:divBdr>
        <w:top w:val="none" w:sz="0" w:space="0" w:color="auto"/>
        <w:left w:val="none" w:sz="0" w:space="0" w:color="auto"/>
        <w:bottom w:val="none" w:sz="0" w:space="0" w:color="auto"/>
        <w:right w:val="none" w:sz="0" w:space="0" w:color="auto"/>
      </w:divBdr>
    </w:div>
    <w:div w:id="1066684286">
      <w:bodyDiv w:val="1"/>
      <w:marLeft w:val="0"/>
      <w:marRight w:val="0"/>
      <w:marTop w:val="0"/>
      <w:marBottom w:val="0"/>
      <w:divBdr>
        <w:top w:val="none" w:sz="0" w:space="0" w:color="auto"/>
        <w:left w:val="none" w:sz="0" w:space="0" w:color="auto"/>
        <w:bottom w:val="none" w:sz="0" w:space="0" w:color="auto"/>
        <w:right w:val="none" w:sz="0" w:space="0" w:color="auto"/>
      </w:divBdr>
      <w:divsChild>
        <w:div w:id="2099058091">
          <w:marLeft w:val="0"/>
          <w:marRight w:val="0"/>
          <w:marTop w:val="0"/>
          <w:marBottom w:val="0"/>
          <w:divBdr>
            <w:top w:val="none" w:sz="0" w:space="0" w:color="auto"/>
            <w:left w:val="none" w:sz="0" w:space="0" w:color="auto"/>
            <w:bottom w:val="none" w:sz="0" w:space="0" w:color="auto"/>
            <w:right w:val="none" w:sz="0" w:space="0" w:color="auto"/>
          </w:divBdr>
          <w:divsChild>
            <w:div w:id="1832405124">
              <w:marLeft w:val="0"/>
              <w:marRight w:val="0"/>
              <w:marTop w:val="0"/>
              <w:marBottom w:val="0"/>
              <w:divBdr>
                <w:top w:val="none" w:sz="0" w:space="0" w:color="auto"/>
                <w:left w:val="none" w:sz="0" w:space="0" w:color="auto"/>
                <w:bottom w:val="none" w:sz="0" w:space="0" w:color="auto"/>
                <w:right w:val="none" w:sz="0" w:space="0" w:color="auto"/>
              </w:divBdr>
            </w:div>
            <w:div w:id="195316799">
              <w:marLeft w:val="0"/>
              <w:marRight w:val="0"/>
              <w:marTop w:val="0"/>
              <w:marBottom w:val="0"/>
              <w:divBdr>
                <w:top w:val="none" w:sz="0" w:space="0" w:color="auto"/>
                <w:left w:val="none" w:sz="0" w:space="0" w:color="auto"/>
                <w:bottom w:val="none" w:sz="0" w:space="0" w:color="auto"/>
                <w:right w:val="none" w:sz="0" w:space="0" w:color="auto"/>
              </w:divBdr>
            </w:div>
            <w:div w:id="765346622">
              <w:marLeft w:val="0"/>
              <w:marRight w:val="0"/>
              <w:marTop w:val="0"/>
              <w:marBottom w:val="0"/>
              <w:divBdr>
                <w:top w:val="none" w:sz="0" w:space="0" w:color="auto"/>
                <w:left w:val="none" w:sz="0" w:space="0" w:color="auto"/>
                <w:bottom w:val="none" w:sz="0" w:space="0" w:color="auto"/>
                <w:right w:val="none" w:sz="0" w:space="0" w:color="auto"/>
              </w:divBdr>
            </w:div>
            <w:div w:id="1334988208">
              <w:marLeft w:val="0"/>
              <w:marRight w:val="0"/>
              <w:marTop w:val="0"/>
              <w:marBottom w:val="0"/>
              <w:divBdr>
                <w:top w:val="none" w:sz="0" w:space="0" w:color="auto"/>
                <w:left w:val="none" w:sz="0" w:space="0" w:color="auto"/>
                <w:bottom w:val="none" w:sz="0" w:space="0" w:color="auto"/>
                <w:right w:val="none" w:sz="0" w:space="0" w:color="auto"/>
              </w:divBdr>
            </w:div>
            <w:div w:id="101610378">
              <w:marLeft w:val="0"/>
              <w:marRight w:val="0"/>
              <w:marTop w:val="0"/>
              <w:marBottom w:val="0"/>
              <w:divBdr>
                <w:top w:val="none" w:sz="0" w:space="0" w:color="auto"/>
                <w:left w:val="none" w:sz="0" w:space="0" w:color="auto"/>
                <w:bottom w:val="none" w:sz="0" w:space="0" w:color="auto"/>
                <w:right w:val="none" w:sz="0" w:space="0" w:color="auto"/>
              </w:divBdr>
            </w:div>
            <w:div w:id="658651395">
              <w:marLeft w:val="0"/>
              <w:marRight w:val="0"/>
              <w:marTop w:val="0"/>
              <w:marBottom w:val="0"/>
              <w:divBdr>
                <w:top w:val="none" w:sz="0" w:space="0" w:color="auto"/>
                <w:left w:val="none" w:sz="0" w:space="0" w:color="auto"/>
                <w:bottom w:val="none" w:sz="0" w:space="0" w:color="auto"/>
                <w:right w:val="none" w:sz="0" w:space="0" w:color="auto"/>
              </w:divBdr>
            </w:div>
            <w:div w:id="955675404">
              <w:marLeft w:val="0"/>
              <w:marRight w:val="0"/>
              <w:marTop w:val="0"/>
              <w:marBottom w:val="0"/>
              <w:divBdr>
                <w:top w:val="none" w:sz="0" w:space="0" w:color="auto"/>
                <w:left w:val="none" w:sz="0" w:space="0" w:color="auto"/>
                <w:bottom w:val="none" w:sz="0" w:space="0" w:color="auto"/>
                <w:right w:val="none" w:sz="0" w:space="0" w:color="auto"/>
              </w:divBdr>
            </w:div>
            <w:div w:id="1019114497">
              <w:marLeft w:val="0"/>
              <w:marRight w:val="0"/>
              <w:marTop w:val="0"/>
              <w:marBottom w:val="0"/>
              <w:divBdr>
                <w:top w:val="none" w:sz="0" w:space="0" w:color="auto"/>
                <w:left w:val="none" w:sz="0" w:space="0" w:color="auto"/>
                <w:bottom w:val="none" w:sz="0" w:space="0" w:color="auto"/>
                <w:right w:val="none" w:sz="0" w:space="0" w:color="auto"/>
              </w:divBdr>
            </w:div>
            <w:div w:id="1807580821">
              <w:marLeft w:val="0"/>
              <w:marRight w:val="0"/>
              <w:marTop w:val="0"/>
              <w:marBottom w:val="0"/>
              <w:divBdr>
                <w:top w:val="none" w:sz="0" w:space="0" w:color="auto"/>
                <w:left w:val="none" w:sz="0" w:space="0" w:color="auto"/>
                <w:bottom w:val="none" w:sz="0" w:space="0" w:color="auto"/>
                <w:right w:val="none" w:sz="0" w:space="0" w:color="auto"/>
              </w:divBdr>
            </w:div>
            <w:div w:id="1283613549">
              <w:marLeft w:val="0"/>
              <w:marRight w:val="0"/>
              <w:marTop w:val="0"/>
              <w:marBottom w:val="0"/>
              <w:divBdr>
                <w:top w:val="none" w:sz="0" w:space="0" w:color="auto"/>
                <w:left w:val="none" w:sz="0" w:space="0" w:color="auto"/>
                <w:bottom w:val="none" w:sz="0" w:space="0" w:color="auto"/>
                <w:right w:val="none" w:sz="0" w:space="0" w:color="auto"/>
              </w:divBdr>
            </w:div>
            <w:div w:id="79179424">
              <w:marLeft w:val="0"/>
              <w:marRight w:val="0"/>
              <w:marTop w:val="0"/>
              <w:marBottom w:val="0"/>
              <w:divBdr>
                <w:top w:val="none" w:sz="0" w:space="0" w:color="auto"/>
                <w:left w:val="none" w:sz="0" w:space="0" w:color="auto"/>
                <w:bottom w:val="none" w:sz="0" w:space="0" w:color="auto"/>
                <w:right w:val="none" w:sz="0" w:space="0" w:color="auto"/>
              </w:divBdr>
            </w:div>
            <w:div w:id="1459375860">
              <w:marLeft w:val="0"/>
              <w:marRight w:val="0"/>
              <w:marTop w:val="0"/>
              <w:marBottom w:val="0"/>
              <w:divBdr>
                <w:top w:val="none" w:sz="0" w:space="0" w:color="auto"/>
                <w:left w:val="none" w:sz="0" w:space="0" w:color="auto"/>
                <w:bottom w:val="none" w:sz="0" w:space="0" w:color="auto"/>
                <w:right w:val="none" w:sz="0" w:space="0" w:color="auto"/>
              </w:divBdr>
            </w:div>
            <w:div w:id="374893235">
              <w:marLeft w:val="0"/>
              <w:marRight w:val="0"/>
              <w:marTop w:val="0"/>
              <w:marBottom w:val="0"/>
              <w:divBdr>
                <w:top w:val="none" w:sz="0" w:space="0" w:color="auto"/>
                <w:left w:val="none" w:sz="0" w:space="0" w:color="auto"/>
                <w:bottom w:val="none" w:sz="0" w:space="0" w:color="auto"/>
                <w:right w:val="none" w:sz="0" w:space="0" w:color="auto"/>
              </w:divBdr>
            </w:div>
            <w:div w:id="2128306009">
              <w:marLeft w:val="0"/>
              <w:marRight w:val="0"/>
              <w:marTop w:val="0"/>
              <w:marBottom w:val="0"/>
              <w:divBdr>
                <w:top w:val="none" w:sz="0" w:space="0" w:color="auto"/>
                <w:left w:val="none" w:sz="0" w:space="0" w:color="auto"/>
                <w:bottom w:val="none" w:sz="0" w:space="0" w:color="auto"/>
                <w:right w:val="none" w:sz="0" w:space="0" w:color="auto"/>
              </w:divBdr>
            </w:div>
            <w:div w:id="149250632">
              <w:marLeft w:val="0"/>
              <w:marRight w:val="0"/>
              <w:marTop w:val="0"/>
              <w:marBottom w:val="0"/>
              <w:divBdr>
                <w:top w:val="none" w:sz="0" w:space="0" w:color="auto"/>
                <w:left w:val="none" w:sz="0" w:space="0" w:color="auto"/>
                <w:bottom w:val="none" w:sz="0" w:space="0" w:color="auto"/>
                <w:right w:val="none" w:sz="0" w:space="0" w:color="auto"/>
              </w:divBdr>
            </w:div>
            <w:div w:id="1992442080">
              <w:marLeft w:val="0"/>
              <w:marRight w:val="0"/>
              <w:marTop w:val="0"/>
              <w:marBottom w:val="0"/>
              <w:divBdr>
                <w:top w:val="none" w:sz="0" w:space="0" w:color="auto"/>
                <w:left w:val="none" w:sz="0" w:space="0" w:color="auto"/>
                <w:bottom w:val="none" w:sz="0" w:space="0" w:color="auto"/>
                <w:right w:val="none" w:sz="0" w:space="0" w:color="auto"/>
              </w:divBdr>
            </w:div>
            <w:div w:id="2006011109">
              <w:marLeft w:val="0"/>
              <w:marRight w:val="0"/>
              <w:marTop w:val="0"/>
              <w:marBottom w:val="0"/>
              <w:divBdr>
                <w:top w:val="none" w:sz="0" w:space="0" w:color="auto"/>
                <w:left w:val="none" w:sz="0" w:space="0" w:color="auto"/>
                <w:bottom w:val="none" w:sz="0" w:space="0" w:color="auto"/>
                <w:right w:val="none" w:sz="0" w:space="0" w:color="auto"/>
              </w:divBdr>
            </w:div>
            <w:div w:id="52852113">
              <w:marLeft w:val="0"/>
              <w:marRight w:val="0"/>
              <w:marTop w:val="0"/>
              <w:marBottom w:val="0"/>
              <w:divBdr>
                <w:top w:val="none" w:sz="0" w:space="0" w:color="auto"/>
                <w:left w:val="none" w:sz="0" w:space="0" w:color="auto"/>
                <w:bottom w:val="none" w:sz="0" w:space="0" w:color="auto"/>
                <w:right w:val="none" w:sz="0" w:space="0" w:color="auto"/>
              </w:divBdr>
            </w:div>
            <w:div w:id="1785659428">
              <w:marLeft w:val="0"/>
              <w:marRight w:val="0"/>
              <w:marTop w:val="0"/>
              <w:marBottom w:val="0"/>
              <w:divBdr>
                <w:top w:val="none" w:sz="0" w:space="0" w:color="auto"/>
                <w:left w:val="none" w:sz="0" w:space="0" w:color="auto"/>
                <w:bottom w:val="none" w:sz="0" w:space="0" w:color="auto"/>
                <w:right w:val="none" w:sz="0" w:space="0" w:color="auto"/>
              </w:divBdr>
            </w:div>
            <w:div w:id="2080402419">
              <w:marLeft w:val="0"/>
              <w:marRight w:val="0"/>
              <w:marTop w:val="0"/>
              <w:marBottom w:val="0"/>
              <w:divBdr>
                <w:top w:val="none" w:sz="0" w:space="0" w:color="auto"/>
                <w:left w:val="none" w:sz="0" w:space="0" w:color="auto"/>
                <w:bottom w:val="none" w:sz="0" w:space="0" w:color="auto"/>
                <w:right w:val="none" w:sz="0" w:space="0" w:color="auto"/>
              </w:divBdr>
            </w:div>
            <w:div w:id="2014646105">
              <w:marLeft w:val="0"/>
              <w:marRight w:val="0"/>
              <w:marTop w:val="0"/>
              <w:marBottom w:val="0"/>
              <w:divBdr>
                <w:top w:val="none" w:sz="0" w:space="0" w:color="auto"/>
                <w:left w:val="none" w:sz="0" w:space="0" w:color="auto"/>
                <w:bottom w:val="none" w:sz="0" w:space="0" w:color="auto"/>
                <w:right w:val="none" w:sz="0" w:space="0" w:color="auto"/>
              </w:divBdr>
            </w:div>
            <w:div w:id="1713261969">
              <w:marLeft w:val="0"/>
              <w:marRight w:val="0"/>
              <w:marTop w:val="0"/>
              <w:marBottom w:val="0"/>
              <w:divBdr>
                <w:top w:val="none" w:sz="0" w:space="0" w:color="auto"/>
                <w:left w:val="none" w:sz="0" w:space="0" w:color="auto"/>
                <w:bottom w:val="none" w:sz="0" w:space="0" w:color="auto"/>
                <w:right w:val="none" w:sz="0" w:space="0" w:color="auto"/>
              </w:divBdr>
            </w:div>
            <w:div w:id="1210385940">
              <w:marLeft w:val="0"/>
              <w:marRight w:val="0"/>
              <w:marTop w:val="0"/>
              <w:marBottom w:val="0"/>
              <w:divBdr>
                <w:top w:val="none" w:sz="0" w:space="0" w:color="auto"/>
                <w:left w:val="none" w:sz="0" w:space="0" w:color="auto"/>
                <w:bottom w:val="none" w:sz="0" w:space="0" w:color="auto"/>
                <w:right w:val="none" w:sz="0" w:space="0" w:color="auto"/>
              </w:divBdr>
            </w:div>
            <w:div w:id="836195172">
              <w:marLeft w:val="0"/>
              <w:marRight w:val="0"/>
              <w:marTop w:val="0"/>
              <w:marBottom w:val="0"/>
              <w:divBdr>
                <w:top w:val="none" w:sz="0" w:space="0" w:color="auto"/>
                <w:left w:val="none" w:sz="0" w:space="0" w:color="auto"/>
                <w:bottom w:val="none" w:sz="0" w:space="0" w:color="auto"/>
                <w:right w:val="none" w:sz="0" w:space="0" w:color="auto"/>
              </w:divBdr>
            </w:div>
            <w:div w:id="1326321838">
              <w:marLeft w:val="0"/>
              <w:marRight w:val="0"/>
              <w:marTop w:val="0"/>
              <w:marBottom w:val="0"/>
              <w:divBdr>
                <w:top w:val="none" w:sz="0" w:space="0" w:color="auto"/>
                <w:left w:val="none" w:sz="0" w:space="0" w:color="auto"/>
                <w:bottom w:val="none" w:sz="0" w:space="0" w:color="auto"/>
                <w:right w:val="none" w:sz="0" w:space="0" w:color="auto"/>
              </w:divBdr>
            </w:div>
            <w:div w:id="2098792788">
              <w:marLeft w:val="0"/>
              <w:marRight w:val="0"/>
              <w:marTop w:val="0"/>
              <w:marBottom w:val="0"/>
              <w:divBdr>
                <w:top w:val="none" w:sz="0" w:space="0" w:color="auto"/>
                <w:left w:val="none" w:sz="0" w:space="0" w:color="auto"/>
                <w:bottom w:val="none" w:sz="0" w:space="0" w:color="auto"/>
                <w:right w:val="none" w:sz="0" w:space="0" w:color="auto"/>
              </w:divBdr>
            </w:div>
            <w:div w:id="2022196461">
              <w:marLeft w:val="0"/>
              <w:marRight w:val="0"/>
              <w:marTop w:val="0"/>
              <w:marBottom w:val="0"/>
              <w:divBdr>
                <w:top w:val="none" w:sz="0" w:space="0" w:color="auto"/>
                <w:left w:val="none" w:sz="0" w:space="0" w:color="auto"/>
                <w:bottom w:val="none" w:sz="0" w:space="0" w:color="auto"/>
                <w:right w:val="none" w:sz="0" w:space="0" w:color="auto"/>
              </w:divBdr>
            </w:div>
            <w:div w:id="1560021437">
              <w:marLeft w:val="0"/>
              <w:marRight w:val="0"/>
              <w:marTop w:val="0"/>
              <w:marBottom w:val="0"/>
              <w:divBdr>
                <w:top w:val="none" w:sz="0" w:space="0" w:color="auto"/>
                <w:left w:val="none" w:sz="0" w:space="0" w:color="auto"/>
                <w:bottom w:val="none" w:sz="0" w:space="0" w:color="auto"/>
                <w:right w:val="none" w:sz="0" w:space="0" w:color="auto"/>
              </w:divBdr>
            </w:div>
            <w:div w:id="346181684">
              <w:marLeft w:val="0"/>
              <w:marRight w:val="0"/>
              <w:marTop w:val="0"/>
              <w:marBottom w:val="0"/>
              <w:divBdr>
                <w:top w:val="none" w:sz="0" w:space="0" w:color="auto"/>
                <w:left w:val="none" w:sz="0" w:space="0" w:color="auto"/>
                <w:bottom w:val="none" w:sz="0" w:space="0" w:color="auto"/>
                <w:right w:val="none" w:sz="0" w:space="0" w:color="auto"/>
              </w:divBdr>
            </w:div>
            <w:div w:id="2058238131">
              <w:marLeft w:val="0"/>
              <w:marRight w:val="0"/>
              <w:marTop w:val="0"/>
              <w:marBottom w:val="0"/>
              <w:divBdr>
                <w:top w:val="none" w:sz="0" w:space="0" w:color="auto"/>
                <w:left w:val="none" w:sz="0" w:space="0" w:color="auto"/>
                <w:bottom w:val="none" w:sz="0" w:space="0" w:color="auto"/>
                <w:right w:val="none" w:sz="0" w:space="0" w:color="auto"/>
              </w:divBdr>
            </w:div>
            <w:div w:id="1459686951">
              <w:marLeft w:val="0"/>
              <w:marRight w:val="0"/>
              <w:marTop w:val="0"/>
              <w:marBottom w:val="0"/>
              <w:divBdr>
                <w:top w:val="none" w:sz="0" w:space="0" w:color="auto"/>
                <w:left w:val="none" w:sz="0" w:space="0" w:color="auto"/>
                <w:bottom w:val="none" w:sz="0" w:space="0" w:color="auto"/>
                <w:right w:val="none" w:sz="0" w:space="0" w:color="auto"/>
              </w:divBdr>
            </w:div>
            <w:div w:id="1746993233">
              <w:marLeft w:val="0"/>
              <w:marRight w:val="0"/>
              <w:marTop w:val="0"/>
              <w:marBottom w:val="0"/>
              <w:divBdr>
                <w:top w:val="none" w:sz="0" w:space="0" w:color="auto"/>
                <w:left w:val="none" w:sz="0" w:space="0" w:color="auto"/>
                <w:bottom w:val="none" w:sz="0" w:space="0" w:color="auto"/>
                <w:right w:val="none" w:sz="0" w:space="0" w:color="auto"/>
              </w:divBdr>
            </w:div>
            <w:div w:id="933703583">
              <w:marLeft w:val="0"/>
              <w:marRight w:val="0"/>
              <w:marTop w:val="0"/>
              <w:marBottom w:val="0"/>
              <w:divBdr>
                <w:top w:val="none" w:sz="0" w:space="0" w:color="auto"/>
                <w:left w:val="none" w:sz="0" w:space="0" w:color="auto"/>
                <w:bottom w:val="none" w:sz="0" w:space="0" w:color="auto"/>
                <w:right w:val="none" w:sz="0" w:space="0" w:color="auto"/>
              </w:divBdr>
            </w:div>
            <w:div w:id="79520880">
              <w:marLeft w:val="0"/>
              <w:marRight w:val="0"/>
              <w:marTop w:val="0"/>
              <w:marBottom w:val="0"/>
              <w:divBdr>
                <w:top w:val="none" w:sz="0" w:space="0" w:color="auto"/>
                <w:left w:val="none" w:sz="0" w:space="0" w:color="auto"/>
                <w:bottom w:val="none" w:sz="0" w:space="0" w:color="auto"/>
                <w:right w:val="none" w:sz="0" w:space="0" w:color="auto"/>
              </w:divBdr>
            </w:div>
            <w:div w:id="1237327042">
              <w:marLeft w:val="0"/>
              <w:marRight w:val="0"/>
              <w:marTop w:val="0"/>
              <w:marBottom w:val="0"/>
              <w:divBdr>
                <w:top w:val="none" w:sz="0" w:space="0" w:color="auto"/>
                <w:left w:val="none" w:sz="0" w:space="0" w:color="auto"/>
                <w:bottom w:val="none" w:sz="0" w:space="0" w:color="auto"/>
                <w:right w:val="none" w:sz="0" w:space="0" w:color="auto"/>
              </w:divBdr>
            </w:div>
            <w:div w:id="1550804465">
              <w:marLeft w:val="0"/>
              <w:marRight w:val="0"/>
              <w:marTop w:val="0"/>
              <w:marBottom w:val="0"/>
              <w:divBdr>
                <w:top w:val="none" w:sz="0" w:space="0" w:color="auto"/>
                <w:left w:val="none" w:sz="0" w:space="0" w:color="auto"/>
                <w:bottom w:val="none" w:sz="0" w:space="0" w:color="auto"/>
                <w:right w:val="none" w:sz="0" w:space="0" w:color="auto"/>
              </w:divBdr>
            </w:div>
            <w:div w:id="1770001003">
              <w:marLeft w:val="0"/>
              <w:marRight w:val="0"/>
              <w:marTop w:val="0"/>
              <w:marBottom w:val="0"/>
              <w:divBdr>
                <w:top w:val="none" w:sz="0" w:space="0" w:color="auto"/>
                <w:left w:val="none" w:sz="0" w:space="0" w:color="auto"/>
                <w:bottom w:val="none" w:sz="0" w:space="0" w:color="auto"/>
                <w:right w:val="none" w:sz="0" w:space="0" w:color="auto"/>
              </w:divBdr>
            </w:div>
            <w:div w:id="690028550">
              <w:marLeft w:val="0"/>
              <w:marRight w:val="0"/>
              <w:marTop w:val="0"/>
              <w:marBottom w:val="0"/>
              <w:divBdr>
                <w:top w:val="none" w:sz="0" w:space="0" w:color="auto"/>
                <w:left w:val="none" w:sz="0" w:space="0" w:color="auto"/>
                <w:bottom w:val="none" w:sz="0" w:space="0" w:color="auto"/>
                <w:right w:val="none" w:sz="0" w:space="0" w:color="auto"/>
              </w:divBdr>
            </w:div>
            <w:div w:id="1865559758">
              <w:marLeft w:val="0"/>
              <w:marRight w:val="0"/>
              <w:marTop w:val="0"/>
              <w:marBottom w:val="0"/>
              <w:divBdr>
                <w:top w:val="none" w:sz="0" w:space="0" w:color="auto"/>
                <w:left w:val="none" w:sz="0" w:space="0" w:color="auto"/>
                <w:bottom w:val="none" w:sz="0" w:space="0" w:color="auto"/>
                <w:right w:val="none" w:sz="0" w:space="0" w:color="auto"/>
              </w:divBdr>
            </w:div>
            <w:div w:id="827401673">
              <w:marLeft w:val="0"/>
              <w:marRight w:val="0"/>
              <w:marTop w:val="0"/>
              <w:marBottom w:val="0"/>
              <w:divBdr>
                <w:top w:val="none" w:sz="0" w:space="0" w:color="auto"/>
                <w:left w:val="none" w:sz="0" w:space="0" w:color="auto"/>
                <w:bottom w:val="none" w:sz="0" w:space="0" w:color="auto"/>
                <w:right w:val="none" w:sz="0" w:space="0" w:color="auto"/>
              </w:divBdr>
            </w:div>
            <w:div w:id="539131794">
              <w:marLeft w:val="0"/>
              <w:marRight w:val="0"/>
              <w:marTop w:val="0"/>
              <w:marBottom w:val="0"/>
              <w:divBdr>
                <w:top w:val="none" w:sz="0" w:space="0" w:color="auto"/>
                <w:left w:val="none" w:sz="0" w:space="0" w:color="auto"/>
                <w:bottom w:val="none" w:sz="0" w:space="0" w:color="auto"/>
                <w:right w:val="none" w:sz="0" w:space="0" w:color="auto"/>
              </w:divBdr>
            </w:div>
            <w:div w:id="626204133">
              <w:marLeft w:val="0"/>
              <w:marRight w:val="0"/>
              <w:marTop w:val="0"/>
              <w:marBottom w:val="0"/>
              <w:divBdr>
                <w:top w:val="none" w:sz="0" w:space="0" w:color="auto"/>
                <w:left w:val="none" w:sz="0" w:space="0" w:color="auto"/>
                <w:bottom w:val="none" w:sz="0" w:space="0" w:color="auto"/>
                <w:right w:val="none" w:sz="0" w:space="0" w:color="auto"/>
              </w:divBdr>
            </w:div>
            <w:div w:id="1908296131">
              <w:marLeft w:val="0"/>
              <w:marRight w:val="0"/>
              <w:marTop w:val="0"/>
              <w:marBottom w:val="0"/>
              <w:divBdr>
                <w:top w:val="none" w:sz="0" w:space="0" w:color="auto"/>
                <w:left w:val="none" w:sz="0" w:space="0" w:color="auto"/>
                <w:bottom w:val="none" w:sz="0" w:space="0" w:color="auto"/>
                <w:right w:val="none" w:sz="0" w:space="0" w:color="auto"/>
              </w:divBdr>
            </w:div>
            <w:div w:id="1426346428">
              <w:marLeft w:val="0"/>
              <w:marRight w:val="0"/>
              <w:marTop w:val="0"/>
              <w:marBottom w:val="0"/>
              <w:divBdr>
                <w:top w:val="none" w:sz="0" w:space="0" w:color="auto"/>
                <w:left w:val="none" w:sz="0" w:space="0" w:color="auto"/>
                <w:bottom w:val="none" w:sz="0" w:space="0" w:color="auto"/>
                <w:right w:val="none" w:sz="0" w:space="0" w:color="auto"/>
              </w:divBdr>
            </w:div>
            <w:div w:id="1097286999">
              <w:marLeft w:val="0"/>
              <w:marRight w:val="0"/>
              <w:marTop w:val="0"/>
              <w:marBottom w:val="0"/>
              <w:divBdr>
                <w:top w:val="none" w:sz="0" w:space="0" w:color="auto"/>
                <w:left w:val="none" w:sz="0" w:space="0" w:color="auto"/>
                <w:bottom w:val="none" w:sz="0" w:space="0" w:color="auto"/>
                <w:right w:val="none" w:sz="0" w:space="0" w:color="auto"/>
              </w:divBdr>
            </w:div>
            <w:div w:id="895430200">
              <w:marLeft w:val="0"/>
              <w:marRight w:val="0"/>
              <w:marTop w:val="0"/>
              <w:marBottom w:val="0"/>
              <w:divBdr>
                <w:top w:val="none" w:sz="0" w:space="0" w:color="auto"/>
                <w:left w:val="none" w:sz="0" w:space="0" w:color="auto"/>
                <w:bottom w:val="none" w:sz="0" w:space="0" w:color="auto"/>
                <w:right w:val="none" w:sz="0" w:space="0" w:color="auto"/>
              </w:divBdr>
            </w:div>
            <w:div w:id="500782130">
              <w:marLeft w:val="0"/>
              <w:marRight w:val="0"/>
              <w:marTop w:val="0"/>
              <w:marBottom w:val="0"/>
              <w:divBdr>
                <w:top w:val="none" w:sz="0" w:space="0" w:color="auto"/>
                <w:left w:val="none" w:sz="0" w:space="0" w:color="auto"/>
                <w:bottom w:val="none" w:sz="0" w:space="0" w:color="auto"/>
                <w:right w:val="none" w:sz="0" w:space="0" w:color="auto"/>
              </w:divBdr>
            </w:div>
            <w:div w:id="788669701">
              <w:marLeft w:val="0"/>
              <w:marRight w:val="0"/>
              <w:marTop w:val="0"/>
              <w:marBottom w:val="0"/>
              <w:divBdr>
                <w:top w:val="none" w:sz="0" w:space="0" w:color="auto"/>
                <w:left w:val="none" w:sz="0" w:space="0" w:color="auto"/>
                <w:bottom w:val="none" w:sz="0" w:space="0" w:color="auto"/>
                <w:right w:val="none" w:sz="0" w:space="0" w:color="auto"/>
              </w:divBdr>
            </w:div>
            <w:div w:id="1307323042">
              <w:marLeft w:val="0"/>
              <w:marRight w:val="0"/>
              <w:marTop w:val="0"/>
              <w:marBottom w:val="0"/>
              <w:divBdr>
                <w:top w:val="none" w:sz="0" w:space="0" w:color="auto"/>
                <w:left w:val="none" w:sz="0" w:space="0" w:color="auto"/>
                <w:bottom w:val="none" w:sz="0" w:space="0" w:color="auto"/>
                <w:right w:val="none" w:sz="0" w:space="0" w:color="auto"/>
              </w:divBdr>
            </w:div>
            <w:div w:id="719281100">
              <w:marLeft w:val="0"/>
              <w:marRight w:val="0"/>
              <w:marTop w:val="0"/>
              <w:marBottom w:val="0"/>
              <w:divBdr>
                <w:top w:val="none" w:sz="0" w:space="0" w:color="auto"/>
                <w:left w:val="none" w:sz="0" w:space="0" w:color="auto"/>
                <w:bottom w:val="none" w:sz="0" w:space="0" w:color="auto"/>
                <w:right w:val="none" w:sz="0" w:space="0" w:color="auto"/>
              </w:divBdr>
            </w:div>
            <w:div w:id="1201935905">
              <w:marLeft w:val="0"/>
              <w:marRight w:val="0"/>
              <w:marTop w:val="0"/>
              <w:marBottom w:val="0"/>
              <w:divBdr>
                <w:top w:val="none" w:sz="0" w:space="0" w:color="auto"/>
                <w:left w:val="none" w:sz="0" w:space="0" w:color="auto"/>
                <w:bottom w:val="none" w:sz="0" w:space="0" w:color="auto"/>
                <w:right w:val="none" w:sz="0" w:space="0" w:color="auto"/>
              </w:divBdr>
            </w:div>
            <w:div w:id="269091753">
              <w:marLeft w:val="0"/>
              <w:marRight w:val="0"/>
              <w:marTop w:val="0"/>
              <w:marBottom w:val="0"/>
              <w:divBdr>
                <w:top w:val="none" w:sz="0" w:space="0" w:color="auto"/>
                <w:left w:val="none" w:sz="0" w:space="0" w:color="auto"/>
                <w:bottom w:val="none" w:sz="0" w:space="0" w:color="auto"/>
                <w:right w:val="none" w:sz="0" w:space="0" w:color="auto"/>
              </w:divBdr>
            </w:div>
            <w:div w:id="1894581436">
              <w:marLeft w:val="0"/>
              <w:marRight w:val="0"/>
              <w:marTop w:val="0"/>
              <w:marBottom w:val="0"/>
              <w:divBdr>
                <w:top w:val="none" w:sz="0" w:space="0" w:color="auto"/>
                <w:left w:val="none" w:sz="0" w:space="0" w:color="auto"/>
                <w:bottom w:val="none" w:sz="0" w:space="0" w:color="auto"/>
                <w:right w:val="none" w:sz="0" w:space="0" w:color="auto"/>
              </w:divBdr>
            </w:div>
            <w:div w:id="902569838">
              <w:marLeft w:val="0"/>
              <w:marRight w:val="0"/>
              <w:marTop w:val="0"/>
              <w:marBottom w:val="0"/>
              <w:divBdr>
                <w:top w:val="none" w:sz="0" w:space="0" w:color="auto"/>
                <w:left w:val="none" w:sz="0" w:space="0" w:color="auto"/>
                <w:bottom w:val="none" w:sz="0" w:space="0" w:color="auto"/>
                <w:right w:val="none" w:sz="0" w:space="0" w:color="auto"/>
              </w:divBdr>
            </w:div>
            <w:div w:id="1211193015">
              <w:marLeft w:val="0"/>
              <w:marRight w:val="0"/>
              <w:marTop w:val="0"/>
              <w:marBottom w:val="0"/>
              <w:divBdr>
                <w:top w:val="none" w:sz="0" w:space="0" w:color="auto"/>
                <w:left w:val="none" w:sz="0" w:space="0" w:color="auto"/>
                <w:bottom w:val="none" w:sz="0" w:space="0" w:color="auto"/>
                <w:right w:val="none" w:sz="0" w:space="0" w:color="auto"/>
              </w:divBdr>
            </w:div>
            <w:div w:id="1269584814">
              <w:marLeft w:val="0"/>
              <w:marRight w:val="0"/>
              <w:marTop w:val="0"/>
              <w:marBottom w:val="0"/>
              <w:divBdr>
                <w:top w:val="none" w:sz="0" w:space="0" w:color="auto"/>
                <w:left w:val="none" w:sz="0" w:space="0" w:color="auto"/>
                <w:bottom w:val="none" w:sz="0" w:space="0" w:color="auto"/>
                <w:right w:val="none" w:sz="0" w:space="0" w:color="auto"/>
              </w:divBdr>
            </w:div>
            <w:div w:id="1460798319">
              <w:marLeft w:val="0"/>
              <w:marRight w:val="0"/>
              <w:marTop w:val="0"/>
              <w:marBottom w:val="0"/>
              <w:divBdr>
                <w:top w:val="none" w:sz="0" w:space="0" w:color="auto"/>
                <w:left w:val="none" w:sz="0" w:space="0" w:color="auto"/>
                <w:bottom w:val="none" w:sz="0" w:space="0" w:color="auto"/>
                <w:right w:val="none" w:sz="0" w:space="0" w:color="auto"/>
              </w:divBdr>
            </w:div>
            <w:div w:id="1427994541">
              <w:marLeft w:val="0"/>
              <w:marRight w:val="0"/>
              <w:marTop w:val="0"/>
              <w:marBottom w:val="0"/>
              <w:divBdr>
                <w:top w:val="none" w:sz="0" w:space="0" w:color="auto"/>
                <w:left w:val="none" w:sz="0" w:space="0" w:color="auto"/>
                <w:bottom w:val="none" w:sz="0" w:space="0" w:color="auto"/>
                <w:right w:val="none" w:sz="0" w:space="0" w:color="auto"/>
              </w:divBdr>
            </w:div>
            <w:div w:id="1328905076">
              <w:marLeft w:val="0"/>
              <w:marRight w:val="0"/>
              <w:marTop w:val="0"/>
              <w:marBottom w:val="0"/>
              <w:divBdr>
                <w:top w:val="none" w:sz="0" w:space="0" w:color="auto"/>
                <w:left w:val="none" w:sz="0" w:space="0" w:color="auto"/>
                <w:bottom w:val="none" w:sz="0" w:space="0" w:color="auto"/>
                <w:right w:val="none" w:sz="0" w:space="0" w:color="auto"/>
              </w:divBdr>
            </w:div>
            <w:div w:id="1092622487">
              <w:marLeft w:val="0"/>
              <w:marRight w:val="0"/>
              <w:marTop w:val="0"/>
              <w:marBottom w:val="0"/>
              <w:divBdr>
                <w:top w:val="none" w:sz="0" w:space="0" w:color="auto"/>
                <w:left w:val="none" w:sz="0" w:space="0" w:color="auto"/>
                <w:bottom w:val="none" w:sz="0" w:space="0" w:color="auto"/>
                <w:right w:val="none" w:sz="0" w:space="0" w:color="auto"/>
              </w:divBdr>
            </w:div>
            <w:div w:id="1582907834">
              <w:marLeft w:val="0"/>
              <w:marRight w:val="0"/>
              <w:marTop w:val="0"/>
              <w:marBottom w:val="0"/>
              <w:divBdr>
                <w:top w:val="none" w:sz="0" w:space="0" w:color="auto"/>
                <w:left w:val="none" w:sz="0" w:space="0" w:color="auto"/>
                <w:bottom w:val="none" w:sz="0" w:space="0" w:color="auto"/>
                <w:right w:val="none" w:sz="0" w:space="0" w:color="auto"/>
              </w:divBdr>
            </w:div>
            <w:div w:id="139468124">
              <w:marLeft w:val="0"/>
              <w:marRight w:val="0"/>
              <w:marTop w:val="0"/>
              <w:marBottom w:val="0"/>
              <w:divBdr>
                <w:top w:val="none" w:sz="0" w:space="0" w:color="auto"/>
                <w:left w:val="none" w:sz="0" w:space="0" w:color="auto"/>
                <w:bottom w:val="none" w:sz="0" w:space="0" w:color="auto"/>
                <w:right w:val="none" w:sz="0" w:space="0" w:color="auto"/>
              </w:divBdr>
            </w:div>
            <w:div w:id="1416825167">
              <w:marLeft w:val="0"/>
              <w:marRight w:val="0"/>
              <w:marTop w:val="0"/>
              <w:marBottom w:val="0"/>
              <w:divBdr>
                <w:top w:val="none" w:sz="0" w:space="0" w:color="auto"/>
                <w:left w:val="none" w:sz="0" w:space="0" w:color="auto"/>
                <w:bottom w:val="none" w:sz="0" w:space="0" w:color="auto"/>
                <w:right w:val="none" w:sz="0" w:space="0" w:color="auto"/>
              </w:divBdr>
            </w:div>
            <w:div w:id="836578133">
              <w:marLeft w:val="0"/>
              <w:marRight w:val="0"/>
              <w:marTop w:val="0"/>
              <w:marBottom w:val="0"/>
              <w:divBdr>
                <w:top w:val="none" w:sz="0" w:space="0" w:color="auto"/>
                <w:left w:val="none" w:sz="0" w:space="0" w:color="auto"/>
                <w:bottom w:val="none" w:sz="0" w:space="0" w:color="auto"/>
                <w:right w:val="none" w:sz="0" w:space="0" w:color="auto"/>
              </w:divBdr>
            </w:div>
            <w:div w:id="1701542718">
              <w:marLeft w:val="0"/>
              <w:marRight w:val="0"/>
              <w:marTop w:val="0"/>
              <w:marBottom w:val="0"/>
              <w:divBdr>
                <w:top w:val="none" w:sz="0" w:space="0" w:color="auto"/>
                <w:left w:val="none" w:sz="0" w:space="0" w:color="auto"/>
                <w:bottom w:val="none" w:sz="0" w:space="0" w:color="auto"/>
                <w:right w:val="none" w:sz="0" w:space="0" w:color="auto"/>
              </w:divBdr>
            </w:div>
            <w:div w:id="763959209">
              <w:marLeft w:val="0"/>
              <w:marRight w:val="0"/>
              <w:marTop w:val="0"/>
              <w:marBottom w:val="0"/>
              <w:divBdr>
                <w:top w:val="none" w:sz="0" w:space="0" w:color="auto"/>
                <w:left w:val="none" w:sz="0" w:space="0" w:color="auto"/>
                <w:bottom w:val="none" w:sz="0" w:space="0" w:color="auto"/>
                <w:right w:val="none" w:sz="0" w:space="0" w:color="auto"/>
              </w:divBdr>
            </w:div>
            <w:div w:id="1312755981">
              <w:marLeft w:val="0"/>
              <w:marRight w:val="0"/>
              <w:marTop w:val="0"/>
              <w:marBottom w:val="0"/>
              <w:divBdr>
                <w:top w:val="none" w:sz="0" w:space="0" w:color="auto"/>
                <w:left w:val="none" w:sz="0" w:space="0" w:color="auto"/>
                <w:bottom w:val="none" w:sz="0" w:space="0" w:color="auto"/>
                <w:right w:val="none" w:sz="0" w:space="0" w:color="auto"/>
              </w:divBdr>
            </w:div>
            <w:div w:id="902301900">
              <w:marLeft w:val="0"/>
              <w:marRight w:val="0"/>
              <w:marTop w:val="0"/>
              <w:marBottom w:val="0"/>
              <w:divBdr>
                <w:top w:val="none" w:sz="0" w:space="0" w:color="auto"/>
                <w:left w:val="none" w:sz="0" w:space="0" w:color="auto"/>
                <w:bottom w:val="none" w:sz="0" w:space="0" w:color="auto"/>
                <w:right w:val="none" w:sz="0" w:space="0" w:color="auto"/>
              </w:divBdr>
            </w:div>
            <w:div w:id="11541757">
              <w:marLeft w:val="0"/>
              <w:marRight w:val="0"/>
              <w:marTop w:val="0"/>
              <w:marBottom w:val="0"/>
              <w:divBdr>
                <w:top w:val="none" w:sz="0" w:space="0" w:color="auto"/>
                <w:left w:val="none" w:sz="0" w:space="0" w:color="auto"/>
                <w:bottom w:val="none" w:sz="0" w:space="0" w:color="auto"/>
                <w:right w:val="none" w:sz="0" w:space="0" w:color="auto"/>
              </w:divBdr>
            </w:div>
            <w:div w:id="917709017">
              <w:marLeft w:val="0"/>
              <w:marRight w:val="0"/>
              <w:marTop w:val="0"/>
              <w:marBottom w:val="0"/>
              <w:divBdr>
                <w:top w:val="none" w:sz="0" w:space="0" w:color="auto"/>
                <w:left w:val="none" w:sz="0" w:space="0" w:color="auto"/>
                <w:bottom w:val="none" w:sz="0" w:space="0" w:color="auto"/>
                <w:right w:val="none" w:sz="0" w:space="0" w:color="auto"/>
              </w:divBdr>
            </w:div>
            <w:div w:id="1143347329">
              <w:marLeft w:val="0"/>
              <w:marRight w:val="0"/>
              <w:marTop w:val="0"/>
              <w:marBottom w:val="0"/>
              <w:divBdr>
                <w:top w:val="none" w:sz="0" w:space="0" w:color="auto"/>
                <w:left w:val="none" w:sz="0" w:space="0" w:color="auto"/>
                <w:bottom w:val="none" w:sz="0" w:space="0" w:color="auto"/>
                <w:right w:val="none" w:sz="0" w:space="0" w:color="auto"/>
              </w:divBdr>
            </w:div>
            <w:div w:id="596910505">
              <w:marLeft w:val="0"/>
              <w:marRight w:val="0"/>
              <w:marTop w:val="0"/>
              <w:marBottom w:val="0"/>
              <w:divBdr>
                <w:top w:val="none" w:sz="0" w:space="0" w:color="auto"/>
                <w:left w:val="none" w:sz="0" w:space="0" w:color="auto"/>
                <w:bottom w:val="none" w:sz="0" w:space="0" w:color="auto"/>
                <w:right w:val="none" w:sz="0" w:space="0" w:color="auto"/>
              </w:divBdr>
            </w:div>
            <w:div w:id="1686781878">
              <w:marLeft w:val="0"/>
              <w:marRight w:val="0"/>
              <w:marTop w:val="0"/>
              <w:marBottom w:val="0"/>
              <w:divBdr>
                <w:top w:val="none" w:sz="0" w:space="0" w:color="auto"/>
                <w:left w:val="none" w:sz="0" w:space="0" w:color="auto"/>
                <w:bottom w:val="none" w:sz="0" w:space="0" w:color="auto"/>
                <w:right w:val="none" w:sz="0" w:space="0" w:color="auto"/>
              </w:divBdr>
            </w:div>
            <w:div w:id="1300764363">
              <w:marLeft w:val="0"/>
              <w:marRight w:val="0"/>
              <w:marTop w:val="0"/>
              <w:marBottom w:val="0"/>
              <w:divBdr>
                <w:top w:val="none" w:sz="0" w:space="0" w:color="auto"/>
                <w:left w:val="none" w:sz="0" w:space="0" w:color="auto"/>
                <w:bottom w:val="none" w:sz="0" w:space="0" w:color="auto"/>
                <w:right w:val="none" w:sz="0" w:space="0" w:color="auto"/>
              </w:divBdr>
            </w:div>
            <w:div w:id="1762800748">
              <w:marLeft w:val="0"/>
              <w:marRight w:val="0"/>
              <w:marTop w:val="0"/>
              <w:marBottom w:val="0"/>
              <w:divBdr>
                <w:top w:val="none" w:sz="0" w:space="0" w:color="auto"/>
                <w:left w:val="none" w:sz="0" w:space="0" w:color="auto"/>
                <w:bottom w:val="none" w:sz="0" w:space="0" w:color="auto"/>
                <w:right w:val="none" w:sz="0" w:space="0" w:color="auto"/>
              </w:divBdr>
            </w:div>
            <w:div w:id="706221687">
              <w:marLeft w:val="0"/>
              <w:marRight w:val="0"/>
              <w:marTop w:val="0"/>
              <w:marBottom w:val="0"/>
              <w:divBdr>
                <w:top w:val="none" w:sz="0" w:space="0" w:color="auto"/>
                <w:left w:val="none" w:sz="0" w:space="0" w:color="auto"/>
                <w:bottom w:val="none" w:sz="0" w:space="0" w:color="auto"/>
                <w:right w:val="none" w:sz="0" w:space="0" w:color="auto"/>
              </w:divBdr>
            </w:div>
            <w:div w:id="1856529670">
              <w:marLeft w:val="0"/>
              <w:marRight w:val="0"/>
              <w:marTop w:val="0"/>
              <w:marBottom w:val="0"/>
              <w:divBdr>
                <w:top w:val="none" w:sz="0" w:space="0" w:color="auto"/>
                <w:left w:val="none" w:sz="0" w:space="0" w:color="auto"/>
                <w:bottom w:val="none" w:sz="0" w:space="0" w:color="auto"/>
                <w:right w:val="none" w:sz="0" w:space="0" w:color="auto"/>
              </w:divBdr>
            </w:div>
            <w:div w:id="707729701">
              <w:marLeft w:val="0"/>
              <w:marRight w:val="0"/>
              <w:marTop w:val="0"/>
              <w:marBottom w:val="0"/>
              <w:divBdr>
                <w:top w:val="none" w:sz="0" w:space="0" w:color="auto"/>
                <w:left w:val="none" w:sz="0" w:space="0" w:color="auto"/>
                <w:bottom w:val="none" w:sz="0" w:space="0" w:color="auto"/>
                <w:right w:val="none" w:sz="0" w:space="0" w:color="auto"/>
              </w:divBdr>
            </w:div>
            <w:div w:id="488324325">
              <w:marLeft w:val="0"/>
              <w:marRight w:val="0"/>
              <w:marTop w:val="0"/>
              <w:marBottom w:val="0"/>
              <w:divBdr>
                <w:top w:val="none" w:sz="0" w:space="0" w:color="auto"/>
                <w:left w:val="none" w:sz="0" w:space="0" w:color="auto"/>
                <w:bottom w:val="none" w:sz="0" w:space="0" w:color="auto"/>
                <w:right w:val="none" w:sz="0" w:space="0" w:color="auto"/>
              </w:divBdr>
            </w:div>
            <w:div w:id="650132818">
              <w:marLeft w:val="0"/>
              <w:marRight w:val="0"/>
              <w:marTop w:val="0"/>
              <w:marBottom w:val="0"/>
              <w:divBdr>
                <w:top w:val="none" w:sz="0" w:space="0" w:color="auto"/>
                <w:left w:val="none" w:sz="0" w:space="0" w:color="auto"/>
                <w:bottom w:val="none" w:sz="0" w:space="0" w:color="auto"/>
                <w:right w:val="none" w:sz="0" w:space="0" w:color="auto"/>
              </w:divBdr>
            </w:div>
            <w:div w:id="49816493">
              <w:marLeft w:val="0"/>
              <w:marRight w:val="0"/>
              <w:marTop w:val="0"/>
              <w:marBottom w:val="0"/>
              <w:divBdr>
                <w:top w:val="none" w:sz="0" w:space="0" w:color="auto"/>
                <w:left w:val="none" w:sz="0" w:space="0" w:color="auto"/>
                <w:bottom w:val="none" w:sz="0" w:space="0" w:color="auto"/>
                <w:right w:val="none" w:sz="0" w:space="0" w:color="auto"/>
              </w:divBdr>
            </w:div>
            <w:div w:id="1000044853">
              <w:marLeft w:val="0"/>
              <w:marRight w:val="0"/>
              <w:marTop w:val="0"/>
              <w:marBottom w:val="0"/>
              <w:divBdr>
                <w:top w:val="none" w:sz="0" w:space="0" w:color="auto"/>
                <w:left w:val="none" w:sz="0" w:space="0" w:color="auto"/>
                <w:bottom w:val="none" w:sz="0" w:space="0" w:color="auto"/>
                <w:right w:val="none" w:sz="0" w:space="0" w:color="auto"/>
              </w:divBdr>
            </w:div>
            <w:div w:id="400955397">
              <w:marLeft w:val="0"/>
              <w:marRight w:val="0"/>
              <w:marTop w:val="0"/>
              <w:marBottom w:val="0"/>
              <w:divBdr>
                <w:top w:val="none" w:sz="0" w:space="0" w:color="auto"/>
                <w:left w:val="none" w:sz="0" w:space="0" w:color="auto"/>
                <w:bottom w:val="none" w:sz="0" w:space="0" w:color="auto"/>
                <w:right w:val="none" w:sz="0" w:space="0" w:color="auto"/>
              </w:divBdr>
            </w:div>
            <w:div w:id="106313869">
              <w:marLeft w:val="0"/>
              <w:marRight w:val="0"/>
              <w:marTop w:val="0"/>
              <w:marBottom w:val="0"/>
              <w:divBdr>
                <w:top w:val="none" w:sz="0" w:space="0" w:color="auto"/>
                <w:left w:val="none" w:sz="0" w:space="0" w:color="auto"/>
                <w:bottom w:val="none" w:sz="0" w:space="0" w:color="auto"/>
                <w:right w:val="none" w:sz="0" w:space="0" w:color="auto"/>
              </w:divBdr>
            </w:div>
            <w:div w:id="133763842">
              <w:marLeft w:val="0"/>
              <w:marRight w:val="0"/>
              <w:marTop w:val="0"/>
              <w:marBottom w:val="0"/>
              <w:divBdr>
                <w:top w:val="none" w:sz="0" w:space="0" w:color="auto"/>
                <w:left w:val="none" w:sz="0" w:space="0" w:color="auto"/>
                <w:bottom w:val="none" w:sz="0" w:space="0" w:color="auto"/>
                <w:right w:val="none" w:sz="0" w:space="0" w:color="auto"/>
              </w:divBdr>
            </w:div>
            <w:div w:id="1234663896">
              <w:marLeft w:val="0"/>
              <w:marRight w:val="0"/>
              <w:marTop w:val="0"/>
              <w:marBottom w:val="0"/>
              <w:divBdr>
                <w:top w:val="none" w:sz="0" w:space="0" w:color="auto"/>
                <w:left w:val="none" w:sz="0" w:space="0" w:color="auto"/>
                <w:bottom w:val="none" w:sz="0" w:space="0" w:color="auto"/>
                <w:right w:val="none" w:sz="0" w:space="0" w:color="auto"/>
              </w:divBdr>
            </w:div>
            <w:div w:id="2045903762">
              <w:marLeft w:val="0"/>
              <w:marRight w:val="0"/>
              <w:marTop w:val="0"/>
              <w:marBottom w:val="0"/>
              <w:divBdr>
                <w:top w:val="none" w:sz="0" w:space="0" w:color="auto"/>
                <w:left w:val="none" w:sz="0" w:space="0" w:color="auto"/>
                <w:bottom w:val="none" w:sz="0" w:space="0" w:color="auto"/>
                <w:right w:val="none" w:sz="0" w:space="0" w:color="auto"/>
              </w:divBdr>
            </w:div>
            <w:div w:id="197856991">
              <w:marLeft w:val="0"/>
              <w:marRight w:val="0"/>
              <w:marTop w:val="0"/>
              <w:marBottom w:val="0"/>
              <w:divBdr>
                <w:top w:val="none" w:sz="0" w:space="0" w:color="auto"/>
                <w:left w:val="none" w:sz="0" w:space="0" w:color="auto"/>
                <w:bottom w:val="none" w:sz="0" w:space="0" w:color="auto"/>
                <w:right w:val="none" w:sz="0" w:space="0" w:color="auto"/>
              </w:divBdr>
            </w:div>
            <w:div w:id="383214537">
              <w:marLeft w:val="0"/>
              <w:marRight w:val="0"/>
              <w:marTop w:val="0"/>
              <w:marBottom w:val="0"/>
              <w:divBdr>
                <w:top w:val="none" w:sz="0" w:space="0" w:color="auto"/>
                <w:left w:val="none" w:sz="0" w:space="0" w:color="auto"/>
                <w:bottom w:val="none" w:sz="0" w:space="0" w:color="auto"/>
                <w:right w:val="none" w:sz="0" w:space="0" w:color="auto"/>
              </w:divBdr>
            </w:div>
            <w:div w:id="1261138852">
              <w:marLeft w:val="0"/>
              <w:marRight w:val="0"/>
              <w:marTop w:val="0"/>
              <w:marBottom w:val="0"/>
              <w:divBdr>
                <w:top w:val="none" w:sz="0" w:space="0" w:color="auto"/>
                <w:left w:val="none" w:sz="0" w:space="0" w:color="auto"/>
                <w:bottom w:val="none" w:sz="0" w:space="0" w:color="auto"/>
                <w:right w:val="none" w:sz="0" w:space="0" w:color="auto"/>
              </w:divBdr>
            </w:div>
            <w:div w:id="109126027">
              <w:marLeft w:val="0"/>
              <w:marRight w:val="0"/>
              <w:marTop w:val="0"/>
              <w:marBottom w:val="0"/>
              <w:divBdr>
                <w:top w:val="none" w:sz="0" w:space="0" w:color="auto"/>
                <w:left w:val="none" w:sz="0" w:space="0" w:color="auto"/>
                <w:bottom w:val="none" w:sz="0" w:space="0" w:color="auto"/>
                <w:right w:val="none" w:sz="0" w:space="0" w:color="auto"/>
              </w:divBdr>
            </w:div>
            <w:div w:id="1756784126">
              <w:marLeft w:val="0"/>
              <w:marRight w:val="0"/>
              <w:marTop w:val="0"/>
              <w:marBottom w:val="0"/>
              <w:divBdr>
                <w:top w:val="none" w:sz="0" w:space="0" w:color="auto"/>
                <w:left w:val="none" w:sz="0" w:space="0" w:color="auto"/>
                <w:bottom w:val="none" w:sz="0" w:space="0" w:color="auto"/>
                <w:right w:val="none" w:sz="0" w:space="0" w:color="auto"/>
              </w:divBdr>
            </w:div>
            <w:div w:id="1985691972">
              <w:marLeft w:val="0"/>
              <w:marRight w:val="0"/>
              <w:marTop w:val="0"/>
              <w:marBottom w:val="0"/>
              <w:divBdr>
                <w:top w:val="none" w:sz="0" w:space="0" w:color="auto"/>
                <w:left w:val="none" w:sz="0" w:space="0" w:color="auto"/>
                <w:bottom w:val="none" w:sz="0" w:space="0" w:color="auto"/>
                <w:right w:val="none" w:sz="0" w:space="0" w:color="auto"/>
              </w:divBdr>
            </w:div>
            <w:div w:id="1457143252">
              <w:marLeft w:val="0"/>
              <w:marRight w:val="0"/>
              <w:marTop w:val="0"/>
              <w:marBottom w:val="0"/>
              <w:divBdr>
                <w:top w:val="none" w:sz="0" w:space="0" w:color="auto"/>
                <w:left w:val="none" w:sz="0" w:space="0" w:color="auto"/>
                <w:bottom w:val="none" w:sz="0" w:space="0" w:color="auto"/>
                <w:right w:val="none" w:sz="0" w:space="0" w:color="auto"/>
              </w:divBdr>
            </w:div>
            <w:div w:id="1983386774">
              <w:marLeft w:val="0"/>
              <w:marRight w:val="0"/>
              <w:marTop w:val="0"/>
              <w:marBottom w:val="0"/>
              <w:divBdr>
                <w:top w:val="none" w:sz="0" w:space="0" w:color="auto"/>
                <w:left w:val="none" w:sz="0" w:space="0" w:color="auto"/>
                <w:bottom w:val="none" w:sz="0" w:space="0" w:color="auto"/>
                <w:right w:val="none" w:sz="0" w:space="0" w:color="auto"/>
              </w:divBdr>
            </w:div>
            <w:div w:id="1539009414">
              <w:marLeft w:val="0"/>
              <w:marRight w:val="0"/>
              <w:marTop w:val="0"/>
              <w:marBottom w:val="0"/>
              <w:divBdr>
                <w:top w:val="none" w:sz="0" w:space="0" w:color="auto"/>
                <w:left w:val="none" w:sz="0" w:space="0" w:color="auto"/>
                <w:bottom w:val="none" w:sz="0" w:space="0" w:color="auto"/>
                <w:right w:val="none" w:sz="0" w:space="0" w:color="auto"/>
              </w:divBdr>
            </w:div>
            <w:div w:id="167866385">
              <w:marLeft w:val="0"/>
              <w:marRight w:val="0"/>
              <w:marTop w:val="0"/>
              <w:marBottom w:val="0"/>
              <w:divBdr>
                <w:top w:val="none" w:sz="0" w:space="0" w:color="auto"/>
                <w:left w:val="none" w:sz="0" w:space="0" w:color="auto"/>
                <w:bottom w:val="none" w:sz="0" w:space="0" w:color="auto"/>
                <w:right w:val="none" w:sz="0" w:space="0" w:color="auto"/>
              </w:divBdr>
            </w:div>
            <w:div w:id="1944878111">
              <w:marLeft w:val="0"/>
              <w:marRight w:val="0"/>
              <w:marTop w:val="0"/>
              <w:marBottom w:val="0"/>
              <w:divBdr>
                <w:top w:val="none" w:sz="0" w:space="0" w:color="auto"/>
                <w:left w:val="none" w:sz="0" w:space="0" w:color="auto"/>
                <w:bottom w:val="none" w:sz="0" w:space="0" w:color="auto"/>
                <w:right w:val="none" w:sz="0" w:space="0" w:color="auto"/>
              </w:divBdr>
            </w:div>
            <w:div w:id="1352146990">
              <w:marLeft w:val="0"/>
              <w:marRight w:val="0"/>
              <w:marTop w:val="0"/>
              <w:marBottom w:val="0"/>
              <w:divBdr>
                <w:top w:val="none" w:sz="0" w:space="0" w:color="auto"/>
                <w:left w:val="none" w:sz="0" w:space="0" w:color="auto"/>
                <w:bottom w:val="none" w:sz="0" w:space="0" w:color="auto"/>
                <w:right w:val="none" w:sz="0" w:space="0" w:color="auto"/>
              </w:divBdr>
            </w:div>
            <w:div w:id="440687112">
              <w:marLeft w:val="0"/>
              <w:marRight w:val="0"/>
              <w:marTop w:val="0"/>
              <w:marBottom w:val="0"/>
              <w:divBdr>
                <w:top w:val="none" w:sz="0" w:space="0" w:color="auto"/>
                <w:left w:val="none" w:sz="0" w:space="0" w:color="auto"/>
                <w:bottom w:val="none" w:sz="0" w:space="0" w:color="auto"/>
                <w:right w:val="none" w:sz="0" w:space="0" w:color="auto"/>
              </w:divBdr>
            </w:div>
            <w:div w:id="2108769101">
              <w:marLeft w:val="0"/>
              <w:marRight w:val="0"/>
              <w:marTop w:val="0"/>
              <w:marBottom w:val="0"/>
              <w:divBdr>
                <w:top w:val="none" w:sz="0" w:space="0" w:color="auto"/>
                <w:left w:val="none" w:sz="0" w:space="0" w:color="auto"/>
                <w:bottom w:val="none" w:sz="0" w:space="0" w:color="auto"/>
                <w:right w:val="none" w:sz="0" w:space="0" w:color="auto"/>
              </w:divBdr>
            </w:div>
            <w:div w:id="2082632225">
              <w:marLeft w:val="0"/>
              <w:marRight w:val="0"/>
              <w:marTop w:val="0"/>
              <w:marBottom w:val="0"/>
              <w:divBdr>
                <w:top w:val="none" w:sz="0" w:space="0" w:color="auto"/>
                <w:left w:val="none" w:sz="0" w:space="0" w:color="auto"/>
                <w:bottom w:val="none" w:sz="0" w:space="0" w:color="auto"/>
                <w:right w:val="none" w:sz="0" w:space="0" w:color="auto"/>
              </w:divBdr>
            </w:div>
            <w:div w:id="173224159">
              <w:marLeft w:val="0"/>
              <w:marRight w:val="0"/>
              <w:marTop w:val="0"/>
              <w:marBottom w:val="0"/>
              <w:divBdr>
                <w:top w:val="none" w:sz="0" w:space="0" w:color="auto"/>
                <w:left w:val="none" w:sz="0" w:space="0" w:color="auto"/>
                <w:bottom w:val="none" w:sz="0" w:space="0" w:color="auto"/>
                <w:right w:val="none" w:sz="0" w:space="0" w:color="auto"/>
              </w:divBdr>
            </w:div>
            <w:div w:id="2115392774">
              <w:marLeft w:val="0"/>
              <w:marRight w:val="0"/>
              <w:marTop w:val="0"/>
              <w:marBottom w:val="0"/>
              <w:divBdr>
                <w:top w:val="none" w:sz="0" w:space="0" w:color="auto"/>
                <w:left w:val="none" w:sz="0" w:space="0" w:color="auto"/>
                <w:bottom w:val="none" w:sz="0" w:space="0" w:color="auto"/>
                <w:right w:val="none" w:sz="0" w:space="0" w:color="auto"/>
              </w:divBdr>
            </w:div>
            <w:div w:id="1483765808">
              <w:marLeft w:val="0"/>
              <w:marRight w:val="0"/>
              <w:marTop w:val="0"/>
              <w:marBottom w:val="0"/>
              <w:divBdr>
                <w:top w:val="none" w:sz="0" w:space="0" w:color="auto"/>
                <w:left w:val="none" w:sz="0" w:space="0" w:color="auto"/>
                <w:bottom w:val="none" w:sz="0" w:space="0" w:color="auto"/>
                <w:right w:val="none" w:sz="0" w:space="0" w:color="auto"/>
              </w:divBdr>
            </w:div>
            <w:div w:id="1784420437">
              <w:marLeft w:val="0"/>
              <w:marRight w:val="0"/>
              <w:marTop w:val="0"/>
              <w:marBottom w:val="0"/>
              <w:divBdr>
                <w:top w:val="none" w:sz="0" w:space="0" w:color="auto"/>
                <w:left w:val="none" w:sz="0" w:space="0" w:color="auto"/>
                <w:bottom w:val="none" w:sz="0" w:space="0" w:color="auto"/>
                <w:right w:val="none" w:sz="0" w:space="0" w:color="auto"/>
              </w:divBdr>
            </w:div>
            <w:div w:id="73552617">
              <w:marLeft w:val="0"/>
              <w:marRight w:val="0"/>
              <w:marTop w:val="0"/>
              <w:marBottom w:val="0"/>
              <w:divBdr>
                <w:top w:val="none" w:sz="0" w:space="0" w:color="auto"/>
                <w:left w:val="none" w:sz="0" w:space="0" w:color="auto"/>
                <w:bottom w:val="none" w:sz="0" w:space="0" w:color="auto"/>
                <w:right w:val="none" w:sz="0" w:space="0" w:color="auto"/>
              </w:divBdr>
            </w:div>
            <w:div w:id="1574202076">
              <w:marLeft w:val="0"/>
              <w:marRight w:val="0"/>
              <w:marTop w:val="0"/>
              <w:marBottom w:val="0"/>
              <w:divBdr>
                <w:top w:val="none" w:sz="0" w:space="0" w:color="auto"/>
                <w:left w:val="none" w:sz="0" w:space="0" w:color="auto"/>
                <w:bottom w:val="none" w:sz="0" w:space="0" w:color="auto"/>
                <w:right w:val="none" w:sz="0" w:space="0" w:color="auto"/>
              </w:divBdr>
            </w:div>
            <w:div w:id="594285920">
              <w:marLeft w:val="0"/>
              <w:marRight w:val="0"/>
              <w:marTop w:val="0"/>
              <w:marBottom w:val="0"/>
              <w:divBdr>
                <w:top w:val="none" w:sz="0" w:space="0" w:color="auto"/>
                <w:left w:val="none" w:sz="0" w:space="0" w:color="auto"/>
                <w:bottom w:val="none" w:sz="0" w:space="0" w:color="auto"/>
                <w:right w:val="none" w:sz="0" w:space="0" w:color="auto"/>
              </w:divBdr>
            </w:div>
            <w:div w:id="118500890">
              <w:marLeft w:val="0"/>
              <w:marRight w:val="0"/>
              <w:marTop w:val="0"/>
              <w:marBottom w:val="0"/>
              <w:divBdr>
                <w:top w:val="none" w:sz="0" w:space="0" w:color="auto"/>
                <w:left w:val="none" w:sz="0" w:space="0" w:color="auto"/>
                <w:bottom w:val="none" w:sz="0" w:space="0" w:color="auto"/>
                <w:right w:val="none" w:sz="0" w:space="0" w:color="auto"/>
              </w:divBdr>
            </w:div>
            <w:div w:id="787361654">
              <w:marLeft w:val="0"/>
              <w:marRight w:val="0"/>
              <w:marTop w:val="0"/>
              <w:marBottom w:val="0"/>
              <w:divBdr>
                <w:top w:val="none" w:sz="0" w:space="0" w:color="auto"/>
                <w:left w:val="none" w:sz="0" w:space="0" w:color="auto"/>
                <w:bottom w:val="none" w:sz="0" w:space="0" w:color="auto"/>
                <w:right w:val="none" w:sz="0" w:space="0" w:color="auto"/>
              </w:divBdr>
            </w:div>
            <w:div w:id="1496800937">
              <w:marLeft w:val="0"/>
              <w:marRight w:val="0"/>
              <w:marTop w:val="0"/>
              <w:marBottom w:val="0"/>
              <w:divBdr>
                <w:top w:val="none" w:sz="0" w:space="0" w:color="auto"/>
                <w:left w:val="none" w:sz="0" w:space="0" w:color="auto"/>
                <w:bottom w:val="none" w:sz="0" w:space="0" w:color="auto"/>
                <w:right w:val="none" w:sz="0" w:space="0" w:color="auto"/>
              </w:divBdr>
            </w:div>
            <w:div w:id="210189756">
              <w:marLeft w:val="0"/>
              <w:marRight w:val="0"/>
              <w:marTop w:val="0"/>
              <w:marBottom w:val="0"/>
              <w:divBdr>
                <w:top w:val="none" w:sz="0" w:space="0" w:color="auto"/>
                <w:left w:val="none" w:sz="0" w:space="0" w:color="auto"/>
                <w:bottom w:val="none" w:sz="0" w:space="0" w:color="auto"/>
                <w:right w:val="none" w:sz="0" w:space="0" w:color="auto"/>
              </w:divBdr>
            </w:div>
            <w:div w:id="1599556260">
              <w:marLeft w:val="0"/>
              <w:marRight w:val="0"/>
              <w:marTop w:val="0"/>
              <w:marBottom w:val="0"/>
              <w:divBdr>
                <w:top w:val="none" w:sz="0" w:space="0" w:color="auto"/>
                <w:left w:val="none" w:sz="0" w:space="0" w:color="auto"/>
                <w:bottom w:val="none" w:sz="0" w:space="0" w:color="auto"/>
                <w:right w:val="none" w:sz="0" w:space="0" w:color="auto"/>
              </w:divBdr>
            </w:div>
            <w:div w:id="52126355">
              <w:marLeft w:val="0"/>
              <w:marRight w:val="0"/>
              <w:marTop w:val="0"/>
              <w:marBottom w:val="0"/>
              <w:divBdr>
                <w:top w:val="none" w:sz="0" w:space="0" w:color="auto"/>
                <w:left w:val="none" w:sz="0" w:space="0" w:color="auto"/>
                <w:bottom w:val="none" w:sz="0" w:space="0" w:color="auto"/>
                <w:right w:val="none" w:sz="0" w:space="0" w:color="auto"/>
              </w:divBdr>
            </w:div>
            <w:div w:id="1485123628">
              <w:marLeft w:val="0"/>
              <w:marRight w:val="0"/>
              <w:marTop w:val="0"/>
              <w:marBottom w:val="0"/>
              <w:divBdr>
                <w:top w:val="none" w:sz="0" w:space="0" w:color="auto"/>
                <w:left w:val="none" w:sz="0" w:space="0" w:color="auto"/>
                <w:bottom w:val="none" w:sz="0" w:space="0" w:color="auto"/>
                <w:right w:val="none" w:sz="0" w:space="0" w:color="auto"/>
              </w:divBdr>
            </w:div>
            <w:div w:id="231042927">
              <w:marLeft w:val="0"/>
              <w:marRight w:val="0"/>
              <w:marTop w:val="0"/>
              <w:marBottom w:val="0"/>
              <w:divBdr>
                <w:top w:val="none" w:sz="0" w:space="0" w:color="auto"/>
                <w:left w:val="none" w:sz="0" w:space="0" w:color="auto"/>
                <w:bottom w:val="none" w:sz="0" w:space="0" w:color="auto"/>
                <w:right w:val="none" w:sz="0" w:space="0" w:color="auto"/>
              </w:divBdr>
            </w:div>
            <w:div w:id="242419048">
              <w:marLeft w:val="0"/>
              <w:marRight w:val="0"/>
              <w:marTop w:val="0"/>
              <w:marBottom w:val="0"/>
              <w:divBdr>
                <w:top w:val="none" w:sz="0" w:space="0" w:color="auto"/>
                <w:left w:val="none" w:sz="0" w:space="0" w:color="auto"/>
                <w:bottom w:val="none" w:sz="0" w:space="0" w:color="auto"/>
                <w:right w:val="none" w:sz="0" w:space="0" w:color="auto"/>
              </w:divBdr>
            </w:div>
            <w:div w:id="1646008869">
              <w:marLeft w:val="0"/>
              <w:marRight w:val="0"/>
              <w:marTop w:val="0"/>
              <w:marBottom w:val="0"/>
              <w:divBdr>
                <w:top w:val="none" w:sz="0" w:space="0" w:color="auto"/>
                <w:left w:val="none" w:sz="0" w:space="0" w:color="auto"/>
                <w:bottom w:val="none" w:sz="0" w:space="0" w:color="auto"/>
                <w:right w:val="none" w:sz="0" w:space="0" w:color="auto"/>
              </w:divBdr>
            </w:div>
            <w:div w:id="414012471">
              <w:marLeft w:val="0"/>
              <w:marRight w:val="0"/>
              <w:marTop w:val="0"/>
              <w:marBottom w:val="0"/>
              <w:divBdr>
                <w:top w:val="none" w:sz="0" w:space="0" w:color="auto"/>
                <w:left w:val="none" w:sz="0" w:space="0" w:color="auto"/>
                <w:bottom w:val="none" w:sz="0" w:space="0" w:color="auto"/>
                <w:right w:val="none" w:sz="0" w:space="0" w:color="auto"/>
              </w:divBdr>
            </w:div>
            <w:div w:id="1690790918">
              <w:marLeft w:val="0"/>
              <w:marRight w:val="0"/>
              <w:marTop w:val="0"/>
              <w:marBottom w:val="0"/>
              <w:divBdr>
                <w:top w:val="none" w:sz="0" w:space="0" w:color="auto"/>
                <w:left w:val="none" w:sz="0" w:space="0" w:color="auto"/>
                <w:bottom w:val="none" w:sz="0" w:space="0" w:color="auto"/>
                <w:right w:val="none" w:sz="0" w:space="0" w:color="auto"/>
              </w:divBdr>
            </w:div>
            <w:div w:id="1296835675">
              <w:marLeft w:val="0"/>
              <w:marRight w:val="0"/>
              <w:marTop w:val="0"/>
              <w:marBottom w:val="0"/>
              <w:divBdr>
                <w:top w:val="none" w:sz="0" w:space="0" w:color="auto"/>
                <w:left w:val="none" w:sz="0" w:space="0" w:color="auto"/>
                <w:bottom w:val="none" w:sz="0" w:space="0" w:color="auto"/>
                <w:right w:val="none" w:sz="0" w:space="0" w:color="auto"/>
              </w:divBdr>
            </w:div>
            <w:div w:id="1190146361">
              <w:marLeft w:val="0"/>
              <w:marRight w:val="0"/>
              <w:marTop w:val="0"/>
              <w:marBottom w:val="0"/>
              <w:divBdr>
                <w:top w:val="none" w:sz="0" w:space="0" w:color="auto"/>
                <w:left w:val="none" w:sz="0" w:space="0" w:color="auto"/>
                <w:bottom w:val="none" w:sz="0" w:space="0" w:color="auto"/>
                <w:right w:val="none" w:sz="0" w:space="0" w:color="auto"/>
              </w:divBdr>
            </w:div>
            <w:div w:id="22755050">
              <w:marLeft w:val="0"/>
              <w:marRight w:val="0"/>
              <w:marTop w:val="0"/>
              <w:marBottom w:val="0"/>
              <w:divBdr>
                <w:top w:val="none" w:sz="0" w:space="0" w:color="auto"/>
                <w:left w:val="none" w:sz="0" w:space="0" w:color="auto"/>
                <w:bottom w:val="none" w:sz="0" w:space="0" w:color="auto"/>
                <w:right w:val="none" w:sz="0" w:space="0" w:color="auto"/>
              </w:divBdr>
            </w:div>
            <w:div w:id="1044523964">
              <w:marLeft w:val="0"/>
              <w:marRight w:val="0"/>
              <w:marTop w:val="0"/>
              <w:marBottom w:val="0"/>
              <w:divBdr>
                <w:top w:val="none" w:sz="0" w:space="0" w:color="auto"/>
                <w:left w:val="none" w:sz="0" w:space="0" w:color="auto"/>
                <w:bottom w:val="none" w:sz="0" w:space="0" w:color="auto"/>
                <w:right w:val="none" w:sz="0" w:space="0" w:color="auto"/>
              </w:divBdr>
            </w:div>
            <w:div w:id="1892766178">
              <w:marLeft w:val="0"/>
              <w:marRight w:val="0"/>
              <w:marTop w:val="0"/>
              <w:marBottom w:val="0"/>
              <w:divBdr>
                <w:top w:val="none" w:sz="0" w:space="0" w:color="auto"/>
                <w:left w:val="none" w:sz="0" w:space="0" w:color="auto"/>
                <w:bottom w:val="none" w:sz="0" w:space="0" w:color="auto"/>
                <w:right w:val="none" w:sz="0" w:space="0" w:color="auto"/>
              </w:divBdr>
            </w:div>
            <w:div w:id="1594818826">
              <w:marLeft w:val="0"/>
              <w:marRight w:val="0"/>
              <w:marTop w:val="0"/>
              <w:marBottom w:val="0"/>
              <w:divBdr>
                <w:top w:val="none" w:sz="0" w:space="0" w:color="auto"/>
                <w:left w:val="none" w:sz="0" w:space="0" w:color="auto"/>
                <w:bottom w:val="none" w:sz="0" w:space="0" w:color="auto"/>
                <w:right w:val="none" w:sz="0" w:space="0" w:color="auto"/>
              </w:divBdr>
            </w:div>
            <w:div w:id="1635598041">
              <w:marLeft w:val="0"/>
              <w:marRight w:val="0"/>
              <w:marTop w:val="0"/>
              <w:marBottom w:val="0"/>
              <w:divBdr>
                <w:top w:val="none" w:sz="0" w:space="0" w:color="auto"/>
                <w:left w:val="none" w:sz="0" w:space="0" w:color="auto"/>
                <w:bottom w:val="none" w:sz="0" w:space="0" w:color="auto"/>
                <w:right w:val="none" w:sz="0" w:space="0" w:color="auto"/>
              </w:divBdr>
            </w:div>
            <w:div w:id="324280749">
              <w:marLeft w:val="0"/>
              <w:marRight w:val="0"/>
              <w:marTop w:val="0"/>
              <w:marBottom w:val="0"/>
              <w:divBdr>
                <w:top w:val="none" w:sz="0" w:space="0" w:color="auto"/>
                <w:left w:val="none" w:sz="0" w:space="0" w:color="auto"/>
                <w:bottom w:val="none" w:sz="0" w:space="0" w:color="auto"/>
                <w:right w:val="none" w:sz="0" w:space="0" w:color="auto"/>
              </w:divBdr>
            </w:div>
            <w:div w:id="118039939">
              <w:marLeft w:val="0"/>
              <w:marRight w:val="0"/>
              <w:marTop w:val="0"/>
              <w:marBottom w:val="0"/>
              <w:divBdr>
                <w:top w:val="none" w:sz="0" w:space="0" w:color="auto"/>
                <w:left w:val="none" w:sz="0" w:space="0" w:color="auto"/>
                <w:bottom w:val="none" w:sz="0" w:space="0" w:color="auto"/>
                <w:right w:val="none" w:sz="0" w:space="0" w:color="auto"/>
              </w:divBdr>
            </w:div>
            <w:div w:id="701442766">
              <w:marLeft w:val="0"/>
              <w:marRight w:val="0"/>
              <w:marTop w:val="0"/>
              <w:marBottom w:val="0"/>
              <w:divBdr>
                <w:top w:val="none" w:sz="0" w:space="0" w:color="auto"/>
                <w:left w:val="none" w:sz="0" w:space="0" w:color="auto"/>
                <w:bottom w:val="none" w:sz="0" w:space="0" w:color="auto"/>
                <w:right w:val="none" w:sz="0" w:space="0" w:color="auto"/>
              </w:divBdr>
            </w:div>
            <w:div w:id="1004476257">
              <w:marLeft w:val="0"/>
              <w:marRight w:val="0"/>
              <w:marTop w:val="0"/>
              <w:marBottom w:val="0"/>
              <w:divBdr>
                <w:top w:val="none" w:sz="0" w:space="0" w:color="auto"/>
                <w:left w:val="none" w:sz="0" w:space="0" w:color="auto"/>
                <w:bottom w:val="none" w:sz="0" w:space="0" w:color="auto"/>
                <w:right w:val="none" w:sz="0" w:space="0" w:color="auto"/>
              </w:divBdr>
            </w:div>
            <w:div w:id="1876769256">
              <w:marLeft w:val="0"/>
              <w:marRight w:val="0"/>
              <w:marTop w:val="0"/>
              <w:marBottom w:val="0"/>
              <w:divBdr>
                <w:top w:val="none" w:sz="0" w:space="0" w:color="auto"/>
                <w:left w:val="none" w:sz="0" w:space="0" w:color="auto"/>
                <w:bottom w:val="none" w:sz="0" w:space="0" w:color="auto"/>
                <w:right w:val="none" w:sz="0" w:space="0" w:color="auto"/>
              </w:divBdr>
            </w:div>
            <w:div w:id="272327312">
              <w:marLeft w:val="0"/>
              <w:marRight w:val="0"/>
              <w:marTop w:val="0"/>
              <w:marBottom w:val="0"/>
              <w:divBdr>
                <w:top w:val="none" w:sz="0" w:space="0" w:color="auto"/>
                <w:left w:val="none" w:sz="0" w:space="0" w:color="auto"/>
                <w:bottom w:val="none" w:sz="0" w:space="0" w:color="auto"/>
                <w:right w:val="none" w:sz="0" w:space="0" w:color="auto"/>
              </w:divBdr>
            </w:div>
            <w:div w:id="1529835791">
              <w:marLeft w:val="0"/>
              <w:marRight w:val="0"/>
              <w:marTop w:val="0"/>
              <w:marBottom w:val="0"/>
              <w:divBdr>
                <w:top w:val="none" w:sz="0" w:space="0" w:color="auto"/>
                <w:left w:val="none" w:sz="0" w:space="0" w:color="auto"/>
                <w:bottom w:val="none" w:sz="0" w:space="0" w:color="auto"/>
                <w:right w:val="none" w:sz="0" w:space="0" w:color="auto"/>
              </w:divBdr>
            </w:div>
            <w:div w:id="23798403">
              <w:marLeft w:val="0"/>
              <w:marRight w:val="0"/>
              <w:marTop w:val="0"/>
              <w:marBottom w:val="0"/>
              <w:divBdr>
                <w:top w:val="none" w:sz="0" w:space="0" w:color="auto"/>
                <w:left w:val="none" w:sz="0" w:space="0" w:color="auto"/>
                <w:bottom w:val="none" w:sz="0" w:space="0" w:color="auto"/>
                <w:right w:val="none" w:sz="0" w:space="0" w:color="auto"/>
              </w:divBdr>
            </w:div>
            <w:div w:id="137263167">
              <w:marLeft w:val="0"/>
              <w:marRight w:val="0"/>
              <w:marTop w:val="0"/>
              <w:marBottom w:val="0"/>
              <w:divBdr>
                <w:top w:val="none" w:sz="0" w:space="0" w:color="auto"/>
                <w:left w:val="none" w:sz="0" w:space="0" w:color="auto"/>
                <w:bottom w:val="none" w:sz="0" w:space="0" w:color="auto"/>
                <w:right w:val="none" w:sz="0" w:space="0" w:color="auto"/>
              </w:divBdr>
            </w:div>
            <w:div w:id="716048904">
              <w:marLeft w:val="0"/>
              <w:marRight w:val="0"/>
              <w:marTop w:val="0"/>
              <w:marBottom w:val="0"/>
              <w:divBdr>
                <w:top w:val="none" w:sz="0" w:space="0" w:color="auto"/>
                <w:left w:val="none" w:sz="0" w:space="0" w:color="auto"/>
                <w:bottom w:val="none" w:sz="0" w:space="0" w:color="auto"/>
                <w:right w:val="none" w:sz="0" w:space="0" w:color="auto"/>
              </w:divBdr>
            </w:div>
            <w:div w:id="1764493573">
              <w:marLeft w:val="0"/>
              <w:marRight w:val="0"/>
              <w:marTop w:val="0"/>
              <w:marBottom w:val="0"/>
              <w:divBdr>
                <w:top w:val="none" w:sz="0" w:space="0" w:color="auto"/>
                <w:left w:val="none" w:sz="0" w:space="0" w:color="auto"/>
                <w:bottom w:val="none" w:sz="0" w:space="0" w:color="auto"/>
                <w:right w:val="none" w:sz="0" w:space="0" w:color="auto"/>
              </w:divBdr>
            </w:div>
            <w:div w:id="430317603">
              <w:marLeft w:val="0"/>
              <w:marRight w:val="0"/>
              <w:marTop w:val="0"/>
              <w:marBottom w:val="0"/>
              <w:divBdr>
                <w:top w:val="none" w:sz="0" w:space="0" w:color="auto"/>
                <w:left w:val="none" w:sz="0" w:space="0" w:color="auto"/>
                <w:bottom w:val="none" w:sz="0" w:space="0" w:color="auto"/>
                <w:right w:val="none" w:sz="0" w:space="0" w:color="auto"/>
              </w:divBdr>
            </w:div>
            <w:div w:id="1922133104">
              <w:marLeft w:val="0"/>
              <w:marRight w:val="0"/>
              <w:marTop w:val="0"/>
              <w:marBottom w:val="0"/>
              <w:divBdr>
                <w:top w:val="none" w:sz="0" w:space="0" w:color="auto"/>
                <w:left w:val="none" w:sz="0" w:space="0" w:color="auto"/>
                <w:bottom w:val="none" w:sz="0" w:space="0" w:color="auto"/>
                <w:right w:val="none" w:sz="0" w:space="0" w:color="auto"/>
              </w:divBdr>
            </w:div>
            <w:div w:id="844979316">
              <w:marLeft w:val="0"/>
              <w:marRight w:val="0"/>
              <w:marTop w:val="0"/>
              <w:marBottom w:val="0"/>
              <w:divBdr>
                <w:top w:val="none" w:sz="0" w:space="0" w:color="auto"/>
                <w:left w:val="none" w:sz="0" w:space="0" w:color="auto"/>
                <w:bottom w:val="none" w:sz="0" w:space="0" w:color="auto"/>
                <w:right w:val="none" w:sz="0" w:space="0" w:color="auto"/>
              </w:divBdr>
            </w:div>
            <w:div w:id="1626497791">
              <w:marLeft w:val="0"/>
              <w:marRight w:val="0"/>
              <w:marTop w:val="0"/>
              <w:marBottom w:val="0"/>
              <w:divBdr>
                <w:top w:val="none" w:sz="0" w:space="0" w:color="auto"/>
                <w:left w:val="none" w:sz="0" w:space="0" w:color="auto"/>
                <w:bottom w:val="none" w:sz="0" w:space="0" w:color="auto"/>
                <w:right w:val="none" w:sz="0" w:space="0" w:color="auto"/>
              </w:divBdr>
            </w:div>
            <w:div w:id="1930772294">
              <w:marLeft w:val="0"/>
              <w:marRight w:val="0"/>
              <w:marTop w:val="0"/>
              <w:marBottom w:val="0"/>
              <w:divBdr>
                <w:top w:val="none" w:sz="0" w:space="0" w:color="auto"/>
                <w:left w:val="none" w:sz="0" w:space="0" w:color="auto"/>
                <w:bottom w:val="none" w:sz="0" w:space="0" w:color="auto"/>
                <w:right w:val="none" w:sz="0" w:space="0" w:color="auto"/>
              </w:divBdr>
            </w:div>
            <w:div w:id="38436062">
              <w:marLeft w:val="0"/>
              <w:marRight w:val="0"/>
              <w:marTop w:val="0"/>
              <w:marBottom w:val="0"/>
              <w:divBdr>
                <w:top w:val="none" w:sz="0" w:space="0" w:color="auto"/>
                <w:left w:val="none" w:sz="0" w:space="0" w:color="auto"/>
                <w:bottom w:val="none" w:sz="0" w:space="0" w:color="auto"/>
                <w:right w:val="none" w:sz="0" w:space="0" w:color="auto"/>
              </w:divBdr>
            </w:div>
            <w:div w:id="2090730961">
              <w:marLeft w:val="0"/>
              <w:marRight w:val="0"/>
              <w:marTop w:val="0"/>
              <w:marBottom w:val="0"/>
              <w:divBdr>
                <w:top w:val="none" w:sz="0" w:space="0" w:color="auto"/>
                <w:left w:val="none" w:sz="0" w:space="0" w:color="auto"/>
                <w:bottom w:val="none" w:sz="0" w:space="0" w:color="auto"/>
                <w:right w:val="none" w:sz="0" w:space="0" w:color="auto"/>
              </w:divBdr>
            </w:div>
            <w:div w:id="1005010465">
              <w:marLeft w:val="0"/>
              <w:marRight w:val="0"/>
              <w:marTop w:val="0"/>
              <w:marBottom w:val="0"/>
              <w:divBdr>
                <w:top w:val="none" w:sz="0" w:space="0" w:color="auto"/>
                <w:left w:val="none" w:sz="0" w:space="0" w:color="auto"/>
                <w:bottom w:val="none" w:sz="0" w:space="0" w:color="auto"/>
                <w:right w:val="none" w:sz="0" w:space="0" w:color="auto"/>
              </w:divBdr>
            </w:div>
            <w:div w:id="74479442">
              <w:marLeft w:val="0"/>
              <w:marRight w:val="0"/>
              <w:marTop w:val="0"/>
              <w:marBottom w:val="0"/>
              <w:divBdr>
                <w:top w:val="none" w:sz="0" w:space="0" w:color="auto"/>
                <w:left w:val="none" w:sz="0" w:space="0" w:color="auto"/>
                <w:bottom w:val="none" w:sz="0" w:space="0" w:color="auto"/>
                <w:right w:val="none" w:sz="0" w:space="0" w:color="auto"/>
              </w:divBdr>
            </w:div>
            <w:div w:id="670908720">
              <w:marLeft w:val="0"/>
              <w:marRight w:val="0"/>
              <w:marTop w:val="0"/>
              <w:marBottom w:val="0"/>
              <w:divBdr>
                <w:top w:val="none" w:sz="0" w:space="0" w:color="auto"/>
                <w:left w:val="none" w:sz="0" w:space="0" w:color="auto"/>
                <w:bottom w:val="none" w:sz="0" w:space="0" w:color="auto"/>
                <w:right w:val="none" w:sz="0" w:space="0" w:color="auto"/>
              </w:divBdr>
            </w:div>
            <w:div w:id="2034769365">
              <w:marLeft w:val="0"/>
              <w:marRight w:val="0"/>
              <w:marTop w:val="0"/>
              <w:marBottom w:val="0"/>
              <w:divBdr>
                <w:top w:val="none" w:sz="0" w:space="0" w:color="auto"/>
                <w:left w:val="none" w:sz="0" w:space="0" w:color="auto"/>
                <w:bottom w:val="none" w:sz="0" w:space="0" w:color="auto"/>
                <w:right w:val="none" w:sz="0" w:space="0" w:color="auto"/>
              </w:divBdr>
            </w:div>
            <w:div w:id="2082170057">
              <w:marLeft w:val="0"/>
              <w:marRight w:val="0"/>
              <w:marTop w:val="0"/>
              <w:marBottom w:val="0"/>
              <w:divBdr>
                <w:top w:val="none" w:sz="0" w:space="0" w:color="auto"/>
                <w:left w:val="none" w:sz="0" w:space="0" w:color="auto"/>
                <w:bottom w:val="none" w:sz="0" w:space="0" w:color="auto"/>
                <w:right w:val="none" w:sz="0" w:space="0" w:color="auto"/>
              </w:divBdr>
            </w:div>
            <w:div w:id="632102522">
              <w:marLeft w:val="0"/>
              <w:marRight w:val="0"/>
              <w:marTop w:val="0"/>
              <w:marBottom w:val="0"/>
              <w:divBdr>
                <w:top w:val="none" w:sz="0" w:space="0" w:color="auto"/>
                <w:left w:val="none" w:sz="0" w:space="0" w:color="auto"/>
                <w:bottom w:val="none" w:sz="0" w:space="0" w:color="auto"/>
                <w:right w:val="none" w:sz="0" w:space="0" w:color="auto"/>
              </w:divBdr>
            </w:div>
            <w:div w:id="1380517369">
              <w:marLeft w:val="0"/>
              <w:marRight w:val="0"/>
              <w:marTop w:val="0"/>
              <w:marBottom w:val="0"/>
              <w:divBdr>
                <w:top w:val="none" w:sz="0" w:space="0" w:color="auto"/>
                <w:left w:val="none" w:sz="0" w:space="0" w:color="auto"/>
                <w:bottom w:val="none" w:sz="0" w:space="0" w:color="auto"/>
                <w:right w:val="none" w:sz="0" w:space="0" w:color="auto"/>
              </w:divBdr>
            </w:div>
            <w:div w:id="991906761">
              <w:marLeft w:val="0"/>
              <w:marRight w:val="0"/>
              <w:marTop w:val="0"/>
              <w:marBottom w:val="0"/>
              <w:divBdr>
                <w:top w:val="none" w:sz="0" w:space="0" w:color="auto"/>
                <w:left w:val="none" w:sz="0" w:space="0" w:color="auto"/>
                <w:bottom w:val="none" w:sz="0" w:space="0" w:color="auto"/>
                <w:right w:val="none" w:sz="0" w:space="0" w:color="auto"/>
              </w:divBdr>
            </w:div>
            <w:div w:id="2069913823">
              <w:marLeft w:val="0"/>
              <w:marRight w:val="0"/>
              <w:marTop w:val="0"/>
              <w:marBottom w:val="0"/>
              <w:divBdr>
                <w:top w:val="none" w:sz="0" w:space="0" w:color="auto"/>
                <w:left w:val="none" w:sz="0" w:space="0" w:color="auto"/>
                <w:bottom w:val="none" w:sz="0" w:space="0" w:color="auto"/>
                <w:right w:val="none" w:sz="0" w:space="0" w:color="auto"/>
              </w:divBdr>
            </w:div>
            <w:div w:id="7950521">
              <w:marLeft w:val="0"/>
              <w:marRight w:val="0"/>
              <w:marTop w:val="0"/>
              <w:marBottom w:val="0"/>
              <w:divBdr>
                <w:top w:val="none" w:sz="0" w:space="0" w:color="auto"/>
                <w:left w:val="none" w:sz="0" w:space="0" w:color="auto"/>
                <w:bottom w:val="none" w:sz="0" w:space="0" w:color="auto"/>
                <w:right w:val="none" w:sz="0" w:space="0" w:color="auto"/>
              </w:divBdr>
            </w:div>
            <w:div w:id="1534997371">
              <w:marLeft w:val="0"/>
              <w:marRight w:val="0"/>
              <w:marTop w:val="0"/>
              <w:marBottom w:val="0"/>
              <w:divBdr>
                <w:top w:val="none" w:sz="0" w:space="0" w:color="auto"/>
                <w:left w:val="none" w:sz="0" w:space="0" w:color="auto"/>
                <w:bottom w:val="none" w:sz="0" w:space="0" w:color="auto"/>
                <w:right w:val="none" w:sz="0" w:space="0" w:color="auto"/>
              </w:divBdr>
            </w:div>
            <w:div w:id="446121343">
              <w:marLeft w:val="0"/>
              <w:marRight w:val="0"/>
              <w:marTop w:val="0"/>
              <w:marBottom w:val="0"/>
              <w:divBdr>
                <w:top w:val="none" w:sz="0" w:space="0" w:color="auto"/>
                <w:left w:val="none" w:sz="0" w:space="0" w:color="auto"/>
                <w:bottom w:val="none" w:sz="0" w:space="0" w:color="auto"/>
                <w:right w:val="none" w:sz="0" w:space="0" w:color="auto"/>
              </w:divBdr>
            </w:div>
            <w:div w:id="1030187430">
              <w:marLeft w:val="0"/>
              <w:marRight w:val="0"/>
              <w:marTop w:val="0"/>
              <w:marBottom w:val="0"/>
              <w:divBdr>
                <w:top w:val="none" w:sz="0" w:space="0" w:color="auto"/>
                <w:left w:val="none" w:sz="0" w:space="0" w:color="auto"/>
                <w:bottom w:val="none" w:sz="0" w:space="0" w:color="auto"/>
                <w:right w:val="none" w:sz="0" w:space="0" w:color="auto"/>
              </w:divBdr>
            </w:div>
            <w:div w:id="978654624">
              <w:marLeft w:val="0"/>
              <w:marRight w:val="0"/>
              <w:marTop w:val="0"/>
              <w:marBottom w:val="0"/>
              <w:divBdr>
                <w:top w:val="none" w:sz="0" w:space="0" w:color="auto"/>
                <w:left w:val="none" w:sz="0" w:space="0" w:color="auto"/>
                <w:bottom w:val="none" w:sz="0" w:space="0" w:color="auto"/>
                <w:right w:val="none" w:sz="0" w:space="0" w:color="auto"/>
              </w:divBdr>
            </w:div>
            <w:div w:id="685643470">
              <w:marLeft w:val="0"/>
              <w:marRight w:val="0"/>
              <w:marTop w:val="0"/>
              <w:marBottom w:val="0"/>
              <w:divBdr>
                <w:top w:val="none" w:sz="0" w:space="0" w:color="auto"/>
                <w:left w:val="none" w:sz="0" w:space="0" w:color="auto"/>
                <w:bottom w:val="none" w:sz="0" w:space="0" w:color="auto"/>
                <w:right w:val="none" w:sz="0" w:space="0" w:color="auto"/>
              </w:divBdr>
            </w:div>
            <w:div w:id="1743987273">
              <w:marLeft w:val="0"/>
              <w:marRight w:val="0"/>
              <w:marTop w:val="0"/>
              <w:marBottom w:val="0"/>
              <w:divBdr>
                <w:top w:val="none" w:sz="0" w:space="0" w:color="auto"/>
                <w:left w:val="none" w:sz="0" w:space="0" w:color="auto"/>
                <w:bottom w:val="none" w:sz="0" w:space="0" w:color="auto"/>
                <w:right w:val="none" w:sz="0" w:space="0" w:color="auto"/>
              </w:divBdr>
            </w:div>
            <w:div w:id="1576017032">
              <w:marLeft w:val="0"/>
              <w:marRight w:val="0"/>
              <w:marTop w:val="0"/>
              <w:marBottom w:val="0"/>
              <w:divBdr>
                <w:top w:val="none" w:sz="0" w:space="0" w:color="auto"/>
                <w:left w:val="none" w:sz="0" w:space="0" w:color="auto"/>
                <w:bottom w:val="none" w:sz="0" w:space="0" w:color="auto"/>
                <w:right w:val="none" w:sz="0" w:space="0" w:color="auto"/>
              </w:divBdr>
            </w:div>
            <w:div w:id="289482752">
              <w:marLeft w:val="0"/>
              <w:marRight w:val="0"/>
              <w:marTop w:val="0"/>
              <w:marBottom w:val="0"/>
              <w:divBdr>
                <w:top w:val="none" w:sz="0" w:space="0" w:color="auto"/>
                <w:left w:val="none" w:sz="0" w:space="0" w:color="auto"/>
                <w:bottom w:val="none" w:sz="0" w:space="0" w:color="auto"/>
                <w:right w:val="none" w:sz="0" w:space="0" w:color="auto"/>
              </w:divBdr>
            </w:div>
            <w:div w:id="173150090">
              <w:marLeft w:val="0"/>
              <w:marRight w:val="0"/>
              <w:marTop w:val="0"/>
              <w:marBottom w:val="0"/>
              <w:divBdr>
                <w:top w:val="none" w:sz="0" w:space="0" w:color="auto"/>
                <w:left w:val="none" w:sz="0" w:space="0" w:color="auto"/>
                <w:bottom w:val="none" w:sz="0" w:space="0" w:color="auto"/>
                <w:right w:val="none" w:sz="0" w:space="0" w:color="auto"/>
              </w:divBdr>
            </w:div>
            <w:div w:id="445202034">
              <w:marLeft w:val="0"/>
              <w:marRight w:val="0"/>
              <w:marTop w:val="0"/>
              <w:marBottom w:val="0"/>
              <w:divBdr>
                <w:top w:val="none" w:sz="0" w:space="0" w:color="auto"/>
                <w:left w:val="none" w:sz="0" w:space="0" w:color="auto"/>
                <w:bottom w:val="none" w:sz="0" w:space="0" w:color="auto"/>
                <w:right w:val="none" w:sz="0" w:space="0" w:color="auto"/>
              </w:divBdr>
            </w:div>
            <w:div w:id="809983053">
              <w:marLeft w:val="0"/>
              <w:marRight w:val="0"/>
              <w:marTop w:val="0"/>
              <w:marBottom w:val="0"/>
              <w:divBdr>
                <w:top w:val="none" w:sz="0" w:space="0" w:color="auto"/>
                <w:left w:val="none" w:sz="0" w:space="0" w:color="auto"/>
                <w:bottom w:val="none" w:sz="0" w:space="0" w:color="auto"/>
                <w:right w:val="none" w:sz="0" w:space="0" w:color="auto"/>
              </w:divBdr>
            </w:div>
            <w:div w:id="716248381">
              <w:marLeft w:val="0"/>
              <w:marRight w:val="0"/>
              <w:marTop w:val="0"/>
              <w:marBottom w:val="0"/>
              <w:divBdr>
                <w:top w:val="none" w:sz="0" w:space="0" w:color="auto"/>
                <w:left w:val="none" w:sz="0" w:space="0" w:color="auto"/>
                <w:bottom w:val="none" w:sz="0" w:space="0" w:color="auto"/>
                <w:right w:val="none" w:sz="0" w:space="0" w:color="auto"/>
              </w:divBdr>
            </w:div>
            <w:div w:id="1439181376">
              <w:marLeft w:val="0"/>
              <w:marRight w:val="0"/>
              <w:marTop w:val="0"/>
              <w:marBottom w:val="0"/>
              <w:divBdr>
                <w:top w:val="none" w:sz="0" w:space="0" w:color="auto"/>
                <w:left w:val="none" w:sz="0" w:space="0" w:color="auto"/>
                <w:bottom w:val="none" w:sz="0" w:space="0" w:color="auto"/>
                <w:right w:val="none" w:sz="0" w:space="0" w:color="auto"/>
              </w:divBdr>
            </w:div>
            <w:div w:id="2103260794">
              <w:marLeft w:val="0"/>
              <w:marRight w:val="0"/>
              <w:marTop w:val="0"/>
              <w:marBottom w:val="0"/>
              <w:divBdr>
                <w:top w:val="none" w:sz="0" w:space="0" w:color="auto"/>
                <w:left w:val="none" w:sz="0" w:space="0" w:color="auto"/>
                <w:bottom w:val="none" w:sz="0" w:space="0" w:color="auto"/>
                <w:right w:val="none" w:sz="0" w:space="0" w:color="auto"/>
              </w:divBdr>
            </w:div>
            <w:div w:id="1964843526">
              <w:marLeft w:val="0"/>
              <w:marRight w:val="0"/>
              <w:marTop w:val="0"/>
              <w:marBottom w:val="0"/>
              <w:divBdr>
                <w:top w:val="none" w:sz="0" w:space="0" w:color="auto"/>
                <w:left w:val="none" w:sz="0" w:space="0" w:color="auto"/>
                <w:bottom w:val="none" w:sz="0" w:space="0" w:color="auto"/>
                <w:right w:val="none" w:sz="0" w:space="0" w:color="auto"/>
              </w:divBdr>
            </w:div>
            <w:div w:id="1364476246">
              <w:marLeft w:val="0"/>
              <w:marRight w:val="0"/>
              <w:marTop w:val="0"/>
              <w:marBottom w:val="0"/>
              <w:divBdr>
                <w:top w:val="none" w:sz="0" w:space="0" w:color="auto"/>
                <w:left w:val="none" w:sz="0" w:space="0" w:color="auto"/>
                <w:bottom w:val="none" w:sz="0" w:space="0" w:color="auto"/>
                <w:right w:val="none" w:sz="0" w:space="0" w:color="auto"/>
              </w:divBdr>
            </w:div>
            <w:div w:id="423574922">
              <w:marLeft w:val="0"/>
              <w:marRight w:val="0"/>
              <w:marTop w:val="0"/>
              <w:marBottom w:val="0"/>
              <w:divBdr>
                <w:top w:val="none" w:sz="0" w:space="0" w:color="auto"/>
                <w:left w:val="none" w:sz="0" w:space="0" w:color="auto"/>
                <w:bottom w:val="none" w:sz="0" w:space="0" w:color="auto"/>
                <w:right w:val="none" w:sz="0" w:space="0" w:color="auto"/>
              </w:divBdr>
            </w:div>
            <w:div w:id="1914049624">
              <w:marLeft w:val="0"/>
              <w:marRight w:val="0"/>
              <w:marTop w:val="0"/>
              <w:marBottom w:val="0"/>
              <w:divBdr>
                <w:top w:val="none" w:sz="0" w:space="0" w:color="auto"/>
                <w:left w:val="none" w:sz="0" w:space="0" w:color="auto"/>
                <w:bottom w:val="none" w:sz="0" w:space="0" w:color="auto"/>
                <w:right w:val="none" w:sz="0" w:space="0" w:color="auto"/>
              </w:divBdr>
            </w:div>
            <w:div w:id="81340400">
              <w:marLeft w:val="0"/>
              <w:marRight w:val="0"/>
              <w:marTop w:val="0"/>
              <w:marBottom w:val="0"/>
              <w:divBdr>
                <w:top w:val="none" w:sz="0" w:space="0" w:color="auto"/>
                <w:left w:val="none" w:sz="0" w:space="0" w:color="auto"/>
                <w:bottom w:val="none" w:sz="0" w:space="0" w:color="auto"/>
                <w:right w:val="none" w:sz="0" w:space="0" w:color="auto"/>
              </w:divBdr>
            </w:div>
            <w:div w:id="835847777">
              <w:marLeft w:val="0"/>
              <w:marRight w:val="0"/>
              <w:marTop w:val="0"/>
              <w:marBottom w:val="0"/>
              <w:divBdr>
                <w:top w:val="none" w:sz="0" w:space="0" w:color="auto"/>
                <w:left w:val="none" w:sz="0" w:space="0" w:color="auto"/>
                <w:bottom w:val="none" w:sz="0" w:space="0" w:color="auto"/>
                <w:right w:val="none" w:sz="0" w:space="0" w:color="auto"/>
              </w:divBdr>
            </w:div>
            <w:div w:id="888764502">
              <w:marLeft w:val="0"/>
              <w:marRight w:val="0"/>
              <w:marTop w:val="0"/>
              <w:marBottom w:val="0"/>
              <w:divBdr>
                <w:top w:val="none" w:sz="0" w:space="0" w:color="auto"/>
                <w:left w:val="none" w:sz="0" w:space="0" w:color="auto"/>
                <w:bottom w:val="none" w:sz="0" w:space="0" w:color="auto"/>
                <w:right w:val="none" w:sz="0" w:space="0" w:color="auto"/>
              </w:divBdr>
            </w:div>
            <w:div w:id="612633086">
              <w:marLeft w:val="0"/>
              <w:marRight w:val="0"/>
              <w:marTop w:val="0"/>
              <w:marBottom w:val="0"/>
              <w:divBdr>
                <w:top w:val="none" w:sz="0" w:space="0" w:color="auto"/>
                <w:left w:val="none" w:sz="0" w:space="0" w:color="auto"/>
                <w:bottom w:val="none" w:sz="0" w:space="0" w:color="auto"/>
                <w:right w:val="none" w:sz="0" w:space="0" w:color="auto"/>
              </w:divBdr>
            </w:div>
            <w:div w:id="1343822352">
              <w:marLeft w:val="0"/>
              <w:marRight w:val="0"/>
              <w:marTop w:val="0"/>
              <w:marBottom w:val="0"/>
              <w:divBdr>
                <w:top w:val="none" w:sz="0" w:space="0" w:color="auto"/>
                <w:left w:val="none" w:sz="0" w:space="0" w:color="auto"/>
                <w:bottom w:val="none" w:sz="0" w:space="0" w:color="auto"/>
                <w:right w:val="none" w:sz="0" w:space="0" w:color="auto"/>
              </w:divBdr>
            </w:div>
            <w:div w:id="1793742009">
              <w:marLeft w:val="0"/>
              <w:marRight w:val="0"/>
              <w:marTop w:val="0"/>
              <w:marBottom w:val="0"/>
              <w:divBdr>
                <w:top w:val="none" w:sz="0" w:space="0" w:color="auto"/>
                <w:left w:val="none" w:sz="0" w:space="0" w:color="auto"/>
                <w:bottom w:val="none" w:sz="0" w:space="0" w:color="auto"/>
                <w:right w:val="none" w:sz="0" w:space="0" w:color="auto"/>
              </w:divBdr>
            </w:div>
            <w:div w:id="1415518805">
              <w:marLeft w:val="0"/>
              <w:marRight w:val="0"/>
              <w:marTop w:val="0"/>
              <w:marBottom w:val="0"/>
              <w:divBdr>
                <w:top w:val="none" w:sz="0" w:space="0" w:color="auto"/>
                <w:left w:val="none" w:sz="0" w:space="0" w:color="auto"/>
                <w:bottom w:val="none" w:sz="0" w:space="0" w:color="auto"/>
                <w:right w:val="none" w:sz="0" w:space="0" w:color="auto"/>
              </w:divBdr>
            </w:div>
            <w:div w:id="856886793">
              <w:marLeft w:val="0"/>
              <w:marRight w:val="0"/>
              <w:marTop w:val="0"/>
              <w:marBottom w:val="0"/>
              <w:divBdr>
                <w:top w:val="none" w:sz="0" w:space="0" w:color="auto"/>
                <w:left w:val="none" w:sz="0" w:space="0" w:color="auto"/>
                <w:bottom w:val="none" w:sz="0" w:space="0" w:color="auto"/>
                <w:right w:val="none" w:sz="0" w:space="0" w:color="auto"/>
              </w:divBdr>
            </w:div>
            <w:div w:id="2032876562">
              <w:marLeft w:val="0"/>
              <w:marRight w:val="0"/>
              <w:marTop w:val="0"/>
              <w:marBottom w:val="0"/>
              <w:divBdr>
                <w:top w:val="none" w:sz="0" w:space="0" w:color="auto"/>
                <w:left w:val="none" w:sz="0" w:space="0" w:color="auto"/>
                <w:bottom w:val="none" w:sz="0" w:space="0" w:color="auto"/>
                <w:right w:val="none" w:sz="0" w:space="0" w:color="auto"/>
              </w:divBdr>
            </w:div>
            <w:div w:id="159656734">
              <w:marLeft w:val="0"/>
              <w:marRight w:val="0"/>
              <w:marTop w:val="0"/>
              <w:marBottom w:val="0"/>
              <w:divBdr>
                <w:top w:val="none" w:sz="0" w:space="0" w:color="auto"/>
                <w:left w:val="none" w:sz="0" w:space="0" w:color="auto"/>
                <w:bottom w:val="none" w:sz="0" w:space="0" w:color="auto"/>
                <w:right w:val="none" w:sz="0" w:space="0" w:color="auto"/>
              </w:divBdr>
            </w:div>
            <w:div w:id="597299053">
              <w:marLeft w:val="0"/>
              <w:marRight w:val="0"/>
              <w:marTop w:val="0"/>
              <w:marBottom w:val="0"/>
              <w:divBdr>
                <w:top w:val="none" w:sz="0" w:space="0" w:color="auto"/>
                <w:left w:val="none" w:sz="0" w:space="0" w:color="auto"/>
                <w:bottom w:val="none" w:sz="0" w:space="0" w:color="auto"/>
                <w:right w:val="none" w:sz="0" w:space="0" w:color="auto"/>
              </w:divBdr>
            </w:div>
            <w:div w:id="1390766454">
              <w:marLeft w:val="0"/>
              <w:marRight w:val="0"/>
              <w:marTop w:val="0"/>
              <w:marBottom w:val="0"/>
              <w:divBdr>
                <w:top w:val="none" w:sz="0" w:space="0" w:color="auto"/>
                <w:left w:val="none" w:sz="0" w:space="0" w:color="auto"/>
                <w:bottom w:val="none" w:sz="0" w:space="0" w:color="auto"/>
                <w:right w:val="none" w:sz="0" w:space="0" w:color="auto"/>
              </w:divBdr>
            </w:div>
            <w:div w:id="1926693534">
              <w:marLeft w:val="0"/>
              <w:marRight w:val="0"/>
              <w:marTop w:val="0"/>
              <w:marBottom w:val="0"/>
              <w:divBdr>
                <w:top w:val="none" w:sz="0" w:space="0" w:color="auto"/>
                <w:left w:val="none" w:sz="0" w:space="0" w:color="auto"/>
                <w:bottom w:val="none" w:sz="0" w:space="0" w:color="auto"/>
                <w:right w:val="none" w:sz="0" w:space="0" w:color="auto"/>
              </w:divBdr>
            </w:div>
            <w:div w:id="1762798438">
              <w:marLeft w:val="0"/>
              <w:marRight w:val="0"/>
              <w:marTop w:val="0"/>
              <w:marBottom w:val="0"/>
              <w:divBdr>
                <w:top w:val="none" w:sz="0" w:space="0" w:color="auto"/>
                <w:left w:val="none" w:sz="0" w:space="0" w:color="auto"/>
                <w:bottom w:val="none" w:sz="0" w:space="0" w:color="auto"/>
                <w:right w:val="none" w:sz="0" w:space="0" w:color="auto"/>
              </w:divBdr>
            </w:div>
            <w:div w:id="1780300471">
              <w:marLeft w:val="0"/>
              <w:marRight w:val="0"/>
              <w:marTop w:val="0"/>
              <w:marBottom w:val="0"/>
              <w:divBdr>
                <w:top w:val="none" w:sz="0" w:space="0" w:color="auto"/>
                <w:left w:val="none" w:sz="0" w:space="0" w:color="auto"/>
                <w:bottom w:val="none" w:sz="0" w:space="0" w:color="auto"/>
                <w:right w:val="none" w:sz="0" w:space="0" w:color="auto"/>
              </w:divBdr>
            </w:div>
            <w:div w:id="618612402">
              <w:marLeft w:val="0"/>
              <w:marRight w:val="0"/>
              <w:marTop w:val="0"/>
              <w:marBottom w:val="0"/>
              <w:divBdr>
                <w:top w:val="none" w:sz="0" w:space="0" w:color="auto"/>
                <w:left w:val="none" w:sz="0" w:space="0" w:color="auto"/>
                <w:bottom w:val="none" w:sz="0" w:space="0" w:color="auto"/>
                <w:right w:val="none" w:sz="0" w:space="0" w:color="auto"/>
              </w:divBdr>
            </w:div>
            <w:div w:id="685864531">
              <w:marLeft w:val="0"/>
              <w:marRight w:val="0"/>
              <w:marTop w:val="0"/>
              <w:marBottom w:val="0"/>
              <w:divBdr>
                <w:top w:val="none" w:sz="0" w:space="0" w:color="auto"/>
                <w:left w:val="none" w:sz="0" w:space="0" w:color="auto"/>
                <w:bottom w:val="none" w:sz="0" w:space="0" w:color="auto"/>
                <w:right w:val="none" w:sz="0" w:space="0" w:color="auto"/>
              </w:divBdr>
            </w:div>
            <w:div w:id="2002846495">
              <w:marLeft w:val="0"/>
              <w:marRight w:val="0"/>
              <w:marTop w:val="0"/>
              <w:marBottom w:val="0"/>
              <w:divBdr>
                <w:top w:val="none" w:sz="0" w:space="0" w:color="auto"/>
                <w:left w:val="none" w:sz="0" w:space="0" w:color="auto"/>
                <w:bottom w:val="none" w:sz="0" w:space="0" w:color="auto"/>
                <w:right w:val="none" w:sz="0" w:space="0" w:color="auto"/>
              </w:divBdr>
            </w:div>
            <w:div w:id="1136217931">
              <w:marLeft w:val="0"/>
              <w:marRight w:val="0"/>
              <w:marTop w:val="0"/>
              <w:marBottom w:val="0"/>
              <w:divBdr>
                <w:top w:val="none" w:sz="0" w:space="0" w:color="auto"/>
                <w:left w:val="none" w:sz="0" w:space="0" w:color="auto"/>
                <w:bottom w:val="none" w:sz="0" w:space="0" w:color="auto"/>
                <w:right w:val="none" w:sz="0" w:space="0" w:color="auto"/>
              </w:divBdr>
            </w:div>
            <w:div w:id="419956121">
              <w:marLeft w:val="0"/>
              <w:marRight w:val="0"/>
              <w:marTop w:val="0"/>
              <w:marBottom w:val="0"/>
              <w:divBdr>
                <w:top w:val="none" w:sz="0" w:space="0" w:color="auto"/>
                <w:left w:val="none" w:sz="0" w:space="0" w:color="auto"/>
                <w:bottom w:val="none" w:sz="0" w:space="0" w:color="auto"/>
                <w:right w:val="none" w:sz="0" w:space="0" w:color="auto"/>
              </w:divBdr>
            </w:div>
            <w:div w:id="1072503504">
              <w:marLeft w:val="0"/>
              <w:marRight w:val="0"/>
              <w:marTop w:val="0"/>
              <w:marBottom w:val="0"/>
              <w:divBdr>
                <w:top w:val="none" w:sz="0" w:space="0" w:color="auto"/>
                <w:left w:val="none" w:sz="0" w:space="0" w:color="auto"/>
                <w:bottom w:val="none" w:sz="0" w:space="0" w:color="auto"/>
                <w:right w:val="none" w:sz="0" w:space="0" w:color="auto"/>
              </w:divBdr>
            </w:div>
            <w:div w:id="887642666">
              <w:marLeft w:val="0"/>
              <w:marRight w:val="0"/>
              <w:marTop w:val="0"/>
              <w:marBottom w:val="0"/>
              <w:divBdr>
                <w:top w:val="none" w:sz="0" w:space="0" w:color="auto"/>
                <w:left w:val="none" w:sz="0" w:space="0" w:color="auto"/>
                <w:bottom w:val="none" w:sz="0" w:space="0" w:color="auto"/>
                <w:right w:val="none" w:sz="0" w:space="0" w:color="auto"/>
              </w:divBdr>
            </w:div>
            <w:div w:id="362904287">
              <w:marLeft w:val="0"/>
              <w:marRight w:val="0"/>
              <w:marTop w:val="0"/>
              <w:marBottom w:val="0"/>
              <w:divBdr>
                <w:top w:val="none" w:sz="0" w:space="0" w:color="auto"/>
                <w:left w:val="none" w:sz="0" w:space="0" w:color="auto"/>
                <w:bottom w:val="none" w:sz="0" w:space="0" w:color="auto"/>
                <w:right w:val="none" w:sz="0" w:space="0" w:color="auto"/>
              </w:divBdr>
            </w:div>
            <w:div w:id="1738632172">
              <w:marLeft w:val="0"/>
              <w:marRight w:val="0"/>
              <w:marTop w:val="0"/>
              <w:marBottom w:val="0"/>
              <w:divBdr>
                <w:top w:val="none" w:sz="0" w:space="0" w:color="auto"/>
                <w:left w:val="none" w:sz="0" w:space="0" w:color="auto"/>
                <w:bottom w:val="none" w:sz="0" w:space="0" w:color="auto"/>
                <w:right w:val="none" w:sz="0" w:space="0" w:color="auto"/>
              </w:divBdr>
            </w:div>
            <w:div w:id="1649701452">
              <w:marLeft w:val="0"/>
              <w:marRight w:val="0"/>
              <w:marTop w:val="0"/>
              <w:marBottom w:val="0"/>
              <w:divBdr>
                <w:top w:val="none" w:sz="0" w:space="0" w:color="auto"/>
                <w:left w:val="none" w:sz="0" w:space="0" w:color="auto"/>
                <w:bottom w:val="none" w:sz="0" w:space="0" w:color="auto"/>
                <w:right w:val="none" w:sz="0" w:space="0" w:color="auto"/>
              </w:divBdr>
            </w:div>
            <w:div w:id="1778066088">
              <w:marLeft w:val="0"/>
              <w:marRight w:val="0"/>
              <w:marTop w:val="0"/>
              <w:marBottom w:val="0"/>
              <w:divBdr>
                <w:top w:val="none" w:sz="0" w:space="0" w:color="auto"/>
                <w:left w:val="none" w:sz="0" w:space="0" w:color="auto"/>
                <w:bottom w:val="none" w:sz="0" w:space="0" w:color="auto"/>
                <w:right w:val="none" w:sz="0" w:space="0" w:color="auto"/>
              </w:divBdr>
            </w:div>
            <w:div w:id="718940177">
              <w:marLeft w:val="0"/>
              <w:marRight w:val="0"/>
              <w:marTop w:val="0"/>
              <w:marBottom w:val="0"/>
              <w:divBdr>
                <w:top w:val="none" w:sz="0" w:space="0" w:color="auto"/>
                <w:left w:val="none" w:sz="0" w:space="0" w:color="auto"/>
                <w:bottom w:val="none" w:sz="0" w:space="0" w:color="auto"/>
                <w:right w:val="none" w:sz="0" w:space="0" w:color="auto"/>
              </w:divBdr>
            </w:div>
            <w:div w:id="758059568">
              <w:marLeft w:val="0"/>
              <w:marRight w:val="0"/>
              <w:marTop w:val="0"/>
              <w:marBottom w:val="0"/>
              <w:divBdr>
                <w:top w:val="none" w:sz="0" w:space="0" w:color="auto"/>
                <w:left w:val="none" w:sz="0" w:space="0" w:color="auto"/>
                <w:bottom w:val="none" w:sz="0" w:space="0" w:color="auto"/>
                <w:right w:val="none" w:sz="0" w:space="0" w:color="auto"/>
              </w:divBdr>
            </w:div>
            <w:div w:id="1338851899">
              <w:marLeft w:val="0"/>
              <w:marRight w:val="0"/>
              <w:marTop w:val="0"/>
              <w:marBottom w:val="0"/>
              <w:divBdr>
                <w:top w:val="none" w:sz="0" w:space="0" w:color="auto"/>
                <w:left w:val="none" w:sz="0" w:space="0" w:color="auto"/>
                <w:bottom w:val="none" w:sz="0" w:space="0" w:color="auto"/>
                <w:right w:val="none" w:sz="0" w:space="0" w:color="auto"/>
              </w:divBdr>
            </w:div>
            <w:div w:id="1791433110">
              <w:marLeft w:val="0"/>
              <w:marRight w:val="0"/>
              <w:marTop w:val="0"/>
              <w:marBottom w:val="0"/>
              <w:divBdr>
                <w:top w:val="none" w:sz="0" w:space="0" w:color="auto"/>
                <w:left w:val="none" w:sz="0" w:space="0" w:color="auto"/>
                <w:bottom w:val="none" w:sz="0" w:space="0" w:color="auto"/>
                <w:right w:val="none" w:sz="0" w:space="0" w:color="auto"/>
              </w:divBdr>
            </w:div>
            <w:div w:id="615452053">
              <w:marLeft w:val="0"/>
              <w:marRight w:val="0"/>
              <w:marTop w:val="0"/>
              <w:marBottom w:val="0"/>
              <w:divBdr>
                <w:top w:val="none" w:sz="0" w:space="0" w:color="auto"/>
                <w:left w:val="none" w:sz="0" w:space="0" w:color="auto"/>
                <w:bottom w:val="none" w:sz="0" w:space="0" w:color="auto"/>
                <w:right w:val="none" w:sz="0" w:space="0" w:color="auto"/>
              </w:divBdr>
            </w:div>
            <w:div w:id="315694985">
              <w:marLeft w:val="0"/>
              <w:marRight w:val="0"/>
              <w:marTop w:val="0"/>
              <w:marBottom w:val="0"/>
              <w:divBdr>
                <w:top w:val="none" w:sz="0" w:space="0" w:color="auto"/>
                <w:left w:val="none" w:sz="0" w:space="0" w:color="auto"/>
                <w:bottom w:val="none" w:sz="0" w:space="0" w:color="auto"/>
                <w:right w:val="none" w:sz="0" w:space="0" w:color="auto"/>
              </w:divBdr>
            </w:div>
            <w:div w:id="1390615691">
              <w:marLeft w:val="0"/>
              <w:marRight w:val="0"/>
              <w:marTop w:val="0"/>
              <w:marBottom w:val="0"/>
              <w:divBdr>
                <w:top w:val="none" w:sz="0" w:space="0" w:color="auto"/>
                <w:left w:val="none" w:sz="0" w:space="0" w:color="auto"/>
                <w:bottom w:val="none" w:sz="0" w:space="0" w:color="auto"/>
                <w:right w:val="none" w:sz="0" w:space="0" w:color="auto"/>
              </w:divBdr>
            </w:div>
            <w:div w:id="601382420">
              <w:marLeft w:val="0"/>
              <w:marRight w:val="0"/>
              <w:marTop w:val="0"/>
              <w:marBottom w:val="0"/>
              <w:divBdr>
                <w:top w:val="none" w:sz="0" w:space="0" w:color="auto"/>
                <w:left w:val="none" w:sz="0" w:space="0" w:color="auto"/>
                <w:bottom w:val="none" w:sz="0" w:space="0" w:color="auto"/>
                <w:right w:val="none" w:sz="0" w:space="0" w:color="auto"/>
              </w:divBdr>
            </w:div>
            <w:div w:id="1271473833">
              <w:marLeft w:val="0"/>
              <w:marRight w:val="0"/>
              <w:marTop w:val="0"/>
              <w:marBottom w:val="0"/>
              <w:divBdr>
                <w:top w:val="none" w:sz="0" w:space="0" w:color="auto"/>
                <w:left w:val="none" w:sz="0" w:space="0" w:color="auto"/>
                <w:bottom w:val="none" w:sz="0" w:space="0" w:color="auto"/>
                <w:right w:val="none" w:sz="0" w:space="0" w:color="auto"/>
              </w:divBdr>
            </w:div>
            <w:div w:id="717776546">
              <w:marLeft w:val="0"/>
              <w:marRight w:val="0"/>
              <w:marTop w:val="0"/>
              <w:marBottom w:val="0"/>
              <w:divBdr>
                <w:top w:val="none" w:sz="0" w:space="0" w:color="auto"/>
                <w:left w:val="none" w:sz="0" w:space="0" w:color="auto"/>
                <w:bottom w:val="none" w:sz="0" w:space="0" w:color="auto"/>
                <w:right w:val="none" w:sz="0" w:space="0" w:color="auto"/>
              </w:divBdr>
            </w:div>
            <w:div w:id="1910923083">
              <w:marLeft w:val="0"/>
              <w:marRight w:val="0"/>
              <w:marTop w:val="0"/>
              <w:marBottom w:val="0"/>
              <w:divBdr>
                <w:top w:val="none" w:sz="0" w:space="0" w:color="auto"/>
                <w:left w:val="none" w:sz="0" w:space="0" w:color="auto"/>
                <w:bottom w:val="none" w:sz="0" w:space="0" w:color="auto"/>
                <w:right w:val="none" w:sz="0" w:space="0" w:color="auto"/>
              </w:divBdr>
            </w:div>
            <w:div w:id="1379741766">
              <w:marLeft w:val="0"/>
              <w:marRight w:val="0"/>
              <w:marTop w:val="0"/>
              <w:marBottom w:val="0"/>
              <w:divBdr>
                <w:top w:val="none" w:sz="0" w:space="0" w:color="auto"/>
                <w:left w:val="none" w:sz="0" w:space="0" w:color="auto"/>
                <w:bottom w:val="none" w:sz="0" w:space="0" w:color="auto"/>
                <w:right w:val="none" w:sz="0" w:space="0" w:color="auto"/>
              </w:divBdr>
            </w:div>
            <w:div w:id="102699132">
              <w:marLeft w:val="0"/>
              <w:marRight w:val="0"/>
              <w:marTop w:val="0"/>
              <w:marBottom w:val="0"/>
              <w:divBdr>
                <w:top w:val="none" w:sz="0" w:space="0" w:color="auto"/>
                <w:left w:val="none" w:sz="0" w:space="0" w:color="auto"/>
                <w:bottom w:val="none" w:sz="0" w:space="0" w:color="auto"/>
                <w:right w:val="none" w:sz="0" w:space="0" w:color="auto"/>
              </w:divBdr>
            </w:div>
            <w:div w:id="2037465956">
              <w:marLeft w:val="0"/>
              <w:marRight w:val="0"/>
              <w:marTop w:val="0"/>
              <w:marBottom w:val="0"/>
              <w:divBdr>
                <w:top w:val="none" w:sz="0" w:space="0" w:color="auto"/>
                <w:left w:val="none" w:sz="0" w:space="0" w:color="auto"/>
                <w:bottom w:val="none" w:sz="0" w:space="0" w:color="auto"/>
                <w:right w:val="none" w:sz="0" w:space="0" w:color="auto"/>
              </w:divBdr>
            </w:div>
            <w:div w:id="1617904726">
              <w:marLeft w:val="0"/>
              <w:marRight w:val="0"/>
              <w:marTop w:val="0"/>
              <w:marBottom w:val="0"/>
              <w:divBdr>
                <w:top w:val="none" w:sz="0" w:space="0" w:color="auto"/>
                <w:left w:val="none" w:sz="0" w:space="0" w:color="auto"/>
                <w:bottom w:val="none" w:sz="0" w:space="0" w:color="auto"/>
                <w:right w:val="none" w:sz="0" w:space="0" w:color="auto"/>
              </w:divBdr>
            </w:div>
            <w:div w:id="948783403">
              <w:marLeft w:val="0"/>
              <w:marRight w:val="0"/>
              <w:marTop w:val="0"/>
              <w:marBottom w:val="0"/>
              <w:divBdr>
                <w:top w:val="none" w:sz="0" w:space="0" w:color="auto"/>
                <w:left w:val="none" w:sz="0" w:space="0" w:color="auto"/>
                <w:bottom w:val="none" w:sz="0" w:space="0" w:color="auto"/>
                <w:right w:val="none" w:sz="0" w:space="0" w:color="auto"/>
              </w:divBdr>
            </w:div>
            <w:div w:id="578715206">
              <w:marLeft w:val="0"/>
              <w:marRight w:val="0"/>
              <w:marTop w:val="0"/>
              <w:marBottom w:val="0"/>
              <w:divBdr>
                <w:top w:val="none" w:sz="0" w:space="0" w:color="auto"/>
                <w:left w:val="none" w:sz="0" w:space="0" w:color="auto"/>
                <w:bottom w:val="none" w:sz="0" w:space="0" w:color="auto"/>
                <w:right w:val="none" w:sz="0" w:space="0" w:color="auto"/>
              </w:divBdr>
            </w:div>
            <w:div w:id="2036955701">
              <w:marLeft w:val="0"/>
              <w:marRight w:val="0"/>
              <w:marTop w:val="0"/>
              <w:marBottom w:val="0"/>
              <w:divBdr>
                <w:top w:val="none" w:sz="0" w:space="0" w:color="auto"/>
                <w:left w:val="none" w:sz="0" w:space="0" w:color="auto"/>
                <w:bottom w:val="none" w:sz="0" w:space="0" w:color="auto"/>
                <w:right w:val="none" w:sz="0" w:space="0" w:color="auto"/>
              </w:divBdr>
            </w:div>
            <w:div w:id="1763211899">
              <w:marLeft w:val="0"/>
              <w:marRight w:val="0"/>
              <w:marTop w:val="0"/>
              <w:marBottom w:val="0"/>
              <w:divBdr>
                <w:top w:val="none" w:sz="0" w:space="0" w:color="auto"/>
                <w:left w:val="none" w:sz="0" w:space="0" w:color="auto"/>
                <w:bottom w:val="none" w:sz="0" w:space="0" w:color="auto"/>
                <w:right w:val="none" w:sz="0" w:space="0" w:color="auto"/>
              </w:divBdr>
            </w:div>
            <w:div w:id="1955596622">
              <w:marLeft w:val="0"/>
              <w:marRight w:val="0"/>
              <w:marTop w:val="0"/>
              <w:marBottom w:val="0"/>
              <w:divBdr>
                <w:top w:val="none" w:sz="0" w:space="0" w:color="auto"/>
                <w:left w:val="none" w:sz="0" w:space="0" w:color="auto"/>
                <w:bottom w:val="none" w:sz="0" w:space="0" w:color="auto"/>
                <w:right w:val="none" w:sz="0" w:space="0" w:color="auto"/>
              </w:divBdr>
            </w:div>
            <w:div w:id="39869771">
              <w:marLeft w:val="0"/>
              <w:marRight w:val="0"/>
              <w:marTop w:val="0"/>
              <w:marBottom w:val="0"/>
              <w:divBdr>
                <w:top w:val="none" w:sz="0" w:space="0" w:color="auto"/>
                <w:left w:val="none" w:sz="0" w:space="0" w:color="auto"/>
                <w:bottom w:val="none" w:sz="0" w:space="0" w:color="auto"/>
                <w:right w:val="none" w:sz="0" w:space="0" w:color="auto"/>
              </w:divBdr>
            </w:div>
            <w:div w:id="929851060">
              <w:marLeft w:val="0"/>
              <w:marRight w:val="0"/>
              <w:marTop w:val="0"/>
              <w:marBottom w:val="0"/>
              <w:divBdr>
                <w:top w:val="none" w:sz="0" w:space="0" w:color="auto"/>
                <w:left w:val="none" w:sz="0" w:space="0" w:color="auto"/>
                <w:bottom w:val="none" w:sz="0" w:space="0" w:color="auto"/>
                <w:right w:val="none" w:sz="0" w:space="0" w:color="auto"/>
              </w:divBdr>
            </w:div>
            <w:div w:id="842815104">
              <w:marLeft w:val="0"/>
              <w:marRight w:val="0"/>
              <w:marTop w:val="0"/>
              <w:marBottom w:val="0"/>
              <w:divBdr>
                <w:top w:val="none" w:sz="0" w:space="0" w:color="auto"/>
                <w:left w:val="none" w:sz="0" w:space="0" w:color="auto"/>
                <w:bottom w:val="none" w:sz="0" w:space="0" w:color="auto"/>
                <w:right w:val="none" w:sz="0" w:space="0" w:color="auto"/>
              </w:divBdr>
            </w:div>
            <w:div w:id="547887121">
              <w:marLeft w:val="0"/>
              <w:marRight w:val="0"/>
              <w:marTop w:val="0"/>
              <w:marBottom w:val="0"/>
              <w:divBdr>
                <w:top w:val="none" w:sz="0" w:space="0" w:color="auto"/>
                <w:left w:val="none" w:sz="0" w:space="0" w:color="auto"/>
                <w:bottom w:val="none" w:sz="0" w:space="0" w:color="auto"/>
                <w:right w:val="none" w:sz="0" w:space="0" w:color="auto"/>
              </w:divBdr>
            </w:div>
            <w:div w:id="1183931029">
              <w:marLeft w:val="0"/>
              <w:marRight w:val="0"/>
              <w:marTop w:val="0"/>
              <w:marBottom w:val="0"/>
              <w:divBdr>
                <w:top w:val="none" w:sz="0" w:space="0" w:color="auto"/>
                <w:left w:val="none" w:sz="0" w:space="0" w:color="auto"/>
                <w:bottom w:val="none" w:sz="0" w:space="0" w:color="auto"/>
                <w:right w:val="none" w:sz="0" w:space="0" w:color="auto"/>
              </w:divBdr>
            </w:div>
            <w:div w:id="825630721">
              <w:marLeft w:val="0"/>
              <w:marRight w:val="0"/>
              <w:marTop w:val="0"/>
              <w:marBottom w:val="0"/>
              <w:divBdr>
                <w:top w:val="none" w:sz="0" w:space="0" w:color="auto"/>
                <w:left w:val="none" w:sz="0" w:space="0" w:color="auto"/>
                <w:bottom w:val="none" w:sz="0" w:space="0" w:color="auto"/>
                <w:right w:val="none" w:sz="0" w:space="0" w:color="auto"/>
              </w:divBdr>
            </w:div>
            <w:div w:id="1665354745">
              <w:marLeft w:val="0"/>
              <w:marRight w:val="0"/>
              <w:marTop w:val="0"/>
              <w:marBottom w:val="0"/>
              <w:divBdr>
                <w:top w:val="none" w:sz="0" w:space="0" w:color="auto"/>
                <w:left w:val="none" w:sz="0" w:space="0" w:color="auto"/>
                <w:bottom w:val="none" w:sz="0" w:space="0" w:color="auto"/>
                <w:right w:val="none" w:sz="0" w:space="0" w:color="auto"/>
              </w:divBdr>
            </w:div>
            <w:div w:id="842670815">
              <w:marLeft w:val="0"/>
              <w:marRight w:val="0"/>
              <w:marTop w:val="0"/>
              <w:marBottom w:val="0"/>
              <w:divBdr>
                <w:top w:val="none" w:sz="0" w:space="0" w:color="auto"/>
                <w:left w:val="none" w:sz="0" w:space="0" w:color="auto"/>
                <w:bottom w:val="none" w:sz="0" w:space="0" w:color="auto"/>
                <w:right w:val="none" w:sz="0" w:space="0" w:color="auto"/>
              </w:divBdr>
            </w:div>
            <w:div w:id="1552300354">
              <w:marLeft w:val="0"/>
              <w:marRight w:val="0"/>
              <w:marTop w:val="0"/>
              <w:marBottom w:val="0"/>
              <w:divBdr>
                <w:top w:val="none" w:sz="0" w:space="0" w:color="auto"/>
                <w:left w:val="none" w:sz="0" w:space="0" w:color="auto"/>
                <w:bottom w:val="none" w:sz="0" w:space="0" w:color="auto"/>
                <w:right w:val="none" w:sz="0" w:space="0" w:color="auto"/>
              </w:divBdr>
            </w:div>
            <w:div w:id="654802604">
              <w:marLeft w:val="0"/>
              <w:marRight w:val="0"/>
              <w:marTop w:val="0"/>
              <w:marBottom w:val="0"/>
              <w:divBdr>
                <w:top w:val="none" w:sz="0" w:space="0" w:color="auto"/>
                <w:left w:val="none" w:sz="0" w:space="0" w:color="auto"/>
                <w:bottom w:val="none" w:sz="0" w:space="0" w:color="auto"/>
                <w:right w:val="none" w:sz="0" w:space="0" w:color="auto"/>
              </w:divBdr>
            </w:div>
            <w:div w:id="738673023">
              <w:marLeft w:val="0"/>
              <w:marRight w:val="0"/>
              <w:marTop w:val="0"/>
              <w:marBottom w:val="0"/>
              <w:divBdr>
                <w:top w:val="none" w:sz="0" w:space="0" w:color="auto"/>
                <w:left w:val="none" w:sz="0" w:space="0" w:color="auto"/>
                <w:bottom w:val="none" w:sz="0" w:space="0" w:color="auto"/>
                <w:right w:val="none" w:sz="0" w:space="0" w:color="auto"/>
              </w:divBdr>
            </w:div>
            <w:div w:id="1397629610">
              <w:marLeft w:val="0"/>
              <w:marRight w:val="0"/>
              <w:marTop w:val="0"/>
              <w:marBottom w:val="0"/>
              <w:divBdr>
                <w:top w:val="none" w:sz="0" w:space="0" w:color="auto"/>
                <w:left w:val="none" w:sz="0" w:space="0" w:color="auto"/>
                <w:bottom w:val="none" w:sz="0" w:space="0" w:color="auto"/>
                <w:right w:val="none" w:sz="0" w:space="0" w:color="auto"/>
              </w:divBdr>
            </w:div>
            <w:div w:id="1887795955">
              <w:marLeft w:val="0"/>
              <w:marRight w:val="0"/>
              <w:marTop w:val="0"/>
              <w:marBottom w:val="0"/>
              <w:divBdr>
                <w:top w:val="none" w:sz="0" w:space="0" w:color="auto"/>
                <w:left w:val="none" w:sz="0" w:space="0" w:color="auto"/>
                <w:bottom w:val="none" w:sz="0" w:space="0" w:color="auto"/>
                <w:right w:val="none" w:sz="0" w:space="0" w:color="auto"/>
              </w:divBdr>
            </w:div>
            <w:div w:id="1498111681">
              <w:marLeft w:val="0"/>
              <w:marRight w:val="0"/>
              <w:marTop w:val="0"/>
              <w:marBottom w:val="0"/>
              <w:divBdr>
                <w:top w:val="none" w:sz="0" w:space="0" w:color="auto"/>
                <w:left w:val="none" w:sz="0" w:space="0" w:color="auto"/>
                <w:bottom w:val="none" w:sz="0" w:space="0" w:color="auto"/>
                <w:right w:val="none" w:sz="0" w:space="0" w:color="auto"/>
              </w:divBdr>
            </w:div>
            <w:div w:id="894391815">
              <w:marLeft w:val="0"/>
              <w:marRight w:val="0"/>
              <w:marTop w:val="0"/>
              <w:marBottom w:val="0"/>
              <w:divBdr>
                <w:top w:val="none" w:sz="0" w:space="0" w:color="auto"/>
                <w:left w:val="none" w:sz="0" w:space="0" w:color="auto"/>
                <w:bottom w:val="none" w:sz="0" w:space="0" w:color="auto"/>
                <w:right w:val="none" w:sz="0" w:space="0" w:color="auto"/>
              </w:divBdr>
            </w:div>
            <w:div w:id="1994292202">
              <w:marLeft w:val="0"/>
              <w:marRight w:val="0"/>
              <w:marTop w:val="0"/>
              <w:marBottom w:val="0"/>
              <w:divBdr>
                <w:top w:val="none" w:sz="0" w:space="0" w:color="auto"/>
                <w:left w:val="none" w:sz="0" w:space="0" w:color="auto"/>
                <w:bottom w:val="none" w:sz="0" w:space="0" w:color="auto"/>
                <w:right w:val="none" w:sz="0" w:space="0" w:color="auto"/>
              </w:divBdr>
            </w:div>
            <w:div w:id="1744833889">
              <w:marLeft w:val="0"/>
              <w:marRight w:val="0"/>
              <w:marTop w:val="0"/>
              <w:marBottom w:val="0"/>
              <w:divBdr>
                <w:top w:val="none" w:sz="0" w:space="0" w:color="auto"/>
                <w:left w:val="none" w:sz="0" w:space="0" w:color="auto"/>
                <w:bottom w:val="none" w:sz="0" w:space="0" w:color="auto"/>
                <w:right w:val="none" w:sz="0" w:space="0" w:color="auto"/>
              </w:divBdr>
            </w:div>
            <w:div w:id="1556307126">
              <w:marLeft w:val="0"/>
              <w:marRight w:val="0"/>
              <w:marTop w:val="0"/>
              <w:marBottom w:val="0"/>
              <w:divBdr>
                <w:top w:val="none" w:sz="0" w:space="0" w:color="auto"/>
                <w:left w:val="none" w:sz="0" w:space="0" w:color="auto"/>
                <w:bottom w:val="none" w:sz="0" w:space="0" w:color="auto"/>
                <w:right w:val="none" w:sz="0" w:space="0" w:color="auto"/>
              </w:divBdr>
            </w:div>
            <w:div w:id="1262836116">
              <w:marLeft w:val="0"/>
              <w:marRight w:val="0"/>
              <w:marTop w:val="0"/>
              <w:marBottom w:val="0"/>
              <w:divBdr>
                <w:top w:val="none" w:sz="0" w:space="0" w:color="auto"/>
                <w:left w:val="none" w:sz="0" w:space="0" w:color="auto"/>
                <w:bottom w:val="none" w:sz="0" w:space="0" w:color="auto"/>
                <w:right w:val="none" w:sz="0" w:space="0" w:color="auto"/>
              </w:divBdr>
            </w:div>
            <w:div w:id="501042169">
              <w:marLeft w:val="0"/>
              <w:marRight w:val="0"/>
              <w:marTop w:val="0"/>
              <w:marBottom w:val="0"/>
              <w:divBdr>
                <w:top w:val="none" w:sz="0" w:space="0" w:color="auto"/>
                <w:left w:val="none" w:sz="0" w:space="0" w:color="auto"/>
                <w:bottom w:val="none" w:sz="0" w:space="0" w:color="auto"/>
                <w:right w:val="none" w:sz="0" w:space="0" w:color="auto"/>
              </w:divBdr>
            </w:div>
            <w:div w:id="1094322228">
              <w:marLeft w:val="0"/>
              <w:marRight w:val="0"/>
              <w:marTop w:val="0"/>
              <w:marBottom w:val="0"/>
              <w:divBdr>
                <w:top w:val="none" w:sz="0" w:space="0" w:color="auto"/>
                <w:left w:val="none" w:sz="0" w:space="0" w:color="auto"/>
                <w:bottom w:val="none" w:sz="0" w:space="0" w:color="auto"/>
                <w:right w:val="none" w:sz="0" w:space="0" w:color="auto"/>
              </w:divBdr>
            </w:div>
            <w:div w:id="1114985132">
              <w:marLeft w:val="0"/>
              <w:marRight w:val="0"/>
              <w:marTop w:val="0"/>
              <w:marBottom w:val="0"/>
              <w:divBdr>
                <w:top w:val="none" w:sz="0" w:space="0" w:color="auto"/>
                <w:left w:val="none" w:sz="0" w:space="0" w:color="auto"/>
                <w:bottom w:val="none" w:sz="0" w:space="0" w:color="auto"/>
                <w:right w:val="none" w:sz="0" w:space="0" w:color="auto"/>
              </w:divBdr>
            </w:div>
            <w:div w:id="906916102">
              <w:marLeft w:val="0"/>
              <w:marRight w:val="0"/>
              <w:marTop w:val="0"/>
              <w:marBottom w:val="0"/>
              <w:divBdr>
                <w:top w:val="none" w:sz="0" w:space="0" w:color="auto"/>
                <w:left w:val="none" w:sz="0" w:space="0" w:color="auto"/>
                <w:bottom w:val="none" w:sz="0" w:space="0" w:color="auto"/>
                <w:right w:val="none" w:sz="0" w:space="0" w:color="auto"/>
              </w:divBdr>
            </w:div>
            <w:div w:id="555896770">
              <w:marLeft w:val="0"/>
              <w:marRight w:val="0"/>
              <w:marTop w:val="0"/>
              <w:marBottom w:val="0"/>
              <w:divBdr>
                <w:top w:val="none" w:sz="0" w:space="0" w:color="auto"/>
                <w:left w:val="none" w:sz="0" w:space="0" w:color="auto"/>
                <w:bottom w:val="none" w:sz="0" w:space="0" w:color="auto"/>
                <w:right w:val="none" w:sz="0" w:space="0" w:color="auto"/>
              </w:divBdr>
            </w:div>
            <w:div w:id="1771511767">
              <w:marLeft w:val="0"/>
              <w:marRight w:val="0"/>
              <w:marTop w:val="0"/>
              <w:marBottom w:val="0"/>
              <w:divBdr>
                <w:top w:val="none" w:sz="0" w:space="0" w:color="auto"/>
                <w:left w:val="none" w:sz="0" w:space="0" w:color="auto"/>
                <w:bottom w:val="none" w:sz="0" w:space="0" w:color="auto"/>
                <w:right w:val="none" w:sz="0" w:space="0" w:color="auto"/>
              </w:divBdr>
            </w:div>
            <w:div w:id="434327237">
              <w:marLeft w:val="0"/>
              <w:marRight w:val="0"/>
              <w:marTop w:val="0"/>
              <w:marBottom w:val="0"/>
              <w:divBdr>
                <w:top w:val="none" w:sz="0" w:space="0" w:color="auto"/>
                <w:left w:val="none" w:sz="0" w:space="0" w:color="auto"/>
                <w:bottom w:val="none" w:sz="0" w:space="0" w:color="auto"/>
                <w:right w:val="none" w:sz="0" w:space="0" w:color="auto"/>
              </w:divBdr>
            </w:div>
            <w:div w:id="152187876">
              <w:marLeft w:val="0"/>
              <w:marRight w:val="0"/>
              <w:marTop w:val="0"/>
              <w:marBottom w:val="0"/>
              <w:divBdr>
                <w:top w:val="none" w:sz="0" w:space="0" w:color="auto"/>
                <w:left w:val="none" w:sz="0" w:space="0" w:color="auto"/>
                <w:bottom w:val="none" w:sz="0" w:space="0" w:color="auto"/>
                <w:right w:val="none" w:sz="0" w:space="0" w:color="auto"/>
              </w:divBdr>
            </w:div>
            <w:div w:id="1056666392">
              <w:marLeft w:val="0"/>
              <w:marRight w:val="0"/>
              <w:marTop w:val="0"/>
              <w:marBottom w:val="0"/>
              <w:divBdr>
                <w:top w:val="none" w:sz="0" w:space="0" w:color="auto"/>
                <w:left w:val="none" w:sz="0" w:space="0" w:color="auto"/>
                <w:bottom w:val="none" w:sz="0" w:space="0" w:color="auto"/>
                <w:right w:val="none" w:sz="0" w:space="0" w:color="auto"/>
              </w:divBdr>
            </w:div>
            <w:div w:id="41633656">
              <w:marLeft w:val="0"/>
              <w:marRight w:val="0"/>
              <w:marTop w:val="0"/>
              <w:marBottom w:val="0"/>
              <w:divBdr>
                <w:top w:val="none" w:sz="0" w:space="0" w:color="auto"/>
                <w:left w:val="none" w:sz="0" w:space="0" w:color="auto"/>
                <w:bottom w:val="none" w:sz="0" w:space="0" w:color="auto"/>
                <w:right w:val="none" w:sz="0" w:space="0" w:color="auto"/>
              </w:divBdr>
            </w:div>
            <w:div w:id="1609656128">
              <w:marLeft w:val="0"/>
              <w:marRight w:val="0"/>
              <w:marTop w:val="0"/>
              <w:marBottom w:val="0"/>
              <w:divBdr>
                <w:top w:val="none" w:sz="0" w:space="0" w:color="auto"/>
                <w:left w:val="none" w:sz="0" w:space="0" w:color="auto"/>
                <w:bottom w:val="none" w:sz="0" w:space="0" w:color="auto"/>
                <w:right w:val="none" w:sz="0" w:space="0" w:color="auto"/>
              </w:divBdr>
            </w:div>
            <w:div w:id="747650989">
              <w:marLeft w:val="0"/>
              <w:marRight w:val="0"/>
              <w:marTop w:val="0"/>
              <w:marBottom w:val="0"/>
              <w:divBdr>
                <w:top w:val="none" w:sz="0" w:space="0" w:color="auto"/>
                <w:left w:val="none" w:sz="0" w:space="0" w:color="auto"/>
                <w:bottom w:val="none" w:sz="0" w:space="0" w:color="auto"/>
                <w:right w:val="none" w:sz="0" w:space="0" w:color="auto"/>
              </w:divBdr>
            </w:div>
            <w:div w:id="1944803573">
              <w:marLeft w:val="0"/>
              <w:marRight w:val="0"/>
              <w:marTop w:val="0"/>
              <w:marBottom w:val="0"/>
              <w:divBdr>
                <w:top w:val="none" w:sz="0" w:space="0" w:color="auto"/>
                <w:left w:val="none" w:sz="0" w:space="0" w:color="auto"/>
                <w:bottom w:val="none" w:sz="0" w:space="0" w:color="auto"/>
                <w:right w:val="none" w:sz="0" w:space="0" w:color="auto"/>
              </w:divBdr>
            </w:div>
            <w:div w:id="1358969927">
              <w:marLeft w:val="0"/>
              <w:marRight w:val="0"/>
              <w:marTop w:val="0"/>
              <w:marBottom w:val="0"/>
              <w:divBdr>
                <w:top w:val="none" w:sz="0" w:space="0" w:color="auto"/>
                <w:left w:val="none" w:sz="0" w:space="0" w:color="auto"/>
                <w:bottom w:val="none" w:sz="0" w:space="0" w:color="auto"/>
                <w:right w:val="none" w:sz="0" w:space="0" w:color="auto"/>
              </w:divBdr>
            </w:div>
            <w:div w:id="145586832">
              <w:marLeft w:val="0"/>
              <w:marRight w:val="0"/>
              <w:marTop w:val="0"/>
              <w:marBottom w:val="0"/>
              <w:divBdr>
                <w:top w:val="none" w:sz="0" w:space="0" w:color="auto"/>
                <w:left w:val="none" w:sz="0" w:space="0" w:color="auto"/>
                <w:bottom w:val="none" w:sz="0" w:space="0" w:color="auto"/>
                <w:right w:val="none" w:sz="0" w:space="0" w:color="auto"/>
              </w:divBdr>
            </w:div>
            <w:div w:id="222646502">
              <w:marLeft w:val="0"/>
              <w:marRight w:val="0"/>
              <w:marTop w:val="0"/>
              <w:marBottom w:val="0"/>
              <w:divBdr>
                <w:top w:val="none" w:sz="0" w:space="0" w:color="auto"/>
                <w:left w:val="none" w:sz="0" w:space="0" w:color="auto"/>
                <w:bottom w:val="none" w:sz="0" w:space="0" w:color="auto"/>
                <w:right w:val="none" w:sz="0" w:space="0" w:color="auto"/>
              </w:divBdr>
            </w:div>
            <w:div w:id="631792934">
              <w:marLeft w:val="0"/>
              <w:marRight w:val="0"/>
              <w:marTop w:val="0"/>
              <w:marBottom w:val="0"/>
              <w:divBdr>
                <w:top w:val="none" w:sz="0" w:space="0" w:color="auto"/>
                <w:left w:val="none" w:sz="0" w:space="0" w:color="auto"/>
                <w:bottom w:val="none" w:sz="0" w:space="0" w:color="auto"/>
                <w:right w:val="none" w:sz="0" w:space="0" w:color="auto"/>
              </w:divBdr>
            </w:div>
            <w:div w:id="448549059">
              <w:marLeft w:val="0"/>
              <w:marRight w:val="0"/>
              <w:marTop w:val="0"/>
              <w:marBottom w:val="0"/>
              <w:divBdr>
                <w:top w:val="none" w:sz="0" w:space="0" w:color="auto"/>
                <w:left w:val="none" w:sz="0" w:space="0" w:color="auto"/>
                <w:bottom w:val="none" w:sz="0" w:space="0" w:color="auto"/>
                <w:right w:val="none" w:sz="0" w:space="0" w:color="auto"/>
              </w:divBdr>
            </w:div>
            <w:div w:id="1773016543">
              <w:marLeft w:val="0"/>
              <w:marRight w:val="0"/>
              <w:marTop w:val="0"/>
              <w:marBottom w:val="0"/>
              <w:divBdr>
                <w:top w:val="none" w:sz="0" w:space="0" w:color="auto"/>
                <w:left w:val="none" w:sz="0" w:space="0" w:color="auto"/>
                <w:bottom w:val="none" w:sz="0" w:space="0" w:color="auto"/>
                <w:right w:val="none" w:sz="0" w:space="0" w:color="auto"/>
              </w:divBdr>
            </w:div>
            <w:div w:id="215168799">
              <w:marLeft w:val="0"/>
              <w:marRight w:val="0"/>
              <w:marTop w:val="0"/>
              <w:marBottom w:val="0"/>
              <w:divBdr>
                <w:top w:val="none" w:sz="0" w:space="0" w:color="auto"/>
                <w:left w:val="none" w:sz="0" w:space="0" w:color="auto"/>
                <w:bottom w:val="none" w:sz="0" w:space="0" w:color="auto"/>
                <w:right w:val="none" w:sz="0" w:space="0" w:color="auto"/>
              </w:divBdr>
            </w:div>
            <w:div w:id="991760855">
              <w:marLeft w:val="0"/>
              <w:marRight w:val="0"/>
              <w:marTop w:val="0"/>
              <w:marBottom w:val="0"/>
              <w:divBdr>
                <w:top w:val="none" w:sz="0" w:space="0" w:color="auto"/>
                <w:left w:val="none" w:sz="0" w:space="0" w:color="auto"/>
                <w:bottom w:val="none" w:sz="0" w:space="0" w:color="auto"/>
                <w:right w:val="none" w:sz="0" w:space="0" w:color="auto"/>
              </w:divBdr>
            </w:div>
            <w:div w:id="1916890557">
              <w:marLeft w:val="0"/>
              <w:marRight w:val="0"/>
              <w:marTop w:val="0"/>
              <w:marBottom w:val="0"/>
              <w:divBdr>
                <w:top w:val="none" w:sz="0" w:space="0" w:color="auto"/>
                <w:left w:val="none" w:sz="0" w:space="0" w:color="auto"/>
                <w:bottom w:val="none" w:sz="0" w:space="0" w:color="auto"/>
                <w:right w:val="none" w:sz="0" w:space="0" w:color="auto"/>
              </w:divBdr>
            </w:div>
            <w:div w:id="348914079">
              <w:marLeft w:val="0"/>
              <w:marRight w:val="0"/>
              <w:marTop w:val="0"/>
              <w:marBottom w:val="0"/>
              <w:divBdr>
                <w:top w:val="none" w:sz="0" w:space="0" w:color="auto"/>
                <w:left w:val="none" w:sz="0" w:space="0" w:color="auto"/>
                <w:bottom w:val="none" w:sz="0" w:space="0" w:color="auto"/>
                <w:right w:val="none" w:sz="0" w:space="0" w:color="auto"/>
              </w:divBdr>
            </w:div>
            <w:div w:id="907307040">
              <w:marLeft w:val="0"/>
              <w:marRight w:val="0"/>
              <w:marTop w:val="0"/>
              <w:marBottom w:val="0"/>
              <w:divBdr>
                <w:top w:val="none" w:sz="0" w:space="0" w:color="auto"/>
                <w:left w:val="none" w:sz="0" w:space="0" w:color="auto"/>
                <w:bottom w:val="none" w:sz="0" w:space="0" w:color="auto"/>
                <w:right w:val="none" w:sz="0" w:space="0" w:color="auto"/>
              </w:divBdr>
            </w:div>
            <w:div w:id="1120803836">
              <w:marLeft w:val="0"/>
              <w:marRight w:val="0"/>
              <w:marTop w:val="0"/>
              <w:marBottom w:val="0"/>
              <w:divBdr>
                <w:top w:val="none" w:sz="0" w:space="0" w:color="auto"/>
                <w:left w:val="none" w:sz="0" w:space="0" w:color="auto"/>
                <w:bottom w:val="none" w:sz="0" w:space="0" w:color="auto"/>
                <w:right w:val="none" w:sz="0" w:space="0" w:color="auto"/>
              </w:divBdr>
            </w:div>
            <w:div w:id="768163508">
              <w:marLeft w:val="0"/>
              <w:marRight w:val="0"/>
              <w:marTop w:val="0"/>
              <w:marBottom w:val="0"/>
              <w:divBdr>
                <w:top w:val="none" w:sz="0" w:space="0" w:color="auto"/>
                <w:left w:val="none" w:sz="0" w:space="0" w:color="auto"/>
                <w:bottom w:val="none" w:sz="0" w:space="0" w:color="auto"/>
                <w:right w:val="none" w:sz="0" w:space="0" w:color="auto"/>
              </w:divBdr>
            </w:div>
            <w:div w:id="316224002">
              <w:marLeft w:val="0"/>
              <w:marRight w:val="0"/>
              <w:marTop w:val="0"/>
              <w:marBottom w:val="0"/>
              <w:divBdr>
                <w:top w:val="none" w:sz="0" w:space="0" w:color="auto"/>
                <w:left w:val="none" w:sz="0" w:space="0" w:color="auto"/>
                <w:bottom w:val="none" w:sz="0" w:space="0" w:color="auto"/>
                <w:right w:val="none" w:sz="0" w:space="0" w:color="auto"/>
              </w:divBdr>
            </w:div>
            <w:div w:id="512064659">
              <w:marLeft w:val="0"/>
              <w:marRight w:val="0"/>
              <w:marTop w:val="0"/>
              <w:marBottom w:val="0"/>
              <w:divBdr>
                <w:top w:val="none" w:sz="0" w:space="0" w:color="auto"/>
                <w:left w:val="none" w:sz="0" w:space="0" w:color="auto"/>
                <w:bottom w:val="none" w:sz="0" w:space="0" w:color="auto"/>
                <w:right w:val="none" w:sz="0" w:space="0" w:color="auto"/>
              </w:divBdr>
            </w:div>
            <w:div w:id="986545212">
              <w:marLeft w:val="0"/>
              <w:marRight w:val="0"/>
              <w:marTop w:val="0"/>
              <w:marBottom w:val="0"/>
              <w:divBdr>
                <w:top w:val="none" w:sz="0" w:space="0" w:color="auto"/>
                <w:left w:val="none" w:sz="0" w:space="0" w:color="auto"/>
                <w:bottom w:val="none" w:sz="0" w:space="0" w:color="auto"/>
                <w:right w:val="none" w:sz="0" w:space="0" w:color="auto"/>
              </w:divBdr>
            </w:div>
            <w:div w:id="1242519896">
              <w:marLeft w:val="0"/>
              <w:marRight w:val="0"/>
              <w:marTop w:val="0"/>
              <w:marBottom w:val="0"/>
              <w:divBdr>
                <w:top w:val="none" w:sz="0" w:space="0" w:color="auto"/>
                <w:left w:val="none" w:sz="0" w:space="0" w:color="auto"/>
                <w:bottom w:val="none" w:sz="0" w:space="0" w:color="auto"/>
                <w:right w:val="none" w:sz="0" w:space="0" w:color="auto"/>
              </w:divBdr>
            </w:div>
            <w:div w:id="446314570">
              <w:marLeft w:val="0"/>
              <w:marRight w:val="0"/>
              <w:marTop w:val="0"/>
              <w:marBottom w:val="0"/>
              <w:divBdr>
                <w:top w:val="none" w:sz="0" w:space="0" w:color="auto"/>
                <w:left w:val="none" w:sz="0" w:space="0" w:color="auto"/>
                <w:bottom w:val="none" w:sz="0" w:space="0" w:color="auto"/>
                <w:right w:val="none" w:sz="0" w:space="0" w:color="auto"/>
              </w:divBdr>
            </w:div>
            <w:div w:id="20859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54323">
      <w:bodyDiv w:val="1"/>
      <w:marLeft w:val="0"/>
      <w:marRight w:val="0"/>
      <w:marTop w:val="0"/>
      <w:marBottom w:val="0"/>
      <w:divBdr>
        <w:top w:val="none" w:sz="0" w:space="0" w:color="auto"/>
        <w:left w:val="none" w:sz="0" w:space="0" w:color="auto"/>
        <w:bottom w:val="none" w:sz="0" w:space="0" w:color="auto"/>
        <w:right w:val="none" w:sz="0" w:space="0" w:color="auto"/>
      </w:divBdr>
      <w:divsChild>
        <w:div w:id="525682715">
          <w:marLeft w:val="0"/>
          <w:marRight w:val="0"/>
          <w:marTop w:val="0"/>
          <w:marBottom w:val="0"/>
          <w:divBdr>
            <w:top w:val="none" w:sz="0" w:space="0" w:color="auto"/>
            <w:left w:val="none" w:sz="0" w:space="0" w:color="auto"/>
            <w:bottom w:val="none" w:sz="0" w:space="0" w:color="auto"/>
            <w:right w:val="none" w:sz="0" w:space="0" w:color="auto"/>
          </w:divBdr>
          <w:divsChild>
            <w:div w:id="1978027598">
              <w:marLeft w:val="0"/>
              <w:marRight w:val="0"/>
              <w:marTop w:val="0"/>
              <w:marBottom w:val="0"/>
              <w:divBdr>
                <w:top w:val="none" w:sz="0" w:space="0" w:color="auto"/>
                <w:left w:val="none" w:sz="0" w:space="0" w:color="auto"/>
                <w:bottom w:val="none" w:sz="0" w:space="0" w:color="auto"/>
                <w:right w:val="none" w:sz="0" w:space="0" w:color="auto"/>
              </w:divBdr>
            </w:div>
            <w:div w:id="709501244">
              <w:marLeft w:val="0"/>
              <w:marRight w:val="0"/>
              <w:marTop w:val="0"/>
              <w:marBottom w:val="0"/>
              <w:divBdr>
                <w:top w:val="none" w:sz="0" w:space="0" w:color="auto"/>
                <w:left w:val="none" w:sz="0" w:space="0" w:color="auto"/>
                <w:bottom w:val="none" w:sz="0" w:space="0" w:color="auto"/>
                <w:right w:val="none" w:sz="0" w:space="0" w:color="auto"/>
              </w:divBdr>
            </w:div>
            <w:div w:id="386730004">
              <w:marLeft w:val="0"/>
              <w:marRight w:val="0"/>
              <w:marTop w:val="0"/>
              <w:marBottom w:val="0"/>
              <w:divBdr>
                <w:top w:val="none" w:sz="0" w:space="0" w:color="auto"/>
                <w:left w:val="none" w:sz="0" w:space="0" w:color="auto"/>
                <w:bottom w:val="none" w:sz="0" w:space="0" w:color="auto"/>
                <w:right w:val="none" w:sz="0" w:space="0" w:color="auto"/>
              </w:divBdr>
            </w:div>
            <w:div w:id="1766682592">
              <w:marLeft w:val="0"/>
              <w:marRight w:val="0"/>
              <w:marTop w:val="0"/>
              <w:marBottom w:val="0"/>
              <w:divBdr>
                <w:top w:val="none" w:sz="0" w:space="0" w:color="auto"/>
                <w:left w:val="none" w:sz="0" w:space="0" w:color="auto"/>
                <w:bottom w:val="none" w:sz="0" w:space="0" w:color="auto"/>
                <w:right w:val="none" w:sz="0" w:space="0" w:color="auto"/>
              </w:divBdr>
            </w:div>
            <w:div w:id="430470788">
              <w:marLeft w:val="0"/>
              <w:marRight w:val="0"/>
              <w:marTop w:val="0"/>
              <w:marBottom w:val="0"/>
              <w:divBdr>
                <w:top w:val="none" w:sz="0" w:space="0" w:color="auto"/>
                <w:left w:val="none" w:sz="0" w:space="0" w:color="auto"/>
                <w:bottom w:val="none" w:sz="0" w:space="0" w:color="auto"/>
                <w:right w:val="none" w:sz="0" w:space="0" w:color="auto"/>
              </w:divBdr>
            </w:div>
            <w:div w:id="1515459637">
              <w:marLeft w:val="0"/>
              <w:marRight w:val="0"/>
              <w:marTop w:val="0"/>
              <w:marBottom w:val="0"/>
              <w:divBdr>
                <w:top w:val="none" w:sz="0" w:space="0" w:color="auto"/>
                <w:left w:val="none" w:sz="0" w:space="0" w:color="auto"/>
                <w:bottom w:val="none" w:sz="0" w:space="0" w:color="auto"/>
                <w:right w:val="none" w:sz="0" w:space="0" w:color="auto"/>
              </w:divBdr>
            </w:div>
            <w:div w:id="814369378">
              <w:marLeft w:val="0"/>
              <w:marRight w:val="0"/>
              <w:marTop w:val="0"/>
              <w:marBottom w:val="0"/>
              <w:divBdr>
                <w:top w:val="none" w:sz="0" w:space="0" w:color="auto"/>
                <w:left w:val="none" w:sz="0" w:space="0" w:color="auto"/>
                <w:bottom w:val="none" w:sz="0" w:space="0" w:color="auto"/>
                <w:right w:val="none" w:sz="0" w:space="0" w:color="auto"/>
              </w:divBdr>
            </w:div>
            <w:div w:id="593363953">
              <w:marLeft w:val="0"/>
              <w:marRight w:val="0"/>
              <w:marTop w:val="0"/>
              <w:marBottom w:val="0"/>
              <w:divBdr>
                <w:top w:val="none" w:sz="0" w:space="0" w:color="auto"/>
                <w:left w:val="none" w:sz="0" w:space="0" w:color="auto"/>
                <w:bottom w:val="none" w:sz="0" w:space="0" w:color="auto"/>
                <w:right w:val="none" w:sz="0" w:space="0" w:color="auto"/>
              </w:divBdr>
            </w:div>
            <w:div w:id="129081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01775">
      <w:bodyDiv w:val="1"/>
      <w:marLeft w:val="0"/>
      <w:marRight w:val="0"/>
      <w:marTop w:val="0"/>
      <w:marBottom w:val="0"/>
      <w:divBdr>
        <w:top w:val="none" w:sz="0" w:space="0" w:color="auto"/>
        <w:left w:val="none" w:sz="0" w:space="0" w:color="auto"/>
        <w:bottom w:val="none" w:sz="0" w:space="0" w:color="auto"/>
        <w:right w:val="none" w:sz="0" w:space="0" w:color="auto"/>
      </w:divBdr>
    </w:div>
    <w:div w:id="1118916185">
      <w:bodyDiv w:val="1"/>
      <w:marLeft w:val="0"/>
      <w:marRight w:val="0"/>
      <w:marTop w:val="0"/>
      <w:marBottom w:val="0"/>
      <w:divBdr>
        <w:top w:val="none" w:sz="0" w:space="0" w:color="auto"/>
        <w:left w:val="none" w:sz="0" w:space="0" w:color="auto"/>
        <w:bottom w:val="none" w:sz="0" w:space="0" w:color="auto"/>
        <w:right w:val="none" w:sz="0" w:space="0" w:color="auto"/>
      </w:divBdr>
    </w:div>
    <w:div w:id="1120226613">
      <w:bodyDiv w:val="1"/>
      <w:marLeft w:val="0"/>
      <w:marRight w:val="0"/>
      <w:marTop w:val="0"/>
      <w:marBottom w:val="0"/>
      <w:divBdr>
        <w:top w:val="none" w:sz="0" w:space="0" w:color="auto"/>
        <w:left w:val="none" w:sz="0" w:space="0" w:color="auto"/>
        <w:bottom w:val="none" w:sz="0" w:space="0" w:color="auto"/>
        <w:right w:val="none" w:sz="0" w:space="0" w:color="auto"/>
      </w:divBdr>
      <w:divsChild>
        <w:div w:id="1726443259">
          <w:marLeft w:val="0"/>
          <w:marRight w:val="0"/>
          <w:marTop w:val="0"/>
          <w:marBottom w:val="0"/>
          <w:divBdr>
            <w:top w:val="none" w:sz="0" w:space="0" w:color="auto"/>
            <w:left w:val="none" w:sz="0" w:space="0" w:color="auto"/>
            <w:bottom w:val="none" w:sz="0" w:space="0" w:color="auto"/>
            <w:right w:val="none" w:sz="0" w:space="0" w:color="auto"/>
          </w:divBdr>
          <w:divsChild>
            <w:div w:id="433328585">
              <w:marLeft w:val="0"/>
              <w:marRight w:val="0"/>
              <w:marTop w:val="0"/>
              <w:marBottom w:val="0"/>
              <w:divBdr>
                <w:top w:val="none" w:sz="0" w:space="0" w:color="auto"/>
                <w:left w:val="none" w:sz="0" w:space="0" w:color="auto"/>
                <w:bottom w:val="none" w:sz="0" w:space="0" w:color="auto"/>
                <w:right w:val="none" w:sz="0" w:space="0" w:color="auto"/>
              </w:divBdr>
            </w:div>
            <w:div w:id="1642689949">
              <w:marLeft w:val="0"/>
              <w:marRight w:val="0"/>
              <w:marTop w:val="0"/>
              <w:marBottom w:val="0"/>
              <w:divBdr>
                <w:top w:val="none" w:sz="0" w:space="0" w:color="auto"/>
                <w:left w:val="none" w:sz="0" w:space="0" w:color="auto"/>
                <w:bottom w:val="none" w:sz="0" w:space="0" w:color="auto"/>
                <w:right w:val="none" w:sz="0" w:space="0" w:color="auto"/>
              </w:divBdr>
            </w:div>
            <w:div w:id="580143765">
              <w:marLeft w:val="0"/>
              <w:marRight w:val="0"/>
              <w:marTop w:val="0"/>
              <w:marBottom w:val="0"/>
              <w:divBdr>
                <w:top w:val="none" w:sz="0" w:space="0" w:color="auto"/>
                <w:left w:val="none" w:sz="0" w:space="0" w:color="auto"/>
                <w:bottom w:val="none" w:sz="0" w:space="0" w:color="auto"/>
                <w:right w:val="none" w:sz="0" w:space="0" w:color="auto"/>
              </w:divBdr>
            </w:div>
            <w:div w:id="1733966753">
              <w:marLeft w:val="0"/>
              <w:marRight w:val="0"/>
              <w:marTop w:val="0"/>
              <w:marBottom w:val="0"/>
              <w:divBdr>
                <w:top w:val="none" w:sz="0" w:space="0" w:color="auto"/>
                <w:left w:val="none" w:sz="0" w:space="0" w:color="auto"/>
                <w:bottom w:val="none" w:sz="0" w:space="0" w:color="auto"/>
                <w:right w:val="none" w:sz="0" w:space="0" w:color="auto"/>
              </w:divBdr>
            </w:div>
            <w:div w:id="989869889">
              <w:marLeft w:val="0"/>
              <w:marRight w:val="0"/>
              <w:marTop w:val="0"/>
              <w:marBottom w:val="0"/>
              <w:divBdr>
                <w:top w:val="none" w:sz="0" w:space="0" w:color="auto"/>
                <w:left w:val="none" w:sz="0" w:space="0" w:color="auto"/>
                <w:bottom w:val="none" w:sz="0" w:space="0" w:color="auto"/>
                <w:right w:val="none" w:sz="0" w:space="0" w:color="auto"/>
              </w:divBdr>
            </w:div>
            <w:div w:id="1474327979">
              <w:marLeft w:val="0"/>
              <w:marRight w:val="0"/>
              <w:marTop w:val="0"/>
              <w:marBottom w:val="0"/>
              <w:divBdr>
                <w:top w:val="none" w:sz="0" w:space="0" w:color="auto"/>
                <w:left w:val="none" w:sz="0" w:space="0" w:color="auto"/>
                <w:bottom w:val="none" w:sz="0" w:space="0" w:color="auto"/>
                <w:right w:val="none" w:sz="0" w:space="0" w:color="auto"/>
              </w:divBdr>
            </w:div>
            <w:div w:id="1353414061">
              <w:marLeft w:val="0"/>
              <w:marRight w:val="0"/>
              <w:marTop w:val="0"/>
              <w:marBottom w:val="0"/>
              <w:divBdr>
                <w:top w:val="none" w:sz="0" w:space="0" w:color="auto"/>
                <w:left w:val="none" w:sz="0" w:space="0" w:color="auto"/>
                <w:bottom w:val="none" w:sz="0" w:space="0" w:color="auto"/>
                <w:right w:val="none" w:sz="0" w:space="0" w:color="auto"/>
              </w:divBdr>
            </w:div>
            <w:div w:id="649990319">
              <w:marLeft w:val="0"/>
              <w:marRight w:val="0"/>
              <w:marTop w:val="0"/>
              <w:marBottom w:val="0"/>
              <w:divBdr>
                <w:top w:val="none" w:sz="0" w:space="0" w:color="auto"/>
                <w:left w:val="none" w:sz="0" w:space="0" w:color="auto"/>
                <w:bottom w:val="none" w:sz="0" w:space="0" w:color="auto"/>
                <w:right w:val="none" w:sz="0" w:space="0" w:color="auto"/>
              </w:divBdr>
            </w:div>
            <w:div w:id="638386453">
              <w:marLeft w:val="0"/>
              <w:marRight w:val="0"/>
              <w:marTop w:val="0"/>
              <w:marBottom w:val="0"/>
              <w:divBdr>
                <w:top w:val="none" w:sz="0" w:space="0" w:color="auto"/>
                <w:left w:val="none" w:sz="0" w:space="0" w:color="auto"/>
                <w:bottom w:val="none" w:sz="0" w:space="0" w:color="auto"/>
                <w:right w:val="none" w:sz="0" w:space="0" w:color="auto"/>
              </w:divBdr>
            </w:div>
            <w:div w:id="221907404">
              <w:marLeft w:val="0"/>
              <w:marRight w:val="0"/>
              <w:marTop w:val="0"/>
              <w:marBottom w:val="0"/>
              <w:divBdr>
                <w:top w:val="none" w:sz="0" w:space="0" w:color="auto"/>
                <w:left w:val="none" w:sz="0" w:space="0" w:color="auto"/>
                <w:bottom w:val="none" w:sz="0" w:space="0" w:color="auto"/>
                <w:right w:val="none" w:sz="0" w:space="0" w:color="auto"/>
              </w:divBdr>
            </w:div>
            <w:div w:id="1702709532">
              <w:marLeft w:val="0"/>
              <w:marRight w:val="0"/>
              <w:marTop w:val="0"/>
              <w:marBottom w:val="0"/>
              <w:divBdr>
                <w:top w:val="none" w:sz="0" w:space="0" w:color="auto"/>
                <w:left w:val="none" w:sz="0" w:space="0" w:color="auto"/>
                <w:bottom w:val="none" w:sz="0" w:space="0" w:color="auto"/>
                <w:right w:val="none" w:sz="0" w:space="0" w:color="auto"/>
              </w:divBdr>
            </w:div>
            <w:div w:id="1524592647">
              <w:marLeft w:val="0"/>
              <w:marRight w:val="0"/>
              <w:marTop w:val="0"/>
              <w:marBottom w:val="0"/>
              <w:divBdr>
                <w:top w:val="none" w:sz="0" w:space="0" w:color="auto"/>
                <w:left w:val="none" w:sz="0" w:space="0" w:color="auto"/>
                <w:bottom w:val="none" w:sz="0" w:space="0" w:color="auto"/>
                <w:right w:val="none" w:sz="0" w:space="0" w:color="auto"/>
              </w:divBdr>
            </w:div>
            <w:div w:id="2027049719">
              <w:marLeft w:val="0"/>
              <w:marRight w:val="0"/>
              <w:marTop w:val="0"/>
              <w:marBottom w:val="0"/>
              <w:divBdr>
                <w:top w:val="none" w:sz="0" w:space="0" w:color="auto"/>
                <w:left w:val="none" w:sz="0" w:space="0" w:color="auto"/>
                <w:bottom w:val="none" w:sz="0" w:space="0" w:color="auto"/>
                <w:right w:val="none" w:sz="0" w:space="0" w:color="auto"/>
              </w:divBdr>
            </w:div>
            <w:div w:id="2008169003">
              <w:marLeft w:val="0"/>
              <w:marRight w:val="0"/>
              <w:marTop w:val="0"/>
              <w:marBottom w:val="0"/>
              <w:divBdr>
                <w:top w:val="none" w:sz="0" w:space="0" w:color="auto"/>
                <w:left w:val="none" w:sz="0" w:space="0" w:color="auto"/>
                <w:bottom w:val="none" w:sz="0" w:space="0" w:color="auto"/>
                <w:right w:val="none" w:sz="0" w:space="0" w:color="auto"/>
              </w:divBdr>
            </w:div>
            <w:div w:id="365182501">
              <w:marLeft w:val="0"/>
              <w:marRight w:val="0"/>
              <w:marTop w:val="0"/>
              <w:marBottom w:val="0"/>
              <w:divBdr>
                <w:top w:val="none" w:sz="0" w:space="0" w:color="auto"/>
                <w:left w:val="none" w:sz="0" w:space="0" w:color="auto"/>
                <w:bottom w:val="none" w:sz="0" w:space="0" w:color="auto"/>
                <w:right w:val="none" w:sz="0" w:space="0" w:color="auto"/>
              </w:divBdr>
            </w:div>
            <w:div w:id="947470217">
              <w:marLeft w:val="0"/>
              <w:marRight w:val="0"/>
              <w:marTop w:val="0"/>
              <w:marBottom w:val="0"/>
              <w:divBdr>
                <w:top w:val="none" w:sz="0" w:space="0" w:color="auto"/>
                <w:left w:val="none" w:sz="0" w:space="0" w:color="auto"/>
                <w:bottom w:val="none" w:sz="0" w:space="0" w:color="auto"/>
                <w:right w:val="none" w:sz="0" w:space="0" w:color="auto"/>
              </w:divBdr>
            </w:div>
            <w:div w:id="2130467251">
              <w:marLeft w:val="0"/>
              <w:marRight w:val="0"/>
              <w:marTop w:val="0"/>
              <w:marBottom w:val="0"/>
              <w:divBdr>
                <w:top w:val="none" w:sz="0" w:space="0" w:color="auto"/>
                <w:left w:val="none" w:sz="0" w:space="0" w:color="auto"/>
                <w:bottom w:val="none" w:sz="0" w:space="0" w:color="auto"/>
                <w:right w:val="none" w:sz="0" w:space="0" w:color="auto"/>
              </w:divBdr>
            </w:div>
            <w:div w:id="1264072581">
              <w:marLeft w:val="0"/>
              <w:marRight w:val="0"/>
              <w:marTop w:val="0"/>
              <w:marBottom w:val="0"/>
              <w:divBdr>
                <w:top w:val="none" w:sz="0" w:space="0" w:color="auto"/>
                <w:left w:val="none" w:sz="0" w:space="0" w:color="auto"/>
                <w:bottom w:val="none" w:sz="0" w:space="0" w:color="auto"/>
                <w:right w:val="none" w:sz="0" w:space="0" w:color="auto"/>
              </w:divBdr>
            </w:div>
            <w:div w:id="304773347">
              <w:marLeft w:val="0"/>
              <w:marRight w:val="0"/>
              <w:marTop w:val="0"/>
              <w:marBottom w:val="0"/>
              <w:divBdr>
                <w:top w:val="none" w:sz="0" w:space="0" w:color="auto"/>
                <w:left w:val="none" w:sz="0" w:space="0" w:color="auto"/>
                <w:bottom w:val="none" w:sz="0" w:space="0" w:color="auto"/>
                <w:right w:val="none" w:sz="0" w:space="0" w:color="auto"/>
              </w:divBdr>
            </w:div>
            <w:div w:id="1421371173">
              <w:marLeft w:val="0"/>
              <w:marRight w:val="0"/>
              <w:marTop w:val="0"/>
              <w:marBottom w:val="0"/>
              <w:divBdr>
                <w:top w:val="none" w:sz="0" w:space="0" w:color="auto"/>
                <w:left w:val="none" w:sz="0" w:space="0" w:color="auto"/>
                <w:bottom w:val="none" w:sz="0" w:space="0" w:color="auto"/>
                <w:right w:val="none" w:sz="0" w:space="0" w:color="auto"/>
              </w:divBdr>
            </w:div>
            <w:div w:id="406997953">
              <w:marLeft w:val="0"/>
              <w:marRight w:val="0"/>
              <w:marTop w:val="0"/>
              <w:marBottom w:val="0"/>
              <w:divBdr>
                <w:top w:val="none" w:sz="0" w:space="0" w:color="auto"/>
                <w:left w:val="none" w:sz="0" w:space="0" w:color="auto"/>
                <w:bottom w:val="none" w:sz="0" w:space="0" w:color="auto"/>
                <w:right w:val="none" w:sz="0" w:space="0" w:color="auto"/>
              </w:divBdr>
            </w:div>
            <w:div w:id="1100838447">
              <w:marLeft w:val="0"/>
              <w:marRight w:val="0"/>
              <w:marTop w:val="0"/>
              <w:marBottom w:val="0"/>
              <w:divBdr>
                <w:top w:val="none" w:sz="0" w:space="0" w:color="auto"/>
                <w:left w:val="none" w:sz="0" w:space="0" w:color="auto"/>
                <w:bottom w:val="none" w:sz="0" w:space="0" w:color="auto"/>
                <w:right w:val="none" w:sz="0" w:space="0" w:color="auto"/>
              </w:divBdr>
            </w:div>
            <w:div w:id="258100896">
              <w:marLeft w:val="0"/>
              <w:marRight w:val="0"/>
              <w:marTop w:val="0"/>
              <w:marBottom w:val="0"/>
              <w:divBdr>
                <w:top w:val="none" w:sz="0" w:space="0" w:color="auto"/>
                <w:left w:val="none" w:sz="0" w:space="0" w:color="auto"/>
                <w:bottom w:val="none" w:sz="0" w:space="0" w:color="auto"/>
                <w:right w:val="none" w:sz="0" w:space="0" w:color="auto"/>
              </w:divBdr>
            </w:div>
            <w:div w:id="1576931671">
              <w:marLeft w:val="0"/>
              <w:marRight w:val="0"/>
              <w:marTop w:val="0"/>
              <w:marBottom w:val="0"/>
              <w:divBdr>
                <w:top w:val="none" w:sz="0" w:space="0" w:color="auto"/>
                <w:left w:val="none" w:sz="0" w:space="0" w:color="auto"/>
                <w:bottom w:val="none" w:sz="0" w:space="0" w:color="auto"/>
                <w:right w:val="none" w:sz="0" w:space="0" w:color="auto"/>
              </w:divBdr>
            </w:div>
            <w:div w:id="833647228">
              <w:marLeft w:val="0"/>
              <w:marRight w:val="0"/>
              <w:marTop w:val="0"/>
              <w:marBottom w:val="0"/>
              <w:divBdr>
                <w:top w:val="none" w:sz="0" w:space="0" w:color="auto"/>
                <w:left w:val="none" w:sz="0" w:space="0" w:color="auto"/>
                <w:bottom w:val="none" w:sz="0" w:space="0" w:color="auto"/>
                <w:right w:val="none" w:sz="0" w:space="0" w:color="auto"/>
              </w:divBdr>
            </w:div>
            <w:div w:id="837813041">
              <w:marLeft w:val="0"/>
              <w:marRight w:val="0"/>
              <w:marTop w:val="0"/>
              <w:marBottom w:val="0"/>
              <w:divBdr>
                <w:top w:val="none" w:sz="0" w:space="0" w:color="auto"/>
                <w:left w:val="none" w:sz="0" w:space="0" w:color="auto"/>
                <w:bottom w:val="none" w:sz="0" w:space="0" w:color="auto"/>
                <w:right w:val="none" w:sz="0" w:space="0" w:color="auto"/>
              </w:divBdr>
            </w:div>
            <w:div w:id="1908226431">
              <w:marLeft w:val="0"/>
              <w:marRight w:val="0"/>
              <w:marTop w:val="0"/>
              <w:marBottom w:val="0"/>
              <w:divBdr>
                <w:top w:val="none" w:sz="0" w:space="0" w:color="auto"/>
                <w:left w:val="none" w:sz="0" w:space="0" w:color="auto"/>
                <w:bottom w:val="none" w:sz="0" w:space="0" w:color="auto"/>
                <w:right w:val="none" w:sz="0" w:space="0" w:color="auto"/>
              </w:divBdr>
            </w:div>
            <w:div w:id="1468014701">
              <w:marLeft w:val="0"/>
              <w:marRight w:val="0"/>
              <w:marTop w:val="0"/>
              <w:marBottom w:val="0"/>
              <w:divBdr>
                <w:top w:val="none" w:sz="0" w:space="0" w:color="auto"/>
                <w:left w:val="none" w:sz="0" w:space="0" w:color="auto"/>
                <w:bottom w:val="none" w:sz="0" w:space="0" w:color="auto"/>
                <w:right w:val="none" w:sz="0" w:space="0" w:color="auto"/>
              </w:divBdr>
            </w:div>
            <w:div w:id="82534818">
              <w:marLeft w:val="0"/>
              <w:marRight w:val="0"/>
              <w:marTop w:val="0"/>
              <w:marBottom w:val="0"/>
              <w:divBdr>
                <w:top w:val="none" w:sz="0" w:space="0" w:color="auto"/>
                <w:left w:val="none" w:sz="0" w:space="0" w:color="auto"/>
                <w:bottom w:val="none" w:sz="0" w:space="0" w:color="auto"/>
                <w:right w:val="none" w:sz="0" w:space="0" w:color="auto"/>
              </w:divBdr>
            </w:div>
            <w:div w:id="713121606">
              <w:marLeft w:val="0"/>
              <w:marRight w:val="0"/>
              <w:marTop w:val="0"/>
              <w:marBottom w:val="0"/>
              <w:divBdr>
                <w:top w:val="none" w:sz="0" w:space="0" w:color="auto"/>
                <w:left w:val="none" w:sz="0" w:space="0" w:color="auto"/>
                <w:bottom w:val="none" w:sz="0" w:space="0" w:color="auto"/>
                <w:right w:val="none" w:sz="0" w:space="0" w:color="auto"/>
              </w:divBdr>
            </w:div>
            <w:div w:id="374816243">
              <w:marLeft w:val="0"/>
              <w:marRight w:val="0"/>
              <w:marTop w:val="0"/>
              <w:marBottom w:val="0"/>
              <w:divBdr>
                <w:top w:val="none" w:sz="0" w:space="0" w:color="auto"/>
                <w:left w:val="none" w:sz="0" w:space="0" w:color="auto"/>
                <w:bottom w:val="none" w:sz="0" w:space="0" w:color="auto"/>
                <w:right w:val="none" w:sz="0" w:space="0" w:color="auto"/>
              </w:divBdr>
            </w:div>
            <w:div w:id="806048475">
              <w:marLeft w:val="0"/>
              <w:marRight w:val="0"/>
              <w:marTop w:val="0"/>
              <w:marBottom w:val="0"/>
              <w:divBdr>
                <w:top w:val="none" w:sz="0" w:space="0" w:color="auto"/>
                <w:left w:val="none" w:sz="0" w:space="0" w:color="auto"/>
                <w:bottom w:val="none" w:sz="0" w:space="0" w:color="auto"/>
                <w:right w:val="none" w:sz="0" w:space="0" w:color="auto"/>
              </w:divBdr>
            </w:div>
            <w:div w:id="1160582228">
              <w:marLeft w:val="0"/>
              <w:marRight w:val="0"/>
              <w:marTop w:val="0"/>
              <w:marBottom w:val="0"/>
              <w:divBdr>
                <w:top w:val="none" w:sz="0" w:space="0" w:color="auto"/>
                <w:left w:val="none" w:sz="0" w:space="0" w:color="auto"/>
                <w:bottom w:val="none" w:sz="0" w:space="0" w:color="auto"/>
                <w:right w:val="none" w:sz="0" w:space="0" w:color="auto"/>
              </w:divBdr>
            </w:div>
            <w:div w:id="1483235601">
              <w:marLeft w:val="0"/>
              <w:marRight w:val="0"/>
              <w:marTop w:val="0"/>
              <w:marBottom w:val="0"/>
              <w:divBdr>
                <w:top w:val="none" w:sz="0" w:space="0" w:color="auto"/>
                <w:left w:val="none" w:sz="0" w:space="0" w:color="auto"/>
                <w:bottom w:val="none" w:sz="0" w:space="0" w:color="auto"/>
                <w:right w:val="none" w:sz="0" w:space="0" w:color="auto"/>
              </w:divBdr>
            </w:div>
            <w:div w:id="1770195646">
              <w:marLeft w:val="0"/>
              <w:marRight w:val="0"/>
              <w:marTop w:val="0"/>
              <w:marBottom w:val="0"/>
              <w:divBdr>
                <w:top w:val="none" w:sz="0" w:space="0" w:color="auto"/>
                <w:left w:val="none" w:sz="0" w:space="0" w:color="auto"/>
                <w:bottom w:val="none" w:sz="0" w:space="0" w:color="auto"/>
                <w:right w:val="none" w:sz="0" w:space="0" w:color="auto"/>
              </w:divBdr>
            </w:div>
            <w:div w:id="741178408">
              <w:marLeft w:val="0"/>
              <w:marRight w:val="0"/>
              <w:marTop w:val="0"/>
              <w:marBottom w:val="0"/>
              <w:divBdr>
                <w:top w:val="none" w:sz="0" w:space="0" w:color="auto"/>
                <w:left w:val="none" w:sz="0" w:space="0" w:color="auto"/>
                <w:bottom w:val="none" w:sz="0" w:space="0" w:color="auto"/>
                <w:right w:val="none" w:sz="0" w:space="0" w:color="auto"/>
              </w:divBdr>
            </w:div>
            <w:div w:id="978803760">
              <w:marLeft w:val="0"/>
              <w:marRight w:val="0"/>
              <w:marTop w:val="0"/>
              <w:marBottom w:val="0"/>
              <w:divBdr>
                <w:top w:val="none" w:sz="0" w:space="0" w:color="auto"/>
                <w:left w:val="none" w:sz="0" w:space="0" w:color="auto"/>
                <w:bottom w:val="none" w:sz="0" w:space="0" w:color="auto"/>
                <w:right w:val="none" w:sz="0" w:space="0" w:color="auto"/>
              </w:divBdr>
            </w:div>
            <w:div w:id="777486167">
              <w:marLeft w:val="0"/>
              <w:marRight w:val="0"/>
              <w:marTop w:val="0"/>
              <w:marBottom w:val="0"/>
              <w:divBdr>
                <w:top w:val="none" w:sz="0" w:space="0" w:color="auto"/>
                <w:left w:val="none" w:sz="0" w:space="0" w:color="auto"/>
                <w:bottom w:val="none" w:sz="0" w:space="0" w:color="auto"/>
                <w:right w:val="none" w:sz="0" w:space="0" w:color="auto"/>
              </w:divBdr>
            </w:div>
            <w:div w:id="1828472123">
              <w:marLeft w:val="0"/>
              <w:marRight w:val="0"/>
              <w:marTop w:val="0"/>
              <w:marBottom w:val="0"/>
              <w:divBdr>
                <w:top w:val="none" w:sz="0" w:space="0" w:color="auto"/>
                <w:left w:val="none" w:sz="0" w:space="0" w:color="auto"/>
                <w:bottom w:val="none" w:sz="0" w:space="0" w:color="auto"/>
                <w:right w:val="none" w:sz="0" w:space="0" w:color="auto"/>
              </w:divBdr>
            </w:div>
            <w:div w:id="2018725245">
              <w:marLeft w:val="0"/>
              <w:marRight w:val="0"/>
              <w:marTop w:val="0"/>
              <w:marBottom w:val="0"/>
              <w:divBdr>
                <w:top w:val="none" w:sz="0" w:space="0" w:color="auto"/>
                <w:left w:val="none" w:sz="0" w:space="0" w:color="auto"/>
                <w:bottom w:val="none" w:sz="0" w:space="0" w:color="auto"/>
                <w:right w:val="none" w:sz="0" w:space="0" w:color="auto"/>
              </w:divBdr>
            </w:div>
            <w:div w:id="1255213660">
              <w:marLeft w:val="0"/>
              <w:marRight w:val="0"/>
              <w:marTop w:val="0"/>
              <w:marBottom w:val="0"/>
              <w:divBdr>
                <w:top w:val="none" w:sz="0" w:space="0" w:color="auto"/>
                <w:left w:val="none" w:sz="0" w:space="0" w:color="auto"/>
                <w:bottom w:val="none" w:sz="0" w:space="0" w:color="auto"/>
                <w:right w:val="none" w:sz="0" w:space="0" w:color="auto"/>
              </w:divBdr>
            </w:div>
            <w:div w:id="2030526509">
              <w:marLeft w:val="0"/>
              <w:marRight w:val="0"/>
              <w:marTop w:val="0"/>
              <w:marBottom w:val="0"/>
              <w:divBdr>
                <w:top w:val="none" w:sz="0" w:space="0" w:color="auto"/>
                <w:left w:val="none" w:sz="0" w:space="0" w:color="auto"/>
                <w:bottom w:val="none" w:sz="0" w:space="0" w:color="auto"/>
                <w:right w:val="none" w:sz="0" w:space="0" w:color="auto"/>
              </w:divBdr>
            </w:div>
            <w:div w:id="1412267404">
              <w:marLeft w:val="0"/>
              <w:marRight w:val="0"/>
              <w:marTop w:val="0"/>
              <w:marBottom w:val="0"/>
              <w:divBdr>
                <w:top w:val="none" w:sz="0" w:space="0" w:color="auto"/>
                <w:left w:val="none" w:sz="0" w:space="0" w:color="auto"/>
                <w:bottom w:val="none" w:sz="0" w:space="0" w:color="auto"/>
                <w:right w:val="none" w:sz="0" w:space="0" w:color="auto"/>
              </w:divBdr>
            </w:div>
            <w:div w:id="283270109">
              <w:marLeft w:val="0"/>
              <w:marRight w:val="0"/>
              <w:marTop w:val="0"/>
              <w:marBottom w:val="0"/>
              <w:divBdr>
                <w:top w:val="none" w:sz="0" w:space="0" w:color="auto"/>
                <w:left w:val="none" w:sz="0" w:space="0" w:color="auto"/>
                <w:bottom w:val="none" w:sz="0" w:space="0" w:color="auto"/>
                <w:right w:val="none" w:sz="0" w:space="0" w:color="auto"/>
              </w:divBdr>
            </w:div>
            <w:div w:id="1353144056">
              <w:marLeft w:val="0"/>
              <w:marRight w:val="0"/>
              <w:marTop w:val="0"/>
              <w:marBottom w:val="0"/>
              <w:divBdr>
                <w:top w:val="none" w:sz="0" w:space="0" w:color="auto"/>
                <w:left w:val="none" w:sz="0" w:space="0" w:color="auto"/>
                <w:bottom w:val="none" w:sz="0" w:space="0" w:color="auto"/>
                <w:right w:val="none" w:sz="0" w:space="0" w:color="auto"/>
              </w:divBdr>
            </w:div>
            <w:div w:id="160850798">
              <w:marLeft w:val="0"/>
              <w:marRight w:val="0"/>
              <w:marTop w:val="0"/>
              <w:marBottom w:val="0"/>
              <w:divBdr>
                <w:top w:val="none" w:sz="0" w:space="0" w:color="auto"/>
                <w:left w:val="none" w:sz="0" w:space="0" w:color="auto"/>
                <w:bottom w:val="none" w:sz="0" w:space="0" w:color="auto"/>
                <w:right w:val="none" w:sz="0" w:space="0" w:color="auto"/>
              </w:divBdr>
            </w:div>
            <w:div w:id="667364861">
              <w:marLeft w:val="0"/>
              <w:marRight w:val="0"/>
              <w:marTop w:val="0"/>
              <w:marBottom w:val="0"/>
              <w:divBdr>
                <w:top w:val="none" w:sz="0" w:space="0" w:color="auto"/>
                <w:left w:val="none" w:sz="0" w:space="0" w:color="auto"/>
                <w:bottom w:val="none" w:sz="0" w:space="0" w:color="auto"/>
                <w:right w:val="none" w:sz="0" w:space="0" w:color="auto"/>
              </w:divBdr>
            </w:div>
            <w:div w:id="1800882069">
              <w:marLeft w:val="0"/>
              <w:marRight w:val="0"/>
              <w:marTop w:val="0"/>
              <w:marBottom w:val="0"/>
              <w:divBdr>
                <w:top w:val="none" w:sz="0" w:space="0" w:color="auto"/>
                <w:left w:val="none" w:sz="0" w:space="0" w:color="auto"/>
                <w:bottom w:val="none" w:sz="0" w:space="0" w:color="auto"/>
                <w:right w:val="none" w:sz="0" w:space="0" w:color="auto"/>
              </w:divBdr>
            </w:div>
            <w:div w:id="1071199184">
              <w:marLeft w:val="0"/>
              <w:marRight w:val="0"/>
              <w:marTop w:val="0"/>
              <w:marBottom w:val="0"/>
              <w:divBdr>
                <w:top w:val="none" w:sz="0" w:space="0" w:color="auto"/>
                <w:left w:val="none" w:sz="0" w:space="0" w:color="auto"/>
                <w:bottom w:val="none" w:sz="0" w:space="0" w:color="auto"/>
                <w:right w:val="none" w:sz="0" w:space="0" w:color="auto"/>
              </w:divBdr>
            </w:div>
            <w:div w:id="1136290105">
              <w:marLeft w:val="0"/>
              <w:marRight w:val="0"/>
              <w:marTop w:val="0"/>
              <w:marBottom w:val="0"/>
              <w:divBdr>
                <w:top w:val="none" w:sz="0" w:space="0" w:color="auto"/>
                <w:left w:val="none" w:sz="0" w:space="0" w:color="auto"/>
                <w:bottom w:val="none" w:sz="0" w:space="0" w:color="auto"/>
                <w:right w:val="none" w:sz="0" w:space="0" w:color="auto"/>
              </w:divBdr>
            </w:div>
            <w:div w:id="1604995830">
              <w:marLeft w:val="0"/>
              <w:marRight w:val="0"/>
              <w:marTop w:val="0"/>
              <w:marBottom w:val="0"/>
              <w:divBdr>
                <w:top w:val="none" w:sz="0" w:space="0" w:color="auto"/>
                <w:left w:val="none" w:sz="0" w:space="0" w:color="auto"/>
                <w:bottom w:val="none" w:sz="0" w:space="0" w:color="auto"/>
                <w:right w:val="none" w:sz="0" w:space="0" w:color="auto"/>
              </w:divBdr>
            </w:div>
            <w:div w:id="1539127042">
              <w:marLeft w:val="0"/>
              <w:marRight w:val="0"/>
              <w:marTop w:val="0"/>
              <w:marBottom w:val="0"/>
              <w:divBdr>
                <w:top w:val="none" w:sz="0" w:space="0" w:color="auto"/>
                <w:left w:val="none" w:sz="0" w:space="0" w:color="auto"/>
                <w:bottom w:val="none" w:sz="0" w:space="0" w:color="auto"/>
                <w:right w:val="none" w:sz="0" w:space="0" w:color="auto"/>
              </w:divBdr>
            </w:div>
            <w:div w:id="1402097636">
              <w:marLeft w:val="0"/>
              <w:marRight w:val="0"/>
              <w:marTop w:val="0"/>
              <w:marBottom w:val="0"/>
              <w:divBdr>
                <w:top w:val="none" w:sz="0" w:space="0" w:color="auto"/>
                <w:left w:val="none" w:sz="0" w:space="0" w:color="auto"/>
                <w:bottom w:val="none" w:sz="0" w:space="0" w:color="auto"/>
                <w:right w:val="none" w:sz="0" w:space="0" w:color="auto"/>
              </w:divBdr>
            </w:div>
            <w:div w:id="1800800684">
              <w:marLeft w:val="0"/>
              <w:marRight w:val="0"/>
              <w:marTop w:val="0"/>
              <w:marBottom w:val="0"/>
              <w:divBdr>
                <w:top w:val="none" w:sz="0" w:space="0" w:color="auto"/>
                <w:left w:val="none" w:sz="0" w:space="0" w:color="auto"/>
                <w:bottom w:val="none" w:sz="0" w:space="0" w:color="auto"/>
                <w:right w:val="none" w:sz="0" w:space="0" w:color="auto"/>
              </w:divBdr>
            </w:div>
            <w:div w:id="94399826">
              <w:marLeft w:val="0"/>
              <w:marRight w:val="0"/>
              <w:marTop w:val="0"/>
              <w:marBottom w:val="0"/>
              <w:divBdr>
                <w:top w:val="none" w:sz="0" w:space="0" w:color="auto"/>
                <w:left w:val="none" w:sz="0" w:space="0" w:color="auto"/>
                <w:bottom w:val="none" w:sz="0" w:space="0" w:color="auto"/>
                <w:right w:val="none" w:sz="0" w:space="0" w:color="auto"/>
              </w:divBdr>
            </w:div>
            <w:div w:id="479812434">
              <w:marLeft w:val="0"/>
              <w:marRight w:val="0"/>
              <w:marTop w:val="0"/>
              <w:marBottom w:val="0"/>
              <w:divBdr>
                <w:top w:val="none" w:sz="0" w:space="0" w:color="auto"/>
                <w:left w:val="none" w:sz="0" w:space="0" w:color="auto"/>
                <w:bottom w:val="none" w:sz="0" w:space="0" w:color="auto"/>
                <w:right w:val="none" w:sz="0" w:space="0" w:color="auto"/>
              </w:divBdr>
            </w:div>
            <w:div w:id="2030598034">
              <w:marLeft w:val="0"/>
              <w:marRight w:val="0"/>
              <w:marTop w:val="0"/>
              <w:marBottom w:val="0"/>
              <w:divBdr>
                <w:top w:val="none" w:sz="0" w:space="0" w:color="auto"/>
                <w:left w:val="none" w:sz="0" w:space="0" w:color="auto"/>
                <w:bottom w:val="none" w:sz="0" w:space="0" w:color="auto"/>
                <w:right w:val="none" w:sz="0" w:space="0" w:color="auto"/>
              </w:divBdr>
            </w:div>
            <w:div w:id="1099907400">
              <w:marLeft w:val="0"/>
              <w:marRight w:val="0"/>
              <w:marTop w:val="0"/>
              <w:marBottom w:val="0"/>
              <w:divBdr>
                <w:top w:val="none" w:sz="0" w:space="0" w:color="auto"/>
                <w:left w:val="none" w:sz="0" w:space="0" w:color="auto"/>
                <w:bottom w:val="none" w:sz="0" w:space="0" w:color="auto"/>
                <w:right w:val="none" w:sz="0" w:space="0" w:color="auto"/>
              </w:divBdr>
            </w:div>
            <w:div w:id="177474755">
              <w:marLeft w:val="0"/>
              <w:marRight w:val="0"/>
              <w:marTop w:val="0"/>
              <w:marBottom w:val="0"/>
              <w:divBdr>
                <w:top w:val="none" w:sz="0" w:space="0" w:color="auto"/>
                <w:left w:val="none" w:sz="0" w:space="0" w:color="auto"/>
                <w:bottom w:val="none" w:sz="0" w:space="0" w:color="auto"/>
                <w:right w:val="none" w:sz="0" w:space="0" w:color="auto"/>
              </w:divBdr>
            </w:div>
            <w:div w:id="740830671">
              <w:marLeft w:val="0"/>
              <w:marRight w:val="0"/>
              <w:marTop w:val="0"/>
              <w:marBottom w:val="0"/>
              <w:divBdr>
                <w:top w:val="none" w:sz="0" w:space="0" w:color="auto"/>
                <w:left w:val="none" w:sz="0" w:space="0" w:color="auto"/>
                <w:bottom w:val="none" w:sz="0" w:space="0" w:color="auto"/>
                <w:right w:val="none" w:sz="0" w:space="0" w:color="auto"/>
              </w:divBdr>
            </w:div>
            <w:div w:id="2001617637">
              <w:marLeft w:val="0"/>
              <w:marRight w:val="0"/>
              <w:marTop w:val="0"/>
              <w:marBottom w:val="0"/>
              <w:divBdr>
                <w:top w:val="none" w:sz="0" w:space="0" w:color="auto"/>
                <w:left w:val="none" w:sz="0" w:space="0" w:color="auto"/>
                <w:bottom w:val="none" w:sz="0" w:space="0" w:color="auto"/>
                <w:right w:val="none" w:sz="0" w:space="0" w:color="auto"/>
              </w:divBdr>
            </w:div>
            <w:div w:id="1432968384">
              <w:marLeft w:val="0"/>
              <w:marRight w:val="0"/>
              <w:marTop w:val="0"/>
              <w:marBottom w:val="0"/>
              <w:divBdr>
                <w:top w:val="none" w:sz="0" w:space="0" w:color="auto"/>
                <w:left w:val="none" w:sz="0" w:space="0" w:color="auto"/>
                <w:bottom w:val="none" w:sz="0" w:space="0" w:color="auto"/>
                <w:right w:val="none" w:sz="0" w:space="0" w:color="auto"/>
              </w:divBdr>
            </w:div>
            <w:div w:id="1309091477">
              <w:marLeft w:val="0"/>
              <w:marRight w:val="0"/>
              <w:marTop w:val="0"/>
              <w:marBottom w:val="0"/>
              <w:divBdr>
                <w:top w:val="none" w:sz="0" w:space="0" w:color="auto"/>
                <w:left w:val="none" w:sz="0" w:space="0" w:color="auto"/>
                <w:bottom w:val="none" w:sz="0" w:space="0" w:color="auto"/>
                <w:right w:val="none" w:sz="0" w:space="0" w:color="auto"/>
              </w:divBdr>
            </w:div>
            <w:div w:id="579950753">
              <w:marLeft w:val="0"/>
              <w:marRight w:val="0"/>
              <w:marTop w:val="0"/>
              <w:marBottom w:val="0"/>
              <w:divBdr>
                <w:top w:val="none" w:sz="0" w:space="0" w:color="auto"/>
                <w:left w:val="none" w:sz="0" w:space="0" w:color="auto"/>
                <w:bottom w:val="none" w:sz="0" w:space="0" w:color="auto"/>
                <w:right w:val="none" w:sz="0" w:space="0" w:color="auto"/>
              </w:divBdr>
            </w:div>
            <w:div w:id="1011837859">
              <w:marLeft w:val="0"/>
              <w:marRight w:val="0"/>
              <w:marTop w:val="0"/>
              <w:marBottom w:val="0"/>
              <w:divBdr>
                <w:top w:val="none" w:sz="0" w:space="0" w:color="auto"/>
                <w:left w:val="none" w:sz="0" w:space="0" w:color="auto"/>
                <w:bottom w:val="none" w:sz="0" w:space="0" w:color="auto"/>
                <w:right w:val="none" w:sz="0" w:space="0" w:color="auto"/>
              </w:divBdr>
            </w:div>
            <w:div w:id="28341757">
              <w:marLeft w:val="0"/>
              <w:marRight w:val="0"/>
              <w:marTop w:val="0"/>
              <w:marBottom w:val="0"/>
              <w:divBdr>
                <w:top w:val="none" w:sz="0" w:space="0" w:color="auto"/>
                <w:left w:val="none" w:sz="0" w:space="0" w:color="auto"/>
                <w:bottom w:val="none" w:sz="0" w:space="0" w:color="auto"/>
                <w:right w:val="none" w:sz="0" w:space="0" w:color="auto"/>
              </w:divBdr>
            </w:div>
            <w:div w:id="345252440">
              <w:marLeft w:val="0"/>
              <w:marRight w:val="0"/>
              <w:marTop w:val="0"/>
              <w:marBottom w:val="0"/>
              <w:divBdr>
                <w:top w:val="none" w:sz="0" w:space="0" w:color="auto"/>
                <w:left w:val="none" w:sz="0" w:space="0" w:color="auto"/>
                <w:bottom w:val="none" w:sz="0" w:space="0" w:color="auto"/>
                <w:right w:val="none" w:sz="0" w:space="0" w:color="auto"/>
              </w:divBdr>
            </w:div>
            <w:div w:id="579222081">
              <w:marLeft w:val="0"/>
              <w:marRight w:val="0"/>
              <w:marTop w:val="0"/>
              <w:marBottom w:val="0"/>
              <w:divBdr>
                <w:top w:val="none" w:sz="0" w:space="0" w:color="auto"/>
                <w:left w:val="none" w:sz="0" w:space="0" w:color="auto"/>
                <w:bottom w:val="none" w:sz="0" w:space="0" w:color="auto"/>
                <w:right w:val="none" w:sz="0" w:space="0" w:color="auto"/>
              </w:divBdr>
            </w:div>
            <w:div w:id="1445659419">
              <w:marLeft w:val="0"/>
              <w:marRight w:val="0"/>
              <w:marTop w:val="0"/>
              <w:marBottom w:val="0"/>
              <w:divBdr>
                <w:top w:val="none" w:sz="0" w:space="0" w:color="auto"/>
                <w:left w:val="none" w:sz="0" w:space="0" w:color="auto"/>
                <w:bottom w:val="none" w:sz="0" w:space="0" w:color="auto"/>
                <w:right w:val="none" w:sz="0" w:space="0" w:color="auto"/>
              </w:divBdr>
            </w:div>
            <w:div w:id="552810226">
              <w:marLeft w:val="0"/>
              <w:marRight w:val="0"/>
              <w:marTop w:val="0"/>
              <w:marBottom w:val="0"/>
              <w:divBdr>
                <w:top w:val="none" w:sz="0" w:space="0" w:color="auto"/>
                <w:left w:val="none" w:sz="0" w:space="0" w:color="auto"/>
                <w:bottom w:val="none" w:sz="0" w:space="0" w:color="auto"/>
                <w:right w:val="none" w:sz="0" w:space="0" w:color="auto"/>
              </w:divBdr>
            </w:div>
            <w:div w:id="1798328927">
              <w:marLeft w:val="0"/>
              <w:marRight w:val="0"/>
              <w:marTop w:val="0"/>
              <w:marBottom w:val="0"/>
              <w:divBdr>
                <w:top w:val="none" w:sz="0" w:space="0" w:color="auto"/>
                <w:left w:val="none" w:sz="0" w:space="0" w:color="auto"/>
                <w:bottom w:val="none" w:sz="0" w:space="0" w:color="auto"/>
                <w:right w:val="none" w:sz="0" w:space="0" w:color="auto"/>
              </w:divBdr>
            </w:div>
            <w:div w:id="478232261">
              <w:marLeft w:val="0"/>
              <w:marRight w:val="0"/>
              <w:marTop w:val="0"/>
              <w:marBottom w:val="0"/>
              <w:divBdr>
                <w:top w:val="none" w:sz="0" w:space="0" w:color="auto"/>
                <w:left w:val="none" w:sz="0" w:space="0" w:color="auto"/>
                <w:bottom w:val="none" w:sz="0" w:space="0" w:color="auto"/>
                <w:right w:val="none" w:sz="0" w:space="0" w:color="auto"/>
              </w:divBdr>
            </w:div>
            <w:div w:id="460349485">
              <w:marLeft w:val="0"/>
              <w:marRight w:val="0"/>
              <w:marTop w:val="0"/>
              <w:marBottom w:val="0"/>
              <w:divBdr>
                <w:top w:val="none" w:sz="0" w:space="0" w:color="auto"/>
                <w:left w:val="none" w:sz="0" w:space="0" w:color="auto"/>
                <w:bottom w:val="none" w:sz="0" w:space="0" w:color="auto"/>
                <w:right w:val="none" w:sz="0" w:space="0" w:color="auto"/>
              </w:divBdr>
            </w:div>
            <w:div w:id="1360155480">
              <w:marLeft w:val="0"/>
              <w:marRight w:val="0"/>
              <w:marTop w:val="0"/>
              <w:marBottom w:val="0"/>
              <w:divBdr>
                <w:top w:val="none" w:sz="0" w:space="0" w:color="auto"/>
                <w:left w:val="none" w:sz="0" w:space="0" w:color="auto"/>
                <w:bottom w:val="none" w:sz="0" w:space="0" w:color="auto"/>
                <w:right w:val="none" w:sz="0" w:space="0" w:color="auto"/>
              </w:divBdr>
            </w:div>
            <w:div w:id="1891962972">
              <w:marLeft w:val="0"/>
              <w:marRight w:val="0"/>
              <w:marTop w:val="0"/>
              <w:marBottom w:val="0"/>
              <w:divBdr>
                <w:top w:val="none" w:sz="0" w:space="0" w:color="auto"/>
                <w:left w:val="none" w:sz="0" w:space="0" w:color="auto"/>
                <w:bottom w:val="none" w:sz="0" w:space="0" w:color="auto"/>
                <w:right w:val="none" w:sz="0" w:space="0" w:color="auto"/>
              </w:divBdr>
            </w:div>
            <w:div w:id="760369590">
              <w:marLeft w:val="0"/>
              <w:marRight w:val="0"/>
              <w:marTop w:val="0"/>
              <w:marBottom w:val="0"/>
              <w:divBdr>
                <w:top w:val="none" w:sz="0" w:space="0" w:color="auto"/>
                <w:left w:val="none" w:sz="0" w:space="0" w:color="auto"/>
                <w:bottom w:val="none" w:sz="0" w:space="0" w:color="auto"/>
                <w:right w:val="none" w:sz="0" w:space="0" w:color="auto"/>
              </w:divBdr>
            </w:div>
            <w:div w:id="1643584854">
              <w:marLeft w:val="0"/>
              <w:marRight w:val="0"/>
              <w:marTop w:val="0"/>
              <w:marBottom w:val="0"/>
              <w:divBdr>
                <w:top w:val="none" w:sz="0" w:space="0" w:color="auto"/>
                <w:left w:val="none" w:sz="0" w:space="0" w:color="auto"/>
                <w:bottom w:val="none" w:sz="0" w:space="0" w:color="auto"/>
                <w:right w:val="none" w:sz="0" w:space="0" w:color="auto"/>
              </w:divBdr>
            </w:div>
            <w:div w:id="1992561865">
              <w:marLeft w:val="0"/>
              <w:marRight w:val="0"/>
              <w:marTop w:val="0"/>
              <w:marBottom w:val="0"/>
              <w:divBdr>
                <w:top w:val="none" w:sz="0" w:space="0" w:color="auto"/>
                <w:left w:val="none" w:sz="0" w:space="0" w:color="auto"/>
                <w:bottom w:val="none" w:sz="0" w:space="0" w:color="auto"/>
                <w:right w:val="none" w:sz="0" w:space="0" w:color="auto"/>
              </w:divBdr>
            </w:div>
            <w:div w:id="1842037795">
              <w:marLeft w:val="0"/>
              <w:marRight w:val="0"/>
              <w:marTop w:val="0"/>
              <w:marBottom w:val="0"/>
              <w:divBdr>
                <w:top w:val="none" w:sz="0" w:space="0" w:color="auto"/>
                <w:left w:val="none" w:sz="0" w:space="0" w:color="auto"/>
                <w:bottom w:val="none" w:sz="0" w:space="0" w:color="auto"/>
                <w:right w:val="none" w:sz="0" w:space="0" w:color="auto"/>
              </w:divBdr>
            </w:div>
            <w:div w:id="38166220">
              <w:marLeft w:val="0"/>
              <w:marRight w:val="0"/>
              <w:marTop w:val="0"/>
              <w:marBottom w:val="0"/>
              <w:divBdr>
                <w:top w:val="none" w:sz="0" w:space="0" w:color="auto"/>
                <w:left w:val="none" w:sz="0" w:space="0" w:color="auto"/>
                <w:bottom w:val="none" w:sz="0" w:space="0" w:color="auto"/>
                <w:right w:val="none" w:sz="0" w:space="0" w:color="auto"/>
              </w:divBdr>
            </w:div>
            <w:div w:id="1354575602">
              <w:marLeft w:val="0"/>
              <w:marRight w:val="0"/>
              <w:marTop w:val="0"/>
              <w:marBottom w:val="0"/>
              <w:divBdr>
                <w:top w:val="none" w:sz="0" w:space="0" w:color="auto"/>
                <w:left w:val="none" w:sz="0" w:space="0" w:color="auto"/>
                <w:bottom w:val="none" w:sz="0" w:space="0" w:color="auto"/>
                <w:right w:val="none" w:sz="0" w:space="0" w:color="auto"/>
              </w:divBdr>
            </w:div>
            <w:div w:id="580021096">
              <w:marLeft w:val="0"/>
              <w:marRight w:val="0"/>
              <w:marTop w:val="0"/>
              <w:marBottom w:val="0"/>
              <w:divBdr>
                <w:top w:val="none" w:sz="0" w:space="0" w:color="auto"/>
                <w:left w:val="none" w:sz="0" w:space="0" w:color="auto"/>
                <w:bottom w:val="none" w:sz="0" w:space="0" w:color="auto"/>
                <w:right w:val="none" w:sz="0" w:space="0" w:color="auto"/>
              </w:divBdr>
            </w:div>
            <w:div w:id="675614097">
              <w:marLeft w:val="0"/>
              <w:marRight w:val="0"/>
              <w:marTop w:val="0"/>
              <w:marBottom w:val="0"/>
              <w:divBdr>
                <w:top w:val="none" w:sz="0" w:space="0" w:color="auto"/>
                <w:left w:val="none" w:sz="0" w:space="0" w:color="auto"/>
                <w:bottom w:val="none" w:sz="0" w:space="0" w:color="auto"/>
                <w:right w:val="none" w:sz="0" w:space="0" w:color="auto"/>
              </w:divBdr>
            </w:div>
            <w:div w:id="1935092116">
              <w:marLeft w:val="0"/>
              <w:marRight w:val="0"/>
              <w:marTop w:val="0"/>
              <w:marBottom w:val="0"/>
              <w:divBdr>
                <w:top w:val="none" w:sz="0" w:space="0" w:color="auto"/>
                <w:left w:val="none" w:sz="0" w:space="0" w:color="auto"/>
                <w:bottom w:val="none" w:sz="0" w:space="0" w:color="auto"/>
                <w:right w:val="none" w:sz="0" w:space="0" w:color="auto"/>
              </w:divBdr>
            </w:div>
            <w:div w:id="707604599">
              <w:marLeft w:val="0"/>
              <w:marRight w:val="0"/>
              <w:marTop w:val="0"/>
              <w:marBottom w:val="0"/>
              <w:divBdr>
                <w:top w:val="none" w:sz="0" w:space="0" w:color="auto"/>
                <w:left w:val="none" w:sz="0" w:space="0" w:color="auto"/>
                <w:bottom w:val="none" w:sz="0" w:space="0" w:color="auto"/>
                <w:right w:val="none" w:sz="0" w:space="0" w:color="auto"/>
              </w:divBdr>
            </w:div>
            <w:div w:id="1642735427">
              <w:marLeft w:val="0"/>
              <w:marRight w:val="0"/>
              <w:marTop w:val="0"/>
              <w:marBottom w:val="0"/>
              <w:divBdr>
                <w:top w:val="none" w:sz="0" w:space="0" w:color="auto"/>
                <w:left w:val="none" w:sz="0" w:space="0" w:color="auto"/>
                <w:bottom w:val="none" w:sz="0" w:space="0" w:color="auto"/>
                <w:right w:val="none" w:sz="0" w:space="0" w:color="auto"/>
              </w:divBdr>
            </w:div>
            <w:div w:id="1251043249">
              <w:marLeft w:val="0"/>
              <w:marRight w:val="0"/>
              <w:marTop w:val="0"/>
              <w:marBottom w:val="0"/>
              <w:divBdr>
                <w:top w:val="none" w:sz="0" w:space="0" w:color="auto"/>
                <w:left w:val="none" w:sz="0" w:space="0" w:color="auto"/>
                <w:bottom w:val="none" w:sz="0" w:space="0" w:color="auto"/>
                <w:right w:val="none" w:sz="0" w:space="0" w:color="auto"/>
              </w:divBdr>
            </w:div>
            <w:div w:id="312683890">
              <w:marLeft w:val="0"/>
              <w:marRight w:val="0"/>
              <w:marTop w:val="0"/>
              <w:marBottom w:val="0"/>
              <w:divBdr>
                <w:top w:val="none" w:sz="0" w:space="0" w:color="auto"/>
                <w:left w:val="none" w:sz="0" w:space="0" w:color="auto"/>
                <w:bottom w:val="none" w:sz="0" w:space="0" w:color="auto"/>
                <w:right w:val="none" w:sz="0" w:space="0" w:color="auto"/>
              </w:divBdr>
            </w:div>
            <w:div w:id="328406337">
              <w:marLeft w:val="0"/>
              <w:marRight w:val="0"/>
              <w:marTop w:val="0"/>
              <w:marBottom w:val="0"/>
              <w:divBdr>
                <w:top w:val="none" w:sz="0" w:space="0" w:color="auto"/>
                <w:left w:val="none" w:sz="0" w:space="0" w:color="auto"/>
                <w:bottom w:val="none" w:sz="0" w:space="0" w:color="auto"/>
                <w:right w:val="none" w:sz="0" w:space="0" w:color="auto"/>
              </w:divBdr>
            </w:div>
            <w:div w:id="2012835016">
              <w:marLeft w:val="0"/>
              <w:marRight w:val="0"/>
              <w:marTop w:val="0"/>
              <w:marBottom w:val="0"/>
              <w:divBdr>
                <w:top w:val="none" w:sz="0" w:space="0" w:color="auto"/>
                <w:left w:val="none" w:sz="0" w:space="0" w:color="auto"/>
                <w:bottom w:val="none" w:sz="0" w:space="0" w:color="auto"/>
                <w:right w:val="none" w:sz="0" w:space="0" w:color="auto"/>
              </w:divBdr>
            </w:div>
            <w:div w:id="1534884521">
              <w:marLeft w:val="0"/>
              <w:marRight w:val="0"/>
              <w:marTop w:val="0"/>
              <w:marBottom w:val="0"/>
              <w:divBdr>
                <w:top w:val="none" w:sz="0" w:space="0" w:color="auto"/>
                <w:left w:val="none" w:sz="0" w:space="0" w:color="auto"/>
                <w:bottom w:val="none" w:sz="0" w:space="0" w:color="auto"/>
                <w:right w:val="none" w:sz="0" w:space="0" w:color="auto"/>
              </w:divBdr>
            </w:div>
            <w:div w:id="1118182692">
              <w:marLeft w:val="0"/>
              <w:marRight w:val="0"/>
              <w:marTop w:val="0"/>
              <w:marBottom w:val="0"/>
              <w:divBdr>
                <w:top w:val="none" w:sz="0" w:space="0" w:color="auto"/>
                <w:left w:val="none" w:sz="0" w:space="0" w:color="auto"/>
                <w:bottom w:val="none" w:sz="0" w:space="0" w:color="auto"/>
                <w:right w:val="none" w:sz="0" w:space="0" w:color="auto"/>
              </w:divBdr>
            </w:div>
            <w:div w:id="1970548120">
              <w:marLeft w:val="0"/>
              <w:marRight w:val="0"/>
              <w:marTop w:val="0"/>
              <w:marBottom w:val="0"/>
              <w:divBdr>
                <w:top w:val="none" w:sz="0" w:space="0" w:color="auto"/>
                <w:left w:val="none" w:sz="0" w:space="0" w:color="auto"/>
                <w:bottom w:val="none" w:sz="0" w:space="0" w:color="auto"/>
                <w:right w:val="none" w:sz="0" w:space="0" w:color="auto"/>
              </w:divBdr>
            </w:div>
            <w:div w:id="958099282">
              <w:marLeft w:val="0"/>
              <w:marRight w:val="0"/>
              <w:marTop w:val="0"/>
              <w:marBottom w:val="0"/>
              <w:divBdr>
                <w:top w:val="none" w:sz="0" w:space="0" w:color="auto"/>
                <w:left w:val="none" w:sz="0" w:space="0" w:color="auto"/>
                <w:bottom w:val="none" w:sz="0" w:space="0" w:color="auto"/>
                <w:right w:val="none" w:sz="0" w:space="0" w:color="auto"/>
              </w:divBdr>
            </w:div>
            <w:div w:id="1058211595">
              <w:marLeft w:val="0"/>
              <w:marRight w:val="0"/>
              <w:marTop w:val="0"/>
              <w:marBottom w:val="0"/>
              <w:divBdr>
                <w:top w:val="none" w:sz="0" w:space="0" w:color="auto"/>
                <w:left w:val="none" w:sz="0" w:space="0" w:color="auto"/>
                <w:bottom w:val="none" w:sz="0" w:space="0" w:color="auto"/>
                <w:right w:val="none" w:sz="0" w:space="0" w:color="auto"/>
              </w:divBdr>
            </w:div>
            <w:div w:id="1215435722">
              <w:marLeft w:val="0"/>
              <w:marRight w:val="0"/>
              <w:marTop w:val="0"/>
              <w:marBottom w:val="0"/>
              <w:divBdr>
                <w:top w:val="none" w:sz="0" w:space="0" w:color="auto"/>
                <w:left w:val="none" w:sz="0" w:space="0" w:color="auto"/>
                <w:bottom w:val="none" w:sz="0" w:space="0" w:color="auto"/>
                <w:right w:val="none" w:sz="0" w:space="0" w:color="auto"/>
              </w:divBdr>
            </w:div>
            <w:div w:id="835806689">
              <w:marLeft w:val="0"/>
              <w:marRight w:val="0"/>
              <w:marTop w:val="0"/>
              <w:marBottom w:val="0"/>
              <w:divBdr>
                <w:top w:val="none" w:sz="0" w:space="0" w:color="auto"/>
                <w:left w:val="none" w:sz="0" w:space="0" w:color="auto"/>
                <w:bottom w:val="none" w:sz="0" w:space="0" w:color="auto"/>
                <w:right w:val="none" w:sz="0" w:space="0" w:color="auto"/>
              </w:divBdr>
            </w:div>
            <w:div w:id="173424938">
              <w:marLeft w:val="0"/>
              <w:marRight w:val="0"/>
              <w:marTop w:val="0"/>
              <w:marBottom w:val="0"/>
              <w:divBdr>
                <w:top w:val="none" w:sz="0" w:space="0" w:color="auto"/>
                <w:left w:val="none" w:sz="0" w:space="0" w:color="auto"/>
                <w:bottom w:val="none" w:sz="0" w:space="0" w:color="auto"/>
                <w:right w:val="none" w:sz="0" w:space="0" w:color="auto"/>
              </w:divBdr>
            </w:div>
            <w:div w:id="49615096">
              <w:marLeft w:val="0"/>
              <w:marRight w:val="0"/>
              <w:marTop w:val="0"/>
              <w:marBottom w:val="0"/>
              <w:divBdr>
                <w:top w:val="none" w:sz="0" w:space="0" w:color="auto"/>
                <w:left w:val="none" w:sz="0" w:space="0" w:color="auto"/>
                <w:bottom w:val="none" w:sz="0" w:space="0" w:color="auto"/>
                <w:right w:val="none" w:sz="0" w:space="0" w:color="auto"/>
              </w:divBdr>
            </w:div>
            <w:div w:id="423187154">
              <w:marLeft w:val="0"/>
              <w:marRight w:val="0"/>
              <w:marTop w:val="0"/>
              <w:marBottom w:val="0"/>
              <w:divBdr>
                <w:top w:val="none" w:sz="0" w:space="0" w:color="auto"/>
                <w:left w:val="none" w:sz="0" w:space="0" w:color="auto"/>
                <w:bottom w:val="none" w:sz="0" w:space="0" w:color="auto"/>
                <w:right w:val="none" w:sz="0" w:space="0" w:color="auto"/>
              </w:divBdr>
            </w:div>
            <w:div w:id="1441140258">
              <w:marLeft w:val="0"/>
              <w:marRight w:val="0"/>
              <w:marTop w:val="0"/>
              <w:marBottom w:val="0"/>
              <w:divBdr>
                <w:top w:val="none" w:sz="0" w:space="0" w:color="auto"/>
                <w:left w:val="none" w:sz="0" w:space="0" w:color="auto"/>
                <w:bottom w:val="none" w:sz="0" w:space="0" w:color="auto"/>
                <w:right w:val="none" w:sz="0" w:space="0" w:color="auto"/>
              </w:divBdr>
            </w:div>
            <w:div w:id="871382636">
              <w:marLeft w:val="0"/>
              <w:marRight w:val="0"/>
              <w:marTop w:val="0"/>
              <w:marBottom w:val="0"/>
              <w:divBdr>
                <w:top w:val="none" w:sz="0" w:space="0" w:color="auto"/>
                <w:left w:val="none" w:sz="0" w:space="0" w:color="auto"/>
                <w:bottom w:val="none" w:sz="0" w:space="0" w:color="auto"/>
                <w:right w:val="none" w:sz="0" w:space="0" w:color="auto"/>
              </w:divBdr>
            </w:div>
            <w:div w:id="1368947843">
              <w:marLeft w:val="0"/>
              <w:marRight w:val="0"/>
              <w:marTop w:val="0"/>
              <w:marBottom w:val="0"/>
              <w:divBdr>
                <w:top w:val="none" w:sz="0" w:space="0" w:color="auto"/>
                <w:left w:val="none" w:sz="0" w:space="0" w:color="auto"/>
                <w:bottom w:val="none" w:sz="0" w:space="0" w:color="auto"/>
                <w:right w:val="none" w:sz="0" w:space="0" w:color="auto"/>
              </w:divBdr>
            </w:div>
            <w:div w:id="1777796947">
              <w:marLeft w:val="0"/>
              <w:marRight w:val="0"/>
              <w:marTop w:val="0"/>
              <w:marBottom w:val="0"/>
              <w:divBdr>
                <w:top w:val="none" w:sz="0" w:space="0" w:color="auto"/>
                <w:left w:val="none" w:sz="0" w:space="0" w:color="auto"/>
                <w:bottom w:val="none" w:sz="0" w:space="0" w:color="auto"/>
                <w:right w:val="none" w:sz="0" w:space="0" w:color="auto"/>
              </w:divBdr>
            </w:div>
            <w:div w:id="2106994649">
              <w:marLeft w:val="0"/>
              <w:marRight w:val="0"/>
              <w:marTop w:val="0"/>
              <w:marBottom w:val="0"/>
              <w:divBdr>
                <w:top w:val="none" w:sz="0" w:space="0" w:color="auto"/>
                <w:left w:val="none" w:sz="0" w:space="0" w:color="auto"/>
                <w:bottom w:val="none" w:sz="0" w:space="0" w:color="auto"/>
                <w:right w:val="none" w:sz="0" w:space="0" w:color="auto"/>
              </w:divBdr>
            </w:div>
            <w:div w:id="848562783">
              <w:marLeft w:val="0"/>
              <w:marRight w:val="0"/>
              <w:marTop w:val="0"/>
              <w:marBottom w:val="0"/>
              <w:divBdr>
                <w:top w:val="none" w:sz="0" w:space="0" w:color="auto"/>
                <w:left w:val="none" w:sz="0" w:space="0" w:color="auto"/>
                <w:bottom w:val="none" w:sz="0" w:space="0" w:color="auto"/>
                <w:right w:val="none" w:sz="0" w:space="0" w:color="auto"/>
              </w:divBdr>
            </w:div>
            <w:div w:id="1512255050">
              <w:marLeft w:val="0"/>
              <w:marRight w:val="0"/>
              <w:marTop w:val="0"/>
              <w:marBottom w:val="0"/>
              <w:divBdr>
                <w:top w:val="none" w:sz="0" w:space="0" w:color="auto"/>
                <w:left w:val="none" w:sz="0" w:space="0" w:color="auto"/>
                <w:bottom w:val="none" w:sz="0" w:space="0" w:color="auto"/>
                <w:right w:val="none" w:sz="0" w:space="0" w:color="auto"/>
              </w:divBdr>
            </w:div>
            <w:div w:id="1384527687">
              <w:marLeft w:val="0"/>
              <w:marRight w:val="0"/>
              <w:marTop w:val="0"/>
              <w:marBottom w:val="0"/>
              <w:divBdr>
                <w:top w:val="none" w:sz="0" w:space="0" w:color="auto"/>
                <w:left w:val="none" w:sz="0" w:space="0" w:color="auto"/>
                <w:bottom w:val="none" w:sz="0" w:space="0" w:color="auto"/>
                <w:right w:val="none" w:sz="0" w:space="0" w:color="auto"/>
              </w:divBdr>
            </w:div>
            <w:div w:id="664208566">
              <w:marLeft w:val="0"/>
              <w:marRight w:val="0"/>
              <w:marTop w:val="0"/>
              <w:marBottom w:val="0"/>
              <w:divBdr>
                <w:top w:val="none" w:sz="0" w:space="0" w:color="auto"/>
                <w:left w:val="none" w:sz="0" w:space="0" w:color="auto"/>
                <w:bottom w:val="none" w:sz="0" w:space="0" w:color="auto"/>
                <w:right w:val="none" w:sz="0" w:space="0" w:color="auto"/>
              </w:divBdr>
            </w:div>
            <w:div w:id="848445683">
              <w:marLeft w:val="0"/>
              <w:marRight w:val="0"/>
              <w:marTop w:val="0"/>
              <w:marBottom w:val="0"/>
              <w:divBdr>
                <w:top w:val="none" w:sz="0" w:space="0" w:color="auto"/>
                <w:left w:val="none" w:sz="0" w:space="0" w:color="auto"/>
                <w:bottom w:val="none" w:sz="0" w:space="0" w:color="auto"/>
                <w:right w:val="none" w:sz="0" w:space="0" w:color="auto"/>
              </w:divBdr>
            </w:div>
            <w:div w:id="870266488">
              <w:marLeft w:val="0"/>
              <w:marRight w:val="0"/>
              <w:marTop w:val="0"/>
              <w:marBottom w:val="0"/>
              <w:divBdr>
                <w:top w:val="none" w:sz="0" w:space="0" w:color="auto"/>
                <w:left w:val="none" w:sz="0" w:space="0" w:color="auto"/>
                <w:bottom w:val="none" w:sz="0" w:space="0" w:color="auto"/>
                <w:right w:val="none" w:sz="0" w:space="0" w:color="auto"/>
              </w:divBdr>
            </w:div>
            <w:div w:id="865867083">
              <w:marLeft w:val="0"/>
              <w:marRight w:val="0"/>
              <w:marTop w:val="0"/>
              <w:marBottom w:val="0"/>
              <w:divBdr>
                <w:top w:val="none" w:sz="0" w:space="0" w:color="auto"/>
                <w:left w:val="none" w:sz="0" w:space="0" w:color="auto"/>
                <w:bottom w:val="none" w:sz="0" w:space="0" w:color="auto"/>
                <w:right w:val="none" w:sz="0" w:space="0" w:color="auto"/>
              </w:divBdr>
            </w:div>
            <w:div w:id="1820145210">
              <w:marLeft w:val="0"/>
              <w:marRight w:val="0"/>
              <w:marTop w:val="0"/>
              <w:marBottom w:val="0"/>
              <w:divBdr>
                <w:top w:val="none" w:sz="0" w:space="0" w:color="auto"/>
                <w:left w:val="none" w:sz="0" w:space="0" w:color="auto"/>
                <w:bottom w:val="none" w:sz="0" w:space="0" w:color="auto"/>
                <w:right w:val="none" w:sz="0" w:space="0" w:color="auto"/>
              </w:divBdr>
            </w:div>
            <w:div w:id="1646742494">
              <w:marLeft w:val="0"/>
              <w:marRight w:val="0"/>
              <w:marTop w:val="0"/>
              <w:marBottom w:val="0"/>
              <w:divBdr>
                <w:top w:val="none" w:sz="0" w:space="0" w:color="auto"/>
                <w:left w:val="none" w:sz="0" w:space="0" w:color="auto"/>
                <w:bottom w:val="none" w:sz="0" w:space="0" w:color="auto"/>
                <w:right w:val="none" w:sz="0" w:space="0" w:color="auto"/>
              </w:divBdr>
            </w:div>
            <w:div w:id="402222572">
              <w:marLeft w:val="0"/>
              <w:marRight w:val="0"/>
              <w:marTop w:val="0"/>
              <w:marBottom w:val="0"/>
              <w:divBdr>
                <w:top w:val="none" w:sz="0" w:space="0" w:color="auto"/>
                <w:left w:val="none" w:sz="0" w:space="0" w:color="auto"/>
                <w:bottom w:val="none" w:sz="0" w:space="0" w:color="auto"/>
                <w:right w:val="none" w:sz="0" w:space="0" w:color="auto"/>
              </w:divBdr>
            </w:div>
            <w:div w:id="783302690">
              <w:marLeft w:val="0"/>
              <w:marRight w:val="0"/>
              <w:marTop w:val="0"/>
              <w:marBottom w:val="0"/>
              <w:divBdr>
                <w:top w:val="none" w:sz="0" w:space="0" w:color="auto"/>
                <w:left w:val="none" w:sz="0" w:space="0" w:color="auto"/>
                <w:bottom w:val="none" w:sz="0" w:space="0" w:color="auto"/>
                <w:right w:val="none" w:sz="0" w:space="0" w:color="auto"/>
              </w:divBdr>
            </w:div>
            <w:div w:id="1802531870">
              <w:marLeft w:val="0"/>
              <w:marRight w:val="0"/>
              <w:marTop w:val="0"/>
              <w:marBottom w:val="0"/>
              <w:divBdr>
                <w:top w:val="none" w:sz="0" w:space="0" w:color="auto"/>
                <w:left w:val="none" w:sz="0" w:space="0" w:color="auto"/>
                <w:bottom w:val="none" w:sz="0" w:space="0" w:color="auto"/>
                <w:right w:val="none" w:sz="0" w:space="0" w:color="auto"/>
              </w:divBdr>
            </w:div>
            <w:div w:id="1245652888">
              <w:marLeft w:val="0"/>
              <w:marRight w:val="0"/>
              <w:marTop w:val="0"/>
              <w:marBottom w:val="0"/>
              <w:divBdr>
                <w:top w:val="none" w:sz="0" w:space="0" w:color="auto"/>
                <w:left w:val="none" w:sz="0" w:space="0" w:color="auto"/>
                <w:bottom w:val="none" w:sz="0" w:space="0" w:color="auto"/>
                <w:right w:val="none" w:sz="0" w:space="0" w:color="auto"/>
              </w:divBdr>
            </w:div>
            <w:div w:id="116997671">
              <w:marLeft w:val="0"/>
              <w:marRight w:val="0"/>
              <w:marTop w:val="0"/>
              <w:marBottom w:val="0"/>
              <w:divBdr>
                <w:top w:val="none" w:sz="0" w:space="0" w:color="auto"/>
                <w:left w:val="none" w:sz="0" w:space="0" w:color="auto"/>
                <w:bottom w:val="none" w:sz="0" w:space="0" w:color="auto"/>
                <w:right w:val="none" w:sz="0" w:space="0" w:color="auto"/>
              </w:divBdr>
            </w:div>
            <w:div w:id="1804345762">
              <w:marLeft w:val="0"/>
              <w:marRight w:val="0"/>
              <w:marTop w:val="0"/>
              <w:marBottom w:val="0"/>
              <w:divBdr>
                <w:top w:val="none" w:sz="0" w:space="0" w:color="auto"/>
                <w:left w:val="none" w:sz="0" w:space="0" w:color="auto"/>
                <w:bottom w:val="none" w:sz="0" w:space="0" w:color="auto"/>
                <w:right w:val="none" w:sz="0" w:space="0" w:color="auto"/>
              </w:divBdr>
            </w:div>
            <w:div w:id="1405108022">
              <w:marLeft w:val="0"/>
              <w:marRight w:val="0"/>
              <w:marTop w:val="0"/>
              <w:marBottom w:val="0"/>
              <w:divBdr>
                <w:top w:val="none" w:sz="0" w:space="0" w:color="auto"/>
                <w:left w:val="none" w:sz="0" w:space="0" w:color="auto"/>
                <w:bottom w:val="none" w:sz="0" w:space="0" w:color="auto"/>
                <w:right w:val="none" w:sz="0" w:space="0" w:color="auto"/>
              </w:divBdr>
            </w:div>
            <w:div w:id="97452752">
              <w:marLeft w:val="0"/>
              <w:marRight w:val="0"/>
              <w:marTop w:val="0"/>
              <w:marBottom w:val="0"/>
              <w:divBdr>
                <w:top w:val="none" w:sz="0" w:space="0" w:color="auto"/>
                <w:left w:val="none" w:sz="0" w:space="0" w:color="auto"/>
                <w:bottom w:val="none" w:sz="0" w:space="0" w:color="auto"/>
                <w:right w:val="none" w:sz="0" w:space="0" w:color="auto"/>
              </w:divBdr>
            </w:div>
            <w:div w:id="2069961756">
              <w:marLeft w:val="0"/>
              <w:marRight w:val="0"/>
              <w:marTop w:val="0"/>
              <w:marBottom w:val="0"/>
              <w:divBdr>
                <w:top w:val="none" w:sz="0" w:space="0" w:color="auto"/>
                <w:left w:val="none" w:sz="0" w:space="0" w:color="auto"/>
                <w:bottom w:val="none" w:sz="0" w:space="0" w:color="auto"/>
                <w:right w:val="none" w:sz="0" w:space="0" w:color="auto"/>
              </w:divBdr>
            </w:div>
            <w:div w:id="1660695800">
              <w:marLeft w:val="0"/>
              <w:marRight w:val="0"/>
              <w:marTop w:val="0"/>
              <w:marBottom w:val="0"/>
              <w:divBdr>
                <w:top w:val="none" w:sz="0" w:space="0" w:color="auto"/>
                <w:left w:val="none" w:sz="0" w:space="0" w:color="auto"/>
                <w:bottom w:val="none" w:sz="0" w:space="0" w:color="auto"/>
                <w:right w:val="none" w:sz="0" w:space="0" w:color="auto"/>
              </w:divBdr>
            </w:div>
            <w:div w:id="360858939">
              <w:marLeft w:val="0"/>
              <w:marRight w:val="0"/>
              <w:marTop w:val="0"/>
              <w:marBottom w:val="0"/>
              <w:divBdr>
                <w:top w:val="none" w:sz="0" w:space="0" w:color="auto"/>
                <w:left w:val="none" w:sz="0" w:space="0" w:color="auto"/>
                <w:bottom w:val="none" w:sz="0" w:space="0" w:color="auto"/>
                <w:right w:val="none" w:sz="0" w:space="0" w:color="auto"/>
              </w:divBdr>
            </w:div>
            <w:div w:id="2085910834">
              <w:marLeft w:val="0"/>
              <w:marRight w:val="0"/>
              <w:marTop w:val="0"/>
              <w:marBottom w:val="0"/>
              <w:divBdr>
                <w:top w:val="none" w:sz="0" w:space="0" w:color="auto"/>
                <w:left w:val="none" w:sz="0" w:space="0" w:color="auto"/>
                <w:bottom w:val="none" w:sz="0" w:space="0" w:color="auto"/>
                <w:right w:val="none" w:sz="0" w:space="0" w:color="auto"/>
              </w:divBdr>
            </w:div>
            <w:div w:id="208542049">
              <w:marLeft w:val="0"/>
              <w:marRight w:val="0"/>
              <w:marTop w:val="0"/>
              <w:marBottom w:val="0"/>
              <w:divBdr>
                <w:top w:val="none" w:sz="0" w:space="0" w:color="auto"/>
                <w:left w:val="none" w:sz="0" w:space="0" w:color="auto"/>
                <w:bottom w:val="none" w:sz="0" w:space="0" w:color="auto"/>
                <w:right w:val="none" w:sz="0" w:space="0" w:color="auto"/>
              </w:divBdr>
            </w:div>
            <w:div w:id="1068528887">
              <w:marLeft w:val="0"/>
              <w:marRight w:val="0"/>
              <w:marTop w:val="0"/>
              <w:marBottom w:val="0"/>
              <w:divBdr>
                <w:top w:val="none" w:sz="0" w:space="0" w:color="auto"/>
                <w:left w:val="none" w:sz="0" w:space="0" w:color="auto"/>
                <w:bottom w:val="none" w:sz="0" w:space="0" w:color="auto"/>
                <w:right w:val="none" w:sz="0" w:space="0" w:color="auto"/>
              </w:divBdr>
            </w:div>
            <w:div w:id="1135681377">
              <w:marLeft w:val="0"/>
              <w:marRight w:val="0"/>
              <w:marTop w:val="0"/>
              <w:marBottom w:val="0"/>
              <w:divBdr>
                <w:top w:val="none" w:sz="0" w:space="0" w:color="auto"/>
                <w:left w:val="none" w:sz="0" w:space="0" w:color="auto"/>
                <w:bottom w:val="none" w:sz="0" w:space="0" w:color="auto"/>
                <w:right w:val="none" w:sz="0" w:space="0" w:color="auto"/>
              </w:divBdr>
            </w:div>
            <w:div w:id="1781146704">
              <w:marLeft w:val="0"/>
              <w:marRight w:val="0"/>
              <w:marTop w:val="0"/>
              <w:marBottom w:val="0"/>
              <w:divBdr>
                <w:top w:val="none" w:sz="0" w:space="0" w:color="auto"/>
                <w:left w:val="none" w:sz="0" w:space="0" w:color="auto"/>
                <w:bottom w:val="none" w:sz="0" w:space="0" w:color="auto"/>
                <w:right w:val="none" w:sz="0" w:space="0" w:color="auto"/>
              </w:divBdr>
            </w:div>
            <w:div w:id="550725475">
              <w:marLeft w:val="0"/>
              <w:marRight w:val="0"/>
              <w:marTop w:val="0"/>
              <w:marBottom w:val="0"/>
              <w:divBdr>
                <w:top w:val="none" w:sz="0" w:space="0" w:color="auto"/>
                <w:left w:val="none" w:sz="0" w:space="0" w:color="auto"/>
                <w:bottom w:val="none" w:sz="0" w:space="0" w:color="auto"/>
                <w:right w:val="none" w:sz="0" w:space="0" w:color="auto"/>
              </w:divBdr>
            </w:div>
            <w:div w:id="1542864686">
              <w:marLeft w:val="0"/>
              <w:marRight w:val="0"/>
              <w:marTop w:val="0"/>
              <w:marBottom w:val="0"/>
              <w:divBdr>
                <w:top w:val="none" w:sz="0" w:space="0" w:color="auto"/>
                <w:left w:val="none" w:sz="0" w:space="0" w:color="auto"/>
                <w:bottom w:val="none" w:sz="0" w:space="0" w:color="auto"/>
                <w:right w:val="none" w:sz="0" w:space="0" w:color="auto"/>
              </w:divBdr>
            </w:div>
            <w:div w:id="1588073236">
              <w:marLeft w:val="0"/>
              <w:marRight w:val="0"/>
              <w:marTop w:val="0"/>
              <w:marBottom w:val="0"/>
              <w:divBdr>
                <w:top w:val="none" w:sz="0" w:space="0" w:color="auto"/>
                <w:left w:val="none" w:sz="0" w:space="0" w:color="auto"/>
                <w:bottom w:val="none" w:sz="0" w:space="0" w:color="auto"/>
                <w:right w:val="none" w:sz="0" w:space="0" w:color="auto"/>
              </w:divBdr>
            </w:div>
            <w:div w:id="1747650605">
              <w:marLeft w:val="0"/>
              <w:marRight w:val="0"/>
              <w:marTop w:val="0"/>
              <w:marBottom w:val="0"/>
              <w:divBdr>
                <w:top w:val="none" w:sz="0" w:space="0" w:color="auto"/>
                <w:left w:val="none" w:sz="0" w:space="0" w:color="auto"/>
                <w:bottom w:val="none" w:sz="0" w:space="0" w:color="auto"/>
                <w:right w:val="none" w:sz="0" w:space="0" w:color="auto"/>
              </w:divBdr>
            </w:div>
            <w:div w:id="697239644">
              <w:marLeft w:val="0"/>
              <w:marRight w:val="0"/>
              <w:marTop w:val="0"/>
              <w:marBottom w:val="0"/>
              <w:divBdr>
                <w:top w:val="none" w:sz="0" w:space="0" w:color="auto"/>
                <w:left w:val="none" w:sz="0" w:space="0" w:color="auto"/>
                <w:bottom w:val="none" w:sz="0" w:space="0" w:color="auto"/>
                <w:right w:val="none" w:sz="0" w:space="0" w:color="auto"/>
              </w:divBdr>
            </w:div>
            <w:div w:id="1315992469">
              <w:marLeft w:val="0"/>
              <w:marRight w:val="0"/>
              <w:marTop w:val="0"/>
              <w:marBottom w:val="0"/>
              <w:divBdr>
                <w:top w:val="none" w:sz="0" w:space="0" w:color="auto"/>
                <w:left w:val="none" w:sz="0" w:space="0" w:color="auto"/>
                <w:bottom w:val="none" w:sz="0" w:space="0" w:color="auto"/>
                <w:right w:val="none" w:sz="0" w:space="0" w:color="auto"/>
              </w:divBdr>
            </w:div>
            <w:div w:id="1204828456">
              <w:marLeft w:val="0"/>
              <w:marRight w:val="0"/>
              <w:marTop w:val="0"/>
              <w:marBottom w:val="0"/>
              <w:divBdr>
                <w:top w:val="none" w:sz="0" w:space="0" w:color="auto"/>
                <w:left w:val="none" w:sz="0" w:space="0" w:color="auto"/>
                <w:bottom w:val="none" w:sz="0" w:space="0" w:color="auto"/>
                <w:right w:val="none" w:sz="0" w:space="0" w:color="auto"/>
              </w:divBdr>
            </w:div>
            <w:div w:id="1360811760">
              <w:marLeft w:val="0"/>
              <w:marRight w:val="0"/>
              <w:marTop w:val="0"/>
              <w:marBottom w:val="0"/>
              <w:divBdr>
                <w:top w:val="none" w:sz="0" w:space="0" w:color="auto"/>
                <w:left w:val="none" w:sz="0" w:space="0" w:color="auto"/>
                <w:bottom w:val="none" w:sz="0" w:space="0" w:color="auto"/>
                <w:right w:val="none" w:sz="0" w:space="0" w:color="auto"/>
              </w:divBdr>
            </w:div>
            <w:div w:id="1170415632">
              <w:marLeft w:val="0"/>
              <w:marRight w:val="0"/>
              <w:marTop w:val="0"/>
              <w:marBottom w:val="0"/>
              <w:divBdr>
                <w:top w:val="none" w:sz="0" w:space="0" w:color="auto"/>
                <w:left w:val="none" w:sz="0" w:space="0" w:color="auto"/>
                <w:bottom w:val="none" w:sz="0" w:space="0" w:color="auto"/>
                <w:right w:val="none" w:sz="0" w:space="0" w:color="auto"/>
              </w:divBdr>
            </w:div>
            <w:div w:id="516038709">
              <w:marLeft w:val="0"/>
              <w:marRight w:val="0"/>
              <w:marTop w:val="0"/>
              <w:marBottom w:val="0"/>
              <w:divBdr>
                <w:top w:val="none" w:sz="0" w:space="0" w:color="auto"/>
                <w:left w:val="none" w:sz="0" w:space="0" w:color="auto"/>
                <w:bottom w:val="none" w:sz="0" w:space="0" w:color="auto"/>
                <w:right w:val="none" w:sz="0" w:space="0" w:color="auto"/>
              </w:divBdr>
            </w:div>
            <w:div w:id="729692986">
              <w:marLeft w:val="0"/>
              <w:marRight w:val="0"/>
              <w:marTop w:val="0"/>
              <w:marBottom w:val="0"/>
              <w:divBdr>
                <w:top w:val="none" w:sz="0" w:space="0" w:color="auto"/>
                <w:left w:val="none" w:sz="0" w:space="0" w:color="auto"/>
                <w:bottom w:val="none" w:sz="0" w:space="0" w:color="auto"/>
                <w:right w:val="none" w:sz="0" w:space="0" w:color="auto"/>
              </w:divBdr>
            </w:div>
            <w:div w:id="722944461">
              <w:marLeft w:val="0"/>
              <w:marRight w:val="0"/>
              <w:marTop w:val="0"/>
              <w:marBottom w:val="0"/>
              <w:divBdr>
                <w:top w:val="none" w:sz="0" w:space="0" w:color="auto"/>
                <w:left w:val="none" w:sz="0" w:space="0" w:color="auto"/>
                <w:bottom w:val="none" w:sz="0" w:space="0" w:color="auto"/>
                <w:right w:val="none" w:sz="0" w:space="0" w:color="auto"/>
              </w:divBdr>
            </w:div>
            <w:div w:id="2055151829">
              <w:marLeft w:val="0"/>
              <w:marRight w:val="0"/>
              <w:marTop w:val="0"/>
              <w:marBottom w:val="0"/>
              <w:divBdr>
                <w:top w:val="none" w:sz="0" w:space="0" w:color="auto"/>
                <w:left w:val="none" w:sz="0" w:space="0" w:color="auto"/>
                <w:bottom w:val="none" w:sz="0" w:space="0" w:color="auto"/>
                <w:right w:val="none" w:sz="0" w:space="0" w:color="auto"/>
              </w:divBdr>
            </w:div>
            <w:div w:id="682171275">
              <w:marLeft w:val="0"/>
              <w:marRight w:val="0"/>
              <w:marTop w:val="0"/>
              <w:marBottom w:val="0"/>
              <w:divBdr>
                <w:top w:val="none" w:sz="0" w:space="0" w:color="auto"/>
                <w:left w:val="none" w:sz="0" w:space="0" w:color="auto"/>
                <w:bottom w:val="none" w:sz="0" w:space="0" w:color="auto"/>
                <w:right w:val="none" w:sz="0" w:space="0" w:color="auto"/>
              </w:divBdr>
            </w:div>
            <w:div w:id="985282573">
              <w:marLeft w:val="0"/>
              <w:marRight w:val="0"/>
              <w:marTop w:val="0"/>
              <w:marBottom w:val="0"/>
              <w:divBdr>
                <w:top w:val="none" w:sz="0" w:space="0" w:color="auto"/>
                <w:left w:val="none" w:sz="0" w:space="0" w:color="auto"/>
                <w:bottom w:val="none" w:sz="0" w:space="0" w:color="auto"/>
                <w:right w:val="none" w:sz="0" w:space="0" w:color="auto"/>
              </w:divBdr>
            </w:div>
            <w:div w:id="1663923795">
              <w:marLeft w:val="0"/>
              <w:marRight w:val="0"/>
              <w:marTop w:val="0"/>
              <w:marBottom w:val="0"/>
              <w:divBdr>
                <w:top w:val="none" w:sz="0" w:space="0" w:color="auto"/>
                <w:left w:val="none" w:sz="0" w:space="0" w:color="auto"/>
                <w:bottom w:val="none" w:sz="0" w:space="0" w:color="auto"/>
                <w:right w:val="none" w:sz="0" w:space="0" w:color="auto"/>
              </w:divBdr>
            </w:div>
            <w:div w:id="63797261">
              <w:marLeft w:val="0"/>
              <w:marRight w:val="0"/>
              <w:marTop w:val="0"/>
              <w:marBottom w:val="0"/>
              <w:divBdr>
                <w:top w:val="none" w:sz="0" w:space="0" w:color="auto"/>
                <w:left w:val="none" w:sz="0" w:space="0" w:color="auto"/>
                <w:bottom w:val="none" w:sz="0" w:space="0" w:color="auto"/>
                <w:right w:val="none" w:sz="0" w:space="0" w:color="auto"/>
              </w:divBdr>
            </w:div>
            <w:div w:id="924845700">
              <w:marLeft w:val="0"/>
              <w:marRight w:val="0"/>
              <w:marTop w:val="0"/>
              <w:marBottom w:val="0"/>
              <w:divBdr>
                <w:top w:val="none" w:sz="0" w:space="0" w:color="auto"/>
                <w:left w:val="none" w:sz="0" w:space="0" w:color="auto"/>
                <w:bottom w:val="none" w:sz="0" w:space="0" w:color="auto"/>
                <w:right w:val="none" w:sz="0" w:space="0" w:color="auto"/>
              </w:divBdr>
            </w:div>
            <w:div w:id="259028544">
              <w:marLeft w:val="0"/>
              <w:marRight w:val="0"/>
              <w:marTop w:val="0"/>
              <w:marBottom w:val="0"/>
              <w:divBdr>
                <w:top w:val="none" w:sz="0" w:space="0" w:color="auto"/>
                <w:left w:val="none" w:sz="0" w:space="0" w:color="auto"/>
                <w:bottom w:val="none" w:sz="0" w:space="0" w:color="auto"/>
                <w:right w:val="none" w:sz="0" w:space="0" w:color="auto"/>
              </w:divBdr>
            </w:div>
            <w:div w:id="237598397">
              <w:marLeft w:val="0"/>
              <w:marRight w:val="0"/>
              <w:marTop w:val="0"/>
              <w:marBottom w:val="0"/>
              <w:divBdr>
                <w:top w:val="none" w:sz="0" w:space="0" w:color="auto"/>
                <w:left w:val="none" w:sz="0" w:space="0" w:color="auto"/>
                <w:bottom w:val="none" w:sz="0" w:space="0" w:color="auto"/>
                <w:right w:val="none" w:sz="0" w:space="0" w:color="auto"/>
              </w:divBdr>
            </w:div>
            <w:div w:id="1500534289">
              <w:marLeft w:val="0"/>
              <w:marRight w:val="0"/>
              <w:marTop w:val="0"/>
              <w:marBottom w:val="0"/>
              <w:divBdr>
                <w:top w:val="none" w:sz="0" w:space="0" w:color="auto"/>
                <w:left w:val="none" w:sz="0" w:space="0" w:color="auto"/>
                <w:bottom w:val="none" w:sz="0" w:space="0" w:color="auto"/>
                <w:right w:val="none" w:sz="0" w:space="0" w:color="auto"/>
              </w:divBdr>
            </w:div>
            <w:div w:id="1872914821">
              <w:marLeft w:val="0"/>
              <w:marRight w:val="0"/>
              <w:marTop w:val="0"/>
              <w:marBottom w:val="0"/>
              <w:divBdr>
                <w:top w:val="none" w:sz="0" w:space="0" w:color="auto"/>
                <w:left w:val="none" w:sz="0" w:space="0" w:color="auto"/>
                <w:bottom w:val="none" w:sz="0" w:space="0" w:color="auto"/>
                <w:right w:val="none" w:sz="0" w:space="0" w:color="auto"/>
              </w:divBdr>
            </w:div>
            <w:div w:id="1304963871">
              <w:marLeft w:val="0"/>
              <w:marRight w:val="0"/>
              <w:marTop w:val="0"/>
              <w:marBottom w:val="0"/>
              <w:divBdr>
                <w:top w:val="none" w:sz="0" w:space="0" w:color="auto"/>
                <w:left w:val="none" w:sz="0" w:space="0" w:color="auto"/>
                <w:bottom w:val="none" w:sz="0" w:space="0" w:color="auto"/>
                <w:right w:val="none" w:sz="0" w:space="0" w:color="auto"/>
              </w:divBdr>
            </w:div>
            <w:div w:id="1624917418">
              <w:marLeft w:val="0"/>
              <w:marRight w:val="0"/>
              <w:marTop w:val="0"/>
              <w:marBottom w:val="0"/>
              <w:divBdr>
                <w:top w:val="none" w:sz="0" w:space="0" w:color="auto"/>
                <w:left w:val="none" w:sz="0" w:space="0" w:color="auto"/>
                <w:bottom w:val="none" w:sz="0" w:space="0" w:color="auto"/>
                <w:right w:val="none" w:sz="0" w:space="0" w:color="auto"/>
              </w:divBdr>
            </w:div>
            <w:div w:id="735472116">
              <w:marLeft w:val="0"/>
              <w:marRight w:val="0"/>
              <w:marTop w:val="0"/>
              <w:marBottom w:val="0"/>
              <w:divBdr>
                <w:top w:val="none" w:sz="0" w:space="0" w:color="auto"/>
                <w:left w:val="none" w:sz="0" w:space="0" w:color="auto"/>
                <w:bottom w:val="none" w:sz="0" w:space="0" w:color="auto"/>
                <w:right w:val="none" w:sz="0" w:space="0" w:color="auto"/>
              </w:divBdr>
            </w:div>
            <w:div w:id="1865436607">
              <w:marLeft w:val="0"/>
              <w:marRight w:val="0"/>
              <w:marTop w:val="0"/>
              <w:marBottom w:val="0"/>
              <w:divBdr>
                <w:top w:val="none" w:sz="0" w:space="0" w:color="auto"/>
                <w:left w:val="none" w:sz="0" w:space="0" w:color="auto"/>
                <w:bottom w:val="none" w:sz="0" w:space="0" w:color="auto"/>
                <w:right w:val="none" w:sz="0" w:space="0" w:color="auto"/>
              </w:divBdr>
            </w:div>
            <w:div w:id="982779931">
              <w:marLeft w:val="0"/>
              <w:marRight w:val="0"/>
              <w:marTop w:val="0"/>
              <w:marBottom w:val="0"/>
              <w:divBdr>
                <w:top w:val="none" w:sz="0" w:space="0" w:color="auto"/>
                <w:left w:val="none" w:sz="0" w:space="0" w:color="auto"/>
                <w:bottom w:val="none" w:sz="0" w:space="0" w:color="auto"/>
                <w:right w:val="none" w:sz="0" w:space="0" w:color="auto"/>
              </w:divBdr>
            </w:div>
            <w:div w:id="2046589304">
              <w:marLeft w:val="0"/>
              <w:marRight w:val="0"/>
              <w:marTop w:val="0"/>
              <w:marBottom w:val="0"/>
              <w:divBdr>
                <w:top w:val="none" w:sz="0" w:space="0" w:color="auto"/>
                <w:left w:val="none" w:sz="0" w:space="0" w:color="auto"/>
                <w:bottom w:val="none" w:sz="0" w:space="0" w:color="auto"/>
                <w:right w:val="none" w:sz="0" w:space="0" w:color="auto"/>
              </w:divBdr>
            </w:div>
            <w:div w:id="438571326">
              <w:marLeft w:val="0"/>
              <w:marRight w:val="0"/>
              <w:marTop w:val="0"/>
              <w:marBottom w:val="0"/>
              <w:divBdr>
                <w:top w:val="none" w:sz="0" w:space="0" w:color="auto"/>
                <w:left w:val="none" w:sz="0" w:space="0" w:color="auto"/>
                <w:bottom w:val="none" w:sz="0" w:space="0" w:color="auto"/>
                <w:right w:val="none" w:sz="0" w:space="0" w:color="auto"/>
              </w:divBdr>
            </w:div>
            <w:div w:id="18631340">
              <w:marLeft w:val="0"/>
              <w:marRight w:val="0"/>
              <w:marTop w:val="0"/>
              <w:marBottom w:val="0"/>
              <w:divBdr>
                <w:top w:val="none" w:sz="0" w:space="0" w:color="auto"/>
                <w:left w:val="none" w:sz="0" w:space="0" w:color="auto"/>
                <w:bottom w:val="none" w:sz="0" w:space="0" w:color="auto"/>
                <w:right w:val="none" w:sz="0" w:space="0" w:color="auto"/>
              </w:divBdr>
            </w:div>
            <w:div w:id="941916090">
              <w:marLeft w:val="0"/>
              <w:marRight w:val="0"/>
              <w:marTop w:val="0"/>
              <w:marBottom w:val="0"/>
              <w:divBdr>
                <w:top w:val="none" w:sz="0" w:space="0" w:color="auto"/>
                <w:left w:val="none" w:sz="0" w:space="0" w:color="auto"/>
                <w:bottom w:val="none" w:sz="0" w:space="0" w:color="auto"/>
                <w:right w:val="none" w:sz="0" w:space="0" w:color="auto"/>
              </w:divBdr>
            </w:div>
            <w:div w:id="1127236958">
              <w:marLeft w:val="0"/>
              <w:marRight w:val="0"/>
              <w:marTop w:val="0"/>
              <w:marBottom w:val="0"/>
              <w:divBdr>
                <w:top w:val="none" w:sz="0" w:space="0" w:color="auto"/>
                <w:left w:val="none" w:sz="0" w:space="0" w:color="auto"/>
                <w:bottom w:val="none" w:sz="0" w:space="0" w:color="auto"/>
                <w:right w:val="none" w:sz="0" w:space="0" w:color="auto"/>
              </w:divBdr>
            </w:div>
            <w:div w:id="912424748">
              <w:marLeft w:val="0"/>
              <w:marRight w:val="0"/>
              <w:marTop w:val="0"/>
              <w:marBottom w:val="0"/>
              <w:divBdr>
                <w:top w:val="none" w:sz="0" w:space="0" w:color="auto"/>
                <w:left w:val="none" w:sz="0" w:space="0" w:color="auto"/>
                <w:bottom w:val="none" w:sz="0" w:space="0" w:color="auto"/>
                <w:right w:val="none" w:sz="0" w:space="0" w:color="auto"/>
              </w:divBdr>
            </w:div>
            <w:div w:id="1675378387">
              <w:marLeft w:val="0"/>
              <w:marRight w:val="0"/>
              <w:marTop w:val="0"/>
              <w:marBottom w:val="0"/>
              <w:divBdr>
                <w:top w:val="none" w:sz="0" w:space="0" w:color="auto"/>
                <w:left w:val="none" w:sz="0" w:space="0" w:color="auto"/>
                <w:bottom w:val="none" w:sz="0" w:space="0" w:color="auto"/>
                <w:right w:val="none" w:sz="0" w:space="0" w:color="auto"/>
              </w:divBdr>
            </w:div>
            <w:div w:id="1269891385">
              <w:marLeft w:val="0"/>
              <w:marRight w:val="0"/>
              <w:marTop w:val="0"/>
              <w:marBottom w:val="0"/>
              <w:divBdr>
                <w:top w:val="none" w:sz="0" w:space="0" w:color="auto"/>
                <w:left w:val="none" w:sz="0" w:space="0" w:color="auto"/>
                <w:bottom w:val="none" w:sz="0" w:space="0" w:color="auto"/>
                <w:right w:val="none" w:sz="0" w:space="0" w:color="auto"/>
              </w:divBdr>
            </w:div>
            <w:div w:id="1665621324">
              <w:marLeft w:val="0"/>
              <w:marRight w:val="0"/>
              <w:marTop w:val="0"/>
              <w:marBottom w:val="0"/>
              <w:divBdr>
                <w:top w:val="none" w:sz="0" w:space="0" w:color="auto"/>
                <w:left w:val="none" w:sz="0" w:space="0" w:color="auto"/>
                <w:bottom w:val="none" w:sz="0" w:space="0" w:color="auto"/>
                <w:right w:val="none" w:sz="0" w:space="0" w:color="auto"/>
              </w:divBdr>
            </w:div>
            <w:div w:id="1529832492">
              <w:marLeft w:val="0"/>
              <w:marRight w:val="0"/>
              <w:marTop w:val="0"/>
              <w:marBottom w:val="0"/>
              <w:divBdr>
                <w:top w:val="none" w:sz="0" w:space="0" w:color="auto"/>
                <w:left w:val="none" w:sz="0" w:space="0" w:color="auto"/>
                <w:bottom w:val="none" w:sz="0" w:space="0" w:color="auto"/>
                <w:right w:val="none" w:sz="0" w:space="0" w:color="auto"/>
              </w:divBdr>
            </w:div>
            <w:div w:id="421494034">
              <w:marLeft w:val="0"/>
              <w:marRight w:val="0"/>
              <w:marTop w:val="0"/>
              <w:marBottom w:val="0"/>
              <w:divBdr>
                <w:top w:val="none" w:sz="0" w:space="0" w:color="auto"/>
                <w:left w:val="none" w:sz="0" w:space="0" w:color="auto"/>
                <w:bottom w:val="none" w:sz="0" w:space="0" w:color="auto"/>
                <w:right w:val="none" w:sz="0" w:space="0" w:color="auto"/>
              </w:divBdr>
            </w:div>
            <w:div w:id="1376465967">
              <w:marLeft w:val="0"/>
              <w:marRight w:val="0"/>
              <w:marTop w:val="0"/>
              <w:marBottom w:val="0"/>
              <w:divBdr>
                <w:top w:val="none" w:sz="0" w:space="0" w:color="auto"/>
                <w:left w:val="none" w:sz="0" w:space="0" w:color="auto"/>
                <w:bottom w:val="none" w:sz="0" w:space="0" w:color="auto"/>
                <w:right w:val="none" w:sz="0" w:space="0" w:color="auto"/>
              </w:divBdr>
            </w:div>
            <w:div w:id="1974483053">
              <w:marLeft w:val="0"/>
              <w:marRight w:val="0"/>
              <w:marTop w:val="0"/>
              <w:marBottom w:val="0"/>
              <w:divBdr>
                <w:top w:val="none" w:sz="0" w:space="0" w:color="auto"/>
                <w:left w:val="none" w:sz="0" w:space="0" w:color="auto"/>
                <w:bottom w:val="none" w:sz="0" w:space="0" w:color="auto"/>
                <w:right w:val="none" w:sz="0" w:space="0" w:color="auto"/>
              </w:divBdr>
            </w:div>
            <w:div w:id="1493065202">
              <w:marLeft w:val="0"/>
              <w:marRight w:val="0"/>
              <w:marTop w:val="0"/>
              <w:marBottom w:val="0"/>
              <w:divBdr>
                <w:top w:val="none" w:sz="0" w:space="0" w:color="auto"/>
                <w:left w:val="none" w:sz="0" w:space="0" w:color="auto"/>
                <w:bottom w:val="none" w:sz="0" w:space="0" w:color="auto"/>
                <w:right w:val="none" w:sz="0" w:space="0" w:color="auto"/>
              </w:divBdr>
            </w:div>
            <w:div w:id="774131946">
              <w:marLeft w:val="0"/>
              <w:marRight w:val="0"/>
              <w:marTop w:val="0"/>
              <w:marBottom w:val="0"/>
              <w:divBdr>
                <w:top w:val="none" w:sz="0" w:space="0" w:color="auto"/>
                <w:left w:val="none" w:sz="0" w:space="0" w:color="auto"/>
                <w:bottom w:val="none" w:sz="0" w:space="0" w:color="auto"/>
                <w:right w:val="none" w:sz="0" w:space="0" w:color="auto"/>
              </w:divBdr>
            </w:div>
            <w:div w:id="1077828420">
              <w:marLeft w:val="0"/>
              <w:marRight w:val="0"/>
              <w:marTop w:val="0"/>
              <w:marBottom w:val="0"/>
              <w:divBdr>
                <w:top w:val="none" w:sz="0" w:space="0" w:color="auto"/>
                <w:left w:val="none" w:sz="0" w:space="0" w:color="auto"/>
                <w:bottom w:val="none" w:sz="0" w:space="0" w:color="auto"/>
                <w:right w:val="none" w:sz="0" w:space="0" w:color="auto"/>
              </w:divBdr>
            </w:div>
            <w:div w:id="1462260982">
              <w:marLeft w:val="0"/>
              <w:marRight w:val="0"/>
              <w:marTop w:val="0"/>
              <w:marBottom w:val="0"/>
              <w:divBdr>
                <w:top w:val="none" w:sz="0" w:space="0" w:color="auto"/>
                <w:left w:val="none" w:sz="0" w:space="0" w:color="auto"/>
                <w:bottom w:val="none" w:sz="0" w:space="0" w:color="auto"/>
                <w:right w:val="none" w:sz="0" w:space="0" w:color="auto"/>
              </w:divBdr>
            </w:div>
            <w:div w:id="1957179797">
              <w:marLeft w:val="0"/>
              <w:marRight w:val="0"/>
              <w:marTop w:val="0"/>
              <w:marBottom w:val="0"/>
              <w:divBdr>
                <w:top w:val="none" w:sz="0" w:space="0" w:color="auto"/>
                <w:left w:val="none" w:sz="0" w:space="0" w:color="auto"/>
                <w:bottom w:val="none" w:sz="0" w:space="0" w:color="auto"/>
                <w:right w:val="none" w:sz="0" w:space="0" w:color="auto"/>
              </w:divBdr>
            </w:div>
            <w:div w:id="873687290">
              <w:marLeft w:val="0"/>
              <w:marRight w:val="0"/>
              <w:marTop w:val="0"/>
              <w:marBottom w:val="0"/>
              <w:divBdr>
                <w:top w:val="none" w:sz="0" w:space="0" w:color="auto"/>
                <w:left w:val="none" w:sz="0" w:space="0" w:color="auto"/>
                <w:bottom w:val="none" w:sz="0" w:space="0" w:color="auto"/>
                <w:right w:val="none" w:sz="0" w:space="0" w:color="auto"/>
              </w:divBdr>
            </w:div>
            <w:div w:id="2014335511">
              <w:marLeft w:val="0"/>
              <w:marRight w:val="0"/>
              <w:marTop w:val="0"/>
              <w:marBottom w:val="0"/>
              <w:divBdr>
                <w:top w:val="none" w:sz="0" w:space="0" w:color="auto"/>
                <w:left w:val="none" w:sz="0" w:space="0" w:color="auto"/>
                <w:bottom w:val="none" w:sz="0" w:space="0" w:color="auto"/>
                <w:right w:val="none" w:sz="0" w:space="0" w:color="auto"/>
              </w:divBdr>
            </w:div>
            <w:div w:id="1511681378">
              <w:marLeft w:val="0"/>
              <w:marRight w:val="0"/>
              <w:marTop w:val="0"/>
              <w:marBottom w:val="0"/>
              <w:divBdr>
                <w:top w:val="none" w:sz="0" w:space="0" w:color="auto"/>
                <w:left w:val="none" w:sz="0" w:space="0" w:color="auto"/>
                <w:bottom w:val="none" w:sz="0" w:space="0" w:color="auto"/>
                <w:right w:val="none" w:sz="0" w:space="0" w:color="auto"/>
              </w:divBdr>
            </w:div>
            <w:div w:id="1689090831">
              <w:marLeft w:val="0"/>
              <w:marRight w:val="0"/>
              <w:marTop w:val="0"/>
              <w:marBottom w:val="0"/>
              <w:divBdr>
                <w:top w:val="none" w:sz="0" w:space="0" w:color="auto"/>
                <w:left w:val="none" w:sz="0" w:space="0" w:color="auto"/>
                <w:bottom w:val="none" w:sz="0" w:space="0" w:color="auto"/>
                <w:right w:val="none" w:sz="0" w:space="0" w:color="auto"/>
              </w:divBdr>
            </w:div>
            <w:div w:id="642344243">
              <w:marLeft w:val="0"/>
              <w:marRight w:val="0"/>
              <w:marTop w:val="0"/>
              <w:marBottom w:val="0"/>
              <w:divBdr>
                <w:top w:val="none" w:sz="0" w:space="0" w:color="auto"/>
                <w:left w:val="none" w:sz="0" w:space="0" w:color="auto"/>
                <w:bottom w:val="none" w:sz="0" w:space="0" w:color="auto"/>
                <w:right w:val="none" w:sz="0" w:space="0" w:color="auto"/>
              </w:divBdr>
            </w:div>
            <w:div w:id="1956400021">
              <w:marLeft w:val="0"/>
              <w:marRight w:val="0"/>
              <w:marTop w:val="0"/>
              <w:marBottom w:val="0"/>
              <w:divBdr>
                <w:top w:val="none" w:sz="0" w:space="0" w:color="auto"/>
                <w:left w:val="none" w:sz="0" w:space="0" w:color="auto"/>
                <w:bottom w:val="none" w:sz="0" w:space="0" w:color="auto"/>
                <w:right w:val="none" w:sz="0" w:space="0" w:color="auto"/>
              </w:divBdr>
            </w:div>
            <w:div w:id="798839978">
              <w:marLeft w:val="0"/>
              <w:marRight w:val="0"/>
              <w:marTop w:val="0"/>
              <w:marBottom w:val="0"/>
              <w:divBdr>
                <w:top w:val="none" w:sz="0" w:space="0" w:color="auto"/>
                <w:left w:val="none" w:sz="0" w:space="0" w:color="auto"/>
                <w:bottom w:val="none" w:sz="0" w:space="0" w:color="auto"/>
                <w:right w:val="none" w:sz="0" w:space="0" w:color="auto"/>
              </w:divBdr>
            </w:div>
            <w:div w:id="417406835">
              <w:marLeft w:val="0"/>
              <w:marRight w:val="0"/>
              <w:marTop w:val="0"/>
              <w:marBottom w:val="0"/>
              <w:divBdr>
                <w:top w:val="none" w:sz="0" w:space="0" w:color="auto"/>
                <w:left w:val="none" w:sz="0" w:space="0" w:color="auto"/>
                <w:bottom w:val="none" w:sz="0" w:space="0" w:color="auto"/>
                <w:right w:val="none" w:sz="0" w:space="0" w:color="auto"/>
              </w:divBdr>
            </w:div>
            <w:div w:id="185867680">
              <w:marLeft w:val="0"/>
              <w:marRight w:val="0"/>
              <w:marTop w:val="0"/>
              <w:marBottom w:val="0"/>
              <w:divBdr>
                <w:top w:val="none" w:sz="0" w:space="0" w:color="auto"/>
                <w:left w:val="none" w:sz="0" w:space="0" w:color="auto"/>
                <w:bottom w:val="none" w:sz="0" w:space="0" w:color="auto"/>
                <w:right w:val="none" w:sz="0" w:space="0" w:color="auto"/>
              </w:divBdr>
            </w:div>
            <w:div w:id="202065046">
              <w:marLeft w:val="0"/>
              <w:marRight w:val="0"/>
              <w:marTop w:val="0"/>
              <w:marBottom w:val="0"/>
              <w:divBdr>
                <w:top w:val="none" w:sz="0" w:space="0" w:color="auto"/>
                <w:left w:val="none" w:sz="0" w:space="0" w:color="auto"/>
                <w:bottom w:val="none" w:sz="0" w:space="0" w:color="auto"/>
                <w:right w:val="none" w:sz="0" w:space="0" w:color="auto"/>
              </w:divBdr>
            </w:div>
            <w:div w:id="1493913649">
              <w:marLeft w:val="0"/>
              <w:marRight w:val="0"/>
              <w:marTop w:val="0"/>
              <w:marBottom w:val="0"/>
              <w:divBdr>
                <w:top w:val="none" w:sz="0" w:space="0" w:color="auto"/>
                <w:left w:val="none" w:sz="0" w:space="0" w:color="auto"/>
                <w:bottom w:val="none" w:sz="0" w:space="0" w:color="auto"/>
                <w:right w:val="none" w:sz="0" w:space="0" w:color="auto"/>
              </w:divBdr>
            </w:div>
            <w:div w:id="367989793">
              <w:marLeft w:val="0"/>
              <w:marRight w:val="0"/>
              <w:marTop w:val="0"/>
              <w:marBottom w:val="0"/>
              <w:divBdr>
                <w:top w:val="none" w:sz="0" w:space="0" w:color="auto"/>
                <w:left w:val="none" w:sz="0" w:space="0" w:color="auto"/>
                <w:bottom w:val="none" w:sz="0" w:space="0" w:color="auto"/>
                <w:right w:val="none" w:sz="0" w:space="0" w:color="auto"/>
              </w:divBdr>
            </w:div>
            <w:div w:id="1230462919">
              <w:marLeft w:val="0"/>
              <w:marRight w:val="0"/>
              <w:marTop w:val="0"/>
              <w:marBottom w:val="0"/>
              <w:divBdr>
                <w:top w:val="none" w:sz="0" w:space="0" w:color="auto"/>
                <w:left w:val="none" w:sz="0" w:space="0" w:color="auto"/>
                <w:bottom w:val="none" w:sz="0" w:space="0" w:color="auto"/>
                <w:right w:val="none" w:sz="0" w:space="0" w:color="auto"/>
              </w:divBdr>
            </w:div>
            <w:div w:id="1797678991">
              <w:marLeft w:val="0"/>
              <w:marRight w:val="0"/>
              <w:marTop w:val="0"/>
              <w:marBottom w:val="0"/>
              <w:divBdr>
                <w:top w:val="none" w:sz="0" w:space="0" w:color="auto"/>
                <w:left w:val="none" w:sz="0" w:space="0" w:color="auto"/>
                <w:bottom w:val="none" w:sz="0" w:space="0" w:color="auto"/>
                <w:right w:val="none" w:sz="0" w:space="0" w:color="auto"/>
              </w:divBdr>
            </w:div>
            <w:div w:id="1946425049">
              <w:marLeft w:val="0"/>
              <w:marRight w:val="0"/>
              <w:marTop w:val="0"/>
              <w:marBottom w:val="0"/>
              <w:divBdr>
                <w:top w:val="none" w:sz="0" w:space="0" w:color="auto"/>
                <w:left w:val="none" w:sz="0" w:space="0" w:color="auto"/>
                <w:bottom w:val="none" w:sz="0" w:space="0" w:color="auto"/>
                <w:right w:val="none" w:sz="0" w:space="0" w:color="auto"/>
              </w:divBdr>
            </w:div>
            <w:div w:id="439567740">
              <w:marLeft w:val="0"/>
              <w:marRight w:val="0"/>
              <w:marTop w:val="0"/>
              <w:marBottom w:val="0"/>
              <w:divBdr>
                <w:top w:val="none" w:sz="0" w:space="0" w:color="auto"/>
                <w:left w:val="none" w:sz="0" w:space="0" w:color="auto"/>
                <w:bottom w:val="none" w:sz="0" w:space="0" w:color="auto"/>
                <w:right w:val="none" w:sz="0" w:space="0" w:color="auto"/>
              </w:divBdr>
            </w:div>
            <w:div w:id="983243633">
              <w:marLeft w:val="0"/>
              <w:marRight w:val="0"/>
              <w:marTop w:val="0"/>
              <w:marBottom w:val="0"/>
              <w:divBdr>
                <w:top w:val="none" w:sz="0" w:space="0" w:color="auto"/>
                <w:left w:val="none" w:sz="0" w:space="0" w:color="auto"/>
                <w:bottom w:val="none" w:sz="0" w:space="0" w:color="auto"/>
                <w:right w:val="none" w:sz="0" w:space="0" w:color="auto"/>
              </w:divBdr>
            </w:div>
            <w:div w:id="1574511985">
              <w:marLeft w:val="0"/>
              <w:marRight w:val="0"/>
              <w:marTop w:val="0"/>
              <w:marBottom w:val="0"/>
              <w:divBdr>
                <w:top w:val="none" w:sz="0" w:space="0" w:color="auto"/>
                <w:left w:val="none" w:sz="0" w:space="0" w:color="auto"/>
                <w:bottom w:val="none" w:sz="0" w:space="0" w:color="auto"/>
                <w:right w:val="none" w:sz="0" w:space="0" w:color="auto"/>
              </w:divBdr>
            </w:div>
            <w:div w:id="1939097661">
              <w:marLeft w:val="0"/>
              <w:marRight w:val="0"/>
              <w:marTop w:val="0"/>
              <w:marBottom w:val="0"/>
              <w:divBdr>
                <w:top w:val="none" w:sz="0" w:space="0" w:color="auto"/>
                <w:left w:val="none" w:sz="0" w:space="0" w:color="auto"/>
                <w:bottom w:val="none" w:sz="0" w:space="0" w:color="auto"/>
                <w:right w:val="none" w:sz="0" w:space="0" w:color="auto"/>
              </w:divBdr>
            </w:div>
            <w:div w:id="1790320327">
              <w:marLeft w:val="0"/>
              <w:marRight w:val="0"/>
              <w:marTop w:val="0"/>
              <w:marBottom w:val="0"/>
              <w:divBdr>
                <w:top w:val="none" w:sz="0" w:space="0" w:color="auto"/>
                <w:left w:val="none" w:sz="0" w:space="0" w:color="auto"/>
                <w:bottom w:val="none" w:sz="0" w:space="0" w:color="auto"/>
                <w:right w:val="none" w:sz="0" w:space="0" w:color="auto"/>
              </w:divBdr>
            </w:div>
            <w:div w:id="1359085840">
              <w:marLeft w:val="0"/>
              <w:marRight w:val="0"/>
              <w:marTop w:val="0"/>
              <w:marBottom w:val="0"/>
              <w:divBdr>
                <w:top w:val="none" w:sz="0" w:space="0" w:color="auto"/>
                <w:left w:val="none" w:sz="0" w:space="0" w:color="auto"/>
                <w:bottom w:val="none" w:sz="0" w:space="0" w:color="auto"/>
                <w:right w:val="none" w:sz="0" w:space="0" w:color="auto"/>
              </w:divBdr>
            </w:div>
            <w:div w:id="941298949">
              <w:marLeft w:val="0"/>
              <w:marRight w:val="0"/>
              <w:marTop w:val="0"/>
              <w:marBottom w:val="0"/>
              <w:divBdr>
                <w:top w:val="none" w:sz="0" w:space="0" w:color="auto"/>
                <w:left w:val="none" w:sz="0" w:space="0" w:color="auto"/>
                <w:bottom w:val="none" w:sz="0" w:space="0" w:color="auto"/>
                <w:right w:val="none" w:sz="0" w:space="0" w:color="auto"/>
              </w:divBdr>
            </w:div>
            <w:div w:id="2133787915">
              <w:marLeft w:val="0"/>
              <w:marRight w:val="0"/>
              <w:marTop w:val="0"/>
              <w:marBottom w:val="0"/>
              <w:divBdr>
                <w:top w:val="none" w:sz="0" w:space="0" w:color="auto"/>
                <w:left w:val="none" w:sz="0" w:space="0" w:color="auto"/>
                <w:bottom w:val="none" w:sz="0" w:space="0" w:color="auto"/>
                <w:right w:val="none" w:sz="0" w:space="0" w:color="auto"/>
              </w:divBdr>
            </w:div>
            <w:div w:id="1917401266">
              <w:marLeft w:val="0"/>
              <w:marRight w:val="0"/>
              <w:marTop w:val="0"/>
              <w:marBottom w:val="0"/>
              <w:divBdr>
                <w:top w:val="none" w:sz="0" w:space="0" w:color="auto"/>
                <w:left w:val="none" w:sz="0" w:space="0" w:color="auto"/>
                <w:bottom w:val="none" w:sz="0" w:space="0" w:color="auto"/>
                <w:right w:val="none" w:sz="0" w:space="0" w:color="auto"/>
              </w:divBdr>
            </w:div>
            <w:div w:id="474614171">
              <w:marLeft w:val="0"/>
              <w:marRight w:val="0"/>
              <w:marTop w:val="0"/>
              <w:marBottom w:val="0"/>
              <w:divBdr>
                <w:top w:val="none" w:sz="0" w:space="0" w:color="auto"/>
                <w:left w:val="none" w:sz="0" w:space="0" w:color="auto"/>
                <w:bottom w:val="none" w:sz="0" w:space="0" w:color="auto"/>
                <w:right w:val="none" w:sz="0" w:space="0" w:color="auto"/>
              </w:divBdr>
            </w:div>
            <w:div w:id="21326711">
              <w:marLeft w:val="0"/>
              <w:marRight w:val="0"/>
              <w:marTop w:val="0"/>
              <w:marBottom w:val="0"/>
              <w:divBdr>
                <w:top w:val="none" w:sz="0" w:space="0" w:color="auto"/>
                <w:left w:val="none" w:sz="0" w:space="0" w:color="auto"/>
                <w:bottom w:val="none" w:sz="0" w:space="0" w:color="auto"/>
                <w:right w:val="none" w:sz="0" w:space="0" w:color="auto"/>
              </w:divBdr>
            </w:div>
            <w:div w:id="1430080809">
              <w:marLeft w:val="0"/>
              <w:marRight w:val="0"/>
              <w:marTop w:val="0"/>
              <w:marBottom w:val="0"/>
              <w:divBdr>
                <w:top w:val="none" w:sz="0" w:space="0" w:color="auto"/>
                <w:left w:val="none" w:sz="0" w:space="0" w:color="auto"/>
                <w:bottom w:val="none" w:sz="0" w:space="0" w:color="auto"/>
                <w:right w:val="none" w:sz="0" w:space="0" w:color="auto"/>
              </w:divBdr>
            </w:div>
            <w:div w:id="950866832">
              <w:marLeft w:val="0"/>
              <w:marRight w:val="0"/>
              <w:marTop w:val="0"/>
              <w:marBottom w:val="0"/>
              <w:divBdr>
                <w:top w:val="none" w:sz="0" w:space="0" w:color="auto"/>
                <w:left w:val="none" w:sz="0" w:space="0" w:color="auto"/>
                <w:bottom w:val="none" w:sz="0" w:space="0" w:color="auto"/>
                <w:right w:val="none" w:sz="0" w:space="0" w:color="auto"/>
              </w:divBdr>
            </w:div>
            <w:div w:id="218903623">
              <w:marLeft w:val="0"/>
              <w:marRight w:val="0"/>
              <w:marTop w:val="0"/>
              <w:marBottom w:val="0"/>
              <w:divBdr>
                <w:top w:val="none" w:sz="0" w:space="0" w:color="auto"/>
                <w:left w:val="none" w:sz="0" w:space="0" w:color="auto"/>
                <w:bottom w:val="none" w:sz="0" w:space="0" w:color="auto"/>
                <w:right w:val="none" w:sz="0" w:space="0" w:color="auto"/>
              </w:divBdr>
            </w:div>
            <w:div w:id="805199687">
              <w:marLeft w:val="0"/>
              <w:marRight w:val="0"/>
              <w:marTop w:val="0"/>
              <w:marBottom w:val="0"/>
              <w:divBdr>
                <w:top w:val="none" w:sz="0" w:space="0" w:color="auto"/>
                <w:left w:val="none" w:sz="0" w:space="0" w:color="auto"/>
                <w:bottom w:val="none" w:sz="0" w:space="0" w:color="auto"/>
                <w:right w:val="none" w:sz="0" w:space="0" w:color="auto"/>
              </w:divBdr>
            </w:div>
            <w:div w:id="1300922157">
              <w:marLeft w:val="0"/>
              <w:marRight w:val="0"/>
              <w:marTop w:val="0"/>
              <w:marBottom w:val="0"/>
              <w:divBdr>
                <w:top w:val="none" w:sz="0" w:space="0" w:color="auto"/>
                <w:left w:val="none" w:sz="0" w:space="0" w:color="auto"/>
                <w:bottom w:val="none" w:sz="0" w:space="0" w:color="auto"/>
                <w:right w:val="none" w:sz="0" w:space="0" w:color="auto"/>
              </w:divBdr>
            </w:div>
            <w:div w:id="495389802">
              <w:marLeft w:val="0"/>
              <w:marRight w:val="0"/>
              <w:marTop w:val="0"/>
              <w:marBottom w:val="0"/>
              <w:divBdr>
                <w:top w:val="none" w:sz="0" w:space="0" w:color="auto"/>
                <w:left w:val="none" w:sz="0" w:space="0" w:color="auto"/>
                <w:bottom w:val="none" w:sz="0" w:space="0" w:color="auto"/>
                <w:right w:val="none" w:sz="0" w:space="0" w:color="auto"/>
              </w:divBdr>
            </w:div>
            <w:div w:id="1362591540">
              <w:marLeft w:val="0"/>
              <w:marRight w:val="0"/>
              <w:marTop w:val="0"/>
              <w:marBottom w:val="0"/>
              <w:divBdr>
                <w:top w:val="none" w:sz="0" w:space="0" w:color="auto"/>
                <w:left w:val="none" w:sz="0" w:space="0" w:color="auto"/>
                <w:bottom w:val="none" w:sz="0" w:space="0" w:color="auto"/>
                <w:right w:val="none" w:sz="0" w:space="0" w:color="auto"/>
              </w:divBdr>
            </w:div>
            <w:div w:id="723794002">
              <w:marLeft w:val="0"/>
              <w:marRight w:val="0"/>
              <w:marTop w:val="0"/>
              <w:marBottom w:val="0"/>
              <w:divBdr>
                <w:top w:val="none" w:sz="0" w:space="0" w:color="auto"/>
                <w:left w:val="none" w:sz="0" w:space="0" w:color="auto"/>
                <w:bottom w:val="none" w:sz="0" w:space="0" w:color="auto"/>
                <w:right w:val="none" w:sz="0" w:space="0" w:color="auto"/>
              </w:divBdr>
            </w:div>
            <w:div w:id="1191531602">
              <w:marLeft w:val="0"/>
              <w:marRight w:val="0"/>
              <w:marTop w:val="0"/>
              <w:marBottom w:val="0"/>
              <w:divBdr>
                <w:top w:val="none" w:sz="0" w:space="0" w:color="auto"/>
                <w:left w:val="none" w:sz="0" w:space="0" w:color="auto"/>
                <w:bottom w:val="none" w:sz="0" w:space="0" w:color="auto"/>
                <w:right w:val="none" w:sz="0" w:space="0" w:color="auto"/>
              </w:divBdr>
            </w:div>
            <w:div w:id="1890221406">
              <w:marLeft w:val="0"/>
              <w:marRight w:val="0"/>
              <w:marTop w:val="0"/>
              <w:marBottom w:val="0"/>
              <w:divBdr>
                <w:top w:val="none" w:sz="0" w:space="0" w:color="auto"/>
                <w:left w:val="none" w:sz="0" w:space="0" w:color="auto"/>
                <w:bottom w:val="none" w:sz="0" w:space="0" w:color="auto"/>
                <w:right w:val="none" w:sz="0" w:space="0" w:color="auto"/>
              </w:divBdr>
            </w:div>
            <w:div w:id="616257931">
              <w:marLeft w:val="0"/>
              <w:marRight w:val="0"/>
              <w:marTop w:val="0"/>
              <w:marBottom w:val="0"/>
              <w:divBdr>
                <w:top w:val="none" w:sz="0" w:space="0" w:color="auto"/>
                <w:left w:val="none" w:sz="0" w:space="0" w:color="auto"/>
                <w:bottom w:val="none" w:sz="0" w:space="0" w:color="auto"/>
                <w:right w:val="none" w:sz="0" w:space="0" w:color="auto"/>
              </w:divBdr>
            </w:div>
            <w:div w:id="1590773352">
              <w:marLeft w:val="0"/>
              <w:marRight w:val="0"/>
              <w:marTop w:val="0"/>
              <w:marBottom w:val="0"/>
              <w:divBdr>
                <w:top w:val="none" w:sz="0" w:space="0" w:color="auto"/>
                <w:left w:val="none" w:sz="0" w:space="0" w:color="auto"/>
                <w:bottom w:val="none" w:sz="0" w:space="0" w:color="auto"/>
                <w:right w:val="none" w:sz="0" w:space="0" w:color="auto"/>
              </w:divBdr>
            </w:div>
            <w:div w:id="585119098">
              <w:marLeft w:val="0"/>
              <w:marRight w:val="0"/>
              <w:marTop w:val="0"/>
              <w:marBottom w:val="0"/>
              <w:divBdr>
                <w:top w:val="none" w:sz="0" w:space="0" w:color="auto"/>
                <w:left w:val="none" w:sz="0" w:space="0" w:color="auto"/>
                <w:bottom w:val="none" w:sz="0" w:space="0" w:color="auto"/>
                <w:right w:val="none" w:sz="0" w:space="0" w:color="auto"/>
              </w:divBdr>
            </w:div>
            <w:div w:id="588200472">
              <w:marLeft w:val="0"/>
              <w:marRight w:val="0"/>
              <w:marTop w:val="0"/>
              <w:marBottom w:val="0"/>
              <w:divBdr>
                <w:top w:val="none" w:sz="0" w:space="0" w:color="auto"/>
                <w:left w:val="none" w:sz="0" w:space="0" w:color="auto"/>
                <w:bottom w:val="none" w:sz="0" w:space="0" w:color="auto"/>
                <w:right w:val="none" w:sz="0" w:space="0" w:color="auto"/>
              </w:divBdr>
            </w:div>
            <w:div w:id="1393117752">
              <w:marLeft w:val="0"/>
              <w:marRight w:val="0"/>
              <w:marTop w:val="0"/>
              <w:marBottom w:val="0"/>
              <w:divBdr>
                <w:top w:val="none" w:sz="0" w:space="0" w:color="auto"/>
                <w:left w:val="none" w:sz="0" w:space="0" w:color="auto"/>
                <w:bottom w:val="none" w:sz="0" w:space="0" w:color="auto"/>
                <w:right w:val="none" w:sz="0" w:space="0" w:color="auto"/>
              </w:divBdr>
            </w:div>
            <w:div w:id="1889949332">
              <w:marLeft w:val="0"/>
              <w:marRight w:val="0"/>
              <w:marTop w:val="0"/>
              <w:marBottom w:val="0"/>
              <w:divBdr>
                <w:top w:val="none" w:sz="0" w:space="0" w:color="auto"/>
                <w:left w:val="none" w:sz="0" w:space="0" w:color="auto"/>
                <w:bottom w:val="none" w:sz="0" w:space="0" w:color="auto"/>
                <w:right w:val="none" w:sz="0" w:space="0" w:color="auto"/>
              </w:divBdr>
            </w:div>
            <w:div w:id="2121215399">
              <w:marLeft w:val="0"/>
              <w:marRight w:val="0"/>
              <w:marTop w:val="0"/>
              <w:marBottom w:val="0"/>
              <w:divBdr>
                <w:top w:val="none" w:sz="0" w:space="0" w:color="auto"/>
                <w:left w:val="none" w:sz="0" w:space="0" w:color="auto"/>
                <w:bottom w:val="none" w:sz="0" w:space="0" w:color="auto"/>
                <w:right w:val="none" w:sz="0" w:space="0" w:color="auto"/>
              </w:divBdr>
            </w:div>
            <w:div w:id="1702782768">
              <w:marLeft w:val="0"/>
              <w:marRight w:val="0"/>
              <w:marTop w:val="0"/>
              <w:marBottom w:val="0"/>
              <w:divBdr>
                <w:top w:val="none" w:sz="0" w:space="0" w:color="auto"/>
                <w:left w:val="none" w:sz="0" w:space="0" w:color="auto"/>
                <w:bottom w:val="none" w:sz="0" w:space="0" w:color="auto"/>
                <w:right w:val="none" w:sz="0" w:space="0" w:color="auto"/>
              </w:divBdr>
            </w:div>
            <w:div w:id="1310943346">
              <w:marLeft w:val="0"/>
              <w:marRight w:val="0"/>
              <w:marTop w:val="0"/>
              <w:marBottom w:val="0"/>
              <w:divBdr>
                <w:top w:val="none" w:sz="0" w:space="0" w:color="auto"/>
                <w:left w:val="none" w:sz="0" w:space="0" w:color="auto"/>
                <w:bottom w:val="none" w:sz="0" w:space="0" w:color="auto"/>
                <w:right w:val="none" w:sz="0" w:space="0" w:color="auto"/>
              </w:divBdr>
            </w:div>
            <w:div w:id="2015837558">
              <w:marLeft w:val="0"/>
              <w:marRight w:val="0"/>
              <w:marTop w:val="0"/>
              <w:marBottom w:val="0"/>
              <w:divBdr>
                <w:top w:val="none" w:sz="0" w:space="0" w:color="auto"/>
                <w:left w:val="none" w:sz="0" w:space="0" w:color="auto"/>
                <w:bottom w:val="none" w:sz="0" w:space="0" w:color="auto"/>
                <w:right w:val="none" w:sz="0" w:space="0" w:color="auto"/>
              </w:divBdr>
            </w:div>
            <w:div w:id="58526181">
              <w:marLeft w:val="0"/>
              <w:marRight w:val="0"/>
              <w:marTop w:val="0"/>
              <w:marBottom w:val="0"/>
              <w:divBdr>
                <w:top w:val="none" w:sz="0" w:space="0" w:color="auto"/>
                <w:left w:val="none" w:sz="0" w:space="0" w:color="auto"/>
                <w:bottom w:val="none" w:sz="0" w:space="0" w:color="auto"/>
                <w:right w:val="none" w:sz="0" w:space="0" w:color="auto"/>
              </w:divBdr>
            </w:div>
            <w:div w:id="286548179">
              <w:marLeft w:val="0"/>
              <w:marRight w:val="0"/>
              <w:marTop w:val="0"/>
              <w:marBottom w:val="0"/>
              <w:divBdr>
                <w:top w:val="none" w:sz="0" w:space="0" w:color="auto"/>
                <w:left w:val="none" w:sz="0" w:space="0" w:color="auto"/>
                <w:bottom w:val="none" w:sz="0" w:space="0" w:color="auto"/>
                <w:right w:val="none" w:sz="0" w:space="0" w:color="auto"/>
              </w:divBdr>
            </w:div>
            <w:div w:id="792018145">
              <w:marLeft w:val="0"/>
              <w:marRight w:val="0"/>
              <w:marTop w:val="0"/>
              <w:marBottom w:val="0"/>
              <w:divBdr>
                <w:top w:val="none" w:sz="0" w:space="0" w:color="auto"/>
                <w:left w:val="none" w:sz="0" w:space="0" w:color="auto"/>
                <w:bottom w:val="none" w:sz="0" w:space="0" w:color="auto"/>
                <w:right w:val="none" w:sz="0" w:space="0" w:color="auto"/>
              </w:divBdr>
            </w:div>
            <w:div w:id="309403380">
              <w:marLeft w:val="0"/>
              <w:marRight w:val="0"/>
              <w:marTop w:val="0"/>
              <w:marBottom w:val="0"/>
              <w:divBdr>
                <w:top w:val="none" w:sz="0" w:space="0" w:color="auto"/>
                <w:left w:val="none" w:sz="0" w:space="0" w:color="auto"/>
                <w:bottom w:val="none" w:sz="0" w:space="0" w:color="auto"/>
                <w:right w:val="none" w:sz="0" w:space="0" w:color="auto"/>
              </w:divBdr>
            </w:div>
            <w:div w:id="133257999">
              <w:marLeft w:val="0"/>
              <w:marRight w:val="0"/>
              <w:marTop w:val="0"/>
              <w:marBottom w:val="0"/>
              <w:divBdr>
                <w:top w:val="none" w:sz="0" w:space="0" w:color="auto"/>
                <w:left w:val="none" w:sz="0" w:space="0" w:color="auto"/>
                <w:bottom w:val="none" w:sz="0" w:space="0" w:color="auto"/>
                <w:right w:val="none" w:sz="0" w:space="0" w:color="auto"/>
              </w:divBdr>
            </w:div>
            <w:div w:id="1861233262">
              <w:marLeft w:val="0"/>
              <w:marRight w:val="0"/>
              <w:marTop w:val="0"/>
              <w:marBottom w:val="0"/>
              <w:divBdr>
                <w:top w:val="none" w:sz="0" w:space="0" w:color="auto"/>
                <w:left w:val="none" w:sz="0" w:space="0" w:color="auto"/>
                <w:bottom w:val="none" w:sz="0" w:space="0" w:color="auto"/>
                <w:right w:val="none" w:sz="0" w:space="0" w:color="auto"/>
              </w:divBdr>
            </w:div>
            <w:div w:id="1325432823">
              <w:marLeft w:val="0"/>
              <w:marRight w:val="0"/>
              <w:marTop w:val="0"/>
              <w:marBottom w:val="0"/>
              <w:divBdr>
                <w:top w:val="none" w:sz="0" w:space="0" w:color="auto"/>
                <w:left w:val="none" w:sz="0" w:space="0" w:color="auto"/>
                <w:bottom w:val="none" w:sz="0" w:space="0" w:color="auto"/>
                <w:right w:val="none" w:sz="0" w:space="0" w:color="auto"/>
              </w:divBdr>
            </w:div>
            <w:div w:id="1163549429">
              <w:marLeft w:val="0"/>
              <w:marRight w:val="0"/>
              <w:marTop w:val="0"/>
              <w:marBottom w:val="0"/>
              <w:divBdr>
                <w:top w:val="none" w:sz="0" w:space="0" w:color="auto"/>
                <w:left w:val="none" w:sz="0" w:space="0" w:color="auto"/>
                <w:bottom w:val="none" w:sz="0" w:space="0" w:color="auto"/>
                <w:right w:val="none" w:sz="0" w:space="0" w:color="auto"/>
              </w:divBdr>
            </w:div>
            <w:div w:id="418335092">
              <w:marLeft w:val="0"/>
              <w:marRight w:val="0"/>
              <w:marTop w:val="0"/>
              <w:marBottom w:val="0"/>
              <w:divBdr>
                <w:top w:val="none" w:sz="0" w:space="0" w:color="auto"/>
                <w:left w:val="none" w:sz="0" w:space="0" w:color="auto"/>
                <w:bottom w:val="none" w:sz="0" w:space="0" w:color="auto"/>
                <w:right w:val="none" w:sz="0" w:space="0" w:color="auto"/>
              </w:divBdr>
            </w:div>
            <w:div w:id="263390403">
              <w:marLeft w:val="0"/>
              <w:marRight w:val="0"/>
              <w:marTop w:val="0"/>
              <w:marBottom w:val="0"/>
              <w:divBdr>
                <w:top w:val="none" w:sz="0" w:space="0" w:color="auto"/>
                <w:left w:val="none" w:sz="0" w:space="0" w:color="auto"/>
                <w:bottom w:val="none" w:sz="0" w:space="0" w:color="auto"/>
                <w:right w:val="none" w:sz="0" w:space="0" w:color="auto"/>
              </w:divBdr>
            </w:div>
            <w:div w:id="653070044">
              <w:marLeft w:val="0"/>
              <w:marRight w:val="0"/>
              <w:marTop w:val="0"/>
              <w:marBottom w:val="0"/>
              <w:divBdr>
                <w:top w:val="none" w:sz="0" w:space="0" w:color="auto"/>
                <w:left w:val="none" w:sz="0" w:space="0" w:color="auto"/>
                <w:bottom w:val="none" w:sz="0" w:space="0" w:color="auto"/>
                <w:right w:val="none" w:sz="0" w:space="0" w:color="auto"/>
              </w:divBdr>
            </w:div>
            <w:div w:id="137647985">
              <w:marLeft w:val="0"/>
              <w:marRight w:val="0"/>
              <w:marTop w:val="0"/>
              <w:marBottom w:val="0"/>
              <w:divBdr>
                <w:top w:val="none" w:sz="0" w:space="0" w:color="auto"/>
                <w:left w:val="none" w:sz="0" w:space="0" w:color="auto"/>
                <w:bottom w:val="none" w:sz="0" w:space="0" w:color="auto"/>
                <w:right w:val="none" w:sz="0" w:space="0" w:color="auto"/>
              </w:divBdr>
            </w:div>
            <w:div w:id="419837022">
              <w:marLeft w:val="0"/>
              <w:marRight w:val="0"/>
              <w:marTop w:val="0"/>
              <w:marBottom w:val="0"/>
              <w:divBdr>
                <w:top w:val="none" w:sz="0" w:space="0" w:color="auto"/>
                <w:left w:val="none" w:sz="0" w:space="0" w:color="auto"/>
                <w:bottom w:val="none" w:sz="0" w:space="0" w:color="auto"/>
                <w:right w:val="none" w:sz="0" w:space="0" w:color="auto"/>
              </w:divBdr>
            </w:div>
            <w:div w:id="297419534">
              <w:marLeft w:val="0"/>
              <w:marRight w:val="0"/>
              <w:marTop w:val="0"/>
              <w:marBottom w:val="0"/>
              <w:divBdr>
                <w:top w:val="none" w:sz="0" w:space="0" w:color="auto"/>
                <w:left w:val="none" w:sz="0" w:space="0" w:color="auto"/>
                <w:bottom w:val="none" w:sz="0" w:space="0" w:color="auto"/>
                <w:right w:val="none" w:sz="0" w:space="0" w:color="auto"/>
              </w:divBdr>
            </w:div>
            <w:div w:id="452870933">
              <w:marLeft w:val="0"/>
              <w:marRight w:val="0"/>
              <w:marTop w:val="0"/>
              <w:marBottom w:val="0"/>
              <w:divBdr>
                <w:top w:val="none" w:sz="0" w:space="0" w:color="auto"/>
                <w:left w:val="none" w:sz="0" w:space="0" w:color="auto"/>
                <w:bottom w:val="none" w:sz="0" w:space="0" w:color="auto"/>
                <w:right w:val="none" w:sz="0" w:space="0" w:color="auto"/>
              </w:divBdr>
            </w:div>
            <w:div w:id="702365170">
              <w:marLeft w:val="0"/>
              <w:marRight w:val="0"/>
              <w:marTop w:val="0"/>
              <w:marBottom w:val="0"/>
              <w:divBdr>
                <w:top w:val="none" w:sz="0" w:space="0" w:color="auto"/>
                <w:left w:val="none" w:sz="0" w:space="0" w:color="auto"/>
                <w:bottom w:val="none" w:sz="0" w:space="0" w:color="auto"/>
                <w:right w:val="none" w:sz="0" w:space="0" w:color="auto"/>
              </w:divBdr>
            </w:div>
            <w:div w:id="9764888">
              <w:marLeft w:val="0"/>
              <w:marRight w:val="0"/>
              <w:marTop w:val="0"/>
              <w:marBottom w:val="0"/>
              <w:divBdr>
                <w:top w:val="none" w:sz="0" w:space="0" w:color="auto"/>
                <w:left w:val="none" w:sz="0" w:space="0" w:color="auto"/>
                <w:bottom w:val="none" w:sz="0" w:space="0" w:color="auto"/>
                <w:right w:val="none" w:sz="0" w:space="0" w:color="auto"/>
              </w:divBdr>
            </w:div>
            <w:div w:id="777145508">
              <w:marLeft w:val="0"/>
              <w:marRight w:val="0"/>
              <w:marTop w:val="0"/>
              <w:marBottom w:val="0"/>
              <w:divBdr>
                <w:top w:val="none" w:sz="0" w:space="0" w:color="auto"/>
                <w:left w:val="none" w:sz="0" w:space="0" w:color="auto"/>
                <w:bottom w:val="none" w:sz="0" w:space="0" w:color="auto"/>
                <w:right w:val="none" w:sz="0" w:space="0" w:color="auto"/>
              </w:divBdr>
            </w:div>
            <w:div w:id="1126971558">
              <w:marLeft w:val="0"/>
              <w:marRight w:val="0"/>
              <w:marTop w:val="0"/>
              <w:marBottom w:val="0"/>
              <w:divBdr>
                <w:top w:val="none" w:sz="0" w:space="0" w:color="auto"/>
                <w:left w:val="none" w:sz="0" w:space="0" w:color="auto"/>
                <w:bottom w:val="none" w:sz="0" w:space="0" w:color="auto"/>
                <w:right w:val="none" w:sz="0" w:space="0" w:color="auto"/>
              </w:divBdr>
            </w:div>
            <w:div w:id="1159148688">
              <w:marLeft w:val="0"/>
              <w:marRight w:val="0"/>
              <w:marTop w:val="0"/>
              <w:marBottom w:val="0"/>
              <w:divBdr>
                <w:top w:val="none" w:sz="0" w:space="0" w:color="auto"/>
                <w:left w:val="none" w:sz="0" w:space="0" w:color="auto"/>
                <w:bottom w:val="none" w:sz="0" w:space="0" w:color="auto"/>
                <w:right w:val="none" w:sz="0" w:space="0" w:color="auto"/>
              </w:divBdr>
            </w:div>
            <w:div w:id="132409892">
              <w:marLeft w:val="0"/>
              <w:marRight w:val="0"/>
              <w:marTop w:val="0"/>
              <w:marBottom w:val="0"/>
              <w:divBdr>
                <w:top w:val="none" w:sz="0" w:space="0" w:color="auto"/>
                <w:left w:val="none" w:sz="0" w:space="0" w:color="auto"/>
                <w:bottom w:val="none" w:sz="0" w:space="0" w:color="auto"/>
                <w:right w:val="none" w:sz="0" w:space="0" w:color="auto"/>
              </w:divBdr>
            </w:div>
            <w:div w:id="180241168">
              <w:marLeft w:val="0"/>
              <w:marRight w:val="0"/>
              <w:marTop w:val="0"/>
              <w:marBottom w:val="0"/>
              <w:divBdr>
                <w:top w:val="none" w:sz="0" w:space="0" w:color="auto"/>
                <w:left w:val="none" w:sz="0" w:space="0" w:color="auto"/>
                <w:bottom w:val="none" w:sz="0" w:space="0" w:color="auto"/>
                <w:right w:val="none" w:sz="0" w:space="0" w:color="auto"/>
              </w:divBdr>
            </w:div>
            <w:div w:id="1769278499">
              <w:marLeft w:val="0"/>
              <w:marRight w:val="0"/>
              <w:marTop w:val="0"/>
              <w:marBottom w:val="0"/>
              <w:divBdr>
                <w:top w:val="none" w:sz="0" w:space="0" w:color="auto"/>
                <w:left w:val="none" w:sz="0" w:space="0" w:color="auto"/>
                <w:bottom w:val="none" w:sz="0" w:space="0" w:color="auto"/>
                <w:right w:val="none" w:sz="0" w:space="0" w:color="auto"/>
              </w:divBdr>
            </w:div>
            <w:div w:id="702167005">
              <w:marLeft w:val="0"/>
              <w:marRight w:val="0"/>
              <w:marTop w:val="0"/>
              <w:marBottom w:val="0"/>
              <w:divBdr>
                <w:top w:val="none" w:sz="0" w:space="0" w:color="auto"/>
                <w:left w:val="none" w:sz="0" w:space="0" w:color="auto"/>
                <w:bottom w:val="none" w:sz="0" w:space="0" w:color="auto"/>
                <w:right w:val="none" w:sz="0" w:space="0" w:color="auto"/>
              </w:divBdr>
            </w:div>
            <w:div w:id="930087073">
              <w:marLeft w:val="0"/>
              <w:marRight w:val="0"/>
              <w:marTop w:val="0"/>
              <w:marBottom w:val="0"/>
              <w:divBdr>
                <w:top w:val="none" w:sz="0" w:space="0" w:color="auto"/>
                <w:left w:val="none" w:sz="0" w:space="0" w:color="auto"/>
                <w:bottom w:val="none" w:sz="0" w:space="0" w:color="auto"/>
                <w:right w:val="none" w:sz="0" w:space="0" w:color="auto"/>
              </w:divBdr>
            </w:div>
            <w:div w:id="450513509">
              <w:marLeft w:val="0"/>
              <w:marRight w:val="0"/>
              <w:marTop w:val="0"/>
              <w:marBottom w:val="0"/>
              <w:divBdr>
                <w:top w:val="none" w:sz="0" w:space="0" w:color="auto"/>
                <w:left w:val="none" w:sz="0" w:space="0" w:color="auto"/>
                <w:bottom w:val="none" w:sz="0" w:space="0" w:color="auto"/>
                <w:right w:val="none" w:sz="0" w:space="0" w:color="auto"/>
              </w:divBdr>
            </w:div>
            <w:div w:id="645210560">
              <w:marLeft w:val="0"/>
              <w:marRight w:val="0"/>
              <w:marTop w:val="0"/>
              <w:marBottom w:val="0"/>
              <w:divBdr>
                <w:top w:val="none" w:sz="0" w:space="0" w:color="auto"/>
                <w:left w:val="none" w:sz="0" w:space="0" w:color="auto"/>
                <w:bottom w:val="none" w:sz="0" w:space="0" w:color="auto"/>
                <w:right w:val="none" w:sz="0" w:space="0" w:color="auto"/>
              </w:divBdr>
            </w:div>
            <w:div w:id="1426456836">
              <w:marLeft w:val="0"/>
              <w:marRight w:val="0"/>
              <w:marTop w:val="0"/>
              <w:marBottom w:val="0"/>
              <w:divBdr>
                <w:top w:val="none" w:sz="0" w:space="0" w:color="auto"/>
                <w:left w:val="none" w:sz="0" w:space="0" w:color="auto"/>
                <w:bottom w:val="none" w:sz="0" w:space="0" w:color="auto"/>
                <w:right w:val="none" w:sz="0" w:space="0" w:color="auto"/>
              </w:divBdr>
            </w:div>
            <w:div w:id="158079519">
              <w:marLeft w:val="0"/>
              <w:marRight w:val="0"/>
              <w:marTop w:val="0"/>
              <w:marBottom w:val="0"/>
              <w:divBdr>
                <w:top w:val="none" w:sz="0" w:space="0" w:color="auto"/>
                <w:left w:val="none" w:sz="0" w:space="0" w:color="auto"/>
                <w:bottom w:val="none" w:sz="0" w:space="0" w:color="auto"/>
                <w:right w:val="none" w:sz="0" w:space="0" w:color="auto"/>
              </w:divBdr>
            </w:div>
            <w:div w:id="335500521">
              <w:marLeft w:val="0"/>
              <w:marRight w:val="0"/>
              <w:marTop w:val="0"/>
              <w:marBottom w:val="0"/>
              <w:divBdr>
                <w:top w:val="none" w:sz="0" w:space="0" w:color="auto"/>
                <w:left w:val="none" w:sz="0" w:space="0" w:color="auto"/>
                <w:bottom w:val="none" w:sz="0" w:space="0" w:color="auto"/>
                <w:right w:val="none" w:sz="0" w:space="0" w:color="auto"/>
              </w:divBdr>
            </w:div>
            <w:div w:id="69474785">
              <w:marLeft w:val="0"/>
              <w:marRight w:val="0"/>
              <w:marTop w:val="0"/>
              <w:marBottom w:val="0"/>
              <w:divBdr>
                <w:top w:val="none" w:sz="0" w:space="0" w:color="auto"/>
                <w:left w:val="none" w:sz="0" w:space="0" w:color="auto"/>
                <w:bottom w:val="none" w:sz="0" w:space="0" w:color="auto"/>
                <w:right w:val="none" w:sz="0" w:space="0" w:color="auto"/>
              </w:divBdr>
            </w:div>
            <w:div w:id="1478959562">
              <w:marLeft w:val="0"/>
              <w:marRight w:val="0"/>
              <w:marTop w:val="0"/>
              <w:marBottom w:val="0"/>
              <w:divBdr>
                <w:top w:val="none" w:sz="0" w:space="0" w:color="auto"/>
                <w:left w:val="none" w:sz="0" w:space="0" w:color="auto"/>
                <w:bottom w:val="none" w:sz="0" w:space="0" w:color="auto"/>
                <w:right w:val="none" w:sz="0" w:space="0" w:color="auto"/>
              </w:divBdr>
            </w:div>
            <w:div w:id="1288853707">
              <w:marLeft w:val="0"/>
              <w:marRight w:val="0"/>
              <w:marTop w:val="0"/>
              <w:marBottom w:val="0"/>
              <w:divBdr>
                <w:top w:val="none" w:sz="0" w:space="0" w:color="auto"/>
                <w:left w:val="none" w:sz="0" w:space="0" w:color="auto"/>
                <w:bottom w:val="none" w:sz="0" w:space="0" w:color="auto"/>
                <w:right w:val="none" w:sz="0" w:space="0" w:color="auto"/>
              </w:divBdr>
            </w:div>
            <w:div w:id="241062336">
              <w:marLeft w:val="0"/>
              <w:marRight w:val="0"/>
              <w:marTop w:val="0"/>
              <w:marBottom w:val="0"/>
              <w:divBdr>
                <w:top w:val="none" w:sz="0" w:space="0" w:color="auto"/>
                <w:left w:val="none" w:sz="0" w:space="0" w:color="auto"/>
                <w:bottom w:val="none" w:sz="0" w:space="0" w:color="auto"/>
                <w:right w:val="none" w:sz="0" w:space="0" w:color="auto"/>
              </w:divBdr>
            </w:div>
            <w:div w:id="1350834057">
              <w:marLeft w:val="0"/>
              <w:marRight w:val="0"/>
              <w:marTop w:val="0"/>
              <w:marBottom w:val="0"/>
              <w:divBdr>
                <w:top w:val="none" w:sz="0" w:space="0" w:color="auto"/>
                <w:left w:val="none" w:sz="0" w:space="0" w:color="auto"/>
                <w:bottom w:val="none" w:sz="0" w:space="0" w:color="auto"/>
                <w:right w:val="none" w:sz="0" w:space="0" w:color="auto"/>
              </w:divBdr>
            </w:div>
            <w:div w:id="2048139761">
              <w:marLeft w:val="0"/>
              <w:marRight w:val="0"/>
              <w:marTop w:val="0"/>
              <w:marBottom w:val="0"/>
              <w:divBdr>
                <w:top w:val="none" w:sz="0" w:space="0" w:color="auto"/>
                <w:left w:val="none" w:sz="0" w:space="0" w:color="auto"/>
                <w:bottom w:val="none" w:sz="0" w:space="0" w:color="auto"/>
                <w:right w:val="none" w:sz="0" w:space="0" w:color="auto"/>
              </w:divBdr>
            </w:div>
            <w:div w:id="869493518">
              <w:marLeft w:val="0"/>
              <w:marRight w:val="0"/>
              <w:marTop w:val="0"/>
              <w:marBottom w:val="0"/>
              <w:divBdr>
                <w:top w:val="none" w:sz="0" w:space="0" w:color="auto"/>
                <w:left w:val="none" w:sz="0" w:space="0" w:color="auto"/>
                <w:bottom w:val="none" w:sz="0" w:space="0" w:color="auto"/>
                <w:right w:val="none" w:sz="0" w:space="0" w:color="auto"/>
              </w:divBdr>
            </w:div>
            <w:div w:id="343752284">
              <w:marLeft w:val="0"/>
              <w:marRight w:val="0"/>
              <w:marTop w:val="0"/>
              <w:marBottom w:val="0"/>
              <w:divBdr>
                <w:top w:val="none" w:sz="0" w:space="0" w:color="auto"/>
                <w:left w:val="none" w:sz="0" w:space="0" w:color="auto"/>
                <w:bottom w:val="none" w:sz="0" w:space="0" w:color="auto"/>
                <w:right w:val="none" w:sz="0" w:space="0" w:color="auto"/>
              </w:divBdr>
            </w:div>
            <w:div w:id="1499072765">
              <w:marLeft w:val="0"/>
              <w:marRight w:val="0"/>
              <w:marTop w:val="0"/>
              <w:marBottom w:val="0"/>
              <w:divBdr>
                <w:top w:val="none" w:sz="0" w:space="0" w:color="auto"/>
                <w:left w:val="none" w:sz="0" w:space="0" w:color="auto"/>
                <w:bottom w:val="none" w:sz="0" w:space="0" w:color="auto"/>
                <w:right w:val="none" w:sz="0" w:space="0" w:color="auto"/>
              </w:divBdr>
            </w:div>
            <w:div w:id="1348406303">
              <w:marLeft w:val="0"/>
              <w:marRight w:val="0"/>
              <w:marTop w:val="0"/>
              <w:marBottom w:val="0"/>
              <w:divBdr>
                <w:top w:val="none" w:sz="0" w:space="0" w:color="auto"/>
                <w:left w:val="none" w:sz="0" w:space="0" w:color="auto"/>
                <w:bottom w:val="none" w:sz="0" w:space="0" w:color="auto"/>
                <w:right w:val="none" w:sz="0" w:space="0" w:color="auto"/>
              </w:divBdr>
            </w:div>
            <w:div w:id="2077238523">
              <w:marLeft w:val="0"/>
              <w:marRight w:val="0"/>
              <w:marTop w:val="0"/>
              <w:marBottom w:val="0"/>
              <w:divBdr>
                <w:top w:val="none" w:sz="0" w:space="0" w:color="auto"/>
                <w:left w:val="none" w:sz="0" w:space="0" w:color="auto"/>
                <w:bottom w:val="none" w:sz="0" w:space="0" w:color="auto"/>
                <w:right w:val="none" w:sz="0" w:space="0" w:color="auto"/>
              </w:divBdr>
            </w:div>
            <w:div w:id="1367607262">
              <w:marLeft w:val="0"/>
              <w:marRight w:val="0"/>
              <w:marTop w:val="0"/>
              <w:marBottom w:val="0"/>
              <w:divBdr>
                <w:top w:val="none" w:sz="0" w:space="0" w:color="auto"/>
                <w:left w:val="none" w:sz="0" w:space="0" w:color="auto"/>
                <w:bottom w:val="none" w:sz="0" w:space="0" w:color="auto"/>
                <w:right w:val="none" w:sz="0" w:space="0" w:color="auto"/>
              </w:divBdr>
            </w:div>
            <w:div w:id="1502969752">
              <w:marLeft w:val="0"/>
              <w:marRight w:val="0"/>
              <w:marTop w:val="0"/>
              <w:marBottom w:val="0"/>
              <w:divBdr>
                <w:top w:val="none" w:sz="0" w:space="0" w:color="auto"/>
                <w:left w:val="none" w:sz="0" w:space="0" w:color="auto"/>
                <w:bottom w:val="none" w:sz="0" w:space="0" w:color="auto"/>
                <w:right w:val="none" w:sz="0" w:space="0" w:color="auto"/>
              </w:divBdr>
            </w:div>
            <w:div w:id="89204321">
              <w:marLeft w:val="0"/>
              <w:marRight w:val="0"/>
              <w:marTop w:val="0"/>
              <w:marBottom w:val="0"/>
              <w:divBdr>
                <w:top w:val="none" w:sz="0" w:space="0" w:color="auto"/>
                <w:left w:val="none" w:sz="0" w:space="0" w:color="auto"/>
                <w:bottom w:val="none" w:sz="0" w:space="0" w:color="auto"/>
                <w:right w:val="none" w:sz="0" w:space="0" w:color="auto"/>
              </w:divBdr>
            </w:div>
            <w:div w:id="1512526540">
              <w:marLeft w:val="0"/>
              <w:marRight w:val="0"/>
              <w:marTop w:val="0"/>
              <w:marBottom w:val="0"/>
              <w:divBdr>
                <w:top w:val="none" w:sz="0" w:space="0" w:color="auto"/>
                <w:left w:val="none" w:sz="0" w:space="0" w:color="auto"/>
                <w:bottom w:val="none" w:sz="0" w:space="0" w:color="auto"/>
                <w:right w:val="none" w:sz="0" w:space="0" w:color="auto"/>
              </w:divBdr>
            </w:div>
            <w:div w:id="2071416692">
              <w:marLeft w:val="0"/>
              <w:marRight w:val="0"/>
              <w:marTop w:val="0"/>
              <w:marBottom w:val="0"/>
              <w:divBdr>
                <w:top w:val="none" w:sz="0" w:space="0" w:color="auto"/>
                <w:left w:val="none" w:sz="0" w:space="0" w:color="auto"/>
                <w:bottom w:val="none" w:sz="0" w:space="0" w:color="auto"/>
                <w:right w:val="none" w:sz="0" w:space="0" w:color="auto"/>
              </w:divBdr>
            </w:div>
            <w:div w:id="662928370">
              <w:marLeft w:val="0"/>
              <w:marRight w:val="0"/>
              <w:marTop w:val="0"/>
              <w:marBottom w:val="0"/>
              <w:divBdr>
                <w:top w:val="none" w:sz="0" w:space="0" w:color="auto"/>
                <w:left w:val="none" w:sz="0" w:space="0" w:color="auto"/>
                <w:bottom w:val="none" w:sz="0" w:space="0" w:color="auto"/>
                <w:right w:val="none" w:sz="0" w:space="0" w:color="auto"/>
              </w:divBdr>
            </w:div>
            <w:div w:id="788282382">
              <w:marLeft w:val="0"/>
              <w:marRight w:val="0"/>
              <w:marTop w:val="0"/>
              <w:marBottom w:val="0"/>
              <w:divBdr>
                <w:top w:val="none" w:sz="0" w:space="0" w:color="auto"/>
                <w:left w:val="none" w:sz="0" w:space="0" w:color="auto"/>
                <w:bottom w:val="none" w:sz="0" w:space="0" w:color="auto"/>
                <w:right w:val="none" w:sz="0" w:space="0" w:color="auto"/>
              </w:divBdr>
            </w:div>
            <w:div w:id="1988582165">
              <w:marLeft w:val="0"/>
              <w:marRight w:val="0"/>
              <w:marTop w:val="0"/>
              <w:marBottom w:val="0"/>
              <w:divBdr>
                <w:top w:val="none" w:sz="0" w:space="0" w:color="auto"/>
                <w:left w:val="none" w:sz="0" w:space="0" w:color="auto"/>
                <w:bottom w:val="none" w:sz="0" w:space="0" w:color="auto"/>
                <w:right w:val="none" w:sz="0" w:space="0" w:color="auto"/>
              </w:divBdr>
            </w:div>
            <w:div w:id="1775783806">
              <w:marLeft w:val="0"/>
              <w:marRight w:val="0"/>
              <w:marTop w:val="0"/>
              <w:marBottom w:val="0"/>
              <w:divBdr>
                <w:top w:val="none" w:sz="0" w:space="0" w:color="auto"/>
                <w:left w:val="none" w:sz="0" w:space="0" w:color="auto"/>
                <w:bottom w:val="none" w:sz="0" w:space="0" w:color="auto"/>
                <w:right w:val="none" w:sz="0" w:space="0" w:color="auto"/>
              </w:divBdr>
            </w:div>
            <w:div w:id="926496727">
              <w:marLeft w:val="0"/>
              <w:marRight w:val="0"/>
              <w:marTop w:val="0"/>
              <w:marBottom w:val="0"/>
              <w:divBdr>
                <w:top w:val="none" w:sz="0" w:space="0" w:color="auto"/>
                <w:left w:val="none" w:sz="0" w:space="0" w:color="auto"/>
                <w:bottom w:val="none" w:sz="0" w:space="0" w:color="auto"/>
                <w:right w:val="none" w:sz="0" w:space="0" w:color="auto"/>
              </w:divBdr>
            </w:div>
            <w:div w:id="1175609306">
              <w:marLeft w:val="0"/>
              <w:marRight w:val="0"/>
              <w:marTop w:val="0"/>
              <w:marBottom w:val="0"/>
              <w:divBdr>
                <w:top w:val="none" w:sz="0" w:space="0" w:color="auto"/>
                <w:left w:val="none" w:sz="0" w:space="0" w:color="auto"/>
                <w:bottom w:val="none" w:sz="0" w:space="0" w:color="auto"/>
                <w:right w:val="none" w:sz="0" w:space="0" w:color="auto"/>
              </w:divBdr>
            </w:div>
            <w:div w:id="1094787850">
              <w:marLeft w:val="0"/>
              <w:marRight w:val="0"/>
              <w:marTop w:val="0"/>
              <w:marBottom w:val="0"/>
              <w:divBdr>
                <w:top w:val="none" w:sz="0" w:space="0" w:color="auto"/>
                <w:left w:val="none" w:sz="0" w:space="0" w:color="auto"/>
                <w:bottom w:val="none" w:sz="0" w:space="0" w:color="auto"/>
                <w:right w:val="none" w:sz="0" w:space="0" w:color="auto"/>
              </w:divBdr>
            </w:div>
            <w:div w:id="1182359052">
              <w:marLeft w:val="0"/>
              <w:marRight w:val="0"/>
              <w:marTop w:val="0"/>
              <w:marBottom w:val="0"/>
              <w:divBdr>
                <w:top w:val="none" w:sz="0" w:space="0" w:color="auto"/>
                <w:left w:val="none" w:sz="0" w:space="0" w:color="auto"/>
                <w:bottom w:val="none" w:sz="0" w:space="0" w:color="auto"/>
                <w:right w:val="none" w:sz="0" w:space="0" w:color="auto"/>
              </w:divBdr>
            </w:div>
            <w:div w:id="497237374">
              <w:marLeft w:val="0"/>
              <w:marRight w:val="0"/>
              <w:marTop w:val="0"/>
              <w:marBottom w:val="0"/>
              <w:divBdr>
                <w:top w:val="none" w:sz="0" w:space="0" w:color="auto"/>
                <w:left w:val="none" w:sz="0" w:space="0" w:color="auto"/>
                <w:bottom w:val="none" w:sz="0" w:space="0" w:color="auto"/>
                <w:right w:val="none" w:sz="0" w:space="0" w:color="auto"/>
              </w:divBdr>
            </w:div>
            <w:div w:id="691567623">
              <w:marLeft w:val="0"/>
              <w:marRight w:val="0"/>
              <w:marTop w:val="0"/>
              <w:marBottom w:val="0"/>
              <w:divBdr>
                <w:top w:val="none" w:sz="0" w:space="0" w:color="auto"/>
                <w:left w:val="none" w:sz="0" w:space="0" w:color="auto"/>
                <w:bottom w:val="none" w:sz="0" w:space="0" w:color="auto"/>
                <w:right w:val="none" w:sz="0" w:space="0" w:color="auto"/>
              </w:divBdr>
            </w:div>
            <w:div w:id="1290086400">
              <w:marLeft w:val="0"/>
              <w:marRight w:val="0"/>
              <w:marTop w:val="0"/>
              <w:marBottom w:val="0"/>
              <w:divBdr>
                <w:top w:val="none" w:sz="0" w:space="0" w:color="auto"/>
                <w:left w:val="none" w:sz="0" w:space="0" w:color="auto"/>
                <w:bottom w:val="none" w:sz="0" w:space="0" w:color="auto"/>
                <w:right w:val="none" w:sz="0" w:space="0" w:color="auto"/>
              </w:divBdr>
            </w:div>
            <w:div w:id="370963849">
              <w:marLeft w:val="0"/>
              <w:marRight w:val="0"/>
              <w:marTop w:val="0"/>
              <w:marBottom w:val="0"/>
              <w:divBdr>
                <w:top w:val="none" w:sz="0" w:space="0" w:color="auto"/>
                <w:left w:val="none" w:sz="0" w:space="0" w:color="auto"/>
                <w:bottom w:val="none" w:sz="0" w:space="0" w:color="auto"/>
                <w:right w:val="none" w:sz="0" w:space="0" w:color="auto"/>
              </w:divBdr>
            </w:div>
            <w:div w:id="1120032532">
              <w:marLeft w:val="0"/>
              <w:marRight w:val="0"/>
              <w:marTop w:val="0"/>
              <w:marBottom w:val="0"/>
              <w:divBdr>
                <w:top w:val="none" w:sz="0" w:space="0" w:color="auto"/>
                <w:left w:val="none" w:sz="0" w:space="0" w:color="auto"/>
                <w:bottom w:val="none" w:sz="0" w:space="0" w:color="auto"/>
                <w:right w:val="none" w:sz="0" w:space="0" w:color="auto"/>
              </w:divBdr>
            </w:div>
            <w:div w:id="1033579609">
              <w:marLeft w:val="0"/>
              <w:marRight w:val="0"/>
              <w:marTop w:val="0"/>
              <w:marBottom w:val="0"/>
              <w:divBdr>
                <w:top w:val="none" w:sz="0" w:space="0" w:color="auto"/>
                <w:left w:val="none" w:sz="0" w:space="0" w:color="auto"/>
                <w:bottom w:val="none" w:sz="0" w:space="0" w:color="auto"/>
                <w:right w:val="none" w:sz="0" w:space="0" w:color="auto"/>
              </w:divBdr>
            </w:div>
            <w:div w:id="1903756525">
              <w:marLeft w:val="0"/>
              <w:marRight w:val="0"/>
              <w:marTop w:val="0"/>
              <w:marBottom w:val="0"/>
              <w:divBdr>
                <w:top w:val="none" w:sz="0" w:space="0" w:color="auto"/>
                <w:left w:val="none" w:sz="0" w:space="0" w:color="auto"/>
                <w:bottom w:val="none" w:sz="0" w:space="0" w:color="auto"/>
                <w:right w:val="none" w:sz="0" w:space="0" w:color="auto"/>
              </w:divBdr>
            </w:div>
            <w:div w:id="141048756">
              <w:marLeft w:val="0"/>
              <w:marRight w:val="0"/>
              <w:marTop w:val="0"/>
              <w:marBottom w:val="0"/>
              <w:divBdr>
                <w:top w:val="none" w:sz="0" w:space="0" w:color="auto"/>
                <w:left w:val="none" w:sz="0" w:space="0" w:color="auto"/>
                <w:bottom w:val="none" w:sz="0" w:space="0" w:color="auto"/>
                <w:right w:val="none" w:sz="0" w:space="0" w:color="auto"/>
              </w:divBdr>
            </w:div>
            <w:div w:id="77754797">
              <w:marLeft w:val="0"/>
              <w:marRight w:val="0"/>
              <w:marTop w:val="0"/>
              <w:marBottom w:val="0"/>
              <w:divBdr>
                <w:top w:val="none" w:sz="0" w:space="0" w:color="auto"/>
                <w:left w:val="none" w:sz="0" w:space="0" w:color="auto"/>
                <w:bottom w:val="none" w:sz="0" w:space="0" w:color="auto"/>
                <w:right w:val="none" w:sz="0" w:space="0" w:color="auto"/>
              </w:divBdr>
            </w:div>
            <w:div w:id="469514939">
              <w:marLeft w:val="0"/>
              <w:marRight w:val="0"/>
              <w:marTop w:val="0"/>
              <w:marBottom w:val="0"/>
              <w:divBdr>
                <w:top w:val="none" w:sz="0" w:space="0" w:color="auto"/>
                <w:left w:val="none" w:sz="0" w:space="0" w:color="auto"/>
                <w:bottom w:val="none" w:sz="0" w:space="0" w:color="auto"/>
                <w:right w:val="none" w:sz="0" w:space="0" w:color="auto"/>
              </w:divBdr>
            </w:div>
            <w:div w:id="898326178">
              <w:marLeft w:val="0"/>
              <w:marRight w:val="0"/>
              <w:marTop w:val="0"/>
              <w:marBottom w:val="0"/>
              <w:divBdr>
                <w:top w:val="none" w:sz="0" w:space="0" w:color="auto"/>
                <w:left w:val="none" w:sz="0" w:space="0" w:color="auto"/>
                <w:bottom w:val="none" w:sz="0" w:space="0" w:color="auto"/>
                <w:right w:val="none" w:sz="0" w:space="0" w:color="auto"/>
              </w:divBdr>
            </w:div>
            <w:div w:id="221060907">
              <w:marLeft w:val="0"/>
              <w:marRight w:val="0"/>
              <w:marTop w:val="0"/>
              <w:marBottom w:val="0"/>
              <w:divBdr>
                <w:top w:val="none" w:sz="0" w:space="0" w:color="auto"/>
                <w:left w:val="none" w:sz="0" w:space="0" w:color="auto"/>
                <w:bottom w:val="none" w:sz="0" w:space="0" w:color="auto"/>
                <w:right w:val="none" w:sz="0" w:space="0" w:color="auto"/>
              </w:divBdr>
            </w:div>
            <w:div w:id="1220626412">
              <w:marLeft w:val="0"/>
              <w:marRight w:val="0"/>
              <w:marTop w:val="0"/>
              <w:marBottom w:val="0"/>
              <w:divBdr>
                <w:top w:val="none" w:sz="0" w:space="0" w:color="auto"/>
                <w:left w:val="none" w:sz="0" w:space="0" w:color="auto"/>
                <w:bottom w:val="none" w:sz="0" w:space="0" w:color="auto"/>
                <w:right w:val="none" w:sz="0" w:space="0" w:color="auto"/>
              </w:divBdr>
            </w:div>
            <w:div w:id="1048189201">
              <w:marLeft w:val="0"/>
              <w:marRight w:val="0"/>
              <w:marTop w:val="0"/>
              <w:marBottom w:val="0"/>
              <w:divBdr>
                <w:top w:val="none" w:sz="0" w:space="0" w:color="auto"/>
                <w:left w:val="none" w:sz="0" w:space="0" w:color="auto"/>
                <w:bottom w:val="none" w:sz="0" w:space="0" w:color="auto"/>
                <w:right w:val="none" w:sz="0" w:space="0" w:color="auto"/>
              </w:divBdr>
            </w:div>
            <w:div w:id="669137956">
              <w:marLeft w:val="0"/>
              <w:marRight w:val="0"/>
              <w:marTop w:val="0"/>
              <w:marBottom w:val="0"/>
              <w:divBdr>
                <w:top w:val="none" w:sz="0" w:space="0" w:color="auto"/>
                <w:left w:val="none" w:sz="0" w:space="0" w:color="auto"/>
                <w:bottom w:val="none" w:sz="0" w:space="0" w:color="auto"/>
                <w:right w:val="none" w:sz="0" w:space="0" w:color="auto"/>
              </w:divBdr>
            </w:div>
            <w:div w:id="1046953042">
              <w:marLeft w:val="0"/>
              <w:marRight w:val="0"/>
              <w:marTop w:val="0"/>
              <w:marBottom w:val="0"/>
              <w:divBdr>
                <w:top w:val="none" w:sz="0" w:space="0" w:color="auto"/>
                <w:left w:val="none" w:sz="0" w:space="0" w:color="auto"/>
                <w:bottom w:val="none" w:sz="0" w:space="0" w:color="auto"/>
                <w:right w:val="none" w:sz="0" w:space="0" w:color="auto"/>
              </w:divBdr>
            </w:div>
            <w:div w:id="602155478">
              <w:marLeft w:val="0"/>
              <w:marRight w:val="0"/>
              <w:marTop w:val="0"/>
              <w:marBottom w:val="0"/>
              <w:divBdr>
                <w:top w:val="none" w:sz="0" w:space="0" w:color="auto"/>
                <w:left w:val="none" w:sz="0" w:space="0" w:color="auto"/>
                <w:bottom w:val="none" w:sz="0" w:space="0" w:color="auto"/>
                <w:right w:val="none" w:sz="0" w:space="0" w:color="auto"/>
              </w:divBdr>
            </w:div>
            <w:div w:id="227502891">
              <w:marLeft w:val="0"/>
              <w:marRight w:val="0"/>
              <w:marTop w:val="0"/>
              <w:marBottom w:val="0"/>
              <w:divBdr>
                <w:top w:val="none" w:sz="0" w:space="0" w:color="auto"/>
                <w:left w:val="none" w:sz="0" w:space="0" w:color="auto"/>
                <w:bottom w:val="none" w:sz="0" w:space="0" w:color="auto"/>
                <w:right w:val="none" w:sz="0" w:space="0" w:color="auto"/>
              </w:divBdr>
            </w:div>
            <w:div w:id="1880125485">
              <w:marLeft w:val="0"/>
              <w:marRight w:val="0"/>
              <w:marTop w:val="0"/>
              <w:marBottom w:val="0"/>
              <w:divBdr>
                <w:top w:val="none" w:sz="0" w:space="0" w:color="auto"/>
                <w:left w:val="none" w:sz="0" w:space="0" w:color="auto"/>
                <w:bottom w:val="none" w:sz="0" w:space="0" w:color="auto"/>
                <w:right w:val="none" w:sz="0" w:space="0" w:color="auto"/>
              </w:divBdr>
            </w:div>
            <w:div w:id="718288330">
              <w:marLeft w:val="0"/>
              <w:marRight w:val="0"/>
              <w:marTop w:val="0"/>
              <w:marBottom w:val="0"/>
              <w:divBdr>
                <w:top w:val="none" w:sz="0" w:space="0" w:color="auto"/>
                <w:left w:val="none" w:sz="0" w:space="0" w:color="auto"/>
                <w:bottom w:val="none" w:sz="0" w:space="0" w:color="auto"/>
                <w:right w:val="none" w:sz="0" w:space="0" w:color="auto"/>
              </w:divBdr>
            </w:div>
            <w:div w:id="507329798">
              <w:marLeft w:val="0"/>
              <w:marRight w:val="0"/>
              <w:marTop w:val="0"/>
              <w:marBottom w:val="0"/>
              <w:divBdr>
                <w:top w:val="none" w:sz="0" w:space="0" w:color="auto"/>
                <w:left w:val="none" w:sz="0" w:space="0" w:color="auto"/>
                <w:bottom w:val="none" w:sz="0" w:space="0" w:color="auto"/>
                <w:right w:val="none" w:sz="0" w:space="0" w:color="auto"/>
              </w:divBdr>
            </w:div>
            <w:div w:id="728262778">
              <w:marLeft w:val="0"/>
              <w:marRight w:val="0"/>
              <w:marTop w:val="0"/>
              <w:marBottom w:val="0"/>
              <w:divBdr>
                <w:top w:val="none" w:sz="0" w:space="0" w:color="auto"/>
                <w:left w:val="none" w:sz="0" w:space="0" w:color="auto"/>
                <w:bottom w:val="none" w:sz="0" w:space="0" w:color="auto"/>
                <w:right w:val="none" w:sz="0" w:space="0" w:color="auto"/>
              </w:divBdr>
            </w:div>
            <w:div w:id="955720880">
              <w:marLeft w:val="0"/>
              <w:marRight w:val="0"/>
              <w:marTop w:val="0"/>
              <w:marBottom w:val="0"/>
              <w:divBdr>
                <w:top w:val="none" w:sz="0" w:space="0" w:color="auto"/>
                <w:left w:val="none" w:sz="0" w:space="0" w:color="auto"/>
                <w:bottom w:val="none" w:sz="0" w:space="0" w:color="auto"/>
                <w:right w:val="none" w:sz="0" w:space="0" w:color="auto"/>
              </w:divBdr>
            </w:div>
            <w:div w:id="385836779">
              <w:marLeft w:val="0"/>
              <w:marRight w:val="0"/>
              <w:marTop w:val="0"/>
              <w:marBottom w:val="0"/>
              <w:divBdr>
                <w:top w:val="none" w:sz="0" w:space="0" w:color="auto"/>
                <w:left w:val="none" w:sz="0" w:space="0" w:color="auto"/>
                <w:bottom w:val="none" w:sz="0" w:space="0" w:color="auto"/>
                <w:right w:val="none" w:sz="0" w:space="0" w:color="auto"/>
              </w:divBdr>
            </w:div>
            <w:div w:id="1715688505">
              <w:marLeft w:val="0"/>
              <w:marRight w:val="0"/>
              <w:marTop w:val="0"/>
              <w:marBottom w:val="0"/>
              <w:divBdr>
                <w:top w:val="none" w:sz="0" w:space="0" w:color="auto"/>
                <w:left w:val="none" w:sz="0" w:space="0" w:color="auto"/>
                <w:bottom w:val="none" w:sz="0" w:space="0" w:color="auto"/>
                <w:right w:val="none" w:sz="0" w:space="0" w:color="auto"/>
              </w:divBdr>
            </w:div>
            <w:div w:id="956521844">
              <w:marLeft w:val="0"/>
              <w:marRight w:val="0"/>
              <w:marTop w:val="0"/>
              <w:marBottom w:val="0"/>
              <w:divBdr>
                <w:top w:val="none" w:sz="0" w:space="0" w:color="auto"/>
                <w:left w:val="none" w:sz="0" w:space="0" w:color="auto"/>
                <w:bottom w:val="none" w:sz="0" w:space="0" w:color="auto"/>
                <w:right w:val="none" w:sz="0" w:space="0" w:color="auto"/>
              </w:divBdr>
            </w:div>
            <w:div w:id="1043945605">
              <w:marLeft w:val="0"/>
              <w:marRight w:val="0"/>
              <w:marTop w:val="0"/>
              <w:marBottom w:val="0"/>
              <w:divBdr>
                <w:top w:val="none" w:sz="0" w:space="0" w:color="auto"/>
                <w:left w:val="none" w:sz="0" w:space="0" w:color="auto"/>
                <w:bottom w:val="none" w:sz="0" w:space="0" w:color="auto"/>
                <w:right w:val="none" w:sz="0" w:space="0" w:color="auto"/>
              </w:divBdr>
            </w:div>
            <w:div w:id="2012365928">
              <w:marLeft w:val="0"/>
              <w:marRight w:val="0"/>
              <w:marTop w:val="0"/>
              <w:marBottom w:val="0"/>
              <w:divBdr>
                <w:top w:val="none" w:sz="0" w:space="0" w:color="auto"/>
                <w:left w:val="none" w:sz="0" w:space="0" w:color="auto"/>
                <w:bottom w:val="none" w:sz="0" w:space="0" w:color="auto"/>
                <w:right w:val="none" w:sz="0" w:space="0" w:color="auto"/>
              </w:divBdr>
            </w:div>
            <w:div w:id="1485123704">
              <w:marLeft w:val="0"/>
              <w:marRight w:val="0"/>
              <w:marTop w:val="0"/>
              <w:marBottom w:val="0"/>
              <w:divBdr>
                <w:top w:val="none" w:sz="0" w:space="0" w:color="auto"/>
                <w:left w:val="none" w:sz="0" w:space="0" w:color="auto"/>
                <w:bottom w:val="none" w:sz="0" w:space="0" w:color="auto"/>
                <w:right w:val="none" w:sz="0" w:space="0" w:color="auto"/>
              </w:divBdr>
            </w:div>
            <w:div w:id="324407316">
              <w:marLeft w:val="0"/>
              <w:marRight w:val="0"/>
              <w:marTop w:val="0"/>
              <w:marBottom w:val="0"/>
              <w:divBdr>
                <w:top w:val="none" w:sz="0" w:space="0" w:color="auto"/>
                <w:left w:val="none" w:sz="0" w:space="0" w:color="auto"/>
                <w:bottom w:val="none" w:sz="0" w:space="0" w:color="auto"/>
                <w:right w:val="none" w:sz="0" w:space="0" w:color="auto"/>
              </w:divBdr>
            </w:div>
            <w:div w:id="1255435113">
              <w:marLeft w:val="0"/>
              <w:marRight w:val="0"/>
              <w:marTop w:val="0"/>
              <w:marBottom w:val="0"/>
              <w:divBdr>
                <w:top w:val="none" w:sz="0" w:space="0" w:color="auto"/>
                <w:left w:val="none" w:sz="0" w:space="0" w:color="auto"/>
                <w:bottom w:val="none" w:sz="0" w:space="0" w:color="auto"/>
                <w:right w:val="none" w:sz="0" w:space="0" w:color="auto"/>
              </w:divBdr>
            </w:div>
            <w:div w:id="909853292">
              <w:marLeft w:val="0"/>
              <w:marRight w:val="0"/>
              <w:marTop w:val="0"/>
              <w:marBottom w:val="0"/>
              <w:divBdr>
                <w:top w:val="none" w:sz="0" w:space="0" w:color="auto"/>
                <w:left w:val="none" w:sz="0" w:space="0" w:color="auto"/>
                <w:bottom w:val="none" w:sz="0" w:space="0" w:color="auto"/>
                <w:right w:val="none" w:sz="0" w:space="0" w:color="auto"/>
              </w:divBdr>
            </w:div>
            <w:div w:id="876963772">
              <w:marLeft w:val="0"/>
              <w:marRight w:val="0"/>
              <w:marTop w:val="0"/>
              <w:marBottom w:val="0"/>
              <w:divBdr>
                <w:top w:val="none" w:sz="0" w:space="0" w:color="auto"/>
                <w:left w:val="none" w:sz="0" w:space="0" w:color="auto"/>
                <w:bottom w:val="none" w:sz="0" w:space="0" w:color="auto"/>
                <w:right w:val="none" w:sz="0" w:space="0" w:color="auto"/>
              </w:divBdr>
            </w:div>
            <w:div w:id="1022319183">
              <w:marLeft w:val="0"/>
              <w:marRight w:val="0"/>
              <w:marTop w:val="0"/>
              <w:marBottom w:val="0"/>
              <w:divBdr>
                <w:top w:val="none" w:sz="0" w:space="0" w:color="auto"/>
                <w:left w:val="none" w:sz="0" w:space="0" w:color="auto"/>
                <w:bottom w:val="none" w:sz="0" w:space="0" w:color="auto"/>
                <w:right w:val="none" w:sz="0" w:space="0" w:color="auto"/>
              </w:divBdr>
            </w:div>
            <w:div w:id="755059762">
              <w:marLeft w:val="0"/>
              <w:marRight w:val="0"/>
              <w:marTop w:val="0"/>
              <w:marBottom w:val="0"/>
              <w:divBdr>
                <w:top w:val="none" w:sz="0" w:space="0" w:color="auto"/>
                <w:left w:val="none" w:sz="0" w:space="0" w:color="auto"/>
                <w:bottom w:val="none" w:sz="0" w:space="0" w:color="auto"/>
                <w:right w:val="none" w:sz="0" w:space="0" w:color="auto"/>
              </w:divBdr>
            </w:div>
            <w:div w:id="806052205">
              <w:marLeft w:val="0"/>
              <w:marRight w:val="0"/>
              <w:marTop w:val="0"/>
              <w:marBottom w:val="0"/>
              <w:divBdr>
                <w:top w:val="none" w:sz="0" w:space="0" w:color="auto"/>
                <w:left w:val="none" w:sz="0" w:space="0" w:color="auto"/>
                <w:bottom w:val="none" w:sz="0" w:space="0" w:color="auto"/>
                <w:right w:val="none" w:sz="0" w:space="0" w:color="auto"/>
              </w:divBdr>
            </w:div>
            <w:div w:id="623657581">
              <w:marLeft w:val="0"/>
              <w:marRight w:val="0"/>
              <w:marTop w:val="0"/>
              <w:marBottom w:val="0"/>
              <w:divBdr>
                <w:top w:val="none" w:sz="0" w:space="0" w:color="auto"/>
                <w:left w:val="none" w:sz="0" w:space="0" w:color="auto"/>
                <w:bottom w:val="none" w:sz="0" w:space="0" w:color="auto"/>
                <w:right w:val="none" w:sz="0" w:space="0" w:color="auto"/>
              </w:divBdr>
            </w:div>
            <w:div w:id="1487013673">
              <w:marLeft w:val="0"/>
              <w:marRight w:val="0"/>
              <w:marTop w:val="0"/>
              <w:marBottom w:val="0"/>
              <w:divBdr>
                <w:top w:val="none" w:sz="0" w:space="0" w:color="auto"/>
                <w:left w:val="none" w:sz="0" w:space="0" w:color="auto"/>
                <w:bottom w:val="none" w:sz="0" w:space="0" w:color="auto"/>
                <w:right w:val="none" w:sz="0" w:space="0" w:color="auto"/>
              </w:divBdr>
            </w:div>
            <w:div w:id="930506193">
              <w:marLeft w:val="0"/>
              <w:marRight w:val="0"/>
              <w:marTop w:val="0"/>
              <w:marBottom w:val="0"/>
              <w:divBdr>
                <w:top w:val="none" w:sz="0" w:space="0" w:color="auto"/>
                <w:left w:val="none" w:sz="0" w:space="0" w:color="auto"/>
                <w:bottom w:val="none" w:sz="0" w:space="0" w:color="auto"/>
                <w:right w:val="none" w:sz="0" w:space="0" w:color="auto"/>
              </w:divBdr>
            </w:div>
            <w:div w:id="999894825">
              <w:marLeft w:val="0"/>
              <w:marRight w:val="0"/>
              <w:marTop w:val="0"/>
              <w:marBottom w:val="0"/>
              <w:divBdr>
                <w:top w:val="none" w:sz="0" w:space="0" w:color="auto"/>
                <w:left w:val="none" w:sz="0" w:space="0" w:color="auto"/>
                <w:bottom w:val="none" w:sz="0" w:space="0" w:color="auto"/>
                <w:right w:val="none" w:sz="0" w:space="0" w:color="auto"/>
              </w:divBdr>
            </w:div>
            <w:div w:id="1402631440">
              <w:marLeft w:val="0"/>
              <w:marRight w:val="0"/>
              <w:marTop w:val="0"/>
              <w:marBottom w:val="0"/>
              <w:divBdr>
                <w:top w:val="none" w:sz="0" w:space="0" w:color="auto"/>
                <w:left w:val="none" w:sz="0" w:space="0" w:color="auto"/>
                <w:bottom w:val="none" w:sz="0" w:space="0" w:color="auto"/>
                <w:right w:val="none" w:sz="0" w:space="0" w:color="auto"/>
              </w:divBdr>
            </w:div>
            <w:div w:id="110365772">
              <w:marLeft w:val="0"/>
              <w:marRight w:val="0"/>
              <w:marTop w:val="0"/>
              <w:marBottom w:val="0"/>
              <w:divBdr>
                <w:top w:val="none" w:sz="0" w:space="0" w:color="auto"/>
                <w:left w:val="none" w:sz="0" w:space="0" w:color="auto"/>
                <w:bottom w:val="none" w:sz="0" w:space="0" w:color="auto"/>
                <w:right w:val="none" w:sz="0" w:space="0" w:color="auto"/>
              </w:divBdr>
            </w:div>
            <w:div w:id="1518227527">
              <w:marLeft w:val="0"/>
              <w:marRight w:val="0"/>
              <w:marTop w:val="0"/>
              <w:marBottom w:val="0"/>
              <w:divBdr>
                <w:top w:val="none" w:sz="0" w:space="0" w:color="auto"/>
                <w:left w:val="none" w:sz="0" w:space="0" w:color="auto"/>
                <w:bottom w:val="none" w:sz="0" w:space="0" w:color="auto"/>
                <w:right w:val="none" w:sz="0" w:space="0" w:color="auto"/>
              </w:divBdr>
            </w:div>
            <w:div w:id="1612668940">
              <w:marLeft w:val="0"/>
              <w:marRight w:val="0"/>
              <w:marTop w:val="0"/>
              <w:marBottom w:val="0"/>
              <w:divBdr>
                <w:top w:val="none" w:sz="0" w:space="0" w:color="auto"/>
                <w:left w:val="none" w:sz="0" w:space="0" w:color="auto"/>
                <w:bottom w:val="none" w:sz="0" w:space="0" w:color="auto"/>
                <w:right w:val="none" w:sz="0" w:space="0" w:color="auto"/>
              </w:divBdr>
            </w:div>
            <w:div w:id="1547525751">
              <w:marLeft w:val="0"/>
              <w:marRight w:val="0"/>
              <w:marTop w:val="0"/>
              <w:marBottom w:val="0"/>
              <w:divBdr>
                <w:top w:val="none" w:sz="0" w:space="0" w:color="auto"/>
                <w:left w:val="none" w:sz="0" w:space="0" w:color="auto"/>
                <w:bottom w:val="none" w:sz="0" w:space="0" w:color="auto"/>
                <w:right w:val="none" w:sz="0" w:space="0" w:color="auto"/>
              </w:divBdr>
            </w:div>
            <w:div w:id="325477955">
              <w:marLeft w:val="0"/>
              <w:marRight w:val="0"/>
              <w:marTop w:val="0"/>
              <w:marBottom w:val="0"/>
              <w:divBdr>
                <w:top w:val="none" w:sz="0" w:space="0" w:color="auto"/>
                <w:left w:val="none" w:sz="0" w:space="0" w:color="auto"/>
                <w:bottom w:val="none" w:sz="0" w:space="0" w:color="auto"/>
                <w:right w:val="none" w:sz="0" w:space="0" w:color="auto"/>
              </w:divBdr>
            </w:div>
            <w:div w:id="1216505420">
              <w:marLeft w:val="0"/>
              <w:marRight w:val="0"/>
              <w:marTop w:val="0"/>
              <w:marBottom w:val="0"/>
              <w:divBdr>
                <w:top w:val="none" w:sz="0" w:space="0" w:color="auto"/>
                <w:left w:val="none" w:sz="0" w:space="0" w:color="auto"/>
                <w:bottom w:val="none" w:sz="0" w:space="0" w:color="auto"/>
                <w:right w:val="none" w:sz="0" w:space="0" w:color="auto"/>
              </w:divBdr>
            </w:div>
            <w:div w:id="345404362">
              <w:marLeft w:val="0"/>
              <w:marRight w:val="0"/>
              <w:marTop w:val="0"/>
              <w:marBottom w:val="0"/>
              <w:divBdr>
                <w:top w:val="none" w:sz="0" w:space="0" w:color="auto"/>
                <w:left w:val="none" w:sz="0" w:space="0" w:color="auto"/>
                <w:bottom w:val="none" w:sz="0" w:space="0" w:color="auto"/>
                <w:right w:val="none" w:sz="0" w:space="0" w:color="auto"/>
              </w:divBdr>
            </w:div>
            <w:div w:id="830489723">
              <w:marLeft w:val="0"/>
              <w:marRight w:val="0"/>
              <w:marTop w:val="0"/>
              <w:marBottom w:val="0"/>
              <w:divBdr>
                <w:top w:val="none" w:sz="0" w:space="0" w:color="auto"/>
                <w:left w:val="none" w:sz="0" w:space="0" w:color="auto"/>
                <w:bottom w:val="none" w:sz="0" w:space="0" w:color="auto"/>
                <w:right w:val="none" w:sz="0" w:space="0" w:color="auto"/>
              </w:divBdr>
            </w:div>
            <w:div w:id="1217206515">
              <w:marLeft w:val="0"/>
              <w:marRight w:val="0"/>
              <w:marTop w:val="0"/>
              <w:marBottom w:val="0"/>
              <w:divBdr>
                <w:top w:val="none" w:sz="0" w:space="0" w:color="auto"/>
                <w:left w:val="none" w:sz="0" w:space="0" w:color="auto"/>
                <w:bottom w:val="none" w:sz="0" w:space="0" w:color="auto"/>
                <w:right w:val="none" w:sz="0" w:space="0" w:color="auto"/>
              </w:divBdr>
            </w:div>
            <w:div w:id="1084835839">
              <w:marLeft w:val="0"/>
              <w:marRight w:val="0"/>
              <w:marTop w:val="0"/>
              <w:marBottom w:val="0"/>
              <w:divBdr>
                <w:top w:val="none" w:sz="0" w:space="0" w:color="auto"/>
                <w:left w:val="none" w:sz="0" w:space="0" w:color="auto"/>
                <w:bottom w:val="none" w:sz="0" w:space="0" w:color="auto"/>
                <w:right w:val="none" w:sz="0" w:space="0" w:color="auto"/>
              </w:divBdr>
            </w:div>
            <w:div w:id="522671008">
              <w:marLeft w:val="0"/>
              <w:marRight w:val="0"/>
              <w:marTop w:val="0"/>
              <w:marBottom w:val="0"/>
              <w:divBdr>
                <w:top w:val="none" w:sz="0" w:space="0" w:color="auto"/>
                <w:left w:val="none" w:sz="0" w:space="0" w:color="auto"/>
                <w:bottom w:val="none" w:sz="0" w:space="0" w:color="auto"/>
                <w:right w:val="none" w:sz="0" w:space="0" w:color="auto"/>
              </w:divBdr>
            </w:div>
            <w:div w:id="888423732">
              <w:marLeft w:val="0"/>
              <w:marRight w:val="0"/>
              <w:marTop w:val="0"/>
              <w:marBottom w:val="0"/>
              <w:divBdr>
                <w:top w:val="none" w:sz="0" w:space="0" w:color="auto"/>
                <w:left w:val="none" w:sz="0" w:space="0" w:color="auto"/>
                <w:bottom w:val="none" w:sz="0" w:space="0" w:color="auto"/>
                <w:right w:val="none" w:sz="0" w:space="0" w:color="auto"/>
              </w:divBdr>
            </w:div>
            <w:div w:id="1960455981">
              <w:marLeft w:val="0"/>
              <w:marRight w:val="0"/>
              <w:marTop w:val="0"/>
              <w:marBottom w:val="0"/>
              <w:divBdr>
                <w:top w:val="none" w:sz="0" w:space="0" w:color="auto"/>
                <w:left w:val="none" w:sz="0" w:space="0" w:color="auto"/>
                <w:bottom w:val="none" w:sz="0" w:space="0" w:color="auto"/>
                <w:right w:val="none" w:sz="0" w:space="0" w:color="auto"/>
              </w:divBdr>
            </w:div>
            <w:div w:id="1847010540">
              <w:marLeft w:val="0"/>
              <w:marRight w:val="0"/>
              <w:marTop w:val="0"/>
              <w:marBottom w:val="0"/>
              <w:divBdr>
                <w:top w:val="none" w:sz="0" w:space="0" w:color="auto"/>
                <w:left w:val="none" w:sz="0" w:space="0" w:color="auto"/>
                <w:bottom w:val="none" w:sz="0" w:space="0" w:color="auto"/>
                <w:right w:val="none" w:sz="0" w:space="0" w:color="auto"/>
              </w:divBdr>
            </w:div>
            <w:div w:id="2039507430">
              <w:marLeft w:val="0"/>
              <w:marRight w:val="0"/>
              <w:marTop w:val="0"/>
              <w:marBottom w:val="0"/>
              <w:divBdr>
                <w:top w:val="none" w:sz="0" w:space="0" w:color="auto"/>
                <w:left w:val="none" w:sz="0" w:space="0" w:color="auto"/>
                <w:bottom w:val="none" w:sz="0" w:space="0" w:color="auto"/>
                <w:right w:val="none" w:sz="0" w:space="0" w:color="auto"/>
              </w:divBdr>
            </w:div>
            <w:div w:id="1323702393">
              <w:marLeft w:val="0"/>
              <w:marRight w:val="0"/>
              <w:marTop w:val="0"/>
              <w:marBottom w:val="0"/>
              <w:divBdr>
                <w:top w:val="none" w:sz="0" w:space="0" w:color="auto"/>
                <w:left w:val="none" w:sz="0" w:space="0" w:color="auto"/>
                <w:bottom w:val="none" w:sz="0" w:space="0" w:color="auto"/>
                <w:right w:val="none" w:sz="0" w:space="0" w:color="auto"/>
              </w:divBdr>
            </w:div>
            <w:div w:id="1544246261">
              <w:marLeft w:val="0"/>
              <w:marRight w:val="0"/>
              <w:marTop w:val="0"/>
              <w:marBottom w:val="0"/>
              <w:divBdr>
                <w:top w:val="none" w:sz="0" w:space="0" w:color="auto"/>
                <w:left w:val="none" w:sz="0" w:space="0" w:color="auto"/>
                <w:bottom w:val="none" w:sz="0" w:space="0" w:color="auto"/>
                <w:right w:val="none" w:sz="0" w:space="0" w:color="auto"/>
              </w:divBdr>
            </w:div>
            <w:div w:id="171993690">
              <w:marLeft w:val="0"/>
              <w:marRight w:val="0"/>
              <w:marTop w:val="0"/>
              <w:marBottom w:val="0"/>
              <w:divBdr>
                <w:top w:val="none" w:sz="0" w:space="0" w:color="auto"/>
                <w:left w:val="none" w:sz="0" w:space="0" w:color="auto"/>
                <w:bottom w:val="none" w:sz="0" w:space="0" w:color="auto"/>
                <w:right w:val="none" w:sz="0" w:space="0" w:color="auto"/>
              </w:divBdr>
            </w:div>
            <w:div w:id="618148784">
              <w:marLeft w:val="0"/>
              <w:marRight w:val="0"/>
              <w:marTop w:val="0"/>
              <w:marBottom w:val="0"/>
              <w:divBdr>
                <w:top w:val="none" w:sz="0" w:space="0" w:color="auto"/>
                <w:left w:val="none" w:sz="0" w:space="0" w:color="auto"/>
                <w:bottom w:val="none" w:sz="0" w:space="0" w:color="auto"/>
                <w:right w:val="none" w:sz="0" w:space="0" w:color="auto"/>
              </w:divBdr>
            </w:div>
            <w:div w:id="1918859961">
              <w:marLeft w:val="0"/>
              <w:marRight w:val="0"/>
              <w:marTop w:val="0"/>
              <w:marBottom w:val="0"/>
              <w:divBdr>
                <w:top w:val="none" w:sz="0" w:space="0" w:color="auto"/>
                <w:left w:val="none" w:sz="0" w:space="0" w:color="auto"/>
                <w:bottom w:val="none" w:sz="0" w:space="0" w:color="auto"/>
                <w:right w:val="none" w:sz="0" w:space="0" w:color="auto"/>
              </w:divBdr>
            </w:div>
            <w:div w:id="1008943896">
              <w:marLeft w:val="0"/>
              <w:marRight w:val="0"/>
              <w:marTop w:val="0"/>
              <w:marBottom w:val="0"/>
              <w:divBdr>
                <w:top w:val="none" w:sz="0" w:space="0" w:color="auto"/>
                <w:left w:val="none" w:sz="0" w:space="0" w:color="auto"/>
                <w:bottom w:val="none" w:sz="0" w:space="0" w:color="auto"/>
                <w:right w:val="none" w:sz="0" w:space="0" w:color="auto"/>
              </w:divBdr>
            </w:div>
            <w:div w:id="498470928">
              <w:marLeft w:val="0"/>
              <w:marRight w:val="0"/>
              <w:marTop w:val="0"/>
              <w:marBottom w:val="0"/>
              <w:divBdr>
                <w:top w:val="none" w:sz="0" w:space="0" w:color="auto"/>
                <w:left w:val="none" w:sz="0" w:space="0" w:color="auto"/>
                <w:bottom w:val="none" w:sz="0" w:space="0" w:color="auto"/>
                <w:right w:val="none" w:sz="0" w:space="0" w:color="auto"/>
              </w:divBdr>
            </w:div>
            <w:div w:id="830024787">
              <w:marLeft w:val="0"/>
              <w:marRight w:val="0"/>
              <w:marTop w:val="0"/>
              <w:marBottom w:val="0"/>
              <w:divBdr>
                <w:top w:val="none" w:sz="0" w:space="0" w:color="auto"/>
                <w:left w:val="none" w:sz="0" w:space="0" w:color="auto"/>
                <w:bottom w:val="none" w:sz="0" w:space="0" w:color="auto"/>
                <w:right w:val="none" w:sz="0" w:space="0" w:color="auto"/>
              </w:divBdr>
            </w:div>
            <w:div w:id="1973779879">
              <w:marLeft w:val="0"/>
              <w:marRight w:val="0"/>
              <w:marTop w:val="0"/>
              <w:marBottom w:val="0"/>
              <w:divBdr>
                <w:top w:val="none" w:sz="0" w:space="0" w:color="auto"/>
                <w:left w:val="none" w:sz="0" w:space="0" w:color="auto"/>
                <w:bottom w:val="none" w:sz="0" w:space="0" w:color="auto"/>
                <w:right w:val="none" w:sz="0" w:space="0" w:color="auto"/>
              </w:divBdr>
            </w:div>
            <w:div w:id="374501058">
              <w:marLeft w:val="0"/>
              <w:marRight w:val="0"/>
              <w:marTop w:val="0"/>
              <w:marBottom w:val="0"/>
              <w:divBdr>
                <w:top w:val="none" w:sz="0" w:space="0" w:color="auto"/>
                <w:left w:val="none" w:sz="0" w:space="0" w:color="auto"/>
                <w:bottom w:val="none" w:sz="0" w:space="0" w:color="auto"/>
                <w:right w:val="none" w:sz="0" w:space="0" w:color="auto"/>
              </w:divBdr>
            </w:div>
            <w:div w:id="995570066">
              <w:marLeft w:val="0"/>
              <w:marRight w:val="0"/>
              <w:marTop w:val="0"/>
              <w:marBottom w:val="0"/>
              <w:divBdr>
                <w:top w:val="none" w:sz="0" w:space="0" w:color="auto"/>
                <w:left w:val="none" w:sz="0" w:space="0" w:color="auto"/>
                <w:bottom w:val="none" w:sz="0" w:space="0" w:color="auto"/>
                <w:right w:val="none" w:sz="0" w:space="0" w:color="auto"/>
              </w:divBdr>
            </w:div>
            <w:div w:id="888107107">
              <w:marLeft w:val="0"/>
              <w:marRight w:val="0"/>
              <w:marTop w:val="0"/>
              <w:marBottom w:val="0"/>
              <w:divBdr>
                <w:top w:val="none" w:sz="0" w:space="0" w:color="auto"/>
                <w:left w:val="none" w:sz="0" w:space="0" w:color="auto"/>
                <w:bottom w:val="none" w:sz="0" w:space="0" w:color="auto"/>
                <w:right w:val="none" w:sz="0" w:space="0" w:color="auto"/>
              </w:divBdr>
            </w:div>
            <w:div w:id="496581171">
              <w:marLeft w:val="0"/>
              <w:marRight w:val="0"/>
              <w:marTop w:val="0"/>
              <w:marBottom w:val="0"/>
              <w:divBdr>
                <w:top w:val="none" w:sz="0" w:space="0" w:color="auto"/>
                <w:left w:val="none" w:sz="0" w:space="0" w:color="auto"/>
                <w:bottom w:val="none" w:sz="0" w:space="0" w:color="auto"/>
                <w:right w:val="none" w:sz="0" w:space="0" w:color="auto"/>
              </w:divBdr>
            </w:div>
            <w:div w:id="1631589275">
              <w:marLeft w:val="0"/>
              <w:marRight w:val="0"/>
              <w:marTop w:val="0"/>
              <w:marBottom w:val="0"/>
              <w:divBdr>
                <w:top w:val="none" w:sz="0" w:space="0" w:color="auto"/>
                <w:left w:val="none" w:sz="0" w:space="0" w:color="auto"/>
                <w:bottom w:val="none" w:sz="0" w:space="0" w:color="auto"/>
                <w:right w:val="none" w:sz="0" w:space="0" w:color="auto"/>
              </w:divBdr>
            </w:div>
            <w:div w:id="633827505">
              <w:marLeft w:val="0"/>
              <w:marRight w:val="0"/>
              <w:marTop w:val="0"/>
              <w:marBottom w:val="0"/>
              <w:divBdr>
                <w:top w:val="none" w:sz="0" w:space="0" w:color="auto"/>
                <w:left w:val="none" w:sz="0" w:space="0" w:color="auto"/>
                <w:bottom w:val="none" w:sz="0" w:space="0" w:color="auto"/>
                <w:right w:val="none" w:sz="0" w:space="0" w:color="auto"/>
              </w:divBdr>
            </w:div>
            <w:div w:id="1777483199">
              <w:marLeft w:val="0"/>
              <w:marRight w:val="0"/>
              <w:marTop w:val="0"/>
              <w:marBottom w:val="0"/>
              <w:divBdr>
                <w:top w:val="none" w:sz="0" w:space="0" w:color="auto"/>
                <w:left w:val="none" w:sz="0" w:space="0" w:color="auto"/>
                <w:bottom w:val="none" w:sz="0" w:space="0" w:color="auto"/>
                <w:right w:val="none" w:sz="0" w:space="0" w:color="auto"/>
              </w:divBdr>
            </w:div>
            <w:div w:id="1521704143">
              <w:marLeft w:val="0"/>
              <w:marRight w:val="0"/>
              <w:marTop w:val="0"/>
              <w:marBottom w:val="0"/>
              <w:divBdr>
                <w:top w:val="none" w:sz="0" w:space="0" w:color="auto"/>
                <w:left w:val="none" w:sz="0" w:space="0" w:color="auto"/>
                <w:bottom w:val="none" w:sz="0" w:space="0" w:color="auto"/>
                <w:right w:val="none" w:sz="0" w:space="0" w:color="auto"/>
              </w:divBdr>
            </w:div>
            <w:div w:id="242226477">
              <w:marLeft w:val="0"/>
              <w:marRight w:val="0"/>
              <w:marTop w:val="0"/>
              <w:marBottom w:val="0"/>
              <w:divBdr>
                <w:top w:val="none" w:sz="0" w:space="0" w:color="auto"/>
                <w:left w:val="none" w:sz="0" w:space="0" w:color="auto"/>
                <w:bottom w:val="none" w:sz="0" w:space="0" w:color="auto"/>
                <w:right w:val="none" w:sz="0" w:space="0" w:color="auto"/>
              </w:divBdr>
            </w:div>
            <w:div w:id="1857814616">
              <w:marLeft w:val="0"/>
              <w:marRight w:val="0"/>
              <w:marTop w:val="0"/>
              <w:marBottom w:val="0"/>
              <w:divBdr>
                <w:top w:val="none" w:sz="0" w:space="0" w:color="auto"/>
                <w:left w:val="none" w:sz="0" w:space="0" w:color="auto"/>
                <w:bottom w:val="none" w:sz="0" w:space="0" w:color="auto"/>
                <w:right w:val="none" w:sz="0" w:space="0" w:color="auto"/>
              </w:divBdr>
            </w:div>
            <w:div w:id="644504927">
              <w:marLeft w:val="0"/>
              <w:marRight w:val="0"/>
              <w:marTop w:val="0"/>
              <w:marBottom w:val="0"/>
              <w:divBdr>
                <w:top w:val="none" w:sz="0" w:space="0" w:color="auto"/>
                <w:left w:val="none" w:sz="0" w:space="0" w:color="auto"/>
                <w:bottom w:val="none" w:sz="0" w:space="0" w:color="auto"/>
                <w:right w:val="none" w:sz="0" w:space="0" w:color="auto"/>
              </w:divBdr>
            </w:div>
            <w:div w:id="780294855">
              <w:marLeft w:val="0"/>
              <w:marRight w:val="0"/>
              <w:marTop w:val="0"/>
              <w:marBottom w:val="0"/>
              <w:divBdr>
                <w:top w:val="none" w:sz="0" w:space="0" w:color="auto"/>
                <w:left w:val="none" w:sz="0" w:space="0" w:color="auto"/>
                <w:bottom w:val="none" w:sz="0" w:space="0" w:color="auto"/>
                <w:right w:val="none" w:sz="0" w:space="0" w:color="auto"/>
              </w:divBdr>
            </w:div>
            <w:div w:id="627012015">
              <w:marLeft w:val="0"/>
              <w:marRight w:val="0"/>
              <w:marTop w:val="0"/>
              <w:marBottom w:val="0"/>
              <w:divBdr>
                <w:top w:val="none" w:sz="0" w:space="0" w:color="auto"/>
                <w:left w:val="none" w:sz="0" w:space="0" w:color="auto"/>
                <w:bottom w:val="none" w:sz="0" w:space="0" w:color="auto"/>
                <w:right w:val="none" w:sz="0" w:space="0" w:color="auto"/>
              </w:divBdr>
            </w:div>
            <w:div w:id="1832208478">
              <w:marLeft w:val="0"/>
              <w:marRight w:val="0"/>
              <w:marTop w:val="0"/>
              <w:marBottom w:val="0"/>
              <w:divBdr>
                <w:top w:val="none" w:sz="0" w:space="0" w:color="auto"/>
                <w:left w:val="none" w:sz="0" w:space="0" w:color="auto"/>
                <w:bottom w:val="none" w:sz="0" w:space="0" w:color="auto"/>
                <w:right w:val="none" w:sz="0" w:space="0" w:color="auto"/>
              </w:divBdr>
            </w:div>
            <w:div w:id="1470438418">
              <w:marLeft w:val="0"/>
              <w:marRight w:val="0"/>
              <w:marTop w:val="0"/>
              <w:marBottom w:val="0"/>
              <w:divBdr>
                <w:top w:val="none" w:sz="0" w:space="0" w:color="auto"/>
                <w:left w:val="none" w:sz="0" w:space="0" w:color="auto"/>
                <w:bottom w:val="none" w:sz="0" w:space="0" w:color="auto"/>
                <w:right w:val="none" w:sz="0" w:space="0" w:color="auto"/>
              </w:divBdr>
            </w:div>
            <w:div w:id="2088724429">
              <w:marLeft w:val="0"/>
              <w:marRight w:val="0"/>
              <w:marTop w:val="0"/>
              <w:marBottom w:val="0"/>
              <w:divBdr>
                <w:top w:val="none" w:sz="0" w:space="0" w:color="auto"/>
                <w:left w:val="none" w:sz="0" w:space="0" w:color="auto"/>
                <w:bottom w:val="none" w:sz="0" w:space="0" w:color="auto"/>
                <w:right w:val="none" w:sz="0" w:space="0" w:color="auto"/>
              </w:divBdr>
            </w:div>
            <w:div w:id="1161701837">
              <w:marLeft w:val="0"/>
              <w:marRight w:val="0"/>
              <w:marTop w:val="0"/>
              <w:marBottom w:val="0"/>
              <w:divBdr>
                <w:top w:val="none" w:sz="0" w:space="0" w:color="auto"/>
                <w:left w:val="none" w:sz="0" w:space="0" w:color="auto"/>
                <w:bottom w:val="none" w:sz="0" w:space="0" w:color="auto"/>
                <w:right w:val="none" w:sz="0" w:space="0" w:color="auto"/>
              </w:divBdr>
            </w:div>
            <w:div w:id="688415289">
              <w:marLeft w:val="0"/>
              <w:marRight w:val="0"/>
              <w:marTop w:val="0"/>
              <w:marBottom w:val="0"/>
              <w:divBdr>
                <w:top w:val="none" w:sz="0" w:space="0" w:color="auto"/>
                <w:left w:val="none" w:sz="0" w:space="0" w:color="auto"/>
                <w:bottom w:val="none" w:sz="0" w:space="0" w:color="auto"/>
                <w:right w:val="none" w:sz="0" w:space="0" w:color="auto"/>
              </w:divBdr>
            </w:div>
            <w:div w:id="1413089937">
              <w:marLeft w:val="0"/>
              <w:marRight w:val="0"/>
              <w:marTop w:val="0"/>
              <w:marBottom w:val="0"/>
              <w:divBdr>
                <w:top w:val="none" w:sz="0" w:space="0" w:color="auto"/>
                <w:left w:val="none" w:sz="0" w:space="0" w:color="auto"/>
                <w:bottom w:val="none" w:sz="0" w:space="0" w:color="auto"/>
                <w:right w:val="none" w:sz="0" w:space="0" w:color="auto"/>
              </w:divBdr>
            </w:div>
            <w:div w:id="1537506632">
              <w:marLeft w:val="0"/>
              <w:marRight w:val="0"/>
              <w:marTop w:val="0"/>
              <w:marBottom w:val="0"/>
              <w:divBdr>
                <w:top w:val="none" w:sz="0" w:space="0" w:color="auto"/>
                <w:left w:val="none" w:sz="0" w:space="0" w:color="auto"/>
                <w:bottom w:val="none" w:sz="0" w:space="0" w:color="auto"/>
                <w:right w:val="none" w:sz="0" w:space="0" w:color="auto"/>
              </w:divBdr>
            </w:div>
            <w:div w:id="1894661064">
              <w:marLeft w:val="0"/>
              <w:marRight w:val="0"/>
              <w:marTop w:val="0"/>
              <w:marBottom w:val="0"/>
              <w:divBdr>
                <w:top w:val="none" w:sz="0" w:space="0" w:color="auto"/>
                <w:left w:val="none" w:sz="0" w:space="0" w:color="auto"/>
                <w:bottom w:val="none" w:sz="0" w:space="0" w:color="auto"/>
                <w:right w:val="none" w:sz="0" w:space="0" w:color="auto"/>
              </w:divBdr>
            </w:div>
            <w:div w:id="96482198">
              <w:marLeft w:val="0"/>
              <w:marRight w:val="0"/>
              <w:marTop w:val="0"/>
              <w:marBottom w:val="0"/>
              <w:divBdr>
                <w:top w:val="none" w:sz="0" w:space="0" w:color="auto"/>
                <w:left w:val="none" w:sz="0" w:space="0" w:color="auto"/>
                <w:bottom w:val="none" w:sz="0" w:space="0" w:color="auto"/>
                <w:right w:val="none" w:sz="0" w:space="0" w:color="auto"/>
              </w:divBdr>
            </w:div>
            <w:div w:id="467432632">
              <w:marLeft w:val="0"/>
              <w:marRight w:val="0"/>
              <w:marTop w:val="0"/>
              <w:marBottom w:val="0"/>
              <w:divBdr>
                <w:top w:val="none" w:sz="0" w:space="0" w:color="auto"/>
                <w:left w:val="none" w:sz="0" w:space="0" w:color="auto"/>
                <w:bottom w:val="none" w:sz="0" w:space="0" w:color="auto"/>
                <w:right w:val="none" w:sz="0" w:space="0" w:color="auto"/>
              </w:divBdr>
            </w:div>
            <w:div w:id="1739858964">
              <w:marLeft w:val="0"/>
              <w:marRight w:val="0"/>
              <w:marTop w:val="0"/>
              <w:marBottom w:val="0"/>
              <w:divBdr>
                <w:top w:val="none" w:sz="0" w:space="0" w:color="auto"/>
                <w:left w:val="none" w:sz="0" w:space="0" w:color="auto"/>
                <w:bottom w:val="none" w:sz="0" w:space="0" w:color="auto"/>
                <w:right w:val="none" w:sz="0" w:space="0" w:color="auto"/>
              </w:divBdr>
            </w:div>
            <w:div w:id="926963591">
              <w:marLeft w:val="0"/>
              <w:marRight w:val="0"/>
              <w:marTop w:val="0"/>
              <w:marBottom w:val="0"/>
              <w:divBdr>
                <w:top w:val="none" w:sz="0" w:space="0" w:color="auto"/>
                <w:left w:val="none" w:sz="0" w:space="0" w:color="auto"/>
                <w:bottom w:val="none" w:sz="0" w:space="0" w:color="auto"/>
                <w:right w:val="none" w:sz="0" w:space="0" w:color="auto"/>
              </w:divBdr>
            </w:div>
            <w:div w:id="1888834555">
              <w:marLeft w:val="0"/>
              <w:marRight w:val="0"/>
              <w:marTop w:val="0"/>
              <w:marBottom w:val="0"/>
              <w:divBdr>
                <w:top w:val="none" w:sz="0" w:space="0" w:color="auto"/>
                <w:left w:val="none" w:sz="0" w:space="0" w:color="auto"/>
                <w:bottom w:val="none" w:sz="0" w:space="0" w:color="auto"/>
                <w:right w:val="none" w:sz="0" w:space="0" w:color="auto"/>
              </w:divBdr>
            </w:div>
            <w:div w:id="1416053036">
              <w:marLeft w:val="0"/>
              <w:marRight w:val="0"/>
              <w:marTop w:val="0"/>
              <w:marBottom w:val="0"/>
              <w:divBdr>
                <w:top w:val="none" w:sz="0" w:space="0" w:color="auto"/>
                <w:left w:val="none" w:sz="0" w:space="0" w:color="auto"/>
                <w:bottom w:val="none" w:sz="0" w:space="0" w:color="auto"/>
                <w:right w:val="none" w:sz="0" w:space="0" w:color="auto"/>
              </w:divBdr>
            </w:div>
            <w:div w:id="1031759162">
              <w:marLeft w:val="0"/>
              <w:marRight w:val="0"/>
              <w:marTop w:val="0"/>
              <w:marBottom w:val="0"/>
              <w:divBdr>
                <w:top w:val="none" w:sz="0" w:space="0" w:color="auto"/>
                <w:left w:val="none" w:sz="0" w:space="0" w:color="auto"/>
                <w:bottom w:val="none" w:sz="0" w:space="0" w:color="auto"/>
                <w:right w:val="none" w:sz="0" w:space="0" w:color="auto"/>
              </w:divBdr>
            </w:div>
            <w:div w:id="1976911896">
              <w:marLeft w:val="0"/>
              <w:marRight w:val="0"/>
              <w:marTop w:val="0"/>
              <w:marBottom w:val="0"/>
              <w:divBdr>
                <w:top w:val="none" w:sz="0" w:space="0" w:color="auto"/>
                <w:left w:val="none" w:sz="0" w:space="0" w:color="auto"/>
                <w:bottom w:val="none" w:sz="0" w:space="0" w:color="auto"/>
                <w:right w:val="none" w:sz="0" w:space="0" w:color="auto"/>
              </w:divBdr>
            </w:div>
            <w:div w:id="1482229444">
              <w:marLeft w:val="0"/>
              <w:marRight w:val="0"/>
              <w:marTop w:val="0"/>
              <w:marBottom w:val="0"/>
              <w:divBdr>
                <w:top w:val="none" w:sz="0" w:space="0" w:color="auto"/>
                <w:left w:val="none" w:sz="0" w:space="0" w:color="auto"/>
                <w:bottom w:val="none" w:sz="0" w:space="0" w:color="auto"/>
                <w:right w:val="none" w:sz="0" w:space="0" w:color="auto"/>
              </w:divBdr>
            </w:div>
            <w:div w:id="200943325">
              <w:marLeft w:val="0"/>
              <w:marRight w:val="0"/>
              <w:marTop w:val="0"/>
              <w:marBottom w:val="0"/>
              <w:divBdr>
                <w:top w:val="none" w:sz="0" w:space="0" w:color="auto"/>
                <w:left w:val="none" w:sz="0" w:space="0" w:color="auto"/>
                <w:bottom w:val="none" w:sz="0" w:space="0" w:color="auto"/>
                <w:right w:val="none" w:sz="0" w:space="0" w:color="auto"/>
              </w:divBdr>
            </w:div>
            <w:div w:id="28771984">
              <w:marLeft w:val="0"/>
              <w:marRight w:val="0"/>
              <w:marTop w:val="0"/>
              <w:marBottom w:val="0"/>
              <w:divBdr>
                <w:top w:val="none" w:sz="0" w:space="0" w:color="auto"/>
                <w:left w:val="none" w:sz="0" w:space="0" w:color="auto"/>
                <w:bottom w:val="none" w:sz="0" w:space="0" w:color="auto"/>
                <w:right w:val="none" w:sz="0" w:space="0" w:color="auto"/>
              </w:divBdr>
            </w:div>
            <w:div w:id="1108816220">
              <w:marLeft w:val="0"/>
              <w:marRight w:val="0"/>
              <w:marTop w:val="0"/>
              <w:marBottom w:val="0"/>
              <w:divBdr>
                <w:top w:val="none" w:sz="0" w:space="0" w:color="auto"/>
                <w:left w:val="none" w:sz="0" w:space="0" w:color="auto"/>
                <w:bottom w:val="none" w:sz="0" w:space="0" w:color="auto"/>
                <w:right w:val="none" w:sz="0" w:space="0" w:color="auto"/>
              </w:divBdr>
            </w:div>
            <w:div w:id="807163186">
              <w:marLeft w:val="0"/>
              <w:marRight w:val="0"/>
              <w:marTop w:val="0"/>
              <w:marBottom w:val="0"/>
              <w:divBdr>
                <w:top w:val="none" w:sz="0" w:space="0" w:color="auto"/>
                <w:left w:val="none" w:sz="0" w:space="0" w:color="auto"/>
                <w:bottom w:val="none" w:sz="0" w:space="0" w:color="auto"/>
                <w:right w:val="none" w:sz="0" w:space="0" w:color="auto"/>
              </w:divBdr>
            </w:div>
            <w:div w:id="245043760">
              <w:marLeft w:val="0"/>
              <w:marRight w:val="0"/>
              <w:marTop w:val="0"/>
              <w:marBottom w:val="0"/>
              <w:divBdr>
                <w:top w:val="none" w:sz="0" w:space="0" w:color="auto"/>
                <w:left w:val="none" w:sz="0" w:space="0" w:color="auto"/>
                <w:bottom w:val="none" w:sz="0" w:space="0" w:color="auto"/>
                <w:right w:val="none" w:sz="0" w:space="0" w:color="auto"/>
              </w:divBdr>
            </w:div>
            <w:div w:id="1158427163">
              <w:marLeft w:val="0"/>
              <w:marRight w:val="0"/>
              <w:marTop w:val="0"/>
              <w:marBottom w:val="0"/>
              <w:divBdr>
                <w:top w:val="none" w:sz="0" w:space="0" w:color="auto"/>
                <w:left w:val="none" w:sz="0" w:space="0" w:color="auto"/>
                <w:bottom w:val="none" w:sz="0" w:space="0" w:color="auto"/>
                <w:right w:val="none" w:sz="0" w:space="0" w:color="auto"/>
              </w:divBdr>
            </w:div>
            <w:div w:id="1170682996">
              <w:marLeft w:val="0"/>
              <w:marRight w:val="0"/>
              <w:marTop w:val="0"/>
              <w:marBottom w:val="0"/>
              <w:divBdr>
                <w:top w:val="none" w:sz="0" w:space="0" w:color="auto"/>
                <w:left w:val="none" w:sz="0" w:space="0" w:color="auto"/>
                <w:bottom w:val="none" w:sz="0" w:space="0" w:color="auto"/>
                <w:right w:val="none" w:sz="0" w:space="0" w:color="auto"/>
              </w:divBdr>
            </w:div>
            <w:div w:id="1438872523">
              <w:marLeft w:val="0"/>
              <w:marRight w:val="0"/>
              <w:marTop w:val="0"/>
              <w:marBottom w:val="0"/>
              <w:divBdr>
                <w:top w:val="none" w:sz="0" w:space="0" w:color="auto"/>
                <w:left w:val="none" w:sz="0" w:space="0" w:color="auto"/>
                <w:bottom w:val="none" w:sz="0" w:space="0" w:color="auto"/>
                <w:right w:val="none" w:sz="0" w:space="0" w:color="auto"/>
              </w:divBdr>
            </w:div>
            <w:div w:id="1736394721">
              <w:marLeft w:val="0"/>
              <w:marRight w:val="0"/>
              <w:marTop w:val="0"/>
              <w:marBottom w:val="0"/>
              <w:divBdr>
                <w:top w:val="none" w:sz="0" w:space="0" w:color="auto"/>
                <w:left w:val="none" w:sz="0" w:space="0" w:color="auto"/>
                <w:bottom w:val="none" w:sz="0" w:space="0" w:color="auto"/>
                <w:right w:val="none" w:sz="0" w:space="0" w:color="auto"/>
              </w:divBdr>
            </w:div>
            <w:div w:id="544219451">
              <w:marLeft w:val="0"/>
              <w:marRight w:val="0"/>
              <w:marTop w:val="0"/>
              <w:marBottom w:val="0"/>
              <w:divBdr>
                <w:top w:val="none" w:sz="0" w:space="0" w:color="auto"/>
                <w:left w:val="none" w:sz="0" w:space="0" w:color="auto"/>
                <w:bottom w:val="none" w:sz="0" w:space="0" w:color="auto"/>
                <w:right w:val="none" w:sz="0" w:space="0" w:color="auto"/>
              </w:divBdr>
            </w:div>
            <w:div w:id="1990163916">
              <w:marLeft w:val="0"/>
              <w:marRight w:val="0"/>
              <w:marTop w:val="0"/>
              <w:marBottom w:val="0"/>
              <w:divBdr>
                <w:top w:val="none" w:sz="0" w:space="0" w:color="auto"/>
                <w:left w:val="none" w:sz="0" w:space="0" w:color="auto"/>
                <w:bottom w:val="none" w:sz="0" w:space="0" w:color="auto"/>
                <w:right w:val="none" w:sz="0" w:space="0" w:color="auto"/>
              </w:divBdr>
            </w:div>
            <w:div w:id="944849020">
              <w:marLeft w:val="0"/>
              <w:marRight w:val="0"/>
              <w:marTop w:val="0"/>
              <w:marBottom w:val="0"/>
              <w:divBdr>
                <w:top w:val="none" w:sz="0" w:space="0" w:color="auto"/>
                <w:left w:val="none" w:sz="0" w:space="0" w:color="auto"/>
                <w:bottom w:val="none" w:sz="0" w:space="0" w:color="auto"/>
                <w:right w:val="none" w:sz="0" w:space="0" w:color="auto"/>
              </w:divBdr>
            </w:div>
            <w:div w:id="1957978315">
              <w:marLeft w:val="0"/>
              <w:marRight w:val="0"/>
              <w:marTop w:val="0"/>
              <w:marBottom w:val="0"/>
              <w:divBdr>
                <w:top w:val="none" w:sz="0" w:space="0" w:color="auto"/>
                <w:left w:val="none" w:sz="0" w:space="0" w:color="auto"/>
                <w:bottom w:val="none" w:sz="0" w:space="0" w:color="auto"/>
                <w:right w:val="none" w:sz="0" w:space="0" w:color="auto"/>
              </w:divBdr>
            </w:div>
            <w:div w:id="2029595237">
              <w:marLeft w:val="0"/>
              <w:marRight w:val="0"/>
              <w:marTop w:val="0"/>
              <w:marBottom w:val="0"/>
              <w:divBdr>
                <w:top w:val="none" w:sz="0" w:space="0" w:color="auto"/>
                <w:left w:val="none" w:sz="0" w:space="0" w:color="auto"/>
                <w:bottom w:val="none" w:sz="0" w:space="0" w:color="auto"/>
                <w:right w:val="none" w:sz="0" w:space="0" w:color="auto"/>
              </w:divBdr>
            </w:div>
            <w:div w:id="32460016">
              <w:marLeft w:val="0"/>
              <w:marRight w:val="0"/>
              <w:marTop w:val="0"/>
              <w:marBottom w:val="0"/>
              <w:divBdr>
                <w:top w:val="none" w:sz="0" w:space="0" w:color="auto"/>
                <w:left w:val="none" w:sz="0" w:space="0" w:color="auto"/>
                <w:bottom w:val="none" w:sz="0" w:space="0" w:color="auto"/>
                <w:right w:val="none" w:sz="0" w:space="0" w:color="auto"/>
              </w:divBdr>
            </w:div>
            <w:div w:id="870147267">
              <w:marLeft w:val="0"/>
              <w:marRight w:val="0"/>
              <w:marTop w:val="0"/>
              <w:marBottom w:val="0"/>
              <w:divBdr>
                <w:top w:val="none" w:sz="0" w:space="0" w:color="auto"/>
                <w:left w:val="none" w:sz="0" w:space="0" w:color="auto"/>
                <w:bottom w:val="none" w:sz="0" w:space="0" w:color="auto"/>
                <w:right w:val="none" w:sz="0" w:space="0" w:color="auto"/>
              </w:divBdr>
            </w:div>
            <w:div w:id="914169019">
              <w:marLeft w:val="0"/>
              <w:marRight w:val="0"/>
              <w:marTop w:val="0"/>
              <w:marBottom w:val="0"/>
              <w:divBdr>
                <w:top w:val="none" w:sz="0" w:space="0" w:color="auto"/>
                <w:left w:val="none" w:sz="0" w:space="0" w:color="auto"/>
                <w:bottom w:val="none" w:sz="0" w:space="0" w:color="auto"/>
                <w:right w:val="none" w:sz="0" w:space="0" w:color="auto"/>
              </w:divBdr>
            </w:div>
            <w:div w:id="893588042">
              <w:marLeft w:val="0"/>
              <w:marRight w:val="0"/>
              <w:marTop w:val="0"/>
              <w:marBottom w:val="0"/>
              <w:divBdr>
                <w:top w:val="none" w:sz="0" w:space="0" w:color="auto"/>
                <w:left w:val="none" w:sz="0" w:space="0" w:color="auto"/>
                <w:bottom w:val="none" w:sz="0" w:space="0" w:color="auto"/>
                <w:right w:val="none" w:sz="0" w:space="0" w:color="auto"/>
              </w:divBdr>
            </w:div>
            <w:div w:id="994147756">
              <w:marLeft w:val="0"/>
              <w:marRight w:val="0"/>
              <w:marTop w:val="0"/>
              <w:marBottom w:val="0"/>
              <w:divBdr>
                <w:top w:val="none" w:sz="0" w:space="0" w:color="auto"/>
                <w:left w:val="none" w:sz="0" w:space="0" w:color="auto"/>
                <w:bottom w:val="none" w:sz="0" w:space="0" w:color="auto"/>
                <w:right w:val="none" w:sz="0" w:space="0" w:color="auto"/>
              </w:divBdr>
            </w:div>
            <w:div w:id="1656642218">
              <w:marLeft w:val="0"/>
              <w:marRight w:val="0"/>
              <w:marTop w:val="0"/>
              <w:marBottom w:val="0"/>
              <w:divBdr>
                <w:top w:val="none" w:sz="0" w:space="0" w:color="auto"/>
                <w:left w:val="none" w:sz="0" w:space="0" w:color="auto"/>
                <w:bottom w:val="none" w:sz="0" w:space="0" w:color="auto"/>
                <w:right w:val="none" w:sz="0" w:space="0" w:color="auto"/>
              </w:divBdr>
            </w:div>
            <w:div w:id="1502432276">
              <w:marLeft w:val="0"/>
              <w:marRight w:val="0"/>
              <w:marTop w:val="0"/>
              <w:marBottom w:val="0"/>
              <w:divBdr>
                <w:top w:val="none" w:sz="0" w:space="0" w:color="auto"/>
                <w:left w:val="none" w:sz="0" w:space="0" w:color="auto"/>
                <w:bottom w:val="none" w:sz="0" w:space="0" w:color="auto"/>
                <w:right w:val="none" w:sz="0" w:space="0" w:color="auto"/>
              </w:divBdr>
            </w:div>
            <w:div w:id="1082871054">
              <w:marLeft w:val="0"/>
              <w:marRight w:val="0"/>
              <w:marTop w:val="0"/>
              <w:marBottom w:val="0"/>
              <w:divBdr>
                <w:top w:val="none" w:sz="0" w:space="0" w:color="auto"/>
                <w:left w:val="none" w:sz="0" w:space="0" w:color="auto"/>
                <w:bottom w:val="none" w:sz="0" w:space="0" w:color="auto"/>
                <w:right w:val="none" w:sz="0" w:space="0" w:color="auto"/>
              </w:divBdr>
            </w:div>
            <w:div w:id="760180396">
              <w:marLeft w:val="0"/>
              <w:marRight w:val="0"/>
              <w:marTop w:val="0"/>
              <w:marBottom w:val="0"/>
              <w:divBdr>
                <w:top w:val="none" w:sz="0" w:space="0" w:color="auto"/>
                <w:left w:val="none" w:sz="0" w:space="0" w:color="auto"/>
                <w:bottom w:val="none" w:sz="0" w:space="0" w:color="auto"/>
                <w:right w:val="none" w:sz="0" w:space="0" w:color="auto"/>
              </w:divBdr>
            </w:div>
            <w:div w:id="1583027736">
              <w:marLeft w:val="0"/>
              <w:marRight w:val="0"/>
              <w:marTop w:val="0"/>
              <w:marBottom w:val="0"/>
              <w:divBdr>
                <w:top w:val="none" w:sz="0" w:space="0" w:color="auto"/>
                <w:left w:val="none" w:sz="0" w:space="0" w:color="auto"/>
                <w:bottom w:val="none" w:sz="0" w:space="0" w:color="auto"/>
                <w:right w:val="none" w:sz="0" w:space="0" w:color="auto"/>
              </w:divBdr>
            </w:div>
            <w:div w:id="610548200">
              <w:marLeft w:val="0"/>
              <w:marRight w:val="0"/>
              <w:marTop w:val="0"/>
              <w:marBottom w:val="0"/>
              <w:divBdr>
                <w:top w:val="none" w:sz="0" w:space="0" w:color="auto"/>
                <w:left w:val="none" w:sz="0" w:space="0" w:color="auto"/>
                <w:bottom w:val="none" w:sz="0" w:space="0" w:color="auto"/>
                <w:right w:val="none" w:sz="0" w:space="0" w:color="auto"/>
              </w:divBdr>
            </w:div>
            <w:div w:id="417144497">
              <w:marLeft w:val="0"/>
              <w:marRight w:val="0"/>
              <w:marTop w:val="0"/>
              <w:marBottom w:val="0"/>
              <w:divBdr>
                <w:top w:val="none" w:sz="0" w:space="0" w:color="auto"/>
                <w:left w:val="none" w:sz="0" w:space="0" w:color="auto"/>
                <w:bottom w:val="none" w:sz="0" w:space="0" w:color="auto"/>
                <w:right w:val="none" w:sz="0" w:space="0" w:color="auto"/>
              </w:divBdr>
            </w:div>
            <w:div w:id="2137336608">
              <w:marLeft w:val="0"/>
              <w:marRight w:val="0"/>
              <w:marTop w:val="0"/>
              <w:marBottom w:val="0"/>
              <w:divBdr>
                <w:top w:val="none" w:sz="0" w:space="0" w:color="auto"/>
                <w:left w:val="none" w:sz="0" w:space="0" w:color="auto"/>
                <w:bottom w:val="none" w:sz="0" w:space="0" w:color="auto"/>
                <w:right w:val="none" w:sz="0" w:space="0" w:color="auto"/>
              </w:divBdr>
            </w:div>
            <w:div w:id="252058654">
              <w:marLeft w:val="0"/>
              <w:marRight w:val="0"/>
              <w:marTop w:val="0"/>
              <w:marBottom w:val="0"/>
              <w:divBdr>
                <w:top w:val="none" w:sz="0" w:space="0" w:color="auto"/>
                <w:left w:val="none" w:sz="0" w:space="0" w:color="auto"/>
                <w:bottom w:val="none" w:sz="0" w:space="0" w:color="auto"/>
                <w:right w:val="none" w:sz="0" w:space="0" w:color="auto"/>
              </w:divBdr>
            </w:div>
            <w:div w:id="698318575">
              <w:marLeft w:val="0"/>
              <w:marRight w:val="0"/>
              <w:marTop w:val="0"/>
              <w:marBottom w:val="0"/>
              <w:divBdr>
                <w:top w:val="none" w:sz="0" w:space="0" w:color="auto"/>
                <w:left w:val="none" w:sz="0" w:space="0" w:color="auto"/>
                <w:bottom w:val="none" w:sz="0" w:space="0" w:color="auto"/>
                <w:right w:val="none" w:sz="0" w:space="0" w:color="auto"/>
              </w:divBdr>
            </w:div>
            <w:div w:id="895168948">
              <w:marLeft w:val="0"/>
              <w:marRight w:val="0"/>
              <w:marTop w:val="0"/>
              <w:marBottom w:val="0"/>
              <w:divBdr>
                <w:top w:val="none" w:sz="0" w:space="0" w:color="auto"/>
                <w:left w:val="none" w:sz="0" w:space="0" w:color="auto"/>
                <w:bottom w:val="none" w:sz="0" w:space="0" w:color="auto"/>
                <w:right w:val="none" w:sz="0" w:space="0" w:color="auto"/>
              </w:divBdr>
            </w:div>
            <w:div w:id="1457866460">
              <w:marLeft w:val="0"/>
              <w:marRight w:val="0"/>
              <w:marTop w:val="0"/>
              <w:marBottom w:val="0"/>
              <w:divBdr>
                <w:top w:val="none" w:sz="0" w:space="0" w:color="auto"/>
                <w:left w:val="none" w:sz="0" w:space="0" w:color="auto"/>
                <w:bottom w:val="none" w:sz="0" w:space="0" w:color="auto"/>
                <w:right w:val="none" w:sz="0" w:space="0" w:color="auto"/>
              </w:divBdr>
            </w:div>
            <w:div w:id="2091465297">
              <w:marLeft w:val="0"/>
              <w:marRight w:val="0"/>
              <w:marTop w:val="0"/>
              <w:marBottom w:val="0"/>
              <w:divBdr>
                <w:top w:val="none" w:sz="0" w:space="0" w:color="auto"/>
                <w:left w:val="none" w:sz="0" w:space="0" w:color="auto"/>
                <w:bottom w:val="none" w:sz="0" w:space="0" w:color="auto"/>
                <w:right w:val="none" w:sz="0" w:space="0" w:color="auto"/>
              </w:divBdr>
            </w:div>
            <w:div w:id="1583760168">
              <w:marLeft w:val="0"/>
              <w:marRight w:val="0"/>
              <w:marTop w:val="0"/>
              <w:marBottom w:val="0"/>
              <w:divBdr>
                <w:top w:val="none" w:sz="0" w:space="0" w:color="auto"/>
                <w:left w:val="none" w:sz="0" w:space="0" w:color="auto"/>
                <w:bottom w:val="none" w:sz="0" w:space="0" w:color="auto"/>
                <w:right w:val="none" w:sz="0" w:space="0" w:color="auto"/>
              </w:divBdr>
            </w:div>
            <w:div w:id="2113235462">
              <w:marLeft w:val="0"/>
              <w:marRight w:val="0"/>
              <w:marTop w:val="0"/>
              <w:marBottom w:val="0"/>
              <w:divBdr>
                <w:top w:val="none" w:sz="0" w:space="0" w:color="auto"/>
                <w:left w:val="none" w:sz="0" w:space="0" w:color="auto"/>
                <w:bottom w:val="none" w:sz="0" w:space="0" w:color="auto"/>
                <w:right w:val="none" w:sz="0" w:space="0" w:color="auto"/>
              </w:divBdr>
            </w:div>
            <w:div w:id="177551635">
              <w:marLeft w:val="0"/>
              <w:marRight w:val="0"/>
              <w:marTop w:val="0"/>
              <w:marBottom w:val="0"/>
              <w:divBdr>
                <w:top w:val="none" w:sz="0" w:space="0" w:color="auto"/>
                <w:left w:val="none" w:sz="0" w:space="0" w:color="auto"/>
                <w:bottom w:val="none" w:sz="0" w:space="0" w:color="auto"/>
                <w:right w:val="none" w:sz="0" w:space="0" w:color="auto"/>
              </w:divBdr>
            </w:div>
            <w:div w:id="361977698">
              <w:marLeft w:val="0"/>
              <w:marRight w:val="0"/>
              <w:marTop w:val="0"/>
              <w:marBottom w:val="0"/>
              <w:divBdr>
                <w:top w:val="none" w:sz="0" w:space="0" w:color="auto"/>
                <w:left w:val="none" w:sz="0" w:space="0" w:color="auto"/>
                <w:bottom w:val="none" w:sz="0" w:space="0" w:color="auto"/>
                <w:right w:val="none" w:sz="0" w:space="0" w:color="auto"/>
              </w:divBdr>
            </w:div>
            <w:div w:id="1788356330">
              <w:marLeft w:val="0"/>
              <w:marRight w:val="0"/>
              <w:marTop w:val="0"/>
              <w:marBottom w:val="0"/>
              <w:divBdr>
                <w:top w:val="none" w:sz="0" w:space="0" w:color="auto"/>
                <w:left w:val="none" w:sz="0" w:space="0" w:color="auto"/>
                <w:bottom w:val="none" w:sz="0" w:space="0" w:color="auto"/>
                <w:right w:val="none" w:sz="0" w:space="0" w:color="auto"/>
              </w:divBdr>
            </w:div>
            <w:div w:id="1874264264">
              <w:marLeft w:val="0"/>
              <w:marRight w:val="0"/>
              <w:marTop w:val="0"/>
              <w:marBottom w:val="0"/>
              <w:divBdr>
                <w:top w:val="none" w:sz="0" w:space="0" w:color="auto"/>
                <w:left w:val="none" w:sz="0" w:space="0" w:color="auto"/>
                <w:bottom w:val="none" w:sz="0" w:space="0" w:color="auto"/>
                <w:right w:val="none" w:sz="0" w:space="0" w:color="auto"/>
              </w:divBdr>
            </w:div>
            <w:div w:id="58790221">
              <w:marLeft w:val="0"/>
              <w:marRight w:val="0"/>
              <w:marTop w:val="0"/>
              <w:marBottom w:val="0"/>
              <w:divBdr>
                <w:top w:val="none" w:sz="0" w:space="0" w:color="auto"/>
                <w:left w:val="none" w:sz="0" w:space="0" w:color="auto"/>
                <w:bottom w:val="none" w:sz="0" w:space="0" w:color="auto"/>
                <w:right w:val="none" w:sz="0" w:space="0" w:color="auto"/>
              </w:divBdr>
            </w:div>
            <w:div w:id="1102065372">
              <w:marLeft w:val="0"/>
              <w:marRight w:val="0"/>
              <w:marTop w:val="0"/>
              <w:marBottom w:val="0"/>
              <w:divBdr>
                <w:top w:val="none" w:sz="0" w:space="0" w:color="auto"/>
                <w:left w:val="none" w:sz="0" w:space="0" w:color="auto"/>
                <w:bottom w:val="none" w:sz="0" w:space="0" w:color="auto"/>
                <w:right w:val="none" w:sz="0" w:space="0" w:color="auto"/>
              </w:divBdr>
            </w:div>
            <w:div w:id="953437413">
              <w:marLeft w:val="0"/>
              <w:marRight w:val="0"/>
              <w:marTop w:val="0"/>
              <w:marBottom w:val="0"/>
              <w:divBdr>
                <w:top w:val="none" w:sz="0" w:space="0" w:color="auto"/>
                <w:left w:val="none" w:sz="0" w:space="0" w:color="auto"/>
                <w:bottom w:val="none" w:sz="0" w:space="0" w:color="auto"/>
                <w:right w:val="none" w:sz="0" w:space="0" w:color="auto"/>
              </w:divBdr>
            </w:div>
            <w:div w:id="34935542">
              <w:marLeft w:val="0"/>
              <w:marRight w:val="0"/>
              <w:marTop w:val="0"/>
              <w:marBottom w:val="0"/>
              <w:divBdr>
                <w:top w:val="none" w:sz="0" w:space="0" w:color="auto"/>
                <w:left w:val="none" w:sz="0" w:space="0" w:color="auto"/>
                <w:bottom w:val="none" w:sz="0" w:space="0" w:color="auto"/>
                <w:right w:val="none" w:sz="0" w:space="0" w:color="auto"/>
              </w:divBdr>
            </w:div>
            <w:div w:id="2052880189">
              <w:marLeft w:val="0"/>
              <w:marRight w:val="0"/>
              <w:marTop w:val="0"/>
              <w:marBottom w:val="0"/>
              <w:divBdr>
                <w:top w:val="none" w:sz="0" w:space="0" w:color="auto"/>
                <w:left w:val="none" w:sz="0" w:space="0" w:color="auto"/>
                <w:bottom w:val="none" w:sz="0" w:space="0" w:color="auto"/>
                <w:right w:val="none" w:sz="0" w:space="0" w:color="auto"/>
              </w:divBdr>
            </w:div>
            <w:div w:id="316150270">
              <w:marLeft w:val="0"/>
              <w:marRight w:val="0"/>
              <w:marTop w:val="0"/>
              <w:marBottom w:val="0"/>
              <w:divBdr>
                <w:top w:val="none" w:sz="0" w:space="0" w:color="auto"/>
                <w:left w:val="none" w:sz="0" w:space="0" w:color="auto"/>
                <w:bottom w:val="none" w:sz="0" w:space="0" w:color="auto"/>
                <w:right w:val="none" w:sz="0" w:space="0" w:color="auto"/>
              </w:divBdr>
            </w:div>
            <w:div w:id="1375933673">
              <w:marLeft w:val="0"/>
              <w:marRight w:val="0"/>
              <w:marTop w:val="0"/>
              <w:marBottom w:val="0"/>
              <w:divBdr>
                <w:top w:val="none" w:sz="0" w:space="0" w:color="auto"/>
                <w:left w:val="none" w:sz="0" w:space="0" w:color="auto"/>
                <w:bottom w:val="none" w:sz="0" w:space="0" w:color="auto"/>
                <w:right w:val="none" w:sz="0" w:space="0" w:color="auto"/>
              </w:divBdr>
            </w:div>
            <w:div w:id="729425255">
              <w:marLeft w:val="0"/>
              <w:marRight w:val="0"/>
              <w:marTop w:val="0"/>
              <w:marBottom w:val="0"/>
              <w:divBdr>
                <w:top w:val="none" w:sz="0" w:space="0" w:color="auto"/>
                <w:left w:val="none" w:sz="0" w:space="0" w:color="auto"/>
                <w:bottom w:val="none" w:sz="0" w:space="0" w:color="auto"/>
                <w:right w:val="none" w:sz="0" w:space="0" w:color="auto"/>
              </w:divBdr>
            </w:div>
            <w:div w:id="60103219">
              <w:marLeft w:val="0"/>
              <w:marRight w:val="0"/>
              <w:marTop w:val="0"/>
              <w:marBottom w:val="0"/>
              <w:divBdr>
                <w:top w:val="none" w:sz="0" w:space="0" w:color="auto"/>
                <w:left w:val="none" w:sz="0" w:space="0" w:color="auto"/>
                <w:bottom w:val="none" w:sz="0" w:space="0" w:color="auto"/>
                <w:right w:val="none" w:sz="0" w:space="0" w:color="auto"/>
              </w:divBdr>
            </w:div>
            <w:div w:id="474566243">
              <w:marLeft w:val="0"/>
              <w:marRight w:val="0"/>
              <w:marTop w:val="0"/>
              <w:marBottom w:val="0"/>
              <w:divBdr>
                <w:top w:val="none" w:sz="0" w:space="0" w:color="auto"/>
                <w:left w:val="none" w:sz="0" w:space="0" w:color="auto"/>
                <w:bottom w:val="none" w:sz="0" w:space="0" w:color="auto"/>
                <w:right w:val="none" w:sz="0" w:space="0" w:color="auto"/>
              </w:divBdr>
            </w:div>
            <w:div w:id="1424256593">
              <w:marLeft w:val="0"/>
              <w:marRight w:val="0"/>
              <w:marTop w:val="0"/>
              <w:marBottom w:val="0"/>
              <w:divBdr>
                <w:top w:val="none" w:sz="0" w:space="0" w:color="auto"/>
                <w:left w:val="none" w:sz="0" w:space="0" w:color="auto"/>
                <w:bottom w:val="none" w:sz="0" w:space="0" w:color="auto"/>
                <w:right w:val="none" w:sz="0" w:space="0" w:color="auto"/>
              </w:divBdr>
            </w:div>
            <w:div w:id="1114058920">
              <w:marLeft w:val="0"/>
              <w:marRight w:val="0"/>
              <w:marTop w:val="0"/>
              <w:marBottom w:val="0"/>
              <w:divBdr>
                <w:top w:val="none" w:sz="0" w:space="0" w:color="auto"/>
                <w:left w:val="none" w:sz="0" w:space="0" w:color="auto"/>
                <w:bottom w:val="none" w:sz="0" w:space="0" w:color="auto"/>
                <w:right w:val="none" w:sz="0" w:space="0" w:color="auto"/>
              </w:divBdr>
            </w:div>
            <w:div w:id="1151016962">
              <w:marLeft w:val="0"/>
              <w:marRight w:val="0"/>
              <w:marTop w:val="0"/>
              <w:marBottom w:val="0"/>
              <w:divBdr>
                <w:top w:val="none" w:sz="0" w:space="0" w:color="auto"/>
                <w:left w:val="none" w:sz="0" w:space="0" w:color="auto"/>
                <w:bottom w:val="none" w:sz="0" w:space="0" w:color="auto"/>
                <w:right w:val="none" w:sz="0" w:space="0" w:color="auto"/>
              </w:divBdr>
            </w:div>
            <w:div w:id="2070614073">
              <w:marLeft w:val="0"/>
              <w:marRight w:val="0"/>
              <w:marTop w:val="0"/>
              <w:marBottom w:val="0"/>
              <w:divBdr>
                <w:top w:val="none" w:sz="0" w:space="0" w:color="auto"/>
                <w:left w:val="none" w:sz="0" w:space="0" w:color="auto"/>
                <w:bottom w:val="none" w:sz="0" w:space="0" w:color="auto"/>
                <w:right w:val="none" w:sz="0" w:space="0" w:color="auto"/>
              </w:divBdr>
            </w:div>
            <w:div w:id="1511679195">
              <w:marLeft w:val="0"/>
              <w:marRight w:val="0"/>
              <w:marTop w:val="0"/>
              <w:marBottom w:val="0"/>
              <w:divBdr>
                <w:top w:val="none" w:sz="0" w:space="0" w:color="auto"/>
                <w:left w:val="none" w:sz="0" w:space="0" w:color="auto"/>
                <w:bottom w:val="none" w:sz="0" w:space="0" w:color="auto"/>
                <w:right w:val="none" w:sz="0" w:space="0" w:color="auto"/>
              </w:divBdr>
            </w:div>
            <w:div w:id="1337460805">
              <w:marLeft w:val="0"/>
              <w:marRight w:val="0"/>
              <w:marTop w:val="0"/>
              <w:marBottom w:val="0"/>
              <w:divBdr>
                <w:top w:val="none" w:sz="0" w:space="0" w:color="auto"/>
                <w:left w:val="none" w:sz="0" w:space="0" w:color="auto"/>
                <w:bottom w:val="none" w:sz="0" w:space="0" w:color="auto"/>
                <w:right w:val="none" w:sz="0" w:space="0" w:color="auto"/>
              </w:divBdr>
            </w:div>
            <w:div w:id="1152481434">
              <w:marLeft w:val="0"/>
              <w:marRight w:val="0"/>
              <w:marTop w:val="0"/>
              <w:marBottom w:val="0"/>
              <w:divBdr>
                <w:top w:val="none" w:sz="0" w:space="0" w:color="auto"/>
                <w:left w:val="none" w:sz="0" w:space="0" w:color="auto"/>
                <w:bottom w:val="none" w:sz="0" w:space="0" w:color="auto"/>
                <w:right w:val="none" w:sz="0" w:space="0" w:color="auto"/>
              </w:divBdr>
            </w:div>
            <w:div w:id="1584413609">
              <w:marLeft w:val="0"/>
              <w:marRight w:val="0"/>
              <w:marTop w:val="0"/>
              <w:marBottom w:val="0"/>
              <w:divBdr>
                <w:top w:val="none" w:sz="0" w:space="0" w:color="auto"/>
                <w:left w:val="none" w:sz="0" w:space="0" w:color="auto"/>
                <w:bottom w:val="none" w:sz="0" w:space="0" w:color="auto"/>
                <w:right w:val="none" w:sz="0" w:space="0" w:color="auto"/>
              </w:divBdr>
            </w:div>
            <w:div w:id="1515728436">
              <w:marLeft w:val="0"/>
              <w:marRight w:val="0"/>
              <w:marTop w:val="0"/>
              <w:marBottom w:val="0"/>
              <w:divBdr>
                <w:top w:val="none" w:sz="0" w:space="0" w:color="auto"/>
                <w:left w:val="none" w:sz="0" w:space="0" w:color="auto"/>
                <w:bottom w:val="none" w:sz="0" w:space="0" w:color="auto"/>
                <w:right w:val="none" w:sz="0" w:space="0" w:color="auto"/>
              </w:divBdr>
            </w:div>
            <w:div w:id="607350718">
              <w:marLeft w:val="0"/>
              <w:marRight w:val="0"/>
              <w:marTop w:val="0"/>
              <w:marBottom w:val="0"/>
              <w:divBdr>
                <w:top w:val="none" w:sz="0" w:space="0" w:color="auto"/>
                <w:left w:val="none" w:sz="0" w:space="0" w:color="auto"/>
                <w:bottom w:val="none" w:sz="0" w:space="0" w:color="auto"/>
                <w:right w:val="none" w:sz="0" w:space="0" w:color="auto"/>
              </w:divBdr>
            </w:div>
            <w:div w:id="43020552">
              <w:marLeft w:val="0"/>
              <w:marRight w:val="0"/>
              <w:marTop w:val="0"/>
              <w:marBottom w:val="0"/>
              <w:divBdr>
                <w:top w:val="none" w:sz="0" w:space="0" w:color="auto"/>
                <w:left w:val="none" w:sz="0" w:space="0" w:color="auto"/>
                <w:bottom w:val="none" w:sz="0" w:space="0" w:color="auto"/>
                <w:right w:val="none" w:sz="0" w:space="0" w:color="auto"/>
              </w:divBdr>
            </w:div>
            <w:div w:id="1727946107">
              <w:marLeft w:val="0"/>
              <w:marRight w:val="0"/>
              <w:marTop w:val="0"/>
              <w:marBottom w:val="0"/>
              <w:divBdr>
                <w:top w:val="none" w:sz="0" w:space="0" w:color="auto"/>
                <w:left w:val="none" w:sz="0" w:space="0" w:color="auto"/>
                <w:bottom w:val="none" w:sz="0" w:space="0" w:color="auto"/>
                <w:right w:val="none" w:sz="0" w:space="0" w:color="auto"/>
              </w:divBdr>
            </w:div>
            <w:div w:id="1329943393">
              <w:marLeft w:val="0"/>
              <w:marRight w:val="0"/>
              <w:marTop w:val="0"/>
              <w:marBottom w:val="0"/>
              <w:divBdr>
                <w:top w:val="none" w:sz="0" w:space="0" w:color="auto"/>
                <w:left w:val="none" w:sz="0" w:space="0" w:color="auto"/>
                <w:bottom w:val="none" w:sz="0" w:space="0" w:color="auto"/>
                <w:right w:val="none" w:sz="0" w:space="0" w:color="auto"/>
              </w:divBdr>
            </w:div>
            <w:div w:id="1497571733">
              <w:marLeft w:val="0"/>
              <w:marRight w:val="0"/>
              <w:marTop w:val="0"/>
              <w:marBottom w:val="0"/>
              <w:divBdr>
                <w:top w:val="none" w:sz="0" w:space="0" w:color="auto"/>
                <w:left w:val="none" w:sz="0" w:space="0" w:color="auto"/>
                <w:bottom w:val="none" w:sz="0" w:space="0" w:color="auto"/>
                <w:right w:val="none" w:sz="0" w:space="0" w:color="auto"/>
              </w:divBdr>
            </w:div>
            <w:div w:id="1550649643">
              <w:marLeft w:val="0"/>
              <w:marRight w:val="0"/>
              <w:marTop w:val="0"/>
              <w:marBottom w:val="0"/>
              <w:divBdr>
                <w:top w:val="none" w:sz="0" w:space="0" w:color="auto"/>
                <w:left w:val="none" w:sz="0" w:space="0" w:color="auto"/>
                <w:bottom w:val="none" w:sz="0" w:space="0" w:color="auto"/>
                <w:right w:val="none" w:sz="0" w:space="0" w:color="auto"/>
              </w:divBdr>
            </w:div>
            <w:div w:id="1321272940">
              <w:marLeft w:val="0"/>
              <w:marRight w:val="0"/>
              <w:marTop w:val="0"/>
              <w:marBottom w:val="0"/>
              <w:divBdr>
                <w:top w:val="none" w:sz="0" w:space="0" w:color="auto"/>
                <w:left w:val="none" w:sz="0" w:space="0" w:color="auto"/>
                <w:bottom w:val="none" w:sz="0" w:space="0" w:color="auto"/>
                <w:right w:val="none" w:sz="0" w:space="0" w:color="auto"/>
              </w:divBdr>
            </w:div>
            <w:div w:id="1503278368">
              <w:marLeft w:val="0"/>
              <w:marRight w:val="0"/>
              <w:marTop w:val="0"/>
              <w:marBottom w:val="0"/>
              <w:divBdr>
                <w:top w:val="none" w:sz="0" w:space="0" w:color="auto"/>
                <w:left w:val="none" w:sz="0" w:space="0" w:color="auto"/>
                <w:bottom w:val="none" w:sz="0" w:space="0" w:color="auto"/>
                <w:right w:val="none" w:sz="0" w:space="0" w:color="auto"/>
              </w:divBdr>
            </w:div>
            <w:div w:id="646785470">
              <w:marLeft w:val="0"/>
              <w:marRight w:val="0"/>
              <w:marTop w:val="0"/>
              <w:marBottom w:val="0"/>
              <w:divBdr>
                <w:top w:val="none" w:sz="0" w:space="0" w:color="auto"/>
                <w:left w:val="none" w:sz="0" w:space="0" w:color="auto"/>
                <w:bottom w:val="none" w:sz="0" w:space="0" w:color="auto"/>
                <w:right w:val="none" w:sz="0" w:space="0" w:color="auto"/>
              </w:divBdr>
            </w:div>
            <w:div w:id="1972445107">
              <w:marLeft w:val="0"/>
              <w:marRight w:val="0"/>
              <w:marTop w:val="0"/>
              <w:marBottom w:val="0"/>
              <w:divBdr>
                <w:top w:val="none" w:sz="0" w:space="0" w:color="auto"/>
                <w:left w:val="none" w:sz="0" w:space="0" w:color="auto"/>
                <w:bottom w:val="none" w:sz="0" w:space="0" w:color="auto"/>
                <w:right w:val="none" w:sz="0" w:space="0" w:color="auto"/>
              </w:divBdr>
            </w:div>
            <w:div w:id="597249797">
              <w:marLeft w:val="0"/>
              <w:marRight w:val="0"/>
              <w:marTop w:val="0"/>
              <w:marBottom w:val="0"/>
              <w:divBdr>
                <w:top w:val="none" w:sz="0" w:space="0" w:color="auto"/>
                <w:left w:val="none" w:sz="0" w:space="0" w:color="auto"/>
                <w:bottom w:val="none" w:sz="0" w:space="0" w:color="auto"/>
                <w:right w:val="none" w:sz="0" w:space="0" w:color="auto"/>
              </w:divBdr>
            </w:div>
            <w:div w:id="445276281">
              <w:marLeft w:val="0"/>
              <w:marRight w:val="0"/>
              <w:marTop w:val="0"/>
              <w:marBottom w:val="0"/>
              <w:divBdr>
                <w:top w:val="none" w:sz="0" w:space="0" w:color="auto"/>
                <w:left w:val="none" w:sz="0" w:space="0" w:color="auto"/>
                <w:bottom w:val="none" w:sz="0" w:space="0" w:color="auto"/>
                <w:right w:val="none" w:sz="0" w:space="0" w:color="auto"/>
              </w:divBdr>
            </w:div>
            <w:div w:id="844707157">
              <w:marLeft w:val="0"/>
              <w:marRight w:val="0"/>
              <w:marTop w:val="0"/>
              <w:marBottom w:val="0"/>
              <w:divBdr>
                <w:top w:val="none" w:sz="0" w:space="0" w:color="auto"/>
                <w:left w:val="none" w:sz="0" w:space="0" w:color="auto"/>
                <w:bottom w:val="none" w:sz="0" w:space="0" w:color="auto"/>
                <w:right w:val="none" w:sz="0" w:space="0" w:color="auto"/>
              </w:divBdr>
            </w:div>
            <w:div w:id="310788840">
              <w:marLeft w:val="0"/>
              <w:marRight w:val="0"/>
              <w:marTop w:val="0"/>
              <w:marBottom w:val="0"/>
              <w:divBdr>
                <w:top w:val="none" w:sz="0" w:space="0" w:color="auto"/>
                <w:left w:val="none" w:sz="0" w:space="0" w:color="auto"/>
                <w:bottom w:val="none" w:sz="0" w:space="0" w:color="auto"/>
                <w:right w:val="none" w:sz="0" w:space="0" w:color="auto"/>
              </w:divBdr>
            </w:div>
            <w:div w:id="1551722537">
              <w:marLeft w:val="0"/>
              <w:marRight w:val="0"/>
              <w:marTop w:val="0"/>
              <w:marBottom w:val="0"/>
              <w:divBdr>
                <w:top w:val="none" w:sz="0" w:space="0" w:color="auto"/>
                <w:left w:val="none" w:sz="0" w:space="0" w:color="auto"/>
                <w:bottom w:val="none" w:sz="0" w:space="0" w:color="auto"/>
                <w:right w:val="none" w:sz="0" w:space="0" w:color="auto"/>
              </w:divBdr>
            </w:div>
            <w:div w:id="334387044">
              <w:marLeft w:val="0"/>
              <w:marRight w:val="0"/>
              <w:marTop w:val="0"/>
              <w:marBottom w:val="0"/>
              <w:divBdr>
                <w:top w:val="none" w:sz="0" w:space="0" w:color="auto"/>
                <w:left w:val="none" w:sz="0" w:space="0" w:color="auto"/>
                <w:bottom w:val="none" w:sz="0" w:space="0" w:color="auto"/>
                <w:right w:val="none" w:sz="0" w:space="0" w:color="auto"/>
              </w:divBdr>
            </w:div>
            <w:div w:id="896741072">
              <w:marLeft w:val="0"/>
              <w:marRight w:val="0"/>
              <w:marTop w:val="0"/>
              <w:marBottom w:val="0"/>
              <w:divBdr>
                <w:top w:val="none" w:sz="0" w:space="0" w:color="auto"/>
                <w:left w:val="none" w:sz="0" w:space="0" w:color="auto"/>
                <w:bottom w:val="none" w:sz="0" w:space="0" w:color="auto"/>
                <w:right w:val="none" w:sz="0" w:space="0" w:color="auto"/>
              </w:divBdr>
            </w:div>
            <w:div w:id="1734423353">
              <w:marLeft w:val="0"/>
              <w:marRight w:val="0"/>
              <w:marTop w:val="0"/>
              <w:marBottom w:val="0"/>
              <w:divBdr>
                <w:top w:val="none" w:sz="0" w:space="0" w:color="auto"/>
                <w:left w:val="none" w:sz="0" w:space="0" w:color="auto"/>
                <w:bottom w:val="none" w:sz="0" w:space="0" w:color="auto"/>
                <w:right w:val="none" w:sz="0" w:space="0" w:color="auto"/>
              </w:divBdr>
            </w:div>
            <w:div w:id="594360816">
              <w:marLeft w:val="0"/>
              <w:marRight w:val="0"/>
              <w:marTop w:val="0"/>
              <w:marBottom w:val="0"/>
              <w:divBdr>
                <w:top w:val="none" w:sz="0" w:space="0" w:color="auto"/>
                <w:left w:val="none" w:sz="0" w:space="0" w:color="auto"/>
                <w:bottom w:val="none" w:sz="0" w:space="0" w:color="auto"/>
                <w:right w:val="none" w:sz="0" w:space="0" w:color="auto"/>
              </w:divBdr>
            </w:div>
            <w:div w:id="1319261799">
              <w:marLeft w:val="0"/>
              <w:marRight w:val="0"/>
              <w:marTop w:val="0"/>
              <w:marBottom w:val="0"/>
              <w:divBdr>
                <w:top w:val="none" w:sz="0" w:space="0" w:color="auto"/>
                <w:left w:val="none" w:sz="0" w:space="0" w:color="auto"/>
                <w:bottom w:val="none" w:sz="0" w:space="0" w:color="auto"/>
                <w:right w:val="none" w:sz="0" w:space="0" w:color="auto"/>
              </w:divBdr>
            </w:div>
            <w:div w:id="1010836317">
              <w:marLeft w:val="0"/>
              <w:marRight w:val="0"/>
              <w:marTop w:val="0"/>
              <w:marBottom w:val="0"/>
              <w:divBdr>
                <w:top w:val="none" w:sz="0" w:space="0" w:color="auto"/>
                <w:left w:val="none" w:sz="0" w:space="0" w:color="auto"/>
                <w:bottom w:val="none" w:sz="0" w:space="0" w:color="auto"/>
                <w:right w:val="none" w:sz="0" w:space="0" w:color="auto"/>
              </w:divBdr>
            </w:div>
            <w:div w:id="691878723">
              <w:marLeft w:val="0"/>
              <w:marRight w:val="0"/>
              <w:marTop w:val="0"/>
              <w:marBottom w:val="0"/>
              <w:divBdr>
                <w:top w:val="none" w:sz="0" w:space="0" w:color="auto"/>
                <w:left w:val="none" w:sz="0" w:space="0" w:color="auto"/>
                <w:bottom w:val="none" w:sz="0" w:space="0" w:color="auto"/>
                <w:right w:val="none" w:sz="0" w:space="0" w:color="auto"/>
              </w:divBdr>
            </w:div>
            <w:div w:id="611281660">
              <w:marLeft w:val="0"/>
              <w:marRight w:val="0"/>
              <w:marTop w:val="0"/>
              <w:marBottom w:val="0"/>
              <w:divBdr>
                <w:top w:val="none" w:sz="0" w:space="0" w:color="auto"/>
                <w:left w:val="none" w:sz="0" w:space="0" w:color="auto"/>
                <w:bottom w:val="none" w:sz="0" w:space="0" w:color="auto"/>
                <w:right w:val="none" w:sz="0" w:space="0" w:color="auto"/>
              </w:divBdr>
            </w:div>
            <w:div w:id="2134053371">
              <w:marLeft w:val="0"/>
              <w:marRight w:val="0"/>
              <w:marTop w:val="0"/>
              <w:marBottom w:val="0"/>
              <w:divBdr>
                <w:top w:val="none" w:sz="0" w:space="0" w:color="auto"/>
                <w:left w:val="none" w:sz="0" w:space="0" w:color="auto"/>
                <w:bottom w:val="none" w:sz="0" w:space="0" w:color="auto"/>
                <w:right w:val="none" w:sz="0" w:space="0" w:color="auto"/>
              </w:divBdr>
            </w:div>
            <w:div w:id="1558858066">
              <w:marLeft w:val="0"/>
              <w:marRight w:val="0"/>
              <w:marTop w:val="0"/>
              <w:marBottom w:val="0"/>
              <w:divBdr>
                <w:top w:val="none" w:sz="0" w:space="0" w:color="auto"/>
                <w:left w:val="none" w:sz="0" w:space="0" w:color="auto"/>
                <w:bottom w:val="none" w:sz="0" w:space="0" w:color="auto"/>
                <w:right w:val="none" w:sz="0" w:space="0" w:color="auto"/>
              </w:divBdr>
            </w:div>
            <w:div w:id="2108039313">
              <w:marLeft w:val="0"/>
              <w:marRight w:val="0"/>
              <w:marTop w:val="0"/>
              <w:marBottom w:val="0"/>
              <w:divBdr>
                <w:top w:val="none" w:sz="0" w:space="0" w:color="auto"/>
                <w:left w:val="none" w:sz="0" w:space="0" w:color="auto"/>
                <w:bottom w:val="none" w:sz="0" w:space="0" w:color="auto"/>
                <w:right w:val="none" w:sz="0" w:space="0" w:color="auto"/>
              </w:divBdr>
            </w:div>
            <w:div w:id="1898932936">
              <w:marLeft w:val="0"/>
              <w:marRight w:val="0"/>
              <w:marTop w:val="0"/>
              <w:marBottom w:val="0"/>
              <w:divBdr>
                <w:top w:val="none" w:sz="0" w:space="0" w:color="auto"/>
                <w:left w:val="none" w:sz="0" w:space="0" w:color="auto"/>
                <w:bottom w:val="none" w:sz="0" w:space="0" w:color="auto"/>
                <w:right w:val="none" w:sz="0" w:space="0" w:color="auto"/>
              </w:divBdr>
            </w:div>
            <w:div w:id="648243525">
              <w:marLeft w:val="0"/>
              <w:marRight w:val="0"/>
              <w:marTop w:val="0"/>
              <w:marBottom w:val="0"/>
              <w:divBdr>
                <w:top w:val="none" w:sz="0" w:space="0" w:color="auto"/>
                <w:left w:val="none" w:sz="0" w:space="0" w:color="auto"/>
                <w:bottom w:val="none" w:sz="0" w:space="0" w:color="auto"/>
                <w:right w:val="none" w:sz="0" w:space="0" w:color="auto"/>
              </w:divBdr>
            </w:div>
            <w:div w:id="899024754">
              <w:marLeft w:val="0"/>
              <w:marRight w:val="0"/>
              <w:marTop w:val="0"/>
              <w:marBottom w:val="0"/>
              <w:divBdr>
                <w:top w:val="none" w:sz="0" w:space="0" w:color="auto"/>
                <w:left w:val="none" w:sz="0" w:space="0" w:color="auto"/>
                <w:bottom w:val="none" w:sz="0" w:space="0" w:color="auto"/>
                <w:right w:val="none" w:sz="0" w:space="0" w:color="auto"/>
              </w:divBdr>
            </w:div>
            <w:div w:id="530610670">
              <w:marLeft w:val="0"/>
              <w:marRight w:val="0"/>
              <w:marTop w:val="0"/>
              <w:marBottom w:val="0"/>
              <w:divBdr>
                <w:top w:val="none" w:sz="0" w:space="0" w:color="auto"/>
                <w:left w:val="none" w:sz="0" w:space="0" w:color="auto"/>
                <w:bottom w:val="none" w:sz="0" w:space="0" w:color="auto"/>
                <w:right w:val="none" w:sz="0" w:space="0" w:color="auto"/>
              </w:divBdr>
            </w:div>
            <w:div w:id="1392145973">
              <w:marLeft w:val="0"/>
              <w:marRight w:val="0"/>
              <w:marTop w:val="0"/>
              <w:marBottom w:val="0"/>
              <w:divBdr>
                <w:top w:val="none" w:sz="0" w:space="0" w:color="auto"/>
                <w:left w:val="none" w:sz="0" w:space="0" w:color="auto"/>
                <w:bottom w:val="none" w:sz="0" w:space="0" w:color="auto"/>
                <w:right w:val="none" w:sz="0" w:space="0" w:color="auto"/>
              </w:divBdr>
            </w:div>
            <w:div w:id="51007972">
              <w:marLeft w:val="0"/>
              <w:marRight w:val="0"/>
              <w:marTop w:val="0"/>
              <w:marBottom w:val="0"/>
              <w:divBdr>
                <w:top w:val="none" w:sz="0" w:space="0" w:color="auto"/>
                <w:left w:val="none" w:sz="0" w:space="0" w:color="auto"/>
                <w:bottom w:val="none" w:sz="0" w:space="0" w:color="auto"/>
                <w:right w:val="none" w:sz="0" w:space="0" w:color="auto"/>
              </w:divBdr>
            </w:div>
            <w:div w:id="716586000">
              <w:marLeft w:val="0"/>
              <w:marRight w:val="0"/>
              <w:marTop w:val="0"/>
              <w:marBottom w:val="0"/>
              <w:divBdr>
                <w:top w:val="none" w:sz="0" w:space="0" w:color="auto"/>
                <w:left w:val="none" w:sz="0" w:space="0" w:color="auto"/>
                <w:bottom w:val="none" w:sz="0" w:space="0" w:color="auto"/>
                <w:right w:val="none" w:sz="0" w:space="0" w:color="auto"/>
              </w:divBdr>
            </w:div>
            <w:div w:id="1137605664">
              <w:marLeft w:val="0"/>
              <w:marRight w:val="0"/>
              <w:marTop w:val="0"/>
              <w:marBottom w:val="0"/>
              <w:divBdr>
                <w:top w:val="none" w:sz="0" w:space="0" w:color="auto"/>
                <w:left w:val="none" w:sz="0" w:space="0" w:color="auto"/>
                <w:bottom w:val="none" w:sz="0" w:space="0" w:color="auto"/>
                <w:right w:val="none" w:sz="0" w:space="0" w:color="auto"/>
              </w:divBdr>
            </w:div>
            <w:div w:id="2085182261">
              <w:marLeft w:val="0"/>
              <w:marRight w:val="0"/>
              <w:marTop w:val="0"/>
              <w:marBottom w:val="0"/>
              <w:divBdr>
                <w:top w:val="none" w:sz="0" w:space="0" w:color="auto"/>
                <w:left w:val="none" w:sz="0" w:space="0" w:color="auto"/>
                <w:bottom w:val="none" w:sz="0" w:space="0" w:color="auto"/>
                <w:right w:val="none" w:sz="0" w:space="0" w:color="auto"/>
              </w:divBdr>
            </w:div>
            <w:div w:id="697238916">
              <w:marLeft w:val="0"/>
              <w:marRight w:val="0"/>
              <w:marTop w:val="0"/>
              <w:marBottom w:val="0"/>
              <w:divBdr>
                <w:top w:val="none" w:sz="0" w:space="0" w:color="auto"/>
                <w:left w:val="none" w:sz="0" w:space="0" w:color="auto"/>
                <w:bottom w:val="none" w:sz="0" w:space="0" w:color="auto"/>
                <w:right w:val="none" w:sz="0" w:space="0" w:color="auto"/>
              </w:divBdr>
            </w:div>
            <w:div w:id="324169961">
              <w:marLeft w:val="0"/>
              <w:marRight w:val="0"/>
              <w:marTop w:val="0"/>
              <w:marBottom w:val="0"/>
              <w:divBdr>
                <w:top w:val="none" w:sz="0" w:space="0" w:color="auto"/>
                <w:left w:val="none" w:sz="0" w:space="0" w:color="auto"/>
                <w:bottom w:val="none" w:sz="0" w:space="0" w:color="auto"/>
                <w:right w:val="none" w:sz="0" w:space="0" w:color="auto"/>
              </w:divBdr>
            </w:div>
            <w:div w:id="1446391104">
              <w:marLeft w:val="0"/>
              <w:marRight w:val="0"/>
              <w:marTop w:val="0"/>
              <w:marBottom w:val="0"/>
              <w:divBdr>
                <w:top w:val="none" w:sz="0" w:space="0" w:color="auto"/>
                <w:left w:val="none" w:sz="0" w:space="0" w:color="auto"/>
                <w:bottom w:val="none" w:sz="0" w:space="0" w:color="auto"/>
                <w:right w:val="none" w:sz="0" w:space="0" w:color="auto"/>
              </w:divBdr>
            </w:div>
            <w:div w:id="159010329">
              <w:marLeft w:val="0"/>
              <w:marRight w:val="0"/>
              <w:marTop w:val="0"/>
              <w:marBottom w:val="0"/>
              <w:divBdr>
                <w:top w:val="none" w:sz="0" w:space="0" w:color="auto"/>
                <w:left w:val="none" w:sz="0" w:space="0" w:color="auto"/>
                <w:bottom w:val="none" w:sz="0" w:space="0" w:color="auto"/>
                <w:right w:val="none" w:sz="0" w:space="0" w:color="auto"/>
              </w:divBdr>
            </w:div>
            <w:div w:id="1020084553">
              <w:marLeft w:val="0"/>
              <w:marRight w:val="0"/>
              <w:marTop w:val="0"/>
              <w:marBottom w:val="0"/>
              <w:divBdr>
                <w:top w:val="none" w:sz="0" w:space="0" w:color="auto"/>
                <w:left w:val="none" w:sz="0" w:space="0" w:color="auto"/>
                <w:bottom w:val="none" w:sz="0" w:space="0" w:color="auto"/>
                <w:right w:val="none" w:sz="0" w:space="0" w:color="auto"/>
              </w:divBdr>
            </w:div>
            <w:div w:id="562327412">
              <w:marLeft w:val="0"/>
              <w:marRight w:val="0"/>
              <w:marTop w:val="0"/>
              <w:marBottom w:val="0"/>
              <w:divBdr>
                <w:top w:val="none" w:sz="0" w:space="0" w:color="auto"/>
                <w:left w:val="none" w:sz="0" w:space="0" w:color="auto"/>
                <w:bottom w:val="none" w:sz="0" w:space="0" w:color="auto"/>
                <w:right w:val="none" w:sz="0" w:space="0" w:color="auto"/>
              </w:divBdr>
            </w:div>
            <w:div w:id="1306935675">
              <w:marLeft w:val="0"/>
              <w:marRight w:val="0"/>
              <w:marTop w:val="0"/>
              <w:marBottom w:val="0"/>
              <w:divBdr>
                <w:top w:val="none" w:sz="0" w:space="0" w:color="auto"/>
                <w:left w:val="none" w:sz="0" w:space="0" w:color="auto"/>
                <w:bottom w:val="none" w:sz="0" w:space="0" w:color="auto"/>
                <w:right w:val="none" w:sz="0" w:space="0" w:color="auto"/>
              </w:divBdr>
            </w:div>
            <w:div w:id="632953557">
              <w:marLeft w:val="0"/>
              <w:marRight w:val="0"/>
              <w:marTop w:val="0"/>
              <w:marBottom w:val="0"/>
              <w:divBdr>
                <w:top w:val="none" w:sz="0" w:space="0" w:color="auto"/>
                <w:left w:val="none" w:sz="0" w:space="0" w:color="auto"/>
                <w:bottom w:val="none" w:sz="0" w:space="0" w:color="auto"/>
                <w:right w:val="none" w:sz="0" w:space="0" w:color="auto"/>
              </w:divBdr>
            </w:div>
            <w:div w:id="1969316724">
              <w:marLeft w:val="0"/>
              <w:marRight w:val="0"/>
              <w:marTop w:val="0"/>
              <w:marBottom w:val="0"/>
              <w:divBdr>
                <w:top w:val="none" w:sz="0" w:space="0" w:color="auto"/>
                <w:left w:val="none" w:sz="0" w:space="0" w:color="auto"/>
                <w:bottom w:val="none" w:sz="0" w:space="0" w:color="auto"/>
                <w:right w:val="none" w:sz="0" w:space="0" w:color="auto"/>
              </w:divBdr>
            </w:div>
            <w:div w:id="248083363">
              <w:marLeft w:val="0"/>
              <w:marRight w:val="0"/>
              <w:marTop w:val="0"/>
              <w:marBottom w:val="0"/>
              <w:divBdr>
                <w:top w:val="none" w:sz="0" w:space="0" w:color="auto"/>
                <w:left w:val="none" w:sz="0" w:space="0" w:color="auto"/>
                <w:bottom w:val="none" w:sz="0" w:space="0" w:color="auto"/>
                <w:right w:val="none" w:sz="0" w:space="0" w:color="auto"/>
              </w:divBdr>
            </w:div>
            <w:div w:id="1289042879">
              <w:marLeft w:val="0"/>
              <w:marRight w:val="0"/>
              <w:marTop w:val="0"/>
              <w:marBottom w:val="0"/>
              <w:divBdr>
                <w:top w:val="none" w:sz="0" w:space="0" w:color="auto"/>
                <w:left w:val="none" w:sz="0" w:space="0" w:color="auto"/>
                <w:bottom w:val="none" w:sz="0" w:space="0" w:color="auto"/>
                <w:right w:val="none" w:sz="0" w:space="0" w:color="auto"/>
              </w:divBdr>
            </w:div>
            <w:div w:id="707535183">
              <w:marLeft w:val="0"/>
              <w:marRight w:val="0"/>
              <w:marTop w:val="0"/>
              <w:marBottom w:val="0"/>
              <w:divBdr>
                <w:top w:val="none" w:sz="0" w:space="0" w:color="auto"/>
                <w:left w:val="none" w:sz="0" w:space="0" w:color="auto"/>
                <w:bottom w:val="none" w:sz="0" w:space="0" w:color="auto"/>
                <w:right w:val="none" w:sz="0" w:space="0" w:color="auto"/>
              </w:divBdr>
            </w:div>
            <w:div w:id="1541941506">
              <w:marLeft w:val="0"/>
              <w:marRight w:val="0"/>
              <w:marTop w:val="0"/>
              <w:marBottom w:val="0"/>
              <w:divBdr>
                <w:top w:val="none" w:sz="0" w:space="0" w:color="auto"/>
                <w:left w:val="none" w:sz="0" w:space="0" w:color="auto"/>
                <w:bottom w:val="none" w:sz="0" w:space="0" w:color="auto"/>
                <w:right w:val="none" w:sz="0" w:space="0" w:color="auto"/>
              </w:divBdr>
            </w:div>
            <w:div w:id="1480729583">
              <w:marLeft w:val="0"/>
              <w:marRight w:val="0"/>
              <w:marTop w:val="0"/>
              <w:marBottom w:val="0"/>
              <w:divBdr>
                <w:top w:val="none" w:sz="0" w:space="0" w:color="auto"/>
                <w:left w:val="none" w:sz="0" w:space="0" w:color="auto"/>
                <w:bottom w:val="none" w:sz="0" w:space="0" w:color="auto"/>
                <w:right w:val="none" w:sz="0" w:space="0" w:color="auto"/>
              </w:divBdr>
            </w:div>
            <w:div w:id="435296580">
              <w:marLeft w:val="0"/>
              <w:marRight w:val="0"/>
              <w:marTop w:val="0"/>
              <w:marBottom w:val="0"/>
              <w:divBdr>
                <w:top w:val="none" w:sz="0" w:space="0" w:color="auto"/>
                <w:left w:val="none" w:sz="0" w:space="0" w:color="auto"/>
                <w:bottom w:val="none" w:sz="0" w:space="0" w:color="auto"/>
                <w:right w:val="none" w:sz="0" w:space="0" w:color="auto"/>
              </w:divBdr>
            </w:div>
            <w:div w:id="1742216862">
              <w:marLeft w:val="0"/>
              <w:marRight w:val="0"/>
              <w:marTop w:val="0"/>
              <w:marBottom w:val="0"/>
              <w:divBdr>
                <w:top w:val="none" w:sz="0" w:space="0" w:color="auto"/>
                <w:left w:val="none" w:sz="0" w:space="0" w:color="auto"/>
                <w:bottom w:val="none" w:sz="0" w:space="0" w:color="auto"/>
                <w:right w:val="none" w:sz="0" w:space="0" w:color="auto"/>
              </w:divBdr>
            </w:div>
            <w:div w:id="581377748">
              <w:marLeft w:val="0"/>
              <w:marRight w:val="0"/>
              <w:marTop w:val="0"/>
              <w:marBottom w:val="0"/>
              <w:divBdr>
                <w:top w:val="none" w:sz="0" w:space="0" w:color="auto"/>
                <w:left w:val="none" w:sz="0" w:space="0" w:color="auto"/>
                <w:bottom w:val="none" w:sz="0" w:space="0" w:color="auto"/>
                <w:right w:val="none" w:sz="0" w:space="0" w:color="auto"/>
              </w:divBdr>
            </w:div>
            <w:div w:id="959341226">
              <w:marLeft w:val="0"/>
              <w:marRight w:val="0"/>
              <w:marTop w:val="0"/>
              <w:marBottom w:val="0"/>
              <w:divBdr>
                <w:top w:val="none" w:sz="0" w:space="0" w:color="auto"/>
                <w:left w:val="none" w:sz="0" w:space="0" w:color="auto"/>
                <w:bottom w:val="none" w:sz="0" w:space="0" w:color="auto"/>
                <w:right w:val="none" w:sz="0" w:space="0" w:color="auto"/>
              </w:divBdr>
            </w:div>
            <w:div w:id="1094975542">
              <w:marLeft w:val="0"/>
              <w:marRight w:val="0"/>
              <w:marTop w:val="0"/>
              <w:marBottom w:val="0"/>
              <w:divBdr>
                <w:top w:val="none" w:sz="0" w:space="0" w:color="auto"/>
                <w:left w:val="none" w:sz="0" w:space="0" w:color="auto"/>
                <w:bottom w:val="none" w:sz="0" w:space="0" w:color="auto"/>
                <w:right w:val="none" w:sz="0" w:space="0" w:color="auto"/>
              </w:divBdr>
            </w:div>
            <w:div w:id="756485433">
              <w:marLeft w:val="0"/>
              <w:marRight w:val="0"/>
              <w:marTop w:val="0"/>
              <w:marBottom w:val="0"/>
              <w:divBdr>
                <w:top w:val="none" w:sz="0" w:space="0" w:color="auto"/>
                <w:left w:val="none" w:sz="0" w:space="0" w:color="auto"/>
                <w:bottom w:val="none" w:sz="0" w:space="0" w:color="auto"/>
                <w:right w:val="none" w:sz="0" w:space="0" w:color="auto"/>
              </w:divBdr>
            </w:div>
            <w:div w:id="1565794717">
              <w:marLeft w:val="0"/>
              <w:marRight w:val="0"/>
              <w:marTop w:val="0"/>
              <w:marBottom w:val="0"/>
              <w:divBdr>
                <w:top w:val="none" w:sz="0" w:space="0" w:color="auto"/>
                <w:left w:val="none" w:sz="0" w:space="0" w:color="auto"/>
                <w:bottom w:val="none" w:sz="0" w:space="0" w:color="auto"/>
                <w:right w:val="none" w:sz="0" w:space="0" w:color="auto"/>
              </w:divBdr>
            </w:div>
            <w:div w:id="325549692">
              <w:marLeft w:val="0"/>
              <w:marRight w:val="0"/>
              <w:marTop w:val="0"/>
              <w:marBottom w:val="0"/>
              <w:divBdr>
                <w:top w:val="none" w:sz="0" w:space="0" w:color="auto"/>
                <w:left w:val="none" w:sz="0" w:space="0" w:color="auto"/>
                <w:bottom w:val="none" w:sz="0" w:space="0" w:color="auto"/>
                <w:right w:val="none" w:sz="0" w:space="0" w:color="auto"/>
              </w:divBdr>
            </w:div>
            <w:div w:id="61804907">
              <w:marLeft w:val="0"/>
              <w:marRight w:val="0"/>
              <w:marTop w:val="0"/>
              <w:marBottom w:val="0"/>
              <w:divBdr>
                <w:top w:val="none" w:sz="0" w:space="0" w:color="auto"/>
                <w:left w:val="none" w:sz="0" w:space="0" w:color="auto"/>
                <w:bottom w:val="none" w:sz="0" w:space="0" w:color="auto"/>
                <w:right w:val="none" w:sz="0" w:space="0" w:color="auto"/>
              </w:divBdr>
            </w:div>
            <w:div w:id="1052848299">
              <w:marLeft w:val="0"/>
              <w:marRight w:val="0"/>
              <w:marTop w:val="0"/>
              <w:marBottom w:val="0"/>
              <w:divBdr>
                <w:top w:val="none" w:sz="0" w:space="0" w:color="auto"/>
                <w:left w:val="none" w:sz="0" w:space="0" w:color="auto"/>
                <w:bottom w:val="none" w:sz="0" w:space="0" w:color="auto"/>
                <w:right w:val="none" w:sz="0" w:space="0" w:color="auto"/>
              </w:divBdr>
            </w:div>
            <w:div w:id="560020830">
              <w:marLeft w:val="0"/>
              <w:marRight w:val="0"/>
              <w:marTop w:val="0"/>
              <w:marBottom w:val="0"/>
              <w:divBdr>
                <w:top w:val="none" w:sz="0" w:space="0" w:color="auto"/>
                <w:left w:val="none" w:sz="0" w:space="0" w:color="auto"/>
                <w:bottom w:val="none" w:sz="0" w:space="0" w:color="auto"/>
                <w:right w:val="none" w:sz="0" w:space="0" w:color="auto"/>
              </w:divBdr>
            </w:div>
            <w:div w:id="1702977587">
              <w:marLeft w:val="0"/>
              <w:marRight w:val="0"/>
              <w:marTop w:val="0"/>
              <w:marBottom w:val="0"/>
              <w:divBdr>
                <w:top w:val="none" w:sz="0" w:space="0" w:color="auto"/>
                <w:left w:val="none" w:sz="0" w:space="0" w:color="auto"/>
                <w:bottom w:val="none" w:sz="0" w:space="0" w:color="auto"/>
                <w:right w:val="none" w:sz="0" w:space="0" w:color="auto"/>
              </w:divBdr>
            </w:div>
            <w:div w:id="761533074">
              <w:marLeft w:val="0"/>
              <w:marRight w:val="0"/>
              <w:marTop w:val="0"/>
              <w:marBottom w:val="0"/>
              <w:divBdr>
                <w:top w:val="none" w:sz="0" w:space="0" w:color="auto"/>
                <w:left w:val="none" w:sz="0" w:space="0" w:color="auto"/>
                <w:bottom w:val="none" w:sz="0" w:space="0" w:color="auto"/>
                <w:right w:val="none" w:sz="0" w:space="0" w:color="auto"/>
              </w:divBdr>
            </w:div>
            <w:div w:id="1818497532">
              <w:marLeft w:val="0"/>
              <w:marRight w:val="0"/>
              <w:marTop w:val="0"/>
              <w:marBottom w:val="0"/>
              <w:divBdr>
                <w:top w:val="none" w:sz="0" w:space="0" w:color="auto"/>
                <w:left w:val="none" w:sz="0" w:space="0" w:color="auto"/>
                <w:bottom w:val="none" w:sz="0" w:space="0" w:color="auto"/>
                <w:right w:val="none" w:sz="0" w:space="0" w:color="auto"/>
              </w:divBdr>
            </w:div>
            <w:div w:id="1855729829">
              <w:marLeft w:val="0"/>
              <w:marRight w:val="0"/>
              <w:marTop w:val="0"/>
              <w:marBottom w:val="0"/>
              <w:divBdr>
                <w:top w:val="none" w:sz="0" w:space="0" w:color="auto"/>
                <w:left w:val="none" w:sz="0" w:space="0" w:color="auto"/>
                <w:bottom w:val="none" w:sz="0" w:space="0" w:color="auto"/>
                <w:right w:val="none" w:sz="0" w:space="0" w:color="auto"/>
              </w:divBdr>
            </w:div>
            <w:div w:id="1249583554">
              <w:marLeft w:val="0"/>
              <w:marRight w:val="0"/>
              <w:marTop w:val="0"/>
              <w:marBottom w:val="0"/>
              <w:divBdr>
                <w:top w:val="none" w:sz="0" w:space="0" w:color="auto"/>
                <w:left w:val="none" w:sz="0" w:space="0" w:color="auto"/>
                <w:bottom w:val="none" w:sz="0" w:space="0" w:color="auto"/>
                <w:right w:val="none" w:sz="0" w:space="0" w:color="auto"/>
              </w:divBdr>
            </w:div>
            <w:div w:id="493957690">
              <w:marLeft w:val="0"/>
              <w:marRight w:val="0"/>
              <w:marTop w:val="0"/>
              <w:marBottom w:val="0"/>
              <w:divBdr>
                <w:top w:val="none" w:sz="0" w:space="0" w:color="auto"/>
                <w:left w:val="none" w:sz="0" w:space="0" w:color="auto"/>
                <w:bottom w:val="none" w:sz="0" w:space="0" w:color="auto"/>
                <w:right w:val="none" w:sz="0" w:space="0" w:color="auto"/>
              </w:divBdr>
            </w:div>
            <w:div w:id="1690064485">
              <w:marLeft w:val="0"/>
              <w:marRight w:val="0"/>
              <w:marTop w:val="0"/>
              <w:marBottom w:val="0"/>
              <w:divBdr>
                <w:top w:val="none" w:sz="0" w:space="0" w:color="auto"/>
                <w:left w:val="none" w:sz="0" w:space="0" w:color="auto"/>
                <w:bottom w:val="none" w:sz="0" w:space="0" w:color="auto"/>
                <w:right w:val="none" w:sz="0" w:space="0" w:color="auto"/>
              </w:divBdr>
            </w:div>
            <w:div w:id="161164377">
              <w:marLeft w:val="0"/>
              <w:marRight w:val="0"/>
              <w:marTop w:val="0"/>
              <w:marBottom w:val="0"/>
              <w:divBdr>
                <w:top w:val="none" w:sz="0" w:space="0" w:color="auto"/>
                <w:left w:val="none" w:sz="0" w:space="0" w:color="auto"/>
                <w:bottom w:val="none" w:sz="0" w:space="0" w:color="auto"/>
                <w:right w:val="none" w:sz="0" w:space="0" w:color="auto"/>
              </w:divBdr>
            </w:div>
            <w:div w:id="1832603648">
              <w:marLeft w:val="0"/>
              <w:marRight w:val="0"/>
              <w:marTop w:val="0"/>
              <w:marBottom w:val="0"/>
              <w:divBdr>
                <w:top w:val="none" w:sz="0" w:space="0" w:color="auto"/>
                <w:left w:val="none" w:sz="0" w:space="0" w:color="auto"/>
                <w:bottom w:val="none" w:sz="0" w:space="0" w:color="auto"/>
                <w:right w:val="none" w:sz="0" w:space="0" w:color="auto"/>
              </w:divBdr>
            </w:div>
            <w:div w:id="943657336">
              <w:marLeft w:val="0"/>
              <w:marRight w:val="0"/>
              <w:marTop w:val="0"/>
              <w:marBottom w:val="0"/>
              <w:divBdr>
                <w:top w:val="none" w:sz="0" w:space="0" w:color="auto"/>
                <w:left w:val="none" w:sz="0" w:space="0" w:color="auto"/>
                <w:bottom w:val="none" w:sz="0" w:space="0" w:color="auto"/>
                <w:right w:val="none" w:sz="0" w:space="0" w:color="auto"/>
              </w:divBdr>
            </w:div>
            <w:div w:id="589312215">
              <w:marLeft w:val="0"/>
              <w:marRight w:val="0"/>
              <w:marTop w:val="0"/>
              <w:marBottom w:val="0"/>
              <w:divBdr>
                <w:top w:val="none" w:sz="0" w:space="0" w:color="auto"/>
                <w:left w:val="none" w:sz="0" w:space="0" w:color="auto"/>
                <w:bottom w:val="none" w:sz="0" w:space="0" w:color="auto"/>
                <w:right w:val="none" w:sz="0" w:space="0" w:color="auto"/>
              </w:divBdr>
            </w:div>
            <w:div w:id="748044869">
              <w:marLeft w:val="0"/>
              <w:marRight w:val="0"/>
              <w:marTop w:val="0"/>
              <w:marBottom w:val="0"/>
              <w:divBdr>
                <w:top w:val="none" w:sz="0" w:space="0" w:color="auto"/>
                <w:left w:val="none" w:sz="0" w:space="0" w:color="auto"/>
                <w:bottom w:val="none" w:sz="0" w:space="0" w:color="auto"/>
                <w:right w:val="none" w:sz="0" w:space="0" w:color="auto"/>
              </w:divBdr>
            </w:div>
            <w:div w:id="1634674330">
              <w:marLeft w:val="0"/>
              <w:marRight w:val="0"/>
              <w:marTop w:val="0"/>
              <w:marBottom w:val="0"/>
              <w:divBdr>
                <w:top w:val="none" w:sz="0" w:space="0" w:color="auto"/>
                <w:left w:val="none" w:sz="0" w:space="0" w:color="auto"/>
                <w:bottom w:val="none" w:sz="0" w:space="0" w:color="auto"/>
                <w:right w:val="none" w:sz="0" w:space="0" w:color="auto"/>
              </w:divBdr>
            </w:div>
            <w:div w:id="1756129818">
              <w:marLeft w:val="0"/>
              <w:marRight w:val="0"/>
              <w:marTop w:val="0"/>
              <w:marBottom w:val="0"/>
              <w:divBdr>
                <w:top w:val="none" w:sz="0" w:space="0" w:color="auto"/>
                <w:left w:val="none" w:sz="0" w:space="0" w:color="auto"/>
                <w:bottom w:val="none" w:sz="0" w:space="0" w:color="auto"/>
                <w:right w:val="none" w:sz="0" w:space="0" w:color="auto"/>
              </w:divBdr>
            </w:div>
            <w:div w:id="81530091">
              <w:marLeft w:val="0"/>
              <w:marRight w:val="0"/>
              <w:marTop w:val="0"/>
              <w:marBottom w:val="0"/>
              <w:divBdr>
                <w:top w:val="none" w:sz="0" w:space="0" w:color="auto"/>
                <w:left w:val="none" w:sz="0" w:space="0" w:color="auto"/>
                <w:bottom w:val="none" w:sz="0" w:space="0" w:color="auto"/>
                <w:right w:val="none" w:sz="0" w:space="0" w:color="auto"/>
              </w:divBdr>
            </w:div>
            <w:div w:id="693968846">
              <w:marLeft w:val="0"/>
              <w:marRight w:val="0"/>
              <w:marTop w:val="0"/>
              <w:marBottom w:val="0"/>
              <w:divBdr>
                <w:top w:val="none" w:sz="0" w:space="0" w:color="auto"/>
                <w:left w:val="none" w:sz="0" w:space="0" w:color="auto"/>
                <w:bottom w:val="none" w:sz="0" w:space="0" w:color="auto"/>
                <w:right w:val="none" w:sz="0" w:space="0" w:color="auto"/>
              </w:divBdr>
            </w:div>
            <w:div w:id="1097796776">
              <w:marLeft w:val="0"/>
              <w:marRight w:val="0"/>
              <w:marTop w:val="0"/>
              <w:marBottom w:val="0"/>
              <w:divBdr>
                <w:top w:val="none" w:sz="0" w:space="0" w:color="auto"/>
                <w:left w:val="none" w:sz="0" w:space="0" w:color="auto"/>
                <w:bottom w:val="none" w:sz="0" w:space="0" w:color="auto"/>
                <w:right w:val="none" w:sz="0" w:space="0" w:color="auto"/>
              </w:divBdr>
            </w:div>
            <w:div w:id="310713749">
              <w:marLeft w:val="0"/>
              <w:marRight w:val="0"/>
              <w:marTop w:val="0"/>
              <w:marBottom w:val="0"/>
              <w:divBdr>
                <w:top w:val="none" w:sz="0" w:space="0" w:color="auto"/>
                <w:left w:val="none" w:sz="0" w:space="0" w:color="auto"/>
                <w:bottom w:val="none" w:sz="0" w:space="0" w:color="auto"/>
                <w:right w:val="none" w:sz="0" w:space="0" w:color="auto"/>
              </w:divBdr>
            </w:div>
            <w:div w:id="15694316">
              <w:marLeft w:val="0"/>
              <w:marRight w:val="0"/>
              <w:marTop w:val="0"/>
              <w:marBottom w:val="0"/>
              <w:divBdr>
                <w:top w:val="none" w:sz="0" w:space="0" w:color="auto"/>
                <w:left w:val="none" w:sz="0" w:space="0" w:color="auto"/>
                <w:bottom w:val="none" w:sz="0" w:space="0" w:color="auto"/>
                <w:right w:val="none" w:sz="0" w:space="0" w:color="auto"/>
              </w:divBdr>
            </w:div>
            <w:div w:id="193352695">
              <w:marLeft w:val="0"/>
              <w:marRight w:val="0"/>
              <w:marTop w:val="0"/>
              <w:marBottom w:val="0"/>
              <w:divBdr>
                <w:top w:val="none" w:sz="0" w:space="0" w:color="auto"/>
                <w:left w:val="none" w:sz="0" w:space="0" w:color="auto"/>
                <w:bottom w:val="none" w:sz="0" w:space="0" w:color="auto"/>
                <w:right w:val="none" w:sz="0" w:space="0" w:color="auto"/>
              </w:divBdr>
            </w:div>
            <w:div w:id="1480000683">
              <w:marLeft w:val="0"/>
              <w:marRight w:val="0"/>
              <w:marTop w:val="0"/>
              <w:marBottom w:val="0"/>
              <w:divBdr>
                <w:top w:val="none" w:sz="0" w:space="0" w:color="auto"/>
                <w:left w:val="none" w:sz="0" w:space="0" w:color="auto"/>
                <w:bottom w:val="none" w:sz="0" w:space="0" w:color="auto"/>
                <w:right w:val="none" w:sz="0" w:space="0" w:color="auto"/>
              </w:divBdr>
            </w:div>
            <w:div w:id="593707850">
              <w:marLeft w:val="0"/>
              <w:marRight w:val="0"/>
              <w:marTop w:val="0"/>
              <w:marBottom w:val="0"/>
              <w:divBdr>
                <w:top w:val="none" w:sz="0" w:space="0" w:color="auto"/>
                <w:left w:val="none" w:sz="0" w:space="0" w:color="auto"/>
                <w:bottom w:val="none" w:sz="0" w:space="0" w:color="auto"/>
                <w:right w:val="none" w:sz="0" w:space="0" w:color="auto"/>
              </w:divBdr>
            </w:div>
            <w:div w:id="46103992">
              <w:marLeft w:val="0"/>
              <w:marRight w:val="0"/>
              <w:marTop w:val="0"/>
              <w:marBottom w:val="0"/>
              <w:divBdr>
                <w:top w:val="none" w:sz="0" w:space="0" w:color="auto"/>
                <w:left w:val="none" w:sz="0" w:space="0" w:color="auto"/>
                <w:bottom w:val="none" w:sz="0" w:space="0" w:color="auto"/>
                <w:right w:val="none" w:sz="0" w:space="0" w:color="auto"/>
              </w:divBdr>
            </w:div>
            <w:div w:id="414281499">
              <w:marLeft w:val="0"/>
              <w:marRight w:val="0"/>
              <w:marTop w:val="0"/>
              <w:marBottom w:val="0"/>
              <w:divBdr>
                <w:top w:val="none" w:sz="0" w:space="0" w:color="auto"/>
                <w:left w:val="none" w:sz="0" w:space="0" w:color="auto"/>
                <w:bottom w:val="none" w:sz="0" w:space="0" w:color="auto"/>
                <w:right w:val="none" w:sz="0" w:space="0" w:color="auto"/>
              </w:divBdr>
            </w:div>
            <w:div w:id="148904194">
              <w:marLeft w:val="0"/>
              <w:marRight w:val="0"/>
              <w:marTop w:val="0"/>
              <w:marBottom w:val="0"/>
              <w:divBdr>
                <w:top w:val="none" w:sz="0" w:space="0" w:color="auto"/>
                <w:left w:val="none" w:sz="0" w:space="0" w:color="auto"/>
                <w:bottom w:val="none" w:sz="0" w:space="0" w:color="auto"/>
                <w:right w:val="none" w:sz="0" w:space="0" w:color="auto"/>
              </w:divBdr>
            </w:div>
            <w:div w:id="1807434890">
              <w:marLeft w:val="0"/>
              <w:marRight w:val="0"/>
              <w:marTop w:val="0"/>
              <w:marBottom w:val="0"/>
              <w:divBdr>
                <w:top w:val="none" w:sz="0" w:space="0" w:color="auto"/>
                <w:left w:val="none" w:sz="0" w:space="0" w:color="auto"/>
                <w:bottom w:val="none" w:sz="0" w:space="0" w:color="auto"/>
                <w:right w:val="none" w:sz="0" w:space="0" w:color="auto"/>
              </w:divBdr>
            </w:div>
            <w:div w:id="208300853">
              <w:marLeft w:val="0"/>
              <w:marRight w:val="0"/>
              <w:marTop w:val="0"/>
              <w:marBottom w:val="0"/>
              <w:divBdr>
                <w:top w:val="none" w:sz="0" w:space="0" w:color="auto"/>
                <w:left w:val="none" w:sz="0" w:space="0" w:color="auto"/>
                <w:bottom w:val="none" w:sz="0" w:space="0" w:color="auto"/>
                <w:right w:val="none" w:sz="0" w:space="0" w:color="auto"/>
              </w:divBdr>
            </w:div>
            <w:div w:id="2066028490">
              <w:marLeft w:val="0"/>
              <w:marRight w:val="0"/>
              <w:marTop w:val="0"/>
              <w:marBottom w:val="0"/>
              <w:divBdr>
                <w:top w:val="none" w:sz="0" w:space="0" w:color="auto"/>
                <w:left w:val="none" w:sz="0" w:space="0" w:color="auto"/>
                <w:bottom w:val="none" w:sz="0" w:space="0" w:color="auto"/>
                <w:right w:val="none" w:sz="0" w:space="0" w:color="auto"/>
              </w:divBdr>
            </w:div>
            <w:div w:id="816533945">
              <w:marLeft w:val="0"/>
              <w:marRight w:val="0"/>
              <w:marTop w:val="0"/>
              <w:marBottom w:val="0"/>
              <w:divBdr>
                <w:top w:val="none" w:sz="0" w:space="0" w:color="auto"/>
                <w:left w:val="none" w:sz="0" w:space="0" w:color="auto"/>
                <w:bottom w:val="none" w:sz="0" w:space="0" w:color="auto"/>
                <w:right w:val="none" w:sz="0" w:space="0" w:color="auto"/>
              </w:divBdr>
            </w:div>
            <w:div w:id="915628506">
              <w:marLeft w:val="0"/>
              <w:marRight w:val="0"/>
              <w:marTop w:val="0"/>
              <w:marBottom w:val="0"/>
              <w:divBdr>
                <w:top w:val="none" w:sz="0" w:space="0" w:color="auto"/>
                <w:left w:val="none" w:sz="0" w:space="0" w:color="auto"/>
                <w:bottom w:val="none" w:sz="0" w:space="0" w:color="auto"/>
                <w:right w:val="none" w:sz="0" w:space="0" w:color="auto"/>
              </w:divBdr>
            </w:div>
            <w:div w:id="348801136">
              <w:marLeft w:val="0"/>
              <w:marRight w:val="0"/>
              <w:marTop w:val="0"/>
              <w:marBottom w:val="0"/>
              <w:divBdr>
                <w:top w:val="none" w:sz="0" w:space="0" w:color="auto"/>
                <w:left w:val="none" w:sz="0" w:space="0" w:color="auto"/>
                <w:bottom w:val="none" w:sz="0" w:space="0" w:color="auto"/>
                <w:right w:val="none" w:sz="0" w:space="0" w:color="auto"/>
              </w:divBdr>
            </w:div>
            <w:div w:id="227880491">
              <w:marLeft w:val="0"/>
              <w:marRight w:val="0"/>
              <w:marTop w:val="0"/>
              <w:marBottom w:val="0"/>
              <w:divBdr>
                <w:top w:val="none" w:sz="0" w:space="0" w:color="auto"/>
                <w:left w:val="none" w:sz="0" w:space="0" w:color="auto"/>
                <w:bottom w:val="none" w:sz="0" w:space="0" w:color="auto"/>
                <w:right w:val="none" w:sz="0" w:space="0" w:color="auto"/>
              </w:divBdr>
            </w:div>
            <w:div w:id="1069420731">
              <w:marLeft w:val="0"/>
              <w:marRight w:val="0"/>
              <w:marTop w:val="0"/>
              <w:marBottom w:val="0"/>
              <w:divBdr>
                <w:top w:val="none" w:sz="0" w:space="0" w:color="auto"/>
                <w:left w:val="none" w:sz="0" w:space="0" w:color="auto"/>
                <w:bottom w:val="none" w:sz="0" w:space="0" w:color="auto"/>
                <w:right w:val="none" w:sz="0" w:space="0" w:color="auto"/>
              </w:divBdr>
            </w:div>
            <w:div w:id="1866626957">
              <w:marLeft w:val="0"/>
              <w:marRight w:val="0"/>
              <w:marTop w:val="0"/>
              <w:marBottom w:val="0"/>
              <w:divBdr>
                <w:top w:val="none" w:sz="0" w:space="0" w:color="auto"/>
                <w:left w:val="none" w:sz="0" w:space="0" w:color="auto"/>
                <w:bottom w:val="none" w:sz="0" w:space="0" w:color="auto"/>
                <w:right w:val="none" w:sz="0" w:space="0" w:color="auto"/>
              </w:divBdr>
            </w:div>
            <w:div w:id="216933746">
              <w:marLeft w:val="0"/>
              <w:marRight w:val="0"/>
              <w:marTop w:val="0"/>
              <w:marBottom w:val="0"/>
              <w:divBdr>
                <w:top w:val="none" w:sz="0" w:space="0" w:color="auto"/>
                <w:left w:val="none" w:sz="0" w:space="0" w:color="auto"/>
                <w:bottom w:val="none" w:sz="0" w:space="0" w:color="auto"/>
                <w:right w:val="none" w:sz="0" w:space="0" w:color="auto"/>
              </w:divBdr>
            </w:div>
            <w:div w:id="573123914">
              <w:marLeft w:val="0"/>
              <w:marRight w:val="0"/>
              <w:marTop w:val="0"/>
              <w:marBottom w:val="0"/>
              <w:divBdr>
                <w:top w:val="none" w:sz="0" w:space="0" w:color="auto"/>
                <w:left w:val="none" w:sz="0" w:space="0" w:color="auto"/>
                <w:bottom w:val="none" w:sz="0" w:space="0" w:color="auto"/>
                <w:right w:val="none" w:sz="0" w:space="0" w:color="auto"/>
              </w:divBdr>
            </w:div>
            <w:div w:id="273757318">
              <w:marLeft w:val="0"/>
              <w:marRight w:val="0"/>
              <w:marTop w:val="0"/>
              <w:marBottom w:val="0"/>
              <w:divBdr>
                <w:top w:val="none" w:sz="0" w:space="0" w:color="auto"/>
                <w:left w:val="none" w:sz="0" w:space="0" w:color="auto"/>
                <w:bottom w:val="none" w:sz="0" w:space="0" w:color="auto"/>
                <w:right w:val="none" w:sz="0" w:space="0" w:color="auto"/>
              </w:divBdr>
            </w:div>
            <w:div w:id="237440953">
              <w:marLeft w:val="0"/>
              <w:marRight w:val="0"/>
              <w:marTop w:val="0"/>
              <w:marBottom w:val="0"/>
              <w:divBdr>
                <w:top w:val="none" w:sz="0" w:space="0" w:color="auto"/>
                <w:left w:val="none" w:sz="0" w:space="0" w:color="auto"/>
                <w:bottom w:val="none" w:sz="0" w:space="0" w:color="auto"/>
                <w:right w:val="none" w:sz="0" w:space="0" w:color="auto"/>
              </w:divBdr>
            </w:div>
            <w:div w:id="659189975">
              <w:marLeft w:val="0"/>
              <w:marRight w:val="0"/>
              <w:marTop w:val="0"/>
              <w:marBottom w:val="0"/>
              <w:divBdr>
                <w:top w:val="none" w:sz="0" w:space="0" w:color="auto"/>
                <w:left w:val="none" w:sz="0" w:space="0" w:color="auto"/>
                <w:bottom w:val="none" w:sz="0" w:space="0" w:color="auto"/>
                <w:right w:val="none" w:sz="0" w:space="0" w:color="auto"/>
              </w:divBdr>
            </w:div>
            <w:div w:id="141701996">
              <w:marLeft w:val="0"/>
              <w:marRight w:val="0"/>
              <w:marTop w:val="0"/>
              <w:marBottom w:val="0"/>
              <w:divBdr>
                <w:top w:val="none" w:sz="0" w:space="0" w:color="auto"/>
                <w:left w:val="none" w:sz="0" w:space="0" w:color="auto"/>
                <w:bottom w:val="none" w:sz="0" w:space="0" w:color="auto"/>
                <w:right w:val="none" w:sz="0" w:space="0" w:color="auto"/>
              </w:divBdr>
            </w:div>
            <w:div w:id="1381707099">
              <w:marLeft w:val="0"/>
              <w:marRight w:val="0"/>
              <w:marTop w:val="0"/>
              <w:marBottom w:val="0"/>
              <w:divBdr>
                <w:top w:val="none" w:sz="0" w:space="0" w:color="auto"/>
                <w:left w:val="none" w:sz="0" w:space="0" w:color="auto"/>
                <w:bottom w:val="none" w:sz="0" w:space="0" w:color="auto"/>
                <w:right w:val="none" w:sz="0" w:space="0" w:color="auto"/>
              </w:divBdr>
            </w:div>
            <w:div w:id="477452649">
              <w:marLeft w:val="0"/>
              <w:marRight w:val="0"/>
              <w:marTop w:val="0"/>
              <w:marBottom w:val="0"/>
              <w:divBdr>
                <w:top w:val="none" w:sz="0" w:space="0" w:color="auto"/>
                <w:left w:val="none" w:sz="0" w:space="0" w:color="auto"/>
                <w:bottom w:val="none" w:sz="0" w:space="0" w:color="auto"/>
                <w:right w:val="none" w:sz="0" w:space="0" w:color="auto"/>
              </w:divBdr>
            </w:div>
            <w:div w:id="842429909">
              <w:marLeft w:val="0"/>
              <w:marRight w:val="0"/>
              <w:marTop w:val="0"/>
              <w:marBottom w:val="0"/>
              <w:divBdr>
                <w:top w:val="none" w:sz="0" w:space="0" w:color="auto"/>
                <w:left w:val="none" w:sz="0" w:space="0" w:color="auto"/>
                <w:bottom w:val="none" w:sz="0" w:space="0" w:color="auto"/>
                <w:right w:val="none" w:sz="0" w:space="0" w:color="auto"/>
              </w:divBdr>
            </w:div>
            <w:div w:id="171605123">
              <w:marLeft w:val="0"/>
              <w:marRight w:val="0"/>
              <w:marTop w:val="0"/>
              <w:marBottom w:val="0"/>
              <w:divBdr>
                <w:top w:val="none" w:sz="0" w:space="0" w:color="auto"/>
                <w:left w:val="none" w:sz="0" w:space="0" w:color="auto"/>
                <w:bottom w:val="none" w:sz="0" w:space="0" w:color="auto"/>
                <w:right w:val="none" w:sz="0" w:space="0" w:color="auto"/>
              </w:divBdr>
            </w:div>
            <w:div w:id="1558281606">
              <w:marLeft w:val="0"/>
              <w:marRight w:val="0"/>
              <w:marTop w:val="0"/>
              <w:marBottom w:val="0"/>
              <w:divBdr>
                <w:top w:val="none" w:sz="0" w:space="0" w:color="auto"/>
                <w:left w:val="none" w:sz="0" w:space="0" w:color="auto"/>
                <w:bottom w:val="none" w:sz="0" w:space="0" w:color="auto"/>
                <w:right w:val="none" w:sz="0" w:space="0" w:color="auto"/>
              </w:divBdr>
            </w:div>
            <w:div w:id="758646443">
              <w:marLeft w:val="0"/>
              <w:marRight w:val="0"/>
              <w:marTop w:val="0"/>
              <w:marBottom w:val="0"/>
              <w:divBdr>
                <w:top w:val="none" w:sz="0" w:space="0" w:color="auto"/>
                <w:left w:val="none" w:sz="0" w:space="0" w:color="auto"/>
                <w:bottom w:val="none" w:sz="0" w:space="0" w:color="auto"/>
                <w:right w:val="none" w:sz="0" w:space="0" w:color="auto"/>
              </w:divBdr>
            </w:div>
            <w:div w:id="1321155835">
              <w:marLeft w:val="0"/>
              <w:marRight w:val="0"/>
              <w:marTop w:val="0"/>
              <w:marBottom w:val="0"/>
              <w:divBdr>
                <w:top w:val="none" w:sz="0" w:space="0" w:color="auto"/>
                <w:left w:val="none" w:sz="0" w:space="0" w:color="auto"/>
                <w:bottom w:val="none" w:sz="0" w:space="0" w:color="auto"/>
                <w:right w:val="none" w:sz="0" w:space="0" w:color="auto"/>
              </w:divBdr>
            </w:div>
            <w:div w:id="130364030">
              <w:marLeft w:val="0"/>
              <w:marRight w:val="0"/>
              <w:marTop w:val="0"/>
              <w:marBottom w:val="0"/>
              <w:divBdr>
                <w:top w:val="none" w:sz="0" w:space="0" w:color="auto"/>
                <w:left w:val="none" w:sz="0" w:space="0" w:color="auto"/>
                <w:bottom w:val="none" w:sz="0" w:space="0" w:color="auto"/>
                <w:right w:val="none" w:sz="0" w:space="0" w:color="auto"/>
              </w:divBdr>
            </w:div>
            <w:div w:id="749692811">
              <w:marLeft w:val="0"/>
              <w:marRight w:val="0"/>
              <w:marTop w:val="0"/>
              <w:marBottom w:val="0"/>
              <w:divBdr>
                <w:top w:val="none" w:sz="0" w:space="0" w:color="auto"/>
                <w:left w:val="none" w:sz="0" w:space="0" w:color="auto"/>
                <w:bottom w:val="none" w:sz="0" w:space="0" w:color="auto"/>
                <w:right w:val="none" w:sz="0" w:space="0" w:color="auto"/>
              </w:divBdr>
            </w:div>
            <w:div w:id="1656646314">
              <w:marLeft w:val="0"/>
              <w:marRight w:val="0"/>
              <w:marTop w:val="0"/>
              <w:marBottom w:val="0"/>
              <w:divBdr>
                <w:top w:val="none" w:sz="0" w:space="0" w:color="auto"/>
                <w:left w:val="none" w:sz="0" w:space="0" w:color="auto"/>
                <w:bottom w:val="none" w:sz="0" w:space="0" w:color="auto"/>
                <w:right w:val="none" w:sz="0" w:space="0" w:color="auto"/>
              </w:divBdr>
            </w:div>
            <w:div w:id="462237978">
              <w:marLeft w:val="0"/>
              <w:marRight w:val="0"/>
              <w:marTop w:val="0"/>
              <w:marBottom w:val="0"/>
              <w:divBdr>
                <w:top w:val="none" w:sz="0" w:space="0" w:color="auto"/>
                <w:left w:val="none" w:sz="0" w:space="0" w:color="auto"/>
                <w:bottom w:val="none" w:sz="0" w:space="0" w:color="auto"/>
                <w:right w:val="none" w:sz="0" w:space="0" w:color="auto"/>
              </w:divBdr>
            </w:div>
            <w:div w:id="1092701137">
              <w:marLeft w:val="0"/>
              <w:marRight w:val="0"/>
              <w:marTop w:val="0"/>
              <w:marBottom w:val="0"/>
              <w:divBdr>
                <w:top w:val="none" w:sz="0" w:space="0" w:color="auto"/>
                <w:left w:val="none" w:sz="0" w:space="0" w:color="auto"/>
                <w:bottom w:val="none" w:sz="0" w:space="0" w:color="auto"/>
                <w:right w:val="none" w:sz="0" w:space="0" w:color="auto"/>
              </w:divBdr>
            </w:div>
            <w:div w:id="1039820260">
              <w:marLeft w:val="0"/>
              <w:marRight w:val="0"/>
              <w:marTop w:val="0"/>
              <w:marBottom w:val="0"/>
              <w:divBdr>
                <w:top w:val="none" w:sz="0" w:space="0" w:color="auto"/>
                <w:left w:val="none" w:sz="0" w:space="0" w:color="auto"/>
                <w:bottom w:val="none" w:sz="0" w:space="0" w:color="auto"/>
                <w:right w:val="none" w:sz="0" w:space="0" w:color="auto"/>
              </w:divBdr>
            </w:div>
            <w:div w:id="1940329406">
              <w:marLeft w:val="0"/>
              <w:marRight w:val="0"/>
              <w:marTop w:val="0"/>
              <w:marBottom w:val="0"/>
              <w:divBdr>
                <w:top w:val="none" w:sz="0" w:space="0" w:color="auto"/>
                <w:left w:val="none" w:sz="0" w:space="0" w:color="auto"/>
                <w:bottom w:val="none" w:sz="0" w:space="0" w:color="auto"/>
                <w:right w:val="none" w:sz="0" w:space="0" w:color="auto"/>
              </w:divBdr>
            </w:div>
            <w:div w:id="1887374292">
              <w:marLeft w:val="0"/>
              <w:marRight w:val="0"/>
              <w:marTop w:val="0"/>
              <w:marBottom w:val="0"/>
              <w:divBdr>
                <w:top w:val="none" w:sz="0" w:space="0" w:color="auto"/>
                <w:left w:val="none" w:sz="0" w:space="0" w:color="auto"/>
                <w:bottom w:val="none" w:sz="0" w:space="0" w:color="auto"/>
                <w:right w:val="none" w:sz="0" w:space="0" w:color="auto"/>
              </w:divBdr>
            </w:div>
            <w:div w:id="1633439648">
              <w:marLeft w:val="0"/>
              <w:marRight w:val="0"/>
              <w:marTop w:val="0"/>
              <w:marBottom w:val="0"/>
              <w:divBdr>
                <w:top w:val="none" w:sz="0" w:space="0" w:color="auto"/>
                <w:left w:val="none" w:sz="0" w:space="0" w:color="auto"/>
                <w:bottom w:val="none" w:sz="0" w:space="0" w:color="auto"/>
                <w:right w:val="none" w:sz="0" w:space="0" w:color="auto"/>
              </w:divBdr>
            </w:div>
            <w:div w:id="1131828063">
              <w:marLeft w:val="0"/>
              <w:marRight w:val="0"/>
              <w:marTop w:val="0"/>
              <w:marBottom w:val="0"/>
              <w:divBdr>
                <w:top w:val="none" w:sz="0" w:space="0" w:color="auto"/>
                <w:left w:val="none" w:sz="0" w:space="0" w:color="auto"/>
                <w:bottom w:val="none" w:sz="0" w:space="0" w:color="auto"/>
                <w:right w:val="none" w:sz="0" w:space="0" w:color="auto"/>
              </w:divBdr>
            </w:div>
            <w:div w:id="2039162877">
              <w:marLeft w:val="0"/>
              <w:marRight w:val="0"/>
              <w:marTop w:val="0"/>
              <w:marBottom w:val="0"/>
              <w:divBdr>
                <w:top w:val="none" w:sz="0" w:space="0" w:color="auto"/>
                <w:left w:val="none" w:sz="0" w:space="0" w:color="auto"/>
                <w:bottom w:val="none" w:sz="0" w:space="0" w:color="auto"/>
                <w:right w:val="none" w:sz="0" w:space="0" w:color="auto"/>
              </w:divBdr>
            </w:div>
            <w:div w:id="471678752">
              <w:marLeft w:val="0"/>
              <w:marRight w:val="0"/>
              <w:marTop w:val="0"/>
              <w:marBottom w:val="0"/>
              <w:divBdr>
                <w:top w:val="none" w:sz="0" w:space="0" w:color="auto"/>
                <w:left w:val="none" w:sz="0" w:space="0" w:color="auto"/>
                <w:bottom w:val="none" w:sz="0" w:space="0" w:color="auto"/>
                <w:right w:val="none" w:sz="0" w:space="0" w:color="auto"/>
              </w:divBdr>
            </w:div>
            <w:div w:id="1542400529">
              <w:marLeft w:val="0"/>
              <w:marRight w:val="0"/>
              <w:marTop w:val="0"/>
              <w:marBottom w:val="0"/>
              <w:divBdr>
                <w:top w:val="none" w:sz="0" w:space="0" w:color="auto"/>
                <w:left w:val="none" w:sz="0" w:space="0" w:color="auto"/>
                <w:bottom w:val="none" w:sz="0" w:space="0" w:color="auto"/>
                <w:right w:val="none" w:sz="0" w:space="0" w:color="auto"/>
              </w:divBdr>
            </w:div>
            <w:div w:id="1403479019">
              <w:marLeft w:val="0"/>
              <w:marRight w:val="0"/>
              <w:marTop w:val="0"/>
              <w:marBottom w:val="0"/>
              <w:divBdr>
                <w:top w:val="none" w:sz="0" w:space="0" w:color="auto"/>
                <w:left w:val="none" w:sz="0" w:space="0" w:color="auto"/>
                <w:bottom w:val="none" w:sz="0" w:space="0" w:color="auto"/>
                <w:right w:val="none" w:sz="0" w:space="0" w:color="auto"/>
              </w:divBdr>
            </w:div>
            <w:div w:id="1271203586">
              <w:marLeft w:val="0"/>
              <w:marRight w:val="0"/>
              <w:marTop w:val="0"/>
              <w:marBottom w:val="0"/>
              <w:divBdr>
                <w:top w:val="none" w:sz="0" w:space="0" w:color="auto"/>
                <w:left w:val="none" w:sz="0" w:space="0" w:color="auto"/>
                <w:bottom w:val="none" w:sz="0" w:space="0" w:color="auto"/>
                <w:right w:val="none" w:sz="0" w:space="0" w:color="auto"/>
              </w:divBdr>
            </w:div>
            <w:div w:id="1454209114">
              <w:marLeft w:val="0"/>
              <w:marRight w:val="0"/>
              <w:marTop w:val="0"/>
              <w:marBottom w:val="0"/>
              <w:divBdr>
                <w:top w:val="none" w:sz="0" w:space="0" w:color="auto"/>
                <w:left w:val="none" w:sz="0" w:space="0" w:color="auto"/>
                <w:bottom w:val="none" w:sz="0" w:space="0" w:color="auto"/>
                <w:right w:val="none" w:sz="0" w:space="0" w:color="auto"/>
              </w:divBdr>
            </w:div>
            <w:div w:id="1221399720">
              <w:marLeft w:val="0"/>
              <w:marRight w:val="0"/>
              <w:marTop w:val="0"/>
              <w:marBottom w:val="0"/>
              <w:divBdr>
                <w:top w:val="none" w:sz="0" w:space="0" w:color="auto"/>
                <w:left w:val="none" w:sz="0" w:space="0" w:color="auto"/>
                <w:bottom w:val="none" w:sz="0" w:space="0" w:color="auto"/>
                <w:right w:val="none" w:sz="0" w:space="0" w:color="auto"/>
              </w:divBdr>
            </w:div>
            <w:div w:id="1834299865">
              <w:marLeft w:val="0"/>
              <w:marRight w:val="0"/>
              <w:marTop w:val="0"/>
              <w:marBottom w:val="0"/>
              <w:divBdr>
                <w:top w:val="none" w:sz="0" w:space="0" w:color="auto"/>
                <w:left w:val="none" w:sz="0" w:space="0" w:color="auto"/>
                <w:bottom w:val="none" w:sz="0" w:space="0" w:color="auto"/>
                <w:right w:val="none" w:sz="0" w:space="0" w:color="auto"/>
              </w:divBdr>
            </w:div>
            <w:div w:id="1892499889">
              <w:marLeft w:val="0"/>
              <w:marRight w:val="0"/>
              <w:marTop w:val="0"/>
              <w:marBottom w:val="0"/>
              <w:divBdr>
                <w:top w:val="none" w:sz="0" w:space="0" w:color="auto"/>
                <w:left w:val="none" w:sz="0" w:space="0" w:color="auto"/>
                <w:bottom w:val="none" w:sz="0" w:space="0" w:color="auto"/>
                <w:right w:val="none" w:sz="0" w:space="0" w:color="auto"/>
              </w:divBdr>
            </w:div>
            <w:div w:id="816068396">
              <w:marLeft w:val="0"/>
              <w:marRight w:val="0"/>
              <w:marTop w:val="0"/>
              <w:marBottom w:val="0"/>
              <w:divBdr>
                <w:top w:val="none" w:sz="0" w:space="0" w:color="auto"/>
                <w:left w:val="none" w:sz="0" w:space="0" w:color="auto"/>
                <w:bottom w:val="none" w:sz="0" w:space="0" w:color="auto"/>
                <w:right w:val="none" w:sz="0" w:space="0" w:color="auto"/>
              </w:divBdr>
            </w:div>
            <w:div w:id="934631254">
              <w:marLeft w:val="0"/>
              <w:marRight w:val="0"/>
              <w:marTop w:val="0"/>
              <w:marBottom w:val="0"/>
              <w:divBdr>
                <w:top w:val="none" w:sz="0" w:space="0" w:color="auto"/>
                <w:left w:val="none" w:sz="0" w:space="0" w:color="auto"/>
                <w:bottom w:val="none" w:sz="0" w:space="0" w:color="auto"/>
                <w:right w:val="none" w:sz="0" w:space="0" w:color="auto"/>
              </w:divBdr>
            </w:div>
            <w:div w:id="289096260">
              <w:marLeft w:val="0"/>
              <w:marRight w:val="0"/>
              <w:marTop w:val="0"/>
              <w:marBottom w:val="0"/>
              <w:divBdr>
                <w:top w:val="none" w:sz="0" w:space="0" w:color="auto"/>
                <w:left w:val="none" w:sz="0" w:space="0" w:color="auto"/>
                <w:bottom w:val="none" w:sz="0" w:space="0" w:color="auto"/>
                <w:right w:val="none" w:sz="0" w:space="0" w:color="auto"/>
              </w:divBdr>
            </w:div>
            <w:div w:id="1493523046">
              <w:marLeft w:val="0"/>
              <w:marRight w:val="0"/>
              <w:marTop w:val="0"/>
              <w:marBottom w:val="0"/>
              <w:divBdr>
                <w:top w:val="none" w:sz="0" w:space="0" w:color="auto"/>
                <w:left w:val="none" w:sz="0" w:space="0" w:color="auto"/>
                <w:bottom w:val="none" w:sz="0" w:space="0" w:color="auto"/>
                <w:right w:val="none" w:sz="0" w:space="0" w:color="auto"/>
              </w:divBdr>
            </w:div>
            <w:div w:id="268200350">
              <w:marLeft w:val="0"/>
              <w:marRight w:val="0"/>
              <w:marTop w:val="0"/>
              <w:marBottom w:val="0"/>
              <w:divBdr>
                <w:top w:val="none" w:sz="0" w:space="0" w:color="auto"/>
                <w:left w:val="none" w:sz="0" w:space="0" w:color="auto"/>
                <w:bottom w:val="none" w:sz="0" w:space="0" w:color="auto"/>
                <w:right w:val="none" w:sz="0" w:space="0" w:color="auto"/>
              </w:divBdr>
            </w:div>
            <w:div w:id="117916555">
              <w:marLeft w:val="0"/>
              <w:marRight w:val="0"/>
              <w:marTop w:val="0"/>
              <w:marBottom w:val="0"/>
              <w:divBdr>
                <w:top w:val="none" w:sz="0" w:space="0" w:color="auto"/>
                <w:left w:val="none" w:sz="0" w:space="0" w:color="auto"/>
                <w:bottom w:val="none" w:sz="0" w:space="0" w:color="auto"/>
                <w:right w:val="none" w:sz="0" w:space="0" w:color="auto"/>
              </w:divBdr>
            </w:div>
            <w:div w:id="1365668827">
              <w:marLeft w:val="0"/>
              <w:marRight w:val="0"/>
              <w:marTop w:val="0"/>
              <w:marBottom w:val="0"/>
              <w:divBdr>
                <w:top w:val="none" w:sz="0" w:space="0" w:color="auto"/>
                <w:left w:val="none" w:sz="0" w:space="0" w:color="auto"/>
                <w:bottom w:val="none" w:sz="0" w:space="0" w:color="auto"/>
                <w:right w:val="none" w:sz="0" w:space="0" w:color="auto"/>
              </w:divBdr>
            </w:div>
            <w:div w:id="1016662409">
              <w:marLeft w:val="0"/>
              <w:marRight w:val="0"/>
              <w:marTop w:val="0"/>
              <w:marBottom w:val="0"/>
              <w:divBdr>
                <w:top w:val="none" w:sz="0" w:space="0" w:color="auto"/>
                <w:left w:val="none" w:sz="0" w:space="0" w:color="auto"/>
                <w:bottom w:val="none" w:sz="0" w:space="0" w:color="auto"/>
                <w:right w:val="none" w:sz="0" w:space="0" w:color="auto"/>
              </w:divBdr>
            </w:div>
            <w:div w:id="1399287775">
              <w:marLeft w:val="0"/>
              <w:marRight w:val="0"/>
              <w:marTop w:val="0"/>
              <w:marBottom w:val="0"/>
              <w:divBdr>
                <w:top w:val="none" w:sz="0" w:space="0" w:color="auto"/>
                <w:left w:val="none" w:sz="0" w:space="0" w:color="auto"/>
                <w:bottom w:val="none" w:sz="0" w:space="0" w:color="auto"/>
                <w:right w:val="none" w:sz="0" w:space="0" w:color="auto"/>
              </w:divBdr>
            </w:div>
            <w:div w:id="1788811520">
              <w:marLeft w:val="0"/>
              <w:marRight w:val="0"/>
              <w:marTop w:val="0"/>
              <w:marBottom w:val="0"/>
              <w:divBdr>
                <w:top w:val="none" w:sz="0" w:space="0" w:color="auto"/>
                <w:left w:val="none" w:sz="0" w:space="0" w:color="auto"/>
                <w:bottom w:val="none" w:sz="0" w:space="0" w:color="auto"/>
                <w:right w:val="none" w:sz="0" w:space="0" w:color="auto"/>
              </w:divBdr>
            </w:div>
            <w:div w:id="858545615">
              <w:marLeft w:val="0"/>
              <w:marRight w:val="0"/>
              <w:marTop w:val="0"/>
              <w:marBottom w:val="0"/>
              <w:divBdr>
                <w:top w:val="none" w:sz="0" w:space="0" w:color="auto"/>
                <w:left w:val="none" w:sz="0" w:space="0" w:color="auto"/>
                <w:bottom w:val="none" w:sz="0" w:space="0" w:color="auto"/>
                <w:right w:val="none" w:sz="0" w:space="0" w:color="auto"/>
              </w:divBdr>
            </w:div>
            <w:div w:id="1803185272">
              <w:marLeft w:val="0"/>
              <w:marRight w:val="0"/>
              <w:marTop w:val="0"/>
              <w:marBottom w:val="0"/>
              <w:divBdr>
                <w:top w:val="none" w:sz="0" w:space="0" w:color="auto"/>
                <w:left w:val="none" w:sz="0" w:space="0" w:color="auto"/>
                <w:bottom w:val="none" w:sz="0" w:space="0" w:color="auto"/>
                <w:right w:val="none" w:sz="0" w:space="0" w:color="auto"/>
              </w:divBdr>
            </w:div>
            <w:div w:id="1886211971">
              <w:marLeft w:val="0"/>
              <w:marRight w:val="0"/>
              <w:marTop w:val="0"/>
              <w:marBottom w:val="0"/>
              <w:divBdr>
                <w:top w:val="none" w:sz="0" w:space="0" w:color="auto"/>
                <w:left w:val="none" w:sz="0" w:space="0" w:color="auto"/>
                <w:bottom w:val="none" w:sz="0" w:space="0" w:color="auto"/>
                <w:right w:val="none" w:sz="0" w:space="0" w:color="auto"/>
              </w:divBdr>
            </w:div>
            <w:div w:id="1883521417">
              <w:marLeft w:val="0"/>
              <w:marRight w:val="0"/>
              <w:marTop w:val="0"/>
              <w:marBottom w:val="0"/>
              <w:divBdr>
                <w:top w:val="none" w:sz="0" w:space="0" w:color="auto"/>
                <w:left w:val="none" w:sz="0" w:space="0" w:color="auto"/>
                <w:bottom w:val="none" w:sz="0" w:space="0" w:color="auto"/>
                <w:right w:val="none" w:sz="0" w:space="0" w:color="auto"/>
              </w:divBdr>
            </w:div>
            <w:div w:id="951088308">
              <w:marLeft w:val="0"/>
              <w:marRight w:val="0"/>
              <w:marTop w:val="0"/>
              <w:marBottom w:val="0"/>
              <w:divBdr>
                <w:top w:val="none" w:sz="0" w:space="0" w:color="auto"/>
                <w:left w:val="none" w:sz="0" w:space="0" w:color="auto"/>
                <w:bottom w:val="none" w:sz="0" w:space="0" w:color="auto"/>
                <w:right w:val="none" w:sz="0" w:space="0" w:color="auto"/>
              </w:divBdr>
            </w:div>
            <w:div w:id="1438209549">
              <w:marLeft w:val="0"/>
              <w:marRight w:val="0"/>
              <w:marTop w:val="0"/>
              <w:marBottom w:val="0"/>
              <w:divBdr>
                <w:top w:val="none" w:sz="0" w:space="0" w:color="auto"/>
                <w:left w:val="none" w:sz="0" w:space="0" w:color="auto"/>
                <w:bottom w:val="none" w:sz="0" w:space="0" w:color="auto"/>
                <w:right w:val="none" w:sz="0" w:space="0" w:color="auto"/>
              </w:divBdr>
            </w:div>
            <w:div w:id="1159812335">
              <w:marLeft w:val="0"/>
              <w:marRight w:val="0"/>
              <w:marTop w:val="0"/>
              <w:marBottom w:val="0"/>
              <w:divBdr>
                <w:top w:val="none" w:sz="0" w:space="0" w:color="auto"/>
                <w:left w:val="none" w:sz="0" w:space="0" w:color="auto"/>
                <w:bottom w:val="none" w:sz="0" w:space="0" w:color="auto"/>
                <w:right w:val="none" w:sz="0" w:space="0" w:color="auto"/>
              </w:divBdr>
            </w:div>
            <w:div w:id="1835799955">
              <w:marLeft w:val="0"/>
              <w:marRight w:val="0"/>
              <w:marTop w:val="0"/>
              <w:marBottom w:val="0"/>
              <w:divBdr>
                <w:top w:val="none" w:sz="0" w:space="0" w:color="auto"/>
                <w:left w:val="none" w:sz="0" w:space="0" w:color="auto"/>
                <w:bottom w:val="none" w:sz="0" w:space="0" w:color="auto"/>
                <w:right w:val="none" w:sz="0" w:space="0" w:color="auto"/>
              </w:divBdr>
            </w:div>
            <w:div w:id="1067534244">
              <w:marLeft w:val="0"/>
              <w:marRight w:val="0"/>
              <w:marTop w:val="0"/>
              <w:marBottom w:val="0"/>
              <w:divBdr>
                <w:top w:val="none" w:sz="0" w:space="0" w:color="auto"/>
                <w:left w:val="none" w:sz="0" w:space="0" w:color="auto"/>
                <w:bottom w:val="none" w:sz="0" w:space="0" w:color="auto"/>
                <w:right w:val="none" w:sz="0" w:space="0" w:color="auto"/>
              </w:divBdr>
            </w:div>
            <w:div w:id="1888099981">
              <w:marLeft w:val="0"/>
              <w:marRight w:val="0"/>
              <w:marTop w:val="0"/>
              <w:marBottom w:val="0"/>
              <w:divBdr>
                <w:top w:val="none" w:sz="0" w:space="0" w:color="auto"/>
                <w:left w:val="none" w:sz="0" w:space="0" w:color="auto"/>
                <w:bottom w:val="none" w:sz="0" w:space="0" w:color="auto"/>
                <w:right w:val="none" w:sz="0" w:space="0" w:color="auto"/>
              </w:divBdr>
            </w:div>
            <w:div w:id="139230008">
              <w:marLeft w:val="0"/>
              <w:marRight w:val="0"/>
              <w:marTop w:val="0"/>
              <w:marBottom w:val="0"/>
              <w:divBdr>
                <w:top w:val="none" w:sz="0" w:space="0" w:color="auto"/>
                <w:left w:val="none" w:sz="0" w:space="0" w:color="auto"/>
                <w:bottom w:val="none" w:sz="0" w:space="0" w:color="auto"/>
                <w:right w:val="none" w:sz="0" w:space="0" w:color="auto"/>
              </w:divBdr>
            </w:div>
            <w:div w:id="814876663">
              <w:marLeft w:val="0"/>
              <w:marRight w:val="0"/>
              <w:marTop w:val="0"/>
              <w:marBottom w:val="0"/>
              <w:divBdr>
                <w:top w:val="none" w:sz="0" w:space="0" w:color="auto"/>
                <w:left w:val="none" w:sz="0" w:space="0" w:color="auto"/>
                <w:bottom w:val="none" w:sz="0" w:space="0" w:color="auto"/>
                <w:right w:val="none" w:sz="0" w:space="0" w:color="auto"/>
              </w:divBdr>
            </w:div>
            <w:div w:id="205223027">
              <w:marLeft w:val="0"/>
              <w:marRight w:val="0"/>
              <w:marTop w:val="0"/>
              <w:marBottom w:val="0"/>
              <w:divBdr>
                <w:top w:val="none" w:sz="0" w:space="0" w:color="auto"/>
                <w:left w:val="none" w:sz="0" w:space="0" w:color="auto"/>
                <w:bottom w:val="none" w:sz="0" w:space="0" w:color="auto"/>
                <w:right w:val="none" w:sz="0" w:space="0" w:color="auto"/>
              </w:divBdr>
            </w:div>
            <w:div w:id="192767327">
              <w:marLeft w:val="0"/>
              <w:marRight w:val="0"/>
              <w:marTop w:val="0"/>
              <w:marBottom w:val="0"/>
              <w:divBdr>
                <w:top w:val="none" w:sz="0" w:space="0" w:color="auto"/>
                <w:left w:val="none" w:sz="0" w:space="0" w:color="auto"/>
                <w:bottom w:val="none" w:sz="0" w:space="0" w:color="auto"/>
                <w:right w:val="none" w:sz="0" w:space="0" w:color="auto"/>
              </w:divBdr>
            </w:div>
            <w:div w:id="563638975">
              <w:marLeft w:val="0"/>
              <w:marRight w:val="0"/>
              <w:marTop w:val="0"/>
              <w:marBottom w:val="0"/>
              <w:divBdr>
                <w:top w:val="none" w:sz="0" w:space="0" w:color="auto"/>
                <w:left w:val="none" w:sz="0" w:space="0" w:color="auto"/>
                <w:bottom w:val="none" w:sz="0" w:space="0" w:color="auto"/>
                <w:right w:val="none" w:sz="0" w:space="0" w:color="auto"/>
              </w:divBdr>
            </w:div>
            <w:div w:id="729428400">
              <w:marLeft w:val="0"/>
              <w:marRight w:val="0"/>
              <w:marTop w:val="0"/>
              <w:marBottom w:val="0"/>
              <w:divBdr>
                <w:top w:val="none" w:sz="0" w:space="0" w:color="auto"/>
                <w:left w:val="none" w:sz="0" w:space="0" w:color="auto"/>
                <w:bottom w:val="none" w:sz="0" w:space="0" w:color="auto"/>
                <w:right w:val="none" w:sz="0" w:space="0" w:color="auto"/>
              </w:divBdr>
            </w:div>
            <w:div w:id="960303799">
              <w:marLeft w:val="0"/>
              <w:marRight w:val="0"/>
              <w:marTop w:val="0"/>
              <w:marBottom w:val="0"/>
              <w:divBdr>
                <w:top w:val="none" w:sz="0" w:space="0" w:color="auto"/>
                <w:left w:val="none" w:sz="0" w:space="0" w:color="auto"/>
                <w:bottom w:val="none" w:sz="0" w:space="0" w:color="auto"/>
                <w:right w:val="none" w:sz="0" w:space="0" w:color="auto"/>
              </w:divBdr>
            </w:div>
            <w:div w:id="116343258">
              <w:marLeft w:val="0"/>
              <w:marRight w:val="0"/>
              <w:marTop w:val="0"/>
              <w:marBottom w:val="0"/>
              <w:divBdr>
                <w:top w:val="none" w:sz="0" w:space="0" w:color="auto"/>
                <w:left w:val="none" w:sz="0" w:space="0" w:color="auto"/>
                <w:bottom w:val="none" w:sz="0" w:space="0" w:color="auto"/>
                <w:right w:val="none" w:sz="0" w:space="0" w:color="auto"/>
              </w:divBdr>
            </w:div>
            <w:div w:id="1867478038">
              <w:marLeft w:val="0"/>
              <w:marRight w:val="0"/>
              <w:marTop w:val="0"/>
              <w:marBottom w:val="0"/>
              <w:divBdr>
                <w:top w:val="none" w:sz="0" w:space="0" w:color="auto"/>
                <w:left w:val="none" w:sz="0" w:space="0" w:color="auto"/>
                <w:bottom w:val="none" w:sz="0" w:space="0" w:color="auto"/>
                <w:right w:val="none" w:sz="0" w:space="0" w:color="auto"/>
              </w:divBdr>
            </w:div>
            <w:div w:id="336269916">
              <w:marLeft w:val="0"/>
              <w:marRight w:val="0"/>
              <w:marTop w:val="0"/>
              <w:marBottom w:val="0"/>
              <w:divBdr>
                <w:top w:val="none" w:sz="0" w:space="0" w:color="auto"/>
                <w:left w:val="none" w:sz="0" w:space="0" w:color="auto"/>
                <w:bottom w:val="none" w:sz="0" w:space="0" w:color="auto"/>
                <w:right w:val="none" w:sz="0" w:space="0" w:color="auto"/>
              </w:divBdr>
            </w:div>
            <w:div w:id="1577352565">
              <w:marLeft w:val="0"/>
              <w:marRight w:val="0"/>
              <w:marTop w:val="0"/>
              <w:marBottom w:val="0"/>
              <w:divBdr>
                <w:top w:val="none" w:sz="0" w:space="0" w:color="auto"/>
                <w:left w:val="none" w:sz="0" w:space="0" w:color="auto"/>
                <w:bottom w:val="none" w:sz="0" w:space="0" w:color="auto"/>
                <w:right w:val="none" w:sz="0" w:space="0" w:color="auto"/>
              </w:divBdr>
            </w:div>
            <w:div w:id="232205497">
              <w:marLeft w:val="0"/>
              <w:marRight w:val="0"/>
              <w:marTop w:val="0"/>
              <w:marBottom w:val="0"/>
              <w:divBdr>
                <w:top w:val="none" w:sz="0" w:space="0" w:color="auto"/>
                <w:left w:val="none" w:sz="0" w:space="0" w:color="auto"/>
                <w:bottom w:val="none" w:sz="0" w:space="0" w:color="auto"/>
                <w:right w:val="none" w:sz="0" w:space="0" w:color="auto"/>
              </w:divBdr>
            </w:div>
            <w:div w:id="973755044">
              <w:marLeft w:val="0"/>
              <w:marRight w:val="0"/>
              <w:marTop w:val="0"/>
              <w:marBottom w:val="0"/>
              <w:divBdr>
                <w:top w:val="none" w:sz="0" w:space="0" w:color="auto"/>
                <w:left w:val="none" w:sz="0" w:space="0" w:color="auto"/>
                <w:bottom w:val="none" w:sz="0" w:space="0" w:color="auto"/>
                <w:right w:val="none" w:sz="0" w:space="0" w:color="auto"/>
              </w:divBdr>
            </w:div>
            <w:div w:id="2018270930">
              <w:marLeft w:val="0"/>
              <w:marRight w:val="0"/>
              <w:marTop w:val="0"/>
              <w:marBottom w:val="0"/>
              <w:divBdr>
                <w:top w:val="none" w:sz="0" w:space="0" w:color="auto"/>
                <w:left w:val="none" w:sz="0" w:space="0" w:color="auto"/>
                <w:bottom w:val="none" w:sz="0" w:space="0" w:color="auto"/>
                <w:right w:val="none" w:sz="0" w:space="0" w:color="auto"/>
              </w:divBdr>
            </w:div>
            <w:div w:id="1252158251">
              <w:marLeft w:val="0"/>
              <w:marRight w:val="0"/>
              <w:marTop w:val="0"/>
              <w:marBottom w:val="0"/>
              <w:divBdr>
                <w:top w:val="none" w:sz="0" w:space="0" w:color="auto"/>
                <w:left w:val="none" w:sz="0" w:space="0" w:color="auto"/>
                <w:bottom w:val="none" w:sz="0" w:space="0" w:color="auto"/>
                <w:right w:val="none" w:sz="0" w:space="0" w:color="auto"/>
              </w:divBdr>
            </w:div>
            <w:div w:id="1719478325">
              <w:marLeft w:val="0"/>
              <w:marRight w:val="0"/>
              <w:marTop w:val="0"/>
              <w:marBottom w:val="0"/>
              <w:divBdr>
                <w:top w:val="none" w:sz="0" w:space="0" w:color="auto"/>
                <w:left w:val="none" w:sz="0" w:space="0" w:color="auto"/>
                <w:bottom w:val="none" w:sz="0" w:space="0" w:color="auto"/>
                <w:right w:val="none" w:sz="0" w:space="0" w:color="auto"/>
              </w:divBdr>
            </w:div>
            <w:div w:id="154686641">
              <w:marLeft w:val="0"/>
              <w:marRight w:val="0"/>
              <w:marTop w:val="0"/>
              <w:marBottom w:val="0"/>
              <w:divBdr>
                <w:top w:val="none" w:sz="0" w:space="0" w:color="auto"/>
                <w:left w:val="none" w:sz="0" w:space="0" w:color="auto"/>
                <w:bottom w:val="none" w:sz="0" w:space="0" w:color="auto"/>
                <w:right w:val="none" w:sz="0" w:space="0" w:color="auto"/>
              </w:divBdr>
            </w:div>
            <w:div w:id="709914296">
              <w:marLeft w:val="0"/>
              <w:marRight w:val="0"/>
              <w:marTop w:val="0"/>
              <w:marBottom w:val="0"/>
              <w:divBdr>
                <w:top w:val="none" w:sz="0" w:space="0" w:color="auto"/>
                <w:left w:val="none" w:sz="0" w:space="0" w:color="auto"/>
                <w:bottom w:val="none" w:sz="0" w:space="0" w:color="auto"/>
                <w:right w:val="none" w:sz="0" w:space="0" w:color="auto"/>
              </w:divBdr>
            </w:div>
            <w:div w:id="793139838">
              <w:marLeft w:val="0"/>
              <w:marRight w:val="0"/>
              <w:marTop w:val="0"/>
              <w:marBottom w:val="0"/>
              <w:divBdr>
                <w:top w:val="none" w:sz="0" w:space="0" w:color="auto"/>
                <w:left w:val="none" w:sz="0" w:space="0" w:color="auto"/>
                <w:bottom w:val="none" w:sz="0" w:space="0" w:color="auto"/>
                <w:right w:val="none" w:sz="0" w:space="0" w:color="auto"/>
              </w:divBdr>
            </w:div>
            <w:div w:id="816724015">
              <w:marLeft w:val="0"/>
              <w:marRight w:val="0"/>
              <w:marTop w:val="0"/>
              <w:marBottom w:val="0"/>
              <w:divBdr>
                <w:top w:val="none" w:sz="0" w:space="0" w:color="auto"/>
                <w:left w:val="none" w:sz="0" w:space="0" w:color="auto"/>
                <w:bottom w:val="none" w:sz="0" w:space="0" w:color="auto"/>
                <w:right w:val="none" w:sz="0" w:space="0" w:color="auto"/>
              </w:divBdr>
            </w:div>
            <w:div w:id="1938250700">
              <w:marLeft w:val="0"/>
              <w:marRight w:val="0"/>
              <w:marTop w:val="0"/>
              <w:marBottom w:val="0"/>
              <w:divBdr>
                <w:top w:val="none" w:sz="0" w:space="0" w:color="auto"/>
                <w:left w:val="none" w:sz="0" w:space="0" w:color="auto"/>
                <w:bottom w:val="none" w:sz="0" w:space="0" w:color="auto"/>
                <w:right w:val="none" w:sz="0" w:space="0" w:color="auto"/>
              </w:divBdr>
            </w:div>
            <w:div w:id="1197237867">
              <w:marLeft w:val="0"/>
              <w:marRight w:val="0"/>
              <w:marTop w:val="0"/>
              <w:marBottom w:val="0"/>
              <w:divBdr>
                <w:top w:val="none" w:sz="0" w:space="0" w:color="auto"/>
                <w:left w:val="none" w:sz="0" w:space="0" w:color="auto"/>
                <w:bottom w:val="none" w:sz="0" w:space="0" w:color="auto"/>
                <w:right w:val="none" w:sz="0" w:space="0" w:color="auto"/>
              </w:divBdr>
            </w:div>
            <w:div w:id="974137054">
              <w:marLeft w:val="0"/>
              <w:marRight w:val="0"/>
              <w:marTop w:val="0"/>
              <w:marBottom w:val="0"/>
              <w:divBdr>
                <w:top w:val="none" w:sz="0" w:space="0" w:color="auto"/>
                <w:left w:val="none" w:sz="0" w:space="0" w:color="auto"/>
                <w:bottom w:val="none" w:sz="0" w:space="0" w:color="auto"/>
                <w:right w:val="none" w:sz="0" w:space="0" w:color="auto"/>
              </w:divBdr>
            </w:div>
            <w:div w:id="759371952">
              <w:marLeft w:val="0"/>
              <w:marRight w:val="0"/>
              <w:marTop w:val="0"/>
              <w:marBottom w:val="0"/>
              <w:divBdr>
                <w:top w:val="none" w:sz="0" w:space="0" w:color="auto"/>
                <w:left w:val="none" w:sz="0" w:space="0" w:color="auto"/>
                <w:bottom w:val="none" w:sz="0" w:space="0" w:color="auto"/>
                <w:right w:val="none" w:sz="0" w:space="0" w:color="auto"/>
              </w:divBdr>
            </w:div>
            <w:div w:id="688877761">
              <w:marLeft w:val="0"/>
              <w:marRight w:val="0"/>
              <w:marTop w:val="0"/>
              <w:marBottom w:val="0"/>
              <w:divBdr>
                <w:top w:val="none" w:sz="0" w:space="0" w:color="auto"/>
                <w:left w:val="none" w:sz="0" w:space="0" w:color="auto"/>
                <w:bottom w:val="none" w:sz="0" w:space="0" w:color="auto"/>
                <w:right w:val="none" w:sz="0" w:space="0" w:color="auto"/>
              </w:divBdr>
            </w:div>
            <w:div w:id="1328940428">
              <w:marLeft w:val="0"/>
              <w:marRight w:val="0"/>
              <w:marTop w:val="0"/>
              <w:marBottom w:val="0"/>
              <w:divBdr>
                <w:top w:val="none" w:sz="0" w:space="0" w:color="auto"/>
                <w:left w:val="none" w:sz="0" w:space="0" w:color="auto"/>
                <w:bottom w:val="none" w:sz="0" w:space="0" w:color="auto"/>
                <w:right w:val="none" w:sz="0" w:space="0" w:color="auto"/>
              </w:divBdr>
            </w:div>
            <w:div w:id="1373723411">
              <w:marLeft w:val="0"/>
              <w:marRight w:val="0"/>
              <w:marTop w:val="0"/>
              <w:marBottom w:val="0"/>
              <w:divBdr>
                <w:top w:val="none" w:sz="0" w:space="0" w:color="auto"/>
                <w:left w:val="none" w:sz="0" w:space="0" w:color="auto"/>
                <w:bottom w:val="none" w:sz="0" w:space="0" w:color="auto"/>
                <w:right w:val="none" w:sz="0" w:space="0" w:color="auto"/>
              </w:divBdr>
            </w:div>
            <w:div w:id="2048335876">
              <w:marLeft w:val="0"/>
              <w:marRight w:val="0"/>
              <w:marTop w:val="0"/>
              <w:marBottom w:val="0"/>
              <w:divBdr>
                <w:top w:val="none" w:sz="0" w:space="0" w:color="auto"/>
                <w:left w:val="none" w:sz="0" w:space="0" w:color="auto"/>
                <w:bottom w:val="none" w:sz="0" w:space="0" w:color="auto"/>
                <w:right w:val="none" w:sz="0" w:space="0" w:color="auto"/>
              </w:divBdr>
            </w:div>
            <w:div w:id="1008679979">
              <w:marLeft w:val="0"/>
              <w:marRight w:val="0"/>
              <w:marTop w:val="0"/>
              <w:marBottom w:val="0"/>
              <w:divBdr>
                <w:top w:val="none" w:sz="0" w:space="0" w:color="auto"/>
                <w:left w:val="none" w:sz="0" w:space="0" w:color="auto"/>
                <w:bottom w:val="none" w:sz="0" w:space="0" w:color="auto"/>
                <w:right w:val="none" w:sz="0" w:space="0" w:color="auto"/>
              </w:divBdr>
            </w:div>
            <w:div w:id="1566523767">
              <w:marLeft w:val="0"/>
              <w:marRight w:val="0"/>
              <w:marTop w:val="0"/>
              <w:marBottom w:val="0"/>
              <w:divBdr>
                <w:top w:val="none" w:sz="0" w:space="0" w:color="auto"/>
                <w:left w:val="none" w:sz="0" w:space="0" w:color="auto"/>
                <w:bottom w:val="none" w:sz="0" w:space="0" w:color="auto"/>
                <w:right w:val="none" w:sz="0" w:space="0" w:color="auto"/>
              </w:divBdr>
            </w:div>
            <w:div w:id="551118878">
              <w:marLeft w:val="0"/>
              <w:marRight w:val="0"/>
              <w:marTop w:val="0"/>
              <w:marBottom w:val="0"/>
              <w:divBdr>
                <w:top w:val="none" w:sz="0" w:space="0" w:color="auto"/>
                <w:left w:val="none" w:sz="0" w:space="0" w:color="auto"/>
                <w:bottom w:val="none" w:sz="0" w:space="0" w:color="auto"/>
                <w:right w:val="none" w:sz="0" w:space="0" w:color="auto"/>
              </w:divBdr>
            </w:div>
            <w:div w:id="5599150">
              <w:marLeft w:val="0"/>
              <w:marRight w:val="0"/>
              <w:marTop w:val="0"/>
              <w:marBottom w:val="0"/>
              <w:divBdr>
                <w:top w:val="none" w:sz="0" w:space="0" w:color="auto"/>
                <w:left w:val="none" w:sz="0" w:space="0" w:color="auto"/>
                <w:bottom w:val="none" w:sz="0" w:space="0" w:color="auto"/>
                <w:right w:val="none" w:sz="0" w:space="0" w:color="auto"/>
              </w:divBdr>
            </w:div>
            <w:div w:id="22945474">
              <w:marLeft w:val="0"/>
              <w:marRight w:val="0"/>
              <w:marTop w:val="0"/>
              <w:marBottom w:val="0"/>
              <w:divBdr>
                <w:top w:val="none" w:sz="0" w:space="0" w:color="auto"/>
                <w:left w:val="none" w:sz="0" w:space="0" w:color="auto"/>
                <w:bottom w:val="none" w:sz="0" w:space="0" w:color="auto"/>
                <w:right w:val="none" w:sz="0" w:space="0" w:color="auto"/>
              </w:divBdr>
            </w:div>
            <w:div w:id="2039045224">
              <w:marLeft w:val="0"/>
              <w:marRight w:val="0"/>
              <w:marTop w:val="0"/>
              <w:marBottom w:val="0"/>
              <w:divBdr>
                <w:top w:val="none" w:sz="0" w:space="0" w:color="auto"/>
                <w:left w:val="none" w:sz="0" w:space="0" w:color="auto"/>
                <w:bottom w:val="none" w:sz="0" w:space="0" w:color="auto"/>
                <w:right w:val="none" w:sz="0" w:space="0" w:color="auto"/>
              </w:divBdr>
            </w:div>
            <w:div w:id="786050975">
              <w:marLeft w:val="0"/>
              <w:marRight w:val="0"/>
              <w:marTop w:val="0"/>
              <w:marBottom w:val="0"/>
              <w:divBdr>
                <w:top w:val="none" w:sz="0" w:space="0" w:color="auto"/>
                <w:left w:val="none" w:sz="0" w:space="0" w:color="auto"/>
                <w:bottom w:val="none" w:sz="0" w:space="0" w:color="auto"/>
                <w:right w:val="none" w:sz="0" w:space="0" w:color="auto"/>
              </w:divBdr>
            </w:div>
            <w:div w:id="1878657850">
              <w:marLeft w:val="0"/>
              <w:marRight w:val="0"/>
              <w:marTop w:val="0"/>
              <w:marBottom w:val="0"/>
              <w:divBdr>
                <w:top w:val="none" w:sz="0" w:space="0" w:color="auto"/>
                <w:left w:val="none" w:sz="0" w:space="0" w:color="auto"/>
                <w:bottom w:val="none" w:sz="0" w:space="0" w:color="auto"/>
                <w:right w:val="none" w:sz="0" w:space="0" w:color="auto"/>
              </w:divBdr>
            </w:div>
            <w:div w:id="1119880124">
              <w:marLeft w:val="0"/>
              <w:marRight w:val="0"/>
              <w:marTop w:val="0"/>
              <w:marBottom w:val="0"/>
              <w:divBdr>
                <w:top w:val="none" w:sz="0" w:space="0" w:color="auto"/>
                <w:left w:val="none" w:sz="0" w:space="0" w:color="auto"/>
                <w:bottom w:val="none" w:sz="0" w:space="0" w:color="auto"/>
                <w:right w:val="none" w:sz="0" w:space="0" w:color="auto"/>
              </w:divBdr>
            </w:div>
            <w:div w:id="990326388">
              <w:marLeft w:val="0"/>
              <w:marRight w:val="0"/>
              <w:marTop w:val="0"/>
              <w:marBottom w:val="0"/>
              <w:divBdr>
                <w:top w:val="none" w:sz="0" w:space="0" w:color="auto"/>
                <w:left w:val="none" w:sz="0" w:space="0" w:color="auto"/>
                <w:bottom w:val="none" w:sz="0" w:space="0" w:color="auto"/>
                <w:right w:val="none" w:sz="0" w:space="0" w:color="auto"/>
              </w:divBdr>
            </w:div>
            <w:div w:id="1012681515">
              <w:marLeft w:val="0"/>
              <w:marRight w:val="0"/>
              <w:marTop w:val="0"/>
              <w:marBottom w:val="0"/>
              <w:divBdr>
                <w:top w:val="none" w:sz="0" w:space="0" w:color="auto"/>
                <w:left w:val="none" w:sz="0" w:space="0" w:color="auto"/>
                <w:bottom w:val="none" w:sz="0" w:space="0" w:color="auto"/>
                <w:right w:val="none" w:sz="0" w:space="0" w:color="auto"/>
              </w:divBdr>
            </w:div>
            <w:div w:id="1591811109">
              <w:marLeft w:val="0"/>
              <w:marRight w:val="0"/>
              <w:marTop w:val="0"/>
              <w:marBottom w:val="0"/>
              <w:divBdr>
                <w:top w:val="none" w:sz="0" w:space="0" w:color="auto"/>
                <w:left w:val="none" w:sz="0" w:space="0" w:color="auto"/>
                <w:bottom w:val="none" w:sz="0" w:space="0" w:color="auto"/>
                <w:right w:val="none" w:sz="0" w:space="0" w:color="auto"/>
              </w:divBdr>
            </w:div>
            <w:div w:id="1418208118">
              <w:marLeft w:val="0"/>
              <w:marRight w:val="0"/>
              <w:marTop w:val="0"/>
              <w:marBottom w:val="0"/>
              <w:divBdr>
                <w:top w:val="none" w:sz="0" w:space="0" w:color="auto"/>
                <w:left w:val="none" w:sz="0" w:space="0" w:color="auto"/>
                <w:bottom w:val="none" w:sz="0" w:space="0" w:color="auto"/>
                <w:right w:val="none" w:sz="0" w:space="0" w:color="auto"/>
              </w:divBdr>
            </w:div>
            <w:div w:id="1885100801">
              <w:marLeft w:val="0"/>
              <w:marRight w:val="0"/>
              <w:marTop w:val="0"/>
              <w:marBottom w:val="0"/>
              <w:divBdr>
                <w:top w:val="none" w:sz="0" w:space="0" w:color="auto"/>
                <w:left w:val="none" w:sz="0" w:space="0" w:color="auto"/>
                <w:bottom w:val="none" w:sz="0" w:space="0" w:color="auto"/>
                <w:right w:val="none" w:sz="0" w:space="0" w:color="auto"/>
              </w:divBdr>
            </w:div>
            <w:div w:id="1467317224">
              <w:marLeft w:val="0"/>
              <w:marRight w:val="0"/>
              <w:marTop w:val="0"/>
              <w:marBottom w:val="0"/>
              <w:divBdr>
                <w:top w:val="none" w:sz="0" w:space="0" w:color="auto"/>
                <w:left w:val="none" w:sz="0" w:space="0" w:color="auto"/>
                <w:bottom w:val="none" w:sz="0" w:space="0" w:color="auto"/>
                <w:right w:val="none" w:sz="0" w:space="0" w:color="auto"/>
              </w:divBdr>
            </w:div>
            <w:div w:id="808672979">
              <w:marLeft w:val="0"/>
              <w:marRight w:val="0"/>
              <w:marTop w:val="0"/>
              <w:marBottom w:val="0"/>
              <w:divBdr>
                <w:top w:val="none" w:sz="0" w:space="0" w:color="auto"/>
                <w:left w:val="none" w:sz="0" w:space="0" w:color="auto"/>
                <w:bottom w:val="none" w:sz="0" w:space="0" w:color="auto"/>
                <w:right w:val="none" w:sz="0" w:space="0" w:color="auto"/>
              </w:divBdr>
            </w:div>
            <w:div w:id="1514299096">
              <w:marLeft w:val="0"/>
              <w:marRight w:val="0"/>
              <w:marTop w:val="0"/>
              <w:marBottom w:val="0"/>
              <w:divBdr>
                <w:top w:val="none" w:sz="0" w:space="0" w:color="auto"/>
                <w:left w:val="none" w:sz="0" w:space="0" w:color="auto"/>
                <w:bottom w:val="none" w:sz="0" w:space="0" w:color="auto"/>
                <w:right w:val="none" w:sz="0" w:space="0" w:color="auto"/>
              </w:divBdr>
            </w:div>
            <w:div w:id="827400959">
              <w:marLeft w:val="0"/>
              <w:marRight w:val="0"/>
              <w:marTop w:val="0"/>
              <w:marBottom w:val="0"/>
              <w:divBdr>
                <w:top w:val="none" w:sz="0" w:space="0" w:color="auto"/>
                <w:left w:val="none" w:sz="0" w:space="0" w:color="auto"/>
                <w:bottom w:val="none" w:sz="0" w:space="0" w:color="auto"/>
                <w:right w:val="none" w:sz="0" w:space="0" w:color="auto"/>
              </w:divBdr>
            </w:div>
            <w:div w:id="440151688">
              <w:marLeft w:val="0"/>
              <w:marRight w:val="0"/>
              <w:marTop w:val="0"/>
              <w:marBottom w:val="0"/>
              <w:divBdr>
                <w:top w:val="none" w:sz="0" w:space="0" w:color="auto"/>
                <w:left w:val="none" w:sz="0" w:space="0" w:color="auto"/>
                <w:bottom w:val="none" w:sz="0" w:space="0" w:color="auto"/>
                <w:right w:val="none" w:sz="0" w:space="0" w:color="auto"/>
              </w:divBdr>
            </w:div>
            <w:div w:id="929851561">
              <w:marLeft w:val="0"/>
              <w:marRight w:val="0"/>
              <w:marTop w:val="0"/>
              <w:marBottom w:val="0"/>
              <w:divBdr>
                <w:top w:val="none" w:sz="0" w:space="0" w:color="auto"/>
                <w:left w:val="none" w:sz="0" w:space="0" w:color="auto"/>
                <w:bottom w:val="none" w:sz="0" w:space="0" w:color="auto"/>
                <w:right w:val="none" w:sz="0" w:space="0" w:color="auto"/>
              </w:divBdr>
            </w:div>
            <w:div w:id="1174874784">
              <w:marLeft w:val="0"/>
              <w:marRight w:val="0"/>
              <w:marTop w:val="0"/>
              <w:marBottom w:val="0"/>
              <w:divBdr>
                <w:top w:val="none" w:sz="0" w:space="0" w:color="auto"/>
                <w:left w:val="none" w:sz="0" w:space="0" w:color="auto"/>
                <w:bottom w:val="none" w:sz="0" w:space="0" w:color="auto"/>
                <w:right w:val="none" w:sz="0" w:space="0" w:color="auto"/>
              </w:divBdr>
            </w:div>
            <w:div w:id="1170632810">
              <w:marLeft w:val="0"/>
              <w:marRight w:val="0"/>
              <w:marTop w:val="0"/>
              <w:marBottom w:val="0"/>
              <w:divBdr>
                <w:top w:val="none" w:sz="0" w:space="0" w:color="auto"/>
                <w:left w:val="none" w:sz="0" w:space="0" w:color="auto"/>
                <w:bottom w:val="none" w:sz="0" w:space="0" w:color="auto"/>
                <w:right w:val="none" w:sz="0" w:space="0" w:color="auto"/>
              </w:divBdr>
            </w:div>
            <w:div w:id="1052391876">
              <w:marLeft w:val="0"/>
              <w:marRight w:val="0"/>
              <w:marTop w:val="0"/>
              <w:marBottom w:val="0"/>
              <w:divBdr>
                <w:top w:val="none" w:sz="0" w:space="0" w:color="auto"/>
                <w:left w:val="none" w:sz="0" w:space="0" w:color="auto"/>
                <w:bottom w:val="none" w:sz="0" w:space="0" w:color="auto"/>
                <w:right w:val="none" w:sz="0" w:space="0" w:color="auto"/>
              </w:divBdr>
            </w:div>
            <w:div w:id="578758511">
              <w:marLeft w:val="0"/>
              <w:marRight w:val="0"/>
              <w:marTop w:val="0"/>
              <w:marBottom w:val="0"/>
              <w:divBdr>
                <w:top w:val="none" w:sz="0" w:space="0" w:color="auto"/>
                <w:left w:val="none" w:sz="0" w:space="0" w:color="auto"/>
                <w:bottom w:val="none" w:sz="0" w:space="0" w:color="auto"/>
                <w:right w:val="none" w:sz="0" w:space="0" w:color="auto"/>
              </w:divBdr>
            </w:div>
            <w:div w:id="1711106306">
              <w:marLeft w:val="0"/>
              <w:marRight w:val="0"/>
              <w:marTop w:val="0"/>
              <w:marBottom w:val="0"/>
              <w:divBdr>
                <w:top w:val="none" w:sz="0" w:space="0" w:color="auto"/>
                <w:left w:val="none" w:sz="0" w:space="0" w:color="auto"/>
                <w:bottom w:val="none" w:sz="0" w:space="0" w:color="auto"/>
                <w:right w:val="none" w:sz="0" w:space="0" w:color="auto"/>
              </w:divBdr>
            </w:div>
            <w:div w:id="712657555">
              <w:marLeft w:val="0"/>
              <w:marRight w:val="0"/>
              <w:marTop w:val="0"/>
              <w:marBottom w:val="0"/>
              <w:divBdr>
                <w:top w:val="none" w:sz="0" w:space="0" w:color="auto"/>
                <w:left w:val="none" w:sz="0" w:space="0" w:color="auto"/>
                <w:bottom w:val="none" w:sz="0" w:space="0" w:color="auto"/>
                <w:right w:val="none" w:sz="0" w:space="0" w:color="auto"/>
              </w:divBdr>
            </w:div>
            <w:div w:id="2107381314">
              <w:marLeft w:val="0"/>
              <w:marRight w:val="0"/>
              <w:marTop w:val="0"/>
              <w:marBottom w:val="0"/>
              <w:divBdr>
                <w:top w:val="none" w:sz="0" w:space="0" w:color="auto"/>
                <w:left w:val="none" w:sz="0" w:space="0" w:color="auto"/>
                <w:bottom w:val="none" w:sz="0" w:space="0" w:color="auto"/>
                <w:right w:val="none" w:sz="0" w:space="0" w:color="auto"/>
              </w:divBdr>
            </w:div>
            <w:div w:id="1906450424">
              <w:marLeft w:val="0"/>
              <w:marRight w:val="0"/>
              <w:marTop w:val="0"/>
              <w:marBottom w:val="0"/>
              <w:divBdr>
                <w:top w:val="none" w:sz="0" w:space="0" w:color="auto"/>
                <w:left w:val="none" w:sz="0" w:space="0" w:color="auto"/>
                <w:bottom w:val="none" w:sz="0" w:space="0" w:color="auto"/>
                <w:right w:val="none" w:sz="0" w:space="0" w:color="auto"/>
              </w:divBdr>
            </w:div>
            <w:div w:id="222644496">
              <w:marLeft w:val="0"/>
              <w:marRight w:val="0"/>
              <w:marTop w:val="0"/>
              <w:marBottom w:val="0"/>
              <w:divBdr>
                <w:top w:val="none" w:sz="0" w:space="0" w:color="auto"/>
                <w:left w:val="none" w:sz="0" w:space="0" w:color="auto"/>
                <w:bottom w:val="none" w:sz="0" w:space="0" w:color="auto"/>
                <w:right w:val="none" w:sz="0" w:space="0" w:color="auto"/>
              </w:divBdr>
            </w:div>
            <w:div w:id="265505730">
              <w:marLeft w:val="0"/>
              <w:marRight w:val="0"/>
              <w:marTop w:val="0"/>
              <w:marBottom w:val="0"/>
              <w:divBdr>
                <w:top w:val="none" w:sz="0" w:space="0" w:color="auto"/>
                <w:left w:val="none" w:sz="0" w:space="0" w:color="auto"/>
                <w:bottom w:val="none" w:sz="0" w:space="0" w:color="auto"/>
                <w:right w:val="none" w:sz="0" w:space="0" w:color="auto"/>
              </w:divBdr>
            </w:div>
            <w:div w:id="1935048588">
              <w:marLeft w:val="0"/>
              <w:marRight w:val="0"/>
              <w:marTop w:val="0"/>
              <w:marBottom w:val="0"/>
              <w:divBdr>
                <w:top w:val="none" w:sz="0" w:space="0" w:color="auto"/>
                <w:left w:val="none" w:sz="0" w:space="0" w:color="auto"/>
                <w:bottom w:val="none" w:sz="0" w:space="0" w:color="auto"/>
                <w:right w:val="none" w:sz="0" w:space="0" w:color="auto"/>
              </w:divBdr>
            </w:div>
            <w:div w:id="1329333268">
              <w:marLeft w:val="0"/>
              <w:marRight w:val="0"/>
              <w:marTop w:val="0"/>
              <w:marBottom w:val="0"/>
              <w:divBdr>
                <w:top w:val="none" w:sz="0" w:space="0" w:color="auto"/>
                <w:left w:val="none" w:sz="0" w:space="0" w:color="auto"/>
                <w:bottom w:val="none" w:sz="0" w:space="0" w:color="auto"/>
                <w:right w:val="none" w:sz="0" w:space="0" w:color="auto"/>
              </w:divBdr>
            </w:div>
            <w:div w:id="2078747306">
              <w:marLeft w:val="0"/>
              <w:marRight w:val="0"/>
              <w:marTop w:val="0"/>
              <w:marBottom w:val="0"/>
              <w:divBdr>
                <w:top w:val="none" w:sz="0" w:space="0" w:color="auto"/>
                <w:left w:val="none" w:sz="0" w:space="0" w:color="auto"/>
                <w:bottom w:val="none" w:sz="0" w:space="0" w:color="auto"/>
                <w:right w:val="none" w:sz="0" w:space="0" w:color="auto"/>
              </w:divBdr>
            </w:div>
            <w:div w:id="1185485798">
              <w:marLeft w:val="0"/>
              <w:marRight w:val="0"/>
              <w:marTop w:val="0"/>
              <w:marBottom w:val="0"/>
              <w:divBdr>
                <w:top w:val="none" w:sz="0" w:space="0" w:color="auto"/>
                <w:left w:val="none" w:sz="0" w:space="0" w:color="auto"/>
                <w:bottom w:val="none" w:sz="0" w:space="0" w:color="auto"/>
                <w:right w:val="none" w:sz="0" w:space="0" w:color="auto"/>
              </w:divBdr>
            </w:div>
            <w:div w:id="1803763167">
              <w:marLeft w:val="0"/>
              <w:marRight w:val="0"/>
              <w:marTop w:val="0"/>
              <w:marBottom w:val="0"/>
              <w:divBdr>
                <w:top w:val="none" w:sz="0" w:space="0" w:color="auto"/>
                <w:left w:val="none" w:sz="0" w:space="0" w:color="auto"/>
                <w:bottom w:val="none" w:sz="0" w:space="0" w:color="auto"/>
                <w:right w:val="none" w:sz="0" w:space="0" w:color="auto"/>
              </w:divBdr>
            </w:div>
            <w:div w:id="1088110940">
              <w:marLeft w:val="0"/>
              <w:marRight w:val="0"/>
              <w:marTop w:val="0"/>
              <w:marBottom w:val="0"/>
              <w:divBdr>
                <w:top w:val="none" w:sz="0" w:space="0" w:color="auto"/>
                <w:left w:val="none" w:sz="0" w:space="0" w:color="auto"/>
                <w:bottom w:val="none" w:sz="0" w:space="0" w:color="auto"/>
                <w:right w:val="none" w:sz="0" w:space="0" w:color="auto"/>
              </w:divBdr>
            </w:div>
            <w:div w:id="198861647">
              <w:marLeft w:val="0"/>
              <w:marRight w:val="0"/>
              <w:marTop w:val="0"/>
              <w:marBottom w:val="0"/>
              <w:divBdr>
                <w:top w:val="none" w:sz="0" w:space="0" w:color="auto"/>
                <w:left w:val="none" w:sz="0" w:space="0" w:color="auto"/>
                <w:bottom w:val="none" w:sz="0" w:space="0" w:color="auto"/>
                <w:right w:val="none" w:sz="0" w:space="0" w:color="auto"/>
              </w:divBdr>
            </w:div>
            <w:div w:id="2105372961">
              <w:marLeft w:val="0"/>
              <w:marRight w:val="0"/>
              <w:marTop w:val="0"/>
              <w:marBottom w:val="0"/>
              <w:divBdr>
                <w:top w:val="none" w:sz="0" w:space="0" w:color="auto"/>
                <w:left w:val="none" w:sz="0" w:space="0" w:color="auto"/>
                <w:bottom w:val="none" w:sz="0" w:space="0" w:color="auto"/>
                <w:right w:val="none" w:sz="0" w:space="0" w:color="auto"/>
              </w:divBdr>
            </w:div>
            <w:div w:id="481317057">
              <w:marLeft w:val="0"/>
              <w:marRight w:val="0"/>
              <w:marTop w:val="0"/>
              <w:marBottom w:val="0"/>
              <w:divBdr>
                <w:top w:val="none" w:sz="0" w:space="0" w:color="auto"/>
                <w:left w:val="none" w:sz="0" w:space="0" w:color="auto"/>
                <w:bottom w:val="none" w:sz="0" w:space="0" w:color="auto"/>
                <w:right w:val="none" w:sz="0" w:space="0" w:color="auto"/>
              </w:divBdr>
            </w:div>
            <w:div w:id="394620453">
              <w:marLeft w:val="0"/>
              <w:marRight w:val="0"/>
              <w:marTop w:val="0"/>
              <w:marBottom w:val="0"/>
              <w:divBdr>
                <w:top w:val="none" w:sz="0" w:space="0" w:color="auto"/>
                <w:left w:val="none" w:sz="0" w:space="0" w:color="auto"/>
                <w:bottom w:val="none" w:sz="0" w:space="0" w:color="auto"/>
                <w:right w:val="none" w:sz="0" w:space="0" w:color="auto"/>
              </w:divBdr>
            </w:div>
            <w:div w:id="949316341">
              <w:marLeft w:val="0"/>
              <w:marRight w:val="0"/>
              <w:marTop w:val="0"/>
              <w:marBottom w:val="0"/>
              <w:divBdr>
                <w:top w:val="none" w:sz="0" w:space="0" w:color="auto"/>
                <w:left w:val="none" w:sz="0" w:space="0" w:color="auto"/>
                <w:bottom w:val="none" w:sz="0" w:space="0" w:color="auto"/>
                <w:right w:val="none" w:sz="0" w:space="0" w:color="auto"/>
              </w:divBdr>
            </w:div>
            <w:div w:id="1890145659">
              <w:marLeft w:val="0"/>
              <w:marRight w:val="0"/>
              <w:marTop w:val="0"/>
              <w:marBottom w:val="0"/>
              <w:divBdr>
                <w:top w:val="none" w:sz="0" w:space="0" w:color="auto"/>
                <w:left w:val="none" w:sz="0" w:space="0" w:color="auto"/>
                <w:bottom w:val="none" w:sz="0" w:space="0" w:color="auto"/>
                <w:right w:val="none" w:sz="0" w:space="0" w:color="auto"/>
              </w:divBdr>
            </w:div>
            <w:div w:id="1661080824">
              <w:marLeft w:val="0"/>
              <w:marRight w:val="0"/>
              <w:marTop w:val="0"/>
              <w:marBottom w:val="0"/>
              <w:divBdr>
                <w:top w:val="none" w:sz="0" w:space="0" w:color="auto"/>
                <w:left w:val="none" w:sz="0" w:space="0" w:color="auto"/>
                <w:bottom w:val="none" w:sz="0" w:space="0" w:color="auto"/>
                <w:right w:val="none" w:sz="0" w:space="0" w:color="auto"/>
              </w:divBdr>
            </w:div>
            <w:div w:id="2103602814">
              <w:marLeft w:val="0"/>
              <w:marRight w:val="0"/>
              <w:marTop w:val="0"/>
              <w:marBottom w:val="0"/>
              <w:divBdr>
                <w:top w:val="none" w:sz="0" w:space="0" w:color="auto"/>
                <w:left w:val="none" w:sz="0" w:space="0" w:color="auto"/>
                <w:bottom w:val="none" w:sz="0" w:space="0" w:color="auto"/>
                <w:right w:val="none" w:sz="0" w:space="0" w:color="auto"/>
              </w:divBdr>
            </w:div>
            <w:div w:id="2047023504">
              <w:marLeft w:val="0"/>
              <w:marRight w:val="0"/>
              <w:marTop w:val="0"/>
              <w:marBottom w:val="0"/>
              <w:divBdr>
                <w:top w:val="none" w:sz="0" w:space="0" w:color="auto"/>
                <w:left w:val="none" w:sz="0" w:space="0" w:color="auto"/>
                <w:bottom w:val="none" w:sz="0" w:space="0" w:color="auto"/>
                <w:right w:val="none" w:sz="0" w:space="0" w:color="auto"/>
              </w:divBdr>
            </w:div>
            <w:div w:id="1274551472">
              <w:marLeft w:val="0"/>
              <w:marRight w:val="0"/>
              <w:marTop w:val="0"/>
              <w:marBottom w:val="0"/>
              <w:divBdr>
                <w:top w:val="none" w:sz="0" w:space="0" w:color="auto"/>
                <w:left w:val="none" w:sz="0" w:space="0" w:color="auto"/>
                <w:bottom w:val="none" w:sz="0" w:space="0" w:color="auto"/>
                <w:right w:val="none" w:sz="0" w:space="0" w:color="auto"/>
              </w:divBdr>
            </w:div>
            <w:div w:id="651372296">
              <w:marLeft w:val="0"/>
              <w:marRight w:val="0"/>
              <w:marTop w:val="0"/>
              <w:marBottom w:val="0"/>
              <w:divBdr>
                <w:top w:val="none" w:sz="0" w:space="0" w:color="auto"/>
                <w:left w:val="none" w:sz="0" w:space="0" w:color="auto"/>
                <w:bottom w:val="none" w:sz="0" w:space="0" w:color="auto"/>
                <w:right w:val="none" w:sz="0" w:space="0" w:color="auto"/>
              </w:divBdr>
            </w:div>
            <w:div w:id="1672220840">
              <w:marLeft w:val="0"/>
              <w:marRight w:val="0"/>
              <w:marTop w:val="0"/>
              <w:marBottom w:val="0"/>
              <w:divBdr>
                <w:top w:val="none" w:sz="0" w:space="0" w:color="auto"/>
                <w:left w:val="none" w:sz="0" w:space="0" w:color="auto"/>
                <w:bottom w:val="none" w:sz="0" w:space="0" w:color="auto"/>
                <w:right w:val="none" w:sz="0" w:space="0" w:color="auto"/>
              </w:divBdr>
            </w:div>
            <w:div w:id="105732424">
              <w:marLeft w:val="0"/>
              <w:marRight w:val="0"/>
              <w:marTop w:val="0"/>
              <w:marBottom w:val="0"/>
              <w:divBdr>
                <w:top w:val="none" w:sz="0" w:space="0" w:color="auto"/>
                <w:left w:val="none" w:sz="0" w:space="0" w:color="auto"/>
                <w:bottom w:val="none" w:sz="0" w:space="0" w:color="auto"/>
                <w:right w:val="none" w:sz="0" w:space="0" w:color="auto"/>
              </w:divBdr>
            </w:div>
            <w:div w:id="1177306048">
              <w:marLeft w:val="0"/>
              <w:marRight w:val="0"/>
              <w:marTop w:val="0"/>
              <w:marBottom w:val="0"/>
              <w:divBdr>
                <w:top w:val="none" w:sz="0" w:space="0" w:color="auto"/>
                <w:left w:val="none" w:sz="0" w:space="0" w:color="auto"/>
                <w:bottom w:val="none" w:sz="0" w:space="0" w:color="auto"/>
                <w:right w:val="none" w:sz="0" w:space="0" w:color="auto"/>
              </w:divBdr>
            </w:div>
            <w:div w:id="1146818299">
              <w:marLeft w:val="0"/>
              <w:marRight w:val="0"/>
              <w:marTop w:val="0"/>
              <w:marBottom w:val="0"/>
              <w:divBdr>
                <w:top w:val="none" w:sz="0" w:space="0" w:color="auto"/>
                <w:left w:val="none" w:sz="0" w:space="0" w:color="auto"/>
                <w:bottom w:val="none" w:sz="0" w:space="0" w:color="auto"/>
                <w:right w:val="none" w:sz="0" w:space="0" w:color="auto"/>
              </w:divBdr>
            </w:div>
            <w:div w:id="1129125093">
              <w:marLeft w:val="0"/>
              <w:marRight w:val="0"/>
              <w:marTop w:val="0"/>
              <w:marBottom w:val="0"/>
              <w:divBdr>
                <w:top w:val="none" w:sz="0" w:space="0" w:color="auto"/>
                <w:left w:val="none" w:sz="0" w:space="0" w:color="auto"/>
                <w:bottom w:val="none" w:sz="0" w:space="0" w:color="auto"/>
                <w:right w:val="none" w:sz="0" w:space="0" w:color="auto"/>
              </w:divBdr>
            </w:div>
            <w:div w:id="844594658">
              <w:marLeft w:val="0"/>
              <w:marRight w:val="0"/>
              <w:marTop w:val="0"/>
              <w:marBottom w:val="0"/>
              <w:divBdr>
                <w:top w:val="none" w:sz="0" w:space="0" w:color="auto"/>
                <w:left w:val="none" w:sz="0" w:space="0" w:color="auto"/>
                <w:bottom w:val="none" w:sz="0" w:space="0" w:color="auto"/>
                <w:right w:val="none" w:sz="0" w:space="0" w:color="auto"/>
              </w:divBdr>
            </w:div>
            <w:div w:id="64649126">
              <w:marLeft w:val="0"/>
              <w:marRight w:val="0"/>
              <w:marTop w:val="0"/>
              <w:marBottom w:val="0"/>
              <w:divBdr>
                <w:top w:val="none" w:sz="0" w:space="0" w:color="auto"/>
                <w:left w:val="none" w:sz="0" w:space="0" w:color="auto"/>
                <w:bottom w:val="none" w:sz="0" w:space="0" w:color="auto"/>
                <w:right w:val="none" w:sz="0" w:space="0" w:color="auto"/>
              </w:divBdr>
            </w:div>
            <w:div w:id="1081634762">
              <w:marLeft w:val="0"/>
              <w:marRight w:val="0"/>
              <w:marTop w:val="0"/>
              <w:marBottom w:val="0"/>
              <w:divBdr>
                <w:top w:val="none" w:sz="0" w:space="0" w:color="auto"/>
                <w:left w:val="none" w:sz="0" w:space="0" w:color="auto"/>
                <w:bottom w:val="none" w:sz="0" w:space="0" w:color="auto"/>
                <w:right w:val="none" w:sz="0" w:space="0" w:color="auto"/>
              </w:divBdr>
            </w:div>
            <w:div w:id="866262408">
              <w:marLeft w:val="0"/>
              <w:marRight w:val="0"/>
              <w:marTop w:val="0"/>
              <w:marBottom w:val="0"/>
              <w:divBdr>
                <w:top w:val="none" w:sz="0" w:space="0" w:color="auto"/>
                <w:left w:val="none" w:sz="0" w:space="0" w:color="auto"/>
                <w:bottom w:val="none" w:sz="0" w:space="0" w:color="auto"/>
                <w:right w:val="none" w:sz="0" w:space="0" w:color="auto"/>
              </w:divBdr>
            </w:div>
            <w:div w:id="2139175687">
              <w:marLeft w:val="0"/>
              <w:marRight w:val="0"/>
              <w:marTop w:val="0"/>
              <w:marBottom w:val="0"/>
              <w:divBdr>
                <w:top w:val="none" w:sz="0" w:space="0" w:color="auto"/>
                <w:left w:val="none" w:sz="0" w:space="0" w:color="auto"/>
                <w:bottom w:val="none" w:sz="0" w:space="0" w:color="auto"/>
                <w:right w:val="none" w:sz="0" w:space="0" w:color="auto"/>
              </w:divBdr>
            </w:div>
            <w:div w:id="604270432">
              <w:marLeft w:val="0"/>
              <w:marRight w:val="0"/>
              <w:marTop w:val="0"/>
              <w:marBottom w:val="0"/>
              <w:divBdr>
                <w:top w:val="none" w:sz="0" w:space="0" w:color="auto"/>
                <w:left w:val="none" w:sz="0" w:space="0" w:color="auto"/>
                <w:bottom w:val="none" w:sz="0" w:space="0" w:color="auto"/>
                <w:right w:val="none" w:sz="0" w:space="0" w:color="auto"/>
              </w:divBdr>
            </w:div>
            <w:div w:id="1418213359">
              <w:marLeft w:val="0"/>
              <w:marRight w:val="0"/>
              <w:marTop w:val="0"/>
              <w:marBottom w:val="0"/>
              <w:divBdr>
                <w:top w:val="none" w:sz="0" w:space="0" w:color="auto"/>
                <w:left w:val="none" w:sz="0" w:space="0" w:color="auto"/>
                <w:bottom w:val="none" w:sz="0" w:space="0" w:color="auto"/>
                <w:right w:val="none" w:sz="0" w:space="0" w:color="auto"/>
              </w:divBdr>
            </w:div>
            <w:div w:id="1419324730">
              <w:marLeft w:val="0"/>
              <w:marRight w:val="0"/>
              <w:marTop w:val="0"/>
              <w:marBottom w:val="0"/>
              <w:divBdr>
                <w:top w:val="none" w:sz="0" w:space="0" w:color="auto"/>
                <w:left w:val="none" w:sz="0" w:space="0" w:color="auto"/>
                <w:bottom w:val="none" w:sz="0" w:space="0" w:color="auto"/>
                <w:right w:val="none" w:sz="0" w:space="0" w:color="auto"/>
              </w:divBdr>
            </w:div>
            <w:div w:id="431979598">
              <w:marLeft w:val="0"/>
              <w:marRight w:val="0"/>
              <w:marTop w:val="0"/>
              <w:marBottom w:val="0"/>
              <w:divBdr>
                <w:top w:val="none" w:sz="0" w:space="0" w:color="auto"/>
                <w:left w:val="none" w:sz="0" w:space="0" w:color="auto"/>
                <w:bottom w:val="none" w:sz="0" w:space="0" w:color="auto"/>
                <w:right w:val="none" w:sz="0" w:space="0" w:color="auto"/>
              </w:divBdr>
            </w:div>
            <w:div w:id="1509561714">
              <w:marLeft w:val="0"/>
              <w:marRight w:val="0"/>
              <w:marTop w:val="0"/>
              <w:marBottom w:val="0"/>
              <w:divBdr>
                <w:top w:val="none" w:sz="0" w:space="0" w:color="auto"/>
                <w:left w:val="none" w:sz="0" w:space="0" w:color="auto"/>
                <w:bottom w:val="none" w:sz="0" w:space="0" w:color="auto"/>
                <w:right w:val="none" w:sz="0" w:space="0" w:color="auto"/>
              </w:divBdr>
            </w:div>
            <w:div w:id="921524859">
              <w:marLeft w:val="0"/>
              <w:marRight w:val="0"/>
              <w:marTop w:val="0"/>
              <w:marBottom w:val="0"/>
              <w:divBdr>
                <w:top w:val="none" w:sz="0" w:space="0" w:color="auto"/>
                <w:left w:val="none" w:sz="0" w:space="0" w:color="auto"/>
                <w:bottom w:val="none" w:sz="0" w:space="0" w:color="auto"/>
                <w:right w:val="none" w:sz="0" w:space="0" w:color="auto"/>
              </w:divBdr>
            </w:div>
            <w:div w:id="1214735387">
              <w:marLeft w:val="0"/>
              <w:marRight w:val="0"/>
              <w:marTop w:val="0"/>
              <w:marBottom w:val="0"/>
              <w:divBdr>
                <w:top w:val="none" w:sz="0" w:space="0" w:color="auto"/>
                <w:left w:val="none" w:sz="0" w:space="0" w:color="auto"/>
                <w:bottom w:val="none" w:sz="0" w:space="0" w:color="auto"/>
                <w:right w:val="none" w:sz="0" w:space="0" w:color="auto"/>
              </w:divBdr>
            </w:div>
            <w:div w:id="140194041">
              <w:marLeft w:val="0"/>
              <w:marRight w:val="0"/>
              <w:marTop w:val="0"/>
              <w:marBottom w:val="0"/>
              <w:divBdr>
                <w:top w:val="none" w:sz="0" w:space="0" w:color="auto"/>
                <w:left w:val="none" w:sz="0" w:space="0" w:color="auto"/>
                <w:bottom w:val="none" w:sz="0" w:space="0" w:color="auto"/>
                <w:right w:val="none" w:sz="0" w:space="0" w:color="auto"/>
              </w:divBdr>
            </w:div>
            <w:div w:id="1493597154">
              <w:marLeft w:val="0"/>
              <w:marRight w:val="0"/>
              <w:marTop w:val="0"/>
              <w:marBottom w:val="0"/>
              <w:divBdr>
                <w:top w:val="none" w:sz="0" w:space="0" w:color="auto"/>
                <w:left w:val="none" w:sz="0" w:space="0" w:color="auto"/>
                <w:bottom w:val="none" w:sz="0" w:space="0" w:color="auto"/>
                <w:right w:val="none" w:sz="0" w:space="0" w:color="auto"/>
              </w:divBdr>
            </w:div>
            <w:div w:id="1012682879">
              <w:marLeft w:val="0"/>
              <w:marRight w:val="0"/>
              <w:marTop w:val="0"/>
              <w:marBottom w:val="0"/>
              <w:divBdr>
                <w:top w:val="none" w:sz="0" w:space="0" w:color="auto"/>
                <w:left w:val="none" w:sz="0" w:space="0" w:color="auto"/>
                <w:bottom w:val="none" w:sz="0" w:space="0" w:color="auto"/>
                <w:right w:val="none" w:sz="0" w:space="0" w:color="auto"/>
              </w:divBdr>
            </w:div>
            <w:div w:id="1002855677">
              <w:marLeft w:val="0"/>
              <w:marRight w:val="0"/>
              <w:marTop w:val="0"/>
              <w:marBottom w:val="0"/>
              <w:divBdr>
                <w:top w:val="none" w:sz="0" w:space="0" w:color="auto"/>
                <w:left w:val="none" w:sz="0" w:space="0" w:color="auto"/>
                <w:bottom w:val="none" w:sz="0" w:space="0" w:color="auto"/>
                <w:right w:val="none" w:sz="0" w:space="0" w:color="auto"/>
              </w:divBdr>
            </w:div>
            <w:div w:id="2052879818">
              <w:marLeft w:val="0"/>
              <w:marRight w:val="0"/>
              <w:marTop w:val="0"/>
              <w:marBottom w:val="0"/>
              <w:divBdr>
                <w:top w:val="none" w:sz="0" w:space="0" w:color="auto"/>
                <w:left w:val="none" w:sz="0" w:space="0" w:color="auto"/>
                <w:bottom w:val="none" w:sz="0" w:space="0" w:color="auto"/>
                <w:right w:val="none" w:sz="0" w:space="0" w:color="auto"/>
              </w:divBdr>
            </w:div>
            <w:div w:id="62798556">
              <w:marLeft w:val="0"/>
              <w:marRight w:val="0"/>
              <w:marTop w:val="0"/>
              <w:marBottom w:val="0"/>
              <w:divBdr>
                <w:top w:val="none" w:sz="0" w:space="0" w:color="auto"/>
                <w:left w:val="none" w:sz="0" w:space="0" w:color="auto"/>
                <w:bottom w:val="none" w:sz="0" w:space="0" w:color="auto"/>
                <w:right w:val="none" w:sz="0" w:space="0" w:color="auto"/>
              </w:divBdr>
            </w:div>
            <w:div w:id="611326431">
              <w:marLeft w:val="0"/>
              <w:marRight w:val="0"/>
              <w:marTop w:val="0"/>
              <w:marBottom w:val="0"/>
              <w:divBdr>
                <w:top w:val="none" w:sz="0" w:space="0" w:color="auto"/>
                <w:left w:val="none" w:sz="0" w:space="0" w:color="auto"/>
                <w:bottom w:val="none" w:sz="0" w:space="0" w:color="auto"/>
                <w:right w:val="none" w:sz="0" w:space="0" w:color="auto"/>
              </w:divBdr>
            </w:div>
            <w:div w:id="559286295">
              <w:marLeft w:val="0"/>
              <w:marRight w:val="0"/>
              <w:marTop w:val="0"/>
              <w:marBottom w:val="0"/>
              <w:divBdr>
                <w:top w:val="none" w:sz="0" w:space="0" w:color="auto"/>
                <w:left w:val="none" w:sz="0" w:space="0" w:color="auto"/>
                <w:bottom w:val="none" w:sz="0" w:space="0" w:color="auto"/>
                <w:right w:val="none" w:sz="0" w:space="0" w:color="auto"/>
              </w:divBdr>
            </w:div>
            <w:div w:id="1624506479">
              <w:marLeft w:val="0"/>
              <w:marRight w:val="0"/>
              <w:marTop w:val="0"/>
              <w:marBottom w:val="0"/>
              <w:divBdr>
                <w:top w:val="none" w:sz="0" w:space="0" w:color="auto"/>
                <w:left w:val="none" w:sz="0" w:space="0" w:color="auto"/>
                <w:bottom w:val="none" w:sz="0" w:space="0" w:color="auto"/>
                <w:right w:val="none" w:sz="0" w:space="0" w:color="auto"/>
              </w:divBdr>
            </w:div>
            <w:div w:id="634068255">
              <w:marLeft w:val="0"/>
              <w:marRight w:val="0"/>
              <w:marTop w:val="0"/>
              <w:marBottom w:val="0"/>
              <w:divBdr>
                <w:top w:val="none" w:sz="0" w:space="0" w:color="auto"/>
                <w:left w:val="none" w:sz="0" w:space="0" w:color="auto"/>
                <w:bottom w:val="none" w:sz="0" w:space="0" w:color="auto"/>
                <w:right w:val="none" w:sz="0" w:space="0" w:color="auto"/>
              </w:divBdr>
            </w:div>
            <w:div w:id="999776312">
              <w:marLeft w:val="0"/>
              <w:marRight w:val="0"/>
              <w:marTop w:val="0"/>
              <w:marBottom w:val="0"/>
              <w:divBdr>
                <w:top w:val="none" w:sz="0" w:space="0" w:color="auto"/>
                <w:left w:val="none" w:sz="0" w:space="0" w:color="auto"/>
                <w:bottom w:val="none" w:sz="0" w:space="0" w:color="auto"/>
                <w:right w:val="none" w:sz="0" w:space="0" w:color="auto"/>
              </w:divBdr>
            </w:div>
            <w:div w:id="1969386498">
              <w:marLeft w:val="0"/>
              <w:marRight w:val="0"/>
              <w:marTop w:val="0"/>
              <w:marBottom w:val="0"/>
              <w:divBdr>
                <w:top w:val="none" w:sz="0" w:space="0" w:color="auto"/>
                <w:left w:val="none" w:sz="0" w:space="0" w:color="auto"/>
                <w:bottom w:val="none" w:sz="0" w:space="0" w:color="auto"/>
                <w:right w:val="none" w:sz="0" w:space="0" w:color="auto"/>
              </w:divBdr>
            </w:div>
            <w:div w:id="708916949">
              <w:marLeft w:val="0"/>
              <w:marRight w:val="0"/>
              <w:marTop w:val="0"/>
              <w:marBottom w:val="0"/>
              <w:divBdr>
                <w:top w:val="none" w:sz="0" w:space="0" w:color="auto"/>
                <w:left w:val="none" w:sz="0" w:space="0" w:color="auto"/>
                <w:bottom w:val="none" w:sz="0" w:space="0" w:color="auto"/>
                <w:right w:val="none" w:sz="0" w:space="0" w:color="auto"/>
              </w:divBdr>
            </w:div>
            <w:div w:id="855996192">
              <w:marLeft w:val="0"/>
              <w:marRight w:val="0"/>
              <w:marTop w:val="0"/>
              <w:marBottom w:val="0"/>
              <w:divBdr>
                <w:top w:val="none" w:sz="0" w:space="0" w:color="auto"/>
                <w:left w:val="none" w:sz="0" w:space="0" w:color="auto"/>
                <w:bottom w:val="none" w:sz="0" w:space="0" w:color="auto"/>
                <w:right w:val="none" w:sz="0" w:space="0" w:color="auto"/>
              </w:divBdr>
            </w:div>
            <w:div w:id="847477092">
              <w:marLeft w:val="0"/>
              <w:marRight w:val="0"/>
              <w:marTop w:val="0"/>
              <w:marBottom w:val="0"/>
              <w:divBdr>
                <w:top w:val="none" w:sz="0" w:space="0" w:color="auto"/>
                <w:left w:val="none" w:sz="0" w:space="0" w:color="auto"/>
                <w:bottom w:val="none" w:sz="0" w:space="0" w:color="auto"/>
                <w:right w:val="none" w:sz="0" w:space="0" w:color="auto"/>
              </w:divBdr>
            </w:div>
            <w:div w:id="757940275">
              <w:marLeft w:val="0"/>
              <w:marRight w:val="0"/>
              <w:marTop w:val="0"/>
              <w:marBottom w:val="0"/>
              <w:divBdr>
                <w:top w:val="none" w:sz="0" w:space="0" w:color="auto"/>
                <w:left w:val="none" w:sz="0" w:space="0" w:color="auto"/>
                <w:bottom w:val="none" w:sz="0" w:space="0" w:color="auto"/>
                <w:right w:val="none" w:sz="0" w:space="0" w:color="auto"/>
              </w:divBdr>
            </w:div>
            <w:div w:id="96415162">
              <w:marLeft w:val="0"/>
              <w:marRight w:val="0"/>
              <w:marTop w:val="0"/>
              <w:marBottom w:val="0"/>
              <w:divBdr>
                <w:top w:val="none" w:sz="0" w:space="0" w:color="auto"/>
                <w:left w:val="none" w:sz="0" w:space="0" w:color="auto"/>
                <w:bottom w:val="none" w:sz="0" w:space="0" w:color="auto"/>
                <w:right w:val="none" w:sz="0" w:space="0" w:color="auto"/>
              </w:divBdr>
            </w:div>
            <w:div w:id="1305431181">
              <w:marLeft w:val="0"/>
              <w:marRight w:val="0"/>
              <w:marTop w:val="0"/>
              <w:marBottom w:val="0"/>
              <w:divBdr>
                <w:top w:val="none" w:sz="0" w:space="0" w:color="auto"/>
                <w:left w:val="none" w:sz="0" w:space="0" w:color="auto"/>
                <w:bottom w:val="none" w:sz="0" w:space="0" w:color="auto"/>
                <w:right w:val="none" w:sz="0" w:space="0" w:color="auto"/>
              </w:divBdr>
            </w:div>
            <w:div w:id="1777481382">
              <w:marLeft w:val="0"/>
              <w:marRight w:val="0"/>
              <w:marTop w:val="0"/>
              <w:marBottom w:val="0"/>
              <w:divBdr>
                <w:top w:val="none" w:sz="0" w:space="0" w:color="auto"/>
                <w:left w:val="none" w:sz="0" w:space="0" w:color="auto"/>
                <w:bottom w:val="none" w:sz="0" w:space="0" w:color="auto"/>
                <w:right w:val="none" w:sz="0" w:space="0" w:color="auto"/>
              </w:divBdr>
            </w:div>
            <w:div w:id="138884087">
              <w:marLeft w:val="0"/>
              <w:marRight w:val="0"/>
              <w:marTop w:val="0"/>
              <w:marBottom w:val="0"/>
              <w:divBdr>
                <w:top w:val="none" w:sz="0" w:space="0" w:color="auto"/>
                <w:left w:val="none" w:sz="0" w:space="0" w:color="auto"/>
                <w:bottom w:val="none" w:sz="0" w:space="0" w:color="auto"/>
                <w:right w:val="none" w:sz="0" w:space="0" w:color="auto"/>
              </w:divBdr>
            </w:div>
            <w:div w:id="279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1789">
      <w:bodyDiv w:val="1"/>
      <w:marLeft w:val="0"/>
      <w:marRight w:val="0"/>
      <w:marTop w:val="0"/>
      <w:marBottom w:val="0"/>
      <w:divBdr>
        <w:top w:val="none" w:sz="0" w:space="0" w:color="auto"/>
        <w:left w:val="none" w:sz="0" w:space="0" w:color="auto"/>
        <w:bottom w:val="none" w:sz="0" w:space="0" w:color="auto"/>
        <w:right w:val="none" w:sz="0" w:space="0" w:color="auto"/>
      </w:divBdr>
    </w:div>
    <w:div w:id="1125658615">
      <w:bodyDiv w:val="1"/>
      <w:marLeft w:val="0"/>
      <w:marRight w:val="0"/>
      <w:marTop w:val="0"/>
      <w:marBottom w:val="0"/>
      <w:divBdr>
        <w:top w:val="none" w:sz="0" w:space="0" w:color="auto"/>
        <w:left w:val="none" w:sz="0" w:space="0" w:color="auto"/>
        <w:bottom w:val="none" w:sz="0" w:space="0" w:color="auto"/>
        <w:right w:val="none" w:sz="0" w:space="0" w:color="auto"/>
      </w:divBdr>
    </w:div>
    <w:div w:id="1133671121">
      <w:bodyDiv w:val="1"/>
      <w:marLeft w:val="0"/>
      <w:marRight w:val="0"/>
      <w:marTop w:val="0"/>
      <w:marBottom w:val="0"/>
      <w:divBdr>
        <w:top w:val="none" w:sz="0" w:space="0" w:color="auto"/>
        <w:left w:val="none" w:sz="0" w:space="0" w:color="auto"/>
        <w:bottom w:val="none" w:sz="0" w:space="0" w:color="auto"/>
        <w:right w:val="none" w:sz="0" w:space="0" w:color="auto"/>
      </w:divBdr>
    </w:div>
    <w:div w:id="1136026311">
      <w:bodyDiv w:val="1"/>
      <w:marLeft w:val="0"/>
      <w:marRight w:val="0"/>
      <w:marTop w:val="0"/>
      <w:marBottom w:val="0"/>
      <w:divBdr>
        <w:top w:val="none" w:sz="0" w:space="0" w:color="auto"/>
        <w:left w:val="none" w:sz="0" w:space="0" w:color="auto"/>
        <w:bottom w:val="none" w:sz="0" w:space="0" w:color="auto"/>
        <w:right w:val="none" w:sz="0" w:space="0" w:color="auto"/>
      </w:divBdr>
    </w:div>
    <w:div w:id="1139298013">
      <w:bodyDiv w:val="1"/>
      <w:marLeft w:val="0"/>
      <w:marRight w:val="0"/>
      <w:marTop w:val="0"/>
      <w:marBottom w:val="0"/>
      <w:divBdr>
        <w:top w:val="none" w:sz="0" w:space="0" w:color="auto"/>
        <w:left w:val="none" w:sz="0" w:space="0" w:color="auto"/>
        <w:bottom w:val="none" w:sz="0" w:space="0" w:color="auto"/>
        <w:right w:val="none" w:sz="0" w:space="0" w:color="auto"/>
      </w:divBdr>
    </w:div>
    <w:div w:id="1141341849">
      <w:bodyDiv w:val="1"/>
      <w:marLeft w:val="0"/>
      <w:marRight w:val="0"/>
      <w:marTop w:val="0"/>
      <w:marBottom w:val="0"/>
      <w:divBdr>
        <w:top w:val="none" w:sz="0" w:space="0" w:color="auto"/>
        <w:left w:val="none" w:sz="0" w:space="0" w:color="auto"/>
        <w:bottom w:val="none" w:sz="0" w:space="0" w:color="auto"/>
        <w:right w:val="none" w:sz="0" w:space="0" w:color="auto"/>
      </w:divBdr>
    </w:div>
    <w:div w:id="1146821494">
      <w:bodyDiv w:val="1"/>
      <w:marLeft w:val="0"/>
      <w:marRight w:val="0"/>
      <w:marTop w:val="0"/>
      <w:marBottom w:val="0"/>
      <w:divBdr>
        <w:top w:val="none" w:sz="0" w:space="0" w:color="auto"/>
        <w:left w:val="none" w:sz="0" w:space="0" w:color="auto"/>
        <w:bottom w:val="none" w:sz="0" w:space="0" w:color="auto"/>
        <w:right w:val="none" w:sz="0" w:space="0" w:color="auto"/>
      </w:divBdr>
    </w:div>
    <w:div w:id="1152913620">
      <w:bodyDiv w:val="1"/>
      <w:marLeft w:val="0"/>
      <w:marRight w:val="0"/>
      <w:marTop w:val="0"/>
      <w:marBottom w:val="0"/>
      <w:divBdr>
        <w:top w:val="none" w:sz="0" w:space="0" w:color="auto"/>
        <w:left w:val="none" w:sz="0" w:space="0" w:color="auto"/>
        <w:bottom w:val="none" w:sz="0" w:space="0" w:color="auto"/>
        <w:right w:val="none" w:sz="0" w:space="0" w:color="auto"/>
      </w:divBdr>
    </w:div>
    <w:div w:id="1153135981">
      <w:bodyDiv w:val="1"/>
      <w:marLeft w:val="0"/>
      <w:marRight w:val="0"/>
      <w:marTop w:val="0"/>
      <w:marBottom w:val="0"/>
      <w:divBdr>
        <w:top w:val="none" w:sz="0" w:space="0" w:color="auto"/>
        <w:left w:val="none" w:sz="0" w:space="0" w:color="auto"/>
        <w:bottom w:val="none" w:sz="0" w:space="0" w:color="auto"/>
        <w:right w:val="none" w:sz="0" w:space="0" w:color="auto"/>
      </w:divBdr>
    </w:div>
    <w:div w:id="1178617973">
      <w:bodyDiv w:val="1"/>
      <w:marLeft w:val="0"/>
      <w:marRight w:val="0"/>
      <w:marTop w:val="0"/>
      <w:marBottom w:val="0"/>
      <w:divBdr>
        <w:top w:val="none" w:sz="0" w:space="0" w:color="auto"/>
        <w:left w:val="none" w:sz="0" w:space="0" w:color="auto"/>
        <w:bottom w:val="none" w:sz="0" w:space="0" w:color="auto"/>
        <w:right w:val="none" w:sz="0" w:space="0" w:color="auto"/>
      </w:divBdr>
    </w:div>
    <w:div w:id="1178737904">
      <w:bodyDiv w:val="1"/>
      <w:marLeft w:val="0"/>
      <w:marRight w:val="0"/>
      <w:marTop w:val="0"/>
      <w:marBottom w:val="0"/>
      <w:divBdr>
        <w:top w:val="none" w:sz="0" w:space="0" w:color="auto"/>
        <w:left w:val="none" w:sz="0" w:space="0" w:color="auto"/>
        <w:bottom w:val="none" w:sz="0" w:space="0" w:color="auto"/>
        <w:right w:val="none" w:sz="0" w:space="0" w:color="auto"/>
      </w:divBdr>
    </w:div>
    <w:div w:id="1183129414">
      <w:bodyDiv w:val="1"/>
      <w:marLeft w:val="0"/>
      <w:marRight w:val="0"/>
      <w:marTop w:val="0"/>
      <w:marBottom w:val="0"/>
      <w:divBdr>
        <w:top w:val="none" w:sz="0" w:space="0" w:color="auto"/>
        <w:left w:val="none" w:sz="0" w:space="0" w:color="auto"/>
        <w:bottom w:val="none" w:sz="0" w:space="0" w:color="auto"/>
        <w:right w:val="none" w:sz="0" w:space="0" w:color="auto"/>
      </w:divBdr>
    </w:div>
    <w:div w:id="1189024779">
      <w:bodyDiv w:val="1"/>
      <w:marLeft w:val="0"/>
      <w:marRight w:val="0"/>
      <w:marTop w:val="0"/>
      <w:marBottom w:val="0"/>
      <w:divBdr>
        <w:top w:val="none" w:sz="0" w:space="0" w:color="auto"/>
        <w:left w:val="none" w:sz="0" w:space="0" w:color="auto"/>
        <w:bottom w:val="none" w:sz="0" w:space="0" w:color="auto"/>
        <w:right w:val="none" w:sz="0" w:space="0" w:color="auto"/>
      </w:divBdr>
    </w:div>
    <w:div w:id="1204754095">
      <w:bodyDiv w:val="1"/>
      <w:marLeft w:val="0"/>
      <w:marRight w:val="0"/>
      <w:marTop w:val="0"/>
      <w:marBottom w:val="0"/>
      <w:divBdr>
        <w:top w:val="none" w:sz="0" w:space="0" w:color="auto"/>
        <w:left w:val="none" w:sz="0" w:space="0" w:color="auto"/>
        <w:bottom w:val="none" w:sz="0" w:space="0" w:color="auto"/>
        <w:right w:val="none" w:sz="0" w:space="0" w:color="auto"/>
      </w:divBdr>
    </w:div>
    <w:div w:id="1205285874">
      <w:bodyDiv w:val="1"/>
      <w:marLeft w:val="0"/>
      <w:marRight w:val="0"/>
      <w:marTop w:val="0"/>
      <w:marBottom w:val="0"/>
      <w:divBdr>
        <w:top w:val="none" w:sz="0" w:space="0" w:color="auto"/>
        <w:left w:val="none" w:sz="0" w:space="0" w:color="auto"/>
        <w:bottom w:val="none" w:sz="0" w:space="0" w:color="auto"/>
        <w:right w:val="none" w:sz="0" w:space="0" w:color="auto"/>
      </w:divBdr>
    </w:div>
    <w:div w:id="1205362774">
      <w:bodyDiv w:val="1"/>
      <w:marLeft w:val="0"/>
      <w:marRight w:val="0"/>
      <w:marTop w:val="0"/>
      <w:marBottom w:val="0"/>
      <w:divBdr>
        <w:top w:val="none" w:sz="0" w:space="0" w:color="auto"/>
        <w:left w:val="none" w:sz="0" w:space="0" w:color="auto"/>
        <w:bottom w:val="none" w:sz="0" w:space="0" w:color="auto"/>
        <w:right w:val="none" w:sz="0" w:space="0" w:color="auto"/>
      </w:divBdr>
    </w:div>
    <w:div w:id="1230338879">
      <w:bodyDiv w:val="1"/>
      <w:marLeft w:val="0"/>
      <w:marRight w:val="0"/>
      <w:marTop w:val="0"/>
      <w:marBottom w:val="0"/>
      <w:divBdr>
        <w:top w:val="none" w:sz="0" w:space="0" w:color="auto"/>
        <w:left w:val="none" w:sz="0" w:space="0" w:color="auto"/>
        <w:bottom w:val="none" w:sz="0" w:space="0" w:color="auto"/>
        <w:right w:val="none" w:sz="0" w:space="0" w:color="auto"/>
      </w:divBdr>
    </w:div>
    <w:div w:id="1239055365">
      <w:bodyDiv w:val="1"/>
      <w:marLeft w:val="0"/>
      <w:marRight w:val="0"/>
      <w:marTop w:val="0"/>
      <w:marBottom w:val="0"/>
      <w:divBdr>
        <w:top w:val="none" w:sz="0" w:space="0" w:color="auto"/>
        <w:left w:val="none" w:sz="0" w:space="0" w:color="auto"/>
        <w:bottom w:val="none" w:sz="0" w:space="0" w:color="auto"/>
        <w:right w:val="none" w:sz="0" w:space="0" w:color="auto"/>
      </w:divBdr>
    </w:div>
    <w:div w:id="1246845058">
      <w:bodyDiv w:val="1"/>
      <w:marLeft w:val="0"/>
      <w:marRight w:val="0"/>
      <w:marTop w:val="0"/>
      <w:marBottom w:val="0"/>
      <w:divBdr>
        <w:top w:val="none" w:sz="0" w:space="0" w:color="auto"/>
        <w:left w:val="none" w:sz="0" w:space="0" w:color="auto"/>
        <w:bottom w:val="none" w:sz="0" w:space="0" w:color="auto"/>
        <w:right w:val="none" w:sz="0" w:space="0" w:color="auto"/>
      </w:divBdr>
    </w:div>
    <w:div w:id="1249971587">
      <w:bodyDiv w:val="1"/>
      <w:marLeft w:val="0"/>
      <w:marRight w:val="0"/>
      <w:marTop w:val="0"/>
      <w:marBottom w:val="0"/>
      <w:divBdr>
        <w:top w:val="none" w:sz="0" w:space="0" w:color="auto"/>
        <w:left w:val="none" w:sz="0" w:space="0" w:color="auto"/>
        <w:bottom w:val="none" w:sz="0" w:space="0" w:color="auto"/>
        <w:right w:val="none" w:sz="0" w:space="0" w:color="auto"/>
      </w:divBdr>
    </w:div>
    <w:div w:id="1262375987">
      <w:bodyDiv w:val="1"/>
      <w:marLeft w:val="0"/>
      <w:marRight w:val="0"/>
      <w:marTop w:val="0"/>
      <w:marBottom w:val="0"/>
      <w:divBdr>
        <w:top w:val="none" w:sz="0" w:space="0" w:color="auto"/>
        <w:left w:val="none" w:sz="0" w:space="0" w:color="auto"/>
        <w:bottom w:val="none" w:sz="0" w:space="0" w:color="auto"/>
        <w:right w:val="none" w:sz="0" w:space="0" w:color="auto"/>
      </w:divBdr>
      <w:divsChild>
        <w:div w:id="639072633">
          <w:marLeft w:val="0"/>
          <w:marRight w:val="0"/>
          <w:marTop w:val="0"/>
          <w:marBottom w:val="0"/>
          <w:divBdr>
            <w:top w:val="none" w:sz="0" w:space="0" w:color="auto"/>
            <w:left w:val="none" w:sz="0" w:space="0" w:color="auto"/>
            <w:bottom w:val="none" w:sz="0" w:space="0" w:color="auto"/>
            <w:right w:val="none" w:sz="0" w:space="0" w:color="auto"/>
          </w:divBdr>
          <w:divsChild>
            <w:div w:id="326638665">
              <w:marLeft w:val="0"/>
              <w:marRight w:val="0"/>
              <w:marTop w:val="0"/>
              <w:marBottom w:val="0"/>
              <w:divBdr>
                <w:top w:val="none" w:sz="0" w:space="0" w:color="auto"/>
                <w:left w:val="none" w:sz="0" w:space="0" w:color="auto"/>
                <w:bottom w:val="none" w:sz="0" w:space="0" w:color="auto"/>
                <w:right w:val="none" w:sz="0" w:space="0" w:color="auto"/>
              </w:divBdr>
            </w:div>
            <w:div w:id="991715953">
              <w:marLeft w:val="0"/>
              <w:marRight w:val="0"/>
              <w:marTop w:val="0"/>
              <w:marBottom w:val="0"/>
              <w:divBdr>
                <w:top w:val="none" w:sz="0" w:space="0" w:color="auto"/>
                <w:left w:val="none" w:sz="0" w:space="0" w:color="auto"/>
                <w:bottom w:val="none" w:sz="0" w:space="0" w:color="auto"/>
                <w:right w:val="none" w:sz="0" w:space="0" w:color="auto"/>
              </w:divBdr>
            </w:div>
            <w:div w:id="616370898">
              <w:marLeft w:val="0"/>
              <w:marRight w:val="0"/>
              <w:marTop w:val="0"/>
              <w:marBottom w:val="0"/>
              <w:divBdr>
                <w:top w:val="none" w:sz="0" w:space="0" w:color="auto"/>
                <w:left w:val="none" w:sz="0" w:space="0" w:color="auto"/>
                <w:bottom w:val="none" w:sz="0" w:space="0" w:color="auto"/>
                <w:right w:val="none" w:sz="0" w:space="0" w:color="auto"/>
              </w:divBdr>
            </w:div>
            <w:div w:id="576473375">
              <w:marLeft w:val="0"/>
              <w:marRight w:val="0"/>
              <w:marTop w:val="0"/>
              <w:marBottom w:val="0"/>
              <w:divBdr>
                <w:top w:val="none" w:sz="0" w:space="0" w:color="auto"/>
                <w:left w:val="none" w:sz="0" w:space="0" w:color="auto"/>
                <w:bottom w:val="none" w:sz="0" w:space="0" w:color="auto"/>
                <w:right w:val="none" w:sz="0" w:space="0" w:color="auto"/>
              </w:divBdr>
            </w:div>
            <w:div w:id="908537161">
              <w:marLeft w:val="0"/>
              <w:marRight w:val="0"/>
              <w:marTop w:val="0"/>
              <w:marBottom w:val="0"/>
              <w:divBdr>
                <w:top w:val="none" w:sz="0" w:space="0" w:color="auto"/>
                <w:left w:val="none" w:sz="0" w:space="0" w:color="auto"/>
                <w:bottom w:val="none" w:sz="0" w:space="0" w:color="auto"/>
                <w:right w:val="none" w:sz="0" w:space="0" w:color="auto"/>
              </w:divBdr>
            </w:div>
            <w:div w:id="1727758062">
              <w:marLeft w:val="0"/>
              <w:marRight w:val="0"/>
              <w:marTop w:val="0"/>
              <w:marBottom w:val="0"/>
              <w:divBdr>
                <w:top w:val="none" w:sz="0" w:space="0" w:color="auto"/>
                <w:left w:val="none" w:sz="0" w:space="0" w:color="auto"/>
                <w:bottom w:val="none" w:sz="0" w:space="0" w:color="auto"/>
                <w:right w:val="none" w:sz="0" w:space="0" w:color="auto"/>
              </w:divBdr>
            </w:div>
            <w:div w:id="191844438">
              <w:marLeft w:val="0"/>
              <w:marRight w:val="0"/>
              <w:marTop w:val="0"/>
              <w:marBottom w:val="0"/>
              <w:divBdr>
                <w:top w:val="none" w:sz="0" w:space="0" w:color="auto"/>
                <w:left w:val="none" w:sz="0" w:space="0" w:color="auto"/>
                <w:bottom w:val="none" w:sz="0" w:space="0" w:color="auto"/>
                <w:right w:val="none" w:sz="0" w:space="0" w:color="auto"/>
              </w:divBdr>
            </w:div>
            <w:div w:id="149907390">
              <w:marLeft w:val="0"/>
              <w:marRight w:val="0"/>
              <w:marTop w:val="0"/>
              <w:marBottom w:val="0"/>
              <w:divBdr>
                <w:top w:val="none" w:sz="0" w:space="0" w:color="auto"/>
                <w:left w:val="none" w:sz="0" w:space="0" w:color="auto"/>
                <w:bottom w:val="none" w:sz="0" w:space="0" w:color="auto"/>
                <w:right w:val="none" w:sz="0" w:space="0" w:color="auto"/>
              </w:divBdr>
            </w:div>
            <w:div w:id="2073697186">
              <w:marLeft w:val="0"/>
              <w:marRight w:val="0"/>
              <w:marTop w:val="0"/>
              <w:marBottom w:val="0"/>
              <w:divBdr>
                <w:top w:val="none" w:sz="0" w:space="0" w:color="auto"/>
                <w:left w:val="none" w:sz="0" w:space="0" w:color="auto"/>
                <w:bottom w:val="none" w:sz="0" w:space="0" w:color="auto"/>
                <w:right w:val="none" w:sz="0" w:space="0" w:color="auto"/>
              </w:divBdr>
            </w:div>
            <w:div w:id="900600443">
              <w:marLeft w:val="0"/>
              <w:marRight w:val="0"/>
              <w:marTop w:val="0"/>
              <w:marBottom w:val="0"/>
              <w:divBdr>
                <w:top w:val="none" w:sz="0" w:space="0" w:color="auto"/>
                <w:left w:val="none" w:sz="0" w:space="0" w:color="auto"/>
                <w:bottom w:val="none" w:sz="0" w:space="0" w:color="auto"/>
                <w:right w:val="none" w:sz="0" w:space="0" w:color="auto"/>
              </w:divBdr>
            </w:div>
            <w:div w:id="96876126">
              <w:marLeft w:val="0"/>
              <w:marRight w:val="0"/>
              <w:marTop w:val="0"/>
              <w:marBottom w:val="0"/>
              <w:divBdr>
                <w:top w:val="none" w:sz="0" w:space="0" w:color="auto"/>
                <w:left w:val="none" w:sz="0" w:space="0" w:color="auto"/>
                <w:bottom w:val="none" w:sz="0" w:space="0" w:color="auto"/>
                <w:right w:val="none" w:sz="0" w:space="0" w:color="auto"/>
              </w:divBdr>
            </w:div>
            <w:div w:id="1459303522">
              <w:marLeft w:val="0"/>
              <w:marRight w:val="0"/>
              <w:marTop w:val="0"/>
              <w:marBottom w:val="0"/>
              <w:divBdr>
                <w:top w:val="none" w:sz="0" w:space="0" w:color="auto"/>
                <w:left w:val="none" w:sz="0" w:space="0" w:color="auto"/>
                <w:bottom w:val="none" w:sz="0" w:space="0" w:color="auto"/>
                <w:right w:val="none" w:sz="0" w:space="0" w:color="auto"/>
              </w:divBdr>
            </w:div>
            <w:div w:id="547255126">
              <w:marLeft w:val="0"/>
              <w:marRight w:val="0"/>
              <w:marTop w:val="0"/>
              <w:marBottom w:val="0"/>
              <w:divBdr>
                <w:top w:val="none" w:sz="0" w:space="0" w:color="auto"/>
                <w:left w:val="none" w:sz="0" w:space="0" w:color="auto"/>
                <w:bottom w:val="none" w:sz="0" w:space="0" w:color="auto"/>
                <w:right w:val="none" w:sz="0" w:space="0" w:color="auto"/>
              </w:divBdr>
            </w:div>
            <w:div w:id="1403331095">
              <w:marLeft w:val="0"/>
              <w:marRight w:val="0"/>
              <w:marTop w:val="0"/>
              <w:marBottom w:val="0"/>
              <w:divBdr>
                <w:top w:val="none" w:sz="0" w:space="0" w:color="auto"/>
                <w:left w:val="none" w:sz="0" w:space="0" w:color="auto"/>
                <w:bottom w:val="none" w:sz="0" w:space="0" w:color="auto"/>
                <w:right w:val="none" w:sz="0" w:space="0" w:color="auto"/>
              </w:divBdr>
            </w:div>
            <w:div w:id="1794179193">
              <w:marLeft w:val="0"/>
              <w:marRight w:val="0"/>
              <w:marTop w:val="0"/>
              <w:marBottom w:val="0"/>
              <w:divBdr>
                <w:top w:val="none" w:sz="0" w:space="0" w:color="auto"/>
                <w:left w:val="none" w:sz="0" w:space="0" w:color="auto"/>
                <w:bottom w:val="none" w:sz="0" w:space="0" w:color="auto"/>
                <w:right w:val="none" w:sz="0" w:space="0" w:color="auto"/>
              </w:divBdr>
            </w:div>
            <w:div w:id="424115647">
              <w:marLeft w:val="0"/>
              <w:marRight w:val="0"/>
              <w:marTop w:val="0"/>
              <w:marBottom w:val="0"/>
              <w:divBdr>
                <w:top w:val="none" w:sz="0" w:space="0" w:color="auto"/>
                <w:left w:val="none" w:sz="0" w:space="0" w:color="auto"/>
                <w:bottom w:val="none" w:sz="0" w:space="0" w:color="auto"/>
                <w:right w:val="none" w:sz="0" w:space="0" w:color="auto"/>
              </w:divBdr>
            </w:div>
            <w:div w:id="1017192546">
              <w:marLeft w:val="0"/>
              <w:marRight w:val="0"/>
              <w:marTop w:val="0"/>
              <w:marBottom w:val="0"/>
              <w:divBdr>
                <w:top w:val="none" w:sz="0" w:space="0" w:color="auto"/>
                <w:left w:val="none" w:sz="0" w:space="0" w:color="auto"/>
                <w:bottom w:val="none" w:sz="0" w:space="0" w:color="auto"/>
                <w:right w:val="none" w:sz="0" w:space="0" w:color="auto"/>
              </w:divBdr>
            </w:div>
            <w:div w:id="1701934411">
              <w:marLeft w:val="0"/>
              <w:marRight w:val="0"/>
              <w:marTop w:val="0"/>
              <w:marBottom w:val="0"/>
              <w:divBdr>
                <w:top w:val="none" w:sz="0" w:space="0" w:color="auto"/>
                <w:left w:val="none" w:sz="0" w:space="0" w:color="auto"/>
                <w:bottom w:val="none" w:sz="0" w:space="0" w:color="auto"/>
                <w:right w:val="none" w:sz="0" w:space="0" w:color="auto"/>
              </w:divBdr>
            </w:div>
            <w:div w:id="1560896846">
              <w:marLeft w:val="0"/>
              <w:marRight w:val="0"/>
              <w:marTop w:val="0"/>
              <w:marBottom w:val="0"/>
              <w:divBdr>
                <w:top w:val="none" w:sz="0" w:space="0" w:color="auto"/>
                <w:left w:val="none" w:sz="0" w:space="0" w:color="auto"/>
                <w:bottom w:val="none" w:sz="0" w:space="0" w:color="auto"/>
                <w:right w:val="none" w:sz="0" w:space="0" w:color="auto"/>
              </w:divBdr>
            </w:div>
            <w:div w:id="204172563">
              <w:marLeft w:val="0"/>
              <w:marRight w:val="0"/>
              <w:marTop w:val="0"/>
              <w:marBottom w:val="0"/>
              <w:divBdr>
                <w:top w:val="none" w:sz="0" w:space="0" w:color="auto"/>
                <w:left w:val="none" w:sz="0" w:space="0" w:color="auto"/>
                <w:bottom w:val="none" w:sz="0" w:space="0" w:color="auto"/>
                <w:right w:val="none" w:sz="0" w:space="0" w:color="auto"/>
              </w:divBdr>
            </w:div>
            <w:div w:id="551116149">
              <w:marLeft w:val="0"/>
              <w:marRight w:val="0"/>
              <w:marTop w:val="0"/>
              <w:marBottom w:val="0"/>
              <w:divBdr>
                <w:top w:val="none" w:sz="0" w:space="0" w:color="auto"/>
                <w:left w:val="none" w:sz="0" w:space="0" w:color="auto"/>
                <w:bottom w:val="none" w:sz="0" w:space="0" w:color="auto"/>
                <w:right w:val="none" w:sz="0" w:space="0" w:color="auto"/>
              </w:divBdr>
            </w:div>
            <w:div w:id="100498101">
              <w:marLeft w:val="0"/>
              <w:marRight w:val="0"/>
              <w:marTop w:val="0"/>
              <w:marBottom w:val="0"/>
              <w:divBdr>
                <w:top w:val="none" w:sz="0" w:space="0" w:color="auto"/>
                <w:left w:val="none" w:sz="0" w:space="0" w:color="auto"/>
                <w:bottom w:val="none" w:sz="0" w:space="0" w:color="auto"/>
                <w:right w:val="none" w:sz="0" w:space="0" w:color="auto"/>
              </w:divBdr>
            </w:div>
            <w:div w:id="619651090">
              <w:marLeft w:val="0"/>
              <w:marRight w:val="0"/>
              <w:marTop w:val="0"/>
              <w:marBottom w:val="0"/>
              <w:divBdr>
                <w:top w:val="none" w:sz="0" w:space="0" w:color="auto"/>
                <w:left w:val="none" w:sz="0" w:space="0" w:color="auto"/>
                <w:bottom w:val="none" w:sz="0" w:space="0" w:color="auto"/>
                <w:right w:val="none" w:sz="0" w:space="0" w:color="auto"/>
              </w:divBdr>
            </w:div>
            <w:div w:id="1881239715">
              <w:marLeft w:val="0"/>
              <w:marRight w:val="0"/>
              <w:marTop w:val="0"/>
              <w:marBottom w:val="0"/>
              <w:divBdr>
                <w:top w:val="none" w:sz="0" w:space="0" w:color="auto"/>
                <w:left w:val="none" w:sz="0" w:space="0" w:color="auto"/>
                <w:bottom w:val="none" w:sz="0" w:space="0" w:color="auto"/>
                <w:right w:val="none" w:sz="0" w:space="0" w:color="auto"/>
              </w:divBdr>
            </w:div>
            <w:div w:id="1278220839">
              <w:marLeft w:val="0"/>
              <w:marRight w:val="0"/>
              <w:marTop w:val="0"/>
              <w:marBottom w:val="0"/>
              <w:divBdr>
                <w:top w:val="none" w:sz="0" w:space="0" w:color="auto"/>
                <w:left w:val="none" w:sz="0" w:space="0" w:color="auto"/>
                <w:bottom w:val="none" w:sz="0" w:space="0" w:color="auto"/>
                <w:right w:val="none" w:sz="0" w:space="0" w:color="auto"/>
              </w:divBdr>
            </w:div>
            <w:div w:id="1410231085">
              <w:marLeft w:val="0"/>
              <w:marRight w:val="0"/>
              <w:marTop w:val="0"/>
              <w:marBottom w:val="0"/>
              <w:divBdr>
                <w:top w:val="none" w:sz="0" w:space="0" w:color="auto"/>
                <w:left w:val="none" w:sz="0" w:space="0" w:color="auto"/>
                <w:bottom w:val="none" w:sz="0" w:space="0" w:color="auto"/>
                <w:right w:val="none" w:sz="0" w:space="0" w:color="auto"/>
              </w:divBdr>
            </w:div>
            <w:div w:id="1084498903">
              <w:marLeft w:val="0"/>
              <w:marRight w:val="0"/>
              <w:marTop w:val="0"/>
              <w:marBottom w:val="0"/>
              <w:divBdr>
                <w:top w:val="none" w:sz="0" w:space="0" w:color="auto"/>
                <w:left w:val="none" w:sz="0" w:space="0" w:color="auto"/>
                <w:bottom w:val="none" w:sz="0" w:space="0" w:color="auto"/>
                <w:right w:val="none" w:sz="0" w:space="0" w:color="auto"/>
              </w:divBdr>
            </w:div>
            <w:div w:id="166751951">
              <w:marLeft w:val="0"/>
              <w:marRight w:val="0"/>
              <w:marTop w:val="0"/>
              <w:marBottom w:val="0"/>
              <w:divBdr>
                <w:top w:val="none" w:sz="0" w:space="0" w:color="auto"/>
                <w:left w:val="none" w:sz="0" w:space="0" w:color="auto"/>
                <w:bottom w:val="none" w:sz="0" w:space="0" w:color="auto"/>
                <w:right w:val="none" w:sz="0" w:space="0" w:color="auto"/>
              </w:divBdr>
            </w:div>
            <w:div w:id="587691736">
              <w:marLeft w:val="0"/>
              <w:marRight w:val="0"/>
              <w:marTop w:val="0"/>
              <w:marBottom w:val="0"/>
              <w:divBdr>
                <w:top w:val="none" w:sz="0" w:space="0" w:color="auto"/>
                <w:left w:val="none" w:sz="0" w:space="0" w:color="auto"/>
                <w:bottom w:val="none" w:sz="0" w:space="0" w:color="auto"/>
                <w:right w:val="none" w:sz="0" w:space="0" w:color="auto"/>
              </w:divBdr>
            </w:div>
            <w:div w:id="1896967467">
              <w:marLeft w:val="0"/>
              <w:marRight w:val="0"/>
              <w:marTop w:val="0"/>
              <w:marBottom w:val="0"/>
              <w:divBdr>
                <w:top w:val="none" w:sz="0" w:space="0" w:color="auto"/>
                <w:left w:val="none" w:sz="0" w:space="0" w:color="auto"/>
                <w:bottom w:val="none" w:sz="0" w:space="0" w:color="auto"/>
                <w:right w:val="none" w:sz="0" w:space="0" w:color="auto"/>
              </w:divBdr>
            </w:div>
            <w:div w:id="1061368746">
              <w:marLeft w:val="0"/>
              <w:marRight w:val="0"/>
              <w:marTop w:val="0"/>
              <w:marBottom w:val="0"/>
              <w:divBdr>
                <w:top w:val="none" w:sz="0" w:space="0" w:color="auto"/>
                <w:left w:val="none" w:sz="0" w:space="0" w:color="auto"/>
                <w:bottom w:val="none" w:sz="0" w:space="0" w:color="auto"/>
                <w:right w:val="none" w:sz="0" w:space="0" w:color="auto"/>
              </w:divBdr>
            </w:div>
            <w:div w:id="254755712">
              <w:marLeft w:val="0"/>
              <w:marRight w:val="0"/>
              <w:marTop w:val="0"/>
              <w:marBottom w:val="0"/>
              <w:divBdr>
                <w:top w:val="none" w:sz="0" w:space="0" w:color="auto"/>
                <w:left w:val="none" w:sz="0" w:space="0" w:color="auto"/>
                <w:bottom w:val="none" w:sz="0" w:space="0" w:color="auto"/>
                <w:right w:val="none" w:sz="0" w:space="0" w:color="auto"/>
              </w:divBdr>
            </w:div>
            <w:div w:id="705834934">
              <w:marLeft w:val="0"/>
              <w:marRight w:val="0"/>
              <w:marTop w:val="0"/>
              <w:marBottom w:val="0"/>
              <w:divBdr>
                <w:top w:val="none" w:sz="0" w:space="0" w:color="auto"/>
                <w:left w:val="none" w:sz="0" w:space="0" w:color="auto"/>
                <w:bottom w:val="none" w:sz="0" w:space="0" w:color="auto"/>
                <w:right w:val="none" w:sz="0" w:space="0" w:color="auto"/>
              </w:divBdr>
            </w:div>
            <w:div w:id="1815173508">
              <w:marLeft w:val="0"/>
              <w:marRight w:val="0"/>
              <w:marTop w:val="0"/>
              <w:marBottom w:val="0"/>
              <w:divBdr>
                <w:top w:val="none" w:sz="0" w:space="0" w:color="auto"/>
                <w:left w:val="none" w:sz="0" w:space="0" w:color="auto"/>
                <w:bottom w:val="none" w:sz="0" w:space="0" w:color="auto"/>
                <w:right w:val="none" w:sz="0" w:space="0" w:color="auto"/>
              </w:divBdr>
            </w:div>
            <w:div w:id="811403686">
              <w:marLeft w:val="0"/>
              <w:marRight w:val="0"/>
              <w:marTop w:val="0"/>
              <w:marBottom w:val="0"/>
              <w:divBdr>
                <w:top w:val="none" w:sz="0" w:space="0" w:color="auto"/>
                <w:left w:val="none" w:sz="0" w:space="0" w:color="auto"/>
                <w:bottom w:val="none" w:sz="0" w:space="0" w:color="auto"/>
                <w:right w:val="none" w:sz="0" w:space="0" w:color="auto"/>
              </w:divBdr>
            </w:div>
            <w:div w:id="592709634">
              <w:marLeft w:val="0"/>
              <w:marRight w:val="0"/>
              <w:marTop w:val="0"/>
              <w:marBottom w:val="0"/>
              <w:divBdr>
                <w:top w:val="none" w:sz="0" w:space="0" w:color="auto"/>
                <w:left w:val="none" w:sz="0" w:space="0" w:color="auto"/>
                <w:bottom w:val="none" w:sz="0" w:space="0" w:color="auto"/>
                <w:right w:val="none" w:sz="0" w:space="0" w:color="auto"/>
              </w:divBdr>
            </w:div>
            <w:div w:id="739602133">
              <w:marLeft w:val="0"/>
              <w:marRight w:val="0"/>
              <w:marTop w:val="0"/>
              <w:marBottom w:val="0"/>
              <w:divBdr>
                <w:top w:val="none" w:sz="0" w:space="0" w:color="auto"/>
                <w:left w:val="none" w:sz="0" w:space="0" w:color="auto"/>
                <w:bottom w:val="none" w:sz="0" w:space="0" w:color="auto"/>
                <w:right w:val="none" w:sz="0" w:space="0" w:color="auto"/>
              </w:divBdr>
            </w:div>
            <w:div w:id="102040026">
              <w:marLeft w:val="0"/>
              <w:marRight w:val="0"/>
              <w:marTop w:val="0"/>
              <w:marBottom w:val="0"/>
              <w:divBdr>
                <w:top w:val="none" w:sz="0" w:space="0" w:color="auto"/>
                <w:left w:val="none" w:sz="0" w:space="0" w:color="auto"/>
                <w:bottom w:val="none" w:sz="0" w:space="0" w:color="auto"/>
                <w:right w:val="none" w:sz="0" w:space="0" w:color="auto"/>
              </w:divBdr>
            </w:div>
            <w:div w:id="151261396">
              <w:marLeft w:val="0"/>
              <w:marRight w:val="0"/>
              <w:marTop w:val="0"/>
              <w:marBottom w:val="0"/>
              <w:divBdr>
                <w:top w:val="none" w:sz="0" w:space="0" w:color="auto"/>
                <w:left w:val="none" w:sz="0" w:space="0" w:color="auto"/>
                <w:bottom w:val="none" w:sz="0" w:space="0" w:color="auto"/>
                <w:right w:val="none" w:sz="0" w:space="0" w:color="auto"/>
              </w:divBdr>
            </w:div>
            <w:div w:id="321858847">
              <w:marLeft w:val="0"/>
              <w:marRight w:val="0"/>
              <w:marTop w:val="0"/>
              <w:marBottom w:val="0"/>
              <w:divBdr>
                <w:top w:val="none" w:sz="0" w:space="0" w:color="auto"/>
                <w:left w:val="none" w:sz="0" w:space="0" w:color="auto"/>
                <w:bottom w:val="none" w:sz="0" w:space="0" w:color="auto"/>
                <w:right w:val="none" w:sz="0" w:space="0" w:color="auto"/>
              </w:divBdr>
            </w:div>
            <w:div w:id="310988167">
              <w:marLeft w:val="0"/>
              <w:marRight w:val="0"/>
              <w:marTop w:val="0"/>
              <w:marBottom w:val="0"/>
              <w:divBdr>
                <w:top w:val="none" w:sz="0" w:space="0" w:color="auto"/>
                <w:left w:val="none" w:sz="0" w:space="0" w:color="auto"/>
                <w:bottom w:val="none" w:sz="0" w:space="0" w:color="auto"/>
                <w:right w:val="none" w:sz="0" w:space="0" w:color="auto"/>
              </w:divBdr>
            </w:div>
            <w:div w:id="1121460795">
              <w:marLeft w:val="0"/>
              <w:marRight w:val="0"/>
              <w:marTop w:val="0"/>
              <w:marBottom w:val="0"/>
              <w:divBdr>
                <w:top w:val="none" w:sz="0" w:space="0" w:color="auto"/>
                <w:left w:val="none" w:sz="0" w:space="0" w:color="auto"/>
                <w:bottom w:val="none" w:sz="0" w:space="0" w:color="auto"/>
                <w:right w:val="none" w:sz="0" w:space="0" w:color="auto"/>
              </w:divBdr>
            </w:div>
            <w:div w:id="909923592">
              <w:marLeft w:val="0"/>
              <w:marRight w:val="0"/>
              <w:marTop w:val="0"/>
              <w:marBottom w:val="0"/>
              <w:divBdr>
                <w:top w:val="none" w:sz="0" w:space="0" w:color="auto"/>
                <w:left w:val="none" w:sz="0" w:space="0" w:color="auto"/>
                <w:bottom w:val="none" w:sz="0" w:space="0" w:color="auto"/>
                <w:right w:val="none" w:sz="0" w:space="0" w:color="auto"/>
              </w:divBdr>
            </w:div>
            <w:div w:id="964234941">
              <w:marLeft w:val="0"/>
              <w:marRight w:val="0"/>
              <w:marTop w:val="0"/>
              <w:marBottom w:val="0"/>
              <w:divBdr>
                <w:top w:val="none" w:sz="0" w:space="0" w:color="auto"/>
                <w:left w:val="none" w:sz="0" w:space="0" w:color="auto"/>
                <w:bottom w:val="none" w:sz="0" w:space="0" w:color="auto"/>
                <w:right w:val="none" w:sz="0" w:space="0" w:color="auto"/>
              </w:divBdr>
            </w:div>
            <w:div w:id="1849901576">
              <w:marLeft w:val="0"/>
              <w:marRight w:val="0"/>
              <w:marTop w:val="0"/>
              <w:marBottom w:val="0"/>
              <w:divBdr>
                <w:top w:val="none" w:sz="0" w:space="0" w:color="auto"/>
                <w:left w:val="none" w:sz="0" w:space="0" w:color="auto"/>
                <w:bottom w:val="none" w:sz="0" w:space="0" w:color="auto"/>
                <w:right w:val="none" w:sz="0" w:space="0" w:color="auto"/>
              </w:divBdr>
            </w:div>
            <w:div w:id="927077537">
              <w:marLeft w:val="0"/>
              <w:marRight w:val="0"/>
              <w:marTop w:val="0"/>
              <w:marBottom w:val="0"/>
              <w:divBdr>
                <w:top w:val="none" w:sz="0" w:space="0" w:color="auto"/>
                <w:left w:val="none" w:sz="0" w:space="0" w:color="auto"/>
                <w:bottom w:val="none" w:sz="0" w:space="0" w:color="auto"/>
                <w:right w:val="none" w:sz="0" w:space="0" w:color="auto"/>
              </w:divBdr>
            </w:div>
            <w:div w:id="21900643">
              <w:marLeft w:val="0"/>
              <w:marRight w:val="0"/>
              <w:marTop w:val="0"/>
              <w:marBottom w:val="0"/>
              <w:divBdr>
                <w:top w:val="none" w:sz="0" w:space="0" w:color="auto"/>
                <w:left w:val="none" w:sz="0" w:space="0" w:color="auto"/>
                <w:bottom w:val="none" w:sz="0" w:space="0" w:color="auto"/>
                <w:right w:val="none" w:sz="0" w:space="0" w:color="auto"/>
              </w:divBdr>
            </w:div>
            <w:div w:id="1234043857">
              <w:marLeft w:val="0"/>
              <w:marRight w:val="0"/>
              <w:marTop w:val="0"/>
              <w:marBottom w:val="0"/>
              <w:divBdr>
                <w:top w:val="none" w:sz="0" w:space="0" w:color="auto"/>
                <w:left w:val="none" w:sz="0" w:space="0" w:color="auto"/>
                <w:bottom w:val="none" w:sz="0" w:space="0" w:color="auto"/>
                <w:right w:val="none" w:sz="0" w:space="0" w:color="auto"/>
              </w:divBdr>
            </w:div>
            <w:div w:id="1929344155">
              <w:marLeft w:val="0"/>
              <w:marRight w:val="0"/>
              <w:marTop w:val="0"/>
              <w:marBottom w:val="0"/>
              <w:divBdr>
                <w:top w:val="none" w:sz="0" w:space="0" w:color="auto"/>
                <w:left w:val="none" w:sz="0" w:space="0" w:color="auto"/>
                <w:bottom w:val="none" w:sz="0" w:space="0" w:color="auto"/>
                <w:right w:val="none" w:sz="0" w:space="0" w:color="auto"/>
              </w:divBdr>
            </w:div>
            <w:div w:id="421877388">
              <w:marLeft w:val="0"/>
              <w:marRight w:val="0"/>
              <w:marTop w:val="0"/>
              <w:marBottom w:val="0"/>
              <w:divBdr>
                <w:top w:val="none" w:sz="0" w:space="0" w:color="auto"/>
                <w:left w:val="none" w:sz="0" w:space="0" w:color="auto"/>
                <w:bottom w:val="none" w:sz="0" w:space="0" w:color="auto"/>
                <w:right w:val="none" w:sz="0" w:space="0" w:color="auto"/>
              </w:divBdr>
            </w:div>
            <w:div w:id="1711495112">
              <w:marLeft w:val="0"/>
              <w:marRight w:val="0"/>
              <w:marTop w:val="0"/>
              <w:marBottom w:val="0"/>
              <w:divBdr>
                <w:top w:val="none" w:sz="0" w:space="0" w:color="auto"/>
                <w:left w:val="none" w:sz="0" w:space="0" w:color="auto"/>
                <w:bottom w:val="none" w:sz="0" w:space="0" w:color="auto"/>
                <w:right w:val="none" w:sz="0" w:space="0" w:color="auto"/>
              </w:divBdr>
            </w:div>
            <w:div w:id="971642191">
              <w:marLeft w:val="0"/>
              <w:marRight w:val="0"/>
              <w:marTop w:val="0"/>
              <w:marBottom w:val="0"/>
              <w:divBdr>
                <w:top w:val="none" w:sz="0" w:space="0" w:color="auto"/>
                <w:left w:val="none" w:sz="0" w:space="0" w:color="auto"/>
                <w:bottom w:val="none" w:sz="0" w:space="0" w:color="auto"/>
                <w:right w:val="none" w:sz="0" w:space="0" w:color="auto"/>
              </w:divBdr>
            </w:div>
            <w:div w:id="157889528">
              <w:marLeft w:val="0"/>
              <w:marRight w:val="0"/>
              <w:marTop w:val="0"/>
              <w:marBottom w:val="0"/>
              <w:divBdr>
                <w:top w:val="none" w:sz="0" w:space="0" w:color="auto"/>
                <w:left w:val="none" w:sz="0" w:space="0" w:color="auto"/>
                <w:bottom w:val="none" w:sz="0" w:space="0" w:color="auto"/>
                <w:right w:val="none" w:sz="0" w:space="0" w:color="auto"/>
              </w:divBdr>
            </w:div>
            <w:div w:id="970524141">
              <w:marLeft w:val="0"/>
              <w:marRight w:val="0"/>
              <w:marTop w:val="0"/>
              <w:marBottom w:val="0"/>
              <w:divBdr>
                <w:top w:val="none" w:sz="0" w:space="0" w:color="auto"/>
                <w:left w:val="none" w:sz="0" w:space="0" w:color="auto"/>
                <w:bottom w:val="none" w:sz="0" w:space="0" w:color="auto"/>
                <w:right w:val="none" w:sz="0" w:space="0" w:color="auto"/>
              </w:divBdr>
            </w:div>
            <w:div w:id="1780754674">
              <w:marLeft w:val="0"/>
              <w:marRight w:val="0"/>
              <w:marTop w:val="0"/>
              <w:marBottom w:val="0"/>
              <w:divBdr>
                <w:top w:val="none" w:sz="0" w:space="0" w:color="auto"/>
                <w:left w:val="none" w:sz="0" w:space="0" w:color="auto"/>
                <w:bottom w:val="none" w:sz="0" w:space="0" w:color="auto"/>
                <w:right w:val="none" w:sz="0" w:space="0" w:color="auto"/>
              </w:divBdr>
            </w:div>
            <w:div w:id="1773933461">
              <w:marLeft w:val="0"/>
              <w:marRight w:val="0"/>
              <w:marTop w:val="0"/>
              <w:marBottom w:val="0"/>
              <w:divBdr>
                <w:top w:val="none" w:sz="0" w:space="0" w:color="auto"/>
                <w:left w:val="none" w:sz="0" w:space="0" w:color="auto"/>
                <w:bottom w:val="none" w:sz="0" w:space="0" w:color="auto"/>
                <w:right w:val="none" w:sz="0" w:space="0" w:color="auto"/>
              </w:divBdr>
            </w:div>
            <w:div w:id="1118913860">
              <w:marLeft w:val="0"/>
              <w:marRight w:val="0"/>
              <w:marTop w:val="0"/>
              <w:marBottom w:val="0"/>
              <w:divBdr>
                <w:top w:val="none" w:sz="0" w:space="0" w:color="auto"/>
                <w:left w:val="none" w:sz="0" w:space="0" w:color="auto"/>
                <w:bottom w:val="none" w:sz="0" w:space="0" w:color="auto"/>
                <w:right w:val="none" w:sz="0" w:space="0" w:color="auto"/>
              </w:divBdr>
            </w:div>
            <w:div w:id="1454905882">
              <w:marLeft w:val="0"/>
              <w:marRight w:val="0"/>
              <w:marTop w:val="0"/>
              <w:marBottom w:val="0"/>
              <w:divBdr>
                <w:top w:val="none" w:sz="0" w:space="0" w:color="auto"/>
                <w:left w:val="none" w:sz="0" w:space="0" w:color="auto"/>
                <w:bottom w:val="none" w:sz="0" w:space="0" w:color="auto"/>
                <w:right w:val="none" w:sz="0" w:space="0" w:color="auto"/>
              </w:divBdr>
            </w:div>
            <w:div w:id="1967007597">
              <w:marLeft w:val="0"/>
              <w:marRight w:val="0"/>
              <w:marTop w:val="0"/>
              <w:marBottom w:val="0"/>
              <w:divBdr>
                <w:top w:val="none" w:sz="0" w:space="0" w:color="auto"/>
                <w:left w:val="none" w:sz="0" w:space="0" w:color="auto"/>
                <w:bottom w:val="none" w:sz="0" w:space="0" w:color="auto"/>
                <w:right w:val="none" w:sz="0" w:space="0" w:color="auto"/>
              </w:divBdr>
            </w:div>
            <w:div w:id="428739116">
              <w:marLeft w:val="0"/>
              <w:marRight w:val="0"/>
              <w:marTop w:val="0"/>
              <w:marBottom w:val="0"/>
              <w:divBdr>
                <w:top w:val="none" w:sz="0" w:space="0" w:color="auto"/>
                <w:left w:val="none" w:sz="0" w:space="0" w:color="auto"/>
                <w:bottom w:val="none" w:sz="0" w:space="0" w:color="auto"/>
                <w:right w:val="none" w:sz="0" w:space="0" w:color="auto"/>
              </w:divBdr>
            </w:div>
            <w:div w:id="887647481">
              <w:marLeft w:val="0"/>
              <w:marRight w:val="0"/>
              <w:marTop w:val="0"/>
              <w:marBottom w:val="0"/>
              <w:divBdr>
                <w:top w:val="none" w:sz="0" w:space="0" w:color="auto"/>
                <w:left w:val="none" w:sz="0" w:space="0" w:color="auto"/>
                <w:bottom w:val="none" w:sz="0" w:space="0" w:color="auto"/>
                <w:right w:val="none" w:sz="0" w:space="0" w:color="auto"/>
              </w:divBdr>
            </w:div>
            <w:div w:id="695545971">
              <w:marLeft w:val="0"/>
              <w:marRight w:val="0"/>
              <w:marTop w:val="0"/>
              <w:marBottom w:val="0"/>
              <w:divBdr>
                <w:top w:val="none" w:sz="0" w:space="0" w:color="auto"/>
                <w:left w:val="none" w:sz="0" w:space="0" w:color="auto"/>
                <w:bottom w:val="none" w:sz="0" w:space="0" w:color="auto"/>
                <w:right w:val="none" w:sz="0" w:space="0" w:color="auto"/>
              </w:divBdr>
            </w:div>
            <w:div w:id="1379159329">
              <w:marLeft w:val="0"/>
              <w:marRight w:val="0"/>
              <w:marTop w:val="0"/>
              <w:marBottom w:val="0"/>
              <w:divBdr>
                <w:top w:val="none" w:sz="0" w:space="0" w:color="auto"/>
                <w:left w:val="none" w:sz="0" w:space="0" w:color="auto"/>
                <w:bottom w:val="none" w:sz="0" w:space="0" w:color="auto"/>
                <w:right w:val="none" w:sz="0" w:space="0" w:color="auto"/>
              </w:divBdr>
            </w:div>
            <w:div w:id="150415146">
              <w:marLeft w:val="0"/>
              <w:marRight w:val="0"/>
              <w:marTop w:val="0"/>
              <w:marBottom w:val="0"/>
              <w:divBdr>
                <w:top w:val="none" w:sz="0" w:space="0" w:color="auto"/>
                <w:left w:val="none" w:sz="0" w:space="0" w:color="auto"/>
                <w:bottom w:val="none" w:sz="0" w:space="0" w:color="auto"/>
                <w:right w:val="none" w:sz="0" w:space="0" w:color="auto"/>
              </w:divBdr>
            </w:div>
            <w:div w:id="297076780">
              <w:marLeft w:val="0"/>
              <w:marRight w:val="0"/>
              <w:marTop w:val="0"/>
              <w:marBottom w:val="0"/>
              <w:divBdr>
                <w:top w:val="none" w:sz="0" w:space="0" w:color="auto"/>
                <w:left w:val="none" w:sz="0" w:space="0" w:color="auto"/>
                <w:bottom w:val="none" w:sz="0" w:space="0" w:color="auto"/>
                <w:right w:val="none" w:sz="0" w:space="0" w:color="auto"/>
              </w:divBdr>
            </w:div>
            <w:div w:id="119033499">
              <w:marLeft w:val="0"/>
              <w:marRight w:val="0"/>
              <w:marTop w:val="0"/>
              <w:marBottom w:val="0"/>
              <w:divBdr>
                <w:top w:val="none" w:sz="0" w:space="0" w:color="auto"/>
                <w:left w:val="none" w:sz="0" w:space="0" w:color="auto"/>
                <w:bottom w:val="none" w:sz="0" w:space="0" w:color="auto"/>
                <w:right w:val="none" w:sz="0" w:space="0" w:color="auto"/>
              </w:divBdr>
            </w:div>
            <w:div w:id="876359140">
              <w:marLeft w:val="0"/>
              <w:marRight w:val="0"/>
              <w:marTop w:val="0"/>
              <w:marBottom w:val="0"/>
              <w:divBdr>
                <w:top w:val="none" w:sz="0" w:space="0" w:color="auto"/>
                <w:left w:val="none" w:sz="0" w:space="0" w:color="auto"/>
                <w:bottom w:val="none" w:sz="0" w:space="0" w:color="auto"/>
                <w:right w:val="none" w:sz="0" w:space="0" w:color="auto"/>
              </w:divBdr>
            </w:div>
            <w:div w:id="402222816">
              <w:marLeft w:val="0"/>
              <w:marRight w:val="0"/>
              <w:marTop w:val="0"/>
              <w:marBottom w:val="0"/>
              <w:divBdr>
                <w:top w:val="none" w:sz="0" w:space="0" w:color="auto"/>
                <w:left w:val="none" w:sz="0" w:space="0" w:color="auto"/>
                <w:bottom w:val="none" w:sz="0" w:space="0" w:color="auto"/>
                <w:right w:val="none" w:sz="0" w:space="0" w:color="auto"/>
              </w:divBdr>
            </w:div>
            <w:div w:id="565576441">
              <w:marLeft w:val="0"/>
              <w:marRight w:val="0"/>
              <w:marTop w:val="0"/>
              <w:marBottom w:val="0"/>
              <w:divBdr>
                <w:top w:val="none" w:sz="0" w:space="0" w:color="auto"/>
                <w:left w:val="none" w:sz="0" w:space="0" w:color="auto"/>
                <w:bottom w:val="none" w:sz="0" w:space="0" w:color="auto"/>
                <w:right w:val="none" w:sz="0" w:space="0" w:color="auto"/>
              </w:divBdr>
            </w:div>
            <w:div w:id="107505126">
              <w:marLeft w:val="0"/>
              <w:marRight w:val="0"/>
              <w:marTop w:val="0"/>
              <w:marBottom w:val="0"/>
              <w:divBdr>
                <w:top w:val="none" w:sz="0" w:space="0" w:color="auto"/>
                <w:left w:val="none" w:sz="0" w:space="0" w:color="auto"/>
                <w:bottom w:val="none" w:sz="0" w:space="0" w:color="auto"/>
                <w:right w:val="none" w:sz="0" w:space="0" w:color="auto"/>
              </w:divBdr>
            </w:div>
            <w:div w:id="1645546204">
              <w:marLeft w:val="0"/>
              <w:marRight w:val="0"/>
              <w:marTop w:val="0"/>
              <w:marBottom w:val="0"/>
              <w:divBdr>
                <w:top w:val="none" w:sz="0" w:space="0" w:color="auto"/>
                <w:left w:val="none" w:sz="0" w:space="0" w:color="auto"/>
                <w:bottom w:val="none" w:sz="0" w:space="0" w:color="auto"/>
                <w:right w:val="none" w:sz="0" w:space="0" w:color="auto"/>
              </w:divBdr>
            </w:div>
            <w:div w:id="483474288">
              <w:marLeft w:val="0"/>
              <w:marRight w:val="0"/>
              <w:marTop w:val="0"/>
              <w:marBottom w:val="0"/>
              <w:divBdr>
                <w:top w:val="none" w:sz="0" w:space="0" w:color="auto"/>
                <w:left w:val="none" w:sz="0" w:space="0" w:color="auto"/>
                <w:bottom w:val="none" w:sz="0" w:space="0" w:color="auto"/>
                <w:right w:val="none" w:sz="0" w:space="0" w:color="auto"/>
              </w:divBdr>
            </w:div>
            <w:div w:id="1624538708">
              <w:marLeft w:val="0"/>
              <w:marRight w:val="0"/>
              <w:marTop w:val="0"/>
              <w:marBottom w:val="0"/>
              <w:divBdr>
                <w:top w:val="none" w:sz="0" w:space="0" w:color="auto"/>
                <w:left w:val="none" w:sz="0" w:space="0" w:color="auto"/>
                <w:bottom w:val="none" w:sz="0" w:space="0" w:color="auto"/>
                <w:right w:val="none" w:sz="0" w:space="0" w:color="auto"/>
              </w:divBdr>
            </w:div>
            <w:div w:id="274530442">
              <w:marLeft w:val="0"/>
              <w:marRight w:val="0"/>
              <w:marTop w:val="0"/>
              <w:marBottom w:val="0"/>
              <w:divBdr>
                <w:top w:val="none" w:sz="0" w:space="0" w:color="auto"/>
                <w:left w:val="none" w:sz="0" w:space="0" w:color="auto"/>
                <w:bottom w:val="none" w:sz="0" w:space="0" w:color="auto"/>
                <w:right w:val="none" w:sz="0" w:space="0" w:color="auto"/>
              </w:divBdr>
            </w:div>
            <w:div w:id="937327291">
              <w:marLeft w:val="0"/>
              <w:marRight w:val="0"/>
              <w:marTop w:val="0"/>
              <w:marBottom w:val="0"/>
              <w:divBdr>
                <w:top w:val="none" w:sz="0" w:space="0" w:color="auto"/>
                <w:left w:val="none" w:sz="0" w:space="0" w:color="auto"/>
                <w:bottom w:val="none" w:sz="0" w:space="0" w:color="auto"/>
                <w:right w:val="none" w:sz="0" w:space="0" w:color="auto"/>
              </w:divBdr>
            </w:div>
            <w:div w:id="350493678">
              <w:marLeft w:val="0"/>
              <w:marRight w:val="0"/>
              <w:marTop w:val="0"/>
              <w:marBottom w:val="0"/>
              <w:divBdr>
                <w:top w:val="none" w:sz="0" w:space="0" w:color="auto"/>
                <w:left w:val="none" w:sz="0" w:space="0" w:color="auto"/>
                <w:bottom w:val="none" w:sz="0" w:space="0" w:color="auto"/>
                <w:right w:val="none" w:sz="0" w:space="0" w:color="auto"/>
              </w:divBdr>
            </w:div>
            <w:div w:id="448166372">
              <w:marLeft w:val="0"/>
              <w:marRight w:val="0"/>
              <w:marTop w:val="0"/>
              <w:marBottom w:val="0"/>
              <w:divBdr>
                <w:top w:val="none" w:sz="0" w:space="0" w:color="auto"/>
                <w:left w:val="none" w:sz="0" w:space="0" w:color="auto"/>
                <w:bottom w:val="none" w:sz="0" w:space="0" w:color="auto"/>
                <w:right w:val="none" w:sz="0" w:space="0" w:color="auto"/>
              </w:divBdr>
            </w:div>
            <w:div w:id="1529030376">
              <w:marLeft w:val="0"/>
              <w:marRight w:val="0"/>
              <w:marTop w:val="0"/>
              <w:marBottom w:val="0"/>
              <w:divBdr>
                <w:top w:val="none" w:sz="0" w:space="0" w:color="auto"/>
                <w:left w:val="none" w:sz="0" w:space="0" w:color="auto"/>
                <w:bottom w:val="none" w:sz="0" w:space="0" w:color="auto"/>
                <w:right w:val="none" w:sz="0" w:space="0" w:color="auto"/>
              </w:divBdr>
            </w:div>
            <w:div w:id="389111831">
              <w:marLeft w:val="0"/>
              <w:marRight w:val="0"/>
              <w:marTop w:val="0"/>
              <w:marBottom w:val="0"/>
              <w:divBdr>
                <w:top w:val="none" w:sz="0" w:space="0" w:color="auto"/>
                <w:left w:val="none" w:sz="0" w:space="0" w:color="auto"/>
                <w:bottom w:val="none" w:sz="0" w:space="0" w:color="auto"/>
                <w:right w:val="none" w:sz="0" w:space="0" w:color="auto"/>
              </w:divBdr>
            </w:div>
            <w:div w:id="2066366059">
              <w:marLeft w:val="0"/>
              <w:marRight w:val="0"/>
              <w:marTop w:val="0"/>
              <w:marBottom w:val="0"/>
              <w:divBdr>
                <w:top w:val="none" w:sz="0" w:space="0" w:color="auto"/>
                <w:left w:val="none" w:sz="0" w:space="0" w:color="auto"/>
                <w:bottom w:val="none" w:sz="0" w:space="0" w:color="auto"/>
                <w:right w:val="none" w:sz="0" w:space="0" w:color="auto"/>
              </w:divBdr>
            </w:div>
            <w:div w:id="820997145">
              <w:marLeft w:val="0"/>
              <w:marRight w:val="0"/>
              <w:marTop w:val="0"/>
              <w:marBottom w:val="0"/>
              <w:divBdr>
                <w:top w:val="none" w:sz="0" w:space="0" w:color="auto"/>
                <w:left w:val="none" w:sz="0" w:space="0" w:color="auto"/>
                <w:bottom w:val="none" w:sz="0" w:space="0" w:color="auto"/>
                <w:right w:val="none" w:sz="0" w:space="0" w:color="auto"/>
              </w:divBdr>
            </w:div>
            <w:div w:id="835535966">
              <w:marLeft w:val="0"/>
              <w:marRight w:val="0"/>
              <w:marTop w:val="0"/>
              <w:marBottom w:val="0"/>
              <w:divBdr>
                <w:top w:val="none" w:sz="0" w:space="0" w:color="auto"/>
                <w:left w:val="none" w:sz="0" w:space="0" w:color="auto"/>
                <w:bottom w:val="none" w:sz="0" w:space="0" w:color="auto"/>
                <w:right w:val="none" w:sz="0" w:space="0" w:color="auto"/>
              </w:divBdr>
            </w:div>
            <w:div w:id="2036074593">
              <w:marLeft w:val="0"/>
              <w:marRight w:val="0"/>
              <w:marTop w:val="0"/>
              <w:marBottom w:val="0"/>
              <w:divBdr>
                <w:top w:val="none" w:sz="0" w:space="0" w:color="auto"/>
                <w:left w:val="none" w:sz="0" w:space="0" w:color="auto"/>
                <w:bottom w:val="none" w:sz="0" w:space="0" w:color="auto"/>
                <w:right w:val="none" w:sz="0" w:space="0" w:color="auto"/>
              </w:divBdr>
            </w:div>
            <w:div w:id="2041934057">
              <w:marLeft w:val="0"/>
              <w:marRight w:val="0"/>
              <w:marTop w:val="0"/>
              <w:marBottom w:val="0"/>
              <w:divBdr>
                <w:top w:val="none" w:sz="0" w:space="0" w:color="auto"/>
                <w:left w:val="none" w:sz="0" w:space="0" w:color="auto"/>
                <w:bottom w:val="none" w:sz="0" w:space="0" w:color="auto"/>
                <w:right w:val="none" w:sz="0" w:space="0" w:color="auto"/>
              </w:divBdr>
            </w:div>
            <w:div w:id="1379207131">
              <w:marLeft w:val="0"/>
              <w:marRight w:val="0"/>
              <w:marTop w:val="0"/>
              <w:marBottom w:val="0"/>
              <w:divBdr>
                <w:top w:val="none" w:sz="0" w:space="0" w:color="auto"/>
                <w:left w:val="none" w:sz="0" w:space="0" w:color="auto"/>
                <w:bottom w:val="none" w:sz="0" w:space="0" w:color="auto"/>
                <w:right w:val="none" w:sz="0" w:space="0" w:color="auto"/>
              </w:divBdr>
            </w:div>
            <w:div w:id="1584561307">
              <w:marLeft w:val="0"/>
              <w:marRight w:val="0"/>
              <w:marTop w:val="0"/>
              <w:marBottom w:val="0"/>
              <w:divBdr>
                <w:top w:val="none" w:sz="0" w:space="0" w:color="auto"/>
                <w:left w:val="none" w:sz="0" w:space="0" w:color="auto"/>
                <w:bottom w:val="none" w:sz="0" w:space="0" w:color="auto"/>
                <w:right w:val="none" w:sz="0" w:space="0" w:color="auto"/>
              </w:divBdr>
            </w:div>
            <w:div w:id="54594373">
              <w:marLeft w:val="0"/>
              <w:marRight w:val="0"/>
              <w:marTop w:val="0"/>
              <w:marBottom w:val="0"/>
              <w:divBdr>
                <w:top w:val="none" w:sz="0" w:space="0" w:color="auto"/>
                <w:left w:val="none" w:sz="0" w:space="0" w:color="auto"/>
                <w:bottom w:val="none" w:sz="0" w:space="0" w:color="auto"/>
                <w:right w:val="none" w:sz="0" w:space="0" w:color="auto"/>
              </w:divBdr>
            </w:div>
            <w:div w:id="1759059114">
              <w:marLeft w:val="0"/>
              <w:marRight w:val="0"/>
              <w:marTop w:val="0"/>
              <w:marBottom w:val="0"/>
              <w:divBdr>
                <w:top w:val="none" w:sz="0" w:space="0" w:color="auto"/>
                <w:left w:val="none" w:sz="0" w:space="0" w:color="auto"/>
                <w:bottom w:val="none" w:sz="0" w:space="0" w:color="auto"/>
                <w:right w:val="none" w:sz="0" w:space="0" w:color="auto"/>
              </w:divBdr>
            </w:div>
            <w:div w:id="1013341515">
              <w:marLeft w:val="0"/>
              <w:marRight w:val="0"/>
              <w:marTop w:val="0"/>
              <w:marBottom w:val="0"/>
              <w:divBdr>
                <w:top w:val="none" w:sz="0" w:space="0" w:color="auto"/>
                <w:left w:val="none" w:sz="0" w:space="0" w:color="auto"/>
                <w:bottom w:val="none" w:sz="0" w:space="0" w:color="auto"/>
                <w:right w:val="none" w:sz="0" w:space="0" w:color="auto"/>
              </w:divBdr>
            </w:div>
            <w:div w:id="705713966">
              <w:marLeft w:val="0"/>
              <w:marRight w:val="0"/>
              <w:marTop w:val="0"/>
              <w:marBottom w:val="0"/>
              <w:divBdr>
                <w:top w:val="none" w:sz="0" w:space="0" w:color="auto"/>
                <w:left w:val="none" w:sz="0" w:space="0" w:color="auto"/>
                <w:bottom w:val="none" w:sz="0" w:space="0" w:color="auto"/>
                <w:right w:val="none" w:sz="0" w:space="0" w:color="auto"/>
              </w:divBdr>
            </w:div>
            <w:div w:id="651906919">
              <w:marLeft w:val="0"/>
              <w:marRight w:val="0"/>
              <w:marTop w:val="0"/>
              <w:marBottom w:val="0"/>
              <w:divBdr>
                <w:top w:val="none" w:sz="0" w:space="0" w:color="auto"/>
                <w:left w:val="none" w:sz="0" w:space="0" w:color="auto"/>
                <w:bottom w:val="none" w:sz="0" w:space="0" w:color="auto"/>
                <w:right w:val="none" w:sz="0" w:space="0" w:color="auto"/>
              </w:divBdr>
            </w:div>
            <w:div w:id="1350333991">
              <w:marLeft w:val="0"/>
              <w:marRight w:val="0"/>
              <w:marTop w:val="0"/>
              <w:marBottom w:val="0"/>
              <w:divBdr>
                <w:top w:val="none" w:sz="0" w:space="0" w:color="auto"/>
                <w:left w:val="none" w:sz="0" w:space="0" w:color="auto"/>
                <w:bottom w:val="none" w:sz="0" w:space="0" w:color="auto"/>
                <w:right w:val="none" w:sz="0" w:space="0" w:color="auto"/>
              </w:divBdr>
            </w:div>
            <w:div w:id="1546411818">
              <w:marLeft w:val="0"/>
              <w:marRight w:val="0"/>
              <w:marTop w:val="0"/>
              <w:marBottom w:val="0"/>
              <w:divBdr>
                <w:top w:val="none" w:sz="0" w:space="0" w:color="auto"/>
                <w:left w:val="none" w:sz="0" w:space="0" w:color="auto"/>
                <w:bottom w:val="none" w:sz="0" w:space="0" w:color="auto"/>
                <w:right w:val="none" w:sz="0" w:space="0" w:color="auto"/>
              </w:divBdr>
            </w:div>
            <w:div w:id="1790587317">
              <w:marLeft w:val="0"/>
              <w:marRight w:val="0"/>
              <w:marTop w:val="0"/>
              <w:marBottom w:val="0"/>
              <w:divBdr>
                <w:top w:val="none" w:sz="0" w:space="0" w:color="auto"/>
                <w:left w:val="none" w:sz="0" w:space="0" w:color="auto"/>
                <w:bottom w:val="none" w:sz="0" w:space="0" w:color="auto"/>
                <w:right w:val="none" w:sz="0" w:space="0" w:color="auto"/>
              </w:divBdr>
            </w:div>
            <w:div w:id="10693410">
              <w:marLeft w:val="0"/>
              <w:marRight w:val="0"/>
              <w:marTop w:val="0"/>
              <w:marBottom w:val="0"/>
              <w:divBdr>
                <w:top w:val="none" w:sz="0" w:space="0" w:color="auto"/>
                <w:left w:val="none" w:sz="0" w:space="0" w:color="auto"/>
                <w:bottom w:val="none" w:sz="0" w:space="0" w:color="auto"/>
                <w:right w:val="none" w:sz="0" w:space="0" w:color="auto"/>
              </w:divBdr>
            </w:div>
            <w:div w:id="1460029731">
              <w:marLeft w:val="0"/>
              <w:marRight w:val="0"/>
              <w:marTop w:val="0"/>
              <w:marBottom w:val="0"/>
              <w:divBdr>
                <w:top w:val="none" w:sz="0" w:space="0" w:color="auto"/>
                <w:left w:val="none" w:sz="0" w:space="0" w:color="auto"/>
                <w:bottom w:val="none" w:sz="0" w:space="0" w:color="auto"/>
                <w:right w:val="none" w:sz="0" w:space="0" w:color="auto"/>
              </w:divBdr>
            </w:div>
            <w:div w:id="1853714426">
              <w:marLeft w:val="0"/>
              <w:marRight w:val="0"/>
              <w:marTop w:val="0"/>
              <w:marBottom w:val="0"/>
              <w:divBdr>
                <w:top w:val="none" w:sz="0" w:space="0" w:color="auto"/>
                <w:left w:val="none" w:sz="0" w:space="0" w:color="auto"/>
                <w:bottom w:val="none" w:sz="0" w:space="0" w:color="auto"/>
                <w:right w:val="none" w:sz="0" w:space="0" w:color="auto"/>
              </w:divBdr>
            </w:div>
            <w:div w:id="33162274">
              <w:marLeft w:val="0"/>
              <w:marRight w:val="0"/>
              <w:marTop w:val="0"/>
              <w:marBottom w:val="0"/>
              <w:divBdr>
                <w:top w:val="none" w:sz="0" w:space="0" w:color="auto"/>
                <w:left w:val="none" w:sz="0" w:space="0" w:color="auto"/>
                <w:bottom w:val="none" w:sz="0" w:space="0" w:color="auto"/>
                <w:right w:val="none" w:sz="0" w:space="0" w:color="auto"/>
              </w:divBdr>
            </w:div>
            <w:div w:id="510142244">
              <w:marLeft w:val="0"/>
              <w:marRight w:val="0"/>
              <w:marTop w:val="0"/>
              <w:marBottom w:val="0"/>
              <w:divBdr>
                <w:top w:val="none" w:sz="0" w:space="0" w:color="auto"/>
                <w:left w:val="none" w:sz="0" w:space="0" w:color="auto"/>
                <w:bottom w:val="none" w:sz="0" w:space="0" w:color="auto"/>
                <w:right w:val="none" w:sz="0" w:space="0" w:color="auto"/>
              </w:divBdr>
            </w:div>
            <w:div w:id="441220682">
              <w:marLeft w:val="0"/>
              <w:marRight w:val="0"/>
              <w:marTop w:val="0"/>
              <w:marBottom w:val="0"/>
              <w:divBdr>
                <w:top w:val="none" w:sz="0" w:space="0" w:color="auto"/>
                <w:left w:val="none" w:sz="0" w:space="0" w:color="auto"/>
                <w:bottom w:val="none" w:sz="0" w:space="0" w:color="auto"/>
                <w:right w:val="none" w:sz="0" w:space="0" w:color="auto"/>
              </w:divBdr>
            </w:div>
            <w:div w:id="347949554">
              <w:marLeft w:val="0"/>
              <w:marRight w:val="0"/>
              <w:marTop w:val="0"/>
              <w:marBottom w:val="0"/>
              <w:divBdr>
                <w:top w:val="none" w:sz="0" w:space="0" w:color="auto"/>
                <w:left w:val="none" w:sz="0" w:space="0" w:color="auto"/>
                <w:bottom w:val="none" w:sz="0" w:space="0" w:color="auto"/>
                <w:right w:val="none" w:sz="0" w:space="0" w:color="auto"/>
              </w:divBdr>
            </w:div>
            <w:div w:id="1497378413">
              <w:marLeft w:val="0"/>
              <w:marRight w:val="0"/>
              <w:marTop w:val="0"/>
              <w:marBottom w:val="0"/>
              <w:divBdr>
                <w:top w:val="none" w:sz="0" w:space="0" w:color="auto"/>
                <w:left w:val="none" w:sz="0" w:space="0" w:color="auto"/>
                <w:bottom w:val="none" w:sz="0" w:space="0" w:color="auto"/>
                <w:right w:val="none" w:sz="0" w:space="0" w:color="auto"/>
              </w:divBdr>
            </w:div>
            <w:div w:id="572935442">
              <w:marLeft w:val="0"/>
              <w:marRight w:val="0"/>
              <w:marTop w:val="0"/>
              <w:marBottom w:val="0"/>
              <w:divBdr>
                <w:top w:val="none" w:sz="0" w:space="0" w:color="auto"/>
                <w:left w:val="none" w:sz="0" w:space="0" w:color="auto"/>
                <w:bottom w:val="none" w:sz="0" w:space="0" w:color="auto"/>
                <w:right w:val="none" w:sz="0" w:space="0" w:color="auto"/>
              </w:divBdr>
            </w:div>
            <w:div w:id="936601871">
              <w:marLeft w:val="0"/>
              <w:marRight w:val="0"/>
              <w:marTop w:val="0"/>
              <w:marBottom w:val="0"/>
              <w:divBdr>
                <w:top w:val="none" w:sz="0" w:space="0" w:color="auto"/>
                <w:left w:val="none" w:sz="0" w:space="0" w:color="auto"/>
                <w:bottom w:val="none" w:sz="0" w:space="0" w:color="auto"/>
                <w:right w:val="none" w:sz="0" w:space="0" w:color="auto"/>
              </w:divBdr>
            </w:div>
            <w:div w:id="406457637">
              <w:marLeft w:val="0"/>
              <w:marRight w:val="0"/>
              <w:marTop w:val="0"/>
              <w:marBottom w:val="0"/>
              <w:divBdr>
                <w:top w:val="none" w:sz="0" w:space="0" w:color="auto"/>
                <w:left w:val="none" w:sz="0" w:space="0" w:color="auto"/>
                <w:bottom w:val="none" w:sz="0" w:space="0" w:color="auto"/>
                <w:right w:val="none" w:sz="0" w:space="0" w:color="auto"/>
              </w:divBdr>
            </w:div>
            <w:div w:id="1300576001">
              <w:marLeft w:val="0"/>
              <w:marRight w:val="0"/>
              <w:marTop w:val="0"/>
              <w:marBottom w:val="0"/>
              <w:divBdr>
                <w:top w:val="none" w:sz="0" w:space="0" w:color="auto"/>
                <w:left w:val="none" w:sz="0" w:space="0" w:color="auto"/>
                <w:bottom w:val="none" w:sz="0" w:space="0" w:color="auto"/>
                <w:right w:val="none" w:sz="0" w:space="0" w:color="auto"/>
              </w:divBdr>
            </w:div>
            <w:div w:id="1125586262">
              <w:marLeft w:val="0"/>
              <w:marRight w:val="0"/>
              <w:marTop w:val="0"/>
              <w:marBottom w:val="0"/>
              <w:divBdr>
                <w:top w:val="none" w:sz="0" w:space="0" w:color="auto"/>
                <w:left w:val="none" w:sz="0" w:space="0" w:color="auto"/>
                <w:bottom w:val="none" w:sz="0" w:space="0" w:color="auto"/>
                <w:right w:val="none" w:sz="0" w:space="0" w:color="auto"/>
              </w:divBdr>
            </w:div>
            <w:div w:id="563881579">
              <w:marLeft w:val="0"/>
              <w:marRight w:val="0"/>
              <w:marTop w:val="0"/>
              <w:marBottom w:val="0"/>
              <w:divBdr>
                <w:top w:val="none" w:sz="0" w:space="0" w:color="auto"/>
                <w:left w:val="none" w:sz="0" w:space="0" w:color="auto"/>
                <w:bottom w:val="none" w:sz="0" w:space="0" w:color="auto"/>
                <w:right w:val="none" w:sz="0" w:space="0" w:color="auto"/>
              </w:divBdr>
            </w:div>
            <w:div w:id="2018539598">
              <w:marLeft w:val="0"/>
              <w:marRight w:val="0"/>
              <w:marTop w:val="0"/>
              <w:marBottom w:val="0"/>
              <w:divBdr>
                <w:top w:val="none" w:sz="0" w:space="0" w:color="auto"/>
                <w:left w:val="none" w:sz="0" w:space="0" w:color="auto"/>
                <w:bottom w:val="none" w:sz="0" w:space="0" w:color="auto"/>
                <w:right w:val="none" w:sz="0" w:space="0" w:color="auto"/>
              </w:divBdr>
            </w:div>
            <w:div w:id="1996569142">
              <w:marLeft w:val="0"/>
              <w:marRight w:val="0"/>
              <w:marTop w:val="0"/>
              <w:marBottom w:val="0"/>
              <w:divBdr>
                <w:top w:val="none" w:sz="0" w:space="0" w:color="auto"/>
                <w:left w:val="none" w:sz="0" w:space="0" w:color="auto"/>
                <w:bottom w:val="none" w:sz="0" w:space="0" w:color="auto"/>
                <w:right w:val="none" w:sz="0" w:space="0" w:color="auto"/>
              </w:divBdr>
            </w:div>
            <w:div w:id="1399396659">
              <w:marLeft w:val="0"/>
              <w:marRight w:val="0"/>
              <w:marTop w:val="0"/>
              <w:marBottom w:val="0"/>
              <w:divBdr>
                <w:top w:val="none" w:sz="0" w:space="0" w:color="auto"/>
                <w:left w:val="none" w:sz="0" w:space="0" w:color="auto"/>
                <w:bottom w:val="none" w:sz="0" w:space="0" w:color="auto"/>
                <w:right w:val="none" w:sz="0" w:space="0" w:color="auto"/>
              </w:divBdr>
            </w:div>
            <w:div w:id="1413546236">
              <w:marLeft w:val="0"/>
              <w:marRight w:val="0"/>
              <w:marTop w:val="0"/>
              <w:marBottom w:val="0"/>
              <w:divBdr>
                <w:top w:val="none" w:sz="0" w:space="0" w:color="auto"/>
                <w:left w:val="none" w:sz="0" w:space="0" w:color="auto"/>
                <w:bottom w:val="none" w:sz="0" w:space="0" w:color="auto"/>
                <w:right w:val="none" w:sz="0" w:space="0" w:color="auto"/>
              </w:divBdr>
            </w:div>
            <w:div w:id="1256552263">
              <w:marLeft w:val="0"/>
              <w:marRight w:val="0"/>
              <w:marTop w:val="0"/>
              <w:marBottom w:val="0"/>
              <w:divBdr>
                <w:top w:val="none" w:sz="0" w:space="0" w:color="auto"/>
                <w:left w:val="none" w:sz="0" w:space="0" w:color="auto"/>
                <w:bottom w:val="none" w:sz="0" w:space="0" w:color="auto"/>
                <w:right w:val="none" w:sz="0" w:space="0" w:color="auto"/>
              </w:divBdr>
            </w:div>
            <w:div w:id="338850052">
              <w:marLeft w:val="0"/>
              <w:marRight w:val="0"/>
              <w:marTop w:val="0"/>
              <w:marBottom w:val="0"/>
              <w:divBdr>
                <w:top w:val="none" w:sz="0" w:space="0" w:color="auto"/>
                <w:left w:val="none" w:sz="0" w:space="0" w:color="auto"/>
                <w:bottom w:val="none" w:sz="0" w:space="0" w:color="auto"/>
                <w:right w:val="none" w:sz="0" w:space="0" w:color="auto"/>
              </w:divBdr>
            </w:div>
            <w:div w:id="1602882831">
              <w:marLeft w:val="0"/>
              <w:marRight w:val="0"/>
              <w:marTop w:val="0"/>
              <w:marBottom w:val="0"/>
              <w:divBdr>
                <w:top w:val="none" w:sz="0" w:space="0" w:color="auto"/>
                <w:left w:val="none" w:sz="0" w:space="0" w:color="auto"/>
                <w:bottom w:val="none" w:sz="0" w:space="0" w:color="auto"/>
                <w:right w:val="none" w:sz="0" w:space="0" w:color="auto"/>
              </w:divBdr>
            </w:div>
            <w:div w:id="96565946">
              <w:marLeft w:val="0"/>
              <w:marRight w:val="0"/>
              <w:marTop w:val="0"/>
              <w:marBottom w:val="0"/>
              <w:divBdr>
                <w:top w:val="none" w:sz="0" w:space="0" w:color="auto"/>
                <w:left w:val="none" w:sz="0" w:space="0" w:color="auto"/>
                <w:bottom w:val="none" w:sz="0" w:space="0" w:color="auto"/>
                <w:right w:val="none" w:sz="0" w:space="0" w:color="auto"/>
              </w:divBdr>
            </w:div>
            <w:div w:id="1581713854">
              <w:marLeft w:val="0"/>
              <w:marRight w:val="0"/>
              <w:marTop w:val="0"/>
              <w:marBottom w:val="0"/>
              <w:divBdr>
                <w:top w:val="none" w:sz="0" w:space="0" w:color="auto"/>
                <w:left w:val="none" w:sz="0" w:space="0" w:color="auto"/>
                <w:bottom w:val="none" w:sz="0" w:space="0" w:color="auto"/>
                <w:right w:val="none" w:sz="0" w:space="0" w:color="auto"/>
              </w:divBdr>
            </w:div>
            <w:div w:id="1384325074">
              <w:marLeft w:val="0"/>
              <w:marRight w:val="0"/>
              <w:marTop w:val="0"/>
              <w:marBottom w:val="0"/>
              <w:divBdr>
                <w:top w:val="none" w:sz="0" w:space="0" w:color="auto"/>
                <w:left w:val="none" w:sz="0" w:space="0" w:color="auto"/>
                <w:bottom w:val="none" w:sz="0" w:space="0" w:color="auto"/>
                <w:right w:val="none" w:sz="0" w:space="0" w:color="auto"/>
              </w:divBdr>
            </w:div>
            <w:div w:id="983318861">
              <w:marLeft w:val="0"/>
              <w:marRight w:val="0"/>
              <w:marTop w:val="0"/>
              <w:marBottom w:val="0"/>
              <w:divBdr>
                <w:top w:val="none" w:sz="0" w:space="0" w:color="auto"/>
                <w:left w:val="none" w:sz="0" w:space="0" w:color="auto"/>
                <w:bottom w:val="none" w:sz="0" w:space="0" w:color="auto"/>
                <w:right w:val="none" w:sz="0" w:space="0" w:color="auto"/>
              </w:divBdr>
            </w:div>
            <w:div w:id="1112893258">
              <w:marLeft w:val="0"/>
              <w:marRight w:val="0"/>
              <w:marTop w:val="0"/>
              <w:marBottom w:val="0"/>
              <w:divBdr>
                <w:top w:val="none" w:sz="0" w:space="0" w:color="auto"/>
                <w:left w:val="none" w:sz="0" w:space="0" w:color="auto"/>
                <w:bottom w:val="none" w:sz="0" w:space="0" w:color="auto"/>
                <w:right w:val="none" w:sz="0" w:space="0" w:color="auto"/>
              </w:divBdr>
            </w:div>
            <w:div w:id="436025048">
              <w:marLeft w:val="0"/>
              <w:marRight w:val="0"/>
              <w:marTop w:val="0"/>
              <w:marBottom w:val="0"/>
              <w:divBdr>
                <w:top w:val="none" w:sz="0" w:space="0" w:color="auto"/>
                <w:left w:val="none" w:sz="0" w:space="0" w:color="auto"/>
                <w:bottom w:val="none" w:sz="0" w:space="0" w:color="auto"/>
                <w:right w:val="none" w:sz="0" w:space="0" w:color="auto"/>
              </w:divBdr>
            </w:div>
            <w:div w:id="451753369">
              <w:marLeft w:val="0"/>
              <w:marRight w:val="0"/>
              <w:marTop w:val="0"/>
              <w:marBottom w:val="0"/>
              <w:divBdr>
                <w:top w:val="none" w:sz="0" w:space="0" w:color="auto"/>
                <w:left w:val="none" w:sz="0" w:space="0" w:color="auto"/>
                <w:bottom w:val="none" w:sz="0" w:space="0" w:color="auto"/>
                <w:right w:val="none" w:sz="0" w:space="0" w:color="auto"/>
              </w:divBdr>
            </w:div>
            <w:div w:id="1254633758">
              <w:marLeft w:val="0"/>
              <w:marRight w:val="0"/>
              <w:marTop w:val="0"/>
              <w:marBottom w:val="0"/>
              <w:divBdr>
                <w:top w:val="none" w:sz="0" w:space="0" w:color="auto"/>
                <w:left w:val="none" w:sz="0" w:space="0" w:color="auto"/>
                <w:bottom w:val="none" w:sz="0" w:space="0" w:color="auto"/>
                <w:right w:val="none" w:sz="0" w:space="0" w:color="auto"/>
              </w:divBdr>
            </w:div>
            <w:div w:id="1966767944">
              <w:marLeft w:val="0"/>
              <w:marRight w:val="0"/>
              <w:marTop w:val="0"/>
              <w:marBottom w:val="0"/>
              <w:divBdr>
                <w:top w:val="none" w:sz="0" w:space="0" w:color="auto"/>
                <w:left w:val="none" w:sz="0" w:space="0" w:color="auto"/>
                <w:bottom w:val="none" w:sz="0" w:space="0" w:color="auto"/>
                <w:right w:val="none" w:sz="0" w:space="0" w:color="auto"/>
              </w:divBdr>
            </w:div>
            <w:div w:id="438960272">
              <w:marLeft w:val="0"/>
              <w:marRight w:val="0"/>
              <w:marTop w:val="0"/>
              <w:marBottom w:val="0"/>
              <w:divBdr>
                <w:top w:val="none" w:sz="0" w:space="0" w:color="auto"/>
                <w:left w:val="none" w:sz="0" w:space="0" w:color="auto"/>
                <w:bottom w:val="none" w:sz="0" w:space="0" w:color="auto"/>
                <w:right w:val="none" w:sz="0" w:space="0" w:color="auto"/>
              </w:divBdr>
            </w:div>
            <w:div w:id="570428260">
              <w:marLeft w:val="0"/>
              <w:marRight w:val="0"/>
              <w:marTop w:val="0"/>
              <w:marBottom w:val="0"/>
              <w:divBdr>
                <w:top w:val="none" w:sz="0" w:space="0" w:color="auto"/>
                <w:left w:val="none" w:sz="0" w:space="0" w:color="auto"/>
                <w:bottom w:val="none" w:sz="0" w:space="0" w:color="auto"/>
                <w:right w:val="none" w:sz="0" w:space="0" w:color="auto"/>
              </w:divBdr>
            </w:div>
            <w:div w:id="126245805">
              <w:marLeft w:val="0"/>
              <w:marRight w:val="0"/>
              <w:marTop w:val="0"/>
              <w:marBottom w:val="0"/>
              <w:divBdr>
                <w:top w:val="none" w:sz="0" w:space="0" w:color="auto"/>
                <w:left w:val="none" w:sz="0" w:space="0" w:color="auto"/>
                <w:bottom w:val="none" w:sz="0" w:space="0" w:color="auto"/>
                <w:right w:val="none" w:sz="0" w:space="0" w:color="auto"/>
              </w:divBdr>
            </w:div>
            <w:div w:id="724108320">
              <w:marLeft w:val="0"/>
              <w:marRight w:val="0"/>
              <w:marTop w:val="0"/>
              <w:marBottom w:val="0"/>
              <w:divBdr>
                <w:top w:val="none" w:sz="0" w:space="0" w:color="auto"/>
                <w:left w:val="none" w:sz="0" w:space="0" w:color="auto"/>
                <w:bottom w:val="none" w:sz="0" w:space="0" w:color="auto"/>
                <w:right w:val="none" w:sz="0" w:space="0" w:color="auto"/>
              </w:divBdr>
            </w:div>
            <w:div w:id="1450316076">
              <w:marLeft w:val="0"/>
              <w:marRight w:val="0"/>
              <w:marTop w:val="0"/>
              <w:marBottom w:val="0"/>
              <w:divBdr>
                <w:top w:val="none" w:sz="0" w:space="0" w:color="auto"/>
                <w:left w:val="none" w:sz="0" w:space="0" w:color="auto"/>
                <w:bottom w:val="none" w:sz="0" w:space="0" w:color="auto"/>
                <w:right w:val="none" w:sz="0" w:space="0" w:color="auto"/>
              </w:divBdr>
            </w:div>
            <w:div w:id="1324353150">
              <w:marLeft w:val="0"/>
              <w:marRight w:val="0"/>
              <w:marTop w:val="0"/>
              <w:marBottom w:val="0"/>
              <w:divBdr>
                <w:top w:val="none" w:sz="0" w:space="0" w:color="auto"/>
                <w:left w:val="none" w:sz="0" w:space="0" w:color="auto"/>
                <w:bottom w:val="none" w:sz="0" w:space="0" w:color="auto"/>
                <w:right w:val="none" w:sz="0" w:space="0" w:color="auto"/>
              </w:divBdr>
            </w:div>
            <w:div w:id="675496273">
              <w:marLeft w:val="0"/>
              <w:marRight w:val="0"/>
              <w:marTop w:val="0"/>
              <w:marBottom w:val="0"/>
              <w:divBdr>
                <w:top w:val="none" w:sz="0" w:space="0" w:color="auto"/>
                <w:left w:val="none" w:sz="0" w:space="0" w:color="auto"/>
                <w:bottom w:val="none" w:sz="0" w:space="0" w:color="auto"/>
                <w:right w:val="none" w:sz="0" w:space="0" w:color="auto"/>
              </w:divBdr>
            </w:div>
            <w:div w:id="1354069937">
              <w:marLeft w:val="0"/>
              <w:marRight w:val="0"/>
              <w:marTop w:val="0"/>
              <w:marBottom w:val="0"/>
              <w:divBdr>
                <w:top w:val="none" w:sz="0" w:space="0" w:color="auto"/>
                <w:left w:val="none" w:sz="0" w:space="0" w:color="auto"/>
                <w:bottom w:val="none" w:sz="0" w:space="0" w:color="auto"/>
                <w:right w:val="none" w:sz="0" w:space="0" w:color="auto"/>
              </w:divBdr>
            </w:div>
            <w:div w:id="1975671780">
              <w:marLeft w:val="0"/>
              <w:marRight w:val="0"/>
              <w:marTop w:val="0"/>
              <w:marBottom w:val="0"/>
              <w:divBdr>
                <w:top w:val="none" w:sz="0" w:space="0" w:color="auto"/>
                <w:left w:val="none" w:sz="0" w:space="0" w:color="auto"/>
                <w:bottom w:val="none" w:sz="0" w:space="0" w:color="auto"/>
                <w:right w:val="none" w:sz="0" w:space="0" w:color="auto"/>
              </w:divBdr>
            </w:div>
            <w:div w:id="1390961063">
              <w:marLeft w:val="0"/>
              <w:marRight w:val="0"/>
              <w:marTop w:val="0"/>
              <w:marBottom w:val="0"/>
              <w:divBdr>
                <w:top w:val="none" w:sz="0" w:space="0" w:color="auto"/>
                <w:left w:val="none" w:sz="0" w:space="0" w:color="auto"/>
                <w:bottom w:val="none" w:sz="0" w:space="0" w:color="auto"/>
                <w:right w:val="none" w:sz="0" w:space="0" w:color="auto"/>
              </w:divBdr>
            </w:div>
            <w:div w:id="1561133917">
              <w:marLeft w:val="0"/>
              <w:marRight w:val="0"/>
              <w:marTop w:val="0"/>
              <w:marBottom w:val="0"/>
              <w:divBdr>
                <w:top w:val="none" w:sz="0" w:space="0" w:color="auto"/>
                <w:left w:val="none" w:sz="0" w:space="0" w:color="auto"/>
                <w:bottom w:val="none" w:sz="0" w:space="0" w:color="auto"/>
                <w:right w:val="none" w:sz="0" w:space="0" w:color="auto"/>
              </w:divBdr>
            </w:div>
            <w:div w:id="314574051">
              <w:marLeft w:val="0"/>
              <w:marRight w:val="0"/>
              <w:marTop w:val="0"/>
              <w:marBottom w:val="0"/>
              <w:divBdr>
                <w:top w:val="none" w:sz="0" w:space="0" w:color="auto"/>
                <w:left w:val="none" w:sz="0" w:space="0" w:color="auto"/>
                <w:bottom w:val="none" w:sz="0" w:space="0" w:color="auto"/>
                <w:right w:val="none" w:sz="0" w:space="0" w:color="auto"/>
              </w:divBdr>
            </w:div>
            <w:div w:id="316541227">
              <w:marLeft w:val="0"/>
              <w:marRight w:val="0"/>
              <w:marTop w:val="0"/>
              <w:marBottom w:val="0"/>
              <w:divBdr>
                <w:top w:val="none" w:sz="0" w:space="0" w:color="auto"/>
                <w:left w:val="none" w:sz="0" w:space="0" w:color="auto"/>
                <w:bottom w:val="none" w:sz="0" w:space="0" w:color="auto"/>
                <w:right w:val="none" w:sz="0" w:space="0" w:color="auto"/>
              </w:divBdr>
            </w:div>
            <w:div w:id="863321326">
              <w:marLeft w:val="0"/>
              <w:marRight w:val="0"/>
              <w:marTop w:val="0"/>
              <w:marBottom w:val="0"/>
              <w:divBdr>
                <w:top w:val="none" w:sz="0" w:space="0" w:color="auto"/>
                <w:left w:val="none" w:sz="0" w:space="0" w:color="auto"/>
                <w:bottom w:val="none" w:sz="0" w:space="0" w:color="auto"/>
                <w:right w:val="none" w:sz="0" w:space="0" w:color="auto"/>
              </w:divBdr>
            </w:div>
            <w:div w:id="42826062">
              <w:marLeft w:val="0"/>
              <w:marRight w:val="0"/>
              <w:marTop w:val="0"/>
              <w:marBottom w:val="0"/>
              <w:divBdr>
                <w:top w:val="none" w:sz="0" w:space="0" w:color="auto"/>
                <w:left w:val="none" w:sz="0" w:space="0" w:color="auto"/>
                <w:bottom w:val="none" w:sz="0" w:space="0" w:color="auto"/>
                <w:right w:val="none" w:sz="0" w:space="0" w:color="auto"/>
              </w:divBdr>
            </w:div>
            <w:div w:id="1105032444">
              <w:marLeft w:val="0"/>
              <w:marRight w:val="0"/>
              <w:marTop w:val="0"/>
              <w:marBottom w:val="0"/>
              <w:divBdr>
                <w:top w:val="none" w:sz="0" w:space="0" w:color="auto"/>
                <w:left w:val="none" w:sz="0" w:space="0" w:color="auto"/>
                <w:bottom w:val="none" w:sz="0" w:space="0" w:color="auto"/>
                <w:right w:val="none" w:sz="0" w:space="0" w:color="auto"/>
              </w:divBdr>
            </w:div>
            <w:div w:id="460341153">
              <w:marLeft w:val="0"/>
              <w:marRight w:val="0"/>
              <w:marTop w:val="0"/>
              <w:marBottom w:val="0"/>
              <w:divBdr>
                <w:top w:val="none" w:sz="0" w:space="0" w:color="auto"/>
                <w:left w:val="none" w:sz="0" w:space="0" w:color="auto"/>
                <w:bottom w:val="none" w:sz="0" w:space="0" w:color="auto"/>
                <w:right w:val="none" w:sz="0" w:space="0" w:color="auto"/>
              </w:divBdr>
            </w:div>
            <w:div w:id="547231697">
              <w:marLeft w:val="0"/>
              <w:marRight w:val="0"/>
              <w:marTop w:val="0"/>
              <w:marBottom w:val="0"/>
              <w:divBdr>
                <w:top w:val="none" w:sz="0" w:space="0" w:color="auto"/>
                <w:left w:val="none" w:sz="0" w:space="0" w:color="auto"/>
                <w:bottom w:val="none" w:sz="0" w:space="0" w:color="auto"/>
                <w:right w:val="none" w:sz="0" w:space="0" w:color="auto"/>
              </w:divBdr>
            </w:div>
            <w:div w:id="806818122">
              <w:marLeft w:val="0"/>
              <w:marRight w:val="0"/>
              <w:marTop w:val="0"/>
              <w:marBottom w:val="0"/>
              <w:divBdr>
                <w:top w:val="none" w:sz="0" w:space="0" w:color="auto"/>
                <w:left w:val="none" w:sz="0" w:space="0" w:color="auto"/>
                <w:bottom w:val="none" w:sz="0" w:space="0" w:color="auto"/>
                <w:right w:val="none" w:sz="0" w:space="0" w:color="auto"/>
              </w:divBdr>
            </w:div>
            <w:div w:id="1627853496">
              <w:marLeft w:val="0"/>
              <w:marRight w:val="0"/>
              <w:marTop w:val="0"/>
              <w:marBottom w:val="0"/>
              <w:divBdr>
                <w:top w:val="none" w:sz="0" w:space="0" w:color="auto"/>
                <w:left w:val="none" w:sz="0" w:space="0" w:color="auto"/>
                <w:bottom w:val="none" w:sz="0" w:space="0" w:color="auto"/>
                <w:right w:val="none" w:sz="0" w:space="0" w:color="auto"/>
              </w:divBdr>
            </w:div>
            <w:div w:id="956522570">
              <w:marLeft w:val="0"/>
              <w:marRight w:val="0"/>
              <w:marTop w:val="0"/>
              <w:marBottom w:val="0"/>
              <w:divBdr>
                <w:top w:val="none" w:sz="0" w:space="0" w:color="auto"/>
                <w:left w:val="none" w:sz="0" w:space="0" w:color="auto"/>
                <w:bottom w:val="none" w:sz="0" w:space="0" w:color="auto"/>
                <w:right w:val="none" w:sz="0" w:space="0" w:color="auto"/>
              </w:divBdr>
            </w:div>
            <w:div w:id="327754568">
              <w:marLeft w:val="0"/>
              <w:marRight w:val="0"/>
              <w:marTop w:val="0"/>
              <w:marBottom w:val="0"/>
              <w:divBdr>
                <w:top w:val="none" w:sz="0" w:space="0" w:color="auto"/>
                <w:left w:val="none" w:sz="0" w:space="0" w:color="auto"/>
                <w:bottom w:val="none" w:sz="0" w:space="0" w:color="auto"/>
                <w:right w:val="none" w:sz="0" w:space="0" w:color="auto"/>
              </w:divBdr>
            </w:div>
            <w:div w:id="430902692">
              <w:marLeft w:val="0"/>
              <w:marRight w:val="0"/>
              <w:marTop w:val="0"/>
              <w:marBottom w:val="0"/>
              <w:divBdr>
                <w:top w:val="none" w:sz="0" w:space="0" w:color="auto"/>
                <w:left w:val="none" w:sz="0" w:space="0" w:color="auto"/>
                <w:bottom w:val="none" w:sz="0" w:space="0" w:color="auto"/>
                <w:right w:val="none" w:sz="0" w:space="0" w:color="auto"/>
              </w:divBdr>
            </w:div>
            <w:div w:id="1648779168">
              <w:marLeft w:val="0"/>
              <w:marRight w:val="0"/>
              <w:marTop w:val="0"/>
              <w:marBottom w:val="0"/>
              <w:divBdr>
                <w:top w:val="none" w:sz="0" w:space="0" w:color="auto"/>
                <w:left w:val="none" w:sz="0" w:space="0" w:color="auto"/>
                <w:bottom w:val="none" w:sz="0" w:space="0" w:color="auto"/>
                <w:right w:val="none" w:sz="0" w:space="0" w:color="auto"/>
              </w:divBdr>
            </w:div>
            <w:div w:id="757141488">
              <w:marLeft w:val="0"/>
              <w:marRight w:val="0"/>
              <w:marTop w:val="0"/>
              <w:marBottom w:val="0"/>
              <w:divBdr>
                <w:top w:val="none" w:sz="0" w:space="0" w:color="auto"/>
                <w:left w:val="none" w:sz="0" w:space="0" w:color="auto"/>
                <w:bottom w:val="none" w:sz="0" w:space="0" w:color="auto"/>
                <w:right w:val="none" w:sz="0" w:space="0" w:color="auto"/>
              </w:divBdr>
            </w:div>
            <w:div w:id="354103">
              <w:marLeft w:val="0"/>
              <w:marRight w:val="0"/>
              <w:marTop w:val="0"/>
              <w:marBottom w:val="0"/>
              <w:divBdr>
                <w:top w:val="none" w:sz="0" w:space="0" w:color="auto"/>
                <w:left w:val="none" w:sz="0" w:space="0" w:color="auto"/>
                <w:bottom w:val="none" w:sz="0" w:space="0" w:color="auto"/>
                <w:right w:val="none" w:sz="0" w:space="0" w:color="auto"/>
              </w:divBdr>
            </w:div>
            <w:div w:id="1213495344">
              <w:marLeft w:val="0"/>
              <w:marRight w:val="0"/>
              <w:marTop w:val="0"/>
              <w:marBottom w:val="0"/>
              <w:divBdr>
                <w:top w:val="none" w:sz="0" w:space="0" w:color="auto"/>
                <w:left w:val="none" w:sz="0" w:space="0" w:color="auto"/>
                <w:bottom w:val="none" w:sz="0" w:space="0" w:color="auto"/>
                <w:right w:val="none" w:sz="0" w:space="0" w:color="auto"/>
              </w:divBdr>
            </w:div>
            <w:div w:id="2052340311">
              <w:marLeft w:val="0"/>
              <w:marRight w:val="0"/>
              <w:marTop w:val="0"/>
              <w:marBottom w:val="0"/>
              <w:divBdr>
                <w:top w:val="none" w:sz="0" w:space="0" w:color="auto"/>
                <w:left w:val="none" w:sz="0" w:space="0" w:color="auto"/>
                <w:bottom w:val="none" w:sz="0" w:space="0" w:color="auto"/>
                <w:right w:val="none" w:sz="0" w:space="0" w:color="auto"/>
              </w:divBdr>
            </w:div>
            <w:div w:id="987129311">
              <w:marLeft w:val="0"/>
              <w:marRight w:val="0"/>
              <w:marTop w:val="0"/>
              <w:marBottom w:val="0"/>
              <w:divBdr>
                <w:top w:val="none" w:sz="0" w:space="0" w:color="auto"/>
                <w:left w:val="none" w:sz="0" w:space="0" w:color="auto"/>
                <w:bottom w:val="none" w:sz="0" w:space="0" w:color="auto"/>
                <w:right w:val="none" w:sz="0" w:space="0" w:color="auto"/>
              </w:divBdr>
            </w:div>
            <w:div w:id="949320068">
              <w:marLeft w:val="0"/>
              <w:marRight w:val="0"/>
              <w:marTop w:val="0"/>
              <w:marBottom w:val="0"/>
              <w:divBdr>
                <w:top w:val="none" w:sz="0" w:space="0" w:color="auto"/>
                <w:left w:val="none" w:sz="0" w:space="0" w:color="auto"/>
                <w:bottom w:val="none" w:sz="0" w:space="0" w:color="auto"/>
                <w:right w:val="none" w:sz="0" w:space="0" w:color="auto"/>
              </w:divBdr>
            </w:div>
            <w:div w:id="1917862037">
              <w:marLeft w:val="0"/>
              <w:marRight w:val="0"/>
              <w:marTop w:val="0"/>
              <w:marBottom w:val="0"/>
              <w:divBdr>
                <w:top w:val="none" w:sz="0" w:space="0" w:color="auto"/>
                <w:left w:val="none" w:sz="0" w:space="0" w:color="auto"/>
                <w:bottom w:val="none" w:sz="0" w:space="0" w:color="auto"/>
                <w:right w:val="none" w:sz="0" w:space="0" w:color="auto"/>
              </w:divBdr>
            </w:div>
            <w:div w:id="614023660">
              <w:marLeft w:val="0"/>
              <w:marRight w:val="0"/>
              <w:marTop w:val="0"/>
              <w:marBottom w:val="0"/>
              <w:divBdr>
                <w:top w:val="none" w:sz="0" w:space="0" w:color="auto"/>
                <w:left w:val="none" w:sz="0" w:space="0" w:color="auto"/>
                <w:bottom w:val="none" w:sz="0" w:space="0" w:color="auto"/>
                <w:right w:val="none" w:sz="0" w:space="0" w:color="auto"/>
              </w:divBdr>
            </w:div>
            <w:div w:id="466170855">
              <w:marLeft w:val="0"/>
              <w:marRight w:val="0"/>
              <w:marTop w:val="0"/>
              <w:marBottom w:val="0"/>
              <w:divBdr>
                <w:top w:val="none" w:sz="0" w:space="0" w:color="auto"/>
                <w:left w:val="none" w:sz="0" w:space="0" w:color="auto"/>
                <w:bottom w:val="none" w:sz="0" w:space="0" w:color="auto"/>
                <w:right w:val="none" w:sz="0" w:space="0" w:color="auto"/>
              </w:divBdr>
            </w:div>
            <w:div w:id="948975758">
              <w:marLeft w:val="0"/>
              <w:marRight w:val="0"/>
              <w:marTop w:val="0"/>
              <w:marBottom w:val="0"/>
              <w:divBdr>
                <w:top w:val="none" w:sz="0" w:space="0" w:color="auto"/>
                <w:left w:val="none" w:sz="0" w:space="0" w:color="auto"/>
                <w:bottom w:val="none" w:sz="0" w:space="0" w:color="auto"/>
                <w:right w:val="none" w:sz="0" w:space="0" w:color="auto"/>
              </w:divBdr>
            </w:div>
            <w:div w:id="910891947">
              <w:marLeft w:val="0"/>
              <w:marRight w:val="0"/>
              <w:marTop w:val="0"/>
              <w:marBottom w:val="0"/>
              <w:divBdr>
                <w:top w:val="none" w:sz="0" w:space="0" w:color="auto"/>
                <w:left w:val="none" w:sz="0" w:space="0" w:color="auto"/>
                <w:bottom w:val="none" w:sz="0" w:space="0" w:color="auto"/>
                <w:right w:val="none" w:sz="0" w:space="0" w:color="auto"/>
              </w:divBdr>
            </w:div>
            <w:div w:id="163129605">
              <w:marLeft w:val="0"/>
              <w:marRight w:val="0"/>
              <w:marTop w:val="0"/>
              <w:marBottom w:val="0"/>
              <w:divBdr>
                <w:top w:val="none" w:sz="0" w:space="0" w:color="auto"/>
                <w:left w:val="none" w:sz="0" w:space="0" w:color="auto"/>
                <w:bottom w:val="none" w:sz="0" w:space="0" w:color="auto"/>
                <w:right w:val="none" w:sz="0" w:space="0" w:color="auto"/>
              </w:divBdr>
            </w:div>
            <w:div w:id="1002775550">
              <w:marLeft w:val="0"/>
              <w:marRight w:val="0"/>
              <w:marTop w:val="0"/>
              <w:marBottom w:val="0"/>
              <w:divBdr>
                <w:top w:val="none" w:sz="0" w:space="0" w:color="auto"/>
                <w:left w:val="none" w:sz="0" w:space="0" w:color="auto"/>
                <w:bottom w:val="none" w:sz="0" w:space="0" w:color="auto"/>
                <w:right w:val="none" w:sz="0" w:space="0" w:color="auto"/>
              </w:divBdr>
            </w:div>
            <w:div w:id="1337616492">
              <w:marLeft w:val="0"/>
              <w:marRight w:val="0"/>
              <w:marTop w:val="0"/>
              <w:marBottom w:val="0"/>
              <w:divBdr>
                <w:top w:val="none" w:sz="0" w:space="0" w:color="auto"/>
                <w:left w:val="none" w:sz="0" w:space="0" w:color="auto"/>
                <w:bottom w:val="none" w:sz="0" w:space="0" w:color="auto"/>
                <w:right w:val="none" w:sz="0" w:space="0" w:color="auto"/>
              </w:divBdr>
            </w:div>
            <w:div w:id="584151208">
              <w:marLeft w:val="0"/>
              <w:marRight w:val="0"/>
              <w:marTop w:val="0"/>
              <w:marBottom w:val="0"/>
              <w:divBdr>
                <w:top w:val="none" w:sz="0" w:space="0" w:color="auto"/>
                <w:left w:val="none" w:sz="0" w:space="0" w:color="auto"/>
                <w:bottom w:val="none" w:sz="0" w:space="0" w:color="auto"/>
                <w:right w:val="none" w:sz="0" w:space="0" w:color="auto"/>
              </w:divBdr>
            </w:div>
            <w:div w:id="2063169171">
              <w:marLeft w:val="0"/>
              <w:marRight w:val="0"/>
              <w:marTop w:val="0"/>
              <w:marBottom w:val="0"/>
              <w:divBdr>
                <w:top w:val="none" w:sz="0" w:space="0" w:color="auto"/>
                <w:left w:val="none" w:sz="0" w:space="0" w:color="auto"/>
                <w:bottom w:val="none" w:sz="0" w:space="0" w:color="auto"/>
                <w:right w:val="none" w:sz="0" w:space="0" w:color="auto"/>
              </w:divBdr>
            </w:div>
            <w:div w:id="206533799">
              <w:marLeft w:val="0"/>
              <w:marRight w:val="0"/>
              <w:marTop w:val="0"/>
              <w:marBottom w:val="0"/>
              <w:divBdr>
                <w:top w:val="none" w:sz="0" w:space="0" w:color="auto"/>
                <w:left w:val="none" w:sz="0" w:space="0" w:color="auto"/>
                <w:bottom w:val="none" w:sz="0" w:space="0" w:color="auto"/>
                <w:right w:val="none" w:sz="0" w:space="0" w:color="auto"/>
              </w:divBdr>
            </w:div>
            <w:div w:id="1148480014">
              <w:marLeft w:val="0"/>
              <w:marRight w:val="0"/>
              <w:marTop w:val="0"/>
              <w:marBottom w:val="0"/>
              <w:divBdr>
                <w:top w:val="none" w:sz="0" w:space="0" w:color="auto"/>
                <w:left w:val="none" w:sz="0" w:space="0" w:color="auto"/>
                <w:bottom w:val="none" w:sz="0" w:space="0" w:color="auto"/>
                <w:right w:val="none" w:sz="0" w:space="0" w:color="auto"/>
              </w:divBdr>
            </w:div>
            <w:div w:id="845558581">
              <w:marLeft w:val="0"/>
              <w:marRight w:val="0"/>
              <w:marTop w:val="0"/>
              <w:marBottom w:val="0"/>
              <w:divBdr>
                <w:top w:val="none" w:sz="0" w:space="0" w:color="auto"/>
                <w:left w:val="none" w:sz="0" w:space="0" w:color="auto"/>
                <w:bottom w:val="none" w:sz="0" w:space="0" w:color="auto"/>
                <w:right w:val="none" w:sz="0" w:space="0" w:color="auto"/>
              </w:divBdr>
            </w:div>
            <w:div w:id="224877424">
              <w:marLeft w:val="0"/>
              <w:marRight w:val="0"/>
              <w:marTop w:val="0"/>
              <w:marBottom w:val="0"/>
              <w:divBdr>
                <w:top w:val="none" w:sz="0" w:space="0" w:color="auto"/>
                <w:left w:val="none" w:sz="0" w:space="0" w:color="auto"/>
                <w:bottom w:val="none" w:sz="0" w:space="0" w:color="auto"/>
                <w:right w:val="none" w:sz="0" w:space="0" w:color="auto"/>
              </w:divBdr>
            </w:div>
            <w:div w:id="27487819">
              <w:marLeft w:val="0"/>
              <w:marRight w:val="0"/>
              <w:marTop w:val="0"/>
              <w:marBottom w:val="0"/>
              <w:divBdr>
                <w:top w:val="none" w:sz="0" w:space="0" w:color="auto"/>
                <w:left w:val="none" w:sz="0" w:space="0" w:color="auto"/>
                <w:bottom w:val="none" w:sz="0" w:space="0" w:color="auto"/>
                <w:right w:val="none" w:sz="0" w:space="0" w:color="auto"/>
              </w:divBdr>
            </w:div>
            <w:div w:id="1239941748">
              <w:marLeft w:val="0"/>
              <w:marRight w:val="0"/>
              <w:marTop w:val="0"/>
              <w:marBottom w:val="0"/>
              <w:divBdr>
                <w:top w:val="none" w:sz="0" w:space="0" w:color="auto"/>
                <w:left w:val="none" w:sz="0" w:space="0" w:color="auto"/>
                <w:bottom w:val="none" w:sz="0" w:space="0" w:color="auto"/>
                <w:right w:val="none" w:sz="0" w:space="0" w:color="auto"/>
              </w:divBdr>
            </w:div>
            <w:div w:id="730621018">
              <w:marLeft w:val="0"/>
              <w:marRight w:val="0"/>
              <w:marTop w:val="0"/>
              <w:marBottom w:val="0"/>
              <w:divBdr>
                <w:top w:val="none" w:sz="0" w:space="0" w:color="auto"/>
                <w:left w:val="none" w:sz="0" w:space="0" w:color="auto"/>
                <w:bottom w:val="none" w:sz="0" w:space="0" w:color="auto"/>
                <w:right w:val="none" w:sz="0" w:space="0" w:color="auto"/>
              </w:divBdr>
            </w:div>
            <w:div w:id="11227188">
              <w:marLeft w:val="0"/>
              <w:marRight w:val="0"/>
              <w:marTop w:val="0"/>
              <w:marBottom w:val="0"/>
              <w:divBdr>
                <w:top w:val="none" w:sz="0" w:space="0" w:color="auto"/>
                <w:left w:val="none" w:sz="0" w:space="0" w:color="auto"/>
                <w:bottom w:val="none" w:sz="0" w:space="0" w:color="auto"/>
                <w:right w:val="none" w:sz="0" w:space="0" w:color="auto"/>
              </w:divBdr>
            </w:div>
            <w:div w:id="143787588">
              <w:marLeft w:val="0"/>
              <w:marRight w:val="0"/>
              <w:marTop w:val="0"/>
              <w:marBottom w:val="0"/>
              <w:divBdr>
                <w:top w:val="none" w:sz="0" w:space="0" w:color="auto"/>
                <w:left w:val="none" w:sz="0" w:space="0" w:color="auto"/>
                <w:bottom w:val="none" w:sz="0" w:space="0" w:color="auto"/>
                <w:right w:val="none" w:sz="0" w:space="0" w:color="auto"/>
              </w:divBdr>
            </w:div>
            <w:div w:id="1945072088">
              <w:marLeft w:val="0"/>
              <w:marRight w:val="0"/>
              <w:marTop w:val="0"/>
              <w:marBottom w:val="0"/>
              <w:divBdr>
                <w:top w:val="none" w:sz="0" w:space="0" w:color="auto"/>
                <w:left w:val="none" w:sz="0" w:space="0" w:color="auto"/>
                <w:bottom w:val="none" w:sz="0" w:space="0" w:color="auto"/>
                <w:right w:val="none" w:sz="0" w:space="0" w:color="auto"/>
              </w:divBdr>
            </w:div>
            <w:div w:id="519856163">
              <w:marLeft w:val="0"/>
              <w:marRight w:val="0"/>
              <w:marTop w:val="0"/>
              <w:marBottom w:val="0"/>
              <w:divBdr>
                <w:top w:val="none" w:sz="0" w:space="0" w:color="auto"/>
                <w:left w:val="none" w:sz="0" w:space="0" w:color="auto"/>
                <w:bottom w:val="none" w:sz="0" w:space="0" w:color="auto"/>
                <w:right w:val="none" w:sz="0" w:space="0" w:color="auto"/>
              </w:divBdr>
            </w:div>
            <w:div w:id="1107775629">
              <w:marLeft w:val="0"/>
              <w:marRight w:val="0"/>
              <w:marTop w:val="0"/>
              <w:marBottom w:val="0"/>
              <w:divBdr>
                <w:top w:val="none" w:sz="0" w:space="0" w:color="auto"/>
                <w:left w:val="none" w:sz="0" w:space="0" w:color="auto"/>
                <w:bottom w:val="none" w:sz="0" w:space="0" w:color="auto"/>
                <w:right w:val="none" w:sz="0" w:space="0" w:color="auto"/>
              </w:divBdr>
            </w:div>
            <w:div w:id="1212182906">
              <w:marLeft w:val="0"/>
              <w:marRight w:val="0"/>
              <w:marTop w:val="0"/>
              <w:marBottom w:val="0"/>
              <w:divBdr>
                <w:top w:val="none" w:sz="0" w:space="0" w:color="auto"/>
                <w:left w:val="none" w:sz="0" w:space="0" w:color="auto"/>
                <w:bottom w:val="none" w:sz="0" w:space="0" w:color="auto"/>
                <w:right w:val="none" w:sz="0" w:space="0" w:color="auto"/>
              </w:divBdr>
            </w:div>
            <w:div w:id="1866166032">
              <w:marLeft w:val="0"/>
              <w:marRight w:val="0"/>
              <w:marTop w:val="0"/>
              <w:marBottom w:val="0"/>
              <w:divBdr>
                <w:top w:val="none" w:sz="0" w:space="0" w:color="auto"/>
                <w:left w:val="none" w:sz="0" w:space="0" w:color="auto"/>
                <w:bottom w:val="none" w:sz="0" w:space="0" w:color="auto"/>
                <w:right w:val="none" w:sz="0" w:space="0" w:color="auto"/>
              </w:divBdr>
            </w:div>
            <w:div w:id="1476338600">
              <w:marLeft w:val="0"/>
              <w:marRight w:val="0"/>
              <w:marTop w:val="0"/>
              <w:marBottom w:val="0"/>
              <w:divBdr>
                <w:top w:val="none" w:sz="0" w:space="0" w:color="auto"/>
                <w:left w:val="none" w:sz="0" w:space="0" w:color="auto"/>
                <w:bottom w:val="none" w:sz="0" w:space="0" w:color="auto"/>
                <w:right w:val="none" w:sz="0" w:space="0" w:color="auto"/>
              </w:divBdr>
            </w:div>
            <w:div w:id="8415714">
              <w:marLeft w:val="0"/>
              <w:marRight w:val="0"/>
              <w:marTop w:val="0"/>
              <w:marBottom w:val="0"/>
              <w:divBdr>
                <w:top w:val="none" w:sz="0" w:space="0" w:color="auto"/>
                <w:left w:val="none" w:sz="0" w:space="0" w:color="auto"/>
                <w:bottom w:val="none" w:sz="0" w:space="0" w:color="auto"/>
                <w:right w:val="none" w:sz="0" w:space="0" w:color="auto"/>
              </w:divBdr>
            </w:div>
            <w:div w:id="986544413">
              <w:marLeft w:val="0"/>
              <w:marRight w:val="0"/>
              <w:marTop w:val="0"/>
              <w:marBottom w:val="0"/>
              <w:divBdr>
                <w:top w:val="none" w:sz="0" w:space="0" w:color="auto"/>
                <w:left w:val="none" w:sz="0" w:space="0" w:color="auto"/>
                <w:bottom w:val="none" w:sz="0" w:space="0" w:color="auto"/>
                <w:right w:val="none" w:sz="0" w:space="0" w:color="auto"/>
              </w:divBdr>
            </w:div>
            <w:div w:id="1884364628">
              <w:marLeft w:val="0"/>
              <w:marRight w:val="0"/>
              <w:marTop w:val="0"/>
              <w:marBottom w:val="0"/>
              <w:divBdr>
                <w:top w:val="none" w:sz="0" w:space="0" w:color="auto"/>
                <w:left w:val="none" w:sz="0" w:space="0" w:color="auto"/>
                <w:bottom w:val="none" w:sz="0" w:space="0" w:color="auto"/>
                <w:right w:val="none" w:sz="0" w:space="0" w:color="auto"/>
              </w:divBdr>
            </w:div>
            <w:div w:id="1743601473">
              <w:marLeft w:val="0"/>
              <w:marRight w:val="0"/>
              <w:marTop w:val="0"/>
              <w:marBottom w:val="0"/>
              <w:divBdr>
                <w:top w:val="none" w:sz="0" w:space="0" w:color="auto"/>
                <w:left w:val="none" w:sz="0" w:space="0" w:color="auto"/>
                <w:bottom w:val="none" w:sz="0" w:space="0" w:color="auto"/>
                <w:right w:val="none" w:sz="0" w:space="0" w:color="auto"/>
              </w:divBdr>
            </w:div>
            <w:div w:id="707803486">
              <w:marLeft w:val="0"/>
              <w:marRight w:val="0"/>
              <w:marTop w:val="0"/>
              <w:marBottom w:val="0"/>
              <w:divBdr>
                <w:top w:val="none" w:sz="0" w:space="0" w:color="auto"/>
                <w:left w:val="none" w:sz="0" w:space="0" w:color="auto"/>
                <w:bottom w:val="none" w:sz="0" w:space="0" w:color="auto"/>
                <w:right w:val="none" w:sz="0" w:space="0" w:color="auto"/>
              </w:divBdr>
            </w:div>
            <w:div w:id="1416441754">
              <w:marLeft w:val="0"/>
              <w:marRight w:val="0"/>
              <w:marTop w:val="0"/>
              <w:marBottom w:val="0"/>
              <w:divBdr>
                <w:top w:val="none" w:sz="0" w:space="0" w:color="auto"/>
                <w:left w:val="none" w:sz="0" w:space="0" w:color="auto"/>
                <w:bottom w:val="none" w:sz="0" w:space="0" w:color="auto"/>
                <w:right w:val="none" w:sz="0" w:space="0" w:color="auto"/>
              </w:divBdr>
            </w:div>
            <w:div w:id="939407417">
              <w:marLeft w:val="0"/>
              <w:marRight w:val="0"/>
              <w:marTop w:val="0"/>
              <w:marBottom w:val="0"/>
              <w:divBdr>
                <w:top w:val="none" w:sz="0" w:space="0" w:color="auto"/>
                <w:left w:val="none" w:sz="0" w:space="0" w:color="auto"/>
                <w:bottom w:val="none" w:sz="0" w:space="0" w:color="auto"/>
                <w:right w:val="none" w:sz="0" w:space="0" w:color="auto"/>
              </w:divBdr>
            </w:div>
            <w:div w:id="175772905">
              <w:marLeft w:val="0"/>
              <w:marRight w:val="0"/>
              <w:marTop w:val="0"/>
              <w:marBottom w:val="0"/>
              <w:divBdr>
                <w:top w:val="none" w:sz="0" w:space="0" w:color="auto"/>
                <w:left w:val="none" w:sz="0" w:space="0" w:color="auto"/>
                <w:bottom w:val="none" w:sz="0" w:space="0" w:color="auto"/>
                <w:right w:val="none" w:sz="0" w:space="0" w:color="auto"/>
              </w:divBdr>
            </w:div>
            <w:div w:id="1283343135">
              <w:marLeft w:val="0"/>
              <w:marRight w:val="0"/>
              <w:marTop w:val="0"/>
              <w:marBottom w:val="0"/>
              <w:divBdr>
                <w:top w:val="none" w:sz="0" w:space="0" w:color="auto"/>
                <w:left w:val="none" w:sz="0" w:space="0" w:color="auto"/>
                <w:bottom w:val="none" w:sz="0" w:space="0" w:color="auto"/>
                <w:right w:val="none" w:sz="0" w:space="0" w:color="auto"/>
              </w:divBdr>
            </w:div>
            <w:div w:id="164129953">
              <w:marLeft w:val="0"/>
              <w:marRight w:val="0"/>
              <w:marTop w:val="0"/>
              <w:marBottom w:val="0"/>
              <w:divBdr>
                <w:top w:val="none" w:sz="0" w:space="0" w:color="auto"/>
                <w:left w:val="none" w:sz="0" w:space="0" w:color="auto"/>
                <w:bottom w:val="none" w:sz="0" w:space="0" w:color="auto"/>
                <w:right w:val="none" w:sz="0" w:space="0" w:color="auto"/>
              </w:divBdr>
            </w:div>
            <w:div w:id="2046901177">
              <w:marLeft w:val="0"/>
              <w:marRight w:val="0"/>
              <w:marTop w:val="0"/>
              <w:marBottom w:val="0"/>
              <w:divBdr>
                <w:top w:val="none" w:sz="0" w:space="0" w:color="auto"/>
                <w:left w:val="none" w:sz="0" w:space="0" w:color="auto"/>
                <w:bottom w:val="none" w:sz="0" w:space="0" w:color="auto"/>
                <w:right w:val="none" w:sz="0" w:space="0" w:color="auto"/>
              </w:divBdr>
            </w:div>
            <w:div w:id="1094011955">
              <w:marLeft w:val="0"/>
              <w:marRight w:val="0"/>
              <w:marTop w:val="0"/>
              <w:marBottom w:val="0"/>
              <w:divBdr>
                <w:top w:val="none" w:sz="0" w:space="0" w:color="auto"/>
                <w:left w:val="none" w:sz="0" w:space="0" w:color="auto"/>
                <w:bottom w:val="none" w:sz="0" w:space="0" w:color="auto"/>
                <w:right w:val="none" w:sz="0" w:space="0" w:color="auto"/>
              </w:divBdr>
            </w:div>
            <w:div w:id="1819805900">
              <w:marLeft w:val="0"/>
              <w:marRight w:val="0"/>
              <w:marTop w:val="0"/>
              <w:marBottom w:val="0"/>
              <w:divBdr>
                <w:top w:val="none" w:sz="0" w:space="0" w:color="auto"/>
                <w:left w:val="none" w:sz="0" w:space="0" w:color="auto"/>
                <w:bottom w:val="none" w:sz="0" w:space="0" w:color="auto"/>
                <w:right w:val="none" w:sz="0" w:space="0" w:color="auto"/>
              </w:divBdr>
            </w:div>
            <w:div w:id="337467072">
              <w:marLeft w:val="0"/>
              <w:marRight w:val="0"/>
              <w:marTop w:val="0"/>
              <w:marBottom w:val="0"/>
              <w:divBdr>
                <w:top w:val="none" w:sz="0" w:space="0" w:color="auto"/>
                <w:left w:val="none" w:sz="0" w:space="0" w:color="auto"/>
                <w:bottom w:val="none" w:sz="0" w:space="0" w:color="auto"/>
                <w:right w:val="none" w:sz="0" w:space="0" w:color="auto"/>
              </w:divBdr>
            </w:div>
            <w:div w:id="695279554">
              <w:marLeft w:val="0"/>
              <w:marRight w:val="0"/>
              <w:marTop w:val="0"/>
              <w:marBottom w:val="0"/>
              <w:divBdr>
                <w:top w:val="none" w:sz="0" w:space="0" w:color="auto"/>
                <w:left w:val="none" w:sz="0" w:space="0" w:color="auto"/>
                <w:bottom w:val="none" w:sz="0" w:space="0" w:color="auto"/>
                <w:right w:val="none" w:sz="0" w:space="0" w:color="auto"/>
              </w:divBdr>
            </w:div>
            <w:div w:id="1928075217">
              <w:marLeft w:val="0"/>
              <w:marRight w:val="0"/>
              <w:marTop w:val="0"/>
              <w:marBottom w:val="0"/>
              <w:divBdr>
                <w:top w:val="none" w:sz="0" w:space="0" w:color="auto"/>
                <w:left w:val="none" w:sz="0" w:space="0" w:color="auto"/>
                <w:bottom w:val="none" w:sz="0" w:space="0" w:color="auto"/>
                <w:right w:val="none" w:sz="0" w:space="0" w:color="auto"/>
              </w:divBdr>
            </w:div>
            <w:div w:id="687484377">
              <w:marLeft w:val="0"/>
              <w:marRight w:val="0"/>
              <w:marTop w:val="0"/>
              <w:marBottom w:val="0"/>
              <w:divBdr>
                <w:top w:val="none" w:sz="0" w:space="0" w:color="auto"/>
                <w:left w:val="none" w:sz="0" w:space="0" w:color="auto"/>
                <w:bottom w:val="none" w:sz="0" w:space="0" w:color="auto"/>
                <w:right w:val="none" w:sz="0" w:space="0" w:color="auto"/>
              </w:divBdr>
            </w:div>
            <w:div w:id="1843278332">
              <w:marLeft w:val="0"/>
              <w:marRight w:val="0"/>
              <w:marTop w:val="0"/>
              <w:marBottom w:val="0"/>
              <w:divBdr>
                <w:top w:val="none" w:sz="0" w:space="0" w:color="auto"/>
                <w:left w:val="none" w:sz="0" w:space="0" w:color="auto"/>
                <w:bottom w:val="none" w:sz="0" w:space="0" w:color="auto"/>
                <w:right w:val="none" w:sz="0" w:space="0" w:color="auto"/>
              </w:divBdr>
            </w:div>
            <w:div w:id="469129587">
              <w:marLeft w:val="0"/>
              <w:marRight w:val="0"/>
              <w:marTop w:val="0"/>
              <w:marBottom w:val="0"/>
              <w:divBdr>
                <w:top w:val="none" w:sz="0" w:space="0" w:color="auto"/>
                <w:left w:val="none" w:sz="0" w:space="0" w:color="auto"/>
                <w:bottom w:val="none" w:sz="0" w:space="0" w:color="auto"/>
                <w:right w:val="none" w:sz="0" w:space="0" w:color="auto"/>
              </w:divBdr>
            </w:div>
            <w:div w:id="710113235">
              <w:marLeft w:val="0"/>
              <w:marRight w:val="0"/>
              <w:marTop w:val="0"/>
              <w:marBottom w:val="0"/>
              <w:divBdr>
                <w:top w:val="none" w:sz="0" w:space="0" w:color="auto"/>
                <w:left w:val="none" w:sz="0" w:space="0" w:color="auto"/>
                <w:bottom w:val="none" w:sz="0" w:space="0" w:color="auto"/>
                <w:right w:val="none" w:sz="0" w:space="0" w:color="auto"/>
              </w:divBdr>
            </w:div>
            <w:div w:id="1927960716">
              <w:marLeft w:val="0"/>
              <w:marRight w:val="0"/>
              <w:marTop w:val="0"/>
              <w:marBottom w:val="0"/>
              <w:divBdr>
                <w:top w:val="none" w:sz="0" w:space="0" w:color="auto"/>
                <w:left w:val="none" w:sz="0" w:space="0" w:color="auto"/>
                <w:bottom w:val="none" w:sz="0" w:space="0" w:color="auto"/>
                <w:right w:val="none" w:sz="0" w:space="0" w:color="auto"/>
              </w:divBdr>
            </w:div>
            <w:div w:id="637296013">
              <w:marLeft w:val="0"/>
              <w:marRight w:val="0"/>
              <w:marTop w:val="0"/>
              <w:marBottom w:val="0"/>
              <w:divBdr>
                <w:top w:val="none" w:sz="0" w:space="0" w:color="auto"/>
                <w:left w:val="none" w:sz="0" w:space="0" w:color="auto"/>
                <w:bottom w:val="none" w:sz="0" w:space="0" w:color="auto"/>
                <w:right w:val="none" w:sz="0" w:space="0" w:color="auto"/>
              </w:divBdr>
            </w:div>
            <w:div w:id="201745432">
              <w:marLeft w:val="0"/>
              <w:marRight w:val="0"/>
              <w:marTop w:val="0"/>
              <w:marBottom w:val="0"/>
              <w:divBdr>
                <w:top w:val="none" w:sz="0" w:space="0" w:color="auto"/>
                <w:left w:val="none" w:sz="0" w:space="0" w:color="auto"/>
                <w:bottom w:val="none" w:sz="0" w:space="0" w:color="auto"/>
                <w:right w:val="none" w:sz="0" w:space="0" w:color="auto"/>
              </w:divBdr>
            </w:div>
            <w:div w:id="152305695">
              <w:marLeft w:val="0"/>
              <w:marRight w:val="0"/>
              <w:marTop w:val="0"/>
              <w:marBottom w:val="0"/>
              <w:divBdr>
                <w:top w:val="none" w:sz="0" w:space="0" w:color="auto"/>
                <w:left w:val="none" w:sz="0" w:space="0" w:color="auto"/>
                <w:bottom w:val="none" w:sz="0" w:space="0" w:color="auto"/>
                <w:right w:val="none" w:sz="0" w:space="0" w:color="auto"/>
              </w:divBdr>
            </w:div>
            <w:div w:id="1032926835">
              <w:marLeft w:val="0"/>
              <w:marRight w:val="0"/>
              <w:marTop w:val="0"/>
              <w:marBottom w:val="0"/>
              <w:divBdr>
                <w:top w:val="none" w:sz="0" w:space="0" w:color="auto"/>
                <w:left w:val="none" w:sz="0" w:space="0" w:color="auto"/>
                <w:bottom w:val="none" w:sz="0" w:space="0" w:color="auto"/>
                <w:right w:val="none" w:sz="0" w:space="0" w:color="auto"/>
              </w:divBdr>
            </w:div>
            <w:div w:id="2108380909">
              <w:marLeft w:val="0"/>
              <w:marRight w:val="0"/>
              <w:marTop w:val="0"/>
              <w:marBottom w:val="0"/>
              <w:divBdr>
                <w:top w:val="none" w:sz="0" w:space="0" w:color="auto"/>
                <w:left w:val="none" w:sz="0" w:space="0" w:color="auto"/>
                <w:bottom w:val="none" w:sz="0" w:space="0" w:color="auto"/>
                <w:right w:val="none" w:sz="0" w:space="0" w:color="auto"/>
              </w:divBdr>
            </w:div>
            <w:div w:id="1499688528">
              <w:marLeft w:val="0"/>
              <w:marRight w:val="0"/>
              <w:marTop w:val="0"/>
              <w:marBottom w:val="0"/>
              <w:divBdr>
                <w:top w:val="none" w:sz="0" w:space="0" w:color="auto"/>
                <w:left w:val="none" w:sz="0" w:space="0" w:color="auto"/>
                <w:bottom w:val="none" w:sz="0" w:space="0" w:color="auto"/>
                <w:right w:val="none" w:sz="0" w:space="0" w:color="auto"/>
              </w:divBdr>
            </w:div>
            <w:div w:id="193857391">
              <w:marLeft w:val="0"/>
              <w:marRight w:val="0"/>
              <w:marTop w:val="0"/>
              <w:marBottom w:val="0"/>
              <w:divBdr>
                <w:top w:val="none" w:sz="0" w:space="0" w:color="auto"/>
                <w:left w:val="none" w:sz="0" w:space="0" w:color="auto"/>
                <w:bottom w:val="none" w:sz="0" w:space="0" w:color="auto"/>
                <w:right w:val="none" w:sz="0" w:space="0" w:color="auto"/>
              </w:divBdr>
            </w:div>
            <w:div w:id="692726603">
              <w:marLeft w:val="0"/>
              <w:marRight w:val="0"/>
              <w:marTop w:val="0"/>
              <w:marBottom w:val="0"/>
              <w:divBdr>
                <w:top w:val="none" w:sz="0" w:space="0" w:color="auto"/>
                <w:left w:val="none" w:sz="0" w:space="0" w:color="auto"/>
                <w:bottom w:val="none" w:sz="0" w:space="0" w:color="auto"/>
                <w:right w:val="none" w:sz="0" w:space="0" w:color="auto"/>
              </w:divBdr>
            </w:div>
            <w:div w:id="2028828291">
              <w:marLeft w:val="0"/>
              <w:marRight w:val="0"/>
              <w:marTop w:val="0"/>
              <w:marBottom w:val="0"/>
              <w:divBdr>
                <w:top w:val="none" w:sz="0" w:space="0" w:color="auto"/>
                <w:left w:val="none" w:sz="0" w:space="0" w:color="auto"/>
                <w:bottom w:val="none" w:sz="0" w:space="0" w:color="auto"/>
                <w:right w:val="none" w:sz="0" w:space="0" w:color="auto"/>
              </w:divBdr>
            </w:div>
            <w:div w:id="863325230">
              <w:marLeft w:val="0"/>
              <w:marRight w:val="0"/>
              <w:marTop w:val="0"/>
              <w:marBottom w:val="0"/>
              <w:divBdr>
                <w:top w:val="none" w:sz="0" w:space="0" w:color="auto"/>
                <w:left w:val="none" w:sz="0" w:space="0" w:color="auto"/>
                <w:bottom w:val="none" w:sz="0" w:space="0" w:color="auto"/>
                <w:right w:val="none" w:sz="0" w:space="0" w:color="auto"/>
              </w:divBdr>
            </w:div>
            <w:div w:id="531458641">
              <w:marLeft w:val="0"/>
              <w:marRight w:val="0"/>
              <w:marTop w:val="0"/>
              <w:marBottom w:val="0"/>
              <w:divBdr>
                <w:top w:val="none" w:sz="0" w:space="0" w:color="auto"/>
                <w:left w:val="none" w:sz="0" w:space="0" w:color="auto"/>
                <w:bottom w:val="none" w:sz="0" w:space="0" w:color="auto"/>
                <w:right w:val="none" w:sz="0" w:space="0" w:color="auto"/>
              </w:divBdr>
            </w:div>
            <w:div w:id="1163468223">
              <w:marLeft w:val="0"/>
              <w:marRight w:val="0"/>
              <w:marTop w:val="0"/>
              <w:marBottom w:val="0"/>
              <w:divBdr>
                <w:top w:val="none" w:sz="0" w:space="0" w:color="auto"/>
                <w:left w:val="none" w:sz="0" w:space="0" w:color="auto"/>
                <w:bottom w:val="none" w:sz="0" w:space="0" w:color="auto"/>
                <w:right w:val="none" w:sz="0" w:space="0" w:color="auto"/>
              </w:divBdr>
            </w:div>
            <w:div w:id="1254047840">
              <w:marLeft w:val="0"/>
              <w:marRight w:val="0"/>
              <w:marTop w:val="0"/>
              <w:marBottom w:val="0"/>
              <w:divBdr>
                <w:top w:val="none" w:sz="0" w:space="0" w:color="auto"/>
                <w:left w:val="none" w:sz="0" w:space="0" w:color="auto"/>
                <w:bottom w:val="none" w:sz="0" w:space="0" w:color="auto"/>
                <w:right w:val="none" w:sz="0" w:space="0" w:color="auto"/>
              </w:divBdr>
            </w:div>
            <w:div w:id="738871050">
              <w:marLeft w:val="0"/>
              <w:marRight w:val="0"/>
              <w:marTop w:val="0"/>
              <w:marBottom w:val="0"/>
              <w:divBdr>
                <w:top w:val="none" w:sz="0" w:space="0" w:color="auto"/>
                <w:left w:val="none" w:sz="0" w:space="0" w:color="auto"/>
                <w:bottom w:val="none" w:sz="0" w:space="0" w:color="auto"/>
                <w:right w:val="none" w:sz="0" w:space="0" w:color="auto"/>
              </w:divBdr>
            </w:div>
            <w:div w:id="1959991943">
              <w:marLeft w:val="0"/>
              <w:marRight w:val="0"/>
              <w:marTop w:val="0"/>
              <w:marBottom w:val="0"/>
              <w:divBdr>
                <w:top w:val="none" w:sz="0" w:space="0" w:color="auto"/>
                <w:left w:val="none" w:sz="0" w:space="0" w:color="auto"/>
                <w:bottom w:val="none" w:sz="0" w:space="0" w:color="auto"/>
                <w:right w:val="none" w:sz="0" w:space="0" w:color="auto"/>
              </w:divBdr>
            </w:div>
            <w:div w:id="754862154">
              <w:marLeft w:val="0"/>
              <w:marRight w:val="0"/>
              <w:marTop w:val="0"/>
              <w:marBottom w:val="0"/>
              <w:divBdr>
                <w:top w:val="none" w:sz="0" w:space="0" w:color="auto"/>
                <w:left w:val="none" w:sz="0" w:space="0" w:color="auto"/>
                <w:bottom w:val="none" w:sz="0" w:space="0" w:color="auto"/>
                <w:right w:val="none" w:sz="0" w:space="0" w:color="auto"/>
              </w:divBdr>
            </w:div>
            <w:div w:id="1563639529">
              <w:marLeft w:val="0"/>
              <w:marRight w:val="0"/>
              <w:marTop w:val="0"/>
              <w:marBottom w:val="0"/>
              <w:divBdr>
                <w:top w:val="none" w:sz="0" w:space="0" w:color="auto"/>
                <w:left w:val="none" w:sz="0" w:space="0" w:color="auto"/>
                <w:bottom w:val="none" w:sz="0" w:space="0" w:color="auto"/>
                <w:right w:val="none" w:sz="0" w:space="0" w:color="auto"/>
              </w:divBdr>
            </w:div>
            <w:div w:id="187447169">
              <w:marLeft w:val="0"/>
              <w:marRight w:val="0"/>
              <w:marTop w:val="0"/>
              <w:marBottom w:val="0"/>
              <w:divBdr>
                <w:top w:val="none" w:sz="0" w:space="0" w:color="auto"/>
                <w:left w:val="none" w:sz="0" w:space="0" w:color="auto"/>
                <w:bottom w:val="none" w:sz="0" w:space="0" w:color="auto"/>
                <w:right w:val="none" w:sz="0" w:space="0" w:color="auto"/>
              </w:divBdr>
            </w:div>
            <w:div w:id="1890335531">
              <w:marLeft w:val="0"/>
              <w:marRight w:val="0"/>
              <w:marTop w:val="0"/>
              <w:marBottom w:val="0"/>
              <w:divBdr>
                <w:top w:val="none" w:sz="0" w:space="0" w:color="auto"/>
                <w:left w:val="none" w:sz="0" w:space="0" w:color="auto"/>
                <w:bottom w:val="none" w:sz="0" w:space="0" w:color="auto"/>
                <w:right w:val="none" w:sz="0" w:space="0" w:color="auto"/>
              </w:divBdr>
            </w:div>
            <w:div w:id="1992900693">
              <w:marLeft w:val="0"/>
              <w:marRight w:val="0"/>
              <w:marTop w:val="0"/>
              <w:marBottom w:val="0"/>
              <w:divBdr>
                <w:top w:val="none" w:sz="0" w:space="0" w:color="auto"/>
                <w:left w:val="none" w:sz="0" w:space="0" w:color="auto"/>
                <w:bottom w:val="none" w:sz="0" w:space="0" w:color="auto"/>
                <w:right w:val="none" w:sz="0" w:space="0" w:color="auto"/>
              </w:divBdr>
            </w:div>
            <w:div w:id="415396767">
              <w:marLeft w:val="0"/>
              <w:marRight w:val="0"/>
              <w:marTop w:val="0"/>
              <w:marBottom w:val="0"/>
              <w:divBdr>
                <w:top w:val="none" w:sz="0" w:space="0" w:color="auto"/>
                <w:left w:val="none" w:sz="0" w:space="0" w:color="auto"/>
                <w:bottom w:val="none" w:sz="0" w:space="0" w:color="auto"/>
                <w:right w:val="none" w:sz="0" w:space="0" w:color="auto"/>
              </w:divBdr>
            </w:div>
            <w:div w:id="1268123900">
              <w:marLeft w:val="0"/>
              <w:marRight w:val="0"/>
              <w:marTop w:val="0"/>
              <w:marBottom w:val="0"/>
              <w:divBdr>
                <w:top w:val="none" w:sz="0" w:space="0" w:color="auto"/>
                <w:left w:val="none" w:sz="0" w:space="0" w:color="auto"/>
                <w:bottom w:val="none" w:sz="0" w:space="0" w:color="auto"/>
                <w:right w:val="none" w:sz="0" w:space="0" w:color="auto"/>
              </w:divBdr>
            </w:div>
            <w:div w:id="1059479117">
              <w:marLeft w:val="0"/>
              <w:marRight w:val="0"/>
              <w:marTop w:val="0"/>
              <w:marBottom w:val="0"/>
              <w:divBdr>
                <w:top w:val="none" w:sz="0" w:space="0" w:color="auto"/>
                <w:left w:val="none" w:sz="0" w:space="0" w:color="auto"/>
                <w:bottom w:val="none" w:sz="0" w:space="0" w:color="auto"/>
                <w:right w:val="none" w:sz="0" w:space="0" w:color="auto"/>
              </w:divBdr>
            </w:div>
            <w:div w:id="1497575329">
              <w:marLeft w:val="0"/>
              <w:marRight w:val="0"/>
              <w:marTop w:val="0"/>
              <w:marBottom w:val="0"/>
              <w:divBdr>
                <w:top w:val="none" w:sz="0" w:space="0" w:color="auto"/>
                <w:left w:val="none" w:sz="0" w:space="0" w:color="auto"/>
                <w:bottom w:val="none" w:sz="0" w:space="0" w:color="auto"/>
                <w:right w:val="none" w:sz="0" w:space="0" w:color="auto"/>
              </w:divBdr>
            </w:div>
            <w:div w:id="1375349186">
              <w:marLeft w:val="0"/>
              <w:marRight w:val="0"/>
              <w:marTop w:val="0"/>
              <w:marBottom w:val="0"/>
              <w:divBdr>
                <w:top w:val="none" w:sz="0" w:space="0" w:color="auto"/>
                <w:left w:val="none" w:sz="0" w:space="0" w:color="auto"/>
                <w:bottom w:val="none" w:sz="0" w:space="0" w:color="auto"/>
                <w:right w:val="none" w:sz="0" w:space="0" w:color="auto"/>
              </w:divBdr>
            </w:div>
            <w:div w:id="106508534">
              <w:marLeft w:val="0"/>
              <w:marRight w:val="0"/>
              <w:marTop w:val="0"/>
              <w:marBottom w:val="0"/>
              <w:divBdr>
                <w:top w:val="none" w:sz="0" w:space="0" w:color="auto"/>
                <w:left w:val="none" w:sz="0" w:space="0" w:color="auto"/>
                <w:bottom w:val="none" w:sz="0" w:space="0" w:color="auto"/>
                <w:right w:val="none" w:sz="0" w:space="0" w:color="auto"/>
              </w:divBdr>
            </w:div>
            <w:div w:id="1816409651">
              <w:marLeft w:val="0"/>
              <w:marRight w:val="0"/>
              <w:marTop w:val="0"/>
              <w:marBottom w:val="0"/>
              <w:divBdr>
                <w:top w:val="none" w:sz="0" w:space="0" w:color="auto"/>
                <w:left w:val="none" w:sz="0" w:space="0" w:color="auto"/>
                <w:bottom w:val="none" w:sz="0" w:space="0" w:color="auto"/>
                <w:right w:val="none" w:sz="0" w:space="0" w:color="auto"/>
              </w:divBdr>
            </w:div>
            <w:div w:id="1436635576">
              <w:marLeft w:val="0"/>
              <w:marRight w:val="0"/>
              <w:marTop w:val="0"/>
              <w:marBottom w:val="0"/>
              <w:divBdr>
                <w:top w:val="none" w:sz="0" w:space="0" w:color="auto"/>
                <w:left w:val="none" w:sz="0" w:space="0" w:color="auto"/>
                <w:bottom w:val="none" w:sz="0" w:space="0" w:color="auto"/>
                <w:right w:val="none" w:sz="0" w:space="0" w:color="auto"/>
              </w:divBdr>
            </w:div>
            <w:div w:id="850677845">
              <w:marLeft w:val="0"/>
              <w:marRight w:val="0"/>
              <w:marTop w:val="0"/>
              <w:marBottom w:val="0"/>
              <w:divBdr>
                <w:top w:val="none" w:sz="0" w:space="0" w:color="auto"/>
                <w:left w:val="none" w:sz="0" w:space="0" w:color="auto"/>
                <w:bottom w:val="none" w:sz="0" w:space="0" w:color="auto"/>
                <w:right w:val="none" w:sz="0" w:space="0" w:color="auto"/>
              </w:divBdr>
            </w:div>
            <w:div w:id="2140300967">
              <w:marLeft w:val="0"/>
              <w:marRight w:val="0"/>
              <w:marTop w:val="0"/>
              <w:marBottom w:val="0"/>
              <w:divBdr>
                <w:top w:val="none" w:sz="0" w:space="0" w:color="auto"/>
                <w:left w:val="none" w:sz="0" w:space="0" w:color="auto"/>
                <w:bottom w:val="none" w:sz="0" w:space="0" w:color="auto"/>
                <w:right w:val="none" w:sz="0" w:space="0" w:color="auto"/>
              </w:divBdr>
            </w:div>
            <w:div w:id="909659104">
              <w:marLeft w:val="0"/>
              <w:marRight w:val="0"/>
              <w:marTop w:val="0"/>
              <w:marBottom w:val="0"/>
              <w:divBdr>
                <w:top w:val="none" w:sz="0" w:space="0" w:color="auto"/>
                <w:left w:val="none" w:sz="0" w:space="0" w:color="auto"/>
                <w:bottom w:val="none" w:sz="0" w:space="0" w:color="auto"/>
                <w:right w:val="none" w:sz="0" w:space="0" w:color="auto"/>
              </w:divBdr>
            </w:div>
            <w:div w:id="2101757737">
              <w:marLeft w:val="0"/>
              <w:marRight w:val="0"/>
              <w:marTop w:val="0"/>
              <w:marBottom w:val="0"/>
              <w:divBdr>
                <w:top w:val="none" w:sz="0" w:space="0" w:color="auto"/>
                <w:left w:val="none" w:sz="0" w:space="0" w:color="auto"/>
                <w:bottom w:val="none" w:sz="0" w:space="0" w:color="auto"/>
                <w:right w:val="none" w:sz="0" w:space="0" w:color="auto"/>
              </w:divBdr>
            </w:div>
            <w:div w:id="283580648">
              <w:marLeft w:val="0"/>
              <w:marRight w:val="0"/>
              <w:marTop w:val="0"/>
              <w:marBottom w:val="0"/>
              <w:divBdr>
                <w:top w:val="none" w:sz="0" w:space="0" w:color="auto"/>
                <w:left w:val="none" w:sz="0" w:space="0" w:color="auto"/>
                <w:bottom w:val="none" w:sz="0" w:space="0" w:color="auto"/>
                <w:right w:val="none" w:sz="0" w:space="0" w:color="auto"/>
              </w:divBdr>
            </w:div>
            <w:div w:id="2058190582">
              <w:marLeft w:val="0"/>
              <w:marRight w:val="0"/>
              <w:marTop w:val="0"/>
              <w:marBottom w:val="0"/>
              <w:divBdr>
                <w:top w:val="none" w:sz="0" w:space="0" w:color="auto"/>
                <w:left w:val="none" w:sz="0" w:space="0" w:color="auto"/>
                <w:bottom w:val="none" w:sz="0" w:space="0" w:color="auto"/>
                <w:right w:val="none" w:sz="0" w:space="0" w:color="auto"/>
              </w:divBdr>
            </w:div>
            <w:div w:id="1109622035">
              <w:marLeft w:val="0"/>
              <w:marRight w:val="0"/>
              <w:marTop w:val="0"/>
              <w:marBottom w:val="0"/>
              <w:divBdr>
                <w:top w:val="none" w:sz="0" w:space="0" w:color="auto"/>
                <w:left w:val="none" w:sz="0" w:space="0" w:color="auto"/>
                <w:bottom w:val="none" w:sz="0" w:space="0" w:color="auto"/>
                <w:right w:val="none" w:sz="0" w:space="0" w:color="auto"/>
              </w:divBdr>
            </w:div>
            <w:div w:id="1950121141">
              <w:marLeft w:val="0"/>
              <w:marRight w:val="0"/>
              <w:marTop w:val="0"/>
              <w:marBottom w:val="0"/>
              <w:divBdr>
                <w:top w:val="none" w:sz="0" w:space="0" w:color="auto"/>
                <w:left w:val="none" w:sz="0" w:space="0" w:color="auto"/>
                <w:bottom w:val="none" w:sz="0" w:space="0" w:color="auto"/>
                <w:right w:val="none" w:sz="0" w:space="0" w:color="auto"/>
              </w:divBdr>
            </w:div>
            <w:div w:id="1788428681">
              <w:marLeft w:val="0"/>
              <w:marRight w:val="0"/>
              <w:marTop w:val="0"/>
              <w:marBottom w:val="0"/>
              <w:divBdr>
                <w:top w:val="none" w:sz="0" w:space="0" w:color="auto"/>
                <w:left w:val="none" w:sz="0" w:space="0" w:color="auto"/>
                <w:bottom w:val="none" w:sz="0" w:space="0" w:color="auto"/>
                <w:right w:val="none" w:sz="0" w:space="0" w:color="auto"/>
              </w:divBdr>
            </w:div>
            <w:div w:id="1294601052">
              <w:marLeft w:val="0"/>
              <w:marRight w:val="0"/>
              <w:marTop w:val="0"/>
              <w:marBottom w:val="0"/>
              <w:divBdr>
                <w:top w:val="none" w:sz="0" w:space="0" w:color="auto"/>
                <w:left w:val="none" w:sz="0" w:space="0" w:color="auto"/>
                <w:bottom w:val="none" w:sz="0" w:space="0" w:color="auto"/>
                <w:right w:val="none" w:sz="0" w:space="0" w:color="auto"/>
              </w:divBdr>
            </w:div>
            <w:div w:id="1190097101">
              <w:marLeft w:val="0"/>
              <w:marRight w:val="0"/>
              <w:marTop w:val="0"/>
              <w:marBottom w:val="0"/>
              <w:divBdr>
                <w:top w:val="none" w:sz="0" w:space="0" w:color="auto"/>
                <w:left w:val="none" w:sz="0" w:space="0" w:color="auto"/>
                <w:bottom w:val="none" w:sz="0" w:space="0" w:color="auto"/>
                <w:right w:val="none" w:sz="0" w:space="0" w:color="auto"/>
              </w:divBdr>
            </w:div>
            <w:div w:id="109470209">
              <w:marLeft w:val="0"/>
              <w:marRight w:val="0"/>
              <w:marTop w:val="0"/>
              <w:marBottom w:val="0"/>
              <w:divBdr>
                <w:top w:val="none" w:sz="0" w:space="0" w:color="auto"/>
                <w:left w:val="none" w:sz="0" w:space="0" w:color="auto"/>
                <w:bottom w:val="none" w:sz="0" w:space="0" w:color="auto"/>
                <w:right w:val="none" w:sz="0" w:space="0" w:color="auto"/>
              </w:divBdr>
            </w:div>
            <w:div w:id="1521895701">
              <w:marLeft w:val="0"/>
              <w:marRight w:val="0"/>
              <w:marTop w:val="0"/>
              <w:marBottom w:val="0"/>
              <w:divBdr>
                <w:top w:val="none" w:sz="0" w:space="0" w:color="auto"/>
                <w:left w:val="none" w:sz="0" w:space="0" w:color="auto"/>
                <w:bottom w:val="none" w:sz="0" w:space="0" w:color="auto"/>
                <w:right w:val="none" w:sz="0" w:space="0" w:color="auto"/>
              </w:divBdr>
            </w:div>
            <w:div w:id="1485200040">
              <w:marLeft w:val="0"/>
              <w:marRight w:val="0"/>
              <w:marTop w:val="0"/>
              <w:marBottom w:val="0"/>
              <w:divBdr>
                <w:top w:val="none" w:sz="0" w:space="0" w:color="auto"/>
                <w:left w:val="none" w:sz="0" w:space="0" w:color="auto"/>
                <w:bottom w:val="none" w:sz="0" w:space="0" w:color="auto"/>
                <w:right w:val="none" w:sz="0" w:space="0" w:color="auto"/>
              </w:divBdr>
            </w:div>
            <w:div w:id="219440347">
              <w:marLeft w:val="0"/>
              <w:marRight w:val="0"/>
              <w:marTop w:val="0"/>
              <w:marBottom w:val="0"/>
              <w:divBdr>
                <w:top w:val="none" w:sz="0" w:space="0" w:color="auto"/>
                <w:left w:val="none" w:sz="0" w:space="0" w:color="auto"/>
                <w:bottom w:val="none" w:sz="0" w:space="0" w:color="auto"/>
                <w:right w:val="none" w:sz="0" w:space="0" w:color="auto"/>
              </w:divBdr>
            </w:div>
            <w:div w:id="1362901860">
              <w:marLeft w:val="0"/>
              <w:marRight w:val="0"/>
              <w:marTop w:val="0"/>
              <w:marBottom w:val="0"/>
              <w:divBdr>
                <w:top w:val="none" w:sz="0" w:space="0" w:color="auto"/>
                <w:left w:val="none" w:sz="0" w:space="0" w:color="auto"/>
                <w:bottom w:val="none" w:sz="0" w:space="0" w:color="auto"/>
                <w:right w:val="none" w:sz="0" w:space="0" w:color="auto"/>
              </w:divBdr>
            </w:div>
            <w:div w:id="263272907">
              <w:marLeft w:val="0"/>
              <w:marRight w:val="0"/>
              <w:marTop w:val="0"/>
              <w:marBottom w:val="0"/>
              <w:divBdr>
                <w:top w:val="none" w:sz="0" w:space="0" w:color="auto"/>
                <w:left w:val="none" w:sz="0" w:space="0" w:color="auto"/>
                <w:bottom w:val="none" w:sz="0" w:space="0" w:color="auto"/>
                <w:right w:val="none" w:sz="0" w:space="0" w:color="auto"/>
              </w:divBdr>
            </w:div>
            <w:div w:id="861941306">
              <w:marLeft w:val="0"/>
              <w:marRight w:val="0"/>
              <w:marTop w:val="0"/>
              <w:marBottom w:val="0"/>
              <w:divBdr>
                <w:top w:val="none" w:sz="0" w:space="0" w:color="auto"/>
                <w:left w:val="none" w:sz="0" w:space="0" w:color="auto"/>
                <w:bottom w:val="none" w:sz="0" w:space="0" w:color="auto"/>
                <w:right w:val="none" w:sz="0" w:space="0" w:color="auto"/>
              </w:divBdr>
            </w:div>
            <w:div w:id="1781218896">
              <w:marLeft w:val="0"/>
              <w:marRight w:val="0"/>
              <w:marTop w:val="0"/>
              <w:marBottom w:val="0"/>
              <w:divBdr>
                <w:top w:val="none" w:sz="0" w:space="0" w:color="auto"/>
                <w:left w:val="none" w:sz="0" w:space="0" w:color="auto"/>
                <w:bottom w:val="none" w:sz="0" w:space="0" w:color="auto"/>
                <w:right w:val="none" w:sz="0" w:space="0" w:color="auto"/>
              </w:divBdr>
            </w:div>
            <w:div w:id="761146923">
              <w:marLeft w:val="0"/>
              <w:marRight w:val="0"/>
              <w:marTop w:val="0"/>
              <w:marBottom w:val="0"/>
              <w:divBdr>
                <w:top w:val="none" w:sz="0" w:space="0" w:color="auto"/>
                <w:left w:val="none" w:sz="0" w:space="0" w:color="auto"/>
                <w:bottom w:val="none" w:sz="0" w:space="0" w:color="auto"/>
                <w:right w:val="none" w:sz="0" w:space="0" w:color="auto"/>
              </w:divBdr>
            </w:div>
            <w:div w:id="1027099305">
              <w:marLeft w:val="0"/>
              <w:marRight w:val="0"/>
              <w:marTop w:val="0"/>
              <w:marBottom w:val="0"/>
              <w:divBdr>
                <w:top w:val="none" w:sz="0" w:space="0" w:color="auto"/>
                <w:left w:val="none" w:sz="0" w:space="0" w:color="auto"/>
                <w:bottom w:val="none" w:sz="0" w:space="0" w:color="auto"/>
                <w:right w:val="none" w:sz="0" w:space="0" w:color="auto"/>
              </w:divBdr>
            </w:div>
            <w:div w:id="1469057072">
              <w:marLeft w:val="0"/>
              <w:marRight w:val="0"/>
              <w:marTop w:val="0"/>
              <w:marBottom w:val="0"/>
              <w:divBdr>
                <w:top w:val="none" w:sz="0" w:space="0" w:color="auto"/>
                <w:left w:val="none" w:sz="0" w:space="0" w:color="auto"/>
                <w:bottom w:val="none" w:sz="0" w:space="0" w:color="auto"/>
                <w:right w:val="none" w:sz="0" w:space="0" w:color="auto"/>
              </w:divBdr>
            </w:div>
            <w:div w:id="522090901">
              <w:marLeft w:val="0"/>
              <w:marRight w:val="0"/>
              <w:marTop w:val="0"/>
              <w:marBottom w:val="0"/>
              <w:divBdr>
                <w:top w:val="none" w:sz="0" w:space="0" w:color="auto"/>
                <w:left w:val="none" w:sz="0" w:space="0" w:color="auto"/>
                <w:bottom w:val="none" w:sz="0" w:space="0" w:color="auto"/>
                <w:right w:val="none" w:sz="0" w:space="0" w:color="auto"/>
              </w:divBdr>
            </w:div>
            <w:div w:id="1918786457">
              <w:marLeft w:val="0"/>
              <w:marRight w:val="0"/>
              <w:marTop w:val="0"/>
              <w:marBottom w:val="0"/>
              <w:divBdr>
                <w:top w:val="none" w:sz="0" w:space="0" w:color="auto"/>
                <w:left w:val="none" w:sz="0" w:space="0" w:color="auto"/>
                <w:bottom w:val="none" w:sz="0" w:space="0" w:color="auto"/>
                <w:right w:val="none" w:sz="0" w:space="0" w:color="auto"/>
              </w:divBdr>
            </w:div>
            <w:div w:id="252083584">
              <w:marLeft w:val="0"/>
              <w:marRight w:val="0"/>
              <w:marTop w:val="0"/>
              <w:marBottom w:val="0"/>
              <w:divBdr>
                <w:top w:val="none" w:sz="0" w:space="0" w:color="auto"/>
                <w:left w:val="none" w:sz="0" w:space="0" w:color="auto"/>
                <w:bottom w:val="none" w:sz="0" w:space="0" w:color="auto"/>
                <w:right w:val="none" w:sz="0" w:space="0" w:color="auto"/>
              </w:divBdr>
            </w:div>
            <w:div w:id="1356082434">
              <w:marLeft w:val="0"/>
              <w:marRight w:val="0"/>
              <w:marTop w:val="0"/>
              <w:marBottom w:val="0"/>
              <w:divBdr>
                <w:top w:val="none" w:sz="0" w:space="0" w:color="auto"/>
                <w:left w:val="none" w:sz="0" w:space="0" w:color="auto"/>
                <w:bottom w:val="none" w:sz="0" w:space="0" w:color="auto"/>
                <w:right w:val="none" w:sz="0" w:space="0" w:color="auto"/>
              </w:divBdr>
            </w:div>
            <w:div w:id="1042753619">
              <w:marLeft w:val="0"/>
              <w:marRight w:val="0"/>
              <w:marTop w:val="0"/>
              <w:marBottom w:val="0"/>
              <w:divBdr>
                <w:top w:val="none" w:sz="0" w:space="0" w:color="auto"/>
                <w:left w:val="none" w:sz="0" w:space="0" w:color="auto"/>
                <w:bottom w:val="none" w:sz="0" w:space="0" w:color="auto"/>
                <w:right w:val="none" w:sz="0" w:space="0" w:color="auto"/>
              </w:divBdr>
            </w:div>
            <w:div w:id="153186377">
              <w:marLeft w:val="0"/>
              <w:marRight w:val="0"/>
              <w:marTop w:val="0"/>
              <w:marBottom w:val="0"/>
              <w:divBdr>
                <w:top w:val="none" w:sz="0" w:space="0" w:color="auto"/>
                <w:left w:val="none" w:sz="0" w:space="0" w:color="auto"/>
                <w:bottom w:val="none" w:sz="0" w:space="0" w:color="auto"/>
                <w:right w:val="none" w:sz="0" w:space="0" w:color="auto"/>
              </w:divBdr>
            </w:div>
            <w:div w:id="1462071571">
              <w:marLeft w:val="0"/>
              <w:marRight w:val="0"/>
              <w:marTop w:val="0"/>
              <w:marBottom w:val="0"/>
              <w:divBdr>
                <w:top w:val="none" w:sz="0" w:space="0" w:color="auto"/>
                <w:left w:val="none" w:sz="0" w:space="0" w:color="auto"/>
                <w:bottom w:val="none" w:sz="0" w:space="0" w:color="auto"/>
                <w:right w:val="none" w:sz="0" w:space="0" w:color="auto"/>
              </w:divBdr>
            </w:div>
            <w:div w:id="367486540">
              <w:marLeft w:val="0"/>
              <w:marRight w:val="0"/>
              <w:marTop w:val="0"/>
              <w:marBottom w:val="0"/>
              <w:divBdr>
                <w:top w:val="none" w:sz="0" w:space="0" w:color="auto"/>
                <w:left w:val="none" w:sz="0" w:space="0" w:color="auto"/>
                <w:bottom w:val="none" w:sz="0" w:space="0" w:color="auto"/>
                <w:right w:val="none" w:sz="0" w:space="0" w:color="auto"/>
              </w:divBdr>
            </w:div>
            <w:div w:id="322393639">
              <w:marLeft w:val="0"/>
              <w:marRight w:val="0"/>
              <w:marTop w:val="0"/>
              <w:marBottom w:val="0"/>
              <w:divBdr>
                <w:top w:val="none" w:sz="0" w:space="0" w:color="auto"/>
                <w:left w:val="none" w:sz="0" w:space="0" w:color="auto"/>
                <w:bottom w:val="none" w:sz="0" w:space="0" w:color="auto"/>
                <w:right w:val="none" w:sz="0" w:space="0" w:color="auto"/>
              </w:divBdr>
            </w:div>
            <w:div w:id="1161963764">
              <w:marLeft w:val="0"/>
              <w:marRight w:val="0"/>
              <w:marTop w:val="0"/>
              <w:marBottom w:val="0"/>
              <w:divBdr>
                <w:top w:val="none" w:sz="0" w:space="0" w:color="auto"/>
                <w:left w:val="none" w:sz="0" w:space="0" w:color="auto"/>
                <w:bottom w:val="none" w:sz="0" w:space="0" w:color="auto"/>
                <w:right w:val="none" w:sz="0" w:space="0" w:color="auto"/>
              </w:divBdr>
            </w:div>
            <w:div w:id="873928829">
              <w:marLeft w:val="0"/>
              <w:marRight w:val="0"/>
              <w:marTop w:val="0"/>
              <w:marBottom w:val="0"/>
              <w:divBdr>
                <w:top w:val="none" w:sz="0" w:space="0" w:color="auto"/>
                <w:left w:val="none" w:sz="0" w:space="0" w:color="auto"/>
                <w:bottom w:val="none" w:sz="0" w:space="0" w:color="auto"/>
                <w:right w:val="none" w:sz="0" w:space="0" w:color="auto"/>
              </w:divBdr>
            </w:div>
            <w:div w:id="2021932745">
              <w:marLeft w:val="0"/>
              <w:marRight w:val="0"/>
              <w:marTop w:val="0"/>
              <w:marBottom w:val="0"/>
              <w:divBdr>
                <w:top w:val="none" w:sz="0" w:space="0" w:color="auto"/>
                <w:left w:val="none" w:sz="0" w:space="0" w:color="auto"/>
                <w:bottom w:val="none" w:sz="0" w:space="0" w:color="auto"/>
                <w:right w:val="none" w:sz="0" w:space="0" w:color="auto"/>
              </w:divBdr>
            </w:div>
            <w:div w:id="804592001">
              <w:marLeft w:val="0"/>
              <w:marRight w:val="0"/>
              <w:marTop w:val="0"/>
              <w:marBottom w:val="0"/>
              <w:divBdr>
                <w:top w:val="none" w:sz="0" w:space="0" w:color="auto"/>
                <w:left w:val="none" w:sz="0" w:space="0" w:color="auto"/>
                <w:bottom w:val="none" w:sz="0" w:space="0" w:color="auto"/>
                <w:right w:val="none" w:sz="0" w:space="0" w:color="auto"/>
              </w:divBdr>
            </w:div>
            <w:div w:id="72046804">
              <w:marLeft w:val="0"/>
              <w:marRight w:val="0"/>
              <w:marTop w:val="0"/>
              <w:marBottom w:val="0"/>
              <w:divBdr>
                <w:top w:val="none" w:sz="0" w:space="0" w:color="auto"/>
                <w:left w:val="none" w:sz="0" w:space="0" w:color="auto"/>
                <w:bottom w:val="none" w:sz="0" w:space="0" w:color="auto"/>
                <w:right w:val="none" w:sz="0" w:space="0" w:color="auto"/>
              </w:divBdr>
            </w:div>
            <w:div w:id="1626933417">
              <w:marLeft w:val="0"/>
              <w:marRight w:val="0"/>
              <w:marTop w:val="0"/>
              <w:marBottom w:val="0"/>
              <w:divBdr>
                <w:top w:val="none" w:sz="0" w:space="0" w:color="auto"/>
                <w:left w:val="none" w:sz="0" w:space="0" w:color="auto"/>
                <w:bottom w:val="none" w:sz="0" w:space="0" w:color="auto"/>
                <w:right w:val="none" w:sz="0" w:space="0" w:color="auto"/>
              </w:divBdr>
            </w:div>
            <w:div w:id="866139314">
              <w:marLeft w:val="0"/>
              <w:marRight w:val="0"/>
              <w:marTop w:val="0"/>
              <w:marBottom w:val="0"/>
              <w:divBdr>
                <w:top w:val="none" w:sz="0" w:space="0" w:color="auto"/>
                <w:left w:val="none" w:sz="0" w:space="0" w:color="auto"/>
                <w:bottom w:val="none" w:sz="0" w:space="0" w:color="auto"/>
                <w:right w:val="none" w:sz="0" w:space="0" w:color="auto"/>
              </w:divBdr>
            </w:div>
            <w:div w:id="280575885">
              <w:marLeft w:val="0"/>
              <w:marRight w:val="0"/>
              <w:marTop w:val="0"/>
              <w:marBottom w:val="0"/>
              <w:divBdr>
                <w:top w:val="none" w:sz="0" w:space="0" w:color="auto"/>
                <w:left w:val="none" w:sz="0" w:space="0" w:color="auto"/>
                <w:bottom w:val="none" w:sz="0" w:space="0" w:color="auto"/>
                <w:right w:val="none" w:sz="0" w:space="0" w:color="auto"/>
              </w:divBdr>
            </w:div>
            <w:div w:id="201212012">
              <w:marLeft w:val="0"/>
              <w:marRight w:val="0"/>
              <w:marTop w:val="0"/>
              <w:marBottom w:val="0"/>
              <w:divBdr>
                <w:top w:val="none" w:sz="0" w:space="0" w:color="auto"/>
                <w:left w:val="none" w:sz="0" w:space="0" w:color="auto"/>
                <w:bottom w:val="none" w:sz="0" w:space="0" w:color="auto"/>
                <w:right w:val="none" w:sz="0" w:space="0" w:color="auto"/>
              </w:divBdr>
            </w:div>
            <w:div w:id="96366120">
              <w:marLeft w:val="0"/>
              <w:marRight w:val="0"/>
              <w:marTop w:val="0"/>
              <w:marBottom w:val="0"/>
              <w:divBdr>
                <w:top w:val="none" w:sz="0" w:space="0" w:color="auto"/>
                <w:left w:val="none" w:sz="0" w:space="0" w:color="auto"/>
                <w:bottom w:val="none" w:sz="0" w:space="0" w:color="auto"/>
                <w:right w:val="none" w:sz="0" w:space="0" w:color="auto"/>
              </w:divBdr>
            </w:div>
            <w:div w:id="285087624">
              <w:marLeft w:val="0"/>
              <w:marRight w:val="0"/>
              <w:marTop w:val="0"/>
              <w:marBottom w:val="0"/>
              <w:divBdr>
                <w:top w:val="none" w:sz="0" w:space="0" w:color="auto"/>
                <w:left w:val="none" w:sz="0" w:space="0" w:color="auto"/>
                <w:bottom w:val="none" w:sz="0" w:space="0" w:color="auto"/>
                <w:right w:val="none" w:sz="0" w:space="0" w:color="auto"/>
              </w:divBdr>
            </w:div>
            <w:div w:id="1151824967">
              <w:marLeft w:val="0"/>
              <w:marRight w:val="0"/>
              <w:marTop w:val="0"/>
              <w:marBottom w:val="0"/>
              <w:divBdr>
                <w:top w:val="none" w:sz="0" w:space="0" w:color="auto"/>
                <w:left w:val="none" w:sz="0" w:space="0" w:color="auto"/>
                <w:bottom w:val="none" w:sz="0" w:space="0" w:color="auto"/>
                <w:right w:val="none" w:sz="0" w:space="0" w:color="auto"/>
              </w:divBdr>
            </w:div>
            <w:div w:id="2015068127">
              <w:marLeft w:val="0"/>
              <w:marRight w:val="0"/>
              <w:marTop w:val="0"/>
              <w:marBottom w:val="0"/>
              <w:divBdr>
                <w:top w:val="none" w:sz="0" w:space="0" w:color="auto"/>
                <w:left w:val="none" w:sz="0" w:space="0" w:color="auto"/>
                <w:bottom w:val="none" w:sz="0" w:space="0" w:color="auto"/>
                <w:right w:val="none" w:sz="0" w:space="0" w:color="auto"/>
              </w:divBdr>
            </w:div>
            <w:div w:id="831138060">
              <w:marLeft w:val="0"/>
              <w:marRight w:val="0"/>
              <w:marTop w:val="0"/>
              <w:marBottom w:val="0"/>
              <w:divBdr>
                <w:top w:val="none" w:sz="0" w:space="0" w:color="auto"/>
                <w:left w:val="none" w:sz="0" w:space="0" w:color="auto"/>
                <w:bottom w:val="none" w:sz="0" w:space="0" w:color="auto"/>
                <w:right w:val="none" w:sz="0" w:space="0" w:color="auto"/>
              </w:divBdr>
            </w:div>
            <w:div w:id="1188371464">
              <w:marLeft w:val="0"/>
              <w:marRight w:val="0"/>
              <w:marTop w:val="0"/>
              <w:marBottom w:val="0"/>
              <w:divBdr>
                <w:top w:val="none" w:sz="0" w:space="0" w:color="auto"/>
                <w:left w:val="none" w:sz="0" w:space="0" w:color="auto"/>
                <w:bottom w:val="none" w:sz="0" w:space="0" w:color="auto"/>
                <w:right w:val="none" w:sz="0" w:space="0" w:color="auto"/>
              </w:divBdr>
            </w:div>
            <w:div w:id="12809992">
              <w:marLeft w:val="0"/>
              <w:marRight w:val="0"/>
              <w:marTop w:val="0"/>
              <w:marBottom w:val="0"/>
              <w:divBdr>
                <w:top w:val="none" w:sz="0" w:space="0" w:color="auto"/>
                <w:left w:val="none" w:sz="0" w:space="0" w:color="auto"/>
                <w:bottom w:val="none" w:sz="0" w:space="0" w:color="auto"/>
                <w:right w:val="none" w:sz="0" w:space="0" w:color="auto"/>
              </w:divBdr>
            </w:div>
            <w:div w:id="615525917">
              <w:marLeft w:val="0"/>
              <w:marRight w:val="0"/>
              <w:marTop w:val="0"/>
              <w:marBottom w:val="0"/>
              <w:divBdr>
                <w:top w:val="none" w:sz="0" w:space="0" w:color="auto"/>
                <w:left w:val="none" w:sz="0" w:space="0" w:color="auto"/>
                <w:bottom w:val="none" w:sz="0" w:space="0" w:color="auto"/>
                <w:right w:val="none" w:sz="0" w:space="0" w:color="auto"/>
              </w:divBdr>
            </w:div>
            <w:div w:id="402874355">
              <w:marLeft w:val="0"/>
              <w:marRight w:val="0"/>
              <w:marTop w:val="0"/>
              <w:marBottom w:val="0"/>
              <w:divBdr>
                <w:top w:val="none" w:sz="0" w:space="0" w:color="auto"/>
                <w:left w:val="none" w:sz="0" w:space="0" w:color="auto"/>
                <w:bottom w:val="none" w:sz="0" w:space="0" w:color="auto"/>
                <w:right w:val="none" w:sz="0" w:space="0" w:color="auto"/>
              </w:divBdr>
            </w:div>
            <w:div w:id="351810814">
              <w:marLeft w:val="0"/>
              <w:marRight w:val="0"/>
              <w:marTop w:val="0"/>
              <w:marBottom w:val="0"/>
              <w:divBdr>
                <w:top w:val="none" w:sz="0" w:space="0" w:color="auto"/>
                <w:left w:val="none" w:sz="0" w:space="0" w:color="auto"/>
                <w:bottom w:val="none" w:sz="0" w:space="0" w:color="auto"/>
                <w:right w:val="none" w:sz="0" w:space="0" w:color="auto"/>
              </w:divBdr>
            </w:div>
            <w:div w:id="60370123">
              <w:marLeft w:val="0"/>
              <w:marRight w:val="0"/>
              <w:marTop w:val="0"/>
              <w:marBottom w:val="0"/>
              <w:divBdr>
                <w:top w:val="none" w:sz="0" w:space="0" w:color="auto"/>
                <w:left w:val="none" w:sz="0" w:space="0" w:color="auto"/>
                <w:bottom w:val="none" w:sz="0" w:space="0" w:color="auto"/>
                <w:right w:val="none" w:sz="0" w:space="0" w:color="auto"/>
              </w:divBdr>
            </w:div>
            <w:div w:id="1926456585">
              <w:marLeft w:val="0"/>
              <w:marRight w:val="0"/>
              <w:marTop w:val="0"/>
              <w:marBottom w:val="0"/>
              <w:divBdr>
                <w:top w:val="none" w:sz="0" w:space="0" w:color="auto"/>
                <w:left w:val="none" w:sz="0" w:space="0" w:color="auto"/>
                <w:bottom w:val="none" w:sz="0" w:space="0" w:color="auto"/>
                <w:right w:val="none" w:sz="0" w:space="0" w:color="auto"/>
              </w:divBdr>
            </w:div>
            <w:div w:id="718362867">
              <w:marLeft w:val="0"/>
              <w:marRight w:val="0"/>
              <w:marTop w:val="0"/>
              <w:marBottom w:val="0"/>
              <w:divBdr>
                <w:top w:val="none" w:sz="0" w:space="0" w:color="auto"/>
                <w:left w:val="none" w:sz="0" w:space="0" w:color="auto"/>
                <w:bottom w:val="none" w:sz="0" w:space="0" w:color="auto"/>
                <w:right w:val="none" w:sz="0" w:space="0" w:color="auto"/>
              </w:divBdr>
            </w:div>
            <w:div w:id="1941137642">
              <w:marLeft w:val="0"/>
              <w:marRight w:val="0"/>
              <w:marTop w:val="0"/>
              <w:marBottom w:val="0"/>
              <w:divBdr>
                <w:top w:val="none" w:sz="0" w:space="0" w:color="auto"/>
                <w:left w:val="none" w:sz="0" w:space="0" w:color="auto"/>
                <w:bottom w:val="none" w:sz="0" w:space="0" w:color="auto"/>
                <w:right w:val="none" w:sz="0" w:space="0" w:color="auto"/>
              </w:divBdr>
            </w:div>
            <w:div w:id="2017341707">
              <w:marLeft w:val="0"/>
              <w:marRight w:val="0"/>
              <w:marTop w:val="0"/>
              <w:marBottom w:val="0"/>
              <w:divBdr>
                <w:top w:val="none" w:sz="0" w:space="0" w:color="auto"/>
                <w:left w:val="none" w:sz="0" w:space="0" w:color="auto"/>
                <w:bottom w:val="none" w:sz="0" w:space="0" w:color="auto"/>
                <w:right w:val="none" w:sz="0" w:space="0" w:color="auto"/>
              </w:divBdr>
            </w:div>
            <w:div w:id="78798837">
              <w:marLeft w:val="0"/>
              <w:marRight w:val="0"/>
              <w:marTop w:val="0"/>
              <w:marBottom w:val="0"/>
              <w:divBdr>
                <w:top w:val="none" w:sz="0" w:space="0" w:color="auto"/>
                <w:left w:val="none" w:sz="0" w:space="0" w:color="auto"/>
                <w:bottom w:val="none" w:sz="0" w:space="0" w:color="auto"/>
                <w:right w:val="none" w:sz="0" w:space="0" w:color="auto"/>
              </w:divBdr>
            </w:div>
            <w:div w:id="1758400790">
              <w:marLeft w:val="0"/>
              <w:marRight w:val="0"/>
              <w:marTop w:val="0"/>
              <w:marBottom w:val="0"/>
              <w:divBdr>
                <w:top w:val="none" w:sz="0" w:space="0" w:color="auto"/>
                <w:left w:val="none" w:sz="0" w:space="0" w:color="auto"/>
                <w:bottom w:val="none" w:sz="0" w:space="0" w:color="auto"/>
                <w:right w:val="none" w:sz="0" w:space="0" w:color="auto"/>
              </w:divBdr>
            </w:div>
            <w:div w:id="122160040">
              <w:marLeft w:val="0"/>
              <w:marRight w:val="0"/>
              <w:marTop w:val="0"/>
              <w:marBottom w:val="0"/>
              <w:divBdr>
                <w:top w:val="none" w:sz="0" w:space="0" w:color="auto"/>
                <w:left w:val="none" w:sz="0" w:space="0" w:color="auto"/>
                <w:bottom w:val="none" w:sz="0" w:space="0" w:color="auto"/>
                <w:right w:val="none" w:sz="0" w:space="0" w:color="auto"/>
              </w:divBdr>
            </w:div>
            <w:div w:id="1314915383">
              <w:marLeft w:val="0"/>
              <w:marRight w:val="0"/>
              <w:marTop w:val="0"/>
              <w:marBottom w:val="0"/>
              <w:divBdr>
                <w:top w:val="none" w:sz="0" w:space="0" w:color="auto"/>
                <w:left w:val="none" w:sz="0" w:space="0" w:color="auto"/>
                <w:bottom w:val="none" w:sz="0" w:space="0" w:color="auto"/>
                <w:right w:val="none" w:sz="0" w:space="0" w:color="auto"/>
              </w:divBdr>
            </w:div>
            <w:div w:id="824080827">
              <w:marLeft w:val="0"/>
              <w:marRight w:val="0"/>
              <w:marTop w:val="0"/>
              <w:marBottom w:val="0"/>
              <w:divBdr>
                <w:top w:val="none" w:sz="0" w:space="0" w:color="auto"/>
                <w:left w:val="none" w:sz="0" w:space="0" w:color="auto"/>
                <w:bottom w:val="none" w:sz="0" w:space="0" w:color="auto"/>
                <w:right w:val="none" w:sz="0" w:space="0" w:color="auto"/>
              </w:divBdr>
            </w:div>
            <w:div w:id="517084748">
              <w:marLeft w:val="0"/>
              <w:marRight w:val="0"/>
              <w:marTop w:val="0"/>
              <w:marBottom w:val="0"/>
              <w:divBdr>
                <w:top w:val="none" w:sz="0" w:space="0" w:color="auto"/>
                <w:left w:val="none" w:sz="0" w:space="0" w:color="auto"/>
                <w:bottom w:val="none" w:sz="0" w:space="0" w:color="auto"/>
                <w:right w:val="none" w:sz="0" w:space="0" w:color="auto"/>
              </w:divBdr>
            </w:div>
            <w:div w:id="1678850850">
              <w:marLeft w:val="0"/>
              <w:marRight w:val="0"/>
              <w:marTop w:val="0"/>
              <w:marBottom w:val="0"/>
              <w:divBdr>
                <w:top w:val="none" w:sz="0" w:space="0" w:color="auto"/>
                <w:left w:val="none" w:sz="0" w:space="0" w:color="auto"/>
                <w:bottom w:val="none" w:sz="0" w:space="0" w:color="auto"/>
                <w:right w:val="none" w:sz="0" w:space="0" w:color="auto"/>
              </w:divBdr>
            </w:div>
            <w:div w:id="563760434">
              <w:marLeft w:val="0"/>
              <w:marRight w:val="0"/>
              <w:marTop w:val="0"/>
              <w:marBottom w:val="0"/>
              <w:divBdr>
                <w:top w:val="none" w:sz="0" w:space="0" w:color="auto"/>
                <w:left w:val="none" w:sz="0" w:space="0" w:color="auto"/>
                <w:bottom w:val="none" w:sz="0" w:space="0" w:color="auto"/>
                <w:right w:val="none" w:sz="0" w:space="0" w:color="auto"/>
              </w:divBdr>
            </w:div>
            <w:div w:id="352728448">
              <w:marLeft w:val="0"/>
              <w:marRight w:val="0"/>
              <w:marTop w:val="0"/>
              <w:marBottom w:val="0"/>
              <w:divBdr>
                <w:top w:val="none" w:sz="0" w:space="0" w:color="auto"/>
                <w:left w:val="none" w:sz="0" w:space="0" w:color="auto"/>
                <w:bottom w:val="none" w:sz="0" w:space="0" w:color="auto"/>
                <w:right w:val="none" w:sz="0" w:space="0" w:color="auto"/>
              </w:divBdr>
            </w:div>
            <w:div w:id="2086494294">
              <w:marLeft w:val="0"/>
              <w:marRight w:val="0"/>
              <w:marTop w:val="0"/>
              <w:marBottom w:val="0"/>
              <w:divBdr>
                <w:top w:val="none" w:sz="0" w:space="0" w:color="auto"/>
                <w:left w:val="none" w:sz="0" w:space="0" w:color="auto"/>
                <w:bottom w:val="none" w:sz="0" w:space="0" w:color="auto"/>
                <w:right w:val="none" w:sz="0" w:space="0" w:color="auto"/>
              </w:divBdr>
            </w:div>
            <w:div w:id="2061979142">
              <w:marLeft w:val="0"/>
              <w:marRight w:val="0"/>
              <w:marTop w:val="0"/>
              <w:marBottom w:val="0"/>
              <w:divBdr>
                <w:top w:val="none" w:sz="0" w:space="0" w:color="auto"/>
                <w:left w:val="none" w:sz="0" w:space="0" w:color="auto"/>
                <w:bottom w:val="none" w:sz="0" w:space="0" w:color="auto"/>
                <w:right w:val="none" w:sz="0" w:space="0" w:color="auto"/>
              </w:divBdr>
            </w:div>
            <w:div w:id="1242325546">
              <w:marLeft w:val="0"/>
              <w:marRight w:val="0"/>
              <w:marTop w:val="0"/>
              <w:marBottom w:val="0"/>
              <w:divBdr>
                <w:top w:val="none" w:sz="0" w:space="0" w:color="auto"/>
                <w:left w:val="none" w:sz="0" w:space="0" w:color="auto"/>
                <w:bottom w:val="none" w:sz="0" w:space="0" w:color="auto"/>
                <w:right w:val="none" w:sz="0" w:space="0" w:color="auto"/>
              </w:divBdr>
            </w:div>
            <w:div w:id="477109448">
              <w:marLeft w:val="0"/>
              <w:marRight w:val="0"/>
              <w:marTop w:val="0"/>
              <w:marBottom w:val="0"/>
              <w:divBdr>
                <w:top w:val="none" w:sz="0" w:space="0" w:color="auto"/>
                <w:left w:val="none" w:sz="0" w:space="0" w:color="auto"/>
                <w:bottom w:val="none" w:sz="0" w:space="0" w:color="auto"/>
                <w:right w:val="none" w:sz="0" w:space="0" w:color="auto"/>
              </w:divBdr>
            </w:div>
            <w:div w:id="993993922">
              <w:marLeft w:val="0"/>
              <w:marRight w:val="0"/>
              <w:marTop w:val="0"/>
              <w:marBottom w:val="0"/>
              <w:divBdr>
                <w:top w:val="none" w:sz="0" w:space="0" w:color="auto"/>
                <w:left w:val="none" w:sz="0" w:space="0" w:color="auto"/>
                <w:bottom w:val="none" w:sz="0" w:space="0" w:color="auto"/>
                <w:right w:val="none" w:sz="0" w:space="0" w:color="auto"/>
              </w:divBdr>
            </w:div>
            <w:div w:id="660499427">
              <w:marLeft w:val="0"/>
              <w:marRight w:val="0"/>
              <w:marTop w:val="0"/>
              <w:marBottom w:val="0"/>
              <w:divBdr>
                <w:top w:val="none" w:sz="0" w:space="0" w:color="auto"/>
                <w:left w:val="none" w:sz="0" w:space="0" w:color="auto"/>
                <w:bottom w:val="none" w:sz="0" w:space="0" w:color="auto"/>
                <w:right w:val="none" w:sz="0" w:space="0" w:color="auto"/>
              </w:divBdr>
            </w:div>
            <w:div w:id="70126631">
              <w:marLeft w:val="0"/>
              <w:marRight w:val="0"/>
              <w:marTop w:val="0"/>
              <w:marBottom w:val="0"/>
              <w:divBdr>
                <w:top w:val="none" w:sz="0" w:space="0" w:color="auto"/>
                <w:left w:val="none" w:sz="0" w:space="0" w:color="auto"/>
                <w:bottom w:val="none" w:sz="0" w:space="0" w:color="auto"/>
                <w:right w:val="none" w:sz="0" w:space="0" w:color="auto"/>
              </w:divBdr>
            </w:div>
            <w:div w:id="1214853435">
              <w:marLeft w:val="0"/>
              <w:marRight w:val="0"/>
              <w:marTop w:val="0"/>
              <w:marBottom w:val="0"/>
              <w:divBdr>
                <w:top w:val="none" w:sz="0" w:space="0" w:color="auto"/>
                <w:left w:val="none" w:sz="0" w:space="0" w:color="auto"/>
                <w:bottom w:val="none" w:sz="0" w:space="0" w:color="auto"/>
                <w:right w:val="none" w:sz="0" w:space="0" w:color="auto"/>
              </w:divBdr>
            </w:div>
            <w:div w:id="998535024">
              <w:marLeft w:val="0"/>
              <w:marRight w:val="0"/>
              <w:marTop w:val="0"/>
              <w:marBottom w:val="0"/>
              <w:divBdr>
                <w:top w:val="none" w:sz="0" w:space="0" w:color="auto"/>
                <w:left w:val="none" w:sz="0" w:space="0" w:color="auto"/>
                <w:bottom w:val="none" w:sz="0" w:space="0" w:color="auto"/>
                <w:right w:val="none" w:sz="0" w:space="0" w:color="auto"/>
              </w:divBdr>
            </w:div>
            <w:div w:id="1416972830">
              <w:marLeft w:val="0"/>
              <w:marRight w:val="0"/>
              <w:marTop w:val="0"/>
              <w:marBottom w:val="0"/>
              <w:divBdr>
                <w:top w:val="none" w:sz="0" w:space="0" w:color="auto"/>
                <w:left w:val="none" w:sz="0" w:space="0" w:color="auto"/>
                <w:bottom w:val="none" w:sz="0" w:space="0" w:color="auto"/>
                <w:right w:val="none" w:sz="0" w:space="0" w:color="auto"/>
              </w:divBdr>
            </w:div>
            <w:div w:id="132186875">
              <w:marLeft w:val="0"/>
              <w:marRight w:val="0"/>
              <w:marTop w:val="0"/>
              <w:marBottom w:val="0"/>
              <w:divBdr>
                <w:top w:val="none" w:sz="0" w:space="0" w:color="auto"/>
                <w:left w:val="none" w:sz="0" w:space="0" w:color="auto"/>
                <w:bottom w:val="none" w:sz="0" w:space="0" w:color="auto"/>
                <w:right w:val="none" w:sz="0" w:space="0" w:color="auto"/>
              </w:divBdr>
            </w:div>
            <w:div w:id="1836021768">
              <w:marLeft w:val="0"/>
              <w:marRight w:val="0"/>
              <w:marTop w:val="0"/>
              <w:marBottom w:val="0"/>
              <w:divBdr>
                <w:top w:val="none" w:sz="0" w:space="0" w:color="auto"/>
                <w:left w:val="none" w:sz="0" w:space="0" w:color="auto"/>
                <w:bottom w:val="none" w:sz="0" w:space="0" w:color="auto"/>
                <w:right w:val="none" w:sz="0" w:space="0" w:color="auto"/>
              </w:divBdr>
            </w:div>
            <w:div w:id="1853297197">
              <w:marLeft w:val="0"/>
              <w:marRight w:val="0"/>
              <w:marTop w:val="0"/>
              <w:marBottom w:val="0"/>
              <w:divBdr>
                <w:top w:val="none" w:sz="0" w:space="0" w:color="auto"/>
                <w:left w:val="none" w:sz="0" w:space="0" w:color="auto"/>
                <w:bottom w:val="none" w:sz="0" w:space="0" w:color="auto"/>
                <w:right w:val="none" w:sz="0" w:space="0" w:color="auto"/>
              </w:divBdr>
            </w:div>
            <w:div w:id="1455558378">
              <w:marLeft w:val="0"/>
              <w:marRight w:val="0"/>
              <w:marTop w:val="0"/>
              <w:marBottom w:val="0"/>
              <w:divBdr>
                <w:top w:val="none" w:sz="0" w:space="0" w:color="auto"/>
                <w:left w:val="none" w:sz="0" w:space="0" w:color="auto"/>
                <w:bottom w:val="none" w:sz="0" w:space="0" w:color="auto"/>
                <w:right w:val="none" w:sz="0" w:space="0" w:color="auto"/>
              </w:divBdr>
            </w:div>
            <w:div w:id="845510432">
              <w:marLeft w:val="0"/>
              <w:marRight w:val="0"/>
              <w:marTop w:val="0"/>
              <w:marBottom w:val="0"/>
              <w:divBdr>
                <w:top w:val="none" w:sz="0" w:space="0" w:color="auto"/>
                <w:left w:val="none" w:sz="0" w:space="0" w:color="auto"/>
                <w:bottom w:val="none" w:sz="0" w:space="0" w:color="auto"/>
                <w:right w:val="none" w:sz="0" w:space="0" w:color="auto"/>
              </w:divBdr>
            </w:div>
            <w:div w:id="669216882">
              <w:marLeft w:val="0"/>
              <w:marRight w:val="0"/>
              <w:marTop w:val="0"/>
              <w:marBottom w:val="0"/>
              <w:divBdr>
                <w:top w:val="none" w:sz="0" w:space="0" w:color="auto"/>
                <w:left w:val="none" w:sz="0" w:space="0" w:color="auto"/>
                <w:bottom w:val="none" w:sz="0" w:space="0" w:color="auto"/>
                <w:right w:val="none" w:sz="0" w:space="0" w:color="auto"/>
              </w:divBdr>
            </w:div>
            <w:div w:id="1826966105">
              <w:marLeft w:val="0"/>
              <w:marRight w:val="0"/>
              <w:marTop w:val="0"/>
              <w:marBottom w:val="0"/>
              <w:divBdr>
                <w:top w:val="none" w:sz="0" w:space="0" w:color="auto"/>
                <w:left w:val="none" w:sz="0" w:space="0" w:color="auto"/>
                <w:bottom w:val="none" w:sz="0" w:space="0" w:color="auto"/>
                <w:right w:val="none" w:sz="0" w:space="0" w:color="auto"/>
              </w:divBdr>
            </w:div>
            <w:div w:id="1293559988">
              <w:marLeft w:val="0"/>
              <w:marRight w:val="0"/>
              <w:marTop w:val="0"/>
              <w:marBottom w:val="0"/>
              <w:divBdr>
                <w:top w:val="none" w:sz="0" w:space="0" w:color="auto"/>
                <w:left w:val="none" w:sz="0" w:space="0" w:color="auto"/>
                <w:bottom w:val="none" w:sz="0" w:space="0" w:color="auto"/>
                <w:right w:val="none" w:sz="0" w:space="0" w:color="auto"/>
              </w:divBdr>
            </w:div>
            <w:div w:id="84301703">
              <w:marLeft w:val="0"/>
              <w:marRight w:val="0"/>
              <w:marTop w:val="0"/>
              <w:marBottom w:val="0"/>
              <w:divBdr>
                <w:top w:val="none" w:sz="0" w:space="0" w:color="auto"/>
                <w:left w:val="none" w:sz="0" w:space="0" w:color="auto"/>
                <w:bottom w:val="none" w:sz="0" w:space="0" w:color="auto"/>
                <w:right w:val="none" w:sz="0" w:space="0" w:color="auto"/>
              </w:divBdr>
            </w:div>
            <w:div w:id="1875801839">
              <w:marLeft w:val="0"/>
              <w:marRight w:val="0"/>
              <w:marTop w:val="0"/>
              <w:marBottom w:val="0"/>
              <w:divBdr>
                <w:top w:val="none" w:sz="0" w:space="0" w:color="auto"/>
                <w:left w:val="none" w:sz="0" w:space="0" w:color="auto"/>
                <w:bottom w:val="none" w:sz="0" w:space="0" w:color="auto"/>
                <w:right w:val="none" w:sz="0" w:space="0" w:color="auto"/>
              </w:divBdr>
            </w:div>
            <w:div w:id="1432163926">
              <w:marLeft w:val="0"/>
              <w:marRight w:val="0"/>
              <w:marTop w:val="0"/>
              <w:marBottom w:val="0"/>
              <w:divBdr>
                <w:top w:val="none" w:sz="0" w:space="0" w:color="auto"/>
                <w:left w:val="none" w:sz="0" w:space="0" w:color="auto"/>
                <w:bottom w:val="none" w:sz="0" w:space="0" w:color="auto"/>
                <w:right w:val="none" w:sz="0" w:space="0" w:color="auto"/>
              </w:divBdr>
            </w:div>
            <w:div w:id="2116634405">
              <w:marLeft w:val="0"/>
              <w:marRight w:val="0"/>
              <w:marTop w:val="0"/>
              <w:marBottom w:val="0"/>
              <w:divBdr>
                <w:top w:val="none" w:sz="0" w:space="0" w:color="auto"/>
                <w:left w:val="none" w:sz="0" w:space="0" w:color="auto"/>
                <w:bottom w:val="none" w:sz="0" w:space="0" w:color="auto"/>
                <w:right w:val="none" w:sz="0" w:space="0" w:color="auto"/>
              </w:divBdr>
            </w:div>
            <w:div w:id="2083405162">
              <w:marLeft w:val="0"/>
              <w:marRight w:val="0"/>
              <w:marTop w:val="0"/>
              <w:marBottom w:val="0"/>
              <w:divBdr>
                <w:top w:val="none" w:sz="0" w:space="0" w:color="auto"/>
                <w:left w:val="none" w:sz="0" w:space="0" w:color="auto"/>
                <w:bottom w:val="none" w:sz="0" w:space="0" w:color="auto"/>
                <w:right w:val="none" w:sz="0" w:space="0" w:color="auto"/>
              </w:divBdr>
            </w:div>
            <w:div w:id="843666830">
              <w:marLeft w:val="0"/>
              <w:marRight w:val="0"/>
              <w:marTop w:val="0"/>
              <w:marBottom w:val="0"/>
              <w:divBdr>
                <w:top w:val="none" w:sz="0" w:space="0" w:color="auto"/>
                <w:left w:val="none" w:sz="0" w:space="0" w:color="auto"/>
                <w:bottom w:val="none" w:sz="0" w:space="0" w:color="auto"/>
                <w:right w:val="none" w:sz="0" w:space="0" w:color="auto"/>
              </w:divBdr>
            </w:div>
            <w:div w:id="964777122">
              <w:marLeft w:val="0"/>
              <w:marRight w:val="0"/>
              <w:marTop w:val="0"/>
              <w:marBottom w:val="0"/>
              <w:divBdr>
                <w:top w:val="none" w:sz="0" w:space="0" w:color="auto"/>
                <w:left w:val="none" w:sz="0" w:space="0" w:color="auto"/>
                <w:bottom w:val="none" w:sz="0" w:space="0" w:color="auto"/>
                <w:right w:val="none" w:sz="0" w:space="0" w:color="auto"/>
              </w:divBdr>
            </w:div>
            <w:div w:id="1997760210">
              <w:marLeft w:val="0"/>
              <w:marRight w:val="0"/>
              <w:marTop w:val="0"/>
              <w:marBottom w:val="0"/>
              <w:divBdr>
                <w:top w:val="none" w:sz="0" w:space="0" w:color="auto"/>
                <w:left w:val="none" w:sz="0" w:space="0" w:color="auto"/>
                <w:bottom w:val="none" w:sz="0" w:space="0" w:color="auto"/>
                <w:right w:val="none" w:sz="0" w:space="0" w:color="auto"/>
              </w:divBdr>
            </w:div>
            <w:div w:id="639110860">
              <w:marLeft w:val="0"/>
              <w:marRight w:val="0"/>
              <w:marTop w:val="0"/>
              <w:marBottom w:val="0"/>
              <w:divBdr>
                <w:top w:val="none" w:sz="0" w:space="0" w:color="auto"/>
                <w:left w:val="none" w:sz="0" w:space="0" w:color="auto"/>
                <w:bottom w:val="none" w:sz="0" w:space="0" w:color="auto"/>
                <w:right w:val="none" w:sz="0" w:space="0" w:color="auto"/>
              </w:divBdr>
            </w:div>
            <w:div w:id="798840956">
              <w:marLeft w:val="0"/>
              <w:marRight w:val="0"/>
              <w:marTop w:val="0"/>
              <w:marBottom w:val="0"/>
              <w:divBdr>
                <w:top w:val="none" w:sz="0" w:space="0" w:color="auto"/>
                <w:left w:val="none" w:sz="0" w:space="0" w:color="auto"/>
                <w:bottom w:val="none" w:sz="0" w:space="0" w:color="auto"/>
                <w:right w:val="none" w:sz="0" w:space="0" w:color="auto"/>
              </w:divBdr>
            </w:div>
            <w:div w:id="1091508696">
              <w:marLeft w:val="0"/>
              <w:marRight w:val="0"/>
              <w:marTop w:val="0"/>
              <w:marBottom w:val="0"/>
              <w:divBdr>
                <w:top w:val="none" w:sz="0" w:space="0" w:color="auto"/>
                <w:left w:val="none" w:sz="0" w:space="0" w:color="auto"/>
                <w:bottom w:val="none" w:sz="0" w:space="0" w:color="auto"/>
                <w:right w:val="none" w:sz="0" w:space="0" w:color="auto"/>
              </w:divBdr>
            </w:div>
            <w:div w:id="2041976901">
              <w:marLeft w:val="0"/>
              <w:marRight w:val="0"/>
              <w:marTop w:val="0"/>
              <w:marBottom w:val="0"/>
              <w:divBdr>
                <w:top w:val="none" w:sz="0" w:space="0" w:color="auto"/>
                <w:left w:val="none" w:sz="0" w:space="0" w:color="auto"/>
                <w:bottom w:val="none" w:sz="0" w:space="0" w:color="auto"/>
                <w:right w:val="none" w:sz="0" w:space="0" w:color="auto"/>
              </w:divBdr>
            </w:div>
            <w:div w:id="234242851">
              <w:marLeft w:val="0"/>
              <w:marRight w:val="0"/>
              <w:marTop w:val="0"/>
              <w:marBottom w:val="0"/>
              <w:divBdr>
                <w:top w:val="none" w:sz="0" w:space="0" w:color="auto"/>
                <w:left w:val="none" w:sz="0" w:space="0" w:color="auto"/>
                <w:bottom w:val="none" w:sz="0" w:space="0" w:color="auto"/>
                <w:right w:val="none" w:sz="0" w:space="0" w:color="auto"/>
              </w:divBdr>
            </w:div>
            <w:div w:id="682972527">
              <w:marLeft w:val="0"/>
              <w:marRight w:val="0"/>
              <w:marTop w:val="0"/>
              <w:marBottom w:val="0"/>
              <w:divBdr>
                <w:top w:val="none" w:sz="0" w:space="0" w:color="auto"/>
                <w:left w:val="none" w:sz="0" w:space="0" w:color="auto"/>
                <w:bottom w:val="none" w:sz="0" w:space="0" w:color="auto"/>
                <w:right w:val="none" w:sz="0" w:space="0" w:color="auto"/>
              </w:divBdr>
            </w:div>
            <w:div w:id="672420710">
              <w:marLeft w:val="0"/>
              <w:marRight w:val="0"/>
              <w:marTop w:val="0"/>
              <w:marBottom w:val="0"/>
              <w:divBdr>
                <w:top w:val="none" w:sz="0" w:space="0" w:color="auto"/>
                <w:left w:val="none" w:sz="0" w:space="0" w:color="auto"/>
                <w:bottom w:val="none" w:sz="0" w:space="0" w:color="auto"/>
                <w:right w:val="none" w:sz="0" w:space="0" w:color="auto"/>
              </w:divBdr>
            </w:div>
            <w:div w:id="528836292">
              <w:marLeft w:val="0"/>
              <w:marRight w:val="0"/>
              <w:marTop w:val="0"/>
              <w:marBottom w:val="0"/>
              <w:divBdr>
                <w:top w:val="none" w:sz="0" w:space="0" w:color="auto"/>
                <w:left w:val="none" w:sz="0" w:space="0" w:color="auto"/>
                <w:bottom w:val="none" w:sz="0" w:space="0" w:color="auto"/>
                <w:right w:val="none" w:sz="0" w:space="0" w:color="auto"/>
              </w:divBdr>
            </w:div>
            <w:div w:id="539786902">
              <w:marLeft w:val="0"/>
              <w:marRight w:val="0"/>
              <w:marTop w:val="0"/>
              <w:marBottom w:val="0"/>
              <w:divBdr>
                <w:top w:val="none" w:sz="0" w:space="0" w:color="auto"/>
                <w:left w:val="none" w:sz="0" w:space="0" w:color="auto"/>
                <w:bottom w:val="none" w:sz="0" w:space="0" w:color="auto"/>
                <w:right w:val="none" w:sz="0" w:space="0" w:color="auto"/>
              </w:divBdr>
            </w:div>
            <w:div w:id="1782993466">
              <w:marLeft w:val="0"/>
              <w:marRight w:val="0"/>
              <w:marTop w:val="0"/>
              <w:marBottom w:val="0"/>
              <w:divBdr>
                <w:top w:val="none" w:sz="0" w:space="0" w:color="auto"/>
                <w:left w:val="none" w:sz="0" w:space="0" w:color="auto"/>
                <w:bottom w:val="none" w:sz="0" w:space="0" w:color="auto"/>
                <w:right w:val="none" w:sz="0" w:space="0" w:color="auto"/>
              </w:divBdr>
            </w:div>
            <w:div w:id="452677441">
              <w:marLeft w:val="0"/>
              <w:marRight w:val="0"/>
              <w:marTop w:val="0"/>
              <w:marBottom w:val="0"/>
              <w:divBdr>
                <w:top w:val="none" w:sz="0" w:space="0" w:color="auto"/>
                <w:left w:val="none" w:sz="0" w:space="0" w:color="auto"/>
                <w:bottom w:val="none" w:sz="0" w:space="0" w:color="auto"/>
                <w:right w:val="none" w:sz="0" w:space="0" w:color="auto"/>
              </w:divBdr>
            </w:div>
            <w:div w:id="2139839347">
              <w:marLeft w:val="0"/>
              <w:marRight w:val="0"/>
              <w:marTop w:val="0"/>
              <w:marBottom w:val="0"/>
              <w:divBdr>
                <w:top w:val="none" w:sz="0" w:space="0" w:color="auto"/>
                <w:left w:val="none" w:sz="0" w:space="0" w:color="auto"/>
                <w:bottom w:val="none" w:sz="0" w:space="0" w:color="auto"/>
                <w:right w:val="none" w:sz="0" w:space="0" w:color="auto"/>
              </w:divBdr>
            </w:div>
            <w:div w:id="1529030116">
              <w:marLeft w:val="0"/>
              <w:marRight w:val="0"/>
              <w:marTop w:val="0"/>
              <w:marBottom w:val="0"/>
              <w:divBdr>
                <w:top w:val="none" w:sz="0" w:space="0" w:color="auto"/>
                <w:left w:val="none" w:sz="0" w:space="0" w:color="auto"/>
                <w:bottom w:val="none" w:sz="0" w:space="0" w:color="auto"/>
                <w:right w:val="none" w:sz="0" w:space="0" w:color="auto"/>
              </w:divBdr>
            </w:div>
            <w:div w:id="1024939619">
              <w:marLeft w:val="0"/>
              <w:marRight w:val="0"/>
              <w:marTop w:val="0"/>
              <w:marBottom w:val="0"/>
              <w:divBdr>
                <w:top w:val="none" w:sz="0" w:space="0" w:color="auto"/>
                <w:left w:val="none" w:sz="0" w:space="0" w:color="auto"/>
                <w:bottom w:val="none" w:sz="0" w:space="0" w:color="auto"/>
                <w:right w:val="none" w:sz="0" w:space="0" w:color="auto"/>
              </w:divBdr>
            </w:div>
            <w:div w:id="686756377">
              <w:marLeft w:val="0"/>
              <w:marRight w:val="0"/>
              <w:marTop w:val="0"/>
              <w:marBottom w:val="0"/>
              <w:divBdr>
                <w:top w:val="none" w:sz="0" w:space="0" w:color="auto"/>
                <w:left w:val="none" w:sz="0" w:space="0" w:color="auto"/>
                <w:bottom w:val="none" w:sz="0" w:space="0" w:color="auto"/>
                <w:right w:val="none" w:sz="0" w:space="0" w:color="auto"/>
              </w:divBdr>
            </w:div>
            <w:div w:id="1279528830">
              <w:marLeft w:val="0"/>
              <w:marRight w:val="0"/>
              <w:marTop w:val="0"/>
              <w:marBottom w:val="0"/>
              <w:divBdr>
                <w:top w:val="none" w:sz="0" w:space="0" w:color="auto"/>
                <w:left w:val="none" w:sz="0" w:space="0" w:color="auto"/>
                <w:bottom w:val="none" w:sz="0" w:space="0" w:color="auto"/>
                <w:right w:val="none" w:sz="0" w:space="0" w:color="auto"/>
              </w:divBdr>
            </w:div>
            <w:div w:id="1333214198">
              <w:marLeft w:val="0"/>
              <w:marRight w:val="0"/>
              <w:marTop w:val="0"/>
              <w:marBottom w:val="0"/>
              <w:divBdr>
                <w:top w:val="none" w:sz="0" w:space="0" w:color="auto"/>
                <w:left w:val="none" w:sz="0" w:space="0" w:color="auto"/>
                <w:bottom w:val="none" w:sz="0" w:space="0" w:color="auto"/>
                <w:right w:val="none" w:sz="0" w:space="0" w:color="auto"/>
              </w:divBdr>
            </w:div>
            <w:div w:id="1669206915">
              <w:marLeft w:val="0"/>
              <w:marRight w:val="0"/>
              <w:marTop w:val="0"/>
              <w:marBottom w:val="0"/>
              <w:divBdr>
                <w:top w:val="none" w:sz="0" w:space="0" w:color="auto"/>
                <w:left w:val="none" w:sz="0" w:space="0" w:color="auto"/>
                <w:bottom w:val="none" w:sz="0" w:space="0" w:color="auto"/>
                <w:right w:val="none" w:sz="0" w:space="0" w:color="auto"/>
              </w:divBdr>
            </w:div>
            <w:div w:id="477302235">
              <w:marLeft w:val="0"/>
              <w:marRight w:val="0"/>
              <w:marTop w:val="0"/>
              <w:marBottom w:val="0"/>
              <w:divBdr>
                <w:top w:val="none" w:sz="0" w:space="0" w:color="auto"/>
                <w:left w:val="none" w:sz="0" w:space="0" w:color="auto"/>
                <w:bottom w:val="none" w:sz="0" w:space="0" w:color="auto"/>
                <w:right w:val="none" w:sz="0" w:space="0" w:color="auto"/>
              </w:divBdr>
            </w:div>
            <w:div w:id="260378478">
              <w:marLeft w:val="0"/>
              <w:marRight w:val="0"/>
              <w:marTop w:val="0"/>
              <w:marBottom w:val="0"/>
              <w:divBdr>
                <w:top w:val="none" w:sz="0" w:space="0" w:color="auto"/>
                <w:left w:val="none" w:sz="0" w:space="0" w:color="auto"/>
                <w:bottom w:val="none" w:sz="0" w:space="0" w:color="auto"/>
                <w:right w:val="none" w:sz="0" w:space="0" w:color="auto"/>
              </w:divBdr>
            </w:div>
            <w:div w:id="12728556">
              <w:marLeft w:val="0"/>
              <w:marRight w:val="0"/>
              <w:marTop w:val="0"/>
              <w:marBottom w:val="0"/>
              <w:divBdr>
                <w:top w:val="none" w:sz="0" w:space="0" w:color="auto"/>
                <w:left w:val="none" w:sz="0" w:space="0" w:color="auto"/>
                <w:bottom w:val="none" w:sz="0" w:space="0" w:color="auto"/>
                <w:right w:val="none" w:sz="0" w:space="0" w:color="auto"/>
              </w:divBdr>
            </w:div>
            <w:div w:id="1505320275">
              <w:marLeft w:val="0"/>
              <w:marRight w:val="0"/>
              <w:marTop w:val="0"/>
              <w:marBottom w:val="0"/>
              <w:divBdr>
                <w:top w:val="none" w:sz="0" w:space="0" w:color="auto"/>
                <w:left w:val="none" w:sz="0" w:space="0" w:color="auto"/>
                <w:bottom w:val="none" w:sz="0" w:space="0" w:color="auto"/>
                <w:right w:val="none" w:sz="0" w:space="0" w:color="auto"/>
              </w:divBdr>
            </w:div>
            <w:div w:id="1565751077">
              <w:marLeft w:val="0"/>
              <w:marRight w:val="0"/>
              <w:marTop w:val="0"/>
              <w:marBottom w:val="0"/>
              <w:divBdr>
                <w:top w:val="none" w:sz="0" w:space="0" w:color="auto"/>
                <w:left w:val="none" w:sz="0" w:space="0" w:color="auto"/>
                <w:bottom w:val="none" w:sz="0" w:space="0" w:color="auto"/>
                <w:right w:val="none" w:sz="0" w:space="0" w:color="auto"/>
              </w:divBdr>
            </w:div>
            <w:div w:id="1614240577">
              <w:marLeft w:val="0"/>
              <w:marRight w:val="0"/>
              <w:marTop w:val="0"/>
              <w:marBottom w:val="0"/>
              <w:divBdr>
                <w:top w:val="none" w:sz="0" w:space="0" w:color="auto"/>
                <w:left w:val="none" w:sz="0" w:space="0" w:color="auto"/>
                <w:bottom w:val="none" w:sz="0" w:space="0" w:color="auto"/>
                <w:right w:val="none" w:sz="0" w:space="0" w:color="auto"/>
              </w:divBdr>
            </w:div>
            <w:div w:id="1963461388">
              <w:marLeft w:val="0"/>
              <w:marRight w:val="0"/>
              <w:marTop w:val="0"/>
              <w:marBottom w:val="0"/>
              <w:divBdr>
                <w:top w:val="none" w:sz="0" w:space="0" w:color="auto"/>
                <w:left w:val="none" w:sz="0" w:space="0" w:color="auto"/>
                <w:bottom w:val="none" w:sz="0" w:space="0" w:color="auto"/>
                <w:right w:val="none" w:sz="0" w:space="0" w:color="auto"/>
              </w:divBdr>
            </w:div>
            <w:div w:id="1189443773">
              <w:marLeft w:val="0"/>
              <w:marRight w:val="0"/>
              <w:marTop w:val="0"/>
              <w:marBottom w:val="0"/>
              <w:divBdr>
                <w:top w:val="none" w:sz="0" w:space="0" w:color="auto"/>
                <w:left w:val="none" w:sz="0" w:space="0" w:color="auto"/>
                <w:bottom w:val="none" w:sz="0" w:space="0" w:color="auto"/>
                <w:right w:val="none" w:sz="0" w:space="0" w:color="auto"/>
              </w:divBdr>
            </w:div>
            <w:div w:id="624123800">
              <w:marLeft w:val="0"/>
              <w:marRight w:val="0"/>
              <w:marTop w:val="0"/>
              <w:marBottom w:val="0"/>
              <w:divBdr>
                <w:top w:val="none" w:sz="0" w:space="0" w:color="auto"/>
                <w:left w:val="none" w:sz="0" w:space="0" w:color="auto"/>
                <w:bottom w:val="none" w:sz="0" w:space="0" w:color="auto"/>
                <w:right w:val="none" w:sz="0" w:space="0" w:color="auto"/>
              </w:divBdr>
            </w:div>
            <w:div w:id="1859585698">
              <w:marLeft w:val="0"/>
              <w:marRight w:val="0"/>
              <w:marTop w:val="0"/>
              <w:marBottom w:val="0"/>
              <w:divBdr>
                <w:top w:val="none" w:sz="0" w:space="0" w:color="auto"/>
                <w:left w:val="none" w:sz="0" w:space="0" w:color="auto"/>
                <w:bottom w:val="none" w:sz="0" w:space="0" w:color="auto"/>
                <w:right w:val="none" w:sz="0" w:space="0" w:color="auto"/>
              </w:divBdr>
            </w:div>
            <w:div w:id="1953126069">
              <w:marLeft w:val="0"/>
              <w:marRight w:val="0"/>
              <w:marTop w:val="0"/>
              <w:marBottom w:val="0"/>
              <w:divBdr>
                <w:top w:val="none" w:sz="0" w:space="0" w:color="auto"/>
                <w:left w:val="none" w:sz="0" w:space="0" w:color="auto"/>
                <w:bottom w:val="none" w:sz="0" w:space="0" w:color="auto"/>
                <w:right w:val="none" w:sz="0" w:space="0" w:color="auto"/>
              </w:divBdr>
            </w:div>
            <w:div w:id="1898470862">
              <w:marLeft w:val="0"/>
              <w:marRight w:val="0"/>
              <w:marTop w:val="0"/>
              <w:marBottom w:val="0"/>
              <w:divBdr>
                <w:top w:val="none" w:sz="0" w:space="0" w:color="auto"/>
                <w:left w:val="none" w:sz="0" w:space="0" w:color="auto"/>
                <w:bottom w:val="none" w:sz="0" w:space="0" w:color="auto"/>
                <w:right w:val="none" w:sz="0" w:space="0" w:color="auto"/>
              </w:divBdr>
            </w:div>
            <w:div w:id="1203980795">
              <w:marLeft w:val="0"/>
              <w:marRight w:val="0"/>
              <w:marTop w:val="0"/>
              <w:marBottom w:val="0"/>
              <w:divBdr>
                <w:top w:val="none" w:sz="0" w:space="0" w:color="auto"/>
                <w:left w:val="none" w:sz="0" w:space="0" w:color="auto"/>
                <w:bottom w:val="none" w:sz="0" w:space="0" w:color="auto"/>
                <w:right w:val="none" w:sz="0" w:space="0" w:color="auto"/>
              </w:divBdr>
            </w:div>
            <w:div w:id="790586205">
              <w:marLeft w:val="0"/>
              <w:marRight w:val="0"/>
              <w:marTop w:val="0"/>
              <w:marBottom w:val="0"/>
              <w:divBdr>
                <w:top w:val="none" w:sz="0" w:space="0" w:color="auto"/>
                <w:left w:val="none" w:sz="0" w:space="0" w:color="auto"/>
                <w:bottom w:val="none" w:sz="0" w:space="0" w:color="auto"/>
                <w:right w:val="none" w:sz="0" w:space="0" w:color="auto"/>
              </w:divBdr>
            </w:div>
            <w:div w:id="456682096">
              <w:marLeft w:val="0"/>
              <w:marRight w:val="0"/>
              <w:marTop w:val="0"/>
              <w:marBottom w:val="0"/>
              <w:divBdr>
                <w:top w:val="none" w:sz="0" w:space="0" w:color="auto"/>
                <w:left w:val="none" w:sz="0" w:space="0" w:color="auto"/>
                <w:bottom w:val="none" w:sz="0" w:space="0" w:color="auto"/>
                <w:right w:val="none" w:sz="0" w:space="0" w:color="auto"/>
              </w:divBdr>
            </w:div>
            <w:div w:id="1921521176">
              <w:marLeft w:val="0"/>
              <w:marRight w:val="0"/>
              <w:marTop w:val="0"/>
              <w:marBottom w:val="0"/>
              <w:divBdr>
                <w:top w:val="none" w:sz="0" w:space="0" w:color="auto"/>
                <w:left w:val="none" w:sz="0" w:space="0" w:color="auto"/>
                <w:bottom w:val="none" w:sz="0" w:space="0" w:color="auto"/>
                <w:right w:val="none" w:sz="0" w:space="0" w:color="auto"/>
              </w:divBdr>
            </w:div>
            <w:div w:id="889653343">
              <w:marLeft w:val="0"/>
              <w:marRight w:val="0"/>
              <w:marTop w:val="0"/>
              <w:marBottom w:val="0"/>
              <w:divBdr>
                <w:top w:val="none" w:sz="0" w:space="0" w:color="auto"/>
                <w:left w:val="none" w:sz="0" w:space="0" w:color="auto"/>
                <w:bottom w:val="none" w:sz="0" w:space="0" w:color="auto"/>
                <w:right w:val="none" w:sz="0" w:space="0" w:color="auto"/>
              </w:divBdr>
            </w:div>
            <w:div w:id="875312357">
              <w:marLeft w:val="0"/>
              <w:marRight w:val="0"/>
              <w:marTop w:val="0"/>
              <w:marBottom w:val="0"/>
              <w:divBdr>
                <w:top w:val="none" w:sz="0" w:space="0" w:color="auto"/>
                <w:left w:val="none" w:sz="0" w:space="0" w:color="auto"/>
                <w:bottom w:val="none" w:sz="0" w:space="0" w:color="auto"/>
                <w:right w:val="none" w:sz="0" w:space="0" w:color="auto"/>
              </w:divBdr>
            </w:div>
            <w:div w:id="1360205894">
              <w:marLeft w:val="0"/>
              <w:marRight w:val="0"/>
              <w:marTop w:val="0"/>
              <w:marBottom w:val="0"/>
              <w:divBdr>
                <w:top w:val="none" w:sz="0" w:space="0" w:color="auto"/>
                <w:left w:val="none" w:sz="0" w:space="0" w:color="auto"/>
                <w:bottom w:val="none" w:sz="0" w:space="0" w:color="auto"/>
                <w:right w:val="none" w:sz="0" w:space="0" w:color="auto"/>
              </w:divBdr>
            </w:div>
            <w:div w:id="1341813624">
              <w:marLeft w:val="0"/>
              <w:marRight w:val="0"/>
              <w:marTop w:val="0"/>
              <w:marBottom w:val="0"/>
              <w:divBdr>
                <w:top w:val="none" w:sz="0" w:space="0" w:color="auto"/>
                <w:left w:val="none" w:sz="0" w:space="0" w:color="auto"/>
                <w:bottom w:val="none" w:sz="0" w:space="0" w:color="auto"/>
                <w:right w:val="none" w:sz="0" w:space="0" w:color="auto"/>
              </w:divBdr>
            </w:div>
            <w:div w:id="1841193331">
              <w:marLeft w:val="0"/>
              <w:marRight w:val="0"/>
              <w:marTop w:val="0"/>
              <w:marBottom w:val="0"/>
              <w:divBdr>
                <w:top w:val="none" w:sz="0" w:space="0" w:color="auto"/>
                <w:left w:val="none" w:sz="0" w:space="0" w:color="auto"/>
                <w:bottom w:val="none" w:sz="0" w:space="0" w:color="auto"/>
                <w:right w:val="none" w:sz="0" w:space="0" w:color="auto"/>
              </w:divBdr>
            </w:div>
            <w:div w:id="609363934">
              <w:marLeft w:val="0"/>
              <w:marRight w:val="0"/>
              <w:marTop w:val="0"/>
              <w:marBottom w:val="0"/>
              <w:divBdr>
                <w:top w:val="none" w:sz="0" w:space="0" w:color="auto"/>
                <w:left w:val="none" w:sz="0" w:space="0" w:color="auto"/>
                <w:bottom w:val="none" w:sz="0" w:space="0" w:color="auto"/>
                <w:right w:val="none" w:sz="0" w:space="0" w:color="auto"/>
              </w:divBdr>
            </w:div>
            <w:div w:id="1905331544">
              <w:marLeft w:val="0"/>
              <w:marRight w:val="0"/>
              <w:marTop w:val="0"/>
              <w:marBottom w:val="0"/>
              <w:divBdr>
                <w:top w:val="none" w:sz="0" w:space="0" w:color="auto"/>
                <w:left w:val="none" w:sz="0" w:space="0" w:color="auto"/>
                <w:bottom w:val="none" w:sz="0" w:space="0" w:color="auto"/>
                <w:right w:val="none" w:sz="0" w:space="0" w:color="auto"/>
              </w:divBdr>
            </w:div>
            <w:div w:id="1892689484">
              <w:marLeft w:val="0"/>
              <w:marRight w:val="0"/>
              <w:marTop w:val="0"/>
              <w:marBottom w:val="0"/>
              <w:divBdr>
                <w:top w:val="none" w:sz="0" w:space="0" w:color="auto"/>
                <w:left w:val="none" w:sz="0" w:space="0" w:color="auto"/>
                <w:bottom w:val="none" w:sz="0" w:space="0" w:color="auto"/>
                <w:right w:val="none" w:sz="0" w:space="0" w:color="auto"/>
              </w:divBdr>
            </w:div>
            <w:div w:id="1084377692">
              <w:marLeft w:val="0"/>
              <w:marRight w:val="0"/>
              <w:marTop w:val="0"/>
              <w:marBottom w:val="0"/>
              <w:divBdr>
                <w:top w:val="none" w:sz="0" w:space="0" w:color="auto"/>
                <w:left w:val="none" w:sz="0" w:space="0" w:color="auto"/>
                <w:bottom w:val="none" w:sz="0" w:space="0" w:color="auto"/>
                <w:right w:val="none" w:sz="0" w:space="0" w:color="auto"/>
              </w:divBdr>
            </w:div>
            <w:div w:id="1267421224">
              <w:marLeft w:val="0"/>
              <w:marRight w:val="0"/>
              <w:marTop w:val="0"/>
              <w:marBottom w:val="0"/>
              <w:divBdr>
                <w:top w:val="none" w:sz="0" w:space="0" w:color="auto"/>
                <w:left w:val="none" w:sz="0" w:space="0" w:color="auto"/>
                <w:bottom w:val="none" w:sz="0" w:space="0" w:color="auto"/>
                <w:right w:val="none" w:sz="0" w:space="0" w:color="auto"/>
              </w:divBdr>
            </w:div>
            <w:div w:id="1025055723">
              <w:marLeft w:val="0"/>
              <w:marRight w:val="0"/>
              <w:marTop w:val="0"/>
              <w:marBottom w:val="0"/>
              <w:divBdr>
                <w:top w:val="none" w:sz="0" w:space="0" w:color="auto"/>
                <w:left w:val="none" w:sz="0" w:space="0" w:color="auto"/>
                <w:bottom w:val="none" w:sz="0" w:space="0" w:color="auto"/>
                <w:right w:val="none" w:sz="0" w:space="0" w:color="auto"/>
              </w:divBdr>
            </w:div>
            <w:div w:id="512570021">
              <w:marLeft w:val="0"/>
              <w:marRight w:val="0"/>
              <w:marTop w:val="0"/>
              <w:marBottom w:val="0"/>
              <w:divBdr>
                <w:top w:val="none" w:sz="0" w:space="0" w:color="auto"/>
                <w:left w:val="none" w:sz="0" w:space="0" w:color="auto"/>
                <w:bottom w:val="none" w:sz="0" w:space="0" w:color="auto"/>
                <w:right w:val="none" w:sz="0" w:space="0" w:color="auto"/>
              </w:divBdr>
            </w:div>
            <w:div w:id="1958636042">
              <w:marLeft w:val="0"/>
              <w:marRight w:val="0"/>
              <w:marTop w:val="0"/>
              <w:marBottom w:val="0"/>
              <w:divBdr>
                <w:top w:val="none" w:sz="0" w:space="0" w:color="auto"/>
                <w:left w:val="none" w:sz="0" w:space="0" w:color="auto"/>
                <w:bottom w:val="none" w:sz="0" w:space="0" w:color="auto"/>
                <w:right w:val="none" w:sz="0" w:space="0" w:color="auto"/>
              </w:divBdr>
            </w:div>
            <w:div w:id="723598006">
              <w:marLeft w:val="0"/>
              <w:marRight w:val="0"/>
              <w:marTop w:val="0"/>
              <w:marBottom w:val="0"/>
              <w:divBdr>
                <w:top w:val="none" w:sz="0" w:space="0" w:color="auto"/>
                <w:left w:val="none" w:sz="0" w:space="0" w:color="auto"/>
                <w:bottom w:val="none" w:sz="0" w:space="0" w:color="auto"/>
                <w:right w:val="none" w:sz="0" w:space="0" w:color="auto"/>
              </w:divBdr>
            </w:div>
            <w:div w:id="1753312465">
              <w:marLeft w:val="0"/>
              <w:marRight w:val="0"/>
              <w:marTop w:val="0"/>
              <w:marBottom w:val="0"/>
              <w:divBdr>
                <w:top w:val="none" w:sz="0" w:space="0" w:color="auto"/>
                <w:left w:val="none" w:sz="0" w:space="0" w:color="auto"/>
                <w:bottom w:val="none" w:sz="0" w:space="0" w:color="auto"/>
                <w:right w:val="none" w:sz="0" w:space="0" w:color="auto"/>
              </w:divBdr>
            </w:div>
            <w:div w:id="977027125">
              <w:marLeft w:val="0"/>
              <w:marRight w:val="0"/>
              <w:marTop w:val="0"/>
              <w:marBottom w:val="0"/>
              <w:divBdr>
                <w:top w:val="none" w:sz="0" w:space="0" w:color="auto"/>
                <w:left w:val="none" w:sz="0" w:space="0" w:color="auto"/>
                <w:bottom w:val="none" w:sz="0" w:space="0" w:color="auto"/>
                <w:right w:val="none" w:sz="0" w:space="0" w:color="auto"/>
              </w:divBdr>
            </w:div>
            <w:div w:id="1412000501">
              <w:marLeft w:val="0"/>
              <w:marRight w:val="0"/>
              <w:marTop w:val="0"/>
              <w:marBottom w:val="0"/>
              <w:divBdr>
                <w:top w:val="none" w:sz="0" w:space="0" w:color="auto"/>
                <w:left w:val="none" w:sz="0" w:space="0" w:color="auto"/>
                <w:bottom w:val="none" w:sz="0" w:space="0" w:color="auto"/>
                <w:right w:val="none" w:sz="0" w:space="0" w:color="auto"/>
              </w:divBdr>
            </w:div>
            <w:div w:id="1414087389">
              <w:marLeft w:val="0"/>
              <w:marRight w:val="0"/>
              <w:marTop w:val="0"/>
              <w:marBottom w:val="0"/>
              <w:divBdr>
                <w:top w:val="none" w:sz="0" w:space="0" w:color="auto"/>
                <w:left w:val="none" w:sz="0" w:space="0" w:color="auto"/>
                <w:bottom w:val="none" w:sz="0" w:space="0" w:color="auto"/>
                <w:right w:val="none" w:sz="0" w:space="0" w:color="auto"/>
              </w:divBdr>
            </w:div>
            <w:div w:id="1084183563">
              <w:marLeft w:val="0"/>
              <w:marRight w:val="0"/>
              <w:marTop w:val="0"/>
              <w:marBottom w:val="0"/>
              <w:divBdr>
                <w:top w:val="none" w:sz="0" w:space="0" w:color="auto"/>
                <w:left w:val="none" w:sz="0" w:space="0" w:color="auto"/>
                <w:bottom w:val="none" w:sz="0" w:space="0" w:color="auto"/>
                <w:right w:val="none" w:sz="0" w:space="0" w:color="auto"/>
              </w:divBdr>
            </w:div>
            <w:div w:id="1449738283">
              <w:marLeft w:val="0"/>
              <w:marRight w:val="0"/>
              <w:marTop w:val="0"/>
              <w:marBottom w:val="0"/>
              <w:divBdr>
                <w:top w:val="none" w:sz="0" w:space="0" w:color="auto"/>
                <w:left w:val="none" w:sz="0" w:space="0" w:color="auto"/>
                <w:bottom w:val="none" w:sz="0" w:space="0" w:color="auto"/>
                <w:right w:val="none" w:sz="0" w:space="0" w:color="auto"/>
              </w:divBdr>
            </w:div>
            <w:div w:id="1289705700">
              <w:marLeft w:val="0"/>
              <w:marRight w:val="0"/>
              <w:marTop w:val="0"/>
              <w:marBottom w:val="0"/>
              <w:divBdr>
                <w:top w:val="none" w:sz="0" w:space="0" w:color="auto"/>
                <w:left w:val="none" w:sz="0" w:space="0" w:color="auto"/>
                <w:bottom w:val="none" w:sz="0" w:space="0" w:color="auto"/>
                <w:right w:val="none" w:sz="0" w:space="0" w:color="auto"/>
              </w:divBdr>
            </w:div>
            <w:div w:id="1195969305">
              <w:marLeft w:val="0"/>
              <w:marRight w:val="0"/>
              <w:marTop w:val="0"/>
              <w:marBottom w:val="0"/>
              <w:divBdr>
                <w:top w:val="none" w:sz="0" w:space="0" w:color="auto"/>
                <w:left w:val="none" w:sz="0" w:space="0" w:color="auto"/>
                <w:bottom w:val="none" w:sz="0" w:space="0" w:color="auto"/>
                <w:right w:val="none" w:sz="0" w:space="0" w:color="auto"/>
              </w:divBdr>
            </w:div>
            <w:div w:id="1448966623">
              <w:marLeft w:val="0"/>
              <w:marRight w:val="0"/>
              <w:marTop w:val="0"/>
              <w:marBottom w:val="0"/>
              <w:divBdr>
                <w:top w:val="none" w:sz="0" w:space="0" w:color="auto"/>
                <w:left w:val="none" w:sz="0" w:space="0" w:color="auto"/>
                <w:bottom w:val="none" w:sz="0" w:space="0" w:color="auto"/>
                <w:right w:val="none" w:sz="0" w:space="0" w:color="auto"/>
              </w:divBdr>
            </w:div>
            <w:div w:id="407772026">
              <w:marLeft w:val="0"/>
              <w:marRight w:val="0"/>
              <w:marTop w:val="0"/>
              <w:marBottom w:val="0"/>
              <w:divBdr>
                <w:top w:val="none" w:sz="0" w:space="0" w:color="auto"/>
                <w:left w:val="none" w:sz="0" w:space="0" w:color="auto"/>
                <w:bottom w:val="none" w:sz="0" w:space="0" w:color="auto"/>
                <w:right w:val="none" w:sz="0" w:space="0" w:color="auto"/>
              </w:divBdr>
            </w:div>
            <w:div w:id="911426789">
              <w:marLeft w:val="0"/>
              <w:marRight w:val="0"/>
              <w:marTop w:val="0"/>
              <w:marBottom w:val="0"/>
              <w:divBdr>
                <w:top w:val="none" w:sz="0" w:space="0" w:color="auto"/>
                <w:left w:val="none" w:sz="0" w:space="0" w:color="auto"/>
                <w:bottom w:val="none" w:sz="0" w:space="0" w:color="auto"/>
                <w:right w:val="none" w:sz="0" w:space="0" w:color="auto"/>
              </w:divBdr>
            </w:div>
            <w:div w:id="402412203">
              <w:marLeft w:val="0"/>
              <w:marRight w:val="0"/>
              <w:marTop w:val="0"/>
              <w:marBottom w:val="0"/>
              <w:divBdr>
                <w:top w:val="none" w:sz="0" w:space="0" w:color="auto"/>
                <w:left w:val="none" w:sz="0" w:space="0" w:color="auto"/>
                <w:bottom w:val="none" w:sz="0" w:space="0" w:color="auto"/>
                <w:right w:val="none" w:sz="0" w:space="0" w:color="auto"/>
              </w:divBdr>
            </w:div>
            <w:div w:id="160127506">
              <w:marLeft w:val="0"/>
              <w:marRight w:val="0"/>
              <w:marTop w:val="0"/>
              <w:marBottom w:val="0"/>
              <w:divBdr>
                <w:top w:val="none" w:sz="0" w:space="0" w:color="auto"/>
                <w:left w:val="none" w:sz="0" w:space="0" w:color="auto"/>
                <w:bottom w:val="none" w:sz="0" w:space="0" w:color="auto"/>
                <w:right w:val="none" w:sz="0" w:space="0" w:color="auto"/>
              </w:divBdr>
            </w:div>
            <w:div w:id="96676755">
              <w:marLeft w:val="0"/>
              <w:marRight w:val="0"/>
              <w:marTop w:val="0"/>
              <w:marBottom w:val="0"/>
              <w:divBdr>
                <w:top w:val="none" w:sz="0" w:space="0" w:color="auto"/>
                <w:left w:val="none" w:sz="0" w:space="0" w:color="auto"/>
                <w:bottom w:val="none" w:sz="0" w:space="0" w:color="auto"/>
                <w:right w:val="none" w:sz="0" w:space="0" w:color="auto"/>
              </w:divBdr>
            </w:div>
            <w:div w:id="850099248">
              <w:marLeft w:val="0"/>
              <w:marRight w:val="0"/>
              <w:marTop w:val="0"/>
              <w:marBottom w:val="0"/>
              <w:divBdr>
                <w:top w:val="none" w:sz="0" w:space="0" w:color="auto"/>
                <w:left w:val="none" w:sz="0" w:space="0" w:color="auto"/>
                <w:bottom w:val="none" w:sz="0" w:space="0" w:color="auto"/>
                <w:right w:val="none" w:sz="0" w:space="0" w:color="auto"/>
              </w:divBdr>
            </w:div>
            <w:div w:id="1867209755">
              <w:marLeft w:val="0"/>
              <w:marRight w:val="0"/>
              <w:marTop w:val="0"/>
              <w:marBottom w:val="0"/>
              <w:divBdr>
                <w:top w:val="none" w:sz="0" w:space="0" w:color="auto"/>
                <w:left w:val="none" w:sz="0" w:space="0" w:color="auto"/>
                <w:bottom w:val="none" w:sz="0" w:space="0" w:color="auto"/>
                <w:right w:val="none" w:sz="0" w:space="0" w:color="auto"/>
              </w:divBdr>
            </w:div>
            <w:div w:id="272172514">
              <w:marLeft w:val="0"/>
              <w:marRight w:val="0"/>
              <w:marTop w:val="0"/>
              <w:marBottom w:val="0"/>
              <w:divBdr>
                <w:top w:val="none" w:sz="0" w:space="0" w:color="auto"/>
                <w:left w:val="none" w:sz="0" w:space="0" w:color="auto"/>
                <w:bottom w:val="none" w:sz="0" w:space="0" w:color="auto"/>
                <w:right w:val="none" w:sz="0" w:space="0" w:color="auto"/>
              </w:divBdr>
            </w:div>
            <w:div w:id="879974843">
              <w:marLeft w:val="0"/>
              <w:marRight w:val="0"/>
              <w:marTop w:val="0"/>
              <w:marBottom w:val="0"/>
              <w:divBdr>
                <w:top w:val="none" w:sz="0" w:space="0" w:color="auto"/>
                <w:left w:val="none" w:sz="0" w:space="0" w:color="auto"/>
                <w:bottom w:val="none" w:sz="0" w:space="0" w:color="auto"/>
                <w:right w:val="none" w:sz="0" w:space="0" w:color="auto"/>
              </w:divBdr>
            </w:div>
            <w:div w:id="2045396471">
              <w:marLeft w:val="0"/>
              <w:marRight w:val="0"/>
              <w:marTop w:val="0"/>
              <w:marBottom w:val="0"/>
              <w:divBdr>
                <w:top w:val="none" w:sz="0" w:space="0" w:color="auto"/>
                <w:left w:val="none" w:sz="0" w:space="0" w:color="auto"/>
                <w:bottom w:val="none" w:sz="0" w:space="0" w:color="auto"/>
                <w:right w:val="none" w:sz="0" w:space="0" w:color="auto"/>
              </w:divBdr>
            </w:div>
            <w:div w:id="544949625">
              <w:marLeft w:val="0"/>
              <w:marRight w:val="0"/>
              <w:marTop w:val="0"/>
              <w:marBottom w:val="0"/>
              <w:divBdr>
                <w:top w:val="none" w:sz="0" w:space="0" w:color="auto"/>
                <w:left w:val="none" w:sz="0" w:space="0" w:color="auto"/>
                <w:bottom w:val="none" w:sz="0" w:space="0" w:color="auto"/>
                <w:right w:val="none" w:sz="0" w:space="0" w:color="auto"/>
              </w:divBdr>
            </w:div>
            <w:div w:id="1043945490">
              <w:marLeft w:val="0"/>
              <w:marRight w:val="0"/>
              <w:marTop w:val="0"/>
              <w:marBottom w:val="0"/>
              <w:divBdr>
                <w:top w:val="none" w:sz="0" w:space="0" w:color="auto"/>
                <w:left w:val="none" w:sz="0" w:space="0" w:color="auto"/>
                <w:bottom w:val="none" w:sz="0" w:space="0" w:color="auto"/>
                <w:right w:val="none" w:sz="0" w:space="0" w:color="auto"/>
              </w:divBdr>
            </w:div>
            <w:div w:id="1564094786">
              <w:marLeft w:val="0"/>
              <w:marRight w:val="0"/>
              <w:marTop w:val="0"/>
              <w:marBottom w:val="0"/>
              <w:divBdr>
                <w:top w:val="none" w:sz="0" w:space="0" w:color="auto"/>
                <w:left w:val="none" w:sz="0" w:space="0" w:color="auto"/>
                <w:bottom w:val="none" w:sz="0" w:space="0" w:color="auto"/>
                <w:right w:val="none" w:sz="0" w:space="0" w:color="auto"/>
              </w:divBdr>
            </w:div>
            <w:div w:id="1500270798">
              <w:marLeft w:val="0"/>
              <w:marRight w:val="0"/>
              <w:marTop w:val="0"/>
              <w:marBottom w:val="0"/>
              <w:divBdr>
                <w:top w:val="none" w:sz="0" w:space="0" w:color="auto"/>
                <w:left w:val="none" w:sz="0" w:space="0" w:color="auto"/>
                <w:bottom w:val="none" w:sz="0" w:space="0" w:color="auto"/>
                <w:right w:val="none" w:sz="0" w:space="0" w:color="auto"/>
              </w:divBdr>
            </w:div>
            <w:div w:id="2118325342">
              <w:marLeft w:val="0"/>
              <w:marRight w:val="0"/>
              <w:marTop w:val="0"/>
              <w:marBottom w:val="0"/>
              <w:divBdr>
                <w:top w:val="none" w:sz="0" w:space="0" w:color="auto"/>
                <w:left w:val="none" w:sz="0" w:space="0" w:color="auto"/>
                <w:bottom w:val="none" w:sz="0" w:space="0" w:color="auto"/>
                <w:right w:val="none" w:sz="0" w:space="0" w:color="auto"/>
              </w:divBdr>
            </w:div>
            <w:div w:id="1857692665">
              <w:marLeft w:val="0"/>
              <w:marRight w:val="0"/>
              <w:marTop w:val="0"/>
              <w:marBottom w:val="0"/>
              <w:divBdr>
                <w:top w:val="none" w:sz="0" w:space="0" w:color="auto"/>
                <w:left w:val="none" w:sz="0" w:space="0" w:color="auto"/>
                <w:bottom w:val="none" w:sz="0" w:space="0" w:color="auto"/>
                <w:right w:val="none" w:sz="0" w:space="0" w:color="auto"/>
              </w:divBdr>
            </w:div>
            <w:div w:id="757020932">
              <w:marLeft w:val="0"/>
              <w:marRight w:val="0"/>
              <w:marTop w:val="0"/>
              <w:marBottom w:val="0"/>
              <w:divBdr>
                <w:top w:val="none" w:sz="0" w:space="0" w:color="auto"/>
                <w:left w:val="none" w:sz="0" w:space="0" w:color="auto"/>
                <w:bottom w:val="none" w:sz="0" w:space="0" w:color="auto"/>
                <w:right w:val="none" w:sz="0" w:space="0" w:color="auto"/>
              </w:divBdr>
            </w:div>
            <w:div w:id="1871184100">
              <w:marLeft w:val="0"/>
              <w:marRight w:val="0"/>
              <w:marTop w:val="0"/>
              <w:marBottom w:val="0"/>
              <w:divBdr>
                <w:top w:val="none" w:sz="0" w:space="0" w:color="auto"/>
                <w:left w:val="none" w:sz="0" w:space="0" w:color="auto"/>
                <w:bottom w:val="none" w:sz="0" w:space="0" w:color="auto"/>
                <w:right w:val="none" w:sz="0" w:space="0" w:color="auto"/>
              </w:divBdr>
            </w:div>
            <w:div w:id="804277187">
              <w:marLeft w:val="0"/>
              <w:marRight w:val="0"/>
              <w:marTop w:val="0"/>
              <w:marBottom w:val="0"/>
              <w:divBdr>
                <w:top w:val="none" w:sz="0" w:space="0" w:color="auto"/>
                <w:left w:val="none" w:sz="0" w:space="0" w:color="auto"/>
                <w:bottom w:val="none" w:sz="0" w:space="0" w:color="auto"/>
                <w:right w:val="none" w:sz="0" w:space="0" w:color="auto"/>
              </w:divBdr>
            </w:div>
            <w:div w:id="185219856">
              <w:marLeft w:val="0"/>
              <w:marRight w:val="0"/>
              <w:marTop w:val="0"/>
              <w:marBottom w:val="0"/>
              <w:divBdr>
                <w:top w:val="none" w:sz="0" w:space="0" w:color="auto"/>
                <w:left w:val="none" w:sz="0" w:space="0" w:color="auto"/>
                <w:bottom w:val="none" w:sz="0" w:space="0" w:color="auto"/>
                <w:right w:val="none" w:sz="0" w:space="0" w:color="auto"/>
              </w:divBdr>
            </w:div>
            <w:div w:id="2360563">
              <w:marLeft w:val="0"/>
              <w:marRight w:val="0"/>
              <w:marTop w:val="0"/>
              <w:marBottom w:val="0"/>
              <w:divBdr>
                <w:top w:val="none" w:sz="0" w:space="0" w:color="auto"/>
                <w:left w:val="none" w:sz="0" w:space="0" w:color="auto"/>
                <w:bottom w:val="none" w:sz="0" w:space="0" w:color="auto"/>
                <w:right w:val="none" w:sz="0" w:space="0" w:color="auto"/>
              </w:divBdr>
            </w:div>
            <w:div w:id="1503660116">
              <w:marLeft w:val="0"/>
              <w:marRight w:val="0"/>
              <w:marTop w:val="0"/>
              <w:marBottom w:val="0"/>
              <w:divBdr>
                <w:top w:val="none" w:sz="0" w:space="0" w:color="auto"/>
                <w:left w:val="none" w:sz="0" w:space="0" w:color="auto"/>
                <w:bottom w:val="none" w:sz="0" w:space="0" w:color="auto"/>
                <w:right w:val="none" w:sz="0" w:space="0" w:color="auto"/>
              </w:divBdr>
            </w:div>
            <w:div w:id="2087535046">
              <w:marLeft w:val="0"/>
              <w:marRight w:val="0"/>
              <w:marTop w:val="0"/>
              <w:marBottom w:val="0"/>
              <w:divBdr>
                <w:top w:val="none" w:sz="0" w:space="0" w:color="auto"/>
                <w:left w:val="none" w:sz="0" w:space="0" w:color="auto"/>
                <w:bottom w:val="none" w:sz="0" w:space="0" w:color="auto"/>
                <w:right w:val="none" w:sz="0" w:space="0" w:color="auto"/>
              </w:divBdr>
            </w:div>
            <w:div w:id="1711414885">
              <w:marLeft w:val="0"/>
              <w:marRight w:val="0"/>
              <w:marTop w:val="0"/>
              <w:marBottom w:val="0"/>
              <w:divBdr>
                <w:top w:val="none" w:sz="0" w:space="0" w:color="auto"/>
                <w:left w:val="none" w:sz="0" w:space="0" w:color="auto"/>
                <w:bottom w:val="none" w:sz="0" w:space="0" w:color="auto"/>
                <w:right w:val="none" w:sz="0" w:space="0" w:color="auto"/>
              </w:divBdr>
            </w:div>
            <w:div w:id="113065468">
              <w:marLeft w:val="0"/>
              <w:marRight w:val="0"/>
              <w:marTop w:val="0"/>
              <w:marBottom w:val="0"/>
              <w:divBdr>
                <w:top w:val="none" w:sz="0" w:space="0" w:color="auto"/>
                <w:left w:val="none" w:sz="0" w:space="0" w:color="auto"/>
                <w:bottom w:val="none" w:sz="0" w:space="0" w:color="auto"/>
                <w:right w:val="none" w:sz="0" w:space="0" w:color="auto"/>
              </w:divBdr>
            </w:div>
            <w:div w:id="2008551914">
              <w:marLeft w:val="0"/>
              <w:marRight w:val="0"/>
              <w:marTop w:val="0"/>
              <w:marBottom w:val="0"/>
              <w:divBdr>
                <w:top w:val="none" w:sz="0" w:space="0" w:color="auto"/>
                <w:left w:val="none" w:sz="0" w:space="0" w:color="auto"/>
                <w:bottom w:val="none" w:sz="0" w:space="0" w:color="auto"/>
                <w:right w:val="none" w:sz="0" w:space="0" w:color="auto"/>
              </w:divBdr>
            </w:div>
            <w:div w:id="1293556240">
              <w:marLeft w:val="0"/>
              <w:marRight w:val="0"/>
              <w:marTop w:val="0"/>
              <w:marBottom w:val="0"/>
              <w:divBdr>
                <w:top w:val="none" w:sz="0" w:space="0" w:color="auto"/>
                <w:left w:val="none" w:sz="0" w:space="0" w:color="auto"/>
                <w:bottom w:val="none" w:sz="0" w:space="0" w:color="auto"/>
                <w:right w:val="none" w:sz="0" w:space="0" w:color="auto"/>
              </w:divBdr>
            </w:div>
            <w:div w:id="1875148125">
              <w:marLeft w:val="0"/>
              <w:marRight w:val="0"/>
              <w:marTop w:val="0"/>
              <w:marBottom w:val="0"/>
              <w:divBdr>
                <w:top w:val="none" w:sz="0" w:space="0" w:color="auto"/>
                <w:left w:val="none" w:sz="0" w:space="0" w:color="auto"/>
                <w:bottom w:val="none" w:sz="0" w:space="0" w:color="auto"/>
                <w:right w:val="none" w:sz="0" w:space="0" w:color="auto"/>
              </w:divBdr>
            </w:div>
            <w:div w:id="61488082">
              <w:marLeft w:val="0"/>
              <w:marRight w:val="0"/>
              <w:marTop w:val="0"/>
              <w:marBottom w:val="0"/>
              <w:divBdr>
                <w:top w:val="none" w:sz="0" w:space="0" w:color="auto"/>
                <w:left w:val="none" w:sz="0" w:space="0" w:color="auto"/>
                <w:bottom w:val="none" w:sz="0" w:space="0" w:color="auto"/>
                <w:right w:val="none" w:sz="0" w:space="0" w:color="auto"/>
              </w:divBdr>
            </w:div>
            <w:div w:id="142048759">
              <w:marLeft w:val="0"/>
              <w:marRight w:val="0"/>
              <w:marTop w:val="0"/>
              <w:marBottom w:val="0"/>
              <w:divBdr>
                <w:top w:val="none" w:sz="0" w:space="0" w:color="auto"/>
                <w:left w:val="none" w:sz="0" w:space="0" w:color="auto"/>
                <w:bottom w:val="none" w:sz="0" w:space="0" w:color="auto"/>
                <w:right w:val="none" w:sz="0" w:space="0" w:color="auto"/>
              </w:divBdr>
            </w:div>
            <w:div w:id="569272637">
              <w:marLeft w:val="0"/>
              <w:marRight w:val="0"/>
              <w:marTop w:val="0"/>
              <w:marBottom w:val="0"/>
              <w:divBdr>
                <w:top w:val="none" w:sz="0" w:space="0" w:color="auto"/>
                <w:left w:val="none" w:sz="0" w:space="0" w:color="auto"/>
                <w:bottom w:val="none" w:sz="0" w:space="0" w:color="auto"/>
                <w:right w:val="none" w:sz="0" w:space="0" w:color="auto"/>
              </w:divBdr>
            </w:div>
            <w:div w:id="1638026589">
              <w:marLeft w:val="0"/>
              <w:marRight w:val="0"/>
              <w:marTop w:val="0"/>
              <w:marBottom w:val="0"/>
              <w:divBdr>
                <w:top w:val="none" w:sz="0" w:space="0" w:color="auto"/>
                <w:left w:val="none" w:sz="0" w:space="0" w:color="auto"/>
                <w:bottom w:val="none" w:sz="0" w:space="0" w:color="auto"/>
                <w:right w:val="none" w:sz="0" w:space="0" w:color="auto"/>
              </w:divBdr>
            </w:div>
            <w:div w:id="260263991">
              <w:marLeft w:val="0"/>
              <w:marRight w:val="0"/>
              <w:marTop w:val="0"/>
              <w:marBottom w:val="0"/>
              <w:divBdr>
                <w:top w:val="none" w:sz="0" w:space="0" w:color="auto"/>
                <w:left w:val="none" w:sz="0" w:space="0" w:color="auto"/>
                <w:bottom w:val="none" w:sz="0" w:space="0" w:color="auto"/>
                <w:right w:val="none" w:sz="0" w:space="0" w:color="auto"/>
              </w:divBdr>
            </w:div>
            <w:div w:id="2098206071">
              <w:marLeft w:val="0"/>
              <w:marRight w:val="0"/>
              <w:marTop w:val="0"/>
              <w:marBottom w:val="0"/>
              <w:divBdr>
                <w:top w:val="none" w:sz="0" w:space="0" w:color="auto"/>
                <w:left w:val="none" w:sz="0" w:space="0" w:color="auto"/>
                <w:bottom w:val="none" w:sz="0" w:space="0" w:color="auto"/>
                <w:right w:val="none" w:sz="0" w:space="0" w:color="auto"/>
              </w:divBdr>
            </w:div>
            <w:div w:id="207688804">
              <w:marLeft w:val="0"/>
              <w:marRight w:val="0"/>
              <w:marTop w:val="0"/>
              <w:marBottom w:val="0"/>
              <w:divBdr>
                <w:top w:val="none" w:sz="0" w:space="0" w:color="auto"/>
                <w:left w:val="none" w:sz="0" w:space="0" w:color="auto"/>
                <w:bottom w:val="none" w:sz="0" w:space="0" w:color="auto"/>
                <w:right w:val="none" w:sz="0" w:space="0" w:color="auto"/>
              </w:divBdr>
            </w:div>
            <w:div w:id="1264454770">
              <w:marLeft w:val="0"/>
              <w:marRight w:val="0"/>
              <w:marTop w:val="0"/>
              <w:marBottom w:val="0"/>
              <w:divBdr>
                <w:top w:val="none" w:sz="0" w:space="0" w:color="auto"/>
                <w:left w:val="none" w:sz="0" w:space="0" w:color="auto"/>
                <w:bottom w:val="none" w:sz="0" w:space="0" w:color="auto"/>
                <w:right w:val="none" w:sz="0" w:space="0" w:color="auto"/>
              </w:divBdr>
            </w:div>
            <w:div w:id="14041954">
              <w:marLeft w:val="0"/>
              <w:marRight w:val="0"/>
              <w:marTop w:val="0"/>
              <w:marBottom w:val="0"/>
              <w:divBdr>
                <w:top w:val="none" w:sz="0" w:space="0" w:color="auto"/>
                <w:left w:val="none" w:sz="0" w:space="0" w:color="auto"/>
                <w:bottom w:val="none" w:sz="0" w:space="0" w:color="auto"/>
                <w:right w:val="none" w:sz="0" w:space="0" w:color="auto"/>
              </w:divBdr>
            </w:div>
            <w:div w:id="651179072">
              <w:marLeft w:val="0"/>
              <w:marRight w:val="0"/>
              <w:marTop w:val="0"/>
              <w:marBottom w:val="0"/>
              <w:divBdr>
                <w:top w:val="none" w:sz="0" w:space="0" w:color="auto"/>
                <w:left w:val="none" w:sz="0" w:space="0" w:color="auto"/>
                <w:bottom w:val="none" w:sz="0" w:space="0" w:color="auto"/>
                <w:right w:val="none" w:sz="0" w:space="0" w:color="auto"/>
              </w:divBdr>
            </w:div>
            <w:div w:id="499276450">
              <w:marLeft w:val="0"/>
              <w:marRight w:val="0"/>
              <w:marTop w:val="0"/>
              <w:marBottom w:val="0"/>
              <w:divBdr>
                <w:top w:val="none" w:sz="0" w:space="0" w:color="auto"/>
                <w:left w:val="none" w:sz="0" w:space="0" w:color="auto"/>
                <w:bottom w:val="none" w:sz="0" w:space="0" w:color="auto"/>
                <w:right w:val="none" w:sz="0" w:space="0" w:color="auto"/>
              </w:divBdr>
            </w:div>
            <w:div w:id="455107147">
              <w:marLeft w:val="0"/>
              <w:marRight w:val="0"/>
              <w:marTop w:val="0"/>
              <w:marBottom w:val="0"/>
              <w:divBdr>
                <w:top w:val="none" w:sz="0" w:space="0" w:color="auto"/>
                <w:left w:val="none" w:sz="0" w:space="0" w:color="auto"/>
                <w:bottom w:val="none" w:sz="0" w:space="0" w:color="auto"/>
                <w:right w:val="none" w:sz="0" w:space="0" w:color="auto"/>
              </w:divBdr>
            </w:div>
            <w:div w:id="1991665971">
              <w:marLeft w:val="0"/>
              <w:marRight w:val="0"/>
              <w:marTop w:val="0"/>
              <w:marBottom w:val="0"/>
              <w:divBdr>
                <w:top w:val="none" w:sz="0" w:space="0" w:color="auto"/>
                <w:left w:val="none" w:sz="0" w:space="0" w:color="auto"/>
                <w:bottom w:val="none" w:sz="0" w:space="0" w:color="auto"/>
                <w:right w:val="none" w:sz="0" w:space="0" w:color="auto"/>
              </w:divBdr>
            </w:div>
            <w:div w:id="1669408818">
              <w:marLeft w:val="0"/>
              <w:marRight w:val="0"/>
              <w:marTop w:val="0"/>
              <w:marBottom w:val="0"/>
              <w:divBdr>
                <w:top w:val="none" w:sz="0" w:space="0" w:color="auto"/>
                <w:left w:val="none" w:sz="0" w:space="0" w:color="auto"/>
                <w:bottom w:val="none" w:sz="0" w:space="0" w:color="auto"/>
                <w:right w:val="none" w:sz="0" w:space="0" w:color="auto"/>
              </w:divBdr>
            </w:div>
            <w:div w:id="283462436">
              <w:marLeft w:val="0"/>
              <w:marRight w:val="0"/>
              <w:marTop w:val="0"/>
              <w:marBottom w:val="0"/>
              <w:divBdr>
                <w:top w:val="none" w:sz="0" w:space="0" w:color="auto"/>
                <w:left w:val="none" w:sz="0" w:space="0" w:color="auto"/>
                <w:bottom w:val="none" w:sz="0" w:space="0" w:color="auto"/>
                <w:right w:val="none" w:sz="0" w:space="0" w:color="auto"/>
              </w:divBdr>
            </w:div>
            <w:div w:id="1156263419">
              <w:marLeft w:val="0"/>
              <w:marRight w:val="0"/>
              <w:marTop w:val="0"/>
              <w:marBottom w:val="0"/>
              <w:divBdr>
                <w:top w:val="none" w:sz="0" w:space="0" w:color="auto"/>
                <w:left w:val="none" w:sz="0" w:space="0" w:color="auto"/>
                <w:bottom w:val="none" w:sz="0" w:space="0" w:color="auto"/>
                <w:right w:val="none" w:sz="0" w:space="0" w:color="auto"/>
              </w:divBdr>
            </w:div>
            <w:div w:id="69082674">
              <w:marLeft w:val="0"/>
              <w:marRight w:val="0"/>
              <w:marTop w:val="0"/>
              <w:marBottom w:val="0"/>
              <w:divBdr>
                <w:top w:val="none" w:sz="0" w:space="0" w:color="auto"/>
                <w:left w:val="none" w:sz="0" w:space="0" w:color="auto"/>
                <w:bottom w:val="none" w:sz="0" w:space="0" w:color="auto"/>
                <w:right w:val="none" w:sz="0" w:space="0" w:color="auto"/>
              </w:divBdr>
            </w:div>
            <w:div w:id="1667173124">
              <w:marLeft w:val="0"/>
              <w:marRight w:val="0"/>
              <w:marTop w:val="0"/>
              <w:marBottom w:val="0"/>
              <w:divBdr>
                <w:top w:val="none" w:sz="0" w:space="0" w:color="auto"/>
                <w:left w:val="none" w:sz="0" w:space="0" w:color="auto"/>
                <w:bottom w:val="none" w:sz="0" w:space="0" w:color="auto"/>
                <w:right w:val="none" w:sz="0" w:space="0" w:color="auto"/>
              </w:divBdr>
            </w:div>
            <w:div w:id="888301116">
              <w:marLeft w:val="0"/>
              <w:marRight w:val="0"/>
              <w:marTop w:val="0"/>
              <w:marBottom w:val="0"/>
              <w:divBdr>
                <w:top w:val="none" w:sz="0" w:space="0" w:color="auto"/>
                <w:left w:val="none" w:sz="0" w:space="0" w:color="auto"/>
                <w:bottom w:val="none" w:sz="0" w:space="0" w:color="auto"/>
                <w:right w:val="none" w:sz="0" w:space="0" w:color="auto"/>
              </w:divBdr>
            </w:div>
            <w:div w:id="737826573">
              <w:marLeft w:val="0"/>
              <w:marRight w:val="0"/>
              <w:marTop w:val="0"/>
              <w:marBottom w:val="0"/>
              <w:divBdr>
                <w:top w:val="none" w:sz="0" w:space="0" w:color="auto"/>
                <w:left w:val="none" w:sz="0" w:space="0" w:color="auto"/>
                <w:bottom w:val="none" w:sz="0" w:space="0" w:color="auto"/>
                <w:right w:val="none" w:sz="0" w:space="0" w:color="auto"/>
              </w:divBdr>
            </w:div>
            <w:div w:id="949976162">
              <w:marLeft w:val="0"/>
              <w:marRight w:val="0"/>
              <w:marTop w:val="0"/>
              <w:marBottom w:val="0"/>
              <w:divBdr>
                <w:top w:val="none" w:sz="0" w:space="0" w:color="auto"/>
                <w:left w:val="none" w:sz="0" w:space="0" w:color="auto"/>
                <w:bottom w:val="none" w:sz="0" w:space="0" w:color="auto"/>
                <w:right w:val="none" w:sz="0" w:space="0" w:color="auto"/>
              </w:divBdr>
            </w:div>
            <w:div w:id="1672365553">
              <w:marLeft w:val="0"/>
              <w:marRight w:val="0"/>
              <w:marTop w:val="0"/>
              <w:marBottom w:val="0"/>
              <w:divBdr>
                <w:top w:val="none" w:sz="0" w:space="0" w:color="auto"/>
                <w:left w:val="none" w:sz="0" w:space="0" w:color="auto"/>
                <w:bottom w:val="none" w:sz="0" w:space="0" w:color="auto"/>
                <w:right w:val="none" w:sz="0" w:space="0" w:color="auto"/>
              </w:divBdr>
            </w:div>
            <w:div w:id="1362514741">
              <w:marLeft w:val="0"/>
              <w:marRight w:val="0"/>
              <w:marTop w:val="0"/>
              <w:marBottom w:val="0"/>
              <w:divBdr>
                <w:top w:val="none" w:sz="0" w:space="0" w:color="auto"/>
                <w:left w:val="none" w:sz="0" w:space="0" w:color="auto"/>
                <w:bottom w:val="none" w:sz="0" w:space="0" w:color="auto"/>
                <w:right w:val="none" w:sz="0" w:space="0" w:color="auto"/>
              </w:divBdr>
            </w:div>
            <w:div w:id="1137600372">
              <w:marLeft w:val="0"/>
              <w:marRight w:val="0"/>
              <w:marTop w:val="0"/>
              <w:marBottom w:val="0"/>
              <w:divBdr>
                <w:top w:val="none" w:sz="0" w:space="0" w:color="auto"/>
                <w:left w:val="none" w:sz="0" w:space="0" w:color="auto"/>
                <w:bottom w:val="none" w:sz="0" w:space="0" w:color="auto"/>
                <w:right w:val="none" w:sz="0" w:space="0" w:color="auto"/>
              </w:divBdr>
            </w:div>
            <w:div w:id="1824158559">
              <w:marLeft w:val="0"/>
              <w:marRight w:val="0"/>
              <w:marTop w:val="0"/>
              <w:marBottom w:val="0"/>
              <w:divBdr>
                <w:top w:val="none" w:sz="0" w:space="0" w:color="auto"/>
                <w:left w:val="none" w:sz="0" w:space="0" w:color="auto"/>
                <w:bottom w:val="none" w:sz="0" w:space="0" w:color="auto"/>
                <w:right w:val="none" w:sz="0" w:space="0" w:color="auto"/>
              </w:divBdr>
            </w:div>
            <w:div w:id="1075207611">
              <w:marLeft w:val="0"/>
              <w:marRight w:val="0"/>
              <w:marTop w:val="0"/>
              <w:marBottom w:val="0"/>
              <w:divBdr>
                <w:top w:val="none" w:sz="0" w:space="0" w:color="auto"/>
                <w:left w:val="none" w:sz="0" w:space="0" w:color="auto"/>
                <w:bottom w:val="none" w:sz="0" w:space="0" w:color="auto"/>
                <w:right w:val="none" w:sz="0" w:space="0" w:color="auto"/>
              </w:divBdr>
            </w:div>
            <w:div w:id="1881626868">
              <w:marLeft w:val="0"/>
              <w:marRight w:val="0"/>
              <w:marTop w:val="0"/>
              <w:marBottom w:val="0"/>
              <w:divBdr>
                <w:top w:val="none" w:sz="0" w:space="0" w:color="auto"/>
                <w:left w:val="none" w:sz="0" w:space="0" w:color="auto"/>
                <w:bottom w:val="none" w:sz="0" w:space="0" w:color="auto"/>
                <w:right w:val="none" w:sz="0" w:space="0" w:color="auto"/>
              </w:divBdr>
            </w:div>
            <w:div w:id="903639271">
              <w:marLeft w:val="0"/>
              <w:marRight w:val="0"/>
              <w:marTop w:val="0"/>
              <w:marBottom w:val="0"/>
              <w:divBdr>
                <w:top w:val="none" w:sz="0" w:space="0" w:color="auto"/>
                <w:left w:val="none" w:sz="0" w:space="0" w:color="auto"/>
                <w:bottom w:val="none" w:sz="0" w:space="0" w:color="auto"/>
                <w:right w:val="none" w:sz="0" w:space="0" w:color="auto"/>
              </w:divBdr>
            </w:div>
            <w:div w:id="1733455894">
              <w:marLeft w:val="0"/>
              <w:marRight w:val="0"/>
              <w:marTop w:val="0"/>
              <w:marBottom w:val="0"/>
              <w:divBdr>
                <w:top w:val="none" w:sz="0" w:space="0" w:color="auto"/>
                <w:left w:val="none" w:sz="0" w:space="0" w:color="auto"/>
                <w:bottom w:val="none" w:sz="0" w:space="0" w:color="auto"/>
                <w:right w:val="none" w:sz="0" w:space="0" w:color="auto"/>
              </w:divBdr>
            </w:div>
            <w:div w:id="729158457">
              <w:marLeft w:val="0"/>
              <w:marRight w:val="0"/>
              <w:marTop w:val="0"/>
              <w:marBottom w:val="0"/>
              <w:divBdr>
                <w:top w:val="none" w:sz="0" w:space="0" w:color="auto"/>
                <w:left w:val="none" w:sz="0" w:space="0" w:color="auto"/>
                <w:bottom w:val="none" w:sz="0" w:space="0" w:color="auto"/>
                <w:right w:val="none" w:sz="0" w:space="0" w:color="auto"/>
              </w:divBdr>
            </w:div>
            <w:div w:id="251091593">
              <w:marLeft w:val="0"/>
              <w:marRight w:val="0"/>
              <w:marTop w:val="0"/>
              <w:marBottom w:val="0"/>
              <w:divBdr>
                <w:top w:val="none" w:sz="0" w:space="0" w:color="auto"/>
                <w:left w:val="none" w:sz="0" w:space="0" w:color="auto"/>
                <w:bottom w:val="none" w:sz="0" w:space="0" w:color="auto"/>
                <w:right w:val="none" w:sz="0" w:space="0" w:color="auto"/>
              </w:divBdr>
            </w:div>
            <w:div w:id="1649508160">
              <w:marLeft w:val="0"/>
              <w:marRight w:val="0"/>
              <w:marTop w:val="0"/>
              <w:marBottom w:val="0"/>
              <w:divBdr>
                <w:top w:val="none" w:sz="0" w:space="0" w:color="auto"/>
                <w:left w:val="none" w:sz="0" w:space="0" w:color="auto"/>
                <w:bottom w:val="none" w:sz="0" w:space="0" w:color="auto"/>
                <w:right w:val="none" w:sz="0" w:space="0" w:color="auto"/>
              </w:divBdr>
            </w:div>
            <w:div w:id="2029286595">
              <w:marLeft w:val="0"/>
              <w:marRight w:val="0"/>
              <w:marTop w:val="0"/>
              <w:marBottom w:val="0"/>
              <w:divBdr>
                <w:top w:val="none" w:sz="0" w:space="0" w:color="auto"/>
                <w:left w:val="none" w:sz="0" w:space="0" w:color="auto"/>
                <w:bottom w:val="none" w:sz="0" w:space="0" w:color="auto"/>
                <w:right w:val="none" w:sz="0" w:space="0" w:color="auto"/>
              </w:divBdr>
            </w:div>
            <w:div w:id="102969051">
              <w:marLeft w:val="0"/>
              <w:marRight w:val="0"/>
              <w:marTop w:val="0"/>
              <w:marBottom w:val="0"/>
              <w:divBdr>
                <w:top w:val="none" w:sz="0" w:space="0" w:color="auto"/>
                <w:left w:val="none" w:sz="0" w:space="0" w:color="auto"/>
                <w:bottom w:val="none" w:sz="0" w:space="0" w:color="auto"/>
                <w:right w:val="none" w:sz="0" w:space="0" w:color="auto"/>
              </w:divBdr>
            </w:div>
            <w:div w:id="355153068">
              <w:marLeft w:val="0"/>
              <w:marRight w:val="0"/>
              <w:marTop w:val="0"/>
              <w:marBottom w:val="0"/>
              <w:divBdr>
                <w:top w:val="none" w:sz="0" w:space="0" w:color="auto"/>
                <w:left w:val="none" w:sz="0" w:space="0" w:color="auto"/>
                <w:bottom w:val="none" w:sz="0" w:space="0" w:color="auto"/>
                <w:right w:val="none" w:sz="0" w:space="0" w:color="auto"/>
              </w:divBdr>
            </w:div>
            <w:div w:id="1213424459">
              <w:marLeft w:val="0"/>
              <w:marRight w:val="0"/>
              <w:marTop w:val="0"/>
              <w:marBottom w:val="0"/>
              <w:divBdr>
                <w:top w:val="none" w:sz="0" w:space="0" w:color="auto"/>
                <w:left w:val="none" w:sz="0" w:space="0" w:color="auto"/>
                <w:bottom w:val="none" w:sz="0" w:space="0" w:color="auto"/>
                <w:right w:val="none" w:sz="0" w:space="0" w:color="auto"/>
              </w:divBdr>
            </w:div>
            <w:div w:id="1628663229">
              <w:marLeft w:val="0"/>
              <w:marRight w:val="0"/>
              <w:marTop w:val="0"/>
              <w:marBottom w:val="0"/>
              <w:divBdr>
                <w:top w:val="none" w:sz="0" w:space="0" w:color="auto"/>
                <w:left w:val="none" w:sz="0" w:space="0" w:color="auto"/>
                <w:bottom w:val="none" w:sz="0" w:space="0" w:color="auto"/>
                <w:right w:val="none" w:sz="0" w:space="0" w:color="auto"/>
              </w:divBdr>
            </w:div>
            <w:div w:id="111559267">
              <w:marLeft w:val="0"/>
              <w:marRight w:val="0"/>
              <w:marTop w:val="0"/>
              <w:marBottom w:val="0"/>
              <w:divBdr>
                <w:top w:val="none" w:sz="0" w:space="0" w:color="auto"/>
                <w:left w:val="none" w:sz="0" w:space="0" w:color="auto"/>
                <w:bottom w:val="none" w:sz="0" w:space="0" w:color="auto"/>
                <w:right w:val="none" w:sz="0" w:space="0" w:color="auto"/>
              </w:divBdr>
            </w:div>
            <w:div w:id="1780952511">
              <w:marLeft w:val="0"/>
              <w:marRight w:val="0"/>
              <w:marTop w:val="0"/>
              <w:marBottom w:val="0"/>
              <w:divBdr>
                <w:top w:val="none" w:sz="0" w:space="0" w:color="auto"/>
                <w:left w:val="none" w:sz="0" w:space="0" w:color="auto"/>
                <w:bottom w:val="none" w:sz="0" w:space="0" w:color="auto"/>
                <w:right w:val="none" w:sz="0" w:space="0" w:color="auto"/>
              </w:divBdr>
            </w:div>
            <w:div w:id="415975461">
              <w:marLeft w:val="0"/>
              <w:marRight w:val="0"/>
              <w:marTop w:val="0"/>
              <w:marBottom w:val="0"/>
              <w:divBdr>
                <w:top w:val="none" w:sz="0" w:space="0" w:color="auto"/>
                <w:left w:val="none" w:sz="0" w:space="0" w:color="auto"/>
                <w:bottom w:val="none" w:sz="0" w:space="0" w:color="auto"/>
                <w:right w:val="none" w:sz="0" w:space="0" w:color="auto"/>
              </w:divBdr>
            </w:div>
            <w:div w:id="1463383799">
              <w:marLeft w:val="0"/>
              <w:marRight w:val="0"/>
              <w:marTop w:val="0"/>
              <w:marBottom w:val="0"/>
              <w:divBdr>
                <w:top w:val="none" w:sz="0" w:space="0" w:color="auto"/>
                <w:left w:val="none" w:sz="0" w:space="0" w:color="auto"/>
                <w:bottom w:val="none" w:sz="0" w:space="0" w:color="auto"/>
                <w:right w:val="none" w:sz="0" w:space="0" w:color="auto"/>
              </w:divBdr>
            </w:div>
            <w:div w:id="396131789">
              <w:marLeft w:val="0"/>
              <w:marRight w:val="0"/>
              <w:marTop w:val="0"/>
              <w:marBottom w:val="0"/>
              <w:divBdr>
                <w:top w:val="none" w:sz="0" w:space="0" w:color="auto"/>
                <w:left w:val="none" w:sz="0" w:space="0" w:color="auto"/>
                <w:bottom w:val="none" w:sz="0" w:space="0" w:color="auto"/>
                <w:right w:val="none" w:sz="0" w:space="0" w:color="auto"/>
              </w:divBdr>
            </w:div>
            <w:div w:id="1397581839">
              <w:marLeft w:val="0"/>
              <w:marRight w:val="0"/>
              <w:marTop w:val="0"/>
              <w:marBottom w:val="0"/>
              <w:divBdr>
                <w:top w:val="none" w:sz="0" w:space="0" w:color="auto"/>
                <w:left w:val="none" w:sz="0" w:space="0" w:color="auto"/>
                <w:bottom w:val="none" w:sz="0" w:space="0" w:color="auto"/>
                <w:right w:val="none" w:sz="0" w:space="0" w:color="auto"/>
              </w:divBdr>
            </w:div>
            <w:div w:id="1028221896">
              <w:marLeft w:val="0"/>
              <w:marRight w:val="0"/>
              <w:marTop w:val="0"/>
              <w:marBottom w:val="0"/>
              <w:divBdr>
                <w:top w:val="none" w:sz="0" w:space="0" w:color="auto"/>
                <w:left w:val="none" w:sz="0" w:space="0" w:color="auto"/>
                <w:bottom w:val="none" w:sz="0" w:space="0" w:color="auto"/>
                <w:right w:val="none" w:sz="0" w:space="0" w:color="auto"/>
              </w:divBdr>
            </w:div>
            <w:div w:id="1991325588">
              <w:marLeft w:val="0"/>
              <w:marRight w:val="0"/>
              <w:marTop w:val="0"/>
              <w:marBottom w:val="0"/>
              <w:divBdr>
                <w:top w:val="none" w:sz="0" w:space="0" w:color="auto"/>
                <w:left w:val="none" w:sz="0" w:space="0" w:color="auto"/>
                <w:bottom w:val="none" w:sz="0" w:space="0" w:color="auto"/>
                <w:right w:val="none" w:sz="0" w:space="0" w:color="auto"/>
              </w:divBdr>
            </w:div>
            <w:div w:id="779297731">
              <w:marLeft w:val="0"/>
              <w:marRight w:val="0"/>
              <w:marTop w:val="0"/>
              <w:marBottom w:val="0"/>
              <w:divBdr>
                <w:top w:val="none" w:sz="0" w:space="0" w:color="auto"/>
                <w:left w:val="none" w:sz="0" w:space="0" w:color="auto"/>
                <w:bottom w:val="none" w:sz="0" w:space="0" w:color="auto"/>
                <w:right w:val="none" w:sz="0" w:space="0" w:color="auto"/>
              </w:divBdr>
            </w:div>
            <w:div w:id="359940712">
              <w:marLeft w:val="0"/>
              <w:marRight w:val="0"/>
              <w:marTop w:val="0"/>
              <w:marBottom w:val="0"/>
              <w:divBdr>
                <w:top w:val="none" w:sz="0" w:space="0" w:color="auto"/>
                <w:left w:val="none" w:sz="0" w:space="0" w:color="auto"/>
                <w:bottom w:val="none" w:sz="0" w:space="0" w:color="auto"/>
                <w:right w:val="none" w:sz="0" w:space="0" w:color="auto"/>
              </w:divBdr>
            </w:div>
            <w:div w:id="810094665">
              <w:marLeft w:val="0"/>
              <w:marRight w:val="0"/>
              <w:marTop w:val="0"/>
              <w:marBottom w:val="0"/>
              <w:divBdr>
                <w:top w:val="none" w:sz="0" w:space="0" w:color="auto"/>
                <w:left w:val="none" w:sz="0" w:space="0" w:color="auto"/>
                <w:bottom w:val="none" w:sz="0" w:space="0" w:color="auto"/>
                <w:right w:val="none" w:sz="0" w:space="0" w:color="auto"/>
              </w:divBdr>
            </w:div>
            <w:div w:id="1015957690">
              <w:marLeft w:val="0"/>
              <w:marRight w:val="0"/>
              <w:marTop w:val="0"/>
              <w:marBottom w:val="0"/>
              <w:divBdr>
                <w:top w:val="none" w:sz="0" w:space="0" w:color="auto"/>
                <w:left w:val="none" w:sz="0" w:space="0" w:color="auto"/>
                <w:bottom w:val="none" w:sz="0" w:space="0" w:color="auto"/>
                <w:right w:val="none" w:sz="0" w:space="0" w:color="auto"/>
              </w:divBdr>
            </w:div>
            <w:div w:id="318195277">
              <w:marLeft w:val="0"/>
              <w:marRight w:val="0"/>
              <w:marTop w:val="0"/>
              <w:marBottom w:val="0"/>
              <w:divBdr>
                <w:top w:val="none" w:sz="0" w:space="0" w:color="auto"/>
                <w:left w:val="none" w:sz="0" w:space="0" w:color="auto"/>
                <w:bottom w:val="none" w:sz="0" w:space="0" w:color="auto"/>
                <w:right w:val="none" w:sz="0" w:space="0" w:color="auto"/>
              </w:divBdr>
            </w:div>
            <w:div w:id="45028218">
              <w:marLeft w:val="0"/>
              <w:marRight w:val="0"/>
              <w:marTop w:val="0"/>
              <w:marBottom w:val="0"/>
              <w:divBdr>
                <w:top w:val="none" w:sz="0" w:space="0" w:color="auto"/>
                <w:left w:val="none" w:sz="0" w:space="0" w:color="auto"/>
                <w:bottom w:val="none" w:sz="0" w:space="0" w:color="auto"/>
                <w:right w:val="none" w:sz="0" w:space="0" w:color="auto"/>
              </w:divBdr>
            </w:div>
            <w:div w:id="915014094">
              <w:marLeft w:val="0"/>
              <w:marRight w:val="0"/>
              <w:marTop w:val="0"/>
              <w:marBottom w:val="0"/>
              <w:divBdr>
                <w:top w:val="none" w:sz="0" w:space="0" w:color="auto"/>
                <w:left w:val="none" w:sz="0" w:space="0" w:color="auto"/>
                <w:bottom w:val="none" w:sz="0" w:space="0" w:color="auto"/>
                <w:right w:val="none" w:sz="0" w:space="0" w:color="auto"/>
              </w:divBdr>
            </w:div>
            <w:div w:id="1060790222">
              <w:marLeft w:val="0"/>
              <w:marRight w:val="0"/>
              <w:marTop w:val="0"/>
              <w:marBottom w:val="0"/>
              <w:divBdr>
                <w:top w:val="none" w:sz="0" w:space="0" w:color="auto"/>
                <w:left w:val="none" w:sz="0" w:space="0" w:color="auto"/>
                <w:bottom w:val="none" w:sz="0" w:space="0" w:color="auto"/>
                <w:right w:val="none" w:sz="0" w:space="0" w:color="auto"/>
              </w:divBdr>
            </w:div>
            <w:div w:id="366833022">
              <w:marLeft w:val="0"/>
              <w:marRight w:val="0"/>
              <w:marTop w:val="0"/>
              <w:marBottom w:val="0"/>
              <w:divBdr>
                <w:top w:val="none" w:sz="0" w:space="0" w:color="auto"/>
                <w:left w:val="none" w:sz="0" w:space="0" w:color="auto"/>
                <w:bottom w:val="none" w:sz="0" w:space="0" w:color="auto"/>
                <w:right w:val="none" w:sz="0" w:space="0" w:color="auto"/>
              </w:divBdr>
            </w:div>
            <w:div w:id="357774592">
              <w:marLeft w:val="0"/>
              <w:marRight w:val="0"/>
              <w:marTop w:val="0"/>
              <w:marBottom w:val="0"/>
              <w:divBdr>
                <w:top w:val="none" w:sz="0" w:space="0" w:color="auto"/>
                <w:left w:val="none" w:sz="0" w:space="0" w:color="auto"/>
                <w:bottom w:val="none" w:sz="0" w:space="0" w:color="auto"/>
                <w:right w:val="none" w:sz="0" w:space="0" w:color="auto"/>
              </w:divBdr>
            </w:div>
            <w:div w:id="1637486426">
              <w:marLeft w:val="0"/>
              <w:marRight w:val="0"/>
              <w:marTop w:val="0"/>
              <w:marBottom w:val="0"/>
              <w:divBdr>
                <w:top w:val="none" w:sz="0" w:space="0" w:color="auto"/>
                <w:left w:val="none" w:sz="0" w:space="0" w:color="auto"/>
                <w:bottom w:val="none" w:sz="0" w:space="0" w:color="auto"/>
                <w:right w:val="none" w:sz="0" w:space="0" w:color="auto"/>
              </w:divBdr>
            </w:div>
            <w:div w:id="2010986150">
              <w:marLeft w:val="0"/>
              <w:marRight w:val="0"/>
              <w:marTop w:val="0"/>
              <w:marBottom w:val="0"/>
              <w:divBdr>
                <w:top w:val="none" w:sz="0" w:space="0" w:color="auto"/>
                <w:left w:val="none" w:sz="0" w:space="0" w:color="auto"/>
                <w:bottom w:val="none" w:sz="0" w:space="0" w:color="auto"/>
                <w:right w:val="none" w:sz="0" w:space="0" w:color="auto"/>
              </w:divBdr>
            </w:div>
            <w:div w:id="403341257">
              <w:marLeft w:val="0"/>
              <w:marRight w:val="0"/>
              <w:marTop w:val="0"/>
              <w:marBottom w:val="0"/>
              <w:divBdr>
                <w:top w:val="none" w:sz="0" w:space="0" w:color="auto"/>
                <w:left w:val="none" w:sz="0" w:space="0" w:color="auto"/>
                <w:bottom w:val="none" w:sz="0" w:space="0" w:color="auto"/>
                <w:right w:val="none" w:sz="0" w:space="0" w:color="auto"/>
              </w:divBdr>
            </w:div>
            <w:div w:id="2040273760">
              <w:marLeft w:val="0"/>
              <w:marRight w:val="0"/>
              <w:marTop w:val="0"/>
              <w:marBottom w:val="0"/>
              <w:divBdr>
                <w:top w:val="none" w:sz="0" w:space="0" w:color="auto"/>
                <w:left w:val="none" w:sz="0" w:space="0" w:color="auto"/>
                <w:bottom w:val="none" w:sz="0" w:space="0" w:color="auto"/>
                <w:right w:val="none" w:sz="0" w:space="0" w:color="auto"/>
              </w:divBdr>
            </w:div>
            <w:div w:id="1176270283">
              <w:marLeft w:val="0"/>
              <w:marRight w:val="0"/>
              <w:marTop w:val="0"/>
              <w:marBottom w:val="0"/>
              <w:divBdr>
                <w:top w:val="none" w:sz="0" w:space="0" w:color="auto"/>
                <w:left w:val="none" w:sz="0" w:space="0" w:color="auto"/>
                <w:bottom w:val="none" w:sz="0" w:space="0" w:color="auto"/>
                <w:right w:val="none" w:sz="0" w:space="0" w:color="auto"/>
              </w:divBdr>
            </w:div>
            <w:div w:id="188419744">
              <w:marLeft w:val="0"/>
              <w:marRight w:val="0"/>
              <w:marTop w:val="0"/>
              <w:marBottom w:val="0"/>
              <w:divBdr>
                <w:top w:val="none" w:sz="0" w:space="0" w:color="auto"/>
                <w:left w:val="none" w:sz="0" w:space="0" w:color="auto"/>
                <w:bottom w:val="none" w:sz="0" w:space="0" w:color="auto"/>
                <w:right w:val="none" w:sz="0" w:space="0" w:color="auto"/>
              </w:divBdr>
            </w:div>
            <w:div w:id="178782989">
              <w:marLeft w:val="0"/>
              <w:marRight w:val="0"/>
              <w:marTop w:val="0"/>
              <w:marBottom w:val="0"/>
              <w:divBdr>
                <w:top w:val="none" w:sz="0" w:space="0" w:color="auto"/>
                <w:left w:val="none" w:sz="0" w:space="0" w:color="auto"/>
                <w:bottom w:val="none" w:sz="0" w:space="0" w:color="auto"/>
                <w:right w:val="none" w:sz="0" w:space="0" w:color="auto"/>
              </w:divBdr>
            </w:div>
            <w:div w:id="311570699">
              <w:marLeft w:val="0"/>
              <w:marRight w:val="0"/>
              <w:marTop w:val="0"/>
              <w:marBottom w:val="0"/>
              <w:divBdr>
                <w:top w:val="none" w:sz="0" w:space="0" w:color="auto"/>
                <w:left w:val="none" w:sz="0" w:space="0" w:color="auto"/>
                <w:bottom w:val="none" w:sz="0" w:space="0" w:color="auto"/>
                <w:right w:val="none" w:sz="0" w:space="0" w:color="auto"/>
              </w:divBdr>
            </w:div>
            <w:div w:id="38476153">
              <w:marLeft w:val="0"/>
              <w:marRight w:val="0"/>
              <w:marTop w:val="0"/>
              <w:marBottom w:val="0"/>
              <w:divBdr>
                <w:top w:val="none" w:sz="0" w:space="0" w:color="auto"/>
                <w:left w:val="none" w:sz="0" w:space="0" w:color="auto"/>
                <w:bottom w:val="none" w:sz="0" w:space="0" w:color="auto"/>
                <w:right w:val="none" w:sz="0" w:space="0" w:color="auto"/>
              </w:divBdr>
            </w:div>
            <w:div w:id="1414425454">
              <w:marLeft w:val="0"/>
              <w:marRight w:val="0"/>
              <w:marTop w:val="0"/>
              <w:marBottom w:val="0"/>
              <w:divBdr>
                <w:top w:val="none" w:sz="0" w:space="0" w:color="auto"/>
                <w:left w:val="none" w:sz="0" w:space="0" w:color="auto"/>
                <w:bottom w:val="none" w:sz="0" w:space="0" w:color="auto"/>
                <w:right w:val="none" w:sz="0" w:space="0" w:color="auto"/>
              </w:divBdr>
            </w:div>
            <w:div w:id="190076490">
              <w:marLeft w:val="0"/>
              <w:marRight w:val="0"/>
              <w:marTop w:val="0"/>
              <w:marBottom w:val="0"/>
              <w:divBdr>
                <w:top w:val="none" w:sz="0" w:space="0" w:color="auto"/>
                <w:left w:val="none" w:sz="0" w:space="0" w:color="auto"/>
                <w:bottom w:val="none" w:sz="0" w:space="0" w:color="auto"/>
                <w:right w:val="none" w:sz="0" w:space="0" w:color="auto"/>
              </w:divBdr>
            </w:div>
            <w:div w:id="1899901083">
              <w:marLeft w:val="0"/>
              <w:marRight w:val="0"/>
              <w:marTop w:val="0"/>
              <w:marBottom w:val="0"/>
              <w:divBdr>
                <w:top w:val="none" w:sz="0" w:space="0" w:color="auto"/>
                <w:left w:val="none" w:sz="0" w:space="0" w:color="auto"/>
                <w:bottom w:val="none" w:sz="0" w:space="0" w:color="auto"/>
                <w:right w:val="none" w:sz="0" w:space="0" w:color="auto"/>
              </w:divBdr>
            </w:div>
            <w:div w:id="1317148732">
              <w:marLeft w:val="0"/>
              <w:marRight w:val="0"/>
              <w:marTop w:val="0"/>
              <w:marBottom w:val="0"/>
              <w:divBdr>
                <w:top w:val="none" w:sz="0" w:space="0" w:color="auto"/>
                <w:left w:val="none" w:sz="0" w:space="0" w:color="auto"/>
                <w:bottom w:val="none" w:sz="0" w:space="0" w:color="auto"/>
                <w:right w:val="none" w:sz="0" w:space="0" w:color="auto"/>
              </w:divBdr>
            </w:div>
            <w:div w:id="1101678270">
              <w:marLeft w:val="0"/>
              <w:marRight w:val="0"/>
              <w:marTop w:val="0"/>
              <w:marBottom w:val="0"/>
              <w:divBdr>
                <w:top w:val="none" w:sz="0" w:space="0" w:color="auto"/>
                <w:left w:val="none" w:sz="0" w:space="0" w:color="auto"/>
                <w:bottom w:val="none" w:sz="0" w:space="0" w:color="auto"/>
                <w:right w:val="none" w:sz="0" w:space="0" w:color="auto"/>
              </w:divBdr>
            </w:div>
            <w:div w:id="1934391113">
              <w:marLeft w:val="0"/>
              <w:marRight w:val="0"/>
              <w:marTop w:val="0"/>
              <w:marBottom w:val="0"/>
              <w:divBdr>
                <w:top w:val="none" w:sz="0" w:space="0" w:color="auto"/>
                <w:left w:val="none" w:sz="0" w:space="0" w:color="auto"/>
                <w:bottom w:val="none" w:sz="0" w:space="0" w:color="auto"/>
                <w:right w:val="none" w:sz="0" w:space="0" w:color="auto"/>
              </w:divBdr>
            </w:div>
            <w:div w:id="1551067037">
              <w:marLeft w:val="0"/>
              <w:marRight w:val="0"/>
              <w:marTop w:val="0"/>
              <w:marBottom w:val="0"/>
              <w:divBdr>
                <w:top w:val="none" w:sz="0" w:space="0" w:color="auto"/>
                <w:left w:val="none" w:sz="0" w:space="0" w:color="auto"/>
                <w:bottom w:val="none" w:sz="0" w:space="0" w:color="auto"/>
                <w:right w:val="none" w:sz="0" w:space="0" w:color="auto"/>
              </w:divBdr>
            </w:div>
            <w:div w:id="321470351">
              <w:marLeft w:val="0"/>
              <w:marRight w:val="0"/>
              <w:marTop w:val="0"/>
              <w:marBottom w:val="0"/>
              <w:divBdr>
                <w:top w:val="none" w:sz="0" w:space="0" w:color="auto"/>
                <w:left w:val="none" w:sz="0" w:space="0" w:color="auto"/>
                <w:bottom w:val="none" w:sz="0" w:space="0" w:color="auto"/>
                <w:right w:val="none" w:sz="0" w:space="0" w:color="auto"/>
              </w:divBdr>
            </w:div>
            <w:div w:id="1945575328">
              <w:marLeft w:val="0"/>
              <w:marRight w:val="0"/>
              <w:marTop w:val="0"/>
              <w:marBottom w:val="0"/>
              <w:divBdr>
                <w:top w:val="none" w:sz="0" w:space="0" w:color="auto"/>
                <w:left w:val="none" w:sz="0" w:space="0" w:color="auto"/>
                <w:bottom w:val="none" w:sz="0" w:space="0" w:color="auto"/>
                <w:right w:val="none" w:sz="0" w:space="0" w:color="auto"/>
              </w:divBdr>
            </w:div>
            <w:div w:id="1531380963">
              <w:marLeft w:val="0"/>
              <w:marRight w:val="0"/>
              <w:marTop w:val="0"/>
              <w:marBottom w:val="0"/>
              <w:divBdr>
                <w:top w:val="none" w:sz="0" w:space="0" w:color="auto"/>
                <w:left w:val="none" w:sz="0" w:space="0" w:color="auto"/>
                <w:bottom w:val="none" w:sz="0" w:space="0" w:color="auto"/>
                <w:right w:val="none" w:sz="0" w:space="0" w:color="auto"/>
              </w:divBdr>
            </w:div>
            <w:div w:id="131873590">
              <w:marLeft w:val="0"/>
              <w:marRight w:val="0"/>
              <w:marTop w:val="0"/>
              <w:marBottom w:val="0"/>
              <w:divBdr>
                <w:top w:val="none" w:sz="0" w:space="0" w:color="auto"/>
                <w:left w:val="none" w:sz="0" w:space="0" w:color="auto"/>
                <w:bottom w:val="none" w:sz="0" w:space="0" w:color="auto"/>
                <w:right w:val="none" w:sz="0" w:space="0" w:color="auto"/>
              </w:divBdr>
            </w:div>
            <w:div w:id="833421990">
              <w:marLeft w:val="0"/>
              <w:marRight w:val="0"/>
              <w:marTop w:val="0"/>
              <w:marBottom w:val="0"/>
              <w:divBdr>
                <w:top w:val="none" w:sz="0" w:space="0" w:color="auto"/>
                <w:left w:val="none" w:sz="0" w:space="0" w:color="auto"/>
                <w:bottom w:val="none" w:sz="0" w:space="0" w:color="auto"/>
                <w:right w:val="none" w:sz="0" w:space="0" w:color="auto"/>
              </w:divBdr>
            </w:div>
            <w:div w:id="847331486">
              <w:marLeft w:val="0"/>
              <w:marRight w:val="0"/>
              <w:marTop w:val="0"/>
              <w:marBottom w:val="0"/>
              <w:divBdr>
                <w:top w:val="none" w:sz="0" w:space="0" w:color="auto"/>
                <w:left w:val="none" w:sz="0" w:space="0" w:color="auto"/>
                <w:bottom w:val="none" w:sz="0" w:space="0" w:color="auto"/>
                <w:right w:val="none" w:sz="0" w:space="0" w:color="auto"/>
              </w:divBdr>
            </w:div>
            <w:div w:id="204947071">
              <w:marLeft w:val="0"/>
              <w:marRight w:val="0"/>
              <w:marTop w:val="0"/>
              <w:marBottom w:val="0"/>
              <w:divBdr>
                <w:top w:val="none" w:sz="0" w:space="0" w:color="auto"/>
                <w:left w:val="none" w:sz="0" w:space="0" w:color="auto"/>
                <w:bottom w:val="none" w:sz="0" w:space="0" w:color="auto"/>
                <w:right w:val="none" w:sz="0" w:space="0" w:color="auto"/>
              </w:divBdr>
            </w:div>
            <w:div w:id="660498927">
              <w:marLeft w:val="0"/>
              <w:marRight w:val="0"/>
              <w:marTop w:val="0"/>
              <w:marBottom w:val="0"/>
              <w:divBdr>
                <w:top w:val="none" w:sz="0" w:space="0" w:color="auto"/>
                <w:left w:val="none" w:sz="0" w:space="0" w:color="auto"/>
                <w:bottom w:val="none" w:sz="0" w:space="0" w:color="auto"/>
                <w:right w:val="none" w:sz="0" w:space="0" w:color="auto"/>
              </w:divBdr>
            </w:div>
            <w:div w:id="723070025">
              <w:marLeft w:val="0"/>
              <w:marRight w:val="0"/>
              <w:marTop w:val="0"/>
              <w:marBottom w:val="0"/>
              <w:divBdr>
                <w:top w:val="none" w:sz="0" w:space="0" w:color="auto"/>
                <w:left w:val="none" w:sz="0" w:space="0" w:color="auto"/>
                <w:bottom w:val="none" w:sz="0" w:space="0" w:color="auto"/>
                <w:right w:val="none" w:sz="0" w:space="0" w:color="auto"/>
              </w:divBdr>
            </w:div>
            <w:div w:id="17583593">
              <w:marLeft w:val="0"/>
              <w:marRight w:val="0"/>
              <w:marTop w:val="0"/>
              <w:marBottom w:val="0"/>
              <w:divBdr>
                <w:top w:val="none" w:sz="0" w:space="0" w:color="auto"/>
                <w:left w:val="none" w:sz="0" w:space="0" w:color="auto"/>
                <w:bottom w:val="none" w:sz="0" w:space="0" w:color="auto"/>
                <w:right w:val="none" w:sz="0" w:space="0" w:color="auto"/>
              </w:divBdr>
            </w:div>
            <w:div w:id="282267771">
              <w:marLeft w:val="0"/>
              <w:marRight w:val="0"/>
              <w:marTop w:val="0"/>
              <w:marBottom w:val="0"/>
              <w:divBdr>
                <w:top w:val="none" w:sz="0" w:space="0" w:color="auto"/>
                <w:left w:val="none" w:sz="0" w:space="0" w:color="auto"/>
                <w:bottom w:val="none" w:sz="0" w:space="0" w:color="auto"/>
                <w:right w:val="none" w:sz="0" w:space="0" w:color="auto"/>
              </w:divBdr>
            </w:div>
            <w:div w:id="1269584179">
              <w:marLeft w:val="0"/>
              <w:marRight w:val="0"/>
              <w:marTop w:val="0"/>
              <w:marBottom w:val="0"/>
              <w:divBdr>
                <w:top w:val="none" w:sz="0" w:space="0" w:color="auto"/>
                <w:left w:val="none" w:sz="0" w:space="0" w:color="auto"/>
                <w:bottom w:val="none" w:sz="0" w:space="0" w:color="auto"/>
                <w:right w:val="none" w:sz="0" w:space="0" w:color="auto"/>
              </w:divBdr>
            </w:div>
            <w:div w:id="591207162">
              <w:marLeft w:val="0"/>
              <w:marRight w:val="0"/>
              <w:marTop w:val="0"/>
              <w:marBottom w:val="0"/>
              <w:divBdr>
                <w:top w:val="none" w:sz="0" w:space="0" w:color="auto"/>
                <w:left w:val="none" w:sz="0" w:space="0" w:color="auto"/>
                <w:bottom w:val="none" w:sz="0" w:space="0" w:color="auto"/>
                <w:right w:val="none" w:sz="0" w:space="0" w:color="auto"/>
              </w:divBdr>
            </w:div>
            <w:div w:id="1770655480">
              <w:marLeft w:val="0"/>
              <w:marRight w:val="0"/>
              <w:marTop w:val="0"/>
              <w:marBottom w:val="0"/>
              <w:divBdr>
                <w:top w:val="none" w:sz="0" w:space="0" w:color="auto"/>
                <w:left w:val="none" w:sz="0" w:space="0" w:color="auto"/>
                <w:bottom w:val="none" w:sz="0" w:space="0" w:color="auto"/>
                <w:right w:val="none" w:sz="0" w:space="0" w:color="auto"/>
              </w:divBdr>
            </w:div>
            <w:div w:id="1092974690">
              <w:marLeft w:val="0"/>
              <w:marRight w:val="0"/>
              <w:marTop w:val="0"/>
              <w:marBottom w:val="0"/>
              <w:divBdr>
                <w:top w:val="none" w:sz="0" w:space="0" w:color="auto"/>
                <w:left w:val="none" w:sz="0" w:space="0" w:color="auto"/>
                <w:bottom w:val="none" w:sz="0" w:space="0" w:color="auto"/>
                <w:right w:val="none" w:sz="0" w:space="0" w:color="auto"/>
              </w:divBdr>
            </w:div>
            <w:div w:id="1949850577">
              <w:marLeft w:val="0"/>
              <w:marRight w:val="0"/>
              <w:marTop w:val="0"/>
              <w:marBottom w:val="0"/>
              <w:divBdr>
                <w:top w:val="none" w:sz="0" w:space="0" w:color="auto"/>
                <w:left w:val="none" w:sz="0" w:space="0" w:color="auto"/>
                <w:bottom w:val="none" w:sz="0" w:space="0" w:color="auto"/>
                <w:right w:val="none" w:sz="0" w:space="0" w:color="auto"/>
              </w:divBdr>
            </w:div>
            <w:div w:id="2095202420">
              <w:marLeft w:val="0"/>
              <w:marRight w:val="0"/>
              <w:marTop w:val="0"/>
              <w:marBottom w:val="0"/>
              <w:divBdr>
                <w:top w:val="none" w:sz="0" w:space="0" w:color="auto"/>
                <w:left w:val="none" w:sz="0" w:space="0" w:color="auto"/>
                <w:bottom w:val="none" w:sz="0" w:space="0" w:color="auto"/>
                <w:right w:val="none" w:sz="0" w:space="0" w:color="auto"/>
              </w:divBdr>
            </w:div>
            <w:div w:id="1196429581">
              <w:marLeft w:val="0"/>
              <w:marRight w:val="0"/>
              <w:marTop w:val="0"/>
              <w:marBottom w:val="0"/>
              <w:divBdr>
                <w:top w:val="none" w:sz="0" w:space="0" w:color="auto"/>
                <w:left w:val="none" w:sz="0" w:space="0" w:color="auto"/>
                <w:bottom w:val="none" w:sz="0" w:space="0" w:color="auto"/>
                <w:right w:val="none" w:sz="0" w:space="0" w:color="auto"/>
              </w:divBdr>
            </w:div>
            <w:div w:id="981038886">
              <w:marLeft w:val="0"/>
              <w:marRight w:val="0"/>
              <w:marTop w:val="0"/>
              <w:marBottom w:val="0"/>
              <w:divBdr>
                <w:top w:val="none" w:sz="0" w:space="0" w:color="auto"/>
                <w:left w:val="none" w:sz="0" w:space="0" w:color="auto"/>
                <w:bottom w:val="none" w:sz="0" w:space="0" w:color="auto"/>
                <w:right w:val="none" w:sz="0" w:space="0" w:color="auto"/>
              </w:divBdr>
            </w:div>
            <w:div w:id="105120419">
              <w:marLeft w:val="0"/>
              <w:marRight w:val="0"/>
              <w:marTop w:val="0"/>
              <w:marBottom w:val="0"/>
              <w:divBdr>
                <w:top w:val="none" w:sz="0" w:space="0" w:color="auto"/>
                <w:left w:val="none" w:sz="0" w:space="0" w:color="auto"/>
                <w:bottom w:val="none" w:sz="0" w:space="0" w:color="auto"/>
                <w:right w:val="none" w:sz="0" w:space="0" w:color="auto"/>
              </w:divBdr>
            </w:div>
            <w:div w:id="914585236">
              <w:marLeft w:val="0"/>
              <w:marRight w:val="0"/>
              <w:marTop w:val="0"/>
              <w:marBottom w:val="0"/>
              <w:divBdr>
                <w:top w:val="none" w:sz="0" w:space="0" w:color="auto"/>
                <w:left w:val="none" w:sz="0" w:space="0" w:color="auto"/>
                <w:bottom w:val="none" w:sz="0" w:space="0" w:color="auto"/>
                <w:right w:val="none" w:sz="0" w:space="0" w:color="auto"/>
              </w:divBdr>
            </w:div>
            <w:div w:id="651757097">
              <w:marLeft w:val="0"/>
              <w:marRight w:val="0"/>
              <w:marTop w:val="0"/>
              <w:marBottom w:val="0"/>
              <w:divBdr>
                <w:top w:val="none" w:sz="0" w:space="0" w:color="auto"/>
                <w:left w:val="none" w:sz="0" w:space="0" w:color="auto"/>
                <w:bottom w:val="none" w:sz="0" w:space="0" w:color="auto"/>
                <w:right w:val="none" w:sz="0" w:space="0" w:color="auto"/>
              </w:divBdr>
            </w:div>
            <w:div w:id="1338072341">
              <w:marLeft w:val="0"/>
              <w:marRight w:val="0"/>
              <w:marTop w:val="0"/>
              <w:marBottom w:val="0"/>
              <w:divBdr>
                <w:top w:val="none" w:sz="0" w:space="0" w:color="auto"/>
                <w:left w:val="none" w:sz="0" w:space="0" w:color="auto"/>
                <w:bottom w:val="none" w:sz="0" w:space="0" w:color="auto"/>
                <w:right w:val="none" w:sz="0" w:space="0" w:color="auto"/>
              </w:divBdr>
            </w:div>
            <w:div w:id="88165324">
              <w:marLeft w:val="0"/>
              <w:marRight w:val="0"/>
              <w:marTop w:val="0"/>
              <w:marBottom w:val="0"/>
              <w:divBdr>
                <w:top w:val="none" w:sz="0" w:space="0" w:color="auto"/>
                <w:left w:val="none" w:sz="0" w:space="0" w:color="auto"/>
                <w:bottom w:val="none" w:sz="0" w:space="0" w:color="auto"/>
                <w:right w:val="none" w:sz="0" w:space="0" w:color="auto"/>
              </w:divBdr>
            </w:div>
            <w:div w:id="1817721623">
              <w:marLeft w:val="0"/>
              <w:marRight w:val="0"/>
              <w:marTop w:val="0"/>
              <w:marBottom w:val="0"/>
              <w:divBdr>
                <w:top w:val="none" w:sz="0" w:space="0" w:color="auto"/>
                <w:left w:val="none" w:sz="0" w:space="0" w:color="auto"/>
                <w:bottom w:val="none" w:sz="0" w:space="0" w:color="auto"/>
                <w:right w:val="none" w:sz="0" w:space="0" w:color="auto"/>
              </w:divBdr>
            </w:div>
            <w:div w:id="115610983">
              <w:marLeft w:val="0"/>
              <w:marRight w:val="0"/>
              <w:marTop w:val="0"/>
              <w:marBottom w:val="0"/>
              <w:divBdr>
                <w:top w:val="none" w:sz="0" w:space="0" w:color="auto"/>
                <w:left w:val="none" w:sz="0" w:space="0" w:color="auto"/>
                <w:bottom w:val="none" w:sz="0" w:space="0" w:color="auto"/>
                <w:right w:val="none" w:sz="0" w:space="0" w:color="auto"/>
              </w:divBdr>
            </w:div>
            <w:div w:id="268008097">
              <w:marLeft w:val="0"/>
              <w:marRight w:val="0"/>
              <w:marTop w:val="0"/>
              <w:marBottom w:val="0"/>
              <w:divBdr>
                <w:top w:val="none" w:sz="0" w:space="0" w:color="auto"/>
                <w:left w:val="none" w:sz="0" w:space="0" w:color="auto"/>
                <w:bottom w:val="none" w:sz="0" w:space="0" w:color="auto"/>
                <w:right w:val="none" w:sz="0" w:space="0" w:color="auto"/>
              </w:divBdr>
            </w:div>
            <w:div w:id="309948484">
              <w:marLeft w:val="0"/>
              <w:marRight w:val="0"/>
              <w:marTop w:val="0"/>
              <w:marBottom w:val="0"/>
              <w:divBdr>
                <w:top w:val="none" w:sz="0" w:space="0" w:color="auto"/>
                <w:left w:val="none" w:sz="0" w:space="0" w:color="auto"/>
                <w:bottom w:val="none" w:sz="0" w:space="0" w:color="auto"/>
                <w:right w:val="none" w:sz="0" w:space="0" w:color="auto"/>
              </w:divBdr>
            </w:div>
            <w:div w:id="2124375444">
              <w:marLeft w:val="0"/>
              <w:marRight w:val="0"/>
              <w:marTop w:val="0"/>
              <w:marBottom w:val="0"/>
              <w:divBdr>
                <w:top w:val="none" w:sz="0" w:space="0" w:color="auto"/>
                <w:left w:val="none" w:sz="0" w:space="0" w:color="auto"/>
                <w:bottom w:val="none" w:sz="0" w:space="0" w:color="auto"/>
                <w:right w:val="none" w:sz="0" w:space="0" w:color="auto"/>
              </w:divBdr>
            </w:div>
            <w:div w:id="1987926122">
              <w:marLeft w:val="0"/>
              <w:marRight w:val="0"/>
              <w:marTop w:val="0"/>
              <w:marBottom w:val="0"/>
              <w:divBdr>
                <w:top w:val="none" w:sz="0" w:space="0" w:color="auto"/>
                <w:left w:val="none" w:sz="0" w:space="0" w:color="auto"/>
                <w:bottom w:val="none" w:sz="0" w:space="0" w:color="auto"/>
                <w:right w:val="none" w:sz="0" w:space="0" w:color="auto"/>
              </w:divBdr>
            </w:div>
            <w:div w:id="174460752">
              <w:marLeft w:val="0"/>
              <w:marRight w:val="0"/>
              <w:marTop w:val="0"/>
              <w:marBottom w:val="0"/>
              <w:divBdr>
                <w:top w:val="none" w:sz="0" w:space="0" w:color="auto"/>
                <w:left w:val="none" w:sz="0" w:space="0" w:color="auto"/>
                <w:bottom w:val="none" w:sz="0" w:space="0" w:color="auto"/>
                <w:right w:val="none" w:sz="0" w:space="0" w:color="auto"/>
              </w:divBdr>
            </w:div>
            <w:div w:id="2020887331">
              <w:marLeft w:val="0"/>
              <w:marRight w:val="0"/>
              <w:marTop w:val="0"/>
              <w:marBottom w:val="0"/>
              <w:divBdr>
                <w:top w:val="none" w:sz="0" w:space="0" w:color="auto"/>
                <w:left w:val="none" w:sz="0" w:space="0" w:color="auto"/>
                <w:bottom w:val="none" w:sz="0" w:space="0" w:color="auto"/>
                <w:right w:val="none" w:sz="0" w:space="0" w:color="auto"/>
              </w:divBdr>
            </w:div>
            <w:div w:id="747189748">
              <w:marLeft w:val="0"/>
              <w:marRight w:val="0"/>
              <w:marTop w:val="0"/>
              <w:marBottom w:val="0"/>
              <w:divBdr>
                <w:top w:val="none" w:sz="0" w:space="0" w:color="auto"/>
                <w:left w:val="none" w:sz="0" w:space="0" w:color="auto"/>
                <w:bottom w:val="none" w:sz="0" w:space="0" w:color="auto"/>
                <w:right w:val="none" w:sz="0" w:space="0" w:color="auto"/>
              </w:divBdr>
            </w:div>
            <w:div w:id="2022852665">
              <w:marLeft w:val="0"/>
              <w:marRight w:val="0"/>
              <w:marTop w:val="0"/>
              <w:marBottom w:val="0"/>
              <w:divBdr>
                <w:top w:val="none" w:sz="0" w:space="0" w:color="auto"/>
                <w:left w:val="none" w:sz="0" w:space="0" w:color="auto"/>
                <w:bottom w:val="none" w:sz="0" w:space="0" w:color="auto"/>
                <w:right w:val="none" w:sz="0" w:space="0" w:color="auto"/>
              </w:divBdr>
            </w:div>
            <w:div w:id="1475414312">
              <w:marLeft w:val="0"/>
              <w:marRight w:val="0"/>
              <w:marTop w:val="0"/>
              <w:marBottom w:val="0"/>
              <w:divBdr>
                <w:top w:val="none" w:sz="0" w:space="0" w:color="auto"/>
                <w:left w:val="none" w:sz="0" w:space="0" w:color="auto"/>
                <w:bottom w:val="none" w:sz="0" w:space="0" w:color="auto"/>
                <w:right w:val="none" w:sz="0" w:space="0" w:color="auto"/>
              </w:divBdr>
            </w:div>
            <w:div w:id="1608389622">
              <w:marLeft w:val="0"/>
              <w:marRight w:val="0"/>
              <w:marTop w:val="0"/>
              <w:marBottom w:val="0"/>
              <w:divBdr>
                <w:top w:val="none" w:sz="0" w:space="0" w:color="auto"/>
                <w:left w:val="none" w:sz="0" w:space="0" w:color="auto"/>
                <w:bottom w:val="none" w:sz="0" w:space="0" w:color="auto"/>
                <w:right w:val="none" w:sz="0" w:space="0" w:color="auto"/>
              </w:divBdr>
            </w:div>
            <w:div w:id="1468280960">
              <w:marLeft w:val="0"/>
              <w:marRight w:val="0"/>
              <w:marTop w:val="0"/>
              <w:marBottom w:val="0"/>
              <w:divBdr>
                <w:top w:val="none" w:sz="0" w:space="0" w:color="auto"/>
                <w:left w:val="none" w:sz="0" w:space="0" w:color="auto"/>
                <w:bottom w:val="none" w:sz="0" w:space="0" w:color="auto"/>
                <w:right w:val="none" w:sz="0" w:space="0" w:color="auto"/>
              </w:divBdr>
            </w:div>
            <w:div w:id="984510474">
              <w:marLeft w:val="0"/>
              <w:marRight w:val="0"/>
              <w:marTop w:val="0"/>
              <w:marBottom w:val="0"/>
              <w:divBdr>
                <w:top w:val="none" w:sz="0" w:space="0" w:color="auto"/>
                <w:left w:val="none" w:sz="0" w:space="0" w:color="auto"/>
                <w:bottom w:val="none" w:sz="0" w:space="0" w:color="auto"/>
                <w:right w:val="none" w:sz="0" w:space="0" w:color="auto"/>
              </w:divBdr>
            </w:div>
            <w:div w:id="1510758559">
              <w:marLeft w:val="0"/>
              <w:marRight w:val="0"/>
              <w:marTop w:val="0"/>
              <w:marBottom w:val="0"/>
              <w:divBdr>
                <w:top w:val="none" w:sz="0" w:space="0" w:color="auto"/>
                <w:left w:val="none" w:sz="0" w:space="0" w:color="auto"/>
                <w:bottom w:val="none" w:sz="0" w:space="0" w:color="auto"/>
                <w:right w:val="none" w:sz="0" w:space="0" w:color="auto"/>
              </w:divBdr>
            </w:div>
            <w:div w:id="1679581592">
              <w:marLeft w:val="0"/>
              <w:marRight w:val="0"/>
              <w:marTop w:val="0"/>
              <w:marBottom w:val="0"/>
              <w:divBdr>
                <w:top w:val="none" w:sz="0" w:space="0" w:color="auto"/>
                <w:left w:val="none" w:sz="0" w:space="0" w:color="auto"/>
                <w:bottom w:val="none" w:sz="0" w:space="0" w:color="auto"/>
                <w:right w:val="none" w:sz="0" w:space="0" w:color="auto"/>
              </w:divBdr>
            </w:div>
            <w:div w:id="994652481">
              <w:marLeft w:val="0"/>
              <w:marRight w:val="0"/>
              <w:marTop w:val="0"/>
              <w:marBottom w:val="0"/>
              <w:divBdr>
                <w:top w:val="none" w:sz="0" w:space="0" w:color="auto"/>
                <w:left w:val="none" w:sz="0" w:space="0" w:color="auto"/>
                <w:bottom w:val="none" w:sz="0" w:space="0" w:color="auto"/>
                <w:right w:val="none" w:sz="0" w:space="0" w:color="auto"/>
              </w:divBdr>
            </w:div>
            <w:div w:id="431897084">
              <w:marLeft w:val="0"/>
              <w:marRight w:val="0"/>
              <w:marTop w:val="0"/>
              <w:marBottom w:val="0"/>
              <w:divBdr>
                <w:top w:val="none" w:sz="0" w:space="0" w:color="auto"/>
                <w:left w:val="none" w:sz="0" w:space="0" w:color="auto"/>
                <w:bottom w:val="none" w:sz="0" w:space="0" w:color="auto"/>
                <w:right w:val="none" w:sz="0" w:space="0" w:color="auto"/>
              </w:divBdr>
            </w:div>
            <w:div w:id="145245205">
              <w:marLeft w:val="0"/>
              <w:marRight w:val="0"/>
              <w:marTop w:val="0"/>
              <w:marBottom w:val="0"/>
              <w:divBdr>
                <w:top w:val="none" w:sz="0" w:space="0" w:color="auto"/>
                <w:left w:val="none" w:sz="0" w:space="0" w:color="auto"/>
                <w:bottom w:val="none" w:sz="0" w:space="0" w:color="auto"/>
                <w:right w:val="none" w:sz="0" w:space="0" w:color="auto"/>
              </w:divBdr>
            </w:div>
            <w:div w:id="2022465899">
              <w:marLeft w:val="0"/>
              <w:marRight w:val="0"/>
              <w:marTop w:val="0"/>
              <w:marBottom w:val="0"/>
              <w:divBdr>
                <w:top w:val="none" w:sz="0" w:space="0" w:color="auto"/>
                <w:left w:val="none" w:sz="0" w:space="0" w:color="auto"/>
                <w:bottom w:val="none" w:sz="0" w:space="0" w:color="auto"/>
                <w:right w:val="none" w:sz="0" w:space="0" w:color="auto"/>
              </w:divBdr>
            </w:div>
            <w:div w:id="1745177573">
              <w:marLeft w:val="0"/>
              <w:marRight w:val="0"/>
              <w:marTop w:val="0"/>
              <w:marBottom w:val="0"/>
              <w:divBdr>
                <w:top w:val="none" w:sz="0" w:space="0" w:color="auto"/>
                <w:left w:val="none" w:sz="0" w:space="0" w:color="auto"/>
                <w:bottom w:val="none" w:sz="0" w:space="0" w:color="auto"/>
                <w:right w:val="none" w:sz="0" w:space="0" w:color="auto"/>
              </w:divBdr>
            </w:div>
            <w:div w:id="650521207">
              <w:marLeft w:val="0"/>
              <w:marRight w:val="0"/>
              <w:marTop w:val="0"/>
              <w:marBottom w:val="0"/>
              <w:divBdr>
                <w:top w:val="none" w:sz="0" w:space="0" w:color="auto"/>
                <w:left w:val="none" w:sz="0" w:space="0" w:color="auto"/>
                <w:bottom w:val="none" w:sz="0" w:space="0" w:color="auto"/>
                <w:right w:val="none" w:sz="0" w:space="0" w:color="auto"/>
              </w:divBdr>
            </w:div>
            <w:div w:id="962539724">
              <w:marLeft w:val="0"/>
              <w:marRight w:val="0"/>
              <w:marTop w:val="0"/>
              <w:marBottom w:val="0"/>
              <w:divBdr>
                <w:top w:val="none" w:sz="0" w:space="0" w:color="auto"/>
                <w:left w:val="none" w:sz="0" w:space="0" w:color="auto"/>
                <w:bottom w:val="none" w:sz="0" w:space="0" w:color="auto"/>
                <w:right w:val="none" w:sz="0" w:space="0" w:color="auto"/>
              </w:divBdr>
            </w:div>
            <w:div w:id="522131729">
              <w:marLeft w:val="0"/>
              <w:marRight w:val="0"/>
              <w:marTop w:val="0"/>
              <w:marBottom w:val="0"/>
              <w:divBdr>
                <w:top w:val="none" w:sz="0" w:space="0" w:color="auto"/>
                <w:left w:val="none" w:sz="0" w:space="0" w:color="auto"/>
                <w:bottom w:val="none" w:sz="0" w:space="0" w:color="auto"/>
                <w:right w:val="none" w:sz="0" w:space="0" w:color="auto"/>
              </w:divBdr>
            </w:div>
            <w:div w:id="807362278">
              <w:marLeft w:val="0"/>
              <w:marRight w:val="0"/>
              <w:marTop w:val="0"/>
              <w:marBottom w:val="0"/>
              <w:divBdr>
                <w:top w:val="none" w:sz="0" w:space="0" w:color="auto"/>
                <w:left w:val="none" w:sz="0" w:space="0" w:color="auto"/>
                <w:bottom w:val="none" w:sz="0" w:space="0" w:color="auto"/>
                <w:right w:val="none" w:sz="0" w:space="0" w:color="auto"/>
              </w:divBdr>
            </w:div>
            <w:div w:id="1352759568">
              <w:marLeft w:val="0"/>
              <w:marRight w:val="0"/>
              <w:marTop w:val="0"/>
              <w:marBottom w:val="0"/>
              <w:divBdr>
                <w:top w:val="none" w:sz="0" w:space="0" w:color="auto"/>
                <w:left w:val="none" w:sz="0" w:space="0" w:color="auto"/>
                <w:bottom w:val="none" w:sz="0" w:space="0" w:color="auto"/>
                <w:right w:val="none" w:sz="0" w:space="0" w:color="auto"/>
              </w:divBdr>
            </w:div>
            <w:div w:id="276253560">
              <w:marLeft w:val="0"/>
              <w:marRight w:val="0"/>
              <w:marTop w:val="0"/>
              <w:marBottom w:val="0"/>
              <w:divBdr>
                <w:top w:val="none" w:sz="0" w:space="0" w:color="auto"/>
                <w:left w:val="none" w:sz="0" w:space="0" w:color="auto"/>
                <w:bottom w:val="none" w:sz="0" w:space="0" w:color="auto"/>
                <w:right w:val="none" w:sz="0" w:space="0" w:color="auto"/>
              </w:divBdr>
            </w:div>
            <w:div w:id="1328554526">
              <w:marLeft w:val="0"/>
              <w:marRight w:val="0"/>
              <w:marTop w:val="0"/>
              <w:marBottom w:val="0"/>
              <w:divBdr>
                <w:top w:val="none" w:sz="0" w:space="0" w:color="auto"/>
                <w:left w:val="none" w:sz="0" w:space="0" w:color="auto"/>
                <w:bottom w:val="none" w:sz="0" w:space="0" w:color="auto"/>
                <w:right w:val="none" w:sz="0" w:space="0" w:color="auto"/>
              </w:divBdr>
            </w:div>
            <w:div w:id="1945308204">
              <w:marLeft w:val="0"/>
              <w:marRight w:val="0"/>
              <w:marTop w:val="0"/>
              <w:marBottom w:val="0"/>
              <w:divBdr>
                <w:top w:val="none" w:sz="0" w:space="0" w:color="auto"/>
                <w:left w:val="none" w:sz="0" w:space="0" w:color="auto"/>
                <w:bottom w:val="none" w:sz="0" w:space="0" w:color="auto"/>
                <w:right w:val="none" w:sz="0" w:space="0" w:color="auto"/>
              </w:divBdr>
            </w:div>
            <w:div w:id="1991328780">
              <w:marLeft w:val="0"/>
              <w:marRight w:val="0"/>
              <w:marTop w:val="0"/>
              <w:marBottom w:val="0"/>
              <w:divBdr>
                <w:top w:val="none" w:sz="0" w:space="0" w:color="auto"/>
                <w:left w:val="none" w:sz="0" w:space="0" w:color="auto"/>
                <w:bottom w:val="none" w:sz="0" w:space="0" w:color="auto"/>
                <w:right w:val="none" w:sz="0" w:space="0" w:color="auto"/>
              </w:divBdr>
            </w:div>
            <w:div w:id="572471869">
              <w:marLeft w:val="0"/>
              <w:marRight w:val="0"/>
              <w:marTop w:val="0"/>
              <w:marBottom w:val="0"/>
              <w:divBdr>
                <w:top w:val="none" w:sz="0" w:space="0" w:color="auto"/>
                <w:left w:val="none" w:sz="0" w:space="0" w:color="auto"/>
                <w:bottom w:val="none" w:sz="0" w:space="0" w:color="auto"/>
                <w:right w:val="none" w:sz="0" w:space="0" w:color="auto"/>
              </w:divBdr>
            </w:div>
            <w:div w:id="1308777809">
              <w:marLeft w:val="0"/>
              <w:marRight w:val="0"/>
              <w:marTop w:val="0"/>
              <w:marBottom w:val="0"/>
              <w:divBdr>
                <w:top w:val="none" w:sz="0" w:space="0" w:color="auto"/>
                <w:left w:val="none" w:sz="0" w:space="0" w:color="auto"/>
                <w:bottom w:val="none" w:sz="0" w:space="0" w:color="auto"/>
                <w:right w:val="none" w:sz="0" w:space="0" w:color="auto"/>
              </w:divBdr>
            </w:div>
            <w:div w:id="292758668">
              <w:marLeft w:val="0"/>
              <w:marRight w:val="0"/>
              <w:marTop w:val="0"/>
              <w:marBottom w:val="0"/>
              <w:divBdr>
                <w:top w:val="none" w:sz="0" w:space="0" w:color="auto"/>
                <w:left w:val="none" w:sz="0" w:space="0" w:color="auto"/>
                <w:bottom w:val="none" w:sz="0" w:space="0" w:color="auto"/>
                <w:right w:val="none" w:sz="0" w:space="0" w:color="auto"/>
              </w:divBdr>
            </w:div>
            <w:div w:id="815605055">
              <w:marLeft w:val="0"/>
              <w:marRight w:val="0"/>
              <w:marTop w:val="0"/>
              <w:marBottom w:val="0"/>
              <w:divBdr>
                <w:top w:val="none" w:sz="0" w:space="0" w:color="auto"/>
                <w:left w:val="none" w:sz="0" w:space="0" w:color="auto"/>
                <w:bottom w:val="none" w:sz="0" w:space="0" w:color="auto"/>
                <w:right w:val="none" w:sz="0" w:space="0" w:color="auto"/>
              </w:divBdr>
            </w:div>
            <w:div w:id="72775672">
              <w:marLeft w:val="0"/>
              <w:marRight w:val="0"/>
              <w:marTop w:val="0"/>
              <w:marBottom w:val="0"/>
              <w:divBdr>
                <w:top w:val="none" w:sz="0" w:space="0" w:color="auto"/>
                <w:left w:val="none" w:sz="0" w:space="0" w:color="auto"/>
                <w:bottom w:val="none" w:sz="0" w:space="0" w:color="auto"/>
                <w:right w:val="none" w:sz="0" w:space="0" w:color="auto"/>
              </w:divBdr>
            </w:div>
            <w:div w:id="209850718">
              <w:marLeft w:val="0"/>
              <w:marRight w:val="0"/>
              <w:marTop w:val="0"/>
              <w:marBottom w:val="0"/>
              <w:divBdr>
                <w:top w:val="none" w:sz="0" w:space="0" w:color="auto"/>
                <w:left w:val="none" w:sz="0" w:space="0" w:color="auto"/>
                <w:bottom w:val="none" w:sz="0" w:space="0" w:color="auto"/>
                <w:right w:val="none" w:sz="0" w:space="0" w:color="auto"/>
              </w:divBdr>
            </w:div>
            <w:div w:id="1058629120">
              <w:marLeft w:val="0"/>
              <w:marRight w:val="0"/>
              <w:marTop w:val="0"/>
              <w:marBottom w:val="0"/>
              <w:divBdr>
                <w:top w:val="none" w:sz="0" w:space="0" w:color="auto"/>
                <w:left w:val="none" w:sz="0" w:space="0" w:color="auto"/>
                <w:bottom w:val="none" w:sz="0" w:space="0" w:color="auto"/>
                <w:right w:val="none" w:sz="0" w:space="0" w:color="auto"/>
              </w:divBdr>
            </w:div>
            <w:div w:id="704066085">
              <w:marLeft w:val="0"/>
              <w:marRight w:val="0"/>
              <w:marTop w:val="0"/>
              <w:marBottom w:val="0"/>
              <w:divBdr>
                <w:top w:val="none" w:sz="0" w:space="0" w:color="auto"/>
                <w:left w:val="none" w:sz="0" w:space="0" w:color="auto"/>
                <w:bottom w:val="none" w:sz="0" w:space="0" w:color="auto"/>
                <w:right w:val="none" w:sz="0" w:space="0" w:color="auto"/>
              </w:divBdr>
            </w:div>
            <w:div w:id="1523546859">
              <w:marLeft w:val="0"/>
              <w:marRight w:val="0"/>
              <w:marTop w:val="0"/>
              <w:marBottom w:val="0"/>
              <w:divBdr>
                <w:top w:val="none" w:sz="0" w:space="0" w:color="auto"/>
                <w:left w:val="none" w:sz="0" w:space="0" w:color="auto"/>
                <w:bottom w:val="none" w:sz="0" w:space="0" w:color="auto"/>
                <w:right w:val="none" w:sz="0" w:space="0" w:color="auto"/>
              </w:divBdr>
            </w:div>
            <w:div w:id="1128745744">
              <w:marLeft w:val="0"/>
              <w:marRight w:val="0"/>
              <w:marTop w:val="0"/>
              <w:marBottom w:val="0"/>
              <w:divBdr>
                <w:top w:val="none" w:sz="0" w:space="0" w:color="auto"/>
                <w:left w:val="none" w:sz="0" w:space="0" w:color="auto"/>
                <w:bottom w:val="none" w:sz="0" w:space="0" w:color="auto"/>
                <w:right w:val="none" w:sz="0" w:space="0" w:color="auto"/>
              </w:divBdr>
            </w:div>
            <w:div w:id="882910619">
              <w:marLeft w:val="0"/>
              <w:marRight w:val="0"/>
              <w:marTop w:val="0"/>
              <w:marBottom w:val="0"/>
              <w:divBdr>
                <w:top w:val="none" w:sz="0" w:space="0" w:color="auto"/>
                <w:left w:val="none" w:sz="0" w:space="0" w:color="auto"/>
                <w:bottom w:val="none" w:sz="0" w:space="0" w:color="auto"/>
                <w:right w:val="none" w:sz="0" w:space="0" w:color="auto"/>
              </w:divBdr>
            </w:div>
            <w:div w:id="1133715579">
              <w:marLeft w:val="0"/>
              <w:marRight w:val="0"/>
              <w:marTop w:val="0"/>
              <w:marBottom w:val="0"/>
              <w:divBdr>
                <w:top w:val="none" w:sz="0" w:space="0" w:color="auto"/>
                <w:left w:val="none" w:sz="0" w:space="0" w:color="auto"/>
                <w:bottom w:val="none" w:sz="0" w:space="0" w:color="auto"/>
                <w:right w:val="none" w:sz="0" w:space="0" w:color="auto"/>
              </w:divBdr>
            </w:div>
            <w:div w:id="614367203">
              <w:marLeft w:val="0"/>
              <w:marRight w:val="0"/>
              <w:marTop w:val="0"/>
              <w:marBottom w:val="0"/>
              <w:divBdr>
                <w:top w:val="none" w:sz="0" w:space="0" w:color="auto"/>
                <w:left w:val="none" w:sz="0" w:space="0" w:color="auto"/>
                <w:bottom w:val="none" w:sz="0" w:space="0" w:color="auto"/>
                <w:right w:val="none" w:sz="0" w:space="0" w:color="auto"/>
              </w:divBdr>
            </w:div>
            <w:div w:id="1242911814">
              <w:marLeft w:val="0"/>
              <w:marRight w:val="0"/>
              <w:marTop w:val="0"/>
              <w:marBottom w:val="0"/>
              <w:divBdr>
                <w:top w:val="none" w:sz="0" w:space="0" w:color="auto"/>
                <w:left w:val="none" w:sz="0" w:space="0" w:color="auto"/>
                <w:bottom w:val="none" w:sz="0" w:space="0" w:color="auto"/>
                <w:right w:val="none" w:sz="0" w:space="0" w:color="auto"/>
              </w:divBdr>
            </w:div>
            <w:div w:id="480192770">
              <w:marLeft w:val="0"/>
              <w:marRight w:val="0"/>
              <w:marTop w:val="0"/>
              <w:marBottom w:val="0"/>
              <w:divBdr>
                <w:top w:val="none" w:sz="0" w:space="0" w:color="auto"/>
                <w:left w:val="none" w:sz="0" w:space="0" w:color="auto"/>
                <w:bottom w:val="none" w:sz="0" w:space="0" w:color="auto"/>
                <w:right w:val="none" w:sz="0" w:space="0" w:color="auto"/>
              </w:divBdr>
            </w:div>
            <w:div w:id="942764558">
              <w:marLeft w:val="0"/>
              <w:marRight w:val="0"/>
              <w:marTop w:val="0"/>
              <w:marBottom w:val="0"/>
              <w:divBdr>
                <w:top w:val="none" w:sz="0" w:space="0" w:color="auto"/>
                <w:left w:val="none" w:sz="0" w:space="0" w:color="auto"/>
                <w:bottom w:val="none" w:sz="0" w:space="0" w:color="auto"/>
                <w:right w:val="none" w:sz="0" w:space="0" w:color="auto"/>
              </w:divBdr>
            </w:div>
            <w:div w:id="646783751">
              <w:marLeft w:val="0"/>
              <w:marRight w:val="0"/>
              <w:marTop w:val="0"/>
              <w:marBottom w:val="0"/>
              <w:divBdr>
                <w:top w:val="none" w:sz="0" w:space="0" w:color="auto"/>
                <w:left w:val="none" w:sz="0" w:space="0" w:color="auto"/>
                <w:bottom w:val="none" w:sz="0" w:space="0" w:color="auto"/>
                <w:right w:val="none" w:sz="0" w:space="0" w:color="auto"/>
              </w:divBdr>
            </w:div>
            <w:div w:id="1478109520">
              <w:marLeft w:val="0"/>
              <w:marRight w:val="0"/>
              <w:marTop w:val="0"/>
              <w:marBottom w:val="0"/>
              <w:divBdr>
                <w:top w:val="none" w:sz="0" w:space="0" w:color="auto"/>
                <w:left w:val="none" w:sz="0" w:space="0" w:color="auto"/>
                <w:bottom w:val="none" w:sz="0" w:space="0" w:color="auto"/>
                <w:right w:val="none" w:sz="0" w:space="0" w:color="auto"/>
              </w:divBdr>
            </w:div>
            <w:div w:id="1871065389">
              <w:marLeft w:val="0"/>
              <w:marRight w:val="0"/>
              <w:marTop w:val="0"/>
              <w:marBottom w:val="0"/>
              <w:divBdr>
                <w:top w:val="none" w:sz="0" w:space="0" w:color="auto"/>
                <w:left w:val="none" w:sz="0" w:space="0" w:color="auto"/>
                <w:bottom w:val="none" w:sz="0" w:space="0" w:color="auto"/>
                <w:right w:val="none" w:sz="0" w:space="0" w:color="auto"/>
              </w:divBdr>
            </w:div>
            <w:div w:id="409931413">
              <w:marLeft w:val="0"/>
              <w:marRight w:val="0"/>
              <w:marTop w:val="0"/>
              <w:marBottom w:val="0"/>
              <w:divBdr>
                <w:top w:val="none" w:sz="0" w:space="0" w:color="auto"/>
                <w:left w:val="none" w:sz="0" w:space="0" w:color="auto"/>
                <w:bottom w:val="none" w:sz="0" w:space="0" w:color="auto"/>
                <w:right w:val="none" w:sz="0" w:space="0" w:color="auto"/>
              </w:divBdr>
            </w:div>
            <w:div w:id="30305196">
              <w:marLeft w:val="0"/>
              <w:marRight w:val="0"/>
              <w:marTop w:val="0"/>
              <w:marBottom w:val="0"/>
              <w:divBdr>
                <w:top w:val="none" w:sz="0" w:space="0" w:color="auto"/>
                <w:left w:val="none" w:sz="0" w:space="0" w:color="auto"/>
                <w:bottom w:val="none" w:sz="0" w:space="0" w:color="auto"/>
                <w:right w:val="none" w:sz="0" w:space="0" w:color="auto"/>
              </w:divBdr>
            </w:div>
            <w:div w:id="1525241247">
              <w:marLeft w:val="0"/>
              <w:marRight w:val="0"/>
              <w:marTop w:val="0"/>
              <w:marBottom w:val="0"/>
              <w:divBdr>
                <w:top w:val="none" w:sz="0" w:space="0" w:color="auto"/>
                <w:left w:val="none" w:sz="0" w:space="0" w:color="auto"/>
                <w:bottom w:val="none" w:sz="0" w:space="0" w:color="auto"/>
                <w:right w:val="none" w:sz="0" w:space="0" w:color="auto"/>
              </w:divBdr>
            </w:div>
            <w:div w:id="1297829636">
              <w:marLeft w:val="0"/>
              <w:marRight w:val="0"/>
              <w:marTop w:val="0"/>
              <w:marBottom w:val="0"/>
              <w:divBdr>
                <w:top w:val="none" w:sz="0" w:space="0" w:color="auto"/>
                <w:left w:val="none" w:sz="0" w:space="0" w:color="auto"/>
                <w:bottom w:val="none" w:sz="0" w:space="0" w:color="auto"/>
                <w:right w:val="none" w:sz="0" w:space="0" w:color="auto"/>
              </w:divBdr>
            </w:div>
            <w:div w:id="2099011194">
              <w:marLeft w:val="0"/>
              <w:marRight w:val="0"/>
              <w:marTop w:val="0"/>
              <w:marBottom w:val="0"/>
              <w:divBdr>
                <w:top w:val="none" w:sz="0" w:space="0" w:color="auto"/>
                <w:left w:val="none" w:sz="0" w:space="0" w:color="auto"/>
                <w:bottom w:val="none" w:sz="0" w:space="0" w:color="auto"/>
                <w:right w:val="none" w:sz="0" w:space="0" w:color="auto"/>
              </w:divBdr>
            </w:div>
            <w:div w:id="444693803">
              <w:marLeft w:val="0"/>
              <w:marRight w:val="0"/>
              <w:marTop w:val="0"/>
              <w:marBottom w:val="0"/>
              <w:divBdr>
                <w:top w:val="none" w:sz="0" w:space="0" w:color="auto"/>
                <w:left w:val="none" w:sz="0" w:space="0" w:color="auto"/>
                <w:bottom w:val="none" w:sz="0" w:space="0" w:color="auto"/>
                <w:right w:val="none" w:sz="0" w:space="0" w:color="auto"/>
              </w:divBdr>
            </w:div>
            <w:div w:id="419496376">
              <w:marLeft w:val="0"/>
              <w:marRight w:val="0"/>
              <w:marTop w:val="0"/>
              <w:marBottom w:val="0"/>
              <w:divBdr>
                <w:top w:val="none" w:sz="0" w:space="0" w:color="auto"/>
                <w:left w:val="none" w:sz="0" w:space="0" w:color="auto"/>
                <w:bottom w:val="none" w:sz="0" w:space="0" w:color="auto"/>
                <w:right w:val="none" w:sz="0" w:space="0" w:color="auto"/>
              </w:divBdr>
            </w:div>
            <w:div w:id="2032409739">
              <w:marLeft w:val="0"/>
              <w:marRight w:val="0"/>
              <w:marTop w:val="0"/>
              <w:marBottom w:val="0"/>
              <w:divBdr>
                <w:top w:val="none" w:sz="0" w:space="0" w:color="auto"/>
                <w:left w:val="none" w:sz="0" w:space="0" w:color="auto"/>
                <w:bottom w:val="none" w:sz="0" w:space="0" w:color="auto"/>
                <w:right w:val="none" w:sz="0" w:space="0" w:color="auto"/>
              </w:divBdr>
            </w:div>
            <w:div w:id="535047649">
              <w:marLeft w:val="0"/>
              <w:marRight w:val="0"/>
              <w:marTop w:val="0"/>
              <w:marBottom w:val="0"/>
              <w:divBdr>
                <w:top w:val="none" w:sz="0" w:space="0" w:color="auto"/>
                <w:left w:val="none" w:sz="0" w:space="0" w:color="auto"/>
                <w:bottom w:val="none" w:sz="0" w:space="0" w:color="auto"/>
                <w:right w:val="none" w:sz="0" w:space="0" w:color="auto"/>
              </w:divBdr>
            </w:div>
            <w:div w:id="503866139">
              <w:marLeft w:val="0"/>
              <w:marRight w:val="0"/>
              <w:marTop w:val="0"/>
              <w:marBottom w:val="0"/>
              <w:divBdr>
                <w:top w:val="none" w:sz="0" w:space="0" w:color="auto"/>
                <w:left w:val="none" w:sz="0" w:space="0" w:color="auto"/>
                <w:bottom w:val="none" w:sz="0" w:space="0" w:color="auto"/>
                <w:right w:val="none" w:sz="0" w:space="0" w:color="auto"/>
              </w:divBdr>
            </w:div>
            <w:div w:id="627783384">
              <w:marLeft w:val="0"/>
              <w:marRight w:val="0"/>
              <w:marTop w:val="0"/>
              <w:marBottom w:val="0"/>
              <w:divBdr>
                <w:top w:val="none" w:sz="0" w:space="0" w:color="auto"/>
                <w:left w:val="none" w:sz="0" w:space="0" w:color="auto"/>
                <w:bottom w:val="none" w:sz="0" w:space="0" w:color="auto"/>
                <w:right w:val="none" w:sz="0" w:space="0" w:color="auto"/>
              </w:divBdr>
            </w:div>
            <w:div w:id="256716204">
              <w:marLeft w:val="0"/>
              <w:marRight w:val="0"/>
              <w:marTop w:val="0"/>
              <w:marBottom w:val="0"/>
              <w:divBdr>
                <w:top w:val="none" w:sz="0" w:space="0" w:color="auto"/>
                <w:left w:val="none" w:sz="0" w:space="0" w:color="auto"/>
                <w:bottom w:val="none" w:sz="0" w:space="0" w:color="auto"/>
                <w:right w:val="none" w:sz="0" w:space="0" w:color="auto"/>
              </w:divBdr>
            </w:div>
            <w:div w:id="584999777">
              <w:marLeft w:val="0"/>
              <w:marRight w:val="0"/>
              <w:marTop w:val="0"/>
              <w:marBottom w:val="0"/>
              <w:divBdr>
                <w:top w:val="none" w:sz="0" w:space="0" w:color="auto"/>
                <w:left w:val="none" w:sz="0" w:space="0" w:color="auto"/>
                <w:bottom w:val="none" w:sz="0" w:space="0" w:color="auto"/>
                <w:right w:val="none" w:sz="0" w:space="0" w:color="auto"/>
              </w:divBdr>
            </w:div>
            <w:div w:id="807434845">
              <w:marLeft w:val="0"/>
              <w:marRight w:val="0"/>
              <w:marTop w:val="0"/>
              <w:marBottom w:val="0"/>
              <w:divBdr>
                <w:top w:val="none" w:sz="0" w:space="0" w:color="auto"/>
                <w:left w:val="none" w:sz="0" w:space="0" w:color="auto"/>
                <w:bottom w:val="none" w:sz="0" w:space="0" w:color="auto"/>
                <w:right w:val="none" w:sz="0" w:space="0" w:color="auto"/>
              </w:divBdr>
            </w:div>
            <w:div w:id="1749384807">
              <w:marLeft w:val="0"/>
              <w:marRight w:val="0"/>
              <w:marTop w:val="0"/>
              <w:marBottom w:val="0"/>
              <w:divBdr>
                <w:top w:val="none" w:sz="0" w:space="0" w:color="auto"/>
                <w:left w:val="none" w:sz="0" w:space="0" w:color="auto"/>
                <w:bottom w:val="none" w:sz="0" w:space="0" w:color="auto"/>
                <w:right w:val="none" w:sz="0" w:space="0" w:color="auto"/>
              </w:divBdr>
            </w:div>
            <w:div w:id="1383870393">
              <w:marLeft w:val="0"/>
              <w:marRight w:val="0"/>
              <w:marTop w:val="0"/>
              <w:marBottom w:val="0"/>
              <w:divBdr>
                <w:top w:val="none" w:sz="0" w:space="0" w:color="auto"/>
                <w:left w:val="none" w:sz="0" w:space="0" w:color="auto"/>
                <w:bottom w:val="none" w:sz="0" w:space="0" w:color="auto"/>
                <w:right w:val="none" w:sz="0" w:space="0" w:color="auto"/>
              </w:divBdr>
            </w:div>
            <w:div w:id="1868906997">
              <w:marLeft w:val="0"/>
              <w:marRight w:val="0"/>
              <w:marTop w:val="0"/>
              <w:marBottom w:val="0"/>
              <w:divBdr>
                <w:top w:val="none" w:sz="0" w:space="0" w:color="auto"/>
                <w:left w:val="none" w:sz="0" w:space="0" w:color="auto"/>
                <w:bottom w:val="none" w:sz="0" w:space="0" w:color="auto"/>
                <w:right w:val="none" w:sz="0" w:space="0" w:color="auto"/>
              </w:divBdr>
            </w:div>
            <w:div w:id="2040353645">
              <w:marLeft w:val="0"/>
              <w:marRight w:val="0"/>
              <w:marTop w:val="0"/>
              <w:marBottom w:val="0"/>
              <w:divBdr>
                <w:top w:val="none" w:sz="0" w:space="0" w:color="auto"/>
                <w:left w:val="none" w:sz="0" w:space="0" w:color="auto"/>
                <w:bottom w:val="none" w:sz="0" w:space="0" w:color="auto"/>
                <w:right w:val="none" w:sz="0" w:space="0" w:color="auto"/>
              </w:divBdr>
            </w:div>
            <w:div w:id="578715420">
              <w:marLeft w:val="0"/>
              <w:marRight w:val="0"/>
              <w:marTop w:val="0"/>
              <w:marBottom w:val="0"/>
              <w:divBdr>
                <w:top w:val="none" w:sz="0" w:space="0" w:color="auto"/>
                <w:left w:val="none" w:sz="0" w:space="0" w:color="auto"/>
                <w:bottom w:val="none" w:sz="0" w:space="0" w:color="auto"/>
                <w:right w:val="none" w:sz="0" w:space="0" w:color="auto"/>
              </w:divBdr>
            </w:div>
            <w:div w:id="338510104">
              <w:marLeft w:val="0"/>
              <w:marRight w:val="0"/>
              <w:marTop w:val="0"/>
              <w:marBottom w:val="0"/>
              <w:divBdr>
                <w:top w:val="none" w:sz="0" w:space="0" w:color="auto"/>
                <w:left w:val="none" w:sz="0" w:space="0" w:color="auto"/>
                <w:bottom w:val="none" w:sz="0" w:space="0" w:color="auto"/>
                <w:right w:val="none" w:sz="0" w:space="0" w:color="auto"/>
              </w:divBdr>
            </w:div>
            <w:div w:id="1481381985">
              <w:marLeft w:val="0"/>
              <w:marRight w:val="0"/>
              <w:marTop w:val="0"/>
              <w:marBottom w:val="0"/>
              <w:divBdr>
                <w:top w:val="none" w:sz="0" w:space="0" w:color="auto"/>
                <w:left w:val="none" w:sz="0" w:space="0" w:color="auto"/>
                <w:bottom w:val="none" w:sz="0" w:space="0" w:color="auto"/>
                <w:right w:val="none" w:sz="0" w:space="0" w:color="auto"/>
              </w:divBdr>
            </w:div>
            <w:div w:id="1212306923">
              <w:marLeft w:val="0"/>
              <w:marRight w:val="0"/>
              <w:marTop w:val="0"/>
              <w:marBottom w:val="0"/>
              <w:divBdr>
                <w:top w:val="none" w:sz="0" w:space="0" w:color="auto"/>
                <w:left w:val="none" w:sz="0" w:space="0" w:color="auto"/>
                <w:bottom w:val="none" w:sz="0" w:space="0" w:color="auto"/>
                <w:right w:val="none" w:sz="0" w:space="0" w:color="auto"/>
              </w:divBdr>
            </w:div>
            <w:div w:id="1205173120">
              <w:marLeft w:val="0"/>
              <w:marRight w:val="0"/>
              <w:marTop w:val="0"/>
              <w:marBottom w:val="0"/>
              <w:divBdr>
                <w:top w:val="none" w:sz="0" w:space="0" w:color="auto"/>
                <w:left w:val="none" w:sz="0" w:space="0" w:color="auto"/>
                <w:bottom w:val="none" w:sz="0" w:space="0" w:color="auto"/>
                <w:right w:val="none" w:sz="0" w:space="0" w:color="auto"/>
              </w:divBdr>
            </w:div>
            <w:div w:id="48498359">
              <w:marLeft w:val="0"/>
              <w:marRight w:val="0"/>
              <w:marTop w:val="0"/>
              <w:marBottom w:val="0"/>
              <w:divBdr>
                <w:top w:val="none" w:sz="0" w:space="0" w:color="auto"/>
                <w:left w:val="none" w:sz="0" w:space="0" w:color="auto"/>
                <w:bottom w:val="none" w:sz="0" w:space="0" w:color="auto"/>
                <w:right w:val="none" w:sz="0" w:space="0" w:color="auto"/>
              </w:divBdr>
            </w:div>
            <w:div w:id="396979829">
              <w:marLeft w:val="0"/>
              <w:marRight w:val="0"/>
              <w:marTop w:val="0"/>
              <w:marBottom w:val="0"/>
              <w:divBdr>
                <w:top w:val="none" w:sz="0" w:space="0" w:color="auto"/>
                <w:left w:val="none" w:sz="0" w:space="0" w:color="auto"/>
                <w:bottom w:val="none" w:sz="0" w:space="0" w:color="auto"/>
                <w:right w:val="none" w:sz="0" w:space="0" w:color="auto"/>
              </w:divBdr>
            </w:div>
            <w:div w:id="974870985">
              <w:marLeft w:val="0"/>
              <w:marRight w:val="0"/>
              <w:marTop w:val="0"/>
              <w:marBottom w:val="0"/>
              <w:divBdr>
                <w:top w:val="none" w:sz="0" w:space="0" w:color="auto"/>
                <w:left w:val="none" w:sz="0" w:space="0" w:color="auto"/>
                <w:bottom w:val="none" w:sz="0" w:space="0" w:color="auto"/>
                <w:right w:val="none" w:sz="0" w:space="0" w:color="auto"/>
              </w:divBdr>
            </w:div>
            <w:div w:id="478156270">
              <w:marLeft w:val="0"/>
              <w:marRight w:val="0"/>
              <w:marTop w:val="0"/>
              <w:marBottom w:val="0"/>
              <w:divBdr>
                <w:top w:val="none" w:sz="0" w:space="0" w:color="auto"/>
                <w:left w:val="none" w:sz="0" w:space="0" w:color="auto"/>
                <w:bottom w:val="none" w:sz="0" w:space="0" w:color="auto"/>
                <w:right w:val="none" w:sz="0" w:space="0" w:color="auto"/>
              </w:divBdr>
            </w:div>
            <w:div w:id="1757902828">
              <w:marLeft w:val="0"/>
              <w:marRight w:val="0"/>
              <w:marTop w:val="0"/>
              <w:marBottom w:val="0"/>
              <w:divBdr>
                <w:top w:val="none" w:sz="0" w:space="0" w:color="auto"/>
                <w:left w:val="none" w:sz="0" w:space="0" w:color="auto"/>
                <w:bottom w:val="none" w:sz="0" w:space="0" w:color="auto"/>
                <w:right w:val="none" w:sz="0" w:space="0" w:color="auto"/>
              </w:divBdr>
            </w:div>
            <w:div w:id="975067778">
              <w:marLeft w:val="0"/>
              <w:marRight w:val="0"/>
              <w:marTop w:val="0"/>
              <w:marBottom w:val="0"/>
              <w:divBdr>
                <w:top w:val="none" w:sz="0" w:space="0" w:color="auto"/>
                <w:left w:val="none" w:sz="0" w:space="0" w:color="auto"/>
                <w:bottom w:val="none" w:sz="0" w:space="0" w:color="auto"/>
                <w:right w:val="none" w:sz="0" w:space="0" w:color="auto"/>
              </w:divBdr>
            </w:div>
            <w:div w:id="1247805874">
              <w:marLeft w:val="0"/>
              <w:marRight w:val="0"/>
              <w:marTop w:val="0"/>
              <w:marBottom w:val="0"/>
              <w:divBdr>
                <w:top w:val="none" w:sz="0" w:space="0" w:color="auto"/>
                <w:left w:val="none" w:sz="0" w:space="0" w:color="auto"/>
                <w:bottom w:val="none" w:sz="0" w:space="0" w:color="auto"/>
                <w:right w:val="none" w:sz="0" w:space="0" w:color="auto"/>
              </w:divBdr>
            </w:div>
            <w:div w:id="203490664">
              <w:marLeft w:val="0"/>
              <w:marRight w:val="0"/>
              <w:marTop w:val="0"/>
              <w:marBottom w:val="0"/>
              <w:divBdr>
                <w:top w:val="none" w:sz="0" w:space="0" w:color="auto"/>
                <w:left w:val="none" w:sz="0" w:space="0" w:color="auto"/>
                <w:bottom w:val="none" w:sz="0" w:space="0" w:color="auto"/>
                <w:right w:val="none" w:sz="0" w:space="0" w:color="auto"/>
              </w:divBdr>
            </w:div>
            <w:div w:id="1937590871">
              <w:marLeft w:val="0"/>
              <w:marRight w:val="0"/>
              <w:marTop w:val="0"/>
              <w:marBottom w:val="0"/>
              <w:divBdr>
                <w:top w:val="none" w:sz="0" w:space="0" w:color="auto"/>
                <w:left w:val="none" w:sz="0" w:space="0" w:color="auto"/>
                <w:bottom w:val="none" w:sz="0" w:space="0" w:color="auto"/>
                <w:right w:val="none" w:sz="0" w:space="0" w:color="auto"/>
              </w:divBdr>
            </w:div>
            <w:div w:id="329912267">
              <w:marLeft w:val="0"/>
              <w:marRight w:val="0"/>
              <w:marTop w:val="0"/>
              <w:marBottom w:val="0"/>
              <w:divBdr>
                <w:top w:val="none" w:sz="0" w:space="0" w:color="auto"/>
                <w:left w:val="none" w:sz="0" w:space="0" w:color="auto"/>
                <w:bottom w:val="none" w:sz="0" w:space="0" w:color="auto"/>
                <w:right w:val="none" w:sz="0" w:space="0" w:color="auto"/>
              </w:divBdr>
            </w:div>
            <w:div w:id="1495954785">
              <w:marLeft w:val="0"/>
              <w:marRight w:val="0"/>
              <w:marTop w:val="0"/>
              <w:marBottom w:val="0"/>
              <w:divBdr>
                <w:top w:val="none" w:sz="0" w:space="0" w:color="auto"/>
                <w:left w:val="none" w:sz="0" w:space="0" w:color="auto"/>
                <w:bottom w:val="none" w:sz="0" w:space="0" w:color="auto"/>
                <w:right w:val="none" w:sz="0" w:space="0" w:color="auto"/>
              </w:divBdr>
            </w:div>
            <w:div w:id="1085764100">
              <w:marLeft w:val="0"/>
              <w:marRight w:val="0"/>
              <w:marTop w:val="0"/>
              <w:marBottom w:val="0"/>
              <w:divBdr>
                <w:top w:val="none" w:sz="0" w:space="0" w:color="auto"/>
                <w:left w:val="none" w:sz="0" w:space="0" w:color="auto"/>
                <w:bottom w:val="none" w:sz="0" w:space="0" w:color="auto"/>
                <w:right w:val="none" w:sz="0" w:space="0" w:color="auto"/>
              </w:divBdr>
            </w:div>
            <w:div w:id="504440926">
              <w:marLeft w:val="0"/>
              <w:marRight w:val="0"/>
              <w:marTop w:val="0"/>
              <w:marBottom w:val="0"/>
              <w:divBdr>
                <w:top w:val="none" w:sz="0" w:space="0" w:color="auto"/>
                <w:left w:val="none" w:sz="0" w:space="0" w:color="auto"/>
                <w:bottom w:val="none" w:sz="0" w:space="0" w:color="auto"/>
                <w:right w:val="none" w:sz="0" w:space="0" w:color="auto"/>
              </w:divBdr>
            </w:div>
            <w:div w:id="527722672">
              <w:marLeft w:val="0"/>
              <w:marRight w:val="0"/>
              <w:marTop w:val="0"/>
              <w:marBottom w:val="0"/>
              <w:divBdr>
                <w:top w:val="none" w:sz="0" w:space="0" w:color="auto"/>
                <w:left w:val="none" w:sz="0" w:space="0" w:color="auto"/>
                <w:bottom w:val="none" w:sz="0" w:space="0" w:color="auto"/>
                <w:right w:val="none" w:sz="0" w:space="0" w:color="auto"/>
              </w:divBdr>
            </w:div>
            <w:div w:id="1092386680">
              <w:marLeft w:val="0"/>
              <w:marRight w:val="0"/>
              <w:marTop w:val="0"/>
              <w:marBottom w:val="0"/>
              <w:divBdr>
                <w:top w:val="none" w:sz="0" w:space="0" w:color="auto"/>
                <w:left w:val="none" w:sz="0" w:space="0" w:color="auto"/>
                <w:bottom w:val="none" w:sz="0" w:space="0" w:color="auto"/>
                <w:right w:val="none" w:sz="0" w:space="0" w:color="auto"/>
              </w:divBdr>
            </w:div>
            <w:div w:id="1440494452">
              <w:marLeft w:val="0"/>
              <w:marRight w:val="0"/>
              <w:marTop w:val="0"/>
              <w:marBottom w:val="0"/>
              <w:divBdr>
                <w:top w:val="none" w:sz="0" w:space="0" w:color="auto"/>
                <w:left w:val="none" w:sz="0" w:space="0" w:color="auto"/>
                <w:bottom w:val="none" w:sz="0" w:space="0" w:color="auto"/>
                <w:right w:val="none" w:sz="0" w:space="0" w:color="auto"/>
              </w:divBdr>
            </w:div>
            <w:div w:id="1907690660">
              <w:marLeft w:val="0"/>
              <w:marRight w:val="0"/>
              <w:marTop w:val="0"/>
              <w:marBottom w:val="0"/>
              <w:divBdr>
                <w:top w:val="none" w:sz="0" w:space="0" w:color="auto"/>
                <w:left w:val="none" w:sz="0" w:space="0" w:color="auto"/>
                <w:bottom w:val="none" w:sz="0" w:space="0" w:color="auto"/>
                <w:right w:val="none" w:sz="0" w:space="0" w:color="auto"/>
              </w:divBdr>
            </w:div>
            <w:div w:id="210962799">
              <w:marLeft w:val="0"/>
              <w:marRight w:val="0"/>
              <w:marTop w:val="0"/>
              <w:marBottom w:val="0"/>
              <w:divBdr>
                <w:top w:val="none" w:sz="0" w:space="0" w:color="auto"/>
                <w:left w:val="none" w:sz="0" w:space="0" w:color="auto"/>
                <w:bottom w:val="none" w:sz="0" w:space="0" w:color="auto"/>
                <w:right w:val="none" w:sz="0" w:space="0" w:color="auto"/>
              </w:divBdr>
            </w:div>
            <w:div w:id="1751733312">
              <w:marLeft w:val="0"/>
              <w:marRight w:val="0"/>
              <w:marTop w:val="0"/>
              <w:marBottom w:val="0"/>
              <w:divBdr>
                <w:top w:val="none" w:sz="0" w:space="0" w:color="auto"/>
                <w:left w:val="none" w:sz="0" w:space="0" w:color="auto"/>
                <w:bottom w:val="none" w:sz="0" w:space="0" w:color="auto"/>
                <w:right w:val="none" w:sz="0" w:space="0" w:color="auto"/>
              </w:divBdr>
            </w:div>
            <w:div w:id="1179193007">
              <w:marLeft w:val="0"/>
              <w:marRight w:val="0"/>
              <w:marTop w:val="0"/>
              <w:marBottom w:val="0"/>
              <w:divBdr>
                <w:top w:val="none" w:sz="0" w:space="0" w:color="auto"/>
                <w:left w:val="none" w:sz="0" w:space="0" w:color="auto"/>
                <w:bottom w:val="none" w:sz="0" w:space="0" w:color="auto"/>
                <w:right w:val="none" w:sz="0" w:space="0" w:color="auto"/>
              </w:divBdr>
            </w:div>
            <w:div w:id="1235507386">
              <w:marLeft w:val="0"/>
              <w:marRight w:val="0"/>
              <w:marTop w:val="0"/>
              <w:marBottom w:val="0"/>
              <w:divBdr>
                <w:top w:val="none" w:sz="0" w:space="0" w:color="auto"/>
                <w:left w:val="none" w:sz="0" w:space="0" w:color="auto"/>
                <w:bottom w:val="none" w:sz="0" w:space="0" w:color="auto"/>
                <w:right w:val="none" w:sz="0" w:space="0" w:color="auto"/>
              </w:divBdr>
            </w:div>
            <w:div w:id="2082747319">
              <w:marLeft w:val="0"/>
              <w:marRight w:val="0"/>
              <w:marTop w:val="0"/>
              <w:marBottom w:val="0"/>
              <w:divBdr>
                <w:top w:val="none" w:sz="0" w:space="0" w:color="auto"/>
                <w:left w:val="none" w:sz="0" w:space="0" w:color="auto"/>
                <w:bottom w:val="none" w:sz="0" w:space="0" w:color="auto"/>
                <w:right w:val="none" w:sz="0" w:space="0" w:color="auto"/>
              </w:divBdr>
            </w:div>
            <w:div w:id="456922394">
              <w:marLeft w:val="0"/>
              <w:marRight w:val="0"/>
              <w:marTop w:val="0"/>
              <w:marBottom w:val="0"/>
              <w:divBdr>
                <w:top w:val="none" w:sz="0" w:space="0" w:color="auto"/>
                <w:left w:val="none" w:sz="0" w:space="0" w:color="auto"/>
                <w:bottom w:val="none" w:sz="0" w:space="0" w:color="auto"/>
                <w:right w:val="none" w:sz="0" w:space="0" w:color="auto"/>
              </w:divBdr>
            </w:div>
            <w:div w:id="652103152">
              <w:marLeft w:val="0"/>
              <w:marRight w:val="0"/>
              <w:marTop w:val="0"/>
              <w:marBottom w:val="0"/>
              <w:divBdr>
                <w:top w:val="none" w:sz="0" w:space="0" w:color="auto"/>
                <w:left w:val="none" w:sz="0" w:space="0" w:color="auto"/>
                <w:bottom w:val="none" w:sz="0" w:space="0" w:color="auto"/>
                <w:right w:val="none" w:sz="0" w:space="0" w:color="auto"/>
              </w:divBdr>
            </w:div>
            <w:div w:id="297224679">
              <w:marLeft w:val="0"/>
              <w:marRight w:val="0"/>
              <w:marTop w:val="0"/>
              <w:marBottom w:val="0"/>
              <w:divBdr>
                <w:top w:val="none" w:sz="0" w:space="0" w:color="auto"/>
                <w:left w:val="none" w:sz="0" w:space="0" w:color="auto"/>
                <w:bottom w:val="none" w:sz="0" w:space="0" w:color="auto"/>
                <w:right w:val="none" w:sz="0" w:space="0" w:color="auto"/>
              </w:divBdr>
            </w:div>
            <w:div w:id="1008144176">
              <w:marLeft w:val="0"/>
              <w:marRight w:val="0"/>
              <w:marTop w:val="0"/>
              <w:marBottom w:val="0"/>
              <w:divBdr>
                <w:top w:val="none" w:sz="0" w:space="0" w:color="auto"/>
                <w:left w:val="none" w:sz="0" w:space="0" w:color="auto"/>
                <w:bottom w:val="none" w:sz="0" w:space="0" w:color="auto"/>
                <w:right w:val="none" w:sz="0" w:space="0" w:color="auto"/>
              </w:divBdr>
            </w:div>
            <w:div w:id="516162803">
              <w:marLeft w:val="0"/>
              <w:marRight w:val="0"/>
              <w:marTop w:val="0"/>
              <w:marBottom w:val="0"/>
              <w:divBdr>
                <w:top w:val="none" w:sz="0" w:space="0" w:color="auto"/>
                <w:left w:val="none" w:sz="0" w:space="0" w:color="auto"/>
                <w:bottom w:val="none" w:sz="0" w:space="0" w:color="auto"/>
                <w:right w:val="none" w:sz="0" w:space="0" w:color="auto"/>
              </w:divBdr>
            </w:div>
            <w:div w:id="1472211890">
              <w:marLeft w:val="0"/>
              <w:marRight w:val="0"/>
              <w:marTop w:val="0"/>
              <w:marBottom w:val="0"/>
              <w:divBdr>
                <w:top w:val="none" w:sz="0" w:space="0" w:color="auto"/>
                <w:left w:val="none" w:sz="0" w:space="0" w:color="auto"/>
                <w:bottom w:val="none" w:sz="0" w:space="0" w:color="auto"/>
                <w:right w:val="none" w:sz="0" w:space="0" w:color="auto"/>
              </w:divBdr>
            </w:div>
            <w:div w:id="1313829924">
              <w:marLeft w:val="0"/>
              <w:marRight w:val="0"/>
              <w:marTop w:val="0"/>
              <w:marBottom w:val="0"/>
              <w:divBdr>
                <w:top w:val="none" w:sz="0" w:space="0" w:color="auto"/>
                <w:left w:val="none" w:sz="0" w:space="0" w:color="auto"/>
                <w:bottom w:val="none" w:sz="0" w:space="0" w:color="auto"/>
                <w:right w:val="none" w:sz="0" w:space="0" w:color="auto"/>
              </w:divBdr>
            </w:div>
            <w:div w:id="1014380975">
              <w:marLeft w:val="0"/>
              <w:marRight w:val="0"/>
              <w:marTop w:val="0"/>
              <w:marBottom w:val="0"/>
              <w:divBdr>
                <w:top w:val="none" w:sz="0" w:space="0" w:color="auto"/>
                <w:left w:val="none" w:sz="0" w:space="0" w:color="auto"/>
                <w:bottom w:val="none" w:sz="0" w:space="0" w:color="auto"/>
                <w:right w:val="none" w:sz="0" w:space="0" w:color="auto"/>
              </w:divBdr>
            </w:div>
            <w:div w:id="2005934709">
              <w:marLeft w:val="0"/>
              <w:marRight w:val="0"/>
              <w:marTop w:val="0"/>
              <w:marBottom w:val="0"/>
              <w:divBdr>
                <w:top w:val="none" w:sz="0" w:space="0" w:color="auto"/>
                <w:left w:val="none" w:sz="0" w:space="0" w:color="auto"/>
                <w:bottom w:val="none" w:sz="0" w:space="0" w:color="auto"/>
                <w:right w:val="none" w:sz="0" w:space="0" w:color="auto"/>
              </w:divBdr>
            </w:div>
            <w:div w:id="2084834465">
              <w:marLeft w:val="0"/>
              <w:marRight w:val="0"/>
              <w:marTop w:val="0"/>
              <w:marBottom w:val="0"/>
              <w:divBdr>
                <w:top w:val="none" w:sz="0" w:space="0" w:color="auto"/>
                <w:left w:val="none" w:sz="0" w:space="0" w:color="auto"/>
                <w:bottom w:val="none" w:sz="0" w:space="0" w:color="auto"/>
                <w:right w:val="none" w:sz="0" w:space="0" w:color="auto"/>
              </w:divBdr>
            </w:div>
            <w:div w:id="2099867650">
              <w:marLeft w:val="0"/>
              <w:marRight w:val="0"/>
              <w:marTop w:val="0"/>
              <w:marBottom w:val="0"/>
              <w:divBdr>
                <w:top w:val="none" w:sz="0" w:space="0" w:color="auto"/>
                <w:left w:val="none" w:sz="0" w:space="0" w:color="auto"/>
                <w:bottom w:val="none" w:sz="0" w:space="0" w:color="auto"/>
                <w:right w:val="none" w:sz="0" w:space="0" w:color="auto"/>
              </w:divBdr>
            </w:div>
            <w:div w:id="438840119">
              <w:marLeft w:val="0"/>
              <w:marRight w:val="0"/>
              <w:marTop w:val="0"/>
              <w:marBottom w:val="0"/>
              <w:divBdr>
                <w:top w:val="none" w:sz="0" w:space="0" w:color="auto"/>
                <w:left w:val="none" w:sz="0" w:space="0" w:color="auto"/>
                <w:bottom w:val="none" w:sz="0" w:space="0" w:color="auto"/>
                <w:right w:val="none" w:sz="0" w:space="0" w:color="auto"/>
              </w:divBdr>
            </w:div>
            <w:div w:id="1729839707">
              <w:marLeft w:val="0"/>
              <w:marRight w:val="0"/>
              <w:marTop w:val="0"/>
              <w:marBottom w:val="0"/>
              <w:divBdr>
                <w:top w:val="none" w:sz="0" w:space="0" w:color="auto"/>
                <w:left w:val="none" w:sz="0" w:space="0" w:color="auto"/>
                <w:bottom w:val="none" w:sz="0" w:space="0" w:color="auto"/>
                <w:right w:val="none" w:sz="0" w:space="0" w:color="auto"/>
              </w:divBdr>
            </w:div>
            <w:div w:id="808590310">
              <w:marLeft w:val="0"/>
              <w:marRight w:val="0"/>
              <w:marTop w:val="0"/>
              <w:marBottom w:val="0"/>
              <w:divBdr>
                <w:top w:val="none" w:sz="0" w:space="0" w:color="auto"/>
                <w:left w:val="none" w:sz="0" w:space="0" w:color="auto"/>
                <w:bottom w:val="none" w:sz="0" w:space="0" w:color="auto"/>
                <w:right w:val="none" w:sz="0" w:space="0" w:color="auto"/>
              </w:divBdr>
            </w:div>
            <w:div w:id="1646356088">
              <w:marLeft w:val="0"/>
              <w:marRight w:val="0"/>
              <w:marTop w:val="0"/>
              <w:marBottom w:val="0"/>
              <w:divBdr>
                <w:top w:val="none" w:sz="0" w:space="0" w:color="auto"/>
                <w:left w:val="none" w:sz="0" w:space="0" w:color="auto"/>
                <w:bottom w:val="none" w:sz="0" w:space="0" w:color="auto"/>
                <w:right w:val="none" w:sz="0" w:space="0" w:color="auto"/>
              </w:divBdr>
            </w:div>
            <w:div w:id="1001352798">
              <w:marLeft w:val="0"/>
              <w:marRight w:val="0"/>
              <w:marTop w:val="0"/>
              <w:marBottom w:val="0"/>
              <w:divBdr>
                <w:top w:val="none" w:sz="0" w:space="0" w:color="auto"/>
                <w:left w:val="none" w:sz="0" w:space="0" w:color="auto"/>
                <w:bottom w:val="none" w:sz="0" w:space="0" w:color="auto"/>
                <w:right w:val="none" w:sz="0" w:space="0" w:color="auto"/>
              </w:divBdr>
            </w:div>
            <w:div w:id="1072385725">
              <w:marLeft w:val="0"/>
              <w:marRight w:val="0"/>
              <w:marTop w:val="0"/>
              <w:marBottom w:val="0"/>
              <w:divBdr>
                <w:top w:val="none" w:sz="0" w:space="0" w:color="auto"/>
                <w:left w:val="none" w:sz="0" w:space="0" w:color="auto"/>
                <w:bottom w:val="none" w:sz="0" w:space="0" w:color="auto"/>
                <w:right w:val="none" w:sz="0" w:space="0" w:color="auto"/>
              </w:divBdr>
            </w:div>
            <w:div w:id="1136679855">
              <w:marLeft w:val="0"/>
              <w:marRight w:val="0"/>
              <w:marTop w:val="0"/>
              <w:marBottom w:val="0"/>
              <w:divBdr>
                <w:top w:val="none" w:sz="0" w:space="0" w:color="auto"/>
                <w:left w:val="none" w:sz="0" w:space="0" w:color="auto"/>
                <w:bottom w:val="none" w:sz="0" w:space="0" w:color="auto"/>
                <w:right w:val="none" w:sz="0" w:space="0" w:color="auto"/>
              </w:divBdr>
            </w:div>
            <w:div w:id="1583563116">
              <w:marLeft w:val="0"/>
              <w:marRight w:val="0"/>
              <w:marTop w:val="0"/>
              <w:marBottom w:val="0"/>
              <w:divBdr>
                <w:top w:val="none" w:sz="0" w:space="0" w:color="auto"/>
                <w:left w:val="none" w:sz="0" w:space="0" w:color="auto"/>
                <w:bottom w:val="none" w:sz="0" w:space="0" w:color="auto"/>
                <w:right w:val="none" w:sz="0" w:space="0" w:color="auto"/>
              </w:divBdr>
            </w:div>
            <w:div w:id="1822691255">
              <w:marLeft w:val="0"/>
              <w:marRight w:val="0"/>
              <w:marTop w:val="0"/>
              <w:marBottom w:val="0"/>
              <w:divBdr>
                <w:top w:val="none" w:sz="0" w:space="0" w:color="auto"/>
                <w:left w:val="none" w:sz="0" w:space="0" w:color="auto"/>
                <w:bottom w:val="none" w:sz="0" w:space="0" w:color="auto"/>
                <w:right w:val="none" w:sz="0" w:space="0" w:color="auto"/>
              </w:divBdr>
            </w:div>
            <w:div w:id="1560048773">
              <w:marLeft w:val="0"/>
              <w:marRight w:val="0"/>
              <w:marTop w:val="0"/>
              <w:marBottom w:val="0"/>
              <w:divBdr>
                <w:top w:val="none" w:sz="0" w:space="0" w:color="auto"/>
                <w:left w:val="none" w:sz="0" w:space="0" w:color="auto"/>
                <w:bottom w:val="none" w:sz="0" w:space="0" w:color="auto"/>
                <w:right w:val="none" w:sz="0" w:space="0" w:color="auto"/>
              </w:divBdr>
            </w:div>
            <w:div w:id="1021904809">
              <w:marLeft w:val="0"/>
              <w:marRight w:val="0"/>
              <w:marTop w:val="0"/>
              <w:marBottom w:val="0"/>
              <w:divBdr>
                <w:top w:val="none" w:sz="0" w:space="0" w:color="auto"/>
                <w:left w:val="none" w:sz="0" w:space="0" w:color="auto"/>
                <w:bottom w:val="none" w:sz="0" w:space="0" w:color="auto"/>
                <w:right w:val="none" w:sz="0" w:space="0" w:color="auto"/>
              </w:divBdr>
            </w:div>
            <w:div w:id="1683435464">
              <w:marLeft w:val="0"/>
              <w:marRight w:val="0"/>
              <w:marTop w:val="0"/>
              <w:marBottom w:val="0"/>
              <w:divBdr>
                <w:top w:val="none" w:sz="0" w:space="0" w:color="auto"/>
                <w:left w:val="none" w:sz="0" w:space="0" w:color="auto"/>
                <w:bottom w:val="none" w:sz="0" w:space="0" w:color="auto"/>
                <w:right w:val="none" w:sz="0" w:space="0" w:color="auto"/>
              </w:divBdr>
            </w:div>
            <w:div w:id="527377560">
              <w:marLeft w:val="0"/>
              <w:marRight w:val="0"/>
              <w:marTop w:val="0"/>
              <w:marBottom w:val="0"/>
              <w:divBdr>
                <w:top w:val="none" w:sz="0" w:space="0" w:color="auto"/>
                <w:left w:val="none" w:sz="0" w:space="0" w:color="auto"/>
                <w:bottom w:val="none" w:sz="0" w:space="0" w:color="auto"/>
                <w:right w:val="none" w:sz="0" w:space="0" w:color="auto"/>
              </w:divBdr>
            </w:div>
            <w:div w:id="1766421607">
              <w:marLeft w:val="0"/>
              <w:marRight w:val="0"/>
              <w:marTop w:val="0"/>
              <w:marBottom w:val="0"/>
              <w:divBdr>
                <w:top w:val="none" w:sz="0" w:space="0" w:color="auto"/>
                <w:left w:val="none" w:sz="0" w:space="0" w:color="auto"/>
                <w:bottom w:val="none" w:sz="0" w:space="0" w:color="auto"/>
                <w:right w:val="none" w:sz="0" w:space="0" w:color="auto"/>
              </w:divBdr>
            </w:div>
            <w:div w:id="1033457486">
              <w:marLeft w:val="0"/>
              <w:marRight w:val="0"/>
              <w:marTop w:val="0"/>
              <w:marBottom w:val="0"/>
              <w:divBdr>
                <w:top w:val="none" w:sz="0" w:space="0" w:color="auto"/>
                <w:left w:val="none" w:sz="0" w:space="0" w:color="auto"/>
                <w:bottom w:val="none" w:sz="0" w:space="0" w:color="auto"/>
                <w:right w:val="none" w:sz="0" w:space="0" w:color="auto"/>
              </w:divBdr>
            </w:div>
            <w:div w:id="2038657476">
              <w:marLeft w:val="0"/>
              <w:marRight w:val="0"/>
              <w:marTop w:val="0"/>
              <w:marBottom w:val="0"/>
              <w:divBdr>
                <w:top w:val="none" w:sz="0" w:space="0" w:color="auto"/>
                <w:left w:val="none" w:sz="0" w:space="0" w:color="auto"/>
                <w:bottom w:val="none" w:sz="0" w:space="0" w:color="auto"/>
                <w:right w:val="none" w:sz="0" w:space="0" w:color="auto"/>
              </w:divBdr>
            </w:div>
            <w:div w:id="54159144">
              <w:marLeft w:val="0"/>
              <w:marRight w:val="0"/>
              <w:marTop w:val="0"/>
              <w:marBottom w:val="0"/>
              <w:divBdr>
                <w:top w:val="none" w:sz="0" w:space="0" w:color="auto"/>
                <w:left w:val="none" w:sz="0" w:space="0" w:color="auto"/>
                <w:bottom w:val="none" w:sz="0" w:space="0" w:color="auto"/>
                <w:right w:val="none" w:sz="0" w:space="0" w:color="auto"/>
              </w:divBdr>
            </w:div>
            <w:div w:id="516235949">
              <w:marLeft w:val="0"/>
              <w:marRight w:val="0"/>
              <w:marTop w:val="0"/>
              <w:marBottom w:val="0"/>
              <w:divBdr>
                <w:top w:val="none" w:sz="0" w:space="0" w:color="auto"/>
                <w:left w:val="none" w:sz="0" w:space="0" w:color="auto"/>
                <w:bottom w:val="none" w:sz="0" w:space="0" w:color="auto"/>
                <w:right w:val="none" w:sz="0" w:space="0" w:color="auto"/>
              </w:divBdr>
            </w:div>
            <w:div w:id="1798639990">
              <w:marLeft w:val="0"/>
              <w:marRight w:val="0"/>
              <w:marTop w:val="0"/>
              <w:marBottom w:val="0"/>
              <w:divBdr>
                <w:top w:val="none" w:sz="0" w:space="0" w:color="auto"/>
                <w:left w:val="none" w:sz="0" w:space="0" w:color="auto"/>
                <w:bottom w:val="none" w:sz="0" w:space="0" w:color="auto"/>
                <w:right w:val="none" w:sz="0" w:space="0" w:color="auto"/>
              </w:divBdr>
            </w:div>
            <w:div w:id="1737239884">
              <w:marLeft w:val="0"/>
              <w:marRight w:val="0"/>
              <w:marTop w:val="0"/>
              <w:marBottom w:val="0"/>
              <w:divBdr>
                <w:top w:val="none" w:sz="0" w:space="0" w:color="auto"/>
                <w:left w:val="none" w:sz="0" w:space="0" w:color="auto"/>
                <w:bottom w:val="none" w:sz="0" w:space="0" w:color="auto"/>
                <w:right w:val="none" w:sz="0" w:space="0" w:color="auto"/>
              </w:divBdr>
            </w:div>
            <w:div w:id="1411080463">
              <w:marLeft w:val="0"/>
              <w:marRight w:val="0"/>
              <w:marTop w:val="0"/>
              <w:marBottom w:val="0"/>
              <w:divBdr>
                <w:top w:val="none" w:sz="0" w:space="0" w:color="auto"/>
                <w:left w:val="none" w:sz="0" w:space="0" w:color="auto"/>
                <w:bottom w:val="none" w:sz="0" w:space="0" w:color="auto"/>
                <w:right w:val="none" w:sz="0" w:space="0" w:color="auto"/>
              </w:divBdr>
            </w:div>
            <w:div w:id="445782724">
              <w:marLeft w:val="0"/>
              <w:marRight w:val="0"/>
              <w:marTop w:val="0"/>
              <w:marBottom w:val="0"/>
              <w:divBdr>
                <w:top w:val="none" w:sz="0" w:space="0" w:color="auto"/>
                <w:left w:val="none" w:sz="0" w:space="0" w:color="auto"/>
                <w:bottom w:val="none" w:sz="0" w:space="0" w:color="auto"/>
                <w:right w:val="none" w:sz="0" w:space="0" w:color="auto"/>
              </w:divBdr>
            </w:div>
            <w:div w:id="1797212353">
              <w:marLeft w:val="0"/>
              <w:marRight w:val="0"/>
              <w:marTop w:val="0"/>
              <w:marBottom w:val="0"/>
              <w:divBdr>
                <w:top w:val="none" w:sz="0" w:space="0" w:color="auto"/>
                <w:left w:val="none" w:sz="0" w:space="0" w:color="auto"/>
                <w:bottom w:val="none" w:sz="0" w:space="0" w:color="auto"/>
                <w:right w:val="none" w:sz="0" w:space="0" w:color="auto"/>
              </w:divBdr>
            </w:div>
            <w:div w:id="815103844">
              <w:marLeft w:val="0"/>
              <w:marRight w:val="0"/>
              <w:marTop w:val="0"/>
              <w:marBottom w:val="0"/>
              <w:divBdr>
                <w:top w:val="none" w:sz="0" w:space="0" w:color="auto"/>
                <w:left w:val="none" w:sz="0" w:space="0" w:color="auto"/>
                <w:bottom w:val="none" w:sz="0" w:space="0" w:color="auto"/>
                <w:right w:val="none" w:sz="0" w:space="0" w:color="auto"/>
              </w:divBdr>
            </w:div>
            <w:div w:id="1061367103">
              <w:marLeft w:val="0"/>
              <w:marRight w:val="0"/>
              <w:marTop w:val="0"/>
              <w:marBottom w:val="0"/>
              <w:divBdr>
                <w:top w:val="none" w:sz="0" w:space="0" w:color="auto"/>
                <w:left w:val="none" w:sz="0" w:space="0" w:color="auto"/>
                <w:bottom w:val="none" w:sz="0" w:space="0" w:color="auto"/>
                <w:right w:val="none" w:sz="0" w:space="0" w:color="auto"/>
              </w:divBdr>
            </w:div>
            <w:div w:id="1507358864">
              <w:marLeft w:val="0"/>
              <w:marRight w:val="0"/>
              <w:marTop w:val="0"/>
              <w:marBottom w:val="0"/>
              <w:divBdr>
                <w:top w:val="none" w:sz="0" w:space="0" w:color="auto"/>
                <w:left w:val="none" w:sz="0" w:space="0" w:color="auto"/>
                <w:bottom w:val="none" w:sz="0" w:space="0" w:color="auto"/>
                <w:right w:val="none" w:sz="0" w:space="0" w:color="auto"/>
              </w:divBdr>
            </w:div>
            <w:div w:id="1791169668">
              <w:marLeft w:val="0"/>
              <w:marRight w:val="0"/>
              <w:marTop w:val="0"/>
              <w:marBottom w:val="0"/>
              <w:divBdr>
                <w:top w:val="none" w:sz="0" w:space="0" w:color="auto"/>
                <w:left w:val="none" w:sz="0" w:space="0" w:color="auto"/>
                <w:bottom w:val="none" w:sz="0" w:space="0" w:color="auto"/>
                <w:right w:val="none" w:sz="0" w:space="0" w:color="auto"/>
              </w:divBdr>
            </w:div>
            <w:div w:id="623075197">
              <w:marLeft w:val="0"/>
              <w:marRight w:val="0"/>
              <w:marTop w:val="0"/>
              <w:marBottom w:val="0"/>
              <w:divBdr>
                <w:top w:val="none" w:sz="0" w:space="0" w:color="auto"/>
                <w:left w:val="none" w:sz="0" w:space="0" w:color="auto"/>
                <w:bottom w:val="none" w:sz="0" w:space="0" w:color="auto"/>
                <w:right w:val="none" w:sz="0" w:space="0" w:color="auto"/>
              </w:divBdr>
            </w:div>
            <w:div w:id="1633630728">
              <w:marLeft w:val="0"/>
              <w:marRight w:val="0"/>
              <w:marTop w:val="0"/>
              <w:marBottom w:val="0"/>
              <w:divBdr>
                <w:top w:val="none" w:sz="0" w:space="0" w:color="auto"/>
                <w:left w:val="none" w:sz="0" w:space="0" w:color="auto"/>
                <w:bottom w:val="none" w:sz="0" w:space="0" w:color="auto"/>
                <w:right w:val="none" w:sz="0" w:space="0" w:color="auto"/>
              </w:divBdr>
            </w:div>
            <w:div w:id="1633368952">
              <w:marLeft w:val="0"/>
              <w:marRight w:val="0"/>
              <w:marTop w:val="0"/>
              <w:marBottom w:val="0"/>
              <w:divBdr>
                <w:top w:val="none" w:sz="0" w:space="0" w:color="auto"/>
                <w:left w:val="none" w:sz="0" w:space="0" w:color="auto"/>
                <w:bottom w:val="none" w:sz="0" w:space="0" w:color="auto"/>
                <w:right w:val="none" w:sz="0" w:space="0" w:color="auto"/>
              </w:divBdr>
            </w:div>
            <w:div w:id="2120484415">
              <w:marLeft w:val="0"/>
              <w:marRight w:val="0"/>
              <w:marTop w:val="0"/>
              <w:marBottom w:val="0"/>
              <w:divBdr>
                <w:top w:val="none" w:sz="0" w:space="0" w:color="auto"/>
                <w:left w:val="none" w:sz="0" w:space="0" w:color="auto"/>
                <w:bottom w:val="none" w:sz="0" w:space="0" w:color="auto"/>
                <w:right w:val="none" w:sz="0" w:space="0" w:color="auto"/>
              </w:divBdr>
            </w:div>
            <w:div w:id="777337325">
              <w:marLeft w:val="0"/>
              <w:marRight w:val="0"/>
              <w:marTop w:val="0"/>
              <w:marBottom w:val="0"/>
              <w:divBdr>
                <w:top w:val="none" w:sz="0" w:space="0" w:color="auto"/>
                <w:left w:val="none" w:sz="0" w:space="0" w:color="auto"/>
                <w:bottom w:val="none" w:sz="0" w:space="0" w:color="auto"/>
                <w:right w:val="none" w:sz="0" w:space="0" w:color="auto"/>
              </w:divBdr>
            </w:div>
            <w:div w:id="1453934801">
              <w:marLeft w:val="0"/>
              <w:marRight w:val="0"/>
              <w:marTop w:val="0"/>
              <w:marBottom w:val="0"/>
              <w:divBdr>
                <w:top w:val="none" w:sz="0" w:space="0" w:color="auto"/>
                <w:left w:val="none" w:sz="0" w:space="0" w:color="auto"/>
                <w:bottom w:val="none" w:sz="0" w:space="0" w:color="auto"/>
                <w:right w:val="none" w:sz="0" w:space="0" w:color="auto"/>
              </w:divBdr>
            </w:div>
            <w:div w:id="204803542">
              <w:marLeft w:val="0"/>
              <w:marRight w:val="0"/>
              <w:marTop w:val="0"/>
              <w:marBottom w:val="0"/>
              <w:divBdr>
                <w:top w:val="none" w:sz="0" w:space="0" w:color="auto"/>
                <w:left w:val="none" w:sz="0" w:space="0" w:color="auto"/>
                <w:bottom w:val="none" w:sz="0" w:space="0" w:color="auto"/>
                <w:right w:val="none" w:sz="0" w:space="0" w:color="auto"/>
              </w:divBdr>
            </w:div>
            <w:div w:id="1568611345">
              <w:marLeft w:val="0"/>
              <w:marRight w:val="0"/>
              <w:marTop w:val="0"/>
              <w:marBottom w:val="0"/>
              <w:divBdr>
                <w:top w:val="none" w:sz="0" w:space="0" w:color="auto"/>
                <w:left w:val="none" w:sz="0" w:space="0" w:color="auto"/>
                <w:bottom w:val="none" w:sz="0" w:space="0" w:color="auto"/>
                <w:right w:val="none" w:sz="0" w:space="0" w:color="auto"/>
              </w:divBdr>
            </w:div>
            <w:div w:id="896163179">
              <w:marLeft w:val="0"/>
              <w:marRight w:val="0"/>
              <w:marTop w:val="0"/>
              <w:marBottom w:val="0"/>
              <w:divBdr>
                <w:top w:val="none" w:sz="0" w:space="0" w:color="auto"/>
                <w:left w:val="none" w:sz="0" w:space="0" w:color="auto"/>
                <w:bottom w:val="none" w:sz="0" w:space="0" w:color="auto"/>
                <w:right w:val="none" w:sz="0" w:space="0" w:color="auto"/>
              </w:divBdr>
            </w:div>
            <w:div w:id="15040131">
              <w:marLeft w:val="0"/>
              <w:marRight w:val="0"/>
              <w:marTop w:val="0"/>
              <w:marBottom w:val="0"/>
              <w:divBdr>
                <w:top w:val="none" w:sz="0" w:space="0" w:color="auto"/>
                <w:left w:val="none" w:sz="0" w:space="0" w:color="auto"/>
                <w:bottom w:val="none" w:sz="0" w:space="0" w:color="auto"/>
                <w:right w:val="none" w:sz="0" w:space="0" w:color="auto"/>
              </w:divBdr>
            </w:div>
            <w:div w:id="61568782">
              <w:marLeft w:val="0"/>
              <w:marRight w:val="0"/>
              <w:marTop w:val="0"/>
              <w:marBottom w:val="0"/>
              <w:divBdr>
                <w:top w:val="none" w:sz="0" w:space="0" w:color="auto"/>
                <w:left w:val="none" w:sz="0" w:space="0" w:color="auto"/>
                <w:bottom w:val="none" w:sz="0" w:space="0" w:color="auto"/>
                <w:right w:val="none" w:sz="0" w:space="0" w:color="auto"/>
              </w:divBdr>
            </w:div>
            <w:div w:id="1904480982">
              <w:marLeft w:val="0"/>
              <w:marRight w:val="0"/>
              <w:marTop w:val="0"/>
              <w:marBottom w:val="0"/>
              <w:divBdr>
                <w:top w:val="none" w:sz="0" w:space="0" w:color="auto"/>
                <w:left w:val="none" w:sz="0" w:space="0" w:color="auto"/>
                <w:bottom w:val="none" w:sz="0" w:space="0" w:color="auto"/>
                <w:right w:val="none" w:sz="0" w:space="0" w:color="auto"/>
              </w:divBdr>
            </w:div>
            <w:div w:id="783815897">
              <w:marLeft w:val="0"/>
              <w:marRight w:val="0"/>
              <w:marTop w:val="0"/>
              <w:marBottom w:val="0"/>
              <w:divBdr>
                <w:top w:val="none" w:sz="0" w:space="0" w:color="auto"/>
                <w:left w:val="none" w:sz="0" w:space="0" w:color="auto"/>
                <w:bottom w:val="none" w:sz="0" w:space="0" w:color="auto"/>
                <w:right w:val="none" w:sz="0" w:space="0" w:color="auto"/>
              </w:divBdr>
            </w:div>
            <w:div w:id="1381442198">
              <w:marLeft w:val="0"/>
              <w:marRight w:val="0"/>
              <w:marTop w:val="0"/>
              <w:marBottom w:val="0"/>
              <w:divBdr>
                <w:top w:val="none" w:sz="0" w:space="0" w:color="auto"/>
                <w:left w:val="none" w:sz="0" w:space="0" w:color="auto"/>
                <w:bottom w:val="none" w:sz="0" w:space="0" w:color="auto"/>
                <w:right w:val="none" w:sz="0" w:space="0" w:color="auto"/>
              </w:divBdr>
            </w:div>
            <w:div w:id="1852986057">
              <w:marLeft w:val="0"/>
              <w:marRight w:val="0"/>
              <w:marTop w:val="0"/>
              <w:marBottom w:val="0"/>
              <w:divBdr>
                <w:top w:val="none" w:sz="0" w:space="0" w:color="auto"/>
                <w:left w:val="none" w:sz="0" w:space="0" w:color="auto"/>
                <w:bottom w:val="none" w:sz="0" w:space="0" w:color="auto"/>
                <w:right w:val="none" w:sz="0" w:space="0" w:color="auto"/>
              </w:divBdr>
            </w:div>
            <w:div w:id="469521590">
              <w:marLeft w:val="0"/>
              <w:marRight w:val="0"/>
              <w:marTop w:val="0"/>
              <w:marBottom w:val="0"/>
              <w:divBdr>
                <w:top w:val="none" w:sz="0" w:space="0" w:color="auto"/>
                <w:left w:val="none" w:sz="0" w:space="0" w:color="auto"/>
                <w:bottom w:val="none" w:sz="0" w:space="0" w:color="auto"/>
                <w:right w:val="none" w:sz="0" w:space="0" w:color="auto"/>
              </w:divBdr>
            </w:div>
            <w:div w:id="1574856949">
              <w:marLeft w:val="0"/>
              <w:marRight w:val="0"/>
              <w:marTop w:val="0"/>
              <w:marBottom w:val="0"/>
              <w:divBdr>
                <w:top w:val="none" w:sz="0" w:space="0" w:color="auto"/>
                <w:left w:val="none" w:sz="0" w:space="0" w:color="auto"/>
                <w:bottom w:val="none" w:sz="0" w:space="0" w:color="auto"/>
                <w:right w:val="none" w:sz="0" w:space="0" w:color="auto"/>
              </w:divBdr>
            </w:div>
            <w:div w:id="345139899">
              <w:marLeft w:val="0"/>
              <w:marRight w:val="0"/>
              <w:marTop w:val="0"/>
              <w:marBottom w:val="0"/>
              <w:divBdr>
                <w:top w:val="none" w:sz="0" w:space="0" w:color="auto"/>
                <w:left w:val="none" w:sz="0" w:space="0" w:color="auto"/>
                <w:bottom w:val="none" w:sz="0" w:space="0" w:color="auto"/>
                <w:right w:val="none" w:sz="0" w:space="0" w:color="auto"/>
              </w:divBdr>
            </w:div>
            <w:div w:id="581715596">
              <w:marLeft w:val="0"/>
              <w:marRight w:val="0"/>
              <w:marTop w:val="0"/>
              <w:marBottom w:val="0"/>
              <w:divBdr>
                <w:top w:val="none" w:sz="0" w:space="0" w:color="auto"/>
                <w:left w:val="none" w:sz="0" w:space="0" w:color="auto"/>
                <w:bottom w:val="none" w:sz="0" w:space="0" w:color="auto"/>
                <w:right w:val="none" w:sz="0" w:space="0" w:color="auto"/>
              </w:divBdr>
            </w:div>
            <w:div w:id="31539945">
              <w:marLeft w:val="0"/>
              <w:marRight w:val="0"/>
              <w:marTop w:val="0"/>
              <w:marBottom w:val="0"/>
              <w:divBdr>
                <w:top w:val="none" w:sz="0" w:space="0" w:color="auto"/>
                <w:left w:val="none" w:sz="0" w:space="0" w:color="auto"/>
                <w:bottom w:val="none" w:sz="0" w:space="0" w:color="auto"/>
                <w:right w:val="none" w:sz="0" w:space="0" w:color="auto"/>
              </w:divBdr>
            </w:div>
            <w:div w:id="1994407847">
              <w:marLeft w:val="0"/>
              <w:marRight w:val="0"/>
              <w:marTop w:val="0"/>
              <w:marBottom w:val="0"/>
              <w:divBdr>
                <w:top w:val="none" w:sz="0" w:space="0" w:color="auto"/>
                <w:left w:val="none" w:sz="0" w:space="0" w:color="auto"/>
                <w:bottom w:val="none" w:sz="0" w:space="0" w:color="auto"/>
                <w:right w:val="none" w:sz="0" w:space="0" w:color="auto"/>
              </w:divBdr>
            </w:div>
            <w:div w:id="2133555838">
              <w:marLeft w:val="0"/>
              <w:marRight w:val="0"/>
              <w:marTop w:val="0"/>
              <w:marBottom w:val="0"/>
              <w:divBdr>
                <w:top w:val="none" w:sz="0" w:space="0" w:color="auto"/>
                <w:left w:val="none" w:sz="0" w:space="0" w:color="auto"/>
                <w:bottom w:val="none" w:sz="0" w:space="0" w:color="auto"/>
                <w:right w:val="none" w:sz="0" w:space="0" w:color="auto"/>
              </w:divBdr>
            </w:div>
            <w:div w:id="1892569105">
              <w:marLeft w:val="0"/>
              <w:marRight w:val="0"/>
              <w:marTop w:val="0"/>
              <w:marBottom w:val="0"/>
              <w:divBdr>
                <w:top w:val="none" w:sz="0" w:space="0" w:color="auto"/>
                <w:left w:val="none" w:sz="0" w:space="0" w:color="auto"/>
                <w:bottom w:val="none" w:sz="0" w:space="0" w:color="auto"/>
                <w:right w:val="none" w:sz="0" w:space="0" w:color="auto"/>
              </w:divBdr>
            </w:div>
            <w:div w:id="902178478">
              <w:marLeft w:val="0"/>
              <w:marRight w:val="0"/>
              <w:marTop w:val="0"/>
              <w:marBottom w:val="0"/>
              <w:divBdr>
                <w:top w:val="none" w:sz="0" w:space="0" w:color="auto"/>
                <w:left w:val="none" w:sz="0" w:space="0" w:color="auto"/>
                <w:bottom w:val="none" w:sz="0" w:space="0" w:color="auto"/>
                <w:right w:val="none" w:sz="0" w:space="0" w:color="auto"/>
              </w:divBdr>
            </w:div>
            <w:div w:id="1957251921">
              <w:marLeft w:val="0"/>
              <w:marRight w:val="0"/>
              <w:marTop w:val="0"/>
              <w:marBottom w:val="0"/>
              <w:divBdr>
                <w:top w:val="none" w:sz="0" w:space="0" w:color="auto"/>
                <w:left w:val="none" w:sz="0" w:space="0" w:color="auto"/>
                <w:bottom w:val="none" w:sz="0" w:space="0" w:color="auto"/>
                <w:right w:val="none" w:sz="0" w:space="0" w:color="auto"/>
              </w:divBdr>
            </w:div>
            <w:div w:id="16276176">
              <w:marLeft w:val="0"/>
              <w:marRight w:val="0"/>
              <w:marTop w:val="0"/>
              <w:marBottom w:val="0"/>
              <w:divBdr>
                <w:top w:val="none" w:sz="0" w:space="0" w:color="auto"/>
                <w:left w:val="none" w:sz="0" w:space="0" w:color="auto"/>
                <w:bottom w:val="none" w:sz="0" w:space="0" w:color="auto"/>
                <w:right w:val="none" w:sz="0" w:space="0" w:color="auto"/>
              </w:divBdr>
            </w:div>
            <w:div w:id="260964404">
              <w:marLeft w:val="0"/>
              <w:marRight w:val="0"/>
              <w:marTop w:val="0"/>
              <w:marBottom w:val="0"/>
              <w:divBdr>
                <w:top w:val="none" w:sz="0" w:space="0" w:color="auto"/>
                <w:left w:val="none" w:sz="0" w:space="0" w:color="auto"/>
                <w:bottom w:val="none" w:sz="0" w:space="0" w:color="auto"/>
                <w:right w:val="none" w:sz="0" w:space="0" w:color="auto"/>
              </w:divBdr>
            </w:div>
            <w:div w:id="1531411145">
              <w:marLeft w:val="0"/>
              <w:marRight w:val="0"/>
              <w:marTop w:val="0"/>
              <w:marBottom w:val="0"/>
              <w:divBdr>
                <w:top w:val="none" w:sz="0" w:space="0" w:color="auto"/>
                <w:left w:val="none" w:sz="0" w:space="0" w:color="auto"/>
                <w:bottom w:val="none" w:sz="0" w:space="0" w:color="auto"/>
                <w:right w:val="none" w:sz="0" w:space="0" w:color="auto"/>
              </w:divBdr>
            </w:div>
            <w:div w:id="481234401">
              <w:marLeft w:val="0"/>
              <w:marRight w:val="0"/>
              <w:marTop w:val="0"/>
              <w:marBottom w:val="0"/>
              <w:divBdr>
                <w:top w:val="none" w:sz="0" w:space="0" w:color="auto"/>
                <w:left w:val="none" w:sz="0" w:space="0" w:color="auto"/>
                <w:bottom w:val="none" w:sz="0" w:space="0" w:color="auto"/>
                <w:right w:val="none" w:sz="0" w:space="0" w:color="auto"/>
              </w:divBdr>
            </w:div>
            <w:div w:id="187529358">
              <w:marLeft w:val="0"/>
              <w:marRight w:val="0"/>
              <w:marTop w:val="0"/>
              <w:marBottom w:val="0"/>
              <w:divBdr>
                <w:top w:val="none" w:sz="0" w:space="0" w:color="auto"/>
                <w:left w:val="none" w:sz="0" w:space="0" w:color="auto"/>
                <w:bottom w:val="none" w:sz="0" w:space="0" w:color="auto"/>
                <w:right w:val="none" w:sz="0" w:space="0" w:color="auto"/>
              </w:divBdr>
            </w:div>
            <w:div w:id="85276677">
              <w:marLeft w:val="0"/>
              <w:marRight w:val="0"/>
              <w:marTop w:val="0"/>
              <w:marBottom w:val="0"/>
              <w:divBdr>
                <w:top w:val="none" w:sz="0" w:space="0" w:color="auto"/>
                <w:left w:val="none" w:sz="0" w:space="0" w:color="auto"/>
                <w:bottom w:val="none" w:sz="0" w:space="0" w:color="auto"/>
                <w:right w:val="none" w:sz="0" w:space="0" w:color="auto"/>
              </w:divBdr>
            </w:div>
            <w:div w:id="500393426">
              <w:marLeft w:val="0"/>
              <w:marRight w:val="0"/>
              <w:marTop w:val="0"/>
              <w:marBottom w:val="0"/>
              <w:divBdr>
                <w:top w:val="none" w:sz="0" w:space="0" w:color="auto"/>
                <w:left w:val="none" w:sz="0" w:space="0" w:color="auto"/>
                <w:bottom w:val="none" w:sz="0" w:space="0" w:color="auto"/>
                <w:right w:val="none" w:sz="0" w:space="0" w:color="auto"/>
              </w:divBdr>
            </w:div>
            <w:div w:id="1529181275">
              <w:marLeft w:val="0"/>
              <w:marRight w:val="0"/>
              <w:marTop w:val="0"/>
              <w:marBottom w:val="0"/>
              <w:divBdr>
                <w:top w:val="none" w:sz="0" w:space="0" w:color="auto"/>
                <w:left w:val="none" w:sz="0" w:space="0" w:color="auto"/>
                <w:bottom w:val="none" w:sz="0" w:space="0" w:color="auto"/>
                <w:right w:val="none" w:sz="0" w:space="0" w:color="auto"/>
              </w:divBdr>
            </w:div>
            <w:div w:id="12653145">
              <w:marLeft w:val="0"/>
              <w:marRight w:val="0"/>
              <w:marTop w:val="0"/>
              <w:marBottom w:val="0"/>
              <w:divBdr>
                <w:top w:val="none" w:sz="0" w:space="0" w:color="auto"/>
                <w:left w:val="none" w:sz="0" w:space="0" w:color="auto"/>
                <w:bottom w:val="none" w:sz="0" w:space="0" w:color="auto"/>
                <w:right w:val="none" w:sz="0" w:space="0" w:color="auto"/>
              </w:divBdr>
            </w:div>
            <w:div w:id="1942566893">
              <w:marLeft w:val="0"/>
              <w:marRight w:val="0"/>
              <w:marTop w:val="0"/>
              <w:marBottom w:val="0"/>
              <w:divBdr>
                <w:top w:val="none" w:sz="0" w:space="0" w:color="auto"/>
                <w:left w:val="none" w:sz="0" w:space="0" w:color="auto"/>
                <w:bottom w:val="none" w:sz="0" w:space="0" w:color="auto"/>
                <w:right w:val="none" w:sz="0" w:space="0" w:color="auto"/>
              </w:divBdr>
            </w:div>
            <w:div w:id="358703514">
              <w:marLeft w:val="0"/>
              <w:marRight w:val="0"/>
              <w:marTop w:val="0"/>
              <w:marBottom w:val="0"/>
              <w:divBdr>
                <w:top w:val="none" w:sz="0" w:space="0" w:color="auto"/>
                <w:left w:val="none" w:sz="0" w:space="0" w:color="auto"/>
                <w:bottom w:val="none" w:sz="0" w:space="0" w:color="auto"/>
                <w:right w:val="none" w:sz="0" w:space="0" w:color="auto"/>
              </w:divBdr>
            </w:div>
            <w:div w:id="5056342">
              <w:marLeft w:val="0"/>
              <w:marRight w:val="0"/>
              <w:marTop w:val="0"/>
              <w:marBottom w:val="0"/>
              <w:divBdr>
                <w:top w:val="none" w:sz="0" w:space="0" w:color="auto"/>
                <w:left w:val="none" w:sz="0" w:space="0" w:color="auto"/>
                <w:bottom w:val="none" w:sz="0" w:space="0" w:color="auto"/>
                <w:right w:val="none" w:sz="0" w:space="0" w:color="auto"/>
              </w:divBdr>
            </w:div>
            <w:div w:id="876308479">
              <w:marLeft w:val="0"/>
              <w:marRight w:val="0"/>
              <w:marTop w:val="0"/>
              <w:marBottom w:val="0"/>
              <w:divBdr>
                <w:top w:val="none" w:sz="0" w:space="0" w:color="auto"/>
                <w:left w:val="none" w:sz="0" w:space="0" w:color="auto"/>
                <w:bottom w:val="none" w:sz="0" w:space="0" w:color="auto"/>
                <w:right w:val="none" w:sz="0" w:space="0" w:color="auto"/>
              </w:divBdr>
            </w:div>
            <w:div w:id="1239710486">
              <w:marLeft w:val="0"/>
              <w:marRight w:val="0"/>
              <w:marTop w:val="0"/>
              <w:marBottom w:val="0"/>
              <w:divBdr>
                <w:top w:val="none" w:sz="0" w:space="0" w:color="auto"/>
                <w:left w:val="none" w:sz="0" w:space="0" w:color="auto"/>
                <w:bottom w:val="none" w:sz="0" w:space="0" w:color="auto"/>
                <w:right w:val="none" w:sz="0" w:space="0" w:color="auto"/>
              </w:divBdr>
            </w:div>
            <w:div w:id="742948141">
              <w:marLeft w:val="0"/>
              <w:marRight w:val="0"/>
              <w:marTop w:val="0"/>
              <w:marBottom w:val="0"/>
              <w:divBdr>
                <w:top w:val="none" w:sz="0" w:space="0" w:color="auto"/>
                <w:left w:val="none" w:sz="0" w:space="0" w:color="auto"/>
                <w:bottom w:val="none" w:sz="0" w:space="0" w:color="auto"/>
                <w:right w:val="none" w:sz="0" w:space="0" w:color="auto"/>
              </w:divBdr>
            </w:div>
            <w:div w:id="1122648426">
              <w:marLeft w:val="0"/>
              <w:marRight w:val="0"/>
              <w:marTop w:val="0"/>
              <w:marBottom w:val="0"/>
              <w:divBdr>
                <w:top w:val="none" w:sz="0" w:space="0" w:color="auto"/>
                <w:left w:val="none" w:sz="0" w:space="0" w:color="auto"/>
                <w:bottom w:val="none" w:sz="0" w:space="0" w:color="auto"/>
                <w:right w:val="none" w:sz="0" w:space="0" w:color="auto"/>
              </w:divBdr>
            </w:div>
            <w:div w:id="719551906">
              <w:marLeft w:val="0"/>
              <w:marRight w:val="0"/>
              <w:marTop w:val="0"/>
              <w:marBottom w:val="0"/>
              <w:divBdr>
                <w:top w:val="none" w:sz="0" w:space="0" w:color="auto"/>
                <w:left w:val="none" w:sz="0" w:space="0" w:color="auto"/>
                <w:bottom w:val="none" w:sz="0" w:space="0" w:color="auto"/>
                <w:right w:val="none" w:sz="0" w:space="0" w:color="auto"/>
              </w:divBdr>
            </w:div>
            <w:div w:id="1457676726">
              <w:marLeft w:val="0"/>
              <w:marRight w:val="0"/>
              <w:marTop w:val="0"/>
              <w:marBottom w:val="0"/>
              <w:divBdr>
                <w:top w:val="none" w:sz="0" w:space="0" w:color="auto"/>
                <w:left w:val="none" w:sz="0" w:space="0" w:color="auto"/>
                <w:bottom w:val="none" w:sz="0" w:space="0" w:color="auto"/>
                <w:right w:val="none" w:sz="0" w:space="0" w:color="auto"/>
              </w:divBdr>
            </w:div>
            <w:div w:id="792789926">
              <w:marLeft w:val="0"/>
              <w:marRight w:val="0"/>
              <w:marTop w:val="0"/>
              <w:marBottom w:val="0"/>
              <w:divBdr>
                <w:top w:val="none" w:sz="0" w:space="0" w:color="auto"/>
                <w:left w:val="none" w:sz="0" w:space="0" w:color="auto"/>
                <w:bottom w:val="none" w:sz="0" w:space="0" w:color="auto"/>
                <w:right w:val="none" w:sz="0" w:space="0" w:color="auto"/>
              </w:divBdr>
            </w:div>
            <w:div w:id="1911772135">
              <w:marLeft w:val="0"/>
              <w:marRight w:val="0"/>
              <w:marTop w:val="0"/>
              <w:marBottom w:val="0"/>
              <w:divBdr>
                <w:top w:val="none" w:sz="0" w:space="0" w:color="auto"/>
                <w:left w:val="none" w:sz="0" w:space="0" w:color="auto"/>
                <w:bottom w:val="none" w:sz="0" w:space="0" w:color="auto"/>
                <w:right w:val="none" w:sz="0" w:space="0" w:color="auto"/>
              </w:divBdr>
            </w:div>
            <w:div w:id="1864055066">
              <w:marLeft w:val="0"/>
              <w:marRight w:val="0"/>
              <w:marTop w:val="0"/>
              <w:marBottom w:val="0"/>
              <w:divBdr>
                <w:top w:val="none" w:sz="0" w:space="0" w:color="auto"/>
                <w:left w:val="none" w:sz="0" w:space="0" w:color="auto"/>
                <w:bottom w:val="none" w:sz="0" w:space="0" w:color="auto"/>
                <w:right w:val="none" w:sz="0" w:space="0" w:color="auto"/>
              </w:divBdr>
            </w:div>
            <w:div w:id="920483459">
              <w:marLeft w:val="0"/>
              <w:marRight w:val="0"/>
              <w:marTop w:val="0"/>
              <w:marBottom w:val="0"/>
              <w:divBdr>
                <w:top w:val="none" w:sz="0" w:space="0" w:color="auto"/>
                <w:left w:val="none" w:sz="0" w:space="0" w:color="auto"/>
                <w:bottom w:val="none" w:sz="0" w:space="0" w:color="auto"/>
                <w:right w:val="none" w:sz="0" w:space="0" w:color="auto"/>
              </w:divBdr>
            </w:div>
            <w:div w:id="518933792">
              <w:marLeft w:val="0"/>
              <w:marRight w:val="0"/>
              <w:marTop w:val="0"/>
              <w:marBottom w:val="0"/>
              <w:divBdr>
                <w:top w:val="none" w:sz="0" w:space="0" w:color="auto"/>
                <w:left w:val="none" w:sz="0" w:space="0" w:color="auto"/>
                <w:bottom w:val="none" w:sz="0" w:space="0" w:color="auto"/>
                <w:right w:val="none" w:sz="0" w:space="0" w:color="auto"/>
              </w:divBdr>
            </w:div>
            <w:div w:id="1417244201">
              <w:marLeft w:val="0"/>
              <w:marRight w:val="0"/>
              <w:marTop w:val="0"/>
              <w:marBottom w:val="0"/>
              <w:divBdr>
                <w:top w:val="none" w:sz="0" w:space="0" w:color="auto"/>
                <w:left w:val="none" w:sz="0" w:space="0" w:color="auto"/>
                <w:bottom w:val="none" w:sz="0" w:space="0" w:color="auto"/>
                <w:right w:val="none" w:sz="0" w:space="0" w:color="auto"/>
              </w:divBdr>
            </w:div>
            <w:div w:id="1298217769">
              <w:marLeft w:val="0"/>
              <w:marRight w:val="0"/>
              <w:marTop w:val="0"/>
              <w:marBottom w:val="0"/>
              <w:divBdr>
                <w:top w:val="none" w:sz="0" w:space="0" w:color="auto"/>
                <w:left w:val="none" w:sz="0" w:space="0" w:color="auto"/>
                <w:bottom w:val="none" w:sz="0" w:space="0" w:color="auto"/>
                <w:right w:val="none" w:sz="0" w:space="0" w:color="auto"/>
              </w:divBdr>
            </w:div>
            <w:div w:id="561452266">
              <w:marLeft w:val="0"/>
              <w:marRight w:val="0"/>
              <w:marTop w:val="0"/>
              <w:marBottom w:val="0"/>
              <w:divBdr>
                <w:top w:val="none" w:sz="0" w:space="0" w:color="auto"/>
                <w:left w:val="none" w:sz="0" w:space="0" w:color="auto"/>
                <w:bottom w:val="none" w:sz="0" w:space="0" w:color="auto"/>
                <w:right w:val="none" w:sz="0" w:space="0" w:color="auto"/>
              </w:divBdr>
            </w:div>
            <w:div w:id="1471092328">
              <w:marLeft w:val="0"/>
              <w:marRight w:val="0"/>
              <w:marTop w:val="0"/>
              <w:marBottom w:val="0"/>
              <w:divBdr>
                <w:top w:val="none" w:sz="0" w:space="0" w:color="auto"/>
                <w:left w:val="none" w:sz="0" w:space="0" w:color="auto"/>
                <w:bottom w:val="none" w:sz="0" w:space="0" w:color="auto"/>
                <w:right w:val="none" w:sz="0" w:space="0" w:color="auto"/>
              </w:divBdr>
            </w:div>
            <w:div w:id="755980873">
              <w:marLeft w:val="0"/>
              <w:marRight w:val="0"/>
              <w:marTop w:val="0"/>
              <w:marBottom w:val="0"/>
              <w:divBdr>
                <w:top w:val="none" w:sz="0" w:space="0" w:color="auto"/>
                <w:left w:val="none" w:sz="0" w:space="0" w:color="auto"/>
                <w:bottom w:val="none" w:sz="0" w:space="0" w:color="auto"/>
                <w:right w:val="none" w:sz="0" w:space="0" w:color="auto"/>
              </w:divBdr>
            </w:div>
            <w:div w:id="1093935442">
              <w:marLeft w:val="0"/>
              <w:marRight w:val="0"/>
              <w:marTop w:val="0"/>
              <w:marBottom w:val="0"/>
              <w:divBdr>
                <w:top w:val="none" w:sz="0" w:space="0" w:color="auto"/>
                <w:left w:val="none" w:sz="0" w:space="0" w:color="auto"/>
                <w:bottom w:val="none" w:sz="0" w:space="0" w:color="auto"/>
                <w:right w:val="none" w:sz="0" w:space="0" w:color="auto"/>
              </w:divBdr>
            </w:div>
            <w:div w:id="1284577345">
              <w:marLeft w:val="0"/>
              <w:marRight w:val="0"/>
              <w:marTop w:val="0"/>
              <w:marBottom w:val="0"/>
              <w:divBdr>
                <w:top w:val="none" w:sz="0" w:space="0" w:color="auto"/>
                <w:left w:val="none" w:sz="0" w:space="0" w:color="auto"/>
                <w:bottom w:val="none" w:sz="0" w:space="0" w:color="auto"/>
                <w:right w:val="none" w:sz="0" w:space="0" w:color="auto"/>
              </w:divBdr>
            </w:div>
            <w:div w:id="13476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09790">
      <w:bodyDiv w:val="1"/>
      <w:marLeft w:val="0"/>
      <w:marRight w:val="0"/>
      <w:marTop w:val="0"/>
      <w:marBottom w:val="0"/>
      <w:divBdr>
        <w:top w:val="none" w:sz="0" w:space="0" w:color="auto"/>
        <w:left w:val="none" w:sz="0" w:space="0" w:color="auto"/>
        <w:bottom w:val="none" w:sz="0" w:space="0" w:color="auto"/>
        <w:right w:val="none" w:sz="0" w:space="0" w:color="auto"/>
      </w:divBdr>
    </w:div>
    <w:div w:id="1297371616">
      <w:bodyDiv w:val="1"/>
      <w:marLeft w:val="0"/>
      <w:marRight w:val="0"/>
      <w:marTop w:val="0"/>
      <w:marBottom w:val="0"/>
      <w:divBdr>
        <w:top w:val="none" w:sz="0" w:space="0" w:color="auto"/>
        <w:left w:val="none" w:sz="0" w:space="0" w:color="auto"/>
        <w:bottom w:val="none" w:sz="0" w:space="0" w:color="auto"/>
        <w:right w:val="none" w:sz="0" w:space="0" w:color="auto"/>
      </w:divBdr>
      <w:divsChild>
        <w:div w:id="191958876">
          <w:marLeft w:val="0"/>
          <w:marRight w:val="0"/>
          <w:marTop w:val="0"/>
          <w:marBottom w:val="0"/>
          <w:divBdr>
            <w:top w:val="none" w:sz="0" w:space="0" w:color="auto"/>
            <w:left w:val="none" w:sz="0" w:space="0" w:color="auto"/>
            <w:bottom w:val="none" w:sz="0" w:space="0" w:color="auto"/>
            <w:right w:val="none" w:sz="0" w:space="0" w:color="auto"/>
          </w:divBdr>
          <w:divsChild>
            <w:div w:id="167402024">
              <w:marLeft w:val="0"/>
              <w:marRight w:val="0"/>
              <w:marTop w:val="0"/>
              <w:marBottom w:val="0"/>
              <w:divBdr>
                <w:top w:val="none" w:sz="0" w:space="0" w:color="auto"/>
                <w:left w:val="none" w:sz="0" w:space="0" w:color="auto"/>
                <w:bottom w:val="none" w:sz="0" w:space="0" w:color="auto"/>
                <w:right w:val="none" w:sz="0" w:space="0" w:color="auto"/>
              </w:divBdr>
            </w:div>
            <w:div w:id="1086921993">
              <w:marLeft w:val="0"/>
              <w:marRight w:val="0"/>
              <w:marTop w:val="0"/>
              <w:marBottom w:val="0"/>
              <w:divBdr>
                <w:top w:val="none" w:sz="0" w:space="0" w:color="auto"/>
                <w:left w:val="none" w:sz="0" w:space="0" w:color="auto"/>
                <w:bottom w:val="none" w:sz="0" w:space="0" w:color="auto"/>
                <w:right w:val="none" w:sz="0" w:space="0" w:color="auto"/>
              </w:divBdr>
            </w:div>
            <w:div w:id="77800338">
              <w:marLeft w:val="0"/>
              <w:marRight w:val="0"/>
              <w:marTop w:val="0"/>
              <w:marBottom w:val="0"/>
              <w:divBdr>
                <w:top w:val="none" w:sz="0" w:space="0" w:color="auto"/>
                <w:left w:val="none" w:sz="0" w:space="0" w:color="auto"/>
                <w:bottom w:val="none" w:sz="0" w:space="0" w:color="auto"/>
                <w:right w:val="none" w:sz="0" w:space="0" w:color="auto"/>
              </w:divBdr>
            </w:div>
            <w:div w:id="410082763">
              <w:marLeft w:val="0"/>
              <w:marRight w:val="0"/>
              <w:marTop w:val="0"/>
              <w:marBottom w:val="0"/>
              <w:divBdr>
                <w:top w:val="none" w:sz="0" w:space="0" w:color="auto"/>
                <w:left w:val="none" w:sz="0" w:space="0" w:color="auto"/>
                <w:bottom w:val="none" w:sz="0" w:space="0" w:color="auto"/>
                <w:right w:val="none" w:sz="0" w:space="0" w:color="auto"/>
              </w:divBdr>
            </w:div>
            <w:div w:id="1407611414">
              <w:marLeft w:val="0"/>
              <w:marRight w:val="0"/>
              <w:marTop w:val="0"/>
              <w:marBottom w:val="0"/>
              <w:divBdr>
                <w:top w:val="none" w:sz="0" w:space="0" w:color="auto"/>
                <w:left w:val="none" w:sz="0" w:space="0" w:color="auto"/>
                <w:bottom w:val="none" w:sz="0" w:space="0" w:color="auto"/>
                <w:right w:val="none" w:sz="0" w:space="0" w:color="auto"/>
              </w:divBdr>
            </w:div>
            <w:div w:id="1698576790">
              <w:marLeft w:val="0"/>
              <w:marRight w:val="0"/>
              <w:marTop w:val="0"/>
              <w:marBottom w:val="0"/>
              <w:divBdr>
                <w:top w:val="none" w:sz="0" w:space="0" w:color="auto"/>
                <w:left w:val="none" w:sz="0" w:space="0" w:color="auto"/>
                <w:bottom w:val="none" w:sz="0" w:space="0" w:color="auto"/>
                <w:right w:val="none" w:sz="0" w:space="0" w:color="auto"/>
              </w:divBdr>
            </w:div>
            <w:div w:id="1518420109">
              <w:marLeft w:val="0"/>
              <w:marRight w:val="0"/>
              <w:marTop w:val="0"/>
              <w:marBottom w:val="0"/>
              <w:divBdr>
                <w:top w:val="none" w:sz="0" w:space="0" w:color="auto"/>
                <w:left w:val="none" w:sz="0" w:space="0" w:color="auto"/>
                <w:bottom w:val="none" w:sz="0" w:space="0" w:color="auto"/>
                <w:right w:val="none" w:sz="0" w:space="0" w:color="auto"/>
              </w:divBdr>
            </w:div>
            <w:div w:id="222298880">
              <w:marLeft w:val="0"/>
              <w:marRight w:val="0"/>
              <w:marTop w:val="0"/>
              <w:marBottom w:val="0"/>
              <w:divBdr>
                <w:top w:val="none" w:sz="0" w:space="0" w:color="auto"/>
                <w:left w:val="none" w:sz="0" w:space="0" w:color="auto"/>
                <w:bottom w:val="none" w:sz="0" w:space="0" w:color="auto"/>
                <w:right w:val="none" w:sz="0" w:space="0" w:color="auto"/>
              </w:divBdr>
            </w:div>
            <w:div w:id="67623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23826">
      <w:bodyDiv w:val="1"/>
      <w:marLeft w:val="0"/>
      <w:marRight w:val="0"/>
      <w:marTop w:val="0"/>
      <w:marBottom w:val="0"/>
      <w:divBdr>
        <w:top w:val="none" w:sz="0" w:space="0" w:color="auto"/>
        <w:left w:val="none" w:sz="0" w:space="0" w:color="auto"/>
        <w:bottom w:val="none" w:sz="0" w:space="0" w:color="auto"/>
        <w:right w:val="none" w:sz="0" w:space="0" w:color="auto"/>
      </w:divBdr>
      <w:divsChild>
        <w:div w:id="314797816">
          <w:marLeft w:val="0"/>
          <w:marRight w:val="0"/>
          <w:marTop w:val="0"/>
          <w:marBottom w:val="0"/>
          <w:divBdr>
            <w:top w:val="none" w:sz="0" w:space="0" w:color="auto"/>
            <w:left w:val="none" w:sz="0" w:space="0" w:color="auto"/>
            <w:bottom w:val="none" w:sz="0" w:space="0" w:color="auto"/>
            <w:right w:val="none" w:sz="0" w:space="0" w:color="auto"/>
          </w:divBdr>
          <w:divsChild>
            <w:div w:id="884826676">
              <w:marLeft w:val="0"/>
              <w:marRight w:val="0"/>
              <w:marTop w:val="0"/>
              <w:marBottom w:val="0"/>
              <w:divBdr>
                <w:top w:val="none" w:sz="0" w:space="0" w:color="auto"/>
                <w:left w:val="none" w:sz="0" w:space="0" w:color="auto"/>
                <w:bottom w:val="none" w:sz="0" w:space="0" w:color="auto"/>
                <w:right w:val="none" w:sz="0" w:space="0" w:color="auto"/>
              </w:divBdr>
            </w:div>
            <w:div w:id="64761878">
              <w:marLeft w:val="0"/>
              <w:marRight w:val="0"/>
              <w:marTop w:val="0"/>
              <w:marBottom w:val="0"/>
              <w:divBdr>
                <w:top w:val="none" w:sz="0" w:space="0" w:color="auto"/>
                <w:left w:val="none" w:sz="0" w:space="0" w:color="auto"/>
                <w:bottom w:val="none" w:sz="0" w:space="0" w:color="auto"/>
                <w:right w:val="none" w:sz="0" w:space="0" w:color="auto"/>
              </w:divBdr>
            </w:div>
            <w:div w:id="1566211669">
              <w:marLeft w:val="0"/>
              <w:marRight w:val="0"/>
              <w:marTop w:val="0"/>
              <w:marBottom w:val="0"/>
              <w:divBdr>
                <w:top w:val="none" w:sz="0" w:space="0" w:color="auto"/>
                <w:left w:val="none" w:sz="0" w:space="0" w:color="auto"/>
                <w:bottom w:val="none" w:sz="0" w:space="0" w:color="auto"/>
                <w:right w:val="none" w:sz="0" w:space="0" w:color="auto"/>
              </w:divBdr>
            </w:div>
            <w:div w:id="855584648">
              <w:marLeft w:val="0"/>
              <w:marRight w:val="0"/>
              <w:marTop w:val="0"/>
              <w:marBottom w:val="0"/>
              <w:divBdr>
                <w:top w:val="none" w:sz="0" w:space="0" w:color="auto"/>
                <w:left w:val="none" w:sz="0" w:space="0" w:color="auto"/>
                <w:bottom w:val="none" w:sz="0" w:space="0" w:color="auto"/>
                <w:right w:val="none" w:sz="0" w:space="0" w:color="auto"/>
              </w:divBdr>
            </w:div>
            <w:div w:id="2077237070">
              <w:marLeft w:val="0"/>
              <w:marRight w:val="0"/>
              <w:marTop w:val="0"/>
              <w:marBottom w:val="0"/>
              <w:divBdr>
                <w:top w:val="none" w:sz="0" w:space="0" w:color="auto"/>
                <w:left w:val="none" w:sz="0" w:space="0" w:color="auto"/>
                <w:bottom w:val="none" w:sz="0" w:space="0" w:color="auto"/>
                <w:right w:val="none" w:sz="0" w:space="0" w:color="auto"/>
              </w:divBdr>
            </w:div>
            <w:div w:id="1997882154">
              <w:marLeft w:val="0"/>
              <w:marRight w:val="0"/>
              <w:marTop w:val="0"/>
              <w:marBottom w:val="0"/>
              <w:divBdr>
                <w:top w:val="none" w:sz="0" w:space="0" w:color="auto"/>
                <w:left w:val="none" w:sz="0" w:space="0" w:color="auto"/>
                <w:bottom w:val="none" w:sz="0" w:space="0" w:color="auto"/>
                <w:right w:val="none" w:sz="0" w:space="0" w:color="auto"/>
              </w:divBdr>
            </w:div>
            <w:div w:id="986590690">
              <w:marLeft w:val="0"/>
              <w:marRight w:val="0"/>
              <w:marTop w:val="0"/>
              <w:marBottom w:val="0"/>
              <w:divBdr>
                <w:top w:val="none" w:sz="0" w:space="0" w:color="auto"/>
                <w:left w:val="none" w:sz="0" w:space="0" w:color="auto"/>
                <w:bottom w:val="none" w:sz="0" w:space="0" w:color="auto"/>
                <w:right w:val="none" w:sz="0" w:space="0" w:color="auto"/>
              </w:divBdr>
            </w:div>
            <w:div w:id="1021974758">
              <w:marLeft w:val="0"/>
              <w:marRight w:val="0"/>
              <w:marTop w:val="0"/>
              <w:marBottom w:val="0"/>
              <w:divBdr>
                <w:top w:val="none" w:sz="0" w:space="0" w:color="auto"/>
                <w:left w:val="none" w:sz="0" w:space="0" w:color="auto"/>
                <w:bottom w:val="none" w:sz="0" w:space="0" w:color="auto"/>
                <w:right w:val="none" w:sz="0" w:space="0" w:color="auto"/>
              </w:divBdr>
            </w:div>
            <w:div w:id="1330062606">
              <w:marLeft w:val="0"/>
              <w:marRight w:val="0"/>
              <w:marTop w:val="0"/>
              <w:marBottom w:val="0"/>
              <w:divBdr>
                <w:top w:val="none" w:sz="0" w:space="0" w:color="auto"/>
                <w:left w:val="none" w:sz="0" w:space="0" w:color="auto"/>
                <w:bottom w:val="none" w:sz="0" w:space="0" w:color="auto"/>
                <w:right w:val="none" w:sz="0" w:space="0" w:color="auto"/>
              </w:divBdr>
            </w:div>
            <w:div w:id="313146460">
              <w:marLeft w:val="0"/>
              <w:marRight w:val="0"/>
              <w:marTop w:val="0"/>
              <w:marBottom w:val="0"/>
              <w:divBdr>
                <w:top w:val="none" w:sz="0" w:space="0" w:color="auto"/>
                <w:left w:val="none" w:sz="0" w:space="0" w:color="auto"/>
                <w:bottom w:val="none" w:sz="0" w:space="0" w:color="auto"/>
                <w:right w:val="none" w:sz="0" w:space="0" w:color="auto"/>
              </w:divBdr>
            </w:div>
            <w:div w:id="662124445">
              <w:marLeft w:val="0"/>
              <w:marRight w:val="0"/>
              <w:marTop w:val="0"/>
              <w:marBottom w:val="0"/>
              <w:divBdr>
                <w:top w:val="none" w:sz="0" w:space="0" w:color="auto"/>
                <w:left w:val="none" w:sz="0" w:space="0" w:color="auto"/>
                <w:bottom w:val="none" w:sz="0" w:space="0" w:color="auto"/>
                <w:right w:val="none" w:sz="0" w:space="0" w:color="auto"/>
              </w:divBdr>
            </w:div>
            <w:div w:id="155535804">
              <w:marLeft w:val="0"/>
              <w:marRight w:val="0"/>
              <w:marTop w:val="0"/>
              <w:marBottom w:val="0"/>
              <w:divBdr>
                <w:top w:val="none" w:sz="0" w:space="0" w:color="auto"/>
                <w:left w:val="none" w:sz="0" w:space="0" w:color="auto"/>
                <w:bottom w:val="none" w:sz="0" w:space="0" w:color="auto"/>
                <w:right w:val="none" w:sz="0" w:space="0" w:color="auto"/>
              </w:divBdr>
            </w:div>
            <w:div w:id="1602296451">
              <w:marLeft w:val="0"/>
              <w:marRight w:val="0"/>
              <w:marTop w:val="0"/>
              <w:marBottom w:val="0"/>
              <w:divBdr>
                <w:top w:val="none" w:sz="0" w:space="0" w:color="auto"/>
                <w:left w:val="none" w:sz="0" w:space="0" w:color="auto"/>
                <w:bottom w:val="none" w:sz="0" w:space="0" w:color="auto"/>
                <w:right w:val="none" w:sz="0" w:space="0" w:color="auto"/>
              </w:divBdr>
            </w:div>
            <w:div w:id="814839081">
              <w:marLeft w:val="0"/>
              <w:marRight w:val="0"/>
              <w:marTop w:val="0"/>
              <w:marBottom w:val="0"/>
              <w:divBdr>
                <w:top w:val="none" w:sz="0" w:space="0" w:color="auto"/>
                <w:left w:val="none" w:sz="0" w:space="0" w:color="auto"/>
                <w:bottom w:val="none" w:sz="0" w:space="0" w:color="auto"/>
                <w:right w:val="none" w:sz="0" w:space="0" w:color="auto"/>
              </w:divBdr>
            </w:div>
            <w:div w:id="1612783569">
              <w:marLeft w:val="0"/>
              <w:marRight w:val="0"/>
              <w:marTop w:val="0"/>
              <w:marBottom w:val="0"/>
              <w:divBdr>
                <w:top w:val="none" w:sz="0" w:space="0" w:color="auto"/>
                <w:left w:val="none" w:sz="0" w:space="0" w:color="auto"/>
                <w:bottom w:val="none" w:sz="0" w:space="0" w:color="auto"/>
                <w:right w:val="none" w:sz="0" w:space="0" w:color="auto"/>
              </w:divBdr>
            </w:div>
            <w:div w:id="617025748">
              <w:marLeft w:val="0"/>
              <w:marRight w:val="0"/>
              <w:marTop w:val="0"/>
              <w:marBottom w:val="0"/>
              <w:divBdr>
                <w:top w:val="none" w:sz="0" w:space="0" w:color="auto"/>
                <w:left w:val="none" w:sz="0" w:space="0" w:color="auto"/>
                <w:bottom w:val="none" w:sz="0" w:space="0" w:color="auto"/>
                <w:right w:val="none" w:sz="0" w:space="0" w:color="auto"/>
              </w:divBdr>
            </w:div>
            <w:div w:id="465202532">
              <w:marLeft w:val="0"/>
              <w:marRight w:val="0"/>
              <w:marTop w:val="0"/>
              <w:marBottom w:val="0"/>
              <w:divBdr>
                <w:top w:val="none" w:sz="0" w:space="0" w:color="auto"/>
                <w:left w:val="none" w:sz="0" w:space="0" w:color="auto"/>
                <w:bottom w:val="none" w:sz="0" w:space="0" w:color="auto"/>
                <w:right w:val="none" w:sz="0" w:space="0" w:color="auto"/>
              </w:divBdr>
            </w:div>
            <w:div w:id="899285204">
              <w:marLeft w:val="0"/>
              <w:marRight w:val="0"/>
              <w:marTop w:val="0"/>
              <w:marBottom w:val="0"/>
              <w:divBdr>
                <w:top w:val="none" w:sz="0" w:space="0" w:color="auto"/>
                <w:left w:val="none" w:sz="0" w:space="0" w:color="auto"/>
                <w:bottom w:val="none" w:sz="0" w:space="0" w:color="auto"/>
                <w:right w:val="none" w:sz="0" w:space="0" w:color="auto"/>
              </w:divBdr>
            </w:div>
            <w:div w:id="1499345001">
              <w:marLeft w:val="0"/>
              <w:marRight w:val="0"/>
              <w:marTop w:val="0"/>
              <w:marBottom w:val="0"/>
              <w:divBdr>
                <w:top w:val="none" w:sz="0" w:space="0" w:color="auto"/>
                <w:left w:val="none" w:sz="0" w:space="0" w:color="auto"/>
                <w:bottom w:val="none" w:sz="0" w:space="0" w:color="auto"/>
                <w:right w:val="none" w:sz="0" w:space="0" w:color="auto"/>
              </w:divBdr>
            </w:div>
            <w:div w:id="1143425854">
              <w:marLeft w:val="0"/>
              <w:marRight w:val="0"/>
              <w:marTop w:val="0"/>
              <w:marBottom w:val="0"/>
              <w:divBdr>
                <w:top w:val="none" w:sz="0" w:space="0" w:color="auto"/>
                <w:left w:val="none" w:sz="0" w:space="0" w:color="auto"/>
                <w:bottom w:val="none" w:sz="0" w:space="0" w:color="auto"/>
                <w:right w:val="none" w:sz="0" w:space="0" w:color="auto"/>
              </w:divBdr>
            </w:div>
            <w:div w:id="801777508">
              <w:marLeft w:val="0"/>
              <w:marRight w:val="0"/>
              <w:marTop w:val="0"/>
              <w:marBottom w:val="0"/>
              <w:divBdr>
                <w:top w:val="none" w:sz="0" w:space="0" w:color="auto"/>
                <w:left w:val="none" w:sz="0" w:space="0" w:color="auto"/>
                <w:bottom w:val="none" w:sz="0" w:space="0" w:color="auto"/>
                <w:right w:val="none" w:sz="0" w:space="0" w:color="auto"/>
              </w:divBdr>
            </w:div>
            <w:div w:id="754983798">
              <w:marLeft w:val="0"/>
              <w:marRight w:val="0"/>
              <w:marTop w:val="0"/>
              <w:marBottom w:val="0"/>
              <w:divBdr>
                <w:top w:val="none" w:sz="0" w:space="0" w:color="auto"/>
                <w:left w:val="none" w:sz="0" w:space="0" w:color="auto"/>
                <w:bottom w:val="none" w:sz="0" w:space="0" w:color="auto"/>
                <w:right w:val="none" w:sz="0" w:space="0" w:color="auto"/>
              </w:divBdr>
            </w:div>
            <w:div w:id="81150864">
              <w:marLeft w:val="0"/>
              <w:marRight w:val="0"/>
              <w:marTop w:val="0"/>
              <w:marBottom w:val="0"/>
              <w:divBdr>
                <w:top w:val="none" w:sz="0" w:space="0" w:color="auto"/>
                <w:left w:val="none" w:sz="0" w:space="0" w:color="auto"/>
                <w:bottom w:val="none" w:sz="0" w:space="0" w:color="auto"/>
                <w:right w:val="none" w:sz="0" w:space="0" w:color="auto"/>
              </w:divBdr>
            </w:div>
            <w:div w:id="26489847">
              <w:marLeft w:val="0"/>
              <w:marRight w:val="0"/>
              <w:marTop w:val="0"/>
              <w:marBottom w:val="0"/>
              <w:divBdr>
                <w:top w:val="none" w:sz="0" w:space="0" w:color="auto"/>
                <w:left w:val="none" w:sz="0" w:space="0" w:color="auto"/>
                <w:bottom w:val="none" w:sz="0" w:space="0" w:color="auto"/>
                <w:right w:val="none" w:sz="0" w:space="0" w:color="auto"/>
              </w:divBdr>
            </w:div>
            <w:div w:id="679242340">
              <w:marLeft w:val="0"/>
              <w:marRight w:val="0"/>
              <w:marTop w:val="0"/>
              <w:marBottom w:val="0"/>
              <w:divBdr>
                <w:top w:val="none" w:sz="0" w:space="0" w:color="auto"/>
                <w:left w:val="none" w:sz="0" w:space="0" w:color="auto"/>
                <w:bottom w:val="none" w:sz="0" w:space="0" w:color="auto"/>
                <w:right w:val="none" w:sz="0" w:space="0" w:color="auto"/>
              </w:divBdr>
            </w:div>
            <w:div w:id="751587077">
              <w:marLeft w:val="0"/>
              <w:marRight w:val="0"/>
              <w:marTop w:val="0"/>
              <w:marBottom w:val="0"/>
              <w:divBdr>
                <w:top w:val="none" w:sz="0" w:space="0" w:color="auto"/>
                <w:left w:val="none" w:sz="0" w:space="0" w:color="auto"/>
                <w:bottom w:val="none" w:sz="0" w:space="0" w:color="auto"/>
                <w:right w:val="none" w:sz="0" w:space="0" w:color="auto"/>
              </w:divBdr>
            </w:div>
            <w:div w:id="425348683">
              <w:marLeft w:val="0"/>
              <w:marRight w:val="0"/>
              <w:marTop w:val="0"/>
              <w:marBottom w:val="0"/>
              <w:divBdr>
                <w:top w:val="none" w:sz="0" w:space="0" w:color="auto"/>
                <w:left w:val="none" w:sz="0" w:space="0" w:color="auto"/>
                <w:bottom w:val="none" w:sz="0" w:space="0" w:color="auto"/>
                <w:right w:val="none" w:sz="0" w:space="0" w:color="auto"/>
              </w:divBdr>
            </w:div>
            <w:div w:id="729961125">
              <w:marLeft w:val="0"/>
              <w:marRight w:val="0"/>
              <w:marTop w:val="0"/>
              <w:marBottom w:val="0"/>
              <w:divBdr>
                <w:top w:val="none" w:sz="0" w:space="0" w:color="auto"/>
                <w:left w:val="none" w:sz="0" w:space="0" w:color="auto"/>
                <w:bottom w:val="none" w:sz="0" w:space="0" w:color="auto"/>
                <w:right w:val="none" w:sz="0" w:space="0" w:color="auto"/>
              </w:divBdr>
            </w:div>
            <w:div w:id="296185243">
              <w:marLeft w:val="0"/>
              <w:marRight w:val="0"/>
              <w:marTop w:val="0"/>
              <w:marBottom w:val="0"/>
              <w:divBdr>
                <w:top w:val="none" w:sz="0" w:space="0" w:color="auto"/>
                <w:left w:val="none" w:sz="0" w:space="0" w:color="auto"/>
                <w:bottom w:val="none" w:sz="0" w:space="0" w:color="auto"/>
                <w:right w:val="none" w:sz="0" w:space="0" w:color="auto"/>
              </w:divBdr>
            </w:div>
            <w:div w:id="2010593530">
              <w:marLeft w:val="0"/>
              <w:marRight w:val="0"/>
              <w:marTop w:val="0"/>
              <w:marBottom w:val="0"/>
              <w:divBdr>
                <w:top w:val="none" w:sz="0" w:space="0" w:color="auto"/>
                <w:left w:val="none" w:sz="0" w:space="0" w:color="auto"/>
                <w:bottom w:val="none" w:sz="0" w:space="0" w:color="auto"/>
                <w:right w:val="none" w:sz="0" w:space="0" w:color="auto"/>
              </w:divBdr>
            </w:div>
            <w:div w:id="1902321943">
              <w:marLeft w:val="0"/>
              <w:marRight w:val="0"/>
              <w:marTop w:val="0"/>
              <w:marBottom w:val="0"/>
              <w:divBdr>
                <w:top w:val="none" w:sz="0" w:space="0" w:color="auto"/>
                <w:left w:val="none" w:sz="0" w:space="0" w:color="auto"/>
                <w:bottom w:val="none" w:sz="0" w:space="0" w:color="auto"/>
                <w:right w:val="none" w:sz="0" w:space="0" w:color="auto"/>
              </w:divBdr>
            </w:div>
            <w:div w:id="2141725954">
              <w:marLeft w:val="0"/>
              <w:marRight w:val="0"/>
              <w:marTop w:val="0"/>
              <w:marBottom w:val="0"/>
              <w:divBdr>
                <w:top w:val="none" w:sz="0" w:space="0" w:color="auto"/>
                <w:left w:val="none" w:sz="0" w:space="0" w:color="auto"/>
                <w:bottom w:val="none" w:sz="0" w:space="0" w:color="auto"/>
                <w:right w:val="none" w:sz="0" w:space="0" w:color="auto"/>
              </w:divBdr>
            </w:div>
            <w:div w:id="1454522643">
              <w:marLeft w:val="0"/>
              <w:marRight w:val="0"/>
              <w:marTop w:val="0"/>
              <w:marBottom w:val="0"/>
              <w:divBdr>
                <w:top w:val="none" w:sz="0" w:space="0" w:color="auto"/>
                <w:left w:val="none" w:sz="0" w:space="0" w:color="auto"/>
                <w:bottom w:val="none" w:sz="0" w:space="0" w:color="auto"/>
                <w:right w:val="none" w:sz="0" w:space="0" w:color="auto"/>
              </w:divBdr>
            </w:div>
            <w:div w:id="540363780">
              <w:marLeft w:val="0"/>
              <w:marRight w:val="0"/>
              <w:marTop w:val="0"/>
              <w:marBottom w:val="0"/>
              <w:divBdr>
                <w:top w:val="none" w:sz="0" w:space="0" w:color="auto"/>
                <w:left w:val="none" w:sz="0" w:space="0" w:color="auto"/>
                <w:bottom w:val="none" w:sz="0" w:space="0" w:color="auto"/>
                <w:right w:val="none" w:sz="0" w:space="0" w:color="auto"/>
              </w:divBdr>
            </w:div>
            <w:div w:id="1623727842">
              <w:marLeft w:val="0"/>
              <w:marRight w:val="0"/>
              <w:marTop w:val="0"/>
              <w:marBottom w:val="0"/>
              <w:divBdr>
                <w:top w:val="none" w:sz="0" w:space="0" w:color="auto"/>
                <w:left w:val="none" w:sz="0" w:space="0" w:color="auto"/>
                <w:bottom w:val="none" w:sz="0" w:space="0" w:color="auto"/>
                <w:right w:val="none" w:sz="0" w:space="0" w:color="auto"/>
              </w:divBdr>
            </w:div>
            <w:div w:id="1241058774">
              <w:marLeft w:val="0"/>
              <w:marRight w:val="0"/>
              <w:marTop w:val="0"/>
              <w:marBottom w:val="0"/>
              <w:divBdr>
                <w:top w:val="none" w:sz="0" w:space="0" w:color="auto"/>
                <w:left w:val="none" w:sz="0" w:space="0" w:color="auto"/>
                <w:bottom w:val="none" w:sz="0" w:space="0" w:color="auto"/>
                <w:right w:val="none" w:sz="0" w:space="0" w:color="auto"/>
              </w:divBdr>
            </w:div>
            <w:div w:id="1315184132">
              <w:marLeft w:val="0"/>
              <w:marRight w:val="0"/>
              <w:marTop w:val="0"/>
              <w:marBottom w:val="0"/>
              <w:divBdr>
                <w:top w:val="none" w:sz="0" w:space="0" w:color="auto"/>
                <w:left w:val="none" w:sz="0" w:space="0" w:color="auto"/>
                <w:bottom w:val="none" w:sz="0" w:space="0" w:color="auto"/>
                <w:right w:val="none" w:sz="0" w:space="0" w:color="auto"/>
              </w:divBdr>
            </w:div>
            <w:div w:id="34471981">
              <w:marLeft w:val="0"/>
              <w:marRight w:val="0"/>
              <w:marTop w:val="0"/>
              <w:marBottom w:val="0"/>
              <w:divBdr>
                <w:top w:val="none" w:sz="0" w:space="0" w:color="auto"/>
                <w:left w:val="none" w:sz="0" w:space="0" w:color="auto"/>
                <w:bottom w:val="none" w:sz="0" w:space="0" w:color="auto"/>
                <w:right w:val="none" w:sz="0" w:space="0" w:color="auto"/>
              </w:divBdr>
            </w:div>
            <w:div w:id="892346251">
              <w:marLeft w:val="0"/>
              <w:marRight w:val="0"/>
              <w:marTop w:val="0"/>
              <w:marBottom w:val="0"/>
              <w:divBdr>
                <w:top w:val="none" w:sz="0" w:space="0" w:color="auto"/>
                <w:left w:val="none" w:sz="0" w:space="0" w:color="auto"/>
                <w:bottom w:val="none" w:sz="0" w:space="0" w:color="auto"/>
                <w:right w:val="none" w:sz="0" w:space="0" w:color="auto"/>
              </w:divBdr>
            </w:div>
            <w:div w:id="762385939">
              <w:marLeft w:val="0"/>
              <w:marRight w:val="0"/>
              <w:marTop w:val="0"/>
              <w:marBottom w:val="0"/>
              <w:divBdr>
                <w:top w:val="none" w:sz="0" w:space="0" w:color="auto"/>
                <w:left w:val="none" w:sz="0" w:space="0" w:color="auto"/>
                <w:bottom w:val="none" w:sz="0" w:space="0" w:color="auto"/>
                <w:right w:val="none" w:sz="0" w:space="0" w:color="auto"/>
              </w:divBdr>
            </w:div>
            <w:div w:id="1394040606">
              <w:marLeft w:val="0"/>
              <w:marRight w:val="0"/>
              <w:marTop w:val="0"/>
              <w:marBottom w:val="0"/>
              <w:divBdr>
                <w:top w:val="none" w:sz="0" w:space="0" w:color="auto"/>
                <w:left w:val="none" w:sz="0" w:space="0" w:color="auto"/>
                <w:bottom w:val="none" w:sz="0" w:space="0" w:color="auto"/>
                <w:right w:val="none" w:sz="0" w:space="0" w:color="auto"/>
              </w:divBdr>
            </w:div>
            <w:div w:id="826867832">
              <w:marLeft w:val="0"/>
              <w:marRight w:val="0"/>
              <w:marTop w:val="0"/>
              <w:marBottom w:val="0"/>
              <w:divBdr>
                <w:top w:val="none" w:sz="0" w:space="0" w:color="auto"/>
                <w:left w:val="none" w:sz="0" w:space="0" w:color="auto"/>
                <w:bottom w:val="none" w:sz="0" w:space="0" w:color="auto"/>
                <w:right w:val="none" w:sz="0" w:space="0" w:color="auto"/>
              </w:divBdr>
            </w:div>
            <w:div w:id="242302575">
              <w:marLeft w:val="0"/>
              <w:marRight w:val="0"/>
              <w:marTop w:val="0"/>
              <w:marBottom w:val="0"/>
              <w:divBdr>
                <w:top w:val="none" w:sz="0" w:space="0" w:color="auto"/>
                <w:left w:val="none" w:sz="0" w:space="0" w:color="auto"/>
                <w:bottom w:val="none" w:sz="0" w:space="0" w:color="auto"/>
                <w:right w:val="none" w:sz="0" w:space="0" w:color="auto"/>
              </w:divBdr>
            </w:div>
            <w:div w:id="1187211590">
              <w:marLeft w:val="0"/>
              <w:marRight w:val="0"/>
              <w:marTop w:val="0"/>
              <w:marBottom w:val="0"/>
              <w:divBdr>
                <w:top w:val="none" w:sz="0" w:space="0" w:color="auto"/>
                <w:left w:val="none" w:sz="0" w:space="0" w:color="auto"/>
                <w:bottom w:val="none" w:sz="0" w:space="0" w:color="auto"/>
                <w:right w:val="none" w:sz="0" w:space="0" w:color="auto"/>
              </w:divBdr>
            </w:div>
            <w:div w:id="1492018320">
              <w:marLeft w:val="0"/>
              <w:marRight w:val="0"/>
              <w:marTop w:val="0"/>
              <w:marBottom w:val="0"/>
              <w:divBdr>
                <w:top w:val="none" w:sz="0" w:space="0" w:color="auto"/>
                <w:left w:val="none" w:sz="0" w:space="0" w:color="auto"/>
                <w:bottom w:val="none" w:sz="0" w:space="0" w:color="auto"/>
                <w:right w:val="none" w:sz="0" w:space="0" w:color="auto"/>
              </w:divBdr>
            </w:div>
            <w:div w:id="401876187">
              <w:marLeft w:val="0"/>
              <w:marRight w:val="0"/>
              <w:marTop w:val="0"/>
              <w:marBottom w:val="0"/>
              <w:divBdr>
                <w:top w:val="none" w:sz="0" w:space="0" w:color="auto"/>
                <w:left w:val="none" w:sz="0" w:space="0" w:color="auto"/>
                <w:bottom w:val="none" w:sz="0" w:space="0" w:color="auto"/>
                <w:right w:val="none" w:sz="0" w:space="0" w:color="auto"/>
              </w:divBdr>
            </w:div>
            <w:div w:id="1858107785">
              <w:marLeft w:val="0"/>
              <w:marRight w:val="0"/>
              <w:marTop w:val="0"/>
              <w:marBottom w:val="0"/>
              <w:divBdr>
                <w:top w:val="none" w:sz="0" w:space="0" w:color="auto"/>
                <w:left w:val="none" w:sz="0" w:space="0" w:color="auto"/>
                <w:bottom w:val="none" w:sz="0" w:space="0" w:color="auto"/>
                <w:right w:val="none" w:sz="0" w:space="0" w:color="auto"/>
              </w:divBdr>
            </w:div>
            <w:div w:id="432282798">
              <w:marLeft w:val="0"/>
              <w:marRight w:val="0"/>
              <w:marTop w:val="0"/>
              <w:marBottom w:val="0"/>
              <w:divBdr>
                <w:top w:val="none" w:sz="0" w:space="0" w:color="auto"/>
                <w:left w:val="none" w:sz="0" w:space="0" w:color="auto"/>
                <w:bottom w:val="none" w:sz="0" w:space="0" w:color="auto"/>
                <w:right w:val="none" w:sz="0" w:space="0" w:color="auto"/>
              </w:divBdr>
            </w:div>
            <w:div w:id="1490754424">
              <w:marLeft w:val="0"/>
              <w:marRight w:val="0"/>
              <w:marTop w:val="0"/>
              <w:marBottom w:val="0"/>
              <w:divBdr>
                <w:top w:val="none" w:sz="0" w:space="0" w:color="auto"/>
                <w:left w:val="none" w:sz="0" w:space="0" w:color="auto"/>
                <w:bottom w:val="none" w:sz="0" w:space="0" w:color="auto"/>
                <w:right w:val="none" w:sz="0" w:space="0" w:color="auto"/>
              </w:divBdr>
            </w:div>
            <w:div w:id="1787653825">
              <w:marLeft w:val="0"/>
              <w:marRight w:val="0"/>
              <w:marTop w:val="0"/>
              <w:marBottom w:val="0"/>
              <w:divBdr>
                <w:top w:val="none" w:sz="0" w:space="0" w:color="auto"/>
                <w:left w:val="none" w:sz="0" w:space="0" w:color="auto"/>
                <w:bottom w:val="none" w:sz="0" w:space="0" w:color="auto"/>
                <w:right w:val="none" w:sz="0" w:space="0" w:color="auto"/>
              </w:divBdr>
            </w:div>
            <w:div w:id="2071884589">
              <w:marLeft w:val="0"/>
              <w:marRight w:val="0"/>
              <w:marTop w:val="0"/>
              <w:marBottom w:val="0"/>
              <w:divBdr>
                <w:top w:val="none" w:sz="0" w:space="0" w:color="auto"/>
                <w:left w:val="none" w:sz="0" w:space="0" w:color="auto"/>
                <w:bottom w:val="none" w:sz="0" w:space="0" w:color="auto"/>
                <w:right w:val="none" w:sz="0" w:space="0" w:color="auto"/>
              </w:divBdr>
            </w:div>
            <w:div w:id="707148477">
              <w:marLeft w:val="0"/>
              <w:marRight w:val="0"/>
              <w:marTop w:val="0"/>
              <w:marBottom w:val="0"/>
              <w:divBdr>
                <w:top w:val="none" w:sz="0" w:space="0" w:color="auto"/>
                <w:left w:val="none" w:sz="0" w:space="0" w:color="auto"/>
                <w:bottom w:val="none" w:sz="0" w:space="0" w:color="auto"/>
                <w:right w:val="none" w:sz="0" w:space="0" w:color="auto"/>
              </w:divBdr>
            </w:div>
            <w:div w:id="30231269">
              <w:marLeft w:val="0"/>
              <w:marRight w:val="0"/>
              <w:marTop w:val="0"/>
              <w:marBottom w:val="0"/>
              <w:divBdr>
                <w:top w:val="none" w:sz="0" w:space="0" w:color="auto"/>
                <w:left w:val="none" w:sz="0" w:space="0" w:color="auto"/>
                <w:bottom w:val="none" w:sz="0" w:space="0" w:color="auto"/>
                <w:right w:val="none" w:sz="0" w:space="0" w:color="auto"/>
              </w:divBdr>
            </w:div>
            <w:div w:id="1083526455">
              <w:marLeft w:val="0"/>
              <w:marRight w:val="0"/>
              <w:marTop w:val="0"/>
              <w:marBottom w:val="0"/>
              <w:divBdr>
                <w:top w:val="none" w:sz="0" w:space="0" w:color="auto"/>
                <w:left w:val="none" w:sz="0" w:space="0" w:color="auto"/>
                <w:bottom w:val="none" w:sz="0" w:space="0" w:color="auto"/>
                <w:right w:val="none" w:sz="0" w:space="0" w:color="auto"/>
              </w:divBdr>
            </w:div>
            <w:div w:id="1718553180">
              <w:marLeft w:val="0"/>
              <w:marRight w:val="0"/>
              <w:marTop w:val="0"/>
              <w:marBottom w:val="0"/>
              <w:divBdr>
                <w:top w:val="none" w:sz="0" w:space="0" w:color="auto"/>
                <w:left w:val="none" w:sz="0" w:space="0" w:color="auto"/>
                <w:bottom w:val="none" w:sz="0" w:space="0" w:color="auto"/>
                <w:right w:val="none" w:sz="0" w:space="0" w:color="auto"/>
              </w:divBdr>
            </w:div>
            <w:div w:id="1712682216">
              <w:marLeft w:val="0"/>
              <w:marRight w:val="0"/>
              <w:marTop w:val="0"/>
              <w:marBottom w:val="0"/>
              <w:divBdr>
                <w:top w:val="none" w:sz="0" w:space="0" w:color="auto"/>
                <w:left w:val="none" w:sz="0" w:space="0" w:color="auto"/>
                <w:bottom w:val="none" w:sz="0" w:space="0" w:color="auto"/>
                <w:right w:val="none" w:sz="0" w:space="0" w:color="auto"/>
              </w:divBdr>
            </w:div>
            <w:div w:id="600383136">
              <w:marLeft w:val="0"/>
              <w:marRight w:val="0"/>
              <w:marTop w:val="0"/>
              <w:marBottom w:val="0"/>
              <w:divBdr>
                <w:top w:val="none" w:sz="0" w:space="0" w:color="auto"/>
                <w:left w:val="none" w:sz="0" w:space="0" w:color="auto"/>
                <w:bottom w:val="none" w:sz="0" w:space="0" w:color="auto"/>
                <w:right w:val="none" w:sz="0" w:space="0" w:color="auto"/>
              </w:divBdr>
            </w:div>
            <w:div w:id="1902061455">
              <w:marLeft w:val="0"/>
              <w:marRight w:val="0"/>
              <w:marTop w:val="0"/>
              <w:marBottom w:val="0"/>
              <w:divBdr>
                <w:top w:val="none" w:sz="0" w:space="0" w:color="auto"/>
                <w:left w:val="none" w:sz="0" w:space="0" w:color="auto"/>
                <w:bottom w:val="none" w:sz="0" w:space="0" w:color="auto"/>
                <w:right w:val="none" w:sz="0" w:space="0" w:color="auto"/>
              </w:divBdr>
            </w:div>
            <w:div w:id="693457390">
              <w:marLeft w:val="0"/>
              <w:marRight w:val="0"/>
              <w:marTop w:val="0"/>
              <w:marBottom w:val="0"/>
              <w:divBdr>
                <w:top w:val="none" w:sz="0" w:space="0" w:color="auto"/>
                <w:left w:val="none" w:sz="0" w:space="0" w:color="auto"/>
                <w:bottom w:val="none" w:sz="0" w:space="0" w:color="auto"/>
                <w:right w:val="none" w:sz="0" w:space="0" w:color="auto"/>
              </w:divBdr>
            </w:div>
            <w:div w:id="758140126">
              <w:marLeft w:val="0"/>
              <w:marRight w:val="0"/>
              <w:marTop w:val="0"/>
              <w:marBottom w:val="0"/>
              <w:divBdr>
                <w:top w:val="none" w:sz="0" w:space="0" w:color="auto"/>
                <w:left w:val="none" w:sz="0" w:space="0" w:color="auto"/>
                <w:bottom w:val="none" w:sz="0" w:space="0" w:color="auto"/>
                <w:right w:val="none" w:sz="0" w:space="0" w:color="auto"/>
              </w:divBdr>
            </w:div>
            <w:div w:id="1832524304">
              <w:marLeft w:val="0"/>
              <w:marRight w:val="0"/>
              <w:marTop w:val="0"/>
              <w:marBottom w:val="0"/>
              <w:divBdr>
                <w:top w:val="none" w:sz="0" w:space="0" w:color="auto"/>
                <w:left w:val="none" w:sz="0" w:space="0" w:color="auto"/>
                <w:bottom w:val="none" w:sz="0" w:space="0" w:color="auto"/>
                <w:right w:val="none" w:sz="0" w:space="0" w:color="auto"/>
              </w:divBdr>
            </w:div>
            <w:div w:id="1955095434">
              <w:marLeft w:val="0"/>
              <w:marRight w:val="0"/>
              <w:marTop w:val="0"/>
              <w:marBottom w:val="0"/>
              <w:divBdr>
                <w:top w:val="none" w:sz="0" w:space="0" w:color="auto"/>
                <w:left w:val="none" w:sz="0" w:space="0" w:color="auto"/>
                <w:bottom w:val="none" w:sz="0" w:space="0" w:color="auto"/>
                <w:right w:val="none" w:sz="0" w:space="0" w:color="auto"/>
              </w:divBdr>
            </w:div>
            <w:div w:id="1137798281">
              <w:marLeft w:val="0"/>
              <w:marRight w:val="0"/>
              <w:marTop w:val="0"/>
              <w:marBottom w:val="0"/>
              <w:divBdr>
                <w:top w:val="none" w:sz="0" w:space="0" w:color="auto"/>
                <w:left w:val="none" w:sz="0" w:space="0" w:color="auto"/>
                <w:bottom w:val="none" w:sz="0" w:space="0" w:color="auto"/>
                <w:right w:val="none" w:sz="0" w:space="0" w:color="auto"/>
              </w:divBdr>
            </w:div>
            <w:div w:id="1984920753">
              <w:marLeft w:val="0"/>
              <w:marRight w:val="0"/>
              <w:marTop w:val="0"/>
              <w:marBottom w:val="0"/>
              <w:divBdr>
                <w:top w:val="none" w:sz="0" w:space="0" w:color="auto"/>
                <w:left w:val="none" w:sz="0" w:space="0" w:color="auto"/>
                <w:bottom w:val="none" w:sz="0" w:space="0" w:color="auto"/>
                <w:right w:val="none" w:sz="0" w:space="0" w:color="auto"/>
              </w:divBdr>
            </w:div>
            <w:div w:id="1360231176">
              <w:marLeft w:val="0"/>
              <w:marRight w:val="0"/>
              <w:marTop w:val="0"/>
              <w:marBottom w:val="0"/>
              <w:divBdr>
                <w:top w:val="none" w:sz="0" w:space="0" w:color="auto"/>
                <w:left w:val="none" w:sz="0" w:space="0" w:color="auto"/>
                <w:bottom w:val="none" w:sz="0" w:space="0" w:color="auto"/>
                <w:right w:val="none" w:sz="0" w:space="0" w:color="auto"/>
              </w:divBdr>
            </w:div>
            <w:div w:id="2072382488">
              <w:marLeft w:val="0"/>
              <w:marRight w:val="0"/>
              <w:marTop w:val="0"/>
              <w:marBottom w:val="0"/>
              <w:divBdr>
                <w:top w:val="none" w:sz="0" w:space="0" w:color="auto"/>
                <w:left w:val="none" w:sz="0" w:space="0" w:color="auto"/>
                <w:bottom w:val="none" w:sz="0" w:space="0" w:color="auto"/>
                <w:right w:val="none" w:sz="0" w:space="0" w:color="auto"/>
              </w:divBdr>
            </w:div>
            <w:div w:id="191965368">
              <w:marLeft w:val="0"/>
              <w:marRight w:val="0"/>
              <w:marTop w:val="0"/>
              <w:marBottom w:val="0"/>
              <w:divBdr>
                <w:top w:val="none" w:sz="0" w:space="0" w:color="auto"/>
                <w:left w:val="none" w:sz="0" w:space="0" w:color="auto"/>
                <w:bottom w:val="none" w:sz="0" w:space="0" w:color="auto"/>
                <w:right w:val="none" w:sz="0" w:space="0" w:color="auto"/>
              </w:divBdr>
            </w:div>
            <w:div w:id="964123104">
              <w:marLeft w:val="0"/>
              <w:marRight w:val="0"/>
              <w:marTop w:val="0"/>
              <w:marBottom w:val="0"/>
              <w:divBdr>
                <w:top w:val="none" w:sz="0" w:space="0" w:color="auto"/>
                <w:left w:val="none" w:sz="0" w:space="0" w:color="auto"/>
                <w:bottom w:val="none" w:sz="0" w:space="0" w:color="auto"/>
                <w:right w:val="none" w:sz="0" w:space="0" w:color="auto"/>
              </w:divBdr>
            </w:div>
            <w:div w:id="2130707186">
              <w:marLeft w:val="0"/>
              <w:marRight w:val="0"/>
              <w:marTop w:val="0"/>
              <w:marBottom w:val="0"/>
              <w:divBdr>
                <w:top w:val="none" w:sz="0" w:space="0" w:color="auto"/>
                <w:left w:val="none" w:sz="0" w:space="0" w:color="auto"/>
                <w:bottom w:val="none" w:sz="0" w:space="0" w:color="auto"/>
                <w:right w:val="none" w:sz="0" w:space="0" w:color="auto"/>
              </w:divBdr>
            </w:div>
            <w:div w:id="4603311">
              <w:marLeft w:val="0"/>
              <w:marRight w:val="0"/>
              <w:marTop w:val="0"/>
              <w:marBottom w:val="0"/>
              <w:divBdr>
                <w:top w:val="none" w:sz="0" w:space="0" w:color="auto"/>
                <w:left w:val="none" w:sz="0" w:space="0" w:color="auto"/>
                <w:bottom w:val="none" w:sz="0" w:space="0" w:color="auto"/>
                <w:right w:val="none" w:sz="0" w:space="0" w:color="auto"/>
              </w:divBdr>
            </w:div>
            <w:div w:id="253247533">
              <w:marLeft w:val="0"/>
              <w:marRight w:val="0"/>
              <w:marTop w:val="0"/>
              <w:marBottom w:val="0"/>
              <w:divBdr>
                <w:top w:val="none" w:sz="0" w:space="0" w:color="auto"/>
                <w:left w:val="none" w:sz="0" w:space="0" w:color="auto"/>
                <w:bottom w:val="none" w:sz="0" w:space="0" w:color="auto"/>
                <w:right w:val="none" w:sz="0" w:space="0" w:color="auto"/>
              </w:divBdr>
            </w:div>
            <w:div w:id="735205903">
              <w:marLeft w:val="0"/>
              <w:marRight w:val="0"/>
              <w:marTop w:val="0"/>
              <w:marBottom w:val="0"/>
              <w:divBdr>
                <w:top w:val="none" w:sz="0" w:space="0" w:color="auto"/>
                <w:left w:val="none" w:sz="0" w:space="0" w:color="auto"/>
                <w:bottom w:val="none" w:sz="0" w:space="0" w:color="auto"/>
                <w:right w:val="none" w:sz="0" w:space="0" w:color="auto"/>
              </w:divBdr>
            </w:div>
            <w:div w:id="391126164">
              <w:marLeft w:val="0"/>
              <w:marRight w:val="0"/>
              <w:marTop w:val="0"/>
              <w:marBottom w:val="0"/>
              <w:divBdr>
                <w:top w:val="none" w:sz="0" w:space="0" w:color="auto"/>
                <w:left w:val="none" w:sz="0" w:space="0" w:color="auto"/>
                <w:bottom w:val="none" w:sz="0" w:space="0" w:color="auto"/>
                <w:right w:val="none" w:sz="0" w:space="0" w:color="auto"/>
              </w:divBdr>
            </w:div>
            <w:div w:id="2083524792">
              <w:marLeft w:val="0"/>
              <w:marRight w:val="0"/>
              <w:marTop w:val="0"/>
              <w:marBottom w:val="0"/>
              <w:divBdr>
                <w:top w:val="none" w:sz="0" w:space="0" w:color="auto"/>
                <w:left w:val="none" w:sz="0" w:space="0" w:color="auto"/>
                <w:bottom w:val="none" w:sz="0" w:space="0" w:color="auto"/>
                <w:right w:val="none" w:sz="0" w:space="0" w:color="auto"/>
              </w:divBdr>
            </w:div>
            <w:div w:id="2034766712">
              <w:marLeft w:val="0"/>
              <w:marRight w:val="0"/>
              <w:marTop w:val="0"/>
              <w:marBottom w:val="0"/>
              <w:divBdr>
                <w:top w:val="none" w:sz="0" w:space="0" w:color="auto"/>
                <w:left w:val="none" w:sz="0" w:space="0" w:color="auto"/>
                <w:bottom w:val="none" w:sz="0" w:space="0" w:color="auto"/>
                <w:right w:val="none" w:sz="0" w:space="0" w:color="auto"/>
              </w:divBdr>
            </w:div>
            <w:div w:id="2067411959">
              <w:marLeft w:val="0"/>
              <w:marRight w:val="0"/>
              <w:marTop w:val="0"/>
              <w:marBottom w:val="0"/>
              <w:divBdr>
                <w:top w:val="none" w:sz="0" w:space="0" w:color="auto"/>
                <w:left w:val="none" w:sz="0" w:space="0" w:color="auto"/>
                <w:bottom w:val="none" w:sz="0" w:space="0" w:color="auto"/>
                <w:right w:val="none" w:sz="0" w:space="0" w:color="auto"/>
              </w:divBdr>
            </w:div>
            <w:div w:id="277684180">
              <w:marLeft w:val="0"/>
              <w:marRight w:val="0"/>
              <w:marTop w:val="0"/>
              <w:marBottom w:val="0"/>
              <w:divBdr>
                <w:top w:val="none" w:sz="0" w:space="0" w:color="auto"/>
                <w:left w:val="none" w:sz="0" w:space="0" w:color="auto"/>
                <w:bottom w:val="none" w:sz="0" w:space="0" w:color="auto"/>
                <w:right w:val="none" w:sz="0" w:space="0" w:color="auto"/>
              </w:divBdr>
            </w:div>
            <w:div w:id="599677300">
              <w:marLeft w:val="0"/>
              <w:marRight w:val="0"/>
              <w:marTop w:val="0"/>
              <w:marBottom w:val="0"/>
              <w:divBdr>
                <w:top w:val="none" w:sz="0" w:space="0" w:color="auto"/>
                <w:left w:val="none" w:sz="0" w:space="0" w:color="auto"/>
                <w:bottom w:val="none" w:sz="0" w:space="0" w:color="auto"/>
                <w:right w:val="none" w:sz="0" w:space="0" w:color="auto"/>
              </w:divBdr>
            </w:div>
            <w:div w:id="1777091929">
              <w:marLeft w:val="0"/>
              <w:marRight w:val="0"/>
              <w:marTop w:val="0"/>
              <w:marBottom w:val="0"/>
              <w:divBdr>
                <w:top w:val="none" w:sz="0" w:space="0" w:color="auto"/>
                <w:left w:val="none" w:sz="0" w:space="0" w:color="auto"/>
                <w:bottom w:val="none" w:sz="0" w:space="0" w:color="auto"/>
                <w:right w:val="none" w:sz="0" w:space="0" w:color="auto"/>
              </w:divBdr>
            </w:div>
            <w:div w:id="304702152">
              <w:marLeft w:val="0"/>
              <w:marRight w:val="0"/>
              <w:marTop w:val="0"/>
              <w:marBottom w:val="0"/>
              <w:divBdr>
                <w:top w:val="none" w:sz="0" w:space="0" w:color="auto"/>
                <w:left w:val="none" w:sz="0" w:space="0" w:color="auto"/>
                <w:bottom w:val="none" w:sz="0" w:space="0" w:color="auto"/>
                <w:right w:val="none" w:sz="0" w:space="0" w:color="auto"/>
              </w:divBdr>
            </w:div>
            <w:div w:id="734863457">
              <w:marLeft w:val="0"/>
              <w:marRight w:val="0"/>
              <w:marTop w:val="0"/>
              <w:marBottom w:val="0"/>
              <w:divBdr>
                <w:top w:val="none" w:sz="0" w:space="0" w:color="auto"/>
                <w:left w:val="none" w:sz="0" w:space="0" w:color="auto"/>
                <w:bottom w:val="none" w:sz="0" w:space="0" w:color="auto"/>
                <w:right w:val="none" w:sz="0" w:space="0" w:color="auto"/>
              </w:divBdr>
            </w:div>
            <w:div w:id="718087641">
              <w:marLeft w:val="0"/>
              <w:marRight w:val="0"/>
              <w:marTop w:val="0"/>
              <w:marBottom w:val="0"/>
              <w:divBdr>
                <w:top w:val="none" w:sz="0" w:space="0" w:color="auto"/>
                <w:left w:val="none" w:sz="0" w:space="0" w:color="auto"/>
                <w:bottom w:val="none" w:sz="0" w:space="0" w:color="auto"/>
                <w:right w:val="none" w:sz="0" w:space="0" w:color="auto"/>
              </w:divBdr>
            </w:div>
            <w:div w:id="442699316">
              <w:marLeft w:val="0"/>
              <w:marRight w:val="0"/>
              <w:marTop w:val="0"/>
              <w:marBottom w:val="0"/>
              <w:divBdr>
                <w:top w:val="none" w:sz="0" w:space="0" w:color="auto"/>
                <w:left w:val="none" w:sz="0" w:space="0" w:color="auto"/>
                <w:bottom w:val="none" w:sz="0" w:space="0" w:color="auto"/>
                <w:right w:val="none" w:sz="0" w:space="0" w:color="auto"/>
              </w:divBdr>
            </w:div>
            <w:div w:id="1643844604">
              <w:marLeft w:val="0"/>
              <w:marRight w:val="0"/>
              <w:marTop w:val="0"/>
              <w:marBottom w:val="0"/>
              <w:divBdr>
                <w:top w:val="none" w:sz="0" w:space="0" w:color="auto"/>
                <w:left w:val="none" w:sz="0" w:space="0" w:color="auto"/>
                <w:bottom w:val="none" w:sz="0" w:space="0" w:color="auto"/>
                <w:right w:val="none" w:sz="0" w:space="0" w:color="auto"/>
              </w:divBdr>
            </w:div>
            <w:div w:id="1131750091">
              <w:marLeft w:val="0"/>
              <w:marRight w:val="0"/>
              <w:marTop w:val="0"/>
              <w:marBottom w:val="0"/>
              <w:divBdr>
                <w:top w:val="none" w:sz="0" w:space="0" w:color="auto"/>
                <w:left w:val="none" w:sz="0" w:space="0" w:color="auto"/>
                <w:bottom w:val="none" w:sz="0" w:space="0" w:color="auto"/>
                <w:right w:val="none" w:sz="0" w:space="0" w:color="auto"/>
              </w:divBdr>
            </w:div>
            <w:div w:id="1719159601">
              <w:marLeft w:val="0"/>
              <w:marRight w:val="0"/>
              <w:marTop w:val="0"/>
              <w:marBottom w:val="0"/>
              <w:divBdr>
                <w:top w:val="none" w:sz="0" w:space="0" w:color="auto"/>
                <w:left w:val="none" w:sz="0" w:space="0" w:color="auto"/>
                <w:bottom w:val="none" w:sz="0" w:space="0" w:color="auto"/>
                <w:right w:val="none" w:sz="0" w:space="0" w:color="auto"/>
              </w:divBdr>
            </w:div>
            <w:div w:id="825701676">
              <w:marLeft w:val="0"/>
              <w:marRight w:val="0"/>
              <w:marTop w:val="0"/>
              <w:marBottom w:val="0"/>
              <w:divBdr>
                <w:top w:val="none" w:sz="0" w:space="0" w:color="auto"/>
                <w:left w:val="none" w:sz="0" w:space="0" w:color="auto"/>
                <w:bottom w:val="none" w:sz="0" w:space="0" w:color="auto"/>
                <w:right w:val="none" w:sz="0" w:space="0" w:color="auto"/>
              </w:divBdr>
            </w:div>
            <w:div w:id="2119718575">
              <w:marLeft w:val="0"/>
              <w:marRight w:val="0"/>
              <w:marTop w:val="0"/>
              <w:marBottom w:val="0"/>
              <w:divBdr>
                <w:top w:val="none" w:sz="0" w:space="0" w:color="auto"/>
                <w:left w:val="none" w:sz="0" w:space="0" w:color="auto"/>
                <w:bottom w:val="none" w:sz="0" w:space="0" w:color="auto"/>
                <w:right w:val="none" w:sz="0" w:space="0" w:color="auto"/>
              </w:divBdr>
            </w:div>
            <w:div w:id="522866831">
              <w:marLeft w:val="0"/>
              <w:marRight w:val="0"/>
              <w:marTop w:val="0"/>
              <w:marBottom w:val="0"/>
              <w:divBdr>
                <w:top w:val="none" w:sz="0" w:space="0" w:color="auto"/>
                <w:left w:val="none" w:sz="0" w:space="0" w:color="auto"/>
                <w:bottom w:val="none" w:sz="0" w:space="0" w:color="auto"/>
                <w:right w:val="none" w:sz="0" w:space="0" w:color="auto"/>
              </w:divBdr>
            </w:div>
            <w:div w:id="356321957">
              <w:marLeft w:val="0"/>
              <w:marRight w:val="0"/>
              <w:marTop w:val="0"/>
              <w:marBottom w:val="0"/>
              <w:divBdr>
                <w:top w:val="none" w:sz="0" w:space="0" w:color="auto"/>
                <w:left w:val="none" w:sz="0" w:space="0" w:color="auto"/>
                <w:bottom w:val="none" w:sz="0" w:space="0" w:color="auto"/>
                <w:right w:val="none" w:sz="0" w:space="0" w:color="auto"/>
              </w:divBdr>
            </w:div>
            <w:div w:id="1408922963">
              <w:marLeft w:val="0"/>
              <w:marRight w:val="0"/>
              <w:marTop w:val="0"/>
              <w:marBottom w:val="0"/>
              <w:divBdr>
                <w:top w:val="none" w:sz="0" w:space="0" w:color="auto"/>
                <w:left w:val="none" w:sz="0" w:space="0" w:color="auto"/>
                <w:bottom w:val="none" w:sz="0" w:space="0" w:color="auto"/>
                <w:right w:val="none" w:sz="0" w:space="0" w:color="auto"/>
              </w:divBdr>
            </w:div>
            <w:div w:id="664893884">
              <w:marLeft w:val="0"/>
              <w:marRight w:val="0"/>
              <w:marTop w:val="0"/>
              <w:marBottom w:val="0"/>
              <w:divBdr>
                <w:top w:val="none" w:sz="0" w:space="0" w:color="auto"/>
                <w:left w:val="none" w:sz="0" w:space="0" w:color="auto"/>
                <w:bottom w:val="none" w:sz="0" w:space="0" w:color="auto"/>
                <w:right w:val="none" w:sz="0" w:space="0" w:color="auto"/>
              </w:divBdr>
            </w:div>
            <w:div w:id="1196769966">
              <w:marLeft w:val="0"/>
              <w:marRight w:val="0"/>
              <w:marTop w:val="0"/>
              <w:marBottom w:val="0"/>
              <w:divBdr>
                <w:top w:val="none" w:sz="0" w:space="0" w:color="auto"/>
                <w:left w:val="none" w:sz="0" w:space="0" w:color="auto"/>
                <w:bottom w:val="none" w:sz="0" w:space="0" w:color="auto"/>
                <w:right w:val="none" w:sz="0" w:space="0" w:color="auto"/>
              </w:divBdr>
            </w:div>
            <w:div w:id="392699467">
              <w:marLeft w:val="0"/>
              <w:marRight w:val="0"/>
              <w:marTop w:val="0"/>
              <w:marBottom w:val="0"/>
              <w:divBdr>
                <w:top w:val="none" w:sz="0" w:space="0" w:color="auto"/>
                <w:left w:val="none" w:sz="0" w:space="0" w:color="auto"/>
                <w:bottom w:val="none" w:sz="0" w:space="0" w:color="auto"/>
                <w:right w:val="none" w:sz="0" w:space="0" w:color="auto"/>
              </w:divBdr>
            </w:div>
            <w:div w:id="1094745194">
              <w:marLeft w:val="0"/>
              <w:marRight w:val="0"/>
              <w:marTop w:val="0"/>
              <w:marBottom w:val="0"/>
              <w:divBdr>
                <w:top w:val="none" w:sz="0" w:space="0" w:color="auto"/>
                <w:left w:val="none" w:sz="0" w:space="0" w:color="auto"/>
                <w:bottom w:val="none" w:sz="0" w:space="0" w:color="auto"/>
                <w:right w:val="none" w:sz="0" w:space="0" w:color="auto"/>
              </w:divBdr>
            </w:div>
            <w:div w:id="228420309">
              <w:marLeft w:val="0"/>
              <w:marRight w:val="0"/>
              <w:marTop w:val="0"/>
              <w:marBottom w:val="0"/>
              <w:divBdr>
                <w:top w:val="none" w:sz="0" w:space="0" w:color="auto"/>
                <w:left w:val="none" w:sz="0" w:space="0" w:color="auto"/>
                <w:bottom w:val="none" w:sz="0" w:space="0" w:color="auto"/>
                <w:right w:val="none" w:sz="0" w:space="0" w:color="auto"/>
              </w:divBdr>
            </w:div>
            <w:div w:id="429006513">
              <w:marLeft w:val="0"/>
              <w:marRight w:val="0"/>
              <w:marTop w:val="0"/>
              <w:marBottom w:val="0"/>
              <w:divBdr>
                <w:top w:val="none" w:sz="0" w:space="0" w:color="auto"/>
                <w:left w:val="none" w:sz="0" w:space="0" w:color="auto"/>
                <w:bottom w:val="none" w:sz="0" w:space="0" w:color="auto"/>
                <w:right w:val="none" w:sz="0" w:space="0" w:color="auto"/>
              </w:divBdr>
            </w:div>
            <w:div w:id="97021691">
              <w:marLeft w:val="0"/>
              <w:marRight w:val="0"/>
              <w:marTop w:val="0"/>
              <w:marBottom w:val="0"/>
              <w:divBdr>
                <w:top w:val="none" w:sz="0" w:space="0" w:color="auto"/>
                <w:left w:val="none" w:sz="0" w:space="0" w:color="auto"/>
                <w:bottom w:val="none" w:sz="0" w:space="0" w:color="auto"/>
                <w:right w:val="none" w:sz="0" w:space="0" w:color="auto"/>
              </w:divBdr>
            </w:div>
            <w:div w:id="856583211">
              <w:marLeft w:val="0"/>
              <w:marRight w:val="0"/>
              <w:marTop w:val="0"/>
              <w:marBottom w:val="0"/>
              <w:divBdr>
                <w:top w:val="none" w:sz="0" w:space="0" w:color="auto"/>
                <w:left w:val="none" w:sz="0" w:space="0" w:color="auto"/>
                <w:bottom w:val="none" w:sz="0" w:space="0" w:color="auto"/>
                <w:right w:val="none" w:sz="0" w:space="0" w:color="auto"/>
              </w:divBdr>
            </w:div>
            <w:div w:id="1478957603">
              <w:marLeft w:val="0"/>
              <w:marRight w:val="0"/>
              <w:marTop w:val="0"/>
              <w:marBottom w:val="0"/>
              <w:divBdr>
                <w:top w:val="none" w:sz="0" w:space="0" w:color="auto"/>
                <w:left w:val="none" w:sz="0" w:space="0" w:color="auto"/>
                <w:bottom w:val="none" w:sz="0" w:space="0" w:color="auto"/>
                <w:right w:val="none" w:sz="0" w:space="0" w:color="auto"/>
              </w:divBdr>
            </w:div>
            <w:div w:id="1276329165">
              <w:marLeft w:val="0"/>
              <w:marRight w:val="0"/>
              <w:marTop w:val="0"/>
              <w:marBottom w:val="0"/>
              <w:divBdr>
                <w:top w:val="none" w:sz="0" w:space="0" w:color="auto"/>
                <w:left w:val="none" w:sz="0" w:space="0" w:color="auto"/>
                <w:bottom w:val="none" w:sz="0" w:space="0" w:color="auto"/>
                <w:right w:val="none" w:sz="0" w:space="0" w:color="auto"/>
              </w:divBdr>
            </w:div>
            <w:div w:id="764693293">
              <w:marLeft w:val="0"/>
              <w:marRight w:val="0"/>
              <w:marTop w:val="0"/>
              <w:marBottom w:val="0"/>
              <w:divBdr>
                <w:top w:val="none" w:sz="0" w:space="0" w:color="auto"/>
                <w:left w:val="none" w:sz="0" w:space="0" w:color="auto"/>
                <w:bottom w:val="none" w:sz="0" w:space="0" w:color="auto"/>
                <w:right w:val="none" w:sz="0" w:space="0" w:color="auto"/>
              </w:divBdr>
            </w:div>
            <w:div w:id="728458793">
              <w:marLeft w:val="0"/>
              <w:marRight w:val="0"/>
              <w:marTop w:val="0"/>
              <w:marBottom w:val="0"/>
              <w:divBdr>
                <w:top w:val="none" w:sz="0" w:space="0" w:color="auto"/>
                <w:left w:val="none" w:sz="0" w:space="0" w:color="auto"/>
                <w:bottom w:val="none" w:sz="0" w:space="0" w:color="auto"/>
                <w:right w:val="none" w:sz="0" w:space="0" w:color="auto"/>
              </w:divBdr>
            </w:div>
            <w:div w:id="1810367438">
              <w:marLeft w:val="0"/>
              <w:marRight w:val="0"/>
              <w:marTop w:val="0"/>
              <w:marBottom w:val="0"/>
              <w:divBdr>
                <w:top w:val="none" w:sz="0" w:space="0" w:color="auto"/>
                <w:left w:val="none" w:sz="0" w:space="0" w:color="auto"/>
                <w:bottom w:val="none" w:sz="0" w:space="0" w:color="auto"/>
                <w:right w:val="none" w:sz="0" w:space="0" w:color="auto"/>
              </w:divBdr>
            </w:div>
            <w:div w:id="2094930237">
              <w:marLeft w:val="0"/>
              <w:marRight w:val="0"/>
              <w:marTop w:val="0"/>
              <w:marBottom w:val="0"/>
              <w:divBdr>
                <w:top w:val="none" w:sz="0" w:space="0" w:color="auto"/>
                <w:left w:val="none" w:sz="0" w:space="0" w:color="auto"/>
                <w:bottom w:val="none" w:sz="0" w:space="0" w:color="auto"/>
                <w:right w:val="none" w:sz="0" w:space="0" w:color="auto"/>
              </w:divBdr>
            </w:div>
            <w:div w:id="955910389">
              <w:marLeft w:val="0"/>
              <w:marRight w:val="0"/>
              <w:marTop w:val="0"/>
              <w:marBottom w:val="0"/>
              <w:divBdr>
                <w:top w:val="none" w:sz="0" w:space="0" w:color="auto"/>
                <w:left w:val="none" w:sz="0" w:space="0" w:color="auto"/>
                <w:bottom w:val="none" w:sz="0" w:space="0" w:color="auto"/>
                <w:right w:val="none" w:sz="0" w:space="0" w:color="auto"/>
              </w:divBdr>
            </w:div>
            <w:div w:id="558051601">
              <w:marLeft w:val="0"/>
              <w:marRight w:val="0"/>
              <w:marTop w:val="0"/>
              <w:marBottom w:val="0"/>
              <w:divBdr>
                <w:top w:val="none" w:sz="0" w:space="0" w:color="auto"/>
                <w:left w:val="none" w:sz="0" w:space="0" w:color="auto"/>
                <w:bottom w:val="none" w:sz="0" w:space="0" w:color="auto"/>
                <w:right w:val="none" w:sz="0" w:space="0" w:color="auto"/>
              </w:divBdr>
            </w:div>
            <w:div w:id="2010911100">
              <w:marLeft w:val="0"/>
              <w:marRight w:val="0"/>
              <w:marTop w:val="0"/>
              <w:marBottom w:val="0"/>
              <w:divBdr>
                <w:top w:val="none" w:sz="0" w:space="0" w:color="auto"/>
                <w:left w:val="none" w:sz="0" w:space="0" w:color="auto"/>
                <w:bottom w:val="none" w:sz="0" w:space="0" w:color="auto"/>
                <w:right w:val="none" w:sz="0" w:space="0" w:color="auto"/>
              </w:divBdr>
            </w:div>
            <w:div w:id="1175651423">
              <w:marLeft w:val="0"/>
              <w:marRight w:val="0"/>
              <w:marTop w:val="0"/>
              <w:marBottom w:val="0"/>
              <w:divBdr>
                <w:top w:val="none" w:sz="0" w:space="0" w:color="auto"/>
                <w:left w:val="none" w:sz="0" w:space="0" w:color="auto"/>
                <w:bottom w:val="none" w:sz="0" w:space="0" w:color="auto"/>
                <w:right w:val="none" w:sz="0" w:space="0" w:color="auto"/>
              </w:divBdr>
            </w:div>
            <w:div w:id="997921850">
              <w:marLeft w:val="0"/>
              <w:marRight w:val="0"/>
              <w:marTop w:val="0"/>
              <w:marBottom w:val="0"/>
              <w:divBdr>
                <w:top w:val="none" w:sz="0" w:space="0" w:color="auto"/>
                <w:left w:val="none" w:sz="0" w:space="0" w:color="auto"/>
                <w:bottom w:val="none" w:sz="0" w:space="0" w:color="auto"/>
                <w:right w:val="none" w:sz="0" w:space="0" w:color="auto"/>
              </w:divBdr>
            </w:div>
            <w:div w:id="2127430029">
              <w:marLeft w:val="0"/>
              <w:marRight w:val="0"/>
              <w:marTop w:val="0"/>
              <w:marBottom w:val="0"/>
              <w:divBdr>
                <w:top w:val="none" w:sz="0" w:space="0" w:color="auto"/>
                <w:left w:val="none" w:sz="0" w:space="0" w:color="auto"/>
                <w:bottom w:val="none" w:sz="0" w:space="0" w:color="auto"/>
                <w:right w:val="none" w:sz="0" w:space="0" w:color="auto"/>
              </w:divBdr>
            </w:div>
            <w:div w:id="421335739">
              <w:marLeft w:val="0"/>
              <w:marRight w:val="0"/>
              <w:marTop w:val="0"/>
              <w:marBottom w:val="0"/>
              <w:divBdr>
                <w:top w:val="none" w:sz="0" w:space="0" w:color="auto"/>
                <w:left w:val="none" w:sz="0" w:space="0" w:color="auto"/>
                <w:bottom w:val="none" w:sz="0" w:space="0" w:color="auto"/>
                <w:right w:val="none" w:sz="0" w:space="0" w:color="auto"/>
              </w:divBdr>
            </w:div>
            <w:div w:id="349375462">
              <w:marLeft w:val="0"/>
              <w:marRight w:val="0"/>
              <w:marTop w:val="0"/>
              <w:marBottom w:val="0"/>
              <w:divBdr>
                <w:top w:val="none" w:sz="0" w:space="0" w:color="auto"/>
                <w:left w:val="none" w:sz="0" w:space="0" w:color="auto"/>
                <w:bottom w:val="none" w:sz="0" w:space="0" w:color="auto"/>
                <w:right w:val="none" w:sz="0" w:space="0" w:color="auto"/>
              </w:divBdr>
            </w:div>
            <w:div w:id="1868836939">
              <w:marLeft w:val="0"/>
              <w:marRight w:val="0"/>
              <w:marTop w:val="0"/>
              <w:marBottom w:val="0"/>
              <w:divBdr>
                <w:top w:val="none" w:sz="0" w:space="0" w:color="auto"/>
                <w:left w:val="none" w:sz="0" w:space="0" w:color="auto"/>
                <w:bottom w:val="none" w:sz="0" w:space="0" w:color="auto"/>
                <w:right w:val="none" w:sz="0" w:space="0" w:color="auto"/>
              </w:divBdr>
            </w:div>
            <w:div w:id="1388457919">
              <w:marLeft w:val="0"/>
              <w:marRight w:val="0"/>
              <w:marTop w:val="0"/>
              <w:marBottom w:val="0"/>
              <w:divBdr>
                <w:top w:val="none" w:sz="0" w:space="0" w:color="auto"/>
                <w:left w:val="none" w:sz="0" w:space="0" w:color="auto"/>
                <w:bottom w:val="none" w:sz="0" w:space="0" w:color="auto"/>
                <w:right w:val="none" w:sz="0" w:space="0" w:color="auto"/>
              </w:divBdr>
            </w:div>
            <w:div w:id="1535969233">
              <w:marLeft w:val="0"/>
              <w:marRight w:val="0"/>
              <w:marTop w:val="0"/>
              <w:marBottom w:val="0"/>
              <w:divBdr>
                <w:top w:val="none" w:sz="0" w:space="0" w:color="auto"/>
                <w:left w:val="none" w:sz="0" w:space="0" w:color="auto"/>
                <w:bottom w:val="none" w:sz="0" w:space="0" w:color="auto"/>
                <w:right w:val="none" w:sz="0" w:space="0" w:color="auto"/>
              </w:divBdr>
            </w:div>
            <w:div w:id="1445223719">
              <w:marLeft w:val="0"/>
              <w:marRight w:val="0"/>
              <w:marTop w:val="0"/>
              <w:marBottom w:val="0"/>
              <w:divBdr>
                <w:top w:val="none" w:sz="0" w:space="0" w:color="auto"/>
                <w:left w:val="none" w:sz="0" w:space="0" w:color="auto"/>
                <w:bottom w:val="none" w:sz="0" w:space="0" w:color="auto"/>
                <w:right w:val="none" w:sz="0" w:space="0" w:color="auto"/>
              </w:divBdr>
            </w:div>
            <w:div w:id="874194830">
              <w:marLeft w:val="0"/>
              <w:marRight w:val="0"/>
              <w:marTop w:val="0"/>
              <w:marBottom w:val="0"/>
              <w:divBdr>
                <w:top w:val="none" w:sz="0" w:space="0" w:color="auto"/>
                <w:left w:val="none" w:sz="0" w:space="0" w:color="auto"/>
                <w:bottom w:val="none" w:sz="0" w:space="0" w:color="auto"/>
                <w:right w:val="none" w:sz="0" w:space="0" w:color="auto"/>
              </w:divBdr>
            </w:div>
            <w:div w:id="205683993">
              <w:marLeft w:val="0"/>
              <w:marRight w:val="0"/>
              <w:marTop w:val="0"/>
              <w:marBottom w:val="0"/>
              <w:divBdr>
                <w:top w:val="none" w:sz="0" w:space="0" w:color="auto"/>
                <w:left w:val="none" w:sz="0" w:space="0" w:color="auto"/>
                <w:bottom w:val="none" w:sz="0" w:space="0" w:color="auto"/>
                <w:right w:val="none" w:sz="0" w:space="0" w:color="auto"/>
              </w:divBdr>
            </w:div>
            <w:div w:id="1677341742">
              <w:marLeft w:val="0"/>
              <w:marRight w:val="0"/>
              <w:marTop w:val="0"/>
              <w:marBottom w:val="0"/>
              <w:divBdr>
                <w:top w:val="none" w:sz="0" w:space="0" w:color="auto"/>
                <w:left w:val="none" w:sz="0" w:space="0" w:color="auto"/>
                <w:bottom w:val="none" w:sz="0" w:space="0" w:color="auto"/>
                <w:right w:val="none" w:sz="0" w:space="0" w:color="auto"/>
              </w:divBdr>
            </w:div>
            <w:div w:id="1510221665">
              <w:marLeft w:val="0"/>
              <w:marRight w:val="0"/>
              <w:marTop w:val="0"/>
              <w:marBottom w:val="0"/>
              <w:divBdr>
                <w:top w:val="none" w:sz="0" w:space="0" w:color="auto"/>
                <w:left w:val="none" w:sz="0" w:space="0" w:color="auto"/>
                <w:bottom w:val="none" w:sz="0" w:space="0" w:color="auto"/>
                <w:right w:val="none" w:sz="0" w:space="0" w:color="auto"/>
              </w:divBdr>
            </w:div>
            <w:div w:id="961764805">
              <w:marLeft w:val="0"/>
              <w:marRight w:val="0"/>
              <w:marTop w:val="0"/>
              <w:marBottom w:val="0"/>
              <w:divBdr>
                <w:top w:val="none" w:sz="0" w:space="0" w:color="auto"/>
                <w:left w:val="none" w:sz="0" w:space="0" w:color="auto"/>
                <w:bottom w:val="none" w:sz="0" w:space="0" w:color="auto"/>
                <w:right w:val="none" w:sz="0" w:space="0" w:color="auto"/>
              </w:divBdr>
            </w:div>
            <w:div w:id="61608136">
              <w:marLeft w:val="0"/>
              <w:marRight w:val="0"/>
              <w:marTop w:val="0"/>
              <w:marBottom w:val="0"/>
              <w:divBdr>
                <w:top w:val="none" w:sz="0" w:space="0" w:color="auto"/>
                <w:left w:val="none" w:sz="0" w:space="0" w:color="auto"/>
                <w:bottom w:val="none" w:sz="0" w:space="0" w:color="auto"/>
                <w:right w:val="none" w:sz="0" w:space="0" w:color="auto"/>
              </w:divBdr>
            </w:div>
            <w:div w:id="1678074494">
              <w:marLeft w:val="0"/>
              <w:marRight w:val="0"/>
              <w:marTop w:val="0"/>
              <w:marBottom w:val="0"/>
              <w:divBdr>
                <w:top w:val="none" w:sz="0" w:space="0" w:color="auto"/>
                <w:left w:val="none" w:sz="0" w:space="0" w:color="auto"/>
                <w:bottom w:val="none" w:sz="0" w:space="0" w:color="auto"/>
                <w:right w:val="none" w:sz="0" w:space="0" w:color="auto"/>
              </w:divBdr>
            </w:div>
            <w:div w:id="277108030">
              <w:marLeft w:val="0"/>
              <w:marRight w:val="0"/>
              <w:marTop w:val="0"/>
              <w:marBottom w:val="0"/>
              <w:divBdr>
                <w:top w:val="none" w:sz="0" w:space="0" w:color="auto"/>
                <w:left w:val="none" w:sz="0" w:space="0" w:color="auto"/>
                <w:bottom w:val="none" w:sz="0" w:space="0" w:color="auto"/>
                <w:right w:val="none" w:sz="0" w:space="0" w:color="auto"/>
              </w:divBdr>
            </w:div>
            <w:div w:id="1138913817">
              <w:marLeft w:val="0"/>
              <w:marRight w:val="0"/>
              <w:marTop w:val="0"/>
              <w:marBottom w:val="0"/>
              <w:divBdr>
                <w:top w:val="none" w:sz="0" w:space="0" w:color="auto"/>
                <w:left w:val="none" w:sz="0" w:space="0" w:color="auto"/>
                <w:bottom w:val="none" w:sz="0" w:space="0" w:color="auto"/>
                <w:right w:val="none" w:sz="0" w:space="0" w:color="auto"/>
              </w:divBdr>
            </w:div>
            <w:div w:id="1414204346">
              <w:marLeft w:val="0"/>
              <w:marRight w:val="0"/>
              <w:marTop w:val="0"/>
              <w:marBottom w:val="0"/>
              <w:divBdr>
                <w:top w:val="none" w:sz="0" w:space="0" w:color="auto"/>
                <w:left w:val="none" w:sz="0" w:space="0" w:color="auto"/>
                <w:bottom w:val="none" w:sz="0" w:space="0" w:color="auto"/>
                <w:right w:val="none" w:sz="0" w:space="0" w:color="auto"/>
              </w:divBdr>
            </w:div>
            <w:div w:id="1983347053">
              <w:marLeft w:val="0"/>
              <w:marRight w:val="0"/>
              <w:marTop w:val="0"/>
              <w:marBottom w:val="0"/>
              <w:divBdr>
                <w:top w:val="none" w:sz="0" w:space="0" w:color="auto"/>
                <w:left w:val="none" w:sz="0" w:space="0" w:color="auto"/>
                <w:bottom w:val="none" w:sz="0" w:space="0" w:color="auto"/>
                <w:right w:val="none" w:sz="0" w:space="0" w:color="auto"/>
              </w:divBdr>
            </w:div>
            <w:div w:id="1910379976">
              <w:marLeft w:val="0"/>
              <w:marRight w:val="0"/>
              <w:marTop w:val="0"/>
              <w:marBottom w:val="0"/>
              <w:divBdr>
                <w:top w:val="none" w:sz="0" w:space="0" w:color="auto"/>
                <w:left w:val="none" w:sz="0" w:space="0" w:color="auto"/>
                <w:bottom w:val="none" w:sz="0" w:space="0" w:color="auto"/>
                <w:right w:val="none" w:sz="0" w:space="0" w:color="auto"/>
              </w:divBdr>
            </w:div>
            <w:div w:id="949551867">
              <w:marLeft w:val="0"/>
              <w:marRight w:val="0"/>
              <w:marTop w:val="0"/>
              <w:marBottom w:val="0"/>
              <w:divBdr>
                <w:top w:val="none" w:sz="0" w:space="0" w:color="auto"/>
                <w:left w:val="none" w:sz="0" w:space="0" w:color="auto"/>
                <w:bottom w:val="none" w:sz="0" w:space="0" w:color="auto"/>
                <w:right w:val="none" w:sz="0" w:space="0" w:color="auto"/>
              </w:divBdr>
            </w:div>
            <w:div w:id="1418554432">
              <w:marLeft w:val="0"/>
              <w:marRight w:val="0"/>
              <w:marTop w:val="0"/>
              <w:marBottom w:val="0"/>
              <w:divBdr>
                <w:top w:val="none" w:sz="0" w:space="0" w:color="auto"/>
                <w:left w:val="none" w:sz="0" w:space="0" w:color="auto"/>
                <w:bottom w:val="none" w:sz="0" w:space="0" w:color="auto"/>
                <w:right w:val="none" w:sz="0" w:space="0" w:color="auto"/>
              </w:divBdr>
            </w:div>
            <w:div w:id="7292728">
              <w:marLeft w:val="0"/>
              <w:marRight w:val="0"/>
              <w:marTop w:val="0"/>
              <w:marBottom w:val="0"/>
              <w:divBdr>
                <w:top w:val="none" w:sz="0" w:space="0" w:color="auto"/>
                <w:left w:val="none" w:sz="0" w:space="0" w:color="auto"/>
                <w:bottom w:val="none" w:sz="0" w:space="0" w:color="auto"/>
                <w:right w:val="none" w:sz="0" w:space="0" w:color="auto"/>
              </w:divBdr>
            </w:div>
            <w:div w:id="1553611041">
              <w:marLeft w:val="0"/>
              <w:marRight w:val="0"/>
              <w:marTop w:val="0"/>
              <w:marBottom w:val="0"/>
              <w:divBdr>
                <w:top w:val="none" w:sz="0" w:space="0" w:color="auto"/>
                <w:left w:val="none" w:sz="0" w:space="0" w:color="auto"/>
                <w:bottom w:val="none" w:sz="0" w:space="0" w:color="auto"/>
                <w:right w:val="none" w:sz="0" w:space="0" w:color="auto"/>
              </w:divBdr>
            </w:div>
            <w:div w:id="826557805">
              <w:marLeft w:val="0"/>
              <w:marRight w:val="0"/>
              <w:marTop w:val="0"/>
              <w:marBottom w:val="0"/>
              <w:divBdr>
                <w:top w:val="none" w:sz="0" w:space="0" w:color="auto"/>
                <w:left w:val="none" w:sz="0" w:space="0" w:color="auto"/>
                <w:bottom w:val="none" w:sz="0" w:space="0" w:color="auto"/>
                <w:right w:val="none" w:sz="0" w:space="0" w:color="auto"/>
              </w:divBdr>
            </w:div>
            <w:div w:id="205873754">
              <w:marLeft w:val="0"/>
              <w:marRight w:val="0"/>
              <w:marTop w:val="0"/>
              <w:marBottom w:val="0"/>
              <w:divBdr>
                <w:top w:val="none" w:sz="0" w:space="0" w:color="auto"/>
                <w:left w:val="none" w:sz="0" w:space="0" w:color="auto"/>
                <w:bottom w:val="none" w:sz="0" w:space="0" w:color="auto"/>
                <w:right w:val="none" w:sz="0" w:space="0" w:color="auto"/>
              </w:divBdr>
            </w:div>
            <w:div w:id="1298685220">
              <w:marLeft w:val="0"/>
              <w:marRight w:val="0"/>
              <w:marTop w:val="0"/>
              <w:marBottom w:val="0"/>
              <w:divBdr>
                <w:top w:val="none" w:sz="0" w:space="0" w:color="auto"/>
                <w:left w:val="none" w:sz="0" w:space="0" w:color="auto"/>
                <w:bottom w:val="none" w:sz="0" w:space="0" w:color="auto"/>
                <w:right w:val="none" w:sz="0" w:space="0" w:color="auto"/>
              </w:divBdr>
            </w:div>
            <w:div w:id="1408041406">
              <w:marLeft w:val="0"/>
              <w:marRight w:val="0"/>
              <w:marTop w:val="0"/>
              <w:marBottom w:val="0"/>
              <w:divBdr>
                <w:top w:val="none" w:sz="0" w:space="0" w:color="auto"/>
                <w:left w:val="none" w:sz="0" w:space="0" w:color="auto"/>
                <w:bottom w:val="none" w:sz="0" w:space="0" w:color="auto"/>
                <w:right w:val="none" w:sz="0" w:space="0" w:color="auto"/>
              </w:divBdr>
            </w:div>
            <w:div w:id="1755857709">
              <w:marLeft w:val="0"/>
              <w:marRight w:val="0"/>
              <w:marTop w:val="0"/>
              <w:marBottom w:val="0"/>
              <w:divBdr>
                <w:top w:val="none" w:sz="0" w:space="0" w:color="auto"/>
                <w:left w:val="none" w:sz="0" w:space="0" w:color="auto"/>
                <w:bottom w:val="none" w:sz="0" w:space="0" w:color="auto"/>
                <w:right w:val="none" w:sz="0" w:space="0" w:color="auto"/>
              </w:divBdr>
            </w:div>
            <w:div w:id="866059698">
              <w:marLeft w:val="0"/>
              <w:marRight w:val="0"/>
              <w:marTop w:val="0"/>
              <w:marBottom w:val="0"/>
              <w:divBdr>
                <w:top w:val="none" w:sz="0" w:space="0" w:color="auto"/>
                <w:left w:val="none" w:sz="0" w:space="0" w:color="auto"/>
                <w:bottom w:val="none" w:sz="0" w:space="0" w:color="auto"/>
                <w:right w:val="none" w:sz="0" w:space="0" w:color="auto"/>
              </w:divBdr>
            </w:div>
            <w:div w:id="142545585">
              <w:marLeft w:val="0"/>
              <w:marRight w:val="0"/>
              <w:marTop w:val="0"/>
              <w:marBottom w:val="0"/>
              <w:divBdr>
                <w:top w:val="none" w:sz="0" w:space="0" w:color="auto"/>
                <w:left w:val="none" w:sz="0" w:space="0" w:color="auto"/>
                <w:bottom w:val="none" w:sz="0" w:space="0" w:color="auto"/>
                <w:right w:val="none" w:sz="0" w:space="0" w:color="auto"/>
              </w:divBdr>
            </w:div>
            <w:div w:id="716273342">
              <w:marLeft w:val="0"/>
              <w:marRight w:val="0"/>
              <w:marTop w:val="0"/>
              <w:marBottom w:val="0"/>
              <w:divBdr>
                <w:top w:val="none" w:sz="0" w:space="0" w:color="auto"/>
                <w:left w:val="none" w:sz="0" w:space="0" w:color="auto"/>
                <w:bottom w:val="none" w:sz="0" w:space="0" w:color="auto"/>
                <w:right w:val="none" w:sz="0" w:space="0" w:color="auto"/>
              </w:divBdr>
            </w:div>
            <w:div w:id="125861155">
              <w:marLeft w:val="0"/>
              <w:marRight w:val="0"/>
              <w:marTop w:val="0"/>
              <w:marBottom w:val="0"/>
              <w:divBdr>
                <w:top w:val="none" w:sz="0" w:space="0" w:color="auto"/>
                <w:left w:val="none" w:sz="0" w:space="0" w:color="auto"/>
                <w:bottom w:val="none" w:sz="0" w:space="0" w:color="auto"/>
                <w:right w:val="none" w:sz="0" w:space="0" w:color="auto"/>
              </w:divBdr>
            </w:div>
            <w:div w:id="1491754638">
              <w:marLeft w:val="0"/>
              <w:marRight w:val="0"/>
              <w:marTop w:val="0"/>
              <w:marBottom w:val="0"/>
              <w:divBdr>
                <w:top w:val="none" w:sz="0" w:space="0" w:color="auto"/>
                <w:left w:val="none" w:sz="0" w:space="0" w:color="auto"/>
                <w:bottom w:val="none" w:sz="0" w:space="0" w:color="auto"/>
                <w:right w:val="none" w:sz="0" w:space="0" w:color="auto"/>
              </w:divBdr>
            </w:div>
            <w:div w:id="282082211">
              <w:marLeft w:val="0"/>
              <w:marRight w:val="0"/>
              <w:marTop w:val="0"/>
              <w:marBottom w:val="0"/>
              <w:divBdr>
                <w:top w:val="none" w:sz="0" w:space="0" w:color="auto"/>
                <w:left w:val="none" w:sz="0" w:space="0" w:color="auto"/>
                <w:bottom w:val="none" w:sz="0" w:space="0" w:color="auto"/>
                <w:right w:val="none" w:sz="0" w:space="0" w:color="auto"/>
              </w:divBdr>
            </w:div>
            <w:div w:id="1720282987">
              <w:marLeft w:val="0"/>
              <w:marRight w:val="0"/>
              <w:marTop w:val="0"/>
              <w:marBottom w:val="0"/>
              <w:divBdr>
                <w:top w:val="none" w:sz="0" w:space="0" w:color="auto"/>
                <w:left w:val="none" w:sz="0" w:space="0" w:color="auto"/>
                <w:bottom w:val="none" w:sz="0" w:space="0" w:color="auto"/>
                <w:right w:val="none" w:sz="0" w:space="0" w:color="auto"/>
              </w:divBdr>
            </w:div>
            <w:div w:id="2065595571">
              <w:marLeft w:val="0"/>
              <w:marRight w:val="0"/>
              <w:marTop w:val="0"/>
              <w:marBottom w:val="0"/>
              <w:divBdr>
                <w:top w:val="none" w:sz="0" w:space="0" w:color="auto"/>
                <w:left w:val="none" w:sz="0" w:space="0" w:color="auto"/>
                <w:bottom w:val="none" w:sz="0" w:space="0" w:color="auto"/>
                <w:right w:val="none" w:sz="0" w:space="0" w:color="auto"/>
              </w:divBdr>
            </w:div>
            <w:div w:id="23679687">
              <w:marLeft w:val="0"/>
              <w:marRight w:val="0"/>
              <w:marTop w:val="0"/>
              <w:marBottom w:val="0"/>
              <w:divBdr>
                <w:top w:val="none" w:sz="0" w:space="0" w:color="auto"/>
                <w:left w:val="none" w:sz="0" w:space="0" w:color="auto"/>
                <w:bottom w:val="none" w:sz="0" w:space="0" w:color="auto"/>
                <w:right w:val="none" w:sz="0" w:space="0" w:color="auto"/>
              </w:divBdr>
            </w:div>
            <w:div w:id="1278565466">
              <w:marLeft w:val="0"/>
              <w:marRight w:val="0"/>
              <w:marTop w:val="0"/>
              <w:marBottom w:val="0"/>
              <w:divBdr>
                <w:top w:val="none" w:sz="0" w:space="0" w:color="auto"/>
                <w:left w:val="none" w:sz="0" w:space="0" w:color="auto"/>
                <w:bottom w:val="none" w:sz="0" w:space="0" w:color="auto"/>
                <w:right w:val="none" w:sz="0" w:space="0" w:color="auto"/>
              </w:divBdr>
            </w:div>
            <w:div w:id="2145928555">
              <w:marLeft w:val="0"/>
              <w:marRight w:val="0"/>
              <w:marTop w:val="0"/>
              <w:marBottom w:val="0"/>
              <w:divBdr>
                <w:top w:val="none" w:sz="0" w:space="0" w:color="auto"/>
                <w:left w:val="none" w:sz="0" w:space="0" w:color="auto"/>
                <w:bottom w:val="none" w:sz="0" w:space="0" w:color="auto"/>
                <w:right w:val="none" w:sz="0" w:space="0" w:color="auto"/>
              </w:divBdr>
            </w:div>
            <w:div w:id="1208301567">
              <w:marLeft w:val="0"/>
              <w:marRight w:val="0"/>
              <w:marTop w:val="0"/>
              <w:marBottom w:val="0"/>
              <w:divBdr>
                <w:top w:val="none" w:sz="0" w:space="0" w:color="auto"/>
                <w:left w:val="none" w:sz="0" w:space="0" w:color="auto"/>
                <w:bottom w:val="none" w:sz="0" w:space="0" w:color="auto"/>
                <w:right w:val="none" w:sz="0" w:space="0" w:color="auto"/>
              </w:divBdr>
            </w:div>
            <w:div w:id="1178082811">
              <w:marLeft w:val="0"/>
              <w:marRight w:val="0"/>
              <w:marTop w:val="0"/>
              <w:marBottom w:val="0"/>
              <w:divBdr>
                <w:top w:val="none" w:sz="0" w:space="0" w:color="auto"/>
                <w:left w:val="none" w:sz="0" w:space="0" w:color="auto"/>
                <w:bottom w:val="none" w:sz="0" w:space="0" w:color="auto"/>
                <w:right w:val="none" w:sz="0" w:space="0" w:color="auto"/>
              </w:divBdr>
            </w:div>
            <w:div w:id="724528488">
              <w:marLeft w:val="0"/>
              <w:marRight w:val="0"/>
              <w:marTop w:val="0"/>
              <w:marBottom w:val="0"/>
              <w:divBdr>
                <w:top w:val="none" w:sz="0" w:space="0" w:color="auto"/>
                <w:left w:val="none" w:sz="0" w:space="0" w:color="auto"/>
                <w:bottom w:val="none" w:sz="0" w:space="0" w:color="auto"/>
                <w:right w:val="none" w:sz="0" w:space="0" w:color="auto"/>
              </w:divBdr>
            </w:div>
            <w:div w:id="1588807500">
              <w:marLeft w:val="0"/>
              <w:marRight w:val="0"/>
              <w:marTop w:val="0"/>
              <w:marBottom w:val="0"/>
              <w:divBdr>
                <w:top w:val="none" w:sz="0" w:space="0" w:color="auto"/>
                <w:left w:val="none" w:sz="0" w:space="0" w:color="auto"/>
                <w:bottom w:val="none" w:sz="0" w:space="0" w:color="auto"/>
                <w:right w:val="none" w:sz="0" w:space="0" w:color="auto"/>
              </w:divBdr>
            </w:div>
            <w:div w:id="1423532441">
              <w:marLeft w:val="0"/>
              <w:marRight w:val="0"/>
              <w:marTop w:val="0"/>
              <w:marBottom w:val="0"/>
              <w:divBdr>
                <w:top w:val="none" w:sz="0" w:space="0" w:color="auto"/>
                <w:left w:val="none" w:sz="0" w:space="0" w:color="auto"/>
                <w:bottom w:val="none" w:sz="0" w:space="0" w:color="auto"/>
                <w:right w:val="none" w:sz="0" w:space="0" w:color="auto"/>
              </w:divBdr>
            </w:div>
            <w:div w:id="1142890908">
              <w:marLeft w:val="0"/>
              <w:marRight w:val="0"/>
              <w:marTop w:val="0"/>
              <w:marBottom w:val="0"/>
              <w:divBdr>
                <w:top w:val="none" w:sz="0" w:space="0" w:color="auto"/>
                <w:left w:val="none" w:sz="0" w:space="0" w:color="auto"/>
                <w:bottom w:val="none" w:sz="0" w:space="0" w:color="auto"/>
                <w:right w:val="none" w:sz="0" w:space="0" w:color="auto"/>
              </w:divBdr>
            </w:div>
            <w:div w:id="1806586524">
              <w:marLeft w:val="0"/>
              <w:marRight w:val="0"/>
              <w:marTop w:val="0"/>
              <w:marBottom w:val="0"/>
              <w:divBdr>
                <w:top w:val="none" w:sz="0" w:space="0" w:color="auto"/>
                <w:left w:val="none" w:sz="0" w:space="0" w:color="auto"/>
                <w:bottom w:val="none" w:sz="0" w:space="0" w:color="auto"/>
                <w:right w:val="none" w:sz="0" w:space="0" w:color="auto"/>
              </w:divBdr>
            </w:div>
            <w:div w:id="1469741199">
              <w:marLeft w:val="0"/>
              <w:marRight w:val="0"/>
              <w:marTop w:val="0"/>
              <w:marBottom w:val="0"/>
              <w:divBdr>
                <w:top w:val="none" w:sz="0" w:space="0" w:color="auto"/>
                <w:left w:val="none" w:sz="0" w:space="0" w:color="auto"/>
                <w:bottom w:val="none" w:sz="0" w:space="0" w:color="auto"/>
                <w:right w:val="none" w:sz="0" w:space="0" w:color="auto"/>
              </w:divBdr>
            </w:div>
            <w:div w:id="642078857">
              <w:marLeft w:val="0"/>
              <w:marRight w:val="0"/>
              <w:marTop w:val="0"/>
              <w:marBottom w:val="0"/>
              <w:divBdr>
                <w:top w:val="none" w:sz="0" w:space="0" w:color="auto"/>
                <w:left w:val="none" w:sz="0" w:space="0" w:color="auto"/>
                <w:bottom w:val="none" w:sz="0" w:space="0" w:color="auto"/>
                <w:right w:val="none" w:sz="0" w:space="0" w:color="auto"/>
              </w:divBdr>
            </w:div>
            <w:div w:id="705369474">
              <w:marLeft w:val="0"/>
              <w:marRight w:val="0"/>
              <w:marTop w:val="0"/>
              <w:marBottom w:val="0"/>
              <w:divBdr>
                <w:top w:val="none" w:sz="0" w:space="0" w:color="auto"/>
                <w:left w:val="none" w:sz="0" w:space="0" w:color="auto"/>
                <w:bottom w:val="none" w:sz="0" w:space="0" w:color="auto"/>
                <w:right w:val="none" w:sz="0" w:space="0" w:color="auto"/>
              </w:divBdr>
            </w:div>
            <w:div w:id="897476998">
              <w:marLeft w:val="0"/>
              <w:marRight w:val="0"/>
              <w:marTop w:val="0"/>
              <w:marBottom w:val="0"/>
              <w:divBdr>
                <w:top w:val="none" w:sz="0" w:space="0" w:color="auto"/>
                <w:left w:val="none" w:sz="0" w:space="0" w:color="auto"/>
                <w:bottom w:val="none" w:sz="0" w:space="0" w:color="auto"/>
                <w:right w:val="none" w:sz="0" w:space="0" w:color="auto"/>
              </w:divBdr>
            </w:div>
            <w:div w:id="1776513689">
              <w:marLeft w:val="0"/>
              <w:marRight w:val="0"/>
              <w:marTop w:val="0"/>
              <w:marBottom w:val="0"/>
              <w:divBdr>
                <w:top w:val="none" w:sz="0" w:space="0" w:color="auto"/>
                <w:left w:val="none" w:sz="0" w:space="0" w:color="auto"/>
                <w:bottom w:val="none" w:sz="0" w:space="0" w:color="auto"/>
                <w:right w:val="none" w:sz="0" w:space="0" w:color="auto"/>
              </w:divBdr>
            </w:div>
            <w:div w:id="48575054">
              <w:marLeft w:val="0"/>
              <w:marRight w:val="0"/>
              <w:marTop w:val="0"/>
              <w:marBottom w:val="0"/>
              <w:divBdr>
                <w:top w:val="none" w:sz="0" w:space="0" w:color="auto"/>
                <w:left w:val="none" w:sz="0" w:space="0" w:color="auto"/>
                <w:bottom w:val="none" w:sz="0" w:space="0" w:color="auto"/>
                <w:right w:val="none" w:sz="0" w:space="0" w:color="auto"/>
              </w:divBdr>
            </w:div>
            <w:div w:id="64690734">
              <w:marLeft w:val="0"/>
              <w:marRight w:val="0"/>
              <w:marTop w:val="0"/>
              <w:marBottom w:val="0"/>
              <w:divBdr>
                <w:top w:val="none" w:sz="0" w:space="0" w:color="auto"/>
                <w:left w:val="none" w:sz="0" w:space="0" w:color="auto"/>
                <w:bottom w:val="none" w:sz="0" w:space="0" w:color="auto"/>
                <w:right w:val="none" w:sz="0" w:space="0" w:color="auto"/>
              </w:divBdr>
            </w:div>
            <w:div w:id="1731997789">
              <w:marLeft w:val="0"/>
              <w:marRight w:val="0"/>
              <w:marTop w:val="0"/>
              <w:marBottom w:val="0"/>
              <w:divBdr>
                <w:top w:val="none" w:sz="0" w:space="0" w:color="auto"/>
                <w:left w:val="none" w:sz="0" w:space="0" w:color="auto"/>
                <w:bottom w:val="none" w:sz="0" w:space="0" w:color="auto"/>
                <w:right w:val="none" w:sz="0" w:space="0" w:color="auto"/>
              </w:divBdr>
            </w:div>
            <w:div w:id="21131123">
              <w:marLeft w:val="0"/>
              <w:marRight w:val="0"/>
              <w:marTop w:val="0"/>
              <w:marBottom w:val="0"/>
              <w:divBdr>
                <w:top w:val="none" w:sz="0" w:space="0" w:color="auto"/>
                <w:left w:val="none" w:sz="0" w:space="0" w:color="auto"/>
                <w:bottom w:val="none" w:sz="0" w:space="0" w:color="auto"/>
                <w:right w:val="none" w:sz="0" w:space="0" w:color="auto"/>
              </w:divBdr>
            </w:div>
            <w:div w:id="671370404">
              <w:marLeft w:val="0"/>
              <w:marRight w:val="0"/>
              <w:marTop w:val="0"/>
              <w:marBottom w:val="0"/>
              <w:divBdr>
                <w:top w:val="none" w:sz="0" w:space="0" w:color="auto"/>
                <w:left w:val="none" w:sz="0" w:space="0" w:color="auto"/>
                <w:bottom w:val="none" w:sz="0" w:space="0" w:color="auto"/>
                <w:right w:val="none" w:sz="0" w:space="0" w:color="auto"/>
              </w:divBdr>
            </w:div>
            <w:div w:id="1441291730">
              <w:marLeft w:val="0"/>
              <w:marRight w:val="0"/>
              <w:marTop w:val="0"/>
              <w:marBottom w:val="0"/>
              <w:divBdr>
                <w:top w:val="none" w:sz="0" w:space="0" w:color="auto"/>
                <w:left w:val="none" w:sz="0" w:space="0" w:color="auto"/>
                <w:bottom w:val="none" w:sz="0" w:space="0" w:color="auto"/>
                <w:right w:val="none" w:sz="0" w:space="0" w:color="auto"/>
              </w:divBdr>
            </w:div>
            <w:div w:id="2007781404">
              <w:marLeft w:val="0"/>
              <w:marRight w:val="0"/>
              <w:marTop w:val="0"/>
              <w:marBottom w:val="0"/>
              <w:divBdr>
                <w:top w:val="none" w:sz="0" w:space="0" w:color="auto"/>
                <w:left w:val="none" w:sz="0" w:space="0" w:color="auto"/>
                <w:bottom w:val="none" w:sz="0" w:space="0" w:color="auto"/>
                <w:right w:val="none" w:sz="0" w:space="0" w:color="auto"/>
              </w:divBdr>
            </w:div>
            <w:div w:id="1324776450">
              <w:marLeft w:val="0"/>
              <w:marRight w:val="0"/>
              <w:marTop w:val="0"/>
              <w:marBottom w:val="0"/>
              <w:divBdr>
                <w:top w:val="none" w:sz="0" w:space="0" w:color="auto"/>
                <w:left w:val="none" w:sz="0" w:space="0" w:color="auto"/>
                <w:bottom w:val="none" w:sz="0" w:space="0" w:color="auto"/>
                <w:right w:val="none" w:sz="0" w:space="0" w:color="auto"/>
              </w:divBdr>
            </w:div>
            <w:div w:id="387413046">
              <w:marLeft w:val="0"/>
              <w:marRight w:val="0"/>
              <w:marTop w:val="0"/>
              <w:marBottom w:val="0"/>
              <w:divBdr>
                <w:top w:val="none" w:sz="0" w:space="0" w:color="auto"/>
                <w:left w:val="none" w:sz="0" w:space="0" w:color="auto"/>
                <w:bottom w:val="none" w:sz="0" w:space="0" w:color="auto"/>
                <w:right w:val="none" w:sz="0" w:space="0" w:color="auto"/>
              </w:divBdr>
            </w:div>
            <w:div w:id="1830056571">
              <w:marLeft w:val="0"/>
              <w:marRight w:val="0"/>
              <w:marTop w:val="0"/>
              <w:marBottom w:val="0"/>
              <w:divBdr>
                <w:top w:val="none" w:sz="0" w:space="0" w:color="auto"/>
                <w:left w:val="none" w:sz="0" w:space="0" w:color="auto"/>
                <w:bottom w:val="none" w:sz="0" w:space="0" w:color="auto"/>
                <w:right w:val="none" w:sz="0" w:space="0" w:color="auto"/>
              </w:divBdr>
            </w:div>
            <w:div w:id="26874255">
              <w:marLeft w:val="0"/>
              <w:marRight w:val="0"/>
              <w:marTop w:val="0"/>
              <w:marBottom w:val="0"/>
              <w:divBdr>
                <w:top w:val="none" w:sz="0" w:space="0" w:color="auto"/>
                <w:left w:val="none" w:sz="0" w:space="0" w:color="auto"/>
                <w:bottom w:val="none" w:sz="0" w:space="0" w:color="auto"/>
                <w:right w:val="none" w:sz="0" w:space="0" w:color="auto"/>
              </w:divBdr>
            </w:div>
            <w:div w:id="957106392">
              <w:marLeft w:val="0"/>
              <w:marRight w:val="0"/>
              <w:marTop w:val="0"/>
              <w:marBottom w:val="0"/>
              <w:divBdr>
                <w:top w:val="none" w:sz="0" w:space="0" w:color="auto"/>
                <w:left w:val="none" w:sz="0" w:space="0" w:color="auto"/>
                <w:bottom w:val="none" w:sz="0" w:space="0" w:color="auto"/>
                <w:right w:val="none" w:sz="0" w:space="0" w:color="auto"/>
              </w:divBdr>
            </w:div>
            <w:div w:id="888807474">
              <w:marLeft w:val="0"/>
              <w:marRight w:val="0"/>
              <w:marTop w:val="0"/>
              <w:marBottom w:val="0"/>
              <w:divBdr>
                <w:top w:val="none" w:sz="0" w:space="0" w:color="auto"/>
                <w:left w:val="none" w:sz="0" w:space="0" w:color="auto"/>
                <w:bottom w:val="none" w:sz="0" w:space="0" w:color="auto"/>
                <w:right w:val="none" w:sz="0" w:space="0" w:color="auto"/>
              </w:divBdr>
            </w:div>
            <w:div w:id="896166322">
              <w:marLeft w:val="0"/>
              <w:marRight w:val="0"/>
              <w:marTop w:val="0"/>
              <w:marBottom w:val="0"/>
              <w:divBdr>
                <w:top w:val="none" w:sz="0" w:space="0" w:color="auto"/>
                <w:left w:val="none" w:sz="0" w:space="0" w:color="auto"/>
                <w:bottom w:val="none" w:sz="0" w:space="0" w:color="auto"/>
                <w:right w:val="none" w:sz="0" w:space="0" w:color="auto"/>
              </w:divBdr>
            </w:div>
            <w:div w:id="1946497879">
              <w:marLeft w:val="0"/>
              <w:marRight w:val="0"/>
              <w:marTop w:val="0"/>
              <w:marBottom w:val="0"/>
              <w:divBdr>
                <w:top w:val="none" w:sz="0" w:space="0" w:color="auto"/>
                <w:left w:val="none" w:sz="0" w:space="0" w:color="auto"/>
                <w:bottom w:val="none" w:sz="0" w:space="0" w:color="auto"/>
                <w:right w:val="none" w:sz="0" w:space="0" w:color="auto"/>
              </w:divBdr>
            </w:div>
            <w:div w:id="420807152">
              <w:marLeft w:val="0"/>
              <w:marRight w:val="0"/>
              <w:marTop w:val="0"/>
              <w:marBottom w:val="0"/>
              <w:divBdr>
                <w:top w:val="none" w:sz="0" w:space="0" w:color="auto"/>
                <w:left w:val="none" w:sz="0" w:space="0" w:color="auto"/>
                <w:bottom w:val="none" w:sz="0" w:space="0" w:color="auto"/>
                <w:right w:val="none" w:sz="0" w:space="0" w:color="auto"/>
              </w:divBdr>
            </w:div>
            <w:div w:id="1370304514">
              <w:marLeft w:val="0"/>
              <w:marRight w:val="0"/>
              <w:marTop w:val="0"/>
              <w:marBottom w:val="0"/>
              <w:divBdr>
                <w:top w:val="none" w:sz="0" w:space="0" w:color="auto"/>
                <w:left w:val="none" w:sz="0" w:space="0" w:color="auto"/>
                <w:bottom w:val="none" w:sz="0" w:space="0" w:color="auto"/>
                <w:right w:val="none" w:sz="0" w:space="0" w:color="auto"/>
              </w:divBdr>
            </w:div>
            <w:div w:id="1174102250">
              <w:marLeft w:val="0"/>
              <w:marRight w:val="0"/>
              <w:marTop w:val="0"/>
              <w:marBottom w:val="0"/>
              <w:divBdr>
                <w:top w:val="none" w:sz="0" w:space="0" w:color="auto"/>
                <w:left w:val="none" w:sz="0" w:space="0" w:color="auto"/>
                <w:bottom w:val="none" w:sz="0" w:space="0" w:color="auto"/>
                <w:right w:val="none" w:sz="0" w:space="0" w:color="auto"/>
              </w:divBdr>
            </w:div>
            <w:div w:id="78216642">
              <w:marLeft w:val="0"/>
              <w:marRight w:val="0"/>
              <w:marTop w:val="0"/>
              <w:marBottom w:val="0"/>
              <w:divBdr>
                <w:top w:val="none" w:sz="0" w:space="0" w:color="auto"/>
                <w:left w:val="none" w:sz="0" w:space="0" w:color="auto"/>
                <w:bottom w:val="none" w:sz="0" w:space="0" w:color="auto"/>
                <w:right w:val="none" w:sz="0" w:space="0" w:color="auto"/>
              </w:divBdr>
            </w:div>
            <w:div w:id="889028436">
              <w:marLeft w:val="0"/>
              <w:marRight w:val="0"/>
              <w:marTop w:val="0"/>
              <w:marBottom w:val="0"/>
              <w:divBdr>
                <w:top w:val="none" w:sz="0" w:space="0" w:color="auto"/>
                <w:left w:val="none" w:sz="0" w:space="0" w:color="auto"/>
                <w:bottom w:val="none" w:sz="0" w:space="0" w:color="auto"/>
                <w:right w:val="none" w:sz="0" w:space="0" w:color="auto"/>
              </w:divBdr>
            </w:div>
            <w:div w:id="1689477687">
              <w:marLeft w:val="0"/>
              <w:marRight w:val="0"/>
              <w:marTop w:val="0"/>
              <w:marBottom w:val="0"/>
              <w:divBdr>
                <w:top w:val="none" w:sz="0" w:space="0" w:color="auto"/>
                <w:left w:val="none" w:sz="0" w:space="0" w:color="auto"/>
                <w:bottom w:val="none" w:sz="0" w:space="0" w:color="auto"/>
                <w:right w:val="none" w:sz="0" w:space="0" w:color="auto"/>
              </w:divBdr>
            </w:div>
            <w:div w:id="60372686">
              <w:marLeft w:val="0"/>
              <w:marRight w:val="0"/>
              <w:marTop w:val="0"/>
              <w:marBottom w:val="0"/>
              <w:divBdr>
                <w:top w:val="none" w:sz="0" w:space="0" w:color="auto"/>
                <w:left w:val="none" w:sz="0" w:space="0" w:color="auto"/>
                <w:bottom w:val="none" w:sz="0" w:space="0" w:color="auto"/>
                <w:right w:val="none" w:sz="0" w:space="0" w:color="auto"/>
              </w:divBdr>
            </w:div>
            <w:div w:id="239369287">
              <w:marLeft w:val="0"/>
              <w:marRight w:val="0"/>
              <w:marTop w:val="0"/>
              <w:marBottom w:val="0"/>
              <w:divBdr>
                <w:top w:val="none" w:sz="0" w:space="0" w:color="auto"/>
                <w:left w:val="none" w:sz="0" w:space="0" w:color="auto"/>
                <w:bottom w:val="none" w:sz="0" w:space="0" w:color="auto"/>
                <w:right w:val="none" w:sz="0" w:space="0" w:color="auto"/>
              </w:divBdr>
            </w:div>
            <w:div w:id="1526557652">
              <w:marLeft w:val="0"/>
              <w:marRight w:val="0"/>
              <w:marTop w:val="0"/>
              <w:marBottom w:val="0"/>
              <w:divBdr>
                <w:top w:val="none" w:sz="0" w:space="0" w:color="auto"/>
                <w:left w:val="none" w:sz="0" w:space="0" w:color="auto"/>
                <w:bottom w:val="none" w:sz="0" w:space="0" w:color="auto"/>
                <w:right w:val="none" w:sz="0" w:space="0" w:color="auto"/>
              </w:divBdr>
            </w:div>
            <w:div w:id="1264800766">
              <w:marLeft w:val="0"/>
              <w:marRight w:val="0"/>
              <w:marTop w:val="0"/>
              <w:marBottom w:val="0"/>
              <w:divBdr>
                <w:top w:val="none" w:sz="0" w:space="0" w:color="auto"/>
                <w:left w:val="none" w:sz="0" w:space="0" w:color="auto"/>
                <w:bottom w:val="none" w:sz="0" w:space="0" w:color="auto"/>
                <w:right w:val="none" w:sz="0" w:space="0" w:color="auto"/>
              </w:divBdr>
            </w:div>
            <w:div w:id="1593859176">
              <w:marLeft w:val="0"/>
              <w:marRight w:val="0"/>
              <w:marTop w:val="0"/>
              <w:marBottom w:val="0"/>
              <w:divBdr>
                <w:top w:val="none" w:sz="0" w:space="0" w:color="auto"/>
                <w:left w:val="none" w:sz="0" w:space="0" w:color="auto"/>
                <w:bottom w:val="none" w:sz="0" w:space="0" w:color="auto"/>
                <w:right w:val="none" w:sz="0" w:space="0" w:color="auto"/>
              </w:divBdr>
            </w:div>
            <w:div w:id="855390868">
              <w:marLeft w:val="0"/>
              <w:marRight w:val="0"/>
              <w:marTop w:val="0"/>
              <w:marBottom w:val="0"/>
              <w:divBdr>
                <w:top w:val="none" w:sz="0" w:space="0" w:color="auto"/>
                <w:left w:val="none" w:sz="0" w:space="0" w:color="auto"/>
                <w:bottom w:val="none" w:sz="0" w:space="0" w:color="auto"/>
                <w:right w:val="none" w:sz="0" w:space="0" w:color="auto"/>
              </w:divBdr>
            </w:div>
            <w:div w:id="1278945220">
              <w:marLeft w:val="0"/>
              <w:marRight w:val="0"/>
              <w:marTop w:val="0"/>
              <w:marBottom w:val="0"/>
              <w:divBdr>
                <w:top w:val="none" w:sz="0" w:space="0" w:color="auto"/>
                <w:left w:val="none" w:sz="0" w:space="0" w:color="auto"/>
                <w:bottom w:val="none" w:sz="0" w:space="0" w:color="auto"/>
                <w:right w:val="none" w:sz="0" w:space="0" w:color="auto"/>
              </w:divBdr>
            </w:div>
            <w:div w:id="282031529">
              <w:marLeft w:val="0"/>
              <w:marRight w:val="0"/>
              <w:marTop w:val="0"/>
              <w:marBottom w:val="0"/>
              <w:divBdr>
                <w:top w:val="none" w:sz="0" w:space="0" w:color="auto"/>
                <w:left w:val="none" w:sz="0" w:space="0" w:color="auto"/>
                <w:bottom w:val="none" w:sz="0" w:space="0" w:color="auto"/>
                <w:right w:val="none" w:sz="0" w:space="0" w:color="auto"/>
              </w:divBdr>
            </w:div>
            <w:div w:id="1936589233">
              <w:marLeft w:val="0"/>
              <w:marRight w:val="0"/>
              <w:marTop w:val="0"/>
              <w:marBottom w:val="0"/>
              <w:divBdr>
                <w:top w:val="none" w:sz="0" w:space="0" w:color="auto"/>
                <w:left w:val="none" w:sz="0" w:space="0" w:color="auto"/>
                <w:bottom w:val="none" w:sz="0" w:space="0" w:color="auto"/>
                <w:right w:val="none" w:sz="0" w:space="0" w:color="auto"/>
              </w:divBdr>
            </w:div>
            <w:div w:id="1552155772">
              <w:marLeft w:val="0"/>
              <w:marRight w:val="0"/>
              <w:marTop w:val="0"/>
              <w:marBottom w:val="0"/>
              <w:divBdr>
                <w:top w:val="none" w:sz="0" w:space="0" w:color="auto"/>
                <w:left w:val="none" w:sz="0" w:space="0" w:color="auto"/>
                <w:bottom w:val="none" w:sz="0" w:space="0" w:color="auto"/>
                <w:right w:val="none" w:sz="0" w:space="0" w:color="auto"/>
              </w:divBdr>
            </w:div>
            <w:div w:id="462819091">
              <w:marLeft w:val="0"/>
              <w:marRight w:val="0"/>
              <w:marTop w:val="0"/>
              <w:marBottom w:val="0"/>
              <w:divBdr>
                <w:top w:val="none" w:sz="0" w:space="0" w:color="auto"/>
                <w:left w:val="none" w:sz="0" w:space="0" w:color="auto"/>
                <w:bottom w:val="none" w:sz="0" w:space="0" w:color="auto"/>
                <w:right w:val="none" w:sz="0" w:space="0" w:color="auto"/>
              </w:divBdr>
            </w:div>
            <w:div w:id="1738897256">
              <w:marLeft w:val="0"/>
              <w:marRight w:val="0"/>
              <w:marTop w:val="0"/>
              <w:marBottom w:val="0"/>
              <w:divBdr>
                <w:top w:val="none" w:sz="0" w:space="0" w:color="auto"/>
                <w:left w:val="none" w:sz="0" w:space="0" w:color="auto"/>
                <w:bottom w:val="none" w:sz="0" w:space="0" w:color="auto"/>
                <w:right w:val="none" w:sz="0" w:space="0" w:color="auto"/>
              </w:divBdr>
            </w:div>
            <w:div w:id="140121895">
              <w:marLeft w:val="0"/>
              <w:marRight w:val="0"/>
              <w:marTop w:val="0"/>
              <w:marBottom w:val="0"/>
              <w:divBdr>
                <w:top w:val="none" w:sz="0" w:space="0" w:color="auto"/>
                <w:left w:val="none" w:sz="0" w:space="0" w:color="auto"/>
                <w:bottom w:val="none" w:sz="0" w:space="0" w:color="auto"/>
                <w:right w:val="none" w:sz="0" w:space="0" w:color="auto"/>
              </w:divBdr>
            </w:div>
            <w:div w:id="1275559667">
              <w:marLeft w:val="0"/>
              <w:marRight w:val="0"/>
              <w:marTop w:val="0"/>
              <w:marBottom w:val="0"/>
              <w:divBdr>
                <w:top w:val="none" w:sz="0" w:space="0" w:color="auto"/>
                <w:left w:val="none" w:sz="0" w:space="0" w:color="auto"/>
                <w:bottom w:val="none" w:sz="0" w:space="0" w:color="auto"/>
                <w:right w:val="none" w:sz="0" w:space="0" w:color="auto"/>
              </w:divBdr>
            </w:div>
            <w:div w:id="1811244698">
              <w:marLeft w:val="0"/>
              <w:marRight w:val="0"/>
              <w:marTop w:val="0"/>
              <w:marBottom w:val="0"/>
              <w:divBdr>
                <w:top w:val="none" w:sz="0" w:space="0" w:color="auto"/>
                <w:left w:val="none" w:sz="0" w:space="0" w:color="auto"/>
                <w:bottom w:val="none" w:sz="0" w:space="0" w:color="auto"/>
                <w:right w:val="none" w:sz="0" w:space="0" w:color="auto"/>
              </w:divBdr>
            </w:div>
            <w:div w:id="1242056273">
              <w:marLeft w:val="0"/>
              <w:marRight w:val="0"/>
              <w:marTop w:val="0"/>
              <w:marBottom w:val="0"/>
              <w:divBdr>
                <w:top w:val="none" w:sz="0" w:space="0" w:color="auto"/>
                <w:left w:val="none" w:sz="0" w:space="0" w:color="auto"/>
                <w:bottom w:val="none" w:sz="0" w:space="0" w:color="auto"/>
                <w:right w:val="none" w:sz="0" w:space="0" w:color="auto"/>
              </w:divBdr>
            </w:div>
            <w:div w:id="720786844">
              <w:marLeft w:val="0"/>
              <w:marRight w:val="0"/>
              <w:marTop w:val="0"/>
              <w:marBottom w:val="0"/>
              <w:divBdr>
                <w:top w:val="none" w:sz="0" w:space="0" w:color="auto"/>
                <w:left w:val="none" w:sz="0" w:space="0" w:color="auto"/>
                <w:bottom w:val="none" w:sz="0" w:space="0" w:color="auto"/>
                <w:right w:val="none" w:sz="0" w:space="0" w:color="auto"/>
              </w:divBdr>
            </w:div>
            <w:div w:id="1443383985">
              <w:marLeft w:val="0"/>
              <w:marRight w:val="0"/>
              <w:marTop w:val="0"/>
              <w:marBottom w:val="0"/>
              <w:divBdr>
                <w:top w:val="none" w:sz="0" w:space="0" w:color="auto"/>
                <w:left w:val="none" w:sz="0" w:space="0" w:color="auto"/>
                <w:bottom w:val="none" w:sz="0" w:space="0" w:color="auto"/>
                <w:right w:val="none" w:sz="0" w:space="0" w:color="auto"/>
              </w:divBdr>
            </w:div>
            <w:div w:id="4984228">
              <w:marLeft w:val="0"/>
              <w:marRight w:val="0"/>
              <w:marTop w:val="0"/>
              <w:marBottom w:val="0"/>
              <w:divBdr>
                <w:top w:val="none" w:sz="0" w:space="0" w:color="auto"/>
                <w:left w:val="none" w:sz="0" w:space="0" w:color="auto"/>
                <w:bottom w:val="none" w:sz="0" w:space="0" w:color="auto"/>
                <w:right w:val="none" w:sz="0" w:space="0" w:color="auto"/>
              </w:divBdr>
            </w:div>
            <w:div w:id="1685283333">
              <w:marLeft w:val="0"/>
              <w:marRight w:val="0"/>
              <w:marTop w:val="0"/>
              <w:marBottom w:val="0"/>
              <w:divBdr>
                <w:top w:val="none" w:sz="0" w:space="0" w:color="auto"/>
                <w:left w:val="none" w:sz="0" w:space="0" w:color="auto"/>
                <w:bottom w:val="none" w:sz="0" w:space="0" w:color="auto"/>
                <w:right w:val="none" w:sz="0" w:space="0" w:color="auto"/>
              </w:divBdr>
            </w:div>
            <w:div w:id="2054619828">
              <w:marLeft w:val="0"/>
              <w:marRight w:val="0"/>
              <w:marTop w:val="0"/>
              <w:marBottom w:val="0"/>
              <w:divBdr>
                <w:top w:val="none" w:sz="0" w:space="0" w:color="auto"/>
                <w:left w:val="none" w:sz="0" w:space="0" w:color="auto"/>
                <w:bottom w:val="none" w:sz="0" w:space="0" w:color="auto"/>
                <w:right w:val="none" w:sz="0" w:space="0" w:color="auto"/>
              </w:divBdr>
            </w:div>
            <w:div w:id="1308362822">
              <w:marLeft w:val="0"/>
              <w:marRight w:val="0"/>
              <w:marTop w:val="0"/>
              <w:marBottom w:val="0"/>
              <w:divBdr>
                <w:top w:val="none" w:sz="0" w:space="0" w:color="auto"/>
                <w:left w:val="none" w:sz="0" w:space="0" w:color="auto"/>
                <w:bottom w:val="none" w:sz="0" w:space="0" w:color="auto"/>
                <w:right w:val="none" w:sz="0" w:space="0" w:color="auto"/>
              </w:divBdr>
            </w:div>
            <w:div w:id="1907302299">
              <w:marLeft w:val="0"/>
              <w:marRight w:val="0"/>
              <w:marTop w:val="0"/>
              <w:marBottom w:val="0"/>
              <w:divBdr>
                <w:top w:val="none" w:sz="0" w:space="0" w:color="auto"/>
                <w:left w:val="none" w:sz="0" w:space="0" w:color="auto"/>
                <w:bottom w:val="none" w:sz="0" w:space="0" w:color="auto"/>
                <w:right w:val="none" w:sz="0" w:space="0" w:color="auto"/>
              </w:divBdr>
            </w:div>
            <w:div w:id="99497509">
              <w:marLeft w:val="0"/>
              <w:marRight w:val="0"/>
              <w:marTop w:val="0"/>
              <w:marBottom w:val="0"/>
              <w:divBdr>
                <w:top w:val="none" w:sz="0" w:space="0" w:color="auto"/>
                <w:left w:val="none" w:sz="0" w:space="0" w:color="auto"/>
                <w:bottom w:val="none" w:sz="0" w:space="0" w:color="auto"/>
                <w:right w:val="none" w:sz="0" w:space="0" w:color="auto"/>
              </w:divBdr>
            </w:div>
            <w:div w:id="946737746">
              <w:marLeft w:val="0"/>
              <w:marRight w:val="0"/>
              <w:marTop w:val="0"/>
              <w:marBottom w:val="0"/>
              <w:divBdr>
                <w:top w:val="none" w:sz="0" w:space="0" w:color="auto"/>
                <w:left w:val="none" w:sz="0" w:space="0" w:color="auto"/>
                <w:bottom w:val="none" w:sz="0" w:space="0" w:color="auto"/>
                <w:right w:val="none" w:sz="0" w:space="0" w:color="auto"/>
              </w:divBdr>
            </w:div>
            <w:div w:id="1793785921">
              <w:marLeft w:val="0"/>
              <w:marRight w:val="0"/>
              <w:marTop w:val="0"/>
              <w:marBottom w:val="0"/>
              <w:divBdr>
                <w:top w:val="none" w:sz="0" w:space="0" w:color="auto"/>
                <w:left w:val="none" w:sz="0" w:space="0" w:color="auto"/>
                <w:bottom w:val="none" w:sz="0" w:space="0" w:color="auto"/>
                <w:right w:val="none" w:sz="0" w:space="0" w:color="auto"/>
              </w:divBdr>
            </w:div>
            <w:div w:id="1030686160">
              <w:marLeft w:val="0"/>
              <w:marRight w:val="0"/>
              <w:marTop w:val="0"/>
              <w:marBottom w:val="0"/>
              <w:divBdr>
                <w:top w:val="none" w:sz="0" w:space="0" w:color="auto"/>
                <w:left w:val="none" w:sz="0" w:space="0" w:color="auto"/>
                <w:bottom w:val="none" w:sz="0" w:space="0" w:color="auto"/>
                <w:right w:val="none" w:sz="0" w:space="0" w:color="auto"/>
              </w:divBdr>
            </w:div>
            <w:div w:id="146363733">
              <w:marLeft w:val="0"/>
              <w:marRight w:val="0"/>
              <w:marTop w:val="0"/>
              <w:marBottom w:val="0"/>
              <w:divBdr>
                <w:top w:val="none" w:sz="0" w:space="0" w:color="auto"/>
                <w:left w:val="none" w:sz="0" w:space="0" w:color="auto"/>
                <w:bottom w:val="none" w:sz="0" w:space="0" w:color="auto"/>
                <w:right w:val="none" w:sz="0" w:space="0" w:color="auto"/>
              </w:divBdr>
            </w:div>
            <w:div w:id="1102412656">
              <w:marLeft w:val="0"/>
              <w:marRight w:val="0"/>
              <w:marTop w:val="0"/>
              <w:marBottom w:val="0"/>
              <w:divBdr>
                <w:top w:val="none" w:sz="0" w:space="0" w:color="auto"/>
                <w:left w:val="none" w:sz="0" w:space="0" w:color="auto"/>
                <w:bottom w:val="none" w:sz="0" w:space="0" w:color="auto"/>
                <w:right w:val="none" w:sz="0" w:space="0" w:color="auto"/>
              </w:divBdr>
            </w:div>
            <w:div w:id="763721136">
              <w:marLeft w:val="0"/>
              <w:marRight w:val="0"/>
              <w:marTop w:val="0"/>
              <w:marBottom w:val="0"/>
              <w:divBdr>
                <w:top w:val="none" w:sz="0" w:space="0" w:color="auto"/>
                <w:left w:val="none" w:sz="0" w:space="0" w:color="auto"/>
                <w:bottom w:val="none" w:sz="0" w:space="0" w:color="auto"/>
                <w:right w:val="none" w:sz="0" w:space="0" w:color="auto"/>
              </w:divBdr>
            </w:div>
            <w:div w:id="2125155511">
              <w:marLeft w:val="0"/>
              <w:marRight w:val="0"/>
              <w:marTop w:val="0"/>
              <w:marBottom w:val="0"/>
              <w:divBdr>
                <w:top w:val="none" w:sz="0" w:space="0" w:color="auto"/>
                <w:left w:val="none" w:sz="0" w:space="0" w:color="auto"/>
                <w:bottom w:val="none" w:sz="0" w:space="0" w:color="auto"/>
                <w:right w:val="none" w:sz="0" w:space="0" w:color="auto"/>
              </w:divBdr>
            </w:div>
            <w:div w:id="632366399">
              <w:marLeft w:val="0"/>
              <w:marRight w:val="0"/>
              <w:marTop w:val="0"/>
              <w:marBottom w:val="0"/>
              <w:divBdr>
                <w:top w:val="none" w:sz="0" w:space="0" w:color="auto"/>
                <w:left w:val="none" w:sz="0" w:space="0" w:color="auto"/>
                <w:bottom w:val="none" w:sz="0" w:space="0" w:color="auto"/>
                <w:right w:val="none" w:sz="0" w:space="0" w:color="auto"/>
              </w:divBdr>
            </w:div>
            <w:div w:id="1959217552">
              <w:marLeft w:val="0"/>
              <w:marRight w:val="0"/>
              <w:marTop w:val="0"/>
              <w:marBottom w:val="0"/>
              <w:divBdr>
                <w:top w:val="none" w:sz="0" w:space="0" w:color="auto"/>
                <w:left w:val="none" w:sz="0" w:space="0" w:color="auto"/>
                <w:bottom w:val="none" w:sz="0" w:space="0" w:color="auto"/>
                <w:right w:val="none" w:sz="0" w:space="0" w:color="auto"/>
              </w:divBdr>
            </w:div>
            <w:div w:id="838427029">
              <w:marLeft w:val="0"/>
              <w:marRight w:val="0"/>
              <w:marTop w:val="0"/>
              <w:marBottom w:val="0"/>
              <w:divBdr>
                <w:top w:val="none" w:sz="0" w:space="0" w:color="auto"/>
                <w:left w:val="none" w:sz="0" w:space="0" w:color="auto"/>
                <w:bottom w:val="none" w:sz="0" w:space="0" w:color="auto"/>
                <w:right w:val="none" w:sz="0" w:space="0" w:color="auto"/>
              </w:divBdr>
            </w:div>
            <w:div w:id="788822067">
              <w:marLeft w:val="0"/>
              <w:marRight w:val="0"/>
              <w:marTop w:val="0"/>
              <w:marBottom w:val="0"/>
              <w:divBdr>
                <w:top w:val="none" w:sz="0" w:space="0" w:color="auto"/>
                <w:left w:val="none" w:sz="0" w:space="0" w:color="auto"/>
                <w:bottom w:val="none" w:sz="0" w:space="0" w:color="auto"/>
                <w:right w:val="none" w:sz="0" w:space="0" w:color="auto"/>
              </w:divBdr>
            </w:div>
            <w:div w:id="1533230032">
              <w:marLeft w:val="0"/>
              <w:marRight w:val="0"/>
              <w:marTop w:val="0"/>
              <w:marBottom w:val="0"/>
              <w:divBdr>
                <w:top w:val="none" w:sz="0" w:space="0" w:color="auto"/>
                <w:left w:val="none" w:sz="0" w:space="0" w:color="auto"/>
                <w:bottom w:val="none" w:sz="0" w:space="0" w:color="auto"/>
                <w:right w:val="none" w:sz="0" w:space="0" w:color="auto"/>
              </w:divBdr>
            </w:div>
            <w:div w:id="627513954">
              <w:marLeft w:val="0"/>
              <w:marRight w:val="0"/>
              <w:marTop w:val="0"/>
              <w:marBottom w:val="0"/>
              <w:divBdr>
                <w:top w:val="none" w:sz="0" w:space="0" w:color="auto"/>
                <w:left w:val="none" w:sz="0" w:space="0" w:color="auto"/>
                <w:bottom w:val="none" w:sz="0" w:space="0" w:color="auto"/>
                <w:right w:val="none" w:sz="0" w:space="0" w:color="auto"/>
              </w:divBdr>
            </w:div>
            <w:div w:id="842210223">
              <w:marLeft w:val="0"/>
              <w:marRight w:val="0"/>
              <w:marTop w:val="0"/>
              <w:marBottom w:val="0"/>
              <w:divBdr>
                <w:top w:val="none" w:sz="0" w:space="0" w:color="auto"/>
                <w:left w:val="none" w:sz="0" w:space="0" w:color="auto"/>
                <w:bottom w:val="none" w:sz="0" w:space="0" w:color="auto"/>
                <w:right w:val="none" w:sz="0" w:space="0" w:color="auto"/>
              </w:divBdr>
            </w:div>
            <w:div w:id="274022512">
              <w:marLeft w:val="0"/>
              <w:marRight w:val="0"/>
              <w:marTop w:val="0"/>
              <w:marBottom w:val="0"/>
              <w:divBdr>
                <w:top w:val="none" w:sz="0" w:space="0" w:color="auto"/>
                <w:left w:val="none" w:sz="0" w:space="0" w:color="auto"/>
                <w:bottom w:val="none" w:sz="0" w:space="0" w:color="auto"/>
                <w:right w:val="none" w:sz="0" w:space="0" w:color="auto"/>
              </w:divBdr>
            </w:div>
            <w:div w:id="809438079">
              <w:marLeft w:val="0"/>
              <w:marRight w:val="0"/>
              <w:marTop w:val="0"/>
              <w:marBottom w:val="0"/>
              <w:divBdr>
                <w:top w:val="none" w:sz="0" w:space="0" w:color="auto"/>
                <w:left w:val="none" w:sz="0" w:space="0" w:color="auto"/>
                <w:bottom w:val="none" w:sz="0" w:space="0" w:color="auto"/>
                <w:right w:val="none" w:sz="0" w:space="0" w:color="auto"/>
              </w:divBdr>
            </w:div>
            <w:div w:id="27145801">
              <w:marLeft w:val="0"/>
              <w:marRight w:val="0"/>
              <w:marTop w:val="0"/>
              <w:marBottom w:val="0"/>
              <w:divBdr>
                <w:top w:val="none" w:sz="0" w:space="0" w:color="auto"/>
                <w:left w:val="none" w:sz="0" w:space="0" w:color="auto"/>
                <w:bottom w:val="none" w:sz="0" w:space="0" w:color="auto"/>
                <w:right w:val="none" w:sz="0" w:space="0" w:color="auto"/>
              </w:divBdr>
            </w:div>
            <w:div w:id="587616236">
              <w:marLeft w:val="0"/>
              <w:marRight w:val="0"/>
              <w:marTop w:val="0"/>
              <w:marBottom w:val="0"/>
              <w:divBdr>
                <w:top w:val="none" w:sz="0" w:space="0" w:color="auto"/>
                <w:left w:val="none" w:sz="0" w:space="0" w:color="auto"/>
                <w:bottom w:val="none" w:sz="0" w:space="0" w:color="auto"/>
                <w:right w:val="none" w:sz="0" w:space="0" w:color="auto"/>
              </w:divBdr>
            </w:div>
            <w:div w:id="564023381">
              <w:marLeft w:val="0"/>
              <w:marRight w:val="0"/>
              <w:marTop w:val="0"/>
              <w:marBottom w:val="0"/>
              <w:divBdr>
                <w:top w:val="none" w:sz="0" w:space="0" w:color="auto"/>
                <w:left w:val="none" w:sz="0" w:space="0" w:color="auto"/>
                <w:bottom w:val="none" w:sz="0" w:space="0" w:color="auto"/>
                <w:right w:val="none" w:sz="0" w:space="0" w:color="auto"/>
              </w:divBdr>
            </w:div>
            <w:div w:id="1993946435">
              <w:marLeft w:val="0"/>
              <w:marRight w:val="0"/>
              <w:marTop w:val="0"/>
              <w:marBottom w:val="0"/>
              <w:divBdr>
                <w:top w:val="none" w:sz="0" w:space="0" w:color="auto"/>
                <w:left w:val="none" w:sz="0" w:space="0" w:color="auto"/>
                <w:bottom w:val="none" w:sz="0" w:space="0" w:color="auto"/>
                <w:right w:val="none" w:sz="0" w:space="0" w:color="auto"/>
              </w:divBdr>
            </w:div>
            <w:div w:id="1585993826">
              <w:marLeft w:val="0"/>
              <w:marRight w:val="0"/>
              <w:marTop w:val="0"/>
              <w:marBottom w:val="0"/>
              <w:divBdr>
                <w:top w:val="none" w:sz="0" w:space="0" w:color="auto"/>
                <w:left w:val="none" w:sz="0" w:space="0" w:color="auto"/>
                <w:bottom w:val="none" w:sz="0" w:space="0" w:color="auto"/>
                <w:right w:val="none" w:sz="0" w:space="0" w:color="auto"/>
              </w:divBdr>
            </w:div>
            <w:div w:id="1046952261">
              <w:marLeft w:val="0"/>
              <w:marRight w:val="0"/>
              <w:marTop w:val="0"/>
              <w:marBottom w:val="0"/>
              <w:divBdr>
                <w:top w:val="none" w:sz="0" w:space="0" w:color="auto"/>
                <w:left w:val="none" w:sz="0" w:space="0" w:color="auto"/>
                <w:bottom w:val="none" w:sz="0" w:space="0" w:color="auto"/>
                <w:right w:val="none" w:sz="0" w:space="0" w:color="auto"/>
              </w:divBdr>
            </w:div>
            <w:div w:id="920143826">
              <w:marLeft w:val="0"/>
              <w:marRight w:val="0"/>
              <w:marTop w:val="0"/>
              <w:marBottom w:val="0"/>
              <w:divBdr>
                <w:top w:val="none" w:sz="0" w:space="0" w:color="auto"/>
                <w:left w:val="none" w:sz="0" w:space="0" w:color="auto"/>
                <w:bottom w:val="none" w:sz="0" w:space="0" w:color="auto"/>
                <w:right w:val="none" w:sz="0" w:space="0" w:color="auto"/>
              </w:divBdr>
            </w:div>
            <w:div w:id="1635871928">
              <w:marLeft w:val="0"/>
              <w:marRight w:val="0"/>
              <w:marTop w:val="0"/>
              <w:marBottom w:val="0"/>
              <w:divBdr>
                <w:top w:val="none" w:sz="0" w:space="0" w:color="auto"/>
                <w:left w:val="none" w:sz="0" w:space="0" w:color="auto"/>
                <w:bottom w:val="none" w:sz="0" w:space="0" w:color="auto"/>
                <w:right w:val="none" w:sz="0" w:space="0" w:color="auto"/>
              </w:divBdr>
            </w:div>
            <w:div w:id="1735425131">
              <w:marLeft w:val="0"/>
              <w:marRight w:val="0"/>
              <w:marTop w:val="0"/>
              <w:marBottom w:val="0"/>
              <w:divBdr>
                <w:top w:val="none" w:sz="0" w:space="0" w:color="auto"/>
                <w:left w:val="none" w:sz="0" w:space="0" w:color="auto"/>
                <w:bottom w:val="none" w:sz="0" w:space="0" w:color="auto"/>
                <w:right w:val="none" w:sz="0" w:space="0" w:color="auto"/>
              </w:divBdr>
            </w:div>
            <w:div w:id="938488365">
              <w:marLeft w:val="0"/>
              <w:marRight w:val="0"/>
              <w:marTop w:val="0"/>
              <w:marBottom w:val="0"/>
              <w:divBdr>
                <w:top w:val="none" w:sz="0" w:space="0" w:color="auto"/>
                <w:left w:val="none" w:sz="0" w:space="0" w:color="auto"/>
                <w:bottom w:val="none" w:sz="0" w:space="0" w:color="auto"/>
                <w:right w:val="none" w:sz="0" w:space="0" w:color="auto"/>
              </w:divBdr>
            </w:div>
            <w:div w:id="272060500">
              <w:marLeft w:val="0"/>
              <w:marRight w:val="0"/>
              <w:marTop w:val="0"/>
              <w:marBottom w:val="0"/>
              <w:divBdr>
                <w:top w:val="none" w:sz="0" w:space="0" w:color="auto"/>
                <w:left w:val="none" w:sz="0" w:space="0" w:color="auto"/>
                <w:bottom w:val="none" w:sz="0" w:space="0" w:color="auto"/>
                <w:right w:val="none" w:sz="0" w:space="0" w:color="auto"/>
              </w:divBdr>
            </w:div>
            <w:div w:id="1408380214">
              <w:marLeft w:val="0"/>
              <w:marRight w:val="0"/>
              <w:marTop w:val="0"/>
              <w:marBottom w:val="0"/>
              <w:divBdr>
                <w:top w:val="none" w:sz="0" w:space="0" w:color="auto"/>
                <w:left w:val="none" w:sz="0" w:space="0" w:color="auto"/>
                <w:bottom w:val="none" w:sz="0" w:space="0" w:color="auto"/>
                <w:right w:val="none" w:sz="0" w:space="0" w:color="auto"/>
              </w:divBdr>
            </w:div>
            <w:div w:id="1966228084">
              <w:marLeft w:val="0"/>
              <w:marRight w:val="0"/>
              <w:marTop w:val="0"/>
              <w:marBottom w:val="0"/>
              <w:divBdr>
                <w:top w:val="none" w:sz="0" w:space="0" w:color="auto"/>
                <w:left w:val="none" w:sz="0" w:space="0" w:color="auto"/>
                <w:bottom w:val="none" w:sz="0" w:space="0" w:color="auto"/>
                <w:right w:val="none" w:sz="0" w:space="0" w:color="auto"/>
              </w:divBdr>
            </w:div>
            <w:div w:id="1728452331">
              <w:marLeft w:val="0"/>
              <w:marRight w:val="0"/>
              <w:marTop w:val="0"/>
              <w:marBottom w:val="0"/>
              <w:divBdr>
                <w:top w:val="none" w:sz="0" w:space="0" w:color="auto"/>
                <w:left w:val="none" w:sz="0" w:space="0" w:color="auto"/>
                <w:bottom w:val="none" w:sz="0" w:space="0" w:color="auto"/>
                <w:right w:val="none" w:sz="0" w:space="0" w:color="auto"/>
              </w:divBdr>
            </w:div>
            <w:div w:id="922563693">
              <w:marLeft w:val="0"/>
              <w:marRight w:val="0"/>
              <w:marTop w:val="0"/>
              <w:marBottom w:val="0"/>
              <w:divBdr>
                <w:top w:val="none" w:sz="0" w:space="0" w:color="auto"/>
                <w:left w:val="none" w:sz="0" w:space="0" w:color="auto"/>
                <w:bottom w:val="none" w:sz="0" w:space="0" w:color="auto"/>
                <w:right w:val="none" w:sz="0" w:space="0" w:color="auto"/>
              </w:divBdr>
            </w:div>
            <w:div w:id="1601988078">
              <w:marLeft w:val="0"/>
              <w:marRight w:val="0"/>
              <w:marTop w:val="0"/>
              <w:marBottom w:val="0"/>
              <w:divBdr>
                <w:top w:val="none" w:sz="0" w:space="0" w:color="auto"/>
                <w:left w:val="none" w:sz="0" w:space="0" w:color="auto"/>
                <w:bottom w:val="none" w:sz="0" w:space="0" w:color="auto"/>
                <w:right w:val="none" w:sz="0" w:space="0" w:color="auto"/>
              </w:divBdr>
            </w:div>
            <w:div w:id="268632858">
              <w:marLeft w:val="0"/>
              <w:marRight w:val="0"/>
              <w:marTop w:val="0"/>
              <w:marBottom w:val="0"/>
              <w:divBdr>
                <w:top w:val="none" w:sz="0" w:space="0" w:color="auto"/>
                <w:left w:val="none" w:sz="0" w:space="0" w:color="auto"/>
                <w:bottom w:val="none" w:sz="0" w:space="0" w:color="auto"/>
                <w:right w:val="none" w:sz="0" w:space="0" w:color="auto"/>
              </w:divBdr>
            </w:div>
            <w:div w:id="170606770">
              <w:marLeft w:val="0"/>
              <w:marRight w:val="0"/>
              <w:marTop w:val="0"/>
              <w:marBottom w:val="0"/>
              <w:divBdr>
                <w:top w:val="none" w:sz="0" w:space="0" w:color="auto"/>
                <w:left w:val="none" w:sz="0" w:space="0" w:color="auto"/>
                <w:bottom w:val="none" w:sz="0" w:space="0" w:color="auto"/>
                <w:right w:val="none" w:sz="0" w:space="0" w:color="auto"/>
              </w:divBdr>
            </w:div>
            <w:div w:id="2050304214">
              <w:marLeft w:val="0"/>
              <w:marRight w:val="0"/>
              <w:marTop w:val="0"/>
              <w:marBottom w:val="0"/>
              <w:divBdr>
                <w:top w:val="none" w:sz="0" w:space="0" w:color="auto"/>
                <w:left w:val="none" w:sz="0" w:space="0" w:color="auto"/>
                <w:bottom w:val="none" w:sz="0" w:space="0" w:color="auto"/>
                <w:right w:val="none" w:sz="0" w:space="0" w:color="auto"/>
              </w:divBdr>
            </w:div>
            <w:div w:id="574827945">
              <w:marLeft w:val="0"/>
              <w:marRight w:val="0"/>
              <w:marTop w:val="0"/>
              <w:marBottom w:val="0"/>
              <w:divBdr>
                <w:top w:val="none" w:sz="0" w:space="0" w:color="auto"/>
                <w:left w:val="none" w:sz="0" w:space="0" w:color="auto"/>
                <w:bottom w:val="none" w:sz="0" w:space="0" w:color="auto"/>
                <w:right w:val="none" w:sz="0" w:space="0" w:color="auto"/>
              </w:divBdr>
            </w:div>
            <w:div w:id="1136145535">
              <w:marLeft w:val="0"/>
              <w:marRight w:val="0"/>
              <w:marTop w:val="0"/>
              <w:marBottom w:val="0"/>
              <w:divBdr>
                <w:top w:val="none" w:sz="0" w:space="0" w:color="auto"/>
                <w:left w:val="none" w:sz="0" w:space="0" w:color="auto"/>
                <w:bottom w:val="none" w:sz="0" w:space="0" w:color="auto"/>
                <w:right w:val="none" w:sz="0" w:space="0" w:color="auto"/>
              </w:divBdr>
            </w:div>
            <w:div w:id="166134584">
              <w:marLeft w:val="0"/>
              <w:marRight w:val="0"/>
              <w:marTop w:val="0"/>
              <w:marBottom w:val="0"/>
              <w:divBdr>
                <w:top w:val="none" w:sz="0" w:space="0" w:color="auto"/>
                <w:left w:val="none" w:sz="0" w:space="0" w:color="auto"/>
                <w:bottom w:val="none" w:sz="0" w:space="0" w:color="auto"/>
                <w:right w:val="none" w:sz="0" w:space="0" w:color="auto"/>
              </w:divBdr>
            </w:div>
            <w:div w:id="92484703">
              <w:marLeft w:val="0"/>
              <w:marRight w:val="0"/>
              <w:marTop w:val="0"/>
              <w:marBottom w:val="0"/>
              <w:divBdr>
                <w:top w:val="none" w:sz="0" w:space="0" w:color="auto"/>
                <w:left w:val="none" w:sz="0" w:space="0" w:color="auto"/>
                <w:bottom w:val="none" w:sz="0" w:space="0" w:color="auto"/>
                <w:right w:val="none" w:sz="0" w:space="0" w:color="auto"/>
              </w:divBdr>
            </w:div>
            <w:div w:id="1077828163">
              <w:marLeft w:val="0"/>
              <w:marRight w:val="0"/>
              <w:marTop w:val="0"/>
              <w:marBottom w:val="0"/>
              <w:divBdr>
                <w:top w:val="none" w:sz="0" w:space="0" w:color="auto"/>
                <w:left w:val="none" w:sz="0" w:space="0" w:color="auto"/>
                <w:bottom w:val="none" w:sz="0" w:space="0" w:color="auto"/>
                <w:right w:val="none" w:sz="0" w:space="0" w:color="auto"/>
              </w:divBdr>
            </w:div>
            <w:div w:id="1476219333">
              <w:marLeft w:val="0"/>
              <w:marRight w:val="0"/>
              <w:marTop w:val="0"/>
              <w:marBottom w:val="0"/>
              <w:divBdr>
                <w:top w:val="none" w:sz="0" w:space="0" w:color="auto"/>
                <w:left w:val="none" w:sz="0" w:space="0" w:color="auto"/>
                <w:bottom w:val="none" w:sz="0" w:space="0" w:color="auto"/>
                <w:right w:val="none" w:sz="0" w:space="0" w:color="auto"/>
              </w:divBdr>
            </w:div>
            <w:div w:id="15889097">
              <w:marLeft w:val="0"/>
              <w:marRight w:val="0"/>
              <w:marTop w:val="0"/>
              <w:marBottom w:val="0"/>
              <w:divBdr>
                <w:top w:val="none" w:sz="0" w:space="0" w:color="auto"/>
                <w:left w:val="none" w:sz="0" w:space="0" w:color="auto"/>
                <w:bottom w:val="none" w:sz="0" w:space="0" w:color="auto"/>
                <w:right w:val="none" w:sz="0" w:space="0" w:color="auto"/>
              </w:divBdr>
            </w:div>
            <w:div w:id="588975135">
              <w:marLeft w:val="0"/>
              <w:marRight w:val="0"/>
              <w:marTop w:val="0"/>
              <w:marBottom w:val="0"/>
              <w:divBdr>
                <w:top w:val="none" w:sz="0" w:space="0" w:color="auto"/>
                <w:left w:val="none" w:sz="0" w:space="0" w:color="auto"/>
                <w:bottom w:val="none" w:sz="0" w:space="0" w:color="auto"/>
                <w:right w:val="none" w:sz="0" w:space="0" w:color="auto"/>
              </w:divBdr>
            </w:div>
            <w:div w:id="328561818">
              <w:marLeft w:val="0"/>
              <w:marRight w:val="0"/>
              <w:marTop w:val="0"/>
              <w:marBottom w:val="0"/>
              <w:divBdr>
                <w:top w:val="none" w:sz="0" w:space="0" w:color="auto"/>
                <w:left w:val="none" w:sz="0" w:space="0" w:color="auto"/>
                <w:bottom w:val="none" w:sz="0" w:space="0" w:color="auto"/>
                <w:right w:val="none" w:sz="0" w:space="0" w:color="auto"/>
              </w:divBdr>
            </w:div>
            <w:div w:id="1533113315">
              <w:marLeft w:val="0"/>
              <w:marRight w:val="0"/>
              <w:marTop w:val="0"/>
              <w:marBottom w:val="0"/>
              <w:divBdr>
                <w:top w:val="none" w:sz="0" w:space="0" w:color="auto"/>
                <w:left w:val="none" w:sz="0" w:space="0" w:color="auto"/>
                <w:bottom w:val="none" w:sz="0" w:space="0" w:color="auto"/>
                <w:right w:val="none" w:sz="0" w:space="0" w:color="auto"/>
              </w:divBdr>
            </w:div>
            <w:div w:id="116991904">
              <w:marLeft w:val="0"/>
              <w:marRight w:val="0"/>
              <w:marTop w:val="0"/>
              <w:marBottom w:val="0"/>
              <w:divBdr>
                <w:top w:val="none" w:sz="0" w:space="0" w:color="auto"/>
                <w:left w:val="none" w:sz="0" w:space="0" w:color="auto"/>
                <w:bottom w:val="none" w:sz="0" w:space="0" w:color="auto"/>
                <w:right w:val="none" w:sz="0" w:space="0" w:color="auto"/>
              </w:divBdr>
            </w:div>
            <w:div w:id="1275015342">
              <w:marLeft w:val="0"/>
              <w:marRight w:val="0"/>
              <w:marTop w:val="0"/>
              <w:marBottom w:val="0"/>
              <w:divBdr>
                <w:top w:val="none" w:sz="0" w:space="0" w:color="auto"/>
                <w:left w:val="none" w:sz="0" w:space="0" w:color="auto"/>
                <w:bottom w:val="none" w:sz="0" w:space="0" w:color="auto"/>
                <w:right w:val="none" w:sz="0" w:space="0" w:color="auto"/>
              </w:divBdr>
            </w:div>
            <w:div w:id="145173894">
              <w:marLeft w:val="0"/>
              <w:marRight w:val="0"/>
              <w:marTop w:val="0"/>
              <w:marBottom w:val="0"/>
              <w:divBdr>
                <w:top w:val="none" w:sz="0" w:space="0" w:color="auto"/>
                <w:left w:val="none" w:sz="0" w:space="0" w:color="auto"/>
                <w:bottom w:val="none" w:sz="0" w:space="0" w:color="auto"/>
                <w:right w:val="none" w:sz="0" w:space="0" w:color="auto"/>
              </w:divBdr>
            </w:div>
            <w:div w:id="199905609">
              <w:marLeft w:val="0"/>
              <w:marRight w:val="0"/>
              <w:marTop w:val="0"/>
              <w:marBottom w:val="0"/>
              <w:divBdr>
                <w:top w:val="none" w:sz="0" w:space="0" w:color="auto"/>
                <w:left w:val="none" w:sz="0" w:space="0" w:color="auto"/>
                <w:bottom w:val="none" w:sz="0" w:space="0" w:color="auto"/>
                <w:right w:val="none" w:sz="0" w:space="0" w:color="auto"/>
              </w:divBdr>
            </w:div>
            <w:div w:id="1914580154">
              <w:marLeft w:val="0"/>
              <w:marRight w:val="0"/>
              <w:marTop w:val="0"/>
              <w:marBottom w:val="0"/>
              <w:divBdr>
                <w:top w:val="none" w:sz="0" w:space="0" w:color="auto"/>
                <w:left w:val="none" w:sz="0" w:space="0" w:color="auto"/>
                <w:bottom w:val="none" w:sz="0" w:space="0" w:color="auto"/>
                <w:right w:val="none" w:sz="0" w:space="0" w:color="auto"/>
              </w:divBdr>
            </w:div>
            <w:div w:id="1666741369">
              <w:marLeft w:val="0"/>
              <w:marRight w:val="0"/>
              <w:marTop w:val="0"/>
              <w:marBottom w:val="0"/>
              <w:divBdr>
                <w:top w:val="none" w:sz="0" w:space="0" w:color="auto"/>
                <w:left w:val="none" w:sz="0" w:space="0" w:color="auto"/>
                <w:bottom w:val="none" w:sz="0" w:space="0" w:color="auto"/>
                <w:right w:val="none" w:sz="0" w:space="0" w:color="auto"/>
              </w:divBdr>
            </w:div>
            <w:div w:id="1711028275">
              <w:marLeft w:val="0"/>
              <w:marRight w:val="0"/>
              <w:marTop w:val="0"/>
              <w:marBottom w:val="0"/>
              <w:divBdr>
                <w:top w:val="none" w:sz="0" w:space="0" w:color="auto"/>
                <w:left w:val="none" w:sz="0" w:space="0" w:color="auto"/>
                <w:bottom w:val="none" w:sz="0" w:space="0" w:color="auto"/>
                <w:right w:val="none" w:sz="0" w:space="0" w:color="auto"/>
              </w:divBdr>
            </w:div>
            <w:div w:id="150025416">
              <w:marLeft w:val="0"/>
              <w:marRight w:val="0"/>
              <w:marTop w:val="0"/>
              <w:marBottom w:val="0"/>
              <w:divBdr>
                <w:top w:val="none" w:sz="0" w:space="0" w:color="auto"/>
                <w:left w:val="none" w:sz="0" w:space="0" w:color="auto"/>
                <w:bottom w:val="none" w:sz="0" w:space="0" w:color="auto"/>
                <w:right w:val="none" w:sz="0" w:space="0" w:color="auto"/>
              </w:divBdr>
            </w:div>
            <w:div w:id="1933929414">
              <w:marLeft w:val="0"/>
              <w:marRight w:val="0"/>
              <w:marTop w:val="0"/>
              <w:marBottom w:val="0"/>
              <w:divBdr>
                <w:top w:val="none" w:sz="0" w:space="0" w:color="auto"/>
                <w:left w:val="none" w:sz="0" w:space="0" w:color="auto"/>
                <w:bottom w:val="none" w:sz="0" w:space="0" w:color="auto"/>
                <w:right w:val="none" w:sz="0" w:space="0" w:color="auto"/>
              </w:divBdr>
            </w:div>
            <w:div w:id="1080836743">
              <w:marLeft w:val="0"/>
              <w:marRight w:val="0"/>
              <w:marTop w:val="0"/>
              <w:marBottom w:val="0"/>
              <w:divBdr>
                <w:top w:val="none" w:sz="0" w:space="0" w:color="auto"/>
                <w:left w:val="none" w:sz="0" w:space="0" w:color="auto"/>
                <w:bottom w:val="none" w:sz="0" w:space="0" w:color="auto"/>
                <w:right w:val="none" w:sz="0" w:space="0" w:color="auto"/>
              </w:divBdr>
            </w:div>
            <w:div w:id="1389036799">
              <w:marLeft w:val="0"/>
              <w:marRight w:val="0"/>
              <w:marTop w:val="0"/>
              <w:marBottom w:val="0"/>
              <w:divBdr>
                <w:top w:val="none" w:sz="0" w:space="0" w:color="auto"/>
                <w:left w:val="none" w:sz="0" w:space="0" w:color="auto"/>
                <w:bottom w:val="none" w:sz="0" w:space="0" w:color="auto"/>
                <w:right w:val="none" w:sz="0" w:space="0" w:color="auto"/>
              </w:divBdr>
            </w:div>
            <w:div w:id="1154100848">
              <w:marLeft w:val="0"/>
              <w:marRight w:val="0"/>
              <w:marTop w:val="0"/>
              <w:marBottom w:val="0"/>
              <w:divBdr>
                <w:top w:val="none" w:sz="0" w:space="0" w:color="auto"/>
                <w:left w:val="none" w:sz="0" w:space="0" w:color="auto"/>
                <w:bottom w:val="none" w:sz="0" w:space="0" w:color="auto"/>
                <w:right w:val="none" w:sz="0" w:space="0" w:color="auto"/>
              </w:divBdr>
            </w:div>
            <w:div w:id="140198076">
              <w:marLeft w:val="0"/>
              <w:marRight w:val="0"/>
              <w:marTop w:val="0"/>
              <w:marBottom w:val="0"/>
              <w:divBdr>
                <w:top w:val="none" w:sz="0" w:space="0" w:color="auto"/>
                <w:left w:val="none" w:sz="0" w:space="0" w:color="auto"/>
                <w:bottom w:val="none" w:sz="0" w:space="0" w:color="auto"/>
                <w:right w:val="none" w:sz="0" w:space="0" w:color="auto"/>
              </w:divBdr>
            </w:div>
            <w:div w:id="103423777">
              <w:marLeft w:val="0"/>
              <w:marRight w:val="0"/>
              <w:marTop w:val="0"/>
              <w:marBottom w:val="0"/>
              <w:divBdr>
                <w:top w:val="none" w:sz="0" w:space="0" w:color="auto"/>
                <w:left w:val="none" w:sz="0" w:space="0" w:color="auto"/>
                <w:bottom w:val="none" w:sz="0" w:space="0" w:color="auto"/>
                <w:right w:val="none" w:sz="0" w:space="0" w:color="auto"/>
              </w:divBdr>
            </w:div>
            <w:div w:id="1167551638">
              <w:marLeft w:val="0"/>
              <w:marRight w:val="0"/>
              <w:marTop w:val="0"/>
              <w:marBottom w:val="0"/>
              <w:divBdr>
                <w:top w:val="none" w:sz="0" w:space="0" w:color="auto"/>
                <w:left w:val="none" w:sz="0" w:space="0" w:color="auto"/>
                <w:bottom w:val="none" w:sz="0" w:space="0" w:color="auto"/>
                <w:right w:val="none" w:sz="0" w:space="0" w:color="auto"/>
              </w:divBdr>
            </w:div>
            <w:div w:id="1754159820">
              <w:marLeft w:val="0"/>
              <w:marRight w:val="0"/>
              <w:marTop w:val="0"/>
              <w:marBottom w:val="0"/>
              <w:divBdr>
                <w:top w:val="none" w:sz="0" w:space="0" w:color="auto"/>
                <w:left w:val="none" w:sz="0" w:space="0" w:color="auto"/>
                <w:bottom w:val="none" w:sz="0" w:space="0" w:color="auto"/>
                <w:right w:val="none" w:sz="0" w:space="0" w:color="auto"/>
              </w:divBdr>
            </w:div>
            <w:div w:id="1424839714">
              <w:marLeft w:val="0"/>
              <w:marRight w:val="0"/>
              <w:marTop w:val="0"/>
              <w:marBottom w:val="0"/>
              <w:divBdr>
                <w:top w:val="none" w:sz="0" w:space="0" w:color="auto"/>
                <w:left w:val="none" w:sz="0" w:space="0" w:color="auto"/>
                <w:bottom w:val="none" w:sz="0" w:space="0" w:color="auto"/>
                <w:right w:val="none" w:sz="0" w:space="0" w:color="auto"/>
              </w:divBdr>
            </w:div>
            <w:div w:id="1020666985">
              <w:marLeft w:val="0"/>
              <w:marRight w:val="0"/>
              <w:marTop w:val="0"/>
              <w:marBottom w:val="0"/>
              <w:divBdr>
                <w:top w:val="none" w:sz="0" w:space="0" w:color="auto"/>
                <w:left w:val="none" w:sz="0" w:space="0" w:color="auto"/>
                <w:bottom w:val="none" w:sz="0" w:space="0" w:color="auto"/>
                <w:right w:val="none" w:sz="0" w:space="0" w:color="auto"/>
              </w:divBdr>
            </w:div>
            <w:div w:id="1905216071">
              <w:marLeft w:val="0"/>
              <w:marRight w:val="0"/>
              <w:marTop w:val="0"/>
              <w:marBottom w:val="0"/>
              <w:divBdr>
                <w:top w:val="none" w:sz="0" w:space="0" w:color="auto"/>
                <w:left w:val="none" w:sz="0" w:space="0" w:color="auto"/>
                <w:bottom w:val="none" w:sz="0" w:space="0" w:color="auto"/>
                <w:right w:val="none" w:sz="0" w:space="0" w:color="auto"/>
              </w:divBdr>
            </w:div>
            <w:div w:id="383406188">
              <w:marLeft w:val="0"/>
              <w:marRight w:val="0"/>
              <w:marTop w:val="0"/>
              <w:marBottom w:val="0"/>
              <w:divBdr>
                <w:top w:val="none" w:sz="0" w:space="0" w:color="auto"/>
                <w:left w:val="none" w:sz="0" w:space="0" w:color="auto"/>
                <w:bottom w:val="none" w:sz="0" w:space="0" w:color="auto"/>
                <w:right w:val="none" w:sz="0" w:space="0" w:color="auto"/>
              </w:divBdr>
            </w:div>
            <w:div w:id="1457484449">
              <w:marLeft w:val="0"/>
              <w:marRight w:val="0"/>
              <w:marTop w:val="0"/>
              <w:marBottom w:val="0"/>
              <w:divBdr>
                <w:top w:val="none" w:sz="0" w:space="0" w:color="auto"/>
                <w:left w:val="none" w:sz="0" w:space="0" w:color="auto"/>
                <w:bottom w:val="none" w:sz="0" w:space="0" w:color="auto"/>
                <w:right w:val="none" w:sz="0" w:space="0" w:color="auto"/>
              </w:divBdr>
            </w:div>
            <w:div w:id="975765694">
              <w:marLeft w:val="0"/>
              <w:marRight w:val="0"/>
              <w:marTop w:val="0"/>
              <w:marBottom w:val="0"/>
              <w:divBdr>
                <w:top w:val="none" w:sz="0" w:space="0" w:color="auto"/>
                <w:left w:val="none" w:sz="0" w:space="0" w:color="auto"/>
                <w:bottom w:val="none" w:sz="0" w:space="0" w:color="auto"/>
                <w:right w:val="none" w:sz="0" w:space="0" w:color="auto"/>
              </w:divBdr>
            </w:div>
            <w:div w:id="1987736091">
              <w:marLeft w:val="0"/>
              <w:marRight w:val="0"/>
              <w:marTop w:val="0"/>
              <w:marBottom w:val="0"/>
              <w:divBdr>
                <w:top w:val="none" w:sz="0" w:space="0" w:color="auto"/>
                <w:left w:val="none" w:sz="0" w:space="0" w:color="auto"/>
                <w:bottom w:val="none" w:sz="0" w:space="0" w:color="auto"/>
                <w:right w:val="none" w:sz="0" w:space="0" w:color="auto"/>
              </w:divBdr>
            </w:div>
            <w:div w:id="708721332">
              <w:marLeft w:val="0"/>
              <w:marRight w:val="0"/>
              <w:marTop w:val="0"/>
              <w:marBottom w:val="0"/>
              <w:divBdr>
                <w:top w:val="none" w:sz="0" w:space="0" w:color="auto"/>
                <w:left w:val="none" w:sz="0" w:space="0" w:color="auto"/>
                <w:bottom w:val="none" w:sz="0" w:space="0" w:color="auto"/>
                <w:right w:val="none" w:sz="0" w:space="0" w:color="auto"/>
              </w:divBdr>
            </w:div>
            <w:div w:id="635258060">
              <w:marLeft w:val="0"/>
              <w:marRight w:val="0"/>
              <w:marTop w:val="0"/>
              <w:marBottom w:val="0"/>
              <w:divBdr>
                <w:top w:val="none" w:sz="0" w:space="0" w:color="auto"/>
                <w:left w:val="none" w:sz="0" w:space="0" w:color="auto"/>
                <w:bottom w:val="none" w:sz="0" w:space="0" w:color="auto"/>
                <w:right w:val="none" w:sz="0" w:space="0" w:color="auto"/>
              </w:divBdr>
            </w:div>
            <w:div w:id="1465733730">
              <w:marLeft w:val="0"/>
              <w:marRight w:val="0"/>
              <w:marTop w:val="0"/>
              <w:marBottom w:val="0"/>
              <w:divBdr>
                <w:top w:val="none" w:sz="0" w:space="0" w:color="auto"/>
                <w:left w:val="none" w:sz="0" w:space="0" w:color="auto"/>
                <w:bottom w:val="none" w:sz="0" w:space="0" w:color="auto"/>
                <w:right w:val="none" w:sz="0" w:space="0" w:color="auto"/>
              </w:divBdr>
            </w:div>
            <w:div w:id="365721305">
              <w:marLeft w:val="0"/>
              <w:marRight w:val="0"/>
              <w:marTop w:val="0"/>
              <w:marBottom w:val="0"/>
              <w:divBdr>
                <w:top w:val="none" w:sz="0" w:space="0" w:color="auto"/>
                <w:left w:val="none" w:sz="0" w:space="0" w:color="auto"/>
                <w:bottom w:val="none" w:sz="0" w:space="0" w:color="auto"/>
                <w:right w:val="none" w:sz="0" w:space="0" w:color="auto"/>
              </w:divBdr>
            </w:div>
            <w:div w:id="248078040">
              <w:marLeft w:val="0"/>
              <w:marRight w:val="0"/>
              <w:marTop w:val="0"/>
              <w:marBottom w:val="0"/>
              <w:divBdr>
                <w:top w:val="none" w:sz="0" w:space="0" w:color="auto"/>
                <w:left w:val="none" w:sz="0" w:space="0" w:color="auto"/>
                <w:bottom w:val="none" w:sz="0" w:space="0" w:color="auto"/>
                <w:right w:val="none" w:sz="0" w:space="0" w:color="auto"/>
              </w:divBdr>
            </w:div>
            <w:div w:id="974138850">
              <w:marLeft w:val="0"/>
              <w:marRight w:val="0"/>
              <w:marTop w:val="0"/>
              <w:marBottom w:val="0"/>
              <w:divBdr>
                <w:top w:val="none" w:sz="0" w:space="0" w:color="auto"/>
                <w:left w:val="none" w:sz="0" w:space="0" w:color="auto"/>
                <w:bottom w:val="none" w:sz="0" w:space="0" w:color="auto"/>
                <w:right w:val="none" w:sz="0" w:space="0" w:color="auto"/>
              </w:divBdr>
            </w:div>
            <w:div w:id="1303653934">
              <w:marLeft w:val="0"/>
              <w:marRight w:val="0"/>
              <w:marTop w:val="0"/>
              <w:marBottom w:val="0"/>
              <w:divBdr>
                <w:top w:val="none" w:sz="0" w:space="0" w:color="auto"/>
                <w:left w:val="none" w:sz="0" w:space="0" w:color="auto"/>
                <w:bottom w:val="none" w:sz="0" w:space="0" w:color="auto"/>
                <w:right w:val="none" w:sz="0" w:space="0" w:color="auto"/>
              </w:divBdr>
            </w:div>
            <w:div w:id="531069302">
              <w:marLeft w:val="0"/>
              <w:marRight w:val="0"/>
              <w:marTop w:val="0"/>
              <w:marBottom w:val="0"/>
              <w:divBdr>
                <w:top w:val="none" w:sz="0" w:space="0" w:color="auto"/>
                <w:left w:val="none" w:sz="0" w:space="0" w:color="auto"/>
                <w:bottom w:val="none" w:sz="0" w:space="0" w:color="auto"/>
                <w:right w:val="none" w:sz="0" w:space="0" w:color="auto"/>
              </w:divBdr>
            </w:div>
            <w:div w:id="1659263738">
              <w:marLeft w:val="0"/>
              <w:marRight w:val="0"/>
              <w:marTop w:val="0"/>
              <w:marBottom w:val="0"/>
              <w:divBdr>
                <w:top w:val="none" w:sz="0" w:space="0" w:color="auto"/>
                <w:left w:val="none" w:sz="0" w:space="0" w:color="auto"/>
                <w:bottom w:val="none" w:sz="0" w:space="0" w:color="auto"/>
                <w:right w:val="none" w:sz="0" w:space="0" w:color="auto"/>
              </w:divBdr>
            </w:div>
            <w:div w:id="1305157991">
              <w:marLeft w:val="0"/>
              <w:marRight w:val="0"/>
              <w:marTop w:val="0"/>
              <w:marBottom w:val="0"/>
              <w:divBdr>
                <w:top w:val="none" w:sz="0" w:space="0" w:color="auto"/>
                <w:left w:val="none" w:sz="0" w:space="0" w:color="auto"/>
                <w:bottom w:val="none" w:sz="0" w:space="0" w:color="auto"/>
                <w:right w:val="none" w:sz="0" w:space="0" w:color="auto"/>
              </w:divBdr>
            </w:div>
            <w:div w:id="2078279530">
              <w:marLeft w:val="0"/>
              <w:marRight w:val="0"/>
              <w:marTop w:val="0"/>
              <w:marBottom w:val="0"/>
              <w:divBdr>
                <w:top w:val="none" w:sz="0" w:space="0" w:color="auto"/>
                <w:left w:val="none" w:sz="0" w:space="0" w:color="auto"/>
                <w:bottom w:val="none" w:sz="0" w:space="0" w:color="auto"/>
                <w:right w:val="none" w:sz="0" w:space="0" w:color="auto"/>
              </w:divBdr>
            </w:div>
            <w:div w:id="2138445491">
              <w:marLeft w:val="0"/>
              <w:marRight w:val="0"/>
              <w:marTop w:val="0"/>
              <w:marBottom w:val="0"/>
              <w:divBdr>
                <w:top w:val="none" w:sz="0" w:space="0" w:color="auto"/>
                <w:left w:val="none" w:sz="0" w:space="0" w:color="auto"/>
                <w:bottom w:val="none" w:sz="0" w:space="0" w:color="auto"/>
                <w:right w:val="none" w:sz="0" w:space="0" w:color="auto"/>
              </w:divBdr>
            </w:div>
            <w:div w:id="1540505116">
              <w:marLeft w:val="0"/>
              <w:marRight w:val="0"/>
              <w:marTop w:val="0"/>
              <w:marBottom w:val="0"/>
              <w:divBdr>
                <w:top w:val="none" w:sz="0" w:space="0" w:color="auto"/>
                <w:left w:val="none" w:sz="0" w:space="0" w:color="auto"/>
                <w:bottom w:val="none" w:sz="0" w:space="0" w:color="auto"/>
                <w:right w:val="none" w:sz="0" w:space="0" w:color="auto"/>
              </w:divBdr>
            </w:div>
            <w:div w:id="1689671113">
              <w:marLeft w:val="0"/>
              <w:marRight w:val="0"/>
              <w:marTop w:val="0"/>
              <w:marBottom w:val="0"/>
              <w:divBdr>
                <w:top w:val="none" w:sz="0" w:space="0" w:color="auto"/>
                <w:left w:val="none" w:sz="0" w:space="0" w:color="auto"/>
                <w:bottom w:val="none" w:sz="0" w:space="0" w:color="auto"/>
                <w:right w:val="none" w:sz="0" w:space="0" w:color="auto"/>
              </w:divBdr>
            </w:div>
            <w:div w:id="527724381">
              <w:marLeft w:val="0"/>
              <w:marRight w:val="0"/>
              <w:marTop w:val="0"/>
              <w:marBottom w:val="0"/>
              <w:divBdr>
                <w:top w:val="none" w:sz="0" w:space="0" w:color="auto"/>
                <w:left w:val="none" w:sz="0" w:space="0" w:color="auto"/>
                <w:bottom w:val="none" w:sz="0" w:space="0" w:color="auto"/>
                <w:right w:val="none" w:sz="0" w:space="0" w:color="auto"/>
              </w:divBdr>
            </w:div>
            <w:div w:id="1525245861">
              <w:marLeft w:val="0"/>
              <w:marRight w:val="0"/>
              <w:marTop w:val="0"/>
              <w:marBottom w:val="0"/>
              <w:divBdr>
                <w:top w:val="none" w:sz="0" w:space="0" w:color="auto"/>
                <w:left w:val="none" w:sz="0" w:space="0" w:color="auto"/>
                <w:bottom w:val="none" w:sz="0" w:space="0" w:color="auto"/>
                <w:right w:val="none" w:sz="0" w:space="0" w:color="auto"/>
              </w:divBdr>
            </w:div>
            <w:div w:id="1058362874">
              <w:marLeft w:val="0"/>
              <w:marRight w:val="0"/>
              <w:marTop w:val="0"/>
              <w:marBottom w:val="0"/>
              <w:divBdr>
                <w:top w:val="none" w:sz="0" w:space="0" w:color="auto"/>
                <w:left w:val="none" w:sz="0" w:space="0" w:color="auto"/>
                <w:bottom w:val="none" w:sz="0" w:space="0" w:color="auto"/>
                <w:right w:val="none" w:sz="0" w:space="0" w:color="auto"/>
              </w:divBdr>
            </w:div>
            <w:div w:id="25520084">
              <w:marLeft w:val="0"/>
              <w:marRight w:val="0"/>
              <w:marTop w:val="0"/>
              <w:marBottom w:val="0"/>
              <w:divBdr>
                <w:top w:val="none" w:sz="0" w:space="0" w:color="auto"/>
                <w:left w:val="none" w:sz="0" w:space="0" w:color="auto"/>
                <w:bottom w:val="none" w:sz="0" w:space="0" w:color="auto"/>
                <w:right w:val="none" w:sz="0" w:space="0" w:color="auto"/>
              </w:divBdr>
            </w:div>
            <w:div w:id="1703170897">
              <w:marLeft w:val="0"/>
              <w:marRight w:val="0"/>
              <w:marTop w:val="0"/>
              <w:marBottom w:val="0"/>
              <w:divBdr>
                <w:top w:val="none" w:sz="0" w:space="0" w:color="auto"/>
                <w:left w:val="none" w:sz="0" w:space="0" w:color="auto"/>
                <w:bottom w:val="none" w:sz="0" w:space="0" w:color="auto"/>
                <w:right w:val="none" w:sz="0" w:space="0" w:color="auto"/>
              </w:divBdr>
            </w:div>
            <w:div w:id="2004815346">
              <w:marLeft w:val="0"/>
              <w:marRight w:val="0"/>
              <w:marTop w:val="0"/>
              <w:marBottom w:val="0"/>
              <w:divBdr>
                <w:top w:val="none" w:sz="0" w:space="0" w:color="auto"/>
                <w:left w:val="none" w:sz="0" w:space="0" w:color="auto"/>
                <w:bottom w:val="none" w:sz="0" w:space="0" w:color="auto"/>
                <w:right w:val="none" w:sz="0" w:space="0" w:color="auto"/>
              </w:divBdr>
            </w:div>
            <w:div w:id="368457852">
              <w:marLeft w:val="0"/>
              <w:marRight w:val="0"/>
              <w:marTop w:val="0"/>
              <w:marBottom w:val="0"/>
              <w:divBdr>
                <w:top w:val="none" w:sz="0" w:space="0" w:color="auto"/>
                <w:left w:val="none" w:sz="0" w:space="0" w:color="auto"/>
                <w:bottom w:val="none" w:sz="0" w:space="0" w:color="auto"/>
                <w:right w:val="none" w:sz="0" w:space="0" w:color="auto"/>
              </w:divBdr>
            </w:div>
            <w:div w:id="2058577519">
              <w:marLeft w:val="0"/>
              <w:marRight w:val="0"/>
              <w:marTop w:val="0"/>
              <w:marBottom w:val="0"/>
              <w:divBdr>
                <w:top w:val="none" w:sz="0" w:space="0" w:color="auto"/>
                <w:left w:val="none" w:sz="0" w:space="0" w:color="auto"/>
                <w:bottom w:val="none" w:sz="0" w:space="0" w:color="auto"/>
                <w:right w:val="none" w:sz="0" w:space="0" w:color="auto"/>
              </w:divBdr>
            </w:div>
            <w:div w:id="1136603002">
              <w:marLeft w:val="0"/>
              <w:marRight w:val="0"/>
              <w:marTop w:val="0"/>
              <w:marBottom w:val="0"/>
              <w:divBdr>
                <w:top w:val="none" w:sz="0" w:space="0" w:color="auto"/>
                <w:left w:val="none" w:sz="0" w:space="0" w:color="auto"/>
                <w:bottom w:val="none" w:sz="0" w:space="0" w:color="auto"/>
                <w:right w:val="none" w:sz="0" w:space="0" w:color="auto"/>
              </w:divBdr>
            </w:div>
            <w:div w:id="1747920536">
              <w:marLeft w:val="0"/>
              <w:marRight w:val="0"/>
              <w:marTop w:val="0"/>
              <w:marBottom w:val="0"/>
              <w:divBdr>
                <w:top w:val="none" w:sz="0" w:space="0" w:color="auto"/>
                <w:left w:val="none" w:sz="0" w:space="0" w:color="auto"/>
                <w:bottom w:val="none" w:sz="0" w:space="0" w:color="auto"/>
                <w:right w:val="none" w:sz="0" w:space="0" w:color="auto"/>
              </w:divBdr>
            </w:div>
            <w:div w:id="898133477">
              <w:marLeft w:val="0"/>
              <w:marRight w:val="0"/>
              <w:marTop w:val="0"/>
              <w:marBottom w:val="0"/>
              <w:divBdr>
                <w:top w:val="none" w:sz="0" w:space="0" w:color="auto"/>
                <w:left w:val="none" w:sz="0" w:space="0" w:color="auto"/>
                <w:bottom w:val="none" w:sz="0" w:space="0" w:color="auto"/>
                <w:right w:val="none" w:sz="0" w:space="0" w:color="auto"/>
              </w:divBdr>
            </w:div>
            <w:div w:id="421225038">
              <w:marLeft w:val="0"/>
              <w:marRight w:val="0"/>
              <w:marTop w:val="0"/>
              <w:marBottom w:val="0"/>
              <w:divBdr>
                <w:top w:val="none" w:sz="0" w:space="0" w:color="auto"/>
                <w:left w:val="none" w:sz="0" w:space="0" w:color="auto"/>
                <w:bottom w:val="none" w:sz="0" w:space="0" w:color="auto"/>
                <w:right w:val="none" w:sz="0" w:space="0" w:color="auto"/>
              </w:divBdr>
            </w:div>
            <w:div w:id="1666981119">
              <w:marLeft w:val="0"/>
              <w:marRight w:val="0"/>
              <w:marTop w:val="0"/>
              <w:marBottom w:val="0"/>
              <w:divBdr>
                <w:top w:val="none" w:sz="0" w:space="0" w:color="auto"/>
                <w:left w:val="none" w:sz="0" w:space="0" w:color="auto"/>
                <w:bottom w:val="none" w:sz="0" w:space="0" w:color="auto"/>
                <w:right w:val="none" w:sz="0" w:space="0" w:color="auto"/>
              </w:divBdr>
            </w:div>
            <w:div w:id="1678456930">
              <w:marLeft w:val="0"/>
              <w:marRight w:val="0"/>
              <w:marTop w:val="0"/>
              <w:marBottom w:val="0"/>
              <w:divBdr>
                <w:top w:val="none" w:sz="0" w:space="0" w:color="auto"/>
                <w:left w:val="none" w:sz="0" w:space="0" w:color="auto"/>
                <w:bottom w:val="none" w:sz="0" w:space="0" w:color="auto"/>
                <w:right w:val="none" w:sz="0" w:space="0" w:color="auto"/>
              </w:divBdr>
            </w:div>
            <w:div w:id="457376128">
              <w:marLeft w:val="0"/>
              <w:marRight w:val="0"/>
              <w:marTop w:val="0"/>
              <w:marBottom w:val="0"/>
              <w:divBdr>
                <w:top w:val="none" w:sz="0" w:space="0" w:color="auto"/>
                <w:left w:val="none" w:sz="0" w:space="0" w:color="auto"/>
                <w:bottom w:val="none" w:sz="0" w:space="0" w:color="auto"/>
                <w:right w:val="none" w:sz="0" w:space="0" w:color="auto"/>
              </w:divBdr>
            </w:div>
            <w:div w:id="634678300">
              <w:marLeft w:val="0"/>
              <w:marRight w:val="0"/>
              <w:marTop w:val="0"/>
              <w:marBottom w:val="0"/>
              <w:divBdr>
                <w:top w:val="none" w:sz="0" w:space="0" w:color="auto"/>
                <w:left w:val="none" w:sz="0" w:space="0" w:color="auto"/>
                <w:bottom w:val="none" w:sz="0" w:space="0" w:color="auto"/>
                <w:right w:val="none" w:sz="0" w:space="0" w:color="auto"/>
              </w:divBdr>
            </w:div>
            <w:div w:id="689062475">
              <w:marLeft w:val="0"/>
              <w:marRight w:val="0"/>
              <w:marTop w:val="0"/>
              <w:marBottom w:val="0"/>
              <w:divBdr>
                <w:top w:val="none" w:sz="0" w:space="0" w:color="auto"/>
                <w:left w:val="none" w:sz="0" w:space="0" w:color="auto"/>
                <w:bottom w:val="none" w:sz="0" w:space="0" w:color="auto"/>
                <w:right w:val="none" w:sz="0" w:space="0" w:color="auto"/>
              </w:divBdr>
            </w:div>
            <w:div w:id="1415517646">
              <w:marLeft w:val="0"/>
              <w:marRight w:val="0"/>
              <w:marTop w:val="0"/>
              <w:marBottom w:val="0"/>
              <w:divBdr>
                <w:top w:val="none" w:sz="0" w:space="0" w:color="auto"/>
                <w:left w:val="none" w:sz="0" w:space="0" w:color="auto"/>
                <w:bottom w:val="none" w:sz="0" w:space="0" w:color="auto"/>
                <w:right w:val="none" w:sz="0" w:space="0" w:color="auto"/>
              </w:divBdr>
            </w:div>
            <w:div w:id="202644053">
              <w:marLeft w:val="0"/>
              <w:marRight w:val="0"/>
              <w:marTop w:val="0"/>
              <w:marBottom w:val="0"/>
              <w:divBdr>
                <w:top w:val="none" w:sz="0" w:space="0" w:color="auto"/>
                <w:left w:val="none" w:sz="0" w:space="0" w:color="auto"/>
                <w:bottom w:val="none" w:sz="0" w:space="0" w:color="auto"/>
                <w:right w:val="none" w:sz="0" w:space="0" w:color="auto"/>
              </w:divBdr>
            </w:div>
            <w:div w:id="1314792306">
              <w:marLeft w:val="0"/>
              <w:marRight w:val="0"/>
              <w:marTop w:val="0"/>
              <w:marBottom w:val="0"/>
              <w:divBdr>
                <w:top w:val="none" w:sz="0" w:space="0" w:color="auto"/>
                <w:left w:val="none" w:sz="0" w:space="0" w:color="auto"/>
                <w:bottom w:val="none" w:sz="0" w:space="0" w:color="auto"/>
                <w:right w:val="none" w:sz="0" w:space="0" w:color="auto"/>
              </w:divBdr>
            </w:div>
            <w:div w:id="1887909711">
              <w:marLeft w:val="0"/>
              <w:marRight w:val="0"/>
              <w:marTop w:val="0"/>
              <w:marBottom w:val="0"/>
              <w:divBdr>
                <w:top w:val="none" w:sz="0" w:space="0" w:color="auto"/>
                <w:left w:val="none" w:sz="0" w:space="0" w:color="auto"/>
                <w:bottom w:val="none" w:sz="0" w:space="0" w:color="auto"/>
                <w:right w:val="none" w:sz="0" w:space="0" w:color="auto"/>
              </w:divBdr>
            </w:div>
            <w:div w:id="1479881522">
              <w:marLeft w:val="0"/>
              <w:marRight w:val="0"/>
              <w:marTop w:val="0"/>
              <w:marBottom w:val="0"/>
              <w:divBdr>
                <w:top w:val="none" w:sz="0" w:space="0" w:color="auto"/>
                <w:left w:val="none" w:sz="0" w:space="0" w:color="auto"/>
                <w:bottom w:val="none" w:sz="0" w:space="0" w:color="auto"/>
                <w:right w:val="none" w:sz="0" w:space="0" w:color="auto"/>
              </w:divBdr>
            </w:div>
            <w:div w:id="226839356">
              <w:marLeft w:val="0"/>
              <w:marRight w:val="0"/>
              <w:marTop w:val="0"/>
              <w:marBottom w:val="0"/>
              <w:divBdr>
                <w:top w:val="none" w:sz="0" w:space="0" w:color="auto"/>
                <w:left w:val="none" w:sz="0" w:space="0" w:color="auto"/>
                <w:bottom w:val="none" w:sz="0" w:space="0" w:color="auto"/>
                <w:right w:val="none" w:sz="0" w:space="0" w:color="auto"/>
              </w:divBdr>
            </w:div>
            <w:div w:id="1845432411">
              <w:marLeft w:val="0"/>
              <w:marRight w:val="0"/>
              <w:marTop w:val="0"/>
              <w:marBottom w:val="0"/>
              <w:divBdr>
                <w:top w:val="none" w:sz="0" w:space="0" w:color="auto"/>
                <w:left w:val="none" w:sz="0" w:space="0" w:color="auto"/>
                <w:bottom w:val="none" w:sz="0" w:space="0" w:color="auto"/>
                <w:right w:val="none" w:sz="0" w:space="0" w:color="auto"/>
              </w:divBdr>
            </w:div>
            <w:div w:id="252594827">
              <w:marLeft w:val="0"/>
              <w:marRight w:val="0"/>
              <w:marTop w:val="0"/>
              <w:marBottom w:val="0"/>
              <w:divBdr>
                <w:top w:val="none" w:sz="0" w:space="0" w:color="auto"/>
                <w:left w:val="none" w:sz="0" w:space="0" w:color="auto"/>
                <w:bottom w:val="none" w:sz="0" w:space="0" w:color="auto"/>
                <w:right w:val="none" w:sz="0" w:space="0" w:color="auto"/>
              </w:divBdr>
            </w:div>
            <w:div w:id="1579826228">
              <w:marLeft w:val="0"/>
              <w:marRight w:val="0"/>
              <w:marTop w:val="0"/>
              <w:marBottom w:val="0"/>
              <w:divBdr>
                <w:top w:val="none" w:sz="0" w:space="0" w:color="auto"/>
                <w:left w:val="none" w:sz="0" w:space="0" w:color="auto"/>
                <w:bottom w:val="none" w:sz="0" w:space="0" w:color="auto"/>
                <w:right w:val="none" w:sz="0" w:space="0" w:color="auto"/>
              </w:divBdr>
            </w:div>
            <w:div w:id="994338425">
              <w:marLeft w:val="0"/>
              <w:marRight w:val="0"/>
              <w:marTop w:val="0"/>
              <w:marBottom w:val="0"/>
              <w:divBdr>
                <w:top w:val="none" w:sz="0" w:space="0" w:color="auto"/>
                <w:left w:val="none" w:sz="0" w:space="0" w:color="auto"/>
                <w:bottom w:val="none" w:sz="0" w:space="0" w:color="auto"/>
                <w:right w:val="none" w:sz="0" w:space="0" w:color="auto"/>
              </w:divBdr>
            </w:div>
            <w:div w:id="1383942448">
              <w:marLeft w:val="0"/>
              <w:marRight w:val="0"/>
              <w:marTop w:val="0"/>
              <w:marBottom w:val="0"/>
              <w:divBdr>
                <w:top w:val="none" w:sz="0" w:space="0" w:color="auto"/>
                <w:left w:val="none" w:sz="0" w:space="0" w:color="auto"/>
                <w:bottom w:val="none" w:sz="0" w:space="0" w:color="auto"/>
                <w:right w:val="none" w:sz="0" w:space="0" w:color="auto"/>
              </w:divBdr>
            </w:div>
            <w:div w:id="1205942367">
              <w:marLeft w:val="0"/>
              <w:marRight w:val="0"/>
              <w:marTop w:val="0"/>
              <w:marBottom w:val="0"/>
              <w:divBdr>
                <w:top w:val="none" w:sz="0" w:space="0" w:color="auto"/>
                <w:left w:val="none" w:sz="0" w:space="0" w:color="auto"/>
                <w:bottom w:val="none" w:sz="0" w:space="0" w:color="auto"/>
                <w:right w:val="none" w:sz="0" w:space="0" w:color="auto"/>
              </w:divBdr>
            </w:div>
            <w:div w:id="1033075159">
              <w:marLeft w:val="0"/>
              <w:marRight w:val="0"/>
              <w:marTop w:val="0"/>
              <w:marBottom w:val="0"/>
              <w:divBdr>
                <w:top w:val="none" w:sz="0" w:space="0" w:color="auto"/>
                <w:left w:val="none" w:sz="0" w:space="0" w:color="auto"/>
                <w:bottom w:val="none" w:sz="0" w:space="0" w:color="auto"/>
                <w:right w:val="none" w:sz="0" w:space="0" w:color="auto"/>
              </w:divBdr>
            </w:div>
            <w:div w:id="1294605174">
              <w:marLeft w:val="0"/>
              <w:marRight w:val="0"/>
              <w:marTop w:val="0"/>
              <w:marBottom w:val="0"/>
              <w:divBdr>
                <w:top w:val="none" w:sz="0" w:space="0" w:color="auto"/>
                <w:left w:val="none" w:sz="0" w:space="0" w:color="auto"/>
                <w:bottom w:val="none" w:sz="0" w:space="0" w:color="auto"/>
                <w:right w:val="none" w:sz="0" w:space="0" w:color="auto"/>
              </w:divBdr>
            </w:div>
            <w:div w:id="212695410">
              <w:marLeft w:val="0"/>
              <w:marRight w:val="0"/>
              <w:marTop w:val="0"/>
              <w:marBottom w:val="0"/>
              <w:divBdr>
                <w:top w:val="none" w:sz="0" w:space="0" w:color="auto"/>
                <w:left w:val="none" w:sz="0" w:space="0" w:color="auto"/>
                <w:bottom w:val="none" w:sz="0" w:space="0" w:color="auto"/>
                <w:right w:val="none" w:sz="0" w:space="0" w:color="auto"/>
              </w:divBdr>
            </w:div>
            <w:div w:id="974602191">
              <w:marLeft w:val="0"/>
              <w:marRight w:val="0"/>
              <w:marTop w:val="0"/>
              <w:marBottom w:val="0"/>
              <w:divBdr>
                <w:top w:val="none" w:sz="0" w:space="0" w:color="auto"/>
                <w:left w:val="none" w:sz="0" w:space="0" w:color="auto"/>
                <w:bottom w:val="none" w:sz="0" w:space="0" w:color="auto"/>
                <w:right w:val="none" w:sz="0" w:space="0" w:color="auto"/>
              </w:divBdr>
            </w:div>
            <w:div w:id="231353575">
              <w:marLeft w:val="0"/>
              <w:marRight w:val="0"/>
              <w:marTop w:val="0"/>
              <w:marBottom w:val="0"/>
              <w:divBdr>
                <w:top w:val="none" w:sz="0" w:space="0" w:color="auto"/>
                <w:left w:val="none" w:sz="0" w:space="0" w:color="auto"/>
                <w:bottom w:val="none" w:sz="0" w:space="0" w:color="auto"/>
                <w:right w:val="none" w:sz="0" w:space="0" w:color="auto"/>
              </w:divBdr>
            </w:div>
            <w:div w:id="970094998">
              <w:marLeft w:val="0"/>
              <w:marRight w:val="0"/>
              <w:marTop w:val="0"/>
              <w:marBottom w:val="0"/>
              <w:divBdr>
                <w:top w:val="none" w:sz="0" w:space="0" w:color="auto"/>
                <w:left w:val="none" w:sz="0" w:space="0" w:color="auto"/>
                <w:bottom w:val="none" w:sz="0" w:space="0" w:color="auto"/>
                <w:right w:val="none" w:sz="0" w:space="0" w:color="auto"/>
              </w:divBdr>
            </w:div>
            <w:div w:id="554007912">
              <w:marLeft w:val="0"/>
              <w:marRight w:val="0"/>
              <w:marTop w:val="0"/>
              <w:marBottom w:val="0"/>
              <w:divBdr>
                <w:top w:val="none" w:sz="0" w:space="0" w:color="auto"/>
                <w:left w:val="none" w:sz="0" w:space="0" w:color="auto"/>
                <w:bottom w:val="none" w:sz="0" w:space="0" w:color="auto"/>
                <w:right w:val="none" w:sz="0" w:space="0" w:color="auto"/>
              </w:divBdr>
            </w:div>
            <w:div w:id="544372437">
              <w:marLeft w:val="0"/>
              <w:marRight w:val="0"/>
              <w:marTop w:val="0"/>
              <w:marBottom w:val="0"/>
              <w:divBdr>
                <w:top w:val="none" w:sz="0" w:space="0" w:color="auto"/>
                <w:left w:val="none" w:sz="0" w:space="0" w:color="auto"/>
                <w:bottom w:val="none" w:sz="0" w:space="0" w:color="auto"/>
                <w:right w:val="none" w:sz="0" w:space="0" w:color="auto"/>
              </w:divBdr>
            </w:div>
            <w:div w:id="118033402">
              <w:marLeft w:val="0"/>
              <w:marRight w:val="0"/>
              <w:marTop w:val="0"/>
              <w:marBottom w:val="0"/>
              <w:divBdr>
                <w:top w:val="none" w:sz="0" w:space="0" w:color="auto"/>
                <w:left w:val="none" w:sz="0" w:space="0" w:color="auto"/>
                <w:bottom w:val="none" w:sz="0" w:space="0" w:color="auto"/>
                <w:right w:val="none" w:sz="0" w:space="0" w:color="auto"/>
              </w:divBdr>
            </w:div>
            <w:div w:id="332299747">
              <w:marLeft w:val="0"/>
              <w:marRight w:val="0"/>
              <w:marTop w:val="0"/>
              <w:marBottom w:val="0"/>
              <w:divBdr>
                <w:top w:val="none" w:sz="0" w:space="0" w:color="auto"/>
                <w:left w:val="none" w:sz="0" w:space="0" w:color="auto"/>
                <w:bottom w:val="none" w:sz="0" w:space="0" w:color="auto"/>
                <w:right w:val="none" w:sz="0" w:space="0" w:color="auto"/>
              </w:divBdr>
            </w:div>
            <w:div w:id="278416771">
              <w:marLeft w:val="0"/>
              <w:marRight w:val="0"/>
              <w:marTop w:val="0"/>
              <w:marBottom w:val="0"/>
              <w:divBdr>
                <w:top w:val="none" w:sz="0" w:space="0" w:color="auto"/>
                <w:left w:val="none" w:sz="0" w:space="0" w:color="auto"/>
                <w:bottom w:val="none" w:sz="0" w:space="0" w:color="auto"/>
                <w:right w:val="none" w:sz="0" w:space="0" w:color="auto"/>
              </w:divBdr>
            </w:div>
            <w:div w:id="838079248">
              <w:marLeft w:val="0"/>
              <w:marRight w:val="0"/>
              <w:marTop w:val="0"/>
              <w:marBottom w:val="0"/>
              <w:divBdr>
                <w:top w:val="none" w:sz="0" w:space="0" w:color="auto"/>
                <w:left w:val="none" w:sz="0" w:space="0" w:color="auto"/>
                <w:bottom w:val="none" w:sz="0" w:space="0" w:color="auto"/>
                <w:right w:val="none" w:sz="0" w:space="0" w:color="auto"/>
              </w:divBdr>
            </w:div>
            <w:div w:id="1350568021">
              <w:marLeft w:val="0"/>
              <w:marRight w:val="0"/>
              <w:marTop w:val="0"/>
              <w:marBottom w:val="0"/>
              <w:divBdr>
                <w:top w:val="none" w:sz="0" w:space="0" w:color="auto"/>
                <w:left w:val="none" w:sz="0" w:space="0" w:color="auto"/>
                <w:bottom w:val="none" w:sz="0" w:space="0" w:color="auto"/>
                <w:right w:val="none" w:sz="0" w:space="0" w:color="auto"/>
              </w:divBdr>
            </w:div>
            <w:div w:id="1111827759">
              <w:marLeft w:val="0"/>
              <w:marRight w:val="0"/>
              <w:marTop w:val="0"/>
              <w:marBottom w:val="0"/>
              <w:divBdr>
                <w:top w:val="none" w:sz="0" w:space="0" w:color="auto"/>
                <w:left w:val="none" w:sz="0" w:space="0" w:color="auto"/>
                <w:bottom w:val="none" w:sz="0" w:space="0" w:color="auto"/>
                <w:right w:val="none" w:sz="0" w:space="0" w:color="auto"/>
              </w:divBdr>
            </w:div>
            <w:div w:id="2084444209">
              <w:marLeft w:val="0"/>
              <w:marRight w:val="0"/>
              <w:marTop w:val="0"/>
              <w:marBottom w:val="0"/>
              <w:divBdr>
                <w:top w:val="none" w:sz="0" w:space="0" w:color="auto"/>
                <w:left w:val="none" w:sz="0" w:space="0" w:color="auto"/>
                <w:bottom w:val="none" w:sz="0" w:space="0" w:color="auto"/>
                <w:right w:val="none" w:sz="0" w:space="0" w:color="auto"/>
              </w:divBdr>
            </w:div>
            <w:div w:id="751203907">
              <w:marLeft w:val="0"/>
              <w:marRight w:val="0"/>
              <w:marTop w:val="0"/>
              <w:marBottom w:val="0"/>
              <w:divBdr>
                <w:top w:val="none" w:sz="0" w:space="0" w:color="auto"/>
                <w:left w:val="none" w:sz="0" w:space="0" w:color="auto"/>
                <w:bottom w:val="none" w:sz="0" w:space="0" w:color="auto"/>
                <w:right w:val="none" w:sz="0" w:space="0" w:color="auto"/>
              </w:divBdr>
            </w:div>
            <w:div w:id="453255812">
              <w:marLeft w:val="0"/>
              <w:marRight w:val="0"/>
              <w:marTop w:val="0"/>
              <w:marBottom w:val="0"/>
              <w:divBdr>
                <w:top w:val="none" w:sz="0" w:space="0" w:color="auto"/>
                <w:left w:val="none" w:sz="0" w:space="0" w:color="auto"/>
                <w:bottom w:val="none" w:sz="0" w:space="0" w:color="auto"/>
                <w:right w:val="none" w:sz="0" w:space="0" w:color="auto"/>
              </w:divBdr>
            </w:div>
            <w:div w:id="797072098">
              <w:marLeft w:val="0"/>
              <w:marRight w:val="0"/>
              <w:marTop w:val="0"/>
              <w:marBottom w:val="0"/>
              <w:divBdr>
                <w:top w:val="none" w:sz="0" w:space="0" w:color="auto"/>
                <w:left w:val="none" w:sz="0" w:space="0" w:color="auto"/>
                <w:bottom w:val="none" w:sz="0" w:space="0" w:color="auto"/>
                <w:right w:val="none" w:sz="0" w:space="0" w:color="auto"/>
              </w:divBdr>
            </w:div>
            <w:div w:id="768963991">
              <w:marLeft w:val="0"/>
              <w:marRight w:val="0"/>
              <w:marTop w:val="0"/>
              <w:marBottom w:val="0"/>
              <w:divBdr>
                <w:top w:val="none" w:sz="0" w:space="0" w:color="auto"/>
                <w:left w:val="none" w:sz="0" w:space="0" w:color="auto"/>
                <w:bottom w:val="none" w:sz="0" w:space="0" w:color="auto"/>
                <w:right w:val="none" w:sz="0" w:space="0" w:color="auto"/>
              </w:divBdr>
            </w:div>
            <w:div w:id="1477452261">
              <w:marLeft w:val="0"/>
              <w:marRight w:val="0"/>
              <w:marTop w:val="0"/>
              <w:marBottom w:val="0"/>
              <w:divBdr>
                <w:top w:val="none" w:sz="0" w:space="0" w:color="auto"/>
                <w:left w:val="none" w:sz="0" w:space="0" w:color="auto"/>
                <w:bottom w:val="none" w:sz="0" w:space="0" w:color="auto"/>
                <w:right w:val="none" w:sz="0" w:space="0" w:color="auto"/>
              </w:divBdr>
            </w:div>
            <w:div w:id="1458261279">
              <w:marLeft w:val="0"/>
              <w:marRight w:val="0"/>
              <w:marTop w:val="0"/>
              <w:marBottom w:val="0"/>
              <w:divBdr>
                <w:top w:val="none" w:sz="0" w:space="0" w:color="auto"/>
                <w:left w:val="none" w:sz="0" w:space="0" w:color="auto"/>
                <w:bottom w:val="none" w:sz="0" w:space="0" w:color="auto"/>
                <w:right w:val="none" w:sz="0" w:space="0" w:color="auto"/>
              </w:divBdr>
            </w:div>
            <w:div w:id="1058669704">
              <w:marLeft w:val="0"/>
              <w:marRight w:val="0"/>
              <w:marTop w:val="0"/>
              <w:marBottom w:val="0"/>
              <w:divBdr>
                <w:top w:val="none" w:sz="0" w:space="0" w:color="auto"/>
                <w:left w:val="none" w:sz="0" w:space="0" w:color="auto"/>
                <w:bottom w:val="none" w:sz="0" w:space="0" w:color="auto"/>
                <w:right w:val="none" w:sz="0" w:space="0" w:color="auto"/>
              </w:divBdr>
            </w:div>
            <w:div w:id="1614167274">
              <w:marLeft w:val="0"/>
              <w:marRight w:val="0"/>
              <w:marTop w:val="0"/>
              <w:marBottom w:val="0"/>
              <w:divBdr>
                <w:top w:val="none" w:sz="0" w:space="0" w:color="auto"/>
                <w:left w:val="none" w:sz="0" w:space="0" w:color="auto"/>
                <w:bottom w:val="none" w:sz="0" w:space="0" w:color="auto"/>
                <w:right w:val="none" w:sz="0" w:space="0" w:color="auto"/>
              </w:divBdr>
            </w:div>
            <w:div w:id="28728433">
              <w:marLeft w:val="0"/>
              <w:marRight w:val="0"/>
              <w:marTop w:val="0"/>
              <w:marBottom w:val="0"/>
              <w:divBdr>
                <w:top w:val="none" w:sz="0" w:space="0" w:color="auto"/>
                <w:left w:val="none" w:sz="0" w:space="0" w:color="auto"/>
                <w:bottom w:val="none" w:sz="0" w:space="0" w:color="auto"/>
                <w:right w:val="none" w:sz="0" w:space="0" w:color="auto"/>
              </w:divBdr>
            </w:div>
            <w:div w:id="2104496772">
              <w:marLeft w:val="0"/>
              <w:marRight w:val="0"/>
              <w:marTop w:val="0"/>
              <w:marBottom w:val="0"/>
              <w:divBdr>
                <w:top w:val="none" w:sz="0" w:space="0" w:color="auto"/>
                <w:left w:val="none" w:sz="0" w:space="0" w:color="auto"/>
                <w:bottom w:val="none" w:sz="0" w:space="0" w:color="auto"/>
                <w:right w:val="none" w:sz="0" w:space="0" w:color="auto"/>
              </w:divBdr>
            </w:div>
            <w:div w:id="1680229530">
              <w:marLeft w:val="0"/>
              <w:marRight w:val="0"/>
              <w:marTop w:val="0"/>
              <w:marBottom w:val="0"/>
              <w:divBdr>
                <w:top w:val="none" w:sz="0" w:space="0" w:color="auto"/>
                <w:left w:val="none" w:sz="0" w:space="0" w:color="auto"/>
                <w:bottom w:val="none" w:sz="0" w:space="0" w:color="auto"/>
                <w:right w:val="none" w:sz="0" w:space="0" w:color="auto"/>
              </w:divBdr>
            </w:div>
            <w:div w:id="1877041717">
              <w:marLeft w:val="0"/>
              <w:marRight w:val="0"/>
              <w:marTop w:val="0"/>
              <w:marBottom w:val="0"/>
              <w:divBdr>
                <w:top w:val="none" w:sz="0" w:space="0" w:color="auto"/>
                <w:left w:val="none" w:sz="0" w:space="0" w:color="auto"/>
                <w:bottom w:val="none" w:sz="0" w:space="0" w:color="auto"/>
                <w:right w:val="none" w:sz="0" w:space="0" w:color="auto"/>
              </w:divBdr>
            </w:div>
            <w:div w:id="521672473">
              <w:marLeft w:val="0"/>
              <w:marRight w:val="0"/>
              <w:marTop w:val="0"/>
              <w:marBottom w:val="0"/>
              <w:divBdr>
                <w:top w:val="none" w:sz="0" w:space="0" w:color="auto"/>
                <w:left w:val="none" w:sz="0" w:space="0" w:color="auto"/>
                <w:bottom w:val="none" w:sz="0" w:space="0" w:color="auto"/>
                <w:right w:val="none" w:sz="0" w:space="0" w:color="auto"/>
              </w:divBdr>
            </w:div>
            <w:div w:id="470370258">
              <w:marLeft w:val="0"/>
              <w:marRight w:val="0"/>
              <w:marTop w:val="0"/>
              <w:marBottom w:val="0"/>
              <w:divBdr>
                <w:top w:val="none" w:sz="0" w:space="0" w:color="auto"/>
                <w:left w:val="none" w:sz="0" w:space="0" w:color="auto"/>
                <w:bottom w:val="none" w:sz="0" w:space="0" w:color="auto"/>
                <w:right w:val="none" w:sz="0" w:space="0" w:color="auto"/>
              </w:divBdr>
            </w:div>
            <w:div w:id="1650673185">
              <w:marLeft w:val="0"/>
              <w:marRight w:val="0"/>
              <w:marTop w:val="0"/>
              <w:marBottom w:val="0"/>
              <w:divBdr>
                <w:top w:val="none" w:sz="0" w:space="0" w:color="auto"/>
                <w:left w:val="none" w:sz="0" w:space="0" w:color="auto"/>
                <w:bottom w:val="none" w:sz="0" w:space="0" w:color="auto"/>
                <w:right w:val="none" w:sz="0" w:space="0" w:color="auto"/>
              </w:divBdr>
            </w:div>
            <w:div w:id="124085093">
              <w:marLeft w:val="0"/>
              <w:marRight w:val="0"/>
              <w:marTop w:val="0"/>
              <w:marBottom w:val="0"/>
              <w:divBdr>
                <w:top w:val="none" w:sz="0" w:space="0" w:color="auto"/>
                <w:left w:val="none" w:sz="0" w:space="0" w:color="auto"/>
                <w:bottom w:val="none" w:sz="0" w:space="0" w:color="auto"/>
                <w:right w:val="none" w:sz="0" w:space="0" w:color="auto"/>
              </w:divBdr>
            </w:div>
            <w:div w:id="1103964042">
              <w:marLeft w:val="0"/>
              <w:marRight w:val="0"/>
              <w:marTop w:val="0"/>
              <w:marBottom w:val="0"/>
              <w:divBdr>
                <w:top w:val="none" w:sz="0" w:space="0" w:color="auto"/>
                <w:left w:val="none" w:sz="0" w:space="0" w:color="auto"/>
                <w:bottom w:val="none" w:sz="0" w:space="0" w:color="auto"/>
                <w:right w:val="none" w:sz="0" w:space="0" w:color="auto"/>
              </w:divBdr>
            </w:div>
            <w:div w:id="2036299324">
              <w:marLeft w:val="0"/>
              <w:marRight w:val="0"/>
              <w:marTop w:val="0"/>
              <w:marBottom w:val="0"/>
              <w:divBdr>
                <w:top w:val="none" w:sz="0" w:space="0" w:color="auto"/>
                <w:left w:val="none" w:sz="0" w:space="0" w:color="auto"/>
                <w:bottom w:val="none" w:sz="0" w:space="0" w:color="auto"/>
                <w:right w:val="none" w:sz="0" w:space="0" w:color="auto"/>
              </w:divBdr>
            </w:div>
            <w:div w:id="82145545">
              <w:marLeft w:val="0"/>
              <w:marRight w:val="0"/>
              <w:marTop w:val="0"/>
              <w:marBottom w:val="0"/>
              <w:divBdr>
                <w:top w:val="none" w:sz="0" w:space="0" w:color="auto"/>
                <w:left w:val="none" w:sz="0" w:space="0" w:color="auto"/>
                <w:bottom w:val="none" w:sz="0" w:space="0" w:color="auto"/>
                <w:right w:val="none" w:sz="0" w:space="0" w:color="auto"/>
              </w:divBdr>
            </w:div>
            <w:div w:id="458762473">
              <w:marLeft w:val="0"/>
              <w:marRight w:val="0"/>
              <w:marTop w:val="0"/>
              <w:marBottom w:val="0"/>
              <w:divBdr>
                <w:top w:val="none" w:sz="0" w:space="0" w:color="auto"/>
                <w:left w:val="none" w:sz="0" w:space="0" w:color="auto"/>
                <w:bottom w:val="none" w:sz="0" w:space="0" w:color="auto"/>
                <w:right w:val="none" w:sz="0" w:space="0" w:color="auto"/>
              </w:divBdr>
            </w:div>
            <w:div w:id="221869902">
              <w:marLeft w:val="0"/>
              <w:marRight w:val="0"/>
              <w:marTop w:val="0"/>
              <w:marBottom w:val="0"/>
              <w:divBdr>
                <w:top w:val="none" w:sz="0" w:space="0" w:color="auto"/>
                <w:left w:val="none" w:sz="0" w:space="0" w:color="auto"/>
                <w:bottom w:val="none" w:sz="0" w:space="0" w:color="auto"/>
                <w:right w:val="none" w:sz="0" w:space="0" w:color="auto"/>
              </w:divBdr>
            </w:div>
            <w:div w:id="415326462">
              <w:marLeft w:val="0"/>
              <w:marRight w:val="0"/>
              <w:marTop w:val="0"/>
              <w:marBottom w:val="0"/>
              <w:divBdr>
                <w:top w:val="none" w:sz="0" w:space="0" w:color="auto"/>
                <w:left w:val="none" w:sz="0" w:space="0" w:color="auto"/>
                <w:bottom w:val="none" w:sz="0" w:space="0" w:color="auto"/>
                <w:right w:val="none" w:sz="0" w:space="0" w:color="auto"/>
              </w:divBdr>
            </w:div>
            <w:div w:id="406153051">
              <w:marLeft w:val="0"/>
              <w:marRight w:val="0"/>
              <w:marTop w:val="0"/>
              <w:marBottom w:val="0"/>
              <w:divBdr>
                <w:top w:val="none" w:sz="0" w:space="0" w:color="auto"/>
                <w:left w:val="none" w:sz="0" w:space="0" w:color="auto"/>
                <w:bottom w:val="none" w:sz="0" w:space="0" w:color="auto"/>
                <w:right w:val="none" w:sz="0" w:space="0" w:color="auto"/>
              </w:divBdr>
            </w:div>
            <w:div w:id="901015124">
              <w:marLeft w:val="0"/>
              <w:marRight w:val="0"/>
              <w:marTop w:val="0"/>
              <w:marBottom w:val="0"/>
              <w:divBdr>
                <w:top w:val="none" w:sz="0" w:space="0" w:color="auto"/>
                <w:left w:val="none" w:sz="0" w:space="0" w:color="auto"/>
                <w:bottom w:val="none" w:sz="0" w:space="0" w:color="auto"/>
                <w:right w:val="none" w:sz="0" w:space="0" w:color="auto"/>
              </w:divBdr>
            </w:div>
            <w:div w:id="1464889141">
              <w:marLeft w:val="0"/>
              <w:marRight w:val="0"/>
              <w:marTop w:val="0"/>
              <w:marBottom w:val="0"/>
              <w:divBdr>
                <w:top w:val="none" w:sz="0" w:space="0" w:color="auto"/>
                <w:left w:val="none" w:sz="0" w:space="0" w:color="auto"/>
                <w:bottom w:val="none" w:sz="0" w:space="0" w:color="auto"/>
                <w:right w:val="none" w:sz="0" w:space="0" w:color="auto"/>
              </w:divBdr>
            </w:div>
            <w:div w:id="2054890931">
              <w:marLeft w:val="0"/>
              <w:marRight w:val="0"/>
              <w:marTop w:val="0"/>
              <w:marBottom w:val="0"/>
              <w:divBdr>
                <w:top w:val="none" w:sz="0" w:space="0" w:color="auto"/>
                <w:left w:val="none" w:sz="0" w:space="0" w:color="auto"/>
                <w:bottom w:val="none" w:sz="0" w:space="0" w:color="auto"/>
                <w:right w:val="none" w:sz="0" w:space="0" w:color="auto"/>
              </w:divBdr>
            </w:div>
            <w:div w:id="1215891423">
              <w:marLeft w:val="0"/>
              <w:marRight w:val="0"/>
              <w:marTop w:val="0"/>
              <w:marBottom w:val="0"/>
              <w:divBdr>
                <w:top w:val="none" w:sz="0" w:space="0" w:color="auto"/>
                <w:left w:val="none" w:sz="0" w:space="0" w:color="auto"/>
                <w:bottom w:val="none" w:sz="0" w:space="0" w:color="auto"/>
                <w:right w:val="none" w:sz="0" w:space="0" w:color="auto"/>
              </w:divBdr>
            </w:div>
            <w:div w:id="208536530">
              <w:marLeft w:val="0"/>
              <w:marRight w:val="0"/>
              <w:marTop w:val="0"/>
              <w:marBottom w:val="0"/>
              <w:divBdr>
                <w:top w:val="none" w:sz="0" w:space="0" w:color="auto"/>
                <w:left w:val="none" w:sz="0" w:space="0" w:color="auto"/>
                <w:bottom w:val="none" w:sz="0" w:space="0" w:color="auto"/>
                <w:right w:val="none" w:sz="0" w:space="0" w:color="auto"/>
              </w:divBdr>
            </w:div>
            <w:div w:id="155003727">
              <w:marLeft w:val="0"/>
              <w:marRight w:val="0"/>
              <w:marTop w:val="0"/>
              <w:marBottom w:val="0"/>
              <w:divBdr>
                <w:top w:val="none" w:sz="0" w:space="0" w:color="auto"/>
                <w:left w:val="none" w:sz="0" w:space="0" w:color="auto"/>
                <w:bottom w:val="none" w:sz="0" w:space="0" w:color="auto"/>
                <w:right w:val="none" w:sz="0" w:space="0" w:color="auto"/>
              </w:divBdr>
            </w:div>
            <w:div w:id="241186002">
              <w:marLeft w:val="0"/>
              <w:marRight w:val="0"/>
              <w:marTop w:val="0"/>
              <w:marBottom w:val="0"/>
              <w:divBdr>
                <w:top w:val="none" w:sz="0" w:space="0" w:color="auto"/>
                <w:left w:val="none" w:sz="0" w:space="0" w:color="auto"/>
                <w:bottom w:val="none" w:sz="0" w:space="0" w:color="auto"/>
                <w:right w:val="none" w:sz="0" w:space="0" w:color="auto"/>
              </w:divBdr>
            </w:div>
            <w:div w:id="40062191">
              <w:marLeft w:val="0"/>
              <w:marRight w:val="0"/>
              <w:marTop w:val="0"/>
              <w:marBottom w:val="0"/>
              <w:divBdr>
                <w:top w:val="none" w:sz="0" w:space="0" w:color="auto"/>
                <w:left w:val="none" w:sz="0" w:space="0" w:color="auto"/>
                <w:bottom w:val="none" w:sz="0" w:space="0" w:color="auto"/>
                <w:right w:val="none" w:sz="0" w:space="0" w:color="auto"/>
              </w:divBdr>
            </w:div>
            <w:div w:id="435910568">
              <w:marLeft w:val="0"/>
              <w:marRight w:val="0"/>
              <w:marTop w:val="0"/>
              <w:marBottom w:val="0"/>
              <w:divBdr>
                <w:top w:val="none" w:sz="0" w:space="0" w:color="auto"/>
                <w:left w:val="none" w:sz="0" w:space="0" w:color="auto"/>
                <w:bottom w:val="none" w:sz="0" w:space="0" w:color="auto"/>
                <w:right w:val="none" w:sz="0" w:space="0" w:color="auto"/>
              </w:divBdr>
            </w:div>
            <w:div w:id="87626213">
              <w:marLeft w:val="0"/>
              <w:marRight w:val="0"/>
              <w:marTop w:val="0"/>
              <w:marBottom w:val="0"/>
              <w:divBdr>
                <w:top w:val="none" w:sz="0" w:space="0" w:color="auto"/>
                <w:left w:val="none" w:sz="0" w:space="0" w:color="auto"/>
                <w:bottom w:val="none" w:sz="0" w:space="0" w:color="auto"/>
                <w:right w:val="none" w:sz="0" w:space="0" w:color="auto"/>
              </w:divBdr>
            </w:div>
            <w:div w:id="212470592">
              <w:marLeft w:val="0"/>
              <w:marRight w:val="0"/>
              <w:marTop w:val="0"/>
              <w:marBottom w:val="0"/>
              <w:divBdr>
                <w:top w:val="none" w:sz="0" w:space="0" w:color="auto"/>
                <w:left w:val="none" w:sz="0" w:space="0" w:color="auto"/>
                <w:bottom w:val="none" w:sz="0" w:space="0" w:color="auto"/>
                <w:right w:val="none" w:sz="0" w:space="0" w:color="auto"/>
              </w:divBdr>
            </w:div>
            <w:div w:id="668288417">
              <w:marLeft w:val="0"/>
              <w:marRight w:val="0"/>
              <w:marTop w:val="0"/>
              <w:marBottom w:val="0"/>
              <w:divBdr>
                <w:top w:val="none" w:sz="0" w:space="0" w:color="auto"/>
                <w:left w:val="none" w:sz="0" w:space="0" w:color="auto"/>
                <w:bottom w:val="none" w:sz="0" w:space="0" w:color="auto"/>
                <w:right w:val="none" w:sz="0" w:space="0" w:color="auto"/>
              </w:divBdr>
            </w:div>
            <w:div w:id="1214390231">
              <w:marLeft w:val="0"/>
              <w:marRight w:val="0"/>
              <w:marTop w:val="0"/>
              <w:marBottom w:val="0"/>
              <w:divBdr>
                <w:top w:val="none" w:sz="0" w:space="0" w:color="auto"/>
                <w:left w:val="none" w:sz="0" w:space="0" w:color="auto"/>
                <w:bottom w:val="none" w:sz="0" w:space="0" w:color="auto"/>
                <w:right w:val="none" w:sz="0" w:space="0" w:color="auto"/>
              </w:divBdr>
            </w:div>
            <w:div w:id="477184081">
              <w:marLeft w:val="0"/>
              <w:marRight w:val="0"/>
              <w:marTop w:val="0"/>
              <w:marBottom w:val="0"/>
              <w:divBdr>
                <w:top w:val="none" w:sz="0" w:space="0" w:color="auto"/>
                <w:left w:val="none" w:sz="0" w:space="0" w:color="auto"/>
                <w:bottom w:val="none" w:sz="0" w:space="0" w:color="auto"/>
                <w:right w:val="none" w:sz="0" w:space="0" w:color="auto"/>
              </w:divBdr>
            </w:div>
            <w:div w:id="2058698458">
              <w:marLeft w:val="0"/>
              <w:marRight w:val="0"/>
              <w:marTop w:val="0"/>
              <w:marBottom w:val="0"/>
              <w:divBdr>
                <w:top w:val="none" w:sz="0" w:space="0" w:color="auto"/>
                <w:left w:val="none" w:sz="0" w:space="0" w:color="auto"/>
                <w:bottom w:val="none" w:sz="0" w:space="0" w:color="auto"/>
                <w:right w:val="none" w:sz="0" w:space="0" w:color="auto"/>
              </w:divBdr>
            </w:div>
            <w:div w:id="1003582700">
              <w:marLeft w:val="0"/>
              <w:marRight w:val="0"/>
              <w:marTop w:val="0"/>
              <w:marBottom w:val="0"/>
              <w:divBdr>
                <w:top w:val="none" w:sz="0" w:space="0" w:color="auto"/>
                <w:left w:val="none" w:sz="0" w:space="0" w:color="auto"/>
                <w:bottom w:val="none" w:sz="0" w:space="0" w:color="auto"/>
                <w:right w:val="none" w:sz="0" w:space="0" w:color="auto"/>
              </w:divBdr>
            </w:div>
            <w:div w:id="661083216">
              <w:marLeft w:val="0"/>
              <w:marRight w:val="0"/>
              <w:marTop w:val="0"/>
              <w:marBottom w:val="0"/>
              <w:divBdr>
                <w:top w:val="none" w:sz="0" w:space="0" w:color="auto"/>
                <w:left w:val="none" w:sz="0" w:space="0" w:color="auto"/>
                <w:bottom w:val="none" w:sz="0" w:space="0" w:color="auto"/>
                <w:right w:val="none" w:sz="0" w:space="0" w:color="auto"/>
              </w:divBdr>
            </w:div>
            <w:div w:id="452481587">
              <w:marLeft w:val="0"/>
              <w:marRight w:val="0"/>
              <w:marTop w:val="0"/>
              <w:marBottom w:val="0"/>
              <w:divBdr>
                <w:top w:val="none" w:sz="0" w:space="0" w:color="auto"/>
                <w:left w:val="none" w:sz="0" w:space="0" w:color="auto"/>
                <w:bottom w:val="none" w:sz="0" w:space="0" w:color="auto"/>
                <w:right w:val="none" w:sz="0" w:space="0" w:color="auto"/>
              </w:divBdr>
            </w:div>
            <w:div w:id="313409616">
              <w:marLeft w:val="0"/>
              <w:marRight w:val="0"/>
              <w:marTop w:val="0"/>
              <w:marBottom w:val="0"/>
              <w:divBdr>
                <w:top w:val="none" w:sz="0" w:space="0" w:color="auto"/>
                <w:left w:val="none" w:sz="0" w:space="0" w:color="auto"/>
                <w:bottom w:val="none" w:sz="0" w:space="0" w:color="auto"/>
                <w:right w:val="none" w:sz="0" w:space="0" w:color="auto"/>
              </w:divBdr>
            </w:div>
            <w:div w:id="1192916419">
              <w:marLeft w:val="0"/>
              <w:marRight w:val="0"/>
              <w:marTop w:val="0"/>
              <w:marBottom w:val="0"/>
              <w:divBdr>
                <w:top w:val="none" w:sz="0" w:space="0" w:color="auto"/>
                <w:left w:val="none" w:sz="0" w:space="0" w:color="auto"/>
                <w:bottom w:val="none" w:sz="0" w:space="0" w:color="auto"/>
                <w:right w:val="none" w:sz="0" w:space="0" w:color="auto"/>
              </w:divBdr>
            </w:div>
            <w:div w:id="1453744196">
              <w:marLeft w:val="0"/>
              <w:marRight w:val="0"/>
              <w:marTop w:val="0"/>
              <w:marBottom w:val="0"/>
              <w:divBdr>
                <w:top w:val="none" w:sz="0" w:space="0" w:color="auto"/>
                <w:left w:val="none" w:sz="0" w:space="0" w:color="auto"/>
                <w:bottom w:val="none" w:sz="0" w:space="0" w:color="auto"/>
                <w:right w:val="none" w:sz="0" w:space="0" w:color="auto"/>
              </w:divBdr>
            </w:div>
            <w:div w:id="1081171692">
              <w:marLeft w:val="0"/>
              <w:marRight w:val="0"/>
              <w:marTop w:val="0"/>
              <w:marBottom w:val="0"/>
              <w:divBdr>
                <w:top w:val="none" w:sz="0" w:space="0" w:color="auto"/>
                <w:left w:val="none" w:sz="0" w:space="0" w:color="auto"/>
                <w:bottom w:val="none" w:sz="0" w:space="0" w:color="auto"/>
                <w:right w:val="none" w:sz="0" w:space="0" w:color="auto"/>
              </w:divBdr>
            </w:div>
            <w:div w:id="471406229">
              <w:marLeft w:val="0"/>
              <w:marRight w:val="0"/>
              <w:marTop w:val="0"/>
              <w:marBottom w:val="0"/>
              <w:divBdr>
                <w:top w:val="none" w:sz="0" w:space="0" w:color="auto"/>
                <w:left w:val="none" w:sz="0" w:space="0" w:color="auto"/>
                <w:bottom w:val="none" w:sz="0" w:space="0" w:color="auto"/>
                <w:right w:val="none" w:sz="0" w:space="0" w:color="auto"/>
              </w:divBdr>
            </w:div>
            <w:div w:id="1337877670">
              <w:marLeft w:val="0"/>
              <w:marRight w:val="0"/>
              <w:marTop w:val="0"/>
              <w:marBottom w:val="0"/>
              <w:divBdr>
                <w:top w:val="none" w:sz="0" w:space="0" w:color="auto"/>
                <w:left w:val="none" w:sz="0" w:space="0" w:color="auto"/>
                <w:bottom w:val="none" w:sz="0" w:space="0" w:color="auto"/>
                <w:right w:val="none" w:sz="0" w:space="0" w:color="auto"/>
              </w:divBdr>
            </w:div>
            <w:div w:id="1336492445">
              <w:marLeft w:val="0"/>
              <w:marRight w:val="0"/>
              <w:marTop w:val="0"/>
              <w:marBottom w:val="0"/>
              <w:divBdr>
                <w:top w:val="none" w:sz="0" w:space="0" w:color="auto"/>
                <w:left w:val="none" w:sz="0" w:space="0" w:color="auto"/>
                <w:bottom w:val="none" w:sz="0" w:space="0" w:color="auto"/>
                <w:right w:val="none" w:sz="0" w:space="0" w:color="auto"/>
              </w:divBdr>
            </w:div>
            <w:div w:id="1002390520">
              <w:marLeft w:val="0"/>
              <w:marRight w:val="0"/>
              <w:marTop w:val="0"/>
              <w:marBottom w:val="0"/>
              <w:divBdr>
                <w:top w:val="none" w:sz="0" w:space="0" w:color="auto"/>
                <w:left w:val="none" w:sz="0" w:space="0" w:color="auto"/>
                <w:bottom w:val="none" w:sz="0" w:space="0" w:color="auto"/>
                <w:right w:val="none" w:sz="0" w:space="0" w:color="auto"/>
              </w:divBdr>
            </w:div>
            <w:div w:id="646083844">
              <w:marLeft w:val="0"/>
              <w:marRight w:val="0"/>
              <w:marTop w:val="0"/>
              <w:marBottom w:val="0"/>
              <w:divBdr>
                <w:top w:val="none" w:sz="0" w:space="0" w:color="auto"/>
                <w:left w:val="none" w:sz="0" w:space="0" w:color="auto"/>
                <w:bottom w:val="none" w:sz="0" w:space="0" w:color="auto"/>
                <w:right w:val="none" w:sz="0" w:space="0" w:color="auto"/>
              </w:divBdr>
            </w:div>
            <w:div w:id="1328249811">
              <w:marLeft w:val="0"/>
              <w:marRight w:val="0"/>
              <w:marTop w:val="0"/>
              <w:marBottom w:val="0"/>
              <w:divBdr>
                <w:top w:val="none" w:sz="0" w:space="0" w:color="auto"/>
                <w:left w:val="none" w:sz="0" w:space="0" w:color="auto"/>
                <w:bottom w:val="none" w:sz="0" w:space="0" w:color="auto"/>
                <w:right w:val="none" w:sz="0" w:space="0" w:color="auto"/>
              </w:divBdr>
            </w:div>
            <w:div w:id="87234909">
              <w:marLeft w:val="0"/>
              <w:marRight w:val="0"/>
              <w:marTop w:val="0"/>
              <w:marBottom w:val="0"/>
              <w:divBdr>
                <w:top w:val="none" w:sz="0" w:space="0" w:color="auto"/>
                <w:left w:val="none" w:sz="0" w:space="0" w:color="auto"/>
                <w:bottom w:val="none" w:sz="0" w:space="0" w:color="auto"/>
                <w:right w:val="none" w:sz="0" w:space="0" w:color="auto"/>
              </w:divBdr>
            </w:div>
            <w:div w:id="24060598">
              <w:marLeft w:val="0"/>
              <w:marRight w:val="0"/>
              <w:marTop w:val="0"/>
              <w:marBottom w:val="0"/>
              <w:divBdr>
                <w:top w:val="none" w:sz="0" w:space="0" w:color="auto"/>
                <w:left w:val="none" w:sz="0" w:space="0" w:color="auto"/>
                <w:bottom w:val="none" w:sz="0" w:space="0" w:color="auto"/>
                <w:right w:val="none" w:sz="0" w:space="0" w:color="auto"/>
              </w:divBdr>
            </w:div>
            <w:div w:id="532184401">
              <w:marLeft w:val="0"/>
              <w:marRight w:val="0"/>
              <w:marTop w:val="0"/>
              <w:marBottom w:val="0"/>
              <w:divBdr>
                <w:top w:val="none" w:sz="0" w:space="0" w:color="auto"/>
                <w:left w:val="none" w:sz="0" w:space="0" w:color="auto"/>
                <w:bottom w:val="none" w:sz="0" w:space="0" w:color="auto"/>
                <w:right w:val="none" w:sz="0" w:space="0" w:color="auto"/>
              </w:divBdr>
            </w:div>
            <w:div w:id="689989118">
              <w:marLeft w:val="0"/>
              <w:marRight w:val="0"/>
              <w:marTop w:val="0"/>
              <w:marBottom w:val="0"/>
              <w:divBdr>
                <w:top w:val="none" w:sz="0" w:space="0" w:color="auto"/>
                <w:left w:val="none" w:sz="0" w:space="0" w:color="auto"/>
                <w:bottom w:val="none" w:sz="0" w:space="0" w:color="auto"/>
                <w:right w:val="none" w:sz="0" w:space="0" w:color="auto"/>
              </w:divBdr>
            </w:div>
            <w:div w:id="1707489165">
              <w:marLeft w:val="0"/>
              <w:marRight w:val="0"/>
              <w:marTop w:val="0"/>
              <w:marBottom w:val="0"/>
              <w:divBdr>
                <w:top w:val="none" w:sz="0" w:space="0" w:color="auto"/>
                <w:left w:val="none" w:sz="0" w:space="0" w:color="auto"/>
                <w:bottom w:val="none" w:sz="0" w:space="0" w:color="auto"/>
                <w:right w:val="none" w:sz="0" w:space="0" w:color="auto"/>
              </w:divBdr>
            </w:div>
            <w:div w:id="731151508">
              <w:marLeft w:val="0"/>
              <w:marRight w:val="0"/>
              <w:marTop w:val="0"/>
              <w:marBottom w:val="0"/>
              <w:divBdr>
                <w:top w:val="none" w:sz="0" w:space="0" w:color="auto"/>
                <w:left w:val="none" w:sz="0" w:space="0" w:color="auto"/>
                <w:bottom w:val="none" w:sz="0" w:space="0" w:color="auto"/>
                <w:right w:val="none" w:sz="0" w:space="0" w:color="auto"/>
              </w:divBdr>
            </w:div>
            <w:div w:id="1541169287">
              <w:marLeft w:val="0"/>
              <w:marRight w:val="0"/>
              <w:marTop w:val="0"/>
              <w:marBottom w:val="0"/>
              <w:divBdr>
                <w:top w:val="none" w:sz="0" w:space="0" w:color="auto"/>
                <w:left w:val="none" w:sz="0" w:space="0" w:color="auto"/>
                <w:bottom w:val="none" w:sz="0" w:space="0" w:color="auto"/>
                <w:right w:val="none" w:sz="0" w:space="0" w:color="auto"/>
              </w:divBdr>
            </w:div>
            <w:div w:id="1199974984">
              <w:marLeft w:val="0"/>
              <w:marRight w:val="0"/>
              <w:marTop w:val="0"/>
              <w:marBottom w:val="0"/>
              <w:divBdr>
                <w:top w:val="none" w:sz="0" w:space="0" w:color="auto"/>
                <w:left w:val="none" w:sz="0" w:space="0" w:color="auto"/>
                <w:bottom w:val="none" w:sz="0" w:space="0" w:color="auto"/>
                <w:right w:val="none" w:sz="0" w:space="0" w:color="auto"/>
              </w:divBdr>
            </w:div>
            <w:div w:id="791246828">
              <w:marLeft w:val="0"/>
              <w:marRight w:val="0"/>
              <w:marTop w:val="0"/>
              <w:marBottom w:val="0"/>
              <w:divBdr>
                <w:top w:val="none" w:sz="0" w:space="0" w:color="auto"/>
                <w:left w:val="none" w:sz="0" w:space="0" w:color="auto"/>
                <w:bottom w:val="none" w:sz="0" w:space="0" w:color="auto"/>
                <w:right w:val="none" w:sz="0" w:space="0" w:color="auto"/>
              </w:divBdr>
            </w:div>
            <w:div w:id="1317803912">
              <w:marLeft w:val="0"/>
              <w:marRight w:val="0"/>
              <w:marTop w:val="0"/>
              <w:marBottom w:val="0"/>
              <w:divBdr>
                <w:top w:val="none" w:sz="0" w:space="0" w:color="auto"/>
                <w:left w:val="none" w:sz="0" w:space="0" w:color="auto"/>
                <w:bottom w:val="none" w:sz="0" w:space="0" w:color="auto"/>
                <w:right w:val="none" w:sz="0" w:space="0" w:color="auto"/>
              </w:divBdr>
            </w:div>
            <w:div w:id="1133906916">
              <w:marLeft w:val="0"/>
              <w:marRight w:val="0"/>
              <w:marTop w:val="0"/>
              <w:marBottom w:val="0"/>
              <w:divBdr>
                <w:top w:val="none" w:sz="0" w:space="0" w:color="auto"/>
                <w:left w:val="none" w:sz="0" w:space="0" w:color="auto"/>
                <w:bottom w:val="none" w:sz="0" w:space="0" w:color="auto"/>
                <w:right w:val="none" w:sz="0" w:space="0" w:color="auto"/>
              </w:divBdr>
            </w:div>
            <w:div w:id="811750515">
              <w:marLeft w:val="0"/>
              <w:marRight w:val="0"/>
              <w:marTop w:val="0"/>
              <w:marBottom w:val="0"/>
              <w:divBdr>
                <w:top w:val="none" w:sz="0" w:space="0" w:color="auto"/>
                <w:left w:val="none" w:sz="0" w:space="0" w:color="auto"/>
                <w:bottom w:val="none" w:sz="0" w:space="0" w:color="auto"/>
                <w:right w:val="none" w:sz="0" w:space="0" w:color="auto"/>
              </w:divBdr>
            </w:div>
            <w:div w:id="1925795022">
              <w:marLeft w:val="0"/>
              <w:marRight w:val="0"/>
              <w:marTop w:val="0"/>
              <w:marBottom w:val="0"/>
              <w:divBdr>
                <w:top w:val="none" w:sz="0" w:space="0" w:color="auto"/>
                <w:left w:val="none" w:sz="0" w:space="0" w:color="auto"/>
                <w:bottom w:val="none" w:sz="0" w:space="0" w:color="auto"/>
                <w:right w:val="none" w:sz="0" w:space="0" w:color="auto"/>
              </w:divBdr>
            </w:div>
            <w:div w:id="287323681">
              <w:marLeft w:val="0"/>
              <w:marRight w:val="0"/>
              <w:marTop w:val="0"/>
              <w:marBottom w:val="0"/>
              <w:divBdr>
                <w:top w:val="none" w:sz="0" w:space="0" w:color="auto"/>
                <w:left w:val="none" w:sz="0" w:space="0" w:color="auto"/>
                <w:bottom w:val="none" w:sz="0" w:space="0" w:color="auto"/>
                <w:right w:val="none" w:sz="0" w:space="0" w:color="auto"/>
              </w:divBdr>
            </w:div>
            <w:div w:id="915820031">
              <w:marLeft w:val="0"/>
              <w:marRight w:val="0"/>
              <w:marTop w:val="0"/>
              <w:marBottom w:val="0"/>
              <w:divBdr>
                <w:top w:val="none" w:sz="0" w:space="0" w:color="auto"/>
                <w:left w:val="none" w:sz="0" w:space="0" w:color="auto"/>
                <w:bottom w:val="none" w:sz="0" w:space="0" w:color="auto"/>
                <w:right w:val="none" w:sz="0" w:space="0" w:color="auto"/>
              </w:divBdr>
            </w:div>
            <w:div w:id="1497916921">
              <w:marLeft w:val="0"/>
              <w:marRight w:val="0"/>
              <w:marTop w:val="0"/>
              <w:marBottom w:val="0"/>
              <w:divBdr>
                <w:top w:val="none" w:sz="0" w:space="0" w:color="auto"/>
                <w:left w:val="none" w:sz="0" w:space="0" w:color="auto"/>
                <w:bottom w:val="none" w:sz="0" w:space="0" w:color="auto"/>
                <w:right w:val="none" w:sz="0" w:space="0" w:color="auto"/>
              </w:divBdr>
            </w:div>
            <w:div w:id="526720941">
              <w:marLeft w:val="0"/>
              <w:marRight w:val="0"/>
              <w:marTop w:val="0"/>
              <w:marBottom w:val="0"/>
              <w:divBdr>
                <w:top w:val="none" w:sz="0" w:space="0" w:color="auto"/>
                <w:left w:val="none" w:sz="0" w:space="0" w:color="auto"/>
                <w:bottom w:val="none" w:sz="0" w:space="0" w:color="auto"/>
                <w:right w:val="none" w:sz="0" w:space="0" w:color="auto"/>
              </w:divBdr>
            </w:div>
            <w:div w:id="1392075831">
              <w:marLeft w:val="0"/>
              <w:marRight w:val="0"/>
              <w:marTop w:val="0"/>
              <w:marBottom w:val="0"/>
              <w:divBdr>
                <w:top w:val="none" w:sz="0" w:space="0" w:color="auto"/>
                <w:left w:val="none" w:sz="0" w:space="0" w:color="auto"/>
                <w:bottom w:val="none" w:sz="0" w:space="0" w:color="auto"/>
                <w:right w:val="none" w:sz="0" w:space="0" w:color="auto"/>
              </w:divBdr>
            </w:div>
            <w:div w:id="838615110">
              <w:marLeft w:val="0"/>
              <w:marRight w:val="0"/>
              <w:marTop w:val="0"/>
              <w:marBottom w:val="0"/>
              <w:divBdr>
                <w:top w:val="none" w:sz="0" w:space="0" w:color="auto"/>
                <w:left w:val="none" w:sz="0" w:space="0" w:color="auto"/>
                <w:bottom w:val="none" w:sz="0" w:space="0" w:color="auto"/>
                <w:right w:val="none" w:sz="0" w:space="0" w:color="auto"/>
              </w:divBdr>
            </w:div>
            <w:div w:id="1562016965">
              <w:marLeft w:val="0"/>
              <w:marRight w:val="0"/>
              <w:marTop w:val="0"/>
              <w:marBottom w:val="0"/>
              <w:divBdr>
                <w:top w:val="none" w:sz="0" w:space="0" w:color="auto"/>
                <w:left w:val="none" w:sz="0" w:space="0" w:color="auto"/>
                <w:bottom w:val="none" w:sz="0" w:space="0" w:color="auto"/>
                <w:right w:val="none" w:sz="0" w:space="0" w:color="auto"/>
              </w:divBdr>
            </w:div>
            <w:div w:id="879516970">
              <w:marLeft w:val="0"/>
              <w:marRight w:val="0"/>
              <w:marTop w:val="0"/>
              <w:marBottom w:val="0"/>
              <w:divBdr>
                <w:top w:val="none" w:sz="0" w:space="0" w:color="auto"/>
                <w:left w:val="none" w:sz="0" w:space="0" w:color="auto"/>
                <w:bottom w:val="none" w:sz="0" w:space="0" w:color="auto"/>
                <w:right w:val="none" w:sz="0" w:space="0" w:color="auto"/>
              </w:divBdr>
            </w:div>
            <w:div w:id="1093165648">
              <w:marLeft w:val="0"/>
              <w:marRight w:val="0"/>
              <w:marTop w:val="0"/>
              <w:marBottom w:val="0"/>
              <w:divBdr>
                <w:top w:val="none" w:sz="0" w:space="0" w:color="auto"/>
                <w:left w:val="none" w:sz="0" w:space="0" w:color="auto"/>
                <w:bottom w:val="none" w:sz="0" w:space="0" w:color="auto"/>
                <w:right w:val="none" w:sz="0" w:space="0" w:color="auto"/>
              </w:divBdr>
            </w:div>
            <w:div w:id="968046185">
              <w:marLeft w:val="0"/>
              <w:marRight w:val="0"/>
              <w:marTop w:val="0"/>
              <w:marBottom w:val="0"/>
              <w:divBdr>
                <w:top w:val="none" w:sz="0" w:space="0" w:color="auto"/>
                <w:left w:val="none" w:sz="0" w:space="0" w:color="auto"/>
                <w:bottom w:val="none" w:sz="0" w:space="0" w:color="auto"/>
                <w:right w:val="none" w:sz="0" w:space="0" w:color="auto"/>
              </w:divBdr>
            </w:div>
            <w:div w:id="2117483530">
              <w:marLeft w:val="0"/>
              <w:marRight w:val="0"/>
              <w:marTop w:val="0"/>
              <w:marBottom w:val="0"/>
              <w:divBdr>
                <w:top w:val="none" w:sz="0" w:space="0" w:color="auto"/>
                <w:left w:val="none" w:sz="0" w:space="0" w:color="auto"/>
                <w:bottom w:val="none" w:sz="0" w:space="0" w:color="auto"/>
                <w:right w:val="none" w:sz="0" w:space="0" w:color="auto"/>
              </w:divBdr>
            </w:div>
            <w:div w:id="1793208863">
              <w:marLeft w:val="0"/>
              <w:marRight w:val="0"/>
              <w:marTop w:val="0"/>
              <w:marBottom w:val="0"/>
              <w:divBdr>
                <w:top w:val="none" w:sz="0" w:space="0" w:color="auto"/>
                <w:left w:val="none" w:sz="0" w:space="0" w:color="auto"/>
                <w:bottom w:val="none" w:sz="0" w:space="0" w:color="auto"/>
                <w:right w:val="none" w:sz="0" w:space="0" w:color="auto"/>
              </w:divBdr>
            </w:div>
            <w:div w:id="1426338275">
              <w:marLeft w:val="0"/>
              <w:marRight w:val="0"/>
              <w:marTop w:val="0"/>
              <w:marBottom w:val="0"/>
              <w:divBdr>
                <w:top w:val="none" w:sz="0" w:space="0" w:color="auto"/>
                <w:left w:val="none" w:sz="0" w:space="0" w:color="auto"/>
                <w:bottom w:val="none" w:sz="0" w:space="0" w:color="auto"/>
                <w:right w:val="none" w:sz="0" w:space="0" w:color="auto"/>
              </w:divBdr>
            </w:div>
            <w:div w:id="1796294718">
              <w:marLeft w:val="0"/>
              <w:marRight w:val="0"/>
              <w:marTop w:val="0"/>
              <w:marBottom w:val="0"/>
              <w:divBdr>
                <w:top w:val="none" w:sz="0" w:space="0" w:color="auto"/>
                <w:left w:val="none" w:sz="0" w:space="0" w:color="auto"/>
                <w:bottom w:val="none" w:sz="0" w:space="0" w:color="auto"/>
                <w:right w:val="none" w:sz="0" w:space="0" w:color="auto"/>
              </w:divBdr>
            </w:div>
            <w:div w:id="380252131">
              <w:marLeft w:val="0"/>
              <w:marRight w:val="0"/>
              <w:marTop w:val="0"/>
              <w:marBottom w:val="0"/>
              <w:divBdr>
                <w:top w:val="none" w:sz="0" w:space="0" w:color="auto"/>
                <w:left w:val="none" w:sz="0" w:space="0" w:color="auto"/>
                <w:bottom w:val="none" w:sz="0" w:space="0" w:color="auto"/>
                <w:right w:val="none" w:sz="0" w:space="0" w:color="auto"/>
              </w:divBdr>
            </w:div>
            <w:div w:id="791827857">
              <w:marLeft w:val="0"/>
              <w:marRight w:val="0"/>
              <w:marTop w:val="0"/>
              <w:marBottom w:val="0"/>
              <w:divBdr>
                <w:top w:val="none" w:sz="0" w:space="0" w:color="auto"/>
                <w:left w:val="none" w:sz="0" w:space="0" w:color="auto"/>
                <w:bottom w:val="none" w:sz="0" w:space="0" w:color="auto"/>
                <w:right w:val="none" w:sz="0" w:space="0" w:color="auto"/>
              </w:divBdr>
            </w:div>
            <w:div w:id="1303198996">
              <w:marLeft w:val="0"/>
              <w:marRight w:val="0"/>
              <w:marTop w:val="0"/>
              <w:marBottom w:val="0"/>
              <w:divBdr>
                <w:top w:val="none" w:sz="0" w:space="0" w:color="auto"/>
                <w:left w:val="none" w:sz="0" w:space="0" w:color="auto"/>
                <w:bottom w:val="none" w:sz="0" w:space="0" w:color="auto"/>
                <w:right w:val="none" w:sz="0" w:space="0" w:color="auto"/>
              </w:divBdr>
            </w:div>
            <w:div w:id="1247031270">
              <w:marLeft w:val="0"/>
              <w:marRight w:val="0"/>
              <w:marTop w:val="0"/>
              <w:marBottom w:val="0"/>
              <w:divBdr>
                <w:top w:val="none" w:sz="0" w:space="0" w:color="auto"/>
                <w:left w:val="none" w:sz="0" w:space="0" w:color="auto"/>
                <w:bottom w:val="none" w:sz="0" w:space="0" w:color="auto"/>
                <w:right w:val="none" w:sz="0" w:space="0" w:color="auto"/>
              </w:divBdr>
            </w:div>
            <w:div w:id="261885618">
              <w:marLeft w:val="0"/>
              <w:marRight w:val="0"/>
              <w:marTop w:val="0"/>
              <w:marBottom w:val="0"/>
              <w:divBdr>
                <w:top w:val="none" w:sz="0" w:space="0" w:color="auto"/>
                <w:left w:val="none" w:sz="0" w:space="0" w:color="auto"/>
                <w:bottom w:val="none" w:sz="0" w:space="0" w:color="auto"/>
                <w:right w:val="none" w:sz="0" w:space="0" w:color="auto"/>
              </w:divBdr>
            </w:div>
            <w:div w:id="1092167481">
              <w:marLeft w:val="0"/>
              <w:marRight w:val="0"/>
              <w:marTop w:val="0"/>
              <w:marBottom w:val="0"/>
              <w:divBdr>
                <w:top w:val="none" w:sz="0" w:space="0" w:color="auto"/>
                <w:left w:val="none" w:sz="0" w:space="0" w:color="auto"/>
                <w:bottom w:val="none" w:sz="0" w:space="0" w:color="auto"/>
                <w:right w:val="none" w:sz="0" w:space="0" w:color="auto"/>
              </w:divBdr>
            </w:div>
            <w:div w:id="1252474513">
              <w:marLeft w:val="0"/>
              <w:marRight w:val="0"/>
              <w:marTop w:val="0"/>
              <w:marBottom w:val="0"/>
              <w:divBdr>
                <w:top w:val="none" w:sz="0" w:space="0" w:color="auto"/>
                <w:left w:val="none" w:sz="0" w:space="0" w:color="auto"/>
                <w:bottom w:val="none" w:sz="0" w:space="0" w:color="auto"/>
                <w:right w:val="none" w:sz="0" w:space="0" w:color="auto"/>
              </w:divBdr>
            </w:div>
            <w:div w:id="1664968531">
              <w:marLeft w:val="0"/>
              <w:marRight w:val="0"/>
              <w:marTop w:val="0"/>
              <w:marBottom w:val="0"/>
              <w:divBdr>
                <w:top w:val="none" w:sz="0" w:space="0" w:color="auto"/>
                <w:left w:val="none" w:sz="0" w:space="0" w:color="auto"/>
                <w:bottom w:val="none" w:sz="0" w:space="0" w:color="auto"/>
                <w:right w:val="none" w:sz="0" w:space="0" w:color="auto"/>
              </w:divBdr>
            </w:div>
            <w:div w:id="198708885">
              <w:marLeft w:val="0"/>
              <w:marRight w:val="0"/>
              <w:marTop w:val="0"/>
              <w:marBottom w:val="0"/>
              <w:divBdr>
                <w:top w:val="none" w:sz="0" w:space="0" w:color="auto"/>
                <w:left w:val="none" w:sz="0" w:space="0" w:color="auto"/>
                <w:bottom w:val="none" w:sz="0" w:space="0" w:color="auto"/>
                <w:right w:val="none" w:sz="0" w:space="0" w:color="auto"/>
              </w:divBdr>
            </w:div>
            <w:div w:id="1980916986">
              <w:marLeft w:val="0"/>
              <w:marRight w:val="0"/>
              <w:marTop w:val="0"/>
              <w:marBottom w:val="0"/>
              <w:divBdr>
                <w:top w:val="none" w:sz="0" w:space="0" w:color="auto"/>
                <w:left w:val="none" w:sz="0" w:space="0" w:color="auto"/>
                <w:bottom w:val="none" w:sz="0" w:space="0" w:color="auto"/>
                <w:right w:val="none" w:sz="0" w:space="0" w:color="auto"/>
              </w:divBdr>
            </w:div>
            <w:div w:id="1664551414">
              <w:marLeft w:val="0"/>
              <w:marRight w:val="0"/>
              <w:marTop w:val="0"/>
              <w:marBottom w:val="0"/>
              <w:divBdr>
                <w:top w:val="none" w:sz="0" w:space="0" w:color="auto"/>
                <w:left w:val="none" w:sz="0" w:space="0" w:color="auto"/>
                <w:bottom w:val="none" w:sz="0" w:space="0" w:color="auto"/>
                <w:right w:val="none" w:sz="0" w:space="0" w:color="auto"/>
              </w:divBdr>
            </w:div>
            <w:div w:id="504902193">
              <w:marLeft w:val="0"/>
              <w:marRight w:val="0"/>
              <w:marTop w:val="0"/>
              <w:marBottom w:val="0"/>
              <w:divBdr>
                <w:top w:val="none" w:sz="0" w:space="0" w:color="auto"/>
                <w:left w:val="none" w:sz="0" w:space="0" w:color="auto"/>
                <w:bottom w:val="none" w:sz="0" w:space="0" w:color="auto"/>
                <w:right w:val="none" w:sz="0" w:space="0" w:color="auto"/>
              </w:divBdr>
            </w:div>
            <w:div w:id="175536889">
              <w:marLeft w:val="0"/>
              <w:marRight w:val="0"/>
              <w:marTop w:val="0"/>
              <w:marBottom w:val="0"/>
              <w:divBdr>
                <w:top w:val="none" w:sz="0" w:space="0" w:color="auto"/>
                <w:left w:val="none" w:sz="0" w:space="0" w:color="auto"/>
                <w:bottom w:val="none" w:sz="0" w:space="0" w:color="auto"/>
                <w:right w:val="none" w:sz="0" w:space="0" w:color="auto"/>
              </w:divBdr>
            </w:div>
            <w:div w:id="1624850337">
              <w:marLeft w:val="0"/>
              <w:marRight w:val="0"/>
              <w:marTop w:val="0"/>
              <w:marBottom w:val="0"/>
              <w:divBdr>
                <w:top w:val="none" w:sz="0" w:space="0" w:color="auto"/>
                <w:left w:val="none" w:sz="0" w:space="0" w:color="auto"/>
                <w:bottom w:val="none" w:sz="0" w:space="0" w:color="auto"/>
                <w:right w:val="none" w:sz="0" w:space="0" w:color="auto"/>
              </w:divBdr>
            </w:div>
            <w:div w:id="779759992">
              <w:marLeft w:val="0"/>
              <w:marRight w:val="0"/>
              <w:marTop w:val="0"/>
              <w:marBottom w:val="0"/>
              <w:divBdr>
                <w:top w:val="none" w:sz="0" w:space="0" w:color="auto"/>
                <w:left w:val="none" w:sz="0" w:space="0" w:color="auto"/>
                <w:bottom w:val="none" w:sz="0" w:space="0" w:color="auto"/>
                <w:right w:val="none" w:sz="0" w:space="0" w:color="auto"/>
              </w:divBdr>
            </w:div>
            <w:div w:id="1892303990">
              <w:marLeft w:val="0"/>
              <w:marRight w:val="0"/>
              <w:marTop w:val="0"/>
              <w:marBottom w:val="0"/>
              <w:divBdr>
                <w:top w:val="none" w:sz="0" w:space="0" w:color="auto"/>
                <w:left w:val="none" w:sz="0" w:space="0" w:color="auto"/>
                <w:bottom w:val="none" w:sz="0" w:space="0" w:color="auto"/>
                <w:right w:val="none" w:sz="0" w:space="0" w:color="auto"/>
              </w:divBdr>
            </w:div>
            <w:div w:id="2062895375">
              <w:marLeft w:val="0"/>
              <w:marRight w:val="0"/>
              <w:marTop w:val="0"/>
              <w:marBottom w:val="0"/>
              <w:divBdr>
                <w:top w:val="none" w:sz="0" w:space="0" w:color="auto"/>
                <w:left w:val="none" w:sz="0" w:space="0" w:color="auto"/>
                <w:bottom w:val="none" w:sz="0" w:space="0" w:color="auto"/>
                <w:right w:val="none" w:sz="0" w:space="0" w:color="auto"/>
              </w:divBdr>
            </w:div>
            <w:div w:id="1925528378">
              <w:marLeft w:val="0"/>
              <w:marRight w:val="0"/>
              <w:marTop w:val="0"/>
              <w:marBottom w:val="0"/>
              <w:divBdr>
                <w:top w:val="none" w:sz="0" w:space="0" w:color="auto"/>
                <w:left w:val="none" w:sz="0" w:space="0" w:color="auto"/>
                <w:bottom w:val="none" w:sz="0" w:space="0" w:color="auto"/>
                <w:right w:val="none" w:sz="0" w:space="0" w:color="auto"/>
              </w:divBdr>
            </w:div>
            <w:div w:id="1050419264">
              <w:marLeft w:val="0"/>
              <w:marRight w:val="0"/>
              <w:marTop w:val="0"/>
              <w:marBottom w:val="0"/>
              <w:divBdr>
                <w:top w:val="none" w:sz="0" w:space="0" w:color="auto"/>
                <w:left w:val="none" w:sz="0" w:space="0" w:color="auto"/>
                <w:bottom w:val="none" w:sz="0" w:space="0" w:color="auto"/>
                <w:right w:val="none" w:sz="0" w:space="0" w:color="auto"/>
              </w:divBdr>
            </w:div>
            <w:div w:id="1011106053">
              <w:marLeft w:val="0"/>
              <w:marRight w:val="0"/>
              <w:marTop w:val="0"/>
              <w:marBottom w:val="0"/>
              <w:divBdr>
                <w:top w:val="none" w:sz="0" w:space="0" w:color="auto"/>
                <w:left w:val="none" w:sz="0" w:space="0" w:color="auto"/>
                <w:bottom w:val="none" w:sz="0" w:space="0" w:color="auto"/>
                <w:right w:val="none" w:sz="0" w:space="0" w:color="auto"/>
              </w:divBdr>
            </w:div>
            <w:div w:id="86120111">
              <w:marLeft w:val="0"/>
              <w:marRight w:val="0"/>
              <w:marTop w:val="0"/>
              <w:marBottom w:val="0"/>
              <w:divBdr>
                <w:top w:val="none" w:sz="0" w:space="0" w:color="auto"/>
                <w:left w:val="none" w:sz="0" w:space="0" w:color="auto"/>
                <w:bottom w:val="none" w:sz="0" w:space="0" w:color="auto"/>
                <w:right w:val="none" w:sz="0" w:space="0" w:color="auto"/>
              </w:divBdr>
            </w:div>
            <w:div w:id="942342711">
              <w:marLeft w:val="0"/>
              <w:marRight w:val="0"/>
              <w:marTop w:val="0"/>
              <w:marBottom w:val="0"/>
              <w:divBdr>
                <w:top w:val="none" w:sz="0" w:space="0" w:color="auto"/>
                <w:left w:val="none" w:sz="0" w:space="0" w:color="auto"/>
                <w:bottom w:val="none" w:sz="0" w:space="0" w:color="auto"/>
                <w:right w:val="none" w:sz="0" w:space="0" w:color="auto"/>
              </w:divBdr>
            </w:div>
            <w:div w:id="1951860881">
              <w:marLeft w:val="0"/>
              <w:marRight w:val="0"/>
              <w:marTop w:val="0"/>
              <w:marBottom w:val="0"/>
              <w:divBdr>
                <w:top w:val="none" w:sz="0" w:space="0" w:color="auto"/>
                <w:left w:val="none" w:sz="0" w:space="0" w:color="auto"/>
                <w:bottom w:val="none" w:sz="0" w:space="0" w:color="auto"/>
                <w:right w:val="none" w:sz="0" w:space="0" w:color="auto"/>
              </w:divBdr>
            </w:div>
            <w:div w:id="638342994">
              <w:marLeft w:val="0"/>
              <w:marRight w:val="0"/>
              <w:marTop w:val="0"/>
              <w:marBottom w:val="0"/>
              <w:divBdr>
                <w:top w:val="none" w:sz="0" w:space="0" w:color="auto"/>
                <w:left w:val="none" w:sz="0" w:space="0" w:color="auto"/>
                <w:bottom w:val="none" w:sz="0" w:space="0" w:color="auto"/>
                <w:right w:val="none" w:sz="0" w:space="0" w:color="auto"/>
              </w:divBdr>
            </w:div>
            <w:div w:id="2029410950">
              <w:marLeft w:val="0"/>
              <w:marRight w:val="0"/>
              <w:marTop w:val="0"/>
              <w:marBottom w:val="0"/>
              <w:divBdr>
                <w:top w:val="none" w:sz="0" w:space="0" w:color="auto"/>
                <w:left w:val="none" w:sz="0" w:space="0" w:color="auto"/>
                <w:bottom w:val="none" w:sz="0" w:space="0" w:color="auto"/>
                <w:right w:val="none" w:sz="0" w:space="0" w:color="auto"/>
              </w:divBdr>
            </w:div>
            <w:div w:id="1804692458">
              <w:marLeft w:val="0"/>
              <w:marRight w:val="0"/>
              <w:marTop w:val="0"/>
              <w:marBottom w:val="0"/>
              <w:divBdr>
                <w:top w:val="none" w:sz="0" w:space="0" w:color="auto"/>
                <w:left w:val="none" w:sz="0" w:space="0" w:color="auto"/>
                <w:bottom w:val="none" w:sz="0" w:space="0" w:color="auto"/>
                <w:right w:val="none" w:sz="0" w:space="0" w:color="auto"/>
              </w:divBdr>
            </w:div>
            <w:div w:id="233005589">
              <w:marLeft w:val="0"/>
              <w:marRight w:val="0"/>
              <w:marTop w:val="0"/>
              <w:marBottom w:val="0"/>
              <w:divBdr>
                <w:top w:val="none" w:sz="0" w:space="0" w:color="auto"/>
                <w:left w:val="none" w:sz="0" w:space="0" w:color="auto"/>
                <w:bottom w:val="none" w:sz="0" w:space="0" w:color="auto"/>
                <w:right w:val="none" w:sz="0" w:space="0" w:color="auto"/>
              </w:divBdr>
            </w:div>
            <w:div w:id="1561288370">
              <w:marLeft w:val="0"/>
              <w:marRight w:val="0"/>
              <w:marTop w:val="0"/>
              <w:marBottom w:val="0"/>
              <w:divBdr>
                <w:top w:val="none" w:sz="0" w:space="0" w:color="auto"/>
                <w:left w:val="none" w:sz="0" w:space="0" w:color="auto"/>
                <w:bottom w:val="none" w:sz="0" w:space="0" w:color="auto"/>
                <w:right w:val="none" w:sz="0" w:space="0" w:color="auto"/>
              </w:divBdr>
            </w:div>
            <w:div w:id="2126003053">
              <w:marLeft w:val="0"/>
              <w:marRight w:val="0"/>
              <w:marTop w:val="0"/>
              <w:marBottom w:val="0"/>
              <w:divBdr>
                <w:top w:val="none" w:sz="0" w:space="0" w:color="auto"/>
                <w:left w:val="none" w:sz="0" w:space="0" w:color="auto"/>
                <w:bottom w:val="none" w:sz="0" w:space="0" w:color="auto"/>
                <w:right w:val="none" w:sz="0" w:space="0" w:color="auto"/>
              </w:divBdr>
            </w:div>
            <w:div w:id="1290630606">
              <w:marLeft w:val="0"/>
              <w:marRight w:val="0"/>
              <w:marTop w:val="0"/>
              <w:marBottom w:val="0"/>
              <w:divBdr>
                <w:top w:val="none" w:sz="0" w:space="0" w:color="auto"/>
                <w:left w:val="none" w:sz="0" w:space="0" w:color="auto"/>
                <w:bottom w:val="none" w:sz="0" w:space="0" w:color="auto"/>
                <w:right w:val="none" w:sz="0" w:space="0" w:color="auto"/>
              </w:divBdr>
            </w:div>
            <w:div w:id="344983543">
              <w:marLeft w:val="0"/>
              <w:marRight w:val="0"/>
              <w:marTop w:val="0"/>
              <w:marBottom w:val="0"/>
              <w:divBdr>
                <w:top w:val="none" w:sz="0" w:space="0" w:color="auto"/>
                <w:left w:val="none" w:sz="0" w:space="0" w:color="auto"/>
                <w:bottom w:val="none" w:sz="0" w:space="0" w:color="auto"/>
                <w:right w:val="none" w:sz="0" w:space="0" w:color="auto"/>
              </w:divBdr>
            </w:div>
            <w:div w:id="359284815">
              <w:marLeft w:val="0"/>
              <w:marRight w:val="0"/>
              <w:marTop w:val="0"/>
              <w:marBottom w:val="0"/>
              <w:divBdr>
                <w:top w:val="none" w:sz="0" w:space="0" w:color="auto"/>
                <w:left w:val="none" w:sz="0" w:space="0" w:color="auto"/>
                <w:bottom w:val="none" w:sz="0" w:space="0" w:color="auto"/>
                <w:right w:val="none" w:sz="0" w:space="0" w:color="auto"/>
              </w:divBdr>
            </w:div>
            <w:div w:id="1033464425">
              <w:marLeft w:val="0"/>
              <w:marRight w:val="0"/>
              <w:marTop w:val="0"/>
              <w:marBottom w:val="0"/>
              <w:divBdr>
                <w:top w:val="none" w:sz="0" w:space="0" w:color="auto"/>
                <w:left w:val="none" w:sz="0" w:space="0" w:color="auto"/>
                <w:bottom w:val="none" w:sz="0" w:space="0" w:color="auto"/>
                <w:right w:val="none" w:sz="0" w:space="0" w:color="auto"/>
              </w:divBdr>
            </w:div>
            <w:div w:id="1972325613">
              <w:marLeft w:val="0"/>
              <w:marRight w:val="0"/>
              <w:marTop w:val="0"/>
              <w:marBottom w:val="0"/>
              <w:divBdr>
                <w:top w:val="none" w:sz="0" w:space="0" w:color="auto"/>
                <w:left w:val="none" w:sz="0" w:space="0" w:color="auto"/>
                <w:bottom w:val="none" w:sz="0" w:space="0" w:color="auto"/>
                <w:right w:val="none" w:sz="0" w:space="0" w:color="auto"/>
              </w:divBdr>
            </w:div>
            <w:div w:id="1330056663">
              <w:marLeft w:val="0"/>
              <w:marRight w:val="0"/>
              <w:marTop w:val="0"/>
              <w:marBottom w:val="0"/>
              <w:divBdr>
                <w:top w:val="none" w:sz="0" w:space="0" w:color="auto"/>
                <w:left w:val="none" w:sz="0" w:space="0" w:color="auto"/>
                <w:bottom w:val="none" w:sz="0" w:space="0" w:color="auto"/>
                <w:right w:val="none" w:sz="0" w:space="0" w:color="auto"/>
              </w:divBdr>
            </w:div>
            <w:div w:id="1900552631">
              <w:marLeft w:val="0"/>
              <w:marRight w:val="0"/>
              <w:marTop w:val="0"/>
              <w:marBottom w:val="0"/>
              <w:divBdr>
                <w:top w:val="none" w:sz="0" w:space="0" w:color="auto"/>
                <w:left w:val="none" w:sz="0" w:space="0" w:color="auto"/>
                <w:bottom w:val="none" w:sz="0" w:space="0" w:color="auto"/>
                <w:right w:val="none" w:sz="0" w:space="0" w:color="auto"/>
              </w:divBdr>
            </w:div>
            <w:div w:id="123157354">
              <w:marLeft w:val="0"/>
              <w:marRight w:val="0"/>
              <w:marTop w:val="0"/>
              <w:marBottom w:val="0"/>
              <w:divBdr>
                <w:top w:val="none" w:sz="0" w:space="0" w:color="auto"/>
                <w:left w:val="none" w:sz="0" w:space="0" w:color="auto"/>
                <w:bottom w:val="none" w:sz="0" w:space="0" w:color="auto"/>
                <w:right w:val="none" w:sz="0" w:space="0" w:color="auto"/>
              </w:divBdr>
            </w:div>
            <w:div w:id="1559512446">
              <w:marLeft w:val="0"/>
              <w:marRight w:val="0"/>
              <w:marTop w:val="0"/>
              <w:marBottom w:val="0"/>
              <w:divBdr>
                <w:top w:val="none" w:sz="0" w:space="0" w:color="auto"/>
                <w:left w:val="none" w:sz="0" w:space="0" w:color="auto"/>
                <w:bottom w:val="none" w:sz="0" w:space="0" w:color="auto"/>
                <w:right w:val="none" w:sz="0" w:space="0" w:color="auto"/>
              </w:divBdr>
            </w:div>
            <w:div w:id="330722243">
              <w:marLeft w:val="0"/>
              <w:marRight w:val="0"/>
              <w:marTop w:val="0"/>
              <w:marBottom w:val="0"/>
              <w:divBdr>
                <w:top w:val="none" w:sz="0" w:space="0" w:color="auto"/>
                <w:left w:val="none" w:sz="0" w:space="0" w:color="auto"/>
                <w:bottom w:val="none" w:sz="0" w:space="0" w:color="auto"/>
                <w:right w:val="none" w:sz="0" w:space="0" w:color="auto"/>
              </w:divBdr>
            </w:div>
            <w:div w:id="812914317">
              <w:marLeft w:val="0"/>
              <w:marRight w:val="0"/>
              <w:marTop w:val="0"/>
              <w:marBottom w:val="0"/>
              <w:divBdr>
                <w:top w:val="none" w:sz="0" w:space="0" w:color="auto"/>
                <w:left w:val="none" w:sz="0" w:space="0" w:color="auto"/>
                <w:bottom w:val="none" w:sz="0" w:space="0" w:color="auto"/>
                <w:right w:val="none" w:sz="0" w:space="0" w:color="auto"/>
              </w:divBdr>
            </w:div>
            <w:div w:id="670987983">
              <w:marLeft w:val="0"/>
              <w:marRight w:val="0"/>
              <w:marTop w:val="0"/>
              <w:marBottom w:val="0"/>
              <w:divBdr>
                <w:top w:val="none" w:sz="0" w:space="0" w:color="auto"/>
                <w:left w:val="none" w:sz="0" w:space="0" w:color="auto"/>
                <w:bottom w:val="none" w:sz="0" w:space="0" w:color="auto"/>
                <w:right w:val="none" w:sz="0" w:space="0" w:color="auto"/>
              </w:divBdr>
            </w:div>
            <w:div w:id="411052547">
              <w:marLeft w:val="0"/>
              <w:marRight w:val="0"/>
              <w:marTop w:val="0"/>
              <w:marBottom w:val="0"/>
              <w:divBdr>
                <w:top w:val="none" w:sz="0" w:space="0" w:color="auto"/>
                <w:left w:val="none" w:sz="0" w:space="0" w:color="auto"/>
                <w:bottom w:val="none" w:sz="0" w:space="0" w:color="auto"/>
                <w:right w:val="none" w:sz="0" w:space="0" w:color="auto"/>
              </w:divBdr>
            </w:div>
            <w:div w:id="1170482913">
              <w:marLeft w:val="0"/>
              <w:marRight w:val="0"/>
              <w:marTop w:val="0"/>
              <w:marBottom w:val="0"/>
              <w:divBdr>
                <w:top w:val="none" w:sz="0" w:space="0" w:color="auto"/>
                <w:left w:val="none" w:sz="0" w:space="0" w:color="auto"/>
                <w:bottom w:val="none" w:sz="0" w:space="0" w:color="auto"/>
                <w:right w:val="none" w:sz="0" w:space="0" w:color="auto"/>
              </w:divBdr>
            </w:div>
            <w:div w:id="381834438">
              <w:marLeft w:val="0"/>
              <w:marRight w:val="0"/>
              <w:marTop w:val="0"/>
              <w:marBottom w:val="0"/>
              <w:divBdr>
                <w:top w:val="none" w:sz="0" w:space="0" w:color="auto"/>
                <w:left w:val="none" w:sz="0" w:space="0" w:color="auto"/>
                <w:bottom w:val="none" w:sz="0" w:space="0" w:color="auto"/>
                <w:right w:val="none" w:sz="0" w:space="0" w:color="auto"/>
              </w:divBdr>
            </w:div>
            <w:div w:id="1250308683">
              <w:marLeft w:val="0"/>
              <w:marRight w:val="0"/>
              <w:marTop w:val="0"/>
              <w:marBottom w:val="0"/>
              <w:divBdr>
                <w:top w:val="none" w:sz="0" w:space="0" w:color="auto"/>
                <w:left w:val="none" w:sz="0" w:space="0" w:color="auto"/>
                <w:bottom w:val="none" w:sz="0" w:space="0" w:color="auto"/>
                <w:right w:val="none" w:sz="0" w:space="0" w:color="auto"/>
              </w:divBdr>
            </w:div>
            <w:div w:id="2002148884">
              <w:marLeft w:val="0"/>
              <w:marRight w:val="0"/>
              <w:marTop w:val="0"/>
              <w:marBottom w:val="0"/>
              <w:divBdr>
                <w:top w:val="none" w:sz="0" w:space="0" w:color="auto"/>
                <w:left w:val="none" w:sz="0" w:space="0" w:color="auto"/>
                <w:bottom w:val="none" w:sz="0" w:space="0" w:color="auto"/>
                <w:right w:val="none" w:sz="0" w:space="0" w:color="auto"/>
              </w:divBdr>
            </w:div>
            <w:div w:id="1385107498">
              <w:marLeft w:val="0"/>
              <w:marRight w:val="0"/>
              <w:marTop w:val="0"/>
              <w:marBottom w:val="0"/>
              <w:divBdr>
                <w:top w:val="none" w:sz="0" w:space="0" w:color="auto"/>
                <w:left w:val="none" w:sz="0" w:space="0" w:color="auto"/>
                <w:bottom w:val="none" w:sz="0" w:space="0" w:color="auto"/>
                <w:right w:val="none" w:sz="0" w:space="0" w:color="auto"/>
              </w:divBdr>
            </w:div>
            <w:div w:id="565529635">
              <w:marLeft w:val="0"/>
              <w:marRight w:val="0"/>
              <w:marTop w:val="0"/>
              <w:marBottom w:val="0"/>
              <w:divBdr>
                <w:top w:val="none" w:sz="0" w:space="0" w:color="auto"/>
                <w:left w:val="none" w:sz="0" w:space="0" w:color="auto"/>
                <w:bottom w:val="none" w:sz="0" w:space="0" w:color="auto"/>
                <w:right w:val="none" w:sz="0" w:space="0" w:color="auto"/>
              </w:divBdr>
            </w:div>
            <w:div w:id="51854019">
              <w:marLeft w:val="0"/>
              <w:marRight w:val="0"/>
              <w:marTop w:val="0"/>
              <w:marBottom w:val="0"/>
              <w:divBdr>
                <w:top w:val="none" w:sz="0" w:space="0" w:color="auto"/>
                <w:left w:val="none" w:sz="0" w:space="0" w:color="auto"/>
                <w:bottom w:val="none" w:sz="0" w:space="0" w:color="auto"/>
                <w:right w:val="none" w:sz="0" w:space="0" w:color="auto"/>
              </w:divBdr>
            </w:div>
            <w:div w:id="1540166958">
              <w:marLeft w:val="0"/>
              <w:marRight w:val="0"/>
              <w:marTop w:val="0"/>
              <w:marBottom w:val="0"/>
              <w:divBdr>
                <w:top w:val="none" w:sz="0" w:space="0" w:color="auto"/>
                <w:left w:val="none" w:sz="0" w:space="0" w:color="auto"/>
                <w:bottom w:val="none" w:sz="0" w:space="0" w:color="auto"/>
                <w:right w:val="none" w:sz="0" w:space="0" w:color="auto"/>
              </w:divBdr>
            </w:div>
            <w:div w:id="497886665">
              <w:marLeft w:val="0"/>
              <w:marRight w:val="0"/>
              <w:marTop w:val="0"/>
              <w:marBottom w:val="0"/>
              <w:divBdr>
                <w:top w:val="none" w:sz="0" w:space="0" w:color="auto"/>
                <w:left w:val="none" w:sz="0" w:space="0" w:color="auto"/>
                <w:bottom w:val="none" w:sz="0" w:space="0" w:color="auto"/>
                <w:right w:val="none" w:sz="0" w:space="0" w:color="auto"/>
              </w:divBdr>
            </w:div>
            <w:div w:id="294265072">
              <w:marLeft w:val="0"/>
              <w:marRight w:val="0"/>
              <w:marTop w:val="0"/>
              <w:marBottom w:val="0"/>
              <w:divBdr>
                <w:top w:val="none" w:sz="0" w:space="0" w:color="auto"/>
                <w:left w:val="none" w:sz="0" w:space="0" w:color="auto"/>
                <w:bottom w:val="none" w:sz="0" w:space="0" w:color="auto"/>
                <w:right w:val="none" w:sz="0" w:space="0" w:color="auto"/>
              </w:divBdr>
            </w:div>
            <w:div w:id="630289250">
              <w:marLeft w:val="0"/>
              <w:marRight w:val="0"/>
              <w:marTop w:val="0"/>
              <w:marBottom w:val="0"/>
              <w:divBdr>
                <w:top w:val="none" w:sz="0" w:space="0" w:color="auto"/>
                <w:left w:val="none" w:sz="0" w:space="0" w:color="auto"/>
                <w:bottom w:val="none" w:sz="0" w:space="0" w:color="auto"/>
                <w:right w:val="none" w:sz="0" w:space="0" w:color="auto"/>
              </w:divBdr>
            </w:div>
            <w:div w:id="526219934">
              <w:marLeft w:val="0"/>
              <w:marRight w:val="0"/>
              <w:marTop w:val="0"/>
              <w:marBottom w:val="0"/>
              <w:divBdr>
                <w:top w:val="none" w:sz="0" w:space="0" w:color="auto"/>
                <w:left w:val="none" w:sz="0" w:space="0" w:color="auto"/>
                <w:bottom w:val="none" w:sz="0" w:space="0" w:color="auto"/>
                <w:right w:val="none" w:sz="0" w:space="0" w:color="auto"/>
              </w:divBdr>
            </w:div>
            <w:div w:id="913202443">
              <w:marLeft w:val="0"/>
              <w:marRight w:val="0"/>
              <w:marTop w:val="0"/>
              <w:marBottom w:val="0"/>
              <w:divBdr>
                <w:top w:val="none" w:sz="0" w:space="0" w:color="auto"/>
                <w:left w:val="none" w:sz="0" w:space="0" w:color="auto"/>
                <w:bottom w:val="none" w:sz="0" w:space="0" w:color="auto"/>
                <w:right w:val="none" w:sz="0" w:space="0" w:color="auto"/>
              </w:divBdr>
            </w:div>
            <w:div w:id="575895852">
              <w:marLeft w:val="0"/>
              <w:marRight w:val="0"/>
              <w:marTop w:val="0"/>
              <w:marBottom w:val="0"/>
              <w:divBdr>
                <w:top w:val="none" w:sz="0" w:space="0" w:color="auto"/>
                <w:left w:val="none" w:sz="0" w:space="0" w:color="auto"/>
                <w:bottom w:val="none" w:sz="0" w:space="0" w:color="auto"/>
                <w:right w:val="none" w:sz="0" w:space="0" w:color="auto"/>
              </w:divBdr>
            </w:div>
            <w:div w:id="850947759">
              <w:marLeft w:val="0"/>
              <w:marRight w:val="0"/>
              <w:marTop w:val="0"/>
              <w:marBottom w:val="0"/>
              <w:divBdr>
                <w:top w:val="none" w:sz="0" w:space="0" w:color="auto"/>
                <w:left w:val="none" w:sz="0" w:space="0" w:color="auto"/>
                <w:bottom w:val="none" w:sz="0" w:space="0" w:color="auto"/>
                <w:right w:val="none" w:sz="0" w:space="0" w:color="auto"/>
              </w:divBdr>
            </w:div>
            <w:div w:id="1487087517">
              <w:marLeft w:val="0"/>
              <w:marRight w:val="0"/>
              <w:marTop w:val="0"/>
              <w:marBottom w:val="0"/>
              <w:divBdr>
                <w:top w:val="none" w:sz="0" w:space="0" w:color="auto"/>
                <w:left w:val="none" w:sz="0" w:space="0" w:color="auto"/>
                <w:bottom w:val="none" w:sz="0" w:space="0" w:color="auto"/>
                <w:right w:val="none" w:sz="0" w:space="0" w:color="auto"/>
              </w:divBdr>
            </w:div>
            <w:div w:id="1179347818">
              <w:marLeft w:val="0"/>
              <w:marRight w:val="0"/>
              <w:marTop w:val="0"/>
              <w:marBottom w:val="0"/>
              <w:divBdr>
                <w:top w:val="none" w:sz="0" w:space="0" w:color="auto"/>
                <w:left w:val="none" w:sz="0" w:space="0" w:color="auto"/>
                <w:bottom w:val="none" w:sz="0" w:space="0" w:color="auto"/>
                <w:right w:val="none" w:sz="0" w:space="0" w:color="auto"/>
              </w:divBdr>
            </w:div>
            <w:div w:id="1600328648">
              <w:marLeft w:val="0"/>
              <w:marRight w:val="0"/>
              <w:marTop w:val="0"/>
              <w:marBottom w:val="0"/>
              <w:divBdr>
                <w:top w:val="none" w:sz="0" w:space="0" w:color="auto"/>
                <w:left w:val="none" w:sz="0" w:space="0" w:color="auto"/>
                <w:bottom w:val="none" w:sz="0" w:space="0" w:color="auto"/>
                <w:right w:val="none" w:sz="0" w:space="0" w:color="auto"/>
              </w:divBdr>
            </w:div>
            <w:div w:id="2018771012">
              <w:marLeft w:val="0"/>
              <w:marRight w:val="0"/>
              <w:marTop w:val="0"/>
              <w:marBottom w:val="0"/>
              <w:divBdr>
                <w:top w:val="none" w:sz="0" w:space="0" w:color="auto"/>
                <w:left w:val="none" w:sz="0" w:space="0" w:color="auto"/>
                <w:bottom w:val="none" w:sz="0" w:space="0" w:color="auto"/>
                <w:right w:val="none" w:sz="0" w:space="0" w:color="auto"/>
              </w:divBdr>
            </w:div>
            <w:div w:id="889996809">
              <w:marLeft w:val="0"/>
              <w:marRight w:val="0"/>
              <w:marTop w:val="0"/>
              <w:marBottom w:val="0"/>
              <w:divBdr>
                <w:top w:val="none" w:sz="0" w:space="0" w:color="auto"/>
                <w:left w:val="none" w:sz="0" w:space="0" w:color="auto"/>
                <w:bottom w:val="none" w:sz="0" w:space="0" w:color="auto"/>
                <w:right w:val="none" w:sz="0" w:space="0" w:color="auto"/>
              </w:divBdr>
            </w:div>
            <w:div w:id="1804426169">
              <w:marLeft w:val="0"/>
              <w:marRight w:val="0"/>
              <w:marTop w:val="0"/>
              <w:marBottom w:val="0"/>
              <w:divBdr>
                <w:top w:val="none" w:sz="0" w:space="0" w:color="auto"/>
                <w:left w:val="none" w:sz="0" w:space="0" w:color="auto"/>
                <w:bottom w:val="none" w:sz="0" w:space="0" w:color="auto"/>
                <w:right w:val="none" w:sz="0" w:space="0" w:color="auto"/>
              </w:divBdr>
            </w:div>
            <w:div w:id="2106877411">
              <w:marLeft w:val="0"/>
              <w:marRight w:val="0"/>
              <w:marTop w:val="0"/>
              <w:marBottom w:val="0"/>
              <w:divBdr>
                <w:top w:val="none" w:sz="0" w:space="0" w:color="auto"/>
                <w:left w:val="none" w:sz="0" w:space="0" w:color="auto"/>
                <w:bottom w:val="none" w:sz="0" w:space="0" w:color="auto"/>
                <w:right w:val="none" w:sz="0" w:space="0" w:color="auto"/>
              </w:divBdr>
            </w:div>
            <w:div w:id="1681421158">
              <w:marLeft w:val="0"/>
              <w:marRight w:val="0"/>
              <w:marTop w:val="0"/>
              <w:marBottom w:val="0"/>
              <w:divBdr>
                <w:top w:val="none" w:sz="0" w:space="0" w:color="auto"/>
                <w:left w:val="none" w:sz="0" w:space="0" w:color="auto"/>
                <w:bottom w:val="none" w:sz="0" w:space="0" w:color="auto"/>
                <w:right w:val="none" w:sz="0" w:space="0" w:color="auto"/>
              </w:divBdr>
            </w:div>
            <w:div w:id="1207452748">
              <w:marLeft w:val="0"/>
              <w:marRight w:val="0"/>
              <w:marTop w:val="0"/>
              <w:marBottom w:val="0"/>
              <w:divBdr>
                <w:top w:val="none" w:sz="0" w:space="0" w:color="auto"/>
                <w:left w:val="none" w:sz="0" w:space="0" w:color="auto"/>
                <w:bottom w:val="none" w:sz="0" w:space="0" w:color="auto"/>
                <w:right w:val="none" w:sz="0" w:space="0" w:color="auto"/>
              </w:divBdr>
            </w:div>
            <w:div w:id="938298985">
              <w:marLeft w:val="0"/>
              <w:marRight w:val="0"/>
              <w:marTop w:val="0"/>
              <w:marBottom w:val="0"/>
              <w:divBdr>
                <w:top w:val="none" w:sz="0" w:space="0" w:color="auto"/>
                <w:left w:val="none" w:sz="0" w:space="0" w:color="auto"/>
                <w:bottom w:val="none" w:sz="0" w:space="0" w:color="auto"/>
                <w:right w:val="none" w:sz="0" w:space="0" w:color="auto"/>
              </w:divBdr>
            </w:div>
            <w:div w:id="754939191">
              <w:marLeft w:val="0"/>
              <w:marRight w:val="0"/>
              <w:marTop w:val="0"/>
              <w:marBottom w:val="0"/>
              <w:divBdr>
                <w:top w:val="none" w:sz="0" w:space="0" w:color="auto"/>
                <w:left w:val="none" w:sz="0" w:space="0" w:color="auto"/>
                <w:bottom w:val="none" w:sz="0" w:space="0" w:color="auto"/>
                <w:right w:val="none" w:sz="0" w:space="0" w:color="auto"/>
              </w:divBdr>
            </w:div>
            <w:div w:id="1500928528">
              <w:marLeft w:val="0"/>
              <w:marRight w:val="0"/>
              <w:marTop w:val="0"/>
              <w:marBottom w:val="0"/>
              <w:divBdr>
                <w:top w:val="none" w:sz="0" w:space="0" w:color="auto"/>
                <w:left w:val="none" w:sz="0" w:space="0" w:color="auto"/>
                <w:bottom w:val="none" w:sz="0" w:space="0" w:color="auto"/>
                <w:right w:val="none" w:sz="0" w:space="0" w:color="auto"/>
              </w:divBdr>
            </w:div>
            <w:div w:id="738940162">
              <w:marLeft w:val="0"/>
              <w:marRight w:val="0"/>
              <w:marTop w:val="0"/>
              <w:marBottom w:val="0"/>
              <w:divBdr>
                <w:top w:val="none" w:sz="0" w:space="0" w:color="auto"/>
                <w:left w:val="none" w:sz="0" w:space="0" w:color="auto"/>
                <w:bottom w:val="none" w:sz="0" w:space="0" w:color="auto"/>
                <w:right w:val="none" w:sz="0" w:space="0" w:color="auto"/>
              </w:divBdr>
            </w:div>
            <w:div w:id="1058623991">
              <w:marLeft w:val="0"/>
              <w:marRight w:val="0"/>
              <w:marTop w:val="0"/>
              <w:marBottom w:val="0"/>
              <w:divBdr>
                <w:top w:val="none" w:sz="0" w:space="0" w:color="auto"/>
                <w:left w:val="none" w:sz="0" w:space="0" w:color="auto"/>
                <w:bottom w:val="none" w:sz="0" w:space="0" w:color="auto"/>
                <w:right w:val="none" w:sz="0" w:space="0" w:color="auto"/>
              </w:divBdr>
            </w:div>
            <w:div w:id="240793570">
              <w:marLeft w:val="0"/>
              <w:marRight w:val="0"/>
              <w:marTop w:val="0"/>
              <w:marBottom w:val="0"/>
              <w:divBdr>
                <w:top w:val="none" w:sz="0" w:space="0" w:color="auto"/>
                <w:left w:val="none" w:sz="0" w:space="0" w:color="auto"/>
                <w:bottom w:val="none" w:sz="0" w:space="0" w:color="auto"/>
                <w:right w:val="none" w:sz="0" w:space="0" w:color="auto"/>
              </w:divBdr>
            </w:div>
            <w:div w:id="1676347431">
              <w:marLeft w:val="0"/>
              <w:marRight w:val="0"/>
              <w:marTop w:val="0"/>
              <w:marBottom w:val="0"/>
              <w:divBdr>
                <w:top w:val="none" w:sz="0" w:space="0" w:color="auto"/>
                <w:left w:val="none" w:sz="0" w:space="0" w:color="auto"/>
                <w:bottom w:val="none" w:sz="0" w:space="0" w:color="auto"/>
                <w:right w:val="none" w:sz="0" w:space="0" w:color="auto"/>
              </w:divBdr>
            </w:div>
            <w:div w:id="1467354154">
              <w:marLeft w:val="0"/>
              <w:marRight w:val="0"/>
              <w:marTop w:val="0"/>
              <w:marBottom w:val="0"/>
              <w:divBdr>
                <w:top w:val="none" w:sz="0" w:space="0" w:color="auto"/>
                <w:left w:val="none" w:sz="0" w:space="0" w:color="auto"/>
                <w:bottom w:val="none" w:sz="0" w:space="0" w:color="auto"/>
                <w:right w:val="none" w:sz="0" w:space="0" w:color="auto"/>
              </w:divBdr>
            </w:div>
            <w:div w:id="1035033949">
              <w:marLeft w:val="0"/>
              <w:marRight w:val="0"/>
              <w:marTop w:val="0"/>
              <w:marBottom w:val="0"/>
              <w:divBdr>
                <w:top w:val="none" w:sz="0" w:space="0" w:color="auto"/>
                <w:left w:val="none" w:sz="0" w:space="0" w:color="auto"/>
                <w:bottom w:val="none" w:sz="0" w:space="0" w:color="auto"/>
                <w:right w:val="none" w:sz="0" w:space="0" w:color="auto"/>
              </w:divBdr>
            </w:div>
            <w:div w:id="1573155605">
              <w:marLeft w:val="0"/>
              <w:marRight w:val="0"/>
              <w:marTop w:val="0"/>
              <w:marBottom w:val="0"/>
              <w:divBdr>
                <w:top w:val="none" w:sz="0" w:space="0" w:color="auto"/>
                <w:left w:val="none" w:sz="0" w:space="0" w:color="auto"/>
                <w:bottom w:val="none" w:sz="0" w:space="0" w:color="auto"/>
                <w:right w:val="none" w:sz="0" w:space="0" w:color="auto"/>
              </w:divBdr>
            </w:div>
            <w:div w:id="197011927">
              <w:marLeft w:val="0"/>
              <w:marRight w:val="0"/>
              <w:marTop w:val="0"/>
              <w:marBottom w:val="0"/>
              <w:divBdr>
                <w:top w:val="none" w:sz="0" w:space="0" w:color="auto"/>
                <w:left w:val="none" w:sz="0" w:space="0" w:color="auto"/>
                <w:bottom w:val="none" w:sz="0" w:space="0" w:color="auto"/>
                <w:right w:val="none" w:sz="0" w:space="0" w:color="auto"/>
              </w:divBdr>
            </w:div>
            <w:div w:id="574359032">
              <w:marLeft w:val="0"/>
              <w:marRight w:val="0"/>
              <w:marTop w:val="0"/>
              <w:marBottom w:val="0"/>
              <w:divBdr>
                <w:top w:val="none" w:sz="0" w:space="0" w:color="auto"/>
                <w:left w:val="none" w:sz="0" w:space="0" w:color="auto"/>
                <w:bottom w:val="none" w:sz="0" w:space="0" w:color="auto"/>
                <w:right w:val="none" w:sz="0" w:space="0" w:color="auto"/>
              </w:divBdr>
            </w:div>
            <w:div w:id="154877705">
              <w:marLeft w:val="0"/>
              <w:marRight w:val="0"/>
              <w:marTop w:val="0"/>
              <w:marBottom w:val="0"/>
              <w:divBdr>
                <w:top w:val="none" w:sz="0" w:space="0" w:color="auto"/>
                <w:left w:val="none" w:sz="0" w:space="0" w:color="auto"/>
                <w:bottom w:val="none" w:sz="0" w:space="0" w:color="auto"/>
                <w:right w:val="none" w:sz="0" w:space="0" w:color="auto"/>
              </w:divBdr>
            </w:div>
            <w:div w:id="1328943351">
              <w:marLeft w:val="0"/>
              <w:marRight w:val="0"/>
              <w:marTop w:val="0"/>
              <w:marBottom w:val="0"/>
              <w:divBdr>
                <w:top w:val="none" w:sz="0" w:space="0" w:color="auto"/>
                <w:left w:val="none" w:sz="0" w:space="0" w:color="auto"/>
                <w:bottom w:val="none" w:sz="0" w:space="0" w:color="auto"/>
                <w:right w:val="none" w:sz="0" w:space="0" w:color="auto"/>
              </w:divBdr>
            </w:div>
            <w:div w:id="1830361534">
              <w:marLeft w:val="0"/>
              <w:marRight w:val="0"/>
              <w:marTop w:val="0"/>
              <w:marBottom w:val="0"/>
              <w:divBdr>
                <w:top w:val="none" w:sz="0" w:space="0" w:color="auto"/>
                <w:left w:val="none" w:sz="0" w:space="0" w:color="auto"/>
                <w:bottom w:val="none" w:sz="0" w:space="0" w:color="auto"/>
                <w:right w:val="none" w:sz="0" w:space="0" w:color="auto"/>
              </w:divBdr>
            </w:div>
            <w:div w:id="466970497">
              <w:marLeft w:val="0"/>
              <w:marRight w:val="0"/>
              <w:marTop w:val="0"/>
              <w:marBottom w:val="0"/>
              <w:divBdr>
                <w:top w:val="none" w:sz="0" w:space="0" w:color="auto"/>
                <w:left w:val="none" w:sz="0" w:space="0" w:color="auto"/>
                <w:bottom w:val="none" w:sz="0" w:space="0" w:color="auto"/>
                <w:right w:val="none" w:sz="0" w:space="0" w:color="auto"/>
              </w:divBdr>
            </w:div>
            <w:div w:id="1797917534">
              <w:marLeft w:val="0"/>
              <w:marRight w:val="0"/>
              <w:marTop w:val="0"/>
              <w:marBottom w:val="0"/>
              <w:divBdr>
                <w:top w:val="none" w:sz="0" w:space="0" w:color="auto"/>
                <w:left w:val="none" w:sz="0" w:space="0" w:color="auto"/>
                <w:bottom w:val="none" w:sz="0" w:space="0" w:color="auto"/>
                <w:right w:val="none" w:sz="0" w:space="0" w:color="auto"/>
              </w:divBdr>
            </w:div>
            <w:div w:id="532153396">
              <w:marLeft w:val="0"/>
              <w:marRight w:val="0"/>
              <w:marTop w:val="0"/>
              <w:marBottom w:val="0"/>
              <w:divBdr>
                <w:top w:val="none" w:sz="0" w:space="0" w:color="auto"/>
                <w:left w:val="none" w:sz="0" w:space="0" w:color="auto"/>
                <w:bottom w:val="none" w:sz="0" w:space="0" w:color="auto"/>
                <w:right w:val="none" w:sz="0" w:space="0" w:color="auto"/>
              </w:divBdr>
            </w:div>
            <w:div w:id="1327708180">
              <w:marLeft w:val="0"/>
              <w:marRight w:val="0"/>
              <w:marTop w:val="0"/>
              <w:marBottom w:val="0"/>
              <w:divBdr>
                <w:top w:val="none" w:sz="0" w:space="0" w:color="auto"/>
                <w:left w:val="none" w:sz="0" w:space="0" w:color="auto"/>
                <w:bottom w:val="none" w:sz="0" w:space="0" w:color="auto"/>
                <w:right w:val="none" w:sz="0" w:space="0" w:color="auto"/>
              </w:divBdr>
            </w:div>
            <w:div w:id="1607226865">
              <w:marLeft w:val="0"/>
              <w:marRight w:val="0"/>
              <w:marTop w:val="0"/>
              <w:marBottom w:val="0"/>
              <w:divBdr>
                <w:top w:val="none" w:sz="0" w:space="0" w:color="auto"/>
                <w:left w:val="none" w:sz="0" w:space="0" w:color="auto"/>
                <w:bottom w:val="none" w:sz="0" w:space="0" w:color="auto"/>
                <w:right w:val="none" w:sz="0" w:space="0" w:color="auto"/>
              </w:divBdr>
            </w:div>
            <w:div w:id="659122243">
              <w:marLeft w:val="0"/>
              <w:marRight w:val="0"/>
              <w:marTop w:val="0"/>
              <w:marBottom w:val="0"/>
              <w:divBdr>
                <w:top w:val="none" w:sz="0" w:space="0" w:color="auto"/>
                <w:left w:val="none" w:sz="0" w:space="0" w:color="auto"/>
                <w:bottom w:val="none" w:sz="0" w:space="0" w:color="auto"/>
                <w:right w:val="none" w:sz="0" w:space="0" w:color="auto"/>
              </w:divBdr>
            </w:div>
            <w:div w:id="2134859963">
              <w:marLeft w:val="0"/>
              <w:marRight w:val="0"/>
              <w:marTop w:val="0"/>
              <w:marBottom w:val="0"/>
              <w:divBdr>
                <w:top w:val="none" w:sz="0" w:space="0" w:color="auto"/>
                <w:left w:val="none" w:sz="0" w:space="0" w:color="auto"/>
                <w:bottom w:val="none" w:sz="0" w:space="0" w:color="auto"/>
                <w:right w:val="none" w:sz="0" w:space="0" w:color="auto"/>
              </w:divBdr>
            </w:div>
            <w:div w:id="2066174394">
              <w:marLeft w:val="0"/>
              <w:marRight w:val="0"/>
              <w:marTop w:val="0"/>
              <w:marBottom w:val="0"/>
              <w:divBdr>
                <w:top w:val="none" w:sz="0" w:space="0" w:color="auto"/>
                <w:left w:val="none" w:sz="0" w:space="0" w:color="auto"/>
                <w:bottom w:val="none" w:sz="0" w:space="0" w:color="auto"/>
                <w:right w:val="none" w:sz="0" w:space="0" w:color="auto"/>
              </w:divBdr>
            </w:div>
            <w:div w:id="1665356110">
              <w:marLeft w:val="0"/>
              <w:marRight w:val="0"/>
              <w:marTop w:val="0"/>
              <w:marBottom w:val="0"/>
              <w:divBdr>
                <w:top w:val="none" w:sz="0" w:space="0" w:color="auto"/>
                <w:left w:val="none" w:sz="0" w:space="0" w:color="auto"/>
                <w:bottom w:val="none" w:sz="0" w:space="0" w:color="auto"/>
                <w:right w:val="none" w:sz="0" w:space="0" w:color="auto"/>
              </w:divBdr>
            </w:div>
            <w:div w:id="1231040177">
              <w:marLeft w:val="0"/>
              <w:marRight w:val="0"/>
              <w:marTop w:val="0"/>
              <w:marBottom w:val="0"/>
              <w:divBdr>
                <w:top w:val="none" w:sz="0" w:space="0" w:color="auto"/>
                <w:left w:val="none" w:sz="0" w:space="0" w:color="auto"/>
                <w:bottom w:val="none" w:sz="0" w:space="0" w:color="auto"/>
                <w:right w:val="none" w:sz="0" w:space="0" w:color="auto"/>
              </w:divBdr>
            </w:div>
            <w:div w:id="1491361571">
              <w:marLeft w:val="0"/>
              <w:marRight w:val="0"/>
              <w:marTop w:val="0"/>
              <w:marBottom w:val="0"/>
              <w:divBdr>
                <w:top w:val="none" w:sz="0" w:space="0" w:color="auto"/>
                <w:left w:val="none" w:sz="0" w:space="0" w:color="auto"/>
                <w:bottom w:val="none" w:sz="0" w:space="0" w:color="auto"/>
                <w:right w:val="none" w:sz="0" w:space="0" w:color="auto"/>
              </w:divBdr>
            </w:div>
            <w:div w:id="1925918474">
              <w:marLeft w:val="0"/>
              <w:marRight w:val="0"/>
              <w:marTop w:val="0"/>
              <w:marBottom w:val="0"/>
              <w:divBdr>
                <w:top w:val="none" w:sz="0" w:space="0" w:color="auto"/>
                <w:left w:val="none" w:sz="0" w:space="0" w:color="auto"/>
                <w:bottom w:val="none" w:sz="0" w:space="0" w:color="auto"/>
                <w:right w:val="none" w:sz="0" w:space="0" w:color="auto"/>
              </w:divBdr>
            </w:div>
            <w:div w:id="878979204">
              <w:marLeft w:val="0"/>
              <w:marRight w:val="0"/>
              <w:marTop w:val="0"/>
              <w:marBottom w:val="0"/>
              <w:divBdr>
                <w:top w:val="none" w:sz="0" w:space="0" w:color="auto"/>
                <w:left w:val="none" w:sz="0" w:space="0" w:color="auto"/>
                <w:bottom w:val="none" w:sz="0" w:space="0" w:color="auto"/>
                <w:right w:val="none" w:sz="0" w:space="0" w:color="auto"/>
              </w:divBdr>
            </w:div>
            <w:div w:id="1826163954">
              <w:marLeft w:val="0"/>
              <w:marRight w:val="0"/>
              <w:marTop w:val="0"/>
              <w:marBottom w:val="0"/>
              <w:divBdr>
                <w:top w:val="none" w:sz="0" w:space="0" w:color="auto"/>
                <w:left w:val="none" w:sz="0" w:space="0" w:color="auto"/>
                <w:bottom w:val="none" w:sz="0" w:space="0" w:color="auto"/>
                <w:right w:val="none" w:sz="0" w:space="0" w:color="auto"/>
              </w:divBdr>
            </w:div>
            <w:div w:id="658339984">
              <w:marLeft w:val="0"/>
              <w:marRight w:val="0"/>
              <w:marTop w:val="0"/>
              <w:marBottom w:val="0"/>
              <w:divBdr>
                <w:top w:val="none" w:sz="0" w:space="0" w:color="auto"/>
                <w:left w:val="none" w:sz="0" w:space="0" w:color="auto"/>
                <w:bottom w:val="none" w:sz="0" w:space="0" w:color="auto"/>
                <w:right w:val="none" w:sz="0" w:space="0" w:color="auto"/>
              </w:divBdr>
            </w:div>
            <w:div w:id="1675720148">
              <w:marLeft w:val="0"/>
              <w:marRight w:val="0"/>
              <w:marTop w:val="0"/>
              <w:marBottom w:val="0"/>
              <w:divBdr>
                <w:top w:val="none" w:sz="0" w:space="0" w:color="auto"/>
                <w:left w:val="none" w:sz="0" w:space="0" w:color="auto"/>
                <w:bottom w:val="none" w:sz="0" w:space="0" w:color="auto"/>
                <w:right w:val="none" w:sz="0" w:space="0" w:color="auto"/>
              </w:divBdr>
            </w:div>
            <w:div w:id="1703092016">
              <w:marLeft w:val="0"/>
              <w:marRight w:val="0"/>
              <w:marTop w:val="0"/>
              <w:marBottom w:val="0"/>
              <w:divBdr>
                <w:top w:val="none" w:sz="0" w:space="0" w:color="auto"/>
                <w:left w:val="none" w:sz="0" w:space="0" w:color="auto"/>
                <w:bottom w:val="none" w:sz="0" w:space="0" w:color="auto"/>
                <w:right w:val="none" w:sz="0" w:space="0" w:color="auto"/>
              </w:divBdr>
            </w:div>
            <w:div w:id="2134473572">
              <w:marLeft w:val="0"/>
              <w:marRight w:val="0"/>
              <w:marTop w:val="0"/>
              <w:marBottom w:val="0"/>
              <w:divBdr>
                <w:top w:val="none" w:sz="0" w:space="0" w:color="auto"/>
                <w:left w:val="none" w:sz="0" w:space="0" w:color="auto"/>
                <w:bottom w:val="none" w:sz="0" w:space="0" w:color="auto"/>
                <w:right w:val="none" w:sz="0" w:space="0" w:color="auto"/>
              </w:divBdr>
            </w:div>
            <w:div w:id="1505247710">
              <w:marLeft w:val="0"/>
              <w:marRight w:val="0"/>
              <w:marTop w:val="0"/>
              <w:marBottom w:val="0"/>
              <w:divBdr>
                <w:top w:val="none" w:sz="0" w:space="0" w:color="auto"/>
                <w:left w:val="none" w:sz="0" w:space="0" w:color="auto"/>
                <w:bottom w:val="none" w:sz="0" w:space="0" w:color="auto"/>
                <w:right w:val="none" w:sz="0" w:space="0" w:color="auto"/>
              </w:divBdr>
            </w:div>
            <w:div w:id="26419441">
              <w:marLeft w:val="0"/>
              <w:marRight w:val="0"/>
              <w:marTop w:val="0"/>
              <w:marBottom w:val="0"/>
              <w:divBdr>
                <w:top w:val="none" w:sz="0" w:space="0" w:color="auto"/>
                <w:left w:val="none" w:sz="0" w:space="0" w:color="auto"/>
                <w:bottom w:val="none" w:sz="0" w:space="0" w:color="auto"/>
                <w:right w:val="none" w:sz="0" w:space="0" w:color="auto"/>
              </w:divBdr>
            </w:div>
            <w:div w:id="1447231630">
              <w:marLeft w:val="0"/>
              <w:marRight w:val="0"/>
              <w:marTop w:val="0"/>
              <w:marBottom w:val="0"/>
              <w:divBdr>
                <w:top w:val="none" w:sz="0" w:space="0" w:color="auto"/>
                <w:left w:val="none" w:sz="0" w:space="0" w:color="auto"/>
                <w:bottom w:val="none" w:sz="0" w:space="0" w:color="auto"/>
                <w:right w:val="none" w:sz="0" w:space="0" w:color="auto"/>
              </w:divBdr>
            </w:div>
            <w:div w:id="1553007025">
              <w:marLeft w:val="0"/>
              <w:marRight w:val="0"/>
              <w:marTop w:val="0"/>
              <w:marBottom w:val="0"/>
              <w:divBdr>
                <w:top w:val="none" w:sz="0" w:space="0" w:color="auto"/>
                <w:left w:val="none" w:sz="0" w:space="0" w:color="auto"/>
                <w:bottom w:val="none" w:sz="0" w:space="0" w:color="auto"/>
                <w:right w:val="none" w:sz="0" w:space="0" w:color="auto"/>
              </w:divBdr>
            </w:div>
            <w:div w:id="1995378589">
              <w:marLeft w:val="0"/>
              <w:marRight w:val="0"/>
              <w:marTop w:val="0"/>
              <w:marBottom w:val="0"/>
              <w:divBdr>
                <w:top w:val="none" w:sz="0" w:space="0" w:color="auto"/>
                <w:left w:val="none" w:sz="0" w:space="0" w:color="auto"/>
                <w:bottom w:val="none" w:sz="0" w:space="0" w:color="auto"/>
                <w:right w:val="none" w:sz="0" w:space="0" w:color="auto"/>
              </w:divBdr>
            </w:div>
            <w:div w:id="122383628">
              <w:marLeft w:val="0"/>
              <w:marRight w:val="0"/>
              <w:marTop w:val="0"/>
              <w:marBottom w:val="0"/>
              <w:divBdr>
                <w:top w:val="none" w:sz="0" w:space="0" w:color="auto"/>
                <w:left w:val="none" w:sz="0" w:space="0" w:color="auto"/>
                <w:bottom w:val="none" w:sz="0" w:space="0" w:color="auto"/>
                <w:right w:val="none" w:sz="0" w:space="0" w:color="auto"/>
              </w:divBdr>
            </w:div>
            <w:div w:id="273094175">
              <w:marLeft w:val="0"/>
              <w:marRight w:val="0"/>
              <w:marTop w:val="0"/>
              <w:marBottom w:val="0"/>
              <w:divBdr>
                <w:top w:val="none" w:sz="0" w:space="0" w:color="auto"/>
                <w:left w:val="none" w:sz="0" w:space="0" w:color="auto"/>
                <w:bottom w:val="none" w:sz="0" w:space="0" w:color="auto"/>
                <w:right w:val="none" w:sz="0" w:space="0" w:color="auto"/>
              </w:divBdr>
            </w:div>
            <w:div w:id="912079299">
              <w:marLeft w:val="0"/>
              <w:marRight w:val="0"/>
              <w:marTop w:val="0"/>
              <w:marBottom w:val="0"/>
              <w:divBdr>
                <w:top w:val="none" w:sz="0" w:space="0" w:color="auto"/>
                <w:left w:val="none" w:sz="0" w:space="0" w:color="auto"/>
                <w:bottom w:val="none" w:sz="0" w:space="0" w:color="auto"/>
                <w:right w:val="none" w:sz="0" w:space="0" w:color="auto"/>
              </w:divBdr>
            </w:div>
            <w:div w:id="69892722">
              <w:marLeft w:val="0"/>
              <w:marRight w:val="0"/>
              <w:marTop w:val="0"/>
              <w:marBottom w:val="0"/>
              <w:divBdr>
                <w:top w:val="none" w:sz="0" w:space="0" w:color="auto"/>
                <w:left w:val="none" w:sz="0" w:space="0" w:color="auto"/>
                <w:bottom w:val="none" w:sz="0" w:space="0" w:color="auto"/>
                <w:right w:val="none" w:sz="0" w:space="0" w:color="auto"/>
              </w:divBdr>
            </w:div>
            <w:div w:id="39015129">
              <w:marLeft w:val="0"/>
              <w:marRight w:val="0"/>
              <w:marTop w:val="0"/>
              <w:marBottom w:val="0"/>
              <w:divBdr>
                <w:top w:val="none" w:sz="0" w:space="0" w:color="auto"/>
                <w:left w:val="none" w:sz="0" w:space="0" w:color="auto"/>
                <w:bottom w:val="none" w:sz="0" w:space="0" w:color="auto"/>
                <w:right w:val="none" w:sz="0" w:space="0" w:color="auto"/>
              </w:divBdr>
            </w:div>
            <w:div w:id="1943951131">
              <w:marLeft w:val="0"/>
              <w:marRight w:val="0"/>
              <w:marTop w:val="0"/>
              <w:marBottom w:val="0"/>
              <w:divBdr>
                <w:top w:val="none" w:sz="0" w:space="0" w:color="auto"/>
                <w:left w:val="none" w:sz="0" w:space="0" w:color="auto"/>
                <w:bottom w:val="none" w:sz="0" w:space="0" w:color="auto"/>
                <w:right w:val="none" w:sz="0" w:space="0" w:color="auto"/>
              </w:divBdr>
            </w:div>
            <w:div w:id="1430396077">
              <w:marLeft w:val="0"/>
              <w:marRight w:val="0"/>
              <w:marTop w:val="0"/>
              <w:marBottom w:val="0"/>
              <w:divBdr>
                <w:top w:val="none" w:sz="0" w:space="0" w:color="auto"/>
                <w:left w:val="none" w:sz="0" w:space="0" w:color="auto"/>
                <w:bottom w:val="none" w:sz="0" w:space="0" w:color="auto"/>
                <w:right w:val="none" w:sz="0" w:space="0" w:color="auto"/>
              </w:divBdr>
            </w:div>
            <w:div w:id="929581473">
              <w:marLeft w:val="0"/>
              <w:marRight w:val="0"/>
              <w:marTop w:val="0"/>
              <w:marBottom w:val="0"/>
              <w:divBdr>
                <w:top w:val="none" w:sz="0" w:space="0" w:color="auto"/>
                <w:left w:val="none" w:sz="0" w:space="0" w:color="auto"/>
                <w:bottom w:val="none" w:sz="0" w:space="0" w:color="auto"/>
                <w:right w:val="none" w:sz="0" w:space="0" w:color="auto"/>
              </w:divBdr>
            </w:div>
            <w:div w:id="811488244">
              <w:marLeft w:val="0"/>
              <w:marRight w:val="0"/>
              <w:marTop w:val="0"/>
              <w:marBottom w:val="0"/>
              <w:divBdr>
                <w:top w:val="none" w:sz="0" w:space="0" w:color="auto"/>
                <w:left w:val="none" w:sz="0" w:space="0" w:color="auto"/>
                <w:bottom w:val="none" w:sz="0" w:space="0" w:color="auto"/>
                <w:right w:val="none" w:sz="0" w:space="0" w:color="auto"/>
              </w:divBdr>
            </w:div>
            <w:div w:id="1355114725">
              <w:marLeft w:val="0"/>
              <w:marRight w:val="0"/>
              <w:marTop w:val="0"/>
              <w:marBottom w:val="0"/>
              <w:divBdr>
                <w:top w:val="none" w:sz="0" w:space="0" w:color="auto"/>
                <w:left w:val="none" w:sz="0" w:space="0" w:color="auto"/>
                <w:bottom w:val="none" w:sz="0" w:space="0" w:color="auto"/>
                <w:right w:val="none" w:sz="0" w:space="0" w:color="auto"/>
              </w:divBdr>
            </w:div>
            <w:div w:id="889725847">
              <w:marLeft w:val="0"/>
              <w:marRight w:val="0"/>
              <w:marTop w:val="0"/>
              <w:marBottom w:val="0"/>
              <w:divBdr>
                <w:top w:val="none" w:sz="0" w:space="0" w:color="auto"/>
                <w:left w:val="none" w:sz="0" w:space="0" w:color="auto"/>
                <w:bottom w:val="none" w:sz="0" w:space="0" w:color="auto"/>
                <w:right w:val="none" w:sz="0" w:space="0" w:color="auto"/>
              </w:divBdr>
            </w:div>
            <w:div w:id="1627614002">
              <w:marLeft w:val="0"/>
              <w:marRight w:val="0"/>
              <w:marTop w:val="0"/>
              <w:marBottom w:val="0"/>
              <w:divBdr>
                <w:top w:val="none" w:sz="0" w:space="0" w:color="auto"/>
                <w:left w:val="none" w:sz="0" w:space="0" w:color="auto"/>
                <w:bottom w:val="none" w:sz="0" w:space="0" w:color="auto"/>
                <w:right w:val="none" w:sz="0" w:space="0" w:color="auto"/>
              </w:divBdr>
            </w:div>
            <w:div w:id="1474221">
              <w:marLeft w:val="0"/>
              <w:marRight w:val="0"/>
              <w:marTop w:val="0"/>
              <w:marBottom w:val="0"/>
              <w:divBdr>
                <w:top w:val="none" w:sz="0" w:space="0" w:color="auto"/>
                <w:left w:val="none" w:sz="0" w:space="0" w:color="auto"/>
                <w:bottom w:val="none" w:sz="0" w:space="0" w:color="auto"/>
                <w:right w:val="none" w:sz="0" w:space="0" w:color="auto"/>
              </w:divBdr>
            </w:div>
            <w:div w:id="1737556330">
              <w:marLeft w:val="0"/>
              <w:marRight w:val="0"/>
              <w:marTop w:val="0"/>
              <w:marBottom w:val="0"/>
              <w:divBdr>
                <w:top w:val="none" w:sz="0" w:space="0" w:color="auto"/>
                <w:left w:val="none" w:sz="0" w:space="0" w:color="auto"/>
                <w:bottom w:val="none" w:sz="0" w:space="0" w:color="auto"/>
                <w:right w:val="none" w:sz="0" w:space="0" w:color="auto"/>
              </w:divBdr>
            </w:div>
            <w:div w:id="1111365666">
              <w:marLeft w:val="0"/>
              <w:marRight w:val="0"/>
              <w:marTop w:val="0"/>
              <w:marBottom w:val="0"/>
              <w:divBdr>
                <w:top w:val="none" w:sz="0" w:space="0" w:color="auto"/>
                <w:left w:val="none" w:sz="0" w:space="0" w:color="auto"/>
                <w:bottom w:val="none" w:sz="0" w:space="0" w:color="auto"/>
                <w:right w:val="none" w:sz="0" w:space="0" w:color="auto"/>
              </w:divBdr>
            </w:div>
            <w:div w:id="1328289193">
              <w:marLeft w:val="0"/>
              <w:marRight w:val="0"/>
              <w:marTop w:val="0"/>
              <w:marBottom w:val="0"/>
              <w:divBdr>
                <w:top w:val="none" w:sz="0" w:space="0" w:color="auto"/>
                <w:left w:val="none" w:sz="0" w:space="0" w:color="auto"/>
                <w:bottom w:val="none" w:sz="0" w:space="0" w:color="auto"/>
                <w:right w:val="none" w:sz="0" w:space="0" w:color="auto"/>
              </w:divBdr>
            </w:div>
            <w:div w:id="90710685">
              <w:marLeft w:val="0"/>
              <w:marRight w:val="0"/>
              <w:marTop w:val="0"/>
              <w:marBottom w:val="0"/>
              <w:divBdr>
                <w:top w:val="none" w:sz="0" w:space="0" w:color="auto"/>
                <w:left w:val="none" w:sz="0" w:space="0" w:color="auto"/>
                <w:bottom w:val="none" w:sz="0" w:space="0" w:color="auto"/>
                <w:right w:val="none" w:sz="0" w:space="0" w:color="auto"/>
              </w:divBdr>
            </w:div>
            <w:div w:id="60447974">
              <w:marLeft w:val="0"/>
              <w:marRight w:val="0"/>
              <w:marTop w:val="0"/>
              <w:marBottom w:val="0"/>
              <w:divBdr>
                <w:top w:val="none" w:sz="0" w:space="0" w:color="auto"/>
                <w:left w:val="none" w:sz="0" w:space="0" w:color="auto"/>
                <w:bottom w:val="none" w:sz="0" w:space="0" w:color="auto"/>
                <w:right w:val="none" w:sz="0" w:space="0" w:color="auto"/>
              </w:divBdr>
            </w:div>
            <w:div w:id="1974403308">
              <w:marLeft w:val="0"/>
              <w:marRight w:val="0"/>
              <w:marTop w:val="0"/>
              <w:marBottom w:val="0"/>
              <w:divBdr>
                <w:top w:val="none" w:sz="0" w:space="0" w:color="auto"/>
                <w:left w:val="none" w:sz="0" w:space="0" w:color="auto"/>
                <w:bottom w:val="none" w:sz="0" w:space="0" w:color="auto"/>
                <w:right w:val="none" w:sz="0" w:space="0" w:color="auto"/>
              </w:divBdr>
            </w:div>
            <w:div w:id="1761372764">
              <w:marLeft w:val="0"/>
              <w:marRight w:val="0"/>
              <w:marTop w:val="0"/>
              <w:marBottom w:val="0"/>
              <w:divBdr>
                <w:top w:val="none" w:sz="0" w:space="0" w:color="auto"/>
                <w:left w:val="none" w:sz="0" w:space="0" w:color="auto"/>
                <w:bottom w:val="none" w:sz="0" w:space="0" w:color="auto"/>
                <w:right w:val="none" w:sz="0" w:space="0" w:color="auto"/>
              </w:divBdr>
            </w:div>
            <w:div w:id="32003962">
              <w:marLeft w:val="0"/>
              <w:marRight w:val="0"/>
              <w:marTop w:val="0"/>
              <w:marBottom w:val="0"/>
              <w:divBdr>
                <w:top w:val="none" w:sz="0" w:space="0" w:color="auto"/>
                <w:left w:val="none" w:sz="0" w:space="0" w:color="auto"/>
                <w:bottom w:val="none" w:sz="0" w:space="0" w:color="auto"/>
                <w:right w:val="none" w:sz="0" w:space="0" w:color="auto"/>
              </w:divBdr>
            </w:div>
            <w:div w:id="2024548023">
              <w:marLeft w:val="0"/>
              <w:marRight w:val="0"/>
              <w:marTop w:val="0"/>
              <w:marBottom w:val="0"/>
              <w:divBdr>
                <w:top w:val="none" w:sz="0" w:space="0" w:color="auto"/>
                <w:left w:val="none" w:sz="0" w:space="0" w:color="auto"/>
                <w:bottom w:val="none" w:sz="0" w:space="0" w:color="auto"/>
                <w:right w:val="none" w:sz="0" w:space="0" w:color="auto"/>
              </w:divBdr>
            </w:div>
            <w:div w:id="1288388691">
              <w:marLeft w:val="0"/>
              <w:marRight w:val="0"/>
              <w:marTop w:val="0"/>
              <w:marBottom w:val="0"/>
              <w:divBdr>
                <w:top w:val="none" w:sz="0" w:space="0" w:color="auto"/>
                <w:left w:val="none" w:sz="0" w:space="0" w:color="auto"/>
                <w:bottom w:val="none" w:sz="0" w:space="0" w:color="auto"/>
                <w:right w:val="none" w:sz="0" w:space="0" w:color="auto"/>
              </w:divBdr>
            </w:div>
            <w:div w:id="1156071994">
              <w:marLeft w:val="0"/>
              <w:marRight w:val="0"/>
              <w:marTop w:val="0"/>
              <w:marBottom w:val="0"/>
              <w:divBdr>
                <w:top w:val="none" w:sz="0" w:space="0" w:color="auto"/>
                <w:left w:val="none" w:sz="0" w:space="0" w:color="auto"/>
                <w:bottom w:val="none" w:sz="0" w:space="0" w:color="auto"/>
                <w:right w:val="none" w:sz="0" w:space="0" w:color="auto"/>
              </w:divBdr>
            </w:div>
            <w:div w:id="1213420151">
              <w:marLeft w:val="0"/>
              <w:marRight w:val="0"/>
              <w:marTop w:val="0"/>
              <w:marBottom w:val="0"/>
              <w:divBdr>
                <w:top w:val="none" w:sz="0" w:space="0" w:color="auto"/>
                <w:left w:val="none" w:sz="0" w:space="0" w:color="auto"/>
                <w:bottom w:val="none" w:sz="0" w:space="0" w:color="auto"/>
                <w:right w:val="none" w:sz="0" w:space="0" w:color="auto"/>
              </w:divBdr>
            </w:div>
            <w:div w:id="813714986">
              <w:marLeft w:val="0"/>
              <w:marRight w:val="0"/>
              <w:marTop w:val="0"/>
              <w:marBottom w:val="0"/>
              <w:divBdr>
                <w:top w:val="none" w:sz="0" w:space="0" w:color="auto"/>
                <w:left w:val="none" w:sz="0" w:space="0" w:color="auto"/>
                <w:bottom w:val="none" w:sz="0" w:space="0" w:color="auto"/>
                <w:right w:val="none" w:sz="0" w:space="0" w:color="auto"/>
              </w:divBdr>
            </w:div>
            <w:div w:id="1222641671">
              <w:marLeft w:val="0"/>
              <w:marRight w:val="0"/>
              <w:marTop w:val="0"/>
              <w:marBottom w:val="0"/>
              <w:divBdr>
                <w:top w:val="none" w:sz="0" w:space="0" w:color="auto"/>
                <w:left w:val="none" w:sz="0" w:space="0" w:color="auto"/>
                <w:bottom w:val="none" w:sz="0" w:space="0" w:color="auto"/>
                <w:right w:val="none" w:sz="0" w:space="0" w:color="auto"/>
              </w:divBdr>
            </w:div>
            <w:div w:id="1935629388">
              <w:marLeft w:val="0"/>
              <w:marRight w:val="0"/>
              <w:marTop w:val="0"/>
              <w:marBottom w:val="0"/>
              <w:divBdr>
                <w:top w:val="none" w:sz="0" w:space="0" w:color="auto"/>
                <w:left w:val="none" w:sz="0" w:space="0" w:color="auto"/>
                <w:bottom w:val="none" w:sz="0" w:space="0" w:color="auto"/>
                <w:right w:val="none" w:sz="0" w:space="0" w:color="auto"/>
              </w:divBdr>
            </w:div>
            <w:div w:id="2047826225">
              <w:marLeft w:val="0"/>
              <w:marRight w:val="0"/>
              <w:marTop w:val="0"/>
              <w:marBottom w:val="0"/>
              <w:divBdr>
                <w:top w:val="none" w:sz="0" w:space="0" w:color="auto"/>
                <w:left w:val="none" w:sz="0" w:space="0" w:color="auto"/>
                <w:bottom w:val="none" w:sz="0" w:space="0" w:color="auto"/>
                <w:right w:val="none" w:sz="0" w:space="0" w:color="auto"/>
              </w:divBdr>
            </w:div>
            <w:div w:id="1030834663">
              <w:marLeft w:val="0"/>
              <w:marRight w:val="0"/>
              <w:marTop w:val="0"/>
              <w:marBottom w:val="0"/>
              <w:divBdr>
                <w:top w:val="none" w:sz="0" w:space="0" w:color="auto"/>
                <w:left w:val="none" w:sz="0" w:space="0" w:color="auto"/>
                <w:bottom w:val="none" w:sz="0" w:space="0" w:color="auto"/>
                <w:right w:val="none" w:sz="0" w:space="0" w:color="auto"/>
              </w:divBdr>
            </w:div>
            <w:div w:id="952445928">
              <w:marLeft w:val="0"/>
              <w:marRight w:val="0"/>
              <w:marTop w:val="0"/>
              <w:marBottom w:val="0"/>
              <w:divBdr>
                <w:top w:val="none" w:sz="0" w:space="0" w:color="auto"/>
                <w:left w:val="none" w:sz="0" w:space="0" w:color="auto"/>
                <w:bottom w:val="none" w:sz="0" w:space="0" w:color="auto"/>
                <w:right w:val="none" w:sz="0" w:space="0" w:color="auto"/>
              </w:divBdr>
            </w:div>
            <w:div w:id="2026204946">
              <w:marLeft w:val="0"/>
              <w:marRight w:val="0"/>
              <w:marTop w:val="0"/>
              <w:marBottom w:val="0"/>
              <w:divBdr>
                <w:top w:val="none" w:sz="0" w:space="0" w:color="auto"/>
                <w:left w:val="none" w:sz="0" w:space="0" w:color="auto"/>
                <w:bottom w:val="none" w:sz="0" w:space="0" w:color="auto"/>
                <w:right w:val="none" w:sz="0" w:space="0" w:color="auto"/>
              </w:divBdr>
            </w:div>
            <w:div w:id="534080478">
              <w:marLeft w:val="0"/>
              <w:marRight w:val="0"/>
              <w:marTop w:val="0"/>
              <w:marBottom w:val="0"/>
              <w:divBdr>
                <w:top w:val="none" w:sz="0" w:space="0" w:color="auto"/>
                <w:left w:val="none" w:sz="0" w:space="0" w:color="auto"/>
                <w:bottom w:val="none" w:sz="0" w:space="0" w:color="auto"/>
                <w:right w:val="none" w:sz="0" w:space="0" w:color="auto"/>
              </w:divBdr>
            </w:div>
            <w:div w:id="1313682931">
              <w:marLeft w:val="0"/>
              <w:marRight w:val="0"/>
              <w:marTop w:val="0"/>
              <w:marBottom w:val="0"/>
              <w:divBdr>
                <w:top w:val="none" w:sz="0" w:space="0" w:color="auto"/>
                <w:left w:val="none" w:sz="0" w:space="0" w:color="auto"/>
                <w:bottom w:val="none" w:sz="0" w:space="0" w:color="auto"/>
                <w:right w:val="none" w:sz="0" w:space="0" w:color="auto"/>
              </w:divBdr>
            </w:div>
            <w:div w:id="1155485373">
              <w:marLeft w:val="0"/>
              <w:marRight w:val="0"/>
              <w:marTop w:val="0"/>
              <w:marBottom w:val="0"/>
              <w:divBdr>
                <w:top w:val="none" w:sz="0" w:space="0" w:color="auto"/>
                <w:left w:val="none" w:sz="0" w:space="0" w:color="auto"/>
                <w:bottom w:val="none" w:sz="0" w:space="0" w:color="auto"/>
                <w:right w:val="none" w:sz="0" w:space="0" w:color="auto"/>
              </w:divBdr>
            </w:div>
            <w:div w:id="1524589393">
              <w:marLeft w:val="0"/>
              <w:marRight w:val="0"/>
              <w:marTop w:val="0"/>
              <w:marBottom w:val="0"/>
              <w:divBdr>
                <w:top w:val="none" w:sz="0" w:space="0" w:color="auto"/>
                <w:left w:val="none" w:sz="0" w:space="0" w:color="auto"/>
                <w:bottom w:val="none" w:sz="0" w:space="0" w:color="auto"/>
                <w:right w:val="none" w:sz="0" w:space="0" w:color="auto"/>
              </w:divBdr>
            </w:div>
            <w:div w:id="971590814">
              <w:marLeft w:val="0"/>
              <w:marRight w:val="0"/>
              <w:marTop w:val="0"/>
              <w:marBottom w:val="0"/>
              <w:divBdr>
                <w:top w:val="none" w:sz="0" w:space="0" w:color="auto"/>
                <w:left w:val="none" w:sz="0" w:space="0" w:color="auto"/>
                <w:bottom w:val="none" w:sz="0" w:space="0" w:color="auto"/>
                <w:right w:val="none" w:sz="0" w:space="0" w:color="auto"/>
              </w:divBdr>
            </w:div>
            <w:div w:id="1959875708">
              <w:marLeft w:val="0"/>
              <w:marRight w:val="0"/>
              <w:marTop w:val="0"/>
              <w:marBottom w:val="0"/>
              <w:divBdr>
                <w:top w:val="none" w:sz="0" w:space="0" w:color="auto"/>
                <w:left w:val="none" w:sz="0" w:space="0" w:color="auto"/>
                <w:bottom w:val="none" w:sz="0" w:space="0" w:color="auto"/>
                <w:right w:val="none" w:sz="0" w:space="0" w:color="auto"/>
              </w:divBdr>
            </w:div>
            <w:div w:id="893472704">
              <w:marLeft w:val="0"/>
              <w:marRight w:val="0"/>
              <w:marTop w:val="0"/>
              <w:marBottom w:val="0"/>
              <w:divBdr>
                <w:top w:val="none" w:sz="0" w:space="0" w:color="auto"/>
                <w:left w:val="none" w:sz="0" w:space="0" w:color="auto"/>
                <w:bottom w:val="none" w:sz="0" w:space="0" w:color="auto"/>
                <w:right w:val="none" w:sz="0" w:space="0" w:color="auto"/>
              </w:divBdr>
            </w:div>
            <w:div w:id="515536951">
              <w:marLeft w:val="0"/>
              <w:marRight w:val="0"/>
              <w:marTop w:val="0"/>
              <w:marBottom w:val="0"/>
              <w:divBdr>
                <w:top w:val="none" w:sz="0" w:space="0" w:color="auto"/>
                <w:left w:val="none" w:sz="0" w:space="0" w:color="auto"/>
                <w:bottom w:val="none" w:sz="0" w:space="0" w:color="auto"/>
                <w:right w:val="none" w:sz="0" w:space="0" w:color="auto"/>
              </w:divBdr>
            </w:div>
            <w:div w:id="194468064">
              <w:marLeft w:val="0"/>
              <w:marRight w:val="0"/>
              <w:marTop w:val="0"/>
              <w:marBottom w:val="0"/>
              <w:divBdr>
                <w:top w:val="none" w:sz="0" w:space="0" w:color="auto"/>
                <w:left w:val="none" w:sz="0" w:space="0" w:color="auto"/>
                <w:bottom w:val="none" w:sz="0" w:space="0" w:color="auto"/>
                <w:right w:val="none" w:sz="0" w:space="0" w:color="auto"/>
              </w:divBdr>
            </w:div>
            <w:div w:id="432701242">
              <w:marLeft w:val="0"/>
              <w:marRight w:val="0"/>
              <w:marTop w:val="0"/>
              <w:marBottom w:val="0"/>
              <w:divBdr>
                <w:top w:val="none" w:sz="0" w:space="0" w:color="auto"/>
                <w:left w:val="none" w:sz="0" w:space="0" w:color="auto"/>
                <w:bottom w:val="none" w:sz="0" w:space="0" w:color="auto"/>
                <w:right w:val="none" w:sz="0" w:space="0" w:color="auto"/>
              </w:divBdr>
            </w:div>
            <w:div w:id="156069485">
              <w:marLeft w:val="0"/>
              <w:marRight w:val="0"/>
              <w:marTop w:val="0"/>
              <w:marBottom w:val="0"/>
              <w:divBdr>
                <w:top w:val="none" w:sz="0" w:space="0" w:color="auto"/>
                <w:left w:val="none" w:sz="0" w:space="0" w:color="auto"/>
                <w:bottom w:val="none" w:sz="0" w:space="0" w:color="auto"/>
                <w:right w:val="none" w:sz="0" w:space="0" w:color="auto"/>
              </w:divBdr>
            </w:div>
            <w:div w:id="1830947510">
              <w:marLeft w:val="0"/>
              <w:marRight w:val="0"/>
              <w:marTop w:val="0"/>
              <w:marBottom w:val="0"/>
              <w:divBdr>
                <w:top w:val="none" w:sz="0" w:space="0" w:color="auto"/>
                <w:left w:val="none" w:sz="0" w:space="0" w:color="auto"/>
                <w:bottom w:val="none" w:sz="0" w:space="0" w:color="auto"/>
                <w:right w:val="none" w:sz="0" w:space="0" w:color="auto"/>
              </w:divBdr>
            </w:div>
            <w:div w:id="2060860819">
              <w:marLeft w:val="0"/>
              <w:marRight w:val="0"/>
              <w:marTop w:val="0"/>
              <w:marBottom w:val="0"/>
              <w:divBdr>
                <w:top w:val="none" w:sz="0" w:space="0" w:color="auto"/>
                <w:left w:val="none" w:sz="0" w:space="0" w:color="auto"/>
                <w:bottom w:val="none" w:sz="0" w:space="0" w:color="auto"/>
                <w:right w:val="none" w:sz="0" w:space="0" w:color="auto"/>
              </w:divBdr>
            </w:div>
            <w:div w:id="1160536999">
              <w:marLeft w:val="0"/>
              <w:marRight w:val="0"/>
              <w:marTop w:val="0"/>
              <w:marBottom w:val="0"/>
              <w:divBdr>
                <w:top w:val="none" w:sz="0" w:space="0" w:color="auto"/>
                <w:left w:val="none" w:sz="0" w:space="0" w:color="auto"/>
                <w:bottom w:val="none" w:sz="0" w:space="0" w:color="auto"/>
                <w:right w:val="none" w:sz="0" w:space="0" w:color="auto"/>
              </w:divBdr>
            </w:div>
            <w:div w:id="794910238">
              <w:marLeft w:val="0"/>
              <w:marRight w:val="0"/>
              <w:marTop w:val="0"/>
              <w:marBottom w:val="0"/>
              <w:divBdr>
                <w:top w:val="none" w:sz="0" w:space="0" w:color="auto"/>
                <w:left w:val="none" w:sz="0" w:space="0" w:color="auto"/>
                <w:bottom w:val="none" w:sz="0" w:space="0" w:color="auto"/>
                <w:right w:val="none" w:sz="0" w:space="0" w:color="auto"/>
              </w:divBdr>
            </w:div>
            <w:div w:id="1148210470">
              <w:marLeft w:val="0"/>
              <w:marRight w:val="0"/>
              <w:marTop w:val="0"/>
              <w:marBottom w:val="0"/>
              <w:divBdr>
                <w:top w:val="none" w:sz="0" w:space="0" w:color="auto"/>
                <w:left w:val="none" w:sz="0" w:space="0" w:color="auto"/>
                <w:bottom w:val="none" w:sz="0" w:space="0" w:color="auto"/>
                <w:right w:val="none" w:sz="0" w:space="0" w:color="auto"/>
              </w:divBdr>
            </w:div>
            <w:div w:id="1520239821">
              <w:marLeft w:val="0"/>
              <w:marRight w:val="0"/>
              <w:marTop w:val="0"/>
              <w:marBottom w:val="0"/>
              <w:divBdr>
                <w:top w:val="none" w:sz="0" w:space="0" w:color="auto"/>
                <w:left w:val="none" w:sz="0" w:space="0" w:color="auto"/>
                <w:bottom w:val="none" w:sz="0" w:space="0" w:color="auto"/>
                <w:right w:val="none" w:sz="0" w:space="0" w:color="auto"/>
              </w:divBdr>
            </w:div>
            <w:div w:id="1027487576">
              <w:marLeft w:val="0"/>
              <w:marRight w:val="0"/>
              <w:marTop w:val="0"/>
              <w:marBottom w:val="0"/>
              <w:divBdr>
                <w:top w:val="none" w:sz="0" w:space="0" w:color="auto"/>
                <w:left w:val="none" w:sz="0" w:space="0" w:color="auto"/>
                <w:bottom w:val="none" w:sz="0" w:space="0" w:color="auto"/>
                <w:right w:val="none" w:sz="0" w:space="0" w:color="auto"/>
              </w:divBdr>
            </w:div>
            <w:div w:id="916206916">
              <w:marLeft w:val="0"/>
              <w:marRight w:val="0"/>
              <w:marTop w:val="0"/>
              <w:marBottom w:val="0"/>
              <w:divBdr>
                <w:top w:val="none" w:sz="0" w:space="0" w:color="auto"/>
                <w:left w:val="none" w:sz="0" w:space="0" w:color="auto"/>
                <w:bottom w:val="none" w:sz="0" w:space="0" w:color="auto"/>
                <w:right w:val="none" w:sz="0" w:space="0" w:color="auto"/>
              </w:divBdr>
            </w:div>
            <w:div w:id="326712979">
              <w:marLeft w:val="0"/>
              <w:marRight w:val="0"/>
              <w:marTop w:val="0"/>
              <w:marBottom w:val="0"/>
              <w:divBdr>
                <w:top w:val="none" w:sz="0" w:space="0" w:color="auto"/>
                <w:left w:val="none" w:sz="0" w:space="0" w:color="auto"/>
                <w:bottom w:val="none" w:sz="0" w:space="0" w:color="auto"/>
                <w:right w:val="none" w:sz="0" w:space="0" w:color="auto"/>
              </w:divBdr>
            </w:div>
            <w:div w:id="811022017">
              <w:marLeft w:val="0"/>
              <w:marRight w:val="0"/>
              <w:marTop w:val="0"/>
              <w:marBottom w:val="0"/>
              <w:divBdr>
                <w:top w:val="none" w:sz="0" w:space="0" w:color="auto"/>
                <w:left w:val="none" w:sz="0" w:space="0" w:color="auto"/>
                <w:bottom w:val="none" w:sz="0" w:space="0" w:color="auto"/>
                <w:right w:val="none" w:sz="0" w:space="0" w:color="auto"/>
              </w:divBdr>
            </w:div>
            <w:div w:id="330186233">
              <w:marLeft w:val="0"/>
              <w:marRight w:val="0"/>
              <w:marTop w:val="0"/>
              <w:marBottom w:val="0"/>
              <w:divBdr>
                <w:top w:val="none" w:sz="0" w:space="0" w:color="auto"/>
                <w:left w:val="none" w:sz="0" w:space="0" w:color="auto"/>
                <w:bottom w:val="none" w:sz="0" w:space="0" w:color="auto"/>
                <w:right w:val="none" w:sz="0" w:space="0" w:color="auto"/>
              </w:divBdr>
            </w:div>
            <w:div w:id="560478889">
              <w:marLeft w:val="0"/>
              <w:marRight w:val="0"/>
              <w:marTop w:val="0"/>
              <w:marBottom w:val="0"/>
              <w:divBdr>
                <w:top w:val="none" w:sz="0" w:space="0" w:color="auto"/>
                <w:left w:val="none" w:sz="0" w:space="0" w:color="auto"/>
                <w:bottom w:val="none" w:sz="0" w:space="0" w:color="auto"/>
                <w:right w:val="none" w:sz="0" w:space="0" w:color="auto"/>
              </w:divBdr>
            </w:div>
            <w:div w:id="1864785185">
              <w:marLeft w:val="0"/>
              <w:marRight w:val="0"/>
              <w:marTop w:val="0"/>
              <w:marBottom w:val="0"/>
              <w:divBdr>
                <w:top w:val="none" w:sz="0" w:space="0" w:color="auto"/>
                <w:left w:val="none" w:sz="0" w:space="0" w:color="auto"/>
                <w:bottom w:val="none" w:sz="0" w:space="0" w:color="auto"/>
                <w:right w:val="none" w:sz="0" w:space="0" w:color="auto"/>
              </w:divBdr>
            </w:div>
            <w:div w:id="1484204087">
              <w:marLeft w:val="0"/>
              <w:marRight w:val="0"/>
              <w:marTop w:val="0"/>
              <w:marBottom w:val="0"/>
              <w:divBdr>
                <w:top w:val="none" w:sz="0" w:space="0" w:color="auto"/>
                <w:left w:val="none" w:sz="0" w:space="0" w:color="auto"/>
                <w:bottom w:val="none" w:sz="0" w:space="0" w:color="auto"/>
                <w:right w:val="none" w:sz="0" w:space="0" w:color="auto"/>
              </w:divBdr>
            </w:div>
            <w:div w:id="1559242438">
              <w:marLeft w:val="0"/>
              <w:marRight w:val="0"/>
              <w:marTop w:val="0"/>
              <w:marBottom w:val="0"/>
              <w:divBdr>
                <w:top w:val="none" w:sz="0" w:space="0" w:color="auto"/>
                <w:left w:val="none" w:sz="0" w:space="0" w:color="auto"/>
                <w:bottom w:val="none" w:sz="0" w:space="0" w:color="auto"/>
                <w:right w:val="none" w:sz="0" w:space="0" w:color="auto"/>
              </w:divBdr>
            </w:div>
            <w:div w:id="2101871600">
              <w:marLeft w:val="0"/>
              <w:marRight w:val="0"/>
              <w:marTop w:val="0"/>
              <w:marBottom w:val="0"/>
              <w:divBdr>
                <w:top w:val="none" w:sz="0" w:space="0" w:color="auto"/>
                <w:left w:val="none" w:sz="0" w:space="0" w:color="auto"/>
                <w:bottom w:val="none" w:sz="0" w:space="0" w:color="auto"/>
                <w:right w:val="none" w:sz="0" w:space="0" w:color="auto"/>
              </w:divBdr>
            </w:div>
            <w:div w:id="247234186">
              <w:marLeft w:val="0"/>
              <w:marRight w:val="0"/>
              <w:marTop w:val="0"/>
              <w:marBottom w:val="0"/>
              <w:divBdr>
                <w:top w:val="none" w:sz="0" w:space="0" w:color="auto"/>
                <w:left w:val="none" w:sz="0" w:space="0" w:color="auto"/>
                <w:bottom w:val="none" w:sz="0" w:space="0" w:color="auto"/>
                <w:right w:val="none" w:sz="0" w:space="0" w:color="auto"/>
              </w:divBdr>
            </w:div>
            <w:div w:id="253320898">
              <w:marLeft w:val="0"/>
              <w:marRight w:val="0"/>
              <w:marTop w:val="0"/>
              <w:marBottom w:val="0"/>
              <w:divBdr>
                <w:top w:val="none" w:sz="0" w:space="0" w:color="auto"/>
                <w:left w:val="none" w:sz="0" w:space="0" w:color="auto"/>
                <w:bottom w:val="none" w:sz="0" w:space="0" w:color="auto"/>
                <w:right w:val="none" w:sz="0" w:space="0" w:color="auto"/>
              </w:divBdr>
            </w:div>
            <w:div w:id="1750152682">
              <w:marLeft w:val="0"/>
              <w:marRight w:val="0"/>
              <w:marTop w:val="0"/>
              <w:marBottom w:val="0"/>
              <w:divBdr>
                <w:top w:val="none" w:sz="0" w:space="0" w:color="auto"/>
                <w:left w:val="none" w:sz="0" w:space="0" w:color="auto"/>
                <w:bottom w:val="none" w:sz="0" w:space="0" w:color="auto"/>
                <w:right w:val="none" w:sz="0" w:space="0" w:color="auto"/>
              </w:divBdr>
            </w:div>
            <w:div w:id="1576470184">
              <w:marLeft w:val="0"/>
              <w:marRight w:val="0"/>
              <w:marTop w:val="0"/>
              <w:marBottom w:val="0"/>
              <w:divBdr>
                <w:top w:val="none" w:sz="0" w:space="0" w:color="auto"/>
                <w:left w:val="none" w:sz="0" w:space="0" w:color="auto"/>
                <w:bottom w:val="none" w:sz="0" w:space="0" w:color="auto"/>
                <w:right w:val="none" w:sz="0" w:space="0" w:color="auto"/>
              </w:divBdr>
            </w:div>
            <w:div w:id="1398505051">
              <w:marLeft w:val="0"/>
              <w:marRight w:val="0"/>
              <w:marTop w:val="0"/>
              <w:marBottom w:val="0"/>
              <w:divBdr>
                <w:top w:val="none" w:sz="0" w:space="0" w:color="auto"/>
                <w:left w:val="none" w:sz="0" w:space="0" w:color="auto"/>
                <w:bottom w:val="none" w:sz="0" w:space="0" w:color="auto"/>
                <w:right w:val="none" w:sz="0" w:space="0" w:color="auto"/>
              </w:divBdr>
            </w:div>
            <w:div w:id="680543582">
              <w:marLeft w:val="0"/>
              <w:marRight w:val="0"/>
              <w:marTop w:val="0"/>
              <w:marBottom w:val="0"/>
              <w:divBdr>
                <w:top w:val="none" w:sz="0" w:space="0" w:color="auto"/>
                <w:left w:val="none" w:sz="0" w:space="0" w:color="auto"/>
                <w:bottom w:val="none" w:sz="0" w:space="0" w:color="auto"/>
                <w:right w:val="none" w:sz="0" w:space="0" w:color="auto"/>
              </w:divBdr>
            </w:div>
            <w:div w:id="1187906360">
              <w:marLeft w:val="0"/>
              <w:marRight w:val="0"/>
              <w:marTop w:val="0"/>
              <w:marBottom w:val="0"/>
              <w:divBdr>
                <w:top w:val="none" w:sz="0" w:space="0" w:color="auto"/>
                <w:left w:val="none" w:sz="0" w:space="0" w:color="auto"/>
                <w:bottom w:val="none" w:sz="0" w:space="0" w:color="auto"/>
                <w:right w:val="none" w:sz="0" w:space="0" w:color="auto"/>
              </w:divBdr>
            </w:div>
            <w:div w:id="1918051097">
              <w:marLeft w:val="0"/>
              <w:marRight w:val="0"/>
              <w:marTop w:val="0"/>
              <w:marBottom w:val="0"/>
              <w:divBdr>
                <w:top w:val="none" w:sz="0" w:space="0" w:color="auto"/>
                <w:left w:val="none" w:sz="0" w:space="0" w:color="auto"/>
                <w:bottom w:val="none" w:sz="0" w:space="0" w:color="auto"/>
                <w:right w:val="none" w:sz="0" w:space="0" w:color="auto"/>
              </w:divBdr>
            </w:div>
            <w:div w:id="135419849">
              <w:marLeft w:val="0"/>
              <w:marRight w:val="0"/>
              <w:marTop w:val="0"/>
              <w:marBottom w:val="0"/>
              <w:divBdr>
                <w:top w:val="none" w:sz="0" w:space="0" w:color="auto"/>
                <w:left w:val="none" w:sz="0" w:space="0" w:color="auto"/>
                <w:bottom w:val="none" w:sz="0" w:space="0" w:color="auto"/>
                <w:right w:val="none" w:sz="0" w:space="0" w:color="auto"/>
              </w:divBdr>
            </w:div>
            <w:div w:id="1513108476">
              <w:marLeft w:val="0"/>
              <w:marRight w:val="0"/>
              <w:marTop w:val="0"/>
              <w:marBottom w:val="0"/>
              <w:divBdr>
                <w:top w:val="none" w:sz="0" w:space="0" w:color="auto"/>
                <w:left w:val="none" w:sz="0" w:space="0" w:color="auto"/>
                <w:bottom w:val="none" w:sz="0" w:space="0" w:color="auto"/>
                <w:right w:val="none" w:sz="0" w:space="0" w:color="auto"/>
              </w:divBdr>
            </w:div>
            <w:div w:id="1480683671">
              <w:marLeft w:val="0"/>
              <w:marRight w:val="0"/>
              <w:marTop w:val="0"/>
              <w:marBottom w:val="0"/>
              <w:divBdr>
                <w:top w:val="none" w:sz="0" w:space="0" w:color="auto"/>
                <w:left w:val="none" w:sz="0" w:space="0" w:color="auto"/>
                <w:bottom w:val="none" w:sz="0" w:space="0" w:color="auto"/>
                <w:right w:val="none" w:sz="0" w:space="0" w:color="auto"/>
              </w:divBdr>
            </w:div>
            <w:div w:id="2084790048">
              <w:marLeft w:val="0"/>
              <w:marRight w:val="0"/>
              <w:marTop w:val="0"/>
              <w:marBottom w:val="0"/>
              <w:divBdr>
                <w:top w:val="none" w:sz="0" w:space="0" w:color="auto"/>
                <w:left w:val="none" w:sz="0" w:space="0" w:color="auto"/>
                <w:bottom w:val="none" w:sz="0" w:space="0" w:color="auto"/>
                <w:right w:val="none" w:sz="0" w:space="0" w:color="auto"/>
              </w:divBdr>
            </w:div>
            <w:div w:id="1652638409">
              <w:marLeft w:val="0"/>
              <w:marRight w:val="0"/>
              <w:marTop w:val="0"/>
              <w:marBottom w:val="0"/>
              <w:divBdr>
                <w:top w:val="none" w:sz="0" w:space="0" w:color="auto"/>
                <w:left w:val="none" w:sz="0" w:space="0" w:color="auto"/>
                <w:bottom w:val="none" w:sz="0" w:space="0" w:color="auto"/>
                <w:right w:val="none" w:sz="0" w:space="0" w:color="auto"/>
              </w:divBdr>
            </w:div>
            <w:div w:id="861742378">
              <w:marLeft w:val="0"/>
              <w:marRight w:val="0"/>
              <w:marTop w:val="0"/>
              <w:marBottom w:val="0"/>
              <w:divBdr>
                <w:top w:val="none" w:sz="0" w:space="0" w:color="auto"/>
                <w:left w:val="none" w:sz="0" w:space="0" w:color="auto"/>
                <w:bottom w:val="none" w:sz="0" w:space="0" w:color="auto"/>
                <w:right w:val="none" w:sz="0" w:space="0" w:color="auto"/>
              </w:divBdr>
            </w:div>
            <w:div w:id="1399398961">
              <w:marLeft w:val="0"/>
              <w:marRight w:val="0"/>
              <w:marTop w:val="0"/>
              <w:marBottom w:val="0"/>
              <w:divBdr>
                <w:top w:val="none" w:sz="0" w:space="0" w:color="auto"/>
                <w:left w:val="none" w:sz="0" w:space="0" w:color="auto"/>
                <w:bottom w:val="none" w:sz="0" w:space="0" w:color="auto"/>
                <w:right w:val="none" w:sz="0" w:space="0" w:color="auto"/>
              </w:divBdr>
            </w:div>
            <w:div w:id="1312976155">
              <w:marLeft w:val="0"/>
              <w:marRight w:val="0"/>
              <w:marTop w:val="0"/>
              <w:marBottom w:val="0"/>
              <w:divBdr>
                <w:top w:val="none" w:sz="0" w:space="0" w:color="auto"/>
                <w:left w:val="none" w:sz="0" w:space="0" w:color="auto"/>
                <w:bottom w:val="none" w:sz="0" w:space="0" w:color="auto"/>
                <w:right w:val="none" w:sz="0" w:space="0" w:color="auto"/>
              </w:divBdr>
            </w:div>
            <w:div w:id="1342464088">
              <w:marLeft w:val="0"/>
              <w:marRight w:val="0"/>
              <w:marTop w:val="0"/>
              <w:marBottom w:val="0"/>
              <w:divBdr>
                <w:top w:val="none" w:sz="0" w:space="0" w:color="auto"/>
                <w:left w:val="none" w:sz="0" w:space="0" w:color="auto"/>
                <w:bottom w:val="none" w:sz="0" w:space="0" w:color="auto"/>
                <w:right w:val="none" w:sz="0" w:space="0" w:color="auto"/>
              </w:divBdr>
            </w:div>
            <w:div w:id="1136141529">
              <w:marLeft w:val="0"/>
              <w:marRight w:val="0"/>
              <w:marTop w:val="0"/>
              <w:marBottom w:val="0"/>
              <w:divBdr>
                <w:top w:val="none" w:sz="0" w:space="0" w:color="auto"/>
                <w:left w:val="none" w:sz="0" w:space="0" w:color="auto"/>
                <w:bottom w:val="none" w:sz="0" w:space="0" w:color="auto"/>
                <w:right w:val="none" w:sz="0" w:space="0" w:color="auto"/>
              </w:divBdr>
            </w:div>
            <w:div w:id="762259965">
              <w:marLeft w:val="0"/>
              <w:marRight w:val="0"/>
              <w:marTop w:val="0"/>
              <w:marBottom w:val="0"/>
              <w:divBdr>
                <w:top w:val="none" w:sz="0" w:space="0" w:color="auto"/>
                <w:left w:val="none" w:sz="0" w:space="0" w:color="auto"/>
                <w:bottom w:val="none" w:sz="0" w:space="0" w:color="auto"/>
                <w:right w:val="none" w:sz="0" w:space="0" w:color="auto"/>
              </w:divBdr>
            </w:div>
            <w:div w:id="1921669558">
              <w:marLeft w:val="0"/>
              <w:marRight w:val="0"/>
              <w:marTop w:val="0"/>
              <w:marBottom w:val="0"/>
              <w:divBdr>
                <w:top w:val="none" w:sz="0" w:space="0" w:color="auto"/>
                <w:left w:val="none" w:sz="0" w:space="0" w:color="auto"/>
                <w:bottom w:val="none" w:sz="0" w:space="0" w:color="auto"/>
                <w:right w:val="none" w:sz="0" w:space="0" w:color="auto"/>
              </w:divBdr>
            </w:div>
            <w:div w:id="1049567730">
              <w:marLeft w:val="0"/>
              <w:marRight w:val="0"/>
              <w:marTop w:val="0"/>
              <w:marBottom w:val="0"/>
              <w:divBdr>
                <w:top w:val="none" w:sz="0" w:space="0" w:color="auto"/>
                <w:left w:val="none" w:sz="0" w:space="0" w:color="auto"/>
                <w:bottom w:val="none" w:sz="0" w:space="0" w:color="auto"/>
                <w:right w:val="none" w:sz="0" w:space="0" w:color="auto"/>
              </w:divBdr>
            </w:div>
            <w:div w:id="1267810502">
              <w:marLeft w:val="0"/>
              <w:marRight w:val="0"/>
              <w:marTop w:val="0"/>
              <w:marBottom w:val="0"/>
              <w:divBdr>
                <w:top w:val="none" w:sz="0" w:space="0" w:color="auto"/>
                <w:left w:val="none" w:sz="0" w:space="0" w:color="auto"/>
                <w:bottom w:val="none" w:sz="0" w:space="0" w:color="auto"/>
                <w:right w:val="none" w:sz="0" w:space="0" w:color="auto"/>
              </w:divBdr>
            </w:div>
            <w:div w:id="348483560">
              <w:marLeft w:val="0"/>
              <w:marRight w:val="0"/>
              <w:marTop w:val="0"/>
              <w:marBottom w:val="0"/>
              <w:divBdr>
                <w:top w:val="none" w:sz="0" w:space="0" w:color="auto"/>
                <w:left w:val="none" w:sz="0" w:space="0" w:color="auto"/>
                <w:bottom w:val="none" w:sz="0" w:space="0" w:color="auto"/>
                <w:right w:val="none" w:sz="0" w:space="0" w:color="auto"/>
              </w:divBdr>
            </w:div>
            <w:div w:id="903294757">
              <w:marLeft w:val="0"/>
              <w:marRight w:val="0"/>
              <w:marTop w:val="0"/>
              <w:marBottom w:val="0"/>
              <w:divBdr>
                <w:top w:val="none" w:sz="0" w:space="0" w:color="auto"/>
                <w:left w:val="none" w:sz="0" w:space="0" w:color="auto"/>
                <w:bottom w:val="none" w:sz="0" w:space="0" w:color="auto"/>
                <w:right w:val="none" w:sz="0" w:space="0" w:color="auto"/>
              </w:divBdr>
            </w:div>
            <w:div w:id="935672287">
              <w:marLeft w:val="0"/>
              <w:marRight w:val="0"/>
              <w:marTop w:val="0"/>
              <w:marBottom w:val="0"/>
              <w:divBdr>
                <w:top w:val="none" w:sz="0" w:space="0" w:color="auto"/>
                <w:left w:val="none" w:sz="0" w:space="0" w:color="auto"/>
                <w:bottom w:val="none" w:sz="0" w:space="0" w:color="auto"/>
                <w:right w:val="none" w:sz="0" w:space="0" w:color="auto"/>
              </w:divBdr>
            </w:div>
            <w:div w:id="1017007211">
              <w:marLeft w:val="0"/>
              <w:marRight w:val="0"/>
              <w:marTop w:val="0"/>
              <w:marBottom w:val="0"/>
              <w:divBdr>
                <w:top w:val="none" w:sz="0" w:space="0" w:color="auto"/>
                <w:left w:val="none" w:sz="0" w:space="0" w:color="auto"/>
                <w:bottom w:val="none" w:sz="0" w:space="0" w:color="auto"/>
                <w:right w:val="none" w:sz="0" w:space="0" w:color="auto"/>
              </w:divBdr>
            </w:div>
            <w:div w:id="1409380727">
              <w:marLeft w:val="0"/>
              <w:marRight w:val="0"/>
              <w:marTop w:val="0"/>
              <w:marBottom w:val="0"/>
              <w:divBdr>
                <w:top w:val="none" w:sz="0" w:space="0" w:color="auto"/>
                <w:left w:val="none" w:sz="0" w:space="0" w:color="auto"/>
                <w:bottom w:val="none" w:sz="0" w:space="0" w:color="auto"/>
                <w:right w:val="none" w:sz="0" w:space="0" w:color="auto"/>
              </w:divBdr>
            </w:div>
            <w:div w:id="220799773">
              <w:marLeft w:val="0"/>
              <w:marRight w:val="0"/>
              <w:marTop w:val="0"/>
              <w:marBottom w:val="0"/>
              <w:divBdr>
                <w:top w:val="none" w:sz="0" w:space="0" w:color="auto"/>
                <w:left w:val="none" w:sz="0" w:space="0" w:color="auto"/>
                <w:bottom w:val="none" w:sz="0" w:space="0" w:color="auto"/>
                <w:right w:val="none" w:sz="0" w:space="0" w:color="auto"/>
              </w:divBdr>
            </w:div>
            <w:div w:id="341051533">
              <w:marLeft w:val="0"/>
              <w:marRight w:val="0"/>
              <w:marTop w:val="0"/>
              <w:marBottom w:val="0"/>
              <w:divBdr>
                <w:top w:val="none" w:sz="0" w:space="0" w:color="auto"/>
                <w:left w:val="none" w:sz="0" w:space="0" w:color="auto"/>
                <w:bottom w:val="none" w:sz="0" w:space="0" w:color="auto"/>
                <w:right w:val="none" w:sz="0" w:space="0" w:color="auto"/>
              </w:divBdr>
            </w:div>
            <w:div w:id="32657877">
              <w:marLeft w:val="0"/>
              <w:marRight w:val="0"/>
              <w:marTop w:val="0"/>
              <w:marBottom w:val="0"/>
              <w:divBdr>
                <w:top w:val="none" w:sz="0" w:space="0" w:color="auto"/>
                <w:left w:val="none" w:sz="0" w:space="0" w:color="auto"/>
                <w:bottom w:val="none" w:sz="0" w:space="0" w:color="auto"/>
                <w:right w:val="none" w:sz="0" w:space="0" w:color="auto"/>
              </w:divBdr>
            </w:div>
            <w:div w:id="1969244145">
              <w:marLeft w:val="0"/>
              <w:marRight w:val="0"/>
              <w:marTop w:val="0"/>
              <w:marBottom w:val="0"/>
              <w:divBdr>
                <w:top w:val="none" w:sz="0" w:space="0" w:color="auto"/>
                <w:left w:val="none" w:sz="0" w:space="0" w:color="auto"/>
                <w:bottom w:val="none" w:sz="0" w:space="0" w:color="auto"/>
                <w:right w:val="none" w:sz="0" w:space="0" w:color="auto"/>
              </w:divBdr>
            </w:div>
            <w:div w:id="58553521">
              <w:marLeft w:val="0"/>
              <w:marRight w:val="0"/>
              <w:marTop w:val="0"/>
              <w:marBottom w:val="0"/>
              <w:divBdr>
                <w:top w:val="none" w:sz="0" w:space="0" w:color="auto"/>
                <w:left w:val="none" w:sz="0" w:space="0" w:color="auto"/>
                <w:bottom w:val="none" w:sz="0" w:space="0" w:color="auto"/>
                <w:right w:val="none" w:sz="0" w:space="0" w:color="auto"/>
              </w:divBdr>
            </w:div>
            <w:div w:id="1383209564">
              <w:marLeft w:val="0"/>
              <w:marRight w:val="0"/>
              <w:marTop w:val="0"/>
              <w:marBottom w:val="0"/>
              <w:divBdr>
                <w:top w:val="none" w:sz="0" w:space="0" w:color="auto"/>
                <w:left w:val="none" w:sz="0" w:space="0" w:color="auto"/>
                <w:bottom w:val="none" w:sz="0" w:space="0" w:color="auto"/>
                <w:right w:val="none" w:sz="0" w:space="0" w:color="auto"/>
              </w:divBdr>
            </w:div>
            <w:div w:id="1059403267">
              <w:marLeft w:val="0"/>
              <w:marRight w:val="0"/>
              <w:marTop w:val="0"/>
              <w:marBottom w:val="0"/>
              <w:divBdr>
                <w:top w:val="none" w:sz="0" w:space="0" w:color="auto"/>
                <w:left w:val="none" w:sz="0" w:space="0" w:color="auto"/>
                <w:bottom w:val="none" w:sz="0" w:space="0" w:color="auto"/>
                <w:right w:val="none" w:sz="0" w:space="0" w:color="auto"/>
              </w:divBdr>
            </w:div>
            <w:div w:id="823475341">
              <w:marLeft w:val="0"/>
              <w:marRight w:val="0"/>
              <w:marTop w:val="0"/>
              <w:marBottom w:val="0"/>
              <w:divBdr>
                <w:top w:val="none" w:sz="0" w:space="0" w:color="auto"/>
                <w:left w:val="none" w:sz="0" w:space="0" w:color="auto"/>
                <w:bottom w:val="none" w:sz="0" w:space="0" w:color="auto"/>
                <w:right w:val="none" w:sz="0" w:space="0" w:color="auto"/>
              </w:divBdr>
            </w:div>
            <w:div w:id="2122144069">
              <w:marLeft w:val="0"/>
              <w:marRight w:val="0"/>
              <w:marTop w:val="0"/>
              <w:marBottom w:val="0"/>
              <w:divBdr>
                <w:top w:val="none" w:sz="0" w:space="0" w:color="auto"/>
                <w:left w:val="none" w:sz="0" w:space="0" w:color="auto"/>
                <w:bottom w:val="none" w:sz="0" w:space="0" w:color="auto"/>
                <w:right w:val="none" w:sz="0" w:space="0" w:color="auto"/>
              </w:divBdr>
            </w:div>
            <w:div w:id="1109661591">
              <w:marLeft w:val="0"/>
              <w:marRight w:val="0"/>
              <w:marTop w:val="0"/>
              <w:marBottom w:val="0"/>
              <w:divBdr>
                <w:top w:val="none" w:sz="0" w:space="0" w:color="auto"/>
                <w:left w:val="none" w:sz="0" w:space="0" w:color="auto"/>
                <w:bottom w:val="none" w:sz="0" w:space="0" w:color="auto"/>
                <w:right w:val="none" w:sz="0" w:space="0" w:color="auto"/>
              </w:divBdr>
            </w:div>
            <w:div w:id="2020422875">
              <w:marLeft w:val="0"/>
              <w:marRight w:val="0"/>
              <w:marTop w:val="0"/>
              <w:marBottom w:val="0"/>
              <w:divBdr>
                <w:top w:val="none" w:sz="0" w:space="0" w:color="auto"/>
                <w:left w:val="none" w:sz="0" w:space="0" w:color="auto"/>
                <w:bottom w:val="none" w:sz="0" w:space="0" w:color="auto"/>
                <w:right w:val="none" w:sz="0" w:space="0" w:color="auto"/>
              </w:divBdr>
            </w:div>
            <w:div w:id="1555313768">
              <w:marLeft w:val="0"/>
              <w:marRight w:val="0"/>
              <w:marTop w:val="0"/>
              <w:marBottom w:val="0"/>
              <w:divBdr>
                <w:top w:val="none" w:sz="0" w:space="0" w:color="auto"/>
                <w:left w:val="none" w:sz="0" w:space="0" w:color="auto"/>
                <w:bottom w:val="none" w:sz="0" w:space="0" w:color="auto"/>
                <w:right w:val="none" w:sz="0" w:space="0" w:color="auto"/>
              </w:divBdr>
            </w:div>
            <w:div w:id="409620202">
              <w:marLeft w:val="0"/>
              <w:marRight w:val="0"/>
              <w:marTop w:val="0"/>
              <w:marBottom w:val="0"/>
              <w:divBdr>
                <w:top w:val="none" w:sz="0" w:space="0" w:color="auto"/>
                <w:left w:val="none" w:sz="0" w:space="0" w:color="auto"/>
                <w:bottom w:val="none" w:sz="0" w:space="0" w:color="auto"/>
                <w:right w:val="none" w:sz="0" w:space="0" w:color="auto"/>
              </w:divBdr>
            </w:div>
            <w:div w:id="24521205">
              <w:marLeft w:val="0"/>
              <w:marRight w:val="0"/>
              <w:marTop w:val="0"/>
              <w:marBottom w:val="0"/>
              <w:divBdr>
                <w:top w:val="none" w:sz="0" w:space="0" w:color="auto"/>
                <w:left w:val="none" w:sz="0" w:space="0" w:color="auto"/>
                <w:bottom w:val="none" w:sz="0" w:space="0" w:color="auto"/>
                <w:right w:val="none" w:sz="0" w:space="0" w:color="auto"/>
              </w:divBdr>
            </w:div>
            <w:div w:id="636229431">
              <w:marLeft w:val="0"/>
              <w:marRight w:val="0"/>
              <w:marTop w:val="0"/>
              <w:marBottom w:val="0"/>
              <w:divBdr>
                <w:top w:val="none" w:sz="0" w:space="0" w:color="auto"/>
                <w:left w:val="none" w:sz="0" w:space="0" w:color="auto"/>
                <w:bottom w:val="none" w:sz="0" w:space="0" w:color="auto"/>
                <w:right w:val="none" w:sz="0" w:space="0" w:color="auto"/>
              </w:divBdr>
            </w:div>
            <w:div w:id="602226208">
              <w:marLeft w:val="0"/>
              <w:marRight w:val="0"/>
              <w:marTop w:val="0"/>
              <w:marBottom w:val="0"/>
              <w:divBdr>
                <w:top w:val="none" w:sz="0" w:space="0" w:color="auto"/>
                <w:left w:val="none" w:sz="0" w:space="0" w:color="auto"/>
                <w:bottom w:val="none" w:sz="0" w:space="0" w:color="auto"/>
                <w:right w:val="none" w:sz="0" w:space="0" w:color="auto"/>
              </w:divBdr>
            </w:div>
            <w:div w:id="1857035645">
              <w:marLeft w:val="0"/>
              <w:marRight w:val="0"/>
              <w:marTop w:val="0"/>
              <w:marBottom w:val="0"/>
              <w:divBdr>
                <w:top w:val="none" w:sz="0" w:space="0" w:color="auto"/>
                <w:left w:val="none" w:sz="0" w:space="0" w:color="auto"/>
                <w:bottom w:val="none" w:sz="0" w:space="0" w:color="auto"/>
                <w:right w:val="none" w:sz="0" w:space="0" w:color="auto"/>
              </w:divBdr>
            </w:div>
            <w:div w:id="1302811723">
              <w:marLeft w:val="0"/>
              <w:marRight w:val="0"/>
              <w:marTop w:val="0"/>
              <w:marBottom w:val="0"/>
              <w:divBdr>
                <w:top w:val="none" w:sz="0" w:space="0" w:color="auto"/>
                <w:left w:val="none" w:sz="0" w:space="0" w:color="auto"/>
                <w:bottom w:val="none" w:sz="0" w:space="0" w:color="auto"/>
                <w:right w:val="none" w:sz="0" w:space="0" w:color="auto"/>
              </w:divBdr>
            </w:div>
            <w:div w:id="1764111264">
              <w:marLeft w:val="0"/>
              <w:marRight w:val="0"/>
              <w:marTop w:val="0"/>
              <w:marBottom w:val="0"/>
              <w:divBdr>
                <w:top w:val="none" w:sz="0" w:space="0" w:color="auto"/>
                <w:left w:val="none" w:sz="0" w:space="0" w:color="auto"/>
                <w:bottom w:val="none" w:sz="0" w:space="0" w:color="auto"/>
                <w:right w:val="none" w:sz="0" w:space="0" w:color="auto"/>
              </w:divBdr>
            </w:div>
            <w:div w:id="716709852">
              <w:marLeft w:val="0"/>
              <w:marRight w:val="0"/>
              <w:marTop w:val="0"/>
              <w:marBottom w:val="0"/>
              <w:divBdr>
                <w:top w:val="none" w:sz="0" w:space="0" w:color="auto"/>
                <w:left w:val="none" w:sz="0" w:space="0" w:color="auto"/>
                <w:bottom w:val="none" w:sz="0" w:space="0" w:color="auto"/>
                <w:right w:val="none" w:sz="0" w:space="0" w:color="auto"/>
              </w:divBdr>
            </w:div>
            <w:div w:id="1168406592">
              <w:marLeft w:val="0"/>
              <w:marRight w:val="0"/>
              <w:marTop w:val="0"/>
              <w:marBottom w:val="0"/>
              <w:divBdr>
                <w:top w:val="none" w:sz="0" w:space="0" w:color="auto"/>
                <w:left w:val="none" w:sz="0" w:space="0" w:color="auto"/>
                <w:bottom w:val="none" w:sz="0" w:space="0" w:color="auto"/>
                <w:right w:val="none" w:sz="0" w:space="0" w:color="auto"/>
              </w:divBdr>
            </w:div>
            <w:div w:id="1376393214">
              <w:marLeft w:val="0"/>
              <w:marRight w:val="0"/>
              <w:marTop w:val="0"/>
              <w:marBottom w:val="0"/>
              <w:divBdr>
                <w:top w:val="none" w:sz="0" w:space="0" w:color="auto"/>
                <w:left w:val="none" w:sz="0" w:space="0" w:color="auto"/>
                <w:bottom w:val="none" w:sz="0" w:space="0" w:color="auto"/>
                <w:right w:val="none" w:sz="0" w:space="0" w:color="auto"/>
              </w:divBdr>
            </w:div>
            <w:div w:id="2001304066">
              <w:marLeft w:val="0"/>
              <w:marRight w:val="0"/>
              <w:marTop w:val="0"/>
              <w:marBottom w:val="0"/>
              <w:divBdr>
                <w:top w:val="none" w:sz="0" w:space="0" w:color="auto"/>
                <w:left w:val="none" w:sz="0" w:space="0" w:color="auto"/>
                <w:bottom w:val="none" w:sz="0" w:space="0" w:color="auto"/>
                <w:right w:val="none" w:sz="0" w:space="0" w:color="auto"/>
              </w:divBdr>
            </w:div>
            <w:div w:id="972910970">
              <w:marLeft w:val="0"/>
              <w:marRight w:val="0"/>
              <w:marTop w:val="0"/>
              <w:marBottom w:val="0"/>
              <w:divBdr>
                <w:top w:val="none" w:sz="0" w:space="0" w:color="auto"/>
                <w:left w:val="none" w:sz="0" w:space="0" w:color="auto"/>
                <w:bottom w:val="none" w:sz="0" w:space="0" w:color="auto"/>
                <w:right w:val="none" w:sz="0" w:space="0" w:color="auto"/>
              </w:divBdr>
            </w:div>
            <w:div w:id="1989282201">
              <w:marLeft w:val="0"/>
              <w:marRight w:val="0"/>
              <w:marTop w:val="0"/>
              <w:marBottom w:val="0"/>
              <w:divBdr>
                <w:top w:val="none" w:sz="0" w:space="0" w:color="auto"/>
                <w:left w:val="none" w:sz="0" w:space="0" w:color="auto"/>
                <w:bottom w:val="none" w:sz="0" w:space="0" w:color="auto"/>
                <w:right w:val="none" w:sz="0" w:space="0" w:color="auto"/>
              </w:divBdr>
            </w:div>
            <w:div w:id="1106732371">
              <w:marLeft w:val="0"/>
              <w:marRight w:val="0"/>
              <w:marTop w:val="0"/>
              <w:marBottom w:val="0"/>
              <w:divBdr>
                <w:top w:val="none" w:sz="0" w:space="0" w:color="auto"/>
                <w:left w:val="none" w:sz="0" w:space="0" w:color="auto"/>
                <w:bottom w:val="none" w:sz="0" w:space="0" w:color="auto"/>
                <w:right w:val="none" w:sz="0" w:space="0" w:color="auto"/>
              </w:divBdr>
            </w:div>
            <w:div w:id="1197811312">
              <w:marLeft w:val="0"/>
              <w:marRight w:val="0"/>
              <w:marTop w:val="0"/>
              <w:marBottom w:val="0"/>
              <w:divBdr>
                <w:top w:val="none" w:sz="0" w:space="0" w:color="auto"/>
                <w:left w:val="none" w:sz="0" w:space="0" w:color="auto"/>
                <w:bottom w:val="none" w:sz="0" w:space="0" w:color="auto"/>
                <w:right w:val="none" w:sz="0" w:space="0" w:color="auto"/>
              </w:divBdr>
            </w:div>
            <w:div w:id="866794944">
              <w:marLeft w:val="0"/>
              <w:marRight w:val="0"/>
              <w:marTop w:val="0"/>
              <w:marBottom w:val="0"/>
              <w:divBdr>
                <w:top w:val="none" w:sz="0" w:space="0" w:color="auto"/>
                <w:left w:val="none" w:sz="0" w:space="0" w:color="auto"/>
                <w:bottom w:val="none" w:sz="0" w:space="0" w:color="auto"/>
                <w:right w:val="none" w:sz="0" w:space="0" w:color="auto"/>
              </w:divBdr>
            </w:div>
            <w:div w:id="2099591933">
              <w:marLeft w:val="0"/>
              <w:marRight w:val="0"/>
              <w:marTop w:val="0"/>
              <w:marBottom w:val="0"/>
              <w:divBdr>
                <w:top w:val="none" w:sz="0" w:space="0" w:color="auto"/>
                <w:left w:val="none" w:sz="0" w:space="0" w:color="auto"/>
                <w:bottom w:val="none" w:sz="0" w:space="0" w:color="auto"/>
                <w:right w:val="none" w:sz="0" w:space="0" w:color="auto"/>
              </w:divBdr>
            </w:div>
            <w:div w:id="469396620">
              <w:marLeft w:val="0"/>
              <w:marRight w:val="0"/>
              <w:marTop w:val="0"/>
              <w:marBottom w:val="0"/>
              <w:divBdr>
                <w:top w:val="none" w:sz="0" w:space="0" w:color="auto"/>
                <w:left w:val="none" w:sz="0" w:space="0" w:color="auto"/>
                <w:bottom w:val="none" w:sz="0" w:space="0" w:color="auto"/>
                <w:right w:val="none" w:sz="0" w:space="0" w:color="auto"/>
              </w:divBdr>
            </w:div>
            <w:div w:id="1315991350">
              <w:marLeft w:val="0"/>
              <w:marRight w:val="0"/>
              <w:marTop w:val="0"/>
              <w:marBottom w:val="0"/>
              <w:divBdr>
                <w:top w:val="none" w:sz="0" w:space="0" w:color="auto"/>
                <w:left w:val="none" w:sz="0" w:space="0" w:color="auto"/>
                <w:bottom w:val="none" w:sz="0" w:space="0" w:color="auto"/>
                <w:right w:val="none" w:sz="0" w:space="0" w:color="auto"/>
              </w:divBdr>
            </w:div>
            <w:div w:id="331378996">
              <w:marLeft w:val="0"/>
              <w:marRight w:val="0"/>
              <w:marTop w:val="0"/>
              <w:marBottom w:val="0"/>
              <w:divBdr>
                <w:top w:val="none" w:sz="0" w:space="0" w:color="auto"/>
                <w:left w:val="none" w:sz="0" w:space="0" w:color="auto"/>
                <w:bottom w:val="none" w:sz="0" w:space="0" w:color="auto"/>
                <w:right w:val="none" w:sz="0" w:space="0" w:color="auto"/>
              </w:divBdr>
            </w:div>
            <w:div w:id="46102376">
              <w:marLeft w:val="0"/>
              <w:marRight w:val="0"/>
              <w:marTop w:val="0"/>
              <w:marBottom w:val="0"/>
              <w:divBdr>
                <w:top w:val="none" w:sz="0" w:space="0" w:color="auto"/>
                <w:left w:val="none" w:sz="0" w:space="0" w:color="auto"/>
                <w:bottom w:val="none" w:sz="0" w:space="0" w:color="auto"/>
                <w:right w:val="none" w:sz="0" w:space="0" w:color="auto"/>
              </w:divBdr>
            </w:div>
            <w:div w:id="130052007">
              <w:marLeft w:val="0"/>
              <w:marRight w:val="0"/>
              <w:marTop w:val="0"/>
              <w:marBottom w:val="0"/>
              <w:divBdr>
                <w:top w:val="none" w:sz="0" w:space="0" w:color="auto"/>
                <w:left w:val="none" w:sz="0" w:space="0" w:color="auto"/>
                <w:bottom w:val="none" w:sz="0" w:space="0" w:color="auto"/>
                <w:right w:val="none" w:sz="0" w:space="0" w:color="auto"/>
              </w:divBdr>
            </w:div>
            <w:div w:id="1936402409">
              <w:marLeft w:val="0"/>
              <w:marRight w:val="0"/>
              <w:marTop w:val="0"/>
              <w:marBottom w:val="0"/>
              <w:divBdr>
                <w:top w:val="none" w:sz="0" w:space="0" w:color="auto"/>
                <w:left w:val="none" w:sz="0" w:space="0" w:color="auto"/>
                <w:bottom w:val="none" w:sz="0" w:space="0" w:color="auto"/>
                <w:right w:val="none" w:sz="0" w:space="0" w:color="auto"/>
              </w:divBdr>
            </w:div>
            <w:div w:id="817190612">
              <w:marLeft w:val="0"/>
              <w:marRight w:val="0"/>
              <w:marTop w:val="0"/>
              <w:marBottom w:val="0"/>
              <w:divBdr>
                <w:top w:val="none" w:sz="0" w:space="0" w:color="auto"/>
                <w:left w:val="none" w:sz="0" w:space="0" w:color="auto"/>
                <w:bottom w:val="none" w:sz="0" w:space="0" w:color="auto"/>
                <w:right w:val="none" w:sz="0" w:space="0" w:color="auto"/>
              </w:divBdr>
            </w:div>
            <w:div w:id="796752930">
              <w:marLeft w:val="0"/>
              <w:marRight w:val="0"/>
              <w:marTop w:val="0"/>
              <w:marBottom w:val="0"/>
              <w:divBdr>
                <w:top w:val="none" w:sz="0" w:space="0" w:color="auto"/>
                <w:left w:val="none" w:sz="0" w:space="0" w:color="auto"/>
                <w:bottom w:val="none" w:sz="0" w:space="0" w:color="auto"/>
                <w:right w:val="none" w:sz="0" w:space="0" w:color="auto"/>
              </w:divBdr>
            </w:div>
            <w:div w:id="1439325483">
              <w:marLeft w:val="0"/>
              <w:marRight w:val="0"/>
              <w:marTop w:val="0"/>
              <w:marBottom w:val="0"/>
              <w:divBdr>
                <w:top w:val="none" w:sz="0" w:space="0" w:color="auto"/>
                <w:left w:val="none" w:sz="0" w:space="0" w:color="auto"/>
                <w:bottom w:val="none" w:sz="0" w:space="0" w:color="auto"/>
                <w:right w:val="none" w:sz="0" w:space="0" w:color="auto"/>
              </w:divBdr>
            </w:div>
            <w:div w:id="1557089899">
              <w:marLeft w:val="0"/>
              <w:marRight w:val="0"/>
              <w:marTop w:val="0"/>
              <w:marBottom w:val="0"/>
              <w:divBdr>
                <w:top w:val="none" w:sz="0" w:space="0" w:color="auto"/>
                <w:left w:val="none" w:sz="0" w:space="0" w:color="auto"/>
                <w:bottom w:val="none" w:sz="0" w:space="0" w:color="auto"/>
                <w:right w:val="none" w:sz="0" w:space="0" w:color="auto"/>
              </w:divBdr>
            </w:div>
            <w:div w:id="1960211840">
              <w:marLeft w:val="0"/>
              <w:marRight w:val="0"/>
              <w:marTop w:val="0"/>
              <w:marBottom w:val="0"/>
              <w:divBdr>
                <w:top w:val="none" w:sz="0" w:space="0" w:color="auto"/>
                <w:left w:val="none" w:sz="0" w:space="0" w:color="auto"/>
                <w:bottom w:val="none" w:sz="0" w:space="0" w:color="auto"/>
                <w:right w:val="none" w:sz="0" w:space="0" w:color="auto"/>
              </w:divBdr>
            </w:div>
            <w:div w:id="1625455831">
              <w:marLeft w:val="0"/>
              <w:marRight w:val="0"/>
              <w:marTop w:val="0"/>
              <w:marBottom w:val="0"/>
              <w:divBdr>
                <w:top w:val="none" w:sz="0" w:space="0" w:color="auto"/>
                <w:left w:val="none" w:sz="0" w:space="0" w:color="auto"/>
                <w:bottom w:val="none" w:sz="0" w:space="0" w:color="auto"/>
                <w:right w:val="none" w:sz="0" w:space="0" w:color="auto"/>
              </w:divBdr>
            </w:div>
            <w:div w:id="1913199246">
              <w:marLeft w:val="0"/>
              <w:marRight w:val="0"/>
              <w:marTop w:val="0"/>
              <w:marBottom w:val="0"/>
              <w:divBdr>
                <w:top w:val="none" w:sz="0" w:space="0" w:color="auto"/>
                <w:left w:val="none" w:sz="0" w:space="0" w:color="auto"/>
                <w:bottom w:val="none" w:sz="0" w:space="0" w:color="auto"/>
                <w:right w:val="none" w:sz="0" w:space="0" w:color="auto"/>
              </w:divBdr>
            </w:div>
            <w:div w:id="965043242">
              <w:marLeft w:val="0"/>
              <w:marRight w:val="0"/>
              <w:marTop w:val="0"/>
              <w:marBottom w:val="0"/>
              <w:divBdr>
                <w:top w:val="none" w:sz="0" w:space="0" w:color="auto"/>
                <w:left w:val="none" w:sz="0" w:space="0" w:color="auto"/>
                <w:bottom w:val="none" w:sz="0" w:space="0" w:color="auto"/>
                <w:right w:val="none" w:sz="0" w:space="0" w:color="auto"/>
              </w:divBdr>
            </w:div>
            <w:div w:id="1153175550">
              <w:marLeft w:val="0"/>
              <w:marRight w:val="0"/>
              <w:marTop w:val="0"/>
              <w:marBottom w:val="0"/>
              <w:divBdr>
                <w:top w:val="none" w:sz="0" w:space="0" w:color="auto"/>
                <w:left w:val="none" w:sz="0" w:space="0" w:color="auto"/>
                <w:bottom w:val="none" w:sz="0" w:space="0" w:color="auto"/>
                <w:right w:val="none" w:sz="0" w:space="0" w:color="auto"/>
              </w:divBdr>
            </w:div>
            <w:div w:id="27730165">
              <w:marLeft w:val="0"/>
              <w:marRight w:val="0"/>
              <w:marTop w:val="0"/>
              <w:marBottom w:val="0"/>
              <w:divBdr>
                <w:top w:val="none" w:sz="0" w:space="0" w:color="auto"/>
                <w:left w:val="none" w:sz="0" w:space="0" w:color="auto"/>
                <w:bottom w:val="none" w:sz="0" w:space="0" w:color="auto"/>
                <w:right w:val="none" w:sz="0" w:space="0" w:color="auto"/>
              </w:divBdr>
            </w:div>
            <w:div w:id="1835024665">
              <w:marLeft w:val="0"/>
              <w:marRight w:val="0"/>
              <w:marTop w:val="0"/>
              <w:marBottom w:val="0"/>
              <w:divBdr>
                <w:top w:val="none" w:sz="0" w:space="0" w:color="auto"/>
                <w:left w:val="none" w:sz="0" w:space="0" w:color="auto"/>
                <w:bottom w:val="none" w:sz="0" w:space="0" w:color="auto"/>
                <w:right w:val="none" w:sz="0" w:space="0" w:color="auto"/>
              </w:divBdr>
            </w:div>
            <w:div w:id="13960998">
              <w:marLeft w:val="0"/>
              <w:marRight w:val="0"/>
              <w:marTop w:val="0"/>
              <w:marBottom w:val="0"/>
              <w:divBdr>
                <w:top w:val="none" w:sz="0" w:space="0" w:color="auto"/>
                <w:left w:val="none" w:sz="0" w:space="0" w:color="auto"/>
                <w:bottom w:val="none" w:sz="0" w:space="0" w:color="auto"/>
                <w:right w:val="none" w:sz="0" w:space="0" w:color="auto"/>
              </w:divBdr>
            </w:div>
            <w:div w:id="1431580683">
              <w:marLeft w:val="0"/>
              <w:marRight w:val="0"/>
              <w:marTop w:val="0"/>
              <w:marBottom w:val="0"/>
              <w:divBdr>
                <w:top w:val="none" w:sz="0" w:space="0" w:color="auto"/>
                <w:left w:val="none" w:sz="0" w:space="0" w:color="auto"/>
                <w:bottom w:val="none" w:sz="0" w:space="0" w:color="auto"/>
                <w:right w:val="none" w:sz="0" w:space="0" w:color="auto"/>
              </w:divBdr>
            </w:div>
            <w:div w:id="694506493">
              <w:marLeft w:val="0"/>
              <w:marRight w:val="0"/>
              <w:marTop w:val="0"/>
              <w:marBottom w:val="0"/>
              <w:divBdr>
                <w:top w:val="none" w:sz="0" w:space="0" w:color="auto"/>
                <w:left w:val="none" w:sz="0" w:space="0" w:color="auto"/>
                <w:bottom w:val="none" w:sz="0" w:space="0" w:color="auto"/>
                <w:right w:val="none" w:sz="0" w:space="0" w:color="auto"/>
              </w:divBdr>
            </w:div>
            <w:div w:id="574780153">
              <w:marLeft w:val="0"/>
              <w:marRight w:val="0"/>
              <w:marTop w:val="0"/>
              <w:marBottom w:val="0"/>
              <w:divBdr>
                <w:top w:val="none" w:sz="0" w:space="0" w:color="auto"/>
                <w:left w:val="none" w:sz="0" w:space="0" w:color="auto"/>
                <w:bottom w:val="none" w:sz="0" w:space="0" w:color="auto"/>
                <w:right w:val="none" w:sz="0" w:space="0" w:color="auto"/>
              </w:divBdr>
            </w:div>
            <w:div w:id="1880433845">
              <w:marLeft w:val="0"/>
              <w:marRight w:val="0"/>
              <w:marTop w:val="0"/>
              <w:marBottom w:val="0"/>
              <w:divBdr>
                <w:top w:val="none" w:sz="0" w:space="0" w:color="auto"/>
                <w:left w:val="none" w:sz="0" w:space="0" w:color="auto"/>
                <w:bottom w:val="none" w:sz="0" w:space="0" w:color="auto"/>
                <w:right w:val="none" w:sz="0" w:space="0" w:color="auto"/>
              </w:divBdr>
            </w:div>
            <w:div w:id="1290933371">
              <w:marLeft w:val="0"/>
              <w:marRight w:val="0"/>
              <w:marTop w:val="0"/>
              <w:marBottom w:val="0"/>
              <w:divBdr>
                <w:top w:val="none" w:sz="0" w:space="0" w:color="auto"/>
                <w:left w:val="none" w:sz="0" w:space="0" w:color="auto"/>
                <w:bottom w:val="none" w:sz="0" w:space="0" w:color="auto"/>
                <w:right w:val="none" w:sz="0" w:space="0" w:color="auto"/>
              </w:divBdr>
            </w:div>
            <w:div w:id="1329017148">
              <w:marLeft w:val="0"/>
              <w:marRight w:val="0"/>
              <w:marTop w:val="0"/>
              <w:marBottom w:val="0"/>
              <w:divBdr>
                <w:top w:val="none" w:sz="0" w:space="0" w:color="auto"/>
                <w:left w:val="none" w:sz="0" w:space="0" w:color="auto"/>
                <w:bottom w:val="none" w:sz="0" w:space="0" w:color="auto"/>
                <w:right w:val="none" w:sz="0" w:space="0" w:color="auto"/>
              </w:divBdr>
            </w:div>
            <w:div w:id="1410618450">
              <w:marLeft w:val="0"/>
              <w:marRight w:val="0"/>
              <w:marTop w:val="0"/>
              <w:marBottom w:val="0"/>
              <w:divBdr>
                <w:top w:val="none" w:sz="0" w:space="0" w:color="auto"/>
                <w:left w:val="none" w:sz="0" w:space="0" w:color="auto"/>
                <w:bottom w:val="none" w:sz="0" w:space="0" w:color="auto"/>
                <w:right w:val="none" w:sz="0" w:space="0" w:color="auto"/>
              </w:divBdr>
            </w:div>
            <w:div w:id="1910652316">
              <w:marLeft w:val="0"/>
              <w:marRight w:val="0"/>
              <w:marTop w:val="0"/>
              <w:marBottom w:val="0"/>
              <w:divBdr>
                <w:top w:val="none" w:sz="0" w:space="0" w:color="auto"/>
                <w:left w:val="none" w:sz="0" w:space="0" w:color="auto"/>
                <w:bottom w:val="none" w:sz="0" w:space="0" w:color="auto"/>
                <w:right w:val="none" w:sz="0" w:space="0" w:color="auto"/>
              </w:divBdr>
            </w:div>
            <w:div w:id="415714913">
              <w:marLeft w:val="0"/>
              <w:marRight w:val="0"/>
              <w:marTop w:val="0"/>
              <w:marBottom w:val="0"/>
              <w:divBdr>
                <w:top w:val="none" w:sz="0" w:space="0" w:color="auto"/>
                <w:left w:val="none" w:sz="0" w:space="0" w:color="auto"/>
                <w:bottom w:val="none" w:sz="0" w:space="0" w:color="auto"/>
                <w:right w:val="none" w:sz="0" w:space="0" w:color="auto"/>
              </w:divBdr>
            </w:div>
            <w:div w:id="1961692151">
              <w:marLeft w:val="0"/>
              <w:marRight w:val="0"/>
              <w:marTop w:val="0"/>
              <w:marBottom w:val="0"/>
              <w:divBdr>
                <w:top w:val="none" w:sz="0" w:space="0" w:color="auto"/>
                <w:left w:val="none" w:sz="0" w:space="0" w:color="auto"/>
                <w:bottom w:val="none" w:sz="0" w:space="0" w:color="auto"/>
                <w:right w:val="none" w:sz="0" w:space="0" w:color="auto"/>
              </w:divBdr>
            </w:div>
            <w:div w:id="421342168">
              <w:marLeft w:val="0"/>
              <w:marRight w:val="0"/>
              <w:marTop w:val="0"/>
              <w:marBottom w:val="0"/>
              <w:divBdr>
                <w:top w:val="none" w:sz="0" w:space="0" w:color="auto"/>
                <w:left w:val="none" w:sz="0" w:space="0" w:color="auto"/>
                <w:bottom w:val="none" w:sz="0" w:space="0" w:color="auto"/>
                <w:right w:val="none" w:sz="0" w:space="0" w:color="auto"/>
              </w:divBdr>
            </w:div>
            <w:div w:id="469905520">
              <w:marLeft w:val="0"/>
              <w:marRight w:val="0"/>
              <w:marTop w:val="0"/>
              <w:marBottom w:val="0"/>
              <w:divBdr>
                <w:top w:val="none" w:sz="0" w:space="0" w:color="auto"/>
                <w:left w:val="none" w:sz="0" w:space="0" w:color="auto"/>
                <w:bottom w:val="none" w:sz="0" w:space="0" w:color="auto"/>
                <w:right w:val="none" w:sz="0" w:space="0" w:color="auto"/>
              </w:divBdr>
            </w:div>
            <w:div w:id="1571889288">
              <w:marLeft w:val="0"/>
              <w:marRight w:val="0"/>
              <w:marTop w:val="0"/>
              <w:marBottom w:val="0"/>
              <w:divBdr>
                <w:top w:val="none" w:sz="0" w:space="0" w:color="auto"/>
                <w:left w:val="none" w:sz="0" w:space="0" w:color="auto"/>
                <w:bottom w:val="none" w:sz="0" w:space="0" w:color="auto"/>
                <w:right w:val="none" w:sz="0" w:space="0" w:color="auto"/>
              </w:divBdr>
            </w:div>
            <w:div w:id="52167629">
              <w:marLeft w:val="0"/>
              <w:marRight w:val="0"/>
              <w:marTop w:val="0"/>
              <w:marBottom w:val="0"/>
              <w:divBdr>
                <w:top w:val="none" w:sz="0" w:space="0" w:color="auto"/>
                <w:left w:val="none" w:sz="0" w:space="0" w:color="auto"/>
                <w:bottom w:val="none" w:sz="0" w:space="0" w:color="auto"/>
                <w:right w:val="none" w:sz="0" w:space="0" w:color="auto"/>
              </w:divBdr>
            </w:div>
            <w:div w:id="1739356522">
              <w:marLeft w:val="0"/>
              <w:marRight w:val="0"/>
              <w:marTop w:val="0"/>
              <w:marBottom w:val="0"/>
              <w:divBdr>
                <w:top w:val="none" w:sz="0" w:space="0" w:color="auto"/>
                <w:left w:val="none" w:sz="0" w:space="0" w:color="auto"/>
                <w:bottom w:val="none" w:sz="0" w:space="0" w:color="auto"/>
                <w:right w:val="none" w:sz="0" w:space="0" w:color="auto"/>
              </w:divBdr>
            </w:div>
            <w:div w:id="2024940415">
              <w:marLeft w:val="0"/>
              <w:marRight w:val="0"/>
              <w:marTop w:val="0"/>
              <w:marBottom w:val="0"/>
              <w:divBdr>
                <w:top w:val="none" w:sz="0" w:space="0" w:color="auto"/>
                <w:left w:val="none" w:sz="0" w:space="0" w:color="auto"/>
                <w:bottom w:val="none" w:sz="0" w:space="0" w:color="auto"/>
                <w:right w:val="none" w:sz="0" w:space="0" w:color="auto"/>
              </w:divBdr>
            </w:div>
            <w:div w:id="1448505026">
              <w:marLeft w:val="0"/>
              <w:marRight w:val="0"/>
              <w:marTop w:val="0"/>
              <w:marBottom w:val="0"/>
              <w:divBdr>
                <w:top w:val="none" w:sz="0" w:space="0" w:color="auto"/>
                <w:left w:val="none" w:sz="0" w:space="0" w:color="auto"/>
                <w:bottom w:val="none" w:sz="0" w:space="0" w:color="auto"/>
                <w:right w:val="none" w:sz="0" w:space="0" w:color="auto"/>
              </w:divBdr>
            </w:div>
            <w:div w:id="1029575041">
              <w:marLeft w:val="0"/>
              <w:marRight w:val="0"/>
              <w:marTop w:val="0"/>
              <w:marBottom w:val="0"/>
              <w:divBdr>
                <w:top w:val="none" w:sz="0" w:space="0" w:color="auto"/>
                <w:left w:val="none" w:sz="0" w:space="0" w:color="auto"/>
                <w:bottom w:val="none" w:sz="0" w:space="0" w:color="auto"/>
                <w:right w:val="none" w:sz="0" w:space="0" w:color="auto"/>
              </w:divBdr>
            </w:div>
            <w:div w:id="430977336">
              <w:marLeft w:val="0"/>
              <w:marRight w:val="0"/>
              <w:marTop w:val="0"/>
              <w:marBottom w:val="0"/>
              <w:divBdr>
                <w:top w:val="none" w:sz="0" w:space="0" w:color="auto"/>
                <w:left w:val="none" w:sz="0" w:space="0" w:color="auto"/>
                <w:bottom w:val="none" w:sz="0" w:space="0" w:color="auto"/>
                <w:right w:val="none" w:sz="0" w:space="0" w:color="auto"/>
              </w:divBdr>
            </w:div>
            <w:div w:id="1387795981">
              <w:marLeft w:val="0"/>
              <w:marRight w:val="0"/>
              <w:marTop w:val="0"/>
              <w:marBottom w:val="0"/>
              <w:divBdr>
                <w:top w:val="none" w:sz="0" w:space="0" w:color="auto"/>
                <w:left w:val="none" w:sz="0" w:space="0" w:color="auto"/>
                <w:bottom w:val="none" w:sz="0" w:space="0" w:color="auto"/>
                <w:right w:val="none" w:sz="0" w:space="0" w:color="auto"/>
              </w:divBdr>
            </w:div>
            <w:div w:id="194118223">
              <w:marLeft w:val="0"/>
              <w:marRight w:val="0"/>
              <w:marTop w:val="0"/>
              <w:marBottom w:val="0"/>
              <w:divBdr>
                <w:top w:val="none" w:sz="0" w:space="0" w:color="auto"/>
                <w:left w:val="none" w:sz="0" w:space="0" w:color="auto"/>
                <w:bottom w:val="none" w:sz="0" w:space="0" w:color="auto"/>
                <w:right w:val="none" w:sz="0" w:space="0" w:color="auto"/>
              </w:divBdr>
            </w:div>
            <w:div w:id="679165112">
              <w:marLeft w:val="0"/>
              <w:marRight w:val="0"/>
              <w:marTop w:val="0"/>
              <w:marBottom w:val="0"/>
              <w:divBdr>
                <w:top w:val="none" w:sz="0" w:space="0" w:color="auto"/>
                <w:left w:val="none" w:sz="0" w:space="0" w:color="auto"/>
                <w:bottom w:val="none" w:sz="0" w:space="0" w:color="auto"/>
                <w:right w:val="none" w:sz="0" w:space="0" w:color="auto"/>
              </w:divBdr>
            </w:div>
            <w:div w:id="2020545864">
              <w:marLeft w:val="0"/>
              <w:marRight w:val="0"/>
              <w:marTop w:val="0"/>
              <w:marBottom w:val="0"/>
              <w:divBdr>
                <w:top w:val="none" w:sz="0" w:space="0" w:color="auto"/>
                <w:left w:val="none" w:sz="0" w:space="0" w:color="auto"/>
                <w:bottom w:val="none" w:sz="0" w:space="0" w:color="auto"/>
                <w:right w:val="none" w:sz="0" w:space="0" w:color="auto"/>
              </w:divBdr>
            </w:div>
            <w:div w:id="1775321408">
              <w:marLeft w:val="0"/>
              <w:marRight w:val="0"/>
              <w:marTop w:val="0"/>
              <w:marBottom w:val="0"/>
              <w:divBdr>
                <w:top w:val="none" w:sz="0" w:space="0" w:color="auto"/>
                <w:left w:val="none" w:sz="0" w:space="0" w:color="auto"/>
                <w:bottom w:val="none" w:sz="0" w:space="0" w:color="auto"/>
                <w:right w:val="none" w:sz="0" w:space="0" w:color="auto"/>
              </w:divBdr>
            </w:div>
            <w:div w:id="1021509996">
              <w:marLeft w:val="0"/>
              <w:marRight w:val="0"/>
              <w:marTop w:val="0"/>
              <w:marBottom w:val="0"/>
              <w:divBdr>
                <w:top w:val="none" w:sz="0" w:space="0" w:color="auto"/>
                <w:left w:val="none" w:sz="0" w:space="0" w:color="auto"/>
                <w:bottom w:val="none" w:sz="0" w:space="0" w:color="auto"/>
                <w:right w:val="none" w:sz="0" w:space="0" w:color="auto"/>
              </w:divBdr>
            </w:div>
            <w:div w:id="156652721">
              <w:marLeft w:val="0"/>
              <w:marRight w:val="0"/>
              <w:marTop w:val="0"/>
              <w:marBottom w:val="0"/>
              <w:divBdr>
                <w:top w:val="none" w:sz="0" w:space="0" w:color="auto"/>
                <w:left w:val="none" w:sz="0" w:space="0" w:color="auto"/>
                <w:bottom w:val="none" w:sz="0" w:space="0" w:color="auto"/>
                <w:right w:val="none" w:sz="0" w:space="0" w:color="auto"/>
              </w:divBdr>
            </w:div>
            <w:div w:id="649942056">
              <w:marLeft w:val="0"/>
              <w:marRight w:val="0"/>
              <w:marTop w:val="0"/>
              <w:marBottom w:val="0"/>
              <w:divBdr>
                <w:top w:val="none" w:sz="0" w:space="0" w:color="auto"/>
                <w:left w:val="none" w:sz="0" w:space="0" w:color="auto"/>
                <w:bottom w:val="none" w:sz="0" w:space="0" w:color="auto"/>
                <w:right w:val="none" w:sz="0" w:space="0" w:color="auto"/>
              </w:divBdr>
            </w:div>
            <w:div w:id="398092224">
              <w:marLeft w:val="0"/>
              <w:marRight w:val="0"/>
              <w:marTop w:val="0"/>
              <w:marBottom w:val="0"/>
              <w:divBdr>
                <w:top w:val="none" w:sz="0" w:space="0" w:color="auto"/>
                <w:left w:val="none" w:sz="0" w:space="0" w:color="auto"/>
                <w:bottom w:val="none" w:sz="0" w:space="0" w:color="auto"/>
                <w:right w:val="none" w:sz="0" w:space="0" w:color="auto"/>
              </w:divBdr>
            </w:div>
            <w:div w:id="1313020268">
              <w:marLeft w:val="0"/>
              <w:marRight w:val="0"/>
              <w:marTop w:val="0"/>
              <w:marBottom w:val="0"/>
              <w:divBdr>
                <w:top w:val="none" w:sz="0" w:space="0" w:color="auto"/>
                <w:left w:val="none" w:sz="0" w:space="0" w:color="auto"/>
                <w:bottom w:val="none" w:sz="0" w:space="0" w:color="auto"/>
                <w:right w:val="none" w:sz="0" w:space="0" w:color="auto"/>
              </w:divBdr>
            </w:div>
            <w:div w:id="1363479516">
              <w:marLeft w:val="0"/>
              <w:marRight w:val="0"/>
              <w:marTop w:val="0"/>
              <w:marBottom w:val="0"/>
              <w:divBdr>
                <w:top w:val="none" w:sz="0" w:space="0" w:color="auto"/>
                <w:left w:val="none" w:sz="0" w:space="0" w:color="auto"/>
                <w:bottom w:val="none" w:sz="0" w:space="0" w:color="auto"/>
                <w:right w:val="none" w:sz="0" w:space="0" w:color="auto"/>
              </w:divBdr>
            </w:div>
            <w:div w:id="282923634">
              <w:marLeft w:val="0"/>
              <w:marRight w:val="0"/>
              <w:marTop w:val="0"/>
              <w:marBottom w:val="0"/>
              <w:divBdr>
                <w:top w:val="none" w:sz="0" w:space="0" w:color="auto"/>
                <w:left w:val="none" w:sz="0" w:space="0" w:color="auto"/>
                <w:bottom w:val="none" w:sz="0" w:space="0" w:color="auto"/>
                <w:right w:val="none" w:sz="0" w:space="0" w:color="auto"/>
              </w:divBdr>
            </w:div>
            <w:div w:id="746421372">
              <w:marLeft w:val="0"/>
              <w:marRight w:val="0"/>
              <w:marTop w:val="0"/>
              <w:marBottom w:val="0"/>
              <w:divBdr>
                <w:top w:val="none" w:sz="0" w:space="0" w:color="auto"/>
                <w:left w:val="none" w:sz="0" w:space="0" w:color="auto"/>
                <w:bottom w:val="none" w:sz="0" w:space="0" w:color="auto"/>
                <w:right w:val="none" w:sz="0" w:space="0" w:color="auto"/>
              </w:divBdr>
            </w:div>
            <w:div w:id="1222792972">
              <w:marLeft w:val="0"/>
              <w:marRight w:val="0"/>
              <w:marTop w:val="0"/>
              <w:marBottom w:val="0"/>
              <w:divBdr>
                <w:top w:val="none" w:sz="0" w:space="0" w:color="auto"/>
                <w:left w:val="none" w:sz="0" w:space="0" w:color="auto"/>
                <w:bottom w:val="none" w:sz="0" w:space="0" w:color="auto"/>
                <w:right w:val="none" w:sz="0" w:space="0" w:color="auto"/>
              </w:divBdr>
            </w:div>
            <w:div w:id="2030644115">
              <w:marLeft w:val="0"/>
              <w:marRight w:val="0"/>
              <w:marTop w:val="0"/>
              <w:marBottom w:val="0"/>
              <w:divBdr>
                <w:top w:val="none" w:sz="0" w:space="0" w:color="auto"/>
                <w:left w:val="none" w:sz="0" w:space="0" w:color="auto"/>
                <w:bottom w:val="none" w:sz="0" w:space="0" w:color="auto"/>
                <w:right w:val="none" w:sz="0" w:space="0" w:color="auto"/>
              </w:divBdr>
            </w:div>
            <w:div w:id="1031033780">
              <w:marLeft w:val="0"/>
              <w:marRight w:val="0"/>
              <w:marTop w:val="0"/>
              <w:marBottom w:val="0"/>
              <w:divBdr>
                <w:top w:val="none" w:sz="0" w:space="0" w:color="auto"/>
                <w:left w:val="none" w:sz="0" w:space="0" w:color="auto"/>
                <w:bottom w:val="none" w:sz="0" w:space="0" w:color="auto"/>
                <w:right w:val="none" w:sz="0" w:space="0" w:color="auto"/>
              </w:divBdr>
            </w:div>
            <w:div w:id="1308976103">
              <w:marLeft w:val="0"/>
              <w:marRight w:val="0"/>
              <w:marTop w:val="0"/>
              <w:marBottom w:val="0"/>
              <w:divBdr>
                <w:top w:val="none" w:sz="0" w:space="0" w:color="auto"/>
                <w:left w:val="none" w:sz="0" w:space="0" w:color="auto"/>
                <w:bottom w:val="none" w:sz="0" w:space="0" w:color="auto"/>
                <w:right w:val="none" w:sz="0" w:space="0" w:color="auto"/>
              </w:divBdr>
            </w:div>
            <w:div w:id="1276446375">
              <w:marLeft w:val="0"/>
              <w:marRight w:val="0"/>
              <w:marTop w:val="0"/>
              <w:marBottom w:val="0"/>
              <w:divBdr>
                <w:top w:val="none" w:sz="0" w:space="0" w:color="auto"/>
                <w:left w:val="none" w:sz="0" w:space="0" w:color="auto"/>
                <w:bottom w:val="none" w:sz="0" w:space="0" w:color="auto"/>
                <w:right w:val="none" w:sz="0" w:space="0" w:color="auto"/>
              </w:divBdr>
            </w:div>
            <w:div w:id="1167670052">
              <w:marLeft w:val="0"/>
              <w:marRight w:val="0"/>
              <w:marTop w:val="0"/>
              <w:marBottom w:val="0"/>
              <w:divBdr>
                <w:top w:val="none" w:sz="0" w:space="0" w:color="auto"/>
                <w:left w:val="none" w:sz="0" w:space="0" w:color="auto"/>
                <w:bottom w:val="none" w:sz="0" w:space="0" w:color="auto"/>
                <w:right w:val="none" w:sz="0" w:space="0" w:color="auto"/>
              </w:divBdr>
            </w:div>
            <w:div w:id="180592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0636">
      <w:bodyDiv w:val="1"/>
      <w:marLeft w:val="0"/>
      <w:marRight w:val="0"/>
      <w:marTop w:val="0"/>
      <w:marBottom w:val="0"/>
      <w:divBdr>
        <w:top w:val="none" w:sz="0" w:space="0" w:color="auto"/>
        <w:left w:val="none" w:sz="0" w:space="0" w:color="auto"/>
        <w:bottom w:val="none" w:sz="0" w:space="0" w:color="auto"/>
        <w:right w:val="none" w:sz="0" w:space="0" w:color="auto"/>
      </w:divBdr>
    </w:div>
    <w:div w:id="1317957744">
      <w:bodyDiv w:val="1"/>
      <w:marLeft w:val="0"/>
      <w:marRight w:val="0"/>
      <w:marTop w:val="0"/>
      <w:marBottom w:val="0"/>
      <w:divBdr>
        <w:top w:val="none" w:sz="0" w:space="0" w:color="auto"/>
        <w:left w:val="none" w:sz="0" w:space="0" w:color="auto"/>
        <w:bottom w:val="none" w:sz="0" w:space="0" w:color="auto"/>
        <w:right w:val="none" w:sz="0" w:space="0" w:color="auto"/>
      </w:divBdr>
    </w:div>
    <w:div w:id="1318388431">
      <w:bodyDiv w:val="1"/>
      <w:marLeft w:val="0"/>
      <w:marRight w:val="0"/>
      <w:marTop w:val="0"/>
      <w:marBottom w:val="0"/>
      <w:divBdr>
        <w:top w:val="none" w:sz="0" w:space="0" w:color="auto"/>
        <w:left w:val="none" w:sz="0" w:space="0" w:color="auto"/>
        <w:bottom w:val="none" w:sz="0" w:space="0" w:color="auto"/>
        <w:right w:val="none" w:sz="0" w:space="0" w:color="auto"/>
      </w:divBdr>
    </w:div>
    <w:div w:id="1325007061">
      <w:bodyDiv w:val="1"/>
      <w:marLeft w:val="0"/>
      <w:marRight w:val="0"/>
      <w:marTop w:val="0"/>
      <w:marBottom w:val="0"/>
      <w:divBdr>
        <w:top w:val="none" w:sz="0" w:space="0" w:color="auto"/>
        <w:left w:val="none" w:sz="0" w:space="0" w:color="auto"/>
        <w:bottom w:val="none" w:sz="0" w:space="0" w:color="auto"/>
        <w:right w:val="none" w:sz="0" w:space="0" w:color="auto"/>
      </w:divBdr>
    </w:div>
    <w:div w:id="1329212933">
      <w:bodyDiv w:val="1"/>
      <w:marLeft w:val="0"/>
      <w:marRight w:val="0"/>
      <w:marTop w:val="0"/>
      <w:marBottom w:val="0"/>
      <w:divBdr>
        <w:top w:val="none" w:sz="0" w:space="0" w:color="auto"/>
        <w:left w:val="none" w:sz="0" w:space="0" w:color="auto"/>
        <w:bottom w:val="none" w:sz="0" w:space="0" w:color="auto"/>
        <w:right w:val="none" w:sz="0" w:space="0" w:color="auto"/>
      </w:divBdr>
    </w:div>
    <w:div w:id="1331567824">
      <w:bodyDiv w:val="1"/>
      <w:marLeft w:val="0"/>
      <w:marRight w:val="0"/>
      <w:marTop w:val="0"/>
      <w:marBottom w:val="0"/>
      <w:divBdr>
        <w:top w:val="none" w:sz="0" w:space="0" w:color="auto"/>
        <w:left w:val="none" w:sz="0" w:space="0" w:color="auto"/>
        <w:bottom w:val="none" w:sz="0" w:space="0" w:color="auto"/>
        <w:right w:val="none" w:sz="0" w:space="0" w:color="auto"/>
      </w:divBdr>
    </w:div>
    <w:div w:id="1347513198">
      <w:bodyDiv w:val="1"/>
      <w:marLeft w:val="0"/>
      <w:marRight w:val="0"/>
      <w:marTop w:val="0"/>
      <w:marBottom w:val="0"/>
      <w:divBdr>
        <w:top w:val="none" w:sz="0" w:space="0" w:color="auto"/>
        <w:left w:val="none" w:sz="0" w:space="0" w:color="auto"/>
        <w:bottom w:val="none" w:sz="0" w:space="0" w:color="auto"/>
        <w:right w:val="none" w:sz="0" w:space="0" w:color="auto"/>
      </w:divBdr>
    </w:div>
    <w:div w:id="1354182799">
      <w:bodyDiv w:val="1"/>
      <w:marLeft w:val="0"/>
      <w:marRight w:val="0"/>
      <w:marTop w:val="0"/>
      <w:marBottom w:val="0"/>
      <w:divBdr>
        <w:top w:val="none" w:sz="0" w:space="0" w:color="auto"/>
        <w:left w:val="none" w:sz="0" w:space="0" w:color="auto"/>
        <w:bottom w:val="none" w:sz="0" w:space="0" w:color="auto"/>
        <w:right w:val="none" w:sz="0" w:space="0" w:color="auto"/>
      </w:divBdr>
    </w:div>
    <w:div w:id="1354190276">
      <w:bodyDiv w:val="1"/>
      <w:marLeft w:val="0"/>
      <w:marRight w:val="0"/>
      <w:marTop w:val="0"/>
      <w:marBottom w:val="0"/>
      <w:divBdr>
        <w:top w:val="none" w:sz="0" w:space="0" w:color="auto"/>
        <w:left w:val="none" w:sz="0" w:space="0" w:color="auto"/>
        <w:bottom w:val="none" w:sz="0" w:space="0" w:color="auto"/>
        <w:right w:val="none" w:sz="0" w:space="0" w:color="auto"/>
      </w:divBdr>
    </w:div>
    <w:div w:id="1375689036">
      <w:bodyDiv w:val="1"/>
      <w:marLeft w:val="0"/>
      <w:marRight w:val="0"/>
      <w:marTop w:val="0"/>
      <w:marBottom w:val="0"/>
      <w:divBdr>
        <w:top w:val="none" w:sz="0" w:space="0" w:color="auto"/>
        <w:left w:val="none" w:sz="0" w:space="0" w:color="auto"/>
        <w:bottom w:val="none" w:sz="0" w:space="0" w:color="auto"/>
        <w:right w:val="none" w:sz="0" w:space="0" w:color="auto"/>
      </w:divBdr>
    </w:div>
    <w:div w:id="1382437834">
      <w:bodyDiv w:val="1"/>
      <w:marLeft w:val="0"/>
      <w:marRight w:val="0"/>
      <w:marTop w:val="0"/>
      <w:marBottom w:val="0"/>
      <w:divBdr>
        <w:top w:val="none" w:sz="0" w:space="0" w:color="auto"/>
        <w:left w:val="none" w:sz="0" w:space="0" w:color="auto"/>
        <w:bottom w:val="none" w:sz="0" w:space="0" w:color="auto"/>
        <w:right w:val="none" w:sz="0" w:space="0" w:color="auto"/>
      </w:divBdr>
    </w:div>
    <w:div w:id="1400716125">
      <w:bodyDiv w:val="1"/>
      <w:marLeft w:val="0"/>
      <w:marRight w:val="0"/>
      <w:marTop w:val="0"/>
      <w:marBottom w:val="0"/>
      <w:divBdr>
        <w:top w:val="none" w:sz="0" w:space="0" w:color="auto"/>
        <w:left w:val="none" w:sz="0" w:space="0" w:color="auto"/>
        <w:bottom w:val="none" w:sz="0" w:space="0" w:color="auto"/>
        <w:right w:val="none" w:sz="0" w:space="0" w:color="auto"/>
      </w:divBdr>
    </w:div>
    <w:div w:id="1409498821">
      <w:bodyDiv w:val="1"/>
      <w:marLeft w:val="0"/>
      <w:marRight w:val="0"/>
      <w:marTop w:val="0"/>
      <w:marBottom w:val="0"/>
      <w:divBdr>
        <w:top w:val="none" w:sz="0" w:space="0" w:color="auto"/>
        <w:left w:val="none" w:sz="0" w:space="0" w:color="auto"/>
        <w:bottom w:val="none" w:sz="0" w:space="0" w:color="auto"/>
        <w:right w:val="none" w:sz="0" w:space="0" w:color="auto"/>
      </w:divBdr>
    </w:div>
    <w:div w:id="1419058776">
      <w:bodyDiv w:val="1"/>
      <w:marLeft w:val="0"/>
      <w:marRight w:val="0"/>
      <w:marTop w:val="0"/>
      <w:marBottom w:val="0"/>
      <w:divBdr>
        <w:top w:val="none" w:sz="0" w:space="0" w:color="auto"/>
        <w:left w:val="none" w:sz="0" w:space="0" w:color="auto"/>
        <w:bottom w:val="none" w:sz="0" w:space="0" w:color="auto"/>
        <w:right w:val="none" w:sz="0" w:space="0" w:color="auto"/>
      </w:divBdr>
    </w:div>
    <w:div w:id="1428186819">
      <w:bodyDiv w:val="1"/>
      <w:marLeft w:val="0"/>
      <w:marRight w:val="0"/>
      <w:marTop w:val="0"/>
      <w:marBottom w:val="0"/>
      <w:divBdr>
        <w:top w:val="none" w:sz="0" w:space="0" w:color="auto"/>
        <w:left w:val="none" w:sz="0" w:space="0" w:color="auto"/>
        <w:bottom w:val="none" w:sz="0" w:space="0" w:color="auto"/>
        <w:right w:val="none" w:sz="0" w:space="0" w:color="auto"/>
      </w:divBdr>
    </w:div>
    <w:div w:id="1441298744">
      <w:bodyDiv w:val="1"/>
      <w:marLeft w:val="0"/>
      <w:marRight w:val="0"/>
      <w:marTop w:val="0"/>
      <w:marBottom w:val="0"/>
      <w:divBdr>
        <w:top w:val="none" w:sz="0" w:space="0" w:color="auto"/>
        <w:left w:val="none" w:sz="0" w:space="0" w:color="auto"/>
        <w:bottom w:val="none" w:sz="0" w:space="0" w:color="auto"/>
        <w:right w:val="none" w:sz="0" w:space="0" w:color="auto"/>
      </w:divBdr>
    </w:div>
    <w:div w:id="1441333456">
      <w:bodyDiv w:val="1"/>
      <w:marLeft w:val="0"/>
      <w:marRight w:val="0"/>
      <w:marTop w:val="0"/>
      <w:marBottom w:val="0"/>
      <w:divBdr>
        <w:top w:val="none" w:sz="0" w:space="0" w:color="auto"/>
        <w:left w:val="none" w:sz="0" w:space="0" w:color="auto"/>
        <w:bottom w:val="none" w:sz="0" w:space="0" w:color="auto"/>
        <w:right w:val="none" w:sz="0" w:space="0" w:color="auto"/>
      </w:divBdr>
    </w:div>
    <w:div w:id="1447693057">
      <w:bodyDiv w:val="1"/>
      <w:marLeft w:val="0"/>
      <w:marRight w:val="0"/>
      <w:marTop w:val="0"/>
      <w:marBottom w:val="0"/>
      <w:divBdr>
        <w:top w:val="none" w:sz="0" w:space="0" w:color="auto"/>
        <w:left w:val="none" w:sz="0" w:space="0" w:color="auto"/>
        <w:bottom w:val="none" w:sz="0" w:space="0" w:color="auto"/>
        <w:right w:val="none" w:sz="0" w:space="0" w:color="auto"/>
      </w:divBdr>
    </w:div>
    <w:div w:id="1476220542">
      <w:bodyDiv w:val="1"/>
      <w:marLeft w:val="0"/>
      <w:marRight w:val="0"/>
      <w:marTop w:val="0"/>
      <w:marBottom w:val="0"/>
      <w:divBdr>
        <w:top w:val="none" w:sz="0" w:space="0" w:color="auto"/>
        <w:left w:val="none" w:sz="0" w:space="0" w:color="auto"/>
        <w:bottom w:val="none" w:sz="0" w:space="0" w:color="auto"/>
        <w:right w:val="none" w:sz="0" w:space="0" w:color="auto"/>
      </w:divBdr>
      <w:divsChild>
        <w:div w:id="640308652">
          <w:marLeft w:val="0"/>
          <w:marRight w:val="0"/>
          <w:marTop w:val="0"/>
          <w:marBottom w:val="0"/>
          <w:divBdr>
            <w:top w:val="none" w:sz="0" w:space="0" w:color="auto"/>
            <w:left w:val="none" w:sz="0" w:space="0" w:color="auto"/>
            <w:bottom w:val="none" w:sz="0" w:space="0" w:color="auto"/>
            <w:right w:val="none" w:sz="0" w:space="0" w:color="auto"/>
          </w:divBdr>
          <w:divsChild>
            <w:div w:id="53352888">
              <w:marLeft w:val="0"/>
              <w:marRight w:val="0"/>
              <w:marTop w:val="0"/>
              <w:marBottom w:val="0"/>
              <w:divBdr>
                <w:top w:val="none" w:sz="0" w:space="0" w:color="auto"/>
                <w:left w:val="none" w:sz="0" w:space="0" w:color="auto"/>
                <w:bottom w:val="none" w:sz="0" w:space="0" w:color="auto"/>
                <w:right w:val="none" w:sz="0" w:space="0" w:color="auto"/>
              </w:divBdr>
            </w:div>
            <w:div w:id="763645706">
              <w:marLeft w:val="0"/>
              <w:marRight w:val="0"/>
              <w:marTop w:val="0"/>
              <w:marBottom w:val="0"/>
              <w:divBdr>
                <w:top w:val="none" w:sz="0" w:space="0" w:color="auto"/>
                <w:left w:val="none" w:sz="0" w:space="0" w:color="auto"/>
                <w:bottom w:val="none" w:sz="0" w:space="0" w:color="auto"/>
                <w:right w:val="none" w:sz="0" w:space="0" w:color="auto"/>
              </w:divBdr>
            </w:div>
            <w:div w:id="1524438601">
              <w:marLeft w:val="0"/>
              <w:marRight w:val="0"/>
              <w:marTop w:val="0"/>
              <w:marBottom w:val="0"/>
              <w:divBdr>
                <w:top w:val="none" w:sz="0" w:space="0" w:color="auto"/>
                <w:left w:val="none" w:sz="0" w:space="0" w:color="auto"/>
                <w:bottom w:val="none" w:sz="0" w:space="0" w:color="auto"/>
                <w:right w:val="none" w:sz="0" w:space="0" w:color="auto"/>
              </w:divBdr>
            </w:div>
            <w:div w:id="271476639">
              <w:marLeft w:val="0"/>
              <w:marRight w:val="0"/>
              <w:marTop w:val="0"/>
              <w:marBottom w:val="0"/>
              <w:divBdr>
                <w:top w:val="none" w:sz="0" w:space="0" w:color="auto"/>
                <w:left w:val="none" w:sz="0" w:space="0" w:color="auto"/>
                <w:bottom w:val="none" w:sz="0" w:space="0" w:color="auto"/>
                <w:right w:val="none" w:sz="0" w:space="0" w:color="auto"/>
              </w:divBdr>
            </w:div>
            <w:div w:id="1445878623">
              <w:marLeft w:val="0"/>
              <w:marRight w:val="0"/>
              <w:marTop w:val="0"/>
              <w:marBottom w:val="0"/>
              <w:divBdr>
                <w:top w:val="none" w:sz="0" w:space="0" w:color="auto"/>
                <w:left w:val="none" w:sz="0" w:space="0" w:color="auto"/>
                <w:bottom w:val="none" w:sz="0" w:space="0" w:color="auto"/>
                <w:right w:val="none" w:sz="0" w:space="0" w:color="auto"/>
              </w:divBdr>
            </w:div>
            <w:div w:id="1692537089">
              <w:marLeft w:val="0"/>
              <w:marRight w:val="0"/>
              <w:marTop w:val="0"/>
              <w:marBottom w:val="0"/>
              <w:divBdr>
                <w:top w:val="none" w:sz="0" w:space="0" w:color="auto"/>
                <w:left w:val="none" w:sz="0" w:space="0" w:color="auto"/>
                <w:bottom w:val="none" w:sz="0" w:space="0" w:color="auto"/>
                <w:right w:val="none" w:sz="0" w:space="0" w:color="auto"/>
              </w:divBdr>
            </w:div>
            <w:div w:id="1844777025">
              <w:marLeft w:val="0"/>
              <w:marRight w:val="0"/>
              <w:marTop w:val="0"/>
              <w:marBottom w:val="0"/>
              <w:divBdr>
                <w:top w:val="none" w:sz="0" w:space="0" w:color="auto"/>
                <w:left w:val="none" w:sz="0" w:space="0" w:color="auto"/>
                <w:bottom w:val="none" w:sz="0" w:space="0" w:color="auto"/>
                <w:right w:val="none" w:sz="0" w:space="0" w:color="auto"/>
              </w:divBdr>
            </w:div>
            <w:div w:id="605428067">
              <w:marLeft w:val="0"/>
              <w:marRight w:val="0"/>
              <w:marTop w:val="0"/>
              <w:marBottom w:val="0"/>
              <w:divBdr>
                <w:top w:val="none" w:sz="0" w:space="0" w:color="auto"/>
                <w:left w:val="none" w:sz="0" w:space="0" w:color="auto"/>
                <w:bottom w:val="none" w:sz="0" w:space="0" w:color="auto"/>
                <w:right w:val="none" w:sz="0" w:space="0" w:color="auto"/>
              </w:divBdr>
            </w:div>
            <w:div w:id="2000041340">
              <w:marLeft w:val="0"/>
              <w:marRight w:val="0"/>
              <w:marTop w:val="0"/>
              <w:marBottom w:val="0"/>
              <w:divBdr>
                <w:top w:val="none" w:sz="0" w:space="0" w:color="auto"/>
                <w:left w:val="none" w:sz="0" w:space="0" w:color="auto"/>
                <w:bottom w:val="none" w:sz="0" w:space="0" w:color="auto"/>
                <w:right w:val="none" w:sz="0" w:space="0" w:color="auto"/>
              </w:divBdr>
            </w:div>
            <w:div w:id="1996495625">
              <w:marLeft w:val="0"/>
              <w:marRight w:val="0"/>
              <w:marTop w:val="0"/>
              <w:marBottom w:val="0"/>
              <w:divBdr>
                <w:top w:val="none" w:sz="0" w:space="0" w:color="auto"/>
                <w:left w:val="none" w:sz="0" w:space="0" w:color="auto"/>
                <w:bottom w:val="none" w:sz="0" w:space="0" w:color="auto"/>
                <w:right w:val="none" w:sz="0" w:space="0" w:color="auto"/>
              </w:divBdr>
            </w:div>
            <w:div w:id="827135822">
              <w:marLeft w:val="0"/>
              <w:marRight w:val="0"/>
              <w:marTop w:val="0"/>
              <w:marBottom w:val="0"/>
              <w:divBdr>
                <w:top w:val="none" w:sz="0" w:space="0" w:color="auto"/>
                <w:left w:val="none" w:sz="0" w:space="0" w:color="auto"/>
                <w:bottom w:val="none" w:sz="0" w:space="0" w:color="auto"/>
                <w:right w:val="none" w:sz="0" w:space="0" w:color="auto"/>
              </w:divBdr>
            </w:div>
            <w:div w:id="291329517">
              <w:marLeft w:val="0"/>
              <w:marRight w:val="0"/>
              <w:marTop w:val="0"/>
              <w:marBottom w:val="0"/>
              <w:divBdr>
                <w:top w:val="none" w:sz="0" w:space="0" w:color="auto"/>
                <w:left w:val="none" w:sz="0" w:space="0" w:color="auto"/>
                <w:bottom w:val="none" w:sz="0" w:space="0" w:color="auto"/>
                <w:right w:val="none" w:sz="0" w:space="0" w:color="auto"/>
              </w:divBdr>
            </w:div>
            <w:div w:id="2031447508">
              <w:marLeft w:val="0"/>
              <w:marRight w:val="0"/>
              <w:marTop w:val="0"/>
              <w:marBottom w:val="0"/>
              <w:divBdr>
                <w:top w:val="none" w:sz="0" w:space="0" w:color="auto"/>
                <w:left w:val="none" w:sz="0" w:space="0" w:color="auto"/>
                <w:bottom w:val="none" w:sz="0" w:space="0" w:color="auto"/>
                <w:right w:val="none" w:sz="0" w:space="0" w:color="auto"/>
              </w:divBdr>
            </w:div>
            <w:div w:id="148979069">
              <w:marLeft w:val="0"/>
              <w:marRight w:val="0"/>
              <w:marTop w:val="0"/>
              <w:marBottom w:val="0"/>
              <w:divBdr>
                <w:top w:val="none" w:sz="0" w:space="0" w:color="auto"/>
                <w:left w:val="none" w:sz="0" w:space="0" w:color="auto"/>
                <w:bottom w:val="none" w:sz="0" w:space="0" w:color="auto"/>
                <w:right w:val="none" w:sz="0" w:space="0" w:color="auto"/>
              </w:divBdr>
            </w:div>
            <w:div w:id="95639745">
              <w:marLeft w:val="0"/>
              <w:marRight w:val="0"/>
              <w:marTop w:val="0"/>
              <w:marBottom w:val="0"/>
              <w:divBdr>
                <w:top w:val="none" w:sz="0" w:space="0" w:color="auto"/>
                <w:left w:val="none" w:sz="0" w:space="0" w:color="auto"/>
                <w:bottom w:val="none" w:sz="0" w:space="0" w:color="auto"/>
                <w:right w:val="none" w:sz="0" w:space="0" w:color="auto"/>
              </w:divBdr>
            </w:div>
            <w:div w:id="415975450">
              <w:marLeft w:val="0"/>
              <w:marRight w:val="0"/>
              <w:marTop w:val="0"/>
              <w:marBottom w:val="0"/>
              <w:divBdr>
                <w:top w:val="none" w:sz="0" w:space="0" w:color="auto"/>
                <w:left w:val="none" w:sz="0" w:space="0" w:color="auto"/>
                <w:bottom w:val="none" w:sz="0" w:space="0" w:color="auto"/>
                <w:right w:val="none" w:sz="0" w:space="0" w:color="auto"/>
              </w:divBdr>
            </w:div>
            <w:div w:id="881407688">
              <w:marLeft w:val="0"/>
              <w:marRight w:val="0"/>
              <w:marTop w:val="0"/>
              <w:marBottom w:val="0"/>
              <w:divBdr>
                <w:top w:val="none" w:sz="0" w:space="0" w:color="auto"/>
                <w:left w:val="none" w:sz="0" w:space="0" w:color="auto"/>
                <w:bottom w:val="none" w:sz="0" w:space="0" w:color="auto"/>
                <w:right w:val="none" w:sz="0" w:space="0" w:color="auto"/>
              </w:divBdr>
            </w:div>
            <w:div w:id="874121796">
              <w:marLeft w:val="0"/>
              <w:marRight w:val="0"/>
              <w:marTop w:val="0"/>
              <w:marBottom w:val="0"/>
              <w:divBdr>
                <w:top w:val="none" w:sz="0" w:space="0" w:color="auto"/>
                <w:left w:val="none" w:sz="0" w:space="0" w:color="auto"/>
                <w:bottom w:val="none" w:sz="0" w:space="0" w:color="auto"/>
                <w:right w:val="none" w:sz="0" w:space="0" w:color="auto"/>
              </w:divBdr>
            </w:div>
            <w:div w:id="1682661787">
              <w:marLeft w:val="0"/>
              <w:marRight w:val="0"/>
              <w:marTop w:val="0"/>
              <w:marBottom w:val="0"/>
              <w:divBdr>
                <w:top w:val="none" w:sz="0" w:space="0" w:color="auto"/>
                <w:left w:val="none" w:sz="0" w:space="0" w:color="auto"/>
                <w:bottom w:val="none" w:sz="0" w:space="0" w:color="auto"/>
                <w:right w:val="none" w:sz="0" w:space="0" w:color="auto"/>
              </w:divBdr>
            </w:div>
            <w:div w:id="436827163">
              <w:marLeft w:val="0"/>
              <w:marRight w:val="0"/>
              <w:marTop w:val="0"/>
              <w:marBottom w:val="0"/>
              <w:divBdr>
                <w:top w:val="none" w:sz="0" w:space="0" w:color="auto"/>
                <w:left w:val="none" w:sz="0" w:space="0" w:color="auto"/>
                <w:bottom w:val="none" w:sz="0" w:space="0" w:color="auto"/>
                <w:right w:val="none" w:sz="0" w:space="0" w:color="auto"/>
              </w:divBdr>
            </w:div>
            <w:div w:id="1762220853">
              <w:marLeft w:val="0"/>
              <w:marRight w:val="0"/>
              <w:marTop w:val="0"/>
              <w:marBottom w:val="0"/>
              <w:divBdr>
                <w:top w:val="none" w:sz="0" w:space="0" w:color="auto"/>
                <w:left w:val="none" w:sz="0" w:space="0" w:color="auto"/>
                <w:bottom w:val="none" w:sz="0" w:space="0" w:color="auto"/>
                <w:right w:val="none" w:sz="0" w:space="0" w:color="auto"/>
              </w:divBdr>
            </w:div>
            <w:div w:id="754320868">
              <w:marLeft w:val="0"/>
              <w:marRight w:val="0"/>
              <w:marTop w:val="0"/>
              <w:marBottom w:val="0"/>
              <w:divBdr>
                <w:top w:val="none" w:sz="0" w:space="0" w:color="auto"/>
                <w:left w:val="none" w:sz="0" w:space="0" w:color="auto"/>
                <w:bottom w:val="none" w:sz="0" w:space="0" w:color="auto"/>
                <w:right w:val="none" w:sz="0" w:space="0" w:color="auto"/>
              </w:divBdr>
            </w:div>
            <w:div w:id="353507207">
              <w:marLeft w:val="0"/>
              <w:marRight w:val="0"/>
              <w:marTop w:val="0"/>
              <w:marBottom w:val="0"/>
              <w:divBdr>
                <w:top w:val="none" w:sz="0" w:space="0" w:color="auto"/>
                <w:left w:val="none" w:sz="0" w:space="0" w:color="auto"/>
                <w:bottom w:val="none" w:sz="0" w:space="0" w:color="auto"/>
                <w:right w:val="none" w:sz="0" w:space="0" w:color="auto"/>
              </w:divBdr>
            </w:div>
            <w:div w:id="361519680">
              <w:marLeft w:val="0"/>
              <w:marRight w:val="0"/>
              <w:marTop w:val="0"/>
              <w:marBottom w:val="0"/>
              <w:divBdr>
                <w:top w:val="none" w:sz="0" w:space="0" w:color="auto"/>
                <w:left w:val="none" w:sz="0" w:space="0" w:color="auto"/>
                <w:bottom w:val="none" w:sz="0" w:space="0" w:color="auto"/>
                <w:right w:val="none" w:sz="0" w:space="0" w:color="auto"/>
              </w:divBdr>
            </w:div>
            <w:div w:id="1597054135">
              <w:marLeft w:val="0"/>
              <w:marRight w:val="0"/>
              <w:marTop w:val="0"/>
              <w:marBottom w:val="0"/>
              <w:divBdr>
                <w:top w:val="none" w:sz="0" w:space="0" w:color="auto"/>
                <w:left w:val="none" w:sz="0" w:space="0" w:color="auto"/>
                <w:bottom w:val="none" w:sz="0" w:space="0" w:color="auto"/>
                <w:right w:val="none" w:sz="0" w:space="0" w:color="auto"/>
              </w:divBdr>
            </w:div>
            <w:div w:id="440612591">
              <w:marLeft w:val="0"/>
              <w:marRight w:val="0"/>
              <w:marTop w:val="0"/>
              <w:marBottom w:val="0"/>
              <w:divBdr>
                <w:top w:val="none" w:sz="0" w:space="0" w:color="auto"/>
                <w:left w:val="none" w:sz="0" w:space="0" w:color="auto"/>
                <w:bottom w:val="none" w:sz="0" w:space="0" w:color="auto"/>
                <w:right w:val="none" w:sz="0" w:space="0" w:color="auto"/>
              </w:divBdr>
            </w:div>
            <w:div w:id="347410580">
              <w:marLeft w:val="0"/>
              <w:marRight w:val="0"/>
              <w:marTop w:val="0"/>
              <w:marBottom w:val="0"/>
              <w:divBdr>
                <w:top w:val="none" w:sz="0" w:space="0" w:color="auto"/>
                <w:left w:val="none" w:sz="0" w:space="0" w:color="auto"/>
                <w:bottom w:val="none" w:sz="0" w:space="0" w:color="auto"/>
                <w:right w:val="none" w:sz="0" w:space="0" w:color="auto"/>
              </w:divBdr>
            </w:div>
            <w:div w:id="418408966">
              <w:marLeft w:val="0"/>
              <w:marRight w:val="0"/>
              <w:marTop w:val="0"/>
              <w:marBottom w:val="0"/>
              <w:divBdr>
                <w:top w:val="none" w:sz="0" w:space="0" w:color="auto"/>
                <w:left w:val="none" w:sz="0" w:space="0" w:color="auto"/>
                <w:bottom w:val="none" w:sz="0" w:space="0" w:color="auto"/>
                <w:right w:val="none" w:sz="0" w:space="0" w:color="auto"/>
              </w:divBdr>
            </w:div>
            <w:div w:id="570239599">
              <w:marLeft w:val="0"/>
              <w:marRight w:val="0"/>
              <w:marTop w:val="0"/>
              <w:marBottom w:val="0"/>
              <w:divBdr>
                <w:top w:val="none" w:sz="0" w:space="0" w:color="auto"/>
                <w:left w:val="none" w:sz="0" w:space="0" w:color="auto"/>
                <w:bottom w:val="none" w:sz="0" w:space="0" w:color="auto"/>
                <w:right w:val="none" w:sz="0" w:space="0" w:color="auto"/>
              </w:divBdr>
            </w:div>
            <w:div w:id="105271462">
              <w:marLeft w:val="0"/>
              <w:marRight w:val="0"/>
              <w:marTop w:val="0"/>
              <w:marBottom w:val="0"/>
              <w:divBdr>
                <w:top w:val="none" w:sz="0" w:space="0" w:color="auto"/>
                <w:left w:val="none" w:sz="0" w:space="0" w:color="auto"/>
                <w:bottom w:val="none" w:sz="0" w:space="0" w:color="auto"/>
                <w:right w:val="none" w:sz="0" w:space="0" w:color="auto"/>
              </w:divBdr>
            </w:div>
            <w:div w:id="2127306684">
              <w:marLeft w:val="0"/>
              <w:marRight w:val="0"/>
              <w:marTop w:val="0"/>
              <w:marBottom w:val="0"/>
              <w:divBdr>
                <w:top w:val="none" w:sz="0" w:space="0" w:color="auto"/>
                <w:left w:val="none" w:sz="0" w:space="0" w:color="auto"/>
                <w:bottom w:val="none" w:sz="0" w:space="0" w:color="auto"/>
                <w:right w:val="none" w:sz="0" w:space="0" w:color="auto"/>
              </w:divBdr>
            </w:div>
            <w:div w:id="210504719">
              <w:marLeft w:val="0"/>
              <w:marRight w:val="0"/>
              <w:marTop w:val="0"/>
              <w:marBottom w:val="0"/>
              <w:divBdr>
                <w:top w:val="none" w:sz="0" w:space="0" w:color="auto"/>
                <w:left w:val="none" w:sz="0" w:space="0" w:color="auto"/>
                <w:bottom w:val="none" w:sz="0" w:space="0" w:color="auto"/>
                <w:right w:val="none" w:sz="0" w:space="0" w:color="auto"/>
              </w:divBdr>
            </w:div>
            <w:div w:id="721948944">
              <w:marLeft w:val="0"/>
              <w:marRight w:val="0"/>
              <w:marTop w:val="0"/>
              <w:marBottom w:val="0"/>
              <w:divBdr>
                <w:top w:val="none" w:sz="0" w:space="0" w:color="auto"/>
                <w:left w:val="none" w:sz="0" w:space="0" w:color="auto"/>
                <w:bottom w:val="none" w:sz="0" w:space="0" w:color="auto"/>
                <w:right w:val="none" w:sz="0" w:space="0" w:color="auto"/>
              </w:divBdr>
            </w:div>
            <w:div w:id="293682948">
              <w:marLeft w:val="0"/>
              <w:marRight w:val="0"/>
              <w:marTop w:val="0"/>
              <w:marBottom w:val="0"/>
              <w:divBdr>
                <w:top w:val="none" w:sz="0" w:space="0" w:color="auto"/>
                <w:left w:val="none" w:sz="0" w:space="0" w:color="auto"/>
                <w:bottom w:val="none" w:sz="0" w:space="0" w:color="auto"/>
                <w:right w:val="none" w:sz="0" w:space="0" w:color="auto"/>
              </w:divBdr>
            </w:div>
            <w:div w:id="590286327">
              <w:marLeft w:val="0"/>
              <w:marRight w:val="0"/>
              <w:marTop w:val="0"/>
              <w:marBottom w:val="0"/>
              <w:divBdr>
                <w:top w:val="none" w:sz="0" w:space="0" w:color="auto"/>
                <w:left w:val="none" w:sz="0" w:space="0" w:color="auto"/>
                <w:bottom w:val="none" w:sz="0" w:space="0" w:color="auto"/>
                <w:right w:val="none" w:sz="0" w:space="0" w:color="auto"/>
              </w:divBdr>
            </w:div>
            <w:div w:id="1433746702">
              <w:marLeft w:val="0"/>
              <w:marRight w:val="0"/>
              <w:marTop w:val="0"/>
              <w:marBottom w:val="0"/>
              <w:divBdr>
                <w:top w:val="none" w:sz="0" w:space="0" w:color="auto"/>
                <w:left w:val="none" w:sz="0" w:space="0" w:color="auto"/>
                <w:bottom w:val="none" w:sz="0" w:space="0" w:color="auto"/>
                <w:right w:val="none" w:sz="0" w:space="0" w:color="auto"/>
              </w:divBdr>
            </w:div>
            <w:div w:id="1587035405">
              <w:marLeft w:val="0"/>
              <w:marRight w:val="0"/>
              <w:marTop w:val="0"/>
              <w:marBottom w:val="0"/>
              <w:divBdr>
                <w:top w:val="none" w:sz="0" w:space="0" w:color="auto"/>
                <w:left w:val="none" w:sz="0" w:space="0" w:color="auto"/>
                <w:bottom w:val="none" w:sz="0" w:space="0" w:color="auto"/>
                <w:right w:val="none" w:sz="0" w:space="0" w:color="auto"/>
              </w:divBdr>
            </w:div>
            <w:div w:id="1042440209">
              <w:marLeft w:val="0"/>
              <w:marRight w:val="0"/>
              <w:marTop w:val="0"/>
              <w:marBottom w:val="0"/>
              <w:divBdr>
                <w:top w:val="none" w:sz="0" w:space="0" w:color="auto"/>
                <w:left w:val="none" w:sz="0" w:space="0" w:color="auto"/>
                <w:bottom w:val="none" w:sz="0" w:space="0" w:color="auto"/>
                <w:right w:val="none" w:sz="0" w:space="0" w:color="auto"/>
              </w:divBdr>
            </w:div>
            <w:div w:id="506139012">
              <w:marLeft w:val="0"/>
              <w:marRight w:val="0"/>
              <w:marTop w:val="0"/>
              <w:marBottom w:val="0"/>
              <w:divBdr>
                <w:top w:val="none" w:sz="0" w:space="0" w:color="auto"/>
                <w:left w:val="none" w:sz="0" w:space="0" w:color="auto"/>
                <w:bottom w:val="none" w:sz="0" w:space="0" w:color="auto"/>
                <w:right w:val="none" w:sz="0" w:space="0" w:color="auto"/>
              </w:divBdr>
            </w:div>
            <w:div w:id="78450830">
              <w:marLeft w:val="0"/>
              <w:marRight w:val="0"/>
              <w:marTop w:val="0"/>
              <w:marBottom w:val="0"/>
              <w:divBdr>
                <w:top w:val="none" w:sz="0" w:space="0" w:color="auto"/>
                <w:left w:val="none" w:sz="0" w:space="0" w:color="auto"/>
                <w:bottom w:val="none" w:sz="0" w:space="0" w:color="auto"/>
                <w:right w:val="none" w:sz="0" w:space="0" w:color="auto"/>
              </w:divBdr>
            </w:div>
            <w:div w:id="894511081">
              <w:marLeft w:val="0"/>
              <w:marRight w:val="0"/>
              <w:marTop w:val="0"/>
              <w:marBottom w:val="0"/>
              <w:divBdr>
                <w:top w:val="none" w:sz="0" w:space="0" w:color="auto"/>
                <w:left w:val="none" w:sz="0" w:space="0" w:color="auto"/>
                <w:bottom w:val="none" w:sz="0" w:space="0" w:color="auto"/>
                <w:right w:val="none" w:sz="0" w:space="0" w:color="auto"/>
              </w:divBdr>
            </w:div>
            <w:div w:id="502209875">
              <w:marLeft w:val="0"/>
              <w:marRight w:val="0"/>
              <w:marTop w:val="0"/>
              <w:marBottom w:val="0"/>
              <w:divBdr>
                <w:top w:val="none" w:sz="0" w:space="0" w:color="auto"/>
                <w:left w:val="none" w:sz="0" w:space="0" w:color="auto"/>
                <w:bottom w:val="none" w:sz="0" w:space="0" w:color="auto"/>
                <w:right w:val="none" w:sz="0" w:space="0" w:color="auto"/>
              </w:divBdr>
            </w:div>
            <w:div w:id="2002808022">
              <w:marLeft w:val="0"/>
              <w:marRight w:val="0"/>
              <w:marTop w:val="0"/>
              <w:marBottom w:val="0"/>
              <w:divBdr>
                <w:top w:val="none" w:sz="0" w:space="0" w:color="auto"/>
                <w:left w:val="none" w:sz="0" w:space="0" w:color="auto"/>
                <w:bottom w:val="none" w:sz="0" w:space="0" w:color="auto"/>
                <w:right w:val="none" w:sz="0" w:space="0" w:color="auto"/>
              </w:divBdr>
            </w:div>
            <w:div w:id="1998025299">
              <w:marLeft w:val="0"/>
              <w:marRight w:val="0"/>
              <w:marTop w:val="0"/>
              <w:marBottom w:val="0"/>
              <w:divBdr>
                <w:top w:val="none" w:sz="0" w:space="0" w:color="auto"/>
                <w:left w:val="none" w:sz="0" w:space="0" w:color="auto"/>
                <w:bottom w:val="none" w:sz="0" w:space="0" w:color="auto"/>
                <w:right w:val="none" w:sz="0" w:space="0" w:color="auto"/>
              </w:divBdr>
            </w:div>
            <w:div w:id="194926764">
              <w:marLeft w:val="0"/>
              <w:marRight w:val="0"/>
              <w:marTop w:val="0"/>
              <w:marBottom w:val="0"/>
              <w:divBdr>
                <w:top w:val="none" w:sz="0" w:space="0" w:color="auto"/>
                <w:left w:val="none" w:sz="0" w:space="0" w:color="auto"/>
                <w:bottom w:val="none" w:sz="0" w:space="0" w:color="auto"/>
                <w:right w:val="none" w:sz="0" w:space="0" w:color="auto"/>
              </w:divBdr>
            </w:div>
            <w:div w:id="1551765948">
              <w:marLeft w:val="0"/>
              <w:marRight w:val="0"/>
              <w:marTop w:val="0"/>
              <w:marBottom w:val="0"/>
              <w:divBdr>
                <w:top w:val="none" w:sz="0" w:space="0" w:color="auto"/>
                <w:left w:val="none" w:sz="0" w:space="0" w:color="auto"/>
                <w:bottom w:val="none" w:sz="0" w:space="0" w:color="auto"/>
                <w:right w:val="none" w:sz="0" w:space="0" w:color="auto"/>
              </w:divBdr>
            </w:div>
            <w:div w:id="1513573335">
              <w:marLeft w:val="0"/>
              <w:marRight w:val="0"/>
              <w:marTop w:val="0"/>
              <w:marBottom w:val="0"/>
              <w:divBdr>
                <w:top w:val="none" w:sz="0" w:space="0" w:color="auto"/>
                <w:left w:val="none" w:sz="0" w:space="0" w:color="auto"/>
                <w:bottom w:val="none" w:sz="0" w:space="0" w:color="auto"/>
                <w:right w:val="none" w:sz="0" w:space="0" w:color="auto"/>
              </w:divBdr>
            </w:div>
            <w:div w:id="613946565">
              <w:marLeft w:val="0"/>
              <w:marRight w:val="0"/>
              <w:marTop w:val="0"/>
              <w:marBottom w:val="0"/>
              <w:divBdr>
                <w:top w:val="none" w:sz="0" w:space="0" w:color="auto"/>
                <w:left w:val="none" w:sz="0" w:space="0" w:color="auto"/>
                <w:bottom w:val="none" w:sz="0" w:space="0" w:color="auto"/>
                <w:right w:val="none" w:sz="0" w:space="0" w:color="auto"/>
              </w:divBdr>
            </w:div>
            <w:div w:id="1152451699">
              <w:marLeft w:val="0"/>
              <w:marRight w:val="0"/>
              <w:marTop w:val="0"/>
              <w:marBottom w:val="0"/>
              <w:divBdr>
                <w:top w:val="none" w:sz="0" w:space="0" w:color="auto"/>
                <w:left w:val="none" w:sz="0" w:space="0" w:color="auto"/>
                <w:bottom w:val="none" w:sz="0" w:space="0" w:color="auto"/>
                <w:right w:val="none" w:sz="0" w:space="0" w:color="auto"/>
              </w:divBdr>
            </w:div>
            <w:div w:id="887687005">
              <w:marLeft w:val="0"/>
              <w:marRight w:val="0"/>
              <w:marTop w:val="0"/>
              <w:marBottom w:val="0"/>
              <w:divBdr>
                <w:top w:val="none" w:sz="0" w:space="0" w:color="auto"/>
                <w:left w:val="none" w:sz="0" w:space="0" w:color="auto"/>
                <w:bottom w:val="none" w:sz="0" w:space="0" w:color="auto"/>
                <w:right w:val="none" w:sz="0" w:space="0" w:color="auto"/>
              </w:divBdr>
            </w:div>
            <w:div w:id="342366954">
              <w:marLeft w:val="0"/>
              <w:marRight w:val="0"/>
              <w:marTop w:val="0"/>
              <w:marBottom w:val="0"/>
              <w:divBdr>
                <w:top w:val="none" w:sz="0" w:space="0" w:color="auto"/>
                <w:left w:val="none" w:sz="0" w:space="0" w:color="auto"/>
                <w:bottom w:val="none" w:sz="0" w:space="0" w:color="auto"/>
                <w:right w:val="none" w:sz="0" w:space="0" w:color="auto"/>
              </w:divBdr>
            </w:div>
            <w:div w:id="175314494">
              <w:marLeft w:val="0"/>
              <w:marRight w:val="0"/>
              <w:marTop w:val="0"/>
              <w:marBottom w:val="0"/>
              <w:divBdr>
                <w:top w:val="none" w:sz="0" w:space="0" w:color="auto"/>
                <w:left w:val="none" w:sz="0" w:space="0" w:color="auto"/>
                <w:bottom w:val="none" w:sz="0" w:space="0" w:color="auto"/>
                <w:right w:val="none" w:sz="0" w:space="0" w:color="auto"/>
              </w:divBdr>
            </w:div>
            <w:div w:id="1291545748">
              <w:marLeft w:val="0"/>
              <w:marRight w:val="0"/>
              <w:marTop w:val="0"/>
              <w:marBottom w:val="0"/>
              <w:divBdr>
                <w:top w:val="none" w:sz="0" w:space="0" w:color="auto"/>
                <w:left w:val="none" w:sz="0" w:space="0" w:color="auto"/>
                <w:bottom w:val="none" w:sz="0" w:space="0" w:color="auto"/>
                <w:right w:val="none" w:sz="0" w:space="0" w:color="auto"/>
              </w:divBdr>
            </w:div>
            <w:div w:id="112676222">
              <w:marLeft w:val="0"/>
              <w:marRight w:val="0"/>
              <w:marTop w:val="0"/>
              <w:marBottom w:val="0"/>
              <w:divBdr>
                <w:top w:val="none" w:sz="0" w:space="0" w:color="auto"/>
                <w:left w:val="none" w:sz="0" w:space="0" w:color="auto"/>
                <w:bottom w:val="none" w:sz="0" w:space="0" w:color="auto"/>
                <w:right w:val="none" w:sz="0" w:space="0" w:color="auto"/>
              </w:divBdr>
            </w:div>
            <w:div w:id="1865172375">
              <w:marLeft w:val="0"/>
              <w:marRight w:val="0"/>
              <w:marTop w:val="0"/>
              <w:marBottom w:val="0"/>
              <w:divBdr>
                <w:top w:val="none" w:sz="0" w:space="0" w:color="auto"/>
                <w:left w:val="none" w:sz="0" w:space="0" w:color="auto"/>
                <w:bottom w:val="none" w:sz="0" w:space="0" w:color="auto"/>
                <w:right w:val="none" w:sz="0" w:space="0" w:color="auto"/>
              </w:divBdr>
            </w:div>
            <w:div w:id="1128429251">
              <w:marLeft w:val="0"/>
              <w:marRight w:val="0"/>
              <w:marTop w:val="0"/>
              <w:marBottom w:val="0"/>
              <w:divBdr>
                <w:top w:val="none" w:sz="0" w:space="0" w:color="auto"/>
                <w:left w:val="none" w:sz="0" w:space="0" w:color="auto"/>
                <w:bottom w:val="none" w:sz="0" w:space="0" w:color="auto"/>
                <w:right w:val="none" w:sz="0" w:space="0" w:color="auto"/>
              </w:divBdr>
            </w:div>
            <w:div w:id="1222205298">
              <w:marLeft w:val="0"/>
              <w:marRight w:val="0"/>
              <w:marTop w:val="0"/>
              <w:marBottom w:val="0"/>
              <w:divBdr>
                <w:top w:val="none" w:sz="0" w:space="0" w:color="auto"/>
                <w:left w:val="none" w:sz="0" w:space="0" w:color="auto"/>
                <w:bottom w:val="none" w:sz="0" w:space="0" w:color="auto"/>
                <w:right w:val="none" w:sz="0" w:space="0" w:color="auto"/>
              </w:divBdr>
            </w:div>
            <w:div w:id="785275597">
              <w:marLeft w:val="0"/>
              <w:marRight w:val="0"/>
              <w:marTop w:val="0"/>
              <w:marBottom w:val="0"/>
              <w:divBdr>
                <w:top w:val="none" w:sz="0" w:space="0" w:color="auto"/>
                <w:left w:val="none" w:sz="0" w:space="0" w:color="auto"/>
                <w:bottom w:val="none" w:sz="0" w:space="0" w:color="auto"/>
                <w:right w:val="none" w:sz="0" w:space="0" w:color="auto"/>
              </w:divBdr>
            </w:div>
            <w:div w:id="40904210">
              <w:marLeft w:val="0"/>
              <w:marRight w:val="0"/>
              <w:marTop w:val="0"/>
              <w:marBottom w:val="0"/>
              <w:divBdr>
                <w:top w:val="none" w:sz="0" w:space="0" w:color="auto"/>
                <w:left w:val="none" w:sz="0" w:space="0" w:color="auto"/>
                <w:bottom w:val="none" w:sz="0" w:space="0" w:color="auto"/>
                <w:right w:val="none" w:sz="0" w:space="0" w:color="auto"/>
              </w:divBdr>
            </w:div>
            <w:div w:id="237177209">
              <w:marLeft w:val="0"/>
              <w:marRight w:val="0"/>
              <w:marTop w:val="0"/>
              <w:marBottom w:val="0"/>
              <w:divBdr>
                <w:top w:val="none" w:sz="0" w:space="0" w:color="auto"/>
                <w:left w:val="none" w:sz="0" w:space="0" w:color="auto"/>
                <w:bottom w:val="none" w:sz="0" w:space="0" w:color="auto"/>
                <w:right w:val="none" w:sz="0" w:space="0" w:color="auto"/>
              </w:divBdr>
            </w:div>
            <w:div w:id="1858764738">
              <w:marLeft w:val="0"/>
              <w:marRight w:val="0"/>
              <w:marTop w:val="0"/>
              <w:marBottom w:val="0"/>
              <w:divBdr>
                <w:top w:val="none" w:sz="0" w:space="0" w:color="auto"/>
                <w:left w:val="none" w:sz="0" w:space="0" w:color="auto"/>
                <w:bottom w:val="none" w:sz="0" w:space="0" w:color="auto"/>
                <w:right w:val="none" w:sz="0" w:space="0" w:color="auto"/>
              </w:divBdr>
            </w:div>
            <w:div w:id="1447890961">
              <w:marLeft w:val="0"/>
              <w:marRight w:val="0"/>
              <w:marTop w:val="0"/>
              <w:marBottom w:val="0"/>
              <w:divBdr>
                <w:top w:val="none" w:sz="0" w:space="0" w:color="auto"/>
                <w:left w:val="none" w:sz="0" w:space="0" w:color="auto"/>
                <w:bottom w:val="none" w:sz="0" w:space="0" w:color="auto"/>
                <w:right w:val="none" w:sz="0" w:space="0" w:color="auto"/>
              </w:divBdr>
            </w:div>
            <w:div w:id="1720667421">
              <w:marLeft w:val="0"/>
              <w:marRight w:val="0"/>
              <w:marTop w:val="0"/>
              <w:marBottom w:val="0"/>
              <w:divBdr>
                <w:top w:val="none" w:sz="0" w:space="0" w:color="auto"/>
                <w:left w:val="none" w:sz="0" w:space="0" w:color="auto"/>
                <w:bottom w:val="none" w:sz="0" w:space="0" w:color="auto"/>
                <w:right w:val="none" w:sz="0" w:space="0" w:color="auto"/>
              </w:divBdr>
            </w:div>
            <w:div w:id="1902327043">
              <w:marLeft w:val="0"/>
              <w:marRight w:val="0"/>
              <w:marTop w:val="0"/>
              <w:marBottom w:val="0"/>
              <w:divBdr>
                <w:top w:val="none" w:sz="0" w:space="0" w:color="auto"/>
                <w:left w:val="none" w:sz="0" w:space="0" w:color="auto"/>
                <w:bottom w:val="none" w:sz="0" w:space="0" w:color="auto"/>
                <w:right w:val="none" w:sz="0" w:space="0" w:color="auto"/>
              </w:divBdr>
            </w:div>
            <w:div w:id="1176724422">
              <w:marLeft w:val="0"/>
              <w:marRight w:val="0"/>
              <w:marTop w:val="0"/>
              <w:marBottom w:val="0"/>
              <w:divBdr>
                <w:top w:val="none" w:sz="0" w:space="0" w:color="auto"/>
                <w:left w:val="none" w:sz="0" w:space="0" w:color="auto"/>
                <w:bottom w:val="none" w:sz="0" w:space="0" w:color="auto"/>
                <w:right w:val="none" w:sz="0" w:space="0" w:color="auto"/>
              </w:divBdr>
            </w:div>
            <w:div w:id="1214849289">
              <w:marLeft w:val="0"/>
              <w:marRight w:val="0"/>
              <w:marTop w:val="0"/>
              <w:marBottom w:val="0"/>
              <w:divBdr>
                <w:top w:val="none" w:sz="0" w:space="0" w:color="auto"/>
                <w:left w:val="none" w:sz="0" w:space="0" w:color="auto"/>
                <w:bottom w:val="none" w:sz="0" w:space="0" w:color="auto"/>
                <w:right w:val="none" w:sz="0" w:space="0" w:color="auto"/>
              </w:divBdr>
            </w:div>
            <w:div w:id="1857961008">
              <w:marLeft w:val="0"/>
              <w:marRight w:val="0"/>
              <w:marTop w:val="0"/>
              <w:marBottom w:val="0"/>
              <w:divBdr>
                <w:top w:val="none" w:sz="0" w:space="0" w:color="auto"/>
                <w:left w:val="none" w:sz="0" w:space="0" w:color="auto"/>
                <w:bottom w:val="none" w:sz="0" w:space="0" w:color="auto"/>
                <w:right w:val="none" w:sz="0" w:space="0" w:color="auto"/>
              </w:divBdr>
            </w:div>
            <w:div w:id="98836907">
              <w:marLeft w:val="0"/>
              <w:marRight w:val="0"/>
              <w:marTop w:val="0"/>
              <w:marBottom w:val="0"/>
              <w:divBdr>
                <w:top w:val="none" w:sz="0" w:space="0" w:color="auto"/>
                <w:left w:val="none" w:sz="0" w:space="0" w:color="auto"/>
                <w:bottom w:val="none" w:sz="0" w:space="0" w:color="auto"/>
                <w:right w:val="none" w:sz="0" w:space="0" w:color="auto"/>
              </w:divBdr>
            </w:div>
            <w:div w:id="1001011406">
              <w:marLeft w:val="0"/>
              <w:marRight w:val="0"/>
              <w:marTop w:val="0"/>
              <w:marBottom w:val="0"/>
              <w:divBdr>
                <w:top w:val="none" w:sz="0" w:space="0" w:color="auto"/>
                <w:left w:val="none" w:sz="0" w:space="0" w:color="auto"/>
                <w:bottom w:val="none" w:sz="0" w:space="0" w:color="auto"/>
                <w:right w:val="none" w:sz="0" w:space="0" w:color="auto"/>
              </w:divBdr>
            </w:div>
            <w:div w:id="1656104800">
              <w:marLeft w:val="0"/>
              <w:marRight w:val="0"/>
              <w:marTop w:val="0"/>
              <w:marBottom w:val="0"/>
              <w:divBdr>
                <w:top w:val="none" w:sz="0" w:space="0" w:color="auto"/>
                <w:left w:val="none" w:sz="0" w:space="0" w:color="auto"/>
                <w:bottom w:val="none" w:sz="0" w:space="0" w:color="auto"/>
                <w:right w:val="none" w:sz="0" w:space="0" w:color="auto"/>
              </w:divBdr>
            </w:div>
            <w:div w:id="533539835">
              <w:marLeft w:val="0"/>
              <w:marRight w:val="0"/>
              <w:marTop w:val="0"/>
              <w:marBottom w:val="0"/>
              <w:divBdr>
                <w:top w:val="none" w:sz="0" w:space="0" w:color="auto"/>
                <w:left w:val="none" w:sz="0" w:space="0" w:color="auto"/>
                <w:bottom w:val="none" w:sz="0" w:space="0" w:color="auto"/>
                <w:right w:val="none" w:sz="0" w:space="0" w:color="auto"/>
              </w:divBdr>
            </w:div>
            <w:div w:id="1671061769">
              <w:marLeft w:val="0"/>
              <w:marRight w:val="0"/>
              <w:marTop w:val="0"/>
              <w:marBottom w:val="0"/>
              <w:divBdr>
                <w:top w:val="none" w:sz="0" w:space="0" w:color="auto"/>
                <w:left w:val="none" w:sz="0" w:space="0" w:color="auto"/>
                <w:bottom w:val="none" w:sz="0" w:space="0" w:color="auto"/>
                <w:right w:val="none" w:sz="0" w:space="0" w:color="auto"/>
              </w:divBdr>
            </w:div>
            <w:div w:id="798767551">
              <w:marLeft w:val="0"/>
              <w:marRight w:val="0"/>
              <w:marTop w:val="0"/>
              <w:marBottom w:val="0"/>
              <w:divBdr>
                <w:top w:val="none" w:sz="0" w:space="0" w:color="auto"/>
                <w:left w:val="none" w:sz="0" w:space="0" w:color="auto"/>
                <w:bottom w:val="none" w:sz="0" w:space="0" w:color="auto"/>
                <w:right w:val="none" w:sz="0" w:space="0" w:color="auto"/>
              </w:divBdr>
            </w:div>
            <w:div w:id="1813673731">
              <w:marLeft w:val="0"/>
              <w:marRight w:val="0"/>
              <w:marTop w:val="0"/>
              <w:marBottom w:val="0"/>
              <w:divBdr>
                <w:top w:val="none" w:sz="0" w:space="0" w:color="auto"/>
                <w:left w:val="none" w:sz="0" w:space="0" w:color="auto"/>
                <w:bottom w:val="none" w:sz="0" w:space="0" w:color="auto"/>
                <w:right w:val="none" w:sz="0" w:space="0" w:color="auto"/>
              </w:divBdr>
            </w:div>
            <w:div w:id="1214344547">
              <w:marLeft w:val="0"/>
              <w:marRight w:val="0"/>
              <w:marTop w:val="0"/>
              <w:marBottom w:val="0"/>
              <w:divBdr>
                <w:top w:val="none" w:sz="0" w:space="0" w:color="auto"/>
                <w:left w:val="none" w:sz="0" w:space="0" w:color="auto"/>
                <w:bottom w:val="none" w:sz="0" w:space="0" w:color="auto"/>
                <w:right w:val="none" w:sz="0" w:space="0" w:color="auto"/>
              </w:divBdr>
            </w:div>
            <w:div w:id="292297376">
              <w:marLeft w:val="0"/>
              <w:marRight w:val="0"/>
              <w:marTop w:val="0"/>
              <w:marBottom w:val="0"/>
              <w:divBdr>
                <w:top w:val="none" w:sz="0" w:space="0" w:color="auto"/>
                <w:left w:val="none" w:sz="0" w:space="0" w:color="auto"/>
                <w:bottom w:val="none" w:sz="0" w:space="0" w:color="auto"/>
                <w:right w:val="none" w:sz="0" w:space="0" w:color="auto"/>
              </w:divBdr>
            </w:div>
            <w:div w:id="224223434">
              <w:marLeft w:val="0"/>
              <w:marRight w:val="0"/>
              <w:marTop w:val="0"/>
              <w:marBottom w:val="0"/>
              <w:divBdr>
                <w:top w:val="none" w:sz="0" w:space="0" w:color="auto"/>
                <w:left w:val="none" w:sz="0" w:space="0" w:color="auto"/>
                <w:bottom w:val="none" w:sz="0" w:space="0" w:color="auto"/>
                <w:right w:val="none" w:sz="0" w:space="0" w:color="auto"/>
              </w:divBdr>
            </w:div>
            <w:div w:id="1376153949">
              <w:marLeft w:val="0"/>
              <w:marRight w:val="0"/>
              <w:marTop w:val="0"/>
              <w:marBottom w:val="0"/>
              <w:divBdr>
                <w:top w:val="none" w:sz="0" w:space="0" w:color="auto"/>
                <w:left w:val="none" w:sz="0" w:space="0" w:color="auto"/>
                <w:bottom w:val="none" w:sz="0" w:space="0" w:color="auto"/>
                <w:right w:val="none" w:sz="0" w:space="0" w:color="auto"/>
              </w:divBdr>
            </w:div>
            <w:div w:id="795870592">
              <w:marLeft w:val="0"/>
              <w:marRight w:val="0"/>
              <w:marTop w:val="0"/>
              <w:marBottom w:val="0"/>
              <w:divBdr>
                <w:top w:val="none" w:sz="0" w:space="0" w:color="auto"/>
                <w:left w:val="none" w:sz="0" w:space="0" w:color="auto"/>
                <w:bottom w:val="none" w:sz="0" w:space="0" w:color="auto"/>
                <w:right w:val="none" w:sz="0" w:space="0" w:color="auto"/>
              </w:divBdr>
            </w:div>
            <w:div w:id="2020540419">
              <w:marLeft w:val="0"/>
              <w:marRight w:val="0"/>
              <w:marTop w:val="0"/>
              <w:marBottom w:val="0"/>
              <w:divBdr>
                <w:top w:val="none" w:sz="0" w:space="0" w:color="auto"/>
                <w:left w:val="none" w:sz="0" w:space="0" w:color="auto"/>
                <w:bottom w:val="none" w:sz="0" w:space="0" w:color="auto"/>
                <w:right w:val="none" w:sz="0" w:space="0" w:color="auto"/>
              </w:divBdr>
            </w:div>
            <w:div w:id="20204251">
              <w:marLeft w:val="0"/>
              <w:marRight w:val="0"/>
              <w:marTop w:val="0"/>
              <w:marBottom w:val="0"/>
              <w:divBdr>
                <w:top w:val="none" w:sz="0" w:space="0" w:color="auto"/>
                <w:left w:val="none" w:sz="0" w:space="0" w:color="auto"/>
                <w:bottom w:val="none" w:sz="0" w:space="0" w:color="auto"/>
                <w:right w:val="none" w:sz="0" w:space="0" w:color="auto"/>
              </w:divBdr>
            </w:div>
            <w:div w:id="1642689748">
              <w:marLeft w:val="0"/>
              <w:marRight w:val="0"/>
              <w:marTop w:val="0"/>
              <w:marBottom w:val="0"/>
              <w:divBdr>
                <w:top w:val="none" w:sz="0" w:space="0" w:color="auto"/>
                <w:left w:val="none" w:sz="0" w:space="0" w:color="auto"/>
                <w:bottom w:val="none" w:sz="0" w:space="0" w:color="auto"/>
                <w:right w:val="none" w:sz="0" w:space="0" w:color="auto"/>
              </w:divBdr>
            </w:div>
            <w:div w:id="426272405">
              <w:marLeft w:val="0"/>
              <w:marRight w:val="0"/>
              <w:marTop w:val="0"/>
              <w:marBottom w:val="0"/>
              <w:divBdr>
                <w:top w:val="none" w:sz="0" w:space="0" w:color="auto"/>
                <w:left w:val="none" w:sz="0" w:space="0" w:color="auto"/>
                <w:bottom w:val="none" w:sz="0" w:space="0" w:color="auto"/>
                <w:right w:val="none" w:sz="0" w:space="0" w:color="auto"/>
              </w:divBdr>
            </w:div>
            <w:div w:id="452868895">
              <w:marLeft w:val="0"/>
              <w:marRight w:val="0"/>
              <w:marTop w:val="0"/>
              <w:marBottom w:val="0"/>
              <w:divBdr>
                <w:top w:val="none" w:sz="0" w:space="0" w:color="auto"/>
                <w:left w:val="none" w:sz="0" w:space="0" w:color="auto"/>
                <w:bottom w:val="none" w:sz="0" w:space="0" w:color="auto"/>
                <w:right w:val="none" w:sz="0" w:space="0" w:color="auto"/>
              </w:divBdr>
            </w:div>
            <w:div w:id="1019624896">
              <w:marLeft w:val="0"/>
              <w:marRight w:val="0"/>
              <w:marTop w:val="0"/>
              <w:marBottom w:val="0"/>
              <w:divBdr>
                <w:top w:val="none" w:sz="0" w:space="0" w:color="auto"/>
                <w:left w:val="none" w:sz="0" w:space="0" w:color="auto"/>
                <w:bottom w:val="none" w:sz="0" w:space="0" w:color="auto"/>
                <w:right w:val="none" w:sz="0" w:space="0" w:color="auto"/>
              </w:divBdr>
            </w:div>
            <w:div w:id="2011829967">
              <w:marLeft w:val="0"/>
              <w:marRight w:val="0"/>
              <w:marTop w:val="0"/>
              <w:marBottom w:val="0"/>
              <w:divBdr>
                <w:top w:val="none" w:sz="0" w:space="0" w:color="auto"/>
                <w:left w:val="none" w:sz="0" w:space="0" w:color="auto"/>
                <w:bottom w:val="none" w:sz="0" w:space="0" w:color="auto"/>
                <w:right w:val="none" w:sz="0" w:space="0" w:color="auto"/>
              </w:divBdr>
            </w:div>
            <w:div w:id="618226640">
              <w:marLeft w:val="0"/>
              <w:marRight w:val="0"/>
              <w:marTop w:val="0"/>
              <w:marBottom w:val="0"/>
              <w:divBdr>
                <w:top w:val="none" w:sz="0" w:space="0" w:color="auto"/>
                <w:left w:val="none" w:sz="0" w:space="0" w:color="auto"/>
                <w:bottom w:val="none" w:sz="0" w:space="0" w:color="auto"/>
                <w:right w:val="none" w:sz="0" w:space="0" w:color="auto"/>
              </w:divBdr>
            </w:div>
            <w:div w:id="1194804321">
              <w:marLeft w:val="0"/>
              <w:marRight w:val="0"/>
              <w:marTop w:val="0"/>
              <w:marBottom w:val="0"/>
              <w:divBdr>
                <w:top w:val="none" w:sz="0" w:space="0" w:color="auto"/>
                <w:left w:val="none" w:sz="0" w:space="0" w:color="auto"/>
                <w:bottom w:val="none" w:sz="0" w:space="0" w:color="auto"/>
                <w:right w:val="none" w:sz="0" w:space="0" w:color="auto"/>
              </w:divBdr>
            </w:div>
            <w:div w:id="1745684501">
              <w:marLeft w:val="0"/>
              <w:marRight w:val="0"/>
              <w:marTop w:val="0"/>
              <w:marBottom w:val="0"/>
              <w:divBdr>
                <w:top w:val="none" w:sz="0" w:space="0" w:color="auto"/>
                <w:left w:val="none" w:sz="0" w:space="0" w:color="auto"/>
                <w:bottom w:val="none" w:sz="0" w:space="0" w:color="auto"/>
                <w:right w:val="none" w:sz="0" w:space="0" w:color="auto"/>
              </w:divBdr>
            </w:div>
            <w:div w:id="333919790">
              <w:marLeft w:val="0"/>
              <w:marRight w:val="0"/>
              <w:marTop w:val="0"/>
              <w:marBottom w:val="0"/>
              <w:divBdr>
                <w:top w:val="none" w:sz="0" w:space="0" w:color="auto"/>
                <w:left w:val="none" w:sz="0" w:space="0" w:color="auto"/>
                <w:bottom w:val="none" w:sz="0" w:space="0" w:color="auto"/>
                <w:right w:val="none" w:sz="0" w:space="0" w:color="auto"/>
              </w:divBdr>
            </w:div>
            <w:div w:id="134223003">
              <w:marLeft w:val="0"/>
              <w:marRight w:val="0"/>
              <w:marTop w:val="0"/>
              <w:marBottom w:val="0"/>
              <w:divBdr>
                <w:top w:val="none" w:sz="0" w:space="0" w:color="auto"/>
                <w:left w:val="none" w:sz="0" w:space="0" w:color="auto"/>
                <w:bottom w:val="none" w:sz="0" w:space="0" w:color="auto"/>
                <w:right w:val="none" w:sz="0" w:space="0" w:color="auto"/>
              </w:divBdr>
            </w:div>
            <w:div w:id="2635342">
              <w:marLeft w:val="0"/>
              <w:marRight w:val="0"/>
              <w:marTop w:val="0"/>
              <w:marBottom w:val="0"/>
              <w:divBdr>
                <w:top w:val="none" w:sz="0" w:space="0" w:color="auto"/>
                <w:left w:val="none" w:sz="0" w:space="0" w:color="auto"/>
                <w:bottom w:val="none" w:sz="0" w:space="0" w:color="auto"/>
                <w:right w:val="none" w:sz="0" w:space="0" w:color="auto"/>
              </w:divBdr>
            </w:div>
            <w:div w:id="1891842578">
              <w:marLeft w:val="0"/>
              <w:marRight w:val="0"/>
              <w:marTop w:val="0"/>
              <w:marBottom w:val="0"/>
              <w:divBdr>
                <w:top w:val="none" w:sz="0" w:space="0" w:color="auto"/>
                <w:left w:val="none" w:sz="0" w:space="0" w:color="auto"/>
                <w:bottom w:val="none" w:sz="0" w:space="0" w:color="auto"/>
                <w:right w:val="none" w:sz="0" w:space="0" w:color="auto"/>
              </w:divBdr>
            </w:div>
            <w:div w:id="1637370164">
              <w:marLeft w:val="0"/>
              <w:marRight w:val="0"/>
              <w:marTop w:val="0"/>
              <w:marBottom w:val="0"/>
              <w:divBdr>
                <w:top w:val="none" w:sz="0" w:space="0" w:color="auto"/>
                <w:left w:val="none" w:sz="0" w:space="0" w:color="auto"/>
                <w:bottom w:val="none" w:sz="0" w:space="0" w:color="auto"/>
                <w:right w:val="none" w:sz="0" w:space="0" w:color="auto"/>
              </w:divBdr>
            </w:div>
            <w:div w:id="1981182510">
              <w:marLeft w:val="0"/>
              <w:marRight w:val="0"/>
              <w:marTop w:val="0"/>
              <w:marBottom w:val="0"/>
              <w:divBdr>
                <w:top w:val="none" w:sz="0" w:space="0" w:color="auto"/>
                <w:left w:val="none" w:sz="0" w:space="0" w:color="auto"/>
                <w:bottom w:val="none" w:sz="0" w:space="0" w:color="auto"/>
                <w:right w:val="none" w:sz="0" w:space="0" w:color="auto"/>
              </w:divBdr>
            </w:div>
            <w:div w:id="1817793427">
              <w:marLeft w:val="0"/>
              <w:marRight w:val="0"/>
              <w:marTop w:val="0"/>
              <w:marBottom w:val="0"/>
              <w:divBdr>
                <w:top w:val="none" w:sz="0" w:space="0" w:color="auto"/>
                <w:left w:val="none" w:sz="0" w:space="0" w:color="auto"/>
                <w:bottom w:val="none" w:sz="0" w:space="0" w:color="auto"/>
                <w:right w:val="none" w:sz="0" w:space="0" w:color="auto"/>
              </w:divBdr>
            </w:div>
            <w:div w:id="1094592028">
              <w:marLeft w:val="0"/>
              <w:marRight w:val="0"/>
              <w:marTop w:val="0"/>
              <w:marBottom w:val="0"/>
              <w:divBdr>
                <w:top w:val="none" w:sz="0" w:space="0" w:color="auto"/>
                <w:left w:val="none" w:sz="0" w:space="0" w:color="auto"/>
                <w:bottom w:val="none" w:sz="0" w:space="0" w:color="auto"/>
                <w:right w:val="none" w:sz="0" w:space="0" w:color="auto"/>
              </w:divBdr>
            </w:div>
            <w:div w:id="171183285">
              <w:marLeft w:val="0"/>
              <w:marRight w:val="0"/>
              <w:marTop w:val="0"/>
              <w:marBottom w:val="0"/>
              <w:divBdr>
                <w:top w:val="none" w:sz="0" w:space="0" w:color="auto"/>
                <w:left w:val="none" w:sz="0" w:space="0" w:color="auto"/>
                <w:bottom w:val="none" w:sz="0" w:space="0" w:color="auto"/>
                <w:right w:val="none" w:sz="0" w:space="0" w:color="auto"/>
              </w:divBdr>
            </w:div>
            <w:div w:id="260309058">
              <w:marLeft w:val="0"/>
              <w:marRight w:val="0"/>
              <w:marTop w:val="0"/>
              <w:marBottom w:val="0"/>
              <w:divBdr>
                <w:top w:val="none" w:sz="0" w:space="0" w:color="auto"/>
                <w:left w:val="none" w:sz="0" w:space="0" w:color="auto"/>
                <w:bottom w:val="none" w:sz="0" w:space="0" w:color="auto"/>
                <w:right w:val="none" w:sz="0" w:space="0" w:color="auto"/>
              </w:divBdr>
            </w:div>
            <w:div w:id="1757284392">
              <w:marLeft w:val="0"/>
              <w:marRight w:val="0"/>
              <w:marTop w:val="0"/>
              <w:marBottom w:val="0"/>
              <w:divBdr>
                <w:top w:val="none" w:sz="0" w:space="0" w:color="auto"/>
                <w:left w:val="none" w:sz="0" w:space="0" w:color="auto"/>
                <w:bottom w:val="none" w:sz="0" w:space="0" w:color="auto"/>
                <w:right w:val="none" w:sz="0" w:space="0" w:color="auto"/>
              </w:divBdr>
            </w:div>
            <w:div w:id="1648128029">
              <w:marLeft w:val="0"/>
              <w:marRight w:val="0"/>
              <w:marTop w:val="0"/>
              <w:marBottom w:val="0"/>
              <w:divBdr>
                <w:top w:val="none" w:sz="0" w:space="0" w:color="auto"/>
                <w:left w:val="none" w:sz="0" w:space="0" w:color="auto"/>
                <w:bottom w:val="none" w:sz="0" w:space="0" w:color="auto"/>
                <w:right w:val="none" w:sz="0" w:space="0" w:color="auto"/>
              </w:divBdr>
            </w:div>
            <w:div w:id="898714914">
              <w:marLeft w:val="0"/>
              <w:marRight w:val="0"/>
              <w:marTop w:val="0"/>
              <w:marBottom w:val="0"/>
              <w:divBdr>
                <w:top w:val="none" w:sz="0" w:space="0" w:color="auto"/>
                <w:left w:val="none" w:sz="0" w:space="0" w:color="auto"/>
                <w:bottom w:val="none" w:sz="0" w:space="0" w:color="auto"/>
                <w:right w:val="none" w:sz="0" w:space="0" w:color="auto"/>
              </w:divBdr>
            </w:div>
            <w:div w:id="525480682">
              <w:marLeft w:val="0"/>
              <w:marRight w:val="0"/>
              <w:marTop w:val="0"/>
              <w:marBottom w:val="0"/>
              <w:divBdr>
                <w:top w:val="none" w:sz="0" w:space="0" w:color="auto"/>
                <w:left w:val="none" w:sz="0" w:space="0" w:color="auto"/>
                <w:bottom w:val="none" w:sz="0" w:space="0" w:color="auto"/>
                <w:right w:val="none" w:sz="0" w:space="0" w:color="auto"/>
              </w:divBdr>
            </w:div>
            <w:div w:id="1345938168">
              <w:marLeft w:val="0"/>
              <w:marRight w:val="0"/>
              <w:marTop w:val="0"/>
              <w:marBottom w:val="0"/>
              <w:divBdr>
                <w:top w:val="none" w:sz="0" w:space="0" w:color="auto"/>
                <w:left w:val="none" w:sz="0" w:space="0" w:color="auto"/>
                <w:bottom w:val="none" w:sz="0" w:space="0" w:color="auto"/>
                <w:right w:val="none" w:sz="0" w:space="0" w:color="auto"/>
              </w:divBdr>
            </w:div>
            <w:div w:id="1815489597">
              <w:marLeft w:val="0"/>
              <w:marRight w:val="0"/>
              <w:marTop w:val="0"/>
              <w:marBottom w:val="0"/>
              <w:divBdr>
                <w:top w:val="none" w:sz="0" w:space="0" w:color="auto"/>
                <w:left w:val="none" w:sz="0" w:space="0" w:color="auto"/>
                <w:bottom w:val="none" w:sz="0" w:space="0" w:color="auto"/>
                <w:right w:val="none" w:sz="0" w:space="0" w:color="auto"/>
              </w:divBdr>
            </w:div>
            <w:div w:id="1162891330">
              <w:marLeft w:val="0"/>
              <w:marRight w:val="0"/>
              <w:marTop w:val="0"/>
              <w:marBottom w:val="0"/>
              <w:divBdr>
                <w:top w:val="none" w:sz="0" w:space="0" w:color="auto"/>
                <w:left w:val="none" w:sz="0" w:space="0" w:color="auto"/>
                <w:bottom w:val="none" w:sz="0" w:space="0" w:color="auto"/>
                <w:right w:val="none" w:sz="0" w:space="0" w:color="auto"/>
              </w:divBdr>
            </w:div>
            <w:div w:id="205681785">
              <w:marLeft w:val="0"/>
              <w:marRight w:val="0"/>
              <w:marTop w:val="0"/>
              <w:marBottom w:val="0"/>
              <w:divBdr>
                <w:top w:val="none" w:sz="0" w:space="0" w:color="auto"/>
                <w:left w:val="none" w:sz="0" w:space="0" w:color="auto"/>
                <w:bottom w:val="none" w:sz="0" w:space="0" w:color="auto"/>
                <w:right w:val="none" w:sz="0" w:space="0" w:color="auto"/>
              </w:divBdr>
            </w:div>
            <w:div w:id="1916239780">
              <w:marLeft w:val="0"/>
              <w:marRight w:val="0"/>
              <w:marTop w:val="0"/>
              <w:marBottom w:val="0"/>
              <w:divBdr>
                <w:top w:val="none" w:sz="0" w:space="0" w:color="auto"/>
                <w:left w:val="none" w:sz="0" w:space="0" w:color="auto"/>
                <w:bottom w:val="none" w:sz="0" w:space="0" w:color="auto"/>
                <w:right w:val="none" w:sz="0" w:space="0" w:color="auto"/>
              </w:divBdr>
            </w:div>
            <w:div w:id="1933776108">
              <w:marLeft w:val="0"/>
              <w:marRight w:val="0"/>
              <w:marTop w:val="0"/>
              <w:marBottom w:val="0"/>
              <w:divBdr>
                <w:top w:val="none" w:sz="0" w:space="0" w:color="auto"/>
                <w:left w:val="none" w:sz="0" w:space="0" w:color="auto"/>
                <w:bottom w:val="none" w:sz="0" w:space="0" w:color="auto"/>
                <w:right w:val="none" w:sz="0" w:space="0" w:color="auto"/>
              </w:divBdr>
            </w:div>
            <w:div w:id="1000430084">
              <w:marLeft w:val="0"/>
              <w:marRight w:val="0"/>
              <w:marTop w:val="0"/>
              <w:marBottom w:val="0"/>
              <w:divBdr>
                <w:top w:val="none" w:sz="0" w:space="0" w:color="auto"/>
                <w:left w:val="none" w:sz="0" w:space="0" w:color="auto"/>
                <w:bottom w:val="none" w:sz="0" w:space="0" w:color="auto"/>
                <w:right w:val="none" w:sz="0" w:space="0" w:color="auto"/>
              </w:divBdr>
            </w:div>
            <w:div w:id="1958684006">
              <w:marLeft w:val="0"/>
              <w:marRight w:val="0"/>
              <w:marTop w:val="0"/>
              <w:marBottom w:val="0"/>
              <w:divBdr>
                <w:top w:val="none" w:sz="0" w:space="0" w:color="auto"/>
                <w:left w:val="none" w:sz="0" w:space="0" w:color="auto"/>
                <w:bottom w:val="none" w:sz="0" w:space="0" w:color="auto"/>
                <w:right w:val="none" w:sz="0" w:space="0" w:color="auto"/>
              </w:divBdr>
            </w:div>
            <w:div w:id="1550918954">
              <w:marLeft w:val="0"/>
              <w:marRight w:val="0"/>
              <w:marTop w:val="0"/>
              <w:marBottom w:val="0"/>
              <w:divBdr>
                <w:top w:val="none" w:sz="0" w:space="0" w:color="auto"/>
                <w:left w:val="none" w:sz="0" w:space="0" w:color="auto"/>
                <w:bottom w:val="none" w:sz="0" w:space="0" w:color="auto"/>
                <w:right w:val="none" w:sz="0" w:space="0" w:color="auto"/>
              </w:divBdr>
            </w:div>
            <w:div w:id="1192106273">
              <w:marLeft w:val="0"/>
              <w:marRight w:val="0"/>
              <w:marTop w:val="0"/>
              <w:marBottom w:val="0"/>
              <w:divBdr>
                <w:top w:val="none" w:sz="0" w:space="0" w:color="auto"/>
                <w:left w:val="none" w:sz="0" w:space="0" w:color="auto"/>
                <w:bottom w:val="none" w:sz="0" w:space="0" w:color="auto"/>
                <w:right w:val="none" w:sz="0" w:space="0" w:color="auto"/>
              </w:divBdr>
            </w:div>
            <w:div w:id="287932196">
              <w:marLeft w:val="0"/>
              <w:marRight w:val="0"/>
              <w:marTop w:val="0"/>
              <w:marBottom w:val="0"/>
              <w:divBdr>
                <w:top w:val="none" w:sz="0" w:space="0" w:color="auto"/>
                <w:left w:val="none" w:sz="0" w:space="0" w:color="auto"/>
                <w:bottom w:val="none" w:sz="0" w:space="0" w:color="auto"/>
                <w:right w:val="none" w:sz="0" w:space="0" w:color="auto"/>
              </w:divBdr>
            </w:div>
            <w:div w:id="1117023851">
              <w:marLeft w:val="0"/>
              <w:marRight w:val="0"/>
              <w:marTop w:val="0"/>
              <w:marBottom w:val="0"/>
              <w:divBdr>
                <w:top w:val="none" w:sz="0" w:space="0" w:color="auto"/>
                <w:left w:val="none" w:sz="0" w:space="0" w:color="auto"/>
                <w:bottom w:val="none" w:sz="0" w:space="0" w:color="auto"/>
                <w:right w:val="none" w:sz="0" w:space="0" w:color="auto"/>
              </w:divBdr>
            </w:div>
            <w:div w:id="700783681">
              <w:marLeft w:val="0"/>
              <w:marRight w:val="0"/>
              <w:marTop w:val="0"/>
              <w:marBottom w:val="0"/>
              <w:divBdr>
                <w:top w:val="none" w:sz="0" w:space="0" w:color="auto"/>
                <w:left w:val="none" w:sz="0" w:space="0" w:color="auto"/>
                <w:bottom w:val="none" w:sz="0" w:space="0" w:color="auto"/>
                <w:right w:val="none" w:sz="0" w:space="0" w:color="auto"/>
              </w:divBdr>
            </w:div>
            <w:div w:id="146746732">
              <w:marLeft w:val="0"/>
              <w:marRight w:val="0"/>
              <w:marTop w:val="0"/>
              <w:marBottom w:val="0"/>
              <w:divBdr>
                <w:top w:val="none" w:sz="0" w:space="0" w:color="auto"/>
                <w:left w:val="none" w:sz="0" w:space="0" w:color="auto"/>
                <w:bottom w:val="none" w:sz="0" w:space="0" w:color="auto"/>
                <w:right w:val="none" w:sz="0" w:space="0" w:color="auto"/>
              </w:divBdr>
            </w:div>
            <w:div w:id="642541723">
              <w:marLeft w:val="0"/>
              <w:marRight w:val="0"/>
              <w:marTop w:val="0"/>
              <w:marBottom w:val="0"/>
              <w:divBdr>
                <w:top w:val="none" w:sz="0" w:space="0" w:color="auto"/>
                <w:left w:val="none" w:sz="0" w:space="0" w:color="auto"/>
                <w:bottom w:val="none" w:sz="0" w:space="0" w:color="auto"/>
                <w:right w:val="none" w:sz="0" w:space="0" w:color="auto"/>
              </w:divBdr>
            </w:div>
            <w:div w:id="484972864">
              <w:marLeft w:val="0"/>
              <w:marRight w:val="0"/>
              <w:marTop w:val="0"/>
              <w:marBottom w:val="0"/>
              <w:divBdr>
                <w:top w:val="none" w:sz="0" w:space="0" w:color="auto"/>
                <w:left w:val="none" w:sz="0" w:space="0" w:color="auto"/>
                <w:bottom w:val="none" w:sz="0" w:space="0" w:color="auto"/>
                <w:right w:val="none" w:sz="0" w:space="0" w:color="auto"/>
              </w:divBdr>
            </w:div>
            <w:div w:id="763191663">
              <w:marLeft w:val="0"/>
              <w:marRight w:val="0"/>
              <w:marTop w:val="0"/>
              <w:marBottom w:val="0"/>
              <w:divBdr>
                <w:top w:val="none" w:sz="0" w:space="0" w:color="auto"/>
                <w:left w:val="none" w:sz="0" w:space="0" w:color="auto"/>
                <w:bottom w:val="none" w:sz="0" w:space="0" w:color="auto"/>
                <w:right w:val="none" w:sz="0" w:space="0" w:color="auto"/>
              </w:divBdr>
            </w:div>
            <w:div w:id="302394727">
              <w:marLeft w:val="0"/>
              <w:marRight w:val="0"/>
              <w:marTop w:val="0"/>
              <w:marBottom w:val="0"/>
              <w:divBdr>
                <w:top w:val="none" w:sz="0" w:space="0" w:color="auto"/>
                <w:left w:val="none" w:sz="0" w:space="0" w:color="auto"/>
                <w:bottom w:val="none" w:sz="0" w:space="0" w:color="auto"/>
                <w:right w:val="none" w:sz="0" w:space="0" w:color="auto"/>
              </w:divBdr>
            </w:div>
            <w:div w:id="1362975058">
              <w:marLeft w:val="0"/>
              <w:marRight w:val="0"/>
              <w:marTop w:val="0"/>
              <w:marBottom w:val="0"/>
              <w:divBdr>
                <w:top w:val="none" w:sz="0" w:space="0" w:color="auto"/>
                <w:left w:val="none" w:sz="0" w:space="0" w:color="auto"/>
                <w:bottom w:val="none" w:sz="0" w:space="0" w:color="auto"/>
                <w:right w:val="none" w:sz="0" w:space="0" w:color="auto"/>
              </w:divBdr>
            </w:div>
            <w:div w:id="1085225832">
              <w:marLeft w:val="0"/>
              <w:marRight w:val="0"/>
              <w:marTop w:val="0"/>
              <w:marBottom w:val="0"/>
              <w:divBdr>
                <w:top w:val="none" w:sz="0" w:space="0" w:color="auto"/>
                <w:left w:val="none" w:sz="0" w:space="0" w:color="auto"/>
                <w:bottom w:val="none" w:sz="0" w:space="0" w:color="auto"/>
                <w:right w:val="none" w:sz="0" w:space="0" w:color="auto"/>
              </w:divBdr>
            </w:div>
            <w:div w:id="565728500">
              <w:marLeft w:val="0"/>
              <w:marRight w:val="0"/>
              <w:marTop w:val="0"/>
              <w:marBottom w:val="0"/>
              <w:divBdr>
                <w:top w:val="none" w:sz="0" w:space="0" w:color="auto"/>
                <w:left w:val="none" w:sz="0" w:space="0" w:color="auto"/>
                <w:bottom w:val="none" w:sz="0" w:space="0" w:color="auto"/>
                <w:right w:val="none" w:sz="0" w:space="0" w:color="auto"/>
              </w:divBdr>
            </w:div>
            <w:div w:id="761415460">
              <w:marLeft w:val="0"/>
              <w:marRight w:val="0"/>
              <w:marTop w:val="0"/>
              <w:marBottom w:val="0"/>
              <w:divBdr>
                <w:top w:val="none" w:sz="0" w:space="0" w:color="auto"/>
                <w:left w:val="none" w:sz="0" w:space="0" w:color="auto"/>
                <w:bottom w:val="none" w:sz="0" w:space="0" w:color="auto"/>
                <w:right w:val="none" w:sz="0" w:space="0" w:color="auto"/>
              </w:divBdr>
            </w:div>
            <w:div w:id="1070231981">
              <w:marLeft w:val="0"/>
              <w:marRight w:val="0"/>
              <w:marTop w:val="0"/>
              <w:marBottom w:val="0"/>
              <w:divBdr>
                <w:top w:val="none" w:sz="0" w:space="0" w:color="auto"/>
                <w:left w:val="none" w:sz="0" w:space="0" w:color="auto"/>
                <w:bottom w:val="none" w:sz="0" w:space="0" w:color="auto"/>
                <w:right w:val="none" w:sz="0" w:space="0" w:color="auto"/>
              </w:divBdr>
            </w:div>
            <w:div w:id="654188132">
              <w:marLeft w:val="0"/>
              <w:marRight w:val="0"/>
              <w:marTop w:val="0"/>
              <w:marBottom w:val="0"/>
              <w:divBdr>
                <w:top w:val="none" w:sz="0" w:space="0" w:color="auto"/>
                <w:left w:val="none" w:sz="0" w:space="0" w:color="auto"/>
                <w:bottom w:val="none" w:sz="0" w:space="0" w:color="auto"/>
                <w:right w:val="none" w:sz="0" w:space="0" w:color="auto"/>
              </w:divBdr>
            </w:div>
            <w:div w:id="1627614825">
              <w:marLeft w:val="0"/>
              <w:marRight w:val="0"/>
              <w:marTop w:val="0"/>
              <w:marBottom w:val="0"/>
              <w:divBdr>
                <w:top w:val="none" w:sz="0" w:space="0" w:color="auto"/>
                <w:left w:val="none" w:sz="0" w:space="0" w:color="auto"/>
                <w:bottom w:val="none" w:sz="0" w:space="0" w:color="auto"/>
                <w:right w:val="none" w:sz="0" w:space="0" w:color="auto"/>
              </w:divBdr>
            </w:div>
            <w:div w:id="1828588195">
              <w:marLeft w:val="0"/>
              <w:marRight w:val="0"/>
              <w:marTop w:val="0"/>
              <w:marBottom w:val="0"/>
              <w:divBdr>
                <w:top w:val="none" w:sz="0" w:space="0" w:color="auto"/>
                <w:left w:val="none" w:sz="0" w:space="0" w:color="auto"/>
                <w:bottom w:val="none" w:sz="0" w:space="0" w:color="auto"/>
                <w:right w:val="none" w:sz="0" w:space="0" w:color="auto"/>
              </w:divBdr>
            </w:div>
            <w:div w:id="578634320">
              <w:marLeft w:val="0"/>
              <w:marRight w:val="0"/>
              <w:marTop w:val="0"/>
              <w:marBottom w:val="0"/>
              <w:divBdr>
                <w:top w:val="none" w:sz="0" w:space="0" w:color="auto"/>
                <w:left w:val="none" w:sz="0" w:space="0" w:color="auto"/>
                <w:bottom w:val="none" w:sz="0" w:space="0" w:color="auto"/>
                <w:right w:val="none" w:sz="0" w:space="0" w:color="auto"/>
              </w:divBdr>
            </w:div>
            <w:div w:id="475267878">
              <w:marLeft w:val="0"/>
              <w:marRight w:val="0"/>
              <w:marTop w:val="0"/>
              <w:marBottom w:val="0"/>
              <w:divBdr>
                <w:top w:val="none" w:sz="0" w:space="0" w:color="auto"/>
                <w:left w:val="none" w:sz="0" w:space="0" w:color="auto"/>
                <w:bottom w:val="none" w:sz="0" w:space="0" w:color="auto"/>
                <w:right w:val="none" w:sz="0" w:space="0" w:color="auto"/>
              </w:divBdr>
            </w:div>
            <w:div w:id="1156796282">
              <w:marLeft w:val="0"/>
              <w:marRight w:val="0"/>
              <w:marTop w:val="0"/>
              <w:marBottom w:val="0"/>
              <w:divBdr>
                <w:top w:val="none" w:sz="0" w:space="0" w:color="auto"/>
                <w:left w:val="none" w:sz="0" w:space="0" w:color="auto"/>
                <w:bottom w:val="none" w:sz="0" w:space="0" w:color="auto"/>
                <w:right w:val="none" w:sz="0" w:space="0" w:color="auto"/>
              </w:divBdr>
            </w:div>
            <w:div w:id="498429481">
              <w:marLeft w:val="0"/>
              <w:marRight w:val="0"/>
              <w:marTop w:val="0"/>
              <w:marBottom w:val="0"/>
              <w:divBdr>
                <w:top w:val="none" w:sz="0" w:space="0" w:color="auto"/>
                <w:left w:val="none" w:sz="0" w:space="0" w:color="auto"/>
                <w:bottom w:val="none" w:sz="0" w:space="0" w:color="auto"/>
                <w:right w:val="none" w:sz="0" w:space="0" w:color="auto"/>
              </w:divBdr>
            </w:div>
            <w:div w:id="1009916302">
              <w:marLeft w:val="0"/>
              <w:marRight w:val="0"/>
              <w:marTop w:val="0"/>
              <w:marBottom w:val="0"/>
              <w:divBdr>
                <w:top w:val="none" w:sz="0" w:space="0" w:color="auto"/>
                <w:left w:val="none" w:sz="0" w:space="0" w:color="auto"/>
                <w:bottom w:val="none" w:sz="0" w:space="0" w:color="auto"/>
                <w:right w:val="none" w:sz="0" w:space="0" w:color="auto"/>
              </w:divBdr>
            </w:div>
            <w:div w:id="1550989382">
              <w:marLeft w:val="0"/>
              <w:marRight w:val="0"/>
              <w:marTop w:val="0"/>
              <w:marBottom w:val="0"/>
              <w:divBdr>
                <w:top w:val="none" w:sz="0" w:space="0" w:color="auto"/>
                <w:left w:val="none" w:sz="0" w:space="0" w:color="auto"/>
                <w:bottom w:val="none" w:sz="0" w:space="0" w:color="auto"/>
                <w:right w:val="none" w:sz="0" w:space="0" w:color="auto"/>
              </w:divBdr>
            </w:div>
            <w:div w:id="1977251737">
              <w:marLeft w:val="0"/>
              <w:marRight w:val="0"/>
              <w:marTop w:val="0"/>
              <w:marBottom w:val="0"/>
              <w:divBdr>
                <w:top w:val="none" w:sz="0" w:space="0" w:color="auto"/>
                <w:left w:val="none" w:sz="0" w:space="0" w:color="auto"/>
                <w:bottom w:val="none" w:sz="0" w:space="0" w:color="auto"/>
                <w:right w:val="none" w:sz="0" w:space="0" w:color="auto"/>
              </w:divBdr>
            </w:div>
            <w:div w:id="1179005340">
              <w:marLeft w:val="0"/>
              <w:marRight w:val="0"/>
              <w:marTop w:val="0"/>
              <w:marBottom w:val="0"/>
              <w:divBdr>
                <w:top w:val="none" w:sz="0" w:space="0" w:color="auto"/>
                <w:left w:val="none" w:sz="0" w:space="0" w:color="auto"/>
                <w:bottom w:val="none" w:sz="0" w:space="0" w:color="auto"/>
                <w:right w:val="none" w:sz="0" w:space="0" w:color="auto"/>
              </w:divBdr>
            </w:div>
            <w:div w:id="833881415">
              <w:marLeft w:val="0"/>
              <w:marRight w:val="0"/>
              <w:marTop w:val="0"/>
              <w:marBottom w:val="0"/>
              <w:divBdr>
                <w:top w:val="none" w:sz="0" w:space="0" w:color="auto"/>
                <w:left w:val="none" w:sz="0" w:space="0" w:color="auto"/>
                <w:bottom w:val="none" w:sz="0" w:space="0" w:color="auto"/>
                <w:right w:val="none" w:sz="0" w:space="0" w:color="auto"/>
              </w:divBdr>
            </w:div>
            <w:div w:id="211768195">
              <w:marLeft w:val="0"/>
              <w:marRight w:val="0"/>
              <w:marTop w:val="0"/>
              <w:marBottom w:val="0"/>
              <w:divBdr>
                <w:top w:val="none" w:sz="0" w:space="0" w:color="auto"/>
                <w:left w:val="none" w:sz="0" w:space="0" w:color="auto"/>
                <w:bottom w:val="none" w:sz="0" w:space="0" w:color="auto"/>
                <w:right w:val="none" w:sz="0" w:space="0" w:color="auto"/>
              </w:divBdr>
            </w:div>
            <w:div w:id="2020811765">
              <w:marLeft w:val="0"/>
              <w:marRight w:val="0"/>
              <w:marTop w:val="0"/>
              <w:marBottom w:val="0"/>
              <w:divBdr>
                <w:top w:val="none" w:sz="0" w:space="0" w:color="auto"/>
                <w:left w:val="none" w:sz="0" w:space="0" w:color="auto"/>
                <w:bottom w:val="none" w:sz="0" w:space="0" w:color="auto"/>
                <w:right w:val="none" w:sz="0" w:space="0" w:color="auto"/>
              </w:divBdr>
            </w:div>
            <w:div w:id="132914378">
              <w:marLeft w:val="0"/>
              <w:marRight w:val="0"/>
              <w:marTop w:val="0"/>
              <w:marBottom w:val="0"/>
              <w:divBdr>
                <w:top w:val="none" w:sz="0" w:space="0" w:color="auto"/>
                <w:left w:val="none" w:sz="0" w:space="0" w:color="auto"/>
                <w:bottom w:val="none" w:sz="0" w:space="0" w:color="auto"/>
                <w:right w:val="none" w:sz="0" w:space="0" w:color="auto"/>
              </w:divBdr>
            </w:div>
            <w:div w:id="64838394">
              <w:marLeft w:val="0"/>
              <w:marRight w:val="0"/>
              <w:marTop w:val="0"/>
              <w:marBottom w:val="0"/>
              <w:divBdr>
                <w:top w:val="none" w:sz="0" w:space="0" w:color="auto"/>
                <w:left w:val="none" w:sz="0" w:space="0" w:color="auto"/>
                <w:bottom w:val="none" w:sz="0" w:space="0" w:color="auto"/>
                <w:right w:val="none" w:sz="0" w:space="0" w:color="auto"/>
              </w:divBdr>
            </w:div>
            <w:div w:id="1439717945">
              <w:marLeft w:val="0"/>
              <w:marRight w:val="0"/>
              <w:marTop w:val="0"/>
              <w:marBottom w:val="0"/>
              <w:divBdr>
                <w:top w:val="none" w:sz="0" w:space="0" w:color="auto"/>
                <w:left w:val="none" w:sz="0" w:space="0" w:color="auto"/>
                <w:bottom w:val="none" w:sz="0" w:space="0" w:color="auto"/>
                <w:right w:val="none" w:sz="0" w:space="0" w:color="auto"/>
              </w:divBdr>
            </w:div>
            <w:div w:id="1529833590">
              <w:marLeft w:val="0"/>
              <w:marRight w:val="0"/>
              <w:marTop w:val="0"/>
              <w:marBottom w:val="0"/>
              <w:divBdr>
                <w:top w:val="none" w:sz="0" w:space="0" w:color="auto"/>
                <w:left w:val="none" w:sz="0" w:space="0" w:color="auto"/>
                <w:bottom w:val="none" w:sz="0" w:space="0" w:color="auto"/>
                <w:right w:val="none" w:sz="0" w:space="0" w:color="auto"/>
              </w:divBdr>
            </w:div>
            <w:div w:id="690111747">
              <w:marLeft w:val="0"/>
              <w:marRight w:val="0"/>
              <w:marTop w:val="0"/>
              <w:marBottom w:val="0"/>
              <w:divBdr>
                <w:top w:val="none" w:sz="0" w:space="0" w:color="auto"/>
                <w:left w:val="none" w:sz="0" w:space="0" w:color="auto"/>
                <w:bottom w:val="none" w:sz="0" w:space="0" w:color="auto"/>
                <w:right w:val="none" w:sz="0" w:space="0" w:color="auto"/>
              </w:divBdr>
            </w:div>
            <w:div w:id="371656035">
              <w:marLeft w:val="0"/>
              <w:marRight w:val="0"/>
              <w:marTop w:val="0"/>
              <w:marBottom w:val="0"/>
              <w:divBdr>
                <w:top w:val="none" w:sz="0" w:space="0" w:color="auto"/>
                <w:left w:val="none" w:sz="0" w:space="0" w:color="auto"/>
                <w:bottom w:val="none" w:sz="0" w:space="0" w:color="auto"/>
                <w:right w:val="none" w:sz="0" w:space="0" w:color="auto"/>
              </w:divBdr>
            </w:div>
            <w:div w:id="927810248">
              <w:marLeft w:val="0"/>
              <w:marRight w:val="0"/>
              <w:marTop w:val="0"/>
              <w:marBottom w:val="0"/>
              <w:divBdr>
                <w:top w:val="none" w:sz="0" w:space="0" w:color="auto"/>
                <w:left w:val="none" w:sz="0" w:space="0" w:color="auto"/>
                <w:bottom w:val="none" w:sz="0" w:space="0" w:color="auto"/>
                <w:right w:val="none" w:sz="0" w:space="0" w:color="auto"/>
              </w:divBdr>
            </w:div>
            <w:div w:id="39667805">
              <w:marLeft w:val="0"/>
              <w:marRight w:val="0"/>
              <w:marTop w:val="0"/>
              <w:marBottom w:val="0"/>
              <w:divBdr>
                <w:top w:val="none" w:sz="0" w:space="0" w:color="auto"/>
                <w:left w:val="none" w:sz="0" w:space="0" w:color="auto"/>
                <w:bottom w:val="none" w:sz="0" w:space="0" w:color="auto"/>
                <w:right w:val="none" w:sz="0" w:space="0" w:color="auto"/>
              </w:divBdr>
            </w:div>
            <w:div w:id="688456630">
              <w:marLeft w:val="0"/>
              <w:marRight w:val="0"/>
              <w:marTop w:val="0"/>
              <w:marBottom w:val="0"/>
              <w:divBdr>
                <w:top w:val="none" w:sz="0" w:space="0" w:color="auto"/>
                <w:left w:val="none" w:sz="0" w:space="0" w:color="auto"/>
                <w:bottom w:val="none" w:sz="0" w:space="0" w:color="auto"/>
                <w:right w:val="none" w:sz="0" w:space="0" w:color="auto"/>
              </w:divBdr>
            </w:div>
            <w:div w:id="1416197844">
              <w:marLeft w:val="0"/>
              <w:marRight w:val="0"/>
              <w:marTop w:val="0"/>
              <w:marBottom w:val="0"/>
              <w:divBdr>
                <w:top w:val="none" w:sz="0" w:space="0" w:color="auto"/>
                <w:left w:val="none" w:sz="0" w:space="0" w:color="auto"/>
                <w:bottom w:val="none" w:sz="0" w:space="0" w:color="auto"/>
                <w:right w:val="none" w:sz="0" w:space="0" w:color="auto"/>
              </w:divBdr>
            </w:div>
            <w:div w:id="1527599423">
              <w:marLeft w:val="0"/>
              <w:marRight w:val="0"/>
              <w:marTop w:val="0"/>
              <w:marBottom w:val="0"/>
              <w:divBdr>
                <w:top w:val="none" w:sz="0" w:space="0" w:color="auto"/>
                <w:left w:val="none" w:sz="0" w:space="0" w:color="auto"/>
                <w:bottom w:val="none" w:sz="0" w:space="0" w:color="auto"/>
                <w:right w:val="none" w:sz="0" w:space="0" w:color="auto"/>
              </w:divBdr>
            </w:div>
            <w:div w:id="1862816108">
              <w:marLeft w:val="0"/>
              <w:marRight w:val="0"/>
              <w:marTop w:val="0"/>
              <w:marBottom w:val="0"/>
              <w:divBdr>
                <w:top w:val="none" w:sz="0" w:space="0" w:color="auto"/>
                <w:left w:val="none" w:sz="0" w:space="0" w:color="auto"/>
                <w:bottom w:val="none" w:sz="0" w:space="0" w:color="auto"/>
                <w:right w:val="none" w:sz="0" w:space="0" w:color="auto"/>
              </w:divBdr>
            </w:div>
            <w:div w:id="722562089">
              <w:marLeft w:val="0"/>
              <w:marRight w:val="0"/>
              <w:marTop w:val="0"/>
              <w:marBottom w:val="0"/>
              <w:divBdr>
                <w:top w:val="none" w:sz="0" w:space="0" w:color="auto"/>
                <w:left w:val="none" w:sz="0" w:space="0" w:color="auto"/>
                <w:bottom w:val="none" w:sz="0" w:space="0" w:color="auto"/>
                <w:right w:val="none" w:sz="0" w:space="0" w:color="auto"/>
              </w:divBdr>
            </w:div>
            <w:div w:id="298462873">
              <w:marLeft w:val="0"/>
              <w:marRight w:val="0"/>
              <w:marTop w:val="0"/>
              <w:marBottom w:val="0"/>
              <w:divBdr>
                <w:top w:val="none" w:sz="0" w:space="0" w:color="auto"/>
                <w:left w:val="none" w:sz="0" w:space="0" w:color="auto"/>
                <w:bottom w:val="none" w:sz="0" w:space="0" w:color="auto"/>
                <w:right w:val="none" w:sz="0" w:space="0" w:color="auto"/>
              </w:divBdr>
            </w:div>
            <w:div w:id="957643752">
              <w:marLeft w:val="0"/>
              <w:marRight w:val="0"/>
              <w:marTop w:val="0"/>
              <w:marBottom w:val="0"/>
              <w:divBdr>
                <w:top w:val="none" w:sz="0" w:space="0" w:color="auto"/>
                <w:left w:val="none" w:sz="0" w:space="0" w:color="auto"/>
                <w:bottom w:val="none" w:sz="0" w:space="0" w:color="auto"/>
                <w:right w:val="none" w:sz="0" w:space="0" w:color="auto"/>
              </w:divBdr>
            </w:div>
            <w:div w:id="624627080">
              <w:marLeft w:val="0"/>
              <w:marRight w:val="0"/>
              <w:marTop w:val="0"/>
              <w:marBottom w:val="0"/>
              <w:divBdr>
                <w:top w:val="none" w:sz="0" w:space="0" w:color="auto"/>
                <w:left w:val="none" w:sz="0" w:space="0" w:color="auto"/>
                <w:bottom w:val="none" w:sz="0" w:space="0" w:color="auto"/>
                <w:right w:val="none" w:sz="0" w:space="0" w:color="auto"/>
              </w:divBdr>
            </w:div>
            <w:div w:id="453867299">
              <w:marLeft w:val="0"/>
              <w:marRight w:val="0"/>
              <w:marTop w:val="0"/>
              <w:marBottom w:val="0"/>
              <w:divBdr>
                <w:top w:val="none" w:sz="0" w:space="0" w:color="auto"/>
                <w:left w:val="none" w:sz="0" w:space="0" w:color="auto"/>
                <w:bottom w:val="none" w:sz="0" w:space="0" w:color="auto"/>
                <w:right w:val="none" w:sz="0" w:space="0" w:color="auto"/>
              </w:divBdr>
            </w:div>
            <w:div w:id="528642488">
              <w:marLeft w:val="0"/>
              <w:marRight w:val="0"/>
              <w:marTop w:val="0"/>
              <w:marBottom w:val="0"/>
              <w:divBdr>
                <w:top w:val="none" w:sz="0" w:space="0" w:color="auto"/>
                <w:left w:val="none" w:sz="0" w:space="0" w:color="auto"/>
                <w:bottom w:val="none" w:sz="0" w:space="0" w:color="auto"/>
                <w:right w:val="none" w:sz="0" w:space="0" w:color="auto"/>
              </w:divBdr>
            </w:div>
            <w:div w:id="924386394">
              <w:marLeft w:val="0"/>
              <w:marRight w:val="0"/>
              <w:marTop w:val="0"/>
              <w:marBottom w:val="0"/>
              <w:divBdr>
                <w:top w:val="none" w:sz="0" w:space="0" w:color="auto"/>
                <w:left w:val="none" w:sz="0" w:space="0" w:color="auto"/>
                <w:bottom w:val="none" w:sz="0" w:space="0" w:color="auto"/>
                <w:right w:val="none" w:sz="0" w:space="0" w:color="auto"/>
              </w:divBdr>
            </w:div>
            <w:div w:id="56441626">
              <w:marLeft w:val="0"/>
              <w:marRight w:val="0"/>
              <w:marTop w:val="0"/>
              <w:marBottom w:val="0"/>
              <w:divBdr>
                <w:top w:val="none" w:sz="0" w:space="0" w:color="auto"/>
                <w:left w:val="none" w:sz="0" w:space="0" w:color="auto"/>
                <w:bottom w:val="none" w:sz="0" w:space="0" w:color="auto"/>
                <w:right w:val="none" w:sz="0" w:space="0" w:color="auto"/>
              </w:divBdr>
            </w:div>
            <w:div w:id="1604873016">
              <w:marLeft w:val="0"/>
              <w:marRight w:val="0"/>
              <w:marTop w:val="0"/>
              <w:marBottom w:val="0"/>
              <w:divBdr>
                <w:top w:val="none" w:sz="0" w:space="0" w:color="auto"/>
                <w:left w:val="none" w:sz="0" w:space="0" w:color="auto"/>
                <w:bottom w:val="none" w:sz="0" w:space="0" w:color="auto"/>
                <w:right w:val="none" w:sz="0" w:space="0" w:color="auto"/>
              </w:divBdr>
            </w:div>
            <w:div w:id="1553419162">
              <w:marLeft w:val="0"/>
              <w:marRight w:val="0"/>
              <w:marTop w:val="0"/>
              <w:marBottom w:val="0"/>
              <w:divBdr>
                <w:top w:val="none" w:sz="0" w:space="0" w:color="auto"/>
                <w:left w:val="none" w:sz="0" w:space="0" w:color="auto"/>
                <w:bottom w:val="none" w:sz="0" w:space="0" w:color="auto"/>
                <w:right w:val="none" w:sz="0" w:space="0" w:color="auto"/>
              </w:divBdr>
            </w:div>
            <w:div w:id="1872641477">
              <w:marLeft w:val="0"/>
              <w:marRight w:val="0"/>
              <w:marTop w:val="0"/>
              <w:marBottom w:val="0"/>
              <w:divBdr>
                <w:top w:val="none" w:sz="0" w:space="0" w:color="auto"/>
                <w:left w:val="none" w:sz="0" w:space="0" w:color="auto"/>
                <w:bottom w:val="none" w:sz="0" w:space="0" w:color="auto"/>
                <w:right w:val="none" w:sz="0" w:space="0" w:color="auto"/>
              </w:divBdr>
            </w:div>
            <w:div w:id="1174346134">
              <w:marLeft w:val="0"/>
              <w:marRight w:val="0"/>
              <w:marTop w:val="0"/>
              <w:marBottom w:val="0"/>
              <w:divBdr>
                <w:top w:val="none" w:sz="0" w:space="0" w:color="auto"/>
                <w:left w:val="none" w:sz="0" w:space="0" w:color="auto"/>
                <w:bottom w:val="none" w:sz="0" w:space="0" w:color="auto"/>
                <w:right w:val="none" w:sz="0" w:space="0" w:color="auto"/>
              </w:divBdr>
            </w:div>
            <w:div w:id="643317980">
              <w:marLeft w:val="0"/>
              <w:marRight w:val="0"/>
              <w:marTop w:val="0"/>
              <w:marBottom w:val="0"/>
              <w:divBdr>
                <w:top w:val="none" w:sz="0" w:space="0" w:color="auto"/>
                <w:left w:val="none" w:sz="0" w:space="0" w:color="auto"/>
                <w:bottom w:val="none" w:sz="0" w:space="0" w:color="auto"/>
                <w:right w:val="none" w:sz="0" w:space="0" w:color="auto"/>
              </w:divBdr>
            </w:div>
            <w:div w:id="1241058303">
              <w:marLeft w:val="0"/>
              <w:marRight w:val="0"/>
              <w:marTop w:val="0"/>
              <w:marBottom w:val="0"/>
              <w:divBdr>
                <w:top w:val="none" w:sz="0" w:space="0" w:color="auto"/>
                <w:left w:val="none" w:sz="0" w:space="0" w:color="auto"/>
                <w:bottom w:val="none" w:sz="0" w:space="0" w:color="auto"/>
                <w:right w:val="none" w:sz="0" w:space="0" w:color="auto"/>
              </w:divBdr>
            </w:div>
            <w:div w:id="915670730">
              <w:marLeft w:val="0"/>
              <w:marRight w:val="0"/>
              <w:marTop w:val="0"/>
              <w:marBottom w:val="0"/>
              <w:divBdr>
                <w:top w:val="none" w:sz="0" w:space="0" w:color="auto"/>
                <w:left w:val="none" w:sz="0" w:space="0" w:color="auto"/>
                <w:bottom w:val="none" w:sz="0" w:space="0" w:color="auto"/>
                <w:right w:val="none" w:sz="0" w:space="0" w:color="auto"/>
              </w:divBdr>
            </w:div>
            <w:div w:id="66537101">
              <w:marLeft w:val="0"/>
              <w:marRight w:val="0"/>
              <w:marTop w:val="0"/>
              <w:marBottom w:val="0"/>
              <w:divBdr>
                <w:top w:val="none" w:sz="0" w:space="0" w:color="auto"/>
                <w:left w:val="none" w:sz="0" w:space="0" w:color="auto"/>
                <w:bottom w:val="none" w:sz="0" w:space="0" w:color="auto"/>
                <w:right w:val="none" w:sz="0" w:space="0" w:color="auto"/>
              </w:divBdr>
            </w:div>
            <w:div w:id="886720889">
              <w:marLeft w:val="0"/>
              <w:marRight w:val="0"/>
              <w:marTop w:val="0"/>
              <w:marBottom w:val="0"/>
              <w:divBdr>
                <w:top w:val="none" w:sz="0" w:space="0" w:color="auto"/>
                <w:left w:val="none" w:sz="0" w:space="0" w:color="auto"/>
                <w:bottom w:val="none" w:sz="0" w:space="0" w:color="auto"/>
                <w:right w:val="none" w:sz="0" w:space="0" w:color="auto"/>
              </w:divBdr>
            </w:div>
            <w:div w:id="922490025">
              <w:marLeft w:val="0"/>
              <w:marRight w:val="0"/>
              <w:marTop w:val="0"/>
              <w:marBottom w:val="0"/>
              <w:divBdr>
                <w:top w:val="none" w:sz="0" w:space="0" w:color="auto"/>
                <w:left w:val="none" w:sz="0" w:space="0" w:color="auto"/>
                <w:bottom w:val="none" w:sz="0" w:space="0" w:color="auto"/>
                <w:right w:val="none" w:sz="0" w:space="0" w:color="auto"/>
              </w:divBdr>
            </w:div>
            <w:div w:id="549658647">
              <w:marLeft w:val="0"/>
              <w:marRight w:val="0"/>
              <w:marTop w:val="0"/>
              <w:marBottom w:val="0"/>
              <w:divBdr>
                <w:top w:val="none" w:sz="0" w:space="0" w:color="auto"/>
                <w:left w:val="none" w:sz="0" w:space="0" w:color="auto"/>
                <w:bottom w:val="none" w:sz="0" w:space="0" w:color="auto"/>
                <w:right w:val="none" w:sz="0" w:space="0" w:color="auto"/>
              </w:divBdr>
            </w:div>
            <w:div w:id="893739764">
              <w:marLeft w:val="0"/>
              <w:marRight w:val="0"/>
              <w:marTop w:val="0"/>
              <w:marBottom w:val="0"/>
              <w:divBdr>
                <w:top w:val="none" w:sz="0" w:space="0" w:color="auto"/>
                <w:left w:val="none" w:sz="0" w:space="0" w:color="auto"/>
                <w:bottom w:val="none" w:sz="0" w:space="0" w:color="auto"/>
                <w:right w:val="none" w:sz="0" w:space="0" w:color="auto"/>
              </w:divBdr>
            </w:div>
            <w:div w:id="1028989079">
              <w:marLeft w:val="0"/>
              <w:marRight w:val="0"/>
              <w:marTop w:val="0"/>
              <w:marBottom w:val="0"/>
              <w:divBdr>
                <w:top w:val="none" w:sz="0" w:space="0" w:color="auto"/>
                <w:left w:val="none" w:sz="0" w:space="0" w:color="auto"/>
                <w:bottom w:val="none" w:sz="0" w:space="0" w:color="auto"/>
                <w:right w:val="none" w:sz="0" w:space="0" w:color="auto"/>
              </w:divBdr>
            </w:div>
            <w:div w:id="1103301783">
              <w:marLeft w:val="0"/>
              <w:marRight w:val="0"/>
              <w:marTop w:val="0"/>
              <w:marBottom w:val="0"/>
              <w:divBdr>
                <w:top w:val="none" w:sz="0" w:space="0" w:color="auto"/>
                <w:left w:val="none" w:sz="0" w:space="0" w:color="auto"/>
                <w:bottom w:val="none" w:sz="0" w:space="0" w:color="auto"/>
                <w:right w:val="none" w:sz="0" w:space="0" w:color="auto"/>
              </w:divBdr>
            </w:div>
            <w:div w:id="210120917">
              <w:marLeft w:val="0"/>
              <w:marRight w:val="0"/>
              <w:marTop w:val="0"/>
              <w:marBottom w:val="0"/>
              <w:divBdr>
                <w:top w:val="none" w:sz="0" w:space="0" w:color="auto"/>
                <w:left w:val="none" w:sz="0" w:space="0" w:color="auto"/>
                <w:bottom w:val="none" w:sz="0" w:space="0" w:color="auto"/>
                <w:right w:val="none" w:sz="0" w:space="0" w:color="auto"/>
              </w:divBdr>
            </w:div>
            <w:div w:id="1661233452">
              <w:marLeft w:val="0"/>
              <w:marRight w:val="0"/>
              <w:marTop w:val="0"/>
              <w:marBottom w:val="0"/>
              <w:divBdr>
                <w:top w:val="none" w:sz="0" w:space="0" w:color="auto"/>
                <w:left w:val="none" w:sz="0" w:space="0" w:color="auto"/>
                <w:bottom w:val="none" w:sz="0" w:space="0" w:color="auto"/>
                <w:right w:val="none" w:sz="0" w:space="0" w:color="auto"/>
              </w:divBdr>
            </w:div>
            <w:div w:id="1982150679">
              <w:marLeft w:val="0"/>
              <w:marRight w:val="0"/>
              <w:marTop w:val="0"/>
              <w:marBottom w:val="0"/>
              <w:divBdr>
                <w:top w:val="none" w:sz="0" w:space="0" w:color="auto"/>
                <w:left w:val="none" w:sz="0" w:space="0" w:color="auto"/>
                <w:bottom w:val="none" w:sz="0" w:space="0" w:color="auto"/>
                <w:right w:val="none" w:sz="0" w:space="0" w:color="auto"/>
              </w:divBdr>
            </w:div>
            <w:div w:id="1585144982">
              <w:marLeft w:val="0"/>
              <w:marRight w:val="0"/>
              <w:marTop w:val="0"/>
              <w:marBottom w:val="0"/>
              <w:divBdr>
                <w:top w:val="none" w:sz="0" w:space="0" w:color="auto"/>
                <w:left w:val="none" w:sz="0" w:space="0" w:color="auto"/>
                <w:bottom w:val="none" w:sz="0" w:space="0" w:color="auto"/>
                <w:right w:val="none" w:sz="0" w:space="0" w:color="auto"/>
              </w:divBdr>
            </w:div>
            <w:div w:id="2043943340">
              <w:marLeft w:val="0"/>
              <w:marRight w:val="0"/>
              <w:marTop w:val="0"/>
              <w:marBottom w:val="0"/>
              <w:divBdr>
                <w:top w:val="none" w:sz="0" w:space="0" w:color="auto"/>
                <w:left w:val="none" w:sz="0" w:space="0" w:color="auto"/>
                <w:bottom w:val="none" w:sz="0" w:space="0" w:color="auto"/>
                <w:right w:val="none" w:sz="0" w:space="0" w:color="auto"/>
              </w:divBdr>
            </w:div>
            <w:div w:id="1732383010">
              <w:marLeft w:val="0"/>
              <w:marRight w:val="0"/>
              <w:marTop w:val="0"/>
              <w:marBottom w:val="0"/>
              <w:divBdr>
                <w:top w:val="none" w:sz="0" w:space="0" w:color="auto"/>
                <w:left w:val="none" w:sz="0" w:space="0" w:color="auto"/>
                <w:bottom w:val="none" w:sz="0" w:space="0" w:color="auto"/>
                <w:right w:val="none" w:sz="0" w:space="0" w:color="auto"/>
              </w:divBdr>
            </w:div>
            <w:div w:id="1437869707">
              <w:marLeft w:val="0"/>
              <w:marRight w:val="0"/>
              <w:marTop w:val="0"/>
              <w:marBottom w:val="0"/>
              <w:divBdr>
                <w:top w:val="none" w:sz="0" w:space="0" w:color="auto"/>
                <w:left w:val="none" w:sz="0" w:space="0" w:color="auto"/>
                <w:bottom w:val="none" w:sz="0" w:space="0" w:color="auto"/>
                <w:right w:val="none" w:sz="0" w:space="0" w:color="auto"/>
              </w:divBdr>
            </w:div>
            <w:div w:id="1132216086">
              <w:marLeft w:val="0"/>
              <w:marRight w:val="0"/>
              <w:marTop w:val="0"/>
              <w:marBottom w:val="0"/>
              <w:divBdr>
                <w:top w:val="none" w:sz="0" w:space="0" w:color="auto"/>
                <w:left w:val="none" w:sz="0" w:space="0" w:color="auto"/>
                <w:bottom w:val="none" w:sz="0" w:space="0" w:color="auto"/>
                <w:right w:val="none" w:sz="0" w:space="0" w:color="auto"/>
              </w:divBdr>
            </w:div>
            <w:div w:id="972565214">
              <w:marLeft w:val="0"/>
              <w:marRight w:val="0"/>
              <w:marTop w:val="0"/>
              <w:marBottom w:val="0"/>
              <w:divBdr>
                <w:top w:val="none" w:sz="0" w:space="0" w:color="auto"/>
                <w:left w:val="none" w:sz="0" w:space="0" w:color="auto"/>
                <w:bottom w:val="none" w:sz="0" w:space="0" w:color="auto"/>
                <w:right w:val="none" w:sz="0" w:space="0" w:color="auto"/>
              </w:divBdr>
            </w:div>
            <w:div w:id="334722705">
              <w:marLeft w:val="0"/>
              <w:marRight w:val="0"/>
              <w:marTop w:val="0"/>
              <w:marBottom w:val="0"/>
              <w:divBdr>
                <w:top w:val="none" w:sz="0" w:space="0" w:color="auto"/>
                <w:left w:val="none" w:sz="0" w:space="0" w:color="auto"/>
                <w:bottom w:val="none" w:sz="0" w:space="0" w:color="auto"/>
                <w:right w:val="none" w:sz="0" w:space="0" w:color="auto"/>
              </w:divBdr>
            </w:div>
            <w:div w:id="968047476">
              <w:marLeft w:val="0"/>
              <w:marRight w:val="0"/>
              <w:marTop w:val="0"/>
              <w:marBottom w:val="0"/>
              <w:divBdr>
                <w:top w:val="none" w:sz="0" w:space="0" w:color="auto"/>
                <w:left w:val="none" w:sz="0" w:space="0" w:color="auto"/>
                <w:bottom w:val="none" w:sz="0" w:space="0" w:color="auto"/>
                <w:right w:val="none" w:sz="0" w:space="0" w:color="auto"/>
              </w:divBdr>
            </w:div>
            <w:div w:id="1634679074">
              <w:marLeft w:val="0"/>
              <w:marRight w:val="0"/>
              <w:marTop w:val="0"/>
              <w:marBottom w:val="0"/>
              <w:divBdr>
                <w:top w:val="none" w:sz="0" w:space="0" w:color="auto"/>
                <w:left w:val="none" w:sz="0" w:space="0" w:color="auto"/>
                <w:bottom w:val="none" w:sz="0" w:space="0" w:color="auto"/>
                <w:right w:val="none" w:sz="0" w:space="0" w:color="auto"/>
              </w:divBdr>
            </w:div>
            <w:div w:id="1465463873">
              <w:marLeft w:val="0"/>
              <w:marRight w:val="0"/>
              <w:marTop w:val="0"/>
              <w:marBottom w:val="0"/>
              <w:divBdr>
                <w:top w:val="none" w:sz="0" w:space="0" w:color="auto"/>
                <w:left w:val="none" w:sz="0" w:space="0" w:color="auto"/>
                <w:bottom w:val="none" w:sz="0" w:space="0" w:color="auto"/>
                <w:right w:val="none" w:sz="0" w:space="0" w:color="auto"/>
              </w:divBdr>
            </w:div>
            <w:div w:id="785781446">
              <w:marLeft w:val="0"/>
              <w:marRight w:val="0"/>
              <w:marTop w:val="0"/>
              <w:marBottom w:val="0"/>
              <w:divBdr>
                <w:top w:val="none" w:sz="0" w:space="0" w:color="auto"/>
                <w:left w:val="none" w:sz="0" w:space="0" w:color="auto"/>
                <w:bottom w:val="none" w:sz="0" w:space="0" w:color="auto"/>
                <w:right w:val="none" w:sz="0" w:space="0" w:color="auto"/>
              </w:divBdr>
            </w:div>
            <w:div w:id="941961600">
              <w:marLeft w:val="0"/>
              <w:marRight w:val="0"/>
              <w:marTop w:val="0"/>
              <w:marBottom w:val="0"/>
              <w:divBdr>
                <w:top w:val="none" w:sz="0" w:space="0" w:color="auto"/>
                <w:left w:val="none" w:sz="0" w:space="0" w:color="auto"/>
                <w:bottom w:val="none" w:sz="0" w:space="0" w:color="auto"/>
                <w:right w:val="none" w:sz="0" w:space="0" w:color="auto"/>
              </w:divBdr>
            </w:div>
            <w:div w:id="263269456">
              <w:marLeft w:val="0"/>
              <w:marRight w:val="0"/>
              <w:marTop w:val="0"/>
              <w:marBottom w:val="0"/>
              <w:divBdr>
                <w:top w:val="none" w:sz="0" w:space="0" w:color="auto"/>
                <w:left w:val="none" w:sz="0" w:space="0" w:color="auto"/>
                <w:bottom w:val="none" w:sz="0" w:space="0" w:color="auto"/>
                <w:right w:val="none" w:sz="0" w:space="0" w:color="auto"/>
              </w:divBdr>
            </w:div>
            <w:div w:id="181475727">
              <w:marLeft w:val="0"/>
              <w:marRight w:val="0"/>
              <w:marTop w:val="0"/>
              <w:marBottom w:val="0"/>
              <w:divBdr>
                <w:top w:val="none" w:sz="0" w:space="0" w:color="auto"/>
                <w:left w:val="none" w:sz="0" w:space="0" w:color="auto"/>
                <w:bottom w:val="none" w:sz="0" w:space="0" w:color="auto"/>
                <w:right w:val="none" w:sz="0" w:space="0" w:color="auto"/>
              </w:divBdr>
            </w:div>
            <w:div w:id="587350508">
              <w:marLeft w:val="0"/>
              <w:marRight w:val="0"/>
              <w:marTop w:val="0"/>
              <w:marBottom w:val="0"/>
              <w:divBdr>
                <w:top w:val="none" w:sz="0" w:space="0" w:color="auto"/>
                <w:left w:val="none" w:sz="0" w:space="0" w:color="auto"/>
                <w:bottom w:val="none" w:sz="0" w:space="0" w:color="auto"/>
                <w:right w:val="none" w:sz="0" w:space="0" w:color="auto"/>
              </w:divBdr>
            </w:div>
            <w:div w:id="481773446">
              <w:marLeft w:val="0"/>
              <w:marRight w:val="0"/>
              <w:marTop w:val="0"/>
              <w:marBottom w:val="0"/>
              <w:divBdr>
                <w:top w:val="none" w:sz="0" w:space="0" w:color="auto"/>
                <w:left w:val="none" w:sz="0" w:space="0" w:color="auto"/>
                <w:bottom w:val="none" w:sz="0" w:space="0" w:color="auto"/>
                <w:right w:val="none" w:sz="0" w:space="0" w:color="auto"/>
              </w:divBdr>
            </w:div>
            <w:div w:id="183566479">
              <w:marLeft w:val="0"/>
              <w:marRight w:val="0"/>
              <w:marTop w:val="0"/>
              <w:marBottom w:val="0"/>
              <w:divBdr>
                <w:top w:val="none" w:sz="0" w:space="0" w:color="auto"/>
                <w:left w:val="none" w:sz="0" w:space="0" w:color="auto"/>
                <w:bottom w:val="none" w:sz="0" w:space="0" w:color="auto"/>
                <w:right w:val="none" w:sz="0" w:space="0" w:color="auto"/>
              </w:divBdr>
            </w:div>
            <w:div w:id="1912040237">
              <w:marLeft w:val="0"/>
              <w:marRight w:val="0"/>
              <w:marTop w:val="0"/>
              <w:marBottom w:val="0"/>
              <w:divBdr>
                <w:top w:val="none" w:sz="0" w:space="0" w:color="auto"/>
                <w:left w:val="none" w:sz="0" w:space="0" w:color="auto"/>
                <w:bottom w:val="none" w:sz="0" w:space="0" w:color="auto"/>
                <w:right w:val="none" w:sz="0" w:space="0" w:color="auto"/>
              </w:divBdr>
            </w:div>
            <w:div w:id="997727324">
              <w:marLeft w:val="0"/>
              <w:marRight w:val="0"/>
              <w:marTop w:val="0"/>
              <w:marBottom w:val="0"/>
              <w:divBdr>
                <w:top w:val="none" w:sz="0" w:space="0" w:color="auto"/>
                <w:left w:val="none" w:sz="0" w:space="0" w:color="auto"/>
                <w:bottom w:val="none" w:sz="0" w:space="0" w:color="auto"/>
                <w:right w:val="none" w:sz="0" w:space="0" w:color="auto"/>
              </w:divBdr>
            </w:div>
            <w:div w:id="2075547760">
              <w:marLeft w:val="0"/>
              <w:marRight w:val="0"/>
              <w:marTop w:val="0"/>
              <w:marBottom w:val="0"/>
              <w:divBdr>
                <w:top w:val="none" w:sz="0" w:space="0" w:color="auto"/>
                <w:left w:val="none" w:sz="0" w:space="0" w:color="auto"/>
                <w:bottom w:val="none" w:sz="0" w:space="0" w:color="auto"/>
                <w:right w:val="none" w:sz="0" w:space="0" w:color="auto"/>
              </w:divBdr>
            </w:div>
            <w:div w:id="1958294943">
              <w:marLeft w:val="0"/>
              <w:marRight w:val="0"/>
              <w:marTop w:val="0"/>
              <w:marBottom w:val="0"/>
              <w:divBdr>
                <w:top w:val="none" w:sz="0" w:space="0" w:color="auto"/>
                <w:left w:val="none" w:sz="0" w:space="0" w:color="auto"/>
                <w:bottom w:val="none" w:sz="0" w:space="0" w:color="auto"/>
                <w:right w:val="none" w:sz="0" w:space="0" w:color="auto"/>
              </w:divBdr>
            </w:div>
            <w:div w:id="567956664">
              <w:marLeft w:val="0"/>
              <w:marRight w:val="0"/>
              <w:marTop w:val="0"/>
              <w:marBottom w:val="0"/>
              <w:divBdr>
                <w:top w:val="none" w:sz="0" w:space="0" w:color="auto"/>
                <w:left w:val="none" w:sz="0" w:space="0" w:color="auto"/>
                <w:bottom w:val="none" w:sz="0" w:space="0" w:color="auto"/>
                <w:right w:val="none" w:sz="0" w:space="0" w:color="auto"/>
              </w:divBdr>
            </w:div>
            <w:div w:id="1180700662">
              <w:marLeft w:val="0"/>
              <w:marRight w:val="0"/>
              <w:marTop w:val="0"/>
              <w:marBottom w:val="0"/>
              <w:divBdr>
                <w:top w:val="none" w:sz="0" w:space="0" w:color="auto"/>
                <w:left w:val="none" w:sz="0" w:space="0" w:color="auto"/>
                <w:bottom w:val="none" w:sz="0" w:space="0" w:color="auto"/>
                <w:right w:val="none" w:sz="0" w:space="0" w:color="auto"/>
              </w:divBdr>
            </w:div>
            <w:div w:id="1382704762">
              <w:marLeft w:val="0"/>
              <w:marRight w:val="0"/>
              <w:marTop w:val="0"/>
              <w:marBottom w:val="0"/>
              <w:divBdr>
                <w:top w:val="none" w:sz="0" w:space="0" w:color="auto"/>
                <w:left w:val="none" w:sz="0" w:space="0" w:color="auto"/>
                <w:bottom w:val="none" w:sz="0" w:space="0" w:color="auto"/>
                <w:right w:val="none" w:sz="0" w:space="0" w:color="auto"/>
              </w:divBdr>
            </w:div>
            <w:div w:id="1784769360">
              <w:marLeft w:val="0"/>
              <w:marRight w:val="0"/>
              <w:marTop w:val="0"/>
              <w:marBottom w:val="0"/>
              <w:divBdr>
                <w:top w:val="none" w:sz="0" w:space="0" w:color="auto"/>
                <w:left w:val="none" w:sz="0" w:space="0" w:color="auto"/>
                <w:bottom w:val="none" w:sz="0" w:space="0" w:color="auto"/>
                <w:right w:val="none" w:sz="0" w:space="0" w:color="auto"/>
              </w:divBdr>
            </w:div>
            <w:div w:id="36901525">
              <w:marLeft w:val="0"/>
              <w:marRight w:val="0"/>
              <w:marTop w:val="0"/>
              <w:marBottom w:val="0"/>
              <w:divBdr>
                <w:top w:val="none" w:sz="0" w:space="0" w:color="auto"/>
                <w:left w:val="none" w:sz="0" w:space="0" w:color="auto"/>
                <w:bottom w:val="none" w:sz="0" w:space="0" w:color="auto"/>
                <w:right w:val="none" w:sz="0" w:space="0" w:color="auto"/>
              </w:divBdr>
            </w:div>
            <w:div w:id="2106000628">
              <w:marLeft w:val="0"/>
              <w:marRight w:val="0"/>
              <w:marTop w:val="0"/>
              <w:marBottom w:val="0"/>
              <w:divBdr>
                <w:top w:val="none" w:sz="0" w:space="0" w:color="auto"/>
                <w:left w:val="none" w:sz="0" w:space="0" w:color="auto"/>
                <w:bottom w:val="none" w:sz="0" w:space="0" w:color="auto"/>
                <w:right w:val="none" w:sz="0" w:space="0" w:color="auto"/>
              </w:divBdr>
            </w:div>
            <w:div w:id="307707277">
              <w:marLeft w:val="0"/>
              <w:marRight w:val="0"/>
              <w:marTop w:val="0"/>
              <w:marBottom w:val="0"/>
              <w:divBdr>
                <w:top w:val="none" w:sz="0" w:space="0" w:color="auto"/>
                <w:left w:val="none" w:sz="0" w:space="0" w:color="auto"/>
                <w:bottom w:val="none" w:sz="0" w:space="0" w:color="auto"/>
                <w:right w:val="none" w:sz="0" w:space="0" w:color="auto"/>
              </w:divBdr>
            </w:div>
            <w:div w:id="1953050232">
              <w:marLeft w:val="0"/>
              <w:marRight w:val="0"/>
              <w:marTop w:val="0"/>
              <w:marBottom w:val="0"/>
              <w:divBdr>
                <w:top w:val="none" w:sz="0" w:space="0" w:color="auto"/>
                <w:left w:val="none" w:sz="0" w:space="0" w:color="auto"/>
                <w:bottom w:val="none" w:sz="0" w:space="0" w:color="auto"/>
                <w:right w:val="none" w:sz="0" w:space="0" w:color="auto"/>
              </w:divBdr>
            </w:div>
            <w:div w:id="1172718909">
              <w:marLeft w:val="0"/>
              <w:marRight w:val="0"/>
              <w:marTop w:val="0"/>
              <w:marBottom w:val="0"/>
              <w:divBdr>
                <w:top w:val="none" w:sz="0" w:space="0" w:color="auto"/>
                <w:left w:val="none" w:sz="0" w:space="0" w:color="auto"/>
                <w:bottom w:val="none" w:sz="0" w:space="0" w:color="auto"/>
                <w:right w:val="none" w:sz="0" w:space="0" w:color="auto"/>
              </w:divBdr>
            </w:div>
            <w:div w:id="1598979562">
              <w:marLeft w:val="0"/>
              <w:marRight w:val="0"/>
              <w:marTop w:val="0"/>
              <w:marBottom w:val="0"/>
              <w:divBdr>
                <w:top w:val="none" w:sz="0" w:space="0" w:color="auto"/>
                <w:left w:val="none" w:sz="0" w:space="0" w:color="auto"/>
                <w:bottom w:val="none" w:sz="0" w:space="0" w:color="auto"/>
                <w:right w:val="none" w:sz="0" w:space="0" w:color="auto"/>
              </w:divBdr>
            </w:div>
            <w:div w:id="661348662">
              <w:marLeft w:val="0"/>
              <w:marRight w:val="0"/>
              <w:marTop w:val="0"/>
              <w:marBottom w:val="0"/>
              <w:divBdr>
                <w:top w:val="none" w:sz="0" w:space="0" w:color="auto"/>
                <w:left w:val="none" w:sz="0" w:space="0" w:color="auto"/>
                <w:bottom w:val="none" w:sz="0" w:space="0" w:color="auto"/>
                <w:right w:val="none" w:sz="0" w:space="0" w:color="auto"/>
              </w:divBdr>
            </w:div>
            <w:div w:id="120005252">
              <w:marLeft w:val="0"/>
              <w:marRight w:val="0"/>
              <w:marTop w:val="0"/>
              <w:marBottom w:val="0"/>
              <w:divBdr>
                <w:top w:val="none" w:sz="0" w:space="0" w:color="auto"/>
                <w:left w:val="none" w:sz="0" w:space="0" w:color="auto"/>
                <w:bottom w:val="none" w:sz="0" w:space="0" w:color="auto"/>
                <w:right w:val="none" w:sz="0" w:space="0" w:color="auto"/>
              </w:divBdr>
            </w:div>
            <w:div w:id="650868695">
              <w:marLeft w:val="0"/>
              <w:marRight w:val="0"/>
              <w:marTop w:val="0"/>
              <w:marBottom w:val="0"/>
              <w:divBdr>
                <w:top w:val="none" w:sz="0" w:space="0" w:color="auto"/>
                <w:left w:val="none" w:sz="0" w:space="0" w:color="auto"/>
                <w:bottom w:val="none" w:sz="0" w:space="0" w:color="auto"/>
                <w:right w:val="none" w:sz="0" w:space="0" w:color="auto"/>
              </w:divBdr>
            </w:div>
            <w:div w:id="829909057">
              <w:marLeft w:val="0"/>
              <w:marRight w:val="0"/>
              <w:marTop w:val="0"/>
              <w:marBottom w:val="0"/>
              <w:divBdr>
                <w:top w:val="none" w:sz="0" w:space="0" w:color="auto"/>
                <w:left w:val="none" w:sz="0" w:space="0" w:color="auto"/>
                <w:bottom w:val="none" w:sz="0" w:space="0" w:color="auto"/>
                <w:right w:val="none" w:sz="0" w:space="0" w:color="auto"/>
              </w:divBdr>
            </w:div>
            <w:div w:id="569535122">
              <w:marLeft w:val="0"/>
              <w:marRight w:val="0"/>
              <w:marTop w:val="0"/>
              <w:marBottom w:val="0"/>
              <w:divBdr>
                <w:top w:val="none" w:sz="0" w:space="0" w:color="auto"/>
                <w:left w:val="none" w:sz="0" w:space="0" w:color="auto"/>
                <w:bottom w:val="none" w:sz="0" w:space="0" w:color="auto"/>
                <w:right w:val="none" w:sz="0" w:space="0" w:color="auto"/>
              </w:divBdr>
            </w:div>
            <w:div w:id="2085952352">
              <w:marLeft w:val="0"/>
              <w:marRight w:val="0"/>
              <w:marTop w:val="0"/>
              <w:marBottom w:val="0"/>
              <w:divBdr>
                <w:top w:val="none" w:sz="0" w:space="0" w:color="auto"/>
                <w:left w:val="none" w:sz="0" w:space="0" w:color="auto"/>
                <w:bottom w:val="none" w:sz="0" w:space="0" w:color="auto"/>
                <w:right w:val="none" w:sz="0" w:space="0" w:color="auto"/>
              </w:divBdr>
            </w:div>
            <w:div w:id="1091857360">
              <w:marLeft w:val="0"/>
              <w:marRight w:val="0"/>
              <w:marTop w:val="0"/>
              <w:marBottom w:val="0"/>
              <w:divBdr>
                <w:top w:val="none" w:sz="0" w:space="0" w:color="auto"/>
                <w:left w:val="none" w:sz="0" w:space="0" w:color="auto"/>
                <w:bottom w:val="none" w:sz="0" w:space="0" w:color="auto"/>
                <w:right w:val="none" w:sz="0" w:space="0" w:color="auto"/>
              </w:divBdr>
            </w:div>
            <w:div w:id="1078134643">
              <w:marLeft w:val="0"/>
              <w:marRight w:val="0"/>
              <w:marTop w:val="0"/>
              <w:marBottom w:val="0"/>
              <w:divBdr>
                <w:top w:val="none" w:sz="0" w:space="0" w:color="auto"/>
                <w:left w:val="none" w:sz="0" w:space="0" w:color="auto"/>
                <w:bottom w:val="none" w:sz="0" w:space="0" w:color="auto"/>
                <w:right w:val="none" w:sz="0" w:space="0" w:color="auto"/>
              </w:divBdr>
            </w:div>
            <w:div w:id="1377894873">
              <w:marLeft w:val="0"/>
              <w:marRight w:val="0"/>
              <w:marTop w:val="0"/>
              <w:marBottom w:val="0"/>
              <w:divBdr>
                <w:top w:val="none" w:sz="0" w:space="0" w:color="auto"/>
                <w:left w:val="none" w:sz="0" w:space="0" w:color="auto"/>
                <w:bottom w:val="none" w:sz="0" w:space="0" w:color="auto"/>
                <w:right w:val="none" w:sz="0" w:space="0" w:color="auto"/>
              </w:divBdr>
            </w:div>
            <w:div w:id="1990281219">
              <w:marLeft w:val="0"/>
              <w:marRight w:val="0"/>
              <w:marTop w:val="0"/>
              <w:marBottom w:val="0"/>
              <w:divBdr>
                <w:top w:val="none" w:sz="0" w:space="0" w:color="auto"/>
                <w:left w:val="none" w:sz="0" w:space="0" w:color="auto"/>
                <w:bottom w:val="none" w:sz="0" w:space="0" w:color="auto"/>
                <w:right w:val="none" w:sz="0" w:space="0" w:color="auto"/>
              </w:divBdr>
            </w:div>
            <w:div w:id="886141293">
              <w:marLeft w:val="0"/>
              <w:marRight w:val="0"/>
              <w:marTop w:val="0"/>
              <w:marBottom w:val="0"/>
              <w:divBdr>
                <w:top w:val="none" w:sz="0" w:space="0" w:color="auto"/>
                <w:left w:val="none" w:sz="0" w:space="0" w:color="auto"/>
                <w:bottom w:val="none" w:sz="0" w:space="0" w:color="auto"/>
                <w:right w:val="none" w:sz="0" w:space="0" w:color="auto"/>
              </w:divBdr>
            </w:div>
            <w:div w:id="453060207">
              <w:marLeft w:val="0"/>
              <w:marRight w:val="0"/>
              <w:marTop w:val="0"/>
              <w:marBottom w:val="0"/>
              <w:divBdr>
                <w:top w:val="none" w:sz="0" w:space="0" w:color="auto"/>
                <w:left w:val="none" w:sz="0" w:space="0" w:color="auto"/>
                <w:bottom w:val="none" w:sz="0" w:space="0" w:color="auto"/>
                <w:right w:val="none" w:sz="0" w:space="0" w:color="auto"/>
              </w:divBdr>
            </w:div>
            <w:div w:id="202181677">
              <w:marLeft w:val="0"/>
              <w:marRight w:val="0"/>
              <w:marTop w:val="0"/>
              <w:marBottom w:val="0"/>
              <w:divBdr>
                <w:top w:val="none" w:sz="0" w:space="0" w:color="auto"/>
                <w:left w:val="none" w:sz="0" w:space="0" w:color="auto"/>
                <w:bottom w:val="none" w:sz="0" w:space="0" w:color="auto"/>
                <w:right w:val="none" w:sz="0" w:space="0" w:color="auto"/>
              </w:divBdr>
            </w:div>
            <w:div w:id="794787687">
              <w:marLeft w:val="0"/>
              <w:marRight w:val="0"/>
              <w:marTop w:val="0"/>
              <w:marBottom w:val="0"/>
              <w:divBdr>
                <w:top w:val="none" w:sz="0" w:space="0" w:color="auto"/>
                <w:left w:val="none" w:sz="0" w:space="0" w:color="auto"/>
                <w:bottom w:val="none" w:sz="0" w:space="0" w:color="auto"/>
                <w:right w:val="none" w:sz="0" w:space="0" w:color="auto"/>
              </w:divBdr>
            </w:div>
            <w:div w:id="769931303">
              <w:marLeft w:val="0"/>
              <w:marRight w:val="0"/>
              <w:marTop w:val="0"/>
              <w:marBottom w:val="0"/>
              <w:divBdr>
                <w:top w:val="none" w:sz="0" w:space="0" w:color="auto"/>
                <w:left w:val="none" w:sz="0" w:space="0" w:color="auto"/>
                <w:bottom w:val="none" w:sz="0" w:space="0" w:color="auto"/>
                <w:right w:val="none" w:sz="0" w:space="0" w:color="auto"/>
              </w:divBdr>
            </w:div>
            <w:div w:id="1225415177">
              <w:marLeft w:val="0"/>
              <w:marRight w:val="0"/>
              <w:marTop w:val="0"/>
              <w:marBottom w:val="0"/>
              <w:divBdr>
                <w:top w:val="none" w:sz="0" w:space="0" w:color="auto"/>
                <w:left w:val="none" w:sz="0" w:space="0" w:color="auto"/>
                <w:bottom w:val="none" w:sz="0" w:space="0" w:color="auto"/>
                <w:right w:val="none" w:sz="0" w:space="0" w:color="auto"/>
              </w:divBdr>
            </w:div>
            <w:div w:id="461388873">
              <w:marLeft w:val="0"/>
              <w:marRight w:val="0"/>
              <w:marTop w:val="0"/>
              <w:marBottom w:val="0"/>
              <w:divBdr>
                <w:top w:val="none" w:sz="0" w:space="0" w:color="auto"/>
                <w:left w:val="none" w:sz="0" w:space="0" w:color="auto"/>
                <w:bottom w:val="none" w:sz="0" w:space="0" w:color="auto"/>
                <w:right w:val="none" w:sz="0" w:space="0" w:color="auto"/>
              </w:divBdr>
            </w:div>
            <w:div w:id="1718311373">
              <w:marLeft w:val="0"/>
              <w:marRight w:val="0"/>
              <w:marTop w:val="0"/>
              <w:marBottom w:val="0"/>
              <w:divBdr>
                <w:top w:val="none" w:sz="0" w:space="0" w:color="auto"/>
                <w:left w:val="none" w:sz="0" w:space="0" w:color="auto"/>
                <w:bottom w:val="none" w:sz="0" w:space="0" w:color="auto"/>
                <w:right w:val="none" w:sz="0" w:space="0" w:color="auto"/>
              </w:divBdr>
            </w:div>
            <w:div w:id="960041327">
              <w:marLeft w:val="0"/>
              <w:marRight w:val="0"/>
              <w:marTop w:val="0"/>
              <w:marBottom w:val="0"/>
              <w:divBdr>
                <w:top w:val="none" w:sz="0" w:space="0" w:color="auto"/>
                <w:left w:val="none" w:sz="0" w:space="0" w:color="auto"/>
                <w:bottom w:val="none" w:sz="0" w:space="0" w:color="auto"/>
                <w:right w:val="none" w:sz="0" w:space="0" w:color="auto"/>
              </w:divBdr>
            </w:div>
            <w:div w:id="1397239438">
              <w:marLeft w:val="0"/>
              <w:marRight w:val="0"/>
              <w:marTop w:val="0"/>
              <w:marBottom w:val="0"/>
              <w:divBdr>
                <w:top w:val="none" w:sz="0" w:space="0" w:color="auto"/>
                <w:left w:val="none" w:sz="0" w:space="0" w:color="auto"/>
                <w:bottom w:val="none" w:sz="0" w:space="0" w:color="auto"/>
                <w:right w:val="none" w:sz="0" w:space="0" w:color="auto"/>
              </w:divBdr>
            </w:div>
            <w:div w:id="269708555">
              <w:marLeft w:val="0"/>
              <w:marRight w:val="0"/>
              <w:marTop w:val="0"/>
              <w:marBottom w:val="0"/>
              <w:divBdr>
                <w:top w:val="none" w:sz="0" w:space="0" w:color="auto"/>
                <w:left w:val="none" w:sz="0" w:space="0" w:color="auto"/>
                <w:bottom w:val="none" w:sz="0" w:space="0" w:color="auto"/>
                <w:right w:val="none" w:sz="0" w:space="0" w:color="auto"/>
              </w:divBdr>
            </w:div>
            <w:div w:id="1845899160">
              <w:marLeft w:val="0"/>
              <w:marRight w:val="0"/>
              <w:marTop w:val="0"/>
              <w:marBottom w:val="0"/>
              <w:divBdr>
                <w:top w:val="none" w:sz="0" w:space="0" w:color="auto"/>
                <w:left w:val="none" w:sz="0" w:space="0" w:color="auto"/>
                <w:bottom w:val="none" w:sz="0" w:space="0" w:color="auto"/>
                <w:right w:val="none" w:sz="0" w:space="0" w:color="auto"/>
              </w:divBdr>
            </w:div>
            <w:div w:id="1621569023">
              <w:marLeft w:val="0"/>
              <w:marRight w:val="0"/>
              <w:marTop w:val="0"/>
              <w:marBottom w:val="0"/>
              <w:divBdr>
                <w:top w:val="none" w:sz="0" w:space="0" w:color="auto"/>
                <w:left w:val="none" w:sz="0" w:space="0" w:color="auto"/>
                <w:bottom w:val="none" w:sz="0" w:space="0" w:color="auto"/>
                <w:right w:val="none" w:sz="0" w:space="0" w:color="auto"/>
              </w:divBdr>
            </w:div>
            <w:div w:id="667290956">
              <w:marLeft w:val="0"/>
              <w:marRight w:val="0"/>
              <w:marTop w:val="0"/>
              <w:marBottom w:val="0"/>
              <w:divBdr>
                <w:top w:val="none" w:sz="0" w:space="0" w:color="auto"/>
                <w:left w:val="none" w:sz="0" w:space="0" w:color="auto"/>
                <w:bottom w:val="none" w:sz="0" w:space="0" w:color="auto"/>
                <w:right w:val="none" w:sz="0" w:space="0" w:color="auto"/>
              </w:divBdr>
            </w:div>
            <w:div w:id="435951506">
              <w:marLeft w:val="0"/>
              <w:marRight w:val="0"/>
              <w:marTop w:val="0"/>
              <w:marBottom w:val="0"/>
              <w:divBdr>
                <w:top w:val="none" w:sz="0" w:space="0" w:color="auto"/>
                <w:left w:val="none" w:sz="0" w:space="0" w:color="auto"/>
                <w:bottom w:val="none" w:sz="0" w:space="0" w:color="auto"/>
                <w:right w:val="none" w:sz="0" w:space="0" w:color="auto"/>
              </w:divBdr>
            </w:div>
            <w:div w:id="1062674245">
              <w:marLeft w:val="0"/>
              <w:marRight w:val="0"/>
              <w:marTop w:val="0"/>
              <w:marBottom w:val="0"/>
              <w:divBdr>
                <w:top w:val="none" w:sz="0" w:space="0" w:color="auto"/>
                <w:left w:val="none" w:sz="0" w:space="0" w:color="auto"/>
                <w:bottom w:val="none" w:sz="0" w:space="0" w:color="auto"/>
                <w:right w:val="none" w:sz="0" w:space="0" w:color="auto"/>
              </w:divBdr>
            </w:div>
            <w:div w:id="474178357">
              <w:marLeft w:val="0"/>
              <w:marRight w:val="0"/>
              <w:marTop w:val="0"/>
              <w:marBottom w:val="0"/>
              <w:divBdr>
                <w:top w:val="none" w:sz="0" w:space="0" w:color="auto"/>
                <w:left w:val="none" w:sz="0" w:space="0" w:color="auto"/>
                <w:bottom w:val="none" w:sz="0" w:space="0" w:color="auto"/>
                <w:right w:val="none" w:sz="0" w:space="0" w:color="auto"/>
              </w:divBdr>
            </w:div>
            <w:div w:id="2086686309">
              <w:marLeft w:val="0"/>
              <w:marRight w:val="0"/>
              <w:marTop w:val="0"/>
              <w:marBottom w:val="0"/>
              <w:divBdr>
                <w:top w:val="none" w:sz="0" w:space="0" w:color="auto"/>
                <w:left w:val="none" w:sz="0" w:space="0" w:color="auto"/>
                <w:bottom w:val="none" w:sz="0" w:space="0" w:color="auto"/>
                <w:right w:val="none" w:sz="0" w:space="0" w:color="auto"/>
              </w:divBdr>
            </w:div>
            <w:div w:id="136922423">
              <w:marLeft w:val="0"/>
              <w:marRight w:val="0"/>
              <w:marTop w:val="0"/>
              <w:marBottom w:val="0"/>
              <w:divBdr>
                <w:top w:val="none" w:sz="0" w:space="0" w:color="auto"/>
                <w:left w:val="none" w:sz="0" w:space="0" w:color="auto"/>
                <w:bottom w:val="none" w:sz="0" w:space="0" w:color="auto"/>
                <w:right w:val="none" w:sz="0" w:space="0" w:color="auto"/>
              </w:divBdr>
            </w:div>
            <w:div w:id="1696542146">
              <w:marLeft w:val="0"/>
              <w:marRight w:val="0"/>
              <w:marTop w:val="0"/>
              <w:marBottom w:val="0"/>
              <w:divBdr>
                <w:top w:val="none" w:sz="0" w:space="0" w:color="auto"/>
                <w:left w:val="none" w:sz="0" w:space="0" w:color="auto"/>
                <w:bottom w:val="none" w:sz="0" w:space="0" w:color="auto"/>
                <w:right w:val="none" w:sz="0" w:space="0" w:color="auto"/>
              </w:divBdr>
            </w:div>
            <w:div w:id="250743387">
              <w:marLeft w:val="0"/>
              <w:marRight w:val="0"/>
              <w:marTop w:val="0"/>
              <w:marBottom w:val="0"/>
              <w:divBdr>
                <w:top w:val="none" w:sz="0" w:space="0" w:color="auto"/>
                <w:left w:val="none" w:sz="0" w:space="0" w:color="auto"/>
                <w:bottom w:val="none" w:sz="0" w:space="0" w:color="auto"/>
                <w:right w:val="none" w:sz="0" w:space="0" w:color="auto"/>
              </w:divBdr>
            </w:div>
            <w:div w:id="1374691044">
              <w:marLeft w:val="0"/>
              <w:marRight w:val="0"/>
              <w:marTop w:val="0"/>
              <w:marBottom w:val="0"/>
              <w:divBdr>
                <w:top w:val="none" w:sz="0" w:space="0" w:color="auto"/>
                <w:left w:val="none" w:sz="0" w:space="0" w:color="auto"/>
                <w:bottom w:val="none" w:sz="0" w:space="0" w:color="auto"/>
                <w:right w:val="none" w:sz="0" w:space="0" w:color="auto"/>
              </w:divBdr>
            </w:div>
            <w:div w:id="317734300">
              <w:marLeft w:val="0"/>
              <w:marRight w:val="0"/>
              <w:marTop w:val="0"/>
              <w:marBottom w:val="0"/>
              <w:divBdr>
                <w:top w:val="none" w:sz="0" w:space="0" w:color="auto"/>
                <w:left w:val="none" w:sz="0" w:space="0" w:color="auto"/>
                <w:bottom w:val="none" w:sz="0" w:space="0" w:color="auto"/>
                <w:right w:val="none" w:sz="0" w:space="0" w:color="auto"/>
              </w:divBdr>
            </w:div>
            <w:div w:id="353268345">
              <w:marLeft w:val="0"/>
              <w:marRight w:val="0"/>
              <w:marTop w:val="0"/>
              <w:marBottom w:val="0"/>
              <w:divBdr>
                <w:top w:val="none" w:sz="0" w:space="0" w:color="auto"/>
                <w:left w:val="none" w:sz="0" w:space="0" w:color="auto"/>
                <w:bottom w:val="none" w:sz="0" w:space="0" w:color="auto"/>
                <w:right w:val="none" w:sz="0" w:space="0" w:color="auto"/>
              </w:divBdr>
            </w:div>
            <w:div w:id="661007283">
              <w:marLeft w:val="0"/>
              <w:marRight w:val="0"/>
              <w:marTop w:val="0"/>
              <w:marBottom w:val="0"/>
              <w:divBdr>
                <w:top w:val="none" w:sz="0" w:space="0" w:color="auto"/>
                <w:left w:val="none" w:sz="0" w:space="0" w:color="auto"/>
                <w:bottom w:val="none" w:sz="0" w:space="0" w:color="auto"/>
                <w:right w:val="none" w:sz="0" w:space="0" w:color="auto"/>
              </w:divBdr>
            </w:div>
            <w:div w:id="365569359">
              <w:marLeft w:val="0"/>
              <w:marRight w:val="0"/>
              <w:marTop w:val="0"/>
              <w:marBottom w:val="0"/>
              <w:divBdr>
                <w:top w:val="none" w:sz="0" w:space="0" w:color="auto"/>
                <w:left w:val="none" w:sz="0" w:space="0" w:color="auto"/>
                <w:bottom w:val="none" w:sz="0" w:space="0" w:color="auto"/>
                <w:right w:val="none" w:sz="0" w:space="0" w:color="auto"/>
              </w:divBdr>
            </w:div>
            <w:div w:id="1434208132">
              <w:marLeft w:val="0"/>
              <w:marRight w:val="0"/>
              <w:marTop w:val="0"/>
              <w:marBottom w:val="0"/>
              <w:divBdr>
                <w:top w:val="none" w:sz="0" w:space="0" w:color="auto"/>
                <w:left w:val="none" w:sz="0" w:space="0" w:color="auto"/>
                <w:bottom w:val="none" w:sz="0" w:space="0" w:color="auto"/>
                <w:right w:val="none" w:sz="0" w:space="0" w:color="auto"/>
              </w:divBdr>
            </w:div>
            <w:div w:id="784428202">
              <w:marLeft w:val="0"/>
              <w:marRight w:val="0"/>
              <w:marTop w:val="0"/>
              <w:marBottom w:val="0"/>
              <w:divBdr>
                <w:top w:val="none" w:sz="0" w:space="0" w:color="auto"/>
                <w:left w:val="none" w:sz="0" w:space="0" w:color="auto"/>
                <w:bottom w:val="none" w:sz="0" w:space="0" w:color="auto"/>
                <w:right w:val="none" w:sz="0" w:space="0" w:color="auto"/>
              </w:divBdr>
            </w:div>
            <w:div w:id="1490636163">
              <w:marLeft w:val="0"/>
              <w:marRight w:val="0"/>
              <w:marTop w:val="0"/>
              <w:marBottom w:val="0"/>
              <w:divBdr>
                <w:top w:val="none" w:sz="0" w:space="0" w:color="auto"/>
                <w:left w:val="none" w:sz="0" w:space="0" w:color="auto"/>
                <w:bottom w:val="none" w:sz="0" w:space="0" w:color="auto"/>
                <w:right w:val="none" w:sz="0" w:space="0" w:color="auto"/>
              </w:divBdr>
            </w:div>
            <w:div w:id="884944951">
              <w:marLeft w:val="0"/>
              <w:marRight w:val="0"/>
              <w:marTop w:val="0"/>
              <w:marBottom w:val="0"/>
              <w:divBdr>
                <w:top w:val="none" w:sz="0" w:space="0" w:color="auto"/>
                <w:left w:val="none" w:sz="0" w:space="0" w:color="auto"/>
                <w:bottom w:val="none" w:sz="0" w:space="0" w:color="auto"/>
                <w:right w:val="none" w:sz="0" w:space="0" w:color="auto"/>
              </w:divBdr>
            </w:div>
            <w:div w:id="1026368665">
              <w:marLeft w:val="0"/>
              <w:marRight w:val="0"/>
              <w:marTop w:val="0"/>
              <w:marBottom w:val="0"/>
              <w:divBdr>
                <w:top w:val="none" w:sz="0" w:space="0" w:color="auto"/>
                <w:left w:val="none" w:sz="0" w:space="0" w:color="auto"/>
                <w:bottom w:val="none" w:sz="0" w:space="0" w:color="auto"/>
                <w:right w:val="none" w:sz="0" w:space="0" w:color="auto"/>
              </w:divBdr>
            </w:div>
            <w:div w:id="380634155">
              <w:marLeft w:val="0"/>
              <w:marRight w:val="0"/>
              <w:marTop w:val="0"/>
              <w:marBottom w:val="0"/>
              <w:divBdr>
                <w:top w:val="none" w:sz="0" w:space="0" w:color="auto"/>
                <w:left w:val="none" w:sz="0" w:space="0" w:color="auto"/>
                <w:bottom w:val="none" w:sz="0" w:space="0" w:color="auto"/>
                <w:right w:val="none" w:sz="0" w:space="0" w:color="auto"/>
              </w:divBdr>
            </w:div>
            <w:div w:id="1643732979">
              <w:marLeft w:val="0"/>
              <w:marRight w:val="0"/>
              <w:marTop w:val="0"/>
              <w:marBottom w:val="0"/>
              <w:divBdr>
                <w:top w:val="none" w:sz="0" w:space="0" w:color="auto"/>
                <w:left w:val="none" w:sz="0" w:space="0" w:color="auto"/>
                <w:bottom w:val="none" w:sz="0" w:space="0" w:color="auto"/>
                <w:right w:val="none" w:sz="0" w:space="0" w:color="auto"/>
              </w:divBdr>
            </w:div>
            <w:div w:id="519854435">
              <w:marLeft w:val="0"/>
              <w:marRight w:val="0"/>
              <w:marTop w:val="0"/>
              <w:marBottom w:val="0"/>
              <w:divBdr>
                <w:top w:val="none" w:sz="0" w:space="0" w:color="auto"/>
                <w:left w:val="none" w:sz="0" w:space="0" w:color="auto"/>
                <w:bottom w:val="none" w:sz="0" w:space="0" w:color="auto"/>
                <w:right w:val="none" w:sz="0" w:space="0" w:color="auto"/>
              </w:divBdr>
            </w:div>
            <w:div w:id="1515463897">
              <w:marLeft w:val="0"/>
              <w:marRight w:val="0"/>
              <w:marTop w:val="0"/>
              <w:marBottom w:val="0"/>
              <w:divBdr>
                <w:top w:val="none" w:sz="0" w:space="0" w:color="auto"/>
                <w:left w:val="none" w:sz="0" w:space="0" w:color="auto"/>
                <w:bottom w:val="none" w:sz="0" w:space="0" w:color="auto"/>
                <w:right w:val="none" w:sz="0" w:space="0" w:color="auto"/>
              </w:divBdr>
            </w:div>
            <w:div w:id="790124990">
              <w:marLeft w:val="0"/>
              <w:marRight w:val="0"/>
              <w:marTop w:val="0"/>
              <w:marBottom w:val="0"/>
              <w:divBdr>
                <w:top w:val="none" w:sz="0" w:space="0" w:color="auto"/>
                <w:left w:val="none" w:sz="0" w:space="0" w:color="auto"/>
                <w:bottom w:val="none" w:sz="0" w:space="0" w:color="auto"/>
                <w:right w:val="none" w:sz="0" w:space="0" w:color="auto"/>
              </w:divBdr>
            </w:div>
            <w:div w:id="1733507730">
              <w:marLeft w:val="0"/>
              <w:marRight w:val="0"/>
              <w:marTop w:val="0"/>
              <w:marBottom w:val="0"/>
              <w:divBdr>
                <w:top w:val="none" w:sz="0" w:space="0" w:color="auto"/>
                <w:left w:val="none" w:sz="0" w:space="0" w:color="auto"/>
                <w:bottom w:val="none" w:sz="0" w:space="0" w:color="auto"/>
                <w:right w:val="none" w:sz="0" w:space="0" w:color="auto"/>
              </w:divBdr>
            </w:div>
            <w:div w:id="16203455">
              <w:marLeft w:val="0"/>
              <w:marRight w:val="0"/>
              <w:marTop w:val="0"/>
              <w:marBottom w:val="0"/>
              <w:divBdr>
                <w:top w:val="none" w:sz="0" w:space="0" w:color="auto"/>
                <w:left w:val="none" w:sz="0" w:space="0" w:color="auto"/>
                <w:bottom w:val="none" w:sz="0" w:space="0" w:color="auto"/>
                <w:right w:val="none" w:sz="0" w:space="0" w:color="auto"/>
              </w:divBdr>
            </w:div>
            <w:div w:id="1173689529">
              <w:marLeft w:val="0"/>
              <w:marRight w:val="0"/>
              <w:marTop w:val="0"/>
              <w:marBottom w:val="0"/>
              <w:divBdr>
                <w:top w:val="none" w:sz="0" w:space="0" w:color="auto"/>
                <w:left w:val="none" w:sz="0" w:space="0" w:color="auto"/>
                <w:bottom w:val="none" w:sz="0" w:space="0" w:color="auto"/>
                <w:right w:val="none" w:sz="0" w:space="0" w:color="auto"/>
              </w:divBdr>
            </w:div>
            <w:div w:id="385496783">
              <w:marLeft w:val="0"/>
              <w:marRight w:val="0"/>
              <w:marTop w:val="0"/>
              <w:marBottom w:val="0"/>
              <w:divBdr>
                <w:top w:val="none" w:sz="0" w:space="0" w:color="auto"/>
                <w:left w:val="none" w:sz="0" w:space="0" w:color="auto"/>
                <w:bottom w:val="none" w:sz="0" w:space="0" w:color="auto"/>
                <w:right w:val="none" w:sz="0" w:space="0" w:color="auto"/>
              </w:divBdr>
            </w:div>
            <w:div w:id="714547320">
              <w:marLeft w:val="0"/>
              <w:marRight w:val="0"/>
              <w:marTop w:val="0"/>
              <w:marBottom w:val="0"/>
              <w:divBdr>
                <w:top w:val="none" w:sz="0" w:space="0" w:color="auto"/>
                <w:left w:val="none" w:sz="0" w:space="0" w:color="auto"/>
                <w:bottom w:val="none" w:sz="0" w:space="0" w:color="auto"/>
                <w:right w:val="none" w:sz="0" w:space="0" w:color="auto"/>
              </w:divBdr>
            </w:div>
            <w:div w:id="1072629506">
              <w:marLeft w:val="0"/>
              <w:marRight w:val="0"/>
              <w:marTop w:val="0"/>
              <w:marBottom w:val="0"/>
              <w:divBdr>
                <w:top w:val="none" w:sz="0" w:space="0" w:color="auto"/>
                <w:left w:val="none" w:sz="0" w:space="0" w:color="auto"/>
                <w:bottom w:val="none" w:sz="0" w:space="0" w:color="auto"/>
                <w:right w:val="none" w:sz="0" w:space="0" w:color="auto"/>
              </w:divBdr>
            </w:div>
            <w:div w:id="1713575901">
              <w:marLeft w:val="0"/>
              <w:marRight w:val="0"/>
              <w:marTop w:val="0"/>
              <w:marBottom w:val="0"/>
              <w:divBdr>
                <w:top w:val="none" w:sz="0" w:space="0" w:color="auto"/>
                <w:left w:val="none" w:sz="0" w:space="0" w:color="auto"/>
                <w:bottom w:val="none" w:sz="0" w:space="0" w:color="auto"/>
                <w:right w:val="none" w:sz="0" w:space="0" w:color="auto"/>
              </w:divBdr>
            </w:div>
            <w:div w:id="32121208">
              <w:marLeft w:val="0"/>
              <w:marRight w:val="0"/>
              <w:marTop w:val="0"/>
              <w:marBottom w:val="0"/>
              <w:divBdr>
                <w:top w:val="none" w:sz="0" w:space="0" w:color="auto"/>
                <w:left w:val="none" w:sz="0" w:space="0" w:color="auto"/>
                <w:bottom w:val="none" w:sz="0" w:space="0" w:color="auto"/>
                <w:right w:val="none" w:sz="0" w:space="0" w:color="auto"/>
              </w:divBdr>
            </w:div>
            <w:div w:id="206376304">
              <w:marLeft w:val="0"/>
              <w:marRight w:val="0"/>
              <w:marTop w:val="0"/>
              <w:marBottom w:val="0"/>
              <w:divBdr>
                <w:top w:val="none" w:sz="0" w:space="0" w:color="auto"/>
                <w:left w:val="none" w:sz="0" w:space="0" w:color="auto"/>
                <w:bottom w:val="none" w:sz="0" w:space="0" w:color="auto"/>
                <w:right w:val="none" w:sz="0" w:space="0" w:color="auto"/>
              </w:divBdr>
            </w:div>
            <w:div w:id="9450953">
              <w:marLeft w:val="0"/>
              <w:marRight w:val="0"/>
              <w:marTop w:val="0"/>
              <w:marBottom w:val="0"/>
              <w:divBdr>
                <w:top w:val="none" w:sz="0" w:space="0" w:color="auto"/>
                <w:left w:val="none" w:sz="0" w:space="0" w:color="auto"/>
                <w:bottom w:val="none" w:sz="0" w:space="0" w:color="auto"/>
                <w:right w:val="none" w:sz="0" w:space="0" w:color="auto"/>
              </w:divBdr>
            </w:div>
            <w:div w:id="2098937659">
              <w:marLeft w:val="0"/>
              <w:marRight w:val="0"/>
              <w:marTop w:val="0"/>
              <w:marBottom w:val="0"/>
              <w:divBdr>
                <w:top w:val="none" w:sz="0" w:space="0" w:color="auto"/>
                <w:left w:val="none" w:sz="0" w:space="0" w:color="auto"/>
                <w:bottom w:val="none" w:sz="0" w:space="0" w:color="auto"/>
                <w:right w:val="none" w:sz="0" w:space="0" w:color="auto"/>
              </w:divBdr>
            </w:div>
            <w:div w:id="1535728353">
              <w:marLeft w:val="0"/>
              <w:marRight w:val="0"/>
              <w:marTop w:val="0"/>
              <w:marBottom w:val="0"/>
              <w:divBdr>
                <w:top w:val="none" w:sz="0" w:space="0" w:color="auto"/>
                <w:left w:val="none" w:sz="0" w:space="0" w:color="auto"/>
                <w:bottom w:val="none" w:sz="0" w:space="0" w:color="auto"/>
                <w:right w:val="none" w:sz="0" w:space="0" w:color="auto"/>
              </w:divBdr>
            </w:div>
            <w:div w:id="208305742">
              <w:marLeft w:val="0"/>
              <w:marRight w:val="0"/>
              <w:marTop w:val="0"/>
              <w:marBottom w:val="0"/>
              <w:divBdr>
                <w:top w:val="none" w:sz="0" w:space="0" w:color="auto"/>
                <w:left w:val="none" w:sz="0" w:space="0" w:color="auto"/>
                <w:bottom w:val="none" w:sz="0" w:space="0" w:color="auto"/>
                <w:right w:val="none" w:sz="0" w:space="0" w:color="auto"/>
              </w:divBdr>
            </w:div>
            <w:div w:id="656418717">
              <w:marLeft w:val="0"/>
              <w:marRight w:val="0"/>
              <w:marTop w:val="0"/>
              <w:marBottom w:val="0"/>
              <w:divBdr>
                <w:top w:val="none" w:sz="0" w:space="0" w:color="auto"/>
                <w:left w:val="none" w:sz="0" w:space="0" w:color="auto"/>
                <w:bottom w:val="none" w:sz="0" w:space="0" w:color="auto"/>
                <w:right w:val="none" w:sz="0" w:space="0" w:color="auto"/>
              </w:divBdr>
            </w:div>
            <w:div w:id="1268931072">
              <w:marLeft w:val="0"/>
              <w:marRight w:val="0"/>
              <w:marTop w:val="0"/>
              <w:marBottom w:val="0"/>
              <w:divBdr>
                <w:top w:val="none" w:sz="0" w:space="0" w:color="auto"/>
                <w:left w:val="none" w:sz="0" w:space="0" w:color="auto"/>
                <w:bottom w:val="none" w:sz="0" w:space="0" w:color="auto"/>
                <w:right w:val="none" w:sz="0" w:space="0" w:color="auto"/>
              </w:divBdr>
            </w:div>
            <w:div w:id="1124885105">
              <w:marLeft w:val="0"/>
              <w:marRight w:val="0"/>
              <w:marTop w:val="0"/>
              <w:marBottom w:val="0"/>
              <w:divBdr>
                <w:top w:val="none" w:sz="0" w:space="0" w:color="auto"/>
                <w:left w:val="none" w:sz="0" w:space="0" w:color="auto"/>
                <w:bottom w:val="none" w:sz="0" w:space="0" w:color="auto"/>
                <w:right w:val="none" w:sz="0" w:space="0" w:color="auto"/>
              </w:divBdr>
            </w:div>
            <w:div w:id="1017973405">
              <w:marLeft w:val="0"/>
              <w:marRight w:val="0"/>
              <w:marTop w:val="0"/>
              <w:marBottom w:val="0"/>
              <w:divBdr>
                <w:top w:val="none" w:sz="0" w:space="0" w:color="auto"/>
                <w:left w:val="none" w:sz="0" w:space="0" w:color="auto"/>
                <w:bottom w:val="none" w:sz="0" w:space="0" w:color="auto"/>
                <w:right w:val="none" w:sz="0" w:space="0" w:color="auto"/>
              </w:divBdr>
            </w:div>
            <w:div w:id="1167787061">
              <w:marLeft w:val="0"/>
              <w:marRight w:val="0"/>
              <w:marTop w:val="0"/>
              <w:marBottom w:val="0"/>
              <w:divBdr>
                <w:top w:val="none" w:sz="0" w:space="0" w:color="auto"/>
                <w:left w:val="none" w:sz="0" w:space="0" w:color="auto"/>
                <w:bottom w:val="none" w:sz="0" w:space="0" w:color="auto"/>
                <w:right w:val="none" w:sz="0" w:space="0" w:color="auto"/>
              </w:divBdr>
            </w:div>
            <w:div w:id="1980575403">
              <w:marLeft w:val="0"/>
              <w:marRight w:val="0"/>
              <w:marTop w:val="0"/>
              <w:marBottom w:val="0"/>
              <w:divBdr>
                <w:top w:val="none" w:sz="0" w:space="0" w:color="auto"/>
                <w:left w:val="none" w:sz="0" w:space="0" w:color="auto"/>
                <w:bottom w:val="none" w:sz="0" w:space="0" w:color="auto"/>
                <w:right w:val="none" w:sz="0" w:space="0" w:color="auto"/>
              </w:divBdr>
            </w:div>
            <w:div w:id="1876699441">
              <w:marLeft w:val="0"/>
              <w:marRight w:val="0"/>
              <w:marTop w:val="0"/>
              <w:marBottom w:val="0"/>
              <w:divBdr>
                <w:top w:val="none" w:sz="0" w:space="0" w:color="auto"/>
                <w:left w:val="none" w:sz="0" w:space="0" w:color="auto"/>
                <w:bottom w:val="none" w:sz="0" w:space="0" w:color="auto"/>
                <w:right w:val="none" w:sz="0" w:space="0" w:color="auto"/>
              </w:divBdr>
            </w:div>
            <w:div w:id="1327857156">
              <w:marLeft w:val="0"/>
              <w:marRight w:val="0"/>
              <w:marTop w:val="0"/>
              <w:marBottom w:val="0"/>
              <w:divBdr>
                <w:top w:val="none" w:sz="0" w:space="0" w:color="auto"/>
                <w:left w:val="none" w:sz="0" w:space="0" w:color="auto"/>
                <w:bottom w:val="none" w:sz="0" w:space="0" w:color="auto"/>
                <w:right w:val="none" w:sz="0" w:space="0" w:color="auto"/>
              </w:divBdr>
            </w:div>
            <w:div w:id="44959611">
              <w:marLeft w:val="0"/>
              <w:marRight w:val="0"/>
              <w:marTop w:val="0"/>
              <w:marBottom w:val="0"/>
              <w:divBdr>
                <w:top w:val="none" w:sz="0" w:space="0" w:color="auto"/>
                <w:left w:val="none" w:sz="0" w:space="0" w:color="auto"/>
                <w:bottom w:val="none" w:sz="0" w:space="0" w:color="auto"/>
                <w:right w:val="none" w:sz="0" w:space="0" w:color="auto"/>
              </w:divBdr>
            </w:div>
            <w:div w:id="2141609449">
              <w:marLeft w:val="0"/>
              <w:marRight w:val="0"/>
              <w:marTop w:val="0"/>
              <w:marBottom w:val="0"/>
              <w:divBdr>
                <w:top w:val="none" w:sz="0" w:space="0" w:color="auto"/>
                <w:left w:val="none" w:sz="0" w:space="0" w:color="auto"/>
                <w:bottom w:val="none" w:sz="0" w:space="0" w:color="auto"/>
                <w:right w:val="none" w:sz="0" w:space="0" w:color="auto"/>
              </w:divBdr>
            </w:div>
            <w:div w:id="1732800513">
              <w:marLeft w:val="0"/>
              <w:marRight w:val="0"/>
              <w:marTop w:val="0"/>
              <w:marBottom w:val="0"/>
              <w:divBdr>
                <w:top w:val="none" w:sz="0" w:space="0" w:color="auto"/>
                <w:left w:val="none" w:sz="0" w:space="0" w:color="auto"/>
                <w:bottom w:val="none" w:sz="0" w:space="0" w:color="auto"/>
                <w:right w:val="none" w:sz="0" w:space="0" w:color="auto"/>
              </w:divBdr>
            </w:div>
            <w:div w:id="249387844">
              <w:marLeft w:val="0"/>
              <w:marRight w:val="0"/>
              <w:marTop w:val="0"/>
              <w:marBottom w:val="0"/>
              <w:divBdr>
                <w:top w:val="none" w:sz="0" w:space="0" w:color="auto"/>
                <w:left w:val="none" w:sz="0" w:space="0" w:color="auto"/>
                <w:bottom w:val="none" w:sz="0" w:space="0" w:color="auto"/>
                <w:right w:val="none" w:sz="0" w:space="0" w:color="auto"/>
              </w:divBdr>
            </w:div>
            <w:div w:id="1875002065">
              <w:marLeft w:val="0"/>
              <w:marRight w:val="0"/>
              <w:marTop w:val="0"/>
              <w:marBottom w:val="0"/>
              <w:divBdr>
                <w:top w:val="none" w:sz="0" w:space="0" w:color="auto"/>
                <w:left w:val="none" w:sz="0" w:space="0" w:color="auto"/>
                <w:bottom w:val="none" w:sz="0" w:space="0" w:color="auto"/>
                <w:right w:val="none" w:sz="0" w:space="0" w:color="auto"/>
              </w:divBdr>
            </w:div>
            <w:div w:id="1617364978">
              <w:marLeft w:val="0"/>
              <w:marRight w:val="0"/>
              <w:marTop w:val="0"/>
              <w:marBottom w:val="0"/>
              <w:divBdr>
                <w:top w:val="none" w:sz="0" w:space="0" w:color="auto"/>
                <w:left w:val="none" w:sz="0" w:space="0" w:color="auto"/>
                <w:bottom w:val="none" w:sz="0" w:space="0" w:color="auto"/>
                <w:right w:val="none" w:sz="0" w:space="0" w:color="auto"/>
              </w:divBdr>
            </w:div>
            <w:div w:id="1544052857">
              <w:marLeft w:val="0"/>
              <w:marRight w:val="0"/>
              <w:marTop w:val="0"/>
              <w:marBottom w:val="0"/>
              <w:divBdr>
                <w:top w:val="none" w:sz="0" w:space="0" w:color="auto"/>
                <w:left w:val="none" w:sz="0" w:space="0" w:color="auto"/>
                <w:bottom w:val="none" w:sz="0" w:space="0" w:color="auto"/>
                <w:right w:val="none" w:sz="0" w:space="0" w:color="auto"/>
              </w:divBdr>
            </w:div>
            <w:div w:id="329215152">
              <w:marLeft w:val="0"/>
              <w:marRight w:val="0"/>
              <w:marTop w:val="0"/>
              <w:marBottom w:val="0"/>
              <w:divBdr>
                <w:top w:val="none" w:sz="0" w:space="0" w:color="auto"/>
                <w:left w:val="none" w:sz="0" w:space="0" w:color="auto"/>
                <w:bottom w:val="none" w:sz="0" w:space="0" w:color="auto"/>
                <w:right w:val="none" w:sz="0" w:space="0" w:color="auto"/>
              </w:divBdr>
            </w:div>
            <w:div w:id="1019350686">
              <w:marLeft w:val="0"/>
              <w:marRight w:val="0"/>
              <w:marTop w:val="0"/>
              <w:marBottom w:val="0"/>
              <w:divBdr>
                <w:top w:val="none" w:sz="0" w:space="0" w:color="auto"/>
                <w:left w:val="none" w:sz="0" w:space="0" w:color="auto"/>
                <w:bottom w:val="none" w:sz="0" w:space="0" w:color="auto"/>
                <w:right w:val="none" w:sz="0" w:space="0" w:color="auto"/>
              </w:divBdr>
            </w:div>
            <w:div w:id="1017806072">
              <w:marLeft w:val="0"/>
              <w:marRight w:val="0"/>
              <w:marTop w:val="0"/>
              <w:marBottom w:val="0"/>
              <w:divBdr>
                <w:top w:val="none" w:sz="0" w:space="0" w:color="auto"/>
                <w:left w:val="none" w:sz="0" w:space="0" w:color="auto"/>
                <w:bottom w:val="none" w:sz="0" w:space="0" w:color="auto"/>
                <w:right w:val="none" w:sz="0" w:space="0" w:color="auto"/>
              </w:divBdr>
            </w:div>
            <w:div w:id="1589387075">
              <w:marLeft w:val="0"/>
              <w:marRight w:val="0"/>
              <w:marTop w:val="0"/>
              <w:marBottom w:val="0"/>
              <w:divBdr>
                <w:top w:val="none" w:sz="0" w:space="0" w:color="auto"/>
                <w:left w:val="none" w:sz="0" w:space="0" w:color="auto"/>
                <w:bottom w:val="none" w:sz="0" w:space="0" w:color="auto"/>
                <w:right w:val="none" w:sz="0" w:space="0" w:color="auto"/>
              </w:divBdr>
            </w:div>
            <w:div w:id="1272005671">
              <w:marLeft w:val="0"/>
              <w:marRight w:val="0"/>
              <w:marTop w:val="0"/>
              <w:marBottom w:val="0"/>
              <w:divBdr>
                <w:top w:val="none" w:sz="0" w:space="0" w:color="auto"/>
                <w:left w:val="none" w:sz="0" w:space="0" w:color="auto"/>
                <w:bottom w:val="none" w:sz="0" w:space="0" w:color="auto"/>
                <w:right w:val="none" w:sz="0" w:space="0" w:color="auto"/>
              </w:divBdr>
            </w:div>
            <w:div w:id="854809457">
              <w:marLeft w:val="0"/>
              <w:marRight w:val="0"/>
              <w:marTop w:val="0"/>
              <w:marBottom w:val="0"/>
              <w:divBdr>
                <w:top w:val="none" w:sz="0" w:space="0" w:color="auto"/>
                <w:left w:val="none" w:sz="0" w:space="0" w:color="auto"/>
                <w:bottom w:val="none" w:sz="0" w:space="0" w:color="auto"/>
                <w:right w:val="none" w:sz="0" w:space="0" w:color="auto"/>
              </w:divBdr>
            </w:div>
            <w:div w:id="639455100">
              <w:marLeft w:val="0"/>
              <w:marRight w:val="0"/>
              <w:marTop w:val="0"/>
              <w:marBottom w:val="0"/>
              <w:divBdr>
                <w:top w:val="none" w:sz="0" w:space="0" w:color="auto"/>
                <w:left w:val="none" w:sz="0" w:space="0" w:color="auto"/>
                <w:bottom w:val="none" w:sz="0" w:space="0" w:color="auto"/>
                <w:right w:val="none" w:sz="0" w:space="0" w:color="auto"/>
              </w:divBdr>
            </w:div>
            <w:div w:id="1869835172">
              <w:marLeft w:val="0"/>
              <w:marRight w:val="0"/>
              <w:marTop w:val="0"/>
              <w:marBottom w:val="0"/>
              <w:divBdr>
                <w:top w:val="none" w:sz="0" w:space="0" w:color="auto"/>
                <w:left w:val="none" w:sz="0" w:space="0" w:color="auto"/>
                <w:bottom w:val="none" w:sz="0" w:space="0" w:color="auto"/>
                <w:right w:val="none" w:sz="0" w:space="0" w:color="auto"/>
              </w:divBdr>
            </w:div>
            <w:div w:id="505172482">
              <w:marLeft w:val="0"/>
              <w:marRight w:val="0"/>
              <w:marTop w:val="0"/>
              <w:marBottom w:val="0"/>
              <w:divBdr>
                <w:top w:val="none" w:sz="0" w:space="0" w:color="auto"/>
                <w:left w:val="none" w:sz="0" w:space="0" w:color="auto"/>
                <w:bottom w:val="none" w:sz="0" w:space="0" w:color="auto"/>
                <w:right w:val="none" w:sz="0" w:space="0" w:color="auto"/>
              </w:divBdr>
            </w:div>
            <w:div w:id="998462990">
              <w:marLeft w:val="0"/>
              <w:marRight w:val="0"/>
              <w:marTop w:val="0"/>
              <w:marBottom w:val="0"/>
              <w:divBdr>
                <w:top w:val="none" w:sz="0" w:space="0" w:color="auto"/>
                <w:left w:val="none" w:sz="0" w:space="0" w:color="auto"/>
                <w:bottom w:val="none" w:sz="0" w:space="0" w:color="auto"/>
                <w:right w:val="none" w:sz="0" w:space="0" w:color="auto"/>
              </w:divBdr>
            </w:div>
            <w:div w:id="185220005">
              <w:marLeft w:val="0"/>
              <w:marRight w:val="0"/>
              <w:marTop w:val="0"/>
              <w:marBottom w:val="0"/>
              <w:divBdr>
                <w:top w:val="none" w:sz="0" w:space="0" w:color="auto"/>
                <w:left w:val="none" w:sz="0" w:space="0" w:color="auto"/>
                <w:bottom w:val="none" w:sz="0" w:space="0" w:color="auto"/>
                <w:right w:val="none" w:sz="0" w:space="0" w:color="auto"/>
              </w:divBdr>
            </w:div>
            <w:div w:id="973220368">
              <w:marLeft w:val="0"/>
              <w:marRight w:val="0"/>
              <w:marTop w:val="0"/>
              <w:marBottom w:val="0"/>
              <w:divBdr>
                <w:top w:val="none" w:sz="0" w:space="0" w:color="auto"/>
                <w:left w:val="none" w:sz="0" w:space="0" w:color="auto"/>
                <w:bottom w:val="none" w:sz="0" w:space="0" w:color="auto"/>
                <w:right w:val="none" w:sz="0" w:space="0" w:color="auto"/>
              </w:divBdr>
            </w:div>
            <w:div w:id="934824184">
              <w:marLeft w:val="0"/>
              <w:marRight w:val="0"/>
              <w:marTop w:val="0"/>
              <w:marBottom w:val="0"/>
              <w:divBdr>
                <w:top w:val="none" w:sz="0" w:space="0" w:color="auto"/>
                <w:left w:val="none" w:sz="0" w:space="0" w:color="auto"/>
                <w:bottom w:val="none" w:sz="0" w:space="0" w:color="auto"/>
                <w:right w:val="none" w:sz="0" w:space="0" w:color="auto"/>
              </w:divBdr>
            </w:div>
            <w:div w:id="1708484883">
              <w:marLeft w:val="0"/>
              <w:marRight w:val="0"/>
              <w:marTop w:val="0"/>
              <w:marBottom w:val="0"/>
              <w:divBdr>
                <w:top w:val="none" w:sz="0" w:space="0" w:color="auto"/>
                <w:left w:val="none" w:sz="0" w:space="0" w:color="auto"/>
                <w:bottom w:val="none" w:sz="0" w:space="0" w:color="auto"/>
                <w:right w:val="none" w:sz="0" w:space="0" w:color="auto"/>
              </w:divBdr>
            </w:div>
            <w:div w:id="783815239">
              <w:marLeft w:val="0"/>
              <w:marRight w:val="0"/>
              <w:marTop w:val="0"/>
              <w:marBottom w:val="0"/>
              <w:divBdr>
                <w:top w:val="none" w:sz="0" w:space="0" w:color="auto"/>
                <w:left w:val="none" w:sz="0" w:space="0" w:color="auto"/>
                <w:bottom w:val="none" w:sz="0" w:space="0" w:color="auto"/>
                <w:right w:val="none" w:sz="0" w:space="0" w:color="auto"/>
              </w:divBdr>
            </w:div>
            <w:div w:id="678429402">
              <w:marLeft w:val="0"/>
              <w:marRight w:val="0"/>
              <w:marTop w:val="0"/>
              <w:marBottom w:val="0"/>
              <w:divBdr>
                <w:top w:val="none" w:sz="0" w:space="0" w:color="auto"/>
                <w:left w:val="none" w:sz="0" w:space="0" w:color="auto"/>
                <w:bottom w:val="none" w:sz="0" w:space="0" w:color="auto"/>
                <w:right w:val="none" w:sz="0" w:space="0" w:color="auto"/>
              </w:divBdr>
            </w:div>
            <w:div w:id="1543518239">
              <w:marLeft w:val="0"/>
              <w:marRight w:val="0"/>
              <w:marTop w:val="0"/>
              <w:marBottom w:val="0"/>
              <w:divBdr>
                <w:top w:val="none" w:sz="0" w:space="0" w:color="auto"/>
                <w:left w:val="none" w:sz="0" w:space="0" w:color="auto"/>
                <w:bottom w:val="none" w:sz="0" w:space="0" w:color="auto"/>
                <w:right w:val="none" w:sz="0" w:space="0" w:color="auto"/>
              </w:divBdr>
            </w:div>
            <w:div w:id="594943388">
              <w:marLeft w:val="0"/>
              <w:marRight w:val="0"/>
              <w:marTop w:val="0"/>
              <w:marBottom w:val="0"/>
              <w:divBdr>
                <w:top w:val="none" w:sz="0" w:space="0" w:color="auto"/>
                <w:left w:val="none" w:sz="0" w:space="0" w:color="auto"/>
                <w:bottom w:val="none" w:sz="0" w:space="0" w:color="auto"/>
                <w:right w:val="none" w:sz="0" w:space="0" w:color="auto"/>
              </w:divBdr>
            </w:div>
            <w:div w:id="131601490">
              <w:marLeft w:val="0"/>
              <w:marRight w:val="0"/>
              <w:marTop w:val="0"/>
              <w:marBottom w:val="0"/>
              <w:divBdr>
                <w:top w:val="none" w:sz="0" w:space="0" w:color="auto"/>
                <w:left w:val="none" w:sz="0" w:space="0" w:color="auto"/>
                <w:bottom w:val="none" w:sz="0" w:space="0" w:color="auto"/>
                <w:right w:val="none" w:sz="0" w:space="0" w:color="auto"/>
              </w:divBdr>
            </w:div>
            <w:div w:id="255133828">
              <w:marLeft w:val="0"/>
              <w:marRight w:val="0"/>
              <w:marTop w:val="0"/>
              <w:marBottom w:val="0"/>
              <w:divBdr>
                <w:top w:val="none" w:sz="0" w:space="0" w:color="auto"/>
                <w:left w:val="none" w:sz="0" w:space="0" w:color="auto"/>
                <w:bottom w:val="none" w:sz="0" w:space="0" w:color="auto"/>
                <w:right w:val="none" w:sz="0" w:space="0" w:color="auto"/>
              </w:divBdr>
            </w:div>
            <w:div w:id="891380761">
              <w:marLeft w:val="0"/>
              <w:marRight w:val="0"/>
              <w:marTop w:val="0"/>
              <w:marBottom w:val="0"/>
              <w:divBdr>
                <w:top w:val="none" w:sz="0" w:space="0" w:color="auto"/>
                <w:left w:val="none" w:sz="0" w:space="0" w:color="auto"/>
                <w:bottom w:val="none" w:sz="0" w:space="0" w:color="auto"/>
                <w:right w:val="none" w:sz="0" w:space="0" w:color="auto"/>
              </w:divBdr>
            </w:div>
            <w:div w:id="898906145">
              <w:marLeft w:val="0"/>
              <w:marRight w:val="0"/>
              <w:marTop w:val="0"/>
              <w:marBottom w:val="0"/>
              <w:divBdr>
                <w:top w:val="none" w:sz="0" w:space="0" w:color="auto"/>
                <w:left w:val="none" w:sz="0" w:space="0" w:color="auto"/>
                <w:bottom w:val="none" w:sz="0" w:space="0" w:color="auto"/>
                <w:right w:val="none" w:sz="0" w:space="0" w:color="auto"/>
              </w:divBdr>
            </w:div>
            <w:div w:id="1394043369">
              <w:marLeft w:val="0"/>
              <w:marRight w:val="0"/>
              <w:marTop w:val="0"/>
              <w:marBottom w:val="0"/>
              <w:divBdr>
                <w:top w:val="none" w:sz="0" w:space="0" w:color="auto"/>
                <w:left w:val="none" w:sz="0" w:space="0" w:color="auto"/>
                <w:bottom w:val="none" w:sz="0" w:space="0" w:color="auto"/>
                <w:right w:val="none" w:sz="0" w:space="0" w:color="auto"/>
              </w:divBdr>
            </w:div>
            <w:div w:id="1137256973">
              <w:marLeft w:val="0"/>
              <w:marRight w:val="0"/>
              <w:marTop w:val="0"/>
              <w:marBottom w:val="0"/>
              <w:divBdr>
                <w:top w:val="none" w:sz="0" w:space="0" w:color="auto"/>
                <w:left w:val="none" w:sz="0" w:space="0" w:color="auto"/>
                <w:bottom w:val="none" w:sz="0" w:space="0" w:color="auto"/>
                <w:right w:val="none" w:sz="0" w:space="0" w:color="auto"/>
              </w:divBdr>
            </w:div>
            <w:div w:id="1126661295">
              <w:marLeft w:val="0"/>
              <w:marRight w:val="0"/>
              <w:marTop w:val="0"/>
              <w:marBottom w:val="0"/>
              <w:divBdr>
                <w:top w:val="none" w:sz="0" w:space="0" w:color="auto"/>
                <w:left w:val="none" w:sz="0" w:space="0" w:color="auto"/>
                <w:bottom w:val="none" w:sz="0" w:space="0" w:color="auto"/>
                <w:right w:val="none" w:sz="0" w:space="0" w:color="auto"/>
              </w:divBdr>
            </w:div>
            <w:div w:id="1642493892">
              <w:marLeft w:val="0"/>
              <w:marRight w:val="0"/>
              <w:marTop w:val="0"/>
              <w:marBottom w:val="0"/>
              <w:divBdr>
                <w:top w:val="none" w:sz="0" w:space="0" w:color="auto"/>
                <w:left w:val="none" w:sz="0" w:space="0" w:color="auto"/>
                <w:bottom w:val="none" w:sz="0" w:space="0" w:color="auto"/>
                <w:right w:val="none" w:sz="0" w:space="0" w:color="auto"/>
              </w:divBdr>
            </w:div>
            <w:div w:id="1460880388">
              <w:marLeft w:val="0"/>
              <w:marRight w:val="0"/>
              <w:marTop w:val="0"/>
              <w:marBottom w:val="0"/>
              <w:divBdr>
                <w:top w:val="none" w:sz="0" w:space="0" w:color="auto"/>
                <w:left w:val="none" w:sz="0" w:space="0" w:color="auto"/>
                <w:bottom w:val="none" w:sz="0" w:space="0" w:color="auto"/>
                <w:right w:val="none" w:sz="0" w:space="0" w:color="auto"/>
              </w:divBdr>
            </w:div>
            <w:div w:id="2031881432">
              <w:marLeft w:val="0"/>
              <w:marRight w:val="0"/>
              <w:marTop w:val="0"/>
              <w:marBottom w:val="0"/>
              <w:divBdr>
                <w:top w:val="none" w:sz="0" w:space="0" w:color="auto"/>
                <w:left w:val="none" w:sz="0" w:space="0" w:color="auto"/>
                <w:bottom w:val="none" w:sz="0" w:space="0" w:color="auto"/>
                <w:right w:val="none" w:sz="0" w:space="0" w:color="auto"/>
              </w:divBdr>
            </w:div>
            <w:div w:id="1225261667">
              <w:marLeft w:val="0"/>
              <w:marRight w:val="0"/>
              <w:marTop w:val="0"/>
              <w:marBottom w:val="0"/>
              <w:divBdr>
                <w:top w:val="none" w:sz="0" w:space="0" w:color="auto"/>
                <w:left w:val="none" w:sz="0" w:space="0" w:color="auto"/>
                <w:bottom w:val="none" w:sz="0" w:space="0" w:color="auto"/>
                <w:right w:val="none" w:sz="0" w:space="0" w:color="auto"/>
              </w:divBdr>
            </w:div>
            <w:div w:id="551772764">
              <w:marLeft w:val="0"/>
              <w:marRight w:val="0"/>
              <w:marTop w:val="0"/>
              <w:marBottom w:val="0"/>
              <w:divBdr>
                <w:top w:val="none" w:sz="0" w:space="0" w:color="auto"/>
                <w:left w:val="none" w:sz="0" w:space="0" w:color="auto"/>
                <w:bottom w:val="none" w:sz="0" w:space="0" w:color="auto"/>
                <w:right w:val="none" w:sz="0" w:space="0" w:color="auto"/>
              </w:divBdr>
            </w:div>
            <w:div w:id="329020888">
              <w:marLeft w:val="0"/>
              <w:marRight w:val="0"/>
              <w:marTop w:val="0"/>
              <w:marBottom w:val="0"/>
              <w:divBdr>
                <w:top w:val="none" w:sz="0" w:space="0" w:color="auto"/>
                <w:left w:val="none" w:sz="0" w:space="0" w:color="auto"/>
                <w:bottom w:val="none" w:sz="0" w:space="0" w:color="auto"/>
                <w:right w:val="none" w:sz="0" w:space="0" w:color="auto"/>
              </w:divBdr>
            </w:div>
            <w:div w:id="401567452">
              <w:marLeft w:val="0"/>
              <w:marRight w:val="0"/>
              <w:marTop w:val="0"/>
              <w:marBottom w:val="0"/>
              <w:divBdr>
                <w:top w:val="none" w:sz="0" w:space="0" w:color="auto"/>
                <w:left w:val="none" w:sz="0" w:space="0" w:color="auto"/>
                <w:bottom w:val="none" w:sz="0" w:space="0" w:color="auto"/>
                <w:right w:val="none" w:sz="0" w:space="0" w:color="auto"/>
              </w:divBdr>
            </w:div>
            <w:div w:id="275841032">
              <w:marLeft w:val="0"/>
              <w:marRight w:val="0"/>
              <w:marTop w:val="0"/>
              <w:marBottom w:val="0"/>
              <w:divBdr>
                <w:top w:val="none" w:sz="0" w:space="0" w:color="auto"/>
                <w:left w:val="none" w:sz="0" w:space="0" w:color="auto"/>
                <w:bottom w:val="none" w:sz="0" w:space="0" w:color="auto"/>
                <w:right w:val="none" w:sz="0" w:space="0" w:color="auto"/>
              </w:divBdr>
            </w:div>
            <w:div w:id="940376066">
              <w:marLeft w:val="0"/>
              <w:marRight w:val="0"/>
              <w:marTop w:val="0"/>
              <w:marBottom w:val="0"/>
              <w:divBdr>
                <w:top w:val="none" w:sz="0" w:space="0" w:color="auto"/>
                <w:left w:val="none" w:sz="0" w:space="0" w:color="auto"/>
                <w:bottom w:val="none" w:sz="0" w:space="0" w:color="auto"/>
                <w:right w:val="none" w:sz="0" w:space="0" w:color="auto"/>
              </w:divBdr>
            </w:div>
            <w:div w:id="1701974245">
              <w:marLeft w:val="0"/>
              <w:marRight w:val="0"/>
              <w:marTop w:val="0"/>
              <w:marBottom w:val="0"/>
              <w:divBdr>
                <w:top w:val="none" w:sz="0" w:space="0" w:color="auto"/>
                <w:left w:val="none" w:sz="0" w:space="0" w:color="auto"/>
                <w:bottom w:val="none" w:sz="0" w:space="0" w:color="auto"/>
                <w:right w:val="none" w:sz="0" w:space="0" w:color="auto"/>
              </w:divBdr>
            </w:div>
            <w:div w:id="1025594966">
              <w:marLeft w:val="0"/>
              <w:marRight w:val="0"/>
              <w:marTop w:val="0"/>
              <w:marBottom w:val="0"/>
              <w:divBdr>
                <w:top w:val="none" w:sz="0" w:space="0" w:color="auto"/>
                <w:left w:val="none" w:sz="0" w:space="0" w:color="auto"/>
                <w:bottom w:val="none" w:sz="0" w:space="0" w:color="auto"/>
                <w:right w:val="none" w:sz="0" w:space="0" w:color="auto"/>
              </w:divBdr>
            </w:div>
            <w:div w:id="1081565447">
              <w:marLeft w:val="0"/>
              <w:marRight w:val="0"/>
              <w:marTop w:val="0"/>
              <w:marBottom w:val="0"/>
              <w:divBdr>
                <w:top w:val="none" w:sz="0" w:space="0" w:color="auto"/>
                <w:left w:val="none" w:sz="0" w:space="0" w:color="auto"/>
                <w:bottom w:val="none" w:sz="0" w:space="0" w:color="auto"/>
                <w:right w:val="none" w:sz="0" w:space="0" w:color="auto"/>
              </w:divBdr>
            </w:div>
            <w:div w:id="2045934964">
              <w:marLeft w:val="0"/>
              <w:marRight w:val="0"/>
              <w:marTop w:val="0"/>
              <w:marBottom w:val="0"/>
              <w:divBdr>
                <w:top w:val="none" w:sz="0" w:space="0" w:color="auto"/>
                <w:left w:val="none" w:sz="0" w:space="0" w:color="auto"/>
                <w:bottom w:val="none" w:sz="0" w:space="0" w:color="auto"/>
                <w:right w:val="none" w:sz="0" w:space="0" w:color="auto"/>
              </w:divBdr>
            </w:div>
            <w:div w:id="21248747">
              <w:marLeft w:val="0"/>
              <w:marRight w:val="0"/>
              <w:marTop w:val="0"/>
              <w:marBottom w:val="0"/>
              <w:divBdr>
                <w:top w:val="none" w:sz="0" w:space="0" w:color="auto"/>
                <w:left w:val="none" w:sz="0" w:space="0" w:color="auto"/>
                <w:bottom w:val="none" w:sz="0" w:space="0" w:color="auto"/>
                <w:right w:val="none" w:sz="0" w:space="0" w:color="auto"/>
              </w:divBdr>
            </w:div>
            <w:div w:id="1634827162">
              <w:marLeft w:val="0"/>
              <w:marRight w:val="0"/>
              <w:marTop w:val="0"/>
              <w:marBottom w:val="0"/>
              <w:divBdr>
                <w:top w:val="none" w:sz="0" w:space="0" w:color="auto"/>
                <w:left w:val="none" w:sz="0" w:space="0" w:color="auto"/>
                <w:bottom w:val="none" w:sz="0" w:space="0" w:color="auto"/>
                <w:right w:val="none" w:sz="0" w:space="0" w:color="auto"/>
              </w:divBdr>
            </w:div>
            <w:div w:id="1805393353">
              <w:marLeft w:val="0"/>
              <w:marRight w:val="0"/>
              <w:marTop w:val="0"/>
              <w:marBottom w:val="0"/>
              <w:divBdr>
                <w:top w:val="none" w:sz="0" w:space="0" w:color="auto"/>
                <w:left w:val="none" w:sz="0" w:space="0" w:color="auto"/>
                <w:bottom w:val="none" w:sz="0" w:space="0" w:color="auto"/>
                <w:right w:val="none" w:sz="0" w:space="0" w:color="auto"/>
              </w:divBdr>
            </w:div>
            <w:div w:id="965815647">
              <w:marLeft w:val="0"/>
              <w:marRight w:val="0"/>
              <w:marTop w:val="0"/>
              <w:marBottom w:val="0"/>
              <w:divBdr>
                <w:top w:val="none" w:sz="0" w:space="0" w:color="auto"/>
                <w:left w:val="none" w:sz="0" w:space="0" w:color="auto"/>
                <w:bottom w:val="none" w:sz="0" w:space="0" w:color="auto"/>
                <w:right w:val="none" w:sz="0" w:space="0" w:color="auto"/>
              </w:divBdr>
            </w:div>
            <w:div w:id="589974734">
              <w:marLeft w:val="0"/>
              <w:marRight w:val="0"/>
              <w:marTop w:val="0"/>
              <w:marBottom w:val="0"/>
              <w:divBdr>
                <w:top w:val="none" w:sz="0" w:space="0" w:color="auto"/>
                <w:left w:val="none" w:sz="0" w:space="0" w:color="auto"/>
                <w:bottom w:val="none" w:sz="0" w:space="0" w:color="auto"/>
                <w:right w:val="none" w:sz="0" w:space="0" w:color="auto"/>
              </w:divBdr>
            </w:div>
            <w:div w:id="135491187">
              <w:marLeft w:val="0"/>
              <w:marRight w:val="0"/>
              <w:marTop w:val="0"/>
              <w:marBottom w:val="0"/>
              <w:divBdr>
                <w:top w:val="none" w:sz="0" w:space="0" w:color="auto"/>
                <w:left w:val="none" w:sz="0" w:space="0" w:color="auto"/>
                <w:bottom w:val="none" w:sz="0" w:space="0" w:color="auto"/>
                <w:right w:val="none" w:sz="0" w:space="0" w:color="auto"/>
              </w:divBdr>
            </w:div>
            <w:div w:id="1707292140">
              <w:marLeft w:val="0"/>
              <w:marRight w:val="0"/>
              <w:marTop w:val="0"/>
              <w:marBottom w:val="0"/>
              <w:divBdr>
                <w:top w:val="none" w:sz="0" w:space="0" w:color="auto"/>
                <w:left w:val="none" w:sz="0" w:space="0" w:color="auto"/>
                <w:bottom w:val="none" w:sz="0" w:space="0" w:color="auto"/>
                <w:right w:val="none" w:sz="0" w:space="0" w:color="auto"/>
              </w:divBdr>
            </w:div>
            <w:div w:id="891622087">
              <w:marLeft w:val="0"/>
              <w:marRight w:val="0"/>
              <w:marTop w:val="0"/>
              <w:marBottom w:val="0"/>
              <w:divBdr>
                <w:top w:val="none" w:sz="0" w:space="0" w:color="auto"/>
                <w:left w:val="none" w:sz="0" w:space="0" w:color="auto"/>
                <w:bottom w:val="none" w:sz="0" w:space="0" w:color="auto"/>
                <w:right w:val="none" w:sz="0" w:space="0" w:color="auto"/>
              </w:divBdr>
            </w:div>
            <w:div w:id="1856067566">
              <w:marLeft w:val="0"/>
              <w:marRight w:val="0"/>
              <w:marTop w:val="0"/>
              <w:marBottom w:val="0"/>
              <w:divBdr>
                <w:top w:val="none" w:sz="0" w:space="0" w:color="auto"/>
                <w:left w:val="none" w:sz="0" w:space="0" w:color="auto"/>
                <w:bottom w:val="none" w:sz="0" w:space="0" w:color="auto"/>
                <w:right w:val="none" w:sz="0" w:space="0" w:color="auto"/>
              </w:divBdr>
            </w:div>
            <w:div w:id="1590964359">
              <w:marLeft w:val="0"/>
              <w:marRight w:val="0"/>
              <w:marTop w:val="0"/>
              <w:marBottom w:val="0"/>
              <w:divBdr>
                <w:top w:val="none" w:sz="0" w:space="0" w:color="auto"/>
                <w:left w:val="none" w:sz="0" w:space="0" w:color="auto"/>
                <w:bottom w:val="none" w:sz="0" w:space="0" w:color="auto"/>
                <w:right w:val="none" w:sz="0" w:space="0" w:color="auto"/>
              </w:divBdr>
            </w:div>
            <w:div w:id="922690405">
              <w:marLeft w:val="0"/>
              <w:marRight w:val="0"/>
              <w:marTop w:val="0"/>
              <w:marBottom w:val="0"/>
              <w:divBdr>
                <w:top w:val="none" w:sz="0" w:space="0" w:color="auto"/>
                <w:left w:val="none" w:sz="0" w:space="0" w:color="auto"/>
                <w:bottom w:val="none" w:sz="0" w:space="0" w:color="auto"/>
                <w:right w:val="none" w:sz="0" w:space="0" w:color="auto"/>
              </w:divBdr>
            </w:div>
            <w:div w:id="1963992884">
              <w:marLeft w:val="0"/>
              <w:marRight w:val="0"/>
              <w:marTop w:val="0"/>
              <w:marBottom w:val="0"/>
              <w:divBdr>
                <w:top w:val="none" w:sz="0" w:space="0" w:color="auto"/>
                <w:left w:val="none" w:sz="0" w:space="0" w:color="auto"/>
                <w:bottom w:val="none" w:sz="0" w:space="0" w:color="auto"/>
                <w:right w:val="none" w:sz="0" w:space="0" w:color="auto"/>
              </w:divBdr>
            </w:div>
            <w:div w:id="220747563">
              <w:marLeft w:val="0"/>
              <w:marRight w:val="0"/>
              <w:marTop w:val="0"/>
              <w:marBottom w:val="0"/>
              <w:divBdr>
                <w:top w:val="none" w:sz="0" w:space="0" w:color="auto"/>
                <w:left w:val="none" w:sz="0" w:space="0" w:color="auto"/>
                <w:bottom w:val="none" w:sz="0" w:space="0" w:color="auto"/>
                <w:right w:val="none" w:sz="0" w:space="0" w:color="auto"/>
              </w:divBdr>
            </w:div>
            <w:div w:id="598609771">
              <w:marLeft w:val="0"/>
              <w:marRight w:val="0"/>
              <w:marTop w:val="0"/>
              <w:marBottom w:val="0"/>
              <w:divBdr>
                <w:top w:val="none" w:sz="0" w:space="0" w:color="auto"/>
                <w:left w:val="none" w:sz="0" w:space="0" w:color="auto"/>
                <w:bottom w:val="none" w:sz="0" w:space="0" w:color="auto"/>
                <w:right w:val="none" w:sz="0" w:space="0" w:color="auto"/>
              </w:divBdr>
            </w:div>
            <w:div w:id="20009159">
              <w:marLeft w:val="0"/>
              <w:marRight w:val="0"/>
              <w:marTop w:val="0"/>
              <w:marBottom w:val="0"/>
              <w:divBdr>
                <w:top w:val="none" w:sz="0" w:space="0" w:color="auto"/>
                <w:left w:val="none" w:sz="0" w:space="0" w:color="auto"/>
                <w:bottom w:val="none" w:sz="0" w:space="0" w:color="auto"/>
                <w:right w:val="none" w:sz="0" w:space="0" w:color="auto"/>
              </w:divBdr>
            </w:div>
            <w:div w:id="1963338383">
              <w:marLeft w:val="0"/>
              <w:marRight w:val="0"/>
              <w:marTop w:val="0"/>
              <w:marBottom w:val="0"/>
              <w:divBdr>
                <w:top w:val="none" w:sz="0" w:space="0" w:color="auto"/>
                <w:left w:val="none" w:sz="0" w:space="0" w:color="auto"/>
                <w:bottom w:val="none" w:sz="0" w:space="0" w:color="auto"/>
                <w:right w:val="none" w:sz="0" w:space="0" w:color="auto"/>
              </w:divBdr>
            </w:div>
            <w:div w:id="912859116">
              <w:marLeft w:val="0"/>
              <w:marRight w:val="0"/>
              <w:marTop w:val="0"/>
              <w:marBottom w:val="0"/>
              <w:divBdr>
                <w:top w:val="none" w:sz="0" w:space="0" w:color="auto"/>
                <w:left w:val="none" w:sz="0" w:space="0" w:color="auto"/>
                <w:bottom w:val="none" w:sz="0" w:space="0" w:color="auto"/>
                <w:right w:val="none" w:sz="0" w:space="0" w:color="auto"/>
              </w:divBdr>
            </w:div>
            <w:div w:id="785393700">
              <w:marLeft w:val="0"/>
              <w:marRight w:val="0"/>
              <w:marTop w:val="0"/>
              <w:marBottom w:val="0"/>
              <w:divBdr>
                <w:top w:val="none" w:sz="0" w:space="0" w:color="auto"/>
                <w:left w:val="none" w:sz="0" w:space="0" w:color="auto"/>
                <w:bottom w:val="none" w:sz="0" w:space="0" w:color="auto"/>
                <w:right w:val="none" w:sz="0" w:space="0" w:color="auto"/>
              </w:divBdr>
            </w:div>
            <w:div w:id="2081125378">
              <w:marLeft w:val="0"/>
              <w:marRight w:val="0"/>
              <w:marTop w:val="0"/>
              <w:marBottom w:val="0"/>
              <w:divBdr>
                <w:top w:val="none" w:sz="0" w:space="0" w:color="auto"/>
                <w:left w:val="none" w:sz="0" w:space="0" w:color="auto"/>
                <w:bottom w:val="none" w:sz="0" w:space="0" w:color="auto"/>
                <w:right w:val="none" w:sz="0" w:space="0" w:color="auto"/>
              </w:divBdr>
            </w:div>
            <w:div w:id="737821335">
              <w:marLeft w:val="0"/>
              <w:marRight w:val="0"/>
              <w:marTop w:val="0"/>
              <w:marBottom w:val="0"/>
              <w:divBdr>
                <w:top w:val="none" w:sz="0" w:space="0" w:color="auto"/>
                <w:left w:val="none" w:sz="0" w:space="0" w:color="auto"/>
                <w:bottom w:val="none" w:sz="0" w:space="0" w:color="auto"/>
                <w:right w:val="none" w:sz="0" w:space="0" w:color="auto"/>
              </w:divBdr>
            </w:div>
            <w:div w:id="863591248">
              <w:marLeft w:val="0"/>
              <w:marRight w:val="0"/>
              <w:marTop w:val="0"/>
              <w:marBottom w:val="0"/>
              <w:divBdr>
                <w:top w:val="none" w:sz="0" w:space="0" w:color="auto"/>
                <w:left w:val="none" w:sz="0" w:space="0" w:color="auto"/>
                <w:bottom w:val="none" w:sz="0" w:space="0" w:color="auto"/>
                <w:right w:val="none" w:sz="0" w:space="0" w:color="auto"/>
              </w:divBdr>
            </w:div>
            <w:div w:id="967902688">
              <w:marLeft w:val="0"/>
              <w:marRight w:val="0"/>
              <w:marTop w:val="0"/>
              <w:marBottom w:val="0"/>
              <w:divBdr>
                <w:top w:val="none" w:sz="0" w:space="0" w:color="auto"/>
                <w:left w:val="none" w:sz="0" w:space="0" w:color="auto"/>
                <w:bottom w:val="none" w:sz="0" w:space="0" w:color="auto"/>
                <w:right w:val="none" w:sz="0" w:space="0" w:color="auto"/>
              </w:divBdr>
            </w:div>
            <w:div w:id="2114549940">
              <w:marLeft w:val="0"/>
              <w:marRight w:val="0"/>
              <w:marTop w:val="0"/>
              <w:marBottom w:val="0"/>
              <w:divBdr>
                <w:top w:val="none" w:sz="0" w:space="0" w:color="auto"/>
                <w:left w:val="none" w:sz="0" w:space="0" w:color="auto"/>
                <w:bottom w:val="none" w:sz="0" w:space="0" w:color="auto"/>
                <w:right w:val="none" w:sz="0" w:space="0" w:color="auto"/>
              </w:divBdr>
            </w:div>
            <w:div w:id="1180578907">
              <w:marLeft w:val="0"/>
              <w:marRight w:val="0"/>
              <w:marTop w:val="0"/>
              <w:marBottom w:val="0"/>
              <w:divBdr>
                <w:top w:val="none" w:sz="0" w:space="0" w:color="auto"/>
                <w:left w:val="none" w:sz="0" w:space="0" w:color="auto"/>
                <w:bottom w:val="none" w:sz="0" w:space="0" w:color="auto"/>
                <w:right w:val="none" w:sz="0" w:space="0" w:color="auto"/>
              </w:divBdr>
            </w:div>
            <w:div w:id="559635934">
              <w:marLeft w:val="0"/>
              <w:marRight w:val="0"/>
              <w:marTop w:val="0"/>
              <w:marBottom w:val="0"/>
              <w:divBdr>
                <w:top w:val="none" w:sz="0" w:space="0" w:color="auto"/>
                <w:left w:val="none" w:sz="0" w:space="0" w:color="auto"/>
                <w:bottom w:val="none" w:sz="0" w:space="0" w:color="auto"/>
                <w:right w:val="none" w:sz="0" w:space="0" w:color="auto"/>
              </w:divBdr>
            </w:div>
            <w:div w:id="709302585">
              <w:marLeft w:val="0"/>
              <w:marRight w:val="0"/>
              <w:marTop w:val="0"/>
              <w:marBottom w:val="0"/>
              <w:divBdr>
                <w:top w:val="none" w:sz="0" w:space="0" w:color="auto"/>
                <w:left w:val="none" w:sz="0" w:space="0" w:color="auto"/>
                <w:bottom w:val="none" w:sz="0" w:space="0" w:color="auto"/>
                <w:right w:val="none" w:sz="0" w:space="0" w:color="auto"/>
              </w:divBdr>
            </w:div>
            <w:div w:id="882132947">
              <w:marLeft w:val="0"/>
              <w:marRight w:val="0"/>
              <w:marTop w:val="0"/>
              <w:marBottom w:val="0"/>
              <w:divBdr>
                <w:top w:val="none" w:sz="0" w:space="0" w:color="auto"/>
                <w:left w:val="none" w:sz="0" w:space="0" w:color="auto"/>
                <w:bottom w:val="none" w:sz="0" w:space="0" w:color="auto"/>
                <w:right w:val="none" w:sz="0" w:space="0" w:color="auto"/>
              </w:divBdr>
            </w:div>
            <w:div w:id="270213078">
              <w:marLeft w:val="0"/>
              <w:marRight w:val="0"/>
              <w:marTop w:val="0"/>
              <w:marBottom w:val="0"/>
              <w:divBdr>
                <w:top w:val="none" w:sz="0" w:space="0" w:color="auto"/>
                <w:left w:val="none" w:sz="0" w:space="0" w:color="auto"/>
                <w:bottom w:val="none" w:sz="0" w:space="0" w:color="auto"/>
                <w:right w:val="none" w:sz="0" w:space="0" w:color="auto"/>
              </w:divBdr>
            </w:div>
            <w:div w:id="1691418848">
              <w:marLeft w:val="0"/>
              <w:marRight w:val="0"/>
              <w:marTop w:val="0"/>
              <w:marBottom w:val="0"/>
              <w:divBdr>
                <w:top w:val="none" w:sz="0" w:space="0" w:color="auto"/>
                <w:left w:val="none" w:sz="0" w:space="0" w:color="auto"/>
                <w:bottom w:val="none" w:sz="0" w:space="0" w:color="auto"/>
                <w:right w:val="none" w:sz="0" w:space="0" w:color="auto"/>
              </w:divBdr>
            </w:div>
            <w:div w:id="526480748">
              <w:marLeft w:val="0"/>
              <w:marRight w:val="0"/>
              <w:marTop w:val="0"/>
              <w:marBottom w:val="0"/>
              <w:divBdr>
                <w:top w:val="none" w:sz="0" w:space="0" w:color="auto"/>
                <w:left w:val="none" w:sz="0" w:space="0" w:color="auto"/>
                <w:bottom w:val="none" w:sz="0" w:space="0" w:color="auto"/>
                <w:right w:val="none" w:sz="0" w:space="0" w:color="auto"/>
              </w:divBdr>
            </w:div>
            <w:div w:id="1537425007">
              <w:marLeft w:val="0"/>
              <w:marRight w:val="0"/>
              <w:marTop w:val="0"/>
              <w:marBottom w:val="0"/>
              <w:divBdr>
                <w:top w:val="none" w:sz="0" w:space="0" w:color="auto"/>
                <w:left w:val="none" w:sz="0" w:space="0" w:color="auto"/>
                <w:bottom w:val="none" w:sz="0" w:space="0" w:color="auto"/>
                <w:right w:val="none" w:sz="0" w:space="0" w:color="auto"/>
              </w:divBdr>
            </w:div>
            <w:div w:id="822698800">
              <w:marLeft w:val="0"/>
              <w:marRight w:val="0"/>
              <w:marTop w:val="0"/>
              <w:marBottom w:val="0"/>
              <w:divBdr>
                <w:top w:val="none" w:sz="0" w:space="0" w:color="auto"/>
                <w:left w:val="none" w:sz="0" w:space="0" w:color="auto"/>
                <w:bottom w:val="none" w:sz="0" w:space="0" w:color="auto"/>
                <w:right w:val="none" w:sz="0" w:space="0" w:color="auto"/>
              </w:divBdr>
            </w:div>
            <w:div w:id="1300921579">
              <w:marLeft w:val="0"/>
              <w:marRight w:val="0"/>
              <w:marTop w:val="0"/>
              <w:marBottom w:val="0"/>
              <w:divBdr>
                <w:top w:val="none" w:sz="0" w:space="0" w:color="auto"/>
                <w:left w:val="none" w:sz="0" w:space="0" w:color="auto"/>
                <w:bottom w:val="none" w:sz="0" w:space="0" w:color="auto"/>
                <w:right w:val="none" w:sz="0" w:space="0" w:color="auto"/>
              </w:divBdr>
            </w:div>
            <w:div w:id="1815369904">
              <w:marLeft w:val="0"/>
              <w:marRight w:val="0"/>
              <w:marTop w:val="0"/>
              <w:marBottom w:val="0"/>
              <w:divBdr>
                <w:top w:val="none" w:sz="0" w:space="0" w:color="auto"/>
                <w:left w:val="none" w:sz="0" w:space="0" w:color="auto"/>
                <w:bottom w:val="none" w:sz="0" w:space="0" w:color="auto"/>
                <w:right w:val="none" w:sz="0" w:space="0" w:color="auto"/>
              </w:divBdr>
            </w:div>
            <w:div w:id="1905876133">
              <w:marLeft w:val="0"/>
              <w:marRight w:val="0"/>
              <w:marTop w:val="0"/>
              <w:marBottom w:val="0"/>
              <w:divBdr>
                <w:top w:val="none" w:sz="0" w:space="0" w:color="auto"/>
                <w:left w:val="none" w:sz="0" w:space="0" w:color="auto"/>
                <w:bottom w:val="none" w:sz="0" w:space="0" w:color="auto"/>
                <w:right w:val="none" w:sz="0" w:space="0" w:color="auto"/>
              </w:divBdr>
            </w:div>
            <w:div w:id="1329943601">
              <w:marLeft w:val="0"/>
              <w:marRight w:val="0"/>
              <w:marTop w:val="0"/>
              <w:marBottom w:val="0"/>
              <w:divBdr>
                <w:top w:val="none" w:sz="0" w:space="0" w:color="auto"/>
                <w:left w:val="none" w:sz="0" w:space="0" w:color="auto"/>
                <w:bottom w:val="none" w:sz="0" w:space="0" w:color="auto"/>
                <w:right w:val="none" w:sz="0" w:space="0" w:color="auto"/>
              </w:divBdr>
            </w:div>
            <w:div w:id="1982418889">
              <w:marLeft w:val="0"/>
              <w:marRight w:val="0"/>
              <w:marTop w:val="0"/>
              <w:marBottom w:val="0"/>
              <w:divBdr>
                <w:top w:val="none" w:sz="0" w:space="0" w:color="auto"/>
                <w:left w:val="none" w:sz="0" w:space="0" w:color="auto"/>
                <w:bottom w:val="none" w:sz="0" w:space="0" w:color="auto"/>
                <w:right w:val="none" w:sz="0" w:space="0" w:color="auto"/>
              </w:divBdr>
            </w:div>
            <w:div w:id="82461734">
              <w:marLeft w:val="0"/>
              <w:marRight w:val="0"/>
              <w:marTop w:val="0"/>
              <w:marBottom w:val="0"/>
              <w:divBdr>
                <w:top w:val="none" w:sz="0" w:space="0" w:color="auto"/>
                <w:left w:val="none" w:sz="0" w:space="0" w:color="auto"/>
                <w:bottom w:val="none" w:sz="0" w:space="0" w:color="auto"/>
                <w:right w:val="none" w:sz="0" w:space="0" w:color="auto"/>
              </w:divBdr>
            </w:div>
            <w:div w:id="23212286">
              <w:marLeft w:val="0"/>
              <w:marRight w:val="0"/>
              <w:marTop w:val="0"/>
              <w:marBottom w:val="0"/>
              <w:divBdr>
                <w:top w:val="none" w:sz="0" w:space="0" w:color="auto"/>
                <w:left w:val="none" w:sz="0" w:space="0" w:color="auto"/>
                <w:bottom w:val="none" w:sz="0" w:space="0" w:color="auto"/>
                <w:right w:val="none" w:sz="0" w:space="0" w:color="auto"/>
              </w:divBdr>
            </w:div>
            <w:div w:id="93748731">
              <w:marLeft w:val="0"/>
              <w:marRight w:val="0"/>
              <w:marTop w:val="0"/>
              <w:marBottom w:val="0"/>
              <w:divBdr>
                <w:top w:val="none" w:sz="0" w:space="0" w:color="auto"/>
                <w:left w:val="none" w:sz="0" w:space="0" w:color="auto"/>
                <w:bottom w:val="none" w:sz="0" w:space="0" w:color="auto"/>
                <w:right w:val="none" w:sz="0" w:space="0" w:color="auto"/>
              </w:divBdr>
            </w:div>
            <w:div w:id="1051272338">
              <w:marLeft w:val="0"/>
              <w:marRight w:val="0"/>
              <w:marTop w:val="0"/>
              <w:marBottom w:val="0"/>
              <w:divBdr>
                <w:top w:val="none" w:sz="0" w:space="0" w:color="auto"/>
                <w:left w:val="none" w:sz="0" w:space="0" w:color="auto"/>
                <w:bottom w:val="none" w:sz="0" w:space="0" w:color="auto"/>
                <w:right w:val="none" w:sz="0" w:space="0" w:color="auto"/>
              </w:divBdr>
            </w:div>
            <w:div w:id="1991320948">
              <w:marLeft w:val="0"/>
              <w:marRight w:val="0"/>
              <w:marTop w:val="0"/>
              <w:marBottom w:val="0"/>
              <w:divBdr>
                <w:top w:val="none" w:sz="0" w:space="0" w:color="auto"/>
                <w:left w:val="none" w:sz="0" w:space="0" w:color="auto"/>
                <w:bottom w:val="none" w:sz="0" w:space="0" w:color="auto"/>
                <w:right w:val="none" w:sz="0" w:space="0" w:color="auto"/>
              </w:divBdr>
            </w:div>
            <w:div w:id="1491603310">
              <w:marLeft w:val="0"/>
              <w:marRight w:val="0"/>
              <w:marTop w:val="0"/>
              <w:marBottom w:val="0"/>
              <w:divBdr>
                <w:top w:val="none" w:sz="0" w:space="0" w:color="auto"/>
                <w:left w:val="none" w:sz="0" w:space="0" w:color="auto"/>
                <w:bottom w:val="none" w:sz="0" w:space="0" w:color="auto"/>
                <w:right w:val="none" w:sz="0" w:space="0" w:color="auto"/>
              </w:divBdr>
            </w:div>
            <w:div w:id="31227099">
              <w:marLeft w:val="0"/>
              <w:marRight w:val="0"/>
              <w:marTop w:val="0"/>
              <w:marBottom w:val="0"/>
              <w:divBdr>
                <w:top w:val="none" w:sz="0" w:space="0" w:color="auto"/>
                <w:left w:val="none" w:sz="0" w:space="0" w:color="auto"/>
                <w:bottom w:val="none" w:sz="0" w:space="0" w:color="auto"/>
                <w:right w:val="none" w:sz="0" w:space="0" w:color="auto"/>
              </w:divBdr>
            </w:div>
            <w:div w:id="317148032">
              <w:marLeft w:val="0"/>
              <w:marRight w:val="0"/>
              <w:marTop w:val="0"/>
              <w:marBottom w:val="0"/>
              <w:divBdr>
                <w:top w:val="none" w:sz="0" w:space="0" w:color="auto"/>
                <w:left w:val="none" w:sz="0" w:space="0" w:color="auto"/>
                <w:bottom w:val="none" w:sz="0" w:space="0" w:color="auto"/>
                <w:right w:val="none" w:sz="0" w:space="0" w:color="auto"/>
              </w:divBdr>
            </w:div>
            <w:div w:id="75520312">
              <w:marLeft w:val="0"/>
              <w:marRight w:val="0"/>
              <w:marTop w:val="0"/>
              <w:marBottom w:val="0"/>
              <w:divBdr>
                <w:top w:val="none" w:sz="0" w:space="0" w:color="auto"/>
                <w:left w:val="none" w:sz="0" w:space="0" w:color="auto"/>
                <w:bottom w:val="none" w:sz="0" w:space="0" w:color="auto"/>
                <w:right w:val="none" w:sz="0" w:space="0" w:color="auto"/>
              </w:divBdr>
            </w:div>
            <w:div w:id="1641225820">
              <w:marLeft w:val="0"/>
              <w:marRight w:val="0"/>
              <w:marTop w:val="0"/>
              <w:marBottom w:val="0"/>
              <w:divBdr>
                <w:top w:val="none" w:sz="0" w:space="0" w:color="auto"/>
                <w:left w:val="none" w:sz="0" w:space="0" w:color="auto"/>
                <w:bottom w:val="none" w:sz="0" w:space="0" w:color="auto"/>
                <w:right w:val="none" w:sz="0" w:space="0" w:color="auto"/>
              </w:divBdr>
            </w:div>
            <w:div w:id="1076822967">
              <w:marLeft w:val="0"/>
              <w:marRight w:val="0"/>
              <w:marTop w:val="0"/>
              <w:marBottom w:val="0"/>
              <w:divBdr>
                <w:top w:val="none" w:sz="0" w:space="0" w:color="auto"/>
                <w:left w:val="none" w:sz="0" w:space="0" w:color="auto"/>
                <w:bottom w:val="none" w:sz="0" w:space="0" w:color="auto"/>
                <w:right w:val="none" w:sz="0" w:space="0" w:color="auto"/>
              </w:divBdr>
            </w:div>
            <w:div w:id="2130853682">
              <w:marLeft w:val="0"/>
              <w:marRight w:val="0"/>
              <w:marTop w:val="0"/>
              <w:marBottom w:val="0"/>
              <w:divBdr>
                <w:top w:val="none" w:sz="0" w:space="0" w:color="auto"/>
                <w:left w:val="none" w:sz="0" w:space="0" w:color="auto"/>
                <w:bottom w:val="none" w:sz="0" w:space="0" w:color="auto"/>
                <w:right w:val="none" w:sz="0" w:space="0" w:color="auto"/>
              </w:divBdr>
            </w:div>
            <w:div w:id="201477681">
              <w:marLeft w:val="0"/>
              <w:marRight w:val="0"/>
              <w:marTop w:val="0"/>
              <w:marBottom w:val="0"/>
              <w:divBdr>
                <w:top w:val="none" w:sz="0" w:space="0" w:color="auto"/>
                <w:left w:val="none" w:sz="0" w:space="0" w:color="auto"/>
                <w:bottom w:val="none" w:sz="0" w:space="0" w:color="auto"/>
                <w:right w:val="none" w:sz="0" w:space="0" w:color="auto"/>
              </w:divBdr>
            </w:div>
            <w:div w:id="1187016344">
              <w:marLeft w:val="0"/>
              <w:marRight w:val="0"/>
              <w:marTop w:val="0"/>
              <w:marBottom w:val="0"/>
              <w:divBdr>
                <w:top w:val="none" w:sz="0" w:space="0" w:color="auto"/>
                <w:left w:val="none" w:sz="0" w:space="0" w:color="auto"/>
                <w:bottom w:val="none" w:sz="0" w:space="0" w:color="auto"/>
                <w:right w:val="none" w:sz="0" w:space="0" w:color="auto"/>
              </w:divBdr>
            </w:div>
            <w:div w:id="1814175267">
              <w:marLeft w:val="0"/>
              <w:marRight w:val="0"/>
              <w:marTop w:val="0"/>
              <w:marBottom w:val="0"/>
              <w:divBdr>
                <w:top w:val="none" w:sz="0" w:space="0" w:color="auto"/>
                <w:left w:val="none" w:sz="0" w:space="0" w:color="auto"/>
                <w:bottom w:val="none" w:sz="0" w:space="0" w:color="auto"/>
                <w:right w:val="none" w:sz="0" w:space="0" w:color="auto"/>
              </w:divBdr>
            </w:div>
            <w:div w:id="634992163">
              <w:marLeft w:val="0"/>
              <w:marRight w:val="0"/>
              <w:marTop w:val="0"/>
              <w:marBottom w:val="0"/>
              <w:divBdr>
                <w:top w:val="none" w:sz="0" w:space="0" w:color="auto"/>
                <w:left w:val="none" w:sz="0" w:space="0" w:color="auto"/>
                <w:bottom w:val="none" w:sz="0" w:space="0" w:color="auto"/>
                <w:right w:val="none" w:sz="0" w:space="0" w:color="auto"/>
              </w:divBdr>
            </w:div>
            <w:div w:id="129397750">
              <w:marLeft w:val="0"/>
              <w:marRight w:val="0"/>
              <w:marTop w:val="0"/>
              <w:marBottom w:val="0"/>
              <w:divBdr>
                <w:top w:val="none" w:sz="0" w:space="0" w:color="auto"/>
                <w:left w:val="none" w:sz="0" w:space="0" w:color="auto"/>
                <w:bottom w:val="none" w:sz="0" w:space="0" w:color="auto"/>
                <w:right w:val="none" w:sz="0" w:space="0" w:color="auto"/>
              </w:divBdr>
            </w:div>
            <w:div w:id="1063527850">
              <w:marLeft w:val="0"/>
              <w:marRight w:val="0"/>
              <w:marTop w:val="0"/>
              <w:marBottom w:val="0"/>
              <w:divBdr>
                <w:top w:val="none" w:sz="0" w:space="0" w:color="auto"/>
                <w:left w:val="none" w:sz="0" w:space="0" w:color="auto"/>
                <w:bottom w:val="none" w:sz="0" w:space="0" w:color="auto"/>
                <w:right w:val="none" w:sz="0" w:space="0" w:color="auto"/>
              </w:divBdr>
            </w:div>
            <w:div w:id="2082486145">
              <w:marLeft w:val="0"/>
              <w:marRight w:val="0"/>
              <w:marTop w:val="0"/>
              <w:marBottom w:val="0"/>
              <w:divBdr>
                <w:top w:val="none" w:sz="0" w:space="0" w:color="auto"/>
                <w:left w:val="none" w:sz="0" w:space="0" w:color="auto"/>
                <w:bottom w:val="none" w:sz="0" w:space="0" w:color="auto"/>
                <w:right w:val="none" w:sz="0" w:space="0" w:color="auto"/>
              </w:divBdr>
            </w:div>
            <w:div w:id="2040542929">
              <w:marLeft w:val="0"/>
              <w:marRight w:val="0"/>
              <w:marTop w:val="0"/>
              <w:marBottom w:val="0"/>
              <w:divBdr>
                <w:top w:val="none" w:sz="0" w:space="0" w:color="auto"/>
                <w:left w:val="none" w:sz="0" w:space="0" w:color="auto"/>
                <w:bottom w:val="none" w:sz="0" w:space="0" w:color="auto"/>
                <w:right w:val="none" w:sz="0" w:space="0" w:color="auto"/>
              </w:divBdr>
            </w:div>
            <w:div w:id="348918424">
              <w:marLeft w:val="0"/>
              <w:marRight w:val="0"/>
              <w:marTop w:val="0"/>
              <w:marBottom w:val="0"/>
              <w:divBdr>
                <w:top w:val="none" w:sz="0" w:space="0" w:color="auto"/>
                <w:left w:val="none" w:sz="0" w:space="0" w:color="auto"/>
                <w:bottom w:val="none" w:sz="0" w:space="0" w:color="auto"/>
                <w:right w:val="none" w:sz="0" w:space="0" w:color="auto"/>
              </w:divBdr>
            </w:div>
            <w:div w:id="1466654913">
              <w:marLeft w:val="0"/>
              <w:marRight w:val="0"/>
              <w:marTop w:val="0"/>
              <w:marBottom w:val="0"/>
              <w:divBdr>
                <w:top w:val="none" w:sz="0" w:space="0" w:color="auto"/>
                <w:left w:val="none" w:sz="0" w:space="0" w:color="auto"/>
                <w:bottom w:val="none" w:sz="0" w:space="0" w:color="auto"/>
                <w:right w:val="none" w:sz="0" w:space="0" w:color="auto"/>
              </w:divBdr>
            </w:div>
            <w:div w:id="36201472">
              <w:marLeft w:val="0"/>
              <w:marRight w:val="0"/>
              <w:marTop w:val="0"/>
              <w:marBottom w:val="0"/>
              <w:divBdr>
                <w:top w:val="none" w:sz="0" w:space="0" w:color="auto"/>
                <w:left w:val="none" w:sz="0" w:space="0" w:color="auto"/>
                <w:bottom w:val="none" w:sz="0" w:space="0" w:color="auto"/>
                <w:right w:val="none" w:sz="0" w:space="0" w:color="auto"/>
              </w:divBdr>
            </w:div>
            <w:div w:id="2021736370">
              <w:marLeft w:val="0"/>
              <w:marRight w:val="0"/>
              <w:marTop w:val="0"/>
              <w:marBottom w:val="0"/>
              <w:divBdr>
                <w:top w:val="none" w:sz="0" w:space="0" w:color="auto"/>
                <w:left w:val="none" w:sz="0" w:space="0" w:color="auto"/>
                <w:bottom w:val="none" w:sz="0" w:space="0" w:color="auto"/>
                <w:right w:val="none" w:sz="0" w:space="0" w:color="auto"/>
              </w:divBdr>
            </w:div>
            <w:div w:id="738753891">
              <w:marLeft w:val="0"/>
              <w:marRight w:val="0"/>
              <w:marTop w:val="0"/>
              <w:marBottom w:val="0"/>
              <w:divBdr>
                <w:top w:val="none" w:sz="0" w:space="0" w:color="auto"/>
                <w:left w:val="none" w:sz="0" w:space="0" w:color="auto"/>
                <w:bottom w:val="none" w:sz="0" w:space="0" w:color="auto"/>
                <w:right w:val="none" w:sz="0" w:space="0" w:color="auto"/>
              </w:divBdr>
            </w:div>
            <w:div w:id="1599364257">
              <w:marLeft w:val="0"/>
              <w:marRight w:val="0"/>
              <w:marTop w:val="0"/>
              <w:marBottom w:val="0"/>
              <w:divBdr>
                <w:top w:val="none" w:sz="0" w:space="0" w:color="auto"/>
                <w:left w:val="none" w:sz="0" w:space="0" w:color="auto"/>
                <w:bottom w:val="none" w:sz="0" w:space="0" w:color="auto"/>
                <w:right w:val="none" w:sz="0" w:space="0" w:color="auto"/>
              </w:divBdr>
            </w:div>
            <w:div w:id="1118336328">
              <w:marLeft w:val="0"/>
              <w:marRight w:val="0"/>
              <w:marTop w:val="0"/>
              <w:marBottom w:val="0"/>
              <w:divBdr>
                <w:top w:val="none" w:sz="0" w:space="0" w:color="auto"/>
                <w:left w:val="none" w:sz="0" w:space="0" w:color="auto"/>
                <w:bottom w:val="none" w:sz="0" w:space="0" w:color="auto"/>
                <w:right w:val="none" w:sz="0" w:space="0" w:color="auto"/>
              </w:divBdr>
            </w:div>
            <w:div w:id="98136965">
              <w:marLeft w:val="0"/>
              <w:marRight w:val="0"/>
              <w:marTop w:val="0"/>
              <w:marBottom w:val="0"/>
              <w:divBdr>
                <w:top w:val="none" w:sz="0" w:space="0" w:color="auto"/>
                <w:left w:val="none" w:sz="0" w:space="0" w:color="auto"/>
                <w:bottom w:val="none" w:sz="0" w:space="0" w:color="auto"/>
                <w:right w:val="none" w:sz="0" w:space="0" w:color="auto"/>
              </w:divBdr>
            </w:div>
            <w:div w:id="1385450258">
              <w:marLeft w:val="0"/>
              <w:marRight w:val="0"/>
              <w:marTop w:val="0"/>
              <w:marBottom w:val="0"/>
              <w:divBdr>
                <w:top w:val="none" w:sz="0" w:space="0" w:color="auto"/>
                <w:left w:val="none" w:sz="0" w:space="0" w:color="auto"/>
                <w:bottom w:val="none" w:sz="0" w:space="0" w:color="auto"/>
                <w:right w:val="none" w:sz="0" w:space="0" w:color="auto"/>
              </w:divBdr>
            </w:div>
            <w:div w:id="78793580">
              <w:marLeft w:val="0"/>
              <w:marRight w:val="0"/>
              <w:marTop w:val="0"/>
              <w:marBottom w:val="0"/>
              <w:divBdr>
                <w:top w:val="none" w:sz="0" w:space="0" w:color="auto"/>
                <w:left w:val="none" w:sz="0" w:space="0" w:color="auto"/>
                <w:bottom w:val="none" w:sz="0" w:space="0" w:color="auto"/>
                <w:right w:val="none" w:sz="0" w:space="0" w:color="auto"/>
              </w:divBdr>
            </w:div>
            <w:div w:id="328093772">
              <w:marLeft w:val="0"/>
              <w:marRight w:val="0"/>
              <w:marTop w:val="0"/>
              <w:marBottom w:val="0"/>
              <w:divBdr>
                <w:top w:val="none" w:sz="0" w:space="0" w:color="auto"/>
                <w:left w:val="none" w:sz="0" w:space="0" w:color="auto"/>
                <w:bottom w:val="none" w:sz="0" w:space="0" w:color="auto"/>
                <w:right w:val="none" w:sz="0" w:space="0" w:color="auto"/>
              </w:divBdr>
            </w:div>
            <w:div w:id="597640789">
              <w:marLeft w:val="0"/>
              <w:marRight w:val="0"/>
              <w:marTop w:val="0"/>
              <w:marBottom w:val="0"/>
              <w:divBdr>
                <w:top w:val="none" w:sz="0" w:space="0" w:color="auto"/>
                <w:left w:val="none" w:sz="0" w:space="0" w:color="auto"/>
                <w:bottom w:val="none" w:sz="0" w:space="0" w:color="auto"/>
                <w:right w:val="none" w:sz="0" w:space="0" w:color="auto"/>
              </w:divBdr>
            </w:div>
            <w:div w:id="1227185570">
              <w:marLeft w:val="0"/>
              <w:marRight w:val="0"/>
              <w:marTop w:val="0"/>
              <w:marBottom w:val="0"/>
              <w:divBdr>
                <w:top w:val="none" w:sz="0" w:space="0" w:color="auto"/>
                <w:left w:val="none" w:sz="0" w:space="0" w:color="auto"/>
                <w:bottom w:val="none" w:sz="0" w:space="0" w:color="auto"/>
                <w:right w:val="none" w:sz="0" w:space="0" w:color="auto"/>
              </w:divBdr>
            </w:div>
            <w:div w:id="872809713">
              <w:marLeft w:val="0"/>
              <w:marRight w:val="0"/>
              <w:marTop w:val="0"/>
              <w:marBottom w:val="0"/>
              <w:divBdr>
                <w:top w:val="none" w:sz="0" w:space="0" w:color="auto"/>
                <w:left w:val="none" w:sz="0" w:space="0" w:color="auto"/>
                <w:bottom w:val="none" w:sz="0" w:space="0" w:color="auto"/>
                <w:right w:val="none" w:sz="0" w:space="0" w:color="auto"/>
              </w:divBdr>
            </w:div>
            <w:div w:id="176893670">
              <w:marLeft w:val="0"/>
              <w:marRight w:val="0"/>
              <w:marTop w:val="0"/>
              <w:marBottom w:val="0"/>
              <w:divBdr>
                <w:top w:val="none" w:sz="0" w:space="0" w:color="auto"/>
                <w:left w:val="none" w:sz="0" w:space="0" w:color="auto"/>
                <w:bottom w:val="none" w:sz="0" w:space="0" w:color="auto"/>
                <w:right w:val="none" w:sz="0" w:space="0" w:color="auto"/>
              </w:divBdr>
            </w:div>
            <w:div w:id="1295601591">
              <w:marLeft w:val="0"/>
              <w:marRight w:val="0"/>
              <w:marTop w:val="0"/>
              <w:marBottom w:val="0"/>
              <w:divBdr>
                <w:top w:val="none" w:sz="0" w:space="0" w:color="auto"/>
                <w:left w:val="none" w:sz="0" w:space="0" w:color="auto"/>
                <w:bottom w:val="none" w:sz="0" w:space="0" w:color="auto"/>
                <w:right w:val="none" w:sz="0" w:space="0" w:color="auto"/>
              </w:divBdr>
            </w:div>
            <w:div w:id="923295943">
              <w:marLeft w:val="0"/>
              <w:marRight w:val="0"/>
              <w:marTop w:val="0"/>
              <w:marBottom w:val="0"/>
              <w:divBdr>
                <w:top w:val="none" w:sz="0" w:space="0" w:color="auto"/>
                <w:left w:val="none" w:sz="0" w:space="0" w:color="auto"/>
                <w:bottom w:val="none" w:sz="0" w:space="0" w:color="auto"/>
                <w:right w:val="none" w:sz="0" w:space="0" w:color="auto"/>
              </w:divBdr>
            </w:div>
            <w:div w:id="1560093293">
              <w:marLeft w:val="0"/>
              <w:marRight w:val="0"/>
              <w:marTop w:val="0"/>
              <w:marBottom w:val="0"/>
              <w:divBdr>
                <w:top w:val="none" w:sz="0" w:space="0" w:color="auto"/>
                <w:left w:val="none" w:sz="0" w:space="0" w:color="auto"/>
                <w:bottom w:val="none" w:sz="0" w:space="0" w:color="auto"/>
                <w:right w:val="none" w:sz="0" w:space="0" w:color="auto"/>
              </w:divBdr>
            </w:div>
            <w:div w:id="1188788112">
              <w:marLeft w:val="0"/>
              <w:marRight w:val="0"/>
              <w:marTop w:val="0"/>
              <w:marBottom w:val="0"/>
              <w:divBdr>
                <w:top w:val="none" w:sz="0" w:space="0" w:color="auto"/>
                <w:left w:val="none" w:sz="0" w:space="0" w:color="auto"/>
                <w:bottom w:val="none" w:sz="0" w:space="0" w:color="auto"/>
                <w:right w:val="none" w:sz="0" w:space="0" w:color="auto"/>
              </w:divBdr>
            </w:div>
            <w:div w:id="1865942251">
              <w:marLeft w:val="0"/>
              <w:marRight w:val="0"/>
              <w:marTop w:val="0"/>
              <w:marBottom w:val="0"/>
              <w:divBdr>
                <w:top w:val="none" w:sz="0" w:space="0" w:color="auto"/>
                <w:left w:val="none" w:sz="0" w:space="0" w:color="auto"/>
                <w:bottom w:val="none" w:sz="0" w:space="0" w:color="auto"/>
                <w:right w:val="none" w:sz="0" w:space="0" w:color="auto"/>
              </w:divBdr>
            </w:div>
            <w:div w:id="893929275">
              <w:marLeft w:val="0"/>
              <w:marRight w:val="0"/>
              <w:marTop w:val="0"/>
              <w:marBottom w:val="0"/>
              <w:divBdr>
                <w:top w:val="none" w:sz="0" w:space="0" w:color="auto"/>
                <w:left w:val="none" w:sz="0" w:space="0" w:color="auto"/>
                <w:bottom w:val="none" w:sz="0" w:space="0" w:color="auto"/>
                <w:right w:val="none" w:sz="0" w:space="0" w:color="auto"/>
              </w:divBdr>
            </w:div>
            <w:div w:id="899290991">
              <w:marLeft w:val="0"/>
              <w:marRight w:val="0"/>
              <w:marTop w:val="0"/>
              <w:marBottom w:val="0"/>
              <w:divBdr>
                <w:top w:val="none" w:sz="0" w:space="0" w:color="auto"/>
                <w:left w:val="none" w:sz="0" w:space="0" w:color="auto"/>
                <w:bottom w:val="none" w:sz="0" w:space="0" w:color="auto"/>
                <w:right w:val="none" w:sz="0" w:space="0" w:color="auto"/>
              </w:divBdr>
            </w:div>
            <w:div w:id="181826346">
              <w:marLeft w:val="0"/>
              <w:marRight w:val="0"/>
              <w:marTop w:val="0"/>
              <w:marBottom w:val="0"/>
              <w:divBdr>
                <w:top w:val="none" w:sz="0" w:space="0" w:color="auto"/>
                <w:left w:val="none" w:sz="0" w:space="0" w:color="auto"/>
                <w:bottom w:val="none" w:sz="0" w:space="0" w:color="auto"/>
                <w:right w:val="none" w:sz="0" w:space="0" w:color="auto"/>
              </w:divBdr>
            </w:div>
            <w:div w:id="1259673816">
              <w:marLeft w:val="0"/>
              <w:marRight w:val="0"/>
              <w:marTop w:val="0"/>
              <w:marBottom w:val="0"/>
              <w:divBdr>
                <w:top w:val="none" w:sz="0" w:space="0" w:color="auto"/>
                <w:left w:val="none" w:sz="0" w:space="0" w:color="auto"/>
                <w:bottom w:val="none" w:sz="0" w:space="0" w:color="auto"/>
                <w:right w:val="none" w:sz="0" w:space="0" w:color="auto"/>
              </w:divBdr>
            </w:div>
            <w:div w:id="312567733">
              <w:marLeft w:val="0"/>
              <w:marRight w:val="0"/>
              <w:marTop w:val="0"/>
              <w:marBottom w:val="0"/>
              <w:divBdr>
                <w:top w:val="none" w:sz="0" w:space="0" w:color="auto"/>
                <w:left w:val="none" w:sz="0" w:space="0" w:color="auto"/>
                <w:bottom w:val="none" w:sz="0" w:space="0" w:color="auto"/>
                <w:right w:val="none" w:sz="0" w:space="0" w:color="auto"/>
              </w:divBdr>
            </w:div>
            <w:div w:id="1034230558">
              <w:marLeft w:val="0"/>
              <w:marRight w:val="0"/>
              <w:marTop w:val="0"/>
              <w:marBottom w:val="0"/>
              <w:divBdr>
                <w:top w:val="none" w:sz="0" w:space="0" w:color="auto"/>
                <w:left w:val="none" w:sz="0" w:space="0" w:color="auto"/>
                <w:bottom w:val="none" w:sz="0" w:space="0" w:color="auto"/>
                <w:right w:val="none" w:sz="0" w:space="0" w:color="auto"/>
              </w:divBdr>
            </w:div>
            <w:div w:id="1553541693">
              <w:marLeft w:val="0"/>
              <w:marRight w:val="0"/>
              <w:marTop w:val="0"/>
              <w:marBottom w:val="0"/>
              <w:divBdr>
                <w:top w:val="none" w:sz="0" w:space="0" w:color="auto"/>
                <w:left w:val="none" w:sz="0" w:space="0" w:color="auto"/>
                <w:bottom w:val="none" w:sz="0" w:space="0" w:color="auto"/>
                <w:right w:val="none" w:sz="0" w:space="0" w:color="auto"/>
              </w:divBdr>
            </w:div>
            <w:div w:id="1957519210">
              <w:marLeft w:val="0"/>
              <w:marRight w:val="0"/>
              <w:marTop w:val="0"/>
              <w:marBottom w:val="0"/>
              <w:divBdr>
                <w:top w:val="none" w:sz="0" w:space="0" w:color="auto"/>
                <w:left w:val="none" w:sz="0" w:space="0" w:color="auto"/>
                <w:bottom w:val="none" w:sz="0" w:space="0" w:color="auto"/>
                <w:right w:val="none" w:sz="0" w:space="0" w:color="auto"/>
              </w:divBdr>
            </w:div>
            <w:div w:id="420610710">
              <w:marLeft w:val="0"/>
              <w:marRight w:val="0"/>
              <w:marTop w:val="0"/>
              <w:marBottom w:val="0"/>
              <w:divBdr>
                <w:top w:val="none" w:sz="0" w:space="0" w:color="auto"/>
                <w:left w:val="none" w:sz="0" w:space="0" w:color="auto"/>
                <w:bottom w:val="none" w:sz="0" w:space="0" w:color="auto"/>
                <w:right w:val="none" w:sz="0" w:space="0" w:color="auto"/>
              </w:divBdr>
            </w:div>
            <w:div w:id="1207526545">
              <w:marLeft w:val="0"/>
              <w:marRight w:val="0"/>
              <w:marTop w:val="0"/>
              <w:marBottom w:val="0"/>
              <w:divBdr>
                <w:top w:val="none" w:sz="0" w:space="0" w:color="auto"/>
                <w:left w:val="none" w:sz="0" w:space="0" w:color="auto"/>
                <w:bottom w:val="none" w:sz="0" w:space="0" w:color="auto"/>
                <w:right w:val="none" w:sz="0" w:space="0" w:color="auto"/>
              </w:divBdr>
            </w:div>
            <w:div w:id="1034385800">
              <w:marLeft w:val="0"/>
              <w:marRight w:val="0"/>
              <w:marTop w:val="0"/>
              <w:marBottom w:val="0"/>
              <w:divBdr>
                <w:top w:val="none" w:sz="0" w:space="0" w:color="auto"/>
                <w:left w:val="none" w:sz="0" w:space="0" w:color="auto"/>
                <w:bottom w:val="none" w:sz="0" w:space="0" w:color="auto"/>
                <w:right w:val="none" w:sz="0" w:space="0" w:color="auto"/>
              </w:divBdr>
            </w:div>
            <w:div w:id="128984088">
              <w:marLeft w:val="0"/>
              <w:marRight w:val="0"/>
              <w:marTop w:val="0"/>
              <w:marBottom w:val="0"/>
              <w:divBdr>
                <w:top w:val="none" w:sz="0" w:space="0" w:color="auto"/>
                <w:left w:val="none" w:sz="0" w:space="0" w:color="auto"/>
                <w:bottom w:val="none" w:sz="0" w:space="0" w:color="auto"/>
                <w:right w:val="none" w:sz="0" w:space="0" w:color="auto"/>
              </w:divBdr>
            </w:div>
            <w:div w:id="1039741822">
              <w:marLeft w:val="0"/>
              <w:marRight w:val="0"/>
              <w:marTop w:val="0"/>
              <w:marBottom w:val="0"/>
              <w:divBdr>
                <w:top w:val="none" w:sz="0" w:space="0" w:color="auto"/>
                <w:left w:val="none" w:sz="0" w:space="0" w:color="auto"/>
                <w:bottom w:val="none" w:sz="0" w:space="0" w:color="auto"/>
                <w:right w:val="none" w:sz="0" w:space="0" w:color="auto"/>
              </w:divBdr>
            </w:div>
            <w:div w:id="1979992011">
              <w:marLeft w:val="0"/>
              <w:marRight w:val="0"/>
              <w:marTop w:val="0"/>
              <w:marBottom w:val="0"/>
              <w:divBdr>
                <w:top w:val="none" w:sz="0" w:space="0" w:color="auto"/>
                <w:left w:val="none" w:sz="0" w:space="0" w:color="auto"/>
                <w:bottom w:val="none" w:sz="0" w:space="0" w:color="auto"/>
                <w:right w:val="none" w:sz="0" w:space="0" w:color="auto"/>
              </w:divBdr>
            </w:div>
            <w:div w:id="1361857212">
              <w:marLeft w:val="0"/>
              <w:marRight w:val="0"/>
              <w:marTop w:val="0"/>
              <w:marBottom w:val="0"/>
              <w:divBdr>
                <w:top w:val="none" w:sz="0" w:space="0" w:color="auto"/>
                <w:left w:val="none" w:sz="0" w:space="0" w:color="auto"/>
                <w:bottom w:val="none" w:sz="0" w:space="0" w:color="auto"/>
                <w:right w:val="none" w:sz="0" w:space="0" w:color="auto"/>
              </w:divBdr>
            </w:div>
            <w:div w:id="597832054">
              <w:marLeft w:val="0"/>
              <w:marRight w:val="0"/>
              <w:marTop w:val="0"/>
              <w:marBottom w:val="0"/>
              <w:divBdr>
                <w:top w:val="none" w:sz="0" w:space="0" w:color="auto"/>
                <w:left w:val="none" w:sz="0" w:space="0" w:color="auto"/>
                <w:bottom w:val="none" w:sz="0" w:space="0" w:color="auto"/>
                <w:right w:val="none" w:sz="0" w:space="0" w:color="auto"/>
              </w:divBdr>
            </w:div>
            <w:div w:id="2138795601">
              <w:marLeft w:val="0"/>
              <w:marRight w:val="0"/>
              <w:marTop w:val="0"/>
              <w:marBottom w:val="0"/>
              <w:divBdr>
                <w:top w:val="none" w:sz="0" w:space="0" w:color="auto"/>
                <w:left w:val="none" w:sz="0" w:space="0" w:color="auto"/>
                <w:bottom w:val="none" w:sz="0" w:space="0" w:color="auto"/>
                <w:right w:val="none" w:sz="0" w:space="0" w:color="auto"/>
              </w:divBdr>
            </w:div>
            <w:div w:id="966738281">
              <w:marLeft w:val="0"/>
              <w:marRight w:val="0"/>
              <w:marTop w:val="0"/>
              <w:marBottom w:val="0"/>
              <w:divBdr>
                <w:top w:val="none" w:sz="0" w:space="0" w:color="auto"/>
                <w:left w:val="none" w:sz="0" w:space="0" w:color="auto"/>
                <w:bottom w:val="none" w:sz="0" w:space="0" w:color="auto"/>
                <w:right w:val="none" w:sz="0" w:space="0" w:color="auto"/>
              </w:divBdr>
            </w:div>
            <w:div w:id="2043162336">
              <w:marLeft w:val="0"/>
              <w:marRight w:val="0"/>
              <w:marTop w:val="0"/>
              <w:marBottom w:val="0"/>
              <w:divBdr>
                <w:top w:val="none" w:sz="0" w:space="0" w:color="auto"/>
                <w:left w:val="none" w:sz="0" w:space="0" w:color="auto"/>
                <w:bottom w:val="none" w:sz="0" w:space="0" w:color="auto"/>
                <w:right w:val="none" w:sz="0" w:space="0" w:color="auto"/>
              </w:divBdr>
            </w:div>
            <w:div w:id="1553037425">
              <w:marLeft w:val="0"/>
              <w:marRight w:val="0"/>
              <w:marTop w:val="0"/>
              <w:marBottom w:val="0"/>
              <w:divBdr>
                <w:top w:val="none" w:sz="0" w:space="0" w:color="auto"/>
                <w:left w:val="none" w:sz="0" w:space="0" w:color="auto"/>
                <w:bottom w:val="none" w:sz="0" w:space="0" w:color="auto"/>
                <w:right w:val="none" w:sz="0" w:space="0" w:color="auto"/>
              </w:divBdr>
            </w:div>
            <w:div w:id="1147480202">
              <w:marLeft w:val="0"/>
              <w:marRight w:val="0"/>
              <w:marTop w:val="0"/>
              <w:marBottom w:val="0"/>
              <w:divBdr>
                <w:top w:val="none" w:sz="0" w:space="0" w:color="auto"/>
                <w:left w:val="none" w:sz="0" w:space="0" w:color="auto"/>
                <w:bottom w:val="none" w:sz="0" w:space="0" w:color="auto"/>
                <w:right w:val="none" w:sz="0" w:space="0" w:color="auto"/>
              </w:divBdr>
            </w:div>
            <w:div w:id="1448814333">
              <w:marLeft w:val="0"/>
              <w:marRight w:val="0"/>
              <w:marTop w:val="0"/>
              <w:marBottom w:val="0"/>
              <w:divBdr>
                <w:top w:val="none" w:sz="0" w:space="0" w:color="auto"/>
                <w:left w:val="none" w:sz="0" w:space="0" w:color="auto"/>
                <w:bottom w:val="none" w:sz="0" w:space="0" w:color="auto"/>
                <w:right w:val="none" w:sz="0" w:space="0" w:color="auto"/>
              </w:divBdr>
            </w:div>
            <w:div w:id="1450316574">
              <w:marLeft w:val="0"/>
              <w:marRight w:val="0"/>
              <w:marTop w:val="0"/>
              <w:marBottom w:val="0"/>
              <w:divBdr>
                <w:top w:val="none" w:sz="0" w:space="0" w:color="auto"/>
                <w:left w:val="none" w:sz="0" w:space="0" w:color="auto"/>
                <w:bottom w:val="none" w:sz="0" w:space="0" w:color="auto"/>
                <w:right w:val="none" w:sz="0" w:space="0" w:color="auto"/>
              </w:divBdr>
            </w:div>
            <w:div w:id="2003120993">
              <w:marLeft w:val="0"/>
              <w:marRight w:val="0"/>
              <w:marTop w:val="0"/>
              <w:marBottom w:val="0"/>
              <w:divBdr>
                <w:top w:val="none" w:sz="0" w:space="0" w:color="auto"/>
                <w:left w:val="none" w:sz="0" w:space="0" w:color="auto"/>
                <w:bottom w:val="none" w:sz="0" w:space="0" w:color="auto"/>
                <w:right w:val="none" w:sz="0" w:space="0" w:color="auto"/>
              </w:divBdr>
            </w:div>
            <w:div w:id="651762148">
              <w:marLeft w:val="0"/>
              <w:marRight w:val="0"/>
              <w:marTop w:val="0"/>
              <w:marBottom w:val="0"/>
              <w:divBdr>
                <w:top w:val="none" w:sz="0" w:space="0" w:color="auto"/>
                <w:left w:val="none" w:sz="0" w:space="0" w:color="auto"/>
                <w:bottom w:val="none" w:sz="0" w:space="0" w:color="auto"/>
                <w:right w:val="none" w:sz="0" w:space="0" w:color="auto"/>
              </w:divBdr>
            </w:div>
            <w:div w:id="1421411930">
              <w:marLeft w:val="0"/>
              <w:marRight w:val="0"/>
              <w:marTop w:val="0"/>
              <w:marBottom w:val="0"/>
              <w:divBdr>
                <w:top w:val="none" w:sz="0" w:space="0" w:color="auto"/>
                <w:left w:val="none" w:sz="0" w:space="0" w:color="auto"/>
                <w:bottom w:val="none" w:sz="0" w:space="0" w:color="auto"/>
                <w:right w:val="none" w:sz="0" w:space="0" w:color="auto"/>
              </w:divBdr>
            </w:div>
            <w:div w:id="660305647">
              <w:marLeft w:val="0"/>
              <w:marRight w:val="0"/>
              <w:marTop w:val="0"/>
              <w:marBottom w:val="0"/>
              <w:divBdr>
                <w:top w:val="none" w:sz="0" w:space="0" w:color="auto"/>
                <w:left w:val="none" w:sz="0" w:space="0" w:color="auto"/>
                <w:bottom w:val="none" w:sz="0" w:space="0" w:color="auto"/>
                <w:right w:val="none" w:sz="0" w:space="0" w:color="auto"/>
              </w:divBdr>
            </w:div>
            <w:div w:id="1551113511">
              <w:marLeft w:val="0"/>
              <w:marRight w:val="0"/>
              <w:marTop w:val="0"/>
              <w:marBottom w:val="0"/>
              <w:divBdr>
                <w:top w:val="none" w:sz="0" w:space="0" w:color="auto"/>
                <w:left w:val="none" w:sz="0" w:space="0" w:color="auto"/>
                <w:bottom w:val="none" w:sz="0" w:space="0" w:color="auto"/>
                <w:right w:val="none" w:sz="0" w:space="0" w:color="auto"/>
              </w:divBdr>
            </w:div>
            <w:div w:id="1724711818">
              <w:marLeft w:val="0"/>
              <w:marRight w:val="0"/>
              <w:marTop w:val="0"/>
              <w:marBottom w:val="0"/>
              <w:divBdr>
                <w:top w:val="none" w:sz="0" w:space="0" w:color="auto"/>
                <w:left w:val="none" w:sz="0" w:space="0" w:color="auto"/>
                <w:bottom w:val="none" w:sz="0" w:space="0" w:color="auto"/>
                <w:right w:val="none" w:sz="0" w:space="0" w:color="auto"/>
              </w:divBdr>
            </w:div>
            <w:div w:id="1510560585">
              <w:marLeft w:val="0"/>
              <w:marRight w:val="0"/>
              <w:marTop w:val="0"/>
              <w:marBottom w:val="0"/>
              <w:divBdr>
                <w:top w:val="none" w:sz="0" w:space="0" w:color="auto"/>
                <w:left w:val="none" w:sz="0" w:space="0" w:color="auto"/>
                <w:bottom w:val="none" w:sz="0" w:space="0" w:color="auto"/>
                <w:right w:val="none" w:sz="0" w:space="0" w:color="auto"/>
              </w:divBdr>
            </w:div>
            <w:div w:id="965164943">
              <w:marLeft w:val="0"/>
              <w:marRight w:val="0"/>
              <w:marTop w:val="0"/>
              <w:marBottom w:val="0"/>
              <w:divBdr>
                <w:top w:val="none" w:sz="0" w:space="0" w:color="auto"/>
                <w:left w:val="none" w:sz="0" w:space="0" w:color="auto"/>
                <w:bottom w:val="none" w:sz="0" w:space="0" w:color="auto"/>
                <w:right w:val="none" w:sz="0" w:space="0" w:color="auto"/>
              </w:divBdr>
            </w:div>
            <w:div w:id="1734506474">
              <w:marLeft w:val="0"/>
              <w:marRight w:val="0"/>
              <w:marTop w:val="0"/>
              <w:marBottom w:val="0"/>
              <w:divBdr>
                <w:top w:val="none" w:sz="0" w:space="0" w:color="auto"/>
                <w:left w:val="none" w:sz="0" w:space="0" w:color="auto"/>
                <w:bottom w:val="none" w:sz="0" w:space="0" w:color="auto"/>
                <w:right w:val="none" w:sz="0" w:space="0" w:color="auto"/>
              </w:divBdr>
            </w:div>
            <w:div w:id="1814643184">
              <w:marLeft w:val="0"/>
              <w:marRight w:val="0"/>
              <w:marTop w:val="0"/>
              <w:marBottom w:val="0"/>
              <w:divBdr>
                <w:top w:val="none" w:sz="0" w:space="0" w:color="auto"/>
                <w:left w:val="none" w:sz="0" w:space="0" w:color="auto"/>
                <w:bottom w:val="none" w:sz="0" w:space="0" w:color="auto"/>
                <w:right w:val="none" w:sz="0" w:space="0" w:color="auto"/>
              </w:divBdr>
            </w:div>
            <w:div w:id="1075325999">
              <w:marLeft w:val="0"/>
              <w:marRight w:val="0"/>
              <w:marTop w:val="0"/>
              <w:marBottom w:val="0"/>
              <w:divBdr>
                <w:top w:val="none" w:sz="0" w:space="0" w:color="auto"/>
                <w:left w:val="none" w:sz="0" w:space="0" w:color="auto"/>
                <w:bottom w:val="none" w:sz="0" w:space="0" w:color="auto"/>
                <w:right w:val="none" w:sz="0" w:space="0" w:color="auto"/>
              </w:divBdr>
            </w:div>
            <w:div w:id="511341237">
              <w:marLeft w:val="0"/>
              <w:marRight w:val="0"/>
              <w:marTop w:val="0"/>
              <w:marBottom w:val="0"/>
              <w:divBdr>
                <w:top w:val="none" w:sz="0" w:space="0" w:color="auto"/>
                <w:left w:val="none" w:sz="0" w:space="0" w:color="auto"/>
                <w:bottom w:val="none" w:sz="0" w:space="0" w:color="auto"/>
                <w:right w:val="none" w:sz="0" w:space="0" w:color="auto"/>
              </w:divBdr>
            </w:div>
            <w:div w:id="670719478">
              <w:marLeft w:val="0"/>
              <w:marRight w:val="0"/>
              <w:marTop w:val="0"/>
              <w:marBottom w:val="0"/>
              <w:divBdr>
                <w:top w:val="none" w:sz="0" w:space="0" w:color="auto"/>
                <w:left w:val="none" w:sz="0" w:space="0" w:color="auto"/>
                <w:bottom w:val="none" w:sz="0" w:space="0" w:color="auto"/>
                <w:right w:val="none" w:sz="0" w:space="0" w:color="auto"/>
              </w:divBdr>
            </w:div>
            <w:div w:id="1494027937">
              <w:marLeft w:val="0"/>
              <w:marRight w:val="0"/>
              <w:marTop w:val="0"/>
              <w:marBottom w:val="0"/>
              <w:divBdr>
                <w:top w:val="none" w:sz="0" w:space="0" w:color="auto"/>
                <w:left w:val="none" w:sz="0" w:space="0" w:color="auto"/>
                <w:bottom w:val="none" w:sz="0" w:space="0" w:color="auto"/>
                <w:right w:val="none" w:sz="0" w:space="0" w:color="auto"/>
              </w:divBdr>
            </w:div>
            <w:div w:id="1041784750">
              <w:marLeft w:val="0"/>
              <w:marRight w:val="0"/>
              <w:marTop w:val="0"/>
              <w:marBottom w:val="0"/>
              <w:divBdr>
                <w:top w:val="none" w:sz="0" w:space="0" w:color="auto"/>
                <w:left w:val="none" w:sz="0" w:space="0" w:color="auto"/>
                <w:bottom w:val="none" w:sz="0" w:space="0" w:color="auto"/>
                <w:right w:val="none" w:sz="0" w:space="0" w:color="auto"/>
              </w:divBdr>
            </w:div>
            <w:div w:id="689338860">
              <w:marLeft w:val="0"/>
              <w:marRight w:val="0"/>
              <w:marTop w:val="0"/>
              <w:marBottom w:val="0"/>
              <w:divBdr>
                <w:top w:val="none" w:sz="0" w:space="0" w:color="auto"/>
                <w:left w:val="none" w:sz="0" w:space="0" w:color="auto"/>
                <w:bottom w:val="none" w:sz="0" w:space="0" w:color="auto"/>
                <w:right w:val="none" w:sz="0" w:space="0" w:color="auto"/>
              </w:divBdr>
            </w:div>
            <w:div w:id="133255638">
              <w:marLeft w:val="0"/>
              <w:marRight w:val="0"/>
              <w:marTop w:val="0"/>
              <w:marBottom w:val="0"/>
              <w:divBdr>
                <w:top w:val="none" w:sz="0" w:space="0" w:color="auto"/>
                <w:left w:val="none" w:sz="0" w:space="0" w:color="auto"/>
                <w:bottom w:val="none" w:sz="0" w:space="0" w:color="auto"/>
                <w:right w:val="none" w:sz="0" w:space="0" w:color="auto"/>
              </w:divBdr>
            </w:div>
            <w:div w:id="486015524">
              <w:marLeft w:val="0"/>
              <w:marRight w:val="0"/>
              <w:marTop w:val="0"/>
              <w:marBottom w:val="0"/>
              <w:divBdr>
                <w:top w:val="none" w:sz="0" w:space="0" w:color="auto"/>
                <w:left w:val="none" w:sz="0" w:space="0" w:color="auto"/>
                <w:bottom w:val="none" w:sz="0" w:space="0" w:color="auto"/>
                <w:right w:val="none" w:sz="0" w:space="0" w:color="auto"/>
              </w:divBdr>
            </w:div>
            <w:div w:id="807279981">
              <w:marLeft w:val="0"/>
              <w:marRight w:val="0"/>
              <w:marTop w:val="0"/>
              <w:marBottom w:val="0"/>
              <w:divBdr>
                <w:top w:val="none" w:sz="0" w:space="0" w:color="auto"/>
                <w:left w:val="none" w:sz="0" w:space="0" w:color="auto"/>
                <w:bottom w:val="none" w:sz="0" w:space="0" w:color="auto"/>
                <w:right w:val="none" w:sz="0" w:space="0" w:color="auto"/>
              </w:divBdr>
            </w:div>
            <w:div w:id="1614628569">
              <w:marLeft w:val="0"/>
              <w:marRight w:val="0"/>
              <w:marTop w:val="0"/>
              <w:marBottom w:val="0"/>
              <w:divBdr>
                <w:top w:val="none" w:sz="0" w:space="0" w:color="auto"/>
                <w:left w:val="none" w:sz="0" w:space="0" w:color="auto"/>
                <w:bottom w:val="none" w:sz="0" w:space="0" w:color="auto"/>
                <w:right w:val="none" w:sz="0" w:space="0" w:color="auto"/>
              </w:divBdr>
            </w:div>
            <w:div w:id="26414474">
              <w:marLeft w:val="0"/>
              <w:marRight w:val="0"/>
              <w:marTop w:val="0"/>
              <w:marBottom w:val="0"/>
              <w:divBdr>
                <w:top w:val="none" w:sz="0" w:space="0" w:color="auto"/>
                <w:left w:val="none" w:sz="0" w:space="0" w:color="auto"/>
                <w:bottom w:val="none" w:sz="0" w:space="0" w:color="auto"/>
                <w:right w:val="none" w:sz="0" w:space="0" w:color="auto"/>
              </w:divBdr>
            </w:div>
            <w:div w:id="1920476986">
              <w:marLeft w:val="0"/>
              <w:marRight w:val="0"/>
              <w:marTop w:val="0"/>
              <w:marBottom w:val="0"/>
              <w:divBdr>
                <w:top w:val="none" w:sz="0" w:space="0" w:color="auto"/>
                <w:left w:val="none" w:sz="0" w:space="0" w:color="auto"/>
                <w:bottom w:val="none" w:sz="0" w:space="0" w:color="auto"/>
                <w:right w:val="none" w:sz="0" w:space="0" w:color="auto"/>
              </w:divBdr>
            </w:div>
            <w:div w:id="1580938704">
              <w:marLeft w:val="0"/>
              <w:marRight w:val="0"/>
              <w:marTop w:val="0"/>
              <w:marBottom w:val="0"/>
              <w:divBdr>
                <w:top w:val="none" w:sz="0" w:space="0" w:color="auto"/>
                <w:left w:val="none" w:sz="0" w:space="0" w:color="auto"/>
                <w:bottom w:val="none" w:sz="0" w:space="0" w:color="auto"/>
                <w:right w:val="none" w:sz="0" w:space="0" w:color="auto"/>
              </w:divBdr>
            </w:div>
            <w:div w:id="343633849">
              <w:marLeft w:val="0"/>
              <w:marRight w:val="0"/>
              <w:marTop w:val="0"/>
              <w:marBottom w:val="0"/>
              <w:divBdr>
                <w:top w:val="none" w:sz="0" w:space="0" w:color="auto"/>
                <w:left w:val="none" w:sz="0" w:space="0" w:color="auto"/>
                <w:bottom w:val="none" w:sz="0" w:space="0" w:color="auto"/>
                <w:right w:val="none" w:sz="0" w:space="0" w:color="auto"/>
              </w:divBdr>
            </w:div>
            <w:div w:id="919296675">
              <w:marLeft w:val="0"/>
              <w:marRight w:val="0"/>
              <w:marTop w:val="0"/>
              <w:marBottom w:val="0"/>
              <w:divBdr>
                <w:top w:val="none" w:sz="0" w:space="0" w:color="auto"/>
                <w:left w:val="none" w:sz="0" w:space="0" w:color="auto"/>
                <w:bottom w:val="none" w:sz="0" w:space="0" w:color="auto"/>
                <w:right w:val="none" w:sz="0" w:space="0" w:color="auto"/>
              </w:divBdr>
            </w:div>
            <w:div w:id="1239680268">
              <w:marLeft w:val="0"/>
              <w:marRight w:val="0"/>
              <w:marTop w:val="0"/>
              <w:marBottom w:val="0"/>
              <w:divBdr>
                <w:top w:val="none" w:sz="0" w:space="0" w:color="auto"/>
                <w:left w:val="none" w:sz="0" w:space="0" w:color="auto"/>
                <w:bottom w:val="none" w:sz="0" w:space="0" w:color="auto"/>
                <w:right w:val="none" w:sz="0" w:space="0" w:color="auto"/>
              </w:divBdr>
            </w:div>
            <w:div w:id="714432199">
              <w:marLeft w:val="0"/>
              <w:marRight w:val="0"/>
              <w:marTop w:val="0"/>
              <w:marBottom w:val="0"/>
              <w:divBdr>
                <w:top w:val="none" w:sz="0" w:space="0" w:color="auto"/>
                <w:left w:val="none" w:sz="0" w:space="0" w:color="auto"/>
                <w:bottom w:val="none" w:sz="0" w:space="0" w:color="auto"/>
                <w:right w:val="none" w:sz="0" w:space="0" w:color="auto"/>
              </w:divBdr>
            </w:div>
            <w:div w:id="298653961">
              <w:marLeft w:val="0"/>
              <w:marRight w:val="0"/>
              <w:marTop w:val="0"/>
              <w:marBottom w:val="0"/>
              <w:divBdr>
                <w:top w:val="none" w:sz="0" w:space="0" w:color="auto"/>
                <w:left w:val="none" w:sz="0" w:space="0" w:color="auto"/>
                <w:bottom w:val="none" w:sz="0" w:space="0" w:color="auto"/>
                <w:right w:val="none" w:sz="0" w:space="0" w:color="auto"/>
              </w:divBdr>
            </w:div>
            <w:div w:id="1919748980">
              <w:marLeft w:val="0"/>
              <w:marRight w:val="0"/>
              <w:marTop w:val="0"/>
              <w:marBottom w:val="0"/>
              <w:divBdr>
                <w:top w:val="none" w:sz="0" w:space="0" w:color="auto"/>
                <w:left w:val="none" w:sz="0" w:space="0" w:color="auto"/>
                <w:bottom w:val="none" w:sz="0" w:space="0" w:color="auto"/>
                <w:right w:val="none" w:sz="0" w:space="0" w:color="auto"/>
              </w:divBdr>
            </w:div>
            <w:div w:id="1665665090">
              <w:marLeft w:val="0"/>
              <w:marRight w:val="0"/>
              <w:marTop w:val="0"/>
              <w:marBottom w:val="0"/>
              <w:divBdr>
                <w:top w:val="none" w:sz="0" w:space="0" w:color="auto"/>
                <w:left w:val="none" w:sz="0" w:space="0" w:color="auto"/>
                <w:bottom w:val="none" w:sz="0" w:space="0" w:color="auto"/>
                <w:right w:val="none" w:sz="0" w:space="0" w:color="auto"/>
              </w:divBdr>
            </w:div>
            <w:div w:id="1601791862">
              <w:marLeft w:val="0"/>
              <w:marRight w:val="0"/>
              <w:marTop w:val="0"/>
              <w:marBottom w:val="0"/>
              <w:divBdr>
                <w:top w:val="none" w:sz="0" w:space="0" w:color="auto"/>
                <w:left w:val="none" w:sz="0" w:space="0" w:color="auto"/>
                <w:bottom w:val="none" w:sz="0" w:space="0" w:color="auto"/>
                <w:right w:val="none" w:sz="0" w:space="0" w:color="auto"/>
              </w:divBdr>
            </w:div>
            <w:div w:id="992561163">
              <w:marLeft w:val="0"/>
              <w:marRight w:val="0"/>
              <w:marTop w:val="0"/>
              <w:marBottom w:val="0"/>
              <w:divBdr>
                <w:top w:val="none" w:sz="0" w:space="0" w:color="auto"/>
                <w:left w:val="none" w:sz="0" w:space="0" w:color="auto"/>
                <w:bottom w:val="none" w:sz="0" w:space="0" w:color="auto"/>
                <w:right w:val="none" w:sz="0" w:space="0" w:color="auto"/>
              </w:divBdr>
            </w:div>
            <w:div w:id="1983190398">
              <w:marLeft w:val="0"/>
              <w:marRight w:val="0"/>
              <w:marTop w:val="0"/>
              <w:marBottom w:val="0"/>
              <w:divBdr>
                <w:top w:val="none" w:sz="0" w:space="0" w:color="auto"/>
                <w:left w:val="none" w:sz="0" w:space="0" w:color="auto"/>
                <w:bottom w:val="none" w:sz="0" w:space="0" w:color="auto"/>
                <w:right w:val="none" w:sz="0" w:space="0" w:color="auto"/>
              </w:divBdr>
            </w:div>
            <w:div w:id="205408326">
              <w:marLeft w:val="0"/>
              <w:marRight w:val="0"/>
              <w:marTop w:val="0"/>
              <w:marBottom w:val="0"/>
              <w:divBdr>
                <w:top w:val="none" w:sz="0" w:space="0" w:color="auto"/>
                <w:left w:val="none" w:sz="0" w:space="0" w:color="auto"/>
                <w:bottom w:val="none" w:sz="0" w:space="0" w:color="auto"/>
                <w:right w:val="none" w:sz="0" w:space="0" w:color="auto"/>
              </w:divBdr>
            </w:div>
            <w:div w:id="1414081769">
              <w:marLeft w:val="0"/>
              <w:marRight w:val="0"/>
              <w:marTop w:val="0"/>
              <w:marBottom w:val="0"/>
              <w:divBdr>
                <w:top w:val="none" w:sz="0" w:space="0" w:color="auto"/>
                <w:left w:val="none" w:sz="0" w:space="0" w:color="auto"/>
                <w:bottom w:val="none" w:sz="0" w:space="0" w:color="auto"/>
                <w:right w:val="none" w:sz="0" w:space="0" w:color="auto"/>
              </w:divBdr>
            </w:div>
            <w:div w:id="2012826595">
              <w:marLeft w:val="0"/>
              <w:marRight w:val="0"/>
              <w:marTop w:val="0"/>
              <w:marBottom w:val="0"/>
              <w:divBdr>
                <w:top w:val="none" w:sz="0" w:space="0" w:color="auto"/>
                <w:left w:val="none" w:sz="0" w:space="0" w:color="auto"/>
                <w:bottom w:val="none" w:sz="0" w:space="0" w:color="auto"/>
                <w:right w:val="none" w:sz="0" w:space="0" w:color="auto"/>
              </w:divBdr>
            </w:div>
            <w:div w:id="1542863218">
              <w:marLeft w:val="0"/>
              <w:marRight w:val="0"/>
              <w:marTop w:val="0"/>
              <w:marBottom w:val="0"/>
              <w:divBdr>
                <w:top w:val="none" w:sz="0" w:space="0" w:color="auto"/>
                <w:left w:val="none" w:sz="0" w:space="0" w:color="auto"/>
                <w:bottom w:val="none" w:sz="0" w:space="0" w:color="auto"/>
                <w:right w:val="none" w:sz="0" w:space="0" w:color="auto"/>
              </w:divBdr>
            </w:div>
            <w:div w:id="1485395011">
              <w:marLeft w:val="0"/>
              <w:marRight w:val="0"/>
              <w:marTop w:val="0"/>
              <w:marBottom w:val="0"/>
              <w:divBdr>
                <w:top w:val="none" w:sz="0" w:space="0" w:color="auto"/>
                <w:left w:val="none" w:sz="0" w:space="0" w:color="auto"/>
                <w:bottom w:val="none" w:sz="0" w:space="0" w:color="auto"/>
                <w:right w:val="none" w:sz="0" w:space="0" w:color="auto"/>
              </w:divBdr>
            </w:div>
            <w:div w:id="902257459">
              <w:marLeft w:val="0"/>
              <w:marRight w:val="0"/>
              <w:marTop w:val="0"/>
              <w:marBottom w:val="0"/>
              <w:divBdr>
                <w:top w:val="none" w:sz="0" w:space="0" w:color="auto"/>
                <w:left w:val="none" w:sz="0" w:space="0" w:color="auto"/>
                <w:bottom w:val="none" w:sz="0" w:space="0" w:color="auto"/>
                <w:right w:val="none" w:sz="0" w:space="0" w:color="auto"/>
              </w:divBdr>
            </w:div>
            <w:div w:id="1616667763">
              <w:marLeft w:val="0"/>
              <w:marRight w:val="0"/>
              <w:marTop w:val="0"/>
              <w:marBottom w:val="0"/>
              <w:divBdr>
                <w:top w:val="none" w:sz="0" w:space="0" w:color="auto"/>
                <w:left w:val="none" w:sz="0" w:space="0" w:color="auto"/>
                <w:bottom w:val="none" w:sz="0" w:space="0" w:color="auto"/>
                <w:right w:val="none" w:sz="0" w:space="0" w:color="auto"/>
              </w:divBdr>
            </w:div>
            <w:div w:id="843085177">
              <w:marLeft w:val="0"/>
              <w:marRight w:val="0"/>
              <w:marTop w:val="0"/>
              <w:marBottom w:val="0"/>
              <w:divBdr>
                <w:top w:val="none" w:sz="0" w:space="0" w:color="auto"/>
                <w:left w:val="none" w:sz="0" w:space="0" w:color="auto"/>
                <w:bottom w:val="none" w:sz="0" w:space="0" w:color="auto"/>
                <w:right w:val="none" w:sz="0" w:space="0" w:color="auto"/>
              </w:divBdr>
            </w:div>
            <w:div w:id="1419448152">
              <w:marLeft w:val="0"/>
              <w:marRight w:val="0"/>
              <w:marTop w:val="0"/>
              <w:marBottom w:val="0"/>
              <w:divBdr>
                <w:top w:val="none" w:sz="0" w:space="0" w:color="auto"/>
                <w:left w:val="none" w:sz="0" w:space="0" w:color="auto"/>
                <w:bottom w:val="none" w:sz="0" w:space="0" w:color="auto"/>
                <w:right w:val="none" w:sz="0" w:space="0" w:color="auto"/>
              </w:divBdr>
            </w:div>
            <w:div w:id="751854703">
              <w:marLeft w:val="0"/>
              <w:marRight w:val="0"/>
              <w:marTop w:val="0"/>
              <w:marBottom w:val="0"/>
              <w:divBdr>
                <w:top w:val="none" w:sz="0" w:space="0" w:color="auto"/>
                <w:left w:val="none" w:sz="0" w:space="0" w:color="auto"/>
                <w:bottom w:val="none" w:sz="0" w:space="0" w:color="auto"/>
                <w:right w:val="none" w:sz="0" w:space="0" w:color="auto"/>
              </w:divBdr>
            </w:div>
            <w:div w:id="597563242">
              <w:marLeft w:val="0"/>
              <w:marRight w:val="0"/>
              <w:marTop w:val="0"/>
              <w:marBottom w:val="0"/>
              <w:divBdr>
                <w:top w:val="none" w:sz="0" w:space="0" w:color="auto"/>
                <w:left w:val="none" w:sz="0" w:space="0" w:color="auto"/>
                <w:bottom w:val="none" w:sz="0" w:space="0" w:color="auto"/>
                <w:right w:val="none" w:sz="0" w:space="0" w:color="auto"/>
              </w:divBdr>
            </w:div>
            <w:div w:id="1010526932">
              <w:marLeft w:val="0"/>
              <w:marRight w:val="0"/>
              <w:marTop w:val="0"/>
              <w:marBottom w:val="0"/>
              <w:divBdr>
                <w:top w:val="none" w:sz="0" w:space="0" w:color="auto"/>
                <w:left w:val="none" w:sz="0" w:space="0" w:color="auto"/>
                <w:bottom w:val="none" w:sz="0" w:space="0" w:color="auto"/>
                <w:right w:val="none" w:sz="0" w:space="0" w:color="auto"/>
              </w:divBdr>
            </w:div>
            <w:div w:id="1909610046">
              <w:marLeft w:val="0"/>
              <w:marRight w:val="0"/>
              <w:marTop w:val="0"/>
              <w:marBottom w:val="0"/>
              <w:divBdr>
                <w:top w:val="none" w:sz="0" w:space="0" w:color="auto"/>
                <w:left w:val="none" w:sz="0" w:space="0" w:color="auto"/>
                <w:bottom w:val="none" w:sz="0" w:space="0" w:color="auto"/>
                <w:right w:val="none" w:sz="0" w:space="0" w:color="auto"/>
              </w:divBdr>
            </w:div>
            <w:div w:id="515920668">
              <w:marLeft w:val="0"/>
              <w:marRight w:val="0"/>
              <w:marTop w:val="0"/>
              <w:marBottom w:val="0"/>
              <w:divBdr>
                <w:top w:val="none" w:sz="0" w:space="0" w:color="auto"/>
                <w:left w:val="none" w:sz="0" w:space="0" w:color="auto"/>
                <w:bottom w:val="none" w:sz="0" w:space="0" w:color="auto"/>
                <w:right w:val="none" w:sz="0" w:space="0" w:color="auto"/>
              </w:divBdr>
            </w:div>
            <w:div w:id="1733190839">
              <w:marLeft w:val="0"/>
              <w:marRight w:val="0"/>
              <w:marTop w:val="0"/>
              <w:marBottom w:val="0"/>
              <w:divBdr>
                <w:top w:val="none" w:sz="0" w:space="0" w:color="auto"/>
                <w:left w:val="none" w:sz="0" w:space="0" w:color="auto"/>
                <w:bottom w:val="none" w:sz="0" w:space="0" w:color="auto"/>
                <w:right w:val="none" w:sz="0" w:space="0" w:color="auto"/>
              </w:divBdr>
            </w:div>
            <w:div w:id="1628897635">
              <w:marLeft w:val="0"/>
              <w:marRight w:val="0"/>
              <w:marTop w:val="0"/>
              <w:marBottom w:val="0"/>
              <w:divBdr>
                <w:top w:val="none" w:sz="0" w:space="0" w:color="auto"/>
                <w:left w:val="none" w:sz="0" w:space="0" w:color="auto"/>
                <w:bottom w:val="none" w:sz="0" w:space="0" w:color="auto"/>
                <w:right w:val="none" w:sz="0" w:space="0" w:color="auto"/>
              </w:divBdr>
            </w:div>
            <w:div w:id="1017927945">
              <w:marLeft w:val="0"/>
              <w:marRight w:val="0"/>
              <w:marTop w:val="0"/>
              <w:marBottom w:val="0"/>
              <w:divBdr>
                <w:top w:val="none" w:sz="0" w:space="0" w:color="auto"/>
                <w:left w:val="none" w:sz="0" w:space="0" w:color="auto"/>
                <w:bottom w:val="none" w:sz="0" w:space="0" w:color="auto"/>
                <w:right w:val="none" w:sz="0" w:space="0" w:color="auto"/>
              </w:divBdr>
            </w:div>
            <w:div w:id="1439180319">
              <w:marLeft w:val="0"/>
              <w:marRight w:val="0"/>
              <w:marTop w:val="0"/>
              <w:marBottom w:val="0"/>
              <w:divBdr>
                <w:top w:val="none" w:sz="0" w:space="0" w:color="auto"/>
                <w:left w:val="none" w:sz="0" w:space="0" w:color="auto"/>
                <w:bottom w:val="none" w:sz="0" w:space="0" w:color="auto"/>
                <w:right w:val="none" w:sz="0" w:space="0" w:color="auto"/>
              </w:divBdr>
            </w:div>
            <w:div w:id="1962573621">
              <w:marLeft w:val="0"/>
              <w:marRight w:val="0"/>
              <w:marTop w:val="0"/>
              <w:marBottom w:val="0"/>
              <w:divBdr>
                <w:top w:val="none" w:sz="0" w:space="0" w:color="auto"/>
                <w:left w:val="none" w:sz="0" w:space="0" w:color="auto"/>
                <w:bottom w:val="none" w:sz="0" w:space="0" w:color="auto"/>
                <w:right w:val="none" w:sz="0" w:space="0" w:color="auto"/>
              </w:divBdr>
            </w:div>
            <w:div w:id="1272398296">
              <w:marLeft w:val="0"/>
              <w:marRight w:val="0"/>
              <w:marTop w:val="0"/>
              <w:marBottom w:val="0"/>
              <w:divBdr>
                <w:top w:val="none" w:sz="0" w:space="0" w:color="auto"/>
                <w:left w:val="none" w:sz="0" w:space="0" w:color="auto"/>
                <w:bottom w:val="none" w:sz="0" w:space="0" w:color="auto"/>
                <w:right w:val="none" w:sz="0" w:space="0" w:color="auto"/>
              </w:divBdr>
            </w:div>
            <w:div w:id="584922162">
              <w:marLeft w:val="0"/>
              <w:marRight w:val="0"/>
              <w:marTop w:val="0"/>
              <w:marBottom w:val="0"/>
              <w:divBdr>
                <w:top w:val="none" w:sz="0" w:space="0" w:color="auto"/>
                <w:left w:val="none" w:sz="0" w:space="0" w:color="auto"/>
                <w:bottom w:val="none" w:sz="0" w:space="0" w:color="auto"/>
                <w:right w:val="none" w:sz="0" w:space="0" w:color="auto"/>
              </w:divBdr>
            </w:div>
            <w:div w:id="187718471">
              <w:marLeft w:val="0"/>
              <w:marRight w:val="0"/>
              <w:marTop w:val="0"/>
              <w:marBottom w:val="0"/>
              <w:divBdr>
                <w:top w:val="none" w:sz="0" w:space="0" w:color="auto"/>
                <w:left w:val="none" w:sz="0" w:space="0" w:color="auto"/>
                <w:bottom w:val="none" w:sz="0" w:space="0" w:color="auto"/>
                <w:right w:val="none" w:sz="0" w:space="0" w:color="auto"/>
              </w:divBdr>
            </w:div>
            <w:div w:id="1397510543">
              <w:marLeft w:val="0"/>
              <w:marRight w:val="0"/>
              <w:marTop w:val="0"/>
              <w:marBottom w:val="0"/>
              <w:divBdr>
                <w:top w:val="none" w:sz="0" w:space="0" w:color="auto"/>
                <w:left w:val="none" w:sz="0" w:space="0" w:color="auto"/>
                <w:bottom w:val="none" w:sz="0" w:space="0" w:color="auto"/>
                <w:right w:val="none" w:sz="0" w:space="0" w:color="auto"/>
              </w:divBdr>
            </w:div>
            <w:div w:id="1994680923">
              <w:marLeft w:val="0"/>
              <w:marRight w:val="0"/>
              <w:marTop w:val="0"/>
              <w:marBottom w:val="0"/>
              <w:divBdr>
                <w:top w:val="none" w:sz="0" w:space="0" w:color="auto"/>
                <w:left w:val="none" w:sz="0" w:space="0" w:color="auto"/>
                <w:bottom w:val="none" w:sz="0" w:space="0" w:color="auto"/>
                <w:right w:val="none" w:sz="0" w:space="0" w:color="auto"/>
              </w:divBdr>
            </w:div>
            <w:div w:id="1423140088">
              <w:marLeft w:val="0"/>
              <w:marRight w:val="0"/>
              <w:marTop w:val="0"/>
              <w:marBottom w:val="0"/>
              <w:divBdr>
                <w:top w:val="none" w:sz="0" w:space="0" w:color="auto"/>
                <w:left w:val="none" w:sz="0" w:space="0" w:color="auto"/>
                <w:bottom w:val="none" w:sz="0" w:space="0" w:color="auto"/>
                <w:right w:val="none" w:sz="0" w:space="0" w:color="auto"/>
              </w:divBdr>
            </w:div>
            <w:div w:id="513956982">
              <w:marLeft w:val="0"/>
              <w:marRight w:val="0"/>
              <w:marTop w:val="0"/>
              <w:marBottom w:val="0"/>
              <w:divBdr>
                <w:top w:val="none" w:sz="0" w:space="0" w:color="auto"/>
                <w:left w:val="none" w:sz="0" w:space="0" w:color="auto"/>
                <w:bottom w:val="none" w:sz="0" w:space="0" w:color="auto"/>
                <w:right w:val="none" w:sz="0" w:space="0" w:color="auto"/>
              </w:divBdr>
            </w:div>
            <w:div w:id="1332177575">
              <w:marLeft w:val="0"/>
              <w:marRight w:val="0"/>
              <w:marTop w:val="0"/>
              <w:marBottom w:val="0"/>
              <w:divBdr>
                <w:top w:val="none" w:sz="0" w:space="0" w:color="auto"/>
                <w:left w:val="none" w:sz="0" w:space="0" w:color="auto"/>
                <w:bottom w:val="none" w:sz="0" w:space="0" w:color="auto"/>
                <w:right w:val="none" w:sz="0" w:space="0" w:color="auto"/>
              </w:divBdr>
            </w:div>
            <w:div w:id="558439454">
              <w:marLeft w:val="0"/>
              <w:marRight w:val="0"/>
              <w:marTop w:val="0"/>
              <w:marBottom w:val="0"/>
              <w:divBdr>
                <w:top w:val="none" w:sz="0" w:space="0" w:color="auto"/>
                <w:left w:val="none" w:sz="0" w:space="0" w:color="auto"/>
                <w:bottom w:val="none" w:sz="0" w:space="0" w:color="auto"/>
                <w:right w:val="none" w:sz="0" w:space="0" w:color="auto"/>
              </w:divBdr>
            </w:div>
            <w:div w:id="870144531">
              <w:marLeft w:val="0"/>
              <w:marRight w:val="0"/>
              <w:marTop w:val="0"/>
              <w:marBottom w:val="0"/>
              <w:divBdr>
                <w:top w:val="none" w:sz="0" w:space="0" w:color="auto"/>
                <w:left w:val="none" w:sz="0" w:space="0" w:color="auto"/>
                <w:bottom w:val="none" w:sz="0" w:space="0" w:color="auto"/>
                <w:right w:val="none" w:sz="0" w:space="0" w:color="auto"/>
              </w:divBdr>
            </w:div>
            <w:div w:id="677389427">
              <w:marLeft w:val="0"/>
              <w:marRight w:val="0"/>
              <w:marTop w:val="0"/>
              <w:marBottom w:val="0"/>
              <w:divBdr>
                <w:top w:val="none" w:sz="0" w:space="0" w:color="auto"/>
                <w:left w:val="none" w:sz="0" w:space="0" w:color="auto"/>
                <w:bottom w:val="none" w:sz="0" w:space="0" w:color="auto"/>
                <w:right w:val="none" w:sz="0" w:space="0" w:color="auto"/>
              </w:divBdr>
            </w:div>
            <w:div w:id="1871064293">
              <w:marLeft w:val="0"/>
              <w:marRight w:val="0"/>
              <w:marTop w:val="0"/>
              <w:marBottom w:val="0"/>
              <w:divBdr>
                <w:top w:val="none" w:sz="0" w:space="0" w:color="auto"/>
                <w:left w:val="none" w:sz="0" w:space="0" w:color="auto"/>
                <w:bottom w:val="none" w:sz="0" w:space="0" w:color="auto"/>
                <w:right w:val="none" w:sz="0" w:space="0" w:color="auto"/>
              </w:divBdr>
            </w:div>
            <w:div w:id="1632706107">
              <w:marLeft w:val="0"/>
              <w:marRight w:val="0"/>
              <w:marTop w:val="0"/>
              <w:marBottom w:val="0"/>
              <w:divBdr>
                <w:top w:val="none" w:sz="0" w:space="0" w:color="auto"/>
                <w:left w:val="none" w:sz="0" w:space="0" w:color="auto"/>
                <w:bottom w:val="none" w:sz="0" w:space="0" w:color="auto"/>
                <w:right w:val="none" w:sz="0" w:space="0" w:color="auto"/>
              </w:divBdr>
            </w:div>
            <w:div w:id="1316492113">
              <w:marLeft w:val="0"/>
              <w:marRight w:val="0"/>
              <w:marTop w:val="0"/>
              <w:marBottom w:val="0"/>
              <w:divBdr>
                <w:top w:val="none" w:sz="0" w:space="0" w:color="auto"/>
                <w:left w:val="none" w:sz="0" w:space="0" w:color="auto"/>
                <w:bottom w:val="none" w:sz="0" w:space="0" w:color="auto"/>
                <w:right w:val="none" w:sz="0" w:space="0" w:color="auto"/>
              </w:divBdr>
            </w:div>
            <w:div w:id="355235154">
              <w:marLeft w:val="0"/>
              <w:marRight w:val="0"/>
              <w:marTop w:val="0"/>
              <w:marBottom w:val="0"/>
              <w:divBdr>
                <w:top w:val="none" w:sz="0" w:space="0" w:color="auto"/>
                <w:left w:val="none" w:sz="0" w:space="0" w:color="auto"/>
                <w:bottom w:val="none" w:sz="0" w:space="0" w:color="auto"/>
                <w:right w:val="none" w:sz="0" w:space="0" w:color="auto"/>
              </w:divBdr>
            </w:div>
            <w:div w:id="1978680676">
              <w:marLeft w:val="0"/>
              <w:marRight w:val="0"/>
              <w:marTop w:val="0"/>
              <w:marBottom w:val="0"/>
              <w:divBdr>
                <w:top w:val="none" w:sz="0" w:space="0" w:color="auto"/>
                <w:left w:val="none" w:sz="0" w:space="0" w:color="auto"/>
                <w:bottom w:val="none" w:sz="0" w:space="0" w:color="auto"/>
                <w:right w:val="none" w:sz="0" w:space="0" w:color="auto"/>
              </w:divBdr>
            </w:div>
            <w:div w:id="857625553">
              <w:marLeft w:val="0"/>
              <w:marRight w:val="0"/>
              <w:marTop w:val="0"/>
              <w:marBottom w:val="0"/>
              <w:divBdr>
                <w:top w:val="none" w:sz="0" w:space="0" w:color="auto"/>
                <w:left w:val="none" w:sz="0" w:space="0" w:color="auto"/>
                <w:bottom w:val="none" w:sz="0" w:space="0" w:color="auto"/>
                <w:right w:val="none" w:sz="0" w:space="0" w:color="auto"/>
              </w:divBdr>
            </w:div>
            <w:div w:id="536697994">
              <w:marLeft w:val="0"/>
              <w:marRight w:val="0"/>
              <w:marTop w:val="0"/>
              <w:marBottom w:val="0"/>
              <w:divBdr>
                <w:top w:val="none" w:sz="0" w:space="0" w:color="auto"/>
                <w:left w:val="none" w:sz="0" w:space="0" w:color="auto"/>
                <w:bottom w:val="none" w:sz="0" w:space="0" w:color="auto"/>
                <w:right w:val="none" w:sz="0" w:space="0" w:color="auto"/>
              </w:divBdr>
            </w:div>
            <w:div w:id="732312134">
              <w:marLeft w:val="0"/>
              <w:marRight w:val="0"/>
              <w:marTop w:val="0"/>
              <w:marBottom w:val="0"/>
              <w:divBdr>
                <w:top w:val="none" w:sz="0" w:space="0" w:color="auto"/>
                <w:left w:val="none" w:sz="0" w:space="0" w:color="auto"/>
                <w:bottom w:val="none" w:sz="0" w:space="0" w:color="auto"/>
                <w:right w:val="none" w:sz="0" w:space="0" w:color="auto"/>
              </w:divBdr>
            </w:div>
            <w:div w:id="1077558976">
              <w:marLeft w:val="0"/>
              <w:marRight w:val="0"/>
              <w:marTop w:val="0"/>
              <w:marBottom w:val="0"/>
              <w:divBdr>
                <w:top w:val="none" w:sz="0" w:space="0" w:color="auto"/>
                <w:left w:val="none" w:sz="0" w:space="0" w:color="auto"/>
                <w:bottom w:val="none" w:sz="0" w:space="0" w:color="auto"/>
                <w:right w:val="none" w:sz="0" w:space="0" w:color="auto"/>
              </w:divBdr>
            </w:div>
            <w:div w:id="1875458924">
              <w:marLeft w:val="0"/>
              <w:marRight w:val="0"/>
              <w:marTop w:val="0"/>
              <w:marBottom w:val="0"/>
              <w:divBdr>
                <w:top w:val="none" w:sz="0" w:space="0" w:color="auto"/>
                <w:left w:val="none" w:sz="0" w:space="0" w:color="auto"/>
                <w:bottom w:val="none" w:sz="0" w:space="0" w:color="auto"/>
                <w:right w:val="none" w:sz="0" w:space="0" w:color="auto"/>
              </w:divBdr>
            </w:div>
            <w:div w:id="631718185">
              <w:marLeft w:val="0"/>
              <w:marRight w:val="0"/>
              <w:marTop w:val="0"/>
              <w:marBottom w:val="0"/>
              <w:divBdr>
                <w:top w:val="none" w:sz="0" w:space="0" w:color="auto"/>
                <w:left w:val="none" w:sz="0" w:space="0" w:color="auto"/>
                <w:bottom w:val="none" w:sz="0" w:space="0" w:color="auto"/>
                <w:right w:val="none" w:sz="0" w:space="0" w:color="auto"/>
              </w:divBdr>
            </w:div>
            <w:div w:id="1479423207">
              <w:marLeft w:val="0"/>
              <w:marRight w:val="0"/>
              <w:marTop w:val="0"/>
              <w:marBottom w:val="0"/>
              <w:divBdr>
                <w:top w:val="none" w:sz="0" w:space="0" w:color="auto"/>
                <w:left w:val="none" w:sz="0" w:space="0" w:color="auto"/>
                <w:bottom w:val="none" w:sz="0" w:space="0" w:color="auto"/>
                <w:right w:val="none" w:sz="0" w:space="0" w:color="auto"/>
              </w:divBdr>
            </w:div>
            <w:div w:id="374276933">
              <w:marLeft w:val="0"/>
              <w:marRight w:val="0"/>
              <w:marTop w:val="0"/>
              <w:marBottom w:val="0"/>
              <w:divBdr>
                <w:top w:val="none" w:sz="0" w:space="0" w:color="auto"/>
                <w:left w:val="none" w:sz="0" w:space="0" w:color="auto"/>
                <w:bottom w:val="none" w:sz="0" w:space="0" w:color="auto"/>
                <w:right w:val="none" w:sz="0" w:space="0" w:color="auto"/>
              </w:divBdr>
            </w:div>
            <w:div w:id="2015105901">
              <w:marLeft w:val="0"/>
              <w:marRight w:val="0"/>
              <w:marTop w:val="0"/>
              <w:marBottom w:val="0"/>
              <w:divBdr>
                <w:top w:val="none" w:sz="0" w:space="0" w:color="auto"/>
                <w:left w:val="none" w:sz="0" w:space="0" w:color="auto"/>
                <w:bottom w:val="none" w:sz="0" w:space="0" w:color="auto"/>
                <w:right w:val="none" w:sz="0" w:space="0" w:color="auto"/>
              </w:divBdr>
            </w:div>
            <w:div w:id="999237807">
              <w:marLeft w:val="0"/>
              <w:marRight w:val="0"/>
              <w:marTop w:val="0"/>
              <w:marBottom w:val="0"/>
              <w:divBdr>
                <w:top w:val="none" w:sz="0" w:space="0" w:color="auto"/>
                <w:left w:val="none" w:sz="0" w:space="0" w:color="auto"/>
                <w:bottom w:val="none" w:sz="0" w:space="0" w:color="auto"/>
                <w:right w:val="none" w:sz="0" w:space="0" w:color="auto"/>
              </w:divBdr>
            </w:div>
            <w:div w:id="1589266796">
              <w:marLeft w:val="0"/>
              <w:marRight w:val="0"/>
              <w:marTop w:val="0"/>
              <w:marBottom w:val="0"/>
              <w:divBdr>
                <w:top w:val="none" w:sz="0" w:space="0" w:color="auto"/>
                <w:left w:val="none" w:sz="0" w:space="0" w:color="auto"/>
                <w:bottom w:val="none" w:sz="0" w:space="0" w:color="auto"/>
                <w:right w:val="none" w:sz="0" w:space="0" w:color="auto"/>
              </w:divBdr>
            </w:div>
            <w:div w:id="1292634460">
              <w:marLeft w:val="0"/>
              <w:marRight w:val="0"/>
              <w:marTop w:val="0"/>
              <w:marBottom w:val="0"/>
              <w:divBdr>
                <w:top w:val="none" w:sz="0" w:space="0" w:color="auto"/>
                <w:left w:val="none" w:sz="0" w:space="0" w:color="auto"/>
                <w:bottom w:val="none" w:sz="0" w:space="0" w:color="auto"/>
                <w:right w:val="none" w:sz="0" w:space="0" w:color="auto"/>
              </w:divBdr>
            </w:div>
            <w:div w:id="223371341">
              <w:marLeft w:val="0"/>
              <w:marRight w:val="0"/>
              <w:marTop w:val="0"/>
              <w:marBottom w:val="0"/>
              <w:divBdr>
                <w:top w:val="none" w:sz="0" w:space="0" w:color="auto"/>
                <w:left w:val="none" w:sz="0" w:space="0" w:color="auto"/>
                <w:bottom w:val="none" w:sz="0" w:space="0" w:color="auto"/>
                <w:right w:val="none" w:sz="0" w:space="0" w:color="auto"/>
              </w:divBdr>
            </w:div>
            <w:div w:id="6979209">
              <w:marLeft w:val="0"/>
              <w:marRight w:val="0"/>
              <w:marTop w:val="0"/>
              <w:marBottom w:val="0"/>
              <w:divBdr>
                <w:top w:val="none" w:sz="0" w:space="0" w:color="auto"/>
                <w:left w:val="none" w:sz="0" w:space="0" w:color="auto"/>
                <w:bottom w:val="none" w:sz="0" w:space="0" w:color="auto"/>
                <w:right w:val="none" w:sz="0" w:space="0" w:color="auto"/>
              </w:divBdr>
            </w:div>
            <w:div w:id="1915162578">
              <w:marLeft w:val="0"/>
              <w:marRight w:val="0"/>
              <w:marTop w:val="0"/>
              <w:marBottom w:val="0"/>
              <w:divBdr>
                <w:top w:val="none" w:sz="0" w:space="0" w:color="auto"/>
                <w:left w:val="none" w:sz="0" w:space="0" w:color="auto"/>
                <w:bottom w:val="none" w:sz="0" w:space="0" w:color="auto"/>
                <w:right w:val="none" w:sz="0" w:space="0" w:color="auto"/>
              </w:divBdr>
            </w:div>
            <w:div w:id="2086417490">
              <w:marLeft w:val="0"/>
              <w:marRight w:val="0"/>
              <w:marTop w:val="0"/>
              <w:marBottom w:val="0"/>
              <w:divBdr>
                <w:top w:val="none" w:sz="0" w:space="0" w:color="auto"/>
                <w:left w:val="none" w:sz="0" w:space="0" w:color="auto"/>
                <w:bottom w:val="none" w:sz="0" w:space="0" w:color="auto"/>
                <w:right w:val="none" w:sz="0" w:space="0" w:color="auto"/>
              </w:divBdr>
            </w:div>
            <w:div w:id="1368986521">
              <w:marLeft w:val="0"/>
              <w:marRight w:val="0"/>
              <w:marTop w:val="0"/>
              <w:marBottom w:val="0"/>
              <w:divBdr>
                <w:top w:val="none" w:sz="0" w:space="0" w:color="auto"/>
                <w:left w:val="none" w:sz="0" w:space="0" w:color="auto"/>
                <w:bottom w:val="none" w:sz="0" w:space="0" w:color="auto"/>
                <w:right w:val="none" w:sz="0" w:space="0" w:color="auto"/>
              </w:divBdr>
            </w:div>
            <w:div w:id="1926379079">
              <w:marLeft w:val="0"/>
              <w:marRight w:val="0"/>
              <w:marTop w:val="0"/>
              <w:marBottom w:val="0"/>
              <w:divBdr>
                <w:top w:val="none" w:sz="0" w:space="0" w:color="auto"/>
                <w:left w:val="none" w:sz="0" w:space="0" w:color="auto"/>
                <w:bottom w:val="none" w:sz="0" w:space="0" w:color="auto"/>
                <w:right w:val="none" w:sz="0" w:space="0" w:color="auto"/>
              </w:divBdr>
            </w:div>
            <w:div w:id="1486168953">
              <w:marLeft w:val="0"/>
              <w:marRight w:val="0"/>
              <w:marTop w:val="0"/>
              <w:marBottom w:val="0"/>
              <w:divBdr>
                <w:top w:val="none" w:sz="0" w:space="0" w:color="auto"/>
                <w:left w:val="none" w:sz="0" w:space="0" w:color="auto"/>
                <w:bottom w:val="none" w:sz="0" w:space="0" w:color="auto"/>
                <w:right w:val="none" w:sz="0" w:space="0" w:color="auto"/>
              </w:divBdr>
            </w:div>
            <w:div w:id="1921213123">
              <w:marLeft w:val="0"/>
              <w:marRight w:val="0"/>
              <w:marTop w:val="0"/>
              <w:marBottom w:val="0"/>
              <w:divBdr>
                <w:top w:val="none" w:sz="0" w:space="0" w:color="auto"/>
                <w:left w:val="none" w:sz="0" w:space="0" w:color="auto"/>
                <w:bottom w:val="none" w:sz="0" w:space="0" w:color="auto"/>
                <w:right w:val="none" w:sz="0" w:space="0" w:color="auto"/>
              </w:divBdr>
            </w:div>
            <w:div w:id="155733784">
              <w:marLeft w:val="0"/>
              <w:marRight w:val="0"/>
              <w:marTop w:val="0"/>
              <w:marBottom w:val="0"/>
              <w:divBdr>
                <w:top w:val="none" w:sz="0" w:space="0" w:color="auto"/>
                <w:left w:val="none" w:sz="0" w:space="0" w:color="auto"/>
                <w:bottom w:val="none" w:sz="0" w:space="0" w:color="auto"/>
                <w:right w:val="none" w:sz="0" w:space="0" w:color="auto"/>
              </w:divBdr>
            </w:div>
            <w:div w:id="1578787355">
              <w:marLeft w:val="0"/>
              <w:marRight w:val="0"/>
              <w:marTop w:val="0"/>
              <w:marBottom w:val="0"/>
              <w:divBdr>
                <w:top w:val="none" w:sz="0" w:space="0" w:color="auto"/>
                <w:left w:val="none" w:sz="0" w:space="0" w:color="auto"/>
                <w:bottom w:val="none" w:sz="0" w:space="0" w:color="auto"/>
                <w:right w:val="none" w:sz="0" w:space="0" w:color="auto"/>
              </w:divBdr>
            </w:div>
            <w:div w:id="1194004942">
              <w:marLeft w:val="0"/>
              <w:marRight w:val="0"/>
              <w:marTop w:val="0"/>
              <w:marBottom w:val="0"/>
              <w:divBdr>
                <w:top w:val="none" w:sz="0" w:space="0" w:color="auto"/>
                <w:left w:val="none" w:sz="0" w:space="0" w:color="auto"/>
                <w:bottom w:val="none" w:sz="0" w:space="0" w:color="auto"/>
                <w:right w:val="none" w:sz="0" w:space="0" w:color="auto"/>
              </w:divBdr>
            </w:div>
            <w:div w:id="340281441">
              <w:marLeft w:val="0"/>
              <w:marRight w:val="0"/>
              <w:marTop w:val="0"/>
              <w:marBottom w:val="0"/>
              <w:divBdr>
                <w:top w:val="none" w:sz="0" w:space="0" w:color="auto"/>
                <w:left w:val="none" w:sz="0" w:space="0" w:color="auto"/>
                <w:bottom w:val="none" w:sz="0" w:space="0" w:color="auto"/>
                <w:right w:val="none" w:sz="0" w:space="0" w:color="auto"/>
              </w:divBdr>
            </w:div>
            <w:div w:id="1200163569">
              <w:marLeft w:val="0"/>
              <w:marRight w:val="0"/>
              <w:marTop w:val="0"/>
              <w:marBottom w:val="0"/>
              <w:divBdr>
                <w:top w:val="none" w:sz="0" w:space="0" w:color="auto"/>
                <w:left w:val="none" w:sz="0" w:space="0" w:color="auto"/>
                <w:bottom w:val="none" w:sz="0" w:space="0" w:color="auto"/>
                <w:right w:val="none" w:sz="0" w:space="0" w:color="auto"/>
              </w:divBdr>
            </w:div>
            <w:div w:id="1094664018">
              <w:marLeft w:val="0"/>
              <w:marRight w:val="0"/>
              <w:marTop w:val="0"/>
              <w:marBottom w:val="0"/>
              <w:divBdr>
                <w:top w:val="none" w:sz="0" w:space="0" w:color="auto"/>
                <w:left w:val="none" w:sz="0" w:space="0" w:color="auto"/>
                <w:bottom w:val="none" w:sz="0" w:space="0" w:color="auto"/>
                <w:right w:val="none" w:sz="0" w:space="0" w:color="auto"/>
              </w:divBdr>
            </w:div>
            <w:div w:id="1392771862">
              <w:marLeft w:val="0"/>
              <w:marRight w:val="0"/>
              <w:marTop w:val="0"/>
              <w:marBottom w:val="0"/>
              <w:divBdr>
                <w:top w:val="none" w:sz="0" w:space="0" w:color="auto"/>
                <w:left w:val="none" w:sz="0" w:space="0" w:color="auto"/>
                <w:bottom w:val="none" w:sz="0" w:space="0" w:color="auto"/>
                <w:right w:val="none" w:sz="0" w:space="0" w:color="auto"/>
              </w:divBdr>
            </w:div>
            <w:div w:id="1959794289">
              <w:marLeft w:val="0"/>
              <w:marRight w:val="0"/>
              <w:marTop w:val="0"/>
              <w:marBottom w:val="0"/>
              <w:divBdr>
                <w:top w:val="none" w:sz="0" w:space="0" w:color="auto"/>
                <w:left w:val="none" w:sz="0" w:space="0" w:color="auto"/>
                <w:bottom w:val="none" w:sz="0" w:space="0" w:color="auto"/>
                <w:right w:val="none" w:sz="0" w:space="0" w:color="auto"/>
              </w:divBdr>
            </w:div>
            <w:div w:id="83113184">
              <w:marLeft w:val="0"/>
              <w:marRight w:val="0"/>
              <w:marTop w:val="0"/>
              <w:marBottom w:val="0"/>
              <w:divBdr>
                <w:top w:val="none" w:sz="0" w:space="0" w:color="auto"/>
                <w:left w:val="none" w:sz="0" w:space="0" w:color="auto"/>
                <w:bottom w:val="none" w:sz="0" w:space="0" w:color="auto"/>
                <w:right w:val="none" w:sz="0" w:space="0" w:color="auto"/>
              </w:divBdr>
            </w:div>
            <w:div w:id="154611921">
              <w:marLeft w:val="0"/>
              <w:marRight w:val="0"/>
              <w:marTop w:val="0"/>
              <w:marBottom w:val="0"/>
              <w:divBdr>
                <w:top w:val="none" w:sz="0" w:space="0" w:color="auto"/>
                <w:left w:val="none" w:sz="0" w:space="0" w:color="auto"/>
                <w:bottom w:val="none" w:sz="0" w:space="0" w:color="auto"/>
                <w:right w:val="none" w:sz="0" w:space="0" w:color="auto"/>
              </w:divBdr>
            </w:div>
            <w:div w:id="1370032364">
              <w:marLeft w:val="0"/>
              <w:marRight w:val="0"/>
              <w:marTop w:val="0"/>
              <w:marBottom w:val="0"/>
              <w:divBdr>
                <w:top w:val="none" w:sz="0" w:space="0" w:color="auto"/>
                <w:left w:val="none" w:sz="0" w:space="0" w:color="auto"/>
                <w:bottom w:val="none" w:sz="0" w:space="0" w:color="auto"/>
                <w:right w:val="none" w:sz="0" w:space="0" w:color="auto"/>
              </w:divBdr>
            </w:div>
            <w:div w:id="1157379861">
              <w:marLeft w:val="0"/>
              <w:marRight w:val="0"/>
              <w:marTop w:val="0"/>
              <w:marBottom w:val="0"/>
              <w:divBdr>
                <w:top w:val="none" w:sz="0" w:space="0" w:color="auto"/>
                <w:left w:val="none" w:sz="0" w:space="0" w:color="auto"/>
                <w:bottom w:val="none" w:sz="0" w:space="0" w:color="auto"/>
                <w:right w:val="none" w:sz="0" w:space="0" w:color="auto"/>
              </w:divBdr>
            </w:div>
            <w:div w:id="1084886296">
              <w:marLeft w:val="0"/>
              <w:marRight w:val="0"/>
              <w:marTop w:val="0"/>
              <w:marBottom w:val="0"/>
              <w:divBdr>
                <w:top w:val="none" w:sz="0" w:space="0" w:color="auto"/>
                <w:left w:val="none" w:sz="0" w:space="0" w:color="auto"/>
                <w:bottom w:val="none" w:sz="0" w:space="0" w:color="auto"/>
                <w:right w:val="none" w:sz="0" w:space="0" w:color="auto"/>
              </w:divBdr>
            </w:div>
            <w:div w:id="1638560567">
              <w:marLeft w:val="0"/>
              <w:marRight w:val="0"/>
              <w:marTop w:val="0"/>
              <w:marBottom w:val="0"/>
              <w:divBdr>
                <w:top w:val="none" w:sz="0" w:space="0" w:color="auto"/>
                <w:left w:val="none" w:sz="0" w:space="0" w:color="auto"/>
                <w:bottom w:val="none" w:sz="0" w:space="0" w:color="auto"/>
                <w:right w:val="none" w:sz="0" w:space="0" w:color="auto"/>
              </w:divBdr>
            </w:div>
            <w:div w:id="1093742061">
              <w:marLeft w:val="0"/>
              <w:marRight w:val="0"/>
              <w:marTop w:val="0"/>
              <w:marBottom w:val="0"/>
              <w:divBdr>
                <w:top w:val="none" w:sz="0" w:space="0" w:color="auto"/>
                <w:left w:val="none" w:sz="0" w:space="0" w:color="auto"/>
                <w:bottom w:val="none" w:sz="0" w:space="0" w:color="auto"/>
                <w:right w:val="none" w:sz="0" w:space="0" w:color="auto"/>
              </w:divBdr>
            </w:div>
            <w:div w:id="1877889987">
              <w:marLeft w:val="0"/>
              <w:marRight w:val="0"/>
              <w:marTop w:val="0"/>
              <w:marBottom w:val="0"/>
              <w:divBdr>
                <w:top w:val="none" w:sz="0" w:space="0" w:color="auto"/>
                <w:left w:val="none" w:sz="0" w:space="0" w:color="auto"/>
                <w:bottom w:val="none" w:sz="0" w:space="0" w:color="auto"/>
                <w:right w:val="none" w:sz="0" w:space="0" w:color="auto"/>
              </w:divBdr>
            </w:div>
            <w:div w:id="2104374239">
              <w:marLeft w:val="0"/>
              <w:marRight w:val="0"/>
              <w:marTop w:val="0"/>
              <w:marBottom w:val="0"/>
              <w:divBdr>
                <w:top w:val="none" w:sz="0" w:space="0" w:color="auto"/>
                <w:left w:val="none" w:sz="0" w:space="0" w:color="auto"/>
                <w:bottom w:val="none" w:sz="0" w:space="0" w:color="auto"/>
                <w:right w:val="none" w:sz="0" w:space="0" w:color="auto"/>
              </w:divBdr>
            </w:div>
            <w:div w:id="2130202752">
              <w:marLeft w:val="0"/>
              <w:marRight w:val="0"/>
              <w:marTop w:val="0"/>
              <w:marBottom w:val="0"/>
              <w:divBdr>
                <w:top w:val="none" w:sz="0" w:space="0" w:color="auto"/>
                <w:left w:val="none" w:sz="0" w:space="0" w:color="auto"/>
                <w:bottom w:val="none" w:sz="0" w:space="0" w:color="auto"/>
                <w:right w:val="none" w:sz="0" w:space="0" w:color="auto"/>
              </w:divBdr>
            </w:div>
            <w:div w:id="1427461913">
              <w:marLeft w:val="0"/>
              <w:marRight w:val="0"/>
              <w:marTop w:val="0"/>
              <w:marBottom w:val="0"/>
              <w:divBdr>
                <w:top w:val="none" w:sz="0" w:space="0" w:color="auto"/>
                <w:left w:val="none" w:sz="0" w:space="0" w:color="auto"/>
                <w:bottom w:val="none" w:sz="0" w:space="0" w:color="auto"/>
                <w:right w:val="none" w:sz="0" w:space="0" w:color="auto"/>
              </w:divBdr>
            </w:div>
            <w:div w:id="2124837922">
              <w:marLeft w:val="0"/>
              <w:marRight w:val="0"/>
              <w:marTop w:val="0"/>
              <w:marBottom w:val="0"/>
              <w:divBdr>
                <w:top w:val="none" w:sz="0" w:space="0" w:color="auto"/>
                <w:left w:val="none" w:sz="0" w:space="0" w:color="auto"/>
                <w:bottom w:val="none" w:sz="0" w:space="0" w:color="auto"/>
                <w:right w:val="none" w:sz="0" w:space="0" w:color="auto"/>
              </w:divBdr>
            </w:div>
            <w:div w:id="1500924995">
              <w:marLeft w:val="0"/>
              <w:marRight w:val="0"/>
              <w:marTop w:val="0"/>
              <w:marBottom w:val="0"/>
              <w:divBdr>
                <w:top w:val="none" w:sz="0" w:space="0" w:color="auto"/>
                <w:left w:val="none" w:sz="0" w:space="0" w:color="auto"/>
                <w:bottom w:val="none" w:sz="0" w:space="0" w:color="auto"/>
                <w:right w:val="none" w:sz="0" w:space="0" w:color="auto"/>
              </w:divBdr>
            </w:div>
            <w:div w:id="1080057037">
              <w:marLeft w:val="0"/>
              <w:marRight w:val="0"/>
              <w:marTop w:val="0"/>
              <w:marBottom w:val="0"/>
              <w:divBdr>
                <w:top w:val="none" w:sz="0" w:space="0" w:color="auto"/>
                <w:left w:val="none" w:sz="0" w:space="0" w:color="auto"/>
                <w:bottom w:val="none" w:sz="0" w:space="0" w:color="auto"/>
                <w:right w:val="none" w:sz="0" w:space="0" w:color="auto"/>
              </w:divBdr>
            </w:div>
            <w:div w:id="1134912024">
              <w:marLeft w:val="0"/>
              <w:marRight w:val="0"/>
              <w:marTop w:val="0"/>
              <w:marBottom w:val="0"/>
              <w:divBdr>
                <w:top w:val="none" w:sz="0" w:space="0" w:color="auto"/>
                <w:left w:val="none" w:sz="0" w:space="0" w:color="auto"/>
                <w:bottom w:val="none" w:sz="0" w:space="0" w:color="auto"/>
                <w:right w:val="none" w:sz="0" w:space="0" w:color="auto"/>
              </w:divBdr>
            </w:div>
            <w:div w:id="1387532914">
              <w:marLeft w:val="0"/>
              <w:marRight w:val="0"/>
              <w:marTop w:val="0"/>
              <w:marBottom w:val="0"/>
              <w:divBdr>
                <w:top w:val="none" w:sz="0" w:space="0" w:color="auto"/>
                <w:left w:val="none" w:sz="0" w:space="0" w:color="auto"/>
                <w:bottom w:val="none" w:sz="0" w:space="0" w:color="auto"/>
                <w:right w:val="none" w:sz="0" w:space="0" w:color="auto"/>
              </w:divBdr>
            </w:div>
            <w:div w:id="958997693">
              <w:marLeft w:val="0"/>
              <w:marRight w:val="0"/>
              <w:marTop w:val="0"/>
              <w:marBottom w:val="0"/>
              <w:divBdr>
                <w:top w:val="none" w:sz="0" w:space="0" w:color="auto"/>
                <w:left w:val="none" w:sz="0" w:space="0" w:color="auto"/>
                <w:bottom w:val="none" w:sz="0" w:space="0" w:color="auto"/>
                <w:right w:val="none" w:sz="0" w:space="0" w:color="auto"/>
              </w:divBdr>
            </w:div>
            <w:div w:id="1738556078">
              <w:marLeft w:val="0"/>
              <w:marRight w:val="0"/>
              <w:marTop w:val="0"/>
              <w:marBottom w:val="0"/>
              <w:divBdr>
                <w:top w:val="none" w:sz="0" w:space="0" w:color="auto"/>
                <w:left w:val="none" w:sz="0" w:space="0" w:color="auto"/>
                <w:bottom w:val="none" w:sz="0" w:space="0" w:color="auto"/>
                <w:right w:val="none" w:sz="0" w:space="0" w:color="auto"/>
              </w:divBdr>
            </w:div>
            <w:div w:id="638461017">
              <w:marLeft w:val="0"/>
              <w:marRight w:val="0"/>
              <w:marTop w:val="0"/>
              <w:marBottom w:val="0"/>
              <w:divBdr>
                <w:top w:val="none" w:sz="0" w:space="0" w:color="auto"/>
                <w:left w:val="none" w:sz="0" w:space="0" w:color="auto"/>
                <w:bottom w:val="none" w:sz="0" w:space="0" w:color="auto"/>
                <w:right w:val="none" w:sz="0" w:space="0" w:color="auto"/>
              </w:divBdr>
            </w:div>
            <w:div w:id="177886530">
              <w:marLeft w:val="0"/>
              <w:marRight w:val="0"/>
              <w:marTop w:val="0"/>
              <w:marBottom w:val="0"/>
              <w:divBdr>
                <w:top w:val="none" w:sz="0" w:space="0" w:color="auto"/>
                <w:left w:val="none" w:sz="0" w:space="0" w:color="auto"/>
                <w:bottom w:val="none" w:sz="0" w:space="0" w:color="auto"/>
                <w:right w:val="none" w:sz="0" w:space="0" w:color="auto"/>
              </w:divBdr>
            </w:div>
            <w:div w:id="1685935284">
              <w:marLeft w:val="0"/>
              <w:marRight w:val="0"/>
              <w:marTop w:val="0"/>
              <w:marBottom w:val="0"/>
              <w:divBdr>
                <w:top w:val="none" w:sz="0" w:space="0" w:color="auto"/>
                <w:left w:val="none" w:sz="0" w:space="0" w:color="auto"/>
                <w:bottom w:val="none" w:sz="0" w:space="0" w:color="auto"/>
                <w:right w:val="none" w:sz="0" w:space="0" w:color="auto"/>
              </w:divBdr>
            </w:div>
            <w:div w:id="410539584">
              <w:marLeft w:val="0"/>
              <w:marRight w:val="0"/>
              <w:marTop w:val="0"/>
              <w:marBottom w:val="0"/>
              <w:divBdr>
                <w:top w:val="none" w:sz="0" w:space="0" w:color="auto"/>
                <w:left w:val="none" w:sz="0" w:space="0" w:color="auto"/>
                <w:bottom w:val="none" w:sz="0" w:space="0" w:color="auto"/>
                <w:right w:val="none" w:sz="0" w:space="0" w:color="auto"/>
              </w:divBdr>
            </w:div>
            <w:div w:id="2085880564">
              <w:marLeft w:val="0"/>
              <w:marRight w:val="0"/>
              <w:marTop w:val="0"/>
              <w:marBottom w:val="0"/>
              <w:divBdr>
                <w:top w:val="none" w:sz="0" w:space="0" w:color="auto"/>
                <w:left w:val="none" w:sz="0" w:space="0" w:color="auto"/>
                <w:bottom w:val="none" w:sz="0" w:space="0" w:color="auto"/>
                <w:right w:val="none" w:sz="0" w:space="0" w:color="auto"/>
              </w:divBdr>
            </w:div>
            <w:div w:id="1079601295">
              <w:marLeft w:val="0"/>
              <w:marRight w:val="0"/>
              <w:marTop w:val="0"/>
              <w:marBottom w:val="0"/>
              <w:divBdr>
                <w:top w:val="none" w:sz="0" w:space="0" w:color="auto"/>
                <w:left w:val="none" w:sz="0" w:space="0" w:color="auto"/>
                <w:bottom w:val="none" w:sz="0" w:space="0" w:color="auto"/>
                <w:right w:val="none" w:sz="0" w:space="0" w:color="auto"/>
              </w:divBdr>
            </w:div>
            <w:div w:id="1452701127">
              <w:marLeft w:val="0"/>
              <w:marRight w:val="0"/>
              <w:marTop w:val="0"/>
              <w:marBottom w:val="0"/>
              <w:divBdr>
                <w:top w:val="none" w:sz="0" w:space="0" w:color="auto"/>
                <w:left w:val="none" w:sz="0" w:space="0" w:color="auto"/>
                <w:bottom w:val="none" w:sz="0" w:space="0" w:color="auto"/>
                <w:right w:val="none" w:sz="0" w:space="0" w:color="auto"/>
              </w:divBdr>
            </w:div>
            <w:div w:id="202061343">
              <w:marLeft w:val="0"/>
              <w:marRight w:val="0"/>
              <w:marTop w:val="0"/>
              <w:marBottom w:val="0"/>
              <w:divBdr>
                <w:top w:val="none" w:sz="0" w:space="0" w:color="auto"/>
                <w:left w:val="none" w:sz="0" w:space="0" w:color="auto"/>
                <w:bottom w:val="none" w:sz="0" w:space="0" w:color="auto"/>
                <w:right w:val="none" w:sz="0" w:space="0" w:color="auto"/>
              </w:divBdr>
            </w:div>
            <w:div w:id="1819031729">
              <w:marLeft w:val="0"/>
              <w:marRight w:val="0"/>
              <w:marTop w:val="0"/>
              <w:marBottom w:val="0"/>
              <w:divBdr>
                <w:top w:val="none" w:sz="0" w:space="0" w:color="auto"/>
                <w:left w:val="none" w:sz="0" w:space="0" w:color="auto"/>
                <w:bottom w:val="none" w:sz="0" w:space="0" w:color="auto"/>
                <w:right w:val="none" w:sz="0" w:space="0" w:color="auto"/>
              </w:divBdr>
            </w:div>
            <w:div w:id="1051917">
              <w:marLeft w:val="0"/>
              <w:marRight w:val="0"/>
              <w:marTop w:val="0"/>
              <w:marBottom w:val="0"/>
              <w:divBdr>
                <w:top w:val="none" w:sz="0" w:space="0" w:color="auto"/>
                <w:left w:val="none" w:sz="0" w:space="0" w:color="auto"/>
                <w:bottom w:val="none" w:sz="0" w:space="0" w:color="auto"/>
                <w:right w:val="none" w:sz="0" w:space="0" w:color="auto"/>
              </w:divBdr>
            </w:div>
            <w:div w:id="900748535">
              <w:marLeft w:val="0"/>
              <w:marRight w:val="0"/>
              <w:marTop w:val="0"/>
              <w:marBottom w:val="0"/>
              <w:divBdr>
                <w:top w:val="none" w:sz="0" w:space="0" w:color="auto"/>
                <w:left w:val="none" w:sz="0" w:space="0" w:color="auto"/>
                <w:bottom w:val="none" w:sz="0" w:space="0" w:color="auto"/>
                <w:right w:val="none" w:sz="0" w:space="0" w:color="auto"/>
              </w:divBdr>
            </w:div>
            <w:div w:id="934898698">
              <w:marLeft w:val="0"/>
              <w:marRight w:val="0"/>
              <w:marTop w:val="0"/>
              <w:marBottom w:val="0"/>
              <w:divBdr>
                <w:top w:val="none" w:sz="0" w:space="0" w:color="auto"/>
                <w:left w:val="none" w:sz="0" w:space="0" w:color="auto"/>
                <w:bottom w:val="none" w:sz="0" w:space="0" w:color="auto"/>
                <w:right w:val="none" w:sz="0" w:space="0" w:color="auto"/>
              </w:divBdr>
            </w:div>
            <w:div w:id="1378359949">
              <w:marLeft w:val="0"/>
              <w:marRight w:val="0"/>
              <w:marTop w:val="0"/>
              <w:marBottom w:val="0"/>
              <w:divBdr>
                <w:top w:val="none" w:sz="0" w:space="0" w:color="auto"/>
                <w:left w:val="none" w:sz="0" w:space="0" w:color="auto"/>
                <w:bottom w:val="none" w:sz="0" w:space="0" w:color="auto"/>
                <w:right w:val="none" w:sz="0" w:space="0" w:color="auto"/>
              </w:divBdr>
            </w:div>
            <w:div w:id="739867819">
              <w:marLeft w:val="0"/>
              <w:marRight w:val="0"/>
              <w:marTop w:val="0"/>
              <w:marBottom w:val="0"/>
              <w:divBdr>
                <w:top w:val="none" w:sz="0" w:space="0" w:color="auto"/>
                <w:left w:val="none" w:sz="0" w:space="0" w:color="auto"/>
                <w:bottom w:val="none" w:sz="0" w:space="0" w:color="auto"/>
                <w:right w:val="none" w:sz="0" w:space="0" w:color="auto"/>
              </w:divBdr>
            </w:div>
            <w:div w:id="1440834565">
              <w:marLeft w:val="0"/>
              <w:marRight w:val="0"/>
              <w:marTop w:val="0"/>
              <w:marBottom w:val="0"/>
              <w:divBdr>
                <w:top w:val="none" w:sz="0" w:space="0" w:color="auto"/>
                <w:left w:val="none" w:sz="0" w:space="0" w:color="auto"/>
                <w:bottom w:val="none" w:sz="0" w:space="0" w:color="auto"/>
                <w:right w:val="none" w:sz="0" w:space="0" w:color="auto"/>
              </w:divBdr>
            </w:div>
            <w:div w:id="751241644">
              <w:marLeft w:val="0"/>
              <w:marRight w:val="0"/>
              <w:marTop w:val="0"/>
              <w:marBottom w:val="0"/>
              <w:divBdr>
                <w:top w:val="none" w:sz="0" w:space="0" w:color="auto"/>
                <w:left w:val="none" w:sz="0" w:space="0" w:color="auto"/>
                <w:bottom w:val="none" w:sz="0" w:space="0" w:color="auto"/>
                <w:right w:val="none" w:sz="0" w:space="0" w:color="auto"/>
              </w:divBdr>
            </w:div>
            <w:div w:id="125854908">
              <w:marLeft w:val="0"/>
              <w:marRight w:val="0"/>
              <w:marTop w:val="0"/>
              <w:marBottom w:val="0"/>
              <w:divBdr>
                <w:top w:val="none" w:sz="0" w:space="0" w:color="auto"/>
                <w:left w:val="none" w:sz="0" w:space="0" w:color="auto"/>
                <w:bottom w:val="none" w:sz="0" w:space="0" w:color="auto"/>
                <w:right w:val="none" w:sz="0" w:space="0" w:color="auto"/>
              </w:divBdr>
            </w:div>
            <w:div w:id="647054023">
              <w:marLeft w:val="0"/>
              <w:marRight w:val="0"/>
              <w:marTop w:val="0"/>
              <w:marBottom w:val="0"/>
              <w:divBdr>
                <w:top w:val="none" w:sz="0" w:space="0" w:color="auto"/>
                <w:left w:val="none" w:sz="0" w:space="0" w:color="auto"/>
                <w:bottom w:val="none" w:sz="0" w:space="0" w:color="auto"/>
                <w:right w:val="none" w:sz="0" w:space="0" w:color="auto"/>
              </w:divBdr>
            </w:div>
            <w:div w:id="1915432415">
              <w:marLeft w:val="0"/>
              <w:marRight w:val="0"/>
              <w:marTop w:val="0"/>
              <w:marBottom w:val="0"/>
              <w:divBdr>
                <w:top w:val="none" w:sz="0" w:space="0" w:color="auto"/>
                <w:left w:val="none" w:sz="0" w:space="0" w:color="auto"/>
                <w:bottom w:val="none" w:sz="0" w:space="0" w:color="auto"/>
                <w:right w:val="none" w:sz="0" w:space="0" w:color="auto"/>
              </w:divBdr>
            </w:div>
            <w:div w:id="1769498121">
              <w:marLeft w:val="0"/>
              <w:marRight w:val="0"/>
              <w:marTop w:val="0"/>
              <w:marBottom w:val="0"/>
              <w:divBdr>
                <w:top w:val="none" w:sz="0" w:space="0" w:color="auto"/>
                <w:left w:val="none" w:sz="0" w:space="0" w:color="auto"/>
                <w:bottom w:val="none" w:sz="0" w:space="0" w:color="auto"/>
                <w:right w:val="none" w:sz="0" w:space="0" w:color="auto"/>
              </w:divBdr>
            </w:div>
            <w:div w:id="138117048">
              <w:marLeft w:val="0"/>
              <w:marRight w:val="0"/>
              <w:marTop w:val="0"/>
              <w:marBottom w:val="0"/>
              <w:divBdr>
                <w:top w:val="none" w:sz="0" w:space="0" w:color="auto"/>
                <w:left w:val="none" w:sz="0" w:space="0" w:color="auto"/>
                <w:bottom w:val="none" w:sz="0" w:space="0" w:color="auto"/>
                <w:right w:val="none" w:sz="0" w:space="0" w:color="auto"/>
              </w:divBdr>
            </w:div>
            <w:div w:id="1844122004">
              <w:marLeft w:val="0"/>
              <w:marRight w:val="0"/>
              <w:marTop w:val="0"/>
              <w:marBottom w:val="0"/>
              <w:divBdr>
                <w:top w:val="none" w:sz="0" w:space="0" w:color="auto"/>
                <w:left w:val="none" w:sz="0" w:space="0" w:color="auto"/>
                <w:bottom w:val="none" w:sz="0" w:space="0" w:color="auto"/>
                <w:right w:val="none" w:sz="0" w:space="0" w:color="auto"/>
              </w:divBdr>
            </w:div>
            <w:div w:id="1816558493">
              <w:marLeft w:val="0"/>
              <w:marRight w:val="0"/>
              <w:marTop w:val="0"/>
              <w:marBottom w:val="0"/>
              <w:divBdr>
                <w:top w:val="none" w:sz="0" w:space="0" w:color="auto"/>
                <w:left w:val="none" w:sz="0" w:space="0" w:color="auto"/>
                <w:bottom w:val="none" w:sz="0" w:space="0" w:color="auto"/>
                <w:right w:val="none" w:sz="0" w:space="0" w:color="auto"/>
              </w:divBdr>
            </w:div>
            <w:div w:id="1655602931">
              <w:marLeft w:val="0"/>
              <w:marRight w:val="0"/>
              <w:marTop w:val="0"/>
              <w:marBottom w:val="0"/>
              <w:divBdr>
                <w:top w:val="none" w:sz="0" w:space="0" w:color="auto"/>
                <w:left w:val="none" w:sz="0" w:space="0" w:color="auto"/>
                <w:bottom w:val="none" w:sz="0" w:space="0" w:color="auto"/>
                <w:right w:val="none" w:sz="0" w:space="0" w:color="auto"/>
              </w:divBdr>
            </w:div>
            <w:div w:id="1759134217">
              <w:marLeft w:val="0"/>
              <w:marRight w:val="0"/>
              <w:marTop w:val="0"/>
              <w:marBottom w:val="0"/>
              <w:divBdr>
                <w:top w:val="none" w:sz="0" w:space="0" w:color="auto"/>
                <w:left w:val="none" w:sz="0" w:space="0" w:color="auto"/>
                <w:bottom w:val="none" w:sz="0" w:space="0" w:color="auto"/>
                <w:right w:val="none" w:sz="0" w:space="0" w:color="auto"/>
              </w:divBdr>
            </w:div>
            <w:div w:id="1745178367">
              <w:marLeft w:val="0"/>
              <w:marRight w:val="0"/>
              <w:marTop w:val="0"/>
              <w:marBottom w:val="0"/>
              <w:divBdr>
                <w:top w:val="none" w:sz="0" w:space="0" w:color="auto"/>
                <w:left w:val="none" w:sz="0" w:space="0" w:color="auto"/>
                <w:bottom w:val="none" w:sz="0" w:space="0" w:color="auto"/>
                <w:right w:val="none" w:sz="0" w:space="0" w:color="auto"/>
              </w:divBdr>
            </w:div>
            <w:div w:id="526139677">
              <w:marLeft w:val="0"/>
              <w:marRight w:val="0"/>
              <w:marTop w:val="0"/>
              <w:marBottom w:val="0"/>
              <w:divBdr>
                <w:top w:val="none" w:sz="0" w:space="0" w:color="auto"/>
                <w:left w:val="none" w:sz="0" w:space="0" w:color="auto"/>
                <w:bottom w:val="none" w:sz="0" w:space="0" w:color="auto"/>
                <w:right w:val="none" w:sz="0" w:space="0" w:color="auto"/>
              </w:divBdr>
            </w:div>
            <w:div w:id="378825145">
              <w:marLeft w:val="0"/>
              <w:marRight w:val="0"/>
              <w:marTop w:val="0"/>
              <w:marBottom w:val="0"/>
              <w:divBdr>
                <w:top w:val="none" w:sz="0" w:space="0" w:color="auto"/>
                <w:left w:val="none" w:sz="0" w:space="0" w:color="auto"/>
                <w:bottom w:val="none" w:sz="0" w:space="0" w:color="auto"/>
                <w:right w:val="none" w:sz="0" w:space="0" w:color="auto"/>
              </w:divBdr>
            </w:div>
            <w:div w:id="2028217905">
              <w:marLeft w:val="0"/>
              <w:marRight w:val="0"/>
              <w:marTop w:val="0"/>
              <w:marBottom w:val="0"/>
              <w:divBdr>
                <w:top w:val="none" w:sz="0" w:space="0" w:color="auto"/>
                <w:left w:val="none" w:sz="0" w:space="0" w:color="auto"/>
                <w:bottom w:val="none" w:sz="0" w:space="0" w:color="auto"/>
                <w:right w:val="none" w:sz="0" w:space="0" w:color="auto"/>
              </w:divBdr>
            </w:div>
            <w:div w:id="1073888243">
              <w:marLeft w:val="0"/>
              <w:marRight w:val="0"/>
              <w:marTop w:val="0"/>
              <w:marBottom w:val="0"/>
              <w:divBdr>
                <w:top w:val="none" w:sz="0" w:space="0" w:color="auto"/>
                <w:left w:val="none" w:sz="0" w:space="0" w:color="auto"/>
                <w:bottom w:val="none" w:sz="0" w:space="0" w:color="auto"/>
                <w:right w:val="none" w:sz="0" w:space="0" w:color="auto"/>
              </w:divBdr>
            </w:div>
            <w:div w:id="1642922881">
              <w:marLeft w:val="0"/>
              <w:marRight w:val="0"/>
              <w:marTop w:val="0"/>
              <w:marBottom w:val="0"/>
              <w:divBdr>
                <w:top w:val="none" w:sz="0" w:space="0" w:color="auto"/>
                <w:left w:val="none" w:sz="0" w:space="0" w:color="auto"/>
                <w:bottom w:val="none" w:sz="0" w:space="0" w:color="auto"/>
                <w:right w:val="none" w:sz="0" w:space="0" w:color="auto"/>
              </w:divBdr>
            </w:div>
            <w:div w:id="2106529942">
              <w:marLeft w:val="0"/>
              <w:marRight w:val="0"/>
              <w:marTop w:val="0"/>
              <w:marBottom w:val="0"/>
              <w:divBdr>
                <w:top w:val="none" w:sz="0" w:space="0" w:color="auto"/>
                <w:left w:val="none" w:sz="0" w:space="0" w:color="auto"/>
                <w:bottom w:val="none" w:sz="0" w:space="0" w:color="auto"/>
                <w:right w:val="none" w:sz="0" w:space="0" w:color="auto"/>
              </w:divBdr>
            </w:div>
            <w:div w:id="1388185893">
              <w:marLeft w:val="0"/>
              <w:marRight w:val="0"/>
              <w:marTop w:val="0"/>
              <w:marBottom w:val="0"/>
              <w:divBdr>
                <w:top w:val="none" w:sz="0" w:space="0" w:color="auto"/>
                <w:left w:val="none" w:sz="0" w:space="0" w:color="auto"/>
                <w:bottom w:val="none" w:sz="0" w:space="0" w:color="auto"/>
                <w:right w:val="none" w:sz="0" w:space="0" w:color="auto"/>
              </w:divBdr>
            </w:div>
            <w:div w:id="1401370192">
              <w:marLeft w:val="0"/>
              <w:marRight w:val="0"/>
              <w:marTop w:val="0"/>
              <w:marBottom w:val="0"/>
              <w:divBdr>
                <w:top w:val="none" w:sz="0" w:space="0" w:color="auto"/>
                <w:left w:val="none" w:sz="0" w:space="0" w:color="auto"/>
                <w:bottom w:val="none" w:sz="0" w:space="0" w:color="auto"/>
                <w:right w:val="none" w:sz="0" w:space="0" w:color="auto"/>
              </w:divBdr>
            </w:div>
            <w:div w:id="759719114">
              <w:marLeft w:val="0"/>
              <w:marRight w:val="0"/>
              <w:marTop w:val="0"/>
              <w:marBottom w:val="0"/>
              <w:divBdr>
                <w:top w:val="none" w:sz="0" w:space="0" w:color="auto"/>
                <w:left w:val="none" w:sz="0" w:space="0" w:color="auto"/>
                <w:bottom w:val="none" w:sz="0" w:space="0" w:color="auto"/>
                <w:right w:val="none" w:sz="0" w:space="0" w:color="auto"/>
              </w:divBdr>
            </w:div>
            <w:div w:id="784665063">
              <w:marLeft w:val="0"/>
              <w:marRight w:val="0"/>
              <w:marTop w:val="0"/>
              <w:marBottom w:val="0"/>
              <w:divBdr>
                <w:top w:val="none" w:sz="0" w:space="0" w:color="auto"/>
                <w:left w:val="none" w:sz="0" w:space="0" w:color="auto"/>
                <w:bottom w:val="none" w:sz="0" w:space="0" w:color="auto"/>
                <w:right w:val="none" w:sz="0" w:space="0" w:color="auto"/>
              </w:divBdr>
            </w:div>
            <w:div w:id="1629894548">
              <w:marLeft w:val="0"/>
              <w:marRight w:val="0"/>
              <w:marTop w:val="0"/>
              <w:marBottom w:val="0"/>
              <w:divBdr>
                <w:top w:val="none" w:sz="0" w:space="0" w:color="auto"/>
                <w:left w:val="none" w:sz="0" w:space="0" w:color="auto"/>
                <w:bottom w:val="none" w:sz="0" w:space="0" w:color="auto"/>
                <w:right w:val="none" w:sz="0" w:space="0" w:color="auto"/>
              </w:divBdr>
            </w:div>
            <w:div w:id="1105072592">
              <w:marLeft w:val="0"/>
              <w:marRight w:val="0"/>
              <w:marTop w:val="0"/>
              <w:marBottom w:val="0"/>
              <w:divBdr>
                <w:top w:val="none" w:sz="0" w:space="0" w:color="auto"/>
                <w:left w:val="none" w:sz="0" w:space="0" w:color="auto"/>
                <w:bottom w:val="none" w:sz="0" w:space="0" w:color="auto"/>
                <w:right w:val="none" w:sz="0" w:space="0" w:color="auto"/>
              </w:divBdr>
            </w:div>
            <w:div w:id="1736663612">
              <w:marLeft w:val="0"/>
              <w:marRight w:val="0"/>
              <w:marTop w:val="0"/>
              <w:marBottom w:val="0"/>
              <w:divBdr>
                <w:top w:val="none" w:sz="0" w:space="0" w:color="auto"/>
                <w:left w:val="none" w:sz="0" w:space="0" w:color="auto"/>
                <w:bottom w:val="none" w:sz="0" w:space="0" w:color="auto"/>
                <w:right w:val="none" w:sz="0" w:space="0" w:color="auto"/>
              </w:divBdr>
            </w:div>
            <w:div w:id="1245720901">
              <w:marLeft w:val="0"/>
              <w:marRight w:val="0"/>
              <w:marTop w:val="0"/>
              <w:marBottom w:val="0"/>
              <w:divBdr>
                <w:top w:val="none" w:sz="0" w:space="0" w:color="auto"/>
                <w:left w:val="none" w:sz="0" w:space="0" w:color="auto"/>
                <w:bottom w:val="none" w:sz="0" w:space="0" w:color="auto"/>
                <w:right w:val="none" w:sz="0" w:space="0" w:color="auto"/>
              </w:divBdr>
            </w:div>
            <w:div w:id="1137145367">
              <w:marLeft w:val="0"/>
              <w:marRight w:val="0"/>
              <w:marTop w:val="0"/>
              <w:marBottom w:val="0"/>
              <w:divBdr>
                <w:top w:val="none" w:sz="0" w:space="0" w:color="auto"/>
                <w:left w:val="none" w:sz="0" w:space="0" w:color="auto"/>
                <w:bottom w:val="none" w:sz="0" w:space="0" w:color="auto"/>
                <w:right w:val="none" w:sz="0" w:space="0" w:color="auto"/>
              </w:divBdr>
            </w:div>
            <w:div w:id="1970741415">
              <w:marLeft w:val="0"/>
              <w:marRight w:val="0"/>
              <w:marTop w:val="0"/>
              <w:marBottom w:val="0"/>
              <w:divBdr>
                <w:top w:val="none" w:sz="0" w:space="0" w:color="auto"/>
                <w:left w:val="none" w:sz="0" w:space="0" w:color="auto"/>
                <w:bottom w:val="none" w:sz="0" w:space="0" w:color="auto"/>
                <w:right w:val="none" w:sz="0" w:space="0" w:color="auto"/>
              </w:divBdr>
            </w:div>
            <w:div w:id="969942220">
              <w:marLeft w:val="0"/>
              <w:marRight w:val="0"/>
              <w:marTop w:val="0"/>
              <w:marBottom w:val="0"/>
              <w:divBdr>
                <w:top w:val="none" w:sz="0" w:space="0" w:color="auto"/>
                <w:left w:val="none" w:sz="0" w:space="0" w:color="auto"/>
                <w:bottom w:val="none" w:sz="0" w:space="0" w:color="auto"/>
                <w:right w:val="none" w:sz="0" w:space="0" w:color="auto"/>
              </w:divBdr>
            </w:div>
            <w:div w:id="1044598737">
              <w:marLeft w:val="0"/>
              <w:marRight w:val="0"/>
              <w:marTop w:val="0"/>
              <w:marBottom w:val="0"/>
              <w:divBdr>
                <w:top w:val="none" w:sz="0" w:space="0" w:color="auto"/>
                <w:left w:val="none" w:sz="0" w:space="0" w:color="auto"/>
                <w:bottom w:val="none" w:sz="0" w:space="0" w:color="auto"/>
                <w:right w:val="none" w:sz="0" w:space="0" w:color="auto"/>
              </w:divBdr>
            </w:div>
            <w:div w:id="641078735">
              <w:marLeft w:val="0"/>
              <w:marRight w:val="0"/>
              <w:marTop w:val="0"/>
              <w:marBottom w:val="0"/>
              <w:divBdr>
                <w:top w:val="none" w:sz="0" w:space="0" w:color="auto"/>
                <w:left w:val="none" w:sz="0" w:space="0" w:color="auto"/>
                <w:bottom w:val="none" w:sz="0" w:space="0" w:color="auto"/>
                <w:right w:val="none" w:sz="0" w:space="0" w:color="auto"/>
              </w:divBdr>
            </w:div>
            <w:div w:id="594825381">
              <w:marLeft w:val="0"/>
              <w:marRight w:val="0"/>
              <w:marTop w:val="0"/>
              <w:marBottom w:val="0"/>
              <w:divBdr>
                <w:top w:val="none" w:sz="0" w:space="0" w:color="auto"/>
                <w:left w:val="none" w:sz="0" w:space="0" w:color="auto"/>
                <w:bottom w:val="none" w:sz="0" w:space="0" w:color="auto"/>
                <w:right w:val="none" w:sz="0" w:space="0" w:color="auto"/>
              </w:divBdr>
            </w:div>
            <w:div w:id="1839080104">
              <w:marLeft w:val="0"/>
              <w:marRight w:val="0"/>
              <w:marTop w:val="0"/>
              <w:marBottom w:val="0"/>
              <w:divBdr>
                <w:top w:val="none" w:sz="0" w:space="0" w:color="auto"/>
                <w:left w:val="none" w:sz="0" w:space="0" w:color="auto"/>
                <w:bottom w:val="none" w:sz="0" w:space="0" w:color="auto"/>
                <w:right w:val="none" w:sz="0" w:space="0" w:color="auto"/>
              </w:divBdr>
            </w:div>
            <w:div w:id="205920288">
              <w:marLeft w:val="0"/>
              <w:marRight w:val="0"/>
              <w:marTop w:val="0"/>
              <w:marBottom w:val="0"/>
              <w:divBdr>
                <w:top w:val="none" w:sz="0" w:space="0" w:color="auto"/>
                <w:left w:val="none" w:sz="0" w:space="0" w:color="auto"/>
                <w:bottom w:val="none" w:sz="0" w:space="0" w:color="auto"/>
                <w:right w:val="none" w:sz="0" w:space="0" w:color="auto"/>
              </w:divBdr>
            </w:div>
            <w:div w:id="348023396">
              <w:marLeft w:val="0"/>
              <w:marRight w:val="0"/>
              <w:marTop w:val="0"/>
              <w:marBottom w:val="0"/>
              <w:divBdr>
                <w:top w:val="none" w:sz="0" w:space="0" w:color="auto"/>
                <w:left w:val="none" w:sz="0" w:space="0" w:color="auto"/>
                <w:bottom w:val="none" w:sz="0" w:space="0" w:color="auto"/>
                <w:right w:val="none" w:sz="0" w:space="0" w:color="auto"/>
              </w:divBdr>
            </w:div>
            <w:div w:id="583343134">
              <w:marLeft w:val="0"/>
              <w:marRight w:val="0"/>
              <w:marTop w:val="0"/>
              <w:marBottom w:val="0"/>
              <w:divBdr>
                <w:top w:val="none" w:sz="0" w:space="0" w:color="auto"/>
                <w:left w:val="none" w:sz="0" w:space="0" w:color="auto"/>
                <w:bottom w:val="none" w:sz="0" w:space="0" w:color="auto"/>
                <w:right w:val="none" w:sz="0" w:space="0" w:color="auto"/>
              </w:divBdr>
            </w:div>
            <w:div w:id="1053121863">
              <w:marLeft w:val="0"/>
              <w:marRight w:val="0"/>
              <w:marTop w:val="0"/>
              <w:marBottom w:val="0"/>
              <w:divBdr>
                <w:top w:val="none" w:sz="0" w:space="0" w:color="auto"/>
                <w:left w:val="none" w:sz="0" w:space="0" w:color="auto"/>
                <w:bottom w:val="none" w:sz="0" w:space="0" w:color="auto"/>
                <w:right w:val="none" w:sz="0" w:space="0" w:color="auto"/>
              </w:divBdr>
            </w:div>
            <w:div w:id="313725158">
              <w:marLeft w:val="0"/>
              <w:marRight w:val="0"/>
              <w:marTop w:val="0"/>
              <w:marBottom w:val="0"/>
              <w:divBdr>
                <w:top w:val="none" w:sz="0" w:space="0" w:color="auto"/>
                <w:left w:val="none" w:sz="0" w:space="0" w:color="auto"/>
                <w:bottom w:val="none" w:sz="0" w:space="0" w:color="auto"/>
                <w:right w:val="none" w:sz="0" w:space="0" w:color="auto"/>
              </w:divBdr>
            </w:div>
            <w:div w:id="1303727822">
              <w:marLeft w:val="0"/>
              <w:marRight w:val="0"/>
              <w:marTop w:val="0"/>
              <w:marBottom w:val="0"/>
              <w:divBdr>
                <w:top w:val="none" w:sz="0" w:space="0" w:color="auto"/>
                <w:left w:val="none" w:sz="0" w:space="0" w:color="auto"/>
                <w:bottom w:val="none" w:sz="0" w:space="0" w:color="auto"/>
                <w:right w:val="none" w:sz="0" w:space="0" w:color="auto"/>
              </w:divBdr>
            </w:div>
            <w:div w:id="1162041443">
              <w:marLeft w:val="0"/>
              <w:marRight w:val="0"/>
              <w:marTop w:val="0"/>
              <w:marBottom w:val="0"/>
              <w:divBdr>
                <w:top w:val="none" w:sz="0" w:space="0" w:color="auto"/>
                <w:left w:val="none" w:sz="0" w:space="0" w:color="auto"/>
                <w:bottom w:val="none" w:sz="0" w:space="0" w:color="auto"/>
                <w:right w:val="none" w:sz="0" w:space="0" w:color="auto"/>
              </w:divBdr>
            </w:div>
            <w:div w:id="1627080869">
              <w:marLeft w:val="0"/>
              <w:marRight w:val="0"/>
              <w:marTop w:val="0"/>
              <w:marBottom w:val="0"/>
              <w:divBdr>
                <w:top w:val="none" w:sz="0" w:space="0" w:color="auto"/>
                <w:left w:val="none" w:sz="0" w:space="0" w:color="auto"/>
                <w:bottom w:val="none" w:sz="0" w:space="0" w:color="auto"/>
                <w:right w:val="none" w:sz="0" w:space="0" w:color="auto"/>
              </w:divBdr>
            </w:div>
            <w:div w:id="308097596">
              <w:marLeft w:val="0"/>
              <w:marRight w:val="0"/>
              <w:marTop w:val="0"/>
              <w:marBottom w:val="0"/>
              <w:divBdr>
                <w:top w:val="none" w:sz="0" w:space="0" w:color="auto"/>
                <w:left w:val="none" w:sz="0" w:space="0" w:color="auto"/>
                <w:bottom w:val="none" w:sz="0" w:space="0" w:color="auto"/>
                <w:right w:val="none" w:sz="0" w:space="0" w:color="auto"/>
              </w:divBdr>
            </w:div>
            <w:div w:id="1037703752">
              <w:marLeft w:val="0"/>
              <w:marRight w:val="0"/>
              <w:marTop w:val="0"/>
              <w:marBottom w:val="0"/>
              <w:divBdr>
                <w:top w:val="none" w:sz="0" w:space="0" w:color="auto"/>
                <w:left w:val="none" w:sz="0" w:space="0" w:color="auto"/>
                <w:bottom w:val="none" w:sz="0" w:space="0" w:color="auto"/>
                <w:right w:val="none" w:sz="0" w:space="0" w:color="auto"/>
              </w:divBdr>
            </w:div>
            <w:div w:id="1125004669">
              <w:marLeft w:val="0"/>
              <w:marRight w:val="0"/>
              <w:marTop w:val="0"/>
              <w:marBottom w:val="0"/>
              <w:divBdr>
                <w:top w:val="none" w:sz="0" w:space="0" w:color="auto"/>
                <w:left w:val="none" w:sz="0" w:space="0" w:color="auto"/>
                <w:bottom w:val="none" w:sz="0" w:space="0" w:color="auto"/>
                <w:right w:val="none" w:sz="0" w:space="0" w:color="auto"/>
              </w:divBdr>
            </w:div>
            <w:div w:id="469057414">
              <w:marLeft w:val="0"/>
              <w:marRight w:val="0"/>
              <w:marTop w:val="0"/>
              <w:marBottom w:val="0"/>
              <w:divBdr>
                <w:top w:val="none" w:sz="0" w:space="0" w:color="auto"/>
                <w:left w:val="none" w:sz="0" w:space="0" w:color="auto"/>
                <w:bottom w:val="none" w:sz="0" w:space="0" w:color="auto"/>
                <w:right w:val="none" w:sz="0" w:space="0" w:color="auto"/>
              </w:divBdr>
            </w:div>
            <w:div w:id="553273408">
              <w:marLeft w:val="0"/>
              <w:marRight w:val="0"/>
              <w:marTop w:val="0"/>
              <w:marBottom w:val="0"/>
              <w:divBdr>
                <w:top w:val="none" w:sz="0" w:space="0" w:color="auto"/>
                <w:left w:val="none" w:sz="0" w:space="0" w:color="auto"/>
                <w:bottom w:val="none" w:sz="0" w:space="0" w:color="auto"/>
                <w:right w:val="none" w:sz="0" w:space="0" w:color="auto"/>
              </w:divBdr>
            </w:div>
            <w:div w:id="1773017351">
              <w:marLeft w:val="0"/>
              <w:marRight w:val="0"/>
              <w:marTop w:val="0"/>
              <w:marBottom w:val="0"/>
              <w:divBdr>
                <w:top w:val="none" w:sz="0" w:space="0" w:color="auto"/>
                <w:left w:val="none" w:sz="0" w:space="0" w:color="auto"/>
                <w:bottom w:val="none" w:sz="0" w:space="0" w:color="auto"/>
                <w:right w:val="none" w:sz="0" w:space="0" w:color="auto"/>
              </w:divBdr>
            </w:div>
            <w:div w:id="682248017">
              <w:marLeft w:val="0"/>
              <w:marRight w:val="0"/>
              <w:marTop w:val="0"/>
              <w:marBottom w:val="0"/>
              <w:divBdr>
                <w:top w:val="none" w:sz="0" w:space="0" w:color="auto"/>
                <w:left w:val="none" w:sz="0" w:space="0" w:color="auto"/>
                <w:bottom w:val="none" w:sz="0" w:space="0" w:color="auto"/>
                <w:right w:val="none" w:sz="0" w:space="0" w:color="auto"/>
              </w:divBdr>
            </w:div>
            <w:div w:id="2131702830">
              <w:marLeft w:val="0"/>
              <w:marRight w:val="0"/>
              <w:marTop w:val="0"/>
              <w:marBottom w:val="0"/>
              <w:divBdr>
                <w:top w:val="none" w:sz="0" w:space="0" w:color="auto"/>
                <w:left w:val="none" w:sz="0" w:space="0" w:color="auto"/>
                <w:bottom w:val="none" w:sz="0" w:space="0" w:color="auto"/>
                <w:right w:val="none" w:sz="0" w:space="0" w:color="auto"/>
              </w:divBdr>
            </w:div>
            <w:div w:id="1758822252">
              <w:marLeft w:val="0"/>
              <w:marRight w:val="0"/>
              <w:marTop w:val="0"/>
              <w:marBottom w:val="0"/>
              <w:divBdr>
                <w:top w:val="none" w:sz="0" w:space="0" w:color="auto"/>
                <w:left w:val="none" w:sz="0" w:space="0" w:color="auto"/>
                <w:bottom w:val="none" w:sz="0" w:space="0" w:color="auto"/>
                <w:right w:val="none" w:sz="0" w:space="0" w:color="auto"/>
              </w:divBdr>
            </w:div>
            <w:div w:id="50734274">
              <w:marLeft w:val="0"/>
              <w:marRight w:val="0"/>
              <w:marTop w:val="0"/>
              <w:marBottom w:val="0"/>
              <w:divBdr>
                <w:top w:val="none" w:sz="0" w:space="0" w:color="auto"/>
                <w:left w:val="none" w:sz="0" w:space="0" w:color="auto"/>
                <w:bottom w:val="none" w:sz="0" w:space="0" w:color="auto"/>
                <w:right w:val="none" w:sz="0" w:space="0" w:color="auto"/>
              </w:divBdr>
            </w:div>
            <w:div w:id="1186597296">
              <w:marLeft w:val="0"/>
              <w:marRight w:val="0"/>
              <w:marTop w:val="0"/>
              <w:marBottom w:val="0"/>
              <w:divBdr>
                <w:top w:val="none" w:sz="0" w:space="0" w:color="auto"/>
                <w:left w:val="none" w:sz="0" w:space="0" w:color="auto"/>
                <w:bottom w:val="none" w:sz="0" w:space="0" w:color="auto"/>
                <w:right w:val="none" w:sz="0" w:space="0" w:color="auto"/>
              </w:divBdr>
            </w:div>
            <w:div w:id="616832530">
              <w:marLeft w:val="0"/>
              <w:marRight w:val="0"/>
              <w:marTop w:val="0"/>
              <w:marBottom w:val="0"/>
              <w:divBdr>
                <w:top w:val="none" w:sz="0" w:space="0" w:color="auto"/>
                <w:left w:val="none" w:sz="0" w:space="0" w:color="auto"/>
                <w:bottom w:val="none" w:sz="0" w:space="0" w:color="auto"/>
                <w:right w:val="none" w:sz="0" w:space="0" w:color="auto"/>
              </w:divBdr>
            </w:div>
            <w:div w:id="616254477">
              <w:marLeft w:val="0"/>
              <w:marRight w:val="0"/>
              <w:marTop w:val="0"/>
              <w:marBottom w:val="0"/>
              <w:divBdr>
                <w:top w:val="none" w:sz="0" w:space="0" w:color="auto"/>
                <w:left w:val="none" w:sz="0" w:space="0" w:color="auto"/>
                <w:bottom w:val="none" w:sz="0" w:space="0" w:color="auto"/>
                <w:right w:val="none" w:sz="0" w:space="0" w:color="auto"/>
              </w:divBdr>
            </w:div>
            <w:div w:id="868953062">
              <w:marLeft w:val="0"/>
              <w:marRight w:val="0"/>
              <w:marTop w:val="0"/>
              <w:marBottom w:val="0"/>
              <w:divBdr>
                <w:top w:val="none" w:sz="0" w:space="0" w:color="auto"/>
                <w:left w:val="none" w:sz="0" w:space="0" w:color="auto"/>
                <w:bottom w:val="none" w:sz="0" w:space="0" w:color="auto"/>
                <w:right w:val="none" w:sz="0" w:space="0" w:color="auto"/>
              </w:divBdr>
            </w:div>
            <w:div w:id="723215111">
              <w:marLeft w:val="0"/>
              <w:marRight w:val="0"/>
              <w:marTop w:val="0"/>
              <w:marBottom w:val="0"/>
              <w:divBdr>
                <w:top w:val="none" w:sz="0" w:space="0" w:color="auto"/>
                <w:left w:val="none" w:sz="0" w:space="0" w:color="auto"/>
                <w:bottom w:val="none" w:sz="0" w:space="0" w:color="auto"/>
                <w:right w:val="none" w:sz="0" w:space="0" w:color="auto"/>
              </w:divBdr>
            </w:div>
            <w:div w:id="421074087">
              <w:marLeft w:val="0"/>
              <w:marRight w:val="0"/>
              <w:marTop w:val="0"/>
              <w:marBottom w:val="0"/>
              <w:divBdr>
                <w:top w:val="none" w:sz="0" w:space="0" w:color="auto"/>
                <w:left w:val="none" w:sz="0" w:space="0" w:color="auto"/>
                <w:bottom w:val="none" w:sz="0" w:space="0" w:color="auto"/>
                <w:right w:val="none" w:sz="0" w:space="0" w:color="auto"/>
              </w:divBdr>
            </w:div>
            <w:div w:id="1481457612">
              <w:marLeft w:val="0"/>
              <w:marRight w:val="0"/>
              <w:marTop w:val="0"/>
              <w:marBottom w:val="0"/>
              <w:divBdr>
                <w:top w:val="none" w:sz="0" w:space="0" w:color="auto"/>
                <w:left w:val="none" w:sz="0" w:space="0" w:color="auto"/>
                <w:bottom w:val="none" w:sz="0" w:space="0" w:color="auto"/>
                <w:right w:val="none" w:sz="0" w:space="0" w:color="auto"/>
              </w:divBdr>
            </w:div>
            <w:div w:id="169609745">
              <w:marLeft w:val="0"/>
              <w:marRight w:val="0"/>
              <w:marTop w:val="0"/>
              <w:marBottom w:val="0"/>
              <w:divBdr>
                <w:top w:val="none" w:sz="0" w:space="0" w:color="auto"/>
                <w:left w:val="none" w:sz="0" w:space="0" w:color="auto"/>
                <w:bottom w:val="none" w:sz="0" w:space="0" w:color="auto"/>
                <w:right w:val="none" w:sz="0" w:space="0" w:color="auto"/>
              </w:divBdr>
            </w:div>
            <w:div w:id="1049501547">
              <w:marLeft w:val="0"/>
              <w:marRight w:val="0"/>
              <w:marTop w:val="0"/>
              <w:marBottom w:val="0"/>
              <w:divBdr>
                <w:top w:val="none" w:sz="0" w:space="0" w:color="auto"/>
                <w:left w:val="none" w:sz="0" w:space="0" w:color="auto"/>
                <w:bottom w:val="none" w:sz="0" w:space="0" w:color="auto"/>
                <w:right w:val="none" w:sz="0" w:space="0" w:color="auto"/>
              </w:divBdr>
            </w:div>
            <w:div w:id="1770079584">
              <w:marLeft w:val="0"/>
              <w:marRight w:val="0"/>
              <w:marTop w:val="0"/>
              <w:marBottom w:val="0"/>
              <w:divBdr>
                <w:top w:val="none" w:sz="0" w:space="0" w:color="auto"/>
                <w:left w:val="none" w:sz="0" w:space="0" w:color="auto"/>
                <w:bottom w:val="none" w:sz="0" w:space="0" w:color="auto"/>
                <w:right w:val="none" w:sz="0" w:space="0" w:color="auto"/>
              </w:divBdr>
            </w:div>
            <w:div w:id="121533895">
              <w:marLeft w:val="0"/>
              <w:marRight w:val="0"/>
              <w:marTop w:val="0"/>
              <w:marBottom w:val="0"/>
              <w:divBdr>
                <w:top w:val="none" w:sz="0" w:space="0" w:color="auto"/>
                <w:left w:val="none" w:sz="0" w:space="0" w:color="auto"/>
                <w:bottom w:val="none" w:sz="0" w:space="0" w:color="auto"/>
                <w:right w:val="none" w:sz="0" w:space="0" w:color="auto"/>
              </w:divBdr>
            </w:div>
            <w:div w:id="2116052554">
              <w:marLeft w:val="0"/>
              <w:marRight w:val="0"/>
              <w:marTop w:val="0"/>
              <w:marBottom w:val="0"/>
              <w:divBdr>
                <w:top w:val="none" w:sz="0" w:space="0" w:color="auto"/>
                <w:left w:val="none" w:sz="0" w:space="0" w:color="auto"/>
                <w:bottom w:val="none" w:sz="0" w:space="0" w:color="auto"/>
                <w:right w:val="none" w:sz="0" w:space="0" w:color="auto"/>
              </w:divBdr>
            </w:div>
            <w:div w:id="1555266360">
              <w:marLeft w:val="0"/>
              <w:marRight w:val="0"/>
              <w:marTop w:val="0"/>
              <w:marBottom w:val="0"/>
              <w:divBdr>
                <w:top w:val="none" w:sz="0" w:space="0" w:color="auto"/>
                <w:left w:val="none" w:sz="0" w:space="0" w:color="auto"/>
                <w:bottom w:val="none" w:sz="0" w:space="0" w:color="auto"/>
                <w:right w:val="none" w:sz="0" w:space="0" w:color="auto"/>
              </w:divBdr>
            </w:div>
            <w:div w:id="1191652732">
              <w:marLeft w:val="0"/>
              <w:marRight w:val="0"/>
              <w:marTop w:val="0"/>
              <w:marBottom w:val="0"/>
              <w:divBdr>
                <w:top w:val="none" w:sz="0" w:space="0" w:color="auto"/>
                <w:left w:val="none" w:sz="0" w:space="0" w:color="auto"/>
                <w:bottom w:val="none" w:sz="0" w:space="0" w:color="auto"/>
                <w:right w:val="none" w:sz="0" w:space="0" w:color="auto"/>
              </w:divBdr>
            </w:div>
            <w:div w:id="369576219">
              <w:marLeft w:val="0"/>
              <w:marRight w:val="0"/>
              <w:marTop w:val="0"/>
              <w:marBottom w:val="0"/>
              <w:divBdr>
                <w:top w:val="none" w:sz="0" w:space="0" w:color="auto"/>
                <w:left w:val="none" w:sz="0" w:space="0" w:color="auto"/>
                <w:bottom w:val="none" w:sz="0" w:space="0" w:color="auto"/>
                <w:right w:val="none" w:sz="0" w:space="0" w:color="auto"/>
              </w:divBdr>
            </w:div>
            <w:div w:id="475612460">
              <w:marLeft w:val="0"/>
              <w:marRight w:val="0"/>
              <w:marTop w:val="0"/>
              <w:marBottom w:val="0"/>
              <w:divBdr>
                <w:top w:val="none" w:sz="0" w:space="0" w:color="auto"/>
                <w:left w:val="none" w:sz="0" w:space="0" w:color="auto"/>
                <w:bottom w:val="none" w:sz="0" w:space="0" w:color="auto"/>
                <w:right w:val="none" w:sz="0" w:space="0" w:color="auto"/>
              </w:divBdr>
            </w:div>
            <w:div w:id="1221939530">
              <w:marLeft w:val="0"/>
              <w:marRight w:val="0"/>
              <w:marTop w:val="0"/>
              <w:marBottom w:val="0"/>
              <w:divBdr>
                <w:top w:val="none" w:sz="0" w:space="0" w:color="auto"/>
                <w:left w:val="none" w:sz="0" w:space="0" w:color="auto"/>
                <w:bottom w:val="none" w:sz="0" w:space="0" w:color="auto"/>
                <w:right w:val="none" w:sz="0" w:space="0" w:color="auto"/>
              </w:divBdr>
            </w:div>
            <w:div w:id="291983850">
              <w:marLeft w:val="0"/>
              <w:marRight w:val="0"/>
              <w:marTop w:val="0"/>
              <w:marBottom w:val="0"/>
              <w:divBdr>
                <w:top w:val="none" w:sz="0" w:space="0" w:color="auto"/>
                <w:left w:val="none" w:sz="0" w:space="0" w:color="auto"/>
                <w:bottom w:val="none" w:sz="0" w:space="0" w:color="auto"/>
                <w:right w:val="none" w:sz="0" w:space="0" w:color="auto"/>
              </w:divBdr>
            </w:div>
            <w:div w:id="514266630">
              <w:marLeft w:val="0"/>
              <w:marRight w:val="0"/>
              <w:marTop w:val="0"/>
              <w:marBottom w:val="0"/>
              <w:divBdr>
                <w:top w:val="none" w:sz="0" w:space="0" w:color="auto"/>
                <w:left w:val="none" w:sz="0" w:space="0" w:color="auto"/>
                <w:bottom w:val="none" w:sz="0" w:space="0" w:color="auto"/>
                <w:right w:val="none" w:sz="0" w:space="0" w:color="auto"/>
              </w:divBdr>
            </w:div>
            <w:div w:id="2114519091">
              <w:marLeft w:val="0"/>
              <w:marRight w:val="0"/>
              <w:marTop w:val="0"/>
              <w:marBottom w:val="0"/>
              <w:divBdr>
                <w:top w:val="none" w:sz="0" w:space="0" w:color="auto"/>
                <w:left w:val="none" w:sz="0" w:space="0" w:color="auto"/>
                <w:bottom w:val="none" w:sz="0" w:space="0" w:color="auto"/>
                <w:right w:val="none" w:sz="0" w:space="0" w:color="auto"/>
              </w:divBdr>
            </w:div>
            <w:div w:id="1065683585">
              <w:marLeft w:val="0"/>
              <w:marRight w:val="0"/>
              <w:marTop w:val="0"/>
              <w:marBottom w:val="0"/>
              <w:divBdr>
                <w:top w:val="none" w:sz="0" w:space="0" w:color="auto"/>
                <w:left w:val="none" w:sz="0" w:space="0" w:color="auto"/>
                <w:bottom w:val="none" w:sz="0" w:space="0" w:color="auto"/>
                <w:right w:val="none" w:sz="0" w:space="0" w:color="auto"/>
              </w:divBdr>
            </w:div>
            <w:div w:id="1898978094">
              <w:marLeft w:val="0"/>
              <w:marRight w:val="0"/>
              <w:marTop w:val="0"/>
              <w:marBottom w:val="0"/>
              <w:divBdr>
                <w:top w:val="none" w:sz="0" w:space="0" w:color="auto"/>
                <w:left w:val="none" w:sz="0" w:space="0" w:color="auto"/>
                <w:bottom w:val="none" w:sz="0" w:space="0" w:color="auto"/>
                <w:right w:val="none" w:sz="0" w:space="0" w:color="auto"/>
              </w:divBdr>
            </w:div>
            <w:div w:id="1190146357">
              <w:marLeft w:val="0"/>
              <w:marRight w:val="0"/>
              <w:marTop w:val="0"/>
              <w:marBottom w:val="0"/>
              <w:divBdr>
                <w:top w:val="none" w:sz="0" w:space="0" w:color="auto"/>
                <w:left w:val="none" w:sz="0" w:space="0" w:color="auto"/>
                <w:bottom w:val="none" w:sz="0" w:space="0" w:color="auto"/>
                <w:right w:val="none" w:sz="0" w:space="0" w:color="auto"/>
              </w:divBdr>
            </w:div>
            <w:div w:id="1548644839">
              <w:marLeft w:val="0"/>
              <w:marRight w:val="0"/>
              <w:marTop w:val="0"/>
              <w:marBottom w:val="0"/>
              <w:divBdr>
                <w:top w:val="none" w:sz="0" w:space="0" w:color="auto"/>
                <w:left w:val="none" w:sz="0" w:space="0" w:color="auto"/>
                <w:bottom w:val="none" w:sz="0" w:space="0" w:color="auto"/>
                <w:right w:val="none" w:sz="0" w:space="0" w:color="auto"/>
              </w:divBdr>
            </w:div>
            <w:div w:id="1602295439">
              <w:marLeft w:val="0"/>
              <w:marRight w:val="0"/>
              <w:marTop w:val="0"/>
              <w:marBottom w:val="0"/>
              <w:divBdr>
                <w:top w:val="none" w:sz="0" w:space="0" w:color="auto"/>
                <w:left w:val="none" w:sz="0" w:space="0" w:color="auto"/>
                <w:bottom w:val="none" w:sz="0" w:space="0" w:color="auto"/>
                <w:right w:val="none" w:sz="0" w:space="0" w:color="auto"/>
              </w:divBdr>
            </w:div>
            <w:div w:id="1736001438">
              <w:marLeft w:val="0"/>
              <w:marRight w:val="0"/>
              <w:marTop w:val="0"/>
              <w:marBottom w:val="0"/>
              <w:divBdr>
                <w:top w:val="none" w:sz="0" w:space="0" w:color="auto"/>
                <w:left w:val="none" w:sz="0" w:space="0" w:color="auto"/>
                <w:bottom w:val="none" w:sz="0" w:space="0" w:color="auto"/>
                <w:right w:val="none" w:sz="0" w:space="0" w:color="auto"/>
              </w:divBdr>
            </w:div>
            <w:div w:id="213005195">
              <w:marLeft w:val="0"/>
              <w:marRight w:val="0"/>
              <w:marTop w:val="0"/>
              <w:marBottom w:val="0"/>
              <w:divBdr>
                <w:top w:val="none" w:sz="0" w:space="0" w:color="auto"/>
                <w:left w:val="none" w:sz="0" w:space="0" w:color="auto"/>
                <w:bottom w:val="none" w:sz="0" w:space="0" w:color="auto"/>
                <w:right w:val="none" w:sz="0" w:space="0" w:color="auto"/>
              </w:divBdr>
            </w:div>
            <w:div w:id="2002737471">
              <w:marLeft w:val="0"/>
              <w:marRight w:val="0"/>
              <w:marTop w:val="0"/>
              <w:marBottom w:val="0"/>
              <w:divBdr>
                <w:top w:val="none" w:sz="0" w:space="0" w:color="auto"/>
                <w:left w:val="none" w:sz="0" w:space="0" w:color="auto"/>
                <w:bottom w:val="none" w:sz="0" w:space="0" w:color="auto"/>
                <w:right w:val="none" w:sz="0" w:space="0" w:color="auto"/>
              </w:divBdr>
            </w:div>
            <w:div w:id="1544370917">
              <w:marLeft w:val="0"/>
              <w:marRight w:val="0"/>
              <w:marTop w:val="0"/>
              <w:marBottom w:val="0"/>
              <w:divBdr>
                <w:top w:val="none" w:sz="0" w:space="0" w:color="auto"/>
                <w:left w:val="none" w:sz="0" w:space="0" w:color="auto"/>
                <w:bottom w:val="none" w:sz="0" w:space="0" w:color="auto"/>
                <w:right w:val="none" w:sz="0" w:space="0" w:color="auto"/>
              </w:divBdr>
            </w:div>
            <w:div w:id="69080044">
              <w:marLeft w:val="0"/>
              <w:marRight w:val="0"/>
              <w:marTop w:val="0"/>
              <w:marBottom w:val="0"/>
              <w:divBdr>
                <w:top w:val="none" w:sz="0" w:space="0" w:color="auto"/>
                <w:left w:val="none" w:sz="0" w:space="0" w:color="auto"/>
                <w:bottom w:val="none" w:sz="0" w:space="0" w:color="auto"/>
                <w:right w:val="none" w:sz="0" w:space="0" w:color="auto"/>
              </w:divBdr>
            </w:div>
            <w:div w:id="1251235518">
              <w:marLeft w:val="0"/>
              <w:marRight w:val="0"/>
              <w:marTop w:val="0"/>
              <w:marBottom w:val="0"/>
              <w:divBdr>
                <w:top w:val="none" w:sz="0" w:space="0" w:color="auto"/>
                <w:left w:val="none" w:sz="0" w:space="0" w:color="auto"/>
                <w:bottom w:val="none" w:sz="0" w:space="0" w:color="auto"/>
                <w:right w:val="none" w:sz="0" w:space="0" w:color="auto"/>
              </w:divBdr>
            </w:div>
            <w:div w:id="1257984864">
              <w:marLeft w:val="0"/>
              <w:marRight w:val="0"/>
              <w:marTop w:val="0"/>
              <w:marBottom w:val="0"/>
              <w:divBdr>
                <w:top w:val="none" w:sz="0" w:space="0" w:color="auto"/>
                <w:left w:val="none" w:sz="0" w:space="0" w:color="auto"/>
                <w:bottom w:val="none" w:sz="0" w:space="0" w:color="auto"/>
                <w:right w:val="none" w:sz="0" w:space="0" w:color="auto"/>
              </w:divBdr>
            </w:div>
            <w:div w:id="587006976">
              <w:marLeft w:val="0"/>
              <w:marRight w:val="0"/>
              <w:marTop w:val="0"/>
              <w:marBottom w:val="0"/>
              <w:divBdr>
                <w:top w:val="none" w:sz="0" w:space="0" w:color="auto"/>
                <w:left w:val="none" w:sz="0" w:space="0" w:color="auto"/>
                <w:bottom w:val="none" w:sz="0" w:space="0" w:color="auto"/>
                <w:right w:val="none" w:sz="0" w:space="0" w:color="auto"/>
              </w:divBdr>
            </w:div>
            <w:div w:id="1943108096">
              <w:marLeft w:val="0"/>
              <w:marRight w:val="0"/>
              <w:marTop w:val="0"/>
              <w:marBottom w:val="0"/>
              <w:divBdr>
                <w:top w:val="none" w:sz="0" w:space="0" w:color="auto"/>
                <w:left w:val="none" w:sz="0" w:space="0" w:color="auto"/>
                <w:bottom w:val="none" w:sz="0" w:space="0" w:color="auto"/>
                <w:right w:val="none" w:sz="0" w:space="0" w:color="auto"/>
              </w:divBdr>
            </w:div>
            <w:div w:id="1895005464">
              <w:marLeft w:val="0"/>
              <w:marRight w:val="0"/>
              <w:marTop w:val="0"/>
              <w:marBottom w:val="0"/>
              <w:divBdr>
                <w:top w:val="none" w:sz="0" w:space="0" w:color="auto"/>
                <w:left w:val="none" w:sz="0" w:space="0" w:color="auto"/>
                <w:bottom w:val="none" w:sz="0" w:space="0" w:color="auto"/>
                <w:right w:val="none" w:sz="0" w:space="0" w:color="auto"/>
              </w:divBdr>
            </w:div>
            <w:div w:id="702098619">
              <w:marLeft w:val="0"/>
              <w:marRight w:val="0"/>
              <w:marTop w:val="0"/>
              <w:marBottom w:val="0"/>
              <w:divBdr>
                <w:top w:val="none" w:sz="0" w:space="0" w:color="auto"/>
                <w:left w:val="none" w:sz="0" w:space="0" w:color="auto"/>
                <w:bottom w:val="none" w:sz="0" w:space="0" w:color="auto"/>
                <w:right w:val="none" w:sz="0" w:space="0" w:color="auto"/>
              </w:divBdr>
            </w:div>
            <w:div w:id="285545047">
              <w:marLeft w:val="0"/>
              <w:marRight w:val="0"/>
              <w:marTop w:val="0"/>
              <w:marBottom w:val="0"/>
              <w:divBdr>
                <w:top w:val="none" w:sz="0" w:space="0" w:color="auto"/>
                <w:left w:val="none" w:sz="0" w:space="0" w:color="auto"/>
                <w:bottom w:val="none" w:sz="0" w:space="0" w:color="auto"/>
                <w:right w:val="none" w:sz="0" w:space="0" w:color="auto"/>
              </w:divBdr>
            </w:div>
            <w:div w:id="454760045">
              <w:marLeft w:val="0"/>
              <w:marRight w:val="0"/>
              <w:marTop w:val="0"/>
              <w:marBottom w:val="0"/>
              <w:divBdr>
                <w:top w:val="none" w:sz="0" w:space="0" w:color="auto"/>
                <w:left w:val="none" w:sz="0" w:space="0" w:color="auto"/>
                <w:bottom w:val="none" w:sz="0" w:space="0" w:color="auto"/>
                <w:right w:val="none" w:sz="0" w:space="0" w:color="auto"/>
              </w:divBdr>
            </w:div>
            <w:div w:id="1939482265">
              <w:marLeft w:val="0"/>
              <w:marRight w:val="0"/>
              <w:marTop w:val="0"/>
              <w:marBottom w:val="0"/>
              <w:divBdr>
                <w:top w:val="none" w:sz="0" w:space="0" w:color="auto"/>
                <w:left w:val="none" w:sz="0" w:space="0" w:color="auto"/>
                <w:bottom w:val="none" w:sz="0" w:space="0" w:color="auto"/>
                <w:right w:val="none" w:sz="0" w:space="0" w:color="auto"/>
              </w:divBdr>
            </w:div>
            <w:div w:id="1446461245">
              <w:marLeft w:val="0"/>
              <w:marRight w:val="0"/>
              <w:marTop w:val="0"/>
              <w:marBottom w:val="0"/>
              <w:divBdr>
                <w:top w:val="none" w:sz="0" w:space="0" w:color="auto"/>
                <w:left w:val="none" w:sz="0" w:space="0" w:color="auto"/>
                <w:bottom w:val="none" w:sz="0" w:space="0" w:color="auto"/>
                <w:right w:val="none" w:sz="0" w:space="0" w:color="auto"/>
              </w:divBdr>
            </w:div>
            <w:div w:id="725418289">
              <w:marLeft w:val="0"/>
              <w:marRight w:val="0"/>
              <w:marTop w:val="0"/>
              <w:marBottom w:val="0"/>
              <w:divBdr>
                <w:top w:val="none" w:sz="0" w:space="0" w:color="auto"/>
                <w:left w:val="none" w:sz="0" w:space="0" w:color="auto"/>
                <w:bottom w:val="none" w:sz="0" w:space="0" w:color="auto"/>
                <w:right w:val="none" w:sz="0" w:space="0" w:color="auto"/>
              </w:divBdr>
            </w:div>
            <w:div w:id="1187714479">
              <w:marLeft w:val="0"/>
              <w:marRight w:val="0"/>
              <w:marTop w:val="0"/>
              <w:marBottom w:val="0"/>
              <w:divBdr>
                <w:top w:val="none" w:sz="0" w:space="0" w:color="auto"/>
                <w:left w:val="none" w:sz="0" w:space="0" w:color="auto"/>
                <w:bottom w:val="none" w:sz="0" w:space="0" w:color="auto"/>
                <w:right w:val="none" w:sz="0" w:space="0" w:color="auto"/>
              </w:divBdr>
            </w:div>
            <w:div w:id="1951740677">
              <w:marLeft w:val="0"/>
              <w:marRight w:val="0"/>
              <w:marTop w:val="0"/>
              <w:marBottom w:val="0"/>
              <w:divBdr>
                <w:top w:val="none" w:sz="0" w:space="0" w:color="auto"/>
                <w:left w:val="none" w:sz="0" w:space="0" w:color="auto"/>
                <w:bottom w:val="none" w:sz="0" w:space="0" w:color="auto"/>
                <w:right w:val="none" w:sz="0" w:space="0" w:color="auto"/>
              </w:divBdr>
            </w:div>
            <w:div w:id="1843814340">
              <w:marLeft w:val="0"/>
              <w:marRight w:val="0"/>
              <w:marTop w:val="0"/>
              <w:marBottom w:val="0"/>
              <w:divBdr>
                <w:top w:val="none" w:sz="0" w:space="0" w:color="auto"/>
                <w:left w:val="none" w:sz="0" w:space="0" w:color="auto"/>
                <w:bottom w:val="none" w:sz="0" w:space="0" w:color="auto"/>
                <w:right w:val="none" w:sz="0" w:space="0" w:color="auto"/>
              </w:divBdr>
            </w:div>
            <w:div w:id="404761273">
              <w:marLeft w:val="0"/>
              <w:marRight w:val="0"/>
              <w:marTop w:val="0"/>
              <w:marBottom w:val="0"/>
              <w:divBdr>
                <w:top w:val="none" w:sz="0" w:space="0" w:color="auto"/>
                <w:left w:val="none" w:sz="0" w:space="0" w:color="auto"/>
                <w:bottom w:val="none" w:sz="0" w:space="0" w:color="auto"/>
                <w:right w:val="none" w:sz="0" w:space="0" w:color="auto"/>
              </w:divBdr>
            </w:div>
            <w:div w:id="340663565">
              <w:marLeft w:val="0"/>
              <w:marRight w:val="0"/>
              <w:marTop w:val="0"/>
              <w:marBottom w:val="0"/>
              <w:divBdr>
                <w:top w:val="none" w:sz="0" w:space="0" w:color="auto"/>
                <w:left w:val="none" w:sz="0" w:space="0" w:color="auto"/>
                <w:bottom w:val="none" w:sz="0" w:space="0" w:color="auto"/>
                <w:right w:val="none" w:sz="0" w:space="0" w:color="auto"/>
              </w:divBdr>
            </w:div>
            <w:div w:id="218445363">
              <w:marLeft w:val="0"/>
              <w:marRight w:val="0"/>
              <w:marTop w:val="0"/>
              <w:marBottom w:val="0"/>
              <w:divBdr>
                <w:top w:val="none" w:sz="0" w:space="0" w:color="auto"/>
                <w:left w:val="none" w:sz="0" w:space="0" w:color="auto"/>
                <w:bottom w:val="none" w:sz="0" w:space="0" w:color="auto"/>
                <w:right w:val="none" w:sz="0" w:space="0" w:color="auto"/>
              </w:divBdr>
            </w:div>
            <w:div w:id="1813520920">
              <w:marLeft w:val="0"/>
              <w:marRight w:val="0"/>
              <w:marTop w:val="0"/>
              <w:marBottom w:val="0"/>
              <w:divBdr>
                <w:top w:val="none" w:sz="0" w:space="0" w:color="auto"/>
                <w:left w:val="none" w:sz="0" w:space="0" w:color="auto"/>
                <w:bottom w:val="none" w:sz="0" w:space="0" w:color="auto"/>
                <w:right w:val="none" w:sz="0" w:space="0" w:color="auto"/>
              </w:divBdr>
            </w:div>
            <w:div w:id="102387336">
              <w:marLeft w:val="0"/>
              <w:marRight w:val="0"/>
              <w:marTop w:val="0"/>
              <w:marBottom w:val="0"/>
              <w:divBdr>
                <w:top w:val="none" w:sz="0" w:space="0" w:color="auto"/>
                <w:left w:val="none" w:sz="0" w:space="0" w:color="auto"/>
                <w:bottom w:val="none" w:sz="0" w:space="0" w:color="auto"/>
                <w:right w:val="none" w:sz="0" w:space="0" w:color="auto"/>
              </w:divBdr>
            </w:div>
            <w:div w:id="1576696521">
              <w:marLeft w:val="0"/>
              <w:marRight w:val="0"/>
              <w:marTop w:val="0"/>
              <w:marBottom w:val="0"/>
              <w:divBdr>
                <w:top w:val="none" w:sz="0" w:space="0" w:color="auto"/>
                <w:left w:val="none" w:sz="0" w:space="0" w:color="auto"/>
                <w:bottom w:val="none" w:sz="0" w:space="0" w:color="auto"/>
                <w:right w:val="none" w:sz="0" w:space="0" w:color="auto"/>
              </w:divBdr>
            </w:div>
            <w:div w:id="181168283">
              <w:marLeft w:val="0"/>
              <w:marRight w:val="0"/>
              <w:marTop w:val="0"/>
              <w:marBottom w:val="0"/>
              <w:divBdr>
                <w:top w:val="none" w:sz="0" w:space="0" w:color="auto"/>
                <w:left w:val="none" w:sz="0" w:space="0" w:color="auto"/>
                <w:bottom w:val="none" w:sz="0" w:space="0" w:color="auto"/>
                <w:right w:val="none" w:sz="0" w:space="0" w:color="auto"/>
              </w:divBdr>
            </w:div>
            <w:div w:id="906191027">
              <w:marLeft w:val="0"/>
              <w:marRight w:val="0"/>
              <w:marTop w:val="0"/>
              <w:marBottom w:val="0"/>
              <w:divBdr>
                <w:top w:val="none" w:sz="0" w:space="0" w:color="auto"/>
                <w:left w:val="none" w:sz="0" w:space="0" w:color="auto"/>
                <w:bottom w:val="none" w:sz="0" w:space="0" w:color="auto"/>
                <w:right w:val="none" w:sz="0" w:space="0" w:color="auto"/>
              </w:divBdr>
            </w:div>
            <w:div w:id="1385058034">
              <w:marLeft w:val="0"/>
              <w:marRight w:val="0"/>
              <w:marTop w:val="0"/>
              <w:marBottom w:val="0"/>
              <w:divBdr>
                <w:top w:val="none" w:sz="0" w:space="0" w:color="auto"/>
                <w:left w:val="none" w:sz="0" w:space="0" w:color="auto"/>
                <w:bottom w:val="none" w:sz="0" w:space="0" w:color="auto"/>
                <w:right w:val="none" w:sz="0" w:space="0" w:color="auto"/>
              </w:divBdr>
            </w:div>
            <w:div w:id="1180507102">
              <w:marLeft w:val="0"/>
              <w:marRight w:val="0"/>
              <w:marTop w:val="0"/>
              <w:marBottom w:val="0"/>
              <w:divBdr>
                <w:top w:val="none" w:sz="0" w:space="0" w:color="auto"/>
                <w:left w:val="none" w:sz="0" w:space="0" w:color="auto"/>
                <w:bottom w:val="none" w:sz="0" w:space="0" w:color="auto"/>
                <w:right w:val="none" w:sz="0" w:space="0" w:color="auto"/>
              </w:divBdr>
            </w:div>
            <w:div w:id="512305655">
              <w:marLeft w:val="0"/>
              <w:marRight w:val="0"/>
              <w:marTop w:val="0"/>
              <w:marBottom w:val="0"/>
              <w:divBdr>
                <w:top w:val="none" w:sz="0" w:space="0" w:color="auto"/>
                <w:left w:val="none" w:sz="0" w:space="0" w:color="auto"/>
                <w:bottom w:val="none" w:sz="0" w:space="0" w:color="auto"/>
                <w:right w:val="none" w:sz="0" w:space="0" w:color="auto"/>
              </w:divBdr>
            </w:div>
            <w:div w:id="169831471">
              <w:marLeft w:val="0"/>
              <w:marRight w:val="0"/>
              <w:marTop w:val="0"/>
              <w:marBottom w:val="0"/>
              <w:divBdr>
                <w:top w:val="none" w:sz="0" w:space="0" w:color="auto"/>
                <w:left w:val="none" w:sz="0" w:space="0" w:color="auto"/>
                <w:bottom w:val="none" w:sz="0" w:space="0" w:color="auto"/>
                <w:right w:val="none" w:sz="0" w:space="0" w:color="auto"/>
              </w:divBdr>
            </w:div>
            <w:div w:id="1970092722">
              <w:marLeft w:val="0"/>
              <w:marRight w:val="0"/>
              <w:marTop w:val="0"/>
              <w:marBottom w:val="0"/>
              <w:divBdr>
                <w:top w:val="none" w:sz="0" w:space="0" w:color="auto"/>
                <w:left w:val="none" w:sz="0" w:space="0" w:color="auto"/>
                <w:bottom w:val="none" w:sz="0" w:space="0" w:color="auto"/>
                <w:right w:val="none" w:sz="0" w:space="0" w:color="auto"/>
              </w:divBdr>
            </w:div>
            <w:div w:id="1221089525">
              <w:marLeft w:val="0"/>
              <w:marRight w:val="0"/>
              <w:marTop w:val="0"/>
              <w:marBottom w:val="0"/>
              <w:divBdr>
                <w:top w:val="none" w:sz="0" w:space="0" w:color="auto"/>
                <w:left w:val="none" w:sz="0" w:space="0" w:color="auto"/>
                <w:bottom w:val="none" w:sz="0" w:space="0" w:color="auto"/>
                <w:right w:val="none" w:sz="0" w:space="0" w:color="auto"/>
              </w:divBdr>
            </w:div>
            <w:div w:id="1555505016">
              <w:marLeft w:val="0"/>
              <w:marRight w:val="0"/>
              <w:marTop w:val="0"/>
              <w:marBottom w:val="0"/>
              <w:divBdr>
                <w:top w:val="none" w:sz="0" w:space="0" w:color="auto"/>
                <w:left w:val="none" w:sz="0" w:space="0" w:color="auto"/>
                <w:bottom w:val="none" w:sz="0" w:space="0" w:color="auto"/>
                <w:right w:val="none" w:sz="0" w:space="0" w:color="auto"/>
              </w:divBdr>
            </w:div>
            <w:div w:id="1057631056">
              <w:marLeft w:val="0"/>
              <w:marRight w:val="0"/>
              <w:marTop w:val="0"/>
              <w:marBottom w:val="0"/>
              <w:divBdr>
                <w:top w:val="none" w:sz="0" w:space="0" w:color="auto"/>
                <w:left w:val="none" w:sz="0" w:space="0" w:color="auto"/>
                <w:bottom w:val="none" w:sz="0" w:space="0" w:color="auto"/>
                <w:right w:val="none" w:sz="0" w:space="0" w:color="auto"/>
              </w:divBdr>
            </w:div>
            <w:div w:id="805004895">
              <w:marLeft w:val="0"/>
              <w:marRight w:val="0"/>
              <w:marTop w:val="0"/>
              <w:marBottom w:val="0"/>
              <w:divBdr>
                <w:top w:val="none" w:sz="0" w:space="0" w:color="auto"/>
                <w:left w:val="none" w:sz="0" w:space="0" w:color="auto"/>
                <w:bottom w:val="none" w:sz="0" w:space="0" w:color="auto"/>
                <w:right w:val="none" w:sz="0" w:space="0" w:color="auto"/>
              </w:divBdr>
            </w:div>
            <w:div w:id="1902982612">
              <w:marLeft w:val="0"/>
              <w:marRight w:val="0"/>
              <w:marTop w:val="0"/>
              <w:marBottom w:val="0"/>
              <w:divBdr>
                <w:top w:val="none" w:sz="0" w:space="0" w:color="auto"/>
                <w:left w:val="none" w:sz="0" w:space="0" w:color="auto"/>
                <w:bottom w:val="none" w:sz="0" w:space="0" w:color="auto"/>
                <w:right w:val="none" w:sz="0" w:space="0" w:color="auto"/>
              </w:divBdr>
            </w:div>
            <w:div w:id="707604744">
              <w:marLeft w:val="0"/>
              <w:marRight w:val="0"/>
              <w:marTop w:val="0"/>
              <w:marBottom w:val="0"/>
              <w:divBdr>
                <w:top w:val="none" w:sz="0" w:space="0" w:color="auto"/>
                <w:left w:val="none" w:sz="0" w:space="0" w:color="auto"/>
                <w:bottom w:val="none" w:sz="0" w:space="0" w:color="auto"/>
                <w:right w:val="none" w:sz="0" w:space="0" w:color="auto"/>
              </w:divBdr>
            </w:div>
            <w:div w:id="528495056">
              <w:marLeft w:val="0"/>
              <w:marRight w:val="0"/>
              <w:marTop w:val="0"/>
              <w:marBottom w:val="0"/>
              <w:divBdr>
                <w:top w:val="none" w:sz="0" w:space="0" w:color="auto"/>
                <w:left w:val="none" w:sz="0" w:space="0" w:color="auto"/>
                <w:bottom w:val="none" w:sz="0" w:space="0" w:color="auto"/>
                <w:right w:val="none" w:sz="0" w:space="0" w:color="auto"/>
              </w:divBdr>
            </w:div>
            <w:div w:id="235016150">
              <w:marLeft w:val="0"/>
              <w:marRight w:val="0"/>
              <w:marTop w:val="0"/>
              <w:marBottom w:val="0"/>
              <w:divBdr>
                <w:top w:val="none" w:sz="0" w:space="0" w:color="auto"/>
                <w:left w:val="none" w:sz="0" w:space="0" w:color="auto"/>
                <w:bottom w:val="none" w:sz="0" w:space="0" w:color="auto"/>
                <w:right w:val="none" w:sz="0" w:space="0" w:color="auto"/>
              </w:divBdr>
            </w:div>
            <w:div w:id="278340779">
              <w:marLeft w:val="0"/>
              <w:marRight w:val="0"/>
              <w:marTop w:val="0"/>
              <w:marBottom w:val="0"/>
              <w:divBdr>
                <w:top w:val="none" w:sz="0" w:space="0" w:color="auto"/>
                <w:left w:val="none" w:sz="0" w:space="0" w:color="auto"/>
                <w:bottom w:val="none" w:sz="0" w:space="0" w:color="auto"/>
                <w:right w:val="none" w:sz="0" w:space="0" w:color="auto"/>
              </w:divBdr>
            </w:div>
            <w:div w:id="1214079294">
              <w:marLeft w:val="0"/>
              <w:marRight w:val="0"/>
              <w:marTop w:val="0"/>
              <w:marBottom w:val="0"/>
              <w:divBdr>
                <w:top w:val="none" w:sz="0" w:space="0" w:color="auto"/>
                <w:left w:val="none" w:sz="0" w:space="0" w:color="auto"/>
                <w:bottom w:val="none" w:sz="0" w:space="0" w:color="auto"/>
                <w:right w:val="none" w:sz="0" w:space="0" w:color="auto"/>
              </w:divBdr>
            </w:div>
            <w:div w:id="859858411">
              <w:marLeft w:val="0"/>
              <w:marRight w:val="0"/>
              <w:marTop w:val="0"/>
              <w:marBottom w:val="0"/>
              <w:divBdr>
                <w:top w:val="none" w:sz="0" w:space="0" w:color="auto"/>
                <w:left w:val="none" w:sz="0" w:space="0" w:color="auto"/>
                <w:bottom w:val="none" w:sz="0" w:space="0" w:color="auto"/>
                <w:right w:val="none" w:sz="0" w:space="0" w:color="auto"/>
              </w:divBdr>
            </w:div>
            <w:div w:id="431560188">
              <w:marLeft w:val="0"/>
              <w:marRight w:val="0"/>
              <w:marTop w:val="0"/>
              <w:marBottom w:val="0"/>
              <w:divBdr>
                <w:top w:val="none" w:sz="0" w:space="0" w:color="auto"/>
                <w:left w:val="none" w:sz="0" w:space="0" w:color="auto"/>
                <w:bottom w:val="none" w:sz="0" w:space="0" w:color="auto"/>
                <w:right w:val="none" w:sz="0" w:space="0" w:color="auto"/>
              </w:divBdr>
            </w:div>
            <w:div w:id="2072001707">
              <w:marLeft w:val="0"/>
              <w:marRight w:val="0"/>
              <w:marTop w:val="0"/>
              <w:marBottom w:val="0"/>
              <w:divBdr>
                <w:top w:val="none" w:sz="0" w:space="0" w:color="auto"/>
                <w:left w:val="none" w:sz="0" w:space="0" w:color="auto"/>
                <w:bottom w:val="none" w:sz="0" w:space="0" w:color="auto"/>
                <w:right w:val="none" w:sz="0" w:space="0" w:color="auto"/>
              </w:divBdr>
            </w:div>
            <w:div w:id="34932376">
              <w:marLeft w:val="0"/>
              <w:marRight w:val="0"/>
              <w:marTop w:val="0"/>
              <w:marBottom w:val="0"/>
              <w:divBdr>
                <w:top w:val="none" w:sz="0" w:space="0" w:color="auto"/>
                <w:left w:val="none" w:sz="0" w:space="0" w:color="auto"/>
                <w:bottom w:val="none" w:sz="0" w:space="0" w:color="auto"/>
                <w:right w:val="none" w:sz="0" w:space="0" w:color="auto"/>
              </w:divBdr>
            </w:div>
            <w:div w:id="2130003782">
              <w:marLeft w:val="0"/>
              <w:marRight w:val="0"/>
              <w:marTop w:val="0"/>
              <w:marBottom w:val="0"/>
              <w:divBdr>
                <w:top w:val="none" w:sz="0" w:space="0" w:color="auto"/>
                <w:left w:val="none" w:sz="0" w:space="0" w:color="auto"/>
                <w:bottom w:val="none" w:sz="0" w:space="0" w:color="auto"/>
                <w:right w:val="none" w:sz="0" w:space="0" w:color="auto"/>
              </w:divBdr>
            </w:div>
            <w:div w:id="1951813360">
              <w:marLeft w:val="0"/>
              <w:marRight w:val="0"/>
              <w:marTop w:val="0"/>
              <w:marBottom w:val="0"/>
              <w:divBdr>
                <w:top w:val="none" w:sz="0" w:space="0" w:color="auto"/>
                <w:left w:val="none" w:sz="0" w:space="0" w:color="auto"/>
                <w:bottom w:val="none" w:sz="0" w:space="0" w:color="auto"/>
                <w:right w:val="none" w:sz="0" w:space="0" w:color="auto"/>
              </w:divBdr>
            </w:div>
            <w:div w:id="2028365704">
              <w:marLeft w:val="0"/>
              <w:marRight w:val="0"/>
              <w:marTop w:val="0"/>
              <w:marBottom w:val="0"/>
              <w:divBdr>
                <w:top w:val="none" w:sz="0" w:space="0" w:color="auto"/>
                <w:left w:val="none" w:sz="0" w:space="0" w:color="auto"/>
                <w:bottom w:val="none" w:sz="0" w:space="0" w:color="auto"/>
                <w:right w:val="none" w:sz="0" w:space="0" w:color="auto"/>
              </w:divBdr>
            </w:div>
            <w:div w:id="2058577753">
              <w:marLeft w:val="0"/>
              <w:marRight w:val="0"/>
              <w:marTop w:val="0"/>
              <w:marBottom w:val="0"/>
              <w:divBdr>
                <w:top w:val="none" w:sz="0" w:space="0" w:color="auto"/>
                <w:left w:val="none" w:sz="0" w:space="0" w:color="auto"/>
                <w:bottom w:val="none" w:sz="0" w:space="0" w:color="auto"/>
                <w:right w:val="none" w:sz="0" w:space="0" w:color="auto"/>
              </w:divBdr>
            </w:div>
            <w:div w:id="1609849519">
              <w:marLeft w:val="0"/>
              <w:marRight w:val="0"/>
              <w:marTop w:val="0"/>
              <w:marBottom w:val="0"/>
              <w:divBdr>
                <w:top w:val="none" w:sz="0" w:space="0" w:color="auto"/>
                <w:left w:val="none" w:sz="0" w:space="0" w:color="auto"/>
                <w:bottom w:val="none" w:sz="0" w:space="0" w:color="auto"/>
                <w:right w:val="none" w:sz="0" w:space="0" w:color="auto"/>
              </w:divBdr>
            </w:div>
            <w:div w:id="158665995">
              <w:marLeft w:val="0"/>
              <w:marRight w:val="0"/>
              <w:marTop w:val="0"/>
              <w:marBottom w:val="0"/>
              <w:divBdr>
                <w:top w:val="none" w:sz="0" w:space="0" w:color="auto"/>
                <w:left w:val="none" w:sz="0" w:space="0" w:color="auto"/>
                <w:bottom w:val="none" w:sz="0" w:space="0" w:color="auto"/>
                <w:right w:val="none" w:sz="0" w:space="0" w:color="auto"/>
              </w:divBdr>
            </w:div>
            <w:div w:id="1645087079">
              <w:marLeft w:val="0"/>
              <w:marRight w:val="0"/>
              <w:marTop w:val="0"/>
              <w:marBottom w:val="0"/>
              <w:divBdr>
                <w:top w:val="none" w:sz="0" w:space="0" w:color="auto"/>
                <w:left w:val="none" w:sz="0" w:space="0" w:color="auto"/>
                <w:bottom w:val="none" w:sz="0" w:space="0" w:color="auto"/>
                <w:right w:val="none" w:sz="0" w:space="0" w:color="auto"/>
              </w:divBdr>
            </w:div>
            <w:div w:id="1017731196">
              <w:marLeft w:val="0"/>
              <w:marRight w:val="0"/>
              <w:marTop w:val="0"/>
              <w:marBottom w:val="0"/>
              <w:divBdr>
                <w:top w:val="none" w:sz="0" w:space="0" w:color="auto"/>
                <w:left w:val="none" w:sz="0" w:space="0" w:color="auto"/>
                <w:bottom w:val="none" w:sz="0" w:space="0" w:color="auto"/>
                <w:right w:val="none" w:sz="0" w:space="0" w:color="auto"/>
              </w:divBdr>
            </w:div>
            <w:div w:id="787747486">
              <w:marLeft w:val="0"/>
              <w:marRight w:val="0"/>
              <w:marTop w:val="0"/>
              <w:marBottom w:val="0"/>
              <w:divBdr>
                <w:top w:val="none" w:sz="0" w:space="0" w:color="auto"/>
                <w:left w:val="none" w:sz="0" w:space="0" w:color="auto"/>
                <w:bottom w:val="none" w:sz="0" w:space="0" w:color="auto"/>
                <w:right w:val="none" w:sz="0" w:space="0" w:color="auto"/>
              </w:divBdr>
            </w:div>
            <w:div w:id="926235632">
              <w:marLeft w:val="0"/>
              <w:marRight w:val="0"/>
              <w:marTop w:val="0"/>
              <w:marBottom w:val="0"/>
              <w:divBdr>
                <w:top w:val="none" w:sz="0" w:space="0" w:color="auto"/>
                <w:left w:val="none" w:sz="0" w:space="0" w:color="auto"/>
                <w:bottom w:val="none" w:sz="0" w:space="0" w:color="auto"/>
                <w:right w:val="none" w:sz="0" w:space="0" w:color="auto"/>
              </w:divBdr>
            </w:div>
            <w:div w:id="76218727">
              <w:marLeft w:val="0"/>
              <w:marRight w:val="0"/>
              <w:marTop w:val="0"/>
              <w:marBottom w:val="0"/>
              <w:divBdr>
                <w:top w:val="none" w:sz="0" w:space="0" w:color="auto"/>
                <w:left w:val="none" w:sz="0" w:space="0" w:color="auto"/>
                <w:bottom w:val="none" w:sz="0" w:space="0" w:color="auto"/>
                <w:right w:val="none" w:sz="0" w:space="0" w:color="auto"/>
              </w:divBdr>
            </w:div>
            <w:div w:id="1464074501">
              <w:marLeft w:val="0"/>
              <w:marRight w:val="0"/>
              <w:marTop w:val="0"/>
              <w:marBottom w:val="0"/>
              <w:divBdr>
                <w:top w:val="none" w:sz="0" w:space="0" w:color="auto"/>
                <w:left w:val="none" w:sz="0" w:space="0" w:color="auto"/>
                <w:bottom w:val="none" w:sz="0" w:space="0" w:color="auto"/>
                <w:right w:val="none" w:sz="0" w:space="0" w:color="auto"/>
              </w:divBdr>
            </w:div>
            <w:div w:id="364405036">
              <w:marLeft w:val="0"/>
              <w:marRight w:val="0"/>
              <w:marTop w:val="0"/>
              <w:marBottom w:val="0"/>
              <w:divBdr>
                <w:top w:val="none" w:sz="0" w:space="0" w:color="auto"/>
                <w:left w:val="none" w:sz="0" w:space="0" w:color="auto"/>
                <w:bottom w:val="none" w:sz="0" w:space="0" w:color="auto"/>
                <w:right w:val="none" w:sz="0" w:space="0" w:color="auto"/>
              </w:divBdr>
            </w:div>
            <w:div w:id="2083328676">
              <w:marLeft w:val="0"/>
              <w:marRight w:val="0"/>
              <w:marTop w:val="0"/>
              <w:marBottom w:val="0"/>
              <w:divBdr>
                <w:top w:val="none" w:sz="0" w:space="0" w:color="auto"/>
                <w:left w:val="none" w:sz="0" w:space="0" w:color="auto"/>
                <w:bottom w:val="none" w:sz="0" w:space="0" w:color="auto"/>
                <w:right w:val="none" w:sz="0" w:space="0" w:color="auto"/>
              </w:divBdr>
            </w:div>
            <w:div w:id="1028069823">
              <w:marLeft w:val="0"/>
              <w:marRight w:val="0"/>
              <w:marTop w:val="0"/>
              <w:marBottom w:val="0"/>
              <w:divBdr>
                <w:top w:val="none" w:sz="0" w:space="0" w:color="auto"/>
                <w:left w:val="none" w:sz="0" w:space="0" w:color="auto"/>
                <w:bottom w:val="none" w:sz="0" w:space="0" w:color="auto"/>
                <w:right w:val="none" w:sz="0" w:space="0" w:color="auto"/>
              </w:divBdr>
            </w:div>
            <w:div w:id="1289779422">
              <w:marLeft w:val="0"/>
              <w:marRight w:val="0"/>
              <w:marTop w:val="0"/>
              <w:marBottom w:val="0"/>
              <w:divBdr>
                <w:top w:val="none" w:sz="0" w:space="0" w:color="auto"/>
                <w:left w:val="none" w:sz="0" w:space="0" w:color="auto"/>
                <w:bottom w:val="none" w:sz="0" w:space="0" w:color="auto"/>
                <w:right w:val="none" w:sz="0" w:space="0" w:color="auto"/>
              </w:divBdr>
            </w:div>
            <w:div w:id="463278063">
              <w:marLeft w:val="0"/>
              <w:marRight w:val="0"/>
              <w:marTop w:val="0"/>
              <w:marBottom w:val="0"/>
              <w:divBdr>
                <w:top w:val="none" w:sz="0" w:space="0" w:color="auto"/>
                <w:left w:val="none" w:sz="0" w:space="0" w:color="auto"/>
                <w:bottom w:val="none" w:sz="0" w:space="0" w:color="auto"/>
                <w:right w:val="none" w:sz="0" w:space="0" w:color="auto"/>
              </w:divBdr>
            </w:div>
            <w:div w:id="1221284387">
              <w:marLeft w:val="0"/>
              <w:marRight w:val="0"/>
              <w:marTop w:val="0"/>
              <w:marBottom w:val="0"/>
              <w:divBdr>
                <w:top w:val="none" w:sz="0" w:space="0" w:color="auto"/>
                <w:left w:val="none" w:sz="0" w:space="0" w:color="auto"/>
                <w:bottom w:val="none" w:sz="0" w:space="0" w:color="auto"/>
                <w:right w:val="none" w:sz="0" w:space="0" w:color="auto"/>
              </w:divBdr>
            </w:div>
            <w:div w:id="728378727">
              <w:marLeft w:val="0"/>
              <w:marRight w:val="0"/>
              <w:marTop w:val="0"/>
              <w:marBottom w:val="0"/>
              <w:divBdr>
                <w:top w:val="none" w:sz="0" w:space="0" w:color="auto"/>
                <w:left w:val="none" w:sz="0" w:space="0" w:color="auto"/>
                <w:bottom w:val="none" w:sz="0" w:space="0" w:color="auto"/>
                <w:right w:val="none" w:sz="0" w:space="0" w:color="auto"/>
              </w:divBdr>
            </w:div>
            <w:div w:id="1817531902">
              <w:marLeft w:val="0"/>
              <w:marRight w:val="0"/>
              <w:marTop w:val="0"/>
              <w:marBottom w:val="0"/>
              <w:divBdr>
                <w:top w:val="none" w:sz="0" w:space="0" w:color="auto"/>
                <w:left w:val="none" w:sz="0" w:space="0" w:color="auto"/>
                <w:bottom w:val="none" w:sz="0" w:space="0" w:color="auto"/>
                <w:right w:val="none" w:sz="0" w:space="0" w:color="auto"/>
              </w:divBdr>
            </w:div>
            <w:div w:id="195387862">
              <w:marLeft w:val="0"/>
              <w:marRight w:val="0"/>
              <w:marTop w:val="0"/>
              <w:marBottom w:val="0"/>
              <w:divBdr>
                <w:top w:val="none" w:sz="0" w:space="0" w:color="auto"/>
                <w:left w:val="none" w:sz="0" w:space="0" w:color="auto"/>
                <w:bottom w:val="none" w:sz="0" w:space="0" w:color="auto"/>
                <w:right w:val="none" w:sz="0" w:space="0" w:color="auto"/>
              </w:divBdr>
            </w:div>
            <w:div w:id="2137290577">
              <w:marLeft w:val="0"/>
              <w:marRight w:val="0"/>
              <w:marTop w:val="0"/>
              <w:marBottom w:val="0"/>
              <w:divBdr>
                <w:top w:val="none" w:sz="0" w:space="0" w:color="auto"/>
                <w:left w:val="none" w:sz="0" w:space="0" w:color="auto"/>
                <w:bottom w:val="none" w:sz="0" w:space="0" w:color="auto"/>
                <w:right w:val="none" w:sz="0" w:space="0" w:color="auto"/>
              </w:divBdr>
            </w:div>
            <w:div w:id="433130450">
              <w:marLeft w:val="0"/>
              <w:marRight w:val="0"/>
              <w:marTop w:val="0"/>
              <w:marBottom w:val="0"/>
              <w:divBdr>
                <w:top w:val="none" w:sz="0" w:space="0" w:color="auto"/>
                <w:left w:val="none" w:sz="0" w:space="0" w:color="auto"/>
                <w:bottom w:val="none" w:sz="0" w:space="0" w:color="auto"/>
                <w:right w:val="none" w:sz="0" w:space="0" w:color="auto"/>
              </w:divBdr>
            </w:div>
            <w:div w:id="1911384090">
              <w:marLeft w:val="0"/>
              <w:marRight w:val="0"/>
              <w:marTop w:val="0"/>
              <w:marBottom w:val="0"/>
              <w:divBdr>
                <w:top w:val="none" w:sz="0" w:space="0" w:color="auto"/>
                <w:left w:val="none" w:sz="0" w:space="0" w:color="auto"/>
                <w:bottom w:val="none" w:sz="0" w:space="0" w:color="auto"/>
                <w:right w:val="none" w:sz="0" w:space="0" w:color="auto"/>
              </w:divBdr>
            </w:div>
            <w:div w:id="1119493317">
              <w:marLeft w:val="0"/>
              <w:marRight w:val="0"/>
              <w:marTop w:val="0"/>
              <w:marBottom w:val="0"/>
              <w:divBdr>
                <w:top w:val="none" w:sz="0" w:space="0" w:color="auto"/>
                <w:left w:val="none" w:sz="0" w:space="0" w:color="auto"/>
                <w:bottom w:val="none" w:sz="0" w:space="0" w:color="auto"/>
                <w:right w:val="none" w:sz="0" w:space="0" w:color="auto"/>
              </w:divBdr>
            </w:div>
            <w:div w:id="868180264">
              <w:marLeft w:val="0"/>
              <w:marRight w:val="0"/>
              <w:marTop w:val="0"/>
              <w:marBottom w:val="0"/>
              <w:divBdr>
                <w:top w:val="none" w:sz="0" w:space="0" w:color="auto"/>
                <w:left w:val="none" w:sz="0" w:space="0" w:color="auto"/>
                <w:bottom w:val="none" w:sz="0" w:space="0" w:color="auto"/>
                <w:right w:val="none" w:sz="0" w:space="0" w:color="auto"/>
              </w:divBdr>
            </w:div>
            <w:div w:id="1837377311">
              <w:marLeft w:val="0"/>
              <w:marRight w:val="0"/>
              <w:marTop w:val="0"/>
              <w:marBottom w:val="0"/>
              <w:divBdr>
                <w:top w:val="none" w:sz="0" w:space="0" w:color="auto"/>
                <w:left w:val="none" w:sz="0" w:space="0" w:color="auto"/>
                <w:bottom w:val="none" w:sz="0" w:space="0" w:color="auto"/>
                <w:right w:val="none" w:sz="0" w:space="0" w:color="auto"/>
              </w:divBdr>
            </w:div>
            <w:div w:id="1867596351">
              <w:marLeft w:val="0"/>
              <w:marRight w:val="0"/>
              <w:marTop w:val="0"/>
              <w:marBottom w:val="0"/>
              <w:divBdr>
                <w:top w:val="none" w:sz="0" w:space="0" w:color="auto"/>
                <w:left w:val="none" w:sz="0" w:space="0" w:color="auto"/>
                <w:bottom w:val="none" w:sz="0" w:space="0" w:color="auto"/>
                <w:right w:val="none" w:sz="0" w:space="0" w:color="auto"/>
              </w:divBdr>
            </w:div>
            <w:div w:id="2101288521">
              <w:marLeft w:val="0"/>
              <w:marRight w:val="0"/>
              <w:marTop w:val="0"/>
              <w:marBottom w:val="0"/>
              <w:divBdr>
                <w:top w:val="none" w:sz="0" w:space="0" w:color="auto"/>
                <w:left w:val="none" w:sz="0" w:space="0" w:color="auto"/>
                <w:bottom w:val="none" w:sz="0" w:space="0" w:color="auto"/>
                <w:right w:val="none" w:sz="0" w:space="0" w:color="auto"/>
              </w:divBdr>
            </w:div>
            <w:div w:id="1964652526">
              <w:marLeft w:val="0"/>
              <w:marRight w:val="0"/>
              <w:marTop w:val="0"/>
              <w:marBottom w:val="0"/>
              <w:divBdr>
                <w:top w:val="none" w:sz="0" w:space="0" w:color="auto"/>
                <w:left w:val="none" w:sz="0" w:space="0" w:color="auto"/>
                <w:bottom w:val="none" w:sz="0" w:space="0" w:color="auto"/>
                <w:right w:val="none" w:sz="0" w:space="0" w:color="auto"/>
              </w:divBdr>
            </w:div>
            <w:div w:id="1316570979">
              <w:marLeft w:val="0"/>
              <w:marRight w:val="0"/>
              <w:marTop w:val="0"/>
              <w:marBottom w:val="0"/>
              <w:divBdr>
                <w:top w:val="none" w:sz="0" w:space="0" w:color="auto"/>
                <w:left w:val="none" w:sz="0" w:space="0" w:color="auto"/>
                <w:bottom w:val="none" w:sz="0" w:space="0" w:color="auto"/>
                <w:right w:val="none" w:sz="0" w:space="0" w:color="auto"/>
              </w:divBdr>
            </w:div>
            <w:div w:id="1360163080">
              <w:marLeft w:val="0"/>
              <w:marRight w:val="0"/>
              <w:marTop w:val="0"/>
              <w:marBottom w:val="0"/>
              <w:divBdr>
                <w:top w:val="none" w:sz="0" w:space="0" w:color="auto"/>
                <w:left w:val="none" w:sz="0" w:space="0" w:color="auto"/>
                <w:bottom w:val="none" w:sz="0" w:space="0" w:color="auto"/>
                <w:right w:val="none" w:sz="0" w:space="0" w:color="auto"/>
              </w:divBdr>
            </w:div>
            <w:div w:id="2039965466">
              <w:marLeft w:val="0"/>
              <w:marRight w:val="0"/>
              <w:marTop w:val="0"/>
              <w:marBottom w:val="0"/>
              <w:divBdr>
                <w:top w:val="none" w:sz="0" w:space="0" w:color="auto"/>
                <w:left w:val="none" w:sz="0" w:space="0" w:color="auto"/>
                <w:bottom w:val="none" w:sz="0" w:space="0" w:color="auto"/>
                <w:right w:val="none" w:sz="0" w:space="0" w:color="auto"/>
              </w:divBdr>
            </w:div>
            <w:div w:id="2073459559">
              <w:marLeft w:val="0"/>
              <w:marRight w:val="0"/>
              <w:marTop w:val="0"/>
              <w:marBottom w:val="0"/>
              <w:divBdr>
                <w:top w:val="none" w:sz="0" w:space="0" w:color="auto"/>
                <w:left w:val="none" w:sz="0" w:space="0" w:color="auto"/>
                <w:bottom w:val="none" w:sz="0" w:space="0" w:color="auto"/>
                <w:right w:val="none" w:sz="0" w:space="0" w:color="auto"/>
              </w:divBdr>
            </w:div>
            <w:div w:id="1137844181">
              <w:marLeft w:val="0"/>
              <w:marRight w:val="0"/>
              <w:marTop w:val="0"/>
              <w:marBottom w:val="0"/>
              <w:divBdr>
                <w:top w:val="none" w:sz="0" w:space="0" w:color="auto"/>
                <w:left w:val="none" w:sz="0" w:space="0" w:color="auto"/>
                <w:bottom w:val="none" w:sz="0" w:space="0" w:color="auto"/>
                <w:right w:val="none" w:sz="0" w:space="0" w:color="auto"/>
              </w:divBdr>
            </w:div>
            <w:div w:id="793670115">
              <w:marLeft w:val="0"/>
              <w:marRight w:val="0"/>
              <w:marTop w:val="0"/>
              <w:marBottom w:val="0"/>
              <w:divBdr>
                <w:top w:val="none" w:sz="0" w:space="0" w:color="auto"/>
                <w:left w:val="none" w:sz="0" w:space="0" w:color="auto"/>
                <w:bottom w:val="none" w:sz="0" w:space="0" w:color="auto"/>
                <w:right w:val="none" w:sz="0" w:space="0" w:color="auto"/>
              </w:divBdr>
            </w:div>
            <w:div w:id="950940226">
              <w:marLeft w:val="0"/>
              <w:marRight w:val="0"/>
              <w:marTop w:val="0"/>
              <w:marBottom w:val="0"/>
              <w:divBdr>
                <w:top w:val="none" w:sz="0" w:space="0" w:color="auto"/>
                <w:left w:val="none" w:sz="0" w:space="0" w:color="auto"/>
                <w:bottom w:val="none" w:sz="0" w:space="0" w:color="auto"/>
                <w:right w:val="none" w:sz="0" w:space="0" w:color="auto"/>
              </w:divBdr>
            </w:div>
            <w:div w:id="533201555">
              <w:marLeft w:val="0"/>
              <w:marRight w:val="0"/>
              <w:marTop w:val="0"/>
              <w:marBottom w:val="0"/>
              <w:divBdr>
                <w:top w:val="none" w:sz="0" w:space="0" w:color="auto"/>
                <w:left w:val="none" w:sz="0" w:space="0" w:color="auto"/>
                <w:bottom w:val="none" w:sz="0" w:space="0" w:color="auto"/>
                <w:right w:val="none" w:sz="0" w:space="0" w:color="auto"/>
              </w:divBdr>
            </w:div>
            <w:div w:id="1354916458">
              <w:marLeft w:val="0"/>
              <w:marRight w:val="0"/>
              <w:marTop w:val="0"/>
              <w:marBottom w:val="0"/>
              <w:divBdr>
                <w:top w:val="none" w:sz="0" w:space="0" w:color="auto"/>
                <w:left w:val="none" w:sz="0" w:space="0" w:color="auto"/>
                <w:bottom w:val="none" w:sz="0" w:space="0" w:color="auto"/>
                <w:right w:val="none" w:sz="0" w:space="0" w:color="auto"/>
              </w:divBdr>
            </w:div>
            <w:div w:id="368381426">
              <w:marLeft w:val="0"/>
              <w:marRight w:val="0"/>
              <w:marTop w:val="0"/>
              <w:marBottom w:val="0"/>
              <w:divBdr>
                <w:top w:val="none" w:sz="0" w:space="0" w:color="auto"/>
                <w:left w:val="none" w:sz="0" w:space="0" w:color="auto"/>
                <w:bottom w:val="none" w:sz="0" w:space="0" w:color="auto"/>
                <w:right w:val="none" w:sz="0" w:space="0" w:color="auto"/>
              </w:divBdr>
            </w:div>
            <w:div w:id="280499061">
              <w:marLeft w:val="0"/>
              <w:marRight w:val="0"/>
              <w:marTop w:val="0"/>
              <w:marBottom w:val="0"/>
              <w:divBdr>
                <w:top w:val="none" w:sz="0" w:space="0" w:color="auto"/>
                <w:left w:val="none" w:sz="0" w:space="0" w:color="auto"/>
                <w:bottom w:val="none" w:sz="0" w:space="0" w:color="auto"/>
                <w:right w:val="none" w:sz="0" w:space="0" w:color="auto"/>
              </w:divBdr>
            </w:div>
            <w:div w:id="89589762">
              <w:marLeft w:val="0"/>
              <w:marRight w:val="0"/>
              <w:marTop w:val="0"/>
              <w:marBottom w:val="0"/>
              <w:divBdr>
                <w:top w:val="none" w:sz="0" w:space="0" w:color="auto"/>
                <w:left w:val="none" w:sz="0" w:space="0" w:color="auto"/>
                <w:bottom w:val="none" w:sz="0" w:space="0" w:color="auto"/>
                <w:right w:val="none" w:sz="0" w:space="0" w:color="auto"/>
              </w:divBdr>
            </w:div>
            <w:div w:id="849953167">
              <w:marLeft w:val="0"/>
              <w:marRight w:val="0"/>
              <w:marTop w:val="0"/>
              <w:marBottom w:val="0"/>
              <w:divBdr>
                <w:top w:val="none" w:sz="0" w:space="0" w:color="auto"/>
                <w:left w:val="none" w:sz="0" w:space="0" w:color="auto"/>
                <w:bottom w:val="none" w:sz="0" w:space="0" w:color="auto"/>
                <w:right w:val="none" w:sz="0" w:space="0" w:color="auto"/>
              </w:divBdr>
            </w:div>
            <w:div w:id="851334068">
              <w:marLeft w:val="0"/>
              <w:marRight w:val="0"/>
              <w:marTop w:val="0"/>
              <w:marBottom w:val="0"/>
              <w:divBdr>
                <w:top w:val="none" w:sz="0" w:space="0" w:color="auto"/>
                <w:left w:val="none" w:sz="0" w:space="0" w:color="auto"/>
                <w:bottom w:val="none" w:sz="0" w:space="0" w:color="auto"/>
                <w:right w:val="none" w:sz="0" w:space="0" w:color="auto"/>
              </w:divBdr>
            </w:div>
            <w:div w:id="1121456877">
              <w:marLeft w:val="0"/>
              <w:marRight w:val="0"/>
              <w:marTop w:val="0"/>
              <w:marBottom w:val="0"/>
              <w:divBdr>
                <w:top w:val="none" w:sz="0" w:space="0" w:color="auto"/>
                <w:left w:val="none" w:sz="0" w:space="0" w:color="auto"/>
                <w:bottom w:val="none" w:sz="0" w:space="0" w:color="auto"/>
                <w:right w:val="none" w:sz="0" w:space="0" w:color="auto"/>
              </w:divBdr>
            </w:div>
            <w:div w:id="650910575">
              <w:marLeft w:val="0"/>
              <w:marRight w:val="0"/>
              <w:marTop w:val="0"/>
              <w:marBottom w:val="0"/>
              <w:divBdr>
                <w:top w:val="none" w:sz="0" w:space="0" w:color="auto"/>
                <w:left w:val="none" w:sz="0" w:space="0" w:color="auto"/>
                <w:bottom w:val="none" w:sz="0" w:space="0" w:color="auto"/>
                <w:right w:val="none" w:sz="0" w:space="0" w:color="auto"/>
              </w:divBdr>
            </w:div>
            <w:div w:id="2007587138">
              <w:marLeft w:val="0"/>
              <w:marRight w:val="0"/>
              <w:marTop w:val="0"/>
              <w:marBottom w:val="0"/>
              <w:divBdr>
                <w:top w:val="none" w:sz="0" w:space="0" w:color="auto"/>
                <w:left w:val="none" w:sz="0" w:space="0" w:color="auto"/>
                <w:bottom w:val="none" w:sz="0" w:space="0" w:color="auto"/>
                <w:right w:val="none" w:sz="0" w:space="0" w:color="auto"/>
              </w:divBdr>
            </w:div>
            <w:div w:id="1676688547">
              <w:marLeft w:val="0"/>
              <w:marRight w:val="0"/>
              <w:marTop w:val="0"/>
              <w:marBottom w:val="0"/>
              <w:divBdr>
                <w:top w:val="none" w:sz="0" w:space="0" w:color="auto"/>
                <w:left w:val="none" w:sz="0" w:space="0" w:color="auto"/>
                <w:bottom w:val="none" w:sz="0" w:space="0" w:color="auto"/>
                <w:right w:val="none" w:sz="0" w:space="0" w:color="auto"/>
              </w:divBdr>
            </w:div>
            <w:div w:id="1298803776">
              <w:marLeft w:val="0"/>
              <w:marRight w:val="0"/>
              <w:marTop w:val="0"/>
              <w:marBottom w:val="0"/>
              <w:divBdr>
                <w:top w:val="none" w:sz="0" w:space="0" w:color="auto"/>
                <w:left w:val="none" w:sz="0" w:space="0" w:color="auto"/>
                <w:bottom w:val="none" w:sz="0" w:space="0" w:color="auto"/>
                <w:right w:val="none" w:sz="0" w:space="0" w:color="auto"/>
              </w:divBdr>
            </w:div>
            <w:div w:id="675769192">
              <w:marLeft w:val="0"/>
              <w:marRight w:val="0"/>
              <w:marTop w:val="0"/>
              <w:marBottom w:val="0"/>
              <w:divBdr>
                <w:top w:val="none" w:sz="0" w:space="0" w:color="auto"/>
                <w:left w:val="none" w:sz="0" w:space="0" w:color="auto"/>
                <w:bottom w:val="none" w:sz="0" w:space="0" w:color="auto"/>
                <w:right w:val="none" w:sz="0" w:space="0" w:color="auto"/>
              </w:divBdr>
            </w:div>
            <w:div w:id="556866459">
              <w:marLeft w:val="0"/>
              <w:marRight w:val="0"/>
              <w:marTop w:val="0"/>
              <w:marBottom w:val="0"/>
              <w:divBdr>
                <w:top w:val="none" w:sz="0" w:space="0" w:color="auto"/>
                <w:left w:val="none" w:sz="0" w:space="0" w:color="auto"/>
                <w:bottom w:val="none" w:sz="0" w:space="0" w:color="auto"/>
                <w:right w:val="none" w:sz="0" w:space="0" w:color="auto"/>
              </w:divBdr>
            </w:div>
            <w:div w:id="655959643">
              <w:marLeft w:val="0"/>
              <w:marRight w:val="0"/>
              <w:marTop w:val="0"/>
              <w:marBottom w:val="0"/>
              <w:divBdr>
                <w:top w:val="none" w:sz="0" w:space="0" w:color="auto"/>
                <w:left w:val="none" w:sz="0" w:space="0" w:color="auto"/>
                <w:bottom w:val="none" w:sz="0" w:space="0" w:color="auto"/>
                <w:right w:val="none" w:sz="0" w:space="0" w:color="auto"/>
              </w:divBdr>
            </w:div>
            <w:div w:id="248469714">
              <w:marLeft w:val="0"/>
              <w:marRight w:val="0"/>
              <w:marTop w:val="0"/>
              <w:marBottom w:val="0"/>
              <w:divBdr>
                <w:top w:val="none" w:sz="0" w:space="0" w:color="auto"/>
                <w:left w:val="none" w:sz="0" w:space="0" w:color="auto"/>
                <w:bottom w:val="none" w:sz="0" w:space="0" w:color="auto"/>
                <w:right w:val="none" w:sz="0" w:space="0" w:color="auto"/>
              </w:divBdr>
            </w:div>
            <w:div w:id="202981504">
              <w:marLeft w:val="0"/>
              <w:marRight w:val="0"/>
              <w:marTop w:val="0"/>
              <w:marBottom w:val="0"/>
              <w:divBdr>
                <w:top w:val="none" w:sz="0" w:space="0" w:color="auto"/>
                <w:left w:val="none" w:sz="0" w:space="0" w:color="auto"/>
                <w:bottom w:val="none" w:sz="0" w:space="0" w:color="auto"/>
                <w:right w:val="none" w:sz="0" w:space="0" w:color="auto"/>
              </w:divBdr>
            </w:div>
            <w:div w:id="2100641098">
              <w:marLeft w:val="0"/>
              <w:marRight w:val="0"/>
              <w:marTop w:val="0"/>
              <w:marBottom w:val="0"/>
              <w:divBdr>
                <w:top w:val="none" w:sz="0" w:space="0" w:color="auto"/>
                <w:left w:val="none" w:sz="0" w:space="0" w:color="auto"/>
                <w:bottom w:val="none" w:sz="0" w:space="0" w:color="auto"/>
                <w:right w:val="none" w:sz="0" w:space="0" w:color="auto"/>
              </w:divBdr>
            </w:div>
            <w:div w:id="1296789845">
              <w:marLeft w:val="0"/>
              <w:marRight w:val="0"/>
              <w:marTop w:val="0"/>
              <w:marBottom w:val="0"/>
              <w:divBdr>
                <w:top w:val="none" w:sz="0" w:space="0" w:color="auto"/>
                <w:left w:val="none" w:sz="0" w:space="0" w:color="auto"/>
                <w:bottom w:val="none" w:sz="0" w:space="0" w:color="auto"/>
                <w:right w:val="none" w:sz="0" w:space="0" w:color="auto"/>
              </w:divBdr>
            </w:div>
            <w:div w:id="1755853787">
              <w:marLeft w:val="0"/>
              <w:marRight w:val="0"/>
              <w:marTop w:val="0"/>
              <w:marBottom w:val="0"/>
              <w:divBdr>
                <w:top w:val="none" w:sz="0" w:space="0" w:color="auto"/>
                <w:left w:val="none" w:sz="0" w:space="0" w:color="auto"/>
                <w:bottom w:val="none" w:sz="0" w:space="0" w:color="auto"/>
                <w:right w:val="none" w:sz="0" w:space="0" w:color="auto"/>
              </w:divBdr>
            </w:div>
            <w:div w:id="1877885751">
              <w:marLeft w:val="0"/>
              <w:marRight w:val="0"/>
              <w:marTop w:val="0"/>
              <w:marBottom w:val="0"/>
              <w:divBdr>
                <w:top w:val="none" w:sz="0" w:space="0" w:color="auto"/>
                <w:left w:val="none" w:sz="0" w:space="0" w:color="auto"/>
                <w:bottom w:val="none" w:sz="0" w:space="0" w:color="auto"/>
                <w:right w:val="none" w:sz="0" w:space="0" w:color="auto"/>
              </w:divBdr>
            </w:div>
            <w:div w:id="937182420">
              <w:marLeft w:val="0"/>
              <w:marRight w:val="0"/>
              <w:marTop w:val="0"/>
              <w:marBottom w:val="0"/>
              <w:divBdr>
                <w:top w:val="none" w:sz="0" w:space="0" w:color="auto"/>
                <w:left w:val="none" w:sz="0" w:space="0" w:color="auto"/>
                <w:bottom w:val="none" w:sz="0" w:space="0" w:color="auto"/>
                <w:right w:val="none" w:sz="0" w:space="0" w:color="auto"/>
              </w:divBdr>
            </w:div>
            <w:div w:id="658576841">
              <w:marLeft w:val="0"/>
              <w:marRight w:val="0"/>
              <w:marTop w:val="0"/>
              <w:marBottom w:val="0"/>
              <w:divBdr>
                <w:top w:val="none" w:sz="0" w:space="0" w:color="auto"/>
                <w:left w:val="none" w:sz="0" w:space="0" w:color="auto"/>
                <w:bottom w:val="none" w:sz="0" w:space="0" w:color="auto"/>
                <w:right w:val="none" w:sz="0" w:space="0" w:color="auto"/>
              </w:divBdr>
            </w:div>
            <w:div w:id="1340348782">
              <w:marLeft w:val="0"/>
              <w:marRight w:val="0"/>
              <w:marTop w:val="0"/>
              <w:marBottom w:val="0"/>
              <w:divBdr>
                <w:top w:val="none" w:sz="0" w:space="0" w:color="auto"/>
                <w:left w:val="none" w:sz="0" w:space="0" w:color="auto"/>
                <w:bottom w:val="none" w:sz="0" w:space="0" w:color="auto"/>
                <w:right w:val="none" w:sz="0" w:space="0" w:color="auto"/>
              </w:divBdr>
            </w:div>
            <w:div w:id="543371108">
              <w:marLeft w:val="0"/>
              <w:marRight w:val="0"/>
              <w:marTop w:val="0"/>
              <w:marBottom w:val="0"/>
              <w:divBdr>
                <w:top w:val="none" w:sz="0" w:space="0" w:color="auto"/>
                <w:left w:val="none" w:sz="0" w:space="0" w:color="auto"/>
                <w:bottom w:val="none" w:sz="0" w:space="0" w:color="auto"/>
                <w:right w:val="none" w:sz="0" w:space="0" w:color="auto"/>
              </w:divBdr>
            </w:div>
            <w:div w:id="909387052">
              <w:marLeft w:val="0"/>
              <w:marRight w:val="0"/>
              <w:marTop w:val="0"/>
              <w:marBottom w:val="0"/>
              <w:divBdr>
                <w:top w:val="none" w:sz="0" w:space="0" w:color="auto"/>
                <w:left w:val="none" w:sz="0" w:space="0" w:color="auto"/>
                <w:bottom w:val="none" w:sz="0" w:space="0" w:color="auto"/>
                <w:right w:val="none" w:sz="0" w:space="0" w:color="auto"/>
              </w:divBdr>
            </w:div>
            <w:div w:id="462967023">
              <w:marLeft w:val="0"/>
              <w:marRight w:val="0"/>
              <w:marTop w:val="0"/>
              <w:marBottom w:val="0"/>
              <w:divBdr>
                <w:top w:val="none" w:sz="0" w:space="0" w:color="auto"/>
                <w:left w:val="none" w:sz="0" w:space="0" w:color="auto"/>
                <w:bottom w:val="none" w:sz="0" w:space="0" w:color="auto"/>
                <w:right w:val="none" w:sz="0" w:space="0" w:color="auto"/>
              </w:divBdr>
            </w:div>
            <w:div w:id="2119519313">
              <w:marLeft w:val="0"/>
              <w:marRight w:val="0"/>
              <w:marTop w:val="0"/>
              <w:marBottom w:val="0"/>
              <w:divBdr>
                <w:top w:val="none" w:sz="0" w:space="0" w:color="auto"/>
                <w:left w:val="none" w:sz="0" w:space="0" w:color="auto"/>
                <w:bottom w:val="none" w:sz="0" w:space="0" w:color="auto"/>
                <w:right w:val="none" w:sz="0" w:space="0" w:color="auto"/>
              </w:divBdr>
            </w:div>
            <w:div w:id="1276449781">
              <w:marLeft w:val="0"/>
              <w:marRight w:val="0"/>
              <w:marTop w:val="0"/>
              <w:marBottom w:val="0"/>
              <w:divBdr>
                <w:top w:val="none" w:sz="0" w:space="0" w:color="auto"/>
                <w:left w:val="none" w:sz="0" w:space="0" w:color="auto"/>
                <w:bottom w:val="none" w:sz="0" w:space="0" w:color="auto"/>
                <w:right w:val="none" w:sz="0" w:space="0" w:color="auto"/>
              </w:divBdr>
            </w:div>
            <w:div w:id="904804632">
              <w:marLeft w:val="0"/>
              <w:marRight w:val="0"/>
              <w:marTop w:val="0"/>
              <w:marBottom w:val="0"/>
              <w:divBdr>
                <w:top w:val="none" w:sz="0" w:space="0" w:color="auto"/>
                <w:left w:val="none" w:sz="0" w:space="0" w:color="auto"/>
                <w:bottom w:val="none" w:sz="0" w:space="0" w:color="auto"/>
                <w:right w:val="none" w:sz="0" w:space="0" w:color="auto"/>
              </w:divBdr>
            </w:div>
            <w:div w:id="2004359944">
              <w:marLeft w:val="0"/>
              <w:marRight w:val="0"/>
              <w:marTop w:val="0"/>
              <w:marBottom w:val="0"/>
              <w:divBdr>
                <w:top w:val="none" w:sz="0" w:space="0" w:color="auto"/>
                <w:left w:val="none" w:sz="0" w:space="0" w:color="auto"/>
                <w:bottom w:val="none" w:sz="0" w:space="0" w:color="auto"/>
                <w:right w:val="none" w:sz="0" w:space="0" w:color="auto"/>
              </w:divBdr>
            </w:div>
            <w:div w:id="93719939">
              <w:marLeft w:val="0"/>
              <w:marRight w:val="0"/>
              <w:marTop w:val="0"/>
              <w:marBottom w:val="0"/>
              <w:divBdr>
                <w:top w:val="none" w:sz="0" w:space="0" w:color="auto"/>
                <w:left w:val="none" w:sz="0" w:space="0" w:color="auto"/>
                <w:bottom w:val="none" w:sz="0" w:space="0" w:color="auto"/>
                <w:right w:val="none" w:sz="0" w:space="0" w:color="auto"/>
              </w:divBdr>
            </w:div>
            <w:div w:id="1966960451">
              <w:marLeft w:val="0"/>
              <w:marRight w:val="0"/>
              <w:marTop w:val="0"/>
              <w:marBottom w:val="0"/>
              <w:divBdr>
                <w:top w:val="none" w:sz="0" w:space="0" w:color="auto"/>
                <w:left w:val="none" w:sz="0" w:space="0" w:color="auto"/>
                <w:bottom w:val="none" w:sz="0" w:space="0" w:color="auto"/>
                <w:right w:val="none" w:sz="0" w:space="0" w:color="auto"/>
              </w:divBdr>
            </w:div>
            <w:div w:id="209197028">
              <w:marLeft w:val="0"/>
              <w:marRight w:val="0"/>
              <w:marTop w:val="0"/>
              <w:marBottom w:val="0"/>
              <w:divBdr>
                <w:top w:val="none" w:sz="0" w:space="0" w:color="auto"/>
                <w:left w:val="none" w:sz="0" w:space="0" w:color="auto"/>
                <w:bottom w:val="none" w:sz="0" w:space="0" w:color="auto"/>
                <w:right w:val="none" w:sz="0" w:space="0" w:color="auto"/>
              </w:divBdr>
            </w:div>
            <w:div w:id="114956155">
              <w:marLeft w:val="0"/>
              <w:marRight w:val="0"/>
              <w:marTop w:val="0"/>
              <w:marBottom w:val="0"/>
              <w:divBdr>
                <w:top w:val="none" w:sz="0" w:space="0" w:color="auto"/>
                <w:left w:val="none" w:sz="0" w:space="0" w:color="auto"/>
                <w:bottom w:val="none" w:sz="0" w:space="0" w:color="auto"/>
                <w:right w:val="none" w:sz="0" w:space="0" w:color="auto"/>
              </w:divBdr>
            </w:div>
            <w:div w:id="1342125888">
              <w:marLeft w:val="0"/>
              <w:marRight w:val="0"/>
              <w:marTop w:val="0"/>
              <w:marBottom w:val="0"/>
              <w:divBdr>
                <w:top w:val="none" w:sz="0" w:space="0" w:color="auto"/>
                <w:left w:val="none" w:sz="0" w:space="0" w:color="auto"/>
                <w:bottom w:val="none" w:sz="0" w:space="0" w:color="auto"/>
                <w:right w:val="none" w:sz="0" w:space="0" w:color="auto"/>
              </w:divBdr>
            </w:div>
            <w:div w:id="452485995">
              <w:marLeft w:val="0"/>
              <w:marRight w:val="0"/>
              <w:marTop w:val="0"/>
              <w:marBottom w:val="0"/>
              <w:divBdr>
                <w:top w:val="none" w:sz="0" w:space="0" w:color="auto"/>
                <w:left w:val="none" w:sz="0" w:space="0" w:color="auto"/>
                <w:bottom w:val="none" w:sz="0" w:space="0" w:color="auto"/>
                <w:right w:val="none" w:sz="0" w:space="0" w:color="auto"/>
              </w:divBdr>
            </w:div>
            <w:div w:id="671756236">
              <w:marLeft w:val="0"/>
              <w:marRight w:val="0"/>
              <w:marTop w:val="0"/>
              <w:marBottom w:val="0"/>
              <w:divBdr>
                <w:top w:val="none" w:sz="0" w:space="0" w:color="auto"/>
                <w:left w:val="none" w:sz="0" w:space="0" w:color="auto"/>
                <w:bottom w:val="none" w:sz="0" w:space="0" w:color="auto"/>
                <w:right w:val="none" w:sz="0" w:space="0" w:color="auto"/>
              </w:divBdr>
            </w:div>
            <w:div w:id="758255845">
              <w:marLeft w:val="0"/>
              <w:marRight w:val="0"/>
              <w:marTop w:val="0"/>
              <w:marBottom w:val="0"/>
              <w:divBdr>
                <w:top w:val="none" w:sz="0" w:space="0" w:color="auto"/>
                <w:left w:val="none" w:sz="0" w:space="0" w:color="auto"/>
                <w:bottom w:val="none" w:sz="0" w:space="0" w:color="auto"/>
                <w:right w:val="none" w:sz="0" w:space="0" w:color="auto"/>
              </w:divBdr>
            </w:div>
            <w:div w:id="1052384945">
              <w:marLeft w:val="0"/>
              <w:marRight w:val="0"/>
              <w:marTop w:val="0"/>
              <w:marBottom w:val="0"/>
              <w:divBdr>
                <w:top w:val="none" w:sz="0" w:space="0" w:color="auto"/>
                <w:left w:val="none" w:sz="0" w:space="0" w:color="auto"/>
                <w:bottom w:val="none" w:sz="0" w:space="0" w:color="auto"/>
                <w:right w:val="none" w:sz="0" w:space="0" w:color="auto"/>
              </w:divBdr>
            </w:div>
            <w:div w:id="1885940477">
              <w:marLeft w:val="0"/>
              <w:marRight w:val="0"/>
              <w:marTop w:val="0"/>
              <w:marBottom w:val="0"/>
              <w:divBdr>
                <w:top w:val="none" w:sz="0" w:space="0" w:color="auto"/>
                <w:left w:val="none" w:sz="0" w:space="0" w:color="auto"/>
                <w:bottom w:val="none" w:sz="0" w:space="0" w:color="auto"/>
                <w:right w:val="none" w:sz="0" w:space="0" w:color="auto"/>
              </w:divBdr>
            </w:div>
            <w:div w:id="803085610">
              <w:marLeft w:val="0"/>
              <w:marRight w:val="0"/>
              <w:marTop w:val="0"/>
              <w:marBottom w:val="0"/>
              <w:divBdr>
                <w:top w:val="none" w:sz="0" w:space="0" w:color="auto"/>
                <w:left w:val="none" w:sz="0" w:space="0" w:color="auto"/>
                <w:bottom w:val="none" w:sz="0" w:space="0" w:color="auto"/>
                <w:right w:val="none" w:sz="0" w:space="0" w:color="auto"/>
              </w:divBdr>
            </w:div>
            <w:div w:id="1890991232">
              <w:marLeft w:val="0"/>
              <w:marRight w:val="0"/>
              <w:marTop w:val="0"/>
              <w:marBottom w:val="0"/>
              <w:divBdr>
                <w:top w:val="none" w:sz="0" w:space="0" w:color="auto"/>
                <w:left w:val="none" w:sz="0" w:space="0" w:color="auto"/>
                <w:bottom w:val="none" w:sz="0" w:space="0" w:color="auto"/>
                <w:right w:val="none" w:sz="0" w:space="0" w:color="auto"/>
              </w:divBdr>
            </w:div>
            <w:div w:id="381486923">
              <w:marLeft w:val="0"/>
              <w:marRight w:val="0"/>
              <w:marTop w:val="0"/>
              <w:marBottom w:val="0"/>
              <w:divBdr>
                <w:top w:val="none" w:sz="0" w:space="0" w:color="auto"/>
                <w:left w:val="none" w:sz="0" w:space="0" w:color="auto"/>
                <w:bottom w:val="none" w:sz="0" w:space="0" w:color="auto"/>
                <w:right w:val="none" w:sz="0" w:space="0" w:color="auto"/>
              </w:divBdr>
            </w:div>
            <w:div w:id="1131362203">
              <w:marLeft w:val="0"/>
              <w:marRight w:val="0"/>
              <w:marTop w:val="0"/>
              <w:marBottom w:val="0"/>
              <w:divBdr>
                <w:top w:val="none" w:sz="0" w:space="0" w:color="auto"/>
                <w:left w:val="none" w:sz="0" w:space="0" w:color="auto"/>
                <w:bottom w:val="none" w:sz="0" w:space="0" w:color="auto"/>
                <w:right w:val="none" w:sz="0" w:space="0" w:color="auto"/>
              </w:divBdr>
            </w:div>
            <w:div w:id="1490753675">
              <w:marLeft w:val="0"/>
              <w:marRight w:val="0"/>
              <w:marTop w:val="0"/>
              <w:marBottom w:val="0"/>
              <w:divBdr>
                <w:top w:val="none" w:sz="0" w:space="0" w:color="auto"/>
                <w:left w:val="none" w:sz="0" w:space="0" w:color="auto"/>
                <w:bottom w:val="none" w:sz="0" w:space="0" w:color="auto"/>
                <w:right w:val="none" w:sz="0" w:space="0" w:color="auto"/>
              </w:divBdr>
            </w:div>
            <w:div w:id="172185744">
              <w:marLeft w:val="0"/>
              <w:marRight w:val="0"/>
              <w:marTop w:val="0"/>
              <w:marBottom w:val="0"/>
              <w:divBdr>
                <w:top w:val="none" w:sz="0" w:space="0" w:color="auto"/>
                <w:left w:val="none" w:sz="0" w:space="0" w:color="auto"/>
                <w:bottom w:val="none" w:sz="0" w:space="0" w:color="auto"/>
                <w:right w:val="none" w:sz="0" w:space="0" w:color="auto"/>
              </w:divBdr>
            </w:div>
            <w:div w:id="903103006">
              <w:marLeft w:val="0"/>
              <w:marRight w:val="0"/>
              <w:marTop w:val="0"/>
              <w:marBottom w:val="0"/>
              <w:divBdr>
                <w:top w:val="none" w:sz="0" w:space="0" w:color="auto"/>
                <w:left w:val="none" w:sz="0" w:space="0" w:color="auto"/>
                <w:bottom w:val="none" w:sz="0" w:space="0" w:color="auto"/>
                <w:right w:val="none" w:sz="0" w:space="0" w:color="auto"/>
              </w:divBdr>
            </w:div>
            <w:div w:id="505364128">
              <w:marLeft w:val="0"/>
              <w:marRight w:val="0"/>
              <w:marTop w:val="0"/>
              <w:marBottom w:val="0"/>
              <w:divBdr>
                <w:top w:val="none" w:sz="0" w:space="0" w:color="auto"/>
                <w:left w:val="none" w:sz="0" w:space="0" w:color="auto"/>
                <w:bottom w:val="none" w:sz="0" w:space="0" w:color="auto"/>
                <w:right w:val="none" w:sz="0" w:space="0" w:color="auto"/>
              </w:divBdr>
            </w:div>
            <w:div w:id="634331432">
              <w:marLeft w:val="0"/>
              <w:marRight w:val="0"/>
              <w:marTop w:val="0"/>
              <w:marBottom w:val="0"/>
              <w:divBdr>
                <w:top w:val="none" w:sz="0" w:space="0" w:color="auto"/>
                <w:left w:val="none" w:sz="0" w:space="0" w:color="auto"/>
                <w:bottom w:val="none" w:sz="0" w:space="0" w:color="auto"/>
                <w:right w:val="none" w:sz="0" w:space="0" w:color="auto"/>
              </w:divBdr>
            </w:div>
            <w:div w:id="210266425">
              <w:marLeft w:val="0"/>
              <w:marRight w:val="0"/>
              <w:marTop w:val="0"/>
              <w:marBottom w:val="0"/>
              <w:divBdr>
                <w:top w:val="none" w:sz="0" w:space="0" w:color="auto"/>
                <w:left w:val="none" w:sz="0" w:space="0" w:color="auto"/>
                <w:bottom w:val="none" w:sz="0" w:space="0" w:color="auto"/>
                <w:right w:val="none" w:sz="0" w:space="0" w:color="auto"/>
              </w:divBdr>
            </w:div>
            <w:div w:id="1636789242">
              <w:marLeft w:val="0"/>
              <w:marRight w:val="0"/>
              <w:marTop w:val="0"/>
              <w:marBottom w:val="0"/>
              <w:divBdr>
                <w:top w:val="none" w:sz="0" w:space="0" w:color="auto"/>
                <w:left w:val="none" w:sz="0" w:space="0" w:color="auto"/>
                <w:bottom w:val="none" w:sz="0" w:space="0" w:color="auto"/>
                <w:right w:val="none" w:sz="0" w:space="0" w:color="auto"/>
              </w:divBdr>
            </w:div>
            <w:div w:id="241449023">
              <w:marLeft w:val="0"/>
              <w:marRight w:val="0"/>
              <w:marTop w:val="0"/>
              <w:marBottom w:val="0"/>
              <w:divBdr>
                <w:top w:val="none" w:sz="0" w:space="0" w:color="auto"/>
                <w:left w:val="none" w:sz="0" w:space="0" w:color="auto"/>
                <w:bottom w:val="none" w:sz="0" w:space="0" w:color="auto"/>
                <w:right w:val="none" w:sz="0" w:space="0" w:color="auto"/>
              </w:divBdr>
            </w:div>
            <w:div w:id="1694383247">
              <w:marLeft w:val="0"/>
              <w:marRight w:val="0"/>
              <w:marTop w:val="0"/>
              <w:marBottom w:val="0"/>
              <w:divBdr>
                <w:top w:val="none" w:sz="0" w:space="0" w:color="auto"/>
                <w:left w:val="none" w:sz="0" w:space="0" w:color="auto"/>
                <w:bottom w:val="none" w:sz="0" w:space="0" w:color="auto"/>
                <w:right w:val="none" w:sz="0" w:space="0" w:color="auto"/>
              </w:divBdr>
            </w:div>
            <w:div w:id="1563829144">
              <w:marLeft w:val="0"/>
              <w:marRight w:val="0"/>
              <w:marTop w:val="0"/>
              <w:marBottom w:val="0"/>
              <w:divBdr>
                <w:top w:val="none" w:sz="0" w:space="0" w:color="auto"/>
                <w:left w:val="none" w:sz="0" w:space="0" w:color="auto"/>
                <w:bottom w:val="none" w:sz="0" w:space="0" w:color="auto"/>
                <w:right w:val="none" w:sz="0" w:space="0" w:color="auto"/>
              </w:divBdr>
            </w:div>
            <w:div w:id="359207087">
              <w:marLeft w:val="0"/>
              <w:marRight w:val="0"/>
              <w:marTop w:val="0"/>
              <w:marBottom w:val="0"/>
              <w:divBdr>
                <w:top w:val="none" w:sz="0" w:space="0" w:color="auto"/>
                <w:left w:val="none" w:sz="0" w:space="0" w:color="auto"/>
                <w:bottom w:val="none" w:sz="0" w:space="0" w:color="auto"/>
                <w:right w:val="none" w:sz="0" w:space="0" w:color="auto"/>
              </w:divBdr>
            </w:div>
            <w:div w:id="401759540">
              <w:marLeft w:val="0"/>
              <w:marRight w:val="0"/>
              <w:marTop w:val="0"/>
              <w:marBottom w:val="0"/>
              <w:divBdr>
                <w:top w:val="none" w:sz="0" w:space="0" w:color="auto"/>
                <w:left w:val="none" w:sz="0" w:space="0" w:color="auto"/>
                <w:bottom w:val="none" w:sz="0" w:space="0" w:color="auto"/>
                <w:right w:val="none" w:sz="0" w:space="0" w:color="auto"/>
              </w:divBdr>
            </w:div>
            <w:div w:id="937637770">
              <w:marLeft w:val="0"/>
              <w:marRight w:val="0"/>
              <w:marTop w:val="0"/>
              <w:marBottom w:val="0"/>
              <w:divBdr>
                <w:top w:val="none" w:sz="0" w:space="0" w:color="auto"/>
                <w:left w:val="none" w:sz="0" w:space="0" w:color="auto"/>
                <w:bottom w:val="none" w:sz="0" w:space="0" w:color="auto"/>
                <w:right w:val="none" w:sz="0" w:space="0" w:color="auto"/>
              </w:divBdr>
            </w:div>
            <w:div w:id="1242250766">
              <w:marLeft w:val="0"/>
              <w:marRight w:val="0"/>
              <w:marTop w:val="0"/>
              <w:marBottom w:val="0"/>
              <w:divBdr>
                <w:top w:val="none" w:sz="0" w:space="0" w:color="auto"/>
                <w:left w:val="none" w:sz="0" w:space="0" w:color="auto"/>
                <w:bottom w:val="none" w:sz="0" w:space="0" w:color="auto"/>
                <w:right w:val="none" w:sz="0" w:space="0" w:color="auto"/>
              </w:divBdr>
            </w:div>
            <w:div w:id="672730617">
              <w:marLeft w:val="0"/>
              <w:marRight w:val="0"/>
              <w:marTop w:val="0"/>
              <w:marBottom w:val="0"/>
              <w:divBdr>
                <w:top w:val="none" w:sz="0" w:space="0" w:color="auto"/>
                <w:left w:val="none" w:sz="0" w:space="0" w:color="auto"/>
                <w:bottom w:val="none" w:sz="0" w:space="0" w:color="auto"/>
                <w:right w:val="none" w:sz="0" w:space="0" w:color="auto"/>
              </w:divBdr>
            </w:div>
            <w:div w:id="73162925">
              <w:marLeft w:val="0"/>
              <w:marRight w:val="0"/>
              <w:marTop w:val="0"/>
              <w:marBottom w:val="0"/>
              <w:divBdr>
                <w:top w:val="none" w:sz="0" w:space="0" w:color="auto"/>
                <w:left w:val="none" w:sz="0" w:space="0" w:color="auto"/>
                <w:bottom w:val="none" w:sz="0" w:space="0" w:color="auto"/>
                <w:right w:val="none" w:sz="0" w:space="0" w:color="auto"/>
              </w:divBdr>
            </w:div>
            <w:div w:id="1620988583">
              <w:marLeft w:val="0"/>
              <w:marRight w:val="0"/>
              <w:marTop w:val="0"/>
              <w:marBottom w:val="0"/>
              <w:divBdr>
                <w:top w:val="none" w:sz="0" w:space="0" w:color="auto"/>
                <w:left w:val="none" w:sz="0" w:space="0" w:color="auto"/>
                <w:bottom w:val="none" w:sz="0" w:space="0" w:color="auto"/>
                <w:right w:val="none" w:sz="0" w:space="0" w:color="auto"/>
              </w:divBdr>
            </w:div>
            <w:div w:id="2028755030">
              <w:marLeft w:val="0"/>
              <w:marRight w:val="0"/>
              <w:marTop w:val="0"/>
              <w:marBottom w:val="0"/>
              <w:divBdr>
                <w:top w:val="none" w:sz="0" w:space="0" w:color="auto"/>
                <w:left w:val="none" w:sz="0" w:space="0" w:color="auto"/>
                <w:bottom w:val="none" w:sz="0" w:space="0" w:color="auto"/>
                <w:right w:val="none" w:sz="0" w:space="0" w:color="auto"/>
              </w:divBdr>
            </w:div>
            <w:div w:id="258371863">
              <w:marLeft w:val="0"/>
              <w:marRight w:val="0"/>
              <w:marTop w:val="0"/>
              <w:marBottom w:val="0"/>
              <w:divBdr>
                <w:top w:val="none" w:sz="0" w:space="0" w:color="auto"/>
                <w:left w:val="none" w:sz="0" w:space="0" w:color="auto"/>
                <w:bottom w:val="none" w:sz="0" w:space="0" w:color="auto"/>
                <w:right w:val="none" w:sz="0" w:space="0" w:color="auto"/>
              </w:divBdr>
            </w:div>
            <w:div w:id="585840466">
              <w:marLeft w:val="0"/>
              <w:marRight w:val="0"/>
              <w:marTop w:val="0"/>
              <w:marBottom w:val="0"/>
              <w:divBdr>
                <w:top w:val="none" w:sz="0" w:space="0" w:color="auto"/>
                <w:left w:val="none" w:sz="0" w:space="0" w:color="auto"/>
                <w:bottom w:val="none" w:sz="0" w:space="0" w:color="auto"/>
                <w:right w:val="none" w:sz="0" w:space="0" w:color="auto"/>
              </w:divBdr>
            </w:div>
            <w:div w:id="1401296292">
              <w:marLeft w:val="0"/>
              <w:marRight w:val="0"/>
              <w:marTop w:val="0"/>
              <w:marBottom w:val="0"/>
              <w:divBdr>
                <w:top w:val="none" w:sz="0" w:space="0" w:color="auto"/>
                <w:left w:val="none" w:sz="0" w:space="0" w:color="auto"/>
                <w:bottom w:val="none" w:sz="0" w:space="0" w:color="auto"/>
                <w:right w:val="none" w:sz="0" w:space="0" w:color="auto"/>
              </w:divBdr>
            </w:div>
            <w:div w:id="995304764">
              <w:marLeft w:val="0"/>
              <w:marRight w:val="0"/>
              <w:marTop w:val="0"/>
              <w:marBottom w:val="0"/>
              <w:divBdr>
                <w:top w:val="none" w:sz="0" w:space="0" w:color="auto"/>
                <w:left w:val="none" w:sz="0" w:space="0" w:color="auto"/>
                <w:bottom w:val="none" w:sz="0" w:space="0" w:color="auto"/>
                <w:right w:val="none" w:sz="0" w:space="0" w:color="auto"/>
              </w:divBdr>
            </w:div>
            <w:div w:id="20715968">
              <w:marLeft w:val="0"/>
              <w:marRight w:val="0"/>
              <w:marTop w:val="0"/>
              <w:marBottom w:val="0"/>
              <w:divBdr>
                <w:top w:val="none" w:sz="0" w:space="0" w:color="auto"/>
                <w:left w:val="none" w:sz="0" w:space="0" w:color="auto"/>
                <w:bottom w:val="none" w:sz="0" w:space="0" w:color="auto"/>
                <w:right w:val="none" w:sz="0" w:space="0" w:color="auto"/>
              </w:divBdr>
            </w:div>
            <w:div w:id="1939171729">
              <w:marLeft w:val="0"/>
              <w:marRight w:val="0"/>
              <w:marTop w:val="0"/>
              <w:marBottom w:val="0"/>
              <w:divBdr>
                <w:top w:val="none" w:sz="0" w:space="0" w:color="auto"/>
                <w:left w:val="none" w:sz="0" w:space="0" w:color="auto"/>
                <w:bottom w:val="none" w:sz="0" w:space="0" w:color="auto"/>
                <w:right w:val="none" w:sz="0" w:space="0" w:color="auto"/>
              </w:divBdr>
            </w:div>
            <w:div w:id="288780485">
              <w:marLeft w:val="0"/>
              <w:marRight w:val="0"/>
              <w:marTop w:val="0"/>
              <w:marBottom w:val="0"/>
              <w:divBdr>
                <w:top w:val="none" w:sz="0" w:space="0" w:color="auto"/>
                <w:left w:val="none" w:sz="0" w:space="0" w:color="auto"/>
                <w:bottom w:val="none" w:sz="0" w:space="0" w:color="auto"/>
                <w:right w:val="none" w:sz="0" w:space="0" w:color="auto"/>
              </w:divBdr>
            </w:div>
            <w:div w:id="1361778835">
              <w:marLeft w:val="0"/>
              <w:marRight w:val="0"/>
              <w:marTop w:val="0"/>
              <w:marBottom w:val="0"/>
              <w:divBdr>
                <w:top w:val="none" w:sz="0" w:space="0" w:color="auto"/>
                <w:left w:val="none" w:sz="0" w:space="0" w:color="auto"/>
                <w:bottom w:val="none" w:sz="0" w:space="0" w:color="auto"/>
                <w:right w:val="none" w:sz="0" w:space="0" w:color="auto"/>
              </w:divBdr>
            </w:div>
            <w:div w:id="1264921201">
              <w:marLeft w:val="0"/>
              <w:marRight w:val="0"/>
              <w:marTop w:val="0"/>
              <w:marBottom w:val="0"/>
              <w:divBdr>
                <w:top w:val="none" w:sz="0" w:space="0" w:color="auto"/>
                <w:left w:val="none" w:sz="0" w:space="0" w:color="auto"/>
                <w:bottom w:val="none" w:sz="0" w:space="0" w:color="auto"/>
                <w:right w:val="none" w:sz="0" w:space="0" w:color="auto"/>
              </w:divBdr>
            </w:div>
            <w:div w:id="1369256796">
              <w:marLeft w:val="0"/>
              <w:marRight w:val="0"/>
              <w:marTop w:val="0"/>
              <w:marBottom w:val="0"/>
              <w:divBdr>
                <w:top w:val="none" w:sz="0" w:space="0" w:color="auto"/>
                <w:left w:val="none" w:sz="0" w:space="0" w:color="auto"/>
                <w:bottom w:val="none" w:sz="0" w:space="0" w:color="auto"/>
                <w:right w:val="none" w:sz="0" w:space="0" w:color="auto"/>
              </w:divBdr>
            </w:div>
            <w:div w:id="1948807808">
              <w:marLeft w:val="0"/>
              <w:marRight w:val="0"/>
              <w:marTop w:val="0"/>
              <w:marBottom w:val="0"/>
              <w:divBdr>
                <w:top w:val="none" w:sz="0" w:space="0" w:color="auto"/>
                <w:left w:val="none" w:sz="0" w:space="0" w:color="auto"/>
                <w:bottom w:val="none" w:sz="0" w:space="0" w:color="auto"/>
                <w:right w:val="none" w:sz="0" w:space="0" w:color="auto"/>
              </w:divBdr>
            </w:div>
            <w:div w:id="1327855790">
              <w:marLeft w:val="0"/>
              <w:marRight w:val="0"/>
              <w:marTop w:val="0"/>
              <w:marBottom w:val="0"/>
              <w:divBdr>
                <w:top w:val="none" w:sz="0" w:space="0" w:color="auto"/>
                <w:left w:val="none" w:sz="0" w:space="0" w:color="auto"/>
                <w:bottom w:val="none" w:sz="0" w:space="0" w:color="auto"/>
                <w:right w:val="none" w:sz="0" w:space="0" w:color="auto"/>
              </w:divBdr>
            </w:div>
            <w:div w:id="1680083629">
              <w:marLeft w:val="0"/>
              <w:marRight w:val="0"/>
              <w:marTop w:val="0"/>
              <w:marBottom w:val="0"/>
              <w:divBdr>
                <w:top w:val="none" w:sz="0" w:space="0" w:color="auto"/>
                <w:left w:val="none" w:sz="0" w:space="0" w:color="auto"/>
                <w:bottom w:val="none" w:sz="0" w:space="0" w:color="auto"/>
                <w:right w:val="none" w:sz="0" w:space="0" w:color="auto"/>
              </w:divBdr>
            </w:div>
            <w:div w:id="153492709">
              <w:marLeft w:val="0"/>
              <w:marRight w:val="0"/>
              <w:marTop w:val="0"/>
              <w:marBottom w:val="0"/>
              <w:divBdr>
                <w:top w:val="none" w:sz="0" w:space="0" w:color="auto"/>
                <w:left w:val="none" w:sz="0" w:space="0" w:color="auto"/>
                <w:bottom w:val="none" w:sz="0" w:space="0" w:color="auto"/>
                <w:right w:val="none" w:sz="0" w:space="0" w:color="auto"/>
              </w:divBdr>
            </w:div>
            <w:div w:id="75905602">
              <w:marLeft w:val="0"/>
              <w:marRight w:val="0"/>
              <w:marTop w:val="0"/>
              <w:marBottom w:val="0"/>
              <w:divBdr>
                <w:top w:val="none" w:sz="0" w:space="0" w:color="auto"/>
                <w:left w:val="none" w:sz="0" w:space="0" w:color="auto"/>
                <w:bottom w:val="none" w:sz="0" w:space="0" w:color="auto"/>
                <w:right w:val="none" w:sz="0" w:space="0" w:color="auto"/>
              </w:divBdr>
            </w:div>
            <w:div w:id="156117284">
              <w:marLeft w:val="0"/>
              <w:marRight w:val="0"/>
              <w:marTop w:val="0"/>
              <w:marBottom w:val="0"/>
              <w:divBdr>
                <w:top w:val="none" w:sz="0" w:space="0" w:color="auto"/>
                <w:left w:val="none" w:sz="0" w:space="0" w:color="auto"/>
                <w:bottom w:val="none" w:sz="0" w:space="0" w:color="auto"/>
                <w:right w:val="none" w:sz="0" w:space="0" w:color="auto"/>
              </w:divBdr>
            </w:div>
            <w:div w:id="1643119603">
              <w:marLeft w:val="0"/>
              <w:marRight w:val="0"/>
              <w:marTop w:val="0"/>
              <w:marBottom w:val="0"/>
              <w:divBdr>
                <w:top w:val="none" w:sz="0" w:space="0" w:color="auto"/>
                <w:left w:val="none" w:sz="0" w:space="0" w:color="auto"/>
                <w:bottom w:val="none" w:sz="0" w:space="0" w:color="auto"/>
                <w:right w:val="none" w:sz="0" w:space="0" w:color="auto"/>
              </w:divBdr>
            </w:div>
            <w:div w:id="2142992017">
              <w:marLeft w:val="0"/>
              <w:marRight w:val="0"/>
              <w:marTop w:val="0"/>
              <w:marBottom w:val="0"/>
              <w:divBdr>
                <w:top w:val="none" w:sz="0" w:space="0" w:color="auto"/>
                <w:left w:val="none" w:sz="0" w:space="0" w:color="auto"/>
                <w:bottom w:val="none" w:sz="0" w:space="0" w:color="auto"/>
                <w:right w:val="none" w:sz="0" w:space="0" w:color="auto"/>
              </w:divBdr>
            </w:div>
            <w:div w:id="850989375">
              <w:marLeft w:val="0"/>
              <w:marRight w:val="0"/>
              <w:marTop w:val="0"/>
              <w:marBottom w:val="0"/>
              <w:divBdr>
                <w:top w:val="none" w:sz="0" w:space="0" w:color="auto"/>
                <w:left w:val="none" w:sz="0" w:space="0" w:color="auto"/>
                <w:bottom w:val="none" w:sz="0" w:space="0" w:color="auto"/>
                <w:right w:val="none" w:sz="0" w:space="0" w:color="auto"/>
              </w:divBdr>
            </w:div>
            <w:div w:id="691152096">
              <w:marLeft w:val="0"/>
              <w:marRight w:val="0"/>
              <w:marTop w:val="0"/>
              <w:marBottom w:val="0"/>
              <w:divBdr>
                <w:top w:val="none" w:sz="0" w:space="0" w:color="auto"/>
                <w:left w:val="none" w:sz="0" w:space="0" w:color="auto"/>
                <w:bottom w:val="none" w:sz="0" w:space="0" w:color="auto"/>
                <w:right w:val="none" w:sz="0" w:space="0" w:color="auto"/>
              </w:divBdr>
            </w:div>
            <w:div w:id="1087072797">
              <w:marLeft w:val="0"/>
              <w:marRight w:val="0"/>
              <w:marTop w:val="0"/>
              <w:marBottom w:val="0"/>
              <w:divBdr>
                <w:top w:val="none" w:sz="0" w:space="0" w:color="auto"/>
                <w:left w:val="none" w:sz="0" w:space="0" w:color="auto"/>
                <w:bottom w:val="none" w:sz="0" w:space="0" w:color="auto"/>
                <w:right w:val="none" w:sz="0" w:space="0" w:color="auto"/>
              </w:divBdr>
            </w:div>
            <w:div w:id="1911843496">
              <w:marLeft w:val="0"/>
              <w:marRight w:val="0"/>
              <w:marTop w:val="0"/>
              <w:marBottom w:val="0"/>
              <w:divBdr>
                <w:top w:val="none" w:sz="0" w:space="0" w:color="auto"/>
                <w:left w:val="none" w:sz="0" w:space="0" w:color="auto"/>
                <w:bottom w:val="none" w:sz="0" w:space="0" w:color="auto"/>
                <w:right w:val="none" w:sz="0" w:space="0" w:color="auto"/>
              </w:divBdr>
            </w:div>
            <w:div w:id="1510221654">
              <w:marLeft w:val="0"/>
              <w:marRight w:val="0"/>
              <w:marTop w:val="0"/>
              <w:marBottom w:val="0"/>
              <w:divBdr>
                <w:top w:val="none" w:sz="0" w:space="0" w:color="auto"/>
                <w:left w:val="none" w:sz="0" w:space="0" w:color="auto"/>
                <w:bottom w:val="none" w:sz="0" w:space="0" w:color="auto"/>
                <w:right w:val="none" w:sz="0" w:space="0" w:color="auto"/>
              </w:divBdr>
            </w:div>
            <w:div w:id="603418131">
              <w:marLeft w:val="0"/>
              <w:marRight w:val="0"/>
              <w:marTop w:val="0"/>
              <w:marBottom w:val="0"/>
              <w:divBdr>
                <w:top w:val="none" w:sz="0" w:space="0" w:color="auto"/>
                <w:left w:val="none" w:sz="0" w:space="0" w:color="auto"/>
                <w:bottom w:val="none" w:sz="0" w:space="0" w:color="auto"/>
                <w:right w:val="none" w:sz="0" w:space="0" w:color="auto"/>
              </w:divBdr>
            </w:div>
            <w:div w:id="1795250437">
              <w:marLeft w:val="0"/>
              <w:marRight w:val="0"/>
              <w:marTop w:val="0"/>
              <w:marBottom w:val="0"/>
              <w:divBdr>
                <w:top w:val="none" w:sz="0" w:space="0" w:color="auto"/>
                <w:left w:val="none" w:sz="0" w:space="0" w:color="auto"/>
                <w:bottom w:val="none" w:sz="0" w:space="0" w:color="auto"/>
                <w:right w:val="none" w:sz="0" w:space="0" w:color="auto"/>
              </w:divBdr>
            </w:div>
            <w:div w:id="657423241">
              <w:marLeft w:val="0"/>
              <w:marRight w:val="0"/>
              <w:marTop w:val="0"/>
              <w:marBottom w:val="0"/>
              <w:divBdr>
                <w:top w:val="none" w:sz="0" w:space="0" w:color="auto"/>
                <w:left w:val="none" w:sz="0" w:space="0" w:color="auto"/>
                <w:bottom w:val="none" w:sz="0" w:space="0" w:color="auto"/>
                <w:right w:val="none" w:sz="0" w:space="0" w:color="auto"/>
              </w:divBdr>
            </w:div>
            <w:div w:id="1753889481">
              <w:marLeft w:val="0"/>
              <w:marRight w:val="0"/>
              <w:marTop w:val="0"/>
              <w:marBottom w:val="0"/>
              <w:divBdr>
                <w:top w:val="none" w:sz="0" w:space="0" w:color="auto"/>
                <w:left w:val="none" w:sz="0" w:space="0" w:color="auto"/>
                <w:bottom w:val="none" w:sz="0" w:space="0" w:color="auto"/>
                <w:right w:val="none" w:sz="0" w:space="0" w:color="auto"/>
              </w:divBdr>
            </w:div>
            <w:div w:id="1342314453">
              <w:marLeft w:val="0"/>
              <w:marRight w:val="0"/>
              <w:marTop w:val="0"/>
              <w:marBottom w:val="0"/>
              <w:divBdr>
                <w:top w:val="none" w:sz="0" w:space="0" w:color="auto"/>
                <w:left w:val="none" w:sz="0" w:space="0" w:color="auto"/>
                <w:bottom w:val="none" w:sz="0" w:space="0" w:color="auto"/>
                <w:right w:val="none" w:sz="0" w:space="0" w:color="auto"/>
              </w:divBdr>
            </w:div>
            <w:div w:id="1147017987">
              <w:marLeft w:val="0"/>
              <w:marRight w:val="0"/>
              <w:marTop w:val="0"/>
              <w:marBottom w:val="0"/>
              <w:divBdr>
                <w:top w:val="none" w:sz="0" w:space="0" w:color="auto"/>
                <w:left w:val="none" w:sz="0" w:space="0" w:color="auto"/>
                <w:bottom w:val="none" w:sz="0" w:space="0" w:color="auto"/>
                <w:right w:val="none" w:sz="0" w:space="0" w:color="auto"/>
              </w:divBdr>
            </w:div>
            <w:div w:id="1061908679">
              <w:marLeft w:val="0"/>
              <w:marRight w:val="0"/>
              <w:marTop w:val="0"/>
              <w:marBottom w:val="0"/>
              <w:divBdr>
                <w:top w:val="none" w:sz="0" w:space="0" w:color="auto"/>
                <w:left w:val="none" w:sz="0" w:space="0" w:color="auto"/>
                <w:bottom w:val="none" w:sz="0" w:space="0" w:color="auto"/>
                <w:right w:val="none" w:sz="0" w:space="0" w:color="auto"/>
              </w:divBdr>
            </w:div>
            <w:div w:id="435637558">
              <w:marLeft w:val="0"/>
              <w:marRight w:val="0"/>
              <w:marTop w:val="0"/>
              <w:marBottom w:val="0"/>
              <w:divBdr>
                <w:top w:val="none" w:sz="0" w:space="0" w:color="auto"/>
                <w:left w:val="none" w:sz="0" w:space="0" w:color="auto"/>
                <w:bottom w:val="none" w:sz="0" w:space="0" w:color="auto"/>
                <w:right w:val="none" w:sz="0" w:space="0" w:color="auto"/>
              </w:divBdr>
            </w:div>
            <w:div w:id="1106004685">
              <w:marLeft w:val="0"/>
              <w:marRight w:val="0"/>
              <w:marTop w:val="0"/>
              <w:marBottom w:val="0"/>
              <w:divBdr>
                <w:top w:val="none" w:sz="0" w:space="0" w:color="auto"/>
                <w:left w:val="none" w:sz="0" w:space="0" w:color="auto"/>
                <w:bottom w:val="none" w:sz="0" w:space="0" w:color="auto"/>
                <w:right w:val="none" w:sz="0" w:space="0" w:color="auto"/>
              </w:divBdr>
            </w:div>
            <w:div w:id="806161701">
              <w:marLeft w:val="0"/>
              <w:marRight w:val="0"/>
              <w:marTop w:val="0"/>
              <w:marBottom w:val="0"/>
              <w:divBdr>
                <w:top w:val="none" w:sz="0" w:space="0" w:color="auto"/>
                <w:left w:val="none" w:sz="0" w:space="0" w:color="auto"/>
                <w:bottom w:val="none" w:sz="0" w:space="0" w:color="auto"/>
                <w:right w:val="none" w:sz="0" w:space="0" w:color="auto"/>
              </w:divBdr>
            </w:div>
            <w:div w:id="1226068562">
              <w:marLeft w:val="0"/>
              <w:marRight w:val="0"/>
              <w:marTop w:val="0"/>
              <w:marBottom w:val="0"/>
              <w:divBdr>
                <w:top w:val="none" w:sz="0" w:space="0" w:color="auto"/>
                <w:left w:val="none" w:sz="0" w:space="0" w:color="auto"/>
                <w:bottom w:val="none" w:sz="0" w:space="0" w:color="auto"/>
                <w:right w:val="none" w:sz="0" w:space="0" w:color="auto"/>
              </w:divBdr>
            </w:div>
            <w:div w:id="917253419">
              <w:marLeft w:val="0"/>
              <w:marRight w:val="0"/>
              <w:marTop w:val="0"/>
              <w:marBottom w:val="0"/>
              <w:divBdr>
                <w:top w:val="none" w:sz="0" w:space="0" w:color="auto"/>
                <w:left w:val="none" w:sz="0" w:space="0" w:color="auto"/>
                <w:bottom w:val="none" w:sz="0" w:space="0" w:color="auto"/>
                <w:right w:val="none" w:sz="0" w:space="0" w:color="auto"/>
              </w:divBdr>
            </w:div>
            <w:div w:id="1586181733">
              <w:marLeft w:val="0"/>
              <w:marRight w:val="0"/>
              <w:marTop w:val="0"/>
              <w:marBottom w:val="0"/>
              <w:divBdr>
                <w:top w:val="none" w:sz="0" w:space="0" w:color="auto"/>
                <w:left w:val="none" w:sz="0" w:space="0" w:color="auto"/>
                <w:bottom w:val="none" w:sz="0" w:space="0" w:color="auto"/>
                <w:right w:val="none" w:sz="0" w:space="0" w:color="auto"/>
              </w:divBdr>
            </w:div>
            <w:div w:id="1347053481">
              <w:marLeft w:val="0"/>
              <w:marRight w:val="0"/>
              <w:marTop w:val="0"/>
              <w:marBottom w:val="0"/>
              <w:divBdr>
                <w:top w:val="none" w:sz="0" w:space="0" w:color="auto"/>
                <w:left w:val="none" w:sz="0" w:space="0" w:color="auto"/>
                <w:bottom w:val="none" w:sz="0" w:space="0" w:color="auto"/>
                <w:right w:val="none" w:sz="0" w:space="0" w:color="auto"/>
              </w:divBdr>
            </w:div>
            <w:div w:id="1441879877">
              <w:marLeft w:val="0"/>
              <w:marRight w:val="0"/>
              <w:marTop w:val="0"/>
              <w:marBottom w:val="0"/>
              <w:divBdr>
                <w:top w:val="none" w:sz="0" w:space="0" w:color="auto"/>
                <w:left w:val="none" w:sz="0" w:space="0" w:color="auto"/>
                <w:bottom w:val="none" w:sz="0" w:space="0" w:color="auto"/>
                <w:right w:val="none" w:sz="0" w:space="0" w:color="auto"/>
              </w:divBdr>
            </w:div>
            <w:div w:id="336688456">
              <w:marLeft w:val="0"/>
              <w:marRight w:val="0"/>
              <w:marTop w:val="0"/>
              <w:marBottom w:val="0"/>
              <w:divBdr>
                <w:top w:val="none" w:sz="0" w:space="0" w:color="auto"/>
                <w:left w:val="none" w:sz="0" w:space="0" w:color="auto"/>
                <w:bottom w:val="none" w:sz="0" w:space="0" w:color="auto"/>
                <w:right w:val="none" w:sz="0" w:space="0" w:color="auto"/>
              </w:divBdr>
            </w:div>
            <w:div w:id="2029939666">
              <w:marLeft w:val="0"/>
              <w:marRight w:val="0"/>
              <w:marTop w:val="0"/>
              <w:marBottom w:val="0"/>
              <w:divBdr>
                <w:top w:val="none" w:sz="0" w:space="0" w:color="auto"/>
                <w:left w:val="none" w:sz="0" w:space="0" w:color="auto"/>
                <w:bottom w:val="none" w:sz="0" w:space="0" w:color="auto"/>
                <w:right w:val="none" w:sz="0" w:space="0" w:color="auto"/>
              </w:divBdr>
            </w:div>
            <w:div w:id="1985815515">
              <w:marLeft w:val="0"/>
              <w:marRight w:val="0"/>
              <w:marTop w:val="0"/>
              <w:marBottom w:val="0"/>
              <w:divBdr>
                <w:top w:val="none" w:sz="0" w:space="0" w:color="auto"/>
                <w:left w:val="none" w:sz="0" w:space="0" w:color="auto"/>
                <w:bottom w:val="none" w:sz="0" w:space="0" w:color="auto"/>
                <w:right w:val="none" w:sz="0" w:space="0" w:color="auto"/>
              </w:divBdr>
            </w:div>
            <w:div w:id="714932294">
              <w:marLeft w:val="0"/>
              <w:marRight w:val="0"/>
              <w:marTop w:val="0"/>
              <w:marBottom w:val="0"/>
              <w:divBdr>
                <w:top w:val="none" w:sz="0" w:space="0" w:color="auto"/>
                <w:left w:val="none" w:sz="0" w:space="0" w:color="auto"/>
                <w:bottom w:val="none" w:sz="0" w:space="0" w:color="auto"/>
                <w:right w:val="none" w:sz="0" w:space="0" w:color="auto"/>
              </w:divBdr>
            </w:div>
            <w:div w:id="175920479">
              <w:marLeft w:val="0"/>
              <w:marRight w:val="0"/>
              <w:marTop w:val="0"/>
              <w:marBottom w:val="0"/>
              <w:divBdr>
                <w:top w:val="none" w:sz="0" w:space="0" w:color="auto"/>
                <w:left w:val="none" w:sz="0" w:space="0" w:color="auto"/>
                <w:bottom w:val="none" w:sz="0" w:space="0" w:color="auto"/>
                <w:right w:val="none" w:sz="0" w:space="0" w:color="auto"/>
              </w:divBdr>
            </w:div>
            <w:div w:id="1242907678">
              <w:marLeft w:val="0"/>
              <w:marRight w:val="0"/>
              <w:marTop w:val="0"/>
              <w:marBottom w:val="0"/>
              <w:divBdr>
                <w:top w:val="none" w:sz="0" w:space="0" w:color="auto"/>
                <w:left w:val="none" w:sz="0" w:space="0" w:color="auto"/>
                <w:bottom w:val="none" w:sz="0" w:space="0" w:color="auto"/>
                <w:right w:val="none" w:sz="0" w:space="0" w:color="auto"/>
              </w:divBdr>
            </w:div>
            <w:div w:id="1410694142">
              <w:marLeft w:val="0"/>
              <w:marRight w:val="0"/>
              <w:marTop w:val="0"/>
              <w:marBottom w:val="0"/>
              <w:divBdr>
                <w:top w:val="none" w:sz="0" w:space="0" w:color="auto"/>
                <w:left w:val="none" w:sz="0" w:space="0" w:color="auto"/>
                <w:bottom w:val="none" w:sz="0" w:space="0" w:color="auto"/>
                <w:right w:val="none" w:sz="0" w:space="0" w:color="auto"/>
              </w:divBdr>
            </w:div>
            <w:div w:id="1555039542">
              <w:marLeft w:val="0"/>
              <w:marRight w:val="0"/>
              <w:marTop w:val="0"/>
              <w:marBottom w:val="0"/>
              <w:divBdr>
                <w:top w:val="none" w:sz="0" w:space="0" w:color="auto"/>
                <w:left w:val="none" w:sz="0" w:space="0" w:color="auto"/>
                <w:bottom w:val="none" w:sz="0" w:space="0" w:color="auto"/>
                <w:right w:val="none" w:sz="0" w:space="0" w:color="auto"/>
              </w:divBdr>
            </w:div>
            <w:div w:id="1904099254">
              <w:marLeft w:val="0"/>
              <w:marRight w:val="0"/>
              <w:marTop w:val="0"/>
              <w:marBottom w:val="0"/>
              <w:divBdr>
                <w:top w:val="none" w:sz="0" w:space="0" w:color="auto"/>
                <w:left w:val="none" w:sz="0" w:space="0" w:color="auto"/>
                <w:bottom w:val="none" w:sz="0" w:space="0" w:color="auto"/>
                <w:right w:val="none" w:sz="0" w:space="0" w:color="auto"/>
              </w:divBdr>
            </w:div>
            <w:div w:id="1059717681">
              <w:marLeft w:val="0"/>
              <w:marRight w:val="0"/>
              <w:marTop w:val="0"/>
              <w:marBottom w:val="0"/>
              <w:divBdr>
                <w:top w:val="none" w:sz="0" w:space="0" w:color="auto"/>
                <w:left w:val="none" w:sz="0" w:space="0" w:color="auto"/>
                <w:bottom w:val="none" w:sz="0" w:space="0" w:color="auto"/>
                <w:right w:val="none" w:sz="0" w:space="0" w:color="auto"/>
              </w:divBdr>
            </w:div>
            <w:div w:id="304359101">
              <w:marLeft w:val="0"/>
              <w:marRight w:val="0"/>
              <w:marTop w:val="0"/>
              <w:marBottom w:val="0"/>
              <w:divBdr>
                <w:top w:val="none" w:sz="0" w:space="0" w:color="auto"/>
                <w:left w:val="none" w:sz="0" w:space="0" w:color="auto"/>
                <w:bottom w:val="none" w:sz="0" w:space="0" w:color="auto"/>
                <w:right w:val="none" w:sz="0" w:space="0" w:color="auto"/>
              </w:divBdr>
            </w:div>
            <w:div w:id="796948203">
              <w:marLeft w:val="0"/>
              <w:marRight w:val="0"/>
              <w:marTop w:val="0"/>
              <w:marBottom w:val="0"/>
              <w:divBdr>
                <w:top w:val="none" w:sz="0" w:space="0" w:color="auto"/>
                <w:left w:val="none" w:sz="0" w:space="0" w:color="auto"/>
                <w:bottom w:val="none" w:sz="0" w:space="0" w:color="auto"/>
                <w:right w:val="none" w:sz="0" w:space="0" w:color="auto"/>
              </w:divBdr>
            </w:div>
            <w:div w:id="981544856">
              <w:marLeft w:val="0"/>
              <w:marRight w:val="0"/>
              <w:marTop w:val="0"/>
              <w:marBottom w:val="0"/>
              <w:divBdr>
                <w:top w:val="none" w:sz="0" w:space="0" w:color="auto"/>
                <w:left w:val="none" w:sz="0" w:space="0" w:color="auto"/>
                <w:bottom w:val="none" w:sz="0" w:space="0" w:color="auto"/>
                <w:right w:val="none" w:sz="0" w:space="0" w:color="auto"/>
              </w:divBdr>
            </w:div>
            <w:div w:id="1896232231">
              <w:marLeft w:val="0"/>
              <w:marRight w:val="0"/>
              <w:marTop w:val="0"/>
              <w:marBottom w:val="0"/>
              <w:divBdr>
                <w:top w:val="none" w:sz="0" w:space="0" w:color="auto"/>
                <w:left w:val="none" w:sz="0" w:space="0" w:color="auto"/>
                <w:bottom w:val="none" w:sz="0" w:space="0" w:color="auto"/>
                <w:right w:val="none" w:sz="0" w:space="0" w:color="auto"/>
              </w:divBdr>
            </w:div>
            <w:div w:id="646713457">
              <w:marLeft w:val="0"/>
              <w:marRight w:val="0"/>
              <w:marTop w:val="0"/>
              <w:marBottom w:val="0"/>
              <w:divBdr>
                <w:top w:val="none" w:sz="0" w:space="0" w:color="auto"/>
                <w:left w:val="none" w:sz="0" w:space="0" w:color="auto"/>
                <w:bottom w:val="none" w:sz="0" w:space="0" w:color="auto"/>
                <w:right w:val="none" w:sz="0" w:space="0" w:color="auto"/>
              </w:divBdr>
            </w:div>
            <w:div w:id="1410543138">
              <w:marLeft w:val="0"/>
              <w:marRight w:val="0"/>
              <w:marTop w:val="0"/>
              <w:marBottom w:val="0"/>
              <w:divBdr>
                <w:top w:val="none" w:sz="0" w:space="0" w:color="auto"/>
                <w:left w:val="none" w:sz="0" w:space="0" w:color="auto"/>
                <w:bottom w:val="none" w:sz="0" w:space="0" w:color="auto"/>
                <w:right w:val="none" w:sz="0" w:space="0" w:color="auto"/>
              </w:divBdr>
            </w:div>
            <w:div w:id="1373261753">
              <w:marLeft w:val="0"/>
              <w:marRight w:val="0"/>
              <w:marTop w:val="0"/>
              <w:marBottom w:val="0"/>
              <w:divBdr>
                <w:top w:val="none" w:sz="0" w:space="0" w:color="auto"/>
                <w:left w:val="none" w:sz="0" w:space="0" w:color="auto"/>
                <w:bottom w:val="none" w:sz="0" w:space="0" w:color="auto"/>
                <w:right w:val="none" w:sz="0" w:space="0" w:color="auto"/>
              </w:divBdr>
            </w:div>
            <w:div w:id="190918315">
              <w:marLeft w:val="0"/>
              <w:marRight w:val="0"/>
              <w:marTop w:val="0"/>
              <w:marBottom w:val="0"/>
              <w:divBdr>
                <w:top w:val="none" w:sz="0" w:space="0" w:color="auto"/>
                <w:left w:val="none" w:sz="0" w:space="0" w:color="auto"/>
                <w:bottom w:val="none" w:sz="0" w:space="0" w:color="auto"/>
                <w:right w:val="none" w:sz="0" w:space="0" w:color="auto"/>
              </w:divBdr>
            </w:div>
            <w:div w:id="1690063834">
              <w:marLeft w:val="0"/>
              <w:marRight w:val="0"/>
              <w:marTop w:val="0"/>
              <w:marBottom w:val="0"/>
              <w:divBdr>
                <w:top w:val="none" w:sz="0" w:space="0" w:color="auto"/>
                <w:left w:val="none" w:sz="0" w:space="0" w:color="auto"/>
                <w:bottom w:val="none" w:sz="0" w:space="0" w:color="auto"/>
                <w:right w:val="none" w:sz="0" w:space="0" w:color="auto"/>
              </w:divBdr>
            </w:div>
            <w:div w:id="1761871320">
              <w:marLeft w:val="0"/>
              <w:marRight w:val="0"/>
              <w:marTop w:val="0"/>
              <w:marBottom w:val="0"/>
              <w:divBdr>
                <w:top w:val="none" w:sz="0" w:space="0" w:color="auto"/>
                <w:left w:val="none" w:sz="0" w:space="0" w:color="auto"/>
                <w:bottom w:val="none" w:sz="0" w:space="0" w:color="auto"/>
                <w:right w:val="none" w:sz="0" w:space="0" w:color="auto"/>
              </w:divBdr>
            </w:div>
            <w:div w:id="1167130909">
              <w:marLeft w:val="0"/>
              <w:marRight w:val="0"/>
              <w:marTop w:val="0"/>
              <w:marBottom w:val="0"/>
              <w:divBdr>
                <w:top w:val="none" w:sz="0" w:space="0" w:color="auto"/>
                <w:left w:val="none" w:sz="0" w:space="0" w:color="auto"/>
                <w:bottom w:val="none" w:sz="0" w:space="0" w:color="auto"/>
                <w:right w:val="none" w:sz="0" w:space="0" w:color="auto"/>
              </w:divBdr>
            </w:div>
            <w:div w:id="1183207735">
              <w:marLeft w:val="0"/>
              <w:marRight w:val="0"/>
              <w:marTop w:val="0"/>
              <w:marBottom w:val="0"/>
              <w:divBdr>
                <w:top w:val="none" w:sz="0" w:space="0" w:color="auto"/>
                <w:left w:val="none" w:sz="0" w:space="0" w:color="auto"/>
                <w:bottom w:val="none" w:sz="0" w:space="0" w:color="auto"/>
                <w:right w:val="none" w:sz="0" w:space="0" w:color="auto"/>
              </w:divBdr>
            </w:div>
            <w:div w:id="1149444077">
              <w:marLeft w:val="0"/>
              <w:marRight w:val="0"/>
              <w:marTop w:val="0"/>
              <w:marBottom w:val="0"/>
              <w:divBdr>
                <w:top w:val="none" w:sz="0" w:space="0" w:color="auto"/>
                <w:left w:val="none" w:sz="0" w:space="0" w:color="auto"/>
                <w:bottom w:val="none" w:sz="0" w:space="0" w:color="auto"/>
                <w:right w:val="none" w:sz="0" w:space="0" w:color="auto"/>
              </w:divBdr>
            </w:div>
            <w:div w:id="1661158517">
              <w:marLeft w:val="0"/>
              <w:marRight w:val="0"/>
              <w:marTop w:val="0"/>
              <w:marBottom w:val="0"/>
              <w:divBdr>
                <w:top w:val="none" w:sz="0" w:space="0" w:color="auto"/>
                <w:left w:val="none" w:sz="0" w:space="0" w:color="auto"/>
                <w:bottom w:val="none" w:sz="0" w:space="0" w:color="auto"/>
                <w:right w:val="none" w:sz="0" w:space="0" w:color="auto"/>
              </w:divBdr>
            </w:div>
            <w:div w:id="1593859118">
              <w:marLeft w:val="0"/>
              <w:marRight w:val="0"/>
              <w:marTop w:val="0"/>
              <w:marBottom w:val="0"/>
              <w:divBdr>
                <w:top w:val="none" w:sz="0" w:space="0" w:color="auto"/>
                <w:left w:val="none" w:sz="0" w:space="0" w:color="auto"/>
                <w:bottom w:val="none" w:sz="0" w:space="0" w:color="auto"/>
                <w:right w:val="none" w:sz="0" w:space="0" w:color="auto"/>
              </w:divBdr>
            </w:div>
            <w:div w:id="108085259">
              <w:marLeft w:val="0"/>
              <w:marRight w:val="0"/>
              <w:marTop w:val="0"/>
              <w:marBottom w:val="0"/>
              <w:divBdr>
                <w:top w:val="none" w:sz="0" w:space="0" w:color="auto"/>
                <w:left w:val="none" w:sz="0" w:space="0" w:color="auto"/>
                <w:bottom w:val="none" w:sz="0" w:space="0" w:color="auto"/>
                <w:right w:val="none" w:sz="0" w:space="0" w:color="auto"/>
              </w:divBdr>
            </w:div>
            <w:div w:id="70667743">
              <w:marLeft w:val="0"/>
              <w:marRight w:val="0"/>
              <w:marTop w:val="0"/>
              <w:marBottom w:val="0"/>
              <w:divBdr>
                <w:top w:val="none" w:sz="0" w:space="0" w:color="auto"/>
                <w:left w:val="none" w:sz="0" w:space="0" w:color="auto"/>
                <w:bottom w:val="none" w:sz="0" w:space="0" w:color="auto"/>
                <w:right w:val="none" w:sz="0" w:space="0" w:color="auto"/>
              </w:divBdr>
            </w:div>
            <w:div w:id="2078824402">
              <w:marLeft w:val="0"/>
              <w:marRight w:val="0"/>
              <w:marTop w:val="0"/>
              <w:marBottom w:val="0"/>
              <w:divBdr>
                <w:top w:val="none" w:sz="0" w:space="0" w:color="auto"/>
                <w:left w:val="none" w:sz="0" w:space="0" w:color="auto"/>
                <w:bottom w:val="none" w:sz="0" w:space="0" w:color="auto"/>
                <w:right w:val="none" w:sz="0" w:space="0" w:color="auto"/>
              </w:divBdr>
            </w:div>
            <w:div w:id="639577668">
              <w:marLeft w:val="0"/>
              <w:marRight w:val="0"/>
              <w:marTop w:val="0"/>
              <w:marBottom w:val="0"/>
              <w:divBdr>
                <w:top w:val="none" w:sz="0" w:space="0" w:color="auto"/>
                <w:left w:val="none" w:sz="0" w:space="0" w:color="auto"/>
                <w:bottom w:val="none" w:sz="0" w:space="0" w:color="auto"/>
                <w:right w:val="none" w:sz="0" w:space="0" w:color="auto"/>
              </w:divBdr>
            </w:div>
            <w:div w:id="138426659">
              <w:marLeft w:val="0"/>
              <w:marRight w:val="0"/>
              <w:marTop w:val="0"/>
              <w:marBottom w:val="0"/>
              <w:divBdr>
                <w:top w:val="none" w:sz="0" w:space="0" w:color="auto"/>
                <w:left w:val="none" w:sz="0" w:space="0" w:color="auto"/>
                <w:bottom w:val="none" w:sz="0" w:space="0" w:color="auto"/>
                <w:right w:val="none" w:sz="0" w:space="0" w:color="auto"/>
              </w:divBdr>
            </w:div>
            <w:div w:id="341275003">
              <w:marLeft w:val="0"/>
              <w:marRight w:val="0"/>
              <w:marTop w:val="0"/>
              <w:marBottom w:val="0"/>
              <w:divBdr>
                <w:top w:val="none" w:sz="0" w:space="0" w:color="auto"/>
                <w:left w:val="none" w:sz="0" w:space="0" w:color="auto"/>
                <w:bottom w:val="none" w:sz="0" w:space="0" w:color="auto"/>
                <w:right w:val="none" w:sz="0" w:space="0" w:color="auto"/>
              </w:divBdr>
            </w:div>
            <w:div w:id="523326935">
              <w:marLeft w:val="0"/>
              <w:marRight w:val="0"/>
              <w:marTop w:val="0"/>
              <w:marBottom w:val="0"/>
              <w:divBdr>
                <w:top w:val="none" w:sz="0" w:space="0" w:color="auto"/>
                <w:left w:val="none" w:sz="0" w:space="0" w:color="auto"/>
                <w:bottom w:val="none" w:sz="0" w:space="0" w:color="auto"/>
                <w:right w:val="none" w:sz="0" w:space="0" w:color="auto"/>
              </w:divBdr>
            </w:div>
            <w:div w:id="967711347">
              <w:marLeft w:val="0"/>
              <w:marRight w:val="0"/>
              <w:marTop w:val="0"/>
              <w:marBottom w:val="0"/>
              <w:divBdr>
                <w:top w:val="none" w:sz="0" w:space="0" w:color="auto"/>
                <w:left w:val="none" w:sz="0" w:space="0" w:color="auto"/>
                <w:bottom w:val="none" w:sz="0" w:space="0" w:color="auto"/>
                <w:right w:val="none" w:sz="0" w:space="0" w:color="auto"/>
              </w:divBdr>
            </w:div>
            <w:div w:id="866331210">
              <w:marLeft w:val="0"/>
              <w:marRight w:val="0"/>
              <w:marTop w:val="0"/>
              <w:marBottom w:val="0"/>
              <w:divBdr>
                <w:top w:val="none" w:sz="0" w:space="0" w:color="auto"/>
                <w:left w:val="none" w:sz="0" w:space="0" w:color="auto"/>
                <w:bottom w:val="none" w:sz="0" w:space="0" w:color="auto"/>
                <w:right w:val="none" w:sz="0" w:space="0" w:color="auto"/>
              </w:divBdr>
            </w:div>
            <w:div w:id="1653220549">
              <w:marLeft w:val="0"/>
              <w:marRight w:val="0"/>
              <w:marTop w:val="0"/>
              <w:marBottom w:val="0"/>
              <w:divBdr>
                <w:top w:val="none" w:sz="0" w:space="0" w:color="auto"/>
                <w:left w:val="none" w:sz="0" w:space="0" w:color="auto"/>
                <w:bottom w:val="none" w:sz="0" w:space="0" w:color="auto"/>
                <w:right w:val="none" w:sz="0" w:space="0" w:color="auto"/>
              </w:divBdr>
            </w:div>
            <w:div w:id="814684415">
              <w:marLeft w:val="0"/>
              <w:marRight w:val="0"/>
              <w:marTop w:val="0"/>
              <w:marBottom w:val="0"/>
              <w:divBdr>
                <w:top w:val="none" w:sz="0" w:space="0" w:color="auto"/>
                <w:left w:val="none" w:sz="0" w:space="0" w:color="auto"/>
                <w:bottom w:val="none" w:sz="0" w:space="0" w:color="auto"/>
                <w:right w:val="none" w:sz="0" w:space="0" w:color="auto"/>
              </w:divBdr>
            </w:div>
            <w:div w:id="2057318541">
              <w:marLeft w:val="0"/>
              <w:marRight w:val="0"/>
              <w:marTop w:val="0"/>
              <w:marBottom w:val="0"/>
              <w:divBdr>
                <w:top w:val="none" w:sz="0" w:space="0" w:color="auto"/>
                <w:left w:val="none" w:sz="0" w:space="0" w:color="auto"/>
                <w:bottom w:val="none" w:sz="0" w:space="0" w:color="auto"/>
                <w:right w:val="none" w:sz="0" w:space="0" w:color="auto"/>
              </w:divBdr>
            </w:div>
            <w:div w:id="501169089">
              <w:marLeft w:val="0"/>
              <w:marRight w:val="0"/>
              <w:marTop w:val="0"/>
              <w:marBottom w:val="0"/>
              <w:divBdr>
                <w:top w:val="none" w:sz="0" w:space="0" w:color="auto"/>
                <w:left w:val="none" w:sz="0" w:space="0" w:color="auto"/>
                <w:bottom w:val="none" w:sz="0" w:space="0" w:color="auto"/>
                <w:right w:val="none" w:sz="0" w:space="0" w:color="auto"/>
              </w:divBdr>
            </w:div>
            <w:div w:id="1883898897">
              <w:marLeft w:val="0"/>
              <w:marRight w:val="0"/>
              <w:marTop w:val="0"/>
              <w:marBottom w:val="0"/>
              <w:divBdr>
                <w:top w:val="none" w:sz="0" w:space="0" w:color="auto"/>
                <w:left w:val="none" w:sz="0" w:space="0" w:color="auto"/>
                <w:bottom w:val="none" w:sz="0" w:space="0" w:color="auto"/>
                <w:right w:val="none" w:sz="0" w:space="0" w:color="auto"/>
              </w:divBdr>
            </w:div>
            <w:div w:id="2104951476">
              <w:marLeft w:val="0"/>
              <w:marRight w:val="0"/>
              <w:marTop w:val="0"/>
              <w:marBottom w:val="0"/>
              <w:divBdr>
                <w:top w:val="none" w:sz="0" w:space="0" w:color="auto"/>
                <w:left w:val="none" w:sz="0" w:space="0" w:color="auto"/>
                <w:bottom w:val="none" w:sz="0" w:space="0" w:color="auto"/>
                <w:right w:val="none" w:sz="0" w:space="0" w:color="auto"/>
              </w:divBdr>
            </w:div>
            <w:div w:id="741686042">
              <w:marLeft w:val="0"/>
              <w:marRight w:val="0"/>
              <w:marTop w:val="0"/>
              <w:marBottom w:val="0"/>
              <w:divBdr>
                <w:top w:val="none" w:sz="0" w:space="0" w:color="auto"/>
                <w:left w:val="none" w:sz="0" w:space="0" w:color="auto"/>
                <w:bottom w:val="none" w:sz="0" w:space="0" w:color="auto"/>
                <w:right w:val="none" w:sz="0" w:space="0" w:color="auto"/>
              </w:divBdr>
            </w:div>
            <w:div w:id="12996335">
              <w:marLeft w:val="0"/>
              <w:marRight w:val="0"/>
              <w:marTop w:val="0"/>
              <w:marBottom w:val="0"/>
              <w:divBdr>
                <w:top w:val="none" w:sz="0" w:space="0" w:color="auto"/>
                <w:left w:val="none" w:sz="0" w:space="0" w:color="auto"/>
                <w:bottom w:val="none" w:sz="0" w:space="0" w:color="auto"/>
                <w:right w:val="none" w:sz="0" w:space="0" w:color="auto"/>
              </w:divBdr>
            </w:div>
            <w:div w:id="1139112133">
              <w:marLeft w:val="0"/>
              <w:marRight w:val="0"/>
              <w:marTop w:val="0"/>
              <w:marBottom w:val="0"/>
              <w:divBdr>
                <w:top w:val="none" w:sz="0" w:space="0" w:color="auto"/>
                <w:left w:val="none" w:sz="0" w:space="0" w:color="auto"/>
                <w:bottom w:val="none" w:sz="0" w:space="0" w:color="auto"/>
                <w:right w:val="none" w:sz="0" w:space="0" w:color="auto"/>
              </w:divBdr>
            </w:div>
            <w:div w:id="1294019698">
              <w:marLeft w:val="0"/>
              <w:marRight w:val="0"/>
              <w:marTop w:val="0"/>
              <w:marBottom w:val="0"/>
              <w:divBdr>
                <w:top w:val="none" w:sz="0" w:space="0" w:color="auto"/>
                <w:left w:val="none" w:sz="0" w:space="0" w:color="auto"/>
                <w:bottom w:val="none" w:sz="0" w:space="0" w:color="auto"/>
                <w:right w:val="none" w:sz="0" w:space="0" w:color="auto"/>
              </w:divBdr>
            </w:div>
            <w:div w:id="381638962">
              <w:marLeft w:val="0"/>
              <w:marRight w:val="0"/>
              <w:marTop w:val="0"/>
              <w:marBottom w:val="0"/>
              <w:divBdr>
                <w:top w:val="none" w:sz="0" w:space="0" w:color="auto"/>
                <w:left w:val="none" w:sz="0" w:space="0" w:color="auto"/>
                <w:bottom w:val="none" w:sz="0" w:space="0" w:color="auto"/>
                <w:right w:val="none" w:sz="0" w:space="0" w:color="auto"/>
              </w:divBdr>
            </w:div>
            <w:div w:id="54280677">
              <w:marLeft w:val="0"/>
              <w:marRight w:val="0"/>
              <w:marTop w:val="0"/>
              <w:marBottom w:val="0"/>
              <w:divBdr>
                <w:top w:val="none" w:sz="0" w:space="0" w:color="auto"/>
                <w:left w:val="none" w:sz="0" w:space="0" w:color="auto"/>
                <w:bottom w:val="none" w:sz="0" w:space="0" w:color="auto"/>
                <w:right w:val="none" w:sz="0" w:space="0" w:color="auto"/>
              </w:divBdr>
            </w:div>
            <w:div w:id="55398508">
              <w:marLeft w:val="0"/>
              <w:marRight w:val="0"/>
              <w:marTop w:val="0"/>
              <w:marBottom w:val="0"/>
              <w:divBdr>
                <w:top w:val="none" w:sz="0" w:space="0" w:color="auto"/>
                <w:left w:val="none" w:sz="0" w:space="0" w:color="auto"/>
                <w:bottom w:val="none" w:sz="0" w:space="0" w:color="auto"/>
                <w:right w:val="none" w:sz="0" w:space="0" w:color="auto"/>
              </w:divBdr>
            </w:div>
            <w:div w:id="1771386568">
              <w:marLeft w:val="0"/>
              <w:marRight w:val="0"/>
              <w:marTop w:val="0"/>
              <w:marBottom w:val="0"/>
              <w:divBdr>
                <w:top w:val="none" w:sz="0" w:space="0" w:color="auto"/>
                <w:left w:val="none" w:sz="0" w:space="0" w:color="auto"/>
                <w:bottom w:val="none" w:sz="0" w:space="0" w:color="auto"/>
                <w:right w:val="none" w:sz="0" w:space="0" w:color="auto"/>
              </w:divBdr>
            </w:div>
            <w:div w:id="1090270218">
              <w:marLeft w:val="0"/>
              <w:marRight w:val="0"/>
              <w:marTop w:val="0"/>
              <w:marBottom w:val="0"/>
              <w:divBdr>
                <w:top w:val="none" w:sz="0" w:space="0" w:color="auto"/>
                <w:left w:val="none" w:sz="0" w:space="0" w:color="auto"/>
                <w:bottom w:val="none" w:sz="0" w:space="0" w:color="auto"/>
                <w:right w:val="none" w:sz="0" w:space="0" w:color="auto"/>
              </w:divBdr>
            </w:div>
            <w:div w:id="238902250">
              <w:marLeft w:val="0"/>
              <w:marRight w:val="0"/>
              <w:marTop w:val="0"/>
              <w:marBottom w:val="0"/>
              <w:divBdr>
                <w:top w:val="none" w:sz="0" w:space="0" w:color="auto"/>
                <w:left w:val="none" w:sz="0" w:space="0" w:color="auto"/>
                <w:bottom w:val="none" w:sz="0" w:space="0" w:color="auto"/>
                <w:right w:val="none" w:sz="0" w:space="0" w:color="auto"/>
              </w:divBdr>
            </w:div>
            <w:div w:id="1166439399">
              <w:marLeft w:val="0"/>
              <w:marRight w:val="0"/>
              <w:marTop w:val="0"/>
              <w:marBottom w:val="0"/>
              <w:divBdr>
                <w:top w:val="none" w:sz="0" w:space="0" w:color="auto"/>
                <w:left w:val="none" w:sz="0" w:space="0" w:color="auto"/>
                <w:bottom w:val="none" w:sz="0" w:space="0" w:color="auto"/>
                <w:right w:val="none" w:sz="0" w:space="0" w:color="auto"/>
              </w:divBdr>
            </w:div>
            <w:div w:id="2143115028">
              <w:marLeft w:val="0"/>
              <w:marRight w:val="0"/>
              <w:marTop w:val="0"/>
              <w:marBottom w:val="0"/>
              <w:divBdr>
                <w:top w:val="none" w:sz="0" w:space="0" w:color="auto"/>
                <w:left w:val="none" w:sz="0" w:space="0" w:color="auto"/>
                <w:bottom w:val="none" w:sz="0" w:space="0" w:color="auto"/>
                <w:right w:val="none" w:sz="0" w:space="0" w:color="auto"/>
              </w:divBdr>
            </w:div>
            <w:div w:id="1316448482">
              <w:marLeft w:val="0"/>
              <w:marRight w:val="0"/>
              <w:marTop w:val="0"/>
              <w:marBottom w:val="0"/>
              <w:divBdr>
                <w:top w:val="none" w:sz="0" w:space="0" w:color="auto"/>
                <w:left w:val="none" w:sz="0" w:space="0" w:color="auto"/>
                <w:bottom w:val="none" w:sz="0" w:space="0" w:color="auto"/>
                <w:right w:val="none" w:sz="0" w:space="0" w:color="auto"/>
              </w:divBdr>
            </w:div>
            <w:div w:id="1156265095">
              <w:marLeft w:val="0"/>
              <w:marRight w:val="0"/>
              <w:marTop w:val="0"/>
              <w:marBottom w:val="0"/>
              <w:divBdr>
                <w:top w:val="none" w:sz="0" w:space="0" w:color="auto"/>
                <w:left w:val="none" w:sz="0" w:space="0" w:color="auto"/>
                <w:bottom w:val="none" w:sz="0" w:space="0" w:color="auto"/>
                <w:right w:val="none" w:sz="0" w:space="0" w:color="auto"/>
              </w:divBdr>
            </w:div>
            <w:div w:id="607203110">
              <w:marLeft w:val="0"/>
              <w:marRight w:val="0"/>
              <w:marTop w:val="0"/>
              <w:marBottom w:val="0"/>
              <w:divBdr>
                <w:top w:val="none" w:sz="0" w:space="0" w:color="auto"/>
                <w:left w:val="none" w:sz="0" w:space="0" w:color="auto"/>
                <w:bottom w:val="none" w:sz="0" w:space="0" w:color="auto"/>
                <w:right w:val="none" w:sz="0" w:space="0" w:color="auto"/>
              </w:divBdr>
            </w:div>
            <w:div w:id="1579559516">
              <w:marLeft w:val="0"/>
              <w:marRight w:val="0"/>
              <w:marTop w:val="0"/>
              <w:marBottom w:val="0"/>
              <w:divBdr>
                <w:top w:val="none" w:sz="0" w:space="0" w:color="auto"/>
                <w:left w:val="none" w:sz="0" w:space="0" w:color="auto"/>
                <w:bottom w:val="none" w:sz="0" w:space="0" w:color="auto"/>
                <w:right w:val="none" w:sz="0" w:space="0" w:color="auto"/>
              </w:divBdr>
            </w:div>
            <w:div w:id="404569467">
              <w:marLeft w:val="0"/>
              <w:marRight w:val="0"/>
              <w:marTop w:val="0"/>
              <w:marBottom w:val="0"/>
              <w:divBdr>
                <w:top w:val="none" w:sz="0" w:space="0" w:color="auto"/>
                <w:left w:val="none" w:sz="0" w:space="0" w:color="auto"/>
                <w:bottom w:val="none" w:sz="0" w:space="0" w:color="auto"/>
                <w:right w:val="none" w:sz="0" w:space="0" w:color="auto"/>
              </w:divBdr>
            </w:div>
            <w:div w:id="572206834">
              <w:marLeft w:val="0"/>
              <w:marRight w:val="0"/>
              <w:marTop w:val="0"/>
              <w:marBottom w:val="0"/>
              <w:divBdr>
                <w:top w:val="none" w:sz="0" w:space="0" w:color="auto"/>
                <w:left w:val="none" w:sz="0" w:space="0" w:color="auto"/>
                <w:bottom w:val="none" w:sz="0" w:space="0" w:color="auto"/>
                <w:right w:val="none" w:sz="0" w:space="0" w:color="auto"/>
              </w:divBdr>
            </w:div>
            <w:div w:id="256140096">
              <w:marLeft w:val="0"/>
              <w:marRight w:val="0"/>
              <w:marTop w:val="0"/>
              <w:marBottom w:val="0"/>
              <w:divBdr>
                <w:top w:val="none" w:sz="0" w:space="0" w:color="auto"/>
                <w:left w:val="none" w:sz="0" w:space="0" w:color="auto"/>
                <w:bottom w:val="none" w:sz="0" w:space="0" w:color="auto"/>
                <w:right w:val="none" w:sz="0" w:space="0" w:color="auto"/>
              </w:divBdr>
            </w:div>
            <w:div w:id="1142111590">
              <w:marLeft w:val="0"/>
              <w:marRight w:val="0"/>
              <w:marTop w:val="0"/>
              <w:marBottom w:val="0"/>
              <w:divBdr>
                <w:top w:val="none" w:sz="0" w:space="0" w:color="auto"/>
                <w:left w:val="none" w:sz="0" w:space="0" w:color="auto"/>
                <w:bottom w:val="none" w:sz="0" w:space="0" w:color="auto"/>
                <w:right w:val="none" w:sz="0" w:space="0" w:color="auto"/>
              </w:divBdr>
            </w:div>
            <w:div w:id="172308143">
              <w:marLeft w:val="0"/>
              <w:marRight w:val="0"/>
              <w:marTop w:val="0"/>
              <w:marBottom w:val="0"/>
              <w:divBdr>
                <w:top w:val="none" w:sz="0" w:space="0" w:color="auto"/>
                <w:left w:val="none" w:sz="0" w:space="0" w:color="auto"/>
                <w:bottom w:val="none" w:sz="0" w:space="0" w:color="auto"/>
                <w:right w:val="none" w:sz="0" w:space="0" w:color="auto"/>
              </w:divBdr>
            </w:div>
            <w:div w:id="2006860779">
              <w:marLeft w:val="0"/>
              <w:marRight w:val="0"/>
              <w:marTop w:val="0"/>
              <w:marBottom w:val="0"/>
              <w:divBdr>
                <w:top w:val="none" w:sz="0" w:space="0" w:color="auto"/>
                <w:left w:val="none" w:sz="0" w:space="0" w:color="auto"/>
                <w:bottom w:val="none" w:sz="0" w:space="0" w:color="auto"/>
                <w:right w:val="none" w:sz="0" w:space="0" w:color="auto"/>
              </w:divBdr>
            </w:div>
            <w:div w:id="463471147">
              <w:marLeft w:val="0"/>
              <w:marRight w:val="0"/>
              <w:marTop w:val="0"/>
              <w:marBottom w:val="0"/>
              <w:divBdr>
                <w:top w:val="none" w:sz="0" w:space="0" w:color="auto"/>
                <w:left w:val="none" w:sz="0" w:space="0" w:color="auto"/>
                <w:bottom w:val="none" w:sz="0" w:space="0" w:color="auto"/>
                <w:right w:val="none" w:sz="0" w:space="0" w:color="auto"/>
              </w:divBdr>
            </w:div>
            <w:div w:id="1172136107">
              <w:marLeft w:val="0"/>
              <w:marRight w:val="0"/>
              <w:marTop w:val="0"/>
              <w:marBottom w:val="0"/>
              <w:divBdr>
                <w:top w:val="none" w:sz="0" w:space="0" w:color="auto"/>
                <w:left w:val="none" w:sz="0" w:space="0" w:color="auto"/>
                <w:bottom w:val="none" w:sz="0" w:space="0" w:color="auto"/>
                <w:right w:val="none" w:sz="0" w:space="0" w:color="auto"/>
              </w:divBdr>
            </w:div>
            <w:div w:id="545412563">
              <w:marLeft w:val="0"/>
              <w:marRight w:val="0"/>
              <w:marTop w:val="0"/>
              <w:marBottom w:val="0"/>
              <w:divBdr>
                <w:top w:val="none" w:sz="0" w:space="0" w:color="auto"/>
                <w:left w:val="none" w:sz="0" w:space="0" w:color="auto"/>
                <w:bottom w:val="none" w:sz="0" w:space="0" w:color="auto"/>
                <w:right w:val="none" w:sz="0" w:space="0" w:color="auto"/>
              </w:divBdr>
            </w:div>
            <w:div w:id="518086799">
              <w:marLeft w:val="0"/>
              <w:marRight w:val="0"/>
              <w:marTop w:val="0"/>
              <w:marBottom w:val="0"/>
              <w:divBdr>
                <w:top w:val="none" w:sz="0" w:space="0" w:color="auto"/>
                <w:left w:val="none" w:sz="0" w:space="0" w:color="auto"/>
                <w:bottom w:val="none" w:sz="0" w:space="0" w:color="auto"/>
                <w:right w:val="none" w:sz="0" w:space="0" w:color="auto"/>
              </w:divBdr>
            </w:div>
            <w:div w:id="1832064162">
              <w:marLeft w:val="0"/>
              <w:marRight w:val="0"/>
              <w:marTop w:val="0"/>
              <w:marBottom w:val="0"/>
              <w:divBdr>
                <w:top w:val="none" w:sz="0" w:space="0" w:color="auto"/>
                <w:left w:val="none" w:sz="0" w:space="0" w:color="auto"/>
                <w:bottom w:val="none" w:sz="0" w:space="0" w:color="auto"/>
                <w:right w:val="none" w:sz="0" w:space="0" w:color="auto"/>
              </w:divBdr>
            </w:div>
            <w:div w:id="372661125">
              <w:marLeft w:val="0"/>
              <w:marRight w:val="0"/>
              <w:marTop w:val="0"/>
              <w:marBottom w:val="0"/>
              <w:divBdr>
                <w:top w:val="none" w:sz="0" w:space="0" w:color="auto"/>
                <w:left w:val="none" w:sz="0" w:space="0" w:color="auto"/>
                <w:bottom w:val="none" w:sz="0" w:space="0" w:color="auto"/>
                <w:right w:val="none" w:sz="0" w:space="0" w:color="auto"/>
              </w:divBdr>
            </w:div>
            <w:div w:id="253167996">
              <w:marLeft w:val="0"/>
              <w:marRight w:val="0"/>
              <w:marTop w:val="0"/>
              <w:marBottom w:val="0"/>
              <w:divBdr>
                <w:top w:val="none" w:sz="0" w:space="0" w:color="auto"/>
                <w:left w:val="none" w:sz="0" w:space="0" w:color="auto"/>
                <w:bottom w:val="none" w:sz="0" w:space="0" w:color="auto"/>
                <w:right w:val="none" w:sz="0" w:space="0" w:color="auto"/>
              </w:divBdr>
            </w:div>
            <w:div w:id="1928034987">
              <w:marLeft w:val="0"/>
              <w:marRight w:val="0"/>
              <w:marTop w:val="0"/>
              <w:marBottom w:val="0"/>
              <w:divBdr>
                <w:top w:val="none" w:sz="0" w:space="0" w:color="auto"/>
                <w:left w:val="none" w:sz="0" w:space="0" w:color="auto"/>
                <w:bottom w:val="none" w:sz="0" w:space="0" w:color="auto"/>
                <w:right w:val="none" w:sz="0" w:space="0" w:color="auto"/>
              </w:divBdr>
            </w:div>
            <w:div w:id="328945183">
              <w:marLeft w:val="0"/>
              <w:marRight w:val="0"/>
              <w:marTop w:val="0"/>
              <w:marBottom w:val="0"/>
              <w:divBdr>
                <w:top w:val="none" w:sz="0" w:space="0" w:color="auto"/>
                <w:left w:val="none" w:sz="0" w:space="0" w:color="auto"/>
                <w:bottom w:val="none" w:sz="0" w:space="0" w:color="auto"/>
                <w:right w:val="none" w:sz="0" w:space="0" w:color="auto"/>
              </w:divBdr>
            </w:div>
            <w:div w:id="438529021">
              <w:marLeft w:val="0"/>
              <w:marRight w:val="0"/>
              <w:marTop w:val="0"/>
              <w:marBottom w:val="0"/>
              <w:divBdr>
                <w:top w:val="none" w:sz="0" w:space="0" w:color="auto"/>
                <w:left w:val="none" w:sz="0" w:space="0" w:color="auto"/>
                <w:bottom w:val="none" w:sz="0" w:space="0" w:color="auto"/>
                <w:right w:val="none" w:sz="0" w:space="0" w:color="auto"/>
              </w:divBdr>
            </w:div>
            <w:div w:id="2023699652">
              <w:marLeft w:val="0"/>
              <w:marRight w:val="0"/>
              <w:marTop w:val="0"/>
              <w:marBottom w:val="0"/>
              <w:divBdr>
                <w:top w:val="none" w:sz="0" w:space="0" w:color="auto"/>
                <w:left w:val="none" w:sz="0" w:space="0" w:color="auto"/>
                <w:bottom w:val="none" w:sz="0" w:space="0" w:color="auto"/>
                <w:right w:val="none" w:sz="0" w:space="0" w:color="auto"/>
              </w:divBdr>
            </w:div>
            <w:div w:id="1343967088">
              <w:marLeft w:val="0"/>
              <w:marRight w:val="0"/>
              <w:marTop w:val="0"/>
              <w:marBottom w:val="0"/>
              <w:divBdr>
                <w:top w:val="none" w:sz="0" w:space="0" w:color="auto"/>
                <w:left w:val="none" w:sz="0" w:space="0" w:color="auto"/>
                <w:bottom w:val="none" w:sz="0" w:space="0" w:color="auto"/>
                <w:right w:val="none" w:sz="0" w:space="0" w:color="auto"/>
              </w:divBdr>
            </w:div>
            <w:div w:id="743184782">
              <w:marLeft w:val="0"/>
              <w:marRight w:val="0"/>
              <w:marTop w:val="0"/>
              <w:marBottom w:val="0"/>
              <w:divBdr>
                <w:top w:val="none" w:sz="0" w:space="0" w:color="auto"/>
                <w:left w:val="none" w:sz="0" w:space="0" w:color="auto"/>
                <w:bottom w:val="none" w:sz="0" w:space="0" w:color="auto"/>
                <w:right w:val="none" w:sz="0" w:space="0" w:color="auto"/>
              </w:divBdr>
            </w:div>
            <w:div w:id="1817139191">
              <w:marLeft w:val="0"/>
              <w:marRight w:val="0"/>
              <w:marTop w:val="0"/>
              <w:marBottom w:val="0"/>
              <w:divBdr>
                <w:top w:val="none" w:sz="0" w:space="0" w:color="auto"/>
                <w:left w:val="none" w:sz="0" w:space="0" w:color="auto"/>
                <w:bottom w:val="none" w:sz="0" w:space="0" w:color="auto"/>
                <w:right w:val="none" w:sz="0" w:space="0" w:color="auto"/>
              </w:divBdr>
            </w:div>
            <w:div w:id="1033730673">
              <w:marLeft w:val="0"/>
              <w:marRight w:val="0"/>
              <w:marTop w:val="0"/>
              <w:marBottom w:val="0"/>
              <w:divBdr>
                <w:top w:val="none" w:sz="0" w:space="0" w:color="auto"/>
                <w:left w:val="none" w:sz="0" w:space="0" w:color="auto"/>
                <w:bottom w:val="none" w:sz="0" w:space="0" w:color="auto"/>
                <w:right w:val="none" w:sz="0" w:space="0" w:color="auto"/>
              </w:divBdr>
            </w:div>
            <w:div w:id="2047675355">
              <w:marLeft w:val="0"/>
              <w:marRight w:val="0"/>
              <w:marTop w:val="0"/>
              <w:marBottom w:val="0"/>
              <w:divBdr>
                <w:top w:val="none" w:sz="0" w:space="0" w:color="auto"/>
                <w:left w:val="none" w:sz="0" w:space="0" w:color="auto"/>
                <w:bottom w:val="none" w:sz="0" w:space="0" w:color="auto"/>
                <w:right w:val="none" w:sz="0" w:space="0" w:color="auto"/>
              </w:divBdr>
            </w:div>
            <w:div w:id="1595432903">
              <w:marLeft w:val="0"/>
              <w:marRight w:val="0"/>
              <w:marTop w:val="0"/>
              <w:marBottom w:val="0"/>
              <w:divBdr>
                <w:top w:val="none" w:sz="0" w:space="0" w:color="auto"/>
                <w:left w:val="none" w:sz="0" w:space="0" w:color="auto"/>
                <w:bottom w:val="none" w:sz="0" w:space="0" w:color="auto"/>
                <w:right w:val="none" w:sz="0" w:space="0" w:color="auto"/>
              </w:divBdr>
            </w:div>
            <w:div w:id="1953516792">
              <w:marLeft w:val="0"/>
              <w:marRight w:val="0"/>
              <w:marTop w:val="0"/>
              <w:marBottom w:val="0"/>
              <w:divBdr>
                <w:top w:val="none" w:sz="0" w:space="0" w:color="auto"/>
                <w:left w:val="none" w:sz="0" w:space="0" w:color="auto"/>
                <w:bottom w:val="none" w:sz="0" w:space="0" w:color="auto"/>
                <w:right w:val="none" w:sz="0" w:space="0" w:color="auto"/>
              </w:divBdr>
            </w:div>
            <w:div w:id="1407800263">
              <w:marLeft w:val="0"/>
              <w:marRight w:val="0"/>
              <w:marTop w:val="0"/>
              <w:marBottom w:val="0"/>
              <w:divBdr>
                <w:top w:val="none" w:sz="0" w:space="0" w:color="auto"/>
                <w:left w:val="none" w:sz="0" w:space="0" w:color="auto"/>
                <w:bottom w:val="none" w:sz="0" w:space="0" w:color="auto"/>
                <w:right w:val="none" w:sz="0" w:space="0" w:color="auto"/>
              </w:divBdr>
            </w:div>
            <w:div w:id="358438494">
              <w:marLeft w:val="0"/>
              <w:marRight w:val="0"/>
              <w:marTop w:val="0"/>
              <w:marBottom w:val="0"/>
              <w:divBdr>
                <w:top w:val="none" w:sz="0" w:space="0" w:color="auto"/>
                <w:left w:val="none" w:sz="0" w:space="0" w:color="auto"/>
                <w:bottom w:val="none" w:sz="0" w:space="0" w:color="auto"/>
                <w:right w:val="none" w:sz="0" w:space="0" w:color="auto"/>
              </w:divBdr>
            </w:div>
            <w:div w:id="17119681">
              <w:marLeft w:val="0"/>
              <w:marRight w:val="0"/>
              <w:marTop w:val="0"/>
              <w:marBottom w:val="0"/>
              <w:divBdr>
                <w:top w:val="none" w:sz="0" w:space="0" w:color="auto"/>
                <w:left w:val="none" w:sz="0" w:space="0" w:color="auto"/>
                <w:bottom w:val="none" w:sz="0" w:space="0" w:color="auto"/>
                <w:right w:val="none" w:sz="0" w:space="0" w:color="auto"/>
              </w:divBdr>
            </w:div>
            <w:div w:id="711685253">
              <w:marLeft w:val="0"/>
              <w:marRight w:val="0"/>
              <w:marTop w:val="0"/>
              <w:marBottom w:val="0"/>
              <w:divBdr>
                <w:top w:val="none" w:sz="0" w:space="0" w:color="auto"/>
                <w:left w:val="none" w:sz="0" w:space="0" w:color="auto"/>
                <w:bottom w:val="none" w:sz="0" w:space="0" w:color="auto"/>
                <w:right w:val="none" w:sz="0" w:space="0" w:color="auto"/>
              </w:divBdr>
            </w:div>
            <w:div w:id="727416824">
              <w:marLeft w:val="0"/>
              <w:marRight w:val="0"/>
              <w:marTop w:val="0"/>
              <w:marBottom w:val="0"/>
              <w:divBdr>
                <w:top w:val="none" w:sz="0" w:space="0" w:color="auto"/>
                <w:left w:val="none" w:sz="0" w:space="0" w:color="auto"/>
                <w:bottom w:val="none" w:sz="0" w:space="0" w:color="auto"/>
                <w:right w:val="none" w:sz="0" w:space="0" w:color="auto"/>
              </w:divBdr>
            </w:div>
            <w:div w:id="119151691">
              <w:marLeft w:val="0"/>
              <w:marRight w:val="0"/>
              <w:marTop w:val="0"/>
              <w:marBottom w:val="0"/>
              <w:divBdr>
                <w:top w:val="none" w:sz="0" w:space="0" w:color="auto"/>
                <w:left w:val="none" w:sz="0" w:space="0" w:color="auto"/>
                <w:bottom w:val="none" w:sz="0" w:space="0" w:color="auto"/>
                <w:right w:val="none" w:sz="0" w:space="0" w:color="auto"/>
              </w:divBdr>
            </w:div>
            <w:div w:id="52700646">
              <w:marLeft w:val="0"/>
              <w:marRight w:val="0"/>
              <w:marTop w:val="0"/>
              <w:marBottom w:val="0"/>
              <w:divBdr>
                <w:top w:val="none" w:sz="0" w:space="0" w:color="auto"/>
                <w:left w:val="none" w:sz="0" w:space="0" w:color="auto"/>
                <w:bottom w:val="none" w:sz="0" w:space="0" w:color="auto"/>
                <w:right w:val="none" w:sz="0" w:space="0" w:color="auto"/>
              </w:divBdr>
            </w:div>
            <w:div w:id="39869336">
              <w:marLeft w:val="0"/>
              <w:marRight w:val="0"/>
              <w:marTop w:val="0"/>
              <w:marBottom w:val="0"/>
              <w:divBdr>
                <w:top w:val="none" w:sz="0" w:space="0" w:color="auto"/>
                <w:left w:val="none" w:sz="0" w:space="0" w:color="auto"/>
                <w:bottom w:val="none" w:sz="0" w:space="0" w:color="auto"/>
                <w:right w:val="none" w:sz="0" w:space="0" w:color="auto"/>
              </w:divBdr>
            </w:div>
            <w:div w:id="178550850">
              <w:marLeft w:val="0"/>
              <w:marRight w:val="0"/>
              <w:marTop w:val="0"/>
              <w:marBottom w:val="0"/>
              <w:divBdr>
                <w:top w:val="none" w:sz="0" w:space="0" w:color="auto"/>
                <w:left w:val="none" w:sz="0" w:space="0" w:color="auto"/>
                <w:bottom w:val="none" w:sz="0" w:space="0" w:color="auto"/>
                <w:right w:val="none" w:sz="0" w:space="0" w:color="auto"/>
              </w:divBdr>
            </w:div>
            <w:div w:id="598833108">
              <w:marLeft w:val="0"/>
              <w:marRight w:val="0"/>
              <w:marTop w:val="0"/>
              <w:marBottom w:val="0"/>
              <w:divBdr>
                <w:top w:val="none" w:sz="0" w:space="0" w:color="auto"/>
                <w:left w:val="none" w:sz="0" w:space="0" w:color="auto"/>
                <w:bottom w:val="none" w:sz="0" w:space="0" w:color="auto"/>
                <w:right w:val="none" w:sz="0" w:space="0" w:color="auto"/>
              </w:divBdr>
            </w:div>
            <w:div w:id="547689308">
              <w:marLeft w:val="0"/>
              <w:marRight w:val="0"/>
              <w:marTop w:val="0"/>
              <w:marBottom w:val="0"/>
              <w:divBdr>
                <w:top w:val="none" w:sz="0" w:space="0" w:color="auto"/>
                <w:left w:val="none" w:sz="0" w:space="0" w:color="auto"/>
                <w:bottom w:val="none" w:sz="0" w:space="0" w:color="auto"/>
                <w:right w:val="none" w:sz="0" w:space="0" w:color="auto"/>
              </w:divBdr>
            </w:div>
            <w:div w:id="1041519424">
              <w:marLeft w:val="0"/>
              <w:marRight w:val="0"/>
              <w:marTop w:val="0"/>
              <w:marBottom w:val="0"/>
              <w:divBdr>
                <w:top w:val="none" w:sz="0" w:space="0" w:color="auto"/>
                <w:left w:val="none" w:sz="0" w:space="0" w:color="auto"/>
                <w:bottom w:val="none" w:sz="0" w:space="0" w:color="auto"/>
                <w:right w:val="none" w:sz="0" w:space="0" w:color="auto"/>
              </w:divBdr>
            </w:div>
            <w:div w:id="1745449939">
              <w:marLeft w:val="0"/>
              <w:marRight w:val="0"/>
              <w:marTop w:val="0"/>
              <w:marBottom w:val="0"/>
              <w:divBdr>
                <w:top w:val="none" w:sz="0" w:space="0" w:color="auto"/>
                <w:left w:val="none" w:sz="0" w:space="0" w:color="auto"/>
                <w:bottom w:val="none" w:sz="0" w:space="0" w:color="auto"/>
                <w:right w:val="none" w:sz="0" w:space="0" w:color="auto"/>
              </w:divBdr>
            </w:div>
            <w:div w:id="35201744">
              <w:marLeft w:val="0"/>
              <w:marRight w:val="0"/>
              <w:marTop w:val="0"/>
              <w:marBottom w:val="0"/>
              <w:divBdr>
                <w:top w:val="none" w:sz="0" w:space="0" w:color="auto"/>
                <w:left w:val="none" w:sz="0" w:space="0" w:color="auto"/>
                <w:bottom w:val="none" w:sz="0" w:space="0" w:color="auto"/>
                <w:right w:val="none" w:sz="0" w:space="0" w:color="auto"/>
              </w:divBdr>
            </w:div>
            <w:div w:id="481311266">
              <w:marLeft w:val="0"/>
              <w:marRight w:val="0"/>
              <w:marTop w:val="0"/>
              <w:marBottom w:val="0"/>
              <w:divBdr>
                <w:top w:val="none" w:sz="0" w:space="0" w:color="auto"/>
                <w:left w:val="none" w:sz="0" w:space="0" w:color="auto"/>
                <w:bottom w:val="none" w:sz="0" w:space="0" w:color="auto"/>
                <w:right w:val="none" w:sz="0" w:space="0" w:color="auto"/>
              </w:divBdr>
            </w:div>
            <w:div w:id="1223366220">
              <w:marLeft w:val="0"/>
              <w:marRight w:val="0"/>
              <w:marTop w:val="0"/>
              <w:marBottom w:val="0"/>
              <w:divBdr>
                <w:top w:val="none" w:sz="0" w:space="0" w:color="auto"/>
                <w:left w:val="none" w:sz="0" w:space="0" w:color="auto"/>
                <w:bottom w:val="none" w:sz="0" w:space="0" w:color="auto"/>
                <w:right w:val="none" w:sz="0" w:space="0" w:color="auto"/>
              </w:divBdr>
            </w:div>
            <w:div w:id="1745831784">
              <w:marLeft w:val="0"/>
              <w:marRight w:val="0"/>
              <w:marTop w:val="0"/>
              <w:marBottom w:val="0"/>
              <w:divBdr>
                <w:top w:val="none" w:sz="0" w:space="0" w:color="auto"/>
                <w:left w:val="none" w:sz="0" w:space="0" w:color="auto"/>
                <w:bottom w:val="none" w:sz="0" w:space="0" w:color="auto"/>
                <w:right w:val="none" w:sz="0" w:space="0" w:color="auto"/>
              </w:divBdr>
            </w:div>
            <w:div w:id="2142989955">
              <w:marLeft w:val="0"/>
              <w:marRight w:val="0"/>
              <w:marTop w:val="0"/>
              <w:marBottom w:val="0"/>
              <w:divBdr>
                <w:top w:val="none" w:sz="0" w:space="0" w:color="auto"/>
                <w:left w:val="none" w:sz="0" w:space="0" w:color="auto"/>
                <w:bottom w:val="none" w:sz="0" w:space="0" w:color="auto"/>
                <w:right w:val="none" w:sz="0" w:space="0" w:color="auto"/>
              </w:divBdr>
            </w:div>
            <w:div w:id="950090783">
              <w:marLeft w:val="0"/>
              <w:marRight w:val="0"/>
              <w:marTop w:val="0"/>
              <w:marBottom w:val="0"/>
              <w:divBdr>
                <w:top w:val="none" w:sz="0" w:space="0" w:color="auto"/>
                <w:left w:val="none" w:sz="0" w:space="0" w:color="auto"/>
                <w:bottom w:val="none" w:sz="0" w:space="0" w:color="auto"/>
                <w:right w:val="none" w:sz="0" w:space="0" w:color="auto"/>
              </w:divBdr>
            </w:div>
            <w:div w:id="423112186">
              <w:marLeft w:val="0"/>
              <w:marRight w:val="0"/>
              <w:marTop w:val="0"/>
              <w:marBottom w:val="0"/>
              <w:divBdr>
                <w:top w:val="none" w:sz="0" w:space="0" w:color="auto"/>
                <w:left w:val="none" w:sz="0" w:space="0" w:color="auto"/>
                <w:bottom w:val="none" w:sz="0" w:space="0" w:color="auto"/>
                <w:right w:val="none" w:sz="0" w:space="0" w:color="auto"/>
              </w:divBdr>
            </w:div>
            <w:div w:id="1405832884">
              <w:marLeft w:val="0"/>
              <w:marRight w:val="0"/>
              <w:marTop w:val="0"/>
              <w:marBottom w:val="0"/>
              <w:divBdr>
                <w:top w:val="none" w:sz="0" w:space="0" w:color="auto"/>
                <w:left w:val="none" w:sz="0" w:space="0" w:color="auto"/>
                <w:bottom w:val="none" w:sz="0" w:space="0" w:color="auto"/>
                <w:right w:val="none" w:sz="0" w:space="0" w:color="auto"/>
              </w:divBdr>
            </w:div>
            <w:div w:id="1584795952">
              <w:marLeft w:val="0"/>
              <w:marRight w:val="0"/>
              <w:marTop w:val="0"/>
              <w:marBottom w:val="0"/>
              <w:divBdr>
                <w:top w:val="none" w:sz="0" w:space="0" w:color="auto"/>
                <w:left w:val="none" w:sz="0" w:space="0" w:color="auto"/>
                <w:bottom w:val="none" w:sz="0" w:space="0" w:color="auto"/>
                <w:right w:val="none" w:sz="0" w:space="0" w:color="auto"/>
              </w:divBdr>
            </w:div>
            <w:div w:id="1953634569">
              <w:marLeft w:val="0"/>
              <w:marRight w:val="0"/>
              <w:marTop w:val="0"/>
              <w:marBottom w:val="0"/>
              <w:divBdr>
                <w:top w:val="none" w:sz="0" w:space="0" w:color="auto"/>
                <w:left w:val="none" w:sz="0" w:space="0" w:color="auto"/>
                <w:bottom w:val="none" w:sz="0" w:space="0" w:color="auto"/>
                <w:right w:val="none" w:sz="0" w:space="0" w:color="auto"/>
              </w:divBdr>
            </w:div>
            <w:div w:id="2086830035">
              <w:marLeft w:val="0"/>
              <w:marRight w:val="0"/>
              <w:marTop w:val="0"/>
              <w:marBottom w:val="0"/>
              <w:divBdr>
                <w:top w:val="none" w:sz="0" w:space="0" w:color="auto"/>
                <w:left w:val="none" w:sz="0" w:space="0" w:color="auto"/>
                <w:bottom w:val="none" w:sz="0" w:space="0" w:color="auto"/>
                <w:right w:val="none" w:sz="0" w:space="0" w:color="auto"/>
              </w:divBdr>
            </w:div>
            <w:div w:id="2042393509">
              <w:marLeft w:val="0"/>
              <w:marRight w:val="0"/>
              <w:marTop w:val="0"/>
              <w:marBottom w:val="0"/>
              <w:divBdr>
                <w:top w:val="none" w:sz="0" w:space="0" w:color="auto"/>
                <w:left w:val="none" w:sz="0" w:space="0" w:color="auto"/>
                <w:bottom w:val="none" w:sz="0" w:space="0" w:color="auto"/>
                <w:right w:val="none" w:sz="0" w:space="0" w:color="auto"/>
              </w:divBdr>
            </w:div>
            <w:div w:id="809444036">
              <w:marLeft w:val="0"/>
              <w:marRight w:val="0"/>
              <w:marTop w:val="0"/>
              <w:marBottom w:val="0"/>
              <w:divBdr>
                <w:top w:val="none" w:sz="0" w:space="0" w:color="auto"/>
                <w:left w:val="none" w:sz="0" w:space="0" w:color="auto"/>
                <w:bottom w:val="none" w:sz="0" w:space="0" w:color="auto"/>
                <w:right w:val="none" w:sz="0" w:space="0" w:color="auto"/>
              </w:divBdr>
            </w:div>
            <w:div w:id="1143548753">
              <w:marLeft w:val="0"/>
              <w:marRight w:val="0"/>
              <w:marTop w:val="0"/>
              <w:marBottom w:val="0"/>
              <w:divBdr>
                <w:top w:val="none" w:sz="0" w:space="0" w:color="auto"/>
                <w:left w:val="none" w:sz="0" w:space="0" w:color="auto"/>
                <w:bottom w:val="none" w:sz="0" w:space="0" w:color="auto"/>
                <w:right w:val="none" w:sz="0" w:space="0" w:color="auto"/>
              </w:divBdr>
            </w:div>
            <w:div w:id="1148282028">
              <w:marLeft w:val="0"/>
              <w:marRight w:val="0"/>
              <w:marTop w:val="0"/>
              <w:marBottom w:val="0"/>
              <w:divBdr>
                <w:top w:val="none" w:sz="0" w:space="0" w:color="auto"/>
                <w:left w:val="none" w:sz="0" w:space="0" w:color="auto"/>
                <w:bottom w:val="none" w:sz="0" w:space="0" w:color="auto"/>
                <w:right w:val="none" w:sz="0" w:space="0" w:color="auto"/>
              </w:divBdr>
            </w:div>
            <w:div w:id="1320616954">
              <w:marLeft w:val="0"/>
              <w:marRight w:val="0"/>
              <w:marTop w:val="0"/>
              <w:marBottom w:val="0"/>
              <w:divBdr>
                <w:top w:val="none" w:sz="0" w:space="0" w:color="auto"/>
                <w:left w:val="none" w:sz="0" w:space="0" w:color="auto"/>
                <w:bottom w:val="none" w:sz="0" w:space="0" w:color="auto"/>
                <w:right w:val="none" w:sz="0" w:space="0" w:color="auto"/>
              </w:divBdr>
            </w:div>
            <w:div w:id="519897217">
              <w:marLeft w:val="0"/>
              <w:marRight w:val="0"/>
              <w:marTop w:val="0"/>
              <w:marBottom w:val="0"/>
              <w:divBdr>
                <w:top w:val="none" w:sz="0" w:space="0" w:color="auto"/>
                <w:left w:val="none" w:sz="0" w:space="0" w:color="auto"/>
                <w:bottom w:val="none" w:sz="0" w:space="0" w:color="auto"/>
                <w:right w:val="none" w:sz="0" w:space="0" w:color="auto"/>
              </w:divBdr>
            </w:div>
            <w:div w:id="1740327425">
              <w:marLeft w:val="0"/>
              <w:marRight w:val="0"/>
              <w:marTop w:val="0"/>
              <w:marBottom w:val="0"/>
              <w:divBdr>
                <w:top w:val="none" w:sz="0" w:space="0" w:color="auto"/>
                <w:left w:val="none" w:sz="0" w:space="0" w:color="auto"/>
                <w:bottom w:val="none" w:sz="0" w:space="0" w:color="auto"/>
                <w:right w:val="none" w:sz="0" w:space="0" w:color="auto"/>
              </w:divBdr>
            </w:div>
            <w:div w:id="534773831">
              <w:marLeft w:val="0"/>
              <w:marRight w:val="0"/>
              <w:marTop w:val="0"/>
              <w:marBottom w:val="0"/>
              <w:divBdr>
                <w:top w:val="none" w:sz="0" w:space="0" w:color="auto"/>
                <w:left w:val="none" w:sz="0" w:space="0" w:color="auto"/>
                <w:bottom w:val="none" w:sz="0" w:space="0" w:color="auto"/>
                <w:right w:val="none" w:sz="0" w:space="0" w:color="auto"/>
              </w:divBdr>
            </w:div>
            <w:div w:id="640160737">
              <w:marLeft w:val="0"/>
              <w:marRight w:val="0"/>
              <w:marTop w:val="0"/>
              <w:marBottom w:val="0"/>
              <w:divBdr>
                <w:top w:val="none" w:sz="0" w:space="0" w:color="auto"/>
                <w:left w:val="none" w:sz="0" w:space="0" w:color="auto"/>
                <w:bottom w:val="none" w:sz="0" w:space="0" w:color="auto"/>
                <w:right w:val="none" w:sz="0" w:space="0" w:color="auto"/>
              </w:divBdr>
            </w:div>
            <w:div w:id="590047996">
              <w:marLeft w:val="0"/>
              <w:marRight w:val="0"/>
              <w:marTop w:val="0"/>
              <w:marBottom w:val="0"/>
              <w:divBdr>
                <w:top w:val="none" w:sz="0" w:space="0" w:color="auto"/>
                <w:left w:val="none" w:sz="0" w:space="0" w:color="auto"/>
                <w:bottom w:val="none" w:sz="0" w:space="0" w:color="auto"/>
                <w:right w:val="none" w:sz="0" w:space="0" w:color="auto"/>
              </w:divBdr>
            </w:div>
            <w:div w:id="1834877850">
              <w:marLeft w:val="0"/>
              <w:marRight w:val="0"/>
              <w:marTop w:val="0"/>
              <w:marBottom w:val="0"/>
              <w:divBdr>
                <w:top w:val="none" w:sz="0" w:space="0" w:color="auto"/>
                <w:left w:val="none" w:sz="0" w:space="0" w:color="auto"/>
                <w:bottom w:val="none" w:sz="0" w:space="0" w:color="auto"/>
                <w:right w:val="none" w:sz="0" w:space="0" w:color="auto"/>
              </w:divBdr>
            </w:div>
            <w:div w:id="1014650694">
              <w:marLeft w:val="0"/>
              <w:marRight w:val="0"/>
              <w:marTop w:val="0"/>
              <w:marBottom w:val="0"/>
              <w:divBdr>
                <w:top w:val="none" w:sz="0" w:space="0" w:color="auto"/>
                <w:left w:val="none" w:sz="0" w:space="0" w:color="auto"/>
                <w:bottom w:val="none" w:sz="0" w:space="0" w:color="auto"/>
                <w:right w:val="none" w:sz="0" w:space="0" w:color="auto"/>
              </w:divBdr>
            </w:div>
            <w:div w:id="907574047">
              <w:marLeft w:val="0"/>
              <w:marRight w:val="0"/>
              <w:marTop w:val="0"/>
              <w:marBottom w:val="0"/>
              <w:divBdr>
                <w:top w:val="none" w:sz="0" w:space="0" w:color="auto"/>
                <w:left w:val="none" w:sz="0" w:space="0" w:color="auto"/>
                <w:bottom w:val="none" w:sz="0" w:space="0" w:color="auto"/>
                <w:right w:val="none" w:sz="0" w:space="0" w:color="auto"/>
              </w:divBdr>
            </w:div>
            <w:div w:id="242296783">
              <w:marLeft w:val="0"/>
              <w:marRight w:val="0"/>
              <w:marTop w:val="0"/>
              <w:marBottom w:val="0"/>
              <w:divBdr>
                <w:top w:val="none" w:sz="0" w:space="0" w:color="auto"/>
                <w:left w:val="none" w:sz="0" w:space="0" w:color="auto"/>
                <w:bottom w:val="none" w:sz="0" w:space="0" w:color="auto"/>
                <w:right w:val="none" w:sz="0" w:space="0" w:color="auto"/>
              </w:divBdr>
            </w:div>
            <w:div w:id="1461797502">
              <w:marLeft w:val="0"/>
              <w:marRight w:val="0"/>
              <w:marTop w:val="0"/>
              <w:marBottom w:val="0"/>
              <w:divBdr>
                <w:top w:val="none" w:sz="0" w:space="0" w:color="auto"/>
                <w:left w:val="none" w:sz="0" w:space="0" w:color="auto"/>
                <w:bottom w:val="none" w:sz="0" w:space="0" w:color="auto"/>
                <w:right w:val="none" w:sz="0" w:space="0" w:color="auto"/>
              </w:divBdr>
            </w:div>
            <w:div w:id="36512563">
              <w:marLeft w:val="0"/>
              <w:marRight w:val="0"/>
              <w:marTop w:val="0"/>
              <w:marBottom w:val="0"/>
              <w:divBdr>
                <w:top w:val="none" w:sz="0" w:space="0" w:color="auto"/>
                <w:left w:val="none" w:sz="0" w:space="0" w:color="auto"/>
                <w:bottom w:val="none" w:sz="0" w:space="0" w:color="auto"/>
                <w:right w:val="none" w:sz="0" w:space="0" w:color="auto"/>
              </w:divBdr>
            </w:div>
            <w:div w:id="1689868489">
              <w:marLeft w:val="0"/>
              <w:marRight w:val="0"/>
              <w:marTop w:val="0"/>
              <w:marBottom w:val="0"/>
              <w:divBdr>
                <w:top w:val="none" w:sz="0" w:space="0" w:color="auto"/>
                <w:left w:val="none" w:sz="0" w:space="0" w:color="auto"/>
                <w:bottom w:val="none" w:sz="0" w:space="0" w:color="auto"/>
                <w:right w:val="none" w:sz="0" w:space="0" w:color="auto"/>
              </w:divBdr>
            </w:div>
            <w:div w:id="948781218">
              <w:marLeft w:val="0"/>
              <w:marRight w:val="0"/>
              <w:marTop w:val="0"/>
              <w:marBottom w:val="0"/>
              <w:divBdr>
                <w:top w:val="none" w:sz="0" w:space="0" w:color="auto"/>
                <w:left w:val="none" w:sz="0" w:space="0" w:color="auto"/>
                <w:bottom w:val="none" w:sz="0" w:space="0" w:color="auto"/>
                <w:right w:val="none" w:sz="0" w:space="0" w:color="auto"/>
              </w:divBdr>
            </w:div>
            <w:div w:id="691609128">
              <w:marLeft w:val="0"/>
              <w:marRight w:val="0"/>
              <w:marTop w:val="0"/>
              <w:marBottom w:val="0"/>
              <w:divBdr>
                <w:top w:val="none" w:sz="0" w:space="0" w:color="auto"/>
                <w:left w:val="none" w:sz="0" w:space="0" w:color="auto"/>
                <w:bottom w:val="none" w:sz="0" w:space="0" w:color="auto"/>
                <w:right w:val="none" w:sz="0" w:space="0" w:color="auto"/>
              </w:divBdr>
            </w:div>
            <w:div w:id="2124229319">
              <w:marLeft w:val="0"/>
              <w:marRight w:val="0"/>
              <w:marTop w:val="0"/>
              <w:marBottom w:val="0"/>
              <w:divBdr>
                <w:top w:val="none" w:sz="0" w:space="0" w:color="auto"/>
                <w:left w:val="none" w:sz="0" w:space="0" w:color="auto"/>
                <w:bottom w:val="none" w:sz="0" w:space="0" w:color="auto"/>
                <w:right w:val="none" w:sz="0" w:space="0" w:color="auto"/>
              </w:divBdr>
            </w:div>
            <w:div w:id="896740547">
              <w:marLeft w:val="0"/>
              <w:marRight w:val="0"/>
              <w:marTop w:val="0"/>
              <w:marBottom w:val="0"/>
              <w:divBdr>
                <w:top w:val="none" w:sz="0" w:space="0" w:color="auto"/>
                <w:left w:val="none" w:sz="0" w:space="0" w:color="auto"/>
                <w:bottom w:val="none" w:sz="0" w:space="0" w:color="auto"/>
                <w:right w:val="none" w:sz="0" w:space="0" w:color="auto"/>
              </w:divBdr>
            </w:div>
            <w:div w:id="1301955603">
              <w:marLeft w:val="0"/>
              <w:marRight w:val="0"/>
              <w:marTop w:val="0"/>
              <w:marBottom w:val="0"/>
              <w:divBdr>
                <w:top w:val="none" w:sz="0" w:space="0" w:color="auto"/>
                <w:left w:val="none" w:sz="0" w:space="0" w:color="auto"/>
                <w:bottom w:val="none" w:sz="0" w:space="0" w:color="auto"/>
                <w:right w:val="none" w:sz="0" w:space="0" w:color="auto"/>
              </w:divBdr>
            </w:div>
            <w:div w:id="369721177">
              <w:marLeft w:val="0"/>
              <w:marRight w:val="0"/>
              <w:marTop w:val="0"/>
              <w:marBottom w:val="0"/>
              <w:divBdr>
                <w:top w:val="none" w:sz="0" w:space="0" w:color="auto"/>
                <w:left w:val="none" w:sz="0" w:space="0" w:color="auto"/>
                <w:bottom w:val="none" w:sz="0" w:space="0" w:color="auto"/>
                <w:right w:val="none" w:sz="0" w:space="0" w:color="auto"/>
              </w:divBdr>
            </w:div>
            <w:div w:id="771389928">
              <w:marLeft w:val="0"/>
              <w:marRight w:val="0"/>
              <w:marTop w:val="0"/>
              <w:marBottom w:val="0"/>
              <w:divBdr>
                <w:top w:val="none" w:sz="0" w:space="0" w:color="auto"/>
                <w:left w:val="none" w:sz="0" w:space="0" w:color="auto"/>
                <w:bottom w:val="none" w:sz="0" w:space="0" w:color="auto"/>
                <w:right w:val="none" w:sz="0" w:space="0" w:color="auto"/>
              </w:divBdr>
            </w:div>
            <w:div w:id="1714306033">
              <w:marLeft w:val="0"/>
              <w:marRight w:val="0"/>
              <w:marTop w:val="0"/>
              <w:marBottom w:val="0"/>
              <w:divBdr>
                <w:top w:val="none" w:sz="0" w:space="0" w:color="auto"/>
                <w:left w:val="none" w:sz="0" w:space="0" w:color="auto"/>
                <w:bottom w:val="none" w:sz="0" w:space="0" w:color="auto"/>
                <w:right w:val="none" w:sz="0" w:space="0" w:color="auto"/>
              </w:divBdr>
            </w:div>
            <w:div w:id="559902339">
              <w:marLeft w:val="0"/>
              <w:marRight w:val="0"/>
              <w:marTop w:val="0"/>
              <w:marBottom w:val="0"/>
              <w:divBdr>
                <w:top w:val="none" w:sz="0" w:space="0" w:color="auto"/>
                <w:left w:val="none" w:sz="0" w:space="0" w:color="auto"/>
                <w:bottom w:val="none" w:sz="0" w:space="0" w:color="auto"/>
                <w:right w:val="none" w:sz="0" w:space="0" w:color="auto"/>
              </w:divBdr>
            </w:div>
            <w:div w:id="1192497581">
              <w:marLeft w:val="0"/>
              <w:marRight w:val="0"/>
              <w:marTop w:val="0"/>
              <w:marBottom w:val="0"/>
              <w:divBdr>
                <w:top w:val="none" w:sz="0" w:space="0" w:color="auto"/>
                <w:left w:val="none" w:sz="0" w:space="0" w:color="auto"/>
                <w:bottom w:val="none" w:sz="0" w:space="0" w:color="auto"/>
                <w:right w:val="none" w:sz="0" w:space="0" w:color="auto"/>
              </w:divBdr>
            </w:div>
            <w:div w:id="941883635">
              <w:marLeft w:val="0"/>
              <w:marRight w:val="0"/>
              <w:marTop w:val="0"/>
              <w:marBottom w:val="0"/>
              <w:divBdr>
                <w:top w:val="none" w:sz="0" w:space="0" w:color="auto"/>
                <w:left w:val="none" w:sz="0" w:space="0" w:color="auto"/>
                <w:bottom w:val="none" w:sz="0" w:space="0" w:color="auto"/>
                <w:right w:val="none" w:sz="0" w:space="0" w:color="auto"/>
              </w:divBdr>
            </w:div>
            <w:div w:id="2124372913">
              <w:marLeft w:val="0"/>
              <w:marRight w:val="0"/>
              <w:marTop w:val="0"/>
              <w:marBottom w:val="0"/>
              <w:divBdr>
                <w:top w:val="none" w:sz="0" w:space="0" w:color="auto"/>
                <w:left w:val="none" w:sz="0" w:space="0" w:color="auto"/>
                <w:bottom w:val="none" w:sz="0" w:space="0" w:color="auto"/>
                <w:right w:val="none" w:sz="0" w:space="0" w:color="auto"/>
              </w:divBdr>
            </w:div>
            <w:div w:id="664863266">
              <w:marLeft w:val="0"/>
              <w:marRight w:val="0"/>
              <w:marTop w:val="0"/>
              <w:marBottom w:val="0"/>
              <w:divBdr>
                <w:top w:val="none" w:sz="0" w:space="0" w:color="auto"/>
                <w:left w:val="none" w:sz="0" w:space="0" w:color="auto"/>
                <w:bottom w:val="none" w:sz="0" w:space="0" w:color="auto"/>
                <w:right w:val="none" w:sz="0" w:space="0" w:color="auto"/>
              </w:divBdr>
            </w:div>
            <w:div w:id="1365012703">
              <w:marLeft w:val="0"/>
              <w:marRight w:val="0"/>
              <w:marTop w:val="0"/>
              <w:marBottom w:val="0"/>
              <w:divBdr>
                <w:top w:val="none" w:sz="0" w:space="0" w:color="auto"/>
                <w:left w:val="none" w:sz="0" w:space="0" w:color="auto"/>
                <w:bottom w:val="none" w:sz="0" w:space="0" w:color="auto"/>
                <w:right w:val="none" w:sz="0" w:space="0" w:color="auto"/>
              </w:divBdr>
            </w:div>
            <w:div w:id="1306353822">
              <w:marLeft w:val="0"/>
              <w:marRight w:val="0"/>
              <w:marTop w:val="0"/>
              <w:marBottom w:val="0"/>
              <w:divBdr>
                <w:top w:val="none" w:sz="0" w:space="0" w:color="auto"/>
                <w:left w:val="none" w:sz="0" w:space="0" w:color="auto"/>
                <w:bottom w:val="none" w:sz="0" w:space="0" w:color="auto"/>
                <w:right w:val="none" w:sz="0" w:space="0" w:color="auto"/>
              </w:divBdr>
            </w:div>
            <w:div w:id="624627758">
              <w:marLeft w:val="0"/>
              <w:marRight w:val="0"/>
              <w:marTop w:val="0"/>
              <w:marBottom w:val="0"/>
              <w:divBdr>
                <w:top w:val="none" w:sz="0" w:space="0" w:color="auto"/>
                <w:left w:val="none" w:sz="0" w:space="0" w:color="auto"/>
                <w:bottom w:val="none" w:sz="0" w:space="0" w:color="auto"/>
                <w:right w:val="none" w:sz="0" w:space="0" w:color="auto"/>
              </w:divBdr>
            </w:div>
            <w:div w:id="982386431">
              <w:marLeft w:val="0"/>
              <w:marRight w:val="0"/>
              <w:marTop w:val="0"/>
              <w:marBottom w:val="0"/>
              <w:divBdr>
                <w:top w:val="none" w:sz="0" w:space="0" w:color="auto"/>
                <w:left w:val="none" w:sz="0" w:space="0" w:color="auto"/>
                <w:bottom w:val="none" w:sz="0" w:space="0" w:color="auto"/>
                <w:right w:val="none" w:sz="0" w:space="0" w:color="auto"/>
              </w:divBdr>
            </w:div>
            <w:div w:id="1878621564">
              <w:marLeft w:val="0"/>
              <w:marRight w:val="0"/>
              <w:marTop w:val="0"/>
              <w:marBottom w:val="0"/>
              <w:divBdr>
                <w:top w:val="none" w:sz="0" w:space="0" w:color="auto"/>
                <w:left w:val="none" w:sz="0" w:space="0" w:color="auto"/>
                <w:bottom w:val="none" w:sz="0" w:space="0" w:color="auto"/>
                <w:right w:val="none" w:sz="0" w:space="0" w:color="auto"/>
              </w:divBdr>
            </w:div>
            <w:div w:id="796610787">
              <w:marLeft w:val="0"/>
              <w:marRight w:val="0"/>
              <w:marTop w:val="0"/>
              <w:marBottom w:val="0"/>
              <w:divBdr>
                <w:top w:val="none" w:sz="0" w:space="0" w:color="auto"/>
                <w:left w:val="none" w:sz="0" w:space="0" w:color="auto"/>
                <w:bottom w:val="none" w:sz="0" w:space="0" w:color="auto"/>
                <w:right w:val="none" w:sz="0" w:space="0" w:color="auto"/>
              </w:divBdr>
            </w:div>
            <w:div w:id="838082216">
              <w:marLeft w:val="0"/>
              <w:marRight w:val="0"/>
              <w:marTop w:val="0"/>
              <w:marBottom w:val="0"/>
              <w:divBdr>
                <w:top w:val="none" w:sz="0" w:space="0" w:color="auto"/>
                <w:left w:val="none" w:sz="0" w:space="0" w:color="auto"/>
                <w:bottom w:val="none" w:sz="0" w:space="0" w:color="auto"/>
                <w:right w:val="none" w:sz="0" w:space="0" w:color="auto"/>
              </w:divBdr>
            </w:div>
            <w:div w:id="617838378">
              <w:marLeft w:val="0"/>
              <w:marRight w:val="0"/>
              <w:marTop w:val="0"/>
              <w:marBottom w:val="0"/>
              <w:divBdr>
                <w:top w:val="none" w:sz="0" w:space="0" w:color="auto"/>
                <w:left w:val="none" w:sz="0" w:space="0" w:color="auto"/>
                <w:bottom w:val="none" w:sz="0" w:space="0" w:color="auto"/>
                <w:right w:val="none" w:sz="0" w:space="0" w:color="auto"/>
              </w:divBdr>
            </w:div>
            <w:div w:id="546839650">
              <w:marLeft w:val="0"/>
              <w:marRight w:val="0"/>
              <w:marTop w:val="0"/>
              <w:marBottom w:val="0"/>
              <w:divBdr>
                <w:top w:val="none" w:sz="0" w:space="0" w:color="auto"/>
                <w:left w:val="none" w:sz="0" w:space="0" w:color="auto"/>
                <w:bottom w:val="none" w:sz="0" w:space="0" w:color="auto"/>
                <w:right w:val="none" w:sz="0" w:space="0" w:color="auto"/>
              </w:divBdr>
            </w:div>
            <w:div w:id="1778330759">
              <w:marLeft w:val="0"/>
              <w:marRight w:val="0"/>
              <w:marTop w:val="0"/>
              <w:marBottom w:val="0"/>
              <w:divBdr>
                <w:top w:val="none" w:sz="0" w:space="0" w:color="auto"/>
                <w:left w:val="none" w:sz="0" w:space="0" w:color="auto"/>
                <w:bottom w:val="none" w:sz="0" w:space="0" w:color="auto"/>
                <w:right w:val="none" w:sz="0" w:space="0" w:color="auto"/>
              </w:divBdr>
            </w:div>
            <w:div w:id="1081490010">
              <w:marLeft w:val="0"/>
              <w:marRight w:val="0"/>
              <w:marTop w:val="0"/>
              <w:marBottom w:val="0"/>
              <w:divBdr>
                <w:top w:val="none" w:sz="0" w:space="0" w:color="auto"/>
                <w:left w:val="none" w:sz="0" w:space="0" w:color="auto"/>
                <w:bottom w:val="none" w:sz="0" w:space="0" w:color="auto"/>
                <w:right w:val="none" w:sz="0" w:space="0" w:color="auto"/>
              </w:divBdr>
            </w:div>
            <w:div w:id="990987503">
              <w:marLeft w:val="0"/>
              <w:marRight w:val="0"/>
              <w:marTop w:val="0"/>
              <w:marBottom w:val="0"/>
              <w:divBdr>
                <w:top w:val="none" w:sz="0" w:space="0" w:color="auto"/>
                <w:left w:val="none" w:sz="0" w:space="0" w:color="auto"/>
                <w:bottom w:val="none" w:sz="0" w:space="0" w:color="auto"/>
                <w:right w:val="none" w:sz="0" w:space="0" w:color="auto"/>
              </w:divBdr>
            </w:div>
            <w:div w:id="581911093">
              <w:marLeft w:val="0"/>
              <w:marRight w:val="0"/>
              <w:marTop w:val="0"/>
              <w:marBottom w:val="0"/>
              <w:divBdr>
                <w:top w:val="none" w:sz="0" w:space="0" w:color="auto"/>
                <w:left w:val="none" w:sz="0" w:space="0" w:color="auto"/>
                <w:bottom w:val="none" w:sz="0" w:space="0" w:color="auto"/>
                <w:right w:val="none" w:sz="0" w:space="0" w:color="auto"/>
              </w:divBdr>
            </w:div>
            <w:div w:id="180553981">
              <w:marLeft w:val="0"/>
              <w:marRight w:val="0"/>
              <w:marTop w:val="0"/>
              <w:marBottom w:val="0"/>
              <w:divBdr>
                <w:top w:val="none" w:sz="0" w:space="0" w:color="auto"/>
                <w:left w:val="none" w:sz="0" w:space="0" w:color="auto"/>
                <w:bottom w:val="none" w:sz="0" w:space="0" w:color="auto"/>
                <w:right w:val="none" w:sz="0" w:space="0" w:color="auto"/>
              </w:divBdr>
            </w:div>
            <w:div w:id="1517845159">
              <w:marLeft w:val="0"/>
              <w:marRight w:val="0"/>
              <w:marTop w:val="0"/>
              <w:marBottom w:val="0"/>
              <w:divBdr>
                <w:top w:val="none" w:sz="0" w:space="0" w:color="auto"/>
                <w:left w:val="none" w:sz="0" w:space="0" w:color="auto"/>
                <w:bottom w:val="none" w:sz="0" w:space="0" w:color="auto"/>
                <w:right w:val="none" w:sz="0" w:space="0" w:color="auto"/>
              </w:divBdr>
            </w:div>
            <w:div w:id="2005621362">
              <w:marLeft w:val="0"/>
              <w:marRight w:val="0"/>
              <w:marTop w:val="0"/>
              <w:marBottom w:val="0"/>
              <w:divBdr>
                <w:top w:val="none" w:sz="0" w:space="0" w:color="auto"/>
                <w:left w:val="none" w:sz="0" w:space="0" w:color="auto"/>
                <w:bottom w:val="none" w:sz="0" w:space="0" w:color="auto"/>
                <w:right w:val="none" w:sz="0" w:space="0" w:color="auto"/>
              </w:divBdr>
            </w:div>
            <w:div w:id="1866866817">
              <w:marLeft w:val="0"/>
              <w:marRight w:val="0"/>
              <w:marTop w:val="0"/>
              <w:marBottom w:val="0"/>
              <w:divBdr>
                <w:top w:val="none" w:sz="0" w:space="0" w:color="auto"/>
                <w:left w:val="none" w:sz="0" w:space="0" w:color="auto"/>
                <w:bottom w:val="none" w:sz="0" w:space="0" w:color="auto"/>
                <w:right w:val="none" w:sz="0" w:space="0" w:color="auto"/>
              </w:divBdr>
            </w:div>
            <w:div w:id="66651887">
              <w:marLeft w:val="0"/>
              <w:marRight w:val="0"/>
              <w:marTop w:val="0"/>
              <w:marBottom w:val="0"/>
              <w:divBdr>
                <w:top w:val="none" w:sz="0" w:space="0" w:color="auto"/>
                <w:left w:val="none" w:sz="0" w:space="0" w:color="auto"/>
                <w:bottom w:val="none" w:sz="0" w:space="0" w:color="auto"/>
                <w:right w:val="none" w:sz="0" w:space="0" w:color="auto"/>
              </w:divBdr>
            </w:div>
            <w:div w:id="2119134828">
              <w:marLeft w:val="0"/>
              <w:marRight w:val="0"/>
              <w:marTop w:val="0"/>
              <w:marBottom w:val="0"/>
              <w:divBdr>
                <w:top w:val="none" w:sz="0" w:space="0" w:color="auto"/>
                <w:left w:val="none" w:sz="0" w:space="0" w:color="auto"/>
                <w:bottom w:val="none" w:sz="0" w:space="0" w:color="auto"/>
                <w:right w:val="none" w:sz="0" w:space="0" w:color="auto"/>
              </w:divBdr>
            </w:div>
            <w:div w:id="1562444422">
              <w:marLeft w:val="0"/>
              <w:marRight w:val="0"/>
              <w:marTop w:val="0"/>
              <w:marBottom w:val="0"/>
              <w:divBdr>
                <w:top w:val="none" w:sz="0" w:space="0" w:color="auto"/>
                <w:left w:val="none" w:sz="0" w:space="0" w:color="auto"/>
                <w:bottom w:val="none" w:sz="0" w:space="0" w:color="auto"/>
                <w:right w:val="none" w:sz="0" w:space="0" w:color="auto"/>
              </w:divBdr>
            </w:div>
            <w:div w:id="1685210697">
              <w:marLeft w:val="0"/>
              <w:marRight w:val="0"/>
              <w:marTop w:val="0"/>
              <w:marBottom w:val="0"/>
              <w:divBdr>
                <w:top w:val="none" w:sz="0" w:space="0" w:color="auto"/>
                <w:left w:val="none" w:sz="0" w:space="0" w:color="auto"/>
                <w:bottom w:val="none" w:sz="0" w:space="0" w:color="auto"/>
                <w:right w:val="none" w:sz="0" w:space="0" w:color="auto"/>
              </w:divBdr>
            </w:div>
            <w:div w:id="2070573944">
              <w:marLeft w:val="0"/>
              <w:marRight w:val="0"/>
              <w:marTop w:val="0"/>
              <w:marBottom w:val="0"/>
              <w:divBdr>
                <w:top w:val="none" w:sz="0" w:space="0" w:color="auto"/>
                <w:left w:val="none" w:sz="0" w:space="0" w:color="auto"/>
                <w:bottom w:val="none" w:sz="0" w:space="0" w:color="auto"/>
                <w:right w:val="none" w:sz="0" w:space="0" w:color="auto"/>
              </w:divBdr>
            </w:div>
            <w:div w:id="1733696389">
              <w:marLeft w:val="0"/>
              <w:marRight w:val="0"/>
              <w:marTop w:val="0"/>
              <w:marBottom w:val="0"/>
              <w:divBdr>
                <w:top w:val="none" w:sz="0" w:space="0" w:color="auto"/>
                <w:left w:val="none" w:sz="0" w:space="0" w:color="auto"/>
                <w:bottom w:val="none" w:sz="0" w:space="0" w:color="auto"/>
                <w:right w:val="none" w:sz="0" w:space="0" w:color="auto"/>
              </w:divBdr>
            </w:div>
            <w:div w:id="1584872521">
              <w:marLeft w:val="0"/>
              <w:marRight w:val="0"/>
              <w:marTop w:val="0"/>
              <w:marBottom w:val="0"/>
              <w:divBdr>
                <w:top w:val="none" w:sz="0" w:space="0" w:color="auto"/>
                <w:left w:val="none" w:sz="0" w:space="0" w:color="auto"/>
                <w:bottom w:val="none" w:sz="0" w:space="0" w:color="auto"/>
                <w:right w:val="none" w:sz="0" w:space="0" w:color="auto"/>
              </w:divBdr>
            </w:div>
            <w:div w:id="1307856484">
              <w:marLeft w:val="0"/>
              <w:marRight w:val="0"/>
              <w:marTop w:val="0"/>
              <w:marBottom w:val="0"/>
              <w:divBdr>
                <w:top w:val="none" w:sz="0" w:space="0" w:color="auto"/>
                <w:left w:val="none" w:sz="0" w:space="0" w:color="auto"/>
                <w:bottom w:val="none" w:sz="0" w:space="0" w:color="auto"/>
                <w:right w:val="none" w:sz="0" w:space="0" w:color="auto"/>
              </w:divBdr>
            </w:div>
            <w:div w:id="1842892693">
              <w:marLeft w:val="0"/>
              <w:marRight w:val="0"/>
              <w:marTop w:val="0"/>
              <w:marBottom w:val="0"/>
              <w:divBdr>
                <w:top w:val="none" w:sz="0" w:space="0" w:color="auto"/>
                <w:left w:val="none" w:sz="0" w:space="0" w:color="auto"/>
                <w:bottom w:val="none" w:sz="0" w:space="0" w:color="auto"/>
                <w:right w:val="none" w:sz="0" w:space="0" w:color="auto"/>
              </w:divBdr>
            </w:div>
            <w:div w:id="635986197">
              <w:marLeft w:val="0"/>
              <w:marRight w:val="0"/>
              <w:marTop w:val="0"/>
              <w:marBottom w:val="0"/>
              <w:divBdr>
                <w:top w:val="none" w:sz="0" w:space="0" w:color="auto"/>
                <w:left w:val="none" w:sz="0" w:space="0" w:color="auto"/>
                <w:bottom w:val="none" w:sz="0" w:space="0" w:color="auto"/>
                <w:right w:val="none" w:sz="0" w:space="0" w:color="auto"/>
              </w:divBdr>
            </w:div>
            <w:div w:id="289092662">
              <w:marLeft w:val="0"/>
              <w:marRight w:val="0"/>
              <w:marTop w:val="0"/>
              <w:marBottom w:val="0"/>
              <w:divBdr>
                <w:top w:val="none" w:sz="0" w:space="0" w:color="auto"/>
                <w:left w:val="none" w:sz="0" w:space="0" w:color="auto"/>
                <w:bottom w:val="none" w:sz="0" w:space="0" w:color="auto"/>
                <w:right w:val="none" w:sz="0" w:space="0" w:color="auto"/>
              </w:divBdr>
            </w:div>
            <w:div w:id="427777474">
              <w:marLeft w:val="0"/>
              <w:marRight w:val="0"/>
              <w:marTop w:val="0"/>
              <w:marBottom w:val="0"/>
              <w:divBdr>
                <w:top w:val="none" w:sz="0" w:space="0" w:color="auto"/>
                <w:left w:val="none" w:sz="0" w:space="0" w:color="auto"/>
                <w:bottom w:val="none" w:sz="0" w:space="0" w:color="auto"/>
                <w:right w:val="none" w:sz="0" w:space="0" w:color="auto"/>
              </w:divBdr>
            </w:div>
            <w:div w:id="2021927918">
              <w:marLeft w:val="0"/>
              <w:marRight w:val="0"/>
              <w:marTop w:val="0"/>
              <w:marBottom w:val="0"/>
              <w:divBdr>
                <w:top w:val="none" w:sz="0" w:space="0" w:color="auto"/>
                <w:left w:val="none" w:sz="0" w:space="0" w:color="auto"/>
                <w:bottom w:val="none" w:sz="0" w:space="0" w:color="auto"/>
                <w:right w:val="none" w:sz="0" w:space="0" w:color="auto"/>
              </w:divBdr>
            </w:div>
            <w:div w:id="1287346301">
              <w:marLeft w:val="0"/>
              <w:marRight w:val="0"/>
              <w:marTop w:val="0"/>
              <w:marBottom w:val="0"/>
              <w:divBdr>
                <w:top w:val="none" w:sz="0" w:space="0" w:color="auto"/>
                <w:left w:val="none" w:sz="0" w:space="0" w:color="auto"/>
                <w:bottom w:val="none" w:sz="0" w:space="0" w:color="auto"/>
                <w:right w:val="none" w:sz="0" w:space="0" w:color="auto"/>
              </w:divBdr>
            </w:div>
            <w:div w:id="1467505618">
              <w:marLeft w:val="0"/>
              <w:marRight w:val="0"/>
              <w:marTop w:val="0"/>
              <w:marBottom w:val="0"/>
              <w:divBdr>
                <w:top w:val="none" w:sz="0" w:space="0" w:color="auto"/>
                <w:left w:val="none" w:sz="0" w:space="0" w:color="auto"/>
                <w:bottom w:val="none" w:sz="0" w:space="0" w:color="auto"/>
                <w:right w:val="none" w:sz="0" w:space="0" w:color="auto"/>
              </w:divBdr>
            </w:div>
            <w:div w:id="782114712">
              <w:marLeft w:val="0"/>
              <w:marRight w:val="0"/>
              <w:marTop w:val="0"/>
              <w:marBottom w:val="0"/>
              <w:divBdr>
                <w:top w:val="none" w:sz="0" w:space="0" w:color="auto"/>
                <w:left w:val="none" w:sz="0" w:space="0" w:color="auto"/>
                <w:bottom w:val="none" w:sz="0" w:space="0" w:color="auto"/>
                <w:right w:val="none" w:sz="0" w:space="0" w:color="auto"/>
              </w:divBdr>
            </w:div>
            <w:div w:id="508375208">
              <w:marLeft w:val="0"/>
              <w:marRight w:val="0"/>
              <w:marTop w:val="0"/>
              <w:marBottom w:val="0"/>
              <w:divBdr>
                <w:top w:val="none" w:sz="0" w:space="0" w:color="auto"/>
                <w:left w:val="none" w:sz="0" w:space="0" w:color="auto"/>
                <w:bottom w:val="none" w:sz="0" w:space="0" w:color="auto"/>
                <w:right w:val="none" w:sz="0" w:space="0" w:color="auto"/>
              </w:divBdr>
            </w:div>
            <w:div w:id="1163156381">
              <w:marLeft w:val="0"/>
              <w:marRight w:val="0"/>
              <w:marTop w:val="0"/>
              <w:marBottom w:val="0"/>
              <w:divBdr>
                <w:top w:val="none" w:sz="0" w:space="0" w:color="auto"/>
                <w:left w:val="none" w:sz="0" w:space="0" w:color="auto"/>
                <w:bottom w:val="none" w:sz="0" w:space="0" w:color="auto"/>
                <w:right w:val="none" w:sz="0" w:space="0" w:color="auto"/>
              </w:divBdr>
            </w:div>
            <w:div w:id="1232693918">
              <w:marLeft w:val="0"/>
              <w:marRight w:val="0"/>
              <w:marTop w:val="0"/>
              <w:marBottom w:val="0"/>
              <w:divBdr>
                <w:top w:val="none" w:sz="0" w:space="0" w:color="auto"/>
                <w:left w:val="none" w:sz="0" w:space="0" w:color="auto"/>
                <w:bottom w:val="none" w:sz="0" w:space="0" w:color="auto"/>
                <w:right w:val="none" w:sz="0" w:space="0" w:color="auto"/>
              </w:divBdr>
            </w:div>
            <w:div w:id="1343629416">
              <w:marLeft w:val="0"/>
              <w:marRight w:val="0"/>
              <w:marTop w:val="0"/>
              <w:marBottom w:val="0"/>
              <w:divBdr>
                <w:top w:val="none" w:sz="0" w:space="0" w:color="auto"/>
                <w:left w:val="none" w:sz="0" w:space="0" w:color="auto"/>
                <w:bottom w:val="none" w:sz="0" w:space="0" w:color="auto"/>
                <w:right w:val="none" w:sz="0" w:space="0" w:color="auto"/>
              </w:divBdr>
            </w:div>
            <w:div w:id="1134100548">
              <w:marLeft w:val="0"/>
              <w:marRight w:val="0"/>
              <w:marTop w:val="0"/>
              <w:marBottom w:val="0"/>
              <w:divBdr>
                <w:top w:val="none" w:sz="0" w:space="0" w:color="auto"/>
                <w:left w:val="none" w:sz="0" w:space="0" w:color="auto"/>
                <w:bottom w:val="none" w:sz="0" w:space="0" w:color="auto"/>
                <w:right w:val="none" w:sz="0" w:space="0" w:color="auto"/>
              </w:divBdr>
            </w:div>
            <w:div w:id="982319110">
              <w:marLeft w:val="0"/>
              <w:marRight w:val="0"/>
              <w:marTop w:val="0"/>
              <w:marBottom w:val="0"/>
              <w:divBdr>
                <w:top w:val="none" w:sz="0" w:space="0" w:color="auto"/>
                <w:left w:val="none" w:sz="0" w:space="0" w:color="auto"/>
                <w:bottom w:val="none" w:sz="0" w:space="0" w:color="auto"/>
                <w:right w:val="none" w:sz="0" w:space="0" w:color="auto"/>
              </w:divBdr>
            </w:div>
            <w:div w:id="1947928716">
              <w:marLeft w:val="0"/>
              <w:marRight w:val="0"/>
              <w:marTop w:val="0"/>
              <w:marBottom w:val="0"/>
              <w:divBdr>
                <w:top w:val="none" w:sz="0" w:space="0" w:color="auto"/>
                <w:left w:val="none" w:sz="0" w:space="0" w:color="auto"/>
                <w:bottom w:val="none" w:sz="0" w:space="0" w:color="auto"/>
                <w:right w:val="none" w:sz="0" w:space="0" w:color="auto"/>
              </w:divBdr>
            </w:div>
            <w:div w:id="2068451477">
              <w:marLeft w:val="0"/>
              <w:marRight w:val="0"/>
              <w:marTop w:val="0"/>
              <w:marBottom w:val="0"/>
              <w:divBdr>
                <w:top w:val="none" w:sz="0" w:space="0" w:color="auto"/>
                <w:left w:val="none" w:sz="0" w:space="0" w:color="auto"/>
                <w:bottom w:val="none" w:sz="0" w:space="0" w:color="auto"/>
                <w:right w:val="none" w:sz="0" w:space="0" w:color="auto"/>
              </w:divBdr>
            </w:div>
            <w:div w:id="971134429">
              <w:marLeft w:val="0"/>
              <w:marRight w:val="0"/>
              <w:marTop w:val="0"/>
              <w:marBottom w:val="0"/>
              <w:divBdr>
                <w:top w:val="none" w:sz="0" w:space="0" w:color="auto"/>
                <w:left w:val="none" w:sz="0" w:space="0" w:color="auto"/>
                <w:bottom w:val="none" w:sz="0" w:space="0" w:color="auto"/>
                <w:right w:val="none" w:sz="0" w:space="0" w:color="auto"/>
              </w:divBdr>
            </w:div>
            <w:div w:id="619409837">
              <w:marLeft w:val="0"/>
              <w:marRight w:val="0"/>
              <w:marTop w:val="0"/>
              <w:marBottom w:val="0"/>
              <w:divBdr>
                <w:top w:val="none" w:sz="0" w:space="0" w:color="auto"/>
                <w:left w:val="none" w:sz="0" w:space="0" w:color="auto"/>
                <w:bottom w:val="none" w:sz="0" w:space="0" w:color="auto"/>
                <w:right w:val="none" w:sz="0" w:space="0" w:color="auto"/>
              </w:divBdr>
            </w:div>
            <w:div w:id="437608257">
              <w:marLeft w:val="0"/>
              <w:marRight w:val="0"/>
              <w:marTop w:val="0"/>
              <w:marBottom w:val="0"/>
              <w:divBdr>
                <w:top w:val="none" w:sz="0" w:space="0" w:color="auto"/>
                <w:left w:val="none" w:sz="0" w:space="0" w:color="auto"/>
                <w:bottom w:val="none" w:sz="0" w:space="0" w:color="auto"/>
                <w:right w:val="none" w:sz="0" w:space="0" w:color="auto"/>
              </w:divBdr>
            </w:div>
            <w:div w:id="1995983742">
              <w:marLeft w:val="0"/>
              <w:marRight w:val="0"/>
              <w:marTop w:val="0"/>
              <w:marBottom w:val="0"/>
              <w:divBdr>
                <w:top w:val="none" w:sz="0" w:space="0" w:color="auto"/>
                <w:left w:val="none" w:sz="0" w:space="0" w:color="auto"/>
                <w:bottom w:val="none" w:sz="0" w:space="0" w:color="auto"/>
                <w:right w:val="none" w:sz="0" w:space="0" w:color="auto"/>
              </w:divBdr>
            </w:div>
            <w:div w:id="820465972">
              <w:marLeft w:val="0"/>
              <w:marRight w:val="0"/>
              <w:marTop w:val="0"/>
              <w:marBottom w:val="0"/>
              <w:divBdr>
                <w:top w:val="none" w:sz="0" w:space="0" w:color="auto"/>
                <w:left w:val="none" w:sz="0" w:space="0" w:color="auto"/>
                <w:bottom w:val="none" w:sz="0" w:space="0" w:color="auto"/>
                <w:right w:val="none" w:sz="0" w:space="0" w:color="auto"/>
              </w:divBdr>
            </w:div>
            <w:div w:id="1350059814">
              <w:marLeft w:val="0"/>
              <w:marRight w:val="0"/>
              <w:marTop w:val="0"/>
              <w:marBottom w:val="0"/>
              <w:divBdr>
                <w:top w:val="none" w:sz="0" w:space="0" w:color="auto"/>
                <w:left w:val="none" w:sz="0" w:space="0" w:color="auto"/>
                <w:bottom w:val="none" w:sz="0" w:space="0" w:color="auto"/>
                <w:right w:val="none" w:sz="0" w:space="0" w:color="auto"/>
              </w:divBdr>
            </w:div>
            <w:div w:id="210698586">
              <w:marLeft w:val="0"/>
              <w:marRight w:val="0"/>
              <w:marTop w:val="0"/>
              <w:marBottom w:val="0"/>
              <w:divBdr>
                <w:top w:val="none" w:sz="0" w:space="0" w:color="auto"/>
                <w:left w:val="none" w:sz="0" w:space="0" w:color="auto"/>
                <w:bottom w:val="none" w:sz="0" w:space="0" w:color="auto"/>
                <w:right w:val="none" w:sz="0" w:space="0" w:color="auto"/>
              </w:divBdr>
            </w:div>
            <w:div w:id="1743525197">
              <w:marLeft w:val="0"/>
              <w:marRight w:val="0"/>
              <w:marTop w:val="0"/>
              <w:marBottom w:val="0"/>
              <w:divBdr>
                <w:top w:val="none" w:sz="0" w:space="0" w:color="auto"/>
                <w:left w:val="none" w:sz="0" w:space="0" w:color="auto"/>
                <w:bottom w:val="none" w:sz="0" w:space="0" w:color="auto"/>
                <w:right w:val="none" w:sz="0" w:space="0" w:color="auto"/>
              </w:divBdr>
            </w:div>
            <w:div w:id="742147043">
              <w:marLeft w:val="0"/>
              <w:marRight w:val="0"/>
              <w:marTop w:val="0"/>
              <w:marBottom w:val="0"/>
              <w:divBdr>
                <w:top w:val="none" w:sz="0" w:space="0" w:color="auto"/>
                <w:left w:val="none" w:sz="0" w:space="0" w:color="auto"/>
                <w:bottom w:val="none" w:sz="0" w:space="0" w:color="auto"/>
                <w:right w:val="none" w:sz="0" w:space="0" w:color="auto"/>
              </w:divBdr>
            </w:div>
            <w:div w:id="1758358000">
              <w:marLeft w:val="0"/>
              <w:marRight w:val="0"/>
              <w:marTop w:val="0"/>
              <w:marBottom w:val="0"/>
              <w:divBdr>
                <w:top w:val="none" w:sz="0" w:space="0" w:color="auto"/>
                <w:left w:val="none" w:sz="0" w:space="0" w:color="auto"/>
                <w:bottom w:val="none" w:sz="0" w:space="0" w:color="auto"/>
                <w:right w:val="none" w:sz="0" w:space="0" w:color="auto"/>
              </w:divBdr>
            </w:div>
            <w:div w:id="881330901">
              <w:marLeft w:val="0"/>
              <w:marRight w:val="0"/>
              <w:marTop w:val="0"/>
              <w:marBottom w:val="0"/>
              <w:divBdr>
                <w:top w:val="none" w:sz="0" w:space="0" w:color="auto"/>
                <w:left w:val="none" w:sz="0" w:space="0" w:color="auto"/>
                <w:bottom w:val="none" w:sz="0" w:space="0" w:color="auto"/>
                <w:right w:val="none" w:sz="0" w:space="0" w:color="auto"/>
              </w:divBdr>
            </w:div>
            <w:div w:id="321857742">
              <w:marLeft w:val="0"/>
              <w:marRight w:val="0"/>
              <w:marTop w:val="0"/>
              <w:marBottom w:val="0"/>
              <w:divBdr>
                <w:top w:val="none" w:sz="0" w:space="0" w:color="auto"/>
                <w:left w:val="none" w:sz="0" w:space="0" w:color="auto"/>
                <w:bottom w:val="none" w:sz="0" w:space="0" w:color="auto"/>
                <w:right w:val="none" w:sz="0" w:space="0" w:color="auto"/>
              </w:divBdr>
            </w:div>
            <w:div w:id="1812944743">
              <w:marLeft w:val="0"/>
              <w:marRight w:val="0"/>
              <w:marTop w:val="0"/>
              <w:marBottom w:val="0"/>
              <w:divBdr>
                <w:top w:val="none" w:sz="0" w:space="0" w:color="auto"/>
                <w:left w:val="none" w:sz="0" w:space="0" w:color="auto"/>
                <w:bottom w:val="none" w:sz="0" w:space="0" w:color="auto"/>
                <w:right w:val="none" w:sz="0" w:space="0" w:color="auto"/>
              </w:divBdr>
            </w:div>
            <w:div w:id="1065957082">
              <w:marLeft w:val="0"/>
              <w:marRight w:val="0"/>
              <w:marTop w:val="0"/>
              <w:marBottom w:val="0"/>
              <w:divBdr>
                <w:top w:val="none" w:sz="0" w:space="0" w:color="auto"/>
                <w:left w:val="none" w:sz="0" w:space="0" w:color="auto"/>
                <w:bottom w:val="none" w:sz="0" w:space="0" w:color="auto"/>
                <w:right w:val="none" w:sz="0" w:space="0" w:color="auto"/>
              </w:divBdr>
            </w:div>
            <w:div w:id="1418091050">
              <w:marLeft w:val="0"/>
              <w:marRight w:val="0"/>
              <w:marTop w:val="0"/>
              <w:marBottom w:val="0"/>
              <w:divBdr>
                <w:top w:val="none" w:sz="0" w:space="0" w:color="auto"/>
                <w:left w:val="none" w:sz="0" w:space="0" w:color="auto"/>
                <w:bottom w:val="none" w:sz="0" w:space="0" w:color="auto"/>
                <w:right w:val="none" w:sz="0" w:space="0" w:color="auto"/>
              </w:divBdr>
            </w:div>
            <w:div w:id="739135005">
              <w:marLeft w:val="0"/>
              <w:marRight w:val="0"/>
              <w:marTop w:val="0"/>
              <w:marBottom w:val="0"/>
              <w:divBdr>
                <w:top w:val="none" w:sz="0" w:space="0" w:color="auto"/>
                <w:left w:val="none" w:sz="0" w:space="0" w:color="auto"/>
                <w:bottom w:val="none" w:sz="0" w:space="0" w:color="auto"/>
                <w:right w:val="none" w:sz="0" w:space="0" w:color="auto"/>
              </w:divBdr>
            </w:div>
            <w:div w:id="1625693889">
              <w:marLeft w:val="0"/>
              <w:marRight w:val="0"/>
              <w:marTop w:val="0"/>
              <w:marBottom w:val="0"/>
              <w:divBdr>
                <w:top w:val="none" w:sz="0" w:space="0" w:color="auto"/>
                <w:left w:val="none" w:sz="0" w:space="0" w:color="auto"/>
                <w:bottom w:val="none" w:sz="0" w:space="0" w:color="auto"/>
                <w:right w:val="none" w:sz="0" w:space="0" w:color="auto"/>
              </w:divBdr>
            </w:div>
            <w:div w:id="1758402461">
              <w:marLeft w:val="0"/>
              <w:marRight w:val="0"/>
              <w:marTop w:val="0"/>
              <w:marBottom w:val="0"/>
              <w:divBdr>
                <w:top w:val="none" w:sz="0" w:space="0" w:color="auto"/>
                <w:left w:val="none" w:sz="0" w:space="0" w:color="auto"/>
                <w:bottom w:val="none" w:sz="0" w:space="0" w:color="auto"/>
                <w:right w:val="none" w:sz="0" w:space="0" w:color="auto"/>
              </w:divBdr>
            </w:div>
            <w:div w:id="1916209012">
              <w:marLeft w:val="0"/>
              <w:marRight w:val="0"/>
              <w:marTop w:val="0"/>
              <w:marBottom w:val="0"/>
              <w:divBdr>
                <w:top w:val="none" w:sz="0" w:space="0" w:color="auto"/>
                <w:left w:val="none" w:sz="0" w:space="0" w:color="auto"/>
                <w:bottom w:val="none" w:sz="0" w:space="0" w:color="auto"/>
                <w:right w:val="none" w:sz="0" w:space="0" w:color="auto"/>
              </w:divBdr>
            </w:div>
            <w:div w:id="1949922320">
              <w:marLeft w:val="0"/>
              <w:marRight w:val="0"/>
              <w:marTop w:val="0"/>
              <w:marBottom w:val="0"/>
              <w:divBdr>
                <w:top w:val="none" w:sz="0" w:space="0" w:color="auto"/>
                <w:left w:val="none" w:sz="0" w:space="0" w:color="auto"/>
                <w:bottom w:val="none" w:sz="0" w:space="0" w:color="auto"/>
                <w:right w:val="none" w:sz="0" w:space="0" w:color="auto"/>
              </w:divBdr>
            </w:div>
            <w:div w:id="616910843">
              <w:marLeft w:val="0"/>
              <w:marRight w:val="0"/>
              <w:marTop w:val="0"/>
              <w:marBottom w:val="0"/>
              <w:divBdr>
                <w:top w:val="none" w:sz="0" w:space="0" w:color="auto"/>
                <w:left w:val="none" w:sz="0" w:space="0" w:color="auto"/>
                <w:bottom w:val="none" w:sz="0" w:space="0" w:color="auto"/>
                <w:right w:val="none" w:sz="0" w:space="0" w:color="auto"/>
              </w:divBdr>
            </w:div>
            <w:div w:id="1995912667">
              <w:marLeft w:val="0"/>
              <w:marRight w:val="0"/>
              <w:marTop w:val="0"/>
              <w:marBottom w:val="0"/>
              <w:divBdr>
                <w:top w:val="none" w:sz="0" w:space="0" w:color="auto"/>
                <w:left w:val="none" w:sz="0" w:space="0" w:color="auto"/>
                <w:bottom w:val="none" w:sz="0" w:space="0" w:color="auto"/>
                <w:right w:val="none" w:sz="0" w:space="0" w:color="auto"/>
              </w:divBdr>
            </w:div>
            <w:div w:id="447357333">
              <w:marLeft w:val="0"/>
              <w:marRight w:val="0"/>
              <w:marTop w:val="0"/>
              <w:marBottom w:val="0"/>
              <w:divBdr>
                <w:top w:val="none" w:sz="0" w:space="0" w:color="auto"/>
                <w:left w:val="none" w:sz="0" w:space="0" w:color="auto"/>
                <w:bottom w:val="none" w:sz="0" w:space="0" w:color="auto"/>
                <w:right w:val="none" w:sz="0" w:space="0" w:color="auto"/>
              </w:divBdr>
            </w:div>
            <w:div w:id="1644770206">
              <w:marLeft w:val="0"/>
              <w:marRight w:val="0"/>
              <w:marTop w:val="0"/>
              <w:marBottom w:val="0"/>
              <w:divBdr>
                <w:top w:val="none" w:sz="0" w:space="0" w:color="auto"/>
                <w:left w:val="none" w:sz="0" w:space="0" w:color="auto"/>
                <w:bottom w:val="none" w:sz="0" w:space="0" w:color="auto"/>
                <w:right w:val="none" w:sz="0" w:space="0" w:color="auto"/>
              </w:divBdr>
            </w:div>
            <w:div w:id="1554728803">
              <w:marLeft w:val="0"/>
              <w:marRight w:val="0"/>
              <w:marTop w:val="0"/>
              <w:marBottom w:val="0"/>
              <w:divBdr>
                <w:top w:val="none" w:sz="0" w:space="0" w:color="auto"/>
                <w:left w:val="none" w:sz="0" w:space="0" w:color="auto"/>
                <w:bottom w:val="none" w:sz="0" w:space="0" w:color="auto"/>
                <w:right w:val="none" w:sz="0" w:space="0" w:color="auto"/>
              </w:divBdr>
            </w:div>
            <w:div w:id="1100376655">
              <w:marLeft w:val="0"/>
              <w:marRight w:val="0"/>
              <w:marTop w:val="0"/>
              <w:marBottom w:val="0"/>
              <w:divBdr>
                <w:top w:val="none" w:sz="0" w:space="0" w:color="auto"/>
                <w:left w:val="none" w:sz="0" w:space="0" w:color="auto"/>
                <w:bottom w:val="none" w:sz="0" w:space="0" w:color="auto"/>
                <w:right w:val="none" w:sz="0" w:space="0" w:color="auto"/>
              </w:divBdr>
            </w:div>
            <w:div w:id="9768919">
              <w:marLeft w:val="0"/>
              <w:marRight w:val="0"/>
              <w:marTop w:val="0"/>
              <w:marBottom w:val="0"/>
              <w:divBdr>
                <w:top w:val="none" w:sz="0" w:space="0" w:color="auto"/>
                <w:left w:val="none" w:sz="0" w:space="0" w:color="auto"/>
                <w:bottom w:val="none" w:sz="0" w:space="0" w:color="auto"/>
                <w:right w:val="none" w:sz="0" w:space="0" w:color="auto"/>
              </w:divBdr>
            </w:div>
            <w:div w:id="854466972">
              <w:marLeft w:val="0"/>
              <w:marRight w:val="0"/>
              <w:marTop w:val="0"/>
              <w:marBottom w:val="0"/>
              <w:divBdr>
                <w:top w:val="none" w:sz="0" w:space="0" w:color="auto"/>
                <w:left w:val="none" w:sz="0" w:space="0" w:color="auto"/>
                <w:bottom w:val="none" w:sz="0" w:space="0" w:color="auto"/>
                <w:right w:val="none" w:sz="0" w:space="0" w:color="auto"/>
              </w:divBdr>
            </w:div>
            <w:div w:id="1866284009">
              <w:marLeft w:val="0"/>
              <w:marRight w:val="0"/>
              <w:marTop w:val="0"/>
              <w:marBottom w:val="0"/>
              <w:divBdr>
                <w:top w:val="none" w:sz="0" w:space="0" w:color="auto"/>
                <w:left w:val="none" w:sz="0" w:space="0" w:color="auto"/>
                <w:bottom w:val="none" w:sz="0" w:space="0" w:color="auto"/>
                <w:right w:val="none" w:sz="0" w:space="0" w:color="auto"/>
              </w:divBdr>
            </w:div>
            <w:div w:id="2128887641">
              <w:marLeft w:val="0"/>
              <w:marRight w:val="0"/>
              <w:marTop w:val="0"/>
              <w:marBottom w:val="0"/>
              <w:divBdr>
                <w:top w:val="none" w:sz="0" w:space="0" w:color="auto"/>
                <w:left w:val="none" w:sz="0" w:space="0" w:color="auto"/>
                <w:bottom w:val="none" w:sz="0" w:space="0" w:color="auto"/>
                <w:right w:val="none" w:sz="0" w:space="0" w:color="auto"/>
              </w:divBdr>
            </w:div>
            <w:div w:id="1383169724">
              <w:marLeft w:val="0"/>
              <w:marRight w:val="0"/>
              <w:marTop w:val="0"/>
              <w:marBottom w:val="0"/>
              <w:divBdr>
                <w:top w:val="none" w:sz="0" w:space="0" w:color="auto"/>
                <w:left w:val="none" w:sz="0" w:space="0" w:color="auto"/>
                <w:bottom w:val="none" w:sz="0" w:space="0" w:color="auto"/>
                <w:right w:val="none" w:sz="0" w:space="0" w:color="auto"/>
              </w:divBdr>
            </w:div>
            <w:div w:id="554973039">
              <w:marLeft w:val="0"/>
              <w:marRight w:val="0"/>
              <w:marTop w:val="0"/>
              <w:marBottom w:val="0"/>
              <w:divBdr>
                <w:top w:val="none" w:sz="0" w:space="0" w:color="auto"/>
                <w:left w:val="none" w:sz="0" w:space="0" w:color="auto"/>
                <w:bottom w:val="none" w:sz="0" w:space="0" w:color="auto"/>
                <w:right w:val="none" w:sz="0" w:space="0" w:color="auto"/>
              </w:divBdr>
            </w:div>
            <w:div w:id="891619596">
              <w:marLeft w:val="0"/>
              <w:marRight w:val="0"/>
              <w:marTop w:val="0"/>
              <w:marBottom w:val="0"/>
              <w:divBdr>
                <w:top w:val="none" w:sz="0" w:space="0" w:color="auto"/>
                <w:left w:val="none" w:sz="0" w:space="0" w:color="auto"/>
                <w:bottom w:val="none" w:sz="0" w:space="0" w:color="auto"/>
                <w:right w:val="none" w:sz="0" w:space="0" w:color="auto"/>
              </w:divBdr>
            </w:div>
            <w:div w:id="343746918">
              <w:marLeft w:val="0"/>
              <w:marRight w:val="0"/>
              <w:marTop w:val="0"/>
              <w:marBottom w:val="0"/>
              <w:divBdr>
                <w:top w:val="none" w:sz="0" w:space="0" w:color="auto"/>
                <w:left w:val="none" w:sz="0" w:space="0" w:color="auto"/>
                <w:bottom w:val="none" w:sz="0" w:space="0" w:color="auto"/>
                <w:right w:val="none" w:sz="0" w:space="0" w:color="auto"/>
              </w:divBdr>
            </w:div>
            <w:div w:id="944074031">
              <w:marLeft w:val="0"/>
              <w:marRight w:val="0"/>
              <w:marTop w:val="0"/>
              <w:marBottom w:val="0"/>
              <w:divBdr>
                <w:top w:val="none" w:sz="0" w:space="0" w:color="auto"/>
                <w:left w:val="none" w:sz="0" w:space="0" w:color="auto"/>
                <w:bottom w:val="none" w:sz="0" w:space="0" w:color="auto"/>
                <w:right w:val="none" w:sz="0" w:space="0" w:color="auto"/>
              </w:divBdr>
            </w:div>
            <w:div w:id="1348600818">
              <w:marLeft w:val="0"/>
              <w:marRight w:val="0"/>
              <w:marTop w:val="0"/>
              <w:marBottom w:val="0"/>
              <w:divBdr>
                <w:top w:val="none" w:sz="0" w:space="0" w:color="auto"/>
                <w:left w:val="none" w:sz="0" w:space="0" w:color="auto"/>
                <w:bottom w:val="none" w:sz="0" w:space="0" w:color="auto"/>
                <w:right w:val="none" w:sz="0" w:space="0" w:color="auto"/>
              </w:divBdr>
            </w:div>
            <w:div w:id="1614435865">
              <w:marLeft w:val="0"/>
              <w:marRight w:val="0"/>
              <w:marTop w:val="0"/>
              <w:marBottom w:val="0"/>
              <w:divBdr>
                <w:top w:val="none" w:sz="0" w:space="0" w:color="auto"/>
                <w:left w:val="none" w:sz="0" w:space="0" w:color="auto"/>
                <w:bottom w:val="none" w:sz="0" w:space="0" w:color="auto"/>
                <w:right w:val="none" w:sz="0" w:space="0" w:color="auto"/>
              </w:divBdr>
            </w:div>
            <w:div w:id="735129526">
              <w:marLeft w:val="0"/>
              <w:marRight w:val="0"/>
              <w:marTop w:val="0"/>
              <w:marBottom w:val="0"/>
              <w:divBdr>
                <w:top w:val="none" w:sz="0" w:space="0" w:color="auto"/>
                <w:left w:val="none" w:sz="0" w:space="0" w:color="auto"/>
                <w:bottom w:val="none" w:sz="0" w:space="0" w:color="auto"/>
                <w:right w:val="none" w:sz="0" w:space="0" w:color="auto"/>
              </w:divBdr>
            </w:div>
            <w:div w:id="2006666222">
              <w:marLeft w:val="0"/>
              <w:marRight w:val="0"/>
              <w:marTop w:val="0"/>
              <w:marBottom w:val="0"/>
              <w:divBdr>
                <w:top w:val="none" w:sz="0" w:space="0" w:color="auto"/>
                <w:left w:val="none" w:sz="0" w:space="0" w:color="auto"/>
                <w:bottom w:val="none" w:sz="0" w:space="0" w:color="auto"/>
                <w:right w:val="none" w:sz="0" w:space="0" w:color="auto"/>
              </w:divBdr>
            </w:div>
            <w:div w:id="192764439">
              <w:marLeft w:val="0"/>
              <w:marRight w:val="0"/>
              <w:marTop w:val="0"/>
              <w:marBottom w:val="0"/>
              <w:divBdr>
                <w:top w:val="none" w:sz="0" w:space="0" w:color="auto"/>
                <w:left w:val="none" w:sz="0" w:space="0" w:color="auto"/>
                <w:bottom w:val="none" w:sz="0" w:space="0" w:color="auto"/>
                <w:right w:val="none" w:sz="0" w:space="0" w:color="auto"/>
              </w:divBdr>
            </w:div>
            <w:div w:id="1402866981">
              <w:marLeft w:val="0"/>
              <w:marRight w:val="0"/>
              <w:marTop w:val="0"/>
              <w:marBottom w:val="0"/>
              <w:divBdr>
                <w:top w:val="none" w:sz="0" w:space="0" w:color="auto"/>
                <w:left w:val="none" w:sz="0" w:space="0" w:color="auto"/>
                <w:bottom w:val="none" w:sz="0" w:space="0" w:color="auto"/>
                <w:right w:val="none" w:sz="0" w:space="0" w:color="auto"/>
              </w:divBdr>
            </w:div>
            <w:div w:id="1265570895">
              <w:marLeft w:val="0"/>
              <w:marRight w:val="0"/>
              <w:marTop w:val="0"/>
              <w:marBottom w:val="0"/>
              <w:divBdr>
                <w:top w:val="none" w:sz="0" w:space="0" w:color="auto"/>
                <w:left w:val="none" w:sz="0" w:space="0" w:color="auto"/>
                <w:bottom w:val="none" w:sz="0" w:space="0" w:color="auto"/>
                <w:right w:val="none" w:sz="0" w:space="0" w:color="auto"/>
              </w:divBdr>
            </w:div>
            <w:div w:id="755053971">
              <w:marLeft w:val="0"/>
              <w:marRight w:val="0"/>
              <w:marTop w:val="0"/>
              <w:marBottom w:val="0"/>
              <w:divBdr>
                <w:top w:val="none" w:sz="0" w:space="0" w:color="auto"/>
                <w:left w:val="none" w:sz="0" w:space="0" w:color="auto"/>
                <w:bottom w:val="none" w:sz="0" w:space="0" w:color="auto"/>
                <w:right w:val="none" w:sz="0" w:space="0" w:color="auto"/>
              </w:divBdr>
            </w:div>
            <w:div w:id="1600529283">
              <w:marLeft w:val="0"/>
              <w:marRight w:val="0"/>
              <w:marTop w:val="0"/>
              <w:marBottom w:val="0"/>
              <w:divBdr>
                <w:top w:val="none" w:sz="0" w:space="0" w:color="auto"/>
                <w:left w:val="none" w:sz="0" w:space="0" w:color="auto"/>
                <w:bottom w:val="none" w:sz="0" w:space="0" w:color="auto"/>
                <w:right w:val="none" w:sz="0" w:space="0" w:color="auto"/>
              </w:divBdr>
            </w:div>
            <w:div w:id="2086955141">
              <w:marLeft w:val="0"/>
              <w:marRight w:val="0"/>
              <w:marTop w:val="0"/>
              <w:marBottom w:val="0"/>
              <w:divBdr>
                <w:top w:val="none" w:sz="0" w:space="0" w:color="auto"/>
                <w:left w:val="none" w:sz="0" w:space="0" w:color="auto"/>
                <w:bottom w:val="none" w:sz="0" w:space="0" w:color="auto"/>
                <w:right w:val="none" w:sz="0" w:space="0" w:color="auto"/>
              </w:divBdr>
            </w:div>
            <w:div w:id="1862279030">
              <w:marLeft w:val="0"/>
              <w:marRight w:val="0"/>
              <w:marTop w:val="0"/>
              <w:marBottom w:val="0"/>
              <w:divBdr>
                <w:top w:val="none" w:sz="0" w:space="0" w:color="auto"/>
                <w:left w:val="none" w:sz="0" w:space="0" w:color="auto"/>
                <w:bottom w:val="none" w:sz="0" w:space="0" w:color="auto"/>
                <w:right w:val="none" w:sz="0" w:space="0" w:color="auto"/>
              </w:divBdr>
            </w:div>
            <w:div w:id="209919511">
              <w:marLeft w:val="0"/>
              <w:marRight w:val="0"/>
              <w:marTop w:val="0"/>
              <w:marBottom w:val="0"/>
              <w:divBdr>
                <w:top w:val="none" w:sz="0" w:space="0" w:color="auto"/>
                <w:left w:val="none" w:sz="0" w:space="0" w:color="auto"/>
                <w:bottom w:val="none" w:sz="0" w:space="0" w:color="auto"/>
                <w:right w:val="none" w:sz="0" w:space="0" w:color="auto"/>
              </w:divBdr>
            </w:div>
            <w:div w:id="1531527991">
              <w:marLeft w:val="0"/>
              <w:marRight w:val="0"/>
              <w:marTop w:val="0"/>
              <w:marBottom w:val="0"/>
              <w:divBdr>
                <w:top w:val="none" w:sz="0" w:space="0" w:color="auto"/>
                <w:left w:val="none" w:sz="0" w:space="0" w:color="auto"/>
                <w:bottom w:val="none" w:sz="0" w:space="0" w:color="auto"/>
                <w:right w:val="none" w:sz="0" w:space="0" w:color="auto"/>
              </w:divBdr>
            </w:div>
            <w:div w:id="841428222">
              <w:marLeft w:val="0"/>
              <w:marRight w:val="0"/>
              <w:marTop w:val="0"/>
              <w:marBottom w:val="0"/>
              <w:divBdr>
                <w:top w:val="none" w:sz="0" w:space="0" w:color="auto"/>
                <w:left w:val="none" w:sz="0" w:space="0" w:color="auto"/>
                <w:bottom w:val="none" w:sz="0" w:space="0" w:color="auto"/>
                <w:right w:val="none" w:sz="0" w:space="0" w:color="auto"/>
              </w:divBdr>
            </w:div>
            <w:div w:id="458770521">
              <w:marLeft w:val="0"/>
              <w:marRight w:val="0"/>
              <w:marTop w:val="0"/>
              <w:marBottom w:val="0"/>
              <w:divBdr>
                <w:top w:val="none" w:sz="0" w:space="0" w:color="auto"/>
                <w:left w:val="none" w:sz="0" w:space="0" w:color="auto"/>
                <w:bottom w:val="none" w:sz="0" w:space="0" w:color="auto"/>
                <w:right w:val="none" w:sz="0" w:space="0" w:color="auto"/>
              </w:divBdr>
            </w:div>
            <w:div w:id="365450531">
              <w:marLeft w:val="0"/>
              <w:marRight w:val="0"/>
              <w:marTop w:val="0"/>
              <w:marBottom w:val="0"/>
              <w:divBdr>
                <w:top w:val="none" w:sz="0" w:space="0" w:color="auto"/>
                <w:left w:val="none" w:sz="0" w:space="0" w:color="auto"/>
                <w:bottom w:val="none" w:sz="0" w:space="0" w:color="auto"/>
                <w:right w:val="none" w:sz="0" w:space="0" w:color="auto"/>
              </w:divBdr>
            </w:div>
            <w:div w:id="999767453">
              <w:marLeft w:val="0"/>
              <w:marRight w:val="0"/>
              <w:marTop w:val="0"/>
              <w:marBottom w:val="0"/>
              <w:divBdr>
                <w:top w:val="none" w:sz="0" w:space="0" w:color="auto"/>
                <w:left w:val="none" w:sz="0" w:space="0" w:color="auto"/>
                <w:bottom w:val="none" w:sz="0" w:space="0" w:color="auto"/>
                <w:right w:val="none" w:sz="0" w:space="0" w:color="auto"/>
              </w:divBdr>
            </w:div>
            <w:div w:id="1154297108">
              <w:marLeft w:val="0"/>
              <w:marRight w:val="0"/>
              <w:marTop w:val="0"/>
              <w:marBottom w:val="0"/>
              <w:divBdr>
                <w:top w:val="none" w:sz="0" w:space="0" w:color="auto"/>
                <w:left w:val="none" w:sz="0" w:space="0" w:color="auto"/>
                <w:bottom w:val="none" w:sz="0" w:space="0" w:color="auto"/>
                <w:right w:val="none" w:sz="0" w:space="0" w:color="auto"/>
              </w:divBdr>
            </w:div>
            <w:div w:id="1966618463">
              <w:marLeft w:val="0"/>
              <w:marRight w:val="0"/>
              <w:marTop w:val="0"/>
              <w:marBottom w:val="0"/>
              <w:divBdr>
                <w:top w:val="none" w:sz="0" w:space="0" w:color="auto"/>
                <w:left w:val="none" w:sz="0" w:space="0" w:color="auto"/>
                <w:bottom w:val="none" w:sz="0" w:space="0" w:color="auto"/>
                <w:right w:val="none" w:sz="0" w:space="0" w:color="auto"/>
              </w:divBdr>
            </w:div>
            <w:div w:id="1597320318">
              <w:marLeft w:val="0"/>
              <w:marRight w:val="0"/>
              <w:marTop w:val="0"/>
              <w:marBottom w:val="0"/>
              <w:divBdr>
                <w:top w:val="none" w:sz="0" w:space="0" w:color="auto"/>
                <w:left w:val="none" w:sz="0" w:space="0" w:color="auto"/>
                <w:bottom w:val="none" w:sz="0" w:space="0" w:color="auto"/>
                <w:right w:val="none" w:sz="0" w:space="0" w:color="auto"/>
              </w:divBdr>
            </w:div>
            <w:div w:id="1867985472">
              <w:marLeft w:val="0"/>
              <w:marRight w:val="0"/>
              <w:marTop w:val="0"/>
              <w:marBottom w:val="0"/>
              <w:divBdr>
                <w:top w:val="none" w:sz="0" w:space="0" w:color="auto"/>
                <w:left w:val="none" w:sz="0" w:space="0" w:color="auto"/>
                <w:bottom w:val="none" w:sz="0" w:space="0" w:color="auto"/>
                <w:right w:val="none" w:sz="0" w:space="0" w:color="auto"/>
              </w:divBdr>
            </w:div>
            <w:div w:id="1511993815">
              <w:marLeft w:val="0"/>
              <w:marRight w:val="0"/>
              <w:marTop w:val="0"/>
              <w:marBottom w:val="0"/>
              <w:divBdr>
                <w:top w:val="none" w:sz="0" w:space="0" w:color="auto"/>
                <w:left w:val="none" w:sz="0" w:space="0" w:color="auto"/>
                <w:bottom w:val="none" w:sz="0" w:space="0" w:color="auto"/>
                <w:right w:val="none" w:sz="0" w:space="0" w:color="auto"/>
              </w:divBdr>
            </w:div>
            <w:div w:id="449473054">
              <w:marLeft w:val="0"/>
              <w:marRight w:val="0"/>
              <w:marTop w:val="0"/>
              <w:marBottom w:val="0"/>
              <w:divBdr>
                <w:top w:val="none" w:sz="0" w:space="0" w:color="auto"/>
                <w:left w:val="none" w:sz="0" w:space="0" w:color="auto"/>
                <w:bottom w:val="none" w:sz="0" w:space="0" w:color="auto"/>
                <w:right w:val="none" w:sz="0" w:space="0" w:color="auto"/>
              </w:divBdr>
            </w:div>
            <w:div w:id="993293924">
              <w:marLeft w:val="0"/>
              <w:marRight w:val="0"/>
              <w:marTop w:val="0"/>
              <w:marBottom w:val="0"/>
              <w:divBdr>
                <w:top w:val="none" w:sz="0" w:space="0" w:color="auto"/>
                <w:left w:val="none" w:sz="0" w:space="0" w:color="auto"/>
                <w:bottom w:val="none" w:sz="0" w:space="0" w:color="auto"/>
                <w:right w:val="none" w:sz="0" w:space="0" w:color="auto"/>
              </w:divBdr>
            </w:div>
            <w:div w:id="413474402">
              <w:marLeft w:val="0"/>
              <w:marRight w:val="0"/>
              <w:marTop w:val="0"/>
              <w:marBottom w:val="0"/>
              <w:divBdr>
                <w:top w:val="none" w:sz="0" w:space="0" w:color="auto"/>
                <w:left w:val="none" w:sz="0" w:space="0" w:color="auto"/>
                <w:bottom w:val="none" w:sz="0" w:space="0" w:color="auto"/>
                <w:right w:val="none" w:sz="0" w:space="0" w:color="auto"/>
              </w:divBdr>
            </w:div>
            <w:div w:id="684359396">
              <w:marLeft w:val="0"/>
              <w:marRight w:val="0"/>
              <w:marTop w:val="0"/>
              <w:marBottom w:val="0"/>
              <w:divBdr>
                <w:top w:val="none" w:sz="0" w:space="0" w:color="auto"/>
                <w:left w:val="none" w:sz="0" w:space="0" w:color="auto"/>
                <w:bottom w:val="none" w:sz="0" w:space="0" w:color="auto"/>
                <w:right w:val="none" w:sz="0" w:space="0" w:color="auto"/>
              </w:divBdr>
            </w:div>
            <w:div w:id="460613044">
              <w:marLeft w:val="0"/>
              <w:marRight w:val="0"/>
              <w:marTop w:val="0"/>
              <w:marBottom w:val="0"/>
              <w:divBdr>
                <w:top w:val="none" w:sz="0" w:space="0" w:color="auto"/>
                <w:left w:val="none" w:sz="0" w:space="0" w:color="auto"/>
                <w:bottom w:val="none" w:sz="0" w:space="0" w:color="auto"/>
                <w:right w:val="none" w:sz="0" w:space="0" w:color="auto"/>
              </w:divBdr>
            </w:div>
            <w:div w:id="1195461674">
              <w:marLeft w:val="0"/>
              <w:marRight w:val="0"/>
              <w:marTop w:val="0"/>
              <w:marBottom w:val="0"/>
              <w:divBdr>
                <w:top w:val="none" w:sz="0" w:space="0" w:color="auto"/>
                <w:left w:val="none" w:sz="0" w:space="0" w:color="auto"/>
                <w:bottom w:val="none" w:sz="0" w:space="0" w:color="auto"/>
                <w:right w:val="none" w:sz="0" w:space="0" w:color="auto"/>
              </w:divBdr>
            </w:div>
            <w:div w:id="395200683">
              <w:marLeft w:val="0"/>
              <w:marRight w:val="0"/>
              <w:marTop w:val="0"/>
              <w:marBottom w:val="0"/>
              <w:divBdr>
                <w:top w:val="none" w:sz="0" w:space="0" w:color="auto"/>
                <w:left w:val="none" w:sz="0" w:space="0" w:color="auto"/>
                <w:bottom w:val="none" w:sz="0" w:space="0" w:color="auto"/>
                <w:right w:val="none" w:sz="0" w:space="0" w:color="auto"/>
              </w:divBdr>
            </w:div>
            <w:div w:id="1537040571">
              <w:marLeft w:val="0"/>
              <w:marRight w:val="0"/>
              <w:marTop w:val="0"/>
              <w:marBottom w:val="0"/>
              <w:divBdr>
                <w:top w:val="none" w:sz="0" w:space="0" w:color="auto"/>
                <w:left w:val="none" w:sz="0" w:space="0" w:color="auto"/>
                <w:bottom w:val="none" w:sz="0" w:space="0" w:color="auto"/>
                <w:right w:val="none" w:sz="0" w:space="0" w:color="auto"/>
              </w:divBdr>
            </w:div>
            <w:div w:id="270892742">
              <w:marLeft w:val="0"/>
              <w:marRight w:val="0"/>
              <w:marTop w:val="0"/>
              <w:marBottom w:val="0"/>
              <w:divBdr>
                <w:top w:val="none" w:sz="0" w:space="0" w:color="auto"/>
                <w:left w:val="none" w:sz="0" w:space="0" w:color="auto"/>
                <w:bottom w:val="none" w:sz="0" w:space="0" w:color="auto"/>
                <w:right w:val="none" w:sz="0" w:space="0" w:color="auto"/>
              </w:divBdr>
            </w:div>
            <w:div w:id="557205094">
              <w:marLeft w:val="0"/>
              <w:marRight w:val="0"/>
              <w:marTop w:val="0"/>
              <w:marBottom w:val="0"/>
              <w:divBdr>
                <w:top w:val="none" w:sz="0" w:space="0" w:color="auto"/>
                <w:left w:val="none" w:sz="0" w:space="0" w:color="auto"/>
                <w:bottom w:val="none" w:sz="0" w:space="0" w:color="auto"/>
                <w:right w:val="none" w:sz="0" w:space="0" w:color="auto"/>
              </w:divBdr>
            </w:div>
            <w:div w:id="1561552212">
              <w:marLeft w:val="0"/>
              <w:marRight w:val="0"/>
              <w:marTop w:val="0"/>
              <w:marBottom w:val="0"/>
              <w:divBdr>
                <w:top w:val="none" w:sz="0" w:space="0" w:color="auto"/>
                <w:left w:val="none" w:sz="0" w:space="0" w:color="auto"/>
                <w:bottom w:val="none" w:sz="0" w:space="0" w:color="auto"/>
                <w:right w:val="none" w:sz="0" w:space="0" w:color="auto"/>
              </w:divBdr>
            </w:div>
            <w:div w:id="1863741492">
              <w:marLeft w:val="0"/>
              <w:marRight w:val="0"/>
              <w:marTop w:val="0"/>
              <w:marBottom w:val="0"/>
              <w:divBdr>
                <w:top w:val="none" w:sz="0" w:space="0" w:color="auto"/>
                <w:left w:val="none" w:sz="0" w:space="0" w:color="auto"/>
                <w:bottom w:val="none" w:sz="0" w:space="0" w:color="auto"/>
                <w:right w:val="none" w:sz="0" w:space="0" w:color="auto"/>
              </w:divBdr>
            </w:div>
            <w:div w:id="520120528">
              <w:marLeft w:val="0"/>
              <w:marRight w:val="0"/>
              <w:marTop w:val="0"/>
              <w:marBottom w:val="0"/>
              <w:divBdr>
                <w:top w:val="none" w:sz="0" w:space="0" w:color="auto"/>
                <w:left w:val="none" w:sz="0" w:space="0" w:color="auto"/>
                <w:bottom w:val="none" w:sz="0" w:space="0" w:color="auto"/>
                <w:right w:val="none" w:sz="0" w:space="0" w:color="auto"/>
              </w:divBdr>
            </w:div>
            <w:div w:id="274675596">
              <w:marLeft w:val="0"/>
              <w:marRight w:val="0"/>
              <w:marTop w:val="0"/>
              <w:marBottom w:val="0"/>
              <w:divBdr>
                <w:top w:val="none" w:sz="0" w:space="0" w:color="auto"/>
                <w:left w:val="none" w:sz="0" w:space="0" w:color="auto"/>
                <w:bottom w:val="none" w:sz="0" w:space="0" w:color="auto"/>
                <w:right w:val="none" w:sz="0" w:space="0" w:color="auto"/>
              </w:divBdr>
            </w:div>
            <w:div w:id="168376529">
              <w:marLeft w:val="0"/>
              <w:marRight w:val="0"/>
              <w:marTop w:val="0"/>
              <w:marBottom w:val="0"/>
              <w:divBdr>
                <w:top w:val="none" w:sz="0" w:space="0" w:color="auto"/>
                <w:left w:val="none" w:sz="0" w:space="0" w:color="auto"/>
                <w:bottom w:val="none" w:sz="0" w:space="0" w:color="auto"/>
                <w:right w:val="none" w:sz="0" w:space="0" w:color="auto"/>
              </w:divBdr>
            </w:div>
            <w:div w:id="1277911847">
              <w:marLeft w:val="0"/>
              <w:marRight w:val="0"/>
              <w:marTop w:val="0"/>
              <w:marBottom w:val="0"/>
              <w:divBdr>
                <w:top w:val="none" w:sz="0" w:space="0" w:color="auto"/>
                <w:left w:val="none" w:sz="0" w:space="0" w:color="auto"/>
                <w:bottom w:val="none" w:sz="0" w:space="0" w:color="auto"/>
                <w:right w:val="none" w:sz="0" w:space="0" w:color="auto"/>
              </w:divBdr>
            </w:div>
            <w:div w:id="2135588041">
              <w:marLeft w:val="0"/>
              <w:marRight w:val="0"/>
              <w:marTop w:val="0"/>
              <w:marBottom w:val="0"/>
              <w:divBdr>
                <w:top w:val="none" w:sz="0" w:space="0" w:color="auto"/>
                <w:left w:val="none" w:sz="0" w:space="0" w:color="auto"/>
                <w:bottom w:val="none" w:sz="0" w:space="0" w:color="auto"/>
                <w:right w:val="none" w:sz="0" w:space="0" w:color="auto"/>
              </w:divBdr>
            </w:div>
            <w:div w:id="1610695096">
              <w:marLeft w:val="0"/>
              <w:marRight w:val="0"/>
              <w:marTop w:val="0"/>
              <w:marBottom w:val="0"/>
              <w:divBdr>
                <w:top w:val="none" w:sz="0" w:space="0" w:color="auto"/>
                <w:left w:val="none" w:sz="0" w:space="0" w:color="auto"/>
                <w:bottom w:val="none" w:sz="0" w:space="0" w:color="auto"/>
                <w:right w:val="none" w:sz="0" w:space="0" w:color="auto"/>
              </w:divBdr>
            </w:div>
            <w:div w:id="1112897774">
              <w:marLeft w:val="0"/>
              <w:marRight w:val="0"/>
              <w:marTop w:val="0"/>
              <w:marBottom w:val="0"/>
              <w:divBdr>
                <w:top w:val="none" w:sz="0" w:space="0" w:color="auto"/>
                <w:left w:val="none" w:sz="0" w:space="0" w:color="auto"/>
                <w:bottom w:val="none" w:sz="0" w:space="0" w:color="auto"/>
                <w:right w:val="none" w:sz="0" w:space="0" w:color="auto"/>
              </w:divBdr>
            </w:div>
            <w:div w:id="2125419887">
              <w:marLeft w:val="0"/>
              <w:marRight w:val="0"/>
              <w:marTop w:val="0"/>
              <w:marBottom w:val="0"/>
              <w:divBdr>
                <w:top w:val="none" w:sz="0" w:space="0" w:color="auto"/>
                <w:left w:val="none" w:sz="0" w:space="0" w:color="auto"/>
                <w:bottom w:val="none" w:sz="0" w:space="0" w:color="auto"/>
                <w:right w:val="none" w:sz="0" w:space="0" w:color="auto"/>
              </w:divBdr>
            </w:div>
            <w:div w:id="631715392">
              <w:marLeft w:val="0"/>
              <w:marRight w:val="0"/>
              <w:marTop w:val="0"/>
              <w:marBottom w:val="0"/>
              <w:divBdr>
                <w:top w:val="none" w:sz="0" w:space="0" w:color="auto"/>
                <w:left w:val="none" w:sz="0" w:space="0" w:color="auto"/>
                <w:bottom w:val="none" w:sz="0" w:space="0" w:color="auto"/>
                <w:right w:val="none" w:sz="0" w:space="0" w:color="auto"/>
              </w:divBdr>
            </w:div>
            <w:div w:id="1015837711">
              <w:marLeft w:val="0"/>
              <w:marRight w:val="0"/>
              <w:marTop w:val="0"/>
              <w:marBottom w:val="0"/>
              <w:divBdr>
                <w:top w:val="none" w:sz="0" w:space="0" w:color="auto"/>
                <w:left w:val="none" w:sz="0" w:space="0" w:color="auto"/>
                <w:bottom w:val="none" w:sz="0" w:space="0" w:color="auto"/>
                <w:right w:val="none" w:sz="0" w:space="0" w:color="auto"/>
              </w:divBdr>
            </w:div>
            <w:div w:id="557010415">
              <w:marLeft w:val="0"/>
              <w:marRight w:val="0"/>
              <w:marTop w:val="0"/>
              <w:marBottom w:val="0"/>
              <w:divBdr>
                <w:top w:val="none" w:sz="0" w:space="0" w:color="auto"/>
                <w:left w:val="none" w:sz="0" w:space="0" w:color="auto"/>
                <w:bottom w:val="none" w:sz="0" w:space="0" w:color="auto"/>
                <w:right w:val="none" w:sz="0" w:space="0" w:color="auto"/>
              </w:divBdr>
            </w:div>
            <w:div w:id="1895656799">
              <w:marLeft w:val="0"/>
              <w:marRight w:val="0"/>
              <w:marTop w:val="0"/>
              <w:marBottom w:val="0"/>
              <w:divBdr>
                <w:top w:val="none" w:sz="0" w:space="0" w:color="auto"/>
                <w:left w:val="none" w:sz="0" w:space="0" w:color="auto"/>
                <w:bottom w:val="none" w:sz="0" w:space="0" w:color="auto"/>
                <w:right w:val="none" w:sz="0" w:space="0" w:color="auto"/>
              </w:divBdr>
            </w:div>
            <w:div w:id="2138375097">
              <w:marLeft w:val="0"/>
              <w:marRight w:val="0"/>
              <w:marTop w:val="0"/>
              <w:marBottom w:val="0"/>
              <w:divBdr>
                <w:top w:val="none" w:sz="0" w:space="0" w:color="auto"/>
                <w:left w:val="none" w:sz="0" w:space="0" w:color="auto"/>
                <w:bottom w:val="none" w:sz="0" w:space="0" w:color="auto"/>
                <w:right w:val="none" w:sz="0" w:space="0" w:color="auto"/>
              </w:divBdr>
            </w:div>
            <w:div w:id="1729301665">
              <w:marLeft w:val="0"/>
              <w:marRight w:val="0"/>
              <w:marTop w:val="0"/>
              <w:marBottom w:val="0"/>
              <w:divBdr>
                <w:top w:val="none" w:sz="0" w:space="0" w:color="auto"/>
                <w:left w:val="none" w:sz="0" w:space="0" w:color="auto"/>
                <w:bottom w:val="none" w:sz="0" w:space="0" w:color="auto"/>
                <w:right w:val="none" w:sz="0" w:space="0" w:color="auto"/>
              </w:divBdr>
            </w:div>
            <w:div w:id="2123303526">
              <w:marLeft w:val="0"/>
              <w:marRight w:val="0"/>
              <w:marTop w:val="0"/>
              <w:marBottom w:val="0"/>
              <w:divBdr>
                <w:top w:val="none" w:sz="0" w:space="0" w:color="auto"/>
                <w:left w:val="none" w:sz="0" w:space="0" w:color="auto"/>
                <w:bottom w:val="none" w:sz="0" w:space="0" w:color="auto"/>
                <w:right w:val="none" w:sz="0" w:space="0" w:color="auto"/>
              </w:divBdr>
            </w:div>
            <w:div w:id="2044282610">
              <w:marLeft w:val="0"/>
              <w:marRight w:val="0"/>
              <w:marTop w:val="0"/>
              <w:marBottom w:val="0"/>
              <w:divBdr>
                <w:top w:val="none" w:sz="0" w:space="0" w:color="auto"/>
                <w:left w:val="none" w:sz="0" w:space="0" w:color="auto"/>
                <w:bottom w:val="none" w:sz="0" w:space="0" w:color="auto"/>
                <w:right w:val="none" w:sz="0" w:space="0" w:color="auto"/>
              </w:divBdr>
            </w:div>
            <w:div w:id="1312950227">
              <w:marLeft w:val="0"/>
              <w:marRight w:val="0"/>
              <w:marTop w:val="0"/>
              <w:marBottom w:val="0"/>
              <w:divBdr>
                <w:top w:val="none" w:sz="0" w:space="0" w:color="auto"/>
                <w:left w:val="none" w:sz="0" w:space="0" w:color="auto"/>
                <w:bottom w:val="none" w:sz="0" w:space="0" w:color="auto"/>
                <w:right w:val="none" w:sz="0" w:space="0" w:color="auto"/>
              </w:divBdr>
            </w:div>
            <w:div w:id="1167406122">
              <w:marLeft w:val="0"/>
              <w:marRight w:val="0"/>
              <w:marTop w:val="0"/>
              <w:marBottom w:val="0"/>
              <w:divBdr>
                <w:top w:val="none" w:sz="0" w:space="0" w:color="auto"/>
                <w:left w:val="none" w:sz="0" w:space="0" w:color="auto"/>
                <w:bottom w:val="none" w:sz="0" w:space="0" w:color="auto"/>
                <w:right w:val="none" w:sz="0" w:space="0" w:color="auto"/>
              </w:divBdr>
            </w:div>
            <w:div w:id="1037584638">
              <w:marLeft w:val="0"/>
              <w:marRight w:val="0"/>
              <w:marTop w:val="0"/>
              <w:marBottom w:val="0"/>
              <w:divBdr>
                <w:top w:val="none" w:sz="0" w:space="0" w:color="auto"/>
                <w:left w:val="none" w:sz="0" w:space="0" w:color="auto"/>
                <w:bottom w:val="none" w:sz="0" w:space="0" w:color="auto"/>
                <w:right w:val="none" w:sz="0" w:space="0" w:color="auto"/>
              </w:divBdr>
            </w:div>
            <w:div w:id="1419136371">
              <w:marLeft w:val="0"/>
              <w:marRight w:val="0"/>
              <w:marTop w:val="0"/>
              <w:marBottom w:val="0"/>
              <w:divBdr>
                <w:top w:val="none" w:sz="0" w:space="0" w:color="auto"/>
                <w:left w:val="none" w:sz="0" w:space="0" w:color="auto"/>
                <w:bottom w:val="none" w:sz="0" w:space="0" w:color="auto"/>
                <w:right w:val="none" w:sz="0" w:space="0" w:color="auto"/>
              </w:divBdr>
            </w:div>
            <w:div w:id="1359239049">
              <w:marLeft w:val="0"/>
              <w:marRight w:val="0"/>
              <w:marTop w:val="0"/>
              <w:marBottom w:val="0"/>
              <w:divBdr>
                <w:top w:val="none" w:sz="0" w:space="0" w:color="auto"/>
                <w:left w:val="none" w:sz="0" w:space="0" w:color="auto"/>
                <w:bottom w:val="none" w:sz="0" w:space="0" w:color="auto"/>
                <w:right w:val="none" w:sz="0" w:space="0" w:color="auto"/>
              </w:divBdr>
            </w:div>
            <w:div w:id="1345596752">
              <w:marLeft w:val="0"/>
              <w:marRight w:val="0"/>
              <w:marTop w:val="0"/>
              <w:marBottom w:val="0"/>
              <w:divBdr>
                <w:top w:val="none" w:sz="0" w:space="0" w:color="auto"/>
                <w:left w:val="none" w:sz="0" w:space="0" w:color="auto"/>
                <w:bottom w:val="none" w:sz="0" w:space="0" w:color="auto"/>
                <w:right w:val="none" w:sz="0" w:space="0" w:color="auto"/>
              </w:divBdr>
            </w:div>
            <w:div w:id="211500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73452">
      <w:bodyDiv w:val="1"/>
      <w:marLeft w:val="0"/>
      <w:marRight w:val="0"/>
      <w:marTop w:val="0"/>
      <w:marBottom w:val="0"/>
      <w:divBdr>
        <w:top w:val="none" w:sz="0" w:space="0" w:color="auto"/>
        <w:left w:val="none" w:sz="0" w:space="0" w:color="auto"/>
        <w:bottom w:val="none" w:sz="0" w:space="0" w:color="auto"/>
        <w:right w:val="none" w:sz="0" w:space="0" w:color="auto"/>
      </w:divBdr>
    </w:div>
    <w:div w:id="1488397352">
      <w:bodyDiv w:val="1"/>
      <w:marLeft w:val="0"/>
      <w:marRight w:val="0"/>
      <w:marTop w:val="0"/>
      <w:marBottom w:val="0"/>
      <w:divBdr>
        <w:top w:val="none" w:sz="0" w:space="0" w:color="auto"/>
        <w:left w:val="none" w:sz="0" w:space="0" w:color="auto"/>
        <w:bottom w:val="none" w:sz="0" w:space="0" w:color="auto"/>
        <w:right w:val="none" w:sz="0" w:space="0" w:color="auto"/>
      </w:divBdr>
    </w:div>
    <w:div w:id="1524856606">
      <w:bodyDiv w:val="1"/>
      <w:marLeft w:val="0"/>
      <w:marRight w:val="0"/>
      <w:marTop w:val="0"/>
      <w:marBottom w:val="0"/>
      <w:divBdr>
        <w:top w:val="none" w:sz="0" w:space="0" w:color="auto"/>
        <w:left w:val="none" w:sz="0" w:space="0" w:color="auto"/>
        <w:bottom w:val="none" w:sz="0" w:space="0" w:color="auto"/>
        <w:right w:val="none" w:sz="0" w:space="0" w:color="auto"/>
      </w:divBdr>
    </w:div>
    <w:div w:id="1533306624">
      <w:bodyDiv w:val="1"/>
      <w:marLeft w:val="0"/>
      <w:marRight w:val="0"/>
      <w:marTop w:val="0"/>
      <w:marBottom w:val="0"/>
      <w:divBdr>
        <w:top w:val="none" w:sz="0" w:space="0" w:color="auto"/>
        <w:left w:val="none" w:sz="0" w:space="0" w:color="auto"/>
        <w:bottom w:val="none" w:sz="0" w:space="0" w:color="auto"/>
        <w:right w:val="none" w:sz="0" w:space="0" w:color="auto"/>
      </w:divBdr>
    </w:div>
    <w:div w:id="1547373975">
      <w:bodyDiv w:val="1"/>
      <w:marLeft w:val="0"/>
      <w:marRight w:val="0"/>
      <w:marTop w:val="0"/>
      <w:marBottom w:val="0"/>
      <w:divBdr>
        <w:top w:val="none" w:sz="0" w:space="0" w:color="auto"/>
        <w:left w:val="none" w:sz="0" w:space="0" w:color="auto"/>
        <w:bottom w:val="none" w:sz="0" w:space="0" w:color="auto"/>
        <w:right w:val="none" w:sz="0" w:space="0" w:color="auto"/>
      </w:divBdr>
    </w:div>
    <w:div w:id="1559971677">
      <w:bodyDiv w:val="1"/>
      <w:marLeft w:val="0"/>
      <w:marRight w:val="0"/>
      <w:marTop w:val="0"/>
      <w:marBottom w:val="0"/>
      <w:divBdr>
        <w:top w:val="none" w:sz="0" w:space="0" w:color="auto"/>
        <w:left w:val="none" w:sz="0" w:space="0" w:color="auto"/>
        <w:bottom w:val="none" w:sz="0" w:space="0" w:color="auto"/>
        <w:right w:val="none" w:sz="0" w:space="0" w:color="auto"/>
      </w:divBdr>
    </w:div>
    <w:div w:id="1566719862">
      <w:bodyDiv w:val="1"/>
      <w:marLeft w:val="0"/>
      <w:marRight w:val="0"/>
      <w:marTop w:val="0"/>
      <w:marBottom w:val="0"/>
      <w:divBdr>
        <w:top w:val="none" w:sz="0" w:space="0" w:color="auto"/>
        <w:left w:val="none" w:sz="0" w:space="0" w:color="auto"/>
        <w:bottom w:val="none" w:sz="0" w:space="0" w:color="auto"/>
        <w:right w:val="none" w:sz="0" w:space="0" w:color="auto"/>
      </w:divBdr>
    </w:div>
    <w:div w:id="1566913095">
      <w:bodyDiv w:val="1"/>
      <w:marLeft w:val="0"/>
      <w:marRight w:val="0"/>
      <w:marTop w:val="0"/>
      <w:marBottom w:val="0"/>
      <w:divBdr>
        <w:top w:val="none" w:sz="0" w:space="0" w:color="auto"/>
        <w:left w:val="none" w:sz="0" w:space="0" w:color="auto"/>
        <w:bottom w:val="none" w:sz="0" w:space="0" w:color="auto"/>
        <w:right w:val="none" w:sz="0" w:space="0" w:color="auto"/>
      </w:divBdr>
    </w:div>
    <w:div w:id="1597248579">
      <w:bodyDiv w:val="1"/>
      <w:marLeft w:val="0"/>
      <w:marRight w:val="0"/>
      <w:marTop w:val="0"/>
      <w:marBottom w:val="0"/>
      <w:divBdr>
        <w:top w:val="none" w:sz="0" w:space="0" w:color="auto"/>
        <w:left w:val="none" w:sz="0" w:space="0" w:color="auto"/>
        <w:bottom w:val="none" w:sz="0" w:space="0" w:color="auto"/>
        <w:right w:val="none" w:sz="0" w:space="0" w:color="auto"/>
      </w:divBdr>
    </w:div>
    <w:div w:id="1612980815">
      <w:bodyDiv w:val="1"/>
      <w:marLeft w:val="0"/>
      <w:marRight w:val="0"/>
      <w:marTop w:val="0"/>
      <w:marBottom w:val="0"/>
      <w:divBdr>
        <w:top w:val="none" w:sz="0" w:space="0" w:color="auto"/>
        <w:left w:val="none" w:sz="0" w:space="0" w:color="auto"/>
        <w:bottom w:val="none" w:sz="0" w:space="0" w:color="auto"/>
        <w:right w:val="none" w:sz="0" w:space="0" w:color="auto"/>
      </w:divBdr>
      <w:divsChild>
        <w:div w:id="846596376">
          <w:marLeft w:val="0"/>
          <w:marRight w:val="0"/>
          <w:marTop w:val="0"/>
          <w:marBottom w:val="0"/>
          <w:divBdr>
            <w:top w:val="none" w:sz="0" w:space="0" w:color="auto"/>
            <w:left w:val="none" w:sz="0" w:space="0" w:color="auto"/>
            <w:bottom w:val="none" w:sz="0" w:space="0" w:color="auto"/>
            <w:right w:val="none" w:sz="0" w:space="0" w:color="auto"/>
          </w:divBdr>
          <w:divsChild>
            <w:div w:id="349184733">
              <w:marLeft w:val="0"/>
              <w:marRight w:val="0"/>
              <w:marTop w:val="0"/>
              <w:marBottom w:val="0"/>
              <w:divBdr>
                <w:top w:val="none" w:sz="0" w:space="0" w:color="auto"/>
                <w:left w:val="none" w:sz="0" w:space="0" w:color="auto"/>
                <w:bottom w:val="none" w:sz="0" w:space="0" w:color="auto"/>
                <w:right w:val="none" w:sz="0" w:space="0" w:color="auto"/>
              </w:divBdr>
            </w:div>
            <w:div w:id="303587793">
              <w:marLeft w:val="0"/>
              <w:marRight w:val="0"/>
              <w:marTop w:val="0"/>
              <w:marBottom w:val="0"/>
              <w:divBdr>
                <w:top w:val="none" w:sz="0" w:space="0" w:color="auto"/>
                <w:left w:val="none" w:sz="0" w:space="0" w:color="auto"/>
                <w:bottom w:val="none" w:sz="0" w:space="0" w:color="auto"/>
                <w:right w:val="none" w:sz="0" w:space="0" w:color="auto"/>
              </w:divBdr>
            </w:div>
            <w:div w:id="1175651096">
              <w:marLeft w:val="0"/>
              <w:marRight w:val="0"/>
              <w:marTop w:val="0"/>
              <w:marBottom w:val="0"/>
              <w:divBdr>
                <w:top w:val="none" w:sz="0" w:space="0" w:color="auto"/>
                <w:left w:val="none" w:sz="0" w:space="0" w:color="auto"/>
                <w:bottom w:val="none" w:sz="0" w:space="0" w:color="auto"/>
                <w:right w:val="none" w:sz="0" w:space="0" w:color="auto"/>
              </w:divBdr>
            </w:div>
            <w:div w:id="1037269441">
              <w:marLeft w:val="0"/>
              <w:marRight w:val="0"/>
              <w:marTop w:val="0"/>
              <w:marBottom w:val="0"/>
              <w:divBdr>
                <w:top w:val="none" w:sz="0" w:space="0" w:color="auto"/>
                <w:left w:val="none" w:sz="0" w:space="0" w:color="auto"/>
                <w:bottom w:val="none" w:sz="0" w:space="0" w:color="auto"/>
                <w:right w:val="none" w:sz="0" w:space="0" w:color="auto"/>
              </w:divBdr>
            </w:div>
            <w:div w:id="514343751">
              <w:marLeft w:val="0"/>
              <w:marRight w:val="0"/>
              <w:marTop w:val="0"/>
              <w:marBottom w:val="0"/>
              <w:divBdr>
                <w:top w:val="none" w:sz="0" w:space="0" w:color="auto"/>
                <w:left w:val="none" w:sz="0" w:space="0" w:color="auto"/>
                <w:bottom w:val="none" w:sz="0" w:space="0" w:color="auto"/>
                <w:right w:val="none" w:sz="0" w:space="0" w:color="auto"/>
              </w:divBdr>
            </w:div>
            <w:div w:id="283391466">
              <w:marLeft w:val="0"/>
              <w:marRight w:val="0"/>
              <w:marTop w:val="0"/>
              <w:marBottom w:val="0"/>
              <w:divBdr>
                <w:top w:val="none" w:sz="0" w:space="0" w:color="auto"/>
                <w:left w:val="none" w:sz="0" w:space="0" w:color="auto"/>
                <w:bottom w:val="none" w:sz="0" w:space="0" w:color="auto"/>
                <w:right w:val="none" w:sz="0" w:space="0" w:color="auto"/>
              </w:divBdr>
            </w:div>
            <w:div w:id="1577786568">
              <w:marLeft w:val="0"/>
              <w:marRight w:val="0"/>
              <w:marTop w:val="0"/>
              <w:marBottom w:val="0"/>
              <w:divBdr>
                <w:top w:val="none" w:sz="0" w:space="0" w:color="auto"/>
                <w:left w:val="none" w:sz="0" w:space="0" w:color="auto"/>
                <w:bottom w:val="none" w:sz="0" w:space="0" w:color="auto"/>
                <w:right w:val="none" w:sz="0" w:space="0" w:color="auto"/>
              </w:divBdr>
            </w:div>
            <w:div w:id="776802042">
              <w:marLeft w:val="0"/>
              <w:marRight w:val="0"/>
              <w:marTop w:val="0"/>
              <w:marBottom w:val="0"/>
              <w:divBdr>
                <w:top w:val="none" w:sz="0" w:space="0" w:color="auto"/>
                <w:left w:val="none" w:sz="0" w:space="0" w:color="auto"/>
                <w:bottom w:val="none" w:sz="0" w:space="0" w:color="auto"/>
                <w:right w:val="none" w:sz="0" w:space="0" w:color="auto"/>
              </w:divBdr>
            </w:div>
            <w:div w:id="466555509">
              <w:marLeft w:val="0"/>
              <w:marRight w:val="0"/>
              <w:marTop w:val="0"/>
              <w:marBottom w:val="0"/>
              <w:divBdr>
                <w:top w:val="none" w:sz="0" w:space="0" w:color="auto"/>
                <w:left w:val="none" w:sz="0" w:space="0" w:color="auto"/>
                <w:bottom w:val="none" w:sz="0" w:space="0" w:color="auto"/>
                <w:right w:val="none" w:sz="0" w:space="0" w:color="auto"/>
              </w:divBdr>
            </w:div>
            <w:div w:id="781917047">
              <w:marLeft w:val="0"/>
              <w:marRight w:val="0"/>
              <w:marTop w:val="0"/>
              <w:marBottom w:val="0"/>
              <w:divBdr>
                <w:top w:val="none" w:sz="0" w:space="0" w:color="auto"/>
                <w:left w:val="none" w:sz="0" w:space="0" w:color="auto"/>
                <w:bottom w:val="none" w:sz="0" w:space="0" w:color="auto"/>
                <w:right w:val="none" w:sz="0" w:space="0" w:color="auto"/>
              </w:divBdr>
            </w:div>
            <w:div w:id="720910084">
              <w:marLeft w:val="0"/>
              <w:marRight w:val="0"/>
              <w:marTop w:val="0"/>
              <w:marBottom w:val="0"/>
              <w:divBdr>
                <w:top w:val="none" w:sz="0" w:space="0" w:color="auto"/>
                <w:left w:val="none" w:sz="0" w:space="0" w:color="auto"/>
                <w:bottom w:val="none" w:sz="0" w:space="0" w:color="auto"/>
                <w:right w:val="none" w:sz="0" w:space="0" w:color="auto"/>
              </w:divBdr>
            </w:div>
            <w:div w:id="964117909">
              <w:marLeft w:val="0"/>
              <w:marRight w:val="0"/>
              <w:marTop w:val="0"/>
              <w:marBottom w:val="0"/>
              <w:divBdr>
                <w:top w:val="none" w:sz="0" w:space="0" w:color="auto"/>
                <w:left w:val="none" w:sz="0" w:space="0" w:color="auto"/>
                <w:bottom w:val="none" w:sz="0" w:space="0" w:color="auto"/>
                <w:right w:val="none" w:sz="0" w:space="0" w:color="auto"/>
              </w:divBdr>
            </w:div>
            <w:div w:id="161701335">
              <w:marLeft w:val="0"/>
              <w:marRight w:val="0"/>
              <w:marTop w:val="0"/>
              <w:marBottom w:val="0"/>
              <w:divBdr>
                <w:top w:val="none" w:sz="0" w:space="0" w:color="auto"/>
                <w:left w:val="none" w:sz="0" w:space="0" w:color="auto"/>
                <w:bottom w:val="none" w:sz="0" w:space="0" w:color="auto"/>
                <w:right w:val="none" w:sz="0" w:space="0" w:color="auto"/>
              </w:divBdr>
            </w:div>
            <w:div w:id="702440760">
              <w:marLeft w:val="0"/>
              <w:marRight w:val="0"/>
              <w:marTop w:val="0"/>
              <w:marBottom w:val="0"/>
              <w:divBdr>
                <w:top w:val="none" w:sz="0" w:space="0" w:color="auto"/>
                <w:left w:val="none" w:sz="0" w:space="0" w:color="auto"/>
                <w:bottom w:val="none" w:sz="0" w:space="0" w:color="auto"/>
                <w:right w:val="none" w:sz="0" w:space="0" w:color="auto"/>
              </w:divBdr>
            </w:div>
            <w:div w:id="1314605066">
              <w:marLeft w:val="0"/>
              <w:marRight w:val="0"/>
              <w:marTop w:val="0"/>
              <w:marBottom w:val="0"/>
              <w:divBdr>
                <w:top w:val="none" w:sz="0" w:space="0" w:color="auto"/>
                <w:left w:val="none" w:sz="0" w:space="0" w:color="auto"/>
                <w:bottom w:val="none" w:sz="0" w:space="0" w:color="auto"/>
                <w:right w:val="none" w:sz="0" w:space="0" w:color="auto"/>
              </w:divBdr>
            </w:div>
            <w:div w:id="1451703767">
              <w:marLeft w:val="0"/>
              <w:marRight w:val="0"/>
              <w:marTop w:val="0"/>
              <w:marBottom w:val="0"/>
              <w:divBdr>
                <w:top w:val="none" w:sz="0" w:space="0" w:color="auto"/>
                <w:left w:val="none" w:sz="0" w:space="0" w:color="auto"/>
                <w:bottom w:val="none" w:sz="0" w:space="0" w:color="auto"/>
                <w:right w:val="none" w:sz="0" w:space="0" w:color="auto"/>
              </w:divBdr>
            </w:div>
            <w:div w:id="2117361189">
              <w:marLeft w:val="0"/>
              <w:marRight w:val="0"/>
              <w:marTop w:val="0"/>
              <w:marBottom w:val="0"/>
              <w:divBdr>
                <w:top w:val="none" w:sz="0" w:space="0" w:color="auto"/>
                <w:left w:val="none" w:sz="0" w:space="0" w:color="auto"/>
                <w:bottom w:val="none" w:sz="0" w:space="0" w:color="auto"/>
                <w:right w:val="none" w:sz="0" w:space="0" w:color="auto"/>
              </w:divBdr>
            </w:div>
            <w:div w:id="1320383711">
              <w:marLeft w:val="0"/>
              <w:marRight w:val="0"/>
              <w:marTop w:val="0"/>
              <w:marBottom w:val="0"/>
              <w:divBdr>
                <w:top w:val="none" w:sz="0" w:space="0" w:color="auto"/>
                <w:left w:val="none" w:sz="0" w:space="0" w:color="auto"/>
                <w:bottom w:val="none" w:sz="0" w:space="0" w:color="auto"/>
                <w:right w:val="none" w:sz="0" w:space="0" w:color="auto"/>
              </w:divBdr>
            </w:div>
            <w:div w:id="692996085">
              <w:marLeft w:val="0"/>
              <w:marRight w:val="0"/>
              <w:marTop w:val="0"/>
              <w:marBottom w:val="0"/>
              <w:divBdr>
                <w:top w:val="none" w:sz="0" w:space="0" w:color="auto"/>
                <w:left w:val="none" w:sz="0" w:space="0" w:color="auto"/>
                <w:bottom w:val="none" w:sz="0" w:space="0" w:color="auto"/>
                <w:right w:val="none" w:sz="0" w:space="0" w:color="auto"/>
              </w:divBdr>
            </w:div>
            <w:div w:id="420377792">
              <w:marLeft w:val="0"/>
              <w:marRight w:val="0"/>
              <w:marTop w:val="0"/>
              <w:marBottom w:val="0"/>
              <w:divBdr>
                <w:top w:val="none" w:sz="0" w:space="0" w:color="auto"/>
                <w:left w:val="none" w:sz="0" w:space="0" w:color="auto"/>
                <w:bottom w:val="none" w:sz="0" w:space="0" w:color="auto"/>
                <w:right w:val="none" w:sz="0" w:space="0" w:color="auto"/>
              </w:divBdr>
            </w:div>
            <w:div w:id="527716489">
              <w:marLeft w:val="0"/>
              <w:marRight w:val="0"/>
              <w:marTop w:val="0"/>
              <w:marBottom w:val="0"/>
              <w:divBdr>
                <w:top w:val="none" w:sz="0" w:space="0" w:color="auto"/>
                <w:left w:val="none" w:sz="0" w:space="0" w:color="auto"/>
                <w:bottom w:val="none" w:sz="0" w:space="0" w:color="auto"/>
                <w:right w:val="none" w:sz="0" w:space="0" w:color="auto"/>
              </w:divBdr>
            </w:div>
            <w:div w:id="715202743">
              <w:marLeft w:val="0"/>
              <w:marRight w:val="0"/>
              <w:marTop w:val="0"/>
              <w:marBottom w:val="0"/>
              <w:divBdr>
                <w:top w:val="none" w:sz="0" w:space="0" w:color="auto"/>
                <w:left w:val="none" w:sz="0" w:space="0" w:color="auto"/>
                <w:bottom w:val="none" w:sz="0" w:space="0" w:color="auto"/>
                <w:right w:val="none" w:sz="0" w:space="0" w:color="auto"/>
              </w:divBdr>
            </w:div>
            <w:div w:id="384841581">
              <w:marLeft w:val="0"/>
              <w:marRight w:val="0"/>
              <w:marTop w:val="0"/>
              <w:marBottom w:val="0"/>
              <w:divBdr>
                <w:top w:val="none" w:sz="0" w:space="0" w:color="auto"/>
                <w:left w:val="none" w:sz="0" w:space="0" w:color="auto"/>
                <w:bottom w:val="none" w:sz="0" w:space="0" w:color="auto"/>
                <w:right w:val="none" w:sz="0" w:space="0" w:color="auto"/>
              </w:divBdr>
            </w:div>
            <w:div w:id="1647003506">
              <w:marLeft w:val="0"/>
              <w:marRight w:val="0"/>
              <w:marTop w:val="0"/>
              <w:marBottom w:val="0"/>
              <w:divBdr>
                <w:top w:val="none" w:sz="0" w:space="0" w:color="auto"/>
                <w:left w:val="none" w:sz="0" w:space="0" w:color="auto"/>
                <w:bottom w:val="none" w:sz="0" w:space="0" w:color="auto"/>
                <w:right w:val="none" w:sz="0" w:space="0" w:color="auto"/>
              </w:divBdr>
            </w:div>
            <w:div w:id="1913007088">
              <w:marLeft w:val="0"/>
              <w:marRight w:val="0"/>
              <w:marTop w:val="0"/>
              <w:marBottom w:val="0"/>
              <w:divBdr>
                <w:top w:val="none" w:sz="0" w:space="0" w:color="auto"/>
                <w:left w:val="none" w:sz="0" w:space="0" w:color="auto"/>
                <w:bottom w:val="none" w:sz="0" w:space="0" w:color="auto"/>
                <w:right w:val="none" w:sz="0" w:space="0" w:color="auto"/>
              </w:divBdr>
            </w:div>
            <w:div w:id="702091691">
              <w:marLeft w:val="0"/>
              <w:marRight w:val="0"/>
              <w:marTop w:val="0"/>
              <w:marBottom w:val="0"/>
              <w:divBdr>
                <w:top w:val="none" w:sz="0" w:space="0" w:color="auto"/>
                <w:left w:val="none" w:sz="0" w:space="0" w:color="auto"/>
                <w:bottom w:val="none" w:sz="0" w:space="0" w:color="auto"/>
                <w:right w:val="none" w:sz="0" w:space="0" w:color="auto"/>
              </w:divBdr>
            </w:div>
            <w:div w:id="1503659366">
              <w:marLeft w:val="0"/>
              <w:marRight w:val="0"/>
              <w:marTop w:val="0"/>
              <w:marBottom w:val="0"/>
              <w:divBdr>
                <w:top w:val="none" w:sz="0" w:space="0" w:color="auto"/>
                <w:left w:val="none" w:sz="0" w:space="0" w:color="auto"/>
                <w:bottom w:val="none" w:sz="0" w:space="0" w:color="auto"/>
                <w:right w:val="none" w:sz="0" w:space="0" w:color="auto"/>
              </w:divBdr>
            </w:div>
            <w:div w:id="726611418">
              <w:marLeft w:val="0"/>
              <w:marRight w:val="0"/>
              <w:marTop w:val="0"/>
              <w:marBottom w:val="0"/>
              <w:divBdr>
                <w:top w:val="none" w:sz="0" w:space="0" w:color="auto"/>
                <w:left w:val="none" w:sz="0" w:space="0" w:color="auto"/>
                <w:bottom w:val="none" w:sz="0" w:space="0" w:color="auto"/>
                <w:right w:val="none" w:sz="0" w:space="0" w:color="auto"/>
              </w:divBdr>
            </w:div>
            <w:div w:id="275914736">
              <w:marLeft w:val="0"/>
              <w:marRight w:val="0"/>
              <w:marTop w:val="0"/>
              <w:marBottom w:val="0"/>
              <w:divBdr>
                <w:top w:val="none" w:sz="0" w:space="0" w:color="auto"/>
                <w:left w:val="none" w:sz="0" w:space="0" w:color="auto"/>
                <w:bottom w:val="none" w:sz="0" w:space="0" w:color="auto"/>
                <w:right w:val="none" w:sz="0" w:space="0" w:color="auto"/>
              </w:divBdr>
            </w:div>
            <w:div w:id="1254968587">
              <w:marLeft w:val="0"/>
              <w:marRight w:val="0"/>
              <w:marTop w:val="0"/>
              <w:marBottom w:val="0"/>
              <w:divBdr>
                <w:top w:val="none" w:sz="0" w:space="0" w:color="auto"/>
                <w:left w:val="none" w:sz="0" w:space="0" w:color="auto"/>
                <w:bottom w:val="none" w:sz="0" w:space="0" w:color="auto"/>
                <w:right w:val="none" w:sz="0" w:space="0" w:color="auto"/>
              </w:divBdr>
            </w:div>
            <w:div w:id="1240366230">
              <w:marLeft w:val="0"/>
              <w:marRight w:val="0"/>
              <w:marTop w:val="0"/>
              <w:marBottom w:val="0"/>
              <w:divBdr>
                <w:top w:val="none" w:sz="0" w:space="0" w:color="auto"/>
                <w:left w:val="none" w:sz="0" w:space="0" w:color="auto"/>
                <w:bottom w:val="none" w:sz="0" w:space="0" w:color="auto"/>
                <w:right w:val="none" w:sz="0" w:space="0" w:color="auto"/>
              </w:divBdr>
            </w:div>
            <w:div w:id="699822039">
              <w:marLeft w:val="0"/>
              <w:marRight w:val="0"/>
              <w:marTop w:val="0"/>
              <w:marBottom w:val="0"/>
              <w:divBdr>
                <w:top w:val="none" w:sz="0" w:space="0" w:color="auto"/>
                <w:left w:val="none" w:sz="0" w:space="0" w:color="auto"/>
                <w:bottom w:val="none" w:sz="0" w:space="0" w:color="auto"/>
                <w:right w:val="none" w:sz="0" w:space="0" w:color="auto"/>
              </w:divBdr>
            </w:div>
            <w:div w:id="757360570">
              <w:marLeft w:val="0"/>
              <w:marRight w:val="0"/>
              <w:marTop w:val="0"/>
              <w:marBottom w:val="0"/>
              <w:divBdr>
                <w:top w:val="none" w:sz="0" w:space="0" w:color="auto"/>
                <w:left w:val="none" w:sz="0" w:space="0" w:color="auto"/>
                <w:bottom w:val="none" w:sz="0" w:space="0" w:color="auto"/>
                <w:right w:val="none" w:sz="0" w:space="0" w:color="auto"/>
              </w:divBdr>
            </w:div>
            <w:div w:id="2027975305">
              <w:marLeft w:val="0"/>
              <w:marRight w:val="0"/>
              <w:marTop w:val="0"/>
              <w:marBottom w:val="0"/>
              <w:divBdr>
                <w:top w:val="none" w:sz="0" w:space="0" w:color="auto"/>
                <w:left w:val="none" w:sz="0" w:space="0" w:color="auto"/>
                <w:bottom w:val="none" w:sz="0" w:space="0" w:color="auto"/>
                <w:right w:val="none" w:sz="0" w:space="0" w:color="auto"/>
              </w:divBdr>
            </w:div>
            <w:div w:id="364644237">
              <w:marLeft w:val="0"/>
              <w:marRight w:val="0"/>
              <w:marTop w:val="0"/>
              <w:marBottom w:val="0"/>
              <w:divBdr>
                <w:top w:val="none" w:sz="0" w:space="0" w:color="auto"/>
                <w:left w:val="none" w:sz="0" w:space="0" w:color="auto"/>
                <w:bottom w:val="none" w:sz="0" w:space="0" w:color="auto"/>
                <w:right w:val="none" w:sz="0" w:space="0" w:color="auto"/>
              </w:divBdr>
            </w:div>
            <w:div w:id="705373855">
              <w:marLeft w:val="0"/>
              <w:marRight w:val="0"/>
              <w:marTop w:val="0"/>
              <w:marBottom w:val="0"/>
              <w:divBdr>
                <w:top w:val="none" w:sz="0" w:space="0" w:color="auto"/>
                <w:left w:val="none" w:sz="0" w:space="0" w:color="auto"/>
                <w:bottom w:val="none" w:sz="0" w:space="0" w:color="auto"/>
                <w:right w:val="none" w:sz="0" w:space="0" w:color="auto"/>
              </w:divBdr>
            </w:div>
            <w:div w:id="705104128">
              <w:marLeft w:val="0"/>
              <w:marRight w:val="0"/>
              <w:marTop w:val="0"/>
              <w:marBottom w:val="0"/>
              <w:divBdr>
                <w:top w:val="none" w:sz="0" w:space="0" w:color="auto"/>
                <w:left w:val="none" w:sz="0" w:space="0" w:color="auto"/>
                <w:bottom w:val="none" w:sz="0" w:space="0" w:color="auto"/>
                <w:right w:val="none" w:sz="0" w:space="0" w:color="auto"/>
              </w:divBdr>
            </w:div>
            <w:div w:id="1055661934">
              <w:marLeft w:val="0"/>
              <w:marRight w:val="0"/>
              <w:marTop w:val="0"/>
              <w:marBottom w:val="0"/>
              <w:divBdr>
                <w:top w:val="none" w:sz="0" w:space="0" w:color="auto"/>
                <w:left w:val="none" w:sz="0" w:space="0" w:color="auto"/>
                <w:bottom w:val="none" w:sz="0" w:space="0" w:color="auto"/>
                <w:right w:val="none" w:sz="0" w:space="0" w:color="auto"/>
              </w:divBdr>
            </w:div>
            <w:div w:id="1307667363">
              <w:marLeft w:val="0"/>
              <w:marRight w:val="0"/>
              <w:marTop w:val="0"/>
              <w:marBottom w:val="0"/>
              <w:divBdr>
                <w:top w:val="none" w:sz="0" w:space="0" w:color="auto"/>
                <w:left w:val="none" w:sz="0" w:space="0" w:color="auto"/>
                <w:bottom w:val="none" w:sz="0" w:space="0" w:color="auto"/>
                <w:right w:val="none" w:sz="0" w:space="0" w:color="auto"/>
              </w:divBdr>
            </w:div>
            <w:div w:id="2023579466">
              <w:marLeft w:val="0"/>
              <w:marRight w:val="0"/>
              <w:marTop w:val="0"/>
              <w:marBottom w:val="0"/>
              <w:divBdr>
                <w:top w:val="none" w:sz="0" w:space="0" w:color="auto"/>
                <w:left w:val="none" w:sz="0" w:space="0" w:color="auto"/>
                <w:bottom w:val="none" w:sz="0" w:space="0" w:color="auto"/>
                <w:right w:val="none" w:sz="0" w:space="0" w:color="auto"/>
              </w:divBdr>
            </w:div>
            <w:div w:id="1318458613">
              <w:marLeft w:val="0"/>
              <w:marRight w:val="0"/>
              <w:marTop w:val="0"/>
              <w:marBottom w:val="0"/>
              <w:divBdr>
                <w:top w:val="none" w:sz="0" w:space="0" w:color="auto"/>
                <w:left w:val="none" w:sz="0" w:space="0" w:color="auto"/>
                <w:bottom w:val="none" w:sz="0" w:space="0" w:color="auto"/>
                <w:right w:val="none" w:sz="0" w:space="0" w:color="auto"/>
              </w:divBdr>
            </w:div>
            <w:div w:id="137305068">
              <w:marLeft w:val="0"/>
              <w:marRight w:val="0"/>
              <w:marTop w:val="0"/>
              <w:marBottom w:val="0"/>
              <w:divBdr>
                <w:top w:val="none" w:sz="0" w:space="0" w:color="auto"/>
                <w:left w:val="none" w:sz="0" w:space="0" w:color="auto"/>
                <w:bottom w:val="none" w:sz="0" w:space="0" w:color="auto"/>
                <w:right w:val="none" w:sz="0" w:space="0" w:color="auto"/>
              </w:divBdr>
            </w:div>
            <w:div w:id="722675864">
              <w:marLeft w:val="0"/>
              <w:marRight w:val="0"/>
              <w:marTop w:val="0"/>
              <w:marBottom w:val="0"/>
              <w:divBdr>
                <w:top w:val="none" w:sz="0" w:space="0" w:color="auto"/>
                <w:left w:val="none" w:sz="0" w:space="0" w:color="auto"/>
                <w:bottom w:val="none" w:sz="0" w:space="0" w:color="auto"/>
                <w:right w:val="none" w:sz="0" w:space="0" w:color="auto"/>
              </w:divBdr>
            </w:div>
            <w:div w:id="1592860952">
              <w:marLeft w:val="0"/>
              <w:marRight w:val="0"/>
              <w:marTop w:val="0"/>
              <w:marBottom w:val="0"/>
              <w:divBdr>
                <w:top w:val="none" w:sz="0" w:space="0" w:color="auto"/>
                <w:left w:val="none" w:sz="0" w:space="0" w:color="auto"/>
                <w:bottom w:val="none" w:sz="0" w:space="0" w:color="auto"/>
                <w:right w:val="none" w:sz="0" w:space="0" w:color="auto"/>
              </w:divBdr>
            </w:div>
            <w:div w:id="662315540">
              <w:marLeft w:val="0"/>
              <w:marRight w:val="0"/>
              <w:marTop w:val="0"/>
              <w:marBottom w:val="0"/>
              <w:divBdr>
                <w:top w:val="none" w:sz="0" w:space="0" w:color="auto"/>
                <w:left w:val="none" w:sz="0" w:space="0" w:color="auto"/>
                <w:bottom w:val="none" w:sz="0" w:space="0" w:color="auto"/>
                <w:right w:val="none" w:sz="0" w:space="0" w:color="auto"/>
              </w:divBdr>
            </w:div>
            <w:div w:id="1545407709">
              <w:marLeft w:val="0"/>
              <w:marRight w:val="0"/>
              <w:marTop w:val="0"/>
              <w:marBottom w:val="0"/>
              <w:divBdr>
                <w:top w:val="none" w:sz="0" w:space="0" w:color="auto"/>
                <w:left w:val="none" w:sz="0" w:space="0" w:color="auto"/>
                <w:bottom w:val="none" w:sz="0" w:space="0" w:color="auto"/>
                <w:right w:val="none" w:sz="0" w:space="0" w:color="auto"/>
              </w:divBdr>
            </w:div>
            <w:div w:id="417673310">
              <w:marLeft w:val="0"/>
              <w:marRight w:val="0"/>
              <w:marTop w:val="0"/>
              <w:marBottom w:val="0"/>
              <w:divBdr>
                <w:top w:val="none" w:sz="0" w:space="0" w:color="auto"/>
                <w:left w:val="none" w:sz="0" w:space="0" w:color="auto"/>
                <w:bottom w:val="none" w:sz="0" w:space="0" w:color="auto"/>
                <w:right w:val="none" w:sz="0" w:space="0" w:color="auto"/>
              </w:divBdr>
            </w:div>
            <w:div w:id="354692170">
              <w:marLeft w:val="0"/>
              <w:marRight w:val="0"/>
              <w:marTop w:val="0"/>
              <w:marBottom w:val="0"/>
              <w:divBdr>
                <w:top w:val="none" w:sz="0" w:space="0" w:color="auto"/>
                <w:left w:val="none" w:sz="0" w:space="0" w:color="auto"/>
                <w:bottom w:val="none" w:sz="0" w:space="0" w:color="auto"/>
                <w:right w:val="none" w:sz="0" w:space="0" w:color="auto"/>
              </w:divBdr>
            </w:div>
            <w:div w:id="775948078">
              <w:marLeft w:val="0"/>
              <w:marRight w:val="0"/>
              <w:marTop w:val="0"/>
              <w:marBottom w:val="0"/>
              <w:divBdr>
                <w:top w:val="none" w:sz="0" w:space="0" w:color="auto"/>
                <w:left w:val="none" w:sz="0" w:space="0" w:color="auto"/>
                <w:bottom w:val="none" w:sz="0" w:space="0" w:color="auto"/>
                <w:right w:val="none" w:sz="0" w:space="0" w:color="auto"/>
              </w:divBdr>
            </w:div>
            <w:div w:id="127749911">
              <w:marLeft w:val="0"/>
              <w:marRight w:val="0"/>
              <w:marTop w:val="0"/>
              <w:marBottom w:val="0"/>
              <w:divBdr>
                <w:top w:val="none" w:sz="0" w:space="0" w:color="auto"/>
                <w:left w:val="none" w:sz="0" w:space="0" w:color="auto"/>
                <w:bottom w:val="none" w:sz="0" w:space="0" w:color="auto"/>
                <w:right w:val="none" w:sz="0" w:space="0" w:color="auto"/>
              </w:divBdr>
            </w:div>
            <w:div w:id="1392802955">
              <w:marLeft w:val="0"/>
              <w:marRight w:val="0"/>
              <w:marTop w:val="0"/>
              <w:marBottom w:val="0"/>
              <w:divBdr>
                <w:top w:val="none" w:sz="0" w:space="0" w:color="auto"/>
                <w:left w:val="none" w:sz="0" w:space="0" w:color="auto"/>
                <w:bottom w:val="none" w:sz="0" w:space="0" w:color="auto"/>
                <w:right w:val="none" w:sz="0" w:space="0" w:color="auto"/>
              </w:divBdr>
            </w:div>
            <w:div w:id="237179791">
              <w:marLeft w:val="0"/>
              <w:marRight w:val="0"/>
              <w:marTop w:val="0"/>
              <w:marBottom w:val="0"/>
              <w:divBdr>
                <w:top w:val="none" w:sz="0" w:space="0" w:color="auto"/>
                <w:left w:val="none" w:sz="0" w:space="0" w:color="auto"/>
                <w:bottom w:val="none" w:sz="0" w:space="0" w:color="auto"/>
                <w:right w:val="none" w:sz="0" w:space="0" w:color="auto"/>
              </w:divBdr>
            </w:div>
            <w:div w:id="1712413734">
              <w:marLeft w:val="0"/>
              <w:marRight w:val="0"/>
              <w:marTop w:val="0"/>
              <w:marBottom w:val="0"/>
              <w:divBdr>
                <w:top w:val="none" w:sz="0" w:space="0" w:color="auto"/>
                <w:left w:val="none" w:sz="0" w:space="0" w:color="auto"/>
                <w:bottom w:val="none" w:sz="0" w:space="0" w:color="auto"/>
                <w:right w:val="none" w:sz="0" w:space="0" w:color="auto"/>
              </w:divBdr>
            </w:div>
            <w:div w:id="917057216">
              <w:marLeft w:val="0"/>
              <w:marRight w:val="0"/>
              <w:marTop w:val="0"/>
              <w:marBottom w:val="0"/>
              <w:divBdr>
                <w:top w:val="none" w:sz="0" w:space="0" w:color="auto"/>
                <w:left w:val="none" w:sz="0" w:space="0" w:color="auto"/>
                <w:bottom w:val="none" w:sz="0" w:space="0" w:color="auto"/>
                <w:right w:val="none" w:sz="0" w:space="0" w:color="auto"/>
              </w:divBdr>
            </w:div>
            <w:div w:id="191959072">
              <w:marLeft w:val="0"/>
              <w:marRight w:val="0"/>
              <w:marTop w:val="0"/>
              <w:marBottom w:val="0"/>
              <w:divBdr>
                <w:top w:val="none" w:sz="0" w:space="0" w:color="auto"/>
                <w:left w:val="none" w:sz="0" w:space="0" w:color="auto"/>
                <w:bottom w:val="none" w:sz="0" w:space="0" w:color="auto"/>
                <w:right w:val="none" w:sz="0" w:space="0" w:color="auto"/>
              </w:divBdr>
            </w:div>
            <w:div w:id="831218449">
              <w:marLeft w:val="0"/>
              <w:marRight w:val="0"/>
              <w:marTop w:val="0"/>
              <w:marBottom w:val="0"/>
              <w:divBdr>
                <w:top w:val="none" w:sz="0" w:space="0" w:color="auto"/>
                <w:left w:val="none" w:sz="0" w:space="0" w:color="auto"/>
                <w:bottom w:val="none" w:sz="0" w:space="0" w:color="auto"/>
                <w:right w:val="none" w:sz="0" w:space="0" w:color="auto"/>
              </w:divBdr>
            </w:div>
            <w:div w:id="483087575">
              <w:marLeft w:val="0"/>
              <w:marRight w:val="0"/>
              <w:marTop w:val="0"/>
              <w:marBottom w:val="0"/>
              <w:divBdr>
                <w:top w:val="none" w:sz="0" w:space="0" w:color="auto"/>
                <w:left w:val="none" w:sz="0" w:space="0" w:color="auto"/>
                <w:bottom w:val="none" w:sz="0" w:space="0" w:color="auto"/>
                <w:right w:val="none" w:sz="0" w:space="0" w:color="auto"/>
              </w:divBdr>
            </w:div>
            <w:div w:id="1717385874">
              <w:marLeft w:val="0"/>
              <w:marRight w:val="0"/>
              <w:marTop w:val="0"/>
              <w:marBottom w:val="0"/>
              <w:divBdr>
                <w:top w:val="none" w:sz="0" w:space="0" w:color="auto"/>
                <w:left w:val="none" w:sz="0" w:space="0" w:color="auto"/>
                <w:bottom w:val="none" w:sz="0" w:space="0" w:color="auto"/>
                <w:right w:val="none" w:sz="0" w:space="0" w:color="auto"/>
              </w:divBdr>
            </w:div>
            <w:div w:id="506870989">
              <w:marLeft w:val="0"/>
              <w:marRight w:val="0"/>
              <w:marTop w:val="0"/>
              <w:marBottom w:val="0"/>
              <w:divBdr>
                <w:top w:val="none" w:sz="0" w:space="0" w:color="auto"/>
                <w:left w:val="none" w:sz="0" w:space="0" w:color="auto"/>
                <w:bottom w:val="none" w:sz="0" w:space="0" w:color="auto"/>
                <w:right w:val="none" w:sz="0" w:space="0" w:color="auto"/>
              </w:divBdr>
            </w:div>
            <w:div w:id="644428411">
              <w:marLeft w:val="0"/>
              <w:marRight w:val="0"/>
              <w:marTop w:val="0"/>
              <w:marBottom w:val="0"/>
              <w:divBdr>
                <w:top w:val="none" w:sz="0" w:space="0" w:color="auto"/>
                <w:left w:val="none" w:sz="0" w:space="0" w:color="auto"/>
                <w:bottom w:val="none" w:sz="0" w:space="0" w:color="auto"/>
                <w:right w:val="none" w:sz="0" w:space="0" w:color="auto"/>
              </w:divBdr>
            </w:div>
            <w:div w:id="1003321301">
              <w:marLeft w:val="0"/>
              <w:marRight w:val="0"/>
              <w:marTop w:val="0"/>
              <w:marBottom w:val="0"/>
              <w:divBdr>
                <w:top w:val="none" w:sz="0" w:space="0" w:color="auto"/>
                <w:left w:val="none" w:sz="0" w:space="0" w:color="auto"/>
                <w:bottom w:val="none" w:sz="0" w:space="0" w:color="auto"/>
                <w:right w:val="none" w:sz="0" w:space="0" w:color="auto"/>
              </w:divBdr>
            </w:div>
            <w:div w:id="1682704340">
              <w:marLeft w:val="0"/>
              <w:marRight w:val="0"/>
              <w:marTop w:val="0"/>
              <w:marBottom w:val="0"/>
              <w:divBdr>
                <w:top w:val="none" w:sz="0" w:space="0" w:color="auto"/>
                <w:left w:val="none" w:sz="0" w:space="0" w:color="auto"/>
                <w:bottom w:val="none" w:sz="0" w:space="0" w:color="auto"/>
                <w:right w:val="none" w:sz="0" w:space="0" w:color="auto"/>
              </w:divBdr>
            </w:div>
            <w:div w:id="1546676434">
              <w:marLeft w:val="0"/>
              <w:marRight w:val="0"/>
              <w:marTop w:val="0"/>
              <w:marBottom w:val="0"/>
              <w:divBdr>
                <w:top w:val="none" w:sz="0" w:space="0" w:color="auto"/>
                <w:left w:val="none" w:sz="0" w:space="0" w:color="auto"/>
                <w:bottom w:val="none" w:sz="0" w:space="0" w:color="auto"/>
                <w:right w:val="none" w:sz="0" w:space="0" w:color="auto"/>
              </w:divBdr>
            </w:div>
            <w:div w:id="1454864532">
              <w:marLeft w:val="0"/>
              <w:marRight w:val="0"/>
              <w:marTop w:val="0"/>
              <w:marBottom w:val="0"/>
              <w:divBdr>
                <w:top w:val="none" w:sz="0" w:space="0" w:color="auto"/>
                <w:left w:val="none" w:sz="0" w:space="0" w:color="auto"/>
                <w:bottom w:val="none" w:sz="0" w:space="0" w:color="auto"/>
                <w:right w:val="none" w:sz="0" w:space="0" w:color="auto"/>
              </w:divBdr>
            </w:div>
            <w:div w:id="2119526862">
              <w:marLeft w:val="0"/>
              <w:marRight w:val="0"/>
              <w:marTop w:val="0"/>
              <w:marBottom w:val="0"/>
              <w:divBdr>
                <w:top w:val="none" w:sz="0" w:space="0" w:color="auto"/>
                <w:left w:val="none" w:sz="0" w:space="0" w:color="auto"/>
                <w:bottom w:val="none" w:sz="0" w:space="0" w:color="auto"/>
                <w:right w:val="none" w:sz="0" w:space="0" w:color="auto"/>
              </w:divBdr>
            </w:div>
            <w:div w:id="649559285">
              <w:marLeft w:val="0"/>
              <w:marRight w:val="0"/>
              <w:marTop w:val="0"/>
              <w:marBottom w:val="0"/>
              <w:divBdr>
                <w:top w:val="none" w:sz="0" w:space="0" w:color="auto"/>
                <w:left w:val="none" w:sz="0" w:space="0" w:color="auto"/>
                <w:bottom w:val="none" w:sz="0" w:space="0" w:color="auto"/>
                <w:right w:val="none" w:sz="0" w:space="0" w:color="auto"/>
              </w:divBdr>
            </w:div>
            <w:div w:id="38282361">
              <w:marLeft w:val="0"/>
              <w:marRight w:val="0"/>
              <w:marTop w:val="0"/>
              <w:marBottom w:val="0"/>
              <w:divBdr>
                <w:top w:val="none" w:sz="0" w:space="0" w:color="auto"/>
                <w:left w:val="none" w:sz="0" w:space="0" w:color="auto"/>
                <w:bottom w:val="none" w:sz="0" w:space="0" w:color="auto"/>
                <w:right w:val="none" w:sz="0" w:space="0" w:color="auto"/>
              </w:divBdr>
            </w:div>
            <w:div w:id="1517184920">
              <w:marLeft w:val="0"/>
              <w:marRight w:val="0"/>
              <w:marTop w:val="0"/>
              <w:marBottom w:val="0"/>
              <w:divBdr>
                <w:top w:val="none" w:sz="0" w:space="0" w:color="auto"/>
                <w:left w:val="none" w:sz="0" w:space="0" w:color="auto"/>
                <w:bottom w:val="none" w:sz="0" w:space="0" w:color="auto"/>
                <w:right w:val="none" w:sz="0" w:space="0" w:color="auto"/>
              </w:divBdr>
            </w:div>
            <w:div w:id="1361396555">
              <w:marLeft w:val="0"/>
              <w:marRight w:val="0"/>
              <w:marTop w:val="0"/>
              <w:marBottom w:val="0"/>
              <w:divBdr>
                <w:top w:val="none" w:sz="0" w:space="0" w:color="auto"/>
                <w:left w:val="none" w:sz="0" w:space="0" w:color="auto"/>
                <w:bottom w:val="none" w:sz="0" w:space="0" w:color="auto"/>
                <w:right w:val="none" w:sz="0" w:space="0" w:color="auto"/>
              </w:divBdr>
            </w:div>
            <w:div w:id="809518686">
              <w:marLeft w:val="0"/>
              <w:marRight w:val="0"/>
              <w:marTop w:val="0"/>
              <w:marBottom w:val="0"/>
              <w:divBdr>
                <w:top w:val="none" w:sz="0" w:space="0" w:color="auto"/>
                <w:left w:val="none" w:sz="0" w:space="0" w:color="auto"/>
                <w:bottom w:val="none" w:sz="0" w:space="0" w:color="auto"/>
                <w:right w:val="none" w:sz="0" w:space="0" w:color="auto"/>
              </w:divBdr>
            </w:div>
            <w:div w:id="746925220">
              <w:marLeft w:val="0"/>
              <w:marRight w:val="0"/>
              <w:marTop w:val="0"/>
              <w:marBottom w:val="0"/>
              <w:divBdr>
                <w:top w:val="none" w:sz="0" w:space="0" w:color="auto"/>
                <w:left w:val="none" w:sz="0" w:space="0" w:color="auto"/>
                <w:bottom w:val="none" w:sz="0" w:space="0" w:color="auto"/>
                <w:right w:val="none" w:sz="0" w:space="0" w:color="auto"/>
              </w:divBdr>
            </w:div>
            <w:div w:id="362479867">
              <w:marLeft w:val="0"/>
              <w:marRight w:val="0"/>
              <w:marTop w:val="0"/>
              <w:marBottom w:val="0"/>
              <w:divBdr>
                <w:top w:val="none" w:sz="0" w:space="0" w:color="auto"/>
                <w:left w:val="none" w:sz="0" w:space="0" w:color="auto"/>
                <w:bottom w:val="none" w:sz="0" w:space="0" w:color="auto"/>
                <w:right w:val="none" w:sz="0" w:space="0" w:color="auto"/>
              </w:divBdr>
            </w:div>
            <w:div w:id="584195107">
              <w:marLeft w:val="0"/>
              <w:marRight w:val="0"/>
              <w:marTop w:val="0"/>
              <w:marBottom w:val="0"/>
              <w:divBdr>
                <w:top w:val="none" w:sz="0" w:space="0" w:color="auto"/>
                <w:left w:val="none" w:sz="0" w:space="0" w:color="auto"/>
                <w:bottom w:val="none" w:sz="0" w:space="0" w:color="auto"/>
                <w:right w:val="none" w:sz="0" w:space="0" w:color="auto"/>
              </w:divBdr>
            </w:div>
            <w:div w:id="202133485">
              <w:marLeft w:val="0"/>
              <w:marRight w:val="0"/>
              <w:marTop w:val="0"/>
              <w:marBottom w:val="0"/>
              <w:divBdr>
                <w:top w:val="none" w:sz="0" w:space="0" w:color="auto"/>
                <w:left w:val="none" w:sz="0" w:space="0" w:color="auto"/>
                <w:bottom w:val="none" w:sz="0" w:space="0" w:color="auto"/>
                <w:right w:val="none" w:sz="0" w:space="0" w:color="auto"/>
              </w:divBdr>
            </w:div>
            <w:div w:id="1675373838">
              <w:marLeft w:val="0"/>
              <w:marRight w:val="0"/>
              <w:marTop w:val="0"/>
              <w:marBottom w:val="0"/>
              <w:divBdr>
                <w:top w:val="none" w:sz="0" w:space="0" w:color="auto"/>
                <w:left w:val="none" w:sz="0" w:space="0" w:color="auto"/>
                <w:bottom w:val="none" w:sz="0" w:space="0" w:color="auto"/>
                <w:right w:val="none" w:sz="0" w:space="0" w:color="auto"/>
              </w:divBdr>
            </w:div>
            <w:div w:id="2003849372">
              <w:marLeft w:val="0"/>
              <w:marRight w:val="0"/>
              <w:marTop w:val="0"/>
              <w:marBottom w:val="0"/>
              <w:divBdr>
                <w:top w:val="none" w:sz="0" w:space="0" w:color="auto"/>
                <w:left w:val="none" w:sz="0" w:space="0" w:color="auto"/>
                <w:bottom w:val="none" w:sz="0" w:space="0" w:color="auto"/>
                <w:right w:val="none" w:sz="0" w:space="0" w:color="auto"/>
              </w:divBdr>
            </w:div>
            <w:div w:id="372391168">
              <w:marLeft w:val="0"/>
              <w:marRight w:val="0"/>
              <w:marTop w:val="0"/>
              <w:marBottom w:val="0"/>
              <w:divBdr>
                <w:top w:val="none" w:sz="0" w:space="0" w:color="auto"/>
                <w:left w:val="none" w:sz="0" w:space="0" w:color="auto"/>
                <w:bottom w:val="none" w:sz="0" w:space="0" w:color="auto"/>
                <w:right w:val="none" w:sz="0" w:space="0" w:color="auto"/>
              </w:divBdr>
            </w:div>
            <w:div w:id="1154180858">
              <w:marLeft w:val="0"/>
              <w:marRight w:val="0"/>
              <w:marTop w:val="0"/>
              <w:marBottom w:val="0"/>
              <w:divBdr>
                <w:top w:val="none" w:sz="0" w:space="0" w:color="auto"/>
                <w:left w:val="none" w:sz="0" w:space="0" w:color="auto"/>
                <w:bottom w:val="none" w:sz="0" w:space="0" w:color="auto"/>
                <w:right w:val="none" w:sz="0" w:space="0" w:color="auto"/>
              </w:divBdr>
            </w:div>
            <w:div w:id="493568921">
              <w:marLeft w:val="0"/>
              <w:marRight w:val="0"/>
              <w:marTop w:val="0"/>
              <w:marBottom w:val="0"/>
              <w:divBdr>
                <w:top w:val="none" w:sz="0" w:space="0" w:color="auto"/>
                <w:left w:val="none" w:sz="0" w:space="0" w:color="auto"/>
                <w:bottom w:val="none" w:sz="0" w:space="0" w:color="auto"/>
                <w:right w:val="none" w:sz="0" w:space="0" w:color="auto"/>
              </w:divBdr>
            </w:div>
            <w:div w:id="1937588629">
              <w:marLeft w:val="0"/>
              <w:marRight w:val="0"/>
              <w:marTop w:val="0"/>
              <w:marBottom w:val="0"/>
              <w:divBdr>
                <w:top w:val="none" w:sz="0" w:space="0" w:color="auto"/>
                <w:left w:val="none" w:sz="0" w:space="0" w:color="auto"/>
                <w:bottom w:val="none" w:sz="0" w:space="0" w:color="auto"/>
                <w:right w:val="none" w:sz="0" w:space="0" w:color="auto"/>
              </w:divBdr>
            </w:div>
            <w:div w:id="528375822">
              <w:marLeft w:val="0"/>
              <w:marRight w:val="0"/>
              <w:marTop w:val="0"/>
              <w:marBottom w:val="0"/>
              <w:divBdr>
                <w:top w:val="none" w:sz="0" w:space="0" w:color="auto"/>
                <w:left w:val="none" w:sz="0" w:space="0" w:color="auto"/>
                <w:bottom w:val="none" w:sz="0" w:space="0" w:color="auto"/>
                <w:right w:val="none" w:sz="0" w:space="0" w:color="auto"/>
              </w:divBdr>
            </w:div>
            <w:div w:id="557863973">
              <w:marLeft w:val="0"/>
              <w:marRight w:val="0"/>
              <w:marTop w:val="0"/>
              <w:marBottom w:val="0"/>
              <w:divBdr>
                <w:top w:val="none" w:sz="0" w:space="0" w:color="auto"/>
                <w:left w:val="none" w:sz="0" w:space="0" w:color="auto"/>
                <w:bottom w:val="none" w:sz="0" w:space="0" w:color="auto"/>
                <w:right w:val="none" w:sz="0" w:space="0" w:color="auto"/>
              </w:divBdr>
            </w:div>
            <w:div w:id="737942924">
              <w:marLeft w:val="0"/>
              <w:marRight w:val="0"/>
              <w:marTop w:val="0"/>
              <w:marBottom w:val="0"/>
              <w:divBdr>
                <w:top w:val="none" w:sz="0" w:space="0" w:color="auto"/>
                <w:left w:val="none" w:sz="0" w:space="0" w:color="auto"/>
                <w:bottom w:val="none" w:sz="0" w:space="0" w:color="auto"/>
                <w:right w:val="none" w:sz="0" w:space="0" w:color="auto"/>
              </w:divBdr>
            </w:div>
            <w:div w:id="418986525">
              <w:marLeft w:val="0"/>
              <w:marRight w:val="0"/>
              <w:marTop w:val="0"/>
              <w:marBottom w:val="0"/>
              <w:divBdr>
                <w:top w:val="none" w:sz="0" w:space="0" w:color="auto"/>
                <w:left w:val="none" w:sz="0" w:space="0" w:color="auto"/>
                <w:bottom w:val="none" w:sz="0" w:space="0" w:color="auto"/>
                <w:right w:val="none" w:sz="0" w:space="0" w:color="auto"/>
              </w:divBdr>
            </w:div>
            <w:div w:id="2754743">
              <w:marLeft w:val="0"/>
              <w:marRight w:val="0"/>
              <w:marTop w:val="0"/>
              <w:marBottom w:val="0"/>
              <w:divBdr>
                <w:top w:val="none" w:sz="0" w:space="0" w:color="auto"/>
                <w:left w:val="none" w:sz="0" w:space="0" w:color="auto"/>
                <w:bottom w:val="none" w:sz="0" w:space="0" w:color="auto"/>
                <w:right w:val="none" w:sz="0" w:space="0" w:color="auto"/>
              </w:divBdr>
            </w:div>
            <w:div w:id="1386180932">
              <w:marLeft w:val="0"/>
              <w:marRight w:val="0"/>
              <w:marTop w:val="0"/>
              <w:marBottom w:val="0"/>
              <w:divBdr>
                <w:top w:val="none" w:sz="0" w:space="0" w:color="auto"/>
                <w:left w:val="none" w:sz="0" w:space="0" w:color="auto"/>
                <w:bottom w:val="none" w:sz="0" w:space="0" w:color="auto"/>
                <w:right w:val="none" w:sz="0" w:space="0" w:color="auto"/>
              </w:divBdr>
            </w:div>
            <w:div w:id="1791778413">
              <w:marLeft w:val="0"/>
              <w:marRight w:val="0"/>
              <w:marTop w:val="0"/>
              <w:marBottom w:val="0"/>
              <w:divBdr>
                <w:top w:val="none" w:sz="0" w:space="0" w:color="auto"/>
                <w:left w:val="none" w:sz="0" w:space="0" w:color="auto"/>
                <w:bottom w:val="none" w:sz="0" w:space="0" w:color="auto"/>
                <w:right w:val="none" w:sz="0" w:space="0" w:color="auto"/>
              </w:divBdr>
            </w:div>
            <w:div w:id="775252235">
              <w:marLeft w:val="0"/>
              <w:marRight w:val="0"/>
              <w:marTop w:val="0"/>
              <w:marBottom w:val="0"/>
              <w:divBdr>
                <w:top w:val="none" w:sz="0" w:space="0" w:color="auto"/>
                <w:left w:val="none" w:sz="0" w:space="0" w:color="auto"/>
                <w:bottom w:val="none" w:sz="0" w:space="0" w:color="auto"/>
                <w:right w:val="none" w:sz="0" w:space="0" w:color="auto"/>
              </w:divBdr>
            </w:div>
            <w:div w:id="1642688976">
              <w:marLeft w:val="0"/>
              <w:marRight w:val="0"/>
              <w:marTop w:val="0"/>
              <w:marBottom w:val="0"/>
              <w:divBdr>
                <w:top w:val="none" w:sz="0" w:space="0" w:color="auto"/>
                <w:left w:val="none" w:sz="0" w:space="0" w:color="auto"/>
                <w:bottom w:val="none" w:sz="0" w:space="0" w:color="auto"/>
                <w:right w:val="none" w:sz="0" w:space="0" w:color="auto"/>
              </w:divBdr>
            </w:div>
            <w:div w:id="1770855565">
              <w:marLeft w:val="0"/>
              <w:marRight w:val="0"/>
              <w:marTop w:val="0"/>
              <w:marBottom w:val="0"/>
              <w:divBdr>
                <w:top w:val="none" w:sz="0" w:space="0" w:color="auto"/>
                <w:left w:val="none" w:sz="0" w:space="0" w:color="auto"/>
                <w:bottom w:val="none" w:sz="0" w:space="0" w:color="auto"/>
                <w:right w:val="none" w:sz="0" w:space="0" w:color="auto"/>
              </w:divBdr>
            </w:div>
            <w:div w:id="1592665890">
              <w:marLeft w:val="0"/>
              <w:marRight w:val="0"/>
              <w:marTop w:val="0"/>
              <w:marBottom w:val="0"/>
              <w:divBdr>
                <w:top w:val="none" w:sz="0" w:space="0" w:color="auto"/>
                <w:left w:val="none" w:sz="0" w:space="0" w:color="auto"/>
                <w:bottom w:val="none" w:sz="0" w:space="0" w:color="auto"/>
                <w:right w:val="none" w:sz="0" w:space="0" w:color="auto"/>
              </w:divBdr>
            </w:div>
            <w:div w:id="1349680836">
              <w:marLeft w:val="0"/>
              <w:marRight w:val="0"/>
              <w:marTop w:val="0"/>
              <w:marBottom w:val="0"/>
              <w:divBdr>
                <w:top w:val="none" w:sz="0" w:space="0" w:color="auto"/>
                <w:left w:val="none" w:sz="0" w:space="0" w:color="auto"/>
                <w:bottom w:val="none" w:sz="0" w:space="0" w:color="auto"/>
                <w:right w:val="none" w:sz="0" w:space="0" w:color="auto"/>
              </w:divBdr>
            </w:div>
            <w:div w:id="1506632837">
              <w:marLeft w:val="0"/>
              <w:marRight w:val="0"/>
              <w:marTop w:val="0"/>
              <w:marBottom w:val="0"/>
              <w:divBdr>
                <w:top w:val="none" w:sz="0" w:space="0" w:color="auto"/>
                <w:left w:val="none" w:sz="0" w:space="0" w:color="auto"/>
                <w:bottom w:val="none" w:sz="0" w:space="0" w:color="auto"/>
                <w:right w:val="none" w:sz="0" w:space="0" w:color="auto"/>
              </w:divBdr>
            </w:div>
            <w:div w:id="1907302504">
              <w:marLeft w:val="0"/>
              <w:marRight w:val="0"/>
              <w:marTop w:val="0"/>
              <w:marBottom w:val="0"/>
              <w:divBdr>
                <w:top w:val="none" w:sz="0" w:space="0" w:color="auto"/>
                <w:left w:val="none" w:sz="0" w:space="0" w:color="auto"/>
                <w:bottom w:val="none" w:sz="0" w:space="0" w:color="auto"/>
                <w:right w:val="none" w:sz="0" w:space="0" w:color="auto"/>
              </w:divBdr>
            </w:div>
            <w:div w:id="1363625123">
              <w:marLeft w:val="0"/>
              <w:marRight w:val="0"/>
              <w:marTop w:val="0"/>
              <w:marBottom w:val="0"/>
              <w:divBdr>
                <w:top w:val="none" w:sz="0" w:space="0" w:color="auto"/>
                <w:left w:val="none" w:sz="0" w:space="0" w:color="auto"/>
                <w:bottom w:val="none" w:sz="0" w:space="0" w:color="auto"/>
                <w:right w:val="none" w:sz="0" w:space="0" w:color="auto"/>
              </w:divBdr>
            </w:div>
            <w:div w:id="1322467343">
              <w:marLeft w:val="0"/>
              <w:marRight w:val="0"/>
              <w:marTop w:val="0"/>
              <w:marBottom w:val="0"/>
              <w:divBdr>
                <w:top w:val="none" w:sz="0" w:space="0" w:color="auto"/>
                <w:left w:val="none" w:sz="0" w:space="0" w:color="auto"/>
                <w:bottom w:val="none" w:sz="0" w:space="0" w:color="auto"/>
                <w:right w:val="none" w:sz="0" w:space="0" w:color="auto"/>
              </w:divBdr>
            </w:div>
            <w:div w:id="273103131">
              <w:marLeft w:val="0"/>
              <w:marRight w:val="0"/>
              <w:marTop w:val="0"/>
              <w:marBottom w:val="0"/>
              <w:divBdr>
                <w:top w:val="none" w:sz="0" w:space="0" w:color="auto"/>
                <w:left w:val="none" w:sz="0" w:space="0" w:color="auto"/>
                <w:bottom w:val="none" w:sz="0" w:space="0" w:color="auto"/>
                <w:right w:val="none" w:sz="0" w:space="0" w:color="auto"/>
              </w:divBdr>
            </w:div>
            <w:div w:id="1471093520">
              <w:marLeft w:val="0"/>
              <w:marRight w:val="0"/>
              <w:marTop w:val="0"/>
              <w:marBottom w:val="0"/>
              <w:divBdr>
                <w:top w:val="none" w:sz="0" w:space="0" w:color="auto"/>
                <w:left w:val="none" w:sz="0" w:space="0" w:color="auto"/>
                <w:bottom w:val="none" w:sz="0" w:space="0" w:color="auto"/>
                <w:right w:val="none" w:sz="0" w:space="0" w:color="auto"/>
              </w:divBdr>
            </w:div>
            <w:div w:id="1177421055">
              <w:marLeft w:val="0"/>
              <w:marRight w:val="0"/>
              <w:marTop w:val="0"/>
              <w:marBottom w:val="0"/>
              <w:divBdr>
                <w:top w:val="none" w:sz="0" w:space="0" w:color="auto"/>
                <w:left w:val="none" w:sz="0" w:space="0" w:color="auto"/>
                <w:bottom w:val="none" w:sz="0" w:space="0" w:color="auto"/>
                <w:right w:val="none" w:sz="0" w:space="0" w:color="auto"/>
              </w:divBdr>
            </w:div>
            <w:div w:id="564217728">
              <w:marLeft w:val="0"/>
              <w:marRight w:val="0"/>
              <w:marTop w:val="0"/>
              <w:marBottom w:val="0"/>
              <w:divBdr>
                <w:top w:val="none" w:sz="0" w:space="0" w:color="auto"/>
                <w:left w:val="none" w:sz="0" w:space="0" w:color="auto"/>
                <w:bottom w:val="none" w:sz="0" w:space="0" w:color="auto"/>
                <w:right w:val="none" w:sz="0" w:space="0" w:color="auto"/>
              </w:divBdr>
            </w:div>
            <w:div w:id="410740749">
              <w:marLeft w:val="0"/>
              <w:marRight w:val="0"/>
              <w:marTop w:val="0"/>
              <w:marBottom w:val="0"/>
              <w:divBdr>
                <w:top w:val="none" w:sz="0" w:space="0" w:color="auto"/>
                <w:left w:val="none" w:sz="0" w:space="0" w:color="auto"/>
                <w:bottom w:val="none" w:sz="0" w:space="0" w:color="auto"/>
                <w:right w:val="none" w:sz="0" w:space="0" w:color="auto"/>
              </w:divBdr>
            </w:div>
            <w:div w:id="1945847255">
              <w:marLeft w:val="0"/>
              <w:marRight w:val="0"/>
              <w:marTop w:val="0"/>
              <w:marBottom w:val="0"/>
              <w:divBdr>
                <w:top w:val="none" w:sz="0" w:space="0" w:color="auto"/>
                <w:left w:val="none" w:sz="0" w:space="0" w:color="auto"/>
                <w:bottom w:val="none" w:sz="0" w:space="0" w:color="auto"/>
                <w:right w:val="none" w:sz="0" w:space="0" w:color="auto"/>
              </w:divBdr>
            </w:div>
            <w:div w:id="1882668050">
              <w:marLeft w:val="0"/>
              <w:marRight w:val="0"/>
              <w:marTop w:val="0"/>
              <w:marBottom w:val="0"/>
              <w:divBdr>
                <w:top w:val="none" w:sz="0" w:space="0" w:color="auto"/>
                <w:left w:val="none" w:sz="0" w:space="0" w:color="auto"/>
                <w:bottom w:val="none" w:sz="0" w:space="0" w:color="auto"/>
                <w:right w:val="none" w:sz="0" w:space="0" w:color="auto"/>
              </w:divBdr>
            </w:div>
            <w:div w:id="216357296">
              <w:marLeft w:val="0"/>
              <w:marRight w:val="0"/>
              <w:marTop w:val="0"/>
              <w:marBottom w:val="0"/>
              <w:divBdr>
                <w:top w:val="none" w:sz="0" w:space="0" w:color="auto"/>
                <w:left w:val="none" w:sz="0" w:space="0" w:color="auto"/>
                <w:bottom w:val="none" w:sz="0" w:space="0" w:color="auto"/>
                <w:right w:val="none" w:sz="0" w:space="0" w:color="auto"/>
              </w:divBdr>
            </w:div>
            <w:div w:id="1543208207">
              <w:marLeft w:val="0"/>
              <w:marRight w:val="0"/>
              <w:marTop w:val="0"/>
              <w:marBottom w:val="0"/>
              <w:divBdr>
                <w:top w:val="none" w:sz="0" w:space="0" w:color="auto"/>
                <w:left w:val="none" w:sz="0" w:space="0" w:color="auto"/>
                <w:bottom w:val="none" w:sz="0" w:space="0" w:color="auto"/>
                <w:right w:val="none" w:sz="0" w:space="0" w:color="auto"/>
              </w:divBdr>
            </w:div>
            <w:div w:id="1219708565">
              <w:marLeft w:val="0"/>
              <w:marRight w:val="0"/>
              <w:marTop w:val="0"/>
              <w:marBottom w:val="0"/>
              <w:divBdr>
                <w:top w:val="none" w:sz="0" w:space="0" w:color="auto"/>
                <w:left w:val="none" w:sz="0" w:space="0" w:color="auto"/>
                <w:bottom w:val="none" w:sz="0" w:space="0" w:color="auto"/>
                <w:right w:val="none" w:sz="0" w:space="0" w:color="auto"/>
              </w:divBdr>
            </w:div>
            <w:div w:id="1325864615">
              <w:marLeft w:val="0"/>
              <w:marRight w:val="0"/>
              <w:marTop w:val="0"/>
              <w:marBottom w:val="0"/>
              <w:divBdr>
                <w:top w:val="none" w:sz="0" w:space="0" w:color="auto"/>
                <w:left w:val="none" w:sz="0" w:space="0" w:color="auto"/>
                <w:bottom w:val="none" w:sz="0" w:space="0" w:color="auto"/>
                <w:right w:val="none" w:sz="0" w:space="0" w:color="auto"/>
              </w:divBdr>
            </w:div>
            <w:div w:id="414280850">
              <w:marLeft w:val="0"/>
              <w:marRight w:val="0"/>
              <w:marTop w:val="0"/>
              <w:marBottom w:val="0"/>
              <w:divBdr>
                <w:top w:val="none" w:sz="0" w:space="0" w:color="auto"/>
                <w:left w:val="none" w:sz="0" w:space="0" w:color="auto"/>
                <w:bottom w:val="none" w:sz="0" w:space="0" w:color="auto"/>
                <w:right w:val="none" w:sz="0" w:space="0" w:color="auto"/>
              </w:divBdr>
            </w:div>
            <w:div w:id="1062483639">
              <w:marLeft w:val="0"/>
              <w:marRight w:val="0"/>
              <w:marTop w:val="0"/>
              <w:marBottom w:val="0"/>
              <w:divBdr>
                <w:top w:val="none" w:sz="0" w:space="0" w:color="auto"/>
                <w:left w:val="none" w:sz="0" w:space="0" w:color="auto"/>
                <w:bottom w:val="none" w:sz="0" w:space="0" w:color="auto"/>
                <w:right w:val="none" w:sz="0" w:space="0" w:color="auto"/>
              </w:divBdr>
            </w:div>
            <w:div w:id="586352814">
              <w:marLeft w:val="0"/>
              <w:marRight w:val="0"/>
              <w:marTop w:val="0"/>
              <w:marBottom w:val="0"/>
              <w:divBdr>
                <w:top w:val="none" w:sz="0" w:space="0" w:color="auto"/>
                <w:left w:val="none" w:sz="0" w:space="0" w:color="auto"/>
                <w:bottom w:val="none" w:sz="0" w:space="0" w:color="auto"/>
                <w:right w:val="none" w:sz="0" w:space="0" w:color="auto"/>
              </w:divBdr>
            </w:div>
            <w:div w:id="2044937364">
              <w:marLeft w:val="0"/>
              <w:marRight w:val="0"/>
              <w:marTop w:val="0"/>
              <w:marBottom w:val="0"/>
              <w:divBdr>
                <w:top w:val="none" w:sz="0" w:space="0" w:color="auto"/>
                <w:left w:val="none" w:sz="0" w:space="0" w:color="auto"/>
                <w:bottom w:val="none" w:sz="0" w:space="0" w:color="auto"/>
                <w:right w:val="none" w:sz="0" w:space="0" w:color="auto"/>
              </w:divBdr>
            </w:div>
            <w:div w:id="239680432">
              <w:marLeft w:val="0"/>
              <w:marRight w:val="0"/>
              <w:marTop w:val="0"/>
              <w:marBottom w:val="0"/>
              <w:divBdr>
                <w:top w:val="none" w:sz="0" w:space="0" w:color="auto"/>
                <w:left w:val="none" w:sz="0" w:space="0" w:color="auto"/>
                <w:bottom w:val="none" w:sz="0" w:space="0" w:color="auto"/>
                <w:right w:val="none" w:sz="0" w:space="0" w:color="auto"/>
              </w:divBdr>
            </w:div>
            <w:div w:id="1640920143">
              <w:marLeft w:val="0"/>
              <w:marRight w:val="0"/>
              <w:marTop w:val="0"/>
              <w:marBottom w:val="0"/>
              <w:divBdr>
                <w:top w:val="none" w:sz="0" w:space="0" w:color="auto"/>
                <w:left w:val="none" w:sz="0" w:space="0" w:color="auto"/>
                <w:bottom w:val="none" w:sz="0" w:space="0" w:color="auto"/>
                <w:right w:val="none" w:sz="0" w:space="0" w:color="auto"/>
              </w:divBdr>
            </w:div>
            <w:div w:id="725027361">
              <w:marLeft w:val="0"/>
              <w:marRight w:val="0"/>
              <w:marTop w:val="0"/>
              <w:marBottom w:val="0"/>
              <w:divBdr>
                <w:top w:val="none" w:sz="0" w:space="0" w:color="auto"/>
                <w:left w:val="none" w:sz="0" w:space="0" w:color="auto"/>
                <w:bottom w:val="none" w:sz="0" w:space="0" w:color="auto"/>
                <w:right w:val="none" w:sz="0" w:space="0" w:color="auto"/>
              </w:divBdr>
            </w:div>
            <w:div w:id="759956471">
              <w:marLeft w:val="0"/>
              <w:marRight w:val="0"/>
              <w:marTop w:val="0"/>
              <w:marBottom w:val="0"/>
              <w:divBdr>
                <w:top w:val="none" w:sz="0" w:space="0" w:color="auto"/>
                <w:left w:val="none" w:sz="0" w:space="0" w:color="auto"/>
                <w:bottom w:val="none" w:sz="0" w:space="0" w:color="auto"/>
                <w:right w:val="none" w:sz="0" w:space="0" w:color="auto"/>
              </w:divBdr>
            </w:div>
            <w:div w:id="283508904">
              <w:marLeft w:val="0"/>
              <w:marRight w:val="0"/>
              <w:marTop w:val="0"/>
              <w:marBottom w:val="0"/>
              <w:divBdr>
                <w:top w:val="none" w:sz="0" w:space="0" w:color="auto"/>
                <w:left w:val="none" w:sz="0" w:space="0" w:color="auto"/>
                <w:bottom w:val="none" w:sz="0" w:space="0" w:color="auto"/>
                <w:right w:val="none" w:sz="0" w:space="0" w:color="auto"/>
              </w:divBdr>
            </w:div>
            <w:div w:id="877010906">
              <w:marLeft w:val="0"/>
              <w:marRight w:val="0"/>
              <w:marTop w:val="0"/>
              <w:marBottom w:val="0"/>
              <w:divBdr>
                <w:top w:val="none" w:sz="0" w:space="0" w:color="auto"/>
                <w:left w:val="none" w:sz="0" w:space="0" w:color="auto"/>
                <w:bottom w:val="none" w:sz="0" w:space="0" w:color="auto"/>
                <w:right w:val="none" w:sz="0" w:space="0" w:color="auto"/>
              </w:divBdr>
            </w:div>
            <w:div w:id="2089380835">
              <w:marLeft w:val="0"/>
              <w:marRight w:val="0"/>
              <w:marTop w:val="0"/>
              <w:marBottom w:val="0"/>
              <w:divBdr>
                <w:top w:val="none" w:sz="0" w:space="0" w:color="auto"/>
                <w:left w:val="none" w:sz="0" w:space="0" w:color="auto"/>
                <w:bottom w:val="none" w:sz="0" w:space="0" w:color="auto"/>
                <w:right w:val="none" w:sz="0" w:space="0" w:color="auto"/>
              </w:divBdr>
            </w:div>
            <w:div w:id="259335937">
              <w:marLeft w:val="0"/>
              <w:marRight w:val="0"/>
              <w:marTop w:val="0"/>
              <w:marBottom w:val="0"/>
              <w:divBdr>
                <w:top w:val="none" w:sz="0" w:space="0" w:color="auto"/>
                <w:left w:val="none" w:sz="0" w:space="0" w:color="auto"/>
                <w:bottom w:val="none" w:sz="0" w:space="0" w:color="auto"/>
                <w:right w:val="none" w:sz="0" w:space="0" w:color="auto"/>
              </w:divBdr>
            </w:div>
            <w:div w:id="1806854408">
              <w:marLeft w:val="0"/>
              <w:marRight w:val="0"/>
              <w:marTop w:val="0"/>
              <w:marBottom w:val="0"/>
              <w:divBdr>
                <w:top w:val="none" w:sz="0" w:space="0" w:color="auto"/>
                <w:left w:val="none" w:sz="0" w:space="0" w:color="auto"/>
                <w:bottom w:val="none" w:sz="0" w:space="0" w:color="auto"/>
                <w:right w:val="none" w:sz="0" w:space="0" w:color="auto"/>
              </w:divBdr>
            </w:div>
            <w:div w:id="1984846068">
              <w:marLeft w:val="0"/>
              <w:marRight w:val="0"/>
              <w:marTop w:val="0"/>
              <w:marBottom w:val="0"/>
              <w:divBdr>
                <w:top w:val="none" w:sz="0" w:space="0" w:color="auto"/>
                <w:left w:val="none" w:sz="0" w:space="0" w:color="auto"/>
                <w:bottom w:val="none" w:sz="0" w:space="0" w:color="auto"/>
                <w:right w:val="none" w:sz="0" w:space="0" w:color="auto"/>
              </w:divBdr>
            </w:div>
            <w:div w:id="466778926">
              <w:marLeft w:val="0"/>
              <w:marRight w:val="0"/>
              <w:marTop w:val="0"/>
              <w:marBottom w:val="0"/>
              <w:divBdr>
                <w:top w:val="none" w:sz="0" w:space="0" w:color="auto"/>
                <w:left w:val="none" w:sz="0" w:space="0" w:color="auto"/>
                <w:bottom w:val="none" w:sz="0" w:space="0" w:color="auto"/>
                <w:right w:val="none" w:sz="0" w:space="0" w:color="auto"/>
              </w:divBdr>
            </w:div>
            <w:div w:id="1026369584">
              <w:marLeft w:val="0"/>
              <w:marRight w:val="0"/>
              <w:marTop w:val="0"/>
              <w:marBottom w:val="0"/>
              <w:divBdr>
                <w:top w:val="none" w:sz="0" w:space="0" w:color="auto"/>
                <w:left w:val="none" w:sz="0" w:space="0" w:color="auto"/>
                <w:bottom w:val="none" w:sz="0" w:space="0" w:color="auto"/>
                <w:right w:val="none" w:sz="0" w:space="0" w:color="auto"/>
              </w:divBdr>
            </w:div>
            <w:div w:id="1250310486">
              <w:marLeft w:val="0"/>
              <w:marRight w:val="0"/>
              <w:marTop w:val="0"/>
              <w:marBottom w:val="0"/>
              <w:divBdr>
                <w:top w:val="none" w:sz="0" w:space="0" w:color="auto"/>
                <w:left w:val="none" w:sz="0" w:space="0" w:color="auto"/>
                <w:bottom w:val="none" w:sz="0" w:space="0" w:color="auto"/>
                <w:right w:val="none" w:sz="0" w:space="0" w:color="auto"/>
              </w:divBdr>
            </w:div>
            <w:div w:id="680358768">
              <w:marLeft w:val="0"/>
              <w:marRight w:val="0"/>
              <w:marTop w:val="0"/>
              <w:marBottom w:val="0"/>
              <w:divBdr>
                <w:top w:val="none" w:sz="0" w:space="0" w:color="auto"/>
                <w:left w:val="none" w:sz="0" w:space="0" w:color="auto"/>
                <w:bottom w:val="none" w:sz="0" w:space="0" w:color="auto"/>
                <w:right w:val="none" w:sz="0" w:space="0" w:color="auto"/>
              </w:divBdr>
            </w:div>
            <w:div w:id="1105073618">
              <w:marLeft w:val="0"/>
              <w:marRight w:val="0"/>
              <w:marTop w:val="0"/>
              <w:marBottom w:val="0"/>
              <w:divBdr>
                <w:top w:val="none" w:sz="0" w:space="0" w:color="auto"/>
                <w:left w:val="none" w:sz="0" w:space="0" w:color="auto"/>
                <w:bottom w:val="none" w:sz="0" w:space="0" w:color="auto"/>
                <w:right w:val="none" w:sz="0" w:space="0" w:color="auto"/>
              </w:divBdr>
            </w:div>
            <w:div w:id="388650596">
              <w:marLeft w:val="0"/>
              <w:marRight w:val="0"/>
              <w:marTop w:val="0"/>
              <w:marBottom w:val="0"/>
              <w:divBdr>
                <w:top w:val="none" w:sz="0" w:space="0" w:color="auto"/>
                <w:left w:val="none" w:sz="0" w:space="0" w:color="auto"/>
                <w:bottom w:val="none" w:sz="0" w:space="0" w:color="auto"/>
                <w:right w:val="none" w:sz="0" w:space="0" w:color="auto"/>
              </w:divBdr>
            </w:div>
            <w:div w:id="1592200818">
              <w:marLeft w:val="0"/>
              <w:marRight w:val="0"/>
              <w:marTop w:val="0"/>
              <w:marBottom w:val="0"/>
              <w:divBdr>
                <w:top w:val="none" w:sz="0" w:space="0" w:color="auto"/>
                <w:left w:val="none" w:sz="0" w:space="0" w:color="auto"/>
                <w:bottom w:val="none" w:sz="0" w:space="0" w:color="auto"/>
                <w:right w:val="none" w:sz="0" w:space="0" w:color="auto"/>
              </w:divBdr>
            </w:div>
            <w:div w:id="780149699">
              <w:marLeft w:val="0"/>
              <w:marRight w:val="0"/>
              <w:marTop w:val="0"/>
              <w:marBottom w:val="0"/>
              <w:divBdr>
                <w:top w:val="none" w:sz="0" w:space="0" w:color="auto"/>
                <w:left w:val="none" w:sz="0" w:space="0" w:color="auto"/>
                <w:bottom w:val="none" w:sz="0" w:space="0" w:color="auto"/>
                <w:right w:val="none" w:sz="0" w:space="0" w:color="auto"/>
              </w:divBdr>
            </w:div>
            <w:div w:id="2066290921">
              <w:marLeft w:val="0"/>
              <w:marRight w:val="0"/>
              <w:marTop w:val="0"/>
              <w:marBottom w:val="0"/>
              <w:divBdr>
                <w:top w:val="none" w:sz="0" w:space="0" w:color="auto"/>
                <w:left w:val="none" w:sz="0" w:space="0" w:color="auto"/>
                <w:bottom w:val="none" w:sz="0" w:space="0" w:color="auto"/>
                <w:right w:val="none" w:sz="0" w:space="0" w:color="auto"/>
              </w:divBdr>
            </w:div>
            <w:div w:id="831027979">
              <w:marLeft w:val="0"/>
              <w:marRight w:val="0"/>
              <w:marTop w:val="0"/>
              <w:marBottom w:val="0"/>
              <w:divBdr>
                <w:top w:val="none" w:sz="0" w:space="0" w:color="auto"/>
                <w:left w:val="none" w:sz="0" w:space="0" w:color="auto"/>
                <w:bottom w:val="none" w:sz="0" w:space="0" w:color="auto"/>
                <w:right w:val="none" w:sz="0" w:space="0" w:color="auto"/>
              </w:divBdr>
            </w:div>
            <w:div w:id="1964339388">
              <w:marLeft w:val="0"/>
              <w:marRight w:val="0"/>
              <w:marTop w:val="0"/>
              <w:marBottom w:val="0"/>
              <w:divBdr>
                <w:top w:val="none" w:sz="0" w:space="0" w:color="auto"/>
                <w:left w:val="none" w:sz="0" w:space="0" w:color="auto"/>
                <w:bottom w:val="none" w:sz="0" w:space="0" w:color="auto"/>
                <w:right w:val="none" w:sz="0" w:space="0" w:color="auto"/>
              </w:divBdr>
            </w:div>
            <w:div w:id="136804520">
              <w:marLeft w:val="0"/>
              <w:marRight w:val="0"/>
              <w:marTop w:val="0"/>
              <w:marBottom w:val="0"/>
              <w:divBdr>
                <w:top w:val="none" w:sz="0" w:space="0" w:color="auto"/>
                <w:left w:val="none" w:sz="0" w:space="0" w:color="auto"/>
                <w:bottom w:val="none" w:sz="0" w:space="0" w:color="auto"/>
                <w:right w:val="none" w:sz="0" w:space="0" w:color="auto"/>
              </w:divBdr>
            </w:div>
            <w:div w:id="2131197731">
              <w:marLeft w:val="0"/>
              <w:marRight w:val="0"/>
              <w:marTop w:val="0"/>
              <w:marBottom w:val="0"/>
              <w:divBdr>
                <w:top w:val="none" w:sz="0" w:space="0" w:color="auto"/>
                <w:left w:val="none" w:sz="0" w:space="0" w:color="auto"/>
                <w:bottom w:val="none" w:sz="0" w:space="0" w:color="auto"/>
                <w:right w:val="none" w:sz="0" w:space="0" w:color="auto"/>
              </w:divBdr>
            </w:div>
            <w:div w:id="453449903">
              <w:marLeft w:val="0"/>
              <w:marRight w:val="0"/>
              <w:marTop w:val="0"/>
              <w:marBottom w:val="0"/>
              <w:divBdr>
                <w:top w:val="none" w:sz="0" w:space="0" w:color="auto"/>
                <w:left w:val="none" w:sz="0" w:space="0" w:color="auto"/>
                <w:bottom w:val="none" w:sz="0" w:space="0" w:color="auto"/>
                <w:right w:val="none" w:sz="0" w:space="0" w:color="auto"/>
              </w:divBdr>
            </w:div>
            <w:div w:id="1904751239">
              <w:marLeft w:val="0"/>
              <w:marRight w:val="0"/>
              <w:marTop w:val="0"/>
              <w:marBottom w:val="0"/>
              <w:divBdr>
                <w:top w:val="none" w:sz="0" w:space="0" w:color="auto"/>
                <w:left w:val="none" w:sz="0" w:space="0" w:color="auto"/>
                <w:bottom w:val="none" w:sz="0" w:space="0" w:color="auto"/>
                <w:right w:val="none" w:sz="0" w:space="0" w:color="auto"/>
              </w:divBdr>
            </w:div>
            <w:div w:id="2080516791">
              <w:marLeft w:val="0"/>
              <w:marRight w:val="0"/>
              <w:marTop w:val="0"/>
              <w:marBottom w:val="0"/>
              <w:divBdr>
                <w:top w:val="none" w:sz="0" w:space="0" w:color="auto"/>
                <w:left w:val="none" w:sz="0" w:space="0" w:color="auto"/>
                <w:bottom w:val="none" w:sz="0" w:space="0" w:color="auto"/>
                <w:right w:val="none" w:sz="0" w:space="0" w:color="auto"/>
              </w:divBdr>
            </w:div>
            <w:div w:id="1093480094">
              <w:marLeft w:val="0"/>
              <w:marRight w:val="0"/>
              <w:marTop w:val="0"/>
              <w:marBottom w:val="0"/>
              <w:divBdr>
                <w:top w:val="none" w:sz="0" w:space="0" w:color="auto"/>
                <w:left w:val="none" w:sz="0" w:space="0" w:color="auto"/>
                <w:bottom w:val="none" w:sz="0" w:space="0" w:color="auto"/>
                <w:right w:val="none" w:sz="0" w:space="0" w:color="auto"/>
              </w:divBdr>
            </w:div>
            <w:div w:id="2113358421">
              <w:marLeft w:val="0"/>
              <w:marRight w:val="0"/>
              <w:marTop w:val="0"/>
              <w:marBottom w:val="0"/>
              <w:divBdr>
                <w:top w:val="none" w:sz="0" w:space="0" w:color="auto"/>
                <w:left w:val="none" w:sz="0" w:space="0" w:color="auto"/>
                <w:bottom w:val="none" w:sz="0" w:space="0" w:color="auto"/>
                <w:right w:val="none" w:sz="0" w:space="0" w:color="auto"/>
              </w:divBdr>
            </w:div>
            <w:div w:id="1224147313">
              <w:marLeft w:val="0"/>
              <w:marRight w:val="0"/>
              <w:marTop w:val="0"/>
              <w:marBottom w:val="0"/>
              <w:divBdr>
                <w:top w:val="none" w:sz="0" w:space="0" w:color="auto"/>
                <w:left w:val="none" w:sz="0" w:space="0" w:color="auto"/>
                <w:bottom w:val="none" w:sz="0" w:space="0" w:color="auto"/>
                <w:right w:val="none" w:sz="0" w:space="0" w:color="auto"/>
              </w:divBdr>
            </w:div>
            <w:div w:id="1161967093">
              <w:marLeft w:val="0"/>
              <w:marRight w:val="0"/>
              <w:marTop w:val="0"/>
              <w:marBottom w:val="0"/>
              <w:divBdr>
                <w:top w:val="none" w:sz="0" w:space="0" w:color="auto"/>
                <w:left w:val="none" w:sz="0" w:space="0" w:color="auto"/>
                <w:bottom w:val="none" w:sz="0" w:space="0" w:color="auto"/>
                <w:right w:val="none" w:sz="0" w:space="0" w:color="auto"/>
              </w:divBdr>
            </w:div>
            <w:div w:id="435370322">
              <w:marLeft w:val="0"/>
              <w:marRight w:val="0"/>
              <w:marTop w:val="0"/>
              <w:marBottom w:val="0"/>
              <w:divBdr>
                <w:top w:val="none" w:sz="0" w:space="0" w:color="auto"/>
                <w:left w:val="none" w:sz="0" w:space="0" w:color="auto"/>
                <w:bottom w:val="none" w:sz="0" w:space="0" w:color="auto"/>
                <w:right w:val="none" w:sz="0" w:space="0" w:color="auto"/>
              </w:divBdr>
            </w:div>
            <w:div w:id="248009345">
              <w:marLeft w:val="0"/>
              <w:marRight w:val="0"/>
              <w:marTop w:val="0"/>
              <w:marBottom w:val="0"/>
              <w:divBdr>
                <w:top w:val="none" w:sz="0" w:space="0" w:color="auto"/>
                <w:left w:val="none" w:sz="0" w:space="0" w:color="auto"/>
                <w:bottom w:val="none" w:sz="0" w:space="0" w:color="auto"/>
                <w:right w:val="none" w:sz="0" w:space="0" w:color="auto"/>
              </w:divBdr>
            </w:div>
            <w:div w:id="775441453">
              <w:marLeft w:val="0"/>
              <w:marRight w:val="0"/>
              <w:marTop w:val="0"/>
              <w:marBottom w:val="0"/>
              <w:divBdr>
                <w:top w:val="none" w:sz="0" w:space="0" w:color="auto"/>
                <w:left w:val="none" w:sz="0" w:space="0" w:color="auto"/>
                <w:bottom w:val="none" w:sz="0" w:space="0" w:color="auto"/>
                <w:right w:val="none" w:sz="0" w:space="0" w:color="auto"/>
              </w:divBdr>
            </w:div>
            <w:div w:id="203644772">
              <w:marLeft w:val="0"/>
              <w:marRight w:val="0"/>
              <w:marTop w:val="0"/>
              <w:marBottom w:val="0"/>
              <w:divBdr>
                <w:top w:val="none" w:sz="0" w:space="0" w:color="auto"/>
                <w:left w:val="none" w:sz="0" w:space="0" w:color="auto"/>
                <w:bottom w:val="none" w:sz="0" w:space="0" w:color="auto"/>
                <w:right w:val="none" w:sz="0" w:space="0" w:color="auto"/>
              </w:divBdr>
            </w:div>
            <w:div w:id="343676791">
              <w:marLeft w:val="0"/>
              <w:marRight w:val="0"/>
              <w:marTop w:val="0"/>
              <w:marBottom w:val="0"/>
              <w:divBdr>
                <w:top w:val="none" w:sz="0" w:space="0" w:color="auto"/>
                <w:left w:val="none" w:sz="0" w:space="0" w:color="auto"/>
                <w:bottom w:val="none" w:sz="0" w:space="0" w:color="auto"/>
                <w:right w:val="none" w:sz="0" w:space="0" w:color="auto"/>
              </w:divBdr>
            </w:div>
            <w:div w:id="892077349">
              <w:marLeft w:val="0"/>
              <w:marRight w:val="0"/>
              <w:marTop w:val="0"/>
              <w:marBottom w:val="0"/>
              <w:divBdr>
                <w:top w:val="none" w:sz="0" w:space="0" w:color="auto"/>
                <w:left w:val="none" w:sz="0" w:space="0" w:color="auto"/>
                <w:bottom w:val="none" w:sz="0" w:space="0" w:color="auto"/>
                <w:right w:val="none" w:sz="0" w:space="0" w:color="auto"/>
              </w:divBdr>
            </w:div>
            <w:div w:id="1748304382">
              <w:marLeft w:val="0"/>
              <w:marRight w:val="0"/>
              <w:marTop w:val="0"/>
              <w:marBottom w:val="0"/>
              <w:divBdr>
                <w:top w:val="none" w:sz="0" w:space="0" w:color="auto"/>
                <w:left w:val="none" w:sz="0" w:space="0" w:color="auto"/>
                <w:bottom w:val="none" w:sz="0" w:space="0" w:color="auto"/>
                <w:right w:val="none" w:sz="0" w:space="0" w:color="auto"/>
              </w:divBdr>
            </w:div>
            <w:div w:id="2127501339">
              <w:marLeft w:val="0"/>
              <w:marRight w:val="0"/>
              <w:marTop w:val="0"/>
              <w:marBottom w:val="0"/>
              <w:divBdr>
                <w:top w:val="none" w:sz="0" w:space="0" w:color="auto"/>
                <w:left w:val="none" w:sz="0" w:space="0" w:color="auto"/>
                <w:bottom w:val="none" w:sz="0" w:space="0" w:color="auto"/>
                <w:right w:val="none" w:sz="0" w:space="0" w:color="auto"/>
              </w:divBdr>
            </w:div>
            <w:div w:id="1603951086">
              <w:marLeft w:val="0"/>
              <w:marRight w:val="0"/>
              <w:marTop w:val="0"/>
              <w:marBottom w:val="0"/>
              <w:divBdr>
                <w:top w:val="none" w:sz="0" w:space="0" w:color="auto"/>
                <w:left w:val="none" w:sz="0" w:space="0" w:color="auto"/>
                <w:bottom w:val="none" w:sz="0" w:space="0" w:color="auto"/>
                <w:right w:val="none" w:sz="0" w:space="0" w:color="auto"/>
              </w:divBdr>
            </w:div>
            <w:div w:id="687416054">
              <w:marLeft w:val="0"/>
              <w:marRight w:val="0"/>
              <w:marTop w:val="0"/>
              <w:marBottom w:val="0"/>
              <w:divBdr>
                <w:top w:val="none" w:sz="0" w:space="0" w:color="auto"/>
                <w:left w:val="none" w:sz="0" w:space="0" w:color="auto"/>
                <w:bottom w:val="none" w:sz="0" w:space="0" w:color="auto"/>
                <w:right w:val="none" w:sz="0" w:space="0" w:color="auto"/>
              </w:divBdr>
            </w:div>
            <w:div w:id="1442721850">
              <w:marLeft w:val="0"/>
              <w:marRight w:val="0"/>
              <w:marTop w:val="0"/>
              <w:marBottom w:val="0"/>
              <w:divBdr>
                <w:top w:val="none" w:sz="0" w:space="0" w:color="auto"/>
                <w:left w:val="none" w:sz="0" w:space="0" w:color="auto"/>
                <w:bottom w:val="none" w:sz="0" w:space="0" w:color="auto"/>
                <w:right w:val="none" w:sz="0" w:space="0" w:color="auto"/>
              </w:divBdr>
            </w:div>
            <w:div w:id="823205604">
              <w:marLeft w:val="0"/>
              <w:marRight w:val="0"/>
              <w:marTop w:val="0"/>
              <w:marBottom w:val="0"/>
              <w:divBdr>
                <w:top w:val="none" w:sz="0" w:space="0" w:color="auto"/>
                <w:left w:val="none" w:sz="0" w:space="0" w:color="auto"/>
                <w:bottom w:val="none" w:sz="0" w:space="0" w:color="auto"/>
                <w:right w:val="none" w:sz="0" w:space="0" w:color="auto"/>
              </w:divBdr>
            </w:div>
            <w:div w:id="742678700">
              <w:marLeft w:val="0"/>
              <w:marRight w:val="0"/>
              <w:marTop w:val="0"/>
              <w:marBottom w:val="0"/>
              <w:divBdr>
                <w:top w:val="none" w:sz="0" w:space="0" w:color="auto"/>
                <w:left w:val="none" w:sz="0" w:space="0" w:color="auto"/>
                <w:bottom w:val="none" w:sz="0" w:space="0" w:color="auto"/>
                <w:right w:val="none" w:sz="0" w:space="0" w:color="auto"/>
              </w:divBdr>
            </w:div>
            <w:div w:id="1175538510">
              <w:marLeft w:val="0"/>
              <w:marRight w:val="0"/>
              <w:marTop w:val="0"/>
              <w:marBottom w:val="0"/>
              <w:divBdr>
                <w:top w:val="none" w:sz="0" w:space="0" w:color="auto"/>
                <w:left w:val="none" w:sz="0" w:space="0" w:color="auto"/>
                <w:bottom w:val="none" w:sz="0" w:space="0" w:color="auto"/>
                <w:right w:val="none" w:sz="0" w:space="0" w:color="auto"/>
              </w:divBdr>
            </w:div>
            <w:div w:id="351416260">
              <w:marLeft w:val="0"/>
              <w:marRight w:val="0"/>
              <w:marTop w:val="0"/>
              <w:marBottom w:val="0"/>
              <w:divBdr>
                <w:top w:val="none" w:sz="0" w:space="0" w:color="auto"/>
                <w:left w:val="none" w:sz="0" w:space="0" w:color="auto"/>
                <w:bottom w:val="none" w:sz="0" w:space="0" w:color="auto"/>
                <w:right w:val="none" w:sz="0" w:space="0" w:color="auto"/>
              </w:divBdr>
            </w:div>
            <w:div w:id="11035551">
              <w:marLeft w:val="0"/>
              <w:marRight w:val="0"/>
              <w:marTop w:val="0"/>
              <w:marBottom w:val="0"/>
              <w:divBdr>
                <w:top w:val="none" w:sz="0" w:space="0" w:color="auto"/>
                <w:left w:val="none" w:sz="0" w:space="0" w:color="auto"/>
                <w:bottom w:val="none" w:sz="0" w:space="0" w:color="auto"/>
                <w:right w:val="none" w:sz="0" w:space="0" w:color="auto"/>
              </w:divBdr>
            </w:div>
            <w:div w:id="2003242875">
              <w:marLeft w:val="0"/>
              <w:marRight w:val="0"/>
              <w:marTop w:val="0"/>
              <w:marBottom w:val="0"/>
              <w:divBdr>
                <w:top w:val="none" w:sz="0" w:space="0" w:color="auto"/>
                <w:left w:val="none" w:sz="0" w:space="0" w:color="auto"/>
                <w:bottom w:val="none" w:sz="0" w:space="0" w:color="auto"/>
                <w:right w:val="none" w:sz="0" w:space="0" w:color="auto"/>
              </w:divBdr>
            </w:div>
            <w:div w:id="1880824298">
              <w:marLeft w:val="0"/>
              <w:marRight w:val="0"/>
              <w:marTop w:val="0"/>
              <w:marBottom w:val="0"/>
              <w:divBdr>
                <w:top w:val="none" w:sz="0" w:space="0" w:color="auto"/>
                <w:left w:val="none" w:sz="0" w:space="0" w:color="auto"/>
                <w:bottom w:val="none" w:sz="0" w:space="0" w:color="auto"/>
                <w:right w:val="none" w:sz="0" w:space="0" w:color="auto"/>
              </w:divBdr>
            </w:div>
            <w:div w:id="601688059">
              <w:marLeft w:val="0"/>
              <w:marRight w:val="0"/>
              <w:marTop w:val="0"/>
              <w:marBottom w:val="0"/>
              <w:divBdr>
                <w:top w:val="none" w:sz="0" w:space="0" w:color="auto"/>
                <w:left w:val="none" w:sz="0" w:space="0" w:color="auto"/>
                <w:bottom w:val="none" w:sz="0" w:space="0" w:color="auto"/>
                <w:right w:val="none" w:sz="0" w:space="0" w:color="auto"/>
              </w:divBdr>
            </w:div>
            <w:div w:id="895051925">
              <w:marLeft w:val="0"/>
              <w:marRight w:val="0"/>
              <w:marTop w:val="0"/>
              <w:marBottom w:val="0"/>
              <w:divBdr>
                <w:top w:val="none" w:sz="0" w:space="0" w:color="auto"/>
                <w:left w:val="none" w:sz="0" w:space="0" w:color="auto"/>
                <w:bottom w:val="none" w:sz="0" w:space="0" w:color="auto"/>
                <w:right w:val="none" w:sz="0" w:space="0" w:color="auto"/>
              </w:divBdr>
            </w:div>
            <w:div w:id="821314875">
              <w:marLeft w:val="0"/>
              <w:marRight w:val="0"/>
              <w:marTop w:val="0"/>
              <w:marBottom w:val="0"/>
              <w:divBdr>
                <w:top w:val="none" w:sz="0" w:space="0" w:color="auto"/>
                <w:left w:val="none" w:sz="0" w:space="0" w:color="auto"/>
                <w:bottom w:val="none" w:sz="0" w:space="0" w:color="auto"/>
                <w:right w:val="none" w:sz="0" w:space="0" w:color="auto"/>
              </w:divBdr>
            </w:div>
            <w:div w:id="367683310">
              <w:marLeft w:val="0"/>
              <w:marRight w:val="0"/>
              <w:marTop w:val="0"/>
              <w:marBottom w:val="0"/>
              <w:divBdr>
                <w:top w:val="none" w:sz="0" w:space="0" w:color="auto"/>
                <w:left w:val="none" w:sz="0" w:space="0" w:color="auto"/>
                <w:bottom w:val="none" w:sz="0" w:space="0" w:color="auto"/>
                <w:right w:val="none" w:sz="0" w:space="0" w:color="auto"/>
              </w:divBdr>
            </w:div>
            <w:div w:id="1692533853">
              <w:marLeft w:val="0"/>
              <w:marRight w:val="0"/>
              <w:marTop w:val="0"/>
              <w:marBottom w:val="0"/>
              <w:divBdr>
                <w:top w:val="none" w:sz="0" w:space="0" w:color="auto"/>
                <w:left w:val="none" w:sz="0" w:space="0" w:color="auto"/>
                <w:bottom w:val="none" w:sz="0" w:space="0" w:color="auto"/>
                <w:right w:val="none" w:sz="0" w:space="0" w:color="auto"/>
              </w:divBdr>
            </w:div>
            <w:div w:id="1888300046">
              <w:marLeft w:val="0"/>
              <w:marRight w:val="0"/>
              <w:marTop w:val="0"/>
              <w:marBottom w:val="0"/>
              <w:divBdr>
                <w:top w:val="none" w:sz="0" w:space="0" w:color="auto"/>
                <w:left w:val="none" w:sz="0" w:space="0" w:color="auto"/>
                <w:bottom w:val="none" w:sz="0" w:space="0" w:color="auto"/>
                <w:right w:val="none" w:sz="0" w:space="0" w:color="auto"/>
              </w:divBdr>
            </w:div>
            <w:div w:id="458885165">
              <w:marLeft w:val="0"/>
              <w:marRight w:val="0"/>
              <w:marTop w:val="0"/>
              <w:marBottom w:val="0"/>
              <w:divBdr>
                <w:top w:val="none" w:sz="0" w:space="0" w:color="auto"/>
                <w:left w:val="none" w:sz="0" w:space="0" w:color="auto"/>
                <w:bottom w:val="none" w:sz="0" w:space="0" w:color="auto"/>
                <w:right w:val="none" w:sz="0" w:space="0" w:color="auto"/>
              </w:divBdr>
            </w:div>
            <w:div w:id="859011271">
              <w:marLeft w:val="0"/>
              <w:marRight w:val="0"/>
              <w:marTop w:val="0"/>
              <w:marBottom w:val="0"/>
              <w:divBdr>
                <w:top w:val="none" w:sz="0" w:space="0" w:color="auto"/>
                <w:left w:val="none" w:sz="0" w:space="0" w:color="auto"/>
                <w:bottom w:val="none" w:sz="0" w:space="0" w:color="auto"/>
                <w:right w:val="none" w:sz="0" w:space="0" w:color="auto"/>
              </w:divBdr>
            </w:div>
            <w:div w:id="474029871">
              <w:marLeft w:val="0"/>
              <w:marRight w:val="0"/>
              <w:marTop w:val="0"/>
              <w:marBottom w:val="0"/>
              <w:divBdr>
                <w:top w:val="none" w:sz="0" w:space="0" w:color="auto"/>
                <w:left w:val="none" w:sz="0" w:space="0" w:color="auto"/>
                <w:bottom w:val="none" w:sz="0" w:space="0" w:color="auto"/>
                <w:right w:val="none" w:sz="0" w:space="0" w:color="auto"/>
              </w:divBdr>
            </w:div>
            <w:div w:id="1414548663">
              <w:marLeft w:val="0"/>
              <w:marRight w:val="0"/>
              <w:marTop w:val="0"/>
              <w:marBottom w:val="0"/>
              <w:divBdr>
                <w:top w:val="none" w:sz="0" w:space="0" w:color="auto"/>
                <w:left w:val="none" w:sz="0" w:space="0" w:color="auto"/>
                <w:bottom w:val="none" w:sz="0" w:space="0" w:color="auto"/>
                <w:right w:val="none" w:sz="0" w:space="0" w:color="auto"/>
              </w:divBdr>
            </w:div>
            <w:div w:id="373622816">
              <w:marLeft w:val="0"/>
              <w:marRight w:val="0"/>
              <w:marTop w:val="0"/>
              <w:marBottom w:val="0"/>
              <w:divBdr>
                <w:top w:val="none" w:sz="0" w:space="0" w:color="auto"/>
                <w:left w:val="none" w:sz="0" w:space="0" w:color="auto"/>
                <w:bottom w:val="none" w:sz="0" w:space="0" w:color="auto"/>
                <w:right w:val="none" w:sz="0" w:space="0" w:color="auto"/>
              </w:divBdr>
            </w:div>
            <w:div w:id="780537760">
              <w:marLeft w:val="0"/>
              <w:marRight w:val="0"/>
              <w:marTop w:val="0"/>
              <w:marBottom w:val="0"/>
              <w:divBdr>
                <w:top w:val="none" w:sz="0" w:space="0" w:color="auto"/>
                <w:left w:val="none" w:sz="0" w:space="0" w:color="auto"/>
                <w:bottom w:val="none" w:sz="0" w:space="0" w:color="auto"/>
                <w:right w:val="none" w:sz="0" w:space="0" w:color="auto"/>
              </w:divBdr>
            </w:div>
            <w:div w:id="150299004">
              <w:marLeft w:val="0"/>
              <w:marRight w:val="0"/>
              <w:marTop w:val="0"/>
              <w:marBottom w:val="0"/>
              <w:divBdr>
                <w:top w:val="none" w:sz="0" w:space="0" w:color="auto"/>
                <w:left w:val="none" w:sz="0" w:space="0" w:color="auto"/>
                <w:bottom w:val="none" w:sz="0" w:space="0" w:color="auto"/>
                <w:right w:val="none" w:sz="0" w:space="0" w:color="auto"/>
              </w:divBdr>
            </w:div>
            <w:div w:id="1839878137">
              <w:marLeft w:val="0"/>
              <w:marRight w:val="0"/>
              <w:marTop w:val="0"/>
              <w:marBottom w:val="0"/>
              <w:divBdr>
                <w:top w:val="none" w:sz="0" w:space="0" w:color="auto"/>
                <w:left w:val="none" w:sz="0" w:space="0" w:color="auto"/>
                <w:bottom w:val="none" w:sz="0" w:space="0" w:color="auto"/>
                <w:right w:val="none" w:sz="0" w:space="0" w:color="auto"/>
              </w:divBdr>
            </w:div>
            <w:div w:id="467743269">
              <w:marLeft w:val="0"/>
              <w:marRight w:val="0"/>
              <w:marTop w:val="0"/>
              <w:marBottom w:val="0"/>
              <w:divBdr>
                <w:top w:val="none" w:sz="0" w:space="0" w:color="auto"/>
                <w:left w:val="none" w:sz="0" w:space="0" w:color="auto"/>
                <w:bottom w:val="none" w:sz="0" w:space="0" w:color="auto"/>
                <w:right w:val="none" w:sz="0" w:space="0" w:color="auto"/>
              </w:divBdr>
            </w:div>
            <w:div w:id="1493176613">
              <w:marLeft w:val="0"/>
              <w:marRight w:val="0"/>
              <w:marTop w:val="0"/>
              <w:marBottom w:val="0"/>
              <w:divBdr>
                <w:top w:val="none" w:sz="0" w:space="0" w:color="auto"/>
                <w:left w:val="none" w:sz="0" w:space="0" w:color="auto"/>
                <w:bottom w:val="none" w:sz="0" w:space="0" w:color="auto"/>
                <w:right w:val="none" w:sz="0" w:space="0" w:color="auto"/>
              </w:divBdr>
            </w:div>
            <w:div w:id="1018583176">
              <w:marLeft w:val="0"/>
              <w:marRight w:val="0"/>
              <w:marTop w:val="0"/>
              <w:marBottom w:val="0"/>
              <w:divBdr>
                <w:top w:val="none" w:sz="0" w:space="0" w:color="auto"/>
                <w:left w:val="none" w:sz="0" w:space="0" w:color="auto"/>
                <w:bottom w:val="none" w:sz="0" w:space="0" w:color="auto"/>
                <w:right w:val="none" w:sz="0" w:space="0" w:color="auto"/>
              </w:divBdr>
            </w:div>
            <w:div w:id="1900091841">
              <w:marLeft w:val="0"/>
              <w:marRight w:val="0"/>
              <w:marTop w:val="0"/>
              <w:marBottom w:val="0"/>
              <w:divBdr>
                <w:top w:val="none" w:sz="0" w:space="0" w:color="auto"/>
                <w:left w:val="none" w:sz="0" w:space="0" w:color="auto"/>
                <w:bottom w:val="none" w:sz="0" w:space="0" w:color="auto"/>
                <w:right w:val="none" w:sz="0" w:space="0" w:color="auto"/>
              </w:divBdr>
            </w:div>
            <w:div w:id="205725778">
              <w:marLeft w:val="0"/>
              <w:marRight w:val="0"/>
              <w:marTop w:val="0"/>
              <w:marBottom w:val="0"/>
              <w:divBdr>
                <w:top w:val="none" w:sz="0" w:space="0" w:color="auto"/>
                <w:left w:val="none" w:sz="0" w:space="0" w:color="auto"/>
                <w:bottom w:val="none" w:sz="0" w:space="0" w:color="auto"/>
                <w:right w:val="none" w:sz="0" w:space="0" w:color="auto"/>
              </w:divBdr>
            </w:div>
            <w:div w:id="240917549">
              <w:marLeft w:val="0"/>
              <w:marRight w:val="0"/>
              <w:marTop w:val="0"/>
              <w:marBottom w:val="0"/>
              <w:divBdr>
                <w:top w:val="none" w:sz="0" w:space="0" w:color="auto"/>
                <w:left w:val="none" w:sz="0" w:space="0" w:color="auto"/>
                <w:bottom w:val="none" w:sz="0" w:space="0" w:color="auto"/>
                <w:right w:val="none" w:sz="0" w:space="0" w:color="auto"/>
              </w:divBdr>
            </w:div>
            <w:div w:id="152334334">
              <w:marLeft w:val="0"/>
              <w:marRight w:val="0"/>
              <w:marTop w:val="0"/>
              <w:marBottom w:val="0"/>
              <w:divBdr>
                <w:top w:val="none" w:sz="0" w:space="0" w:color="auto"/>
                <w:left w:val="none" w:sz="0" w:space="0" w:color="auto"/>
                <w:bottom w:val="none" w:sz="0" w:space="0" w:color="auto"/>
                <w:right w:val="none" w:sz="0" w:space="0" w:color="auto"/>
              </w:divBdr>
            </w:div>
            <w:div w:id="2103253624">
              <w:marLeft w:val="0"/>
              <w:marRight w:val="0"/>
              <w:marTop w:val="0"/>
              <w:marBottom w:val="0"/>
              <w:divBdr>
                <w:top w:val="none" w:sz="0" w:space="0" w:color="auto"/>
                <w:left w:val="none" w:sz="0" w:space="0" w:color="auto"/>
                <w:bottom w:val="none" w:sz="0" w:space="0" w:color="auto"/>
                <w:right w:val="none" w:sz="0" w:space="0" w:color="auto"/>
              </w:divBdr>
            </w:div>
            <w:div w:id="1790466738">
              <w:marLeft w:val="0"/>
              <w:marRight w:val="0"/>
              <w:marTop w:val="0"/>
              <w:marBottom w:val="0"/>
              <w:divBdr>
                <w:top w:val="none" w:sz="0" w:space="0" w:color="auto"/>
                <w:left w:val="none" w:sz="0" w:space="0" w:color="auto"/>
                <w:bottom w:val="none" w:sz="0" w:space="0" w:color="auto"/>
                <w:right w:val="none" w:sz="0" w:space="0" w:color="auto"/>
              </w:divBdr>
            </w:div>
            <w:div w:id="79452302">
              <w:marLeft w:val="0"/>
              <w:marRight w:val="0"/>
              <w:marTop w:val="0"/>
              <w:marBottom w:val="0"/>
              <w:divBdr>
                <w:top w:val="none" w:sz="0" w:space="0" w:color="auto"/>
                <w:left w:val="none" w:sz="0" w:space="0" w:color="auto"/>
                <w:bottom w:val="none" w:sz="0" w:space="0" w:color="auto"/>
                <w:right w:val="none" w:sz="0" w:space="0" w:color="auto"/>
              </w:divBdr>
            </w:div>
            <w:div w:id="1370062079">
              <w:marLeft w:val="0"/>
              <w:marRight w:val="0"/>
              <w:marTop w:val="0"/>
              <w:marBottom w:val="0"/>
              <w:divBdr>
                <w:top w:val="none" w:sz="0" w:space="0" w:color="auto"/>
                <w:left w:val="none" w:sz="0" w:space="0" w:color="auto"/>
                <w:bottom w:val="none" w:sz="0" w:space="0" w:color="auto"/>
                <w:right w:val="none" w:sz="0" w:space="0" w:color="auto"/>
              </w:divBdr>
            </w:div>
            <w:div w:id="2016152860">
              <w:marLeft w:val="0"/>
              <w:marRight w:val="0"/>
              <w:marTop w:val="0"/>
              <w:marBottom w:val="0"/>
              <w:divBdr>
                <w:top w:val="none" w:sz="0" w:space="0" w:color="auto"/>
                <w:left w:val="none" w:sz="0" w:space="0" w:color="auto"/>
                <w:bottom w:val="none" w:sz="0" w:space="0" w:color="auto"/>
                <w:right w:val="none" w:sz="0" w:space="0" w:color="auto"/>
              </w:divBdr>
            </w:div>
            <w:div w:id="1860729299">
              <w:marLeft w:val="0"/>
              <w:marRight w:val="0"/>
              <w:marTop w:val="0"/>
              <w:marBottom w:val="0"/>
              <w:divBdr>
                <w:top w:val="none" w:sz="0" w:space="0" w:color="auto"/>
                <w:left w:val="none" w:sz="0" w:space="0" w:color="auto"/>
                <w:bottom w:val="none" w:sz="0" w:space="0" w:color="auto"/>
                <w:right w:val="none" w:sz="0" w:space="0" w:color="auto"/>
              </w:divBdr>
            </w:div>
            <w:div w:id="1064764082">
              <w:marLeft w:val="0"/>
              <w:marRight w:val="0"/>
              <w:marTop w:val="0"/>
              <w:marBottom w:val="0"/>
              <w:divBdr>
                <w:top w:val="none" w:sz="0" w:space="0" w:color="auto"/>
                <w:left w:val="none" w:sz="0" w:space="0" w:color="auto"/>
                <w:bottom w:val="none" w:sz="0" w:space="0" w:color="auto"/>
                <w:right w:val="none" w:sz="0" w:space="0" w:color="auto"/>
              </w:divBdr>
            </w:div>
            <w:div w:id="2005081018">
              <w:marLeft w:val="0"/>
              <w:marRight w:val="0"/>
              <w:marTop w:val="0"/>
              <w:marBottom w:val="0"/>
              <w:divBdr>
                <w:top w:val="none" w:sz="0" w:space="0" w:color="auto"/>
                <w:left w:val="none" w:sz="0" w:space="0" w:color="auto"/>
                <w:bottom w:val="none" w:sz="0" w:space="0" w:color="auto"/>
                <w:right w:val="none" w:sz="0" w:space="0" w:color="auto"/>
              </w:divBdr>
            </w:div>
            <w:div w:id="1179851277">
              <w:marLeft w:val="0"/>
              <w:marRight w:val="0"/>
              <w:marTop w:val="0"/>
              <w:marBottom w:val="0"/>
              <w:divBdr>
                <w:top w:val="none" w:sz="0" w:space="0" w:color="auto"/>
                <w:left w:val="none" w:sz="0" w:space="0" w:color="auto"/>
                <w:bottom w:val="none" w:sz="0" w:space="0" w:color="auto"/>
                <w:right w:val="none" w:sz="0" w:space="0" w:color="auto"/>
              </w:divBdr>
            </w:div>
            <w:div w:id="2063212460">
              <w:marLeft w:val="0"/>
              <w:marRight w:val="0"/>
              <w:marTop w:val="0"/>
              <w:marBottom w:val="0"/>
              <w:divBdr>
                <w:top w:val="none" w:sz="0" w:space="0" w:color="auto"/>
                <w:left w:val="none" w:sz="0" w:space="0" w:color="auto"/>
                <w:bottom w:val="none" w:sz="0" w:space="0" w:color="auto"/>
                <w:right w:val="none" w:sz="0" w:space="0" w:color="auto"/>
              </w:divBdr>
            </w:div>
            <w:div w:id="738207232">
              <w:marLeft w:val="0"/>
              <w:marRight w:val="0"/>
              <w:marTop w:val="0"/>
              <w:marBottom w:val="0"/>
              <w:divBdr>
                <w:top w:val="none" w:sz="0" w:space="0" w:color="auto"/>
                <w:left w:val="none" w:sz="0" w:space="0" w:color="auto"/>
                <w:bottom w:val="none" w:sz="0" w:space="0" w:color="auto"/>
                <w:right w:val="none" w:sz="0" w:space="0" w:color="auto"/>
              </w:divBdr>
            </w:div>
            <w:div w:id="1803111362">
              <w:marLeft w:val="0"/>
              <w:marRight w:val="0"/>
              <w:marTop w:val="0"/>
              <w:marBottom w:val="0"/>
              <w:divBdr>
                <w:top w:val="none" w:sz="0" w:space="0" w:color="auto"/>
                <w:left w:val="none" w:sz="0" w:space="0" w:color="auto"/>
                <w:bottom w:val="none" w:sz="0" w:space="0" w:color="auto"/>
                <w:right w:val="none" w:sz="0" w:space="0" w:color="auto"/>
              </w:divBdr>
            </w:div>
            <w:div w:id="1561675690">
              <w:marLeft w:val="0"/>
              <w:marRight w:val="0"/>
              <w:marTop w:val="0"/>
              <w:marBottom w:val="0"/>
              <w:divBdr>
                <w:top w:val="none" w:sz="0" w:space="0" w:color="auto"/>
                <w:left w:val="none" w:sz="0" w:space="0" w:color="auto"/>
                <w:bottom w:val="none" w:sz="0" w:space="0" w:color="auto"/>
                <w:right w:val="none" w:sz="0" w:space="0" w:color="auto"/>
              </w:divBdr>
            </w:div>
            <w:div w:id="1870949668">
              <w:marLeft w:val="0"/>
              <w:marRight w:val="0"/>
              <w:marTop w:val="0"/>
              <w:marBottom w:val="0"/>
              <w:divBdr>
                <w:top w:val="none" w:sz="0" w:space="0" w:color="auto"/>
                <w:left w:val="none" w:sz="0" w:space="0" w:color="auto"/>
                <w:bottom w:val="none" w:sz="0" w:space="0" w:color="auto"/>
                <w:right w:val="none" w:sz="0" w:space="0" w:color="auto"/>
              </w:divBdr>
            </w:div>
            <w:div w:id="843125580">
              <w:marLeft w:val="0"/>
              <w:marRight w:val="0"/>
              <w:marTop w:val="0"/>
              <w:marBottom w:val="0"/>
              <w:divBdr>
                <w:top w:val="none" w:sz="0" w:space="0" w:color="auto"/>
                <w:left w:val="none" w:sz="0" w:space="0" w:color="auto"/>
                <w:bottom w:val="none" w:sz="0" w:space="0" w:color="auto"/>
                <w:right w:val="none" w:sz="0" w:space="0" w:color="auto"/>
              </w:divBdr>
            </w:div>
            <w:div w:id="1553030625">
              <w:marLeft w:val="0"/>
              <w:marRight w:val="0"/>
              <w:marTop w:val="0"/>
              <w:marBottom w:val="0"/>
              <w:divBdr>
                <w:top w:val="none" w:sz="0" w:space="0" w:color="auto"/>
                <w:left w:val="none" w:sz="0" w:space="0" w:color="auto"/>
                <w:bottom w:val="none" w:sz="0" w:space="0" w:color="auto"/>
                <w:right w:val="none" w:sz="0" w:space="0" w:color="auto"/>
              </w:divBdr>
            </w:div>
            <w:div w:id="523059535">
              <w:marLeft w:val="0"/>
              <w:marRight w:val="0"/>
              <w:marTop w:val="0"/>
              <w:marBottom w:val="0"/>
              <w:divBdr>
                <w:top w:val="none" w:sz="0" w:space="0" w:color="auto"/>
                <w:left w:val="none" w:sz="0" w:space="0" w:color="auto"/>
                <w:bottom w:val="none" w:sz="0" w:space="0" w:color="auto"/>
                <w:right w:val="none" w:sz="0" w:space="0" w:color="auto"/>
              </w:divBdr>
            </w:div>
            <w:div w:id="176234564">
              <w:marLeft w:val="0"/>
              <w:marRight w:val="0"/>
              <w:marTop w:val="0"/>
              <w:marBottom w:val="0"/>
              <w:divBdr>
                <w:top w:val="none" w:sz="0" w:space="0" w:color="auto"/>
                <w:left w:val="none" w:sz="0" w:space="0" w:color="auto"/>
                <w:bottom w:val="none" w:sz="0" w:space="0" w:color="auto"/>
                <w:right w:val="none" w:sz="0" w:space="0" w:color="auto"/>
              </w:divBdr>
            </w:div>
            <w:div w:id="1968076695">
              <w:marLeft w:val="0"/>
              <w:marRight w:val="0"/>
              <w:marTop w:val="0"/>
              <w:marBottom w:val="0"/>
              <w:divBdr>
                <w:top w:val="none" w:sz="0" w:space="0" w:color="auto"/>
                <w:left w:val="none" w:sz="0" w:space="0" w:color="auto"/>
                <w:bottom w:val="none" w:sz="0" w:space="0" w:color="auto"/>
                <w:right w:val="none" w:sz="0" w:space="0" w:color="auto"/>
              </w:divBdr>
            </w:div>
            <w:div w:id="159927219">
              <w:marLeft w:val="0"/>
              <w:marRight w:val="0"/>
              <w:marTop w:val="0"/>
              <w:marBottom w:val="0"/>
              <w:divBdr>
                <w:top w:val="none" w:sz="0" w:space="0" w:color="auto"/>
                <w:left w:val="none" w:sz="0" w:space="0" w:color="auto"/>
                <w:bottom w:val="none" w:sz="0" w:space="0" w:color="auto"/>
                <w:right w:val="none" w:sz="0" w:space="0" w:color="auto"/>
              </w:divBdr>
            </w:div>
            <w:div w:id="824933122">
              <w:marLeft w:val="0"/>
              <w:marRight w:val="0"/>
              <w:marTop w:val="0"/>
              <w:marBottom w:val="0"/>
              <w:divBdr>
                <w:top w:val="none" w:sz="0" w:space="0" w:color="auto"/>
                <w:left w:val="none" w:sz="0" w:space="0" w:color="auto"/>
                <w:bottom w:val="none" w:sz="0" w:space="0" w:color="auto"/>
                <w:right w:val="none" w:sz="0" w:space="0" w:color="auto"/>
              </w:divBdr>
            </w:div>
            <w:div w:id="781725978">
              <w:marLeft w:val="0"/>
              <w:marRight w:val="0"/>
              <w:marTop w:val="0"/>
              <w:marBottom w:val="0"/>
              <w:divBdr>
                <w:top w:val="none" w:sz="0" w:space="0" w:color="auto"/>
                <w:left w:val="none" w:sz="0" w:space="0" w:color="auto"/>
                <w:bottom w:val="none" w:sz="0" w:space="0" w:color="auto"/>
                <w:right w:val="none" w:sz="0" w:space="0" w:color="auto"/>
              </w:divBdr>
            </w:div>
            <w:div w:id="963731507">
              <w:marLeft w:val="0"/>
              <w:marRight w:val="0"/>
              <w:marTop w:val="0"/>
              <w:marBottom w:val="0"/>
              <w:divBdr>
                <w:top w:val="none" w:sz="0" w:space="0" w:color="auto"/>
                <w:left w:val="none" w:sz="0" w:space="0" w:color="auto"/>
                <w:bottom w:val="none" w:sz="0" w:space="0" w:color="auto"/>
                <w:right w:val="none" w:sz="0" w:space="0" w:color="auto"/>
              </w:divBdr>
            </w:div>
            <w:div w:id="857156722">
              <w:marLeft w:val="0"/>
              <w:marRight w:val="0"/>
              <w:marTop w:val="0"/>
              <w:marBottom w:val="0"/>
              <w:divBdr>
                <w:top w:val="none" w:sz="0" w:space="0" w:color="auto"/>
                <w:left w:val="none" w:sz="0" w:space="0" w:color="auto"/>
                <w:bottom w:val="none" w:sz="0" w:space="0" w:color="auto"/>
                <w:right w:val="none" w:sz="0" w:space="0" w:color="auto"/>
              </w:divBdr>
            </w:div>
            <w:div w:id="784423256">
              <w:marLeft w:val="0"/>
              <w:marRight w:val="0"/>
              <w:marTop w:val="0"/>
              <w:marBottom w:val="0"/>
              <w:divBdr>
                <w:top w:val="none" w:sz="0" w:space="0" w:color="auto"/>
                <w:left w:val="none" w:sz="0" w:space="0" w:color="auto"/>
                <w:bottom w:val="none" w:sz="0" w:space="0" w:color="auto"/>
                <w:right w:val="none" w:sz="0" w:space="0" w:color="auto"/>
              </w:divBdr>
            </w:div>
            <w:div w:id="882598861">
              <w:marLeft w:val="0"/>
              <w:marRight w:val="0"/>
              <w:marTop w:val="0"/>
              <w:marBottom w:val="0"/>
              <w:divBdr>
                <w:top w:val="none" w:sz="0" w:space="0" w:color="auto"/>
                <w:left w:val="none" w:sz="0" w:space="0" w:color="auto"/>
                <w:bottom w:val="none" w:sz="0" w:space="0" w:color="auto"/>
                <w:right w:val="none" w:sz="0" w:space="0" w:color="auto"/>
              </w:divBdr>
            </w:div>
            <w:div w:id="1303731029">
              <w:marLeft w:val="0"/>
              <w:marRight w:val="0"/>
              <w:marTop w:val="0"/>
              <w:marBottom w:val="0"/>
              <w:divBdr>
                <w:top w:val="none" w:sz="0" w:space="0" w:color="auto"/>
                <w:left w:val="none" w:sz="0" w:space="0" w:color="auto"/>
                <w:bottom w:val="none" w:sz="0" w:space="0" w:color="auto"/>
                <w:right w:val="none" w:sz="0" w:space="0" w:color="auto"/>
              </w:divBdr>
            </w:div>
            <w:div w:id="1902709829">
              <w:marLeft w:val="0"/>
              <w:marRight w:val="0"/>
              <w:marTop w:val="0"/>
              <w:marBottom w:val="0"/>
              <w:divBdr>
                <w:top w:val="none" w:sz="0" w:space="0" w:color="auto"/>
                <w:left w:val="none" w:sz="0" w:space="0" w:color="auto"/>
                <w:bottom w:val="none" w:sz="0" w:space="0" w:color="auto"/>
                <w:right w:val="none" w:sz="0" w:space="0" w:color="auto"/>
              </w:divBdr>
            </w:div>
            <w:div w:id="1207254974">
              <w:marLeft w:val="0"/>
              <w:marRight w:val="0"/>
              <w:marTop w:val="0"/>
              <w:marBottom w:val="0"/>
              <w:divBdr>
                <w:top w:val="none" w:sz="0" w:space="0" w:color="auto"/>
                <w:left w:val="none" w:sz="0" w:space="0" w:color="auto"/>
                <w:bottom w:val="none" w:sz="0" w:space="0" w:color="auto"/>
                <w:right w:val="none" w:sz="0" w:space="0" w:color="auto"/>
              </w:divBdr>
            </w:div>
            <w:div w:id="137840116">
              <w:marLeft w:val="0"/>
              <w:marRight w:val="0"/>
              <w:marTop w:val="0"/>
              <w:marBottom w:val="0"/>
              <w:divBdr>
                <w:top w:val="none" w:sz="0" w:space="0" w:color="auto"/>
                <w:left w:val="none" w:sz="0" w:space="0" w:color="auto"/>
                <w:bottom w:val="none" w:sz="0" w:space="0" w:color="auto"/>
                <w:right w:val="none" w:sz="0" w:space="0" w:color="auto"/>
              </w:divBdr>
            </w:div>
            <w:div w:id="1001467449">
              <w:marLeft w:val="0"/>
              <w:marRight w:val="0"/>
              <w:marTop w:val="0"/>
              <w:marBottom w:val="0"/>
              <w:divBdr>
                <w:top w:val="none" w:sz="0" w:space="0" w:color="auto"/>
                <w:left w:val="none" w:sz="0" w:space="0" w:color="auto"/>
                <w:bottom w:val="none" w:sz="0" w:space="0" w:color="auto"/>
                <w:right w:val="none" w:sz="0" w:space="0" w:color="auto"/>
              </w:divBdr>
            </w:div>
            <w:div w:id="1619025122">
              <w:marLeft w:val="0"/>
              <w:marRight w:val="0"/>
              <w:marTop w:val="0"/>
              <w:marBottom w:val="0"/>
              <w:divBdr>
                <w:top w:val="none" w:sz="0" w:space="0" w:color="auto"/>
                <w:left w:val="none" w:sz="0" w:space="0" w:color="auto"/>
                <w:bottom w:val="none" w:sz="0" w:space="0" w:color="auto"/>
                <w:right w:val="none" w:sz="0" w:space="0" w:color="auto"/>
              </w:divBdr>
            </w:div>
            <w:div w:id="2144304173">
              <w:marLeft w:val="0"/>
              <w:marRight w:val="0"/>
              <w:marTop w:val="0"/>
              <w:marBottom w:val="0"/>
              <w:divBdr>
                <w:top w:val="none" w:sz="0" w:space="0" w:color="auto"/>
                <w:left w:val="none" w:sz="0" w:space="0" w:color="auto"/>
                <w:bottom w:val="none" w:sz="0" w:space="0" w:color="auto"/>
                <w:right w:val="none" w:sz="0" w:space="0" w:color="auto"/>
              </w:divBdr>
            </w:div>
            <w:div w:id="1932617581">
              <w:marLeft w:val="0"/>
              <w:marRight w:val="0"/>
              <w:marTop w:val="0"/>
              <w:marBottom w:val="0"/>
              <w:divBdr>
                <w:top w:val="none" w:sz="0" w:space="0" w:color="auto"/>
                <w:left w:val="none" w:sz="0" w:space="0" w:color="auto"/>
                <w:bottom w:val="none" w:sz="0" w:space="0" w:color="auto"/>
                <w:right w:val="none" w:sz="0" w:space="0" w:color="auto"/>
              </w:divBdr>
            </w:div>
            <w:div w:id="1584752696">
              <w:marLeft w:val="0"/>
              <w:marRight w:val="0"/>
              <w:marTop w:val="0"/>
              <w:marBottom w:val="0"/>
              <w:divBdr>
                <w:top w:val="none" w:sz="0" w:space="0" w:color="auto"/>
                <w:left w:val="none" w:sz="0" w:space="0" w:color="auto"/>
                <w:bottom w:val="none" w:sz="0" w:space="0" w:color="auto"/>
                <w:right w:val="none" w:sz="0" w:space="0" w:color="auto"/>
              </w:divBdr>
            </w:div>
            <w:div w:id="1353915156">
              <w:marLeft w:val="0"/>
              <w:marRight w:val="0"/>
              <w:marTop w:val="0"/>
              <w:marBottom w:val="0"/>
              <w:divBdr>
                <w:top w:val="none" w:sz="0" w:space="0" w:color="auto"/>
                <w:left w:val="none" w:sz="0" w:space="0" w:color="auto"/>
                <w:bottom w:val="none" w:sz="0" w:space="0" w:color="auto"/>
                <w:right w:val="none" w:sz="0" w:space="0" w:color="auto"/>
              </w:divBdr>
            </w:div>
            <w:div w:id="1597791033">
              <w:marLeft w:val="0"/>
              <w:marRight w:val="0"/>
              <w:marTop w:val="0"/>
              <w:marBottom w:val="0"/>
              <w:divBdr>
                <w:top w:val="none" w:sz="0" w:space="0" w:color="auto"/>
                <w:left w:val="none" w:sz="0" w:space="0" w:color="auto"/>
                <w:bottom w:val="none" w:sz="0" w:space="0" w:color="auto"/>
                <w:right w:val="none" w:sz="0" w:space="0" w:color="auto"/>
              </w:divBdr>
            </w:div>
            <w:div w:id="920797472">
              <w:marLeft w:val="0"/>
              <w:marRight w:val="0"/>
              <w:marTop w:val="0"/>
              <w:marBottom w:val="0"/>
              <w:divBdr>
                <w:top w:val="none" w:sz="0" w:space="0" w:color="auto"/>
                <w:left w:val="none" w:sz="0" w:space="0" w:color="auto"/>
                <w:bottom w:val="none" w:sz="0" w:space="0" w:color="auto"/>
                <w:right w:val="none" w:sz="0" w:space="0" w:color="auto"/>
              </w:divBdr>
            </w:div>
            <w:div w:id="82920460">
              <w:marLeft w:val="0"/>
              <w:marRight w:val="0"/>
              <w:marTop w:val="0"/>
              <w:marBottom w:val="0"/>
              <w:divBdr>
                <w:top w:val="none" w:sz="0" w:space="0" w:color="auto"/>
                <w:left w:val="none" w:sz="0" w:space="0" w:color="auto"/>
                <w:bottom w:val="none" w:sz="0" w:space="0" w:color="auto"/>
                <w:right w:val="none" w:sz="0" w:space="0" w:color="auto"/>
              </w:divBdr>
            </w:div>
            <w:div w:id="675771959">
              <w:marLeft w:val="0"/>
              <w:marRight w:val="0"/>
              <w:marTop w:val="0"/>
              <w:marBottom w:val="0"/>
              <w:divBdr>
                <w:top w:val="none" w:sz="0" w:space="0" w:color="auto"/>
                <w:left w:val="none" w:sz="0" w:space="0" w:color="auto"/>
                <w:bottom w:val="none" w:sz="0" w:space="0" w:color="auto"/>
                <w:right w:val="none" w:sz="0" w:space="0" w:color="auto"/>
              </w:divBdr>
            </w:div>
            <w:div w:id="1439987956">
              <w:marLeft w:val="0"/>
              <w:marRight w:val="0"/>
              <w:marTop w:val="0"/>
              <w:marBottom w:val="0"/>
              <w:divBdr>
                <w:top w:val="none" w:sz="0" w:space="0" w:color="auto"/>
                <w:left w:val="none" w:sz="0" w:space="0" w:color="auto"/>
                <w:bottom w:val="none" w:sz="0" w:space="0" w:color="auto"/>
                <w:right w:val="none" w:sz="0" w:space="0" w:color="auto"/>
              </w:divBdr>
            </w:div>
            <w:div w:id="1683703055">
              <w:marLeft w:val="0"/>
              <w:marRight w:val="0"/>
              <w:marTop w:val="0"/>
              <w:marBottom w:val="0"/>
              <w:divBdr>
                <w:top w:val="none" w:sz="0" w:space="0" w:color="auto"/>
                <w:left w:val="none" w:sz="0" w:space="0" w:color="auto"/>
                <w:bottom w:val="none" w:sz="0" w:space="0" w:color="auto"/>
                <w:right w:val="none" w:sz="0" w:space="0" w:color="auto"/>
              </w:divBdr>
            </w:div>
            <w:div w:id="1915047949">
              <w:marLeft w:val="0"/>
              <w:marRight w:val="0"/>
              <w:marTop w:val="0"/>
              <w:marBottom w:val="0"/>
              <w:divBdr>
                <w:top w:val="none" w:sz="0" w:space="0" w:color="auto"/>
                <w:left w:val="none" w:sz="0" w:space="0" w:color="auto"/>
                <w:bottom w:val="none" w:sz="0" w:space="0" w:color="auto"/>
                <w:right w:val="none" w:sz="0" w:space="0" w:color="auto"/>
              </w:divBdr>
            </w:div>
            <w:div w:id="473983065">
              <w:marLeft w:val="0"/>
              <w:marRight w:val="0"/>
              <w:marTop w:val="0"/>
              <w:marBottom w:val="0"/>
              <w:divBdr>
                <w:top w:val="none" w:sz="0" w:space="0" w:color="auto"/>
                <w:left w:val="none" w:sz="0" w:space="0" w:color="auto"/>
                <w:bottom w:val="none" w:sz="0" w:space="0" w:color="auto"/>
                <w:right w:val="none" w:sz="0" w:space="0" w:color="auto"/>
              </w:divBdr>
            </w:div>
            <w:div w:id="994258194">
              <w:marLeft w:val="0"/>
              <w:marRight w:val="0"/>
              <w:marTop w:val="0"/>
              <w:marBottom w:val="0"/>
              <w:divBdr>
                <w:top w:val="none" w:sz="0" w:space="0" w:color="auto"/>
                <w:left w:val="none" w:sz="0" w:space="0" w:color="auto"/>
                <w:bottom w:val="none" w:sz="0" w:space="0" w:color="auto"/>
                <w:right w:val="none" w:sz="0" w:space="0" w:color="auto"/>
              </w:divBdr>
            </w:div>
            <w:div w:id="517961095">
              <w:marLeft w:val="0"/>
              <w:marRight w:val="0"/>
              <w:marTop w:val="0"/>
              <w:marBottom w:val="0"/>
              <w:divBdr>
                <w:top w:val="none" w:sz="0" w:space="0" w:color="auto"/>
                <w:left w:val="none" w:sz="0" w:space="0" w:color="auto"/>
                <w:bottom w:val="none" w:sz="0" w:space="0" w:color="auto"/>
                <w:right w:val="none" w:sz="0" w:space="0" w:color="auto"/>
              </w:divBdr>
            </w:div>
            <w:div w:id="1463576922">
              <w:marLeft w:val="0"/>
              <w:marRight w:val="0"/>
              <w:marTop w:val="0"/>
              <w:marBottom w:val="0"/>
              <w:divBdr>
                <w:top w:val="none" w:sz="0" w:space="0" w:color="auto"/>
                <w:left w:val="none" w:sz="0" w:space="0" w:color="auto"/>
                <w:bottom w:val="none" w:sz="0" w:space="0" w:color="auto"/>
                <w:right w:val="none" w:sz="0" w:space="0" w:color="auto"/>
              </w:divBdr>
            </w:div>
            <w:div w:id="1064257546">
              <w:marLeft w:val="0"/>
              <w:marRight w:val="0"/>
              <w:marTop w:val="0"/>
              <w:marBottom w:val="0"/>
              <w:divBdr>
                <w:top w:val="none" w:sz="0" w:space="0" w:color="auto"/>
                <w:left w:val="none" w:sz="0" w:space="0" w:color="auto"/>
                <w:bottom w:val="none" w:sz="0" w:space="0" w:color="auto"/>
                <w:right w:val="none" w:sz="0" w:space="0" w:color="auto"/>
              </w:divBdr>
            </w:div>
            <w:div w:id="1420253057">
              <w:marLeft w:val="0"/>
              <w:marRight w:val="0"/>
              <w:marTop w:val="0"/>
              <w:marBottom w:val="0"/>
              <w:divBdr>
                <w:top w:val="none" w:sz="0" w:space="0" w:color="auto"/>
                <w:left w:val="none" w:sz="0" w:space="0" w:color="auto"/>
                <w:bottom w:val="none" w:sz="0" w:space="0" w:color="auto"/>
                <w:right w:val="none" w:sz="0" w:space="0" w:color="auto"/>
              </w:divBdr>
            </w:div>
            <w:div w:id="613945113">
              <w:marLeft w:val="0"/>
              <w:marRight w:val="0"/>
              <w:marTop w:val="0"/>
              <w:marBottom w:val="0"/>
              <w:divBdr>
                <w:top w:val="none" w:sz="0" w:space="0" w:color="auto"/>
                <w:left w:val="none" w:sz="0" w:space="0" w:color="auto"/>
                <w:bottom w:val="none" w:sz="0" w:space="0" w:color="auto"/>
                <w:right w:val="none" w:sz="0" w:space="0" w:color="auto"/>
              </w:divBdr>
            </w:div>
            <w:div w:id="925726684">
              <w:marLeft w:val="0"/>
              <w:marRight w:val="0"/>
              <w:marTop w:val="0"/>
              <w:marBottom w:val="0"/>
              <w:divBdr>
                <w:top w:val="none" w:sz="0" w:space="0" w:color="auto"/>
                <w:left w:val="none" w:sz="0" w:space="0" w:color="auto"/>
                <w:bottom w:val="none" w:sz="0" w:space="0" w:color="auto"/>
                <w:right w:val="none" w:sz="0" w:space="0" w:color="auto"/>
              </w:divBdr>
            </w:div>
            <w:div w:id="1444614506">
              <w:marLeft w:val="0"/>
              <w:marRight w:val="0"/>
              <w:marTop w:val="0"/>
              <w:marBottom w:val="0"/>
              <w:divBdr>
                <w:top w:val="none" w:sz="0" w:space="0" w:color="auto"/>
                <w:left w:val="none" w:sz="0" w:space="0" w:color="auto"/>
                <w:bottom w:val="none" w:sz="0" w:space="0" w:color="auto"/>
                <w:right w:val="none" w:sz="0" w:space="0" w:color="auto"/>
              </w:divBdr>
            </w:div>
            <w:div w:id="206719802">
              <w:marLeft w:val="0"/>
              <w:marRight w:val="0"/>
              <w:marTop w:val="0"/>
              <w:marBottom w:val="0"/>
              <w:divBdr>
                <w:top w:val="none" w:sz="0" w:space="0" w:color="auto"/>
                <w:left w:val="none" w:sz="0" w:space="0" w:color="auto"/>
                <w:bottom w:val="none" w:sz="0" w:space="0" w:color="auto"/>
                <w:right w:val="none" w:sz="0" w:space="0" w:color="auto"/>
              </w:divBdr>
            </w:div>
            <w:div w:id="2141145540">
              <w:marLeft w:val="0"/>
              <w:marRight w:val="0"/>
              <w:marTop w:val="0"/>
              <w:marBottom w:val="0"/>
              <w:divBdr>
                <w:top w:val="none" w:sz="0" w:space="0" w:color="auto"/>
                <w:left w:val="none" w:sz="0" w:space="0" w:color="auto"/>
                <w:bottom w:val="none" w:sz="0" w:space="0" w:color="auto"/>
                <w:right w:val="none" w:sz="0" w:space="0" w:color="auto"/>
              </w:divBdr>
            </w:div>
            <w:div w:id="2006663741">
              <w:marLeft w:val="0"/>
              <w:marRight w:val="0"/>
              <w:marTop w:val="0"/>
              <w:marBottom w:val="0"/>
              <w:divBdr>
                <w:top w:val="none" w:sz="0" w:space="0" w:color="auto"/>
                <w:left w:val="none" w:sz="0" w:space="0" w:color="auto"/>
                <w:bottom w:val="none" w:sz="0" w:space="0" w:color="auto"/>
                <w:right w:val="none" w:sz="0" w:space="0" w:color="auto"/>
              </w:divBdr>
            </w:div>
            <w:div w:id="874586197">
              <w:marLeft w:val="0"/>
              <w:marRight w:val="0"/>
              <w:marTop w:val="0"/>
              <w:marBottom w:val="0"/>
              <w:divBdr>
                <w:top w:val="none" w:sz="0" w:space="0" w:color="auto"/>
                <w:left w:val="none" w:sz="0" w:space="0" w:color="auto"/>
                <w:bottom w:val="none" w:sz="0" w:space="0" w:color="auto"/>
                <w:right w:val="none" w:sz="0" w:space="0" w:color="auto"/>
              </w:divBdr>
            </w:div>
            <w:div w:id="1693528496">
              <w:marLeft w:val="0"/>
              <w:marRight w:val="0"/>
              <w:marTop w:val="0"/>
              <w:marBottom w:val="0"/>
              <w:divBdr>
                <w:top w:val="none" w:sz="0" w:space="0" w:color="auto"/>
                <w:left w:val="none" w:sz="0" w:space="0" w:color="auto"/>
                <w:bottom w:val="none" w:sz="0" w:space="0" w:color="auto"/>
                <w:right w:val="none" w:sz="0" w:space="0" w:color="auto"/>
              </w:divBdr>
            </w:div>
            <w:div w:id="1373461946">
              <w:marLeft w:val="0"/>
              <w:marRight w:val="0"/>
              <w:marTop w:val="0"/>
              <w:marBottom w:val="0"/>
              <w:divBdr>
                <w:top w:val="none" w:sz="0" w:space="0" w:color="auto"/>
                <w:left w:val="none" w:sz="0" w:space="0" w:color="auto"/>
                <w:bottom w:val="none" w:sz="0" w:space="0" w:color="auto"/>
                <w:right w:val="none" w:sz="0" w:space="0" w:color="auto"/>
              </w:divBdr>
            </w:div>
            <w:div w:id="1008752527">
              <w:marLeft w:val="0"/>
              <w:marRight w:val="0"/>
              <w:marTop w:val="0"/>
              <w:marBottom w:val="0"/>
              <w:divBdr>
                <w:top w:val="none" w:sz="0" w:space="0" w:color="auto"/>
                <w:left w:val="none" w:sz="0" w:space="0" w:color="auto"/>
                <w:bottom w:val="none" w:sz="0" w:space="0" w:color="auto"/>
                <w:right w:val="none" w:sz="0" w:space="0" w:color="auto"/>
              </w:divBdr>
            </w:div>
            <w:div w:id="532227076">
              <w:marLeft w:val="0"/>
              <w:marRight w:val="0"/>
              <w:marTop w:val="0"/>
              <w:marBottom w:val="0"/>
              <w:divBdr>
                <w:top w:val="none" w:sz="0" w:space="0" w:color="auto"/>
                <w:left w:val="none" w:sz="0" w:space="0" w:color="auto"/>
                <w:bottom w:val="none" w:sz="0" w:space="0" w:color="auto"/>
                <w:right w:val="none" w:sz="0" w:space="0" w:color="auto"/>
              </w:divBdr>
            </w:div>
            <w:div w:id="897084051">
              <w:marLeft w:val="0"/>
              <w:marRight w:val="0"/>
              <w:marTop w:val="0"/>
              <w:marBottom w:val="0"/>
              <w:divBdr>
                <w:top w:val="none" w:sz="0" w:space="0" w:color="auto"/>
                <w:left w:val="none" w:sz="0" w:space="0" w:color="auto"/>
                <w:bottom w:val="none" w:sz="0" w:space="0" w:color="auto"/>
                <w:right w:val="none" w:sz="0" w:space="0" w:color="auto"/>
              </w:divBdr>
            </w:div>
            <w:div w:id="1117602002">
              <w:marLeft w:val="0"/>
              <w:marRight w:val="0"/>
              <w:marTop w:val="0"/>
              <w:marBottom w:val="0"/>
              <w:divBdr>
                <w:top w:val="none" w:sz="0" w:space="0" w:color="auto"/>
                <w:left w:val="none" w:sz="0" w:space="0" w:color="auto"/>
                <w:bottom w:val="none" w:sz="0" w:space="0" w:color="auto"/>
                <w:right w:val="none" w:sz="0" w:space="0" w:color="auto"/>
              </w:divBdr>
            </w:div>
            <w:div w:id="1108812884">
              <w:marLeft w:val="0"/>
              <w:marRight w:val="0"/>
              <w:marTop w:val="0"/>
              <w:marBottom w:val="0"/>
              <w:divBdr>
                <w:top w:val="none" w:sz="0" w:space="0" w:color="auto"/>
                <w:left w:val="none" w:sz="0" w:space="0" w:color="auto"/>
                <w:bottom w:val="none" w:sz="0" w:space="0" w:color="auto"/>
                <w:right w:val="none" w:sz="0" w:space="0" w:color="auto"/>
              </w:divBdr>
            </w:div>
            <w:div w:id="1203782552">
              <w:marLeft w:val="0"/>
              <w:marRight w:val="0"/>
              <w:marTop w:val="0"/>
              <w:marBottom w:val="0"/>
              <w:divBdr>
                <w:top w:val="none" w:sz="0" w:space="0" w:color="auto"/>
                <w:left w:val="none" w:sz="0" w:space="0" w:color="auto"/>
                <w:bottom w:val="none" w:sz="0" w:space="0" w:color="auto"/>
                <w:right w:val="none" w:sz="0" w:space="0" w:color="auto"/>
              </w:divBdr>
            </w:div>
            <w:div w:id="1096561852">
              <w:marLeft w:val="0"/>
              <w:marRight w:val="0"/>
              <w:marTop w:val="0"/>
              <w:marBottom w:val="0"/>
              <w:divBdr>
                <w:top w:val="none" w:sz="0" w:space="0" w:color="auto"/>
                <w:left w:val="none" w:sz="0" w:space="0" w:color="auto"/>
                <w:bottom w:val="none" w:sz="0" w:space="0" w:color="auto"/>
                <w:right w:val="none" w:sz="0" w:space="0" w:color="auto"/>
              </w:divBdr>
            </w:div>
            <w:div w:id="740256505">
              <w:marLeft w:val="0"/>
              <w:marRight w:val="0"/>
              <w:marTop w:val="0"/>
              <w:marBottom w:val="0"/>
              <w:divBdr>
                <w:top w:val="none" w:sz="0" w:space="0" w:color="auto"/>
                <w:left w:val="none" w:sz="0" w:space="0" w:color="auto"/>
                <w:bottom w:val="none" w:sz="0" w:space="0" w:color="auto"/>
                <w:right w:val="none" w:sz="0" w:space="0" w:color="auto"/>
              </w:divBdr>
            </w:div>
            <w:div w:id="182985702">
              <w:marLeft w:val="0"/>
              <w:marRight w:val="0"/>
              <w:marTop w:val="0"/>
              <w:marBottom w:val="0"/>
              <w:divBdr>
                <w:top w:val="none" w:sz="0" w:space="0" w:color="auto"/>
                <w:left w:val="none" w:sz="0" w:space="0" w:color="auto"/>
                <w:bottom w:val="none" w:sz="0" w:space="0" w:color="auto"/>
                <w:right w:val="none" w:sz="0" w:space="0" w:color="auto"/>
              </w:divBdr>
            </w:div>
            <w:div w:id="1213804517">
              <w:marLeft w:val="0"/>
              <w:marRight w:val="0"/>
              <w:marTop w:val="0"/>
              <w:marBottom w:val="0"/>
              <w:divBdr>
                <w:top w:val="none" w:sz="0" w:space="0" w:color="auto"/>
                <w:left w:val="none" w:sz="0" w:space="0" w:color="auto"/>
                <w:bottom w:val="none" w:sz="0" w:space="0" w:color="auto"/>
                <w:right w:val="none" w:sz="0" w:space="0" w:color="auto"/>
              </w:divBdr>
            </w:div>
            <w:div w:id="145318173">
              <w:marLeft w:val="0"/>
              <w:marRight w:val="0"/>
              <w:marTop w:val="0"/>
              <w:marBottom w:val="0"/>
              <w:divBdr>
                <w:top w:val="none" w:sz="0" w:space="0" w:color="auto"/>
                <w:left w:val="none" w:sz="0" w:space="0" w:color="auto"/>
                <w:bottom w:val="none" w:sz="0" w:space="0" w:color="auto"/>
                <w:right w:val="none" w:sz="0" w:space="0" w:color="auto"/>
              </w:divBdr>
            </w:div>
            <w:div w:id="1061711588">
              <w:marLeft w:val="0"/>
              <w:marRight w:val="0"/>
              <w:marTop w:val="0"/>
              <w:marBottom w:val="0"/>
              <w:divBdr>
                <w:top w:val="none" w:sz="0" w:space="0" w:color="auto"/>
                <w:left w:val="none" w:sz="0" w:space="0" w:color="auto"/>
                <w:bottom w:val="none" w:sz="0" w:space="0" w:color="auto"/>
                <w:right w:val="none" w:sz="0" w:space="0" w:color="auto"/>
              </w:divBdr>
            </w:div>
            <w:div w:id="1038772183">
              <w:marLeft w:val="0"/>
              <w:marRight w:val="0"/>
              <w:marTop w:val="0"/>
              <w:marBottom w:val="0"/>
              <w:divBdr>
                <w:top w:val="none" w:sz="0" w:space="0" w:color="auto"/>
                <w:left w:val="none" w:sz="0" w:space="0" w:color="auto"/>
                <w:bottom w:val="none" w:sz="0" w:space="0" w:color="auto"/>
                <w:right w:val="none" w:sz="0" w:space="0" w:color="auto"/>
              </w:divBdr>
            </w:div>
            <w:div w:id="1461026414">
              <w:marLeft w:val="0"/>
              <w:marRight w:val="0"/>
              <w:marTop w:val="0"/>
              <w:marBottom w:val="0"/>
              <w:divBdr>
                <w:top w:val="none" w:sz="0" w:space="0" w:color="auto"/>
                <w:left w:val="none" w:sz="0" w:space="0" w:color="auto"/>
                <w:bottom w:val="none" w:sz="0" w:space="0" w:color="auto"/>
                <w:right w:val="none" w:sz="0" w:space="0" w:color="auto"/>
              </w:divBdr>
            </w:div>
            <w:div w:id="1623658510">
              <w:marLeft w:val="0"/>
              <w:marRight w:val="0"/>
              <w:marTop w:val="0"/>
              <w:marBottom w:val="0"/>
              <w:divBdr>
                <w:top w:val="none" w:sz="0" w:space="0" w:color="auto"/>
                <w:left w:val="none" w:sz="0" w:space="0" w:color="auto"/>
                <w:bottom w:val="none" w:sz="0" w:space="0" w:color="auto"/>
                <w:right w:val="none" w:sz="0" w:space="0" w:color="auto"/>
              </w:divBdr>
            </w:div>
            <w:div w:id="1655062133">
              <w:marLeft w:val="0"/>
              <w:marRight w:val="0"/>
              <w:marTop w:val="0"/>
              <w:marBottom w:val="0"/>
              <w:divBdr>
                <w:top w:val="none" w:sz="0" w:space="0" w:color="auto"/>
                <w:left w:val="none" w:sz="0" w:space="0" w:color="auto"/>
                <w:bottom w:val="none" w:sz="0" w:space="0" w:color="auto"/>
                <w:right w:val="none" w:sz="0" w:space="0" w:color="auto"/>
              </w:divBdr>
            </w:div>
            <w:div w:id="598374921">
              <w:marLeft w:val="0"/>
              <w:marRight w:val="0"/>
              <w:marTop w:val="0"/>
              <w:marBottom w:val="0"/>
              <w:divBdr>
                <w:top w:val="none" w:sz="0" w:space="0" w:color="auto"/>
                <w:left w:val="none" w:sz="0" w:space="0" w:color="auto"/>
                <w:bottom w:val="none" w:sz="0" w:space="0" w:color="auto"/>
                <w:right w:val="none" w:sz="0" w:space="0" w:color="auto"/>
              </w:divBdr>
            </w:div>
            <w:div w:id="1314288611">
              <w:marLeft w:val="0"/>
              <w:marRight w:val="0"/>
              <w:marTop w:val="0"/>
              <w:marBottom w:val="0"/>
              <w:divBdr>
                <w:top w:val="none" w:sz="0" w:space="0" w:color="auto"/>
                <w:left w:val="none" w:sz="0" w:space="0" w:color="auto"/>
                <w:bottom w:val="none" w:sz="0" w:space="0" w:color="auto"/>
                <w:right w:val="none" w:sz="0" w:space="0" w:color="auto"/>
              </w:divBdr>
            </w:div>
            <w:div w:id="1767919213">
              <w:marLeft w:val="0"/>
              <w:marRight w:val="0"/>
              <w:marTop w:val="0"/>
              <w:marBottom w:val="0"/>
              <w:divBdr>
                <w:top w:val="none" w:sz="0" w:space="0" w:color="auto"/>
                <w:left w:val="none" w:sz="0" w:space="0" w:color="auto"/>
                <w:bottom w:val="none" w:sz="0" w:space="0" w:color="auto"/>
                <w:right w:val="none" w:sz="0" w:space="0" w:color="auto"/>
              </w:divBdr>
            </w:div>
            <w:div w:id="1412239372">
              <w:marLeft w:val="0"/>
              <w:marRight w:val="0"/>
              <w:marTop w:val="0"/>
              <w:marBottom w:val="0"/>
              <w:divBdr>
                <w:top w:val="none" w:sz="0" w:space="0" w:color="auto"/>
                <w:left w:val="none" w:sz="0" w:space="0" w:color="auto"/>
                <w:bottom w:val="none" w:sz="0" w:space="0" w:color="auto"/>
                <w:right w:val="none" w:sz="0" w:space="0" w:color="auto"/>
              </w:divBdr>
            </w:div>
            <w:div w:id="824970990">
              <w:marLeft w:val="0"/>
              <w:marRight w:val="0"/>
              <w:marTop w:val="0"/>
              <w:marBottom w:val="0"/>
              <w:divBdr>
                <w:top w:val="none" w:sz="0" w:space="0" w:color="auto"/>
                <w:left w:val="none" w:sz="0" w:space="0" w:color="auto"/>
                <w:bottom w:val="none" w:sz="0" w:space="0" w:color="auto"/>
                <w:right w:val="none" w:sz="0" w:space="0" w:color="auto"/>
              </w:divBdr>
            </w:div>
            <w:div w:id="1362976815">
              <w:marLeft w:val="0"/>
              <w:marRight w:val="0"/>
              <w:marTop w:val="0"/>
              <w:marBottom w:val="0"/>
              <w:divBdr>
                <w:top w:val="none" w:sz="0" w:space="0" w:color="auto"/>
                <w:left w:val="none" w:sz="0" w:space="0" w:color="auto"/>
                <w:bottom w:val="none" w:sz="0" w:space="0" w:color="auto"/>
                <w:right w:val="none" w:sz="0" w:space="0" w:color="auto"/>
              </w:divBdr>
            </w:div>
            <w:div w:id="2100372639">
              <w:marLeft w:val="0"/>
              <w:marRight w:val="0"/>
              <w:marTop w:val="0"/>
              <w:marBottom w:val="0"/>
              <w:divBdr>
                <w:top w:val="none" w:sz="0" w:space="0" w:color="auto"/>
                <w:left w:val="none" w:sz="0" w:space="0" w:color="auto"/>
                <w:bottom w:val="none" w:sz="0" w:space="0" w:color="auto"/>
                <w:right w:val="none" w:sz="0" w:space="0" w:color="auto"/>
              </w:divBdr>
            </w:div>
            <w:div w:id="1914780664">
              <w:marLeft w:val="0"/>
              <w:marRight w:val="0"/>
              <w:marTop w:val="0"/>
              <w:marBottom w:val="0"/>
              <w:divBdr>
                <w:top w:val="none" w:sz="0" w:space="0" w:color="auto"/>
                <w:left w:val="none" w:sz="0" w:space="0" w:color="auto"/>
                <w:bottom w:val="none" w:sz="0" w:space="0" w:color="auto"/>
                <w:right w:val="none" w:sz="0" w:space="0" w:color="auto"/>
              </w:divBdr>
            </w:div>
            <w:div w:id="705957207">
              <w:marLeft w:val="0"/>
              <w:marRight w:val="0"/>
              <w:marTop w:val="0"/>
              <w:marBottom w:val="0"/>
              <w:divBdr>
                <w:top w:val="none" w:sz="0" w:space="0" w:color="auto"/>
                <w:left w:val="none" w:sz="0" w:space="0" w:color="auto"/>
                <w:bottom w:val="none" w:sz="0" w:space="0" w:color="auto"/>
                <w:right w:val="none" w:sz="0" w:space="0" w:color="auto"/>
              </w:divBdr>
            </w:div>
            <w:div w:id="1118990365">
              <w:marLeft w:val="0"/>
              <w:marRight w:val="0"/>
              <w:marTop w:val="0"/>
              <w:marBottom w:val="0"/>
              <w:divBdr>
                <w:top w:val="none" w:sz="0" w:space="0" w:color="auto"/>
                <w:left w:val="none" w:sz="0" w:space="0" w:color="auto"/>
                <w:bottom w:val="none" w:sz="0" w:space="0" w:color="auto"/>
                <w:right w:val="none" w:sz="0" w:space="0" w:color="auto"/>
              </w:divBdr>
            </w:div>
            <w:div w:id="658190030">
              <w:marLeft w:val="0"/>
              <w:marRight w:val="0"/>
              <w:marTop w:val="0"/>
              <w:marBottom w:val="0"/>
              <w:divBdr>
                <w:top w:val="none" w:sz="0" w:space="0" w:color="auto"/>
                <w:left w:val="none" w:sz="0" w:space="0" w:color="auto"/>
                <w:bottom w:val="none" w:sz="0" w:space="0" w:color="auto"/>
                <w:right w:val="none" w:sz="0" w:space="0" w:color="auto"/>
              </w:divBdr>
            </w:div>
            <w:div w:id="790705774">
              <w:marLeft w:val="0"/>
              <w:marRight w:val="0"/>
              <w:marTop w:val="0"/>
              <w:marBottom w:val="0"/>
              <w:divBdr>
                <w:top w:val="none" w:sz="0" w:space="0" w:color="auto"/>
                <w:left w:val="none" w:sz="0" w:space="0" w:color="auto"/>
                <w:bottom w:val="none" w:sz="0" w:space="0" w:color="auto"/>
                <w:right w:val="none" w:sz="0" w:space="0" w:color="auto"/>
              </w:divBdr>
            </w:div>
            <w:div w:id="936714573">
              <w:marLeft w:val="0"/>
              <w:marRight w:val="0"/>
              <w:marTop w:val="0"/>
              <w:marBottom w:val="0"/>
              <w:divBdr>
                <w:top w:val="none" w:sz="0" w:space="0" w:color="auto"/>
                <w:left w:val="none" w:sz="0" w:space="0" w:color="auto"/>
                <w:bottom w:val="none" w:sz="0" w:space="0" w:color="auto"/>
                <w:right w:val="none" w:sz="0" w:space="0" w:color="auto"/>
              </w:divBdr>
            </w:div>
            <w:div w:id="175272013">
              <w:marLeft w:val="0"/>
              <w:marRight w:val="0"/>
              <w:marTop w:val="0"/>
              <w:marBottom w:val="0"/>
              <w:divBdr>
                <w:top w:val="none" w:sz="0" w:space="0" w:color="auto"/>
                <w:left w:val="none" w:sz="0" w:space="0" w:color="auto"/>
                <w:bottom w:val="none" w:sz="0" w:space="0" w:color="auto"/>
                <w:right w:val="none" w:sz="0" w:space="0" w:color="auto"/>
              </w:divBdr>
            </w:div>
            <w:div w:id="1750299522">
              <w:marLeft w:val="0"/>
              <w:marRight w:val="0"/>
              <w:marTop w:val="0"/>
              <w:marBottom w:val="0"/>
              <w:divBdr>
                <w:top w:val="none" w:sz="0" w:space="0" w:color="auto"/>
                <w:left w:val="none" w:sz="0" w:space="0" w:color="auto"/>
                <w:bottom w:val="none" w:sz="0" w:space="0" w:color="auto"/>
                <w:right w:val="none" w:sz="0" w:space="0" w:color="auto"/>
              </w:divBdr>
            </w:div>
            <w:div w:id="2138638832">
              <w:marLeft w:val="0"/>
              <w:marRight w:val="0"/>
              <w:marTop w:val="0"/>
              <w:marBottom w:val="0"/>
              <w:divBdr>
                <w:top w:val="none" w:sz="0" w:space="0" w:color="auto"/>
                <w:left w:val="none" w:sz="0" w:space="0" w:color="auto"/>
                <w:bottom w:val="none" w:sz="0" w:space="0" w:color="auto"/>
                <w:right w:val="none" w:sz="0" w:space="0" w:color="auto"/>
              </w:divBdr>
            </w:div>
            <w:div w:id="1456485997">
              <w:marLeft w:val="0"/>
              <w:marRight w:val="0"/>
              <w:marTop w:val="0"/>
              <w:marBottom w:val="0"/>
              <w:divBdr>
                <w:top w:val="none" w:sz="0" w:space="0" w:color="auto"/>
                <w:left w:val="none" w:sz="0" w:space="0" w:color="auto"/>
                <w:bottom w:val="none" w:sz="0" w:space="0" w:color="auto"/>
                <w:right w:val="none" w:sz="0" w:space="0" w:color="auto"/>
              </w:divBdr>
            </w:div>
            <w:div w:id="2074810415">
              <w:marLeft w:val="0"/>
              <w:marRight w:val="0"/>
              <w:marTop w:val="0"/>
              <w:marBottom w:val="0"/>
              <w:divBdr>
                <w:top w:val="none" w:sz="0" w:space="0" w:color="auto"/>
                <w:left w:val="none" w:sz="0" w:space="0" w:color="auto"/>
                <w:bottom w:val="none" w:sz="0" w:space="0" w:color="auto"/>
                <w:right w:val="none" w:sz="0" w:space="0" w:color="auto"/>
              </w:divBdr>
            </w:div>
            <w:div w:id="1517311287">
              <w:marLeft w:val="0"/>
              <w:marRight w:val="0"/>
              <w:marTop w:val="0"/>
              <w:marBottom w:val="0"/>
              <w:divBdr>
                <w:top w:val="none" w:sz="0" w:space="0" w:color="auto"/>
                <w:left w:val="none" w:sz="0" w:space="0" w:color="auto"/>
                <w:bottom w:val="none" w:sz="0" w:space="0" w:color="auto"/>
                <w:right w:val="none" w:sz="0" w:space="0" w:color="auto"/>
              </w:divBdr>
            </w:div>
            <w:div w:id="1357465336">
              <w:marLeft w:val="0"/>
              <w:marRight w:val="0"/>
              <w:marTop w:val="0"/>
              <w:marBottom w:val="0"/>
              <w:divBdr>
                <w:top w:val="none" w:sz="0" w:space="0" w:color="auto"/>
                <w:left w:val="none" w:sz="0" w:space="0" w:color="auto"/>
                <w:bottom w:val="none" w:sz="0" w:space="0" w:color="auto"/>
                <w:right w:val="none" w:sz="0" w:space="0" w:color="auto"/>
              </w:divBdr>
            </w:div>
            <w:div w:id="1174298672">
              <w:marLeft w:val="0"/>
              <w:marRight w:val="0"/>
              <w:marTop w:val="0"/>
              <w:marBottom w:val="0"/>
              <w:divBdr>
                <w:top w:val="none" w:sz="0" w:space="0" w:color="auto"/>
                <w:left w:val="none" w:sz="0" w:space="0" w:color="auto"/>
                <w:bottom w:val="none" w:sz="0" w:space="0" w:color="auto"/>
                <w:right w:val="none" w:sz="0" w:space="0" w:color="auto"/>
              </w:divBdr>
            </w:div>
            <w:div w:id="792673213">
              <w:marLeft w:val="0"/>
              <w:marRight w:val="0"/>
              <w:marTop w:val="0"/>
              <w:marBottom w:val="0"/>
              <w:divBdr>
                <w:top w:val="none" w:sz="0" w:space="0" w:color="auto"/>
                <w:left w:val="none" w:sz="0" w:space="0" w:color="auto"/>
                <w:bottom w:val="none" w:sz="0" w:space="0" w:color="auto"/>
                <w:right w:val="none" w:sz="0" w:space="0" w:color="auto"/>
              </w:divBdr>
            </w:div>
            <w:div w:id="1242909551">
              <w:marLeft w:val="0"/>
              <w:marRight w:val="0"/>
              <w:marTop w:val="0"/>
              <w:marBottom w:val="0"/>
              <w:divBdr>
                <w:top w:val="none" w:sz="0" w:space="0" w:color="auto"/>
                <w:left w:val="none" w:sz="0" w:space="0" w:color="auto"/>
                <w:bottom w:val="none" w:sz="0" w:space="0" w:color="auto"/>
                <w:right w:val="none" w:sz="0" w:space="0" w:color="auto"/>
              </w:divBdr>
            </w:div>
            <w:div w:id="293754268">
              <w:marLeft w:val="0"/>
              <w:marRight w:val="0"/>
              <w:marTop w:val="0"/>
              <w:marBottom w:val="0"/>
              <w:divBdr>
                <w:top w:val="none" w:sz="0" w:space="0" w:color="auto"/>
                <w:left w:val="none" w:sz="0" w:space="0" w:color="auto"/>
                <w:bottom w:val="none" w:sz="0" w:space="0" w:color="auto"/>
                <w:right w:val="none" w:sz="0" w:space="0" w:color="auto"/>
              </w:divBdr>
            </w:div>
            <w:div w:id="1815179238">
              <w:marLeft w:val="0"/>
              <w:marRight w:val="0"/>
              <w:marTop w:val="0"/>
              <w:marBottom w:val="0"/>
              <w:divBdr>
                <w:top w:val="none" w:sz="0" w:space="0" w:color="auto"/>
                <w:left w:val="none" w:sz="0" w:space="0" w:color="auto"/>
                <w:bottom w:val="none" w:sz="0" w:space="0" w:color="auto"/>
                <w:right w:val="none" w:sz="0" w:space="0" w:color="auto"/>
              </w:divBdr>
            </w:div>
            <w:div w:id="36515186">
              <w:marLeft w:val="0"/>
              <w:marRight w:val="0"/>
              <w:marTop w:val="0"/>
              <w:marBottom w:val="0"/>
              <w:divBdr>
                <w:top w:val="none" w:sz="0" w:space="0" w:color="auto"/>
                <w:left w:val="none" w:sz="0" w:space="0" w:color="auto"/>
                <w:bottom w:val="none" w:sz="0" w:space="0" w:color="auto"/>
                <w:right w:val="none" w:sz="0" w:space="0" w:color="auto"/>
              </w:divBdr>
            </w:div>
            <w:div w:id="166215041">
              <w:marLeft w:val="0"/>
              <w:marRight w:val="0"/>
              <w:marTop w:val="0"/>
              <w:marBottom w:val="0"/>
              <w:divBdr>
                <w:top w:val="none" w:sz="0" w:space="0" w:color="auto"/>
                <w:left w:val="none" w:sz="0" w:space="0" w:color="auto"/>
                <w:bottom w:val="none" w:sz="0" w:space="0" w:color="auto"/>
                <w:right w:val="none" w:sz="0" w:space="0" w:color="auto"/>
              </w:divBdr>
            </w:div>
            <w:div w:id="519509042">
              <w:marLeft w:val="0"/>
              <w:marRight w:val="0"/>
              <w:marTop w:val="0"/>
              <w:marBottom w:val="0"/>
              <w:divBdr>
                <w:top w:val="none" w:sz="0" w:space="0" w:color="auto"/>
                <w:left w:val="none" w:sz="0" w:space="0" w:color="auto"/>
                <w:bottom w:val="none" w:sz="0" w:space="0" w:color="auto"/>
                <w:right w:val="none" w:sz="0" w:space="0" w:color="auto"/>
              </w:divBdr>
            </w:div>
            <w:div w:id="1469010585">
              <w:marLeft w:val="0"/>
              <w:marRight w:val="0"/>
              <w:marTop w:val="0"/>
              <w:marBottom w:val="0"/>
              <w:divBdr>
                <w:top w:val="none" w:sz="0" w:space="0" w:color="auto"/>
                <w:left w:val="none" w:sz="0" w:space="0" w:color="auto"/>
                <w:bottom w:val="none" w:sz="0" w:space="0" w:color="auto"/>
                <w:right w:val="none" w:sz="0" w:space="0" w:color="auto"/>
              </w:divBdr>
            </w:div>
            <w:div w:id="1391225878">
              <w:marLeft w:val="0"/>
              <w:marRight w:val="0"/>
              <w:marTop w:val="0"/>
              <w:marBottom w:val="0"/>
              <w:divBdr>
                <w:top w:val="none" w:sz="0" w:space="0" w:color="auto"/>
                <w:left w:val="none" w:sz="0" w:space="0" w:color="auto"/>
                <w:bottom w:val="none" w:sz="0" w:space="0" w:color="auto"/>
                <w:right w:val="none" w:sz="0" w:space="0" w:color="auto"/>
              </w:divBdr>
            </w:div>
            <w:div w:id="607860197">
              <w:marLeft w:val="0"/>
              <w:marRight w:val="0"/>
              <w:marTop w:val="0"/>
              <w:marBottom w:val="0"/>
              <w:divBdr>
                <w:top w:val="none" w:sz="0" w:space="0" w:color="auto"/>
                <w:left w:val="none" w:sz="0" w:space="0" w:color="auto"/>
                <w:bottom w:val="none" w:sz="0" w:space="0" w:color="auto"/>
                <w:right w:val="none" w:sz="0" w:space="0" w:color="auto"/>
              </w:divBdr>
            </w:div>
            <w:div w:id="455023049">
              <w:marLeft w:val="0"/>
              <w:marRight w:val="0"/>
              <w:marTop w:val="0"/>
              <w:marBottom w:val="0"/>
              <w:divBdr>
                <w:top w:val="none" w:sz="0" w:space="0" w:color="auto"/>
                <w:left w:val="none" w:sz="0" w:space="0" w:color="auto"/>
                <w:bottom w:val="none" w:sz="0" w:space="0" w:color="auto"/>
                <w:right w:val="none" w:sz="0" w:space="0" w:color="auto"/>
              </w:divBdr>
            </w:div>
            <w:div w:id="1267930691">
              <w:marLeft w:val="0"/>
              <w:marRight w:val="0"/>
              <w:marTop w:val="0"/>
              <w:marBottom w:val="0"/>
              <w:divBdr>
                <w:top w:val="none" w:sz="0" w:space="0" w:color="auto"/>
                <w:left w:val="none" w:sz="0" w:space="0" w:color="auto"/>
                <w:bottom w:val="none" w:sz="0" w:space="0" w:color="auto"/>
                <w:right w:val="none" w:sz="0" w:space="0" w:color="auto"/>
              </w:divBdr>
            </w:div>
            <w:div w:id="354230046">
              <w:marLeft w:val="0"/>
              <w:marRight w:val="0"/>
              <w:marTop w:val="0"/>
              <w:marBottom w:val="0"/>
              <w:divBdr>
                <w:top w:val="none" w:sz="0" w:space="0" w:color="auto"/>
                <w:left w:val="none" w:sz="0" w:space="0" w:color="auto"/>
                <w:bottom w:val="none" w:sz="0" w:space="0" w:color="auto"/>
                <w:right w:val="none" w:sz="0" w:space="0" w:color="auto"/>
              </w:divBdr>
            </w:div>
            <w:div w:id="1576738630">
              <w:marLeft w:val="0"/>
              <w:marRight w:val="0"/>
              <w:marTop w:val="0"/>
              <w:marBottom w:val="0"/>
              <w:divBdr>
                <w:top w:val="none" w:sz="0" w:space="0" w:color="auto"/>
                <w:left w:val="none" w:sz="0" w:space="0" w:color="auto"/>
                <w:bottom w:val="none" w:sz="0" w:space="0" w:color="auto"/>
                <w:right w:val="none" w:sz="0" w:space="0" w:color="auto"/>
              </w:divBdr>
            </w:div>
            <w:div w:id="1356886914">
              <w:marLeft w:val="0"/>
              <w:marRight w:val="0"/>
              <w:marTop w:val="0"/>
              <w:marBottom w:val="0"/>
              <w:divBdr>
                <w:top w:val="none" w:sz="0" w:space="0" w:color="auto"/>
                <w:left w:val="none" w:sz="0" w:space="0" w:color="auto"/>
                <w:bottom w:val="none" w:sz="0" w:space="0" w:color="auto"/>
                <w:right w:val="none" w:sz="0" w:space="0" w:color="auto"/>
              </w:divBdr>
            </w:div>
            <w:div w:id="1620838878">
              <w:marLeft w:val="0"/>
              <w:marRight w:val="0"/>
              <w:marTop w:val="0"/>
              <w:marBottom w:val="0"/>
              <w:divBdr>
                <w:top w:val="none" w:sz="0" w:space="0" w:color="auto"/>
                <w:left w:val="none" w:sz="0" w:space="0" w:color="auto"/>
                <w:bottom w:val="none" w:sz="0" w:space="0" w:color="auto"/>
                <w:right w:val="none" w:sz="0" w:space="0" w:color="auto"/>
              </w:divBdr>
            </w:div>
            <w:div w:id="543836322">
              <w:marLeft w:val="0"/>
              <w:marRight w:val="0"/>
              <w:marTop w:val="0"/>
              <w:marBottom w:val="0"/>
              <w:divBdr>
                <w:top w:val="none" w:sz="0" w:space="0" w:color="auto"/>
                <w:left w:val="none" w:sz="0" w:space="0" w:color="auto"/>
                <w:bottom w:val="none" w:sz="0" w:space="0" w:color="auto"/>
                <w:right w:val="none" w:sz="0" w:space="0" w:color="auto"/>
              </w:divBdr>
            </w:div>
            <w:div w:id="305596168">
              <w:marLeft w:val="0"/>
              <w:marRight w:val="0"/>
              <w:marTop w:val="0"/>
              <w:marBottom w:val="0"/>
              <w:divBdr>
                <w:top w:val="none" w:sz="0" w:space="0" w:color="auto"/>
                <w:left w:val="none" w:sz="0" w:space="0" w:color="auto"/>
                <w:bottom w:val="none" w:sz="0" w:space="0" w:color="auto"/>
                <w:right w:val="none" w:sz="0" w:space="0" w:color="auto"/>
              </w:divBdr>
            </w:div>
            <w:div w:id="1460371346">
              <w:marLeft w:val="0"/>
              <w:marRight w:val="0"/>
              <w:marTop w:val="0"/>
              <w:marBottom w:val="0"/>
              <w:divBdr>
                <w:top w:val="none" w:sz="0" w:space="0" w:color="auto"/>
                <w:left w:val="none" w:sz="0" w:space="0" w:color="auto"/>
                <w:bottom w:val="none" w:sz="0" w:space="0" w:color="auto"/>
                <w:right w:val="none" w:sz="0" w:space="0" w:color="auto"/>
              </w:divBdr>
            </w:div>
            <w:div w:id="764419057">
              <w:marLeft w:val="0"/>
              <w:marRight w:val="0"/>
              <w:marTop w:val="0"/>
              <w:marBottom w:val="0"/>
              <w:divBdr>
                <w:top w:val="none" w:sz="0" w:space="0" w:color="auto"/>
                <w:left w:val="none" w:sz="0" w:space="0" w:color="auto"/>
                <w:bottom w:val="none" w:sz="0" w:space="0" w:color="auto"/>
                <w:right w:val="none" w:sz="0" w:space="0" w:color="auto"/>
              </w:divBdr>
            </w:div>
            <w:div w:id="1820882803">
              <w:marLeft w:val="0"/>
              <w:marRight w:val="0"/>
              <w:marTop w:val="0"/>
              <w:marBottom w:val="0"/>
              <w:divBdr>
                <w:top w:val="none" w:sz="0" w:space="0" w:color="auto"/>
                <w:left w:val="none" w:sz="0" w:space="0" w:color="auto"/>
                <w:bottom w:val="none" w:sz="0" w:space="0" w:color="auto"/>
                <w:right w:val="none" w:sz="0" w:space="0" w:color="auto"/>
              </w:divBdr>
            </w:div>
            <w:div w:id="332145283">
              <w:marLeft w:val="0"/>
              <w:marRight w:val="0"/>
              <w:marTop w:val="0"/>
              <w:marBottom w:val="0"/>
              <w:divBdr>
                <w:top w:val="none" w:sz="0" w:space="0" w:color="auto"/>
                <w:left w:val="none" w:sz="0" w:space="0" w:color="auto"/>
                <w:bottom w:val="none" w:sz="0" w:space="0" w:color="auto"/>
                <w:right w:val="none" w:sz="0" w:space="0" w:color="auto"/>
              </w:divBdr>
            </w:div>
            <w:div w:id="261306106">
              <w:marLeft w:val="0"/>
              <w:marRight w:val="0"/>
              <w:marTop w:val="0"/>
              <w:marBottom w:val="0"/>
              <w:divBdr>
                <w:top w:val="none" w:sz="0" w:space="0" w:color="auto"/>
                <w:left w:val="none" w:sz="0" w:space="0" w:color="auto"/>
                <w:bottom w:val="none" w:sz="0" w:space="0" w:color="auto"/>
                <w:right w:val="none" w:sz="0" w:space="0" w:color="auto"/>
              </w:divBdr>
            </w:div>
            <w:div w:id="999499842">
              <w:marLeft w:val="0"/>
              <w:marRight w:val="0"/>
              <w:marTop w:val="0"/>
              <w:marBottom w:val="0"/>
              <w:divBdr>
                <w:top w:val="none" w:sz="0" w:space="0" w:color="auto"/>
                <w:left w:val="none" w:sz="0" w:space="0" w:color="auto"/>
                <w:bottom w:val="none" w:sz="0" w:space="0" w:color="auto"/>
                <w:right w:val="none" w:sz="0" w:space="0" w:color="auto"/>
              </w:divBdr>
            </w:div>
            <w:div w:id="201482656">
              <w:marLeft w:val="0"/>
              <w:marRight w:val="0"/>
              <w:marTop w:val="0"/>
              <w:marBottom w:val="0"/>
              <w:divBdr>
                <w:top w:val="none" w:sz="0" w:space="0" w:color="auto"/>
                <w:left w:val="none" w:sz="0" w:space="0" w:color="auto"/>
                <w:bottom w:val="none" w:sz="0" w:space="0" w:color="auto"/>
                <w:right w:val="none" w:sz="0" w:space="0" w:color="auto"/>
              </w:divBdr>
            </w:div>
            <w:div w:id="1379277473">
              <w:marLeft w:val="0"/>
              <w:marRight w:val="0"/>
              <w:marTop w:val="0"/>
              <w:marBottom w:val="0"/>
              <w:divBdr>
                <w:top w:val="none" w:sz="0" w:space="0" w:color="auto"/>
                <w:left w:val="none" w:sz="0" w:space="0" w:color="auto"/>
                <w:bottom w:val="none" w:sz="0" w:space="0" w:color="auto"/>
                <w:right w:val="none" w:sz="0" w:space="0" w:color="auto"/>
              </w:divBdr>
            </w:div>
            <w:div w:id="671298060">
              <w:marLeft w:val="0"/>
              <w:marRight w:val="0"/>
              <w:marTop w:val="0"/>
              <w:marBottom w:val="0"/>
              <w:divBdr>
                <w:top w:val="none" w:sz="0" w:space="0" w:color="auto"/>
                <w:left w:val="none" w:sz="0" w:space="0" w:color="auto"/>
                <w:bottom w:val="none" w:sz="0" w:space="0" w:color="auto"/>
                <w:right w:val="none" w:sz="0" w:space="0" w:color="auto"/>
              </w:divBdr>
            </w:div>
            <w:div w:id="2127851626">
              <w:marLeft w:val="0"/>
              <w:marRight w:val="0"/>
              <w:marTop w:val="0"/>
              <w:marBottom w:val="0"/>
              <w:divBdr>
                <w:top w:val="none" w:sz="0" w:space="0" w:color="auto"/>
                <w:left w:val="none" w:sz="0" w:space="0" w:color="auto"/>
                <w:bottom w:val="none" w:sz="0" w:space="0" w:color="auto"/>
                <w:right w:val="none" w:sz="0" w:space="0" w:color="auto"/>
              </w:divBdr>
            </w:div>
            <w:div w:id="1055617992">
              <w:marLeft w:val="0"/>
              <w:marRight w:val="0"/>
              <w:marTop w:val="0"/>
              <w:marBottom w:val="0"/>
              <w:divBdr>
                <w:top w:val="none" w:sz="0" w:space="0" w:color="auto"/>
                <w:left w:val="none" w:sz="0" w:space="0" w:color="auto"/>
                <w:bottom w:val="none" w:sz="0" w:space="0" w:color="auto"/>
                <w:right w:val="none" w:sz="0" w:space="0" w:color="auto"/>
              </w:divBdr>
            </w:div>
            <w:div w:id="1720662980">
              <w:marLeft w:val="0"/>
              <w:marRight w:val="0"/>
              <w:marTop w:val="0"/>
              <w:marBottom w:val="0"/>
              <w:divBdr>
                <w:top w:val="none" w:sz="0" w:space="0" w:color="auto"/>
                <w:left w:val="none" w:sz="0" w:space="0" w:color="auto"/>
                <w:bottom w:val="none" w:sz="0" w:space="0" w:color="auto"/>
                <w:right w:val="none" w:sz="0" w:space="0" w:color="auto"/>
              </w:divBdr>
            </w:div>
            <w:div w:id="1549536975">
              <w:marLeft w:val="0"/>
              <w:marRight w:val="0"/>
              <w:marTop w:val="0"/>
              <w:marBottom w:val="0"/>
              <w:divBdr>
                <w:top w:val="none" w:sz="0" w:space="0" w:color="auto"/>
                <w:left w:val="none" w:sz="0" w:space="0" w:color="auto"/>
                <w:bottom w:val="none" w:sz="0" w:space="0" w:color="auto"/>
                <w:right w:val="none" w:sz="0" w:space="0" w:color="auto"/>
              </w:divBdr>
            </w:div>
            <w:div w:id="552272220">
              <w:marLeft w:val="0"/>
              <w:marRight w:val="0"/>
              <w:marTop w:val="0"/>
              <w:marBottom w:val="0"/>
              <w:divBdr>
                <w:top w:val="none" w:sz="0" w:space="0" w:color="auto"/>
                <w:left w:val="none" w:sz="0" w:space="0" w:color="auto"/>
                <w:bottom w:val="none" w:sz="0" w:space="0" w:color="auto"/>
                <w:right w:val="none" w:sz="0" w:space="0" w:color="auto"/>
              </w:divBdr>
            </w:div>
            <w:div w:id="761343890">
              <w:marLeft w:val="0"/>
              <w:marRight w:val="0"/>
              <w:marTop w:val="0"/>
              <w:marBottom w:val="0"/>
              <w:divBdr>
                <w:top w:val="none" w:sz="0" w:space="0" w:color="auto"/>
                <w:left w:val="none" w:sz="0" w:space="0" w:color="auto"/>
                <w:bottom w:val="none" w:sz="0" w:space="0" w:color="auto"/>
                <w:right w:val="none" w:sz="0" w:space="0" w:color="auto"/>
              </w:divBdr>
            </w:div>
            <w:div w:id="2076003661">
              <w:marLeft w:val="0"/>
              <w:marRight w:val="0"/>
              <w:marTop w:val="0"/>
              <w:marBottom w:val="0"/>
              <w:divBdr>
                <w:top w:val="none" w:sz="0" w:space="0" w:color="auto"/>
                <w:left w:val="none" w:sz="0" w:space="0" w:color="auto"/>
                <w:bottom w:val="none" w:sz="0" w:space="0" w:color="auto"/>
                <w:right w:val="none" w:sz="0" w:space="0" w:color="auto"/>
              </w:divBdr>
            </w:div>
            <w:div w:id="307445079">
              <w:marLeft w:val="0"/>
              <w:marRight w:val="0"/>
              <w:marTop w:val="0"/>
              <w:marBottom w:val="0"/>
              <w:divBdr>
                <w:top w:val="none" w:sz="0" w:space="0" w:color="auto"/>
                <w:left w:val="none" w:sz="0" w:space="0" w:color="auto"/>
                <w:bottom w:val="none" w:sz="0" w:space="0" w:color="auto"/>
                <w:right w:val="none" w:sz="0" w:space="0" w:color="auto"/>
              </w:divBdr>
            </w:div>
            <w:div w:id="1568610610">
              <w:marLeft w:val="0"/>
              <w:marRight w:val="0"/>
              <w:marTop w:val="0"/>
              <w:marBottom w:val="0"/>
              <w:divBdr>
                <w:top w:val="none" w:sz="0" w:space="0" w:color="auto"/>
                <w:left w:val="none" w:sz="0" w:space="0" w:color="auto"/>
                <w:bottom w:val="none" w:sz="0" w:space="0" w:color="auto"/>
                <w:right w:val="none" w:sz="0" w:space="0" w:color="auto"/>
              </w:divBdr>
            </w:div>
            <w:div w:id="567423488">
              <w:marLeft w:val="0"/>
              <w:marRight w:val="0"/>
              <w:marTop w:val="0"/>
              <w:marBottom w:val="0"/>
              <w:divBdr>
                <w:top w:val="none" w:sz="0" w:space="0" w:color="auto"/>
                <w:left w:val="none" w:sz="0" w:space="0" w:color="auto"/>
                <w:bottom w:val="none" w:sz="0" w:space="0" w:color="auto"/>
                <w:right w:val="none" w:sz="0" w:space="0" w:color="auto"/>
              </w:divBdr>
            </w:div>
            <w:div w:id="792676320">
              <w:marLeft w:val="0"/>
              <w:marRight w:val="0"/>
              <w:marTop w:val="0"/>
              <w:marBottom w:val="0"/>
              <w:divBdr>
                <w:top w:val="none" w:sz="0" w:space="0" w:color="auto"/>
                <w:left w:val="none" w:sz="0" w:space="0" w:color="auto"/>
                <w:bottom w:val="none" w:sz="0" w:space="0" w:color="auto"/>
                <w:right w:val="none" w:sz="0" w:space="0" w:color="auto"/>
              </w:divBdr>
            </w:div>
            <w:div w:id="1860005950">
              <w:marLeft w:val="0"/>
              <w:marRight w:val="0"/>
              <w:marTop w:val="0"/>
              <w:marBottom w:val="0"/>
              <w:divBdr>
                <w:top w:val="none" w:sz="0" w:space="0" w:color="auto"/>
                <w:left w:val="none" w:sz="0" w:space="0" w:color="auto"/>
                <w:bottom w:val="none" w:sz="0" w:space="0" w:color="auto"/>
                <w:right w:val="none" w:sz="0" w:space="0" w:color="auto"/>
              </w:divBdr>
            </w:div>
            <w:div w:id="570698958">
              <w:marLeft w:val="0"/>
              <w:marRight w:val="0"/>
              <w:marTop w:val="0"/>
              <w:marBottom w:val="0"/>
              <w:divBdr>
                <w:top w:val="none" w:sz="0" w:space="0" w:color="auto"/>
                <w:left w:val="none" w:sz="0" w:space="0" w:color="auto"/>
                <w:bottom w:val="none" w:sz="0" w:space="0" w:color="auto"/>
                <w:right w:val="none" w:sz="0" w:space="0" w:color="auto"/>
              </w:divBdr>
            </w:div>
            <w:div w:id="1948659704">
              <w:marLeft w:val="0"/>
              <w:marRight w:val="0"/>
              <w:marTop w:val="0"/>
              <w:marBottom w:val="0"/>
              <w:divBdr>
                <w:top w:val="none" w:sz="0" w:space="0" w:color="auto"/>
                <w:left w:val="none" w:sz="0" w:space="0" w:color="auto"/>
                <w:bottom w:val="none" w:sz="0" w:space="0" w:color="auto"/>
                <w:right w:val="none" w:sz="0" w:space="0" w:color="auto"/>
              </w:divBdr>
            </w:div>
            <w:div w:id="1457063123">
              <w:marLeft w:val="0"/>
              <w:marRight w:val="0"/>
              <w:marTop w:val="0"/>
              <w:marBottom w:val="0"/>
              <w:divBdr>
                <w:top w:val="none" w:sz="0" w:space="0" w:color="auto"/>
                <w:left w:val="none" w:sz="0" w:space="0" w:color="auto"/>
                <w:bottom w:val="none" w:sz="0" w:space="0" w:color="auto"/>
                <w:right w:val="none" w:sz="0" w:space="0" w:color="auto"/>
              </w:divBdr>
            </w:div>
            <w:div w:id="535898134">
              <w:marLeft w:val="0"/>
              <w:marRight w:val="0"/>
              <w:marTop w:val="0"/>
              <w:marBottom w:val="0"/>
              <w:divBdr>
                <w:top w:val="none" w:sz="0" w:space="0" w:color="auto"/>
                <w:left w:val="none" w:sz="0" w:space="0" w:color="auto"/>
                <w:bottom w:val="none" w:sz="0" w:space="0" w:color="auto"/>
                <w:right w:val="none" w:sz="0" w:space="0" w:color="auto"/>
              </w:divBdr>
            </w:div>
            <w:div w:id="1729723689">
              <w:marLeft w:val="0"/>
              <w:marRight w:val="0"/>
              <w:marTop w:val="0"/>
              <w:marBottom w:val="0"/>
              <w:divBdr>
                <w:top w:val="none" w:sz="0" w:space="0" w:color="auto"/>
                <w:left w:val="none" w:sz="0" w:space="0" w:color="auto"/>
                <w:bottom w:val="none" w:sz="0" w:space="0" w:color="auto"/>
                <w:right w:val="none" w:sz="0" w:space="0" w:color="auto"/>
              </w:divBdr>
            </w:div>
            <w:div w:id="697657262">
              <w:marLeft w:val="0"/>
              <w:marRight w:val="0"/>
              <w:marTop w:val="0"/>
              <w:marBottom w:val="0"/>
              <w:divBdr>
                <w:top w:val="none" w:sz="0" w:space="0" w:color="auto"/>
                <w:left w:val="none" w:sz="0" w:space="0" w:color="auto"/>
                <w:bottom w:val="none" w:sz="0" w:space="0" w:color="auto"/>
                <w:right w:val="none" w:sz="0" w:space="0" w:color="auto"/>
              </w:divBdr>
            </w:div>
            <w:div w:id="680283676">
              <w:marLeft w:val="0"/>
              <w:marRight w:val="0"/>
              <w:marTop w:val="0"/>
              <w:marBottom w:val="0"/>
              <w:divBdr>
                <w:top w:val="none" w:sz="0" w:space="0" w:color="auto"/>
                <w:left w:val="none" w:sz="0" w:space="0" w:color="auto"/>
                <w:bottom w:val="none" w:sz="0" w:space="0" w:color="auto"/>
                <w:right w:val="none" w:sz="0" w:space="0" w:color="auto"/>
              </w:divBdr>
            </w:div>
            <w:div w:id="429853944">
              <w:marLeft w:val="0"/>
              <w:marRight w:val="0"/>
              <w:marTop w:val="0"/>
              <w:marBottom w:val="0"/>
              <w:divBdr>
                <w:top w:val="none" w:sz="0" w:space="0" w:color="auto"/>
                <w:left w:val="none" w:sz="0" w:space="0" w:color="auto"/>
                <w:bottom w:val="none" w:sz="0" w:space="0" w:color="auto"/>
                <w:right w:val="none" w:sz="0" w:space="0" w:color="auto"/>
              </w:divBdr>
            </w:div>
            <w:div w:id="280918981">
              <w:marLeft w:val="0"/>
              <w:marRight w:val="0"/>
              <w:marTop w:val="0"/>
              <w:marBottom w:val="0"/>
              <w:divBdr>
                <w:top w:val="none" w:sz="0" w:space="0" w:color="auto"/>
                <w:left w:val="none" w:sz="0" w:space="0" w:color="auto"/>
                <w:bottom w:val="none" w:sz="0" w:space="0" w:color="auto"/>
                <w:right w:val="none" w:sz="0" w:space="0" w:color="auto"/>
              </w:divBdr>
            </w:div>
            <w:div w:id="1738628108">
              <w:marLeft w:val="0"/>
              <w:marRight w:val="0"/>
              <w:marTop w:val="0"/>
              <w:marBottom w:val="0"/>
              <w:divBdr>
                <w:top w:val="none" w:sz="0" w:space="0" w:color="auto"/>
                <w:left w:val="none" w:sz="0" w:space="0" w:color="auto"/>
                <w:bottom w:val="none" w:sz="0" w:space="0" w:color="auto"/>
                <w:right w:val="none" w:sz="0" w:space="0" w:color="auto"/>
              </w:divBdr>
            </w:div>
            <w:div w:id="1326854646">
              <w:marLeft w:val="0"/>
              <w:marRight w:val="0"/>
              <w:marTop w:val="0"/>
              <w:marBottom w:val="0"/>
              <w:divBdr>
                <w:top w:val="none" w:sz="0" w:space="0" w:color="auto"/>
                <w:left w:val="none" w:sz="0" w:space="0" w:color="auto"/>
                <w:bottom w:val="none" w:sz="0" w:space="0" w:color="auto"/>
                <w:right w:val="none" w:sz="0" w:space="0" w:color="auto"/>
              </w:divBdr>
            </w:div>
            <w:div w:id="1382513455">
              <w:marLeft w:val="0"/>
              <w:marRight w:val="0"/>
              <w:marTop w:val="0"/>
              <w:marBottom w:val="0"/>
              <w:divBdr>
                <w:top w:val="none" w:sz="0" w:space="0" w:color="auto"/>
                <w:left w:val="none" w:sz="0" w:space="0" w:color="auto"/>
                <w:bottom w:val="none" w:sz="0" w:space="0" w:color="auto"/>
                <w:right w:val="none" w:sz="0" w:space="0" w:color="auto"/>
              </w:divBdr>
            </w:div>
            <w:div w:id="1774087345">
              <w:marLeft w:val="0"/>
              <w:marRight w:val="0"/>
              <w:marTop w:val="0"/>
              <w:marBottom w:val="0"/>
              <w:divBdr>
                <w:top w:val="none" w:sz="0" w:space="0" w:color="auto"/>
                <w:left w:val="none" w:sz="0" w:space="0" w:color="auto"/>
                <w:bottom w:val="none" w:sz="0" w:space="0" w:color="auto"/>
                <w:right w:val="none" w:sz="0" w:space="0" w:color="auto"/>
              </w:divBdr>
            </w:div>
            <w:div w:id="1638728421">
              <w:marLeft w:val="0"/>
              <w:marRight w:val="0"/>
              <w:marTop w:val="0"/>
              <w:marBottom w:val="0"/>
              <w:divBdr>
                <w:top w:val="none" w:sz="0" w:space="0" w:color="auto"/>
                <w:left w:val="none" w:sz="0" w:space="0" w:color="auto"/>
                <w:bottom w:val="none" w:sz="0" w:space="0" w:color="auto"/>
                <w:right w:val="none" w:sz="0" w:space="0" w:color="auto"/>
              </w:divBdr>
            </w:div>
            <w:div w:id="173347028">
              <w:marLeft w:val="0"/>
              <w:marRight w:val="0"/>
              <w:marTop w:val="0"/>
              <w:marBottom w:val="0"/>
              <w:divBdr>
                <w:top w:val="none" w:sz="0" w:space="0" w:color="auto"/>
                <w:left w:val="none" w:sz="0" w:space="0" w:color="auto"/>
                <w:bottom w:val="none" w:sz="0" w:space="0" w:color="auto"/>
                <w:right w:val="none" w:sz="0" w:space="0" w:color="auto"/>
              </w:divBdr>
            </w:div>
            <w:div w:id="448742529">
              <w:marLeft w:val="0"/>
              <w:marRight w:val="0"/>
              <w:marTop w:val="0"/>
              <w:marBottom w:val="0"/>
              <w:divBdr>
                <w:top w:val="none" w:sz="0" w:space="0" w:color="auto"/>
                <w:left w:val="none" w:sz="0" w:space="0" w:color="auto"/>
                <w:bottom w:val="none" w:sz="0" w:space="0" w:color="auto"/>
                <w:right w:val="none" w:sz="0" w:space="0" w:color="auto"/>
              </w:divBdr>
            </w:div>
            <w:div w:id="379329764">
              <w:marLeft w:val="0"/>
              <w:marRight w:val="0"/>
              <w:marTop w:val="0"/>
              <w:marBottom w:val="0"/>
              <w:divBdr>
                <w:top w:val="none" w:sz="0" w:space="0" w:color="auto"/>
                <w:left w:val="none" w:sz="0" w:space="0" w:color="auto"/>
                <w:bottom w:val="none" w:sz="0" w:space="0" w:color="auto"/>
                <w:right w:val="none" w:sz="0" w:space="0" w:color="auto"/>
              </w:divBdr>
            </w:div>
            <w:div w:id="1722632682">
              <w:marLeft w:val="0"/>
              <w:marRight w:val="0"/>
              <w:marTop w:val="0"/>
              <w:marBottom w:val="0"/>
              <w:divBdr>
                <w:top w:val="none" w:sz="0" w:space="0" w:color="auto"/>
                <w:left w:val="none" w:sz="0" w:space="0" w:color="auto"/>
                <w:bottom w:val="none" w:sz="0" w:space="0" w:color="auto"/>
                <w:right w:val="none" w:sz="0" w:space="0" w:color="auto"/>
              </w:divBdr>
            </w:div>
            <w:div w:id="776213840">
              <w:marLeft w:val="0"/>
              <w:marRight w:val="0"/>
              <w:marTop w:val="0"/>
              <w:marBottom w:val="0"/>
              <w:divBdr>
                <w:top w:val="none" w:sz="0" w:space="0" w:color="auto"/>
                <w:left w:val="none" w:sz="0" w:space="0" w:color="auto"/>
                <w:bottom w:val="none" w:sz="0" w:space="0" w:color="auto"/>
                <w:right w:val="none" w:sz="0" w:space="0" w:color="auto"/>
              </w:divBdr>
            </w:div>
            <w:div w:id="1002901139">
              <w:marLeft w:val="0"/>
              <w:marRight w:val="0"/>
              <w:marTop w:val="0"/>
              <w:marBottom w:val="0"/>
              <w:divBdr>
                <w:top w:val="none" w:sz="0" w:space="0" w:color="auto"/>
                <w:left w:val="none" w:sz="0" w:space="0" w:color="auto"/>
                <w:bottom w:val="none" w:sz="0" w:space="0" w:color="auto"/>
                <w:right w:val="none" w:sz="0" w:space="0" w:color="auto"/>
              </w:divBdr>
            </w:div>
            <w:div w:id="447822292">
              <w:marLeft w:val="0"/>
              <w:marRight w:val="0"/>
              <w:marTop w:val="0"/>
              <w:marBottom w:val="0"/>
              <w:divBdr>
                <w:top w:val="none" w:sz="0" w:space="0" w:color="auto"/>
                <w:left w:val="none" w:sz="0" w:space="0" w:color="auto"/>
                <w:bottom w:val="none" w:sz="0" w:space="0" w:color="auto"/>
                <w:right w:val="none" w:sz="0" w:space="0" w:color="auto"/>
              </w:divBdr>
            </w:div>
            <w:div w:id="347028765">
              <w:marLeft w:val="0"/>
              <w:marRight w:val="0"/>
              <w:marTop w:val="0"/>
              <w:marBottom w:val="0"/>
              <w:divBdr>
                <w:top w:val="none" w:sz="0" w:space="0" w:color="auto"/>
                <w:left w:val="none" w:sz="0" w:space="0" w:color="auto"/>
                <w:bottom w:val="none" w:sz="0" w:space="0" w:color="auto"/>
                <w:right w:val="none" w:sz="0" w:space="0" w:color="auto"/>
              </w:divBdr>
            </w:div>
            <w:div w:id="234246893">
              <w:marLeft w:val="0"/>
              <w:marRight w:val="0"/>
              <w:marTop w:val="0"/>
              <w:marBottom w:val="0"/>
              <w:divBdr>
                <w:top w:val="none" w:sz="0" w:space="0" w:color="auto"/>
                <w:left w:val="none" w:sz="0" w:space="0" w:color="auto"/>
                <w:bottom w:val="none" w:sz="0" w:space="0" w:color="auto"/>
                <w:right w:val="none" w:sz="0" w:space="0" w:color="auto"/>
              </w:divBdr>
            </w:div>
            <w:div w:id="2074111275">
              <w:marLeft w:val="0"/>
              <w:marRight w:val="0"/>
              <w:marTop w:val="0"/>
              <w:marBottom w:val="0"/>
              <w:divBdr>
                <w:top w:val="none" w:sz="0" w:space="0" w:color="auto"/>
                <w:left w:val="none" w:sz="0" w:space="0" w:color="auto"/>
                <w:bottom w:val="none" w:sz="0" w:space="0" w:color="auto"/>
                <w:right w:val="none" w:sz="0" w:space="0" w:color="auto"/>
              </w:divBdr>
            </w:div>
            <w:div w:id="1153719807">
              <w:marLeft w:val="0"/>
              <w:marRight w:val="0"/>
              <w:marTop w:val="0"/>
              <w:marBottom w:val="0"/>
              <w:divBdr>
                <w:top w:val="none" w:sz="0" w:space="0" w:color="auto"/>
                <w:left w:val="none" w:sz="0" w:space="0" w:color="auto"/>
                <w:bottom w:val="none" w:sz="0" w:space="0" w:color="auto"/>
                <w:right w:val="none" w:sz="0" w:space="0" w:color="auto"/>
              </w:divBdr>
            </w:div>
            <w:div w:id="475101893">
              <w:marLeft w:val="0"/>
              <w:marRight w:val="0"/>
              <w:marTop w:val="0"/>
              <w:marBottom w:val="0"/>
              <w:divBdr>
                <w:top w:val="none" w:sz="0" w:space="0" w:color="auto"/>
                <w:left w:val="none" w:sz="0" w:space="0" w:color="auto"/>
                <w:bottom w:val="none" w:sz="0" w:space="0" w:color="auto"/>
                <w:right w:val="none" w:sz="0" w:space="0" w:color="auto"/>
              </w:divBdr>
            </w:div>
            <w:div w:id="267590526">
              <w:marLeft w:val="0"/>
              <w:marRight w:val="0"/>
              <w:marTop w:val="0"/>
              <w:marBottom w:val="0"/>
              <w:divBdr>
                <w:top w:val="none" w:sz="0" w:space="0" w:color="auto"/>
                <w:left w:val="none" w:sz="0" w:space="0" w:color="auto"/>
                <w:bottom w:val="none" w:sz="0" w:space="0" w:color="auto"/>
                <w:right w:val="none" w:sz="0" w:space="0" w:color="auto"/>
              </w:divBdr>
            </w:div>
            <w:div w:id="1212228043">
              <w:marLeft w:val="0"/>
              <w:marRight w:val="0"/>
              <w:marTop w:val="0"/>
              <w:marBottom w:val="0"/>
              <w:divBdr>
                <w:top w:val="none" w:sz="0" w:space="0" w:color="auto"/>
                <w:left w:val="none" w:sz="0" w:space="0" w:color="auto"/>
                <w:bottom w:val="none" w:sz="0" w:space="0" w:color="auto"/>
                <w:right w:val="none" w:sz="0" w:space="0" w:color="auto"/>
              </w:divBdr>
            </w:div>
            <w:div w:id="2087022908">
              <w:marLeft w:val="0"/>
              <w:marRight w:val="0"/>
              <w:marTop w:val="0"/>
              <w:marBottom w:val="0"/>
              <w:divBdr>
                <w:top w:val="none" w:sz="0" w:space="0" w:color="auto"/>
                <w:left w:val="none" w:sz="0" w:space="0" w:color="auto"/>
                <w:bottom w:val="none" w:sz="0" w:space="0" w:color="auto"/>
                <w:right w:val="none" w:sz="0" w:space="0" w:color="auto"/>
              </w:divBdr>
            </w:div>
            <w:div w:id="938832605">
              <w:marLeft w:val="0"/>
              <w:marRight w:val="0"/>
              <w:marTop w:val="0"/>
              <w:marBottom w:val="0"/>
              <w:divBdr>
                <w:top w:val="none" w:sz="0" w:space="0" w:color="auto"/>
                <w:left w:val="none" w:sz="0" w:space="0" w:color="auto"/>
                <w:bottom w:val="none" w:sz="0" w:space="0" w:color="auto"/>
                <w:right w:val="none" w:sz="0" w:space="0" w:color="auto"/>
              </w:divBdr>
            </w:div>
            <w:div w:id="1041897901">
              <w:marLeft w:val="0"/>
              <w:marRight w:val="0"/>
              <w:marTop w:val="0"/>
              <w:marBottom w:val="0"/>
              <w:divBdr>
                <w:top w:val="none" w:sz="0" w:space="0" w:color="auto"/>
                <w:left w:val="none" w:sz="0" w:space="0" w:color="auto"/>
                <w:bottom w:val="none" w:sz="0" w:space="0" w:color="auto"/>
                <w:right w:val="none" w:sz="0" w:space="0" w:color="auto"/>
              </w:divBdr>
            </w:div>
            <w:div w:id="391928649">
              <w:marLeft w:val="0"/>
              <w:marRight w:val="0"/>
              <w:marTop w:val="0"/>
              <w:marBottom w:val="0"/>
              <w:divBdr>
                <w:top w:val="none" w:sz="0" w:space="0" w:color="auto"/>
                <w:left w:val="none" w:sz="0" w:space="0" w:color="auto"/>
                <w:bottom w:val="none" w:sz="0" w:space="0" w:color="auto"/>
                <w:right w:val="none" w:sz="0" w:space="0" w:color="auto"/>
              </w:divBdr>
            </w:div>
            <w:div w:id="412243281">
              <w:marLeft w:val="0"/>
              <w:marRight w:val="0"/>
              <w:marTop w:val="0"/>
              <w:marBottom w:val="0"/>
              <w:divBdr>
                <w:top w:val="none" w:sz="0" w:space="0" w:color="auto"/>
                <w:left w:val="none" w:sz="0" w:space="0" w:color="auto"/>
                <w:bottom w:val="none" w:sz="0" w:space="0" w:color="auto"/>
                <w:right w:val="none" w:sz="0" w:space="0" w:color="auto"/>
              </w:divBdr>
            </w:div>
            <w:div w:id="336661069">
              <w:marLeft w:val="0"/>
              <w:marRight w:val="0"/>
              <w:marTop w:val="0"/>
              <w:marBottom w:val="0"/>
              <w:divBdr>
                <w:top w:val="none" w:sz="0" w:space="0" w:color="auto"/>
                <w:left w:val="none" w:sz="0" w:space="0" w:color="auto"/>
                <w:bottom w:val="none" w:sz="0" w:space="0" w:color="auto"/>
                <w:right w:val="none" w:sz="0" w:space="0" w:color="auto"/>
              </w:divBdr>
            </w:div>
            <w:div w:id="851842718">
              <w:marLeft w:val="0"/>
              <w:marRight w:val="0"/>
              <w:marTop w:val="0"/>
              <w:marBottom w:val="0"/>
              <w:divBdr>
                <w:top w:val="none" w:sz="0" w:space="0" w:color="auto"/>
                <w:left w:val="none" w:sz="0" w:space="0" w:color="auto"/>
                <w:bottom w:val="none" w:sz="0" w:space="0" w:color="auto"/>
                <w:right w:val="none" w:sz="0" w:space="0" w:color="auto"/>
              </w:divBdr>
            </w:div>
            <w:div w:id="1088119372">
              <w:marLeft w:val="0"/>
              <w:marRight w:val="0"/>
              <w:marTop w:val="0"/>
              <w:marBottom w:val="0"/>
              <w:divBdr>
                <w:top w:val="none" w:sz="0" w:space="0" w:color="auto"/>
                <w:left w:val="none" w:sz="0" w:space="0" w:color="auto"/>
                <w:bottom w:val="none" w:sz="0" w:space="0" w:color="auto"/>
                <w:right w:val="none" w:sz="0" w:space="0" w:color="auto"/>
              </w:divBdr>
            </w:div>
            <w:div w:id="380059962">
              <w:marLeft w:val="0"/>
              <w:marRight w:val="0"/>
              <w:marTop w:val="0"/>
              <w:marBottom w:val="0"/>
              <w:divBdr>
                <w:top w:val="none" w:sz="0" w:space="0" w:color="auto"/>
                <w:left w:val="none" w:sz="0" w:space="0" w:color="auto"/>
                <w:bottom w:val="none" w:sz="0" w:space="0" w:color="auto"/>
                <w:right w:val="none" w:sz="0" w:space="0" w:color="auto"/>
              </w:divBdr>
            </w:div>
            <w:div w:id="1854882635">
              <w:marLeft w:val="0"/>
              <w:marRight w:val="0"/>
              <w:marTop w:val="0"/>
              <w:marBottom w:val="0"/>
              <w:divBdr>
                <w:top w:val="none" w:sz="0" w:space="0" w:color="auto"/>
                <w:left w:val="none" w:sz="0" w:space="0" w:color="auto"/>
                <w:bottom w:val="none" w:sz="0" w:space="0" w:color="auto"/>
                <w:right w:val="none" w:sz="0" w:space="0" w:color="auto"/>
              </w:divBdr>
            </w:div>
            <w:div w:id="523130472">
              <w:marLeft w:val="0"/>
              <w:marRight w:val="0"/>
              <w:marTop w:val="0"/>
              <w:marBottom w:val="0"/>
              <w:divBdr>
                <w:top w:val="none" w:sz="0" w:space="0" w:color="auto"/>
                <w:left w:val="none" w:sz="0" w:space="0" w:color="auto"/>
                <w:bottom w:val="none" w:sz="0" w:space="0" w:color="auto"/>
                <w:right w:val="none" w:sz="0" w:space="0" w:color="auto"/>
              </w:divBdr>
            </w:div>
            <w:div w:id="2139762077">
              <w:marLeft w:val="0"/>
              <w:marRight w:val="0"/>
              <w:marTop w:val="0"/>
              <w:marBottom w:val="0"/>
              <w:divBdr>
                <w:top w:val="none" w:sz="0" w:space="0" w:color="auto"/>
                <w:left w:val="none" w:sz="0" w:space="0" w:color="auto"/>
                <w:bottom w:val="none" w:sz="0" w:space="0" w:color="auto"/>
                <w:right w:val="none" w:sz="0" w:space="0" w:color="auto"/>
              </w:divBdr>
            </w:div>
            <w:div w:id="1799300508">
              <w:marLeft w:val="0"/>
              <w:marRight w:val="0"/>
              <w:marTop w:val="0"/>
              <w:marBottom w:val="0"/>
              <w:divBdr>
                <w:top w:val="none" w:sz="0" w:space="0" w:color="auto"/>
                <w:left w:val="none" w:sz="0" w:space="0" w:color="auto"/>
                <w:bottom w:val="none" w:sz="0" w:space="0" w:color="auto"/>
                <w:right w:val="none" w:sz="0" w:space="0" w:color="auto"/>
              </w:divBdr>
            </w:div>
            <w:div w:id="1427730171">
              <w:marLeft w:val="0"/>
              <w:marRight w:val="0"/>
              <w:marTop w:val="0"/>
              <w:marBottom w:val="0"/>
              <w:divBdr>
                <w:top w:val="none" w:sz="0" w:space="0" w:color="auto"/>
                <w:left w:val="none" w:sz="0" w:space="0" w:color="auto"/>
                <w:bottom w:val="none" w:sz="0" w:space="0" w:color="auto"/>
                <w:right w:val="none" w:sz="0" w:space="0" w:color="auto"/>
              </w:divBdr>
            </w:div>
            <w:div w:id="839929479">
              <w:marLeft w:val="0"/>
              <w:marRight w:val="0"/>
              <w:marTop w:val="0"/>
              <w:marBottom w:val="0"/>
              <w:divBdr>
                <w:top w:val="none" w:sz="0" w:space="0" w:color="auto"/>
                <w:left w:val="none" w:sz="0" w:space="0" w:color="auto"/>
                <w:bottom w:val="none" w:sz="0" w:space="0" w:color="auto"/>
                <w:right w:val="none" w:sz="0" w:space="0" w:color="auto"/>
              </w:divBdr>
            </w:div>
            <w:div w:id="921989496">
              <w:marLeft w:val="0"/>
              <w:marRight w:val="0"/>
              <w:marTop w:val="0"/>
              <w:marBottom w:val="0"/>
              <w:divBdr>
                <w:top w:val="none" w:sz="0" w:space="0" w:color="auto"/>
                <w:left w:val="none" w:sz="0" w:space="0" w:color="auto"/>
                <w:bottom w:val="none" w:sz="0" w:space="0" w:color="auto"/>
                <w:right w:val="none" w:sz="0" w:space="0" w:color="auto"/>
              </w:divBdr>
            </w:div>
            <w:div w:id="875508410">
              <w:marLeft w:val="0"/>
              <w:marRight w:val="0"/>
              <w:marTop w:val="0"/>
              <w:marBottom w:val="0"/>
              <w:divBdr>
                <w:top w:val="none" w:sz="0" w:space="0" w:color="auto"/>
                <w:left w:val="none" w:sz="0" w:space="0" w:color="auto"/>
                <w:bottom w:val="none" w:sz="0" w:space="0" w:color="auto"/>
                <w:right w:val="none" w:sz="0" w:space="0" w:color="auto"/>
              </w:divBdr>
            </w:div>
            <w:div w:id="323245367">
              <w:marLeft w:val="0"/>
              <w:marRight w:val="0"/>
              <w:marTop w:val="0"/>
              <w:marBottom w:val="0"/>
              <w:divBdr>
                <w:top w:val="none" w:sz="0" w:space="0" w:color="auto"/>
                <w:left w:val="none" w:sz="0" w:space="0" w:color="auto"/>
                <w:bottom w:val="none" w:sz="0" w:space="0" w:color="auto"/>
                <w:right w:val="none" w:sz="0" w:space="0" w:color="auto"/>
              </w:divBdr>
            </w:div>
            <w:div w:id="834994419">
              <w:marLeft w:val="0"/>
              <w:marRight w:val="0"/>
              <w:marTop w:val="0"/>
              <w:marBottom w:val="0"/>
              <w:divBdr>
                <w:top w:val="none" w:sz="0" w:space="0" w:color="auto"/>
                <w:left w:val="none" w:sz="0" w:space="0" w:color="auto"/>
                <w:bottom w:val="none" w:sz="0" w:space="0" w:color="auto"/>
                <w:right w:val="none" w:sz="0" w:space="0" w:color="auto"/>
              </w:divBdr>
            </w:div>
            <w:div w:id="1656492054">
              <w:marLeft w:val="0"/>
              <w:marRight w:val="0"/>
              <w:marTop w:val="0"/>
              <w:marBottom w:val="0"/>
              <w:divBdr>
                <w:top w:val="none" w:sz="0" w:space="0" w:color="auto"/>
                <w:left w:val="none" w:sz="0" w:space="0" w:color="auto"/>
                <w:bottom w:val="none" w:sz="0" w:space="0" w:color="auto"/>
                <w:right w:val="none" w:sz="0" w:space="0" w:color="auto"/>
              </w:divBdr>
            </w:div>
            <w:div w:id="633603130">
              <w:marLeft w:val="0"/>
              <w:marRight w:val="0"/>
              <w:marTop w:val="0"/>
              <w:marBottom w:val="0"/>
              <w:divBdr>
                <w:top w:val="none" w:sz="0" w:space="0" w:color="auto"/>
                <w:left w:val="none" w:sz="0" w:space="0" w:color="auto"/>
                <w:bottom w:val="none" w:sz="0" w:space="0" w:color="auto"/>
                <w:right w:val="none" w:sz="0" w:space="0" w:color="auto"/>
              </w:divBdr>
            </w:div>
            <w:div w:id="957755353">
              <w:marLeft w:val="0"/>
              <w:marRight w:val="0"/>
              <w:marTop w:val="0"/>
              <w:marBottom w:val="0"/>
              <w:divBdr>
                <w:top w:val="none" w:sz="0" w:space="0" w:color="auto"/>
                <w:left w:val="none" w:sz="0" w:space="0" w:color="auto"/>
                <w:bottom w:val="none" w:sz="0" w:space="0" w:color="auto"/>
                <w:right w:val="none" w:sz="0" w:space="0" w:color="auto"/>
              </w:divBdr>
            </w:div>
            <w:div w:id="1007711313">
              <w:marLeft w:val="0"/>
              <w:marRight w:val="0"/>
              <w:marTop w:val="0"/>
              <w:marBottom w:val="0"/>
              <w:divBdr>
                <w:top w:val="none" w:sz="0" w:space="0" w:color="auto"/>
                <w:left w:val="none" w:sz="0" w:space="0" w:color="auto"/>
                <w:bottom w:val="none" w:sz="0" w:space="0" w:color="auto"/>
                <w:right w:val="none" w:sz="0" w:space="0" w:color="auto"/>
              </w:divBdr>
            </w:div>
            <w:div w:id="1973097154">
              <w:marLeft w:val="0"/>
              <w:marRight w:val="0"/>
              <w:marTop w:val="0"/>
              <w:marBottom w:val="0"/>
              <w:divBdr>
                <w:top w:val="none" w:sz="0" w:space="0" w:color="auto"/>
                <w:left w:val="none" w:sz="0" w:space="0" w:color="auto"/>
                <w:bottom w:val="none" w:sz="0" w:space="0" w:color="auto"/>
                <w:right w:val="none" w:sz="0" w:space="0" w:color="auto"/>
              </w:divBdr>
            </w:div>
            <w:div w:id="414669015">
              <w:marLeft w:val="0"/>
              <w:marRight w:val="0"/>
              <w:marTop w:val="0"/>
              <w:marBottom w:val="0"/>
              <w:divBdr>
                <w:top w:val="none" w:sz="0" w:space="0" w:color="auto"/>
                <w:left w:val="none" w:sz="0" w:space="0" w:color="auto"/>
                <w:bottom w:val="none" w:sz="0" w:space="0" w:color="auto"/>
                <w:right w:val="none" w:sz="0" w:space="0" w:color="auto"/>
              </w:divBdr>
            </w:div>
            <w:div w:id="1663268004">
              <w:marLeft w:val="0"/>
              <w:marRight w:val="0"/>
              <w:marTop w:val="0"/>
              <w:marBottom w:val="0"/>
              <w:divBdr>
                <w:top w:val="none" w:sz="0" w:space="0" w:color="auto"/>
                <w:left w:val="none" w:sz="0" w:space="0" w:color="auto"/>
                <w:bottom w:val="none" w:sz="0" w:space="0" w:color="auto"/>
                <w:right w:val="none" w:sz="0" w:space="0" w:color="auto"/>
              </w:divBdr>
            </w:div>
            <w:div w:id="1620184758">
              <w:marLeft w:val="0"/>
              <w:marRight w:val="0"/>
              <w:marTop w:val="0"/>
              <w:marBottom w:val="0"/>
              <w:divBdr>
                <w:top w:val="none" w:sz="0" w:space="0" w:color="auto"/>
                <w:left w:val="none" w:sz="0" w:space="0" w:color="auto"/>
                <w:bottom w:val="none" w:sz="0" w:space="0" w:color="auto"/>
                <w:right w:val="none" w:sz="0" w:space="0" w:color="auto"/>
              </w:divBdr>
            </w:div>
            <w:div w:id="1522011820">
              <w:marLeft w:val="0"/>
              <w:marRight w:val="0"/>
              <w:marTop w:val="0"/>
              <w:marBottom w:val="0"/>
              <w:divBdr>
                <w:top w:val="none" w:sz="0" w:space="0" w:color="auto"/>
                <w:left w:val="none" w:sz="0" w:space="0" w:color="auto"/>
                <w:bottom w:val="none" w:sz="0" w:space="0" w:color="auto"/>
                <w:right w:val="none" w:sz="0" w:space="0" w:color="auto"/>
              </w:divBdr>
            </w:div>
            <w:div w:id="2042238168">
              <w:marLeft w:val="0"/>
              <w:marRight w:val="0"/>
              <w:marTop w:val="0"/>
              <w:marBottom w:val="0"/>
              <w:divBdr>
                <w:top w:val="none" w:sz="0" w:space="0" w:color="auto"/>
                <w:left w:val="none" w:sz="0" w:space="0" w:color="auto"/>
                <w:bottom w:val="none" w:sz="0" w:space="0" w:color="auto"/>
                <w:right w:val="none" w:sz="0" w:space="0" w:color="auto"/>
              </w:divBdr>
            </w:div>
            <w:div w:id="729571078">
              <w:marLeft w:val="0"/>
              <w:marRight w:val="0"/>
              <w:marTop w:val="0"/>
              <w:marBottom w:val="0"/>
              <w:divBdr>
                <w:top w:val="none" w:sz="0" w:space="0" w:color="auto"/>
                <w:left w:val="none" w:sz="0" w:space="0" w:color="auto"/>
                <w:bottom w:val="none" w:sz="0" w:space="0" w:color="auto"/>
                <w:right w:val="none" w:sz="0" w:space="0" w:color="auto"/>
              </w:divBdr>
            </w:div>
            <w:div w:id="274792479">
              <w:marLeft w:val="0"/>
              <w:marRight w:val="0"/>
              <w:marTop w:val="0"/>
              <w:marBottom w:val="0"/>
              <w:divBdr>
                <w:top w:val="none" w:sz="0" w:space="0" w:color="auto"/>
                <w:left w:val="none" w:sz="0" w:space="0" w:color="auto"/>
                <w:bottom w:val="none" w:sz="0" w:space="0" w:color="auto"/>
                <w:right w:val="none" w:sz="0" w:space="0" w:color="auto"/>
              </w:divBdr>
            </w:div>
            <w:div w:id="747583559">
              <w:marLeft w:val="0"/>
              <w:marRight w:val="0"/>
              <w:marTop w:val="0"/>
              <w:marBottom w:val="0"/>
              <w:divBdr>
                <w:top w:val="none" w:sz="0" w:space="0" w:color="auto"/>
                <w:left w:val="none" w:sz="0" w:space="0" w:color="auto"/>
                <w:bottom w:val="none" w:sz="0" w:space="0" w:color="auto"/>
                <w:right w:val="none" w:sz="0" w:space="0" w:color="auto"/>
              </w:divBdr>
            </w:div>
            <w:div w:id="167139722">
              <w:marLeft w:val="0"/>
              <w:marRight w:val="0"/>
              <w:marTop w:val="0"/>
              <w:marBottom w:val="0"/>
              <w:divBdr>
                <w:top w:val="none" w:sz="0" w:space="0" w:color="auto"/>
                <w:left w:val="none" w:sz="0" w:space="0" w:color="auto"/>
                <w:bottom w:val="none" w:sz="0" w:space="0" w:color="auto"/>
                <w:right w:val="none" w:sz="0" w:space="0" w:color="auto"/>
              </w:divBdr>
            </w:div>
            <w:div w:id="783231363">
              <w:marLeft w:val="0"/>
              <w:marRight w:val="0"/>
              <w:marTop w:val="0"/>
              <w:marBottom w:val="0"/>
              <w:divBdr>
                <w:top w:val="none" w:sz="0" w:space="0" w:color="auto"/>
                <w:left w:val="none" w:sz="0" w:space="0" w:color="auto"/>
                <w:bottom w:val="none" w:sz="0" w:space="0" w:color="auto"/>
                <w:right w:val="none" w:sz="0" w:space="0" w:color="auto"/>
              </w:divBdr>
            </w:div>
            <w:div w:id="640966057">
              <w:marLeft w:val="0"/>
              <w:marRight w:val="0"/>
              <w:marTop w:val="0"/>
              <w:marBottom w:val="0"/>
              <w:divBdr>
                <w:top w:val="none" w:sz="0" w:space="0" w:color="auto"/>
                <w:left w:val="none" w:sz="0" w:space="0" w:color="auto"/>
                <w:bottom w:val="none" w:sz="0" w:space="0" w:color="auto"/>
                <w:right w:val="none" w:sz="0" w:space="0" w:color="auto"/>
              </w:divBdr>
            </w:div>
            <w:div w:id="945232901">
              <w:marLeft w:val="0"/>
              <w:marRight w:val="0"/>
              <w:marTop w:val="0"/>
              <w:marBottom w:val="0"/>
              <w:divBdr>
                <w:top w:val="none" w:sz="0" w:space="0" w:color="auto"/>
                <w:left w:val="none" w:sz="0" w:space="0" w:color="auto"/>
                <w:bottom w:val="none" w:sz="0" w:space="0" w:color="auto"/>
                <w:right w:val="none" w:sz="0" w:space="0" w:color="auto"/>
              </w:divBdr>
            </w:div>
            <w:div w:id="82337590">
              <w:marLeft w:val="0"/>
              <w:marRight w:val="0"/>
              <w:marTop w:val="0"/>
              <w:marBottom w:val="0"/>
              <w:divBdr>
                <w:top w:val="none" w:sz="0" w:space="0" w:color="auto"/>
                <w:left w:val="none" w:sz="0" w:space="0" w:color="auto"/>
                <w:bottom w:val="none" w:sz="0" w:space="0" w:color="auto"/>
                <w:right w:val="none" w:sz="0" w:space="0" w:color="auto"/>
              </w:divBdr>
            </w:div>
            <w:div w:id="1079325937">
              <w:marLeft w:val="0"/>
              <w:marRight w:val="0"/>
              <w:marTop w:val="0"/>
              <w:marBottom w:val="0"/>
              <w:divBdr>
                <w:top w:val="none" w:sz="0" w:space="0" w:color="auto"/>
                <w:left w:val="none" w:sz="0" w:space="0" w:color="auto"/>
                <w:bottom w:val="none" w:sz="0" w:space="0" w:color="auto"/>
                <w:right w:val="none" w:sz="0" w:space="0" w:color="auto"/>
              </w:divBdr>
            </w:div>
            <w:div w:id="377096577">
              <w:marLeft w:val="0"/>
              <w:marRight w:val="0"/>
              <w:marTop w:val="0"/>
              <w:marBottom w:val="0"/>
              <w:divBdr>
                <w:top w:val="none" w:sz="0" w:space="0" w:color="auto"/>
                <w:left w:val="none" w:sz="0" w:space="0" w:color="auto"/>
                <w:bottom w:val="none" w:sz="0" w:space="0" w:color="auto"/>
                <w:right w:val="none" w:sz="0" w:space="0" w:color="auto"/>
              </w:divBdr>
            </w:div>
            <w:div w:id="513151794">
              <w:marLeft w:val="0"/>
              <w:marRight w:val="0"/>
              <w:marTop w:val="0"/>
              <w:marBottom w:val="0"/>
              <w:divBdr>
                <w:top w:val="none" w:sz="0" w:space="0" w:color="auto"/>
                <w:left w:val="none" w:sz="0" w:space="0" w:color="auto"/>
                <w:bottom w:val="none" w:sz="0" w:space="0" w:color="auto"/>
                <w:right w:val="none" w:sz="0" w:space="0" w:color="auto"/>
              </w:divBdr>
            </w:div>
            <w:div w:id="1724986292">
              <w:marLeft w:val="0"/>
              <w:marRight w:val="0"/>
              <w:marTop w:val="0"/>
              <w:marBottom w:val="0"/>
              <w:divBdr>
                <w:top w:val="none" w:sz="0" w:space="0" w:color="auto"/>
                <w:left w:val="none" w:sz="0" w:space="0" w:color="auto"/>
                <w:bottom w:val="none" w:sz="0" w:space="0" w:color="auto"/>
                <w:right w:val="none" w:sz="0" w:space="0" w:color="auto"/>
              </w:divBdr>
            </w:div>
            <w:div w:id="609820567">
              <w:marLeft w:val="0"/>
              <w:marRight w:val="0"/>
              <w:marTop w:val="0"/>
              <w:marBottom w:val="0"/>
              <w:divBdr>
                <w:top w:val="none" w:sz="0" w:space="0" w:color="auto"/>
                <w:left w:val="none" w:sz="0" w:space="0" w:color="auto"/>
                <w:bottom w:val="none" w:sz="0" w:space="0" w:color="auto"/>
                <w:right w:val="none" w:sz="0" w:space="0" w:color="auto"/>
              </w:divBdr>
            </w:div>
            <w:div w:id="1913157091">
              <w:marLeft w:val="0"/>
              <w:marRight w:val="0"/>
              <w:marTop w:val="0"/>
              <w:marBottom w:val="0"/>
              <w:divBdr>
                <w:top w:val="none" w:sz="0" w:space="0" w:color="auto"/>
                <w:left w:val="none" w:sz="0" w:space="0" w:color="auto"/>
                <w:bottom w:val="none" w:sz="0" w:space="0" w:color="auto"/>
                <w:right w:val="none" w:sz="0" w:space="0" w:color="auto"/>
              </w:divBdr>
            </w:div>
            <w:div w:id="517932112">
              <w:marLeft w:val="0"/>
              <w:marRight w:val="0"/>
              <w:marTop w:val="0"/>
              <w:marBottom w:val="0"/>
              <w:divBdr>
                <w:top w:val="none" w:sz="0" w:space="0" w:color="auto"/>
                <w:left w:val="none" w:sz="0" w:space="0" w:color="auto"/>
                <w:bottom w:val="none" w:sz="0" w:space="0" w:color="auto"/>
                <w:right w:val="none" w:sz="0" w:space="0" w:color="auto"/>
              </w:divBdr>
            </w:div>
            <w:div w:id="1814060804">
              <w:marLeft w:val="0"/>
              <w:marRight w:val="0"/>
              <w:marTop w:val="0"/>
              <w:marBottom w:val="0"/>
              <w:divBdr>
                <w:top w:val="none" w:sz="0" w:space="0" w:color="auto"/>
                <w:left w:val="none" w:sz="0" w:space="0" w:color="auto"/>
                <w:bottom w:val="none" w:sz="0" w:space="0" w:color="auto"/>
                <w:right w:val="none" w:sz="0" w:space="0" w:color="auto"/>
              </w:divBdr>
            </w:div>
            <w:div w:id="1059091134">
              <w:marLeft w:val="0"/>
              <w:marRight w:val="0"/>
              <w:marTop w:val="0"/>
              <w:marBottom w:val="0"/>
              <w:divBdr>
                <w:top w:val="none" w:sz="0" w:space="0" w:color="auto"/>
                <w:left w:val="none" w:sz="0" w:space="0" w:color="auto"/>
                <w:bottom w:val="none" w:sz="0" w:space="0" w:color="auto"/>
                <w:right w:val="none" w:sz="0" w:space="0" w:color="auto"/>
              </w:divBdr>
            </w:div>
            <w:div w:id="31001946">
              <w:marLeft w:val="0"/>
              <w:marRight w:val="0"/>
              <w:marTop w:val="0"/>
              <w:marBottom w:val="0"/>
              <w:divBdr>
                <w:top w:val="none" w:sz="0" w:space="0" w:color="auto"/>
                <w:left w:val="none" w:sz="0" w:space="0" w:color="auto"/>
                <w:bottom w:val="none" w:sz="0" w:space="0" w:color="auto"/>
                <w:right w:val="none" w:sz="0" w:space="0" w:color="auto"/>
              </w:divBdr>
            </w:div>
            <w:div w:id="1393768002">
              <w:marLeft w:val="0"/>
              <w:marRight w:val="0"/>
              <w:marTop w:val="0"/>
              <w:marBottom w:val="0"/>
              <w:divBdr>
                <w:top w:val="none" w:sz="0" w:space="0" w:color="auto"/>
                <w:left w:val="none" w:sz="0" w:space="0" w:color="auto"/>
                <w:bottom w:val="none" w:sz="0" w:space="0" w:color="auto"/>
                <w:right w:val="none" w:sz="0" w:space="0" w:color="auto"/>
              </w:divBdr>
            </w:div>
            <w:div w:id="748306750">
              <w:marLeft w:val="0"/>
              <w:marRight w:val="0"/>
              <w:marTop w:val="0"/>
              <w:marBottom w:val="0"/>
              <w:divBdr>
                <w:top w:val="none" w:sz="0" w:space="0" w:color="auto"/>
                <w:left w:val="none" w:sz="0" w:space="0" w:color="auto"/>
                <w:bottom w:val="none" w:sz="0" w:space="0" w:color="auto"/>
                <w:right w:val="none" w:sz="0" w:space="0" w:color="auto"/>
              </w:divBdr>
            </w:div>
            <w:div w:id="1913075101">
              <w:marLeft w:val="0"/>
              <w:marRight w:val="0"/>
              <w:marTop w:val="0"/>
              <w:marBottom w:val="0"/>
              <w:divBdr>
                <w:top w:val="none" w:sz="0" w:space="0" w:color="auto"/>
                <w:left w:val="none" w:sz="0" w:space="0" w:color="auto"/>
                <w:bottom w:val="none" w:sz="0" w:space="0" w:color="auto"/>
                <w:right w:val="none" w:sz="0" w:space="0" w:color="auto"/>
              </w:divBdr>
            </w:div>
            <w:div w:id="1378236249">
              <w:marLeft w:val="0"/>
              <w:marRight w:val="0"/>
              <w:marTop w:val="0"/>
              <w:marBottom w:val="0"/>
              <w:divBdr>
                <w:top w:val="none" w:sz="0" w:space="0" w:color="auto"/>
                <w:left w:val="none" w:sz="0" w:space="0" w:color="auto"/>
                <w:bottom w:val="none" w:sz="0" w:space="0" w:color="auto"/>
                <w:right w:val="none" w:sz="0" w:space="0" w:color="auto"/>
              </w:divBdr>
            </w:div>
            <w:div w:id="1861237214">
              <w:marLeft w:val="0"/>
              <w:marRight w:val="0"/>
              <w:marTop w:val="0"/>
              <w:marBottom w:val="0"/>
              <w:divBdr>
                <w:top w:val="none" w:sz="0" w:space="0" w:color="auto"/>
                <w:left w:val="none" w:sz="0" w:space="0" w:color="auto"/>
                <w:bottom w:val="none" w:sz="0" w:space="0" w:color="auto"/>
                <w:right w:val="none" w:sz="0" w:space="0" w:color="auto"/>
              </w:divBdr>
            </w:div>
            <w:div w:id="559053505">
              <w:marLeft w:val="0"/>
              <w:marRight w:val="0"/>
              <w:marTop w:val="0"/>
              <w:marBottom w:val="0"/>
              <w:divBdr>
                <w:top w:val="none" w:sz="0" w:space="0" w:color="auto"/>
                <w:left w:val="none" w:sz="0" w:space="0" w:color="auto"/>
                <w:bottom w:val="none" w:sz="0" w:space="0" w:color="auto"/>
                <w:right w:val="none" w:sz="0" w:space="0" w:color="auto"/>
              </w:divBdr>
            </w:div>
            <w:div w:id="1689670817">
              <w:marLeft w:val="0"/>
              <w:marRight w:val="0"/>
              <w:marTop w:val="0"/>
              <w:marBottom w:val="0"/>
              <w:divBdr>
                <w:top w:val="none" w:sz="0" w:space="0" w:color="auto"/>
                <w:left w:val="none" w:sz="0" w:space="0" w:color="auto"/>
                <w:bottom w:val="none" w:sz="0" w:space="0" w:color="auto"/>
                <w:right w:val="none" w:sz="0" w:space="0" w:color="auto"/>
              </w:divBdr>
            </w:div>
            <w:div w:id="1326938579">
              <w:marLeft w:val="0"/>
              <w:marRight w:val="0"/>
              <w:marTop w:val="0"/>
              <w:marBottom w:val="0"/>
              <w:divBdr>
                <w:top w:val="none" w:sz="0" w:space="0" w:color="auto"/>
                <w:left w:val="none" w:sz="0" w:space="0" w:color="auto"/>
                <w:bottom w:val="none" w:sz="0" w:space="0" w:color="auto"/>
                <w:right w:val="none" w:sz="0" w:space="0" w:color="auto"/>
              </w:divBdr>
            </w:div>
            <w:div w:id="923302934">
              <w:marLeft w:val="0"/>
              <w:marRight w:val="0"/>
              <w:marTop w:val="0"/>
              <w:marBottom w:val="0"/>
              <w:divBdr>
                <w:top w:val="none" w:sz="0" w:space="0" w:color="auto"/>
                <w:left w:val="none" w:sz="0" w:space="0" w:color="auto"/>
                <w:bottom w:val="none" w:sz="0" w:space="0" w:color="auto"/>
                <w:right w:val="none" w:sz="0" w:space="0" w:color="auto"/>
              </w:divBdr>
            </w:div>
            <w:div w:id="179055048">
              <w:marLeft w:val="0"/>
              <w:marRight w:val="0"/>
              <w:marTop w:val="0"/>
              <w:marBottom w:val="0"/>
              <w:divBdr>
                <w:top w:val="none" w:sz="0" w:space="0" w:color="auto"/>
                <w:left w:val="none" w:sz="0" w:space="0" w:color="auto"/>
                <w:bottom w:val="none" w:sz="0" w:space="0" w:color="auto"/>
                <w:right w:val="none" w:sz="0" w:space="0" w:color="auto"/>
              </w:divBdr>
            </w:div>
            <w:div w:id="2007122176">
              <w:marLeft w:val="0"/>
              <w:marRight w:val="0"/>
              <w:marTop w:val="0"/>
              <w:marBottom w:val="0"/>
              <w:divBdr>
                <w:top w:val="none" w:sz="0" w:space="0" w:color="auto"/>
                <w:left w:val="none" w:sz="0" w:space="0" w:color="auto"/>
                <w:bottom w:val="none" w:sz="0" w:space="0" w:color="auto"/>
                <w:right w:val="none" w:sz="0" w:space="0" w:color="auto"/>
              </w:divBdr>
            </w:div>
            <w:div w:id="787512329">
              <w:marLeft w:val="0"/>
              <w:marRight w:val="0"/>
              <w:marTop w:val="0"/>
              <w:marBottom w:val="0"/>
              <w:divBdr>
                <w:top w:val="none" w:sz="0" w:space="0" w:color="auto"/>
                <w:left w:val="none" w:sz="0" w:space="0" w:color="auto"/>
                <w:bottom w:val="none" w:sz="0" w:space="0" w:color="auto"/>
                <w:right w:val="none" w:sz="0" w:space="0" w:color="auto"/>
              </w:divBdr>
            </w:div>
            <w:div w:id="506988963">
              <w:marLeft w:val="0"/>
              <w:marRight w:val="0"/>
              <w:marTop w:val="0"/>
              <w:marBottom w:val="0"/>
              <w:divBdr>
                <w:top w:val="none" w:sz="0" w:space="0" w:color="auto"/>
                <w:left w:val="none" w:sz="0" w:space="0" w:color="auto"/>
                <w:bottom w:val="none" w:sz="0" w:space="0" w:color="auto"/>
                <w:right w:val="none" w:sz="0" w:space="0" w:color="auto"/>
              </w:divBdr>
            </w:div>
            <w:div w:id="1112481391">
              <w:marLeft w:val="0"/>
              <w:marRight w:val="0"/>
              <w:marTop w:val="0"/>
              <w:marBottom w:val="0"/>
              <w:divBdr>
                <w:top w:val="none" w:sz="0" w:space="0" w:color="auto"/>
                <w:left w:val="none" w:sz="0" w:space="0" w:color="auto"/>
                <w:bottom w:val="none" w:sz="0" w:space="0" w:color="auto"/>
                <w:right w:val="none" w:sz="0" w:space="0" w:color="auto"/>
              </w:divBdr>
            </w:div>
            <w:div w:id="190921817">
              <w:marLeft w:val="0"/>
              <w:marRight w:val="0"/>
              <w:marTop w:val="0"/>
              <w:marBottom w:val="0"/>
              <w:divBdr>
                <w:top w:val="none" w:sz="0" w:space="0" w:color="auto"/>
                <w:left w:val="none" w:sz="0" w:space="0" w:color="auto"/>
                <w:bottom w:val="none" w:sz="0" w:space="0" w:color="auto"/>
                <w:right w:val="none" w:sz="0" w:space="0" w:color="auto"/>
              </w:divBdr>
            </w:div>
            <w:div w:id="804389764">
              <w:marLeft w:val="0"/>
              <w:marRight w:val="0"/>
              <w:marTop w:val="0"/>
              <w:marBottom w:val="0"/>
              <w:divBdr>
                <w:top w:val="none" w:sz="0" w:space="0" w:color="auto"/>
                <w:left w:val="none" w:sz="0" w:space="0" w:color="auto"/>
                <w:bottom w:val="none" w:sz="0" w:space="0" w:color="auto"/>
                <w:right w:val="none" w:sz="0" w:space="0" w:color="auto"/>
              </w:divBdr>
            </w:div>
            <w:div w:id="1642805166">
              <w:marLeft w:val="0"/>
              <w:marRight w:val="0"/>
              <w:marTop w:val="0"/>
              <w:marBottom w:val="0"/>
              <w:divBdr>
                <w:top w:val="none" w:sz="0" w:space="0" w:color="auto"/>
                <w:left w:val="none" w:sz="0" w:space="0" w:color="auto"/>
                <w:bottom w:val="none" w:sz="0" w:space="0" w:color="auto"/>
                <w:right w:val="none" w:sz="0" w:space="0" w:color="auto"/>
              </w:divBdr>
            </w:div>
            <w:div w:id="797575958">
              <w:marLeft w:val="0"/>
              <w:marRight w:val="0"/>
              <w:marTop w:val="0"/>
              <w:marBottom w:val="0"/>
              <w:divBdr>
                <w:top w:val="none" w:sz="0" w:space="0" w:color="auto"/>
                <w:left w:val="none" w:sz="0" w:space="0" w:color="auto"/>
                <w:bottom w:val="none" w:sz="0" w:space="0" w:color="auto"/>
                <w:right w:val="none" w:sz="0" w:space="0" w:color="auto"/>
              </w:divBdr>
            </w:div>
            <w:div w:id="1360086363">
              <w:marLeft w:val="0"/>
              <w:marRight w:val="0"/>
              <w:marTop w:val="0"/>
              <w:marBottom w:val="0"/>
              <w:divBdr>
                <w:top w:val="none" w:sz="0" w:space="0" w:color="auto"/>
                <w:left w:val="none" w:sz="0" w:space="0" w:color="auto"/>
                <w:bottom w:val="none" w:sz="0" w:space="0" w:color="auto"/>
                <w:right w:val="none" w:sz="0" w:space="0" w:color="auto"/>
              </w:divBdr>
            </w:div>
            <w:div w:id="1566799984">
              <w:marLeft w:val="0"/>
              <w:marRight w:val="0"/>
              <w:marTop w:val="0"/>
              <w:marBottom w:val="0"/>
              <w:divBdr>
                <w:top w:val="none" w:sz="0" w:space="0" w:color="auto"/>
                <w:left w:val="none" w:sz="0" w:space="0" w:color="auto"/>
                <w:bottom w:val="none" w:sz="0" w:space="0" w:color="auto"/>
                <w:right w:val="none" w:sz="0" w:space="0" w:color="auto"/>
              </w:divBdr>
            </w:div>
            <w:div w:id="196551392">
              <w:marLeft w:val="0"/>
              <w:marRight w:val="0"/>
              <w:marTop w:val="0"/>
              <w:marBottom w:val="0"/>
              <w:divBdr>
                <w:top w:val="none" w:sz="0" w:space="0" w:color="auto"/>
                <w:left w:val="none" w:sz="0" w:space="0" w:color="auto"/>
                <w:bottom w:val="none" w:sz="0" w:space="0" w:color="auto"/>
                <w:right w:val="none" w:sz="0" w:space="0" w:color="auto"/>
              </w:divBdr>
            </w:div>
            <w:div w:id="38172667">
              <w:marLeft w:val="0"/>
              <w:marRight w:val="0"/>
              <w:marTop w:val="0"/>
              <w:marBottom w:val="0"/>
              <w:divBdr>
                <w:top w:val="none" w:sz="0" w:space="0" w:color="auto"/>
                <w:left w:val="none" w:sz="0" w:space="0" w:color="auto"/>
                <w:bottom w:val="none" w:sz="0" w:space="0" w:color="auto"/>
                <w:right w:val="none" w:sz="0" w:space="0" w:color="auto"/>
              </w:divBdr>
            </w:div>
            <w:div w:id="2115857448">
              <w:marLeft w:val="0"/>
              <w:marRight w:val="0"/>
              <w:marTop w:val="0"/>
              <w:marBottom w:val="0"/>
              <w:divBdr>
                <w:top w:val="none" w:sz="0" w:space="0" w:color="auto"/>
                <w:left w:val="none" w:sz="0" w:space="0" w:color="auto"/>
                <w:bottom w:val="none" w:sz="0" w:space="0" w:color="auto"/>
                <w:right w:val="none" w:sz="0" w:space="0" w:color="auto"/>
              </w:divBdr>
            </w:div>
            <w:div w:id="1375230477">
              <w:marLeft w:val="0"/>
              <w:marRight w:val="0"/>
              <w:marTop w:val="0"/>
              <w:marBottom w:val="0"/>
              <w:divBdr>
                <w:top w:val="none" w:sz="0" w:space="0" w:color="auto"/>
                <w:left w:val="none" w:sz="0" w:space="0" w:color="auto"/>
                <w:bottom w:val="none" w:sz="0" w:space="0" w:color="auto"/>
                <w:right w:val="none" w:sz="0" w:space="0" w:color="auto"/>
              </w:divBdr>
            </w:div>
            <w:div w:id="982005736">
              <w:marLeft w:val="0"/>
              <w:marRight w:val="0"/>
              <w:marTop w:val="0"/>
              <w:marBottom w:val="0"/>
              <w:divBdr>
                <w:top w:val="none" w:sz="0" w:space="0" w:color="auto"/>
                <w:left w:val="none" w:sz="0" w:space="0" w:color="auto"/>
                <w:bottom w:val="none" w:sz="0" w:space="0" w:color="auto"/>
                <w:right w:val="none" w:sz="0" w:space="0" w:color="auto"/>
              </w:divBdr>
            </w:div>
            <w:div w:id="1295871619">
              <w:marLeft w:val="0"/>
              <w:marRight w:val="0"/>
              <w:marTop w:val="0"/>
              <w:marBottom w:val="0"/>
              <w:divBdr>
                <w:top w:val="none" w:sz="0" w:space="0" w:color="auto"/>
                <w:left w:val="none" w:sz="0" w:space="0" w:color="auto"/>
                <w:bottom w:val="none" w:sz="0" w:space="0" w:color="auto"/>
                <w:right w:val="none" w:sz="0" w:space="0" w:color="auto"/>
              </w:divBdr>
            </w:div>
            <w:div w:id="901792969">
              <w:marLeft w:val="0"/>
              <w:marRight w:val="0"/>
              <w:marTop w:val="0"/>
              <w:marBottom w:val="0"/>
              <w:divBdr>
                <w:top w:val="none" w:sz="0" w:space="0" w:color="auto"/>
                <w:left w:val="none" w:sz="0" w:space="0" w:color="auto"/>
                <w:bottom w:val="none" w:sz="0" w:space="0" w:color="auto"/>
                <w:right w:val="none" w:sz="0" w:space="0" w:color="auto"/>
              </w:divBdr>
            </w:div>
            <w:div w:id="2021808535">
              <w:marLeft w:val="0"/>
              <w:marRight w:val="0"/>
              <w:marTop w:val="0"/>
              <w:marBottom w:val="0"/>
              <w:divBdr>
                <w:top w:val="none" w:sz="0" w:space="0" w:color="auto"/>
                <w:left w:val="none" w:sz="0" w:space="0" w:color="auto"/>
                <w:bottom w:val="none" w:sz="0" w:space="0" w:color="auto"/>
                <w:right w:val="none" w:sz="0" w:space="0" w:color="auto"/>
              </w:divBdr>
            </w:div>
            <w:div w:id="560139303">
              <w:marLeft w:val="0"/>
              <w:marRight w:val="0"/>
              <w:marTop w:val="0"/>
              <w:marBottom w:val="0"/>
              <w:divBdr>
                <w:top w:val="none" w:sz="0" w:space="0" w:color="auto"/>
                <w:left w:val="none" w:sz="0" w:space="0" w:color="auto"/>
                <w:bottom w:val="none" w:sz="0" w:space="0" w:color="auto"/>
                <w:right w:val="none" w:sz="0" w:space="0" w:color="auto"/>
              </w:divBdr>
            </w:div>
            <w:div w:id="1028337889">
              <w:marLeft w:val="0"/>
              <w:marRight w:val="0"/>
              <w:marTop w:val="0"/>
              <w:marBottom w:val="0"/>
              <w:divBdr>
                <w:top w:val="none" w:sz="0" w:space="0" w:color="auto"/>
                <w:left w:val="none" w:sz="0" w:space="0" w:color="auto"/>
                <w:bottom w:val="none" w:sz="0" w:space="0" w:color="auto"/>
                <w:right w:val="none" w:sz="0" w:space="0" w:color="auto"/>
              </w:divBdr>
            </w:div>
            <w:div w:id="1162115731">
              <w:marLeft w:val="0"/>
              <w:marRight w:val="0"/>
              <w:marTop w:val="0"/>
              <w:marBottom w:val="0"/>
              <w:divBdr>
                <w:top w:val="none" w:sz="0" w:space="0" w:color="auto"/>
                <w:left w:val="none" w:sz="0" w:space="0" w:color="auto"/>
                <w:bottom w:val="none" w:sz="0" w:space="0" w:color="auto"/>
                <w:right w:val="none" w:sz="0" w:space="0" w:color="auto"/>
              </w:divBdr>
            </w:div>
            <w:div w:id="282614593">
              <w:marLeft w:val="0"/>
              <w:marRight w:val="0"/>
              <w:marTop w:val="0"/>
              <w:marBottom w:val="0"/>
              <w:divBdr>
                <w:top w:val="none" w:sz="0" w:space="0" w:color="auto"/>
                <w:left w:val="none" w:sz="0" w:space="0" w:color="auto"/>
                <w:bottom w:val="none" w:sz="0" w:space="0" w:color="auto"/>
                <w:right w:val="none" w:sz="0" w:space="0" w:color="auto"/>
              </w:divBdr>
            </w:div>
            <w:div w:id="1598439616">
              <w:marLeft w:val="0"/>
              <w:marRight w:val="0"/>
              <w:marTop w:val="0"/>
              <w:marBottom w:val="0"/>
              <w:divBdr>
                <w:top w:val="none" w:sz="0" w:space="0" w:color="auto"/>
                <w:left w:val="none" w:sz="0" w:space="0" w:color="auto"/>
                <w:bottom w:val="none" w:sz="0" w:space="0" w:color="auto"/>
                <w:right w:val="none" w:sz="0" w:space="0" w:color="auto"/>
              </w:divBdr>
            </w:div>
            <w:div w:id="549653650">
              <w:marLeft w:val="0"/>
              <w:marRight w:val="0"/>
              <w:marTop w:val="0"/>
              <w:marBottom w:val="0"/>
              <w:divBdr>
                <w:top w:val="none" w:sz="0" w:space="0" w:color="auto"/>
                <w:left w:val="none" w:sz="0" w:space="0" w:color="auto"/>
                <w:bottom w:val="none" w:sz="0" w:space="0" w:color="auto"/>
                <w:right w:val="none" w:sz="0" w:space="0" w:color="auto"/>
              </w:divBdr>
            </w:div>
            <w:div w:id="922835374">
              <w:marLeft w:val="0"/>
              <w:marRight w:val="0"/>
              <w:marTop w:val="0"/>
              <w:marBottom w:val="0"/>
              <w:divBdr>
                <w:top w:val="none" w:sz="0" w:space="0" w:color="auto"/>
                <w:left w:val="none" w:sz="0" w:space="0" w:color="auto"/>
                <w:bottom w:val="none" w:sz="0" w:space="0" w:color="auto"/>
                <w:right w:val="none" w:sz="0" w:space="0" w:color="auto"/>
              </w:divBdr>
            </w:div>
            <w:div w:id="441803661">
              <w:marLeft w:val="0"/>
              <w:marRight w:val="0"/>
              <w:marTop w:val="0"/>
              <w:marBottom w:val="0"/>
              <w:divBdr>
                <w:top w:val="none" w:sz="0" w:space="0" w:color="auto"/>
                <w:left w:val="none" w:sz="0" w:space="0" w:color="auto"/>
                <w:bottom w:val="none" w:sz="0" w:space="0" w:color="auto"/>
                <w:right w:val="none" w:sz="0" w:space="0" w:color="auto"/>
              </w:divBdr>
            </w:div>
            <w:div w:id="1250694441">
              <w:marLeft w:val="0"/>
              <w:marRight w:val="0"/>
              <w:marTop w:val="0"/>
              <w:marBottom w:val="0"/>
              <w:divBdr>
                <w:top w:val="none" w:sz="0" w:space="0" w:color="auto"/>
                <w:left w:val="none" w:sz="0" w:space="0" w:color="auto"/>
                <w:bottom w:val="none" w:sz="0" w:space="0" w:color="auto"/>
                <w:right w:val="none" w:sz="0" w:space="0" w:color="auto"/>
              </w:divBdr>
            </w:div>
            <w:div w:id="1267229857">
              <w:marLeft w:val="0"/>
              <w:marRight w:val="0"/>
              <w:marTop w:val="0"/>
              <w:marBottom w:val="0"/>
              <w:divBdr>
                <w:top w:val="none" w:sz="0" w:space="0" w:color="auto"/>
                <w:left w:val="none" w:sz="0" w:space="0" w:color="auto"/>
                <w:bottom w:val="none" w:sz="0" w:space="0" w:color="auto"/>
                <w:right w:val="none" w:sz="0" w:space="0" w:color="auto"/>
              </w:divBdr>
            </w:div>
            <w:div w:id="287593833">
              <w:marLeft w:val="0"/>
              <w:marRight w:val="0"/>
              <w:marTop w:val="0"/>
              <w:marBottom w:val="0"/>
              <w:divBdr>
                <w:top w:val="none" w:sz="0" w:space="0" w:color="auto"/>
                <w:left w:val="none" w:sz="0" w:space="0" w:color="auto"/>
                <w:bottom w:val="none" w:sz="0" w:space="0" w:color="auto"/>
                <w:right w:val="none" w:sz="0" w:space="0" w:color="auto"/>
              </w:divBdr>
            </w:div>
            <w:div w:id="1114905385">
              <w:marLeft w:val="0"/>
              <w:marRight w:val="0"/>
              <w:marTop w:val="0"/>
              <w:marBottom w:val="0"/>
              <w:divBdr>
                <w:top w:val="none" w:sz="0" w:space="0" w:color="auto"/>
                <w:left w:val="none" w:sz="0" w:space="0" w:color="auto"/>
                <w:bottom w:val="none" w:sz="0" w:space="0" w:color="auto"/>
                <w:right w:val="none" w:sz="0" w:space="0" w:color="auto"/>
              </w:divBdr>
            </w:div>
            <w:div w:id="2015841128">
              <w:marLeft w:val="0"/>
              <w:marRight w:val="0"/>
              <w:marTop w:val="0"/>
              <w:marBottom w:val="0"/>
              <w:divBdr>
                <w:top w:val="none" w:sz="0" w:space="0" w:color="auto"/>
                <w:left w:val="none" w:sz="0" w:space="0" w:color="auto"/>
                <w:bottom w:val="none" w:sz="0" w:space="0" w:color="auto"/>
                <w:right w:val="none" w:sz="0" w:space="0" w:color="auto"/>
              </w:divBdr>
            </w:div>
            <w:div w:id="71515005">
              <w:marLeft w:val="0"/>
              <w:marRight w:val="0"/>
              <w:marTop w:val="0"/>
              <w:marBottom w:val="0"/>
              <w:divBdr>
                <w:top w:val="none" w:sz="0" w:space="0" w:color="auto"/>
                <w:left w:val="none" w:sz="0" w:space="0" w:color="auto"/>
                <w:bottom w:val="none" w:sz="0" w:space="0" w:color="auto"/>
                <w:right w:val="none" w:sz="0" w:space="0" w:color="auto"/>
              </w:divBdr>
            </w:div>
            <w:div w:id="1405496457">
              <w:marLeft w:val="0"/>
              <w:marRight w:val="0"/>
              <w:marTop w:val="0"/>
              <w:marBottom w:val="0"/>
              <w:divBdr>
                <w:top w:val="none" w:sz="0" w:space="0" w:color="auto"/>
                <w:left w:val="none" w:sz="0" w:space="0" w:color="auto"/>
                <w:bottom w:val="none" w:sz="0" w:space="0" w:color="auto"/>
                <w:right w:val="none" w:sz="0" w:space="0" w:color="auto"/>
              </w:divBdr>
            </w:div>
            <w:div w:id="357240691">
              <w:marLeft w:val="0"/>
              <w:marRight w:val="0"/>
              <w:marTop w:val="0"/>
              <w:marBottom w:val="0"/>
              <w:divBdr>
                <w:top w:val="none" w:sz="0" w:space="0" w:color="auto"/>
                <w:left w:val="none" w:sz="0" w:space="0" w:color="auto"/>
                <w:bottom w:val="none" w:sz="0" w:space="0" w:color="auto"/>
                <w:right w:val="none" w:sz="0" w:space="0" w:color="auto"/>
              </w:divBdr>
            </w:div>
            <w:div w:id="1282877707">
              <w:marLeft w:val="0"/>
              <w:marRight w:val="0"/>
              <w:marTop w:val="0"/>
              <w:marBottom w:val="0"/>
              <w:divBdr>
                <w:top w:val="none" w:sz="0" w:space="0" w:color="auto"/>
                <w:left w:val="none" w:sz="0" w:space="0" w:color="auto"/>
                <w:bottom w:val="none" w:sz="0" w:space="0" w:color="auto"/>
                <w:right w:val="none" w:sz="0" w:space="0" w:color="auto"/>
              </w:divBdr>
            </w:div>
            <w:div w:id="491603483">
              <w:marLeft w:val="0"/>
              <w:marRight w:val="0"/>
              <w:marTop w:val="0"/>
              <w:marBottom w:val="0"/>
              <w:divBdr>
                <w:top w:val="none" w:sz="0" w:space="0" w:color="auto"/>
                <w:left w:val="none" w:sz="0" w:space="0" w:color="auto"/>
                <w:bottom w:val="none" w:sz="0" w:space="0" w:color="auto"/>
                <w:right w:val="none" w:sz="0" w:space="0" w:color="auto"/>
              </w:divBdr>
            </w:div>
            <w:div w:id="531967314">
              <w:marLeft w:val="0"/>
              <w:marRight w:val="0"/>
              <w:marTop w:val="0"/>
              <w:marBottom w:val="0"/>
              <w:divBdr>
                <w:top w:val="none" w:sz="0" w:space="0" w:color="auto"/>
                <w:left w:val="none" w:sz="0" w:space="0" w:color="auto"/>
                <w:bottom w:val="none" w:sz="0" w:space="0" w:color="auto"/>
                <w:right w:val="none" w:sz="0" w:space="0" w:color="auto"/>
              </w:divBdr>
            </w:div>
            <w:div w:id="642396526">
              <w:marLeft w:val="0"/>
              <w:marRight w:val="0"/>
              <w:marTop w:val="0"/>
              <w:marBottom w:val="0"/>
              <w:divBdr>
                <w:top w:val="none" w:sz="0" w:space="0" w:color="auto"/>
                <w:left w:val="none" w:sz="0" w:space="0" w:color="auto"/>
                <w:bottom w:val="none" w:sz="0" w:space="0" w:color="auto"/>
                <w:right w:val="none" w:sz="0" w:space="0" w:color="auto"/>
              </w:divBdr>
            </w:div>
            <w:div w:id="1781953253">
              <w:marLeft w:val="0"/>
              <w:marRight w:val="0"/>
              <w:marTop w:val="0"/>
              <w:marBottom w:val="0"/>
              <w:divBdr>
                <w:top w:val="none" w:sz="0" w:space="0" w:color="auto"/>
                <w:left w:val="none" w:sz="0" w:space="0" w:color="auto"/>
                <w:bottom w:val="none" w:sz="0" w:space="0" w:color="auto"/>
                <w:right w:val="none" w:sz="0" w:space="0" w:color="auto"/>
              </w:divBdr>
            </w:div>
            <w:div w:id="1548954451">
              <w:marLeft w:val="0"/>
              <w:marRight w:val="0"/>
              <w:marTop w:val="0"/>
              <w:marBottom w:val="0"/>
              <w:divBdr>
                <w:top w:val="none" w:sz="0" w:space="0" w:color="auto"/>
                <w:left w:val="none" w:sz="0" w:space="0" w:color="auto"/>
                <w:bottom w:val="none" w:sz="0" w:space="0" w:color="auto"/>
                <w:right w:val="none" w:sz="0" w:space="0" w:color="auto"/>
              </w:divBdr>
            </w:div>
            <w:div w:id="800347119">
              <w:marLeft w:val="0"/>
              <w:marRight w:val="0"/>
              <w:marTop w:val="0"/>
              <w:marBottom w:val="0"/>
              <w:divBdr>
                <w:top w:val="none" w:sz="0" w:space="0" w:color="auto"/>
                <w:left w:val="none" w:sz="0" w:space="0" w:color="auto"/>
                <w:bottom w:val="none" w:sz="0" w:space="0" w:color="auto"/>
                <w:right w:val="none" w:sz="0" w:space="0" w:color="auto"/>
              </w:divBdr>
            </w:div>
            <w:div w:id="178158004">
              <w:marLeft w:val="0"/>
              <w:marRight w:val="0"/>
              <w:marTop w:val="0"/>
              <w:marBottom w:val="0"/>
              <w:divBdr>
                <w:top w:val="none" w:sz="0" w:space="0" w:color="auto"/>
                <w:left w:val="none" w:sz="0" w:space="0" w:color="auto"/>
                <w:bottom w:val="none" w:sz="0" w:space="0" w:color="auto"/>
                <w:right w:val="none" w:sz="0" w:space="0" w:color="auto"/>
              </w:divBdr>
            </w:div>
            <w:div w:id="676881586">
              <w:marLeft w:val="0"/>
              <w:marRight w:val="0"/>
              <w:marTop w:val="0"/>
              <w:marBottom w:val="0"/>
              <w:divBdr>
                <w:top w:val="none" w:sz="0" w:space="0" w:color="auto"/>
                <w:left w:val="none" w:sz="0" w:space="0" w:color="auto"/>
                <w:bottom w:val="none" w:sz="0" w:space="0" w:color="auto"/>
                <w:right w:val="none" w:sz="0" w:space="0" w:color="auto"/>
              </w:divBdr>
            </w:div>
            <w:div w:id="686102125">
              <w:marLeft w:val="0"/>
              <w:marRight w:val="0"/>
              <w:marTop w:val="0"/>
              <w:marBottom w:val="0"/>
              <w:divBdr>
                <w:top w:val="none" w:sz="0" w:space="0" w:color="auto"/>
                <w:left w:val="none" w:sz="0" w:space="0" w:color="auto"/>
                <w:bottom w:val="none" w:sz="0" w:space="0" w:color="auto"/>
                <w:right w:val="none" w:sz="0" w:space="0" w:color="auto"/>
              </w:divBdr>
            </w:div>
            <w:div w:id="1336155638">
              <w:marLeft w:val="0"/>
              <w:marRight w:val="0"/>
              <w:marTop w:val="0"/>
              <w:marBottom w:val="0"/>
              <w:divBdr>
                <w:top w:val="none" w:sz="0" w:space="0" w:color="auto"/>
                <w:left w:val="none" w:sz="0" w:space="0" w:color="auto"/>
                <w:bottom w:val="none" w:sz="0" w:space="0" w:color="auto"/>
                <w:right w:val="none" w:sz="0" w:space="0" w:color="auto"/>
              </w:divBdr>
            </w:div>
            <w:div w:id="168106189">
              <w:marLeft w:val="0"/>
              <w:marRight w:val="0"/>
              <w:marTop w:val="0"/>
              <w:marBottom w:val="0"/>
              <w:divBdr>
                <w:top w:val="none" w:sz="0" w:space="0" w:color="auto"/>
                <w:left w:val="none" w:sz="0" w:space="0" w:color="auto"/>
                <w:bottom w:val="none" w:sz="0" w:space="0" w:color="auto"/>
                <w:right w:val="none" w:sz="0" w:space="0" w:color="auto"/>
              </w:divBdr>
            </w:div>
            <w:div w:id="90009814">
              <w:marLeft w:val="0"/>
              <w:marRight w:val="0"/>
              <w:marTop w:val="0"/>
              <w:marBottom w:val="0"/>
              <w:divBdr>
                <w:top w:val="none" w:sz="0" w:space="0" w:color="auto"/>
                <w:left w:val="none" w:sz="0" w:space="0" w:color="auto"/>
                <w:bottom w:val="none" w:sz="0" w:space="0" w:color="auto"/>
                <w:right w:val="none" w:sz="0" w:space="0" w:color="auto"/>
              </w:divBdr>
            </w:div>
            <w:div w:id="1838417051">
              <w:marLeft w:val="0"/>
              <w:marRight w:val="0"/>
              <w:marTop w:val="0"/>
              <w:marBottom w:val="0"/>
              <w:divBdr>
                <w:top w:val="none" w:sz="0" w:space="0" w:color="auto"/>
                <w:left w:val="none" w:sz="0" w:space="0" w:color="auto"/>
                <w:bottom w:val="none" w:sz="0" w:space="0" w:color="auto"/>
                <w:right w:val="none" w:sz="0" w:space="0" w:color="auto"/>
              </w:divBdr>
            </w:div>
            <w:div w:id="633144609">
              <w:marLeft w:val="0"/>
              <w:marRight w:val="0"/>
              <w:marTop w:val="0"/>
              <w:marBottom w:val="0"/>
              <w:divBdr>
                <w:top w:val="none" w:sz="0" w:space="0" w:color="auto"/>
                <w:left w:val="none" w:sz="0" w:space="0" w:color="auto"/>
                <w:bottom w:val="none" w:sz="0" w:space="0" w:color="auto"/>
                <w:right w:val="none" w:sz="0" w:space="0" w:color="auto"/>
              </w:divBdr>
            </w:div>
            <w:div w:id="1085809493">
              <w:marLeft w:val="0"/>
              <w:marRight w:val="0"/>
              <w:marTop w:val="0"/>
              <w:marBottom w:val="0"/>
              <w:divBdr>
                <w:top w:val="none" w:sz="0" w:space="0" w:color="auto"/>
                <w:left w:val="none" w:sz="0" w:space="0" w:color="auto"/>
                <w:bottom w:val="none" w:sz="0" w:space="0" w:color="auto"/>
                <w:right w:val="none" w:sz="0" w:space="0" w:color="auto"/>
              </w:divBdr>
            </w:div>
            <w:div w:id="1934243559">
              <w:marLeft w:val="0"/>
              <w:marRight w:val="0"/>
              <w:marTop w:val="0"/>
              <w:marBottom w:val="0"/>
              <w:divBdr>
                <w:top w:val="none" w:sz="0" w:space="0" w:color="auto"/>
                <w:left w:val="none" w:sz="0" w:space="0" w:color="auto"/>
                <w:bottom w:val="none" w:sz="0" w:space="0" w:color="auto"/>
                <w:right w:val="none" w:sz="0" w:space="0" w:color="auto"/>
              </w:divBdr>
            </w:div>
            <w:div w:id="1116489780">
              <w:marLeft w:val="0"/>
              <w:marRight w:val="0"/>
              <w:marTop w:val="0"/>
              <w:marBottom w:val="0"/>
              <w:divBdr>
                <w:top w:val="none" w:sz="0" w:space="0" w:color="auto"/>
                <w:left w:val="none" w:sz="0" w:space="0" w:color="auto"/>
                <w:bottom w:val="none" w:sz="0" w:space="0" w:color="auto"/>
                <w:right w:val="none" w:sz="0" w:space="0" w:color="auto"/>
              </w:divBdr>
            </w:div>
            <w:div w:id="2113432825">
              <w:marLeft w:val="0"/>
              <w:marRight w:val="0"/>
              <w:marTop w:val="0"/>
              <w:marBottom w:val="0"/>
              <w:divBdr>
                <w:top w:val="none" w:sz="0" w:space="0" w:color="auto"/>
                <w:left w:val="none" w:sz="0" w:space="0" w:color="auto"/>
                <w:bottom w:val="none" w:sz="0" w:space="0" w:color="auto"/>
                <w:right w:val="none" w:sz="0" w:space="0" w:color="auto"/>
              </w:divBdr>
            </w:div>
            <w:div w:id="747116847">
              <w:marLeft w:val="0"/>
              <w:marRight w:val="0"/>
              <w:marTop w:val="0"/>
              <w:marBottom w:val="0"/>
              <w:divBdr>
                <w:top w:val="none" w:sz="0" w:space="0" w:color="auto"/>
                <w:left w:val="none" w:sz="0" w:space="0" w:color="auto"/>
                <w:bottom w:val="none" w:sz="0" w:space="0" w:color="auto"/>
                <w:right w:val="none" w:sz="0" w:space="0" w:color="auto"/>
              </w:divBdr>
            </w:div>
            <w:div w:id="998850577">
              <w:marLeft w:val="0"/>
              <w:marRight w:val="0"/>
              <w:marTop w:val="0"/>
              <w:marBottom w:val="0"/>
              <w:divBdr>
                <w:top w:val="none" w:sz="0" w:space="0" w:color="auto"/>
                <w:left w:val="none" w:sz="0" w:space="0" w:color="auto"/>
                <w:bottom w:val="none" w:sz="0" w:space="0" w:color="auto"/>
                <w:right w:val="none" w:sz="0" w:space="0" w:color="auto"/>
              </w:divBdr>
            </w:div>
            <w:div w:id="1685283238">
              <w:marLeft w:val="0"/>
              <w:marRight w:val="0"/>
              <w:marTop w:val="0"/>
              <w:marBottom w:val="0"/>
              <w:divBdr>
                <w:top w:val="none" w:sz="0" w:space="0" w:color="auto"/>
                <w:left w:val="none" w:sz="0" w:space="0" w:color="auto"/>
                <w:bottom w:val="none" w:sz="0" w:space="0" w:color="auto"/>
                <w:right w:val="none" w:sz="0" w:space="0" w:color="auto"/>
              </w:divBdr>
            </w:div>
            <w:div w:id="1398553743">
              <w:marLeft w:val="0"/>
              <w:marRight w:val="0"/>
              <w:marTop w:val="0"/>
              <w:marBottom w:val="0"/>
              <w:divBdr>
                <w:top w:val="none" w:sz="0" w:space="0" w:color="auto"/>
                <w:left w:val="none" w:sz="0" w:space="0" w:color="auto"/>
                <w:bottom w:val="none" w:sz="0" w:space="0" w:color="auto"/>
                <w:right w:val="none" w:sz="0" w:space="0" w:color="auto"/>
              </w:divBdr>
            </w:div>
            <w:div w:id="1248273750">
              <w:marLeft w:val="0"/>
              <w:marRight w:val="0"/>
              <w:marTop w:val="0"/>
              <w:marBottom w:val="0"/>
              <w:divBdr>
                <w:top w:val="none" w:sz="0" w:space="0" w:color="auto"/>
                <w:left w:val="none" w:sz="0" w:space="0" w:color="auto"/>
                <w:bottom w:val="none" w:sz="0" w:space="0" w:color="auto"/>
                <w:right w:val="none" w:sz="0" w:space="0" w:color="auto"/>
              </w:divBdr>
            </w:div>
            <w:div w:id="1580557765">
              <w:marLeft w:val="0"/>
              <w:marRight w:val="0"/>
              <w:marTop w:val="0"/>
              <w:marBottom w:val="0"/>
              <w:divBdr>
                <w:top w:val="none" w:sz="0" w:space="0" w:color="auto"/>
                <w:left w:val="none" w:sz="0" w:space="0" w:color="auto"/>
                <w:bottom w:val="none" w:sz="0" w:space="0" w:color="auto"/>
                <w:right w:val="none" w:sz="0" w:space="0" w:color="auto"/>
              </w:divBdr>
            </w:div>
            <w:div w:id="1643315514">
              <w:marLeft w:val="0"/>
              <w:marRight w:val="0"/>
              <w:marTop w:val="0"/>
              <w:marBottom w:val="0"/>
              <w:divBdr>
                <w:top w:val="none" w:sz="0" w:space="0" w:color="auto"/>
                <w:left w:val="none" w:sz="0" w:space="0" w:color="auto"/>
                <w:bottom w:val="none" w:sz="0" w:space="0" w:color="auto"/>
                <w:right w:val="none" w:sz="0" w:space="0" w:color="auto"/>
              </w:divBdr>
            </w:div>
            <w:div w:id="542906579">
              <w:marLeft w:val="0"/>
              <w:marRight w:val="0"/>
              <w:marTop w:val="0"/>
              <w:marBottom w:val="0"/>
              <w:divBdr>
                <w:top w:val="none" w:sz="0" w:space="0" w:color="auto"/>
                <w:left w:val="none" w:sz="0" w:space="0" w:color="auto"/>
                <w:bottom w:val="none" w:sz="0" w:space="0" w:color="auto"/>
                <w:right w:val="none" w:sz="0" w:space="0" w:color="auto"/>
              </w:divBdr>
            </w:div>
            <w:div w:id="1411923028">
              <w:marLeft w:val="0"/>
              <w:marRight w:val="0"/>
              <w:marTop w:val="0"/>
              <w:marBottom w:val="0"/>
              <w:divBdr>
                <w:top w:val="none" w:sz="0" w:space="0" w:color="auto"/>
                <w:left w:val="none" w:sz="0" w:space="0" w:color="auto"/>
                <w:bottom w:val="none" w:sz="0" w:space="0" w:color="auto"/>
                <w:right w:val="none" w:sz="0" w:space="0" w:color="auto"/>
              </w:divBdr>
            </w:div>
            <w:div w:id="2007246916">
              <w:marLeft w:val="0"/>
              <w:marRight w:val="0"/>
              <w:marTop w:val="0"/>
              <w:marBottom w:val="0"/>
              <w:divBdr>
                <w:top w:val="none" w:sz="0" w:space="0" w:color="auto"/>
                <w:left w:val="none" w:sz="0" w:space="0" w:color="auto"/>
                <w:bottom w:val="none" w:sz="0" w:space="0" w:color="auto"/>
                <w:right w:val="none" w:sz="0" w:space="0" w:color="auto"/>
              </w:divBdr>
            </w:div>
            <w:div w:id="1408113982">
              <w:marLeft w:val="0"/>
              <w:marRight w:val="0"/>
              <w:marTop w:val="0"/>
              <w:marBottom w:val="0"/>
              <w:divBdr>
                <w:top w:val="none" w:sz="0" w:space="0" w:color="auto"/>
                <w:left w:val="none" w:sz="0" w:space="0" w:color="auto"/>
                <w:bottom w:val="none" w:sz="0" w:space="0" w:color="auto"/>
                <w:right w:val="none" w:sz="0" w:space="0" w:color="auto"/>
              </w:divBdr>
            </w:div>
            <w:div w:id="1372880029">
              <w:marLeft w:val="0"/>
              <w:marRight w:val="0"/>
              <w:marTop w:val="0"/>
              <w:marBottom w:val="0"/>
              <w:divBdr>
                <w:top w:val="none" w:sz="0" w:space="0" w:color="auto"/>
                <w:left w:val="none" w:sz="0" w:space="0" w:color="auto"/>
                <w:bottom w:val="none" w:sz="0" w:space="0" w:color="auto"/>
                <w:right w:val="none" w:sz="0" w:space="0" w:color="auto"/>
              </w:divBdr>
            </w:div>
            <w:div w:id="981157507">
              <w:marLeft w:val="0"/>
              <w:marRight w:val="0"/>
              <w:marTop w:val="0"/>
              <w:marBottom w:val="0"/>
              <w:divBdr>
                <w:top w:val="none" w:sz="0" w:space="0" w:color="auto"/>
                <w:left w:val="none" w:sz="0" w:space="0" w:color="auto"/>
                <w:bottom w:val="none" w:sz="0" w:space="0" w:color="auto"/>
                <w:right w:val="none" w:sz="0" w:space="0" w:color="auto"/>
              </w:divBdr>
            </w:div>
            <w:div w:id="783228919">
              <w:marLeft w:val="0"/>
              <w:marRight w:val="0"/>
              <w:marTop w:val="0"/>
              <w:marBottom w:val="0"/>
              <w:divBdr>
                <w:top w:val="none" w:sz="0" w:space="0" w:color="auto"/>
                <w:left w:val="none" w:sz="0" w:space="0" w:color="auto"/>
                <w:bottom w:val="none" w:sz="0" w:space="0" w:color="auto"/>
                <w:right w:val="none" w:sz="0" w:space="0" w:color="auto"/>
              </w:divBdr>
            </w:div>
            <w:div w:id="1236741246">
              <w:marLeft w:val="0"/>
              <w:marRight w:val="0"/>
              <w:marTop w:val="0"/>
              <w:marBottom w:val="0"/>
              <w:divBdr>
                <w:top w:val="none" w:sz="0" w:space="0" w:color="auto"/>
                <w:left w:val="none" w:sz="0" w:space="0" w:color="auto"/>
                <w:bottom w:val="none" w:sz="0" w:space="0" w:color="auto"/>
                <w:right w:val="none" w:sz="0" w:space="0" w:color="auto"/>
              </w:divBdr>
            </w:div>
            <w:div w:id="1967200793">
              <w:marLeft w:val="0"/>
              <w:marRight w:val="0"/>
              <w:marTop w:val="0"/>
              <w:marBottom w:val="0"/>
              <w:divBdr>
                <w:top w:val="none" w:sz="0" w:space="0" w:color="auto"/>
                <w:left w:val="none" w:sz="0" w:space="0" w:color="auto"/>
                <w:bottom w:val="none" w:sz="0" w:space="0" w:color="auto"/>
                <w:right w:val="none" w:sz="0" w:space="0" w:color="auto"/>
              </w:divBdr>
            </w:div>
            <w:div w:id="1212038489">
              <w:marLeft w:val="0"/>
              <w:marRight w:val="0"/>
              <w:marTop w:val="0"/>
              <w:marBottom w:val="0"/>
              <w:divBdr>
                <w:top w:val="none" w:sz="0" w:space="0" w:color="auto"/>
                <w:left w:val="none" w:sz="0" w:space="0" w:color="auto"/>
                <w:bottom w:val="none" w:sz="0" w:space="0" w:color="auto"/>
                <w:right w:val="none" w:sz="0" w:space="0" w:color="auto"/>
              </w:divBdr>
            </w:div>
            <w:div w:id="317003992">
              <w:marLeft w:val="0"/>
              <w:marRight w:val="0"/>
              <w:marTop w:val="0"/>
              <w:marBottom w:val="0"/>
              <w:divBdr>
                <w:top w:val="none" w:sz="0" w:space="0" w:color="auto"/>
                <w:left w:val="none" w:sz="0" w:space="0" w:color="auto"/>
                <w:bottom w:val="none" w:sz="0" w:space="0" w:color="auto"/>
                <w:right w:val="none" w:sz="0" w:space="0" w:color="auto"/>
              </w:divBdr>
            </w:div>
            <w:div w:id="695081016">
              <w:marLeft w:val="0"/>
              <w:marRight w:val="0"/>
              <w:marTop w:val="0"/>
              <w:marBottom w:val="0"/>
              <w:divBdr>
                <w:top w:val="none" w:sz="0" w:space="0" w:color="auto"/>
                <w:left w:val="none" w:sz="0" w:space="0" w:color="auto"/>
                <w:bottom w:val="none" w:sz="0" w:space="0" w:color="auto"/>
                <w:right w:val="none" w:sz="0" w:space="0" w:color="auto"/>
              </w:divBdr>
            </w:div>
            <w:div w:id="691304835">
              <w:marLeft w:val="0"/>
              <w:marRight w:val="0"/>
              <w:marTop w:val="0"/>
              <w:marBottom w:val="0"/>
              <w:divBdr>
                <w:top w:val="none" w:sz="0" w:space="0" w:color="auto"/>
                <w:left w:val="none" w:sz="0" w:space="0" w:color="auto"/>
                <w:bottom w:val="none" w:sz="0" w:space="0" w:color="auto"/>
                <w:right w:val="none" w:sz="0" w:space="0" w:color="auto"/>
              </w:divBdr>
            </w:div>
            <w:div w:id="1192231881">
              <w:marLeft w:val="0"/>
              <w:marRight w:val="0"/>
              <w:marTop w:val="0"/>
              <w:marBottom w:val="0"/>
              <w:divBdr>
                <w:top w:val="none" w:sz="0" w:space="0" w:color="auto"/>
                <w:left w:val="none" w:sz="0" w:space="0" w:color="auto"/>
                <w:bottom w:val="none" w:sz="0" w:space="0" w:color="auto"/>
                <w:right w:val="none" w:sz="0" w:space="0" w:color="auto"/>
              </w:divBdr>
            </w:div>
            <w:div w:id="1352951363">
              <w:marLeft w:val="0"/>
              <w:marRight w:val="0"/>
              <w:marTop w:val="0"/>
              <w:marBottom w:val="0"/>
              <w:divBdr>
                <w:top w:val="none" w:sz="0" w:space="0" w:color="auto"/>
                <w:left w:val="none" w:sz="0" w:space="0" w:color="auto"/>
                <w:bottom w:val="none" w:sz="0" w:space="0" w:color="auto"/>
                <w:right w:val="none" w:sz="0" w:space="0" w:color="auto"/>
              </w:divBdr>
            </w:div>
            <w:div w:id="903491498">
              <w:marLeft w:val="0"/>
              <w:marRight w:val="0"/>
              <w:marTop w:val="0"/>
              <w:marBottom w:val="0"/>
              <w:divBdr>
                <w:top w:val="none" w:sz="0" w:space="0" w:color="auto"/>
                <w:left w:val="none" w:sz="0" w:space="0" w:color="auto"/>
                <w:bottom w:val="none" w:sz="0" w:space="0" w:color="auto"/>
                <w:right w:val="none" w:sz="0" w:space="0" w:color="auto"/>
              </w:divBdr>
            </w:div>
            <w:div w:id="373388428">
              <w:marLeft w:val="0"/>
              <w:marRight w:val="0"/>
              <w:marTop w:val="0"/>
              <w:marBottom w:val="0"/>
              <w:divBdr>
                <w:top w:val="none" w:sz="0" w:space="0" w:color="auto"/>
                <w:left w:val="none" w:sz="0" w:space="0" w:color="auto"/>
                <w:bottom w:val="none" w:sz="0" w:space="0" w:color="auto"/>
                <w:right w:val="none" w:sz="0" w:space="0" w:color="auto"/>
              </w:divBdr>
            </w:div>
            <w:div w:id="1464694460">
              <w:marLeft w:val="0"/>
              <w:marRight w:val="0"/>
              <w:marTop w:val="0"/>
              <w:marBottom w:val="0"/>
              <w:divBdr>
                <w:top w:val="none" w:sz="0" w:space="0" w:color="auto"/>
                <w:left w:val="none" w:sz="0" w:space="0" w:color="auto"/>
                <w:bottom w:val="none" w:sz="0" w:space="0" w:color="auto"/>
                <w:right w:val="none" w:sz="0" w:space="0" w:color="auto"/>
              </w:divBdr>
            </w:div>
            <w:div w:id="876357904">
              <w:marLeft w:val="0"/>
              <w:marRight w:val="0"/>
              <w:marTop w:val="0"/>
              <w:marBottom w:val="0"/>
              <w:divBdr>
                <w:top w:val="none" w:sz="0" w:space="0" w:color="auto"/>
                <w:left w:val="none" w:sz="0" w:space="0" w:color="auto"/>
                <w:bottom w:val="none" w:sz="0" w:space="0" w:color="auto"/>
                <w:right w:val="none" w:sz="0" w:space="0" w:color="auto"/>
              </w:divBdr>
            </w:div>
            <w:div w:id="1696730823">
              <w:marLeft w:val="0"/>
              <w:marRight w:val="0"/>
              <w:marTop w:val="0"/>
              <w:marBottom w:val="0"/>
              <w:divBdr>
                <w:top w:val="none" w:sz="0" w:space="0" w:color="auto"/>
                <w:left w:val="none" w:sz="0" w:space="0" w:color="auto"/>
                <w:bottom w:val="none" w:sz="0" w:space="0" w:color="auto"/>
                <w:right w:val="none" w:sz="0" w:space="0" w:color="auto"/>
              </w:divBdr>
            </w:div>
            <w:div w:id="115608353">
              <w:marLeft w:val="0"/>
              <w:marRight w:val="0"/>
              <w:marTop w:val="0"/>
              <w:marBottom w:val="0"/>
              <w:divBdr>
                <w:top w:val="none" w:sz="0" w:space="0" w:color="auto"/>
                <w:left w:val="none" w:sz="0" w:space="0" w:color="auto"/>
                <w:bottom w:val="none" w:sz="0" w:space="0" w:color="auto"/>
                <w:right w:val="none" w:sz="0" w:space="0" w:color="auto"/>
              </w:divBdr>
            </w:div>
            <w:div w:id="33429820">
              <w:marLeft w:val="0"/>
              <w:marRight w:val="0"/>
              <w:marTop w:val="0"/>
              <w:marBottom w:val="0"/>
              <w:divBdr>
                <w:top w:val="none" w:sz="0" w:space="0" w:color="auto"/>
                <w:left w:val="none" w:sz="0" w:space="0" w:color="auto"/>
                <w:bottom w:val="none" w:sz="0" w:space="0" w:color="auto"/>
                <w:right w:val="none" w:sz="0" w:space="0" w:color="auto"/>
              </w:divBdr>
            </w:div>
            <w:div w:id="278219890">
              <w:marLeft w:val="0"/>
              <w:marRight w:val="0"/>
              <w:marTop w:val="0"/>
              <w:marBottom w:val="0"/>
              <w:divBdr>
                <w:top w:val="none" w:sz="0" w:space="0" w:color="auto"/>
                <w:left w:val="none" w:sz="0" w:space="0" w:color="auto"/>
                <w:bottom w:val="none" w:sz="0" w:space="0" w:color="auto"/>
                <w:right w:val="none" w:sz="0" w:space="0" w:color="auto"/>
              </w:divBdr>
            </w:div>
            <w:div w:id="1371496895">
              <w:marLeft w:val="0"/>
              <w:marRight w:val="0"/>
              <w:marTop w:val="0"/>
              <w:marBottom w:val="0"/>
              <w:divBdr>
                <w:top w:val="none" w:sz="0" w:space="0" w:color="auto"/>
                <w:left w:val="none" w:sz="0" w:space="0" w:color="auto"/>
                <w:bottom w:val="none" w:sz="0" w:space="0" w:color="auto"/>
                <w:right w:val="none" w:sz="0" w:space="0" w:color="auto"/>
              </w:divBdr>
            </w:div>
            <w:div w:id="2128504763">
              <w:marLeft w:val="0"/>
              <w:marRight w:val="0"/>
              <w:marTop w:val="0"/>
              <w:marBottom w:val="0"/>
              <w:divBdr>
                <w:top w:val="none" w:sz="0" w:space="0" w:color="auto"/>
                <w:left w:val="none" w:sz="0" w:space="0" w:color="auto"/>
                <w:bottom w:val="none" w:sz="0" w:space="0" w:color="auto"/>
                <w:right w:val="none" w:sz="0" w:space="0" w:color="auto"/>
              </w:divBdr>
            </w:div>
            <w:div w:id="393435162">
              <w:marLeft w:val="0"/>
              <w:marRight w:val="0"/>
              <w:marTop w:val="0"/>
              <w:marBottom w:val="0"/>
              <w:divBdr>
                <w:top w:val="none" w:sz="0" w:space="0" w:color="auto"/>
                <w:left w:val="none" w:sz="0" w:space="0" w:color="auto"/>
                <w:bottom w:val="none" w:sz="0" w:space="0" w:color="auto"/>
                <w:right w:val="none" w:sz="0" w:space="0" w:color="auto"/>
              </w:divBdr>
            </w:div>
            <w:div w:id="2082410575">
              <w:marLeft w:val="0"/>
              <w:marRight w:val="0"/>
              <w:marTop w:val="0"/>
              <w:marBottom w:val="0"/>
              <w:divBdr>
                <w:top w:val="none" w:sz="0" w:space="0" w:color="auto"/>
                <w:left w:val="none" w:sz="0" w:space="0" w:color="auto"/>
                <w:bottom w:val="none" w:sz="0" w:space="0" w:color="auto"/>
                <w:right w:val="none" w:sz="0" w:space="0" w:color="auto"/>
              </w:divBdr>
            </w:div>
            <w:div w:id="832767899">
              <w:marLeft w:val="0"/>
              <w:marRight w:val="0"/>
              <w:marTop w:val="0"/>
              <w:marBottom w:val="0"/>
              <w:divBdr>
                <w:top w:val="none" w:sz="0" w:space="0" w:color="auto"/>
                <w:left w:val="none" w:sz="0" w:space="0" w:color="auto"/>
                <w:bottom w:val="none" w:sz="0" w:space="0" w:color="auto"/>
                <w:right w:val="none" w:sz="0" w:space="0" w:color="auto"/>
              </w:divBdr>
            </w:div>
            <w:div w:id="1345479983">
              <w:marLeft w:val="0"/>
              <w:marRight w:val="0"/>
              <w:marTop w:val="0"/>
              <w:marBottom w:val="0"/>
              <w:divBdr>
                <w:top w:val="none" w:sz="0" w:space="0" w:color="auto"/>
                <w:left w:val="none" w:sz="0" w:space="0" w:color="auto"/>
                <w:bottom w:val="none" w:sz="0" w:space="0" w:color="auto"/>
                <w:right w:val="none" w:sz="0" w:space="0" w:color="auto"/>
              </w:divBdr>
            </w:div>
            <w:div w:id="1676227493">
              <w:marLeft w:val="0"/>
              <w:marRight w:val="0"/>
              <w:marTop w:val="0"/>
              <w:marBottom w:val="0"/>
              <w:divBdr>
                <w:top w:val="none" w:sz="0" w:space="0" w:color="auto"/>
                <w:left w:val="none" w:sz="0" w:space="0" w:color="auto"/>
                <w:bottom w:val="none" w:sz="0" w:space="0" w:color="auto"/>
                <w:right w:val="none" w:sz="0" w:space="0" w:color="auto"/>
              </w:divBdr>
            </w:div>
            <w:div w:id="1516335733">
              <w:marLeft w:val="0"/>
              <w:marRight w:val="0"/>
              <w:marTop w:val="0"/>
              <w:marBottom w:val="0"/>
              <w:divBdr>
                <w:top w:val="none" w:sz="0" w:space="0" w:color="auto"/>
                <w:left w:val="none" w:sz="0" w:space="0" w:color="auto"/>
                <w:bottom w:val="none" w:sz="0" w:space="0" w:color="auto"/>
                <w:right w:val="none" w:sz="0" w:space="0" w:color="auto"/>
              </w:divBdr>
            </w:div>
            <w:div w:id="183372825">
              <w:marLeft w:val="0"/>
              <w:marRight w:val="0"/>
              <w:marTop w:val="0"/>
              <w:marBottom w:val="0"/>
              <w:divBdr>
                <w:top w:val="none" w:sz="0" w:space="0" w:color="auto"/>
                <w:left w:val="none" w:sz="0" w:space="0" w:color="auto"/>
                <w:bottom w:val="none" w:sz="0" w:space="0" w:color="auto"/>
                <w:right w:val="none" w:sz="0" w:space="0" w:color="auto"/>
              </w:divBdr>
            </w:div>
            <w:div w:id="480855074">
              <w:marLeft w:val="0"/>
              <w:marRight w:val="0"/>
              <w:marTop w:val="0"/>
              <w:marBottom w:val="0"/>
              <w:divBdr>
                <w:top w:val="none" w:sz="0" w:space="0" w:color="auto"/>
                <w:left w:val="none" w:sz="0" w:space="0" w:color="auto"/>
                <w:bottom w:val="none" w:sz="0" w:space="0" w:color="auto"/>
                <w:right w:val="none" w:sz="0" w:space="0" w:color="auto"/>
              </w:divBdr>
            </w:div>
            <w:div w:id="1463038373">
              <w:marLeft w:val="0"/>
              <w:marRight w:val="0"/>
              <w:marTop w:val="0"/>
              <w:marBottom w:val="0"/>
              <w:divBdr>
                <w:top w:val="none" w:sz="0" w:space="0" w:color="auto"/>
                <w:left w:val="none" w:sz="0" w:space="0" w:color="auto"/>
                <w:bottom w:val="none" w:sz="0" w:space="0" w:color="auto"/>
                <w:right w:val="none" w:sz="0" w:space="0" w:color="auto"/>
              </w:divBdr>
            </w:div>
            <w:div w:id="248076884">
              <w:marLeft w:val="0"/>
              <w:marRight w:val="0"/>
              <w:marTop w:val="0"/>
              <w:marBottom w:val="0"/>
              <w:divBdr>
                <w:top w:val="none" w:sz="0" w:space="0" w:color="auto"/>
                <w:left w:val="none" w:sz="0" w:space="0" w:color="auto"/>
                <w:bottom w:val="none" w:sz="0" w:space="0" w:color="auto"/>
                <w:right w:val="none" w:sz="0" w:space="0" w:color="auto"/>
              </w:divBdr>
            </w:div>
            <w:div w:id="1667397539">
              <w:marLeft w:val="0"/>
              <w:marRight w:val="0"/>
              <w:marTop w:val="0"/>
              <w:marBottom w:val="0"/>
              <w:divBdr>
                <w:top w:val="none" w:sz="0" w:space="0" w:color="auto"/>
                <w:left w:val="none" w:sz="0" w:space="0" w:color="auto"/>
                <w:bottom w:val="none" w:sz="0" w:space="0" w:color="auto"/>
                <w:right w:val="none" w:sz="0" w:space="0" w:color="auto"/>
              </w:divBdr>
            </w:div>
            <w:div w:id="1244875184">
              <w:marLeft w:val="0"/>
              <w:marRight w:val="0"/>
              <w:marTop w:val="0"/>
              <w:marBottom w:val="0"/>
              <w:divBdr>
                <w:top w:val="none" w:sz="0" w:space="0" w:color="auto"/>
                <w:left w:val="none" w:sz="0" w:space="0" w:color="auto"/>
                <w:bottom w:val="none" w:sz="0" w:space="0" w:color="auto"/>
                <w:right w:val="none" w:sz="0" w:space="0" w:color="auto"/>
              </w:divBdr>
            </w:div>
            <w:div w:id="2013556993">
              <w:marLeft w:val="0"/>
              <w:marRight w:val="0"/>
              <w:marTop w:val="0"/>
              <w:marBottom w:val="0"/>
              <w:divBdr>
                <w:top w:val="none" w:sz="0" w:space="0" w:color="auto"/>
                <w:left w:val="none" w:sz="0" w:space="0" w:color="auto"/>
                <w:bottom w:val="none" w:sz="0" w:space="0" w:color="auto"/>
                <w:right w:val="none" w:sz="0" w:space="0" w:color="auto"/>
              </w:divBdr>
            </w:div>
            <w:div w:id="1863862194">
              <w:marLeft w:val="0"/>
              <w:marRight w:val="0"/>
              <w:marTop w:val="0"/>
              <w:marBottom w:val="0"/>
              <w:divBdr>
                <w:top w:val="none" w:sz="0" w:space="0" w:color="auto"/>
                <w:left w:val="none" w:sz="0" w:space="0" w:color="auto"/>
                <w:bottom w:val="none" w:sz="0" w:space="0" w:color="auto"/>
                <w:right w:val="none" w:sz="0" w:space="0" w:color="auto"/>
              </w:divBdr>
            </w:div>
            <w:div w:id="162937178">
              <w:marLeft w:val="0"/>
              <w:marRight w:val="0"/>
              <w:marTop w:val="0"/>
              <w:marBottom w:val="0"/>
              <w:divBdr>
                <w:top w:val="none" w:sz="0" w:space="0" w:color="auto"/>
                <w:left w:val="none" w:sz="0" w:space="0" w:color="auto"/>
                <w:bottom w:val="none" w:sz="0" w:space="0" w:color="auto"/>
                <w:right w:val="none" w:sz="0" w:space="0" w:color="auto"/>
              </w:divBdr>
            </w:div>
            <w:div w:id="1235430042">
              <w:marLeft w:val="0"/>
              <w:marRight w:val="0"/>
              <w:marTop w:val="0"/>
              <w:marBottom w:val="0"/>
              <w:divBdr>
                <w:top w:val="none" w:sz="0" w:space="0" w:color="auto"/>
                <w:left w:val="none" w:sz="0" w:space="0" w:color="auto"/>
                <w:bottom w:val="none" w:sz="0" w:space="0" w:color="auto"/>
                <w:right w:val="none" w:sz="0" w:space="0" w:color="auto"/>
              </w:divBdr>
            </w:div>
            <w:div w:id="1693218125">
              <w:marLeft w:val="0"/>
              <w:marRight w:val="0"/>
              <w:marTop w:val="0"/>
              <w:marBottom w:val="0"/>
              <w:divBdr>
                <w:top w:val="none" w:sz="0" w:space="0" w:color="auto"/>
                <w:left w:val="none" w:sz="0" w:space="0" w:color="auto"/>
                <w:bottom w:val="none" w:sz="0" w:space="0" w:color="auto"/>
                <w:right w:val="none" w:sz="0" w:space="0" w:color="auto"/>
              </w:divBdr>
            </w:div>
            <w:div w:id="696783764">
              <w:marLeft w:val="0"/>
              <w:marRight w:val="0"/>
              <w:marTop w:val="0"/>
              <w:marBottom w:val="0"/>
              <w:divBdr>
                <w:top w:val="none" w:sz="0" w:space="0" w:color="auto"/>
                <w:left w:val="none" w:sz="0" w:space="0" w:color="auto"/>
                <w:bottom w:val="none" w:sz="0" w:space="0" w:color="auto"/>
                <w:right w:val="none" w:sz="0" w:space="0" w:color="auto"/>
              </w:divBdr>
            </w:div>
            <w:div w:id="425348713">
              <w:marLeft w:val="0"/>
              <w:marRight w:val="0"/>
              <w:marTop w:val="0"/>
              <w:marBottom w:val="0"/>
              <w:divBdr>
                <w:top w:val="none" w:sz="0" w:space="0" w:color="auto"/>
                <w:left w:val="none" w:sz="0" w:space="0" w:color="auto"/>
                <w:bottom w:val="none" w:sz="0" w:space="0" w:color="auto"/>
                <w:right w:val="none" w:sz="0" w:space="0" w:color="auto"/>
              </w:divBdr>
            </w:div>
            <w:div w:id="1030060586">
              <w:marLeft w:val="0"/>
              <w:marRight w:val="0"/>
              <w:marTop w:val="0"/>
              <w:marBottom w:val="0"/>
              <w:divBdr>
                <w:top w:val="none" w:sz="0" w:space="0" w:color="auto"/>
                <w:left w:val="none" w:sz="0" w:space="0" w:color="auto"/>
                <w:bottom w:val="none" w:sz="0" w:space="0" w:color="auto"/>
                <w:right w:val="none" w:sz="0" w:space="0" w:color="auto"/>
              </w:divBdr>
            </w:div>
            <w:div w:id="1531187232">
              <w:marLeft w:val="0"/>
              <w:marRight w:val="0"/>
              <w:marTop w:val="0"/>
              <w:marBottom w:val="0"/>
              <w:divBdr>
                <w:top w:val="none" w:sz="0" w:space="0" w:color="auto"/>
                <w:left w:val="none" w:sz="0" w:space="0" w:color="auto"/>
                <w:bottom w:val="none" w:sz="0" w:space="0" w:color="auto"/>
                <w:right w:val="none" w:sz="0" w:space="0" w:color="auto"/>
              </w:divBdr>
            </w:div>
            <w:div w:id="856236488">
              <w:marLeft w:val="0"/>
              <w:marRight w:val="0"/>
              <w:marTop w:val="0"/>
              <w:marBottom w:val="0"/>
              <w:divBdr>
                <w:top w:val="none" w:sz="0" w:space="0" w:color="auto"/>
                <w:left w:val="none" w:sz="0" w:space="0" w:color="auto"/>
                <w:bottom w:val="none" w:sz="0" w:space="0" w:color="auto"/>
                <w:right w:val="none" w:sz="0" w:space="0" w:color="auto"/>
              </w:divBdr>
            </w:div>
            <w:div w:id="45492304">
              <w:marLeft w:val="0"/>
              <w:marRight w:val="0"/>
              <w:marTop w:val="0"/>
              <w:marBottom w:val="0"/>
              <w:divBdr>
                <w:top w:val="none" w:sz="0" w:space="0" w:color="auto"/>
                <w:left w:val="none" w:sz="0" w:space="0" w:color="auto"/>
                <w:bottom w:val="none" w:sz="0" w:space="0" w:color="auto"/>
                <w:right w:val="none" w:sz="0" w:space="0" w:color="auto"/>
              </w:divBdr>
            </w:div>
            <w:div w:id="627392032">
              <w:marLeft w:val="0"/>
              <w:marRight w:val="0"/>
              <w:marTop w:val="0"/>
              <w:marBottom w:val="0"/>
              <w:divBdr>
                <w:top w:val="none" w:sz="0" w:space="0" w:color="auto"/>
                <w:left w:val="none" w:sz="0" w:space="0" w:color="auto"/>
                <w:bottom w:val="none" w:sz="0" w:space="0" w:color="auto"/>
                <w:right w:val="none" w:sz="0" w:space="0" w:color="auto"/>
              </w:divBdr>
            </w:div>
            <w:div w:id="1881094089">
              <w:marLeft w:val="0"/>
              <w:marRight w:val="0"/>
              <w:marTop w:val="0"/>
              <w:marBottom w:val="0"/>
              <w:divBdr>
                <w:top w:val="none" w:sz="0" w:space="0" w:color="auto"/>
                <w:left w:val="none" w:sz="0" w:space="0" w:color="auto"/>
                <w:bottom w:val="none" w:sz="0" w:space="0" w:color="auto"/>
                <w:right w:val="none" w:sz="0" w:space="0" w:color="auto"/>
              </w:divBdr>
            </w:div>
            <w:div w:id="613250185">
              <w:marLeft w:val="0"/>
              <w:marRight w:val="0"/>
              <w:marTop w:val="0"/>
              <w:marBottom w:val="0"/>
              <w:divBdr>
                <w:top w:val="none" w:sz="0" w:space="0" w:color="auto"/>
                <w:left w:val="none" w:sz="0" w:space="0" w:color="auto"/>
                <w:bottom w:val="none" w:sz="0" w:space="0" w:color="auto"/>
                <w:right w:val="none" w:sz="0" w:space="0" w:color="auto"/>
              </w:divBdr>
            </w:div>
            <w:div w:id="1326862776">
              <w:marLeft w:val="0"/>
              <w:marRight w:val="0"/>
              <w:marTop w:val="0"/>
              <w:marBottom w:val="0"/>
              <w:divBdr>
                <w:top w:val="none" w:sz="0" w:space="0" w:color="auto"/>
                <w:left w:val="none" w:sz="0" w:space="0" w:color="auto"/>
                <w:bottom w:val="none" w:sz="0" w:space="0" w:color="auto"/>
                <w:right w:val="none" w:sz="0" w:space="0" w:color="auto"/>
              </w:divBdr>
            </w:div>
            <w:div w:id="227350004">
              <w:marLeft w:val="0"/>
              <w:marRight w:val="0"/>
              <w:marTop w:val="0"/>
              <w:marBottom w:val="0"/>
              <w:divBdr>
                <w:top w:val="none" w:sz="0" w:space="0" w:color="auto"/>
                <w:left w:val="none" w:sz="0" w:space="0" w:color="auto"/>
                <w:bottom w:val="none" w:sz="0" w:space="0" w:color="auto"/>
                <w:right w:val="none" w:sz="0" w:space="0" w:color="auto"/>
              </w:divBdr>
            </w:div>
            <w:div w:id="1297950357">
              <w:marLeft w:val="0"/>
              <w:marRight w:val="0"/>
              <w:marTop w:val="0"/>
              <w:marBottom w:val="0"/>
              <w:divBdr>
                <w:top w:val="none" w:sz="0" w:space="0" w:color="auto"/>
                <w:left w:val="none" w:sz="0" w:space="0" w:color="auto"/>
                <w:bottom w:val="none" w:sz="0" w:space="0" w:color="auto"/>
                <w:right w:val="none" w:sz="0" w:space="0" w:color="auto"/>
              </w:divBdr>
            </w:div>
            <w:div w:id="899903135">
              <w:marLeft w:val="0"/>
              <w:marRight w:val="0"/>
              <w:marTop w:val="0"/>
              <w:marBottom w:val="0"/>
              <w:divBdr>
                <w:top w:val="none" w:sz="0" w:space="0" w:color="auto"/>
                <w:left w:val="none" w:sz="0" w:space="0" w:color="auto"/>
                <w:bottom w:val="none" w:sz="0" w:space="0" w:color="auto"/>
                <w:right w:val="none" w:sz="0" w:space="0" w:color="auto"/>
              </w:divBdr>
            </w:div>
            <w:div w:id="1822692243">
              <w:marLeft w:val="0"/>
              <w:marRight w:val="0"/>
              <w:marTop w:val="0"/>
              <w:marBottom w:val="0"/>
              <w:divBdr>
                <w:top w:val="none" w:sz="0" w:space="0" w:color="auto"/>
                <w:left w:val="none" w:sz="0" w:space="0" w:color="auto"/>
                <w:bottom w:val="none" w:sz="0" w:space="0" w:color="auto"/>
                <w:right w:val="none" w:sz="0" w:space="0" w:color="auto"/>
              </w:divBdr>
            </w:div>
            <w:div w:id="159663080">
              <w:marLeft w:val="0"/>
              <w:marRight w:val="0"/>
              <w:marTop w:val="0"/>
              <w:marBottom w:val="0"/>
              <w:divBdr>
                <w:top w:val="none" w:sz="0" w:space="0" w:color="auto"/>
                <w:left w:val="none" w:sz="0" w:space="0" w:color="auto"/>
                <w:bottom w:val="none" w:sz="0" w:space="0" w:color="auto"/>
                <w:right w:val="none" w:sz="0" w:space="0" w:color="auto"/>
              </w:divBdr>
            </w:div>
            <w:div w:id="1066991670">
              <w:marLeft w:val="0"/>
              <w:marRight w:val="0"/>
              <w:marTop w:val="0"/>
              <w:marBottom w:val="0"/>
              <w:divBdr>
                <w:top w:val="none" w:sz="0" w:space="0" w:color="auto"/>
                <w:left w:val="none" w:sz="0" w:space="0" w:color="auto"/>
                <w:bottom w:val="none" w:sz="0" w:space="0" w:color="auto"/>
                <w:right w:val="none" w:sz="0" w:space="0" w:color="auto"/>
              </w:divBdr>
            </w:div>
            <w:div w:id="770322814">
              <w:marLeft w:val="0"/>
              <w:marRight w:val="0"/>
              <w:marTop w:val="0"/>
              <w:marBottom w:val="0"/>
              <w:divBdr>
                <w:top w:val="none" w:sz="0" w:space="0" w:color="auto"/>
                <w:left w:val="none" w:sz="0" w:space="0" w:color="auto"/>
                <w:bottom w:val="none" w:sz="0" w:space="0" w:color="auto"/>
                <w:right w:val="none" w:sz="0" w:space="0" w:color="auto"/>
              </w:divBdr>
            </w:div>
            <w:div w:id="1335106555">
              <w:marLeft w:val="0"/>
              <w:marRight w:val="0"/>
              <w:marTop w:val="0"/>
              <w:marBottom w:val="0"/>
              <w:divBdr>
                <w:top w:val="none" w:sz="0" w:space="0" w:color="auto"/>
                <w:left w:val="none" w:sz="0" w:space="0" w:color="auto"/>
                <w:bottom w:val="none" w:sz="0" w:space="0" w:color="auto"/>
                <w:right w:val="none" w:sz="0" w:space="0" w:color="auto"/>
              </w:divBdr>
            </w:div>
            <w:div w:id="1962950907">
              <w:marLeft w:val="0"/>
              <w:marRight w:val="0"/>
              <w:marTop w:val="0"/>
              <w:marBottom w:val="0"/>
              <w:divBdr>
                <w:top w:val="none" w:sz="0" w:space="0" w:color="auto"/>
                <w:left w:val="none" w:sz="0" w:space="0" w:color="auto"/>
                <w:bottom w:val="none" w:sz="0" w:space="0" w:color="auto"/>
                <w:right w:val="none" w:sz="0" w:space="0" w:color="auto"/>
              </w:divBdr>
            </w:div>
            <w:div w:id="125511587">
              <w:marLeft w:val="0"/>
              <w:marRight w:val="0"/>
              <w:marTop w:val="0"/>
              <w:marBottom w:val="0"/>
              <w:divBdr>
                <w:top w:val="none" w:sz="0" w:space="0" w:color="auto"/>
                <w:left w:val="none" w:sz="0" w:space="0" w:color="auto"/>
                <w:bottom w:val="none" w:sz="0" w:space="0" w:color="auto"/>
                <w:right w:val="none" w:sz="0" w:space="0" w:color="auto"/>
              </w:divBdr>
            </w:div>
            <w:div w:id="990521407">
              <w:marLeft w:val="0"/>
              <w:marRight w:val="0"/>
              <w:marTop w:val="0"/>
              <w:marBottom w:val="0"/>
              <w:divBdr>
                <w:top w:val="none" w:sz="0" w:space="0" w:color="auto"/>
                <w:left w:val="none" w:sz="0" w:space="0" w:color="auto"/>
                <w:bottom w:val="none" w:sz="0" w:space="0" w:color="auto"/>
                <w:right w:val="none" w:sz="0" w:space="0" w:color="auto"/>
              </w:divBdr>
            </w:div>
            <w:div w:id="500001333">
              <w:marLeft w:val="0"/>
              <w:marRight w:val="0"/>
              <w:marTop w:val="0"/>
              <w:marBottom w:val="0"/>
              <w:divBdr>
                <w:top w:val="none" w:sz="0" w:space="0" w:color="auto"/>
                <w:left w:val="none" w:sz="0" w:space="0" w:color="auto"/>
                <w:bottom w:val="none" w:sz="0" w:space="0" w:color="auto"/>
                <w:right w:val="none" w:sz="0" w:space="0" w:color="auto"/>
              </w:divBdr>
            </w:div>
            <w:div w:id="471024807">
              <w:marLeft w:val="0"/>
              <w:marRight w:val="0"/>
              <w:marTop w:val="0"/>
              <w:marBottom w:val="0"/>
              <w:divBdr>
                <w:top w:val="none" w:sz="0" w:space="0" w:color="auto"/>
                <w:left w:val="none" w:sz="0" w:space="0" w:color="auto"/>
                <w:bottom w:val="none" w:sz="0" w:space="0" w:color="auto"/>
                <w:right w:val="none" w:sz="0" w:space="0" w:color="auto"/>
              </w:divBdr>
            </w:div>
            <w:div w:id="1488403953">
              <w:marLeft w:val="0"/>
              <w:marRight w:val="0"/>
              <w:marTop w:val="0"/>
              <w:marBottom w:val="0"/>
              <w:divBdr>
                <w:top w:val="none" w:sz="0" w:space="0" w:color="auto"/>
                <w:left w:val="none" w:sz="0" w:space="0" w:color="auto"/>
                <w:bottom w:val="none" w:sz="0" w:space="0" w:color="auto"/>
                <w:right w:val="none" w:sz="0" w:space="0" w:color="auto"/>
              </w:divBdr>
            </w:div>
            <w:div w:id="1615939446">
              <w:marLeft w:val="0"/>
              <w:marRight w:val="0"/>
              <w:marTop w:val="0"/>
              <w:marBottom w:val="0"/>
              <w:divBdr>
                <w:top w:val="none" w:sz="0" w:space="0" w:color="auto"/>
                <w:left w:val="none" w:sz="0" w:space="0" w:color="auto"/>
                <w:bottom w:val="none" w:sz="0" w:space="0" w:color="auto"/>
                <w:right w:val="none" w:sz="0" w:space="0" w:color="auto"/>
              </w:divBdr>
            </w:div>
            <w:div w:id="589899043">
              <w:marLeft w:val="0"/>
              <w:marRight w:val="0"/>
              <w:marTop w:val="0"/>
              <w:marBottom w:val="0"/>
              <w:divBdr>
                <w:top w:val="none" w:sz="0" w:space="0" w:color="auto"/>
                <w:left w:val="none" w:sz="0" w:space="0" w:color="auto"/>
                <w:bottom w:val="none" w:sz="0" w:space="0" w:color="auto"/>
                <w:right w:val="none" w:sz="0" w:space="0" w:color="auto"/>
              </w:divBdr>
            </w:div>
            <w:div w:id="1290236320">
              <w:marLeft w:val="0"/>
              <w:marRight w:val="0"/>
              <w:marTop w:val="0"/>
              <w:marBottom w:val="0"/>
              <w:divBdr>
                <w:top w:val="none" w:sz="0" w:space="0" w:color="auto"/>
                <w:left w:val="none" w:sz="0" w:space="0" w:color="auto"/>
                <w:bottom w:val="none" w:sz="0" w:space="0" w:color="auto"/>
                <w:right w:val="none" w:sz="0" w:space="0" w:color="auto"/>
              </w:divBdr>
            </w:div>
            <w:div w:id="865601550">
              <w:marLeft w:val="0"/>
              <w:marRight w:val="0"/>
              <w:marTop w:val="0"/>
              <w:marBottom w:val="0"/>
              <w:divBdr>
                <w:top w:val="none" w:sz="0" w:space="0" w:color="auto"/>
                <w:left w:val="none" w:sz="0" w:space="0" w:color="auto"/>
                <w:bottom w:val="none" w:sz="0" w:space="0" w:color="auto"/>
                <w:right w:val="none" w:sz="0" w:space="0" w:color="auto"/>
              </w:divBdr>
            </w:div>
            <w:div w:id="481698057">
              <w:marLeft w:val="0"/>
              <w:marRight w:val="0"/>
              <w:marTop w:val="0"/>
              <w:marBottom w:val="0"/>
              <w:divBdr>
                <w:top w:val="none" w:sz="0" w:space="0" w:color="auto"/>
                <w:left w:val="none" w:sz="0" w:space="0" w:color="auto"/>
                <w:bottom w:val="none" w:sz="0" w:space="0" w:color="auto"/>
                <w:right w:val="none" w:sz="0" w:space="0" w:color="auto"/>
              </w:divBdr>
            </w:div>
            <w:div w:id="1980108483">
              <w:marLeft w:val="0"/>
              <w:marRight w:val="0"/>
              <w:marTop w:val="0"/>
              <w:marBottom w:val="0"/>
              <w:divBdr>
                <w:top w:val="none" w:sz="0" w:space="0" w:color="auto"/>
                <w:left w:val="none" w:sz="0" w:space="0" w:color="auto"/>
                <w:bottom w:val="none" w:sz="0" w:space="0" w:color="auto"/>
                <w:right w:val="none" w:sz="0" w:space="0" w:color="auto"/>
              </w:divBdr>
            </w:div>
            <w:div w:id="1294556954">
              <w:marLeft w:val="0"/>
              <w:marRight w:val="0"/>
              <w:marTop w:val="0"/>
              <w:marBottom w:val="0"/>
              <w:divBdr>
                <w:top w:val="none" w:sz="0" w:space="0" w:color="auto"/>
                <w:left w:val="none" w:sz="0" w:space="0" w:color="auto"/>
                <w:bottom w:val="none" w:sz="0" w:space="0" w:color="auto"/>
                <w:right w:val="none" w:sz="0" w:space="0" w:color="auto"/>
              </w:divBdr>
            </w:div>
            <w:div w:id="117719476">
              <w:marLeft w:val="0"/>
              <w:marRight w:val="0"/>
              <w:marTop w:val="0"/>
              <w:marBottom w:val="0"/>
              <w:divBdr>
                <w:top w:val="none" w:sz="0" w:space="0" w:color="auto"/>
                <w:left w:val="none" w:sz="0" w:space="0" w:color="auto"/>
                <w:bottom w:val="none" w:sz="0" w:space="0" w:color="auto"/>
                <w:right w:val="none" w:sz="0" w:space="0" w:color="auto"/>
              </w:divBdr>
            </w:div>
            <w:div w:id="599215290">
              <w:marLeft w:val="0"/>
              <w:marRight w:val="0"/>
              <w:marTop w:val="0"/>
              <w:marBottom w:val="0"/>
              <w:divBdr>
                <w:top w:val="none" w:sz="0" w:space="0" w:color="auto"/>
                <w:left w:val="none" w:sz="0" w:space="0" w:color="auto"/>
                <w:bottom w:val="none" w:sz="0" w:space="0" w:color="auto"/>
                <w:right w:val="none" w:sz="0" w:space="0" w:color="auto"/>
              </w:divBdr>
            </w:div>
            <w:div w:id="457842207">
              <w:marLeft w:val="0"/>
              <w:marRight w:val="0"/>
              <w:marTop w:val="0"/>
              <w:marBottom w:val="0"/>
              <w:divBdr>
                <w:top w:val="none" w:sz="0" w:space="0" w:color="auto"/>
                <w:left w:val="none" w:sz="0" w:space="0" w:color="auto"/>
                <w:bottom w:val="none" w:sz="0" w:space="0" w:color="auto"/>
                <w:right w:val="none" w:sz="0" w:space="0" w:color="auto"/>
              </w:divBdr>
            </w:div>
            <w:div w:id="311562051">
              <w:marLeft w:val="0"/>
              <w:marRight w:val="0"/>
              <w:marTop w:val="0"/>
              <w:marBottom w:val="0"/>
              <w:divBdr>
                <w:top w:val="none" w:sz="0" w:space="0" w:color="auto"/>
                <w:left w:val="none" w:sz="0" w:space="0" w:color="auto"/>
                <w:bottom w:val="none" w:sz="0" w:space="0" w:color="auto"/>
                <w:right w:val="none" w:sz="0" w:space="0" w:color="auto"/>
              </w:divBdr>
            </w:div>
            <w:div w:id="332337927">
              <w:marLeft w:val="0"/>
              <w:marRight w:val="0"/>
              <w:marTop w:val="0"/>
              <w:marBottom w:val="0"/>
              <w:divBdr>
                <w:top w:val="none" w:sz="0" w:space="0" w:color="auto"/>
                <w:left w:val="none" w:sz="0" w:space="0" w:color="auto"/>
                <w:bottom w:val="none" w:sz="0" w:space="0" w:color="auto"/>
                <w:right w:val="none" w:sz="0" w:space="0" w:color="auto"/>
              </w:divBdr>
            </w:div>
            <w:div w:id="196895425">
              <w:marLeft w:val="0"/>
              <w:marRight w:val="0"/>
              <w:marTop w:val="0"/>
              <w:marBottom w:val="0"/>
              <w:divBdr>
                <w:top w:val="none" w:sz="0" w:space="0" w:color="auto"/>
                <w:left w:val="none" w:sz="0" w:space="0" w:color="auto"/>
                <w:bottom w:val="none" w:sz="0" w:space="0" w:color="auto"/>
                <w:right w:val="none" w:sz="0" w:space="0" w:color="auto"/>
              </w:divBdr>
            </w:div>
            <w:div w:id="1047611641">
              <w:marLeft w:val="0"/>
              <w:marRight w:val="0"/>
              <w:marTop w:val="0"/>
              <w:marBottom w:val="0"/>
              <w:divBdr>
                <w:top w:val="none" w:sz="0" w:space="0" w:color="auto"/>
                <w:left w:val="none" w:sz="0" w:space="0" w:color="auto"/>
                <w:bottom w:val="none" w:sz="0" w:space="0" w:color="auto"/>
                <w:right w:val="none" w:sz="0" w:space="0" w:color="auto"/>
              </w:divBdr>
            </w:div>
            <w:div w:id="629282583">
              <w:marLeft w:val="0"/>
              <w:marRight w:val="0"/>
              <w:marTop w:val="0"/>
              <w:marBottom w:val="0"/>
              <w:divBdr>
                <w:top w:val="none" w:sz="0" w:space="0" w:color="auto"/>
                <w:left w:val="none" w:sz="0" w:space="0" w:color="auto"/>
                <w:bottom w:val="none" w:sz="0" w:space="0" w:color="auto"/>
                <w:right w:val="none" w:sz="0" w:space="0" w:color="auto"/>
              </w:divBdr>
            </w:div>
            <w:div w:id="1761288731">
              <w:marLeft w:val="0"/>
              <w:marRight w:val="0"/>
              <w:marTop w:val="0"/>
              <w:marBottom w:val="0"/>
              <w:divBdr>
                <w:top w:val="none" w:sz="0" w:space="0" w:color="auto"/>
                <w:left w:val="none" w:sz="0" w:space="0" w:color="auto"/>
                <w:bottom w:val="none" w:sz="0" w:space="0" w:color="auto"/>
                <w:right w:val="none" w:sz="0" w:space="0" w:color="auto"/>
              </w:divBdr>
            </w:div>
            <w:div w:id="1915815126">
              <w:marLeft w:val="0"/>
              <w:marRight w:val="0"/>
              <w:marTop w:val="0"/>
              <w:marBottom w:val="0"/>
              <w:divBdr>
                <w:top w:val="none" w:sz="0" w:space="0" w:color="auto"/>
                <w:left w:val="none" w:sz="0" w:space="0" w:color="auto"/>
                <w:bottom w:val="none" w:sz="0" w:space="0" w:color="auto"/>
                <w:right w:val="none" w:sz="0" w:space="0" w:color="auto"/>
              </w:divBdr>
            </w:div>
            <w:div w:id="502747422">
              <w:marLeft w:val="0"/>
              <w:marRight w:val="0"/>
              <w:marTop w:val="0"/>
              <w:marBottom w:val="0"/>
              <w:divBdr>
                <w:top w:val="none" w:sz="0" w:space="0" w:color="auto"/>
                <w:left w:val="none" w:sz="0" w:space="0" w:color="auto"/>
                <w:bottom w:val="none" w:sz="0" w:space="0" w:color="auto"/>
                <w:right w:val="none" w:sz="0" w:space="0" w:color="auto"/>
              </w:divBdr>
            </w:div>
            <w:div w:id="35353348">
              <w:marLeft w:val="0"/>
              <w:marRight w:val="0"/>
              <w:marTop w:val="0"/>
              <w:marBottom w:val="0"/>
              <w:divBdr>
                <w:top w:val="none" w:sz="0" w:space="0" w:color="auto"/>
                <w:left w:val="none" w:sz="0" w:space="0" w:color="auto"/>
                <w:bottom w:val="none" w:sz="0" w:space="0" w:color="auto"/>
                <w:right w:val="none" w:sz="0" w:space="0" w:color="auto"/>
              </w:divBdr>
            </w:div>
            <w:div w:id="104887930">
              <w:marLeft w:val="0"/>
              <w:marRight w:val="0"/>
              <w:marTop w:val="0"/>
              <w:marBottom w:val="0"/>
              <w:divBdr>
                <w:top w:val="none" w:sz="0" w:space="0" w:color="auto"/>
                <w:left w:val="none" w:sz="0" w:space="0" w:color="auto"/>
                <w:bottom w:val="none" w:sz="0" w:space="0" w:color="auto"/>
                <w:right w:val="none" w:sz="0" w:space="0" w:color="auto"/>
              </w:divBdr>
            </w:div>
            <w:div w:id="1413240799">
              <w:marLeft w:val="0"/>
              <w:marRight w:val="0"/>
              <w:marTop w:val="0"/>
              <w:marBottom w:val="0"/>
              <w:divBdr>
                <w:top w:val="none" w:sz="0" w:space="0" w:color="auto"/>
                <w:left w:val="none" w:sz="0" w:space="0" w:color="auto"/>
                <w:bottom w:val="none" w:sz="0" w:space="0" w:color="auto"/>
                <w:right w:val="none" w:sz="0" w:space="0" w:color="auto"/>
              </w:divBdr>
            </w:div>
            <w:div w:id="555316906">
              <w:marLeft w:val="0"/>
              <w:marRight w:val="0"/>
              <w:marTop w:val="0"/>
              <w:marBottom w:val="0"/>
              <w:divBdr>
                <w:top w:val="none" w:sz="0" w:space="0" w:color="auto"/>
                <w:left w:val="none" w:sz="0" w:space="0" w:color="auto"/>
                <w:bottom w:val="none" w:sz="0" w:space="0" w:color="auto"/>
                <w:right w:val="none" w:sz="0" w:space="0" w:color="auto"/>
              </w:divBdr>
            </w:div>
            <w:div w:id="2109694518">
              <w:marLeft w:val="0"/>
              <w:marRight w:val="0"/>
              <w:marTop w:val="0"/>
              <w:marBottom w:val="0"/>
              <w:divBdr>
                <w:top w:val="none" w:sz="0" w:space="0" w:color="auto"/>
                <w:left w:val="none" w:sz="0" w:space="0" w:color="auto"/>
                <w:bottom w:val="none" w:sz="0" w:space="0" w:color="auto"/>
                <w:right w:val="none" w:sz="0" w:space="0" w:color="auto"/>
              </w:divBdr>
            </w:div>
            <w:div w:id="1528710273">
              <w:marLeft w:val="0"/>
              <w:marRight w:val="0"/>
              <w:marTop w:val="0"/>
              <w:marBottom w:val="0"/>
              <w:divBdr>
                <w:top w:val="none" w:sz="0" w:space="0" w:color="auto"/>
                <w:left w:val="none" w:sz="0" w:space="0" w:color="auto"/>
                <w:bottom w:val="none" w:sz="0" w:space="0" w:color="auto"/>
                <w:right w:val="none" w:sz="0" w:space="0" w:color="auto"/>
              </w:divBdr>
            </w:div>
            <w:div w:id="548735300">
              <w:marLeft w:val="0"/>
              <w:marRight w:val="0"/>
              <w:marTop w:val="0"/>
              <w:marBottom w:val="0"/>
              <w:divBdr>
                <w:top w:val="none" w:sz="0" w:space="0" w:color="auto"/>
                <w:left w:val="none" w:sz="0" w:space="0" w:color="auto"/>
                <w:bottom w:val="none" w:sz="0" w:space="0" w:color="auto"/>
                <w:right w:val="none" w:sz="0" w:space="0" w:color="auto"/>
              </w:divBdr>
            </w:div>
            <w:div w:id="1987541922">
              <w:marLeft w:val="0"/>
              <w:marRight w:val="0"/>
              <w:marTop w:val="0"/>
              <w:marBottom w:val="0"/>
              <w:divBdr>
                <w:top w:val="none" w:sz="0" w:space="0" w:color="auto"/>
                <w:left w:val="none" w:sz="0" w:space="0" w:color="auto"/>
                <w:bottom w:val="none" w:sz="0" w:space="0" w:color="auto"/>
                <w:right w:val="none" w:sz="0" w:space="0" w:color="auto"/>
              </w:divBdr>
            </w:div>
            <w:div w:id="297034711">
              <w:marLeft w:val="0"/>
              <w:marRight w:val="0"/>
              <w:marTop w:val="0"/>
              <w:marBottom w:val="0"/>
              <w:divBdr>
                <w:top w:val="none" w:sz="0" w:space="0" w:color="auto"/>
                <w:left w:val="none" w:sz="0" w:space="0" w:color="auto"/>
                <w:bottom w:val="none" w:sz="0" w:space="0" w:color="auto"/>
                <w:right w:val="none" w:sz="0" w:space="0" w:color="auto"/>
              </w:divBdr>
            </w:div>
            <w:div w:id="1396246977">
              <w:marLeft w:val="0"/>
              <w:marRight w:val="0"/>
              <w:marTop w:val="0"/>
              <w:marBottom w:val="0"/>
              <w:divBdr>
                <w:top w:val="none" w:sz="0" w:space="0" w:color="auto"/>
                <w:left w:val="none" w:sz="0" w:space="0" w:color="auto"/>
                <w:bottom w:val="none" w:sz="0" w:space="0" w:color="auto"/>
                <w:right w:val="none" w:sz="0" w:space="0" w:color="auto"/>
              </w:divBdr>
            </w:div>
            <w:div w:id="1251045874">
              <w:marLeft w:val="0"/>
              <w:marRight w:val="0"/>
              <w:marTop w:val="0"/>
              <w:marBottom w:val="0"/>
              <w:divBdr>
                <w:top w:val="none" w:sz="0" w:space="0" w:color="auto"/>
                <w:left w:val="none" w:sz="0" w:space="0" w:color="auto"/>
                <w:bottom w:val="none" w:sz="0" w:space="0" w:color="auto"/>
                <w:right w:val="none" w:sz="0" w:space="0" w:color="auto"/>
              </w:divBdr>
            </w:div>
            <w:div w:id="179055049">
              <w:marLeft w:val="0"/>
              <w:marRight w:val="0"/>
              <w:marTop w:val="0"/>
              <w:marBottom w:val="0"/>
              <w:divBdr>
                <w:top w:val="none" w:sz="0" w:space="0" w:color="auto"/>
                <w:left w:val="none" w:sz="0" w:space="0" w:color="auto"/>
                <w:bottom w:val="none" w:sz="0" w:space="0" w:color="auto"/>
                <w:right w:val="none" w:sz="0" w:space="0" w:color="auto"/>
              </w:divBdr>
            </w:div>
            <w:div w:id="179196797">
              <w:marLeft w:val="0"/>
              <w:marRight w:val="0"/>
              <w:marTop w:val="0"/>
              <w:marBottom w:val="0"/>
              <w:divBdr>
                <w:top w:val="none" w:sz="0" w:space="0" w:color="auto"/>
                <w:left w:val="none" w:sz="0" w:space="0" w:color="auto"/>
                <w:bottom w:val="none" w:sz="0" w:space="0" w:color="auto"/>
                <w:right w:val="none" w:sz="0" w:space="0" w:color="auto"/>
              </w:divBdr>
            </w:div>
            <w:div w:id="142894489">
              <w:marLeft w:val="0"/>
              <w:marRight w:val="0"/>
              <w:marTop w:val="0"/>
              <w:marBottom w:val="0"/>
              <w:divBdr>
                <w:top w:val="none" w:sz="0" w:space="0" w:color="auto"/>
                <w:left w:val="none" w:sz="0" w:space="0" w:color="auto"/>
                <w:bottom w:val="none" w:sz="0" w:space="0" w:color="auto"/>
                <w:right w:val="none" w:sz="0" w:space="0" w:color="auto"/>
              </w:divBdr>
            </w:div>
            <w:div w:id="1433235407">
              <w:marLeft w:val="0"/>
              <w:marRight w:val="0"/>
              <w:marTop w:val="0"/>
              <w:marBottom w:val="0"/>
              <w:divBdr>
                <w:top w:val="none" w:sz="0" w:space="0" w:color="auto"/>
                <w:left w:val="none" w:sz="0" w:space="0" w:color="auto"/>
                <w:bottom w:val="none" w:sz="0" w:space="0" w:color="auto"/>
                <w:right w:val="none" w:sz="0" w:space="0" w:color="auto"/>
              </w:divBdr>
            </w:div>
            <w:div w:id="59133748">
              <w:marLeft w:val="0"/>
              <w:marRight w:val="0"/>
              <w:marTop w:val="0"/>
              <w:marBottom w:val="0"/>
              <w:divBdr>
                <w:top w:val="none" w:sz="0" w:space="0" w:color="auto"/>
                <w:left w:val="none" w:sz="0" w:space="0" w:color="auto"/>
                <w:bottom w:val="none" w:sz="0" w:space="0" w:color="auto"/>
                <w:right w:val="none" w:sz="0" w:space="0" w:color="auto"/>
              </w:divBdr>
            </w:div>
            <w:div w:id="489365206">
              <w:marLeft w:val="0"/>
              <w:marRight w:val="0"/>
              <w:marTop w:val="0"/>
              <w:marBottom w:val="0"/>
              <w:divBdr>
                <w:top w:val="none" w:sz="0" w:space="0" w:color="auto"/>
                <w:left w:val="none" w:sz="0" w:space="0" w:color="auto"/>
                <w:bottom w:val="none" w:sz="0" w:space="0" w:color="auto"/>
                <w:right w:val="none" w:sz="0" w:space="0" w:color="auto"/>
              </w:divBdr>
            </w:div>
            <w:div w:id="185683344">
              <w:marLeft w:val="0"/>
              <w:marRight w:val="0"/>
              <w:marTop w:val="0"/>
              <w:marBottom w:val="0"/>
              <w:divBdr>
                <w:top w:val="none" w:sz="0" w:space="0" w:color="auto"/>
                <w:left w:val="none" w:sz="0" w:space="0" w:color="auto"/>
                <w:bottom w:val="none" w:sz="0" w:space="0" w:color="auto"/>
                <w:right w:val="none" w:sz="0" w:space="0" w:color="auto"/>
              </w:divBdr>
            </w:div>
            <w:div w:id="507863910">
              <w:marLeft w:val="0"/>
              <w:marRight w:val="0"/>
              <w:marTop w:val="0"/>
              <w:marBottom w:val="0"/>
              <w:divBdr>
                <w:top w:val="none" w:sz="0" w:space="0" w:color="auto"/>
                <w:left w:val="none" w:sz="0" w:space="0" w:color="auto"/>
                <w:bottom w:val="none" w:sz="0" w:space="0" w:color="auto"/>
                <w:right w:val="none" w:sz="0" w:space="0" w:color="auto"/>
              </w:divBdr>
            </w:div>
            <w:div w:id="1980304120">
              <w:marLeft w:val="0"/>
              <w:marRight w:val="0"/>
              <w:marTop w:val="0"/>
              <w:marBottom w:val="0"/>
              <w:divBdr>
                <w:top w:val="none" w:sz="0" w:space="0" w:color="auto"/>
                <w:left w:val="none" w:sz="0" w:space="0" w:color="auto"/>
                <w:bottom w:val="none" w:sz="0" w:space="0" w:color="auto"/>
                <w:right w:val="none" w:sz="0" w:space="0" w:color="auto"/>
              </w:divBdr>
            </w:div>
            <w:div w:id="1362046626">
              <w:marLeft w:val="0"/>
              <w:marRight w:val="0"/>
              <w:marTop w:val="0"/>
              <w:marBottom w:val="0"/>
              <w:divBdr>
                <w:top w:val="none" w:sz="0" w:space="0" w:color="auto"/>
                <w:left w:val="none" w:sz="0" w:space="0" w:color="auto"/>
                <w:bottom w:val="none" w:sz="0" w:space="0" w:color="auto"/>
                <w:right w:val="none" w:sz="0" w:space="0" w:color="auto"/>
              </w:divBdr>
            </w:div>
            <w:div w:id="350111440">
              <w:marLeft w:val="0"/>
              <w:marRight w:val="0"/>
              <w:marTop w:val="0"/>
              <w:marBottom w:val="0"/>
              <w:divBdr>
                <w:top w:val="none" w:sz="0" w:space="0" w:color="auto"/>
                <w:left w:val="none" w:sz="0" w:space="0" w:color="auto"/>
                <w:bottom w:val="none" w:sz="0" w:space="0" w:color="auto"/>
                <w:right w:val="none" w:sz="0" w:space="0" w:color="auto"/>
              </w:divBdr>
            </w:div>
            <w:div w:id="806363056">
              <w:marLeft w:val="0"/>
              <w:marRight w:val="0"/>
              <w:marTop w:val="0"/>
              <w:marBottom w:val="0"/>
              <w:divBdr>
                <w:top w:val="none" w:sz="0" w:space="0" w:color="auto"/>
                <w:left w:val="none" w:sz="0" w:space="0" w:color="auto"/>
                <w:bottom w:val="none" w:sz="0" w:space="0" w:color="auto"/>
                <w:right w:val="none" w:sz="0" w:space="0" w:color="auto"/>
              </w:divBdr>
            </w:div>
            <w:div w:id="905334828">
              <w:marLeft w:val="0"/>
              <w:marRight w:val="0"/>
              <w:marTop w:val="0"/>
              <w:marBottom w:val="0"/>
              <w:divBdr>
                <w:top w:val="none" w:sz="0" w:space="0" w:color="auto"/>
                <w:left w:val="none" w:sz="0" w:space="0" w:color="auto"/>
                <w:bottom w:val="none" w:sz="0" w:space="0" w:color="auto"/>
                <w:right w:val="none" w:sz="0" w:space="0" w:color="auto"/>
              </w:divBdr>
            </w:div>
            <w:div w:id="969898713">
              <w:marLeft w:val="0"/>
              <w:marRight w:val="0"/>
              <w:marTop w:val="0"/>
              <w:marBottom w:val="0"/>
              <w:divBdr>
                <w:top w:val="none" w:sz="0" w:space="0" w:color="auto"/>
                <w:left w:val="none" w:sz="0" w:space="0" w:color="auto"/>
                <w:bottom w:val="none" w:sz="0" w:space="0" w:color="auto"/>
                <w:right w:val="none" w:sz="0" w:space="0" w:color="auto"/>
              </w:divBdr>
            </w:div>
            <w:div w:id="227957129">
              <w:marLeft w:val="0"/>
              <w:marRight w:val="0"/>
              <w:marTop w:val="0"/>
              <w:marBottom w:val="0"/>
              <w:divBdr>
                <w:top w:val="none" w:sz="0" w:space="0" w:color="auto"/>
                <w:left w:val="none" w:sz="0" w:space="0" w:color="auto"/>
                <w:bottom w:val="none" w:sz="0" w:space="0" w:color="auto"/>
                <w:right w:val="none" w:sz="0" w:space="0" w:color="auto"/>
              </w:divBdr>
            </w:div>
            <w:div w:id="2080863660">
              <w:marLeft w:val="0"/>
              <w:marRight w:val="0"/>
              <w:marTop w:val="0"/>
              <w:marBottom w:val="0"/>
              <w:divBdr>
                <w:top w:val="none" w:sz="0" w:space="0" w:color="auto"/>
                <w:left w:val="none" w:sz="0" w:space="0" w:color="auto"/>
                <w:bottom w:val="none" w:sz="0" w:space="0" w:color="auto"/>
                <w:right w:val="none" w:sz="0" w:space="0" w:color="auto"/>
              </w:divBdr>
            </w:div>
            <w:div w:id="2050762908">
              <w:marLeft w:val="0"/>
              <w:marRight w:val="0"/>
              <w:marTop w:val="0"/>
              <w:marBottom w:val="0"/>
              <w:divBdr>
                <w:top w:val="none" w:sz="0" w:space="0" w:color="auto"/>
                <w:left w:val="none" w:sz="0" w:space="0" w:color="auto"/>
                <w:bottom w:val="none" w:sz="0" w:space="0" w:color="auto"/>
                <w:right w:val="none" w:sz="0" w:space="0" w:color="auto"/>
              </w:divBdr>
            </w:div>
            <w:div w:id="2030254129">
              <w:marLeft w:val="0"/>
              <w:marRight w:val="0"/>
              <w:marTop w:val="0"/>
              <w:marBottom w:val="0"/>
              <w:divBdr>
                <w:top w:val="none" w:sz="0" w:space="0" w:color="auto"/>
                <w:left w:val="none" w:sz="0" w:space="0" w:color="auto"/>
                <w:bottom w:val="none" w:sz="0" w:space="0" w:color="auto"/>
                <w:right w:val="none" w:sz="0" w:space="0" w:color="auto"/>
              </w:divBdr>
            </w:div>
            <w:div w:id="1516534560">
              <w:marLeft w:val="0"/>
              <w:marRight w:val="0"/>
              <w:marTop w:val="0"/>
              <w:marBottom w:val="0"/>
              <w:divBdr>
                <w:top w:val="none" w:sz="0" w:space="0" w:color="auto"/>
                <w:left w:val="none" w:sz="0" w:space="0" w:color="auto"/>
                <w:bottom w:val="none" w:sz="0" w:space="0" w:color="auto"/>
                <w:right w:val="none" w:sz="0" w:space="0" w:color="auto"/>
              </w:divBdr>
            </w:div>
            <w:div w:id="598760073">
              <w:marLeft w:val="0"/>
              <w:marRight w:val="0"/>
              <w:marTop w:val="0"/>
              <w:marBottom w:val="0"/>
              <w:divBdr>
                <w:top w:val="none" w:sz="0" w:space="0" w:color="auto"/>
                <w:left w:val="none" w:sz="0" w:space="0" w:color="auto"/>
                <w:bottom w:val="none" w:sz="0" w:space="0" w:color="auto"/>
                <w:right w:val="none" w:sz="0" w:space="0" w:color="auto"/>
              </w:divBdr>
            </w:div>
            <w:div w:id="1676377418">
              <w:marLeft w:val="0"/>
              <w:marRight w:val="0"/>
              <w:marTop w:val="0"/>
              <w:marBottom w:val="0"/>
              <w:divBdr>
                <w:top w:val="none" w:sz="0" w:space="0" w:color="auto"/>
                <w:left w:val="none" w:sz="0" w:space="0" w:color="auto"/>
                <w:bottom w:val="none" w:sz="0" w:space="0" w:color="auto"/>
                <w:right w:val="none" w:sz="0" w:space="0" w:color="auto"/>
              </w:divBdr>
            </w:div>
            <w:div w:id="569267950">
              <w:marLeft w:val="0"/>
              <w:marRight w:val="0"/>
              <w:marTop w:val="0"/>
              <w:marBottom w:val="0"/>
              <w:divBdr>
                <w:top w:val="none" w:sz="0" w:space="0" w:color="auto"/>
                <w:left w:val="none" w:sz="0" w:space="0" w:color="auto"/>
                <w:bottom w:val="none" w:sz="0" w:space="0" w:color="auto"/>
                <w:right w:val="none" w:sz="0" w:space="0" w:color="auto"/>
              </w:divBdr>
            </w:div>
            <w:div w:id="98987097">
              <w:marLeft w:val="0"/>
              <w:marRight w:val="0"/>
              <w:marTop w:val="0"/>
              <w:marBottom w:val="0"/>
              <w:divBdr>
                <w:top w:val="none" w:sz="0" w:space="0" w:color="auto"/>
                <w:left w:val="none" w:sz="0" w:space="0" w:color="auto"/>
                <w:bottom w:val="none" w:sz="0" w:space="0" w:color="auto"/>
                <w:right w:val="none" w:sz="0" w:space="0" w:color="auto"/>
              </w:divBdr>
            </w:div>
            <w:div w:id="1251349795">
              <w:marLeft w:val="0"/>
              <w:marRight w:val="0"/>
              <w:marTop w:val="0"/>
              <w:marBottom w:val="0"/>
              <w:divBdr>
                <w:top w:val="none" w:sz="0" w:space="0" w:color="auto"/>
                <w:left w:val="none" w:sz="0" w:space="0" w:color="auto"/>
                <w:bottom w:val="none" w:sz="0" w:space="0" w:color="auto"/>
                <w:right w:val="none" w:sz="0" w:space="0" w:color="auto"/>
              </w:divBdr>
            </w:div>
            <w:div w:id="1812166072">
              <w:marLeft w:val="0"/>
              <w:marRight w:val="0"/>
              <w:marTop w:val="0"/>
              <w:marBottom w:val="0"/>
              <w:divBdr>
                <w:top w:val="none" w:sz="0" w:space="0" w:color="auto"/>
                <w:left w:val="none" w:sz="0" w:space="0" w:color="auto"/>
                <w:bottom w:val="none" w:sz="0" w:space="0" w:color="auto"/>
                <w:right w:val="none" w:sz="0" w:space="0" w:color="auto"/>
              </w:divBdr>
            </w:div>
            <w:div w:id="1019425903">
              <w:marLeft w:val="0"/>
              <w:marRight w:val="0"/>
              <w:marTop w:val="0"/>
              <w:marBottom w:val="0"/>
              <w:divBdr>
                <w:top w:val="none" w:sz="0" w:space="0" w:color="auto"/>
                <w:left w:val="none" w:sz="0" w:space="0" w:color="auto"/>
                <w:bottom w:val="none" w:sz="0" w:space="0" w:color="auto"/>
                <w:right w:val="none" w:sz="0" w:space="0" w:color="auto"/>
              </w:divBdr>
            </w:div>
            <w:div w:id="338241616">
              <w:marLeft w:val="0"/>
              <w:marRight w:val="0"/>
              <w:marTop w:val="0"/>
              <w:marBottom w:val="0"/>
              <w:divBdr>
                <w:top w:val="none" w:sz="0" w:space="0" w:color="auto"/>
                <w:left w:val="none" w:sz="0" w:space="0" w:color="auto"/>
                <w:bottom w:val="none" w:sz="0" w:space="0" w:color="auto"/>
                <w:right w:val="none" w:sz="0" w:space="0" w:color="auto"/>
              </w:divBdr>
            </w:div>
            <w:div w:id="148711118">
              <w:marLeft w:val="0"/>
              <w:marRight w:val="0"/>
              <w:marTop w:val="0"/>
              <w:marBottom w:val="0"/>
              <w:divBdr>
                <w:top w:val="none" w:sz="0" w:space="0" w:color="auto"/>
                <w:left w:val="none" w:sz="0" w:space="0" w:color="auto"/>
                <w:bottom w:val="none" w:sz="0" w:space="0" w:color="auto"/>
                <w:right w:val="none" w:sz="0" w:space="0" w:color="auto"/>
              </w:divBdr>
            </w:div>
            <w:div w:id="958878631">
              <w:marLeft w:val="0"/>
              <w:marRight w:val="0"/>
              <w:marTop w:val="0"/>
              <w:marBottom w:val="0"/>
              <w:divBdr>
                <w:top w:val="none" w:sz="0" w:space="0" w:color="auto"/>
                <w:left w:val="none" w:sz="0" w:space="0" w:color="auto"/>
                <w:bottom w:val="none" w:sz="0" w:space="0" w:color="auto"/>
                <w:right w:val="none" w:sz="0" w:space="0" w:color="auto"/>
              </w:divBdr>
            </w:div>
            <w:div w:id="1212307602">
              <w:marLeft w:val="0"/>
              <w:marRight w:val="0"/>
              <w:marTop w:val="0"/>
              <w:marBottom w:val="0"/>
              <w:divBdr>
                <w:top w:val="none" w:sz="0" w:space="0" w:color="auto"/>
                <w:left w:val="none" w:sz="0" w:space="0" w:color="auto"/>
                <w:bottom w:val="none" w:sz="0" w:space="0" w:color="auto"/>
                <w:right w:val="none" w:sz="0" w:space="0" w:color="auto"/>
              </w:divBdr>
            </w:div>
            <w:div w:id="235434801">
              <w:marLeft w:val="0"/>
              <w:marRight w:val="0"/>
              <w:marTop w:val="0"/>
              <w:marBottom w:val="0"/>
              <w:divBdr>
                <w:top w:val="none" w:sz="0" w:space="0" w:color="auto"/>
                <w:left w:val="none" w:sz="0" w:space="0" w:color="auto"/>
                <w:bottom w:val="none" w:sz="0" w:space="0" w:color="auto"/>
                <w:right w:val="none" w:sz="0" w:space="0" w:color="auto"/>
              </w:divBdr>
            </w:div>
            <w:div w:id="949701518">
              <w:marLeft w:val="0"/>
              <w:marRight w:val="0"/>
              <w:marTop w:val="0"/>
              <w:marBottom w:val="0"/>
              <w:divBdr>
                <w:top w:val="none" w:sz="0" w:space="0" w:color="auto"/>
                <w:left w:val="none" w:sz="0" w:space="0" w:color="auto"/>
                <w:bottom w:val="none" w:sz="0" w:space="0" w:color="auto"/>
                <w:right w:val="none" w:sz="0" w:space="0" w:color="auto"/>
              </w:divBdr>
            </w:div>
            <w:div w:id="546571343">
              <w:marLeft w:val="0"/>
              <w:marRight w:val="0"/>
              <w:marTop w:val="0"/>
              <w:marBottom w:val="0"/>
              <w:divBdr>
                <w:top w:val="none" w:sz="0" w:space="0" w:color="auto"/>
                <w:left w:val="none" w:sz="0" w:space="0" w:color="auto"/>
                <w:bottom w:val="none" w:sz="0" w:space="0" w:color="auto"/>
                <w:right w:val="none" w:sz="0" w:space="0" w:color="auto"/>
              </w:divBdr>
            </w:div>
            <w:div w:id="1543399974">
              <w:marLeft w:val="0"/>
              <w:marRight w:val="0"/>
              <w:marTop w:val="0"/>
              <w:marBottom w:val="0"/>
              <w:divBdr>
                <w:top w:val="none" w:sz="0" w:space="0" w:color="auto"/>
                <w:left w:val="none" w:sz="0" w:space="0" w:color="auto"/>
                <w:bottom w:val="none" w:sz="0" w:space="0" w:color="auto"/>
                <w:right w:val="none" w:sz="0" w:space="0" w:color="auto"/>
              </w:divBdr>
            </w:div>
            <w:div w:id="1562669999">
              <w:marLeft w:val="0"/>
              <w:marRight w:val="0"/>
              <w:marTop w:val="0"/>
              <w:marBottom w:val="0"/>
              <w:divBdr>
                <w:top w:val="none" w:sz="0" w:space="0" w:color="auto"/>
                <w:left w:val="none" w:sz="0" w:space="0" w:color="auto"/>
                <w:bottom w:val="none" w:sz="0" w:space="0" w:color="auto"/>
                <w:right w:val="none" w:sz="0" w:space="0" w:color="auto"/>
              </w:divBdr>
            </w:div>
            <w:div w:id="1015813934">
              <w:marLeft w:val="0"/>
              <w:marRight w:val="0"/>
              <w:marTop w:val="0"/>
              <w:marBottom w:val="0"/>
              <w:divBdr>
                <w:top w:val="none" w:sz="0" w:space="0" w:color="auto"/>
                <w:left w:val="none" w:sz="0" w:space="0" w:color="auto"/>
                <w:bottom w:val="none" w:sz="0" w:space="0" w:color="auto"/>
                <w:right w:val="none" w:sz="0" w:space="0" w:color="auto"/>
              </w:divBdr>
            </w:div>
            <w:div w:id="1138304682">
              <w:marLeft w:val="0"/>
              <w:marRight w:val="0"/>
              <w:marTop w:val="0"/>
              <w:marBottom w:val="0"/>
              <w:divBdr>
                <w:top w:val="none" w:sz="0" w:space="0" w:color="auto"/>
                <w:left w:val="none" w:sz="0" w:space="0" w:color="auto"/>
                <w:bottom w:val="none" w:sz="0" w:space="0" w:color="auto"/>
                <w:right w:val="none" w:sz="0" w:space="0" w:color="auto"/>
              </w:divBdr>
            </w:div>
            <w:div w:id="1513956840">
              <w:marLeft w:val="0"/>
              <w:marRight w:val="0"/>
              <w:marTop w:val="0"/>
              <w:marBottom w:val="0"/>
              <w:divBdr>
                <w:top w:val="none" w:sz="0" w:space="0" w:color="auto"/>
                <w:left w:val="none" w:sz="0" w:space="0" w:color="auto"/>
                <w:bottom w:val="none" w:sz="0" w:space="0" w:color="auto"/>
                <w:right w:val="none" w:sz="0" w:space="0" w:color="auto"/>
              </w:divBdr>
            </w:div>
            <w:div w:id="994265466">
              <w:marLeft w:val="0"/>
              <w:marRight w:val="0"/>
              <w:marTop w:val="0"/>
              <w:marBottom w:val="0"/>
              <w:divBdr>
                <w:top w:val="none" w:sz="0" w:space="0" w:color="auto"/>
                <w:left w:val="none" w:sz="0" w:space="0" w:color="auto"/>
                <w:bottom w:val="none" w:sz="0" w:space="0" w:color="auto"/>
                <w:right w:val="none" w:sz="0" w:space="0" w:color="auto"/>
              </w:divBdr>
            </w:div>
            <w:div w:id="1988001615">
              <w:marLeft w:val="0"/>
              <w:marRight w:val="0"/>
              <w:marTop w:val="0"/>
              <w:marBottom w:val="0"/>
              <w:divBdr>
                <w:top w:val="none" w:sz="0" w:space="0" w:color="auto"/>
                <w:left w:val="none" w:sz="0" w:space="0" w:color="auto"/>
                <w:bottom w:val="none" w:sz="0" w:space="0" w:color="auto"/>
                <w:right w:val="none" w:sz="0" w:space="0" w:color="auto"/>
              </w:divBdr>
            </w:div>
            <w:div w:id="588319543">
              <w:marLeft w:val="0"/>
              <w:marRight w:val="0"/>
              <w:marTop w:val="0"/>
              <w:marBottom w:val="0"/>
              <w:divBdr>
                <w:top w:val="none" w:sz="0" w:space="0" w:color="auto"/>
                <w:left w:val="none" w:sz="0" w:space="0" w:color="auto"/>
                <w:bottom w:val="none" w:sz="0" w:space="0" w:color="auto"/>
                <w:right w:val="none" w:sz="0" w:space="0" w:color="auto"/>
              </w:divBdr>
            </w:div>
            <w:div w:id="1036924480">
              <w:marLeft w:val="0"/>
              <w:marRight w:val="0"/>
              <w:marTop w:val="0"/>
              <w:marBottom w:val="0"/>
              <w:divBdr>
                <w:top w:val="none" w:sz="0" w:space="0" w:color="auto"/>
                <w:left w:val="none" w:sz="0" w:space="0" w:color="auto"/>
                <w:bottom w:val="none" w:sz="0" w:space="0" w:color="auto"/>
                <w:right w:val="none" w:sz="0" w:space="0" w:color="auto"/>
              </w:divBdr>
            </w:div>
            <w:div w:id="1153643258">
              <w:marLeft w:val="0"/>
              <w:marRight w:val="0"/>
              <w:marTop w:val="0"/>
              <w:marBottom w:val="0"/>
              <w:divBdr>
                <w:top w:val="none" w:sz="0" w:space="0" w:color="auto"/>
                <w:left w:val="none" w:sz="0" w:space="0" w:color="auto"/>
                <w:bottom w:val="none" w:sz="0" w:space="0" w:color="auto"/>
                <w:right w:val="none" w:sz="0" w:space="0" w:color="auto"/>
              </w:divBdr>
            </w:div>
            <w:div w:id="772480425">
              <w:marLeft w:val="0"/>
              <w:marRight w:val="0"/>
              <w:marTop w:val="0"/>
              <w:marBottom w:val="0"/>
              <w:divBdr>
                <w:top w:val="none" w:sz="0" w:space="0" w:color="auto"/>
                <w:left w:val="none" w:sz="0" w:space="0" w:color="auto"/>
                <w:bottom w:val="none" w:sz="0" w:space="0" w:color="auto"/>
                <w:right w:val="none" w:sz="0" w:space="0" w:color="auto"/>
              </w:divBdr>
            </w:div>
            <w:div w:id="2019383019">
              <w:marLeft w:val="0"/>
              <w:marRight w:val="0"/>
              <w:marTop w:val="0"/>
              <w:marBottom w:val="0"/>
              <w:divBdr>
                <w:top w:val="none" w:sz="0" w:space="0" w:color="auto"/>
                <w:left w:val="none" w:sz="0" w:space="0" w:color="auto"/>
                <w:bottom w:val="none" w:sz="0" w:space="0" w:color="auto"/>
                <w:right w:val="none" w:sz="0" w:space="0" w:color="auto"/>
              </w:divBdr>
            </w:div>
            <w:div w:id="620265277">
              <w:marLeft w:val="0"/>
              <w:marRight w:val="0"/>
              <w:marTop w:val="0"/>
              <w:marBottom w:val="0"/>
              <w:divBdr>
                <w:top w:val="none" w:sz="0" w:space="0" w:color="auto"/>
                <w:left w:val="none" w:sz="0" w:space="0" w:color="auto"/>
                <w:bottom w:val="none" w:sz="0" w:space="0" w:color="auto"/>
                <w:right w:val="none" w:sz="0" w:space="0" w:color="auto"/>
              </w:divBdr>
            </w:div>
            <w:div w:id="2074697251">
              <w:marLeft w:val="0"/>
              <w:marRight w:val="0"/>
              <w:marTop w:val="0"/>
              <w:marBottom w:val="0"/>
              <w:divBdr>
                <w:top w:val="none" w:sz="0" w:space="0" w:color="auto"/>
                <w:left w:val="none" w:sz="0" w:space="0" w:color="auto"/>
                <w:bottom w:val="none" w:sz="0" w:space="0" w:color="auto"/>
                <w:right w:val="none" w:sz="0" w:space="0" w:color="auto"/>
              </w:divBdr>
            </w:div>
            <w:div w:id="55982957">
              <w:marLeft w:val="0"/>
              <w:marRight w:val="0"/>
              <w:marTop w:val="0"/>
              <w:marBottom w:val="0"/>
              <w:divBdr>
                <w:top w:val="none" w:sz="0" w:space="0" w:color="auto"/>
                <w:left w:val="none" w:sz="0" w:space="0" w:color="auto"/>
                <w:bottom w:val="none" w:sz="0" w:space="0" w:color="auto"/>
                <w:right w:val="none" w:sz="0" w:space="0" w:color="auto"/>
              </w:divBdr>
            </w:div>
            <w:div w:id="1339233369">
              <w:marLeft w:val="0"/>
              <w:marRight w:val="0"/>
              <w:marTop w:val="0"/>
              <w:marBottom w:val="0"/>
              <w:divBdr>
                <w:top w:val="none" w:sz="0" w:space="0" w:color="auto"/>
                <w:left w:val="none" w:sz="0" w:space="0" w:color="auto"/>
                <w:bottom w:val="none" w:sz="0" w:space="0" w:color="auto"/>
                <w:right w:val="none" w:sz="0" w:space="0" w:color="auto"/>
              </w:divBdr>
            </w:div>
            <w:div w:id="790241948">
              <w:marLeft w:val="0"/>
              <w:marRight w:val="0"/>
              <w:marTop w:val="0"/>
              <w:marBottom w:val="0"/>
              <w:divBdr>
                <w:top w:val="none" w:sz="0" w:space="0" w:color="auto"/>
                <w:left w:val="none" w:sz="0" w:space="0" w:color="auto"/>
                <w:bottom w:val="none" w:sz="0" w:space="0" w:color="auto"/>
                <w:right w:val="none" w:sz="0" w:space="0" w:color="auto"/>
              </w:divBdr>
            </w:div>
            <w:div w:id="1491824527">
              <w:marLeft w:val="0"/>
              <w:marRight w:val="0"/>
              <w:marTop w:val="0"/>
              <w:marBottom w:val="0"/>
              <w:divBdr>
                <w:top w:val="none" w:sz="0" w:space="0" w:color="auto"/>
                <w:left w:val="none" w:sz="0" w:space="0" w:color="auto"/>
                <w:bottom w:val="none" w:sz="0" w:space="0" w:color="auto"/>
                <w:right w:val="none" w:sz="0" w:space="0" w:color="auto"/>
              </w:divBdr>
            </w:div>
            <w:div w:id="1915317064">
              <w:marLeft w:val="0"/>
              <w:marRight w:val="0"/>
              <w:marTop w:val="0"/>
              <w:marBottom w:val="0"/>
              <w:divBdr>
                <w:top w:val="none" w:sz="0" w:space="0" w:color="auto"/>
                <w:left w:val="none" w:sz="0" w:space="0" w:color="auto"/>
                <w:bottom w:val="none" w:sz="0" w:space="0" w:color="auto"/>
                <w:right w:val="none" w:sz="0" w:space="0" w:color="auto"/>
              </w:divBdr>
            </w:div>
            <w:div w:id="1370952089">
              <w:marLeft w:val="0"/>
              <w:marRight w:val="0"/>
              <w:marTop w:val="0"/>
              <w:marBottom w:val="0"/>
              <w:divBdr>
                <w:top w:val="none" w:sz="0" w:space="0" w:color="auto"/>
                <w:left w:val="none" w:sz="0" w:space="0" w:color="auto"/>
                <w:bottom w:val="none" w:sz="0" w:space="0" w:color="auto"/>
                <w:right w:val="none" w:sz="0" w:space="0" w:color="auto"/>
              </w:divBdr>
            </w:div>
            <w:div w:id="940724385">
              <w:marLeft w:val="0"/>
              <w:marRight w:val="0"/>
              <w:marTop w:val="0"/>
              <w:marBottom w:val="0"/>
              <w:divBdr>
                <w:top w:val="none" w:sz="0" w:space="0" w:color="auto"/>
                <w:left w:val="none" w:sz="0" w:space="0" w:color="auto"/>
                <w:bottom w:val="none" w:sz="0" w:space="0" w:color="auto"/>
                <w:right w:val="none" w:sz="0" w:space="0" w:color="auto"/>
              </w:divBdr>
            </w:div>
            <w:div w:id="1286887549">
              <w:marLeft w:val="0"/>
              <w:marRight w:val="0"/>
              <w:marTop w:val="0"/>
              <w:marBottom w:val="0"/>
              <w:divBdr>
                <w:top w:val="none" w:sz="0" w:space="0" w:color="auto"/>
                <w:left w:val="none" w:sz="0" w:space="0" w:color="auto"/>
                <w:bottom w:val="none" w:sz="0" w:space="0" w:color="auto"/>
                <w:right w:val="none" w:sz="0" w:space="0" w:color="auto"/>
              </w:divBdr>
            </w:div>
            <w:div w:id="1695687350">
              <w:marLeft w:val="0"/>
              <w:marRight w:val="0"/>
              <w:marTop w:val="0"/>
              <w:marBottom w:val="0"/>
              <w:divBdr>
                <w:top w:val="none" w:sz="0" w:space="0" w:color="auto"/>
                <w:left w:val="none" w:sz="0" w:space="0" w:color="auto"/>
                <w:bottom w:val="none" w:sz="0" w:space="0" w:color="auto"/>
                <w:right w:val="none" w:sz="0" w:space="0" w:color="auto"/>
              </w:divBdr>
            </w:div>
            <w:div w:id="865171113">
              <w:marLeft w:val="0"/>
              <w:marRight w:val="0"/>
              <w:marTop w:val="0"/>
              <w:marBottom w:val="0"/>
              <w:divBdr>
                <w:top w:val="none" w:sz="0" w:space="0" w:color="auto"/>
                <w:left w:val="none" w:sz="0" w:space="0" w:color="auto"/>
                <w:bottom w:val="none" w:sz="0" w:space="0" w:color="auto"/>
                <w:right w:val="none" w:sz="0" w:space="0" w:color="auto"/>
              </w:divBdr>
            </w:div>
            <w:div w:id="1834637077">
              <w:marLeft w:val="0"/>
              <w:marRight w:val="0"/>
              <w:marTop w:val="0"/>
              <w:marBottom w:val="0"/>
              <w:divBdr>
                <w:top w:val="none" w:sz="0" w:space="0" w:color="auto"/>
                <w:left w:val="none" w:sz="0" w:space="0" w:color="auto"/>
                <w:bottom w:val="none" w:sz="0" w:space="0" w:color="auto"/>
                <w:right w:val="none" w:sz="0" w:space="0" w:color="auto"/>
              </w:divBdr>
            </w:div>
            <w:div w:id="1846048892">
              <w:marLeft w:val="0"/>
              <w:marRight w:val="0"/>
              <w:marTop w:val="0"/>
              <w:marBottom w:val="0"/>
              <w:divBdr>
                <w:top w:val="none" w:sz="0" w:space="0" w:color="auto"/>
                <w:left w:val="none" w:sz="0" w:space="0" w:color="auto"/>
                <w:bottom w:val="none" w:sz="0" w:space="0" w:color="auto"/>
                <w:right w:val="none" w:sz="0" w:space="0" w:color="auto"/>
              </w:divBdr>
            </w:div>
            <w:div w:id="1546521949">
              <w:marLeft w:val="0"/>
              <w:marRight w:val="0"/>
              <w:marTop w:val="0"/>
              <w:marBottom w:val="0"/>
              <w:divBdr>
                <w:top w:val="none" w:sz="0" w:space="0" w:color="auto"/>
                <w:left w:val="none" w:sz="0" w:space="0" w:color="auto"/>
                <w:bottom w:val="none" w:sz="0" w:space="0" w:color="auto"/>
                <w:right w:val="none" w:sz="0" w:space="0" w:color="auto"/>
              </w:divBdr>
            </w:div>
            <w:div w:id="661545916">
              <w:marLeft w:val="0"/>
              <w:marRight w:val="0"/>
              <w:marTop w:val="0"/>
              <w:marBottom w:val="0"/>
              <w:divBdr>
                <w:top w:val="none" w:sz="0" w:space="0" w:color="auto"/>
                <w:left w:val="none" w:sz="0" w:space="0" w:color="auto"/>
                <w:bottom w:val="none" w:sz="0" w:space="0" w:color="auto"/>
                <w:right w:val="none" w:sz="0" w:space="0" w:color="auto"/>
              </w:divBdr>
            </w:div>
            <w:div w:id="1148084464">
              <w:marLeft w:val="0"/>
              <w:marRight w:val="0"/>
              <w:marTop w:val="0"/>
              <w:marBottom w:val="0"/>
              <w:divBdr>
                <w:top w:val="none" w:sz="0" w:space="0" w:color="auto"/>
                <w:left w:val="none" w:sz="0" w:space="0" w:color="auto"/>
                <w:bottom w:val="none" w:sz="0" w:space="0" w:color="auto"/>
                <w:right w:val="none" w:sz="0" w:space="0" w:color="auto"/>
              </w:divBdr>
            </w:div>
            <w:div w:id="172384665">
              <w:marLeft w:val="0"/>
              <w:marRight w:val="0"/>
              <w:marTop w:val="0"/>
              <w:marBottom w:val="0"/>
              <w:divBdr>
                <w:top w:val="none" w:sz="0" w:space="0" w:color="auto"/>
                <w:left w:val="none" w:sz="0" w:space="0" w:color="auto"/>
                <w:bottom w:val="none" w:sz="0" w:space="0" w:color="auto"/>
                <w:right w:val="none" w:sz="0" w:space="0" w:color="auto"/>
              </w:divBdr>
            </w:div>
            <w:div w:id="1122381294">
              <w:marLeft w:val="0"/>
              <w:marRight w:val="0"/>
              <w:marTop w:val="0"/>
              <w:marBottom w:val="0"/>
              <w:divBdr>
                <w:top w:val="none" w:sz="0" w:space="0" w:color="auto"/>
                <w:left w:val="none" w:sz="0" w:space="0" w:color="auto"/>
                <w:bottom w:val="none" w:sz="0" w:space="0" w:color="auto"/>
                <w:right w:val="none" w:sz="0" w:space="0" w:color="auto"/>
              </w:divBdr>
            </w:div>
            <w:div w:id="631134509">
              <w:marLeft w:val="0"/>
              <w:marRight w:val="0"/>
              <w:marTop w:val="0"/>
              <w:marBottom w:val="0"/>
              <w:divBdr>
                <w:top w:val="none" w:sz="0" w:space="0" w:color="auto"/>
                <w:left w:val="none" w:sz="0" w:space="0" w:color="auto"/>
                <w:bottom w:val="none" w:sz="0" w:space="0" w:color="auto"/>
                <w:right w:val="none" w:sz="0" w:space="0" w:color="auto"/>
              </w:divBdr>
            </w:div>
            <w:div w:id="923218816">
              <w:marLeft w:val="0"/>
              <w:marRight w:val="0"/>
              <w:marTop w:val="0"/>
              <w:marBottom w:val="0"/>
              <w:divBdr>
                <w:top w:val="none" w:sz="0" w:space="0" w:color="auto"/>
                <w:left w:val="none" w:sz="0" w:space="0" w:color="auto"/>
                <w:bottom w:val="none" w:sz="0" w:space="0" w:color="auto"/>
                <w:right w:val="none" w:sz="0" w:space="0" w:color="auto"/>
              </w:divBdr>
            </w:div>
            <w:div w:id="1031954518">
              <w:marLeft w:val="0"/>
              <w:marRight w:val="0"/>
              <w:marTop w:val="0"/>
              <w:marBottom w:val="0"/>
              <w:divBdr>
                <w:top w:val="none" w:sz="0" w:space="0" w:color="auto"/>
                <w:left w:val="none" w:sz="0" w:space="0" w:color="auto"/>
                <w:bottom w:val="none" w:sz="0" w:space="0" w:color="auto"/>
                <w:right w:val="none" w:sz="0" w:space="0" w:color="auto"/>
              </w:divBdr>
            </w:div>
            <w:div w:id="1889367591">
              <w:marLeft w:val="0"/>
              <w:marRight w:val="0"/>
              <w:marTop w:val="0"/>
              <w:marBottom w:val="0"/>
              <w:divBdr>
                <w:top w:val="none" w:sz="0" w:space="0" w:color="auto"/>
                <w:left w:val="none" w:sz="0" w:space="0" w:color="auto"/>
                <w:bottom w:val="none" w:sz="0" w:space="0" w:color="auto"/>
                <w:right w:val="none" w:sz="0" w:space="0" w:color="auto"/>
              </w:divBdr>
            </w:div>
            <w:div w:id="1328561272">
              <w:marLeft w:val="0"/>
              <w:marRight w:val="0"/>
              <w:marTop w:val="0"/>
              <w:marBottom w:val="0"/>
              <w:divBdr>
                <w:top w:val="none" w:sz="0" w:space="0" w:color="auto"/>
                <w:left w:val="none" w:sz="0" w:space="0" w:color="auto"/>
                <w:bottom w:val="none" w:sz="0" w:space="0" w:color="auto"/>
                <w:right w:val="none" w:sz="0" w:space="0" w:color="auto"/>
              </w:divBdr>
            </w:div>
            <w:div w:id="1582329800">
              <w:marLeft w:val="0"/>
              <w:marRight w:val="0"/>
              <w:marTop w:val="0"/>
              <w:marBottom w:val="0"/>
              <w:divBdr>
                <w:top w:val="none" w:sz="0" w:space="0" w:color="auto"/>
                <w:left w:val="none" w:sz="0" w:space="0" w:color="auto"/>
                <w:bottom w:val="none" w:sz="0" w:space="0" w:color="auto"/>
                <w:right w:val="none" w:sz="0" w:space="0" w:color="auto"/>
              </w:divBdr>
            </w:div>
            <w:div w:id="1808083453">
              <w:marLeft w:val="0"/>
              <w:marRight w:val="0"/>
              <w:marTop w:val="0"/>
              <w:marBottom w:val="0"/>
              <w:divBdr>
                <w:top w:val="none" w:sz="0" w:space="0" w:color="auto"/>
                <w:left w:val="none" w:sz="0" w:space="0" w:color="auto"/>
                <w:bottom w:val="none" w:sz="0" w:space="0" w:color="auto"/>
                <w:right w:val="none" w:sz="0" w:space="0" w:color="auto"/>
              </w:divBdr>
            </w:div>
            <w:div w:id="1901011382">
              <w:marLeft w:val="0"/>
              <w:marRight w:val="0"/>
              <w:marTop w:val="0"/>
              <w:marBottom w:val="0"/>
              <w:divBdr>
                <w:top w:val="none" w:sz="0" w:space="0" w:color="auto"/>
                <w:left w:val="none" w:sz="0" w:space="0" w:color="auto"/>
                <w:bottom w:val="none" w:sz="0" w:space="0" w:color="auto"/>
                <w:right w:val="none" w:sz="0" w:space="0" w:color="auto"/>
              </w:divBdr>
            </w:div>
            <w:div w:id="1221215127">
              <w:marLeft w:val="0"/>
              <w:marRight w:val="0"/>
              <w:marTop w:val="0"/>
              <w:marBottom w:val="0"/>
              <w:divBdr>
                <w:top w:val="none" w:sz="0" w:space="0" w:color="auto"/>
                <w:left w:val="none" w:sz="0" w:space="0" w:color="auto"/>
                <w:bottom w:val="none" w:sz="0" w:space="0" w:color="auto"/>
                <w:right w:val="none" w:sz="0" w:space="0" w:color="auto"/>
              </w:divBdr>
            </w:div>
            <w:div w:id="203757650">
              <w:marLeft w:val="0"/>
              <w:marRight w:val="0"/>
              <w:marTop w:val="0"/>
              <w:marBottom w:val="0"/>
              <w:divBdr>
                <w:top w:val="none" w:sz="0" w:space="0" w:color="auto"/>
                <w:left w:val="none" w:sz="0" w:space="0" w:color="auto"/>
                <w:bottom w:val="none" w:sz="0" w:space="0" w:color="auto"/>
                <w:right w:val="none" w:sz="0" w:space="0" w:color="auto"/>
              </w:divBdr>
            </w:div>
            <w:div w:id="212735951">
              <w:marLeft w:val="0"/>
              <w:marRight w:val="0"/>
              <w:marTop w:val="0"/>
              <w:marBottom w:val="0"/>
              <w:divBdr>
                <w:top w:val="none" w:sz="0" w:space="0" w:color="auto"/>
                <w:left w:val="none" w:sz="0" w:space="0" w:color="auto"/>
                <w:bottom w:val="none" w:sz="0" w:space="0" w:color="auto"/>
                <w:right w:val="none" w:sz="0" w:space="0" w:color="auto"/>
              </w:divBdr>
            </w:div>
            <w:div w:id="1711225347">
              <w:marLeft w:val="0"/>
              <w:marRight w:val="0"/>
              <w:marTop w:val="0"/>
              <w:marBottom w:val="0"/>
              <w:divBdr>
                <w:top w:val="none" w:sz="0" w:space="0" w:color="auto"/>
                <w:left w:val="none" w:sz="0" w:space="0" w:color="auto"/>
                <w:bottom w:val="none" w:sz="0" w:space="0" w:color="auto"/>
                <w:right w:val="none" w:sz="0" w:space="0" w:color="auto"/>
              </w:divBdr>
            </w:div>
            <w:div w:id="548418948">
              <w:marLeft w:val="0"/>
              <w:marRight w:val="0"/>
              <w:marTop w:val="0"/>
              <w:marBottom w:val="0"/>
              <w:divBdr>
                <w:top w:val="none" w:sz="0" w:space="0" w:color="auto"/>
                <w:left w:val="none" w:sz="0" w:space="0" w:color="auto"/>
                <w:bottom w:val="none" w:sz="0" w:space="0" w:color="auto"/>
                <w:right w:val="none" w:sz="0" w:space="0" w:color="auto"/>
              </w:divBdr>
            </w:div>
            <w:div w:id="784232760">
              <w:marLeft w:val="0"/>
              <w:marRight w:val="0"/>
              <w:marTop w:val="0"/>
              <w:marBottom w:val="0"/>
              <w:divBdr>
                <w:top w:val="none" w:sz="0" w:space="0" w:color="auto"/>
                <w:left w:val="none" w:sz="0" w:space="0" w:color="auto"/>
                <w:bottom w:val="none" w:sz="0" w:space="0" w:color="auto"/>
                <w:right w:val="none" w:sz="0" w:space="0" w:color="auto"/>
              </w:divBdr>
            </w:div>
            <w:div w:id="427119475">
              <w:marLeft w:val="0"/>
              <w:marRight w:val="0"/>
              <w:marTop w:val="0"/>
              <w:marBottom w:val="0"/>
              <w:divBdr>
                <w:top w:val="none" w:sz="0" w:space="0" w:color="auto"/>
                <w:left w:val="none" w:sz="0" w:space="0" w:color="auto"/>
                <w:bottom w:val="none" w:sz="0" w:space="0" w:color="auto"/>
                <w:right w:val="none" w:sz="0" w:space="0" w:color="auto"/>
              </w:divBdr>
            </w:div>
            <w:div w:id="1901744803">
              <w:marLeft w:val="0"/>
              <w:marRight w:val="0"/>
              <w:marTop w:val="0"/>
              <w:marBottom w:val="0"/>
              <w:divBdr>
                <w:top w:val="none" w:sz="0" w:space="0" w:color="auto"/>
                <w:left w:val="none" w:sz="0" w:space="0" w:color="auto"/>
                <w:bottom w:val="none" w:sz="0" w:space="0" w:color="auto"/>
                <w:right w:val="none" w:sz="0" w:space="0" w:color="auto"/>
              </w:divBdr>
            </w:div>
            <w:div w:id="1703357847">
              <w:marLeft w:val="0"/>
              <w:marRight w:val="0"/>
              <w:marTop w:val="0"/>
              <w:marBottom w:val="0"/>
              <w:divBdr>
                <w:top w:val="none" w:sz="0" w:space="0" w:color="auto"/>
                <w:left w:val="none" w:sz="0" w:space="0" w:color="auto"/>
                <w:bottom w:val="none" w:sz="0" w:space="0" w:color="auto"/>
                <w:right w:val="none" w:sz="0" w:space="0" w:color="auto"/>
              </w:divBdr>
            </w:div>
            <w:div w:id="188570254">
              <w:marLeft w:val="0"/>
              <w:marRight w:val="0"/>
              <w:marTop w:val="0"/>
              <w:marBottom w:val="0"/>
              <w:divBdr>
                <w:top w:val="none" w:sz="0" w:space="0" w:color="auto"/>
                <w:left w:val="none" w:sz="0" w:space="0" w:color="auto"/>
                <w:bottom w:val="none" w:sz="0" w:space="0" w:color="auto"/>
                <w:right w:val="none" w:sz="0" w:space="0" w:color="auto"/>
              </w:divBdr>
            </w:div>
            <w:div w:id="781265016">
              <w:marLeft w:val="0"/>
              <w:marRight w:val="0"/>
              <w:marTop w:val="0"/>
              <w:marBottom w:val="0"/>
              <w:divBdr>
                <w:top w:val="none" w:sz="0" w:space="0" w:color="auto"/>
                <w:left w:val="none" w:sz="0" w:space="0" w:color="auto"/>
                <w:bottom w:val="none" w:sz="0" w:space="0" w:color="auto"/>
                <w:right w:val="none" w:sz="0" w:space="0" w:color="auto"/>
              </w:divBdr>
            </w:div>
            <w:div w:id="136265828">
              <w:marLeft w:val="0"/>
              <w:marRight w:val="0"/>
              <w:marTop w:val="0"/>
              <w:marBottom w:val="0"/>
              <w:divBdr>
                <w:top w:val="none" w:sz="0" w:space="0" w:color="auto"/>
                <w:left w:val="none" w:sz="0" w:space="0" w:color="auto"/>
                <w:bottom w:val="none" w:sz="0" w:space="0" w:color="auto"/>
                <w:right w:val="none" w:sz="0" w:space="0" w:color="auto"/>
              </w:divBdr>
            </w:div>
            <w:div w:id="1220477816">
              <w:marLeft w:val="0"/>
              <w:marRight w:val="0"/>
              <w:marTop w:val="0"/>
              <w:marBottom w:val="0"/>
              <w:divBdr>
                <w:top w:val="none" w:sz="0" w:space="0" w:color="auto"/>
                <w:left w:val="none" w:sz="0" w:space="0" w:color="auto"/>
                <w:bottom w:val="none" w:sz="0" w:space="0" w:color="auto"/>
                <w:right w:val="none" w:sz="0" w:space="0" w:color="auto"/>
              </w:divBdr>
            </w:div>
            <w:div w:id="415176041">
              <w:marLeft w:val="0"/>
              <w:marRight w:val="0"/>
              <w:marTop w:val="0"/>
              <w:marBottom w:val="0"/>
              <w:divBdr>
                <w:top w:val="none" w:sz="0" w:space="0" w:color="auto"/>
                <w:left w:val="none" w:sz="0" w:space="0" w:color="auto"/>
                <w:bottom w:val="none" w:sz="0" w:space="0" w:color="auto"/>
                <w:right w:val="none" w:sz="0" w:space="0" w:color="auto"/>
              </w:divBdr>
            </w:div>
            <w:div w:id="1768310075">
              <w:marLeft w:val="0"/>
              <w:marRight w:val="0"/>
              <w:marTop w:val="0"/>
              <w:marBottom w:val="0"/>
              <w:divBdr>
                <w:top w:val="none" w:sz="0" w:space="0" w:color="auto"/>
                <w:left w:val="none" w:sz="0" w:space="0" w:color="auto"/>
                <w:bottom w:val="none" w:sz="0" w:space="0" w:color="auto"/>
                <w:right w:val="none" w:sz="0" w:space="0" w:color="auto"/>
              </w:divBdr>
            </w:div>
            <w:div w:id="205218949">
              <w:marLeft w:val="0"/>
              <w:marRight w:val="0"/>
              <w:marTop w:val="0"/>
              <w:marBottom w:val="0"/>
              <w:divBdr>
                <w:top w:val="none" w:sz="0" w:space="0" w:color="auto"/>
                <w:left w:val="none" w:sz="0" w:space="0" w:color="auto"/>
                <w:bottom w:val="none" w:sz="0" w:space="0" w:color="auto"/>
                <w:right w:val="none" w:sz="0" w:space="0" w:color="auto"/>
              </w:divBdr>
            </w:div>
            <w:div w:id="1642274184">
              <w:marLeft w:val="0"/>
              <w:marRight w:val="0"/>
              <w:marTop w:val="0"/>
              <w:marBottom w:val="0"/>
              <w:divBdr>
                <w:top w:val="none" w:sz="0" w:space="0" w:color="auto"/>
                <w:left w:val="none" w:sz="0" w:space="0" w:color="auto"/>
                <w:bottom w:val="none" w:sz="0" w:space="0" w:color="auto"/>
                <w:right w:val="none" w:sz="0" w:space="0" w:color="auto"/>
              </w:divBdr>
            </w:div>
            <w:div w:id="1892229571">
              <w:marLeft w:val="0"/>
              <w:marRight w:val="0"/>
              <w:marTop w:val="0"/>
              <w:marBottom w:val="0"/>
              <w:divBdr>
                <w:top w:val="none" w:sz="0" w:space="0" w:color="auto"/>
                <w:left w:val="none" w:sz="0" w:space="0" w:color="auto"/>
                <w:bottom w:val="none" w:sz="0" w:space="0" w:color="auto"/>
                <w:right w:val="none" w:sz="0" w:space="0" w:color="auto"/>
              </w:divBdr>
            </w:div>
            <w:div w:id="1083259510">
              <w:marLeft w:val="0"/>
              <w:marRight w:val="0"/>
              <w:marTop w:val="0"/>
              <w:marBottom w:val="0"/>
              <w:divBdr>
                <w:top w:val="none" w:sz="0" w:space="0" w:color="auto"/>
                <w:left w:val="none" w:sz="0" w:space="0" w:color="auto"/>
                <w:bottom w:val="none" w:sz="0" w:space="0" w:color="auto"/>
                <w:right w:val="none" w:sz="0" w:space="0" w:color="auto"/>
              </w:divBdr>
            </w:div>
            <w:div w:id="1474252174">
              <w:marLeft w:val="0"/>
              <w:marRight w:val="0"/>
              <w:marTop w:val="0"/>
              <w:marBottom w:val="0"/>
              <w:divBdr>
                <w:top w:val="none" w:sz="0" w:space="0" w:color="auto"/>
                <w:left w:val="none" w:sz="0" w:space="0" w:color="auto"/>
                <w:bottom w:val="none" w:sz="0" w:space="0" w:color="auto"/>
                <w:right w:val="none" w:sz="0" w:space="0" w:color="auto"/>
              </w:divBdr>
            </w:div>
            <w:div w:id="1854144858">
              <w:marLeft w:val="0"/>
              <w:marRight w:val="0"/>
              <w:marTop w:val="0"/>
              <w:marBottom w:val="0"/>
              <w:divBdr>
                <w:top w:val="none" w:sz="0" w:space="0" w:color="auto"/>
                <w:left w:val="none" w:sz="0" w:space="0" w:color="auto"/>
                <w:bottom w:val="none" w:sz="0" w:space="0" w:color="auto"/>
                <w:right w:val="none" w:sz="0" w:space="0" w:color="auto"/>
              </w:divBdr>
            </w:div>
            <w:div w:id="1676885273">
              <w:marLeft w:val="0"/>
              <w:marRight w:val="0"/>
              <w:marTop w:val="0"/>
              <w:marBottom w:val="0"/>
              <w:divBdr>
                <w:top w:val="none" w:sz="0" w:space="0" w:color="auto"/>
                <w:left w:val="none" w:sz="0" w:space="0" w:color="auto"/>
                <w:bottom w:val="none" w:sz="0" w:space="0" w:color="auto"/>
                <w:right w:val="none" w:sz="0" w:space="0" w:color="auto"/>
              </w:divBdr>
            </w:div>
            <w:div w:id="1864515118">
              <w:marLeft w:val="0"/>
              <w:marRight w:val="0"/>
              <w:marTop w:val="0"/>
              <w:marBottom w:val="0"/>
              <w:divBdr>
                <w:top w:val="none" w:sz="0" w:space="0" w:color="auto"/>
                <w:left w:val="none" w:sz="0" w:space="0" w:color="auto"/>
                <w:bottom w:val="none" w:sz="0" w:space="0" w:color="auto"/>
                <w:right w:val="none" w:sz="0" w:space="0" w:color="auto"/>
              </w:divBdr>
            </w:div>
            <w:div w:id="2131120502">
              <w:marLeft w:val="0"/>
              <w:marRight w:val="0"/>
              <w:marTop w:val="0"/>
              <w:marBottom w:val="0"/>
              <w:divBdr>
                <w:top w:val="none" w:sz="0" w:space="0" w:color="auto"/>
                <w:left w:val="none" w:sz="0" w:space="0" w:color="auto"/>
                <w:bottom w:val="none" w:sz="0" w:space="0" w:color="auto"/>
                <w:right w:val="none" w:sz="0" w:space="0" w:color="auto"/>
              </w:divBdr>
            </w:div>
            <w:div w:id="1030644313">
              <w:marLeft w:val="0"/>
              <w:marRight w:val="0"/>
              <w:marTop w:val="0"/>
              <w:marBottom w:val="0"/>
              <w:divBdr>
                <w:top w:val="none" w:sz="0" w:space="0" w:color="auto"/>
                <w:left w:val="none" w:sz="0" w:space="0" w:color="auto"/>
                <w:bottom w:val="none" w:sz="0" w:space="0" w:color="auto"/>
                <w:right w:val="none" w:sz="0" w:space="0" w:color="auto"/>
              </w:divBdr>
            </w:div>
            <w:div w:id="84041760">
              <w:marLeft w:val="0"/>
              <w:marRight w:val="0"/>
              <w:marTop w:val="0"/>
              <w:marBottom w:val="0"/>
              <w:divBdr>
                <w:top w:val="none" w:sz="0" w:space="0" w:color="auto"/>
                <w:left w:val="none" w:sz="0" w:space="0" w:color="auto"/>
                <w:bottom w:val="none" w:sz="0" w:space="0" w:color="auto"/>
                <w:right w:val="none" w:sz="0" w:space="0" w:color="auto"/>
              </w:divBdr>
            </w:div>
            <w:div w:id="1453983067">
              <w:marLeft w:val="0"/>
              <w:marRight w:val="0"/>
              <w:marTop w:val="0"/>
              <w:marBottom w:val="0"/>
              <w:divBdr>
                <w:top w:val="none" w:sz="0" w:space="0" w:color="auto"/>
                <w:left w:val="none" w:sz="0" w:space="0" w:color="auto"/>
                <w:bottom w:val="none" w:sz="0" w:space="0" w:color="auto"/>
                <w:right w:val="none" w:sz="0" w:space="0" w:color="auto"/>
              </w:divBdr>
            </w:div>
            <w:div w:id="1976136837">
              <w:marLeft w:val="0"/>
              <w:marRight w:val="0"/>
              <w:marTop w:val="0"/>
              <w:marBottom w:val="0"/>
              <w:divBdr>
                <w:top w:val="none" w:sz="0" w:space="0" w:color="auto"/>
                <w:left w:val="none" w:sz="0" w:space="0" w:color="auto"/>
                <w:bottom w:val="none" w:sz="0" w:space="0" w:color="auto"/>
                <w:right w:val="none" w:sz="0" w:space="0" w:color="auto"/>
              </w:divBdr>
            </w:div>
            <w:div w:id="1344043141">
              <w:marLeft w:val="0"/>
              <w:marRight w:val="0"/>
              <w:marTop w:val="0"/>
              <w:marBottom w:val="0"/>
              <w:divBdr>
                <w:top w:val="none" w:sz="0" w:space="0" w:color="auto"/>
                <w:left w:val="none" w:sz="0" w:space="0" w:color="auto"/>
                <w:bottom w:val="none" w:sz="0" w:space="0" w:color="auto"/>
                <w:right w:val="none" w:sz="0" w:space="0" w:color="auto"/>
              </w:divBdr>
            </w:div>
            <w:div w:id="806051577">
              <w:marLeft w:val="0"/>
              <w:marRight w:val="0"/>
              <w:marTop w:val="0"/>
              <w:marBottom w:val="0"/>
              <w:divBdr>
                <w:top w:val="none" w:sz="0" w:space="0" w:color="auto"/>
                <w:left w:val="none" w:sz="0" w:space="0" w:color="auto"/>
                <w:bottom w:val="none" w:sz="0" w:space="0" w:color="auto"/>
                <w:right w:val="none" w:sz="0" w:space="0" w:color="auto"/>
              </w:divBdr>
            </w:div>
            <w:div w:id="363098662">
              <w:marLeft w:val="0"/>
              <w:marRight w:val="0"/>
              <w:marTop w:val="0"/>
              <w:marBottom w:val="0"/>
              <w:divBdr>
                <w:top w:val="none" w:sz="0" w:space="0" w:color="auto"/>
                <w:left w:val="none" w:sz="0" w:space="0" w:color="auto"/>
                <w:bottom w:val="none" w:sz="0" w:space="0" w:color="auto"/>
                <w:right w:val="none" w:sz="0" w:space="0" w:color="auto"/>
              </w:divBdr>
            </w:div>
            <w:div w:id="1294672383">
              <w:marLeft w:val="0"/>
              <w:marRight w:val="0"/>
              <w:marTop w:val="0"/>
              <w:marBottom w:val="0"/>
              <w:divBdr>
                <w:top w:val="none" w:sz="0" w:space="0" w:color="auto"/>
                <w:left w:val="none" w:sz="0" w:space="0" w:color="auto"/>
                <w:bottom w:val="none" w:sz="0" w:space="0" w:color="auto"/>
                <w:right w:val="none" w:sz="0" w:space="0" w:color="auto"/>
              </w:divBdr>
            </w:div>
            <w:div w:id="1209610452">
              <w:marLeft w:val="0"/>
              <w:marRight w:val="0"/>
              <w:marTop w:val="0"/>
              <w:marBottom w:val="0"/>
              <w:divBdr>
                <w:top w:val="none" w:sz="0" w:space="0" w:color="auto"/>
                <w:left w:val="none" w:sz="0" w:space="0" w:color="auto"/>
                <w:bottom w:val="none" w:sz="0" w:space="0" w:color="auto"/>
                <w:right w:val="none" w:sz="0" w:space="0" w:color="auto"/>
              </w:divBdr>
            </w:div>
            <w:div w:id="951404338">
              <w:marLeft w:val="0"/>
              <w:marRight w:val="0"/>
              <w:marTop w:val="0"/>
              <w:marBottom w:val="0"/>
              <w:divBdr>
                <w:top w:val="none" w:sz="0" w:space="0" w:color="auto"/>
                <w:left w:val="none" w:sz="0" w:space="0" w:color="auto"/>
                <w:bottom w:val="none" w:sz="0" w:space="0" w:color="auto"/>
                <w:right w:val="none" w:sz="0" w:space="0" w:color="auto"/>
              </w:divBdr>
            </w:div>
            <w:div w:id="1412776333">
              <w:marLeft w:val="0"/>
              <w:marRight w:val="0"/>
              <w:marTop w:val="0"/>
              <w:marBottom w:val="0"/>
              <w:divBdr>
                <w:top w:val="none" w:sz="0" w:space="0" w:color="auto"/>
                <w:left w:val="none" w:sz="0" w:space="0" w:color="auto"/>
                <w:bottom w:val="none" w:sz="0" w:space="0" w:color="auto"/>
                <w:right w:val="none" w:sz="0" w:space="0" w:color="auto"/>
              </w:divBdr>
            </w:div>
            <w:div w:id="1594899613">
              <w:marLeft w:val="0"/>
              <w:marRight w:val="0"/>
              <w:marTop w:val="0"/>
              <w:marBottom w:val="0"/>
              <w:divBdr>
                <w:top w:val="none" w:sz="0" w:space="0" w:color="auto"/>
                <w:left w:val="none" w:sz="0" w:space="0" w:color="auto"/>
                <w:bottom w:val="none" w:sz="0" w:space="0" w:color="auto"/>
                <w:right w:val="none" w:sz="0" w:space="0" w:color="auto"/>
              </w:divBdr>
            </w:div>
            <w:div w:id="1531265614">
              <w:marLeft w:val="0"/>
              <w:marRight w:val="0"/>
              <w:marTop w:val="0"/>
              <w:marBottom w:val="0"/>
              <w:divBdr>
                <w:top w:val="none" w:sz="0" w:space="0" w:color="auto"/>
                <w:left w:val="none" w:sz="0" w:space="0" w:color="auto"/>
                <w:bottom w:val="none" w:sz="0" w:space="0" w:color="auto"/>
                <w:right w:val="none" w:sz="0" w:space="0" w:color="auto"/>
              </w:divBdr>
            </w:div>
            <w:div w:id="1115514583">
              <w:marLeft w:val="0"/>
              <w:marRight w:val="0"/>
              <w:marTop w:val="0"/>
              <w:marBottom w:val="0"/>
              <w:divBdr>
                <w:top w:val="none" w:sz="0" w:space="0" w:color="auto"/>
                <w:left w:val="none" w:sz="0" w:space="0" w:color="auto"/>
                <w:bottom w:val="none" w:sz="0" w:space="0" w:color="auto"/>
                <w:right w:val="none" w:sz="0" w:space="0" w:color="auto"/>
              </w:divBdr>
            </w:div>
            <w:div w:id="1739087108">
              <w:marLeft w:val="0"/>
              <w:marRight w:val="0"/>
              <w:marTop w:val="0"/>
              <w:marBottom w:val="0"/>
              <w:divBdr>
                <w:top w:val="none" w:sz="0" w:space="0" w:color="auto"/>
                <w:left w:val="none" w:sz="0" w:space="0" w:color="auto"/>
                <w:bottom w:val="none" w:sz="0" w:space="0" w:color="auto"/>
                <w:right w:val="none" w:sz="0" w:space="0" w:color="auto"/>
              </w:divBdr>
            </w:div>
            <w:div w:id="147981983">
              <w:marLeft w:val="0"/>
              <w:marRight w:val="0"/>
              <w:marTop w:val="0"/>
              <w:marBottom w:val="0"/>
              <w:divBdr>
                <w:top w:val="none" w:sz="0" w:space="0" w:color="auto"/>
                <w:left w:val="none" w:sz="0" w:space="0" w:color="auto"/>
                <w:bottom w:val="none" w:sz="0" w:space="0" w:color="auto"/>
                <w:right w:val="none" w:sz="0" w:space="0" w:color="auto"/>
              </w:divBdr>
            </w:div>
            <w:div w:id="14816208">
              <w:marLeft w:val="0"/>
              <w:marRight w:val="0"/>
              <w:marTop w:val="0"/>
              <w:marBottom w:val="0"/>
              <w:divBdr>
                <w:top w:val="none" w:sz="0" w:space="0" w:color="auto"/>
                <w:left w:val="none" w:sz="0" w:space="0" w:color="auto"/>
                <w:bottom w:val="none" w:sz="0" w:space="0" w:color="auto"/>
                <w:right w:val="none" w:sz="0" w:space="0" w:color="auto"/>
              </w:divBdr>
            </w:div>
            <w:div w:id="382295385">
              <w:marLeft w:val="0"/>
              <w:marRight w:val="0"/>
              <w:marTop w:val="0"/>
              <w:marBottom w:val="0"/>
              <w:divBdr>
                <w:top w:val="none" w:sz="0" w:space="0" w:color="auto"/>
                <w:left w:val="none" w:sz="0" w:space="0" w:color="auto"/>
                <w:bottom w:val="none" w:sz="0" w:space="0" w:color="auto"/>
                <w:right w:val="none" w:sz="0" w:space="0" w:color="auto"/>
              </w:divBdr>
            </w:div>
            <w:div w:id="1347749186">
              <w:marLeft w:val="0"/>
              <w:marRight w:val="0"/>
              <w:marTop w:val="0"/>
              <w:marBottom w:val="0"/>
              <w:divBdr>
                <w:top w:val="none" w:sz="0" w:space="0" w:color="auto"/>
                <w:left w:val="none" w:sz="0" w:space="0" w:color="auto"/>
                <w:bottom w:val="none" w:sz="0" w:space="0" w:color="auto"/>
                <w:right w:val="none" w:sz="0" w:space="0" w:color="auto"/>
              </w:divBdr>
            </w:div>
            <w:div w:id="1093622630">
              <w:marLeft w:val="0"/>
              <w:marRight w:val="0"/>
              <w:marTop w:val="0"/>
              <w:marBottom w:val="0"/>
              <w:divBdr>
                <w:top w:val="none" w:sz="0" w:space="0" w:color="auto"/>
                <w:left w:val="none" w:sz="0" w:space="0" w:color="auto"/>
                <w:bottom w:val="none" w:sz="0" w:space="0" w:color="auto"/>
                <w:right w:val="none" w:sz="0" w:space="0" w:color="auto"/>
              </w:divBdr>
            </w:div>
            <w:div w:id="139537945">
              <w:marLeft w:val="0"/>
              <w:marRight w:val="0"/>
              <w:marTop w:val="0"/>
              <w:marBottom w:val="0"/>
              <w:divBdr>
                <w:top w:val="none" w:sz="0" w:space="0" w:color="auto"/>
                <w:left w:val="none" w:sz="0" w:space="0" w:color="auto"/>
                <w:bottom w:val="none" w:sz="0" w:space="0" w:color="auto"/>
                <w:right w:val="none" w:sz="0" w:space="0" w:color="auto"/>
              </w:divBdr>
            </w:div>
            <w:div w:id="344941786">
              <w:marLeft w:val="0"/>
              <w:marRight w:val="0"/>
              <w:marTop w:val="0"/>
              <w:marBottom w:val="0"/>
              <w:divBdr>
                <w:top w:val="none" w:sz="0" w:space="0" w:color="auto"/>
                <w:left w:val="none" w:sz="0" w:space="0" w:color="auto"/>
                <w:bottom w:val="none" w:sz="0" w:space="0" w:color="auto"/>
                <w:right w:val="none" w:sz="0" w:space="0" w:color="auto"/>
              </w:divBdr>
            </w:div>
            <w:div w:id="914628417">
              <w:marLeft w:val="0"/>
              <w:marRight w:val="0"/>
              <w:marTop w:val="0"/>
              <w:marBottom w:val="0"/>
              <w:divBdr>
                <w:top w:val="none" w:sz="0" w:space="0" w:color="auto"/>
                <w:left w:val="none" w:sz="0" w:space="0" w:color="auto"/>
                <w:bottom w:val="none" w:sz="0" w:space="0" w:color="auto"/>
                <w:right w:val="none" w:sz="0" w:space="0" w:color="auto"/>
              </w:divBdr>
            </w:div>
            <w:div w:id="286359215">
              <w:marLeft w:val="0"/>
              <w:marRight w:val="0"/>
              <w:marTop w:val="0"/>
              <w:marBottom w:val="0"/>
              <w:divBdr>
                <w:top w:val="none" w:sz="0" w:space="0" w:color="auto"/>
                <w:left w:val="none" w:sz="0" w:space="0" w:color="auto"/>
                <w:bottom w:val="none" w:sz="0" w:space="0" w:color="auto"/>
                <w:right w:val="none" w:sz="0" w:space="0" w:color="auto"/>
              </w:divBdr>
            </w:div>
            <w:div w:id="818614178">
              <w:marLeft w:val="0"/>
              <w:marRight w:val="0"/>
              <w:marTop w:val="0"/>
              <w:marBottom w:val="0"/>
              <w:divBdr>
                <w:top w:val="none" w:sz="0" w:space="0" w:color="auto"/>
                <w:left w:val="none" w:sz="0" w:space="0" w:color="auto"/>
                <w:bottom w:val="none" w:sz="0" w:space="0" w:color="auto"/>
                <w:right w:val="none" w:sz="0" w:space="0" w:color="auto"/>
              </w:divBdr>
            </w:div>
            <w:div w:id="1084840545">
              <w:marLeft w:val="0"/>
              <w:marRight w:val="0"/>
              <w:marTop w:val="0"/>
              <w:marBottom w:val="0"/>
              <w:divBdr>
                <w:top w:val="none" w:sz="0" w:space="0" w:color="auto"/>
                <w:left w:val="none" w:sz="0" w:space="0" w:color="auto"/>
                <w:bottom w:val="none" w:sz="0" w:space="0" w:color="auto"/>
                <w:right w:val="none" w:sz="0" w:space="0" w:color="auto"/>
              </w:divBdr>
            </w:div>
            <w:div w:id="1363358166">
              <w:marLeft w:val="0"/>
              <w:marRight w:val="0"/>
              <w:marTop w:val="0"/>
              <w:marBottom w:val="0"/>
              <w:divBdr>
                <w:top w:val="none" w:sz="0" w:space="0" w:color="auto"/>
                <w:left w:val="none" w:sz="0" w:space="0" w:color="auto"/>
                <w:bottom w:val="none" w:sz="0" w:space="0" w:color="auto"/>
                <w:right w:val="none" w:sz="0" w:space="0" w:color="auto"/>
              </w:divBdr>
            </w:div>
            <w:div w:id="1675915295">
              <w:marLeft w:val="0"/>
              <w:marRight w:val="0"/>
              <w:marTop w:val="0"/>
              <w:marBottom w:val="0"/>
              <w:divBdr>
                <w:top w:val="none" w:sz="0" w:space="0" w:color="auto"/>
                <w:left w:val="none" w:sz="0" w:space="0" w:color="auto"/>
                <w:bottom w:val="none" w:sz="0" w:space="0" w:color="auto"/>
                <w:right w:val="none" w:sz="0" w:space="0" w:color="auto"/>
              </w:divBdr>
            </w:div>
            <w:div w:id="115298432">
              <w:marLeft w:val="0"/>
              <w:marRight w:val="0"/>
              <w:marTop w:val="0"/>
              <w:marBottom w:val="0"/>
              <w:divBdr>
                <w:top w:val="none" w:sz="0" w:space="0" w:color="auto"/>
                <w:left w:val="none" w:sz="0" w:space="0" w:color="auto"/>
                <w:bottom w:val="none" w:sz="0" w:space="0" w:color="auto"/>
                <w:right w:val="none" w:sz="0" w:space="0" w:color="auto"/>
              </w:divBdr>
            </w:div>
            <w:div w:id="1557358506">
              <w:marLeft w:val="0"/>
              <w:marRight w:val="0"/>
              <w:marTop w:val="0"/>
              <w:marBottom w:val="0"/>
              <w:divBdr>
                <w:top w:val="none" w:sz="0" w:space="0" w:color="auto"/>
                <w:left w:val="none" w:sz="0" w:space="0" w:color="auto"/>
                <w:bottom w:val="none" w:sz="0" w:space="0" w:color="auto"/>
                <w:right w:val="none" w:sz="0" w:space="0" w:color="auto"/>
              </w:divBdr>
            </w:div>
            <w:div w:id="245237333">
              <w:marLeft w:val="0"/>
              <w:marRight w:val="0"/>
              <w:marTop w:val="0"/>
              <w:marBottom w:val="0"/>
              <w:divBdr>
                <w:top w:val="none" w:sz="0" w:space="0" w:color="auto"/>
                <w:left w:val="none" w:sz="0" w:space="0" w:color="auto"/>
                <w:bottom w:val="none" w:sz="0" w:space="0" w:color="auto"/>
                <w:right w:val="none" w:sz="0" w:space="0" w:color="auto"/>
              </w:divBdr>
            </w:div>
            <w:div w:id="1889949639">
              <w:marLeft w:val="0"/>
              <w:marRight w:val="0"/>
              <w:marTop w:val="0"/>
              <w:marBottom w:val="0"/>
              <w:divBdr>
                <w:top w:val="none" w:sz="0" w:space="0" w:color="auto"/>
                <w:left w:val="none" w:sz="0" w:space="0" w:color="auto"/>
                <w:bottom w:val="none" w:sz="0" w:space="0" w:color="auto"/>
                <w:right w:val="none" w:sz="0" w:space="0" w:color="auto"/>
              </w:divBdr>
            </w:div>
            <w:div w:id="437140260">
              <w:marLeft w:val="0"/>
              <w:marRight w:val="0"/>
              <w:marTop w:val="0"/>
              <w:marBottom w:val="0"/>
              <w:divBdr>
                <w:top w:val="none" w:sz="0" w:space="0" w:color="auto"/>
                <w:left w:val="none" w:sz="0" w:space="0" w:color="auto"/>
                <w:bottom w:val="none" w:sz="0" w:space="0" w:color="auto"/>
                <w:right w:val="none" w:sz="0" w:space="0" w:color="auto"/>
              </w:divBdr>
            </w:div>
            <w:div w:id="2028556872">
              <w:marLeft w:val="0"/>
              <w:marRight w:val="0"/>
              <w:marTop w:val="0"/>
              <w:marBottom w:val="0"/>
              <w:divBdr>
                <w:top w:val="none" w:sz="0" w:space="0" w:color="auto"/>
                <w:left w:val="none" w:sz="0" w:space="0" w:color="auto"/>
                <w:bottom w:val="none" w:sz="0" w:space="0" w:color="auto"/>
                <w:right w:val="none" w:sz="0" w:space="0" w:color="auto"/>
              </w:divBdr>
            </w:div>
            <w:div w:id="1020206401">
              <w:marLeft w:val="0"/>
              <w:marRight w:val="0"/>
              <w:marTop w:val="0"/>
              <w:marBottom w:val="0"/>
              <w:divBdr>
                <w:top w:val="none" w:sz="0" w:space="0" w:color="auto"/>
                <w:left w:val="none" w:sz="0" w:space="0" w:color="auto"/>
                <w:bottom w:val="none" w:sz="0" w:space="0" w:color="auto"/>
                <w:right w:val="none" w:sz="0" w:space="0" w:color="auto"/>
              </w:divBdr>
            </w:div>
            <w:div w:id="163363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96011">
      <w:bodyDiv w:val="1"/>
      <w:marLeft w:val="0"/>
      <w:marRight w:val="0"/>
      <w:marTop w:val="0"/>
      <w:marBottom w:val="0"/>
      <w:divBdr>
        <w:top w:val="none" w:sz="0" w:space="0" w:color="auto"/>
        <w:left w:val="none" w:sz="0" w:space="0" w:color="auto"/>
        <w:bottom w:val="none" w:sz="0" w:space="0" w:color="auto"/>
        <w:right w:val="none" w:sz="0" w:space="0" w:color="auto"/>
      </w:divBdr>
    </w:div>
    <w:div w:id="1622882865">
      <w:bodyDiv w:val="1"/>
      <w:marLeft w:val="0"/>
      <w:marRight w:val="0"/>
      <w:marTop w:val="0"/>
      <w:marBottom w:val="0"/>
      <w:divBdr>
        <w:top w:val="none" w:sz="0" w:space="0" w:color="auto"/>
        <w:left w:val="none" w:sz="0" w:space="0" w:color="auto"/>
        <w:bottom w:val="none" w:sz="0" w:space="0" w:color="auto"/>
        <w:right w:val="none" w:sz="0" w:space="0" w:color="auto"/>
      </w:divBdr>
    </w:div>
    <w:div w:id="1624848109">
      <w:bodyDiv w:val="1"/>
      <w:marLeft w:val="0"/>
      <w:marRight w:val="0"/>
      <w:marTop w:val="0"/>
      <w:marBottom w:val="0"/>
      <w:divBdr>
        <w:top w:val="none" w:sz="0" w:space="0" w:color="auto"/>
        <w:left w:val="none" w:sz="0" w:space="0" w:color="auto"/>
        <w:bottom w:val="none" w:sz="0" w:space="0" w:color="auto"/>
        <w:right w:val="none" w:sz="0" w:space="0" w:color="auto"/>
      </w:divBdr>
      <w:divsChild>
        <w:div w:id="549614906">
          <w:marLeft w:val="0"/>
          <w:marRight w:val="0"/>
          <w:marTop w:val="0"/>
          <w:marBottom w:val="0"/>
          <w:divBdr>
            <w:top w:val="none" w:sz="0" w:space="0" w:color="auto"/>
            <w:left w:val="none" w:sz="0" w:space="0" w:color="auto"/>
            <w:bottom w:val="none" w:sz="0" w:space="0" w:color="auto"/>
            <w:right w:val="none" w:sz="0" w:space="0" w:color="auto"/>
          </w:divBdr>
          <w:divsChild>
            <w:div w:id="365831860">
              <w:marLeft w:val="0"/>
              <w:marRight w:val="0"/>
              <w:marTop w:val="0"/>
              <w:marBottom w:val="0"/>
              <w:divBdr>
                <w:top w:val="none" w:sz="0" w:space="0" w:color="auto"/>
                <w:left w:val="none" w:sz="0" w:space="0" w:color="auto"/>
                <w:bottom w:val="none" w:sz="0" w:space="0" w:color="auto"/>
                <w:right w:val="none" w:sz="0" w:space="0" w:color="auto"/>
              </w:divBdr>
            </w:div>
            <w:div w:id="1238322913">
              <w:marLeft w:val="0"/>
              <w:marRight w:val="0"/>
              <w:marTop w:val="0"/>
              <w:marBottom w:val="0"/>
              <w:divBdr>
                <w:top w:val="none" w:sz="0" w:space="0" w:color="auto"/>
                <w:left w:val="none" w:sz="0" w:space="0" w:color="auto"/>
                <w:bottom w:val="none" w:sz="0" w:space="0" w:color="auto"/>
                <w:right w:val="none" w:sz="0" w:space="0" w:color="auto"/>
              </w:divBdr>
            </w:div>
            <w:div w:id="678776788">
              <w:marLeft w:val="0"/>
              <w:marRight w:val="0"/>
              <w:marTop w:val="0"/>
              <w:marBottom w:val="0"/>
              <w:divBdr>
                <w:top w:val="none" w:sz="0" w:space="0" w:color="auto"/>
                <w:left w:val="none" w:sz="0" w:space="0" w:color="auto"/>
                <w:bottom w:val="none" w:sz="0" w:space="0" w:color="auto"/>
                <w:right w:val="none" w:sz="0" w:space="0" w:color="auto"/>
              </w:divBdr>
            </w:div>
            <w:div w:id="683751228">
              <w:marLeft w:val="0"/>
              <w:marRight w:val="0"/>
              <w:marTop w:val="0"/>
              <w:marBottom w:val="0"/>
              <w:divBdr>
                <w:top w:val="none" w:sz="0" w:space="0" w:color="auto"/>
                <w:left w:val="none" w:sz="0" w:space="0" w:color="auto"/>
                <w:bottom w:val="none" w:sz="0" w:space="0" w:color="auto"/>
                <w:right w:val="none" w:sz="0" w:space="0" w:color="auto"/>
              </w:divBdr>
            </w:div>
            <w:div w:id="145783346">
              <w:marLeft w:val="0"/>
              <w:marRight w:val="0"/>
              <w:marTop w:val="0"/>
              <w:marBottom w:val="0"/>
              <w:divBdr>
                <w:top w:val="none" w:sz="0" w:space="0" w:color="auto"/>
                <w:left w:val="none" w:sz="0" w:space="0" w:color="auto"/>
                <w:bottom w:val="none" w:sz="0" w:space="0" w:color="auto"/>
                <w:right w:val="none" w:sz="0" w:space="0" w:color="auto"/>
              </w:divBdr>
            </w:div>
            <w:div w:id="1870995631">
              <w:marLeft w:val="0"/>
              <w:marRight w:val="0"/>
              <w:marTop w:val="0"/>
              <w:marBottom w:val="0"/>
              <w:divBdr>
                <w:top w:val="none" w:sz="0" w:space="0" w:color="auto"/>
                <w:left w:val="none" w:sz="0" w:space="0" w:color="auto"/>
                <w:bottom w:val="none" w:sz="0" w:space="0" w:color="auto"/>
                <w:right w:val="none" w:sz="0" w:space="0" w:color="auto"/>
              </w:divBdr>
            </w:div>
            <w:div w:id="1710762384">
              <w:marLeft w:val="0"/>
              <w:marRight w:val="0"/>
              <w:marTop w:val="0"/>
              <w:marBottom w:val="0"/>
              <w:divBdr>
                <w:top w:val="none" w:sz="0" w:space="0" w:color="auto"/>
                <w:left w:val="none" w:sz="0" w:space="0" w:color="auto"/>
                <w:bottom w:val="none" w:sz="0" w:space="0" w:color="auto"/>
                <w:right w:val="none" w:sz="0" w:space="0" w:color="auto"/>
              </w:divBdr>
            </w:div>
            <w:div w:id="170417894">
              <w:marLeft w:val="0"/>
              <w:marRight w:val="0"/>
              <w:marTop w:val="0"/>
              <w:marBottom w:val="0"/>
              <w:divBdr>
                <w:top w:val="none" w:sz="0" w:space="0" w:color="auto"/>
                <w:left w:val="none" w:sz="0" w:space="0" w:color="auto"/>
                <w:bottom w:val="none" w:sz="0" w:space="0" w:color="auto"/>
                <w:right w:val="none" w:sz="0" w:space="0" w:color="auto"/>
              </w:divBdr>
            </w:div>
            <w:div w:id="1142504953">
              <w:marLeft w:val="0"/>
              <w:marRight w:val="0"/>
              <w:marTop w:val="0"/>
              <w:marBottom w:val="0"/>
              <w:divBdr>
                <w:top w:val="none" w:sz="0" w:space="0" w:color="auto"/>
                <w:left w:val="none" w:sz="0" w:space="0" w:color="auto"/>
                <w:bottom w:val="none" w:sz="0" w:space="0" w:color="auto"/>
                <w:right w:val="none" w:sz="0" w:space="0" w:color="auto"/>
              </w:divBdr>
            </w:div>
            <w:div w:id="75251385">
              <w:marLeft w:val="0"/>
              <w:marRight w:val="0"/>
              <w:marTop w:val="0"/>
              <w:marBottom w:val="0"/>
              <w:divBdr>
                <w:top w:val="none" w:sz="0" w:space="0" w:color="auto"/>
                <w:left w:val="none" w:sz="0" w:space="0" w:color="auto"/>
                <w:bottom w:val="none" w:sz="0" w:space="0" w:color="auto"/>
                <w:right w:val="none" w:sz="0" w:space="0" w:color="auto"/>
              </w:divBdr>
            </w:div>
            <w:div w:id="1641496727">
              <w:marLeft w:val="0"/>
              <w:marRight w:val="0"/>
              <w:marTop w:val="0"/>
              <w:marBottom w:val="0"/>
              <w:divBdr>
                <w:top w:val="none" w:sz="0" w:space="0" w:color="auto"/>
                <w:left w:val="none" w:sz="0" w:space="0" w:color="auto"/>
                <w:bottom w:val="none" w:sz="0" w:space="0" w:color="auto"/>
                <w:right w:val="none" w:sz="0" w:space="0" w:color="auto"/>
              </w:divBdr>
            </w:div>
            <w:div w:id="1935166421">
              <w:marLeft w:val="0"/>
              <w:marRight w:val="0"/>
              <w:marTop w:val="0"/>
              <w:marBottom w:val="0"/>
              <w:divBdr>
                <w:top w:val="none" w:sz="0" w:space="0" w:color="auto"/>
                <w:left w:val="none" w:sz="0" w:space="0" w:color="auto"/>
                <w:bottom w:val="none" w:sz="0" w:space="0" w:color="auto"/>
                <w:right w:val="none" w:sz="0" w:space="0" w:color="auto"/>
              </w:divBdr>
            </w:div>
            <w:div w:id="935409359">
              <w:marLeft w:val="0"/>
              <w:marRight w:val="0"/>
              <w:marTop w:val="0"/>
              <w:marBottom w:val="0"/>
              <w:divBdr>
                <w:top w:val="none" w:sz="0" w:space="0" w:color="auto"/>
                <w:left w:val="none" w:sz="0" w:space="0" w:color="auto"/>
                <w:bottom w:val="none" w:sz="0" w:space="0" w:color="auto"/>
                <w:right w:val="none" w:sz="0" w:space="0" w:color="auto"/>
              </w:divBdr>
            </w:div>
            <w:div w:id="1014726427">
              <w:marLeft w:val="0"/>
              <w:marRight w:val="0"/>
              <w:marTop w:val="0"/>
              <w:marBottom w:val="0"/>
              <w:divBdr>
                <w:top w:val="none" w:sz="0" w:space="0" w:color="auto"/>
                <w:left w:val="none" w:sz="0" w:space="0" w:color="auto"/>
                <w:bottom w:val="none" w:sz="0" w:space="0" w:color="auto"/>
                <w:right w:val="none" w:sz="0" w:space="0" w:color="auto"/>
              </w:divBdr>
            </w:div>
            <w:div w:id="1481966228">
              <w:marLeft w:val="0"/>
              <w:marRight w:val="0"/>
              <w:marTop w:val="0"/>
              <w:marBottom w:val="0"/>
              <w:divBdr>
                <w:top w:val="none" w:sz="0" w:space="0" w:color="auto"/>
                <w:left w:val="none" w:sz="0" w:space="0" w:color="auto"/>
                <w:bottom w:val="none" w:sz="0" w:space="0" w:color="auto"/>
                <w:right w:val="none" w:sz="0" w:space="0" w:color="auto"/>
              </w:divBdr>
            </w:div>
            <w:div w:id="1565215081">
              <w:marLeft w:val="0"/>
              <w:marRight w:val="0"/>
              <w:marTop w:val="0"/>
              <w:marBottom w:val="0"/>
              <w:divBdr>
                <w:top w:val="none" w:sz="0" w:space="0" w:color="auto"/>
                <w:left w:val="none" w:sz="0" w:space="0" w:color="auto"/>
                <w:bottom w:val="none" w:sz="0" w:space="0" w:color="auto"/>
                <w:right w:val="none" w:sz="0" w:space="0" w:color="auto"/>
              </w:divBdr>
            </w:div>
            <w:div w:id="1768192577">
              <w:marLeft w:val="0"/>
              <w:marRight w:val="0"/>
              <w:marTop w:val="0"/>
              <w:marBottom w:val="0"/>
              <w:divBdr>
                <w:top w:val="none" w:sz="0" w:space="0" w:color="auto"/>
                <w:left w:val="none" w:sz="0" w:space="0" w:color="auto"/>
                <w:bottom w:val="none" w:sz="0" w:space="0" w:color="auto"/>
                <w:right w:val="none" w:sz="0" w:space="0" w:color="auto"/>
              </w:divBdr>
            </w:div>
            <w:div w:id="984043671">
              <w:marLeft w:val="0"/>
              <w:marRight w:val="0"/>
              <w:marTop w:val="0"/>
              <w:marBottom w:val="0"/>
              <w:divBdr>
                <w:top w:val="none" w:sz="0" w:space="0" w:color="auto"/>
                <w:left w:val="none" w:sz="0" w:space="0" w:color="auto"/>
                <w:bottom w:val="none" w:sz="0" w:space="0" w:color="auto"/>
                <w:right w:val="none" w:sz="0" w:space="0" w:color="auto"/>
              </w:divBdr>
            </w:div>
            <w:div w:id="1637294441">
              <w:marLeft w:val="0"/>
              <w:marRight w:val="0"/>
              <w:marTop w:val="0"/>
              <w:marBottom w:val="0"/>
              <w:divBdr>
                <w:top w:val="none" w:sz="0" w:space="0" w:color="auto"/>
                <w:left w:val="none" w:sz="0" w:space="0" w:color="auto"/>
                <w:bottom w:val="none" w:sz="0" w:space="0" w:color="auto"/>
                <w:right w:val="none" w:sz="0" w:space="0" w:color="auto"/>
              </w:divBdr>
            </w:div>
            <w:div w:id="1197279595">
              <w:marLeft w:val="0"/>
              <w:marRight w:val="0"/>
              <w:marTop w:val="0"/>
              <w:marBottom w:val="0"/>
              <w:divBdr>
                <w:top w:val="none" w:sz="0" w:space="0" w:color="auto"/>
                <w:left w:val="none" w:sz="0" w:space="0" w:color="auto"/>
                <w:bottom w:val="none" w:sz="0" w:space="0" w:color="auto"/>
                <w:right w:val="none" w:sz="0" w:space="0" w:color="auto"/>
              </w:divBdr>
            </w:div>
            <w:div w:id="1639140955">
              <w:marLeft w:val="0"/>
              <w:marRight w:val="0"/>
              <w:marTop w:val="0"/>
              <w:marBottom w:val="0"/>
              <w:divBdr>
                <w:top w:val="none" w:sz="0" w:space="0" w:color="auto"/>
                <w:left w:val="none" w:sz="0" w:space="0" w:color="auto"/>
                <w:bottom w:val="none" w:sz="0" w:space="0" w:color="auto"/>
                <w:right w:val="none" w:sz="0" w:space="0" w:color="auto"/>
              </w:divBdr>
            </w:div>
            <w:div w:id="186800843">
              <w:marLeft w:val="0"/>
              <w:marRight w:val="0"/>
              <w:marTop w:val="0"/>
              <w:marBottom w:val="0"/>
              <w:divBdr>
                <w:top w:val="none" w:sz="0" w:space="0" w:color="auto"/>
                <w:left w:val="none" w:sz="0" w:space="0" w:color="auto"/>
                <w:bottom w:val="none" w:sz="0" w:space="0" w:color="auto"/>
                <w:right w:val="none" w:sz="0" w:space="0" w:color="auto"/>
              </w:divBdr>
            </w:div>
            <w:div w:id="1118833924">
              <w:marLeft w:val="0"/>
              <w:marRight w:val="0"/>
              <w:marTop w:val="0"/>
              <w:marBottom w:val="0"/>
              <w:divBdr>
                <w:top w:val="none" w:sz="0" w:space="0" w:color="auto"/>
                <w:left w:val="none" w:sz="0" w:space="0" w:color="auto"/>
                <w:bottom w:val="none" w:sz="0" w:space="0" w:color="auto"/>
                <w:right w:val="none" w:sz="0" w:space="0" w:color="auto"/>
              </w:divBdr>
            </w:div>
            <w:div w:id="1313757140">
              <w:marLeft w:val="0"/>
              <w:marRight w:val="0"/>
              <w:marTop w:val="0"/>
              <w:marBottom w:val="0"/>
              <w:divBdr>
                <w:top w:val="none" w:sz="0" w:space="0" w:color="auto"/>
                <w:left w:val="none" w:sz="0" w:space="0" w:color="auto"/>
                <w:bottom w:val="none" w:sz="0" w:space="0" w:color="auto"/>
                <w:right w:val="none" w:sz="0" w:space="0" w:color="auto"/>
              </w:divBdr>
            </w:div>
            <w:div w:id="118691575">
              <w:marLeft w:val="0"/>
              <w:marRight w:val="0"/>
              <w:marTop w:val="0"/>
              <w:marBottom w:val="0"/>
              <w:divBdr>
                <w:top w:val="none" w:sz="0" w:space="0" w:color="auto"/>
                <w:left w:val="none" w:sz="0" w:space="0" w:color="auto"/>
                <w:bottom w:val="none" w:sz="0" w:space="0" w:color="auto"/>
                <w:right w:val="none" w:sz="0" w:space="0" w:color="auto"/>
              </w:divBdr>
            </w:div>
            <w:div w:id="2114132311">
              <w:marLeft w:val="0"/>
              <w:marRight w:val="0"/>
              <w:marTop w:val="0"/>
              <w:marBottom w:val="0"/>
              <w:divBdr>
                <w:top w:val="none" w:sz="0" w:space="0" w:color="auto"/>
                <w:left w:val="none" w:sz="0" w:space="0" w:color="auto"/>
                <w:bottom w:val="none" w:sz="0" w:space="0" w:color="auto"/>
                <w:right w:val="none" w:sz="0" w:space="0" w:color="auto"/>
              </w:divBdr>
            </w:div>
            <w:div w:id="510148695">
              <w:marLeft w:val="0"/>
              <w:marRight w:val="0"/>
              <w:marTop w:val="0"/>
              <w:marBottom w:val="0"/>
              <w:divBdr>
                <w:top w:val="none" w:sz="0" w:space="0" w:color="auto"/>
                <w:left w:val="none" w:sz="0" w:space="0" w:color="auto"/>
                <w:bottom w:val="none" w:sz="0" w:space="0" w:color="auto"/>
                <w:right w:val="none" w:sz="0" w:space="0" w:color="auto"/>
              </w:divBdr>
            </w:div>
            <w:div w:id="1713578269">
              <w:marLeft w:val="0"/>
              <w:marRight w:val="0"/>
              <w:marTop w:val="0"/>
              <w:marBottom w:val="0"/>
              <w:divBdr>
                <w:top w:val="none" w:sz="0" w:space="0" w:color="auto"/>
                <w:left w:val="none" w:sz="0" w:space="0" w:color="auto"/>
                <w:bottom w:val="none" w:sz="0" w:space="0" w:color="auto"/>
                <w:right w:val="none" w:sz="0" w:space="0" w:color="auto"/>
              </w:divBdr>
            </w:div>
            <w:div w:id="1490174904">
              <w:marLeft w:val="0"/>
              <w:marRight w:val="0"/>
              <w:marTop w:val="0"/>
              <w:marBottom w:val="0"/>
              <w:divBdr>
                <w:top w:val="none" w:sz="0" w:space="0" w:color="auto"/>
                <w:left w:val="none" w:sz="0" w:space="0" w:color="auto"/>
                <w:bottom w:val="none" w:sz="0" w:space="0" w:color="auto"/>
                <w:right w:val="none" w:sz="0" w:space="0" w:color="auto"/>
              </w:divBdr>
            </w:div>
            <w:div w:id="263463609">
              <w:marLeft w:val="0"/>
              <w:marRight w:val="0"/>
              <w:marTop w:val="0"/>
              <w:marBottom w:val="0"/>
              <w:divBdr>
                <w:top w:val="none" w:sz="0" w:space="0" w:color="auto"/>
                <w:left w:val="none" w:sz="0" w:space="0" w:color="auto"/>
                <w:bottom w:val="none" w:sz="0" w:space="0" w:color="auto"/>
                <w:right w:val="none" w:sz="0" w:space="0" w:color="auto"/>
              </w:divBdr>
            </w:div>
            <w:div w:id="490604439">
              <w:marLeft w:val="0"/>
              <w:marRight w:val="0"/>
              <w:marTop w:val="0"/>
              <w:marBottom w:val="0"/>
              <w:divBdr>
                <w:top w:val="none" w:sz="0" w:space="0" w:color="auto"/>
                <w:left w:val="none" w:sz="0" w:space="0" w:color="auto"/>
                <w:bottom w:val="none" w:sz="0" w:space="0" w:color="auto"/>
                <w:right w:val="none" w:sz="0" w:space="0" w:color="auto"/>
              </w:divBdr>
            </w:div>
            <w:div w:id="979117954">
              <w:marLeft w:val="0"/>
              <w:marRight w:val="0"/>
              <w:marTop w:val="0"/>
              <w:marBottom w:val="0"/>
              <w:divBdr>
                <w:top w:val="none" w:sz="0" w:space="0" w:color="auto"/>
                <w:left w:val="none" w:sz="0" w:space="0" w:color="auto"/>
                <w:bottom w:val="none" w:sz="0" w:space="0" w:color="auto"/>
                <w:right w:val="none" w:sz="0" w:space="0" w:color="auto"/>
              </w:divBdr>
            </w:div>
            <w:div w:id="968820905">
              <w:marLeft w:val="0"/>
              <w:marRight w:val="0"/>
              <w:marTop w:val="0"/>
              <w:marBottom w:val="0"/>
              <w:divBdr>
                <w:top w:val="none" w:sz="0" w:space="0" w:color="auto"/>
                <w:left w:val="none" w:sz="0" w:space="0" w:color="auto"/>
                <w:bottom w:val="none" w:sz="0" w:space="0" w:color="auto"/>
                <w:right w:val="none" w:sz="0" w:space="0" w:color="auto"/>
              </w:divBdr>
            </w:div>
            <w:div w:id="1094471764">
              <w:marLeft w:val="0"/>
              <w:marRight w:val="0"/>
              <w:marTop w:val="0"/>
              <w:marBottom w:val="0"/>
              <w:divBdr>
                <w:top w:val="none" w:sz="0" w:space="0" w:color="auto"/>
                <w:left w:val="none" w:sz="0" w:space="0" w:color="auto"/>
                <w:bottom w:val="none" w:sz="0" w:space="0" w:color="auto"/>
                <w:right w:val="none" w:sz="0" w:space="0" w:color="auto"/>
              </w:divBdr>
            </w:div>
            <w:div w:id="1470702880">
              <w:marLeft w:val="0"/>
              <w:marRight w:val="0"/>
              <w:marTop w:val="0"/>
              <w:marBottom w:val="0"/>
              <w:divBdr>
                <w:top w:val="none" w:sz="0" w:space="0" w:color="auto"/>
                <w:left w:val="none" w:sz="0" w:space="0" w:color="auto"/>
                <w:bottom w:val="none" w:sz="0" w:space="0" w:color="auto"/>
                <w:right w:val="none" w:sz="0" w:space="0" w:color="auto"/>
              </w:divBdr>
            </w:div>
            <w:div w:id="1398892837">
              <w:marLeft w:val="0"/>
              <w:marRight w:val="0"/>
              <w:marTop w:val="0"/>
              <w:marBottom w:val="0"/>
              <w:divBdr>
                <w:top w:val="none" w:sz="0" w:space="0" w:color="auto"/>
                <w:left w:val="none" w:sz="0" w:space="0" w:color="auto"/>
                <w:bottom w:val="none" w:sz="0" w:space="0" w:color="auto"/>
                <w:right w:val="none" w:sz="0" w:space="0" w:color="auto"/>
              </w:divBdr>
            </w:div>
            <w:div w:id="1501044362">
              <w:marLeft w:val="0"/>
              <w:marRight w:val="0"/>
              <w:marTop w:val="0"/>
              <w:marBottom w:val="0"/>
              <w:divBdr>
                <w:top w:val="none" w:sz="0" w:space="0" w:color="auto"/>
                <w:left w:val="none" w:sz="0" w:space="0" w:color="auto"/>
                <w:bottom w:val="none" w:sz="0" w:space="0" w:color="auto"/>
                <w:right w:val="none" w:sz="0" w:space="0" w:color="auto"/>
              </w:divBdr>
            </w:div>
            <w:div w:id="767040616">
              <w:marLeft w:val="0"/>
              <w:marRight w:val="0"/>
              <w:marTop w:val="0"/>
              <w:marBottom w:val="0"/>
              <w:divBdr>
                <w:top w:val="none" w:sz="0" w:space="0" w:color="auto"/>
                <w:left w:val="none" w:sz="0" w:space="0" w:color="auto"/>
                <w:bottom w:val="none" w:sz="0" w:space="0" w:color="auto"/>
                <w:right w:val="none" w:sz="0" w:space="0" w:color="auto"/>
              </w:divBdr>
            </w:div>
            <w:div w:id="1488745406">
              <w:marLeft w:val="0"/>
              <w:marRight w:val="0"/>
              <w:marTop w:val="0"/>
              <w:marBottom w:val="0"/>
              <w:divBdr>
                <w:top w:val="none" w:sz="0" w:space="0" w:color="auto"/>
                <w:left w:val="none" w:sz="0" w:space="0" w:color="auto"/>
                <w:bottom w:val="none" w:sz="0" w:space="0" w:color="auto"/>
                <w:right w:val="none" w:sz="0" w:space="0" w:color="auto"/>
              </w:divBdr>
            </w:div>
            <w:div w:id="1897738093">
              <w:marLeft w:val="0"/>
              <w:marRight w:val="0"/>
              <w:marTop w:val="0"/>
              <w:marBottom w:val="0"/>
              <w:divBdr>
                <w:top w:val="none" w:sz="0" w:space="0" w:color="auto"/>
                <w:left w:val="none" w:sz="0" w:space="0" w:color="auto"/>
                <w:bottom w:val="none" w:sz="0" w:space="0" w:color="auto"/>
                <w:right w:val="none" w:sz="0" w:space="0" w:color="auto"/>
              </w:divBdr>
            </w:div>
            <w:div w:id="22750942">
              <w:marLeft w:val="0"/>
              <w:marRight w:val="0"/>
              <w:marTop w:val="0"/>
              <w:marBottom w:val="0"/>
              <w:divBdr>
                <w:top w:val="none" w:sz="0" w:space="0" w:color="auto"/>
                <w:left w:val="none" w:sz="0" w:space="0" w:color="auto"/>
                <w:bottom w:val="none" w:sz="0" w:space="0" w:color="auto"/>
                <w:right w:val="none" w:sz="0" w:space="0" w:color="auto"/>
              </w:divBdr>
            </w:div>
            <w:div w:id="601379942">
              <w:marLeft w:val="0"/>
              <w:marRight w:val="0"/>
              <w:marTop w:val="0"/>
              <w:marBottom w:val="0"/>
              <w:divBdr>
                <w:top w:val="none" w:sz="0" w:space="0" w:color="auto"/>
                <w:left w:val="none" w:sz="0" w:space="0" w:color="auto"/>
                <w:bottom w:val="none" w:sz="0" w:space="0" w:color="auto"/>
                <w:right w:val="none" w:sz="0" w:space="0" w:color="auto"/>
              </w:divBdr>
            </w:div>
            <w:div w:id="1733505630">
              <w:marLeft w:val="0"/>
              <w:marRight w:val="0"/>
              <w:marTop w:val="0"/>
              <w:marBottom w:val="0"/>
              <w:divBdr>
                <w:top w:val="none" w:sz="0" w:space="0" w:color="auto"/>
                <w:left w:val="none" w:sz="0" w:space="0" w:color="auto"/>
                <w:bottom w:val="none" w:sz="0" w:space="0" w:color="auto"/>
                <w:right w:val="none" w:sz="0" w:space="0" w:color="auto"/>
              </w:divBdr>
            </w:div>
            <w:div w:id="1637953269">
              <w:marLeft w:val="0"/>
              <w:marRight w:val="0"/>
              <w:marTop w:val="0"/>
              <w:marBottom w:val="0"/>
              <w:divBdr>
                <w:top w:val="none" w:sz="0" w:space="0" w:color="auto"/>
                <w:left w:val="none" w:sz="0" w:space="0" w:color="auto"/>
                <w:bottom w:val="none" w:sz="0" w:space="0" w:color="auto"/>
                <w:right w:val="none" w:sz="0" w:space="0" w:color="auto"/>
              </w:divBdr>
            </w:div>
            <w:div w:id="248514187">
              <w:marLeft w:val="0"/>
              <w:marRight w:val="0"/>
              <w:marTop w:val="0"/>
              <w:marBottom w:val="0"/>
              <w:divBdr>
                <w:top w:val="none" w:sz="0" w:space="0" w:color="auto"/>
                <w:left w:val="none" w:sz="0" w:space="0" w:color="auto"/>
                <w:bottom w:val="none" w:sz="0" w:space="0" w:color="auto"/>
                <w:right w:val="none" w:sz="0" w:space="0" w:color="auto"/>
              </w:divBdr>
            </w:div>
            <w:div w:id="176820710">
              <w:marLeft w:val="0"/>
              <w:marRight w:val="0"/>
              <w:marTop w:val="0"/>
              <w:marBottom w:val="0"/>
              <w:divBdr>
                <w:top w:val="none" w:sz="0" w:space="0" w:color="auto"/>
                <w:left w:val="none" w:sz="0" w:space="0" w:color="auto"/>
                <w:bottom w:val="none" w:sz="0" w:space="0" w:color="auto"/>
                <w:right w:val="none" w:sz="0" w:space="0" w:color="auto"/>
              </w:divBdr>
            </w:div>
            <w:div w:id="1108431517">
              <w:marLeft w:val="0"/>
              <w:marRight w:val="0"/>
              <w:marTop w:val="0"/>
              <w:marBottom w:val="0"/>
              <w:divBdr>
                <w:top w:val="none" w:sz="0" w:space="0" w:color="auto"/>
                <w:left w:val="none" w:sz="0" w:space="0" w:color="auto"/>
                <w:bottom w:val="none" w:sz="0" w:space="0" w:color="auto"/>
                <w:right w:val="none" w:sz="0" w:space="0" w:color="auto"/>
              </w:divBdr>
            </w:div>
            <w:div w:id="1983149262">
              <w:marLeft w:val="0"/>
              <w:marRight w:val="0"/>
              <w:marTop w:val="0"/>
              <w:marBottom w:val="0"/>
              <w:divBdr>
                <w:top w:val="none" w:sz="0" w:space="0" w:color="auto"/>
                <w:left w:val="none" w:sz="0" w:space="0" w:color="auto"/>
                <w:bottom w:val="none" w:sz="0" w:space="0" w:color="auto"/>
                <w:right w:val="none" w:sz="0" w:space="0" w:color="auto"/>
              </w:divBdr>
            </w:div>
            <w:div w:id="557129944">
              <w:marLeft w:val="0"/>
              <w:marRight w:val="0"/>
              <w:marTop w:val="0"/>
              <w:marBottom w:val="0"/>
              <w:divBdr>
                <w:top w:val="none" w:sz="0" w:space="0" w:color="auto"/>
                <w:left w:val="none" w:sz="0" w:space="0" w:color="auto"/>
                <w:bottom w:val="none" w:sz="0" w:space="0" w:color="auto"/>
                <w:right w:val="none" w:sz="0" w:space="0" w:color="auto"/>
              </w:divBdr>
            </w:div>
            <w:div w:id="401146066">
              <w:marLeft w:val="0"/>
              <w:marRight w:val="0"/>
              <w:marTop w:val="0"/>
              <w:marBottom w:val="0"/>
              <w:divBdr>
                <w:top w:val="none" w:sz="0" w:space="0" w:color="auto"/>
                <w:left w:val="none" w:sz="0" w:space="0" w:color="auto"/>
                <w:bottom w:val="none" w:sz="0" w:space="0" w:color="auto"/>
                <w:right w:val="none" w:sz="0" w:space="0" w:color="auto"/>
              </w:divBdr>
            </w:div>
            <w:div w:id="261768772">
              <w:marLeft w:val="0"/>
              <w:marRight w:val="0"/>
              <w:marTop w:val="0"/>
              <w:marBottom w:val="0"/>
              <w:divBdr>
                <w:top w:val="none" w:sz="0" w:space="0" w:color="auto"/>
                <w:left w:val="none" w:sz="0" w:space="0" w:color="auto"/>
                <w:bottom w:val="none" w:sz="0" w:space="0" w:color="auto"/>
                <w:right w:val="none" w:sz="0" w:space="0" w:color="auto"/>
              </w:divBdr>
            </w:div>
            <w:div w:id="1054890782">
              <w:marLeft w:val="0"/>
              <w:marRight w:val="0"/>
              <w:marTop w:val="0"/>
              <w:marBottom w:val="0"/>
              <w:divBdr>
                <w:top w:val="none" w:sz="0" w:space="0" w:color="auto"/>
                <w:left w:val="none" w:sz="0" w:space="0" w:color="auto"/>
                <w:bottom w:val="none" w:sz="0" w:space="0" w:color="auto"/>
                <w:right w:val="none" w:sz="0" w:space="0" w:color="auto"/>
              </w:divBdr>
            </w:div>
            <w:div w:id="969899262">
              <w:marLeft w:val="0"/>
              <w:marRight w:val="0"/>
              <w:marTop w:val="0"/>
              <w:marBottom w:val="0"/>
              <w:divBdr>
                <w:top w:val="none" w:sz="0" w:space="0" w:color="auto"/>
                <w:left w:val="none" w:sz="0" w:space="0" w:color="auto"/>
                <w:bottom w:val="none" w:sz="0" w:space="0" w:color="auto"/>
                <w:right w:val="none" w:sz="0" w:space="0" w:color="auto"/>
              </w:divBdr>
            </w:div>
            <w:div w:id="1204250416">
              <w:marLeft w:val="0"/>
              <w:marRight w:val="0"/>
              <w:marTop w:val="0"/>
              <w:marBottom w:val="0"/>
              <w:divBdr>
                <w:top w:val="none" w:sz="0" w:space="0" w:color="auto"/>
                <w:left w:val="none" w:sz="0" w:space="0" w:color="auto"/>
                <w:bottom w:val="none" w:sz="0" w:space="0" w:color="auto"/>
                <w:right w:val="none" w:sz="0" w:space="0" w:color="auto"/>
              </w:divBdr>
            </w:div>
            <w:div w:id="1164707196">
              <w:marLeft w:val="0"/>
              <w:marRight w:val="0"/>
              <w:marTop w:val="0"/>
              <w:marBottom w:val="0"/>
              <w:divBdr>
                <w:top w:val="none" w:sz="0" w:space="0" w:color="auto"/>
                <w:left w:val="none" w:sz="0" w:space="0" w:color="auto"/>
                <w:bottom w:val="none" w:sz="0" w:space="0" w:color="auto"/>
                <w:right w:val="none" w:sz="0" w:space="0" w:color="auto"/>
              </w:divBdr>
            </w:div>
            <w:div w:id="2142652214">
              <w:marLeft w:val="0"/>
              <w:marRight w:val="0"/>
              <w:marTop w:val="0"/>
              <w:marBottom w:val="0"/>
              <w:divBdr>
                <w:top w:val="none" w:sz="0" w:space="0" w:color="auto"/>
                <w:left w:val="none" w:sz="0" w:space="0" w:color="auto"/>
                <w:bottom w:val="none" w:sz="0" w:space="0" w:color="auto"/>
                <w:right w:val="none" w:sz="0" w:space="0" w:color="auto"/>
              </w:divBdr>
            </w:div>
            <w:div w:id="2076078285">
              <w:marLeft w:val="0"/>
              <w:marRight w:val="0"/>
              <w:marTop w:val="0"/>
              <w:marBottom w:val="0"/>
              <w:divBdr>
                <w:top w:val="none" w:sz="0" w:space="0" w:color="auto"/>
                <w:left w:val="none" w:sz="0" w:space="0" w:color="auto"/>
                <w:bottom w:val="none" w:sz="0" w:space="0" w:color="auto"/>
                <w:right w:val="none" w:sz="0" w:space="0" w:color="auto"/>
              </w:divBdr>
            </w:div>
            <w:div w:id="523250676">
              <w:marLeft w:val="0"/>
              <w:marRight w:val="0"/>
              <w:marTop w:val="0"/>
              <w:marBottom w:val="0"/>
              <w:divBdr>
                <w:top w:val="none" w:sz="0" w:space="0" w:color="auto"/>
                <w:left w:val="none" w:sz="0" w:space="0" w:color="auto"/>
                <w:bottom w:val="none" w:sz="0" w:space="0" w:color="auto"/>
                <w:right w:val="none" w:sz="0" w:space="0" w:color="auto"/>
              </w:divBdr>
            </w:div>
            <w:div w:id="1146048224">
              <w:marLeft w:val="0"/>
              <w:marRight w:val="0"/>
              <w:marTop w:val="0"/>
              <w:marBottom w:val="0"/>
              <w:divBdr>
                <w:top w:val="none" w:sz="0" w:space="0" w:color="auto"/>
                <w:left w:val="none" w:sz="0" w:space="0" w:color="auto"/>
                <w:bottom w:val="none" w:sz="0" w:space="0" w:color="auto"/>
                <w:right w:val="none" w:sz="0" w:space="0" w:color="auto"/>
              </w:divBdr>
            </w:div>
            <w:div w:id="146242326">
              <w:marLeft w:val="0"/>
              <w:marRight w:val="0"/>
              <w:marTop w:val="0"/>
              <w:marBottom w:val="0"/>
              <w:divBdr>
                <w:top w:val="none" w:sz="0" w:space="0" w:color="auto"/>
                <w:left w:val="none" w:sz="0" w:space="0" w:color="auto"/>
                <w:bottom w:val="none" w:sz="0" w:space="0" w:color="auto"/>
                <w:right w:val="none" w:sz="0" w:space="0" w:color="auto"/>
              </w:divBdr>
            </w:div>
            <w:div w:id="444158534">
              <w:marLeft w:val="0"/>
              <w:marRight w:val="0"/>
              <w:marTop w:val="0"/>
              <w:marBottom w:val="0"/>
              <w:divBdr>
                <w:top w:val="none" w:sz="0" w:space="0" w:color="auto"/>
                <w:left w:val="none" w:sz="0" w:space="0" w:color="auto"/>
                <w:bottom w:val="none" w:sz="0" w:space="0" w:color="auto"/>
                <w:right w:val="none" w:sz="0" w:space="0" w:color="auto"/>
              </w:divBdr>
            </w:div>
            <w:div w:id="1892302291">
              <w:marLeft w:val="0"/>
              <w:marRight w:val="0"/>
              <w:marTop w:val="0"/>
              <w:marBottom w:val="0"/>
              <w:divBdr>
                <w:top w:val="none" w:sz="0" w:space="0" w:color="auto"/>
                <w:left w:val="none" w:sz="0" w:space="0" w:color="auto"/>
                <w:bottom w:val="none" w:sz="0" w:space="0" w:color="auto"/>
                <w:right w:val="none" w:sz="0" w:space="0" w:color="auto"/>
              </w:divBdr>
            </w:div>
            <w:div w:id="1897157494">
              <w:marLeft w:val="0"/>
              <w:marRight w:val="0"/>
              <w:marTop w:val="0"/>
              <w:marBottom w:val="0"/>
              <w:divBdr>
                <w:top w:val="none" w:sz="0" w:space="0" w:color="auto"/>
                <w:left w:val="none" w:sz="0" w:space="0" w:color="auto"/>
                <w:bottom w:val="none" w:sz="0" w:space="0" w:color="auto"/>
                <w:right w:val="none" w:sz="0" w:space="0" w:color="auto"/>
              </w:divBdr>
            </w:div>
            <w:div w:id="1710372518">
              <w:marLeft w:val="0"/>
              <w:marRight w:val="0"/>
              <w:marTop w:val="0"/>
              <w:marBottom w:val="0"/>
              <w:divBdr>
                <w:top w:val="none" w:sz="0" w:space="0" w:color="auto"/>
                <w:left w:val="none" w:sz="0" w:space="0" w:color="auto"/>
                <w:bottom w:val="none" w:sz="0" w:space="0" w:color="auto"/>
                <w:right w:val="none" w:sz="0" w:space="0" w:color="auto"/>
              </w:divBdr>
            </w:div>
            <w:div w:id="228004128">
              <w:marLeft w:val="0"/>
              <w:marRight w:val="0"/>
              <w:marTop w:val="0"/>
              <w:marBottom w:val="0"/>
              <w:divBdr>
                <w:top w:val="none" w:sz="0" w:space="0" w:color="auto"/>
                <w:left w:val="none" w:sz="0" w:space="0" w:color="auto"/>
                <w:bottom w:val="none" w:sz="0" w:space="0" w:color="auto"/>
                <w:right w:val="none" w:sz="0" w:space="0" w:color="auto"/>
              </w:divBdr>
            </w:div>
            <w:div w:id="2021421849">
              <w:marLeft w:val="0"/>
              <w:marRight w:val="0"/>
              <w:marTop w:val="0"/>
              <w:marBottom w:val="0"/>
              <w:divBdr>
                <w:top w:val="none" w:sz="0" w:space="0" w:color="auto"/>
                <w:left w:val="none" w:sz="0" w:space="0" w:color="auto"/>
                <w:bottom w:val="none" w:sz="0" w:space="0" w:color="auto"/>
                <w:right w:val="none" w:sz="0" w:space="0" w:color="auto"/>
              </w:divBdr>
            </w:div>
            <w:div w:id="769278501">
              <w:marLeft w:val="0"/>
              <w:marRight w:val="0"/>
              <w:marTop w:val="0"/>
              <w:marBottom w:val="0"/>
              <w:divBdr>
                <w:top w:val="none" w:sz="0" w:space="0" w:color="auto"/>
                <w:left w:val="none" w:sz="0" w:space="0" w:color="auto"/>
                <w:bottom w:val="none" w:sz="0" w:space="0" w:color="auto"/>
                <w:right w:val="none" w:sz="0" w:space="0" w:color="auto"/>
              </w:divBdr>
            </w:div>
            <w:div w:id="353507377">
              <w:marLeft w:val="0"/>
              <w:marRight w:val="0"/>
              <w:marTop w:val="0"/>
              <w:marBottom w:val="0"/>
              <w:divBdr>
                <w:top w:val="none" w:sz="0" w:space="0" w:color="auto"/>
                <w:left w:val="none" w:sz="0" w:space="0" w:color="auto"/>
                <w:bottom w:val="none" w:sz="0" w:space="0" w:color="auto"/>
                <w:right w:val="none" w:sz="0" w:space="0" w:color="auto"/>
              </w:divBdr>
            </w:div>
            <w:div w:id="832455628">
              <w:marLeft w:val="0"/>
              <w:marRight w:val="0"/>
              <w:marTop w:val="0"/>
              <w:marBottom w:val="0"/>
              <w:divBdr>
                <w:top w:val="none" w:sz="0" w:space="0" w:color="auto"/>
                <w:left w:val="none" w:sz="0" w:space="0" w:color="auto"/>
                <w:bottom w:val="none" w:sz="0" w:space="0" w:color="auto"/>
                <w:right w:val="none" w:sz="0" w:space="0" w:color="auto"/>
              </w:divBdr>
            </w:div>
            <w:div w:id="377895742">
              <w:marLeft w:val="0"/>
              <w:marRight w:val="0"/>
              <w:marTop w:val="0"/>
              <w:marBottom w:val="0"/>
              <w:divBdr>
                <w:top w:val="none" w:sz="0" w:space="0" w:color="auto"/>
                <w:left w:val="none" w:sz="0" w:space="0" w:color="auto"/>
                <w:bottom w:val="none" w:sz="0" w:space="0" w:color="auto"/>
                <w:right w:val="none" w:sz="0" w:space="0" w:color="auto"/>
              </w:divBdr>
            </w:div>
            <w:div w:id="1564293212">
              <w:marLeft w:val="0"/>
              <w:marRight w:val="0"/>
              <w:marTop w:val="0"/>
              <w:marBottom w:val="0"/>
              <w:divBdr>
                <w:top w:val="none" w:sz="0" w:space="0" w:color="auto"/>
                <w:left w:val="none" w:sz="0" w:space="0" w:color="auto"/>
                <w:bottom w:val="none" w:sz="0" w:space="0" w:color="auto"/>
                <w:right w:val="none" w:sz="0" w:space="0" w:color="auto"/>
              </w:divBdr>
            </w:div>
            <w:div w:id="1055737617">
              <w:marLeft w:val="0"/>
              <w:marRight w:val="0"/>
              <w:marTop w:val="0"/>
              <w:marBottom w:val="0"/>
              <w:divBdr>
                <w:top w:val="none" w:sz="0" w:space="0" w:color="auto"/>
                <w:left w:val="none" w:sz="0" w:space="0" w:color="auto"/>
                <w:bottom w:val="none" w:sz="0" w:space="0" w:color="auto"/>
                <w:right w:val="none" w:sz="0" w:space="0" w:color="auto"/>
              </w:divBdr>
            </w:div>
            <w:div w:id="1779174516">
              <w:marLeft w:val="0"/>
              <w:marRight w:val="0"/>
              <w:marTop w:val="0"/>
              <w:marBottom w:val="0"/>
              <w:divBdr>
                <w:top w:val="none" w:sz="0" w:space="0" w:color="auto"/>
                <w:left w:val="none" w:sz="0" w:space="0" w:color="auto"/>
                <w:bottom w:val="none" w:sz="0" w:space="0" w:color="auto"/>
                <w:right w:val="none" w:sz="0" w:space="0" w:color="auto"/>
              </w:divBdr>
            </w:div>
            <w:div w:id="1268193893">
              <w:marLeft w:val="0"/>
              <w:marRight w:val="0"/>
              <w:marTop w:val="0"/>
              <w:marBottom w:val="0"/>
              <w:divBdr>
                <w:top w:val="none" w:sz="0" w:space="0" w:color="auto"/>
                <w:left w:val="none" w:sz="0" w:space="0" w:color="auto"/>
                <w:bottom w:val="none" w:sz="0" w:space="0" w:color="auto"/>
                <w:right w:val="none" w:sz="0" w:space="0" w:color="auto"/>
              </w:divBdr>
            </w:div>
            <w:div w:id="309871713">
              <w:marLeft w:val="0"/>
              <w:marRight w:val="0"/>
              <w:marTop w:val="0"/>
              <w:marBottom w:val="0"/>
              <w:divBdr>
                <w:top w:val="none" w:sz="0" w:space="0" w:color="auto"/>
                <w:left w:val="none" w:sz="0" w:space="0" w:color="auto"/>
                <w:bottom w:val="none" w:sz="0" w:space="0" w:color="auto"/>
                <w:right w:val="none" w:sz="0" w:space="0" w:color="auto"/>
              </w:divBdr>
            </w:div>
            <w:div w:id="1795904605">
              <w:marLeft w:val="0"/>
              <w:marRight w:val="0"/>
              <w:marTop w:val="0"/>
              <w:marBottom w:val="0"/>
              <w:divBdr>
                <w:top w:val="none" w:sz="0" w:space="0" w:color="auto"/>
                <w:left w:val="none" w:sz="0" w:space="0" w:color="auto"/>
                <w:bottom w:val="none" w:sz="0" w:space="0" w:color="auto"/>
                <w:right w:val="none" w:sz="0" w:space="0" w:color="auto"/>
              </w:divBdr>
            </w:div>
            <w:div w:id="493836206">
              <w:marLeft w:val="0"/>
              <w:marRight w:val="0"/>
              <w:marTop w:val="0"/>
              <w:marBottom w:val="0"/>
              <w:divBdr>
                <w:top w:val="none" w:sz="0" w:space="0" w:color="auto"/>
                <w:left w:val="none" w:sz="0" w:space="0" w:color="auto"/>
                <w:bottom w:val="none" w:sz="0" w:space="0" w:color="auto"/>
                <w:right w:val="none" w:sz="0" w:space="0" w:color="auto"/>
              </w:divBdr>
            </w:div>
            <w:div w:id="1254706279">
              <w:marLeft w:val="0"/>
              <w:marRight w:val="0"/>
              <w:marTop w:val="0"/>
              <w:marBottom w:val="0"/>
              <w:divBdr>
                <w:top w:val="none" w:sz="0" w:space="0" w:color="auto"/>
                <w:left w:val="none" w:sz="0" w:space="0" w:color="auto"/>
                <w:bottom w:val="none" w:sz="0" w:space="0" w:color="auto"/>
                <w:right w:val="none" w:sz="0" w:space="0" w:color="auto"/>
              </w:divBdr>
            </w:div>
            <w:div w:id="838544082">
              <w:marLeft w:val="0"/>
              <w:marRight w:val="0"/>
              <w:marTop w:val="0"/>
              <w:marBottom w:val="0"/>
              <w:divBdr>
                <w:top w:val="none" w:sz="0" w:space="0" w:color="auto"/>
                <w:left w:val="none" w:sz="0" w:space="0" w:color="auto"/>
                <w:bottom w:val="none" w:sz="0" w:space="0" w:color="auto"/>
                <w:right w:val="none" w:sz="0" w:space="0" w:color="auto"/>
              </w:divBdr>
            </w:div>
            <w:div w:id="1537039948">
              <w:marLeft w:val="0"/>
              <w:marRight w:val="0"/>
              <w:marTop w:val="0"/>
              <w:marBottom w:val="0"/>
              <w:divBdr>
                <w:top w:val="none" w:sz="0" w:space="0" w:color="auto"/>
                <w:left w:val="none" w:sz="0" w:space="0" w:color="auto"/>
                <w:bottom w:val="none" w:sz="0" w:space="0" w:color="auto"/>
                <w:right w:val="none" w:sz="0" w:space="0" w:color="auto"/>
              </w:divBdr>
            </w:div>
            <w:div w:id="698895726">
              <w:marLeft w:val="0"/>
              <w:marRight w:val="0"/>
              <w:marTop w:val="0"/>
              <w:marBottom w:val="0"/>
              <w:divBdr>
                <w:top w:val="none" w:sz="0" w:space="0" w:color="auto"/>
                <w:left w:val="none" w:sz="0" w:space="0" w:color="auto"/>
                <w:bottom w:val="none" w:sz="0" w:space="0" w:color="auto"/>
                <w:right w:val="none" w:sz="0" w:space="0" w:color="auto"/>
              </w:divBdr>
            </w:div>
            <w:div w:id="178204182">
              <w:marLeft w:val="0"/>
              <w:marRight w:val="0"/>
              <w:marTop w:val="0"/>
              <w:marBottom w:val="0"/>
              <w:divBdr>
                <w:top w:val="none" w:sz="0" w:space="0" w:color="auto"/>
                <w:left w:val="none" w:sz="0" w:space="0" w:color="auto"/>
                <w:bottom w:val="none" w:sz="0" w:space="0" w:color="auto"/>
                <w:right w:val="none" w:sz="0" w:space="0" w:color="auto"/>
              </w:divBdr>
            </w:div>
            <w:div w:id="596249882">
              <w:marLeft w:val="0"/>
              <w:marRight w:val="0"/>
              <w:marTop w:val="0"/>
              <w:marBottom w:val="0"/>
              <w:divBdr>
                <w:top w:val="none" w:sz="0" w:space="0" w:color="auto"/>
                <w:left w:val="none" w:sz="0" w:space="0" w:color="auto"/>
                <w:bottom w:val="none" w:sz="0" w:space="0" w:color="auto"/>
                <w:right w:val="none" w:sz="0" w:space="0" w:color="auto"/>
              </w:divBdr>
            </w:div>
            <w:div w:id="611596841">
              <w:marLeft w:val="0"/>
              <w:marRight w:val="0"/>
              <w:marTop w:val="0"/>
              <w:marBottom w:val="0"/>
              <w:divBdr>
                <w:top w:val="none" w:sz="0" w:space="0" w:color="auto"/>
                <w:left w:val="none" w:sz="0" w:space="0" w:color="auto"/>
                <w:bottom w:val="none" w:sz="0" w:space="0" w:color="auto"/>
                <w:right w:val="none" w:sz="0" w:space="0" w:color="auto"/>
              </w:divBdr>
            </w:div>
            <w:div w:id="1507595216">
              <w:marLeft w:val="0"/>
              <w:marRight w:val="0"/>
              <w:marTop w:val="0"/>
              <w:marBottom w:val="0"/>
              <w:divBdr>
                <w:top w:val="none" w:sz="0" w:space="0" w:color="auto"/>
                <w:left w:val="none" w:sz="0" w:space="0" w:color="auto"/>
                <w:bottom w:val="none" w:sz="0" w:space="0" w:color="auto"/>
                <w:right w:val="none" w:sz="0" w:space="0" w:color="auto"/>
              </w:divBdr>
            </w:div>
            <w:div w:id="780683652">
              <w:marLeft w:val="0"/>
              <w:marRight w:val="0"/>
              <w:marTop w:val="0"/>
              <w:marBottom w:val="0"/>
              <w:divBdr>
                <w:top w:val="none" w:sz="0" w:space="0" w:color="auto"/>
                <w:left w:val="none" w:sz="0" w:space="0" w:color="auto"/>
                <w:bottom w:val="none" w:sz="0" w:space="0" w:color="auto"/>
                <w:right w:val="none" w:sz="0" w:space="0" w:color="auto"/>
              </w:divBdr>
            </w:div>
            <w:div w:id="1723291772">
              <w:marLeft w:val="0"/>
              <w:marRight w:val="0"/>
              <w:marTop w:val="0"/>
              <w:marBottom w:val="0"/>
              <w:divBdr>
                <w:top w:val="none" w:sz="0" w:space="0" w:color="auto"/>
                <w:left w:val="none" w:sz="0" w:space="0" w:color="auto"/>
                <w:bottom w:val="none" w:sz="0" w:space="0" w:color="auto"/>
                <w:right w:val="none" w:sz="0" w:space="0" w:color="auto"/>
              </w:divBdr>
            </w:div>
            <w:div w:id="627049485">
              <w:marLeft w:val="0"/>
              <w:marRight w:val="0"/>
              <w:marTop w:val="0"/>
              <w:marBottom w:val="0"/>
              <w:divBdr>
                <w:top w:val="none" w:sz="0" w:space="0" w:color="auto"/>
                <w:left w:val="none" w:sz="0" w:space="0" w:color="auto"/>
                <w:bottom w:val="none" w:sz="0" w:space="0" w:color="auto"/>
                <w:right w:val="none" w:sz="0" w:space="0" w:color="auto"/>
              </w:divBdr>
            </w:div>
            <w:div w:id="1650280955">
              <w:marLeft w:val="0"/>
              <w:marRight w:val="0"/>
              <w:marTop w:val="0"/>
              <w:marBottom w:val="0"/>
              <w:divBdr>
                <w:top w:val="none" w:sz="0" w:space="0" w:color="auto"/>
                <w:left w:val="none" w:sz="0" w:space="0" w:color="auto"/>
                <w:bottom w:val="none" w:sz="0" w:space="0" w:color="auto"/>
                <w:right w:val="none" w:sz="0" w:space="0" w:color="auto"/>
              </w:divBdr>
            </w:div>
            <w:div w:id="975840232">
              <w:marLeft w:val="0"/>
              <w:marRight w:val="0"/>
              <w:marTop w:val="0"/>
              <w:marBottom w:val="0"/>
              <w:divBdr>
                <w:top w:val="none" w:sz="0" w:space="0" w:color="auto"/>
                <w:left w:val="none" w:sz="0" w:space="0" w:color="auto"/>
                <w:bottom w:val="none" w:sz="0" w:space="0" w:color="auto"/>
                <w:right w:val="none" w:sz="0" w:space="0" w:color="auto"/>
              </w:divBdr>
            </w:div>
            <w:div w:id="2061129516">
              <w:marLeft w:val="0"/>
              <w:marRight w:val="0"/>
              <w:marTop w:val="0"/>
              <w:marBottom w:val="0"/>
              <w:divBdr>
                <w:top w:val="none" w:sz="0" w:space="0" w:color="auto"/>
                <w:left w:val="none" w:sz="0" w:space="0" w:color="auto"/>
                <w:bottom w:val="none" w:sz="0" w:space="0" w:color="auto"/>
                <w:right w:val="none" w:sz="0" w:space="0" w:color="auto"/>
              </w:divBdr>
            </w:div>
            <w:div w:id="1250504322">
              <w:marLeft w:val="0"/>
              <w:marRight w:val="0"/>
              <w:marTop w:val="0"/>
              <w:marBottom w:val="0"/>
              <w:divBdr>
                <w:top w:val="none" w:sz="0" w:space="0" w:color="auto"/>
                <w:left w:val="none" w:sz="0" w:space="0" w:color="auto"/>
                <w:bottom w:val="none" w:sz="0" w:space="0" w:color="auto"/>
                <w:right w:val="none" w:sz="0" w:space="0" w:color="auto"/>
              </w:divBdr>
            </w:div>
            <w:div w:id="1105349432">
              <w:marLeft w:val="0"/>
              <w:marRight w:val="0"/>
              <w:marTop w:val="0"/>
              <w:marBottom w:val="0"/>
              <w:divBdr>
                <w:top w:val="none" w:sz="0" w:space="0" w:color="auto"/>
                <w:left w:val="none" w:sz="0" w:space="0" w:color="auto"/>
                <w:bottom w:val="none" w:sz="0" w:space="0" w:color="auto"/>
                <w:right w:val="none" w:sz="0" w:space="0" w:color="auto"/>
              </w:divBdr>
            </w:div>
            <w:div w:id="1271281031">
              <w:marLeft w:val="0"/>
              <w:marRight w:val="0"/>
              <w:marTop w:val="0"/>
              <w:marBottom w:val="0"/>
              <w:divBdr>
                <w:top w:val="none" w:sz="0" w:space="0" w:color="auto"/>
                <w:left w:val="none" w:sz="0" w:space="0" w:color="auto"/>
                <w:bottom w:val="none" w:sz="0" w:space="0" w:color="auto"/>
                <w:right w:val="none" w:sz="0" w:space="0" w:color="auto"/>
              </w:divBdr>
            </w:div>
            <w:div w:id="348679147">
              <w:marLeft w:val="0"/>
              <w:marRight w:val="0"/>
              <w:marTop w:val="0"/>
              <w:marBottom w:val="0"/>
              <w:divBdr>
                <w:top w:val="none" w:sz="0" w:space="0" w:color="auto"/>
                <w:left w:val="none" w:sz="0" w:space="0" w:color="auto"/>
                <w:bottom w:val="none" w:sz="0" w:space="0" w:color="auto"/>
                <w:right w:val="none" w:sz="0" w:space="0" w:color="auto"/>
              </w:divBdr>
            </w:div>
            <w:div w:id="985359276">
              <w:marLeft w:val="0"/>
              <w:marRight w:val="0"/>
              <w:marTop w:val="0"/>
              <w:marBottom w:val="0"/>
              <w:divBdr>
                <w:top w:val="none" w:sz="0" w:space="0" w:color="auto"/>
                <w:left w:val="none" w:sz="0" w:space="0" w:color="auto"/>
                <w:bottom w:val="none" w:sz="0" w:space="0" w:color="auto"/>
                <w:right w:val="none" w:sz="0" w:space="0" w:color="auto"/>
              </w:divBdr>
            </w:div>
            <w:div w:id="1405447886">
              <w:marLeft w:val="0"/>
              <w:marRight w:val="0"/>
              <w:marTop w:val="0"/>
              <w:marBottom w:val="0"/>
              <w:divBdr>
                <w:top w:val="none" w:sz="0" w:space="0" w:color="auto"/>
                <w:left w:val="none" w:sz="0" w:space="0" w:color="auto"/>
                <w:bottom w:val="none" w:sz="0" w:space="0" w:color="auto"/>
                <w:right w:val="none" w:sz="0" w:space="0" w:color="auto"/>
              </w:divBdr>
            </w:div>
            <w:div w:id="1998730607">
              <w:marLeft w:val="0"/>
              <w:marRight w:val="0"/>
              <w:marTop w:val="0"/>
              <w:marBottom w:val="0"/>
              <w:divBdr>
                <w:top w:val="none" w:sz="0" w:space="0" w:color="auto"/>
                <w:left w:val="none" w:sz="0" w:space="0" w:color="auto"/>
                <w:bottom w:val="none" w:sz="0" w:space="0" w:color="auto"/>
                <w:right w:val="none" w:sz="0" w:space="0" w:color="auto"/>
              </w:divBdr>
            </w:div>
            <w:div w:id="18316617">
              <w:marLeft w:val="0"/>
              <w:marRight w:val="0"/>
              <w:marTop w:val="0"/>
              <w:marBottom w:val="0"/>
              <w:divBdr>
                <w:top w:val="none" w:sz="0" w:space="0" w:color="auto"/>
                <w:left w:val="none" w:sz="0" w:space="0" w:color="auto"/>
                <w:bottom w:val="none" w:sz="0" w:space="0" w:color="auto"/>
                <w:right w:val="none" w:sz="0" w:space="0" w:color="auto"/>
              </w:divBdr>
            </w:div>
            <w:div w:id="2082286644">
              <w:marLeft w:val="0"/>
              <w:marRight w:val="0"/>
              <w:marTop w:val="0"/>
              <w:marBottom w:val="0"/>
              <w:divBdr>
                <w:top w:val="none" w:sz="0" w:space="0" w:color="auto"/>
                <w:left w:val="none" w:sz="0" w:space="0" w:color="auto"/>
                <w:bottom w:val="none" w:sz="0" w:space="0" w:color="auto"/>
                <w:right w:val="none" w:sz="0" w:space="0" w:color="auto"/>
              </w:divBdr>
            </w:div>
            <w:div w:id="1323894744">
              <w:marLeft w:val="0"/>
              <w:marRight w:val="0"/>
              <w:marTop w:val="0"/>
              <w:marBottom w:val="0"/>
              <w:divBdr>
                <w:top w:val="none" w:sz="0" w:space="0" w:color="auto"/>
                <w:left w:val="none" w:sz="0" w:space="0" w:color="auto"/>
                <w:bottom w:val="none" w:sz="0" w:space="0" w:color="auto"/>
                <w:right w:val="none" w:sz="0" w:space="0" w:color="auto"/>
              </w:divBdr>
            </w:div>
            <w:div w:id="1692873176">
              <w:marLeft w:val="0"/>
              <w:marRight w:val="0"/>
              <w:marTop w:val="0"/>
              <w:marBottom w:val="0"/>
              <w:divBdr>
                <w:top w:val="none" w:sz="0" w:space="0" w:color="auto"/>
                <w:left w:val="none" w:sz="0" w:space="0" w:color="auto"/>
                <w:bottom w:val="none" w:sz="0" w:space="0" w:color="auto"/>
                <w:right w:val="none" w:sz="0" w:space="0" w:color="auto"/>
              </w:divBdr>
            </w:div>
            <w:div w:id="803354304">
              <w:marLeft w:val="0"/>
              <w:marRight w:val="0"/>
              <w:marTop w:val="0"/>
              <w:marBottom w:val="0"/>
              <w:divBdr>
                <w:top w:val="none" w:sz="0" w:space="0" w:color="auto"/>
                <w:left w:val="none" w:sz="0" w:space="0" w:color="auto"/>
                <w:bottom w:val="none" w:sz="0" w:space="0" w:color="auto"/>
                <w:right w:val="none" w:sz="0" w:space="0" w:color="auto"/>
              </w:divBdr>
            </w:div>
            <w:div w:id="2023820923">
              <w:marLeft w:val="0"/>
              <w:marRight w:val="0"/>
              <w:marTop w:val="0"/>
              <w:marBottom w:val="0"/>
              <w:divBdr>
                <w:top w:val="none" w:sz="0" w:space="0" w:color="auto"/>
                <w:left w:val="none" w:sz="0" w:space="0" w:color="auto"/>
                <w:bottom w:val="none" w:sz="0" w:space="0" w:color="auto"/>
                <w:right w:val="none" w:sz="0" w:space="0" w:color="auto"/>
              </w:divBdr>
            </w:div>
            <w:div w:id="393164737">
              <w:marLeft w:val="0"/>
              <w:marRight w:val="0"/>
              <w:marTop w:val="0"/>
              <w:marBottom w:val="0"/>
              <w:divBdr>
                <w:top w:val="none" w:sz="0" w:space="0" w:color="auto"/>
                <w:left w:val="none" w:sz="0" w:space="0" w:color="auto"/>
                <w:bottom w:val="none" w:sz="0" w:space="0" w:color="auto"/>
                <w:right w:val="none" w:sz="0" w:space="0" w:color="auto"/>
              </w:divBdr>
            </w:div>
            <w:div w:id="1824085150">
              <w:marLeft w:val="0"/>
              <w:marRight w:val="0"/>
              <w:marTop w:val="0"/>
              <w:marBottom w:val="0"/>
              <w:divBdr>
                <w:top w:val="none" w:sz="0" w:space="0" w:color="auto"/>
                <w:left w:val="none" w:sz="0" w:space="0" w:color="auto"/>
                <w:bottom w:val="none" w:sz="0" w:space="0" w:color="auto"/>
                <w:right w:val="none" w:sz="0" w:space="0" w:color="auto"/>
              </w:divBdr>
            </w:div>
            <w:div w:id="1138183903">
              <w:marLeft w:val="0"/>
              <w:marRight w:val="0"/>
              <w:marTop w:val="0"/>
              <w:marBottom w:val="0"/>
              <w:divBdr>
                <w:top w:val="none" w:sz="0" w:space="0" w:color="auto"/>
                <w:left w:val="none" w:sz="0" w:space="0" w:color="auto"/>
                <w:bottom w:val="none" w:sz="0" w:space="0" w:color="auto"/>
                <w:right w:val="none" w:sz="0" w:space="0" w:color="auto"/>
              </w:divBdr>
            </w:div>
            <w:div w:id="1579710884">
              <w:marLeft w:val="0"/>
              <w:marRight w:val="0"/>
              <w:marTop w:val="0"/>
              <w:marBottom w:val="0"/>
              <w:divBdr>
                <w:top w:val="none" w:sz="0" w:space="0" w:color="auto"/>
                <w:left w:val="none" w:sz="0" w:space="0" w:color="auto"/>
                <w:bottom w:val="none" w:sz="0" w:space="0" w:color="auto"/>
                <w:right w:val="none" w:sz="0" w:space="0" w:color="auto"/>
              </w:divBdr>
            </w:div>
            <w:div w:id="994921424">
              <w:marLeft w:val="0"/>
              <w:marRight w:val="0"/>
              <w:marTop w:val="0"/>
              <w:marBottom w:val="0"/>
              <w:divBdr>
                <w:top w:val="none" w:sz="0" w:space="0" w:color="auto"/>
                <w:left w:val="none" w:sz="0" w:space="0" w:color="auto"/>
                <w:bottom w:val="none" w:sz="0" w:space="0" w:color="auto"/>
                <w:right w:val="none" w:sz="0" w:space="0" w:color="auto"/>
              </w:divBdr>
            </w:div>
            <w:div w:id="140199355">
              <w:marLeft w:val="0"/>
              <w:marRight w:val="0"/>
              <w:marTop w:val="0"/>
              <w:marBottom w:val="0"/>
              <w:divBdr>
                <w:top w:val="none" w:sz="0" w:space="0" w:color="auto"/>
                <w:left w:val="none" w:sz="0" w:space="0" w:color="auto"/>
                <w:bottom w:val="none" w:sz="0" w:space="0" w:color="auto"/>
                <w:right w:val="none" w:sz="0" w:space="0" w:color="auto"/>
              </w:divBdr>
            </w:div>
            <w:div w:id="945698065">
              <w:marLeft w:val="0"/>
              <w:marRight w:val="0"/>
              <w:marTop w:val="0"/>
              <w:marBottom w:val="0"/>
              <w:divBdr>
                <w:top w:val="none" w:sz="0" w:space="0" w:color="auto"/>
                <w:left w:val="none" w:sz="0" w:space="0" w:color="auto"/>
                <w:bottom w:val="none" w:sz="0" w:space="0" w:color="auto"/>
                <w:right w:val="none" w:sz="0" w:space="0" w:color="auto"/>
              </w:divBdr>
            </w:div>
            <w:div w:id="1579905408">
              <w:marLeft w:val="0"/>
              <w:marRight w:val="0"/>
              <w:marTop w:val="0"/>
              <w:marBottom w:val="0"/>
              <w:divBdr>
                <w:top w:val="none" w:sz="0" w:space="0" w:color="auto"/>
                <w:left w:val="none" w:sz="0" w:space="0" w:color="auto"/>
                <w:bottom w:val="none" w:sz="0" w:space="0" w:color="auto"/>
                <w:right w:val="none" w:sz="0" w:space="0" w:color="auto"/>
              </w:divBdr>
            </w:div>
            <w:div w:id="1676688664">
              <w:marLeft w:val="0"/>
              <w:marRight w:val="0"/>
              <w:marTop w:val="0"/>
              <w:marBottom w:val="0"/>
              <w:divBdr>
                <w:top w:val="none" w:sz="0" w:space="0" w:color="auto"/>
                <w:left w:val="none" w:sz="0" w:space="0" w:color="auto"/>
                <w:bottom w:val="none" w:sz="0" w:space="0" w:color="auto"/>
                <w:right w:val="none" w:sz="0" w:space="0" w:color="auto"/>
              </w:divBdr>
            </w:div>
            <w:div w:id="1665015573">
              <w:marLeft w:val="0"/>
              <w:marRight w:val="0"/>
              <w:marTop w:val="0"/>
              <w:marBottom w:val="0"/>
              <w:divBdr>
                <w:top w:val="none" w:sz="0" w:space="0" w:color="auto"/>
                <w:left w:val="none" w:sz="0" w:space="0" w:color="auto"/>
                <w:bottom w:val="none" w:sz="0" w:space="0" w:color="auto"/>
                <w:right w:val="none" w:sz="0" w:space="0" w:color="auto"/>
              </w:divBdr>
            </w:div>
            <w:div w:id="1740319640">
              <w:marLeft w:val="0"/>
              <w:marRight w:val="0"/>
              <w:marTop w:val="0"/>
              <w:marBottom w:val="0"/>
              <w:divBdr>
                <w:top w:val="none" w:sz="0" w:space="0" w:color="auto"/>
                <w:left w:val="none" w:sz="0" w:space="0" w:color="auto"/>
                <w:bottom w:val="none" w:sz="0" w:space="0" w:color="auto"/>
                <w:right w:val="none" w:sz="0" w:space="0" w:color="auto"/>
              </w:divBdr>
            </w:div>
            <w:div w:id="61368505">
              <w:marLeft w:val="0"/>
              <w:marRight w:val="0"/>
              <w:marTop w:val="0"/>
              <w:marBottom w:val="0"/>
              <w:divBdr>
                <w:top w:val="none" w:sz="0" w:space="0" w:color="auto"/>
                <w:left w:val="none" w:sz="0" w:space="0" w:color="auto"/>
                <w:bottom w:val="none" w:sz="0" w:space="0" w:color="auto"/>
                <w:right w:val="none" w:sz="0" w:space="0" w:color="auto"/>
              </w:divBdr>
            </w:div>
            <w:div w:id="938025414">
              <w:marLeft w:val="0"/>
              <w:marRight w:val="0"/>
              <w:marTop w:val="0"/>
              <w:marBottom w:val="0"/>
              <w:divBdr>
                <w:top w:val="none" w:sz="0" w:space="0" w:color="auto"/>
                <w:left w:val="none" w:sz="0" w:space="0" w:color="auto"/>
                <w:bottom w:val="none" w:sz="0" w:space="0" w:color="auto"/>
                <w:right w:val="none" w:sz="0" w:space="0" w:color="auto"/>
              </w:divBdr>
            </w:div>
            <w:div w:id="933853767">
              <w:marLeft w:val="0"/>
              <w:marRight w:val="0"/>
              <w:marTop w:val="0"/>
              <w:marBottom w:val="0"/>
              <w:divBdr>
                <w:top w:val="none" w:sz="0" w:space="0" w:color="auto"/>
                <w:left w:val="none" w:sz="0" w:space="0" w:color="auto"/>
                <w:bottom w:val="none" w:sz="0" w:space="0" w:color="auto"/>
                <w:right w:val="none" w:sz="0" w:space="0" w:color="auto"/>
              </w:divBdr>
            </w:div>
            <w:div w:id="456218684">
              <w:marLeft w:val="0"/>
              <w:marRight w:val="0"/>
              <w:marTop w:val="0"/>
              <w:marBottom w:val="0"/>
              <w:divBdr>
                <w:top w:val="none" w:sz="0" w:space="0" w:color="auto"/>
                <w:left w:val="none" w:sz="0" w:space="0" w:color="auto"/>
                <w:bottom w:val="none" w:sz="0" w:space="0" w:color="auto"/>
                <w:right w:val="none" w:sz="0" w:space="0" w:color="auto"/>
              </w:divBdr>
            </w:div>
            <w:div w:id="166331175">
              <w:marLeft w:val="0"/>
              <w:marRight w:val="0"/>
              <w:marTop w:val="0"/>
              <w:marBottom w:val="0"/>
              <w:divBdr>
                <w:top w:val="none" w:sz="0" w:space="0" w:color="auto"/>
                <w:left w:val="none" w:sz="0" w:space="0" w:color="auto"/>
                <w:bottom w:val="none" w:sz="0" w:space="0" w:color="auto"/>
                <w:right w:val="none" w:sz="0" w:space="0" w:color="auto"/>
              </w:divBdr>
            </w:div>
            <w:div w:id="2039238670">
              <w:marLeft w:val="0"/>
              <w:marRight w:val="0"/>
              <w:marTop w:val="0"/>
              <w:marBottom w:val="0"/>
              <w:divBdr>
                <w:top w:val="none" w:sz="0" w:space="0" w:color="auto"/>
                <w:left w:val="none" w:sz="0" w:space="0" w:color="auto"/>
                <w:bottom w:val="none" w:sz="0" w:space="0" w:color="auto"/>
                <w:right w:val="none" w:sz="0" w:space="0" w:color="auto"/>
              </w:divBdr>
            </w:div>
            <w:div w:id="1094861304">
              <w:marLeft w:val="0"/>
              <w:marRight w:val="0"/>
              <w:marTop w:val="0"/>
              <w:marBottom w:val="0"/>
              <w:divBdr>
                <w:top w:val="none" w:sz="0" w:space="0" w:color="auto"/>
                <w:left w:val="none" w:sz="0" w:space="0" w:color="auto"/>
                <w:bottom w:val="none" w:sz="0" w:space="0" w:color="auto"/>
                <w:right w:val="none" w:sz="0" w:space="0" w:color="auto"/>
              </w:divBdr>
            </w:div>
            <w:div w:id="1784498010">
              <w:marLeft w:val="0"/>
              <w:marRight w:val="0"/>
              <w:marTop w:val="0"/>
              <w:marBottom w:val="0"/>
              <w:divBdr>
                <w:top w:val="none" w:sz="0" w:space="0" w:color="auto"/>
                <w:left w:val="none" w:sz="0" w:space="0" w:color="auto"/>
                <w:bottom w:val="none" w:sz="0" w:space="0" w:color="auto"/>
                <w:right w:val="none" w:sz="0" w:space="0" w:color="auto"/>
              </w:divBdr>
            </w:div>
            <w:div w:id="1969428472">
              <w:marLeft w:val="0"/>
              <w:marRight w:val="0"/>
              <w:marTop w:val="0"/>
              <w:marBottom w:val="0"/>
              <w:divBdr>
                <w:top w:val="none" w:sz="0" w:space="0" w:color="auto"/>
                <w:left w:val="none" w:sz="0" w:space="0" w:color="auto"/>
                <w:bottom w:val="none" w:sz="0" w:space="0" w:color="auto"/>
                <w:right w:val="none" w:sz="0" w:space="0" w:color="auto"/>
              </w:divBdr>
            </w:div>
            <w:div w:id="28146549">
              <w:marLeft w:val="0"/>
              <w:marRight w:val="0"/>
              <w:marTop w:val="0"/>
              <w:marBottom w:val="0"/>
              <w:divBdr>
                <w:top w:val="none" w:sz="0" w:space="0" w:color="auto"/>
                <w:left w:val="none" w:sz="0" w:space="0" w:color="auto"/>
                <w:bottom w:val="none" w:sz="0" w:space="0" w:color="auto"/>
                <w:right w:val="none" w:sz="0" w:space="0" w:color="auto"/>
              </w:divBdr>
            </w:div>
            <w:div w:id="1939292512">
              <w:marLeft w:val="0"/>
              <w:marRight w:val="0"/>
              <w:marTop w:val="0"/>
              <w:marBottom w:val="0"/>
              <w:divBdr>
                <w:top w:val="none" w:sz="0" w:space="0" w:color="auto"/>
                <w:left w:val="none" w:sz="0" w:space="0" w:color="auto"/>
                <w:bottom w:val="none" w:sz="0" w:space="0" w:color="auto"/>
                <w:right w:val="none" w:sz="0" w:space="0" w:color="auto"/>
              </w:divBdr>
            </w:div>
            <w:div w:id="708997921">
              <w:marLeft w:val="0"/>
              <w:marRight w:val="0"/>
              <w:marTop w:val="0"/>
              <w:marBottom w:val="0"/>
              <w:divBdr>
                <w:top w:val="none" w:sz="0" w:space="0" w:color="auto"/>
                <w:left w:val="none" w:sz="0" w:space="0" w:color="auto"/>
                <w:bottom w:val="none" w:sz="0" w:space="0" w:color="auto"/>
                <w:right w:val="none" w:sz="0" w:space="0" w:color="auto"/>
              </w:divBdr>
            </w:div>
            <w:div w:id="1942177975">
              <w:marLeft w:val="0"/>
              <w:marRight w:val="0"/>
              <w:marTop w:val="0"/>
              <w:marBottom w:val="0"/>
              <w:divBdr>
                <w:top w:val="none" w:sz="0" w:space="0" w:color="auto"/>
                <w:left w:val="none" w:sz="0" w:space="0" w:color="auto"/>
                <w:bottom w:val="none" w:sz="0" w:space="0" w:color="auto"/>
                <w:right w:val="none" w:sz="0" w:space="0" w:color="auto"/>
              </w:divBdr>
            </w:div>
            <w:div w:id="1114984894">
              <w:marLeft w:val="0"/>
              <w:marRight w:val="0"/>
              <w:marTop w:val="0"/>
              <w:marBottom w:val="0"/>
              <w:divBdr>
                <w:top w:val="none" w:sz="0" w:space="0" w:color="auto"/>
                <w:left w:val="none" w:sz="0" w:space="0" w:color="auto"/>
                <w:bottom w:val="none" w:sz="0" w:space="0" w:color="auto"/>
                <w:right w:val="none" w:sz="0" w:space="0" w:color="auto"/>
              </w:divBdr>
            </w:div>
            <w:div w:id="383259339">
              <w:marLeft w:val="0"/>
              <w:marRight w:val="0"/>
              <w:marTop w:val="0"/>
              <w:marBottom w:val="0"/>
              <w:divBdr>
                <w:top w:val="none" w:sz="0" w:space="0" w:color="auto"/>
                <w:left w:val="none" w:sz="0" w:space="0" w:color="auto"/>
                <w:bottom w:val="none" w:sz="0" w:space="0" w:color="auto"/>
                <w:right w:val="none" w:sz="0" w:space="0" w:color="auto"/>
              </w:divBdr>
            </w:div>
            <w:div w:id="226384817">
              <w:marLeft w:val="0"/>
              <w:marRight w:val="0"/>
              <w:marTop w:val="0"/>
              <w:marBottom w:val="0"/>
              <w:divBdr>
                <w:top w:val="none" w:sz="0" w:space="0" w:color="auto"/>
                <w:left w:val="none" w:sz="0" w:space="0" w:color="auto"/>
                <w:bottom w:val="none" w:sz="0" w:space="0" w:color="auto"/>
                <w:right w:val="none" w:sz="0" w:space="0" w:color="auto"/>
              </w:divBdr>
            </w:div>
            <w:div w:id="1037198820">
              <w:marLeft w:val="0"/>
              <w:marRight w:val="0"/>
              <w:marTop w:val="0"/>
              <w:marBottom w:val="0"/>
              <w:divBdr>
                <w:top w:val="none" w:sz="0" w:space="0" w:color="auto"/>
                <w:left w:val="none" w:sz="0" w:space="0" w:color="auto"/>
                <w:bottom w:val="none" w:sz="0" w:space="0" w:color="auto"/>
                <w:right w:val="none" w:sz="0" w:space="0" w:color="auto"/>
              </w:divBdr>
            </w:div>
            <w:div w:id="176164792">
              <w:marLeft w:val="0"/>
              <w:marRight w:val="0"/>
              <w:marTop w:val="0"/>
              <w:marBottom w:val="0"/>
              <w:divBdr>
                <w:top w:val="none" w:sz="0" w:space="0" w:color="auto"/>
                <w:left w:val="none" w:sz="0" w:space="0" w:color="auto"/>
                <w:bottom w:val="none" w:sz="0" w:space="0" w:color="auto"/>
                <w:right w:val="none" w:sz="0" w:space="0" w:color="auto"/>
              </w:divBdr>
            </w:div>
            <w:div w:id="591206507">
              <w:marLeft w:val="0"/>
              <w:marRight w:val="0"/>
              <w:marTop w:val="0"/>
              <w:marBottom w:val="0"/>
              <w:divBdr>
                <w:top w:val="none" w:sz="0" w:space="0" w:color="auto"/>
                <w:left w:val="none" w:sz="0" w:space="0" w:color="auto"/>
                <w:bottom w:val="none" w:sz="0" w:space="0" w:color="auto"/>
                <w:right w:val="none" w:sz="0" w:space="0" w:color="auto"/>
              </w:divBdr>
            </w:div>
            <w:div w:id="1527136177">
              <w:marLeft w:val="0"/>
              <w:marRight w:val="0"/>
              <w:marTop w:val="0"/>
              <w:marBottom w:val="0"/>
              <w:divBdr>
                <w:top w:val="none" w:sz="0" w:space="0" w:color="auto"/>
                <w:left w:val="none" w:sz="0" w:space="0" w:color="auto"/>
                <w:bottom w:val="none" w:sz="0" w:space="0" w:color="auto"/>
                <w:right w:val="none" w:sz="0" w:space="0" w:color="auto"/>
              </w:divBdr>
            </w:div>
            <w:div w:id="2031562387">
              <w:marLeft w:val="0"/>
              <w:marRight w:val="0"/>
              <w:marTop w:val="0"/>
              <w:marBottom w:val="0"/>
              <w:divBdr>
                <w:top w:val="none" w:sz="0" w:space="0" w:color="auto"/>
                <w:left w:val="none" w:sz="0" w:space="0" w:color="auto"/>
                <w:bottom w:val="none" w:sz="0" w:space="0" w:color="auto"/>
                <w:right w:val="none" w:sz="0" w:space="0" w:color="auto"/>
              </w:divBdr>
            </w:div>
            <w:div w:id="1271740432">
              <w:marLeft w:val="0"/>
              <w:marRight w:val="0"/>
              <w:marTop w:val="0"/>
              <w:marBottom w:val="0"/>
              <w:divBdr>
                <w:top w:val="none" w:sz="0" w:space="0" w:color="auto"/>
                <w:left w:val="none" w:sz="0" w:space="0" w:color="auto"/>
                <w:bottom w:val="none" w:sz="0" w:space="0" w:color="auto"/>
                <w:right w:val="none" w:sz="0" w:space="0" w:color="auto"/>
              </w:divBdr>
            </w:div>
            <w:div w:id="1441143839">
              <w:marLeft w:val="0"/>
              <w:marRight w:val="0"/>
              <w:marTop w:val="0"/>
              <w:marBottom w:val="0"/>
              <w:divBdr>
                <w:top w:val="none" w:sz="0" w:space="0" w:color="auto"/>
                <w:left w:val="none" w:sz="0" w:space="0" w:color="auto"/>
                <w:bottom w:val="none" w:sz="0" w:space="0" w:color="auto"/>
                <w:right w:val="none" w:sz="0" w:space="0" w:color="auto"/>
              </w:divBdr>
            </w:div>
            <w:div w:id="1862472872">
              <w:marLeft w:val="0"/>
              <w:marRight w:val="0"/>
              <w:marTop w:val="0"/>
              <w:marBottom w:val="0"/>
              <w:divBdr>
                <w:top w:val="none" w:sz="0" w:space="0" w:color="auto"/>
                <w:left w:val="none" w:sz="0" w:space="0" w:color="auto"/>
                <w:bottom w:val="none" w:sz="0" w:space="0" w:color="auto"/>
                <w:right w:val="none" w:sz="0" w:space="0" w:color="auto"/>
              </w:divBdr>
            </w:div>
            <w:div w:id="2113548894">
              <w:marLeft w:val="0"/>
              <w:marRight w:val="0"/>
              <w:marTop w:val="0"/>
              <w:marBottom w:val="0"/>
              <w:divBdr>
                <w:top w:val="none" w:sz="0" w:space="0" w:color="auto"/>
                <w:left w:val="none" w:sz="0" w:space="0" w:color="auto"/>
                <w:bottom w:val="none" w:sz="0" w:space="0" w:color="auto"/>
                <w:right w:val="none" w:sz="0" w:space="0" w:color="auto"/>
              </w:divBdr>
            </w:div>
            <w:div w:id="1649166036">
              <w:marLeft w:val="0"/>
              <w:marRight w:val="0"/>
              <w:marTop w:val="0"/>
              <w:marBottom w:val="0"/>
              <w:divBdr>
                <w:top w:val="none" w:sz="0" w:space="0" w:color="auto"/>
                <w:left w:val="none" w:sz="0" w:space="0" w:color="auto"/>
                <w:bottom w:val="none" w:sz="0" w:space="0" w:color="auto"/>
                <w:right w:val="none" w:sz="0" w:space="0" w:color="auto"/>
              </w:divBdr>
            </w:div>
            <w:div w:id="1568566369">
              <w:marLeft w:val="0"/>
              <w:marRight w:val="0"/>
              <w:marTop w:val="0"/>
              <w:marBottom w:val="0"/>
              <w:divBdr>
                <w:top w:val="none" w:sz="0" w:space="0" w:color="auto"/>
                <w:left w:val="none" w:sz="0" w:space="0" w:color="auto"/>
                <w:bottom w:val="none" w:sz="0" w:space="0" w:color="auto"/>
                <w:right w:val="none" w:sz="0" w:space="0" w:color="auto"/>
              </w:divBdr>
            </w:div>
            <w:div w:id="2048331643">
              <w:marLeft w:val="0"/>
              <w:marRight w:val="0"/>
              <w:marTop w:val="0"/>
              <w:marBottom w:val="0"/>
              <w:divBdr>
                <w:top w:val="none" w:sz="0" w:space="0" w:color="auto"/>
                <w:left w:val="none" w:sz="0" w:space="0" w:color="auto"/>
                <w:bottom w:val="none" w:sz="0" w:space="0" w:color="auto"/>
                <w:right w:val="none" w:sz="0" w:space="0" w:color="auto"/>
              </w:divBdr>
            </w:div>
            <w:div w:id="1932542520">
              <w:marLeft w:val="0"/>
              <w:marRight w:val="0"/>
              <w:marTop w:val="0"/>
              <w:marBottom w:val="0"/>
              <w:divBdr>
                <w:top w:val="none" w:sz="0" w:space="0" w:color="auto"/>
                <w:left w:val="none" w:sz="0" w:space="0" w:color="auto"/>
                <w:bottom w:val="none" w:sz="0" w:space="0" w:color="auto"/>
                <w:right w:val="none" w:sz="0" w:space="0" w:color="auto"/>
              </w:divBdr>
            </w:div>
            <w:div w:id="109931712">
              <w:marLeft w:val="0"/>
              <w:marRight w:val="0"/>
              <w:marTop w:val="0"/>
              <w:marBottom w:val="0"/>
              <w:divBdr>
                <w:top w:val="none" w:sz="0" w:space="0" w:color="auto"/>
                <w:left w:val="none" w:sz="0" w:space="0" w:color="auto"/>
                <w:bottom w:val="none" w:sz="0" w:space="0" w:color="auto"/>
                <w:right w:val="none" w:sz="0" w:space="0" w:color="auto"/>
              </w:divBdr>
            </w:div>
            <w:div w:id="707946701">
              <w:marLeft w:val="0"/>
              <w:marRight w:val="0"/>
              <w:marTop w:val="0"/>
              <w:marBottom w:val="0"/>
              <w:divBdr>
                <w:top w:val="none" w:sz="0" w:space="0" w:color="auto"/>
                <w:left w:val="none" w:sz="0" w:space="0" w:color="auto"/>
                <w:bottom w:val="none" w:sz="0" w:space="0" w:color="auto"/>
                <w:right w:val="none" w:sz="0" w:space="0" w:color="auto"/>
              </w:divBdr>
            </w:div>
            <w:div w:id="663817368">
              <w:marLeft w:val="0"/>
              <w:marRight w:val="0"/>
              <w:marTop w:val="0"/>
              <w:marBottom w:val="0"/>
              <w:divBdr>
                <w:top w:val="none" w:sz="0" w:space="0" w:color="auto"/>
                <w:left w:val="none" w:sz="0" w:space="0" w:color="auto"/>
                <w:bottom w:val="none" w:sz="0" w:space="0" w:color="auto"/>
                <w:right w:val="none" w:sz="0" w:space="0" w:color="auto"/>
              </w:divBdr>
            </w:div>
            <w:div w:id="858348446">
              <w:marLeft w:val="0"/>
              <w:marRight w:val="0"/>
              <w:marTop w:val="0"/>
              <w:marBottom w:val="0"/>
              <w:divBdr>
                <w:top w:val="none" w:sz="0" w:space="0" w:color="auto"/>
                <w:left w:val="none" w:sz="0" w:space="0" w:color="auto"/>
                <w:bottom w:val="none" w:sz="0" w:space="0" w:color="auto"/>
                <w:right w:val="none" w:sz="0" w:space="0" w:color="auto"/>
              </w:divBdr>
            </w:div>
            <w:div w:id="1491870663">
              <w:marLeft w:val="0"/>
              <w:marRight w:val="0"/>
              <w:marTop w:val="0"/>
              <w:marBottom w:val="0"/>
              <w:divBdr>
                <w:top w:val="none" w:sz="0" w:space="0" w:color="auto"/>
                <w:left w:val="none" w:sz="0" w:space="0" w:color="auto"/>
                <w:bottom w:val="none" w:sz="0" w:space="0" w:color="auto"/>
                <w:right w:val="none" w:sz="0" w:space="0" w:color="auto"/>
              </w:divBdr>
            </w:div>
            <w:div w:id="605505293">
              <w:marLeft w:val="0"/>
              <w:marRight w:val="0"/>
              <w:marTop w:val="0"/>
              <w:marBottom w:val="0"/>
              <w:divBdr>
                <w:top w:val="none" w:sz="0" w:space="0" w:color="auto"/>
                <w:left w:val="none" w:sz="0" w:space="0" w:color="auto"/>
                <w:bottom w:val="none" w:sz="0" w:space="0" w:color="auto"/>
                <w:right w:val="none" w:sz="0" w:space="0" w:color="auto"/>
              </w:divBdr>
            </w:div>
            <w:div w:id="1639872783">
              <w:marLeft w:val="0"/>
              <w:marRight w:val="0"/>
              <w:marTop w:val="0"/>
              <w:marBottom w:val="0"/>
              <w:divBdr>
                <w:top w:val="none" w:sz="0" w:space="0" w:color="auto"/>
                <w:left w:val="none" w:sz="0" w:space="0" w:color="auto"/>
                <w:bottom w:val="none" w:sz="0" w:space="0" w:color="auto"/>
                <w:right w:val="none" w:sz="0" w:space="0" w:color="auto"/>
              </w:divBdr>
            </w:div>
            <w:div w:id="1850942767">
              <w:marLeft w:val="0"/>
              <w:marRight w:val="0"/>
              <w:marTop w:val="0"/>
              <w:marBottom w:val="0"/>
              <w:divBdr>
                <w:top w:val="none" w:sz="0" w:space="0" w:color="auto"/>
                <w:left w:val="none" w:sz="0" w:space="0" w:color="auto"/>
                <w:bottom w:val="none" w:sz="0" w:space="0" w:color="auto"/>
                <w:right w:val="none" w:sz="0" w:space="0" w:color="auto"/>
              </w:divBdr>
            </w:div>
            <w:div w:id="253244286">
              <w:marLeft w:val="0"/>
              <w:marRight w:val="0"/>
              <w:marTop w:val="0"/>
              <w:marBottom w:val="0"/>
              <w:divBdr>
                <w:top w:val="none" w:sz="0" w:space="0" w:color="auto"/>
                <w:left w:val="none" w:sz="0" w:space="0" w:color="auto"/>
                <w:bottom w:val="none" w:sz="0" w:space="0" w:color="auto"/>
                <w:right w:val="none" w:sz="0" w:space="0" w:color="auto"/>
              </w:divBdr>
            </w:div>
            <w:div w:id="2010057147">
              <w:marLeft w:val="0"/>
              <w:marRight w:val="0"/>
              <w:marTop w:val="0"/>
              <w:marBottom w:val="0"/>
              <w:divBdr>
                <w:top w:val="none" w:sz="0" w:space="0" w:color="auto"/>
                <w:left w:val="none" w:sz="0" w:space="0" w:color="auto"/>
                <w:bottom w:val="none" w:sz="0" w:space="0" w:color="auto"/>
                <w:right w:val="none" w:sz="0" w:space="0" w:color="auto"/>
              </w:divBdr>
            </w:div>
            <w:div w:id="1346251078">
              <w:marLeft w:val="0"/>
              <w:marRight w:val="0"/>
              <w:marTop w:val="0"/>
              <w:marBottom w:val="0"/>
              <w:divBdr>
                <w:top w:val="none" w:sz="0" w:space="0" w:color="auto"/>
                <w:left w:val="none" w:sz="0" w:space="0" w:color="auto"/>
                <w:bottom w:val="none" w:sz="0" w:space="0" w:color="auto"/>
                <w:right w:val="none" w:sz="0" w:space="0" w:color="auto"/>
              </w:divBdr>
            </w:div>
            <w:div w:id="1897163356">
              <w:marLeft w:val="0"/>
              <w:marRight w:val="0"/>
              <w:marTop w:val="0"/>
              <w:marBottom w:val="0"/>
              <w:divBdr>
                <w:top w:val="none" w:sz="0" w:space="0" w:color="auto"/>
                <w:left w:val="none" w:sz="0" w:space="0" w:color="auto"/>
                <w:bottom w:val="none" w:sz="0" w:space="0" w:color="auto"/>
                <w:right w:val="none" w:sz="0" w:space="0" w:color="auto"/>
              </w:divBdr>
            </w:div>
            <w:div w:id="1643002251">
              <w:marLeft w:val="0"/>
              <w:marRight w:val="0"/>
              <w:marTop w:val="0"/>
              <w:marBottom w:val="0"/>
              <w:divBdr>
                <w:top w:val="none" w:sz="0" w:space="0" w:color="auto"/>
                <w:left w:val="none" w:sz="0" w:space="0" w:color="auto"/>
                <w:bottom w:val="none" w:sz="0" w:space="0" w:color="auto"/>
                <w:right w:val="none" w:sz="0" w:space="0" w:color="auto"/>
              </w:divBdr>
            </w:div>
            <w:div w:id="271785034">
              <w:marLeft w:val="0"/>
              <w:marRight w:val="0"/>
              <w:marTop w:val="0"/>
              <w:marBottom w:val="0"/>
              <w:divBdr>
                <w:top w:val="none" w:sz="0" w:space="0" w:color="auto"/>
                <w:left w:val="none" w:sz="0" w:space="0" w:color="auto"/>
                <w:bottom w:val="none" w:sz="0" w:space="0" w:color="auto"/>
                <w:right w:val="none" w:sz="0" w:space="0" w:color="auto"/>
              </w:divBdr>
            </w:div>
            <w:div w:id="1254514950">
              <w:marLeft w:val="0"/>
              <w:marRight w:val="0"/>
              <w:marTop w:val="0"/>
              <w:marBottom w:val="0"/>
              <w:divBdr>
                <w:top w:val="none" w:sz="0" w:space="0" w:color="auto"/>
                <w:left w:val="none" w:sz="0" w:space="0" w:color="auto"/>
                <w:bottom w:val="none" w:sz="0" w:space="0" w:color="auto"/>
                <w:right w:val="none" w:sz="0" w:space="0" w:color="auto"/>
              </w:divBdr>
            </w:div>
            <w:div w:id="1429153727">
              <w:marLeft w:val="0"/>
              <w:marRight w:val="0"/>
              <w:marTop w:val="0"/>
              <w:marBottom w:val="0"/>
              <w:divBdr>
                <w:top w:val="none" w:sz="0" w:space="0" w:color="auto"/>
                <w:left w:val="none" w:sz="0" w:space="0" w:color="auto"/>
                <w:bottom w:val="none" w:sz="0" w:space="0" w:color="auto"/>
                <w:right w:val="none" w:sz="0" w:space="0" w:color="auto"/>
              </w:divBdr>
            </w:div>
            <w:div w:id="1345782320">
              <w:marLeft w:val="0"/>
              <w:marRight w:val="0"/>
              <w:marTop w:val="0"/>
              <w:marBottom w:val="0"/>
              <w:divBdr>
                <w:top w:val="none" w:sz="0" w:space="0" w:color="auto"/>
                <w:left w:val="none" w:sz="0" w:space="0" w:color="auto"/>
                <w:bottom w:val="none" w:sz="0" w:space="0" w:color="auto"/>
                <w:right w:val="none" w:sz="0" w:space="0" w:color="auto"/>
              </w:divBdr>
            </w:div>
            <w:div w:id="2136362342">
              <w:marLeft w:val="0"/>
              <w:marRight w:val="0"/>
              <w:marTop w:val="0"/>
              <w:marBottom w:val="0"/>
              <w:divBdr>
                <w:top w:val="none" w:sz="0" w:space="0" w:color="auto"/>
                <w:left w:val="none" w:sz="0" w:space="0" w:color="auto"/>
                <w:bottom w:val="none" w:sz="0" w:space="0" w:color="auto"/>
                <w:right w:val="none" w:sz="0" w:space="0" w:color="auto"/>
              </w:divBdr>
            </w:div>
            <w:div w:id="1353459755">
              <w:marLeft w:val="0"/>
              <w:marRight w:val="0"/>
              <w:marTop w:val="0"/>
              <w:marBottom w:val="0"/>
              <w:divBdr>
                <w:top w:val="none" w:sz="0" w:space="0" w:color="auto"/>
                <w:left w:val="none" w:sz="0" w:space="0" w:color="auto"/>
                <w:bottom w:val="none" w:sz="0" w:space="0" w:color="auto"/>
                <w:right w:val="none" w:sz="0" w:space="0" w:color="auto"/>
              </w:divBdr>
            </w:div>
            <w:div w:id="345520213">
              <w:marLeft w:val="0"/>
              <w:marRight w:val="0"/>
              <w:marTop w:val="0"/>
              <w:marBottom w:val="0"/>
              <w:divBdr>
                <w:top w:val="none" w:sz="0" w:space="0" w:color="auto"/>
                <w:left w:val="none" w:sz="0" w:space="0" w:color="auto"/>
                <w:bottom w:val="none" w:sz="0" w:space="0" w:color="auto"/>
                <w:right w:val="none" w:sz="0" w:space="0" w:color="auto"/>
              </w:divBdr>
            </w:div>
            <w:div w:id="849220509">
              <w:marLeft w:val="0"/>
              <w:marRight w:val="0"/>
              <w:marTop w:val="0"/>
              <w:marBottom w:val="0"/>
              <w:divBdr>
                <w:top w:val="none" w:sz="0" w:space="0" w:color="auto"/>
                <w:left w:val="none" w:sz="0" w:space="0" w:color="auto"/>
                <w:bottom w:val="none" w:sz="0" w:space="0" w:color="auto"/>
                <w:right w:val="none" w:sz="0" w:space="0" w:color="auto"/>
              </w:divBdr>
            </w:div>
            <w:div w:id="239950291">
              <w:marLeft w:val="0"/>
              <w:marRight w:val="0"/>
              <w:marTop w:val="0"/>
              <w:marBottom w:val="0"/>
              <w:divBdr>
                <w:top w:val="none" w:sz="0" w:space="0" w:color="auto"/>
                <w:left w:val="none" w:sz="0" w:space="0" w:color="auto"/>
                <w:bottom w:val="none" w:sz="0" w:space="0" w:color="auto"/>
                <w:right w:val="none" w:sz="0" w:space="0" w:color="auto"/>
              </w:divBdr>
            </w:div>
            <w:div w:id="422606418">
              <w:marLeft w:val="0"/>
              <w:marRight w:val="0"/>
              <w:marTop w:val="0"/>
              <w:marBottom w:val="0"/>
              <w:divBdr>
                <w:top w:val="none" w:sz="0" w:space="0" w:color="auto"/>
                <w:left w:val="none" w:sz="0" w:space="0" w:color="auto"/>
                <w:bottom w:val="none" w:sz="0" w:space="0" w:color="auto"/>
                <w:right w:val="none" w:sz="0" w:space="0" w:color="auto"/>
              </w:divBdr>
            </w:div>
            <w:div w:id="1188374339">
              <w:marLeft w:val="0"/>
              <w:marRight w:val="0"/>
              <w:marTop w:val="0"/>
              <w:marBottom w:val="0"/>
              <w:divBdr>
                <w:top w:val="none" w:sz="0" w:space="0" w:color="auto"/>
                <w:left w:val="none" w:sz="0" w:space="0" w:color="auto"/>
                <w:bottom w:val="none" w:sz="0" w:space="0" w:color="auto"/>
                <w:right w:val="none" w:sz="0" w:space="0" w:color="auto"/>
              </w:divBdr>
            </w:div>
            <w:div w:id="1418791812">
              <w:marLeft w:val="0"/>
              <w:marRight w:val="0"/>
              <w:marTop w:val="0"/>
              <w:marBottom w:val="0"/>
              <w:divBdr>
                <w:top w:val="none" w:sz="0" w:space="0" w:color="auto"/>
                <w:left w:val="none" w:sz="0" w:space="0" w:color="auto"/>
                <w:bottom w:val="none" w:sz="0" w:space="0" w:color="auto"/>
                <w:right w:val="none" w:sz="0" w:space="0" w:color="auto"/>
              </w:divBdr>
            </w:div>
            <w:div w:id="1102913273">
              <w:marLeft w:val="0"/>
              <w:marRight w:val="0"/>
              <w:marTop w:val="0"/>
              <w:marBottom w:val="0"/>
              <w:divBdr>
                <w:top w:val="none" w:sz="0" w:space="0" w:color="auto"/>
                <w:left w:val="none" w:sz="0" w:space="0" w:color="auto"/>
                <w:bottom w:val="none" w:sz="0" w:space="0" w:color="auto"/>
                <w:right w:val="none" w:sz="0" w:space="0" w:color="auto"/>
              </w:divBdr>
            </w:div>
            <w:div w:id="1398019011">
              <w:marLeft w:val="0"/>
              <w:marRight w:val="0"/>
              <w:marTop w:val="0"/>
              <w:marBottom w:val="0"/>
              <w:divBdr>
                <w:top w:val="none" w:sz="0" w:space="0" w:color="auto"/>
                <w:left w:val="none" w:sz="0" w:space="0" w:color="auto"/>
                <w:bottom w:val="none" w:sz="0" w:space="0" w:color="auto"/>
                <w:right w:val="none" w:sz="0" w:space="0" w:color="auto"/>
              </w:divBdr>
            </w:div>
            <w:div w:id="994920510">
              <w:marLeft w:val="0"/>
              <w:marRight w:val="0"/>
              <w:marTop w:val="0"/>
              <w:marBottom w:val="0"/>
              <w:divBdr>
                <w:top w:val="none" w:sz="0" w:space="0" w:color="auto"/>
                <w:left w:val="none" w:sz="0" w:space="0" w:color="auto"/>
                <w:bottom w:val="none" w:sz="0" w:space="0" w:color="auto"/>
                <w:right w:val="none" w:sz="0" w:space="0" w:color="auto"/>
              </w:divBdr>
            </w:div>
            <w:div w:id="330062609">
              <w:marLeft w:val="0"/>
              <w:marRight w:val="0"/>
              <w:marTop w:val="0"/>
              <w:marBottom w:val="0"/>
              <w:divBdr>
                <w:top w:val="none" w:sz="0" w:space="0" w:color="auto"/>
                <w:left w:val="none" w:sz="0" w:space="0" w:color="auto"/>
                <w:bottom w:val="none" w:sz="0" w:space="0" w:color="auto"/>
                <w:right w:val="none" w:sz="0" w:space="0" w:color="auto"/>
              </w:divBdr>
            </w:div>
            <w:div w:id="1151363461">
              <w:marLeft w:val="0"/>
              <w:marRight w:val="0"/>
              <w:marTop w:val="0"/>
              <w:marBottom w:val="0"/>
              <w:divBdr>
                <w:top w:val="none" w:sz="0" w:space="0" w:color="auto"/>
                <w:left w:val="none" w:sz="0" w:space="0" w:color="auto"/>
                <w:bottom w:val="none" w:sz="0" w:space="0" w:color="auto"/>
                <w:right w:val="none" w:sz="0" w:space="0" w:color="auto"/>
              </w:divBdr>
            </w:div>
            <w:div w:id="1269504253">
              <w:marLeft w:val="0"/>
              <w:marRight w:val="0"/>
              <w:marTop w:val="0"/>
              <w:marBottom w:val="0"/>
              <w:divBdr>
                <w:top w:val="none" w:sz="0" w:space="0" w:color="auto"/>
                <w:left w:val="none" w:sz="0" w:space="0" w:color="auto"/>
                <w:bottom w:val="none" w:sz="0" w:space="0" w:color="auto"/>
                <w:right w:val="none" w:sz="0" w:space="0" w:color="auto"/>
              </w:divBdr>
            </w:div>
            <w:div w:id="965160254">
              <w:marLeft w:val="0"/>
              <w:marRight w:val="0"/>
              <w:marTop w:val="0"/>
              <w:marBottom w:val="0"/>
              <w:divBdr>
                <w:top w:val="none" w:sz="0" w:space="0" w:color="auto"/>
                <w:left w:val="none" w:sz="0" w:space="0" w:color="auto"/>
                <w:bottom w:val="none" w:sz="0" w:space="0" w:color="auto"/>
                <w:right w:val="none" w:sz="0" w:space="0" w:color="auto"/>
              </w:divBdr>
            </w:div>
            <w:div w:id="1275937024">
              <w:marLeft w:val="0"/>
              <w:marRight w:val="0"/>
              <w:marTop w:val="0"/>
              <w:marBottom w:val="0"/>
              <w:divBdr>
                <w:top w:val="none" w:sz="0" w:space="0" w:color="auto"/>
                <w:left w:val="none" w:sz="0" w:space="0" w:color="auto"/>
                <w:bottom w:val="none" w:sz="0" w:space="0" w:color="auto"/>
                <w:right w:val="none" w:sz="0" w:space="0" w:color="auto"/>
              </w:divBdr>
            </w:div>
            <w:div w:id="785276990">
              <w:marLeft w:val="0"/>
              <w:marRight w:val="0"/>
              <w:marTop w:val="0"/>
              <w:marBottom w:val="0"/>
              <w:divBdr>
                <w:top w:val="none" w:sz="0" w:space="0" w:color="auto"/>
                <w:left w:val="none" w:sz="0" w:space="0" w:color="auto"/>
                <w:bottom w:val="none" w:sz="0" w:space="0" w:color="auto"/>
                <w:right w:val="none" w:sz="0" w:space="0" w:color="auto"/>
              </w:divBdr>
            </w:div>
            <w:div w:id="1484588230">
              <w:marLeft w:val="0"/>
              <w:marRight w:val="0"/>
              <w:marTop w:val="0"/>
              <w:marBottom w:val="0"/>
              <w:divBdr>
                <w:top w:val="none" w:sz="0" w:space="0" w:color="auto"/>
                <w:left w:val="none" w:sz="0" w:space="0" w:color="auto"/>
                <w:bottom w:val="none" w:sz="0" w:space="0" w:color="auto"/>
                <w:right w:val="none" w:sz="0" w:space="0" w:color="auto"/>
              </w:divBdr>
            </w:div>
            <w:div w:id="522943189">
              <w:marLeft w:val="0"/>
              <w:marRight w:val="0"/>
              <w:marTop w:val="0"/>
              <w:marBottom w:val="0"/>
              <w:divBdr>
                <w:top w:val="none" w:sz="0" w:space="0" w:color="auto"/>
                <w:left w:val="none" w:sz="0" w:space="0" w:color="auto"/>
                <w:bottom w:val="none" w:sz="0" w:space="0" w:color="auto"/>
                <w:right w:val="none" w:sz="0" w:space="0" w:color="auto"/>
              </w:divBdr>
            </w:div>
            <w:div w:id="2051570924">
              <w:marLeft w:val="0"/>
              <w:marRight w:val="0"/>
              <w:marTop w:val="0"/>
              <w:marBottom w:val="0"/>
              <w:divBdr>
                <w:top w:val="none" w:sz="0" w:space="0" w:color="auto"/>
                <w:left w:val="none" w:sz="0" w:space="0" w:color="auto"/>
                <w:bottom w:val="none" w:sz="0" w:space="0" w:color="auto"/>
                <w:right w:val="none" w:sz="0" w:space="0" w:color="auto"/>
              </w:divBdr>
            </w:div>
            <w:div w:id="643900096">
              <w:marLeft w:val="0"/>
              <w:marRight w:val="0"/>
              <w:marTop w:val="0"/>
              <w:marBottom w:val="0"/>
              <w:divBdr>
                <w:top w:val="none" w:sz="0" w:space="0" w:color="auto"/>
                <w:left w:val="none" w:sz="0" w:space="0" w:color="auto"/>
                <w:bottom w:val="none" w:sz="0" w:space="0" w:color="auto"/>
                <w:right w:val="none" w:sz="0" w:space="0" w:color="auto"/>
              </w:divBdr>
            </w:div>
            <w:div w:id="583075687">
              <w:marLeft w:val="0"/>
              <w:marRight w:val="0"/>
              <w:marTop w:val="0"/>
              <w:marBottom w:val="0"/>
              <w:divBdr>
                <w:top w:val="none" w:sz="0" w:space="0" w:color="auto"/>
                <w:left w:val="none" w:sz="0" w:space="0" w:color="auto"/>
                <w:bottom w:val="none" w:sz="0" w:space="0" w:color="auto"/>
                <w:right w:val="none" w:sz="0" w:space="0" w:color="auto"/>
              </w:divBdr>
            </w:div>
            <w:div w:id="195823681">
              <w:marLeft w:val="0"/>
              <w:marRight w:val="0"/>
              <w:marTop w:val="0"/>
              <w:marBottom w:val="0"/>
              <w:divBdr>
                <w:top w:val="none" w:sz="0" w:space="0" w:color="auto"/>
                <w:left w:val="none" w:sz="0" w:space="0" w:color="auto"/>
                <w:bottom w:val="none" w:sz="0" w:space="0" w:color="auto"/>
                <w:right w:val="none" w:sz="0" w:space="0" w:color="auto"/>
              </w:divBdr>
            </w:div>
            <w:div w:id="1082993206">
              <w:marLeft w:val="0"/>
              <w:marRight w:val="0"/>
              <w:marTop w:val="0"/>
              <w:marBottom w:val="0"/>
              <w:divBdr>
                <w:top w:val="none" w:sz="0" w:space="0" w:color="auto"/>
                <w:left w:val="none" w:sz="0" w:space="0" w:color="auto"/>
                <w:bottom w:val="none" w:sz="0" w:space="0" w:color="auto"/>
                <w:right w:val="none" w:sz="0" w:space="0" w:color="auto"/>
              </w:divBdr>
            </w:div>
            <w:div w:id="1780298807">
              <w:marLeft w:val="0"/>
              <w:marRight w:val="0"/>
              <w:marTop w:val="0"/>
              <w:marBottom w:val="0"/>
              <w:divBdr>
                <w:top w:val="none" w:sz="0" w:space="0" w:color="auto"/>
                <w:left w:val="none" w:sz="0" w:space="0" w:color="auto"/>
                <w:bottom w:val="none" w:sz="0" w:space="0" w:color="auto"/>
                <w:right w:val="none" w:sz="0" w:space="0" w:color="auto"/>
              </w:divBdr>
            </w:div>
            <w:div w:id="1223059579">
              <w:marLeft w:val="0"/>
              <w:marRight w:val="0"/>
              <w:marTop w:val="0"/>
              <w:marBottom w:val="0"/>
              <w:divBdr>
                <w:top w:val="none" w:sz="0" w:space="0" w:color="auto"/>
                <w:left w:val="none" w:sz="0" w:space="0" w:color="auto"/>
                <w:bottom w:val="none" w:sz="0" w:space="0" w:color="auto"/>
                <w:right w:val="none" w:sz="0" w:space="0" w:color="auto"/>
              </w:divBdr>
            </w:div>
            <w:div w:id="1757435981">
              <w:marLeft w:val="0"/>
              <w:marRight w:val="0"/>
              <w:marTop w:val="0"/>
              <w:marBottom w:val="0"/>
              <w:divBdr>
                <w:top w:val="none" w:sz="0" w:space="0" w:color="auto"/>
                <w:left w:val="none" w:sz="0" w:space="0" w:color="auto"/>
                <w:bottom w:val="none" w:sz="0" w:space="0" w:color="auto"/>
                <w:right w:val="none" w:sz="0" w:space="0" w:color="auto"/>
              </w:divBdr>
            </w:div>
            <w:div w:id="671220623">
              <w:marLeft w:val="0"/>
              <w:marRight w:val="0"/>
              <w:marTop w:val="0"/>
              <w:marBottom w:val="0"/>
              <w:divBdr>
                <w:top w:val="none" w:sz="0" w:space="0" w:color="auto"/>
                <w:left w:val="none" w:sz="0" w:space="0" w:color="auto"/>
                <w:bottom w:val="none" w:sz="0" w:space="0" w:color="auto"/>
                <w:right w:val="none" w:sz="0" w:space="0" w:color="auto"/>
              </w:divBdr>
            </w:div>
            <w:div w:id="117992934">
              <w:marLeft w:val="0"/>
              <w:marRight w:val="0"/>
              <w:marTop w:val="0"/>
              <w:marBottom w:val="0"/>
              <w:divBdr>
                <w:top w:val="none" w:sz="0" w:space="0" w:color="auto"/>
                <w:left w:val="none" w:sz="0" w:space="0" w:color="auto"/>
                <w:bottom w:val="none" w:sz="0" w:space="0" w:color="auto"/>
                <w:right w:val="none" w:sz="0" w:space="0" w:color="auto"/>
              </w:divBdr>
            </w:div>
            <w:div w:id="800853697">
              <w:marLeft w:val="0"/>
              <w:marRight w:val="0"/>
              <w:marTop w:val="0"/>
              <w:marBottom w:val="0"/>
              <w:divBdr>
                <w:top w:val="none" w:sz="0" w:space="0" w:color="auto"/>
                <w:left w:val="none" w:sz="0" w:space="0" w:color="auto"/>
                <w:bottom w:val="none" w:sz="0" w:space="0" w:color="auto"/>
                <w:right w:val="none" w:sz="0" w:space="0" w:color="auto"/>
              </w:divBdr>
            </w:div>
            <w:div w:id="169806158">
              <w:marLeft w:val="0"/>
              <w:marRight w:val="0"/>
              <w:marTop w:val="0"/>
              <w:marBottom w:val="0"/>
              <w:divBdr>
                <w:top w:val="none" w:sz="0" w:space="0" w:color="auto"/>
                <w:left w:val="none" w:sz="0" w:space="0" w:color="auto"/>
                <w:bottom w:val="none" w:sz="0" w:space="0" w:color="auto"/>
                <w:right w:val="none" w:sz="0" w:space="0" w:color="auto"/>
              </w:divBdr>
            </w:div>
            <w:div w:id="1914464925">
              <w:marLeft w:val="0"/>
              <w:marRight w:val="0"/>
              <w:marTop w:val="0"/>
              <w:marBottom w:val="0"/>
              <w:divBdr>
                <w:top w:val="none" w:sz="0" w:space="0" w:color="auto"/>
                <w:left w:val="none" w:sz="0" w:space="0" w:color="auto"/>
                <w:bottom w:val="none" w:sz="0" w:space="0" w:color="auto"/>
                <w:right w:val="none" w:sz="0" w:space="0" w:color="auto"/>
              </w:divBdr>
            </w:div>
            <w:div w:id="840583355">
              <w:marLeft w:val="0"/>
              <w:marRight w:val="0"/>
              <w:marTop w:val="0"/>
              <w:marBottom w:val="0"/>
              <w:divBdr>
                <w:top w:val="none" w:sz="0" w:space="0" w:color="auto"/>
                <w:left w:val="none" w:sz="0" w:space="0" w:color="auto"/>
                <w:bottom w:val="none" w:sz="0" w:space="0" w:color="auto"/>
                <w:right w:val="none" w:sz="0" w:space="0" w:color="auto"/>
              </w:divBdr>
            </w:div>
            <w:div w:id="1148128696">
              <w:marLeft w:val="0"/>
              <w:marRight w:val="0"/>
              <w:marTop w:val="0"/>
              <w:marBottom w:val="0"/>
              <w:divBdr>
                <w:top w:val="none" w:sz="0" w:space="0" w:color="auto"/>
                <w:left w:val="none" w:sz="0" w:space="0" w:color="auto"/>
                <w:bottom w:val="none" w:sz="0" w:space="0" w:color="auto"/>
                <w:right w:val="none" w:sz="0" w:space="0" w:color="auto"/>
              </w:divBdr>
            </w:div>
            <w:div w:id="1322269019">
              <w:marLeft w:val="0"/>
              <w:marRight w:val="0"/>
              <w:marTop w:val="0"/>
              <w:marBottom w:val="0"/>
              <w:divBdr>
                <w:top w:val="none" w:sz="0" w:space="0" w:color="auto"/>
                <w:left w:val="none" w:sz="0" w:space="0" w:color="auto"/>
                <w:bottom w:val="none" w:sz="0" w:space="0" w:color="auto"/>
                <w:right w:val="none" w:sz="0" w:space="0" w:color="auto"/>
              </w:divBdr>
            </w:div>
            <w:div w:id="1983191371">
              <w:marLeft w:val="0"/>
              <w:marRight w:val="0"/>
              <w:marTop w:val="0"/>
              <w:marBottom w:val="0"/>
              <w:divBdr>
                <w:top w:val="none" w:sz="0" w:space="0" w:color="auto"/>
                <w:left w:val="none" w:sz="0" w:space="0" w:color="auto"/>
                <w:bottom w:val="none" w:sz="0" w:space="0" w:color="auto"/>
                <w:right w:val="none" w:sz="0" w:space="0" w:color="auto"/>
              </w:divBdr>
            </w:div>
            <w:div w:id="1534146442">
              <w:marLeft w:val="0"/>
              <w:marRight w:val="0"/>
              <w:marTop w:val="0"/>
              <w:marBottom w:val="0"/>
              <w:divBdr>
                <w:top w:val="none" w:sz="0" w:space="0" w:color="auto"/>
                <w:left w:val="none" w:sz="0" w:space="0" w:color="auto"/>
                <w:bottom w:val="none" w:sz="0" w:space="0" w:color="auto"/>
                <w:right w:val="none" w:sz="0" w:space="0" w:color="auto"/>
              </w:divBdr>
            </w:div>
            <w:div w:id="1316377228">
              <w:marLeft w:val="0"/>
              <w:marRight w:val="0"/>
              <w:marTop w:val="0"/>
              <w:marBottom w:val="0"/>
              <w:divBdr>
                <w:top w:val="none" w:sz="0" w:space="0" w:color="auto"/>
                <w:left w:val="none" w:sz="0" w:space="0" w:color="auto"/>
                <w:bottom w:val="none" w:sz="0" w:space="0" w:color="auto"/>
                <w:right w:val="none" w:sz="0" w:space="0" w:color="auto"/>
              </w:divBdr>
            </w:div>
            <w:div w:id="1925257239">
              <w:marLeft w:val="0"/>
              <w:marRight w:val="0"/>
              <w:marTop w:val="0"/>
              <w:marBottom w:val="0"/>
              <w:divBdr>
                <w:top w:val="none" w:sz="0" w:space="0" w:color="auto"/>
                <w:left w:val="none" w:sz="0" w:space="0" w:color="auto"/>
                <w:bottom w:val="none" w:sz="0" w:space="0" w:color="auto"/>
                <w:right w:val="none" w:sz="0" w:space="0" w:color="auto"/>
              </w:divBdr>
            </w:div>
            <w:div w:id="945699421">
              <w:marLeft w:val="0"/>
              <w:marRight w:val="0"/>
              <w:marTop w:val="0"/>
              <w:marBottom w:val="0"/>
              <w:divBdr>
                <w:top w:val="none" w:sz="0" w:space="0" w:color="auto"/>
                <w:left w:val="none" w:sz="0" w:space="0" w:color="auto"/>
                <w:bottom w:val="none" w:sz="0" w:space="0" w:color="auto"/>
                <w:right w:val="none" w:sz="0" w:space="0" w:color="auto"/>
              </w:divBdr>
            </w:div>
            <w:div w:id="659622807">
              <w:marLeft w:val="0"/>
              <w:marRight w:val="0"/>
              <w:marTop w:val="0"/>
              <w:marBottom w:val="0"/>
              <w:divBdr>
                <w:top w:val="none" w:sz="0" w:space="0" w:color="auto"/>
                <w:left w:val="none" w:sz="0" w:space="0" w:color="auto"/>
                <w:bottom w:val="none" w:sz="0" w:space="0" w:color="auto"/>
                <w:right w:val="none" w:sz="0" w:space="0" w:color="auto"/>
              </w:divBdr>
            </w:div>
            <w:div w:id="655308281">
              <w:marLeft w:val="0"/>
              <w:marRight w:val="0"/>
              <w:marTop w:val="0"/>
              <w:marBottom w:val="0"/>
              <w:divBdr>
                <w:top w:val="none" w:sz="0" w:space="0" w:color="auto"/>
                <w:left w:val="none" w:sz="0" w:space="0" w:color="auto"/>
                <w:bottom w:val="none" w:sz="0" w:space="0" w:color="auto"/>
                <w:right w:val="none" w:sz="0" w:space="0" w:color="auto"/>
              </w:divBdr>
            </w:div>
            <w:div w:id="884563539">
              <w:marLeft w:val="0"/>
              <w:marRight w:val="0"/>
              <w:marTop w:val="0"/>
              <w:marBottom w:val="0"/>
              <w:divBdr>
                <w:top w:val="none" w:sz="0" w:space="0" w:color="auto"/>
                <w:left w:val="none" w:sz="0" w:space="0" w:color="auto"/>
                <w:bottom w:val="none" w:sz="0" w:space="0" w:color="auto"/>
                <w:right w:val="none" w:sz="0" w:space="0" w:color="auto"/>
              </w:divBdr>
            </w:div>
            <w:div w:id="749615191">
              <w:marLeft w:val="0"/>
              <w:marRight w:val="0"/>
              <w:marTop w:val="0"/>
              <w:marBottom w:val="0"/>
              <w:divBdr>
                <w:top w:val="none" w:sz="0" w:space="0" w:color="auto"/>
                <w:left w:val="none" w:sz="0" w:space="0" w:color="auto"/>
                <w:bottom w:val="none" w:sz="0" w:space="0" w:color="auto"/>
                <w:right w:val="none" w:sz="0" w:space="0" w:color="auto"/>
              </w:divBdr>
            </w:div>
            <w:div w:id="61031218">
              <w:marLeft w:val="0"/>
              <w:marRight w:val="0"/>
              <w:marTop w:val="0"/>
              <w:marBottom w:val="0"/>
              <w:divBdr>
                <w:top w:val="none" w:sz="0" w:space="0" w:color="auto"/>
                <w:left w:val="none" w:sz="0" w:space="0" w:color="auto"/>
                <w:bottom w:val="none" w:sz="0" w:space="0" w:color="auto"/>
                <w:right w:val="none" w:sz="0" w:space="0" w:color="auto"/>
              </w:divBdr>
            </w:div>
            <w:div w:id="1813592901">
              <w:marLeft w:val="0"/>
              <w:marRight w:val="0"/>
              <w:marTop w:val="0"/>
              <w:marBottom w:val="0"/>
              <w:divBdr>
                <w:top w:val="none" w:sz="0" w:space="0" w:color="auto"/>
                <w:left w:val="none" w:sz="0" w:space="0" w:color="auto"/>
                <w:bottom w:val="none" w:sz="0" w:space="0" w:color="auto"/>
                <w:right w:val="none" w:sz="0" w:space="0" w:color="auto"/>
              </w:divBdr>
            </w:div>
            <w:div w:id="1720125651">
              <w:marLeft w:val="0"/>
              <w:marRight w:val="0"/>
              <w:marTop w:val="0"/>
              <w:marBottom w:val="0"/>
              <w:divBdr>
                <w:top w:val="none" w:sz="0" w:space="0" w:color="auto"/>
                <w:left w:val="none" w:sz="0" w:space="0" w:color="auto"/>
                <w:bottom w:val="none" w:sz="0" w:space="0" w:color="auto"/>
                <w:right w:val="none" w:sz="0" w:space="0" w:color="auto"/>
              </w:divBdr>
            </w:div>
            <w:div w:id="537661976">
              <w:marLeft w:val="0"/>
              <w:marRight w:val="0"/>
              <w:marTop w:val="0"/>
              <w:marBottom w:val="0"/>
              <w:divBdr>
                <w:top w:val="none" w:sz="0" w:space="0" w:color="auto"/>
                <w:left w:val="none" w:sz="0" w:space="0" w:color="auto"/>
                <w:bottom w:val="none" w:sz="0" w:space="0" w:color="auto"/>
                <w:right w:val="none" w:sz="0" w:space="0" w:color="auto"/>
              </w:divBdr>
            </w:div>
            <w:div w:id="524245264">
              <w:marLeft w:val="0"/>
              <w:marRight w:val="0"/>
              <w:marTop w:val="0"/>
              <w:marBottom w:val="0"/>
              <w:divBdr>
                <w:top w:val="none" w:sz="0" w:space="0" w:color="auto"/>
                <w:left w:val="none" w:sz="0" w:space="0" w:color="auto"/>
                <w:bottom w:val="none" w:sz="0" w:space="0" w:color="auto"/>
                <w:right w:val="none" w:sz="0" w:space="0" w:color="auto"/>
              </w:divBdr>
            </w:div>
            <w:div w:id="1495028876">
              <w:marLeft w:val="0"/>
              <w:marRight w:val="0"/>
              <w:marTop w:val="0"/>
              <w:marBottom w:val="0"/>
              <w:divBdr>
                <w:top w:val="none" w:sz="0" w:space="0" w:color="auto"/>
                <w:left w:val="none" w:sz="0" w:space="0" w:color="auto"/>
                <w:bottom w:val="none" w:sz="0" w:space="0" w:color="auto"/>
                <w:right w:val="none" w:sz="0" w:space="0" w:color="auto"/>
              </w:divBdr>
            </w:div>
            <w:div w:id="303850575">
              <w:marLeft w:val="0"/>
              <w:marRight w:val="0"/>
              <w:marTop w:val="0"/>
              <w:marBottom w:val="0"/>
              <w:divBdr>
                <w:top w:val="none" w:sz="0" w:space="0" w:color="auto"/>
                <w:left w:val="none" w:sz="0" w:space="0" w:color="auto"/>
                <w:bottom w:val="none" w:sz="0" w:space="0" w:color="auto"/>
                <w:right w:val="none" w:sz="0" w:space="0" w:color="auto"/>
              </w:divBdr>
            </w:div>
            <w:div w:id="1386874867">
              <w:marLeft w:val="0"/>
              <w:marRight w:val="0"/>
              <w:marTop w:val="0"/>
              <w:marBottom w:val="0"/>
              <w:divBdr>
                <w:top w:val="none" w:sz="0" w:space="0" w:color="auto"/>
                <w:left w:val="none" w:sz="0" w:space="0" w:color="auto"/>
                <w:bottom w:val="none" w:sz="0" w:space="0" w:color="auto"/>
                <w:right w:val="none" w:sz="0" w:space="0" w:color="auto"/>
              </w:divBdr>
            </w:div>
            <w:div w:id="191189239">
              <w:marLeft w:val="0"/>
              <w:marRight w:val="0"/>
              <w:marTop w:val="0"/>
              <w:marBottom w:val="0"/>
              <w:divBdr>
                <w:top w:val="none" w:sz="0" w:space="0" w:color="auto"/>
                <w:left w:val="none" w:sz="0" w:space="0" w:color="auto"/>
                <w:bottom w:val="none" w:sz="0" w:space="0" w:color="auto"/>
                <w:right w:val="none" w:sz="0" w:space="0" w:color="auto"/>
              </w:divBdr>
            </w:div>
            <w:div w:id="550070534">
              <w:marLeft w:val="0"/>
              <w:marRight w:val="0"/>
              <w:marTop w:val="0"/>
              <w:marBottom w:val="0"/>
              <w:divBdr>
                <w:top w:val="none" w:sz="0" w:space="0" w:color="auto"/>
                <w:left w:val="none" w:sz="0" w:space="0" w:color="auto"/>
                <w:bottom w:val="none" w:sz="0" w:space="0" w:color="auto"/>
                <w:right w:val="none" w:sz="0" w:space="0" w:color="auto"/>
              </w:divBdr>
            </w:div>
            <w:div w:id="597180285">
              <w:marLeft w:val="0"/>
              <w:marRight w:val="0"/>
              <w:marTop w:val="0"/>
              <w:marBottom w:val="0"/>
              <w:divBdr>
                <w:top w:val="none" w:sz="0" w:space="0" w:color="auto"/>
                <w:left w:val="none" w:sz="0" w:space="0" w:color="auto"/>
                <w:bottom w:val="none" w:sz="0" w:space="0" w:color="auto"/>
                <w:right w:val="none" w:sz="0" w:space="0" w:color="auto"/>
              </w:divBdr>
            </w:div>
            <w:div w:id="1247300927">
              <w:marLeft w:val="0"/>
              <w:marRight w:val="0"/>
              <w:marTop w:val="0"/>
              <w:marBottom w:val="0"/>
              <w:divBdr>
                <w:top w:val="none" w:sz="0" w:space="0" w:color="auto"/>
                <w:left w:val="none" w:sz="0" w:space="0" w:color="auto"/>
                <w:bottom w:val="none" w:sz="0" w:space="0" w:color="auto"/>
                <w:right w:val="none" w:sz="0" w:space="0" w:color="auto"/>
              </w:divBdr>
            </w:div>
            <w:div w:id="2012220172">
              <w:marLeft w:val="0"/>
              <w:marRight w:val="0"/>
              <w:marTop w:val="0"/>
              <w:marBottom w:val="0"/>
              <w:divBdr>
                <w:top w:val="none" w:sz="0" w:space="0" w:color="auto"/>
                <w:left w:val="none" w:sz="0" w:space="0" w:color="auto"/>
                <w:bottom w:val="none" w:sz="0" w:space="0" w:color="auto"/>
                <w:right w:val="none" w:sz="0" w:space="0" w:color="auto"/>
              </w:divBdr>
            </w:div>
            <w:div w:id="1682388421">
              <w:marLeft w:val="0"/>
              <w:marRight w:val="0"/>
              <w:marTop w:val="0"/>
              <w:marBottom w:val="0"/>
              <w:divBdr>
                <w:top w:val="none" w:sz="0" w:space="0" w:color="auto"/>
                <w:left w:val="none" w:sz="0" w:space="0" w:color="auto"/>
                <w:bottom w:val="none" w:sz="0" w:space="0" w:color="auto"/>
                <w:right w:val="none" w:sz="0" w:space="0" w:color="auto"/>
              </w:divBdr>
            </w:div>
            <w:div w:id="1595825961">
              <w:marLeft w:val="0"/>
              <w:marRight w:val="0"/>
              <w:marTop w:val="0"/>
              <w:marBottom w:val="0"/>
              <w:divBdr>
                <w:top w:val="none" w:sz="0" w:space="0" w:color="auto"/>
                <w:left w:val="none" w:sz="0" w:space="0" w:color="auto"/>
                <w:bottom w:val="none" w:sz="0" w:space="0" w:color="auto"/>
                <w:right w:val="none" w:sz="0" w:space="0" w:color="auto"/>
              </w:divBdr>
            </w:div>
            <w:div w:id="1458373195">
              <w:marLeft w:val="0"/>
              <w:marRight w:val="0"/>
              <w:marTop w:val="0"/>
              <w:marBottom w:val="0"/>
              <w:divBdr>
                <w:top w:val="none" w:sz="0" w:space="0" w:color="auto"/>
                <w:left w:val="none" w:sz="0" w:space="0" w:color="auto"/>
                <w:bottom w:val="none" w:sz="0" w:space="0" w:color="auto"/>
                <w:right w:val="none" w:sz="0" w:space="0" w:color="auto"/>
              </w:divBdr>
            </w:div>
            <w:div w:id="2116945200">
              <w:marLeft w:val="0"/>
              <w:marRight w:val="0"/>
              <w:marTop w:val="0"/>
              <w:marBottom w:val="0"/>
              <w:divBdr>
                <w:top w:val="none" w:sz="0" w:space="0" w:color="auto"/>
                <w:left w:val="none" w:sz="0" w:space="0" w:color="auto"/>
                <w:bottom w:val="none" w:sz="0" w:space="0" w:color="auto"/>
                <w:right w:val="none" w:sz="0" w:space="0" w:color="auto"/>
              </w:divBdr>
            </w:div>
            <w:div w:id="99104308">
              <w:marLeft w:val="0"/>
              <w:marRight w:val="0"/>
              <w:marTop w:val="0"/>
              <w:marBottom w:val="0"/>
              <w:divBdr>
                <w:top w:val="none" w:sz="0" w:space="0" w:color="auto"/>
                <w:left w:val="none" w:sz="0" w:space="0" w:color="auto"/>
                <w:bottom w:val="none" w:sz="0" w:space="0" w:color="auto"/>
                <w:right w:val="none" w:sz="0" w:space="0" w:color="auto"/>
              </w:divBdr>
            </w:div>
            <w:div w:id="183521559">
              <w:marLeft w:val="0"/>
              <w:marRight w:val="0"/>
              <w:marTop w:val="0"/>
              <w:marBottom w:val="0"/>
              <w:divBdr>
                <w:top w:val="none" w:sz="0" w:space="0" w:color="auto"/>
                <w:left w:val="none" w:sz="0" w:space="0" w:color="auto"/>
                <w:bottom w:val="none" w:sz="0" w:space="0" w:color="auto"/>
                <w:right w:val="none" w:sz="0" w:space="0" w:color="auto"/>
              </w:divBdr>
            </w:div>
            <w:div w:id="1929533878">
              <w:marLeft w:val="0"/>
              <w:marRight w:val="0"/>
              <w:marTop w:val="0"/>
              <w:marBottom w:val="0"/>
              <w:divBdr>
                <w:top w:val="none" w:sz="0" w:space="0" w:color="auto"/>
                <w:left w:val="none" w:sz="0" w:space="0" w:color="auto"/>
                <w:bottom w:val="none" w:sz="0" w:space="0" w:color="auto"/>
                <w:right w:val="none" w:sz="0" w:space="0" w:color="auto"/>
              </w:divBdr>
            </w:div>
            <w:div w:id="1047993023">
              <w:marLeft w:val="0"/>
              <w:marRight w:val="0"/>
              <w:marTop w:val="0"/>
              <w:marBottom w:val="0"/>
              <w:divBdr>
                <w:top w:val="none" w:sz="0" w:space="0" w:color="auto"/>
                <w:left w:val="none" w:sz="0" w:space="0" w:color="auto"/>
                <w:bottom w:val="none" w:sz="0" w:space="0" w:color="auto"/>
                <w:right w:val="none" w:sz="0" w:space="0" w:color="auto"/>
              </w:divBdr>
            </w:div>
            <w:div w:id="718632013">
              <w:marLeft w:val="0"/>
              <w:marRight w:val="0"/>
              <w:marTop w:val="0"/>
              <w:marBottom w:val="0"/>
              <w:divBdr>
                <w:top w:val="none" w:sz="0" w:space="0" w:color="auto"/>
                <w:left w:val="none" w:sz="0" w:space="0" w:color="auto"/>
                <w:bottom w:val="none" w:sz="0" w:space="0" w:color="auto"/>
                <w:right w:val="none" w:sz="0" w:space="0" w:color="auto"/>
              </w:divBdr>
            </w:div>
            <w:div w:id="1722629189">
              <w:marLeft w:val="0"/>
              <w:marRight w:val="0"/>
              <w:marTop w:val="0"/>
              <w:marBottom w:val="0"/>
              <w:divBdr>
                <w:top w:val="none" w:sz="0" w:space="0" w:color="auto"/>
                <w:left w:val="none" w:sz="0" w:space="0" w:color="auto"/>
                <w:bottom w:val="none" w:sz="0" w:space="0" w:color="auto"/>
                <w:right w:val="none" w:sz="0" w:space="0" w:color="auto"/>
              </w:divBdr>
            </w:div>
            <w:div w:id="1271401987">
              <w:marLeft w:val="0"/>
              <w:marRight w:val="0"/>
              <w:marTop w:val="0"/>
              <w:marBottom w:val="0"/>
              <w:divBdr>
                <w:top w:val="none" w:sz="0" w:space="0" w:color="auto"/>
                <w:left w:val="none" w:sz="0" w:space="0" w:color="auto"/>
                <w:bottom w:val="none" w:sz="0" w:space="0" w:color="auto"/>
                <w:right w:val="none" w:sz="0" w:space="0" w:color="auto"/>
              </w:divBdr>
            </w:div>
            <w:div w:id="630794511">
              <w:marLeft w:val="0"/>
              <w:marRight w:val="0"/>
              <w:marTop w:val="0"/>
              <w:marBottom w:val="0"/>
              <w:divBdr>
                <w:top w:val="none" w:sz="0" w:space="0" w:color="auto"/>
                <w:left w:val="none" w:sz="0" w:space="0" w:color="auto"/>
                <w:bottom w:val="none" w:sz="0" w:space="0" w:color="auto"/>
                <w:right w:val="none" w:sz="0" w:space="0" w:color="auto"/>
              </w:divBdr>
            </w:div>
            <w:div w:id="1102603749">
              <w:marLeft w:val="0"/>
              <w:marRight w:val="0"/>
              <w:marTop w:val="0"/>
              <w:marBottom w:val="0"/>
              <w:divBdr>
                <w:top w:val="none" w:sz="0" w:space="0" w:color="auto"/>
                <w:left w:val="none" w:sz="0" w:space="0" w:color="auto"/>
                <w:bottom w:val="none" w:sz="0" w:space="0" w:color="auto"/>
                <w:right w:val="none" w:sz="0" w:space="0" w:color="auto"/>
              </w:divBdr>
            </w:div>
            <w:div w:id="592126694">
              <w:marLeft w:val="0"/>
              <w:marRight w:val="0"/>
              <w:marTop w:val="0"/>
              <w:marBottom w:val="0"/>
              <w:divBdr>
                <w:top w:val="none" w:sz="0" w:space="0" w:color="auto"/>
                <w:left w:val="none" w:sz="0" w:space="0" w:color="auto"/>
                <w:bottom w:val="none" w:sz="0" w:space="0" w:color="auto"/>
                <w:right w:val="none" w:sz="0" w:space="0" w:color="auto"/>
              </w:divBdr>
            </w:div>
            <w:div w:id="1847285358">
              <w:marLeft w:val="0"/>
              <w:marRight w:val="0"/>
              <w:marTop w:val="0"/>
              <w:marBottom w:val="0"/>
              <w:divBdr>
                <w:top w:val="none" w:sz="0" w:space="0" w:color="auto"/>
                <w:left w:val="none" w:sz="0" w:space="0" w:color="auto"/>
                <w:bottom w:val="none" w:sz="0" w:space="0" w:color="auto"/>
                <w:right w:val="none" w:sz="0" w:space="0" w:color="auto"/>
              </w:divBdr>
            </w:div>
            <w:div w:id="1339693789">
              <w:marLeft w:val="0"/>
              <w:marRight w:val="0"/>
              <w:marTop w:val="0"/>
              <w:marBottom w:val="0"/>
              <w:divBdr>
                <w:top w:val="none" w:sz="0" w:space="0" w:color="auto"/>
                <w:left w:val="none" w:sz="0" w:space="0" w:color="auto"/>
                <w:bottom w:val="none" w:sz="0" w:space="0" w:color="auto"/>
                <w:right w:val="none" w:sz="0" w:space="0" w:color="auto"/>
              </w:divBdr>
            </w:div>
            <w:div w:id="334650860">
              <w:marLeft w:val="0"/>
              <w:marRight w:val="0"/>
              <w:marTop w:val="0"/>
              <w:marBottom w:val="0"/>
              <w:divBdr>
                <w:top w:val="none" w:sz="0" w:space="0" w:color="auto"/>
                <w:left w:val="none" w:sz="0" w:space="0" w:color="auto"/>
                <w:bottom w:val="none" w:sz="0" w:space="0" w:color="auto"/>
                <w:right w:val="none" w:sz="0" w:space="0" w:color="auto"/>
              </w:divBdr>
            </w:div>
            <w:div w:id="971714606">
              <w:marLeft w:val="0"/>
              <w:marRight w:val="0"/>
              <w:marTop w:val="0"/>
              <w:marBottom w:val="0"/>
              <w:divBdr>
                <w:top w:val="none" w:sz="0" w:space="0" w:color="auto"/>
                <w:left w:val="none" w:sz="0" w:space="0" w:color="auto"/>
                <w:bottom w:val="none" w:sz="0" w:space="0" w:color="auto"/>
                <w:right w:val="none" w:sz="0" w:space="0" w:color="auto"/>
              </w:divBdr>
            </w:div>
            <w:div w:id="1671447978">
              <w:marLeft w:val="0"/>
              <w:marRight w:val="0"/>
              <w:marTop w:val="0"/>
              <w:marBottom w:val="0"/>
              <w:divBdr>
                <w:top w:val="none" w:sz="0" w:space="0" w:color="auto"/>
                <w:left w:val="none" w:sz="0" w:space="0" w:color="auto"/>
                <w:bottom w:val="none" w:sz="0" w:space="0" w:color="auto"/>
                <w:right w:val="none" w:sz="0" w:space="0" w:color="auto"/>
              </w:divBdr>
            </w:div>
            <w:div w:id="759063106">
              <w:marLeft w:val="0"/>
              <w:marRight w:val="0"/>
              <w:marTop w:val="0"/>
              <w:marBottom w:val="0"/>
              <w:divBdr>
                <w:top w:val="none" w:sz="0" w:space="0" w:color="auto"/>
                <w:left w:val="none" w:sz="0" w:space="0" w:color="auto"/>
                <w:bottom w:val="none" w:sz="0" w:space="0" w:color="auto"/>
                <w:right w:val="none" w:sz="0" w:space="0" w:color="auto"/>
              </w:divBdr>
            </w:div>
            <w:div w:id="862792391">
              <w:marLeft w:val="0"/>
              <w:marRight w:val="0"/>
              <w:marTop w:val="0"/>
              <w:marBottom w:val="0"/>
              <w:divBdr>
                <w:top w:val="none" w:sz="0" w:space="0" w:color="auto"/>
                <w:left w:val="none" w:sz="0" w:space="0" w:color="auto"/>
                <w:bottom w:val="none" w:sz="0" w:space="0" w:color="auto"/>
                <w:right w:val="none" w:sz="0" w:space="0" w:color="auto"/>
              </w:divBdr>
            </w:div>
            <w:div w:id="817572064">
              <w:marLeft w:val="0"/>
              <w:marRight w:val="0"/>
              <w:marTop w:val="0"/>
              <w:marBottom w:val="0"/>
              <w:divBdr>
                <w:top w:val="none" w:sz="0" w:space="0" w:color="auto"/>
                <w:left w:val="none" w:sz="0" w:space="0" w:color="auto"/>
                <w:bottom w:val="none" w:sz="0" w:space="0" w:color="auto"/>
                <w:right w:val="none" w:sz="0" w:space="0" w:color="auto"/>
              </w:divBdr>
            </w:div>
            <w:div w:id="596209489">
              <w:marLeft w:val="0"/>
              <w:marRight w:val="0"/>
              <w:marTop w:val="0"/>
              <w:marBottom w:val="0"/>
              <w:divBdr>
                <w:top w:val="none" w:sz="0" w:space="0" w:color="auto"/>
                <w:left w:val="none" w:sz="0" w:space="0" w:color="auto"/>
                <w:bottom w:val="none" w:sz="0" w:space="0" w:color="auto"/>
                <w:right w:val="none" w:sz="0" w:space="0" w:color="auto"/>
              </w:divBdr>
            </w:div>
            <w:div w:id="518086267">
              <w:marLeft w:val="0"/>
              <w:marRight w:val="0"/>
              <w:marTop w:val="0"/>
              <w:marBottom w:val="0"/>
              <w:divBdr>
                <w:top w:val="none" w:sz="0" w:space="0" w:color="auto"/>
                <w:left w:val="none" w:sz="0" w:space="0" w:color="auto"/>
                <w:bottom w:val="none" w:sz="0" w:space="0" w:color="auto"/>
                <w:right w:val="none" w:sz="0" w:space="0" w:color="auto"/>
              </w:divBdr>
            </w:div>
            <w:div w:id="979381478">
              <w:marLeft w:val="0"/>
              <w:marRight w:val="0"/>
              <w:marTop w:val="0"/>
              <w:marBottom w:val="0"/>
              <w:divBdr>
                <w:top w:val="none" w:sz="0" w:space="0" w:color="auto"/>
                <w:left w:val="none" w:sz="0" w:space="0" w:color="auto"/>
                <w:bottom w:val="none" w:sz="0" w:space="0" w:color="auto"/>
                <w:right w:val="none" w:sz="0" w:space="0" w:color="auto"/>
              </w:divBdr>
            </w:div>
            <w:div w:id="292097770">
              <w:marLeft w:val="0"/>
              <w:marRight w:val="0"/>
              <w:marTop w:val="0"/>
              <w:marBottom w:val="0"/>
              <w:divBdr>
                <w:top w:val="none" w:sz="0" w:space="0" w:color="auto"/>
                <w:left w:val="none" w:sz="0" w:space="0" w:color="auto"/>
                <w:bottom w:val="none" w:sz="0" w:space="0" w:color="auto"/>
                <w:right w:val="none" w:sz="0" w:space="0" w:color="auto"/>
              </w:divBdr>
            </w:div>
            <w:div w:id="1102453462">
              <w:marLeft w:val="0"/>
              <w:marRight w:val="0"/>
              <w:marTop w:val="0"/>
              <w:marBottom w:val="0"/>
              <w:divBdr>
                <w:top w:val="none" w:sz="0" w:space="0" w:color="auto"/>
                <w:left w:val="none" w:sz="0" w:space="0" w:color="auto"/>
                <w:bottom w:val="none" w:sz="0" w:space="0" w:color="auto"/>
                <w:right w:val="none" w:sz="0" w:space="0" w:color="auto"/>
              </w:divBdr>
            </w:div>
            <w:div w:id="395399591">
              <w:marLeft w:val="0"/>
              <w:marRight w:val="0"/>
              <w:marTop w:val="0"/>
              <w:marBottom w:val="0"/>
              <w:divBdr>
                <w:top w:val="none" w:sz="0" w:space="0" w:color="auto"/>
                <w:left w:val="none" w:sz="0" w:space="0" w:color="auto"/>
                <w:bottom w:val="none" w:sz="0" w:space="0" w:color="auto"/>
                <w:right w:val="none" w:sz="0" w:space="0" w:color="auto"/>
              </w:divBdr>
            </w:div>
            <w:div w:id="149055806">
              <w:marLeft w:val="0"/>
              <w:marRight w:val="0"/>
              <w:marTop w:val="0"/>
              <w:marBottom w:val="0"/>
              <w:divBdr>
                <w:top w:val="none" w:sz="0" w:space="0" w:color="auto"/>
                <w:left w:val="none" w:sz="0" w:space="0" w:color="auto"/>
                <w:bottom w:val="none" w:sz="0" w:space="0" w:color="auto"/>
                <w:right w:val="none" w:sz="0" w:space="0" w:color="auto"/>
              </w:divBdr>
            </w:div>
            <w:div w:id="345257991">
              <w:marLeft w:val="0"/>
              <w:marRight w:val="0"/>
              <w:marTop w:val="0"/>
              <w:marBottom w:val="0"/>
              <w:divBdr>
                <w:top w:val="none" w:sz="0" w:space="0" w:color="auto"/>
                <w:left w:val="none" w:sz="0" w:space="0" w:color="auto"/>
                <w:bottom w:val="none" w:sz="0" w:space="0" w:color="auto"/>
                <w:right w:val="none" w:sz="0" w:space="0" w:color="auto"/>
              </w:divBdr>
            </w:div>
            <w:div w:id="1831561240">
              <w:marLeft w:val="0"/>
              <w:marRight w:val="0"/>
              <w:marTop w:val="0"/>
              <w:marBottom w:val="0"/>
              <w:divBdr>
                <w:top w:val="none" w:sz="0" w:space="0" w:color="auto"/>
                <w:left w:val="none" w:sz="0" w:space="0" w:color="auto"/>
                <w:bottom w:val="none" w:sz="0" w:space="0" w:color="auto"/>
                <w:right w:val="none" w:sz="0" w:space="0" w:color="auto"/>
              </w:divBdr>
            </w:div>
            <w:div w:id="2088920478">
              <w:marLeft w:val="0"/>
              <w:marRight w:val="0"/>
              <w:marTop w:val="0"/>
              <w:marBottom w:val="0"/>
              <w:divBdr>
                <w:top w:val="none" w:sz="0" w:space="0" w:color="auto"/>
                <w:left w:val="none" w:sz="0" w:space="0" w:color="auto"/>
                <w:bottom w:val="none" w:sz="0" w:space="0" w:color="auto"/>
                <w:right w:val="none" w:sz="0" w:space="0" w:color="auto"/>
              </w:divBdr>
            </w:div>
            <w:div w:id="1953900695">
              <w:marLeft w:val="0"/>
              <w:marRight w:val="0"/>
              <w:marTop w:val="0"/>
              <w:marBottom w:val="0"/>
              <w:divBdr>
                <w:top w:val="none" w:sz="0" w:space="0" w:color="auto"/>
                <w:left w:val="none" w:sz="0" w:space="0" w:color="auto"/>
                <w:bottom w:val="none" w:sz="0" w:space="0" w:color="auto"/>
                <w:right w:val="none" w:sz="0" w:space="0" w:color="auto"/>
              </w:divBdr>
            </w:div>
            <w:div w:id="1183781038">
              <w:marLeft w:val="0"/>
              <w:marRight w:val="0"/>
              <w:marTop w:val="0"/>
              <w:marBottom w:val="0"/>
              <w:divBdr>
                <w:top w:val="none" w:sz="0" w:space="0" w:color="auto"/>
                <w:left w:val="none" w:sz="0" w:space="0" w:color="auto"/>
                <w:bottom w:val="none" w:sz="0" w:space="0" w:color="auto"/>
                <w:right w:val="none" w:sz="0" w:space="0" w:color="auto"/>
              </w:divBdr>
            </w:div>
            <w:div w:id="2122600611">
              <w:marLeft w:val="0"/>
              <w:marRight w:val="0"/>
              <w:marTop w:val="0"/>
              <w:marBottom w:val="0"/>
              <w:divBdr>
                <w:top w:val="none" w:sz="0" w:space="0" w:color="auto"/>
                <w:left w:val="none" w:sz="0" w:space="0" w:color="auto"/>
                <w:bottom w:val="none" w:sz="0" w:space="0" w:color="auto"/>
                <w:right w:val="none" w:sz="0" w:space="0" w:color="auto"/>
              </w:divBdr>
            </w:div>
            <w:div w:id="336349025">
              <w:marLeft w:val="0"/>
              <w:marRight w:val="0"/>
              <w:marTop w:val="0"/>
              <w:marBottom w:val="0"/>
              <w:divBdr>
                <w:top w:val="none" w:sz="0" w:space="0" w:color="auto"/>
                <w:left w:val="none" w:sz="0" w:space="0" w:color="auto"/>
                <w:bottom w:val="none" w:sz="0" w:space="0" w:color="auto"/>
                <w:right w:val="none" w:sz="0" w:space="0" w:color="auto"/>
              </w:divBdr>
            </w:div>
            <w:div w:id="2143421721">
              <w:marLeft w:val="0"/>
              <w:marRight w:val="0"/>
              <w:marTop w:val="0"/>
              <w:marBottom w:val="0"/>
              <w:divBdr>
                <w:top w:val="none" w:sz="0" w:space="0" w:color="auto"/>
                <w:left w:val="none" w:sz="0" w:space="0" w:color="auto"/>
                <w:bottom w:val="none" w:sz="0" w:space="0" w:color="auto"/>
                <w:right w:val="none" w:sz="0" w:space="0" w:color="auto"/>
              </w:divBdr>
            </w:div>
            <w:div w:id="209733858">
              <w:marLeft w:val="0"/>
              <w:marRight w:val="0"/>
              <w:marTop w:val="0"/>
              <w:marBottom w:val="0"/>
              <w:divBdr>
                <w:top w:val="none" w:sz="0" w:space="0" w:color="auto"/>
                <w:left w:val="none" w:sz="0" w:space="0" w:color="auto"/>
                <w:bottom w:val="none" w:sz="0" w:space="0" w:color="auto"/>
                <w:right w:val="none" w:sz="0" w:space="0" w:color="auto"/>
              </w:divBdr>
            </w:div>
            <w:div w:id="413668089">
              <w:marLeft w:val="0"/>
              <w:marRight w:val="0"/>
              <w:marTop w:val="0"/>
              <w:marBottom w:val="0"/>
              <w:divBdr>
                <w:top w:val="none" w:sz="0" w:space="0" w:color="auto"/>
                <w:left w:val="none" w:sz="0" w:space="0" w:color="auto"/>
                <w:bottom w:val="none" w:sz="0" w:space="0" w:color="auto"/>
                <w:right w:val="none" w:sz="0" w:space="0" w:color="auto"/>
              </w:divBdr>
            </w:div>
            <w:div w:id="2005355009">
              <w:marLeft w:val="0"/>
              <w:marRight w:val="0"/>
              <w:marTop w:val="0"/>
              <w:marBottom w:val="0"/>
              <w:divBdr>
                <w:top w:val="none" w:sz="0" w:space="0" w:color="auto"/>
                <w:left w:val="none" w:sz="0" w:space="0" w:color="auto"/>
                <w:bottom w:val="none" w:sz="0" w:space="0" w:color="auto"/>
                <w:right w:val="none" w:sz="0" w:space="0" w:color="auto"/>
              </w:divBdr>
            </w:div>
            <w:div w:id="409352006">
              <w:marLeft w:val="0"/>
              <w:marRight w:val="0"/>
              <w:marTop w:val="0"/>
              <w:marBottom w:val="0"/>
              <w:divBdr>
                <w:top w:val="none" w:sz="0" w:space="0" w:color="auto"/>
                <w:left w:val="none" w:sz="0" w:space="0" w:color="auto"/>
                <w:bottom w:val="none" w:sz="0" w:space="0" w:color="auto"/>
                <w:right w:val="none" w:sz="0" w:space="0" w:color="auto"/>
              </w:divBdr>
            </w:div>
            <w:div w:id="453795994">
              <w:marLeft w:val="0"/>
              <w:marRight w:val="0"/>
              <w:marTop w:val="0"/>
              <w:marBottom w:val="0"/>
              <w:divBdr>
                <w:top w:val="none" w:sz="0" w:space="0" w:color="auto"/>
                <w:left w:val="none" w:sz="0" w:space="0" w:color="auto"/>
                <w:bottom w:val="none" w:sz="0" w:space="0" w:color="auto"/>
                <w:right w:val="none" w:sz="0" w:space="0" w:color="auto"/>
              </w:divBdr>
            </w:div>
            <w:div w:id="709572706">
              <w:marLeft w:val="0"/>
              <w:marRight w:val="0"/>
              <w:marTop w:val="0"/>
              <w:marBottom w:val="0"/>
              <w:divBdr>
                <w:top w:val="none" w:sz="0" w:space="0" w:color="auto"/>
                <w:left w:val="none" w:sz="0" w:space="0" w:color="auto"/>
                <w:bottom w:val="none" w:sz="0" w:space="0" w:color="auto"/>
                <w:right w:val="none" w:sz="0" w:space="0" w:color="auto"/>
              </w:divBdr>
            </w:div>
            <w:div w:id="583953275">
              <w:marLeft w:val="0"/>
              <w:marRight w:val="0"/>
              <w:marTop w:val="0"/>
              <w:marBottom w:val="0"/>
              <w:divBdr>
                <w:top w:val="none" w:sz="0" w:space="0" w:color="auto"/>
                <w:left w:val="none" w:sz="0" w:space="0" w:color="auto"/>
                <w:bottom w:val="none" w:sz="0" w:space="0" w:color="auto"/>
                <w:right w:val="none" w:sz="0" w:space="0" w:color="auto"/>
              </w:divBdr>
            </w:div>
            <w:div w:id="1749108464">
              <w:marLeft w:val="0"/>
              <w:marRight w:val="0"/>
              <w:marTop w:val="0"/>
              <w:marBottom w:val="0"/>
              <w:divBdr>
                <w:top w:val="none" w:sz="0" w:space="0" w:color="auto"/>
                <w:left w:val="none" w:sz="0" w:space="0" w:color="auto"/>
                <w:bottom w:val="none" w:sz="0" w:space="0" w:color="auto"/>
                <w:right w:val="none" w:sz="0" w:space="0" w:color="auto"/>
              </w:divBdr>
            </w:div>
            <w:div w:id="1951014101">
              <w:marLeft w:val="0"/>
              <w:marRight w:val="0"/>
              <w:marTop w:val="0"/>
              <w:marBottom w:val="0"/>
              <w:divBdr>
                <w:top w:val="none" w:sz="0" w:space="0" w:color="auto"/>
                <w:left w:val="none" w:sz="0" w:space="0" w:color="auto"/>
                <w:bottom w:val="none" w:sz="0" w:space="0" w:color="auto"/>
                <w:right w:val="none" w:sz="0" w:space="0" w:color="auto"/>
              </w:divBdr>
            </w:div>
            <w:div w:id="760952037">
              <w:marLeft w:val="0"/>
              <w:marRight w:val="0"/>
              <w:marTop w:val="0"/>
              <w:marBottom w:val="0"/>
              <w:divBdr>
                <w:top w:val="none" w:sz="0" w:space="0" w:color="auto"/>
                <w:left w:val="none" w:sz="0" w:space="0" w:color="auto"/>
                <w:bottom w:val="none" w:sz="0" w:space="0" w:color="auto"/>
                <w:right w:val="none" w:sz="0" w:space="0" w:color="auto"/>
              </w:divBdr>
            </w:div>
            <w:div w:id="1082802677">
              <w:marLeft w:val="0"/>
              <w:marRight w:val="0"/>
              <w:marTop w:val="0"/>
              <w:marBottom w:val="0"/>
              <w:divBdr>
                <w:top w:val="none" w:sz="0" w:space="0" w:color="auto"/>
                <w:left w:val="none" w:sz="0" w:space="0" w:color="auto"/>
                <w:bottom w:val="none" w:sz="0" w:space="0" w:color="auto"/>
                <w:right w:val="none" w:sz="0" w:space="0" w:color="auto"/>
              </w:divBdr>
            </w:div>
            <w:div w:id="1579827536">
              <w:marLeft w:val="0"/>
              <w:marRight w:val="0"/>
              <w:marTop w:val="0"/>
              <w:marBottom w:val="0"/>
              <w:divBdr>
                <w:top w:val="none" w:sz="0" w:space="0" w:color="auto"/>
                <w:left w:val="none" w:sz="0" w:space="0" w:color="auto"/>
                <w:bottom w:val="none" w:sz="0" w:space="0" w:color="auto"/>
                <w:right w:val="none" w:sz="0" w:space="0" w:color="auto"/>
              </w:divBdr>
            </w:div>
            <w:div w:id="1008169495">
              <w:marLeft w:val="0"/>
              <w:marRight w:val="0"/>
              <w:marTop w:val="0"/>
              <w:marBottom w:val="0"/>
              <w:divBdr>
                <w:top w:val="none" w:sz="0" w:space="0" w:color="auto"/>
                <w:left w:val="none" w:sz="0" w:space="0" w:color="auto"/>
                <w:bottom w:val="none" w:sz="0" w:space="0" w:color="auto"/>
                <w:right w:val="none" w:sz="0" w:space="0" w:color="auto"/>
              </w:divBdr>
            </w:div>
            <w:div w:id="96948878">
              <w:marLeft w:val="0"/>
              <w:marRight w:val="0"/>
              <w:marTop w:val="0"/>
              <w:marBottom w:val="0"/>
              <w:divBdr>
                <w:top w:val="none" w:sz="0" w:space="0" w:color="auto"/>
                <w:left w:val="none" w:sz="0" w:space="0" w:color="auto"/>
                <w:bottom w:val="none" w:sz="0" w:space="0" w:color="auto"/>
                <w:right w:val="none" w:sz="0" w:space="0" w:color="auto"/>
              </w:divBdr>
            </w:div>
            <w:div w:id="759837334">
              <w:marLeft w:val="0"/>
              <w:marRight w:val="0"/>
              <w:marTop w:val="0"/>
              <w:marBottom w:val="0"/>
              <w:divBdr>
                <w:top w:val="none" w:sz="0" w:space="0" w:color="auto"/>
                <w:left w:val="none" w:sz="0" w:space="0" w:color="auto"/>
                <w:bottom w:val="none" w:sz="0" w:space="0" w:color="auto"/>
                <w:right w:val="none" w:sz="0" w:space="0" w:color="auto"/>
              </w:divBdr>
            </w:div>
            <w:div w:id="104204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71019">
      <w:bodyDiv w:val="1"/>
      <w:marLeft w:val="0"/>
      <w:marRight w:val="0"/>
      <w:marTop w:val="0"/>
      <w:marBottom w:val="0"/>
      <w:divBdr>
        <w:top w:val="none" w:sz="0" w:space="0" w:color="auto"/>
        <w:left w:val="none" w:sz="0" w:space="0" w:color="auto"/>
        <w:bottom w:val="none" w:sz="0" w:space="0" w:color="auto"/>
        <w:right w:val="none" w:sz="0" w:space="0" w:color="auto"/>
      </w:divBdr>
    </w:div>
    <w:div w:id="1677490194">
      <w:bodyDiv w:val="1"/>
      <w:marLeft w:val="0"/>
      <w:marRight w:val="0"/>
      <w:marTop w:val="0"/>
      <w:marBottom w:val="0"/>
      <w:divBdr>
        <w:top w:val="none" w:sz="0" w:space="0" w:color="auto"/>
        <w:left w:val="none" w:sz="0" w:space="0" w:color="auto"/>
        <w:bottom w:val="none" w:sz="0" w:space="0" w:color="auto"/>
        <w:right w:val="none" w:sz="0" w:space="0" w:color="auto"/>
      </w:divBdr>
    </w:div>
    <w:div w:id="1681619163">
      <w:bodyDiv w:val="1"/>
      <w:marLeft w:val="0"/>
      <w:marRight w:val="0"/>
      <w:marTop w:val="0"/>
      <w:marBottom w:val="0"/>
      <w:divBdr>
        <w:top w:val="none" w:sz="0" w:space="0" w:color="auto"/>
        <w:left w:val="none" w:sz="0" w:space="0" w:color="auto"/>
        <w:bottom w:val="none" w:sz="0" w:space="0" w:color="auto"/>
        <w:right w:val="none" w:sz="0" w:space="0" w:color="auto"/>
      </w:divBdr>
    </w:div>
    <w:div w:id="1692953067">
      <w:bodyDiv w:val="1"/>
      <w:marLeft w:val="0"/>
      <w:marRight w:val="0"/>
      <w:marTop w:val="0"/>
      <w:marBottom w:val="0"/>
      <w:divBdr>
        <w:top w:val="none" w:sz="0" w:space="0" w:color="auto"/>
        <w:left w:val="none" w:sz="0" w:space="0" w:color="auto"/>
        <w:bottom w:val="none" w:sz="0" w:space="0" w:color="auto"/>
        <w:right w:val="none" w:sz="0" w:space="0" w:color="auto"/>
      </w:divBdr>
      <w:divsChild>
        <w:div w:id="1226839788">
          <w:marLeft w:val="0"/>
          <w:marRight w:val="0"/>
          <w:marTop w:val="0"/>
          <w:marBottom w:val="0"/>
          <w:divBdr>
            <w:top w:val="none" w:sz="0" w:space="0" w:color="auto"/>
            <w:left w:val="none" w:sz="0" w:space="0" w:color="auto"/>
            <w:bottom w:val="none" w:sz="0" w:space="0" w:color="auto"/>
            <w:right w:val="none" w:sz="0" w:space="0" w:color="auto"/>
          </w:divBdr>
          <w:divsChild>
            <w:div w:id="1376351127">
              <w:marLeft w:val="0"/>
              <w:marRight w:val="0"/>
              <w:marTop w:val="0"/>
              <w:marBottom w:val="0"/>
              <w:divBdr>
                <w:top w:val="none" w:sz="0" w:space="0" w:color="auto"/>
                <w:left w:val="none" w:sz="0" w:space="0" w:color="auto"/>
                <w:bottom w:val="none" w:sz="0" w:space="0" w:color="auto"/>
                <w:right w:val="none" w:sz="0" w:space="0" w:color="auto"/>
              </w:divBdr>
            </w:div>
            <w:div w:id="39987856">
              <w:marLeft w:val="0"/>
              <w:marRight w:val="0"/>
              <w:marTop w:val="0"/>
              <w:marBottom w:val="0"/>
              <w:divBdr>
                <w:top w:val="none" w:sz="0" w:space="0" w:color="auto"/>
                <w:left w:val="none" w:sz="0" w:space="0" w:color="auto"/>
                <w:bottom w:val="none" w:sz="0" w:space="0" w:color="auto"/>
                <w:right w:val="none" w:sz="0" w:space="0" w:color="auto"/>
              </w:divBdr>
            </w:div>
            <w:div w:id="1622374254">
              <w:marLeft w:val="0"/>
              <w:marRight w:val="0"/>
              <w:marTop w:val="0"/>
              <w:marBottom w:val="0"/>
              <w:divBdr>
                <w:top w:val="none" w:sz="0" w:space="0" w:color="auto"/>
                <w:left w:val="none" w:sz="0" w:space="0" w:color="auto"/>
                <w:bottom w:val="none" w:sz="0" w:space="0" w:color="auto"/>
                <w:right w:val="none" w:sz="0" w:space="0" w:color="auto"/>
              </w:divBdr>
            </w:div>
            <w:div w:id="1416629709">
              <w:marLeft w:val="0"/>
              <w:marRight w:val="0"/>
              <w:marTop w:val="0"/>
              <w:marBottom w:val="0"/>
              <w:divBdr>
                <w:top w:val="none" w:sz="0" w:space="0" w:color="auto"/>
                <w:left w:val="none" w:sz="0" w:space="0" w:color="auto"/>
                <w:bottom w:val="none" w:sz="0" w:space="0" w:color="auto"/>
                <w:right w:val="none" w:sz="0" w:space="0" w:color="auto"/>
              </w:divBdr>
            </w:div>
            <w:div w:id="247159319">
              <w:marLeft w:val="0"/>
              <w:marRight w:val="0"/>
              <w:marTop w:val="0"/>
              <w:marBottom w:val="0"/>
              <w:divBdr>
                <w:top w:val="none" w:sz="0" w:space="0" w:color="auto"/>
                <w:left w:val="none" w:sz="0" w:space="0" w:color="auto"/>
                <w:bottom w:val="none" w:sz="0" w:space="0" w:color="auto"/>
                <w:right w:val="none" w:sz="0" w:space="0" w:color="auto"/>
              </w:divBdr>
            </w:div>
            <w:div w:id="1045107643">
              <w:marLeft w:val="0"/>
              <w:marRight w:val="0"/>
              <w:marTop w:val="0"/>
              <w:marBottom w:val="0"/>
              <w:divBdr>
                <w:top w:val="none" w:sz="0" w:space="0" w:color="auto"/>
                <w:left w:val="none" w:sz="0" w:space="0" w:color="auto"/>
                <w:bottom w:val="none" w:sz="0" w:space="0" w:color="auto"/>
                <w:right w:val="none" w:sz="0" w:space="0" w:color="auto"/>
              </w:divBdr>
            </w:div>
            <w:div w:id="12913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11333">
      <w:bodyDiv w:val="1"/>
      <w:marLeft w:val="0"/>
      <w:marRight w:val="0"/>
      <w:marTop w:val="0"/>
      <w:marBottom w:val="0"/>
      <w:divBdr>
        <w:top w:val="none" w:sz="0" w:space="0" w:color="auto"/>
        <w:left w:val="none" w:sz="0" w:space="0" w:color="auto"/>
        <w:bottom w:val="none" w:sz="0" w:space="0" w:color="auto"/>
        <w:right w:val="none" w:sz="0" w:space="0" w:color="auto"/>
      </w:divBdr>
    </w:div>
    <w:div w:id="1737240601">
      <w:bodyDiv w:val="1"/>
      <w:marLeft w:val="0"/>
      <w:marRight w:val="0"/>
      <w:marTop w:val="0"/>
      <w:marBottom w:val="0"/>
      <w:divBdr>
        <w:top w:val="none" w:sz="0" w:space="0" w:color="auto"/>
        <w:left w:val="none" w:sz="0" w:space="0" w:color="auto"/>
        <w:bottom w:val="none" w:sz="0" w:space="0" w:color="auto"/>
        <w:right w:val="none" w:sz="0" w:space="0" w:color="auto"/>
      </w:divBdr>
    </w:div>
    <w:div w:id="1737631400">
      <w:bodyDiv w:val="1"/>
      <w:marLeft w:val="0"/>
      <w:marRight w:val="0"/>
      <w:marTop w:val="0"/>
      <w:marBottom w:val="0"/>
      <w:divBdr>
        <w:top w:val="none" w:sz="0" w:space="0" w:color="auto"/>
        <w:left w:val="none" w:sz="0" w:space="0" w:color="auto"/>
        <w:bottom w:val="none" w:sz="0" w:space="0" w:color="auto"/>
        <w:right w:val="none" w:sz="0" w:space="0" w:color="auto"/>
      </w:divBdr>
    </w:div>
    <w:div w:id="1763334793">
      <w:bodyDiv w:val="1"/>
      <w:marLeft w:val="0"/>
      <w:marRight w:val="0"/>
      <w:marTop w:val="0"/>
      <w:marBottom w:val="0"/>
      <w:divBdr>
        <w:top w:val="none" w:sz="0" w:space="0" w:color="auto"/>
        <w:left w:val="none" w:sz="0" w:space="0" w:color="auto"/>
        <w:bottom w:val="none" w:sz="0" w:space="0" w:color="auto"/>
        <w:right w:val="none" w:sz="0" w:space="0" w:color="auto"/>
      </w:divBdr>
    </w:div>
    <w:div w:id="1834418235">
      <w:bodyDiv w:val="1"/>
      <w:marLeft w:val="0"/>
      <w:marRight w:val="0"/>
      <w:marTop w:val="0"/>
      <w:marBottom w:val="0"/>
      <w:divBdr>
        <w:top w:val="none" w:sz="0" w:space="0" w:color="auto"/>
        <w:left w:val="none" w:sz="0" w:space="0" w:color="auto"/>
        <w:bottom w:val="none" w:sz="0" w:space="0" w:color="auto"/>
        <w:right w:val="none" w:sz="0" w:space="0" w:color="auto"/>
      </w:divBdr>
      <w:divsChild>
        <w:div w:id="223758344">
          <w:marLeft w:val="0"/>
          <w:marRight w:val="0"/>
          <w:marTop w:val="0"/>
          <w:marBottom w:val="0"/>
          <w:divBdr>
            <w:top w:val="none" w:sz="0" w:space="0" w:color="auto"/>
            <w:left w:val="none" w:sz="0" w:space="0" w:color="auto"/>
            <w:bottom w:val="none" w:sz="0" w:space="0" w:color="auto"/>
            <w:right w:val="none" w:sz="0" w:space="0" w:color="auto"/>
          </w:divBdr>
          <w:divsChild>
            <w:div w:id="1062633352">
              <w:marLeft w:val="0"/>
              <w:marRight w:val="0"/>
              <w:marTop w:val="0"/>
              <w:marBottom w:val="0"/>
              <w:divBdr>
                <w:top w:val="none" w:sz="0" w:space="0" w:color="auto"/>
                <w:left w:val="none" w:sz="0" w:space="0" w:color="auto"/>
                <w:bottom w:val="none" w:sz="0" w:space="0" w:color="auto"/>
                <w:right w:val="none" w:sz="0" w:space="0" w:color="auto"/>
              </w:divBdr>
            </w:div>
            <w:div w:id="716709125">
              <w:marLeft w:val="0"/>
              <w:marRight w:val="0"/>
              <w:marTop w:val="0"/>
              <w:marBottom w:val="0"/>
              <w:divBdr>
                <w:top w:val="none" w:sz="0" w:space="0" w:color="auto"/>
                <w:left w:val="none" w:sz="0" w:space="0" w:color="auto"/>
                <w:bottom w:val="none" w:sz="0" w:space="0" w:color="auto"/>
                <w:right w:val="none" w:sz="0" w:space="0" w:color="auto"/>
              </w:divBdr>
            </w:div>
            <w:div w:id="1780831215">
              <w:marLeft w:val="0"/>
              <w:marRight w:val="0"/>
              <w:marTop w:val="0"/>
              <w:marBottom w:val="0"/>
              <w:divBdr>
                <w:top w:val="none" w:sz="0" w:space="0" w:color="auto"/>
                <w:left w:val="none" w:sz="0" w:space="0" w:color="auto"/>
                <w:bottom w:val="none" w:sz="0" w:space="0" w:color="auto"/>
                <w:right w:val="none" w:sz="0" w:space="0" w:color="auto"/>
              </w:divBdr>
            </w:div>
            <w:div w:id="386730642">
              <w:marLeft w:val="0"/>
              <w:marRight w:val="0"/>
              <w:marTop w:val="0"/>
              <w:marBottom w:val="0"/>
              <w:divBdr>
                <w:top w:val="none" w:sz="0" w:space="0" w:color="auto"/>
                <w:left w:val="none" w:sz="0" w:space="0" w:color="auto"/>
                <w:bottom w:val="none" w:sz="0" w:space="0" w:color="auto"/>
                <w:right w:val="none" w:sz="0" w:space="0" w:color="auto"/>
              </w:divBdr>
            </w:div>
            <w:div w:id="426537703">
              <w:marLeft w:val="0"/>
              <w:marRight w:val="0"/>
              <w:marTop w:val="0"/>
              <w:marBottom w:val="0"/>
              <w:divBdr>
                <w:top w:val="none" w:sz="0" w:space="0" w:color="auto"/>
                <w:left w:val="none" w:sz="0" w:space="0" w:color="auto"/>
                <w:bottom w:val="none" w:sz="0" w:space="0" w:color="auto"/>
                <w:right w:val="none" w:sz="0" w:space="0" w:color="auto"/>
              </w:divBdr>
            </w:div>
            <w:div w:id="535001018">
              <w:marLeft w:val="0"/>
              <w:marRight w:val="0"/>
              <w:marTop w:val="0"/>
              <w:marBottom w:val="0"/>
              <w:divBdr>
                <w:top w:val="none" w:sz="0" w:space="0" w:color="auto"/>
                <w:left w:val="none" w:sz="0" w:space="0" w:color="auto"/>
                <w:bottom w:val="none" w:sz="0" w:space="0" w:color="auto"/>
                <w:right w:val="none" w:sz="0" w:space="0" w:color="auto"/>
              </w:divBdr>
            </w:div>
            <w:div w:id="1442609464">
              <w:marLeft w:val="0"/>
              <w:marRight w:val="0"/>
              <w:marTop w:val="0"/>
              <w:marBottom w:val="0"/>
              <w:divBdr>
                <w:top w:val="none" w:sz="0" w:space="0" w:color="auto"/>
                <w:left w:val="none" w:sz="0" w:space="0" w:color="auto"/>
                <w:bottom w:val="none" w:sz="0" w:space="0" w:color="auto"/>
                <w:right w:val="none" w:sz="0" w:space="0" w:color="auto"/>
              </w:divBdr>
            </w:div>
            <w:div w:id="2129549193">
              <w:marLeft w:val="0"/>
              <w:marRight w:val="0"/>
              <w:marTop w:val="0"/>
              <w:marBottom w:val="0"/>
              <w:divBdr>
                <w:top w:val="none" w:sz="0" w:space="0" w:color="auto"/>
                <w:left w:val="none" w:sz="0" w:space="0" w:color="auto"/>
                <w:bottom w:val="none" w:sz="0" w:space="0" w:color="auto"/>
                <w:right w:val="none" w:sz="0" w:space="0" w:color="auto"/>
              </w:divBdr>
            </w:div>
            <w:div w:id="914051787">
              <w:marLeft w:val="0"/>
              <w:marRight w:val="0"/>
              <w:marTop w:val="0"/>
              <w:marBottom w:val="0"/>
              <w:divBdr>
                <w:top w:val="none" w:sz="0" w:space="0" w:color="auto"/>
                <w:left w:val="none" w:sz="0" w:space="0" w:color="auto"/>
                <w:bottom w:val="none" w:sz="0" w:space="0" w:color="auto"/>
                <w:right w:val="none" w:sz="0" w:space="0" w:color="auto"/>
              </w:divBdr>
            </w:div>
            <w:div w:id="1240211543">
              <w:marLeft w:val="0"/>
              <w:marRight w:val="0"/>
              <w:marTop w:val="0"/>
              <w:marBottom w:val="0"/>
              <w:divBdr>
                <w:top w:val="none" w:sz="0" w:space="0" w:color="auto"/>
                <w:left w:val="none" w:sz="0" w:space="0" w:color="auto"/>
                <w:bottom w:val="none" w:sz="0" w:space="0" w:color="auto"/>
                <w:right w:val="none" w:sz="0" w:space="0" w:color="auto"/>
              </w:divBdr>
            </w:div>
            <w:div w:id="868682517">
              <w:marLeft w:val="0"/>
              <w:marRight w:val="0"/>
              <w:marTop w:val="0"/>
              <w:marBottom w:val="0"/>
              <w:divBdr>
                <w:top w:val="none" w:sz="0" w:space="0" w:color="auto"/>
                <w:left w:val="none" w:sz="0" w:space="0" w:color="auto"/>
                <w:bottom w:val="none" w:sz="0" w:space="0" w:color="auto"/>
                <w:right w:val="none" w:sz="0" w:space="0" w:color="auto"/>
              </w:divBdr>
            </w:div>
            <w:div w:id="499269616">
              <w:marLeft w:val="0"/>
              <w:marRight w:val="0"/>
              <w:marTop w:val="0"/>
              <w:marBottom w:val="0"/>
              <w:divBdr>
                <w:top w:val="none" w:sz="0" w:space="0" w:color="auto"/>
                <w:left w:val="none" w:sz="0" w:space="0" w:color="auto"/>
                <w:bottom w:val="none" w:sz="0" w:space="0" w:color="auto"/>
                <w:right w:val="none" w:sz="0" w:space="0" w:color="auto"/>
              </w:divBdr>
            </w:div>
            <w:div w:id="1955791779">
              <w:marLeft w:val="0"/>
              <w:marRight w:val="0"/>
              <w:marTop w:val="0"/>
              <w:marBottom w:val="0"/>
              <w:divBdr>
                <w:top w:val="none" w:sz="0" w:space="0" w:color="auto"/>
                <w:left w:val="none" w:sz="0" w:space="0" w:color="auto"/>
                <w:bottom w:val="none" w:sz="0" w:space="0" w:color="auto"/>
                <w:right w:val="none" w:sz="0" w:space="0" w:color="auto"/>
              </w:divBdr>
            </w:div>
            <w:div w:id="60830852">
              <w:marLeft w:val="0"/>
              <w:marRight w:val="0"/>
              <w:marTop w:val="0"/>
              <w:marBottom w:val="0"/>
              <w:divBdr>
                <w:top w:val="none" w:sz="0" w:space="0" w:color="auto"/>
                <w:left w:val="none" w:sz="0" w:space="0" w:color="auto"/>
                <w:bottom w:val="none" w:sz="0" w:space="0" w:color="auto"/>
                <w:right w:val="none" w:sz="0" w:space="0" w:color="auto"/>
              </w:divBdr>
            </w:div>
            <w:div w:id="1114325540">
              <w:marLeft w:val="0"/>
              <w:marRight w:val="0"/>
              <w:marTop w:val="0"/>
              <w:marBottom w:val="0"/>
              <w:divBdr>
                <w:top w:val="none" w:sz="0" w:space="0" w:color="auto"/>
                <w:left w:val="none" w:sz="0" w:space="0" w:color="auto"/>
                <w:bottom w:val="none" w:sz="0" w:space="0" w:color="auto"/>
                <w:right w:val="none" w:sz="0" w:space="0" w:color="auto"/>
              </w:divBdr>
            </w:div>
            <w:div w:id="1760590382">
              <w:marLeft w:val="0"/>
              <w:marRight w:val="0"/>
              <w:marTop w:val="0"/>
              <w:marBottom w:val="0"/>
              <w:divBdr>
                <w:top w:val="none" w:sz="0" w:space="0" w:color="auto"/>
                <w:left w:val="none" w:sz="0" w:space="0" w:color="auto"/>
                <w:bottom w:val="none" w:sz="0" w:space="0" w:color="auto"/>
                <w:right w:val="none" w:sz="0" w:space="0" w:color="auto"/>
              </w:divBdr>
            </w:div>
            <w:div w:id="1552616703">
              <w:marLeft w:val="0"/>
              <w:marRight w:val="0"/>
              <w:marTop w:val="0"/>
              <w:marBottom w:val="0"/>
              <w:divBdr>
                <w:top w:val="none" w:sz="0" w:space="0" w:color="auto"/>
                <w:left w:val="none" w:sz="0" w:space="0" w:color="auto"/>
                <w:bottom w:val="none" w:sz="0" w:space="0" w:color="auto"/>
                <w:right w:val="none" w:sz="0" w:space="0" w:color="auto"/>
              </w:divBdr>
            </w:div>
            <w:div w:id="374814545">
              <w:marLeft w:val="0"/>
              <w:marRight w:val="0"/>
              <w:marTop w:val="0"/>
              <w:marBottom w:val="0"/>
              <w:divBdr>
                <w:top w:val="none" w:sz="0" w:space="0" w:color="auto"/>
                <w:left w:val="none" w:sz="0" w:space="0" w:color="auto"/>
                <w:bottom w:val="none" w:sz="0" w:space="0" w:color="auto"/>
                <w:right w:val="none" w:sz="0" w:space="0" w:color="auto"/>
              </w:divBdr>
            </w:div>
            <w:div w:id="856388286">
              <w:marLeft w:val="0"/>
              <w:marRight w:val="0"/>
              <w:marTop w:val="0"/>
              <w:marBottom w:val="0"/>
              <w:divBdr>
                <w:top w:val="none" w:sz="0" w:space="0" w:color="auto"/>
                <w:left w:val="none" w:sz="0" w:space="0" w:color="auto"/>
                <w:bottom w:val="none" w:sz="0" w:space="0" w:color="auto"/>
                <w:right w:val="none" w:sz="0" w:space="0" w:color="auto"/>
              </w:divBdr>
            </w:div>
            <w:div w:id="2135245412">
              <w:marLeft w:val="0"/>
              <w:marRight w:val="0"/>
              <w:marTop w:val="0"/>
              <w:marBottom w:val="0"/>
              <w:divBdr>
                <w:top w:val="none" w:sz="0" w:space="0" w:color="auto"/>
                <w:left w:val="none" w:sz="0" w:space="0" w:color="auto"/>
                <w:bottom w:val="none" w:sz="0" w:space="0" w:color="auto"/>
                <w:right w:val="none" w:sz="0" w:space="0" w:color="auto"/>
              </w:divBdr>
            </w:div>
            <w:div w:id="160581619">
              <w:marLeft w:val="0"/>
              <w:marRight w:val="0"/>
              <w:marTop w:val="0"/>
              <w:marBottom w:val="0"/>
              <w:divBdr>
                <w:top w:val="none" w:sz="0" w:space="0" w:color="auto"/>
                <w:left w:val="none" w:sz="0" w:space="0" w:color="auto"/>
                <w:bottom w:val="none" w:sz="0" w:space="0" w:color="auto"/>
                <w:right w:val="none" w:sz="0" w:space="0" w:color="auto"/>
              </w:divBdr>
            </w:div>
            <w:div w:id="1070231280">
              <w:marLeft w:val="0"/>
              <w:marRight w:val="0"/>
              <w:marTop w:val="0"/>
              <w:marBottom w:val="0"/>
              <w:divBdr>
                <w:top w:val="none" w:sz="0" w:space="0" w:color="auto"/>
                <w:left w:val="none" w:sz="0" w:space="0" w:color="auto"/>
                <w:bottom w:val="none" w:sz="0" w:space="0" w:color="auto"/>
                <w:right w:val="none" w:sz="0" w:space="0" w:color="auto"/>
              </w:divBdr>
            </w:div>
            <w:div w:id="311763932">
              <w:marLeft w:val="0"/>
              <w:marRight w:val="0"/>
              <w:marTop w:val="0"/>
              <w:marBottom w:val="0"/>
              <w:divBdr>
                <w:top w:val="none" w:sz="0" w:space="0" w:color="auto"/>
                <w:left w:val="none" w:sz="0" w:space="0" w:color="auto"/>
                <w:bottom w:val="none" w:sz="0" w:space="0" w:color="auto"/>
                <w:right w:val="none" w:sz="0" w:space="0" w:color="auto"/>
              </w:divBdr>
            </w:div>
            <w:div w:id="1084912577">
              <w:marLeft w:val="0"/>
              <w:marRight w:val="0"/>
              <w:marTop w:val="0"/>
              <w:marBottom w:val="0"/>
              <w:divBdr>
                <w:top w:val="none" w:sz="0" w:space="0" w:color="auto"/>
                <w:left w:val="none" w:sz="0" w:space="0" w:color="auto"/>
                <w:bottom w:val="none" w:sz="0" w:space="0" w:color="auto"/>
                <w:right w:val="none" w:sz="0" w:space="0" w:color="auto"/>
              </w:divBdr>
            </w:div>
            <w:div w:id="1885601910">
              <w:marLeft w:val="0"/>
              <w:marRight w:val="0"/>
              <w:marTop w:val="0"/>
              <w:marBottom w:val="0"/>
              <w:divBdr>
                <w:top w:val="none" w:sz="0" w:space="0" w:color="auto"/>
                <w:left w:val="none" w:sz="0" w:space="0" w:color="auto"/>
                <w:bottom w:val="none" w:sz="0" w:space="0" w:color="auto"/>
                <w:right w:val="none" w:sz="0" w:space="0" w:color="auto"/>
              </w:divBdr>
            </w:div>
            <w:div w:id="756705888">
              <w:marLeft w:val="0"/>
              <w:marRight w:val="0"/>
              <w:marTop w:val="0"/>
              <w:marBottom w:val="0"/>
              <w:divBdr>
                <w:top w:val="none" w:sz="0" w:space="0" w:color="auto"/>
                <w:left w:val="none" w:sz="0" w:space="0" w:color="auto"/>
                <w:bottom w:val="none" w:sz="0" w:space="0" w:color="auto"/>
                <w:right w:val="none" w:sz="0" w:space="0" w:color="auto"/>
              </w:divBdr>
            </w:div>
            <w:div w:id="333992977">
              <w:marLeft w:val="0"/>
              <w:marRight w:val="0"/>
              <w:marTop w:val="0"/>
              <w:marBottom w:val="0"/>
              <w:divBdr>
                <w:top w:val="none" w:sz="0" w:space="0" w:color="auto"/>
                <w:left w:val="none" w:sz="0" w:space="0" w:color="auto"/>
                <w:bottom w:val="none" w:sz="0" w:space="0" w:color="auto"/>
                <w:right w:val="none" w:sz="0" w:space="0" w:color="auto"/>
              </w:divBdr>
            </w:div>
            <w:div w:id="1105881686">
              <w:marLeft w:val="0"/>
              <w:marRight w:val="0"/>
              <w:marTop w:val="0"/>
              <w:marBottom w:val="0"/>
              <w:divBdr>
                <w:top w:val="none" w:sz="0" w:space="0" w:color="auto"/>
                <w:left w:val="none" w:sz="0" w:space="0" w:color="auto"/>
                <w:bottom w:val="none" w:sz="0" w:space="0" w:color="auto"/>
                <w:right w:val="none" w:sz="0" w:space="0" w:color="auto"/>
              </w:divBdr>
            </w:div>
            <w:div w:id="349141442">
              <w:marLeft w:val="0"/>
              <w:marRight w:val="0"/>
              <w:marTop w:val="0"/>
              <w:marBottom w:val="0"/>
              <w:divBdr>
                <w:top w:val="none" w:sz="0" w:space="0" w:color="auto"/>
                <w:left w:val="none" w:sz="0" w:space="0" w:color="auto"/>
                <w:bottom w:val="none" w:sz="0" w:space="0" w:color="auto"/>
                <w:right w:val="none" w:sz="0" w:space="0" w:color="auto"/>
              </w:divBdr>
            </w:div>
            <w:div w:id="880286532">
              <w:marLeft w:val="0"/>
              <w:marRight w:val="0"/>
              <w:marTop w:val="0"/>
              <w:marBottom w:val="0"/>
              <w:divBdr>
                <w:top w:val="none" w:sz="0" w:space="0" w:color="auto"/>
                <w:left w:val="none" w:sz="0" w:space="0" w:color="auto"/>
                <w:bottom w:val="none" w:sz="0" w:space="0" w:color="auto"/>
                <w:right w:val="none" w:sz="0" w:space="0" w:color="auto"/>
              </w:divBdr>
            </w:div>
            <w:div w:id="544754807">
              <w:marLeft w:val="0"/>
              <w:marRight w:val="0"/>
              <w:marTop w:val="0"/>
              <w:marBottom w:val="0"/>
              <w:divBdr>
                <w:top w:val="none" w:sz="0" w:space="0" w:color="auto"/>
                <w:left w:val="none" w:sz="0" w:space="0" w:color="auto"/>
                <w:bottom w:val="none" w:sz="0" w:space="0" w:color="auto"/>
                <w:right w:val="none" w:sz="0" w:space="0" w:color="auto"/>
              </w:divBdr>
            </w:div>
            <w:div w:id="286473533">
              <w:marLeft w:val="0"/>
              <w:marRight w:val="0"/>
              <w:marTop w:val="0"/>
              <w:marBottom w:val="0"/>
              <w:divBdr>
                <w:top w:val="none" w:sz="0" w:space="0" w:color="auto"/>
                <w:left w:val="none" w:sz="0" w:space="0" w:color="auto"/>
                <w:bottom w:val="none" w:sz="0" w:space="0" w:color="auto"/>
                <w:right w:val="none" w:sz="0" w:space="0" w:color="auto"/>
              </w:divBdr>
            </w:div>
            <w:div w:id="1696228391">
              <w:marLeft w:val="0"/>
              <w:marRight w:val="0"/>
              <w:marTop w:val="0"/>
              <w:marBottom w:val="0"/>
              <w:divBdr>
                <w:top w:val="none" w:sz="0" w:space="0" w:color="auto"/>
                <w:left w:val="none" w:sz="0" w:space="0" w:color="auto"/>
                <w:bottom w:val="none" w:sz="0" w:space="0" w:color="auto"/>
                <w:right w:val="none" w:sz="0" w:space="0" w:color="auto"/>
              </w:divBdr>
            </w:div>
            <w:div w:id="1420717495">
              <w:marLeft w:val="0"/>
              <w:marRight w:val="0"/>
              <w:marTop w:val="0"/>
              <w:marBottom w:val="0"/>
              <w:divBdr>
                <w:top w:val="none" w:sz="0" w:space="0" w:color="auto"/>
                <w:left w:val="none" w:sz="0" w:space="0" w:color="auto"/>
                <w:bottom w:val="none" w:sz="0" w:space="0" w:color="auto"/>
                <w:right w:val="none" w:sz="0" w:space="0" w:color="auto"/>
              </w:divBdr>
            </w:div>
            <w:div w:id="567112528">
              <w:marLeft w:val="0"/>
              <w:marRight w:val="0"/>
              <w:marTop w:val="0"/>
              <w:marBottom w:val="0"/>
              <w:divBdr>
                <w:top w:val="none" w:sz="0" w:space="0" w:color="auto"/>
                <w:left w:val="none" w:sz="0" w:space="0" w:color="auto"/>
                <w:bottom w:val="none" w:sz="0" w:space="0" w:color="auto"/>
                <w:right w:val="none" w:sz="0" w:space="0" w:color="auto"/>
              </w:divBdr>
            </w:div>
            <w:div w:id="2062091195">
              <w:marLeft w:val="0"/>
              <w:marRight w:val="0"/>
              <w:marTop w:val="0"/>
              <w:marBottom w:val="0"/>
              <w:divBdr>
                <w:top w:val="none" w:sz="0" w:space="0" w:color="auto"/>
                <w:left w:val="none" w:sz="0" w:space="0" w:color="auto"/>
                <w:bottom w:val="none" w:sz="0" w:space="0" w:color="auto"/>
                <w:right w:val="none" w:sz="0" w:space="0" w:color="auto"/>
              </w:divBdr>
            </w:div>
            <w:div w:id="665480684">
              <w:marLeft w:val="0"/>
              <w:marRight w:val="0"/>
              <w:marTop w:val="0"/>
              <w:marBottom w:val="0"/>
              <w:divBdr>
                <w:top w:val="none" w:sz="0" w:space="0" w:color="auto"/>
                <w:left w:val="none" w:sz="0" w:space="0" w:color="auto"/>
                <w:bottom w:val="none" w:sz="0" w:space="0" w:color="auto"/>
                <w:right w:val="none" w:sz="0" w:space="0" w:color="auto"/>
              </w:divBdr>
            </w:div>
            <w:div w:id="457070730">
              <w:marLeft w:val="0"/>
              <w:marRight w:val="0"/>
              <w:marTop w:val="0"/>
              <w:marBottom w:val="0"/>
              <w:divBdr>
                <w:top w:val="none" w:sz="0" w:space="0" w:color="auto"/>
                <w:left w:val="none" w:sz="0" w:space="0" w:color="auto"/>
                <w:bottom w:val="none" w:sz="0" w:space="0" w:color="auto"/>
                <w:right w:val="none" w:sz="0" w:space="0" w:color="auto"/>
              </w:divBdr>
            </w:div>
            <w:div w:id="1486357336">
              <w:marLeft w:val="0"/>
              <w:marRight w:val="0"/>
              <w:marTop w:val="0"/>
              <w:marBottom w:val="0"/>
              <w:divBdr>
                <w:top w:val="none" w:sz="0" w:space="0" w:color="auto"/>
                <w:left w:val="none" w:sz="0" w:space="0" w:color="auto"/>
                <w:bottom w:val="none" w:sz="0" w:space="0" w:color="auto"/>
                <w:right w:val="none" w:sz="0" w:space="0" w:color="auto"/>
              </w:divBdr>
            </w:div>
            <w:div w:id="1161845000">
              <w:marLeft w:val="0"/>
              <w:marRight w:val="0"/>
              <w:marTop w:val="0"/>
              <w:marBottom w:val="0"/>
              <w:divBdr>
                <w:top w:val="none" w:sz="0" w:space="0" w:color="auto"/>
                <w:left w:val="none" w:sz="0" w:space="0" w:color="auto"/>
                <w:bottom w:val="none" w:sz="0" w:space="0" w:color="auto"/>
                <w:right w:val="none" w:sz="0" w:space="0" w:color="auto"/>
              </w:divBdr>
            </w:div>
            <w:div w:id="403529314">
              <w:marLeft w:val="0"/>
              <w:marRight w:val="0"/>
              <w:marTop w:val="0"/>
              <w:marBottom w:val="0"/>
              <w:divBdr>
                <w:top w:val="none" w:sz="0" w:space="0" w:color="auto"/>
                <w:left w:val="none" w:sz="0" w:space="0" w:color="auto"/>
                <w:bottom w:val="none" w:sz="0" w:space="0" w:color="auto"/>
                <w:right w:val="none" w:sz="0" w:space="0" w:color="auto"/>
              </w:divBdr>
            </w:div>
            <w:div w:id="2121367289">
              <w:marLeft w:val="0"/>
              <w:marRight w:val="0"/>
              <w:marTop w:val="0"/>
              <w:marBottom w:val="0"/>
              <w:divBdr>
                <w:top w:val="none" w:sz="0" w:space="0" w:color="auto"/>
                <w:left w:val="none" w:sz="0" w:space="0" w:color="auto"/>
                <w:bottom w:val="none" w:sz="0" w:space="0" w:color="auto"/>
                <w:right w:val="none" w:sz="0" w:space="0" w:color="auto"/>
              </w:divBdr>
            </w:div>
            <w:div w:id="1065906992">
              <w:marLeft w:val="0"/>
              <w:marRight w:val="0"/>
              <w:marTop w:val="0"/>
              <w:marBottom w:val="0"/>
              <w:divBdr>
                <w:top w:val="none" w:sz="0" w:space="0" w:color="auto"/>
                <w:left w:val="none" w:sz="0" w:space="0" w:color="auto"/>
                <w:bottom w:val="none" w:sz="0" w:space="0" w:color="auto"/>
                <w:right w:val="none" w:sz="0" w:space="0" w:color="auto"/>
              </w:divBdr>
            </w:div>
            <w:div w:id="746658634">
              <w:marLeft w:val="0"/>
              <w:marRight w:val="0"/>
              <w:marTop w:val="0"/>
              <w:marBottom w:val="0"/>
              <w:divBdr>
                <w:top w:val="none" w:sz="0" w:space="0" w:color="auto"/>
                <w:left w:val="none" w:sz="0" w:space="0" w:color="auto"/>
                <w:bottom w:val="none" w:sz="0" w:space="0" w:color="auto"/>
                <w:right w:val="none" w:sz="0" w:space="0" w:color="auto"/>
              </w:divBdr>
            </w:div>
            <w:div w:id="1894383866">
              <w:marLeft w:val="0"/>
              <w:marRight w:val="0"/>
              <w:marTop w:val="0"/>
              <w:marBottom w:val="0"/>
              <w:divBdr>
                <w:top w:val="none" w:sz="0" w:space="0" w:color="auto"/>
                <w:left w:val="none" w:sz="0" w:space="0" w:color="auto"/>
                <w:bottom w:val="none" w:sz="0" w:space="0" w:color="auto"/>
                <w:right w:val="none" w:sz="0" w:space="0" w:color="auto"/>
              </w:divBdr>
            </w:div>
            <w:div w:id="2050644324">
              <w:marLeft w:val="0"/>
              <w:marRight w:val="0"/>
              <w:marTop w:val="0"/>
              <w:marBottom w:val="0"/>
              <w:divBdr>
                <w:top w:val="none" w:sz="0" w:space="0" w:color="auto"/>
                <w:left w:val="none" w:sz="0" w:space="0" w:color="auto"/>
                <w:bottom w:val="none" w:sz="0" w:space="0" w:color="auto"/>
                <w:right w:val="none" w:sz="0" w:space="0" w:color="auto"/>
              </w:divBdr>
            </w:div>
            <w:div w:id="1912154271">
              <w:marLeft w:val="0"/>
              <w:marRight w:val="0"/>
              <w:marTop w:val="0"/>
              <w:marBottom w:val="0"/>
              <w:divBdr>
                <w:top w:val="none" w:sz="0" w:space="0" w:color="auto"/>
                <w:left w:val="none" w:sz="0" w:space="0" w:color="auto"/>
                <w:bottom w:val="none" w:sz="0" w:space="0" w:color="auto"/>
                <w:right w:val="none" w:sz="0" w:space="0" w:color="auto"/>
              </w:divBdr>
            </w:div>
            <w:div w:id="2040232800">
              <w:marLeft w:val="0"/>
              <w:marRight w:val="0"/>
              <w:marTop w:val="0"/>
              <w:marBottom w:val="0"/>
              <w:divBdr>
                <w:top w:val="none" w:sz="0" w:space="0" w:color="auto"/>
                <w:left w:val="none" w:sz="0" w:space="0" w:color="auto"/>
                <w:bottom w:val="none" w:sz="0" w:space="0" w:color="auto"/>
                <w:right w:val="none" w:sz="0" w:space="0" w:color="auto"/>
              </w:divBdr>
            </w:div>
            <w:div w:id="960262194">
              <w:marLeft w:val="0"/>
              <w:marRight w:val="0"/>
              <w:marTop w:val="0"/>
              <w:marBottom w:val="0"/>
              <w:divBdr>
                <w:top w:val="none" w:sz="0" w:space="0" w:color="auto"/>
                <w:left w:val="none" w:sz="0" w:space="0" w:color="auto"/>
                <w:bottom w:val="none" w:sz="0" w:space="0" w:color="auto"/>
                <w:right w:val="none" w:sz="0" w:space="0" w:color="auto"/>
              </w:divBdr>
            </w:div>
            <w:div w:id="1200359346">
              <w:marLeft w:val="0"/>
              <w:marRight w:val="0"/>
              <w:marTop w:val="0"/>
              <w:marBottom w:val="0"/>
              <w:divBdr>
                <w:top w:val="none" w:sz="0" w:space="0" w:color="auto"/>
                <w:left w:val="none" w:sz="0" w:space="0" w:color="auto"/>
                <w:bottom w:val="none" w:sz="0" w:space="0" w:color="auto"/>
                <w:right w:val="none" w:sz="0" w:space="0" w:color="auto"/>
              </w:divBdr>
            </w:div>
            <w:div w:id="1061749965">
              <w:marLeft w:val="0"/>
              <w:marRight w:val="0"/>
              <w:marTop w:val="0"/>
              <w:marBottom w:val="0"/>
              <w:divBdr>
                <w:top w:val="none" w:sz="0" w:space="0" w:color="auto"/>
                <w:left w:val="none" w:sz="0" w:space="0" w:color="auto"/>
                <w:bottom w:val="none" w:sz="0" w:space="0" w:color="auto"/>
                <w:right w:val="none" w:sz="0" w:space="0" w:color="auto"/>
              </w:divBdr>
            </w:div>
            <w:div w:id="1095908218">
              <w:marLeft w:val="0"/>
              <w:marRight w:val="0"/>
              <w:marTop w:val="0"/>
              <w:marBottom w:val="0"/>
              <w:divBdr>
                <w:top w:val="none" w:sz="0" w:space="0" w:color="auto"/>
                <w:left w:val="none" w:sz="0" w:space="0" w:color="auto"/>
                <w:bottom w:val="none" w:sz="0" w:space="0" w:color="auto"/>
                <w:right w:val="none" w:sz="0" w:space="0" w:color="auto"/>
              </w:divBdr>
            </w:div>
            <w:div w:id="1237322202">
              <w:marLeft w:val="0"/>
              <w:marRight w:val="0"/>
              <w:marTop w:val="0"/>
              <w:marBottom w:val="0"/>
              <w:divBdr>
                <w:top w:val="none" w:sz="0" w:space="0" w:color="auto"/>
                <w:left w:val="none" w:sz="0" w:space="0" w:color="auto"/>
                <w:bottom w:val="none" w:sz="0" w:space="0" w:color="auto"/>
                <w:right w:val="none" w:sz="0" w:space="0" w:color="auto"/>
              </w:divBdr>
            </w:div>
            <w:div w:id="116336423">
              <w:marLeft w:val="0"/>
              <w:marRight w:val="0"/>
              <w:marTop w:val="0"/>
              <w:marBottom w:val="0"/>
              <w:divBdr>
                <w:top w:val="none" w:sz="0" w:space="0" w:color="auto"/>
                <w:left w:val="none" w:sz="0" w:space="0" w:color="auto"/>
                <w:bottom w:val="none" w:sz="0" w:space="0" w:color="auto"/>
                <w:right w:val="none" w:sz="0" w:space="0" w:color="auto"/>
              </w:divBdr>
            </w:div>
            <w:div w:id="435755336">
              <w:marLeft w:val="0"/>
              <w:marRight w:val="0"/>
              <w:marTop w:val="0"/>
              <w:marBottom w:val="0"/>
              <w:divBdr>
                <w:top w:val="none" w:sz="0" w:space="0" w:color="auto"/>
                <w:left w:val="none" w:sz="0" w:space="0" w:color="auto"/>
                <w:bottom w:val="none" w:sz="0" w:space="0" w:color="auto"/>
                <w:right w:val="none" w:sz="0" w:space="0" w:color="auto"/>
              </w:divBdr>
            </w:div>
            <w:div w:id="1908832658">
              <w:marLeft w:val="0"/>
              <w:marRight w:val="0"/>
              <w:marTop w:val="0"/>
              <w:marBottom w:val="0"/>
              <w:divBdr>
                <w:top w:val="none" w:sz="0" w:space="0" w:color="auto"/>
                <w:left w:val="none" w:sz="0" w:space="0" w:color="auto"/>
                <w:bottom w:val="none" w:sz="0" w:space="0" w:color="auto"/>
                <w:right w:val="none" w:sz="0" w:space="0" w:color="auto"/>
              </w:divBdr>
            </w:div>
            <w:div w:id="2039230590">
              <w:marLeft w:val="0"/>
              <w:marRight w:val="0"/>
              <w:marTop w:val="0"/>
              <w:marBottom w:val="0"/>
              <w:divBdr>
                <w:top w:val="none" w:sz="0" w:space="0" w:color="auto"/>
                <w:left w:val="none" w:sz="0" w:space="0" w:color="auto"/>
                <w:bottom w:val="none" w:sz="0" w:space="0" w:color="auto"/>
                <w:right w:val="none" w:sz="0" w:space="0" w:color="auto"/>
              </w:divBdr>
            </w:div>
            <w:div w:id="1595629744">
              <w:marLeft w:val="0"/>
              <w:marRight w:val="0"/>
              <w:marTop w:val="0"/>
              <w:marBottom w:val="0"/>
              <w:divBdr>
                <w:top w:val="none" w:sz="0" w:space="0" w:color="auto"/>
                <w:left w:val="none" w:sz="0" w:space="0" w:color="auto"/>
                <w:bottom w:val="none" w:sz="0" w:space="0" w:color="auto"/>
                <w:right w:val="none" w:sz="0" w:space="0" w:color="auto"/>
              </w:divBdr>
            </w:div>
            <w:div w:id="1746370243">
              <w:marLeft w:val="0"/>
              <w:marRight w:val="0"/>
              <w:marTop w:val="0"/>
              <w:marBottom w:val="0"/>
              <w:divBdr>
                <w:top w:val="none" w:sz="0" w:space="0" w:color="auto"/>
                <w:left w:val="none" w:sz="0" w:space="0" w:color="auto"/>
                <w:bottom w:val="none" w:sz="0" w:space="0" w:color="auto"/>
                <w:right w:val="none" w:sz="0" w:space="0" w:color="auto"/>
              </w:divBdr>
            </w:div>
            <w:div w:id="443379744">
              <w:marLeft w:val="0"/>
              <w:marRight w:val="0"/>
              <w:marTop w:val="0"/>
              <w:marBottom w:val="0"/>
              <w:divBdr>
                <w:top w:val="none" w:sz="0" w:space="0" w:color="auto"/>
                <w:left w:val="none" w:sz="0" w:space="0" w:color="auto"/>
                <w:bottom w:val="none" w:sz="0" w:space="0" w:color="auto"/>
                <w:right w:val="none" w:sz="0" w:space="0" w:color="auto"/>
              </w:divBdr>
            </w:div>
            <w:div w:id="731462232">
              <w:marLeft w:val="0"/>
              <w:marRight w:val="0"/>
              <w:marTop w:val="0"/>
              <w:marBottom w:val="0"/>
              <w:divBdr>
                <w:top w:val="none" w:sz="0" w:space="0" w:color="auto"/>
                <w:left w:val="none" w:sz="0" w:space="0" w:color="auto"/>
                <w:bottom w:val="none" w:sz="0" w:space="0" w:color="auto"/>
                <w:right w:val="none" w:sz="0" w:space="0" w:color="auto"/>
              </w:divBdr>
            </w:div>
            <w:div w:id="1216773825">
              <w:marLeft w:val="0"/>
              <w:marRight w:val="0"/>
              <w:marTop w:val="0"/>
              <w:marBottom w:val="0"/>
              <w:divBdr>
                <w:top w:val="none" w:sz="0" w:space="0" w:color="auto"/>
                <w:left w:val="none" w:sz="0" w:space="0" w:color="auto"/>
                <w:bottom w:val="none" w:sz="0" w:space="0" w:color="auto"/>
                <w:right w:val="none" w:sz="0" w:space="0" w:color="auto"/>
              </w:divBdr>
            </w:div>
            <w:div w:id="1796215467">
              <w:marLeft w:val="0"/>
              <w:marRight w:val="0"/>
              <w:marTop w:val="0"/>
              <w:marBottom w:val="0"/>
              <w:divBdr>
                <w:top w:val="none" w:sz="0" w:space="0" w:color="auto"/>
                <w:left w:val="none" w:sz="0" w:space="0" w:color="auto"/>
                <w:bottom w:val="none" w:sz="0" w:space="0" w:color="auto"/>
                <w:right w:val="none" w:sz="0" w:space="0" w:color="auto"/>
              </w:divBdr>
            </w:div>
            <w:div w:id="1117988357">
              <w:marLeft w:val="0"/>
              <w:marRight w:val="0"/>
              <w:marTop w:val="0"/>
              <w:marBottom w:val="0"/>
              <w:divBdr>
                <w:top w:val="none" w:sz="0" w:space="0" w:color="auto"/>
                <w:left w:val="none" w:sz="0" w:space="0" w:color="auto"/>
                <w:bottom w:val="none" w:sz="0" w:space="0" w:color="auto"/>
                <w:right w:val="none" w:sz="0" w:space="0" w:color="auto"/>
              </w:divBdr>
            </w:div>
            <w:div w:id="798378773">
              <w:marLeft w:val="0"/>
              <w:marRight w:val="0"/>
              <w:marTop w:val="0"/>
              <w:marBottom w:val="0"/>
              <w:divBdr>
                <w:top w:val="none" w:sz="0" w:space="0" w:color="auto"/>
                <w:left w:val="none" w:sz="0" w:space="0" w:color="auto"/>
                <w:bottom w:val="none" w:sz="0" w:space="0" w:color="auto"/>
                <w:right w:val="none" w:sz="0" w:space="0" w:color="auto"/>
              </w:divBdr>
            </w:div>
            <w:div w:id="57020664">
              <w:marLeft w:val="0"/>
              <w:marRight w:val="0"/>
              <w:marTop w:val="0"/>
              <w:marBottom w:val="0"/>
              <w:divBdr>
                <w:top w:val="none" w:sz="0" w:space="0" w:color="auto"/>
                <w:left w:val="none" w:sz="0" w:space="0" w:color="auto"/>
                <w:bottom w:val="none" w:sz="0" w:space="0" w:color="auto"/>
                <w:right w:val="none" w:sz="0" w:space="0" w:color="auto"/>
              </w:divBdr>
            </w:div>
            <w:div w:id="342973552">
              <w:marLeft w:val="0"/>
              <w:marRight w:val="0"/>
              <w:marTop w:val="0"/>
              <w:marBottom w:val="0"/>
              <w:divBdr>
                <w:top w:val="none" w:sz="0" w:space="0" w:color="auto"/>
                <w:left w:val="none" w:sz="0" w:space="0" w:color="auto"/>
                <w:bottom w:val="none" w:sz="0" w:space="0" w:color="auto"/>
                <w:right w:val="none" w:sz="0" w:space="0" w:color="auto"/>
              </w:divBdr>
            </w:div>
            <w:div w:id="1271474563">
              <w:marLeft w:val="0"/>
              <w:marRight w:val="0"/>
              <w:marTop w:val="0"/>
              <w:marBottom w:val="0"/>
              <w:divBdr>
                <w:top w:val="none" w:sz="0" w:space="0" w:color="auto"/>
                <w:left w:val="none" w:sz="0" w:space="0" w:color="auto"/>
                <w:bottom w:val="none" w:sz="0" w:space="0" w:color="auto"/>
                <w:right w:val="none" w:sz="0" w:space="0" w:color="auto"/>
              </w:divBdr>
            </w:div>
            <w:div w:id="654918371">
              <w:marLeft w:val="0"/>
              <w:marRight w:val="0"/>
              <w:marTop w:val="0"/>
              <w:marBottom w:val="0"/>
              <w:divBdr>
                <w:top w:val="none" w:sz="0" w:space="0" w:color="auto"/>
                <w:left w:val="none" w:sz="0" w:space="0" w:color="auto"/>
                <w:bottom w:val="none" w:sz="0" w:space="0" w:color="auto"/>
                <w:right w:val="none" w:sz="0" w:space="0" w:color="auto"/>
              </w:divBdr>
            </w:div>
            <w:div w:id="533077475">
              <w:marLeft w:val="0"/>
              <w:marRight w:val="0"/>
              <w:marTop w:val="0"/>
              <w:marBottom w:val="0"/>
              <w:divBdr>
                <w:top w:val="none" w:sz="0" w:space="0" w:color="auto"/>
                <w:left w:val="none" w:sz="0" w:space="0" w:color="auto"/>
                <w:bottom w:val="none" w:sz="0" w:space="0" w:color="auto"/>
                <w:right w:val="none" w:sz="0" w:space="0" w:color="auto"/>
              </w:divBdr>
            </w:div>
            <w:div w:id="790900883">
              <w:marLeft w:val="0"/>
              <w:marRight w:val="0"/>
              <w:marTop w:val="0"/>
              <w:marBottom w:val="0"/>
              <w:divBdr>
                <w:top w:val="none" w:sz="0" w:space="0" w:color="auto"/>
                <w:left w:val="none" w:sz="0" w:space="0" w:color="auto"/>
                <w:bottom w:val="none" w:sz="0" w:space="0" w:color="auto"/>
                <w:right w:val="none" w:sz="0" w:space="0" w:color="auto"/>
              </w:divBdr>
            </w:div>
            <w:div w:id="470483039">
              <w:marLeft w:val="0"/>
              <w:marRight w:val="0"/>
              <w:marTop w:val="0"/>
              <w:marBottom w:val="0"/>
              <w:divBdr>
                <w:top w:val="none" w:sz="0" w:space="0" w:color="auto"/>
                <w:left w:val="none" w:sz="0" w:space="0" w:color="auto"/>
                <w:bottom w:val="none" w:sz="0" w:space="0" w:color="auto"/>
                <w:right w:val="none" w:sz="0" w:space="0" w:color="auto"/>
              </w:divBdr>
            </w:div>
            <w:div w:id="1098983673">
              <w:marLeft w:val="0"/>
              <w:marRight w:val="0"/>
              <w:marTop w:val="0"/>
              <w:marBottom w:val="0"/>
              <w:divBdr>
                <w:top w:val="none" w:sz="0" w:space="0" w:color="auto"/>
                <w:left w:val="none" w:sz="0" w:space="0" w:color="auto"/>
                <w:bottom w:val="none" w:sz="0" w:space="0" w:color="auto"/>
                <w:right w:val="none" w:sz="0" w:space="0" w:color="auto"/>
              </w:divBdr>
            </w:div>
            <w:div w:id="1806584206">
              <w:marLeft w:val="0"/>
              <w:marRight w:val="0"/>
              <w:marTop w:val="0"/>
              <w:marBottom w:val="0"/>
              <w:divBdr>
                <w:top w:val="none" w:sz="0" w:space="0" w:color="auto"/>
                <w:left w:val="none" w:sz="0" w:space="0" w:color="auto"/>
                <w:bottom w:val="none" w:sz="0" w:space="0" w:color="auto"/>
                <w:right w:val="none" w:sz="0" w:space="0" w:color="auto"/>
              </w:divBdr>
            </w:div>
            <w:div w:id="1928420310">
              <w:marLeft w:val="0"/>
              <w:marRight w:val="0"/>
              <w:marTop w:val="0"/>
              <w:marBottom w:val="0"/>
              <w:divBdr>
                <w:top w:val="none" w:sz="0" w:space="0" w:color="auto"/>
                <w:left w:val="none" w:sz="0" w:space="0" w:color="auto"/>
                <w:bottom w:val="none" w:sz="0" w:space="0" w:color="auto"/>
                <w:right w:val="none" w:sz="0" w:space="0" w:color="auto"/>
              </w:divBdr>
            </w:div>
            <w:div w:id="1007903770">
              <w:marLeft w:val="0"/>
              <w:marRight w:val="0"/>
              <w:marTop w:val="0"/>
              <w:marBottom w:val="0"/>
              <w:divBdr>
                <w:top w:val="none" w:sz="0" w:space="0" w:color="auto"/>
                <w:left w:val="none" w:sz="0" w:space="0" w:color="auto"/>
                <w:bottom w:val="none" w:sz="0" w:space="0" w:color="auto"/>
                <w:right w:val="none" w:sz="0" w:space="0" w:color="auto"/>
              </w:divBdr>
            </w:div>
            <w:div w:id="1555847669">
              <w:marLeft w:val="0"/>
              <w:marRight w:val="0"/>
              <w:marTop w:val="0"/>
              <w:marBottom w:val="0"/>
              <w:divBdr>
                <w:top w:val="none" w:sz="0" w:space="0" w:color="auto"/>
                <w:left w:val="none" w:sz="0" w:space="0" w:color="auto"/>
                <w:bottom w:val="none" w:sz="0" w:space="0" w:color="auto"/>
                <w:right w:val="none" w:sz="0" w:space="0" w:color="auto"/>
              </w:divBdr>
            </w:div>
            <w:div w:id="656302493">
              <w:marLeft w:val="0"/>
              <w:marRight w:val="0"/>
              <w:marTop w:val="0"/>
              <w:marBottom w:val="0"/>
              <w:divBdr>
                <w:top w:val="none" w:sz="0" w:space="0" w:color="auto"/>
                <w:left w:val="none" w:sz="0" w:space="0" w:color="auto"/>
                <w:bottom w:val="none" w:sz="0" w:space="0" w:color="auto"/>
                <w:right w:val="none" w:sz="0" w:space="0" w:color="auto"/>
              </w:divBdr>
            </w:div>
            <w:div w:id="2050376829">
              <w:marLeft w:val="0"/>
              <w:marRight w:val="0"/>
              <w:marTop w:val="0"/>
              <w:marBottom w:val="0"/>
              <w:divBdr>
                <w:top w:val="none" w:sz="0" w:space="0" w:color="auto"/>
                <w:left w:val="none" w:sz="0" w:space="0" w:color="auto"/>
                <w:bottom w:val="none" w:sz="0" w:space="0" w:color="auto"/>
                <w:right w:val="none" w:sz="0" w:space="0" w:color="auto"/>
              </w:divBdr>
            </w:div>
            <w:div w:id="291400762">
              <w:marLeft w:val="0"/>
              <w:marRight w:val="0"/>
              <w:marTop w:val="0"/>
              <w:marBottom w:val="0"/>
              <w:divBdr>
                <w:top w:val="none" w:sz="0" w:space="0" w:color="auto"/>
                <w:left w:val="none" w:sz="0" w:space="0" w:color="auto"/>
                <w:bottom w:val="none" w:sz="0" w:space="0" w:color="auto"/>
                <w:right w:val="none" w:sz="0" w:space="0" w:color="auto"/>
              </w:divBdr>
            </w:div>
            <w:div w:id="86080926">
              <w:marLeft w:val="0"/>
              <w:marRight w:val="0"/>
              <w:marTop w:val="0"/>
              <w:marBottom w:val="0"/>
              <w:divBdr>
                <w:top w:val="none" w:sz="0" w:space="0" w:color="auto"/>
                <w:left w:val="none" w:sz="0" w:space="0" w:color="auto"/>
                <w:bottom w:val="none" w:sz="0" w:space="0" w:color="auto"/>
                <w:right w:val="none" w:sz="0" w:space="0" w:color="auto"/>
              </w:divBdr>
            </w:div>
            <w:div w:id="1186603162">
              <w:marLeft w:val="0"/>
              <w:marRight w:val="0"/>
              <w:marTop w:val="0"/>
              <w:marBottom w:val="0"/>
              <w:divBdr>
                <w:top w:val="none" w:sz="0" w:space="0" w:color="auto"/>
                <w:left w:val="none" w:sz="0" w:space="0" w:color="auto"/>
                <w:bottom w:val="none" w:sz="0" w:space="0" w:color="auto"/>
                <w:right w:val="none" w:sz="0" w:space="0" w:color="auto"/>
              </w:divBdr>
            </w:div>
            <w:div w:id="1307779497">
              <w:marLeft w:val="0"/>
              <w:marRight w:val="0"/>
              <w:marTop w:val="0"/>
              <w:marBottom w:val="0"/>
              <w:divBdr>
                <w:top w:val="none" w:sz="0" w:space="0" w:color="auto"/>
                <w:left w:val="none" w:sz="0" w:space="0" w:color="auto"/>
                <w:bottom w:val="none" w:sz="0" w:space="0" w:color="auto"/>
                <w:right w:val="none" w:sz="0" w:space="0" w:color="auto"/>
              </w:divBdr>
            </w:div>
            <w:div w:id="1619146888">
              <w:marLeft w:val="0"/>
              <w:marRight w:val="0"/>
              <w:marTop w:val="0"/>
              <w:marBottom w:val="0"/>
              <w:divBdr>
                <w:top w:val="none" w:sz="0" w:space="0" w:color="auto"/>
                <w:left w:val="none" w:sz="0" w:space="0" w:color="auto"/>
                <w:bottom w:val="none" w:sz="0" w:space="0" w:color="auto"/>
                <w:right w:val="none" w:sz="0" w:space="0" w:color="auto"/>
              </w:divBdr>
            </w:div>
            <w:div w:id="1606039329">
              <w:marLeft w:val="0"/>
              <w:marRight w:val="0"/>
              <w:marTop w:val="0"/>
              <w:marBottom w:val="0"/>
              <w:divBdr>
                <w:top w:val="none" w:sz="0" w:space="0" w:color="auto"/>
                <w:left w:val="none" w:sz="0" w:space="0" w:color="auto"/>
                <w:bottom w:val="none" w:sz="0" w:space="0" w:color="auto"/>
                <w:right w:val="none" w:sz="0" w:space="0" w:color="auto"/>
              </w:divBdr>
            </w:div>
            <w:div w:id="233979417">
              <w:marLeft w:val="0"/>
              <w:marRight w:val="0"/>
              <w:marTop w:val="0"/>
              <w:marBottom w:val="0"/>
              <w:divBdr>
                <w:top w:val="none" w:sz="0" w:space="0" w:color="auto"/>
                <w:left w:val="none" w:sz="0" w:space="0" w:color="auto"/>
                <w:bottom w:val="none" w:sz="0" w:space="0" w:color="auto"/>
                <w:right w:val="none" w:sz="0" w:space="0" w:color="auto"/>
              </w:divBdr>
            </w:div>
            <w:div w:id="1334407274">
              <w:marLeft w:val="0"/>
              <w:marRight w:val="0"/>
              <w:marTop w:val="0"/>
              <w:marBottom w:val="0"/>
              <w:divBdr>
                <w:top w:val="none" w:sz="0" w:space="0" w:color="auto"/>
                <w:left w:val="none" w:sz="0" w:space="0" w:color="auto"/>
                <w:bottom w:val="none" w:sz="0" w:space="0" w:color="auto"/>
                <w:right w:val="none" w:sz="0" w:space="0" w:color="auto"/>
              </w:divBdr>
            </w:div>
            <w:div w:id="954481582">
              <w:marLeft w:val="0"/>
              <w:marRight w:val="0"/>
              <w:marTop w:val="0"/>
              <w:marBottom w:val="0"/>
              <w:divBdr>
                <w:top w:val="none" w:sz="0" w:space="0" w:color="auto"/>
                <w:left w:val="none" w:sz="0" w:space="0" w:color="auto"/>
                <w:bottom w:val="none" w:sz="0" w:space="0" w:color="auto"/>
                <w:right w:val="none" w:sz="0" w:space="0" w:color="auto"/>
              </w:divBdr>
            </w:div>
            <w:div w:id="513230276">
              <w:marLeft w:val="0"/>
              <w:marRight w:val="0"/>
              <w:marTop w:val="0"/>
              <w:marBottom w:val="0"/>
              <w:divBdr>
                <w:top w:val="none" w:sz="0" w:space="0" w:color="auto"/>
                <w:left w:val="none" w:sz="0" w:space="0" w:color="auto"/>
                <w:bottom w:val="none" w:sz="0" w:space="0" w:color="auto"/>
                <w:right w:val="none" w:sz="0" w:space="0" w:color="auto"/>
              </w:divBdr>
            </w:div>
            <w:div w:id="51193963">
              <w:marLeft w:val="0"/>
              <w:marRight w:val="0"/>
              <w:marTop w:val="0"/>
              <w:marBottom w:val="0"/>
              <w:divBdr>
                <w:top w:val="none" w:sz="0" w:space="0" w:color="auto"/>
                <w:left w:val="none" w:sz="0" w:space="0" w:color="auto"/>
                <w:bottom w:val="none" w:sz="0" w:space="0" w:color="auto"/>
                <w:right w:val="none" w:sz="0" w:space="0" w:color="auto"/>
              </w:divBdr>
            </w:div>
            <w:div w:id="359821061">
              <w:marLeft w:val="0"/>
              <w:marRight w:val="0"/>
              <w:marTop w:val="0"/>
              <w:marBottom w:val="0"/>
              <w:divBdr>
                <w:top w:val="none" w:sz="0" w:space="0" w:color="auto"/>
                <w:left w:val="none" w:sz="0" w:space="0" w:color="auto"/>
                <w:bottom w:val="none" w:sz="0" w:space="0" w:color="auto"/>
                <w:right w:val="none" w:sz="0" w:space="0" w:color="auto"/>
              </w:divBdr>
            </w:div>
            <w:div w:id="689141893">
              <w:marLeft w:val="0"/>
              <w:marRight w:val="0"/>
              <w:marTop w:val="0"/>
              <w:marBottom w:val="0"/>
              <w:divBdr>
                <w:top w:val="none" w:sz="0" w:space="0" w:color="auto"/>
                <w:left w:val="none" w:sz="0" w:space="0" w:color="auto"/>
                <w:bottom w:val="none" w:sz="0" w:space="0" w:color="auto"/>
                <w:right w:val="none" w:sz="0" w:space="0" w:color="auto"/>
              </w:divBdr>
            </w:div>
            <w:div w:id="552884641">
              <w:marLeft w:val="0"/>
              <w:marRight w:val="0"/>
              <w:marTop w:val="0"/>
              <w:marBottom w:val="0"/>
              <w:divBdr>
                <w:top w:val="none" w:sz="0" w:space="0" w:color="auto"/>
                <w:left w:val="none" w:sz="0" w:space="0" w:color="auto"/>
                <w:bottom w:val="none" w:sz="0" w:space="0" w:color="auto"/>
                <w:right w:val="none" w:sz="0" w:space="0" w:color="auto"/>
              </w:divBdr>
            </w:div>
            <w:div w:id="320476023">
              <w:marLeft w:val="0"/>
              <w:marRight w:val="0"/>
              <w:marTop w:val="0"/>
              <w:marBottom w:val="0"/>
              <w:divBdr>
                <w:top w:val="none" w:sz="0" w:space="0" w:color="auto"/>
                <w:left w:val="none" w:sz="0" w:space="0" w:color="auto"/>
                <w:bottom w:val="none" w:sz="0" w:space="0" w:color="auto"/>
                <w:right w:val="none" w:sz="0" w:space="0" w:color="auto"/>
              </w:divBdr>
            </w:div>
            <w:div w:id="1468627252">
              <w:marLeft w:val="0"/>
              <w:marRight w:val="0"/>
              <w:marTop w:val="0"/>
              <w:marBottom w:val="0"/>
              <w:divBdr>
                <w:top w:val="none" w:sz="0" w:space="0" w:color="auto"/>
                <w:left w:val="none" w:sz="0" w:space="0" w:color="auto"/>
                <w:bottom w:val="none" w:sz="0" w:space="0" w:color="auto"/>
                <w:right w:val="none" w:sz="0" w:space="0" w:color="auto"/>
              </w:divBdr>
            </w:div>
            <w:div w:id="1607079382">
              <w:marLeft w:val="0"/>
              <w:marRight w:val="0"/>
              <w:marTop w:val="0"/>
              <w:marBottom w:val="0"/>
              <w:divBdr>
                <w:top w:val="none" w:sz="0" w:space="0" w:color="auto"/>
                <w:left w:val="none" w:sz="0" w:space="0" w:color="auto"/>
                <w:bottom w:val="none" w:sz="0" w:space="0" w:color="auto"/>
                <w:right w:val="none" w:sz="0" w:space="0" w:color="auto"/>
              </w:divBdr>
            </w:div>
            <w:div w:id="990211563">
              <w:marLeft w:val="0"/>
              <w:marRight w:val="0"/>
              <w:marTop w:val="0"/>
              <w:marBottom w:val="0"/>
              <w:divBdr>
                <w:top w:val="none" w:sz="0" w:space="0" w:color="auto"/>
                <w:left w:val="none" w:sz="0" w:space="0" w:color="auto"/>
                <w:bottom w:val="none" w:sz="0" w:space="0" w:color="auto"/>
                <w:right w:val="none" w:sz="0" w:space="0" w:color="auto"/>
              </w:divBdr>
            </w:div>
            <w:div w:id="136998721">
              <w:marLeft w:val="0"/>
              <w:marRight w:val="0"/>
              <w:marTop w:val="0"/>
              <w:marBottom w:val="0"/>
              <w:divBdr>
                <w:top w:val="none" w:sz="0" w:space="0" w:color="auto"/>
                <w:left w:val="none" w:sz="0" w:space="0" w:color="auto"/>
                <w:bottom w:val="none" w:sz="0" w:space="0" w:color="auto"/>
                <w:right w:val="none" w:sz="0" w:space="0" w:color="auto"/>
              </w:divBdr>
            </w:div>
            <w:div w:id="1139301333">
              <w:marLeft w:val="0"/>
              <w:marRight w:val="0"/>
              <w:marTop w:val="0"/>
              <w:marBottom w:val="0"/>
              <w:divBdr>
                <w:top w:val="none" w:sz="0" w:space="0" w:color="auto"/>
                <w:left w:val="none" w:sz="0" w:space="0" w:color="auto"/>
                <w:bottom w:val="none" w:sz="0" w:space="0" w:color="auto"/>
                <w:right w:val="none" w:sz="0" w:space="0" w:color="auto"/>
              </w:divBdr>
            </w:div>
            <w:div w:id="696932970">
              <w:marLeft w:val="0"/>
              <w:marRight w:val="0"/>
              <w:marTop w:val="0"/>
              <w:marBottom w:val="0"/>
              <w:divBdr>
                <w:top w:val="none" w:sz="0" w:space="0" w:color="auto"/>
                <w:left w:val="none" w:sz="0" w:space="0" w:color="auto"/>
                <w:bottom w:val="none" w:sz="0" w:space="0" w:color="auto"/>
                <w:right w:val="none" w:sz="0" w:space="0" w:color="auto"/>
              </w:divBdr>
            </w:div>
            <w:div w:id="684601536">
              <w:marLeft w:val="0"/>
              <w:marRight w:val="0"/>
              <w:marTop w:val="0"/>
              <w:marBottom w:val="0"/>
              <w:divBdr>
                <w:top w:val="none" w:sz="0" w:space="0" w:color="auto"/>
                <w:left w:val="none" w:sz="0" w:space="0" w:color="auto"/>
                <w:bottom w:val="none" w:sz="0" w:space="0" w:color="auto"/>
                <w:right w:val="none" w:sz="0" w:space="0" w:color="auto"/>
              </w:divBdr>
            </w:div>
            <w:div w:id="1436246461">
              <w:marLeft w:val="0"/>
              <w:marRight w:val="0"/>
              <w:marTop w:val="0"/>
              <w:marBottom w:val="0"/>
              <w:divBdr>
                <w:top w:val="none" w:sz="0" w:space="0" w:color="auto"/>
                <w:left w:val="none" w:sz="0" w:space="0" w:color="auto"/>
                <w:bottom w:val="none" w:sz="0" w:space="0" w:color="auto"/>
                <w:right w:val="none" w:sz="0" w:space="0" w:color="auto"/>
              </w:divBdr>
            </w:div>
            <w:div w:id="595525865">
              <w:marLeft w:val="0"/>
              <w:marRight w:val="0"/>
              <w:marTop w:val="0"/>
              <w:marBottom w:val="0"/>
              <w:divBdr>
                <w:top w:val="none" w:sz="0" w:space="0" w:color="auto"/>
                <w:left w:val="none" w:sz="0" w:space="0" w:color="auto"/>
                <w:bottom w:val="none" w:sz="0" w:space="0" w:color="auto"/>
                <w:right w:val="none" w:sz="0" w:space="0" w:color="auto"/>
              </w:divBdr>
            </w:div>
            <w:div w:id="2023583786">
              <w:marLeft w:val="0"/>
              <w:marRight w:val="0"/>
              <w:marTop w:val="0"/>
              <w:marBottom w:val="0"/>
              <w:divBdr>
                <w:top w:val="none" w:sz="0" w:space="0" w:color="auto"/>
                <w:left w:val="none" w:sz="0" w:space="0" w:color="auto"/>
                <w:bottom w:val="none" w:sz="0" w:space="0" w:color="auto"/>
                <w:right w:val="none" w:sz="0" w:space="0" w:color="auto"/>
              </w:divBdr>
            </w:div>
            <w:div w:id="479269605">
              <w:marLeft w:val="0"/>
              <w:marRight w:val="0"/>
              <w:marTop w:val="0"/>
              <w:marBottom w:val="0"/>
              <w:divBdr>
                <w:top w:val="none" w:sz="0" w:space="0" w:color="auto"/>
                <w:left w:val="none" w:sz="0" w:space="0" w:color="auto"/>
                <w:bottom w:val="none" w:sz="0" w:space="0" w:color="auto"/>
                <w:right w:val="none" w:sz="0" w:space="0" w:color="auto"/>
              </w:divBdr>
            </w:div>
            <w:div w:id="1852572181">
              <w:marLeft w:val="0"/>
              <w:marRight w:val="0"/>
              <w:marTop w:val="0"/>
              <w:marBottom w:val="0"/>
              <w:divBdr>
                <w:top w:val="none" w:sz="0" w:space="0" w:color="auto"/>
                <w:left w:val="none" w:sz="0" w:space="0" w:color="auto"/>
                <w:bottom w:val="none" w:sz="0" w:space="0" w:color="auto"/>
                <w:right w:val="none" w:sz="0" w:space="0" w:color="auto"/>
              </w:divBdr>
            </w:div>
            <w:div w:id="1556357498">
              <w:marLeft w:val="0"/>
              <w:marRight w:val="0"/>
              <w:marTop w:val="0"/>
              <w:marBottom w:val="0"/>
              <w:divBdr>
                <w:top w:val="none" w:sz="0" w:space="0" w:color="auto"/>
                <w:left w:val="none" w:sz="0" w:space="0" w:color="auto"/>
                <w:bottom w:val="none" w:sz="0" w:space="0" w:color="auto"/>
                <w:right w:val="none" w:sz="0" w:space="0" w:color="auto"/>
              </w:divBdr>
            </w:div>
            <w:div w:id="1211695491">
              <w:marLeft w:val="0"/>
              <w:marRight w:val="0"/>
              <w:marTop w:val="0"/>
              <w:marBottom w:val="0"/>
              <w:divBdr>
                <w:top w:val="none" w:sz="0" w:space="0" w:color="auto"/>
                <w:left w:val="none" w:sz="0" w:space="0" w:color="auto"/>
                <w:bottom w:val="none" w:sz="0" w:space="0" w:color="auto"/>
                <w:right w:val="none" w:sz="0" w:space="0" w:color="auto"/>
              </w:divBdr>
            </w:div>
            <w:div w:id="116418126">
              <w:marLeft w:val="0"/>
              <w:marRight w:val="0"/>
              <w:marTop w:val="0"/>
              <w:marBottom w:val="0"/>
              <w:divBdr>
                <w:top w:val="none" w:sz="0" w:space="0" w:color="auto"/>
                <w:left w:val="none" w:sz="0" w:space="0" w:color="auto"/>
                <w:bottom w:val="none" w:sz="0" w:space="0" w:color="auto"/>
                <w:right w:val="none" w:sz="0" w:space="0" w:color="auto"/>
              </w:divBdr>
            </w:div>
            <w:div w:id="1397166171">
              <w:marLeft w:val="0"/>
              <w:marRight w:val="0"/>
              <w:marTop w:val="0"/>
              <w:marBottom w:val="0"/>
              <w:divBdr>
                <w:top w:val="none" w:sz="0" w:space="0" w:color="auto"/>
                <w:left w:val="none" w:sz="0" w:space="0" w:color="auto"/>
                <w:bottom w:val="none" w:sz="0" w:space="0" w:color="auto"/>
                <w:right w:val="none" w:sz="0" w:space="0" w:color="auto"/>
              </w:divBdr>
            </w:div>
            <w:div w:id="297345189">
              <w:marLeft w:val="0"/>
              <w:marRight w:val="0"/>
              <w:marTop w:val="0"/>
              <w:marBottom w:val="0"/>
              <w:divBdr>
                <w:top w:val="none" w:sz="0" w:space="0" w:color="auto"/>
                <w:left w:val="none" w:sz="0" w:space="0" w:color="auto"/>
                <w:bottom w:val="none" w:sz="0" w:space="0" w:color="auto"/>
                <w:right w:val="none" w:sz="0" w:space="0" w:color="auto"/>
              </w:divBdr>
            </w:div>
            <w:div w:id="2062552667">
              <w:marLeft w:val="0"/>
              <w:marRight w:val="0"/>
              <w:marTop w:val="0"/>
              <w:marBottom w:val="0"/>
              <w:divBdr>
                <w:top w:val="none" w:sz="0" w:space="0" w:color="auto"/>
                <w:left w:val="none" w:sz="0" w:space="0" w:color="auto"/>
                <w:bottom w:val="none" w:sz="0" w:space="0" w:color="auto"/>
                <w:right w:val="none" w:sz="0" w:space="0" w:color="auto"/>
              </w:divBdr>
            </w:div>
            <w:div w:id="1413115609">
              <w:marLeft w:val="0"/>
              <w:marRight w:val="0"/>
              <w:marTop w:val="0"/>
              <w:marBottom w:val="0"/>
              <w:divBdr>
                <w:top w:val="none" w:sz="0" w:space="0" w:color="auto"/>
                <w:left w:val="none" w:sz="0" w:space="0" w:color="auto"/>
                <w:bottom w:val="none" w:sz="0" w:space="0" w:color="auto"/>
                <w:right w:val="none" w:sz="0" w:space="0" w:color="auto"/>
              </w:divBdr>
            </w:div>
            <w:div w:id="657076038">
              <w:marLeft w:val="0"/>
              <w:marRight w:val="0"/>
              <w:marTop w:val="0"/>
              <w:marBottom w:val="0"/>
              <w:divBdr>
                <w:top w:val="none" w:sz="0" w:space="0" w:color="auto"/>
                <w:left w:val="none" w:sz="0" w:space="0" w:color="auto"/>
                <w:bottom w:val="none" w:sz="0" w:space="0" w:color="auto"/>
                <w:right w:val="none" w:sz="0" w:space="0" w:color="auto"/>
              </w:divBdr>
            </w:div>
            <w:div w:id="865682651">
              <w:marLeft w:val="0"/>
              <w:marRight w:val="0"/>
              <w:marTop w:val="0"/>
              <w:marBottom w:val="0"/>
              <w:divBdr>
                <w:top w:val="none" w:sz="0" w:space="0" w:color="auto"/>
                <w:left w:val="none" w:sz="0" w:space="0" w:color="auto"/>
                <w:bottom w:val="none" w:sz="0" w:space="0" w:color="auto"/>
                <w:right w:val="none" w:sz="0" w:space="0" w:color="auto"/>
              </w:divBdr>
            </w:div>
            <w:div w:id="852767879">
              <w:marLeft w:val="0"/>
              <w:marRight w:val="0"/>
              <w:marTop w:val="0"/>
              <w:marBottom w:val="0"/>
              <w:divBdr>
                <w:top w:val="none" w:sz="0" w:space="0" w:color="auto"/>
                <w:left w:val="none" w:sz="0" w:space="0" w:color="auto"/>
                <w:bottom w:val="none" w:sz="0" w:space="0" w:color="auto"/>
                <w:right w:val="none" w:sz="0" w:space="0" w:color="auto"/>
              </w:divBdr>
            </w:div>
            <w:div w:id="1158231870">
              <w:marLeft w:val="0"/>
              <w:marRight w:val="0"/>
              <w:marTop w:val="0"/>
              <w:marBottom w:val="0"/>
              <w:divBdr>
                <w:top w:val="none" w:sz="0" w:space="0" w:color="auto"/>
                <w:left w:val="none" w:sz="0" w:space="0" w:color="auto"/>
                <w:bottom w:val="none" w:sz="0" w:space="0" w:color="auto"/>
                <w:right w:val="none" w:sz="0" w:space="0" w:color="auto"/>
              </w:divBdr>
            </w:div>
            <w:div w:id="1767536178">
              <w:marLeft w:val="0"/>
              <w:marRight w:val="0"/>
              <w:marTop w:val="0"/>
              <w:marBottom w:val="0"/>
              <w:divBdr>
                <w:top w:val="none" w:sz="0" w:space="0" w:color="auto"/>
                <w:left w:val="none" w:sz="0" w:space="0" w:color="auto"/>
                <w:bottom w:val="none" w:sz="0" w:space="0" w:color="auto"/>
                <w:right w:val="none" w:sz="0" w:space="0" w:color="auto"/>
              </w:divBdr>
            </w:div>
            <w:div w:id="394275870">
              <w:marLeft w:val="0"/>
              <w:marRight w:val="0"/>
              <w:marTop w:val="0"/>
              <w:marBottom w:val="0"/>
              <w:divBdr>
                <w:top w:val="none" w:sz="0" w:space="0" w:color="auto"/>
                <w:left w:val="none" w:sz="0" w:space="0" w:color="auto"/>
                <w:bottom w:val="none" w:sz="0" w:space="0" w:color="auto"/>
                <w:right w:val="none" w:sz="0" w:space="0" w:color="auto"/>
              </w:divBdr>
            </w:div>
            <w:div w:id="237059671">
              <w:marLeft w:val="0"/>
              <w:marRight w:val="0"/>
              <w:marTop w:val="0"/>
              <w:marBottom w:val="0"/>
              <w:divBdr>
                <w:top w:val="none" w:sz="0" w:space="0" w:color="auto"/>
                <w:left w:val="none" w:sz="0" w:space="0" w:color="auto"/>
                <w:bottom w:val="none" w:sz="0" w:space="0" w:color="auto"/>
                <w:right w:val="none" w:sz="0" w:space="0" w:color="auto"/>
              </w:divBdr>
            </w:div>
            <w:div w:id="1006665245">
              <w:marLeft w:val="0"/>
              <w:marRight w:val="0"/>
              <w:marTop w:val="0"/>
              <w:marBottom w:val="0"/>
              <w:divBdr>
                <w:top w:val="none" w:sz="0" w:space="0" w:color="auto"/>
                <w:left w:val="none" w:sz="0" w:space="0" w:color="auto"/>
                <w:bottom w:val="none" w:sz="0" w:space="0" w:color="auto"/>
                <w:right w:val="none" w:sz="0" w:space="0" w:color="auto"/>
              </w:divBdr>
            </w:div>
            <w:div w:id="1307854845">
              <w:marLeft w:val="0"/>
              <w:marRight w:val="0"/>
              <w:marTop w:val="0"/>
              <w:marBottom w:val="0"/>
              <w:divBdr>
                <w:top w:val="none" w:sz="0" w:space="0" w:color="auto"/>
                <w:left w:val="none" w:sz="0" w:space="0" w:color="auto"/>
                <w:bottom w:val="none" w:sz="0" w:space="0" w:color="auto"/>
                <w:right w:val="none" w:sz="0" w:space="0" w:color="auto"/>
              </w:divBdr>
            </w:div>
            <w:div w:id="1219779809">
              <w:marLeft w:val="0"/>
              <w:marRight w:val="0"/>
              <w:marTop w:val="0"/>
              <w:marBottom w:val="0"/>
              <w:divBdr>
                <w:top w:val="none" w:sz="0" w:space="0" w:color="auto"/>
                <w:left w:val="none" w:sz="0" w:space="0" w:color="auto"/>
                <w:bottom w:val="none" w:sz="0" w:space="0" w:color="auto"/>
                <w:right w:val="none" w:sz="0" w:space="0" w:color="auto"/>
              </w:divBdr>
            </w:div>
            <w:div w:id="1489520213">
              <w:marLeft w:val="0"/>
              <w:marRight w:val="0"/>
              <w:marTop w:val="0"/>
              <w:marBottom w:val="0"/>
              <w:divBdr>
                <w:top w:val="none" w:sz="0" w:space="0" w:color="auto"/>
                <w:left w:val="none" w:sz="0" w:space="0" w:color="auto"/>
                <w:bottom w:val="none" w:sz="0" w:space="0" w:color="auto"/>
                <w:right w:val="none" w:sz="0" w:space="0" w:color="auto"/>
              </w:divBdr>
            </w:div>
            <w:div w:id="901257539">
              <w:marLeft w:val="0"/>
              <w:marRight w:val="0"/>
              <w:marTop w:val="0"/>
              <w:marBottom w:val="0"/>
              <w:divBdr>
                <w:top w:val="none" w:sz="0" w:space="0" w:color="auto"/>
                <w:left w:val="none" w:sz="0" w:space="0" w:color="auto"/>
                <w:bottom w:val="none" w:sz="0" w:space="0" w:color="auto"/>
                <w:right w:val="none" w:sz="0" w:space="0" w:color="auto"/>
              </w:divBdr>
            </w:div>
            <w:div w:id="794450259">
              <w:marLeft w:val="0"/>
              <w:marRight w:val="0"/>
              <w:marTop w:val="0"/>
              <w:marBottom w:val="0"/>
              <w:divBdr>
                <w:top w:val="none" w:sz="0" w:space="0" w:color="auto"/>
                <w:left w:val="none" w:sz="0" w:space="0" w:color="auto"/>
                <w:bottom w:val="none" w:sz="0" w:space="0" w:color="auto"/>
                <w:right w:val="none" w:sz="0" w:space="0" w:color="auto"/>
              </w:divBdr>
            </w:div>
            <w:div w:id="1649364704">
              <w:marLeft w:val="0"/>
              <w:marRight w:val="0"/>
              <w:marTop w:val="0"/>
              <w:marBottom w:val="0"/>
              <w:divBdr>
                <w:top w:val="none" w:sz="0" w:space="0" w:color="auto"/>
                <w:left w:val="none" w:sz="0" w:space="0" w:color="auto"/>
                <w:bottom w:val="none" w:sz="0" w:space="0" w:color="auto"/>
                <w:right w:val="none" w:sz="0" w:space="0" w:color="auto"/>
              </w:divBdr>
            </w:div>
            <w:div w:id="2127917976">
              <w:marLeft w:val="0"/>
              <w:marRight w:val="0"/>
              <w:marTop w:val="0"/>
              <w:marBottom w:val="0"/>
              <w:divBdr>
                <w:top w:val="none" w:sz="0" w:space="0" w:color="auto"/>
                <w:left w:val="none" w:sz="0" w:space="0" w:color="auto"/>
                <w:bottom w:val="none" w:sz="0" w:space="0" w:color="auto"/>
                <w:right w:val="none" w:sz="0" w:space="0" w:color="auto"/>
              </w:divBdr>
            </w:div>
            <w:div w:id="783426972">
              <w:marLeft w:val="0"/>
              <w:marRight w:val="0"/>
              <w:marTop w:val="0"/>
              <w:marBottom w:val="0"/>
              <w:divBdr>
                <w:top w:val="none" w:sz="0" w:space="0" w:color="auto"/>
                <w:left w:val="none" w:sz="0" w:space="0" w:color="auto"/>
                <w:bottom w:val="none" w:sz="0" w:space="0" w:color="auto"/>
                <w:right w:val="none" w:sz="0" w:space="0" w:color="auto"/>
              </w:divBdr>
            </w:div>
            <w:div w:id="1444811523">
              <w:marLeft w:val="0"/>
              <w:marRight w:val="0"/>
              <w:marTop w:val="0"/>
              <w:marBottom w:val="0"/>
              <w:divBdr>
                <w:top w:val="none" w:sz="0" w:space="0" w:color="auto"/>
                <w:left w:val="none" w:sz="0" w:space="0" w:color="auto"/>
                <w:bottom w:val="none" w:sz="0" w:space="0" w:color="auto"/>
                <w:right w:val="none" w:sz="0" w:space="0" w:color="auto"/>
              </w:divBdr>
            </w:div>
            <w:div w:id="1589146481">
              <w:marLeft w:val="0"/>
              <w:marRight w:val="0"/>
              <w:marTop w:val="0"/>
              <w:marBottom w:val="0"/>
              <w:divBdr>
                <w:top w:val="none" w:sz="0" w:space="0" w:color="auto"/>
                <w:left w:val="none" w:sz="0" w:space="0" w:color="auto"/>
                <w:bottom w:val="none" w:sz="0" w:space="0" w:color="auto"/>
                <w:right w:val="none" w:sz="0" w:space="0" w:color="auto"/>
              </w:divBdr>
            </w:div>
            <w:div w:id="1541893605">
              <w:marLeft w:val="0"/>
              <w:marRight w:val="0"/>
              <w:marTop w:val="0"/>
              <w:marBottom w:val="0"/>
              <w:divBdr>
                <w:top w:val="none" w:sz="0" w:space="0" w:color="auto"/>
                <w:left w:val="none" w:sz="0" w:space="0" w:color="auto"/>
                <w:bottom w:val="none" w:sz="0" w:space="0" w:color="auto"/>
                <w:right w:val="none" w:sz="0" w:space="0" w:color="auto"/>
              </w:divBdr>
            </w:div>
            <w:div w:id="187791324">
              <w:marLeft w:val="0"/>
              <w:marRight w:val="0"/>
              <w:marTop w:val="0"/>
              <w:marBottom w:val="0"/>
              <w:divBdr>
                <w:top w:val="none" w:sz="0" w:space="0" w:color="auto"/>
                <w:left w:val="none" w:sz="0" w:space="0" w:color="auto"/>
                <w:bottom w:val="none" w:sz="0" w:space="0" w:color="auto"/>
                <w:right w:val="none" w:sz="0" w:space="0" w:color="auto"/>
              </w:divBdr>
            </w:div>
            <w:div w:id="1808282513">
              <w:marLeft w:val="0"/>
              <w:marRight w:val="0"/>
              <w:marTop w:val="0"/>
              <w:marBottom w:val="0"/>
              <w:divBdr>
                <w:top w:val="none" w:sz="0" w:space="0" w:color="auto"/>
                <w:left w:val="none" w:sz="0" w:space="0" w:color="auto"/>
                <w:bottom w:val="none" w:sz="0" w:space="0" w:color="auto"/>
                <w:right w:val="none" w:sz="0" w:space="0" w:color="auto"/>
              </w:divBdr>
            </w:div>
            <w:div w:id="1716616354">
              <w:marLeft w:val="0"/>
              <w:marRight w:val="0"/>
              <w:marTop w:val="0"/>
              <w:marBottom w:val="0"/>
              <w:divBdr>
                <w:top w:val="none" w:sz="0" w:space="0" w:color="auto"/>
                <w:left w:val="none" w:sz="0" w:space="0" w:color="auto"/>
                <w:bottom w:val="none" w:sz="0" w:space="0" w:color="auto"/>
                <w:right w:val="none" w:sz="0" w:space="0" w:color="auto"/>
              </w:divBdr>
            </w:div>
            <w:div w:id="1926062555">
              <w:marLeft w:val="0"/>
              <w:marRight w:val="0"/>
              <w:marTop w:val="0"/>
              <w:marBottom w:val="0"/>
              <w:divBdr>
                <w:top w:val="none" w:sz="0" w:space="0" w:color="auto"/>
                <w:left w:val="none" w:sz="0" w:space="0" w:color="auto"/>
                <w:bottom w:val="none" w:sz="0" w:space="0" w:color="auto"/>
                <w:right w:val="none" w:sz="0" w:space="0" w:color="auto"/>
              </w:divBdr>
            </w:div>
            <w:div w:id="910697037">
              <w:marLeft w:val="0"/>
              <w:marRight w:val="0"/>
              <w:marTop w:val="0"/>
              <w:marBottom w:val="0"/>
              <w:divBdr>
                <w:top w:val="none" w:sz="0" w:space="0" w:color="auto"/>
                <w:left w:val="none" w:sz="0" w:space="0" w:color="auto"/>
                <w:bottom w:val="none" w:sz="0" w:space="0" w:color="auto"/>
                <w:right w:val="none" w:sz="0" w:space="0" w:color="auto"/>
              </w:divBdr>
            </w:div>
            <w:div w:id="2024936318">
              <w:marLeft w:val="0"/>
              <w:marRight w:val="0"/>
              <w:marTop w:val="0"/>
              <w:marBottom w:val="0"/>
              <w:divBdr>
                <w:top w:val="none" w:sz="0" w:space="0" w:color="auto"/>
                <w:left w:val="none" w:sz="0" w:space="0" w:color="auto"/>
                <w:bottom w:val="none" w:sz="0" w:space="0" w:color="auto"/>
                <w:right w:val="none" w:sz="0" w:space="0" w:color="auto"/>
              </w:divBdr>
            </w:div>
            <w:div w:id="1607687507">
              <w:marLeft w:val="0"/>
              <w:marRight w:val="0"/>
              <w:marTop w:val="0"/>
              <w:marBottom w:val="0"/>
              <w:divBdr>
                <w:top w:val="none" w:sz="0" w:space="0" w:color="auto"/>
                <w:left w:val="none" w:sz="0" w:space="0" w:color="auto"/>
                <w:bottom w:val="none" w:sz="0" w:space="0" w:color="auto"/>
                <w:right w:val="none" w:sz="0" w:space="0" w:color="auto"/>
              </w:divBdr>
            </w:div>
            <w:div w:id="1775861131">
              <w:marLeft w:val="0"/>
              <w:marRight w:val="0"/>
              <w:marTop w:val="0"/>
              <w:marBottom w:val="0"/>
              <w:divBdr>
                <w:top w:val="none" w:sz="0" w:space="0" w:color="auto"/>
                <w:left w:val="none" w:sz="0" w:space="0" w:color="auto"/>
                <w:bottom w:val="none" w:sz="0" w:space="0" w:color="auto"/>
                <w:right w:val="none" w:sz="0" w:space="0" w:color="auto"/>
              </w:divBdr>
            </w:div>
            <w:div w:id="1532916229">
              <w:marLeft w:val="0"/>
              <w:marRight w:val="0"/>
              <w:marTop w:val="0"/>
              <w:marBottom w:val="0"/>
              <w:divBdr>
                <w:top w:val="none" w:sz="0" w:space="0" w:color="auto"/>
                <w:left w:val="none" w:sz="0" w:space="0" w:color="auto"/>
                <w:bottom w:val="none" w:sz="0" w:space="0" w:color="auto"/>
                <w:right w:val="none" w:sz="0" w:space="0" w:color="auto"/>
              </w:divBdr>
            </w:div>
            <w:div w:id="1607807466">
              <w:marLeft w:val="0"/>
              <w:marRight w:val="0"/>
              <w:marTop w:val="0"/>
              <w:marBottom w:val="0"/>
              <w:divBdr>
                <w:top w:val="none" w:sz="0" w:space="0" w:color="auto"/>
                <w:left w:val="none" w:sz="0" w:space="0" w:color="auto"/>
                <w:bottom w:val="none" w:sz="0" w:space="0" w:color="auto"/>
                <w:right w:val="none" w:sz="0" w:space="0" w:color="auto"/>
              </w:divBdr>
            </w:div>
            <w:div w:id="1948192578">
              <w:marLeft w:val="0"/>
              <w:marRight w:val="0"/>
              <w:marTop w:val="0"/>
              <w:marBottom w:val="0"/>
              <w:divBdr>
                <w:top w:val="none" w:sz="0" w:space="0" w:color="auto"/>
                <w:left w:val="none" w:sz="0" w:space="0" w:color="auto"/>
                <w:bottom w:val="none" w:sz="0" w:space="0" w:color="auto"/>
                <w:right w:val="none" w:sz="0" w:space="0" w:color="auto"/>
              </w:divBdr>
            </w:div>
            <w:div w:id="1567955568">
              <w:marLeft w:val="0"/>
              <w:marRight w:val="0"/>
              <w:marTop w:val="0"/>
              <w:marBottom w:val="0"/>
              <w:divBdr>
                <w:top w:val="none" w:sz="0" w:space="0" w:color="auto"/>
                <w:left w:val="none" w:sz="0" w:space="0" w:color="auto"/>
                <w:bottom w:val="none" w:sz="0" w:space="0" w:color="auto"/>
                <w:right w:val="none" w:sz="0" w:space="0" w:color="auto"/>
              </w:divBdr>
            </w:div>
            <w:div w:id="1045829495">
              <w:marLeft w:val="0"/>
              <w:marRight w:val="0"/>
              <w:marTop w:val="0"/>
              <w:marBottom w:val="0"/>
              <w:divBdr>
                <w:top w:val="none" w:sz="0" w:space="0" w:color="auto"/>
                <w:left w:val="none" w:sz="0" w:space="0" w:color="auto"/>
                <w:bottom w:val="none" w:sz="0" w:space="0" w:color="auto"/>
                <w:right w:val="none" w:sz="0" w:space="0" w:color="auto"/>
              </w:divBdr>
            </w:div>
            <w:div w:id="1062367664">
              <w:marLeft w:val="0"/>
              <w:marRight w:val="0"/>
              <w:marTop w:val="0"/>
              <w:marBottom w:val="0"/>
              <w:divBdr>
                <w:top w:val="none" w:sz="0" w:space="0" w:color="auto"/>
                <w:left w:val="none" w:sz="0" w:space="0" w:color="auto"/>
                <w:bottom w:val="none" w:sz="0" w:space="0" w:color="auto"/>
                <w:right w:val="none" w:sz="0" w:space="0" w:color="auto"/>
              </w:divBdr>
            </w:div>
            <w:div w:id="119693927">
              <w:marLeft w:val="0"/>
              <w:marRight w:val="0"/>
              <w:marTop w:val="0"/>
              <w:marBottom w:val="0"/>
              <w:divBdr>
                <w:top w:val="none" w:sz="0" w:space="0" w:color="auto"/>
                <w:left w:val="none" w:sz="0" w:space="0" w:color="auto"/>
                <w:bottom w:val="none" w:sz="0" w:space="0" w:color="auto"/>
                <w:right w:val="none" w:sz="0" w:space="0" w:color="auto"/>
              </w:divBdr>
            </w:div>
            <w:div w:id="603146821">
              <w:marLeft w:val="0"/>
              <w:marRight w:val="0"/>
              <w:marTop w:val="0"/>
              <w:marBottom w:val="0"/>
              <w:divBdr>
                <w:top w:val="none" w:sz="0" w:space="0" w:color="auto"/>
                <w:left w:val="none" w:sz="0" w:space="0" w:color="auto"/>
                <w:bottom w:val="none" w:sz="0" w:space="0" w:color="auto"/>
                <w:right w:val="none" w:sz="0" w:space="0" w:color="auto"/>
              </w:divBdr>
            </w:div>
            <w:div w:id="1197548392">
              <w:marLeft w:val="0"/>
              <w:marRight w:val="0"/>
              <w:marTop w:val="0"/>
              <w:marBottom w:val="0"/>
              <w:divBdr>
                <w:top w:val="none" w:sz="0" w:space="0" w:color="auto"/>
                <w:left w:val="none" w:sz="0" w:space="0" w:color="auto"/>
                <w:bottom w:val="none" w:sz="0" w:space="0" w:color="auto"/>
                <w:right w:val="none" w:sz="0" w:space="0" w:color="auto"/>
              </w:divBdr>
            </w:div>
            <w:div w:id="1493447111">
              <w:marLeft w:val="0"/>
              <w:marRight w:val="0"/>
              <w:marTop w:val="0"/>
              <w:marBottom w:val="0"/>
              <w:divBdr>
                <w:top w:val="none" w:sz="0" w:space="0" w:color="auto"/>
                <w:left w:val="none" w:sz="0" w:space="0" w:color="auto"/>
                <w:bottom w:val="none" w:sz="0" w:space="0" w:color="auto"/>
                <w:right w:val="none" w:sz="0" w:space="0" w:color="auto"/>
              </w:divBdr>
            </w:div>
            <w:div w:id="1059982911">
              <w:marLeft w:val="0"/>
              <w:marRight w:val="0"/>
              <w:marTop w:val="0"/>
              <w:marBottom w:val="0"/>
              <w:divBdr>
                <w:top w:val="none" w:sz="0" w:space="0" w:color="auto"/>
                <w:left w:val="none" w:sz="0" w:space="0" w:color="auto"/>
                <w:bottom w:val="none" w:sz="0" w:space="0" w:color="auto"/>
                <w:right w:val="none" w:sz="0" w:space="0" w:color="auto"/>
              </w:divBdr>
            </w:div>
            <w:div w:id="86272317">
              <w:marLeft w:val="0"/>
              <w:marRight w:val="0"/>
              <w:marTop w:val="0"/>
              <w:marBottom w:val="0"/>
              <w:divBdr>
                <w:top w:val="none" w:sz="0" w:space="0" w:color="auto"/>
                <w:left w:val="none" w:sz="0" w:space="0" w:color="auto"/>
                <w:bottom w:val="none" w:sz="0" w:space="0" w:color="auto"/>
                <w:right w:val="none" w:sz="0" w:space="0" w:color="auto"/>
              </w:divBdr>
            </w:div>
            <w:div w:id="2125616087">
              <w:marLeft w:val="0"/>
              <w:marRight w:val="0"/>
              <w:marTop w:val="0"/>
              <w:marBottom w:val="0"/>
              <w:divBdr>
                <w:top w:val="none" w:sz="0" w:space="0" w:color="auto"/>
                <w:left w:val="none" w:sz="0" w:space="0" w:color="auto"/>
                <w:bottom w:val="none" w:sz="0" w:space="0" w:color="auto"/>
                <w:right w:val="none" w:sz="0" w:space="0" w:color="auto"/>
              </w:divBdr>
            </w:div>
            <w:div w:id="2103837385">
              <w:marLeft w:val="0"/>
              <w:marRight w:val="0"/>
              <w:marTop w:val="0"/>
              <w:marBottom w:val="0"/>
              <w:divBdr>
                <w:top w:val="none" w:sz="0" w:space="0" w:color="auto"/>
                <w:left w:val="none" w:sz="0" w:space="0" w:color="auto"/>
                <w:bottom w:val="none" w:sz="0" w:space="0" w:color="auto"/>
                <w:right w:val="none" w:sz="0" w:space="0" w:color="auto"/>
              </w:divBdr>
            </w:div>
            <w:div w:id="1382024788">
              <w:marLeft w:val="0"/>
              <w:marRight w:val="0"/>
              <w:marTop w:val="0"/>
              <w:marBottom w:val="0"/>
              <w:divBdr>
                <w:top w:val="none" w:sz="0" w:space="0" w:color="auto"/>
                <w:left w:val="none" w:sz="0" w:space="0" w:color="auto"/>
                <w:bottom w:val="none" w:sz="0" w:space="0" w:color="auto"/>
                <w:right w:val="none" w:sz="0" w:space="0" w:color="auto"/>
              </w:divBdr>
            </w:div>
            <w:div w:id="1114862058">
              <w:marLeft w:val="0"/>
              <w:marRight w:val="0"/>
              <w:marTop w:val="0"/>
              <w:marBottom w:val="0"/>
              <w:divBdr>
                <w:top w:val="none" w:sz="0" w:space="0" w:color="auto"/>
                <w:left w:val="none" w:sz="0" w:space="0" w:color="auto"/>
                <w:bottom w:val="none" w:sz="0" w:space="0" w:color="auto"/>
                <w:right w:val="none" w:sz="0" w:space="0" w:color="auto"/>
              </w:divBdr>
            </w:div>
            <w:div w:id="1001274498">
              <w:marLeft w:val="0"/>
              <w:marRight w:val="0"/>
              <w:marTop w:val="0"/>
              <w:marBottom w:val="0"/>
              <w:divBdr>
                <w:top w:val="none" w:sz="0" w:space="0" w:color="auto"/>
                <w:left w:val="none" w:sz="0" w:space="0" w:color="auto"/>
                <w:bottom w:val="none" w:sz="0" w:space="0" w:color="auto"/>
                <w:right w:val="none" w:sz="0" w:space="0" w:color="auto"/>
              </w:divBdr>
            </w:div>
            <w:div w:id="1770926047">
              <w:marLeft w:val="0"/>
              <w:marRight w:val="0"/>
              <w:marTop w:val="0"/>
              <w:marBottom w:val="0"/>
              <w:divBdr>
                <w:top w:val="none" w:sz="0" w:space="0" w:color="auto"/>
                <w:left w:val="none" w:sz="0" w:space="0" w:color="auto"/>
                <w:bottom w:val="none" w:sz="0" w:space="0" w:color="auto"/>
                <w:right w:val="none" w:sz="0" w:space="0" w:color="auto"/>
              </w:divBdr>
            </w:div>
            <w:div w:id="355083642">
              <w:marLeft w:val="0"/>
              <w:marRight w:val="0"/>
              <w:marTop w:val="0"/>
              <w:marBottom w:val="0"/>
              <w:divBdr>
                <w:top w:val="none" w:sz="0" w:space="0" w:color="auto"/>
                <w:left w:val="none" w:sz="0" w:space="0" w:color="auto"/>
                <w:bottom w:val="none" w:sz="0" w:space="0" w:color="auto"/>
                <w:right w:val="none" w:sz="0" w:space="0" w:color="auto"/>
              </w:divBdr>
            </w:div>
            <w:div w:id="1527402026">
              <w:marLeft w:val="0"/>
              <w:marRight w:val="0"/>
              <w:marTop w:val="0"/>
              <w:marBottom w:val="0"/>
              <w:divBdr>
                <w:top w:val="none" w:sz="0" w:space="0" w:color="auto"/>
                <w:left w:val="none" w:sz="0" w:space="0" w:color="auto"/>
                <w:bottom w:val="none" w:sz="0" w:space="0" w:color="auto"/>
                <w:right w:val="none" w:sz="0" w:space="0" w:color="auto"/>
              </w:divBdr>
            </w:div>
            <w:div w:id="897594548">
              <w:marLeft w:val="0"/>
              <w:marRight w:val="0"/>
              <w:marTop w:val="0"/>
              <w:marBottom w:val="0"/>
              <w:divBdr>
                <w:top w:val="none" w:sz="0" w:space="0" w:color="auto"/>
                <w:left w:val="none" w:sz="0" w:space="0" w:color="auto"/>
                <w:bottom w:val="none" w:sz="0" w:space="0" w:color="auto"/>
                <w:right w:val="none" w:sz="0" w:space="0" w:color="auto"/>
              </w:divBdr>
            </w:div>
            <w:div w:id="2021424543">
              <w:marLeft w:val="0"/>
              <w:marRight w:val="0"/>
              <w:marTop w:val="0"/>
              <w:marBottom w:val="0"/>
              <w:divBdr>
                <w:top w:val="none" w:sz="0" w:space="0" w:color="auto"/>
                <w:left w:val="none" w:sz="0" w:space="0" w:color="auto"/>
                <w:bottom w:val="none" w:sz="0" w:space="0" w:color="auto"/>
                <w:right w:val="none" w:sz="0" w:space="0" w:color="auto"/>
              </w:divBdr>
            </w:div>
            <w:div w:id="2016224257">
              <w:marLeft w:val="0"/>
              <w:marRight w:val="0"/>
              <w:marTop w:val="0"/>
              <w:marBottom w:val="0"/>
              <w:divBdr>
                <w:top w:val="none" w:sz="0" w:space="0" w:color="auto"/>
                <w:left w:val="none" w:sz="0" w:space="0" w:color="auto"/>
                <w:bottom w:val="none" w:sz="0" w:space="0" w:color="auto"/>
                <w:right w:val="none" w:sz="0" w:space="0" w:color="auto"/>
              </w:divBdr>
            </w:div>
            <w:div w:id="1249726186">
              <w:marLeft w:val="0"/>
              <w:marRight w:val="0"/>
              <w:marTop w:val="0"/>
              <w:marBottom w:val="0"/>
              <w:divBdr>
                <w:top w:val="none" w:sz="0" w:space="0" w:color="auto"/>
                <w:left w:val="none" w:sz="0" w:space="0" w:color="auto"/>
                <w:bottom w:val="none" w:sz="0" w:space="0" w:color="auto"/>
                <w:right w:val="none" w:sz="0" w:space="0" w:color="auto"/>
              </w:divBdr>
            </w:div>
            <w:div w:id="331568282">
              <w:marLeft w:val="0"/>
              <w:marRight w:val="0"/>
              <w:marTop w:val="0"/>
              <w:marBottom w:val="0"/>
              <w:divBdr>
                <w:top w:val="none" w:sz="0" w:space="0" w:color="auto"/>
                <w:left w:val="none" w:sz="0" w:space="0" w:color="auto"/>
                <w:bottom w:val="none" w:sz="0" w:space="0" w:color="auto"/>
                <w:right w:val="none" w:sz="0" w:space="0" w:color="auto"/>
              </w:divBdr>
            </w:div>
            <w:div w:id="1013385434">
              <w:marLeft w:val="0"/>
              <w:marRight w:val="0"/>
              <w:marTop w:val="0"/>
              <w:marBottom w:val="0"/>
              <w:divBdr>
                <w:top w:val="none" w:sz="0" w:space="0" w:color="auto"/>
                <w:left w:val="none" w:sz="0" w:space="0" w:color="auto"/>
                <w:bottom w:val="none" w:sz="0" w:space="0" w:color="auto"/>
                <w:right w:val="none" w:sz="0" w:space="0" w:color="auto"/>
              </w:divBdr>
            </w:div>
            <w:div w:id="711081350">
              <w:marLeft w:val="0"/>
              <w:marRight w:val="0"/>
              <w:marTop w:val="0"/>
              <w:marBottom w:val="0"/>
              <w:divBdr>
                <w:top w:val="none" w:sz="0" w:space="0" w:color="auto"/>
                <w:left w:val="none" w:sz="0" w:space="0" w:color="auto"/>
                <w:bottom w:val="none" w:sz="0" w:space="0" w:color="auto"/>
                <w:right w:val="none" w:sz="0" w:space="0" w:color="auto"/>
              </w:divBdr>
            </w:div>
            <w:div w:id="1439370229">
              <w:marLeft w:val="0"/>
              <w:marRight w:val="0"/>
              <w:marTop w:val="0"/>
              <w:marBottom w:val="0"/>
              <w:divBdr>
                <w:top w:val="none" w:sz="0" w:space="0" w:color="auto"/>
                <w:left w:val="none" w:sz="0" w:space="0" w:color="auto"/>
                <w:bottom w:val="none" w:sz="0" w:space="0" w:color="auto"/>
                <w:right w:val="none" w:sz="0" w:space="0" w:color="auto"/>
              </w:divBdr>
            </w:div>
            <w:div w:id="835002793">
              <w:marLeft w:val="0"/>
              <w:marRight w:val="0"/>
              <w:marTop w:val="0"/>
              <w:marBottom w:val="0"/>
              <w:divBdr>
                <w:top w:val="none" w:sz="0" w:space="0" w:color="auto"/>
                <w:left w:val="none" w:sz="0" w:space="0" w:color="auto"/>
                <w:bottom w:val="none" w:sz="0" w:space="0" w:color="auto"/>
                <w:right w:val="none" w:sz="0" w:space="0" w:color="auto"/>
              </w:divBdr>
            </w:div>
            <w:div w:id="1653215572">
              <w:marLeft w:val="0"/>
              <w:marRight w:val="0"/>
              <w:marTop w:val="0"/>
              <w:marBottom w:val="0"/>
              <w:divBdr>
                <w:top w:val="none" w:sz="0" w:space="0" w:color="auto"/>
                <w:left w:val="none" w:sz="0" w:space="0" w:color="auto"/>
                <w:bottom w:val="none" w:sz="0" w:space="0" w:color="auto"/>
                <w:right w:val="none" w:sz="0" w:space="0" w:color="auto"/>
              </w:divBdr>
            </w:div>
            <w:div w:id="1300846617">
              <w:marLeft w:val="0"/>
              <w:marRight w:val="0"/>
              <w:marTop w:val="0"/>
              <w:marBottom w:val="0"/>
              <w:divBdr>
                <w:top w:val="none" w:sz="0" w:space="0" w:color="auto"/>
                <w:left w:val="none" w:sz="0" w:space="0" w:color="auto"/>
                <w:bottom w:val="none" w:sz="0" w:space="0" w:color="auto"/>
                <w:right w:val="none" w:sz="0" w:space="0" w:color="auto"/>
              </w:divBdr>
            </w:div>
            <w:div w:id="1210922307">
              <w:marLeft w:val="0"/>
              <w:marRight w:val="0"/>
              <w:marTop w:val="0"/>
              <w:marBottom w:val="0"/>
              <w:divBdr>
                <w:top w:val="none" w:sz="0" w:space="0" w:color="auto"/>
                <w:left w:val="none" w:sz="0" w:space="0" w:color="auto"/>
                <w:bottom w:val="none" w:sz="0" w:space="0" w:color="auto"/>
                <w:right w:val="none" w:sz="0" w:space="0" w:color="auto"/>
              </w:divBdr>
            </w:div>
            <w:div w:id="1776707864">
              <w:marLeft w:val="0"/>
              <w:marRight w:val="0"/>
              <w:marTop w:val="0"/>
              <w:marBottom w:val="0"/>
              <w:divBdr>
                <w:top w:val="none" w:sz="0" w:space="0" w:color="auto"/>
                <w:left w:val="none" w:sz="0" w:space="0" w:color="auto"/>
                <w:bottom w:val="none" w:sz="0" w:space="0" w:color="auto"/>
                <w:right w:val="none" w:sz="0" w:space="0" w:color="auto"/>
              </w:divBdr>
            </w:div>
            <w:div w:id="1774082375">
              <w:marLeft w:val="0"/>
              <w:marRight w:val="0"/>
              <w:marTop w:val="0"/>
              <w:marBottom w:val="0"/>
              <w:divBdr>
                <w:top w:val="none" w:sz="0" w:space="0" w:color="auto"/>
                <w:left w:val="none" w:sz="0" w:space="0" w:color="auto"/>
                <w:bottom w:val="none" w:sz="0" w:space="0" w:color="auto"/>
                <w:right w:val="none" w:sz="0" w:space="0" w:color="auto"/>
              </w:divBdr>
            </w:div>
            <w:div w:id="631716913">
              <w:marLeft w:val="0"/>
              <w:marRight w:val="0"/>
              <w:marTop w:val="0"/>
              <w:marBottom w:val="0"/>
              <w:divBdr>
                <w:top w:val="none" w:sz="0" w:space="0" w:color="auto"/>
                <w:left w:val="none" w:sz="0" w:space="0" w:color="auto"/>
                <w:bottom w:val="none" w:sz="0" w:space="0" w:color="auto"/>
                <w:right w:val="none" w:sz="0" w:space="0" w:color="auto"/>
              </w:divBdr>
            </w:div>
            <w:div w:id="1333949267">
              <w:marLeft w:val="0"/>
              <w:marRight w:val="0"/>
              <w:marTop w:val="0"/>
              <w:marBottom w:val="0"/>
              <w:divBdr>
                <w:top w:val="none" w:sz="0" w:space="0" w:color="auto"/>
                <w:left w:val="none" w:sz="0" w:space="0" w:color="auto"/>
                <w:bottom w:val="none" w:sz="0" w:space="0" w:color="auto"/>
                <w:right w:val="none" w:sz="0" w:space="0" w:color="auto"/>
              </w:divBdr>
            </w:div>
            <w:div w:id="1589580464">
              <w:marLeft w:val="0"/>
              <w:marRight w:val="0"/>
              <w:marTop w:val="0"/>
              <w:marBottom w:val="0"/>
              <w:divBdr>
                <w:top w:val="none" w:sz="0" w:space="0" w:color="auto"/>
                <w:left w:val="none" w:sz="0" w:space="0" w:color="auto"/>
                <w:bottom w:val="none" w:sz="0" w:space="0" w:color="auto"/>
                <w:right w:val="none" w:sz="0" w:space="0" w:color="auto"/>
              </w:divBdr>
            </w:div>
            <w:div w:id="1704360255">
              <w:marLeft w:val="0"/>
              <w:marRight w:val="0"/>
              <w:marTop w:val="0"/>
              <w:marBottom w:val="0"/>
              <w:divBdr>
                <w:top w:val="none" w:sz="0" w:space="0" w:color="auto"/>
                <w:left w:val="none" w:sz="0" w:space="0" w:color="auto"/>
                <w:bottom w:val="none" w:sz="0" w:space="0" w:color="auto"/>
                <w:right w:val="none" w:sz="0" w:space="0" w:color="auto"/>
              </w:divBdr>
            </w:div>
            <w:div w:id="487408637">
              <w:marLeft w:val="0"/>
              <w:marRight w:val="0"/>
              <w:marTop w:val="0"/>
              <w:marBottom w:val="0"/>
              <w:divBdr>
                <w:top w:val="none" w:sz="0" w:space="0" w:color="auto"/>
                <w:left w:val="none" w:sz="0" w:space="0" w:color="auto"/>
                <w:bottom w:val="none" w:sz="0" w:space="0" w:color="auto"/>
                <w:right w:val="none" w:sz="0" w:space="0" w:color="auto"/>
              </w:divBdr>
            </w:div>
            <w:div w:id="1842235682">
              <w:marLeft w:val="0"/>
              <w:marRight w:val="0"/>
              <w:marTop w:val="0"/>
              <w:marBottom w:val="0"/>
              <w:divBdr>
                <w:top w:val="none" w:sz="0" w:space="0" w:color="auto"/>
                <w:left w:val="none" w:sz="0" w:space="0" w:color="auto"/>
                <w:bottom w:val="none" w:sz="0" w:space="0" w:color="auto"/>
                <w:right w:val="none" w:sz="0" w:space="0" w:color="auto"/>
              </w:divBdr>
            </w:div>
            <w:div w:id="1236277862">
              <w:marLeft w:val="0"/>
              <w:marRight w:val="0"/>
              <w:marTop w:val="0"/>
              <w:marBottom w:val="0"/>
              <w:divBdr>
                <w:top w:val="none" w:sz="0" w:space="0" w:color="auto"/>
                <w:left w:val="none" w:sz="0" w:space="0" w:color="auto"/>
                <w:bottom w:val="none" w:sz="0" w:space="0" w:color="auto"/>
                <w:right w:val="none" w:sz="0" w:space="0" w:color="auto"/>
              </w:divBdr>
            </w:div>
            <w:div w:id="1538153289">
              <w:marLeft w:val="0"/>
              <w:marRight w:val="0"/>
              <w:marTop w:val="0"/>
              <w:marBottom w:val="0"/>
              <w:divBdr>
                <w:top w:val="none" w:sz="0" w:space="0" w:color="auto"/>
                <w:left w:val="none" w:sz="0" w:space="0" w:color="auto"/>
                <w:bottom w:val="none" w:sz="0" w:space="0" w:color="auto"/>
                <w:right w:val="none" w:sz="0" w:space="0" w:color="auto"/>
              </w:divBdr>
            </w:div>
            <w:div w:id="617416026">
              <w:marLeft w:val="0"/>
              <w:marRight w:val="0"/>
              <w:marTop w:val="0"/>
              <w:marBottom w:val="0"/>
              <w:divBdr>
                <w:top w:val="none" w:sz="0" w:space="0" w:color="auto"/>
                <w:left w:val="none" w:sz="0" w:space="0" w:color="auto"/>
                <w:bottom w:val="none" w:sz="0" w:space="0" w:color="auto"/>
                <w:right w:val="none" w:sz="0" w:space="0" w:color="auto"/>
              </w:divBdr>
            </w:div>
            <w:div w:id="1525091813">
              <w:marLeft w:val="0"/>
              <w:marRight w:val="0"/>
              <w:marTop w:val="0"/>
              <w:marBottom w:val="0"/>
              <w:divBdr>
                <w:top w:val="none" w:sz="0" w:space="0" w:color="auto"/>
                <w:left w:val="none" w:sz="0" w:space="0" w:color="auto"/>
                <w:bottom w:val="none" w:sz="0" w:space="0" w:color="auto"/>
                <w:right w:val="none" w:sz="0" w:space="0" w:color="auto"/>
              </w:divBdr>
            </w:div>
            <w:div w:id="283077223">
              <w:marLeft w:val="0"/>
              <w:marRight w:val="0"/>
              <w:marTop w:val="0"/>
              <w:marBottom w:val="0"/>
              <w:divBdr>
                <w:top w:val="none" w:sz="0" w:space="0" w:color="auto"/>
                <w:left w:val="none" w:sz="0" w:space="0" w:color="auto"/>
                <w:bottom w:val="none" w:sz="0" w:space="0" w:color="auto"/>
                <w:right w:val="none" w:sz="0" w:space="0" w:color="auto"/>
              </w:divBdr>
            </w:div>
            <w:div w:id="217783343">
              <w:marLeft w:val="0"/>
              <w:marRight w:val="0"/>
              <w:marTop w:val="0"/>
              <w:marBottom w:val="0"/>
              <w:divBdr>
                <w:top w:val="none" w:sz="0" w:space="0" w:color="auto"/>
                <w:left w:val="none" w:sz="0" w:space="0" w:color="auto"/>
                <w:bottom w:val="none" w:sz="0" w:space="0" w:color="auto"/>
                <w:right w:val="none" w:sz="0" w:space="0" w:color="auto"/>
              </w:divBdr>
            </w:div>
            <w:div w:id="1474180932">
              <w:marLeft w:val="0"/>
              <w:marRight w:val="0"/>
              <w:marTop w:val="0"/>
              <w:marBottom w:val="0"/>
              <w:divBdr>
                <w:top w:val="none" w:sz="0" w:space="0" w:color="auto"/>
                <w:left w:val="none" w:sz="0" w:space="0" w:color="auto"/>
                <w:bottom w:val="none" w:sz="0" w:space="0" w:color="auto"/>
                <w:right w:val="none" w:sz="0" w:space="0" w:color="auto"/>
              </w:divBdr>
            </w:div>
            <w:div w:id="1460411690">
              <w:marLeft w:val="0"/>
              <w:marRight w:val="0"/>
              <w:marTop w:val="0"/>
              <w:marBottom w:val="0"/>
              <w:divBdr>
                <w:top w:val="none" w:sz="0" w:space="0" w:color="auto"/>
                <w:left w:val="none" w:sz="0" w:space="0" w:color="auto"/>
                <w:bottom w:val="none" w:sz="0" w:space="0" w:color="auto"/>
                <w:right w:val="none" w:sz="0" w:space="0" w:color="auto"/>
              </w:divBdr>
            </w:div>
            <w:div w:id="1727534869">
              <w:marLeft w:val="0"/>
              <w:marRight w:val="0"/>
              <w:marTop w:val="0"/>
              <w:marBottom w:val="0"/>
              <w:divBdr>
                <w:top w:val="none" w:sz="0" w:space="0" w:color="auto"/>
                <w:left w:val="none" w:sz="0" w:space="0" w:color="auto"/>
                <w:bottom w:val="none" w:sz="0" w:space="0" w:color="auto"/>
                <w:right w:val="none" w:sz="0" w:space="0" w:color="auto"/>
              </w:divBdr>
            </w:div>
            <w:div w:id="339739201">
              <w:marLeft w:val="0"/>
              <w:marRight w:val="0"/>
              <w:marTop w:val="0"/>
              <w:marBottom w:val="0"/>
              <w:divBdr>
                <w:top w:val="none" w:sz="0" w:space="0" w:color="auto"/>
                <w:left w:val="none" w:sz="0" w:space="0" w:color="auto"/>
                <w:bottom w:val="none" w:sz="0" w:space="0" w:color="auto"/>
                <w:right w:val="none" w:sz="0" w:space="0" w:color="auto"/>
              </w:divBdr>
            </w:div>
            <w:div w:id="260457140">
              <w:marLeft w:val="0"/>
              <w:marRight w:val="0"/>
              <w:marTop w:val="0"/>
              <w:marBottom w:val="0"/>
              <w:divBdr>
                <w:top w:val="none" w:sz="0" w:space="0" w:color="auto"/>
                <w:left w:val="none" w:sz="0" w:space="0" w:color="auto"/>
                <w:bottom w:val="none" w:sz="0" w:space="0" w:color="auto"/>
                <w:right w:val="none" w:sz="0" w:space="0" w:color="auto"/>
              </w:divBdr>
            </w:div>
            <w:div w:id="742005">
              <w:marLeft w:val="0"/>
              <w:marRight w:val="0"/>
              <w:marTop w:val="0"/>
              <w:marBottom w:val="0"/>
              <w:divBdr>
                <w:top w:val="none" w:sz="0" w:space="0" w:color="auto"/>
                <w:left w:val="none" w:sz="0" w:space="0" w:color="auto"/>
                <w:bottom w:val="none" w:sz="0" w:space="0" w:color="auto"/>
                <w:right w:val="none" w:sz="0" w:space="0" w:color="auto"/>
              </w:divBdr>
            </w:div>
            <w:div w:id="1820802593">
              <w:marLeft w:val="0"/>
              <w:marRight w:val="0"/>
              <w:marTop w:val="0"/>
              <w:marBottom w:val="0"/>
              <w:divBdr>
                <w:top w:val="none" w:sz="0" w:space="0" w:color="auto"/>
                <w:left w:val="none" w:sz="0" w:space="0" w:color="auto"/>
                <w:bottom w:val="none" w:sz="0" w:space="0" w:color="auto"/>
                <w:right w:val="none" w:sz="0" w:space="0" w:color="auto"/>
              </w:divBdr>
            </w:div>
            <w:div w:id="2142961881">
              <w:marLeft w:val="0"/>
              <w:marRight w:val="0"/>
              <w:marTop w:val="0"/>
              <w:marBottom w:val="0"/>
              <w:divBdr>
                <w:top w:val="none" w:sz="0" w:space="0" w:color="auto"/>
                <w:left w:val="none" w:sz="0" w:space="0" w:color="auto"/>
                <w:bottom w:val="none" w:sz="0" w:space="0" w:color="auto"/>
                <w:right w:val="none" w:sz="0" w:space="0" w:color="auto"/>
              </w:divBdr>
            </w:div>
            <w:div w:id="32582833">
              <w:marLeft w:val="0"/>
              <w:marRight w:val="0"/>
              <w:marTop w:val="0"/>
              <w:marBottom w:val="0"/>
              <w:divBdr>
                <w:top w:val="none" w:sz="0" w:space="0" w:color="auto"/>
                <w:left w:val="none" w:sz="0" w:space="0" w:color="auto"/>
                <w:bottom w:val="none" w:sz="0" w:space="0" w:color="auto"/>
                <w:right w:val="none" w:sz="0" w:space="0" w:color="auto"/>
              </w:divBdr>
            </w:div>
            <w:div w:id="381830960">
              <w:marLeft w:val="0"/>
              <w:marRight w:val="0"/>
              <w:marTop w:val="0"/>
              <w:marBottom w:val="0"/>
              <w:divBdr>
                <w:top w:val="none" w:sz="0" w:space="0" w:color="auto"/>
                <w:left w:val="none" w:sz="0" w:space="0" w:color="auto"/>
                <w:bottom w:val="none" w:sz="0" w:space="0" w:color="auto"/>
                <w:right w:val="none" w:sz="0" w:space="0" w:color="auto"/>
              </w:divBdr>
            </w:div>
            <w:div w:id="600721367">
              <w:marLeft w:val="0"/>
              <w:marRight w:val="0"/>
              <w:marTop w:val="0"/>
              <w:marBottom w:val="0"/>
              <w:divBdr>
                <w:top w:val="none" w:sz="0" w:space="0" w:color="auto"/>
                <w:left w:val="none" w:sz="0" w:space="0" w:color="auto"/>
                <w:bottom w:val="none" w:sz="0" w:space="0" w:color="auto"/>
                <w:right w:val="none" w:sz="0" w:space="0" w:color="auto"/>
              </w:divBdr>
            </w:div>
            <w:div w:id="637414677">
              <w:marLeft w:val="0"/>
              <w:marRight w:val="0"/>
              <w:marTop w:val="0"/>
              <w:marBottom w:val="0"/>
              <w:divBdr>
                <w:top w:val="none" w:sz="0" w:space="0" w:color="auto"/>
                <w:left w:val="none" w:sz="0" w:space="0" w:color="auto"/>
                <w:bottom w:val="none" w:sz="0" w:space="0" w:color="auto"/>
                <w:right w:val="none" w:sz="0" w:space="0" w:color="auto"/>
              </w:divBdr>
            </w:div>
            <w:div w:id="277876191">
              <w:marLeft w:val="0"/>
              <w:marRight w:val="0"/>
              <w:marTop w:val="0"/>
              <w:marBottom w:val="0"/>
              <w:divBdr>
                <w:top w:val="none" w:sz="0" w:space="0" w:color="auto"/>
                <w:left w:val="none" w:sz="0" w:space="0" w:color="auto"/>
                <w:bottom w:val="none" w:sz="0" w:space="0" w:color="auto"/>
                <w:right w:val="none" w:sz="0" w:space="0" w:color="auto"/>
              </w:divBdr>
            </w:div>
            <w:div w:id="693267248">
              <w:marLeft w:val="0"/>
              <w:marRight w:val="0"/>
              <w:marTop w:val="0"/>
              <w:marBottom w:val="0"/>
              <w:divBdr>
                <w:top w:val="none" w:sz="0" w:space="0" w:color="auto"/>
                <w:left w:val="none" w:sz="0" w:space="0" w:color="auto"/>
                <w:bottom w:val="none" w:sz="0" w:space="0" w:color="auto"/>
                <w:right w:val="none" w:sz="0" w:space="0" w:color="auto"/>
              </w:divBdr>
            </w:div>
            <w:div w:id="1213807272">
              <w:marLeft w:val="0"/>
              <w:marRight w:val="0"/>
              <w:marTop w:val="0"/>
              <w:marBottom w:val="0"/>
              <w:divBdr>
                <w:top w:val="none" w:sz="0" w:space="0" w:color="auto"/>
                <w:left w:val="none" w:sz="0" w:space="0" w:color="auto"/>
                <w:bottom w:val="none" w:sz="0" w:space="0" w:color="auto"/>
                <w:right w:val="none" w:sz="0" w:space="0" w:color="auto"/>
              </w:divBdr>
            </w:div>
            <w:div w:id="1487286942">
              <w:marLeft w:val="0"/>
              <w:marRight w:val="0"/>
              <w:marTop w:val="0"/>
              <w:marBottom w:val="0"/>
              <w:divBdr>
                <w:top w:val="none" w:sz="0" w:space="0" w:color="auto"/>
                <w:left w:val="none" w:sz="0" w:space="0" w:color="auto"/>
                <w:bottom w:val="none" w:sz="0" w:space="0" w:color="auto"/>
                <w:right w:val="none" w:sz="0" w:space="0" w:color="auto"/>
              </w:divBdr>
            </w:div>
            <w:div w:id="1811940225">
              <w:marLeft w:val="0"/>
              <w:marRight w:val="0"/>
              <w:marTop w:val="0"/>
              <w:marBottom w:val="0"/>
              <w:divBdr>
                <w:top w:val="none" w:sz="0" w:space="0" w:color="auto"/>
                <w:left w:val="none" w:sz="0" w:space="0" w:color="auto"/>
                <w:bottom w:val="none" w:sz="0" w:space="0" w:color="auto"/>
                <w:right w:val="none" w:sz="0" w:space="0" w:color="auto"/>
              </w:divBdr>
            </w:div>
            <w:div w:id="2010012147">
              <w:marLeft w:val="0"/>
              <w:marRight w:val="0"/>
              <w:marTop w:val="0"/>
              <w:marBottom w:val="0"/>
              <w:divBdr>
                <w:top w:val="none" w:sz="0" w:space="0" w:color="auto"/>
                <w:left w:val="none" w:sz="0" w:space="0" w:color="auto"/>
                <w:bottom w:val="none" w:sz="0" w:space="0" w:color="auto"/>
                <w:right w:val="none" w:sz="0" w:space="0" w:color="auto"/>
              </w:divBdr>
            </w:div>
            <w:div w:id="1576739096">
              <w:marLeft w:val="0"/>
              <w:marRight w:val="0"/>
              <w:marTop w:val="0"/>
              <w:marBottom w:val="0"/>
              <w:divBdr>
                <w:top w:val="none" w:sz="0" w:space="0" w:color="auto"/>
                <w:left w:val="none" w:sz="0" w:space="0" w:color="auto"/>
                <w:bottom w:val="none" w:sz="0" w:space="0" w:color="auto"/>
                <w:right w:val="none" w:sz="0" w:space="0" w:color="auto"/>
              </w:divBdr>
            </w:div>
            <w:div w:id="737018065">
              <w:marLeft w:val="0"/>
              <w:marRight w:val="0"/>
              <w:marTop w:val="0"/>
              <w:marBottom w:val="0"/>
              <w:divBdr>
                <w:top w:val="none" w:sz="0" w:space="0" w:color="auto"/>
                <w:left w:val="none" w:sz="0" w:space="0" w:color="auto"/>
                <w:bottom w:val="none" w:sz="0" w:space="0" w:color="auto"/>
                <w:right w:val="none" w:sz="0" w:space="0" w:color="auto"/>
              </w:divBdr>
            </w:div>
            <w:div w:id="1247575901">
              <w:marLeft w:val="0"/>
              <w:marRight w:val="0"/>
              <w:marTop w:val="0"/>
              <w:marBottom w:val="0"/>
              <w:divBdr>
                <w:top w:val="none" w:sz="0" w:space="0" w:color="auto"/>
                <w:left w:val="none" w:sz="0" w:space="0" w:color="auto"/>
                <w:bottom w:val="none" w:sz="0" w:space="0" w:color="auto"/>
                <w:right w:val="none" w:sz="0" w:space="0" w:color="auto"/>
              </w:divBdr>
            </w:div>
            <w:div w:id="1299073081">
              <w:marLeft w:val="0"/>
              <w:marRight w:val="0"/>
              <w:marTop w:val="0"/>
              <w:marBottom w:val="0"/>
              <w:divBdr>
                <w:top w:val="none" w:sz="0" w:space="0" w:color="auto"/>
                <w:left w:val="none" w:sz="0" w:space="0" w:color="auto"/>
                <w:bottom w:val="none" w:sz="0" w:space="0" w:color="auto"/>
                <w:right w:val="none" w:sz="0" w:space="0" w:color="auto"/>
              </w:divBdr>
            </w:div>
            <w:div w:id="1214004657">
              <w:marLeft w:val="0"/>
              <w:marRight w:val="0"/>
              <w:marTop w:val="0"/>
              <w:marBottom w:val="0"/>
              <w:divBdr>
                <w:top w:val="none" w:sz="0" w:space="0" w:color="auto"/>
                <w:left w:val="none" w:sz="0" w:space="0" w:color="auto"/>
                <w:bottom w:val="none" w:sz="0" w:space="0" w:color="auto"/>
                <w:right w:val="none" w:sz="0" w:space="0" w:color="auto"/>
              </w:divBdr>
            </w:div>
            <w:div w:id="1150243672">
              <w:marLeft w:val="0"/>
              <w:marRight w:val="0"/>
              <w:marTop w:val="0"/>
              <w:marBottom w:val="0"/>
              <w:divBdr>
                <w:top w:val="none" w:sz="0" w:space="0" w:color="auto"/>
                <w:left w:val="none" w:sz="0" w:space="0" w:color="auto"/>
                <w:bottom w:val="none" w:sz="0" w:space="0" w:color="auto"/>
                <w:right w:val="none" w:sz="0" w:space="0" w:color="auto"/>
              </w:divBdr>
            </w:div>
            <w:div w:id="1998879724">
              <w:marLeft w:val="0"/>
              <w:marRight w:val="0"/>
              <w:marTop w:val="0"/>
              <w:marBottom w:val="0"/>
              <w:divBdr>
                <w:top w:val="none" w:sz="0" w:space="0" w:color="auto"/>
                <w:left w:val="none" w:sz="0" w:space="0" w:color="auto"/>
                <w:bottom w:val="none" w:sz="0" w:space="0" w:color="auto"/>
                <w:right w:val="none" w:sz="0" w:space="0" w:color="auto"/>
              </w:divBdr>
            </w:div>
            <w:div w:id="1016812759">
              <w:marLeft w:val="0"/>
              <w:marRight w:val="0"/>
              <w:marTop w:val="0"/>
              <w:marBottom w:val="0"/>
              <w:divBdr>
                <w:top w:val="none" w:sz="0" w:space="0" w:color="auto"/>
                <w:left w:val="none" w:sz="0" w:space="0" w:color="auto"/>
                <w:bottom w:val="none" w:sz="0" w:space="0" w:color="auto"/>
                <w:right w:val="none" w:sz="0" w:space="0" w:color="auto"/>
              </w:divBdr>
            </w:div>
            <w:div w:id="1457025143">
              <w:marLeft w:val="0"/>
              <w:marRight w:val="0"/>
              <w:marTop w:val="0"/>
              <w:marBottom w:val="0"/>
              <w:divBdr>
                <w:top w:val="none" w:sz="0" w:space="0" w:color="auto"/>
                <w:left w:val="none" w:sz="0" w:space="0" w:color="auto"/>
                <w:bottom w:val="none" w:sz="0" w:space="0" w:color="auto"/>
                <w:right w:val="none" w:sz="0" w:space="0" w:color="auto"/>
              </w:divBdr>
            </w:div>
            <w:div w:id="866868298">
              <w:marLeft w:val="0"/>
              <w:marRight w:val="0"/>
              <w:marTop w:val="0"/>
              <w:marBottom w:val="0"/>
              <w:divBdr>
                <w:top w:val="none" w:sz="0" w:space="0" w:color="auto"/>
                <w:left w:val="none" w:sz="0" w:space="0" w:color="auto"/>
                <w:bottom w:val="none" w:sz="0" w:space="0" w:color="auto"/>
                <w:right w:val="none" w:sz="0" w:space="0" w:color="auto"/>
              </w:divBdr>
            </w:div>
            <w:div w:id="790901535">
              <w:marLeft w:val="0"/>
              <w:marRight w:val="0"/>
              <w:marTop w:val="0"/>
              <w:marBottom w:val="0"/>
              <w:divBdr>
                <w:top w:val="none" w:sz="0" w:space="0" w:color="auto"/>
                <w:left w:val="none" w:sz="0" w:space="0" w:color="auto"/>
                <w:bottom w:val="none" w:sz="0" w:space="0" w:color="auto"/>
                <w:right w:val="none" w:sz="0" w:space="0" w:color="auto"/>
              </w:divBdr>
            </w:div>
            <w:div w:id="1060710505">
              <w:marLeft w:val="0"/>
              <w:marRight w:val="0"/>
              <w:marTop w:val="0"/>
              <w:marBottom w:val="0"/>
              <w:divBdr>
                <w:top w:val="none" w:sz="0" w:space="0" w:color="auto"/>
                <w:left w:val="none" w:sz="0" w:space="0" w:color="auto"/>
                <w:bottom w:val="none" w:sz="0" w:space="0" w:color="auto"/>
                <w:right w:val="none" w:sz="0" w:space="0" w:color="auto"/>
              </w:divBdr>
            </w:div>
            <w:div w:id="1661498110">
              <w:marLeft w:val="0"/>
              <w:marRight w:val="0"/>
              <w:marTop w:val="0"/>
              <w:marBottom w:val="0"/>
              <w:divBdr>
                <w:top w:val="none" w:sz="0" w:space="0" w:color="auto"/>
                <w:left w:val="none" w:sz="0" w:space="0" w:color="auto"/>
                <w:bottom w:val="none" w:sz="0" w:space="0" w:color="auto"/>
                <w:right w:val="none" w:sz="0" w:space="0" w:color="auto"/>
              </w:divBdr>
            </w:div>
            <w:div w:id="833492827">
              <w:marLeft w:val="0"/>
              <w:marRight w:val="0"/>
              <w:marTop w:val="0"/>
              <w:marBottom w:val="0"/>
              <w:divBdr>
                <w:top w:val="none" w:sz="0" w:space="0" w:color="auto"/>
                <w:left w:val="none" w:sz="0" w:space="0" w:color="auto"/>
                <w:bottom w:val="none" w:sz="0" w:space="0" w:color="auto"/>
                <w:right w:val="none" w:sz="0" w:space="0" w:color="auto"/>
              </w:divBdr>
            </w:div>
            <w:div w:id="2069260912">
              <w:marLeft w:val="0"/>
              <w:marRight w:val="0"/>
              <w:marTop w:val="0"/>
              <w:marBottom w:val="0"/>
              <w:divBdr>
                <w:top w:val="none" w:sz="0" w:space="0" w:color="auto"/>
                <w:left w:val="none" w:sz="0" w:space="0" w:color="auto"/>
                <w:bottom w:val="none" w:sz="0" w:space="0" w:color="auto"/>
                <w:right w:val="none" w:sz="0" w:space="0" w:color="auto"/>
              </w:divBdr>
            </w:div>
            <w:div w:id="1721783745">
              <w:marLeft w:val="0"/>
              <w:marRight w:val="0"/>
              <w:marTop w:val="0"/>
              <w:marBottom w:val="0"/>
              <w:divBdr>
                <w:top w:val="none" w:sz="0" w:space="0" w:color="auto"/>
                <w:left w:val="none" w:sz="0" w:space="0" w:color="auto"/>
                <w:bottom w:val="none" w:sz="0" w:space="0" w:color="auto"/>
                <w:right w:val="none" w:sz="0" w:space="0" w:color="auto"/>
              </w:divBdr>
            </w:div>
            <w:div w:id="1610047952">
              <w:marLeft w:val="0"/>
              <w:marRight w:val="0"/>
              <w:marTop w:val="0"/>
              <w:marBottom w:val="0"/>
              <w:divBdr>
                <w:top w:val="none" w:sz="0" w:space="0" w:color="auto"/>
                <w:left w:val="none" w:sz="0" w:space="0" w:color="auto"/>
                <w:bottom w:val="none" w:sz="0" w:space="0" w:color="auto"/>
                <w:right w:val="none" w:sz="0" w:space="0" w:color="auto"/>
              </w:divBdr>
            </w:div>
            <w:div w:id="444274266">
              <w:marLeft w:val="0"/>
              <w:marRight w:val="0"/>
              <w:marTop w:val="0"/>
              <w:marBottom w:val="0"/>
              <w:divBdr>
                <w:top w:val="none" w:sz="0" w:space="0" w:color="auto"/>
                <w:left w:val="none" w:sz="0" w:space="0" w:color="auto"/>
                <w:bottom w:val="none" w:sz="0" w:space="0" w:color="auto"/>
                <w:right w:val="none" w:sz="0" w:space="0" w:color="auto"/>
              </w:divBdr>
            </w:div>
            <w:div w:id="1990208262">
              <w:marLeft w:val="0"/>
              <w:marRight w:val="0"/>
              <w:marTop w:val="0"/>
              <w:marBottom w:val="0"/>
              <w:divBdr>
                <w:top w:val="none" w:sz="0" w:space="0" w:color="auto"/>
                <w:left w:val="none" w:sz="0" w:space="0" w:color="auto"/>
                <w:bottom w:val="none" w:sz="0" w:space="0" w:color="auto"/>
                <w:right w:val="none" w:sz="0" w:space="0" w:color="auto"/>
              </w:divBdr>
            </w:div>
            <w:div w:id="286474789">
              <w:marLeft w:val="0"/>
              <w:marRight w:val="0"/>
              <w:marTop w:val="0"/>
              <w:marBottom w:val="0"/>
              <w:divBdr>
                <w:top w:val="none" w:sz="0" w:space="0" w:color="auto"/>
                <w:left w:val="none" w:sz="0" w:space="0" w:color="auto"/>
                <w:bottom w:val="none" w:sz="0" w:space="0" w:color="auto"/>
                <w:right w:val="none" w:sz="0" w:space="0" w:color="auto"/>
              </w:divBdr>
            </w:div>
            <w:div w:id="533152526">
              <w:marLeft w:val="0"/>
              <w:marRight w:val="0"/>
              <w:marTop w:val="0"/>
              <w:marBottom w:val="0"/>
              <w:divBdr>
                <w:top w:val="none" w:sz="0" w:space="0" w:color="auto"/>
                <w:left w:val="none" w:sz="0" w:space="0" w:color="auto"/>
                <w:bottom w:val="none" w:sz="0" w:space="0" w:color="auto"/>
                <w:right w:val="none" w:sz="0" w:space="0" w:color="auto"/>
              </w:divBdr>
            </w:div>
            <w:div w:id="430203647">
              <w:marLeft w:val="0"/>
              <w:marRight w:val="0"/>
              <w:marTop w:val="0"/>
              <w:marBottom w:val="0"/>
              <w:divBdr>
                <w:top w:val="none" w:sz="0" w:space="0" w:color="auto"/>
                <w:left w:val="none" w:sz="0" w:space="0" w:color="auto"/>
                <w:bottom w:val="none" w:sz="0" w:space="0" w:color="auto"/>
                <w:right w:val="none" w:sz="0" w:space="0" w:color="auto"/>
              </w:divBdr>
            </w:div>
            <w:div w:id="1858739615">
              <w:marLeft w:val="0"/>
              <w:marRight w:val="0"/>
              <w:marTop w:val="0"/>
              <w:marBottom w:val="0"/>
              <w:divBdr>
                <w:top w:val="none" w:sz="0" w:space="0" w:color="auto"/>
                <w:left w:val="none" w:sz="0" w:space="0" w:color="auto"/>
                <w:bottom w:val="none" w:sz="0" w:space="0" w:color="auto"/>
                <w:right w:val="none" w:sz="0" w:space="0" w:color="auto"/>
              </w:divBdr>
            </w:div>
            <w:div w:id="4094831">
              <w:marLeft w:val="0"/>
              <w:marRight w:val="0"/>
              <w:marTop w:val="0"/>
              <w:marBottom w:val="0"/>
              <w:divBdr>
                <w:top w:val="none" w:sz="0" w:space="0" w:color="auto"/>
                <w:left w:val="none" w:sz="0" w:space="0" w:color="auto"/>
                <w:bottom w:val="none" w:sz="0" w:space="0" w:color="auto"/>
                <w:right w:val="none" w:sz="0" w:space="0" w:color="auto"/>
              </w:divBdr>
            </w:div>
            <w:div w:id="270169432">
              <w:marLeft w:val="0"/>
              <w:marRight w:val="0"/>
              <w:marTop w:val="0"/>
              <w:marBottom w:val="0"/>
              <w:divBdr>
                <w:top w:val="none" w:sz="0" w:space="0" w:color="auto"/>
                <w:left w:val="none" w:sz="0" w:space="0" w:color="auto"/>
                <w:bottom w:val="none" w:sz="0" w:space="0" w:color="auto"/>
                <w:right w:val="none" w:sz="0" w:space="0" w:color="auto"/>
              </w:divBdr>
            </w:div>
            <w:div w:id="1795558529">
              <w:marLeft w:val="0"/>
              <w:marRight w:val="0"/>
              <w:marTop w:val="0"/>
              <w:marBottom w:val="0"/>
              <w:divBdr>
                <w:top w:val="none" w:sz="0" w:space="0" w:color="auto"/>
                <w:left w:val="none" w:sz="0" w:space="0" w:color="auto"/>
                <w:bottom w:val="none" w:sz="0" w:space="0" w:color="auto"/>
                <w:right w:val="none" w:sz="0" w:space="0" w:color="auto"/>
              </w:divBdr>
            </w:div>
            <w:div w:id="804615663">
              <w:marLeft w:val="0"/>
              <w:marRight w:val="0"/>
              <w:marTop w:val="0"/>
              <w:marBottom w:val="0"/>
              <w:divBdr>
                <w:top w:val="none" w:sz="0" w:space="0" w:color="auto"/>
                <w:left w:val="none" w:sz="0" w:space="0" w:color="auto"/>
                <w:bottom w:val="none" w:sz="0" w:space="0" w:color="auto"/>
                <w:right w:val="none" w:sz="0" w:space="0" w:color="auto"/>
              </w:divBdr>
            </w:div>
            <w:div w:id="2020885218">
              <w:marLeft w:val="0"/>
              <w:marRight w:val="0"/>
              <w:marTop w:val="0"/>
              <w:marBottom w:val="0"/>
              <w:divBdr>
                <w:top w:val="none" w:sz="0" w:space="0" w:color="auto"/>
                <w:left w:val="none" w:sz="0" w:space="0" w:color="auto"/>
                <w:bottom w:val="none" w:sz="0" w:space="0" w:color="auto"/>
                <w:right w:val="none" w:sz="0" w:space="0" w:color="auto"/>
              </w:divBdr>
            </w:div>
            <w:div w:id="1904411141">
              <w:marLeft w:val="0"/>
              <w:marRight w:val="0"/>
              <w:marTop w:val="0"/>
              <w:marBottom w:val="0"/>
              <w:divBdr>
                <w:top w:val="none" w:sz="0" w:space="0" w:color="auto"/>
                <w:left w:val="none" w:sz="0" w:space="0" w:color="auto"/>
                <w:bottom w:val="none" w:sz="0" w:space="0" w:color="auto"/>
                <w:right w:val="none" w:sz="0" w:space="0" w:color="auto"/>
              </w:divBdr>
            </w:div>
            <w:div w:id="2011252580">
              <w:marLeft w:val="0"/>
              <w:marRight w:val="0"/>
              <w:marTop w:val="0"/>
              <w:marBottom w:val="0"/>
              <w:divBdr>
                <w:top w:val="none" w:sz="0" w:space="0" w:color="auto"/>
                <w:left w:val="none" w:sz="0" w:space="0" w:color="auto"/>
                <w:bottom w:val="none" w:sz="0" w:space="0" w:color="auto"/>
                <w:right w:val="none" w:sz="0" w:space="0" w:color="auto"/>
              </w:divBdr>
            </w:div>
            <w:div w:id="1414012996">
              <w:marLeft w:val="0"/>
              <w:marRight w:val="0"/>
              <w:marTop w:val="0"/>
              <w:marBottom w:val="0"/>
              <w:divBdr>
                <w:top w:val="none" w:sz="0" w:space="0" w:color="auto"/>
                <w:left w:val="none" w:sz="0" w:space="0" w:color="auto"/>
                <w:bottom w:val="none" w:sz="0" w:space="0" w:color="auto"/>
                <w:right w:val="none" w:sz="0" w:space="0" w:color="auto"/>
              </w:divBdr>
            </w:div>
            <w:div w:id="1487822227">
              <w:marLeft w:val="0"/>
              <w:marRight w:val="0"/>
              <w:marTop w:val="0"/>
              <w:marBottom w:val="0"/>
              <w:divBdr>
                <w:top w:val="none" w:sz="0" w:space="0" w:color="auto"/>
                <w:left w:val="none" w:sz="0" w:space="0" w:color="auto"/>
                <w:bottom w:val="none" w:sz="0" w:space="0" w:color="auto"/>
                <w:right w:val="none" w:sz="0" w:space="0" w:color="auto"/>
              </w:divBdr>
            </w:div>
            <w:div w:id="1905263633">
              <w:marLeft w:val="0"/>
              <w:marRight w:val="0"/>
              <w:marTop w:val="0"/>
              <w:marBottom w:val="0"/>
              <w:divBdr>
                <w:top w:val="none" w:sz="0" w:space="0" w:color="auto"/>
                <w:left w:val="none" w:sz="0" w:space="0" w:color="auto"/>
                <w:bottom w:val="none" w:sz="0" w:space="0" w:color="auto"/>
                <w:right w:val="none" w:sz="0" w:space="0" w:color="auto"/>
              </w:divBdr>
            </w:div>
            <w:div w:id="251008238">
              <w:marLeft w:val="0"/>
              <w:marRight w:val="0"/>
              <w:marTop w:val="0"/>
              <w:marBottom w:val="0"/>
              <w:divBdr>
                <w:top w:val="none" w:sz="0" w:space="0" w:color="auto"/>
                <w:left w:val="none" w:sz="0" w:space="0" w:color="auto"/>
                <w:bottom w:val="none" w:sz="0" w:space="0" w:color="auto"/>
                <w:right w:val="none" w:sz="0" w:space="0" w:color="auto"/>
              </w:divBdr>
            </w:div>
            <w:div w:id="1949968428">
              <w:marLeft w:val="0"/>
              <w:marRight w:val="0"/>
              <w:marTop w:val="0"/>
              <w:marBottom w:val="0"/>
              <w:divBdr>
                <w:top w:val="none" w:sz="0" w:space="0" w:color="auto"/>
                <w:left w:val="none" w:sz="0" w:space="0" w:color="auto"/>
                <w:bottom w:val="none" w:sz="0" w:space="0" w:color="auto"/>
                <w:right w:val="none" w:sz="0" w:space="0" w:color="auto"/>
              </w:divBdr>
            </w:div>
            <w:div w:id="1176766533">
              <w:marLeft w:val="0"/>
              <w:marRight w:val="0"/>
              <w:marTop w:val="0"/>
              <w:marBottom w:val="0"/>
              <w:divBdr>
                <w:top w:val="none" w:sz="0" w:space="0" w:color="auto"/>
                <w:left w:val="none" w:sz="0" w:space="0" w:color="auto"/>
                <w:bottom w:val="none" w:sz="0" w:space="0" w:color="auto"/>
                <w:right w:val="none" w:sz="0" w:space="0" w:color="auto"/>
              </w:divBdr>
            </w:div>
            <w:div w:id="1146432721">
              <w:marLeft w:val="0"/>
              <w:marRight w:val="0"/>
              <w:marTop w:val="0"/>
              <w:marBottom w:val="0"/>
              <w:divBdr>
                <w:top w:val="none" w:sz="0" w:space="0" w:color="auto"/>
                <w:left w:val="none" w:sz="0" w:space="0" w:color="auto"/>
                <w:bottom w:val="none" w:sz="0" w:space="0" w:color="auto"/>
                <w:right w:val="none" w:sz="0" w:space="0" w:color="auto"/>
              </w:divBdr>
            </w:div>
            <w:div w:id="1606187586">
              <w:marLeft w:val="0"/>
              <w:marRight w:val="0"/>
              <w:marTop w:val="0"/>
              <w:marBottom w:val="0"/>
              <w:divBdr>
                <w:top w:val="none" w:sz="0" w:space="0" w:color="auto"/>
                <w:left w:val="none" w:sz="0" w:space="0" w:color="auto"/>
                <w:bottom w:val="none" w:sz="0" w:space="0" w:color="auto"/>
                <w:right w:val="none" w:sz="0" w:space="0" w:color="auto"/>
              </w:divBdr>
            </w:div>
            <w:div w:id="1785537300">
              <w:marLeft w:val="0"/>
              <w:marRight w:val="0"/>
              <w:marTop w:val="0"/>
              <w:marBottom w:val="0"/>
              <w:divBdr>
                <w:top w:val="none" w:sz="0" w:space="0" w:color="auto"/>
                <w:left w:val="none" w:sz="0" w:space="0" w:color="auto"/>
                <w:bottom w:val="none" w:sz="0" w:space="0" w:color="auto"/>
                <w:right w:val="none" w:sz="0" w:space="0" w:color="auto"/>
              </w:divBdr>
            </w:div>
            <w:div w:id="1533300094">
              <w:marLeft w:val="0"/>
              <w:marRight w:val="0"/>
              <w:marTop w:val="0"/>
              <w:marBottom w:val="0"/>
              <w:divBdr>
                <w:top w:val="none" w:sz="0" w:space="0" w:color="auto"/>
                <w:left w:val="none" w:sz="0" w:space="0" w:color="auto"/>
                <w:bottom w:val="none" w:sz="0" w:space="0" w:color="auto"/>
                <w:right w:val="none" w:sz="0" w:space="0" w:color="auto"/>
              </w:divBdr>
            </w:div>
            <w:div w:id="1903514567">
              <w:marLeft w:val="0"/>
              <w:marRight w:val="0"/>
              <w:marTop w:val="0"/>
              <w:marBottom w:val="0"/>
              <w:divBdr>
                <w:top w:val="none" w:sz="0" w:space="0" w:color="auto"/>
                <w:left w:val="none" w:sz="0" w:space="0" w:color="auto"/>
                <w:bottom w:val="none" w:sz="0" w:space="0" w:color="auto"/>
                <w:right w:val="none" w:sz="0" w:space="0" w:color="auto"/>
              </w:divBdr>
            </w:div>
            <w:div w:id="222838785">
              <w:marLeft w:val="0"/>
              <w:marRight w:val="0"/>
              <w:marTop w:val="0"/>
              <w:marBottom w:val="0"/>
              <w:divBdr>
                <w:top w:val="none" w:sz="0" w:space="0" w:color="auto"/>
                <w:left w:val="none" w:sz="0" w:space="0" w:color="auto"/>
                <w:bottom w:val="none" w:sz="0" w:space="0" w:color="auto"/>
                <w:right w:val="none" w:sz="0" w:space="0" w:color="auto"/>
              </w:divBdr>
            </w:div>
            <w:div w:id="308023689">
              <w:marLeft w:val="0"/>
              <w:marRight w:val="0"/>
              <w:marTop w:val="0"/>
              <w:marBottom w:val="0"/>
              <w:divBdr>
                <w:top w:val="none" w:sz="0" w:space="0" w:color="auto"/>
                <w:left w:val="none" w:sz="0" w:space="0" w:color="auto"/>
                <w:bottom w:val="none" w:sz="0" w:space="0" w:color="auto"/>
                <w:right w:val="none" w:sz="0" w:space="0" w:color="auto"/>
              </w:divBdr>
            </w:div>
            <w:div w:id="803542990">
              <w:marLeft w:val="0"/>
              <w:marRight w:val="0"/>
              <w:marTop w:val="0"/>
              <w:marBottom w:val="0"/>
              <w:divBdr>
                <w:top w:val="none" w:sz="0" w:space="0" w:color="auto"/>
                <w:left w:val="none" w:sz="0" w:space="0" w:color="auto"/>
                <w:bottom w:val="none" w:sz="0" w:space="0" w:color="auto"/>
                <w:right w:val="none" w:sz="0" w:space="0" w:color="auto"/>
              </w:divBdr>
            </w:div>
            <w:div w:id="984966168">
              <w:marLeft w:val="0"/>
              <w:marRight w:val="0"/>
              <w:marTop w:val="0"/>
              <w:marBottom w:val="0"/>
              <w:divBdr>
                <w:top w:val="none" w:sz="0" w:space="0" w:color="auto"/>
                <w:left w:val="none" w:sz="0" w:space="0" w:color="auto"/>
                <w:bottom w:val="none" w:sz="0" w:space="0" w:color="auto"/>
                <w:right w:val="none" w:sz="0" w:space="0" w:color="auto"/>
              </w:divBdr>
            </w:div>
            <w:div w:id="249851991">
              <w:marLeft w:val="0"/>
              <w:marRight w:val="0"/>
              <w:marTop w:val="0"/>
              <w:marBottom w:val="0"/>
              <w:divBdr>
                <w:top w:val="none" w:sz="0" w:space="0" w:color="auto"/>
                <w:left w:val="none" w:sz="0" w:space="0" w:color="auto"/>
                <w:bottom w:val="none" w:sz="0" w:space="0" w:color="auto"/>
                <w:right w:val="none" w:sz="0" w:space="0" w:color="auto"/>
              </w:divBdr>
            </w:div>
            <w:div w:id="1389917596">
              <w:marLeft w:val="0"/>
              <w:marRight w:val="0"/>
              <w:marTop w:val="0"/>
              <w:marBottom w:val="0"/>
              <w:divBdr>
                <w:top w:val="none" w:sz="0" w:space="0" w:color="auto"/>
                <w:left w:val="none" w:sz="0" w:space="0" w:color="auto"/>
                <w:bottom w:val="none" w:sz="0" w:space="0" w:color="auto"/>
                <w:right w:val="none" w:sz="0" w:space="0" w:color="auto"/>
              </w:divBdr>
            </w:div>
            <w:div w:id="409236238">
              <w:marLeft w:val="0"/>
              <w:marRight w:val="0"/>
              <w:marTop w:val="0"/>
              <w:marBottom w:val="0"/>
              <w:divBdr>
                <w:top w:val="none" w:sz="0" w:space="0" w:color="auto"/>
                <w:left w:val="none" w:sz="0" w:space="0" w:color="auto"/>
                <w:bottom w:val="none" w:sz="0" w:space="0" w:color="auto"/>
                <w:right w:val="none" w:sz="0" w:space="0" w:color="auto"/>
              </w:divBdr>
            </w:div>
            <w:div w:id="181288481">
              <w:marLeft w:val="0"/>
              <w:marRight w:val="0"/>
              <w:marTop w:val="0"/>
              <w:marBottom w:val="0"/>
              <w:divBdr>
                <w:top w:val="none" w:sz="0" w:space="0" w:color="auto"/>
                <w:left w:val="none" w:sz="0" w:space="0" w:color="auto"/>
                <w:bottom w:val="none" w:sz="0" w:space="0" w:color="auto"/>
                <w:right w:val="none" w:sz="0" w:space="0" w:color="auto"/>
              </w:divBdr>
            </w:div>
            <w:div w:id="467825633">
              <w:marLeft w:val="0"/>
              <w:marRight w:val="0"/>
              <w:marTop w:val="0"/>
              <w:marBottom w:val="0"/>
              <w:divBdr>
                <w:top w:val="none" w:sz="0" w:space="0" w:color="auto"/>
                <w:left w:val="none" w:sz="0" w:space="0" w:color="auto"/>
                <w:bottom w:val="none" w:sz="0" w:space="0" w:color="auto"/>
                <w:right w:val="none" w:sz="0" w:space="0" w:color="auto"/>
              </w:divBdr>
            </w:div>
            <w:div w:id="829827671">
              <w:marLeft w:val="0"/>
              <w:marRight w:val="0"/>
              <w:marTop w:val="0"/>
              <w:marBottom w:val="0"/>
              <w:divBdr>
                <w:top w:val="none" w:sz="0" w:space="0" w:color="auto"/>
                <w:left w:val="none" w:sz="0" w:space="0" w:color="auto"/>
                <w:bottom w:val="none" w:sz="0" w:space="0" w:color="auto"/>
                <w:right w:val="none" w:sz="0" w:space="0" w:color="auto"/>
              </w:divBdr>
            </w:div>
            <w:div w:id="1453552567">
              <w:marLeft w:val="0"/>
              <w:marRight w:val="0"/>
              <w:marTop w:val="0"/>
              <w:marBottom w:val="0"/>
              <w:divBdr>
                <w:top w:val="none" w:sz="0" w:space="0" w:color="auto"/>
                <w:left w:val="none" w:sz="0" w:space="0" w:color="auto"/>
                <w:bottom w:val="none" w:sz="0" w:space="0" w:color="auto"/>
                <w:right w:val="none" w:sz="0" w:space="0" w:color="auto"/>
              </w:divBdr>
            </w:div>
            <w:div w:id="1317415053">
              <w:marLeft w:val="0"/>
              <w:marRight w:val="0"/>
              <w:marTop w:val="0"/>
              <w:marBottom w:val="0"/>
              <w:divBdr>
                <w:top w:val="none" w:sz="0" w:space="0" w:color="auto"/>
                <w:left w:val="none" w:sz="0" w:space="0" w:color="auto"/>
                <w:bottom w:val="none" w:sz="0" w:space="0" w:color="auto"/>
                <w:right w:val="none" w:sz="0" w:space="0" w:color="auto"/>
              </w:divBdr>
            </w:div>
            <w:div w:id="742071156">
              <w:marLeft w:val="0"/>
              <w:marRight w:val="0"/>
              <w:marTop w:val="0"/>
              <w:marBottom w:val="0"/>
              <w:divBdr>
                <w:top w:val="none" w:sz="0" w:space="0" w:color="auto"/>
                <w:left w:val="none" w:sz="0" w:space="0" w:color="auto"/>
                <w:bottom w:val="none" w:sz="0" w:space="0" w:color="auto"/>
                <w:right w:val="none" w:sz="0" w:space="0" w:color="auto"/>
              </w:divBdr>
            </w:div>
            <w:div w:id="1095400648">
              <w:marLeft w:val="0"/>
              <w:marRight w:val="0"/>
              <w:marTop w:val="0"/>
              <w:marBottom w:val="0"/>
              <w:divBdr>
                <w:top w:val="none" w:sz="0" w:space="0" w:color="auto"/>
                <w:left w:val="none" w:sz="0" w:space="0" w:color="auto"/>
                <w:bottom w:val="none" w:sz="0" w:space="0" w:color="auto"/>
                <w:right w:val="none" w:sz="0" w:space="0" w:color="auto"/>
              </w:divBdr>
            </w:div>
            <w:div w:id="646516597">
              <w:marLeft w:val="0"/>
              <w:marRight w:val="0"/>
              <w:marTop w:val="0"/>
              <w:marBottom w:val="0"/>
              <w:divBdr>
                <w:top w:val="none" w:sz="0" w:space="0" w:color="auto"/>
                <w:left w:val="none" w:sz="0" w:space="0" w:color="auto"/>
                <w:bottom w:val="none" w:sz="0" w:space="0" w:color="auto"/>
                <w:right w:val="none" w:sz="0" w:space="0" w:color="auto"/>
              </w:divBdr>
            </w:div>
            <w:div w:id="2088383642">
              <w:marLeft w:val="0"/>
              <w:marRight w:val="0"/>
              <w:marTop w:val="0"/>
              <w:marBottom w:val="0"/>
              <w:divBdr>
                <w:top w:val="none" w:sz="0" w:space="0" w:color="auto"/>
                <w:left w:val="none" w:sz="0" w:space="0" w:color="auto"/>
                <w:bottom w:val="none" w:sz="0" w:space="0" w:color="auto"/>
                <w:right w:val="none" w:sz="0" w:space="0" w:color="auto"/>
              </w:divBdr>
            </w:div>
            <w:div w:id="233666028">
              <w:marLeft w:val="0"/>
              <w:marRight w:val="0"/>
              <w:marTop w:val="0"/>
              <w:marBottom w:val="0"/>
              <w:divBdr>
                <w:top w:val="none" w:sz="0" w:space="0" w:color="auto"/>
                <w:left w:val="none" w:sz="0" w:space="0" w:color="auto"/>
                <w:bottom w:val="none" w:sz="0" w:space="0" w:color="auto"/>
                <w:right w:val="none" w:sz="0" w:space="0" w:color="auto"/>
              </w:divBdr>
            </w:div>
            <w:div w:id="452554519">
              <w:marLeft w:val="0"/>
              <w:marRight w:val="0"/>
              <w:marTop w:val="0"/>
              <w:marBottom w:val="0"/>
              <w:divBdr>
                <w:top w:val="none" w:sz="0" w:space="0" w:color="auto"/>
                <w:left w:val="none" w:sz="0" w:space="0" w:color="auto"/>
                <w:bottom w:val="none" w:sz="0" w:space="0" w:color="auto"/>
                <w:right w:val="none" w:sz="0" w:space="0" w:color="auto"/>
              </w:divBdr>
            </w:div>
            <w:div w:id="2110269025">
              <w:marLeft w:val="0"/>
              <w:marRight w:val="0"/>
              <w:marTop w:val="0"/>
              <w:marBottom w:val="0"/>
              <w:divBdr>
                <w:top w:val="none" w:sz="0" w:space="0" w:color="auto"/>
                <w:left w:val="none" w:sz="0" w:space="0" w:color="auto"/>
                <w:bottom w:val="none" w:sz="0" w:space="0" w:color="auto"/>
                <w:right w:val="none" w:sz="0" w:space="0" w:color="auto"/>
              </w:divBdr>
            </w:div>
            <w:div w:id="1517689177">
              <w:marLeft w:val="0"/>
              <w:marRight w:val="0"/>
              <w:marTop w:val="0"/>
              <w:marBottom w:val="0"/>
              <w:divBdr>
                <w:top w:val="none" w:sz="0" w:space="0" w:color="auto"/>
                <w:left w:val="none" w:sz="0" w:space="0" w:color="auto"/>
                <w:bottom w:val="none" w:sz="0" w:space="0" w:color="auto"/>
                <w:right w:val="none" w:sz="0" w:space="0" w:color="auto"/>
              </w:divBdr>
            </w:div>
            <w:div w:id="1842813423">
              <w:marLeft w:val="0"/>
              <w:marRight w:val="0"/>
              <w:marTop w:val="0"/>
              <w:marBottom w:val="0"/>
              <w:divBdr>
                <w:top w:val="none" w:sz="0" w:space="0" w:color="auto"/>
                <w:left w:val="none" w:sz="0" w:space="0" w:color="auto"/>
                <w:bottom w:val="none" w:sz="0" w:space="0" w:color="auto"/>
                <w:right w:val="none" w:sz="0" w:space="0" w:color="auto"/>
              </w:divBdr>
            </w:div>
            <w:div w:id="1667854268">
              <w:marLeft w:val="0"/>
              <w:marRight w:val="0"/>
              <w:marTop w:val="0"/>
              <w:marBottom w:val="0"/>
              <w:divBdr>
                <w:top w:val="none" w:sz="0" w:space="0" w:color="auto"/>
                <w:left w:val="none" w:sz="0" w:space="0" w:color="auto"/>
                <w:bottom w:val="none" w:sz="0" w:space="0" w:color="auto"/>
                <w:right w:val="none" w:sz="0" w:space="0" w:color="auto"/>
              </w:divBdr>
            </w:div>
            <w:div w:id="626467581">
              <w:marLeft w:val="0"/>
              <w:marRight w:val="0"/>
              <w:marTop w:val="0"/>
              <w:marBottom w:val="0"/>
              <w:divBdr>
                <w:top w:val="none" w:sz="0" w:space="0" w:color="auto"/>
                <w:left w:val="none" w:sz="0" w:space="0" w:color="auto"/>
                <w:bottom w:val="none" w:sz="0" w:space="0" w:color="auto"/>
                <w:right w:val="none" w:sz="0" w:space="0" w:color="auto"/>
              </w:divBdr>
            </w:div>
            <w:div w:id="1472481688">
              <w:marLeft w:val="0"/>
              <w:marRight w:val="0"/>
              <w:marTop w:val="0"/>
              <w:marBottom w:val="0"/>
              <w:divBdr>
                <w:top w:val="none" w:sz="0" w:space="0" w:color="auto"/>
                <w:left w:val="none" w:sz="0" w:space="0" w:color="auto"/>
                <w:bottom w:val="none" w:sz="0" w:space="0" w:color="auto"/>
                <w:right w:val="none" w:sz="0" w:space="0" w:color="auto"/>
              </w:divBdr>
            </w:div>
            <w:div w:id="2000497518">
              <w:marLeft w:val="0"/>
              <w:marRight w:val="0"/>
              <w:marTop w:val="0"/>
              <w:marBottom w:val="0"/>
              <w:divBdr>
                <w:top w:val="none" w:sz="0" w:space="0" w:color="auto"/>
                <w:left w:val="none" w:sz="0" w:space="0" w:color="auto"/>
                <w:bottom w:val="none" w:sz="0" w:space="0" w:color="auto"/>
                <w:right w:val="none" w:sz="0" w:space="0" w:color="auto"/>
              </w:divBdr>
            </w:div>
            <w:div w:id="1005665512">
              <w:marLeft w:val="0"/>
              <w:marRight w:val="0"/>
              <w:marTop w:val="0"/>
              <w:marBottom w:val="0"/>
              <w:divBdr>
                <w:top w:val="none" w:sz="0" w:space="0" w:color="auto"/>
                <w:left w:val="none" w:sz="0" w:space="0" w:color="auto"/>
                <w:bottom w:val="none" w:sz="0" w:space="0" w:color="auto"/>
                <w:right w:val="none" w:sz="0" w:space="0" w:color="auto"/>
              </w:divBdr>
            </w:div>
            <w:div w:id="626207092">
              <w:marLeft w:val="0"/>
              <w:marRight w:val="0"/>
              <w:marTop w:val="0"/>
              <w:marBottom w:val="0"/>
              <w:divBdr>
                <w:top w:val="none" w:sz="0" w:space="0" w:color="auto"/>
                <w:left w:val="none" w:sz="0" w:space="0" w:color="auto"/>
                <w:bottom w:val="none" w:sz="0" w:space="0" w:color="auto"/>
                <w:right w:val="none" w:sz="0" w:space="0" w:color="auto"/>
              </w:divBdr>
            </w:div>
            <w:div w:id="1748915535">
              <w:marLeft w:val="0"/>
              <w:marRight w:val="0"/>
              <w:marTop w:val="0"/>
              <w:marBottom w:val="0"/>
              <w:divBdr>
                <w:top w:val="none" w:sz="0" w:space="0" w:color="auto"/>
                <w:left w:val="none" w:sz="0" w:space="0" w:color="auto"/>
                <w:bottom w:val="none" w:sz="0" w:space="0" w:color="auto"/>
                <w:right w:val="none" w:sz="0" w:space="0" w:color="auto"/>
              </w:divBdr>
            </w:div>
            <w:div w:id="1393696939">
              <w:marLeft w:val="0"/>
              <w:marRight w:val="0"/>
              <w:marTop w:val="0"/>
              <w:marBottom w:val="0"/>
              <w:divBdr>
                <w:top w:val="none" w:sz="0" w:space="0" w:color="auto"/>
                <w:left w:val="none" w:sz="0" w:space="0" w:color="auto"/>
                <w:bottom w:val="none" w:sz="0" w:space="0" w:color="auto"/>
                <w:right w:val="none" w:sz="0" w:space="0" w:color="auto"/>
              </w:divBdr>
            </w:div>
            <w:div w:id="1270970379">
              <w:marLeft w:val="0"/>
              <w:marRight w:val="0"/>
              <w:marTop w:val="0"/>
              <w:marBottom w:val="0"/>
              <w:divBdr>
                <w:top w:val="none" w:sz="0" w:space="0" w:color="auto"/>
                <w:left w:val="none" w:sz="0" w:space="0" w:color="auto"/>
                <w:bottom w:val="none" w:sz="0" w:space="0" w:color="auto"/>
                <w:right w:val="none" w:sz="0" w:space="0" w:color="auto"/>
              </w:divBdr>
            </w:div>
            <w:div w:id="1572616281">
              <w:marLeft w:val="0"/>
              <w:marRight w:val="0"/>
              <w:marTop w:val="0"/>
              <w:marBottom w:val="0"/>
              <w:divBdr>
                <w:top w:val="none" w:sz="0" w:space="0" w:color="auto"/>
                <w:left w:val="none" w:sz="0" w:space="0" w:color="auto"/>
                <w:bottom w:val="none" w:sz="0" w:space="0" w:color="auto"/>
                <w:right w:val="none" w:sz="0" w:space="0" w:color="auto"/>
              </w:divBdr>
            </w:div>
            <w:div w:id="986083112">
              <w:marLeft w:val="0"/>
              <w:marRight w:val="0"/>
              <w:marTop w:val="0"/>
              <w:marBottom w:val="0"/>
              <w:divBdr>
                <w:top w:val="none" w:sz="0" w:space="0" w:color="auto"/>
                <w:left w:val="none" w:sz="0" w:space="0" w:color="auto"/>
                <w:bottom w:val="none" w:sz="0" w:space="0" w:color="auto"/>
                <w:right w:val="none" w:sz="0" w:space="0" w:color="auto"/>
              </w:divBdr>
            </w:div>
            <w:div w:id="1797602609">
              <w:marLeft w:val="0"/>
              <w:marRight w:val="0"/>
              <w:marTop w:val="0"/>
              <w:marBottom w:val="0"/>
              <w:divBdr>
                <w:top w:val="none" w:sz="0" w:space="0" w:color="auto"/>
                <w:left w:val="none" w:sz="0" w:space="0" w:color="auto"/>
                <w:bottom w:val="none" w:sz="0" w:space="0" w:color="auto"/>
                <w:right w:val="none" w:sz="0" w:space="0" w:color="auto"/>
              </w:divBdr>
            </w:div>
            <w:div w:id="562638538">
              <w:marLeft w:val="0"/>
              <w:marRight w:val="0"/>
              <w:marTop w:val="0"/>
              <w:marBottom w:val="0"/>
              <w:divBdr>
                <w:top w:val="none" w:sz="0" w:space="0" w:color="auto"/>
                <w:left w:val="none" w:sz="0" w:space="0" w:color="auto"/>
                <w:bottom w:val="none" w:sz="0" w:space="0" w:color="auto"/>
                <w:right w:val="none" w:sz="0" w:space="0" w:color="auto"/>
              </w:divBdr>
            </w:div>
            <w:div w:id="451169268">
              <w:marLeft w:val="0"/>
              <w:marRight w:val="0"/>
              <w:marTop w:val="0"/>
              <w:marBottom w:val="0"/>
              <w:divBdr>
                <w:top w:val="none" w:sz="0" w:space="0" w:color="auto"/>
                <w:left w:val="none" w:sz="0" w:space="0" w:color="auto"/>
                <w:bottom w:val="none" w:sz="0" w:space="0" w:color="auto"/>
                <w:right w:val="none" w:sz="0" w:space="0" w:color="auto"/>
              </w:divBdr>
            </w:div>
            <w:div w:id="1531916859">
              <w:marLeft w:val="0"/>
              <w:marRight w:val="0"/>
              <w:marTop w:val="0"/>
              <w:marBottom w:val="0"/>
              <w:divBdr>
                <w:top w:val="none" w:sz="0" w:space="0" w:color="auto"/>
                <w:left w:val="none" w:sz="0" w:space="0" w:color="auto"/>
                <w:bottom w:val="none" w:sz="0" w:space="0" w:color="auto"/>
                <w:right w:val="none" w:sz="0" w:space="0" w:color="auto"/>
              </w:divBdr>
            </w:div>
            <w:div w:id="707141568">
              <w:marLeft w:val="0"/>
              <w:marRight w:val="0"/>
              <w:marTop w:val="0"/>
              <w:marBottom w:val="0"/>
              <w:divBdr>
                <w:top w:val="none" w:sz="0" w:space="0" w:color="auto"/>
                <w:left w:val="none" w:sz="0" w:space="0" w:color="auto"/>
                <w:bottom w:val="none" w:sz="0" w:space="0" w:color="auto"/>
                <w:right w:val="none" w:sz="0" w:space="0" w:color="auto"/>
              </w:divBdr>
            </w:div>
            <w:div w:id="646399994">
              <w:marLeft w:val="0"/>
              <w:marRight w:val="0"/>
              <w:marTop w:val="0"/>
              <w:marBottom w:val="0"/>
              <w:divBdr>
                <w:top w:val="none" w:sz="0" w:space="0" w:color="auto"/>
                <w:left w:val="none" w:sz="0" w:space="0" w:color="auto"/>
                <w:bottom w:val="none" w:sz="0" w:space="0" w:color="auto"/>
                <w:right w:val="none" w:sz="0" w:space="0" w:color="auto"/>
              </w:divBdr>
            </w:div>
            <w:div w:id="1399594538">
              <w:marLeft w:val="0"/>
              <w:marRight w:val="0"/>
              <w:marTop w:val="0"/>
              <w:marBottom w:val="0"/>
              <w:divBdr>
                <w:top w:val="none" w:sz="0" w:space="0" w:color="auto"/>
                <w:left w:val="none" w:sz="0" w:space="0" w:color="auto"/>
                <w:bottom w:val="none" w:sz="0" w:space="0" w:color="auto"/>
                <w:right w:val="none" w:sz="0" w:space="0" w:color="auto"/>
              </w:divBdr>
            </w:div>
            <w:div w:id="1297182805">
              <w:marLeft w:val="0"/>
              <w:marRight w:val="0"/>
              <w:marTop w:val="0"/>
              <w:marBottom w:val="0"/>
              <w:divBdr>
                <w:top w:val="none" w:sz="0" w:space="0" w:color="auto"/>
                <w:left w:val="none" w:sz="0" w:space="0" w:color="auto"/>
                <w:bottom w:val="none" w:sz="0" w:space="0" w:color="auto"/>
                <w:right w:val="none" w:sz="0" w:space="0" w:color="auto"/>
              </w:divBdr>
            </w:div>
            <w:div w:id="614411376">
              <w:marLeft w:val="0"/>
              <w:marRight w:val="0"/>
              <w:marTop w:val="0"/>
              <w:marBottom w:val="0"/>
              <w:divBdr>
                <w:top w:val="none" w:sz="0" w:space="0" w:color="auto"/>
                <w:left w:val="none" w:sz="0" w:space="0" w:color="auto"/>
                <w:bottom w:val="none" w:sz="0" w:space="0" w:color="auto"/>
                <w:right w:val="none" w:sz="0" w:space="0" w:color="auto"/>
              </w:divBdr>
            </w:div>
            <w:div w:id="1641424313">
              <w:marLeft w:val="0"/>
              <w:marRight w:val="0"/>
              <w:marTop w:val="0"/>
              <w:marBottom w:val="0"/>
              <w:divBdr>
                <w:top w:val="none" w:sz="0" w:space="0" w:color="auto"/>
                <w:left w:val="none" w:sz="0" w:space="0" w:color="auto"/>
                <w:bottom w:val="none" w:sz="0" w:space="0" w:color="auto"/>
                <w:right w:val="none" w:sz="0" w:space="0" w:color="auto"/>
              </w:divBdr>
            </w:div>
            <w:div w:id="1118187336">
              <w:marLeft w:val="0"/>
              <w:marRight w:val="0"/>
              <w:marTop w:val="0"/>
              <w:marBottom w:val="0"/>
              <w:divBdr>
                <w:top w:val="none" w:sz="0" w:space="0" w:color="auto"/>
                <w:left w:val="none" w:sz="0" w:space="0" w:color="auto"/>
                <w:bottom w:val="none" w:sz="0" w:space="0" w:color="auto"/>
                <w:right w:val="none" w:sz="0" w:space="0" w:color="auto"/>
              </w:divBdr>
            </w:div>
            <w:div w:id="1757092320">
              <w:marLeft w:val="0"/>
              <w:marRight w:val="0"/>
              <w:marTop w:val="0"/>
              <w:marBottom w:val="0"/>
              <w:divBdr>
                <w:top w:val="none" w:sz="0" w:space="0" w:color="auto"/>
                <w:left w:val="none" w:sz="0" w:space="0" w:color="auto"/>
                <w:bottom w:val="none" w:sz="0" w:space="0" w:color="auto"/>
                <w:right w:val="none" w:sz="0" w:space="0" w:color="auto"/>
              </w:divBdr>
            </w:div>
            <w:div w:id="1214541574">
              <w:marLeft w:val="0"/>
              <w:marRight w:val="0"/>
              <w:marTop w:val="0"/>
              <w:marBottom w:val="0"/>
              <w:divBdr>
                <w:top w:val="none" w:sz="0" w:space="0" w:color="auto"/>
                <w:left w:val="none" w:sz="0" w:space="0" w:color="auto"/>
                <w:bottom w:val="none" w:sz="0" w:space="0" w:color="auto"/>
                <w:right w:val="none" w:sz="0" w:space="0" w:color="auto"/>
              </w:divBdr>
            </w:div>
            <w:div w:id="1506171703">
              <w:marLeft w:val="0"/>
              <w:marRight w:val="0"/>
              <w:marTop w:val="0"/>
              <w:marBottom w:val="0"/>
              <w:divBdr>
                <w:top w:val="none" w:sz="0" w:space="0" w:color="auto"/>
                <w:left w:val="none" w:sz="0" w:space="0" w:color="auto"/>
                <w:bottom w:val="none" w:sz="0" w:space="0" w:color="auto"/>
                <w:right w:val="none" w:sz="0" w:space="0" w:color="auto"/>
              </w:divBdr>
            </w:div>
            <w:div w:id="2038461649">
              <w:marLeft w:val="0"/>
              <w:marRight w:val="0"/>
              <w:marTop w:val="0"/>
              <w:marBottom w:val="0"/>
              <w:divBdr>
                <w:top w:val="none" w:sz="0" w:space="0" w:color="auto"/>
                <w:left w:val="none" w:sz="0" w:space="0" w:color="auto"/>
                <w:bottom w:val="none" w:sz="0" w:space="0" w:color="auto"/>
                <w:right w:val="none" w:sz="0" w:space="0" w:color="auto"/>
              </w:divBdr>
            </w:div>
            <w:div w:id="378359995">
              <w:marLeft w:val="0"/>
              <w:marRight w:val="0"/>
              <w:marTop w:val="0"/>
              <w:marBottom w:val="0"/>
              <w:divBdr>
                <w:top w:val="none" w:sz="0" w:space="0" w:color="auto"/>
                <w:left w:val="none" w:sz="0" w:space="0" w:color="auto"/>
                <w:bottom w:val="none" w:sz="0" w:space="0" w:color="auto"/>
                <w:right w:val="none" w:sz="0" w:space="0" w:color="auto"/>
              </w:divBdr>
            </w:div>
            <w:div w:id="730080016">
              <w:marLeft w:val="0"/>
              <w:marRight w:val="0"/>
              <w:marTop w:val="0"/>
              <w:marBottom w:val="0"/>
              <w:divBdr>
                <w:top w:val="none" w:sz="0" w:space="0" w:color="auto"/>
                <w:left w:val="none" w:sz="0" w:space="0" w:color="auto"/>
                <w:bottom w:val="none" w:sz="0" w:space="0" w:color="auto"/>
                <w:right w:val="none" w:sz="0" w:space="0" w:color="auto"/>
              </w:divBdr>
            </w:div>
            <w:div w:id="868957116">
              <w:marLeft w:val="0"/>
              <w:marRight w:val="0"/>
              <w:marTop w:val="0"/>
              <w:marBottom w:val="0"/>
              <w:divBdr>
                <w:top w:val="none" w:sz="0" w:space="0" w:color="auto"/>
                <w:left w:val="none" w:sz="0" w:space="0" w:color="auto"/>
                <w:bottom w:val="none" w:sz="0" w:space="0" w:color="auto"/>
                <w:right w:val="none" w:sz="0" w:space="0" w:color="auto"/>
              </w:divBdr>
            </w:div>
            <w:div w:id="1013607297">
              <w:marLeft w:val="0"/>
              <w:marRight w:val="0"/>
              <w:marTop w:val="0"/>
              <w:marBottom w:val="0"/>
              <w:divBdr>
                <w:top w:val="none" w:sz="0" w:space="0" w:color="auto"/>
                <w:left w:val="none" w:sz="0" w:space="0" w:color="auto"/>
                <w:bottom w:val="none" w:sz="0" w:space="0" w:color="auto"/>
                <w:right w:val="none" w:sz="0" w:space="0" w:color="auto"/>
              </w:divBdr>
            </w:div>
            <w:div w:id="1639215806">
              <w:marLeft w:val="0"/>
              <w:marRight w:val="0"/>
              <w:marTop w:val="0"/>
              <w:marBottom w:val="0"/>
              <w:divBdr>
                <w:top w:val="none" w:sz="0" w:space="0" w:color="auto"/>
                <w:left w:val="none" w:sz="0" w:space="0" w:color="auto"/>
                <w:bottom w:val="none" w:sz="0" w:space="0" w:color="auto"/>
                <w:right w:val="none" w:sz="0" w:space="0" w:color="auto"/>
              </w:divBdr>
            </w:div>
            <w:div w:id="419912423">
              <w:marLeft w:val="0"/>
              <w:marRight w:val="0"/>
              <w:marTop w:val="0"/>
              <w:marBottom w:val="0"/>
              <w:divBdr>
                <w:top w:val="none" w:sz="0" w:space="0" w:color="auto"/>
                <w:left w:val="none" w:sz="0" w:space="0" w:color="auto"/>
                <w:bottom w:val="none" w:sz="0" w:space="0" w:color="auto"/>
                <w:right w:val="none" w:sz="0" w:space="0" w:color="auto"/>
              </w:divBdr>
            </w:div>
            <w:div w:id="1799183283">
              <w:marLeft w:val="0"/>
              <w:marRight w:val="0"/>
              <w:marTop w:val="0"/>
              <w:marBottom w:val="0"/>
              <w:divBdr>
                <w:top w:val="none" w:sz="0" w:space="0" w:color="auto"/>
                <w:left w:val="none" w:sz="0" w:space="0" w:color="auto"/>
                <w:bottom w:val="none" w:sz="0" w:space="0" w:color="auto"/>
                <w:right w:val="none" w:sz="0" w:space="0" w:color="auto"/>
              </w:divBdr>
            </w:div>
            <w:div w:id="194081828">
              <w:marLeft w:val="0"/>
              <w:marRight w:val="0"/>
              <w:marTop w:val="0"/>
              <w:marBottom w:val="0"/>
              <w:divBdr>
                <w:top w:val="none" w:sz="0" w:space="0" w:color="auto"/>
                <w:left w:val="none" w:sz="0" w:space="0" w:color="auto"/>
                <w:bottom w:val="none" w:sz="0" w:space="0" w:color="auto"/>
                <w:right w:val="none" w:sz="0" w:space="0" w:color="auto"/>
              </w:divBdr>
            </w:div>
            <w:div w:id="1077746868">
              <w:marLeft w:val="0"/>
              <w:marRight w:val="0"/>
              <w:marTop w:val="0"/>
              <w:marBottom w:val="0"/>
              <w:divBdr>
                <w:top w:val="none" w:sz="0" w:space="0" w:color="auto"/>
                <w:left w:val="none" w:sz="0" w:space="0" w:color="auto"/>
                <w:bottom w:val="none" w:sz="0" w:space="0" w:color="auto"/>
                <w:right w:val="none" w:sz="0" w:space="0" w:color="auto"/>
              </w:divBdr>
            </w:div>
            <w:div w:id="1096556653">
              <w:marLeft w:val="0"/>
              <w:marRight w:val="0"/>
              <w:marTop w:val="0"/>
              <w:marBottom w:val="0"/>
              <w:divBdr>
                <w:top w:val="none" w:sz="0" w:space="0" w:color="auto"/>
                <w:left w:val="none" w:sz="0" w:space="0" w:color="auto"/>
                <w:bottom w:val="none" w:sz="0" w:space="0" w:color="auto"/>
                <w:right w:val="none" w:sz="0" w:space="0" w:color="auto"/>
              </w:divBdr>
            </w:div>
            <w:div w:id="109667632">
              <w:marLeft w:val="0"/>
              <w:marRight w:val="0"/>
              <w:marTop w:val="0"/>
              <w:marBottom w:val="0"/>
              <w:divBdr>
                <w:top w:val="none" w:sz="0" w:space="0" w:color="auto"/>
                <w:left w:val="none" w:sz="0" w:space="0" w:color="auto"/>
                <w:bottom w:val="none" w:sz="0" w:space="0" w:color="auto"/>
                <w:right w:val="none" w:sz="0" w:space="0" w:color="auto"/>
              </w:divBdr>
            </w:div>
            <w:div w:id="69432098">
              <w:marLeft w:val="0"/>
              <w:marRight w:val="0"/>
              <w:marTop w:val="0"/>
              <w:marBottom w:val="0"/>
              <w:divBdr>
                <w:top w:val="none" w:sz="0" w:space="0" w:color="auto"/>
                <w:left w:val="none" w:sz="0" w:space="0" w:color="auto"/>
                <w:bottom w:val="none" w:sz="0" w:space="0" w:color="auto"/>
                <w:right w:val="none" w:sz="0" w:space="0" w:color="auto"/>
              </w:divBdr>
            </w:div>
            <w:div w:id="1997300075">
              <w:marLeft w:val="0"/>
              <w:marRight w:val="0"/>
              <w:marTop w:val="0"/>
              <w:marBottom w:val="0"/>
              <w:divBdr>
                <w:top w:val="none" w:sz="0" w:space="0" w:color="auto"/>
                <w:left w:val="none" w:sz="0" w:space="0" w:color="auto"/>
                <w:bottom w:val="none" w:sz="0" w:space="0" w:color="auto"/>
                <w:right w:val="none" w:sz="0" w:space="0" w:color="auto"/>
              </w:divBdr>
            </w:div>
            <w:div w:id="1486433797">
              <w:marLeft w:val="0"/>
              <w:marRight w:val="0"/>
              <w:marTop w:val="0"/>
              <w:marBottom w:val="0"/>
              <w:divBdr>
                <w:top w:val="none" w:sz="0" w:space="0" w:color="auto"/>
                <w:left w:val="none" w:sz="0" w:space="0" w:color="auto"/>
                <w:bottom w:val="none" w:sz="0" w:space="0" w:color="auto"/>
                <w:right w:val="none" w:sz="0" w:space="0" w:color="auto"/>
              </w:divBdr>
            </w:div>
            <w:div w:id="68621199">
              <w:marLeft w:val="0"/>
              <w:marRight w:val="0"/>
              <w:marTop w:val="0"/>
              <w:marBottom w:val="0"/>
              <w:divBdr>
                <w:top w:val="none" w:sz="0" w:space="0" w:color="auto"/>
                <w:left w:val="none" w:sz="0" w:space="0" w:color="auto"/>
                <w:bottom w:val="none" w:sz="0" w:space="0" w:color="auto"/>
                <w:right w:val="none" w:sz="0" w:space="0" w:color="auto"/>
              </w:divBdr>
            </w:div>
            <w:div w:id="1413627375">
              <w:marLeft w:val="0"/>
              <w:marRight w:val="0"/>
              <w:marTop w:val="0"/>
              <w:marBottom w:val="0"/>
              <w:divBdr>
                <w:top w:val="none" w:sz="0" w:space="0" w:color="auto"/>
                <w:left w:val="none" w:sz="0" w:space="0" w:color="auto"/>
                <w:bottom w:val="none" w:sz="0" w:space="0" w:color="auto"/>
                <w:right w:val="none" w:sz="0" w:space="0" w:color="auto"/>
              </w:divBdr>
            </w:div>
            <w:div w:id="659966908">
              <w:marLeft w:val="0"/>
              <w:marRight w:val="0"/>
              <w:marTop w:val="0"/>
              <w:marBottom w:val="0"/>
              <w:divBdr>
                <w:top w:val="none" w:sz="0" w:space="0" w:color="auto"/>
                <w:left w:val="none" w:sz="0" w:space="0" w:color="auto"/>
                <w:bottom w:val="none" w:sz="0" w:space="0" w:color="auto"/>
                <w:right w:val="none" w:sz="0" w:space="0" w:color="auto"/>
              </w:divBdr>
            </w:div>
            <w:div w:id="273445554">
              <w:marLeft w:val="0"/>
              <w:marRight w:val="0"/>
              <w:marTop w:val="0"/>
              <w:marBottom w:val="0"/>
              <w:divBdr>
                <w:top w:val="none" w:sz="0" w:space="0" w:color="auto"/>
                <w:left w:val="none" w:sz="0" w:space="0" w:color="auto"/>
                <w:bottom w:val="none" w:sz="0" w:space="0" w:color="auto"/>
                <w:right w:val="none" w:sz="0" w:space="0" w:color="auto"/>
              </w:divBdr>
            </w:div>
            <w:div w:id="1401294033">
              <w:marLeft w:val="0"/>
              <w:marRight w:val="0"/>
              <w:marTop w:val="0"/>
              <w:marBottom w:val="0"/>
              <w:divBdr>
                <w:top w:val="none" w:sz="0" w:space="0" w:color="auto"/>
                <w:left w:val="none" w:sz="0" w:space="0" w:color="auto"/>
                <w:bottom w:val="none" w:sz="0" w:space="0" w:color="auto"/>
                <w:right w:val="none" w:sz="0" w:space="0" w:color="auto"/>
              </w:divBdr>
            </w:div>
            <w:div w:id="864172041">
              <w:marLeft w:val="0"/>
              <w:marRight w:val="0"/>
              <w:marTop w:val="0"/>
              <w:marBottom w:val="0"/>
              <w:divBdr>
                <w:top w:val="none" w:sz="0" w:space="0" w:color="auto"/>
                <w:left w:val="none" w:sz="0" w:space="0" w:color="auto"/>
                <w:bottom w:val="none" w:sz="0" w:space="0" w:color="auto"/>
                <w:right w:val="none" w:sz="0" w:space="0" w:color="auto"/>
              </w:divBdr>
            </w:div>
            <w:div w:id="1508399141">
              <w:marLeft w:val="0"/>
              <w:marRight w:val="0"/>
              <w:marTop w:val="0"/>
              <w:marBottom w:val="0"/>
              <w:divBdr>
                <w:top w:val="none" w:sz="0" w:space="0" w:color="auto"/>
                <w:left w:val="none" w:sz="0" w:space="0" w:color="auto"/>
                <w:bottom w:val="none" w:sz="0" w:space="0" w:color="auto"/>
                <w:right w:val="none" w:sz="0" w:space="0" w:color="auto"/>
              </w:divBdr>
            </w:div>
            <w:div w:id="907232964">
              <w:marLeft w:val="0"/>
              <w:marRight w:val="0"/>
              <w:marTop w:val="0"/>
              <w:marBottom w:val="0"/>
              <w:divBdr>
                <w:top w:val="none" w:sz="0" w:space="0" w:color="auto"/>
                <w:left w:val="none" w:sz="0" w:space="0" w:color="auto"/>
                <w:bottom w:val="none" w:sz="0" w:space="0" w:color="auto"/>
                <w:right w:val="none" w:sz="0" w:space="0" w:color="auto"/>
              </w:divBdr>
            </w:div>
            <w:div w:id="1606228116">
              <w:marLeft w:val="0"/>
              <w:marRight w:val="0"/>
              <w:marTop w:val="0"/>
              <w:marBottom w:val="0"/>
              <w:divBdr>
                <w:top w:val="none" w:sz="0" w:space="0" w:color="auto"/>
                <w:left w:val="none" w:sz="0" w:space="0" w:color="auto"/>
                <w:bottom w:val="none" w:sz="0" w:space="0" w:color="auto"/>
                <w:right w:val="none" w:sz="0" w:space="0" w:color="auto"/>
              </w:divBdr>
            </w:div>
            <w:div w:id="1912764656">
              <w:marLeft w:val="0"/>
              <w:marRight w:val="0"/>
              <w:marTop w:val="0"/>
              <w:marBottom w:val="0"/>
              <w:divBdr>
                <w:top w:val="none" w:sz="0" w:space="0" w:color="auto"/>
                <w:left w:val="none" w:sz="0" w:space="0" w:color="auto"/>
                <w:bottom w:val="none" w:sz="0" w:space="0" w:color="auto"/>
                <w:right w:val="none" w:sz="0" w:space="0" w:color="auto"/>
              </w:divBdr>
            </w:div>
            <w:div w:id="692071571">
              <w:marLeft w:val="0"/>
              <w:marRight w:val="0"/>
              <w:marTop w:val="0"/>
              <w:marBottom w:val="0"/>
              <w:divBdr>
                <w:top w:val="none" w:sz="0" w:space="0" w:color="auto"/>
                <w:left w:val="none" w:sz="0" w:space="0" w:color="auto"/>
                <w:bottom w:val="none" w:sz="0" w:space="0" w:color="auto"/>
                <w:right w:val="none" w:sz="0" w:space="0" w:color="auto"/>
              </w:divBdr>
            </w:div>
            <w:div w:id="403340816">
              <w:marLeft w:val="0"/>
              <w:marRight w:val="0"/>
              <w:marTop w:val="0"/>
              <w:marBottom w:val="0"/>
              <w:divBdr>
                <w:top w:val="none" w:sz="0" w:space="0" w:color="auto"/>
                <w:left w:val="none" w:sz="0" w:space="0" w:color="auto"/>
                <w:bottom w:val="none" w:sz="0" w:space="0" w:color="auto"/>
                <w:right w:val="none" w:sz="0" w:space="0" w:color="auto"/>
              </w:divBdr>
            </w:div>
            <w:div w:id="1427270113">
              <w:marLeft w:val="0"/>
              <w:marRight w:val="0"/>
              <w:marTop w:val="0"/>
              <w:marBottom w:val="0"/>
              <w:divBdr>
                <w:top w:val="none" w:sz="0" w:space="0" w:color="auto"/>
                <w:left w:val="none" w:sz="0" w:space="0" w:color="auto"/>
                <w:bottom w:val="none" w:sz="0" w:space="0" w:color="auto"/>
                <w:right w:val="none" w:sz="0" w:space="0" w:color="auto"/>
              </w:divBdr>
            </w:div>
            <w:div w:id="1929534386">
              <w:marLeft w:val="0"/>
              <w:marRight w:val="0"/>
              <w:marTop w:val="0"/>
              <w:marBottom w:val="0"/>
              <w:divBdr>
                <w:top w:val="none" w:sz="0" w:space="0" w:color="auto"/>
                <w:left w:val="none" w:sz="0" w:space="0" w:color="auto"/>
                <w:bottom w:val="none" w:sz="0" w:space="0" w:color="auto"/>
                <w:right w:val="none" w:sz="0" w:space="0" w:color="auto"/>
              </w:divBdr>
            </w:div>
            <w:div w:id="1670519790">
              <w:marLeft w:val="0"/>
              <w:marRight w:val="0"/>
              <w:marTop w:val="0"/>
              <w:marBottom w:val="0"/>
              <w:divBdr>
                <w:top w:val="none" w:sz="0" w:space="0" w:color="auto"/>
                <w:left w:val="none" w:sz="0" w:space="0" w:color="auto"/>
                <w:bottom w:val="none" w:sz="0" w:space="0" w:color="auto"/>
                <w:right w:val="none" w:sz="0" w:space="0" w:color="auto"/>
              </w:divBdr>
            </w:div>
            <w:div w:id="2024932474">
              <w:marLeft w:val="0"/>
              <w:marRight w:val="0"/>
              <w:marTop w:val="0"/>
              <w:marBottom w:val="0"/>
              <w:divBdr>
                <w:top w:val="none" w:sz="0" w:space="0" w:color="auto"/>
                <w:left w:val="none" w:sz="0" w:space="0" w:color="auto"/>
                <w:bottom w:val="none" w:sz="0" w:space="0" w:color="auto"/>
                <w:right w:val="none" w:sz="0" w:space="0" w:color="auto"/>
              </w:divBdr>
            </w:div>
            <w:div w:id="997072662">
              <w:marLeft w:val="0"/>
              <w:marRight w:val="0"/>
              <w:marTop w:val="0"/>
              <w:marBottom w:val="0"/>
              <w:divBdr>
                <w:top w:val="none" w:sz="0" w:space="0" w:color="auto"/>
                <w:left w:val="none" w:sz="0" w:space="0" w:color="auto"/>
                <w:bottom w:val="none" w:sz="0" w:space="0" w:color="auto"/>
                <w:right w:val="none" w:sz="0" w:space="0" w:color="auto"/>
              </w:divBdr>
            </w:div>
            <w:div w:id="402414489">
              <w:marLeft w:val="0"/>
              <w:marRight w:val="0"/>
              <w:marTop w:val="0"/>
              <w:marBottom w:val="0"/>
              <w:divBdr>
                <w:top w:val="none" w:sz="0" w:space="0" w:color="auto"/>
                <w:left w:val="none" w:sz="0" w:space="0" w:color="auto"/>
                <w:bottom w:val="none" w:sz="0" w:space="0" w:color="auto"/>
                <w:right w:val="none" w:sz="0" w:space="0" w:color="auto"/>
              </w:divBdr>
            </w:div>
            <w:div w:id="466973094">
              <w:marLeft w:val="0"/>
              <w:marRight w:val="0"/>
              <w:marTop w:val="0"/>
              <w:marBottom w:val="0"/>
              <w:divBdr>
                <w:top w:val="none" w:sz="0" w:space="0" w:color="auto"/>
                <w:left w:val="none" w:sz="0" w:space="0" w:color="auto"/>
                <w:bottom w:val="none" w:sz="0" w:space="0" w:color="auto"/>
                <w:right w:val="none" w:sz="0" w:space="0" w:color="auto"/>
              </w:divBdr>
            </w:div>
            <w:div w:id="396512912">
              <w:marLeft w:val="0"/>
              <w:marRight w:val="0"/>
              <w:marTop w:val="0"/>
              <w:marBottom w:val="0"/>
              <w:divBdr>
                <w:top w:val="none" w:sz="0" w:space="0" w:color="auto"/>
                <w:left w:val="none" w:sz="0" w:space="0" w:color="auto"/>
                <w:bottom w:val="none" w:sz="0" w:space="0" w:color="auto"/>
                <w:right w:val="none" w:sz="0" w:space="0" w:color="auto"/>
              </w:divBdr>
            </w:div>
            <w:div w:id="2044941305">
              <w:marLeft w:val="0"/>
              <w:marRight w:val="0"/>
              <w:marTop w:val="0"/>
              <w:marBottom w:val="0"/>
              <w:divBdr>
                <w:top w:val="none" w:sz="0" w:space="0" w:color="auto"/>
                <w:left w:val="none" w:sz="0" w:space="0" w:color="auto"/>
                <w:bottom w:val="none" w:sz="0" w:space="0" w:color="auto"/>
                <w:right w:val="none" w:sz="0" w:space="0" w:color="auto"/>
              </w:divBdr>
            </w:div>
            <w:div w:id="379407259">
              <w:marLeft w:val="0"/>
              <w:marRight w:val="0"/>
              <w:marTop w:val="0"/>
              <w:marBottom w:val="0"/>
              <w:divBdr>
                <w:top w:val="none" w:sz="0" w:space="0" w:color="auto"/>
                <w:left w:val="none" w:sz="0" w:space="0" w:color="auto"/>
                <w:bottom w:val="none" w:sz="0" w:space="0" w:color="auto"/>
                <w:right w:val="none" w:sz="0" w:space="0" w:color="auto"/>
              </w:divBdr>
            </w:div>
            <w:div w:id="105929585">
              <w:marLeft w:val="0"/>
              <w:marRight w:val="0"/>
              <w:marTop w:val="0"/>
              <w:marBottom w:val="0"/>
              <w:divBdr>
                <w:top w:val="none" w:sz="0" w:space="0" w:color="auto"/>
                <w:left w:val="none" w:sz="0" w:space="0" w:color="auto"/>
                <w:bottom w:val="none" w:sz="0" w:space="0" w:color="auto"/>
                <w:right w:val="none" w:sz="0" w:space="0" w:color="auto"/>
              </w:divBdr>
            </w:div>
            <w:div w:id="474182744">
              <w:marLeft w:val="0"/>
              <w:marRight w:val="0"/>
              <w:marTop w:val="0"/>
              <w:marBottom w:val="0"/>
              <w:divBdr>
                <w:top w:val="none" w:sz="0" w:space="0" w:color="auto"/>
                <w:left w:val="none" w:sz="0" w:space="0" w:color="auto"/>
                <w:bottom w:val="none" w:sz="0" w:space="0" w:color="auto"/>
                <w:right w:val="none" w:sz="0" w:space="0" w:color="auto"/>
              </w:divBdr>
            </w:div>
            <w:div w:id="1997757391">
              <w:marLeft w:val="0"/>
              <w:marRight w:val="0"/>
              <w:marTop w:val="0"/>
              <w:marBottom w:val="0"/>
              <w:divBdr>
                <w:top w:val="none" w:sz="0" w:space="0" w:color="auto"/>
                <w:left w:val="none" w:sz="0" w:space="0" w:color="auto"/>
                <w:bottom w:val="none" w:sz="0" w:space="0" w:color="auto"/>
                <w:right w:val="none" w:sz="0" w:space="0" w:color="auto"/>
              </w:divBdr>
            </w:div>
            <w:div w:id="691496334">
              <w:marLeft w:val="0"/>
              <w:marRight w:val="0"/>
              <w:marTop w:val="0"/>
              <w:marBottom w:val="0"/>
              <w:divBdr>
                <w:top w:val="none" w:sz="0" w:space="0" w:color="auto"/>
                <w:left w:val="none" w:sz="0" w:space="0" w:color="auto"/>
                <w:bottom w:val="none" w:sz="0" w:space="0" w:color="auto"/>
                <w:right w:val="none" w:sz="0" w:space="0" w:color="auto"/>
              </w:divBdr>
            </w:div>
            <w:div w:id="810439049">
              <w:marLeft w:val="0"/>
              <w:marRight w:val="0"/>
              <w:marTop w:val="0"/>
              <w:marBottom w:val="0"/>
              <w:divBdr>
                <w:top w:val="none" w:sz="0" w:space="0" w:color="auto"/>
                <w:left w:val="none" w:sz="0" w:space="0" w:color="auto"/>
                <w:bottom w:val="none" w:sz="0" w:space="0" w:color="auto"/>
                <w:right w:val="none" w:sz="0" w:space="0" w:color="auto"/>
              </w:divBdr>
            </w:div>
            <w:div w:id="610822157">
              <w:marLeft w:val="0"/>
              <w:marRight w:val="0"/>
              <w:marTop w:val="0"/>
              <w:marBottom w:val="0"/>
              <w:divBdr>
                <w:top w:val="none" w:sz="0" w:space="0" w:color="auto"/>
                <w:left w:val="none" w:sz="0" w:space="0" w:color="auto"/>
                <w:bottom w:val="none" w:sz="0" w:space="0" w:color="auto"/>
                <w:right w:val="none" w:sz="0" w:space="0" w:color="auto"/>
              </w:divBdr>
            </w:div>
            <w:div w:id="1942907305">
              <w:marLeft w:val="0"/>
              <w:marRight w:val="0"/>
              <w:marTop w:val="0"/>
              <w:marBottom w:val="0"/>
              <w:divBdr>
                <w:top w:val="none" w:sz="0" w:space="0" w:color="auto"/>
                <w:left w:val="none" w:sz="0" w:space="0" w:color="auto"/>
                <w:bottom w:val="none" w:sz="0" w:space="0" w:color="auto"/>
                <w:right w:val="none" w:sz="0" w:space="0" w:color="auto"/>
              </w:divBdr>
            </w:div>
            <w:div w:id="214515770">
              <w:marLeft w:val="0"/>
              <w:marRight w:val="0"/>
              <w:marTop w:val="0"/>
              <w:marBottom w:val="0"/>
              <w:divBdr>
                <w:top w:val="none" w:sz="0" w:space="0" w:color="auto"/>
                <w:left w:val="none" w:sz="0" w:space="0" w:color="auto"/>
                <w:bottom w:val="none" w:sz="0" w:space="0" w:color="auto"/>
                <w:right w:val="none" w:sz="0" w:space="0" w:color="auto"/>
              </w:divBdr>
            </w:div>
            <w:div w:id="2053647558">
              <w:marLeft w:val="0"/>
              <w:marRight w:val="0"/>
              <w:marTop w:val="0"/>
              <w:marBottom w:val="0"/>
              <w:divBdr>
                <w:top w:val="none" w:sz="0" w:space="0" w:color="auto"/>
                <w:left w:val="none" w:sz="0" w:space="0" w:color="auto"/>
                <w:bottom w:val="none" w:sz="0" w:space="0" w:color="auto"/>
                <w:right w:val="none" w:sz="0" w:space="0" w:color="auto"/>
              </w:divBdr>
            </w:div>
            <w:div w:id="1036587387">
              <w:marLeft w:val="0"/>
              <w:marRight w:val="0"/>
              <w:marTop w:val="0"/>
              <w:marBottom w:val="0"/>
              <w:divBdr>
                <w:top w:val="none" w:sz="0" w:space="0" w:color="auto"/>
                <w:left w:val="none" w:sz="0" w:space="0" w:color="auto"/>
                <w:bottom w:val="none" w:sz="0" w:space="0" w:color="auto"/>
                <w:right w:val="none" w:sz="0" w:space="0" w:color="auto"/>
              </w:divBdr>
            </w:div>
            <w:div w:id="659966735">
              <w:marLeft w:val="0"/>
              <w:marRight w:val="0"/>
              <w:marTop w:val="0"/>
              <w:marBottom w:val="0"/>
              <w:divBdr>
                <w:top w:val="none" w:sz="0" w:space="0" w:color="auto"/>
                <w:left w:val="none" w:sz="0" w:space="0" w:color="auto"/>
                <w:bottom w:val="none" w:sz="0" w:space="0" w:color="auto"/>
                <w:right w:val="none" w:sz="0" w:space="0" w:color="auto"/>
              </w:divBdr>
            </w:div>
            <w:div w:id="567614159">
              <w:marLeft w:val="0"/>
              <w:marRight w:val="0"/>
              <w:marTop w:val="0"/>
              <w:marBottom w:val="0"/>
              <w:divBdr>
                <w:top w:val="none" w:sz="0" w:space="0" w:color="auto"/>
                <w:left w:val="none" w:sz="0" w:space="0" w:color="auto"/>
                <w:bottom w:val="none" w:sz="0" w:space="0" w:color="auto"/>
                <w:right w:val="none" w:sz="0" w:space="0" w:color="auto"/>
              </w:divBdr>
            </w:div>
            <w:div w:id="314535915">
              <w:marLeft w:val="0"/>
              <w:marRight w:val="0"/>
              <w:marTop w:val="0"/>
              <w:marBottom w:val="0"/>
              <w:divBdr>
                <w:top w:val="none" w:sz="0" w:space="0" w:color="auto"/>
                <w:left w:val="none" w:sz="0" w:space="0" w:color="auto"/>
                <w:bottom w:val="none" w:sz="0" w:space="0" w:color="auto"/>
                <w:right w:val="none" w:sz="0" w:space="0" w:color="auto"/>
              </w:divBdr>
            </w:div>
            <w:div w:id="759908234">
              <w:marLeft w:val="0"/>
              <w:marRight w:val="0"/>
              <w:marTop w:val="0"/>
              <w:marBottom w:val="0"/>
              <w:divBdr>
                <w:top w:val="none" w:sz="0" w:space="0" w:color="auto"/>
                <w:left w:val="none" w:sz="0" w:space="0" w:color="auto"/>
                <w:bottom w:val="none" w:sz="0" w:space="0" w:color="auto"/>
                <w:right w:val="none" w:sz="0" w:space="0" w:color="auto"/>
              </w:divBdr>
            </w:div>
            <w:div w:id="487862908">
              <w:marLeft w:val="0"/>
              <w:marRight w:val="0"/>
              <w:marTop w:val="0"/>
              <w:marBottom w:val="0"/>
              <w:divBdr>
                <w:top w:val="none" w:sz="0" w:space="0" w:color="auto"/>
                <w:left w:val="none" w:sz="0" w:space="0" w:color="auto"/>
                <w:bottom w:val="none" w:sz="0" w:space="0" w:color="auto"/>
                <w:right w:val="none" w:sz="0" w:space="0" w:color="auto"/>
              </w:divBdr>
            </w:div>
            <w:div w:id="1166674446">
              <w:marLeft w:val="0"/>
              <w:marRight w:val="0"/>
              <w:marTop w:val="0"/>
              <w:marBottom w:val="0"/>
              <w:divBdr>
                <w:top w:val="none" w:sz="0" w:space="0" w:color="auto"/>
                <w:left w:val="none" w:sz="0" w:space="0" w:color="auto"/>
                <w:bottom w:val="none" w:sz="0" w:space="0" w:color="auto"/>
                <w:right w:val="none" w:sz="0" w:space="0" w:color="auto"/>
              </w:divBdr>
            </w:div>
            <w:div w:id="1282540824">
              <w:marLeft w:val="0"/>
              <w:marRight w:val="0"/>
              <w:marTop w:val="0"/>
              <w:marBottom w:val="0"/>
              <w:divBdr>
                <w:top w:val="none" w:sz="0" w:space="0" w:color="auto"/>
                <w:left w:val="none" w:sz="0" w:space="0" w:color="auto"/>
                <w:bottom w:val="none" w:sz="0" w:space="0" w:color="auto"/>
                <w:right w:val="none" w:sz="0" w:space="0" w:color="auto"/>
              </w:divBdr>
            </w:div>
            <w:div w:id="1831362433">
              <w:marLeft w:val="0"/>
              <w:marRight w:val="0"/>
              <w:marTop w:val="0"/>
              <w:marBottom w:val="0"/>
              <w:divBdr>
                <w:top w:val="none" w:sz="0" w:space="0" w:color="auto"/>
                <w:left w:val="none" w:sz="0" w:space="0" w:color="auto"/>
                <w:bottom w:val="none" w:sz="0" w:space="0" w:color="auto"/>
                <w:right w:val="none" w:sz="0" w:space="0" w:color="auto"/>
              </w:divBdr>
            </w:div>
            <w:div w:id="1997685084">
              <w:marLeft w:val="0"/>
              <w:marRight w:val="0"/>
              <w:marTop w:val="0"/>
              <w:marBottom w:val="0"/>
              <w:divBdr>
                <w:top w:val="none" w:sz="0" w:space="0" w:color="auto"/>
                <w:left w:val="none" w:sz="0" w:space="0" w:color="auto"/>
                <w:bottom w:val="none" w:sz="0" w:space="0" w:color="auto"/>
                <w:right w:val="none" w:sz="0" w:space="0" w:color="auto"/>
              </w:divBdr>
            </w:div>
            <w:div w:id="88893851">
              <w:marLeft w:val="0"/>
              <w:marRight w:val="0"/>
              <w:marTop w:val="0"/>
              <w:marBottom w:val="0"/>
              <w:divBdr>
                <w:top w:val="none" w:sz="0" w:space="0" w:color="auto"/>
                <w:left w:val="none" w:sz="0" w:space="0" w:color="auto"/>
                <w:bottom w:val="none" w:sz="0" w:space="0" w:color="auto"/>
                <w:right w:val="none" w:sz="0" w:space="0" w:color="auto"/>
              </w:divBdr>
            </w:div>
            <w:div w:id="353313006">
              <w:marLeft w:val="0"/>
              <w:marRight w:val="0"/>
              <w:marTop w:val="0"/>
              <w:marBottom w:val="0"/>
              <w:divBdr>
                <w:top w:val="none" w:sz="0" w:space="0" w:color="auto"/>
                <w:left w:val="none" w:sz="0" w:space="0" w:color="auto"/>
                <w:bottom w:val="none" w:sz="0" w:space="0" w:color="auto"/>
                <w:right w:val="none" w:sz="0" w:space="0" w:color="auto"/>
              </w:divBdr>
            </w:div>
            <w:div w:id="1381828887">
              <w:marLeft w:val="0"/>
              <w:marRight w:val="0"/>
              <w:marTop w:val="0"/>
              <w:marBottom w:val="0"/>
              <w:divBdr>
                <w:top w:val="none" w:sz="0" w:space="0" w:color="auto"/>
                <w:left w:val="none" w:sz="0" w:space="0" w:color="auto"/>
                <w:bottom w:val="none" w:sz="0" w:space="0" w:color="auto"/>
                <w:right w:val="none" w:sz="0" w:space="0" w:color="auto"/>
              </w:divBdr>
            </w:div>
            <w:div w:id="1119297636">
              <w:marLeft w:val="0"/>
              <w:marRight w:val="0"/>
              <w:marTop w:val="0"/>
              <w:marBottom w:val="0"/>
              <w:divBdr>
                <w:top w:val="none" w:sz="0" w:space="0" w:color="auto"/>
                <w:left w:val="none" w:sz="0" w:space="0" w:color="auto"/>
                <w:bottom w:val="none" w:sz="0" w:space="0" w:color="auto"/>
                <w:right w:val="none" w:sz="0" w:space="0" w:color="auto"/>
              </w:divBdr>
            </w:div>
            <w:div w:id="798911906">
              <w:marLeft w:val="0"/>
              <w:marRight w:val="0"/>
              <w:marTop w:val="0"/>
              <w:marBottom w:val="0"/>
              <w:divBdr>
                <w:top w:val="none" w:sz="0" w:space="0" w:color="auto"/>
                <w:left w:val="none" w:sz="0" w:space="0" w:color="auto"/>
                <w:bottom w:val="none" w:sz="0" w:space="0" w:color="auto"/>
                <w:right w:val="none" w:sz="0" w:space="0" w:color="auto"/>
              </w:divBdr>
            </w:div>
            <w:div w:id="138108793">
              <w:marLeft w:val="0"/>
              <w:marRight w:val="0"/>
              <w:marTop w:val="0"/>
              <w:marBottom w:val="0"/>
              <w:divBdr>
                <w:top w:val="none" w:sz="0" w:space="0" w:color="auto"/>
                <w:left w:val="none" w:sz="0" w:space="0" w:color="auto"/>
                <w:bottom w:val="none" w:sz="0" w:space="0" w:color="auto"/>
                <w:right w:val="none" w:sz="0" w:space="0" w:color="auto"/>
              </w:divBdr>
            </w:div>
            <w:div w:id="1101335702">
              <w:marLeft w:val="0"/>
              <w:marRight w:val="0"/>
              <w:marTop w:val="0"/>
              <w:marBottom w:val="0"/>
              <w:divBdr>
                <w:top w:val="none" w:sz="0" w:space="0" w:color="auto"/>
                <w:left w:val="none" w:sz="0" w:space="0" w:color="auto"/>
                <w:bottom w:val="none" w:sz="0" w:space="0" w:color="auto"/>
                <w:right w:val="none" w:sz="0" w:space="0" w:color="auto"/>
              </w:divBdr>
            </w:div>
            <w:div w:id="1325284956">
              <w:marLeft w:val="0"/>
              <w:marRight w:val="0"/>
              <w:marTop w:val="0"/>
              <w:marBottom w:val="0"/>
              <w:divBdr>
                <w:top w:val="none" w:sz="0" w:space="0" w:color="auto"/>
                <w:left w:val="none" w:sz="0" w:space="0" w:color="auto"/>
                <w:bottom w:val="none" w:sz="0" w:space="0" w:color="auto"/>
                <w:right w:val="none" w:sz="0" w:space="0" w:color="auto"/>
              </w:divBdr>
            </w:div>
            <w:div w:id="1735077506">
              <w:marLeft w:val="0"/>
              <w:marRight w:val="0"/>
              <w:marTop w:val="0"/>
              <w:marBottom w:val="0"/>
              <w:divBdr>
                <w:top w:val="none" w:sz="0" w:space="0" w:color="auto"/>
                <w:left w:val="none" w:sz="0" w:space="0" w:color="auto"/>
                <w:bottom w:val="none" w:sz="0" w:space="0" w:color="auto"/>
                <w:right w:val="none" w:sz="0" w:space="0" w:color="auto"/>
              </w:divBdr>
            </w:div>
            <w:div w:id="1469590404">
              <w:marLeft w:val="0"/>
              <w:marRight w:val="0"/>
              <w:marTop w:val="0"/>
              <w:marBottom w:val="0"/>
              <w:divBdr>
                <w:top w:val="none" w:sz="0" w:space="0" w:color="auto"/>
                <w:left w:val="none" w:sz="0" w:space="0" w:color="auto"/>
                <w:bottom w:val="none" w:sz="0" w:space="0" w:color="auto"/>
                <w:right w:val="none" w:sz="0" w:space="0" w:color="auto"/>
              </w:divBdr>
            </w:div>
            <w:div w:id="1826319349">
              <w:marLeft w:val="0"/>
              <w:marRight w:val="0"/>
              <w:marTop w:val="0"/>
              <w:marBottom w:val="0"/>
              <w:divBdr>
                <w:top w:val="none" w:sz="0" w:space="0" w:color="auto"/>
                <w:left w:val="none" w:sz="0" w:space="0" w:color="auto"/>
                <w:bottom w:val="none" w:sz="0" w:space="0" w:color="auto"/>
                <w:right w:val="none" w:sz="0" w:space="0" w:color="auto"/>
              </w:divBdr>
            </w:div>
            <w:div w:id="820731540">
              <w:marLeft w:val="0"/>
              <w:marRight w:val="0"/>
              <w:marTop w:val="0"/>
              <w:marBottom w:val="0"/>
              <w:divBdr>
                <w:top w:val="none" w:sz="0" w:space="0" w:color="auto"/>
                <w:left w:val="none" w:sz="0" w:space="0" w:color="auto"/>
                <w:bottom w:val="none" w:sz="0" w:space="0" w:color="auto"/>
                <w:right w:val="none" w:sz="0" w:space="0" w:color="auto"/>
              </w:divBdr>
            </w:div>
            <w:div w:id="2024043655">
              <w:marLeft w:val="0"/>
              <w:marRight w:val="0"/>
              <w:marTop w:val="0"/>
              <w:marBottom w:val="0"/>
              <w:divBdr>
                <w:top w:val="none" w:sz="0" w:space="0" w:color="auto"/>
                <w:left w:val="none" w:sz="0" w:space="0" w:color="auto"/>
                <w:bottom w:val="none" w:sz="0" w:space="0" w:color="auto"/>
                <w:right w:val="none" w:sz="0" w:space="0" w:color="auto"/>
              </w:divBdr>
            </w:div>
            <w:div w:id="90513014">
              <w:marLeft w:val="0"/>
              <w:marRight w:val="0"/>
              <w:marTop w:val="0"/>
              <w:marBottom w:val="0"/>
              <w:divBdr>
                <w:top w:val="none" w:sz="0" w:space="0" w:color="auto"/>
                <w:left w:val="none" w:sz="0" w:space="0" w:color="auto"/>
                <w:bottom w:val="none" w:sz="0" w:space="0" w:color="auto"/>
                <w:right w:val="none" w:sz="0" w:space="0" w:color="auto"/>
              </w:divBdr>
            </w:div>
            <w:div w:id="708341751">
              <w:marLeft w:val="0"/>
              <w:marRight w:val="0"/>
              <w:marTop w:val="0"/>
              <w:marBottom w:val="0"/>
              <w:divBdr>
                <w:top w:val="none" w:sz="0" w:space="0" w:color="auto"/>
                <w:left w:val="none" w:sz="0" w:space="0" w:color="auto"/>
                <w:bottom w:val="none" w:sz="0" w:space="0" w:color="auto"/>
                <w:right w:val="none" w:sz="0" w:space="0" w:color="auto"/>
              </w:divBdr>
            </w:div>
            <w:div w:id="1985966735">
              <w:marLeft w:val="0"/>
              <w:marRight w:val="0"/>
              <w:marTop w:val="0"/>
              <w:marBottom w:val="0"/>
              <w:divBdr>
                <w:top w:val="none" w:sz="0" w:space="0" w:color="auto"/>
                <w:left w:val="none" w:sz="0" w:space="0" w:color="auto"/>
                <w:bottom w:val="none" w:sz="0" w:space="0" w:color="auto"/>
                <w:right w:val="none" w:sz="0" w:space="0" w:color="auto"/>
              </w:divBdr>
            </w:div>
            <w:div w:id="1896965491">
              <w:marLeft w:val="0"/>
              <w:marRight w:val="0"/>
              <w:marTop w:val="0"/>
              <w:marBottom w:val="0"/>
              <w:divBdr>
                <w:top w:val="none" w:sz="0" w:space="0" w:color="auto"/>
                <w:left w:val="none" w:sz="0" w:space="0" w:color="auto"/>
                <w:bottom w:val="none" w:sz="0" w:space="0" w:color="auto"/>
                <w:right w:val="none" w:sz="0" w:space="0" w:color="auto"/>
              </w:divBdr>
            </w:div>
            <w:div w:id="302663347">
              <w:marLeft w:val="0"/>
              <w:marRight w:val="0"/>
              <w:marTop w:val="0"/>
              <w:marBottom w:val="0"/>
              <w:divBdr>
                <w:top w:val="none" w:sz="0" w:space="0" w:color="auto"/>
                <w:left w:val="none" w:sz="0" w:space="0" w:color="auto"/>
                <w:bottom w:val="none" w:sz="0" w:space="0" w:color="auto"/>
                <w:right w:val="none" w:sz="0" w:space="0" w:color="auto"/>
              </w:divBdr>
            </w:div>
            <w:div w:id="1435859187">
              <w:marLeft w:val="0"/>
              <w:marRight w:val="0"/>
              <w:marTop w:val="0"/>
              <w:marBottom w:val="0"/>
              <w:divBdr>
                <w:top w:val="none" w:sz="0" w:space="0" w:color="auto"/>
                <w:left w:val="none" w:sz="0" w:space="0" w:color="auto"/>
                <w:bottom w:val="none" w:sz="0" w:space="0" w:color="auto"/>
                <w:right w:val="none" w:sz="0" w:space="0" w:color="auto"/>
              </w:divBdr>
            </w:div>
            <w:div w:id="722945422">
              <w:marLeft w:val="0"/>
              <w:marRight w:val="0"/>
              <w:marTop w:val="0"/>
              <w:marBottom w:val="0"/>
              <w:divBdr>
                <w:top w:val="none" w:sz="0" w:space="0" w:color="auto"/>
                <w:left w:val="none" w:sz="0" w:space="0" w:color="auto"/>
                <w:bottom w:val="none" w:sz="0" w:space="0" w:color="auto"/>
                <w:right w:val="none" w:sz="0" w:space="0" w:color="auto"/>
              </w:divBdr>
            </w:div>
            <w:div w:id="1811439022">
              <w:marLeft w:val="0"/>
              <w:marRight w:val="0"/>
              <w:marTop w:val="0"/>
              <w:marBottom w:val="0"/>
              <w:divBdr>
                <w:top w:val="none" w:sz="0" w:space="0" w:color="auto"/>
                <w:left w:val="none" w:sz="0" w:space="0" w:color="auto"/>
                <w:bottom w:val="none" w:sz="0" w:space="0" w:color="auto"/>
                <w:right w:val="none" w:sz="0" w:space="0" w:color="auto"/>
              </w:divBdr>
            </w:div>
            <w:div w:id="32385565">
              <w:marLeft w:val="0"/>
              <w:marRight w:val="0"/>
              <w:marTop w:val="0"/>
              <w:marBottom w:val="0"/>
              <w:divBdr>
                <w:top w:val="none" w:sz="0" w:space="0" w:color="auto"/>
                <w:left w:val="none" w:sz="0" w:space="0" w:color="auto"/>
                <w:bottom w:val="none" w:sz="0" w:space="0" w:color="auto"/>
                <w:right w:val="none" w:sz="0" w:space="0" w:color="auto"/>
              </w:divBdr>
            </w:div>
            <w:div w:id="1109853594">
              <w:marLeft w:val="0"/>
              <w:marRight w:val="0"/>
              <w:marTop w:val="0"/>
              <w:marBottom w:val="0"/>
              <w:divBdr>
                <w:top w:val="none" w:sz="0" w:space="0" w:color="auto"/>
                <w:left w:val="none" w:sz="0" w:space="0" w:color="auto"/>
                <w:bottom w:val="none" w:sz="0" w:space="0" w:color="auto"/>
                <w:right w:val="none" w:sz="0" w:space="0" w:color="auto"/>
              </w:divBdr>
            </w:div>
            <w:div w:id="1876309641">
              <w:marLeft w:val="0"/>
              <w:marRight w:val="0"/>
              <w:marTop w:val="0"/>
              <w:marBottom w:val="0"/>
              <w:divBdr>
                <w:top w:val="none" w:sz="0" w:space="0" w:color="auto"/>
                <w:left w:val="none" w:sz="0" w:space="0" w:color="auto"/>
                <w:bottom w:val="none" w:sz="0" w:space="0" w:color="auto"/>
                <w:right w:val="none" w:sz="0" w:space="0" w:color="auto"/>
              </w:divBdr>
            </w:div>
            <w:div w:id="1066610311">
              <w:marLeft w:val="0"/>
              <w:marRight w:val="0"/>
              <w:marTop w:val="0"/>
              <w:marBottom w:val="0"/>
              <w:divBdr>
                <w:top w:val="none" w:sz="0" w:space="0" w:color="auto"/>
                <w:left w:val="none" w:sz="0" w:space="0" w:color="auto"/>
                <w:bottom w:val="none" w:sz="0" w:space="0" w:color="auto"/>
                <w:right w:val="none" w:sz="0" w:space="0" w:color="auto"/>
              </w:divBdr>
            </w:div>
            <w:div w:id="432866934">
              <w:marLeft w:val="0"/>
              <w:marRight w:val="0"/>
              <w:marTop w:val="0"/>
              <w:marBottom w:val="0"/>
              <w:divBdr>
                <w:top w:val="none" w:sz="0" w:space="0" w:color="auto"/>
                <w:left w:val="none" w:sz="0" w:space="0" w:color="auto"/>
                <w:bottom w:val="none" w:sz="0" w:space="0" w:color="auto"/>
                <w:right w:val="none" w:sz="0" w:space="0" w:color="auto"/>
              </w:divBdr>
            </w:div>
            <w:div w:id="1689090959">
              <w:marLeft w:val="0"/>
              <w:marRight w:val="0"/>
              <w:marTop w:val="0"/>
              <w:marBottom w:val="0"/>
              <w:divBdr>
                <w:top w:val="none" w:sz="0" w:space="0" w:color="auto"/>
                <w:left w:val="none" w:sz="0" w:space="0" w:color="auto"/>
                <w:bottom w:val="none" w:sz="0" w:space="0" w:color="auto"/>
                <w:right w:val="none" w:sz="0" w:space="0" w:color="auto"/>
              </w:divBdr>
            </w:div>
            <w:div w:id="1545287220">
              <w:marLeft w:val="0"/>
              <w:marRight w:val="0"/>
              <w:marTop w:val="0"/>
              <w:marBottom w:val="0"/>
              <w:divBdr>
                <w:top w:val="none" w:sz="0" w:space="0" w:color="auto"/>
                <w:left w:val="none" w:sz="0" w:space="0" w:color="auto"/>
                <w:bottom w:val="none" w:sz="0" w:space="0" w:color="auto"/>
                <w:right w:val="none" w:sz="0" w:space="0" w:color="auto"/>
              </w:divBdr>
            </w:div>
            <w:div w:id="669387">
              <w:marLeft w:val="0"/>
              <w:marRight w:val="0"/>
              <w:marTop w:val="0"/>
              <w:marBottom w:val="0"/>
              <w:divBdr>
                <w:top w:val="none" w:sz="0" w:space="0" w:color="auto"/>
                <w:left w:val="none" w:sz="0" w:space="0" w:color="auto"/>
                <w:bottom w:val="none" w:sz="0" w:space="0" w:color="auto"/>
                <w:right w:val="none" w:sz="0" w:space="0" w:color="auto"/>
              </w:divBdr>
            </w:div>
            <w:div w:id="612518759">
              <w:marLeft w:val="0"/>
              <w:marRight w:val="0"/>
              <w:marTop w:val="0"/>
              <w:marBottom w:val="0"/>
              <w:divBdr>
                <w:top w:val="none" w:sz="0" w:space="0" w:color="auto"/>
                <w:left w:val="none" w:sz="0" w:space="0" w:color="auto"/>
                <w:bottom w:val="none" w:sz="0" w:space="0" w:color="auto"/>
                <w:right w:val="none" w:sz="0" w:space="0" w:color="auto"/>
              </w:divBdr>
            </w:div>
            <w:div w:id="1248340740">
              <w:marLeft w:val="0"/>
              <w:marRight w:val="0"/>
              <w:marTop w:val="0"/>
              <w:marBottom w:val="0"/>
              <w:divBdr>
                <w:top w:val="none" w:sz="0" w:space="0" w:color="auto"/>
                <w:left w:val="none" w:sz="0" w:space="0" w:color="auto"/>
                <w:bottom w:val="none" w:sz="0" w:space="0" w:color="auto"/>
                <w:right w:val="none" w:sz="0" w:space="0" w:color="auto"/>
              </w:divBdr>
            </w:div>
            <w:div w:id="1021860606">
              <w:marLeft w:val="0"/>
              <w:marRight w:val="0"/>
              <w:marTop w:val="0"/>
              <w:marBottom w:val="0"/>
              <w:divBdr>
                <w:top w:val="none" w:sz="0" w:space="0" w:color="auto"/>
                <w:left w:val="none" w:sz="0" w:space="0" w:color="auto"/>
                <w:bottom w:val="none" w:sz="0" w:space="0" w:color="auto"/>
                <w:right w:val="none" w:sz="0" w:space="0" w:color="auto"/>
              </w:divBdr>
            </w:div>
            <w:div w:id="1711417776">
              <w:marLeft w:val="0"/>
              <w:marRight w:val="0"/>
              <w:marTop w:val="0"/>
              <w:marBottom w:val="0"/>
              <w:divBdr>
                <w:top w:val="none" w:sz="0" w:space="0" w:color="auto"/>
                <w:left w:val="none" w:sz="0" w:space="0" w:color="auto"/>
                <w:bottom w:val="none" w:sz="0" w:space="0" w:color="auto"/>
                <w:right w:val="none" w:sz="0" w:space="0" w:color="auto"/>
              </w:divBdr>
            </w:div>
            <w:div w:id="1619876122">
              <w:marLeft w:val="0"/>
              <w:marRight w:val="0"/>
              <w:marTop w:val="0"/>
              <w:marBottom w:val="0"/>
              <w:divBdr>
                <w:top w:val="none" w:sz="0" w:space="0" w:color="auto"/>
                <w:left w:val="none" w:sz="0" w:space="0" w:color="auto"/>
                <w:bottom w:val="none" w:sz="0" w:space="0" w:color="auto"/>
                <w:right w:val="none" w:sz="0" w:space="0" w:color="auto"/>
              </w:divBdr>
            </w:div>
            <w:div w:id="1246307320">
              <w:marLeft w:val="0"/>
              <w:marRight w:val="0"/>
              <w:marTop w:val="0"/>
              <w:marBottom w:val="0"/>
              <w:divBdr>
                <w:top w:val="none" w:sz="0" w:space="0" w:color="auto"/>
                <w:left w:val="none" w:sz="0" w:space="0" w:color="auto"/>
                <w:bottom w:val="none" w:sz="0" w:space="0" w:color="auto"/>
                <w:right w:val="none" w:sz="0" w:space="0" w:color="auto"/>
              </w:divBdr>
            </w:div>
            <w:div w:id="2016422576">
              <w:marLeft w:val="0"/>
              <w:marRight w:val="0"/>
              <w:marTop w:val="0"/>
              <w:marBottom w:val="0"/>
              <w:divBdr>
                <w:top w:val="none" w:sz="0" w:space="0" w:color="auto"/>
                <w:left w:val="none" w:sz="0" w:space="0" w:color="auto"/>
                <w:bottom w:val="none" w:sz="0" w:space="0" w:color="auto"/>
                <w:right w:val="none" w:sz="0" w:space="0" w:color="auto"/>
              </w:divBdr>
            </w:div>
            <w:div w:id="870535947">
              <w:marLeft w:val="0"/>
              <w:marRight w:val="0"/>
              <w:marTop w:val="0"/>
              <w:marBottom w:val="0"/>
              <w:divBdr>
                <w:top w:val="none" w:sz="0" w:space="0" w:color="auto"/>
                <w:left w:val="none" w:sz="0" w:space="0" w:color="auto"/>
                <w:bottom w:val="none" w:sz="0" w:space="0" w:color="auto"/>
                <w:right w:val="none" w:sz="0" w:space="0" w:color="auto"/>
              </w:divBdr>
            </w:div>
            <w:div w:id="1538741931">
              <w:marLeft w:val="0"/>
              <w:marRight w:val="0"/>
              <w:marTop w:val="0"/>
              <w:marBottom w:val="0"/>
              <w:divBdr>
                <w:top w:val="none" w:sz="0" w:space="0" w:color="auto"/>
                <w:left w:val="none" w:sz="0" w:space="0" w:color="auto"/>
                <w:bottom w:val="none" w:sz="0" w:space="0" w:color="auto"/>
                <w:right w:val="none" w:sz="0" w:space="0" w:color="auto"/>
              </w:divBdr>
            </w:div>
            <w:div w:id="1997147634">
              <w:marLeft w:val="0"/>
              <w:marRight w:val="0"/>
              <w:marTop w:val="0"/>
              <w:marBottom w:val="0"/>
              <w:divBdr>
                <w:top w:val="none" w:sz="0" w:space="0" w:color="auto"/>
                <w:left w:val="none" w:sz="0" w:space="0" w:color="auto"/>
                <w:bottom w:val="none" w:sz="0" w:space="0" w:color="auto"/>
                <w:right w:val="none" w:sz="0" w:space="0" w:color="auto"/>
              </w:divBdr>
            </w:div>
            <w:div w:id="64229218">
              <w:marLeft w:val="0"/>
              <w:marRight w:val="0"/>
              <w:marTop w:val="0"/>
              <w:marBottom w:val="0"/>
              <w:divBdr>
                <w:top w:val="none" w:sz="0" w:space="0" w:color="auto"/>
                <w:left w:val="none" w:sz="0" w:space="0" w:color="auto"/>
                <w:bottom w:val="none" w:sz="0" w:space="0" w:color="auto"/>
                <w:right w:val="none" w:sz="0" w:space="0" w:color="auto"/>
              </w:divBdr>
            </w:div>
            <w:div w:id="728461922">
              <w:marLeft w:val="0"/>
              <w:marRight w:val="0"/>
              <w:marTop w:val="0"/>
              <w:marBottom w:val="0"/>
              <w:divBdr>
                <w:top w:val="none" w:sz="0" w:space="0" w:color="auto"/>
                <w:left w:val="none" w:sz="0" w:space="0" w:color="auto"/>
                <w:bottom w:val="none" w:sz="0" w:space="0" w:color="auto"/>
                <w:right w:val="none" w:sz="0" w:space="0" w:color="auto"/>
              </w:divBdr>
            </w:div>
            <w:div w:id="1316840786">
              <w:marLeft w:val="0"/>
              <w:marRight w:val="0"/>
              <w:marTop w:val="0"/>
              <w:marBottom w:val="0"/>
              <w:divBdr>
                <w:top w:val="none" w:sz="0" w:space="0" w:color="auto"/>
                <w:left w:val="none" w:sz="0" w:space="0" w:color="auto"/>
                <w:bottom w:val="none" w:sz="0" w:space="0" w:color="auto"/>
                <w:right w:val="none" w:sz="0" w:space="0" w:color="auto"/>
              </w:divBdr>
            </w:div>
            <w:div w:id="573590445">
              <w:marLeft w:val="0"/>
              <w:marRight w:val="0"/>
              <w:marTop w:val="0"/>
              <w:marBottom w:val="0"/>
              <w:divBdr>
                <w:top w:val="none" w:sz="0" w:space="0" w:color="auto"/>
                <w:left w:val="none" w:sz="0" w:space="0" w:color="auto"/>
                <w:bottom w:val="none" w:sz="0" w:space="0" w:color="auto"/>
                <w:right w:val="none" w:sz="0" w:space="0" w:color="auto"/>
              </w:divBdr>
            </w:div>
            <w:div w:id="1314022208">
              <w:marLeft w:val="0"/>
              <w:marRight w:val="0"/>
              <w:marTop w:val="0"/>
              <w:marBottom w:val="0"/>
              <w:divBdr>
                <w:top w:val="none" w:sz="0" w:space="0" w:color="auto"/>
                <w:left w:val="none" w:sz="0" w:space="0" w:color="auto"/>
                <w:bottom w:val="none" w:sz="0" w:space="0" w:color="auto"/>
                <w:right w:val="none" w:sz="0" w:space="0" w:color="auto"/>
              </w:divBdr>
            </w:div>
            <w:div w:id="872228663">
              <w:marLeft w:val="0"/>
              <w:marRight w:val="0"/>
              <w:marTop w:val="0"/>
              <w:marBottom w:val="0"/>
              <w:divBdr>
                <w:top w:val="none" w:sz="0" w:space="0" w:color="auto"/>
                <w:left w:val="none" w:sz="0" w:space="0" w:color="auto"/>
                <w:bottom w:val="none" w:sz="0" w:space="0" w:color="auto"/>
                <w:right w:val="none" w:sz="0" w:space="0" w:color="auto"/>
              </w:divBdr>
            </w:div>
            <w:div w:id="2014605539">
              <w:marLeft w:val="0"/>
              <w:marRight w:val="0"/>
              <w:marTop w:val="0"/>
              <w:marBottom w:val="0"/>
              <w:divBdr>
                <w:top w:val="none" w:sz="0" w:space="0" w:color="auto"/>
                <w:left w:val="none" w:sz="0" w:space="0" w:color="auto"/>
                <w:bottom w:val="none" w:sz="0" w:space="0" w:color="auto"/>
                <w:right w:val="none" w:sz="0" w:space="0" w:color="auto"/>
              </w:divBdr>
            </w:div>
            <w:div w:id="1796361821">
              <w:marLeft w:val="0"/>
              <w:marRight w:val="0"/>
              <w:marTop w:val="0"/>
              <w:marBottom w:val="0"/>
              <w:divBdr>
                <w:top w:val="none" w:sz="0" w:space="0" w:color="auto"/>
                <w:left w:val="none" w:sz="0" w:space="0" w:color="auto"/>
                <w:bottom w:val="none" w:sz="0" w:space="0" w:color="auto"/>
                <w:right w:val="none" w:sz="0" w:space="0" w:color="auto"/>
              </w:divBdr>
            </w:div>
            <w:div w:id="1574853178">
              <w:marLeft w:val="0"/>
              <w:marRight w:val="0"/>
              <w:marTop w:val="0"/>
              <w:marBottom w:val="0"/>
              <w:divBdr>
                <w:top w:val="none" w:sz="0" w:space="0" w:color="auto"/>
                <w:left w:val="none" w:sz="0" w:space="0" w:color="auto"/>
                <w:bottom w:val="none" w:sz="0" w:space="0" w:color="auto"/>
                <w:right w:val="none" w:sz="0" w:space="0" w:color="auto"/>
              </w:divBdr>
            </w:div>
            <w:div w:id="59250506">
              <w:marLeft w:val="0"/>
              <w:marRight w:val="0"/>
              <w:marTop w:val="0"/>
              <w:marBottom w:val="0"/>
              <w:divBdr>
                <w:top w:val="none" w:sz="0" w:space="0" w:color="auto"/>
                <w:left w:val="none" w:sz="0" w:space="0" w:color="auto"/>
                <w:bottom w:val="none" w:sz="0" w:space="0" w:color="auto"/>
                <w:right w:val="none" w:sz="0" w:space="0" w:color="auto"/>
              </w:divBdr>
            </w:div>
            <w:div w:id="15543214">
              <w:marLeft w:val="0"/>
              <w:marRight w:val="0"/>
              <w:marTop w:val="0"/>
              <w:marBottom w:val="0"/>
              <w:divBdr>
                <w:top w:val="none" w:sz="0" w:space="0" w:color="auto"/>
                <w:left w:val="none" w:sz="0" w:space="0" w:color="auto"/>
                <w:bottom w:val="none" w:sz="0" w:space="0" w:color="auto"/>
                <w:right w:val="none" w:sz="0" w:space="0" w:color="auto"/>
              </w:divBdr>
            </w:div>
            <w:div w:id="1462652051">
              <w:marLeft w:val="0"/>
              <w:marRight w:val="0"/>
              <w:marTop w:val="0"/>
              <w:marBottom w:val="0"/>
              <w:divBdr>
                <w:top w:val="none" w:sz="0" w:space="0" w:color="auto"/>
                <w:left w:val="none" w:sz="0" w:space="0" w:color="auto"/>
                <w:bottom w:val="none" w:sz="0" w:space="0" w:color="auto"/>
                <w:right w:val="none" w:sz="0" w:space="0" w:color="auto"/>
              </w:divBdr>
            </w:div>
            <w:div w:id="1282345583">
              <w:marLeft w:val="0"/>
              <w:marRight w:val="0"/>
              <w:marTop w:val="0"/>
              <w:marBottom w:val="0"/>
              <w:divBdr>
                <w:top w:val="none" w:sz="0" w:space="0" w:color="auto"/>
                <w:left w:val="none" w:sz="0" w:space="0" w:color="auto"/>
                <w:bottom w:val="none" w:sz="0" w:space="0" w:color="auto"/>
                <w:right w:val="none" w:sz="0" w:space="0" w:color="auto"/>
              </w:divBdr>
            </w:div>
            <w:div w:id="1402827757">
              <w:marLeft w:val="0"/>
              <w:marRight w:val="0"/>
              <w:marTop w:val="0"/>
              <w:marBottom w:val="0"/>
              <w:divBdr>
                <w:top w:val="none" w:sz="0" w:space="0" w:color="auto"/>
                <w:left w:val="none" w:sz="0" w:space="0" w:color="auto"/>
                <w:bottom w:val="none" w:sz="0" w:space="0" w:color="auto"/>
                <w:right w:val="none" w:sz="0" w:space="0" w:color="auto"/>
              </w:divBdr>
            </w:div>
            <w:div w:id="1734542573">
              <w:marLeft w:val="0"/>
              <w:marRight w:val="0"/>
              <w:marTop w:val="0"/>
              <w:marBottom w:val="0"/>
              <w:divBdr>
                <w:top w:val="none" w:sz="0" w:space="0" w:color="auto"/>
                <w:left w:val="none" w:sz="0" w:space="0" w:color="auto"/>
                <w:bottom w:val="none" w:sz="0" w:space="0" w:color="auto"/>
                <w:right w:val="none" w:sz="0" w:space="0" w:color="auto"/>
              </w:divBdr>
            </w:div>
            <w:div w:id="165098072">
              <w:marLeft w:val="0"/>
              <w:marRight w:val="0"/>
              <w:marTop w:val="0"/>
              <w:marBottom w:val="0"/>
              <w:divBdr>
                <w:top w:val="none" w:sz="0" w:space="0" w:color="auto"/>
                <w:left w:val="none" w:sz="0" w:space="0" w:color="auto"/>
                <w:bottom w:val="none" w:sz="0" w:space="0" w:color="auto"/>
                <w:right w:val="none" w:sz="0" w:space="0" w:color="auto"/>
              </w:divBdr>
            </w:div>
            <w:div w:id="2031755250">
              <w:marLeft w:val="0"/>
              <w:marRight w:val="0"/>
              <w:marTop w:val="0"/>
              <w:marBottom w:val="0"/>
              <w:divBdr>
                <w:top w:val="none" w:sz="0" w:space="0" w:color="auto"/>
                <w:left w:val="none" w:sz="0" w:space="0" w:color="auto"/>
                <w:bottom w:val="none" w:sz="0" w:space="0" w:color="auto"/>
                <w:right w:val="none" w:sz="0" w:space="0" w:color="auto"/>
              </w:divBdr>
            </w:div>
            <w:div w:id="192039851">
              <w:marLeft w:val="0"/>
              <w:marRight w:val="0"/>
              <w:marTop w:val="0"/>
              <w:marBottom w:val="0"/>
              <w:divBdr>
                <w:top w:val="none" w:sz="0" w:space="0" w:color="auto"/>
                <w:left w:val="none" w:sz="0" w:space="0" w:color="auto"/>
                <w:bottom w:val="none" w:sz="0" w:space="0" w:color="auto"/>
                <w:right w:val="none" w:sz="0" w:space="0" w:color="auto"/>
              </w:divBdr>
            </w:div>
            <w:div w:id="1861116947">
              <w:marLeft w:val="0"/>
              <w:marRight w:val="0"/>
              <w:marTop w:val="0"/>
              <w:marBottom w:val="0"/>
              <w:divBdr>
                <w:top w:val="none" w:sz="0" w:space="0" w:color="auto"/>
                <w:left w:val="none" w:sz="0" w:space="0" w:color="auto"/>
                <w:bottom w:val="none" w:sz="0" w:space="0" w:color="auto"/>
                <w:right w:val="none" w:sz="0" w:space="0" w:color="auto"/>
              </w:divBdr>
            </w:div>
            <w:div w:id="1176504288">
              <w:marLeft w:val="0"/>
              <w:marRight w:val="0"/>
              <w:marTop w:val="0"/>
              <w:marBottom w:val="0"/>
              <w:divBdr>
                <w:top w:val="none" w:sz="0" w:space="0" w:color="auto"/>
                <w:left w:val="none" w:sz="0" w:space="0" w:color="auto"/>
                <w:bottom w:val="none" w:sz="0" w:space="0" w:color="auto"/>
                <w:right w:val="none" w:sz="0" w:space="0" w:color="auto"/>
              </w:divBdr>
            </w:div>
            <w:div w:id="656496809">
              <w:marLeft w:val="0"/>
              <w:marRight w:val="0"/>
              <w:marTop w:val="0"/>
              <w:marBottom w:val="0"/>
              <w:divBdr>
                <w:top w:val="none" w:sz="0" w:space="0" w:color="auto"/>
                <w:left w:val="none" w:sz="0" w:space="0" w:color="auto"/>
                <w:bottom w:val="none" w:sz="0" w:space="0" w:color="auto"/>
                <w:right w:val="none" w:sz="0" w:space="0" w:color="auto"/>
              </w:divBdr>
            </w:div>
            <w:div w:id="1878080630">
              <w:marLeft w:val="0"/>
              <w:marRight w:val="0"/>
              <w:marTop w:val="0"/>
              <w:marBottom w:val="0"/>
              <w:divBdr>
                <w:top w:val="none" w:sz="0" w:space="0" w:color="auto"/>
                <w:left w:val="none" w:sz="0" w:space="0" w:color="auto"/>
                <w:bottom w:val="none" w:sz="0" w:space="0" w:color="auto"/>
                <w:right w:val="none" w:sz="0" w:space="0" w:color="auto"/>
              </w:divBdr>
            </w:div>
            <w:div w:id="58866035">
              <w:marLeft w:val="0"/>
              <w:marRight w:val="0"/>
              <w:marTop w:val="0"/>
              <w:marBottom w:val="0"/>
              <w:divBdr>
                <w:top w:val="none" w:sz="0" w:space="0" w:color="auto"/>
                <w:left w:val="none" w:sz="0" w:space="0" w:color="auto"/>
                <w:bottom w:val="none" w:sz="0" w:space="0" w:color="auto"/>
                <w:right w:val="none" w:sz="0" w:space="0" w:color="auto"/>
              </w:divBdr>
            </w:div>
            <w:div w:id="315064301">
              <w:marLeft w:val="0"/>
              <w:marRight w:val="0"/>
              <w:marTop w:val="0"/>
              <w:marBottom w:val="0"/>
              <w:divBdr>
                <w:top w:val="none" w:sz="0" w:space="0" w:color="auto"/>
                <w:left w:val="none" w:sz="0" w:space="0" w:color="auto"/>
                <w:bottom w:val="none" w:sz="0" w:space="0" w:color="auto"/>
                <w:right w:val="none" w:sz="0" w:space="0" w:color="auto"/>
              </w:divBdr>
            </w:div>
            <w:div w:id="1708942675">
              <w:marLeft w:val="0"/>
              <w:marRight w:val="0"/>
              <w:marTop w:val="0"/>
              <w:marBottom w:val="0"/>
              <w:divBdr>
                <w:top w:val="none" w:sz="0" w:space="0" w:color="auto"/>
                <w:left w:val="none" w:sz="0" w:space="0" w:color="auto"/>
                <w:bottom w:val="none" w:sz="0" w:space="0" w:color="auto"/>
                <w:right w:val="none" w:sz="0" w:space="0" w:color="auto"/>
              </w:divBdr>
            </w:div>
            <w:div w:id="1050812348">
              <w:marLeft w:val="0"/>
              <w:marRight w:val="0"/>
              <w:marTop w:val="0"/>
              <w:marBottom w:val="0"/>
              <w:divBdr>
                <w:top w:val="none" w:sz="0" w:space="0" w:color="auto"/>
                <w:left w:val="none" w:sz="0" w:space="0" w:color="auto"/>
                <w:bottom w:val="none" w:sz="0" w:space="0" w:color="auto"/>
                <w:right w:val="none" w:sz="0" w:space="0" w:color="auto"/>
              </w:divBdr>
            </w:div>
            <w:div w:id="2100178424">
              <w:marLeft w:val="0"/>
              <w:marRight w:val="0"/>
              <w:marTop w:val="0"/>
              <w:marBottom w:val="0"/>
              <w:divBdr>
                <w:top w:val="none" w:sz="0" w:space="0" w:color="auto"/>
                <w:left w:val="none" w:sz="0" w:space="0" w:color="auto"/>
                <w:bottom w:val="none" w:sz="0" w:space="0" w:color="auto"/>
                <w:right w:val="none" w:sz="0" w:space="0" w:color="auto"/>
              </w:divBdr>
            </w:div>
            <w:div w:id="315497823">
              <w:marLeft w:val="0"/>
              <w:marRight w:val="0"/>
              <w:marTop w:val="0"/>
              <w:marBottom w:val="0"/>
              <w:divBdr>
                <w:top w:val="none" w:sz="0" w:space="0" w:color="auto"/>
                <w:left w:val="none" w:sz="0" w:space="0" w:color="auto"/>
                <w:bottom w:val="none" w:sz="0" w:space="0" w:color="auto"/>
                <w:right w:val="none" w:sz="0" w:space="0" w:color="auto"/>
              </w:divBdr>
            </w:div>
            <w:div w:id="1317997384">
              <w:marLeft w:val="0"/>
              <w:marRight w:val="0"/>
              <w:marTop w:val="0"/>
              <w:marBottom w:val="0"/>
              <w:divBdr>
                <w:top w:val="none" w:sz="0" w:space="0" w:color="auto"/>
                <w:left w:val="none" w:sz="0" w:space="0" w:color="auto"/>
                <w:bottom w:val="none" w:sz="0" w:space="0" w:color="auto"/>
                <w:right w:val="none" w:sz="0" w:space="0" w:color="auto"/>
              </w:divBdr>
            </w:div>
            <w:div w:id="1670214135">
              <w:marLeft w:val="0"/>
              <w:marRight w:val="0"/>
              <w:marTop w:val="0"/>
              <w:marBottom w:val="0"/>
              <w:divBdr>
                <w:top w:val="none" w:sz="0" w:space="0" w:color="auto"/>
                <w:left w:val="none" w:sz="0" w:space="0" w:color="auto"/>
                <w:bottom w:val="none" w:sz="0" w:space="0" w:color="auto"/>
                <w:right w:val="none" w:sz="0" w:space="0" w:color="auto"/>
              </w:divBdr>
            </w:div>
            <w:div w:id="1223255165">
              <w:marLeft w:val="0"/>
              <w:marRight w:val="0"/>
              <w:marTop w:val="0"/>
              <w:marBottom w:val="0"/>
              <w:divBdr>
                <w:top w:val="none" w:sz="0" w:space="0" w:color="auto"/>
                <w:left w:val="none" w:sz="0" w:space="0" w:color="auto"/>
                <w:bottom w:val="none" w:sz="0" w:space="0" w:color="auto"/>
                <w:right w:val="none" w:sz="0" w:space="0" w:color="auto"/>
              </w:divBdr>
            </w:div>
            <w:div w:id="809444567">
              <w:marLeft w:val="0"/>
              <w:marRight w:val="0"/>
              <w:marTop w:val="0"/>
              <w:marBottom w:val="0"/>
              <w:divBdr>
                <w:top w:val="none" w:sz="0" w:space="0" w:color="auto"/>
                <w:left w:val="none" w:sz="0" w:space="0" w:color="auto"/>
                <w:bottom w:val="none" w:sz="0" w:space="0" w:color="auto"/>
                <w:right w:val="none" w:sz="0" w:space="0" w:color="auto"/>
              </w:divBdr>
            </w:div>
            <w:div w:id="1375806726">
              <w:marLeft w:val="0"/>
              <w:marRight w:val="0"/>
              <w:marTop w:val="0"/>
              <w:marBottom w:val="0"/>
              <w:divBdr>
                <w:top w:val="none" w:sz="0" w:space="0" w:color="auto"/>
                <w:left w:val="none" w:sz="0" w:space="0" w:color="auto"/>
                <w:bottom w:val="none" w:sz="0" w:space="0" w:color="auto"/>
                <w:right w:val="none" w:sz="0" w:space="0" w:color="auto"/>
              </w:divBdr>
            </w:div>
            <w:div w:id="1498376113">
              <w:marLeft w:val="0"/>
              <w:marRight w:val="0"/>
              <w:marTop w:val="0"/>
              <w:marBottom w:val="0"/>
              <w:divBdr>
                <w:top w:val="none" w:sz="0" w:space="0" w:color="auto"/>
                <w:left w:val="none" w:sz="0" w:space="0" w:color="auto"/>
                <w:bottom w:val="none" w:sz="0" w:space="0" w:color="auto"/>
                <w:right w:val="none" w:sz="0" w:space="0" w:color="auto"/>
              </w:divBdr>
            </w:div>
            <w:div w:id="436222547">
              <w:marLeft w:val="0"/>
              <w:marRight w:val="0"/>
              <w:marTop w:val="0"/>
              <w:marBottom w:val="0"/>
              <w:divBdr>
                <w:top w:val="none" w:sz="0" w:space="0" w:color="auto"/>
                <w:left w:val="none" w:sz="0" w:space="0" w:color="auto"/>
                <w:bottom w:val="none" w:sz="0" w:space="0" w:color="auto"/>
                <w:right w:val="none" w:sz="0" w:space="0" w:color="auto"/>
              </w:divBdr>
            </w:div>
            <w:div w:id="537159114">
              <w:marLeft w:val="0"/>
              <w:marRight w:val="0"/>
              <w:marTop w:val="0"/>
              <w:marBottom w:val="0"/>
              <w:divBdr>
                <w:top w:val="none" w:sz="0" w:space="0" w:color="auto"/>
                <w:left w:val="none" w:sz="0" w:space="0" w:color="auto"/>
                <w:bottom w:val="none" w:sz="0" w:space="0" w:color="auto"/>
                <w:right w:val="none" w:sz="0" w:space="0" w:color="auto"/>
              </w:divBdr>
            </w:div>
            <w:div w:id="288324894">
              <w:marLeft w:val="0"/>
              <w:marRight w:val="0"/>
              <w:marTop w:val="0"/>
              <w:marBottom w:val="0"/>
              <w:divBdr>
                <w:top w:val="none" w:sz="0" w:space="0" w:color="auto"/>
                <w:left w:val="none" w:sz="0" w:space="0" w:color="auto"/>
                <w:bottom w:val="none" w:sz="0" w:space="0" w:color="auto"/>
                <w:right w:val="none" w:sz="0" w:space="0" w:color="auto"/>
              </w:divBdr>
            </w:div>
            <w:div w:id="572200059">
              <w:marLeft w:val="0"/>
              <w:marRight w:val="0"/>
              <w:marTop w:val="0"/>
              <w:marBottom w:val="0"/>
              <w:divBdr>
                <w:top w:val="none" w:sz="0" w:space="0" w:color="auto"/>
                <w:left w:val="none" w:sz="0" w:space="0" w:color="auto"/>
                <w:bottom w:val="none" w:sz="0" w:space="0" w:color="auto"/>
                <w:right w:val="none" w:sz="0" w:space="0" w:color="auto"/>
              </w:divBdr>
            </w:div>
            <w:div w:id="1025136388">
              <w:marLeft w:val="0"/>
              <w:marRight w:val="0"/>
              <w:marTop w:val="0"/>
              <w:marBottom w:val="0"/>
              <w:divBdr>
                <w:top w:val="none" w:sz="0" w:space="0" w:color="auto"/>
                <w:left w:val="none" w:sz="0" w:space="0" w:color="auto"/>
                <w:bottom w:val="none" w:sz="0" w:space="0" w:color="auto"/>
                <w:right w:val="none" w:sz="0" w:space="0" w:color="auto"/>
              </w:divBdr>
            </w:div>
            <w:div w:id="1319649215">
              <w:marLeft w:val="0"/>
              <w:marRight w:val="0"/>
              <w:marTop w:val="0"/>
              <w:marBottom w:val="0"/>
              <w:divBdr>
                <w:top w:val="none" w:sz="0" w:space="0" w:color="auto"/>
                <w:left w:val="none" w:sz="0" w:space="0" w:color="auto"/>
                <w:bottom w:val="none" w:sz="0" w:space="0" w:color="auto"/>
                <w:right w:val="none" w:sz="0" w:space="0" w:color="auto"/>
              </w:divBdr>
            </w:div>
            <w:div w:id="181287802">
              <w:marLeft w:val="0"/>
              <w:marRight w:val="0"/>
              <w:marTop w:val="0"/>
              <w:marBottom w:val="0"/>
              <w:divBdr>
                <w:top w:val="none" w:sz="0" w:space="0" w:color="auto"/>
                <w:left w:val="none" w:sz="0" w:space="0" w:color="auto"/>
                <w:bottom w:val="none" w:sz="0" w:space="0" w:color="auto"/>
                <w:right w:val="none" w:sz="0" w:space="0" w:color="auto"/>
              </w:divBdr>
            </w:div>
            <w:div w:id="1262379108">
              <w:marLeft w:val="0"/>
              <w:marRight w:val="0"/>
              <w:marTop w:val="0"/>
              <w:marBottom w:val="0"/>
              <w:divBdr>
                <w:top w:val="none" w:sz="0" w:space="0" w:color="auto"/>
                <w:left w:val="none" w:sz="0" w:space="0" w:color="auto"/>
                <w:bottom w:val="none" w:sz="0" w:space="0" w:color="auto"/>
                <w:right w:val="none" w:sz="0" w:space="0" w:color="auto"/>
              </w:divBdr>
            </w:div>
            <w:div w:id="8606000">
              <w:marLeft w:val="0"/>
              <w:marRight w:val="0"/>
              <w:marTop w:val="0"/>
              <w:marBottom w:val="0"/>
              <w:divBdr>
                <w:top w:val="none" w:sz="0" w:space="0" w:color="auto"/>
                <w:left w:val="none" w:sz="0" w:space="0" w:color="auto"/>
                <w:bottom w:val="none" w:sz="0" w:space="0" w:color="auto"/>
                <w:right w:val="none" w:sz="0" w:space="0" w:color="auto"/>
              </w:divBdr>
            </w:div>
            <w:div w:id="1245265020">
              <w:marLeft w:val="0"/>
              <w:marRight w:val="0"/>
              <w:marTop w:val="0"/>
              <w:marBottom w:val="0"/>
              <w:divBdr>
                <w:top w:val="none" w:sz="0" w:space="0" w:color="auto"/>
                <w:left w:val="none" w:sz="0" w:space="0" w:color="auto"/>
                <w:bottom w:val="none" w:sz="0" w:space="0" w:color="auto"/>
                <w:right w:val="none" w:sz="0" w:space="0" w:color="auto"/>
              </w:divBdr>
            </w:div>
            <w:div w:id="2079739425">
              <w:marLeft w:val="0"/>
              <w:marRight w:val="0"/>
              <w:marTop w:val="0"/>
              <w:marBottom w:val="0"/>
              <w:divBdr>
                <w:top w:val="none" w:sz="0" w:space="0" w:color="auto"/>
                <w:left w:val="none" w:sz="0" w:space="0" w:color="auto"/>
                <w:bottom w:val="none" w:sz="0" w:space="0" w:color="auto"/>
                <w:right w:val="none" w:sz="0" w:space="0" w:color="auto"/>
              </w:divBdr>
            </w:div>
            <w:div w:id="1842426292">
              <w:marLeft w:val="0"/>
              <w:marRight w:val="0"/>
              <w:marTop w:val="0"/>
              <w:marBottom w:val="0"/>
              <w:divBdr>
                <w:top w:val="none" w:sz="0" w:space="0" w:color="auto"/>
                <w:left w:val="none" w:sz="0" w:space="0" w:color="auto"/>
                <w:bottom w:val="none" w:sz="0" w:space="0" w:color="auto"/>
                <w:right w:val="none" w:sz="0" w:space="0" w:color="auto"/>
              </w:divBdr>
            </w:div>
            <w:div w:id="1714815774">
              <w:marLeft w:val="0"/>
              <w:marRight w:val="0"/>
              <w:marTop w:val="0"/>
              <w:marBottom w:val="0"/>
              <w:divBdr>
                <w:top w:val="none" w:sz="0" w:space="0" w:color="auto"/>
                <w:left w:val="none" w:sz="0" w:space="0" w:color="auto"/>
                <w:bottom w:val="none" w:sz="0" w:space="0" w:color="auto"/>
                <w:right w:val="none" w:sz="0" w:space="0" w:color="auto"/>
              </w:divBdr>
            </w:div>
            <w:div w:id="295453995">
              <w:marLeft w:val="0"/>
              <w:marRight w:val="0"/>
              <w:marTop w:val="0"/>
              <w:marBottom w:val="0"/>
              <w:divBdr>
                <w:top w:val="none" w:sz="0" w:space="0" w:color="auto"/>
                <w:left w:val="none" w:sz="0" w:space="0" w:color="auto"/>
                <w:bottom w:val="none" w:sz="0" w:space="0" w:color="auto"/>
                <w:right w:val="none" w:sz="0" w:space="0" w:color="auto"/>
              </w:divBdr>
            </w:div>
            <w:div w:id="332729595">
              <w:marLeft w:val="0"/>
              <w:marRight w:val="0"/>
              <w:marTop w:val="0"/>
              <w:marBottom w:val="0"/>
              <w:divBdr>
                <w:top w:val="none" w:sz="0" w:space="0" w:color="auto"/>
                <w:left w:val="none" w:sz="0" w:space="0" w:color="auto"/>
                <w:bottom w:val="none" w:sz="0" w:space="0" w:color="auto"/>
                <w:right w:val="none" w:sz="0" w:space="0" w:color="auto"/>
              </w:divBdr>
            </w:div>
            <w:div w:id="404186383">
              <w:marLeft w:val="0"/>
              <w:marRight w:val="0"/>
              <w:marTop w:val="0"/>
              <w:marBottom w:val="0"/>
              <w:divBdr>
                <w:top w:val="none" w:sz="0" w:space="0" w:color="auto"/>
                <w:left w:val="none" w:sz="0" w:space="0" w:color="auto"/>
                <w:bottom w:val="none" w:sz="0" w:space="0" w:color="auto"/>
                <w:right w:val="none" w:sz="0" w:space="0" w:color="auto"/>
              </w:divBdr>
            </w:div>
            <w:div w:id="518784283">
              <w:marLeft w:val="0"/>
              <w:marRight w:val="0"/>
              <w:marTop w:val="0"/>
              <w:marBottom w:val="0"/>
              <w:divBdr>
                <w:top w:val="none" w:sz="0" w:space="0" w:color="auto"/>
                <w:left w:val="none" w:sz="0" w:space="0" w:color="auto"/>
                <w:bottom w:val="none" w:sz="0" w:space="0" w:color="auto"/>
                <w:right w:val="none" w:sz="0" w:space="0" w:color="auto"/>
              </w:divBdr>
            </w:div>
            <w:div w:id="1924027632">
              <w:marLeft w:val="0"/>
              <w:marRight w:val="0"/>
              <w:marTop w:val="0"/>
              <w:marBottom w:val="0"/>
              <w:divBdr>
                <w:top w:val="none" w:sz="0" w:space="0" w:color="auto"/>
                <w:left w:val="none" w:sz="0" w:space="0" w:color="auto"/>
                <w:bottom w:val="none" w:sz="0" w:space="0" w:color="auto"/>
                <w:right w:val="none" w:sz="0" w:space="0" w:color="auto"/>
              </w:divBdr>
            </w:div>
            <w:div w:id="326634283">
              <w:marLeft w:val="0"/>
              <w:marRight w:val="0"/>
              <w:marTop w:val="0"/>
              <w:marBottom w:val="0"/>
              <w:divBdr>
                <w:top w:val="none" w:sz="0" w:space="0" w:color="auto"/>
                <w:left w:val="none" w:sz="0" w:space="0" w:color="auto"/>
                <w:bottom w:val="none" w:sz="0" w:space="0" w:color="auto"/>
                <w:right w:val="none" w:sz="0" w:space="0" w:color="auto"/>
              </w:divBdr>
            </w:div>
            <w:div w:id="25371934">
              <w:marLeft w:val="0"/>
              <w:marRight w:val="0"/>
              <w:marTop w:val="0"/>
              <w:marBottom w:val="0"/>
              <w:divBdr>
                <w:top w:val="none" w:sz="0" w:space="0" w:color="auto"/>
                <w:left w:val="none" w:sz="0" w:space="0" w:color="auto"/>
                <w:bottom w:val="none" w:sz="0" w:space="0" w:color="auto"/>
                <w:right w:val="none" w:sz="0" w:space="0" w:color="auto"/>
              </w:divBdr>
            </w:div>
            <w:div w:id="286860135">
              <w:marLeft w:val="0"/>
              <w:marRight w:val="0"/>
              <w:marTop w:val="0"/>
              <w:marBottom w:val="0"/>
              <w:divBdr>
                <w:top w:val="none" w:sz="0" w:space="0" w:color="auto"/>
                <w:left w:val="none" w:sz="0" w:space="0" w:color="auto"/>
                <w:bottom w:val="none" w:sz="0" w:space="0" w:color="auto"/>
                <w:right w:val="none" w:sz="0" w:space="0" w:color="auto"/>
              </w:divBdr>
            </w:div>
            <w:div w:id="1207328621">
              <w:marLeft w:val="0"/>
              <w:marRight w:val="0"/>
              <w:marTop w:val="0"/>
              <w:marBottom w:val="0"/>
              <w:divBdr>
                <w:top w:val="none" w:sz="0" w:space="0" w:color="auto"/>
                <w:left w:val="none" w:sz="0" w:space="0" w:color="auto"/>
                <w:bottom w:val="none" w:sz="0" w:space="0" w:color="auto"/>
                <w:right w:val="none" w:sz="0" w:space="0" w:color="auto"/>
              </w:divBdr>
            </w:div>
            <w:div w:id="1979458810">
              <w:marLeft w:val="0"/>
              <w:marRight w:val="0"/>
              <w:marTop w:val="0"/>
              <w:marBottom w:val="0"/>
              <w:divBdr>
                <w:top w:val="none" w:sz="0" w:space="0" w:color="auto"/>
                <w:left w:val="none" w:sz="0" w:space="0" w:color="auto"/>
                <w:bottom w:val="none" w:sz="0" w:space="0" w:color="auto"/>
                <w:right w:val="none" w:sz="0" w:space="0" w:color="auto"/>
              </w:divBdr>
            </w:div>
            <w:div w:id="295139125">
              <w:marLeft w:val="0"/>
              <w:marRight w:val="0"/>
              <w:marTop w:val="0"/>
              <w:marBottom w:val="0"/>
              <w:divBdr>
                <w:top w:val="none" w:sz="0" w:space="0" w:color="auto"/>
                <w:left w:val="none" w:sz="0" w:space="0" w:color="auto"/>
                <w:bottom w:val="none" w:sz="0" w:space="0" w:color="auto"/>
                <w:right w:val="none" w:sz="0" w:space="0" w:color="auto"/>
              </w:divBdr>
            </w:div>
            <w:div w:id="1252351014">
              <w:marLeft w:val="0"/>
              <w:marRight w:val="0"/>
              <w:marTop w:val="0"/>
              <w:marBottom w:val="0"/>
              <w:divBdr>
                <w:top w:val="none" w:sz="0" w:space="0" w:color="auto"/>
                <w:left w:val="none" w:sz="0" w:space="0" w:color="auto"/>
                <w:bottom w:val="none" w:sz="0" w:space="0" w:color="auto"/>
                <w:right w:val="none" w:sz="0" w:space="0" w:color="auto"/>
              </w:divBdr>
            </w:div>
            <w:div w:id="1414274541">
              <w:marLeft w:val="0"/>
              <w:marRight w:val="0"/>
              <w:marTop w:val="0"/>
              <w:marBottom w:val="0"/>
              <w:divBdr>
                <w:top w:val="none" w:sz="0" w:space="0" w:color="auto"/>
                <w:left w:val="none" w:sz="0" w:space="0" w:color="auto"/>
                <w:bottom w:val="none" w:sz="0" w:space="0" w:color="auto"/>
                <w:right w:val="none" w:sz="0" w:space="0" w:color="auto"/>
              </w:divBdr>
            </w:div>
            <w:div w:id="605388496">
              <w:marLeft w:val="0"/>
              <w:marRight w:val="0"/>
              <w:marTop w:val="0"/>
              <w:marBottom w:val="0"/>
              <w:divBdr>
                <w:top w:val="none" w:sz="0" w:space="0" w:color="auto"/>
                <w:left w:val="none" w:sz="0" w:space="0" w:color="auto"/>
                <w:bottom w:val="none" w:sz="0" w:space="0" w:color="auto"/>
                <w:right w:val="none" w:sz="0" w:space="0" w:color="auto"/>
              </w:divBdr>
            </w:div>
            <w:div w:id="760761467">
              <w:marLeft w:val="0"/>
              <w:marRight w:val="0"/>
              <w:marTop w:val="0"/>
              <w:marBottom w:val="0"/>
              <w:divBdr>
                <w:top w:val="none" w:sz="0" w:space="0" w:color="auto"/>
                <w:left w:val="none" w:sz="0" w:space="0" w:color="auto"/>
                <w:bottom w:val="none" w:sz="0" w:space="0" w:color="auto"/>
                <w:right w:val="none" w:sz="0" w:space="0" w:color="auto"/>
              </w:divBdr>
            </w:div>
            <w:div w:id="506485865">
              <w:marLeft w:val="0"/>
              <w:marRight w:val="0"/>
              <w:marTop w:val="0"/>
              <w:marBottom w:val="0"/>
              <w:divBdr>
                <w:top w:val="none" w:sz="0" w:space="0" w:color="auto"/>
                <w:left w:val="none" w:sz="0" w:space="0" w:color="auto"/>
                <w:bottom w:val="none" w:sz="0" w:space="0" w:color="auto"/>
                <w:right w:val="none" w:sz="0" w:space="0" w:color="auto"/>
              </w:divBdr>
            </w:div>
            <w:div w:id="1111050002">
              <w:marLeft w:val="0"/>
              <w:marRight w:val="0"/>
              <w:marTop w:val="0"/>
              <w:marBottom w:val="0"/>
              <w:divBdr>
                <w:top w:val="none" w:sz="0" w:space="0" w:color="auto"/>
                <w:left w:val="none" w:sz="0" w:space="0" w:color="auto"/>
                <w:bottom w:val="none" w:sz="0" w:space="0" w:color="auto"/>
                <w:right w:val="none" w:sz="0" w:space="0" w:color="auto"/>
              </w:divBdr>
            </w:div>
            <w:div w:id="407386224">
              <w:marLeft w:val="0"/>
              <w:marRight w:val="0"/>
              <w:marTop w:val="0"/>
              <w:marBottom w:val="0"/>
              <w:divBdr>
                <w:top w:val="none" w:sz="0" w:space="0" w:color="auto"/>
                <w:left w:val="none" w:sz="0" w:space="0" w:color="auto"/>
                <w:bottom w:val="none" w:sz="0" w:space="0" w:color="auto"/>
                <w:right w:val="none" w:sz="0" w:space="0" w:color="auto"/>
              </w:divBdr>
            </w:div>
            <w:div w:id="916211455">
              <w:marLeft w:val="0"/>
              <w:marRight w:val="0"/>
              <w:marTop w:val="0"/>
              <w:marBottom w:val="0"/>
              <w:divBdr>
                <w:top w:val="none" w:sz="0" w:space="0" w:color="auto"/>
                <w:left w:val="none" w:sz="0" w:space="0" w:color="auto"/>
                <w:bottom w:val="none" w:sz="0" w:space="0" w:color="auto"/>
                <w:right w:val="none" w:sz="0" w:space="0" w:color="auto"/>
              </w:divBdr>
            </w:div>
            <w:div w:id="864367082">
              <w:marLeft w:val="0"/>
              <w:marRight w:val="0"/>
              <w:marTop w:val="0"/>
              <w:marBottom w:val="0"/>
              <w:divBdr>
                <w:top w:val="none" w:sz="0" w:space="0" w:color="auto"/>
                <w:left w:val="none" w:sz="0" w:space="0" w:color="auto"/>
                <w:bottom w:val="none" w:sz="0" w:space="0" w:color="auto"/>
                <w:right w:val="none" w:sz="0" w:space="0" w:color="auto"/>
              </w:divBdr>
            </w:div>
            <w:div w:id="14843752">
              <w:marLeft w:val="0"/>
              <w:marRight w:val="0"/>
              <w:marTop w:val="0"/>
              <w:marBottom w:val="0"/>
              <w:divBdr>
                <w:top w:val="none" w:sz="0" w:space="0" w:color="auto"/>
                <w:left w:val="none" w:sz="0" w:space="0" w:color="auto"/>
                <w:bottom w:val="none" w:sz="0" w:space="0" w:color="auto"/>
                <w:right w:val="none" w:sz="0" w:space="0" w:color="auto"/>
              </w:divBdr>
            </w:div>
            <w:div w:id="1752576805">
              <w:marLeft w:val="0"/>
              <w:marRight w:val="0"/>
              <w:marTop w:val="0"/>
              <w:marBottom w:val="0"/>
              <w:divBdr>
                <w:top w:val="none" w:sz="0" w:space="0" w:color="auto"/>
                <w:left w:val="none" w:sz="0" w:space="0" w:color="auto"/>
                <w:bottom w:val="none" w:sz="0" w:space="0" w:color="auto"/>
                <w:right w:val="none" w:sz="0" w:space="0" w:color="auto"/>
              </w:divBdr>
            </w:div>
            <w:div w:id="960647542">
              <w:marLeft w:val="0"/>
              <w:marRight w:val="0"/>
              <w:marTop w:val="0"/>
              <w:marBottom w:val="0"/>
              <w:divBdr>
                <w:top w:val="none" w:sz="0" w:space="0" w:color="auto"/>
                <w:left w:val="none" w:sz="0" w:space="0" w:color="auto"/>
                <w:bottom w:val="none" w:sz="0" w:space="0" w:color="auto"/>
                <w:right w:val="none" w:sz="0" w:space="0" w:color="auto"/>
              </w:divBdr>
            </w:div>
            <w:div w:id="1060203898">
              <w:marLeft w:val="0"/>
              <w:marRight w:val="0"/>
              <w:marTop w:val="0"/>
              <w:marBottom w:val="0"/>
              <w:divBdr>
                <w:top w:val="none" w:sz="0" w:space="0" w:color="auto"/>
                <w:left w:val="none" w:sz="0" w:space="0" w:color="auto"/>
                <w:bottom w:val="none" w:sz="0" w:space="0" w:color="auto"/>
                <w:right w:val="none" w:sz="0" w:space="0" w:color="auto"/>
              </w:divBdr>
            </w:div>
            <w:div w:id="110830413">
              <w:marLeft w:val="0"/>
              <w:marRight w:val="0"/>
              <w:marTop w:val="0"/>
              <w:marBottom w:val="0"/>
              <w:divBdr>
                <w:top w:val="none" w:sz="0" w:space="0" w:color="auto"/>
                <w:left w:val="none" w:sz="0" w:space="0" w:color="auto"/>
                <w:bottom w:val="none" w:sz="0" w:space="0" w:color="auto"/>
                <w:right w:val="none" w:sz="0" w:space="0" w:color="auto"/>
              </w:divBdr>
            </w:div>
            <w:div w:id="1668508951">
              <w:marLeft w:val="0"/>
              <w:marRight w:val="0"/>
              <w:marTop w:val="0"/>
              <w:marBottom w:val="0"/>
              <w:divBdr>
                <w:top w:val="none" w:sz="0" w:space="0" w:color="auto"/>
                <w:left w:val="none" w:sz="0" w:space="0" w:color="auto"/>
                <w:bottom w:val="none" w:sz="0" w:space="0" w:color="auto"/>
                <w:right w:val="none" w:sz="0" w:space="0" w:color="auto"/>
              </w:divBdr>
            </w:div>
            <w:div w:id="1103959678">
              <w:marLeft w:val="0"/>
              <w:marRight w:val="0"/>
              <w:marTop w:val="0"/>
              <w:marBottom w:val="0"/>
              <w:divBdr>
                <w:top w:val="none" w:sz="0" w:space="0" w:color="auto"/>
                <w:left w:val="none" w:sz="0" w:space="0" w:color="auto"/>
                <w:bottom w:val="none" w:sz="0" w:space="0" w:color="auto"/>
                <w:right w:val="none" w:sz="0" w:space="0" w:color="auto"/>
              </w:divBdr>
            </w:div>
            <w:div w:id="1979801320">
              <w:marLeft w:val="0"/>
              <w:marRight w:val="0"/>
              <w:marTop w:val="0"/>
              <w:marBottom w:val="0"/>
              <w:divBdr>
                <w:top w:val="none" w:sz="0" w:space="0" w:color="auto"/>
                <w:left w:val="none" w:sz="0" w:space="0" w:color="auto"/>
                <w:bottom w:val="none" w:sz="0" w:space="0" w:color="auto"/>
                <w:right w:val="none" w:sz="0" w:space="0" w:color="auto"/>
              </w:divBdr>
            </w:div>
            <w:div w:id="2082101072">
              <w:marLeft w:val="0"/>
              <w:marRight w:val="0"/>
              <w:marTop w:val="0"/>
              <w:marBottom w:val="0"/>
              <w:divBdr>
                <w:top w:val="none" w:sz="0" w:space="0" w:color="auto"/>
                <w:left w:val="none" w:sz="0" w:space="0" w:color="auto"/>
                <w:bottom w:val="none" w:sz="0" w:space="0" w:color="auto"/>
                <w:right w:val="none" w:sz="0" w:space="0" w:color="auto"/>
              </w:divBdr>
            </w:div>
            <w:div w:id="1194538141">
              <w:marLeft w:val="0"/>
              <w:marRight w:val="0"/>
              <w:marTop w:val="0"/>
              <w:marBottom w:val="0"/>
              <w:divBdr>
                <w:top w:val="none" w:sz="0" w:space="0" w:color="auto"/>
                <w:left w:val="none" w:sz="0" w:space="0" w:color="auto"/>
                <w:bottom w:val="none" w:sz="0" w:space="0" w:color="auto"/>
                <w:right w:val="none" w:sz="0" w:space="0" w:color="auto"/>
              </w:divBdr>
            </w:div>
            <w:div w:id="201023235">
              <w:marLeft w:val="0"/>
              <w:marRight w:val="0"/>
              <w:marTop w:val="0"/>
              <w:marBottom w:val="0"/>
              <w:divBdr>
                <w:top w:val="none" w:sz="0" w:space="0" w:color="auto"/>
                <w:left w:val="none" w:sz="0" w:space="0" w:color="auto"/>
                <w:bottom w:val="none" w:sz="0" w:space="0" w:color="auto"/>
                <w:right w:val="none" w:sz="0" w:space="0" w:color="auto"/>
              </w:divBdr>
            </w:div>
            <w:div w:id="639114741">
              <w:marLeft w:val="0"/>
              <w:marRight w:val="0"/>
              <w:marTop w:val="0"/>
              <w:marBottom w:val="0"/>
              <w:divBdr>
                <w:top w:val="none" w:sz="0" w:space="0" w:color="auto"/>
                <w:left w:val="none" w:sz="0" w:space="0" w:color="auto"/>
                <w:bottom w:val="none" w:sz="0" w:space="0" w:color="auto"/>
                <w:right w:val="none" w:sz="0" w:space="0" w:color="auto"/>
              </w:divBdr>
            </w:div>
            <w:div w:id="1595670800">
              <w:marLeft w:val="0"/>
              <w:marRight w:val="0"/>
              <w:marTop w:val="0"/>
              <w:marBottom w:val="0"/>
              <w:divBdr>
                <w:top w:val="none" w:sz="0" w:space="0" w:color="auto"/>
                <w:left w:val="none" w:sz="0" w:space="0" w:color="auto"/>
                <w:bottom w:val="none" w:sz="0" w:space="0" w:color="auto"/>
                <w:right w:val="none" w:sz="0" w:space="0" w:color="auto"/>
              </w:divBdr>
            </w:div>
            <w:div w:id="1305938207">
              <w:marLeft w:val="0"/>
              <w:marRight w:val="0"/>
              <w:marTop w:val="0"/>
              <w:marBottom w:val="0"/>
              <w:divBdr>
                <w:top w:val="none" w:sz="0" w:space="0" w:color="auto"/>
                <w:left w:val="none" w:sz="0" w:space="0" w:color="auto"/>
                <w:bottom w:val="none" w:sz="0" w:space="0" w:color="auto"/>
                <w:right w:val="none" w:sz="0" w:space="0" w:color="auto"/>
              </w:divBdr>
            </w:div>
            <w:div w:id="1852255916">
              <w:marLeft w:val="0"/>
              <w:marRight w:val="0"/>
              <w:marTop w:val="0"/>
              <w:marBottom w:val="0"/>
              <w:divBdr>
                <w:top w:val="none" w:sz="0" w:space="0" w:color="auto"/>
                <w:left w:val="none" w:sz="0" w:space="0" w:color="auto"/>
                <w:bottom w:val="none" w:sz="0" w:space="0" w:color="auto"/>
                <w:right w:val="none" w:sz="0" w:space="0" w:color="auto"/>
              </w:divBdr>
            </w:div>
            <w:div w:id="151410493">
              <w:marLeft w:val="0"/>
              <w:marRight w:val="0"/>
              <w:marTop w:val="0"/>
              <w:marBottom w:val="0"/>
              <w:divBdr>
                <w:top w:val="none" w:sz="0" w:space="0" w:color="auto"/>
                <w:left w:val="none" w:sz="0" w:space="0" w:color="auto"/>
                <w:bottom w:val="none" w:sz="0" w:space="0" w:color="auto"/>
                <w:right w:val="none" w:sz="0" w:space="0" w:color="auto"/>
              </w:divBdr>
            </w:div>
            <w:div w:id="1944730096">
              <w:marLeft w:val="0"/>
              <w:marRight w:val="0"/>
              <w:marTop w:val="0"/>
              <w:marBottom w:val="0"/>
              <w:divBdr>
                <w:top w:val="none" w:sz="0" w:space="0" w:color="auto"/>
                <w:left w:val="none" w:sz="0" w:space="0" w:color="auto"/>
                <w:bottom w:val="none" w:sz="0" w:space="0" w:color="auto"/>
                <w:right w:val="none" w:sz="0" w:space="0" w:color="auto"/>
              </w:divBdr>
            </w:div>
            <w:div w:id="1114592485">
              <w:marLeft w:val="0"/>
              <w:marRight w:val="0"/>
              <w:marTop w:val="0"/>
              <w:marBottom w:val="0"/>
              <w:divBdr>
                <w:top w:val="none" w:sz="0" w:space="0" w:color="auto"/>
                <w:left w:val="none" w:sz="0" w:space="0" w:color="auto"/>
                <w:bottom w:val="none" w:sz="0" w:space="0" w:color="auto"/>
                <w:right w:val="none" w:sz="0" w:space="0" w:color="auto"/>
              </w:divBdr>
            </w:div>
            <w:div w:id="2049719409">
              <w:marLeft w:val="0"/>
              <w:marRight w:val="0"/>
              <w:marTop w:val="0"/>
              <w:marBottom w:val="0"/>
              <w:divBdr>
                <w:top w:val="none" w:sz="0" w:space="0" w:color="auto"/>
                <w:left w:val="none" w:sz="0" w:space="0" w:color="auto"/>
                <w:bottom w:val="none" w:sz="0" w:space="0" w:color="auto"/>
                <w:right w:val="none" w:sz="0" w:space="0" w:color="auto"/>
              </w:divBdr>
            </w:div>
            <w:div w:id="1695492630">
              <w:marLeft w:val="0"/>
              <w:marRight w:val="0"/>
              <w:marTop w:val="0"/>
              <w:marBottom w:val="0"/>
              <w:divBdr>
                <w:top w:val="none" w:sz="0" w:space="0" w:color="auto"/>
                <w:left w:val="none" w:sz="0" w:space="0" w:color="auto"/>
                <w:bottom w:val="none" w:sz="0" w:space="0" w:color="auto"/>
                <w:right w:val="none" w:sz="0" w:space="0" w:color="auto"/>
              </w:divBdr>
            </w:div>
            <w:div w:id="624695266">
              <w:marLeft w:val="0"/>
              <w:marRight w:val="0"/>
              <w:marTop w:val="0"/>
              <w:marBottom w:val="0"/>
              <w:divBdr>
                <w:top w:val="none" w:sz="0" w:space="0" w:color="auto"/>
                <w:left w:val="none" w:sz="0" w:space="0" w:color="auto"/>
                <w:bottom w:val="none" w:sz="0" w:space="0" w:color="auto"/>
                <w:right w:val="none" w:sz="0" w:space="0" w:color="auto"/>
              </w:divBdr>
            </w:div>
            <w:div w:id="1461261798">
              <w:marLeft w:val="0"/>
              <w:marRight w:val="0"/>
              <w:marTop w:val="0"/>
              <w:marBottom w:val="0"/>
              <w:divBdr>
                <w:top w:val="none" w:sz="0" w:space="0" w:color="auto"/>
                <w:left w:val="none" w:sz="0" w:space="0" w:color="auto"/>
                <w:bottom w:val="none" w:sz="0" w:space="0" w:color="auto"/>
                <w:right w:val="none" w:sz="0" w:space="0" w:color="auto"/>
              </w:divBdr>
            </w:div>
            <w:div w:id="697318475">
              <w:marLeft w:val="0"/>
              <w:marRight w:val="0"/>
              <w:marTop w:val="0"/>
              <w:marBottom w:val="0"/>
              <w:divBdr>
                <w:top w:val="none" w:sz="0" w:space="0" w:color="auto"/>
                <w:left w:val="none" w:sz="0" w:space="0" w:color="auto"/>
                <w:bottom w:val="none" w:sz="0" w:space="0" w:color="auto"/>
                <w:right w:val="none" w:sz="0" w:space="0" w:color="auto"/>
              </w:divBdr>
            </w:div>
            <w:div w:id="673532156">
              <w:marLeft w:val="0"/>
              <w:marRight w:val="0"/>
              <w:marTop w:val="0"/>
              <w:marBottom w:val="0"/>
              <w:divBdr>
                <w:top w:val="none" w:sz="0" w:space="0" w:color="auto"/>
                <w:left w:val="none" w:sz="0" w:space="0" w:color="auto"/>
                <w:bottom w:val="none" w:sz="0" w:space="0" w:color="auto"/>
                <w:right w:val="none" w:sz="0" w:space="0" w:color="auto"/>
              </w:divBdr>
            </w:div>
            <w:div w:id="2139447394">
              <w:marLeft w:val="0"/>
              <w:marRight w:val="0"/>
              <w:marTop w:val="0"/>
              <w:marBottom w:val="0"/>
              <w:divBdr>
                <w:top w:val="none" w:sz="0" w:space="0" w:color="auto"/>
                <w:left w:val="none" w:sz="0" w:space="0" w:color="auto"/>
                <w:bottom w:val="none" w:sz="0" w:space="0" w:color="auto"/>
                <w:right w:val="none" w:sz="0" w:space="0" w:color="auto"/>
              </w:divBdr>
            </w:div>
            <w:div w:id="732392064">
              <w:marLeft w:val="0"/>
              <w:marRight w:val="0"/>
              <w:marTop w:val="0"/>
              <w:marBottom w:val="0"/>
              <w:divBdr>
                <w:top w:val="none" w:sz="0" w:space="0" w:color="auto"/>
                <w:left w:val="none" w:sz="0" w:space="0" w:color="auto"/>
                <w:bottom w:val="none" w:sz="0" w:space="0" w:color="auto"/>
                <w:right w:val="none" w:sz="0" w:space="0" w:color="auto"/>
              </w:divBdr>
            </w:div>
            <w:div w:id="1189179110">
              <w:marLeft w:val="0"/>
              <w:marRight w:val="0"/>
              <w:marTop w:val="0"/>
              <w:marBottom w:val="0"/>
              <w:divBdr>
                <w:top w:val="none" w:sz="0" w:space="0" w:color="auto"/>
                <w:left w:val="none" w:sz="0" w:space="0" w:color="auto"/>
                <w:bottom w:val="none" w:sz="0" w:space="0" w:color="auto"/>
                <w:right w:val="none" w:sz="0" w:space="0" w:color="auto"/>
              </w:divBdr>
            </w:div>
            <w:div w:id="516844785">
              <w:marLeft w:val="0"/>
              <w:marRight w:val="0"/>
              <w:marTop w:val="0"/>
              <w:marBottom w:val="0"/>
              <w:divBdr>
                <w:top w:val="none" w:sz="0" w:space="0" w:color="auto"/>
                <w:left w:val="none" w:sz="0" w:space="0" w:color="auto"/>
                <w:bottom w:val="none" w:sz="0" w:space="0" w:color="auto"/>
                <w:right w:val="none" w:sz="0" w:space="0" w:color="auto"/>
              </w:divBdr>
            </w:div>
            <w:div w:id="255670147">
              <w:marLeft w:val="0"/>
              <w:marRight w:val="0"/>
              <w:marTop w:val="0"/>
              <w:marBottom w:val="0"/>
              <w:divBdr>
                <w:top w:val="none" w:sz="0" w:space="0" w:color="auto"/>
                <w:left w:val="none" w:sz="0" w:space="0" w:color="auto"/>
                <w:bottom w:val="none" w:sz="0" w:space="0" w:color="auto"/>
                <w:right w:val="none" w:sz="0" w:space="0" w:color="auto"/>
              </w:divBdr>
            </w:div>
            <w:div w:id="571741983">
              <w:marLeft w:val="0"/>
              <w:marRight w:val="0"/>
              <w:marTop w:val="0"/>
              <w:marBottom w:val="0"/>
              <w:divBdr>
                <w:top w:val="none" w:sz="0" w:space="0" w:color="auto"/>
                <w:left w:val="none" w:sz="0" w:space="0" w:color="auto"/>
                <w:bottom w:val="none" w:sz="0" w:space="0" w:color="auto"/>
                <w:right w:val="none" w:sz="0" w:space="0" w:color="auto"/>
              </w:divBdr>
            </w:div>
            <w:div w:id="243344743">
              <w:marLeft w:val="0"/>
              <w:marRight w:val="0"/>
              <w:marTop w:val="0"/>
              <w:marBottom w:val="0"/>
              <w:divBdr>
                <w:top w:val="none" w:sz="0" w:space="0" w:color="auto"/>
                <w:left w:val="none" w:sz="0" w:space="0" w:color="auto"/>
                <w:bottom w:val="none" w:sz="0" w:space="0" w:color="auto"/>
                <w:right w:val="none" w:sz="0" w:space="0" w:color="auto"/>
              </w:divBdr>
            </w:div>
            <w:div w:id="1820339551">
              <w:marLeft w:val="0"/>
              <w:marRight w:val="0"/>
              <w:marTop w:val="0"/>
              <w:marBottom w:val="0"/>
              <w:divBdr>
                <w:top w:val="none" w:sz="0" w:space="0" w:color="auto"/>
                <w:left w:val="none" w:sz="0" w:space="0" w:color="auto"/>
                <w:bottom w:val="none" w:sz="0" w:space="0" w:color="auto"/>
                <w:right w:val="none" w:sz="0" w:space="0" w:color="auto"/>
              </w:divBdr>
            </w:div>
            <w:div w:id="467475314">
              <w:marLeft w:val="0"/>
              <w:marRight w:val="0"/>
              <w:marTop w:val="0"/>
              <w:marBottom w:val="0"/>
              <w:divBdr>
                <w:top w:val="none" w:sz="0" w:space="0" w:color="auto"/>
                <w:left w:val="none" w:sz="0" w:space="0" w:color="auto"/>
                <w:bottom w:val="none" w:sz="0" w:space="0" w:color="auto"/>
                <w:right w:val="none" w:sz="0" w:space="0" w:color="auto"/>
              </w:divBdr>
            </w:div>
            <w:div w:id="24646510">
              <w:marLeft w:val="0"/>
              <w:marRight w:val="0"/>
              <w:marTop w:val="0"/>
              <w:marBottom w:val="0"/>
              <w:divBdr>
                <w:top w:val="none" w:sz="0" w:space="0" w:color="auto"/>
                <w:left w:val="none" w:sz="0" w:space="0" w:color="auto"/>
                <w:bottom w:val="none" w:sz="0" w:space="0" w:color="auto"/>
                <w:right w:val="none" w:sz="0" w:space="0" w:color="auto"/>
              </w:divBdr>
            </w:div>
            <w:div w:id="1951427603">
              <w:marLeft w:val="0"/>
              <w:marRight w:val="0"/>
              <w:marTop w:val="0"/>
              <w:marBottom w:val="0"/>
              <w:divBdr>
                <w:top w:val="none" w:sz="0" w:space="0" w:color="auto"/>
                <w:left w:val="none" w:sz="0" w:space="0" w:color="auto"/>
                <w:bottom w:val="none" w:sz="0" w:space="0" w:color="auto"/>
                <w:right w:val="none" w:sz="0" w:space="0" w:color="auto"/>
              </w:divBdr>
            </w:div>
            <w:div w:id="737823760">
              <w:marLeft w:val="0"/>
              <w:marRight w:val="0"/>
              <w:marTop w:val="0"/>
              <w:marBottom w:val="0"/>
              <w:divBdr>
                <w:top w:val="none" w:sz="0" w:space="0" w:color="auto"/>
                <w:left w:val="none" w:sz="0" w:space="0" w:color="auto"/>
                <w:bottom w:val="none" w:sz="0" w:space="0" w:color="auto"/>
                <w:right w:val="none" w:sz="0" w:space="0" w:color="auto"/>
              </w:divBdr>
            </w:div>
            <w:div w:id="775753526">
              <w:marLeft w:val="0"/>
              <w:marRight w:val="0"/>
              <w:marTop w:val="0"/>
              <w:marBottom w:val="0"/>
              <w:divBdr>
                <w:top w:val="none" w:sz="0" w:space="0" w:color="auto"/>
                <w:left w:val="none" w:sz="0" w:space="0" w:color="auto"/>
                <w:bottom w:val="none" w:sz="0" w:space="0" w:color="auto"/>
                <w:right w:val="none" w:sz="0" w:space="0" w:color="auto"/>
              </w:divBdr>
            </w:div>
            <w:div w:id="207841986">
              <w:marLeft w:val="0"/>
              <w:marRight w:val="0"/>
              <w:marTop w:val="0"/>
              <w:marBottom w:val="0"/>
              <w:divBdr>
                <w:top w:val="none" w:sz="0" w:space="0" w:color="auto"/>
                <w:left w:val="none" w:sz="0" w:space="0" w:color="auto"/>
                <w:bottom w:val="none" w:sz="0" w:space="0" w:color="auto"/>
                <w:right w:val="none" w:sz="0" w:space="0" w:color="auto"/>
              </w:divBdr>
            </w:div>
            <w:div w:id="1306592782">
              <w:marLeft w:val="0"/>
              <w:marRight w:val="0"/>
              <w:marTop w:val="0"/>
              <w:marBottom w:val="0"/>
              <w:divBdr>
                <w:top w:val="none" w:sz="0" w:space="0" w:color="auto"/>
                <w:left w:val="none" w:sz="0" w:space="0" w:color="auto"/>
                <w:bottom w:val="none" w:sz="0" w:space="0" w:color="auto"/>
                <w:right w:val="none" w:sz="0" w:space="0" w:color="auto"/>
              </w:divBdr>
            </w:div>
            <w:div w:id="1410152977">
              <w:marLeft w:val="0"/>
              <w:marRight w:val="0"/>
              <w:marTop w:val="0"/>
              <w:marBottom w:val="0"/>
              <w:divBdr>
                <w:top w:val="none" w:sz="0" w:space="0" w:color="auto"/>
                <w:left w:val="none" w:sz="0" w:space="0" w:color="auto"/>
                <w:bottom w:val="none" w:sz="0" w:space="0" w:color="auto"/>
                <w:right w:val="none" w:sz="0" w:space="0" w:color="auto"/>
              </w:divBdr>
            </w:div>
            <w:div w:id="1033504993">
              <w:marLeft w:val="0"/>
              <w:marRight w:val="0"/>
              <w:marTop w:val="0"/>
              <w:marBottom w:val="0"/>
              <w:divBdr>
                <w:top w:val="none" w:sz="0" w:space="0" w:color="auto"/>
                <w:left w:val="none" w:sz="0" w:space="0" w:color="auto"/>
                <w:bottom w:val="none" w:sz="0" w:space="0" w:color="auto"/>
                <w:right w:val="none" w:sz="0" w:space="0" w:color="auto"/>
              </w:divBdr>
            </w:div>
            <w:div w:id="615525332">
              <w:marLeft w:val="0"/>
              <w:marRight w:val="0"/>
              <w:marTop w:val="0"/>
              <w:marBottom w:val="0"/>
              <w:divBdr>
                <w:top w:val="none" w:sz="0" w:space="0" w:color="auto"/>
                <w:left w:val="none" w:sz="0" w:space="0" w:color="auto"/>
                <w:bottom w:val="none" w:sz="0" w:space="0" w:color="auto"/>
                <w:right w:val="none" w:sz="0" w:space="0" w:color="auto"/>
              </w:divBdr>
            </w:div>
            <w:div w:id="2049261044">
              <w:marLeft w:val="0"/>
              <w:marRight w:val="0"/>
              <w:marTop w:val="0"/>
              <w:marBottom w:val="0"/>
              <w:divBdr>
                <w:top w:val="none" w:sz="0" w:space="0" w:color="auto"/>
                <w:left w:val="none" w:sz="0" w:space="0" w:color="auto"/>
                <w:bottom w:val="none" w:sz="0" w:space="0" w:color="auto"/>
                <w:right w:val="none" w:sz="0" w:space="0" w:color="auto"/>
              </w:divBdr>
            </w:div>
            <w:div w:id="1335182951">
              <w:marLeft w:val="0"/>
              <w:marRight w:val="0"/>
              <w:marTop w:val="0"/>
              <w:marBottom w:val="0"/>
              <w:divBdr>
                <w:top w:val="none" w:sz="0" w:space="0" w:color="auto"/>
                <w:left w:val="none" w:sz="0" w:space="0" w:color="auto"/>
                <w:bottom w:val="none" w:sz="0" w:space="0" w:color="auto"/>
                <w:right w:val="none" w:sz="0" w:space="0" w:color="auto"/>
              </w:divBdr>
            </w:div>
            <w:div w:id="1914896854">
              <w:marLeft w:val="0"/>
              <w:marRight w:val="0"/>
              <w:marTop w:val="0"/>
              <w:marBottom w:val="0"/>
              <w:divBdr>
                <w:top w:val="none" w:sz="0" w:space="0" w:color="auto"/>
                <w:left w:val="none" w:sz="0" w:space="0" w:color="auto"/>
                <w:bottom w:val="none" w:sz="0" w:space="0" w:color="auto"/>
                <w:right w:val="none" w:sz="0" w:space="0" w:color="auto"/>
              </w:divBdr>
            </w:div>
            <w:div w:id="2092046159">
              <w:marLeft w:val="0"/>
              <w:marRight w:val="0"/>
              <w:marTop w:val="0"/>
              <w:marBottom w:val="0"/>
              <w:divBdr>
                <w:top w:val="none" w:sz="0" w:space="0" w:color="auto"/>
                <w:left w:val="none" w:sz="0" w:space="0" w:color="auto"/>
                <w:bottom w:val="none" w:sz="0" w:space="0" w:color="auto"/>
                <w:right w:val="none" w:sz="0" w:space="0" w:color="auto"/>
              </w:divBdr>
            </w:div>
            <w:div w:id="859054309">
              <w:marLeft w:val="0"/>
              <w:marRight w:val="0"/>
              <w:marTop w:val="0"/>
              <w:marBottom w:val="0"/>
              <w:divBdr>
                <w:top w:val="none" w:sz="0" w:space="0" w:color="auto"/>
                <w:left w:val="none" w:sz="0" w:space="0" w:color="auto"/>
                <w:bottom w:val="none" w:sz="0" w:space="0" w:color="auto"/>
                <w:right w:val="none" w:sz="0" w:space="0" w:color="auto"/>
              </w:divBdr>
            </w:div>
            <w:div w:id="227805468">
              <w:marLeft w:val="0"/>
              <w:marRight w:val="0"/>
              <w:marTop w:val="0"/>
              <w:marBottom w:val="0"/>
              <w:divBdr>
                <w:top w:val="none" w:sz="0" w:space="0" w:color="auto"/>
                <w:left w:val="none" w:sz="0" w:space="0" w:color="auto"/>
                <w:bottom w:val="none" w:sz="0" w:space="0" w:color="auto"/>
                <w:right w:val="none" w:sz="0" w:space="0" w:color="auto"/>
              </w:divBdr>
            </w:div>
            <w:div w:id="2127768797">
              <w:marLeft w:val="0"/>
              <w:marRight w:val="0"/>
              <w:marTop w:val="0"/>
              <w:marBottom w:val="0"/>
              <w:divBdr>
                <w:top w:val="none" w:sz="0" w:space="0" w:color="auto"/>
                <w:left w:val="none" w:sz="0" w:space="0" w:color="auto"/>
                <w:bottom w:val="none" w:sz="0" w:space="0" w:color="auto"/>
                <w:right w:val="none" w:sz="0" w:space="0" w:color="auto"/>
              </w:divBdr>
            </w:div>
            <w:div w:id="974486186">
              <w:marLeft w:val="0"/>
              <w:marRight w:val="0"/>
              <w:marTop w:val="0"/>
              <w:marBottom w:val="0"/>
              <w:divBdr>
                <w:top w:val="none" w:sz="0" w:space="0" w:color="auto"/>
                <w:left w:val="none" w:sz="0" w:space="0" w:color="auto"/>
                <w:bottom w:val="none" w:sz="0" w:space="0" w:color="auto"/>
                <w:right w:val="none" w:sz="0" w:space="0" w:color="auto"/>
              </w:divBdr>
            </w:div>
            <w:div w:id="46881611">
              <w:marLeft w:val="0"/>
              <w:marRight w:val="0"/>
              <w:marTop w:val="0"/>
              <w:marBottom w:val="0"/>
              <w:divBdr>
                <w:top w:val="none" w:sz="0" w:space="0" w:color="auto"/>
                <w:left w:val="none" w:sz="0" w:space="0" w:color="auto"/>
                <w:bottom w:val="none" w:sz="0" w:space="0" w:color="auto"/>
                <w:right w:val="none" w:sz="0" w:space="0" w:color="auto"/>
              </w:divBdr>
            </w:div>
            <w:div w:id="1823499466">
              <w:marLeft w:val="0"/>
              <w:marRight w:val="0"/>
              <w:marTop w:val="0"/>
              <w:marBottom w:val="0"/>
              <w:divBdr>
                <w:top w:val="none" w:sz="0" w:space="0" w:color="auto"/>
                <w:left w:val="none" w:sz="0" w:space="0" w:color="auto"/>
                <w:bottom w:val="none" w:sz="0" w:space="0" w:color="auto"/>
                <w:right w:val="none" w:sz="0" w:space="0" w:color="auto"/>
              </w:divBdr>
            </w:div>
            <w:div w:id="1293824741">
              <w:marLeft w:val="0"/>
              <w:marRight w:val="0"/>
              <w:marTop w:val="0"/>
              <w:marBottom w:val="0"/>
              <w:divBdr>
                <w:top w:val="none" w:sz="0" w:space="0" w:color="auto"/>
                <w:left w:val="none" w:sz="0" w:space="0" w:color="auto"/>
                <w:bottom w:val="none" w:sz="0" w:space="0" w:color="auto"/>
                <w:right w:val="none" w:sz="0" w:space="0" w:color="auto"/>
              </w:divBdr>
            </w:div>
            <w:div w:id="444732914">
              <w:marLeft w:val="0"/>
              <w:marRight w:val="0"/>
              <w:marTop w:val="0"/>
              <w:marBottom w:val="0"/>
              <w:divBdr>
                <w:top w:val="none" w:sz="0" w:space="0" w:color="auto"/>
                <w:left w:val="none" w:sz="0" w:space="0" w:color="auto"/>
                <w:bottom w:val="none" w:sz="0" w:space="0" w:color="auto"/>
                <w:right w:val="none" w:sz="0" w:space="0" w:color="auto"/>
              </w:divBdr>
            </w:div>
            <w:div w:id="1800027506">
              <w:marLeft w:val="0"/>
              <w:marRight w:val="0"/>
              <w:marTop w:val="0"/>
              <w:marBottom w:val="0"/>
              <w:divBdr>
                <w:top w:val="none" w:sz="0" w:space="0" w:color="auto"/>
                <w:left w:val="none" w:sz="0" w:space="0" w:color="auto"/>
                <w:bottom w:val="none" w:sz="0" w:space="0" w:color="auto"/>
                <w:right w:val="none" w:sz="0" w:space="0" w:color="auto"/>
              </w:divBdr>
            </w:div>
            <w:div w:id="1696225225">
              <w:marLeft w:val="0"/>
              <w:marRight w:val="0"/>
              <w:marTop w:val="0"/>
              <w:marBottom w:val="0"/>
              <w:divBdr>
                <w:top w:val="none" w:sz="0" w:space="0" w:color="auto"/>
                <w:left w:val="none" w:sz="0" w:space="0" w:color="auto"/>
                <w:bottom w:val="none" w:sz="0" w:space="0" w:color="auto"/>
                <w:right w:val="none" w:sz="0" w:space="0" w:color="auto"/>
              </w:divBdr>
            </w:div>
            <w:div w:id="1845587327">
              <w:marLeft w:val="0"/>
              <w:marRight w:val="0"/>
              <w:marTop w:val="0"/>
              <w:marBottom w:val="0"/>
              <w:divBdr>
                <w:top w:val="none" w:sz="0" w:space="0" w:color="auto"/>
                <w:left w:val="none" w:sz="0" w:space="0" w:color="auto"/>
                <w:bottom w:val="none" w:sz="0" w:space="0" w:color="auto"/>
                <w:right w:val="none" w:sz="0" w:space="0" w:color="auto"/>
              </w:divBdr>
            </w:div>
            <w:div w:id="1268124124">
              <w:marLeft w:val="0"/>
              <w:marRight w:val="0"/>
              <w:marTop w:val="0"/>
              <w:marBottom w:val="0"/>
              <w:divBdr>
                <w:top w:val="none" w:sz="0" w:space="0" w:color="auto"/>
                <w:left w:val="none" w:sz="0" w:space="0" w:color="auto"/>
                <w:bottom w:val="none" w:sz="0" w:space="0" w:color="auto"/>
                <w:right w:val="none" w:sz="0" w:space="0" w:color="auto"/>
              </w:divBdr>
            </w:div>
            <w:div w:id="1051733179">
              <w:marLeft w:val="0"/>
              <w:marRight w:val="0"/>
              <w:marTop w:val="0"/>
              <w:marBottom w:val="0"/>
              <w:divBdr>
                <w:top w:val="none" w:sz="0" w:space="0" w:color="auto"/>
                <w:left w:val="none" w:sz="0" w:space="0" w:color="auto"/>
                <w:bottom w:val="none" w:sz="0" w:space="0" w:color="auto"/>
                <w:right w:val="none" w:sz="0" w:space="0" w:color="auto"/>
              </w:divBdr>
            </w:div>
            <w:div w:id="574782643">
              <w:marLeft w:val="0"/>
              <w:marRight w:val="0"/>
              <w:marTop w:val="0"/>
              <w:marBottom w:val="0"/>
              <w:divBdr>
                <w:top w:val="none" w:sz="0" w:space="0" w:color="auto"/>
                <w:left w:val="none" w:sz="0" w:space="0" w:color="auto"/>
                <w:bottom w:val="none" w:sz="0" w:space="0" w:color="auto"/>
                <w:right w:val="none" w:sz="0" w:space="0" w:color="auto"/>
              </w:divBdr>
            </w:div>
            <w:div w:id="408576372">
              <w:marLeft w:val="0"/>
              <w:marRight w:val="0"/>
              <w:marTop w:val="0"/>
              <w:marBottom w:val="0"/>
              <w:divBdr>
                <w:top w:val="none" w:sz="0" w:space="0" w:color="auto"/>
                <w:left w:val="none" w:sz="0" w:space="0" w:color="auto"/>
                <w:bottom w:val="none" w:sz="0" w:space="0" w:color="auto"/>
                <w:right w:val="none" w:sz="0" w:space="0" w:color="auto"/>
              </w:divBdr>
            </w:div>
            <w:div w:id="962155763">
              <w:marLeft w:val="0"/>
              <w:marRight w:val="0"/>
              <w:marTop w:val="0"/>
              <w:marBottom w:val="0"/>
              <w:divBdr>
                <w:top w:val="none" w:sz="0" w:space="0" w:color="auto"/>
                <w:left w:val="none" w:sz="0" w:space="0" w:color="auto"/>
                <w:bottom w:val="none" w:sz="0" w:space="0" w:color="auto"/>
                <w:right w:val="none" w:sz="0" w:space="0" w:color="auto"/>
              </w:divBdr>
            </w:div>
            <w:div w:id="451093513">
              <w:marLeft w:val="0"/>
              <w:marRight w:val="0"/>
              <w:marTop w:val="0"/>
              <w:marBottom w:val="0"/>
              <w:divBdr>
                <w:top w:val="none" w:sz="0" w:space="0" w:color="auto"/>
                <w:left w:val="none" w:sz="0" w:space="0" w:color="auto"/>
                <w:bottom w:val="none" w:sz="0" w:space="0" w:color="auto"/>
                <w:right w:val="none" w:sz="0" w:space="0" w:color="auto"/>
              </w:divBdr>
            </w:div>
            <w:div w:id="1840264514">
              <w:marLeft w:val="0"/>
              <w:marRight w:val="0"/>
              <w:marTop w:val="0"/>
              <w:marBottom w:val="0"/>
              <w:divBdr>
                <w:top w:val="none" w:sz="0" w:space="0" w:color="auto"/>
                <w:left w:val="none" w:sz="0" w:space="0" w:color="auto"/>
                <w:bottom w:val="none" w:sz="0" w:space="0" w:color="auto"/>
                <w:right w:val="none" w:sz="0" w:space="0" w:color="auto"/>
              </w:divBdr>
            </w:div>
            <w:div w:id="802040634">
              <w:marLeft w:val="0"/>
              <w:marRight w:val="0"/>
              <w:marTop w:val="0"/>
              <w:marBottom w:val="0"/>
              <w:divBdr>
                <w:top w:val="none" w:sz="0" w:space="0" w:color="auto"/>
                <w:left w:val="none" w:sz="0" w:space="0" w:color="auto"/>
                <w:bottom w:val="none" w:sz="0" w:space="0" w:color="auto"/>
                <w:right w:val="none" w:sz="0" w:space="0" w:color="auto"/>
              </w:divBdr>
            </w:div>
            <w:div w:id="1511680521">
              <w:marLeft w:val="0"/>
              <w:marRight w:val="0"/>
              <w:marTop w:val="0"/>
              <w:marBottom w:val="0"/>
              <w:divBdr>
                <w:top w:val="none" w:sz="0" w:space="0" w:color="auto"/>
                <w:left w:val="none" w:sz="0" w:space="0" w:color="auto"/>
                <w:bottom w:val="none" w:sz="0" w:space="0" w:color="auto"/>
                <w:right w:val="none" w:sz="0" w:space="0" w:color="auto"/>
              </w:divBdr>
            </w:div>
            <w:div w:id="15008193">
              <w:marLeft w:val="0"/>
              <w:marRight w:val="0"/>
              <w:marTop w:val="0"/>
              <w:marBottom w:val="0"/>
              <w:divBdr>
                <w:top w:val="none" w:sz="0" w:space="0" w:color="auto"/>
                <w:left w:val="none" w:sz="0" w:space="0" w:color="auto"/>
                <w:bottom w:val="none" w:sz="0" w:space="0" w:color="auto"/>
                <w:right w:val="none" w:sz="0" w:space="0" w:color="auto"/>
              </w:divBdr>
            </w:div>
            <w:div w:id="1117800047">
              <w:marLeft w:val="0"/>
              <w:marRight w:val="0"/>
              <w:marTop w:val="0"/>
              <w:marBottom w:val="0"/>
              <w:divBdr>
                <w:top w:val="none" w:sz="0" w:space="0" w:color="auto"/>
                <w:left w:val="none" w:sz="0" w:space="0" w:color="auto"/>
                <w:bottom w:val="none" w:sz="0" w:space="0" w:color="auto"/>
                <w:right w:val="none" w:sz="0" w:space="0" w:color="auto"/>
              </w:divBdr>
            </w:div>
            <w:div w:id="771126399">
              <w:marLeft w:val="0"/>
              <w:marRight w:val="0"/>
              <w:marTop w:val="0"/>
              <w:marBottom w:val="0"/>
              <w:divBdr>
                <w:top w:val="none" w:sz="0" w:space="0" w:color="auto"/>
                <w:left w:val="none" w:sz="0" w:space="0" w:color="auto"/>
                <w:bottom w:val="none" w:sz="0" w:space="0" w:color="auto"/>
                <w:right w:val="none" w:sz="0" w:space="0" w:color="auto"/>
              </w:divBdr>
            </w:div>
            <w:div w:id="1548686929">
              <w:marLeft w:val="0"/>
              <w:marRight w:val="0"/>
              <w:marTop w:val="0"/>
              <w:marBottom w:val="0"/>
              <w:divBdr>
                <w:top w:val="none" w:sz="0" w:space="0" w:color="auto"/>
                <w:left w:val="none" w:sz="0" w:space="0" w:color="auto"/>
                <w:bottom w:val="none" w:sz="0" w:space="0" w:color="auto"/>
                <w:right w:val="none" w:sz="0" w:space="0" w:color="auto"/>
              </w:divBdr>
            </w:div>
            <w:div w:id="684013178">
              <w:marLeft w:val="0"/>
              <w:marRight w:val="0"/>
              <w:marTop w:val="0"/>
              <w:marBottom w:val="0"/>
              <w:divBdr>
                <w:top w:val="none" w:sz="0" w:space="0" w:color="auto"/>
                <w:left w:val="none" w:sz="0" w:space="0" w:color="auto"/>
                <w:bottom w:val="none" w:sz="0" w:space="0" w:color="auto"/>
                <w:right w:val="none" w:sz="0" w:space="0" w:color="auto"/>
              </w:divBdr>
            </w:div>
            <w:div w:id="190732721">
              <w:marLeft w:val="0"/>
              <w:marRight w:val="0"/>
              <w:marTop w:val="0"/>
              <w:marBottom w:val="0"/>
              <w:divBdr>
                <w:top w:val="none" w:sz="0" w:space="0" w:color="auto"/>
                <w:left w:val="none" w:sz="0" w:space="0" w:color="auto"/>
                <w:bottom w:val="none" w:sz="0" w:space="0" w:color="auto"/>
                <w:right w:val="none" w:sz="0" w:space="0" w:color="auto"/>
              </w:divBdr>
            </w:div>
            <w:div w:id="30611856">
              <w:marLeft w:val="0"/>
              <w:marRight w:val="0"/>
              <w:marTop w:val="0"/>
              <w:marBottom w:val="0"/>
              <w:divBdr>
                <w:top w:val="none" w:sz="0" w:space="0" w:color="auto"/>
                <w:left w:val="none" w:sz="0" w:space="0" w:color="auto"/>
                <w:bottom w:val="none" w:sz="0" w:space="0" w:color="auto"/>
                <w:right w:val="none" w:sz="0" w:space="0" w:color="auto"/>
              </w:divBdr>
            </w:div>
            <w:div w:id="735738329">
              <w:marLeft w:val="0"/>
              <w:marRight w:val="0"/>
              <w:marTop w:val="0"/>
              <w:marBottom w:val="0"/>
              <w:divBdr>
                <w:top w:val="none" w:sz="0" w:space="0" w:color="auto"/>
                <w:left w:val="none" w:sz="0" w:space="0" w:color="auto"/>
                <w:bottom w:val="none" w:sz="0" w:space="0" w:color="auto"/>
                <w:right w:val="none" w:sz="0" w:space="0" w:color="auto"/>
              </w:divBdr>
            </w:div>
            <w:div w:id="525024429">
              <w:marLeft w:val="0"/>
              <w:marRight w:val="0"/>
              <w:marTop w:val="0"/>
              <w:marBottom w:val="0"/>
              <w:divBdr>
                <w:top w:val="none" w:sz="0" w:space="0" w:color="auto"/>
                <w:left w:val="none" w:sz="0" w:space="0" w:color="auto"/>
                <w:bottom w:val="none" w:sz="0" w:space="0" w:color="auto"/>
                <w:right w:val="none" w:sz="0" w:space="0" w:color="auto"/>
              </w:divBdr>
            </w:div>
            <w:div w:id="1461532756">
              <w:marLeft w:val="0"/>
              <w:marRight w:val="0"/>
              <w:marTop w:val="0"/>
              <w:marBottom w:val="0"/>
              <w:divBdr>
                <w:top w:val="none" w:sz="0" w:space="0" w:color="auto"/>
                <w:left w:val="none" w:sz="0" w:space="0" w:color="auto"/>
                <w:bottom w:val="none" w:sz="0" w:space="0" w:color="auto"/>
                <w:right w:val="none" w:sz="0" w:space="0" w:color="auto"/>
              </w:divBdr>
            </w:div>
            <w:div w:id="234973133">
              <w:marLeft w:val="0"/>
              <w:marRight w:val="0"/>
              <w:marTop w:val="0"/>
              <w:marBottom w:val="0"/>
              <w:divBdr>
                <w:top w:val="none" w:sz="0" w:space="0" w:color="auto"/>
                <w:left w:val="none" w:sz="0" w:space="0" w:color="auto"/>
                <w:bottom w:val="none" w:sz="0" w:space="0" w:color="auto"/>
                <w:right w:val="none" w:sz="0" w:space="0" w:color="auto"/>
              </w:divBdr>
            </w:div>
            <w:div w:id="1544368819">
              <w:marLeft w:val="0"/>
              <w:marRight w:val="0"/>
              <w:marTop w:val="0"/>
              <w:marBottom w:val="0"/>
              <w:divBdr>
                <w:top w:val="none" w:sz="0" w:space="0" w:color="auto"/>
                <w:left w:val="none" w:sz="0" w:space="0" w:color="auto"/>
                <w:bottom w:val="none" w:sz="0" w:space="0" w:color="auto"/>
                <w:right w:val="none" w:sz="0" w:space="0" w:color="auto"/>
              </w:divBdr>
            </w:div>
            <w:div w:id="164637506">
              <w:marLeft w:val="0"/>
              <w:marRight w:val="0"/>
              <w:marTop w:val="0"/>
              <w:marBottom w:val="0"/>
              <w:divBdr>
                <w:top w:val="none" w:sz="0" w:space="0" w:color="auto"/>
                <w:left w:val="none" w:sz="0" w:space="0" w:color="auto"/>
                <w:bottom w:val="none" w:sz="0" w:space="0" w:color="auto"/>
                <w:right w:val="none" w:sz="0" w:space="0" w:color="auto"/>
              </w:divBdr>
            </w:div>
            <w:div w:id="277949606">
              <w:marLeft w:val="0"/>
              <w:marRight w:val="0"/>
              <w:marTop w:val="0"/>
              <w:marBottom w:val="0"/>
              <w:divBdr>
                <w:top w:val="none" w:sz="0" w:space="0" w:color="auto"/>
                <w:left w:val="none" w:sz="0" w:space="0" w:color="auto"/>
                <w:bottom w:val="none" w:sz="0" w:space="0" w:color="auto"/>
                <w:right w:val="none" w:sz="0" w:space="0" w:color="auto"/>
              </w:divBdr>
            </w:div>
            <w:div w:id="1974286304">
              <w:marLeft w:val="0"/>
              <w:marRight w:val="0"/>
              <w:marTop w:val="0"/>
              <w:marBottom w:val="0"/>
              <w:divBdr>
                <w:top w:val="none" w:sz="0" w:space="0" w:color="auto"/>
                <w:left w:val="none" w:sz="0" w:space="0" w:color="auto"/>
                <w:bottom w:val="none" w:sz="0" w:space="0" w:color="auto"/>
                <w:right w:val="none" w:sz="0" w:space="0" w:color="auto"/>
              </w:divBdr>
            </w:div>
            <w:div w:id="855968017">
              <w:marLeft w:val="0"/>
              <w:marRight w:val="0"/>
              <w:marTop w:val="0"/>
              <w:marBottom w:val="0"/>
              <w:divBdr>
                <w:top w:val="none" w:sz="0" w:space="0" w:color="auto"/>
                <w:left w:val="none" w:sz="0" w:space="0" w:color="auto"/>
                <w:bottom w:val="none" w:sz="0" w:space="0" w:color="auto"/>
                <w:right w:val="none" w:sz="0" w:space="0" w:color="auto"/>
              </w:divBdr>
            </w:div>
            <w:div w:id="1394310656">
              <w:marLeft w:val="0"/>
              <w:marRight w:val="0"/>
              <w:marTop w:val="0"/>
              <w:marBottom w:val="0"/>
              <w:divBdr>
                <w:top w:val="none" w:sz="0" w:space="0" w:color="auto"/>
                <w:left w:val="none" w:sz="0" w:space="0" w:color="auto"/>
                <w:bottom w:val="none" w:sz="0" w:space="0" w:color="auto"/>
                <w:right w:val="none" w:sz="0" w:space="0" w:color="auto"/>
              </w:divBdr>
            </w:div>
            <w:div w:id="1835952668">
              <w:marLeft w:val="0"/>
              <w:marRight w:val="0"/>
              <w:marTop w:val="0"/>
              <w:marBottom w:val="0"/>
              <w:divBdr>
                <w:top w:val="none" w:sz="0" w:space="0" w:color="auto"/>
                <w:left w:val="none" w:sz="0" w:space="0" w:color="auto"/>
                <w:bottom w:val="none" w:sz="0" w:space="0" w:color="auto"/>
                <w:right w:val="none" w:sz="0" w:space="0" w:color="auto"/>
              </w:divBdr>
            </w:div>
            <w:div w:id="1374230934">
              <w:marLeft w:val="0"/>
              <w:marRight w:val="0"/>
              <w:marTop w:val="0"/>
              <w:marBottom w:val="0"/>
              <w:divBdr>
                <w:top w:val="none" w:sz="0" w:space="0" w:color="auto"/>
                <w:left w:val="none" w:sz="0" w:space="0" w:color="auto"/>
                <w:bottom w:val="none" w:sz="0" w:space="0" w:color="auto"/>
                <w:right w:val="none" w:sz="0" w:space="0" w:color="auto"/>
              </w:divBdr>
            </w:div>
            <w:div w:id="796336210">
              <w:marLeft w:val="0"/>
              <w:marRight w:val="0"/>
              <w:marTop w:val="0"/>
              <w:marBottom w:val="0"/>
              <w:divBdr>
                <w:top w:val="none" w:sz="0" w:space="0" w:color="auto"/>
                <w:left w:val="none" w:sz="0" w:space="0" w:color="auto"/>
                <w:bottom w:val="none" w:sz="0" w:space="0" w:color="auto"/>
                <w:right w:val="none" w:sz="0" w:space="0" w:color="auto"/>
              </w:divBdr>
            </w:div>
            <w:div w:id="114835066">
              <w:marLeft w:val="0"/>
              <w:marRight w:val="0"/>
              <w:marTop w:val="0"/>
              <w:marBottom w:val="0"/>
              <w:divBdr>
                <w:top w:val="none" w:sz="0" w:space="0" w:color="auto"/>
                <w:left w:val="none" w:sz="0" w:space="0" w:color="auto"/>
                <w:bottom w:val="none" w:sz="0" w:space="0" w:color="auto"/>
                <w:right w:val="none" w:sz="0" w:space="0" w:color="auto"/>
              </w:divBdr>
            </w:div>
            <w:div w:id="2021615268">
              <w:marLeft w:val="0"/>
              <w:marRight w:val="0"/>
              <w:marTop w:val="0"/>
              <w:marBottom w:val="0"/>
              <w:divBdr>
                <w:top w:val="none" w:sz="0" w:space="0" w:color="auto"/>
                <w:left w:val="none" w:sz="0" w:space="0" w:color="auto"/>
                <w:bottom w:val="none" w:sz="0" w:space="0" w:color="auto"/>
                <w:right w:val="none" w:sz="0" w:space="0" w:color="auto"/>
              </w:divBdr>
            </w:div>
            <w:div w:id="1405836483">
              <w:marLeft w:val="0"/>
              <w:marRight w:val="0"/>
              <w:marTop w:val="0"/>
              <w:marBottom w:val="0"/>
              <w:divBdr>
                <w:top w:val="none" w:sz="0" w:space="0" w:color="auto"/>
                <w:left w:val="none" w:sz="0" w:space="0" w:color="auto"/>
                <w:bottom w:val="none" w:sz="0" w:space="0" w:color="auto"/>
                <w:right w:val="none" w:sz="0" w:space="0" w:color="auto"/>
              </w:divBdr>
            </w:div>
            <w:div w:id="973801264">
              <w:marLeft w:val="0"/>
              <w:marRight w:val="0"/>
              <w:marTop w:val="0"/>
              <w:marBottom w:val="0"/>
              <w:divBdr>
                <w:top w:val="none" w:sz="0" w:space="0" w:color="auto"/>
                <w:left w:val="none" w:sz="0" w:space="0" w:color="auto"/>
                <w:bottom w:val="none" w:sz="0" w:space="0" w:color="auto"/>
                <w:right w:val="none" w:sz="0" w:space="0" w:color="auto"/>
              </w:divBdr>
            </w:div>
            <w:div w:id="1037896401">
              <w:marLeft w:val="0"/>
              <w:marRight w:val="0"/>
              <w:marTop w:val="0"/>
              <w:marBottom w:val="0"/>
              <w:divBdr>
                <w:top w:val="none" w:sz="0" w:space="0" w:color="auto"/>
                <w:left w:val="none" w:sz="0" w:space="0" w:color="auto"/>
                <w:bottom w:val="none" w:sz="0" w:space="0" w:color="auto"/>
                <w:right w:val="none" w:sz="0" w:space="0" w:color="auto"/>
              </w:divBdr>
            </w:div>
            <w:div w:id="1961715316">
              <w:marLeft w:val="0"/>
              <w:marRight w:val="0"/>
              <w:marTop w:val="0"/>
              <w:marBottom w:val="0"/>
              <w:divBdr>
                <w:top w:val="none" w:sz="0" w:space="0" w:color="auto"/>
                <w:left w:val="none" w:sz="0" w:space="0" w:color="auto"/>
                <w:bottom w:val="none" w:sz="0" w:space="0" w:color="auto"/>
                <w:right w:val="none" w:sz="0" w:space="0" w:color="auto"/>
              </w:divBdr>
            </w:div>
            <w:div w:id="469131724">
              <w:marLeft w:val="0"/>
              <w:marRight w:val="0"/>
              <w:marTop w:val="0"/>
              <w:marBottom w:val="0"/>
              <w:divBdr>
                <w:top w:val="none" w:sz="0" w:space="0" w:color="auto"/>
                <w:left w:val="none" w:sz="0" w:space="0" w:color="auto"/>
                <w:bottom w:val="none" w:sz="0" w:space="0" w:color="auto"/>
                <w:right w:val="none" w:sz="0" w:space="0" w:color="auto"/>
              </w:divBdr>
            </w:div>
            <w:div w:id="1927809655">
              <w:marLeft w:val="0"/>
              <w:marRight w:val="0"/>
              <w:marTop w:val="0"/>
              <w:marBottom w:val="0"/>
              <w:divBdr>
                <w:top w:val="none" w:sz="0" w:space="0" w:color="auto"/>
                <w:left w:val="none" w:sz="0" w:space="0" w:color="auto"/>
                <w:bottom w:val="none" w:sz="0" w:space="0" w:color="auto"/>
                <w:right w:val="none" w:sz="0" w:space="0" w:color="auto"/>
              </w:divBdr>
            </w:div>
            <w:div w:id="2086680835">
              <w:marLeft w:val="0"/>
              <w:marRight w:val="0"/>
              <w:marTop w:val="0"/>
              <w:marBottom w:val="0"/>
              <w:divBdr>
                <w:top w:val="none" w:sz="0" w:space="0" w:color="auto"/>
                <w:left w:val="none" w:sz="0" w:space="0" w:color="auto"/>
                <w:bottom w:val="none" w:sz="0" w:space="0" w:color="auto"/>
                <w:right w:val="none" w:sz="0" w:space="0" w:color="auto"/>
              </w:divBdr>
            </w:div>
            <w:div w:id="1046685969">
              <w:marLeft w:val="0"/>
              <w:marRight w:val="0"/>
              <w:marTop w:val="0"/>
              <w:marBottom w:val="0"/>
              <w:divBdr>
                <w:top w:val="none" w:sz="0" w:space="0" w:color="auto"/>
                <w:left w:val="none" w:sz="0" w:space="0" w:color="auto"/>
                <w:bottom w:val="none" w:sz="0" w:space="0" w:color="auto"/>
                <w:right w:val="none" w:sz="0" w:space="0" w:color="auto"/>
              </w:divBdr>
            </w:div>
            <w:div w:id="1964729660">
              <w:marLeft w:val="0"/>
              <w:marRight w:val="0"/>
              <w:marTop w:val="0"/>
              <w:marBottom w:val="0"/>
              <w:divBdr>
                <w:top w:val="none" w:sz="0" w:space="0" w:color="auto"/>
                <w:left w:val="none" w:sz="0" w:space="0" w:color="auto"/>
                <w:bottom w:val="none" w:sz="0" w:space="0" w:color="auto"/>
                <w:right w:val="none" w:sz="0" w:space="0" w:color="auto"/>
              </w:divBdr>
            </w:div>
            <w:div w:id="1411271551">
              <w:marLeft w:val="0"/>
              <w:marRight w:val="0"/>
              <w:marTop w:val="0"/>
              <w:marBottom w:val="0"/>
              <w:divBdr>
                <w:top w:val="none" w:sz="0" w:space="0" w:color="auto"/>
                <w:left w:val="none" w:sz="0" w:space="0" w:color="auto"/>
                <w:bottom w:val="none" w:sz="0" w:space="0" w:color="auto"/>
                <w:right w:val="none" w:sz="0" w:space="0" w:color="auto"/>
              </w:divBdr>
            </w:div>
            <w:div w:id="1597056630">
              <w:marLeft w:val="0"/>
              <w:marRight w:val="0"/>
              <w:marTop w:val="0"/>
              <w:marBottom w:val="0"/>
              <w:divBdr>
                <w:top w:val="none" w:sz="0" w:space="0" w:color="auto"/>
                <w:left w:val="none" w:sz="0" w:space="0" w:color="auto"/>
                <w:bottom w:val="none" w:sz="0" w:space="0" w:color="auto"/>
                <w:right w:val="none" w:sz="0" w:space="0" w:color="auto"/>
              </w:divBdr>
            </w:div>
            <w:div w:id="410468933">
              <w:marLeft w:val="0"/>
              <w:marRight w:val="0"/>
              <w:marTop w:val="0"/>
              <w:marBottom w:val="0"/>
              <w:divBdr>
                <w:top w:val="none" w:sz="0" w:space="0" w:color="auto"/>
                <w:left w:val="none" w:sz="0" w:space="0" w:color="auto"/>
                <w:bottom w:val="none" w:sz="0" w:space="0" w:color="auto"/>
                <w:right w:val="none" w:sz="0" w:space="0" w:color="auto"/>
              </w:divBdr>
            </w:div>
            <w:div w:id="2009670093">
              <w:marLeft w:val="0"/>
              <w:marRight w:val="0"/>
              <w:marTop w:val="0"/>
              <w:marBottom w:val="0"/>
              <w:divBdr>
                <w:top w:val="none" w:sz="0" w:space="0" w:color="auto"/>
                <w:left w:val="none" w:sz="0" w:space="0" w:color="auto"/>
                <w:bottom w:val="none" w:sz="0" w:space="0" w:color="auto"/>
                <w:right w:val="none" w:sz="0" w:space="0" w:color="auto"/>
              </w:divBdr>
            </w:div>
            <w:div w:id="901990273">
              <w:marLeft w:val="0"/>
              <w:marRight w:val="0"/>
              <w:marTop w:val="0"/>
              <w:marBottom w:val="0"/>
              <w:divBdr>
                <w:top w:val="none" w:sz="0" w:space="0" w:color="auto"/>
                <w:left w:val="none" w:sz="0" w:space="0" w:color="auto"/>
                <w:bottom w:val="none" w:sz="0" w:space="0" w:color="auto"/>
                <w:right w:val="none" w:sz="0" w:space="0" w:color="auto"/>
              </w:divBdr>
            </w:div>
            <w:div w:id="1071779264">
              <w:marLeft w:val="0"/>
              <w:marRight w:val="0"/>
              <w:marTop w:val="0"/>
              <w:marBottom w:val="0"/>
              <w:divBdr>
                <w:top w:val="none" w:sz="0" w:space="0" w:color="auto"/>
                <w:left w:val="none" w:sz="0" w:space="0" w:color="auto"/>
                <w:bottom w:val="none" w:sz="0" w:space="0" w:color="auto"/>
                <w:right w:val="none" w:sz="0" w:space="0" w:color="auto"/>
              </w:divBdr>
            </w:div>
            <w:div w:id="217518568">
              <w:marLeft w:val="0"/>
              <w:marRight w:val="0"/>
              <w:marTop w:val="0"/>
              <w:marBottom w:val="0"/>
              <w:divBdr>
                <w:top w:val="none" w:sz="0" w:space="0" w:color="auto"/>
                <w:left w:val="none" w:sz="0" w:space="0" w:color="auto"/>
                <w:bottom w:val="none" w:sz="0" w:space="0" w:color="auto"/>
                <w:right w:val="none" w:sz="0" w:space="0" w:color="auto"/>
              </w:divBdr>
            </w:div>
            <w:div w:id="9377638">
              <w:marLeft w:val="0"/>
              <w:marRight w:val="0"/>
              <w:marTop w:val="0"/>
              <w:marBottom w:val="0"/>
              <w:divBdr>
                <w:top w:val="none" w:sz="0" w:space="0" w:color="auto"/>
                <w:left w:val="none" w:sz="0" w:space="0" w:color="auto"/>
                <w:bottom w:val="none" w:sz="0" w:space="0" w:color="auto"/>
                <w:right w:val="none" w:sz="0" w:space="0" w:color="auto"/>
              </w:divBdr>
            </w:div>
            <w:div w:id="650059293">
              <w:marLeft w:val="0"/>
              <w:marRight w:val="0"/>
              <w:marTop w:val="0"/>
              <w:marBottom w:val="0"/>
              <w:divBdr>
                <w:top w:val="none" w:sz="0" w:space="0" w:color="auto"/>
                <w:left w:val="none" w:sz="0" w:space="0" w:color="auto"/>
                <w:bottom w:val="none" w:sz="0" w:space="0" w:color="auto"/>
                <w:right w:val="none" w:sz="0" w:space="0" w:color="auto"/>
              </w:divBdr>
            </w:div>
            <w:div w:id="1496143246">
              <w:marLeft w:val="0"/>
              <w:marRight w:val="0"/>
              <w:marTop w:val="0"/>
              <w:marBottom w:val="0"/>
              <w:divBdr>
                <w:top w:val="none" w:sz="0" w:space="0" w:color="auto"/>
                <w:left w:val="none" w:sz="0" w:space="0" w:color="auto"/>
                <w:bottom w:val="none" w:sz="0" w:space="0" w:color="auto"/>
                <w:right w:val="none" w:sz="0" w:space="0" w:color="auto"/>
              </w:divBdr>
            </w:div>
            <w:div w:id="1066025853">
              <w:marLeft w:val="0"/>
              <w:marRight w:val="0"/>
              <w:marTop w:val="0"/>
              <w:marBottom w:val="0"/>
              <w:divBdr>
                <w:top w:val="none" w:sz="0" w:space="0" w:color="auto"/>
                <w:left w:val="none" w:sz="0" w:space="0" w:color="auto"/>
                <w:bottom w:val="none" w:sz="0" w:space="0" w:color="auto"/>
                <w:right w:val="none" w:sz="0" w:space="0" w:color="auto"/>
              </w:divBdr>
            </w:div>
            <w:div w:id="607272979">
              <w:marLeft w:val="0"/>
              <w:marRight w:val="0"/>
              <w:marTop w:val="0"/>
              <w:marBottom w:val="0"/>
              <w:divBdr>
                <w:top w:val="none" w:sz="0" w:space="0" w:color="auto"/>
                <w:left w:val="none" w:sz="0" w:space="0" w:color="auto"/>
                <w:bottom w:val="none" w:sz="0" w:space="0" w:color="auto"/>
                <w:right w:val="none" w:sz="0" w:space="0" w:color="auto"/>
              </w:divBdr>
            </w:div>
            <w:div w:id="1000499787">
              <w:marLeft w:val="0"/>
              <w:marRight w:val="0"/>
              <w:marTop w:val="0"/>
              <w:marBottom w:val="0"/>
              <w:divBdr>
                <w:top w:val="none" w:sz="0" w:space="0" w:color="auto"/>
                <w:left w:val="none" w:sz="0" w:space="0" w:color="auto"/>
                <w:bottom w:val="none" w:sz="0" w:space="0" w:color="auto"/>
                <w:right w:val="none" w:sz="0" w:space="0" w:color="auto"/>
              </w:divBdr>
            </w:div>
            <w:div w:id="1700665272">
              <w:marLeft w:val="0"/>
              <w:marRight w:val="0"/>
              <w:marTop w:val="0"/>
              <w:marBottom w:val="0"/>
              <w:divBdr>
                <w:top w:val="none" w:sz="0" w:space="0" w:color="auto"/>
                <w:left w:val="none" w:sz="0" w:space="0" w:color="auto"/>
                <w:bottom w:val="none" w:sz="0" w:space="0" w:color="auto"/>
                <w:right w:val="none" w:sz="0" w:space="0" w:color="auto"/>
              </w:divBdr>
            </w:div>
            <w:div w:id="2045207718">
              <w:marLeft w:val="0"/>
              <w:marRight w:val="0"/>
              <w:marTop w:val="0"/>
              <w:marBottom w:val="0"/>
              <w:divBdr>
                <w:top w:val="none" w:sz="0" w:space="0" w:color="auto"/>
                <w:left w:val="none" w:sz="0" w:space="0" w:color="auto"/>
                <w:bottom w:val="none" w:sz="0" w:space="0" w:color="auto"/>
                <w:right w:val="none" w:sz="0" w:space="0" w:color="auto"/>
              </w:divBdr>
            </w:div>
            <w:div w:id="1426422331">
              <w:marLeft w:val="0"/>
              <w:marRight w:val="0"/>
              <w:marTop w:val="0"/>
              <w:marBottom w:val="0"/>
              <w:divBdr>
                <w:top w:val="none" w:sz="0" w:space="0" w:color="auto"/>
                <w:left w:val="none" w:sz="0" w:space="0" w:color="auto"/>
                <w:bottom w:val="none" w:sz="0" w:space="0" w:color="auto"/>
                <w:right w:val="none" w:sz="0" w:space="0" w:color="auto"/>
              </w:divBdr>
            </w:div>
            <w:div w:id="1383096659">
              <w:marLeft w:val="0"/>
              <w:marRight w:val="0"/>
              <w:marTop w:val="0"/>
              <w:marBottom w:val="0"/>
              <w:divBdr>
                <w:top w:val="none" w:sz="0" w:space="0" w:color="auto"/>
                <w:left w:val="none" w:sz="0" w:space="0" w:color="auto"/>
                <w:bottom w:val="none" w:sz="0" w:space="0" w:color="auto"/>
                <w:right w:val="none" w:sz="0" w:space="0" w:color="auto"/>
              </w:divBdr>
            </w:div>
            <w:div w:id="1235093786">
              <w:marLeft w:val="0"/>
              <w:marRight w:val="0"/>
              <w:marTop w:val="0"/>
              <w:marBottom w:val="0"/>
              <w:divBdr>
                <w:top w:val="none" w:sz="0" w:space="0" w:color="auto"/>
                <w:left w:val="none" w:sz="0" w:space="0" w:color="auto"/>
                <w:bottom w:val="none" w:sz="0" w:space="0" w:color="auto"/>
                <w:right w:val="none" w:sz="0" w:space="0" w:color="auto"/>
              </w:divBdr>
            </w:div>
            <w:div w:id="679309667">
              <w:marLeft w:val="0"/>
              <w:marRight w:val="0"/>
              <w:marTop w:val="0"/>
              <w:marBottom w:val="0"/>
              <w:divBdr>
                <w:top w:val="none" w:sz="0" w:space="0" w:color="auto"/>
                <w:left w:val="none" w:sz="0" w:space="0" w:color="auto"/>
                <w:bottom w:val="none" w:sz="0" w:space="0" w:color="auto"/>
                <w:right w:val="none" w:sz="0" w:space="0" w:color="auto"/>
              </w:divBdr>
            </w:div>
            <w:div w:id="531456992">
              <w:marLeft w:val="0"/>
              <w:marRight w:val="0"/>
              <w:marTop w:val="0"/>
              <w:marBottom w:val="0"/>
              <w:divBdr>
                <w:top w:val="none" w:sz="0" w:space="0" w:color="auto"/>
                <w:left w:val="none" w:sz="0" w:space="0" w:color="auto"/>
                <w:bottom w:val="none" w:sz="0" w:space="0" w:color="auto"/>
                <w:right w:val="none" w:sz="0" w:space="0" w:color="auto"/>
              </w:divBdr>
            </w:div>
            <w:div w:id="731464622">
              <w:marLeft w:val="0"/>
              <w:marRight w:val="0"/>
              <w:marTop w:val="0"/>
              <w:marBottom w:val="0"/>
              <w:divBdr>
                <w:top w:val="none" w:sz="0" w:space="0" w:color="auto"/>
                <w:left w:val="none" w:sz="0" w:space="0" w:color="auto"/>
                <w:bottom w:val="none" w:sz="0" w:space="0" w:color="auto"/>
                <w:right w:val="none" w:sz="0" w:space="0" w:color="auto"/>
              </w:divBdr>
            </w:div>
            <w:div w:id="2038658196">
              <w:marLeft w:val="0"/>
              <w:marRight w:val="0"/>
              <w:marTop w:val="0"/>
              <w:marBottom w:val="0"/>
              <w:divBdr>
                <w:top w:val="none" w:sz="0" w:space="0" w:color="auto"/>
                <w:left w:val="none" w:sz="0" w:space="0" w:color="auto"/>
                <w:bottom w:val="none" w:sz="0" w:space="0" w:color="auto"/>
                <w:right w:val="none" w:sz="0" w:space="0" w:color="auto"/>
              </w:divBdr>
            </w:div>
            <w:div w:id="1999457690">
              <w:marLeft w:val="0"/>
              <w:marRight w:val="0"/>
              <w:marTop w:val="0"/>
              <w:marBottom w:val="0"/>
              <w:divBdr>
                <w:top w:val="none" w:sz="0" w:space="0" w:color="auto"/>
                <w:left w:val="none" w:sz="0" w:space="0" w:color="auto"/>
                <w:bottom w:val="none" w:sz="0" w:space="0" w:color="auto"/>
                <w:right w:val="none" w:sz="0" w:space="0" w:color="auto"/>
              </w:divBdr>
            </w:div>
            <w:div w:id="799688248">
              <w:marLeft w:val="0"/>
              <w:marRight w:val="0"/>
              <w:marTop w:val="0"/>
              <w:marBottom w:val="0"/>
              <w:divBdr>
                <w:top w:val="none" w:sz="0" w:space="0" w:color="auto"/>
                <w:left w:val="none" w:sz="0" w:space="0" w:color="auto"/>
                <w:bottom w:val="none" w:sz="0" w:space="0" w:color="auto"/>
                <w:right w:val="none" w:sz="0" w:space="0" w:color="auto"/>
              </w:divBdr>
            </w:div>
            <w:div w:id="1588078764">
              <w:marLeft w:val="0"/>
              <w:marRight w:val="0"/>
              <w:marTop w:val="0"/>
              <w:marBottom w:val="0"/>
              <w:divBdr>
                <w:top w:val="none" w:sz="0" w:space="0" w:color="auto"/>
                <w:left w:val="none" w:sz="0" w:space="0" w:color="auto"/>
                <w:bottom w:val="none" w:sz="0" w:space="0" w:color="auto"/>
                <w:right w:val="none" w:sz="0" w:space="0" w:color="auto"/>
              </w:divBdr>
            </w:div>
            <w:div w:id="1389036274">
              <w:marLeft w:val="0"/>
              <w:marRight w:val="0"/>
              <w:marTop w:val="0"/>
              <w:marBottom w:val="0"/>
              <w:divBdr>
                <w:top w:val="none" w:sz="0" w:space="0" w:color="auto"/>
                <w:left w:val="none" w:sz="0" w:space="0" w:color="auto"/>
                <w:bottom w:val="none" w:sz="0" w:space="0" w:color="auto"/>
                <w:right w:val="none" w:sz="0" w:space="0" w:color="auto"/>
              </w:divBdr>
            </w:div>
            <w:div w:id="1987973853">
              <w:marLeft w:val="0"/>
              <w:marRight w:val="0"/>
              <w:marTop w:val="0"/>
              <w:marBottom w:val="0"/>
              <w:divBdr>
                <w:top w:val="none" w:sz="0" w:space="0" w:color="auto"/>
                <w:left w:val="none" w:sz="0" w:space="0" w:color="auto"/>
                <w:bottom w:val="none" w:sz="0" w:space="0" w:color="auto"/>
                <w:right w:val="none" w:sz="0" w:space="0" w:color="auto"/>
              </w:divBdr>
            </w:div>
            <w:div w:id="968978716">
              <w:marLeft w:val="0"/>
              <w:marRight w:val="0"/>
              <w:marTop w:val="0"/>
              <w:marBottom w:val="0"/>
              <w:divBdr>
                <w:top w:val="none" w:sz="0" w:space="0" w:color="auto"/>
                <w:left w:val="none" w:sz="0" w:space="0" w:color="auto"/>
                <w:bottom w:val="none" w:sz="0" w:space="0" w:color="auto"/>
                <w:right w:val="none" w:sz="0" w:space="0" w:color="auto"/>
              </w:divBdr>
            </w:div>
            <w:div w:id="1576278105">
              <w:marLeft w:val="0"/>
              <w:marRight w:val="0"/>
              <w:marTop w:val="0"/>
              <w:marBottom w:val="0"/>
              <w:divBdr>
                <w:top w:val="none" w:sz="0" w:space="0" w:color="auto"/>
                <w:left w:val="none" w:sz="0" w:space="0" w:color="auto"/>
                <w:bottom w:val="none" w:sz="0" w:space="0" w:color="auto"/>
                <w:right w:val="none" w:sz="0" w:space="0" w:color="auto"/>
              </w:divBdr>
            </w:div>
            <w:div w:id="329647874">
              <w:marLeft w:val="0"/>
              <w:marRight w:val="0"/>
              <w:marTop w:val="0"/>
              <w:marBottom w:val="0"/>
              <w:divBdr>
                <w:top w:val="none" w:sz="0" w:space="0" w:color="auto"/>
                <w:left w:val="none" w:sz="0" w:space="0" w:color="auto"/>
                <w:bottom w:val="none" w:sz="0" w:space="0" w:color="auto"/>
                <w:right w:val="none" w:sz="0" w:space="0" w:color="auto"/>
              </w:divBdr>
            </w:div>
            <w:div w:id="1460219855">
              <w:marLeft w:val="0"/>
              <w:marRight w:val="0"/>
              <w:marTop w:val="0"/>
              <w:marBottom w:val="0"/>
              <w:divBdr>
                <w:top w:val="none" w:sz="0" w:space="0" w:color="auto"/>
                <w:left w:val="none" w:sz="0" w:space="0" w:color="auto"/>
                <w:bottom w:val="none" w:sz="0" w:space="0" w:color="auto"/>
                <w:right w:val="none" w:sz="0" w:space="0" w:color="auto"/>
              </w:divBdr>
            </w:div>
            <w:div w:id="727843123">
              <w:marLeft w:val="0"/>
              <w:marRight w:val="0"/>
              <w:marTop w:val="0"/>
              <w:marBottom w:val="0"/>
              <w:divBdr>
                <w:top w:val="none" w:sz="0" w:space="0" w:color="auto"/>
                <w:left w:val="none" w:sz="0" w:space="0" w:color="auto"/>
                <w:bottom w:val="none" w:sz="0" w:space="0" w:color="auto"/>
                <w:right w:val="none" w:sz="0" w:space="0" w:color="auto"/>
              </w:divBdr>
            </w:div>
            <w:div w:id="2036806913">
              <w:marLeft w:val="0"/>
              <w:marRight w:val="0"/>
              <w:marTop w:val="0"/>
              <w:marBottom w:val="0"/>
              <w:divBdr>
                <w:top w:val="none" w:sz="0" w:space="0" w:color="auto"/>
                <w:left w:val="none" w:sz="0" w:space="0" w:color="auto"/>
                <w:bottom w:val="none" w:sz="0" w:space="0" w:color="auto"/>
                <w:right w:val="none" w:sz="0" w:space="0" w:color="auto"/>
              </w:divBdr>
            </w:div>
            <w:div w:id="2134591181">
              <w:marLeft w:val="0"/>
              <w:marRight w:val="0"/>
              <w:marTop w:val="0"/>
              <w:marBottom w:val="0"/>
              <w:divBdr>
                <w:top w:val="none" w:sz="0" w:space="0" w:color="auto"/>
                <w:left w:val="none" w:sz="0" w:space="0" w:color="auto"/>
                <w:bottom w:val="none" w:sz="0" w:space="0" w:color="auto"/>
                <w:right w:val="none" w:sz="0" w:space="0" w:color="auto"/>
              </w:divBdr>
            </w:div>
            <w:div w:id="829175014">
              <w:marLeft w:val="0"/>
              <w:marRight w:val="0"/>
              <w:marTop w:val="0"/>
              <w:marBottom w:val="0"/>
              <w:divBdr>
                <w:top w:val="none" w:sz="0" w:space="0" w:color="auto"/>
                <w:left w:val="none" w:sz="0" w:space="0" w:color="auto"/>
                <w:bottom w:val="none" w:sz="0" w:space="0" w:color="auto"/>
                <w:right w:val="none" w:sz="0" w:space="0" w:color="auto"/>
              </w:divBdr>
            </w:div>
            <w:div w:id="1882478918">
              <w:marLeft w:val="0"/>
              <w:marRight w:val="0"/>
              <w:marTop w:val="0"/>
              <w:marBottom w:val="0"/>
              <w:divBdr>
                <w:top w:val="none" w:sz="0" w:space="0" w:color="auto"/>
                <w:left w:val="none" w:sz="0" w:space="0" w:color="auto"/>
                <w:bottom w:val="none" w:sz="0" w:space="0" w:color="auto"/>
                <w:right w:val="none" w:sz="0" w:space="0" w:color="auto"/>
              </w:divBdr>
            </w:div>
            <w:div w:id="1991058176">
              <w:marLeft w:val="0"/>
              <w:marRight w:val="0"/>
              <w:marTop w:val="0"/>
              <w:marBottom w:val="0"/>
              <w:divBdr>
                <w:top w:val="none" w:sz="0" w:space="0" w:color="auto"/>
                <w:left w:val="none" w:sz="0" w:space="0" w:color="auto"/>
                <w:bottom w:val="none" w:sz="0" w:space="0" w:color="auto"/>
                <w:right w:val="none" w:sz="0" w:space="0" w:color="auto"/>
              </w:divBdr>
            </w:div>
            <w:div w:id="971712082">
              <w:marLeft w:val="0"/>
              <w:marRight w:val="0"/>
              <w:marTop w:val="0"/>
              <w:marBottom w:val="0"/>
              <w:divBdr>
                <w:top w:val="none" w:sz="0" w:space="0" w:color="auto"/>
                <w:left w:val="none" w:sz="0" w:space="0" w:color="auto"/>
                <w:bottom w:val="none" w:sz="0" w:space="0" w:color="auto"/>
                <w:right w:val="none" w:sz="0" w:space="0" w:color="auto"/>
              </w:divBdr>
            </w:div>
            <w:div w:id="480850420">
              <w:marLeft w:val="0"/>
              <w:marRight w:val="0"/>
              <w:marTop w:val="0"/>
              <w:marBottom w:val="0"/>
              <w:divBdr>
                <w:top w:val="none" w:sz="0" w:space="0" w:color="auto"/>
                <w:left w:val="none" w:sz="0" w:space="0" w:color="auto"/>
                <w:bottom w:val="none" w:sz="0" w:space="0" w:color="auto"/>
                <w:right w:val="none" w:sz="0" w:space="0" w:color="auto"/>
              </w:divBdr>
            </w:div>
            <w:div w:id="1707362796">
              <w:marLeft w:val="0"/>
              <w:marRight w:val="0"/>
              <w:marTop w:val="0"/>
              <w:marBottom w:val="0"/>
              <w:divBdr>
                <w:top w:val="none" w:sz="0" w:space="0" w:color="auto"/>
                <w:left w:val="none" w:sz="0" w:space="0" w:color="auto"/>
                <w:bottom w:val="none" w:sz="0" w:space="0" w:color="auto"/>
                <w:right w:val="none" w:sz="0" w:space="0" w:color="auto"/>
              </w:divBdr>
            </w:div>
            <w:div w:id="78913764">
              <w:marLeft w:val="0"/>
              <w:marRight w:val="0"/>
              <w:marTop w:val="0"/>
              <w:marBottom w:val="0"/>
              <w:divBdr>
                <w:top w:val="none" w:sz="0" w:space="0" w:color="auto"/>
                <w:left w:val="none" w:sz="0" w:space="0" w:color="auto"/>
                <w:bottom w:val="none" w:sz="0" w:space="0" w:color="auto"/>
                <w:right w:val="none" w:sz="0" w:space="0" w:color="auto"/>
              </w:divBdr>
            </w:div>
            <w:div w:id="1725372516">
              <w:marLeft w:val="0"/>
              <w:marRight w:val="0"/>
              <w:marTop w:val="0"/>
              <w:marBottom w:val="0"/>
              <w:divBdr>
                <w:top w:val="none" w:sz="0" w:space="0" w:color="auto"/>
                <w:left w:val="none" w:sz="0" w:space="0" w:color="auto"/>
                <w:bottom w:val="none" w:sz="0" w:space="0" w:color="auto"/>
                <w:right w:val="none" w:sz="0" w:space="0" w:color="auto"/>
              </w:divBdr>
            </w:div>
            <w:div w:id="1031154512">
              <w:marLeft w:val="0"/>
              <w:marRight w:val="0"/>
              <w:marTop w:val="0"/>
              <w:marBottom w:val="0"/>
              <w:divBdr>
                <w:top w:val="none" w:sz="0" w:space="0" w:color="auto"/>
                <w:left w:val="none" w:sz="0" w:space="0" w:color="auto"/>
                <w:bottom w:val="none" w:sz="0" w:space="0" w:color="auto"/>
                <w:right w:val="none" w:sz="0" w:space="0" w:color="auto"/>
              </w:divBdr>
            </w:div>
            <w:div w:id="902834252">
              <w:marLeft w:val="0"/>
              <w:marRight w:val="0"/>
              <w:marTop w:val="0"/>
              <w:marBottom w:val="0"/>
              <w:divBdr>
                <w:top w:val="none" w:sz="0" w:space="0" w:color="auto"/>
                <w:left w:val="none" w:sz="0" w:space="0" w:color="auto"/>
                <w:bottom w:val="none" w:sz="0" w:space="0" w:color="auto"/>
                <w:right w:val="none" w:sz="0" w:space="0" w:color="auto"/>
              </w:divBdr>
            </w:div>
            <w:div w:id="1872302153">
              <w:marLeft w:val="0"/>
              <w:marRight w:val="0"/>
              <w:marTop w:val="0"/>
              <w:marBottom w:val="0"/>
              <w:divBdr>
                <w:top w:val="none" w:sz="0" w:space="0" w:color="auto"/>
                <w:left w:val="none" w:sz="0" w:space="0" w:color="auto"/>
                <w:bottom w:val="none" w:sz="0" w:space="0" w:color="auto"/>
                <w:right w:val="none" w:sz="0" w:space="0" w:color="auto"/>
              </w:divBdr>
            </w:div>
            <w:div w:id="1388455247">
              <w:marLeft w:val="0"/>
              <w:marRight w:val="0"/>
              <w:marTop w:val="0"/>
              <w:marBottom w:val="0"/>
              <w:divBdr>
                <w:top w:val="none" w:sz="0" w:space="0" w:color="auto"/>
                <w:left w:val="none" w:sz="0" w:space="0" w:color="auto"/>
                <w:bottom w:val="none" w:sz="0" w:space="0" w:color="auto"/>
                <w:right w:val="none" w:sz="0" w:space="0" w:color="auto"/>
              </w:divBdr>
            </w:div>
            <w:div w:id="1269695665">
              <w:marLeft w:val="0"/>
              <w:marRight w:val="0"/>
              <w:marTop w:val="0"/>
              <w:marBottom w:val="0"/>
              <w:divBdr>
                <w:top w:val="none" w:sz="0" w:space="0" w:color="auto"/>
                <w:left w:val="none" w:sz="0" w:space="0" w:color="auto"/>
                <w:bottom w:val="none" w:sz="0" w:space="0" w:color="auto"/>
                <w:right w:val="none" w:sz="0" w:space="0" w:color="auto"/>
              </w:divBdr>
            </w:div>
            <w:div w:id="1886017765">
              <w:marLeft w:val="0"/>
              <w:marRight w:val="0"/>
              <w:marTop w:val="0"/>
              <w:marBottom w:val="0"/>
              <w:divBdr>
                <w:top w:val="none" w:sz="0" w:space="0" w:color="auto"/>
                <w:left w:val="none" w:sz="0" w:space="0" w:color="auto"/>
                <w:bottom w:val="none" w:sz="0" w:space="0" w:color="auto"/>
                <w:right w:val="none" w:sz="0" w:space="0" w:color="auto"/>
              </w:divBdr>
            </w:div>
            <w:div w:id="1794248887">
              <w:marLeft w:val="0"/>
              <w:marRight w:val="0"/>
              <w:marTop w:val="0"/>
              <w:marBottom w:val="0"/>
              <w:divBdr>
                <w:top w:val="none" w:sz="0" w:space="0" w:color="auto"/>
                <w:left w:val="none" w:sz="0" w:space="0" w:color="auto"/>
                <w:bottom w:val="none" w:sz="0" w:space="0" w:color="auto"/>
                <w:right w:val="none" w:sz="0" w:space="0" w:color="auto"/>
              </w:divBdr>
            </w:div>
            <w:div w:id="1247498397">
              <w:marLeft w:val="0"/>
              <w:marRight w:val="0"/>
              <w:marTop w:val="0"/>
              <w:marBottom w:val="0"/>
              <w:divBdr>
                <w:top w:val="none" w:sz="0" w:space="0" w:color="auto"/>
                <w:left w:val="none" w:sz="0" w:space="0" w:color="auto"/>
                <w:bottom w:val="none" w:sz="0" w:space="0" w:color="auto"/>
                <w:right w:val="none" w:sz="0" w:space="0" w:color="auto"/>
              </w:divBdr>
            </w:div>
            <w:div w:id="655494573">
              <w:marLeft w:val="0"/>
              <w:marRight w:val="0"/>
              <w:marTop w:val="0"/>
              <w:marBottom w:val="0"/>
              <w:divBdr>
                <w:top w:val="none" w:sz="0" w:space="0" w:color="auto"/>
                <w:left w:val="none" w:sz="0" w:space="0" w:color="auto"/>
                <w:bottom w:val="none" w:sz="0" w:space="0" w:color="auto"/>
                <w:right w:val="none" w:sz="0" w:space="0" w:color="auto"/>
              </w:divBdr>
            </w:div>
            <w:div w:id="587468389">
              <w:marLeft w:val="0"/>
              <w:marRight w:val="0"/>
              <w:marTop w:val="0"/>
              <w:marBottom w:val="0"/>
              <w:divBdr>
                <w:top w:val="none" w:sz="0" w:space="0" w:color="auto"/>
                <w:left w:val="none" w:sz="0" w:space="0" w:color="auto"/>
                <w:bottom w:val="none" w:sz="0" w:space="0" w:color="auto"/>
                <w:right w:val="none" w:sz="0" w:space="0" w:color="auto"/>
              </w:divBdr>
            </w:div>
            <w:div w:id="1345279260">
              <w:marLeft w:val="0"/>
              <w:marRight w:val="0"/>
              <w:marTop w:val="0"/>
              <w:marBottom w:val="0"/>
              <w:divBdr>
                <w:top w:val="none" w:sz="0" w:space="0" w:color="auto"/>
                <w:left w:val="none" w:sz="0" w:space="0" w:color="auto"/>
                <w:bottom w:val="none" w:sz="0" w:space="0" w:color="auto"/>
                <w:right w:val="none" w:sz="0" w:space="0" w:color="auto"/>
              </w:divBdr>
            </w:div>
            <w:div w:id="1001080935">
              <w:marLeft w:val="0"/>
              <w:marRight w:val="0"/>
              <w:marTop w:val="0"/>
              <w:marBottom w:val="0"/>
              <w:divBdr>
                <w:top w:val="none" w:sz="0" w:space="0" w:color="auto"/>
                <w:left w:val="none" w:sz="0" w:space="0" w:color="auto"/>
                <w:bottom w:val="none" w:sz="0" w:space="0" w:color="auto"/>
                <w:right w:val="none" w:sz="0" w:space="0" w:color="auto"/>
              </w:divBdr>
            </w:div>
            <w:div w:id="767501713">
              <w:marLeft w:val="0"/>
              <w:marRight w:val="0"/>
              <w:marTop w:val="0"/>
              <w:marBottom w:val="0"/>
              <w:divBdr>
                <w:top w:val="none" w:sz="0" w:space="0" w:color="auto"/>
                <w:left w:val="none" w:sz="0" w:space="0" w:color="auto"/>
                <w:bottom w:val="none" w:sz="0" w:space="0" w:color="auto"/>
                <w:right w:val="none" w:sz="0" w:space="0" w:color="auto"/>
              </w:divBdr>
            </w:div>
            <w:div w:id="1042166865">
              <w:marLeft w:val="0"/>
              <w:marRight w:val="0"/>
              <w:marTop w:val="0"/>
              <w:marBottom w:val="0"/>
              <w:divBdr>
                <w:top w:val="none" w:sz="0" w:space="0" w:color="auto"/>
                <w:left w:val="none" w:sz="0" w:space="0" w:color="auto"/>
                <w:bottom w:val="none" w:sz="0" w:space="0" w:color="auto"/>
                <w:right w:val="none" w:sz="0" w:space="0" w:color="auto"/>
              </w:divBdr>
            </w:div>
            <w:div w:id="443421440">
              <w:marLeft w:val="0"/>
              <w:marRight w:val="0"/>
              <w:marTop w:val="0"/>
              <w:marBottom w:val="0"/>
              <w:divBdr>
                <w:top w:val="none" w:sz="0" w:space="0" w:color="auto"/>
                <w:left w:val="none" w:sz="0" w:space="0" w:color="auto"/>
                <w:bottom w:val="none" w:sz="0" w:space="0" w:color="auto"/>
                <w:right w:val="none" w:sz="0" w:space="0" w:color="auto"/>
              </w:divBdr>
            </w:div>
            <w:div w:id="1836801518">
              <w:marLeft w:val="0"/>
              <w:marRight w:val="0"/>
              <w:marTop w:val="0"/>
              <w:marBottom w:val="0"/>
              <w:divBdr>
                <w:top w:val="none" w:sz="0" w:space="0" w:color="auto"/>
                <w:left w:val="none" w:sz="0" w:space="0" w:color="auto"/>
                <w:bottom w:val="none" w:sz="0" w:space="0" w:color="auto"/>
                <w:right w:val="none" w:sz="0" w:space="0" w:color="auto"/>
              </w:divBdr>
            </w:div>
            <w:div w:id="591552294">
              <w:marLeft w:val="0"/>
              <w:marRight w:val="0"/>
              <w:marTop w:val="0"/>
              <w:marBottom w:val="0"/>
              <w:divBdr>
                <w:top w:val="none" w:sz="0" w:space="0" w:color="auto"/>
                <w:left w:val="none" w:sz="0" w:space="0" w:color="auto"/>
                <w:bottom w:val="none" w:sz="0" w:space="0" w:color="auto"/>
                <w:right w:val="none" w:sz="0" w:space="0" w:color="auto"/>
              </w:divBdr>
            </w:div>
            <w:div w:id="1340809113">
              <w:marLeft w:val="0"/>
              <w:marRight w:val="0"/>
              <w:marTop w:val="0"/>
              <w:marBottom w:val="0"/>
              <w:divBdr>
                <w:top w:val="none" w:sz="0" w:space="0" w:color="auto"/>
                <w:left w:val="none" w:sz="0" w:space="0" w:color="auto"/>
                <w:bottom w:val="none" w:sz="0" w:space="0" w:color="auto"/>
                <w:right w:val="none" w:sz="0" w:space="0" w:color="auto"/>
              </w:divBdr>
            </w:div>
            <w:div w:id="991714384">
              <w:marLeft w:val="0"/>
              <w:marRight w:val="0"/>
              <w:marTop w:val="0"/>
              <w:marBottom w:val="0"/>
              <w:divBdr>
                <w:top w:val="none" w:sz="0" w:space="0" w:color="auto"/>
                <w:left w:val="none" w:sz="0" w:space="0" w:color="auto"/>
                <w:bottom w:val="none" w:sz="0" w:space="0" w:color="auto"/>
                <w:right w:val="none" w:sz="0" w:space="0" w:color="auto"/>
              </w:divBdr>
            </w:div>
            <w:div w:id="473986388">
              <w:marLeft w:val="0"/>
              <w:marRight w:val="0"/>
              <w:marTop w:val="0"/>
              <w:marBottom w:val="0"/>
              <w:divBdr>
                <w:top w:val="none" w:sz="0" w:space="0" w:color="auto"/>
                <w:left w:val="none" w:sz="0" w:space="0" w:color="auto"/>
                <w:bottom w:val="none" w:sz="0" w:space="0" w:color="auto"/>
                <w:right w:val="none" w:sz="0" w:space="0" w:color="auto"/>
              </w:divBdr>
            </w:div>
            <w:div w:id="1428619736">
              <w:marLeft w:val="0"/>
              <w:marRight w:val="0"/>
              <w:marTop w:val="0"/>
              <w:marBottom w:val="0"/>
              <w:divBdr>
                <w:top w:val="none" w:sz="0" w:space="0" w:color="auto"/>
                <w:left w:val="none" w:sz="0" w:space="0" w:color="auto"/>
                <w:bottom w:val="none" w:sz="0" w:space="0" w:color="auto"/>
                <w:right w:val="none" w:sz="0" w:space="0" w:color="auto"/>
              </w:divBdr>
            </w:div>
            <w:div w:id="1192766488">
              <w:marLeft w:val="0"/>
              <w:marRight w:val="0"/>
              <w:marTop w:val="0"/>
              <w:marBottom w:val="0"/>
              <w:divBdr>
                <w:top w:val="none" w:sz="0" w:space="0" w:color="auto"/>
                <w:left w:val="none" w:sz="0" w:space="0" w:color="auto"/>
                <w:bottom w:val="none" w:sz="0" w:space="0" w:color="auto"/>
                <w:right w:val="none" w:sz="0" w:space="0" w:color="auto"/>
              </w:divBdr>
            </w:div>
            <w:div w:id="578906520">
              <w:marLeft w:val="0"/>
              <w:marRight w:val="0"/>
              <w:marTop w:val="0"/>
              <w:marBottom w:val="0"/>
              <w:divBdr>
                <w:top w:val="none" w:sz="0" w:space="0" w:color="auto"/>
                <w:left w:val="none" w:sz="0" w:space="0" w:color="auto"/>
                <w:bottom w:val="none" w:sz="0" w:space="0" w:color="auto"/>
                <w:right w:val="none" w:sz="0" w:space="0" w:color="auto"/>
              </w:divBdr>
            </w:div>
            <w:div w:id="229850909">
              <w:marLeft w:val="0"/>
              <w:marRight w:val="0"/>
              <w:marTop w:val="0"/>
              <w:marBottom w:val="0"/>
              <w:divBdr>
                <w:top w:val="none" w:sz="0" w:space="0" w:color="auto"/>
                <w:left w:val="none" w:sz="0" w:space="0" w:color="auto"/>
                <w:bottom w:val="none" w:sz="0" w:space="0" w:color="auto"/>
                <w:right w:val="none" w:sz="0" w:space="0" w:color="auto"/>
              </w:divBdr>
            </w:div>
            <w:div w:id="1319573053">
              <w:marLeft w:val="0"/>
              <w:marRight w:val="0"/>
              <w:marTop w:val="0"/>
              <w:marBottom w:val="0"/>
              <w:divBdr>
                <w:top w:val="none" w:sz="0" w:space="0" w:color="auto"/>
                <w:left w:val="none" w:sz="0" w:space="0" w:color="auto"/>
                <w:bottom w:val="none" w:sz="0" w:space="0" w:color="auto"/>
                <w:right w:val="none" w:sz="0" w:space="0" w:color="auto"/>
              </w:divBdr>
            </w:div>
            <w:div w:id="857230753">
              <w:marLeft w:val="0"/>
              <w:marRight w:val="0"/>
              <w:marTop w:val="0"/>
              <w:marBottom w:val="0"/>
              <w:divBdr>
                <w:top w:val="none" w:sz="0" w:space="0" w:color="auto"/>
                <w:left w:val="none" w:sz="0" w:space="0" w:color="auto"/>
                <w:bottom w:val="none" w:sz="0" w:space="0" w:color="auto"/>
                <w:right w:val="none" w:sz="0" w:space="0" w:color="auto"/>
              </w:divBdr>
            </w:div>
            <w:div w:id="779883110">
              <w:marLeft w:val="0"/>
              <w:marRight w:val="0"/>
              <w:marTop w:val="0"/>
              <w:marBottom w:val="0"/>
              <w:divBdr>
                <w:top w:val="none" w:sz="0" w:space="0" w:color="auto"/>
                <w:left w:val="none" w:sz="0" w:space="0" w:color="auto"/>
                <w:bottom w:val="none" w:sz="0" w:space="0" w:color="auto"/>
                <w:right w:val="none" w:sz="0" w:space="0" w:color="auto"/>
              </w:divBdr>
            </w:div>
            <w:div w:id="1469128769">
              <w:marLeft w:val="0"/>
              <w:marRight w:val="0"/>
              <w:marTop w:val="0"/>
              <w:marBottom w:val="0"/>
              <w:divBdr>
                <w:top w:val="none" w:sz="0" w:space="0" w:color="auto"/>
                <w:left w:val="none" w:sz="0" w:space="0" w:color="auto"/>
                <w:bottom w:val="none" w:sz="0" w:space="0" w:color="auto"/>
                <w:right w:val="none" w:sz="0" w:space="0" w:color="auto"/>
              </w:divBdr>
            </w:div>
            <w:div w:id="1842550626">
              <w:marLeft w:val="0"/>
              <w:marRight w:val="0"/>
              <w:marTop w:val="0"/>
              <w:marBottom w:val="0"/>
              <w:divBdr>
                <w:top w:val="none" w:sz="0" w:space="0" w:color="auto"/>
                <w:left w:val="none" w:sz="0" w:space="0" w:color="auto"/>
                <w:bottom w:val="none" w:sz="0" w:space="0" w:color="auto"/>
                <w:right w:val="none" w:sz="0" w:space="0" w:color="auto"/>
              </w:divBdr>
            </w:div>
            <w:div w:id="734620862">
              <w:marLeft w:val="0"/>
              <w:marRight w:val="0"/>
              <w:marTop w:val="0"/>
              <w:marBottom w:val="0"/>
              <w:divBdr>
                <w:top w:val="none" w:sz="0" w:space="0" w:color="auto"/>
                <w:left w:val="none" w:sz="0" w:space="0" w:color="auto"/>
                <w:bottom w:val="none" w:sz="0" w:space="0" w:color="auto"/>
                <w:right w:val="none" w:sz="0" w:space="0" w:color="auto"/>
              </w:divBdr>
            </w:div>
            <w:div w:id="1610577807">
              <w:marLeft w:val="0"/>
              <w:marRight w:val="0"/>
              <w:marTop w:val="0"/>
              <w:marBottom w:val="0"/>
              <w:divBdr>
                <w:top w:val="none" w:sz="0" w:space="0" w:color="auto"/>
                <w:left w:val="none" w:sz="0" w:space="0" w:color="auto"/>
                <w:bottom w:val="none" w:sz="0" w:space="0" w:color="auto"/>
                <w:right w:val="none" w:sz="0" w:space="0" w:color="auto"/>
              </w:divBdr>
            </w:div>
            <w:div w:id="1229225336">
              <w:marLeft w:val="0"/>
              <w:marRight w:val="0"/>
              <w:marTop w:val="0"/>
              <w:marBottom w:val="0"/>
              <w:divBdr>
                <w:top w:val="none" w:sz="0" w:space="0" w:color="auto"/>
                <w:left w:val="none" w:sz="0" w:space="0" w:color="auto"/>
                <w:bottom w:val="none" w:sz="0" w:space="0" w:color="auto"/>
                <w:right w:val="none" w:sz="0" w:space="0" w:color="auto"/>
              </w:divBdr>
            </w:div>
            <w:div w:id="209197976">
              <w:marLeft w:val="0"/>
              <w:marRight w:val="0"/>
              <w:marTop w:val="0"/>
              <w:marBottom w:val="0"/>
              <w:divBdr>
                <w:top w:val="none" w:sz="0" w:space="0" w:color="auto"/>
                <w:left w:val="none" w:sz="0" w:space="0" w:color="auto"/>
                <w:bottom w:val="none" w:sz="0" w:space="0" w:color="auto"/>
                <w:right w:val="none" w:sz="0" w:space="0" w:color="auto"/>
              </w:divBdr>
            </w:div>
            <w:div w:id="474880952">
              <w:marLeft w:val="0"/>
              <w:marRight w:val="0"/>
              <w:marTop w:val="0"/>
              <w:marBottom w:val="0"/>
              <w:divBdr>
                <w:top w:val="none" w:sz="0" w:space="0" w:color="auto"/>
                <w:left w:val="none" w:sz="0" w:space="0" w:color="auto"/>
                <w:bottom w:val="none" w:sz="0" w:space="0" w:color="auto"/>
                <w:right w:val="none" w:sz="0" w:space="0" w:color="auto"/>
              </w:divBdr>
            </w:div>
            <w:div w:id="2108235329">
              <w:marLeft w:val="0"/>
              <w:marRight w:val="0"/>
              <w:marTop w:val="0"/>
              <w:marBottom w:val="0"/>
              <w:divBdr>
                <w:top w:val="none" w:sz="0" w:space="0" w:color="auto"/>
                <w:left w:val="none" w:sz="0" w:space="0" w:color="auto"/>
                <w:bottom w:val="none" w:sz="0" w:space="0" w:color="auto"/>
                <w:right w:val="none" w:sz="0" w:space="0" w:color="auto"/>
              </w:divBdr>
            </w:div>
            <w:div w:id="734086822">
              <w:marLeft w:val="0"/>
              <w:marRight w:val="0"/>
              <w:marTop w:val="0"/>
              <w:marBottom w:val="0"/>
              <w:divBdr>
                <w:top w:val="none" w:sz="0" w:space="0" w:color="auto"/>
                <w:left w:val="none" w:sz="0" w:space="0" w:color="auto"/>
                <w:bottom w:val="none" w:sz="0" w:space="0" w:color="auto"/>
                <w:right w:val="none" w:sz="0" w:space="0" w:color="auto"/>
              </w:divBdr>
            </w:div>
            <w:div w:id="1571040477">
              <w:marLeft w:val="0"/>
              <w:marRight w:val="0"/>
              <w:marTop w:val="0"/>
              <w:marBottom w:val="0"/>
              <w:divBdr>
                <w:top w:val="none" w:sz="0" w:space="0" w:color="auto"/>
                <w:left w:val="none" w:sz="0" w:space="0" w:color="auto"/>
                <w:bottom w:val="none" w:sz="0" w:space="0" w:color="auto"/>
                <w:right w:val="none" w:sz="0" w:space="0" w:color="auto"/>
              </w:divBdr>
            </w:div>
            <w:div w:id="1041395614">
              <w:marLeft w:val="0"/>
              <w:marRight w:val="0"/>
              <w:marTop w:val="0"/>
              <w:marBottom w:val="0"/>
              <w:divBdr>
                <w:top w:val="none" w:sz="0" w:space="0" w:color="auto"/>
                <w:left w:val="none" w:sz="0" w:space="0" w:color="auto"/>
                <w:bottom w:val="none" w:sz="0" w:space="0" w:color="auto"/>
                <w:right w:val="none" w:sz="0" w:space="0" w:color="auto"/>
              </w:divBdr>
            </w:div>
            <w:div w:id="799226486">
              <w:marLeft w:val="0"/>
              <w:marRight w:val="0"/>
              <w:marTop w:val="0"/>
              <w:marBottom w:val="0"/>
              <w:divBdr>
                <w:top w:val="none" w:sz="0" w:space="0" w:color="auto"/>
                <w:left w:val="none" w:sz="0" w:space="0" w:color="auto"/>
                <w:bottom w:val="none" w:sz="0" w:space="0" w:color="auto"/>
                <w:right w:val="none" w:sz="0" w:space="0" w:color="auto"/>
              </w:divBdr>
            </w:div>
            <w:div w:id="1230505400">
              <w:marLeft w:val="0"/>
              <w:marRight w:val="0"/>
              <w:marTop w:val="0"/>
              <w:marBottom w:val="0"/>
              <w:divBdr>
                <w:top w:val="none" w:sz="0" w:space="0" w:color="auto"/>
                <w:left w:val="none" w:sz="0" w:space="0" w:color="auto"/>
                <w:bottom w:val="none" w:sz="0" w:space="0" w:color="auto"/>
                <w:right w:val="none" w:sz="0" w:space="0" w:color="auto"/>
              </w:divBdr>
            </w:div>
            <w:div w:id="1922715396">
              <w:marLeft w:val="0"/>
              <w:marRight w:val="0"/>
              <w:marTop w:val="0"/>
              <w:marBottom w:val="0"/>
              <w:divBdr>
                <w:top w:val="none" w:sz="0" w:space="0" w:color="auto"/>
                <w:left w:val="none" w:sz="0" w:space="0" w:color="auto"/>
                <w:bottom w:val="none" w:sz="0" w:space="0" w:color="auto"/>
                <w:right w:val="none" w:sz="0" w:space="0" w:color="auto"/>
              </w:divBdr>
            </w:div>
            <w:div w:id="1745950579">
              <w:marLeft w:val="0"/>
              <w:marRight w:val="0"/>
              <w:marTop w:val="0"/>
              <w:marBottom w:val="0"/>
              <w:divBdr>
                <w:top w:val="none" w:sz="0" w:space="0" w:color="auto"/>
                <w:left w:val="none" w:sz="0" w:space="0" w:color="auto"/>
                <w:bottom w:val="none" w:sz="0" w:space="0" w:color="auto"/>
                <w:right w:val="none" w:sz="0" w:space="0" w:color="auto"/>
              </w:divBdr>
            </w:div>
            <w:div w:id="842352009">
              <w:marLeft w:val="0"/>
              <w:marRight w:val="0"/>
              <w:marTop w:val="0"/>
              <w:marBottom w:val="0"/>
              <w:divBdr>
                <w:top w:val="none" w:sz="0" w:space="0" w:color="auto"/>
                <w:left w:val="none" w:sz="0" w:space="0" w:color="auto"/>
                <w:bottom w:val="none" w:sz="0" w:space="0" w:color="auto"/>
                <w:right w:val="none" w:sz="0" w:space="0" w:color="auto"/>
              </w:divBdr>
            </w:div>
            <w:div w:id="873274082">
              <w:marLeft w:val="0"/>
              <w:marRight w:val="0"/>
              <w:marTop w:val="0"/>
              <w:marBottom w:val="0"/>
              <w:divBdr>
                <w:top w:val="none" w:sz="0" w:space="0" w:color="auto"/>
                <w:left w:val="none" w:sz="0" w:space="0" w:color="auto"/>
                <w:bottom w:val="none" w:sz="0" w:space="0" w:color="auto"/>
                <w:right w:val="none" w:sz="0" w:space="0" w:color="auto"/>
              </w:divBdr>
            </w:div>
            <w:div w:id="1913201536">
              <w:marLeft w:val="0"/>
              <w:marRight w:val="0"/>
              <w:marTop w:val="0"/>
              <w:marBottom w:val="0"/>
              <w:divBdr>
                <w:top w:val="none" w:sz="0" w:space="0" w:color="auto"/>
                <w:left w:val="none" w:sz="0" w:space="0" w:color="auto"/>
                <w:bottom w:val="none" w:sz="0" w:space="0" w:color="auto"/>
                <w:right w:val="none" w:sz="0" w:space="0" w:color="auto"/>
              </w:divBdr>
            </w:div>
            <w:div w:id="1704089174">
              <w:marLeft w:val="0"/>
              <w:marRight w:val="0"/>
              <w:marTop w:val="0"/>
              <w:marBottom w:val="0"/>
              <w:divBdr>
                <w:top w:val="none" w:sz="0" w:space="0" w:color="auto"/>
                <w:left w:val="none" w:sz="0" w:space="0" w:color="auto"/>
                <w:bottom w:val="none" w:sz="0" w:space="0" w:color="auto"/>
                <w:right w:val="none" w:sz="0" w:space="0" w:color="auto"/>
              </w:divBdr>
            </w:div>
            <w:div w:id="822887943">
              <w:marLeft w:val="0"/>
              <w:marRight w:val="0"/>
              <w:marTop w:val="0"/>
              <w:marBottom w:val="0"/>
              <w:divBdr>
                <w:top w:val="none" w:sz="0" w:space="0" w:color="auto"/>
                <w:left w:val="none" w:sz="0" w:space="0" w:color="auto"/>
                <w:bottom w:val="none" w:sz="0" w:space="0" w:color="auto"/>
                <w:right w:val="none" w:sz="0" w:space="0" w:color="auto"/>
              </w:divBdr>
            </w:div>
            <w:div w:id="497890012">
              <w:marLeft w:val="0"/>
              <w:marRight w:val="0"/>
              <w:marTop w:val="0"/>
              <w:marBottom w:val="0"/>
              <w:divBdr>
                <w:top w:val="none" w:sz="0" w:space="0" w:color="auto"/>
                <w:left w:val="none" w:sz="0" w:space="0" w:color="auto"/>
                <w:bottom w:val="none" w:sz="0" w:space="0" w:color="auto"/>
                <w:right w:val="none" w:sz="0" w:space="0" w:color="auto"/>
              </w:divBdr>
            </w:div>
            <w:div w:id="1023290961">
              <w:marLeft w:val="0"/>
              <w:marRight w:val="0"/>
              <w:marTop w:val="0"/>
              <w:marBottom w:val="0"/>
              <w:divBdr>
                <w:top w:val="none" w:sz="0" w:space="0" w:color="auto"/>
                <w:left w:val="none" w:sz="0" w:space="0" w:color="auto"/>
                <w:bottom w:val="none" w:sz="0" w:space="0" w:color="auto"/>
                <w:right w:val="none" w:sz="0" w:space="0" w:color="auto"/>
              </w:divBdr>
            </w:div>
            <w:div w:id="2120568748">
              <w:marLeft w:val="0"/>
              <w:marRight w:val="0"/>
              <w:marTop w:val="0"/>
              <w:marBottom w:val="0"/>
              <w:divBdr>
                <w:top w:val="none" w:sz="0" w:space="0" w:color="auto"/>
                <w:left w:val="none" w:sz="0" w:space="0" w:color="auto"/>
                <w:bottom w:val="none" w:sz="0" w:space="0" w:color="auto"/>
                <w:right w:val="none" w:sz="0" w:space="0" w:color="auto"/>
              </w:divBdr>
            </w:div>
            <w:div w:id="598417073">
              <w:marLeft w:val="0"/>
              <w:marRight w:val="0"/>
              <w:marTop w:val="0"/>
              <w:marBottom w:val="0"/>
              <w:divBdr>
                <w:top w:val="none" w:sz="0" w:space="0" w:color="auto"/>
                <w:left w:val="none" w:sz="0" w:space="0" w:color="auto"/>
                <w:bottom w:val="none" w:sz="0" w:space="0" w:color="auto"/>
                <w:right w:val="none" w:sz="0" w:space="0" w:color="auto"/>
              </w:divBdr>
            </w:div>
            <w:div w:id="190268874">
              <w:marLeft w:val="0"/>
              <w:marRight w:val="0"/>
              <w:marTop w:val="0"/>
              <w:marBottom w:val="0"/>
              <w:divBdr>
                <w:top w:val="none" w:sz="0" w:space="0" w:color="auto"/>
                <w:left w:val="none" w:sz="0" w:space="0" w:color="auto"/>
                <w:bottom w:val="none" w:sz="0" w:space="0" w:color="auto"/>
                <w:right w:val="none" w:sz="0" w:space="0" w:color="auto"/>
              </w:divBdr>
            </w:div>
            <w:div w:id="1636638188">
              <w:marLeft w:val="0"/>
              <w:marRight w:val="0"/>
              <w:marTop w:val="0"/>
              <w:marBottom w:val="0"/>
              <w:divBdr>
                <w:top w:val="none" w:sz="0" w:space="0" w:color="auto"/>
                <w:left w:val="none" w:sz="0" w:space="0" w:color="auto"/>
                <w:bottom w:val="none" w:sz="0" w:space="0" w:color="auto"/>
                <w:right w:val="none" w:sz="0" w:space="0" w:color="auto"/>
              </w:divBdr>
            </w:div>
            <w:div w:id="1766150829">
              <w:marLeft w:val="0"/>
              <w:marRight w:val="0"/>
              <w:marTop w:val="0"/>
              <w:marBottom w:val="0"/>
              <w:divBdr>
                <w:top w:val="none" w:sz="0" w:space="0" w:color="auto"/>
                <w:left w:val="none" w:sz="0" w:space="0" w:color="auto"/>
                <w:bottom w:val="none" w:sz="0" w:space="0" w:color="auto"/>
                <w:right w:val="none" w:sz="0" w:space="0" w:color="auto"/>
              </w:divBdr>
            </w:div>
            <w:div w:id="1714962469">
              <w:marLeft w:val="0"/>
              <w:marRight w:val="0"/>
              <w:marTop w:val="0"/>
              <w:marBottom w:val="0"/>
              <w:divBdr>
                <w:top w:val="none" w:sz="0" w:space="0" w:color="auto"/>
                <w:left w:val="none" w:sz="0" w:space="0" w:color="auto"/>
                <w:bottom w:val="none" w:sz="0" w:space="0" w:color="auto"/>
                <w:right w:val="none" w:sz="0" w:space="0" w:color="auto"/>
              </w:divBdr>
            </w:div>
            <w:div w:id="1527644500">
              <w:marLeft w:val="0"/>
              <w:marRight w:val="0"/>
              <w:marTop w:val="0"/>
              <w:marBottom w:val="0"/>
              <w:divBdr>
                <w:top w:val="none" w:sz="0" w:space="0" w:color="auto"/>
                <w:left w:val="none" w:sz="0" w:space="0" w:color="auto"/>
                <w:bottom w:val="none" w:sz="0" w:space="0" w:color="auto"/>
                <w:right w:val="none" w:sz="0" w:space="0" w:color="auto"/>
              </w:divBdr>
            </w:div>
            <w:div w:id="1927884645">
              <w:marLeft w:val="0"/>
              <w:marRight w:val="0"/>
              <w:marTop w:val="0"/>
              <w:marBottom w:val="0"/>
              <w:divBdr>
                <w:top w:val="none" w:sz="0" w:space="0" w:color="auto"/>
                <w:left w:val="none" w:sz="0" w:space="0" w:color="auto"/>
                <w:bottom w:val="none" w:sz="0" w:space="0" w:color="auto"/>
                <w:right w:val="none" w:sz="0" w:space="0" w:color="auto"/>
              </w:divBdr>
            </w:div>
            <w:div w:id="1543638063">
              <w:marLeft w:val="0"/>
              <w:marRight w:val="0"/>
              <w:marTop w:val="0"/>
              <w:marBottom w:val="0"/>
              <w:divBdr>
                <w:top w:val="none" w:sz="0" w:space="0" w:color="auto"/>
                <w:left w:val="none" w:sz="0" w:space="0" w:color="auto"/>
                <w:bottom w:val="none" w:sz="0" w:space="0" w:color="auto"/>
                <w:right w:val="none" w:sz="0" w:space="0" w:color="auto"/>
              </w:divBdr>
            </w:div>
            <w:div w:id="1735617204">
              <w:marLeft w:val="0"/>
              <w:marRight w:val="0"/>
              <w:marTop w:val="0"/>
              <w:marBottom w:val="0"/>
              <w:divBdr>
                <w:top w:val="none" w:sz="0" w:space="0" w:color="auto"/>
                <w:left w:val="none" w:sz="0" w:space="0" w:color="auto"/>
                <w:bottom w:val="none" w:sz="0" w:space="0" w:color="auto"/>
                <w:right w:val="none" w:sz="0" w:space="0" w:color="auto"/>
              </w:divBdr>
            </w:div>
            <w:div w:id="599066599">
              <w:marLeft w:val="0"/>
              <w:marRight w:val="0"/>
              <w:marTop w:val="0"/>
              <w:marBottom w:val="0"/>
              <w:divBdr>
                <w:top w:val="none" w:sz="0" w:space="0" w:color="auto"/>
                <w:left w:val="none" w:sz="0" w:space="0" w:color="auto"/>
                <w:bottom w:val="none" w:sz="0" w:space="0" w:color="auto"/>
                <w:right w:val="none" w:sz="0" w:space="0" w:color="auto"/>
              </w:divBdr>
            </w:div>
            <w:div w:id="907695216">
              <w:marLeft w:val="0"/>
              <w:marRight w:val="0"/>
              <w:marTop w:val="0"/>
              <w:marBottom w:val="0"/>
              <w:divBdr>
                <w:top w:val="none" w:sz="0" w:space="0" w:color="auto"/>
                <w:left w:val="none" w:sz="0" w:space="0" w:color="auto"/>
                <w:bottom w:val="none" w:sz="0" w:space="0" w:color="auto"/>
                <w:right w:val="none" w:sz="0" w:space="0" w:color="auto"/>
              </w:divBdr>
            </w:div>
            <w:div w:id="1559786104">
              <w:marLeft w:val="0"/>
              <w:marRight w:val="0"/>
              <w:marTop w:val="0"/>
              <w:marBottom w:val="0"/>
              <w:divBdr>
                <w:top w:val="none" w:sz="0" w:space="0" w:color="auto"/>
                <w:left w:val="none" w:sz="0" w:space="0" w:color="auto"/>
                <w:bottom w:val="none" w:sz="0" w:space="0" w:color="auto"/>
                <w:right w:val="none" w:sz="0" w:space="0" w:color="auto"/>
              </w:divBdr>
            </w:div>
            <w:div w:id="167142333">
              <w:marLeft w:val="0"/>
              <w:marRight w:val="0"/>
              <w:marTop w:val="0"/>
              <w:marBottom w:val="0"/>
              <w:divBdr>
                <w:top w:val="none" w:sz="0" w:space="0" w:color="auto"/>
                <w:left w:val="none" w:sz="0" w:space="0" w:color="auto"/>
                <w:bottom w:val="none" w:sz="0" w:space="0" w:color="auto"/>
                <w:right w:val="none" w:sz="0" w:space="0" w:color="auto"/>
              </w:divBdr>
            </w:div>
            <w:div w:id="1779836591">
              <w:marLeft w:val="0"/>
              <w:marRight w:val="0"/>
              <w:marTop w:val="0"/>
              <w:marBottom w:val="0"/>
              <w:divBdr>
                <w:top w:val="none" w:sz="0" w:space="0" w:color="auto"/>
                <w:left w:val="none" w:sz="0" w:space="0" w:color="auto"/>
                <w:bottom w:val="none" w:sz="0" w:space="0" w:color="auto"/>
                <w:right w:val="none" w:sz="0" w:space="0" w:color="auto"/>
              </w:divBdr>
            </w:div>
            <w:div w:id="416829953">
              <w:marLeft w:val="0"/>
              <w:marRight w:val="0"/>
              <w:marTop w:val="0"/>
              <w:marBottom w:val="0"/>
              <w:divBdr>
                <w:top w:val="none" w:sz="0" w:space="0" w:color="auto"/>
                <w:left w:val="none" w:sz="0" w:space="0" w:color="auto"/>
                <w:bottom w:val="none" w:sz="0" w:space="0" w:color="auto"/>
                <w:right w:val="none" w:sz="0" w:space="0" w:color="auto"/>
              </w:divBdr>
            </w:div>
            <w:div w:id="2125688789">
              <w:marLeft w:val="0"/>
              <w:marRight w:val="0"/>
              <w:marTop w:val="0"/>
              <w:marBottom w:val="0"/>
              <w:divBdr>
                <w:top w:val="none" w:sz="0" w:space="0" w:color="auto"/>
                <w:left w:val="none" w:sz="0" w:space="0" w:color="auto"/>
                <w:bottom w:val="none" w:sz="0" w:space="0" w:color="auto"/>
                <w:right w:val="none" w:sz="0" w:space="0" w:color="auto"/>
              </w:divBdr>
            </w:div>
            <w:div w:id="1766917122">
              <w:marLeft w:val="0"/>
              <w:marRight w:val="0"/>
              <w:marTop w:val="0"/>
              <w:marBottom w:val="0"/>
              <w:divBdr>
                <w:top w:val="none" w:sz="0" w:space="0" w:color="auto"/>
                <w:left w:val="none" w:sz="0" w:space="0" w:color="auto"/>
                <w:bottom w:val="none" w:sz="0" w:space="0" w:color="auto"/>
                <w:right w:val="none" w:sz="0" w:space="0" w:color="auto"/>
              </w:divBdr>
            </w:div>
            <w:div w:id="1235119540">
              <w:marLeft w:val="0"/>
              <w:marRight w:val="0"/>
              <w:marTop w:val="0"/>
              <w:marBottom w:val="0"/>
              <w:divBdr>
                <w:top w:val="none" w:sz="0" w:space="0" w:color="auto"/>
                <w:left w:val="none" w:sz="0" w:space="0" w:color="auto"/>
                <w:bottom w:val="none" w:sz="0" w:space="0" w:color="auto"/>
                <w:right w:val="none" w:sz="0" w:space="0" w:color="auto"/>
              </w:divBdr>
            </w:div>
            <w:div w:id="1044863591">
              <w:marLeft w:val="0"/>
              <w:marRight w:val="0"/>
              <w:marTop w:val="0"/>
              <w:marBottom w:val="0"/>
              <w:divBdr>
                <w:top w:val="none" w:sz="0" w:space="0" w:color="auto"/>
                <w:left w:val="none" w:sz="0" w:space="0" w:color="auto"/>
                <w:bottom w:val="none" w:sz="0" w:space="0" w:color="auto"/>
                <w:right w:val="none" w:sz="0" w:space="0" w:color="auto"/>
              </w:divBdr>
            </w:div>
            <w:div w:id="1322153728">
              <w:marLeft w:val="0"/>
              <w:marRight w:val="0"/>
              <w:marTop w:val="0"/>
              <w:marBottom w:val="0"/>
              <w:divBdr>
                <w:top w:val="none" w:sz="0" w:space="0" w:color="auto"/>
                <w:left w:val="none" w:sz="0" w:space="0" w:color="auto"/>
                <w:bottom w:val="none" w:sz="0" w:space="0" w:color="auto"/>
                <w:right w:val="none" w:sz="0" w:space="0" w:color="auto"/>
              </w:divBdr>
            </w:div>
            <w:div w:id="1865829437">
              <w:marLeft w:val="0"/>
              <w:marRight w:val="0"/>
              <w:marTop w:val="0"/>
              <w:marBottom w:val="0"/>
              <w:divBdr>
                <w:top w:val="none" w:sz="0" w:space="0" w:color="auto"/>
                <w:left w:val="none" w:sz="0" w:space="0" w:color="auto"/>
                <w:bottom w:val="none" w:sz="0" w:space="0" w:color="auto"/>
                <w:right w:val="none" w:sz="0" w:space="0" w:color="auto"/>
              </w:divBdr>
            </w:div>
            <w:div w:id="1322387848">
              <w:marLeft w:val="0"/>
              <w:marRight w:val="0"/>
              <w:marTop w:val="0"/>
              <w:marBottom w:val="0"/>
              <w:divBdr>
                <w:top w:val="none" w:sz="0" w:space="0" w:color="auto"/>
                <w:left w:val="none" w:sz="0" w:space="0" w:color="auto"/>
                <w:bottom w:val="none" w:sz="0" w:space="0" w:color="auto"/>
                <w:right w:val="none" w:sz="0" w:space="0" w:color="auto"/>
              </w:divBdr>
            </w:div>
            <w:div w:id="1112094312">
              <w:marLeft w:val="0"/>
              <w:marRight w:val="0"/>
              <w:marTop w:val="0"/>
              <w:marBottom w:val="0"/>
              <w:divBdr>
                <w:top w:val="none" w:sz="0" w:space="0" w:color="auto"/>
                <w:left w:val="none" w:sz="0" w:space="0" w:color="auto"/>
                <w:bottom w:val="none" w:sz="0" w:space="0" w:color="auto"/>
                <w:right w:val="none" w:sz="0" w:space="0" w:color="auto"/>
              </w:divBdr>
            </w:div>
            <w:div w:id="1486433520">
              <w:marLeft w:val="0"/>
              <w:marRight w:val="0"/>
              <w:marTop w:val="0"/>
              <w:marBottom w:val="0"/>
              <w:divBdr>
                <w:top w:val="none" w:sz="0" w:space="0" w:color="auto"/>
                <w:left w:val="none" w:sz="0" w:space="0" w:color="auto"/>
                <w:bottom w:val="none" w:sz="0" w:space="0" w:color="auto"/>
                <w:right w:val="none" w:sz="0" w:space="0" w:color="auto"/>
              </w:divBdr>
            </w:div>
            <w:div w:id="323357167">
              <w:marLeft w:val="0"/>
              <w:marRight w:val="0"/>
              <w:marTop w:val="0"/>
              <w:marBottom w:val="0"/>
              <w:divBdr>
                <w:top w:val="none" w:sz="0" w:space="0" w:color="auto"/>
                <w:left w:val="none" w:sz="0" w:space="0" w:color="auto"/>
                <w:bottom w:val="none" w:sz="0" w:space="0" w:color="auto"/>
                <w:right w:val="none" w:sz="0" w:space="0" w:color="auto"/>
              </w:divBdr>
            </w:div>
            <w:div w:id="552692103">
              <w:marLeft w:val="0"/>
              <w:marRight w:val="0"/>
              <w:marTop w:val="0"/>
              <w:marBottom w:val="0"/>
              <w:divBdr>
                <w:top w:val="none" w:sz="0" w:space="0" w:color="auto"/>
                <w:left w:val="none" w:sz="0" w:space="0" w:color="auto"/>
                <w:bottom w:val="none" w:sz="0" w:space="0" w:color="auto"/>
                <w:right w:val="none" w:sz="0" w:space="0" w:color="auto"/>
              </w:divBdr>
            </w:div>
            <w:div w:id="37552146">
              <w:marLeft w:val="0"/>
              <w:marRight w:val="0"/>
              <w:marTop w:val="0"/>
              <w:marBottom w:val="0"/>
              <w:divBdr>
                <w:top w:val="none" w:sz="0" w:space="0" w:color="auto"/>
                <w:left w:val="none" w:sz="0" w:space="0" w:color="auto"/>
                <w:bottom w:val="none" w:sz="0" w:space="0" w:color="auto"/>
                <w:right w:val="none" w:sz="0" w:space="0" w:color="auto"/>
              </w:divBdr>
            </w:div>
            <w:div w:id="792595447">
              <w:marLeft w:val="0"/>
              <w:marRight w:val="0"/>
              <w:marTop w:val="0"/>
              <w:marBottom w:val="0"/>
              <w:divBdr>
                <w:top w:val="none" w:sz="0" w:space="0" w:color="auto"/>
                <w:left w:val="none" w:sz="0" w:space="0" w:color="auto"/>
                <w:bottom w:val="none" w:sz="0" w:space="0" w:color="auto"/>
                <w:right w:val="none" w:sz="0" w:space="0" w:color="auto"/>
              </w:divBdr>
            </w:div>
            <w:div w:id="234441606">
              <w:marLeft w:val="0"/>
              <w:marRight w:val="0"/>
              <w:marTop w:val="0"/>
              <w:marBottom w:val="0"/>
              <w:divBdr>
                <w:top w:val="none" w:sz="0" w:space="0" w:color="auto"/>
                <w:left w:val="none" w:sz="0" w:space="0" w:color="auto"/>
                <w:bottom w:val="none" w:sz="0" w:space="0" w:color="auto"/>
                <w:right w:val="none" w:sz="0" w:space="0" w:color="auto"/>
              </w:divBdr>
            </w:div>
            <w:div w:id="1952973325">
              <w:marLeft w:val="0"/>
              <w:marRight w:val="0"/>
              <w:marTop w:val="0"/>
              <w:marBottom w:val="0"/>
              <w:divBdr>
                <w:top w:val="none" w:sz="0" w:space="0" w:color="auto"/>
                <w:left w:val="none" w:sz="0" w:space="0" w:color="auto"/>
                <w:bottom w:val="none" w:sz="0" w:space="0" w:color="auto"/>
                <w:right w:val="none" w:sz="0" w:space="0" w:color="auto"/>
              </w:divBdr>
            </w:div>
            <w:div w:id="653682362">
              <w:marLeft w:val="0"/>
              <w:marRight w:val="0"/>
              <w:marTop w:val="0"/>
              <w:marBottom w:val="0"/>
              <w:divBdr>
                <w:top w:val="none" w:sz="0" w:space="0" w:color="auto"/>
                <w:left w:val="none" w:sz="0" w:space="0" w:color="auto"/>
                <w:bottom w:val="none" w:sz="0" w:space="0" w:color="auto"/>
                <w:right w:val="none" w:sz="0" w:space="0" w:color="auto"/>
              </w:divBdr>
            </w:div>
            <w:div w:id="479229723">
              <w:marLeft w:val="0"/>
              <w:marRight w:val="0"/>
              <w:marTop w:val="0"/>
              <w:marBottom w:val="0"/>
              <w:divBdr>
                <w:top w:val="none" w:sz="0" w:space="0" w:color="auto"/>
                <w:left w:val="none" w:sz="0" w:space="0" w:color="auto"/>
                <w:bottom w:val="none" w:sz="0" w:space="0" w:color="auto"/>
                <w:right w:val="none" w:sz="0" w:space="0" w:color="auto"/>
              </w:divBdr>
            </w:div>
            <w:div w:id="1985156663">
              <w:marLeft w:val="0"/>
              <w:marRight w:val="0"/>
              <w:marTop w:val="0"/>
              <w:marBottom w:val="0"/>
              <w:divBdr>
                <w:top w:val="none" w:sz="0" w:space="0" w:color="auto"/>
                <w:left w:val="none" w:sz="0" w:space="0" w:color="auto"/>
                <w:bottom w:val="none" w:sz="0" w:space="0" w:color="auto"/>
                <w:right w:val="none" w:sz="0" w:space="0" w:color="auto"/>
              </w:divBdr>
            </w:div>
            <w:div w:id="960652857">
              <w:marLeft w:val="0"/>
              <w:marRight w:val="0"/>
              <w:marTop w:val="0"/>
              <w:marBottom w:val="0"/>
              <w:divBdr>
                <w:top w:val="none" w:sz="0" w:space="0" w:color="auto"/>
                <w:left w:val="none" w:sz="0" w:space="0" w:color="auto"/>
                <w:bottom w:val="none" w:sz="0" w:space="0" w:color="auto"/>
                <w:right w:val="none" w:sz="0" w:space="0" w:color="auto"/>
              </w:divBdr>
            </w:div>
            <w:div w:id="1119837108">
              <w:marLeft w:val="0"/>
              <w:marRight w:val="0"/>
              <w:marTop w:val="0"/>
              <w:marBottom w:val="0"/>
              <w:divBdr>
                <w:top w:val="none" w:sz="0" w:space="0" w:color="auto"/>
                <w:left w:val="none" w:sz="0" w:space="0" w:color="auto"/>
                <w:bottom w:val="none" w:sz="0" w:space="0" w:color="auto"/>
                <w:right w:val="none" w:sz="0" w:space="0" w:color="auto"/>
              </w:divBdr>
            </w:div>
            <w:div w:id="885605511">
              <w:marLeft w:val="0"/>
              <w:marRight w:val="0"/>
              <w:marTop w:val="0"/>
              <w:marBottom w:val="0"/>
              <w:divBdr>
                <w:top w:val="none" w:sz="0" w:space="0" w:color="auto"/>
                <w:left w:val="none" w:sz="0" w:space="0" w:color="auto"/>
                <w:bottom w:val="none" w:sz="0" w:space="0" w:color="auto"/>
                <w:right w:val="none" w:sz="0" w:space="0" w:color="auto"/>
              </w:divBdr>
            </w:div>
            <w:div w:id="467555739">
              <w:marLeft w:val="0"/>
              <w:marRight w:val="0"/>
              <w:marTop w:val="0"/>
              <w:marBottom w:val="0"/>
              <w:divBdr>
                <w:top w:val="none" w:sz="0" w:space="0" w:color="auto"/>
                <w:left w:val="none" w:sz="0" w:space="0" w:color="auto"/>
                <w:bottom w:val="none" w:sz="0" w:space="0" w:color="auto"/>
                <w:right w:val="none" w:sz="0" w:space="0" w:color="auto"/>
              </w:divBdr>
            </w:div>
            <w:div w:id="1126705682">
              <w:marLeft w:val="0"/>
              <w:marRight w:val="0"/>
              <w:marTop w:val="0"/>
              <w:marBottom w:val="0"/>
              <w:divBdr>
                <w:top w:val="none" w:sz="0" w:space="0" w:color="auto"/>
                <w:left w:val="none" w:sz="0" w:space="0" w:color="auto"/>
                <w:bottom w:val="none" w:sz="0" w:space="0" w:color="auto"/>
                <w:right w:val="none" w:sz="0" w:space="0" w:color="auto"/>
              </w:divBdr>
            </w:div>
            <w:div w:id="368190851">
              <w:marLeft w:val="0"/>
              <w:marRight w:val="0"/>
              <w:marTop w:val="0"/>
              <w:marBottom w:val="0"/>
              <w:divBdr>
                <w:top w:val="none" w:sz="0" w:space="0" w:color="auto"/>
                <w:left w:val="none" w:sz="0" w:space="0" w:color="auto"/>
                <w:bottom w:val="none" w:sz="0" w:space="0" w:color="auto"/>
                <w:right w:val="none" w:sz="0" w:space="0" w:color="auto"/>
              </w:divBdr>
            </w:div>
            <w:div w:id="752320350">
              <w:marLeft w:val="0"/>
              <w:marRight w:val="0"/>
              <w:marTop w:val="0"/>
              <w:marBottom w:val="0"/>
              <w:divBdr>
                <w:top w:val="none" w:sz="0" w:space="0" w:color="auto"/>
                <w:left w:val="none" w:sz="0" w:space="0" w:color="auto"/>
                <w:bottom w:val="none" w:sz="0" w:space="0" w:color="auto"/>
                <w:right w:val="none" w:sz="0" w:space="0" w:color="auto"/>
              </w:divBdr>
            </w:div>
            <w:div w:id="1588154175">
              <w:marLeft w:val="0"/>
              <w:marRight w:val="0"/>
              <w:marTop w:val="0"/>
              <w:marBottom w:val="0"/>
              <w:divBdr>
                <w:top w:val="none" w:sz="0" w:space="0" w:color="auto"/>
                <w:left w:val="none" w:sz="0" w:space="0" w:color="auto"/>
                <w:bottom w:val="none" w:sz="0" w:space="0" w:color="auto"/>
                <w:right w:val="none" w:sz="0" w:space="0" w:color="auto"/>
              </w:divBdr>
            </w:div>
            <w:div w:id="1379016746">
              <w:marLeft w:val="0"/>
              <w:marRight w:val="0"/>
              <w:marTop w:val="0"/>
              <w:marBottom w:val="0"/>
              <w:divBdr>
                <w:top w:val="none" w:sz="0" w:space="0" w:color="auto"/>
                <w:left w:val="none" w:sz="0" w:space="0" w:color="auto"/>
                <w:bottom w:val="none" w:sz="0" w:space="0" w:color="auto"/>
                <w:right w:val="none" w:sz="0" w:space="0" w:color="auto"/>
              </w:divBdr>
            </w:div>
            <w:div w:id="1988630659">
              <w:marLeft w:val="0"/>
              <w:marRight w:val="0"/>
              <w:marTop w:val="0"/>
              <w:marBottom w:val="0"/>
              <w:divBdr>
                <w:top w:val="none" w:sz="0" w:space="0" w:color="auto"/>
                <w:left w:val="none" w:sz="0" w:space="0" w:color="auto"/>
                <w:bottom w:val="none" w:sz="0" w:space="0" w:color="auto"/>
                <w:right w:val="none" w:sz="0" w:space="0" w:color="auto"/>
              </w:divBdr>
            </w:div>
            <w:div w:id="17902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9377">
      <w:bodyDiv w:val="1"/>
      <w:marLeft w:val="0"/>
      <w:marRight w:val="0"/>
      <w:marTop w:val="0"/>
      <w:marBottom w:val="0"/>
      <w:divBdr>
        <w:top w:val="none" w:sz="0" w:space="0" w:color="auto"/>
        <w:left w:val="none" w:sz="0" w:space="0" w:color="auto"/>
        <w:bottom w:val="none" w:sz="0" w:space="0" w:color="auto"/>
        <w:right w:val="none" w:sz="0" w:space="0" w:color="auto"/>
      </w:divBdr>
    </w:div>
    <w:div w:id="1889679636">
      <w:bodyDiv w:val="1"/>
      <w:marLeft w:val="0"/>
      <w:marRight w:val="0"/>
      <w:marTop w:val="0"/>
      <w:marBottom w:val="0"/>
      <w:divBdr>
        <w:top w:val="none" w:sz="0" w:space="0" w:color="auto"/>
        <w:left w:val="none" w:sz="0" w:space="0" w:color="auto"/>
        <w:bottom w:val="none" w:sz="0" w:space="0" w:color="auto"/>
        <w:right w:val="none" w:sz="0" w:space="0" w:color="auto"/>
      </w:divBdr>
    </w:div>
    <w:div w:id="1906917554">
      <w:bodyDiv w:val="1"/>
      <w:marLeft w:val="0"/>
      <w:marRight w:val="0"/>
      <w:marTop w:val="0"/>
      <w:marBottom w:val="0"/>
      <w:divBdr>
        <w:top w:val="none" w:sz="0" w:space="0" w:color="auto"/>
        <w:left w:val="none" w:sz="0" w:space="0" w:color="auto"/>
        <w:bottom w:val="none" w:sz="0" w:space="0" w:color="auto"/>
        <w:right w:val="none" w:sz="0" w:space="0" w:color="auto"/>
      </w:divBdr>
    </w:div>
    <w:div w:id="1934431560">
      <w:bodyDiv w:val="1"/>
      <w:marLeft w:val="0"/>
      <w:marRight w:val="0"/>
      <w:marTop w:val="0"/>
      <w:marBottom w:val="0"/>
      <w:divBdr>
        <w:top w:val="none" w:sz="0" w:space="0" w:color="auto"/>
        <w:left w:val="none" w:sz="0" w:space="0" w:color="auto"/>
        <w:bottom w:val="none" w:sz="0" w:space="0" w:color="auto"/>
        <w:right w:val="none" w:sz="0" w:space="0" w:color="auto"/>
      </w:divBdr>
      <w:divsChild>
        <w:div w:id="901523198">
          <w:marLeft w:val="0"/>
          <w:marRight w:val="0"/>
          <w:marTop w:val="0"/>
          <w:marBottom w:val="0"/>
          <w:divBdr>
            <w:top w:val="none" w:sz="0" w:space="0" w:color="auto"/>
            <w:left w:val="none" w:sz="0" w:space="0" w:color="auto"/>
            <w:bottom w:val="none" w:sz="0" w:space="0" w:color="auto"/>
            <w:right w:val="none" w:sz="0" w:space="0" w:color="auto"/>
          </w:divBdr>
          <w:divsChild>
            <w:div w:id="100881794">
              <w:marLeft w:val="0"/>
              <w:marRight w:val="0"/>
              <w:marTop w:val="0"/>
              <w:marBottom w:val="0"/>
              <w:divBdr>
                <w:top w:val="none" w:sz="0" w:space="0" w:color="auto"/>
                <w:left w:val="none" w:sz="0" w:space="0" w:color="auto"/>
                <w:bottom w:val="none" w:sz="0" w:space="0" w:color="auto"/>
                <w:right w:val="none" w:sz="0" w:space="0" w:color="auto"/>
              </w:divBdr>
            </w:div>
            <w:div w:id="1933080709">
              <w:marLeft w:val="0"/>
              <w:marRight w:val="0"/>
              <w:marTop w:val="0"/>
              <w:marBottom w:val="0"/>
              <w:divBdr>
                <w:top w:val="none" w:sz="0" w:space="0" w:color="auto"/>
                <w:left w:val="none" w:sz="0" w:space="0" w:color="auto"/>
                <w:bottom w:val="none" w:sz="0" w:space="0" w:color="auto"/>
                <w:right w:val="none" w:sz="0" w:space="0" w:color="auto"/>
              </w:divBdr>
            </w:div>
            <w:div w:id="1149785159">
              <w:marLeft w:val="0"/>
              <w:marRight w:val="0"/>
              <w:marTop w:val="0"/>
              <w:marBottom w:val="0"/>
              <w:divBdr>
                <w:top w:val="none" w:sz="0" w:space="0" w:color="auto"/>
                <w:left w:val="none" w:sz="0" w:space="0" w:color="auto"/>
                <w:bottom w:val="none" w:sz="0" w:space="0" w:color="auto"/>
                <w:right w:val="none" w:sz="0" w:space="0" w:color="auto"/>
              </w:divBdr>
            </w:div>
            <w:div w:id="1502230938">
              <w:marLeft w:val="0"/>
              <w:marRight w:val="0"/>
              <w:marTop w:val="0"/>
              <w:marBottom w:val="0"/>
              <w:divBdr>
                <w:top w:val="none" w:sz="0" w:space="0" w:color="auto"/>
                <w:left w:val="none" w:sz="0" w:space="0" w:color="auto"/>
                <w:bottom w:val="none" w:sz="0" w:space="0" w:color="auto"/>
                <w:right w:val="none" w:sz="0" w:space="0" w:color="auto"/>
              </w:divBdr>
            </w:div>
            <w:div w:id="1337536038">
              <w:marLeft w:val="0"/>
              <w:marRight w:val="0"/>
              <w:marTop w:val="0"/>
              <w:marBottom w:val="0"/>
              <w:divBdr>
                <w:top w:val="none" w:sz="0" w:space="0" w:color="auto"/>
                <w:left w:val="none" w:sz="0" w:space="0" w:color="auto"/>
                <w:bottom w:val="none" w:sz="0" w:space="0" w:color="auto"/>
                <w:right w:val="none" w:sz="0" w:space="0" w:color="auto"/>
              </w:divBdr>
            </w:div>
            <w:div w:id="1972588933">
              <w:marLeft w:val="0"/>
              <w:marRight w:val="0"/>
              <w:marTop w:val="0"/>
              <w:marBottom w:val="0"/>
              <w:divBdr>
                <w:top w:val="none" w:sz="0" w:space="0" w:color="auto"/>
                <w:left w:val="none" w:sz="0" w:space="0" w:color="auto"/>
                <w:bottom w:val="none" w:sz="0" w:space="0" w:color="auto"/>
                <w:right w:val="none" w:sz="0" w:space="0" w:color="auto"/>
              </w:divBdr>
            </w:div>
            <w:div w:id="191922073">
              <w:marLeft w:val="0"/>
              <w:marRight w:val="0"/>
              <w:marTop w:val="0"/>
              <w:marBottom w:val="0"/>
              <w:divBdr>
                <w:top w:val="none" w:sz="0" w:space="0" w:color="auto"/>
                <w:left w:val="none" w:sz="0" w:space="0" w:color="auto"/>
                <w:bottom w:val="none" w:sz="0" w:space="0" w:color="auto"/>
                <w:right w:val="none" w:sz="0" w:space="0" w:color="auto"/>
              </w:divBdr>
            </w:div>
            <w:div w:id="1083183517">
              <w:marLeft w:val="0"/>
              <w:marRight w:val="0"/>
              <w:marTop w:val="0"/>
              <w:marBottom w:val="0"/>
              <w:divBdr>
                <w:top w:val="none" w:sz="0" w:space="0" w:color="auto"/>
                <w:left w:val="none" w:sz="0" w:space="0" w:color="auto"/>
                <w:bottom w:val="none" w:sz="0" w:space="0" w:color="auto"/>
                <w:right w:val="none" w:sz="0" w:space="0" w:color="auto"/>
              </w:divBdr>
            </w:div>
            <w:div w:id="805125567">
              <w:marLeft w:val="0"/>
              <w:marRight w:val="0"/>
              <w:marTop w:val="0"/>
              <w:marBottom w:val="0"/>
              <w:divBdr>
                <w:top w:val="none" w:sz="0" w:space="0" w:color="auto"/>
                <w:left w:val="none" w:sz="0" w:space="0" w:color="auto"/>
                <w:bottom w:val="none" w:sz="0" w:space="0" w:color="auto"/>
                <w:right w:val="none" w:sz="0" w:space="0" w:color="auto"/>
              </w:divBdr>
            </w:div>
            <w:div w:id="1466579253">
              <w:marLeft w:val="0"/>
              <w:marRight w:val="0"/>
              <w:marTop w:val="0"/>
              <w:marBottom w:val="0"/>
              <w:divBdr>
                <w:top w:val="none" w:sz="0" w:space="0" w:color="auto"/>
                <w:left w:val="none" w:sz="0" w:space="0" w:color="auto"/>
                <w:bottom w:val="none" w:sz="0" w:space="0" w:color="auto"/>
                <w:right w:val="none" w:sz="0" w:space="0" w:color="auto"/>
              </w:divBdr>
            </w:div>
            <w:div w:id="859129900">
              <w:marLeft w:val="0"/>
              <w:marRight w:val="0"/>
              <w:marTop w:val="0"/>
              <w:marBottom w:val="0"/>
              <w:divBdr>
                <w:top w:val="none" w:sz="0" w:space="0" w:color="auto"/>
                <w:left w:val="none" w:sz="0" w:space="0" w:color="auto"/>
                <w:bottom w:val="none" w:sz="0" w:space="0" w:color="auto"/>
                <w:right w:val="none" w:sz="0" w:space="0" w:color="auto"/>
              </w:divBdr>
            </w:div>
            <w:div w:id="1512135955">
              <w:marLeft w:val="0"/>
              <w:marRight w:val="0"/>
              <w:marTop w:val="0"/>
              <w:marBottom w:val="0"/>
              <w:divBdr>
                <w:top w:val="none" w:sz="0" w:space="0" w:color="auto"/>
                <w:left w:val="none" w:sz="0" w:space="0" w:color="auto"/>
                <w:bottom w:val="none" w:sz="0" w:space="0" w:color="auto"/>
                <w:right w:val="none" w:sz="0" w:space="0" w:color="auto"/>
              </w:divBdr>
            </w:div>
            <w:div w:id="1066027925">
              <w:marLeft w:val="0"/>
              <w:marRight w:val="0"/>
              <w:marTop w:val="0"/>
              <w:marBottom w:val="0"/>
              <w:divBdr>
                <w:top w:val="none" w:sz="0" w:space="0" w:color="auto"/>
                <w:left w:val="none" w:sz="0" w:space="0" w:color="auto"/>
                <w:bottom w:val="none" w:sz="0" w:space="0" w:color="auto"/>
                <w:right w:val="none" w:sz="0" w:space="0" w:color="auto"/>
              </w:divBdr>
            </w:div>
            <w:div w:id="592204910">
              <w:marLeft w:val="0"/>
              <w:marRight w:val="0"/>
              <w:marTop w:val="0"/>
              <w:marBottom w:val="0"/>
              <w:divBdr>
                <w:top w:val="none" w:sz="0" w:space="0" w:color="auto"/>
                <w:left w:val="none" w:sz="0" w:space="0" w:color="auto"/>
                <w:bottom w:val="none" w:sz="0" w:space="0" w:color="auto"/>
                <w:right w:val="none" w:sz="0" w:space="0" w:color="auto"/>
              </w:divBdr>
            </w:div>
            <w:div w:id="277178744">
              <w:marLeft w:val="0"/>
              <w:marRight w:val="0"/>
              <w:marTop w:val="0"/>
              <w:marBottom w:val="0"/>
              <w:divBdr>
                <w:top w:val="none" w:sz="0" w:space="0" w:color="auto"/>
                <w:left w:val="none" w:sz="0" w:space="0" w:color="auto"/>
                <w:bottom w:val="none" w:sz="0" w:space="0" w:color="auto"/>
                <w:right w:val="none" w:sz="0" w:space="0" w:color="auto"/>
              </w:divBdr>
            </w:div>
            <w:div w:id="1346128576">
              <w:marLeft w:val="0"/>
              <w:marRight w:val="0"/>
              <w:marTop w:val="0"/>
              <w:marBottom w:val="0"/>
              <w:divBdr>
                <w:top w:val="none" w:sz="0" w:space="0" w:color="auto"/>
                <w:left w:val="none" w:sz="0" w:space="0" w:color="auto"/>
                <w:bottom w:val="none" w:sz="0" w:space="0" w:color="auto"/>
                <w:right w:val="none" w:sz="0" w:space="0" w:color="auto"/>
              </w:divBdr>
            </w:div>
            <w:div w:id="954211638">
              <w:marLeft w:val="0"/>
              <w:marRight w:val="0"/>
              <w:marTop w:val="0"/>
              <w:marBottom w:val="0"/>
              <w:divBdr>
                <w:top w:val="none" w:sz="0" w:space="0" w:color="auto"/>
                <w:left w:val="none" w:sz="0" w:space="0" w:color="auto"/>
                <w:bottom w:val="none" w:sz="0" w:space="0" w:color="auto"/>
                <w:right w:val="none" w:sz="0" w:space="0" w:color="auto"/>
              </w:divBdr>
            </w:div>
            <w:div w:id="600065115">
              <w:marLeft w:val="0"/>
              <w:marRight w:val="0"/>
              <w:marTop w:val="0"/>
              <w:marBottom w:val="0"/>
              <w:divBdr>
                <w:top w:val="none" w:sz="0" w:space="0" w:color="auto"/>
                <w:left w:val="none" w:sz="0" w:space="0" w:color="auto"/>
                <w:bottom w:val="none" w:sz="0" w:space="0" w:color="auto"/>
                <w:right w:val="none" w:sz="0" w:space="0" w:color="auto"/>
              </w:divBdr>
            </w:div>
            <w:div w:id="1910384254">
              <w:marLeft w:val="0"/>
              <w:marRight w:val="0"/>
              <w:marTop w:val="0"/>
              <w:marBottom w:val="0"/>
              <w:divBdr>
                <w:top w:val="none" w:sz="0" w:space="0" w:color="auto"/>
                <w:left w:val="none" w:sz="0" w:space="0" w:color="auto"/>
                <w:bottom w:val="none" w:sz="0" w:space="0" w:color="auto"/>
                <w:right w:val="none" w:sz="0" w:space="0" w:color="auto"/>
              </w:divBdr>
            </w:div>
            <w:div w:id="1029720116">
              <w:marLeft w:val="0"/>
              <w:marRight w:val="0"/>
              <w:marTop w:val="0"/>
              <w:marBottom w:val="0"/>
              <w:divBdr>
                <w:top w:val="none" w:sz="0" w:space="0" w:color="auto"/>
                <w:left w:val="none" w:sz="0" w:space="0" w:color="auto"/>
                <w:bottom w:val="none" w:sz="0" w:space="0" w:color="auto"/>
                <w:right w:val="none" w:sz="0" w:space="0" w:color="auto"/>
              </w:divBdr>
            </w:div>
            <w:div w:id="213008899">
              <w:marLeft w:val="0"/>
              <w:marRight w:val="0"/>
              <w:marTop w:val="0"/>
              <w:marBottom w:val="0"/>
              <w:divBdr>
                <w:top w:val="none" w:sz="0" w:space="0" w:color="auto"/>
                <w:left w:val="none" w:sz="0" w:space="0" w:color="auto"/>
                <w:bottom w:val="none" w:sz="0" w:space="0" w:color="auto"/>
                <w:right w:val="none" w:sz="0" w:space="0" w:color="auto"/>
              </w:divBdr>
            </w:div>
            <w:div w:id="35086819">
              <w:marLeft w:val="0"/>
              <w:marRight w:val="0"/>
              <w:marTop w:val="0"/>
              <w:marBottom w:val="0"/>
              <w:divBdr>
                <w:top w:val="none" w:sz="0" w:space="0" w:color="auto"/>
                <w:left w:val="none" w:sz="0" w:space="0" w:color="auto"/>
                <w:bottom w:val="none" w:sz="0" w:space="0" w:color="auto"/>
                <w:right w:val="none" w:sz="0" w:space="0" w:color="auto"/>
              </w:divBdr>
            </w:div>
            <w:div w:id="2027169224">
              <w:marLeft w:val="0"/>
              <w:marRight w:val="0"/>
              <w:marTop w:val="0"/>
              <w:marBottom w:val="0"/>
              <w:divBdr>
                <w:top w:val="none" w:sz="0" w:space="0" w:color="auto"/>
                <w:left w:val="none" w:sz="0" w:space="0" w:color="auto"/>
                <w:bottom w:val="none" w:sz="0" w:space="0" w:color="auto"/>
                <w:right w:val="none" w:sz="0" w:space="0" w:color="auto"/>
              </w:divBdr>
            </w:div>
            <w:div w:id="163864170">
              <w:marLeft w:val="0"/>
              <w:marRight w:val="0"/>
              <w:marTop w:val="0"/>
              <w:marBottom w:val="0"/>
              <w:divBdr>
                <w:top w:val="none" w:sz="0" w:space="0" w:color="auto"/>
                <w:left w:val="none" w:sz="0" w:space="0" w:color="auto"/>
                <w:bottom w:val="none" w:sz="0" w:space="0" w:color="auto"/>
                <w:right w:val="none" w:sz="0" w:space="0" w:color="auto"/>
              </w:divBdr>
            </w:div>
            <w:div w:id="787699351">
              <w:marLeft w:val="0"/>
              <w:marRight w:val="0"/>
              <w:marTop w:val="0"/>
              <w:marBottom w:val="0"/>
              <w:divBdr>
                <w:top w:val="none" w:sz="0" w:space="0" w:color="auto"/>
                <w:left w:val="none" w:sz="0" w:space="0" w:color="auto"/>
                <w:bottom w:val="none" w:sz="0" w:space="0" w:color="auto"/>
                <w:right w:val="none" w:sz="0" w:space="0" w:color="auto"/>
              </w:divBdr>
            </w:div>
            <w:div w:id="144861865">
              <w:marLeft w:val="0"/>
              <w:marRight w:val="0"/>
              <w:marTop w:val="0"/>
              <w:marBottom w:val="0"/>
              <w:divBdr>
                <w:top w:val="none" w:sz="0" w:space="0" w:color="auto"/>
                <w:left w:val="none" w:sz="0" w:space="0" w:color="auto"/>
                <w:bottom w:val="none" w:sz="0" w:space="0" w:color="auto"/>
                <w:right w:val="none" w:sz="0" w:space="0" w:color="auto"/>
              </w:divBdr>
            </w:div>
            <w:div w:id="1813593083">
              <w:marLeft w:val="0"/>
              <w:marRight w:val="0"/>
              <w:marTop w:val="0"/>
              <w:marBottom w:val="0"/>
              <w:divBdr>
                <w:top w:val="none" w:sz="0" w:space="0" w:color="auto"/>
                <w:left w:val="none" w:sz="0" w:space="0" w:color="auto"/>
                <w:bottom w:val="none" w:sz="0" w:space="0" w:color="auto"/>
                <w:right w:val="none" w:sz="0" w:space="0" w:color="auto"/>
              </w:divBdr>
            </w:div>
            <w:div w:id="943224396">
              <w:marLeft w:val="0"/>
              <w:marRight w:val="0"/>
              <w:marTop w:val="0"/>
              <w:marBottom w:val="0"/>
              <w:divBdr>
                <w:top w:val="none" w:sz="0" w:space="0" w:color="auto"/>
                <w:left w:val="none" w:sz="0" w:space="0" w:color="auto"/>
                <w:bottom w:val="none" w:sz="0" w:space="0" w:color="auto"/>
                <w:right w:val="none" w:sz="0" w:space="0" w:color="auto"/>
              </w:divBdr>
            </w:div>
            <w:div w:id="1937329011">
              <w:marLeft w:val="0"/>
              <w:marRight w:val="0"/>
              <w:marTop w:val="0"/>
              <w:marBottom w:val="0"/>
              <w:divBdr>
                <w:top w:val="none" w:sz="0" w:space="0" w:color="auto"/>
                <w:left w:val="none" w:sz="0" w:space="0" w:color="auto"/>
                <w:bottom w:val="none" w:sz="0" w:space="0" w:color="auto"/>
                <w:right w:val="none" w:sz="0" w:space="0" w:color="auto"/>
              </w:divBdr>
            </w:div>
            <w:div w:id="582642148">
              <w:marLeft w:val="0"/>
              <w:marRight w:val="0"/>
              <w:marTop w:val="0"/>
              <w:marBottom w:val="0"/>
              <w:divBdr>
                <w:top w:val="none" w:sz="0" w:space="0" w:color="auto"/>
                <w:left w:val="none" w:sz="0" w:space="0" w:color="auto"/>
                <w:bottom w:val="none" w:sz="0" w:space="0" w:color="auto"/>
                <w:right w:val="none" w:sz="0" w:space="0" w:color="auto"/>
              </w:divBdr>
            </w:div>
            <w:div w:id="1902060519">
              <w:marLeft w:val="0"/>
              <w:marRight w:val="0"/>
              <w:marTop w:val="0"/>
              <w:marBottom w:val="0"/>
              <w:divBdr>
                <w:top w:val="none" w:sz="0" w:space="0" w:color="auto"/>
                <w:left w:val="none" w:sz="0" w:space="0" w:color="auto"/>
                <w:bottom w:val="none" w:sz="0" w:space="0" w:color="auto"/>
                <w:right w:val="none" w:sz="0" w:space="0" w:color="auto"/>
              </w:divBdr>
            </w:div>
            <w:div w:id="1658996101">
              <w:marLeft w:val="0"/>
              <w:marRight w:val="0"/>
              <w:marTop w:val="0"/>
              <w:marBottom w:val="0"/>
              <w:divBdr>
                <w:top w:val="none" w:sz="0" w:space="0" w:color="auto"/>
                <w:left w:val="none" w:sz="0" w:space="0" w:color="auto"/>
                <w:bottom w:val="none" w:sz="0" w:space="0" w:color="auto"/>
                <w:right w:val="none" w:sz="0" w:space="0" w:color="auto"/>
              </w:divBdr>
            </w:div>
            <w:div w:id="719785612">
              <w:marLeft w:val="0"/>
              <w:marRight w:val="0"/>
              <w:marTop w:val="0"/>
              <w:marBottom w:val="0"/>
              <w:divBdr>
                <w:top w:val="none" w:sz="0" w:space="0" w:color="auto"/>
                <w:left w:val="none" w:sz="0" w:space="0" w:color="auto"/>
                <w:bottom w:val="none" w:sz="0" w:space="0" w:color="auto"/>
                <w:right w:val="none" w:sz="0" w:space="0" w:color="auto"/>
              </w:divBdr>
            </w:div>
            <w:div w:id="314453666">
              <w:marLeft w:val="0"/>
              <w:marRight w:val="0"/>
              <w:marTop w:val="0"/>
              <w:marBottom w:val="0"/>
              <w:divBdr>
                <w:top w:val="none" w:sz="0" w:space="0" w:color="auto"/>
                <w:left w:val="none" w:sz="0" w:space="0" w:color="auto"/>
                <w:bottom w:val="none" w:sz="0" w:space="0" w:color="auto"/>
                <w:right w:val="none" w:sz="0" w:space="0" w:color="auto"/>
              </w:divBdr>
            </w:div>
            <w:div w:id="372535353">
              <w:marLeft w:val="0"/>
              <w:marRight w:val="0"/>
              <w:marTop w:val="0"/>
              <w:marBottom w:val="0"/>
              <w:divBdr>
                <w:top w:val="none" w:sz="0" w:space="0" w:color="auto"/>
                <w:left w:val="none" w:sz="0" w:space="0" w:color="auto"/>
                <w:bottom w:val="none" w:sz="0" w:space="0" w:color="auto"/>
                <w:right w:val="none" w:sz="0" w:space="0" w:color="auto"/>
              </w:divBdr>
            </w:div>
            <w:div w:id="1514874686">
              <w:marLeft w:val="0"/>
              <w:marRight w:val="0"/>
              <w:marTop w:val="0"/>
              <w:marBottom w:val="0"/>
              <w:divBdr>
                <w:top w:val="none" w:sz="0" w:space="0" w:color="auto"/>
                <w:left w:val="none" w:sz="0" w:space="0" w:color="auto"/>
                <w:bottom w:val="none" w:sz="0" w:space="0" w:color="auto"/>
                <w:right w:val="none" w:sz="0" w:space="0" w:color="auto"/>
              </w:divBdr>
            </w:div>
            <w:div w:id="2058893392">
              <w:marLeft w:val="0"/>
              <w:marRight w:val="0"/>
              <w:marTop w:val="0"/>
              <w:marBottom w:val="0"/>
              <w:divBdr>
                <w:top w:val="none" w:sz="0" w:space="0" w:color="auto"/>
                <w:left w:val="none" w:sz="0" w:space="0" w:color="auto"/>
                <w:bottom w:val="none" w:sz="0" w:space="0" w:color="auto"/>
                <w:right w:val="none" w:sz="0" w:space="0" w:color="auto"/>
              </w:divBdr>
            </w:div>
            <w:div w:id="1973167512">
              <w:marLeft w:val="0"/>
              <w:marRight w:val="0"/>
              <w:marTop w:val="0"/>
              <w:marBottom w:val="0"/>
              <w:divBdr>
                <w:top w:val="none" w:sz="0" w:space="0" w:color="auto"/>
                <w:left w:val="none" w:sz="0" w:space="0" w:color="auto"/>
                <w:bottom w:val="none" w:sz="0" w:space="0" w:color="auto"/>
                <w:right w:val="none" w:sz="0" w:space="0" w:color="auto"/>
              </w:divBdr>
            </w:div>
            <w:div w:id="1428304811">
              <w:marLeft w:val="0"/>
              <w:marRight w:val="0"/>
              <w:marTop w:val="0"/>
              <w:marBottom w:val="0"/>
              <w:divBdr>
                <w:top w:val="none" w:sz="0" w:space="0" w:color="auto"/>
                <w:left w:val="none" w:sz="0" w:space="0" w:color="auto"/>
                <w:bottom w:val="none" w:sz="0" w:space="0" w:color="auto"/>
                <w:right w:val="none" w:sz="0" w:space="0" w:color="auto"/>
              </w:divBdr>
            </w:div>
            <w:div w:id="728189908">
              <w:marLeft w:val="0"/>
              <w:marRight w:val="0"/>
              <w:marTop w:val="0"/>
              <w:marBottom w:val="0"/>
              <w:divBdr>
                <w:top w:val="none" w:sz="0" w:space="0" w:color="auto"/>
                <w:left w:val="none" w:sz="0" w:space="0" w:color="auto"/>
                <w:bottom w:val="none" w:sz="0" w:space="0" w:color="auto"/>
                <w:right w:val="none" w:sz="0" w:space="0" w:color="auto"/>
              </w:divBdr>
            </w:div>
            <w:div w:id="613706646">
              <w:marLeft w:val="0"/>
              <w:marRight w:val="0"/>
              <w:marTop w:val="0"/>
              <w:marBottom w:val="0"/>
              <w:divBdr>
                <w:top w:val="none" w:sz="0" w:space="0" w:color="auto"/>
                <w:left w:val="none" w:sz="0" w:space="0" w:color="auto"/>
                <w:bottom w:val="none" w:sz="0" w:space="0" w:color="auto"/>
                <w:right w:val="none" w:sz="0" w:space="0" w:color="auto"/>
              </w:divBdr>
            </w:div>
            <w:div w:id="173956472">
              <w:marLeft w:val="0"/>
              <w:marRight w:val="0"/>
              <w:marTop w:val="0"/>
              <w:marBottom w:val="0"/>
              <w:divBdr>
                <w:top w:val="none" w:sz="0" w:space="0" w:color="auto"/>
                <w:left w:val="none" w:sz="0" w:space="0" w:color="auto"/>
                <w:bottom w:val="none" w:sz="0" w:space="0" w:color="auto"/>
                <w:right w:val="none" w:sz="0" w:space="0" w:color="auto"/>
              </w:divBdr>
            </w:div>
            <w:div w:id="1453524135">
              <w:marLeft w:val="0"/>
              <w:marRight w:val="0"/>
              <w:marTop w:val="0"/>
              <w:marBottom w:val="0"/>
              <w:divBdr>
                <w:top w:val="none" w:sz="0" w:space="0" w:color="auto"/>
                <w:left w:val="none" w:sz="0" w:space="0" w:color="auto"/>
                <w:bottom w:val="none" w:sz="0" w:space="0" w:color="auto"/>
                <w:right w:val="none" w:sz="0" w:space="0" w:color="auto"/>
              </w:divBdr>
            </w:div>
            <w:div w:id="252520635">
              <w:marLeft w:val="0"/>
              <w:marRight w:val="0"/>
              <w:marTop w:val="0"/>
              <w:marBottom w:val="0"/>
              <w:divBdr>
                <w:top w:val="none" w:sz="0" w:space="0" w:color="auto"/>
                <w:left w:val="none" w:sz="0" w:space="0" w:color="auto"/>
                <w:bottom w:val="none" w:sz="0" w:space="0" w:color="auto"/>
                <w:right w:val="none" w:sz="0" w:space="0" w:color="auto"/>
              </w:divBdr>
            </w:div>
            <w:div w:id="503667150">
              <w:marLeft w:val="0"/>
              <w:marRight w:val="0"/>
              <w:marTop w:val="0"/>
              <w:marBottom w:val="0"/>
              <w:divBdr>
                <w:top w:val="none" w:sz="0" w:space="0" w:color="auto"/>
                <w:left w:val="none" w:sz="0" w:space="0" w:color="auto"/>
                <w:bottom w:val="none" w:sz="0" w:space="0" w:color="auto"/>
                <w:right w:val="none" w:sz="0" w:space="0" w:color="auto"/>
              </w:divBdr>
            </w:div>
            <w:div w:id="1152791678">
              <w:marLeft w:val="0"/>
              <w:marRight w:val="0"/>
              <w:marTop w:val="0"/>
              <w:marBottom w:val="0"/>
              <w:divBdr>
                <w:top w:val="none" w:sz="0" w:space="0" w:color="auto"/>
                <w:left w:val="none" w:sz="0" w:space="0" w:color="auto"/>
                <w:bottom w:val="none" w:sz="0" w:space="0" w:color="auto"/>
                <w:right w:val="none" w:sz="0" w:space="0" w:color="auto"/>
              </w:divBdr>
            </w:div>
            <w:div w:id="1332485991">
              <w:marLeft w:val="0"/>
              <w:marRight w:val="0"/>
              <w:marTop w:val="0"/>
              <w:marBottom w:val="0"/>
              <w:divBdr>
                <w:top w:val="none" w:sz="0" w:space="0" w:color="auto"/>
                <w:left w:val="none" w:sz="0" w:space="0" w:color="auto"/>
                <w:bottom w:val="none" w:sz="0" w:space="0" w:color="auto"/>
                <w:right w:val="none" w:sz="0" w:space="0" w:color="auto"/>
              </w:divBdr>
            </w:div>
            <w:div w:id="824784120">
              <w:marLeft w:val="0"/>
              <w:marRight w:val="0"/>
              <w:marTop w:val="0"/>
              <w:marBottom w:val="0"/>
              <w:divBdr>
                <w:top w:val="none" w:sz="0" w:space="0" w:color="auto"/>
                <w:left w:val="none" w:sz="0" w:space="0" w:color="auto"/>
                <w:bottom w:val="none" w:sz="0" w:space="0" w:color="auto"/>
                <w:right w:val="none" w:sz="0" w:space="0" w:color="auto"/>
              </w:divBdr>
            </w:div>
            <w:div w:id="513492594">
              <w:marLeft w:val="0"/>
              <w:marRight w:val="0"/>
              <w:marTop w:val="0"/>
              <w:marBottom w:val="0"/>
              <w:divBdr>
                <w:top w:val="none" w:sz="0" w:space="0" w:color="auto"/>
                <w:left w:val="none" w:sz="0" w:space="0" w:color="auto"/>
                <w:bottom w:val="none" w:sz="0" w:space="0" w:color="auto"/>
                <w:right w:val="none" w:sz="0" w:space="0" w:color="auto"/>
              </w:divBdr>
            </w:div>
            <w:div w:id="655567977">
              <w:marLeft w:val="0"/>
              <w:marRight w:val="0"/>
              <w:marTop w:val="0"/>
              <w:marBottom w:val="0"/>
              <w:divBdr>
                <w:top w:val="none" w:sz="0" w:space="0" w:color="auto"/>
                <w:left w:val="none" w:sz="0" w:space="0" w:color="auto"/>
                <w:bottom w:val="none" w:sz="0" w:space="0" w:color="auto"/>
                <w:right w:val="none" w:sz="0" w:space="0" w:color="auto"/>
              </w:divBdr>
            </w:div>
            <w:div w:id="1420709563">
              <w:marLeft w:val="0"/>
              <w:marRight w:val="0"/>
              <w:marTop w:val="0"/>
              <w:marBottom w:val="0"/>
              <w:divBdr>
                <w:top w:val="none" w:sz="0" w:space="0" w:color="auto"/>
                <w:left w:val="none" w:sz="0" w:space="0" w:color="auto"/>
                <w:bottom w:val="none" w:sz="0" w:space="0" w:color="auto"/>
                <w:right w:val="none" w:sz="0" w:space="0" w:color="auto"/>
              </w:divBdr>
            </w:div>
            <w:div w:id="60301135">
              <w:marLeft w:val="0"/>
              <w:marRight w:val="0"/>
              <w:marTop w:val="0"/>
              <w:marBottom w:val="0"/>
              <w:divBdr>
                <w:top w:val="none" w:sz="0" w:space="0" w:color="auto"/>
                <w:left w:val="none" w:sz="0" w:space="0" w:color="auto"/>
                <w:bottom w:val="none" w:sz="0" w:space="0" w:color="auto"/>
                <w:right w:val="none" w:sz="0" w:space="0" w:color="auto"/>
              </w:divBdr>
            </w:div>
            <w:div w:id="893733381">
              <w:marLeft w:val="0"/>
              <w:marRight w:val="0"/>
              <w:marTop w:val="0"/>
              <w:marBottom w:val="0"/>
              <w:divBdr>
                <w:top w:val="none" w:sz="0" w:space="0" w:color="auto"/>
                <w:left w:val="none" w:sz="0" w:space="0" w:color="auto"/>
                <w:bottom w:val="none" w:sz="0" w:space="0" w:color="auto"/>
                <w:right w:val="none" w:sz="0" w:space="0" w:color="auto"/>
              </w:divBdr>
            </w:div>
            <w:div w:id="1278636454">
              <w:marLeft w:val="0"/>
              <w:marRight w:val="0"/>
              <w:marTop w:val="0"/>
              <w:marBottom w:val="0"/>
              <w:divBdr>
                <w:top w:val="none" w:sz="0" w:space="0" w:color="auto"/>
                <w:left w:val="none" w:sz="0" w:space="0" w:color="auto"/>
                <w:bottom w:val="none" w:sz="0" w:space="0" w:color="auto"/>
                <w:right w:val="none" w:sz="0" w:space="0" w:color="auto"/>
              </w:divBdr>
            </w:div>
            <w:div w:id="432631141">
              <w:marLeft w:val="0"/>
              <w:marRight w:val="0"/>
              <w:marTop w:val="0"/>
              <w:marBottom w:val="0"/>
              <w:divBdr>
                <w:top w:val="none" w:sz="0" w:space="0" w:color="auto"/>
                <w:left w:val="none" w:sz="0" w:space="0" w:color="auto"/>
                <w:bottom w:val="none" w:sz="0" w:space="0" w:color="auto"/>
                <w:right w:val="none" w:sz="0" w:space="0" w:color="auto"/>
              </w:divBdr>
            </w:div>
            <w:div w:id="1926572019">
              <w:marLeft w:val="0"/>
              <w:marRight w:val="0"/>
              <w:marTop w:val="0"/>
              <w:marBottom w:val="0"/>
              <w:divBdr>
                <w:top w:val="none" w:sz="0" w:space="0" w:color="auto"/>
                <w:left w:val="none" w:sz="0" w:space="0" w:color="auto"/>
                <w:bottom w:val="none" w:sz="0" w:space="0" w:color="auto"/>
                <w:right w:val="none" w:sz="0" w:space="0" w:color="auto"/>
              </w:divBdr>
            </w:div>
            <w:div w:id="880442201">
              <w:marLeft w:val="0"/>
              <w:marRight w:val="0"/>
              <w:marTop w:val="0"/>
              <w:marBottom w:val="0"/>
              <w:divBdr>
                <w:top w:val="none" w:sz="0" w:space="0" w:color="auto"/>
                <w:left w:val="none" w:sz="0" w:space="0" w:color="auto"/>
                <w:bottom w:val="none" w:sz="0" w:space="0" w:color="auto"/>
                <w:right w:val="none" w:sz="0" w:space="0" w:color="auto"/>
              </w:divBdr>
            </w:div>
            <w:div w:id="715351157">
              <w:marLeft w:val="0"/>
              <w:marRight w:val="0"/>
              <w:marTop w:val="0"/>
              <w:marBottom w:val="0"/>
              <w:divBdr>
                <w:top w:val="none" w:sz="0" w:space="0" w:color="auto"/>
                <w:left w:val="none" w:sz="0" w:space="0" w:color="auto"/>
                <w:bottom w:val="none" w:sz="0" w:space="0" w:color="auto"/>
                <w:right w:val="none" w:sz="0" w:space="0" w:color="auto"/>
              </w:divBdr>
            </w:div>
            <w:div w:id="146016172">
              <w:marLeft w:val="0"/>
              <w:marRight w:val="0"/>
              <w:marTop w:val="0"/>
              <w:marBottom w:val="0"/>
              <w:divBdr>
                <w:top w:val="none" w:sz="0" w:space="0" w:color="auto"/>
                <w:left w:val="none" w:sz="0" w:space="0" w:color="auto"/>
                <w:bottom w:val="none" w:sz="0" w:space="0" w:color="auto"/>
                <w:right w:val="none" w:sz="0" w:space="0" w:color="auto"/>
              </w:divBdr>
            </w:div>
            <w:div w:id="1732775441">
              <w:marLeft w:val="0"/>
              <w:marRight w:val="0"/>
              <w:marTop w:val="0"/>
              <w:marBottom w:val="0"/>
              <w:divBdr>
                <w:top w:val="none" w:sz="0" w:space="0" w:color="auto"/>
                <w:left w:val="none" w:sz="0" w:space="0" w:color="auto"/>
                <w:bottom w:val="none" w:sz="0" w:space="0" w:color="auto"/>
                <w:right w:val="none" w:sz="0" w:space="0" w:color="auto"/>
              </w:divBdr>
            </w:div>
            <w:div w:id="974718145">
              <w:marLeft w:val="0"/>
              <w:marRight w:val="0"/>
              <w:marTop w:val="0"/>
              <w:marBottom w:val="0"/>
              <w:divBdr>
                <w:top w:val="none" w:sz="0" w:space="0" w:color="auto"/>
                <w:left w:val="none" w:sz="0" w:space="0" w:color="auto"/>
                <w:bottom w:val="none" w:sz="0" w:space="0" w:color="auto"/>
                <w:right w:val="none" w:sz="0" w:space="0" w:color="auto"/>
              </w:divBdr>
            </w:div>
            <w:div w:id="1681735957">
              <w:marLeft w:val="0"/>
              <w:marRight w:val="0"/>
              <w:marTop w:val="0"/>
              <w:marBottom w:val="0"/>
              <w:divBdr>
                <w:top w:val="none" w:sz="0" w:space="0" w:color="auto"/>
                <w:left w:val="none" w:sz="0" w:space="0" w:color="auto"/>
                <w:bottom w:val="none" w:sz="0" w:space="0" w:color="auto"/>
                <w:right w:val="none" w:sz="0" w:space="0" w:color="auto"/>
              </w:divBdr>
            </w:div>
            <w:div w:id="1275986362">
              <w:marLeft w:val="0"/>
              <w:marRight w:val="0"/>
              <w:marTop w:val="0"/>
              <w:marBottom w:val="0"/>
              <w:divBdr>
                <w:top w:val="none" w:sz="0" w:space="0" w:color="auto"/>
                <w:left w:val="none" w:sz="0" w:space="0" w:color="auto"/>
                <w:bottom w:val="none" w:sz="0" w:space="0" w:color="auto"/>
                <w:right w:val="none" w:sz="0" w:space="0" w:color="auto"/>
              </w:divBdr>
            </w:div>
            <w:div w:id="1436289658">
              <w:marLeft w:val="0"/>
              <w:marRight w:val="0"/>
              <w:marTop w:val="0"/>
              <w:marBottom w:val="0"/>
              <w:divBdr>
                <w:top w:val="none" w:sz="0" w:space="0" w:color="auto"/>
                <w:left w:val="none" w:sz="0" w:space="0" w:color="auto"/>
                <w:bottom w:val="none" w:sz="0" w:space="0" w:color="auto"/>
                <w:right w:val="none" w:sz="0" w:space="0" w:color="auto"/>
              </w:divBdr>
            </w:div>
            <w:div w:id="133184042">
              <w:marLeft w:val="0"/>
              <w:marRight w:val="0"/>
              <w:marTop w:val="0"/>
              <w:marBottom w:val="0"/>
              <w:divBdr>
                <w:top w:val="none" w:sz="0" w:space="0" w:color="auto"/>
                <w:left w:val="none" w:sz="0" w:space="0" w:color="auto"/>
                <w:bottom w:val="none" w:sz="0" w:space="0" w:color="auto"/>
                <w:right w:val="none" w:sz="0" w:space="0" w:color="auto"/>
              </w:divBdr>
            </w:div>
            <w:div w:id="84962179">
              <w:marLeft w:val="0"/>
              <w:marRight w:val="0"/>
              <w:marTop w:val="0"/>
              <w:marBottom w:val="0"/>
              <w:divBdr>
                <w:top w:val="none" w:sz="0" w:space="0" w:color="auto"/>
                <w:left w:val="none" w:sz="0" w:space="0" w:color="auto"/>
                <w:bottom w:val="none" w:sz="0" w:space="0" w:color="auto"/>
                <w:right w:val="none" w:sz="0" w:space="0" w:color="auto"/>
              </w:divBdr>
            </w:div>
            <w:div w:id="1000542388">
              <w:marLeft w:val="0"/>
              <w:marRight w:val="0"/>
              <w:marTop w:val="0"/>
              <w:marBottom w:val="0"/>
              <w:divBdr>
                <w:top w:val="none" w:sz="0" w:space="0" w:color="auto"/>
                <w:left w:val="none" w:sz="0" w:space="0" w:color="auto"/>
                <w:bottom w:val="none" w:sz="0" w:space="0" w:color="auto"/>
                <w:right w:val="none" w:sz="0" w:space="0" w:color="auto"/>
              </w:divBdr>
            </w:div>
            <w:div w:id="1261063756">
              <w:marLeft w:val="0"/>
              <w:marRight w:val="0"/>
              <w:marTop w:val="0"/>
              <w:marBottom w:val="0"/>
              <w:divBdr>
                <w:top w:val="none" w:sz="0" w:space="0" w:color="auto"/>
                <w:left w:val="none" w:sz="0" w:space="0" w:color="auto"/>
                <w:bottom w:val="none" w:sz="0" w:space="0" w:color="auto"/>
                <w:right w:val="none" w:sz="0" w:space="0" w:color="auto"/>
              </w:divBdr>
            </w:div>
            <w:div w:id="1619483372">
              <w:marLeft w:val="0"/>
              <w:marRight w:val="0"/>
              <w:marTop w:val="0"/>
              <w:marBottom w:val="0"/>
              <w:divBdr>
                <w:top w:val="none" w:sz="0" w:space="0" w:color="auto"/>
                <w:left w:val="none" w:sz="0" w:space="0" w:color="auto"/>
                <w:bottom w:val="none" w:sz="0" w:space="0" w:color="auto"/>
                <w:right w:val="none" w:sz="0" w:space="0" w:color="auto"/>
              </w:divBdr>
            </w:div>
            <w:div w:id="561525806">
              <w:marLeft w:val="0"/>
              <w:marRight w:val="0"/>
              <w:marTop w:val="0"/>
              <w:marBottom w:val="0"/>
              <w:divBdr>
                <w:top w:val="none" w:sz="0" w:space="0" w:color="auto"/>
                <w:left w:val="none" w:sz="0" w:space="0" w:color="auto"/>
                <w:bottom w:val="none" w:sz="0" w:space="0" w:color="auto"/>
                <w:right w:val="none" w:sz="0" w:space="0" w:color="auto"/>
              </w:divBdr>
            </w:div>
            <w:div w:id="1527524773">
              <w:marLeft w:val="0"/>
              <w:marRight w:val="0"/>
              <w:marTop w:val="0"/>
              <w:marBottom w:val="0"/>
              <w:divBdr>
                <w:top w:val="none" w:sz="0" w:space="0" w:color="auto"/>
                <w:left w:val="none" w:sz="0" w:space="0" w:color="auto"/>
                <w:bottom w:val="none" w:sz="0" w:space="0" w:color="auto"/>
                <w:right w:val="none" w:sz="0" w:space="0" w:color="auto"/>
              </w:divBdr>
            </w:div>
            <w:div w:id="577518017">
              <w:marLeft w:val="0"/>
              <w:marRight w:val="0"/>
              <w:marTop w:val="0"/>
              <w:marBottom w:val="0"/>
              <w:divBdr>
                <w:top w:val="none" w:sz="0" w:space="0" w:color="auto"/>
                <w:left w:val="none" w:sz="0" w:space="0" w:color="auto"/>
                <w:bottom w:val="none" w:sz="0" w:space="0" w:color="auto"/>
                <w:right w:val="none" w:sz="0" w:space="0" w:color="auto"/>
              </w:divBdr>
            </w:div>
            <w:div w:id="797067864">
              <w:marLeft w:val="0"/>
              <w:marRight w:val="0"/>
              <w:marTop w:val="0"/>
              <w:marBottom w:val="0"/>
              <w:divBdr>
                <w:top w:val="none" w:sz="0" w:space="0" w:color="auto"/>
                <w:left w:val="none" w:sz="0" w:space="0" w:color="auto"/>
                <w:bottom w:val="none" w:sz="0" w:space="0" w:color="auto"/>
                <w:right w:val="none" w:sz="0" w:space="0" w:color="auto"/>
              </w:divBdr>
            </w:div>
            <w:div w:id="578295918">
              <w:marLeft w:val="0"/>
              <w:marRight w:val="0"/>
              <w:marTop w:val="0"/>
              <w:marBottom w:val="0"/>
              <w:divBdr>
                <w:top w:val="none" w:sz="0" w:space="0" w:color="auto"/>
                <w:left w:val="none" w:sz="0" w:space="0" w:color="auto"/>
                <w:bottom w:val="none" w:sz="0" w:space="0" w:color="auto"/>
                <w:right w:val="none" w:sz="0" w:space="0" w:color="auto"/>
              </w:divBdr>
            </w:div>
            <w:div w:id="1236279351">
              <w:marLeft w:val="0"/>
              <w:marRight w:val="0"/>
              <w:marTop w:val="0"/>
              <w:marBottom w:val="0"/>
              <w:divBdr>
                <w:top w:val="none" w:sz="0" w:space="0" w:color="auto"/>
                <w:left w:val="none" w:sz="0" w:space="0" w:color="auto"/>
                <w:bottom w:val="none" w:sz="0" w:space="0" w:color="auto"/>
                <w:right w:val="none" w:sz="0" w:space="0" w:color="auto"/>
              </w:divBdr>
            </w:div>
            <w:div w:id="1753576364">
              <w:marLeft w:val="0"/>
              <w:marRight w:val="0"/>
              <w:marTop w:val="0"/>
              <w:marBottom w:val="0"/>
              <w:divBdr>
                <w:top w:val="none" w:sz="0" w:space="0" w:color="auto"/>
                <w:left w:val="none" w:sz="0" w:space="0" w:color="auto"/>
                <w:bottom w:val="none" w:sz="0" w:space="0" w:color="auto"/>
                <w:right w:val="none" w:sz="0" w:space="0" w:color="auto"/>
              </w:divBdr>
            </w:div>
            <w:div w:id="986783632">
              <w:marLeft w:val="0"/>
              <w:marRight w:val="0"/>
              <w:marTop w:val="0"/>
              <w:marBottom w:val="0"/>
              <w:divBdr>
                <w:top w:val="none" w:sz="0" w:space="0" w:color="auto"/>
                <w:left w:val="none" w:sz="0" w:space="0" w:color="auto"/>
                <w:bottom w:val="none" w:sz="0" w:space="0" w:color="auto"/>
                <w:right w:val="none" w:sz="0" w:space="0" w:color="auto"/>
              </w:divBdr>
            </w:div>
            <w:div w:id="1830975082">
              <w:marLeft w:val="0"/>
              <w:marRight w:val="0"/>
              <w:marTop w:val="0"/>
              <w:marBottom w:val="0"/>
              <w:divBdr>
                <w:top w:val="none" w:sz="0" w:space="0" w:color="auto"/>
                <w:left w:val="none" w:sz="0" w:space="0" w:color="auto"/>
                <w:bottom w:val="none" w:sz="0" w:space="0" w:color="auto"/>
                <w:right w:val="none" w:sz="0" w:space="0" w:color="auto"/>
              </w:divBdr>
            </w:div>
            <w:div w:id="1507399140">
              <w:marLeft w:val="0"/>
              <w:marRight w:val="0"/>
              <w:marTop w:val="0"/>
              <w:marBottom w:val="0"/>
              <w:divBdr>
                <w:top w:val="none" w:sz="0" w:space="0" w:color="auto"/>
                <w:left w:val="none" w:sz="0" w:space="0" w:color="auto"/>
                <w:bottom w:val="none" w:sz="0" w:space="0" w:color="auto"/>
                <w:right w:val="none" w:sz="0" w:space="0" w:color="auto"/>
              </w:divBdr>
            </w:div>
            <w:div w:id="1638490771">
              <w:marLeft w:val="0"/>
              <w:marRight w:val="0"/>
              <w:marTop w:val="0"/>
              <w:marBottom w:val="0"/>
              <w:divBdr>
                <w:top w:val="none" w:sz="0" w:space="0" w:color="auto"/>
                <w:left w:val="none" w:sz="0" w:space="0" w:color="auto"/>
                <w:bottom w:val="none" w:sz="0" w:space="0" w:color="auto"/>
                <w:right w:val="none" w:sz="0" w:space="0" w:color="auto"/>
              </w:divBdr>
            </w:div>
            <w:div w:id="973870630">
              <w:marLeft w:val="0"/>
              <w:marRight w:val="0"/>
              <w:marTop w:val="0"/>
              <w:marBottom w:val="0"/>
              <w:divBdr>
                <w:top w:val="none" w:sz="0" w:space="0" w:color="auto"/>
                <w:left w:val="none" w:sz="0" w:space="0" w:color="auto"/>
                <w:bottom w:val="none" w:sz="0" w:space="0" w:color="auto"/>
                <w:right w:val="none" w:sz="0" w:space="0" w:color="auto"/>
              </w:divBdr>
            </w:div>
            <w:div w:id="1357537336">
              <w:marLeft w:val="0"/>
              <w:marRight w:val="0"/>
              <w:marTop w:val="0"/>
              <w:marBottom w:val="0"/>
              <w:divBdr>
                <w:top w:val="none" w:sz="0" w:space="0" w:color="auto"/>
                <w:left w:val="none" w:sz="0" w:space="0" w:color="auto"/>
                <w:bottom w:val="none" w:sz="0" w:space="0" w:color="auto"/>
                <w:right w:val="none" w:sz="0" w:space="0" w:color="auto"/>
              </w:divBdr>
            </w:div>
            <w:div w:id="1820683033">
              <w:marLeft w:val="0"/>
              <w:marRight w:val="0"/>
              <w:marTop w:val="0"/>
              <w:marBottom w:val="0"/>
              <w:divBdr>
                <w:top w:val="none" w:sz="0" w:space="0" w:color="auto"/>
                <w:left w:val="none" w:sz="0" w:space="0" w:color="auto"/>
                <w:bottom w:val="none" w:sz="0" w:space="0" w:color="auto"/>
                <w:right w:val="none" w:sz="0" w:space="0" w:color="auto"/>
              </w:divBdr>
            </w:div>
            <w:div w:id="1406416873">
              <w:marLeft w:val="0"/>
              <w:marRight w:val="0"/>
              <w:marTop w:val="0"/>
              <w:marBottom w:val="0"/>
              <w:divBdr>
                <w:top w:val="none" w:sz="0" w:space="0" w:color="auto"/>
                <w:left w:val="none" w:sz="0" w:space="0" w:color="auto"/>
                <w:bottom w:val="none" w:sz="0" w:space="0" w:color="auto"/>
                <w:right w:val="none" w:sz="0" w:space="0" w:color="auto"/>
              </w:divBdr>
            </w:div>
            <w:div w:id="1974826443">
              <w:marLeft w:val="0"/>
              <w:marRight w:val="0"/>
              <w:marTop w:val="0"/>
              <w:marBottom w:val="0"/>
              <w:divBdr>
                <w:top w:val="none" w:sz="0" w:space="0" w:color="auto"/>
                <w:left w:val="none" w:sz="0" w:space="0" w:color="auto"/>
                <w:bottom w:val="none" w:sz="0" w:space="0" w:color="auto"/>
                <w:right w:val="none" w:sz="0" w:space="0" w:color="auto"/>
              </w:divBdr>
            </w:div>
            <w:div w:id="197553570">
              <w:marLeft w:val="0"/>
              <w:marRight w:val="0"/>
              <w:marTop w:val="0"/>
              <w:marBottom w:val="0"/>
              <w:divBdr>
                <w:top w:val="none" w:sz="0" w:space="0" w:color="auto"/>
                <w:left w:val="none" w:sz="0" w:space="0" w:color="auto"/>
                <w:bottom w:val="none" w:sz="0" w:space="0" w:color="auto"/>
                <w:right w:val="none" w:sz="0" w:space="0" w:color="auto"/>
              </w:divBdr>
            </w:div>
            <w:div w:id="85616530">
              <w:marLeft w:val="0"/>
              <w:marRight w:val="0"/>
              <w:marTop w:val="0"/>
              <w:marBottom w:val="0"/>
              <w:divBdr>
                <w:top w:val="none" w:sz="0" w:space="0" w:color="auto"/>
                <w:left w:val="none" w:sz="0" w:space="0" w:color="auto"/>
                <w:bottom w:val="none" w:sz="0" w:space="0" w:color="auto"/>
                <w:right w:val="none" w:sz="0" w:space="0" w:color="auto"/>
              </w:divBdr>
            </w:div>
            <w:div w:id="14232955">
              <w:marLeft w:val="0"/>
              <w:marRight w:val="0"/>
              <w:marTop w:val="0"/>
              <w:marBottom w:val="0"/>
              <w:divBdr>
                <w:top w:val="none" w:sz="0" w:space="0" w:color="auto"/>
                <w:left w:val="none" w:sz="0" w:space="0" w:color="auto"/>
                <w:bottom w:val="none" w:sz="0" w:space="0" w:color="auto"/>
                <w:right w:val="none" w:sz="0" w:space="0" w:color="auto"/>
              </w:divBdr>
            </w:div>
            <w:div w:id="1600479316">
              <w:marLeft w:val="0"/>
              <w:marRight w:val="0"/>
              <w:marTop w:val="0"/>
              <w:marBottom w:val="0"/>
              <w:divBdr>
                <w:top w:val="none" w:sz="0" w:space="0" w:color="auto"/>
                <w:left w:val="none" w:sz="0" w:space="0" w:color="auto"/>
                <w:bottom w:val="none" w:sz="0" w:space="0" w:color="auto"/>
                <w:right w:val="none" w:sz="0" w:space="0" w:color="auto"/>
              </w:divBdr>
            </w:div>
            <w:div w:id="190268066">
              <w:marLeft w:val="0"/>
              <w:marRight w:val="0"/>
              <w:marTop w:val="0"/>
              <w:marBottom w:val="0"/>
              <w:divBdr>
                <w:top w:val="none" w:sz="0" w:space="0" w:color="auto"/>
                <w:left w:val="none" w:sz="0" w:space="0" w:color="auto"/>
                <w:bottom w:val="none" w:sz="0" w:space="0" w:color="auto"/>
                <w:right w:val="none" w:sz="0" w:space="0" w:color="auto"/>
              </w:divBdr>
            </w:div>
            <w:div w:id="1272013658">
              <w:marLeft w:val="0"/>
              <w:marRight w:val="0"/>
              <w:marTop w:val="0"/>
              <w:marBottom w:val="0"/>
              <w:divBdr>
                <w:top w:val="none" w:sz="0" w:space="0" w:color="auto"/>
                <w:left w:val="none" w:sz="0" w:space="0" w:color="auto"/>
                <w:bottom w:val="none" w:sz="0" w:space="0" w:color="auto"/>
                <w:right w:val="none" w:sz="0" w:space="0" w:color="auto"/>
              </w:divBdr>
            </w:div>
            <w:div w:id="662586912">
              <w:marLeft w:val="0"/>
              <w:marRight w:val="0"/>
              <w:marTop w:val="0"/>
              <w:marBottom w:val="0"/>
              <w:divBdr>
                <w:top w:val="none" w:sz="0" w:space="0" w:color="auto"/>
                <w:left w:val="none" w:sz="0" w:space="0" w:color="auto"/>
                <w:bottom w:val="none" w:sz="0" w:space="0" w:color="auto"/>
                <w:right w:val="none" w:sz="0" w:space="0" w:color="auto"/>
              </w:divBdr>
            </w:div>
            <w:div w:id="1223834254">
              <w:marLeft w:val="0"/>
              <w:marRight w:val="0"/>
              <w:marTop w:val="0"/>
              <w:marBottom w:val="0"/>
              <w:divBdr>
                <w:top w:val="none" w:sz="0" w:space="0" w:color="auto"/>
                <w:left w:val="none" w:sz="0" w:space="0" w:color="auto"/>
                <w:bottom w:val="none" w:sz="0" w:space="0" w:color="auto"/>
                <w:right w:val="none" w:sz="0" w:space="0" w:color="auto"/>
              </w:divBdr>
            </w:div>
            <w:div w:id="1847862165">
              <w:marLeft w:val="0"/>
              <w:marRight w:val="0"/>
              <w:marTop w:val="0"/>
              <w:marBottom w:val="0"/>
              <w:divBdr>
                <w:top w:val="none" w:sz="0" w:space="0" w:color="auto"/>
                <w:left w:val="none" w:sz="0" w:space="0" w:color="auto"/>
                <w:bottom w:val="none" w:sz="0" w:space="0" w:color="auto"/>
                <w:right w:val="none" w:sz="0" w:space="0" w:color="auto"/>
              </w:divBdr>
            </w:div>
            <w:div w:id="655382442">
              <w:marLeft w:val="0"/>
              <w:marRight w:val="0"/>
              <w:marTop w:val="0"/>
              <w:marBottom w:val="0"/>
              <w:divBdr>
                <w:top w:val="none" w:sz="0" w:space="0" w:color="auto"/>
                <w:left w:val="none" w:sz="0" w:space="0" w:color="auto"/>
                <w:bottom w:val="none" w:sz="0" w:space="0" w:color="auto"/>
                <w:right w:val="none" w:sz="0" w:space="0" w:color="auto"/>
              </w:divBdr>
            </w:div>
            <w:div w:id="1006248362">
              <w:marLeft w:val="0"/>
              <w:marRight w:val="0"/>
              <w:marTop w:val="0"/>
              <w:marBottom w:val="0"/>
              <w:divBdr>
                <w:top w:val="none" w:sz="0" w:space="0" w:color="auto"/>
                <w:left w:val="none" w:sz="0" w:space="0" w:color="auto"/>
                <w:bottom w:val="none" w:sz="0" w:space="0" w:color="auto"/>
                <w:right w:val="none" w:sz="0" w:space="0" w:color="auto"/>
              </w:divBdr>
            </w:div>
            <w:div w:id="403068195">
              <w:marLeft w:val="0"/>
              <w:marRight w:val="0"/>
              <w:marTop w:val="0"/>
              <w:marBottom w:val="0"/>
              <w:divBdr>
                <w:top w:val="none" w:sz="0" w:space="0" w:color="auto"/>
                <w:left w:val="none" w:sz="0" w:space="0" w:color="auto"/>
                <w:bottom w:val="none" w:sz="0" w:space="0" w:color="auto"/>
                <w:right w:val="none" w:sz="0" w:space="0" w:color="auto"/>
              </w:divBdr>
            </w:div>
            <w:div w:id="1339040035">
              <w:marLeft w:val="0"/>
              <w:marRight w:val="0"/>
              <w:marTop w:val="0"/>
              <w:marBottom w:val="0"/>
              <w:divBdr>
                <w:top w:val="none" w:sz="0" w:space="0" w:color="auto"/>
                <w:left w:val="none" w:sz="0" w:space="0" w:color="auto"/>
                <w:bottom w:val="none" w:sz="0" w:space="0" w:color="auto"/>
                <w:right w:val="none" w:sz="0" w:space="0" w:color="auto"/>
              </w:divBdr>
            </w:div>
            <w:div w:id="1566259653">
              <w:marLeft w:val="0"/>
              <w:marRight w:val="0"/>
              <w:marTop w:val="0"/>
              <w:marBottom w:val="0"/>
              <w:divBdr>
                <w:top w:val="none" w:sz="0" w:space="0" w:color="auto"/>
                <w:left w:val="none" w:sz="0" w:space="0" w:color="auto"/>
                <w:bottom w:val="none" w:sz="0" w:space="0" w:color="auto"/>
                <w:right w:val="none" w:sz="0" w:space="0" w:color="auto"/>
              </w:divBdr>
            </w:div>
            <w:div w:id="1648433277">
              <w:marLeft w:val="0"/>
              <w:marRight w:val="0"/>
              <w:marTop w:val="0"/>
              <w:marBottom w:val="0"/>
              <w:divBdr>
                <w:top w:val="none" w:sz="0" w:space="0" w:color="auto"/>
                <w:left w:val="none" w:sz="0" w:space="0" w:color="auto"/>
                <w:bottom w:val="none" w:sz="0" w:space="0" w:color="auto"/>
                <w:right w:val="none" w:sz="0" w:space="0" w:color="auto"/>
              </w:divBdr>
            </w:div>
            <w:div w:id="124391899">
              <w:marLeft w:val="0"/>
              <w:marRight w:val="0"/>
              <w:marTop w:val="0"/>
              <w:marBottom w:val="0"/>
              <w:divBdr>
                <w:top w:val="none" w:sz="0" w:space="0" w:color="auto"/>
                <w:left w:val="none" w:sz="0" w:space="0" w:color="auto"/>
                <w:bottom w:val="none" w:sz="0" w:space="0" w:color="auto"/>
                <w:right w:val="none" w:sz="0" w:space="0" w:color="auto"/>
              </w:divBdr>
            </w:div>
            <w:div w:id="2023774076">
              <w:marLeft w:val="0"/>
              <w:marRight w:val="0"/>
              <w:marTop w:val="0"/>
              <w:marBottom w:val="0"/>
              <w:divBdr>
                <w:top w:val="none" w:sz="0" w:space="0" w:color="auto"/>
                <w:left w:val="none" w:sz="0" w:space="0" w:color="auto"/>
                <w:bottom w:val="none" w:sz="0" w:space="0" w:color="auto"/>
                <w:right w:val="none" w:sz="0" w:space="0" w:color="auto"/>
              </w:divBdr>
            </w:div>
            <w:div w:id="1268807930">
              <w:marLeft w:val="0"/>
              <w:marRight w:val="0"/>
              <w:marTop w:val="0"/>
              <w:marBottom w:val="0"/>
              <w:divBdr>
                <w:top w:val="none" w:sz="0" w:space="0" w:color="auto"/>
                <w:left w:val="none" w:sz="0" w:space="0" w:color="auto"/>
                <w:bottom w:val="none" w:sz="0" w:space="0" w:color="auto"/>
                <w:right w:val="none" w:sz="0" w:space="0" w:color="auto"/>
              </w:divBdr>
            </w:div>
            <w:div w:id="990602328">
              <w:marLeft w:val="0"/>
              <w:marRight w:val="0"/>
              <w:marTop w:val="0"/>
              <w:marBottom w:val="0"/>
              <w:divBdr>
                <w:top w:val="none" w:sz="0" w:space="0" w:color="auto"/>
                <w:left w:val="none" w:sz="0" w:space="0" w:color="auto"/>
                <w:bottom w:val="none" w:sz="0" w:space="0" w:color="auto"/>
                <w:right w:val="none" w:sz="0" w:space="0" w:color="auto"/>
              </w:divBdr>
            </w:div>
            <w:div w:id="542865432">
              <w:marLeft w:val="0"/>
              <w:marRight w:val="0"/>
              <w:marTop w:val="0"/>
              <w:marBottom w:val="0"/>
              <w:divBdr>
                <w:top w:val="none" w:sz="0" w:space="0" w:color="auto"/>
                <w:left w:val="none" w:sz="0" w:space="0" w:color="auto"/>
                <w:bottom w:val="none" w:sz="0" w:space="0" w:color="auto"/>
                <w:right w:val="none" w:sz="0" w:space="0" w:color="auto"/>
              </w:divBdr>
            </w:div>
            <w:div w:id="1611232789">
              <w:marLeft w:val="0"/>
              <w:marRight w:val="0"/>
              <w:marTop w:val="0"/>
              <w:marBottom w:val="0"/>
              <w:divBdr>
                <w:top w:val="none" w:sz="0" w:space="0" w:color="auto"/>
                <w:left w:val="none" w:sz="0" w:space="0" w:color="auto"/>
                <w:bottom w:val="none" w:sz="0" w:space="0" w:color="auto"/>
                <w:right w:val="none" w:sz="0" w:space="0" w:color="auto"/>
              </w:divBdr>
            </w:div>
            <w:div w:id="1001078412">
              <w:marLeft w:val="0"/>
              <w:marRight w:val="0"/>
              <w:marTop w:val="0"/>
              <w:marBottom w:val="0"/>
              <w:divBdr>
                <w:top w:val="none" w:sz="0" w:space="0" w:color="auto"/>
                <w:left w:val="none" w:sz="0" w:space="0" w:color="auto"/>
                <w:bottom w:val="none" w:sz="0" w:space="0" w:color="auto"/>
                <w:right w:val="none" w:sz="0" w:space="0" w:color="auto"/>
              </w:divBdr>
            </w:div>
            <w:div w:id="281962848">
              <w:marLeft w:val="0"/>
              <w:marRight w:val="0"/>
              <w:marTop w:val="0"/>
              <w:marBottom w:val="0"/>
              <w:divBdr>
                <w:top w:val="none" w:sz="0" w:space="0" w:color="auto"/>
                <w:left w:val="none" w:sz="0" w:space="0" w:color="auto"/>
                <w:bottom w:val="none" w:sz="0" w:space="0" w:color="auto"/>
                <w:right w:val="none" w:sz="0" w:space="0" w:color="auto"/>
              </w:divBdr>
            </w:div>
            <w:div w:id="795608488">
              <w:marLeft w:val="0"/>
              <w:marRight w:val="0"/>
              <w:marTop w:val="0"/>
              <w:marBottom w:val="0"/>
              <w:divBdr>
                <w:top w:val="none" w:sz="0" w:space="0" w:color="auto"/>
                <w:left w:val="none" w:sz="0" w:space="0" w:color="auto"/>
                <w:bottom w:val="none" w:sz="0" w:space="0" w:color="auto"/>
                <w:right w:val="none" w:sz="0" w:space="0" w:color="auto"/>
              </w:divBdr>
            </w:div>
            <w:div w:id="2061442434">
              <w:marLeft w:val="0"/>
              <w:marRight w:val="0"/>
              <w:marTop w:val="0"/>
              <w:marBottom w:val="0"/>
              <w:divBdr>
                <w:top w:val="none" w:sz="0" w:space="0" w:color="auto"/>
                <w:left w:val="none" w:sz="0" w:space="0" w:color="auto"/>
                <w:bottom w:val="none" w:sz="0" w:space="0" w:color="auto"/>
                <w:right w:val="none" w:sz="0" w:space="0" w:color="auto"/>
              </w:divBdr>
            </w:div>
            <w:div w:id="499778490">
              <w:marLeft w:val="0"/>
              <w:marRight w:val="0"/>
              <w:marTop w:val="0"/>
              <w:marBottom w:val="0"/>
              <w:divBdr>
                <w:top w:val="none" w:sz="0" w:space="0" w:color="auto"/>
                <w:left w:val="none" w:sz="0" w:space="0" w:color="auto"/>
                <w:bottom w:val="none" w:sz="0" w:space="0" w:color="auto"/>
                <w:right w:val="none" w:sz="0" w:space="0" w:color="auto"/>
              </w:divBdr>
            </w:div>
            <w:div w:id="1982416430">
              <w:marLeft w:val="0"/>
              <w:marRight w:val="0"/>
              <w:marTop w:val="0"/>
              <w:marBottom w:val="0"/>
              <w:divBdr>
                <w:top w:val="none" w:sz="0" w:space="0" w:color="auto"/>
                <w:left w:val="none" w:sz="0" w:space="0" w:color="auto"/>
                <w:bottom w:val="none" w:sz="0" w:space="0" w:color="auto"/>
                <w:right w:val="none" w:sz="0" w:space="0" w:color="auto"/>
              </w:divBdr>
            </w:div>
            <w:div w:id="1551725296">
              <w:marLeft w:val="0"/>
              <w:marRight w:val="0"/>
              <w:marTop w:val="0"/>
              <w:marBottom w:val="0"/>
              <w:divBdr>
                <w:top w:val="none" w:sz="0" w:space="0" w:color="auto"/>
                <w:left w:val="none" w:sz="0" w:space="0" w:color="auto"/>
                <w:bottom w:val="none" w:sz="0" w:space="0" w:color="auto"/>
                <w:right w:val="none" w:sz="0" w:space="0" w:color="auto"/>
              </w:divBdr>
            </w:div>
            <w:div w:id="119111159">
              <w:marLeft w:val="0"/>
              <w:marRight w:val="0"/>
              <w:marTop w:val="0"/>
              <w:marBottom w:val="0"/>
              <w:divBdr>
                <w:top w:val="none" w:sz="0" w:space="0" w:color="auto"/>
                <w:left w:val="none" w:sz="0" w:space="0" w:color="auto"/>
                <w:bottom w:val="none" w:sz="0" w:space="0" w:color="auto"/>
                <w:right w:val="none" w:sz="0" w:space="0" w:color="auto"/>
              </w:divBdr>
            </w:div>
            <w:div w:id="438793204">
              <w:marLeft w:val="0"/>
              <w:marRight w:val="0"/>
              <w:marTop w:val="0"/>
              <w:marBottom w:val="0"/>
              <w:divBdr>
                <w:top w:val="none" w:sz="0" w:space="0" w:color="auto"/>
                <w:left w:val="none" w:sz="0" w:space="0" w:color="auto"/>
                <w:bottom w:val="none" w:sz="0" w:space="0" w:color="auto"/>
                <w:right w:val="none" w:sz="0" w:space="0" w:color="auto"/>
              </w:divBdr>
            </w:div>
            <w:div w:id="1904177630">
              <w:marLeft w:val="0"/>
              <w:marRight w:val="0"/>
              <w:marTop w:val="0"/>
              <w:marBottom w:val="0"/>
              <w:divBdr>
                <w:top w:val="none" w:sz="0" w:space="0" w:color="auto"/>
                <w:left w:val="none" w:sz="0" w:space="0" w:color="auto"/>
                <w:bottom w:val="none" w:sz="0" w:space="0" w:color="auto"/>
                <w:right w:val="none" w:sz="0" w:space="0" w:color="auto"/>
              </w:divBdr>
            </w:div>
            <w:div w:id="1783760606">
              <w:marLeft w:val="0"/>
              <w:marRight w:val="0"/>
              <w:marTop w:val="0"/>
              <w:marBottom w:val="0"/>
              <w:divBdr>
                <w:top w:val="none" w:sz="0" w:space="0" w:color="auto"/>
                <w:left w:val="none" w:sz="0" w:space="0" w:color="auto"/>
                <w:bottom w:val="none" w:sz="0" w:space="0" w:color="auto"/>
                <w:right w:val="none" w:sz="0" w:space="0" w:color="auto"/>
              </w:divBdr>
            </w:div>
            <w:div w:id="103308134">
              <w:marLeft w:val="0"/>
              <w:marRight w:val="0"/>
              <w:marTop w:val="0"/>
              <w:marBottom w:val="0"/>
              <w:divBdr>
                <w:top w:val="none" w:sz="0" w:space="0" w:color="auto"/>
                <w:left w:val="none" w:sz="0" w:space="0" w:color="auto"/>
                <w:bottom w:val="none" w:sz="0" w:space="0" w:color="auto"/>
                <w:right w:val="none" w:sz="0" w:space="0" w:color="auto"/>
              </w:divBdr>
            </w:div>
            <w:div w:id="2087612042">
              <w:marLeft w:val="0"/>
              <w:marRight w:val="0"/>
              <w:marTop w:val="0"/>
              <w:marBottom w:val="0"/>
              <w:divBdr>
                <w:top w:val="none" w:sz="0" w:space="0" w:color="auto"/>
                <w:left w:val="none" w:sz="0" w:space="0" w:color="auto"/>
                <w:bottom w:val="none" w:sz="0" w:space="0" w:color="auto"/>
                <w:right w:val="none" w:sz="0" w:space="0" w:color="auto"/>
              </w:divBdr>
            </w:div>
            <w:div w:id="1471241864">
              <w:marLeft w:val="0"/>
              <w:marRight w:val="0"/>
              <w:marTop w:val="0"/>
              <w:marBottom w:val="0"/>
              <w:divBdr>
                <w:top w:val="none" w:sz="0" w:space="0" w:color="auto"/>
                <w:left w:val="none" w:sz="0" w:space="0" w:color="auto"/>
                <w:bottom w:val="none" w:sz="0" w:space="0" w:color="auto"/>
                <w:right w:val="none" w:sz="0" w:space="0" w:color="auto"/>
              </w:divBdr>
            </w:div>
            <w:div w:id="694421887">
              <w:marLeft w:val="0"/>
              <w:marRight w:val="0"/>
              <w:marTop w:val="0"/>
              <w:marBottom w:val="0"/>
              <w:divBdr>
                <w:top w:val="none" w:sz="0" w:space="0" w:color="auto"/>
                <w:left w:val="none" w:sz="0" w:space="0" w:color="auto"/>
                <w:bottom w:val="none" w:sz="0" w:space="0" w:color="auto"/>
                <w:right w:val="none" w:sz="0" w:space="0" w:color="auto"/>
              </w:divBdr>
            </w:div>
            <w:div w:id="1430077385">
              <w:marLeft w:val="0"/>
              <w:marRight w:val="0"/>
              <w:marTop w:val="0"/>
              <w:marBottom w:val="0"/>
              <w:divBdr>
                <w:top w:val="none" w:sz="0" w:space="0" w:color="auto"/>
                <w:left w:val="none" w:sz="0" w:space="0" w:color="auto"/>
                <w:bottom w:val="none" w:sz="0" w:space="0" w:color="auto"/>
                <w:right w:val="none" w:sz="0" w:space="0" w:color="auto"/>
              </w:divBdr>
            </w:div>
            <w:div w:id="404452989">
              <w:marLeft w:val="0"/>
              <w:marRight w:val="0"/>
              <w:marTop w:val="0"/>
              <w:marBottom w:val="0"/>
              <w:divBdr>
                <w:top w:val="none" w:sz="0" w:space="0" w:color="auto"/>
                <w:left w:val="none" w:sz="0" w:space="0" w:color="auto"/>
                <w:bottom w:val="none" w:sz="0" w:space="0" w:color="auto"/>
                <w:right w:val="none" w:sz="0" w:space="0" w:color="auto"/>
              </w:divBdr>
            </w:div>
            <w:div w:id="1468817516">
              <w:marLeft w:val="0"/>
              <w:marRight w:val="0"/>
              <w:marTop w:val="0"/>
              <w:marBottom w:val="0"/>
              <w:divBdr>
                <w:top w:val="none" w:sz="0" w:space="0" w:color="auto"/>
                <w:left w:val="none" w:sz="0" w:space="0" w:color="auto"/>
                <w:bottom w:val="none" w:sz="0" w:space="0" w:color="auto"/>
                <w:right w:val="none" w:sz="0" w:space="0" w:color="auto"/>
              </w:divBdr>
            </w:div>
            <w:div w:id="683900525">
              <w:marLeft w:val="0"/>
              <w:marRight w:val="0"/>
              <w:marTop w:val="0"/>
              <w:marBottom w:val="0"/>
              <w:divBdr>
                <w:top w:val="none" w:sz="0" w:space="0" w:color="auto"/>
                <w:left w:val="none" w:sz="0" w:space="0" w:color="auto"/>
                <w:bottom w:val="none" w:sz="0" w:space="0" w:color="auto"/>
                <w:right w:val="none" w:sz="0" w:space="0" w:color="auto"/>
              </w:divBdr>
            </w:div>
            <w:div w:id="1124228296">
              <w:marLeft w:val="0"/>
              <w:marRight w:val="0"/>
              <w:marTop w:val="0"/>
              <w:marBottom w:val="0"/>
              <w:divBdr>
                <w:top w:val="none" w:sz="0" w:space="0" w:color="auto"/>
                <w:left w:val="none" w:sz="0" w:space="0" w:color="auto"/>
                <w:bottom w:val="none" w:sz="0" w:space="0" w:color="auto"/>
                <w:right w:val="none" w:sz="0" w:space="0" w:color="auto"/>
              </w:divBdr>
            </w:div>
            <w:div w:id="52235782">
              <w:marLeft w:val="0"/>
              <w:marRight w:val="0"/>
              <w:marTop w:val="0"/>
              <w:marBottom w:val="0"/>
              <w:divBdr>
                <w:top w:val="none" w:sz="0" w:space="0" w:color="auto"/>
                <w:left w:val="none" w:sz="0" w:space="0" w:color="auto"/>
                <w:bottom w:val="none" w:sz="0" w:space="0" w:color="auto"/>
                <w:right w:val="none" w:sz="0" w:space="0" w:color="auto"/>
              </w:divBdr>
            </w:div>
            <w:div w:id="399595941">
              <w:marLeft w:val="0"/>
              <w:marRight w:val="0"/>
              <w:marTop w:val="0"/>
              <w:marBottom w:val="0"/>
              <w:divBdr>
                <w:top w:val="none" w:sz="0" w:space="0" w:color="auto"/>
                <w:left w:val="none" w:sz="0" w:space="0" w:color="auto"/>
                <w:bottom w:val="none" w:sz="0" w:space="0" w:color="auto"/>
                <w:right w:val="none" w:sz="0" w:space="0" w:color="auto"/>
              </w:divBdr>
            </w:div>
            <w:div w:id="951286721">
              <w:marLeft w:val="0"/>
              <w:marRight w:val="0"/>
              <w:marTop w:val="0"/>
              <w:marBottom w:val="0"/>
              <w:divBdr>
                <w:top w:val="none" w:sz="0" w:space="0" w:color="auto"/>
                <w:left w:val="none" w:sz="0" w:space="0" w:color="auto"/>
                <w:bottom w:val="none" w:sz="0" w:space="0" w:color="auto"/>
                <w:right w:val="none" w:sz="0" w:space="0" w:color="auto"/>
              </w:divBdr>
            </w:div>
            <w:div w:id="957368153">
              <w:marLeft w:val="0"/>
              <w:marRight w:val="0"/>
              <w:marTop w:val="0"/>
              <w:marBottom w:val="0"/>
              <w:divBdr>
                <w:top w:val="none" w:sz="0" w:space="0" w:color="auto"/>
                <w:left w:val="none" w:sz="0" w:space="0" w:color="auto"/>
                <w:bottom w:val="none" w:sz="0" w:space="0" w:color="auto"/>
                <w:right w:val="none" w:sz="0" w:space="0" w:color="auto"/>
              </w:divBdr>
            </w:div>
            <w:div w:id="1101803818">
              <w:marLeft w:val="0"/>
              <w:marRight w:val="0"/>
              <w:marTop w:val="0"/>
              <w:marBottom w:val="0"/>
              <w:divBdr>
                <w:top w:val="none" w:sz="0" w:space="0" w:color="auto"/>
                <w:left w:val="none" w:sz="0" w:space="0" w:color="auto"/>
                <w:bottom w:val="none" w:sz="0" w:space="0" w:color="auto"/>
                <w:right w:val="none" w:sz="0" w:space="0" w:color="auto"/>
              </w:divBdr>
            </w:div>
            <w:div w:id="514811732">
              <w:marLeft w:val="0"/>
              <w:marRight w:val="0"/>
              <w:marTop w:val="0"/>
              <w:marBottom w:val="0"/>
              <w:divBdr>
                <w:top w:val="none" w:sz="0" w:space="0" w:color="auto"/>
                <w:left w:val="none" w:sz="0" w:space="0" w:color="auto"/>
                <w:bottom w:val="none" w:sz="0" w:space="0" w:color="auto"/>
                <w:right w:val="none" w:sz="0" w:space="0" w:color="auto"/>
              </w:divBdr>
            </w:div>
            <w:div w:id="950208745">
              <w:marLeft w:val="0"/>
              <w:marRight w:val="0"/>
              <w:marTop w:val="0"/>
              <w:marBottom w:val="0"/>
              <w:divBdr>
                <w:top w:val="none" w:sz="0" w:space="0" w:color="auto"/>
                <w:left w:val="none" w:sz="0" w:space="0" w:color="auto"/>
                <w:bottom w:val="none" w:sz="0" w:space="0" w:color="auto"/>
                <w:right w:val="none" w:sz="0" w:space="0" w:color="auto"/>
              </w:divBdr>
            </w:div>
            <w:div w:id="1458646146">
              <w:marLeft w:val="0"/>
              <w:marRight w:val="0"/>
              <w:marTop w:val="0"/>
              <w:marBottom w:val="0"/>
              <w:divBdr>
                <w:top w:val="none" w:sz="0" w:space="0" w:color="auto"/>
                <w:left w:val="none" w:sz="0" w:space="0" w:color="auto"/>
                <w:bottom w:val="none" w:sz="0" w:space="0" w:color="auto"/>
                <w:right w:val="none" w:sz="0" w:space="0" w:color="auto"/>
              </w:divBdr>
            </w:div>
            <w:div w:id="2122871555">
              <w:marLeft w:val="0"/>
              <w:marRight w:val="0"/>
              <w:marTop w:val="0"/>
              <w:marBottom w:val="0"/>
              <w:divBdr>
                <w:top w:val="none" w:sz="0" w:space="0" w:color="auto"/>
                <w:left w:val="none" w:sz="0" w:space="0" w:color="auto"/>
                <w:bottom w:val="none" w:sz="0" w:space="0" w:color="auto"/>
                <w:right w:val="none" w:sz="0" w:space="0" w:color="auto"/>
              </w:divBdr>
            </w:div>
            <w:div w:id="1724207869">
              <w:marLeft w:val="0"/>
              <w:marRight w:val="0"/>
              <w:marTop w:val="0"/>
              <w:marBottom w:val="0"/>
              <w:divBdr>
                <w:top w:val="none" w:sz="0" w:space="0" w:color="auto"/>
                <w:left w:val="none" w:sz="0" w:space="0" w:color="auto"/>
                <w:bottom w:val="none" w:sz="0" w:space="0" w:color="auto"/>
                <w:right w:val="none" w:sz="0" w:space="0" w:color="auto"/>
              </w:divBdr>
            </w:div>
            <w:div w:id="1524131929">
              <w:marLeft w:val="0"/>
              <w:marRight w:val="0"/>
              <w:marTop w:val="0"/>
              <w:marBottom w:val="0"/>
              <w:divBdr>
                <w:top w:val="none" w:sz="0" w:space="0" w:color="auto"/>
                <w:left w:val="none" w:sz="0" w:space="0" w:color="auto"/>
                <w:bottom w:val="none" w:sz="0" w:space="0" w:color="auto"/>
                <w:right w:val="none" w:sz="0" w:space="0" w:color="auto"/>
              </w:divBdr>
            </w:div>
            <w:div w:id="1138645718">
              <w:marLeft w:val="0"/>
              <w:marRight w:val="0"/>
              <w:marTop w:val="0"/>
              <w:marBottom w:val="0"/>
              <w:divBdr>
                <w:top w:val="none" w:sz="0" w:space="0" w:color="auto"/>
                <w:left w:val="none" w:sz="0" w:space="0" w:color="auto"/>
                <w:bottom w:val="none" w:sz="0" w:space="0" w:color="auto"/>
                <w:right w:val="none" w:sz="0" w:space="0" w:color="auto"/>
              </w:divBdr>
            </w:div>
            <w:div w:id="1616477176">
              <w:marLeft w:val="0"/>
              <w:marRight w:val="0"/>
              <w:marTop w:val="0"/>
              <w:marBottom w:val="0"/>
              <w:divBdr>
                <w:top w:val="none" w:sz="0" w:space="0" w:color="auto"/>
                <w:left w:val="none" w:sz="0" w:space="0" w:color="auto"/>
                <w:bottom w:val="none" w:sz="0" w:space="0" w:color="auto"/>
                <w:right w:val="none" w:sz="0" w:space="0" w:color="auto"/>
              </w:divBdr>
            </w:div>
            <w:div w:id="2029478089">
              <w:marLeft w:val="0"/>
              <w:marRight w:val="0"/>
              <w:marTop w:val="0"/>
              <w:marBottom w:val="0"/>
              <w:divBdr>
                <w:top w:val="none" w:sz="0" w:space="0" w:color="auto"/>
                <w:left w:val="none" w:sz="0" w:space="0" w:color="auto"/>
                <w:bottom w:val="none" w:sz="0" w:space="0" w:color="auto"/>
                <w:right w:val="none" w:sz="0" w:space="0" w:color="auto"/>
              </w:divBdr>
            </w:div>
            <w:div w:id="418335651">
              <w:marLeft w:val="0"/>
              <w:marRight w:val="0"/>
              <w:marTop w:val="0"/>
              <w:marBottom w:val="0"/>
              <w:divBdr>
                <w:top w:val="none" w:sz="0" w:space="0" w:color="auto"/>
                <w:left w:val="none" w:sz="0" w:space="0" w:color="auto"/>
                <w:bottom w:val="none" w:sz="0" w:space="0" w:color="auto"/>
                <w:right w:val="none" w:sz="0" w:space="0" w:color="auto"/>
              </w:divBdr>
            </w:div>
            <w:div w:id="1574386548">
              <w:marLeft w:val="0"/>
              <w:marRight w:val="0"/>
              <w:marTop w:val="0"/>
              <w:marBottom w:val="0"/>
              <w:divBdr>
                <w:top w:val="none" w:sz="0" w:space="0" w:color="auto"/>
                <w:left w:val="none" w:sz="0" w:space="0" w:color="auto"/>
                <w:bottom w:val="none" w:sz="0" w:space="0" w:color="auto"/>
                <w:right w:val="none" w:sz="0" w:space="0" w:color="auto"/>
              </w:divBdr>
            </w:div>
            <w:div w:id="1768690500">
              <w:marLeft w:val="0"/>
              <w:marRight w:val="0"/>
              <w:marTop w:val="0"/>
              <w:marBottom w:val="0"/>
              <w:divBdr>
                <w:top w:val="none" w:sz="0" w:space="0" w:color="auto"/>
                <w:left w:val="none" w:sz="0" w:space="0" w:color="auto"/>
                <w:bottom w:val="none" w:sz="0" w:space="0" w:color="auto"/>
                <w:right w:val="none" w:sz="0" w:space="0" w:color="auto"/>
              </w:divBdr>
            </w:div>
            <w:div w:id="674379541">
              <w:marLeft w:val="0"/>
              <w:marRight w:val="0"/>
              <w:marTop w:val="0"/>
              <w:marBottom w:val="0"/>
              <w:divBdr>
                <w:top w:val="none" w:sz="0" w:space="0" w:color="auto"/>
                <w:left w:val="none" w:sz="0" w:space="0" w:color="auto"/>
                <w:bottom w:val="none" w:sz="0" w:space="0" w:color="auto"/>
                <w:right w:val="none" w:sz="0" w:space="0" w:color="auto"/>
              </w:divBdr>
            </w:div>
            <w:div w:id="836699446">
              <w:marLeft w:val="0"/>
              <w:marRight w:val="0"/>
              <w:marTop w:val="0"/>
              <w:marBottom w:val="0"/>
              <w:divBdr>
                <w:top w:val="none" w:sz="0" w:space="0" w:color="auto"/>
                <w:left w:val="none" w:sz="0" w:space="0" w:color="auto"/>
                <w:bottom w:val="none" w:sz="0" w:space="0" w:color="auto"/>
                <w:right w:val="none" w:sz="0" w:space="0" w:color="auto"/>
              </w:divBdr>
            </w:div>
            <w:div w:id="2100102064">
              <w:marLeft w:val="0"/>
              <w:marRight w:val="0"/>
              <w:marTop w:val="0"/>
              <w:marBottom w:val="0"/>
              <w:divBdr>
                <w:top w:val="none" w:sz="0" w:space="0" w:color="auto"/>
                <w:left w:val="none" w:sz="0" w:space="0" w:color="auto"/>
                <w:bottom w:val="none" w:sz="0" w:space="0" w:color="auto"/>
                <w:right w:val="none" w:sz="0" w:space="0" w:color="auto"/>
              </w:divBdr>
            </w:div>
            <w:div w:id="2146576603">
              <w:marLeft w:val="0"/>
              <w:marRight w:val="0"/>
              <w:marTop w:val="0"/>
              <w:marBottom w:val="0"/>
              <w:divBdr>
                <w:top w:val="none" w:sz="0" w:space="0" w:color="auto"/>
                <w:left w:val="none" w:sz="0" w:space="0" w:color="auto"/>
                <w:bottom w:val="none" w:sz="0" w:space="0" w:color="auto"/>
                <w:right w:val="none" w:sz="0" w:space="0" w:color="auto"/>
              </w:divBdr>
            </w:div>
            <w:div w:id="2107848496">
              <w:marLeft w:val="0"/>
              <w:marRight w:val="0"/>
              <w:marTop w:val="0"/>
              <w:marBottom w:val="0"/>
              <w:divBdr>
                <w:top w:val="none" w:sz="0" w:space="0" w:color="auto"/>
                <w:left w:val="none" w:sz="0" w:space="0" w:color="auto"/>
                <w:bottom w:val="none" w:sz="0" w:space="0" w:color="auto"/>
                <w:right w:val="none" w:sz="0" w:space="0" w:color="auto"/>
              </w:divBdr>
            </w:div>
            <w:div w:id="1322809697">
              <w:marLeft w:val="0"/>
              <w:marRight w:val="0"/>
              <w:marTop w:val="0"/>
              <w:marBottom w:val="0"/>
              <w:divBdr>
                <w:top w:val="none" w:sz="0" w:space="0" w:color="auto"/>
                <w:left w:val="none" w:sz="0" w:space="0" w:color="auto"/>
                <w:bottom w:val="none" w:sz="0" w:space="0" w:color="auto"/>
                <w:right w:val="none" w:sz="0" w:space="0" w:color="auto"/>
              </w:divBdr>
            </w:div>
            <w:div w:id="862061426">
              <w:marLeft w:val="0"/>
              <w:marRight w:val="0"/>
              <w:marTop w:val="0"/>
              <w:marBottom w:val="0"/>
              <w:divBdr>
                <w:top w:val="none" w:sz="0" w:space="0" w:color="auto"/>
                <w:left w:val="none" w:sz="0" w:space="0" w:color="auto"/>
                <w:bottom w:val="none" w:sz="0" w:space="0" w:color="auto"/>
                <w:right w:val="none" w:sz="0" w:space="0" w:color="auto"/>
              </w:divBdr>
            </w:div>
            <w:div w:id="860625189">
              <w:marLeft w:val="0"/>
              <w:marRight w:val="0"/>
              <w:marTop w:val="0"/>
              <w:marBottom w:val="0"/>
              <w:divBdr>
                <w:top w:val="none" w:sz="0" w:space="0" w:color="auto"/>
                <w:left w:val="none" w:sz="0" w:space="0" w:color="auto"/>
                <w:bottom w:val="none" w:sz="0" w:space="0" w:color="auto"/>
                <w:right w:val="none" w:sz="0" w:space="0" w:color="auto"/>
              </w:divBdr>
            </w:div>
            <w:div w:id="949891781">
              <w:marLeft w:val="0"/>
              <w:marRight w:val="0"/>
              <w:marTop w:val="0"/>
              <w:marBottom w:val="0"/>
              <w:divBdr>
                <w:top w:val="none" w:sz="0" w:space="0" w:color="auto"/>
                <w:left w:val="none" w:sz="0" w:space="0" w:color="auto"/>
                <w:bottom w:val="none" w:sz="0" w:space="0" w:color="auto"/>
                <w:right w:val="none" w:sz="0" w:space="0" w:color="auto"/>
              </w:divBdr>
            </w:div>
            <w:div w:id="1088500904">
              <w:marLeft w:val="0"/>
              <w:marRight w:val="0"/>
              <w:marTop w:val="0"/>
              <w:marBottom w:val="0"/>
              <w:divBdr>
                <w:top w:val="none" w:sz="0" w:space="0" w:color="auto"/>
                <w:left w:val="none" w:sz="0" w:space="0" w:color="auto"/>
                <w:bottom w:val="none" w:sz="0" w:space="0" w:color="auto"/>
                <w:right w:val="none" w:sz="0" w:space="0" w:color="auto"/>
              </w:divBdr>
            </w:div>
            <w:div w:id="977956328">
              <w:marLeft w:val="0"/>
              <w:marRight w:val="0"/>
              <w:marTop w:val="0"/>
              <w:marBottom w:val="0"/>
              <w:divBdr>
                <w:top w:val="none" w:sz="0" w:space="0" w:color="auto"/>
                <w:left w:val="none" w:sz="0" w:space="0" w:color="auto"/>
                <w:bottom w:val="none" w:sz="0" w:space="0" w:color="auto"/>
                <w:right w:val="none" w:sz="0" w:space="0" w:color="auto"/>
              </w:divBdr>
            </w:div>
            <w:div w:id="131676191">
              <w:marLeft w:val="0"/>
              <w:marRight w:val="0"/>
              <w:marTop w:val="0"/>
              <w:marBottom w:val="0"/>
              <w:divBdr>
                <w:top w:val="none" w:sz="0" w:space="0" w:color="auto"/>
                <w:left w:val="none" w:sz="0" w:space="0" w:color="auto"/>
                <w:bottom w:val="none" w:sz="0" w:space="0" w:color="auto"/>
                <w:right w:val="none" w:sz="0" w:space="0" w:color="auto"/>
              </w:divBdr>
            </w:div>
            <w:div w:id="561600715">
              <w:marLeft w:val="0"/>
              <w:marRight w:val="0"/>
              <w:marTop w:val="0"/>
              <w:marBottom w:val="0"/>
              <w:divBdr>
                <w:top w:val="none" w:sz="0" w:space="0" w:color="auto"/>
                <w:left w:val="none" w:sz="0" w:space="0" w:color="auto"/>
                <w:bottom w:val="none" w:sz="0" w:space="0" w:color="auto"/>
                <w:right w:val="none" w:sz="0" w:space="0" w:color="auto"/>
              </w:divBdr>
            </w:div>
            <w:div w:id="233272921">
              <w:marLeft w:val="0"/>
              <w:marRight w:val="0"/>
              <w:marTop w:val="0"/>
              <w:marBottom w:val="0"/>
              <w:divBdr>
                <w:top w:val="none" w:sz="0" w:space="0" w:color="auto"/>
                <w:left w:val="none" w:sz="0" w:space="0" w:color="auto"/>
                <w:bottom w:val="none" w:sz="0" w:space="0" w:color="auto"/>
                <w:right w:val="none" w:sz="0" w:space="0" w:color="auto"/>
              </w:divBdr>
            </w:div>
            <w:div w:id="1567884560">
              <w:marLeft w:val="0"/>
              <w:marRight w:val="0"/>
              <w:marTop w:val="0"/>
              <w:marBottom w:val="0"/>
              <w:divBdr>
                <w:top w:val="none" w:sz="0" w:space="0" w:color="auto"/>
                <w:left w:val="none" w:sz="0" w:space="0" w:color="auto"/>
                <w:bottom w:val="none" w:sz="0" w:space="0" w:color="auto"/>
                <w:right w:val="none" w:sz="0" w:space="0" w:color="auto"/>
              </w:divBdr>
            </w:div>
            <w:div w:id="1292783868">
              <w:marLeft w:val="0"/>
              <w:marRight w:val="0"/>
              <w:marTop w:val="0"/>
              <w:marBottom w:val="0"/>
              <w:divBdr>
                <w:top w:val="none" w:sz="0" w:space="0" w:color="auto"/>
                <w:left w:val="none" w:sz="0" w:space="0" w:color="auto"/>
                <w:bottom w:val="none" w:sz="0" w:space="0" w:color="auto"/>
                <w:right w:val="none" w:sz="0" w:space="0" w:color="auto"/>
              </w:divBdr>
            </w:div>
            <w:div w:id="2064789528">
              <w:marLeft w:val="0"/>
              <w:marRight w:val="0"/>
              <w:marTop w:val="0"/>
              <w:marBottom w:val="0"/>
              <w:divBdr>
                <w:top w:val="none" w:sz="0" w:space="0" w:color="auto"/>
                <w:left w:val="none" w:sz="0" w:space="0" w:color="auto"/>
                <w:bottom w:val="none" w:sz="0" w:space="0" w:color="auto"/>
                <w:right w:val="none" w:sz="0" w:space="0" w:color="auto"/>
              </w:divBdr>
            </w:div>
            <w:div w:id="321856657">
              <w:marLeft w:val="0"/>
              <w:marRight w:val="0"/>
              <w:marTop w:val="0"/>
              <w:marBottom w:val="0"/>
              <w:divBdr>
                <w:top w:val="none" w:sz="0" w:space="0" w:color="auto"/>
                <w:left w:val="none" w:sz="0" w:space="0" w:color="auto"/>
                <w:bottom w:val="none" w:sz="0" w:space="0" w:color="auto"/>
                <w:right w:val="none" w:sz="0" w:space="0" w:color="auto"/>
              </w:divBdr>
            </w:div>
            <w:div w:id="1860195484">
              <w:marLeft w:val="0"/>
              <w:marRight w:val="0"/>
              <w:marTop w:val="0"/>
              <w:marBottom w:val="0"/>
              <w:divBdr>
                <w:top w:val="none" w:sz="0" w:space="0" w:color="auto"/>
                <w:left w:val="none" w:sz="0" w:space="0" w:color="auto"/>
                <w:bottom w:val="none" w:sz="0" w:space="0" w:color="auto"/>
                <w:right w:val="none" w:sz="0" w:space="0" w:color="auto"/>
              </w:divBdr>
            </w:div>
            <w:div w:id="151875038">
              <w:marLeft w:val="0"/>
              <w:marRight w:val="0"/>
              <w:marTop w:val="0"/>
              <w:marBottom w:val="0"/>
              <w:divBdr>
                <w:top w:val="none" w:sz="0" w:space="0" w:color="auto"/>
                <w:left w:val="none" w:sz="0" w:space="0" w:color="auto"/>
                <w:bottom w:val="none" w:sz="0" w:space="0" w:color="auto"/>
                <w:right w:val="none" w:sz="0" w:space="0" w:color="auto"/>
              </w:divBdr>
            </w:div>
            <w:div w:id="17202998">
              <w:marLeft w:val="0"/>
              <w:marRight w:val="0"/>
              <w:marTop w:val="0"/>
              <w:marBottom w:val="0"/>
              <w:divBdr>
                <w:top w:val="none" w:sz="0" w:space="0" w:color="auto"/>
                <w:left w:val="none" w:sz="0" w:space="0" w:color="auto"/>
                <w:bottom w:val="none" w:sz="0" w:space="0" w:color="auto"/>
                <w:right w:val="none" w:sz="0" w:space="0" w:color="auto"/>
              </w:divBdr>
            </w:div>
            <w:div w:id="1619529256">
              <w:marLeft w:val="0"/>
              <w:marRight w:val="0"/>
              <w:marTop w:val="0"/>
              <w:marBottom w:val="0"/>
              <w:divBdr>
                <w:top w:val="none" w:sz="0" w:space="0" w:color="auto"/>
                <w:left w:val="none" w:sz="0" w:space="0" w:color="auto"/>
                <w:bottom w:val="none" w:sz="0" w:space="0" w:color="auto"/>
                <w:right w:val="none" w:sz="0" w:space="0" w:color="auto"/>
              </w:divBdr>
            </w:div>
            <w:div w:id="672143048">
              <w:marLeft w:val="0"/>
              <w:marRight w:val="0"/>
              <w:marTop w:val="0"/>
              <w:marBottom w:val="0"/>
              <w:divBdr>
                <w:top w:val="none" w:sz="0" w:space="0" w:color="auto"/>
                <w:left w:val="none" w:sz="0" w:space="0" w:color="auto"/>
                <w:bottom w:val="none" w:sz="0" w:space="0" w:color="auto"/>
                <w:right w:val="none" w:sz="0" w:space="0" w:color="auto"/>
              </w:divBdr>
            </w:div>
            <w:div w:id="2060090414">
              <w:marLeft w:val="0"/>
              <w:marRight w:val="0"/>
              <w:marTop w:val="0"/>
              <w:marBottom w:val="0"/>
              <w:divBdr>
                <w:top w:val="none" w:sz="0" w:space="0" w:color="auto"/>
                <w:left w:val="none" w:sz="0" w:space="0" w:color="auto"/>
                <w:bottom w:val="none" w:sz="0" w:space="0" w:color="auto"/>
                <w:right w:val="none" w:sz="0" w:space="0" w:color="auto"/>
              </w:divBdr>
            </w:div>
            <w:div w:id="412553099">
              <w:marLeft w:val="0"/>
              <w:marRight w:val="0"/>
              <w:marTop w:val="0"/>
              <w:marBottom w:val="0"/>
              <w:divBdr>
                <w:top w:val="none" w:sz="0" w:space="0" w:color="auto"/>
                <w:left w:val="none" w:sz="0" w:space="0" w:color="auto"/>
                <w:bottom w:val="none" w:sz="0" w:space="0" w:color="auto"/>
                <w:right w:val="none" w:sz="0" w:space="0" w:color="auto"/>
              </w:divBdr>
            </w:div>
            <w:div w:id="1300109335">
              <w:marLeft w:val="0"/>
              <w:marRight w:val="0"/>
              <w:marTop w:val="0"/>
              <w:marBottom w:val="0"/>
              <w:divBdr>
                <w:top w:val="none" w:sz="0" w:space="0" w:color="auto"/>
                <w:left w:val="none" w:sz="0" w:space="0" w:color="auto"/>
                <w:bottom w:val="none" w:sz="0" w:space="0" w:color="auto"/>
                <w:right w:val="none" w:sz="0" w:space="0" w:color="auto"/>
              </w:divBdr>
            </w:div>
            <w:div w:id="881937047">
              <w:marLeft w:val="0"/>
              <w:marRight w:val="0"/>
              <w:marTop w:val="0"/>
              <w:marBottom w:val="0"/>
              <w:divBdr>
                <w:top w:val="none" w:sz="0" w:space="0" w:color="auto"/>
                <w:left w:val="none" w:sz="0" w:space="0" w:color="auto"/>
                <w:bottom w:val="none" w:sz="0" w:space="0" w:color="auto"/>
                <w:right w:val="none" w:sz="0" w:space="0" w:color="auto"/>
              </w:divBdr>
            </w:div>
            <w:div w:id="337654176">
              <w:marLeft w:val="0"/>
              <w:marRight w:val="0"/>
              <w:marTop w:val="0"/>
              <w:marBottom w:val="0"/>
              <w:divBdr>
                <w:top w:val="none" w:sz="0" w:space="0" w:color="auto"/>
                <w:left w:val="none" w:sz="0" w:space="0" w:color="auto"/>
                <w:bottom w:val="none" w:sz="0" w:space="0" w:color="auto"/>
                <w:right w:val="none" w:sz="0" w:space="0" w:color="auto"/>
              </w:divBdr>
            </w:div>
            <w:div w:id="1690520669">
              <w:marLeft w:val="0"/>
              <w:marRight w:val="0"/>
              <w:marTop w:val="0"/>
              <w:marBottom w:val="0"/>
              <w:divBdr>
                <w:top w:val="none" w:sz="0" w:space="0" w:color="auto"/>
                <w:left w:val="none" w:sz="0" w:space="0" w:color="auto"/>
                <w:bottom w:val="none" w:sz="0" w:space="0" w:color="auto"/>
                <w:right w:val="none" w:sz="0" w:space="0" w:color="auto"/>
              </w:divBdr>
            </w:div>
            <w:div w:id="643852616">
              <w:marLeft w:val="0"/>
              <w:marRight w:val="0"/>
              <w:marTop w:val="0"/>
              <w:marBottom w:val="0"/>
              <w:divBdr>
                <w:top w:val="none" w:sz="0" w:space="0" w:color="auto"/>
                <w:left w:val="none" w:sz="0" w:space="0" w:color="auto"/>
                <w:bottom w:val="none" w:sz="0" w:space="0" w:color="auto"/>
                <w:right w:val="none" w:sz="0" w:space="0" w:color="auto"/>
              </w:divBdr>
            </w:div>
            <w:div w:id="386535372">
              <w:marLeft w:val="0"/>
              <w:marRight w:val="0"/>
              <w:marTop w:val="0"/>
              <w:marBottom w:val="0"/>
              <w:divBdr>
                <w:top w:val="none" w:sz="0" w:space="0" w:color="auto"/>
                <w:left w:val="none" w:sz="0" w:space="0" w:color="auto"/>
                <w:bottom w:val="none" w:sz="0" w:space="0" w:color="auto"/>
                <w:right w:val="none" w:sz="0" w:space="0" w:color="auto"/>
              </w:divBdr>
            </w:div>
            <w:div w:id="326203162">
              <w:marLeft w:val="0"/>
              <w:marRight w:val="0"/>
              <w:marTop w:val="0"/>
              <w:marBottom w:val="0"/>
              <w:divBdr>
                <w:top w:val="none" w:sz="0" w:space="0" w:color="auto"/>
                <w:left w:val="none" w:sz="0" w:space="0" w:color="auto"/>
                <w:bottom w:val="none" w:sz="0" w:space="0" w:color="auto"/>
                <w:right w:val="none" w:sz="0" w:space="0" w:color="auto"/>
              </w:divBdr>
            </w:div>
            <w:div w:id="1035891231">
              <w:marLeft w:val="0"/>
              <w:marRight w:val="0"/>
              <w:marTop w:val="0"/>
              <w:marBottom w:val="0"/>
              <w:divBdr>
                <w:top w:val="none" w:sz="0" w:space="0" w:color="auto"/>
                <w:left w:val="none" w:sz="0" w:space="0" w:color="auto"/>
                <w:bottom w:val="none" w:sz="0" w:space="0" w:color="auto"/>
                <w:right w:val="none" w:sz="0" w:space="0" w:color="auto"/>
              </w:divBdr>
            </w:div>
            <w:div w:id="970138714">
              <w:marLeft w:val="0"/>
              <w:marRight w:val="0"/>
              <w:marTop w:val="0"/>
              <w:marBottom w:val="0"/>
              <w:divBdr>
                <w:top w:val="none" w:sz="0" w:space="0" w:color="auto"/>
                <w:left w:val="none" w:sz="0" w:space="0" w:color="auto"/>
                <w:bottom w:val="none" w:sz="0" w:space="0" w:color="auto"/>
                <w:right w:val="none" w:sz="0" w:space="0" w:color="auto"/>
              </w:divBdr>
            </w:div>
            <w:div w:id="346103680">
              <w:marLeft w:val="0"/>
              <w:marRight w:val="0"/>
              <w:marTop w:val="0"/>
              <w:marBottom w:val="0"/>
              <w:divBdr>
                <w:top w:val="none" w:sz="0" w:space="0" w:color="auto"/>
                <w:left w:val="none" w:sz="0" w:space="0" w:color="auto"/>
                <w:bottom w:val="none" w:sz="0" w:space="0" w:color="auto"/>
                <w:right w:val="none" w:sz="0" w:space="0" w:color="auto"/>
              </w:divBdr>
            </w:div>
            <w:div w:id="365106606">
              <w:marLeft w:val="0"/>
              <w:marRight w:val="0"/>
              <w:marTop w:val="0"/>
              <w:marBottom w:val="0"/>
              <w:divBdr>
                <w:top w:val="none" w:sz="0" w:space="0" w:color="auto"/>
                <w:left w:val="none" w:sz="0" w:space="0" w:color="auto"/>
                <w:bottom w:val="none" w:sz="0" w:space="0" w:color="auto"/>
                <w:right w:val="none" w:sz="0" w:space="0" w:color="auto"/>
              </w:divBdr>
            </w:div>
            <w:div w:id="1082484469">
              <w:marLeft w:val="0"/>
              <w:marRight w:val="0"/>
              <w:marTop w:val="0"/>
              <w:marBottom w:val="0"/>
              <w:divBdr>
                <w:top w:val="none" w:sz="0" w:space="0" w:color="auto"/>
                <w:left w:val="none" w:sz="0" w:space="0" w:color="auto"/>
                <w:bottom w:val="none" w:sz="0" w:space="0" w:color="auto"/>
                <w:right w:val="none" w:sz="0" w:space="0" w:color="auto"/>
              </w:divBdr>
            </w:div>
            <w:div w:id="1812861692">
              <w:marLeft w:val="0"/>
              <w:marRight w:val="0"/>
              <w:marTop w:val="0"/>
              <w:marBottom w:val="0"/>
              <w:divBdr>
                <w:top w:val="none" w:sz="0" w:space="0" w:color="auto"/>
                <w:left w:val="none" w:sz="0" w:space="0" w:color="auto"/>
                <w:bottom w:val="none" w:sz="0" w:space="0" w:color="auto"/>
                <w:right w:val="none" w:sz="0" w:space="0" w:color="auto"/>
              </w:divBdr>
            </w:div>
            <w:div w:id="1537548556">
              <w:marLeft w:val="0"/>
              <w:marRight w:val="0"/>
              <w:marTop w:val="0"/>
              <w:marBottom w:val="0"/>
              <w:divBdr>
                <w:top w:val="none" w:sz="0" w:space="0" w:color="auto"/>
                <w:left w:val="none" w:sz="0" w:space="0" w:color="auto"/>
                <w:bottom w:val="none" w:sz="0" w:space="0" w:color="auto"/>
                <w:right w:val="none" w:sz="0" w:space="0" w:color="auto"/>
              </w:divBdr>
            </w:div>
            <w:div w:id="1534264788">
              <w:marLeft w:val="0"/>
              <w:marRight w:val="0"/>
              <w:marTop w:val="0"/>
              <w:marBottom w:val="0"/>
              <w:divBdr>
                <w:top w:val="none" w:sz="0" w:space="0" w:color="auto"/>
                <w:left w:val="none" w:sz="0" w:space="0" w:color="auto"/>
                <w:bottom w:val="none" w:sz="0" w:space="0" w:color="auto"/>
                <w:right w:val="none" w:sz="0" w:space="0" w:color="auto"/>
              </w:divBdr>
            </w:div>
            <w:div w:id="730805928">
              <w:marLeft w:val="0"/>
              <w:marRight w:val="0"/>
              <w:marTop w:val="0"/>
              <w:marBottom w:val="0"/>
              <w:divBdr>
                <w:top w:val="none" w:sz="0" w:space="0" w:color="auto"/>
                <w:left w:val="none" w:sz="0" w:space="0" w:color="auto"/>
                <w:bottom w:val="none" w:sz="0" w:space="0" w:color="auto"/>
                <w:right w:val="none" w:sz="0" w:space="0" w:color="auto"/>
              </w:divBdr>
            </w:div>
            <w:div w:id="1459641272">
              <w:marLeft w:val="0"/>
              <w:marRight w:val="0"/>
              <w:marTop w:val="0"/>
              <w:marBottom w:val="0"/>
              <w:divBdr>
                <w:top w:val="none" w:sz="0" w:space="0" w:color="auto"/>
                <w:left w:val="none" w:sz="0" w:space="0" w:color="auto"/>
                <w:bottom w:val="none" w:sz="0" w:space="0" w:color="auto"/>
                <w:right w:val="none" w:sz="0" w:space="0" w:color="auto"/>
              </w:divBdr>
            </w:div>
            <w:div w:id="851797078">
              <w:marLeft w:val="0"/>
              <w:marRight w:val="0"/>
              <w:marTop w:val="0"/>
              <w:marBottom w:val="0"/>
              <w:divBdr>
                <w:top w:val="none" w:sz="0" w:space="0" w:color="auto"/>
                <w:left w:val="none" w:sz="0" w:space="0" w:color="auto"/>
                <w:bottom w:val="none" w:sz="0" w:space="0" w:color="auto"/>
                <w:right w:val="none" w:sz="0" w:space="0" w:color="auto"/>
              </w:divBdr>
            </w:div>
            <w:div w:id="1853956107">
              <w:marLeft w:val="0"/>
              <w:marRight w:val="0"/>
              <w:marTop w:val="0"/>
              <w:marBottom w:val="0"/>
              <w:divBdr>
                <w:top w:val="none" w:sz="0" w:space="0" w:color="auto"/>
                <w:left w:val="none" w:sz="0" w:space="0" w:color="auto"/>
                <w:bottom w:val="none" w:sz="0" w:space="0" w:color="auto"/>
                <w:right w:val="none" w:sz="0" w:space="0" w:color="auto"/>
              </w:divBdr>
            </w:div>
            <w:div w:id="1698509782">
              <w:marLeft w:val="0"/>
              <w:marRight w:val="0"/>
              <w:marTop w:val="0"/>
              <w:marBottom w:val="0"/>
              <w:divBdr>
                <w:top w:val="none" w:sz="0" w:space="0" w:color="auto"/>
                <w:left w:val="none" w:sz="0" w:space="0" w:color="auto"/>
                <w:bottom w:val="none" w:sz="0" w:space="0" w:color="auto"/>
                <w:right w:val="none" w:sz="0" w:space="0" w:color="auto"/>
              </w:divBdr>
            </w:div>
            <w:div w:id="596982464">
              <w:marLeft w:val="0"/>
              <w:marRight w:val="0"/>
              <w:marTop w:val="0"/>
              <w:marBottom w:val="0"/>
              <w:divBdr>
                <w:top w:val="none" w:sz="0" w:space="0" w:color="auto"/>
                <w:left w:val="none" w:sz="0" w:space="0" w:color="auto"/>
                <w:bottom w:val="none" w:sz="0" w:space="0" w:color="auto"/>
                <w:right w:val="none" w:sz="0" w:space="0" w:color="auto"/>
              </w:divBdr>
            </w:div>
            <w:div w:id="2130584840">
              <w:marLeft w:val="0"/>
              <w:marRight w:val="0"/>
              <w:marTop w:val="0"/>
              <w:marBottom w:val="0"/>
              <w:divBdr>
                <w:top w:val="none" w:sz="0" w:space="0" w:color="auto"/>
                <w:left w:val="none" w:sz="0" w:space="0" w:color="auto"/>
                <w:bottom w:val="none" w:sz="0" w:space="0" w:color="auto"/>
                <w:right w:val="none" w:sz="0" w:space="0" w:color="auto"/>
              </w:divBdr>
            </w:div>
            <w:div w:id="1027367205">
              <w:marLeft w:val="0"/>
              <w:marRight w:val="0"/>
              <w:marTop w:val="0"/>
              <w:marBottom w:val="0"/>
              <w:divBdr>
                <w:top w:val="none" w:sz="0" w:space="0" w:color="auto"/>
                <w:left w:val="none" w:sz="0" w:space="0" w:color="auto"/>
                <w:bottom w:val="none" w:sz="0" w:space="0" w:color="auto"/>
                <w:right w:val="none" w:sz="0" w:space="0" w:color="auto"/>
              </w:divBdr>
            </w:div>
            <w:div w:id="1906446968">
              <w:marLeft w:val="0"/>
              <w:marRight w:val="0"/>
              <w:marTop w:val="0"/>
              <w:marBottom w:val="0"/>
              <w:divBdr>
                <w:top w:val="none" w:sz="0" w:space="0" w:color="auto"/>
                <w:left w:val="none" w:sz="0" w:space="0" w:color="auto"/>
                <w:bottom w:val="none" w:sz="0" w:space="0" w:color="auto"/>
                <w:right w:val="none" w:sz="0" w:space="0" w:color="auto"/>
              </w:divBdr>
            </w:div>
            <w:div w:id="328675785">
              <w:marLeft w:val="0"/>
              <w:marRight w:val="0"/>
              <w:marTop w:val="0"/>
              <w:marBottom w:val="0"/>
              <w:divBdr>
                <w:top w:val="none" w:sz="0" w:space="0" w:color="auto"/>
                <w:left w:val="none" w:sz="0" w:space="0" w:color="auto"/>
                <w:bottom w:val="none" w:sz="0" w:space="0" w:color="auto"/>
                <w:right w:val="none" w:sz="0" w:space="0" w:color="auto"/>
              </w:divBdr>
            </w:div>
            <w:div w:id="2085688210">
              <w:marLeft w:val="0"/>
              <w:marRight w:val="0"/>
              <w:marTop w:val="0"/>
              <w:marBottom w:val="0"/>
              <w:divBdr>
                <w:top w:val="none" w:sz="0" w:space="0" w:color="auto"/>
                <w:left w:val="none" w:sz="0" w:space="0" w:color="auto"/>
                <w:bottom w:val="none" w:sz="0" w:space="0" w:color="auto"/>
                <w:right w:val="none" w:sz="0" w:space="0" w:color="auto"/>
              </w:divBdr>
            </w:div>
            <w:div w:id="1172988544">
              <w:marLeft w:val="0"/>
              <w:marRight w:val="0"/>
              <w:marTop w:val="0"/>
              <w:marBottom w:val="0"/>
              <w:divBdr>
                <w:top w:val="none" w:sz="0" w:space="0" w:color="auto"/>
                <w:left w:val="none" w:sz="0" w:space="0" w:color="auto"/>
                <w:bottom w:val="none" w:sz="0" w:space="0" w:color="auto"/>
                <w:right w:val="none" w:sz="0" w:space="0" w:color="auto"/>
              </w:divBdr>
            </w:div>
            <w:div w:id="1919434118">
              <w:marLeft w:val="0"/>
              <w:marRight w:val="0"/>
              <w:marTop w:val="0"/>
              <w:marBottom w:val="0"/>
              <w:divBdr>
                <w:top w:val="none" w:sz="0" w:space="0" w:color="auto"/>
                <w:left w:val="none" w:sz="0" w:space="0" w:color="auto"/>
                <w:bottom w:val="none" w:sz="0" w:space="0" w:color="auto"/>
                <w:right w:val="none" w:sz="0" w:space="0" w:color="auto"/>
              </w:divBdr>
            </w:div>
            <w:div w:id="1386903941">
              <w:marLeft w:val="0"/>
              <w:marRight w:val="0"/>
              <w:marTop w:val="0"/>
              <w:marBottom w:val="0"/>
              <w:divBdr>
                <w:top w:val="none" w:sz="0" w:space="0" w:color="auto"/>
                <w:left w:val="none" w:sz="0" w:space="0" w:color="auto"/>
                <w:bottom w:val="none" w:sz="0" w:space="0" w:color="auto"/>
                <w:right w:val="none" w:sz="0" w:space="0" w:color="auto"/>
              </w:divBdr>
            </w:div>
            <w:div w:id="218325728">
              <w:marLeft w:val="0"/>
              <w:marRight w:val="0"/>
              <w:marTop w:val="0"/>
              <w:marBottom w:val="0"/>
              <w:divBdr>
                <w:top w:val="none" w:sz="0" w:space="0" w:color="auto"/>
                <w:left w:val="none" w:sz="0" w:space="0" w:color="auto"/>
                <w:bottom w:val="none" w:sz="0" w:space="0" w:color="auto"/>
                <w:right w:val="none" w:sz="0" w:space="0" w:color="auto"/>
              </w:divBdr>
            </w:div>
            <w:div w:id="1090736901">
              <w:marLeft w:val="0"/>
              <w:marRight w:val="0"/>
              <w:marTop w:val="0"/>
              <w:marBottom w:val="0"/>
              <w:divBdr>
                <w:top w:val="none" w:sz="0" w:space="0" w:color="auto"/>
                <w:left w:val="none" w:sz="0" w:space="0" w:color="auto"/>
                <w:bottom w:val="none" w:sz="0" w:space="0" w:color="auto"/>
                <w:right w:val="none" w:sz="0" w:space="0" w:color="auto"/>
              </w:divBdr>
            </w:div>
            <w:div w:id="303660761">
              <w:marLeft w:val="0"/>
              <w:marRight w:val="0"/>
              <w:marTop w:val="0"/>
              <w:marBottom w:val="0"/>
              <w:divBdr>
                <w:top w:val="none" w:sz="0" w:space="0" w:color="auto"/>
                <w:left w:val="none" w:sz="0" w:space="0" w:color="auto"/>
                <w:bottom w:val="none" w:sz="0" w:space="0" w:color="auto"/>
                <w:right w:val="none" w:sz="0" w:space="0" w:color="auto"/>
              </w:divBdr>
            </w:div>
            <w:div w:id="1725568739">
              <w:marLeft w:val="0"/>
              <w:marRight w:val="0"/>
              <w:marTop w:val="0"/>
              <w:marBottom w:val="0"/>
              <w:divBdr>
                <w:top w:val="none" w:sz="0" w:space="0" w:color="auto"/>
                <w:left w:val="none" w:sz="0" w:space="0" w:color="auto"/>
                <w:bottom w:val="none" w:sz="0" w:space="0" w:color="auto"/>
                <w:right w:val="none" w:sz="0" w:space="0" w:color="auto"/>
              </w:divBdr>
            </w:div>
            <w:div w:id="136647196">
              <w:marLeft w:val="0"/>
              <w:marRight w:val="0"/>
              <w:marTop w:val="0"/>
              <w:marBottom w:val="0"/>
              <w:divBdr>
                <w:top w:val="none" w:sz="0" w:space="0" w:color="auto"/>
                <w:left w:val="none" w:sz="0" w:space="0" w:color="auto"/>
                <w:bottom w:val="none" w:sz="0" w:space="0" w:color="auto"/>
                <w:right w:val="none" w:sz="0" w:space="0" w:color="auto"/>
              </w:divBdr>
            </w:div>
            <w:div w:id="1460415634">
              <w:marLeft w:val="0"/>
              <w:marRight w:val="0"/>
              <w:marTop w:val="0"/>
              <w:marBottom w:val="0"/>
              <w:divBdr>
                <w:top w:val="none" w:sz="0" w:space="0" w:color="auto"/>
                <w:left w:val="none" w:sz="0" w:space="0" w:color="auto"/>
                <w:bottom w:val="none" w:sz="0" w:space="0" w:color="auto"/>
                <w:right w:val="none" w:sz="0" w:space="0" w:color="auto"/>
              </w:divBdr>
            </w:div>
            <w:div w:id="1860780795">
              <w:marLeft w:val="0"/>
              <w:marRight w:val="0"/>
              <w:marTop w:val="0"/>
              <w:marBottom w:val="0"/>
              <w:divBdr>
                <w:top w:val="none" w:sz="0" w:space="0" w:color="auto"/>
                <w:left w:val="none" w:sz="0" w:space="0" w:color="auto"/>
                <w:bottom w:val="none" w:sz="0" w:space="0" w:color="auto"/>
                <w:right w:val="none" w:sz="0" w:space="0" w:color="auto"/>
              </w:divBdr>
            </w:div>
            <w:div w:id="598027231">
              <w:marLeft w:val="0"/>
              <w:marRight w:val="0"/>
              <w:marTop w:val="0"/>
              <w:marBottom w:val="0"/>
              <w:divBdr>
                <w:top w:val="none" w:sz="0" w:space="0" w:color="auto"/>
                <w:left w:val="none" w:sz="0" w:space="0" w:color="auto"/>
                <w:bottom w:val="none" w:sz="0" w:space="0" w:color="auto"/>
                <w:right w:val="none" w:sz="0" w:space="0" w:color="auto"/>
              </w:divBdr>
            </w:div>
            <w:div w:id="313610350">
              <w:marLeft w:val="0"/>
              <w:marRight w:val="0"/>
              <w:marTop w:val="0"/>
              <w:marBottom w:val="0"/>
              <w:divBdr>
                <w:top w:val="none" w:sz="0" w:space="0" w:color="auto"/>
                <w:left w:val="none" w:sz="0" w:space="0" w:color="auto"/>
                <w:bottom w:val="none" w:sz="0" w:space="0" w:color="auto"/>
                <w:right w:val="none" w:sz="0" w:space="0" w:color="auto"/>
              </w:divBdr>
            </w:div>
            <w:div w:id="526217645">
              <w:marLeft w:val="0"/>
              <w:marRight w:val="0"/>
              <w:marTop w:val="0"/>
              <w:marBottom w:val="0"/>
              <w:divBdr>
                <w:top w:val="none" w:sz="0" w:space="0" w:color="auto"/>
                <w:left w:val="none" w:sz="0" w:space="0" w:color="auto"/>
                <w:bottom w:val="none" w:sz="0" w:space="0" w:color="auto"/>
                <w:right w:val="none" w:sz="0" w:space="0" w:color="auto"/>
              </w:divBdr>
            </w:div>
            <w:div w:id="832724089">
              <w:marLeft w:val="0"/>
              <w:marRight w:val="0"/>
              <w:marTop w:val="0"/>
              <w:marBottom w:val="0"/>
              <w:divBdr>
                <w:top w:val="none" w:sz="0" w:space="0" w:color="auto"/>
                <w:left w:val="none" w:sz="0" w:space="0" w:color="auto"/>
                <w:bottom w:val="none" w:sz="0" w:space="0" w:color="auto"/>
                <w:right w:val="none" w:sz="0" w:space="0" w:color="auto"/>
              </w:divBdr>
            </w:div>
            <w:div w:id="778984613">
              <w:marLeft w:val="0"/>
              <w:marRight w:val="0"/>
              <w:marTop w:val="0"/>
              <w:marBottom w:val="0"/>
              <w:divBdr>
                <w:top w:val="none" w:sz="0" w:space="0" w:color="auto"/>
                <w:left w:val="none" w:sz="0" w:space="0" w:color="auto"/>
                <w:bottom w:val="none" w:sz="0" w:space="0" w:color="auto"/>
                <w:right w:val="none" w:sz="0" w:space="0" w:color="auto"/>
              </w:divBdr>
            </w:div>
            <w:div w:id="1317564909">
              <w:marLeft w:val="0"/>
              <w:marRight w:val="0"/>
              <w:marTop w:val="0"/>
              <w:marBottom w:val="0"/>
              <w:divBdr>
                <w:top w:val="none" w:sz="0" w:space="0" w:color="auto"/>
                <w:left w:val="none" w:sz="0" w:space="0" w:color="auto"/>
                <w:bottom w:val="none" w:sz="0" w:space="0" w:color="auto"/>
                <w:right w:val="none" w:sz="0" w:space="0" w:color="auto"/>
              </w:divBdr>
            </w:div>
            <w:div w:id="1237663490">
              <w:marLeft w:val="0"/>
              <w:marRight w:val="0"/>
              <w:marTop w:val="0"/>
              <w:marBottom w:val="0"/>
              <w:divBdr>
                <w:top w:val="none" w:sz="0" w:space="0" w:color="auto"/>
                <w:left w:val="none" w:sz="0" w:space="0" w:color="auto"/>
                <w:bottom w:val="none" w:sz="0" w:space="0" w:color="auto"/>
                <w:right w:val="none" w:sz="0" w:space="0" w:color="auto"/>
              </w:divBdr>
            </w:div>
            <w:div w:id="1173185632">
              <w:marLeft w:val="0"/>
              <w:marRight w:val="0"/>
              <w:marTop w:val="0"/>
              <w:marBottom w:val="0"/>
              <w:divBdr>
                <w:top w:val="none" w:sz="0" w:space="0" w:color="auto"/>
                <w:left w:val="none" w:sz="0" w:space="0" w:color="auto"/>
                <w:bottom w:val="none" w:sz="0" w:space="0" w:color="auto"/>
                <w:right w:val="none" w:sz="0" w:space="0" w:color="auto"/>
              </w:divBdr>
            </w:div>
            <w:div w:id="1422293028">
              <w:marLeft w:val="0"/>
              <w:marRight w:val="0"/>
              <w:marTop w:val="0"/>
              <w:marBottom w:val="0"/>
              <w:divBdr>
                <w:top w:val="none" w:sz="0" w:space="0" w:color="auto"/>
                <w:left w:val="none" w:sz="0" w:space="0" w:color="auto"/>
                <w:bottom w:val="none" w:sz="0" w:space="0" w:color="auto"/>
                <w:right w:val="none" w:sz="0" w:space="0" w:color="auto"/>
              </w:divBdr>
            </w:div>
            <w:div w:id="537014055">
              <w:marLeft w:val="0"/>
              <w:marRight w:val="0"/>
              <w:marTop w:val="0"/>
              <w:marBottom w:val="0"/>
              <w:divBdr>
                <w:top w:val="none" w:sz="0" w:space="0" w:color="auto"/>
                <w:left w:val="none" w:sz="0" w:space="0" w:color="auto"/>
                <w:bottom w:val="none" w:sz="0" w:space="0" w:color="auto"/>
                <w:right w:val="none" w:sz="0" w:space="0" w:color="auto"/>
              </w:divBdr>
            </w:div>
            <w:div w:id="190805785">
              <w:marLeft w:val="0"/>
              <w:marRight w:val="0"/>
              <w:marTop w:val="0"/>
              <w:marBottom w:val="0"/>
              <w:divBdr>
                <w:top w:val="none" w:sz="0" w:space="0" w:color="auto"/>
                <w:left w:val="none" w:sz="0" w:space="0" w:color="auto"/>
                <w:bottom w:val="none" w:sz="0" w:space="0" w:color="auto"/>
                <w:right w:val="none" w:sz="0" w:space="0" w:color="auto"/>
              </w:divBdr>
            </w:div>
            <w:div w:id="796143954">
              <w:marLeft w:val="0"/>
              <w:marRight w:val="0"/>
              <w:marTop w:val="0"/>
              <w:marBottom w:val="0"/>
              <w:divBdr>
                <w:top w:val="none" w:sz="0" w:space="0" w:color="auto"/>
                <w:left w:val="none" w:sz="0" w:space="0" w:color="auto"/>
                <w:bottom w:val="none" w:sz="0" w:space="0" w:color="auto"/>
                <w:right w:val="none" w:sz="0" w:space="0" w:color="auto"/>
              </w:divBdr>
            </w:div>
            <w:div w:id="991178973">
              <w:marLeft w:val="0"/>
              <w:marRight w:val="0"/>
              <w:marTop w:val="0"/>
              <w:marBottom w:val="0"/>
              <w:divBdr>
                <w:top w:val="none" w:sz="0" w:space="0" w:color="auto"/>
                <w:left w:val="none" w:sz="0" w:space="0" w:color="auto"/>
                <w:bottom w:val="none" w:sz="0" w:space="0" w:color="auto"/>
                <w:right w:val="none" w:sz="0" w:space="0" w:color="auto"/>
              </w:divBdr>
            </w:div>
            <w:div w:id="358699056">
              <w:marLeft w:val="0"/>
              <w:marRight w:val="0"/>
              <w:marTop w:val="0"/>
              <w:marBottom w:val="0"/>
              <w:divBdr>
                <w:top w:val="none" w:sz="0" w:space="0" w:color="auto"/>
                <w:left w:val="none" w:sz="0" w:space="0" w:color="auto"/>
                <w:bottom w:val="none" w:sz="0" w:space="0" w:color="auto"/>
                <w:right w:val="none" w:sz="0" w:space="0" w:color="auto"/>
              </w:divBdr>
            </w:div>
            <w:div w:id="1942643305">
              <w:marLeft w:val="0"/>
              <w:marRight w:val="0"/>
              <w:marTop w:val="0"/>
              <w:marBottom w:val="0"/>
              <w:divBdr>
                <w:top w:val="none" w:sz="0" w:space="0" w:color="auto"/>
                <w:left w:val="none" w:sz="0" w:space="0" w:color="auto"/>
                <w:bottom w:val="none" w:sz="0" w:space="0" w:color="auto"/>
                <w:right w:val="none" w:sz="0" w:space="0" w:color="auto"/>
              </w:divBdr>
            </w:div>
            <w:div w:id="87778665">
              <w:marLeft w:val="0"/>
              <w:marRight w:val="0"/>
              <w:marTop w:val="0"/>
              <w:marBottom w:val="0"/>
              <w:divBdr>
                <w:top w:val="none" w:sz="0" w:space="0" w:color="auto"/>
                <w:left w:val="none" w:sz="0" w:space="0" w:color="auto"/>
                <w:bottom w:val="none" w:sz="0" w:space="0" w:color="auto"/>
                <w:right w:val="none" w:sz="0" w:space="0" w:color="auto"/>
              </w:divBdr>
            </w:div>
            <w:div w:id="270432215">
              <w:marLeft w:val="0"/>
              <w:marRight w:val="0"/>
              <w:marTop w:val="0"/>
              <w:marBottom w:val="0"/>
              <w:divBdr>
                <w:top w:val="none" w:sz="0" w:space="0" w:color="auto"/>
                <w:left w:val="none" w:sz="0" w:space="0" w:color="auto"/>
                <w:bottom w:val="none" w:sz="0" w:space="0" w:color="auto"/>
                <w:right w:val="none" w:sz="0" w:space="0" w:color="auto"/>
              </w:divBdr>
            </w:div>
            <w:div w:id="346490022">
              <w:marLeft w:val="0"/>
              <w:marRight w:val="0"/>
              <w:marTop w:val="0"/>
              <w:marBottom w:val="0"/>
              <w:divBdr>
                <w:top w:val="none" w:sz="0" w:space="0" w:color="auto"/>
                <w:left w:val="none" w:sz="0" w:space="0" w:color="auto"/>
                <w:bottom w:val="none" w:sz="0" w:space="0" w:color="auto"/>
                <w:right w:val="none" w:sz="0" w:space="0" w:color="auto"/>
              </w:divBdr>
            </w:div>
            <w:div w:id="1315647527">
              <w:marLeft w:val="0"/>
              <w:marRight w:val="0"/>
              <w:marTop w:val="0"/>
              <w:marBottom w:val="0"/>
              <w:divBdr>
                <w:top w:val="none" w:sz="0" w:space="0" w:color="auto"/>
                <w:left w:val="none" w:sz="0" w:space="0" w:color="auto"/>
                <w:bottom w:val="none" w:sz="0" w:space="0" w:color="auto"/>
                <w:right w:val="none" w:sz="0" w:space="0" w:color="auto"/>
              </w:divBdr>
            </w:div>
            <w:div w:id="1755004677">
              <w:marLeft w:val="0"/>
              <w:marRight w:val="0"/>
              <w:marTop w:val="0"/>
              <w:marBottom w:val="0"/>
              <w:divBdr>
                <w:top w:val="none" w:sz="0" w:space="0" w:color="auto"/>
                <w:left w:val="none" w:sz="0" w:space="0" w:color="auto"/>
                <w:bottom w:val="none" w:sz="0" w:space="0" w:color="auto"/>
                <w:right w:val="none" w:sz="0" w:space="0" w:color="auto"/>
              </w:divBdr>
            </w:div>
            <w:div w:id="1086803249">
              <w:marLeft w:val="0"/>
              <w:marRight w:val="0"/>
              <w:marTop w:val="0"/>
              <w:marBottom w:val="0"/>
              <w:divBdr>
                <w:top w:val="none" w:sz="0" w:space="0" w:color="auto"/>
                <w:left w:val="none" w:sz="0" w:space="0" w:color="auto"/>
                <w:bottom w:val="none" w:sz="0" w:space="0" w:color="auto"/>
                <w:right w:val="none" w:sz="0" w:space="0" w:color="auto"/>
              </w:divBdr>
            </w:div>
            <w:div w:id="1930694959">
              <w:marLeft w:val="0"/>
              <w:marRight w:val="0"/>
              <w:marTop w:val="0"/>
              <w:marBottom w:val="0"/>
              <w:divBdr>
                <w:top w:val="none" w:sz="0" w:space="0" w:color="auto"/>
                <w:left w:val="none" w:sz="0" w:space="0" w:color="auto"/>
                <w:bottom w:val="none" w:sz="0" w:space="0" w:color="auto"/>
                <w:right w:val="none" w:sz="0" w:space="0" w:color="auto"/>
              </w:divBdr>
            </w:div>
            <w:div w:id="1390032822">
              <w:marLeft w:val="0"/>
              <w:marRight w:val="0"/>
              <w:marTop w:val="0"/>
              <w:marBottom w:val="0"/>
              <w:divBdr>
                <w:top w:val="none" w:sz="0" w:space="0" w:color="auto"/>
                <w:left w:val="none" w:sz="0" w:space="0" w:color="auto"/>
                <w:bottom w:val="none" w:sz="0" w:space="0" w:color="auto"/>
                <w:right w:val="none" w:sz="0" w:space="0" w:color="auto"/>
              </w:divBdr>
            </w:div>
            <w:div w:id="1486431191">
              <w:marLeft w:val="0"/>
              <w:marRight w:val="0"/>
              <w:marTop w:val="0"/>
              <w:marBottom w:val="0"/>
              <w:divBdr>
                <w:top w:val="none" w:sz="0" w:space="0" w:color="auto"/>
                <w:left w:val="none" w:sz="0" w:space="0" w:color="auto"/>
                <w:bottom w:val="none" w:sz="0" w:space="0" w:color="auto"/>
                <w:right w:val="none" w:sz="0" w:space="0" w:color="auto"/>
              </w:divBdr>
            </w:div>
            <w:div w:id="2053072154">
              <w:marLeft w:val="0"/>
              <w:marRight w:val="0"/>
              <w:marTop w:val="0"/>
              <w:marBottom w:val="0"/>
              <w:divBdr>
                <w:top w:val="none" w:sz="0" w:space="0" w:color="auto"/>
                <w:left w:val="none" w:sz="0" w:space="0" w:color="auto"/>
                <w:bottom w:val="none" w:sz="0" w:space="0" w:color="auto"/>
                <w:right w:val="none" w:sz="0" w:space="0" w:color="auto"/>
              </w:divBdr>
            </w:div>
            <w:div w:id="1107887674">
              <w:marLeft w:val="0"/>
              <w:marRight w:val="0"/>
              <w:marTop w:val="0"/>
              <w:marBottom w:val="0"/>
              <w:divBdr>
                <w:top w:val="none" w:sz="0" w:space="0" w:color="auto"/>
                <w:left w:val="none" w:sz="0" w:space="0" w:color="auto"/>
                <w:bottom w:val="none" w:sz="0" w:space="0" w:color="auto"/>
                <w:right w:val="none" w:sz="0" w:space="0" w:color="auto"/>
              </w:divBdr>
            </w:div>
            <w:div w:id="1516725670">
              <w:marLeft w:val="0"/>
              <w:marRight w:val="0"/>
              <w:marTop w:val="0"/>
              <w:marBottom w:val="0"/>
              <w:divBdr>
                <w:top w:val="none" w:sz="0" w:space="0" w:color="auto"/>
                <w:left w:val="none" w:sz="0" w:space="0" w:color="auto"/>
                <w:bottom w:val="none" w:sz="0" w:space="0" w:color="auto"/>
                <w:right w:val="none" w:sz="0" w:space="0" w:color="auto"/>
              </w:divBdr>
            </w:div>
            <w:div w:id="803427460">
              <w:marLeft w:val="0"/>
              <w:marRight w:val="0"/>
              <w:marTop w:val="0"/>
              <w:marBottom w:val="0"/>
              <w:divBdr>
                <w:top w:val="none" w:sz="0" w:space="0" w:color="auto"/>
                <w:left w:val="none" w:sz="0" w:space="0" w:color="auto"/>
                <w:bottom w:val="none" w:sz="0" w:space="0" w:color="auto"/>
                <w:right w:val="none" w:sz="0" w:space="0" w:color="auto"/>
              </w:divBdr>
            </w:div>
            <w:div w:id="1588658881">
              <w:marLeft w:val="0"/>
              <w:marRight w:val="0"/>
              <w:marTop w:val="0"/>
              <w:marBottom w:val="0"/>
              <w:divBdr>
                <w:top w:val="none" w:sz="0" w:space="0" w:color="auto"/>
                <w:left w:val="none" w:sz="0" w:space="0" w:color="auto"/>
                <w:bottom w:val="none" w:sz="0" w:space="0" w:color="auto"/>
                <w:right w:val="none" w:sz="0" w:space="0" w:color="auto"/>
              </w:divBdr>
            </w:div>
            <w:div w:id="841235330">
              <w:marLeft w:val="0"/>
              <w:marRight w:val="0"/>
              <w:marTop w:val="0"/>
              <w:marBottom w:val="0"/>
              <w:divBdr>
                <w:top w:val="none" w:sz="0" w:space="0" w:color="auto"/>
                <w:left w:val="none" w:sz="0" w:space="0" w:color="auto"/>
                <w:bottom w:val="none" w:sz="0" w:space="0" w:color="auto"/>
                <w:right w:val="none" w:sz="0" w:space="0" w:color="auto"/>
              </w:divBdr>
            </w:div>
            <w:div w:id="1919946700">
              <w:marLeft w:val="0"/>
              <w:marRight w:val="0"/>
              <w:marTop w:val="0"/>
              <w:marBottom w:val="0"/>
              <w:divBdr>
                <w:top w:val="none" w:sz="0" w:space="0" w:color="auto"/>
                <w:left w:val="none" w:sz="0" w:space="0" w:color="auto"/>
                <w:bottom w:val="none" w:sz="0" w:space="0" w:color="auto"/>
                <w:right w:val="none" w:sz="0" w:space="0" w:color="auto"/>
              </w:divBdr>
            </w:div>
            <w:div w:id="533924105">
              <w:marLeft w:val="0"/>
              <w:marRight w:val="0"/>
              <w:marTop w:val="0"/>
              <w:marBottom w:val="0"/>
              <w:divBdr>
                <w:top w:val="none" w:sz="0" w:space="0" w:color="auto"/>
                <w:left w:val="none" w:sz="0" w:space="0" w:color="auto"/>
                <w:bottom w:val="none" w:sz="0" w:space="0" w:color="auto"/>
                <w:right w:val="none" w:sz="0" w:space="0" w:color="auto"/>
              </w:divBdr>
            </w:div>
            <w:div w:id="957564656">
              <w:marLeft w:val="0"/>
              <w:marRight w:val="0"/>
              <w:marTop w:val="0"/>
              <w:marBottom w:val="0"/>
              <w:divBdr>
                <w:top w:val="none" w:sz="0" w:space="0" w:color="auto"/>
                <w:left w:val="none" w:sz="0" w:space="0" w:color="auto"/>
                <w:bottom w:val="none" w:sz="0" w:space="0" w:color="auto"/>
                <w:right w:val="none" w:sz="0" w:space="0" w:color="auto"/>
              </w:divBdr>
            </w:div>
            <w:div w:id="165900428">
              <w:marLeft w:val="0"/>
              <w:marRight w:val="0"/>
              <w:marTop w:val="0"/>
              <w:marBottom w:val="0"/>
              <w:divBdr>
                <w:top w:val="none" w:sz="0" w:space="0" w:color="auto"/>
                <w:left w:val="none" w:sz="0" w:space="0" w:color="auto"/>
                <w:bottom w:val="none" w:sz="0" w:space="0" w:color="auto"/>
                <w:right w:val="none" w:sz="0" w:space="0" w:color="auto"/>
              </w:divBdr>
            </w:div>
            <w:div w:id="1728264626">
              <w:marLeft w:val="0"/>
              <w:marRight w:val="0"/>
              <w:marTop w:val="0"/>
              <w:marBottom w:val="0"/>
              <w:divBdr>
                <w:top w:val="none" w:sz="0" w:space="0" w:color="auto"/>
                <w:left w:val="none" w:sz="0" w:space="0" w:color="auto"/>
                <w:bottom w:val="none" w:sz="0" w:space="0" w:color="auto"/>
                <w:right w:val="none" w:sz="0" w:space="0" w:color="auto"/>
              </w:divBdr>
            </w:div>
            <w:div w:id="185870682">
              <w:marLeft w:val="0"/>
              <w:marRight w:val="0"/>
              <w:marTop w:val="0"/>
              <w:marBottom w:val="0"/>
              <w:divBdr>
                <w:top w:val="none" w:sz="0" w:space="0" w:color="auto"/>
                <w:left w:val="none" w:sz="0" w:space="0" w:color="auto"/>
                <w:bottom w:val="none" w:sz="0" w:space="0" w:color="auto"/>
                <w:right w:val="none" w:sz="0" w:space="0" w:color="auto"/>
              </w:divBdr>
            </w:div>
            <w:div w:id="126632973">
              <w:marLeft w:val="0"/>
              <w:marRight w:val="0"/>
              <w:marTop w:val="0"/>
              <w:marBottom w:val="0"/>
              <w:divBdr>
                <w:top w:val="none" w:sz="0" w:space="0" w:color="auto"/>
                <w:left w:val="none" w:sz="0" w:space="0" w:color="auto"/>
                <w:bottom w:val="none" w:sz="0" w:space="0" w:color="auto"/>
                <w:right w:val="none" w:sz="0" w:space="0" w:color="auto"/>
              </w:divBdr>
            </w:div>
            <w:div w:id="1283533723">
              <w:marLeft w:val="0"/>
              <w:marRight w:val="0"/>
              <w:marTop w:val="0"/>
              <w:marBottom w:val="0"/>
              <w:divBdr>
                <w:top w:val="none" w:sz="0" w:space="0" w:color="auto"/>
                <w:left w:val="none" w:sz="0" w:space="0" w:color="auto"/>
                <w:bottom w:val="none" w:sz="0" w:space="0" w:color="auto"/>
                <w:right w:val="none" w:sz="0" w:space="0" w:color="auto"/>
              </w:divBdr>
            </w:div>
            <w:div w:id="2114861683">
              <w:marLeft w:val="0"/>
              <w:marRight w:val="0"/>
              <w:marTop w:val="0"/>
              <w:marBottom w:val="0"/>
              <w:divBdr>
                <w:top w:val="none" w:sz="0" w:space="0" w:color="auto"/>
                <w:left w:val="none" w:sz="0" w:space="0" w:color="auto"/>
                <w:bottom w:val="none" w:sz="0" w:space="0" w:color="auto"/>
                <w:right w:val="none" w:sz="0" w:space="0" w:color="auto"/>
              </w:divBdr>
            </w:div>
            <w:div w:id="1709794563">
              <w:marLeft w:val="0"/>
              <w:marRight w:val="0"/>
              <w:marTop w:val="0"/>
              <w:marBottom w:val="0"/>
              <w:divBdr>
                <w:top w:val="none" w:sz="0" w:space="0" w:color="auto"/>
                <w:left w:val="none" w:sz="0" w:space="0" w:color="auto"/>
                <w:bottom w:val="none" w:sz="0" w:space="0" w:color="auto"/>
                <w:right w:val="none" w:sz="0" w:space="0" w:color="auto"/>
              </w:divBdr>
            </w:div>
            <w:div w:id="1443838041">
              <w:marLeft w:val="0"/>
              <w:marRight w:val="0"/>
              <w:marTop w:val="0"/>
              <w:marBottom w:val="0"/>
              <w:divBdr>
                <w:top w:val="none" w:sz="0" w:space="0" w:color="auto"/>
                <w:left w:val="none" w:sz="0" w:space="0" w:color="auto"/>
                <w:bottom w:val="none" w:sz="0" w:space="0" w:color="auto"/>
                <w:right w:val="none" w:sz="0" w:space="0" w:color="auto"/>
              </w:divBdr>
            </w:div>
            <w:div w:id="1401947630">
              <w:marLeft w:val="0"/>
              <w:marRight w:val="0"/>
              <w:marTop w:val="0"/>
              <w:marBottom w:val="0"/>
              <w:divBdr>
                <w:top w:val="none" w:sz="0" w:space="0" w:color="auto"/>
                <w:left w:val="none" w:sz="0" w:space="0" w:color="auto"/>
                <w:bottom w:val="none" w:sz="0" w:space="0" w:color="auto"/>
                <w:right w:val="none" w:sz="0" w:space="0" w:color="auto"/>
              </w:divBdr>
            </w:div>
            <w:div w:id="235477657">
              <w:marLeft w:val="0"/>
              <w:marRight w:val="0"/>
              <w:marTop w:val="0"/>
              <w:marBottom w:val="0"/>
              <w:divBdr>
                <w:top w:val="none" w:sz="0" w:space="0" w:color="auto"/>
                <w:left w:val="none" w:sz="0" w:space="0" w:color="auto"/>
                <w:bottom w:val="none" w:sz="0" w:space="0" w:color="auto"/>
                <w:right w:val="none" w:sz="0" w:space="0" w:color="auto"/>
              </w:divBdr>
            </w:div>
            <w:div w:id="1600719300">
              <w:marLeft w:val="0"/>
              <w:marRight w:val="0"/>
              <w:marTop w:val="0"/>
              <w:marBottom w:val="0"/>
              <w:divBdr>
                <w:top w:val="none" w:sz="0" w:space="0" w:color="auto"/>
                <w:left w:val="none" w:sz="0" w:space="0" w:color="auto"/>
                <w:bottom w:val="none" w:sz="0" w:space="0" w:color="auto"/>
                <w:right w:val="none" w:sz="0" w:space="0" w:color="auto"/>
              </w:divBdr>
            </w:div>
            <w:div w:id="857819212">
              <w:marLeft w:val="0"/>
              <w:marRight w:val="0"/>
              <w:marTop w:val="0"/>
              <w:marBottom w:val="0"/>
              <w:divBdr>
                <w:top w:val="none" w:sz="0" w:space="0" w:color="auto"/>
                <w:left w:val="none" w:sz="0" w:space="0" w:color="auto"/>
                <w:bottom w:val="none" w:sz="0" w:space="0" w:color="auto"/>
                <w:right w:val="none" w:sz="0" w:space="0" w:color="auto"/>
              </w:divBdr>
            </w:div>
            <w:div w:id="810249298">
              <w:marLeft w:val="0"/>
              <w:marRight w:val="0"/>
              <w:marTop w:val="0"/>
              <w:marBottom w:val="0"/>
              <w:divBdr>
                <w:top w:val="none" w:sz="0" w:space="0" w:color="auto"/>
                <w:left w:val="none" w:sz="0" w:space="0" w:color="auto"/>
                <w:bottom w:val="none" w:sz="0" w:space="0" w:color="auto"/>
                <w:right w:val="none" w:sz="0" w:space="0" w:color="auto"/>
              </w:divBdr>
            </w:div>
            <w:div w:id="510873274">
              <w:marLeft w:val="0"/>
              <w:marRight w:val="0"/>
              <w:marTop w:val="0"/>
              <w:marBottom w:val="0"/>
              <w:divBdr>
                <w:top w:val="none" w:sz="0" w:space="0" w:color="auto"/>
                <w:left w:val="none" w:sz="0" w:space="0" w:color="auto"/>
                <w:bottom w:val="none" w:sz="0" w:space="0" w:color="auto"/>
                <w:right w:val="none" w:sz="0" w:space="0" w:color="auto"/>
              </w:divBdr>
            </w:div>
            <w:div w:id="1427848597">
              <w:marLeft w:val="0"/>
              <w:marRight w:val="0"/>
              <w:marTop w:val="0"/>
              <w:marBottom w:val="0"/>
              <w:divBdr>
                <w:top w:val="none" w:sz="0" w:space="0" w:color="auto"/>
                <w:left w:val="none" w:sz="0" w:space="0" w:color="auto"/>
                <w:bottom w:val="none" w:sz="0" w:space="0" w:color="auto"/>
                <w:right w:val="none" w:sz="0" w:space="0" w:color="auto"/>
              </w:divBdr>
            </w:div>
            <w:div w:id="327290599">
              <w:marLeft w:val="0"/>
              <w:marRight w:val="0"/>
              <w:marTop w:val="0"/>
              <w:marBottom w:val="0"/>
              <w:divBdr>
                <w:top w:val="none" w:sz="0" w:space="0" w:color="auto"/>
                <w:left w:val="none" w:sz="0" w:space="0" w:color="auto"/>
                <w:bottom w:val="none" w:sz="0" w:space="0" w:color="auto"/>
                <w:right w:val="none" w:sz="0" w:space="0" w:color="auto"/>
              </w:divBdr>
            </w:div>
            <w:div w:id="1315374288">
              <w:marLeft w:val="0"/>
              <w:marRight w:val="0"/>
              <w:marTop w:val="0"/>
              <w:marBottom w:val="0"/>
              <w:divBdr>
                <w:top w:val="none" w:sz="0" w:space="0" w:color="auto"/>
                <w:left w:val="none" w:sz="0" w:space="0" w:color="auto"/>
                <w:bottom w:val="none" w:sz="0" w:space="0" w:color="auto"/>
                <w:right w:val="none" w:sz="0" w:space="0" w:color="auto"/>
              </w:divBdr>
            </w:div>
            <w:div w:id="901019868">
              <w:marLeft w:val="0"/>
              <w:marRight w:val="0"/>
              <w:marTop w:val="0"/>
              <w:marBottom w:val="0"/>
              <w:divBdr>
                <w:top w:val="none" w:sz="0" w:space="0" w:color="auto"/>
                <w:left w:val="none" w:sz="0" w:space="0" w:color="auto"/>
                <w:bottom w:val="none" w:sz="0" w:space="0" w:color="auto"/>
                <w:right w:val="none" w:sz="0" w:space="0" w:color="auto"/>
              </w:divBdr>
            </w:div>
            <w:div w:id="701976013">
              <w:marLeft w:val="0"/>
              <w:marRight w:val="0"/>
              <w:marTop w:val="0"/>
              <w:marBottom w:val="0"/>
              <w:divBdr>
                <w:top w:val="none" w:sz="0" w:space="0" w:color="auto"/>
                <w:left w:val="none" w:sz="0" w:space="0" w:color="auto"/>
                <w:bottom w:val="none" w:sz="0" w:space="0" w:color="auto"/>
                <w:right w:val="none" w:sz="0" w:space="0" w:color="auto"/>
              </w:divBdr>
            </w:div>
            <w:div w:id="1478958845">
              <w:marLeft w:val="0"/>
              <w:marRight w:val="0"/>
              <w:marTop w:val="0"/>
              <w:marBottom w:val="0"/>
              <w:divBdr>
                <w:top w:val="none" w:sz="0" w:space="0" w:color="auto"/>
                <w:left w:val="none" w:sz="0" w:space="0" w:color="auto"/>
                <w:bottom w:val="none" w:sz="0" w:space="0" w:color="auto"/>
                <w:right w:val="none" w:sz="0" w:space="0" w:color="auto"/>
              </w:divBdr>
            </w:div>
            <w:div w:id="1550340761">
              <w:marLeft w:val="0"/>
              <w:marRight w:val="0"/>
              <w:marTop w:val="0"/>
              <w:marBottom w:val="0"/>
              <w:divBdr>
                <w:top w:val="none" w:sz="0" w:space="0" w:color="auto"/>
                <w:left w:val="none" w:sz="0" w:space="0" w:color="auto"/>
                <w:bottom w:val="none" w:sz="0" w:space="0" w:color="auto"/>
                <w:right w:val="none" w:sz="0" w:space="0" w:color="auto"/>
              </w:divBdr>
            </w:div>
            <w:div w:id="1790050457">
              <w:marLeft w:val="0"/>
              <w:marRight w:val="0"/>
              <w:marTop w:val="0"/>
              <w:marBottom w:val="0"/>
              <w:divBdr>
                <w:top w:val="none" w:sz="0" w:space="0" w:color="auto"/>
                <w:left w:val="none" w:sz="0" w:space="0" w:color="auto"/>
                <w:bottom w:val="none" w:sz="0" w:space="0" w:color="auto"/>
                <w:right w:val="none" w:sz="0" w:space="0" w:color="auto"/>
              </w:divBdr>
            </w:div>
            <w:div w:id="1737239492">
              <w:marLeft w:val="0"/>
              <w:marRight w:val="0"/>
              <w:marTop w:val="0"/>
              <w:marBottom w:val="0"/>
              <w:divBdr>
                <w:top w:val="none" w:sz="0" w:space="0" w:color="auto"/>
                <w:left w:val="none" w:sz="0" w:space="0" w:color="auto"/>
                <w:bottom w:val="none" w:sz="0" w:space="0" w:color="auto"/>
                <w:right w:val="none" w:sz="0" w:space="0" w:color="auto"/>
              </w:divBdr>
            </w:div>
            <w:div w:id="256444080">
              <w:marLeft w:val="0"/>
              <w:marRight w:val="0"/>
              <w:marTop w:val="0"/>
              <w:marBottom w:val="0"/>
              <w:divBdr>
                <w:top w:val="none" w:sz="0" w:space="0" w:color="auto"/>
                <w:left w:val="none" w:sz="0" w:space="0" w:color="auto"/>
                <w:bottom w:val="none" w:sz="0" w:space="0" w:color="auto"/>
                <w:right w:val="none" w:sz="0" w:space="0" w:color="auto"/>
              </w:divBdr>
            </w:div>
            <w:div w:id="357975500">
              <w:marLeft w:val="0"/>
              <w:marRight w:val="0"/>
              <w:marTop w:val="0"/>
              <w:marBottom w:val="0"/>
              <w:divBdr>
                <w:top w:val="none" w:sz="0" w:space="0" w:color="auto"/>
                <w:left w:val="none" w:sz="0" w:space="0" w:color="auto"/>
                <w:bottom w:val="none" w:sz="0" w:space="0" w:color="auto"/>
                <w:right w:val="none" w:sz="0" w:space="0" w:color="auto"/>
              </w:divBdr>
            </w:div>
            <w:div w:id="793793085">
              <w:marLeft w:val="0"/>
              <w:marRight w:val="0"/>
              <w:marTop w:val="0"/>
              <w:marBottom w:val="0"/>
              <w:divBdr>
                <w:top w:val="none" w:sz="0" w:space="0" w:color="auto"/>
                <w:left w:val="none" w:sz="0" w:space="0" w:color="auto"/>
                <w:bottom w:val="none" w:sz="0" w:space="0" w:color="auto"/>
                <w:right w:val="none" w:sz="0" w:space="0" w:color="auto"/>
              </w:divBdr>
            </w:div>
            <w:div w:id="386689675">
              <w:marLeft w:val="0"/>
              <w:marRight w:val="0"/>
              <w:marTop w:val="0"/>
              <w:marBottom w:val="0"/>
              <w:divBdr>
                <w:top w:val="none" w:sz="0" w:space="0" w:color="auto"/>
                <w:left w:val="none" w:sz="0" w:space="0" w:color="auto"/>
                <w:bottom w:val="none" w:sz="0" w:space="0" w:color="auto"/>
                <w:right w:val="none" w:sz="0" w:space="0" w:color="auto"/>
              </w:divBdr>
            </w:div>
            <w:div w:id="1957633502">
              <w:marLeft w:val="0"/>
              <w:marRight w:val="0"/>
              <w:marTop w:val="0"/>
              <w:marBottom w:val="0"/>
              <w:divBdr>
                <w:top w:val="none" w:sz="0" w:space="0" w:color="auto"/>
                <w:left w:val="none" w:sz="0" w:space="0" w:color="auto"/>
                <w:bottom w:val="none" w:sz="0" w:space="0" w:color="auto"/>
                <w:right w:val="none" w:sz="0" w:space="0" w:color="auto"/>
              </w:divBdr>
            </w:div>
            <w:div w:id="1411001304">
              <w:marLeft w:val="0"/>
              <w:marRight w:val="0"/>
              <w:marTop w:val="0"/>
              <w:marBottom w:val="0"/>
              <w:divBdr>
                <w:top w:val="none" w:sz="0" w:space="0" w:color="auto"/>
                <w:left w:val="none" w:sz="0" w:space="0" w:color="auto"/>
                <w:bottom w:val="none" w:sz="0" w:space="0" w:color="auto"/>
                <w:right w:val="none" w:sz="0" w:space="0" w:color="auto"/>
              </w:divBdr>
            </w:div>
            <w:div w:id="421604352">
              <w:marLeft w:val="0"/>
              <w:marRight w:val="0"/>
              <w:marTop w:val="0"/>
              <w:marBottom w:val="0"/>
              <w:divBdr>
                <w:top w:val="none" w:sz="0" w:space="0" w:color="auto"/>
                <w:left w:val="none" w:sz="0" w:space="0" w:color="auto"/>
                <w:bottom w:val="none" w:sz="0" w:space="0" w:color="auto"/>
                <w:right w:val="none" w:sz="0" w:space="0" w:color="auto"/>
              </w:divBdr>
            </w:div>
            <w:div w:id="167597309">
              <w:marLeft w:val="0"/>
              <w:marRight w:val="0"/>
              <w:marTop w:val="0"/>
              <w:marBottom w:val="0"/>
              <w:divBdr>
                <w:top w:val="none" w:sz="0" w:space="0" w:color="auto"/>
                <w:left w:val="none" w:sz="0" w:space="0" w:color="auto"/>
                <w:bottom w:val="none" w:sz="0" w:space="0" w:color="auto"/>
                <w:right w:val="none" w:sz="0" w:space="0" w:color="auto"/>
              </w:divBdr>
            </w:div>
            <w:div w:id="372387953">
              <w:marLeft w:val="0"/>
              <w:marRight w:val="0"/>
              <w:marTop w:val="0"/>
              <w:marBottom w:val="0"/>
              <w:divBdr>
                <w:top w:val="none" w:sz="0" w:space="0" w:color="auto"/>
                <w:left w:val="none" w:sz="0" w:space="0" w:color="auto"/>
                <w:bottom w:val="none" w:sz="0" w:space="0" w:color="auto"/>
                <w:right w:val="none" w:sz="0" w:space="0" w:color="auto"/>
              </w:divBdr>
            </w:div>
            <w:div w:id="2084335173">
              <w:marLeft w:val="0"/>
              <w:marRight w:val="0"/>
              <w:marTop w:val="0"/>
              <w:marBottom w:val="0"/>
              <w:divBdr>
                <w:top w:val="none" w:sz="0" w:space="0" w:color="auto"/>
                <w:left w:val="none" w:sz="0" w:space="0" w:color="auto"/>
                <w:bottom w:val="none" w:sz="0" w:space="0" w:color="auto"/>
                <w:right w:val="none" w:sz="0" w:space="0" w:color="auto"/>
              </w:divBdr>
            </w:div>
            <w:div w:id="1692761260">
              <w:marLeft w:val="0"/>
              <w:marRight w:val="0"/>
              <w:marTop w:val="0"/>
              <w:marBottom w:val="0"/>
              <w:divBdr>
                <w:top w:val="none" w:sz="0" w:space="0" w:color="auto"/>
                <w:left w:val="none" w:sz="0" w:space="0" w:color="auto"/>
                <w:bottom w:val="none" w:sz="0" w:space="0" w:color="auto"/>
                <w:right w:val="none" w:sz="0" w:space="0" w:color="auto"/>
              </w:divBdr>
            </w:div>
            <w:div w:id="2056738289">
              <w:marLeft w:val="0"/>
              <w:marRight w:val="0"/>
              <w:marTop w:val="0"/>
              <w:marBottom w:val="0"/>
              <w:divBdr>
                <w:top w:val="none" w:sz="0" w:space="0" w:color="auto"/>
                <w:left w:val="none" w:sz="0" w:space="0" w:color="auto"/>
                <w:bottom w:val="none" w:sz="0" w:space="0" w:color="auto"/>
                <w:right w:val="none" w:sz="0" w:space="0" w:color="auto"/>
              </w:divBdr>
            </w:div>
            <w:div w:id="250087700">
              <w:marLeft w:val="0"/>
              <w:marRight w:val="0"/>
              <w:marTop w:val="0"/>
              <w:marBottom w:val="0"/>
              <w:divBdr>
                <w:top w:val="none" w:sz="0" w:space="0" w:color="auto"/>
                <w:left w:val="none" w:sz="0" w:space="0" w:color="auto"/>
                <w:bottom w:val="none" w:sz="0" w:space="0" w:color="auto"/>
                <w:right w:val="none" w:sz="0" w:space="0" w:color="auto"/>
              </w:divBdr>
            </w:div>
            <w:div w:id="1277102632">
              <w:marLeft w:val="0"/>
              <w:marRight w:val="0"/>
              <w:marTop w:val="0"/>
              <w:marBottom w:val="0"/>
              <w:divBdr>
                <w:top w:val="none" w:sz="0" w:space="0" w:color="auto"/>
                <w:left w:val="none" w:sz="0" w:space="0" w:color="auto"/>
                <w:bottom w:val="none" w:sz="0" w:space="0" w:color="auto"/>
                <w:right w:val="none" w:sz="0" w:space="0" w:color="auto"/>
              </w:divBdr>
            </w:div>
            <w:div w:id="897475442">
              <w:marLeft w:val="0"/>
              <w:marRight w:val="0"/>
              <w:marTop w:val="0"/>
              <w:marBottom w:val="0"/>
              <w:divBdr>
                <w:top w:val="none" w:sz="0" w:space="0" w:color="auto"/>
                <w:left w:val="none" w:sz="0" w:space="0" w:color="auto"/>
                <w:bottom w:val="none" w:sz="0" w:space="0" w:color="auto"/>
                <w:right w:val="none" w:sz="0" w:space="0" w:color="auto"/>
              </w:divBdr>
            </w:div>
            <w:div w:id="820972508">
              <w:marLeft w:val="0"/>
              <w:marRight w:val="0"/>
              <w:marTop w:val="0"/>
              <w:marBottom w:val="0"/>
              <w:divBdr>
                <w:top w:val="none" w:sz="0" w:space="0" w:color="auto"/>
                <w:left w:val="none" w:sz="0" w:space="0" w:color="auto"/>
                <w:bottom w:val="none" w:sz="0" w:space="0" w:color="auto"/>
                <w:right w:val="none" w:sz="0" w:space="0" w:color="auto"/>
              </w:divBdr>
            </w:div>
            <w:div w:id="231622641">
              <w:marLeft w:val="0"/>
              <w:marRight w:val="0"/>
              <w:marTop w:val="0"/>
              <w:marBottom w:val="0"/>
              <w:divBdr>
                <w:top w:val="none" w:sz="0" w:space="0" w:color="auto"/>
                <w:left w:val="none" w:sz="0" w:space="0" w:color="auto"/>
                <w:bottom w:val="none" w:sz="0" w:space="0" w:color="auto"/>
                <w:right w:val="none" w:sz="0" w:space="0" w:color="auto"/>
              </w:divBdr>
            </w:div>
            <w:div w:id="255137372">
              <w:marLeft w:val="0"/>
              <w:marRight w:val="0"/>
              <w:marTop w:val="0"/>
              <w:marBottom w:val="0"/>
              <w:divBdr>
                <w:top w:val="none" w:sz="0" w:space="0" w:color="auto"/>
                <w:left w:val="none" w:sz="0" w:space="0" w:color="auto"/>
                <w:bottom w:val="none" w:sz="0" w:space="0" w:color="auto"/>
                <w:right w:val="none" w:sz="0" w:space="0" w:color="auto"/>
              </w:divBdr>
            </w:div>
            <w:div w:id="1261795770">
              <w:marLeft w:val="0"/>
              <w:marRight w:val="0"/>
              <w:marTop w:val="0"/>
              <w:marBottom w:val="0"/>
              <w:divBdr>
                <w:top w:val="none" w:sz="0" w:space="0" w:color="auto"/>
                <w:left w:val="none" w:sz="0" w:space="0" w:color="auto"/>
                <w:bottom w:val="none" w:sz="0" w:space="0" w:color="auto"/>
                <w:right w:val="none" w:sz="0" w:space="0" w:color="auto"/>
              </w:divBdr>
            </w:div>
            <w:div w:id="1906404300">
              <w:marLeft w:val="0"/>
              <w:marRight w:val="0"/>
              <w:marTop w:val="0"/>
              <w:marBottom w:val="0"/>
              <w:divBdr>
                <w:top w:val="none" w:sz="0" w:space="0" w:color="auto"/>
                <w:left w:val="none" w:sz="0" w:space="0" w:color="auto"/>
                <w:bottom w:val="none" w:sz="0" w:space="0" w:color="auto"/>
                <w:right w:val="none" w:sz="0" w:space="0" w:color="auto"/>
              </w:divBdr>
            </w:div>
            <w:div w:id="278219739">
              <w:marLeft w:val="0"/>
              <w:marRight w:val="0"/>
              <w:marTop w:val="0"/>
              <w:marBottom w:val="0"/>
              <w:divBdr>
                <w:top w:val="none" w:sz="0" w:space="0" w:color="auto"/>
                <w:left w:val="none" w:sz="0" w:space="0" w:color="auto"/>
                <w:bottom w:val="none" w:sz="0" w:space="0" w:color="auto"/>
                <w:right w:val="none" w:sz="0" w:space="0" w:color="auto"/>
              </w:divBdr>
            </w:div>
            <w:div w:id="1031608948">
              <w:marLeft w:val="0"/>
              <w:marRight w:val="0"/>
              <w:marTop w:val="0"/>
              <w:marBottom w:val="0"/>
              <w:divBdr>
                <w:top w:val="none" w:sz="0" w:space="0" w:color="auto"/>
                <w:left w:val="none" w:sz="0" w:space="0" w:color="auto"/>
                <w:bottom w:val="none" w:sz="0" w:space="0" w:color="auto"/>
                <w:right w:val="none" w:sz="0" w:space="0" w:color="auto"/>
              </w:divBdr>
            </w:div>
            <w:div w:id="1796487522">
              <w:marLeft w:val="0"/>
              <w:marRight w:val="0"/>
              <w:marTop w:val="0"/>
              <w:marBottom w:val="0"/>
              <w:divBdr>
                <w:top w:val="none" w:sz="0" w:space="0" w:color="auto"/>
                <w:left w:val="none" w:sz="0" w:space="0" w:color="auto"/>
                <w:bottom w:val="none" w:sz="0" w:space="0" w:color="auto"/>
                <w:right w:val="none" w:sz="0" w:space="0" w:color="auto"/>
              </w:divBdr>
            </w:div>
            <w:div w:id="205602340">
              <w:marLeft w:val="0"/>
              <w:marRight w:val="0"/>
              <w:marTop w:val="0"/>
              <w:marBottom w:val="0"/>
              <w:divBdr>
                <w:top w:val="none" w:sz="0" w:space="0" w:color="auto"/>
                <w:left w:val="none" w:sz="0" w:space="0" w:color="auto"/>
                <w:bottom w:val="none" w:sz="0" w:space="0" w:color="auto"/>
                <w:right w:val="none" w:sz="0" w:space="0" w:color="auto"/>
              </w:divBdr>
            </w:div>
            <w:div w:id="22757143">
              <w:marLeft w:val="0"/>
              <w:marRight w:val="0"/>
              <w:marTop w:val="0"/>
              <w:marBottom w:val="0"/>
              <w:divBdr>
                <w:top w:val="none" w:sz="0" w:space="0" w:color="auto"/>
                <w:left w:val="none" w:sz="0" w:space="0" w:color="auto"/>
                <w:bottom w:val="none" w:sz="0" w:space="0" w:color="auto"/>
                <w:right w:val="none" w:sz="0" w:space="0" w:color="auto"/>
              </w:divBdr>
            </w:div>
            <w:div w:id="1667244605">
              <w:marLeft w:val="0"/>
              <w:marRight w:val="0"/>
              <w:marTop w:val="0"/>
              <w:marBottom w:val="0"/>
              <w:divBdr>
                <w:top w:val="none" w:sz="0" w:space="0" w:color="auto"/>
                <w:left w:val="none" w:sz="0" w:space="0" w:color="auto"/>
                <w:bottom w:val="none" w:sz="0" w:space="0" w:color="auto"/>
                <w:right w:val="none" w:sz="0" w:space="0" w:color="auto"/>
              </w:divBdr>
            </w:div>
            <w:div w:id="287467349">
              <w:marLeft w:val="0"/>
              <w:marRight w:val="0"/>
              <w:marTop w:val="0"/>
              <w:marBottom w:val="0"/>
              <w:divBdr>
                <w:top w:val="none" w:sz="0" w:space="0" w:color="auto"/>
                <w:left w:val="none" w:sz="0" w:space="0" w:color="auto"/>
                <w:bottom w:val="none" w:sz="0" w:space="0" w:color="auto"/>
                <w:right w:val="none" w:sz="0" w:space="0" w:color="auto"/>
              </w:divBdr>
            </w:div>
            <w:div w:id="1145006998">
              <w:marLeft w:val="0"/>
              <w:marRight w:val="0"/>
              <w:marTop w:val="0"/>
              <w:marBottom w:val="0"/>
              <w:divBdr>
                <w:top w:val="none" w:sz="0" w:space="0" w:color="auto"/>
                <w:left w:val="none" w:sz="0" w:space="0" w:color="auto"/>
                <w:bottom w:val="none" w:sz="0" w:space="0" w:color="auto"/>
                <w:right w:val="none" w:sz="0" w:space="0" w:color="auto"/>
              </w:divBdr>
            </w:div>
            <w:div w:id="2028363807">
              <w:marLeft w:val="0"/>
              <w:marRight w:val="0"/>
              <w:marTop w:val="0"/>
              <w:marBottom w:val="0"/>
              <w:divBdr>
                <w:top w:val="none" w:sz="0" w:space="0" w:color="auto"/>
                <w:left w:val="none" w:sz="0" w:space="0" w:color="auto"/>
                <w:bottom w:val="none" w:sz="0" w:space="0" w:color="auto"/>
                <w:right w:val="none" w:sz="0" w:space="0" w:color="auto"/>
              </w:divBdr>
            </w:div>
            <w:div w:id="925260061">
              <w:marLeft w:val="0"/>
              <w:marRight w:val="0"/>
              <w:marTop w:val="0"/>
              <w:marBottom w:val="0"/>
              <w:divBdr>
                <w:top w:val="none" w:sz="0" w:space="0" w:color="auto"/>
                <w:left w:val="none" w:sz="0" w:space="0" w:color="auto"/>
                <w:bottom w:val="none" w:sz="0" w:space="0" w:color="auto"/>
                <w:right w:val="none" w:sz="0" w:space="0" w:color="auto"/>
              </w:divBdr>
            </w:div>
            <w:div w:id="1325741125">
              <w:marLeft w:val="0"/>
              <w:marRight w:val="0"/>
              <w:marTop w:val="0"/>
              <w:marBottom w:val="0"/>
              <w:divBdr>
                <w:top w:val="none" w:sz="0" w:space="0" w:color="auto"/>
                <w:left w:val="none" w:sz="0" w:space="0" w:color="auto"/>
                <w:bottom w:val="none" w:sz="0" w:space="0" w:color="auto"/>
                <w:right w:val="none" w:sz="0" w:space="0" w:color="auto"/>
              </w:divBdr>
            </w:div>
            <w:div w:id="1072047281">
              <w:marLeft w:val="0"/>
              <w:marRight w:val="0"/>
              <w:marTop w:val="0"/>
              <w:marBottom w:val="0"/>
              <w:divBdr>
                <w:top w:val="none" w:sz="0" w:space="0" w:color="auto"/>
                <w:left w:val="none" w:sz="0" w:space="0" w:color="auto"/>
                <w:bottom w:val="none" w:sz="0" w:space="0" w:color="auto"/>
                <w:right w:val="none" w:sz="0" w:space="0" w:color="auto"/>
              </w:divBdr>
            </w:div>
            <w:div w:id="866604409">
              <w:marLeft w:val="0"/>
              <w:marRight w:val="0"/>
              <w:marTop w:val="0"/>
              <w:marBottom w:val="0"/>
              <w:divBdr>
                <w:top w:val="none" w:sz="0" w:space="0" w:color="auto"/>
                <w:left w:val="none" w:sz="0" w:space="0" w:color="auto"/>
                <w:bottom w:val="none" w:sz="0" w:space="0" w:color="auto"/>
                <w:right w:val="none" w:sz="0" w:space="0" w:color="auto"/>
              </w:divBdr>
            </w:div>
            <w:div w:id="604656790">
              <w:marLeft w:val="0"/>
              <w:marRight w:val="0"/>
              <w:marTop w:val="0"/>
              <w:marBottom w:val="0"/>
              <w:divBdr>
                <w:top w:val="none" w:sz="0" w:space="0" w:color="auto"/>
                <w:left w:val="none" w:sz="0" w:space="0" w:color="auto"/>
                <w:bottom w:val="none" w:sz="0" w:space="0" w:color="auto"/>
                <w:right w:val="none" w:sz="0" w:space="0" w:color="auto"/>
              </w:divBdr>
            </w:div>
            <w:div w:id="731538620">
              <w:marLeft w:val="0"/>
              <w:marRight w:val="0"/>
              <w:marTop w:val="0"/>
              <w:marBottom w:val="0"/>
              <w:divBdr>
                <w:top w:val="none" w:sz="0" w:space="0" w:color="auto"/>
                <w:left w:val="none" w:sz="0" w:space="0" w:color="auto"/>
                <w:bottom w:val="none" w:sz="0" w:space="0" w:color="auto"/>
                <w:right w:val="none" w:sz="0" w:space="0" w:color="auto"/>
              </w:divBdr>
            </w:div>
            <w:div w:id="821459832">
              <w:marLeft w:val="0"/>
              <w:marRight w:val="0"/>
              <w:marTop w:val="0"/>
              <w:marBottom w:val="0"/>
              <w:divBdr>
                <w:top w:val="none" w:sz="0" w:space="0" w:color="auto"/>
                <w:left w:val="none" w:sz="0" w:space="0" w:color="auto"/>
                <w:bottom w:val="none" w:sz="0" w:space="0" w:color="auto"/>
                <w:right w:val="none" w:sz="0" w:space="0" w:color="auto"/>
              </w:divBdr>
            </w:div>
            <w:div w:id="1698461050">
              <w:marLeft w:val="0"/>
              <w:marRight w:val="0"/>
              <w:marTop w:val="0"/>
              <w:marBottom w:val="0"/>
              <w:divBdr>
                <w:top w:val="none" w:sz="0" w:space="0" w:color="auto"/>
                <w:left w:val="none" w:sz="0" w:space="0" w:color="auto"/>
                <w:bottom w:val="none" w:sz="0" w:space="0" w:color="auto"/>
                <w:right w:val="none" w:sz="0" w:space="0" w:color="auto"/>
              </w:divBdr>
            </w:div>
            <w:div w:id="1861552892">
              <w:marLeft w:val="0"/>
              <w:marRight w:val="0"/>
              <w:marTop w:val="0"/>
              <w:marBottom w:val="0"/>
              <w:divBdr>
                <w:top w:val="none" w:sz="0" w:space="0" w:color="auto"/>
                <w:left w:val="none" w:sz="0" w:space="0" w:color="auto"/>
                <w:bottom w:val="none" w:sz="0" w:space="0" w:color="auto"/>
                <w:right w:val="none" w:sz="0" w:space="0" w:color="auto"/>
              </w:divBdr>
            </w:div>
            <w:div w:id="28917509">
              <w:marLeft w:val="0"/>
              <w:marRight w:val="0"/>
              <w:marTop w:val="0"/>
              <w:marBottom w:val="0"/>
              <w:divBdr>
                <w:top w:val="none" w:sz="0" w:space="0" w:color="auto"/>
                <w:left w:val="none" w:sz="0" w:space="0" w:color="auto"/>
                <w:bottom w:val="none" w:sz="0" w:space="0" w:color="auto"/>
                <w:right w:val="none" w:sz="0" w:space="0" w:color="auto"/>
              </w:divBdr>
            </w:div>
            <w:div w:id="1299845200">
              <w:marLeft w:val="0"/>
              <w:marRight w:val="0"/>
              <w:marTop w:val="0"/>
              <w:marBottom w:val="0"/>
              <w:divBdr>
                <w:top w:val="none" w:sz="0" w:space="0" w:color="auto"/>
                <w:left w:val="none" w:sz="0" w:space="0" w:color="auto"/>
                <w:bottom w:val="none" w:sz="0" w:space="0" w:color="auto"/>
                <w:right w:val="none" w:sz="0" w:space="0" w:color="auto"/>
              </w:divBdr>
            </w:div>
            <w:div w:id="1449740535">
              <w:marLeft w:val="0"/>
              <w:marRight w:val="0"/>
              <w:marTop w:val="0"/>
              <w:marBottom w:val="0"/>
              <w:divBdr>
                <w:top w:val="none" w:sz="0" w:space="0" w:color="auto"/>
                <w:left w:val="none" w:sz="0" w:space="0" w:color="auto"/>
                <w:bottom w:val="none" w:sz="0" w:space="0" w:color="auto"/>
                <w:right w:val="none" w:sz="0" w:space="0" w:color="auto"/>
              </w:divBdr>
            </w:div>
            <w:div w:id="942612682">
              <w:marLeft w:val="0"/>
              <w:marRight w:val="0"/>
              <w:marTop w:val="0"/>
              <w:marBottom w:val="0"/>
              <w:divBdr>
                <w:top w:val="none" w:sz="0" w:space="0" w:color="auto"/>
                <w:left w:val="none" w:sz="0" w:space="0" w:color="auto"/>
                <w:bottom w:val="none" w:sz="0" w:space="0" w:color="auto"/>
                <w:right w:val="none" w:sz="0" w:space="0" w:color="auto"/>
              </w:divBdr>
            </w:div>
            <w:div w:id="2137211183">
              <w:marLeft w:val="0"/>
              <w:marRight w:val="0"/>
              <w:marTop w:val="0"/>
              <w:marBottom w:val="0"/>
              <w:divBdr>
                <w:top w:val="none" w:sz="0" w:space="0" w:color="auto"/>
                <w:left w:val="none" w:sz="0" w:space="0" w:color="auto"/>
                <w:bottom w:val="none" w:sz="0" w:space="0" w:color="auto"/>
                <w:right w:val="none" w:sz="0" w:space="0" w:color="auto"/>
              </w:divBdr>
            </w:div>
            <w:div w:id="979728605">
              <w:marLeft w:val="0"/>
              <w:marRight w:val="0"/>
              <w:marTop w:val="0"/>
              <w:marBottom w:val="0"/>
              <w:divBdr>
                <w:top w:val="none" w:sz="0" w:space="0" w:color="auto"/>
                <w:left w:val="none" w:sz="0" w:space="0" w:color="auto"/>
                <w:bottom w:val="none" w:sz="0" w:space="0" w:color="auto"/>
                <w:right w:val="none" w:sz="0" w:space="0" w:color="auto"/>
              </w:divBdr>
            </w:div>
            <w:div w:id="1758625034">
              <w:marLeft w:val="0"/>
              <w:marRight w:val="0"/>
              <w:marTop w:val="0"/>
              <w:marBottom w:val="0"/>
              <w:divBdr>
                <w:top w:val="none" w:sz="0" w:space="0" w:color="auto"/>
                <w:left w:val="none" w:sz="0" w:space="0" w:color="auto"/>
                <w:bottom w:val="none" w:sz="0" w:space="0" w:color="auto"/>
                <w:right w:val="none" w:sz="0" w:space="0" w:color="auto"/>
              </w:divBdr>
            </w:div>
            <w:div w:id="327707801">
              <w:marLeft w:val="0"/>
              <w:marRight w:val="0"/>
              <w:marTop w:val="0"/>
              <w:marBottom w:val="0"/>
              <w:divBdr>
                <w:top w:val="none" w:sz="0" w:space="0" w:color="auto"/>
                <w:left w:val="none" w:sz="0" w:space="0" w:color="auto"/>
                <w:bottom w:val="none" w:sz="0" w:space="0" w:color="auto"/>
                <w:right w:val="none" w:sz="0" w:space="0" w:color="auto"/>
              </w:divBdr>
            </w:div>
            <w:div w:id="1128429175">
              <w:marLeft w:val="0"/>
              <w:marRight w:val="0"/>
              <w:marTop w:val="0"/>
              <w:marBottom w:val="0"/>
              <w:divBdr>
                <w:top w:val="none" w:sz="0" w:space="0" w:color="auto"/>
                <w:left w:val="none" w:sz="0" w:space="0" w:color="auto"/>
                <w:bottom w:val="none" w:sz="0" w:space="0" w:color="auto"/>
                <w:right w:val="none" w:sz="0" w:space="0" w:color="auto"/>
              </w:divBdr>
            </w:div>
            <w:div w:id="1525317578">
              <w:marLeft w:val="0"/>
              <w:marRight w:val="0"/>
              <w:marTop w:val="0"/>
              <w:marBottom w:val="0"/>
              <w:divBdr>
                <w:top w:val="none" w:sz="0" w:space="0" w:color="auto"/>
                <w:left w:val="none" w:sz="0" w:space="0" w:color="auto"/>
                <w:bottom w:val="none" w:sz="0" w:space="0" w:color="auto"/>
                <w:right w:val="none" w:sz="0" w:space="0" w:color="auto"/>
              </w:divBdr>
            </w:div>
            <w:div w:id="284124060">
              <w:marLeft w:val="0"/>
              <w:marRight w:val="0"/>
              <w:marTop w:val="0"/>
              <w:marBottom w:val="0"/>
              <w:divBdr>
                <w:top w:val="none" w:sz="0" w:space="0" w:color="auto"/>
                <w:left w:val="none" w:sz="0" w:space="0" w:color="auto"/>
                <w:bottom w:val="none" w:sz="0" w:space="0" w:color="auto"/>
                <w:right w:val="none" w:sz="0" w:space="0" w:color="auto"/>
              </w:divBdr>
            </w:div>
            <w:div w:id="41680979">
              <w:marLeft w:val="0"/>
              <w:marRight w:val="0"/>
              <w:marTop w:val="0"/>
              <w:marBottom w:val="0"/>
              <w:divBdr>
                <w:top w:val="none" w:sz="0" w:space="0" w:color="auto"/>
                <w:left w:val="none" w:sz="0" w:space="0" w:color="auto"/>
                <w:bottom w:val="none" w:sz="0" w:space="0" w:color="auto"/>
                <w:right w:val="none" w:sz="0" w:space="0" w:color="auto"/>
              </w:divBdr>
            </w:div>
            <w:div w:id="1915042253">
              <w:marLeft w:val="0"/>
              <w:marRight w:val="0"/>
              <w:marTop w:val="0"/>
              <w:marBottom w:val="0"/>
              <w:divBdr>
                <w:top w:val="none" w:sz="0" w:space="0" w:color="auto"/>
                <w:left w:val="none" w:sz="0" w:space="0" w:color="auto"/>
                <w:bottom w:val="none" w:sz="0" w:space="0" w:color="auto"/>
                <w:right w:val="none" w:sz="0" w:space="0" w:color="auto"/>
              </w:divBdr>
            </w:div>
            <w:div w:id="129595542">
              <w:marLeft w:val="0"/>
              <w:marRight w:val="0"/>
              <w:marTop w:val="0"/>
              <w:marBottom w:val="0"/>
              <w:divBdr>
                <w:top w:val="none" w:sz="0" w:space="0" w:color="auto"/>
                <w:left w:val="none" w:sz="0" w:space="0" w:color="auto"/>
                <w:bottom w:val="none" w:sz="0" w:space="0" w:color="auto"/>
                <w:right w:val="none" w:sz="0" w:space="0" w:color="auto"/>
              </w:divBdr>
            </w:div>
            <w:div w:id="797795363">
              <w:marLeft w:val="0"/>
              <w:marRight w:val="0"/>
              <w:marTop w:val="0"/>
              <w:marBottom w:val="0"/>
              <w:divBdr>
                <w:top w:val="none" w:sz="0" w:space="0" w:color="auto"/>
                <w:left w:val="none" w:sz="0" w:space="0" w:color="auto"/>
                <w:bottom w:val="none" w:sz="0" w:space="0" w:color="auto"/>
                <w:right w:val="none" w:sz="0" w:space="0" w:color="auto"/>
              </w:divBdr>
            </w:div>
            <w:div w:id="776101195">
              <w:marLeft w:val="0"/>
              <w:marRight w:val="0"/>
              <w:marTop w:val="0"/>
              <w:marBottom w:val="0"/>
              <w:divBdr>
                <w:top w:val="none" w:sz="0" w:space="0" w:color="auto"/>
                <w:left w:val="none" w:sz="0" w:space="0" w:color="auto"/>
                <w:bottom w:val="none" w:sz="0" w:space="0" w:color="auto"/>
                <w:right w:val="none" w:sz="0" w:space="0" w:color="auto"/>
              </w:divBdr>
            </w:div>
            <w:div w:id="526990402">
              <w:marLeft w:val="0"/>
              <w:marRight w:val="0"/>
              <w:marTop w:val="0"/>
              <w:marBottom w:val="0"/>
              <w:divBdr>
                <w:top w:val="none" w:sz="0" w:space="0" w:color="auto"/>
                <w:left w:val="none" w:sz="0" w:space="0" w:color="auto"/>
                <w:bottom w:val="none" w:sz="0" w:space="0" w:color="auto"/>
                <w:right w:val="none" w:sz="0" w:space="0" w:color="auto"/>
              </w:divBdr>
            </w:div>
            <w:div w:id="1330212407">
              <w:marLeft w:val="0"/>
              <w:marRight w:val="0"/>
              <w:marTop w:val="0"/>
              <w:marBottom w:val="0"/>
              <w:divBdr>
                <w:top w:val="none" w:sz="0" w:space="0" w:color="auto"/>
                <w:left w:val="none" w:sz="0" w:space="0" w:color="auto"/>
                <w:bottom w:val="none" w:sz="0" w:space="0" w:color="auto"/>
                <w:right w:val="none" w:sz="0" w:space="0" w:color="auto"/>
              </w:divBdr>
            </w:div>
            <w:div w:id="1492795779">
              <w:marLeft w:val="0"/>
              <w:marRight w:val="0"/>
              <w:marTop w:val="0"/>
              <w:marBottom w:val="0"/>
              <w:divBdr>
                <w:top w:val="none" w:sz="0" w:space="0" w:color="auto"/>
                <w:left w:val="none" w:sz="0" w:space="0" w:color="auto"/>
                <w:bottom w:val="none" w:sz="0" w:space="0" w:color="auto"/>
                <w:right w:val="none" w:sz="0" w:space="0" w:color="auto"/>
              </w:divBdr>
            </w:div>
            <w:div w:id="1246767388">
              <w:marLeft w:val="0"/>
              <w:marRight w:val="0"/>
              <w:marTop w:val="0"/>
              <w:marBottom w:val="0"/>
              <w:divBdr>
                <w:top w:val="none" w:sz="0" w:space="0" w:color="auto"/>
                <w:left w:val="none" w:sz="0" w:space="0" w:color="auto"/>
                <w:bottom w:val="none" w:sz="0" w:space="0" w:color="auto"/>
                <w:right w:val="none" w:sz="0" w:space="0" w:color="auto"/>
              </w:divBdr>
            </w:div>
            <w:div w:id="796918856">
              <w:marLeft w:val="0"/>
              <w:marRight w:val="0"/>
              <w:marTop w:val="0"/>
              <w:marBottom w:val="0"/>
              <w:divBdr>
                <w:top w:val="none" w:sz="0" w:space="0" w:color="auto"/>
                <w:left w:val="none" w:sz="0" w:space="0" w:color="auto"/>
                <w:bottom w:val="none" w:sz="0" w:space="0" w:color="auto"/>
                <w:right w:val="none" w:sz="0" w:space="0" w:color="auto"/>
              </w:divBdr>
            </w:div>
            <w:div w:id="994071950">
              <w:marLeft w:val="0"/>
              <w:marRight w:val="0"/>
              <w:marTop w:val="0"/>
              <w:marBottom w:val="0"/>
              <w:divBdr>
                <w:top w:val="none" w:sz="0" w:space="0" w:color="auto"/>
                <w:left w:val="none" w:sz="0" w:space="0" w:color="auto"/>
                <w:bottom w:val="none" w:sz="0" w:space="0" w:color="auto"/>
                <w:right w:val="none" w:sz="0" w:space="0" w:color="auto"/>
              </w:divBdr>
            </w:div>
            <w:div w:id="1163665775">
              <w:marLeft w:val="0"/>
              <w:marRight w:val="0"/>
              <w:marTop w:val="0"/>
              <w:marBottom w:val="0"/>
              <w:divBdr>
                <w:top w:val="none" w:sz="0" w:space="0" w:color="auto"/>
                <w:left w:val="none" w:sz="0" w:space="0" w:color="auto"/>
                <w:bottom w:val="none" w:sz="0" w:space="0" w:color="auto"/>
                <w:right w:val="none" w:sz="0" w:space="0" w:color="auto"/>
              </w:divBdr>
            </w:div>
            <w:div w:id="558588994">
              <w:marLeft w:val="0"/>
              <w:marRight w:val="0"/>
              <w:marTop w:val="0"/>
              <w:marBottom w:val="0"/>
              <w:divBdr>
                <w:top w:val="none" w:sz="0" w:space="0" w:color="auto"/>
                <w:left w:val="none" w:sz="0" w:space="0" w:color="auto"/>
                <w:bottom w:val="none" w:sz="0" w:space="0" w:color="auto"/>
                <w:right w:val="none" w:sz="0" w:space="0" w:color="auto"/>
              </w:divBdr>
            </w:div>
            <w:div w:id="1509177808">
              <w:marLeft w:val="0"/>
              <w:marRight w:val="0"/>
              <w:marTop w:val="0"/>
              <w:marBottom w:val="0"/>
              <w:divBdr>
                <w:top w:val="none" w:sz="0" w:space="0" w:color="auto"/>
                <w:left w:val="none" w:sz="0" w:space="0" w:color="auto"/>
                <w:bottom w:val="none" w:sz="0" w:space="0" w:color="auto"/>
                <w:right w:val="none" w:sz="0" w:space="0" w:color="auto"/>
              </w:divBdr>
            </w:div>
            <w:div w:id="73283578">
              <w:marLeft w:val="0"/>
              <w:marRight w:val="0"/>
              <w:marTop w:val="0"/>
              <w:marBottom w:val="0"/>
              <w:divBdr>
                <w:top w:val="none" w:sz="0" w:space="0" w:color="auto"/>
                <w:left w:val="none" w:sz="0" w:space="0" w:color="auto"/>
                <w:bottom w:val="none" w:sz="0" w:space="0" w:color="auto"/>
                <w:right w:val="none" w:sz="0" w:space="0" w:color="auto"/>
              </w:divBdr>
            </w:div>
            <w:div w:id="175770019">
              <w:marLeft w:val="0"/>
              <w:marRight w:val="0"/>
              <w:marTop w:val="0"/>
              <w:marBottom w:val="0"/>
              <w:divBdr>
                <w:top w:val="none" w:sz="0" w:space="0" w:color="auto"/>
                <w:left w:val="none" w:sz="0" w:space="0" w:color="auto"/>
                <w:bottom w:val="none" w:sz="0" w:space="0" w:color="auto"/>
                <w:right w:val="none" w:sz="0" w:space="0" w:color="auto"/>
              </w:divBdr>
            </w:div>
            <w:div w:id="865796600">
              <w:marLeft w:val="0"/>
              <w:marRight w:val="0"/>
              <w:marTop w:val="0"/>
              <w:marBottom w:val="0"/>
              <w:divBdr>
                <w:top w:val="none" w:sz="0" w:space="0" w:color="auto"/>
                <w:left w:val="none" w:sz="0" w:space="0" w:color="auto"/>
                <w:bottom w:val="none" w:sz="0" w:space="0" w:color="auto"/>
                <w:right w:val="none" w:sz="0" w:space="0" w:color="auto"/>
              </w:divBdr>
            </w:div>
            <w:div w:id="321272266">
              <w:marLeft w:val="0"/>
              <w:marRight w:val="0"/>
              <w:marTop w:val="0"/>
              <w:marBottom w:val="0"/>
              <w:divBdr>
                <w:top w:val="none" w:sz="0" w:space="0" w:color="auto"/>
                <w:left w:val="none" w:sz="0" w:space="0" w:color="auto"/>
                <w:bottom w:val="none" w:sz="0" w:space="0" w:color="auto"/>
                <w:right w:val="none" w:sz="0" w:space="0" w:color="auto"/>
              </w:divBdr>
            </w:div>
            <w:div w:id="241764677">
              <w:marLeft w:val="0"/>
              <w:marRight w:val="0"/>
              <w:marTop w:val="0"/>
              <w:marBottom w:val="0"/>
              <w:divBdr>
                <w:top w:val="none" w:sz="0" w:space="0" w:color="auto"/>
                <w:left w:val="none" w:sz="0" w:space="0" w:color="auto"/>
                <w:bottom w:val="none" w:sz="0" w:space="0" w:color="auto"/>
                <w:right w:val="none" w:sz="0" w:space="0" w:color="auto"/>
              </w:divBdr>
            </w:div>
            <w:div w:id="563881932">
              <w:marLeft w:val="0"/>
              <w:marRight w:val="0"/>
              <w:marTop w:val="0"/>
              <w:marBottom w:val="0"/>
              <w:divBdr>
                <w:top w:val="none" w:sz="0" w:space="0" w:color="auto"/>
                <w:left w:val="none" w:sz="0" w:space="0" w:color="auto"/>
                <w:bottom w:val="none" w:sz="0" w:space="0" w:color="auto"/>
                <w:right w:val="none" w:sz="0" w:space="0" w:color="auto"/>
              </w:divBdr>
            </w:div>
            <w:div w:id="1044791876">
              <w:marLeft w:val="0"/>
              <w:marRight w:val="0"/>
              <w:marTop w:val="0"/>
              <w:marBottom w:val="0"/>
              <w:divBdr>
                <w:top w:val="none" w:sz="0" w:space="0" w:color="auto"/>
                <w:left w:val="none" w:sz="0" w:space="0" w:color="auto"/>
                <w:bottom w:val="none" w:sz="0" w:space="0" w:color="auto"/>
                <w:right w:val="none" w:sz="0" w:space="0" w:color="auto"/>
              </w:divBdr>
            </w:div>
            <w:div w:id="1442990289">
              <w:marLeft w:val="0"/>
              <w:marRight w:val="0"/>
              <w:marTop w:val="0"/>
              <w:marBottom w:val="0"/>
              <w:divBdr>
                <w:top w:val="none" w:sz="0" w:space="0" w:color="auto"/>
                <w:left w:val="none" w:sz="0" w:space="0" w:color="auto"/>
                <w:bottom w:val="none" w:sz="0" w:space="0" w:color="auto"/>
                <w:right w:val="none" w:sz="0" w:space="0" w:color="auto"/>
              </w:divBdr>
            </w:div>
            <w:div w:id="461269308">
              <w:marLeft w:val="0"/>
              <w:marRight w:val="0"/>
              <w:marTop w:val="0"/>
              <w:marBottom w:val="0"/>
              <w:divBdr>
                <w:top w:val="none" w:sz="0" w:space="0" w:color="auto"/>
                <w:left w:val="none" w:sz="0" w:space="0" w:color="auto"/>
                <w:bottom w:val="none" w:sz="0" w:space="0" w:color="auto"/>
                <w:right w:val="none" w:sz="0" w:space="0" w:color="auto"/>
              </w:divBdr>
            </w:div>
            <w:div w:id="1088769064">
              <w:marLeft w:val="0"/>
              <w:marRight w:val="0"/>
              <w:marTop w:val="0"/>
              <w:marBottom w:val="0"/>
              <w:divBdr>
                <w:top w:val="none" w:sz="0" w:space="0" w:color="auto"/>
                <w:left w:val="none" w:sz="0" w:space="0" w:color="auto"/>
                <w:bottom w:val="none" w:sz="0" w:space="0" w:color="auto"/>
                <w:right w:val="none" w:sz="0" w:space="0" w:color="auto"/>
              </w:divBdr>
            </w:div>
            <w:div w:id="1156797140">
              <w:marLeft w:val="0"/>
              <w:marRight w:val="0"/>
              <w:marTop w:val="0"/>
              <w:marBottom w:val="0"/>
              <w:divBdr>
                <w:top w:val="none" w:sz="0" w:space="0" w:color="auto"/>
                <w:left w:val="none" w:sz="0" w:space="0" w:color="auto"/>
                <w:bottom w:val="none" w:sz="0" w:space="0" w:color="auto"/>
                <w:right w:val="none" w:sz="0" w:space="0" w:color="auto"/>
              </w:divBdr>
            </w:div>
            <w:div w:id="480540954">
              <w:marLeft w:val="0"/>
              <w:marRight w:val="0"/>
              <w:marTop w:val="0"/>
              <w:marBottom w:val="0"/>
              <w:divBdr>
                <w:top w:val="none" w:sz="0" w:space="0" w:color="auto"/>
                <w:left w:val="none" w:sz="0" w:space="0" w:color="auto"/>
                <w:bottom w:val="none" w:sz="0" w:space="0" w:color="auto"/>
                <w:right w:val="none" w:sz="0" w:space="0" w:color="auto"/>
              </w:divBdr>
            </w:div>
            <w:div w:id="137654457">
              <w:marLeft w:val="0"/>
              <w:marRight w:val="0"/>
              <w:marTop w:val="0"/>
              <w:marBottom w:val="0"/>
              <w:divBdr>
                <w:top w:val="none" w:sz="0" w:space="0" w:color="auto"/>
                <w:left w:val="none" w:sz="0" w:space="0" w:color="auto"/>
                <w:bottom w:val="none" w:sz="0" w:space="0" w:color="auto"/>
                <w:right w:val="none" w:sz="0" w:space="0" w:color="auto"/>
              </w:divBdr>
            </w:div>
            <w:div w:id="75787672">
              <w:marLeft w:val="0"/>
              <w:marRight w:val="0"/>
              <w:marTop w:val="0"/>
              <w:marBottom w:val="0"/>
              <w:divBdr>
                <w:top w:val="none" w:sz="0" w:space="0" w:color="auto"/>
                <w:left w:val="none" w:sz="0" w:space="0" w:color="auto"/>
                <w:bottom w:val="none" w:sz="0" w:space="0" w:color="auto"/>
                <w:right w:val="none" w:sz="0" w:space="0" w:color="auto"/>
              </w:divBdr>
            </w:div>
            <w:div w:id="278336628">
              <w:marLeft w:val="0"/>
              <w:marRight w:val="0"/>
              <w:marTop w:val="0"/>
              <w:marBottom w:val="0"/>
              <w:divBdr>
                <w:top w:val="none" w:sz="0" w:space="0" w:color="auto"/>
                <w:left w:val="none" w:sz="0" w:space="0" w:color="auto"/>
                <w:bottom w:val="none" w:sz="0" w:space="0" w:color="auto"/>
                <w:right w:val="none" w:sz="0" w:space="0" w:color="auto"/>
              </w:divBdr>
            </w:div>
            <w:div w:id="689258826">
              <w:marLeft w:val="0"/>
              <w:marRight w:val="0"/>
              <w:marTop w:val="0"/>
              <w:marBottom w:val="0"/>
              <w:divBdr>
                <w:top w:val="none" w:sz="0" w:space="0" w:color="auto"/>
                <w:left w:val="none" w:sz="0" w:space="0" w:color="auto"/>
                <w:bottom w:val="none" w:sz="0" w:space="0" w:color="auto"/>
                <w:right w:val="none" w:sz="0" w:space="0" w:color="auto"/>
              </w:divBdr>
            </w:div>
            <w:div w:id="1542279766">
              <w:marLeft w:val="0"/>
              <w:marRight w:val="0"/>
              <w:marTop w:val="0"/>
              <w:marBottom w:val="0"/>
              <w:divBdr>
                <w:top w:val="none" w:sz="0" w:space="0" w:color="auto"/>
                <w:left w:val="none" w:sz="0" w:space="0" w:color="auto"/>
                <w:bottom w:val="none" w:sz="0" w:space="0" w:color="auto"/>
                <w:right w:val="none" w:sz="0" w:space="0" w:color="auto"/>
              </w:divBdr>
            </w:div>
            <w:div w:id="1341152795">
              <w:marLeft w:val="0"/>
              <w:marRight w:val="0"/>
              <w:marTop w:val="0"/>
              <w:marBottom w:val="0"/>
              <w:divBdr>
                <w:top w:val="none" w:sz="0" w:space="0" w:color="auto"/>
                <w:left w:val="none" w:sz="0" w:space="0" w:color="auto"/>
                <w:bottom w:val="none" w:sz="0" w:space="0" w:color="auto"/>
                <w:right w:val="none" w:sz="0" w:space="0" w:color="auto"/>
              </w:divBdr>
            </w:div>
            <w:div w:id="1512256811">
              <w:marLeft w:val="0"/>
              <w:marRight w:val="0"/>
              <w:marTop w:val="0"/>
              <w:marBottom w:val="0"/>
              <w:divBdr>
                <w:top w:val="none" w:sz="0" w:space="0" w:color="auto"/>
                <w:left w:val="none" w:sz="0" w:space="0" w:color="auto"/>
                <w:bottom w:val="none" w:sz="0" w:space="0" w:color="auto"/>
                <w:right w:val="none" w:sz="0" w:space="0" w:color="auto"/>
              </w:divBdr>
            </w:div>
            <w:div w:id="960114553">
              <w:marLeft w:val="0"/>
              <w:marRight w:val="0"/>
              <w:marTop w:val="0"/>
              <w:marBottom w:val="0"/>
              <w:divBdr>
                <w:top w:val="none" w:sz="0" w:space="0" w:color="auto"/>
                <w:left w:val="none" w:sz="0" w:space="0" w:color="auto"/>
                <w:bottom w:val="none" w:sz="0" w:space="0" w:color="auto"/>
                <w:right w:val="none" w:sz="0" w:space="0" w:color="auto"/>
              </w:divBdr>
            </w:div>
            <w:div w:id="1028218021">
              <w:marLeft w:val="0"/>
              <w:marRight w:val="0"/>
              <w:marTop w:val="0"/>
              <w:marBottom w:val="0"/>
              <w:divBdr>
                <w:top w:val="none" w:sz="0" w:space="0" w:color="auto"/>
                <w:left w:val="none" w:sz="0" w:space="0" w:color="auto"/>
                <w:bottom w:val="none" w:sz="0" w:space="0" w:color="auto"/>
                <w:right w:val="none" w:sz="0" w:space="0" w:color="auto"/>
              </w:divBdr>
            </w:div>
            <w:div w:id="1335183208">
              <w:marLeft w:val="0"/>
              <w:marRight w:val="0"/>
              <w:marTop w:val="0"/>
              <w:marBottom w:val="0"/>
              <w:divBdr>
                <w:top w:val="none" w:sz="0" w:space="0" w:color="auto"/>
                <w:left w:val="none" w:sz="0" w:space="0" w:color="auto"/>
                <w:bottom w:val="none" w:sz="0" w:space="0" w:color="auto"/>
                <w:right w:val="none" w:sz="0" w:space="0" w:color="auto"/>
              </w:divBdr>
            </w:div>
            <w:div w:id="2058508826">
              <w:marLeft w:val="0"/>
              <w:marRight w:val="0"/>
              <w:marTop w:val="0"/>
              <w:marBottom w:val="0"/>
              <w:divBdr>
                <w:top w:val="none" w:sz="0" w:space="0" w:color="auto"/>
                <w:left w:val="none" w:sz="0" w:space="0" w:color="auto"/>
                <w:bottom w:val="none" w:sz="0" w:space="0" w:color="auto"/>
                <w:right w:val="none" w:sz="0" w:space="0" w:color="auto"/>
              </w:divBdr>
            </w:div>
            <w:div w:id="1076051201">
              <w:marLeft w:val="0"/>
              <w:marRight w:val="0"/>
              <w:marTop w:val="0"/>
              <w:marBottom w:val="0"/>
              <w:divBdr>
                <w:top w:val="none" w:sz="0" w:space="0" w:color="auto"/>
                <w:left w:val="none" w:sz="0" w:space="0" w:color="auto"/>
                <w:bottom w:val="none" w:sz="0" w:space="0" w:color="auto"/>
                <w:right w:val="none" w:sz="0" w:space="0" w:color="auto"/>
              </w:divBdr>
            </w:div>
            <w:div w:id="1689911323">
              <w:marLeft w:val="0"/>
              <w:marRight w:val="0"/>
              <w:marTop w:val="0"/>
              <w:marBottom w:val="0"/>
              <w:divBdr>
                <w:top w:val="none" w:sz="0" w:space="0" w:color="auto"/>
                <w:left w:val="none" w:sz="0" w:space="0" w:color="auto"/>
                <w:bottom w:val="none" w:sz="0" w:space="0" w:color="auto"/>
                <w:right w:val="none" w:sz="0" w:space="0" w:color="auto"/>
              </w:divBdr>
            </w:div>
            <w:div w:id="127939266">
              <w:marLeft w:val="0"/>
              <w:marRight w:val="0"/>
              <w:marTop w:val="0"/>
              <w:marBottom w:val="0"/>
              <w:divBdr>
                <w:top w:val="none" w:sz="0" w:space="0" w:color="auto"/>
                <w:left w:val="none" w:sz="0" w:space="0" w:color="auto"/>
                <w:bottom w:val="none" w:sz="0" w:space="0" w:color="auto"/>
                <w:right w:val="none" w:sz="0" w:space="0" w:color="auto"/>
              </w:divBdr>
            </w:div>
            <w:div w:id="1684210823">
              <w:marLeft w:val="0"/>
              <w:marRight w:val="0"/>
              <w:marTop w:val="0"/>
              <w:marBottom w:val="0"/>
              <w:divBdr>
                <w:top w:val="none" w:sz="0" w:space="0" w:color="auto"/>
                <w:left w:val="none" w:sz="0" w:space="0" w:color="auto"/>
                <w:bottom w:val="none" w:sz="0" w:space="0" w:color="auto"/>
                <w:right w:val="none" w:sz="0" w:space="0" w:color="auto"/>
              </w:divBdr>
            </w:div>
            <w:div w:id="1030377057">
              <w:marLeft w:val="0"/>
              <w:marRight w:val="0"/>
              <w:marTop w:val="0"/>
              <w:marBottom w:val="0"/>
              <w:divBdr>
                <w:top w:val="none" w:sz="0" w:space="0" w:color="auto"/>
                <w:left w:val="none" w:sz="0" w:space="0" w:color="auto"/>
                <w:bottom w:val="none" w:sz="0" w:space="0" w:color="auto"/>
                <w:right w:val="none" w:sz="0" w:space="0" w:color="auto"/>
              </w:divBdr>
            </w:div>
            <w:div w:id="2069066882">
              <w:marLeft w:val="0"/>
              <w:marRight w:val="0"/>
              <w:marTop w:val="0"/>
              <w:marBottom w:val="0"/>
              <w:divBdr>
                <w:top w:val="none" w:sz="0" w:space="0" w:color="auto"/>
                <w:left w:val="none" w:sz="0" w:space="0" w:color="auto"/>
                <w:bottom w:val="none" w:sz="0" w:space="0" w:color="auto"/>
                <w:right w:val="none" w:sz="0" w:space="0" w:color="auto"/>
              </w:divBdr>
            </w:div>
            <w:div w:id="962228515">
              <w:marLeft w:val="0"/>
              <w:marRight w:val="0"/>
              <w:marTop w:val="0"/>
              <w:marBottom w:val="0"/>
              <w:divBdr>
                <w:top w:val="none" w:sz="0" w:space="0" w:color="auto"/>
                <w:left w:val="none" w:sz="0" w:space="0" w:color="auto"/>
                <w:bottom w:val="none" w:sz="0" w:space="0" w:color="auto"/>
                <w:right w:val="none" w:sz="0" w:space="0" w:color="auto"/>
              </w:divBdr>
            </w:div>
            <w:div w:id="1747729247">
              <w:marLeft w:val="0"/>
              <w:marRight w:val="0"/>
              <w:marTop w:val="0"/>
              <w:marBottom w:val="0"/>
              <w:divBdr>
                <w:top w:val="none" w:sz="0" w:space="0" w:color="auto"/>
                <w:left w:val="none" w:sz="0" w:space="0" w:color="auto"/>
                <w:bottom w:val="none" w:sz="0" w:space="0" w:color="auto"/>
                <w:right w:val="none" w:sz="0" w:space="0" w:color="auto"/>
              </w:divBdr>
            </w:div>
            <w:div w:id="852770343">
              <w:marLeft w:val="0"/>
              <w:marRight w:val="0"/>
              <w:marTop w:val="0"/>
              <w:marBottom w:val="0"/>
              <w:divBdr>
                <w:top w:val="none" w:sz="0" w:space="0" w:color="auto"/>
                <w:left w:val="none" w:sz="0" w:space="0" w:color="auto"/>
                <w:bottom w:val="none" w:sz="0" w:space="0" w:color="auto"/>
                <w:right w:val="none" w:sz="0" w:space="0" w:color="auto"/>
              </w:divBdr>
            </w:div>
            <w:div w:id="1790933381">
              <w:marLeft w:val="0"/>
              <w:marRight w:val="0"/>
              <w:marTop w:val="0"/>
              <w:marBottom w:val="0"/>
              <w:divBdr>
                <w:top w:val="none" w:sz="0" w:space="0" w:color="auto"/>
                <w:left w:val="none" w:sz="0" w:space="0" w:color="auto"/>
                <w:bottom w:val="none" w:sz="0" w:space="0" w:color="auto"/>
                <w:right w:val="none" w:sz="0" w:space="0" w:color="auto"/>
              </w:divBdr>
            </w:div>
            <w:div w:id="6297149">
              <w:marLeft w:val="0"/>
              <w:marRight w:val="0"/>
              <w:marTop w:val="0"/>
              <w:marBottom w:val="0"/>
              <w:divBdr>
                <w:top w:val="none" w:sz="0" w:space="0" w:color="auto"/>
                <w:left w:val="none" w:sz="0" w:space="0" w:color="auto"/>
                <w:bottom w:val="none" w:sz="0" w:space="0" w:color="auto"/>
                <w:right w:val="none" w:sz="0" w:space="0" w:color="auto"/>
              </w:divBdr>
            </w:div>
            <w:div w:id="694234165">
              <w:marLeft w:val="0"/>
              <w:marRight w:val="0"/>
              <w:marTop w:val="0"/>
              <w:marBottom w:val="0"/>
              <w:divBdr>
                <w:top w:val="none" w:sz="0" w:space="0" w:color="auto"/>
                <w:left w:val="none" w:sz="0" w:space="0" w:color="auto"/>
                <w:bottom w:val="none" w:sz="0" w:space="0" w:color="auto"/>
                <w:right w:val="none" w:sz="0" w:space="0" w:color="auto"/>
              </w:divBdr>
            </w:div>
            <w:div w:id="2030138906">
              <w:marLeft w:val="0"/>
              <w:marRight w:val="0"/>
              <w:marTop w:val="0"/>
              <w:marBottom w:val="0"/>
              <w:divBdr>
                <w:top w:val="none" w:sz="0" w:space="0" w:color="auto"/>
                <w:left w:val="none" w:sz="0" w:space="0" w:color="auto"/>
                <w:bottom w:val="none" w:sz="0" w:space="0" w:color="auto"/>
                <w:right w:val="none" w:sz="0" w:space="0" w:color="auto"/>
              </w:divBdr>
            </w:div>
            <w:div w:id="2049377076">
              <w:marLeft w:val="0"/>
              <w:marRight w:val="0"/>
              <w:marTop w:val="0"/>
              <w:marBottom w:val="0"/>
              <w:divBdr>
                <w:top w:val="none" w:sz="0" w:space="0" w:color="auto"/>
                <w:left w:val="none" w:sz="0" w:space="0" w:color="auto"/>
                <w:bottom w:val="none" w:sz="0" w:space="0" w:color="auto"/>
                <w:right w:val="none" w:sz="0" w:space="0" w:color="auto"/>
              </w:divBdr>
            </w:div>
            <w:div w:id="1952975531">
              <w:marLeft w:val="0"/>
              <w:marRight w:val="0"/>
              <w:marTop w:val="0"/>
              <w:marBottom w:val="0"/>
              <w:divBdr>
                <w:top w:val="none" w:sz="0" w:space="0" w:color="auto"/>
                <w:left w:val="none" w:sz="0" w:space="0" w:color="auto"/>
                <w:bottom w:val="none" w:sz="0" w:space="0" w:color="auto"/>
                <w:right w:val="none" w:sz="0" w:space="0" w:color="auto"/>
              </w:divBdr>
            </w:div>
            <w:div w:id="1235244351">
              <w:marLeft w:val="0"/>
              <w:marRight w:val="0"/>
              <w:marTop w:val="0"/>
              <w:marBottom w:val="0"/>
              <w:divBdr>
                <w:top w:val="none" w:sz="0" w:space="0" w:color="auto"/>
                <w:left w:val="none" w:sz="0" w:space="0" w:color="auto"/>
                <w:bottom w:val="none" w:sz="0" w:space="0" w:color="auto"/>
                <w:right w:val="none" w:sz="0" w:space="0" w:color="auto"/>
              </w:divBdr>
            </w:div>
            <w:div w:id="1882790987">
              <w:marLeft w:val="0"/>
              <w:marRight w:val="0"/>
              <w:marTop w:val="0"/>
              <w:marBottom w:val="0"/>
              <w:divBdr>
                <w:top w:val="none" w:sz="0" w:space="0" w:color="auto"/>
                <w:left w:val="none" w:sz="0" w:space="0" w:color="auto"/>
                <w:bottom w:val="none" w:sz="0" w:space="0" w:color="auto"/>
                <w:right w:val="none" w:sz="0" w:space="0" w:color="auto"/>
              </w:divBdr>
            </w:div>
            <w:div w:id="2140605216">
              <w:marLeft w:val="0"/>
              <w:marRight w:val="0"/>
              <w:marTop w:val="0"/>
              <w:marBottom w:val="0"/>
              <w:divBdr>
                <w:top w:val="none" w:sz="0" w:space="0" w:color="auto"/>
                <w:left w:val="none" w:sz="0" w:space="0" w:color="auto"/>
                <w:bottom w:val="none" w:sz="0" w:space="0" w:color="auto"/>
                <w:right w:val="none" w:sz="0" w:space="0" w:color="auto"/>
              </w:divBdr>
            </w:div>
            <w:div w:id="1672179220">
              <w:marLeft w:val="0"/>
              <w:marRight w:val="0"/>
              <w:marTop w:val="0"/>
              <w:marBottom w:val="0"/>
              <w:divBdr>
                <w:top w:val="none" w:sz="0" w:space="0" w:color="auto"/>
                <w:left w:val="none" w:sz="0" w:space="0" w:color="auto"/>
                <w:bottom w:val="none" w:sz="0" w:space="0" w:color="auto"/>
                <w:right w:val="none" w:sz="0" w:space="0" w:color="auto"/>
              </w:divBdr>
            </w:div>
            <w:div w:id="324742707">
              <w:marLeft w:val="0"/>
              <w:marRight w:val="0"/>
              <w:marTop w:val="0"/>
              <w:marBottom w:val="0"/>
              <w:divBdr>
                <w:top w:val="none" w:sz="0" w:space="0" w:color="auto"/>
                <w:left w:val="none" w:sz="0" w:space="0" w:color="auto"/>
                <w:bottom w:val="none" w:sz="0" w:space="0" w:color="auto"/>
                <w:right w:val="none" w:sz="0" w:space="0" w:color="auto"/>
              </w:divBdr>
            </w:div>
            <w:div w:id="2056152192">
              <w:marLeft w:val="0"/>
              <w:marRight w:val="0"/>
              <w:marTop w:val="0"/>
              <w:marBottom w:val="0"/>
              <w:divBdr>
                <w:top w:val="none" w:sz="0" w:space="0" w:color="auto"/>
                <w:left w:val="none" w:sz="0" w:space="0" w:color="auto"/>
                <w:bottom w:val="none" w:sz="0" w:space="0" w:color="auto"/>
                <w:right w:val="none" w:sz="0" w:space="0" w:color="auto"/>
              </w:divBdr>
            </w:div>
            <w:div w:id="763695933">
              <w:marLeft w:val="0"/>
              <w:marRight w:val="0"/>
              <w:marTop w:val="0"/>
              <w:marBottom w:val="0"/>
              <w:divBdr>
                <w:top w:val="none" w:sz="0" w:space="0" w:color="auto"/>
                <w:left w:val="none" w:sz="0" w:space="0" w:color="auto"/>
                <w:bottom w:val="none" w:sz="0" w:space="0" w:color="auto"/>
                <w:right w:val="none" w:sz="0" w:space="0" w:color="auto"/>
              </w:divBdr>
            </w:div>
            <w:div w:id="670180879">
              <w:marLeft w:val="0"/>
              <w:marRight w:val="0"/>
              <w:marTop w:val="0"/>
              <w:marBottom w:val="0"/>
              <w:divBdr>
                <w:top w:val="none" w:sz="0" w:space="0" w:color="auto"/>
                <w:left w:val="none" w:sz="0" w:space="0" w:color="auto"/>
                <w:bottom w:val="none" w:sz="0" w:space="0" w:color="auto"/>
                <w:right w:val="none" w:sz="0" w:space="0" w:color="auto"/>
              </w:divBdr>
            </w:div>
            <w:div w:id="844825198">
              <w:marLeft w:val="0"/>
              <w:marRight w:val="0"/>
              <w:marTop w:val="0"/>
              <w:marBottom w:val="0"/>
              <w:divBdr>
                <w:top w:val="none" w:sz="0" w:space="0" w:color="auto"/>
                <w:left w:val="none" w:sz="0" w:space="0" w:color="auto"/>
                <w:bottom w:val="none" w:sz="0" w:space="0" w:color="auto"/>
                <w:right w:val="none" w:sz="0" w:space="0" w:color="auto"/>
              </w:divBdr>
            </w:div>
            <w:div w:id="1193419243">
              <w:marLeft w:val="0"/>
              <w:marRight w:val="0"/>
              <w:marTop w:val="0"/>
              <w:marBottom w:val="0"/>
              <w:divBdr>
                <w:top w:val="none" w:sz="0" w:space="0" w:color="auto"/>
                <w:left w:val="none" w:sz="0" w:space="0" w:color="auto"/>
                <w:bottom w:val="none" w:sz="0" w:space="0" w:color="auto"/>
                <w:right w:val="none" w:sz="0" w:space="0" w:color="auto"/>
              </w:divBdr>
            </w:div>
            <w:div w:id="1208369816">
              <w:marLeft w:val="0"/>
              <w:marRight w:val="0"/>
              <w:marTop w:val="0"/>
              <w:marBottom w:val="0"/>
              <w:divBdr>
                <w:top w:val="none" w:sz="0" w:space="0" w:color="auto"/>
                <w:left w:val="none" w:sz="0" w:space="0" w:color="auto"/>
                <w:bottom w:val="none" w:sz="0" w:space="0" w:color="auto"/>
                <w:right w:val="none" w:sz="0" w:space="0" w:color="auto"/>
              </w:divBdr>
            </w:div>
            <w:div w:id="1311062599">
              <w:marLeft w:val="0"/>
              <w:marRight w:val="0"/>
              <w:marTop w:val="0"/>
              <w:marBottom w:val="0"/>
              <w:divBdr>
                <w:top w:val="none" w:sz="0" w:space="0" w:color="auto"/>
                <w:left w:val="none" w:sz="0" w:space="0" w:color="auto"/>
                <w:bottom w:val="none" w:sz="0" w:space="0" w:color="auto"/>
                <w:right w:val="none" w:sz="0" w:space="0" w:color="auto"/>
              </w:divBdr>
            </w:div>
            <w:div w:id="1296595266">
              <w:marLeft w:val="0"/>
              <w:marRight w:val="0"/>
              <w:marTop w:val="0"/>
              <w:marBottom w:val="0"/>
              <w:divBdr>
                <w:top w:val="none" w:sz="0" w:space="0" w:color="auto"/>
                <w:left w:val="none" w:sz="0" w:space="0" w:color="auto"/>
                <w:bottom w:val="none" w:sz="0" w:space="0" w:color="auto"/>
                <w:right w:val="none" w:sz="0" w:space="0" w:color="auto"/>
              </w:divBdr>
            </w:div>
            <w:div w:id="2029257209">
              <w:marLeft w:val="0"/>
              <w:marRight w:val="0"/>
              <w:marTop w:val="0"/>
              <w:marBottom w:val="0"/>
              <w:divBdr>
                <w:top w:val="none" w:sz="0" w:space="0" w:color="auto"/>
                <w:left w:val="none" w:sz="0" w:space="0" w:color="auto"/>
                <w:bottom w:val="none" w:sz="0" w:space="0" w:color="auto"/>
                <w:right w:val="none" w:sz="0" w:space="0" w:color="auto"/>
              </w:divBdr>
            </w:div>
            <w:div w:id="1027028451">
              <w:marLeft w:val="0"/>
              <w:marRight w:val="0"/>
              <w:marTop w:val="0"/>
              <w:marBottom w:val="0"/>
              <w:divBdr>
                <w:top w:val="none" w:sz="0" w:space="0" w:color="auto"/>
                <w:left w:val="none" w:sz="0" w:space="0" w:color="auto"/>
                <w:bottom w:val="none" w:sz="0" w:space="0" w:color="auto"/>
                <w:right w:val="none" w:sz="0" w:space="0" w:color="auto"/>
              </w:divBdr>
            </w:div>
            <w:div w:id="1704329353">
              <w:marLeft w:val="0"/>
              <w:marRight w:val="0"/>
              <w:marTop w:val="0"/>
              <w:marBottom w:val="0"/>
              <w:divBdr>
                <w:top w:val="none" w:sz="0" w:space="0" w:color="auto"/>
                <w:left w:val="none" w:sz="0" w:space="0" w:color="auto"/>
                <w:bottom w:val="none" w:sz="0" w:space="0" w:color="auto"/>
                <w:right w:val="none" w:sz="0" w:space="0" w:color="auto"/>
              </w:divBdr>
            </w:div>
            <w:div w:id="2111778382">
              <w:marLeft w:val="0"/>
              <w:marRight w:val="0"/>
              <w:marTop w:val="0"/>
              <w:marBottom w:val="0"/>
              <w:divBdr>
                <w:top w:val="none" w:sz="0" w:space="0" w:color="auto"/>
                <w:left w:val="none" w:sz="0" w:space="0" w:color="auto"/>
                <w:bottom w:val="none" w:sz="0" w:space="0" w:color="auto"/>
                <w:right w:val="none" w:sz="0" w:space="0" w:color="auto"/>
              </w:divBdr>
            </w:div>
            <w:div w:id="76177354">
              <w:marLeft w:val="0"/>
              <w:marRight w:val="0"/>
              <w:marTop w:val="0"/>
              <w:marBottom w:val="0"/>
              <w:divBdr>
                <w:top w:val="none" w:sz="0" w:space="0" w:color="auto"/>
                <w:left w:val="none" w:sz="0" w:space="0" w:color="auto"/>
                <w:bottom w:val="none" w:sz="0" w:space="0" w:color="auto"/>
                <w:right w:val="none" w:sz="0" w:space="0" w:color="auto"/>
              </w:divBdr>
            </w:div>
            <w:div w:id="2104262421">
              <w:marLeft w:val="0"/>
              <w:marRight w:val="0"/>
              <w:marTop w:val="0"/>
              <w:marBottom w:val="0"/>
              <w:divBdr>
                <w:top w:val="none" w:sz="0" w:space="0" w:color="auto"/>
                <w:left w:val="none" w:sz="0" w:space="0" w:color="auto"/>
                <w:bottom w:val="none" w:sz="0" w:space="0" w:color="auto"/>
                <w:right w:val="none" w:sz="0" w:space="0" w:color="auto"/>
              </w:divBdr>
            </w:div>
            <w:div w:id="1933469944">
              <w:marLeft w:val="0"/>
              <w:marRight w:val="0"/>
              <w:marTop w:val="0"/>
              <w:marBottom w:val="0"/>
              <w:divBdr>
                <w:top w:val="none" w:sz="0" w:space="0" w:color="auto"/>
                <w:left w:val="none" w:sz="0" w:space="0" w:color="auto"/>
                <w:bottom w:val="none" w:sz="0" w:space="0" w:color="auto"/>
                <w:right w:val="none" w:sz="0" w:space="0" w:color="auto"/>
              </w:divBdr>
            </w:div>
            <w:div w:id="561985174">
              <w:marLeft w:val="0"/>
              <w:marRight w:val="0"/>
              <w:marTop w:val="0"/>
              <w:marBottom w:val="0"/>
              <w:divBdr>
                <w:top w:val="none" w:sz="0" w:space="0" w:color="auto"/>
                <w:left w:val="none" w:sz="0" w:space="0" w:color="auto"/>
                <w:bottom w:val="none" w:sz="0" w:space="0" w:color="auto"/>
                <w:right w:val="none" w:sz="0" w:space="0" w:color="auto"/>
              </w:divBdr>
            </w:div>
            <w:div w:id="973831370">
              <w:marLeft w:val="0"/>
              <w:marRight w:val="0"/>
              <w:marTop w:val="0"/>
              <w:marBottom w:val="0"/>
              <w:divBdr>
                <w:top w:val="none" w:sz="0" w:space="0" w:color="auto"/>
                <w:left w:val="none" w:sz="0" w:space="0" w:color="auto"/>
                <w:bottom w:val="none" w:sz="0" w:space="0" w:color="auto"/>
                <w:right w:val="none" w:sz="0" w:space="0" w:color="auto"/>
              </w:divBdr>
            </w:div>
            <w:div w:id="2095006332">
              <w:marLeft w:val="0"/>
              <w:marRight w:val="0"/>
              <w:marTop w:val="0"/>
              <w:marBottom w:val="0"/>
              <w:divBdr>
                <w:top w:val="none" w:sz="0" w:space="0" w:color="auto"/>
                <w:left w:val="none" w:sz="0" w:space="0" w:color="auto"/>
                <w:bottom w:val="none" w:sz="0" w:space="0" w:color="auto"/>
                <w:right w:val="none" w:sz="0" w:space="0" w:color="auto"/>
              </w:divBdr>
            </w:div>
            <w:div w:id="671689973">
              <w:marLeft w:val="0"/>
              <w:marRight w:val="0"/>
              <w:marTop w:val="0"/>
              <w:marBottom w:val="0"/>
              <w:divBdr>
                <w:top w:val="none" w:sz="0" w:space="0" w:color="auto"/>
                <w:left w:val="none" w:sz="0" w:space="0" w:color="auto"/>
                <w:bottom w:val="none" w:sz="0" w:space="0" w:color="auto"/>
                <w:right w:val="none" w:sz="0" w:space="0" w:color="auto"/>
              </w:divBdr>
            </w:div>
            <w:div w:id="1470511707">
              <w:marLeft w:val="0"/>
              <w:marRight w:val="0"/>
              <w:marTop w:val="0"/>
              <w:marBottom w:val="0"/>
              <w:divBdr>
                <w:top w:val="none" w:sz="0" w:space="0" w:color="auto"/>
                <w:left w:val="none" w:sz="0" w:space="0" w:color="auto"/>
                <w:bottom w:val="none" w:sz="0" w:space="0" w:color="auto"/>
                <w:right w:val="none" w:sz="0" w:space="0" w:color="auto"/>
              </w:divBdr>
            </w:div>
            <w:div w:id="1471826498">
              <w:marLeft w:val="0"/>
              <w:marRight w:val="0"/>
              <w:marTop w:val="0"/>
              <w:marBottom w:val="0"/>
              <w:divBdr>
                <w:top w:val="none" w:sz="0" w:space="0" w:color="auto"/>
                <w:left w:val="none" w:sz="0" w:space="0" w:color="auto"/>
                <w:bottom w:val="none" w:sz="0" w:space="0" w:color="auto"/>
                <w:right w:val="none" w:sz="0" w:space="0" w:color="auto"/>
              </w:divBdr>
            </w:div>
            <w:div w:id="1984193309">
              <w:marLeft w:val="0"/>
              <w:marRight w:val="0"/>
              <w:marTop w:val="0"/>
              <w:marBottom w:val="0"/>
              <w:divBdr>
                <w:top w:val="none" w:sz="0" w:space="0" w:color="auto"/>
                <w:left w:val="none" w:sz="0" w:space="0" w:color="auto"/>
                <w:bottom w:val="none" w:sz="0" w:space="0" w:color="auto"/>
                <w:right w:val="none" w:sz="0" w:space="0" w:color="auto"/>
              </w:divBdr>
            </w:div>
            <w:div w:id="2139298400">
              <w:marLeft w:val="0"/>
              <w:marRight w:val="0"/>
              <w:marTop w:val="0"/>
              <w:marBottom w:val="0"/>
              <w:divBdr>
                <w:top w:val="none" w:sz="0" w:space="0" w:color="auto"/>
                <w:left w:val="none" w:sz="0" w:space="0" w:color="auto"/>
                <w:bottom w:val="none" w:sz="0" w:space="0" w:color="auto"/>
                <w:right w:val="none" w:sz="0" w:space="0" w:color="auto"/>
              </w:divBdr>
            </w:div>
            <w:div w:id="1435975119">
              <w:marLeft w:val="0"/>
              <w:marRight w:val="0"/>
              <w:marTop w:val="0"/>
              <w:marBottom w:val="0"/>
              <w:divBdr>
                <w:top w:val="none" w:sz="0" w:space="0" w:color="auto"/>
                <w:left w:val="none" w:sz="0" w:space="0" w:color="auto"/>
                <w:bottom w:val="none" w:sz="0" w:space="0" w:color="auto"/>
                <w:right w:val="none" w:sz="0" w:space="0" w:color="auto"/>
              </w:divBdr>
            </w:div>
            <w:div w:id="1095705430">
              <w:marLeft w:val="0"/>
              <w:marRight w:val="0"/>
              <w:marTop w:val="0"/>
              <w:marBottom w:val="0"/>
              <w:divBdr>
                <w:top w:val="none" w:sz="0" w:space="0" w:color="auto"/>
                <w:left w:val="none" w:sz="0" w:space="0" w:color="auto"/>
                <w:bottom w:val="none" w:sz="0" w:space="0" w:color="auto"/>
                <w:right w:val="none" w:sz="0" w:space="0" w:color="auto"/>
              </w:divBdr>
            </w:div>
            <w:div w:id="498428985">
              <w:marLeft w:val="0"/>
              <w:marRight w:val="0"/>
              <w:marTop w:val="0"/>
              <w:marBottom w:val="0"/>
              <w:divBdr>
                <w:top w:val="none" w:sz="0" w:space="0" w:color="auto"/>
                <w:left w:val="none" w:sz="0" w:space="0" w:color="auto"/>
                <w:bottom w:val="none" w:sz="0" w:space="0" w:color="auto"/>
                <w:right w:val="none" w:sz="0" w:space="0" w:color="auto"/>
              </w:divBdr>
            </w:div>
            <w:div w:id="1546213058">
              <w:marLeft w:val="0"/>
              <w:marRight w:val="0"/>
              <w:marTop w:val="0"/>
              <w:marBottom w:val="0"/>
              <w:divBdr>
                <w:top w:val="none" w:sz="0" w:space="0" w:color="auto"/>
                <w:left w:val="none" w:sz="0" w:space="0" w:color="auto"/>
                <w:bottom w:val="none" w:sz="0" w:space="0" w:color="auto"/>
                <w:right w:val="none" w:sz="0" w:space="0" w:color="auto"/>
              </w:divBdr>
            </w:div>
            <w:div w:id="1989505505">
              <w:marLeft w:val="0"/>
              <w:marRight w:val="0"/>
              <w:marTop w:val="0"/>
              <w:marBottom w:val="0"/>
              <w:divBdr>
                <w:top w:val="none" w:sz="0" w:space="0" w:color="auto"/>
                <w:left w:val="none" w:sz="0" w:space="0" w:color="auto"/>
                <w:bottom w:val="none" w:sz="0" w:space="0" w:color="auto"/>
                <w:right w:val="none" w:sz="0" w:space="0" w:color="auto"/>
              </w:divBdr>
            </w:div>
            <w:div w:id="2102556273">
              <w:marLeft w:val="0"/>
              <w:marRight w:val="0"/>
              <w:marTop w:val="0"/>
              <w:marBottom w:val="0"/>
              <w:divBdr>
                <w:top w:val="none" w:sz="0" w:space="0" w:color="auto"/>
                <w:left w:val="none" w:sz="0" w:space="0" w:color="auto"/>
                <w:bottom w:val="none" w:sz="0" w:space="0" w:color="auto"/>
                <w:right w:val="none" w:sz="0" w:space="0" w:color="auto"/>
              </w:divBdr>
            </w:div>
            <w:div w:id="1914972682">
              <w:marLeft w:val="0"/>
              <w:marRight w:val="0"/>
              <w:marTop w:val="0"/>
              <w:marBottom w:val="0"/>
              <w:divBdr>
                <w:top w:val="none" w:sz="0" w:space="0" w:color="auto"/>
                <w:left w:val="none" w:sz="0" w:space="0" w:color="auto"/>
                <w:bottom w:val="none" w:sz="0" w:space="0" w:color="auto"/>
                <w:right w:val="none" w:sz="0" w:space="0" w:color="auto"/>
              </w:divBdr>
            </w:div>
            <w:div w:id="1509755124">
              <w:marLeft w:val="0"/>
              <w:marRight w:val="0"/>
              <w:marTop w:val="0"/>
              <w:marBottom w:val="0"/>
              <w:divBdr>
                <w:top w:val="none" w:sz="0" w:space="0" w:color="auto"/>
                <w:left w:val="none" w:sz="0" w:space="0" w:color="auto"/>
                <w:bottom w:val="none" w:sz="0" w:space="0" w:color="auto"/>
                <w:right w:val="none" w:sz="0" w:space="0" w:color="auto"/>
              </w:divBdr>
            </w:div>
            <w:div w:id="2114473231">
              <w:marLeft w:val="0"/>
              <w:marRight w:val="0"/>
              <w:marTop w:val="0"/>
              <w:marBottom w:val="0"/>
              <w:divBdr>
                <w:top w:val="none" w:sz="0" w:space="0" w:color="auto"/>
                <w:left w:val="none" w:sz="0" w:space="0" w:color="auto"/>
                <w:bottom w:val="none" w:sz="0" w:space="0" w:color="auto"/>
                <w:right w:val="none" w:sz="0" w:space="0" w:color="auto"/>
              </w:divBdr>
            </w:div>
            <w:div w:id="1682588818">
              <w:marLeft w:val="0"/>
              <w:marRight w:val="0"/>
              <w:marTop w:val="0"/>
              <w:marBottom w:val="0"/>
              <w:divBdr>
                <w:top w:val="none" w:sz="0" w:space="0" w:color="auto"/>
                <w:left w:val="none" w:sz="0" w:space="0" w:color="auto"/>
                <w:bottom w:val="none" w:sz="0" w:space="0" w:color="auto"/>
                <w:right w:val="none" w:sz="0" w:space="0" w:color="auto"/>
              </w:divBdr>
            </w:div>
            <w:div w:id="785537789">
              <w:marLeft w:val="0"/>
              <w:marRight w:val="0"/>
              <w:marTop w:val="0"/>
              <w:marBottom w:val="0"/>
              <w:divBdr>
                <w:top w:val="none" w:sz="0" w:space="0" w:color="auto"/>
                <w:left w:val="none" w:sz="0" w:space="0" w:color="auto"/>
                <w:bottom w:val="none" w:sz="0" w:space="0" w:color="auto"/>
                <w:right w:val="none" w:sz="0" w:space="0" w:color="auto"/>
              </w:divBdr>
            </w:div>
            <w:div w:id="933175283">
              <w:marLeft w:val="0"/>
              <w:marRight w:val="0"/>
              <w:marTop w:val="0"/>
              <w:marBottom w:val="0"/>
              <w:divBdr>
                <w:top w:val="none" w:sz="0" w:space="0" w:color="auto"/>
                <w:left w:val="none" w:sz="0" w:space="0" w:color="auto"/>
                <w:bottom w:val="none" w:sz="0" w:space="0" w:color="auto"/>
                <w:right w:val="none" w:sz="0" w:space="0" w:color="auto"/>
              </w:divBdr>
            </w:div>
            <w:div w:id="881400902">
              <w:marLeft w:val="0"/>
              <w:marRight w:val="0"/>
              <w:marTop w:val="0"/>
              <w:marBottom w:val="0"/>
              <w:divBdr>
                <w:top w:val="none" w:sz="0" w:space="0" w:color="auto"/>
                <w:left w:val="none" w:sz="0" w:space="0" w:color="auto"/>
                <w:bottom w:val="none" w:sz="0" w:space="0" w:color="auto"/>
                <w:right w:val="none" w:sz="0" w:space="0" w:color="auto"/>
              </w:divBdr>
            </w:div>
            <w:div w:id="1159150815">
              <w:marLeft w:val="0"/>
              <w:marRight w:val="0"/>
              <w:marTop w:val="0"/>
              <w:marBottom w:val="0"/>
              <w:divBdr>
                <w:top w:val="none" w:sz="0" w:space="0" w:color="auto"/>
                <w:left w:val="none" w:sz="0" w:space="0" w:color="auto"/>
                <w:bottom w:val="none" w:sz="0" w:space="0" w:color="auto"/>
                <w:right w:val="none" w:sz="0" w:space="0" w:color="auto"/>
              </w:divBdr>
            </w:div>
            <w:div w:id="1046636319">
              <w:marLeft w:val="0"/>
              <w:marRight w:val="0"/>
              <w:marTop w:val="0"/>
              <w:marBottom w:val="0"/>
              <w:divBdr>
                <w:top w:val="none" w:sz="0" w:space="0" w:color="auto"/>
                <w:left w:val="none" w:sz="0" w:space="0" w:color="auto"/>
                <w:bottom w:val="none" w:sz="0" w:space="0" w:color="auto"/>
                <w:right w:val="none" w:sz="0" w:space="0" w:color="auto"/>
              </w:divBdr>
            </w:div>
            <w:div w:id="994604184">
              <w:marLeft w:val="0"/>
              <w:marRight w:val="0"/>
              <w:marTop w:val="0"/>
              <w:marBottom w:val="0"/>
              <w:divBdr>
                <w:top w:val="none" w:sz="0" w:space="0" w:color="auto"/>
                <w:left w:val="none" w:sz="0" w:space="0" w:color="auto"/>
                <w:bottom w:val="none" w:sz="0" w:space="0" w:color="auto"/>
                <w:right w:val="none" w:sz="0" w:space="0" w:color="auto"/>
              </w:divBdr>
            </w:div>
            <w:div w:id="289823042">
              <w:marLeft w:val="0"/>
              <w:marRight w:val="0"/>
              <w:marTop w:val="0"/>
              <w:marBottom w:val="0"/>
              <w:divBdr>
                <w:top w:val="none" w:sz="0" w:space="0" w:color="auto"/>
                <w:left w:val="none" w:sz="0" w:space="0" w:color="auto"/>
                <w:bottom w:val="none" w:sz="0" w:space="0" w:color="auto"/>
                <w:right w:val="none" w:sz="0" w:space="0" w:color="auto"/>
              </w:divBdr>
            </w:div>
            <w:div w:id="1631401940">
              <w:marLeft w:val="0"/>
              <w:marRight w:val="0"/>
              <w:marTop w:val="0"/>
              <w:marBottom w:val="0"/>
              <w:divBdr>
                <w:top w:val="none" w:sz="0" w:space="0" w:color="auto"/>
                <w:left w:val="none" w:sz="0" w:space="0" w:color="auto"/>
                <w:bottom w:val="none" w:sz="0" w:space="0" w:color="auto"/>
                <w:right w:val="none" w:sz="0" w:space="0" w:color="auto"/>
              </w:divBdr>
            </w:div>
            <w:div w:id="1199245479">
              <w:marLeft w:val="0"/>
              <w:marRight w:val="0"/>
              <w:marTop w:val="0"/>
              <w:marBottom w:val="0"/>
              <w:divBdr>
                <w:top w:val="none" w:sz="0" w:space="0" w:color="auto"/>
                <w:left w:val="none" w:sz="0" w:space="0" w:color="auto"/>
                <w:bottom w:val="none" w:sz="0" w:space="0" w:color="auto"/>
                <w:right w:val="none" w:sz="0" w:space="0" w:color="auto"/>
              </w:divBdr>
            </w:div>
            <w:div w:id="190388745">
              <w:marLeft w:val="0"/>
              <w:marRight w:val="0"/>
              <w:marTop w:val="0"/>
              <w:marBottom w:val="0"/>
              <w:divBdr>
                <w:top w:val="none" w:sz="0" w:space="0" w:color="auto"/>
                <w:left w:val="none" w:sz="0" w:space="0" w:color="auto"/>
                <w:bottom w:val="none" w:sz="0" w:space="0" w:color="auto"/>
                <w:right w:val="none" w:sz="0" w:space="0" w:color="auto"/>
              </w:divBdr>
            </w:div>
            <w:div w:id="1313676738">
              <w:marLeft w:val="0"/>
              <w:marRight w:val="0"/>
              <w:marTop w:val="0"/>
              <w:marBottom w:val="0"/>
              <w:divBdr>
                <w:top w:val="none" w:sz="0" w:space="0" w:color="auto"/>
                <w:left w:val="none" w:sz="0" w:space="0" w:color="auto"/>
                <w:bottom w:val="none" w:sz="0" w:space="0" w:color="auto"/>
                <w:right w:val="none" w:sz="0" w:space="0" w:color="auto"/>
              </w:divBdr>
            </w:div>
            <w:div w:id="477454893">
              <w:marLeft w:val="0"/>
              <w:marRight w:val="0"/>
              <w:marTop w:val="0"/>
              <w:marBottom w:val="0"/>
              <w:divBdr>
                <w:top w:val="none" w:sz="0" w:space="0" w:color="auto"/>
                <w:left w:val="none" w:sz="0" w:space="0" w:color="auto"/>
                <w:bottom w:val="none" w:sz="0" w:space="0" w:color="auto"/>
                <w:right w:val="none" w:sz="0" w:space="0" w:color="auto"/>
              </w:divBdr>
            </w:div>
            <w:div w:id="1899238696">
              <w:marLeft w:val="0"/>
              <w:marRight w:val="0"/>
              <w:marTop w:val="0"/>
              <w:marBottom w:val="0"/>
              <w:divBdr>
                <w:top w:val="none" w:sz="0" w:space="0" w:color="auto"/>
                <w:left w:val="none" w:sz="0" w:space="0" w:color="auto"/>
                <w:bottom w:val="none" w:sz="0" w:space="0" w:color="auto"/>
                <w:right w:val="none" w:sz="0" w:space="0" w:color="auto"/>
              </w:divBdr>
            </w:div>
            <w:div w:id="794833527">
              <w:marLeft w:val="0"/>
              <w:marRight w:val="0"/>
              <w:marTop w:val="0"/>
              <w:marBottom w:val="0"/>
              <w:divBdr>
                <w:top w:val="none" w:sz="0" w:space="0" w:color="auto"/>
                <w:left w:val="none" w:sz="0" w:space="0" w:color="auto"/>
                <w:bottom w:val="none" w:sz="0" w:space="0" w:color="auto"/>
                <w:right w:val="none" w:sz="0" w:space="0" w:color="auto"/>
              </w:divBdr>
            </w:div>
            <w:div w:id="591817178">
              <w:marLeft w:val="0"/>
              <w:marRight w:val="0"/>
              <w:marTop w:val="0"/>
              <w:marBottom w:val="0"/>
              <w:divBdr>
                <w:top w:val="none" w:sz="0" w:space="0" w:color="auto"/>
                <w:left w:val="none" w:sz="0" w:space="0" w:color="auto"/>
                <w:bottom w:val="none" w:sz="0" w:space="0" w:color="auto"/>
                <w:right w:val="none" w:sz="0" w:space="0" w:color="auto"/>
              </w:divBdr>
            </w:div>
            <w:div w:id="1918400295">
              <w:marLeft w:val="0"/>
              <w:marRight w:val="0"/>
              <w:marTop w:val="0"/>
              <w:marBottom w:val="0"/>
              <w:divBdr>
                <w:top w:val="none" w:sz="0" w:space="0" w:color="auto"/>
                <w:left w:val="none" w:sz="0" w:space="0" w:color="auto"/>
                <w:bottom w:val="none" w:sz="0" w:space="0" w:color="auto"/>
                <w:right w:val="none" w:sz="0" w:space="0" w:color="auto"/>
              </w:divBdr>
            </w:div>
            <w:div w:id="938869923">
              <w:marLeft w:val="0"/>
              <w:marRight w:val="0"/>
              <w:marTop w:val="0"/>
              <w:marBottom w:val="0"/>
              <w:divBdr>
                <w:top w:val="none" w:sz="0" w:space="0" w:color="auto"/>
                <w:left w:val="none" w:sz="0" w:space="0" w:color="auto"/>
                <w:bottom w:val="none" w:sz="0" w:space="0" w:color="auto"/>
                <w:right w:val="none" w:sz="0" w:space="0" w:color="auto"/>
              </w:divBdr>
            </w:div>
            <w:div w:id="1895726873">
              <w:marLeft w:val="0"/>
              <w:marRight w:val="0"/>
              <w:marTop w:val="0"/>
              <w:marBottom w:val="0"/>
              <w:divBdr>
                <w:top w:val="none" w:sz="0" w:space="0" w:color="auto"/>
                <w:left w:val="none" w:sz="0" w:space="0" w:color="auto"/>
                <w:bottom w:val="none" w:sz="0" w:space="0" w:color="auto"/>
                <w:right w:val="none" w:sz="0" w:space="0" w:color="auto"/>
              </w:divBdr>
            </w:div>
            <w:div w:id="499397230">
              <w:marLeft w:val="0"/>
              <w:marRight w:val="0"/>
              <w:marTop w:val="0"/>
              <w:marBottom w:val="0"/>
              <w:divBdr>
                <w:top w:val="none" w:sz="0" w:space="0" w:color="auto"/>
                <w:left w:val="none" w:sz="0" w:space="0" w:color="auto"/>
                <w:bottom w:val="none" w:sz="0" w:space="0" w:color="auto"/>
                <w:right w:val="none" w:sz="0" w:space="0" w:color="auto"/>
              </w:divBdr>
            </w:div>
            <w:div w:id="946426339">
              <w:marLeft w:val="0"/>
              <w:marRight w:val="0"/>
              <w:marTop w:val="0"/>
              <w:marBottom w:val="0"/>
              <w:divBdr>
                <w:top w:val="none" w:sz="0" w:space="0" w:color="auto"/>
                <w:left w:val="none" w:sz="0" w:space="0" w:color="auto"/>
                <w:bottom w:val="none" w:sz="0" w:space="0" w:color="auto"/>
                <w:right w:val="none" w:sz="0" w:space="0" w:color="auto"/>
              </w:divBdr>
            </w:div>
            <w:div w:id="254244533">
              <w:marLeft w:val="0"/>
              <w:marRight w:val="0"/>
              <w:marTop w:val="0"/>
              <w:marBottom w:val="0"/>
              <w:divBdr>
                <w:top w:val="none" w:sz="0" w:space="0" w:color="auto"/>
                <w:left w:val="none" w:sz="0" w:space="0" w:color="auto"/>
                <w:bottom w:val="none" w:sz="0" w:space="0" w:color="auto"/>
                <w:right w:val="none" w:sz="0" w:space="0" w:color="auto"/>
              </w:divBdr>
            </w:div>
            <w:div w:id="383483576">
              <w:marLeft w:val="0"/>
              <w:marRight w:val="0"/>
              <w:marTop w:val="0"/>
              <w:marBottom w:val="0"/>
              <w:divBdr>
                <w:top w:val="none" w:sz="0" w:space="0" w:color="auto"/>
                <w:left w:val="none" w:sz="0" w:space="0" w:color="auto"/>
                <w:bottom w:val="none" w:sz="0" w:space="0" w:color="auto"/>
                <w:right w:val="none" w:sz="0" w:space="0" w:color="auto"/>
              </w:divBdr>
            </w:div>
            <w:div w:id="346951078">
              <w:marLeft w:val="0"/>
              <w:marRight w:val="0"/>
              <w:marTop w:val="0"/>
              <w:marBottom w:val="0"/>
              <w:divBdr>
                <w:top w:val="none" w:sz="0" w:space="0" w:color="auto"/>
                <w:left w:val="none" w:sz="0" w:space="0" w:color="auto"/>
                <w:bottom w:val="none" w:sz="0" w:space="0" w:color="auto"/>
                <w:right w:val="none" w:sz="0" w:space="0" w:color="auto"/>
              </w:divBdr>
            </w:div>
            <w:div w:id="703093885">
              <w:marLeft w:val="0"/>
              <w:marRight w:val="0"/>
              <w:marTop w:val="0"/>
              <w:marBottom w:val="0"/>
              <w:divBdr>
                <w:top w:val="none" w:sz="0" w:space="0" w:color="auto"/>
                <w:left w:val="none" w:sz="0" w:space="0" w:color="auto"/>
                <w:bottom w:val="none" w:sz="0" w:space="0" w:color="auto"/>
                <w:right w:val="none" w:sz="0" w:space="0" w:color="auto"/>
              </w:divBdr>
            </w:div>
            <w:div w:id="1558083238">
              <w:marLeft w:val="0"/>
              <w:marRight w:val="0"/>
              <w:marTop w:val="0"/>
              <w:marBottom w:val="0"/>
              <w:divBdr>
                <w:top w:val="none" w:sz="0" w:space="0" w:color="auto"/>
                <w:left w:val="none" w:sz="0" w:space="0" w:color="auto"/>
                <w:bottom w:val="none" w:sz="0" w:space="0" w:color="auto"/>
                <w:right w:val="none" w:sz="0" w:space="0" w:color="auto"/>
              </w:divBdr>
            </w:div>
            <w:div w:id="2031376111">
              <w:marLeft w:val="0"/>
              <w:marRight w:val="0"/>
              <w:marTop w:val="0"/>
              <w:marBottom w:val="0"/>
              <w:divBdr>
                <w:top w:val="none" w:sz="0" w:space="0" w:color="auto"/>
                <w:left w:val="none" w:sz="0" w:space="0" w:color="auto"/>
                <w:bottom w:val="none" w:sz="0" w:space="0" w:color="auto"/>
                <w:right w:val="none" w:sz="0" w:space="0" w:color="auto"/>
              </w:divBdr>
            </w:div>
            <w:div w:id="836581974">
              <w:marLeft w:val="0"/>
              <w:marRight w:val="0"/>
              <w:marTop w:val="0"/>
              <w:marBottom w:val="0"/>
              <w:divBdr>
                <w:top w:val="none" w:sz="0" w:space="0" w:color="auto"/>
                <w:left w:val="none" w:sz="0" w:space="0" w:color="auto"/>
                <w:bottom w:val="none" w:sz="0" w:space="0" w:color="auto"/>
                <w:right w:val="none" w:sz="0" w:space="0" w:color="auto"/>
              </w:divBdr>
            </w:div>
            <w:div w:id="24256247">
              <w:marLeft w:val="0"/>
              <w:marRight w:val="0"/>
              <w:marTop w:val="0"/>
              <w:marBottom w:val="0"/>
              <w:divBdr>
                <w:top w:val="none" w:sz="0" w:space="0" w:color="auto"/>
                <w:left w:val="none" w:sz="0" w:space="0" w:color="auto"/>
                <w:bottom w:val="none" w:sz="0" w:space="0" w:color="auto"/>
                <w:right w:val="none" w:sz="0" w:space="0" w:color="auto"/>
              </w:divBdr>
            </w:div>
            <w:div w:id="134104338">
              <w:marLeft w:val="0"/>
              <w:marRight w:val="0"/>
              <w:marTop w:val="0"/>
              <w:marBottom w:val="0"/>
              <w:divBdr>
                <w:top w:val="none" w:sz="0" w:space="0" w:color="auto"/>
                <w:left w:val="none" w:sz="0" w:space="0" w:color="auto"/>
                <w:bottom w:val="none" w:sz="0" w:space="0" w:color="auto"/>
                <w:right w:val="none" w:sz="0" w:space="0" w:color="auto"/>
              </w:divBdr>
            </w:div>
            <w:div w:id="1410731317">
              <w:marLeft w:val="0"/>
              <w:marRight w:val="0"/>
              <w:marTop w:val="0"/>
              <w:marBottom w:val="0"/>
              <w:divBdr>
                <w:top w:val="none" w:sz="0" w:space="0" w:color="auto"/>
                <w:left w:val="none" w:sz="0" w:space="0" w:color="auto"/>
                <w:bottom w:val="none" w:sz="0" w:space="0" w:color="auto"/>
                <w:right w:val="none" w:sz="0" w:space="0" w:color="auto"/>
              </w:divBdr>
            </w:div>
            <w:div w:id="898785089">
              <w:marLeft w:val="0"/>
              <w:marRight w:val="0"/>
              <w:marTop w:val="0"/>
              <w:marBottom w:val="0"/>
              <w:divBdr>
                <w:top w:val="none" w:sz="0" w:space="0" w:color="auto"/>
                <w:left w:val="none" w:sz="0" w:space="0" w:color="auto"/>
                <w:bottom w:val="none" w:sz="0" w:space="0" w:color="auto"/>
                <w:right w:val="none" w:sz="0" w:space="0" w:color="auto"/>
              </w:divBdr>
            </w:div>
            <w:div w:id="1946384542">
              <w:marLeft w:val="0"/>
              <w:marRight w:val="0"/>
              <w:marTop w:val="0"/>
              <w:marBottom w:val="0"/>
              <w:divBdr>
                <w:top w:val="none" w:sz="0" w:space="0" w:color="auto"/>
                <w:left w:val="none" w:sz="0" w:space="0" w:color="auto"/>
                <w:bottom w:val="none" w:sz="0" w:space="0" w:color="auto"/>
                <w:right w:val="none" w:sz="0" w:space="0" w:color="auto"/>
              </w:divBdr>
            </w:div>
            <w:div w:id="1819686764">
              <w:marLeft w:val="0"/>
              <w:marRight w:val="0"/>
              <w:marTop w:val="0"/>
              <w:marBottom w:val="0"/>
              <w:divBdr>
                <w:top w:val="none" w:sz="0" w:space="0" w:color="auto"/>
                <w:left w:val="none" w:sz="0" w:space="0" w:color="auto"/>
                <w:bottom w:val="none" w:sz="0" w:space="0" w:color="auto"/>
                <w:right w:val="none" w:sz="0" w:space="0" w:color="auto"/>
              </w:divBdr>
            </w:div>
            <w:div w:id="808670931">
              <w:marLeft w:val="0"/>
              <w:marRight w:val="0"/>
              <w:marTop w:val="0"/>
              <w:marBottom w:val="0"/>
              <w:divBdr>
                <w:top w:val="none" w:sz="0" w:space="0" w:color="auto"/>
                <w:left w:val="none" w:sz="0" w:space="0" w:color="auto"/>
                <w:bottom w:val="none" w:sz="0" w:space="0" w:color="auto"/>
                <w:right w:val="none" w:sz="0" w:space="0" w:color="auto"/>
              </w:divBdr>
            </w:div>
            <w:div w:id="34502067">
              <w:marLeft w:val="0"/>
              <w:marRight w:val="0"/>
              <w:marTop w:val="0"/>
              <w:marBottom w:val="0"/>
              <w:divBdr>
                <w:top w:val="none" w:sz="0" w:space="0" w:color="auto"/>
                <w:left w:val="none" w:sz="0" w:space="0" w:color="auto"/>
                <w:bottom w:val="none" w:sz="0" w:space="0" w:color="auto"/>
                <w:right w:val="none" w:sz="0" w:space="0" w:color="auto"/>
              </w:divBdr>
            </w:div>
            <w:div w:id="124742031">
              <w:marLeft w:val="0"/>
              <w:marRight w:val="0"/>
              <w:marTop w:val="0"/>
              <w:marBottom w:val="0"/>
              <w:divBdr>
                <w:top w:val="none" w:sz="0" w:space="0" w:color="auto"/>
                <w:left w:val="none" w:sz="0" w:space="0" w:color="auto"/>
                <w:bottom w:val="none" w:sz="0" w:space="0" w:color="auto"/>
                <w:right w:val="none" w:sz="0" w:space="0" w:color="auto"/>
              </w:divBdr>
            </w:div>
            <w:div w:id="1176462805">
              <w:marLeft w:val="0"/>
              <w:marRight w:val="0"/>
              <w:marTop w:val="0"/>
              <w:marBottom w:val="0"/>
              <w:divBdr>
                <w:top w:val="none" w:sz="0" w:space="0" w:color="auto"/>
                <w:left w:val="none" w:sz="0" w:space="0" w:color="auto"/>
                <w:bottom w:val="none" w:sz="0" w:space="0" w:color="auto"/>
                <w:right w:val="none" w:sz="0" w:space="0" w:color="auto"/>
              </w:divBdr>
            </w:div>
            <w:div w:id="909926619">
              <w:marLeft w:val="0"/>
              <w:marRight w:val="0"/>
              <w:marTop w:val="0"/>
              <w:marBottom w:val="0"/>
              <w:divBdr>
                <w:top w:val="none" w:sz="0" w:space="0" w:color="auto"/>
                <w:left w:val="none" w:sz="0" w:space="0" w:color="auto"/>
                <w:bottom w:val="none" w:sz="0" w:space="0" w:color="auto"/>
                <w:right w:val="none" w:sz="0" w:space="0" w:color="auto"/>
              </w:divBdr>
            </w:div>
            <w:div w:id="1608581531">
              <w:marLeft w:val="0"/>
              <w:marRight w:val="0"/>
              <w:marTop w:val="0"/>
              <w:marBottom w:val="0"/>
              <w:divBdr>
                <w:top w:val="none" w:sz="0" w:space="0" w:color="auto"/>
                <w:left w:val="none" w:sz="0" w:space="0" w:color="auto"/>
                <w:bottom w:val="none" w:sz="0" w:space="0" w:color="auto"/>
                <w:right w:val="none" w:sz="0" w:space="0" w:color="auto"/>
              </w:divBdr>
            </w:div>
            <w:div w:id="639967612">
              <w:marLeft w:val="0"/>
              <w:marRight w:val="0"/>
              <w:marTop w:val="0"/>
              <w:marBottom w:val="0"/>
              <w:divBdr>
                <w:top w:val="none" w:sz="0" w:space="0" w:color="auto"/>
                <w:left w:val="none" w:sz="0" w:space="0" w:color="auto"/>
                <w:bottom w:val="none" w:sz="0" w:space="0" w:color="auto"/>
                <w:right w:val="none" w:sz="0" w:space="0" w:color="auto"/>
              </w:divBdr>
            </w:div>
            <w:div w:id="692849793">
              <w:marLeft w:val="0"/>
              <w:marRight w:val="0"/>
              <w:marTop w:val="0"/>
              <w:marBottom w:val="0"/>
              <w:divBdr>
                <w:top w:val="none" w:sz="0" w:space="0" w:color="auto"/>
                <w:left w:val="none" w:sz="0" w:space="0" w:color="auto"/>
                <w:bottom w:val="none" w:sz="0" w:space="0" w:color="auto"/>
                <w:right w:val="none" w:sz="0" w:space="0" w:color="auto"/>
              </w:divBdr>
            </w:div>
            <w:div w:id="859317323">
              <w:marLeft w:val="0"/>
              <w:marRight w:val="0"/>
              <w:marTop w:val="0"/>
              <w:marBottom w:val="0"/>
              <w:divBdr>
                <w:top w:val="none" w:sz="0" w:space="0" w:color="auto"/>
                <w:left w:val="none" w:sz="0" w:space="0" w:color="auto"/>
                <w:bottom w:val="none" w:sz="0" w:space="0" w:color="auto"/>
                <w:right w:val="none" w:sz="0" w:space="0" w:color="auto"/>
              </w:divBdr>
            </w:div>
            <w:div w:id="1461415030">
              <w:marLeft w:val="0"/>
              <w:marRight w:val="0"/>
              <w:marTop w:val="0"/>
              <w:marBottom w:val="0"/>
              <w:divBdr>
                <w:top w:val="none" w:sz="0" w:space="0" w:color="auto"/>
                <w:left w:val="none" w:sz="0" w:space="0" w:color="auto"/>
                <w:bottom w:val="none" w:sz="0" w:space="0" w:color="auto"/>
                <w:right w:val="none" w:sz="0" w:space="0" w:color="auto"/>
              </w:divBdr>
            </w:div>
            <w:div w:id="40252987">
              <w:marLeft w:val="0"/>
              <w:marRight w:val="0"/>
              <w:marTop w:val="0"/>
              <w:marBottom w:val="0"/>
              <w:divBdr>
                <w:top w:val="none" w:sz="0" w:space="0" w:color="auto"/>
                <w:left w:val="none" w:sz="0" w:space="0" w:color="auto"/>
                <w:bottom w:val="none" w:sz="0" w:space="0" w:color="auto"/>
                <w:right w:val="none" w:sz="0" w:space="0" w:color="auto"/>
              </w:divBdr>
            </w:div>
            <w:div w:id="292173565">
              <w:marLeft w:val="0"/>
              <w:marRight w:val="0"/>
              <w:marTop w:val="0"/>
              <w:marBottom w:val="0"/>
              <w:divBdr>
                <w:top w:val="none" w:sz="0" w:space="0" w:color="auto"/>
                <w:left w:val="none" w:sz="0" w:space="0" w:color="auto"/>
                <w:bottom w:val="none" w:sz="0" w:space="0" w:color="auto"/>
                <w:right w:val="none" w:sz="0" w:space="0" w:color="auto"/>
              </w:divBdr>
            </w:div>
            <w:div w:id="252974975">
              <w:marLeft w:val="0"/>
              <w:marRight w:val="0"/>
              <w:marTop w:val="0"/>
              <w:marBottom w:val="0"/>
              <w:divBdr>
                <w:top w:val="none" w:sz="0" w:space="0" w:color="auto"/>
                <w:left w:val="none" w:sz="0" w:space="0" w:color="auto"/>
                <w:bottom w:val="none" w:sz="0" w:space="0" w:color="auto"/>
                <w:right w:val="none" w:sz="0" w:space="0" w:color="auto"/>
              </w:divBdr>
            </w:div>
            <w:div w:id="1776631691">
              <w:marLeft w:val="0"/>
              <w:marRight w:val="0"/>
              <w:marTop w:val="0"/>
              <w:marBottom w:val="0"/>
              <w:divBdr>
                <w:top w:val="none" w:sz="0" w:space="0" w:color="auto"/>
                <w:left w:val="none" w:sz="0" w:space="0" w:color="auto"/>
                <w:bottom w:val="none" w:sz="0" w:space="0" w:color="auto"/>
                <w:right w:val="none" w:sz="0" w:space="0" w:color="auto"/>
              </w:divBdr>
            </w:div>
            <w:div w:id="1272514510">
              <w:marLeft w:val="0"/>
              <w:marRight w:val="0"/>
              <w:marTop w:val="0"/>
              <w:marBottom w:val="0"/>
              <w:divBdr>
                <w:top w:val="none" w:sz="0" w:space="0" w:color="auto"/>
                <w:left w:val="none" w:sz="0" w:space="0" w:color="auto"/>
                <w:bottom w:val="none" w:sz="0" w:space="0" w:color="auto"/>
                <w:right w:val="none" w:sz="0" w:space="0" w:color="auto"/>
              </w:divBdr>
            </w:div>
            <w:div w:id="1813521062">
              <w:marLeft w:val="0"/>
              <w:marRight w:val="0"/>
              <w:marTop w:val="0"/>
              <w:marBottom w:val="0"/>
              <w:divBdr>
                <w:top w:val="none" w:sz="0" w:space="0" w:color="auto"/>
                <w:left w:val="none" w:sz="0" w:space="0" w:color="auto"/>
                <w:bottom w:val="none" w:sz="0" w:space="0" w:color="auto"/>
                <w:right w:val="none" w:sz="0" w:space="0" w:color="auto"/>
              </w:divBdr>
            </w:div>
            <w:div w:id="1088387254">
              <w:marLeft w:val="0"/>
              <w:marRight w:val="0"/>
              <w:marTop w:val="0"/>
              <w:marBottom w:val="0"/>
              <w:divBdr>
                <w:top w:val="none" w:sz="0" w:space="0" w:color="auto"/>
                <w:left w:val="none" w:sz="0" w:space="0" w:color="auto"/>
                <w:bottom w:val="none" w:sz="0" w:space="0" w:color="auto"/>
                <w:right w:val="none" w:sz="0" w:space="0" w:color="auto"/>
              </w:divBdr>
            </w:div>
            <w:div w:id="177307492">
              <w:marLeft w:val="0"/>
              <w:marRight w:val="0"/>
              <w:marTop w:val="0"/>
              <w:marBottom w:val="0"/>
              <w:divBdr>
                <w:top w:val="none" w:sz="0" w:space="0" w:color="auto"/>
                <w:left w:val="none" w:sz="0" w:space="0" w:color="auto"/>
                <w:bottom w:val="none" w:sz="0" w:space="0" w:color="auto"/>
                <w:right w:val="none" w:sz="0" w:space="0" w:color="auto"/>
              </w:divBdr>
            </w:div>
            <w:div w:id="1259481034">
              <w:marLeft w:val="0"/>
              <w:marRight w:val="0"/>
              <w:marTop w:val="0"/>
              <w:marBottom w:val="0"/>
              <w:divBdr>
                <w:top w:val="none" w:sz="0" w:space="0" w:color="auto"/>
                <w:left w:val="none" w:sz="0" w:space="0" w:color="auto"/>
                <w:bottom w:val="none" w:sz="0" w:space="0" w:color="auto"/>
                <w:right w:val="none" w:sz="0" w:space="0" w:color="auto"/>
              </w:divBdr>
            </w:div>
            <w:div w:id="247271802">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 w:id="1815364437">
              <w:marLeft w:val="0"/>
              <w:marRight w:val="0"/>
              <w:marTop w:val="0"/>
              <w:marBottom w:val="0"/>
              <w:divBdr>
                <w:top w:val="none" w:sz="0" w:space="0" w:color="auto"/>
                <w:left w:val="none" w:sz="0" w:space="0" w:color="auto"/>
                <w:bottom w:val="none" w:sz="0" w:space="0" w:color="auto"/>
                <w:right w:val="none" w:sz="0" w:space="0" w:color="auto"/>
              </w:divBdr>
            </w:div>
            <w:div w:id="706295036">
              <w:marLeft w:val="0"/>
              <w:marRight w:val="0"/>
              <w:marTop w:val="0"/>
              <w:marBottom w:val="0"/>
              <w:divBdr>
                <w:top w:val="none" w:sz="0" w:space="0" w:color="auto"/>
                <w:left w:val="none" w:sz="0" w:space="0" w:color="auto"/>
                <w:bottom w:val="none" w:sz="0" w:space="0" w:color="auto"/>
                <w:right w:val="none" w:sz="0" w:space="0" w:color="auto"/>
              </w:divBdr>
            </w:div>
            <w:div w:id="1150095760">
              <w:marLeft w:val="0"/>
              <w:marRight w:val="0"/>
              <w:marTop w:val="0"/>
              <w:marBottom w:val="0"/>
              <w:divBdr>
                <w:top w:val="none" w:sz="0" w:space="0" w:color="auto"/>
                <w:left w:val="none" w:sz="0" w:space="0" w:color="auto"/>
                <w:bottom w:val="none" w:sz="0" w:space="0" w:color="auto"/>
                <w:right w:val="none" w:sz="0" w:space="0" w:color="auto"/>
              </w:divBdr>
            </w:div>
            <w:div w:id="1142574420">
              <w:marLeft w:val="0"/>
              <w:marRight w:val="0"/>
              <w:marTop w:val="0"/>
              <w:marBottom w:val="0"/>
              <w:divBdr>
                <w:top w:val="none" w:sz="0" w:space="0" w:color="auto"/>
                <w:left w:val="none" w:sz="0" w:space="0" w:color="auto"/>
                <w:bottom w:val="none" w:sz="0" w:space="0" w:color="auto"/>
                <w:right w:val="none" w:sz="0" w:space="0" w:color="auto"/>
              </w:divBdr>
            </w:div>
            <w:div w:id="490562175">
              <w:marLeft w:val="0"/>
              <w:marRight w:val="0"/>
              <w:marTop w:val="0"/>
              <w:marBottom w:val="0"/>
              <w:divBdr>
                <w:top w:val="none" w:sz="0" w:space="0" w:color="auto"/>
                <w:left w:val="none" w:sz="0" w:space="0" w:color="auto"/>
                <w:bottom w:val="none" w:sz="0" w:space="0" w:color="auto"/>
                <w:right w:val="none" w:sz="0" w:space="0" w:color="auto"/>
              </w:divBdr>
            </w:div>
            <w:div w:id="1204293668">
              <w:marLeft w:val="0"/>
              <w:marRight w:val="0"/>
              <w:marTop w:val="0"/>
              <w:marBottom w:val="0"/>
              <w:divBdr>
                <w:top w:val="none" w:sz="0" w:space="0" w:color="auto"/>
                <w:left w:val="none" w:sz="0" w:space="0" w:color="auto"/>
                <w:bottom w:val="none" w:sz="0" w:space="0" w:color="auto"/>
                <w:right w:val="none" w:sz="0" w:space="0" w:color="auto"/>
              </w:divBdr>
            </w:div>
            <w:div w:id="1337538704">
              <w:marLeft w:val="0"/>
              <w:marRight w:val="0"/>
              <w:marTop w:val="0"/>
              <w:marBottom w:val="0"/>
              <w:divBdr>
                <w:top w:val="none" w:sz="0" w:space="0" w:color="auto"/>
                <w:left w:val="none" w:sz="0" w:space="0" w:color="auto"/>
                <w:bottom w:val="none" w:sz="0" w:space="0" w:color="auto"/>
                <w:right w:val="none" w:sz="0" w:space="0" w:color="auto"/>
              </w:divBdr>
            </w:div>
            <w:div w:id="218830245">
              <w:marLeft w:val="0"/>
              <w:marRight w:val="0"/>
              <w:marTop w:val="0"/>
              <w:marBottom w:val="0"/>
              <w:divBdr>
                <w:top w:val="none" w:sz="0" w:space="0" w:color="auto"/>
                <w:left w:val="none" w:sz="0" w:space="0" w:color="auto"/>
                <w:bottom w:val="none" w:sz="0" w:space="0" w:color="auto"/>
                <w:right w:val="none" w:sz="0" w:space="0" w:color="auto"/>
              </w:divBdr>
            </w:div>
            <w:div w:id="1834104389">
              <w:marLeft w:val="0"/>
              <w:marRight w:val="0"/>
              <w:marTop w:val="0"/>
              <w:marBottom w:val="0"/>
              <w:divBdr>
                <w:top w:val="none" w:sz="0" w:space="0" w:color="auto"/>
                <w:left w:val="none" w:sz="0" w:space="0" w:color="auto"/>
                <w:bottom w:val="none" w:sz="0" w:space="0" w:color="auto"/>
                <w:right w:val="none" w:sz="0" w:space="0" w:color="auto"/>
              </w:divBdr>
            </w:div>
            <w:div w:id="2117745395">
              <w:marLeft w:val="0"/>
              <w:marRight w:val="0"/>
              <w:marTop w:val="0"/>
              <w:marBottom w:val="0"/>
              <w:divBdr>
                <w:top w:val="none" w:sz="0" w:space="0" w:color="auto"/>
                <w:left w:val="none" w:sz="0" w:space="0" w:color="auto"/>
                <w:bottom w:val="none" w:sz="0" w:space="0" w:color="auto"/>
                <w:right w:val="none" w:sz="0" w:space="0" w:color="auto"/>
              </w:divBdr>
            </w:div>
            <w:div w:id="606623276">
              <w:marLeft w:val="0"/>
              <w:marRight w:val="0"/>
              <w:marTop w:val="0"/>
              <w:marBottom w:val="0"/>
              <w:divBdr>
                <w:top w:val="none" w:sz="0" w:space="0" w:color="auto"/>
                <w:left w:val="none" w:sz="0" w:space="0" w:color="auto"/>
                <w:bottom w:val="none" w:sz="0" w:space="0" w:color="auto"/>
                <w:right w:val="none" w:sz="0" w:space="0" w:color="auto"/>
              </w:divBdr>
            </w:div>
            <w:div w:id="146672039">
              <w:marLeft w:val="0"/>
              <w:marRight w:val="0"/>
              <w:marTop w:val="0"/>
              <w:marBottom w:val="0"/>
              <w:divBdr>
                <w:top w:val="none" w:sz="0" w:space="0" w:color="auto"/>
                <w:left w:val="none" w:sz="0" w:space="0" w:color="auto"/>
                <w:bottom w:val="none" w:sz="0" w:space="0" w:color="auto"/>
                <w:right w:val="none" w:sz="0" w:space="0" w:color="auto"/>
              </w:divBdr>
            </w:div>
            <w:div w:id="1521504812">
              <w:marLeft w:val="0"/>
              <w:marRight w:val="0"/>
              <w:marTop w:val="0"/>
              <w:marBottom w:val="0"/>
              <w:divBdr>
                <w:top w:val="none" w:sz="0" w:space="0" w:color="auto"/>
                <w:left w:val="none" w:sz="0" w:space="0" w:color="auto"/>
                <w:bottom w:val="none" w:sz="0" w:space="0" w:color="auto"/>
                <w:right w:val="none" w:sz="0" w:space="0" w:color="auto"/>
              </w:divBdr>
            </w:div>
            <w:div w:id="275531034">
              <w:marLeft w:val="0"/>
              <w:marRight w:val="0"/>
              <w:marTop w:val="0"/>
              <w:marBottom w:val="0"/>
              <w:divBdr>
                <w:top w:val="none" w:sz="0" w:space="0" w:color="auto"/>
                <w:left w:val="none" w:sz="0" w:space="0" w:color="auto"/>
                <w:bottom w:val="none" w:sz="0" w:space="0" w:color="auto"/>
                <w:right w:val="none" w:sz="0" w:space="0" w:color="auto"/>
              </w:divBdr>
            </w:div>
            <w:div w:id="178853533">
              <w:marLeft w:val="0"/>
              <w:marRight w:val="0"/>
              <w:marTop w:val="0"/>
              <w:marBottom w:val="0"/>
              <w:divBdr>
                <w:top w:val="none" w:sz="0" w:space="0" w:color="auto"/>
                <w:left w:val="none" w:sz="0" w:space="0" w:color="auto"/>
                <w:bottom w:val="none" w:sz="0" w:space="0" w:color="auto"/>
                <w:right w:val="none" w:sz="0" w:space="0" w:color="auto"/>
              </w:divBdr>
            </w:div>
            <w:div w:id="427048915">
              <w:marLeft w:val="0"/>
              <w:marRight w:val="0"/>
              <w:marTop w:val="0"/>
              <w:marBottom w:val="0"/>
              <w:divBdr>
                <w:top w:val="none" w:sz="0" w:space="0" w:color="auto"/>
                <w:left w:val="none" w:sz="0" w:space="0" w:color="auto"/>
                <w:bottom w:val="none" w:sz="0" w:space="0" w:color="auto"/>
                <w:right w:val="none" w:sz="0" w:space="0" w:color="auto"/>
              </w:divBdr>
            </w:div>
            <w:div w:id="513615800">
              <w:marLeft w:val="0"/>
              <w:marRight w:val="0"/>
              <w:marTop w:val="0"/>
              <w:marBottom w:val="0"/>
              <w:divBdr>
                <w:top w:val="none" w:sz="0" w:space="0" w:color="auto"/>
                <w:left w:val="none" w:sz="0" w:space="0" w:color="auto"/>
                <w:bottom w:val="none" w:sz="0" w:space="0" w:color="auto"/>
                <w:right w:val="none" w:sz="0" w:space="0" w:color="auto"/>
              </w:divBdr>
            </w:div>
            <w:div w:id="1284117142">
              <w:marLeft w:val="0"/>
              <w:marRight w:val="0"/>
              <w:marTop w:val="0"/>
              <w:marBottom w:val="0"/>
              <w:divBdr>
                <w:top w:val="none" w:sz="0" w:space="0" w:color="auto"/>
                <w:left w:val="none" w:sz="0" w:space="0" w:color="auto"/>
                <w:bottom w:val="none" w:sz="0" w:space="0" w:color="auto"/>
                <w:right w:val="none" w:sz="0" w:space="0" w:color="auto"/>
              </w:divBdr>
            </w:div>
            <w:div w:id="621425134">
              <w:marLeft w:val="0"/>
              <w:marRight w:val="0"/>
              <w:marTop w:val="0"/>
              <w:marBottom w:val="0"/>
              <w:divBdr>
                <w:top w:val="none" w:sz="0" w:space="0" w:color="auto"/>
                <w:left w:val="none" w:sz="0" w:space="0" w:color="auto"/>
                <w:bottom w:val="none" w:sz="0" w:space="0" w:color="auto"/>
                <w:right w:val="none" w:sz="0" w:space="0" w:color="auto"/>
              </w:divBdr>
            </w:div>
            <w:div w:id="2082671887">
              <w:marLeft w:val="0"/>
              <w:marRight w:val="0"/>
              <w:marTop w:val="0"/>
              <w:marBottom w:val="0"/>
              <w:divBdr>
                <w:top w:val="none" w:sz="0" w:space="0" w:color="auto"/>
                <w:left w:val="none" w:sz="0" w:space="0" w:color="auto"/>
                <w:bottom w:val="none" w:sz="0" w:space="0" w:color="auto"/>
                <w:right w:val="none" w:sz="0" w:space="0" w:color="auto"/>
              </w:divBdr>
            </w:div>
            <w:div w:id="389041969">
              <w:marLeft w:val="0"/>
              <w:marRight w:val="0"/>
              <w:marTop w:val="0"/>
              <w:marBottom w:val="0"/>
              <w:divBdr>
                <w:top w:val="none" w:sz="0" w:space="0" w:color="auto"/>
                <w:left w:val="none" w:sz="0" w:space="0" w:color="auto"/>
                <w:bottom w:val="none" w:sz="0" w:space="0" w:color="auto"/>
                <w:right w:val="none" w:sz="0" w:space="0" w:color="auto"/>
              </w:divBdr>
            </w:div>
            <w:div w:id="626664777">
              <w:marLeft w:val="0"/>
              <w:marRight w:val="0"/>
              <w:marTop w:val="0"/>
              <w:marBottom w:val="0"/>
              <w:divBdr>
                <w:top w:val="none" w:sz="0" w:space="0" w:color="auto"/>
                <w:left w:val="none" w:sz="0" w:space="0" w:color="auto"/>
                <w:bottom w:val="none" w:sz="0" w:space="0" w:color="auto"/>
                <w:right w:val="none" w:sz="0" w:space="0" w:color="auto"/>
              </w:divBdr>
            </w:div>
            <w:div w:id="1772162885">
              <w:marLeft w:val="0"/>
              <w:marRight w:val="0"/>
              <w:marTop w:val="0"/>
              <w:marBottom w:val="0"/>
              <w:divBdr>
                <w:top w:val="none" w:sz="0" w:space="0" w:color="auto"/>
                <w:left w:val="none" w:sz="0" w:space="0" w:color="auto"/>
                <w:bottom w:val="none" w:sz="0" w:space="0" w:color="auto"/>
                <w:right w:val="none" w:sz="0" w:space="0" w:color="auto"/>
              </w:divBdr>
            </w:div>
            <w:div w:id="1607424191">
              <w:marLeft w:val="0"/>
              <w:marRight w:val="0"/>
              <w:marTop w:val="0"/>
              <w:marBottom w:val="0"/>
              <w:divBdr>
                <w:top w:val="none" w:sz="0" w:space="0" w:color="auto"/>
                <w:left w:val="none" w:sz="0" w:space="0" w:color="auto"/>
                <w:bottom w:val="none" w:sz="0" w:space="0" w:color="auto"/>
                <w:right w:val="none" w:sz="0" w:space="0" w:color="auto"/>
              </w:divBdr>
            </w:div>
            <w:div w:id="1221751786">
              <w:marLeft w:val="0"/>
              <w:marRight w:val="0"/>
              <w:marTop w:val="0"/>
              <w:marBottom w:val="0"/>
              <w:divBdr>
                <w:top w:val="none" w:sz="0" w:space="0" w:color="auto"/>
                <w:left w:val="none" w:sz="0" w:space="0" w:color="auto"/>
                <w:bottom w:val="none" w:sz="0" w:space="0" w:color="auto"/>
                <w:right w:val="none" w:sz="0" w:space="0" w:color="auto"/>
              </w:divBdr>
            </w:div>
            <w:div w:id="178272904">
              <w:marLeft w:val="0"/>
              <w:marRight w:val="0"/>
              <w:marTop w:val="0"/>
              <w:marBottom w:val="0"/>
              <w:divBdr>
                <w:top w:val="none" w:sz="0" w:space="0" w:color="auto"/>
                <w:left w:val="none" w:sz="0" w:space="0" w:color="auto"/>
                <w:bottom w:val="none" w:sz="0" w:space="0" w:color="auto"/>
                <w:right w:val="none" w:sz="0" w:space="0" w:color="auto"/>
              </w:divBdr>
            </w:div>
            <w:div w:id="102573502">
              <w:marLeft w:val="0"/>
              <w:marRight w:val="0"/>
              <w:marTop w:val="0"/>
              <w:marBottom w:val="0"/>
              <w:divBdr>
                <w:top w:val="none" w:sz="0" w:space="0" w:color="auto"/>
                <w:left w:val="none" w:sz="0" w:space="0" w:color="auto"/>
                <w:bottom w:val="none" w:sz="0" w:space="0" w:color="auto"/>
                <w:right w:val="none" w:sz="0" w:space="0" w:color="auto"/>
              </w:divBdr>
            </w:div>
            <w:div w:id="1928076081">
              <w:marLeft w:val="0"/>
              <w:marRight w:val="0"/>
              <w:marTop w:val="0"/>
              <w:marBottom w:val="0"/>
              <w:divBdr>
                <w:top w:val="none" w:sz="0" w:space="0" w:color="auto"/>
                <w:left w:val="none" w:sz="0" w:space="0" w:color="auto"/>
                <w:bottom w:val="none" w:sz="0" w:space="0" w:color="auto"/>
                <w:right w:val="none" w:sz="0" w:space="0" w:color="auto"/>
              </w:divBdr>
            </w:div>
            <w:div w:id="1040664325">
              <w:marLeft w:val="0"/>
              <w:marRight w:val="0"/>
              <w:marTop w:val="0"/>
              <w:marBottom w:val="0"/>
              <w:divBdr>
                <w:top w:val="none" w:sz="0" w:space="0" w:color="auto"/>
                <w:left w:val="none" w:sz="0" w:space="0" w:color="auto"/>
                <w:bottom w:val="none" w:sz="0" w:space="0" w:color="auto"/>
                <w:right w:val="none" w:sz="0" w:space="0" w:color="auto"/>
              </w:divBdr>
            </w:div>
            <w:div w:id="614943333">
              <w:marLeft w:val="0"/>
              <w:marRight w:val="0"/>
              <w:marTop w:val="0"/>
              <w:marBottom w:val="0"/>
              <w:divBdr>
                <w:top w:val="none" w:sz="0" w:space="0" w:color="auto"/>
                <w:left w:val="none" w:sz="0" w:space="0" w:color="auto"/>
                <w:bottom w:val="none" w:sz="0" w:space="0" w:color="auto"/>
                <w:right w:val="none" w:sz="0" w:space="0" w:color="auto"/>
              </w:divBdr>
            </w:div>
            <w:div w:id="511384060">
              <w:marLeft w:val="0"/>
              <w:marRight w:val="0"/>
              <w:marTop w:val="0"/>
              <w:marBottom w:val="0"/>
              <w:divBdr>
                <w:top w:val="none" w:sz="0" w:space="0" w:color="auto"/>
                <w:left w:val="none" w:sz="0" w:space="0" w:color="auto"/>
                <w:bottom w:val="none" w:sz="0" w:space="0" w:color="auto"/>
                <w:right w:val="none" w:sz="0" w:space="0" w:color="auto"/>
              </w:divBdr>
            </w:div>
            <w:div w:id="1590888513">
              <w:marLeft w:val="0"/>
              <w:marRight w:val="0"/>
              <w:marTop w:val="0"/>
              <w:marBottom w:val="0"/>
              <w:divBdr>
                <w:top w:val="none" w:sz="0" w:space="0" w:color="auto"/>
                <w:left w:val="none" w:sz="0" w:space="0" w:color="auto"/>
                <w:bottom w:val="none" w:sz="0" w:space="0" w:color="auto"/>
                <w:right w:val="none" w:sz="0" w:space="0" w:color="auto"/>
              </w:divBdr>
            </w:div>
            <w:div w:id="847721112">
              <w:marLeft w:val="0"/>
              <w:marRight w:val="0"/>
              <w:marTop w:val="0"/>
              <w:marBottom w:val="0"/>
              <w:divBdr>
                <w:top w:val="none" w:sz="0" w:space="0" w:color="auto"/>
                <w:left w:val="none" w:sz="0" w:space="0" w:color="auto"/>
                <w:bottom w:val="none" w:sz="0" w:space="0" w:color="auto"/>
                <w:right w:val="none" w:sz="0" w:space="0" w:color="auto"/>
              </w:divBdr>
            </w:div>
            <w:div w:id="2010863393">
              <w:marLeft w:val="0"/>
              <w:marRight w:val="0"/>
              <w:marTop w:val="0"/>
              <w:marBottom w:val="0"/>
              <w:divBdr>
                <w:top w:val="none" w:sz="0" w:space="0" w:color="auto"/>
                <w:left w:val="none" w:sz="0" w:space="0" w:color="auto"/>
                <w:bottom w:val="none" w:sz="0" w:space="0" w:color="auto"/>
                <w:right w:val="none" w:sz="0" w:space="0" w:color="auto"/>
              </w:divBdr>
            </w:div>
            <w:div w:id="688723864">
              <w:marLeft w:val="0"/>
              <w:marRight w:val="0"/>
              <w:marTop w:val="0"/>
              <w:marBottom w:val="0"/>
              <w:divBdr>
                <w:top w:val="none" w:sz="0" w:space="0" w:color="auto"/>
                <w:left w:val="none" w:sz="0" w:space="0" w:color="auto"/>
                <w:bottom w:val="none" w:sz="0" w:space="0" w:color="auto"/>
                <w:right w:val="none" w:sz="0" w:space="0" w:color="auto"/>
              </w:divBdr>
            </w:div>
            <w:div w:id="978654615">
              <w:marLeft w:val="0"/>
              <w:marRight w:val="0"/>
              <w:marTop w:val="0"/>
              <w:marBottom w:val="0"/>
              <w:divBdr>
                <w:top w:val="none" w:sz="0" w:space="0" w:color="auto"/>
                <w:left w:val="none" w:sz="0" w:space="0" w:color="auto"/>
                <w:bottom w:val="none" w:sz="0" w:space="0" w:color="auto"/>
                <w:right w:val="none" w:sz="0" w:space="0" w:color="auto"/>
              </w:divBdr>
            </w:div>
            <w:div w:id="1138492285">
              <w:marLeft w:val="0"/>
              <w:marRight w:val="0"/>
              <w:marTop w:val="0"/>
              <w:marBottom w:val="0"/>
              <w:divBdr>
                <w:top w:val="none" w:sz="0" w:space="0" w:color="auto"/>
                <w:left w:val="none" w:sz="0" w:space="0" w:color="auto"/>
                <w:bottom w:val="none" w:sz="0" w:space="0" w:color="auto"/>
                <w:right w:val="none" w:sz="0" w:space="0" w:color="auto"/>
              </w:divBdr>
            </w:div>
            <w:div w:id="1223059436">
              <w:marLeft w:val="0"/>
              <w:marRight w:val="0"/>
              <w:marTop w:val="0"/>
              <w:marBottom w:val="0"/>
              <w:divBdr>
                <w:top w:val="none" w:sz="0" w:space="0" w:color="auto"/>
                <w:left w:val="none" w:sz="0" w:space="0" w:color="auto"/>
                <w:bottom w:val="none" w:sz="0" w:space="0" w:color="auto"/>
                <w:right w:val="none" w:sz="0" w:space="0" w:color="auto"/>
              </w:divBdr>
            </w:div>
            <w:div w:id="1764297298">
              <w:marLeft w:val="0"/>
              <w:marRight w:val="0"/>
              <w:marTop w:val="0"/>
              <w:marBottom w:val="0"/>
              <w:divBdr>
                <w:top w:val="none" w:sz="0" w:space="0" w:color="auto"/>
                <w:left w:val="none" w:sz="0" w:space="0" w:color="auto"/>
                <w:bottom w:val="none" w:sz="0" w:space="0" w:color="auto"/>
                <w:right w:val="none" w:sz="0" w:space="0" w:color="auto"/>
              </w:divBdr>
            </w:div>
            <w:div w:id="90132015">
              <w:marLeft w:val="0"/>
              <w:marRight w:val="0"/>
              <w:marTop w:val="0"/>
              <w:marBottom w:val="0"/>
              <w:divBdr>
                <w:top w:val="none" w:sz="0" w:space="0" w:color="auto"/>
                <w:left w:val="none" w:sz="0" w:space="0" w:color="auto"/>
                <w:bottom w:val="none" w:sz="0" w:space="0" w:color="auto"/>
                <w:right w:val="none" w:sz="0" w:space="0" w:color="auto"/>
              </w:divBdr>
            </w:div>
            <w:div w:id="1853645105">
              <w:marLeft w:val="0"/>
              <w:marRight w:val="0"/>
              <w:marTop w:val="0"/>
              <w:marBottom w:val="0"/>
              <w:divBdr>
                <w:top w:val="none" w:sz="0" w:space="0" w:color="auto"/>
                <w:left w:val="none" w:sz="0" w:space="0" w:color="auto"/>
                <w:bottom w:val="none" w:sz="0" w:space="0" w:color="auto"/>
                <w:right w:val="none" w:sz="0" w:space="0" w:color="auto"/>
              </w:divBdr>
            </w:div>
            <w:div w:id="1208102465">
              <w:marLeft w:val="0"/>
              <w:marRight w:val="0"/>
              <w:marTop w:val="0"/>
              <w:marBottom w:val="0"/>
              <w:divBdr>
                <w:top w:val="none" w:sz="0" w:space="0" w:color="auto"/>
                <w:left w:val="none" w:sz="0" w:space="0" w:color="auto"/>
                <w:bottom w:val="none" w:sz="0" w:space="0" w:color="auto"/>
                <w:right w:val="none" w:sz="0" w:space="0" w:color="auto"/>
              </w:divBdr>
            </w:div>
            <w:div w:id="44377240">
              <w:marLeft w:val="0"/>
              <w:marRight w:val="0"/>
              <w:marTop w:val="0"/>
              <w:marBottom w:val="0"/>
              <w:divBdr>
                <w:top w:val="none" w:sz="0" w:space="0" w:color="auto"/>
                <w:left w:val="none" w:sz="0" w:space="0" w:color="auto"/>
                <w:bottom w:val="none" w:sz="0" w:space="0" w:color="auto"/>
                <w:right w:val="none" w:sz="0" w:space="0" w:color="auto"/>
              </w:divBdr>
            </w:div>
            <w:div w:id="16009364">
              <w:marLeft w:val="0"/>
              <w:marRight w:val="0"/>
              <w:marTop w:val="0"/>
              <w:marBottom w:val="0"/>
              <w:divBdr>
                <w:top w:val="none" w:sz="0" w:space="0" w:color="auto"/>
                <w:left w:val="none" w:sz="0" w:space="0" w:color="auto"/>
                <w:bottom w:val="none" w:sz="0" w:space="0" w:color="auto"/>
                <w:right w:val="none" w:sz="0" w:space="0" w:color="auto"/>
              </w:divBdr>
            </w:div>
            <w:div w:id="2089569304">
              <w:marLeft w:val="0"/>
              <w:marRight w:val="0"/>
              <w:marTop w:val="0"/>
              <w:marBottom w:val="0"/>
              <w:divBdr>
                <w:top w:val="none" w:sz="0" w:space="0" w:color="auto"/>
                <w:left w:val="none" w:sz="0" w:space="0" w:color="auto"/>
                <w:bottom w:val="none" w:sz="0" w:space="0" w:color="auto"/>
                <w:right w:val="none" w:sz="0" w:space="0" w:color="auto"/>
              </w:divBdr>
            </w:div>
            <w:div w:id="1319532616">
              <w:marLeft w:val="0"/>
              <w:marRight w:val="0"/>
              <w:marTop w:val="0"/>
              <w:marBottom w:val="0"/>
              <w:divBdr>
                <w:top w:val="none" w:sz="0" w:space="0" w:color="auto"/>
                <w:left w:val="none" w:sz="0" w:space="0" w:color="auto"/>
                <w:bottom w:val="none" w:sz="0" w:space="0" w:color="auto"/>
                <w:right w:val="none" w:sz="0" w:space="0" w:color="auto"/>
              </w:divBdr>
            </w:div>
            <w:div w:id="417872821">
              <w:marLeft w:val="0"/>
              <w:marRight w:val="0"/>
              <w:marTop w:val="0"/>
              <w:marBottom w:val="0"/>
              <w:divBdr>
                <w:top w:val="none" w:sz="0" w:space="0" w:color="auto"/>
                <w:left w:val="none" w:sz="0" w:space="0" w:color="auto"/>
                <w:bottom w:val="none" w:sz="0" w:space="0" w:color="auto"/>
                <w:right w:val="none" w:sz="0" w:space="0" w:color="auto"/>
              </w:divBdr>
            </w:div>
            <w:div w:id="826089906">
              <w:marLeft w:val="0"/>
              <w:marRight w:val="0"/>
              <w:marTop w:val="0"/>
              <w:marBottom w:val="0"/>
              <w:divBdr>
                <w:top w:val="none" w:sz="0" w:space="0" w:color="auto"/>
                <w:left w:val="none" w:sz="0" w:space="0" w:color="auto"/>
                <w:bottom w:val="none" w:sz="0" w:space="0" w:color="auto"/>
                <w:right w:val="none" w:sz="0" w:space="0" w:color="auto"/>
              </w:divBdr>
            </w:div>
            <w:div w:id="800271018">
              <w:marLeft w:val="0"/>
              <w:marRight w:val="0"/>
              <w:marTop w:val="0"/>
              <w:marBottom w:val="0"/>
              <w:divBdr>
                <w:top w:val="none" w:sz="0" w:space="0" w:color="auto"/>
                <w:left w:val="none" w:sz="0" w:space="0" w:color="auto"/>
                <w:bottom w:val="none" w:sz="0" w:space="0" w:color="auto"/>
                <w:right w:val="none" w:sz="0" w:space="0" w:color="auto"/>
              </w:divBdr>
            </w:div>
            <w:div w:id="1277255330">
              <w:marLeft w:val="0"/>
              <w:marRight w:val="0"/>
              <w:marTop w:val="0"/>
              <w:marBottom w:val="0"/>
              <w:divBdr>
                <w:top w:val="none" w:sz="0" w:space="0" w:color="auto"/>
                <w:left w:val="none" w:sz="0" w:space="0" w:color="auto"/>
                <w:bottom w:val="none" w:sz="0" w:space="0" w:color="auto"/>
                <w:right w:val="none" w:sz="0" w:space="0" w:color="auto"/>
              </w:divBdr>
            </w:div>
            <w:div w:id="99027911">
              <w:marLeft w:val="0"/>
              <w:marRight w:val="0"/>
              <w:marTop w:val="0"/>
              <w:marBottom w:val="0"/>
              <w:divBdr>
                <w:top w:val="none" w:sz="0" w:space="0" w:color="auto"/>
                <w:left w:val="none" w:sz="0" w:space="0" w:color="auto"/>
                <w:bottom w:val="none" w:sz="0" w:space="0" w:color="auto"/>
                <w:right w:val="none" w:sz="0" w:space="0" w:color="auto"/>
              </w:divBdr>
            </w:div>
            <w:div w:id="1731463393">
              <w:marLeft w:val="0"/>
              <w:marRight w:val="0"/>
              <w:marTop w:val="0"/>
              <w:marBottom w:val="0"/>
              <w:divBdr>
                <w:top w:val="none" w:sz="0" w:space="0" w:color="auto"/>
                <w:left w:val="none" w:sz="0" w:space="0" w:color="auto"/>
                <w:bottom w:val="none" w:sz="0" w:space="0" w:color="auto"/>
                <w:right w:val="none" w:sz="0" w:space="0" w:color="auto"/>
              </w:divBdr>
            </w:div>
            <w:div w:id="909733023">
              <w:marLeft w:val="0"/>
              <w:marRight w:val="0"/>
              <w:marTop w:val="0"/>
              <w:marBottom w:val="0"/>
              <w:divBdr>
                <w:top w:val="none" w:sz="0" w:space="0" w:color="auto"/>
                <w:left w:val="none" w:sz="0" w:space="0" w:color="auto"/>
                <w:bottom w:val="none" w:sz="0" w:space="0" w:color="auto"/>
                <w:right w:val="none" w:sz="0" w:space="0" w:color="auto"/>
              </w:divBdr>
            </w:div>
            <w:div w:id="1096560625">
              <w:marLeft w:val="0"/>
              <w:marRight w:val="0"/>
              <w:marTop w:val="0"/>
              <w:marBottom w:val="0"/>
              <w:divBdr>
                <w:top w:val="none" w:sz="0" w:space="0" w:color="auto"/>
                <w:left w:val="none" w:sz="0" w:space="0" w:color="auto"/>
                <w:bottom w:val="none" w:sz="0" w:space="0" w:color="auto"/>
                <w:right w:val="none" w:sz="0" w:space="0" w:color="auto"/>
              </w:divBdr>
            </w:div>
            <w:div w:id="1237593958">
              <w:marLeft w:val="0"/>
              <w:marRight w:val="0"/>
              <w:marTop w:val="0"/>
              <w:marBottom w:val="0"/>
              <w:divBdr>
                <w:top w:val="none" w:sz="0" w:space="0" w:color="auto"/>
                <w:left w:val="none" w:sz="0" w:space="0" w:color="auto"/>
                <w:bottom w:val="none" w:sz="0" w:space="0" w:color="auto"/>
                <w:right w:val="none" w:sz="0" w:space="0" w:color="auto"/>
              </w:divBdr>
            </w:div>
            <w:div w:id="37097962">
              <w:marLeft w:val="0"/>
              <w:marRight w:val="0"/>
              <w:marTop w:val="0"/>
              <w:marBottom w:val="0"/>
              <w:divBdr>
                <w:top w:val="none" w:sz="0" w:space="0" w:color="auto"/>
                <w:left w:val="none" w:sz="0" w:space="0" w:color="auto"/>
                <w:bottom w:val="none" w:sz="0" w:space="0" w:color="auto"/>
                <w:right w:val="none" w:sz="0" w:space="0" w:color="auto"/>
              </w:divBdr>
            </w:div>
            <w:div w:id="1048454909">
              <w:marLeft w:val="0"/>
              <w:marRight w:val="0"/>
              <w:marTop w:val="0"/>
              <w:marBottom w:val="0"/>
              <w:divBdr>
                <w:top w:val="none" w:sz="0" w:space="0" w:color="auto"/>
                <w:left w:val="none" w:sz="0" w:space="0" w:color="auto"/>
                <w:bottom w:val="none" w:sz="0" w:space="0" w:color="auto"/>
                <w:right w:val="none" w:sz="0" w:space="0" w:color="auto"/>
              </w:divBdr>
            </w:div>
            <w:div w:id="1195458670">
              <w:marLeft w:val="0"/>
              <w:marRight w:val="0"/>
              <w:marTop w:val="0"/>
              <w:marBottom w:val="0"/>
              <w:divBdr>
                <w:top w:val="none" w:sz="0" w:space="0" w:color="auto"/>
                <w:left w:val="none" w:sz="0" w:space="0" w:color="auto"/>
                <w:bottom w:val="none" w:sz="0" w:space="0" w:color="auto"/>
                <w:right w:val="none" w:sz="0" w:space="0" w:color="auto"/>
              </w:divBdr>
            </w:div>
            <w:div w:id="1541278976">
              <w:marLeft w:val="0"/>
              <w:marRight w:val="0"/>
              <w:marTop w:val="0"/>
              <w:marBottom w:val="0"/>
              <w:divBdr>
                <w:top w:val="none" w:sz="0" w:space="0" w:color="auto"/>
                <w:left w:val="none" w:sz="0" w:space="0" w:color="auto"/>
                <w:bottom w:val="none" w:sz="0" w:space="0" w:color="auto"/>
                <w:right w:val="none" w:sz="0" w:space="0" w:color="auto"/>
              </w:divBdr>
            </w:div>
            <w:div w:id="1144587785">
              <w:marLeft w:val="0"/>
              <w:marRight w:val="0"/>
              <w:marTop w:val="0"/>
              <w:marBottom w:val="0"/>
              <w:divBdr>
                <w:top w:val="none" w:sz="0" w:space="0" w:color="auto"/>
                <w:left w:val="none" w:sz="0" w:space="0" w:color="auto"/>
                <w:bottom w:val="none" w:sz="0" w:space="0" w:color="auto"/>
                <w:right w:val="none" w:sz="0" w:space="0" w:color="auto"/>
              </w:divBdr>
            </w:div>
            <w:div w:id="481701154">
              <w:marLeft w:val="0"/>
              <w:marRight w:val="0"/>
              <w:marTop w:val="0"/>
              <w:marBottom w:val="0"/>
              <w:divBdr>
                <w:top w:val="none" w:sz="0" w:space="0" w:color="auto"/>
                <w:left w:val="none" w:sz="0" w:space="0" w:color="auto"/>
                <w:bottom w:val="none" w:sz="0" w:space="0" w:color="auto"/>
                <w:right w:val="none" w:sz="0" w:space="0" w:color="auto"/>
              </w:divBdr>
            </w:div>
            <w:div w:id="178472689">
              <w:marLeft w:val="0"/>
              <w:marRight w:val="0"/>
              <w:marTop w:val="0"/>
              <w:marBottom w:val="0"/>
              <w:divBdr>
                <w:top w:val="none" w:sz="0" w:space="0" w:color="auto"/>
                <w:left w:val="none" w:sz="0" w:space="0" w:color="auto"/>
                <w:bottom w:val="none" w:sz="0" w:space="0" w:color="auto"/>
                <w:right w:val="none" w:sz="0" w:space="0" w:color="auto"/>
              </w:divBdr>
            </w:div>
            <w:div w:id="951743690">
              <w:marLeft w:val="0"/>
              <w:marRight w:val="0"/>
              <w:marTop w:val="0"/>
              <w:marBottom w:val="0"/>
              <w:divBdr>
                <w:top w:val="none" w:sz="0" w:space="0" w:color="auto"/>
                <w:left w:val="none" w:sz="0" w:space="0" w:color="auto"/>
                <w:bottom w:val="none" w:sz="0" w:space="0" w:color="auto"/>
                <w:right w:val="none" w:sz="0" w:space="0" w:color="auto"/>
              </w:divBdr>
            </w:div>
            <w:div w:id="207837799">
              <w:marLeft w:val="0"/>
              <w:marRight w:val="0"/>
              <w:marTop w:val="0"/>
              <w:marBottom w:val="0"/>
              <w:divBdr>
                <w:top w:val="none" w:sz="0" w:space="0" w:color="auto"/>
                <w:left w:val="none" w:sz="0" w:space="0" w:color="auto"/>
                <w:bottom w:val="none" w:sz="0" w:space="0" w:color="auto"/>
                <w:right w:val="none" w:sz="0" w:space="0" w:color="auto"/>
              </w:divBdr>
            </w:div>
            <w:div w:id="1261835938">
              <w:marLeft w:val="0"/>
              <w:marRight w:val="0"/>
              <w:marTop w:val="0"/>
              <w:marBottom w:val="0"/>
              <w:divBdr>
                <w:top w:val="none" w:sz="0" w:space="0" w:color="auto"/>
                <w:left w:val="none" w:sz="0" w:space="0" w:color="auto"/>
                <w:bottom w:val="none" w:sz="0" w:space="0" w:color="auto"/>
                <w:right w:val="none" w:sz="0" w:space="0" w:color="auto"/>
              </w:divBdr>
            </w:div>
            <w:div w:id="1395617126">
              <w:marLeft w:val="0"/>
              <w:marRight w:val="0"/>
              <w:marTop w:val="0"/>
              <w:marBottom w:val="0"/>
              <w:divBdr>
                <w:top w:val="none" w:sz="0" w:space="0" w:color="auto"/>
                <w:left w:val="none" w:sz="0" w:space="0" w:color="auto"/>
                <w:bottom w:val="none" w:sz="0" w:space="0" w:color="auto"/>
                <w:right w:val="none" w:sz="0" w:space="0" w:color="auto"/>
              </w:divBdr>
            </w:div>
            <w:div w:id="193807970">
              <w:marLeft w:val="0"/>
              <w:marRight w:val="0"/>
              <w:marTop w:val="0"/>
              <w:marBottom w:val="0"/>
              <w:divBdr>
                <w:top w:val="none" w:sz="0" w:space="0" w:color="auto"/>
                <w:left w:val="none" w:sz="0" w:space="0" w:color="auto"/>
                <w:bottom w:val="none" w:sz="0" w:space="0" w:color="auto"/>
                <w:right w:val="none" w:sz="0" w:space="0" w:color="auto"/>
              </w:divBdr>
            </w:div>
            <w:div w:id="1277326843">
              <w:marLeft w:val="0"/>
              <w:marRight w:val="0"/>
              <w:marTop w:val="0"/>
              <w:marBottom w:val="0"/>
              <w:divBdr>
                <w:top w:val="none" w:sz="0" w:space="0" w:color="auto"/>
                <w:left w:val="none" w:sz="0" w:space="0" w:color="auto"/>
                <w:bottom w:val="none" w:sz="0" w:space="0" w:color="auto"/>
                <w:right w:val="none" w:sz="0" w:space="0" w:color="auto"/>
              </w:divBdr>
            </w:div>
            <w:div w:id="936786642">
              <w:marLeft w:val="0"/>
              <w:marRight w:val="0"/>
              <w:marTop w:val="0"/>
              <w:marBottom w:val="0"/>
              <w:divBdr>
                <w:top w:val="none" w:sz="0" w:space="0" w:color="auto"/>
                <w:left w:val="none" w:sz="0" w:space="0" w:color="auto"/>
                <w:bottom w:val="none" w:sz="0" w:space="0" w:color="auto"/>
                <w:right w:val="none" w:sz="0" w:space="0" w:color="auto"/>
              </w:divBdr>
            </w:div>
            <w:div w:id="650984779">
              <w:marLeft w:val="0"/>
              <w:marRight w:val="0"/>
              <w:marTop w:val="0"/>
              <w:marBottom w:val="0"/>
              <w:divBdr>
                <w:top w:val="none" w:sz="0" w:space="0" w:color="auto"/>
                <w:left w:val="none" w:sz="0" w:space="0" w:color="auto"/>
                <w:bottom w:val="none" w:sz="0" w:space="0" w:color="auto"/>
                <w:right w:val="none" w:sz="0" w:space="0" w:color="auto"/>
              </w:divBdr>
            </w:div>
            <w:div w:id="14982">
              <w:marLeft w:val="0"/>
              <w:marRight w:val="0"/>
              <w:marTop w:val="0"/>
              <w:marBottom w:val="0"/>
              <w:divBdr>
                <w:top w:val="none" w:sz="0" w:space="0" w:color="auto"/>
                <w:left w:val="none" w:sz="0" w:space="0" w:color="auto"/>
                <w:bottom w:val="none" w:sz="0" w:space="0" w:color="auto"/>
                <w:right w:val="none" w:sz="0" w:space="0" w:color="auto"/>
              </w:divBdr>
            </w:div>
            <w:div w:id="1168596124">
              <w:marLeft w:val="0"/>
              <w:marRight w:val="0"/>
              <w:marTop w:val="0"/>
              <w:marBottom w:val="0"/>
              <w:divBdr>
                <w:top w:val="none" w:sz="0" w:space="0" w:color="auto"/>
                <w:left w:val="none" w:sz="0" w:space="0" w:color="auto"/>
                <w:bottom w:val="none" w:sz="0" w:space="0" w:color="auto"/>
                <w:right w:val="none" w:sz="0" w:space="0" w:color="auto"/>
              </w:divBdr>
            </w:div>
            <w:div w:id="2066836284">
              <w:marLeft w:val="0"/>
              <w:marRight w:val="0"/>
              <w:marTop w:val="0"/>
              <w:marBottom w:val="0"/>
              <w:divBdr>
                <w:top w:val="none" w:sz="0" w:space="0" w:color="auto"/>
                <w:left w:val="none" w:sz="0" w:space="0" w:color="auto"/>
                <w:bottom w:val="none" w:sz="0" w:space="0" w:color="auto"/>
                <w:right w:val="none" w:sz="0" w:space="0" w:color="auto"/>
              </w:divBdr>
            </w:div>
            <w:div w:id="72751303">
              <w:marLeft w:val="0"/>
              <w:marRight w:val="0"/>
              <w:marTop w:val="0"/>
              <w:marBottom w:val="0"/>
              <w:divBdr>
                <w:top w:val="none" w:sz="0" w:space="0" w:color="auto"/>
                <w:left w:val="none" w:sz="0" w:space="0" w:color="auto"/>
                <w:bottom w:val="none" w:sz="0" w:space="0" w:color="auto"/>
                <w:right w:val="none" w:sz="0" w:space="0" w:color="auto"/>
              </w:divBdr>
            </w:div>
            <w:div w:id="545874535">
              <w:marLeft w:val="0"/>
              <w:marRight w:val="0"/>
              <w:marTop w:val="0"/>
              <w:marBottom w:val="0"/>
              <w:divBdr>
                <w:top w:val="none" w:sz="0" w:space="0" w:color="auto"/>
                <w:left w:val="none" w:sz="0" w:space="0" w:color="auto"/>
                <w:bottom w:val="none" w:sz="0" w:space="0" w:color="auto"/>
                <w:right w:val="none" w:sz="0" w:space="0" w:color="auto"/>
              </w:divBdr>
            </w:div>
            <w:div w:id="622855224">
              <w:marLeft w:val="0"/>
              <w:marRight w:val="0"/>
              <w:marTop w:val="0"/>
              <w:marBottom w:val="0"/>
              <w:divBdr>
                <w:top w:val="none" w:sz="0" w:space="0" w:color="auto"/>
                <w:left w:val="none" w:sz="0" w:space="0" w:color="auto"/>
                <w:bottom w:val="none" w:sz="0" w:space="0" w:color="auto"/>
                <w:right w:val="none" w:sz="0" w:space="0" w:color="auto"/>
              </w:divBdr>
            </w:div>
            <w:div w:id="1624918434">
              <w:marLeft w:val="0"/>
              <w:marRight w:val="0"/>
              <w:marTop w:val="0"/>
              <w:marBottom w:val="0"/>
              <w:divBdr>
                <w:top w:val="none" w:sz="0" w:space="0" w:color="auto"/>
                <w:left w:val="none" w:sz="0" w:space="0" w:color="auto"/>
                <w:bottom w:val="none" w:sz="0" w:space="0" w:color="auto"/>
                <w:right w:val="none" w:sz="0" w:space="0" w:color="auto"/>
              </w:divBdr>
            </w:div>
            <w:div w:id="1691300898">
              <w:marLeft w:val="0"/>
              <w:marRight w:val="0"/>
              <w:marTop w:val="0"/>
              <w:marBottom w:val="0"/>
              <w:divBdr>
                <w:top w:val="none" w:sz="0" w:space="0" w:color="auto"/>
                <w:left w:val="none" w:sz="0" w:space="0" w:color="auto"/>
                <w:bottom w:val="none" w:sz="0" w:space="0" w:color="auto"/>
                <w:right w:val="none" w:sz="0" w:space="0" w:color="auto"/>
              </w:divBdr>
            </w:div>
            <w:div w:id="551695940">
              <w:marLeft w:val="0"/>
              <w:marRight w:val="0"/>
              <w:marTop w:val="0"/>
              <w:marBottom w:val="0"/>
              <w:divBdr>
                <w:top w:val="none" w:sz="0" w:space="0" w:color="auto"/>
                <w:left w:val="none" w:sz="0" w:space="0" w:color="auto"/>
                <w:bottom w:val="none" w:sz="0" w:space="0" w:color="auto"/>
                <w:right w:val="none" w:sz="0" w:space="0" w:color="auto"/>
              </w:divBdr>
            </w:div>
            <w:div w:id="1412193546">
              <w:marLeft w:val="0"/>
              <w:marRight w:val="0"/>
              <w:marTop w:val="0"/>
              <w:marBottom w:val="0"/>
              <w:divBdr>
                <w:top w:val="none" w:sz="0" w:space="0" w:color="auto"/>
                <w:left w:val="none" w:sz="0" w:space="0" w:color="auto"/>
                <w:bottom w:val="none" w:sz="0" w:space="0" w:color="auto"/>
                <w:right w:val="none" w:sz="0" w:space="0" w:color="auto"/>
              </w:divBdr>
            </w:div>
            <w:div w:id="1609391745">
              <w:marLeft w:val="0"/>
              <w:marRight w:val="0"/>
              <w:marTop w:val="0"/>
              <w:marBottom w:val="0"/>
              <w:divBdr>
                <w:top w:val="none" w:sz="0" w:space="0" w:color="auto"/>
                <w:left w:val="none" w:sz="0" w:space="0" w:color="auto"/>
                <w:bottom w:val="none" w:sz="0" w:space="0" w:color="auto"/>
                <w:right w:val="none" w:sz="0" w:space="0" w:color="auto"/>
              </w:divBdr>
            </w:div>
            <w:div w:id="322517021">
              <w:marLeft w:val="0"/>
              <w:marRight w:val="0"/>
              <w:marTop w:val="0"/>
              <w:marBottom w:val="0"/>
              <w:divBdr>
                <w:top w:val="none" w:sz="0" w:space="0" w:color="auto"/>
                <w:left w:val="none" w:sz="0" w:space="0" w:color="auto"/>
                <w:bottom w:val="none" w:sz="0" w:space="0" w:color="auto"/>
                <w:right w:val="none" w:sz="0" w:space="0" w:color="auto"/>
              </w:divBdr>
            </w:div>
            <w:div w:id="1427725371">
              <w:marLeft w:val="0"/>
              <w:marRight w:val="0"/>
              <w:marTop w:val="0"/>
              <w:marBottom w:val="0"/>
              <w:divBdr>
                <w:top w:val="none" w:sz="0" w:space="0" w:color="auto"/>
                <w:left w:val="none" w:sz="0" w:space="0" w:color="auto"/>
                <w:bottom w:val="none" w:sz="0" w:space="0" w:color="auto"/>
                <w:right w:val="none" w:sz="0" w:space="0" w:color="auto"/>
              </w:divBdr>
            </w:div>
            <w:div w:id="1874808759">
              <w:marLeft w:val="0"/>
              <w:marRight w:val="0"/>
              <w:marTop w:val="0"/>
              <w:marBottom w:val="0"/>
              <w:divBdr>
                <w:top w:val="none" w:sz="0" w:space="0" w:color="auto"/>
                <w:left w:val="none" w:sz="0" w:space="0" w:color="auto"/>
                <w:bottom w:val="none" w:sz="0" w:space="0" w:color="auto"/>
                <w:right w:val="none" w:sz="0" w:space="0" w:color="auto"/>
              </w:divBdr>
            </w:div>
            <w:div w:id="1196041787">
              <w:marLeft w:val="0"/>
              <w:marRight w:val="0"/>
              <w:marTop w:val="0"/>
              <w:marBottom w:val="0"/>
              <w:divBdr>
                <w:top w:val="none" w:sz="0" w:space="0" w:color="auto"/>
                <w:left w:val="none" w:sz="0" w:space="0" w:color="auto"/>
                <w:bottom w:val="none" w:sz="0" w:space="0" w:color="auto"/>
                <w:right w:val="none" w:sz="0" w:space="0" w:color="auto"/>
              </w:divBdr>
            </w:div>
            <w:div w:id="1181047723">
              <w:marLeft w:val="0"/>
              <w:marRight w:val="0"/>
              <w:marTop w:val="0"/>
              <w:marBottom w:val="0"/>
              <w:divBdr>
                <w:top w:val="none" w:sz="0" w:space="0" w:color="auto"/>
                <w:left w:val="none" w:sz="0" w:space="0" w:color="auto"/>
                <w:bottom w:val="none" w:sz="0" w:space="0" w:color="auto"/>
                <w:right w:val="none" w:sz="0" w:space="0" w:color="auto"/>
              </w:divBdr>
            </w:div>
            <w:div w:id="1421827120">
              <w:marLeft w:val="0"/>
              <w:marRight w:val="0"/>
              <w:marTop w:val="0"/>
              <w:marBottom w:val="0"/>
              <w:divBdr>
                <w:top w:val="none" w:sz="0" w:space="0" w:color="auto"/>
                <w:left w:val="none" w:sz="0" w:space="0" w:color="auto"/>
                <w:bottom w:val="none" w:sz="0" w:space="0" w:color="auto"/>
                <w:right w:val="none" w:sz="0" w:space="0" w:color="auto"/>
              </w:divBdr>
            </w:div>
            <w:div w:id="950939263">
              <w:marLeft w:val="0"/>
              <w:marRight w:val="0"/>
              <w:marTop w:val="0"/>
              <w:marBottom w:val="0"/>
              <w:divBdr>
                <w:top w:val="none" w:sz="0" w:space="0" w:color="auto"/>
                <w:left w:val="none" w:sz="0" w:space="0" w:color="auto"/>
                <w:bottom w:val="none" w:sz="0" w:space="0" w:color="auto"/>
                <w:right w:val="none" w:sz="0" w:space="0" w:color="auto"/>
              </w:divBdr>
            </w:div>
            <w:div w:id="1482696382">
              <w:marLeft w:val="0"/>
              <w:marRight w:val="0"/>
              <w:marTop w:val="0"/>
              <w:marBottom w:val="0"/>
              <w:divBdr>
                <w:top w:val="none" w:sz="0" w:space="0" w:color="auto"/>
                <w:left w:val="none" w:sz="0" w:space="0" w:color="auto"/>
                <w:bottom w:val="none" w:sz="0" w:space="0" w:color="auto"/>
                <w:right w:val="none" w:sz="0" w:space="0" w:color="auto"/>
              </w:divBdr>
            </w:div>
            <w:div w:id="1596206481">
              <w:marLeft w:val="0"/>
              <w:marRight w:val="0"/>
              <w:marTop w:val="0"/>
              <w:marBottom w:val="0"/>
              <w:divBdr>
                <w:top w:val="none" w:sz="0" w:space="0" w:color="auto"/>
                <w:left w:val="none" w:sz="0" w:space="0" w:color="auto"/>
                <w:bottom w:val="none" w:sz="0" w:space="0" w:color="auto"/>
                <w:right w:val="none" w:sz="0" w:space="0" w:color="auto"/>
              </w:divBdr>
            </w:div>
            <w:div w:id="897206686">
              <w:marLeft w:val="0"/>
              <w:marRight w:val="0"/>
              <w:marTop w:val="0"/>
              <w:marBottom w:val="0"/>
              <w:divBdr>
                <w:top w:val="none" w:sz="0" w:space="0" w:color="auto"/>
                <w:left w:val="none" w:sz="0" w:space="0" w:color="auto"/>
                <w:bottom w:val="none" w:sz="0" w:space="0" w:color="auto"/>
                <w:right w:val="none" w:sz="0" w:space="0" w:color="auto"/>
              </w:divBdr>
            </w:div>
            <w:div w:id="1567837195">
              <w:marLeft w:val="0"/>
              <w:marRight w:val="0"/>
              <w:marTop w:val="0"/>
              <w:marBottom w:val="0"/>
              <w:divBdr>
                <w:top w:val="none" w:sz="0" w:space="0" w:color="auto"/>
                <w:left w:val="none" w:sz="0" w:space="0" w:color="auto"/>
                <w:bottom w:val="none" w:sz="0" w:space="0" w:color="auto"/>
                <w:right w:val="none" w:sz="0" w:space="0" w:color="auto"/>
              </w:divBdr>
            </w:div>
            <w:div w:id="1365905351">
              <w:marLeft w:val="0"/>
              <w:marRight w:val="0"/>
              <w:marTop w:val="0"/>
              <w:marBottom w:val="0"/>
              <w:divBdr>
                <w:top w:val="none" w:sz="0" w:space="0" w:color="auto"/>
                <w:left w:val="none" w:sz="0" w:space="0" w:color="auto"/>
                <w:bottom w:val="none" w:sz="0" w:space="0" w:color="auto"/>
                <w:right w:val="none" w:sz="0" w:space="0" w:color="auto"/>
              </w:divBdr>
            </w:div>
            <w:div w:id="1263956730">
              <w:marLeft w:val="0"/>
              <w:marRight w:val="0"/>
              <w:marTop w:val="0"/>
              <w:marBottom w:val="0"/>
              <w:divBdr>
                <w:top w:val="none" w:sz="0" w:space="0" w:color="auto"/>
                <w:left w:val="none" w:sz="0" w:space="0" w:color="auto"/>
                <w:bottom w:val="none" w:sz="0" w:space="0" w:color="auto"/>
                <w:right w:val="none" w:sz="0" w:space="0" w:color="auto"/>
              </w:divBdr>
            </w:div>
            <w:div w:id="477961226">
              <w:marLeft w:val="0"/>
              <w:marRight w:val="0"/>
              <w:marTop w:val="0"/>
              <w:marBottom w:val="0"/>
              <w:divBdr>
                <w:top w:val="none" w:sz="0" w:space="0" w:color="auto"/>
                <w:left w:val="none" w:sz="0" w:space="0" w:color="auto"/>
                <w:bottom w:val="none" w:sz="0" w:space="0" w:color="auto"/>
                <w:right w:val="none" w:sz="0" w:space="0" w:color="auto"/>
              </w:divBdr>
            </w:div>
            <w:div w:id="800660024">
              <w:marLeft w:val="0"/>
              <w:marRight w:val="0"/>
              <w:marTop w:val="0"/>
              <w:marBottom w:val="0"/>
              <w:divBdr>
                <w:top w:val="none" w:sz="0" w:space="0" w:color="auto"/>
                <w:left w:val="none" w:sz="0" w:space="0" w:color="auto"/>
                <w:bottom w:val="none" w:sz="0" w:space="0" w:color="auto"/>
                <w:right w:val="none" w:sz="0" w:space="0" w:color="auto"/>
              </w:divBdr>
            </w:div>
            <w:div w:id="1802966048">
              <w:marLeft w:val="0"/>
              <w:marRight w:val="0"/>
              <w:marTop w:val="0"/>
              <w:marBottom w:val="0"/>
              <w:divBdr>
                <w:top w:val="none" w:sz="0" w:space="0" w:color="auto"/>
                <w:left w:val="none" w:sz="0" w:space="0" w:color="auto"/>
                <w:bottom w:val="none" w:sz="0" w:space="0" w:color="auto"/>
                <w:right w:val="none" w:sz="0" w:space="0" w:color="auto"/>
              </w:divBdr>
            </w:div>
            <w:div w:id="362945184">
              <w:marLeft w:val="0"/>
              <w:marRight w:val="0"/>
              <w:marTop w:val="0"/>
              <w:marBottom w:val="0"/>
              <w:divBdr>
                <w:top w:val="none" w:sz="0" w:space="0" w:color="auto"/>
                <w:left w:val="none" w:sz="0" w:space="0" w:color="auto"/>
                <w:bottom w:val="none" w:sz="0" w:space="0" w:color="auto"/>
                <w:right w:val="none" w:sz="0" w:space="0" w:color="auto"/>
              </w:divBdr>
            </w:div>
            <w:div w:id="109014996">
              <w:marLeft w:val="0"/>
              <w:marRight w:val="0"/>
              <w:marTop w:val="0"/>
              <w:marBottom w:val="0"/>
              <w:divBdr>
                <w:top w:val="none" w:sz="0" w:space="0" w:color="auto"/>
                <w:left w:val="none" w:sz="0" w:space="0" w:color="auto"/>
                <w:bottom w:val="none" w:sz="0" w:space="0" w:color="auto"/>
                <w:right w:val="none" w:sz="0" w:space="0" w:color="auto"/>
              </w:divBdr>
            </w:div>
            <w:div w:id="1376351112">
              <w:marLeft w:val="0"/>
              <w:marRight w:val="0"/>
              <w:marTop w:val="0"/>
              <w:marBottom w:val="0"/>
              <w:divBdr>
                <w:top w:val="none" w:sz="0" w:space="0" w:color="auto"/>
                <w:left w:val="none" w:sz="0" w:space="0" w:color="auto"/>
                <w:bottom w:val="none" w:sz="0" w:space="0" w:color="auto"/>
                <w:right w:val="none" w:sz="0" w:space="0" w:color="auto"/>
              </w:divBdr>
            </w:div>
            <w:div w:id="1471701883">
              <w:marLeft w:val="0"/>
              <w:marRight w:val="0"/>
              <w:marTop w:val="0"/>
              <w:marBottom w:val="0"/>
              <w:divBdr>
                <w:top w:val="none" w:sz="0" w:space="0" w:color="auto"/>
                <w:left w:val="none" w:sz="0" w:space="0" w:color="auto"/>
                <w:bottom w:val="none" w:sz="0" w:space="0" w:color="auto"/>
                <w:right w:val="none" w:sz="0" w:space="0" w:color="auto"/>
              </w:divBdr>
            </w:div>
            <w:div w:id="2033996773">
              <w:marLeft w:val="0"/>
              <w:marRight w:val="0"/>
              <w:marTop w:val="0"/>
              <w:marBottom w:val="0"/>
              <w:divBdr>
                <w:top w:val="none" w:sz="0" w:space="0" w:color="auto"/>
                <w:left w:val="none" w:sz="0" w:space="0" w:color="auto"/>
                <w:bottom w:val="none" w:sz="0" w:space="0" w:color="auto"/>
                <w:right w:val="none" w:sz="0" w:space="0" w:color="auto"/>
              </w:divBdr>
            </w:div>
            <w:div w:id="321128083">
              <w:marLeft w:val="0"/>
              <w:marRight w:val="0"/>
              <w:marTop w:val="0"/>
              <w:marBottom w:val="0"/>
              <w:divBdr>
                <w:top w:val="none" w:sz="0" w:space="0" w:color="auto"/>
                <w:left w:val="none" w:sz="0" w:space="0" w:color="auto"/>
                <w:bottom w:val="none" w:sz="0" w:space="0" w:color="auto"/>
                <w:right w:val="none" w:sz="0" w:space="0" w:color="auto"/>
              </w:divBdr>
            </w:div>
            <w:div w:id="914709702">
              <w:marLeft w:val="0"/>
              <w:marRight w:val="0"/>
              <w:marTop w:val="0"/>
              <w:marBottom w:val="0"/>
              <w:divBdr>
                <w:top w:val="none" w:sz="0" w:space="0" w:color="auto"/>
                <w:left w:val="none" w:sz="0" w:space="0" w:color="auto"/>
                <w:bottom w:val="none" w:sz="0" w:space="0" w:color="auto"/>
                <w:right w:val="none" w:sz="0" w:space="0" w:color="auto"/>
              </w:divBdr>
            </w:div>
            <w:div w:id="915095103">
              <w:marLeft w:val="0"/>
              <w:marRight w:val="0"/>
              <w:marTop w:val="0"/>
              <w:marBottom w:val="0"/>
              <w:divBdr>
                <w:top w:val="none" w:sz="0" w:space="0" w:color="auto"/>
                <w:left w:val="none" w:sz="0" w:space="0" w:color="auto"/>
                <w:bottom w:val="none" w:sz="0" w:space="0" w:color="auto"/>
                <w:right w:val="none" w:sz="0" w:space="0" w:color="auto"/>
              </w:divBdr>
            </w:div>
            <w:div w:id="342172678">
              <w:marLeft w:val="0"/>
              <w:marRight w:val="0"/>
              <w:marTop w:val="0"/>
              <w:marBottom w:val="0"/>
              <w:divBdr>
                <w:top w:val="none" w:sz="0" w:space="0" w:color="auto"/>
                <w:left w:val="none" w:sz="0" w:space="0" w:color="auto"/>
                <w:bottom w:val="none" w:sz="0" w:space="0" w:color="auto"/>
                <w:right w:val="none" w:sz="0" w:space="0" w:color="auto"/>
              </w:divBdr>
            </w:div>
            <w:div w:id="304357099">
              <w:marLeft w:val="0"/>
              <w:marRight w:val="0"/>
              <w:marTop w:val="0"/>
              <w:marBottom w:val="0"/>
              <w:divBdr>
                <w:top w:val="none" w:sz="0" w:space="0" w:color="auto"/>
                <w:left w:val="none" w:sz="0" w:space="0" w:color="auto"/>
                <w:bottom w:val="none" w:sz="0" w:space="0" w:color="auto"/>
                <w:right w:val="none" w:sz="0" w:space="0" w:color="auto"/>
              </w:divBdr>
            </w:div>
            <w:div w:id="1068697419">
              <w:marLeft w:val="0"/>
              <w:marRight w:val="0"/>
              <w:marTop w:val="0"/>
              <w:marBottom w:val="0"/>
              <w:divBdr>
                <w:top w:val="none" w:sz="0" w:space="0" w:color="auto"/>
                <w:left w:val="none" w:sz="0" w:space="0" w:color="auto"/>
                <w:bottom w:val="none" w:sz="0" w:space="0" w:color="auto"/>
                <w:right w:val="none" w:sz="0" w:space="0" w:color="auto"/>
              </w:divBdr>
            </w:div>
            <w:div w:id="1437091413">
              <w:marLeft w:val="0"/>
              <w:marRight w:val="0"/>
              <w:marTop w:val="0"/>
              <w:marBottom w:val="0"/>
              <w:divBdr>
                <w:top w:val="none" w:sz="0" w:space="0" w:color="auto"/>
                <w:left w:val="none" w:sz="0" w:space="0" w:color="auto"/>
                <w:bottom w:val="none" w:sz="0" w:space="0" w:color="auto"/>
                <w:right w:val="none" w:sz="0" w:space="0" w:color="auto"/>
              </w:divBdr>
            </w:div>
            <w:div w:id="1316377534">
              <w:marLeft w:val="0"/>
              <w:marRight w:val="0"/>
              <w:marTop w:val="0"/>
              <w:marBottom w:val="0"/>
              <w:divBdr>
                <w:top w:val="none" w:sz="0" w:space="0" w:color="auto"/>
                <w:left w:val="none" w:sz="0" w:space="0" w:color="auto"/>
                <w:bottom w:val="none" w:sz="0" w:space="0" w:color="auto"/>
                <w:right w:val="none" w:sz="0" w:space="0" w:color="auto"/>
              </w:divBdr>
            </w:div>
            <w:div w:id="1124613113">
              <w:marLeft w:val="0"/>
              <w:marRight w:val="0"/>
              <w:marTop w:val="0"/>
              <w:marBottom w:val="0"/>
              <w:divBdr>
                <w:top w:val="none" w:sz="0" w:space="0" w:color="auto"/>
                <w:left w:val="none" w:sz="0" w:space="0" w:color="auto"/>
                <w:bottom w:val="none" w:sz="0" w:space="0" w:color="auto"/>
                <w:right w:val="none" w:sz="0" w:space="0" w:color="auto"/>
              </w:divBdr>
            </w:div>
            <w:div w:id="1502308770">
              <w:marLeft w:val="0"/>
              <w:marRight w:val="0"/>
              <w:marTop w:val="0"/>
              <w:marBottom w:val="0"/>
              <w:divBdr>
                <w:top w:val="none" w:sz="0" w:space="0" w:color="auto"/>
                <w:left w:val="none" w:sz="0" w:space="0" w:color="auto"/>
                <w:bottom w:val="none" w:sz="0" w:space="0" w:color="auto"/>
                <w:right w:val="none" w:sz="0" w:space="0" w:color="auto"/>
              </w:divBdr>
            </w:div>
            <w:div w:id="286468067">
              <w:marLeft w:val="0"/>
              <w:marRight w:val="0"/>
              <w:marTop w:val="0"/>
              <w:marBottom w:val="0"/>
              <w:divBdr>
                <w:top w:val="none" w:sz="0" w:space="0" w:color="auto"/>
                <w:left w:val="none" w:sz="0" w:space="0" w:color="auto"/>
                <w:bottom w:val="none" w:sz="0" w:space="0" w:color="auto"/>
                <w:right w:val="none" w:sz="0" w:space="0" w:color="auto"/>
              </w:divBdr>
            </w:div>
            <w:div w:id="966397559">
              <w:marLeft w:val="0"/>
              <w:marRight w:val="0"/>
              <w:marTop w:val="0"/>
              <w:marBottom w:val="0"/>
              <w:divBdr>
                <w:top w:val="none" w:sz="0" w:space="0" w:color="auto"/>
                <w:left w:val="none" w:sz="0" w:space="0" w:color="auto"/>
                <w:bottom w:val="none" w:sz="0" w:space="0" w:color="auto"/>
                <w:right w:val="none" w:sz="0" w:space="0" w:color="auto"/>
              </w:divBdr>
            </w:div>
            <w:div w:id="2099591873">
              <w:marLeft w:val="0"/>
              <w:marRight w:val="0"/>
              <w:marTop w:val="0"/>
              <w:marBottom w:val="0"/>
              <w:divBdr>
                <w:top w:val="none" w:sz="0" w:space="0" w:color="auto"/>
                <w:left w:val="none" w:sz="0" w:space="0" w:color="auto"/>
                <w:bottom w:val="none" w:sz="0" w:space="0" w:color="auto"/>
                <w:right w:val="none" w:sz="0" w:space="0" w:color="auto"/>
              </w:divBdr>
            </w:div>
            <w:div w:id="434717493">
              <w:marLeft w:val="0"/>
              <w:marRight w:val="0"/>
              <w:marTop w:val="0"/>
              <w:marBottom w:val="0"/>
              <w:divBdr>
                <w:top w:val="none" w:sz="0" w:space="0" w:color="auto"/>
                <w:left w:val="none" w:sz="0" w:space="0" w:color="auto"/>
                <w:bottom w:val="none" w:sz="0" w:space="0" w:color="auto"/>
                <w:right w:val="none" w:sz="0" w:space="0" w:color="auto"/>
              </w:divBdr>
            </w:div>
            <w:div w:id="1746494538">
              <w:marLeft w:val="0"/>
              <w:marRight w:val="0"/>
              <w:marTop w:val="0"/>
              <w:marBottom w:val="0"/>
              <w:divBdr>
                <w:top w:val="none" w:sz="0" w:space="0" w:color="auto"/>
                <w:left w:val="none" w:sz="0" w:space="0" w:color="auto"/>
                <w:bottom w:val="none" w:sz="0" w:space="0" w:color="auto"/>
                <w:right w:val="none" w:sz="0" w:space="0" w:color="auto"/>
              </w:divBdr>
            </w:div>
            <w:div w:id="479345602">
              <w:marLeft w:val="0"/>
              <w:marRight w:val="0"/>
              <w:marTop w:val="0"/>
              <w:marBottom w:val="0"/>
              <w:divBdr>
                <w:top w:val="none" w:sz="0" w:space="0" w:color="auto"/>
                <w:left w:val="none" w:sz="0" w:space="0" w:color="auto"/>
                <w:bottom w:val="none" w:sz="0" w:space="0" w:color="auto"/>
                <w:right w:val="none" w:sz="0" w:space="0" w:color="auto"/>
              </w:divBdr>
            </w:div>
            <w:div w:id="533352868">
              <w:marLeft w:val="0"/>
              <w:marRight w:val="0"/>
              <w:marTop w:val="0"/>
              <w:marBottom w:val="0"/>
              <w:divBdr>
                <w:top w:val="none" w:sz="0" w:space="0" w:color="auto"/>
                <w:left w:val="none" w:sz="0" w:space="0" w:color="auto"/>
                <w:bottom w:val="none" w:sz="0" w:space="0" w:color="auto"/>
                <w:right w:val="none" w:sz="0" w:space="0" w:color="auto"/>
              </w:divBdr>
            </w:div>
            <w:div w:id="835415640">
              <w:marLeft w:val="0"/>
              <w:marRight w:val="0"/>
              <w:marTop w:val="0"/>
              <w:marBottom w:val="0"/>
              <w:divBdr>
                <w:top w:val="none" w:sz="0" w:space="0" w:color="auto"/>
                <w:left w:val="none" w:sz="0" w:space="0" w:color="auto"/>
                <w:bottom w:val="none" w:sz="0" w:space="0" w:color="auto"/>
                <w:right w:val="none" w:sz="0" w:space="0" w:color="auto"/>
              </w:divBdr>
            </w:div>
            <w:div w:id="1168714785">
              <w:marLeft w:val="0"/>
              <w:marRight w:val="0"/>
              <w:marTop w:val="0"/>
              <w:marBottom w:val="0"/>
              <w:divBdr>
                <w:top w:val="none" w:sz="0" w:space="0" w:color="auto"/>
                <w:left w:val="none" w:sz="0" w:space="0" w:color="auto"/>
                <w:bottom w:val="none" w:sz="0" w:space="0" w:color="auto"/>
                <w:right w:val="none" w:sz="0" w:space="0" w:color="auto"/>
              </w:divBdr>
            </w:div>
            <w:div w:id="68234131">
              <w:marLeft w:val="0"/>
              <w:marRight w:val="0"/>
              <w:marTop w:val="0"/>
              <w:marBottom w:val="0"/>
              <w:divBdr>
                <w:top w:val="none" w:sz="0" w:space="0" w:color="auto"/>
                <w:left w:val="none" w:sz="0" w:space="0" w:color="auto"/>
                <w:bottom w:val="none" w:sz="0" w:space="0" w:color="auto"/>
                <w:right w:val="none" w:sz="0" w:space="0" w:color="auto"/>
              </w:divBdr>
            </w:div>
            <w:div w:id="1062295524">
              <w:marLeft w:val="0"/>
              <w:marRight w:val="0"/>
              <w:marTop w:val="0"/>
              <w:marBottom w:val="0"/>
              <w:divBdr>
                <w:top w:val="none" w:sz="0" w:space="0" w:color="auto"/>
                <w:left w:val="none" w:sz="0" w:space="0" w:color="auto"/>
                <w:bottom w:val="none" w:sz="0" w:space="0" w:color="auto"/>
                <w:right w:val="none" w:sz="0" w:space="0" w:color="auto"/>
              </w:divBdr>
            </w:div>
            <w:div w:id="1566840390">
              <w:marLeft w:val="0"/>
              <w:marRight w:val="0"/>
              <w:marTop w:val="0"/>
              <w:marBottom w:val="0"/>
              <w:divBdr>
                <w:top w:val="none" w:sz="0" w:space="0" w:color="auto"/>
                <w:left w:val="none" w:sz="0" w:space="0" w:color="auto"/>
                <w:bottom w:val="none" w:sz="0" w:space="0" w:color="auto"/>
                <w:right w:val="none" w:sz="0" w:space="0" w:color="auto"/>
              </w:divBdr>
            </w:div>
            <w:div w:id="297957372">
              <w:marLeft w:val="0"/>
              <w:marRight w:val="0"/>
              <w:marTop w:val="0"/>
              <w:marBottom w:val="0"/>
              <w:divBdr>
                <w:top w:val="none" w:sz="0" w:space="0" w:color="auto"/>
                <w:left w:val="none" w:sz="0" w:space="0" w:color="auto"/>
                <w:bottom w:val="none" w:sz="0" w:space="0" w:color="auto"/>
                <w:right w:val="none" w:sz="0" w:space="0" w:color="auto"/>
              </w:divBdr>
            </w:div>
            <w:div w:id="520093736">
              <w:marLeft w:val="0"/>
              <w:marRight w:val="0"/>
              <w:marTop w:val="0"/>
              <w:marBottom w:val="0"/>
              <w:divBdr>
                <w:top w:val="none" w:sz="0" w:space="0" w:color="auto"/>
                <w:left w:val="none" w:sz="0" w:space="0" w:color="auto"/>
                <w:bottom w:val="none" w:sz="0" w:space="0" w:color="auto"/>
                <w:right w:val="none" w:sz="0" w:space="0" w:color="auto"/>
              </w:divBdr>
            </w:div>
            <w:div w:id="366033108">
              <w:marLeft w:val="0"/>
              <w:marRight w:val="0"/>
              <w:marTop w:val="0"/>
              <w:marBottom w:val="0"/>
              <w:divBdr>
                <w:top w:val="none" w:sz="0" w:space="0" w:color="auto"/>
                <w:left w:val="none" w:sz="0" w:space="0" w:color="auto"/>
                <w:bottom w:val="none" w:sz="0" w:space="0" w:color="auto"/>
                <w:right w:val="none" w:sz="0" w:space="0" w:color="auto"/>
              </w:divBdr>
            </w:div>
            <w:div w:id="1049647645">
              <w:marLeft w:val="0"/>
              <w:marRight w:val="0"/>
              <w:marTop w:val="0"/>
              <w:marBottom w:val="0"/>
              <w:divBdr>
                <w:top w:val="none" w:sz="0" w:space="0" w:color="auto"/>
                <w:left w:val="none" w:sz="0" w:space="0" w:color="auto"/>
                <w:bottom w:val="none" w:sz="0" w:space="0" w:color="auto"/>
                <w:right w:val="none" w:sz="0" w:space="0" w:color="auto"/>
              </w:divBdr>
            </w:div>
            <w:div w:id="814302691">
              <w:marLeft w:val="0"/>
              <w:marRight w:val="0"/>
              <w:marTop w:val="0"/>
              <w:marBottom w:val="0"/>
              <w:divBdr>
                <w:top w:val="none" w:sz="0" w:space="0" w:color="auto"/>
                <w:left w:val="none" w:sz="0" w:space="0" w:color="auto"/>
                <w:bottom w:val="none" w:sz="0" w:space="0" w:color="auto"/>
                <w:right w:val="none" w:sz="0" w:space="0" w:color="auto"/>
              </w:divBdr>
            </w:div>
            <w:div w:id="717707257">
              <w:marLeft w:val="0"/>
              <w:marRight w:val="0"/>
              <w:marTop w:val="0"/>
              <w:marBottom w:val="0"/>
              <w:divBdr>
                <w:top w:val="none" w:sz="0" w:space="0" w:color="auto"/>
                <w:left w:val="none" w:sz="0" w:space="0" w:color="auto"/>
                <w:bottom w:val="none" w:sz="0" w:space="0" w:color="auto"/>
                <w:right w:val="none" w:sz="0" w:space="0" w:color="auto"/>
              </w:divBdr>
            </w:div>
            <w:div w:id="445121027">
              <w:marLeft w:val="0"/>
              <w:marRight w:val="0"/>
              <w:marTop w:val="0"/>
              <w:marBottom w:val="0"/>
              <w:divBdr>
                <w:top w:val="none" w:sz="0" w:space="0" w:color="auto"/>
                <w:left w:val="none" w:sz="0" w:space="0" w:color="auto"/>
                <w:bottom w:val="none" w:sz="0" w:space="0" w:color="auto"/>
                <w:right w:val="none" w:sz="0" w:space="0" w:color="auto"/>
              </w:divBdr>
            </w:div>
            <w:div w:id="747657043">
              <w:marLeft w:val="0"/>
              <w:marRight w:val="0"/>
              <w:marTop w:val="0"/>
              <w:marBottom w:val="0"/>
              <w:divBdr>
                <w:top w:val="none" w:sz="0" w:space="0" w:color="auto"/>
                <w:left w:val="none" w:sz="0" w:space="0" w:color="auto"/>
                <w:bottom w:val="none" w:sz="0" w:space="0" w:color="auto"/>
                <w:right w:val="none" w:sz="0" w:space="0" w:color="auto"/>
              </w:divBdr>
            </w:div>
            <w:div w:id="584267110">
              <w:marLeft w:val="0"/>
              <w:marRight w:val="0"/>
              <w:marTop w:val="0"/>
              <w:marBottom w:val="0"/>
              <w:divBdr>
                <w:top w:val="none" w:sz="0" w:space="0" w:color="auto"/>
                <w:left w:val="none" w:sz="0" w:space="0" w:color="auto"/>
                <w:bottom w:val="none" w:sz="0" w:space="0" w:color="auto"/>
                <w:right w:val="none" w:sz="0" w:space="0" w:color="auto"/>
              </w:divBdr>
            </w:div>
            <w:div w:id="756250098">
              <w:marLeft w:val="0"/>
              <w:marRight w:val="0"/>
              <w:marTop w:val="0"/>
              <w:marBottom w:val="0"/>
              <w:divBdr>
                <w:top w:val="none" w:sz="0" w:space="0" w:color="auto"/>
                <w:left w:val="none" w:sz="0" w:space="0" w:color="auto"/>
                <w:bottom w:val="none" w:sz="0" w:space="0" w:color="auto"/>
                <w:right w:val="none" w:sz="0" w:space="0" w:color="auto"/>
              </w:divBdr>
            </w:div>
            <w:div w:id="2004576655">
              <w:marLeft w:val="0"/>
              <w:marRight w:val="0"/>
              <w:marTop w:val="0"/>
              <w:marBottom w:val="0"/>
              <w:divBdr>
                <w:top w:val="none" w:sz="0" w:space="0" w:color="auto"/>
                <w:left w:val="none" w:sz="0" w:space="0" w:color="auto"/>
                <w:bottom w:val="none" w:sz="0" w:space="0" w:color="auto"/>
                <w:right w:val="none" w:sz="0" w:space="0" w:color="auto"/>
              </w:divBdr>
            </w:div>
            <w:div w:id="829563862">
              <w:marLeft w:val="0"/>
              <w:marRight w:val="0"/>
              <w:marTop w:val="0"/>
              <w:marBottom w:val="0"/>
              <w:divBdr>
                <w:top w:val="none" w:sz="0" w:space="0" w:color="auto"/>
                <w:left w:val="none" w:sz="0" w:space="0" w:color="auto"/>
                <w:bottom w:val="none" w:sz="0" w:space="0" w:color="auto"/>
                <w:right w:val="none" w:sz="0" w:space="0" w:color="auto"/>
              </w:divBdr>
            </w:div>
            <w:div w:id="1390155863">
              <w:marLeft w:val="0"/>
              <w:marRight w:val="0"/>
              <w:marTop w:val="0"/>
              <w:marBottom w:val="0"/>
              <w:divBdr>
                <w:top w:val="none" w:sz="0" w:space="0" w:color="auto"/>
                <w:left w:val="none" w:sz="0" w:space="0" w:color="auto"/>
                <w:bottom w:val="none" w:sz="0" w:space="0" w:color="auto"/>
                <w:right w:val="none" w:sz="0" w:space="0" w:color="auto"/>
              </w:divBdr>
            </w:div>
            <w:div w:id="1478262619">
              <w:marLeft w:val="0"/>
              <w:marRight w:val="0"/>
              <w:marTop w:val="0"/>
              <w:marBottom w:val="0"/>
              <w:divBdr>
                <w:top w:val="none" w:sz="0" w:space="0" w:color="auto"/>
                <w:left w:val="none" w:sz="0" w:space="0" w:color="auto"/>
                <w:bottom w:val="none" w:sz="0" w:space="0" w:color="auto"/>
                <w:right w:val="none" w:sz="0" w:space="0" w:color="auto"/>
              </w:divBdr>
            </w:div>
            <w:div w:id="1986932525">
              <w:marLeft w:val="0"/>
              <w:marRight w:val="0"/>
              <w:marTop w:val="0"/>
              <w:marBottom w:val="0"/>
              <w:divBdr>
                <w:top w:val="none" w:sz="0" w:space="0" w:color="auto"/>
                <w:left w:val="none" w:sz="0" w:space="0" w:color="auto"/>
                <w:bottom w:val="none" w:sz="0" w:space="0" w:color="auto"/>
                <w:right w:val="none" w:sz="0" w:space="0" w:color="auto"/>
              </w:divBdr>
            </w:div>
            <w:div w:id="1666594438">
              <w:marLeft w:val="0"/>
              <w:marRight w:val="0"/>
              <w:marTop w:val="0"/>
              <w:marBottom w:val="0"/>
              <w:divBdr>
                <w:top w:val="none" w:sz="0" w:space="0" w:color="auto"/>
                <w:left w:val="none" w:sz="0" w:space="0" w:color="auto"/>
                <w:bottom w:val="none" w:sz="0" w:space="0" w:color="auto"/>
                <w:right w:val="none" w:sz="0" w:space="0" w:color="auto"/>
              </w:divBdr>
            </w:div>
            <w:div w:id="1456748610">
              <w:marLeft w:val="0"/>
              <w:marRight w:val="0"/>
              <w:marTop w:val="0"/>
              <w:marBottom w:val="0"/>
              <w:divBdr>
                <w:top w:val="none" w:sz="0" w:space="0" w:color="auto"/>
                <w:left w:val="none" w:sz="0" w:space="0" w:color="auto"/>
                <w:bottom w:val="none" w:sz="0" w:space="0" w:color="auto"/>
                <w:right w:val="none" w:sz="0" w:space="0" w:color="auto"/>
              </w:divBdr>
            </w:div>
            <w:div w:id="1197084326">
              <w:marLeft w:val="0"/>
              <w:marRight w:val="0"/>
              <w:marTop w:val="0"/>
              <w:marBottom w:val="0"/>
              <w:divBdr>
                <w:top w:val="none" w:sz="0" w:space="0" w:color="auto"/>
                <w:left w:val="none" w:sz="0" w:space="0" w:color="auto"/>
                <w:bottom w:val="none" w:sz="0" w:space="0" w:color="auto"/>
                <w:right w:val="none" w:sz="0" w:space="0" w:color="auto"/>
              </w:divBdr>
            </w:div>
            <w:div w:id="166872307">
              <w:marLeft w:val="0"/>
              <w:marRight w:val="0"/>
              <w:marTop w:val="0"/>
              <w:marBottom w:val="0"/>
              <w:divBdr>
                <w:top w:val="none" w:sz="0" w:space="0" w:color="auto"/>
                <w:left w:val="none" w:sz="0" w:space="0" w:color="auto"/>
                <w:bottom w:val="none" w:sz="0" w:space="0" w:color="auto"/>
                <w:right w:val="none" w:sz="0" w:space="0" w:color="auto"/>
              </w:divBdr>
            </w:div>
            <w:div w:id="860122583">
              <w:marLeft w:val="0"/>
              <w:marRight w:val="0"/>
              <w:marTop w:val="0"/>
              <w:marBottom w:val="0"/>
              <w:divBdr>
                <w:top w:val="none" w:sz="0" w:space="0" w:color="auto"/>
                <w:left w:val="none" w:sz="0" w:space="0" w:color="auto"/>
                <w:bottom w:val="none" w:sz="0" w:space="0" w:color="auto"/>
                <w:right w:val="none" w:sz="0" w:space="0" w:color="auto"/>
              </w:divBdr>
            </w:div>
            <w:div w:id="2064793678">
              <w:marLeft w:val="0"/>
              <w:marRight w:val="0"/>
              <w:marTop w:val="0"/>
              <w:marBottom w:val="0"/>
              <w:divBdr>
                <w:top w:val="none" w:sz="0" w:space="0" w:color="auto"/>
                <w:left w:val="none" w:sz="0" w:space="0" w:color="auto"/>
                <w:bottom w:val="none" w:sz="0" w:space="0" w:color="auto"/>
                <w:right w:val="none" w:sz="0" w:space="0" w:color="auto"/>
              </w:divBdr>
            </w:div>
            <w:div w:id="8605391">
              <w:marLeft w:val="0"/>
              <w:marRight w:val="0"/>
              <w:marTop w:val="0"/>
              <w:marBottom w:val="0"/>
              <w:divBdr>
                <w:top w:val="none" w:sz="0" w:space="0" w:color="auto"/>
                <w:left w:val="none" w:sz="0" w:space="0" w:color="auto"/>
                <w:bottom w:val="none" w:sz="0" w:space="0" w:color="auto"/>
                <w:right w:val="none" w:sz="0" w:space="0" w:color="auto"/>
              </w:divBdr>
            </w:div>
            <w:div w:id="1962227443">
              <w:marLeft w:val="0"/>
              <w:marRight w:val="0"/>
              <w:marTop w:val="0"/>
              <w:marBottom w:val="0"/>
              <w:divBdr>
                <w:top w:val="none" w:sz="0" w:space="0" w:color="auto"/>
                <w:left w:val="none" w:sz="0" w:space="0" w:color="auto"/>
                <w:bottom w:val="none" w:sz="0" w:space="0" w:color="auto"/>
                <w:right w:val="none" w:sz="0" w:space="0" w:color="auto"/>
              </w:divBdr>
            </w:div>
            <w:div w:id="459147832">
              <w:marLeft w:val="0"/>
              <w:marRight w:val="0"/>
              <w:marTop w:val="0"/>
              <w:marBottom w:val="0"/>
              <w:divBdr>
                <w:top w:val="none" w:sz="0" w:space="0" w:color="auto"/>
                <w:left w:val="none" w:sz="0" w:space="0" w:color="auto"/>
                <w:bottom w:val="none" w:sz="0" w:space="0" w:color="auto"/>
                <w:right w:val="none" w:sz="0" w:space="0" w:color="auto"/>
              </w:divBdr>
            </w:div>
            <w:div w:id="232397230">
              <w:marLeft w:val="0"/>
              <w:marRight w:val="0"/>
              <w:marTop w:val="0"/>
              <w:marBottom w:val="0"/>
              <w:divBdr>
                <w:top w:val="none" w:sz="0" w:space="0" w:color="auto"/>
                <w:left w:val="none" w:sz="0" w:space="0" w:color="auto"/>
                <w:bottom w:val="none" w:sz="0" w:space="0" w:color="auto"/>
                <w:right w:val="none" w:sz="0" w:space="0" w:color="auto"/>
              </w:divBdr>
            </w:div>
            <w:div w:id="1178733424">
              <w:marLeft w:val="0"/>
              <w:marRight w:val="0"/>
              <w:marTop w:val="0"/>
              <w:marBottom w:val="0"/>
              <w:divBdr>
                <w:top w:val="none" w:sz="0" w:space="0" w:color="auto"/>
                <w:left w:val="none" w:sz="0" w:space="0" w:color="auto"/>
                <w:bottom w:val="none" w:sz="0" w:space="0" w:color="auto"/>
                <w:right w:val="none" w:sz="0" w:space="0" w:color="auto"/>
              </w:divBdr>
            </w:div>
            <w:div w:id="1435323288">
              <w:marLeft w:val="0"/>
              <w:marRight w:val="0"/>
              <w:marTop w:val="0"/>
              <w:marBottom w:val="0"/>
              <w:divBdr>
                <w:top w:val="none" w:sz="0" w:space="0" w:color="auto"/>
                <w:left w:val="none" w:sz="0" w:space="0" w:color="auto"/>
                <w:bottom w:val="none" w:sz="0" w:space="0" w:color="auto"/>
                <w:right w:val="none" w:sz="0" w:space="0" w:color="auto"/>
              </w:divBdr>
            </w:div>
            <w:div w:id="872882269">
              <w:marLeft w:val="0"/>
              <w:marRight w:val="0"/>
              <w:marTop w:val="0"/>
              <w:marBottom w:val="0"/>
              <w:divBdr>
                <w:top w:val="none" w:sz="0" w:space="0" w:color="auto"/>
                <w:left w:val="none" w:sz="0" w:space="0" w:color="auto"/>
                <w:bottom w:val="none" w:sz="0" w:space="0" w:color="auto"/>
                <w:right w:val="none" w:sz="0" w:space="0" w:color="auto"/>
              </w:divBdr>
            </w:div>
            <w:div w:id="846671492">
              <w:marLeft w:val="0"/>
              <w:marRight w:val="0"/>
              <w:marTop w:val="0"/>
              <w:marBottom w:val="0"/>
              <w:divBdr>
                <w:top w:val="none" w:sz="0" w:space="0" w:color="auto"/>
                <w:left w:val="none" w:sz="0" w:space="0" w:color="auto"/>
                <w:bottom w:val="none" w:sz="0" w:space="0" w:color="auto"/>
                <w:right w:val="none" w:sz="0" w:space="0" w:color="auto"/>
              </w:divBdr>
            </w:div>
            <w:div w:id="634214386">
              <w:marLeft w:val="0"/>
              <w:marRight w:val="0"/>
              <w:marTop w:val="0"/>
              <w:marBottom w:val="0"/>
              <w:divBdr>
                <w:top w:val="none" w:sz="0" w:space="0" w:color="auto"/>
                <w:left w:val="none" w:sz="0" w:space="0" w:color="auto"/>
                <w:bottom w:val="none" w:sz="0" w:space="0" w:color="auto"/>
                <w:right w:val="none" w:sz="0" w:space="0" w:color="auto"/>
              </w:divBdr>
            </w:div>
            <w:div w:id="303124014">
              <w:marLeft w:val="0"/>
              <w:marRight w:val="0"/>
              <w:marTop w:val="0"/>
              <w:marBottom w:val="0"/>
              <w:divBdr>
                <w:top w:val="none" w:sz="0" w:space="0" w:color="auto"/>
                <w:left w:val="none" w:sz="0" w:space="0" w:color="auto"/>
                <w:bottom w:val="none" w:sz="0" w:space="0" w:color="auto"/>
                <w:right w:val="none" w:sz="0" w:space="0" w:color="auto"/>
              </w:divBdr>
            </w:div>
            <w:div w:id="1386759157">
              <w:marLeft w:val="0"/>
              <w:marRight w:val="0"/>
              <w:marTop w:val="0"/>
              <w:marBottom w:val="0"/>
              <w:divBdr>
                <w:top w:val="none" w:sz="0" w:space="0" w:color="auto"/>
                <w:left w:val="none" w:sz="0" w:space="0" w:color="auto"/>
                <w:bottom w:val="none" w:sz="0" w:space="0" w:color="auto"/>
                <w:right w:val="none" w:sz="0" w:space="0" w:color="auto"/>
              </w:divBdr>
            </w:div>
            <w:div w:id="872306740">
              <w:marLeft w:val="0"/>
              <w:marRight w:val="0"/>
              <w:marTop w:val="0"/>
              <w:marBottom w:val="0"/>
              <w:divBdr>
                <w:top w:val="none" w:sz="0" w:space="0" w:color="auto"/>
                <w:left w:val="none" w:sz="0" w:space="0" w:color="auto"/>
                <w:bottom w:val="none" w:sz="0" w:space="0" w:color="auto"/>
                <w:right w:val="none" w:sz="0" w:space="0" w:color="auto"/>
              </w:divBdr>
            </w:div>
            <w:div w:id="1976138710">
              <w:marLeft w:val="0"/>
              <w:marRight w:val="0"/>
              <w:marTop w:val="0"/>
              <w:marBottom w:val="0"/>
              <w:divBdr>
                <w:top w:val="none" w:sz="0" w:space="0" w:color="auto"/>
                <w:left w:val="none" w:sz="0" w:space="0" w:color="auto"/>
                <w:bottom w:val="none" w:sz="0" w:space="0" w:color="auto"/>
                <w:right w:val="none" w:sz="0" w:space="0" w:color="auto"/>
              </w:divBdr>
            </w:div>
            <w:div w:id="1844708529">
              <w:marLeft w:val="0"/>
              <w:marRight w:val="0"/>
              <w:marTop w:val="0"/>
              <w:marBottom w:val="0"/>
              <w:divBdr>
                <w:top w:val="none" w:sz="0" w:space="0" w:color="auto"/>
                <w:left w:val="none" w:sz="0" w:space="0" w:color="auto"/>
                <w:bottom w:val="none" w:sz="0" w:space="0" w:color="auto"/>
                <w:right w:val="none" w:sz="0" w:space="0" w:color="auto"/>
              </w:divBdr>
            </w:div>
            <w:div w:id="88963823">
              <w:marLeft w:val="0"/>
              <w:marRight w:val="0"/>
              <w:marTop w:val="0"/>
              <w:marBottom w:val="0"/>
              <w:divBdr>
                <w:top w:val="none" w:sz="0" w:space="0" w:color="auto"/>
                <w:left w:val="none" w:sz="0" w:space="0" w:color="auto"/>
                <w:bottom w:val="none" w:sz="0" w:space="0" w:color="auto"/>
                <w:right w:val="none" w:sz="0" w:space="0" w:color="auto"/>
              </w:divBdr>
            </w:div>
            <w:div w:id="1364163828">
              <w:marLeft w:val="0"/>
              <w:marRight w:val="0"/>
              <w:marTop w:val="0"/>
              <w:marBottom w:val="0"/>
              <w:divBdr>
                <w:top w:val="none" w:sz="0" w:space="0" w:color="auto"/>
                <w:left w:val="none" w:sz="0" w:space="0" w:color="auto"/>
                <w:bottom w:val="none" w:sz="0" w:space="0" w:color="auto"/>
                <w:right w:val="none" w:sz="0" w:space="0" w:color="auto"/>
              </w:divBdr>
            </w:div>
            <w:div w:id="1048607763">
              <w:marLeft w:val="0"/>
              <w:marRight w:val="0"/>
              <w:marTop w:val="0"/>
              <w:marBottom w:val="0"/>
              <w:divBdr>
                <w:top w:val="none" w:sz="0" w:space="0" w:color="auto"/>
                <w:left w:val="none" w:sz="0" w:space="0" w:color="auto"/>
                <w:bottom w:val="none" w:sz="0" w:space="0" w:color="auto"/>
                <w:right w:val="none" w:sz="0" w:space="0" w:color="auto"/>
              </w:divBdr>
            </w:div>
            <w:div w:id="47385165">
              <w:marLeft w:val="0"/>
              <w:marRight w:val="0"/>
              <w:marTop w:val="0"/>
              <w:marBottom w:val="0"/>
              <w:divBdr>
                <w:top w:val="none" w:sz="0" w:space="0" w:color="auto"/>
                <w:left w:val="none" w:sz="0" w:space="0" w:color="auto"/>
                <w:bottom w:val="none" w:sz="0" w:space="0" w:color="auto"/>
                <w:right w:val="none" w:sz="0" w:space="0" w:color="auto"/>
              </w:divBdr>
            </w:div>
            <w:div w:id="943923120">
              <w:marLeft w:val="0"/>
              <w:marRight w:val="0"/>
              <w:marTop w:val="0"/>
              <w:marBottom w:val="0"/>
              <w:divBdr>
                <w:top w:val="none" w:sz="0" w:space="0" w:color="auto"/>
                <w:left w:val="none" w:sz="0" w:space="0" w:color="auto"/>
                <w:bottom w:val="none" w:sz="0" w:space="0" w:color="auto"/>
                <w:right w:val="none" w:sz="0" w:space="0" w:color="auto"/>
              </w:divBdr>
            </w:div>
            <w:div w:id="924730093">
              <w:marLeft w:val="0"/>
              <w:marRight w:val="0"/>
              <w:marTop w:val="0"/>
              <w:marBottom w:val="0"/>
              <w:divBdr>
                <w:top w:val="none" w:sz="0" w:space="0" w:color="auto"/>
                <w:left w:val="none" w:sz="0" w:space="0" w:color="auto"/>
                <w:bottom w:val="none" w:sz="0" w:space="0" w:color="auto"/>
                <w:right w:val="none" w:sz="0" w:space="0" w:color="auto"/>
              </w:divBdr>
            </w:div>
            <w:div w:id="467014863">
              <w:marLeft w:val="0"/>
              <w:marRight w:val="0"/>
              <w:marTop w:val="0"/>
              <w:marBottom w:val="0"/>
              <w:divBdr>
                <w:top w:val="none" w:sz="0" w:space="0" w:color="auto"/>
                <w:left w:val="none" w:sz="0" w:space="0" w:color="auto"/>
                <w:bottom w:val="none" w:sz="0" w:space="0" w:color="auto"/>
                <w:right w:val="none" w:sz="0" w:space="0" w:color="auto"/>
              </w:divBdr>
            </w:div>
            <w:div w:id="1200901504">
              <w:marLeft w:val="0"/>
              <w:marRight w:val="0"/>
              <w:marTop w:val="0"/>
              <w:marBottom w:val="0"/>
              <w:divBdr>
                <w:top w:val="none" w:sz="0" w:space="0" w:color="auto"/>
                <w:left w:val="none" w:sz="0" w:space="0" w:color="auto"/>
                <w:bottom w:val="none" w:sz="0" w:space="0" w:color="auto"/>
                <w:right w:val="none" w:sz="0" w:space="0" w:color="auto"/>
              </w:divBdr>
            </w:div>
            <w:div w:id="1002777897">
              <w:marLeft w:val="0"/>
              <w:marRight w:val="0"/>
              <w:marTop w:val="0"/>
              <w:marBottom w:val="0"/>
              <w:divBdr>
                <w:top w:val="none" w:sz="0" w:space="0" w:color="auto"/>
                <w:left w:val="none" w:sz="0" w:space="0" w:color="auto"/>
                <w:bottom w:val="none" w:sz="0" w:space="0" w:color="auto"/>
                <w:right w:val="none" w:sz="0" w:space="0" w:color="auto"/>
              </w:divBdr>
            </w:div>
            <w:div w:id="7680615">
              <w:marLeft w:val="0"/>
              <w:marRight w:val="0"/>
              <w:marTop w:val="0"/>
              <w:marBottom w:val="0"/>
              <w:divBdr>
                <w:top w:val="none" w:sz="0" w:space="0" w:color="auto"/>
                <w:left w:val="none" w:sz="0" w:space="0" w:color="auto"/>
                <w:bottom w:val="none" w:sz="0" w:space="0" w:color="auto"/>
                <w:right w:val="none" w:sz="0" w:space="0" w:color="auto"/>
              </w:divBdr>
            </w:div>
            <w:div w:id="693308479">
              <w:marLeft w:val="0"/>
              <w:marRight w:val="0"/>
              <w:marTop w:val="0"/>
              <w:marBottom w:val="0"/>
              <w:divBdr>
                <w:top w:val="none" w:sz="0" w:space="0" w:color="auto"/>
                <w:left w:val="none" w:sz="0" w:space="0" w:color="auto"/>
                <w:bottom w:val="none" w:sz="0" w:space="0" w:color="auto"/>
                <w:right w:val="none" w:sz="0" w:space="0" w:color="auto"/>
              </w:divBdr>
            </w:div>
            <w:div w:id="1686321231">
              <w:marLeft w:val="0"/>
              <w:marRight w:val="0"/>
              <w:marTop w:val="0"/>
              <w:marBottom w:val="0"/>
              <w:divBdr>
                <w:top w:val="none" w:sz="0" w:space="0" w:color="auto"/>
                <w:left w:val="none" w:sz="0" w:space="0" w:color="auto"/>
                <w:bottom w:val="none" w:sz="0" w:space="0" w:color="auto"/>
                <w:right w:val="none" w:sz="0" w:space="0" w:color="auto"/>
              </w:divBdr>
            </w:div>
            <w:div w:id="972489933">
              <w:marLeft w:val="0"/>
              <w:marRight w:val="0"/>
              <w:marTop w:val="0"/>
              <w:marBottom w:val="0"/>
              <w:divBdr>
                <w:top w:val="none" w:sz="0" w:space="0" w:color="auto"/>
                <w:left w:val="none" w:sz="0" w:space="0" w:color="auto"/>
                <w:bottom w:val="none" w:sz="0" w:space="0" w:color="auto"/>
                <w:right w:val="none" w:sz="0" w:space="0" w:color="auto"/>
              </w:divBdr>
            </w:div>
            <w:div w:id="1218933215">
              <w:marLeft w:val="0"/>
              <w:marRight w:val="0"/>
              <w:marTop w:val="0"/>
              <w:marBottom w:val="0"/>
              <w:divBdr>
                <w:top w:val="none" w:sz="0" w:space="0" w:color="auto"/>
                <w:left w:val="none" w:sz="0" w:space="0" w:color="auto"/>
                <w:bottom w:val="none" w:sz="0" w:space="0" w:color="auto"/>
                <w:right w:val="none" w:sz="0" w:space="0" w:color="auto"/>
              </w:divBdr>
            </w:div>
            <w:div w:id="717973267">
              <w:marLeft w:val="0"/>
              <w:marRight w:val="0"/>
              <w:marTop w:val="0"/>
              <w:marBottom w:val="0"/>
              <w:divBdr>
                <w:top w:val="none" w:sz="0" w:space="0" w:color="auto"/>
                <w:left w:val="none" w:sz="0" w:space="0" w:color="auto"/>
                <w:bottom w:val="none" w:sz="0" w:space="0" w:color="auto"/>
                <w:right w:val="none" w:sz="0" w:space="0" w:color="auto"/>
              </w:divBdr>
            </w:div>
            <w:div w:id="1724331932">
              <w:marLeft w:val="0"/>
              <w:marRight w:val="0"/>
              <w:marTop w:val="0"/>
              <w:marBottom w:val="0"/>
              <w:divBdr>
                <w:top w:val="none" w:sz="0" w:space="0" w:color="auto"/>
                <w:left w:val="none" w:sz="0" w:space="0" w:color="auto"/>
                <w:bottom w:val="none" w:sz="0" w:space="0" w:color="auto"/>
                <w:right w:val="none" w:sz="0" w:space="0" w:color="auto"/>
              </w:divBdr>
            </w:div>
            <w:div w:id="1900286074">
              <w:marLeft w:val="0"/>
              <w:marRight w:val="0"/>
              <w:marTop w:val="0"/>
              <w:marBottom w:val="0"/>
              <w:divBdr>
                <w:top w:val="none" w:sz="0" w:space="0" w:color="auto"/>
                <w:left w:val="none" w:sz="0" w:space="0" w:color="auto"/>
                <w:bottom w:val="none" w:sz="0" w:space="0" w:color="auto"/>
                <w:right w:val="none" w:sz="0" w:space="0" w:color="auto"/>
              </w:divBdr>
            </w:div>
            <w:div w:id="344673667">
              <w:marLeft w:val="0"/>
              <w:marRight w:val="0"/>
              <w:marTop w:val="0"/>
              <w:marBottom w:val="0"/>
              <w:divBdr>
                <w:top w:val="none" w:sz="0" w:space="0" w:color="auto"/>
                <w:left w:val="none" w:sz="0" w:space="0" w:color="auto"/>
                <w:bottom w:val="none" w:sz="0" w:space="0" w:color="auto"/>
                <w:right w:val="none" w:sz="0" w:space="0" w:color="auto"/>
              </w:divBdr>
            </w:div>
            <w:div w:id="1221480277">
              <w:marLeft w:val="0"/>
              <w:marRight w:val="0"/>
              <w:marTop w:val="0"/>
              <w:marBottom w:val="0"/>
              <w:divBdr>
                <w:top w:val="none" w:sz="0" w:space="0" w:color="auto"/>
                <w:left w:val="none" w:sz="0" w:space="0" w:color="auto"/>
                <w:bottom w:val="none" w:sz="0" w:space="0" w:color="auto"/>
                <w:right w:val="none" w:sz="0" w:space="0" w:color="auto"/>
              </w:divBdr>
            </w:div>
            <w:div w:id="238246361">
              <w:marLeft w:val="0"/>
              <w:marRight w:val="0"/>
              <w:marTop w:val="0"/>
              <w:marBottom w:val="0"/>
              <w:divBdr>
                <w:top w:val="none" w:sz="0" w:space="0" w:color="auto"/>
                <w:left w:val="none" w:sz="0" w:space="0" w:color="auto"/>
                <w:bottom w:val="none" w:sz="0" w:space="0" w:color="auto"/>
                <w:right w:val="none" w:sz="0" w:space="0" w:color="auto"/>
              </w:divBdr>
            </w:div>
            <w:div w:id="1808234461">
              <w:marLeft w:val="0"/>
              <w:marRight w:val="0"/>
              <w:marTop w:val="0"/>
              <w:marBottom w:val="0"/>
              <w:divBdr>
                <w:top w:val="none" w:sz="0" w:space="0" w:color="auto"/>
                <w:left w:val="none" w:sz="0" w:space="0" w:color="auto"/>
                <w:bottom w:val="none" w:sz="0" w:space="0" w:color="auto"/>
                <w:right w:val="none" w:sz="0" w:space="0" w:color="auto"/>
              </w:divBdr>
            </w:div>
            <w:div w:id="254749442">
              <w:marLeft w:val="0"/>
              <w:marRight w:val="0"/>
              <w:marTop w:val="0"/>
              <w:marBottom w:val="0"/>
              <w:divBdr>
                <w:top w:val="none" w:sz="0" w:space="0" w:color="auto"/>
                <w:left w:val="none" w:sz="0" w:space="0" w:color="auto"/>
                <w:bottom w:val="none" w:sz="0" w:space="0" w:color="auto"/>
                <w:right w:val="none" w:sz="0" w:space="0" w:color="auto"/>
              </w:divBdr>
            </w:div>
            <w:div w:id="1966890680">
              <w:marLeft w:val="0"/>
              <w:marRight w:val="0"/>
              <w:marTop w:val="0"/>
              <w:marBottom w:val="0"/>
              <w:divBdr>
                <w:top w:val="none" w:sz="0" w:space="0" w:color="auto"/>
                <w:left w:val="none" w:sz="0" w:space="0" w:color="auto"/>
                <w:bottom w:val="none" w:sz="0" w:space="0" w:color="auto"/>
                <w:right w:val="none" w:sz="0" w:space="0" w:color="auto"/>
              </w:divBdr>
            </w:div>
            <w:div w:id="1783454234">
              <w:marLeft w:val="0"/>
              <w:marRight w:val="0"/>
              <w:marTop w:val="0"/>
              <w:marBottom w:val="0"/>
              <w:divBdr>
                <w:top w:val="none" w:sz="0" w:space="0" w:color="auto"/>
                <w:left w:val="none" w:sz="0" w:space="0" w:color="auto"/>
                <w:bottom w:val="none" w:sz="0" w:space="0" w:color="auto"/>
                <w:right w:val="none" w:sz="0" w:space="0" w:color="auto"/>
              </w:divBdr>
            </w:div>
            <w:div w:id="1011684550">
              <w:marLeft w:val="0"/>
              <w:marRight w:val="0"/>
              <w:marTop w:val="0"/>
              <w:marBottom w:val="0"/>
              <w:divBdr>
                <w:top w:val="none" w:sz="0" w:space="0" w:color="auto"/>
                <w:left w:val="none" w:sz="0" w:space="0" w:color="auto"/>
                <w:bottom w:val="none" w:sz="0" w:space="0" w:color="auto"/>
                <w:right w:val="none" w:sz="0" w:space="0" w:color="auto"/>
              </w:divBdr>
            </w:div>
            <w:div w:id="27338226">
              <w:marLeft w:val="0"/>
              <w:marRight w:val="0"/>
              <w:marTop w:val="0"/>
              <w:marBottom w:val="0"/>
              <w:divBdr>
                <w:top w:val="none" w:sz="0" w:space="0" w:color="auto"/>
                <w:left w:val="none" w:sz="0" w:space="0" w:color="auto"/>
                <w:bottom w:val="none" w:sz="0" w:space="0" w:color="auto"/>
                <w:right w:val="none" w:sz="0" w:space="0" w:color="auto"/>
              </w:divBdr>
            </w:div>
            <w:div w:id="1208026476">
              <w:marLeft w:val="0"/>
              <w:marRight w:val="0"/>
              <w:marTop w:val="0"/>
              <w:marBottom w:val="0"/>
              <w:divBdr>
                <w:top w:val="none" w:sz="0" w:space="0" w:color="auto"/>
                <w:left w:val="none" w:sz="0" w:space="0" w:color="auto"/>
                <w:bottom w:val="none" w:sz="0" w:space="0" w:color="auto"/>
                <w:right w:val="none" w:sz="0" w:space="0" w:color="auto"/>
              </w:divBdr>
            </w:div>
            <w:div w:id="120656802">
              <w:marLeft w:val="0"/>
              <w:marRight w:val="0"/>
              <w:marTop w:val="0"/>
              <w:marBottom w:val="0"/>
              <w:divBdr>
                <w:top w:val="none" w:sz="0" w:space="0" w:color="auto"/>
                <w:left w:val="none" w:sz="0" w:space="0" w:color="auto"/>
                <w:bottom w:val="none" w:sz="0" w:space="0" w:color="auto"/>
                <w:right w:val="none" w:sz="0" w:space="0" w:color="auto"/>
              </w:divBdr>
            </w:div>
            <w:div w:id="1240947216">
              <w:marLeft w:val="0"/>
              <w:marRight w:val="0"/>
              <w:marTop w:val="0"/>
              <w:marBottom w:val="0"/>
              <w:divBdr>
                <w:top w:val="none" w:sz="0" w:space="0" w:color="auto"/>
                <w:left w:val="none" w:sz="0" w:space="0" w:color="auto"/>
                <w:bottom w:val="none" w:sz="0" w:space="0" w:color="auto"/>
                <w:right w:val="none" w:sz="0" w:space="0" w:color="auto"/>
              </w:divBdr>
            </w:div>
            <w:div w:id="1062413006">
              <w:marLeft w:val="0"/>
              <w:marRight w:val="0"/>
              <w:marTop w:val="0"/>
              <w:marBottom w:val="0"/>
              <w:divBdr>
                <w:top w:val="none" w:sz="0" w:space="0" w:color="auto"/>
                <w:left w:val="none" w:sz="0" w:space="0" w:color="auto"/>
                <w:bottom w:val="none" w:sz="0" w:space="0" w:color="auto"/>
                <w:right w:val="none" w:sz="0" w:space="0" w:color="auto"/>
              </w:divBdr>
            </w:div>
            <w:div w:id="1211846550">
              <w:marLeft w:val="0"/>
              <w:marRight w:val="0"/>
              <w:marTop w:val="0"/>
              <w:marBottom w:val="0"/>
              <w:divBdr>
                <w:top w:val="none" w:sz="0" w:space="0" w:color="auto"/>
                <w:left w:val="none" w:sz="0" w:space="0" w:color="auto"/>
                <w:bottom w:val="none" w:sz="0" w:space="0" w:color="auto"/>
                <w:right w:val="none" w:sz="0" w:space="0" w:color="auto"/>
              </w:divBdr>
            </w:div>
            <w:div w:id="1036082422">
              <w:marLeft w:val="0"/>
              <w:marRight w:val="0"/>
              <w:marTop w:val="0"/>
              <w:marBottom w:val="0"/>
              <w:divBdr>
                <w:top w:val="none" w:sz="0" w:space="0" w:color="auto"/>
                <w:left w:val="none" w:sz="0" w:space="0" w:color="auto"/>
                <w:bottom w:val="none" w:sz="0" w:space="0" w:color="auto"/>
                <w:right w:val="none" w:sz="0" w:space="0" w:color="auto"/>
              </w:divBdr>
            </w:div>
            <w:div w:id="2116752747">
              <w:marLeft w:val="0"/>
              <w:marRight w:val="0"/>
              <w:marTop w:val="0"/>
              <w:marBottom w:val="0"/>
              <w:divBdr>
                <w:top w:val="none" w:sz="0" w:space="0" w:color="auto"/>
                <w:left w:val="none" w:sz="0" w:space="0" w:color="auto"/>
                <w:bottom w:val="none" w:sz="0" w:space="0" w:color="auto"/>
                <w:right w:val="none" w:sz="0" w:space="0" w:color="auto"/>
              </w:divBdr>
            </w:div>
            <w:div w:id="817652984">
              <w:marLeft w:val="0"/>
              <w:marRight w:val="0"/>
              <w:marTop w:val="0"/>
              <w:marBottom w:val="0"/>
              <w:divBdr>
                <w:top w:val="none" w:sz="0" w:space="0" w:color="auto"/>
                <w:left w:val="none" w:sz="0" w:space="0" w:color="auto"/>
                <w:bottom w:val="none" w:sz="0" w:space="0" w:color="auto"/>
                <w:right w:val="none" w:sz="0" w:space="0" w:color="auto"/>
              </w:divBdr>
            </w:div>
            <w:div w:id="907114139">
              <w:marLeft w:val="0"/>
              <w:marRight w:val="0"/>
              <w:marTop w:val="0"/>
              <w:marBottom w:val="0"/>
              <w:divBdr>
                <w:top w:val="none" w:sz="0" w:space="0" w:color="auto"/>
                <w:left w:val="none" w:sz="0" w:space="0" w:color="auto"/>
                <w:bottom w:val="none" w:sz="0" w:space="0" w:color="auto"/>
                <w:right w:val="none" w:sz="0" w:space="0" w:color="auto"/>
              </w:divBdr>
            </w:div>
            <w:div w:id="940140535">
              <w:marLeft w:val="0"/>
              <w:marRight w:val="0"/>
              <w:marTop w:val="0"/>
              <w:marBottom w:val="0"/>
              <w:divBdr>
                <w:top w:val="none" w:sz="0" w:space="0" w:color="auto"/>
                <w:left w:val="none" w:sz="0" w:space="0" w:color="auto"/>
                <w:bottom w:val="none" w:sz="0" w:space="0" w:color="auto"/>
                <w:right w:val="none" w:sz="0" w:space="0" w:color="auto"/>
              </w:divBdr>
            </w:div>
            <w:div w:id="230390092">
              <w:marLeft w:val="0"/>
              <w:marRight w:val="0"/>
              <w:marTop w:val="0"/>
              <w:marBottom w:val="0"/>
              <w:divBdr>
                <w:top w:val="none" w:sz="0" w:space="0" w:color="auto"/>
                <w:left w:val="none" w:sz="0" w:space="0" w:color="auto"/>
                <w:bottom w:val="none" w:sz="0" w:space="0" w:color="auto"/>
                <w:right w:val="none" w:sz="0" w:space="0" w:color="auto"/>
              </w:divBdr>
            </w:div>
            <w:div w:id="2003317607">
              <w:marLeft w:val="0"/>
              <w:marRight w:val="0"/>
              <w:marTop w:val="0"/>
              <w:marBottom w:val="0"/>
              <w:divBdr>
                <w:top w:val="none" w:sz="0" w:space="0" w:color="auto"/>
                <w:left w:val="none" w:sz="0" w:space="0" w:color="auto"/>
                <w:bottom w:val="none" w:sz="0" w:space="0" w:color="auto"/>
                <w:right w:val="none" w:sz="0" w:space="0" w:color="auto"/>
              </w:divBdr>
            </w:div>
            <w:div w:id="157235946">
              <w:marLeft w:val="0"/>
              <w:marRight w:val="0"/>
              <w:marTop w:val="0"/>
              <w:marBottom w:val="0"/>
              <w:divBdr>
                <w:top w:val="none" w:sz="0" w:space="0" w:color="auto"/>
                <w:left w:val="none" w:sz="0" w:space="0" w:color="auto"/>
                <w:bottom w:val="none" w:sz="0" w:space="0" w:color="auto"/>
                <w:right w:val="none" w:sz="0" w:space="0" w:color="auto"/>
              </w:divBdr>
            </w:div>
            <w:div w:id="1192763210">
              <w:marLeft w:val="0"/>
              <w:marRight w:val="0"/>
              <w:marTop w:val="0"/>
              <w:marBottom w:val="0"/>
              <w:divBdr>
                <w:top w:val="none" w:sz="0" w:space="0" w:color="auto"/>
                <w:left w:val="none" w:sz="0" w:space="0" w:color="auto"/>
                <w:bottom w:val="none" w:sz="0" w:space="0" w:color="auto"/>
                <w:right w:val="none" w:sz="0" w:space="0" w:color="auto"/>
              </w:divBdr>
            </w:div>
            <w:div w:id="1751080588">
              <w:marLeft w:val="0"/>
              <w:marRight w:val="0"/>
              <w:marTop w:val="0"/>
              <w:marBottom w:val="0"/>
              <w:divBdr>
                <w:top w:val="none" w:sz="0" w:space="0" w:color="auto"/>
                <w:left w:val="none" w:sz="0" w:space="0" w:color="auto"/>
                <w:bottom w:val="none" w:sz="0" w:space="0" w:color="auto"/>
                <w:right w:val="none" w:sz="0" w:space="0" w:color="auto"/>
              </w:divBdr>
            </w:div>
            <w:div w:id="1056659255">
              <w:marLeft w:val="0"/>
              <w:marRight w:val="0"/>
              <w:marTop w:val="0"/>
              <w:marBottom w:val="0"/>
              <w:divBdr>
                <w:top w:val="none" w:sz="0" w:space="0" w:color="auto"/>
                <w:left w:val="none" w:sz="0" w:space="0" w:color="auto"/>
                <w:bottom w:val="none" w:sz="0" w:space="0" w:color="auto"/>
                <w:right w:val="none" w:sz="0" w:space="0" w:color="auto"/>
              </w:divBdr>
            </w:div>
            <w:div w:id="2015260144">
              <w:marLeft w:val="0"/>
              <w:marRight w:val="0"/>
              <w:marTop w:val="0"/>
              <w:marBottom w:val="0"/>
              <w:divBdr>
                <w:top w:val="none" w:sz="0" w:space="0" w:color="auto"/>
                <w:left w:val="none" w:sz="0" w:space="0" w:color="auto"/>
                <w:bottom w:val="none" w:sz="0" w:space="0" w:color="auto"/>
                <w:right w:val="none" w:sz="0" w:space="0" w:color="auto"/>
              </w:divBdr>
            </w:div>
            <w:div w:id="1061831672">
              <w:marLeft w:val="0"/>
              <w:marRight w:val="0"/>
              <w:marTop w:val="0"/>
              <w:marBottom w:val="0"/>
              <w:divBdr>
                <w:top w:val="none" w:sz="0" w:space="0" w:color="auto"/>
                <w:left w:val="none" w:sz="0" w:space="0" w:color="auto"/>
                <w:bottom w:val="none" w:sz="0" w:space="0" w:color="auto"/>
                <w:right w:val="none" w:sz="0" w:space="0" w:color="auto"/>
              </w:divBdr>
            </w:div>
            <w:div w:id="770128980">
              <w:marLeft w:val="0"/>
              <w:marRight w:val="0"/>
              <w:marTop w:val="0"/>
              <w:marBottom w:val="0"/>
              <w:divBdr>
                <w:top w:val="none" w:sz="0" w:space="0" w:color="auto"/>
                <w:left w:val="none" w:sz="0" w:space="0" w:color="auto"/>
                <w:bottom w:val="none" w:sz="0" w:space="0" w:color="auto"/>
                <w:right w:val="none" w:sz="0" w:space="0" w:color="auto"/>
              </w:divBdr>
            </w:div>
            <w:div w:id="2079133958">
              <w:marLeft w:val="0"/>
              <w:marRight w:val="0"/>
              <w:marTop w:val="0"/>
              <w:marBottom w:val="0"/>
              <w:divBdr>
                <w:top w:val="none" w:sz="0" w:space="0" w:color="auto"/>
                <w:left w:val="none" w:sz="0" w:space="0" w:color="auto"/>
                <w:bottom w:val="none" w:sz="0" w:space="0" w:color="auto"/>
                <w:right w:val="none" w:sz="0" w:space="0" w:color="auto"/>
              </w:divBdr>
            </w:div>
            <w:div w:id="709383985">
              <w:marLeft w:val="0"/>
              <w:marRight w:val="0"/>
              <w:marTop w:val="0"/>
              <w:marBottom w:val="0"/>
              <w:divBdr>
                <w:top w:val="none" w:sz="0" w:space="0" w:color="auto"/>
                <w:left w:val="none" w:sz="0" w:space="0" w:color="auto"/>
                <w:bottom w:val="none" w:sz="0" w:space="0" w:color="auto"/>
                <w:right w:val="none" w:sz="0" w:space="0" w:color="auto"/>
              </w:divBdr>
            </w:div>
            <w:div w:id="512494011">
              <w:marLeft w:val="0"/>
              <w:marRight w:val="0"/>
              <w:marTop w:val="0"/>
              <w:marBottom w:val="0"/>
              <w:divBdr>
                <w:top w:val="none" w:sz="0" w:space="0" w:color="auto"/>
                <w:left w:val="none" w:sz="0" w:space="0" w:color="auto"/>
                <w:bottom w:val="none" w:sz="0" w:space="0" w:color="auto"/>
                <w:right w:val="none" w:sz="0" w:space="0" w:color="auto"/>
              </w:divBdr>
            </w:div>
            <w:div w:id="1606116635">
              <w:marLeft w:val="0"/>
              <w:marRight w:val="0"/>
              <w:marTop w:val="0"/>
              <w:marBottom w:val="0"/>
              <w:divBdr>
                <w:top w:val="none" w:sz="0" w:space="0" w:color="auto"/>
                <w:left w:val="none" w:sz="0" w:space="0" w:color="auto"/>
                <w:bottom w:val="none" w:sz="0" w:space="0" w:color="auto"/>
                <w:right w:val="none" w:sz="0" w:space="0" w:color="auto"/>
              </w:divBdr>
            </w:div>
            <w:div w:id="1796682146">
              <w:marLeft w:val="0"/>
              <w:marRight w:val="0"/>
              <w:marTop w:val="0"/>
              <w:marBottom w:val="0"/>
              <w:divBdr>
                <w:top w:val="none" w:sz="0" w:space="0" w:color="auto"/>
                <w:left w:val="none" w:sz="0" w:space="0" w:color="auto"/>
                <w:bottom w:val="none" w:sz="0" w:space="0" w:color="auto"/>
                <w:right w:val="none" w:sz="0" w:space="0" w:color="auto"/>
              </w:divBdr>
            </w:div>
            <w:div w:id="576673405">
              <w:marLeft w:val="0"/>
              <w:marRight w:val="0"/>
              <w:marTop w:val="0"/>
              <w:marBottom w:val="0"/>
              <w:divBdr>
                <w:top w:val="none" w:sz="0" w:space="0" w:color="auto"/>
                <w:left w:val="none" w:sz="0" w:space="0" w:color="auto"/>
                <w:bottom w:val="none" w:sz="0" w:space="0" w:color="auto"/>
                <w:right w:val="none" w:sz="0" w:space="0" w:color="auto"/>
              </w:divBdr>
            </w:div>
            <w:div w:id="307590427">
              <w:marLeft w:val="0"/>
              <w:marRight w:val="0"/>
              <w:marTop w:val="0"/>
              <w:marBottom w:val="0"/>
              <w:divBdr>
                <w:top w:val="none" w:sz="0" w:space="0" w:color="auto"/>
                <w:left w:val="none" w:sz="0" w:space="0" w:color="auto"/>
                <w:bottom w:val="none" w:sz="0" w:space="0" w:color="auto"/>
                <w:right w:val="none" w:sz="0" w:space="0" w:color="auto"/>
              </w:divBdr>
            </w:div>
            <w:div w:id="776560585">
              <w:marLeft w:val="0"/>
              <w:marRight w:val="0"/>
              <w:marTop w:val="0"/>
              <w:marBottom w:val="0"/>
              <w:divBdr>
                <w:top w:val="none" w:sz="0" w:space="0" w:color="auto"/>
                <w:left w:val="none" w:sz="0" w:space="0" w:color="auto"/>
                <w:bottom w:val="none" w:sz="0" w:space="0" w:color="auto"/>
                <w:right w:val="none" w:sz="0" w:space="0" w:color="auto"/>
              </w:divBdr>
            </w:div>
            <w:div w:id="1340814108">
              <w:marLeft w:val="0"/>
              <w:marRight w:val="0"/>
              <w:marTop w:val="0"/>
              <w:marBottom w:val="0"/>
              <w:divBdr>
                <w:top w:val="none" w:sz="0" w:space="0" w:color="auto"/>
                <w:left w:val="none" w:sz="0" w:space="0" w:color="auto"/>
                <w:bottom w:val="none" w:sz="0" w:space="0" w:color="auto"/>
                <w:right w:val="none" w:sz="0" w:space="0" w:color="auto"/>
              </w:divBdr>
            </w:div>
            <w:div w:id="1577016115">
              <w:marLeft w:val="0"/>
              <w:marRight w:val="0"/>
              <w:marTop w:val="0"/>
              <w:marBottom w:val="0"/>
              <w:divBdr>
                <w:top w:val="none" w:sz="0" w:space="0" w:color="auto"/>
                <w:left w:val="none" w:sz="0" w:space="0" w:color="auto"/>
                <w:bottom w:val="none" w:sz="0" w:space="0" w:color="auto"/>
                <w:right w:val="none" w:sz="0" w:space="0" w:color="auto"/>
              </w:divBdr>
            </w:div>
            <w:div w:id="1733459295">
              <w:marLeft w:val="0"/>
              <w:marRight w:val="0"/>
              <w:marTop w:val="0"/>
              <w:marBottom w:val="0"/>
              <w:divBdr>
                <w:top w:val="none" w:sz="0" w:space="0" w:color="auto"/>
                <w:left w:val="none" w:sz="0" w:space="0" w:color="auto"/>
                <w:bottom w:val="none" w:sz="0" w:space="0" w:color="auto"/>
                <w:right w:val="none" w:sz="0" w:space="0" w:color="auto"/>
              </w:divBdr>
            </w:div>
            <w:div w:id="1234392993">
              <w:marLeft w:val="0"/>
              <w:marRight w:val="0"/>
              <w:marTop w:val="0"/>
              <w:marBottom w:val="0"/>
              <w:divBdr>
                <w:top w:val="none" w:sz="0" w:space="0" w:color="auto"/>
                <w:left w:val="none" w:sz="0" w:space="0" w:color="auto"/>
                <w:bottom w:val="none" w:sz="0" w:space="0" w:color="auto"/>
                <w:right w:val="none" w:sz="0" w:space="0" w:color="auto"/>
              </w:divBdr>
            </w:div>
            <w:div w:id="1740902628">
              <w:marLeft w:val="0"/>
              <w:marRight w:val="0"/>
              <w:marTop w:val="0"/>
              <w:marBottom w:val="0"/>
              <w:divBdr>
                <w:top w:val="none" w:sz="0" w:space="0" w:color="auto"/>
                <w:left w:val="none" w:sz="0" w:space="0" w:color="auto"/>
                <w:bottom w:val="none" w:sz="0" w:space="0" w:color="auto"/>
                <w:right w:val="none" w:sz="0" w:space="0" w:color="auto"/>
              </w:divBdr>
            </w:div>
            <w:div w:id="132336893">
              <w:marLeft w:val="0"/>
              <w:marRight w:val="0"/>
              <w:marTop w:val="0"/>
              <w:marBottom w:val="0"/>
              <w:divBdr>
                <w:top w:val="none" w:sz="0" w:space="0" w:color="auto"/>
                <w:left w:val="none" w:sz="0" w:space="0" w:color="auto"/>
                <w:bottom w:val="none" w:sz="0" w:space="0" w:color="auto"/>
                <w:right w:val="none" w:sz="0" w:space="0" w:color="auto"/>
              </w:divBdr>
            </w:div>
            <w:div w:id="522204334">
              <w:marLeft w:val="0"/>
              <w:marRight w:val="0"/>
              <w:marTop w:val="0"/>
              <w:marBottom w:val="0"/>
              <w:divBdr>
                <w:top w:val="none" w:sz="0" w:space="0" w:color="auto"/>
                <w:left w:val="none" w:sz="0" w:space="0" w:color="auto"/>
                <w:bottom w:val="none" w:sz="0" w:space="0" w:color="auto"/>
                <w:right w:val="none" w:sz="0" w:space="0" w:color="auto"/>
              </w:divBdr>
            </w:div>
            <w:div w:id="2106687128">
              <w:marLeft w:val="0"/>
              <w:marRight w:val="0"/>
              <w:marTop w:val="0"/>
              <w:marBottom w:val="0"/>
              <w:divBdr>
                <w:top w:val="none" w:sz="0" w:space="0" w:color="auto"/>
                <w:left w:val="none" w:sz="0" w:space="0" w:color="auto"/>
                <w:bottom w:val="none" w:sz="0" w:space="0" w:color="auto"/>
                <w:right w:val="none" w:sz="0" w:space="0" w:color="auto"/>
              </w:divBdr>
            </w:div>
            <w:div w:id="1278948291">
              <w:marLeft w:val="0"/>
              <w:marRight w:val="0"/>
              <w:marTop w:val="0"/>
              <w:marBottom w:val="0"/>
              <w:divBdr>
                <w:top w:val="none" w:sz="0" w:space="0" w:color="auto"/>
                <w:left w:val="none" w:sz="0" w:space="0" w:color="auto"/>
                <w:bottom w:val="none" w:sz="0" w:space="0" w:color="auto"/>
                <w:right w:val="none" w:sz="0" w:space="0" w:color="auto"/>
              </w:divBdr>
            </w:div>
            <w:div w:id="1475373453">
              <w:marLeft w:val="0"/>
              <w:marRight w:val="0"/>
              <w:marTop w:val="0"/>
              <w:marBottom w:val="0"/>
              <w:divBdr>
                <w:top w:val="none" w:sz="0" w:space="0" w:color="auto"/>
                <w:left w:val="none" w:sz="0" w:space="0" w:color="auto"/>
                <w:bottom w:val="none" w:sz="0" w:space="0" w:color="auto"/>
                <w:right w:val="none" w:sz="0" w:space="0" w:color="auto"/>
              </w:divBdr>
            </w:div>
            <w:div w:id="1874418394">
              <w:marLeft w:val="0"/>
              <w:marRight w:val="0"/>
              <w:marTop w:val="0"/>
              <w:marBottom w:val="0"/>
              <w:divBdr>
                <w:top w:val="none" w:sz="0" w:space="0" w:color="auto"/>
                <w:left w:val="none" w:sz="0" w:space="0" w:color="auto"/>
                <w:bottom w:val="none" w:sz="0" w:space="0" w:color="auto"/>
                <w:right w:val="none" w:sz="0" w:space="0" w:color="auto"/>
              </w:divBdr>
            </w:div>
            <w:div w:id="4988296">
              <w:marLeft w:val="0"/>
              <w:marRight w:val="0"/>
              <w:marTop w:val="0"/>
              <w:marBottom w:val="0"/>
              <w:divBdr>
                <w:top w:val="none" w:sz="0" w:space="0" w:color="auto"/>
                <w:left w:val="none" w:sz="0" w:space="0" w:color="auto"/>
                <w:bottom w:val="none" w:sz="0" w:space="0" w:color="auto"/>
                <w:right w:val="none" w:sz="0" w:space="0" w:color="auto"/>
              </w:divBdr>
            </w:div>
            <w:div w:id="57828779">
              <w:marLeft w:val="0"/>
              <w:marRight w:val="0"/>
              <w:marTop w:val="0"/>
              <w:marBottom w:val="0"/>
              <w:divBdr>
                <w:top w:val="none" w:sz="0" w:space="0" w:color="auto"/>
                <w:left w:val="none" w:sz="0" w:space="0" w:color="auto"/>
                <w:bottom w:val="none" w:sz="0" w:space="0" w:color="auto"/>
                <w:right w:val="none" w:sz="0" w:space="0" w:color="auto"/>
              </w:divBdr>
            </w:div>
            <w:div w:id="1781147864">
              <w:marLeft w:val="0"/>
              <w:marRight w:val="0"/>
              <w:marTop w:val="0"/>
              <w:marBottom w:val="0"/>
              <w:divBdr>
                <w:top w:val="none" w:sz="0" w:space="0" w:color="auto"/>
                <w:left w:val="none" w:sz="0" w:space="0" w:color="auto"/>
                <w:bottom w:val="none" w:sz="0" w:space="0" w:color="auto"/>
                <w:right w:val="none" w:sz="0" w:space="0" w:color="auto"/>
              </w:divBdr>
            </w:div>
            <w:div w:id="1768117631">
              <w:marLeft w:val="0"/>
              <w:marRight w:val="0"/>
              <w:marTop w:val="0"/>
              <w:marBottom w:val="0"/>
              <w:divBdr>
                <w:top w:val="none" w:sz="0" w:space="0" w:color="auto"/>
                <w:left w:val="none" w:sz="0" w:space="0" w:color="auto"/>
                <w:bottom w:val="none" w:sz="0" w:space="0" w:color="auto"/>
                <w:right w:val="none" w:sz="0" w:space="0" w:color="auto"/>
              </w:divBdr>
            </w:div>
            <w:div w:id="202719841">
              <w:marLeft w:val="0"/>
              <w:marRight w:val="0"/>
              <w:marTop w:val="0"/>
              <w:marBottom w:val="0"/>
              <w:divBdr>
                <w:top w:val="none" w:sz="0" w:space="0" w:color="auto"/>
                <w:left w:val="none" w:sz="0" w:space="0" w:color="auto"/>
                <w:bottom w:val="none" w:sz="0" w:space="0" w:color="auto"/>
                <w:right w:val="none" w:sz="0" w:space="0" w:color="auto"/>
              </w:divBdr>
            </w:div>
            <w:div w:id="302388031">
              <w:marLeft w:val="0"/>
              <w:marRight w:val="0"/>
              <w:marTop w:val="0"/>
              <w:marBottom w:val="0"/>
              <w:divBdr>
                <w:top w:val="none" w:sz="0" w:space="0" w:color="auto"/>
                <w:left w:val="none" w:sz="0" w:space="0" w:color="auto"/>
                <w:bottom w:val="none" w:sz="0" w:space="0" w:color="auto"/>
                <w:right w:val="none" w:sz="0" w:space="0" w:color="auto"/>
              </w:divBdr>
            </w:div>
            <w:div w:id="1688629614">
              <w:marLeft w:val="0"/>
              <w:marRight w:val="0"/>
              <w:marTop w:val="0"/>
              <w:marBottom w:val="0"/>
              <w:divBdr>
                <w:top w:val="none" w:sz="0" w:space="0" w:color="auto"/>
                <w:left w:val="none" w:sz="0" w:space="0" w:color="auto"/>
                <w:bottom w:val="none" w:sz="0" w:space="0" w:color="auto"/>
                <w:right w:val="none" w:sz="0" w:space="0" w:color="auto"/>
              </w:divBdr>
            </w:div>
            <w:div w:id="778371996">
              <w:marLeft w:val="0"/>
              <w:marRight w:val="0"/>
              <w:marTop w:val="0"/>
              <w:marBottom w:val="0"/>
              <w:divBdr>
                <w:top w:val="none" w:sz="0" w:space="0" w:color="auto"/>
                <w:left w:val="none" w:sz="0" w:space="0" w:color="auto"/>
                <w:bottom w:val="none" w:sz="0" w:space="0" w:color="auto"/>
                <w:right w:val="none" w:sz="0" w:space="0" w:color="auto"/>
              </w:divBdr>
            </w:div>
            <w:div w:id="2110002588">
              <w:marLeft w:val="0"/>
              <w:marRight w:val="0"/>
              <w:marTop w:val="0"/>
              <w:marBottom w:val="0"/>
              <w:divBdr>
                <w:top w:val="none" w:sz="0" w:space="0" w:color="auto"/>
                <w:left w:val="none" w:sz="0" w:space="0" w:color="auto"/>
                <w:bottom w:val="none" w:sz="0" w:space="0" w:color="auto"/>
                <w:right w:val="none" w:sz="0" w:space="0" w:color="auto"/>
              </w:divBdr>
            </w:div>
            <w:div w:id="280577219">
              <w:marLeft w:val="0"/>
              <w:marRight w:val="0"/>
              <w:marTop w:val="0"/>
              <w:marBottom w:val="0"/>
              <w:divBdr>
                <w:top w:val="none" w:sz="0" w:space="0" w:color="auto"/>
                <w:left w:val="none" w:sz="0" w:space="0" w:color="auto"/>
                <w:bottom w:val="none" w:sz="0" w:space="0" w:color="auto"/>
                <w:right w:val="none" w:sz="0" w:space="0" w:color="auto"/>
              </w:divBdr>
            </w:div>
            <w:div w:id="395009727">
              <w:marLeft w:val="0"/>
              <w:marRight w:val="0"/>
              <w:marTop w:val="0"/>
              <w:marBottom w:val="0"/>
              <w:divBdr>
                <w:top w:val="none" w:sz="0" w:space="0" w:color="auto"/>
                <w:left w:val="none" w:sz="0" w:space="0" w:color="auto"/>
                <w:bottom w:val="none" w:sz="0" w:space="0" w:color="auto"/>
                <w:right w:val="none" w:sz="0" w:space="0" w:color="auto"/>
              </w:divBdr>
            </w:div>
            <w:div w:id="1869443420">
              <w:marLeft w:val="0"/>
              <w:marRight w:val="0"/>
              <w:marTop w:val="0"/>
              <w:marBottom w:val="0"/>
              <w:divBdr>
                <w:top w:val="none" w:sz="0" w:space="0" w:color="auto"/>
                <w:left w:val="none" w:sz="0" w:space="0" w:color="auto"/>
                <w:bottom w:val="none" w:sz="0" w:space="0" w:color="auto"/>
                <w:right w:val="none" w:sz="0" w:space="0" w:color="auto"/>
              </w:divBdr>
            </w:div>
            <w:div w:id="21592335">
              <w:marLeft w:val="0"/>
              <w:marRight w:val="0"/>
              <w:marTop w:val="0"/>
              <w:marBottom w:val="0"/>
              <w:divBdr>
                <w:top w:val="none" w:sz="0" w:space="0" w:color="auto"/>
                <w:left w:val="none" w:sz="0" w:space="0" w:color="auto"/>
                <w:bottom w:val="none" w:sz="0" w:space="0" w:color="auto"/>
                <w:right w:val="none" w:sz="0" w:space="0" w:color="auto"/>
              </w:divBdr>
            </w:div>
            <w:div w:id="1360938202">
              <w:marLeft w:val="0"/>
              <w:marRight w:val="0"/>
              <w:marTop w:val="0"/>
              <w:marBottom w:val="0"/>
              <w:divBdr>
                <w:top w:val="none" w:sz="0" w:space="0" w:color="auto"/>
                <w:left w:val="none" w:sz="0" w:space="0" w:color="auto"/>
                <w:bottom w:val="none" w:sz="0" w:space="0" w:color="auto"/>
                <w:right w:val="none" w:sz="0" w:space="0" w:color="auto"/>
              </w:divBdr>
            </w:div>
            <w:div w:id="183910727">
              <w:marLeft w:val="0"/>
              <w:marRight w:val="0"/>
              <w:marTop w:val="0"/>
              <w:marBottom w:val="0"/>
              <w:divBdr>
                <w:top w:val="none" w:sz="0" w:space="0" w:color="auto"/>
                <w:left w:val="none" w:sz="0" w:space="0" w:color="auto"/>
                <w:bottom w:val="none" w:sz="0" w:space="0" w:color="auto"/>
                <w:right w:val="none" w:sz="0" w:space="0" w:color="auto"/>
              </w:divBdr>
            </w:div>
            <w:div w:id="1512258371">
              <w:marLeft w:val="0"/>
              <w:marRight w:val="0"/>
              <w:marTop w:val="0"/>
              <w:marBottom w:val="0"/>
              <w:divBdr>
                <w:top w:val="none" w:sz="0" w:space="0" w:color="auto"/>
                <w:left w:val="none" w:sz="0" w:space="0" w:color="auto"/>
                <w:bottom w:val="none" w:sz="0" w:space="0" w:color="auto"/>
                <w:right w:val="none" w:sz="0" w:space="0" w:color="auto"/>
              </w:divBdr>
            </w:div>
            <w:div w:id="413475296">
              <w:marLeft w:val="0"/>
              <w:marRight w:val="0"/>
              <w:marTop w:val="0"/>
              <w:marBottom w:val="0"/>
              <w:divBdr>
                <w:top w:val="none" w:sz="0" w:space="0" w:color="auto"/>
                <w:left w:val="none" w:sz="0" w:space="0" w:color="auto"/>
                <w:bottom w:val="none" w:sz="0" w:space="0" w:color="auto"/>
                <w:right w:val="none" w:sz="0" w:space="0" w:color="auto"/>
              </w:divBdr>
            </w:div>
            <w:div w:id="816848731">
              <w:marLeft w:val="0"/>
              <w:marRight w:val="0"/>
              <w:marTop w:val="0"/>
              <w:marBottom w:val="0"/>
              <w:divBdr>
                <w:top w:val="none" w:sz="0" w:space="0" w:color="auto"/>
                <w:left w:val="none" w:sz="0" w:space="0" w:color="auto"/>
                <w:bottom w:val="none" w:sz="0" w:space="0" w:color="auto"/>
                <w:right w:val="none" w:sz="0" w:space="0" w:color="auto"/>
              </w:divBdr>
            </w:div>
            <w:div w:id="1848447833">
              <w:marLeft w:val="0"/>
              <w:marRight w:val="0"/>
              <w:marTop w:val="0"/>
              <w:marBottom w:val="0"/>
              <w:divBdr>
                <w:top w:val="none" w:sz="0" w:space="0" w:color="auto"/>
                <w:left w:val="none" w:sz="0" w:space="0" w:color="auto"/>
                <w:bottom w:val="none" w:sz="0" w:space="0" w:color="auto"/>
                <w:right w:val="none" w:sz="0" w:space="0" w:color="auto"/>
              </w:divBdr>
            </w:div>
            <w:div w:id="1534271686">
              <w:marLeft w:val="0"/>
              <w:marRight w:val="0"/>
              <w:marTop w:val="0"/>
              <w:marBottom w:val="0"/>
              <w:divBdr>
                <w:top w:val="none" w:sz="0" w:space="0" w:color="auto"/>
                <w:left w:val="none" w:sz="0" w:space="0" w:color="auto"/>
                <w:bottom w:val="none" w:sz="0" w:space="0" w:color="auto"/>
                <w:right w:val="none" w:sz="0" w:space="0" w:color="auto"/>
              </w:divBdr>
            </w:div>
            <w:div w:id="1280145266">
              <w:marLeft w:val="0"/>
              <w:marRight w:val="0"/>
              <w:marTop w:val="0"/>
              <w:marBottom w:val="0"/>
              <w:divBdr>
                <w:top w:val="none" w:sz="0" w:space="0" w:color="auto"/>
                <w:left w:val="none" w:sz="0" w:space="0" w:color="auto"/>
                <w:bottom w:val="none" w:sz="0" w:space="0" w:color="auto"/>
                <w:right w:val="none" w:sz="0" w:space="0" w:color="auto"/>
              </w:divBdr>
            </w:div>
            <w:div w:id="113909602">
              <w:marLeft w:val="0"/>
              <w:marRight w:val="0"/>
              <w:marTop w:val="0"/>
              <w:marBottom w:val="0"/>
              <w:divBdr>
                <w:top w:val="none" w:sz="0" w:space="0" w:color="auto"/>
                <w:left w:val="none" w:sz="0" w:space="0" w:color="auto"/>
                <w:bottom w:val="none" w:sz="0" w:space="0" w:color="auto"/>
                <w:right w:val="none" w:sz="0" w:space="0" w:color="auto"/>
              </w:divBdr>
            </w:div>
            <w:div w:id="1902473895">
              <w:marLeft w:val="0"/>
              <w:marRight w:val="0"/>
              <w:marTop w:val="0"/>
              <w:marBottom w:val="0"/>
              <w:divBdr>
                <w:top w:val="none" w:sz="0" w:space="0" w:color="auto"/>
                <w:left w:val="none" w:sz="0" w:space="0" w:color="auto"/>
                <w:bottom w:val="none" w:sz="0" w:space="0" w:color="auto"/>
                <w:right w:val="none" w:sz="0" w:space="0" w:color="auto"/>
              </w:divBdr>
            </w:div>
            <w:div w:id="545609408">
              <w:marLeft w:val="0"/>
              <w:marRight w:val="0"/>
              <w:marTop w:val="0"/>
              <w:marBottom w:val="0"/>
              <w:divBdr>
                <w:top w:val="none" w:sz="0" w:space="0" w:color="auto"/>
                <w:left w:val="none" w:sz="0" w:space="0" w:color="auto"/>
                <w:bottom w:val="none" w:sz="0" w:space="0" w:color="auto"/>
                <w:right w:val="none" w:sz="0" w:space="0" w:color="auto"/>
              </w:divBdr>
            </w:div>
            <w:div w:id="610863065">
              <w:marLeft w:val="0"/>
              <w:marRight w:val="0"/>
              <w:marTop w:val="0"/>
              <w:marBottom w:val="0"/>
              <w:divBdr>
                <w:top w:val="none" w:sz="0" w:space="0" w:color="auto"/>
                <w:left w:val="none" w:sz="0" w:space="0" w:color="auto"/>
                <w:bottom w:val="none" w:sz="0" w:space="0" w:color="auto"/>
                <w:right w:val="none" w:sz="0" w:space="0" w:color="auto"/>
              </w:divBdr>
            </w:div>
            <w:div w:id="345904051">
              <w:marLeft w:val="0"/>
              <w:marRight w:val="0"/>
              <w:marTop w:val="0"/>
              <w:marBottom w:val="0"/>
              <w:divBdr>
                <w:top w:val="none" w:sz="0" w:space="0" w:color="auto"/>
                <w:left w:val="none" w:sz="0" w:space="0" w:color="auto"/>
                <w:bottom w:val="none" w:sz="0" w:space="0" w:color="auto"/>
                <w:right w:val="none" w:sz="0" w:space="0" w:color="auto"/>
              </w:divBdr>
            </w:div>
            <w:div w:id="1321153765">
              <w:marLeft w:val="0"/>
              <w:marRight w:val="0"/>
              <w:marTop w:val="0"/>
              <w:marBottom w:val="0"/>
              <w:divBdr>
                <w:top w:val="none" w:sz="0" w:space="0" w:color="auto"/>
                <w:left w:val="none" w:sz="0" w:space="0" w:color="auto"/>
                <w:bottom w:val="none" w:sz="0" w:space="0" w:color="auto"/>
                <w:right w:val="none" w:sz="0" w:space="0" w:color="auto"/>
              </w:divBdr>
            </w:div>
            <w:div w:id="1305043806">
              <w:marLeft w:val="0"/>
              <w:marRight w:val="0"/>
              <w:marTop w:val="0"/>
              <w:marBottom w:val="0"/>
              <w:divBdr>
                <w:top w:val="none" w:sz="0" w:space="0" w:color="auto"/>
                <w:left w:val="none" w:sz="0" w:space="0" w:color="auto"/>
                <w:bottom w:val="none" w:sz="0" w:space="0" w:color="auto"/>
                <w:right w:val="none" w:sz="0" w:space="0" w:color="auto"/>
              </w:divBdr>
            </w:div>
            <w:div w:id="652561433">
              <w:marLeft w:val="0"/>
              <w:marRight w:val="0"/>
              <w:marTop w:val="0"/>
              <w:marBottom w:val="0"/>
              <w:divBdr>
                <w:top w:val="none" w:sz="0" w:space="0" w:color="auto"/>
                <w:left w:val="none" w:sz="0" w:space="0" w:color="auto"/>
                <w:bottom w:val="none" w:sz="0" w:space="0" w:color="auto"/>
                <w:right w:val="none" w:sz="0" w:space="0" w:color="auto"/>
              </w:divBdr>
            </w:div>
            <w:div w:id="1928490654">
              <w:marLeft w:val="0"/>
              <w:marRight w:val="0"/>
              <w:marTop w:val="0"/>
              <w:marBottom w:val="0"/>
              <w:divBdr>
                <w:top w:val="none" w:sz="0" w:space="0" w:color="auto"/>
                <w:left w:val="none" w:sz="0" w:space="0" w:color="auto"/>
                <w:bottom w:val="none" w:sz="0" w:space="0" w:color="auto"/>
                <w:right w:val="none" w:sz="0" w:space="0" w:color="auto"/>
              </w:divBdr>
            </w:div>
            <w:div w:id="1502040691">
              <w:marLeft w:val="0"/>
              <w:marRight w:val="0"/>
              <w:marTop w:val="0"/>
              <w:marBottom w:val="0"/>
              <w:divBdr>
                <w:top w:val="none" w:sz="0" w:space="0" w:color="auto"/>
                <w:left w:val="none" w:sz="0" w:space="0" w:color="auto"/>
                <w:bottom w:val="none" w:sz="0" w:space="0" w:color="auto"/>
                <w:right w:val="none" w:sz="0" w:space="0" w:color="auto"/>
              </w:divBdr>
            </w:div>
            <w:div w:id="707074562">
              <w:marLeft w:val="0"/>
              <w:marRight w:val="0"/>
              <w:marTop w:val="0"/>
              <w:marBottom w:val="0"/>
              <w:divBdr>
                <w:top w:val="none" w:sz="0" w:space="0" w:color="auto"/>
                <w:left w:val="none" w:sz="0" w:space="0" w:color="auto"/>
                <w:bottom w:val="none" w:sz="0" w:space="0" w:color="auto"/>
                <w:right w:val="none" w:sz="0" w:space="0" w:color="auto"/>
              </w:divBdr>
            </w:div>
            <w:div w:id="1513449863">
              <w:marLeft w:val="0"/>
              <w:marRight w:val="0"/>
              <w:marTop w:val="0"/>
              <w:marBottom w:val="0"/>
              <w:divBdr>
                <w:top w:val="none" w:sz="0" w:space="0" w:color="auto"/>
                <w:left w:val="none" w:sz="0" w:space="0" w:color="auto"/>
                <w:bottom w:val="none" w:sz="0" w:space="0" w:color="auto"/>
                <w:right w:val="none" w:sz="0" w:space="0" w:color="auto"/>
              </w:divBdr>
            </w:div>
            <w:div w:id="357699878">
              <w:marLeft w:val="0"/>
              <w:marRight w:val="0"/>
              <w:marTop w:val="0"/>
              <w:marBottom w:val="0"/>
              <w:divBdr>
                <w:top w:val="none" w:sz="0" w:space="0" w:color="auto"/>
                <w:left w:val="none" w:sz="0" w:space="0" w:color="auto"/>
                <w:bottom w:val="none" w:sz="0" w:space="0" w:color="auto"/>
                <w:right w:val="none" w:sz="0" w:space="0" w:color="auto"/>
              </w:divBdr>
            </w:div>
            <w:div w:id="1655991720">
              <w:marLeft w:val="0"/>
              <w:marRight w:val="0"/>
              <w:marTop w:val="0"/>
              <w:marBottom w:val="0"/>
              <w:divBdr>
                <w:top w:val="none" w:sz="0" w:space="0" w:color="auto"/>
                <w:left w:val="none" w:sz="0" w:space="0" w:color="auto"/>
                <w:bottom w:val="none" w:sz="0" w:space="0" w:color="auto"/>
                <w:right w:val="none" w:sz="0" w:space="0" w:color="auto"/>
              </w:divBdr>
            </w:div>
            <w:div w:id="1704669592">
              <w:marLeft w:val="0"/>
              <w:marRight w:val="0"/>
              <w:marTop w:val="0"/>
              <w:marBottom w:val="0"/>
              <w:divBdr>
                <w:top w:val="none" w:sz="0" w:space="0" w:color="auto"/>
                <w:left w:val="none" w:sz="0" w:space="0" w:color="auto"/>
                <w:bottom w:val="none" w:sz="0" w:space="0" w:color="auto"/>
                <w:right w:val="none" w:sz="0" w:space="0" w:color="auto"/>
              </w:divBdr>
            </w:div>
            <w:div w:id="851382318">
              <w:marLeft w:val="0"/>
              <w:marRight w:val="0"/>
              <w:marTop w:val="0"/>
              <w:marBottom w:val="0"/>
              <w:divBdr>
                <w:top w:val="none" w:sz="0" w:space="0" w:color="auto"/>
                <w:left w:val="none" w:sz="0" w:space="0" w:color="auto"/>
                <w:bottom w:val="none" w:sz="0" w:space="0" w:color="auto"/>
                <w:right w:val="none" w:sz="0" w:space="0" w:color="auto"/>
              </w:divBdr>
            </w:div>
            <w:div w:id="780882461">
              <w:marLeft w:val="0"/>
              <w:marRight w:val="0"/>
              <w:marTop w:val="0"/>
              <w:marBottom w:val="0"/>
              <w:divBdr>
                <w:top w:val="none" w:sz="0" w:space="0" w:color="auto"/>
                <w:left w:val="none" w:sz="0" w:space="0" w:color="auto"/>
                <w:bottom w:val="none" w:sz="0" w:space="0" w:color="auto"/>
                <w:right w:val="none" w:sz="0" w:space="0" w:color="auto"/>
              </w:divBdr>
            </w:div>
            <w:div w:id="934745491">
              <w:marLeft w:val="0"/>
              <w:marRight w:val="0"/>
              <w:marTop w:val="0"/>
              <w:marBottom w:val="0"/>
              <w:divBdr>
                <w:top w:val="none" w:sz="0" w:space="0" w:color="auto"/>
                <w:left w:val="none" w:sz="0" w:space="0" w:color="auto"/>
                <w:bottom w:val="none" w:sz="0" w:space="0" w:color="auto"/>
                <w:right w:val="none" w:sz="0" w:space="0" w:color="auto"/>
              </w:divBdr>
            </w:div>
            <w:div w:id="1165196484">
              <w:marLeft w:val="0"/>
              <w:marRight w:val="0"/>
              <w:marTop w:val="0"/>
              <w:marBottom w:val="0"/>
              <w:divBdr>
                <w:top w:val="none" w:sz="0" w:space="0" w:color="auto"/>
                <w:left w:val="none" w:sz="0" w:space="0" w:color="auto"/>
                <w:bottom w:val="none" w:sz="0" w:space="0" w:color="auto"/>
                <w:right w:val="none" w:sz="0" w:space="0" w:color="auto"/>
              </w:divBdr>
            </w:div>
            <w:div w:id="466775588">
              <w:marLeft w:val="0"/>
              <w:marRight w:val="0"/>
              <w:marTop w:val="0"/>
              <w:marBottom w:val="0"/>
              <w:divBdr>
                <w:top w:val="none" w:sz="0" w:space="0" w:color="auto"/>
                <w:left w:val="none" w:sz="0" w:space="0" w:color="auto"/>
                <w:bottom w:val="none" w:sz="0" w:space="0" w:color="auto"/>
                <w:right w:val="none" w:sz="0" w:space="0" w:color="auto"/>
              </w:divBdr>
            </w:div>
            <w:div w:id="147989308">
              <w:marLeft w:val="0"/>
              <w:marRight w:val="0"/>
              <w:marTop w:val="0"/>
              <w:marBottom w:val="0"/>
              <w:divBdr>
                <w:top w:val="none" w:sz="0" w:space="0" w:color="auto"/>
                <w:left w:val="none" w:sz="0" w:space="0" w:color="auto"/>
                <w:bottom w:val="none" w:sz="0" w:space="0" w:color="auto"/>
                <w:right w:val="none" w:sz="0" w:space="0" w:color="auto"/>
              </w:divBdr>
            </w:div>
            <w:div w:id="1375615962">
              <w:marLeft w:val="0"/>
              <w:marRight w:val="0"/>
              <w:marTop w:val="0"/>
              <w:marBottom w:val="0"/>
              <w:divBdr>
                <w:top w:val="none" w:sz="0" w:space="0" w:color="auto"/>
                <w:left w:val="none" w:sz="0" w:space="0" w:color="auto"/>
                <w:bottom w:val="none" w:sz="0" w:space="0" w:color="auto"/>
                <w:right w:val="none" w:sz="0" w:space="0" w:color="auto"/>
              </w:divBdr>
            </w:div>
            <w:div w:id="937063375">
              <w:marLeft w:val="0"/>
              <w:marRight w:val="0"/>
              <w:marTop w:val="0"/>
              <w:marBottom w:val="0"/>
              <w:divBdr>
                <w:top w:val="none" w:sz="0" w:space="0" w:color="auto"/>
                <w:left w:val="none" w:sz="0" w:space="0" w:color="auto"/>
                <w:bottom w:val="none" w:sz="0" w:space="0" w:color="auto"/>
                <w:right w:val="none" w:sz="0" w:space="0" w:color="auto"/>
              </w:divBdr>
            </w:div>
            <w:div w:id="2037340459">
              <w:marLeft w:val="0"/>
              <w:marRight w:val="0"/>
              <w:marTop w:val="0"/>
              <w:marBottom w:val="0"/>
              <w:divBdr>
                <w:top w:val="none" w:sz="0" w:space="0" w:color="auto"/>
                <w:left w:val="none" w:sz="0" w:space="0" w:color="auto"/>
                <w:bottom w:val="none" w:sz="0" w:space="0" w:color="auto"/>
                <w:right w:val="none" w:sz="0" w:space="0" w:color="auto"/>
              </w:divBdr>
            </w:div>
            <w:div w:id="1950693706">
              <w:marLeft w:val="0"/>
              <w:marRight w:val="0"/>
              <w:marTop w:val="0"/>
              <w:marBottom w:val="0"/>
              <w:divBdr>
                <w:top w:val="none" w:sz="0" w:space="0" w:color="auto"/>
                <w:left w:val="none" w:sz="0" w:space="0" w:color="auto"/>
                <w:bottom w:val="none" w:sz="0" w:space="0" w:color="auto"/>
                <w:right w:val="none" w:sz="0" w:space="0" w:color="auto"/>
              </w:divBdr>
            </w:div>
            <w:div w:id="1769815817">
              <w:marLeft w:val="0"/>
              <w:marRight w:val="0"/>
              <w:marTop w:val="0"/>
              <w:marBottom w:val="0"/>
              <w:divBdr>
                <w:top w:val="none" w:sz="0" w:space="0" w:color="auto"/>
                <w:left w:val="none" w:sz="0" w:space="0" w:color="auto"/>
                <w:bottom w:val="none" w:sz="0" w:space="0" w:color="auto"/>
                <w:right w:val="none" w:sz="0" w:space="0" w:color="auto"/>
              </w:divBdr>
            </w:div>
            <w:div w:id="1318067679">
              <w:marLeft w:val="0"/>
              <w:marRight w:val="0"/>
              <w:marTop w:val="0"/>
              <w:marBottom w:val="0"/>
              <w:divBdr>
                <w:top w:val="none" w:sz="0" w:space="0" w:color="auto"/>
                <w:left w:val="none" w:sz="0" w:space="0" w:color="auto"/>
                <w:bottom w:val="none" w:sz="0" w:space="0" w:color="auto"/>
                <w:right w:val="none" w:sz="0" w:space="0" w:color="auto"/>
              </w:divBdr>
            </w:div>
            <w:div w:id="215237504">
              <w:marLeft w:val="0"/>
              <w:marRight w:val="0"/>
              <w:marTop w:val="0"/>
              <w:marBottom w:val="0"/>
              <w:divBdr>
                <w:top w:val="none" w:sz="0" w:space="0" w:color="auto"/>
                <w:left w:val="none" w:sz="0" w:space="0" w:color="auto"/>
                <w:bottom w:val="none" w:sz="0" w:space="0" w:color="auto"/>
                <w:right w:val="none" w:sz="0" w:space="0" w:color="auto"/>
              </w:divBdr>
            </w:div>
            <w:div w:id="576792567">
              <w:marLeft w:val="0"/>
              <w:marRight w:val="0"/>
              <w:marTop w:val="0"/>
              <w:marBottom w:val="0"/>
              <w:divBdr>
                <w:top w:val="none" w:sz="0" w:space="0" w:color="auto"/>
                <w:left w:val="none" w:sz="0" w:space="0" w:color="auto"/>
                <w:bottom w:val="none" w:sz="0" w:space="0" w:color="auto"/>
                <w:right w:val="none" w:sz="0" w:space="0" w:color="auto"/>
              </w:divBdr>
            </w:div>
            <w:div w:id="1380670037">
              <w:marLeft w:val="0"/>
              <w:marRight w:val="0"/>
              <w:marTop w:val="0"/>
              <w:marBottom w:val="0"/>
              <w:divBdr>
                <w:top w:val="none" w:sz="0" w:space="0" w:color="auto"/>
                <w:left w:val="none" w:sz="0" w:space="0" w:color="auto"/>
                <w:bottom w:val="none" w:sz="0" w:space="0" w:color="auto"/>
                <w:right w:val="none" w:sz="0" w:space="0" w:color="auto"/>
              </w:divBdr>
            </w:div>
            <w:div w:id="261840536">
              <w:marLeft w:val="0"/>
              <w:marRight w:val="0"/>
              <w:marTop w:val="0"/>
              <w:marBottom w:val="0"/>
              <w:divBdr>
                <w:top w:val="none" w:sz="0" w:space="0" w:color="auto"/>
                <w:left w:val="none" w:sz="0" w:space="0" w:color="auto"/>
                <w:bottom w:val="none" w:sz="0" w:space="0" w:color="auto"/>
                <w:right w:val="none" w:sz="0" w:space="0" w:color="auto"/>
              </w:divBdr>
            </w:div>
            <w:div w:id="454910029">
              <w:marLeft w:val="0"/>
              <w:marRight w:val="0"/>
              <w:marTop w:val="0"/>
              <w:marBottom w:val="0"/>
              <w:divBdr>
                <w:top w:val="none" w:sz="0" w:space="0" w:color="auto"/>
                <w:left w:val="none" w:sz="0" w:space="0" w:color="auto"/>
                <w:bottom w:val="none" w:sz="0" w:space="0" w:color="auto"/>
                <w:right w:val="none" w:sz="0" w:space="0" w:color="auto"/>
              </w:divBdr>
            </w:div>
            <w:div w:id="453989298">
              <w:marLeft w:val="0"/>
              <w:marRight w:val="0"/>
              <w:marTop w:val="0"/>
              <w:marBottom w:val="0"/>
              <w:divBdr>
                <w:top w:val="none" w:sz="0" w:space="0" w:color="auto"/>
                <w:left w:val="none" w:sz="0" w:space="0" w:color="auto"/>
                <w:bottom w:val="none" w:sz="0" w:space="0" w:color="auto"/>
                <w:right w:val="none" w:sz="0" w:space="0" w:color="auto"/>
              </w:divBdr>
            </w:div>
            <w:div w:id="112134812">
              <w:marLeft w:val="0"/>
              <w:marRight w:val="0"/>
              <w:marTop w:val="0"/>
              <w:marBottom w:val="0"/>
              <w:divBdr>
                <w:top w:val="none" w:sz="0" w:space="0" w:color="auto"/>
                <w:left w:val="none" w:sz="0" w:space="0" w:color="auto"/>
                <w:bottom w:val="none" w:sz="0" w:space="0" w:color="auto"/>
                <w:right w:val="none" w:sz="0" w:space="0" w:color="auto"/>
              </w:divBdr>
            </w:div>
            <w:div w:id="206727810">
              <w:marLeft w:val="0"/>
              <w:marRight w:val="0"/>
              <w:marTop w:val="0"/>
              <w:marBottom w:val="0"/>
              <w:divBdr>
                <w:top w:val="none" w:sz="0" w:space="0" w:color="auto"/>
                <w:left w:val="none" w:sz="0" w:space="0" w:color="auto"/>
                <w:bottom w:val="none" w:sz="0" w:space="0" w:color="auto"/>
                <w:right w:val="none" w:sz="0" w:space="0" w:color="auto"/>
              </w:divBdr>
            </w:div>
            <w:div w:id="920338709">
              <w:marLeft w:val="0"/>
              <w:marRight w:val="0"/>
              <w:marTop w:val="0"/>
              <w:marBottom w:val="0"/>
              <w:divBdr>
                <w:top w:val="none" w:sz="0" w:space="0" w:color="auto"/>
                <w:left w:val="none" w:sz="0" w:space="0" w:color="auto"/>
                <w:bottom w:val="none" w:sz="0" w:space="0" w:color="auto"/>
                <w:right w:val="none" w:sz="0" w:space="0" w:color="auto"/>
              </w:divBdr>
            </w:div>
            <w:div w:id="1295410230">
              <w:marLeft w:val="0"/>
              <w:marRight w:val="0"/>
              <w:marTop w:val="0"/>
              <w:marBottom w:val="0"/>
              <w:divBdr>
                <w:top w:val="none" w:sz="0" w:space="0" w:color="auto"/>
                <w:left w:val="none" w:sz="0" w:space="0" w:color="auto"/>
                <w:bottom w:val="none" w:sz="0" w:space="0" w:color="auto"/>
                <w:right w:val="none" w:sz="0" w:space="0" w:color="auto"/>
              </w:divBdr>
            </w:div>
            <w:div w:id="186022268">
              <w:marLeft w:val="0"/>
              <w:marRight w:val="0"/>
              <w:marTop w:val="0"/>
              <w:marBottom w:val="0"/>
              <w:divBdr>
                <w:top w:val="none" w:sz="0" w:space="0" w:color="auto"/>
                <w:left w:val="none" w:sz="0" w:space="0" w:color="auto"/>
                <w:bottom w:val="none" w:sz="0" w:space="0" w:color="auto"/>
                <w:right w:val="none" w:sz="0" w:space="0" w:color="auto"/>
              </w:divBdr>
            </w:div>
            <w:div w:id="1032609758">
              <w:marLeft w:val="0"/>
              <w:marRight w:val="0"/>
              <w:marTop w:val="0"/>
              <w:marBottom w:val="0"/>
              <w:divBdr>
                <w:top w:val="none" w:sz="0" w:space="0" w:color="auto"/>
                <w:left w:val="none" w:sz="0" w:space="0" w:color="auto"/>
                <w:bottom w:val="none" w:sz="0" w:space="0" w:color="auto"/>
                <w:right w:val="none" w:sz="0" w:space="0" w:color="auto"/>
              </w:divBdr>
            </w:div>
            <w:div w:id="1575890767">
              <w:marLeft w:val="0"/>
              <w:marRight w:val="0"/>
              <w:marTop w:val="0"/>
              <w:marBottom w:val="0"/>
              <w:divBdr>
                <w:top w:val="none" w:sz="0" w:space="0" w:color="auto"/>
                <w:left w:val="none" w:sz="0" w:space="0" w:color="auto"/>
                <w:bottom w:val="none" w:sz="0" w:space="0" w:color="auto"/>
                <w:right w:val="none" w:sz="0" w:space="0" w:color="auto"/>
              </w:divBdr>
            </w:div>
            <w:div w:id="1874877960">
              <w:marLeft w:val="0"/>
              <w:marRight w:val="0"/>
              <w:marTop w:val="0"/>
              <w:marBottom w:val="0"/>
              <w:divBdr>
                <w:top w:val="none" w:sz="0" w:space="0" w:color="auto"/>
                <w:left w:val="none" w:sz="0" w:space="0" w:color="auto"/>
                <w:bottom w:val="none" w:sz="0" w:space="0" w:color="auto"/>
                <w:right w:val="none" w:sz="0" w:space="0" w:color="auto"/>
              </w:divBdr>
            </w:div>
            <w:div w:id="2131195373">
              <w:marLeft w:val="0"/>
              <w:marRight w:val="0"/>
              <w:marTop w:val="0"/>
              <w:marBottom w:val="0"/>
              <w:divBdr>
                <w:top w:val="none" w:sz="0" w:space="0" w:color="auto"/>
                <w:left w:val="none" w:sz="0" w:space="0" w:color="auto"/>
                <w:bottom w:val="none" w:sz="0" w:space="0" w:color="auto"/>
                <w:right w:val="none" w:sz="0" w:space="0" w:color="auto"/>
              </w:divBdr>
            </w:div>
            <w:div w:id="824130963">
              <w:marLeft w:val="0"/>
              <w:marRight w:val="0"/>
              <w:marTop w:val="0"/>
              <w:marBottom w:val="0"/>
              <w:divBdr>
                <w:top w:val="none" w:sz="0" w:space="0" w:color="auto"/>
                <w:left w:val="none" w:sz="0" w:space="0" w:color="auto"/>
                <w:bottom w:val="none" w:sz="0" w:space="0" w:color="auto"/>
                <w:right w:val="none" w:sz="0" w:space="0" w:color="auto"/>
              </w:divBdr>
            </w:div>
            <w:div w:id="1260798885">
              <w:marLeft w:val="0"/>
              <w:marRight w:val="0"/>
              <w:marTop w:val="0"/>
              <w:marBottom w:val="0"/>
              <w:divBdr>
                <w:top w:val="none" w:sz="0" w:space="0" w:color="auto"/>
                <w:left w:val="none" w:sz="0" w:space="0" w:color="auto"/>
                <w:bottom w:val="none" w:sz="0" w:space="0" w:color="auto"/>
                <w:right w:val="none" w:sz="0" w:space="0" w:color="auto"/>
              </w:divBdr>
            </w:div>
            <w:div w:id="645084667">
              <w:marLeft w:val="0"/>
              <w:marRight w:val="0"/>
              <w:marTop w:val="0"/>
              <w:marBottom w:val="0"/>
              <w:divBdr>
                <w:top w:val="none" w:sz="0" w:space="0" w:color="auto"/>
                <w:left w:val="none" w:sz="0" w:space="0" w:color="auto"/>
                <w:bottom w:val="none" w:sz="0" w:space="0" w:color="auto"/>
                <w:right w:val="none" w:sz="0" w:space="0" w:color="auto"/>
              </w:divBdr>
            </w:div>
            <w:div w:id="1971855689">
              <w:marLeft w:val="0"/>
              <w:marRight w:val="0"/>
              <w:marTop w:val="0"/>
              <w:marBottom w:val="0"/>
              <w:divBdr>
                <w:top w:val="none" w:sz="0" w:space="0" w:color="auto"/>
                <w:left w:val="none" w:sz="0" w:space="0" w:color="auto"/>
                <w:bottom w:val="none" w:sz="0" w:space="0" w:color="auto"/>
                <w:right w:val="none" w:sz="0" w:space="0" w:color="auto"/>
              </w:divBdr>
            </w:div>
            <w:div w:id="59794302">
              <w:marLeft w:val="0"/>
              <w:marRight w:val="0"/>
              <w:marTop w:val="0"/>
              <w:marBottom w:val="0"/>
              <w:divBdr>
                <w:top w:val="none" w:sz="0" w:space="0" w:color="auto"/>
                <w:left w:val="none" w:sz="0" w:space="0" w:color="auto"/>
                <w:bottom w:val="none" w:sz="0" w:space="0" w:color="auto"/>
                <w:right w:val="none" w:sz="0" w:space="0" w:color="auto"/>
              </w:divBdr>
            </w:div>
            <w:div w:id="2122258827">
              <w:marLeft w:val="0"/>
              <w:marRight w:val="0"/>
              <w:marTop w:val="0"/>
              <w:marBottom w:val="0"/>
              <w:divBdr>
                <w:top w:val="none" w:sz="0" w:space="0" w:color="auto"/>
                <w:left w:val="none" w:sz="0" w:space="0" w:color="auto"/>
                <w:bottom w:val="none" w:sz="0" w:space="0" w:color="auto"/>
                <w:right w:val="none" w:sz="0" w:space="0" w:color="auto"/>
              </w:divBdr>
            </w:div>
            <w:div w:id="87964375">
              <w:marLeft w:val="0"/>
              <w:marRight w:val="0"/>
              <w:marTop w:val="0"/>
              <w:marBottom w:val="0"/>
              <w:divBdr>
                <w:top w:val="none" w:sz="0" w:space="0" w:color="auto"/>
                <w:left w:val="none" w:sz="0" w:space="0" w:color="auto"/>
                <w:bottom w:val="none" w:sz="0" w:space="0" w:color="auto"/>
                <w:right w:val="none" w:sz="0" w:space="0" w:color="auto"/>
              </w:divBdr>
            </w:div>
            <w:div w:id="1500003990">
              <w:marLeft w:val="0"/>
              <w:marRight w:val="0"/>
              <w:marTop w:val="0"/>
              <w:marBottom w:val="0"/>
              <w:divBdr>
                <w:top w:val="none" w:sz="0" w:space="0" w:color="auto"/>
                <w:left w:val="none" w:sz="0" w:space="0" w:color="auto"/>
                <w:bottom w:val="none" w:sz="0" w:space="0" w:color="auto"/>
                <w:right w:val="none" w:sz="0" w:space="0" w:color="auto"/>
              </w:divBdr>
            </w:div>
            <w:div w:id="528639408">
              <w:marLeft w:val="0"/>
              <w:marRight w:val="0"/>
              <w:marTop w:val="0"/>
              <w:marBottom w:val="0"/>
              <w:divBdr>
                <w:top w:val="none" w:sz="0" w:space="0" w:color="auto"/>
                <w:left w:val="none" w:sz="0" w:space="0" w:color="auto"/>
                <w:bottom w:val="none" w:sz="0" w:space="0" w:color="auto"/>
                <w:right w:val="none" w:sz="0" w:space="0" w:color="auto"/>
              </w:divBdr>
            </w:div>
            <w:div w:id="846939476">
              <w:marLeft w:val="0"/>
              <w:marRight w:val="0"/>
              <w:marTop w:val="0"/>
              <w:marBottom w:val="0"/>
              <w:divBdr>
                <w:top w:val="none" w:sz="0" w:space="0" w:color="auto"/>
                <w:left w:val="none" w:sz="0" w:space="0" w:color="auto"/>
                <w:bottom w:val="none" w:sz="0" w:space="0" w:color="auto"/>
                <w:right w:val="none" w:sz="0" w:space="0" w:color="auto"/>
              </w:divBdr>
            </w:div>
            <w:div w:id="1095593623">
              <w:marLeft w:val="0"/>
              <w:marRight w:val="0"/>
              <w:marTop w:val="0"/>
              <w:marBottom w:val="0"/>
              <w:divBdr>
                <w:top w:val="none" w:sz="0" w:space="0" w:color="auto"/>
                <w:left w:val="none" w:sz="0" w:space="0" w:color="auto"/>
                <w:bottom w:val="none" w:sz="0" w:space="0" w:color="auto"/>
                <w:right w:val="none" w:sz="0" w:space="0" w:color="auto"/>
              </w:divBdr>
            </w:div>
            <w:div w:id="1049768826">
              <w:marLeft w:val="0"/>
              <w:marRight w:val="0"/>
              <w:marTop w:val="0"/>
              <w:marBottom w:val="0"/>
              <w:divBdr>
                <w:top w:val="none" w:sz="0" w:space="0" w:color="auto"/>
                <w:left w:val="none" w:sz="0" w:space="0" w:color="auto"/>
                <w:bottom w:val="none" w:sz="0" w:space="0" w:color="auto"/>
                <w:right w:val="none" w:sz="0" w:space="0" w:color="auto"/>
              </w:divBdr>
            </w:div>
            <w:div w:id="1761640433">
              <w:marLeft w:val="0"/>
              <w:marRight w:val="0"/>
              <w:marTop w:val="0"/>
              <w:marBottom w:val="0"/>
              <w:divBdr>
                <w:top w:val="none" w:sz="0" w:space="0" w:color="auto"/>
                <w:left w:val="none" w:sz="0" w:space="0" w:color="auto"/>
                <w:bottom w:val="none" w:sz="0" w:space="0" w:color="auto"/>
                <w:right w:val="none" w:sz="0" w:space="0" w:color="auto"/>
              </w:divBdr>
            </w:div>
            <w:div w:id="2140218243">
              <w:marLeft w:val="0"/>
              <w:marRight w:val="0"/>
              <w:marTop w:val="0"/>
              <w:marBottom w:val="0"/>
              <w:divBdr>
                <w:top w:val="none" w:sz="0" w:space="0" w:color="auto"/>
                <w:left w:val="none" w:sz="0" w:space="0" w:color="auto"/>
                <w:bottom w:val="none" w:sz="0" w:space="0" w:color="auto"/>
                <w:right w:val="none" w:sz="0" w:space="0" w:color="auto"/>
              </w:divBdr>
            </w:div>
            <w:div w:id="1666324012">
              <w:marLeft w:val="0"/>
              <w:marRight w:val="0"/>
              <w:marTop w:val="0"/>
              <w:marBottom w:val="0"/>
              <w:divBdr>
                <w:top w:val="none" w:sz="0" w:space="0" w:color="auto"/>
                <w:left w:val="none" w:sz="0" w:space="0" w:color="auto"/>
                <w:bottom w:val="none" w:sz="0" w:space="0" w:color="auto"/>
                <w:right w:val="none" w:sz="0" w:space="0" w:color="auto"/>
              </w:divBdr>
            </w:div>
            <w:div w:id="627590951">
              <w:marLeft w:val="0"/>
              <w:marRight w:val="0"/>
              <w:marTop w:val="0"/>
              <w:marBottom w:val="0"/>
              <w:divBdr>
                <w:top w:val="none" w:sz="0" w:space="0" w:color="auto"/>
                <w:left w:val="none" w:sz="0" w:space="0" w:color="auto"/>
                <w:bottom w:val="none" w:sz="0" w:space="0" w:color="auto"/>
                <w:right w:val="none" w:sz="0" w:space="0" w:color="auto"/>
              </w:divBdr>
            </w:div>
            <w:div w:id="1347445301">
              <w:marLeft w:val="0"/>
              <w:marRight w:val="0"/>
              <w:marTop w:val="0"/>
              <w:marBottom w:val="0"/>
              <w:divBdr>
                <w:top w:val="none" w:sz="0" w:space="0" w:color="auto"/>
                <w:left w:val="none" w:sz="0" w:space="0" w:color="auto"/>
                <w:bottom w:val="none" w:sz="0" w:space="0" w:color="auto"/>
                <w:right w:val="none" w:sz="0" w:space="0" w:color="auto"/>
              </w:divBdr>
            </w:div>
            <w:div w:id="764154318">
              <w:marLeft w:val="0"/>
              <w:marRight w:val="0"/>
              <w:marTop w:val="0"/>
              <w:marBottom w:val="0"/>
              <w:divBdr>
                <w:top w:val="none" w:sz="0" w:space="0" w:color="auto"/>
                <w:left w:val="none" w:sz="0" w:space="0" w:color="auto"/>
                <w:bottom w:val="none" w:sz="0" w:space="0" w:color="auto"/>
                <w:right w:val="none" w:sz="0" w:space="0" w:color="auto"/>
              </w:divBdr>
            </w:div>
            <w:div w:id="522136187">
              <w:marLeft w:val="0"/>
              <w:marRight w:val="0"/>
              <w:marTop w:val="0"/>
              <w:marBottom w:val="0"/>
              <w:divBdr>
                <w:top w:val="none" w:sz="0" w:space="0" w:color="auto"/>
                <w:left w:val="none" w:sz="0" w:space="0" w:color="auto"/>
                <w:bottom w:val="none" w:sz="0" w:space="0" w:color="auto"/>
                <w:right w:val="none" w:sz="0" w:space="0" w:color="auto"/>
              </w:divBdr>
            </w:div>
            <w:div w:id="1032072078">
              <w:marLeft w:val="0"/>
              <w:marRight w:val="0"/>
              <w:marTop w:val="0"/>
              <w:marBottom w:val="0"/>
              <w:divBdr>
                <w:top w:val="none" w:sz="0" w:space="0" w:color="auto"/>
                <w:left w:val="none" w:sz="0" w:space="0" w:color="auto"/>
                <w:bottom w:val="none" w:sz="0" w:space="0" w:color="auto"/>
                <w:right w:val="none" w:sz="0" w:space="0" w:color="auto"/>
              </w:divBdr>
            </w:div>
            <w:div w:id="70125389">
              <w:marLeft w:val="0"/>
              <w:marRight w:val="0"/>
              <w:marTop w:val="0"/>
              <w:marBottom w:val="0"/>
              <w:divBdr>
                <w:top w:val="none" w:sz="0" w:space="0" w:color="auto"/>
                <w:left w:val="none" w:sz="0" w:space="0" w:color="auto"/>
                <w:bottom w:val="none" w:sz="0" w:space="0" w:color="auto"/>
                <w:right w:val="none" w:sz="0" w:space="0" w:color="auto"/>
              </w:divBdr>
            </w:div>
            <w:div w:id="233511068">
              <w:marLeft w:val="0"/>
              <w:marRight w:val="0"/>
              <w:marTop w:val="0"/>
              <w:marBottom w:val="0"/>
              <w:divBdr>
                <w:top w:val="none" w:sz="0" w:space="0" w:color="auto"/>
                <w:left w:val="none" w:sz="0" w:space="0" w:color="auto"/>
                <w:bottom w:val="none" w:sz="0" w:space="0" w:color="auto"/>
                <w:right w:val="none" w:sz="0" w:space="0" w:color="auto"/>
              </w:divBdr>
            </w:div>
            <w:div w:id="503906512">
              <w:marLeft w:val="0"/>
              <w:marRight w:val="0"/>
              <w:marTop w:val="0"/>
              <w:marBottom w:val="0"/>
              <w:divBdr>
                <w:top w:val="none" w:sz="0" w:space="0" w:color="auto"/>
                <w:left w:val="none" w:sz="0" w:space="0" w:color="auto"/>
                <w:bottom w:val="none" w:sz="0" w:space="0" w:color="auto"/>
                <w:right w:val="none" w:sz="0" w:space="0" w:color="auto"/>
              </w:divBdr>
            </w:div>
            <w:div w:id="610085670">
              <w:marLeft w:val="0"/>
              <w:marRight w:val="0"/>
              <w:marTop w:val="0"/>
              <w:marBottom w:val="0"/>
              <w:divBdr>
                <w:top w:val="none" w:sz="0" w:space="0" w:color="auto"/>
                <w:left w:val="none" w:sz="0" w:space="0" w:color="auto"/>
                <w:bottom w:val="none" w:sz="0" w:space="0" w:color="auto"/>
                <w:right w:val="none" w:sz="0" w:space="0" w:color="auto"/>
              </w:divBdr>
            </w:div>
            <w:div w:id="1703824478">
              <w:marLeft w:val="0"/>
              <w:marRight w:val="0"/>
              <w:marTop w:val="0"/>
              <w:marBottom w:val="0"/>
              <w:divBdr>
                <w:top w:val="none" w:sz="0" w:space="0" w:color="auto"/>
                <w:left w:val="none" w:sz="0" w:space="0" w:color="auto"/>
                <w:bottom w:val="none" w:sz="0" w:space="0" w:color="auto"/>
                <w:right w:val="none" w:sz="0" w:space="0" w:color="auto"/>
              </w:divBdr>
            </w:div>
            <w:div w:id="1554805478">
              <w:marLeft w:val="0"/>
              <w:marRight w:val="0"/>
              <w:marTop w:val="0"/>
              <w:marBottom w:val="0"/>
              <w:divBdr>
                <w:top w:val="none" w:sz="0" w:space="0" w:color="auto"/>
                <w:left w:val="none" w:sz="0" w:space="0" w:color="auto"/>
                <w:bottom w:val="none" w:sz="0" w:space="0" w:color="auto"/>
                <w:right w:val="none" w:sz="0" w:space="0" w:color="auto"/>
              </w:divBdr>
            </w:div>
            <w:div w:id="193622092">
              <w:marLeft w:val="0"/>
              <w:marRight w:val="0"/>
              <w:marTop w:val="0"/>
              <w:marBottom w:val="0"/>
              <w:divBdr>
                <w:top w:val="none" w:sz="0" w:space="0" w:color="auto"/>
                <w:left w:val="none" w:sz="0" w:space="0" w:color="auto"/>
                <w:bottom w:val="none" w:sz="0" w:space="0" w:color="auto"/>
                <w:right w:val="none" w:sz="0" w:space="0" w:color="auto"/>
              </w:divBdr>
            </w:div>
            <w:div w:id="913470838">
              <w:marLeft w:val="0"/>
              <w:marRight w:val="0"/>
              <w:marTop w:val="0"/>
              <w:marBottom w:val="0"/>
              <w:divBdr>
                <w:top w:val="none" w:sz="0" w:space="0" w:color="auto"/>
                <w:left w:val="none" w:sz="0" w:space="0" w:color="auto"/>
                <w:bottom w:val="none" w:sz="0" w:space="0" w:color="auto"/>
                <w:right w:val="none" w:sz="0" w:space="0" w:color="auto"/>
              </w:divBdr>
            </w:div>
            <w:div w:id="1627083294">
              <w:marLeft w:val="0"/>
              <w:marRight w:val="0"/>
              <w:marTop w:val="0"/>
              <w:marBottom w:val="0"/>
              <w:divBdr>
                <w:top w:val="none" w:sz="0" w:space="0" w:color="auto"/>
                <w:left w:val="none" w:sz="0" w:space="0" w:color="auto"/>
                <w:bottom w:val="none" w:sz="0" w:space="0" w:color="auto"/>
                <w:right w:val="none" w:sz="0" w:space="0" w:color="auto"/>
              </w:divBdr>
            </w:div>
            <w:div w:id="1491945832">
              <w:marLeft w:val="0"/>
              <w:marRight w:val="0"/>
              <w:marTop w:val="0"/>
              <w:marBottom w:val="0"/>
              <w:divBdr>
                <w:top w:val="none" w:sz="0" w:space="0" w:color="auto"/>
                <w:left w:val="none" w:sz="0" w:space="0" w:color="auto"/>
                <w:bottom w:val="none" w:sz="0" w:space="0" w:color="auto"/>
                <w:right w:val="none" w:sz="0" w:space="0" w:color="auto"/>
              </w:divBdr>
            </w:div>
            <w:div w:id="732897347">
              <w:marLeft w:val="0"/>
              <w:marRight w:val="0"/>
              <w:marTop w:val="0"/>
              <w:marBottom w:val="0"/>
              <w:divBdr>
                <w:top w:val="none" w:sz="0" w:space="0" w:color="auto"/>
                <w:left w:val="none" w:sz="0" w:space="0" w:color="auto"/>
                <w:bottom w:val="none" w:sz="0" w:space="0" w:color="auto"/>
                <w:right w:val="none" w:sz="0" w:space="0" w:color="auto"/>
              </w:divBdr>
            </w:div>
            <w:div w:id="1238439681">
              <w:marLeft w:val="0"/>
              <w:marRight w:val="0"/>
              <w:marTop w:val="0"/>
              <w:marBottom w:val="0"/>
              <w:divBdr>
                <w:top w:val="none" w:sz="0" w:space="0" w:color="auto"/>
                <w:left w:val="none" w:sz="0" w:space="0" w:color="auto"/>
                <w:bottom w:val="none" w:sz="0" w:space="0" w:color="auto"/>
                <w:right w:val="none" w:sz="0" w:space="0" w:color="auto"/>
              </w:divBdr>
            </w:div>
            <w:div w:id="167335478">
              <w:marLeft w:val="0"/>
              <w:marRight w:val="0"/>
              <w:marTop w:val="0"/>
              <w:marBottom w:val="0"/>
              <w:divBdr>
                <w:top w:val="none" w:sz="0" w:space="0" w:color="auto"/>
                <w:left w:val="none" w:sz="0" w:space="0" w:color="auto"/>
                <w:bottom w:val="none" w:sz="0" w:space="0" w:color="auto"/>
                <w:right w:val="none" w:sz="0" w:space="0" w:color="auto"/>
              </w:divBdr>
            </w:div>
            <w:div w:id="2028798299">
              <w:marLeft w:val="0"/>
              <w:marRight w:val="0"/>
              <w:marTop w:val="0"/>
              <w:marBottom w:val="0"/>
              <w:divBdr>
                <w:top w:val="none" w:sz="0" w:space="0" w:color="auto"/>
                <w:left w:val="none" w:sz="0" w:space="0" w:color="auto"/>
                <w:bottom w:val="none" w:sz="0" w:space="0" w:color="auto"/>
                <w:right w:val="none" w:sz="0" w:space="0" w:color="auto"/>
              </w:divBdr>
            </w:div>
            <w:div w:id="2052143842">
              <w:marLeft w:val="0"/>
              <w:marRight w:val="0"/>
              <w:marTop w:val="0"/>
              <w:marBottom w:val="0"/>
              <w:divBdr>
                <w:top w:val="none" w:sz="0" w:space="0" w:color="auto"/>
                <w:left w:val="none" w:sz="0" w:space="0" w:color="auto"/>
                <w:bottom w:val="none" w:sz="0" w:space="0" w:color="auto"/>
                <w:right w:val="none" w:sz="0" w:space="0" w:color="auto"/>
              </w:divBdr>
            </w:div>
            <w:div w:id="2132242555">
              <w:marLeft w:val="0"/>
              <w:marRight w:val="0"/>
              <w:marTop w:val="0"/>
              <w:marBottom w:val="0"/>
              <w:divBdr>
                <w:top w:val="none" w:sz="0" w:space="0" w:color="auto"/>
                <w:left w:val="none" w:sz="0" w:space="0" w:color="auto"/>
                <w:bottom w:val="none" w:sz="0" w:space="0" w:color="auto"/>
                <w:right w:val="none" w:sz="0" w:space="0" w:color="auto"/>
              </w:divBdr>
            </w:div>
            <w:div w:id="1196190536">
              <w:marLeft w:val="0"/>
              <w:marRight w:val="0"/>
              <w:marTop w:val="0"/>
              <w:marBottom w:val="0"/>
              <w:divBdr>
                <w:top w:val="none" w:sz="0" w:space="0" w:color="auto"/>
                <w:left w:val="none" w:sz="0" w:space="0" w:color="auto"/>
                <w:bottom w:val="none" w:sz="0" w:space="0" w:color="auto"/>
                <w:right w:val="none" w:sz="0" w:space="0" w:color="auto"/>
              </w:divBdr>
            </w:div>
            <w:div w:id="1108740597">
              <w:marLeft w:val="0"/>
              <w:marRight w:val="0"/>
              <w:marTop w:val="0"/>
              <w:marBottom w:val="0"/>
              <w:divBdr>
                <w:top w:val="none" w:sz="0" w:space="0" w:color="auto"/>
                <w:left w:val="none" w:sz="0" w:space="0" w:color="auto"/>
                <w:bottom w:val="none" w:sz="0" w:space="0" w:color="auto"/>
                <w:right w:val="none" w:sz="0" w:space="0" w:color="auto"/>
              </w:divBdr>
            </w:div>
            <w:div w:id="137845784">
              <w:marLeft w:val="0"/>
              <w:marRight w:val="0"/>
              <w:marTop w:val="0"/>
              <w:marBottom w:val="0"/>
              <w:divBdr>
                <w:top w:val="none" w:sz="0" w:space="0" w:color="auto"/>
                <w:left w:val="none" w:sz="0" w:space="0" w:color="auto"/>
                <w:bottom w:val="none" w:sz="0" w:space="0" w:color="auto"/>
                <w:right w:val="none" w:sz="0" w:space="0" w:color="auto"/>
              </w:divBdr>
            </w:div>
            <w:div w:id="903954628">
              <w:marLeft w:val="0"/>
              <w:marRight w:val="0"/>
              <w:marTop w:val="0"/>
              <w:marBottom w:val="0"/>
              <w:divBdr>
                <w:top w:val="none" w:sz="0" w:space="0" w:color="auto"/>
                <w:left w:val="none" w:sz="0" w:space="0" w:color="auto"/>
                <w:bottom w:val="none" w:sz="0" w:space="0" w:color="auto"/>
                <w:right w:val="none" w:sz="0" w:space="0" w:color="auto"/>
              </w:divBdr>
            </w:div>
            <w:div w:id="1190218330">
              <w:marLeft w:val="0"/>
              <w:marRight w:val="0"/>
              <w:marTop w:val="0"/>
              <w:marBottom w:val="0"/>
              <w:divBdr>
                <w:top w:val="none" w:sz="0" w:space="0" w:color="auto"/>
                <w:left w:val="none" w:sz="0" w:space="0" w:color="auto"/>
                <w:bottom w:val="none" w:sz="0" w:space="0" w:color="auto"/>
                <w:right w:val="none" w:sz="0" w:space="0" w:color="auto"/>
              </w:divBdr>
            </w:div>
            <w:div w:id="1782921022">
              <w:marLeft w:val="0"/>
              <w:marRight w:val="0"/>
              <w:marTop w:val="0"/>
              <w:marBottom w:val="0"/>
              <w:divBdr>
                <w:top w:val="none" w:sz="0" w:space="0" w:color="auto"/>
                <w:left w:val="none" w:sz="0" w:space="0" w:color="auto"/>
                <w:bottom w:val="none" w:sz="0" w:space="0" w:color="auto"/>
                <w:right w:val="none" w:sz="0" w:space="0" w:color="auto"/>
              </w:divBdr>
            </w:div>
            <w:div w:id="1852715733">
              <w:marLeft w:val="0"/>
              <w:marRight w:val="0"/>
              <w:marTop w:val="0"/>
              <w:marBottom w:val="0"/>
              <w:divBdr>
                <w:top w:val="none" w:sz="0" w:space="0" w:color="auto"/>
                <w:left w:val="none" w:sz="0" w:space="0" w:color="auto"/>
                <w:bottom w:val="none" w:sz="0" w:space="0" w:color="auto"/>
                <w:right w:val="none" w:sz="0" w:space="0" w:color="auto"/>
              </w:divBdr>
            </w:div>
            <w:div w:id="768043188">
              <w:marLeft w:val="0"/>
              <w:marRight w:val="0"/>
              <w:marTop w:val="0"/>
              <w:marBottom w:val="0"/>
              <w:divBdr>
                <w:top w:val="none" w:sz="0" w:space="0" w:color="auto"/>
                <w:left w:val="none" w:sz="0" w:space="0" w:color="auto"/>
                <w:bottom w:val="none" w:sz="0" w:space="0" w:color="auto"/>
                <w:right w:val="none" w:sz="0" w:space="0" w:color="auto"/>
              </w:divBdr>
            </w:div>
            <w:div w:id="2044942816">
              <w:marLeft w:val="0"/>
              <w:marRight w:val="0"/>
              <w:marTop w:val="0"/>
              <w:marBottom w:val="0"/>
              <w:divBdr>
                <w:top w:val="none" w:sz="0" w:space="0" w:color="auto"/>
                <w:left w:val="none" w:sz="0" w:space="0" w:color="auto"/>
                <w:bottom w:val="none" w:sz="0" w:space="0" w:color="auto"/>
                <w:right w:val="none" w:sz="0" w:space="0" w:color="auto"/>
              </w:divBdr>
            </w:div>
            <w:div w:id="306856927">
              <w:marLeft w:val="0"/>
              <w:marRight w:val="0"/>
              <w:marTop w:val="0"/>
              <w:marBottom w:val="0"/>
              <w:divBdr>
                <w:top w:val="none" w:sz="0" w:space="0" w:color="auto"/>
                <w:left w:val="none" w:sz="0" w:space="0" w:color="auto"/>
                <w:bottom w:val="none" w:sz="0" w:space="0" w:color="auto"/>
                <w:right w:val="none" w:sz="0" w:space="0" w:color="auto"/>
              </w:divBdr>
            </w:div>
            <w:div w:id="1647540137">
              <w:marLeft w:val="0"/>
              <w:marRight w:val="0"/>
              <w:marTop w:val="0"/>
              <w:marBottom w:val="0"/>
              <w:divBdr>
                <w:top w:val="none" w:sz="0" w:space="0" w:color="auto"/>
                <w:left w:val="none" w:sz="0" w:space="0" w:color="auto"/>
                <w:bottom w:val="none" w:sz="0" w:space="0" w:color="auto"/>
                <w:right w:val="none" w:sz="0" w:space="0" w:color="auto"/>
              </w:divBdr>
            </w:div>
            <w:div w:id="904872304">
              <w:marLeft w:val="0"/>
              <w:marRight w:val="0"/>
              <w:marTop w:val="0"/>
              <w:marBottom w:val="0"/>
              <w:divBdr>
                <w:top w:val="none" w:sz="0" w:space="0" w:color="auto"/>
                <w:left w:val="none" w:sz="0" w:space="0" w:color="auto"/>
                <w:bottom w:val="none" w:sz="0" w:space="0" w:color="auto"/>
                <w:right w:val="none" w:sz="0" w:space="0" w:color="auto"/>
              </w:divBdr>
            </w:div>
            <w:div w:id="128864928">
              <w:marLeft w:val="0"/>
              <w:marRight w:val="0"/>
              <w:marTop w:val="0"/>
              <w:marBottom w:val="0"/>
              <w:divBdr>
                <w:top w:val="none" w:sz="0" w:space="0" w:color="auto"/>
                <w:left w:val="none" w:sz="0" w:space="0" w:color="auto"/>
                <w:bottom w:val="none" w:sz="0" w:space="0" w:color="auto"/>
                <w:right w:val="none" w:sz="0" w:space="0" w:color="auto"/>
              </w:divBdr>
            </w:div>
            <w:div w:id="1598713171">
              <w:marLeft w:val="0"/>
              <w:marRight w:val="0"/>
              <w:marTop w:val="0"/>
              <w:marBottom w:val="0"/>
              <w:divBdr>
                <w:top w:val="none" w:sz="0" w:space="0" w:color="auto"/>
                <w:left w:val="none" w:sz="0" w:space="0" w:color="auto"/>
                <w:bottom w:val="none" w:sz="0" w:space="0" w:color="auto"/>
                <w:right w:val="none" w:sz="0" w:space="0" w:color="auto"/>
              </w:divBdr>
            </w:div>
            <w:div w:id="862788725">
              <w:marLeft w:val="0"/>
              <w:marRight w:val="0"/>
              <w:marTop w:val="0"/>
              <w:marBottom w:val="0"/>
              <w:divBdr>
                <w:top w:val="none" w:sz="0" w:space="0" w:color="auto"/>
                <w:left w:val="none" w:sz="0" w:space="0" w:color="auto"/>
                <w:bottom w:val="none" w:sz="0" w:space="0" w:color="auto"/>
                <w:right w:val="none" w:sz="0" w:space="0" w:color="auto"/>
              </w:divBdr>
            </w:div>
            <w:div w:id="1256591894">
              <w:marLeft w:val="0"/>
              <w:marRight w:val="0"/>
              <w:marTop w:val="0"/>
              <w:marBottom w:val="0"/>
              <w:divBdr>
                <w:top w:val="none" w:sz="0" w:space="0" w:color="auto"/>
                <w:left w:val="none" w:sz="0" w:space="0" w:color="auto"/>
                <w:bottom w:val="none" w:sz="0" w:space="0" w:color="auto"/>
                <w:right w:val="none" w:sz="0" w:space="0" w:color="auto"/>
              </w:divBdr>
            </w:div>
            <w:div w:id="1444693068">
              <w:marLeft w:val="0"/>
              <w:marRight w:val="0"/>
              <w:marTop w:val="0"/>
              <w:marBottom w:val="0"/>
              <w:divBdr>
                <w:top w:val="none" w:sz="0" w:space="0" w:color="auto"/>
                <w:left w:val="none" w:sz="0" w:space="0" w:color="auto"/>
                <w:bottom w:val="none" w:sz="0" w:space="0" w:color="auto"/>
                <w:right w:val="none" w:sz="0" w:space="0" w:color="auto"/>
              </w:divBdr>
            </w:div>
            <w:div w:id="951403920">
              <w:marLeft w:val="0"/>
              <w:marRight w:val="0"/>
              <w:marTop w:val="0"/>
              <w:marBottom w:val="0"/>
              <w:divBdr>
                <w:top w:val="none" w:sz="0" w:space="0" w:color="auto"/>
                <w:left w:val="none" w:sz="0" w:space="0" w:color="auto"/>
                <w:bottom w:val="none" w:sz="0" w:space="0" w:color="auto"/>
                <w:right w:val="none" w:sz="0" w:space="0" w:color="auto"/>
              </w:divBdr>
            </w:div>
            <w:div w:id="831067172">
              <w:marLeft w:val="0"/>
              <w:marRight w:val="0"/>
              <w:marTop w:val="0"/>
              <w:marBottom w:val="0"/>
              <w:divBdr>
                <w:top w:val="none" w:sz="0" w:space="0" w:color="auto"/>
                <w:left w:val="none" w:sz="0" w:space="0" w:color="auto"/>
                <w:bottom w:val="none" w:sz="0" w:space="0" w:color="auto"/>
                <w:right w:val="none" w:sz="0" w:space="0" w:color="auto"/>
              </w:divBdr>
            </w:div>
            <w:div w:id="970551924">
              <w:marLeft w:val="0"/>
              <w:marRight w:val="0"/>
              <w:marTop w:val="0"/>
              <w:marBottom w:val="0"/>
              <w:divBdr>
                <w:top w:val="none" w:sz="0" w:space="0" w:color="auto"/>
                <w:left w:val="none" w:sz="0" w:space="0" w:color="auto"/>
                <w:bottom w:val="none" w:sz="0" w:space="0" w:color="auto"/>
                <w:right w:val="none" w:sz="0" w:space="0" w:color="auto"/>
              </w:divBdr>
            </w:div>
            <w:div w:id="51733527">
              <w:marLeft w:val="0"/>
              <w:marRight w:val="0"/>
              <w:marTop w:val="0"/>
              <w:marBottom w:val="0"/>
              <w:divBdr>
                <w:top w:val="none" w:sz="0" w:space="0" w:color="auto"/>
                <w:left w:val="none" w:sz="0" w:space="0" w:color="auto"/>
                <w:bottom w:val="none" w:sz="0" w:space="0" w:color="auto"/>
                <w:right w:val="none" w:sz="0" w:space="0" w:color="auto"/>
              </w:divBdr>
            </w:div>
            <w:div w:id="1520269263">
              <w:marLeft w:val="0"/>
              <w:marRight w:val="0"/>
              <w:marTop w:val="0"/>
              <w:marBottom w:val="0"/>
              <w:divBdr>
                <w:top w:val="none" w:sz="0" w:space="0" w:color="auto"/>
                <w:left w:val="none" w:sz="0" w:space="0" w:color="auto"/>
                <w:bottom w:val="none" w:sz="0" w:space="0" w:color="auto"/>
                <w:right w:val="none" w:sz="0" w:space="0" w:color="auto"/>
              </w:divBdr>
            </w:div>
            <w:div w:id="1998335708">
              <w:marLeft w:val="0"/>
              <w:marRight w:val="0"/>
              <w:marTop w:val="0"/>
              <w:marBottom w:val="0"/>
              <w:divBdr>
                <w:top w:val="none" w:sz="0" w:space="0" w:color="auto"/>
                <w:left w:val="none" w:sz="0" w:space="0" w:color="auto"/>
                <w:bottom w:val="none" w:sz="0" w:space="0" w:color="auto"/>
                <w:right w:val="none" w:sz="0" w:space="0" w:color="auto"/>
              </w:divBdr>
            </w:div>
            <w:div w:id="1273321424">
              <w:marLeft w:val="0"/>
              <w:marRight w:val="0"/>
              <w:marTop w:val="0"/>
              <w:marBottom w:val="0"/>
              <w:divBdr>
                <w:top w:val="none" w:sz="0" w:space="0" w:color="auto"/>
                <w:left w:val="none" w:sz="0" w:space="0" w:color="auto"/>
                <w:bottom w:val="none" w:sz="0" w:space="0" w:color="auto"/>
                <w:right w:val="none" w:sz="0" w:space="0" w:color="auto"/>
              </w:divBdr>
            </w:div>
            <w:div w:id="1999963897">
              <w:marLeft w:val="0"/>
              <w:marRight w:val="0"/>
              <w:marTop w:val="0"/>
              <w:marBottom w:val="0"/>
              <w:divBdr>
                <w:top w:val="none" w:sz="0" w:space="0" w:color="auto"/>
                <w:left w:val="none" w:sz="0" w:space="0" w:color="auto"/>
                <w:bottom w:val="none" w:sz="0" w:space="0" w:color="auto"/>
                <w:right w:val="none" w:sz="0" w:space="0" w:color="auto"/>
              </w:divBdr>
            </w:div>
            <w:div w:id="2058161851">
              <w:marLeft w:val="0"/>
              <w:marRight w:val="0"/>
              <w:marTop w:val="0"/>
              <w:marBottom w:val="0"/>
              <w:divBdr>
                <w:top w:val="none" w:sz="0" w:space="0" w:color="auto"/>
                <w:left w:val="none" w:sz="0" w:space="0" w:color="auto"/>
                <w:bottom w:val="none" w:sz="0" w:space="0" w:color="auto"/>
                <w:right w:val="none" w:sz="0" w:space="0" w:color="auto"/>
              </w:divBdr>
            </w:div>
            <w:div w:id="933393609">
              <w:marLeft w:val="0"/>
              <w:marRight w:val="0"/>
              <w:marTop w:val="0"/>
              <w:marBottom w:val="0"/>
              <w:divBdr>
                <w:top w:val="none" w:sz="0" w:space="0" w:color="auto"/>
                <w:left w:val="none" w:sz="0" w:space="0" w:color="auto"/>
                <w:bottom w:val="none" w:sz="0" w:space="0" w:color="auto"/>
                <w:right w:val="none" w:sz="0" w:space="0" w:color="auto"/>
              </w:divBdr>
            </w:div>
            <w:div w:id="1593051597">
              <w:marLeft w:val="0"/>
              <w:marRight w:val="0"/>
              <w:marTop w:val="0"/>
              <w:marBottom w:val="0"/>
              <w:divBdr>
                <w:top w:val="none" w:sz="0" w:space="0" w:color="auto"/>
                <w:left w:val="none" w:sz="0" w:space="0" w:color="auto"/>
                <w:bottom w:val="none" w:sz="0" w:space="0" w:color="auto"/>
                <w:right w:val="none" w:sz="0" w:space="0" w:color="auto"/>
              </w:divBdr>
            </w:div>
            <w:div w:id="259417628">
              <w:marLeft w:val="0"/>
              <w:marRight w:val="0"/>
              <w:marTop w:val="0"/>
              <w:marBottom w:val="0"/>
              <w:divBdr>
                <w:top w:val="none" w:sz="0" w:space="0" w:color="auto"/>
                <w:left w:val="none" w:sz="0" w:space="0" w:color="auto"/>
                <w:bottom w:val="none" w:sz="0" w:space="0" w:color="auto"/>
                <w:right w:val="none" w:sz="0" w:space="0" w:color="auto"/>
              </w:divBdr>
            </w:div>
            <w:div w:id="1494253478">
              <w:marLeft w:val="0"/>
              <w:marRight w:val="0"/>
              <w:marTop w:val="0"/>
              <w:marBottom w:val="0"/>
              <w:divBdr>
                <w:top w:val="none" w:sz="0" w:space="0" w:color="auto"/>
                <w:left w:val="none" w:sz="0" w:space="0" w:color="auto"/>
                <w:bottom w:val="none" w:sz="0" w:space="0" w:color="auto"/>
                <w:right w:val="none" w:sz="0" w:space="0" w:color="auto"/>
              </w:divBdr>
            </w:div>
            <w:div w:id="1045522696">
              <w:marLeft w:val="0"/>
              <w:marRight w:val="0"/>
              <w:marTop w:val="0"/>
              <w:marBottom w:val="0"/>
              <w:divBdr>
                <w:top w:val="none" w:sz="0" w:space="0" w:color="auto"/>
                <w:left w:val="none" w:sz="0" w:space="0" w:color="auto"/>
                <w:bottom w:val="none" w:sz="0" w:space="0" w:color="auto"/>
                <w:right w:val="none" w:sz="0" w:space="0" w:color="auto"/>
              </w:divBdr>
            </w:div>
            <w:div w:id="2089156986">
              <w:marLeft w:val="0"/>
              <w:marRight w:val="0"/>
              <w:marTop w:val="0"/>
              <w:marBottom w:val="0"/>
              <w:divBdr>
                <w:top w:val="none" w:sz="0" w:space="0" w:color="auto"/>
                <w:left w:val="none" w:sz="0" w:space="0" w:color="auto"/>
                <w:bottom w:val="none" w:sz="0" w:space="0" w:color="auto"/>
                <w:right w:val="none" w:sz="0" w:space="0" w:color="auto"/>
              </w:divBdr>
            </w:div>
            <w:div w:id="846599230">
              <w:marLeft w:val="0"/>
              <w:marRight w:val="0"/>
              <w:marTop w:val="0"/>
              <w:marBottom w:val="0"/>
              <w:divBdr>
                <w:top w:val="none" w:sz="0" w:space="0" w:color="auto"/>
                <w:left w:val="none" w:sz="0" w:space="0" w:color="auto"/>
                <w:bottom w:val="none" w:sz="0" w:space="0" w:color="auto"/>
                <w:right w:val="none" w:sz="0" w:space="0" w:color="auto"/>
              </w:divBdr>
            </w:div>
            <w:div w:id="168451307">
              <w:marLeft w:val="0"/>
              <w:marRight w:val="0"/>
              <w:marTop w:val="0"/>
              <w:marBottom w:val="0"/>
              <w:divBdr>
                <w:top w:val="none" w:sz="0" w:space="0" w:color="auto"/>
                <w:left w:val="none" w:sz="0" w:space="0" w:color="auto"/>
                <w:bottom w:val="none" w:sz="0" w:space="0" w:color="auto"/>
                <w:right w:val="none" w:sz="0" w:space="0" w:color="auto"/>
              </w:divBdr>
            </w:div>
            <w:div w:id="1005594509">
              <w:marLeft w:val="0"/>
              <w:marRight w:val="0"/>
              <w:marTop w:val="0"/>
              <w:marBottom w:val="0"/>
              <w:divBdr>
                <w:top w:val="none" w:sz="0" w:space="0" w:color="auto"/>
                <w:left w:val="none" w:sz="0" w:space="0" w:color="auto"/>
                <w:bottom w:val="none" w:sz="0" w:space="0" w:color="auto"/>
                <w:right w:val="none" w:sz="0" w:space="0" w:color="auto"/>
              </w:divBdr>
            </w:div>
            <w:div w:id="1529759525">
              <w:marLeft w:val="0"/>
              <w:marRight w:val="0"/>
              <w:marTop w:val="0"/>
              <w:marBottom w:val="0"/>
              <w:divBdr>
                <w:top w:val="none" w:sz="0" w:space="0" w:color="auto"/>
                <w:left w:val="none" w:sz="0" w:space="0" w:color="auto"/>
                <w:bottom w:val="none" w:sz="0" w:space="0" w:color="auto"/>
                <w:right w:val="none" w:sz="0" w:space="0" w:color="auto"/>
              </w:divBdr>
            </w:div>
            <w:div w:id="1748072897">
              <w:marLeft w:val="0"/>
              <w:marRight w:val="0"/>
              <w:marTop w:val="0"/>
              <w:marBottom w:val="0"/>
              <w:divBdr>
                <w:top w:val="none" w:sz="0" w:space="0" w:color="auto"/>
                <w:left w:val="none" w:sz="0" w:space="0" w:color="auto"/>
                <w:bottom w:val="none" w:sz="0" w:space="0" w:color="auto"/>
                <w:right w:val="none" w:sz="0" w:space="0" w:color="auto"/>
              </w:divBdr>
            </w:div>
            <w:div w:id="17850458">
              <w:marLeft w:val="0"/>
              <w:marRight w:val="0"/>
              <w:marTop w:val="0"/>
              <w:marBottom w:val="0"/>
              <w:divBdr>
                <w:top w:val="none" w:sz="0" w:space="0" w:color="auto"/>
                <w:left w:val="none" w:sz="0" w:space="0" w:color="auto"/>
                <w:bottom w:val="none" w:sz="0" w:space="0" w:color="auto"/>
                <w:right w:val="none" w:sz="0" w:space="0" w:color="auto"/>
              </w:divBdr>
            </w:div>
            <w:div w:id="249589024">
              <w:marLeft w:val="0"/>
              <w:marRight w:val="0"/>
              <w:marTop w:val="0"/>
              <w:marBottom w:val="0"/>
              <w:divBdr>
                <w:top w:val="none" w:sz="0" w:space="0" w:color="auto"/>
                <w:left w:val="none" w:sz="0" w:space="0" w:color="auto"/>
                <w:bottom w:val="none" w:sz="0" w:space="0" w:color="auto"/>
                <w:right w:val="none" w:sz="0" w:space="0" w:color="auto"/>
              </w:divBdr>
            </w:div>
            <w:div w:id="472874070">
              <w:marLeft w:val="0"/>
              <w:marRight w:val="0"/>
              <w:marTop w:val="0"/>
              <w:marBottom w:val="0"/>
              <w:divBdr>
                <w:top w:val="none" w:sz="0" w:space="0" w:color="auto"/>
                <w:left w:val="none" w:sz="0" w:space="0" w:color="auto"/>
                <w:bottom w:val="none" w:sz="0" w:space="0" w:color="auto"/>
                <w:right w:val="none" w:sz="0" w:space="0" w:color="auto"/>
              </w:divBdr>
            </w:div>
            <w:div w:id="269358912">
              <w:marLeft w:val="0"/>
              <w:marRight w:val="0"/>
              <w:marTop w:val="0"/>
              <w:marBottom w:val="0"/>
              <w:divBdr>
                <w:top w:val="none" w:sz="0" w:space="0" w:color="auto"/>
                <w:left w:val="none" w:sz="0" w:space="0" w:color="auto"/>
                <w:bottom w:val="none" w:sz="0" w:space="0" w:color="auto"/>
                <w:right w:val="none" w:sz="0" w:space="0" w:color="auto"/>
              </w:divBdr>
            </w:div>
            <w:div w:id="84693720">
              <w:marLeft w:val="0"/>
              <w:marRight w:val="0"/>
              <w:marTop w:val="0"/>
              <w:marBottom w:val="0"/>
              <w:divBdr>
                <w:top w:val="none" w:sz="0" w:space="0" w:color="auto"/>
                <w:left w:val="none" w:sz="0" w:space="0" w:color="auto"/>
                <w:bottom w:val="none" w:sz="0" w:space="0" w:color="auto"/>
                <w:right w:val="none" w:sz="0" w:space="0" w:color="auto"/>
              </w:divBdr>
            </w:div>
            <w:div w:id="1182091274">
              <w:marLeft w:val="0"/>
              <w:marRight w:val="0"/>
              <w:marTop w:val="0"/>
              <w:marBottom w:val="0"/>
              <w:divBdr>
                <w:top w:val="none" w:sz="0" w:space="0" w:color="auto"/>
                <w:left w:val="none" w:sz="0" w:space="0" w:color="auto"/>
                <w:bottom w:val="none" w:sz="0" w:space="0" w:color="auto"/>
                <w:right w:val="none" w:sz="0" w:space="0" w:color="auto"/>
              </w:divBdr>
            </w:div>
            <w:div w:id="853687230">
              <w:marLeft w:val="0"/>
              <w:marRight w:val="0"/>
              <w:marTop w:val="0"/>
              <w:marBottom w:val="0"/>
              <w:divBdr>
                <w:top w:val="none" w:sz="0" w:space="0" w:color="auto"/>
                <w:left w:val="none" w:sz="0" w:space="0" w:color="auto"/>
                <w:bottom w:val="none" w:sz="0" w:space="0" w:color="auto"/>
                <w:right w:val="none" w:sz="0" w:space="0" w:color="auto"/>
              </w:divBdr>
            </w:div>
            <w:div w:id="233467407">
              <w:marLeft w:val="0"/>
              <w:marRight w:val="0"/>
              <w:marTop w:val="0"/>
              <w:marBottom w:val="0"/>
              <w:divBdr>
                <w:top w:val="none" w:sz="0" w:space="0" w:color="auto"/>
                <w:left w:val="none" w:sz="0" w:space="0" w:color="auto"/>
                <w:bottom w:val="none" w:sz="0" w:space="0" w:color="auto"/>
                <w:right w:val="none" w:sz="0" w:space="0" w:color="auto"/>
              </w:divBdr>
            </w:div>
            <w:div w:id="1637488670">
              <w:marLeft w:val="0"/>
              <w:marRight w:val="0"/>
              <w:marTop w:val="0"/>
              <w:marBottom w:val="0"/>
              <w:divBdr>
                <w:top w:val="none" w:sz="0" w:space="0" w:color="auto"/>
                <w:left w:val="none" w:sz="0" w:space="0" w:color="auto"/>
                <w:bottom w:val="none" w:sz="0" w:space="0" w:color="auto"/>
                <w:right w:val="none" w:sz="0" w:space="0" w:color="auto"/>
              </w:divBdr>
            </w:div>
            <w:div w:id="1275674809">
              <w:marLeft w:val="0"/>
              <w:marRight w:val="0"/>
              <w:marTop w:val="0"/>
              <w:marBottom w:val="0"/>
              <w:divBdr>
                <w:top w:val="none" w:sz="0" w:space="0" w:color="auto"/>
                <w:left w:val="none" w:sz="0" w:space="0" w:color="auto"/>
                <w:bottom w:val="none" w:sz="0" w:space="0" w:color="auto"/>
                <w:right w:val="none" w:sz="0" w:space="0" w:color="auto"/>
              </w:divBdr>
            </w:div>
            <w:div w:id="157813419">
              <w:marLeft w:val="0"/>
              <w:marRight w:val="0"/>
              <w:marTop w:val="0"/>
              <w:marBottom w:val="0"/>
              <w:divBdr>
                <w:top w:val="none" w:sz="0" w:space="0" w:color="auto"/>
                <w:left w:val="none" w:sz="0" w:space="0" w:color="auto"/>
                <w:bottom w:val="none" w:sz="0" w:space="0" w:color="auto"/>
                <w:right w:val="none" w:sz="0" w:space="0" w:color="auto"/>
              </w:divBdr>
            </w:div>
            <w:div w:id="1154761722">
              <w:marLeft w:val="0"/>
              <w:marRight w:val="0"/>
              <w:marTop w:val="0"/>
              <w:marBottom w:val="0"/>
              <w:divBdr>
                <w:top w:val="none" w:sz="0" w:space="0" w:color="auto"/>
                <w:left w:val="none" w:sz="0" w:space="0" w:color="auto"/>
                <w:bottom w:val="none" w:sz="0" w:space="0" w:color="auto"/>
                <w:right w:val="none" w:sz="0" w:space="0" w:color="auto"/>
              </w:divBdr>
            </w:div>
            <w:div w:id="2071609380">
              <w:marLeft w:val="0"/>
              <w:marRight w:val="0"/>
              <w:marTop w:val="0"/>
              <w:marBottom w:val="0"/>
              <w:divBdr>
                <w:top w:val="none" w:sz="0" w:space="0" w:color="auto"/>
                <w:left w:val="none" w:sz="0" w:space="0" w:color="auto"/>
                <w:bottom w:val="none" w:sz="0" w:space="0" w:color="auto"/>
                <w:right w:val="none" w:sz="0" w:space="0" w:color="auto"/>
              </w:divBdr>
            </w:div>
            <w:div w:id="1084255317">
              <w:marLeft w:val="0"/>
              <w:marRight w:val="0"/>
              <w:marTop w:val="0"/>
              <w:marBottom w:val="0"/>
              <w:divBdr>
                <w:top w:val="none" w:sz="0" w:space="0" w:color="auto"/>
                <w:left w:val="none" w:sz="0" w:space="0" w:color="auto"/>
                <w:bottom w:val="none" w:sz="0" w:space="0" w:color="auto"/>
                <w:right w:val="none" w:sz="0" w:space="0" w:color="auto"/>
              </w:divBdr>
            </w:div>
            <w:div w:id="572203872">
              <w:marLeft w:val="0"/>
              <w:marRight w:val="0"/>
              <w:marTop w:val="0"/>
              <w:marBottom w:val="0"/>
              <w:divBdr>
                <w:top w:val="none" w:sz="0" w:space="0" w:color="auto"/>
                <w:left w:val="none" w:sz="0" w:space="0" w:color="auto"/>
                <w:bottom w:val="none" w:sz="0" w:space="0" w:color="auto"/>
                <w:right w:val="none" w:sz="0" w:space="0" w:color="auto"/>
              </w:divBdr>
            </w:div>
            <w:div w:id="999425220">
              <w:marLeft w:val="0"/>
              <w:marRight w:val="0"/>
              <w:marTop w:val="0"/>
              <w:marBottom w:val="0"/>
              <w:divBdr>
                <w:top w:val="none" w:sz="0" w:space="0" w:color="auto"/>
                <w:left w:val="none" w:sz="0" w:space="0" w:color="auto"/>
                <w:bottom w:val="none" w:sz="0" w:space="0" w:color="auto"/>
                <w:right w:val="none" w:sz="0" w:space="0" w:color="auto"/>
              </w:divBdr>
            </w:div>
            <w:div w:id="1472989103">
              <w:marLeft w:val="0"/>
              <w:marRight w:val="0"/>
              <w:marTop w:val="0"/>
              <w:marBottom w:val="0"/>
              <w:divBdr>
                <w:top w:val="none" w:sz="0" w:space="0" w:color="auto"/>
                <w:left w:val="none" w:sz="0" w:space="0" w:color="auto"/>
                <w:bottom w:val="none" w:sz="0" w:space="0" w:color="auto"/>
                <w:right w:val="none" w:sz="0" w:space="0" w:color="auto"/>
              </w:divBdr>
            </w:div>
            <w:div w:id="1042512872">
              <w:marLeft w:val="0"/>
              <w:marRight w:val="0"/>
              <w:marTop w:val="0"/>
              <w:marBottom w:val="0"/>
              <w:divBdr>
                <w:top w:val="none" w:sz="0" w:space="0" w:color="auto"/>
                <w:left w:val="none" w:sz="0" w:space="0" w:color="auto"/>
                <w:bottom w:val="none" w:sz="0" w:space="0" w:color="auto"/>
                <w:right w:val="none" w:sz="0" w:space="0" w:color="auto"/>
              </w:divBdr>
            </w:div>
            <w:div w:id="677776761">
              <w:marLeft w:val="0"/>
              <w:marRight w:val="0"/>
              <w:marTop w:val="0"/>
              <w:marBottom w:val="0"/>
              <w:divBdr>
                <w:top w:val="none" w:sz="0" w:space="0" w:color="auto"/>
                <w:left w:val="none" w:sz="0" w:space="0" w:color="auto"/>
                <w:bottom w:val="none" w:sz="0" w:space="0" w:color="auto"/>
                <w:right w:val="none" w:sz="0" w:space="0" w:color="auto"/>
              </w:divBdr>
            </w:div>
            <w:div w:id="1767731759">
              <w:marLeft w:val="0"/>
              <w:marRight w:val="0"/>
              <w:marTop w:val="0"/>
              <w:marBottom w:val="0"/>
              <w:divBdr>
                <w:top w:val="none" w:sz="0" w:space="0" w:color="auto"/>
                <w:left w:val="none" w:sz="0" w:space="0" w:color="auto"/>
                <w:bottom w:val="none" w:sz="0" w:space="0" w:color="auto"/>
                <w:right w:val="none" w:sz="0" w:space="0" w:color="auto"/>
              </w:divBdr>
            </w:div>
            <w:div w:id="463353530">
              <w:marLeft w:val="0"/>
              <w:marRight w:val="0"/>
              <w:marTop w:val="0"/>
              <w:marBottom w:val="0"/>
              <w:divBdr>
                <w:top w:val="none" w:sz="0" w:space="0" w:color="auto"/>
                <w:left w:val="none" w:sz="0" w:space="0" w:color="auto"/>
                <w:bottom w:val="none" w:sz="0" w:space="0" w:color="auto"/>
                <w:right w:val="none" w:sz="0" w:space="0" w:color="auto"/>
              </w:divBdr>
            </w:div>
            <w:div w:id="221600672">
              <w:marLeft w:val="0"/>
              <w:marRight w:val="0"/>
              <w:marTop w:val="0"/>
              <w:marBottom w:val="0"/>
              <w:divBdr>
                <w:top w:val="none" w:sz="0" w:space="0" w:color="auto"/>
                <w:left w:val="none" w:sz="0" w:space="0" w:color="auto"/>
                <w:bottom w:val="none" w:sz="0" w:space="0" w:color="auto"/>
                <w:right w:val="none" w:sz="0" w:space="0" w:color="auto"/>
              </w:divBdr>
            </w:div>
            <w:div w:id="666127748">
              <w:marLeft w:val="0"/>
              <w:marRight w:val="0"/>
              <w:marTop w:val="0"/>
              <w:marBottom w:val="0"/>
              <w:divBdr>
                <w:top w:val="none" w:sz="0" w:space="0" w:color="auto"/>
                <w:left w:val="none" w:sz="0" w:space="0" w:color="auto"/>
                <w:bottom w:val="none" w:sz="0" w:space="0" w:color="auto"/>
                <w:right w:val="none" w:sz="0" w:space="0" w:color="auto"/>
              </w:divBdr>
            </w:div>
            <w:div w:id="1724254573">
              <w:marLeft w:val="0"/>
              <w:marRight w:val="0"/>
              <w:marTop w:val="0"/>
              <w:marBottom w:val="0"/>
              <w:divBdr>
                <w:top w:val="none" w:sz="0" w:space="0" w:color="auto"/>
                <w:left w:val="none" w:sz="0" w:space="0" w:color="auto"/>
                <w:bottom w:val="none" w:sz="0" w:space="0" w:color="auto"/>
                <w:right w:val="none" w:sz="0" w:space="0" w:color="auto"/>
              </w:divBdr>
            </w:div>
            <w:div w:id="455561045">
              <w:marLeft w:val="0"/>
              <w:marRight w:val="0"/>
              <w:marTop w:val="0"/>
              <w:marBottom w:val="0"/>
              <w:divBdr>
                <w:top w:val="none" w:sz="0" w:space="0" w:color="auto"/>
                <w:left w:val="none" w:sz="0" w:space="0" w:color="auto"/>
                <w:bottom w:val="none" w:sz="0" w:space="0" w:color="auto"/>
                <w:right w:val="none" w:sz="0" w:space="0" w:color="auto"/>
              </w:divBdr>
            </w:div>
            <w:div w:id="70198200">
              <w:marLeft w:val="0"/>
              <w:marRight w:val="0"/>
              <w:marTop w:val="0"/>
              <w:marBottom w:val="0"/>
              <w:divBdr>
                <w:top w:val="none" w:sz="0" w:space="0" w:color="auto"/>
                <w:left w:val="none" w:sz="0" w:space="0" w:color="auto"/>
                <w:bottom w:val="none" w:sz="0" w:space="0" w:color="auto"/>
                <w:right w:val="none" w:sz="0" w:space="0" w:color="auto"/>
              </w:divBdr>
            </w:div>
            <w:div w:id="1757095965">
              <w:marLeft w:val="0"/>
              <w:marRight w:val="0"/>
              <w:marTop w:val="0"/>
              <w:marBottom w:val="0"/>
              <w:divBdr>
                <w:top w:val="none" w:sz="0" w:space="0" w:color="auto"/>
                <w:left w:val="none" w:sz="0" w:space="0" w:color="auto"/>
                <w:bottom w:val="none" w:sz="0" w:space="0" w:color="auto"/>
                <w:right w:val="none" w:sz="0" w:space="0" w:color="auto"/>
              </w:divBdr>
            </w:div>
            <w:div w:id="1893345166">
              <w:marLeft w:val="0"/>
              <w:marRight w:val="0"/>
              <w:marTop w:val="0"/>
              <w:marBottom w:val="0"/>
              <w:divBdr>
                <w:top w:val="none" w:sz="0" w:space="0" w:color="auto"/>
                <w:left w:val="none" w:sz="0" w:space="0" w:color="auto"/>
                <w:bottom w:val="none" w:sz="0" w:space="0" w:color="auto"/>
                <w:right w:val="none" w:sz="0" w:space="0" w:color="auto"/>
              </w:divBdr>
            </w:div>
            <w:div w:id="263853348">
              <w:marLeft w:val="0"/>
              <w:marRight w:val="0"/>
              <w:marTop w:val="0"/>
              <w:marBottom w:val="0"/>
              <w:divBdr>
                <w:top w:val="none" w:sz="0" w:space="0" w:color="auto"/>
                <w:left w:val="none" w:sz="0" w:space="0" w:color="auto"/>
                <w:bottom w:val="none" w:sz="0" w:space="0" w:color="auto"/>
                <w:right w:val="none" w:sz="0" w:space="0" w:color="auto"/>
              </w:divBdr>
            </w:div>
            <w:div w:id="348147947">
              <w:marLeft w:val="0"/>
              <w:marRight w:val="0"/>
              <w:marTop w:val="0"/>
              <w:marBottom w:val="0"/>
              <w:divBdr>
                <w:top w:val="none" w:sz="0" w:space="0" w:color="auto"/>
                <w:left w:val="none" w:sz="0" w:space="0" w:color="auto"/>
                <w:bottom w:val="none" w:sz="0" w:space="0" w:color="auto"/>
                <w:right w:val="none" w:sz="0" w:space="0" w:color="auto"/>
              </w:divBdr>
            </w:div>
            <w:div w:id="1848862743">
              <w:marLeft w:val="0"/>
              <w:marRight w:val="0"/>
              <w:marTop w:val="0"/>
              <w:marBottom w:val="0"/>
              <w:divBdr>
                <w:top w:val="none" w:sz="0" w:space="0" w:color="auto"/>
                <w:left w:val="none" w:sz="0" w:space="0" w:color="auto"/>
                <w:bottom w:val="none" w:sz="0" w:space="0" w:color="auto"/>
                <w:right w:val="none" w:sz="0" w:space="0" w:color="auto"/>
              </w:divBdr>
            </w:div>
            <w:div w:id="1570841132">
              <w:marLeft w:val="0"/>
              <w:marRight w:val="0"/>
              <w:marTop w:val="0"/>
              <w:marBottom w:val="0"/>
              <w:divBdr>
                <w:top w:val="none" w:sz="0" w:space="0" w:color="auto"/>
                <w:left w:val="none" w:sz="0" w:space="0" w:color="auto"/>
                <w:bottom w:val="none" w:sz="0" w:space="0" w:color="auto"/>
                <w:right w:val="none" w:sz="0" w:space="0" w:color="auto"/>
              </w:divBdr>
            </w:div>
            <w:div w:id="2082672607">
              <w:marLeft w:val="0"/>
              <w:marRight w:val="0"/>
              <w:marTop w:val="0"/>
              <w:marBottom w:val="0"/>
              <w:divBdr>
                <w:top w:val="none" w:sz="0" w:space="0" w:color="auto"/>
                <w:left w:val="none" w:sz="0" w:space="0" w:color="auto"/>
                <w:bottom w:val="none" w:sz="0" w:space="0" w:color="auto"/>
                <w:right w:val="none" w:sz="0" w:space="0" w:color="auto"/>
              </w:divBdr>
            </w:div>
            <w:div w:id="1789203874">
              <w:marLeft w:val="0"/>
              <w:marRight w:val="0"/>
              <w:marTop w:val="0"/>
              <w:marBottom w:val="0"/>
              <w:divBdr>
                <w:top w:val="none" w:sz="0" w:space="0" w:color="auto"/>
                <w:left w:val="none" w:sz="0" w:space="0" w:color="auto"/>
                <w:bottom w:val="none" w:sz="0" w:space="0" w:color="auto"/>
                <w:right w:val="none" w:sz="0" w:space="0" w:color="auto"/>
              </w:divBdr>
            </w:div>
            <w:div w:id="1837914765">
              <w:marLeft w:val="0"/>
              <w:marRight w:val="0"/>
              <w:marTop w:val="0"/>
              <w:marBottom w:val="0"/>
              <w:divBdr>
                <w:top w:val="none" w:sz="0" w:space="0" w:color="auto"/>
                <w:left w:val="none" w:sz="0" w:space="0" w:color="auto"/>
                <w:bottom w:val="none" w:sz="0" w:space="0" w:color="auto"/>
                <w:right w:val="none" w:sz="0" w:space="0" w:color="auto"/>
              </w:divBdr>
            </w:div>
            <w:div w:id="2117631243">
              <w:marLeft w:val="0"/>
              <w:marRight w:val="0"/>
              <w:marTop w:val="0"/>
              <w:marBottom w:val="0"/>
              <w:divBdr>
                <w:top w:val="none" w:sz="0" w:space="0" w:color="auto"/>
                <w:left w:val="none" w:sz="0" w:space="0" w:color="auto"/>
                <w:bottom w:val="none" w:sz="0" w:space="0" w:color="auto"/>
                <w:right w:val="none" w:sz="0" w:space="0" w:color="auto"/>
              </w:divBdr>
            </w:div>
            <w:div w:id="767389368">
              <w:marLeft w:val="0"/>
              <w:marRight w:val="0"/>
              <w:marTop w:val="0"/>
              <w:marBottom w:val="0"/>
              <w:divBdr>
                <w:top w:val="none" w:sz="0" w:space="0" w:color="auto"/>
                <w:left w:val="none" w:sz="0" w:space="0" w:color="auto"/>
                <w:bottom w:val="none" w:sz="0" w:space="0" w:color="auto"/>
                <w:right w:val="none" w:sz="0" w:space="0" w:color="auto"/>
              </w:divBdr>
            </w:div>
            <w:div w:id="1083261682">
              <w:marLeft w:val="0"/>
              <w:marRight w:val="0"/>
              <w:marTop w:val="0"/>
              <w:marBottom w:val="0"/>
              <w:divBdr>
                <w:top w:val="none" w:sz="0" w:space="0" w:color="auto"/>
                <w:left w:val="none" w:sz="0" w:space="0" w:color="auto"/>
                <w:bottom w:val="none" w:sz="0" w:space="0" w:color="auto"/>
                <w:right w:val="none" w:sz="0" w:space="0" w:color="auto"/>
              </w:divBdr>
            </w:div>
            <w:div w:id="1427186123">
              <w:marLeft w:val="0"/>
              <w:marRight w:val="0"/>
              <w:marTop w:val="0"/>
              <w:marBottom w:val="0"/>
              <w:divBdr>
                <w:top w:val="none" w:sz="0" w:space="0" w:color="auto"/>
                <w:left w:val="none" w:sz="0" w:space="0" w:color="auto"/>
                <w:bottom w:val="none" w:sz="0" w:space="0" w:color="auto"/>
                <w:right w:val="none" w:sz="0" w:space="0" w:color="auto"/>
              </w:divBdr>
            </w:div>
            <w:div w:id="1973632372">
              <w:marLeft w:val="0"/>
              <w:marRight w:val="0"/>
              <w:marTop w:val="0"/>
              <w:marBottom w:val="0"/>
              <w:divBdr>
                <w:top w:val="none" w:sz="0" w:space="0" w:color="auto"/>
                <w:left w:val="none" w:sz="0" w:space="0" w:color="auto"/>
                <w:bottom w:val="none" w:sz="0" w:space="0" w:color="auto"/>
                <w:right w:val="none" w:sz="0" w:space="0" w:color="auto"/>
              </w:divBdr>
            </w:div>
            <w:div w:id="880676299">
              <w:marLeft w:val="0"/>
              <w:marRight w:val="0"/>
              <w:marTop w:val="0"/>
              <w:marBottom w:val="0"/>
              <w:divBdr>
                <w:top w:val="none" w:sz="0" w:space="0" w:color="auto"/>
                <w:left w:val="none" w:sz="0" w:space="0" w:color="auto"/>
                <w:bottom w:val="none" w:sz="0" w:space="0" w:color="auto"/>
                <w:right w:val="none" w:sz="0" w:space="0" w:color="auto"/>
              </w:divBdr>
            </w:div>
            <w:div w:id="890654916">
              <w:marLeft w:val="0"/>
              <w:marRight w:val="0"/>
              <w:marTop w:val="0"/>
              <w:marBottom w:val="0"/>
              <w:divBdr>
                <w:top w:val="none" w:sz="0" w:space="0" w:color="auto"/>
                <w:left w:val="none" w:sz="0" w:space="0" w:color="auto"/>
                <w:bottom w:val="none" w:sz="0" w:space="0" w:color="auto"/>
                <w:right w:val="none" w:sz="0" w:space="0" w:color="auto"/>
              </w:divBdr>
            </w:div>
            <w:div w:id="307059241">
              <w:marLeft w:val="0"/>
              <w:marRight w:val="0"/>
              <w:marTop w:val="0"/>
              <w:marBottom w:val="0"/>
              <w:divBdr>
                <w:top w:val="none" w:sz="0" w:space="0" w:color="auto"/>
                <w:left w:val="none" w:sz="0" w:space="0" w:color="auto"/>
                <w:bottom w:val="none" w:sz="0" w:space="0" w:color="auto"/>
                <w:right w:val="none" w:sz="0" w:space="0" w:color="auto"/>
              </w:divBdr>
            </w:div>
            <w:div w:id="164323053">
              <w:marLeft w:val="0"/>
              <w:marRight w:val="0"/>
              <w:marTop w:val="0"/>
              <w:marBottom w:val="0"/>
              <w:divBdr>
                <w:top w:val="none" w:sz="0" w:space="0" w:color="auto"/>
                <w:left w:val="none" w:sz="0" w:space="0" w:color="auto"/>
                <w:bottom w:val="none" w:sz="0" w:space="0" w:color="auto"/>
                <w:right w:val="none" w:sz="0" w:space="0" w:color="auto"/>
              </w:divBdr>
            </w:div>
            <w:div w:id="1031952266">
              <w:marLeft w:val="0"/>
              <w:marRight w:val="0"/>
              <w:marTop w:val="0"/>
              <w:marBottom w:val="0"/>
              <w:divBdr>
                <w:top w:val="none" w:sz="0" w:space="0" w:color="auto"/>
                <w:left w:val="none" w:sz="0" w:space="0" w:color="auto"/>
                <w:bottom w:val="none" w:sz="0" w:space="0" w:color="auto"/>
                <w:right w:val="none" w:sz="0" w:space="0" w:color="auto"/>
              </w:divBdr>
            </w:div>
            <w:div w:id="2046364346">
              <w:marLeft w:val="0"/>
              <w:marRight w:val="0"/>
              <w:marTop w:val="0"/>
              <w:marBottom w:val="0"/>
              <w:divBdr>
                <w:top w:val="none" w:sz="0" w:space="0" w:color="auto"/>
                <w:left w:val="none" w:sz="0" w:space="0" w:color="auto"/>
                <w:bottom w:val="none" w:sz="0" w:space="0" w:color="auto"/>
                <w:right w:val="none" w:sz="0" w:space="0" w:color="auto"/>
              </w:divBdr>
            </w:div>
            <w:div w:id="391079534">
              <w:marLeft w:val="0"/>
              <w:marRight w:val="0"/>
              <w:marTop w:val="0"/>
              <w:marBottom w:val="0"/>
              <w:divBdr>
                <w:top w:val="none" w:sz="0" w:space="0" w:color="auto"/>
                <w:left w:val="none" w:sz="0" w:space="0" w:color="auto"/>
                <w:bottom w:val="none" w:sz="0" w:space="0" w:color="auto"/>
                <w:right w:val="none" w:sz="0" w:space="0" w:color="auto"/>
              </w:divBdr>
            </w:div>
            <w:div w:id="821191281">
              <w:marLeft w:val="0"/>
              <w:marRight w:val="0"/>
              <w:marTop w:val="0"/>
              <w:marBottom w:val="0"/>
              <w:divBdr>
                <w:top w:val="none" w:sz="0" w:space="0" w:color="auto"/>
                <w:left w:val="none" w:sz="0" w:space="0" w:color="auto"/>
                <w:bottom w:val="none" w:sz="0" w:space="0" w:color="auto"/>
                <w:right w:val="none" w:sz="0" w:space="0" w:color="auto"/>
              </w:divBdr>
            </w:div>
            <w:div w:id="651327116">
              <w:marLeft w:val="0"/>
              <w:marRight w:val="0"/>
              <w:marTop w:val="0"/>
              <w:marBottom w:val="0"/>
              <w:divBdr>
                <w:top w:val="none" w:sz="0" w:space="0" w:color="auto"/>
                <w:left w:val="none" w:sz="0" w:space="0" w:color="auto"/>
                <w:bottom w:val="none" w:sz="0" w:space="0" w:color="auto"/>
                <w:right w:val="none" w:sz="0" w:space="0" w:color="auto"/>
              </w:divBdr>
            </w:div>
            <w:div w:id="32729381">
              <w:marLeft w:val="0"/>
              <w:marRight w:val="0"/>
              <w:marTop w:val="0"/>
              <w:marBottom w:val="0"/>
              <w:divBdr>
                <w:top w:val="none" w:sz="0" w:space="0" w:color="auto"/>
                <w:left w:val="none" w:sz="0" w:space="0" w:color="auto"/>
                <w:bottom w:val="none" w:sz="0" w:space="0" w:color="auto"/>
                <w:right w:val="none" w:sz="0" w:space="0" w:color="auto"/>
              </w:divBdr>
            </w:div>
            <w:div w:id="1156652622">
              <w:marLeft w:val="0"/>
              <w:marRight w:val="0"/>
              <w:marTop w:val="0"/>
              <w:marBottom w:val="0"/>
              <w:divBdr>
                <w:top w:val="none" w:sz="0" w:space="0" w:color="auto"/>
                <w:left w:val="none" w:sz="0" w:space="0" w:color="auto"/>
                <w:bottom w:val="none" w:sz="0" w:space="0" w:color="auto"/>
                <w:right w:val="none" w:sz="0" w:space="0" w:color="auto"/>
              </w:divBdr>
            </w:div>
            <w:div w:id="722797669">
              <w:marLeft w:val="0"/>
              <w:marRight w:val="0"/>
              <w:marTop w:val="0"/>
              <w:marBottom w:val="0"/>
              <w:divBdr>
                <w:top w:val="none" w:sz="0" w:space="0" w:color="auto"/>
                <w:left w:val="none" w:sz="0" w:space="0" w:color="auto"/>
                <w:bottom w:val="none" w:sz="0" w:space="0" w:color="auto"/>
                <w:right w:val="none" w:sz="0" w:space="0" w:color="auto"/>
              </w:divBdr>
            </w:div>
            <w:div w:id="491868697">
              <w:marLeft w:val="0"/>
              <w:marRight w:val="0"/>
              <w:marTop w:val="0"/>
              <w:marBottom w:val="0"/>
              <w:divBdr>
                <w:top w:val="none" w:sz="0" w:space="0" w:color="auto"/>
                <w:left w:val="none" w:sz="0" w:space="0" w:color="auto"/>
                <w:bottom w:val="none" w:sz="0" w:space="0" w:color="auto"/>
                <w:right w:val="none" w:sz="0" w:space="0" w:color="auto"/>
              </w:divBdr>
            </w:div>
            <w:div w:id="519010270">
              <w:marLeft w:val="0"/>
              <w:marRight w:val="0"/>
              <w:marTop w:val="0"/>
              <w:marBottom w:val="0"/>
              <w:divBdr>
                <w:top w:val="none" w:sz="0" w:space="0" w:color="auto"/>
                <w:left w:val="none" w:sz="0" w:space="0" w:color="auto"/>
                <w:bottom w:val="none" w:sz="0" w:space="0" w:color="auto"/>
                <w:right w:val="none" w:sz="0" w:space="0" w:color="auto"/>
              </w:divBdr>
            </w:div>
            <w:div w:id="739671281">
              <w:marLeft w:val="0"/>
              <w:marRight w:val="0"/>
              <w:marTop w:val="0"/>
              <w:marBottom w:val="0"/>
              <w:divBdr>
                <w:top w:val="none" w:sz="0" w:space="0" w:color="auto"/>
                <w:left w:val="none" w:sz="0" w:space="0" w:color="auto"/>
                <w:bottom w:val="none" w:sz="0" w:space="0" w:color="auto"/>
                <w:right w:val="none" w:sz="0" w:space="0" w:color="auto"/>
              </w:divBdr>
            </w:div>
            <w:div w:id="1178496523">
              <w:marLeft w:val="0"/>
              <w:marRight w:val="0"/>
              <w:marTop w:val="0"/>
              <w:marBottom w:val="0"/>
              <w:divBdr>
                <w:top w:val="none" w:sz="0" w:space="0" w:color="auto"/>
                <w:left w:val="none" w:sz="0" w:space="0" w:color="auto"/>
                <w:bottom w:val="none" w:sz="0" w:space="0" w:color="auto"/>
                <w:right w:val="none" w:sz="0" w:space="0" w:color="auto"/>
              </w:divBdr>
            </w:div>
            <w:div w:id="1328632628">
              <w:marLeft w:val="0"/>
              <w:marRight w:val="0"/>
              <w:marTop w:val="0"/>
              <w:marBottom w:val="0"/>
              <w:divBdr>
                <w:top w:val="none" w:sz="0" w:space="0" w:color="auto"/>
                <w:left w:val="none" w:sz="0" w:space="0" w:color="auto"/>
                <w:bottom w:val="none" w:sz="0" w:space="0" w:color="auto"/>
                <w:right w:val="none" w:sz="0" w:space="0" w:color="auto"/>
              </w:divBdr>
            </w:div>
            <w:div w:id="101923223">
              <w:marLeft w:val="0"/>
              <w:marRight w:val="0"/>
              <w:marTop w:val="0"/>
              <w:marBottom w:val="0"/>
              <w:divBdr>
                <w:top w:val="none" w:sz="0" w:space="0" w:color="auto"/>
                <w:left w:val="none" w:sz="0" w:space="0" w:color="auto"/>
                <w:bottom w:val="none" w:sz="0" w:space="0" w:color="auto"/>
                <w:right w:val="none" w:sz="0" w:space="0" w:color="auto"/>
              </w:divBdr>
            </w:div>
            <w:div w:id="1877615094">
              <w:marLeft w:val="0"/>
              <w:marRight w:val="0"/>
              <w:marTop w:val="0"/>
              <w:marBottom w:val="0"/>
              <w:divBdr>
                <w:top w:val="none" w:sz="0" w:space="0" w:color="auto"/>
                <w:left w:val="none" w:sz="0" w:space="0" w:color="auto"/>
                <w:bottom w:val="none" w:sz="0" w:space="0" w:color="auto"/>
                <w:right w:val="none" w:sz="0" w:space="0" w:color="auto"/>
              </w:divBdr>
            </w:div>
            <w:div w:id="1532569454">
              <w:marLeft w:val="0"/>
              <w:marRight w:val="0"/>
              <w:marTop w:val="0"/>
              <w:marBottom w:val="0"/>
              <w:divBdr>
                <w:top w:val="none" w:sz="0" w:space="0" w:color="auto"/>
                <w:left w:val="none" w:sz="0" w:space="0" w:color="auto"/>
                <w:bottom w:val="none" w:sz="0" w:space="0" w:color="auto"/>
                <w:right w:val="none" w:sz="0" w:space="0" w:color="auto"/>
              </w:divBdr>
            </w:div>
            <w:div w:id="881483481">
              <w:marLeft w:val="0"/>
              <w:marRight w:val="0"/>
              <w:marTop w:val="0"/>
              <w:marBottom w:val="0"/>
              <w:divBdr>
                <w:top w:val="none" w:sz="0" w:space="0" w:color="auto"/>
                <w:left w:val="none" w:sz="0" w:space="0" w:color="auto"/>
                <w:bottom w:val="none" w:sz="0" w:space="0" w:color="auto"/>
                <w:right w:val="none" w:sz="0" w:space="0" w:color="auto"/>
              </w:divBdr>
            </w:div>
            <w:div w:id="1549683238">
              <w:marLeft w:val="0"/>
              <w:marRight w:val="0"/>
              <w:marTop w:val="0"/>
              <w:marBottom w:val="0"/>
              <w:divBdr>
                <w:top w:val="none" w:sz="0" w:space="0" w:color="auto"/>
                <w:left w:val="none" w:sz="0" w:space="0" w:color="auto"/>
                <w:bottom w:val="none" w:sz="0" w:space="0" w:color="auto"/>
                <w:right w:val="none" w:sz="0" w:space="0" w:color="auto"/>
              </w:divBdr>
            </w:div>
            <w:div w:id="632636324">
              <w:marLeft w:val="0"/>
              <w:marRight w:val="0"/>
              <w:marTop w:val="0"/>
              <w:marBottom w:val="0"/>
              <w:divBdr>
                <w:top w:val="none" w:sz="0" w:space="0" w:color="auto"/>
                <w:left w:val="none" w:sz="0" w:space="0" w:color="auto"/>
                <w:bottom w:val="none" w:sz="0" w:space="0" w:color="auto"/>
                <w:right w:val="none" w:sz="0" w:space="0" w:color="auto"/>
              </w:divBdr>
            </w:div>
            <w:div w:id="1966083803">
              <w:marLeft w:val="0"/>
              <w:marRight w:val="0"/>
              <w:marTop w:val="0"/>
              <w:marBottom w:val="0"/>
              <w:divBdr>
                <w:top w:val="none" w:sz="0" w:space="0" w:color="auto"/>
                <w:left w:val="none" w:sz="0" w:space="0" w:color="auto"/>
                <w:bottom w:val="none" w:sz="0" w:space="0" w:color="auto"/>
                <w:right w:val="none" w:sz="0" w:space="0" w:color="auto"/>
              </w:divBdr>
            </w:div>
            <w:div w:id="2118014692">
              <w:marLeft w:val="0"/>
              <w:marRight w:val="0"/>
              <w:marTop w:val="0"/>
              <w:marBottom w:val="0"/>
              <w:divBdr>
                <w:top w:val="none" w:sz="0" w:space="0" w:color="auto"/>
                <w:left w:val="none" w:sz="0" w:space="0" w:color="auto"/>
                <w:bottom w:val="none" w:sz="0" w:space="0" w:color="auto"/>
                <w:right w:val="none" w:sz="0" w:space="0" w:color="auto"/>
              </w:divBdr>
            </w:div>
            <w:div w:id="275337695">
              <w:marLeft w:val="0"/>
              <w:marRight w:val="0"/>
              <w:marTop w:val="0"/>
              <w:marBottom w:val="0"/>
              <w:divBdr>
                <w:top w:val="none" w:sz="0" w:space="0" w:color="auto"/>
                <w:left w:val="none" w:sz="0" w:space="0" w:color="auto"/>
                <w:bottom w:val="none" w:sz="0" w:space="0" w:color="auto"/>
                <w:right w:val="none" w:sz="0" w:space="0" w:color="auto"/>
              </w:divBdr>
            </w:div>
            <w:div w:id="2058972908">
              <w:marLeft w:val="0"/>
              <w:marRight w:val="0"/>
              <w:marTop w:val="0"/>
              <w:marBottom w:val="0"/>
              <w:divBdr>
                <w:top w:val="none" w:sz="0" w:space="0" w:color="auto"/>
                <w:left w:val="none" w:sz="0" w:space="0" w:color="auto"/>
                <w:bottom w:val="none" w:sz="0" w:space="0" w:color="auto"/>
                <w:right w:val="none" w:sz="0" w:space="0" w:color="auto"/>
              </w:divBdr>
            </w:div>
            <w:div w:id="1805081302">
              <w:marLeft w:val="0"/>
              <w:marRight w:val="0"/>
              <w:marTop w:val="0"/>
              <w:marBottom w:val="0"/>
              <w:divBdr>
                <w:top w:val="none" w:sz="0" w:space="0" w:color="auto"/>
                <w:left w:val="none" w:sz="0" w:space="0" w:color="auto"/>
                <w:bottom w:val="none" w:sz="0" w:space="0" w:color="auto"/>
                <w:right w:val="none" w:sz="0" w:space="0" w:color="auto"/>
              </w:divBdr>
            </w:div>
            <w:div w:id="1977102753">
              <w:marLeft w:val="0"/>
              <w:marRight w:val="0"/>
              <w:marTop w:val="0"/>
              <w:marBottom w:val="0"/>
              <w:divBdr>
                <w:top w:val="none" w:sz="0" w:space="0" w:color="auto"/>
                <w:left w:val="none" w:sz="0" w:space="0" w:color="auto"/>
                <w:bottom w:val="none" w:sz="0" w:space="0" w:color="auto"/>
                <w:right w:val="none" w:sz="0" w:space="0" w:color="auto"/>
              </w:divBdr>
            </w:div>
            <w:div w:id="165830201">
              <w:marLeft w:val="0"/>
              <w:marRight w:val="0"/>
              <w:marTop w:val="0"/>
              <w:marBottom w:val="0"/>
              <w:divBdr>
                <w:top w:val="none" w:sz="0" w:space="0" w:color="auto"/>
                <w:left w:val="none" w:sz="0" w:space="0" w:color="auto"/>
                <w:bottom w:val="none" w:sz="0" w:space="0" w:color="auto"/>
                <w:right w:val="none" w:sz="0" w:space="0" w:color="auto"/>
              </w:divBdr>
            </w:div>
            <w:div w:id="1224372521">
              <w:marLeft w:val="0"/>
              <w:marRight w:val="0"/>
              <w:marTop w:val="0"/>
              <w:marBottom w:val="0"/>
              <w:divBdr>
                <w:top w:val="none" w:sz="0" w:space="0" w:color="auto"/>
                <w:left w:val="none" w:sz="0" w:space="0" w:color="auto"/>
                <w:bottom w:val="none" w:sz="0" w:space="0" w:color="auto"/>
                <w:right w:val="none" w:sz="0" w:space="0" w:color="auto"/>
              </w:divBdr>
            </w:div>
            <w:div w:id="1473673249">
              <w:marLeft w:val="0"/>
              <w:marRight w:val="0"/>
              <w:marTop w:val="0"/>
              <w:marBottom w:val="0"/>
              <w:divBdr>
                <w:top w:val="none" w:sz="0" w:space="0" w:color="auto"/>
                <w:left w:val="none" w:sz="0" w:space="0" w:color="auto"/>
                <w:bottom w:val="none" w:sz="0" w:space="0" w:color="auto"/>
                <w:right w:val="none" w:sz="0" w:space="0" w:color="auto"/>
              </w:divBdr>
            </w:div>
            <w:div w:id="855312728">
              <w:marLeft w:val="0"/>
              <w:marRight w:val="0"/>
              <w:marTop w:val="0"/>
              <w:marBottom w:val="0"/>
              <w:divBdr>
                <w:top w:val="none" w:sz="0" w:space="0" w:color="auto"/>
                <w:left w:val="none" w:sz="0" w:space="0" w:color="auto"/>
                <w:bottom w:val="none" w:sz="0" w:space="0" w:color="auto"/>
                <w:right w:val="none" w:sz="0" w:space="0" w:color="auto"/>
              </w:divBdr>
            </w:div>
            <w:div w:id="205483122">
              <w:marLeft w:val="0"/>
              <w:marRight w:val="0"/>
              <w:marTop w:val="0"/>
              <w:marBottom w:val="0"/>
              <w:divBdr>
                <w:top w:val="none" w:sz="0" w:space="0" w:color="auto"/>
                <w:left w:val="none" w:sz="0" w:space="0" w:color="auto"/>
                <w:bottom w:val="none" w:sz="0" w:space="0" w:color="auto"/>
                <w:right w:val="none" w:sz="0" w:space="0" w:color="auto"/>
              </w:divBdr>
            </w:div>
            <w:div w:id="2042700092">
              <w:marLeft w:val="0"/>
              <w:marRight w:val="0"/>
              <w:marTop w:val="0"/>
              <w:marBottom w:val="0"/>
              <w:divBdr>
                <w:top w:val="none" w:sz="0" w:space="0" w:color="auto"/>
                <w:left w:val="none" w:sz="0" w:space="0" w:color="auto"/>
                <w:bottom w:val="none" w:sz="0" w:space="0" w:color="auto"/>
                <w:right w:val="none" w:sz="0" w:space="0" w:color="auto"/>
              </w:divBdr>
            </w:div>
            <w:div w:id="34503156">
              <w:marLeft w:val="0"/>
              <w:marRight w:val="0"/>
              <w:marTop w:val="0"/>
              <w:marBottom w:val="0"/>
              <w:divBdr>
                <w:top w:val="none" w:sz="0" w:space="0" w:color="auto"/>
                <w:left w:val="none" w:sz="0" w:space="0" w:color="auto"/>
                <w:bottom w:val="none" w:sz="0" w:space="0" w:color="auto"/>
                <w:right w:val="none" w:sz="0" w:space="0" w:color="auto"/>
              </w:divBdr>
            </w:div>
            <w:div w:id="998578867">
              <w:marLeft w:val="0"/>
              <w:marRight w:val="0"/>
              <w:marTop w:val="0"/>
              <w:marBottom w:val="0"/>
              <w:divBdr>
                <w:top w:val="none" w:sz="0" w:space="0" w:color="auto"/>
                <w:left w:val="none" w:sz="0" w:space="0" w:color="auto"/>
                <w:bottom w:val="none" w:sz="0" w:space="0" w:color="auto"/>
                <w:right w:val="none" w:sz="0" w:space="0" w:color="auto"/>
              </w:divBdr>
            </w:div>
            <w:div w:id="1465347829">
              <w:marLeft w:val="0"/>
              <w:marRight w:val="0"/>
              <w:marTop w:val="0"/>
              <w:marBottom w:val="0"/>
              <w:divBdr>
                <w:top w:val="none" w:sz="0" w:space="0" w:color="auto"/>
                <w:left w:val="none" w:sz="0" w:space="0" w:color="auto"/>
                <w:bottom w:val="none" w:sz="0" w:space="0" w:color="auto"/>
                <w:right w:val="none" w:sz="0" w:space="0" w:color="auto"/>
              </w:divBdr>
            </w:div>
            <w:div w:id="1312635866">
              <w:marLeft w:val="0"/>
              <w:marRight w:val="0"/>
              <w:marTop w:val="0"/>
              <w:marBottom w:val="0"/>
              <w:divBdr>
                <w:top w:val="none" w:sz="0" w:space="0" w:color="auto"/>
                <w:left w:val="none" w:sz="0" w:space="0" w:color="auto"/>
                <w:bottom w:val="none" w:sz="0" w:space="0" w:color="auto"/>
                <w:right w:val="none" w:sz="0" w:space="0" w:color="auto"/>
              </w:divBdr>
            </w:div>
            <w:div w:id="892540523">
              <w:marLeft w:val="0"/>
              <w:marRight w:val="0"/>
              <w:marTop w:val="0"/>
              <w:marBottom w:val="0"/>
              <w:divBdr>
                <w:top w:val="none" w:sz="0" w:space="0" w:color="auto"/>
                <w:left w:val="none" w:sz="0" w:space="0" w:color="auto"/>
                <w:bottom w:val="none" w:sz="0" w:space="0" w:color="auto"/>
                <w:right w:val="none" w:sz="0" w:space="0" w:color="auto"/>
              </w:divBdr>
            </w:div>
            <w:div w:id="226231701">
              <w:marLeft w:val="0"/>
              <w:marRight w:val="0"/>
              <w:marTop w:val="0"/>
              <w:marBottom w:val="0"/>
              <w:divBdr>
                <w:top w:val="none" w:sz="0" w:space="0" w:color="auto"/>
                <w:left w:val="none" w:sz="0" w:space="0" w:color="auto"/>
                <w:bottom w:val="none" w:sz="0" w:space="0" w:color="auto"/>
                <w:right w:val="none" w:sz="0" w:space="0" w:color="auto"/>
              </w:divBdr>
            </w:div>
            <w:div w:id="828181128">
              <w:marLeft w:val="0"/>
              <w:marRight w:val="0"/>
              <w:marTop w:val="0"/>
              <w:marBottom w:val="0"/>
              <w:divBdr>
                <w:top w:val="none" w:sz="0" w:space="0" w:color="auto"/>
                <w:left w:val="none" w:sz="0" w:space="0" w:color="auto"/>
                <w:bottom w:val="none" w:sz="0" w:space="0" w:color="auto"/>
                <w:right w:val="none" w:sz="0" w:space="0" w:color="auto"/>
              </w:divBdr>
            </w:div>
            <w:div w:id="290407582">
              <w:marLeft w:val="0"/>
              <w:marRight w:val="0"/>
              <w:marTop w:val="0"/>
              <w:marBottom w:val="0"/>
              <w:divBdr>
                <w:top w:val="none" w:sz="0" w:space="0" w:color="auto"/>
                <w:left w:val="none" w:sz="0" w:space="0" w:color="auto"/>
                <w:bottom w:val="none" w:sz="0" w:space="0" w:color="auto"/>
                <w:right w:val="none" w:sz="0" w:space="0" w:color="auto"/>
              </w:divBdr>
            </w:div>
            <w:div w:id="2077819478">
              <w:marLeft w:val="0"/>
              <w:marRight w:val="0"/>
              <w:marTop w:val="0"/>
              <w:marBottom w:val="0"/>
              <w:divBdr>
                <w:top w:val="none" w:sz="0" w:space="0" w:color="auto"/>
                <w:left w:val="none" w:sz="0" w:space="0" w:color="auto"/>
                <w:bottom w:val="none" w:sz="0" w:space="0" w:color="auto"/>
                <w:right w:val="none" w:sz="0" w:space="0" w:color="auto"/>
              </w:divBdr>
            </w:div>
            <w:div w:id="446505722">
              <w:marLeft w:val="0"/>
              <w:marRight w:val="0"/>
              <w:marTop w:val="0"/>
              <w:marBottom w:val="0"/>
              <w:divBdr>
                <w:top w:val="none" w:sz="0" w:space="0" w:color="auto"/>
                <w:left w:val="none" w:sz="0" w:space="0" w:color="auto"/>
                <w:bottom w:val="none" w:sz="0" w:space="0" w:color="auto"/>
                <w:right w:val="none" w:sz="0" w:space="0" w:color="auto"/>
              </w:divBdr>
            </w:div>
            <w:div w:id="1684472255">
              <w:marLeft w:val="0"/>
              <w:marRight w:val="0"/>
              <w:marTop w:val="0"/>
              <w:marBottom w:val="0"/>
              <w:divBdr>
                <w:top w:val="none" w:sz="0" w:space="0" w:color="auto"/>
                <w:left w:val="none" w:sz="0" w:space="0" w:color="auto"/>
                <w:bottom w:val="none" w:sz="0" w:space="0" w:color="auto"/>
                <w:right w:val="none" w:sz="0" w:space="0" w:color="auto"/>
              </w:divBdr>
            </w:div>
            <w:div w:id="2060399351">
              <w:marLeft w:val="0"/>
              <w:marRight w:val="0"/>
              <w:marTop w:val="0"/>
              <w:marBottom w:val="0"/>
              <w:divBdr>
                <w:top w:val="none" w:sz="0" w:space="0" w:color="auto"/>
                <w:left w:val="none" w:sz="0" w:space="0" w:color="auto"/>
                <w:bottom w:val="none" w:sz="0" w:space="0" w:color="auto"/>
                <w:right w:val="none" w:sz="0" w:space="0" w:color="auto"/>
              </w:divBdr>
            </w:div>
            <w:div w:id="1475834265">
              <w:marLeft w:val="0"/>
              <w:marRight w:val="0"/>
              <w:marTop w:val="0"/>
              <w:marBottom w:val="0"/>
              <w:divBdr>
                <w:top w:val="none" w:sz="0" w:space="0" w:color="auto"/>
                <w:left w:val="none" w:sz="0" w:space="0" w:color="auto"/>
                <w:bottom w:val="none" w:sz="0" w:space="0" w:color="auto"/>
                <w:right w:val="none" w:sz="0" w:space="0" w:color="auto"/>
              </w:divBdr>
            </w:div>
            <w:div w:id="625357123">
              <w:marLeft w:val="0"/>
              <w:marRight w:val="0"/>
              <w:marTop w:val="0"/>
              <w:marBottom w:val="0"/>
              <w:divBdr>
                <w:top w:val="none" w:sz="0" w:space="0" w:color="auto"/>
                <w:left w:val="none" w:sz="0" w:space="0" w:color="auto"/>
                <w:bottom w:val="none" w:sz="0" w:space="0" w:color="auto"/>
                <w:right w:val="none" w:sz="0" w:space="0" w:color="auto"/>
              </w:divBdr>
            </w:div>
            <w:div w:id="1879277239">
              <w:marLeft w:val="0"/>
              <w:marRight w:val="0"/>
              <w:marTop w:val="0"/>
              <w:marBottom w:val="0"/>
              <w:divBdr>
                <w:top w:val="none" w:sz="0" w:space="0" w:color="auto"/>
                <w:left w:val="none" w:sz="0" w:space="0" w:color="auto"/>
                <w:bottom w:val="none" w:sz="0" w:space="0" w:color="auto"/>
                <w:right w:val="none" w:sz="0" w:space="0" w:color="auto"/>
              </w:divBdr>
            </w:div>
            <w:div w:id="1920871112">
              <w:marLeft w:val="0"/>
              <w:marRight w:val="0"/>
              <w:marTop w:val="0"/>
              <w:marBottom w:val="0"/>
              <w:divBdr>
                <w:top w:val="none" w:sz="0" w:space="0" w:color="auto"/>
                <w:left w:val="none" w:sz="0" w:space="0" w:color="auto"/>
                <w:bottom w:val="none" w:sz="0" w:space="0" w:color="auto"/>
                <w:right w:val="none" w:sz="0" w:space="0" w:color="auto"/>
              </w:divBdr>
            </w:div>
            <w:div w:id="1398044772">
              <w:marLeft w:val="0"/>
              <w:marRight w:val="0"/>
              <w:marTop w:val="0"/>
              <w:marBottom w:val="0"/>
              <w:divBdr>
                <w:top w:val="none" w:sz="0" w:space="0" w:color="auto"/>
                <w:left w:val="none" w:sz="0" w:space="0" w:color="auto"/>
                <w:bottom w:val="none" w:sz="0" w:space="0" w:color="auto"/>
                <w:right w:val="none" w:sz="0" w:space="0" w:color="auto"/>
              </w:divBdr>
            </w:div>
            <w:div w:id="834883276">
              <w:marLeft w:val="0"/>
              <w:marRight w:val="0"/>
              <w:marTop w:val="0"/>
              <w:marBottom w:val="0"/>
              <w:divBdr>
                <w:top w:val="none" w:sz="0" w:space="0" w:color="auto"/>
                <w:left w:val="none" w:sz="0" w:space="0" w:color="auto"/>
                <w:bottom w:val="none" w:sz="0" w:space="0" w:color="auto"/>
                <w:right w:val="none" w:sz="0" w:space="0" w:color="auto"/>
              </w:divBdr>
            </w:div>
            <w:div w:id="175730137">
              <w:marLeft w:val="0"/>
              <w:marRight w:val="0"/>
              <w:marTop w:val="0"/>
              <w:marBottom w:val="0"/>
              <w:divBdr>
                <w:top w:val="none" w:sz="0" w:space="0" w:color="auto"/>
                <w:left w:val="none" w:sz="0" w:space="0" w:color="auto"/>
                <w:bottom w:val="none" w:sz="0" w:space="0" w:color="auto"/>
                <w:right w:val="none" w:sz="0" w:space="0" w:color="auto"/>
              </w:divBdr>
            </w:div>
            <w:div w:id="1280532001">
              <w:marLeft w:val="0"/>
              <w:marRight w:val="0"/>
              <w:marTop w:val="0"/>
              <w:marBottom w:val="0"/>
              <w:divBdr>
                <w:top w:val="none" w:sz="0" w:space="0" w:color="auto"/>
                <w:left w:val="none" w:sz="0" w:space="0" w:color="auto"/>
                <w:bottom w:val="none" w:sz="0" w:space="0" w:color="auto"/>
                <w:right w:val="none" w:sz="0" w:space="0" w:color="auto"/>
              </w:divBdr>
            </w:div>
            <w:div w:id="1009478441">
              <w:marLeft w:val="0"/>
              <w:marRight w:val="0"/>
              <w:marTop w:val="0"/>
              <w:marBottom w:val="0"/>
              <w:divBdr>
                <w:top w:val="none" w:sz="0" w:space="0" w:color="auto"/>
                <w:left w:val="none" w:sz="0" w:space="0" w:color="auto"/>
                <w:bottom w:val="none" w:sz="0" w:space="0" w:color="auto"/>
                <w:right w:val="none" w:sz="0" w:space="0" w:color="auto"/>
              </w:divBdr>
            </w:div>
            <w:div w:id="683216289">
              <w:marLeft w:val="0"/>
              <w:marRight w:val="0"/>
              <w:marTop w:val="0"/>
              <w:marBottom w:val="0"/>
              <w:divBdr>
                <w:top w:val="none" w:sz="0" w:space="0" w:color="auto"/>
                <w:left w:val="none" w:sz="0" w:space="0" w:color="auto"/>
                <w:bottom w:val="none" w:sz="0" w:space="0" w:color="auto"/>
                <w:right w:val="none" w:sz="0" w:space="0" w:color="auto"/>
              </w:divBdr>
            </w:div>
            <w:div w:id="2019696500">
              <w:marLeft w:val="0"/>
              <w:marRight w:val="0"/>
              <w:marTop w:val="0"/>
              <w:marBottom w:val="0"/>
              <w:divBdr>
                <w:top w:val="none" w:sz="0" w:space="0" w:color="auto"/>
                <w:left w:val="none" w:sz="0" w:space="0" w:color="auto"/>
                <w:bottom w:val="none" w:sz="0" w:space="0" w:color="auto"/>
                <w:right w:val="none" w:sz="0" w:space="0" w:color="auto"/>
              </w:divBdr>
            </w:div>
            <w:div w:id="115607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6175">
      <w:bodyDiv w:val="1"/>
      <w:marLeft w:val="0"/>
      <w:marRight w:val="0"/>
      <w:marTop w:val="0"/>
      <w:marBottom w:val="0"/>
      <w:divBdr>
        <w:top w:val="none" w:sz="0" w:space="0" w:color="auto"/>
        <w:left w:val="none" w:sz="0" w:space="0" w:color="auto"/>
        <w:bottom w:val="none" w:sz="0" w:space="0" w:color="auto"/>
        <w:right w:val="none" w:sz="0" w:space="0" w:color="auto"/>
      </w:divBdr>
    </w:div>
    <w:div w:id="1955743069">
      <w:bodyDiv w:val="1"/>
      <w:marLeft w:val="0"/>
      <w:marRight w:val="0"/>
      <w:marTop w:val="0"/>
      <w:marBottom w:val="0"/>
      <w:divBdr>
        <w:top w:val="none" w:sz="0" w:space="0" w:color="auto"/>
        <w:left w:val="none" w:sz="0" w:space="0" w:color="auto"/>
        <w:bottom w:val="none" w:sz="0" w:space="0" w:color="auto"/>
        <w:right w:val="none" w:sz="0" w:space="0" w:color="auto"/>
      </w:divBdr>
    </w:div>
    <w:div w:id="1958901586">
      <w:bodyDiv w:val="1"/>
      <w:marLeft w:val="0"/>
      <w:marRight w:val="0"/>
      <w:marTop w:val="0"/>
      <w:marBottom w:val="0"/>
      <w:divBdr>
        <w:top w:val="none" w:sz="0" w:space="0" w:color="auto"/>
        <w:left w:val="none" w:sz="0" w:space="0" w:color="auto"/>
        <w:bottom w:val="none" w:sz="0" w:space="0" w:color="auto"/>
        <w:right w:val="none" w:sz="0" w:space="0" w:color="auto"/>
      </w:divBdr>
      <w:divsChild>
        <w:div w:id="252517097">
          <w:marLeft w:val="0"/>
          <w:marRight w:val="0"/>
          <w:marTop w:val="0"/>
          <w:marBottom w:val="0"/>
          <w:divBdr>
            <w:top w:val="none" w:sz="0" w:space="0" w:color="auto"/>
            <w:left w:val="none" w:sz="0" w:space="0" w:color="auto"/>
            <w:bottom w:val="none" w:sz="0" w:space="0" w:color="auto"/>
            <w:right w:val="none" w:sz="0" w:space="0" w:color="auto"/>
          </w:divBdr>
          <w:divsChild>
            <w:div w:id="1442068127">
              <w:marLeft w:val="0"/>
              <w:marRight w:val="0"/>
              <w:marTop w:val="0"/>
              <w:marBottom w:val="0"/>
              <w:divBdr>
                <w:top w:val="none" w:sz="0" w:space="0" w:color="auto"/>
                <w:left w:val="none" w:sz="0" w:space="0" w:color="auto"/>
                <w:bottom w:val="none" w:sz="0" w:space="0" w:color="auto"/>
                <w:right w:val="none" w:sz="0" w:space="0" w:color="auto"/>
              </w:divBdr>
            </w:div>
            <w:div w:id="316157689">
              <w:marLeft w:val="0"/>
              <w:marRight w:val="0"/>
              <w:marTop w:val="0"/>
              <w:marBottom w:val="0"/>
              <w:divBdr>
                <w:top w:val="none" w:sz="0" w:space="0" w:color="auto"/>
                <w:left w:val="none" w:sz="0" w:space="0" w:color="auto"/>
                <w:bottom w:val="none" w:sz="0" w:space="0" w:color="auto"/>
                <w:right w:val="none" w:sz="0" w:space="0" w:color="auto"/>
              </w:divBdr>
            </w:div>
            <w:div w:id="221797381">
              <w:marLeft w:val="0"/>
              <w:marRight w:val="0"/>
              <w:marTop w:val="0"/>
              <w:marBottom w:val="0"/>
              <w:divBdr>
                <w:top w:val="none" w:sz="0" w:space="0" w:color="auto"/>
                <w:left w:val="none" w:sz="0" w:space="0" w:color="auto"/>
                <w:bottom w:val="none" w:sz="0" w:space="0" w:color="auto"/>
                <w:right w:val="none" w:sz="0" w:space="0" w:color="auto"/>
              </w:divBdr>
            </w:div>
            <w:div w:id="1401097604">
              <w:marLeft w:val="0"/>
              <w:marRight w:val="0"/>
              <w:marTop w:val="0"/>
              <w:marBottom w:val="0"/>
              <w:divBdr>
                <w:top w:val="none" w:sz="0" w:space="0" w:color="auto"/>
                <w:left w:val="none" w:sz="0" w:space="0" w:color="auto"/>
                <w:bottom w:val="none" w:sz="0" w:space="0" w:color="auto"/>
                <w:right w:val="none" w:sz="0" w:space="0" w:color="auto"/>
              </w:divBdr>
            </w:div>
            <w:div w:id="426079904">
              <w:marLeft w:val="0"/>
              <w:marRight w:val="0"/>
              <w:marTop w:val="0"/>
              <w:marBottom w:val="0"/>
              <w:divBdr>
                <w:top w:val="none" w:sz="0" w:space="0" w:color="auto"/>
                <w:left w:val="none" w:sz="0" w:space="0" w:color="auto"/>
                <w:bottom w:val="none" w:sz="0" w:space="0" w:color="auto"/>
                <w:right w:val="none" w:sz="0" w:space="0" w:color="auto"/>
              </w:divBdr>
            </w:div>
            <w:div w:id="1908685168">
              <w:marLeft w:val="0"/>
              <w:marRight w:val="0"/>
              <w:marTop w:val="0"/>
              <w:marBottom w:val="0"/>
              <w:divBdr>
                <w:top w:val="none" w:sz="0" w:space="0" w:color="auto"/>
                <w:left w:val="none" w:sz="0" w:space="0" w:color="auto"/>
                <w:bottom w:val="none" w:sz="0" w:space="0" w:color="auto"/>
                <w:right w:val="none" w:sz="0" w:space="0" w:color="auto"/>
              </w:divBdr>
            </w:div>
            <w:div w:id="537085951">
              <w:marLeft w:val="0"/>
              <w:marRight w:val="0"/>
              <w:marTop w:val="0"/>
              <w:marBottom w:val="0"/>
              <w:divBdr>
                <w:top w:val="none" w:sz="0" w:space="0" w:color="auto"/>
                <w:left w:val="none" w:sz="0" w:space="0" w:color="auto"/>
                <w:bottom w:val="none" w:sz="0" w:space="0" w:color="auto"/>
                <w:right w:val="none" w:sz="0" w:space="0" w:color="auto"/>
              </w:divBdr>
            </w:div>
            <w:div w:id="736322204">
              <w:marLeft w:val="0"/>
              <w:marRight w:val="0"/>
              <w:marTop w:val="0"/>
              <w:marBottom w:val="0"/>
              <w:divBdr>
                <w:top w:val="none" w:sz="0" w:space="0" w:color="auto"/>
                <w:left w:val="none" w:sz="0" w:space="0" w:color="auto"/>
                <w:bottom w:val="none" w:sz="0" w:space="0" w:color="auto"/>
                <w:right w:val="none" w:sz="0" w:space="0" w:color="auto"/>
              </w:divBdr>
            </w:div>
            <w:div w:id="777061671">
              <w:marLeft w:val="0"/>
              <w:marRight w:val="0"/>
              <w:marTop w:val="0"/>
              <w:marBottom w:val="0"/>
              <w:divBdr>
                <w:top w:val="none" w:sz="0" w:space="0" w:color="auto"/>
                <w:left w:val="none" w:sz="0" w:space="0" w:color="auto"/>
                <w:bottom w:val="none" w:sz="0" w:space="0" w:color="auto"/>
                <w:right w:val="none" w:sz="0" w:space="0" w:color="auto"/>
              </w:divBdr>
            </w:div>
            <w:div w:id="659383238">
              <w:marLeft w:val="0"/>
              <w:marRight w:val="0"/>
              <w:marTop w:val="0"/>
              <w:marBottom w:val="0"/>
              <w:divBdr>
                <w:top w:val="none" w:sz="0" w:space="0" w:color="auto"/>
                <w:left w:val="none" w:sz="0" w:space="0" w:color="auto"/>
                <w:bottom w:val="none" w:sz="0" w:space="0" w:color="auto"/>
                <w:right w:val="none" w:sz="0" w:space="0" w:color="auto"/>
              </w:divBdr>
            </w:div>
            <w:div w:id="1212037491">
              <w:marLeft w:val="0"/>
              <w:marRight w:val="0"/>
              <w:marTop w:val="0"/>
              <w:marBottom w:val="0"/>
              <w:divBdr>
                <w:top w:val="none" w:sz="0" w:space="0" w:color="auto"/>
                <w:left w:val="none" w:sz="0" w:space="0" w:color="auto"/>
                <w:bottom w:val="none" w:sz="0" w:space="0" w:color="auto"/>
                <w:right w:val="none" w:sz="0" w:space="0" w:color="auto"/>
              </w:divBdr>
            </w:div>
            <w:div w:id="326633421">
              <w:marLeft w:val="0"/>
              <w:marRight w:val="0"/>
              <w:marTop w:val="0"/>
              <w:marBottom w:val="0"/>
              <w:divBdr>
                <w:top w:val="none" w:sz="0" w:space="0" w:color="auto"/>
                <w:left w:val="none" w:sz="0" w:space="0" w:color="auto"/>
                <w:bottom w:val="none" w:sz="0" w:space="0" w:color="auto"/>
                <w:right w:val="none" w:sz="0" w:space="0" w:color="auto"/>
              </w:divBdr>
            </w:div>
            <w:div w:id="1334257851">
              <w:marLeft w:val="0"/>
              <w:marRight w:val="0"/>
              <w:marTop w:val="0"/>
              <w:marBottom w:val="0"/>
              <w:divBdr>
                <w:top w:val="none" w:sz="0" w:space="0" w:color="auto"/>
                <w:left w:val="none" w:sz="0" w:space="0" w:color="auto"/>
                <w:bottom w:val="none" w:sz="0" w:space="0" w:color="auto"/>
                <w:right w:val="none" w:sz="0" w:space="0" w:color="auto"/>
              </w:divBdr>
            </w:div>
            <w:div w:id="388725008">
              <w:marLeft w:val="0"/>
              <w:marRight w:val="0"/>
              <w:marTop w:val="0"/>
              <w:marBottom w:val="0"/>
              <w:divBdr>
                <w:top w:val="none" w:sz="0" w:space="0" w:color="auto"/>
                <w:left w:val="none" w:sz="0" w:space="0" w:color="auto"/>
                <w:bottom w:val="none" w:sz="0" w:space="0" w:color="auto"/>
                <w:right w:val="none" w:sz="0" w:space="0" w:color="auto"/>
              </w:divBdr>
            </w:div>
            <w:div w:id="2038509425">
              <w:marLeft w:val="0"/>
              <w:marRight w:val="0"/>
              <w:marTop w:val="0"/>
              <w:marBottom w:val="0"/>
              <w:divBdr>
                <w:top w:val="none" w:sz="0" w:space="0" w:color="auto"/>
                <w:left w:val="none" w:sz="0" w:space="0" w:color="auto"/>
                <w:bottom w:val="none" w:sz="0" w:space="0" w:color="auto"/>
                <w:right w:val="none" w:sz="0" w:space="0" w:color="auto"/>
              </w:divBdr>
            </w:div>
            <w:div w:id="90859529">
              <w:marLeft w:val="0"/>
              <w:marRight w:val="0"/>
              <w:marTop w:val="0"/>
              <w:marBottom w:val="0"/>
              <w:divBdr>
                <w:top w:val="none" w:sz="0" w:space="0" w:color="auto"/>
                <w:left w:val="none" w:sz="0" w:space="0" w:color="auto"/>
                <w:bottom w:val="none" w:sz="0" w:space="0" w:color="auto"/>
                <w:right w:val="none" w:sz="0" w:space="0" w:color="auto"/>
              </w:divBdr>
            </w:div>
            <w:div w:id="1431700127">
              <w:marLeft w:val="0"/>
              <w:marRight w:val="0"/>
              <w:marTop w:val="0"/>
              <w:marBottom w:val="0"/>
              <w:divBdr>
                <w:top w:val="none" w:sz="0" w:space="0" w:color="auto"/>
                <w:left w:val="none" w:sz="0" w:space="0" w:color="auto"/>
                <w:bottom w:val="none" w:sz="0" w:space="0" w:color="auto"/>
                <w:right w:val="none" w:sz="0" w:space="0" w:color="auto"/>
              </w:divBdr>
            </w:div>
            <w:div w:id="201744966">
              <w:marLeft w:val="0"/>
              <w:marRight w:val="0"/>
              <w:marTop w:val="0"/>
              <w:marBottom w:val="0"/>
              <w:divBdr>
                <w:top w:val="none" w:sz="0" w:space="0" w:color="auto"/>
                <w:left w:val="none" w:sz="0" w:space="0" w:color="auto"/>
                <w:bottom w:val="none" w:sz="0" w:space="0" w:color="auto"/>
                <w:right w:val="none" w:sz="0" w:space="0" w:color="auto"/>
              </w:divBdr>
            </w:div>
            <w:div w:id="989405542">
              <w:marLeft w:val="0"/>
              <w:marRight w:val="0"/>
              <w:marTop w:val="0"/>
              <w:marBottom w:val="0"/>
              <w:divBdr>
                <w:top w:val="none" w:sz="0" w:space="0" w:color="auto"/>
                <w:left w:val="none" w:sz="0" w:space="0" w:color="auto"/>
                <w:bottom w:val="none" w:sz="0" w:space="0" w:color="auto"/>
                <w:right w:val="none" w:sz="0" w:space="0" w:color="auto"/>
              </w:divBdr>
            </w:div>
            <w:div w:id="1596790302">
              <w:marLeft w:val="0"/>
              <w:marRight w:val="0"/>
              <w:marTop w:val="0"/>
              <w:marBottom w:val="0"/>
              <w:divBdr>
                <w:top w:val="none" w:sz="0" w:space="0" w:color="auto"/>
                <w:left w:val="none" w:sz="0" w:space="0" w:color="auto"/>
                <w:bottom w:val="none" w:sz="0" w:space="0" w:color="auto"/>
                <w:right w:val="none" w:sz="0" w:space="0" w:color="auto"/>
              </w:divBdr>
            </w:div>
            <w:div w:id="101145064">
              <w:marLeft w:val="0"/>
              <w:marRight w:val="0"/>
              <w:marTop w:val="0"/>
              <w:marBottom w:val="0"/>
              <w:divBdr>
                <w:top w:val="none" w:sz="0" w:space="0" w:color="auto"/>
                <w:left w:val="none" w:sz="0" w:space="0" w:color="auto"/>
                <w:bottom w:val="none" w:sz="0" w:space="0" w:color="auto"/>
                <w:right w:val="none" w:sz="0" w:space="0" w:color="auto"/>
              </w:divBdr>
            </w:div>
            <w:div w:id="820272374">
              <w:marLeft w:val="0"/>
              <w:marRight w:val="0"/>
              <w:marTop w:val="0"/>
              <w:marBottom w:val="0"/>
              <w:divBdr>
                <w:top w:val="none" w:sz="0" w:space="0" w:color="auto"/>
                <w:left w:val="none" w:sz="0" w:space="0" w:color="auto"/>
                <w:bottom w:val="none" w:sz="0" w:space="0" w:color="auto"/>
                <w:right w:val="none" w:sz="0" w:space="0" w:color="auto"/>
              </w:divBdr>
            </w:div>
            <w:div w:id="1576234447">
              <w:marLeft w:val="0"/>
              <w:marRight w:val="0"/>
              <w:marTop w:val="0"/>
              <w:marBottom w:val="0"/>
              <w:divBdr>
                <w:top w:val="none" w:sz="0" w:space="0" w:color="auto"/>
                <w:left w:val="none" w:sz="0" w:space="0" w:color="auto"/>
                <w:bottom w:val="none" w:sz="0" w:space="0" w:color="auto"/>
                <w:right w:val="none" w:sz="0" w:space="0" w:color="auto"/>
              </w:divBdr>
            </w:div>
            <w:div w:id="1327127822">
              <w:marLeft w:val="0"/>
              <w:marRight w:val="0"/>
              <w:marTop w:val="0"/>
              <w:marBottom w:val="0"/>
              <w:divBdr>
                <w:top w:val="none" w:sz="0" w:space="0" w:color="auto"/>
                <w:left w:val="none" w:sz="0" w:space="0" w:color="auto"/>
                <w:bottom w:val="none" w:sz="0" w:space="0" w:color="auto"/>
                <w:right w:val="none" w:sz="0" w:space="0" w:color="auto"/>
              </w:divBdr>
            </w:div>
            <w:div w:id="209541899">
              <w:marLeft w:val="0"/>
              <w:marRight w:val="0"/>
              <w:marTop w:val="0"/>
              <w:marBottom w:val="0"/>
              <w:divBdr>
                <w:top w:val="none" w:sz="0" w:space="0" w:color="auto"/>
                <w:left w:val="none" w:sz="0" w:space="0" w:color="auto"/>
                <w:bottom w:val="none" w:sz="0" w:space="0" w:color="auto"/>
                <w:right w:val="none" w:sz="0" w:space="0" w:color="auto"/>
              </w:divBdr>
            </w:div>
            <w:div w:id="1504054376">
              <w:marLeft w:val="0"/>
              <w:marRight w:val="0"/>
              <w:marTop w:val="0"/>
              <w:marBottom w:val="0"/>
              <w:divBdr>
                <w:top w:val="none" w:sz="0" w:space="0" w:color="auto"/>
                <w:left w:val="none" w:sz="0" w:space="0" w:color="auto"/>
                <w:bottom w:val="none" w:sz="0" w:space="0" w:color="auto"/>
                <w:right w:val="none" w:sz="0" w:space="0" w:color="auto"/>
              </w:divBdr>
            </w:div>
            <w:div w:id="79914152">
              <w:marLeft w:val="0"/>
              <w:marRight w:val="0"/>
              <w:marTop w:val="0"/>
              <w:marBottom w:val="0"/>
              <w:divBdr>
                <w:top w:val="none" w:sz="0" w:space="0" w:color="auto"/>
                <w:left w:val="none" w:sz="0" w:space="0" w:color="auto"/>
                <w:bottom w:val="none" w:sz="0" w:space="0" w:color="auto"/>
                <w:right w:val="none" w:sz="0" w:space="0" w:color="auto"/>
              </w:divBdr>
            </w:div>
            <w:div w:id="696351847">
              <w:marLeft w:val="0"/>
              <w:marRight w:val="0"/>
              <w:marTop w:val="0"/>
              <w:marBottom w:val="0"/>
              <w:divBdr>
                <w:top w:val="none" w:sz="0" w:space="0" w:color="auto"/>
                <w:left w:val="none" w:sz="0" w:space="0" w:color="auto"/>
                <w:bottom w:val="none" w:sz="0" w:space="0" w:color="auto"/>
                <w:right w:val="none" w:sz="0" w:space="0" w:color="auto"/>
              </w:divBdr>
            </w:div>
            <w:div w:id="500052165">
              <w:marLeft w:val="0"/>
              <w:marRight w:val="0"/>
              <w:marTop w:val="0"/>
              <w:marBottom w:val="0"/>
              <w:divBdr>
                <w:top w:val="none" w:sz="0" w:space="0" w:color="auto"/>
                <w:left w:val="none" w:sz="0" w:space="0" w:color="auto"/>
                <w:bottom w:val="none" w:sz="0" w:space="0" w:color="auto"/>
                <w:right w:val="none" w:sz="0" w:space="0" w:color="auto"/>
              </w:divBdr>
            </w:div>
            <w:div w:id="121047602">
              <w:marLeft w:val="0"/>
              <w:marRight w:val="0"/>
              <w:marTop w:val="0"/>
              <w:marBottom w:val="0"/>
              <w:divBdr>
                <w:top w:val="none" w:sz="0" w:space="0" w:color="auto"/>
                <w:left w:val="none" w:sz="0" w:space="0" w:color="auto"/>
                <w:bottom w:val="none" w:sz="0" w:space="0" w:color="auto"/>
                <w:right w:val="none" w:sz="0" w:space="0" w:color="auto"/>
              </w:divBdr>
            </w:div>
            <w:div w:id="666249614">
              <w:marLeft w:val="0"/>
              <w:marRight w:val="0"/>
              <w:marTop w:val="0"/>
              <w:marBottom w:val="0"/>
              <w:divBdr>
                <w:top w:val="none" w:sz="0" w:space="0" w:color="auto"/>
                <w:left w:val="none" w:sz="0" w:space="0" w:color="auto"/>
                <w:bottom w:val="none" w:sz="0" w:space="0" w:color="auto"/>
                <w:right w:val="none" w:sz="0" w:space="0" w:color="auto"/>
              </w:divBdr>
            </w:div>
            <w:div w:id="1240672968">
              <w:marLeft w:val="0"/>
              <w:marRight w:val="0"/>
              <w:marTop w:val="0"/>
              <w:marBottom w:val="0"/>
              <w:divBdr>
                <w:top w:val="none" w:sz="0" w:space="0" w:color="auto"/>
                <w:left w:val="none" w:sz="0" w:space="0" w:color="auto"/>
                <w:bottom w:val="none" w:sz="0" w:space="0" w:color="auto"/>
                <w:right w:val="none" w:sz="0" w:space="0" w:color="auto"/>
              </w:divBdr>
            </w:div>
            <w:div w:id="1430539255">
              <w:marLeft w:val="0"/>
              <w:marRight w:val="0"/>
              <w:marTop w:val="0"/>
              <w:marBottom w:val="0"/>
              <w:divBdr>
                <w:top w:val="none" w:sz="0" w:space="0" w:color="auto"/>
                <w:left w:val="none" w:sz="0" w:space="0" w:color="auto"/>
                <w:bottom w:val="none" w:sz="0" w:space="0" w:color="auto"/>
                <w:right w:val="none" w:sz="0" w:space="0" w:color="auto"/>
              </w:divBdr>
            </w:div>
            <w:div w:id="1329555394">
              <w:marLeft w:val="0"/>
              <w:marRight w:val="0"/>
              <w:marTop w:val="0"/>
              <w:marBottom w:val="0"/>
              <w:divBdr>
                <w:top w:val="none" w:sz="0" w:space="0" w:color="auto"/>
                <w:left w:val="none" w:sz="0" w:space="0" w:color="auto"/>
                <w:bottom w:val="none" w:sz="0" w:space="0" w:color="auto"/>
                <w:right w:val="none" w:sz="0" w:space="0" w:color="auto"/>
              </w:divBdr>
            </w:div>
            <w:div w:id="623774057">
              <w:marLeft w:val="0"/>
              <w:marRight w:val="0"/>
              <w:marTop w:val="0"/>
              <w:marBottom w:val="0"/>
              <w:divBdr>
                <w:top w:val="none" w:sz="0" w:space="0" w:color="auto"/>
                <w:left w:val="none" w:sz="0" w:space="0" w:color="auto"/>
                <w:bottom w:val="none" w:sz="0" w:space="0" w:color="auto"/>
                <w:right w:val="none" w:sz="0" w:space="0" w:color="auto"/>
              </w:divBdr>
            </w:div>
            <w:div w:id="395860877">
              <w:marLeft w:val="0"/>
              <w:marRight w:val="0"/>
              <w:marTop w:val="0"/>
              <w:marBottom w:val="0"/>
              <w:divBdr>
                <w:top w:val="none" w:sz="0" w:space="0" w:color="auto"/>
                <w:left w:val="none" w:sz="0" w:space="0" w:color="auto"/>
                <w:bottom w:val="none" w:sz="0" w:space="0" w:color="auto"/>
                <w:right w:val="none" w:sz="0" w:space="0" w:color="auto"/>
              </w:divBdr>
            </w:div>
            <w:div w:id="1325861793">
              <w:marLeft w:val="0"/>
              <w:marRight w:val="0"/>
              <w:marTop w:val="0"/>
              <w:marBottom w:val="0"/>
              <w:divBdr>
                <w:top w:val="none" w:sz="0" w:space="0" w:color="auto"/>
                <w:left w:val="none" w:sz="0" w:space="0" w:color="auto"/>
                <w:bottom w:val="none" w:sz="0" w:space="0" w:color="auto"/>
                <w:right w:val="none" w:sz="0" w:space="0" w:color="auto"/>
              </w:divBdr>
            </w:div>
            <w:div w:id="403138827">
              <w:marLeft w:val="0"/>
              <w:marRight w:val="0"/>
              <w:marTop w:val="0"/>
              <w:marBottom w:val="0"/>
              <w:divBdr>
                <w:top w:val="none" w:sz="0" w:space="0" w:color="auto"/>
                <w:left w:val="none" w:sz="0" w:space="0" w:color="auto"/>
                <w:bottom w:val="none" w:sz="0" w:space="0" w:color="auto"/>
                <w:right w:val="none" w:sz="0" w:space="0" w:color="auto"/>
              </w:divBdr>
            </w:div>
            <w:div w:id="2021740254">
              <w:marLeft w:val="0"/>
              <w:marRight w:val="0"/>
              <w:marTop w:val="0"/>
              <w:marBottom w:val="0"/>
              <w:divBdr>
                <w:top w:val="none" w:sz="0" w:space="0" w:color="auto"/>
                <w:left w:val="none" w:sz="0" w:space="0" w:color="auto"/>
                <w:bottom w:val="none" w:sz="0" w:space="0" w:color="auto"/>
                <w:right w:val="none" w:sz="0" w:space="0" w:color="auto"/>
              </w:divBdr>
            </w:div>
            <w:div w:id="880167010">
              <w:marLeft w:val="0"/>
              <w:marRight w:val="0"/>
              <w:marTop w:val="0"/>
              <w:marBottom w:val="0"/>
              <w:divBdr>
                <w:top w:val="none" w:sz="0" w:space="0" w:color="auto"/>
                <w:left w:val="none" w:sz="0" w:space="0" w:color="auto"/>
                <w:bottom w:val="none" w:sz="0" w:space="0" w:color="auto"/>
                <w:right w:val="none" w:sz="0" w:space="0" w:color="auto"/>
              </w:divBdr>
            </w:div>
            <w:div w:id="1963875311">
              <w:marLeft w:val="0"/>
              <w:marRight w:val="0"/>
              <w:marTop w:val="0"/>
              <w:marBottom w:val="0"/>
              <w:divBdr>
                <w:top w:val="none" w:sz="0" w:space="0" w:color="auto"/>
                <w:left w:val="none" w:sz="0" w:space="0" w:color="auto"/>
                <w:bottom w:val="none" w:sz="0" w:space="0" w:color="auto"/>
                <w:right w:val="none" w:sz="0" w:space="0" w:color="auto"/>
              </w:divBdr>
            </w:div>
            <w:div w:id="319581610">
              <w:marLeft w:val="0"/>
              <w:marRight w:val="0"/>
              <w:marTop w:val="0"/>
              <w:marBottom w:val="0"/>
              <w:divBdr>
                <w:top w:val="none" w:sz="0" w:space="0" w:color="auto"/>
                <w:left w:val="none" w:sz="0" w:space="0" w:color="auto"/>
                <w:bottom w:val="none" w:sz="0" w:space="0" w:color="auto"/>
                <w:right w:val="none" w:sz="0" w:space="0" w:color="auto"/>
              </w:divBdr>
            </w:div>
            <w:div w:id="1249657446">
              <w:marLeft w:val="0"/>
              <w:marRight w:val="0"/>
              <w:marTop w:val="0"/>
              <w:marBottom w:val="0"/>
              <w:divBdr>
                <w:top w:val="none" w:sz="0" w:space="0" w:color="auto"/>
                <w:left w:val="none" w:sz="0" w:space="0" w:color="auto"/>
                <w:bottom w:val="none" w:sz="0" w:space="0" w:color="auto"/>
                <w:right w:val="none" w:sz="0" w:space="0" w:color="auto"/>
              </w:divBdr>
            </w:div>
            <w:div w:id="1358971487">
              <w:marLeft w:val="0"/>
              <w:marRight w:val="0"/>
              <w:marTop w:val="0"/>
              <w:marBottom w:val="0"/>
              <w:divBdr>
                <w:top w:val="none" w:sz="0" w:space="0" w:color="auto"/>
                <w:left w:val="none" w:sz="0" w:space="0" w:color="auto"/>
                <w:bottom w:val="none" w:sz="0" w:space="0" w:color="auto"/>
                <w:right w:val="none" w:sz="0" w:space="0" w:color="auto"/>
              </w:divBdr>
            </w:div>
            <w:div w:id="1096947421">
              <w:marLeft w:val="0"/>
              <w:marRight w:val="0"/>
              <w:marTop w:val="0"/>
              <w:marBottom w:val="0"/>
              <w:divBdr>
                <w:top w:val="none" w:sz="0" w:space="0" w:color="auto"/>
                <w:left w:val="none" w:sz="0" w:space="0" w:color="auto"/>
                <w:bottom w:val="none" w:sz="0" w:space="0" w:color="auto"/>
                <w:right w:val="none" w:sz="0" w:space="0" w:color="auto"/>
              </w:divBdr>
            </w:div>
            <w:div w:id="404837351">
              <w:marLeft w:val="0"/>
              <w:marRight w:val="0"/>
              <w:marTop w:val="0"/>
              <w:marBottom w:val="0"/>
              <w:divBdr>
                <w:top w:val="none" w:sz="0" w:space="0" w:color="auto"/>
                <w:left w:val="none" w:sz="0" w:space="0" w:color="auto"/>
                <w:bottom w:val="none" w:sz="0" w:space="0" w:color="auto"/>
                <w:right w:val="none" w:sz="0" w:space="0" w:color="auto"/>
              </w:divBdr>
            </w:div>
            <w:div w:id="1800371818">
              <w:marLeft w:val="0"/>
              <w:marRight w:val="0"/>
              <w:marTop w:val="0"/>
              <w:marBottom w:val="0"/>
              <w:divBdr>
                <w:top w:val="none" w:sz="0" w:space="0" w:color="auto"/>
                <w:left w:val="none" w:sz="0" w:space="0" w:color="auto"/>
                <w:bottom w:val="none" w:sz="0" w:space="0" w:color="auto"/>
                <w:right w:val="none" w:sz="0" w:space="0" w:color="auto"/>
              </w:divBdr>
            </w:div>
            <w:div w:id="1209992692">
              <w:marLeft w:val="0"/>
              <w:marRight w:val="0"/>
              <w:marTop w:val="0"/>
              <w:marBottom w:val="0"/>
              <w:divBdr>
                <w:top w:val="none" w:sz="0" w:space="0" w:color="auto"/>
                <w:left w:val="none" w:sz="0" w:space="0" w:color="auto"/>
                <w:bottom w:val="none" w:sz="0" w:space="0" w:color="auto"/>
                <w:right w:val="none" w:sz="0" w:space="0" w:color="auto"/>
              </w:divBdr>
            </w:div>
            <w:div w:id="1491562273">
              <w:marLeft w:val="0"/>
              <w:marRight w:val="0"/>
              <w:marTop w:val="0"/>
              <w:marBottom w:val="0"/>
              <w:divBdr>
                <w:top w:val="none" w:sz="0" w:space="0" w:color="auto"/>
                <w:left w:val="none" w:sz="0" w:space="0" w:color="auto"/>
                <w:bottom w:val="none" w:sz="0" w:space="0" w:color="auto"/>
                <w:right w:val="none" w:sz="0" w:space="0" w:color="auto"/>
              </w:divBdr>
            </w:div>
            <w:div w:id="1778717333">
              <w:marLeft w:val="0"/>
              <w:marRight w:val="0"/>
              <w:marTop w:val="0"/>
              <w:marBottom w:val="0"/>
              <w:divBdr>
                <w:top w:val="none" w:sz="0" w:space="0" w:color="auto"/>
                <w:left w:val="none" w:sz="0" w:space="0" w:color="auto"/>
                <w:bottom w:val="none" w:sz="0" w:space="0" w:color="auto"/>
                <w:right w:val="none" w:sz="0" w:space="0" w:color="auto"/>
              </w:divBdr>
            </w:div>
            <w:div w:id="1971084278">
              <w:marLeft w:val="0"/>
              <w:marRight w:val="0"/>
              <w:marTop w:val="0"/>
              <w:marBottom w:val="0"/>
              <w:divBdr>
                <w:top w:val="none" w:sz="0" w:space="0" w:color="auto"/>
                <w:left w:val="none" w:sz="0" w:space="0" w:color="auto"/>
                <w:bottom w:val="none" w:sz="0" w:space="0" w:color="auto"/>
                <w:right w:val="none" w:sz="0" w:space="0" w:color="auto"/>
              </w:divBdr>
            </w:div>
            <w:div w:id="511184650">
              <w:marLeft w:val="0"/>
              <w:marRight w:val="0"/>
              <w:marTop w:val="0"/>
              <w:marBottom w:val="0"/>
              <w:divBdr>
                <w:top w:val="none" w:sz="0" w:space="0" w:color="auto"/>
                <w:left w:val="none" w:sz="0" w:space="0" w:color="auto"/>
                <w:bottom w:val="none" w:sz="0" w:space="0" w:color="auto"/>
                <w:right w:val="none" w:sz="0" w:space="0" w:color="auto"/>
              </w:divBdr>
            </w:div>
            <w:div w:id="2014644363">
              <w:marLeft w:val="0"/>
              <w:marRight w:val="0"/>
              <w:marTop w:val="0"/>
              <w:marBottom w:val="0"/>
              <w:divBdr>
                <w:top w:val="none" w:sz="0" w:space="0" w:color="auto"/>
                <w:left w:val="none" w:sz="0" w:space="0" w:color="auto"/>
                <w:bottom w:val="none" w:sz="0" w:space="0" w:color="auto"/>
                <w:right w:val="none" w:sz="0" w:space="0" w:color="auto"/>
              </w:divBdr>
            </w:div>
            <w:div w:id="1284455548">
              <w:marLeft w:val="0"/>
              <w:marRight w:val="0"/>
              <w:marTop w:val="0"/>
              <w:marBottom w:val="0"/>
              <w:divBdr>
                <w:top w:val="none" w:sz="0" w:space="0" w:color="auto"/>
                <w:left w:val="none" w:sz="0" w:space="0" w:color="auto"/>
                <w:bottom w:val="none" w:sz="0" w:space="0" w:color="auto"/>
                <w:right w:val="none" w:sz="0" w:space="0" w:color="auto"/>
              </w:divBdr>
            </w:div>
            <w:div w:id="1941133522">
              <w:marLeft w:val="0"/>
              <w:marRight w:val="0"/>
              <w:marTop w:val="0"/>
              <w:marBottom w:val="0"/>
              <w:divBdr>
                <w:top w:val="none" w:sz="0" w:space="0" w:color="auto"/>
                <w:left w:val="none" w:sz="0" w:space="0" w:color="auto"/>
                <w:bottom w:val="none" w:sz="0" w:space="0" w:color="auto"/>
                <w:right w:val="none" w:sz="0" w:space="0" w:color="auto"/>
              </w:divBdr>
            </w:div>
            <w:div w:id="605119049">
              <w:marLeft w:val="0"/>
              <w:marRight w:val="0"/>
              <w:marTop w:val="0"/>
              <w:marBottom w:val="0"/>
              <w:divBdr>
                <w:top w:val="none" w:sz="0" w:space="0" w:color="auto"/>
                <w:left w:val="none" w:sz="0" w:space="0" w:color="auto"/>
                <w:bottom w:val="none" w:sz="0" w:space="0" w:color="auto"/>
                <w:right w:val="none" w:sz="0" w:space="0" w:color="auto"/>
              </w:divBdr>
            </w:div>
            <w:div w:id="504979614">
              <w:marLeft w:val="0"/>
              <w:marRight w:val="0"/>
              <w:marTop w:val="0"/>
              <w:marBottom w:val="0"/>
              <w:divBdr>
                <w:top w:val="none" w:sz="0" w:space="0" w:color="auto"/>
                <w:left w:val="none" w:sz="0" w:space="0" w:color="auto"/>
                <w:bottom w:val="none" w:sz="0" w:space="0" w:color="auto"/>
                <w:right w:val="none" w:sz="0" w:space="0" w:color="auto"/>
              </w:divBdr>
            </w:div>
            <w:div w:id="826897390">
              <w:marLeft w:val="0"/>
              <w:marRight w:val="0"/>
              <w:marTop w:val="0"/>
              <w:marBottom w:val="0"/>
              <w:divBdr>
                <w:top w:val="none" w:sz="0" w:space="0" w:color="auto"/>
                <w:left w:val="none" w:sz="0" w:space="0" w:color="auto"/>
                <w:bottom w:val="none" w:sz="0" w:space="0" w:color="auto"/>
                <w:right w:val="none" w:sz="0" w:space="0" w:color="auto"/>
              </w:divBdr>
            </w:div>
            <w:div w:id="326061274">
              <w:marLeft w:val="0"/>
              <w:marRight w:val="0"/>
              <w:marTop w:val="0"/>
              <w:marBottom w:val="0"/>
              <w:divBdr>
                <w:top w:val="none" w:sz="0" w:space="0" w:color="auto"/>
                <w:left w:val="none" w:sz="0" w:space="0" w:color="auto"/>
                <w:bottom w:val="none" w:sz="0" w:space="0" w:color="auto"/>
                <w:right w:val="none" w:sz="0" w:space="0" w:color="auto"/>
              </w:divBdr>
            </w:div>
            <w:div w:id="1698695242">
              <w:marLeft w:val="0"/>
              <w:marRight w:val="0"/>
              <w:marTop w:val="0"/>
              <w:marBottom w:val="0"/>
              <w:divBdr>
                <w:top w:val="none" w:sz="0" w:space="0" w:color="auto"/>
                <w:left w:val="none" w:sz="0" w:space="0" w:color="auto"/>
                <w:bottom w:val="none" w:sz="0" w:space="0" w:color="auto"/>
                <w:right w:val="none" w:sz="0" w:space="0" w:color="auto"/>
              </w:divBdr>
            </w:div>
            <w:div w:id="134765341">
              <w:marLeft w:val="0"/>
              <w:marRight w:val="0"/>
              <w:marTop w:val="0"/>
              <w:marBottom w:val="0"/>
              <w:divBdr>
                <w:top w:val="none" w:sz="0" w:space="0" w:color="auto"/>
                <w:left w:val="none" w:sz="0" w:space="0" w:color="auto"/>
                <w:bottom w:val="none" w:sz="0" w:space="0" w:color="auto"/>
                <w:right w:val="none" w:sz="0" w:space="0" w:color="auto"/>
              </w:divBdr>
            </w:div>
            <w:div w:id="2063862591">
              <w:marLeft w:val="0"/>
              <w:marRight w:val="0"/>
              <w:marTop w:val="0"/>
              <w:marBottom w:val="0"/>
              <w:divBdr>
                <w:top w:val="none" w:sz="0" w:space="0" w:color="auto"/>
                <w:left w:val="none" w:sz="0" w:space="0" w:color="auto"/>
                <w:bottom w:val="none" w:sz="0" w:space="0" w:color="auto"/>
                <w:right w:val="none" w:sz="0" w:space="0" w:color="auto"/>
              </w:divBdr>
            </w:div>
            <w:div w:id="1802456188">
              <w:marLeft w:val="0"/>
              <w:marRight w:val="0"/>
              <w:marTop w:val="0"/>
              <w:marBottom w:val="0"/>
              <w:divBdr>
                <w:top w:val="none" w:sz="0" w:space="0" w:color="auto"/>
                <w:left w:val="none" w:sz="0" w:space="0" w:color="auto"/>
                <w:bottom w:val="none" w:sz="0" w:space="0" w:color="auto"/>
                <w:right w:val="none" w:sz="0" w:space="0" w:color="auto"/>
              </w:divBdr>
            </w:div>
            <w:div w:id="1019694895">
              <w:marLeft w:val="0"/>
              <w:marRight w:val="0"/>
              <w:marTop w:val="0"/>
              <w:marBottom w:val="0"/>
              <w:divBdr>
                <w:top w:val="none" w:sz="0" w:space="0" w:color="auto"/>
                <w:left w:val="none" w:sz="0" w:space="0" w:color="auto"/>
                <w:bottom w:val="none" w:sz="0" w:space="0" w:color="auto"/>
                <w:right w:val="none" w:sz="0" w:space="0" w:color="auto"/>
              </w:divBdr>
            </w:div>
            <w:div w:id="1806652603">
              <w:marLeft w:val="0"/>
              <w:marRight w:val="0"/>
              <w:marTop w:val="0"/>
              <w:marBottom w:val="0"/>
              <w:divBdr>
                <w:top w:val="none" w:sz="0" w:space="0" w:color="auto"/>
                <w:left w:val="none" w:sz="0" w:space="0" w:color="auto"/>
                <w:bottom w:val="none" w:sz="0" w:space="0" w:color="auto"/>
                <w:right w:val="none" w:sz="0" w:space="0" w:color="auto"/>
              </w:divBdr>
            </w:div>
            <w:div w:id="729688726">
              <w:marLeft w:val="0"/>
              <w:marRight w:val="0"/>
              <w:marTop w:val="0"/>
              <w:marBottom w:val="0"/>
              <w:divBdr>
                <w:top w:val="none" w:sz="0" w:space="0" w:color="auto"/>
                <w:left w:val="none" w:sz="0" w:space="0" w:color="auto"/>
                <w:bottom w:val="none" w:sz="0" w:space="0" w:color="auto"/>
                <w:right w:val="none" w:sz="0" w:space="0" w:color="auto"/>
              </w:divBdr>
            </w:div>
            <w:div w:id="1108694085">
              <w:marLeft w:val="0"/>
              <w:marRight w:val="0"/>
              <w:marTop w:val="0"/>
              <w:marBottom w:val="0"/>
              <w:divBdr>
                <w:top w:val="none" w:sz="0" w:space="0" w:color="auto"/>
                <w:left w:val="none" w:sz="0" w:space="0" w:color="auto"/>
                <w:bottom w:val="none" w:sz="0" w:space="0" w:color="auto"/>
                <w:right w:val="none" w:sz="0" w:space="0" w:color="auto"/>
              </w:divBdr>
            </w:div>
            <w:div w:id="1872108003">
              <w:marLeft w:val="0"/>
              <w:marRight w:val="0"/>
              <w:marTop w:val="0"/>
              <w:marBottom w:val="0"/>
              <w:divBdr>
                <w:top w:val="none" w:sz="0" w:space="0" w:color="auto"/>
                <w:left w:val="none" w:sz="0" w:space="0" w:color="auto"/>
                <w:bottom w:val="none" w:sz="0" w:space="0" w:color="auto"/>
                <w:right w:val="none" w:sz="0" w:space="0" w:color="auto"/>
              </w:divBdr>
            </w:div>
            <w:div w:id="724715259">
              <w:marLeft w:val="0"/>
              <w:marRight w:val="0"/>
              <w:marTop w:val="0"/>
              <w:marBottom w:val="0"/>
              <w:divBdr>
                <w:top w:val="none" w:sz="0" w:space="0" w:color="auto"/>
                <w:left w:val="none" w:sz="0" w:space="0" w:color="auto"/>
                <w:bottom w:val="none" w:sz="0" w:space="0" w:color="auto"/>
                <w:right w:val="none" w:sz="0" w:space="0" w:color="auto"/>
              </w:divBdr>
            </w:div>
            <w:div w:id="753012506">
              <w:marLeft w:val="0"/>
              <w:marRight w:val="0"/>
              <w:marTop w:val="0"/>
              <w:marBottom w:val="0"/>
              <w:divBdr>
                <w:top w:val="none" w:sz="0" w:space="0" w:color="auto"/>
                <w:left w:val="none" w:sz="0" w:space="0" w:color="auto"/>
                <w:bottom w:val="none" w:sz="0" w:space="0" w:color="auto"/>
                <w:right w:val="none" w:sz="0" w:space="0" w:color="auto"/>
              </w:divBdr>
            </w:div>
            <w:div w:id="1648970491">
              <w:marLeft w:val="0"/>
              <w:marRight w:val="0"/>
              <w:marTop w:val="0"/>
              <w:marBottom w:val="0"/>
              <w:divBdr>
                <w:top w:val="none" w:sz="0" w:space="0" w:color="auto"/>
                <w:left w:val="none" w:sz="0" w:space="0" w:color="auto"/>
                <w:bottom w:val="none" w:sz="0" w:space="0" w:color="auto"/>
                <w:right w:val="none" w:sz="0" w:space="0" w:color="auto"/>
              </w:divBdr>
            </w:div>
            <w:div w:id="546376853">
              <w:marLeft w:val="0"/>
              <w:marRight w:val="0"/>
              <w:marTop w:val="0"/>
              <w:marBottom w:val="0"/>
              <w:divBdr>
                <w:top w:val="none" w:sz="0" w:space="0" w:color="auto"/>
                <w:left w:val="none" w:sz="0" w:space="0" w:color="auto"/>
                <w:bottom w:val="none" w:sz="0" w:space="0" w:color="auto"/>
                <w:right w:val="none" w:sz="0" w:space="0" w:color="auto"/>
              </w:divBdr>
            </w:div>
            <w:div w:id="1258825639">
              <w:marLeft w:val="0"/>
              <w:marRight w:val="0"/>
              <w:marTop w:val="0"/>
              <w:marBottom w:val="0"/>
              <w:divBdr>
                <w:top w:val="none" w:sz="0" w:space="0" w:color="auto"/>
                <w:left w:val="none" w:sz="0" w:space="0" w:color="auto"/>
                <w:bottom w:val="none" w:sz="0" w:space="0" w:color="auto"/>
                <w:right w:val="none" w:sz="0" w:space="0" w:color="auto"/>
              </w:divBdr>
            </w:div>
            <w:div w:id="1286885021">
              <w:marLeft w:val="0"/>
              <w:marRight w:val="0"/>
              <w:marTop w:val="0"/>
              <w:marBottom w:val="0"/>
              <w:divBdr>
                <w:top w:val="none" w:sz="0" w:space="0" w:color="auto"/>
                <w:left w:val="none" w:sz="0" w:space="0" w:color="auto"/>
                <w:bottom w:val="none" w:sz="0" w:space="0" w:color="auto"/>
                <w:right w:val="none" w:sz="0" w:space="0" w:color="auto"/>
              </w:divBdr>
            </w:div>
            <w:div w:id="1956328721">
              <w:marLeft w:val="0"/>
              <w:marRight w:val="0"/>
              <w:marTop w:val="0"/>
              <w:marBottom w:val="0"/>
              <w:divBdr>
                <w:top w:val="none" w:sz="0" w:space="0" w:color="auto"/>
                <w:left w:val="none" w:sz="0" w:space="0" w:color="auto"/>
                <w:bottom w:val="none" w:sz="0" w:space="0" w:color="auto"/>
                <w:right w:val="none" w:sz="0" w:space="0" w:color="auto"/>
              </w:divBdr>
            </w:div>
            <w:div w:id="1934166110">
              <w:marLeft w:val="0"/>
              <w:marRight w:val="0"/>
              <w:marTop w:val="0"/>
              <w:marBottom w:val="0"/>
              <w:divBdr>
                <w:top w:val="none" w:sz="0" w:space="0" w:color="auto"/>
                <w:left w:val="none" w:sz="0" w:space="0" w:color="auto"/>
                <w:bottom w:val="none" w:sz="0" w:space="0" w:color="auto"/>
                <w:right w:val="none" w:sz="0" w:space="0" w:color="auto"/>
              </w:divBdr>
            </w:div>
            <w:div w:id="358244162">
              <w:marLeft w:val="0"/>
              <w:marRight w:val="0"/>
              <w:marTop w:val="0"/>
              <w:marBottom w:val="0"/>
              <w:divBdr>
                <w:top w:val="none" w:sz="0" w:space="0" w:color="auto"/>
                <w:left w:val="none" w:sz="0" w:space="0" w:color="auto"/>
                <w:bottom w:val="none" w:sz="0" w:space="0" w:color="auto"/>
                <w:right w:val="none" w:sz="0" w:space="0" w:color="auto"/>
              </w:divBdr>
            </w:div>
            <w:div w:id="346517936">
              <w:marLeft w:val="0"/>
              <w:marRight w:val="0"/>
              <w:marTop w:val="0"/>
              <w:marBottom w:val="0"/>
              <w:divBdr>
                <w:top w:val="none" w:sz="0" w:space="0" w:color="auto"/>
                <w:left w:val="none" w:sz="0" w:space="0" w:color="auto"/>
                <w:bottom w:val="none" w:sz="0" w:space="0" w:color="auto"/>
                <w:right w:val="none" w:sz="0" w:space="0" w:color="auto"/>
              </w:divBdr>
            </w:div>
            <w:div w:id="635140159">
              <w:marLeft w:val="0"/>
              <w:marRight w:val="0"/>
              <w:marTop w:val="0"/>
              <w:marBottom w:val="0"/>
              <w:divBdr>
                <w:top w:val="none" w:sz="0" w:space="0" w:color="auto"/>
                <w:left w:val="none" w:sz="0" w:space="0" w:color="auto"/>
                <w:bottom w:val="none" w:sz="0" w:space="0" w:color="auto"/>
                <w:right w:val="none" w:sz="0" w:space="0" w:color="auto"/>
              </w:divBdr>
            </w:div>
            <w:div w:id="895432182">
              <w:marLeft w:val="0"/>
              <w:marRight w:val="0"/>
              <w:marTop w:val="0"/>
              <w:marBottom w:val="0"/>
              <w:divBdr>
                <w:top w:val="none" w:sz="0" w:space="0" w:color="auto"/>
                <w:left w:val="none" w:sz="0" w:space="0" w:color="auto"/>
                <w:bottom w:val="none" w:sz="0" w:space="0" w:color="auto"/>
                <w:right w:val="none" w:sz="0" w:space="0" w:color="auto"/>
              </w:divBdr>
            </w:div>
            <w:div w:id="1155492421">
              <w:marLeft w:val="0"/>
              <w:marRight w:val="0"/>
              <w:marTop w:val="0"/>
              <w:marBottom w:val="0"/>
              <w:divBdr>
                <w:top w:val="none" w:sz="0" w:space="0" w:color="auto"/>
                <w:left w:val="none" w:sz="0" w:space="0" w:color="auto"/>
                <w:bottom w:val="none" w:sz="0" w:space="0" w:color="auto"/>
                <w:right w:val="none" w:sz="0" w:space="0" w:color="auto"/>
              </w:divBdr>
            </w:div>
            <w:div w:id="90703048">
              <w:marLeft w:val="0"/>
              <w:marRight w:val="0"/>
              <w:marTop w:val="0"/>
              <w:marBottom w:val="0"/>
              <w:divBdr>
                <w:top w:val="none" w:sz="0" w:space="0" w:color="auto"/>
                <w:left w:val="none" w:sz="0" w:space="0" w:color="auto"/>
                <w:bottom w:val="none" w:sz="0" w:space="0" w:color="auto"/>
                <w:right w:val="none" w:sz="0" w:space="0" w:color="auto"/>
              </w:divBdr>
            </w:div>
            <w:div w:id="2019235440">
              <w:marLeft w:val="0"/>
              <w:marRight w:val="0"/>
              <w:marTop w:val="0"/>
              <w:marBottom w:val="0"/>
              <w:divBdr>
                <w:top w:val="none" w:sz="0" w:space="0" w:color="auto"/>
                <w:left w:val="none" w:sz="0" w:space="0" w:color="auto"/>
                <w:bottom w:val="none" w:sz="0" w:space="0" w:color="auto"/>
                <w:right w:val="none" w:sz="0" w:space="0" w:color="auto"/>
              </w:divBdr>
            </w:div>
            <w:div w:id="1643150300">
              <w:marLeft w:val="0"/>
              <w:marRight w:val="0"/>
              <w:marTop w:val="0"/>
              <w:marBottom w:val="0"/>
              <w:divBdr>
                <w:top w:val="none" w:sz="0" w:space="0" w:color="auto"/>
                <w:left w:val="none" w:sz="0" w:space="0" w:color="auto"/>
                <w:bottom w:val="none" w:sz="0" w:space="0" w:color="auto"/>
                <w:right w:val="none" w:sz="0" w:space="0" w:color="auto"/>
              </w:divBdr>
            </w:div>
            <w:div w:id="1318848118">
              <w:marLeft w:val="0"/>
              <w:marRight w:val="0"/>
              <w:marTop w:val="0"/>
              <w:marBottom w:val="0"/>
              <w:divBdr>
                <w:top w:val="none" w:sz="0" w:space="0" w:color="auto"/>
                <w:left w:val="none" w:sz="0" w:space="0" w:color="auto"/>
                <w:bottom w:val="none" w:sz="0" w:space="0" w:color="auto"/>
                <w:right w:val="none" w:sz="0" w:space="0" w:color="auto"/>
              </w:divBdr>
            </w:div>
            <w:div w:id="1461998023">
              <w:marLeft w:val="0"/>
              <w:marRight w:val="0"/>
              <w:marTop w:val="0"/>
              <w:marBottom w:val="0"/>
              <w:divBdr>
                <w:top w:val="none" w:sz="0" w:space="0" w:color="auto"/>
                <w:left w:val="none" w:sz="0" w:space="0" w:color="auto"/>
                <w:bottom w:val="none" w:sz="0" w:space="0" w:color="auto"/>
                <w:right w:val="none" w:sz="0" w:space="0" w:color="auto"/>
              </w:divBdr>
            </w:div>
            <w:div w:id="1905530071">
              <w:marLeft w:val="0"/>
              <w:marRight w:val="0"/>
              <w:marTop w:val="0"/>
              <w:marBottom w:val="0"/>
              <w:divBdr>
                <w:top w:val="none" w:sz="0" w:space="0" w:color="auto"/>
                <w:left w:val="none" w:sz="0" w:space="0" w:color="auto"/>
                <w:bottom w:val="none" w:sz="0" w:space="0" w:color="auto"/>
                <w:right w:val="none" w:sz="0" w:space="0" w:color="auto"/>
              </w:divBdr>
            </w:div>
            <w:div w:id="344870356">
              <w:marLeft w:val="0"/>
              <w:marRight w:val="0"/>
              <w:marTop w:val="0"/>
              <w:marBottom w:val="0"/>
              <w:divBdr>
                <w:top w:val="none" w:sz="0" w:space="0" w:color="auto"/>
                <w:left w:val="none" w:sz="0" w:space="0" w:color="auto"/>
                <w:bottom w:val="none" w:sz="0" w:space="0" w:color="auto"/>
                <w:right w:val="none" w:sz="0" w:space="0" w:color="auto"/>
              </w:divBdr>
            </w:div>
            <w:div w:id="1727491596">
              <w:marLeft w:val="0"/>
              <w:marRight w:val="0"/>
              <w:marTop w:val="0"/>
              <w:marBottom w:val="0"/>
              <w:divBdr>
                <w:top w:val="none" w:sz="0" w:space="0" w:color="auto"/>
                <w:left w:val="none" w:sz="0" w:space="0" w:color="auto"/>
                <w:bottom w:val="none" w:sz="0" w:space="0" w:color="auto"/>
                <w:right w:val="none" w:sz="0" w:space="0" w:color="auto"/>
              </w:divBdr>
            </w:div>
            <w:div w:id="1782800424">
              <w:marLeft w:val="0"/>
              <w:marRight w:val="0"/>
              <w:marTop w:val="0"/>
              <w:marBottom w:val="0"/>
              <w:divBdr>
                <w:top w:val="none" w:sz="0" w:space="0" w:color="auto"/>
                <w:left w:val="none" w:sz="0" w:space="0" w:color="auto"/>
                <w:bottom w:val="none" w:sz="0" w:space="0" w:color="auto"/>
                <w:right w:val="none" w:sz="0" w:space="0" w:color="auto"/>
              </w:divBdr>
            </w:div>
            <w:div w:id="2062050975">
              <w:marLeft w:val="0"/>
              <w:marRight w:val="0"/>
              <w:marTop w:val="0"/>
              <w:marBottom w:val="0"/>
              <w:divBdr>
                <w:top w:val="none" w:sz="0" w:space="0" w:color="auto"/>
                <w:left w:val="none" w:sz="0" w:space="0" w:color="auto"/>
                <w:bottom w:val="none" w:sz="0" w:space="0" w:color="auto"/>
                <w:right w:val="none" w:sz="0" w:space="0" w:color="auto"/>
              </w:divBdr>
            </w:div>
            <w:div w:id="414909024">
              <w:marLeft w:val="0"/>
              <w:marRight w:val="0"/>
              <w:marTop w:val="0"/>
              <w:marBottom w:val="0"/>
              <w:divBdr>
                <w:top w:val="none" w:sz="0" w:space="0" w:color="auto"/>
                <w:left w:val="none" w:sz="0" w:space="0" w:color="auto"/>
                <w:bottom w:val="none" w:sz="0" w:space="0" w:color="auto"/>
                <w:right w:val="none" w:sz="0" w:space="0" w:color="auto"/>
              </w:divBdr>
            </w:div>
            <w:div w:id="495614371">
              <w:marLeft w:val="0"/>
              <w:marRight w:val="0"/>
              <w:marTop w:val="0"/>
              <w:marBottom w:val="0"/>
              <w:divBdr>
                <w:top w:val="none" w:sz="0" w:space="0" w:color="auto"/>
                <w:left w:val="none" w:sz="0" w:space="0" w:color="auto"/>
                <w:bottom w:val="none" w:sz="0" w:space="0" w:color="auto"/>
                <w:right w:val="none" w:sz="0" w:space="0" w:color="auto"/>
              </w:divBdr>
            </w:div>
            <w:div w:id="556555395">
              <w:marLeft w:val="0"/>
              <w:marRight w:val="0"/>
              <w:marTop w:val="0"/>
              <w:marBottom w:val="0"/>
              <w:divBdr>
                <w:top w:val="none" w:sz="0" w:space="0" w:color="auto"/>
                <w:left w:val="none" w:sz="0" w:space="0" w:color="auto"/>
                <w:bottom w:val="none" w:sz="0" w:space="0" w:color="auto"/>
                <w:right w:val="none" w:sz="0" w:space="0" w:color="auto"/>
              </w:divBdr>
            </w:div>
            <w:div w:id="1092314029">
              <w:marLeft w:val="0"/>
              <w:marRight w:val="0"/>
              <w:marTop w:val="0"/>
              <w:marBottom w:val="0"/>
              <w:divBdr>
                <w:top w:val="none" w:sz="0" w:space="0" w:color="auto"/>
                <w:left w:val="none" w:sz="0" w:space="0" w:color="auto"/>
                <w:bottom w:val="none" w:sz="0" w:space="0" w:color="auto"/>
                <w:right w:val="none" w:sz="0" w:space="0" w:color="auto"/>
              </w:divBdr>
            </w:div>
            <w:div w:id="237448565">
              <w:marLeft w:val="0"/>
              <w:marRight w:val="0"/>
              <w:marTop w:val="0"/>
              <w:marBottom w:val="0"/>
              <w:divBdr>
                <w:top w:val="none" w:sz="0" w:space="0" w:color="auto"/>
                <w:left w:val="none" w:sz="0" w:space="0" w:color="auto"/>
                <w:bottom w:val="none" w:sz="0" w:space="0" w:color="auto"/>
                <w:right w:val="none" w:sz="0" w:space="0" w:color="auto"/>
              </w:divBdr>
            </w:div>
            <w:div w:id="1990329790">
              <w:marLeft w:val="0"/>
              <w:marRight w:val="0"/>
              <w:marTop w:val="0"/>
              <w:marBottom w:val="0"/>
              <w:divBdr>
                <w:top w:val="none" w:sz="0" w:space="0" w:color="auto"/>
                <w:left w:val="none" w:sz="0" w:space="0" w:color="auto"/>
                <w:bottom w:val="none" w:sz="0" w:space="0" w:color="auto"/>
                <w:right w:val="none" w:sz="0" w:space="0" w:color="auto"/>
              </w:divBdr>
            </w:div>
            <w:div w:id="1505626078">
              <w:marLeft w:val="0"/>
              <w:marRight w:val="0"/>
              <w:marTop w:val="0"/>
              <w:marBottom w:val="0"/>
              <w:divBdr>
                <w:top w:val="none" w:sz="0" w:space="0" w:color="auto"/>
                <w:left w:val="none" w:sz="0" w:space="0" w:color="auto"/>
                <w:bottom w:val="none" w:sz="0" w:space="0" w:color="auto"/>
                <w:right w:val="none" w:sz="0" w:space="0" w:color="auto"/>
              </w:divBdr>
            </w:div>
            <w:div w:id="1526169046">
              <w:marLeft w:val="0"/>
              <w:marRight w:val="0"/>
              <w:marTop w:val="0"/>
              <w:marBottom w:val="0"/>
              <w:divBdr>
                <w:top w:val="none" w:sz="0" w:space="0" w:color="auto"/>
                <w:left w:val="none" w:sz="0" w:space="0" w:color="auto"/>
                <w:bottom w:val="none" w:sz="0" w:space="0" w:color="auto"/>
                <w:right w:val="none" w:sz="0" w:space="0" w:color="auto"/>
              </w:divBdr>
            </w:div>
            <w:div w:id="941497023">
              <w:marLeft w:val="0"/>
              <w:marRight w:val="0"/>
              <w:marTop w:val="0"/>
              <w:marBottom w:val="0"/>
              <w:divBdr>
                <w:top w:val="none" w:sz="0" w:space="0" w:color="auto"/>
                <w:left w:val="none" w:sz="0" w:space="0" w:color="auto"/>
                <w:bottom w:val="none" w:sz="0" w:space="0" w:color="auto"/>
                <w:right w:val="none" w:sz="0" w:space="0" w:color="auto"/>
              </w:divBdr>
            </w:div>
            <w:div w:id="878592935">
              <w:marLeft w:val="0"/>
              <w:marRight w:val="0"/>
              <w:marTop w:val="0"/>
              <w:marBottom w:val="0"/>
              <w:divBdr>
                <w:top w:val="none" w:sz="0" w:space="0" w:color="auto"/>
                <w:left w:val="none" w:sz="0" w:space="0" w:color="auto"/>
                <w:bottom w:val="none" w:sz="0" w:space="0" w:color="auto"/>
                <w:right w:val="none" w:sz="0" w:space="0" w:color="auto"/>
              </w:divBdr>
            </w:div>
            <w:div w:id="1785466433">
              <w:marLeft w:val="0"/>
              <w:marRight w:val="0"/>
              <w:marTop w:val="0"/>
              <w:marBottom w:val="0"/>
              <w:divBdr>
                <w:top w:val="none" w:sz="0" w:space="0" w:color="auto"/>
                <w:left w:val="none" w:sz="0" w:space="0" w:color="auto"/>
                <w:bottom w:val="none" w:sz="0" w:space="0" w:color="auto"/>
                <w:right w:val="none" w:sz="0" w:space="0" w:color="auto"/>
              </w:divBdr>
            </w:div>
            <w:div w:id="1478717236">
              <w:marLeft w:val="0"/>
              <w:marRight w:val="0"/>
              <w:marTop w:val="0"/>
              <w:marBottom w:val="0"/>
              <w:divBdr>
                <w:top w:val="none" w:sz="0" w:space="0" w:color="auto"/>
                <w:left w:val="none" w:sz="0" w:space="0" w:color="auto"/>
                <w:bottom w:val="none" w:sz="0" w:space="0" w:color="auto"/>
                <w:right w:val="none" w:sz="0" w:space="0" w:color="auto"/>
              </w:divBdr>
            </w:div>
            <w:div w:id="1263148660">
              <w:marLeft w:val="0"/>
              <w:marRight w:val="0"/>
              <w:marTop w:val="0"/>
              <w:marBottom w:val="0"/>
              <w:divBdr>
                <w:top w:val="none" w:sz="0" w:space="0" w:color="auto"/>
                <w:left w:val="none" w:sz="0" w:space="0" w:color="auto"/>
                <w:bottom w:val="none" w:sz="0" w:space="0" w:color="auto"/>
                <w:right w:val="none" w:sz="0" w:space="0" w:color="auto"/>
              </w:divBdr>
            </w:div>
            <w:div w:id="1464927381">
              <w:marLeft w:val="0"/>
              <w:marRight w:val="0"/>
              <w:marTop w:val="0"/>
              <w:marBottom w:val="0"/>
              <w:divBdr>
                <w:top w:val="none" w:sz="0" w:space="0" w:color="auto"/>
                <w:left w:val="none" w:sz="0" w:space="0" w:color="auto"/>
                <w:bottom w:val="none" w:sz="0" w:space="0" w:color="auto"/>
                <w:right w:val="none" w:sz="0" w:space="0" w:color="auto"/>
              </w:divBdr>
            </w:div>
            <w:div w:id="1229074672">
              <w:marLeft w:val="0"/>
              <w:marRight w:val="0"/>
              <w:marTop w:val="0"/>
              <w:marBottom w:val="0"/>
              <w:divBdr>
                <w:top w:val="none" w:sz="0" w:space="0" w:color="auto"/>
                <w:left w:val="none" w:sz="0" w:space="0" w:color="auto"/>
                <w:bottom w:val="none" w:sz="0" w:space="0" w:color="auto"/>
                <w:right w:val="none" w:sz="0" w:space="0" w:color="auto"/>
              </w:divBdr>
            </w:div>
            <w:div w:id="1974024379">
              <w:marLeft w:val="0"/>
              <w:marRight w:val="0"/>
              <w:marTop w:val="0"/>
              <w:marBottom w:val="0"/>
              <w:divBdr>
                <w:top w:val="none" w:sz="0" w:space="0" w:color="auto"/>
                <w:left w:val="none" w:sz="0" w:space="0" w:color="auto"/>
                <w:bottom w:val="none" w:sz="0" w:space="0" w:color="auto"/>
                <w:right w:val="none" w:sz="0" w:space="0" w:color="auto"/>
              </w:divBdr>
            </w:div>
            <w:div w:id="2123450954">
              <w:marLeft w:val="0"/>
              <w:marRight w:val="0"/>
              <w:marTop w:val="0"/>
              <w:marBottom w:val="0"/>
              <w:divBdr>
                <w:top w:val="none" w:sz="0" w:space="0" w:color="auto"/>
                <w:left w:val="none" w:sz="0" w:space="0" w:color="auto"/>
                <w:bottom w:val="none" w:sz="0" w:space="0" w:color="auto"/>
                <w:right w:val="none" w:sz="0" w:space="0" w:color="auto"/>
              </w:divBdr>
            </w:div>
            <w:div w:id="219053504">
              <w:marLeft w:val="0"/>
              <w:marRight w:val="0"/>
              <w:marTop w:val="0"/>
              <w:marBottom w:val="0"/>
              <w:divBdr>
                <w:top w:val="none" w:sz="0" w:space="0" w:color="auto"/>
                <w:left w:val="none" w:sz="0" w:space="0" w:color="auto"/>
                <w:bottom w:val="none" w:sz="0" w:space="0" w:color="auto"/>
                <w:right w:val="none" w:sz="0" w:space="0" w:color="auto"/>
              </w:divBdr>
            </w:div>
            <w:div w:id="1780685337">
              <w:marLeft w:val="0"/>
              <w:marRight w:val="0"/>
              <w:marTop w:val="0"/>
              <w:marBottom w:val="0"/>
              <w:divBdr>
                <w:top w:val="none" w:sz="0" w:space="0" w:color="auto"/>
                <w:left w:val="none" w:sz="0" w:space="0" w:color="auto"/>
                <w:bottom w:val="none" w:sz="0" w:space="0" w:color="auto"/>
                <w:right w:val="none" w:sz="0" w:space="0" w:color="auto"/>
              </w:divBdr>
            </w:div>
            <w:div w:id="807208635">
              <w:marLeft w:val="0"/>
              <w:marRight w:val="0"/>
              <w:marTop w:val="0"/>
              <w:marBottom w:val="0"/>
              <w:divBdr>
                <w:top w:val="none" w:sz="0" w:space="0" w:color="auto"/>
                <w:left w:val="none" w:sz="0" w:space="0" w:color="auto"/>
                <w:bottom w:val="none" w:sz="0" w:space="0" w:color="auto"/>
                <w:right w:val="none" w:sz="0" w:space="0" w:color="auto"/>
              </w:divBdr>
            </w:div>
            <w:div w:id="1306473501">
              <w:marLeft w:val="0"/>
              <w:marRight w:val="0"/>
              <w:marTop w:val="0"/>
              <w:marBottom w:val="0"/>
              <w:divBdr>
                <w:top w:val="none" w:sz="0" w:space="0" w:color="auto"/>
                <w:left w:val="none" w:sz="0" w:space="0" w:color="auto"/>
                <w:bottom w:val="none" w:sz="0" w:space="0" w:color="auto"/>
                <w:right w:val="none" w:sz="0" w:space="0" w:color="auto"/>
              </w:divBdr>
            </w:div>
            <w:div w:id="1636527283">
              <w:marLeft w:val="0"/>
              <w:marRight w:val="0"/>
              <w:marTop w:val="0"/>
              <w:marBottom w:val="0"/>
              <w:divBdr>
                <w:top w:val="none" w:sz="0" w:space="0" w:color="auto"/>
                <w:left w:val="none" w:sz="0" w:space="0" w:color="auto"/>
                <w:bottom w:val="none" w:sz="0" w:space="0" w:color="auto"/>
                <w:right w:val="none" w:sz="0" w:space="0" w:color="auto"/>
              </w:divBdr>
            </w:div>
            <w:div w:id="731387227">
              <w:marLeft w:val="0"/>
              <w:marRight w:val="0"/>
              <w:marTop w:val="0"/>
              <w:marBottom w:val="0"/>
              <w:divBdr>
                <w:top w:val="none" w:sz="0" w:space="0" w:color="auto"/>
                <w:left w:val="none" w:sz="0" w:space="0" w:color="auto"/>
                <w:bottom w:val="none" w:sz="0" w:space="0" w:color="auto"/>
                <w:right w:val="none" w:sz="0" w:space="0" w:color="auto"/>
              </w:divBdr>
            </w:div>
            <w:div w:id="1369522567">
              <w:marLeft w:val="0"/>
              <w:marRight w:val="0"/>
              <w:marTop w:val="0"/>
              <w:marBottom w:val="0"/>
              <w:divBdr>
                <w:top w:val="none" w:sz="0" w:space="0" w:color="auto"/>
                <w:left w:val="none" w:sz="0" w:space="0" w:color="auto"/>
                <w:bottom w:val="none" w:sz="0" w:space="0" w:color="auto"/>
                <w:right w:val="none" w:sz="0" w:space="0" w:color="auto"/>
              </w:divBdr>
            </w:div>
            <w:div w:id="1945963138">
              <w:marLeft w:val="0"/>
              <w:marRight w:val="0"/>
              <w:marTop w:val="0"/>
              <w:marBottom w:val="0"/>
              <w:divBdr>
                <w:top w:val="none" w:sz="0" w:space="0" w:color="auto"/>
                <w:left w:val="none" w:sz="0" w:space="0" w:color="auto"/>
                <w:bottom w:val="none" w:sz="0" w:space="0" w:color="auto"/>
                <w:right w:val="none" w:sz="0" w:space="0" w:color="auto"/>
              </w:divBdr>
            </w:div>
            <w:div w:id="571473994">
              <w:marLeft w:val="0"/>
              <w:marRight w:val="0"/>
              <w:marTop w:val="0"/>
              <w:marBottom w:val="0"/>
              <w:divBdr>
                <w:top w:val="none" w:sz="0" w:space="0" w:color="auto"/>
                <w:left w:val="none" w:sz="0" w:space="0" w:color="auto"/>
                <w:bottom w:val="none" w:sz="0" w:space="0" w:color="auto"/>
                <w:right w:val="none" w:sz="0" w:space="0" w:color="auto"/>
              </w:divBdr>
            </w:div>
            <w:div w:id="300037687">
              <w:marLeft w:val="0"/>
              <w:marRight w:val="0"/>
              <w:marTop w:val="0"/>
              <w:marBottom w:val="0"/>
              <w:divBdr>
                <w:top w:val="none" w:sz="0" w:space="0" w:color="auto"/>
                <w:left w:val="none" w:sz="0" w:space="0" w:color="auto"/>
                <w:bottom w:val="none" w:sz="0" w:space="0" w:color="auto"/>
                <w:right w:val="none" w:sz="0" w:space="0" w:color="auto"/>
              </w:divBdr>
            </w:div>
            <w:div w:id="1953050551">
              <w:marLeft w:val="0"/>
              <w:marRight w:val="0"/>
              <w:marTop w:val="0"/>
              <w:marBottom w:val="0"/>
              <w:divBdr>
                <w:top w:val="none" w:sz="0" w:space="0" w:color="auto"/>
                <w:left w:val="none" w:sz="0" w:space="0" w:color="auto"/>
                <w:bottom w:val="none" w:sz="0" w:space="0" w:color="auto"/>
                <w:right w:val="none" w:sz="0" w:space="0" w:color="auto"/>
              </w:divBdr>
            </w:div>
            <w:div w:id="235437465">
              <w:marLeft w:val="0"/>
              <w:marRight w:val="0"/>
              <w:marTop w:val="0"/>
              <w:marBottom w:val="0"/>
              <w:divBdr>
                <w:top w:val="none" w:sz="0" w:space="0" w:color="auto"/>
                <w:left w:val="none" w:sz="0" w:space="0" w:color="auto"/>
                <w:bottom w:val="none" w:sz="0" w:space="0" w:color="auto"/>
                <w:right w:val="none" w:sz="0" w:space="0" w:color="auto"/>
              </w:divBdr>
            </w:div>
            <w:div w:id="173541273">
              <w:marLeft w:val="0"/>
              <w:marRight w:val="0"/>
              <w:marTop w:val="0"/>
              <w:marBottom w:val="0"/>
              <w:divBdr>
                <w:top w:val="none" w:sz="0" w:space="0" w:color="auto"/>
                <w:left w:val="none" w:sz="0" w:space="0" w:color="auto"/>
                <w:bottom w:val="none" w:sz="0" w:space="0" w:color="auto"/>
                <w:right w:val="none" w:sz="0" w:space="0" w:color="auto"/>
              </w:divBdr>
            </w:div>
            <w:div w:id="21168910">
              <w:marLeft w:val="0"/>
              <w:marRight w:val="0"/>
              <w:marTop w:val="0"/>
              <w:marBottom w:val="0"/>
              <w:divBdr>
                <w:top w:val="none" w:sz="0" w:space="0" w:color="auto"/>
                <w:left w:val="none" w:sz="0" w:space="0" w:color="auto"/>
                <w:bottom w:val="none" w:sz="0" w:space="0" w:color="auto"/>
                <w:right w:val="none" w:sz="0" w:space="0" w:color="auto"/>
              </w:divBdr>
            </w:div>
            <w:div w:id="1140810444">
              <w:marLeft w:val="0"/>
              <w:marRight w:val="0"/>
              <w:marTop w:val="0"/>
              <w:marBottom w:val="0"/>
              <w:divBdr>
                <w:top w:val="none" w:sz="0" w:space="0" w:color="auto"/>
                <w:left w:val="none" w:sz="0" w:space="0" w:color="auto"/>
                <w:bottom w:val="none" w:sz="0" w:space="0" w:color="auto"/>
                <w:right w:val="none" w:sz="0" w:space="0" w:color="auto"/>
              </w:divBdr>
            </w:div>
            <w:div w:id="1057318393">
              <w:marLeft w:val="0"/>
              <w:marRight w:val="0"/>
              <w:marTop w:val="0"/>
              <w:marBottom w:val="0"/>
              <w:divBdr>
                <w:top w:val="none" w:sz="0" w:space="0" w:color="auto"/>
                <w:left w:val="none" w:sz="0" w:space="0" w:color="auto"/>
                <w:bottom w:val="none" w:sz="0" w:space="0" w:color="auto"/>
                <w:right w:val="none" w:sz="0" w:space="0" w:color="auto"/>
              </w:divBdr>
            </w:div>
            <w:div w:id="499348824">
              <w:marLeft w:val="0"/>
              <w:marRight w:val="0"/>
              <w:marTop w:val="0"/>
              <w:marBottom w:val="0"/>
              <w:divBdr>
                <w:top w:val="none" w:sz="0" w:space="0" w:color="auto"/>
                <w:left w:val="none" w:sz="0" w:space="0" w:color="auto"/>
                <w:bottom w:val="none" w:sz="0" w:space="0" w:color="auto"/>
                <w:right w:val="none" w:sz="0" w:space="0" w:color="auto"/>
              </w:divBdr>
            </w:div>
            <w:div w:id="1576629681">
              <w:marLeft w:val="0"/>
              <w:marRight w:val="0"/>
              <w:marTop w:val="0"/>
              <w:marBottom w:val="0"/>
              <w:divBdr>
                <w:top w:val="none" w:sz="0" w:space="0" w:color="auto"/>
                <w:left w:val="none" w:sz="0" w:space="0" w:color="auto"/>
                <w:bottom w:val="none" w:sz="0" w:space="0" w:color="auto"/>
                <w:right w:val="none" w:sz="0" w:space="0" w:color="auto"/>
              </w:divBdr>
            </w:div>
            <w:div w:id="1062827500">
              <w:marLeft w:val="0"/>
              <w:marRight w:val="0"/>
              <w:marTop w:val="0"/>
              <w:marBottom w:val="0"/>
              <w:divBdr>
                <w:top w:val="none" w:sz="0" w:space="0" w:color="auto"/>
                <w:left w:val="none" w:sz="0" w:space="0" w:color="auto"/>
                <w:bottom w:val="none" w:sz="0" w:space="0" w:color="auto"/>
                <w:right w:val="none" w:sz="0" w:space="0" w:color="auto"/>
              </w:divBdr>
            </w:div>
            <w:div w:id="484975556">
              <w:marLeft w:val="0"/>
              <w:marRight w:val="0"/>
              <w:marTop w:val="0"/>
              <w:marBottom w:val="0"/>
              <w:divBdr>
                <w:top w:val="none" w:sz="0" w:space="0" w:color="auto"/>
                <w:left w:val="none" w:sz="0" w:space="0" w:color="auto"/>
                <w:bottom w:val="none" w:sz="0" w:space="0" w:color="auto"/>
                <w:right w:val="none" w:sz="0" w:space="0" w:color="auto"/>
              </w:divBdr>
            </w:div>
            <w:div w:id="643119423">
              <w:marLeft w:val="0"/>
              <w:marRight w:val="0"/>
              <w:marTop w:val="0"/>
              <w:marBottom w:val="0"/>
              <w:divBdr>
                <w:top w:val="none" w:sz="0" w:space="0" w:color="auto"/>
                <w:left w:val="none" w:sz="0" w:space="0" w:color="auto"/>
                <w:bottom w:val="none" w:sz="0" w:space="0" w:color="auto"/>
                <w:right w:val="none" w:sz="0" w:space="0" w:color="auto"/>
              </w:divBdr>
            </w:div>
            <w:div w:id="929628657">
              <w:marLeft w:val="0"/>
              <w:marRight w:val="0"/>
              <w:marTop w:val="0"/>
              <w:marBottom w:val="0"/>
              <w:divBdr>
                <w:top w:val="none" w:sz="0" w:space="0" w:color="auto"/>
                <w:left w:val="none" w:sz="0" w:space="0" w:color="auto"/>
                <w:bottom w:val="none" w:sz="0" w:space="0" w:color="auto"/>
                <w:right w:val="none" w:sz="0" w:space="0" w:color="auto"/>
              </w:divBdr>
            </w:div>
            <w:div w:id="1893539839">
              <w:marLeft w:val="0"/>
              <w:marRight w:val="0"/>
              <w:marTop w:val="0"/>
              <w:marBottom w:val="0"/>
              <w:divBdr>
                <w:top w:val="none" w:sz="0" w:space="0" w:color="auto"/>
                <w:left w:val="none" w:sz="0" w:space="0" w:color="auto"/>
                <w:bottom w:val="none" w:sz="0" w:space="0" w:color="auto"/>
                <w:right w:val="none" w:sz="0" w:space="0" w:color="auto"/>
              </w:divBdr>
            </w:div>
            <w:div w:id="195587505">
              <w:marLeft w:val="0"/>
              <w:marRight w:val="0"/>
              <w:marTop w:val="0"/>
              <w:marBottom w:val="0"/>
              <w:divBdr>
                <w:top w:val="none" w:sz="0" w:space="0" w:color="auto"/>
                <w:left w:val="none" w:sz="0" w:space="0" w:color="auto"/>
                <w:bottom w:val="none" w:sz="0" w:space="0" w:color="auto"/>
                <w:right w:val="none" w:sz="0" w:space="0" w:color="auto"/>
              </w:divBdr>
            </w:div>
            <w:div w:id="1221552344">
              <w:marLeft w:val="0"/>
              <w:marRight w:val="0"/>
              <w:marTop w:val="0"/>
              <w:marBottom w:val="0"/>
              <w:divBdr>
                <w:top w:val="none" w:sz="0" w:space="0" w:color="auto"/>
                <w:left w:val="none" w:sz="0" w:space="0" w:color="auto"/>
                <w:bottom w:val="none" w:sz="0" w:space="0" w:color="auto"/>
                <w:right w:val="none" w:sz="0" w:space="0" w:color="auto"/>
              </w:divBdr>
            </w:div>
            <w:div w:id="1091511478">
              <w:marLeft w:val="0"/>
              <w:marRight w:val="0"/>
              <w:marTop w:val="0"/>
              <w:marBottom w:val="0"/>
              <w:divBdr>
                <w:top w:val="none" w:sz="0" w:space="0" w:color="auto"/>
                <w:left w:val="none" w:sz="0" w:space="0" w:color="auto"/>
                <w:bottom w:val="none" w:sz="0" w:space="0" w:color="auto"/>
                <w:right w:val="none" w:sz="0" w:space="0" w:color="auto"/>
              </w:divBdr>
            </w:div>
            <w:div w:id="2043706913">
              <w:marLeft w:val="0"/>
              <w:marRight w:val="0"/>
              <w:marTop w:val="0"/>
              <w:marBottom w:val="0"/>
              <w:divBdr>
                <w:top w:val="none" w:sz="0" w:space="0" w:color="auto"/>
                <w:left w:val="none" w:sz="0" w:space="0" w:color="auto"/>
                <w:bottom w:val="none" w:sz="0" w:space="0" w:color="auto"/>
                <w:right w:val="none" w:sz="0" w:space="0" w:color="auto"/>
              </w:divBdr>
            </w:div>
            <w:div w:id="1416823593">
              <w:marLeft w:val="0"/>
              <w:marRight w:val="0"/>
              <w:marTop w:val="0"/>
              <w:marBottom w:val="0"/>
              <w:divBdr>
                <w:top w:val="none" w:sz="0" w:space="0" w:color="auto"/>
                <w:left w:val="none" w:sz="0" w:space="0" w:color="auto"/>
                <w:bottom w:val="none" w:sz="0" w:space="0" w:color="auto"/>
                <w:right w:val="none" w:sz="0" w:space="0" w:color="auto"/>
              </w:divBdr>
            </w:div>
            <w:div w:id="1435637635">
              <w:marLeft w:val="0"/>
              <w:marRight w:val="0"/>
              <w:marTop w:val="0"/>
              <w:marBottom w:val="0"/>
              <w:divBdr>
                <w:top w:val="none" w:sz="0" w:space="0" w:color="auto"/>
                <w:left w:val="none" w:sz="0" w:space="0" w:color="auto"/>
                <w:bottom w:val="none" w:sz="0" w:space="0" w:color="auto"/>
                <w:right w:val="none" w:sz="0" w:space="0" w:color="auto"/>
              </w:divBdr>
            </w:div>
            <w:div w:id="338579981">
              <w:marLeft w:val="0"/>
              <w:marRight w:val="0"/>
              <w:marTop w:val="0"/>
              <w:marBottom w:val="0"/>
              <w:divBdr>
                <w:top w:val="none" w:sz="0" w:space="0" w:color="auto"/>
                <w:left w:val="none" w:sz="0" w:space="0" w:color="auto"/>
                <w:bottom w:val="none" w:sz="0" w:space="0" w:color="auto"/>
                <w:right w:val="none" w:sz="0" w:space="0" w:color="auto"/>
              </w:divBdr>
            </w:div>
            <w:div w:id="1441533627">
              <w:marLeft w:val="0"/>
              <w:marRight w:val="0"/>
              <w:marTop w:val="0"/>
              <w:marBottom w:val="0"/>
              <w:divBdr>
                <w:top w:val="none" w:sz="0" w:space="0" w:color="auto"/>
                <w:left w:val="none" w:sz="0" w:space="0" w:color="auto"/>
                <w:bottom w:val="none" w:sz="0" w:space="0" w:color="auto"/>
                <w:right w:val="none" w:sz="0" w:space="0" w:color="auto"/>
              </w:divBdr>
            </w:div>
            <w:div w:id="827596606">
              <w:marLeft w:val="0"/>
              <w:marRight w:val="0"/>
              <w:marTop w:val="0"/>
              <w:marBottom w:val="0"/>
              <w:divBdr>
                <w:top w:val="none" w:sz="0" w:space="0" w:color="auto"/>
                <w:left w:val="none" w:sz="0" w:space="0" w:color="auto"/>
                <w:bottom w:val="none" w:sz="0" w:space="0" w:color="auto"/>
                <w:right w:val="none" w:sz="0" w:space="0" w:color="auto"/>
              </w:divBdr>
            </w:div>
            <w:div w:id="445127499">
              <w:marLeft w:val="0"/>
              <w:marRight w:val="0"/>
              <w:marTop w:val="0"/>
              <w:marBottom w:val="0"/>
              <w:divBdr>
                <w:top w:val="none" w:sz="0" w:space="0" w:color="auto"/>
                <w:left w:val="none" w:sz="0" w:space="0" w:color="auto"/>
                <w:bottom w:val="none" w:sz="0" w:space="0" w:color="auto"/>
                <w:right w:val="none" w:sz="0" w:space="0" w:color="auto"/>
              </w:divBdr>
            </w:div>
            <w:div w:id="368922097">
              <w:marLeft w:val="0"/>
              <w:marRight w:val="0"/>
              <w:marTop w:val="0"/>
              <w:marBottom w:val="0"/>
              <w:divBdr>
                <w:top w:val="none" w:sz="0" w:space="0" w:color="auto"/>
                <w:left w:val="none" w:sz="0" w:space="0" w:color="auto"/>
                <w:bottom w:val="none" w:sz="0" w:space="0" w:color="auto"/>
                <w:right w:val="none" w:sz="0" w:space="0" w:color="auto"/>
              </w:divBdr>
            </w:div>
            <w:div w:id="1121337278">
              <w:marLeft w:val="0"/>
              <w:marRight w:val="0"/>
              <w:marTop w:val="0"/>
              <w:marBottom w:val="0"/>
              <w:divBdr>
                <w:top w:val="none" w:sz="0" w:space="0" w:color="auto"/>
                <w:left w:val="none" w:sz="0" w:space="0" w:color="auto"/>
                <w:bottom w:val="none" w:sz="0" w:space="0" w:color="auto"/>
                <w:right w:val="none" w:sz="0" w:space="0" w:color="auto"/>
              </w:divBdr>
            </w:div>
            <w:div w:id="1932733485">
              <w:marLeft w:val="0"/>
              <w:marRight w:val="0"/>
              <w:marTop w:val="0"/>
              <w:marBottom w:val="0"/>
              <w:divBdr>
                <w:top w:val="none" w:sz="0" w:space="0" w:color="auto"/>
                <w:left w:val="none" w:sz="0" w:space="0" w:color="auto"/>
                <w:bottom w:val="none" w:sz="0" w:space="0" w:color="auto"/>
                <w:right w:val="none" w:sz="0" w:space="0" w:color="auto"/>
              </w:divBdr>
            </w:div>
            <w:div w:id="1020009291">
              <w:marLeft w:val="0"/>
              <w:marRight w:val="0"/>
              <w:marTop w:val="0"/>
              <w:marBottom w:val="0"/>
              <w:divBdr>
                <w:top w:val="none" w:sz="0" w:space="0" w:color="auto"/>
                <w:left w:val="none" w:sz="0" w:space="0" w:color="auto"/>
                <w:bottom w:val="none" w:sz="0" w:space="0" w:color="auto"/>
                <w:right w:val="none" w:sz="0" w:space="0" w:color="auto"/>
              </w:divBdr>
            </w:div>
            <w:div w:id="270433899">
              <w:marLeft w:val="0"/>
              <w:marRight w:val="0"/>
              <w:marTop w:val="0"/>
              <w:marBottom w:val="0"/>
              <w:divBdr>
                <w:top w:val="none" w:sz="0" w:space="0" w:color="auto"/>
                <w:left w:val="none" w:sz="0" w:space="0" w:color="auto"/>
                <w:bottom w:val="none" w:sz="0" w:space="0" w:color="auto"/>
                <w:right w:val="none" w:sz="0" w:space="0" w:color="auto"/>
              </w:divBdr>
            </w:div>
            <w:div w:id="2097558428">
              <w:marLeft w:val="0"/>
              <w:marRight w:val="0"/>
              <w:marTop w:val="0"/>
              <w:marBottom w:val="0"/>
              <w:divBdr>
                <w:top w:val="none" w:sz="0" w:space="0" w:color="auto"/>
                <w:left w:val="none" w:sz="0" w:space="0" w:color="auto"/>
                <w:bottom w:val="none" w:sz="0" w:space="0" w:color="auto"/>
                <w:right w:val="none" w:sz="0" w:space="0" w:color="auto"/>
              </w:divBdr>
            </w:div>
            <w:div w:id="1996641623">
              <w:marLeft w:val="0"/>
              <w:marRight w:val="0"/>
              <w:marTop w:val="0"/>
              <w:marBottom w:val="0"/>
              <w:divBdr>
                <w:top w:val="none" w:sz="0" w:space="0" w:color="auto"/>
                <w:left w:val="none" w:sz="0" w:space="0" w:color="auto"/>
                <w:bottom w:val="none" w:sz="0" w:space="0" w:color="auto"/>
                <w:right w:val="none" w:sz="0" w:space="0" w:color="auto"/>
              </w:divBdr>
            </w:div>
            <w:div w:id="157961608">
              <w:marLeft w:val="0"/>
              <w:marRight w:val="0"/>
              <w:marTop w:val="0"/>
              <w:marBottom w:val="0"/>
              <w:divBdr>
                <w:top w:val="none" w:sz="0" w:space="0" w:color="auto"/>
                <w:left w:val="none" w:sz="0" w:space="0" w:color="auto"/>
                <w:bottom w:val="none" w:sz="0" w:space="0" w:color="auto"/>
                <w:right w:val="none" w:sz="0" w:space="0" w:color="auto"/>
              </w:divBdr>
            </w:div>
            <w:div w:id="1785034242">
              <w:marLeft w:val="0"/>
              <w:marRight w:val="0"/>
              <w:marTop w:val="0"/>
              <w:marBottom w:val="0"/>
              <w:divBdr>
                <w:top w:val="none" w:sz="0" w:space="0" w:color="auto"/>
                <w:left w:val="none" w:sz="0" w:space="0" w:color="auto"/>
                <w:bottom w:val="none" w:sz="0" w:space="0" w:color="auto"/>
                <w:right w:val="none" w:sz="0" w:space="0" w:color="auto"/>
              </w:divBdr>
            </w:div>
            <w:div w:id="1132164705">
              <w:marLeft w:val="0"/>
              <w:marRight w:val="0"/>
              <w:marTop w:val="0"/>
              <w:marBottom w:val="0"/>
              <w:divBdr>
                <w:top w:val="none" w:sz="0" w:space="0" w:color="auto"/>
                <w:left w:val="none" w:sz="0" w:space="0" w:color="auto"/>
                <w:bottom w:val="none" w:sz="0" w:space="0" w:color="auto"/>
                <w:right w:val="none" w:sz="0" w:space="0" w:color="auto"/>
              </w:divBdr>
            </w:div>
            <w:div w:id="54208855">
              <w:marLeft w:val="0"/>
              <w:marRight w:val="0"/>
              <w:marTop w:val="0"/>
              <w:marBottom w:val="0"/>
              <w:divBdr>
                <w:top w:val="none" w:sz="0" w:space="0" w:color="auto"/>
                <w:left w:val="none" w:sz="0" w:space="0" w:color="auto"/>
                <w:bottom w:val="none" w:sz="0" w:space="0" w:color="auto"/>
                <w:right w:val="none" w:sz="0" w:space="0" w:color="auto"/>
              </w:divBdr>
            </w:div>
            <w:div w:id="59258330">
              <w:marLeft w:val="0"/>
              <w:marRight w:val="0"/>
              <w:marTop w:val="0"/>
              <w:marBottom w:val="0"/>
              <w:divBdr>
                <w:top w:val="none" w:sz="0" w:space="0" w:color="auto"/>
                <w:left w:val="none" w:sz="0" w:space="0" w:color="auto"/>
                <w:bottom w:val="none" w:sz="0" w:space="0" w:color="auto"/>
                <w:right w:val="none" w:sz="0" w:space="0" w:color="auto"/>
              </w:divBdr>
            </w:div>
            <w:div w:id="2037927316">
              <w:marLeft w:val="0"/>
              <w:marRight w:val="0"/>
              <w:marTop w:val="0"/>
              <w:marBottom w:val="0"/>
              <w:divBdr>
                <w:top w:val="none" w:sz="0" w:space="0" w:color="auto"/>
                <w:left w:val="none" w:sz="0" w:space="0" w:color="auto"/>
                <w:bottom w:val="none" w:sz="0" w:space="0" w:color="auto"/>
                <w:right w:val="none" w:sz="0" w:space="0" w:color="auto"/>
              </w:divBdr>
            </w:div>
            <w:div w:id="1253466226">
              <w:marLeft w:val="0"/>
              <w:marRight w:val="0"/>
              <w:marTop w:val="0"/>
              <w:marBottom w:val="0"/>
              <w:divBdr>
                <w:top w:val="none" w:sz="0" w:space="0" w:color="auto"/>
                <w:left w:val="none" w:sz="0" w:space="0" w:color="auto"/>
                <w:bottom w:val="none" w:sz="0" w:space="0" w:color="auto"/>
                <w:right w:val="none" w:sz="0" w:space="0" w:color="auto"/>
              </w:divBdr>
            </w:div>
            <w:div w:id="729427950">
              <w:marLeft w:val="0"/>
              <w:marRight w:val="0"/>
              <w:marTop w:val="0"/>
              <w:marBottom w:val="0"/>
              <w:divBdr>
                <w:top w:val="none" w:sz="0" w:space="0" w:color="auto"/>
                <w:left w:val="none" w:sz="0" w:space="0" w:color="auto"/>
                <w:bottom w:val="none" w:sz="0" w:space="0" w:color="auto"/>
                <w:right w:val="none" w:sz="0" w:space="0" w:color="auto"/>
              </w:divBdr>
            </w:div>
            <w:div w:id="1198930480">
              <w:marLeft w:val="0"/>
              <w:marRight w:val="0"/>
              <w:marTop w:val="0"/>
              <w:marBottom w:val="0"/>
              <w:divBdr>
                <w:top w:val="none" w:sz="0" w:space="0" w:color="auto"/>
                <w:left w:val="none" w:sz="0" w:space="0" w:color="auto"/>
                <w:bottom w:val="none" w:sz="0" w:space="0" w:color="auto"/>
                <w:right w:val="none" w:sz="0" w:space="0" w:color="auto"/>
              </w:divBdr>
            </w:div>
            <w:div w:id="1524444099">
              <w:marLeft w:val="0"/>
              <w:marRight w:val="0"/>
              <w:marTop w:val="0"/>
              <w:marBottom w:val="0"/>
              <w:divBdr>
                <w:top w:val="none" w:sz="0" w:space="0" w:color="auto"/>
                <w:left w:val="none" w:sz="0" w:space="0" w:color="auto"/>
                <w:bottom w:val="none" w:sz="0" w:space="0" w:color="auto"/>
                <w:right w:val="none" w:sz="0" w:space="0" w:color="auto"/>
              </w:divBdr>
            </w:div>
            <w:div w:id="2048412594">
              <w:marLeft w:val="0"/>
              <w:marRight w:val="0"/>
              <w:marTop w:val="0"/>
              <w:marBottom w:val="0"/>
              <w:divBdr>
                <w:top w:val="none" w:sz="0" w:space="0" w:color="auto"/>
                <w:left w:val="none" w:sz="0" w:space="0" w:color="auto"/>
                <w:bottom w:val="none" w:sz="0" w:space="0" w:color="auto"/>
                <w:right w:val="none" w:sz="0" w:space="0" w:color="auto"/>
              </w:divBdr>
            </w:div>
            <w:div w:id="261644456">
              <w:marLeft w:val="0"/>
              <w:marRight w:val="0"/>
              <w:marTop w:val="0"/>
              <w:marBottom w:val="0"/>
              <w:divBdr>
                <w:top w:val="none" w:sz="0" w:space="0" w:color="auto"/>
                <w:left w:val="none" w:sz="0" w:space="0" w:color="auto"/>
                <w:bottom w:val="none" w:sz="0" w:space="0" w:color="auto"/>
                <w:right w:val="none" w:sz="0" w:space="0" w:color="auto"/>
              </w:divBdr>
            </w:div>
            <w:div w:id="616570735">
              <w:marLeft w:val="0"/>
              <w:marRight w:val="0"/>
              <w:marTop w:val="0"/>
              <w:marBottom w:val="0"/>
              <w:divBdr>
                <w:top w:val="none" w:sz="0" w:space="0" w:color="auto"/>
                <w:left w:val="none" w:sz="0" w:space="0" w:color="auto"/>
                <w:bottom w:val="none" w:sz="0" w:space="0" w:color="auto"/>
                <w:right w:val="none" w:sz="0" w:space="0" w:color="auto"/>
              </w:divBdr>
            </w:div>
            <w:div w:id="1972779874">
              <w:marLeft w:val="0"/>
              <w:marRight w:val="0"/>
              <w:marTop w:val="0"/>
              <w:marBottom w:val="0"/>
              <w:divBdr>
                <w:top w:val="none" w:sz="0" w:space="0" w:color="auto"/>
                <w:left w:val="none" w:sz="0" w:space="0" w:color="auto"/>
                <w:bottom w:val="none" w:sz="0" w:space="0" w:color="auto"/>
                <w:right w:val="none" w:sz="0" w:space="0" w:color="auto"/>
              </w:divBdr>
            </w:div>
            <w:div w:id="744911423">
              <w:marLeft w:val="0"/>
              <w:marRight w:val="0"/>
              <w:marTop w:val="0"/>
              <w:marBottom w:val="0"/>
              <w:divBdr>
                <w:top w:val="none" w:sz="0" w:space="0" w:color="auto"/>
                <w:left w:val="none" w:sz="0" w:space="0" w:color="auto"/>
                <w:bottom w:val="none" w:sz="0" w:space="0" w:color="auto"/>
                <w:right w:val="none" w:sz="0" w:space="0" w:color="auto"/>
              </w:divBdr>
            </w:div>
            <w:div w:id="2042168457">
              <w:marLeft w:val="0"/>
              <w:marRight w:val="0"/>
              <w:marTop w:val="0"/>
              <w:marBottom w:val="0"/>
              <w:divBdr>
                <w:top w:val="none" w:sz="0" w:space="0" w:color="auto"/>
                <w:left w:val="none" w:sz="0" w:space="0" w:color="auto"/>
                <w:bottom w:val="none" w:sz="0" w:space="0" w:color="auto"/>
                <w:right w:val="none" w:sz="0" w:space="0" w:color="auto"/>
              </w:divBdr>
            </w:div>
            <w:div w:id="2019843955">
              <w:marLeft w:val="0"/>
              <w:marRight w:val="0"/>
              <w:marTop w:val="0"/>
              <w:marBottom w:val="0"/>
              <w:divBdr>
                <w:top w:val="none" w:sz="0" w:space="0" w:color="auto"/>
                <w:left w:val="none" w:sz="0" w:space="0" w:color="auto"/>
                <w:bottom w:val="none" w:sz="0" w:space="0" w:color="auto"/>
                <w:right w:val="none" w:sz="0" w:space="0" w:color="auto"/>
              </w:divBdr>
            </w:div>
            <w:div w:id="1959799521">
              <w:marLeft w:val="0"/>
              <w:marRight w:val="0"/>
              <w:marTop w:val="0"/>
              <w:marBottom w:val="0"/>
              <w:divBdr>
                <w:top w:val="none" w:sz="0" w:space="0" w:color="auto"/>
                <w:left w:val="none" w:sz="0" w:space="0" w:color="auto"/>
                <w:bottom w:val="none" w:sz="0" w:space="0" w:color="auto"/>
                <w:right w:val="none" w:sz="0" w:space="0" w:color="auto"/>
              </w:divBdr>
            </w:div>
            <w:div w:id="378284628">
              <w:marLeft w:val="0"/>
              <w:marRight w:val="0"/>
              <w:marTop w:val="0"/>
              <w:marBottom w:val="0"/>
              <w:divBdr>
                <w:top w:val="none" w:sz="0" w:space="0" w:color="auto"/>
                <w:left w:val="none" w:sz="0" w:space="0" w:color="auto"/>
                <w:bottom w:val="none" w:sz="0" w:space="0" w:color="auto"/>
                <w:right w:val="none" w:sz="0" w:space="0" w:color="auto"/>
              </w:divBdr>
            </w:div>
            <w:div w:id="1878614401">
              <w:marLeft w:val="0"/>
              <w:marRight w:val="0"/>
              <w:marTop w:val="0"/>
              <w:marBottom w:val="0"/>
              <w:divBdr>
                <w:top w:val="none" w:sz="0" w:space="0" w:color="auto"/>
                <w:left w:val="none" w:sz="0" w:space="0" w:color="auto"/>
                <w:bottom w:val="none" w:sz="0" w:space="0" w:color="auto"/>
                <w:right w:val="none" w:sz="0" w:space="0" w:color="auto"/>
              </w:divBdr>
            </w:div>
            <w:div w:id="1206596532">
              <w:marLeft w:val="0"/>
              <w:marRight w:val="0"/>
              <w:marTop w:val="0"/>
              <w:marBottom w:val="0"/>
              <w:divBdr>
                <w:top w:val="none" w:sz="0" w:space="0" w:color="auto"/>
                <w:left w:val="none" w:sz="0" w:space="0" w:color="auto"/>
                <w:bottom w:val="none" w:sz="0" w:space="0" w:color="auto"/>
                <w:right w:val="none" w:sz="0" w:space="0" w:color="auto"/>
              </w:divBdr>
            </w:div>
            <w:div w:id="656499600">
              <w:marLeft w:val="0"/>
              <w:marRight w:val="0"/>
              <w:marTop w:val="0"/>
              <w:marBottom w:val="0"/>
              <w:divBdr>
                <w:top w:val="none" w:sz="0" w:space="0" w:color="auto"/>
                <w:left w:val="none" w:sz="0" w:space="0" w:color="auto"/>
                <w:bottom w:val="none" w:sz="0" w:space="0" w:color="auto"/>
                <w:right w:val="none" w:sz="0" w:space="0" w:color="auto"/>
              </w:divBdr>
            </w:div>
            <w:div w:id="1111244967">
              <w:marLeft w:val="0"/>
              <w:marRight w:val="0"/>
              <w:marTop w:val="0"/>
              <w:marBottom w:val="0"/>
              <w:divBdr>
                <w:top w:val="none" w:sz="0" w:space="0" w:color="auto"/>
                <w:left w:val="none" w:sz="0" w:space="0" w:color="auto"/>
                <w:bottom w:val="none" w:sz="0" w:space="0" w:color="auto"/>
                <w:right w:val="none" w:sz="0" w:space="0" w:color="auto"/>
              </w:divBdr>
            </w:div>
            <w:div w:id="1366249163">
              <w:marLeft w:val="0"/>
              <w:marRight w:val="0"/>
              <w:marTop w:val="0"/>
              <w:marBottom w:val="0"/>
              <w:divBdr>
                <w:top w:val="none" w:sz="0" w:space="0" w:color="auto"/>
                <w:left w:val="none" w:sz="0" w:space="0" w:color="auto"/>
                <w:bottom w:val="none" w:sz="0" w:space="0" w:color="auto"/>
                <w:right w:val="none" w:sz="0" w:space="0" w:color="auto"/>
              </w:divBdr>
            </w:div>
            <w:div w:id="1813516338">
              <w:marLeft w:val="0"/>
              <w:marRight w:val="0"/>
              <w:marTop w:val="0"/>
              <w:marBottom w:val="0"/>
              <w:divBdr>
                <w:top w:val="none" w:sz="0" w:space="0" w:color="auto"/>
                <w:left w:val="none" w:sz="0" w:space="0" w:color="auto"/>
                <w:bottom w:val="none" w:sz="0" w:space="0" w:color="auto"/>
                <w:right w:val="none" w:sz="0" w:space="0" w:color="auto"/>
              </w:divBdr>
            </w:div>
            <w:div w:id="1544051289">
              <w:marLeft w:val="0"/>
              <w:marRight w:val="0"/>
              <w:marTop w:val="0"/>
              <w:marBottom w:val="0"/>
              <w:divBdr>
                <w:top w:val="none" w:sz="0" w:space="0" w:color="auto"/>
                <w:left w:val="none" w:sz="0" w:space="0" w:color="auto"/>
                <w:bottom w:val="none" w:sz="0" w:space="0" w:color="auto"/>
                <w:right w:val="none" w:sz="0" w:space="0" w:color="auto"/>
              </w:divBdr>
            </w:div>
            <w:div w:id="844437865">
              <w:marLeft w:val="0"/>
              <w:marRight w:val="0"/>
              <w:marTop w:val="0"/>
              <w:marBottom w:val="0"/>
              <w:divBdr>
                <w:top w:val="none" w:sz="0" w:space="0" w:color="auto"/>
                <w:left w:val="none" w:sz="0" w:space="0" w:color="auto"/>
                <w:bottom w:val="none" w:sz="0" w:space="0" w:color="auto"/>
                <w:right w:val="none" w:sz="0" w:space="0" w:color="auto"/>
              </w:divBdr>
            </w:div>
            <w:div w:id="1765223087">
              <w:marLeft w:val="0"/>
              <w:marRight w:val="0"/>
              <w:marTop w:val="0"/>
              <w:marBottom w:val="0"/>
              <w:divBdr>
                <w:top w:val="none" w:sz="0" w:space="0" w:color="auto"/>
                <w:left w:val="none" w:sz="0" w:space="0" w:color="auto"/>
                <w:bottom w:val="none" w:sz="0" w:space="0" w:color="auto"/>
                <w:right w:val="none" w:sz="0" w:space="0" w:color="auto"/>
              </w:divBdr>
            </w:div>
            <w:div w:id="404228915">
              <w:marLeft w:val="0"/>
              <w:marRight w:val="0"/>
              <w:marTop w:val="0"/>
              <w:marBottom w:val="0"/>
              <w:divBdr>
                <w:top w:val="none" w:sz="0" w:space="0" w:color="auto"/>
                <w:left w:val="none" w:sz="0" w:space="0" w:color="auto"/>
                <w:bottom w:val="none" w:sz="0" w:space="0" w:color="auto"/>
                <w:right w:val="none" w:sz="0" w:space="0" w:color="auto"/>
              </w:divBdr>
            </w:div>
            <w:div w:id="711734282">
              <w:marLeft w:val="0"/>
              <w:marRight w:val="0"/>
              <w:marTop w:val="0"/>
              <w:marBottom w:val="0"/>
              <w:divBdr>
                <w:top w:val="none" w:sz="0" w:space="0" w:color="auto"/>
                <w:left w:val="none" w:sz="0" w:space="0" w:color="auto"/>
                <w:bottom w:val="none" w:sz="0" w:space="0" w:color="auto"/>
                <w:right w:val="none" w:sz="0" w:space="0" w:color="auto"/>
              </w:divBdr>
            </w:div>
            <w:div w:id="2099674346">
              <w:marLeft w:val="0"/>
              <w:marRight w:val="0"/>
              <w:marTop w:val="0"/>
              <w:marBottom w:val="0"/>
              <w:divBdr>
                <w:top w:val="none" w:sz="0" w:space="0" w:color="auto"/>
                <w:left w:val="none" w:sz="0" w:space="0" w:color="auto"/>
                <w:bottom w:val="none" w:sz="0" w:space="0" w:color="auto"/>
                <w:right w:val="none" w:sz="0" w:space="0" w:color="auto"/>
              </w:divBdr>
            </w:div>
            <w:div w:id="1250627066">
              <w:marLeft w:val="0"/>
              <w:marRight w:val="0"/>
              <w:marTop w:val="0"/>
              <w:marBottom w:val="0"/>
              <w:divBdr>
                <w:top w:val="none" w:sz="0" w:space="0" w:color="auto"/>
                <w:left w:val="none" w:sz="0" w:space="0" w:color="auto"/>
                <w:bottom w:val="none" w:sz="0" w:space="0" w:color="auto"/>
                <w:right w:val="none" w:sz="0" w:space="0" w:color="auto"/>
              </w:divBdr>
            </w:div>
            <w:div w:id="1246114744">
              <w:marLeft w:val="0"/>
              <w:marRight w:val="0"/>
              <w:marTop w:val="0"/>
              <w:marBottom w:val="0"/>
              <w:divBdr>
                <w:top w:val="none" w:sz="0" w:space="0" w:color="auto"/>
                <w:left w:val="none" w:sz="0" w:space="0" w:color="auto"/>
                <w:bottom w:val="none" w:sz="0" w:space="0" w:color="auto"/>
                <w:right w:val="none" w:sz="0" w:space="0" w:color="auto"/>
              </w:divBdr>
            </w:div>
            <w:div w:id="720057139">
              <w:marLeft w:val="0"/>
              <w:marRight w:val="0"/>
              <w:marTop w:val="0"/>
              <w:marBottom w:val="0"/>
              <w:divBdr>
                <w:top w:val="none" w:sz="0" w:space="0" w:color="auto"/>
                <w:left w:val="none" w:sz="0" w:space="0" w:color="auto"/>
                <w:bottom w:val="none" w:sz="0" w:space="0" w:color="auto"/>
                <w:right w:val="none" w:sz="0" w:space="0" w:color="auto"/>
              </w:divBdr>
            </w:div>
            <w:div w:id="1052272551">
              <w:marLeft w:val="0"/>
              <w:marRight w:val="0"/>
              <w:marTop w:val="0"/>
              <w:marBottom w:val="0"/>
              <w:divBdr>
                <w:top w:val="none" w:sz="0" w:space="0" w:color="auto"/>
                <w:left w:val="none" w:sz="0" w:space="0" w:color="auto"/>
                <w:bottom w:val="none" w:sz="0" w:space="0" w:color="auto"/>
                <w:right w:val="none" w:sz="0" w:space="0" w:color="auto"/>
              </w:divBdr>
            </w:div>
            <w:div w:id="285351341">
              <w:marLeft w:val="0"/>
              <w:marRight w:val="0"/>
              <w:marTop w:val="0"/>
              <w:marBottom w:val="0"/>
              <w:divBdr>
                <w:top w:val="none" w:sz="0" w:space="0" w:color="auto"/>
                <w:left w:val="none" w:sz="0" w:space="0" w:color="auto"/>
                <w:bottom w:val="none" w:sz="0" w:space="0" w:color="auto"/>
                <w:right w:val="none" w:sz="0" w:space="0" w:color="auto"/>
              </w:divBdr>
            </w:div>
            <w:div w:id="247889705">
              <w:marLeft w:val="0"/>
              <w:marRight w:val="0"/>
              <w:marTop w:val="0"/>
              <w:marBottom w:val="0"/>
              <w:divBdr>
                <w:top w:val="none" w:sz="0" w:space="0" w:color="auto"/>
                <w:left w:val="none" w:sz="0" w:space="0" w:color="auto"/>
                <w:bottom w:val="none" w:sz="0" w:space="0" w:color="auto"/>
                <w:right w:val="none" w:sz="0" w:space="0" w:color="auto"/>
              </w:divBdr>
            </w:div>
            <w:div w:id="2072775127">
              <w:marLeft w:val="0"/>
              <w:marRight w:val="0"/>
              <w:marTop w:val="0"/>
              <w:marBottom w:val="0"/>
              <w:divBdr>
                <w:top w:val="none" w:sz="0" w:space="0" w:color="auto"/>
                <w:left w:val="none" w:sz="0" w:space="0" w:color="auto"/>
                <w:bottom w:val="none" w:sz="0" w:space="0" w:color="auto"/>
                <w:right w:val="none" w:sz="0" w:space="0" w:color="auto"/>
              </w:divBdr>
            </w:div>
            <w:div w:id="127363881">
              <w:marLeft w:val="0"/>
              <w:marRight w:val="0"/>
              <w:marTop w:val="0"/>
              <w:marBottom w:val="0"/>
              <w:divBdr>
                <w:top w:val="none" w:sz="0" w:space="0" w:color="auto"/>
                <w:left w:val="none" w:sz="0" w:space="0" w:color="auto"/>
                <w:bottom w:val="none" w:sz="0" w:space="0" w:color="auto"/>
                <w:right w:val="none" w:sz="0" w:space="0" w:color="auto"/>
              </w:divBdr>
            </w:div>
            <w:div w:id="472791833">
              <w:marLeft w:val="0"/>
              <w:marRight w:val="0"/>
              <w:marTop w:val="0"/>
              <w:marBottom w:val="0"/>
              <w:divBdr>
                <w:top w:val="none" w:sz="0" w:space="0" w:color="auto"/>
                <w:left w:val="none" w:sz="0" w:space="0" w:color="auto"/>
                <w:bottom w:val="none" w:sz="0" w:space="0" w:color="auto"/>
                <w:right w:val="none" w:sz="0" w:space="0" w:color="auto"/>
              </w:divBdr>
            </w:div>
            <w:div w:id="1019625351">
              <w:marLeft w:val="0"/>
              <w:marRight w:val="0"/>
              <w:marTop w:val="0"/>
              <w:marBottom w:val="0"/>
              <w:divBdr>
                <w:top w:val="none" w:sz="0" w:space="0" w:color="auto"/>
                <w:left w:val="none" w:sz="0" w:space="0" w:color="auto"/>
                <w:bottom w:val="none" w:sz="0" w:space="0" w:color="auto"/>
                <w:right w:val="none" w:sz="0" w:space="0" w:color="auto"/>
              </w:divBdr>
            </w:div>
            <w:div w:id="657197789">
              <w:marLeft w:val="0"/>
              <w:marRight w:val="0"/>
              <w:marTop w:val="0"/>
              <w:marBottom w:val="0"/>
              <w:divBdr>
                <w:top w:val="none" w:sz="0" w:space="0" w:color="auto"/>
                <w:left w:val="none" w:sz="0" w:space="0" w:color="auto"/>
                <w:bottom w:val="none" w:sz="0" w:space="0" w:color="auto"/>
                <w:right w:val="none" w:sz="0" w:space="0" w:color="auto"/>
              </w:divBdr>
            </w:div>
            <w:div w:id="945120825">
              <w:marLeft w:val="0"/>
              <w:marRight w:val="0"/>
              <w:marTop w:val="0"/>
              <w:marBottom w:val="0"/>
              <w:divBdr>
                <w:top w:val="none" w:sz="0" w:space="0" w:color="auto"/>
                <w:left w:val="none" w:sz="0" w:space="0" w:color="auto"/>
                <w:bottom w:val="none" w:sz="0" w:space="0" w:color="auto"/>
                <w:right w:val="none" w:sz="0" w:space="0" w:color="auto"/>
              </w:divBdr>
            </w:div>
            <w:div w:id="990063184">
              <w:marLeft w:val="0"/>
              <w:marRight w:val="0"/>
              <w:marTop w:val="0"/>
              <w:marBottom w:val="0"/>
              <w:divBdr>
                <w:top w:val="none" w:sz="0" w:space="0" w:color="auto"/>
                <w:left w:val="none" w:sz="0" w:space="0" w:color="auto"/>
                <w:bottom w:val="none" w:sz="0" w:space="0" w:color="auto"/>
                <w:right w:val="none" w:sz="0" w:space="0" w:color="auto"/>
              </w:divBdr>
            </w:div>
            <w:div w:id="1210803460">
              <w:marLeft w:val="0"/>
              <w:marRight w:val="0"/>
              <w:marTop w:val="0"/>
              <w:marBottom w:val="0"/>
              <w:divBdr>
                <w:top w:val="none" w:sz="0" w:space="0" w:color="auto"/>
                <w:left w:val="none" w:sz="0" w:space="0" w:color="auto"/>
                <w:bottom w:val="none" w:sz="0" w:space="0" w:color="auto"/>
                <w:right w:val="none" w:sz="0" w:space="0" w:color="auto"/>
              </w:divBdr>
            </w:div>
            <w:div w:id="2047370214">
              <w:marLeft w:val="0"/>
              <w:marRight w:val="0"/>
              <w:marTop w:val="0"/>
              <w:marBottom w:val="0"/>
              <w:divBdr>
                <w:top w:val="none" w:sz="0" w:space="0" w:color="auto"/>
                <w:left w:val="none" w:sz="0" w:space="0" w:color="auto"/>
                <w:bottom w:val="none" w:sz="0" w:space="0" w:color="auto"/>
                <w:right w:val="none" w:sz="0" w:space="0" w:color="auto"/>
              </w:divBdr>
            </w:div>
            <w:div w:id="209852540">
              <w:marLeft w:val="0"/>
              <w:marRight w:val="0"/>
              <w:marTop w:val="0"/>
              <w:marBottom w:val="0"/>
              <w:divBdr>
                <w:top w:val="none" w:sz="0" w:space="0" w:color="auto"/>
                <w:left w:val="none" w:sz="0" w:space="0" w:color="auto"/>
                <w:bottom w:val="none" w:sz="0" w:space="0" w:color="auto"/>
                <w:right w:val="none" w:sz="0" w:space="0" w:color="auto"/>
              </w:divBdr>
            </w:div>
            <w:div w:id="1572304560">
              <w:marLeft w:val="0"/>
              <w:marRight w:val="0"/>
              <w:marTop w:val="0"/>
              <w:marBottom w:val="0"/>
              <w:divBdr>
                <w:top w:val="none" w:sz="0" w:space="0" w:color="auto"/>
                <w:left w:val="none" w:sz="0" w:space="0" w:color="auto"/>
                <w:bottom w:val="none" w:sz="0" w:space="0" w:color="auto"/>
                <w:right w:val="none" w:sz="0" w:space="0" w:color="auto"/>
              </w:divBdr>
            </w:div>
            <w:div w:id="1873691204">
              <w:marLeft w:val="0"/>
              <w:marRight w:val="0"/>
              <w:marTop w:val="0"/>
              <w:marBottom w:val="0"/>
              <w:divBdr>
                <w:top w:val="none" w:sz="0" w:space="0" w:color="auto"/>
                <w:left w:val="none" w:sz="0" w:space="0" w:color="auto"/>
                <w:bottom w:val="none" w:sz="0" w:space="0" w:color="auto"/>
                <w:right w:val="none" w:sz="0" w:space="0" w:color="auto"/>
              </w:divBdr>
            </w:div>
            <w:div w:id="1255018391">
              <w:marLeft w:val="0"/>
              <w:marRight w:val="0"/>
              <w:marTop w:val="0"/>
              <w:marBottom w:val="0"/>
              <w:divBdr>
                <w:top w:val="none" w:sz="0" w:space="0" w:color="auto"/>
                <w:left w:val="none" w:sz="0" w:space="0" w:color="auto"/>
                <w:bottom w:val="none" w:sz="0" w:space="0" w:color="auto"/>
                <w:right w:val="none" w:sz="0" w:space="0" w:color="auto"/>
              </w:divBdr>
            </w:div>
            <w:div w:id="352388132">
              <w:marLeft w:val="0"/>
              <w:marRight w:val="0"/>
              <w:marTop w:val="0"/>
              <w:marBottom w:val="0"/>
              <w:divBdr>
                <w:top w:val="none" w:sz="0" w:space="0" w:color="auto"/>
                <w:left w:val="none" w:sz="0" w:space="0" w:color="auto"/>
                <w:bottom w:val="none" w:sz="0" w:space="0" w:color="auto"/>
                <w:right w:val="none" w:sz="0" w:space="0" w:color="auto"/>
              </w:divBdr>
            </w:div>
            <w:div w:id="1736197089">
              <w:marLeft w:val="0"/>
              <w:marRight w:val="0"/>
              <w:marTop w:val="0"/>
              <w:marBottom w:val="0"/>
              <w:divBdr>
                <w:top w:val="none" w:sz="0" w:space="0" w:color="auto"/>
                <w:left w:val="none" w:sz="0" w:space="0" w:color="auto"/>
                <w:bottom w:val="none" w:sz="0" w:space="0" w:color="auto"/>
                <w:right w:val="none" w:sz="0" w:space="0" w:color="auto"/>
              </w:divBdr>
            </w:div>
            <w:div w:id="749277072">
              <w:marLeft w:val="0"/>
              <w:marRight w:val="0"/>
              <w:marTop w:val="0"/>
              <w:marBottom w:val="0"/>
              <w:divBdr>
                <w:top w:val="none" w:sz="0" w:space="0" w:color="auto"/>
                <w:left w:val="none" w:sz="0" w:space="0" w:color="auto"/>
                <w:bottom w:val="none" w:sz="0" w:space="0" w:color="auto"/>
                <w:right w:val="none" w:sz="0" w:space="0" w:color="auto"/>
              </w:divBdr>
            </w:div>
            <w:div w:id="149449922">
              <w:marLeft w:val="0"/>
              <w:marRight w:val="0"/>
              <w:marTop w:val="0"/>
              <w:marBottom w:val="0"/>
              <w:divBdr>
                <w:top w:val="none" w:sz="0" w:space="0" w:color="auto"/>
                <w:left w:val="none" w:sz="0" w:space="0" w:color="auto"/>
                <w:bottom w:val="none" w:sz="0" w:space="0" w:color="auto"/>
                <w:right w:val="none" w:sz="0" w:space="0" w:color="auto"/>
              </w:divBdr>
            </w:div>
            <w:div w:id="1764299939">
              <w:marLeft w:val="0"/>
              <w:marRight w:val="0"/>
              <w:marTop w:val="0"/>
              <w:marBottom w:val="0"/>
              <w:divBdr>
                <w:top w:val="none" w:sz="0" w:space="0" w:color="auto"/>
                <w:left w:val="none" w:sz="0" w:space="0" w:color="auto"/>
                <w:bottom w:val="none" w:sz="0" w:space="0" w:color="auto"/>
                <w:right w:val="none" w:sz="0" w:space="0" w:color="auto"/>
              </w:divBdr>
            </w:div>
            <w:div w:id="771752660">
              <w:marLeft w:val="0"/>
              <w:marRight w:val="0"/>
              <w:marTop w:val="0"/>
              <w:marBottom w:val="0"/>
              <w:divBdr>
                <w:top w:val="none" w:sz="0" w:space="0" w:color="auto"/>
                <w:left w:val="none" w:sz="0" w:space="0" w:color="auto"/>
                <w:bottom w:val="none" w:sz="0" w:space="0" w:color="auto"/>
                <w:right w:val="none" w:sz="0" w:space="0" w:color="auto"/>
              </w:divBdr>
            </w:div>
            <w:div w:id="443772595">
              <w:marLeft w:val="0"/>
              <w:marRight w:val="0"/>
              <w:marTop w:val="0"/>
              <w:marBottom w:val="0"/>
              <w:divBdr>
                <w:top w:val="none" w:sz="0" w:space="0" w:color="auto"/>
                <w:left w:val="none" w:sz="0" w:space="0" w:color="auto"/>
                <w:bottom w:val="none" w:sz="0" w:space="0" w:color="auto"/>
                <w:right w:val="none" w:sz="0" w:space="0" w:color="auto"/>
              </w:divBdr>
            </w:div>
            <w:div w:id="1766805016">
              <w:marLeft w:val="0"/>
              <w:marRight w:val="0"/>
              <w:marTop w:val="0"/>
              <w:marBottom w:val="0"/>
              <w:divBdr>
                <w:top w:val="none" w:sz="0" w:space="0" w:color="auto"/>
                <w:left w:val="none" w:sz="0" w:space="0" w:color="auto"/>
                <w:bottom w:val="none" w:sz="0" w:space="0" w:color="auto"/>
                <w:right w:val="none" w:sz="0" w:space="0" w:color="auto"/>
              </w:divBdr>
            </w:div>
            <w:div w:id="12997893">
              <w:marLeft w:val="0"/>
              <w:marRight w:val="0"/>
              <w:marTop w:val="0"/>
              <w:marBottom w:val="0"/>
              <w:divBdr>
                <w:top w:val="none" w:sz="0" w:space="0" w:color="auto"/>
                <w:left w:val="none" w:sz="0" w:space="0" w:color="auto"/>
                <w:bottom w:val="none" w:sz="0" w:space="0" w:color="auto"/>
                <w:right w:val="none" w:sz="0" w:space="0" w:color="auto"/>
              </w:divBdr>
            </w:div>
            <w:div w:id="890769217">
              <w:marLeft w:val="0"/>
              <w:marRight w:val="0"/>
              <w:marTop w:val="0"/>
              <w:marBottom w:val="0"/>
              <w:divBdr>
                <w:top w:val="none" w:sz="0" w:space="0" w:color="auto"/>
                <w:left w:val="none" w:sz="0" w:space="0" w:color="auto"/>
                <w:bottom w:val="none" w:sz="0" w:space="0" w:color="auto"/>
                <w:right w:val="none" w:sz="0" w:space="0" w:color="auto"/>
              </w:divBdr>
            </w:div>
            <w:div w:id="1248151524">
              <w:marLeft w:val="0"/>
              <w:marRight w:val="0"/>
              <w:marTop w:val="0"/>
              <w:marBottom w:val="0"/>
              <w:divBdr>
                <w:top w:val="none" w:sz="0" w:space="0" w:color="auto"/>
                <w:left w:val="none" w:sz="0" w:space="0" w:color="auto"/>
                <w:bottom w:val="none" w:sz="0" w:space="0" w:color="auto"/>
                <w:right w:val="none" w:sz="0" w:space="0" w:color="auto"/>
              </w:divBdr>
            </w:div>
            <w:div w:id="608195381">
              <w:marLeft w:val="0"/>
              <w:marRight w:val="0"/>
              <w:marTop w:val="0"/>
              <w:marBottom w:val="0"/>
              <w:divBdr>
                <w:top w:val="none" w:sz="0" w:space="0" w:color="auto"/>
                <w:left w:val="none" w:sz="0" w:space="0" w:color="auto"/>
                <w:bottom w:val="none" w:sz="0" w:space="0" w:color="auto"/>
                <w:right w:val="none" w:sz="0" w:space="0" w:color="auto"/>
              </w:divBdr>
            </w:div>
            <w:div w:id="1067538401">
              <w:marLeft w:val="0"/>
              <w:marRight w:val="0"/>
              <w:marTop w:val="0"/>
              <w:marBottom w:val="0"/>
              <w:divBdr>
                <w:top w:val="none" w:sz="0" w:space="0" w:color="auto"/>
                <w:left w:val="none" w:sz="0" w:space="0" w:color="auto"/>
                <w:bottom w:val="none" w:sz="0" w:space="0" w:color="auto"/>
                <w:right w:val="none" w:sz="0" w:space="0" w:color="auto"/>
              </w:divBdr>
            </w:div>
            <w:div w:id="1692562339">
              <w:marLeft w:val="0"/>
              <w:marRight w:val="0"/>
              <w:marTop w:val="0"/>
              <w:marBottom w:val="0"/>
              <w:divBdr>
                <w:top w:val="none" w:sz="0" w:space="0" w:color="auto"/>
                <w:left w:val="none" w:sz="0" w:space="0" w:color="auto"/>
                <w:bottom w:val="none" w:sz="0" w:space="0" w:color="auto"/>
                <w:right w:val="none" w:sz="0" w:space="0" w:color="auto"/>
              </w:divBdr>
            </w:div>
            <w:div w:id="1426807427">
              <w:marLeft w:val="0"/>
              <w:marRight w:val="0"/>
              <w:marTop w:val="0"/>
              <w:marBottom w:val="0"/>
              <w:divBdr>
                <w:top w:val="none" w:sz="0" w:space="0" w:color="auto"/>
                <w:left w:val="none" w:sz="0" w:space="0" w:color="auto"/>
                <w:bottom w:val="none" w:sz="0" w:space="0" w:color="auto"/>
                <w:right w:val="none" w:sz="0" w:space="0" w:color="auto"/>
              </w:divBdr>
            </w:div>
            <w:div w:id="1904873108">
              <w:marLeft w:val="0"/>
              <w:marRight w:val="0"/>
              <w:marTop w:val="0"/>
              <w:marBottom w:val="0"/>
              <w:divBdr>
                <w:top w:val="none" w:sz="0" w:space="0" w:color="auto"/>
                <w:left w:val="none" w:sz="0" w:space="0" w:color="auto"/>
                <w:bottom w:val="none" w:sz="0" w:space="0" w:color="auto"/>
                <w:right w:val="none" w:sz="0" w:space="0" w:color="auto"/>
              </w:divBdr>
            </w:div>
            <w:div w:id="1115902257">
              <w:marLeft w:val="0"/>
              <w:marRight w:val="0"/>
              <w:marTop w:val="0"/>
              <w:marBottom w:val="0"/>
              <w:divBdr>
                <w:top w:val="none" w:sz="0" w:space="0" w:color="auto"/>
                <w:left w:val="none" w:sz="0" w:space="0" w:color="auto"/>
                <w:bottom w:val="none" w:sz="0" w:space="0" w:color="auto"/>
                <w:right w:val="none" w:sz="0" w:space="0" w:color="auto"/>
              </w:divBdr>
            </w:div>
            <w:div w:id="1917203730">
              <w:marLeft w:val="0"/>
              <w:marRight w:val="0"/>
              <w:marTop w:val="0"/>
              <w:marBottom w:val="0"/>
              <w:divBdr>
                <w:top w:val="none" w:sz="0" w:space="0" w:color="auto"/>
                <w:left w:val="none" w:sz="0" w:space="0" w:color="auto"/>
                <w:bottom w:val="none" w:sz="0" w:space="0" w:color="auto"/>
                <w:right w:val="none" w:sz="0" w:space="0" w:color="auto"/>
              </w:divBdr>
            </w:div>
            <w:div w:id="111482216">
              <w:marLeft w:val="0"/>
              <w:marRight w:val="0"/>
              <w:marTop w:val="0"/>
              <w:marBottom w:val="0"/>
              <w:divBdr>
                <w:top w:val="none" w:sz="0" w:space="0" w:color="auto"/>
                <w:left w:val="none" w:sz="0" w:space="0" w:color="auto"/>
                <w:bottom w:val="none" w:sz="0" w:space="0" w:color="auto"/>
                <w:right w:val="none" w:sz="0" w:space="0" w:color="auto"/>
              </w:divBdr>
            </w:div>
            <w:div w:id="1024670921">
              <w:marLeft w:val="0"/>
              <w:marRight w:val="0"/>
              <w:marTop w:val="0"/>
              <w:marBottom w:val="0"/>
              <w:divBdr>
                <w:top w:val="none" w:sz="0" w:space="0" w:color="auto"/>
                <w:left w:val="none" w:sz="0" w:space="0" w:color="auto"/>
                <w:bottom w:val="none" w:sz="0" w:space="0" w:color="auto"/>
                <w:right w:val="none" w:sz="0" w:space="0" w:color="auto"/>
              </w:divBdr>
            </w:div>
            <w:div w:id="18119233">
              <w:marLeft w:val="0"/>
              <w:marRight w:val="0"/>
              <w:marTop w:val="0"/>
              <w:marBottom w:val="0"/>
              <w:divBdr>
                <w:top w:val="none" w:sz="0" w:space="0" w:color="auto"/>
                <w:left w:val="none" w:sz="0" w:space="0" w:color="auto"/>
                <w:bottom w:val="none" w:sz="0" w:space="0" w:color="auto"/>
                <w:right w:val="none" w:sz="0" w:space="0" w:color="auto"/>
              </w:divBdr>
            </w:div>
            <w:div w:id="1232277938">
              <w:marLeft w:val="0"/>
              <w:marRight w:val="0"/>
              <w:marTop w:val="0"/>
              <w:marBottom w:val="0"/>
              <w:divBdr>
                <w:top w:val="none" w:sz="0" w:space="0" w:color="auto"/>
                <w:left w:val="none" w:sz="0" w:space="0" w:color="auto"/>
                <w:bottom w:val="none" w:sz="0" w:space="0" w:color="auto"/>
                <w:right w:val="none" w:sz="0" w:space="0" w:color="auto"/>
              </w:divBdr>
            </w:div>
            <w:div w:id="1903758954">
              <w:marLeft w:val="0"/>
              <w:marRight w:val="0"/>
              <w:marTop w:val="0"/>
              <w:marBottom w:val="0"/>
              <w:divBdr>
                <w:top w:val="none" w:sz="0" w:space="0" w:color="auto"/>
                <w:left w:val="none" w:sz="0" w:space="0" w:color="auto"/>
                <w:bottom w:val="none" w:sz="0" w:space="0" w:color="auto"/>
                <w:right w:val="none" w:sz="0" w:space="0" w:color="auto"/>
              </w:divBdr>
            </w:div>
            <w:div w:id="1984118501">
              <w:marLeft w:val="0"/>
              <w:marRight w:val="0"/>
              <w:marTop w:val="0"/>
              <w:marBottom w:val="0"/>
              <w:divBdr>
                <w:top w:val="none" w:sz="0" w:space="0" w:color="auto"/>
                <w:left w:val="none" w:sz="0" w:space="0" w:color="auto"/>
                <w:bottom w:val="none" w:sz="0" w:space="0" w:color="auto"/>
                <w:right w:val="none" w:sz="0" w:space="0" w:color="auto"/>
              </w:divBdr>
            </w:div>
            <w:div w:id="1691761279">
              <w:marLeft w:val="0"/>
              <w:marRight w:val="0"/>
              <w:marTop w:val="0"/>
              <w:marBottom w:val="0"/>
              <w:divBdr>
                <w:top w:val="none" w:sz="0" w:space="0" w:color="auto"/>
                <w:left w:val="none" w:sz="0" w:space="0" w:color="auto"/>
                <w:bottom w:val="none" w:sz="0" w:space="0" w:color="auto"/>
                <w:right w:val="none" w:sz="0" w:space="0" w:color="auto"/>
              </w:divBdr>
            </w:div>
            <w:div w:id="977687786">
              <w:marLeft w:val="0"/>
              <w:marRight w:val="0"/>
              <w:marTop w:val="0"/>
              <w:marBottom w:val="0"/>
              <w:divBdr>
                <w:top w:val="none" w:sz="0" w:space="0" w:color="auto"/>
                <w:left w:val="none" w:sz="0" w:space="0" w:color="auto"/>
                <w:bottom w:val="none" w:sz="0" w:space="0" w:color="auto"/>
                <w:right w:val="none" w:sz="0" w:space="0" w:color="auto"/>
              </w:divBdr>
            </w:div>
            <w:div w:id="618294685">
              <w:marLeft w:val="0"/>
              <w:marRight w:val="0"/>
              <w:marTop w:val="0"/>
              <w:marBottom w:val="0"/>
              <w:divBdr>
                <w:top w:val="none" w:sz="0" w:space="0" w:color="auto"/>
                <w:left w:val="none" w:sz="0" w:space="0" w:color="auto"/>
                <w:bottom w:val="none" w:sz="0" w:space="0" w:color="auto"/>
                <w:right w:val="none" w:sz="0" w:space="0" w:color="auto"/>
              </w:divBdr>
            </w:div>
            <w:div w:id="1391608585">
              <w:marLeft w:val="0"/>
              <w:marRight w:val="0"/>
              <w:marTop w:val="0"/>
              <w:marBottom w:val="0"/>
              <w:divBdr>
                <w:top w:val="none" w:sz="0" w:space="0" w:color="auto"/>
                <w:left w:val="none" w:sz="0" w:space="0" w:color="auto"/>
                <w:bottom w:val="none" w:sz="0" w:space="0" w:color="auto"/>
                <w:right w:val="none" w:sz="0" w:space="0" w:color="auto"/>
              </w:divBdr>
            </w:div>
            <w:div w:id="1141921602">
              <w:marLeft w:val="0"/>
              <w:marRight w:val="0"/>
              <w:marTop w:val="0"/>
              <w:marBottom w:val="0"/>
              <w:divBdr>
                <w:top w:val="none" w:sz="0" w:space="0" w:color="auto"/>
                <w:left w:val="none" w:sz="0" w:space="0" w:color="auto"/>
                <w:bottom w:val="none" w:sz="0" w:space="0" w:color="auto"/>
                <w:right w:val="none" w:sz="0" w:space="0" w:color="auto"/>
              </w:divBdr>
            </w:div>
            <w:div w:id="333532415">
              <w:marLeft w:val="0"/>
              <w:marRight w:val="0"/>
              <w:marTop w:val="0"/>
              <w:marBottom w:val="0"/>
              <w:divBdr>
                <w:top w:val="none" w:sz="0" w:space="0" w:color="auto"/>
                <w:left w:val="none" w:sz="0" w:space="0" w:color="auto"/>
                <w:bottom w:val="none" w:sz="0" w:space="0" w:color="auto"/>
                <w:right w:val="none" w:sz="0" w:space="0" w:color="auto"/>
              </w:divBdr>
            </w:div>
            <w:div w:id="1898320625">
              <w:marLeft w:val="0"/>
              <w:marRight w:val="0"/>
              <w:marTop w:val="0"/>
              <w:marBottom w:val="0"/>
              <w:divBdr>
                <w:top w:val="none" w:sz="0" w:space="0" w:color="auto"/>
                <w:left w:val="none" w:sz="0" w:space="0" w:color="auto"/>
                <w:bottom w:val="none" w:sz="0" w:space="0" w:color="auto"/>
                <w:right w:val="none" w:sz="0" w:space="0" w:color="auto"/>
              </w:divBdr>
            </w:div>
            <w:div w:id="594632841">
              <w:marLeft w:val="0"/>
              <w:marRight w:val="0"/>
              <w:marTop w:val="0"/>
              <w:marBottom w:val="0"/>
              <w:divBdr>
                <w:top w:val="none" w:sz="0" w:space="0" w:color="auto"/>
                <w:left w:val="none" w:sz="0" w:space="0" w:color="auto"/>
                <w:bottom w:val="none" w:sz="0" w:space="0" w:color="auto"/>
                <w:right w:val="none" w:sz="0" w:space="0" w:color="auto"/>
              </w:divBdr>
            </w:div>
            <w:div w:id="345443710">
              <w:marLeft w:val="0"/>
              <w:marRight w:val="0"/>
              <w:marTop w:val="0"/>
              <w:marBottom w:val="0"/>
              <w:divBdr>
                <w:top w:val="none" w:sz="0" w:space="0" w:color="auto"/>
                <w:left w:val="none" w:sz="0" w:space="0" w:color="auto"/>
                <w:bottom w:val="none" w:sz="0" w:space="0" w:color="auto"/>
                <w:right w:val="none" w:sz="0" w:space="0" w:color="auto"/>
              </w:divBdr>
            </w:div>
            <w:div w:id="387531491">
              <w:marLeft w:val="0"/>
              <w:marRight w:val="0"/>
              <w:marTop w:val="0"/>
              <w:marBottom w:val="0"/>
              <w:divBdr>
                <w:top w:val="none" w:sz="0" w:space="0" w:color="auto"/>
                <w:left w:val="none" w:sz="0" w:space="0" w:color="auto"/>
                <w:bottom w:val="none" w:sz="0" w:space="0" w:color="auto"/>
                <w:right w:val="none" w:sz="0" w:space="0" w:color="auto"/>
              </w:divBdr>
            </w:div>
            <w:div w:id="539518970">
              <w:marLeft w:val="0"/>
              <w:marRight w:val="0"/>
              <w:marTop w:val="0"/>
              <w:marBottom w:val="0"/>
              <w:divBdr>
                <w:top w:val="none" w:sz="0" w:space="0" w:color="auto"/>
                <w:left w:val="none" w:sz="0" w:space="0" w:color="auto"/>
                <w:bottom w:val="none" w:sz="0" w:space="0" w:color="auto"/>
                <w:right w:val="none" w:sz="0" w:space="0" w:color="auto"/>
              </w:divBdr>
            </w:div>
            <w:div w:id="322976081">
              <w:marLeft w:val="0"/>
              <w:marRight w:val="0"/>
              <w:marTop w:val="0"/>
              <w:marBottom w:val="0"/>
              <w:divBdr>
                <w:top w:val="none" w:sz="0" w:space="0" w:color="auto"/>
                <w:left w:val="none" w:sz="0" w:space="0" w:color="auto"/>
                <w:bottom w:val="none" w:sz="0" w:space="0" w:color="auto"/>
                <w:right w:val="none" w:sz="0" w:space="0" w:color="auto"/>
              </w:divBdr>
            </w:div>
            <w:div w:id="1902130215">
              <w:marLeft w:val="0"/>
              <w:marRight w:val="0"/>
              <w:marTop w:val="0"/>
              <w:marBottom w:val="0"/>
              <w:divBdr>
                <w:top w:val="none" w:sz="0" w:space="0" w:color="auto"/>
                <w:left w:val="none" w:sz="0" w:space="0" w:color="auto"/>
                <w:bottom w:val="none" w:sz="0" w:space="0" w:color="auto"/>
                <w:right w:val="none" w:sz="0" w:space="0" w:color="auto"/>
              </w:divBdr>
            </w:div>
            <w:div w:id="1523402153">
              <w:marLeft w:val="0"/>
              <w:marRight w:val="0"/>
              <w:marTop w:val="0"/>
              <w:marBottom w:val="0"/>
              <w:divBdr>
                <w:top w:val="none" w:sz="0" w:space="0" w:color="auto"/>
                <w:left w:val="none" w:sz="0" w:space="0" w:color="auto"/>
                <w:bottom w:val="none" w:sz="0" w:space="0" w:color="auto"/>
                <w:right w:val="none" w:sz="0" w:space="0" w:color="auto"/>
              </w:divBdr>
            </w:div>
            <w:div w:id="305745286">
              <w:marLeft w:val="0"/>
              <w:marRight w:val="0"/>
              <w:marTop w:val="0"/>
              <w:marBottom w:val="0"/>
              <w:divBdr>
                <w:top w:val="none" w:sz="0" w:space="0" w:color="auto"/>
                <w:left w:val="none" w:sz="0" w:space="0" w:color="auto"/>
                <w:bottom w:val="none" w:sz="0" w:space="0" w:color="auto"/>
                <w:right w:val="none" w:sz="0" w:space="0" w:color="auto"/>
              </w:divBdr>
            </w:div>
            <w:div w:id="467211417">
              <w:marLeft w:val="0"/>
              <w:marRight w:val="0"/>
              <w:marTop w:val="0"/>
              <w:marBottom w:val="0"/>
              <w:divBdr>
                <w:top w:val="none" w:sz="0" w:space="0" w:color="auto"/>
                <w:left w:val="none" w:sz="0" w:space="0" w:color="auto"/>
                <w:bottom w:val="none" w:sz="0" w:space="0" w:color="auto"/>
                <w:right w:val="none" w:sz="0" w:space="0" w:color="auto"/>
              </w:divBdr>
            </w:div>
            <w:div w:id="802118533">
              <w:marLeft w:val="0"/>
              <w:marRight w:val="0"/>
              <w:marTop w:val="0"/>
              <w:marBottom w:val="0"/>
              <w:divBdr>
                <w:top w:val="none" w:sz="0" w:space="0" w:color="auto"/>
                <w:left w:val="none" w:sz="0" w:space="0" w:color="auto"/>
                <w:bottom w:val="none" w:sz="0" w:space="0" w:color="auto"/>
                <w:right w:val="none" w:sz="0" w:space="0" w:color="auto"/>
              </w:divBdr>
            </w:div>
            <w:div w:id="840312307">
              <w:marLeft w:val="0"/>
              <w:marRight w:val="0"/>
              <w:marTop w:val="0"/>
              <w:marBottom w:val="0"/>
              <w:divBdr>
                <w:top w:val="none" w:sz="0" w:space="0" w:color="auto"/>
                <w:left w:val="none" w:sz="0" w:space="0" w:color="auto"/>
                <w:bottom w:val="none" w:sz="0" w:space="0" w:color="auto"/>
                <w:right w:val="none" w:sz="0" w:space="0" w:color="auto"/>
              </w:divBdr>
            </w:div>
            <w:div w:id="2126120687">
              <w:marLeft w:val="0"/>
              <w:marRight w:val="0"/>
              <w:marTop w:val="0"/>
              <w:marBottom w:val="0"/>
              <w:divBdr>
                <w:top w:val="none" w:sz="0" w:space="0" w:color="auto"/>
                <w:left w:val="none" w:sz="0" w:space="0" w:color="auto"/>
                <w:bottom w:val="none" w:sz="0" w:space="0" w:color="auto"/>
                <w:right w:val="none" w:sz="0" w:space="0" w:color="auto"/>
              </w:divBdr>
            </w:div>
            <w:div w:id="311493194">
              <w:marLeft w:val="0"/>
              <w:marRight w:val="0"/>
              <w:marTop w:val="0"/>
              <w:marBottom w:val="0"/>
              <w:divBdr>
                <w:top w:val="none" w:sz="0" w:space="0" w:color="auto"/>
                <w:left w:val="none" w:sz="0" w:space="0" w:color="auto"/>
                <w:bottom w:val="none" w:sz="0" w:space="0" w:color="auto"/>
                <w:right w:val="none" w:sz="0" w:space="0" w:color="auto"/>
              </w:divBdr>
            </w:div>
            <w:div w:id="1421557475">
              <w:marLeft w:val="0"/>
              <w:marRight w:val="0"/>
              <w:marTop w:val="0"/>
              <w:marBottom w:val="0"/>
              <w:divBdr>
                <w:top w:val="none" w:sz="0" w:space="0" w:color="auto"/>
                <w:left w:val="none" w:sz="0" w:space="0" w:color="auto"/>
                <w:bottom w:val="none" w:sz="0" w:space="0" w:color="auto"/>
                <w:right w:val="none" w:sz="0" w:space="0" w:color="auto"/>
              </w:divBdr>
            </w:div>
            <w:div w:id="378210175">
              <w:marLeft w:val="0"/>
              <w:marRight w:val="0"/>
              <w:marTop w:val="0"/>
              <w:marBottom w:val="0"/>
              <w:divBdr>
                <w:top w:val="none" w:sz="0" w:space="0" w:color="auto"/>
                <w:left w:val="none" w:sz="0" w:space="0" w:color="auto"/>
                <w:bottom w:val="none" w:sz="0" w:space="0" w:color="auto"/>
                <w:right w:val="none" w:sz="0" w:space="0" w:color="auto"/>
              </w:divBdr>
            </w:div>
            <w:div w:id="331177706">
              <w:marLeft w:val="0"/>
              <w:marRight w:val="0"/>
              <w:marTop w:val="0"/>
              <w:marBottom w:val="0"/>
              <w:divBdr>
                <w:top w:val="none" w:sz="0" w:space="0" w:color="auto"/>
                <w:left w:val="none" w:sz="0" w:space="0" w:color="auto"/>
                <w:bottom w:val="none" w:sz="0" w:space="0" w:color="auto"/>
                <w:right w:val="none" w:sz="0" w:space="0" w:color="auto"/>
              </w:divBdr>
            </w:div>
            <w:div w:id="1211378422">
              <w:marLeft w:val="0"/>
              <w:marRight w:val="0"/>
              <w:marTop w:val="0"/>
              <w:marBottom w:val="0"/>
              <w:divBdr>
                <w:top w:val="none" w:sz="0" w:space="0" w:color="auto"/>
                <w:left w:val="none" w:sz="0" w:space="0" w:color="auto"/>
                <w:bottom w:val="none" w:sz="0" w:space="0" w:color="auto"/>
                <w:right w:val="none" w:sz="0" w:space="0" w:color="auto"/>
              </w:divBdr>
            </w:div>
            <w:div w:id="734546382">
              <w:marLeft w:val="0"/>
              <w:marRight w:val="0"/>
              <w:marTop w:val="0"/>
              <w:marBottom w:val="0"/>
              <w:divBdr>
                <w:top w:val="none" w:sz="0" w:space="0" w:color="auto"/>
                <w:left w:val="none" w:sz="0" w:space="0" w:color="auto"/>
                <w:bottom w:val="none" w:sz="0" w:space="0" w:color="auto"/>
                <w:right w:val="none" w:sz="0" w:space="0" w:color="auto"/>
              </w:divBdr>
            </w:div>
            <w:div w:id="144206715">
              <w:marLeft w:val="0"/>
              <w:marRight w:val="0"/>
              <w:marTop w:val="0"/>
              <w:marBottom w:val="0"/>
              <w:divBdr>
                <w:top w:val="none" w:sz="0" w:space="0" w:color="auto"/>
                <w:left w:val="none" w:sz="0" w:space="0" w:color="auto"/>
                <w:bottom w:val="none" w:sz="0" w:space="0" w:color="auto"/>
                <w:right w:val="none" w:sz="0" w:space="0" w:color="auto"/>
              </w:divBdr>
            </w:div>
            <w:div w:id="1850634091">
              <w:marLeft w:val="0"/>
              <w:marRight w:val="0"/>
              <w:marTop w:val="0"/>
              <w:marBottom w:val="0"/>
              <w:divBdr>
                <w:top w:val="none" w:sz="0" w:space="0" w:color="auto"/>
                <w:left w:val="none" w:sz="0" w:space="0" w:color="auto"/>
                <w:bottom w:val="none" w:sz="0" w:space="0" w:color="auto"/>
                <w:right w:val="none" w:sz="0" w:space="0" w:color="auto"/>
              </w:divBdr>
            </w:div>
            <w:div w:id="2090075134">
              <w:marLeft w:val="0"/>
              <w:marRight w:val="0"/>
              <w:marTop w:val="0"/>
              <w:marBottom w:val="0"/>
              <w:divBdr>
                <w:top w:val="none" w:sz="0" w:space="0" w:color="auto"/>
                <w:left w:val="none" w:sz="0" w:space="0" w:color="auto"/>
                <w:bottom w:val="none" w:sz="0" w:space="0" w:color="auto"/>
                <w:right w:val="none" w:sz="0" w:space="0" w:color="auto"/>
              </w:divBdr>
            </w:div>
            <w:div w:id="951478068">
              <w:marLeft w:val="0"/>
              <w:marRight w:val="0"/>
              <w:marTop w:val="0"/>
              <w:marBottom w:val="0"/>
              <w:divBdr>
                <w:top w:val="none" w:sz="0" w:space="0" w:color="auto"/>
                <w:left w:val="none" w:sz="0" w:space="0" w:color="auto"/>
                <w:bottom w:val="none" w:sz="0" w:space="0" w:color="auto"/>
                <w:right w:val="none" w:sz="0" w:space="0" w:color="auto"/>
              </w:divBdr>
            </w:div>
            <w:div w:id="1818766342">
              <w:marLeft w:val="0"/>
              <w:marRight w:val="0"/>
              <w:marTop w:val="0"/>
              <w:marBottom w:val="0"/>
              <w:divBdr>
                <w:top w:val="none" w:sz="0" w:space="0" w:color="auto"/>
                <w:left w:val="none" w:sz="0" w:space="0" w:color="auto"/>
                <w:bottom w:val="none" w:sz="0" w:space="0" w:color="auto"/>
                <w:right w:val="none" w:sz="0" w:space="0" w:color="auto"/>
              </w:divBdr>
            </w:div>
            <w:div w:id="1809348835">
              <w:marLeft w:val="0"/>
              <w:marRight w:val="0"/>
              <w:marTop w:val="0"/>
              <w:marBottom w:val="0"/>
              <w:divBdr>
                <w:top w:val="none" w:sz="0" w:space="0" w:color="auto"/>
                <w:left w:val="none" w:sz="0" w:space="0" w:color="auto"/>
                <w:bottom w:val="none" w:sz="0" w:space="0" w:color="auto"/>
                <w:right w:val="none" w:sz="0" w:space="0" w:color="auto"/>
              </w:divBdr>
            </w:div>
            <w:div w:id="1292899235">
              <w:marLeft w:val="0"/>
              <w:marRight w:val="0"/>
              <w:marTop w:val="0"/>
              <w:marBottom w:val="0"/>
              <w:divBdr>
                <w:top w:val="none" w:sz="0" w:space="0" w:color="auto"/>
                <w:left w:val="none" w:sz="0" w:space="0" w:color="auto"/>
                <w:bottom w:val="none" w:sz="0" w:space="0" w:color="auto"/>
                <w:right w:val="none" w:sz="0" w:space="0" w:color="auto"/>
              </w:divBdr>
            </w:div>
            <w:div w:id="1457026222">
              <w:marLeft w:val="0"/>
              <w:marRight w:val="0"/>
              <w:marTop w:val="0"/>
              <w:marBottom w:val="0"/>
              <w:divBdr>
                <w:top w:val="none" w:sz="0" w:space="0" w:color="auto"/>
                <w:left w:val="none" w:sz="0" w:space="0" w:color="auto"/>
                <w:bottom w:val="none" w:sz="0" w:space="0" w:color="auto"/>
                <w:right w:val="none" w:sz="0" w:space="0" w:color="auto"/>
              </w:divBdr>
            </w:div>
            <w:div w:id="1643198638">
              <w:marLeft w:val="0"/>
              <w:marRight w:val="0"/>
              <w:marTop w:val="0"/>
              <w:marBottom w:val="0"/>
              <w:divBdr>
                <w:top w:val="none" w:sz="0" w:space="0" w:color="auto"/>
                <w:left w:val="none" w:sz="0" w:space="0" w:color="auto"/>
                <w:bottom w:val="none" w:sz="0" w:space="0" w:color="auto"/>
                <w:right w:val="none" w:sz="0" w:space="0" w:color="auto"/>
              </w:divBdr>
            </w:div>
            <w:div w:id="2139685917">
              <w:marLeft w:val="0"/>
              <w:marRight w:val="0"/>
              <w:marTop w:val="0"/>
              <w:marBottom w:val="0"/>
              <w:divBdr>
                <w:top w:val="none" w:sz="0" w:space="0" w:color="auto"/>
                <w:left w:val="none" w:sz="0" w:space="0" w:color="auto"/>
                <w:bottom w:val="none" w:sz="0" w:space="0" w:color="auto"/>
                <w:right w:val="none" w:sz="0" w:space="0" w:color="auto"/>
              </w:divBdr>
            </w:div>
            <w:div w:id="1158153263">
              <w:marLeft w:val="0"/>
              <w:marRight w:val="0"/>
              <w:marTop w:val="0"/>
              <w:marBottom w:val="0"/>
              <w:divBdr>
                <w:top w:val="none" w:sz="0" w:space="0" w:color="auto"/>
                <w:left w:val="none" w:sz="0" w:space="0" w:color="auto"/>
                <w:bottom w:val="none" w:sz="0" w:space="0" w:color="auto"/>
                <w:right w:val="none" w:sz="0" w:space="0" w:color="auto"/>
              </w:divBdr>
            </w:div>
            <w:div w:id="337002279">
              <w:marLeft w:val="0"/>
              <w:marRight w:val="0"/>
              <w:marTop w:val="0"/>
              <w:marBottom w:val="0"/>
              <w:divBdr>
                <w:top w:val="none" w:sz="0" w:space="0" w:color="auto"/>
                <w:left w:val="none" w:sz="0" w:space="0" w:color="auto"/>
                <w:bottom w:val="none" w:sz="0" w:space="0" w:color="auto"/>
                <w:right w:val="none" w:sz="0" w:space="0" w:color="auto"/>
              </w:divBdr>
            </w:div>
            <w:div w:id="1187060710">
              <w:marLeft w:val="0"/>
              <w:marRight w:val="0"/>
              <w:marTop w:val="0"/>
              <w:marBottom w:val="0"/>
              <w:divBdr>
                <w:top w:val="none" w:sz="0" w:space="0" w:color="auto"/>
                <w:left w:val="none" w:sz="0" w:space="0" w:color="auto"/>
                <w:bottom w:val="none" w:sz="0" w:space="0" w:color="auto"/>
                <w:right w:val="none" w:sz="0" w:space="0" w:color="auto"/>
              </w:divBdr>
            </w:div>
            <w:div w:id="1209991633">
              <w:marLeft w:val="0"/>
              <w:marRight w:val="0"/>
              <w:marTop w:val="0"/>
              <w:marBottom w:val="0"/>
              <w:divBdr>
                <w:top w:val="none" w:sz="0" w:space="0" w:color="auto"/>
                <w:left w:val="none" w:sz="0" w:space="0" w:color="auto"/>
                <w:bottom w:val="none" w:sz="0" w:space="0" w:color="auto"/>
                <w:right w:val="none" w:sz="0" w:space="0" w:color="auto"/>
              </w:divBdr>
            </w:div>
            <w:div w:id="1150252270">
              <w:marLeft w:val="0"/>
              <w:marRight w:val="0"/>
              <w:marTop w:val="0"/>
              <w:marBottom w:val="0"/>
              <w:divBdr>
                <w:top w:val="none" w:sz="0" w:space="0" w:color="auto"/>
                <w:left w:val="none" w:sz="0" w:space="0" w:color="auto"/>
                <w:bottom w:val="none" w:sz="0" w:space="0" w:color="auto"/>
                <w:right w:val="none" w:sz="0" w:space="0" w:color="auto"/>
              </w:divBdr>
            </w:div>
            <w:div w:id="138814138">
              <w:marLeft w:val="0"/>
              <w:marRight w:val="0"/>
              <w:marTop w:val="0"/>
              <w:marBottom w:val="0"/>
              <w:divBdr>
                <w:top w:val="none" w:sz="0" w:space="0" w:color="auto"/>
                <w:left w:val="none" w:sz="0" w:space="0" w:color="auto"/>
                <w:bottom w:val="none" w:sz="0" w:space="0" w:color="auto"/>
                <w:right w:val="none" w:sz="0" w:space="0" w:color="auto"/>
              </w:divBdr>
            </w:div>
            <w:div w:id="1409764291">
              <w:marLeft w:val="0"/>
              <w:marRight w:val="0"/>
              <w:marTop w:val="0"/>
              <w:marBottom w:val="0"/>
              <w:divBdr>
                <w:top w:val="none" w:sz="0" w:space="0" w:color="auto"/>
                <w:left w:val="none" w:sz="0" w:space="0" w:color="auto"/>
                <w:bottom w:val="none" w:sz="0" w:space="0" w:color="auto"/>
                <w:right w:val="none" w:sz="0" w:space="0" w:color="auto"/>
              </w:divBdr>
            </w:div>
            <w:div w:id="408233190">
              <w:marLeft w:val="0"/>
              <w:marRight w:val="0"/>
              <w:marTop w:val="0"/>
              <w:marBottom w:val="0"/>
              <w:divBdr>
                <w:top w:val="none" w:sz="0" w:space="0" w:color="auto"/>
                <w:left w:val="none" w:sz="0" w:space="0" w:color="auto"/>
                <w:bottom w:val="none" w:sz="0" w:space="0" w:color="auto"/>
                <w:right w:val="none" w:sz="0" w:space="0" w:color="auto"/>
              </w:divBdr>
            </w:div>
            <w:div w:id="475875164">
              <w:marLeft w:val="0"/>
              <w:marRight w:val="0"/>
              <w:marTop w:val="0"/>
              <w:marBottom w:val="0"/>
              <w:divBdr>
                <w:top w:val="none" w:sz="0" w:space="0" w:color="auto"/>
                <w:left w:val="none" w:sz="0" w:space="0" w:color="auto"/>
                <w:bottom w:val="none" w:sz="0" w:space="0" w:color="auto"/>
                <w:right w:val="none" w:sz="0" w:space="0" w:color="auto"/>
              </w:divBdr>
            </w:div>
            <w:div w:id="1153061613">
              <w:marLeft w:val="0"/>
              <w:marRight w:val="0"/>
              <w:marTop w:val="0"/>
              <w:marBottom w:val="0"/>
              <w:divBdr>
                <w:top w:val="none" w:sz="0" w:space="0" w:color="auto"/>
                <w:left w:val="none" w:sz="0" w:space="0" w:color="auto"/>
                <w:bottom w:val="none" w:sz="0" w:space="0" w:color="auto"/>
                <w:right w:val="none" w:sz="0" w:space="0" w:color="auto"/>
              </w:divBdr>
            </w:div>
            <w:div w:id="1579948668">
              <w:marLeft w:val="0"/>
              <w:marRight w:val="0"/>
              <w:marTop w:val="0"/>
              <w:marBottom w:val="0"/>
              <w:divBdr>
                <w:top w:val="none" w:sz="0" w:space="0" w:color="auto"/>
                <w:left w:val="none" w:sz="0" w:space="0" w:color="auto"/>
                <w:bottom w:val="none" w:sz="0" w:space="0" w:color="auto"/>
                <w:right w:val="none" w:sz="0" w:space="0" w:color="auto"/>
              </w:divBdr>
            </w:div>
            <w:div w:id="147403607">
              <w:marLeft w:val="0"/>
              <w:marRight w:val="0"/>
              <w:marTop w:val="0"/>
              <w:marBottom w:val="0"/>
              <w:divBdr>
                <w:top w:val="none" w:sz="0" w:space="0" w:color="auto"/>
                <w:left w:val="none" w:sz="0" w:space="0" w:color="auto"/>
                <w:bottom w:val="none" w:sz="0" w:space="0" w:color="auto"/>
                <w:right w:val="none" w:sz="0" w:space="0" w:color="auto"/>
              </w:divBdr>
            </w:div>
            <w:div w:id="513962260">
              <w:marLeft w:val="0"/>
              <w:marRight w:val="0"/>
              <w:marTop w:val="0"/>
              <w:marBottom w:val="0"/>
              <w:divBdr>
                <w:top w:val="none" w:sz="0" w:space="0" w:color="auto"/>
                <w:left w:val="none" w:sz="0" w:space="0" w:color="auto"/>
                <w:bottom w:val="none" w:sz="0" w:space="0" w:color="auto"/>
                <w:right w:val="none" w:sz="0" w:space="0" w:color="auto"/>
              </w:divBdr>
            </w:div>
            <w:div w:id="887255477">
              <w:marLeft w:val="0"/>
              <w:marRight w:val="0"/>
              <w:marTop w:val="0"/>
              <w:marBottom w:val="0"/>
              <w:divBdr>
                <w:top w:val="none" w:sz="0" w:space="0" w:color="auto"/>
                <w:left w:val="none" w:sz="0" w:space="0" w:color="auto"/>
                <w:bottom w:val="none" w:sz="0" w:space="0" w:color="auto"/>
                <w:right w:val="none" w:sz="0" w:space="0" w:color="auto"/>
              </w:divBdr>
            </w:div>
            <w:div w:id="1321348661">
              <w:marLeft w:val="0"/>
              <w:marRight w:val="0"/>
              <w:marTop w:val="0"/>
              <w:marBottom w:val="0"/>
              <w:divBdr>
                <w:top w:val="none" w:sz="0" w:space="0" w:color="auto"/>
                <w:left w:val="none" w:sz="0" w:space="0" w:color="auto"/>
                <w:bottom w:val="none" w:sz="0" w:space="0" w:color="auto"/>
                <w:right w:val="none" w:sz="0" w:space="0" w:color="auto"/>
              </w:divBdr>
            </w:div>
            <w:div w:id="1142382691">
              <w:marLeft w:val="0"/>
              <w:marRight w:val="0"/>
              <w:marTop w:val="0"/>
              <w:marBottom w:val="0"/>
              <w:divBdr>
                <w:top w:val="none" w:sz="0" w:space="0" w:color="auto"/>
                <w:left w:val="none" w:sz="0" w:space="0" w:color="auto"/>
                <w:bottom w:val="none" w:sz="0" w:space="0" w:color="auto"/>
                <w:right w:val="none" w:sz="0" w:space="0" w:color="auto"/>
              </w:divBdr>
            </w:div>
            <w:div w:id="1722242781">
              <w:marLeft w:val="0"/>
              <w:marRight w:val="0"/>
              <w:marTop w:val="0"/>
              <w:marBottom w:val="0"/>
              <w:divBdr>
                <w:top w:val="none" w:sz="0" w:space="0" w:color="auto"/>
                <w:left w:val="none" w:sz="0" w:space="0" w:color="auto"/>
                <w:bottom w:val="none" w:sz="0" w:space="0" w:color="auto"/>
                <w:right w:val="none" w:sz="0" w:space="0" w:color="auto"/>
              </w:divBdr>
            </w:div>
            <w:div w:id="136921380">
              <w:marLeft w:val="0"/>
              <w:marRight w:val="0"/>
              <w:marTop w:val="0"/>
              <w:marBottom w:val="0"/>
              <w:divBdr>
                <w:top w:val="none" w:sz="0" w:space="0" w:color="auto"/>
                <w:left w:val="none" w:sz="0" w:space="0" w:color="auto"/>
                <w:bottom w:val="none" w:sz="0" w:space="0" w:color="auto"/>
                <w:right w:val="none" w:sz="0" w:space="0" w:color="auto"/>
              </w:divBdr>
            </w:div>
            <w:div w:id="644706188">
              <w:marLeft w:val="0"/>
              <w:marRight w:val="0"/>
              <w:marTop w:val="0"/>
              <w:marBottom w:val="0"/>
              <w:divBdr>
                <w:top w:val="none" w:sz="0" w:space="0" w:color="auto"/>
                <w:left w:val="none" w:sz="0" w:space="0" w:color="auto"/>
                <w:bottom w:val="none" w:sz="0" w:space="0" w:color="auto"/>
                <w:right w:val="none" w:sz="0" w:space="0" w:color="auto"/>
              </w:divBdr>
            </w:div>
            <w:div w:id="1707947064">
              <w:marLeft w:val="0"/>
              <w:marRight w:val="0"/>
              <w:marTop w:val="0"/>
              <w:marBottom w:val="0"/>
              <w:divBdr>
                <w:top w:val="none" w:sz="0" w:space="0" w:color="auto"/>
                <w:left w:val="none" w:sz="0" w:space="0" w:color="auto"/>
                <w:bottom w:val="none" w:sz="0" w:space="0" w:color="auto"/>
                <w:right w:val="none" w:sz="0" w:space="0" w:color="auto"/>
              </w:divBdr>
            </w:div>
            <w:div w:id="1336033040">
              <w:marLeft w:val="0"/>
              <w:marRight w:val="0"/>
              <w:marTop w:val="0"/>
              <w:marBottom w:val="0"/>
              <w:divBdr>
                <w:top w:val="none" w:sz="0" w:space="0" w:color="auto"/>
                <w:left w:val="none" w:sz="0" w:space="0" w:color="auto"/>
                <w:bottom w:val="none" w:sz="0" w:space="0" w:color="auto"/>
                <w:right w:val="none" w:sz="0" w:space="0" w:color="auto"/>
              </w:divBdr>
            </w:div>
            <w:div w:id="1772777684">
              <w:marLeft w:val="0"/>
              <w:marRight w:val="0"/>
              <w:marTop w:val="0"/>
              <w:marBottom w:val="0"/>
              <w:divBdr>
                <w:top w:val="none" w:sz="0" w:space="0" w:color="auto"/>
                <w:left w:val="none" w:sz="0" w:space="0" w:color="auto"/>
                <w:bottom w:val="none" w:sz="0" w:space="0" w:color="auto"/>
                <w:right w:val="none" w:sz="0" w:space="0" w:color="auto"/>
              </w:divBdr>
            </w:div>
            <w:div w:id="533004508">
              <w:marLeft w:val="0"/>
              <w:marRight w:val="0"/>
              <w:marTop w:val="0"/>
              <w:marBottom w:val="0"/>
              <w:divBdr>
                <w:top w:val="none" w:sz="0" w:space="0" w:color="auto"/>
                <w:left w:val="none" w:sz="0" w:space="0" w:color="auto"/>
                <w:bottom w:val="none" w:sz="0" w:space="0" w:color="auto"/>
                <w:right w:val="none" w:sz="0" w:space="0" w:color="auto"/>
              </w:divBdr>
            </w:div>
            <w:div w:id="267859486">
              <w:marLeft w:val="0"/>
              <w:marRight w:val="0"/>
              <w:marTop w:val="0"/>
              <w:marBottom w:val="0"/>
              <w:divBdr>
                <w:top w:val="none" w:sz="0" w:space="0" w:color="auto"/>
                <w:left w:val="none" w:sz="0" w:space="0" w:color="auto"/>
                <w:bottom w:val="none" w:sz="0" w:space="0" w:color="auto"/>
                <w:right w:val="none" w:sz="0" w:space="0" w:color="auto"/>
              </w:divBdr>
            </w:div>
            <w:div w:id="693771670">
              <w:marLeft w:val="0"/>
              <w:marRight w:val="0"/>
              <w:marTop w:val="0"/>
              <w:marBottom w:val="0"/>
              <w:divBdr>
                <w:top w:val="none" w:sz="0" w:space="0" w:color="auto"/>
                <w:left w:val="none" w:sz="0" w:space="0" w:color="auto"/>
                <w:bottom w:val="none" w:sz="0" w:space="0" w:color="auto"/>
                <w:right w:val="none" w:sz="0" w:space="0" w:color="auto"/>
              </w:divBdr>
            </w:div>
            <w:div w:id="426999793">
              <w:marLeft w:val="0"/>
              <w:marRight w:val="0"/>
              <w:marTop w:val="0"/>
              <w:marBottom w:val="0"/>
              <w:divBdr>
                <w:top w:val="none" w:sz="0" w:space="0" w:color="auto"/>
                <w:left w:val="none" w:sz="0" w:space="0" w:color="auto"/>
                <w:bottom w:val="none" w:sz="0" w:space="0" w:color="auto"/>
                <w:right w:val="none" w:sz="0" w:space="0" w:color="auto"/>
              </w:divBdr>
            </w:div>
            <w:div w:id="1958828400">
              <w:marLeft w:val="0"/>
              <w:marRight w:val="0"/>
              <w:marTop w:val="0"/>
              <w:marBottom w:val="0"/>
              <w:divBdr>
                <w:top w:val="none" w:sz="0" w:space="0" w:color="auto"/>
                <w:left w:val="none" w:sz="0" w:space="0" w:color="auto"/>
                <w:bottom w:val="none" w:sz="0" w:space="0" w:color="auto"/>
                <w:right w:val="none" w:sz="0" w:space="0" w:color="auto"/>
              </w:divBdr>
            </w:div>
            <w:div w:id="853693073">
              <w:marLeft w:val="0"/>
              <w:marRight w:val="0"/>
              <w:marTop w:val="0"/>
              <w:marBottom w:val="0"/>
              <w:divBdr>
                <w:top w:val="none" w:sz="0" w:space="0" w:color="auto"/>
                <w:left w:val="none" w:sz="0" w:space="0" w:color="auto"/>
                <w:bottom w:val="none" w:sz="0" w:space="0" w:color="auto"/>
                <w:right w:val="none" w:sz="0" w:space="0" w:color="auto"/>
              </w:divBdr>
            </w:div>
            <w:div w:id="369261220">
              <w:marLeft w:val="0"/>
              <w:marRight w:val="0"/>
              <w:marTop w:val="0"/>
              <w:marBottom w:val="0"/>
              <w:divBdr>
                <w:top w:val="none" w:sz="0" w:space="0" w:color="auto"/>
                <w:left w:val="none" w:sz="0" w:space="0" w:color="auto"/>
                <w:bottom w:val="none" w:sz="0" w:space="0" w:color="auto"/>
                <w:right w:val="none" w:sz="0" w:space="0" w:color="auto"/>
              </w:divBdr>
            </w:div>
            <w:div w:id="461382062">
              <w:marLeft w:val="0"/>
              <w:marRight w:val="0"/>
              <w:marTop w:val="0"/>
              <w:marBottom w:val="0"/>
              <w:divBdr>
                <w:top w:val="none" w:sz="0" w:space="0" w:color="auto"/>
                <w:left w:val="none" w:sz="0" w:space="0" w:color="auto"/>
                <w:bottom w:val="none" w:sz="0" w:space="0" w:color="auto"/>
                <w:right w:val="none" w:sz="0" w:space="0" w:color="auto"/>
              </w:divBdr>
            </w:div>
            <w:div w:id="455951026">
              <w:marLeft w:val="0"/>
              <w:marRight w:val="0"/>
              <w:marTop w:val="0"/>
              <w:marBottom w:val="0"/>
              <w:divBdr>
                <w:top w:val="none" w:sz="0" w:space="0" w:color="auto"/>
                <w:left w:val="none" w:sz="0" w:space="0" w:color="auto"/>
                <w:bottom w:val="none" w:sz="0" w:space="0" w:color="auto"/>
                <w:right w:val="none" w:sz="0" w:space="0" w:color="auto"/>
              </w:divBdr>
            </w:div>
            <w:div w:id="911693016">
              <w:marLeft w:val="0"/>
              <w:marRight w:val="0"/>
              <w:marTop w:val="0"/>
              <w:marBottom w:val="0"/>
              <w:divBdr>
                <w:top w:val="none" w:sz="0" w:space="0" w:color="auto"/>
                <w:left w:val="none" w:sz="0" w:space="0" w:color="auto"/>
                <w:bottom w:val="none" w:sz="0" w:space="0" w:color="auto"/>
                <w:right w:val="none" w:sz="0" w:space="0" w:color="auto"/>
              </w:divBdr>
            </w:div>
            <w:div w:id="130828321">
              <w:marLeft w:val="0"/>
              <w:marRight w:val="0"/>
              <w:marTop w:val="0"/>
              <w:marBottom w:val="0"/>
              <w:divBdr>
                <w:top w:val="none" w:sz="0" w:space="0" w:color="auto"/>
                <w:left w:val="none" w:sz="0" w:space="0" w:color="auto"/>
                <w:bottom w:val="none" w:sz="0" w:space="0" w:color="auto"/>
                <w:right w:val="none" w:sz="0" w:space="0" w:color="auto"/>
              </w:divBdr>
            </w:div>
            <w:div w:id="842015114">
              <w:marLeft w:val="0"/>
              <w:marRight w:val="0"/>
              <w:marTop w:val="0"/>
              <w:marBottom w:val="0"/>
              <w:divBdr>
                <w:top w:val="none" w:sz="0" w:space="0" w:color="auto"/>
                <w:left w:val="none" w:sz="0" w:space="0" w:color="auto"/>
                <w:bottom w:val="none" w:sz="0" w:space="0" w:color="auto"/>
                <w:right w:val="none" w:sz="0" w:space="0" w:color="auto"/>
              </w:divBdr>
            </w:div>
            <w:div w:id="873426388">
              <w:marLeft w:val="0"/>
              <w:marRight w:val="0"/>
              <w:marTop w:val="0"/>
              <w:marBottom w:val="0"/>
              <w:divBdr>
                <w:top w:val="none" w:sz="0" w:space="0" w:color="auto"/>
                <w:left w:val="none" w:sz="0" w:space="0" w:color="auto"/>
                <w:bottom w:val="none" w:sz="0" w:space="0" w:color="auto"/>
                <w:right w:val="none" w:sz="0" w:space="0" w:color="auto"/>
              </w:divBdr>
            </w:div>
            <w:div w:id="351346950">
              <w:marLeft w:val="0"/>
              <w:marRight w:val="0"/>
              <w:marTop w:val="0"/>
              <w:marBottom w:val="0"/>
              <w:divBdr>
                <w:top w:val="none" w:sz="0" w:space="0" w:color="auto"/>
                <w:left w:val="none" w:sz="0" w:space="0" w:color="auto"/>
                <w:bottom w:val="none" w:sz="0" w:space="0" w:color="auto"/>
                <w:right w:val="none" w:sz="0" w:space="0" w:color="auto"/>
              </w:divBdr>
            </w:div>
            <w:div w:id="1890340020">
              <w:marLeft w:val="0"/>
              <w:marRight w:val="0"/>
              <w:marTop w:val="0"/>
              <w:marBottom w:val="0"/>
              <w:divBdr>
                <w:top w:val="none" w:sz="0" w:space="0" w:color="auto"/>
                <w:left w:val="none" w:sz="0" w:space="0" w:color="auto"/>
                <w:bottom w:val="none" w:sz="0" w:space="0" w:color="auto"/>
                <w:right w:val="none" w:sz="0" w:space="0" w:color="auto"/>
              </w:divBdr>
            </w:div>
            <w:div w:id="816267225">
              <w:marLeft w:val="0"/>
              <w:marRight w:val="0"/>
              <w:marTop w:val="0"/>
              <w:marBottom w:val="0"/>
              <w:divBdr>
                <w:top w:val="none" w:sz="0" w:space="0" w:color="auto"/>
                <w:left w:val="none" w:sz="0" w:space="0" w:color="auto"/>
                <w:bottom w:val="none" w:sz="0" w:space="0" w:color="auto"/>
                <w:right w:val="none" w:sz="0" w:space="0" w:color="auto"/>
              </w:divBdr>
            </w:div>
            <w:div w:id="102266734">
              <w:marLeft w:val="0"/>
              <w:marRight w:val="0"/>
              <w:marTop w:val="0"/>
              <w:marBottom w:val="0"/>
              <w:divBdr>
                <w:top w:val="none" w:sz="0" w:space="0" w:color="auto"/>
                <w:left w:val="none" w:sz="0" w:space="0" w:color="auto"/>
                <w:bottom w:val="none" w:sz="0" w:space="0" w:color="auto"/>
                <w:right w:val="none" w:sz="0" w:space="0" w:color="auto"/>
              </w:divBdr>
            </w:div>
            <w:div w:id="1614095391">
              <w:marLeft w:val="0"/>
              <w:marRight w:val="0"/>
              <w:marTop w:val="0"/>
              <w:marBottom w:val="0"/>
              <w:divBdr>
                <w:top w:val="none" w:sz="0" w:space="0" w:color="auto"/>
                <w:left w:val="none" w:sz="0" w:space="0" w:color="auto"/>
                <w:bottom w:val="none" w:sz="0" w:space="0" w:color="auto"/>
                <w:right w:val="none" w:sz="0" w:space="0" w:color="auto"/>
              </w:divBdr>
            </w:div>
            <w:div w:id="1469131031">
              <w:marLeft w:val="0"/>
              <w:marRight w:val="0"/>
              <w:marTop w:val="0"/>
              <w:marBottom w:val="0"/>
              <w:divBdr>
                <w:top w:val="none" w:sz="0" w:space="0" w:color="auto"/>
                <w:left w:val="none" w:sz="0" w:space="0" w:color="auto"/>
                <w:bottom w:val="none" w:sz="0" w:space="0" w:color="auto"/>
                <w:right w:val="none" w:sz="0" w:space="0" w:color="auto"/>
              </w:divBdr>
            </w:div>
            <w:div w:id="1724984024">
              <w:marLeft w:val="0"/>
              <w:marRight w:val="0"/>
              <w:marTop w:val="0"/>
              <w:marBottom w:val="0"/>
              <w:divBdr>
                <w:top w:val="none" w:sz="0" w:space="0" w:color="auto"/>
                <w:left w:val="none" w:sz="0" w:space="0" w:color="auto"/>
                <w:bottom w:val="none" w:sz="0" w:space="0" w:color="auto"/>
                <w:right w:val="none" w:sz="0" w:space="0" w:color="auto"/>
              </w:divBdr>
            </w:div>
            <w:div w:id="749085907">
              <w:marLeft w:val="0"/>
              <w:marRight w:val="0"/>
              <w:marTop w:val="0"/>
              <w:marBottom w:val="0"/>
              <w:divBdr>
                <w:top w:val="none" w:sz="0" w:space="0" w:color="auto"/>
                <w:left w:val="none" w:sz="0" w:space="0" w:color="auto"/>
                <w:bottom w:val="none" w:sz="0" w:space="0" w:color="auto"/>
                <w:right w:val="none" w:sz="0" w:space="0" w:color="auto"/>
              </w:divBdr>
            </w:div>
            <w:div w:id="857237949">
              <w:marLeft w:val="0"/>
              <w:marRight w:val="0"/>
              <w:marTop w:val="0"/>
              <w:marBottom w:val="0"/>
              <w:divBdr>
                <w:top w:val="none" w:sz="0" w:space="0" w:color="auto"/>
                <w:left w:val="none" w:sz="0" w:space="0" w:color="auto"/>
                <w:bottom w:val="none" w:sz="0" w:space="0" w:color="auto"/>
                <w:right w:val="none" w:sz="0" w:space="0" w:color="auto"/>
              </w:divBdr>
            </w:div>
            <w:div w:id="703097045">
              <w:marLeft w:val="0"/>
              <w:marRight w:val="0"/>
              <w:marTop w:val="0"/>
              <w:marBottom w:val="0"/>
              <w:divBdr>
                <w:top w:val="none" w:sz="0" w:space="0" w:color="auto"/>
                <w:left w:val="none" w:sz="0" w:space="0" w:color="auto"/>
                <w:bottom w:val="none" w:sz="0" w:space="0" w:color="auto"/>
                <w:right w:val="none" w:sz="0" w:space="0" w:color="auto"/>
              </w:divBdr>
            </w:div>
            <w:div w:id="1563901620">
              <w:marLeft w:val="0"/>
              <w:marRight w:val="0"/>
              <w:marTop w:val="0"/>
              <w:marBottom w:val="0"/>
              <w:divBdr>
                <w:top w:val="none" w:sz="0" w:space="0" w:color="auto"/>
                <w:left w:val="none" w:sz="0" w:space="0" w:color="auto"/>
                <w:bottom w:val="none" w:sz="0" w:space="0" w:color="auto"/>
                <w:right w:val="none" w:sz="0" w:space="0" w:color="auto"/>
              </w:divBdr>
            </w:div>
            <w:div w:id="157622876">
              <w:marLeft w:val="0"/>
              <w:marRight w:val="0"/>
              <w:marTop w:val="0"/>
              <w:marBottom w:val="0"/>
              <w:divBdr>
                <w:top w:val="none" w:sz="0" w:space="0" w:color="auto"/>
                <w:left w:val="none" w:sz="0" w:space="0" w:color="auto"/>
                <w:bottom w:val="none" w:sz="0" w:space="0" w:color="auto"/>
                <w:right w:val="none" w:sz="0" w:space="0" w:color="auto"/>
              </w:divBdr>
            </w:div>
            <w:div w:id="603417797">
              <w:marLeft w:val="0"/>
              <w:marRight w:val="0"/>
              <w:marTop w:val="0"/>
              <w:marBottom w:val="0"/>
              <w:divBdr>
                <w:top w:val="none" w:sz="0" w:space="0" w:color="auto"/>
                <w:left w:val="none" w:sz="0" w:space="0" w:color="auto"/>
                <w:bottom w:val="none" w:sz="0" w:space="0" w:color="auto"/>
                <w:right w:val="none" w:sz="0" w:space="0" w:color="auto"/>
              </w:divBdr>
            </w:div>
            <w:div w:id="2073653415">
              <w:marLeft w:val="0"/>
              <w:marRight w:val="0"/>
              <w:marTop w:val="0"/>
              <w:marBottom w:val="0"/>
              <w:divBdr>
                <w:top w:val="none" w:sz="0" w:space="0" w:color="auto"/>
                <w:left w:val="none" w:sz="0" w:space="0" w:color="auto"/>
                <w:bottom w:val="none" w:sz="0" w:space="0" w:color="auto"/>
                <w:right w:val="none" w:sz="0" w:space="0" w:color="auto"/>
              </w:divBdr>
            </w:div>
            <w:div w:id="1727223946">
              <w:marLeft w:val="0"/>
              <w:marRight w:val="0"/>
              <w:marTop w:val="0"/>
              <w:marBottom w:val="0"/>
              <w:divBdr>
                <w:top w:val="none" w:sz="0" w:space="0" w:color="auto"/>
                <w:left w:val="none" w:sz="0" w:space="0" w:color="auto"/>
                <w:bottom w:val="none" w:sz="0" w:space="0" w:color="auto"/>
                <w:right w:val="none" w:sz="0" w:space="0" w:color="auto"/>
              </w:divBdr>
            </w:div>
            <w:div w:id="909972401">
              <w:marLeft w:val="0"/>
              <w:marRight w:val="0"/>
              <w:marTop w:val="0"/>
              <w:marBottom w:val="0"/>
              <w:divBdr>
                <w:top w:val="none" w:sz="0" w:space="0" w:color="auto"/>
                <w:left w:val="none" w:sz="0" w:space="0" w:color="auto"/>
                <w:bottom w:val="none" w:sz="0" w:space="0" w:color="auto"/>
                <w:right w:val="none" w:sz="0" w:space="0" w:color="auto"/>
              </w:divBdr>
            </w:div>
            <w:div w:id="1982267445">
              <w:marLeft w:val="0"/>
              <w:marRight w:val="0"/>
              <w:marTop w:val="0"/>
              <w:marBottom w:val="0"/>
              <w:divBdr>
                <w:top w:val="none" w:sz="0" w:space="0" w:color="auto"/>
                <w:left w:val="none" w:sz="0" w:space="0" w:color="auto"/>
                <w:bottom w:val="none" w:sz="0" w:space="0" w:color="auto"/>
                <w:right w:val="none" w:sz="0" w:space="0" w:color="auto"/>
              </w:divBdr>
            </w:div>
            <w:div w:id="68701580">
              <w:marLeft w:val="0"/>
              <w:marRight w:val="0"/>
              <w:marTop w:val="0"/>
              <w:marBottom w:val="0"/>
              <w:divBdr>
                <w:top w:val="none" w:sz="0" w:space="0" w:color="auto"/>
                <w:left w:val="none" w:sz="0" w:space="0" w:color="auto"/>
                <w:bottom w:val="none" w:sz="0" w:space="0" w:color="auto"/>
                <w:right w:val="none" w:sz="0" w:space="0" w:color="auto"/>
              </w:divBdr>
            </w:div>
            <w:div w:id="543178941">
              <w:marLeft w:val="0"/>
              <w:marRight w:val="0"/>
              <w:marTop w:val="0"/>
              <w:marBottom w:val="0"/>
              <w:divBdr>
                <w:top w:val="none" w:sz="0" w:space="0" w:color="auto"/>
                <w:left w:val="none" w:sz="0" w:space="0" w:color="auto"/>
                <w:bottom w:val="none" w:sz="0" w:space="0" w:color="auto"/>
                <w:right w:val="none" w:sz="0" w:space="0" w:color="auto"/>
              </w:divBdr>
            </w:div>
            <w:div w:id="659193044">
              <w:marLeft w:val="0"/>
              <w:marRight w:val="0"/>
              <w:marTop w:val="0"/>
              <w:marBottom w:val="0"/>
              <w:divBdr>
                <w:top w:val="none" w:sz="0" w:space="0" w:color="auto"/>
                <w:left w:val="none" w:sz="0" w:space="0" w:color="auto"/>
                <w:bottom w:val="none" w:sz="0" w:space="0" w:color="auto"/>
                <w:right w:val="none" w:sz="0" w:space="0" w:color="auto"/>
              </w:divBdr>
            </w:div>
            <w:div w:id="2031292494">
              <w:marLeft w:val="0"/>
              <w:marRight w:val="0"/>
              <w:marTop w:val="0"/>
              <w:marBottom w:val="0"/>
              <w:divBdr>
                <w:top w:val="none" w:sz="0" w:space="0" w:color="auto"/>
                <w:left w:val="none" w:sz="0" w:space="0" w:color="auto"/>
                <w:bottom w:val="none" w:sz="0" w:space="0" w:color="auto"/>
                <w:right w:val="none" w:sz="0" w:space="0" w:color="auto"/>
              </w:divBdr>
            </w:div>
            <w:div w:id="236138922">
              <w:marLeft w:val="0"/>
              <w:marRight w:val="0"/>
              <w:marTop w:val="0"/>
              <w:marBottom w:val="0"/>
              <w:divBdr>
                <w:top w:val="none" w:sz="0" w:space="0" w:color="auto"/>
                <w:left w:val="none" w:sz="0" w:space="0" w:color="auto"/>
                <w:bottom w:val="none" w:sz="0" w:space="0" w:color="auto"/>
                <w:right w:val="none" w:sz="0" w:space="0" w:color="auto"/>
              </w:divBdr>
            </w:div>
            <w:div w:id="1652640918">
              <w:marLeft w:val="0"/>
              <w:marRight w:val="0"/>
              <w:marTop w:val="0"/>
              <w:marBottom w:val="0"/>
              <w:divBdr>
                <w:top w:val="none" w:sz="0" w:space="0" w:color="auto"/>
                <w:left w:val="none" w:sz="0" w:space="0" w:color="auto"/>
                <w:bottom w:val="none" w:sz="0" w:space="0" w:color="auto"/>
                <w:right w:val="none" w:sz="0" w:space="0" w:color="auto"/>
              </w:divBdr>
            </w:div>
            <w:div w:id="918750139">
              <w:marLeft w:val="0"/>
              <w:marRight w:val="0"/>
              <w:marTop w:val="0"/>
              <w:marBottom w:val="0"/>
              <w:divBdr>
                <w:top w:val="none" w:sz="0" w:space="0" w:color="auto"/>
                <w:left w:val="none" w:sz="0" w:space="0" w:color="auto"/>
                <w:bottom w:val="none" w:sz="0" w:space="0" w:color="auto"/>
                <w:right w:val="none" w:sz="0" w:space="0" w:color="auto"/>
              </w:divBdr>
            </w:div>
            <w:div w:id="540560616">
              <w:marLeft w:val="0"/>
              <w:marRight w:val="0"/>
              <w:marTop w:val="0"/>
              <w:marBottom w:val="0"/>
              <w:divBdr>
                <w:top w:val="none" w:sz="0" w:space="0" w:color="auto"/>
                <w:left w:val="none" w:sz="0" w:space="0" w:color="auto"/>
                <w:bottom w:val="none" w:sz="0" w:space="0" w:color="auto"/>
                <w:right w:val="none" w:sz="0" w:space="0" w:color="auto"/>
              </w:divBdr>
            </w:div>
            <w:div w:id="1921597223">
              <w:marLeft w:val="0"/>
              <w:marRight w:val="0"/>
              <w:marTop w:val="0"/>
              <w:marBottom w:val="0"/>
              <w:divBdr>
                <w:top w:val="none" w:sz="0" w:space="0" w:color="auto"/>
                <w:left w:val="none" w:sz="0" w:space="0" w:color="auto"/>
                <w:bottom w:val="none" w:sz="0" w:space="0" w:color="auto"/>
                <w:right w:val="none" w:sz="0" w:space="0" w:color="auto"/>
              </w:divBdr>
            </w:div>
            <w:div w:id="1632978525">
              <w:marLeft w:val="0"/>
              <w:marRight w:val="0"/>
              <w:marTop w:val="0"/>
              <w:marBottom w:val="0"/>
              <w:divBdr>
                <w:top w:val="none" w:sz="0" w:space="0" w:color="auto"/>
                <w:left w:val="none" w:sz="0" w:space="0" w:color="auto"/>
                <w:bottom w:val="none" w:sz="0" w:space="0" w:color="auto"/>
                <w:right w:val="none" w:sz="0" w:space="0" w:color="auto"/>
              </w:divBdr>
            </w:div>
            <w:div w:id="157888563">
              <w:marLeft w:val="0"/>
              <w:marRight w:val="0"/>
              <w:marTop w:val="0"/>
              <w:marBottom w:val="0"/>
              <w:divBdr>
                <w:top w:val="none" w:sz="0" w:space="0" w:color="auto"/>
                <w:left w:val="none" w:sz="0" w:space="0" w:color="auto"/>
                <w:bottom w:val="none" w:sz="0" w:space="0" w:color="auto"/>
                <w:right w:val="none" w:sz="0" w:space="0" w:color="auto"/>
              </w:divBdr>
            </w:div>
            <w:div w:id="518156069">
              <w:marLeft w:val="0"/>
              <w:marRight w:val="0"/>
              <w:marTop w:val="0"/>
              <w:marBottom w:val="0"/>
              <w:divBdr>
                <w:top w:val="none" w:sz="0" w:space="0" w:color="auto"/>
                <w:left w:val="none" w:sz="0" w:space="0" w:color="auto"/>
                <w:bottom w:val="none" w:sz="0" w:space="0" w:color="auto"/>
                <w:right w:val="none" w:sz="0" w:space="0" w:color="auto"/>
              </w:divBdr>
            </w:div>
            <w:div w:id="403915876">
              <w:marLeft w:val="0"/>
              <w:marRight w:val="0"/>
              <w:marTop w:val="0"/>
              <w:marBottom w:val="0"/>
              <w:divBdr>
                <w:top w:val="none" w:sz="0" w:space="0" w:color="auto"/>
                <w:left w:val="none" w:sz="0" w:space="0" w:color="auto"/>
                <w:bottom w:val="none" w:sz="0" w:space="0" w:color="auto"/>
                <w:right w:val="none" w:sz="0" w:space="0" w:color="auto"/>
              </w:divBdr>
            </w:div>
            <w:div w:id="1551843264">
              <w:marLeft w:val="0"/>
              <w:marRight w:val="0"/>
              <w:marTop w:val="0"/>
              <w:marBottom w:val="0"/>
              <w:divBdr>
                <w:top w:val="none" w:sz="0" w:space="0" w:color="auto"/>
                <w:left w:val="none" w:sz="0" w:space="0" w:color="auto"/>
                <w:bottom w:val="none" w:sz="0" w:space="0" w:color="auto"/>
                <w:right w:val="none" w:sz="0" w:space="0" w:color="auto"/>
              </w:divBdr>
            </w:div>
            <w:div w:id="1132018798">
              <w:marLeft w:val="0"/>
              <w:marRight w:val="0"/>
              <w:marTop w:val="0"/>
              <w:marBottom w:val="0"/>
              <w:divBdr>
                <w:top w:val="none" w:sz="0" w:space="0" w:color="auto"/>
                <w:left w:val="none" w:sz="0" w:space="0" w:color="auto"/>
                <w:bottom w:val="none" w:sz="0" w:space="0" w:color="auto"/>
                <w:right w:val="none" w:sz="0" w:space="0" w:color="auto"/>
              </w:divBdr>
            </w:div>
            <w:div w:id="1920359653">
              <w:marLeft w:val="0"/>
              <w:marRight w:val="0"/>
              <w:marTop w:val="0"/>
              <w:marBottom w:val="0"/>
              <w:divBdr>
                <w:top w:val="none" w:sz="0" w:space="0" w:color="auto"/>
                <w:left w:val="none" w:sz="0" w:space="0" w:color="auto"/>
                <w:bottom w:val="none" w:sz="0" w:space="0" w:color="auto"/>
                <w:right w:val="none" w:sz="0" w:space="0" w:color="auto"/>
              </w:divBdr>
            </w:div>
            <w:div w:id="1372874837">
              <w:marLeft w:val="0"/>
              <w:marRight w:val="0"/>
              <w:marTop w:val="0"/>
              <w:marBottom w:val="0"/>
              <w:divBdr>
                <w:top w:val="none" w:sz="0" w:space="0" w:color="auto"/>
                <w:left w:val="none" w:sz="0" w:space="0" w:color="auto"/>
                <w:bottom w:val="none" w:sz="0" w:space="0" w:color="auto"/>
                <w:right w:val="none" w:sz="0" w:space="0" w:color="auto"/>
              </w:divBdr>
            </w:div>
            <w:div w:id="838426125">
              <w:marLeft w:val="0"/>
              <w:marRight w:val="0"/>
              <w:marTop w:val="0"/>
              <w:marBottom w:val="0"/>
              <w:divBdr>
                <w:top w:val="none" w:sz="0" w:space="0" w:color="auto"/>
                <w:left w:val="none" w:sz="0" w:space="0" w:color="auto"/>
                <w:bottom w:val="none" w:sz="0" w:space="0" w:color="auto"/>
                <w:right w:val="none" w:sz="0" w:space="0" w:color="auto"/>
              </w:divBdr>
            </w:div>
            <w:div w:id="1062559355">
              <w:marLeft w:val="0"/>
              <w:marRight w:val="0"/>
              <w:marTop w:val="0"/>
              <w:marBottom w:val="0"/>
              <w:divBdr>
                <w:top w:val="none" w:sz="0" w:space="0" w:color="auto"/>
                <w:left w:val="none" w:sz="0" w:space="0" w:color="auto"/>
                <w:bottom w:val="none" w:sz="0" w:space="0" w:color="auto"/>
                <w:right w:val="none" w:sz="0" w:space="0" w:color="auto"/>
              </w:divBdr>
            </w:div>
            <w:div w:id="989556382">
              <w:marLeft w:val="0"/>
              <w:marRight w:val="0"/>
              <w:marTop w:val="0"/>
              <w:marBottom w:val="0"/>
              <w:divBdr>
                <w:top w:val="none" w:sz="0" w:space="0" w:color="auto"/>
                <w:left w:val="none" w:sz="0" w:space="0" w:color="auto"/>
                <w:bottom w:val="none" w:sz="0" w:space="0" w:color="auto"/>
                <w:right w:val="none" w:sz="0" w:space="0" w:color="auto"/>
              </w:divBdr>
            </w:div>
            <w:div w:id="1102653372">
              <w:marLeft w:val="0"/>
              <w:marRight w:val="0"/>
              <w:marTop w:val="0"/>
              <w:marBottom w:val="0"/>
              <w:divBdr>
                <w:top w:val="none" w:sz="0" w:space="0" w:color="auto"/>
                <w:left w:val="none" w:sz="0" w:space="0" w:color="auto"/>
                <w:bottom w:val="none" w:sz="0" w:space="0" w:color="auto"/>
                <w:right w:val="none" w:sz="0" w:space="0" w:color="auto"/>
              </w:divBdr>
            </w:div>
            <w:div w:id="1775595300">
              <w:marLeft w:val="0"/>
              <w:marRight w:val="0"/>
              <w:marTop w:val="0"/>
              <w:marBottom w:val="0"/>
              <w:divBdr>
                <w:top w:val="none" w:sz="0" w:space="0" w:color="auto"/>
                <w:left w:val="none" w:sz="0" w:space="0" w:color="auto"/>
                <w:bottom w:val="none" w:sz="0" w:space="0" w:color="auto"/>
                <w:right w:val="none" w:sz="0" w:space="0" w:color="auto"/>
              </w:divBdr>
            </w:div>
            <w:div w:id="1627152049">
              <w:marLeft w:val="0"/>
              <w:marRight w:val="0"/>
              <w:marTop w:val="0"/>
              <w:marBottom w:val="0"/>
              <w:divBdr>
                <w:top w:val="none" w:sz="0" w:space="0" w:color="auto"/>
                <w:left w:val="none" w:sz="0" w:space="0" w:color="auto"/>
                <w:bottom w:val="none" w:sz="0" w:space="0" w:color="auto"/>
                <w:right w:val="none" w:sz="0" w:space="0" w:color="auto"/>
              </w:divBdr>
            </w:div>
            <w:div w:id="1157497713">
              <w:marLeft w:val="0"/>
              <w:marRight w:val="0"/>
              <w:marTop w:val="0"/>
              <w:marBottom w:val="0"/>
              <w:divBdr>
                <w:top w:val="none" w:sz="0" w:space="0" w:color="auto"/>
                <w:left w:val="none" w:sz="0" w:space="0" w:color="auto"/>
                <w:bottom w:val="none" w:sz="0" w:space="0" w:color="auto"/>
                <w:right w:val="none" w:sz="0" w:space="0" w:color="auto"/>
              </w:divBdr>
            </w:div>
            <w:div w:id="2132701264">
              <w:marLeft w:val="0"/>
              <w:marRight w:val="0"/>
              <w:marTop w:val="0"/>
              <w:marBottom w:val="0"/>
              <w:divBdr>
                <w:top w:val="none" w:sz="0" w:space="0" w:color="auto"/>
                <w:left w:val="none" w:sz="0" w:space="0" w:color="auto"/>
                <w:bottom w:val="none" w:sz="0" w:space="0" w:color="auto"/>
                <w:right w:val="none" w:sz="0" w:space="0" w:color="auto"/>
              </w:divBdr>
            </w:div>
            <w:div w:id="1747921378">
              <w:marLeft w:val="0"/>
              <w:marRight w:val="0"/>
              <w:marTop w:val="0"/>
              <w:marBottom w:val="0"/>
              <w:divBdr>
                <w:top w:val="none" w:sz="0" w:space="0" w:color="auto"/>
                <w:left w:val="none" w:sz="0" w:space="0" w:color="auto"/>
                <w:bottom w:val="none" w:sz="0" w:space="0" w:color="auto"/>
                <w:right w:val="none" w:sz="0" w:space="0" w:color="auto"/>
              </w:divBdr>
            </w:div>
            <w:div w:id="1259824904">
              <w:marLeft w:val="0"/>
              <w:marRight w:val="0"/>
              <w:marTop w:val="0"/>
              <w:marBottom w:val="0"/>
              <w:divBdr>
                <w:top w:val="none" w:sz="0" w:space="0" w:color="auto"/>
                <w:left w:val="none" w:sz="0" w:space="0" w:color="auto"/>
                <w:bottom w:val="none" w:sz="0" w:space="0" w:color="auto"/>
                <w:right w:val="none" w:sz="0" w:space="0" w:color="auto"/>
              </w:divBdr>
            </w:div>
            <w:div w:id="1211110126">
              <w:marLeft w:val="0"/>
              <w:marRight w:val="0"/>
              <w:marTop w:val="0"/>
              <w:marBottom w:val="0"/>
              <w:divBdr>
                <w:top w:val="none" w:sz="0" w:space="0" w:color="auto"/>
                <w:left w:val="none" w:sz="0" w:space="0" w:color="auto"/>
                <w:bottom w:val="none" w:sz="0" w:space="0" w:color="auto"/>
                <w:right w:val="none" w:sz="0" w:space="0" w:color="auto"/>
              </w:divBdr>
            </w:div>
            <w:div w:id="988094257">
              <w:marLeft w:val="0"/>
              <w:marRight w:val="0"/>
              <w:marTop w:val="0"/>
              <w:marBottom w:val="0"/>
              <w:divBdr>
                <w:top w:val="none" w:sz="0" w:space="0" w:color="auto"/>
                <w:left w:val="none" w:sz="0" w:space="0" w:color="auto"/>
                <w:bottom w:val="none" w:sz="0" w:space="0" w:color="auto"/>
                <w:right w:val="none" w:sz="0" w:space="0" w:color="auto"/>
              </w:divBdr>
            </w:div>
            <w:div w:id="619528377">
              <w:marLeft w:val="0"/>
              <w:marRight w:val="0"/>
              <w:marTop w:val="0"/>
              <w:marBottom w:val="0"/>
              <w:divBdr>
                <w:top w:val="none" w:sz="0" w:space="0" w:color="auto"/>
                <w:left w:val="none" w:sz="0" w:space="0" w:color="auto"/>
                <w:bottom w:val="none" w:sz="0" w:space="0" w:color="auto"/>
                <w:right w:val="none" w:sz="0" w:space="0" w:color="auto"/>
              </w:divBdr>
            </w:div>
            <w:div w:id="413749226">
              <w:marLeft w:val="0"/>
              <w:marRight w:val="0"/>
              <w:marTop w:val="0"/>
              <w:marBottom w:val="0"/>
              <w:divBdr>
                <w:top w:val="none" w:sz="0" w:space="0" w:color="auto"/>
                <w:left w:val="none" w:sz="0" w:space="0" w:color="auto"/>
                <w:bottom w:val="none" w:sz="0" w:space="0" w:color="auto"/>
                <w:right w:val="none" w:sz="0" w:space="0" w:color="auto"/>
              </w:divBdr>
            </w:div>
            <w:div w:id="1385910162">
              <w:marLeft w:val="0"/>
              <w:marRight w:val="0"/>
              <w:marTop w:val="0"/>
              <w:marBottom w:val="0"/>
              <w:divBdr>
                <w:top w:val="none" w:sz="0" w:space="0" w:color="auto"/>
                <w:left w:val="none" w:sz="0" w:space="0" w:color="auto"/>
                <w:bottom w:val="none" w:sz="0" w:space="0" w:color="auto"/>
                <w:right w:val="none" w:sz="0" w:space="0" w:color="auto"/>
              </w:divBdr>
            </w:div>
            <w:div w:id="656109098">
              <w:marLeft w:val="0"/>
              <w:marRight w:val="0"/>
              <w:marTop w:val="0"/>
              <w:marBottom w:val="0"/>
              <w:divBdr>
                <w:top w:val="none" w:sz="0" w:space="0" w:color="auto"/>
                <w:left w:val="none" w:sz="0" w:space="0" w:color="auto"/>
                <w:bottom w:val="none" w:sz="0" w:space="0" w:color="auto"/>
                <w:right w:val="none" w:sz="0" w:space="0" w:color="auto"/>
              </w:divBdr>
            </w:div>
            <w:div w:id="1483542033">
              <w:marLeft w:val="0"/>
              <w:marRight w:val="0"/>
              <w:marTop w:val="0"/>
              <w:marBottom w:val="0"/>
              <w:divBdr>
                <w:top w:val="none" w:sz="0" w:space="0" w:color="auto"/>
                <w:left w:val="none" w:sz="0" w:space="0" w:color="auto"/>
                <w:bottom w:val="none" w:sz="0" w:space="0" w:color="auto"/>
                <w:right w:val="none" w:sz="0" w:space="0" w:color="auto"/>
              </w:divBdr>
            </w:div>
            <w:div w:id="990984393">
              <w:marLeft w:val="0"/>
              <w:marRight w:val="0"/>
              <w:marTop w:val="0"/>
              <w:marBottom w:val="0"/>
              <w:divBdr>
                <w:top w:val="none" w:sz="0" w:space="0" w:color="auto"/>
                <w:left w:val="none" w:sz="0" w:space="0" w:color="auto"/>
                <w:bottom w:val="none" w:sz="0" w:space="0" w:color="auto"/>
                <w:right w:val="none" w:sz="0" w:space="0" w:color="auto"/>
              </w:divBdr>
            </w:div>
            <w:div w:id="83382035">
              <w:marLeft w:val="0"/>
              <w:marRight w:val="0"/>
              <w:marTop w:val="0"/>
              <w:marBottom w:val="0"/>
              <w:divBdr>
                <w:top w:val="none" w:sz="0" w:space="0" w:color="auto"/>
                <w:left w:val="none" w:sz="0" w:space="0" w:color="auto"/>
                <w:bottom w:val="none" w:sz="0" w:space="0" w:color="auto"/>
                <w:right w:val="none" w:sz="0" w:space="0" w:color="auto"/>
              </w:divBdr>
            </w:div>
            <w:div w:id="968513318">
              <w:marLeft w:val="0"/>
              <w:marRight w:val="0"/>
              <w:marTop w:val="0"/>
              <w:marBottom w:val="0"/>
              <w:divBdr>
                <w:top w:val="none" w:sz="0" w:space="0" w:color="auto"/>
                <w:left w:val="none" w:sz="0" w:space="0" w:color="auto"/>
                <w:bottom w:val="none" w:sz="0" w:space="0" w:color="auto"/>
                <w:right w:val="none" w:sz="0" w:space="0" w:color="auto"/>
              </w:divBdr>
            </w:div>
            <w:div w:id="1952127457">
              <w:marLeft w:val="0"/>
              <w:marRight w:val="0"/>
              <w:marTop w:val="0"/>
              <w:marBottom w:val="0"/>
              <w:divBdr>
                <w:top w:val="none" w:sz="0" w:space="0" w:color="auto"/>
                <w:left w:val="none" w:sz="0" w:space="0" w:color="auto"/>
                <w:bottom w:val="none" w:sz="0" w:space="0" w:color="auto"/>
                <w:right w:val="none" w:sz="0" w:space="0" w:color="auto"/>
              </w:divBdr>
            </w:div>
            <w:div w:id="1286739319">
              <w:marLeft w:val="0"/>
              <w:marRight w:val="0"/>
              <w:marTop w:val="0"/>
              <w:marBottom w:val="0"/>
              <w:divBdr>
                <w:top w:val="none" w:sz="0" w:space="0" w:color="auto"/>
                <w:left w:val="none" w:sz="0" w:space="0" w:color="auto"/>
                <w:bottom w:val="none" w:sz="0" w:space="0" w:color="auto"/>
                <w:right w:val="none" w:sz="0" w:space="0" w:color="auto"/>
              </w:divBdr>
            </w:div>
            <w:div w:id="211498996">
              <w:marLeft w:val="0"/>
              <w:marRight w:val="0"/>
              <w:marTop w:val="0"/>
              <w:marBottom w:val="0"/>
              <w:divBdr>
                <w:top w:val="none" w:sz="0" w:space="0" w:color="auto"/>
                <w:left w:val="none" w:sz="0" w:space="0" w:color="auto"/>
                <w:bottom w:val="none" w:sz="0" w:space="0" w:color="auto"/>
                <w:right w:val="none" w:sz="0" w:space="0" w:color="auto"/>
              </w:divBdr>
            </w:div>
            <w:div w:id="702285308">
              <w:marLeft w:val="0"/>
              <w:marRight w:val="0"/>
              <w:marTop w:val="0"/>
              <w:marBottom w:val="0"/>
              <w:divBdr>
                <w:top w:val="none" w:sz="0" w:space="0" w:color="auto"/>
                <w:left w:val="none" w:sz="0" w:space="0" w:color="auto"/>
                <w:bottom w:val="none" w:sz="0" w:space="0" w:color="auto"/>
                <w:right w:val="none" w:sz="0" w:space="0" w:color="auto"/>
              </w:divBdr>
            </w:div>
            <w:div w:id="605624503">
              <w:marLeft w:val="0"/>
              <w:marRight w:val="0"/>
              <w:marTop w:val="0"/>
              <w:marBottom w:val="0"/>
              <w:divBdr>
                <w:top w:val="none" w:sz="0" w:space="0" w:color="auto"/>
                <w:left w:val="none" w:sz="0" w:space="0" w:color="auto"/>
                <w:bottom w:val="none" w:sz="0" w:space="0" w:color="auto"/>
                <w:right w:val="none" w:sz="0" w:space="0" w:color="auto"/>
              </w:divBdr>
            </w:div>
            <w:div w:id="600797330">
              <w:marLeft w:val="0"/>
              <w:marRight w:val="0"/>
              <w:marTop w:val="0"/>
              <w:marBottom w:val="0"/>
              <w:divBdr>
                <w:top w:val="none" w:sz="0" w:space="0" w:color="auto"/>
                <w:left w:val="none" w:sz="0" w:space="0" w:color="auto"/>
                <w:bottom w:val="none" w:sz="0" w:space="0" w:color="auto"/>
                <w:right w:val="none" w:sz="0" w:space="0" w:color="auto"/>
              </w:divBdr>
            </w:div>
            <w:div w:id="1294673459">
              <w:marLeft w:val="0"/>
              <w:marRight w:val="0"/>
              <w:marTop w:val="0"/>
              <w:marBottom w:val="0"/>
              <w:divBdr>
                <w:top w:val="none" w:sz="0" w:space="0" w:color="auto"/>
                <w:left w:val="none" w:sz="0" w:space="0" w:color="auto"/>
                <w:bottom w:val="none" w:sz="0" w:space="0" w:color="auto"/>
                <w:right w:val="none" w:sz="0" w:space="0" w:color="auto"/>
              </w:divBdr>
            </w:div>
            <w:div w:id="338116364">
              <w:marLeft w:val="0"/>
              <w:marRight w:val="0"/>
              <w:marTop w:val="0"/>
              <w:marBottom w:val="0"/>
              <w:divBdr>
                <w:top w:val="none" w:sz="0" w:space="0" w:color="auto"/>
                <w:left w:val="none" w:sz="0" w:space="0" w:color="auto"/>
                <w:bottom w:val="none" w:sz="0" w:space="0" w:color="auto"/>
                <w:right w:val="none" w:sz="0" w:space="0" w:color="auto"/>
              </w:divBdr>
            </w:div>
            <w:div w:id="1432122492">
              <w:marLeft w:val="0"/>
              <w:marRight w:val="0"/>
              <w:marTop w:val="0"/>
              <w:marBottom w:val="0"/>
              <w:divBdr>
                <w:top w:val="none" w:sz="0" w:space="0" w:color="auto"/>
                <w:left w:val="none" w:sz="0" w:space="0" w:color="auto"/>
                <w:bottom w:val="none" w:sz="0" w:space="0" w:color="auto"/>
                <w:right w:val="none" w:sz="0" w:space="0" w:color="auto"/>
              </w:divBdr>
            </w:div>
            <w:div w:id="1512522107">
              <w:marLeft w:val="0"/>
              <w:marRight w:val="0"/>
              <w:marTop w:val="0"/>
              <w:marBottom w:val="0"/>
              <w:divBdr>
                <w:top w:val="none" w:sz="0" w:space="0" w:color="auto"/>
                <w:left w:val="none" w:sz="0" w:space="0" w:color="auto"/>
                <w:bottom w:val="none" w:sz="0" w:space="0" w:color="auto"/>
                <w:right w:val="none" w:sz="0" w:space="0" w:color="auto"/>
              </w:divBdr>
            </w:div>
            <w:div w:id="922449189">
              <w:marLeft w:val="0"/>
              <w:marRight w:val="0"/>
              <w:marTop w:val="0"/>
              <w:marBottom w:val="0"/>
              <w:divBdr>
                <w:top w:val="none" w:sz="0" w:space="0" w:color="auto"/>
                <w:left w:val="none" w:sz="0" w:space="0" w:color="auto"/>
                <w:bottom w:val="none" w:sz="0" w:space="0" w:color="auto"/>
                <w:right w:val="none" w:sz="0" w:space="0" w:color="auto"/>
              </w:divBdr>
            </w:div>
            <w:div w:id="619192455">
              <w:marLeft w:val="0"/>
              <w:marRight w:val="0"/>
              <w:marTop w:val="0"/>
              <w:marBottom w:val="0"/>
              <w:divBdr>
                <w:top w:val="none" w:sz="0" w:space="0" w:color="auto"/>
                <w:left w:val="none" w:sz="0" w:space="0" w:color="auto"/>
                <w:bottom w:val="none" w:sz="0" w:space="0" w:color="auto"/>
                <w:right w:val="none" w:sz="0" w:space="0" w:color="auto"/>
              </w:divBdr>
            </w:div>
            <w:div w:id="2022007815">
              <w:marLeft w:val="0"/>
              <w:marRight w:val="0"/>
              <w:marTop w:val="0"/>
              <w:marBottom w:val="0"/>
              <w:divBdr>
                <w:top w:val="none" w:sz="0" w:space="0" w:color="auto"/>
                <w:left w:val="none" w:sz="0" w:space="0" w:color="auto"/>
                <w:bottom w:val="none" w:sz="0" w:space="0" w:color="auto"/>
                <w:right w:val="none" w:sz="0" w:space="0" w:color="auto"/>
              </w:divBdr>
            </w:div>
            <w:div w:id="180705406">
              <w:marLeft w:val="0"/>
              <w:marRight w:val="0"/>
              <w:marTop w:val="0"/>
              <w:marBottom w:val="0"/>
              <w:divBdr>
                <w:top w:val="none" w:sz="0" w:space="0" w:color="auto"/>
                <w:left w:val="none" w:sz="0" w:space="0" w:color="auto"/>
                <w:bottom w:val="none" w:sz="0" w:space="0" w:color="auto"/>
                <w:right w:val="none" w:sz="0" w:space="0" w:color="auto"/>
              </w:divBdr>
            </w:div>
            <w:div w:id="61486403">
              <w:marLeft w:val="0"/>
              <w:marRight w:val="0"/>
              <w:marTop w:val="0"/>
              <w:marBottom w:val="0"/>
              <w:divBdr>
                <w:top w:val="none" w:sz="0" w:space="0" w:color="auto"/>
                <w:left w:val="none" w:sz="0" w:space="0" w:color="auto"/>
                <w:bottom w:val="none" w:sz="0" w:space="0" w:color="auto"/>
                <w:right w:val="none" w:sz="0" w:space="0" w:color="auto"/>
              </w:divBdr>
            </w:div>
            <w:div w:id="1802336753">
              <w:marLeft w:val="0"/>
              <w:marRight w:val="0"/>
              <w:marTop w:val="0"/>
              <w:marBottom w:val="0"/>
              <w:divBdr>
                <w:top w:val="none" w:sz="0" w:space="0" w:color="auto"/>
                <w:left w:val="none" w:sz="0" w:space="0" w:color="auto"/>
                <w:bottom w:val="none" w:sz="0" w:space="0" w:color="auto"/>
                <w:right w:val="none" w:sz="0" w:space="0" w:color="auto"/>
              </w:divBdr>
            </w:div>
            <w:div w:id="1184637875">
              <w:marLeft w:val="0"/>
              <w:marRight w:val="0"/>
              <w:marTop w:val="0"/>
              <w:marBottom w:val="0"/>
              <w:divBdr>
                <w:top w:val="none" w:sz="0" w:space="0" w:color="auto"/>
                <w:left w:val="none" w:sz="0" w:space="0" w:color="auto"/>
                <w:bottom w:val="none" w:sz="0" w:space="0" w:color="auto"/>
                <w:right w:val="none" w:sz="0" w:space="0" w:color="auto"/>
              </w:divBdr>
            </w:div>
            <w:div w:id="417872720">
              <w:marLeft w:val="0"/>
              <w:marRight w:val="0"/>
              <w:marTop w:val="0"/>
              <w:marBottom w:val="0"/>
              <w:divBdr>
                <w:top w:val="none" w:sz="0" w:space="0" w:color="auto"/>
                <w:left w:val="none" w:sz="0" w:space="0" w:color="auto"/>
                <w:bottom w:val="none" w:sz="0" w:space="0" w:color="auto"/>
                <w:right w:val="none" w:sz="0" w:space="0" w:color="auto"/>
              </w:divBdr>
            </w:div>
            <w:div w:id="3825778">
              <w:marLeft w:val="0"/>
              <w:marRight w:val="0"/>
              <w:marTop w:val="0"/>
              <w:marBottom w:val="0"/>
              <w:divBdr>
                <w:top w:val="none" w:sz="0" w:space="0" w:color="auto"/>
                <w:left w:val="none" w:sz="0" w:space="0" w:color="auto"/>
                <w:bottom w:val="none" w:sz="0" w:space="0" w:color="auto"/>
                <w:right w:val="none" w:sz="0" w:space="0" w:color="auto"/>
              </w:divBdr>
            </w:div>
            <w:div w:id="278266485">
              <w:marLeft w:val="0"/>
              <w:marRight w:val="0"/>
              <w:marTop w:val="0"/>
              <w:marBottom w:val="0"/>
              <w:divBdr>
                <w:top w:val="none" w:sz="0" w:space="0" w:color="auto"/>
                <w:left w:val="none" w:sz="0" w:space="0" w:color="auto"/>
                <w:bottom w:val="none" w:sz="0" w:space="0" w:color="auto"/>
                <w:right w:val="none" w:sz="0" w:space="0" w:color="auto"/>
              </w:divBdr>
            </w:div>
            <w:div w:id="1561401645">
              <w:marLeft w:val="0"/>
              <w:marRight w:val="0"/>
              <w:marTop w:val="0"/>
              <w:marBottom w:val="0"/>
              <w:divBdr>
                <w:top w:val="none" w:sz="0" w:space="0" w:color="auto"/>
                <w:left w:val="none" w:sz="0" w:space="0" w:color="auto"/>
                <w:bottom w:val="none" w:sz="0" w:space="0" w:color="auto"/>
                <w:right w:val="none" w:sz="0" w:space="0" w:color="auto"/>
              </w:divBdr>
            </w:div>
            <w:div w:id="1462768421">
              <w:marLeft w:val="0"/>
              <w:marRight w:val="0"/>
              <w:marTop w:val="0"/>
              <w:marBottom w:val="0"/>
              <w:divBdr>
                <w:top w:val="none" w:sz="0" w:space="0" w:color="auto"/>
                <w:left w:val="none" w:sz="0" w:space="0" w:color="auto"/>
                <w:bottom w:val="none" w:sz="0" w:space="0" w:color="auto"/>
                <w:right w:val="none" w:sz="0" w:space="0" w:color="auto"/>
              </w:divBdr>
            </w:div>
            <w:div w:id="73817793">
              <w:marLeft w:val="0"/>
              <w:marRight w:val="0"/>
              <w:marTop w:val="0"/>
              <w:marBottom w:val="0"/>
              <w:divBdr>
                <w:top w:val="none" w:sz="0" w:space="0" w:color="auto"/>
                <w:left w:val="none" w:sz="0" w:space="0" w:color="auto"/>
                <w:bottom w:val="none" w:sz="0" w:space="0" w:color="auto"/>
                <w:right w:val="none" w:sz="0" w:space="0" w:color="auto"/>
              </w:divBdr>
            </w:div>
            <w:div w:id="1034962076">
              <w:marLeft w:val="0"/>
              <w:marRight w:val="0"/>
              <w:marTop w:val="0"/>
              <w:marBottom w:val="0"/>
              <w:divBdr>
                <w:top w:val="none" w:sz="0" w:space="0" w:color="auto"/>
                <w:left w:val="none" w:sz="0" w:space="0" w:color="auto"/>
                <w:bottom w:val="none" w:sz="0" w:space="0" w:color="auto"/>
                <w:right w:val="none" w:sz="0" w:space="0" w:color="auto"/>
              </w:divBdr>
            </w:div>
            <w:div w:id="758798207">
              <w:marLeft w:val="0"/>
              <w:marRight w:val="0"/>
              <w:marTop w:val="0"/>
              <w:marBottom w:val="0"/>
              <w:divBdr>
                <w:top w:val="none" w:sz="0" w:space="0" w:color="auto"/>
                <w:left w:val="none" w:sz="0" w:space="0" w:color="auto"/>
                <w:bottom w:val="none" w:sz="0" w:space="0" w:color="auto"/>
                <w:right w:val="none" w:sz="0" w:space="0" w:color="auto"/>
              </w:divBdr>
            </w:div>
            <w:div w:id="887257293">
              <w:marLeft w:val="0"/>
              <w:marRight w:val="0"/>
              <w:marTop w:val="0"/>
              <w:marBottom w:val="0"/>
              <w:divBdr>
                <w:top w:val="none" w:sz="0" w:space="0" w:color="auto"/>
                <w:left w:val="none" w:sz="0" w:space="0" w:color="auto"/>
                <w:bottom w:val="none" w:sz="0" w:space="0" w:color="auto"/>
                <w:right w:val="none" w:sz="0" w:space="0" w:color="auto"/>
              </w:divBdr>
            </w:div>
            <w:div w:id="261257598">
              <w:marLeft w:val="0"/>
              <w:marRight w:val="0"/>
              <w:marTop w:val="0"/>
              <w:marBottom w:val="0"/>
              <w:divBdr>
                <w:top w:val="none" w:sz="0" w:space="0" w:color="auto"/>
                <w:left w:val="none" w:sz="0" w:space="0" w:color="auto"/>
                <w:bottom w:val="none" w:sz="0" w:space="0" w:color="auto"/>
                <w:right w:val="none" w:sz="0" w:space="0" w:color="auto"/>
              </w:divBdr>
            </w:div>
            <w:div w:id="187108114">
              <w:marLeft w:val="0"/>
              <w:marRight w:val="0"/>
              <w:marTop w:val="0"/>
              <w:marBottom w:val="0"/>
              <w:divBdr>
                <w:top w:val="none" w:sz="0" w:space="0" w:color="auto"/>
                <w:left w:val="none" w:sz="0" w:space="0" w:color="auto"/>
                <w:bottom w:val="none" w:sz="0" w:space="0" w:color="auto"/>
                <w:right w:val="none" w:sz="0" w:space="0" w:color="auto"/>
              </w:divBdr>
            </w:div>
            <w:div w:id="813065207">
              <w:marLeft w:val="0"/>
              <w:marRight w:val="0"/>
              <w:marTop w:val="0"/>
              <w:marBottom w:val="0"/>
              <w:divBdr>
                <w:top w:val="none" w:sz="0" w:space="0" w:color="auto"/>
                <w:left w:val="none" w:sz="0" w:space="0" w:color="auto"/>
                <w:bottom w:val="none" w:sz="0" w:space="0" w:color="auto"/>
                <w:right w:val="none" w:sz="0" w:space="0" w:color="auto"/>
              </w:divBdr>
            </w:div>
            <w:div w:id="518853148">
              <w:marLeft w:val="0"/>
              <w:marRight w:val="0"/>
              <w:marTop w:val="0"/>
              <w:marBottom w:val="0"/>
              <w:divBdr>
                <w:top w:val="none" w:sz="0" w:space="0" w:color="auto"/>
                <w:left w:val="none" w:sz="0" w:space="0" w:color="auto"/>
                <w:bottom w:val="none" w:sz="0" w:space="0" w:color="auto"/>
                <w:right w:val="none" w:sz="0" w:space="0" w:color="auto"/>
              </w:divBdr>
            </w:div>
            <w:div w:id="1366566015">
              <w:marLeft w:val="0"/>
              <w:marRight w:val="0"/>
              <w:marTop w:val="0"/>
              <w:marBottom w:val="0"/>
              <w:divBdr>
                <w:top w:val="none" w:sz="0" w:space="0" w:color="auto"/>
                <w:left w:val="none" w:sz="0" w:space="0" w:color="auto"/>
                <w:bottom w:val="none" w:sz="0" w:space="0" w:color="auto"/>
                <w:right w:val="none" w:sz="0" w:space="0" w:color="auto"/>
              </w:divBdr>
            </w:div>
            <w:div w:id="546066385">
              <w:marLeft w:val="0"/>
              <w:marRight w:val="0"/>
              <w:marTop w:val="0"/>
              <w:marBottom w:val="0"/>
              <w:divBdr>
                <w:top w:val="none" w:sz="0" w:space="0" w:color="auto"/>
                <w:left w:val="none" w:sz="0" w:space="0" w:color="auto"/>
                <w:bottom w:val="none" w:sz="0" w:space="0" w:color="auto"/>
                <w:right w:val="none" w:sz="0" w:space="0" w:color="auto"/>
              </w:divBdr>
            </w:div>
            <w:div w:id="659500862">
              <w:marLeft w:val="0"/>
              <w:marRight w:val="0"/>
              <w:marTop w:val="0"/>
              <w:marBottom w:val="0"/>
              <w:divBdr>
                <w:top w:val="none" w:sz="0" w:space="0" w:color="auto"/>
                <w:left w:val="none" w:sz="0" w:space="0" w:color="auto"/>
                <w:bottom w:val="none" w:sz="0" w:space="0" w:color="auto"/>
                <w:right w:val="none" w:sz="0" w:space="0" w:color="auto"/>
              </w:divBdr>
            </w:div>
            <w:div w:id="1837988740">
              <w:marLeft w:val="0"/>
              <w:marRight w:val="0"/>
              <w:marTop w:val="0"/>
              <w:marBottom w:val="0"/>
              <w:divBdr>
                <w:top w:val="none" w:sz="0" w:space="0" w:color="auto"/>
                <w:left w:val="none" w:sz="0" w:space="0" w:color="auto"/>
                <w:bottom w:val="none" w:sz="0" w:space="0" w:color="auto"/>
                <w:right w:val="none" w:sz="0" w:space="0" w:color="auto"/>
              </w:divBdr>
            </w:div>
            <w:div w:id="318848623">
              <w:marLeft w:val="0"/>
              <w:marRight w:val="0"/>
              <w:marTop w:val="0"/>
              <w:marBottom w:val="0"/>
              <w:divBdr>
                <w:top w:val="none" w:sz="0" w:space="0" w:color="auto"/>
                <w:left w:val="none" w:sz="0" w:space="0" w:color="auto"/>
                <w:bottom w:val="none" w:sz="0" w:space="0" w:color="auto"/>
                <w:right w:val="none" w:sz="0" w:space="0" w:color="auto"/>
              </w:divBdr>
            </w:div>
            <w:div w:id="980813128">
              <w:marLeft w:val="0"/>
              <w:marRight w:val="0"/>
              <w:marTop w:val="0"/>
              <w:marBottom w:val="0"/>
              <w:divBdr>
                <w:top w:val="none" w:sz="0" w:space="0" w:color="auto"/>
                <w:left w:val="none" w:sz="0" w:space="0" w:color="auto"/>
                <w:bottom w:val="none" w:sz="0" w:space="0" w:color="auto"/>
                <w:right w:val="none" w:sz="0" w:space="0" w:color="auto"/>
              </w:divBdr>
            </w:div>
            <w:div w:id="650869464">
              <w:marLeft w:val="0"/>
              <w:marRight w:val="0"/>
              <w:marTop w:val="0"/>
              <w:marBottom w:val="0"/>
              <w:divBdr>
                <w:top w:val="none" w:sz="0" w:space="0" w:color="auto"/>
                <w:left w:val="none" w:sz="0" w:space="0" w:color="auto"/>
                <w:bottom w:val="none" w:sz="0" w:space="0" w:color="auto"/>
                <w:right w:val="none" w:sz="0" w:space="0" w:color="auto"/>
              </w:divBdr>
            </w:div>
            <w:div w:id="1623226605">
              <w:marLeft w:val="0"/>
              <w:marRight w:val="0"/>
              <w:marTop w:val="0"/>
              <w:marBottom w:val="0"/>
              <w:divBdr>
                <w:top w:val="none" w:sz="0" w:space="0" w:color="auto"/>
                <w:left w:val="none" w:sz="0" w:space="0" w:color="auto"/>
                <w:bottom w:val="none" w:sz="0" w:space="0" w:color="auto"/>
                <w:right w:val="none" w:sz="0" w:space="0" w:color="auto"/>
              </w:divBdr>
            </w:div>
            <w:div w:id="1522862255">
              <w:marLeft w:val="0"/>
              <w:marRight w:val="0"/>
              <w:marTop w:val="0"/>
              <w:marBottom w:val="0"/>
              <w:divBdr>
                <w:top w:val="none" w:sz="0" w:space="0" w:color="auto"/>
                <w:left w:val="none" w:sz="0" w:space="0" w:color="auto"/>
                <w:bottom w:val="none" w:sz="0" w:space="0" w:color="auto"/>
                <w:right w:val="none" w:sz="0" w:space="0" w:color="auto"/>
              </w:divBdr>
            </w:div>
            <w:div w:id="987904205">
              <w:marLeft w:val="0"/>
              <w:marRight w:val="0"/>
              <w:marTop w:val="0"/>
              <w:marBottom w:val="0"/>
              <w:divBdr>
                <w:top w:val="none" w:sz="0" w:space="0" w:color="auto"/>
                <w:left w:val="none" w:sz="0" w:space="0" w:color="auto"/>
                <w:bottom w:val="none" w:sz="0" w:space="0" w:color="auto"/>
                <w:right w:val="none" w:sz="0" w:space="0" w:color="auto"/>
              </w:divBdr>
            </w:div>
            <w:div w:id="716046428">
              <w:marLeft w:val="0"/>
              <w:marRight w:val="0"/>
              <w:marTop w:val="0"/>
              <w:marBottom w:val="0"/>
              <w:divBdr>
                <w:top w:val="none" w:sz="0" w:space="0" w:color="auto"/>
                <w:left w:val="none" w:sz="0" w:space="0" w:color="auto"/>
                <w:bottom w:val="none" w:sz="0" w:space="0" w:color="auto"/>
                <w:right w:val="none" w:sz="0" w:space="0" w:color="auto"/>
              </w:divBdr>
            </w:div>
            <w:div w:id="1092701095">
              <w:marLeft w:val="0"/>
              <w:marRight w:val="0"/>
              <w:marTop w:val="0"/>
              <w:marBottom w:val="0"/>
              <w:divBdr>
                <w:top w:val="none" w:sz="0" w:space="0" w:color="auto"/>
                <w:left w:val="none" w:sz="0" w:space="0" w:color="auto"/>
                <w:bottom w:val="none" w:sz="0" w:space="0" w:color="auto"/>
                <w:right w:val="none" w:sz="0" w:space="0" w:color="auto"/>
              </w:divBdr>
            </w:div>
            <w:div w:id="1642660602">
              <w:marLeft w:val="0"/>
              <w:marRight w:val="0"/>
              <w:marTop w:val="0"/>
              <w:marBottom w:val="0"/>
              <w:divBdr>
                <w:top w:val="none" w:sz="0" w:space="0" w:color="auto"/>
                <w:left w:val="none" w:sz="0" w:space="0" w:color="auto"/>
                <w:bottom w:val="none" w:sz="0" w:space="0" w:color="auto"/>
                <w:right w:val="none" w:sz="0" w:space="0" w:color="auto"/>
              </w:divBdr>
            </w:div>
            <w:div w:id="736978748">
              <w:marLeft w:val="0"/>
              <w:marRight w:val="0"/>
              <w:marTop w:val="0"/>
              <w:marBottom w:val="0"/>
              <w:divBdr>
                <w:top w:val="none" w:sz="0" w:space="0" w:color="auto"/>
                <w:left w:val="none" w:sz="0" w:space="0" w:color="auto"/>
                <w:bottom w:val="none" w:sz="0" w:space="0" w:color="auto"/>
                <w:right w:val="none" w:sz="0" w:space="0" w:color="auto"/>
              </w:divBdr>
            </w:div>
            <w:div w:id="437214509">
              <w:marLeft w:val="0"/>
              <w:marRight w:val="0"/>
              <w:marTop w:val="0"/>
              <w:marBottom w:val="0"/>
              <w:divBdr>
                <w:top w:val="none" w:sz="0" w:space="0" w:color="auto"/>
                <w:left w:val="none" w:sz="0" w:space="0" w:color="auto"/>
                <w:bottom w:val="none" w:sz="0" w:space="0" w:color="auto"/>
                <w:right w:val="none" w:sz="0" w:space="0" w:color="auto"/>
              </w:divBdr>
            </w:div>
            <w:div w:id="482628850">
              <w:marLeft w:val="0"/>
              <w:marRight w:val="0"/>
              <w:marTop w:val="0"/>
              <w:marBottom w:val="0"/>
              <w:divBdr>
                <w:top w:val="none" w:sz="0" w:space="0" w:color="auto"/>
                <w:left w:val="none" w:sz="0" w:space="0" w:color="auto"/>
                <w:bottom w:val="none" w:sz="0" w:space="0" w:color="auto"/>
                <w:right w:val="none" w:sz="0" w:space="0" w:color="auto"/>
              </w:divBdr>
            </w:div>
            <w:div w:id="1755198314">
              <w:marLeft w:val="0"/>
              <w:marRight w:val="0"/>
              <w:marTop w:val="0"/>
              <w:marBottom w:val="0"/>
              <w:divBdr>
                <w:top w:val="none" w:sz="0" w:space="0" w:color="auto"/>
                <w:left w:val="none" w:sz="0" w:space="0" w:color="auto"/>
                <w:bottom w:val="none" w:sz="0" w:space="0" w:color="auto"/>
                <w:right w:val="none" w:sz="0" w:space="0" w:color="auto"/>
              </w:divBdr>
            </w:div>
            <w:div w:id="92284544">
              <w:marLeft w:val="0"/>
              <w:marRight w:val="0"/>
              <w:marTop w:val="0"/>
              <w:marBottom w:val="0"/>
              <w:divBdr>
                <w:top w:val="none" w:sz="0" w:space="0" w:color="auto"/>
                <w:left w:val="none" w:sz="0" w:space="0" w:color="auto"/>
                <w:bottom w:val="none" w:sz="0" w:space="0" w:color="auto"/>
                <w:right w:val="none" w:sz="0" w:space="0" w:color="auto"/>
              </w:divBdr>
            </w:div>
            <w:div w:id="2130933022">
              <w:marLeft w:val="0"/>
              <w:marRight w:val="0"/>
              <w:marTop w:val="0"/>
              <w:marBottom w:val="0"/>
              <w:divBdr>
                <w:top w:val="none" w:sz="0" w:space="0" w:color="auto"/>
                <w:left w:val="none" w:sz="0" w:space="0" w:color="auto"/>
                <w:bottom w:val="none" w:sz="0" w:space="0" w:color="auto"/>
                <w:right w:val="none" w:sz="0" w:space="0" w:color="auto"/>
              </w:divBdr>
            </w:div>
            <w:div w:id="617569163">
              <w:marLeft w:val="0"/>
              <w:marRight w:val="0"/>
              <w:marTop w:val="0"/>
              <w:marBottom w:val="0"/>
              <w:divBdr>
                <w:top w:val="none" w:sz="0" w:space="0" w:color="auto"/>
                <w:left w:val="none" w:sz="0" w:space="0" w:color="auto"/>
                <w:bottom w:val="none" w:sz="0" w:space="0" w:color="auto"/>
                <w:right w:val="none" w:sz="0" w:space="0" w:color="auto"/>
              </w:divBdr>
            </w:div>
            <w:div w:id="2079984473">
              <w:marLeft w:val="0"/>
              <w:marRight w:val="0"/>
              <w:marTop w:val="0"/>
              <w:marBottom w:val="0"/>
              <w:divBdr>
                <w:top w:val="none" w:sz="0" w:space="0" w:color="auto"/>
                <w:left w:val="none" w:sz="0" w:space="0" w:color="auto"/>
                <w:bottom w:val="none" w:sz="0" w:space="0" w:color="auto"/>
                <w:right w:val="none" w:sz="0" w:space="0" w:color="auto"/>
              </w:divBdr>
            </w:div>
            <w:div w:id="1622880403">
              <w:marLeft w:val="0"/>
              <w:marRight w:val="0"/>
              <w:marTop w:val="0"/>
              <w:marBottom w:val="0"/>
              <w:divBdr>
                <w:top w:val="none" w:sz="0" w:space="0" w:color="auto"/>
                <w:left w:val="none" w:sz="0" w:space="0" w:color="auto"/>
                <w:bottom w:val="none" w:sz="0" w:space="0" w:color="auto"/>
                <w:right w:val="none" w:sz="0" w:space="0" w:color="auto"/>
              </w:divBdr>
            </w:div>
            <w:div w:id="171192455">
              <w:marLeft w:val="0"/>
              <w:marRight w:val="0"/>
              <w:marTop w:val="0"/>
              <w:marBottom w:val="0"/>
              <w:divBdr>
                <w:top w:val="none" w:sz="0" w:space="0" w:color="auto"/>
                <w:left w:val="none" w:sz="0" w:space="0" w:color="auto"/>
                <w:bottom w:val="none" w:sz="0" w:space="0" w:color="auto"/>
                <w:right w:val="none" w:sz="0" w:space="0" w:color="auto"/>
              </w:divBdr>
            </w:div>
            <w:div w:id="1233197826">
              <w:marLeft w:val="0"/>
              <w:marRight w:val="0"/>
              <w:marTop w:val="0"/>
              <w:marBottom w:val="0"/>
              <w:divBdr>
                <w:top w:val="none" w:sz="0" w:space="0" w:color="auto"/>
                <w:left w:val="none" w:sz="0" w:space="0" w:color="auto"/>
                <w:bottom w:val="none" w:sz="0" w:space="0" w:color="auto"/>
                <w:right w:val="none" w:sz="0" w:space="0" w:color="auto"/>
              </w:divBdr>
            </w:div>
            <w:div w:id="825710877">
              <w:marLeft w:val="0"/>
              <w:marRight w:val="0"/>
              <w:marTop w:val="0"/>
              <w:marBottom w:val="0"/>
              <w:divBdr>
                <w:top w:val="none" w:sz="0" w:space="0" w:color="auto"/>
                <w:left w:val="none" w:sz="0" w:space="0" w:color="auto"/>
                <w:bottom w:val="none" w:sz="0" w:space="0" w:color="auto"/>
                <w:right w:val="none" w:sz="0" w:space="0" w:color="auto"/>
              </w:divBdr>
            </w:div>
            <w:div w:id="1624455333">
              <w:marLeft w:val="0"/>
              <w:marRight w:val="0"/>
              <w:marTop w:val="0"/>
              <w:marBottom w:val="0"/>
              <w:divBdr>
                <w:top w:val="none" w:sz="0" w:space="0" w:color="auto"/>
                <w:left w:val="none" w:sz="0" w:space="0" w:color="auto"/>
                <w:bottom w:val="none" w:sz="0" w:space="0" w:color="auto"/>
                <w:right w:val="none" w:sz="0" w:space="0" w:color="auto"/>
              </w:divBdr>
            </w:div>
            <w:div w:id="542401223">
              <w:marLeft w:val="0"/>
              <w:marRight w:val="0"/>
              <w:marTop w:val="0"/>
              <w:marBottom w:val="0"/>
              <w:divBdr>
                <w:top w:val="none" w:sz="0" w:space="0" w:color="auto"/>
                <w:left w:val="none" w:sz="0" w:space="0" w:color="auto"/>
                <w:bottom w:val="none" w:sz="0" w:space="0" w:color="auto"/>
                <w:right w:val="none" w:sz="0" w:space="0" w:color="auto"/>
              </w:divBdr>
            </w:div>
            <w:div w:id="454833087">
              <w:marLeft w:val="0"/>
              <w:marRight w:val="0"/>
              <w:marTop w:val="0"/>
              <w:marBottom w:val="0"/>
              <w:divBdr>
                <w:top w:val="none" w:sz="0" w:space="0" w:color="auto"/>
                <w:left w:val="none" w:sz="0" w:space="0" w:color="auto"/>
                <w:bottom w:val="none" w:sz="0" w:space="0" w:color="auto"/>
                <w:right w:val="none" w:sz="0" w:space="0" w:color="auto"/>
              </w:divBdr>
            </w:div>
            <w:div w:id="948731633">
              <w:marLeft w:val="0"/>
              <w:marRight w:val="0"/>
              <w:marTop w:val="0"/>
              <w:marBottom w:val="0"/>
              <w:divBdr>
                <w:top w:val="none" w:sz="0" w:space="0" w:color="auto"/>
                <w:left w:val="none" w:sz="0" w:space="0" w:color="auto"/>
                <w:bottom w:val="none" w:sz="0" w:space="0" w:color="auto"/>
                <w:right w:val="none" w:sz="0" w:space="0" w:color="auto"/>
              </w:divBdr>
            </w:div>
            <w:div w:id="434643252">
              <w:marLeft w:val="0"/>
              <w:marRight w:val="0"/>
              <w:marTop w:val="0"/>
              <w:marBottom w:val="0"/>
              <w:divBdr>
                <w:top w:val="none" w:sz="0" w:space="0" w:color="auto"/>
                <w:left w:val="none" w:sz="0" w:space="0" w:color="auto"/>
                <w:bottom w:val="none" w:sz="0" w:space="0" w:color="auto"/>
                <w:right w:val="none" w:sz="0" w:space="0" w:color="auto"/>
              </w:divBdr>
            </w:div>
            <w:div w:id="1748115274">
              <w:marLeft w:val="0"/>
              <w:marRight w:val="0"/>
              <w:marTop w:val="0"/>
              <w:marBottom w:val="0"/>
              <w:divBdr>
                <w:top w:val="none" w:sz="0" w:space="0" w:color="auto"/>
                <w:left w:val="none" w:sz="0" w:space="0" w:color="auto"/>
                <w:bottom w:val="none" w:sz="0" w:space="0" w:color="auto"/>
                <w:right w:val="none" w:sz="0" w:space="0" w:color="auto"/>
              </w:divBdr>
            </w:div>
            <w:div w:id="1788894117">
              <w:marLeft w:val="0"/>
              <w:marRight w:val="0"/>
              <w:marTop w:val="0"/>
              <w:marBottom w:val="0"/>
              <w:divBdr>
                <w:top w:val="none" w:sz="0" w:space="0" w:color="auto"/>
                <w:left w:val="none" w:sz="0" w:space="0" w:color="auto"/>
                <w:bottom w:val="none" w:sz="0" w:space="0" w:color="auto"/>
                <w:right w:val="none" w:sz="0" w:space="0" w:color="auto"/>
              </w:divBdr>
            </w:div>
            <w:div w:id="2037271397">
              <w:marLeft w:val="0"/>
              <w:marRight w:val="0"/>
              <w:marTop w:val="0"/>
              <w:marBottom w:val="0"/>
              <w:divBdr>
                <w:top w:val="none" w:sz="0" w:space="0" w:color="auto"/>
                <w:left w:val="none" w:sz="0" w:space="0" w:color="auto"/>
                <w:bottom w:val="none" w:sz="0" w:space="0" w:color="auto"/>
                <w:right w:val="none" w:sz="0" w:space="0" w:color="auto"/>
              </w:divBdr>
            </w:div>
            <w:div w:id="185951439">
              <w:marLeft w:val="0"/>
              <w:marRight w:val="0"/>
              <w:marTop w:val="0"/>
              <w:marBottom w:val="0"/>
              <w:divBdr>
                <w:top w:val="none" w:sz="0" w:space="0" w:color="auto"/>
                <w:left w:val="none" w:sz="0" w:space="0" w:color="auto"/>
                <w:bottom w:val="none" w:sz="0" w:space="0" w:color="auto"/>
                <w:right w:val="none" w:sz="0" w:space="0" w:color="auto"/>
              </w:divBdr>
            </w:div>
            <w:div w:id="4675146">
              <w:marLeft w:val="0"/>
              <w:marRight w:val="0"/>
              <w:marTop w:val="0"/>
              <w:marBottom w:val="0"/>
              <w:divBdr>
                <w:top w:val="none" w:sz="0" w:space="0" w:color="auto"/>
                <w:left w:val="none" w:sz="0" w:space="0" w:color="auto"/>
                <w:bottom w:val="none" w:sz="0" w:space="0" w:color="auto"/>
                <w:right w:val="none" w:sz="0" w:space="0" w:color="auto"/>
              </w:divBdr>
            </w:div>
            <w:div w:id="31924166">
              <w:marLeft w:val="0"/>
              <w:marRight w:val="0"/>
              <w:marTop w:val="0"/>
              <w:marBottom w:val="0"/>
              <w:divBdr>
                <w:top w:val="none" w:sz="0" w:space="0" w:color="auto"/>
                <w:left w:val="none" w:sz="0" w:space="0" w:color="auto"/>
                <w:bottom w:val="none" w:sz="0" w:space="0" w:color="auto"/>
                <w:right w:val="none" w:sz="0" w:space="0" w:color="auto"/>
              </w:divBdr>
            </w:div>
            <w:div w:id="2089305504">
              <w:marLeft w:val="0"/>
              <w:marRight w:val="0"/>
              <w:marTop w:val="0"/>
              <w:marBottom w:val="0"/>
              <w:divBdr>
                <w:top w:val="none" w:sz="0" w:space="0" w:color="auto"/>
                <w:left w:val="none" w:sz="0" w:space="0" w:color="auto"/>
                <w:bottom w:val="none" w:sz="0" w:space="0" w:color="auto"/>
                <w:right w:val="none" w:sz="0" w:space="0" w:color="auto"/>
              </w:divBdr>
            </w:div>
            <w:div w:id="835222712">
              <w:marLeft w:val="0"/>
              <w:marRight w:val="0"/>
              <w:marTop w:val="0"/>
              <w:marBottom w:val="0"/>
              <w:divBdr>
                <w:top w:val="none" w:sz="0" w:space="0" w:color="auto"/>
                <w:left w:val="none" w:sz="0" w:space="0" w:color="auto"/>
                <w:bottom w:val="none" w:sz="0" w:space="0" w:color="auto"/>
                <w:right w:val="none" w:sz="0" w:space="0" w:color="auto"/>
              </w:divBdr>
            </w:div>
            <w:div w:id="1563635804">
              <w:marLeft w:val="0"/>
              <w:marRight w:val="0"/>
              <w:marTop w:val="0"/>
              <w:marBottom w:val="0"/>
              <w:divBdr>
                <w:top w:val="none" w:sz="0" w:space="0" w:color="auto"/>
                <w:left w:val="none" w:sz="0" w:space="0" w:color="auto"/>
                <w:bottom w:val="none" w:sz="0" w:space="0" w:color="auto"/>
                <w:right w:val="none" w:sz="0" w:space="0" w:color="auto"/>
              </w:divBdr>
            </w:div>
            <w:div w:id="1113280697">
              <w:marLeft w:val="0"/>
              <w:marRight w:val="0"/>
              <w:marTop w:val="0"/>
              <w:marBottom w:val="0"/>
              <w:divBdr>
                <w:top w:val="none" w:sz="0" w:space="0" w:color="auto"/>
                <w:left w:val="none" w:sz="0" w:space="0" w:color="auto"/>
                <w:bottom w:val="none" w:sz="0" w:space="0" w:color="auto"/>
                <w:right w:val="none" w:sz="0" w:space="0" w:color="auto"/>
              </w:divBdr>
            </w:div>
            <w:div w:id="1712074835">
              <w:marLeft w:val="0"/>
              <w:marRight w:val="0"/>
              <w:marTop w:val="0"/>
              <w:marBottom w:val="0"/>
              <w:divBdr>
                <w:top w:val="none" w:sz="0" w:space="0" w:color="auto"/>
                <w:left w:val="none" w:sz="0" w:space="0" w:color="auto"/>
                <w:bottom w:val="none" w:sz="0" w:space="0" w:color="auto"/>
                <w:right w:val="none" w:sz="0" w:space="0" w:color="auto"/>
              </w:divBdr>
            </w:div>
            <w:div w:id="1797599387">
              <w:marLeft w:val="0"/>
              <w:marRight w:val="0"/>
              <w:marTop w:val="0"/>
              <w:marBottom w:val="0"/>
              <w:divBdr>
                <w:top w:val="none" w:sz="0" w:space="0" w:color="auto"/>
                <w:left w:val="none" w:sz="0" w:space="0" w:color="auto"/>
                <w:bottom w:val="none" w:sz="0" w:space="0" w:color="auto"/>
                <w:right w:val="none" w:sz="0" w:space="0" w:color="auto"/>
              </w:divBdr>
            </w:div>
            <w:div w:id="1237587570">
              <w:marLeft w:val="0"/>
              <w:marRight w:val="0"/>
              <w:marTop w:val="0"/>
              <w:marBottom w:val="0"/>
              <w:divBdr>
                <w:top w:val="none" w:sz="0" w:space="0" w:color="auto"/>
                <w:left w:val="none" w:sz="0" w:space="0" w:color="auto"/>
                <w:bottom w:val="none" w:sz="0" w:space="0" w:color="auto"/>
                <w:right w:val="none" w:sz="0" w:space="0" w:color="auto"/>
              </w:divBdr>
            </w:div>
            <w:div w:id="873931105">
              <w:marLeft w:val="0"/>
              <w:marRight w:val="0"/>
              <w:marTop w:val="0"/>
              <w:marBottom w:val="0"/>
              <w:divBdr>
                <w:top w:val="none" w:sz="0" w:space="0" w:color="auto"/>
                <w:left w:val="none" w:sz="0" w:space="0" w:color="auto"/>
                <w:bottom w:val="none" w:sz="0" w:space="0" w:color="auto"/>
                <w:right w:val="none" w:sz="0" w:space="0" w:color="auto"/>
              </w:divBdr>
            </w:div>
            <w:div w:id="89550301">
              <w:marLeft w:val="0"/>
              <w:marRight w:val="0"/>
              <w:marTop w:val="0"/>
              <w:marBottom w:val="0"/>
              <w:divBdr>
                <w:top w:val="none" w:sz="0" w:space="0" w:color="auto"/>
                <w:left w:val="none" w:sz="0" w:space="0" w:color="auto"/>
                <w:bottom w:val="none" w:sz="0" w:space="0" w:color="auto"/>
                <w:right w:val="none" w:sz="0" w:space="0" w:color="auto"/>
              </w:divBdr>
            </w:div>
            <w:div w:id="1677338559">
              <w:marLeft w:val="0"/>
              <w:marRight w:val="0"/>
              <w:marTop w:val="0"/>
              <w:marBottom w:val="0"/>
              <w:divBdr>
                <w:top w:val="none" w:sz="0" w:space="0" w:color="auto"/>
                <w:left w:val="none" w:sz="0" w:space="0" w:color="auto"/>
                <w:bottom w:val="none" w:sz="0" w:space="0" w:color="auto"/>
                <w:right w:val="none" w:sz="0" w:space="0" w:color="auto"/>
              </w:divBdr>
            </w:div>
            <w:div w:id="1302341573">
              <w:marLeft w:val="0"/>
              <w:marRight w:val="0"/>
              <w:marTop w:val="0"/>
              <w:marBottom w:val="0"/>
              <w:divBdr>
                <w:top w:val="none" w:sz="0" w:space="0" w:color="auto"/>
                <w:left w:val="none" w:sz="0" w:space="0" w:color="auto"/>
                <w:bottom w:val="none" w:sz="0" w:space="0" w:color="auto"/>
                <w:right w:val="none" w:sz="0" w:space="0" w:color="auto"/>
              </w:divBdr>
            </w:div>
            <w:div w:id="1271084247">
              <w:marLeft w:val="0"/>
              <w:marRight w:val="0"/>
              <w:marTop w:val="0"/>
              <w:marBottom w:val="0"/>
              <w:divBdr>
                <w:top w:val="none" w:sz="0" w:space="0" w:color="auto"/>
                <w:left w:val="none" w:sz="0" w:space="0" w:color="auto"/>
                <w:bottom w:val="none" w:sz="0" w:space="0" w:color="auto"/>
                <w:right w:val="none" w:sz="0" w:space="0" w:color="auto"/>
              </w:divBdr>
            </w:div>
            <w:div w:id="827942067">
              <w:marLeft w:val="0"/>
              <w:marRight w:val="0"/>
              <w:marTop w:val="0"/>
              <w:marBottom w:val="0"/>
              <w:divBdr>
                <w:top w:val="none" w:sz="0" w:space="0" w:color="auto"/>
                <w:left w:val="none" w:sz="0" w:space="0" w:color="auto"/>
                <w:bottom w:val="none" w:sz="0" w:space="0" w:color="auto"/>
                <w:right w:val="none" w:sz="0" w:space="0" w:color="auto"/>
              </w:divBdr>
            </w:div>
            <w:div w:id="992103942">
              <w:marLeft w:val="0"/>
              <w:marRight w:val="0"/>
              <w:marTop w:val="0"/>
              <w:marBottom w:val="0"/>
              <w:divBdr>
                <w:top w:val="none" w:sz="0" w:space="0" w:color="auto"/>
                <w:left w:val="none" w:sz="0" w:space="0" w:color="auto"/>
                <w:bottom w:val="none" w:sz="0" w:space="0" w:color="auto"/>
                <w:right w:val="none" w:sz="0" w:space="0" w:color="auto"/>
              </w:divBdr>
            </w:div>
            <w:div w:id="1846287506">
              <w:marLeft w:val="0"/>
              <w:marRight w:val="0"/>
              <w:marTop w:val="0"/>
              <w:marBottom w:val="0"/>
              <w:divBdr>
                <w:top w:val="none" w:sz="0" w:space="0" w:color="auto"/>
                <w:left w:val="none" w:sz="0" w:space="0" w:color="auto"/>
                <w:bottom w:val="none" w:sz="0" w:space="0" w:color="auto"/>
                <w:right w:val="none" w:sz="0" w:space="0" w:color="auto"/>
              </w:divBdr>
            </w:div>
            <w:div w:id="741831699">
              <w:marLeft w:val="0"/>
              <w:marRight w:val="0"/>
              <w:marTop w:val="0"/>
              <w:marBottom w:val="0"/>
              <w:divBdr>
                <w:top w:val="none" w:sz="0" w:space="0" w:color="auto"/>
                <w:left w:val="none" w:sz="0" w:space="0" w:color="auto"/>
                <w:bottom w:val="none" w:sz="0" w:space="0" w:color="auto"/>
                <w:right w:val="none" w:sz="0" w:space="0" w:color="auto"/>
              </w:divBdr>
            </w:div>
            <w:div w:id="443774102">
              <w:marLeft w:val="0"/>
              <w:marRight w:val="0"/>
              <w:marTop w:val="0"/>
              <w:marBottom w:val="0"/>
              <w:divBdr>
                <w:top w:val="none" w:sz="0" w:space="0" w:color="auto"/>
                <w:left w:val="none" w:sz="0" w:space="0" w:color="auto"/>
                <w:bottom w:val="none" w:sz="0" w:space="0" w:color="auto"/>
                <w:right w:val="none" w:sz="0" w:space="0" w:color="auto"/>
              </w:divBdr>
            </w:div>
            <w:div w:id="954750390">
              <w:marLeft w:val="0"/>
              <w:marRight w:val="0"/>
              <w:marTop w:val="0"/>
              <w:marBottom w:val="0"/>
              <w:divBdr>
                <w:top w:val="none" w:sz="0" w:space="0" w:color="auto"/>
                <w:left w:val="none" w:sz="0" w:space="0" w:color="auto"/>
                <w:bottom w:val="none" w:sz="0" w:space="0" w:color="auto"/>
                <w:right w:val="none" w:sz="0" w:space="0" w:color="auto"/>
              </w:divBdr>
            </w:div>
            <w:div w:id="1083261097">
              <w:marLeft w:val="0"/>
              <w:marRight w:val="0"/>
              <w:marTop w:val="0"/>
              <w:marBottom w:val="0"/>
              <w:divBdr>
                <w:top w:val="none" w:sz="0" w:space="0" w:color="auto"/>
                <w:left w:val="none" w:sz="0" w:space="0" w:color="auto"/>
                <w:bottom w:val="none" w:sz="0" w:space="0" w:color="auto"/>
                <w:right w:val="none" w:sz="0" w:space="0" w:color="auto"/>
              </w:divBdr>
            </w:div>
            <w:div w:id="1078014333">
              <w:marLeft w:val="0"/>
              <w:marRight w:val="0"/>
              <w:marTop w:val="0"/>
              <w:marBottom w:val="0"/>
              <w:divBdr>
                <w:top w:val="none" w:sz="0" w:space="0" w:color="auto"/>
                <w:left w:val="none" w:sz="0" w:space="0" w:color="auto"/>
                <w:bottom w:val="none" w:sz="0" w:space="0" w:color="auto"/>
                <w:right w:val="none" w:sz="0" w:space="0" w:color="auto"/>
              </w:divBdr>
            </w:div>
            <w:div w:id="310717761">
              <w:marLeft w:val="0"/>
              <w:marRight w:val="0"/>
              <w:marTop w:val="0"/>
              <w:marBottom w:val="0"/>
              <w:divBdr>
                <w:top w:val="none" w:sz="0" w:space="0" w:color="auto"/>
                <w:left w:val="none" w:sz="0" w:space="0" w:color="auto"/>
                <w:bottom w:val="none" w:sz="0" w:space="0" w:color="auto"/>
                <w:right w:val="none" w:sz="0" w:space="0" w:color="auto"/>
              </w:divBdr>
            </w:div>
            <w:div w:id="649749211">
              <w:marLeft w:val="0"/>
              <w:marRight w:val="0"/>
              <w:marTop w:val="0"/>
              <w:marBottom w:val="0"/>
              <w:divBdr>
                <w:top w:val="none" w:sz="0" w:space="0" w:color="auto"/>
                <w:left w:val="none" w:sz="0" w:space="0" w:color="auto"/>
                <w:bottom w:val="none" w:sz="0" w:space="0" w:color="auto"/>
                <w:right w:val="none" w:sz="0" w:space="0" w:color="auto"/>
              </w:divBdr>
            </w:div>
            <w:div w:id="493448140">
              <w:marLeft w:val="0"/>
              <w:marRight w:val="0"/>
              <w:marTop w:val="0"/>
              <w:marBottom w:val="0"/>
              <w:divBdr>
                <w:top w:val="none" w:sz="0" w:space="0" w:color="auto"/>
                <w:left w:val="none" w:sz="0" w:space="0" w:color="auto"/>
                <w:bottom w:val="none" w:sz="0" w:space="0" w:color="auto"/>
                <w:right w:val="none" w:sz="0" w:space="0" w:color="auto"/>
              </w:divBdr>
            </w:div>
            <w:div w:id="578056261">
              <w:marLeft w:val="0"/>
              <w:marRight w:val="0"/>
              <w:marTop w:val="0"/>
              <w:marBottom w:val="0"/>
              <w:divBdr>
                <w:top w:val="none" w:sz="0" w:space="0" w:color="auto"/>
                <w:left w:val="none" w:sz="0" w:space="0" w:color="auto"/>
                <w:bottom w:val="none" w:sz="0" w:space="0" w:color="auto"/>
                <w:right w:val="none" w:sz="0" w:space="0" w:color="auto"/>
              </w:divBdr>
            </w:div>
            <w:div w:id="639532230">
              <w:marLeft w:val="0"/>
              <w:marRight w:val="0"/>
              <w:marTop w:val="0"/>
              <w:marBottom w:val="0"/>
              <w:divBdr>
                <w:top w:val="none" w:sz="0" w:space="0" w:color="auto"/>
                <w:left w:val="none" w:sz="0" w:space="0" w:color="auto"/>
                <w:bottom w:val="none" w:sz="0" w:space="0" w:color="auto"/>
                <w:right w:val="none" w:sz="0" w:space="0" w:color="auto"/>
              </w:divBdr>
            </w:div>
            <w:div w:id="1959946640">
              <w:marLeft w:val="0"/>
              <w:marRight w:val="0"/>
              <w:marTop w:val="0"/>
              <w:marBottom w:val="0"/>
              <w:divBdr>
                <w:top w:val="none" w:sz="0" w:space="0" w:color="auto"/>
                <w:left w:val="none" w:sz="0" w:space="0" w:color="auto"/>
                <w:bottom w:val="none" w:sz="0" w:space="0" w:color="auto"/>
                <w:right w:val="none" w:sz="0" w:space="0" w:color="auto"/>
              </w:divBdr>
            </w:div>
            <w:div w:id="1532109066">
              <w:marLeft w:val="0"/>
              <w:marRight w:val="0"/>
              <w:marTop w:val="0"/>
              <w:marBottom w:val="0"/>
              <w:divBdr>
                <w:top w:val="none" w:sz="0" w:space="0" w:color="auto"/>
                <w:left w:val="none" w:sz="0" w:space="0" w:color="auto"/>
                <w:bottom w:val="none" w:sz="0" w:space="0" w:color="auto"/>
                <w:right w:val="none" w:sz="0" w:space="0" w:color="auto"/>
              </w:divBdr>
            </w:div>
            <w:div w:id="449864450">
              <w:marLeft w:val="0"/>
              <w:marRight w:val="0"/>
              <w:marTop w:val="0"/>
              <w:marBottom w:val="0"/>
              <w:divBdr>
                <w:top w:val="none" w:sz="0" w:space="0" w:color="auto"/>
                <w:left w:val="none" w:sz="0" w:space="0" w:color="auto"/>
                <w:bottom w:val="none" w:sz="0" w:space="0" w:color="auto"/>
                <w:right w:val="none" w:sz="0" w:space="0" w:color="auto"/>
              </w:divBdr>
            </w:div>
            <w:div w:id="1868833901">
              <w:marLeft w:val="0"/>
              <w:marRight w:val="0"/>
              <w:marTop w:val="0"/>
              <w:marBottom w:val="0"/>
              <w:divBdr>
                <w:top w:val="none" w:sz="0" w:space="0" w:color="auto"/>
                <w:left w:val="none" w:sz="0" w:space="0" w:color="auto"/>
                <w:bottom w:val="none" w:sz="0" w:space="0" w:color="auto"/>
                <w:right w:val="none" w:sz="0" w:space="0" w:color="auto"/>
              </w:divBdr>
            </w:div>
            <w:div w:id="1802765742">
              <w:marLeft w:val="0"/>
              <w:marRight w:val="0"/>
              <w:marTop w:val="0"/>
              <w:marBottom w:val="0"/>
              <w:divBdr>
                <w:top w:val="none" w:sz="0" w:space="0" w:color="auto"/>
                <w:left w:val="none" w:sz="0" w:space="0" w:color="auto"/>
                <w:bottom w:val="none" w:sz="0" w:space="0" w:color="auto"/>
                <w:right w:val="none" w:sz="0" w:space="0" w:color="auto"/>
              </w:divBdr>
            </w:div>
            <w:div w:id="2081050723">
              <w:marLeft w:val="0"/>
              <w:marRight w:val="0"/>
              <w:marTop w:val="0"/>
              <w:marBottom w:val="0"/>
              <w:divBdr>
                <w:top w:val="none" w:sz="0" w:space="0" w:color="auto"/>
                <w:left w:val="none" w:sz="0" w:space="0" w:color="auto"/>
                <w:bottom w:val="none" w:sz="0" w:space="0" w:color="auto"/>
                <w:right w:val="none" w:sz="0" w:space="0" w:color="auto"/>
              </w:divBdr>
            </w:div>
            <w:div w:id="1960330798">
              <w:marLeft w:val="0"/>
              <w:marRight w:val="0"/>
              <w:marTop w:val="0"/>
              <w:marBottom w:val="0"/>
              <w:divBdr>
                <w:top w:val="none" w:sz="0" w:space="0" w:color="auto"/>
                <w:left w:val="none" w:sz="0" w:space="0" w:color="auto"/>
                <w:bottom w:val="none" w:sz="0" w:space="0" w:color="auto"/>
                <w:right w:val="none" w:sz="0" w:space="0" w:color="auto"/>
              </w:divBdr>
            </w:div>
            <w:div w:id="6097783">
              <w:marLeft w:val="0"/>
              <w:marRight w:val="0"/>
              <w:marTop w:val="0"/>
              <w:marBottom w:val="0"/>
              <w:divBdr>
                <w:top w:val="none" w:sz="0" w:space="0" w:color="auto"/>
                <w:left w:val="none" w:sz="0" w:space="0" w:color="auto"/>
                <w:bottom w:val="none" w:sz="0" w:space="0" w:color="auto"/>
                <w:right w:val="none" w:sz="0" w:space="0" w:color="auto"/>
              </w:divBdr>
            </w:div>
            <w:div w:id="1477530832">
              <w:marLeft w:val="0"/>
              <w:marRight w:val="0"/>
              <w:marTop w:val="0"/>
              <w:marBottom w:val="0"/>
              <w:divBdr>
                <w:top w:val="none" w:sz="0" w:space="0" w:color="auto"/>
                <w:left w:val="none" w:sz="0" w:space="0" w:color="auto"/>
                <w:bottom w:val="none" w:sz="0" w:space="0" w:color="auto"/>
                <w:right w:val="none" w:sz="0" w:space="0" w:color="auto"/>
              </w:divBdr>
            </w:div>
            <w:div w:id="1636793191">
              <w:marLeft w:val="0"/>
              <w:marRight w:val="0"/>
              <w:marTop w:val="0"/>
              <w:marBottom w:val="0"/>
              <w:divBdr>
                <w:top w:val="none" w:sz="0" w:space="0" w:color="auto"/>
                <w:left w:val="none" w:sz="0" w:space="0" w:color="auto"/>
                <w:bottom w:val="none" w:sz="0" w:space="0" w:color="auto"/>
                <w:right w:val="none" w:sz="0" w:space="0" w:color="auto"/>
              </w:divBdr>
            </w:div>
            <w:div w:id="1423450361">
              <w:marLeft w:val="0"/>
              <w:marRight w:val="0"/>
              <w:marTop w:val="0"/>
              <w:marBottom w:val="0"/>
              <w:divBdr>
                <w:top w:val="none" w:sz="0" w:space="0" w:color="auto"/>
                <w:left w:val="none" w:sz="0" w:space="0" w:color="auto"/>
                <w:bottom w:val="none" w:sz="0" w:space="0" w:color="auto"/>
                <w:right w:val="none" w:sz="0" w:space="0" w:color="auto"/>
              </w:divBdr>
            </w:div>
            <w:div w:id="188494924">
              <w:marLeft w:val="0"/>
              <w:marRight w:val="0"/>
              <w:marTop w:val="0"/>
              <w:marBottom w:val="0"/>
              <w:divBdr>
                <w:top w:val="none" w:sz="0" w:space="0" w:color="auto"/>
                <w:left w:val="none" w:sz="0" w:space="0" w:color="auto"/>
                <w:bottom w:val="none" w:sz="0" w:space="0" w:color="auto"/>
                <w:right w:val="none" w:sz="0" w:space="0" w:color="auto"/>
              </w:divBdr>
            </w:div>
            <w:div w:id="1672948305">
              <w:marLeft w:val="0"/>
              <w:marRight w:val="0"/>
              <w:marTop w:val="0"/>
              <w:marBottom w:val="0"/>
              <w:divBdr>
                <w:top w:val="none" w:sz="0" w:space="0" w:color="auto"/>
                <w:left w:val="none" w:sz="0" w:space="0" w:color="auto"/>
                <w:bottom w:val="none" w:sz="0" w:space="0" w:color="auto"/>
                <w:right w:val="none" w:sz="0" w:space="0" w:color="auto"/>
              </w:divBdr>
            </w:div>
            <w:div w:id="168370166">
              <w:marLeft w:val="0"/>
              <w:marRight w:val="0"/>
              <w:marTop w:val="0"/>
              <w:marBottom w:val="0"/>
              <w:divBdr>
                <w:top w:val="none" w:sz="0" w:space="0" w:color="auto"/>
                <w:left w:val="none" w:sz="0" w:space="0" w:color="auto"/>
                <w:bottom w:val="none" w:sz="0" w:space="0" w:color="auto"/>
                <w:right w:val="none" w:sz="0" w:space="0" w:color="auto"/>
              </w:divBdr>
            </w:div>
            <w:div w:id="1024868658">
              <w:marLeft w:val="0"/>
              <w:marRight w:val="0"/>
              <w:marTop w:val="0"/>
              <w:marBottom w:val="0"/>
              <w:divBdr>
                <w:top w:val="none" w:sz="0" w:space="0" w:color="auto"/>
                <w:left w:val="none" w:sz="0" w:space="0" w:color="auto"/>
                <w:bottom w:val="none" w:sz="0" w:space="0" w:color="auto"/>
                <w:right w:val="none" w:sz="0" w:space="0" w:color="auto"/>
              </w:divBdr>
            </w:div>
            <w:div w:id="604845114">
              <w:marLeft w:val="0"/>
              <w:marRight w:val="0"/>
              <w:marTop w:val="0"/>
              <w:marBottom w:val="0"/>
              <w:divBdr>
                <w:top w:val="none" w:sz="0" w:space="0" w:color="auto"/>
                <w:left w:val="none" w:sz="0" w:space="0" w:color="auto"/>
                <w:bottom w:val="none" w:sz="0" w:space="0" w:color="auto"/>
                <w:right w:val="none" w:sz="0" w:space="0" w:color="auto"/>
              </w:divBdr>
            </w:div>
            <w:div w:id="508642208">
              <w:marLeft w:val="0"/>
              <w:marRight w:val="0"/>
              <w:marTop w:val="0"/>
              <w:marBottom w:val="0"/>
              <w:divBdr>
                <w:top w:val="none" w:sz="0" w:space="0" w:color="auto"/>
                <w:left w:val="none" w:sz="0" w:space="0" w:color="auto"/>
                <w:bottom w:val="none" w:sz="0" w:space="0" w:color="auto"/>
                <w:right w:val="none" w:sz="0" w:space="0" w:color="auto"/>
              </w:divBdr>
            </w:div>
            <w:div w:id="1765343439">
              <w:marLeft w:val="0"/>
              <w:marRight w:val="0"/>
              <w:marTop w:val="0"/>
              <w:marBottom w:val="0"/>
              <w:divBdr>
                <w:top w:val="none" w:sz="0" w:space="0" w:color="auto"/>
                <w:left w:val="none" w:sz="0" w:space="0" w:color="auto"/>
                <w:bottom w:val="none" w:sz="0" w:space="0" w:color="auto"/>
                <w:right w:val="none" w:sz="0" w:space="0" w:color="auto"/>
              </w:divBdr>
            </w:div>
            <w:div w:id="160434417">
              <w:marLeft w:val="0"/>
              <w:marRight w:val="0"/>
              <w:marTop w:val="0"/>
              <w:marBottom w:val="0"/>
              <w:divBdr>
                <w:top w:val="none" w:sz="0" w:space="0" w:color="auto"/>
                <w:left w:val="none" w:sz="0" w:space="0" w:color="auto"/>
                <w:bottom w:val="none" w:sz="0" w:space="0" w:color="auto"/>
                <w:right w:val="none" w:sz="0" w:space="0" w:color="auto"/>
              </w:divBdr>
            </w:div>
            <w:div w:id="156265709">
              <w:marLeft w:val="0"/>
              <w:marRight w:val="0"/>
              <w:marTop w:val="0"/>
              <w:marBottom w:val="0"/>
              <w:divBdr>
                <w:top w:val="none" w:sz="0" w:space="0" w:color="auto"/>
                <w:left w:val="none" w:sz="0" w:space="0" w:color="auto"/>
                <w:bottom w:val="none" w:sz="0" w:space="0" w:color="auto"/>
                <w:right w:val="none" w:sz="0" w:space="0" w:color="auto"/>
              </w:divBdr>
            </w:div>
            <w:div w:id="1833595506">
              <w:marLeft w:val="0"/>
              <w:marRight w:val="0"/>
              <w:marTop w:val="0"/>
              <w:marBottom w:val="0"/>
              <w:divBdr>
                <w:top w:val="none" w:sz="0" w:space="0" w:color="auto"/>
                <w:left w:val="none" w:sz="0" w:space="0" w:color="auto"/>
                <w:bottom w:val="none" w:sz="0" w:space="0" w:color="auto"/>
                <w:right w:val="none" w:sz="0" w:space="0" w:color="auto"/>
              </w:divBdr>
            </w:div>
            <w:div w:id="927034278">
              <w:marLeft w:val="0"/>
              <w:marRight w:val="0"/>
              <w:marTop w:val="0"/>
              <w:marBottom w:val="0"/>
              <w:divBdr>
                <w:top w:val="none" w:sz="0" w:space="0" w:color="auto"/>
                <w:left w:val="none" w:sz="0" w:space="0" w:color="auto"/>
                <w:bottom w:val="none" w:sz="0" w:space="0" w:color="auto"/>
                <w:right w:val="none" w:sz="0" w:space="0" w:color="auto"/>
              </w:divBdr>
            </w:div>
            <w:div w:id="1643657266">
              <w:marLeft w:val="0"/>
              <w:marRight w:val="0"/>
              <w:marTop w:val="0"/>
              <w:marBottom w:val="0"/>
              <w:divBdr>
                <w:top w:val="none" w:sz="0" w:space="0" w:color="auto"/>
                <w:left w:val="none" w:sz="0" w:space="0" w:color="auto"/>
                <w:bottom w:val="none" w:sz="0" w:space="0" w:color="auto"/>
                <w:right w:val="none" w:sz="0" w:space="0" w:color="auto"/>
              </w:divBdr>
            </w:div>
            <w:div w:id="1636329549">
              <w:marLeft w:val="0"/>
              <w:marRight w:val="0"/>
              <w:marTop w:val="0"/>
              <w:marBottom w:val="0"/>
              <w:divBdr>
                <w:top w:val="none" w:sz="0" w:space="0" w:color="auto"/>
                <w:left w:val="none" w:sz="0" w:space="0" w:color="auto"/>
                <w:bottom w:val="none" w:sz="0" w:space="0" w:color="auto"/>
                <w:right w:val="none" w:sz="0" w:space="0" w:color="auto"/>
              </w:divBdr>
            </w:div>
            <w:div w:id="4333588">
              <w:marLeft w:val="0"/>
              <w:marRight w:val="0"/>
              <w:marTop w:val="0"/>
              <w:marBottom w:val="0"/>
              <w:divBdr>
                <w:top w:val="none" w:sz="0" w:space="0" w:color="auto"/>
                <w:left w:val="none" w:sz="0" w:space="0" w:color="auto"/>
                <w:bottom w:val="none" w:sz="0" w:space="0" w:color="auto"/>
                <w:right w:val="none" w:sz="0" w:space="0" w:color="auto"/>
              </w:divBdr>
            </w:div>
            <w:div w:id="1107039088">
              <w:marLeft w:val="0"/>
              <w:marRight w:val="0"/>
              <w:marTop w:val="0"/>
              <w:marBottom w:val="0"/>
              <w:divBdr>
                <w:top w:val="none" w:sz="0" w:space="0" w:color="auto"/>
                <w:left w:val="none" w:sz="0" w:space="0" w:color="auto"/>
                <w:bottom w:val="none" w:sz="0" w:space="0" w:color="auto"/>
                <w:right w:val="none" w:sz="0" w:space="0" w:color="auto"/>
              </w:divBdr>
            </w:div>
            <w:div w:id="1313488818">
              <w:marLeft w:val="0"/>
              <w:marRight w:val="0"/>
              <w:marTop w:val="0"/>
              <w:marBottom w:val="0"/>
              <w:divBdr>
                <w:top w:val="none" w:sz="0" w:space="0" w:color="auto"/>
                <w:left w:val="none" w:sz="0" w:space="0" w:color="auto"/>
                <w:bottom w:val="none" w:sz="0" w:space="0" w:color="auto"/>
                <w:right w:val="none" w:sz="0" w:space="0" w:color="auto"/>
              </w:divBdr>
            </w:div>
            <w:div w:id="426653646">
              <w:marLeft w:val="0"/>
              <w:marRight w:val="0"/>
              <w:marTop w:val="0"/>
              <w:marBottom w:val="0"/>
              <w:divBdr>
                <w:top w:val="none" w:sz="0" w:space="0" w:color="auto"/>
                <w:left w:val="none" w:sz="0" w:space="0" w:color="auto"/>
                <w:bottom w:val="none" w:sz="0" w:space="0" w:color="auto"/>
                <w:right w:val="none" w:sz="0" w:space="0" w:color="auto"/>
              </w:divBdr>
            </w:div>
            <w:div w:id="1791437397">
              <w:marLeft w:val="0"/>
              <w:marRight w:val="0"/>
              <w:marTop w:val="0"/>
              <w:marBottom w:val="0"/>
              <w:divBdr>
                <w:top w:val="none" w:sz="0" w:space="0" w:color="auto"/>
                <w:left w:val="none" w:sz="0" w:space="0" w:color="auto"/>
                <w:bottom w:val="none" w:sz="0" w:space="0" w:color="auto"/>
                <w:right w:val="none" w:sz="0" w:space="0" w:color="auto"/>
              </w:divBdr>
            </w:div>
            <w:div w:id="248275993">
              <w:marLeft w:val="0"/>
              <w:marRight w:val="0"/>
              <w:marTop w:val="0"/>
              <w:marBottom w:val="0"/>
              <w:divBdr>
                <w:top w:val="none" w:sz="0" w:space="0" w:color="auto"/>
                <w:left w:val="none" w:sz="0" w:space="0" w:color="auto"/>
                <w:bottom w:val="none" w:sz="0" w:space="0" w:color="auto"/>
                <w:right w:val="none" w:sz="0" w:space="0" w:color="auto"/>
              </w:divBdr>
            </w:div>
            <w:div w:id="1235775456">
              <w:marLeft w:val="0"/>
              <w:marRight w:val="0"/>
              <w:marTop w:val="0"/>
              <w:marBottom w:val="0"/>
              <w:divBdr>
                <w:top w:val="none" w:sz="0" w:space="0" w:color="auto"/>
                <w:left w:val="none" w:sz="0" w:space="0" w:color="auto"/>
                <w:bottom w:val="none" w:sz="0" w:space="0" w:color="auto"/>
                <w:right w:val="none" w:sz="0" w:space="0" w:color="auto"/>
              </w:divBdr>
            </w:div>
            <w:div w:id="2095660600">
              <w:marLeft w:val="0"/>
              <w:marRight w:val="0"/>
              <w:marTop w:val="0"/>
              <w:marBottom w:val="0"/>
              <w:divBdr>
                <w:top w:val="none" w:sz="0" w:space="0" w:color="auto"/>
                <w:left w:val="none" w:sz="0" w:space="0" w:color="auto"/>
                <w:bottom w:val="none" w:sz="0" w:space="0" w:color="auto"/>
                <w:right w:val="none" w:sz="0" w:space="0" w:color="auto"/>
              </w:divBdr>
            </w:div>
            <w:div w:id="187648480">
              <w:marLeft w:val="0"/>
              <w:marRight w:val="0"/>
              <w:marTop w:val="0"/>
              <w:marBottom w:val="0"/>
              <w:divBdr>
                <w:top w:val="none" w:sz="0" w:space="0" w:color="auto"/>
                <w:left w:val="none" w:sz="0" w:space="0" w:color="auto"/>
                <w:bottom w:val="none" w:sz="0" w:space="0" w:color="auto"/>
                <w:right w:val="none" w:sz="0" w:space="0" w:color="auto"/>
              </w:divBdr>
            </w:div>
            <w:div w:id="851338495">
              <w:marLeft w:val="0"/>
              <w:marRight w:val="0"/>
              <w:marTop w:val="0"/>
              <w:marBottom w:val="0"/>
              <w:divBdr>
                <w:top w:val="none" w:sz="0" w:space="0" w:color="auto"/>
                <w:left w:val="none" w:sz="0" w:space="0" w:color="auto"/>
                <w:bottom w:val="none" w:sz="0" w:space="0" w:color="auto"/>
                <w:right w:val="none" w:sz="0" w:space="0" w:color="auto"/>
              </w:divBdr>
            </w:div>
            <w:div w:id="600921115">
              <w:marLeft w:val="0"/>
              <w:marRight w:val="0"/>
              <w:marTop w:val="0"/>
              <w:marBottom w:val="0"/>
              <w:divBdr>
                <w:top w:val="none" w:sz="0" w:space="0" w:color="auto"/>
                <w:left w:val="none" w:sz="0" w:space="0" w:color="auto"/>
                <w:bottom w:val="none" w:sz="0" w:space="0" w:color="auto"/>
                <w:right w:val="none" w:sz="0" w:space="0" w:color="auto"/>
              </w:divBdr>
            </w:div>
            <w:div w:id="525555841">
              <w:marLeft w:val="0"/>
              <w:marRight w:val="0"/>
              <w:marTop w:val="0"/>
              <w:marBottom w:val="0"/>
              <w:divBdr>
                <w:top w:val="none" w:sz="0" w:space="0" w:color="auto"/>
                <w:left w:val="none" w:sz="0" w:space="0" w:color="auto"/>
                <w:bottom w:val="none" w:sz="0" w:space="0" w:color="auto"/>
                <w:right w:val="none" w:sz="0" w:space="0" w:color="auto"/>
              </w:divBdr>
            </w:div>
            <w:div w:id="1912930716">
              <w:marLeft w:val="0"/>
              <w:marRight w:val="0"/>
              <w:marTop w:val="0"/>
              <w:marBottom w:val="0"/>
              <w:divBdr>
                <w:top w:val="none" w:sz="0" w:space="0" w:color="auto"/>
                <w:left w:val="none" w:sz="0" w:space="0" w:color="auto"/>
                <w:bottom w:val="none" w:sz="0" w:space="0" w:color="auto"/>
                <w:right w:val="none" w:sz="0" w:space="0" w:color="auto"/>
              </w:divBdr>
            </w:div>
            <w:div w:id="1314799580">
              <w:marLeft w:val="0"/>
              <w:marRight w:val="0"/>
              <w:marTop w:val="0"/>
              <w:marBottom w:val="0"/>
              <w:divBdr>
                <w:top w:val="none" w:sz="0" w:space="0" w:color="auto"/>
                <w:left w:val="none" w:sz="0" w:space="0" w:color="auto"/>
                <w:bottom w:val="none" w:sz="0" w:space="0" w:color="auto"/>
                <w:right w:val="none" w:sz="0" w:space="0" w:color="auto"/>
              </w:divBdr>
            </w:div>
            <w:div w:id="2093240245">
              <w:marLeft w:val="0"/>
              <w:marRight w:val="0"/>
              <w:marTop w:val="0"/>
              <w:marBottom w:val="0"/>
              <w:divBdr>
                <w:top w:val="none" w:sz="0" w:space="0" w:color="auto"/>
                <w:left w:val="none" w:sz="0" w:space="0" w:color="auto"/>
                <w:bottom w:val="none" w:sz="0" w:space="0" w:color="auto"/>
                <w:right w:val="none" w:sz="0" w:space="0" w:color="auto"/>
              </w:divBdr>
            </w:div>
            <w:div w:id="1795367373">
              <w:marLeft w:val="0"/>
              <w:marRight w:val="0"/>
              <w:marTop w:val="0"/>
              <w:marBottom w:val="0"/>
              <w:divBdr>
                <w:top w:val="none" w:sz="0" w:space="0" w:color="auto"/>
                <w:left w:val="none" w:sz="0" w:space="0" w:color="auto"/>
                <w:bottom w:val="none" w:sz="0" w:space="0" w:color="auto"/>
                <w:right w:val="none" w:sz="0" w:space="0" w:color="auto"/>
              </w:divBdr>
            </w:div>
            <w:div w:id="1402630424">
              <w:marLeft w:val="0"/>
              <w:marRight w:val="0"/>
              <w:marTop w:val="0"/>
              <w:marBottom w:val="0"/>
              <w:divBdr>
                <w:top w:val="none" w:sz="0" w:space="0" w:color="auto"/>
                <w:left w:val="none" w:sz="0" w:space="0" w:color="auto"/>
                <w:bottom w:val="none" w:sz="0" w:space="0" w:color="auto"/>
                <w:right w:val="none" w:sz="0" w:space="0" w:color="auto"/>
              </w:divBdr>
            </w:div>
            <w:div w:id="1607496769">
              <w:marLeft w:val="0"/>
              <w:marRight w:val="0"/>
              <w:marTop w:val="0"/>
              <w:marBottom w:val="0"/>
              <w:divBdr>
                <w:top w:val="none" w:sz="0" w:space="0" w:color="auto"/>
                <w:left w:val="none" w:sz="0" w:space="0" w:color="auto"/>
                <w:bottom w:val="none" w:sz="0" w:space="0" w:color="auto"/>
                <w:right w:val="none" w:sz="0" w:space="0" w:color="auto"/>
              </w:divBdr>
            </w:div>
            <w:div w:id="240023697">
              <w:marLeft w:val="0"/>
              <w:marRight w:val="0"/>
              <w:marTop w:val="0"/>
              <w:marBottom w:val="0"/>
              <w:divBdr>
                <w:top w:val="none" w:sz="0" w:space="0" w:color="auto"/>
                <w:left w:val="none" w:sz="0" w:space="0" w:color="auto"/>
                <w:bottom w:val="none" w:sz="0" w:space="0" w:color="auto"/>
                <w:right w:val="none" w:sz="0" w:space="0" w:color="auto"/>
              </w:divBdr>
            </w:div>
            <w:div w:id="2066176496">
              <w:marLeft w:val="0"/>
              <w:marRight w:val="0"/>
              <w:marTop w:val="0"/>
              <w:marBottom w:val="0"/>
              <w:divBdr>
                <w:top w:val="none" w:sz="0" w:space="0" w:color="auto"/>
                <w:left w:val="none" w:sz="0" w:space="0" w:color="auto"/>
                <w:bottom w:val="none" w:sz="0" w:space="0" w:color="auto"/>
                <w:right w:val="none" w:sz="0" w:space="0" w:color="auto"/>
              </w:divBdr>
            </w:div>
            <w:div w:id="1722822889">
              <w:marLeft w:val="0"/>
              <w:marRight w:val="0"/>
              <w:marTop w:val="0"/>
              <w:marBottom w:val="0"/>
              <w:divBdr>
                <w:top w:val="none" w:sz="0" w:space="0" w:color="auto"/>
                <w:left w:val="none" w:sz="0" w:space="0" w:color="auto"/>
                <w:bottom w:val="none" w:sz="0" w:space="0" w:color="auto"/>
                <w:right w:val="none" w:sz="0" w:space="0" w:color="auto"/>
              </w:divBdr>
            </w:div>
            <w:div w:id="1769932319">
              <w:marLeft w:val="0"/>
              <w:marRight w:val="0"/>
              <w:marTop w:val="0"/>
              <w:marBottom w:val="0"/>
              <w:divBdr>
                <w:top w:val="none" w:sz="0" w:space="0" w:color="auto"/>
                <w:left w:val="none" w:sz="0" w:space="0" w:color="auto"/>
                <w:bottom w:val="none" w:sz="0" w:space="0" w:color="auto"/>
                <w:right w:val="none" w:sz="0" w:space="0" w:color="auto"/>
              </w:divBdr>
            </w:div>
            <w:div w:id="1438714908">
              <w:marLeft w:val="0"/>
              <w:marRight w:val="0"/>
              <w:marTop w:val="0"/>
              <w:marBottom w:val="0"/>
              <w:divBdr>
                <w:top w:val="none" w:sz="0" w:space="0" w:color="auto"/>
                <w:left w:val="none" w:sz="0" w:space="0" w:color="auto"/>
                <w:bottom w:val="none" w:sz="0" w:space="0" w:color="auto"/>
                <w:right w:val="none" w:sz="0" w:space="0" w:color="auto"/>
              </w:divBdr>
            </w:div>
            <w:div w:id="259264111">
              <w:marLeft w:val="0"/>
              <w:marRight w:val="0"/>
              <w:marTop w:val="0"/>
              <w:marBottom w:val="0"/>
              <w:divBdr>
                <w:top w:val="none" w:sz="0" w:space="0" w:color="auto"/>
                <w:left w:val="none" w:sz="0" w:space="0" w:color="auto"/>
                <w:bottom w:val="none" w:sz="0" w:space="0" w:color="auto"/>
                <w:right w:val="none" w:sz="0" w:space="0" w:color="auto"/>
              </w:divBdr>
            </w:div>
            <w:div w:id="1008337255">
              <w:marLeft w:val="0"/>
              <w:marRight w:val="0"/>
              <w:marTop w:val="0"/>
              <w:marBottom w:val="0"/>
              <w:divBdr>
                <w:top w:val="none" w:sz="0" w:space="0" w:color="auto"/>
                <w:left w:val="none" w:sz="0" w:space="0" w:color="auto"/>
                <w:bottom w:val="none" w:sz="0" w:space="0" w:color="auto"/>
                <w:right w:val="none" w:sz="0" w:space="0" w:color="auto"/>
              </w:divBdr>
            </w:div>
            <w:div w:id="1229225831">
              <w:marLeft w:val="0"/>
              <w:marRight w:val="0"/>
              <w:marTop w:val="0"/>
              <w:marBottom w:val="0"/>
              <w:divBdr>
                <w:top w:val="none" w:sz="0" w:space="0" w:color="auto"/>
                <w:left w:val="none" w:sz="0" w:space="0" w:color="auto"/>
                <w:bottom w:val="none" w:sz="0" w:space="0" w:color="auto"/>
                <w:right w:val="none" w:sz="0" w:space="0" w:color="auto"/>
              </w:divBdr>
            </w:div>
            <w:div w:id="865748514">
              <w:marLeft w:val="0"/>
              <w:marRight w:val="0"/>
              <w:marTop w:val="0"/>
              <w:marBottom w:val="0"/>
              <w:divBdr>
                <w:top w:val="none" w:sz="0" w:space="0" w:color="auto"/>
                <w:left w:val="none" w:sz="0" w:space="0" w:color="auto"/>
                <w:bottom w:val="none" w:sz="0" w:space="0" w:color="auto"/>
                <w:right w:val="none" w:sz="0" w:space="0" w:color="auto"/>
              </w:divBdr>
            </w:div>
            <w:div w:id="527718333">
              <w:marLeft w:val="0"/>
              <w:marRight w:val="0"/>
              <w:marTop w:val="0"/>
              <w:marBottom w:val="0"/>
              <w:divBdr>
                <w:top w:val="none" w:sz="0" w:space="0" w:color="auto"/>
                <w:left w:val="none" w:sz="0" w:space="0" w:color="auto"/>
                <w:bottom w:val="none" w:sz="0" w:space="0" w:color="auto"/>
                <w:right w:val="none" w:sz="0" w:space="0" w:color="auto"/>
              </w:divBdr>
            </w:div>
            <w:div w:id="435827163">
              <w:marLeft w:val="0"/>
              <w:marRight w:val="0"/>
              <w:marTop w:val="0"/>
              <w:marBottom w:val="0"/>
              <w:divBdr>
                <w:top w:val="none" w:sz="0" w:space="0" w:color="auto"/>
                <w:left w:val="none" w:sz="0" w:space="0" w:color="auto"/>
                <w:bottom w:val="none" w:sz="0" w:space="0" w:color="auto"/>
                <w:right w:val="none" w:sz="0" w:space="0" w:color="auto"/>
              </w:divBdr>
            </w:div>
            <w:div w:id="705453010">
              <w:marLeft w:val="0"/>
              <w:marRight w:val="0"/>
              <w:marTop w:val="0"/>
              <w:marBottom w:val="0"/>
              <w:divBdr>
                <w:top w:val="none" w:sz="0" w:space="0" w:color="auto"/>
                <w:left w:val="none" w:sz="0" w:space="0" w:color="auto"/>
                <w:bottom w:val="none" w:sz="0" w:space="0" w:color="auto"/>
                <w:right w:val="none" w:sz="0" w:space="0" w:color="auto"/>
              </w:divBdr>
            </w:div>
            <w:div w:id="470027695">
              <w:marLeft w:val="0"/>
              <w:marRight w:val="0"/>
              <w:marTop w:val="0"/>
              <w:marBottom w:val="0"/>
              <w:divBdr>
                <w:top w:val="none" w:sz="0" w:space="0" w:color="auto"/>
                <w:left w:val="none" w:sz="0" w:space="0" w:color="auto"/>
                <w:bottom w:val="none" w:sz="0" w:space="0" w:color="auto"/>
                <w:right w:val="none" w:sz="0" w:space="0" w:color="auto"/>
              </w:divBdr>
            </w:div>
            <w:div w:id="126634037">
              <w:marLeft w:val="0"/>
              <w:marRight w:val="0"/>
              <w:marTop w:val="0"/>
              <w:marBottom w:val="0"/>
              <w:divBdr>
                <w:top w:val="none" w:sz="0" w:space="0" w:color="auto"/>
                <w:left w:val="none" w:sz="0" w:space="0" w:color="auto"/>
                <w:bottom w:val="none" w:sz="0" w:space="0" w:color="auto"/>
                <w:right w:val="none" w:sz="0" w:space="0" w:color="auto"/>
              </w:divBdr>
            </w:div>
            <w:div w:id="953825025">
              <w:marLeft w:val="0"/>
              <w:marRight w:val="0"/>
              <w:marTop w:val="0"/>
              <w:marBottom w:val="0"/>
              <w:divBdr>
                <w:top w:val="none" w:sz="0" w:space="0" w:color="auto"/>
                <w:left w:val="none" w:sz="0" w:space="0" w:color="auto"/>
                <w:bottom w:val="none" w:sz="0" w:space="0" w:color="auto"/>
                <w:right w:val="none" w:sz="0" w:space="0" w:color="auto"/>
              </w:divBdr>
            </w:div>
            <w:div w:id="894779928">
              <w:marLeft w:val="0"/>
              <w:marRight w:val="0"/>
              <w:marTop w:val="0"/>
              <w:marBottom w:val="0"/>
              <w:divBdr>
                <w:top w:val="none" w:sz="0" w:space="0" w:color="auto"/>
                <w:left w:val="none" w:sz="0" w:space="0" w:color="auto"/>
                <w:bottom w:val="none" w:sz="0" w:space="0" w:color="auto"/>
                <w:right w:val="none" w:sz="0" w:space="0" w:color="auto"/>
              </w:divBdr>
            </w:div>
            <w:div w:id="842090500">
              <w:marLeft w:val="0"/>
              <w:marRight w:val="0"/>
              <w:marTop w:val="0"/>
              <w:marBottom w:val="0"/>
              <w:divBdr>
                <w:top w:val="none" w:sz="0" w:space="0" w:color="auto"/>
                <w:left w:val="none" w:sz="0" w:space="0" w:color="auto"/>
                <w:bottom w:val="none" w:sz="0" w:space="0" w:color="auto"/>
                <w:right w:val="none" w:sz="0" w:space="0" w:color="auto"/>
              </w:divBdr>
            </w:div>
            <w:div w:id="1371221648">
              <w:marLeft w:val="0"/>
              <w:marRight w:val="0"/>
              <w:marTop w:val="0"/>
              <w:marBottom w:val="0"/>
              <w:divBdr>
                <w:top w:val="none" w:sz="0" w:space="0" w:color="auto"/>
                <w:left w:val="none" w:sz="0" w:space="0" w:color="auto"/>
                <w:bottom w:val="none" w:sz="0" w:space="0" w:color="auto"/>
                <w:right w:val="none" w:sz="0" w:space="0" w:color="auto"/>
              </w:divBdr>
            </w:div>
            <w:div w:id="1743795381">
              <w:marLeft w:val="0"/>
              <w:marRight w:val="0"/>
              <w:marTop w:val="0"/>
              <w:marBottom w:val="0"/>
              <w:divBdr>
                <w:top w:val="none" w:sz="0" w:space="0" w:color="auto"/>
                <w:left w:val="none" w:sz="0" w:space="0" w:color="auto"/>
                <w:bottom w:val="none" w:sz="0" w:space="0" w:color="auto"/>
                <w:right w:val="none" w:sz="0" w:space="0" w:color="auto"/>
              </w:divBdr>
            </w:div>
            <w:div w:id="556283927">
              <w:marLeft w:val="0"/>
              <w:marRight w:val="0"/>
              <w:marTop w:val="0"/>
              <w:marBottom w:val="0"/>
              <w:divBdr>
                <w:top w:val="none" w:sz="0" w:space="0" w:color="auto"/>
                <w:left w:val="none" w:sz="0" w:space="0" w:color="auto"/>
                <w:bottom w:val="none" w:sz="0" w:space="0" w:color="auto"/>
                <w:right w:val="none" w:sz="0" w:space="0" w:color="auto"/>
              </w:divBdr>
            </w:div>
            <w:div w:id="1817868459">
              <w:marLeft w:val="0"/>
              <w:marRight w:val="0"/>
              <w:marTop w:val="0"/>
              <w:marBottom w:val="0"/>
              <w:divBdr>
                <w:top w:val="none" w:sz="0" w:space="0" w:color="auto"/>
                <w:left w:val="none" w:sz="0" w:space="0" w:color="auto"/>
                <w:bottom w:val="none" w:sz="0" w:space="0" w:color="auto"/>
                <w:right w:val="none" w:sz="0" w:space="0" w:color="auto"/>
              </w:divBdr>
            </w:div>
            <w:div w:id="1399866374">
              <w:marLeft w:val="0"/>
              <w:marRight w:val="0"/>
              <w:marTop w:val="0"/>
              <w:marBottom w:val="0"/>
              <w:divBdr>
                <w:top w:val="none" w:sz="0" w:space="0" w:color="auto"/>
                <w:left w:val="none" w:sz="0" w:space="0" w:color="auto"/>
                <w:bottom w:val="none" w:sz="0" w:space="0" w:color="auto"/>
                <w:right w:val="none" w:sz="0" w:space="0" w:color="auto"/>
              </w:divBdr>
            </w:div>
            <w:div w:id="1001272405">
              <w:marLeft w:val="0"/>
              <w:marRight w:val="0"/>
              <w:marTop w:val="0"/>
              <w:marBottom w:val="0"/>
              <w:divBdr>
                <w:top w:val="none" w:sz="0" w:space="0" w:color="auto"/>
                <w:left w:val="none" w:sz="0" w:space="0" w:color="auto"/>
                <w:bottom w:val="none" w:sz="0" w:space="0" w:color="auto"/>
                <w:right w:val="none" w:sz="0" w:space="0" w:color="auto"/>
              </w:divBdr>
            </w:div>
            <w:div w:id="736241108">
              <w:marLeft w:val="0"/>
              <w:marRight w:val="0"/>
              <w:marTop w:val="0"/>
              <w:marBottom w:val="0"/>
              <w:divBdr>
                <w:top w:val="none" w:sz="0" w:space="0" w:color="auto"/>
                <w:left w:val="none" w:sz="0" w:space="0" w:color="auto"/>
                <w:bottom w:val="none" w:sz="0" w:space="0" w:color="auto"/>
                <w:right w:val="none" w:sz="0" w:space="0" w:color="auto"/>
              </w:divBdr>
            </w:div>
            <w:div w:id="1206480887">
              <w:marLeft w:val="0"/>
              <w:marRight w:val="0"/>
              <w:marTop w:val="0"/>
              <w:marBottom w:val="0"/>
              <w:divBdr>
                <w:top w:val="none" w:sz="0" w:space="0" w:color="auto"/>
                <w:left w:val="none" w:sz="0" w:space="0" w:color="auto"/>
                <w:bottom w:val="none" w:sz="0" w:space="0" w:color="auto"/>
                <w:right w:val="none" w:sz="0" w:space="0" w:color="auto"/>
              </w:divBdr>
            </w:div>
            <w:div w:id="1950116183">
              <w:marLeft w:val="0"/>
              <w:marRight w:val="0"/>
              <w:marTop w:val="0"/>
              <w:marBottom w:val="0"/>
              <w:divBdr>
                <w:top w:val="none" w:sz="0" w:space="0" w:color="auto"/>
                <w:left w:val="none" w:sz="0" w:space="0" w:color="auto"/>
                <w:bottom w:val="none" w:sz="0" w:space="0" w:color="auto"/>
                <w:right w:val="none" w:sz="0" w:space="0" w:color="auto"/>
              </w:divBdr>
            </w:div>
            <w:div w:id="1596748240">
              <w:marLeft w:val="0"/>
              <w:marRight w:val="0"/>
              <w:marTop w:val="0"/>
              <w:marBottom w:val="0"/>
              <w:divBdr>
                <w:top w:val="none" w:sz="0" w:space="0" w:color="auto"/>
                <w:left w:val="none" w:sz="0" w:space="0" w:color="auto"/>
                <w:bottom w:val="none" w:sz="0" w:space="0" w:color="auto"/>
                <w:right w:val="none" w:sz="0" w:space="0" w:color="auto"/>
              </w:divBdr>
            </w:div>
            <w:div w:id="1815372829">
              <w:marLeft w:val="0"/>
              <w:marRight w:val="0"/>
              <w:marTop w:val="0"/>
              <w:marBottom w:val="0"/>
              <w:divBdr>
                <w:top w:val="none" w:sz="0" w:space="0" w:color="auto"/>
                <w:left w:val="none" w:sz="0" w:space="0" w:color="auto"/>
                <w:bottom w:val="none" w:sz="0" w:space="0" w:color="auto"/>
                <w:right w:val="none" w:sz="0" w:space="0" w:color="auto"/>
              </w:divBdr>
            </w:div>
            <w:div w:id="1680699194">
              <w:marLeft w:val="0"/>
              <w:marRight w:val="0"/>
              <w:marTop w:val="0"/>
              <w:marBottom w:val="0"/>
              <w:divBdr>
                <w:top w:val="none" w:sz="0" w:space="0" w:color="auto"/>
                <w:left w:val="none" w:sz="0" w:space="0" w:color="auto"/>
                <w:bottom w:val="none" w:sz="0" w:space="0" w:color="auto"/>
                <w:right w:val="none" w:sz="0" w:space="0" w:color="auto"/>
              </w:divBdr>
            </w:div>
            <w:div w:id="741870520">
              <w:marLeft w:val="0"/>
              <w:marRight w:val="0"/>
              <w:marTop w:val="0"/>
              <w:marBottom w:val="0"/>
              <w:divBdr>
                <w:top w:val="none" w:sz="0" w:space="0" w:color="auto"/>
                <w:left w:val="none" w:sz="0" w:space="0" w:color="auto"/>
                <w:bottom w:val="none" w:sz="0" w:space="0" w:color="auto"/>
                <w:right w:val="none" w:sz="0" w:space="0" w:color="auto"/>
              </w:divBdr>
            </w:div>
            <w:div w:id="506332673">
              <w:marLeft w:val="0"/>
              <w:marRight w:val="0"/>
              <w:marTop w:val="0"/>
              <w:marBottom w:val="0"/>
              <w:divBdr>
                <w:top w:val="none" w:sz="0" w:space="0" w:color="auto"/>
                <w:left w:val="none" w:sz="0" w:space="0" w:color="auto"/>
                <w:bottom w:val="none" w:sz="0" w:space="0" w:color="auto"/>
                <w:right w:val="none" w:sz="0" w:space="0" w:color="auto"/>
              </w:divBdr>
            </w:div>
            <w:div w:id="1297489621">
              <w:marLeft w:val="0"/>
              <w:marRight w:val="0"/>
              <w:marTop w:val="0"/>
              <w:marBottom w:val="0"/>
              <w:divBdr>
                <w:top w:val="none" w:sz="0" w:space="0" w:color="auto"/>
                <w:left w:val="none" w:sz="0" w:space="0" w:color="auto"/>
                <w:bottom w:val="none" w:sz="0" w:space="0" w:color="auto"/>
                <w:right w:val="none" w:sz="0" w:space="0" w:color="auto"/>
              </w:divBdr>
            </w:div>
            <w:div w:id="1363556283">
              <w:marLeft w:val="0"/>
              <w:marRight w:val="0"/>
              <w:marTop w:val="0"/>
              <w:marBottom w:val="0"/>
              <w:divBdr>
                <w:top w:val="none" w:sz="0" w:space="0" w:color="auto"/>
                <w:left w:val="none" w:sz="0" w:space="0" w:color="auto"/>
                <w:bottom w:val="none" w:sz="0" w:space="0" w:color="auto"/>
                <w:right w:val="none" w:sz="0" w:space="0" w:color="auto"/>
              </w:divBdr>
            </w:div>
            <w:div w:id="531578292">
              <w:marLeft w:val="0"/>
              <w:marRight w:val="0"/>
              <w:marTop w:val="0"/>
              <w:marBottom w:val="0"/>
              <w:divBdr>
                <w:top w:val="none" w:sz="0" w:space="0" w:color="auto"/>
                <w:left w:val="none" w:sz="0" w:space="0" w:color="auto"/>
                <w:bottom w:val="none" w:sz="0" w:space="0" w:color="auto"/>
                <w:right w:val="none" w:sz="0" w:space="0" w:color="auto"/>
              </w:divBdr>
            </w:div>
            <w:div w:id="874536702">
              <w:marLeft w:val="0"/>
              <w:marRight w:val="0"/>
              <w:marTop w:val="0"/>
              <w:marBottom w:val="0"/>
              <w:divBdr>
                <w:top w:val="none" w:sz="0" w:space="0" w:color="auto"/>
                <w:left w:val="none" w:sz="0" w:space="0" w:color="auto"/>
                <w:bottom w:val="none" w:sz="0" w:space="0" w:color="auto"/>
                <w:right w:val="none" w:sz="0" w:space="0" w:color="auto"/>
              </w:divBdr>
            </w:div>
            <w:div w:id="1571964568">
              <w:marLeft w:val="0"/>
              <w:marRight w:val="0"/>
              <w:marTop w:val="0"/>
              <w:marBottom w:val="0"/>
              <w:divBdr>
                <w:top w:val="none" w:sz="0" w:space="0" w:color="auto"/>
                <w:left w:val="none" w:sz="0" w:space="0" w:color="auto"/>
                <w:bottom w:val="none" w:sz="0" w:space="0" w:color="auto"/>
                <w:right w:val="none" w:sz="0" w:space="0" w:color="auto"/>
              </w:divBdr>
            </w:div>
            <w:div w:id="1241525420">
              <w:marLeft w:val="0"/>
              <w:marRight w:val="0"/>
              <w:marTop w:val="0"/>
              <w:marBottom w:val="0"/>
              <w:divBdr>
                <w:top w:val="none" w:sz="0" w:space="0" w:color="auto"/>
                <w:left w:val="none" w:sz="0" w:space="0" w:color="auto"/>
                <w:bottom w:val="none" w:sz="0" w:space="0" w:color="auto"/>
                <w:right w:val="none" w:sz="0" w:space="0" w:color="auto"/>
              </w:divBdr>
            </w:div>
            <w:div w:id="1773741953">
              <w:marLeft w:val="0"/>
              <w:marRight w:val="0"/>
              <w:marTop w:val="0"/>
              <w:marBottom w:val="0"/>
              <w:divBdr>
                <w:top w:val="none" w:sz="0" w:space="0" w:color="auto"/>
                <w:left w:val="none" w:sz="0" w:space="0" w:color="auto"/>
                <w:bottom w:val="none" w:sz="0" w:space="0" w:color="auto"/>
                <w:right w:val="none" w:sz="0" w:space="0" w:color="auto"/>
              </w:divBdr>
            </w:div>
            <w:div w:id="324013649">
              <w:marLeft w:val="0"/>
              <w:marRight w:val="0"/>
              <w:marTop w:val="0"/>
              <w:marBottom w:val="0"/>
              <w:divBdr>
                <w:top w:val="none" w:sz="0" w:space="0" w:color="auto"/>
                <w:left w:val="none" w:sz="0" w:space="0" w:color="auto"/>
                <w:bottom w:val="none" w:sz="0" w:space="0" w:color="auto"/>
                <w:right w:val="none" w:sz="0" w:space="0" w:color="auto"/>
              </w:divBdr>
            </w:div>
            <w:div w:id="1314725077">
              <w:marLeft w:val="0"/>
              <w:marRight w:val="0"/>
              <w:marTop w:val="0"/>
              <w:marBottom w:val="0"/>
              <w:divBdr>
                <w:top w:val="none" w:sz="0" w:space="0" w:color="auto"/>
                <w:left w:val="none" w:sz="0" w:space="0" w:color="auto"/>
                <w:bottom w:val="none" w:sz="0" w:space="0" w:color="auto"/>
                <w:right w:val="none" w:sz="0" w:space="0" w:color="auto"/>
              </w:divBdr>
            </w:div>
            <w:div w:id="827523691">
              <w:marLeft w:val="0"/>
              <w:marRight w:val="0"/>
              <w:marTop w:val="0"/>
              <w:marBottom w:val="0"/>
              <w:divBdr>
                <w:top w:val="none" w:sz="0" w:space="0" w:color="auto"/>
                <w:left w:val="none" w:sz="0" w:space="0" w:color="auto"/>
                <w:bottom w:val="none" w:sz="0" w:space="0" w:color="auto"/>
                <w:right w:val="none" w:sz="0" w:space="0" w:color="auto"/>
              </w:divBdr>
            </w:div>
            <w:div w:id="1443956524">
              <w:marLeft w:val="0"/>
              <w:marRight w:val="0"/>
              <w:marTop w:val="0"/>
              <w:marBottom w:val="0"/>
              <w:divBdr>
                <w:top w:val="none" w:sz="0" w:space="0" w:color="auto"/>
                <w:left w:val="none" w:sz="0" w:space="0" w:color="auto"/>
                <w:bottom w:val="none" w:sz="0" w:space="0" w:color="auto"/>
                <w:right w:val="none" w:sz="0" w:space="0" w:color="auto"/>
              </w:divBdr>
            </w:div>
            <w:div w:id="678586716">
              <w:marLeft w:val="0"/>
              <w:marRight w:val="0"/>
              <w:marTop w:val="0"/>
              <w:marBottom w:val="0"/>
              <w:divBdr>
                <w:top w:val="none" w:sz="0" w:space="0" w:color="auto"/>
                <w:left w:val="none" w:sz="0" w:space="0" w:color="auto"/>
                <w:bottom w:val="none" w:sz="0" w:space="0" w:color="auto"/>
                <w:right w:val="none" w:sz="0" w:space="0" w:color="auto"/>
              </w:divBdr>
            </w:div>
            <w:div w:id="634600232">
              <w:marLeft w:val="0"/>
              <w:marRight w:val="0"/>
              <w:marTop w:val="0"/>
              <w:marBottom w:val="0"/>
              <w:divBdr>
                <w:top w:val="none" w:sz="0" w:space="0" w:color="auto"/>
                <w:left w:val="none" w:sz="0" w:space="0" w:color="auto"/>
                <w:bottom w:val="none" w:sz="0" w:space="0" w:color="auto"/>
                <w:right w:val="none" w:sz="0" w:space="0" w:color="auto"/>
              </w:divBdr>
            </w:div>
            <w:div w:id="207421631">
              <w:marLeft w:val="0"/>
              <w:marRight w:val="0"/>
              <w:marTop w:val="0"/>
              <w:marBottom w:val="0"/>
              <w:divBdr>
                <w:top w:val="none" w:sz="0" w:space="0" w:color="auto"/>
                <w:left w:val="none" w:sz="0" w:space="0" w:color="auto"/>
                <w:bottom w:val="none" w:sz="0" w:space="0" w:color="auto"/>
                <w:right w:val="none" w:sz="0" w:space="0" w:color="auto"/>
              </w:divBdr>
            </w:div>
            <w:div w:id="937716258">
              <w:marLeft w:val="0"/>
              <w:marRight w:val="0"/>
              <w:marTop w:val="0"/>
              <w:marBottom w:val="0"/>
              <w:divBdr>
                <w:top w:val="none" w:sz="0" w:space="0" w:color="auto"/>
                <w:left w:val="none" w:sz="0" w:space="0" w:color="auto"/>
                <w:bottom w:val="none" w:sz="0" w:space="0" w:color="auto"/>
                <w:right w:val="none" w:sz="0" w:space="0" w:color="auto"/>
              </w:divBdr>
            </w:div>
            <w:div w:id="964000175">
              <w:marLeft w:val="0"/>
              <w:marRight w:val="0"/>
              <w:marTop w:val="0"/>
              <w:marBottom w:val="0"/>
              <w:divBdr>
                <w:top w:val="none" w:sz="0" w:space="0" w:color="auto"/>
                <w:left w:val="none" w:sz="0" w:space="0" w:color="auto"/>
                <w:bottom w:val="none" w:sz="0" w:space="0" w:color="auto"/>
                <w:right w:val="none" w:sz="0" w:space="0" w:color="auto"/>
              </w:divBdr>
            </w:div>
            <w:div w:id="1340886737">
              <w:marLeft w:val="0"/>
              <w:marRight w:val="0"/>
              <w:marTop w:val="0"/>
              <w:marBottom w:val="0"/>
              <w:divBdr>
                <w:top w:val="none" w:sz="0" w:space="0" w:color="auto"/>
                <w:left w:val="none" w:sz="0" w:space="0" w:color="auto"/>
                <w:bottom w:val="none" w:sz="0" w:space="0" w:color="auto"/>
                <w:right w:val="none" w:sz="0" w:space="0" w:color="auto"/>
              </w:divBdr>
            </w:div>
            <w:div w:id="1192691330">
              <w:marLeft w:val="0"/>
              <w:marRight w:val="0"/>
              <w:marTop w:val="0"/>
              <w:marBottom w:val="0"/>
              <w:divBdr>
                <w:top w:val="none" w:sz="0" w:space="0" w:color="auto"/>
                <w:left w:val="none" w:sz="0" w:space="0" w:color="auto"/>
                <w:bottom w:val="none" w:sz="0" w:space="0" w:color="auto"/>
                <w:right w:val="none" w:sz="0" w:space="0" w:color="auto"/>
              </w:divBdr>
            </w:div>
            <w:div w:id="624626754">
              <w:marLeft w:val="0"/>
              <w:marRight w:val="0"/>
              <w:marTop w:val="0"/>
              <w:marBottom w:val="0"/>
              <w:divBdr>
                <w:top w:val="none" w:sz="0" w:space="0" w:color="auto"/>
                <w:left w:val="none" w:sz="0" w:space="0" w:color="auto"/>
                <w:bottom w:val="none" w:sz="0" w:space="0" w:color="auto"/>
                <w:right w:val="none" w:sz="0" w:space="0" w:color="auto"/>
              </w:divBdr>
            </w:div>
            <w:div w:id="1439789264">
              <w:marLeft w:val="0"/>
              <w:marRight w:val="0"/>
              <w:marTop w:val="0"/>
              <w:marBottom w:val="0"/>
              <w:divBdr>
                <w:top w:val="none" w:sz="0" w:space="0" w:color="auto"/>
                <w:left w:val="none" w:sz="0" w:space="0" w:color="auto"/>
                <w:bottom w:val="none" w:sz="0" w:space="0" w:color="auto"/>
                <w:right w:val="none" w:sz="0" w:space="0" w:color="auto"/>
              </w:divBdr>
            </w:div>
            <w:div w:id="2085374755">
              <w:marLeft w:val="0"/>
              <w:marRight w:val="0"/>
              <w:marTop w:val="0"/>
              <w:marBottom w:val="0"/>
              <w:divBdr>
                <w:top w:val="none" w:sz="0" w:space="0" w:color="auto"/>
                <w:left w:val="none" w:sz="0" w:space="0" w:color="auto"/>
                <w:bottom w:val="none" w:sz="0" w:space="0" w:color="auto"/>
                <w:right w:val="none" w:sz="0" w:space="0" w:color="auto"/>
              </w:divBdr>
            </w:div>
            <w:div w:id="263534359">
              <w:marLeft w:val="0"/>
              <w:marRight w:val="0"/>
              <w:marTop w:val="0"/>
              <w:marBottom w:val="0"/>
              <w:divBdr>
                <w:top w:val="none" w:sz="0" w:space="0" w:color="auto"/>
                <w:left w:val="none" w:sz="0" w:space="0" w:color="auto"/>
                <w:bottom w:val="none" w:sz="0" w:space="0" w:color="auto"/>
                <w:right w:val="none" w:sz="0" w:space="0" w:color="auto"/>
              </w:divBdr>
            </w:div>
            <w:div w:id="2145737029">
              <w:marLeft w:val="0"/>
              <w:marRight w:val="0"/>
              <w:marTop w:val="0"/>
              <w:marBottom w:val="0"/>
              <w:divBdr>
                <w:top w:val="none" w:sz="0" w:space="0" w:color="auto"/>
                <w:left w:val="none" w:sz="0" w:space="0" w:color="auto"/>
                <w:bottom w:val="none" w:sz="0" w:space="0" w:color="auto"/>
                <w:right w:val="none" w:sz="0" w:space="0" w:color="auto"/>
              </w:divBdr>
            </w:div>
            <w:div w:id="1177765918">
              <w:marLeft w:val="0"/>
              <w:marRight w:val="0"/>
              <w:marTop w:val="0"/>
              <w:marBottom w:val="0"/>
              <w:divBdr>
                <w:top w:val="none" w:sz="0" w:space="0" w:color="auto"/>
                <w:left w:val="none" w:sz="0" w:space="0" w:color="auto"/>
                <w:bottom w:val="none" w:sz="0" w:space="0" w:color="auto"/>
                <w:right w:val="none" w:sz="0" w:space="0" w:color="auto"/>
              </w:divBdr>
            </w:div>
            <w:div w:id="1446002885">
              <w:marLeft w:val="0"/>
              <w:marRight w:val="0"/>
              <w:marTop w:val="0"/>
              <w:marBottom w:val="0"/>
              <w:divBdr>
                <w:top w:val="none" w:sz="0" w:space="0" w:color="auto"/>
                <w:left w:val="none" w:sz="0" w:space="0" w:color="auto"/>
                <w:bottom w:val="none" w:sz="0" w:space="0" w:color="auto"/>
                <w:right w:val="none" w:sz="0" w:space="0" w:color="auto"/>
              </w:divBdr>
            </w:div>
            <w:div w:id="1646005553">
              <w:marLeft w:val="0"/>
              <w:marRight w:val="0"/>
              <w:marTop w:val="0"/>
              <w:marBottom w:val="0"/>
              <w:divBdr>
                <w:top w:val="none" w:sz="0" w:space="0" w:color="auto"/>
                <w:left w:val="none" w:sz="0" w:space="0" w:color="auto"/>
                <w:bottom w:val="none" w:sz="0" w:space="0" w:color="auto"/>
                <w:right w:val="none" w:sz="0" w:space="0" w:color="auto"/>
              </w:divBdr>
            </w:div>
            <w:div w:id="461844613">
              <w:marLeft w:val="0"/>
              <w:marRight w:val="0"/>
              <w:marTop w:val="0"/>
              <w:marBottom w:val="0"/>
              <w:divBdr>
                <w:top w:val="none" w:sz="0" w:space="0" w:color="auto"/>
                <w:left w:val="none" w:sz="0" w:space="0" w:color="auto"/>
                <w:bottom w:val="none" w:sz="0" w:space="0" w:color="auto"/>
                <w:right w:val="none" w:sz="0" w:space="0" w:color="auto"/>
              </w:divBdr>
            </w:div>
            <w:div w:id="1896626802">
              <w:marLeft w:val="0"/>
              <w:marRight w:val="0"/>
              <w:marTop w:val="0"/>
              <w:marBottom w:val="0"/>
              <w:divBdr>
                <w:top w:val="none" w:sz="0" w:space="0" w:color="auto"/>
                <w:left w:val="none" w:sz="0" w:space="0" w:color="auto"/>
                <w:bottom w:val="none" w:sz="0" w:space="0" w:color="auto"/>
                <w:right w:val="none" w:sz="0" w:space="0" w:color="auto"/>
              </w:divBdr>
            </w:div>
            <w:div w:id="1328704188">
              <w:marLeft w:val="0"/>
              <w:marRight w:val="0"/>
              <w:marTop w:val="0"/>
              <w:marBottom w:val="0"/>
              <w:divBdr>
                <w:top w:val="none" w:sz="0" w:space="0" w:color="auto"/>
                <w:left w:val="none" w:sz="0" w:space="0" w:color="auto"/>
                <w:bottom w:val="none" w:sz="0" w:space="0" w:color="auto"/>
                <w:right w:val="none" w:sz="0" w:space="0" w:color="auto"/>
              </w:divBdr>
            </w:div>
            <w:div w:id="1372798933">
              <w:marLeft w:val="0"/>
              <w:marRight w:val="0"/>
              <w:marTop w:val="0"/>
              <w:marBottom w:val="0"/>
              <w:divBdr>
                <w:top w:val="none" w:sz="0" w:space="0" w:color="auto"/>
                <w:left w:val="none" w:sz="0" w:space="0" w:color="auto"/>
                <w:bottom w:val="none" w:sz="0" w:space="0" w:color="auto"/>
                <w:right w:val="none" w:sz="0" w:space="0" w:color="auto"/>
              </w:divBdr>
            </w:div>
            <w:div w:id="1654523782">
              <w:marLeft w:val="0"/>
              <w:marRight w:val="0"/>
              <w:marTop w:val="0"/>
              <w:marBottom w:val="0"/>
              <w:divBdr>
                <w:top w:val="none" w:sz="0" w:space="0" w:color="auto"/>
                <w:left w:val="none" w:sz="0" w:space="0" w:color="auto"/>
                <w:bottom w:val="none" w:sz="0" w:space="0" w:color="auto"/>
                <w:right w:val="none" w:sz="0" w:space="0" w:color="auto"/>
              </w:divBdr>
            </w:div>
            <w:div w:id="715472611">
              <w:marLeft w:val="0"/>
              <w:marRight w:val="0"/>
              <w:marTop w:val="0"/>
              <w:marBottom w:val="0"/>
              <w:divBdr>
                <w:top w:val="none" w:sz="0" w:space="0" w:color="auto"/>
                <w:left w:val="none" w:sz="0" w:space="0" w:color="auto"/>
                <w:bottom w:val="none" w:sz="0" w:space="0" w:color="auto"/>
                <w:right w:val="none" w:sz="0" w:space="0" w:color="auto"/>
              </w:divBdr>
            </w:div>
            <w:div w:id="447118383">
              <w:marLeft w:val="0"/>
              <w:marRight w:val="0"/>
              <w:marTop w:val="0"/>
              <w:marBottom w:val="0"/>
              <w:divBdr>
                <w:top w:val="none" w:sz="0" w:space="0" w:color="auto"/>
                <w:left w:val="none" w:sz="0" w:space="0" w:color="auto"/>
                <w:bottom w:val="none" w:sz="0" w:space="0" w:color="auto"/>
                <w:right w:val="none" w:sz="0" w:space="0" w:color="auto"/>
              </w:divBdr>
            </w:div>
            <w:div w:id="1268659704">
              <w:marLeft w:val="0"/>
              <w:marRight w:val="0"/>
              <w:marTop w:val="0"/>
              <w:marBottom w:val="0"/>
              <w:divBdr>
                <w:top w:val="none" w:sz="0" w:space="0" w:color="auto"/>
                <w:left w:val="none" w:sz="0" w:space="0" w:color="auto"/>
                <w:bottom w:val="none" w:sz="0" w:space="0" w:color="auto"/>
                <w:right w:val="none" w:sz="0" w:space="0" w:color="auto"/>
              </w:divBdr>
            </w:div>
            <w:div w:id="1880387535">
              <w:marLeft w:val="0"/>
              <w:marRight w:val="0"/>
              <w:marTop w:val="0"/>
              <w:marBottom w:val="0"/>
              <w:divBdr>
                <w:top w:val="none" w:sz="0" w:space="0" w:color="auto"/>
                <w:left w:val="none" w:sz="0" w:space="0" w:color="auto"/>
                <w:bottom w:val="none" w:sz="0" w:space="0" w:color="auto"/>
                <w:right w:val="none" w:sz="0" w:space="0" w:color="auto"/>
              </w:divBdr>
            </w:div>
            <w:div w:id="1900438224">
              <w:marLeft w:val="0"/>
              <w:marRight w:val="0"/>
              <w:marTop w:val="0"/>
              <w:marBottom w:val="0"/>
              <w:divBdr>
                <w:top w:val="none" w:sz="0" w:space="0" w:color="auto"/>
                <w:left w:val="none" w:sz="0" w:space="0" w:color="auto"/>
                <w:bottom w:val="none" w:sz="0" w:space="0" w:color="auto"/>
                <w:right w:val="none" w:sz="0" w:space="0" w:color="auto"/>
              </w:divBdr>
            </w:div>
            <w:div w:id="2076081702">
              <w:marLeft w:val="0"/>
              <w:marRight w:val="0"/>
              <w:marTop w:val="0"/>
              <w:marBottom w:val="0"/>
              <w:divBdr>
                <w:top w:val="none" w:sz="0" w:space="0" w:color="auto"/>
                <w:left w:val="none" w:sz="0" w:space="0" w:color="auto"/>
                <w:bottom w:val="none" w:sz="0" w:space="0" w:color="auto"/>
                <w:right w:val="none" w:sz="0" w:space="0" w:color="auto"/>
              </w:divBdr>
            </w:div>
            <w:div w:id="585072228">
              <w:marLeft w:val="0"/>
              <w:marRight w:val="0"/>
              <w:marTop w:val="0"/>
              <w:marBottom w:val="0"/>
              <w:divBdr>
                <w:top w:val="none" w:sz="0" w:space="0" w:color="auto"/>
                <w:left w:val="none" w:sz="0" w:space="0" w:color="auto"/>
                <w:bottom w:val="none" w:sz="0" w:space="0" w:color="auto"/>
                <w:right w:val="none" w:sz="0" w:space="0" w:color="auto"/>
              </w:divBdr>
            </w:div>
            <w:div w:id="1996373107">
              <w:marLeft w:val="0"/>
              <w:marRight w:val="0"/>
              <w:marTop w:val="0"/>
              <w:marBottom w:val="0"/>
              <w:divBdr>
                <w:top w:val="none" w:sz="0" w:space="0" w:color="auto"/>
                <w:left w:val="none" w:sz="0" w:space="0" w:color="auto"/>
                <w:bottom w:val="none" w:sz="0" w:space="0" w:color="auto"/>
                <w:right w:val="none" w:sz="0" w:space="0" w:color="auto"/>
              </w:divBdr>
            </w:div>
            <w:div w:id="640306360">
              <w:marLeft w:val="0"/>
              <w:marRight w:val="0"/>
              <w:marTop w:val="0"/>
              <w:marBottom w:val="0"/>
              <w:divBdr>
                <w:top w:val="none" w:sz="0" w:space="0" w:color="auto"/>
                <w:left w:val="none" w:sz="0" w:space="0" w:color="auto"/>
                <w:bottom w:val="none" w:sz="0" w:space="0" w:color="auto"/>
                <w:right w:val="none" w:sz="0" w:space="0" w:color="auto"/>
              </w:divBdr>
            </w:div>
            <w:div w:id="1249117267">
              <w:marLeft w:val="0"/>
              <w:marRight w:val="0"/>
              <w:marTop w:val="0"/>
              <w:marBottom w:val="0"/>
              <w:divBdr>
                <w:top w:val="none" w:sz="0" w:space="0" w:color="auto"/>
                <w:left w:val="none" w:sz="0" w:space="0" w:color="auto"/>
                <w:bottom w:val="none" w:sz="0" w:space="0" w:color="auto"/>
                <w:right w:val="none" w:sz="0" w:space="0" w:color="auto"/>
              </w:divBdr>
            </w:div>
            <w:div w:id="1731805416">
              <w:marLeft w:val="0"/>
              <w:marRight w:val="0"/>
              <w:marTop w:val="0"/>
              <w:marBottom w:val="0"/>
              <w:divBdr>
                <w:top w:val="none" w:sz="0" w:space="0" w:color="auto"/>
                <w:left w:val="none" w:sz="0" w:space="0" w:color="auto"/>
                <w:bottom w:val="none" w:sz="0" w:space="0" w:color="auto"/>
                <w:right w:val="none" w:sz="0" w:space="0" w:color="auto"/>
              </w:divBdr>
            </w:div>
            <w:div w:id="739212969">
              <w:marLeft w:val="0"/>
              <w:marRight w:val="0"/>
              <w:marTop w:val="0"/>
              <w:marBottom w:val="0"/>
              <w:divBdr>
                <w:top w:val="none" w:sz="0" w:space="0" w:color="auto"/>
                <w:left w:val="none" w:sz="0" w:space="0" w:color="auto"/>
                <w:bottom w:val="none" w:sz="0" w:space="0" w:color="auto"/>
                <w:right w:val="none" w:sz="0" w:space="0" w:color="auto"/>
              </w:divBdr>
            </w:div>
            <w:div w:id="1049299874">
              <w:marLeft w:val="0"/>
              <w:marRight w:val="0"/>
              <w:marTop w:val="0"/>
              <w:marBottom w:val="0"/>
              <w:divBdr>
                <w:top w:val="none" w:sz="0" w:space="0" w:color="auto"/>
                <w:left w:val="none" w:sz="0" w:space="0" w:color="auto"/>
                <w:bottom w:val="none" w:sz="0" w:space="0" w:color="auto"/>
                <w:right w:val="none" w:sz="0" w:space="0" w:color="auto"/>
              </w:divBdr>
            </w:div>
            <w:div w:id="1253509506">
              <w:marLeft w:val="0"/>
              <w:marRight w:val="0"/>
              <w:marTop w:val="0"/>
              <w:marBottom w:val="0"/>
              <w:divBdr>
                <w:top w:val="none" w:sz="0" w:space="0" w:color="auto"/>
                <w:left w:val="none" w:sz="0" w:space="0" w:color="auto"/>
                <w:bottom w:val="none" w:sz="0" w:space="0" w:color="auto"/>
                <w:right w:val="none" w:sz="0" w:space="0" w:color="auto"/>
              </w:divBdr>
            </w:div>
            <w:div w:id="1179082519">
              <w:marLeft w:val="0"/>
              <w:marRight w:val="0"/>
              <w:marTop w:val="0"/>
              <w:marBottom w:val="0"/>
              <w:divBdr>
                <w:top w:val="none" w:sz="0" w:space="0" w:color="auto"/>
                <w:left w:val="none" w:sz="0" w:space="0" w:color="auto"/>
                <w:bottom w:val="none" w:sz="0" w:space="0" w:color="auto"/>
                <w:right w:val="none" w:sz="0" w:space="0" w:color="auto"/>
              </w:divBdr>
            </w:div>
            <w:div w:id="711610725">
              <w:marLeft w:val="0"/>
              <w:marRight w:val="0"/>
              <w:marTop w:val="0"/>
              <w:marBottom w:val="0"/>
              <w:divBdr>
                <w:top w:val="none" w:sz="0" w:space="0" w:color="auto"/>
                <w:left w:val="none" w:sz="0" w:space="0" w:color="auto"/>
                <w:bottom w:val="none" w:sz="0" w:space="0" w:color="auto"/>
                <w:right w:val="none" w:sz="0" w:space="0" w:color="auto"/>
              </w:divBdr>
            </w:div>
            <w:div w:id="883517048">
              <w:marLeft w:val="0"/>
              <w:marRight w:val="0"/>
              <w:marTop w:val="0"/>
              <w:marBottom w:val="0"/>
              <w:divBdr>
                <w:top w:val="none" w:sz="0" w:space="0" w:color="auto"/>
                <w:left w:val="none" w:sz="0" w:space="0" w:color="auto"/>
                <w:bottom w:val="none" w:sz="0" w:space="0" w:color="auto"/>
                <w:right w:val="none" w:sz="0" w:space="0" w:color="auto"/>
              </w:divBdr>
            </w:div>
            <w:div w:id="798107844">
              <w:marLeft w:val="0"/>
              <w:marRight w:val="0"/>
              <w:marTop w:val="0"/>
              <w:marBottom w:val="0"/>
              <w:divBdr>
                <w:top w:val="none" w:sz="0" w:space="0" w:color="auto"/>
                <w:left w:val="none" w:sz="0" w:space="0" w:color="auto"/>
                <w:bottom w:val="none" w:sz="0" w:space="0" w:color="auto"/>
                <w:right w:val="none" w:sz="0" w:space="0" w:color="auto"/>
              </w:divBdr>
            </w:div>
            <w:div w:id="1846628158">
              <w:marLeft w:val="0"/>
              <w:marRight w:val="0"/>
              <w:marTop w:val="0"/>
              <w:marBottom w:val="0"/>
              <w:divBdr>
                <w:top w:val="none" w:sz="0" w:space="0" w:color="auto"/>
                <w:left w:val="none" w:sz="0" w:space="0" w:color="auto"/>
                <w:bottom w:val="none" w:sz="0" w:space="0" w:color="auto"/>
                <w:right w:val="none" w:sz="0" w:space="0" w:color="auto"/>
              </w:divBdr>
            </w:div>
            <w:div w:id="207231702">
              <w:marLeft w:val="0"/>
              <w:marRight w:val="0"/>
              <w:marTop w:val="0"/>
              <w:marBottom w:val="0"/>
              <w:divBdr>
                <w:top w:val="none" w:sz="0" w:space="0" w:color="auto"/>
                <w:left w:val="none" w:sz="0" w:space="0" w:color="auto"/>
                <w:bottom w:val="none" w:sz="0" w:space="0" w:color="auto"/>
                <w:right w:val="none" w:sz="0" w:space="0" w:color="auto"/>
              </w:divBdr>
            </w:div>
            <w:div w:id="190657317">
              <w:marLeft w:val="0"/>
              <w:marRight w:val="0"/>
              <w:marTop w:val="0"/>
              <w:marBottom w:val="0"/>
              <w:divBdr>
                <w:top w:val="none" w:sz="0" w:space="0" w:color="auto"/>
                <w:left w:val="none" w:sz="0" w:space="0" w:color="auto"/>
                <w:bottom w:val="none" w:sz="0" w:space="0" w:color="auto"/>
                <w:right w:val="none" w:sz="0" w:space="0" w:color="auto"/>
              </w:divBdr>
            </w:div>
            <w:div w:id="509098838">
              <w:marLeft w:val="0"/>
              <w:marRight w:val="0"/>
              <w:marTop w:val="0"/>
              <w:marBottom w:val="0"/>
              <w:divBdr>
                <w:top w:val="none" w:sz="0" w:space="0" w:color="auto"/>
                <w:left w:val="none" w:sz="0" w:space="0" w:color="auto"/>
                <w:bottom w:val="none" w:sz="0" w:space="0" w:color="auto"/>
                <w:right w:val="none" w:sz="0" w:space="0" w:color="auto"/>
              </w:divBdr>
            </w:div>
            <w:div w:id="1871259404">
              <w:marLeft w:val="0"/>
              <w:marRight w:val="0"/>
              <w:marTop w:val="0"/>
              <w:marBottom w:val="0"/>
              <w:divBdr>
                <w:top w:val="none" w:sz="0" w:space="0" w:color="auto"/>
                <w:left w:val="none" w:sz="0" w:space="0" w:color="auto"/>
                <w:bottom w:val="none" w:sz="0" w:space="0" w:color="auto"/>
                <w:right w:val="none" w:sz="0" w:space="0" w:color="auto"/>
              </w:divBdr>
            </w:div>
            <w:div w:id="261765588">
              <w:marLeft w:val="0"/>
              <w:marRight w:val="0"/>
              <w:marTop w:val="0"/>
              <w:marBottom w:val="0"/>
              <w:divBdr>
                <w:top w:val="none" w:sz="0" w:space="0" w:color="auto"/>
                <w:left w:val="none" w:sz="0" w:space="0" w:color="auto"/>
                <w:bottom w:val="none" w:sz="0" w:space="0" w:color="auto"/>
                <w:right w:val="none" w:sz="0" w:space="0" w:color="auto"/>
              </w:divBdr>
            </w:div>
            <w:div w:id="51780298">
              <w:marLeft w:val="0"/>
              <w:marRight w:val="0"/>
              <w:marTop w:val="0"/>
              <w:marBottom w:val="0"/>
              <w:divBdr>
                <w:top w:val="none" w:sz="0" w:space="0" w:color="auto"/>
                <w:left w:val="none" w:sz="0" w:space="0" w:color="auto"/>
                <w:bottom w:val="none" w:sz="0" w:space="0" w:color="auto"/>
                <w:right w:val="none" w:sz="0" w:space="0" w:color="auto"/>
              </w:divBdr>
            </w:div>
            <w:div w:id="1271006962">
              <w:marLeft w:val="0"/>
              <w:marRight w:val="0"/>
              <w:marTop w:val="0"/>
              <w:marBottom w:val="0"/>
              <w:divBdr>
                <w:top w:val="none" w:sz="0" w:space="0" w:color="auto"/>
                <w:left w:val="none" w:sz="0" w:space="0" w:color="auto"/>
                <w:bottom w:val="none" w:sz="0" w:space="0" w:color="auto"/>
                <w:right w:val="none" w:sz="0" w:space="0" w:color="auto"/>
              </w:divBdr>
            </w:div>
            <w:div w:id="50277991">
              <w:marLeft w:val="0"/>
              <w:marRight w:val="0"/>
              <w:marTop w:val="0"/>
              <w:marBottom w:val="0"/>
              <w:divBdr>
                <w:top w:val="none" w:sz="0" w:space="0" w:color="auto"/>
                <w:left w:val="none" w:sz="0" w:space="0" w:color="auto"/>
                <w:bottom w:val="none" w:sz="0" w:space="0" w:color="auto"/>
                <w:right w:val="none" w:sz="0" w:space="0" w:color="auto"/>
              </w:divBdr>
            </w:div>
            <w:div w:id="1188445580">
              <w:marLeft w:val="0"/>
              <w:marRight w:val="0"/>
              <w:marTop w:val="0"/>
              <w:marBottom w:val="0"/>
              <w:divBdr>
                <w:top w:val="none" w:sz="0" w:space="0" w:color="auto"/>
                <w:left w:val="none" w:sz="0" w:space="0" w:color="auto"/>
                <w:bottom w:val="none" w:sz="0" w:space="0" w:color="auto"/>
                <w:right w:val="none" w:sz="0" w:space="0" w:color="auto"/>
              </w:divBdr>
            </w:div>
            <w:div w:id="985813629">
              <w:marLeft w:val="0"/>
              <w:marRight w:val="0"/>
              <w:marTop w:val="0"/>
              <w:marBottom w:val="0"/>
              <w:divBdr>
                <w:top w:val="none" w:sz="0" w:space="0" w:color="auto"/>
                <w:left w:val="none" w:sz="0" w:space="0" w:color="auto"/>
                <w:bottom w:val="none" w:sz="0" w:space="0" w:color="auto"/>
                <w:right w:val="none" w:sz="0" w:space="0" w:color="auto"/>
              </w:divBdr>
            </w:div>
            <w:div w:id="861741419">
              <w:marLeft w:val="0"/>
              <w:marRight w:val="0"/>
              <w:marTop w:val="0"/>
              <w:marBottom w:val="0"/>
              <w:divBdr>
                <w:top w:val="none" w:sz="0" w:space="0" w:color="auto"/>
                <w:left w:val="none" w:sz="0" w:space="0" w:color="auto"/>
                <w:bottom w:val="none" w:sz="0" w:space="0" w:color="auto"/>
                <w:right w:val="none" w:sz="0" w:space="0" w:color="auto"/>
              </w:divBdr>
            </w:div>
            <w:div w:id="275913885">
              <w:marLeft w:val="0"/>
              <w:marRight w:val="0"/>
              <w:marTop w:val="0"/>
              <w:marBottom w:val="0"/>
              <w:divBdr>
                <w:top w:val="none" w:sz="0" w:space="0" w:color="auto"/>
                <w:left w:val="none" w:sz="0" w:space="0" w:color="auto"/>
                <w:bottom w:val="none" w:sz="0" w:space="0" w:color="auto"/>
                <w:right w:val="none" w:sz="0" w:space="0" w:color="auto"/>
              </w:divBdr>
            </w:div>
            <w:div w:id="1370954982">
              <w:marLeft w:val="0"/>
              <w:marRight w:val="0"/>
              <w:marTop w:val="0"/>
              <w:marBottom w:val="0"/>
              <w:divBdr>
                <w:top w:val="none" w:sz="0" w:space="0" w:color="auto"/>
                <w:left w:val="none" w:sz="0" w:space="0" w:color="auto"/>
                <w:bottom w:val="none" w:sz="0" w:space="0" w:color="auto"/>
                <w:right w:val="none" w:sz="0" w:space="0" w:color="auto"/>
              </w:divBdr>
            </w:div>
            <w:div w:id="791051401">
              <w:marLeft w:val="0"/>
              <w:marRight w:val="0"/>
              <w:marTop w:val="0"/>
              <w:marBottom w:val="0"/>
              <w:divBdr>
                <w:top w:val="none" w:sz="0" w:space="0" w:color="auto"/>
                <w:left w:val="none" w:sz="0" w:space="0" w:color="auto"/>
                <w:bottom w:val="none" w:sz="0" w:space="0" w:color="auto"/>
                <w:right w:val="none" w:sz="0" w:space="0" w:color="auto"/>
              </w:divBdr>
            </w:div>
            <w:div w:id="840852444">
              <w:marLeft w:val="0"/>
              <w:marRight w:val="0"/>
              <w:marTop w:val="0"/>
              <w:marBottom w:val="0"/>
              <w:divBdr>
                <w:top w:val="none" w:sz="0" w:space="0" w:color="auto"/>
                <w:left w:val="none" w:sz="0" w:space="0" w:color="auto"/>
                <w:bottom w:val="none" w:sz="0" w:space="0" w:color="auto"/>
                <w:right w:val="none" w:sz="0" w:space="0" w:color="auto"/>
              </w:divBdr>
            </w:div>
            <w:div w:id="287903449">
              <w:marLeft w:val="0"/>
              <w:marRight w:val="0"/>
              <w:marTop w:val="0"/>
              <w:marBottom w:val="0"/>
              <w:divBdr>
                <w:top w:val="none" w:sz="0" w:space="0" w:color="auto"/>
                <w:left w:val="none" w:sz="0" w:space="0" w:color="auto"/>
                <w:bottom w:val="none" w:sz="0" w:space="0" w:color="auto"/>
                <w:right w:val="none" w:sz="0" w:space="0" w:color="auto"/>
              </w:divBdr>
            </w:div>
            <w:div w:id="344937632">
              <w:marLeft w:val="0"/>
              <w:marRight w:val="0"/>
              <w:marTop w:val="0"/>
              <w:marBottom w:val="0"/>
              <w:divBdr>
                <w:top w:val="none" w:sz="0" w:space="0" w:color="auto"/>
                <w:left w:val="none" w:sz="0" w:space="0" w:color="auto"/>
                <w:bottom w:val="none" w:sz="0" w:space="0" w:color="auto"/>
                <w:right w:val="none" w:sz="0" w:space="0" w:color="auto"/>
              </w:divBdr>
            </w:div>
            <w:div w:id="654603882">
              <w:marLeft w:val="0"/>
              <w:marRight w:val="0"/>
              <w:marTop w:val="0"/>
              <w:marBottom w:val="0"/>
              <w:divBdr>
                <w:top w:val="none" w:sz="0" w:space="0" w:color="auto"/>
                <w:left w:val="none" w:sz="0" w:space="0" w:color="auto"/>
                <w:bottom w:val="none" w:sz="0" w:space="0" w:color="auto"/>
                <w:right w:val="none" w:sz="0" w:space="0" w:color="auto"/>
              </w:divBdr>
            </w:div>
            <w:div w:id="2022320131">
              <w:marLeft w:val="0"/>
              <w:marRight w:val="0"/>
              <w:marTop w:val="0"/>
              <w:marBottom w:val="0"/>
              <w:divBdr>
                <w:top w:val="none" w:sz="0" w:space="0" w:color="auto"/>
                <w:left w:val="none" w:sz="0" w:space="0" w:color="auto"/>
                <w:bottom w:val="none" w:sz="0" w:space="0" w:color="auto"/>
                <w:right w:val="none" w:sz="0" w:space="0" w:color="auto"/>
              </w:divBdr>
            </w:div>
            <w:div w:id="2127969339">
              <w:marLeft w:val="0"/>
              <w:marRight w:val="0"/>
              <w:marTop w:val="0"/>
              <w:marBottom w:val="0"/>
              <w:divBdr>
                <w:top w:val="none" w:sz="0" w:space="0" w:color="auto"/>
                <w:left w:val="none" w:sz="0" w:space="0" w:color="auto"/>
                <w:bottom w:val="none" w:sz="0" w:space="0" w:color="auto"/>
                <w:right w:val="none" w:sz="0" w:space="0" w:color="auto"/>
              </w:divBdr>
            </w:div>
            <w:div w:id="1110661771">
              <w:marLeft w:val="0"/>
              <w:marRight w:val="0"/>
              <w:marTop w:val="0"/>
              <w:marBottom w:val="0"/>
              <w:divBdr>
                <w:top w:val="none" w:sz="0" w:space="0" w:color="auto"/>
                <w:left w:val="none" w:sz="0" w:space="0" w:color="auto"/>
                <w:bottom w:val="none" w:sz="0" w:space="0" w:color="auto"/>
                <w:right w:val="none" w:sz="0" w:space="0" w:color="auto"/>
              </w:divBdr>
            </w:div>
            <w:div w:id="375013037">
              <w:marLeft w:val="0"/>
              <w:marRight w:val="0"/>
              <w:marTop w:val="0"/>
              <w:marBottom w:val="0"/>
              <w:divBdr>
                <w:top w:val="none" w:sz="0" w:space="0" w:color="auto"/>
                <w:left w:val="none" w:sz="0" w:space="0" w:color="auto"/>
                <w:bottom w:val="none" w:sz="0" w:space="0" w:color="auto"/>
                <w:right w:val="none" w:sz="0" w:space="0" w:color="auto"/>
              </w:divBdr>
            </w:div>
            <w:div w:id="377318486">
              <w:marLeft w:val="0"/>
              <w:marRight w:val="0"/>
              <w:marTop w:val="0"/>
              <w:marBottom w:val="0"/>
              <w:divBdr>
                <w:top w:val="none" w:sz="0" w:space="0" w:color="auto"/>
                <w:left w:val="none" w:sz="0" w:space="0" w:color="auto"/>
                <w:bottom w:val="none" w:sz="0" w:space="0" w:color="auto"/>
                <w:right w:val="none" w:sz="0" w:space="0" w:color="auto"/>
              </w:divBdr>
            </w:div>
            <w:div w:id="1347949341">
              <w:marLeft w:val="0"/>
              <w:marRight w:val="0"/>
              <w:marTop w:val="0"/>
              <w:marBottom w:val="0"/>
              <w:divBdr>
                <w:top w:val="none" w:sz="0" w:space="0" w:color="auto"/>
                <w:left w:val="none" w:sz="0" w:space="0" w:color="auto"/>
                <w:bottom w:val="none" w:sz="0" w:space="0" w:color="auto"/>
                <w:right w:val="none" w:sz="0" w:space="0" w:color="auto"/>
              </w:divBdr>
            </w:div>
            <w:div w:id="1581477400">
              <w:marLeft w:val="0"/>
              <w:marRight w:val="0"/>
              <w:marTop w:val="0"/>
              <w:marBottom w:val="0"/>
              <w:divBdr>
                <w:top w:val="none" w:sz="0" w:space="0" w:color="auto"/>
                <w:left w:val="none" w:sz="0" w:space="0" w:color="auto"/>
                <w:bottom w:val="none" w:sz="0" w:space="0" w:color="auto"/>
                <w:right w:val="none" w:sz="0" w:space="0" w:color="auto"/>
              </w:divBdr>
            </w:div>
            <w:div w:id="871264139">
              <w:marLeft w:val="0"/>
              <w:marRight w:val="0"/>
              <w:marTop w:val="0"/>
              <w:marBottom w:val="0"/>
              <w:divBdr>
                <w:top w:val="none" w:sz="0" w:space="0" w:color="auto"/>
                <w:left w:val="none" w:sz="0" w:space="0" w:color="auto"/>
                <w:bottom w:val="none" w:sz="0" w:space="0" w:color="auto"/>
                <w:right w:val="none" w:sz="0" w:space="0" w:color="auto"/>
              </w:divBdr>
            </w:div>
            <w:div w:id="1662466811">
              <w:marLeft w:val="0"/>
              <w:marRight w:val="0"/>
              <w:marTop w:val="0"/>
              <w:marBottom w:val="0"/>
              <w:divBdr>
                <w:top w:val="none" w:sz="0" w:space="0" w:color="auto"/>
                <w:left w:val="none" w:sz="0" w:space="0" w:color="auto"/>
                <w:bottom w:val="none" w:sz="0" w:space="0" w:color="auto"/>
                <w:right w:val="none" w:sz="0" w:space="0" w:color="auto"/>
              </w:divBdr>
            </w:div>
            <w:div w:id="934020475">
              <w:marLeft w:val="0"/>
              <w:marRight w:val="0"/>
              <w:marTop w:val="0"/>
              <w:marBottom w:val="0"/>
              <w:divBdr>
                <w:top w:val="none" w:sz="0" w:space="0" w:color="auto"/>
                <w:left w:val="none" w:sz="0" w:space="0" w:color="auto"/>
                <w:bottom w:val="none" w:sz="0" w:space="0" w:color="auto"/>
                <w:right w:val="none" w:sz="0" w:space="0" w:color="auto"/>
              </w:divBdr>
            </w:div>
            <w:div w:id="1409886585">
              <w:marLeft w:val="0"/>
              <w:marRight w:val="0"/>
              <w:marTop w:val="0"/>
              <w:marBottom w:val="0"/>
              <w:divBdr>
                <w:top w:val="none" w:sz="0" w:space="0" w:color="auto"/>
                <w:left w:val="none" w:sz="0" w:space="0" w:color="auto"/>
                <w:bottom w:val="none" w:sz="0" w:space="0" w:color="auto"/>
                <w:right w:val="none" w:sz="0" w:space="0" w:color="auto"/>
              </w:divBdr>
            </w:div>
            <w:div w:id="157695255">
              <w:marLeft w:val="0"/>
              <w:marRight w:val="0"/>
              <w:marTop w:val="0"/>
              <w:marBottom w:val="0"/>
              <w:divBdr>
                <w:top w:val="none" w:sz="0" w:space="0" w:color="auto"/>
                <w:left w:val="none" w:sz="0" w:space="0" w:color="auto"/>
                <w:bottom w:val="none" w:sz="0" w:space="0" w:color="auto"/>
                <w:right w:val="none" w:sz="0" w:space="0" w:color="auto"/>
              </w:divBdr>
            </w:div>
            <w:div w:id="983046644">
              <w:marLeft w:val="0"/>
              <w:marRight w:val="0"/>
              <w:marTop w:val="0"/>
              <w:marBottom w:val="0"/>
              <w:divBdr>
                <w:top w:val="none" w:sz="0" w:space="0" w:color="auto"/>
                <w:left w:val="none" w:sz="0" w:space="0" w:color="auto"/>
                <w:bottom w:val="none" w:sz="0" w:space="0" w:color="auto"/>
                <w:right w:val="none" w:sz="0" w:space="0" w:color="auto"/>
              </w:divBdr>
            </w:div>
            <w:div w:id="1101686582">
              <w:marLeft w:val="0"/>
              <w:marRight w:val="0"/>
              <w:marTop w:val="0"/>
              <w:marBottom w:val="0"/>
              <w:divBdr>
                <w:top w:val="none" w:sz="0" w:space="0" w:color="auto"/>
                <w:left w:val="none" w:sz="0" w:space="0" w:color="auto"/>
                <w:bottom w:val="none" w:sz="0" w:space="0" w:color="auto"/>
                <w:right w:val="none" w:sz="0" w:space="0" w:color="auto"/>
              </w:divBdr>
            </w:div>
            <w:div w:id="859661644">
              <w:marLeft w:val="0"/>
              <w:marRight w:val="0"/>
              <w:marTop w:val="0"/>
              <w:marBottom w:val="0"/>
              <w:divBdr>
                <w:top w:val="none" w:sz="0" w:space="0" w:color="auto"/>
                <w:left w:val="none" w:sz="0" w:space="0" w:color="auto"/>
                <w:bottom w:val="none" w:sz="0" w:space="0" w:color="auto"/>
                <w:right w:val="none" w:sz="0" w:space="0" w:color="auto"/>
              </w:divBdr>
            </w:div>
            <w:div w:id="891695154">
              <w:marLeft w:val="0"/>
              <w:marRight w:val="0"/>
              <w:marTop w:val="0"/>
              <w:marBottom w:val="0"/>
              <w:divBdr>
                <w:top w:val="none" w:sz="0" w:space="0" w:color="auto"/>
                <w:left w:val="none" w:sz="0" w:space="0" w:color="auto"/>
                <w:bottom w:val="none" w:sz="0" w:space="0" w:color="auto"/>
                <w:right w:val="none" w:sz="0" w:space="0" w:color="auto"/>
              </w:divBdr>
            </w:div>
            <w:div w:id="2089306623">
              <w:marLeft w:val="0"/>
              <w:marRight w:val="0"/>
              <w:marTop w:val="0"/>
              <w:marBottom w:val="0"/>
              <w:divBdr>
                <w:top w:val="none" w:sz="0" w:space="0" w:color="auto"/>
                <w:left w:val="none" w:sz="0" w:space="0" w:color="auto"/>
                <w:bottom w:val="none" w:sz="0" w:space="0" w:color="auto"/>
                <w:right w:val="none" w:sz="0" w:space="0" w:color="auto"/>
              </w:divBdr>
            </w:div>
            <w:div w:id="1676961399">
              <w:marLeft w:val="0"/>
              <w:marRight w:val="0"/>
              <w:marTop w:val="0"/>
              <w:marBottom w:val="0"/>
              <w:divBdr>
                <w:top w:val="none" w:sz="0" w:space="0" w:color="auto"/>
                <w:left w:val="none" w:sz="0" w:space="0" w:color="auto"/>
                <w:bottom w:val="none" w:sz="0" w:space="0" w:color="auto"/>
                <w:right w:val="none" w:sz="0" w:space="0" w:color="auto"/>
              </w:divBdr>
            </w:div>
            <w:div w:id="24983125">
              <w:marLeft w:val="0"/>
              <w:marRight w:val="0"/>
              <w:marTop w:val="0"/>
              <w:marBottom w:val="0"/>
              <w:divBdr>
                <w:top w:val="none" w:sz="0" w:space="0" w:color="auto"/>
                <w:left w:val="none" w:sz="0" w:space="0" w:color="auto"/>
                <w:bottom w:val="none" w:sz="0" w:space="0" w:color="auto"/>
                <w:right w:val="none" w:sz="0" w:space="0" w:color="auto"/>
              </w:divBdr>
            </w:div>
            <w:div w:id="2101750219">
              <w:marLeft w:val="0"/>
              <w:marRight w:val="0"/>
              <w:marTop w:val="0"/>
              <w:marBottom w:val="0"/>
              <w:divBdr>
                <w:top w:val="none" w:sz="0" w:space="0" w:color="auto"/>
                <w:left w:val="none" w:sz="0" w:space="0" w:color="auto"/>
                <w:bottom w:val="none" w:sz="0" w:space="0" w:color="auto"/>
                <w:right w:val="none" w:sz="0" w:space="0" w:color="auto"/>
              </w:divBdr>
            </w:div>
            <w:div w:id="1469204248">
              <w:marLeft w:val="0"/>
              <w:marRight w:val="0"/>
              <w:marTop w:val="0"/>
              <w:marBottom w:val="0"/>
              <w:divBdr>
                <w:top w:val="none" w:sz="0" w:space="0" w:color="auto"/>
                <w:left w:val="none" w:sz="0" w:space="0" w:color="auto"/>
                <w:bottom w:val="none" w:sz="0" w:space="0" w:color="auto"/>
                <w:right w:val="none" w:sz="0" w:space="0" w:color="auto"/>
              </w:divBdr>
            </w:div>
            <w:div w:id="80300374">
              <w:marLeft w:val="0"/>
              <w:marRight w:val="0"/>
              <w:marTop w:val="0"/>
              <w:marBottom w:val="0"/>
              <w:divBdr>
                <w:top w:val="none" w:sz="0" w:space="0" w:color="auto"/>
                <w:left w:val="none" w:sz="0" w:space="0" w:color="auto"/>
                <w:bottom w:val="none" w:sz="0" w:space="0" w:color="auto"/>
                <w:right w:val="none" w:sz="0" w:space="0" w:color="auto"/>
              </w:divBdr>
            </w:div>
            <w:div w:id="1947425313">
              <w:marLeft w:val="0"/>
              <w:marRight w:val="0"/>
              <w:marTop w:val="0"/>
              <w:marBottom w:val="0"/>
              <w:divBdr>
                <w:top w:val="none" w:sz="0" w:space="0" w:color="auto"/>
                <w:left w:val="none" w:sz="0" w:space="0" w:color="auto"/>
                <w:bottom w:val="none" w:sz="0" w:space="0" w:color="auto"/>
                <w:right w:val="none" w:sz="0" w:space="0" w:color="auto"/>
              </w:divBdr>
            </w:div>
            <w:div w:id="1130514006">
              <w:marLeft w:val="0"/>
              <w:marRight w:val="0"/>
              <w:marTop w:val="0"/>
              <w:marBottom w:val="0"/>
              <w:divBdr>
                <w:top w:val="none" w:sz="0" w:space="0" w:color="auto"/>
                <w:left w:val="none" w:sz="0" w:space="0" w:color="auto"/>
                <w:bottom w:val="none" w:sz="0" w:space="0" w:color="auto"/>
                <w:right w:val="none" w:sz="0" w:space="0" w:color="auto"/>
              </w:divBdr>
            </w:div>
            <w:div w:id="1916938297">
              <w:marLeft w:val="0"/>
              <w:marRight w:val="0"/>
              <w:marTop w:val="0"/>
              <w:marBottom w:val="0"/>
              <w:divBdr>
                <w:top w:val="none" w:sz="0" w:space="0" w:color="auto"/>
                <w:left w:val="none" w:sz="0" w:space="0" w:color="auto"/>
                <w:bottom w:val="none" w:sz="0" w:space="0" w:color="auto"/>
                <w:right w:val="none" w:sz="0" w:space="0" w:color="auto"/>
              </w:divBdr>
            </w:div>
            <w:div w:id="397553487">
              <w:marLeft w:val="0"/>
              <w:marRight w:val="0"/>
              <w:marTop w:val="0"/>
              <w:marBottom w:val="0"/>
              <w:divBdr>
                <w:top w:val="none" w:sz="0" w:space="0" w:color="auto"/>
                <w:left w:val="none" w:sz="0" w:space="0" w:color="auto"/>
                <w:bottom w:val="none" w:sz="0" w:space="0" w:color="auto"/>
                <w:right w:val="none" w:sz="0" w:space="0" w:color="auto"/>
              </w:divBdr>
            </w:div>
            <w:div w:id="1884635978">
              <w:marLeft w:val="0"/>
              <w:marRight w:val="0"/>
              <w:marTop w:val="0"/>
              <w:marBottom w:val="0"/>
              <w:divBdr>
                <w:top w:val="none" w:sz="0" w:space="0" w:color="auto"/>
                <w:left w:val="none" w:sz="0" w:space="0" w:color="auto"/>
                <w:bottom w:val="none" w:sz="0" w:space="0" w:color="auto"/>
                <w:right w:val="none" w:sz="0" w:space="0" w:color="auto"/>
              </w:divBdr>
            </w:div>
            <w:div w:id="452139997">
              <w:marLeft w:val="0"/>
              <w:marRight w:val="0"/>
              <w:marTop w:val="0"/>
              <w:marBottom w:val="0"/>
              <w:divBdr>
                <w:top w:val="none" w:sz="0" w:space="0" w:color="auto"/>
                <w:left w:val="none" w:sz="0" w:space="0" w:color="auto"/>
                <w:bottom w:val="none" w:sz="0" w:space="0" w:color="auto"/>
                <w:right w:val="none" w:sz="0" w:space="0" w:color="auto"/>
              </w:divBdr>
            </w:div>
            <w:div w:id="254897495">
              <w:marLeft w:val="0"/>
              <w:marRight w:val="0"/>
              <w:marTop w:val="0"/>
              <w:marBottom w:val="0"/>
              <w:divBdr>
                <w:top w:val="none" w:sz="0" w:space="0" w:color="auto"/>
                <w:left w:val="none" w:sz="0" w:space="0" w:color="auto"/>
                <w:bottom w:val="none" w:sz="0" w:space="0" w:color="auto"/>
                <w:right w:val="none" w:sz="0" w:space="0" w:color="auto"/>
              </w:divBdr>
            </w:div>
            <w:div w:id="1294482213">
              <w:marLeft w:val="0"/>
              <w:marRight w:val="0"/>
              <w:marTop w:val="0"/>
              <w:marBottom w:val="0"/>
              <w:divBdr>
                <w:top w:val="none" w:sz="0" w:space="0" w:color="auto"/>
                <w:left w:val="none" w:sz="0" w:space="0" w:color="auto"/>
                <w:bottom w:val="none" w:sz="0" w:space="0" w:color="auto"/>
                <w:right w:val="none" w:sz="0" w:space="0" w:color="auto"/>
              </w:divBdr>
            </w:div>
            <w:div w:id="385565222">
              <w:marLeft w:val="0"/>
              <w:marRight w:val="0"/>
              <w:marTop w:val="0"/>
              <w:marBottom w:val="0"/>
              <w:divBdr>
                <w:top w:val="none" w:sz="0" w:space="0" w:color="auto"/>
                <w:left w:val="none" w:sz="0" w:space="0" w:color="auto"/>
                <w:bottom w:val="none" w:sz="0" w:space="0" w:color="auto"/>
                <w:right w:val="none" w:sz="0" w:space="0" w:color="auto"/>
              </w:divBdr>
            </w:div>
            <w:div w:id="929779635">
              <w:marLeft w:val="0"/>
              <w:marRight w:val="0"/>
              <w:marTop w:val="0"/>
              <w:marBottom w:val="0"/>
              <w:divBdr>
                <w:top w:val="none" w:sz="0" w:space="0" w:color="auto"/>
                <w:left w:val="none" w:sz="0" w:space="0" w:color="auto"/>
                <w:bottom w:val="none" w:sz="0" w:space="0" w:color="auto"/>
                <w:right w:val="none" w:sz="0" w:space="0" w:color="auto"/>
              </w:divBdr>
            </w:div>
            <w:div w:id="829567521">
              <w:marLeft w:val="0"/>
              <w:marRight w:val="0"/>
              <w:marTop w:val="0"/>
              <w:marBottom w:val="0"/>
              <w:divBdr>
                <w:top w:val="none" w:sz="0" w:space="0" w:color="auto"/>
                <w:left w:val="none" w:sz="0" w:space="0" w:color="auto"/>
                <w:bottom w:val="none" w:sz="0" w:space="0" w:color="auto"/>
                <w:right w:val="none" w:sz="0" w:space="0" w:color="auto"/>
              </w:divBdr>
            </w:div>
            <w:div w:id="889994956">
              <w:marLeft w:val="0"/>
              <w:marRight w:val="0"/>
              <w:marTop w:val="0"/>
              <w:marBottom w:val="0"/>
              <w:divBdr>
                <w:top w:val="none" w:sz="0" w:space="0" w:color="auto"/>
                <w:left w:val="none" w:sz="0" w:space="0" w:color="auto"/>
                <w:bottom w:val="none" w:sz="0" w:space="0" w:color="auto"/>
                <w:right w:val="none" w:sz="0" w:space="0" w:color="auto"/>
              </w:divBdr>
            </w:div>
            <w:div w:id="1011642850">
              <w:marLeft w:val="0"/>
              <w:marRight w:val="0"/>
              <w:marTop w:val="0"/>
              <w:marBottom w:val="0"/>
              <w:divBdr>
                <w:top w:val="none" w:sz="0" w:space="0" w:color="auto"/>
                <w:left w:val="none" w:sz="0" w:space="0" w:color="auto"/>
                <w:bottom w:val="none" w:sz="0" w:space="0" w:color="auto"/>
                <w:right w:val="none" w:sz="0" w:space="0" w:color="auto"/>
              </w:divBdr>
            </w:div>
            <w:div w:id="663165372">
              <w:marLeft w:val="0"/>
              <w:marRight w:val="0"/>
              <w:marTop w:val="0"/>
              <w:marBottom w:val="0"/>
              <w:divBdr>
                <w:top w:val="none" w:sz="0" w:space="0" w:color="auto"/>
                <w:left w:val="none" w:sz="0" w:space="0" w:color="auto"/>
                <w:bottom w:val="none" w:sz="0" w:space="0" w:color="auto"/>
                <w:right w:val="none" w:sz="0" w:space="0" w:color="auto"/>
              </w:divBdr>
            </w:div>
            <w:div w:id="1211648884">
              <w:marLeft w:val="0"/>
              <w:marRight w:val="0"/>
              <w:marTop w:val="0"/>
              <w:marBottom w:val="0"/>
              <w:divBdr>
                <w:top w:val="none" w:sz="0" w:space="0" w:color="auto"/>
                <w:left w:val="none" w:sz="0" w:space="0" w:color="auto"/>
                <w:bottom w:val="none" w:sz="0" w:space="0" w:color="auto"/>
                <w:right w:val="none" w:sz="0" w:space="0" w:color="auto"/>
              </w:divBdr>
            </w:div>
            <w:div w:id="797071877">
              <w:marLeft w:val="0"/>
              <w:marRight w:val="0"/>
              <w:marTop w:val="0"/>
              <w:marBottom w:val="0"/>
              <w:divBdr>
                <w:top w:val="none" w:sz="0" w:space="0" w:color="auto"/>
                <w:left w:val="none" w:sz="0" w:space="0" w:color="auto"/>
                <w:bottom w:val="none" w:sz="0" w:space="0" w:color="auto"/>
                <w:right w:val="none" w:sz="0" w:space="0" w:color="auto"/>
              </w:divBdr>
            </w:div>
            <w:div w:id="281309025">
              <w:marLeft w:val="0"/>
              <w:marRight w:val="0"/>
              <w:marTop w:val="0"/>
              <w:marBottom w:val="0"/>
              <w:divBdr>
                <w:top w:val="none" w:sz="0" w:space="0" w:color="auto"/>
                <w:left w:val="none" w:sz="0" w:space="0" w:color="auto"/>
                <w:bottom w:val="none" w:sz="0" w:space="0" w:color="auto"/>
                <w:right w:val="none" w:sz="0" w:space="0" w:color="auto"/>
              </w:divBdr>
            </w:div>
            <w:div w:id="191260388">
              <w:marLeft w:val="0"/>
              <w:marRight w:val="0"/>
              <w:marTop w:val="0"/>
              <w:marBottom w:val="0"/>
              <w:divBdr>
                <w:top w:val="none" w:sz="0" w:space="0" w:color="auto"/>
                <w:left w:val="none" w:sz="0" w:space="0" w:color="auto"/>
                <w:bottom w:val="none" w:sz="0" w:space="0" w:color="auto"/>
                <w:right w:val="none" w:sz="0" w:space="0" w:color="auto"/>
              </w:divBdr>
            </w:div>
            <w:div w:id="1338774092">
              <w:marLeft w:val="0"/>
              <w:marRight w:val="0"/>
              <w:marTop w:val="0"/>
              <w:marBottom w:val="0"/>
              <w:divBdr>
                <w:top w:val="none" w:sz="0" w:space="0" w:color="auto"/>
                <w:left w:val="none" w:sz="0" w:space="0" w:color="auto"/>
                <w:bottom w:val="none" w:sz="0" w:space="0" w:color="auto"/>
                <w:right w:val="none" w:sz="0" w:space="0" w:color="auto"/>
              </w:divBdr>
            </w:div>
            <w:div w:id="2065718159">
              <w:marLeft w:val="0"/>
              <w:marRight w:val="0"/>
              <w:marTop w:val="0"/>
              <w:marBottom w:val="0"/>
              <w:divBdr>
                <w:top w:val="none" w:sz="0" w:space="0" w:color="auto"/>
                <w:left w:val="none" w:sz="0" w:space="0" w:color="auto"/>
                <w:bottom w:val="none" w:sz="0" w:space="0" w:color="auto"/>
                <w:right w:val="none" w:sz="0" w:space="0" w:color="auto"/>
              </w:divBdr>
            </w:div>
            <w:div w:id="671369576">
              <w:marLeft w:val="0"/>
              <w:marRight w:val="0"/>
              <w:marTop w:val="0"/>
              <w:marBottom w:val="0"/>
              <w:divBdr>
                <w:top w:val="none" w:sz="0" w:space="0" w:color="auto"/>
                <w:left w:val="none" w:sz="0" w:space="0" w:color="auto"/>
                <w:bottom w:val="none" w:sz="0" w:space="0" w:color="auto"/>
                <w:right w:val="none" w:sz="0" w:space="0" w:color="auto"/>
              </w:divBdr>
            </w:div>
            <w:div w:id="1193693503">
              <w:marLeft w:val="0"/>
              <w:marRight w:val="0"/>
              <w:marTop w:val="0"/>
              <w:marBottom w:val="0"/>
              <w:divBdr>
                <w:top w:val="none" w:sz="0" w:space="0" w:color="auto"/>
                <w:left w:val="none" w:sz="0" w:space="0" w:color="auto"/>
                <w:bottom w:val="none" w:sz="0" w:space="0" w:color="auto"/>
                <w:right w:val="none" w:sz="0" w:space="0" w:color="auto"/>
              </w:divBdr>
            </w:div>
            <w:div w:id="166948051">
              <w:marLeft w:val="0"/>
              <w:marRight w:val="0"/>
              <w:marTop w:val="0"/>
              <w:marBottom w:val="0"/>
              <w:divBdr>
                <w:top w:val="none" w:sz="0" w:space="0" w:color="auto"/>
                <w:left w:val="none" w:sz="0" w:space="0" w:color="auto"/>
                <w:bottom w:val="none" w:sz="0" w:space="0" w:color="auto"/>
                <w:right w:val="none" w:sz="0" w:space="0" w:color="auto"/>
              </w:divBdr>
            </w:div>
            <w:div w:id="1878933680">
              <w:marLeft w:val="0"/>
              <w:marRight w:val="0"/>
              <w:marTop w:val="0"/>
              <w:marBottom w:val="0"/>
              <w:divBdr>
                <w:top w:val="none" w:sz="0" w:space="0" w:color="auto"/>
                <w:left w:val="none" w:sz="0" w:space="0" w:color="auto"/>
                <w:bottom w:val="none" w:sz="0" w:space="0" w:color="auto"/>
                <w:right w:val="none" w:sz="0" w:space="0" w:color="auto"/>
              </w:divBdr>
            </w:div>
            <w:div w:id="1171484366">
              <w:marLeft w:val="0"/>
              <w:marRight w:val="0"/>
              <w:marTop w:val="0"/>
              <w:marBottom w:val="0"/>
              <w:divBdr>
                <w:top w:val="none" w:sz="0" w:space="0" w:color="auto"/>
                <w:left w:val="none" w:sz="0" w:space="0" w:color="auto"/>
                <w:bottom w:val="none" w:sz="0" w:space="0" w:color="auto"/>
                <w:right w:val="none" w:sz="0" w:space="0" w:color="auto"/>
              </w:divBdr>
            </w:div>
            <w:div w:id="2087916466">
              <w:marLeft w:val="0"/>
              <w:marRight w:val="0"/>
              <w:marTop w:val="0"/>
              <w:marBottom w:val="0"/>
              <w:divBdr>
                <w:top w:val="none" w:sz="0" w:space="0" w:color="auto"/>
                <w:left w:val="none" w:sz="0" w:space="0" w:color="auto"/>
                <w:bottom w:val="none" w:sz="0" w:space="0" w:color="auto"/>
                <w:right w:val="none" w:sz="0" w:space="0" w:color="auto"/>
              </w:divBdr>
            </w:div>
            <w:div w:id="535119215">
              <w:marLeft w:val="0"/>
              <w:marRight w:val="0"/>
              <w:marTop w:val="0"/>
              <w:marBottom w:val="0"/>
              <w:divBdr>
                <w:top w:val="none" w:sz="0" w:space="0" w:color="auto"/>
                <w:left w:val="none" w:sz="0" w:space="0" w:color="auto"/>
                <w:bottom w:val="none" w:sz="0" w:space="0" w:color="auto"/>
                <w:right w:val="none" w:sz="0" w:space="0" w:color="auto"/>
              </w:divBdr>
            </w:div>
            <w:div w:id="1341078813">
              <w:marLeft w:val="0"/>
              <w:marRight w:val="0"/>
              <w:marTop w:val="0"/>
              <w:marBottom w:val="0"/>
              <w:divBdr>
                <w:top w:val="none" w:sz="0" w:space="0" w:color="auto"/>
                <w:left w:val="none" w:sz="0" w:space="0" w:color="auto"/>
                <w:bottom w:val="none" w:sz="0" w:space="0" w:color="auto"/>
                <w:right w:val="none" w:sz="0" w:space="0" w:color="auto"/>
              </w:divBdr>
            </w:div>
            <w:div w:id="692146276">
              <w:marLeft w:val="0"/>
              <w:marRight w:val="0"/>
              <w:marTop w:val="0"/>
              <w:marBottom w:val="0"/>
              <w:divBdr>
                <w:top w:val="none" w:sz="0" w:space="0" w:color="auto"/>
                <w:left w:val="none" w:sz="0" w:space="0" w:color="auto"/>
                <w:bottom w:val="none" w:sz="0" w:space="0" w:color="auto"/>
                <w:right w:val="none" w:sz="0" w:space="0" w:color="auto"/>
              </w:divBdr>
            </w:div>
            <w:div w:id="575434128">
              <w:marLeft w:val="0"/>
              <w:marRight w:val="0"/>
              <w:marTop w:val="0"/>
              <w:marBottom w:val="0"/>
              <w:divBdr>
                <w:top w:val="none" w:sz="0" w:space="0" w:color="auto"/>
                <w:left w:val="none" w:sz="0" w:space="0" w:color="auto"/>
                <w:bottom w:val="none" w:sz="0" w:space="0" w:color="auto"/>
                <w:right w:val="none" w:sz="0" w:space="0" w:color="auto"/>
              </w:divBdr>
            </w:div>
            <w:div w:id="1498687999">
              <w:marLeft w:val="0"/>
              <w:marRight w:val="0"/>
              <w:marTop w:val="0"/>
              <w:marBottom w:val="0"/>
              <w:divBdr>
                <w:top w:val="none" w:sz="0" w:space="0" w:color="auto"/>
                <w:left w:val="none" w:sz="0" w:space="0" w:color="auto"/>
                <w:bottom w:val="none" w:sz="0" w:space="0" w:color="auto"/>
                <w:right w:val="none" w:sz="0" w:space="0" w:color="auto"/>
              </w:divBdr>
            </w:div>
            <w:div w:id="931283733">
              <w:marLeft w:val="0"/>
              <w:marRight w:val="0"/>
              <w:marTop w:val="0"/>
              <w:marBottom w:val="0"/>
              <w:divBdr>
                <w:top w:val="none" w:sz="0" w:space="0" w:color="auto"/>
                <w:left w:val="none" w:sz="0" w:space="0" w:color="auto"/>
                <w:bottom w:val="none" w:sz="0" w:space="0" w:color="auto"/>
                <w:right w:val="none" w:sz="0" w:space="0" w:color="auto"/>
              </w:divBdr>
            </w:div>
            <w:div w:id="421798610">
              <w:marLeft w:val="0"/>
              <w:marRight w:val="0"/>
              <w:marTop w:val="0"/>
              <w:marBottom w:val="0"/>
              <w:divBdr>
                <w:top w:val="none" w:sz="0" w:space="0" w:color="auto"/>
                <w:left w:val="none" w:sz="0" w:space="0" w:color="auto"/>
                <w:bottom w:val="none" w:sz="0" w:space="0" w:color="auto"/>
                <w:right w:val="none" w:sz="0" w:space="0" w:color="auto"/>
              </w:divBdr>
            </w:div>
            <w:div w:id="1415857768">
              <w:marLeft w:val="0"/>
              <w:marRight w:val="0"/>
              <w:marTop w:val="0"/>
              <w:marBottom w:val="0"/>
              <w:divBdr>
                <w:top w:val="none" w:sz="0" w:space="0" w:color="auto"/>
                <w:left w:val="none" w:sz="0" w:space="0" w:color="auto"/>
                <w:bottom w:val="none" w:sz="0" w:space="0" w:color="auto"/>
                <w:right w:val="none" w:sz="0" w:space="0" w:color="auto"/>
              </w:divBdr>
            </w:div>
            <w:div w:id="667907643">
              <w:marLeft w:val="0"/>
              <w:marRight w:val="0"/>
              <w:marTop w:val="0"/>
              <w:marBottom w:val="0"/>
              <w:divBdr>
                <w:top w:val="none" w:sz="0" w:space="0" w:color="auto"/>
                <w:left w:val="none" w:sz="0" w:space="0" w:color="auto"/>
                <w:bottom w:val="none" w:sz="0" w:space="0" w:color="auto"/>
                <w:right w:val="none" w:sz="0" w:space="0" w:color="auto"/>
              </w:divBdr>
            </w:div>
            <w:div w:id="1811559418">
              <w:marLeft w:val="0"/>
              <w:marRight w:val="0"/>
              <w:marTop w:val="0"/>
              <w:marBottom w:val="0"/>
              <w:divBdr>
                <w:top w:val="none" w:sz="0" w:space="0" w:color="auto"/>
                <w:left w:val="none" w:sz="0" w:space="0" w:color="auto"/>
                <w:bottom w:val="none" w:sz="0" w:space="0" w:color="auto"/>
                <w:right w:val="none" w:sz="0" w:space="0" w:color="auto"/>
              </w:divBdr>
            </w:div>
            <w:div w:id="522979209">
              <w:marLeft w:val="0"/>
              <w:marRight w:val="0"/>
              <w:marTop w:val="0"/>
              <w:marBottom w:val="0"/>
              <w:divBdr>
                <w:top w:val="none" w:sz="0" w:space="0" w:color="auto"/>
                <w:left w:val="none" w:sz="0" w:space="0" w:color="auto"/>
                <w:bottom w:val="none" w:sz="0" w:space="0" w:color="auto"/>
                <w:right w:val="none" w:sz="0" w:space="0" w:color="auto"/>
              </w:divBdr>
            </w:div>
            <w:div w:id="315109557">
              <w:marLeft w:val="0"/>
              <w:marRight w:val="0"/>
              <w:marTop w:val="0"/>
              <w:marBottom w:val="0"/>
              <w:divBdr>
                <w:top w:val="none" w:sz="0" w:space="0" w:color="auto"/>
                <w:left w:val="none" w:sz="0" w:space="0" w:color="auto"/>
                <w:bottom w:val="none" w:sz="0" w:space="0" w:color="auto"/>
                <w:right w:val="none" w:sz="0" w:space="0" w:color="auto"/>
              </w:divBdr>
            </w:div>
            <w:div w:id="941836948">
              <w:marLeft w:val="0"/>
              <w:marRight w:val="0"/>
              <w:marTop w:val="0"/>
              <w:marBottom w:val="0"/>
              <w:divBdr>
                <w:top w:val="none" w:sz="0" w:space="0" w:color="auto"/>
                <w:left w:val="none" w:sz="0" w:space="0" w:color="auto"/>
                <w:bottom w:val="none" w:sz="0" w:space="0" w:color="auto"/>
                <w:right w:val="none" w:sz="0" w:space="0" w:color="auto"/>
              </w:divBdr>
            </w:div>
            <w:div w:id="508905617">
              <w:marLeft w:val="0"/>
              <w:marRight w:val="0"/>
              <w:marTop w:val="0"/>
              <w:marBottom w:val="0"/>
              <w:divBdr>
                <w:top w:val="none" w:sz="0" w:space="0" w:color="auto"/>
                <w:left w:val="none" w:sz="0" w:space="0" w:color="auto"/>
                <w:bottom w:val="none" w:sz="0" w:space="0" w:color="auto"/>
                <w:right w:val="none" w:sz="0" w:space="0" w:color="auto"/>
              </w:divBdr>
            </w:div>
            <w:div w:id="68237972">
              <w:marLeft w:val="0"/>
              <w:marRight w:val="0"/>
              <w:marTop w:val="0"/>
              <w:marBottom w:val="0"/>
              <w:divBdr>
                <w:top w:val="none" w:sz="0" w:space="0" w:color="auto"/>
                <w:left w:val="none" w:sz="0" w:space="0" w:color="auto"/>
                <w:bottom w:val="none" w:sz="0" w:space="0" w:color="auto"/>
                <w:right w:val="none" w:sz="0" w:space="0" w:color="auto"/>
              </w:divBdr>
            </w:div>
            <w:div w:id="1788694959">
              <w:marLeft w:val="0"/>
              <w:marRight w:val="0"/>
              <w:marTop w:val="0"/>
              <w:marBottom w:val="0"/>
              <w:divBdr>
                <w:top w:val="none" w:sz="0" w:space="0" w:color="auto"/>
                <w:left w:val="none" w:sz="0" w:space="0" w:color="auto"/>
                <w:bottom w:val="none" w:sz="0" w:space="0" w:color="auto"/>
                <w:right w:val="none" w:sz="0" w:space="0" w:color="auto"/>
              </w:divBdr>
            </w:div>
            <w:div w:id="1027832358">
              <w:marLeft w:val="0"/>
              <w:marRight w:val="0"/>
              <w:marTop w:val="0"/>
              <w:marBottom w:val="0"/>
              <w:divBdr>
                <w:top w:val="none" w:sz="0" w:space="0" w:color="auto"/>
                <w:left w:val="none" w:sz="0" w:space="0" w:color="auto"/>
                <w:bottom w:val="none" w:sz="0" w:space="0" w:color="auto"/>
                <w:right w:val="none" w:sz="0" w:space="0" w:color="auto"/>
              </w:divBdr>
            </w:div>
            <w:div w:id="891499304">
              <w:marLeft w:val="0"/>
              <w:marRight w:val="0"/>
              <w:marTop w:val="0"/>
              <w:marBottom w:val="0"/>
              <w:divBdr>
                <w:top w:val="none" w:sz="0" w:space="0" w:color="auto"/>
                <w:left w:val="none" w:sz="0" w:space="0" w:color="auto"/>
                <w:bottom w:val="none" w:sz="0" w:space="0" w:color="auto"/>
                <w:right w:val="none" w:sz="0" w:space="0" w:color="auto"/>
              </w:divBdr>
            </w:div>
            <w:div w:id="667943381">
              <w:marLeft w:val="0"/>
              <w:marRight w:val="0"/>
              <w:marTop w:val="0"/>
              <w:marBottom w:val="0"/>
              <w:divBdr>
                <w:top w:val="none" w:sz="0" w:space="0" w:color="auto"/>
                <w:left w:val="none" w:sz="0" w:space="0" w:color="auto"/>
                <w:bottom w:val="none" w:sz="0" w:space="0" w:color="auto"/>
                <w:right w:val="none" w:sz="0" w:space="0" w:color="auto"/>
              </w:divBdr>
            </w:div>
            <w:div w:id="1630014366">
              <w:marLeft w:val="0"/>
              <w:marRight w:val="0"/>
              <w:marTop w:val="0"/>
              <w:marBottom w:val="0"/>
              <w:divBdr>
                <w:top w:val="none" w:sz="0" w:space="0" w:color="auto"/>
                <w:left w:val="none" w:sz="0" w:space="0" w:color="auto"/>
                <w:bottom w:val="none" w:sz="0" w:space="0" w:color="auto"/>
                <w:right w:val="none" w:sz="0" w:space="0" w:color="auto"/>
              </w:divBdr>
            </w:div>
            <w:div w:id="800417788">
              <w:marLeft w:val="0"/>
              <w:marRight w:val="0"/>
              <w:marTop w:val="0"/>
              <w:marBottom w:val="0"/>
              <w:divBdr>
                <w:top w:val="none" w:sz="0" w:space="0" w:color="auto"/>
                <w:left w:val="none" w:sz="0" w:space="0" w:color="auto"/>
                <w:bottom w:val="none" w:sz="0" w:space="0" w:color="auto"/>
                <w:right w:val="none" w:sz="0" w:space="0" w:color="auto"/>
              </w:divBdr>
            </w:div>
            <w:div w:id="1256943661">
              <w:marLeft w:val="0"/>
              <w:marRight w:val="0"/>
              <w:marTop w:val="0"/>
              <w:marBottom w:val="0"/>
              <w:divBdr>
                <w:top w:val="none" w:sz="0" w:space="0" w:color="auto"/>
                <w:left w:val="none" w:sz="0" w:space="0" w:color="auto"/>
                <w:bottom w:val="none" w:sz="0" w:space="0" w:color="auto"/>
                <w:right w:val="none" w:sz="0" w:space="0" w:color="auto"/>
              </w:divBdr>
            </w:div>
            <w:div w:id="343021707">
              <w:marLeft w:val="0"/>
              <w:marRight w:val="0"/>
              <w:marTop w:val="0"/>
              <w:marBottom w:val="0"/>
              <w:divBdr>
                <w:top w:val="none" w:sz="0" w:space="0" w:color="auto"/>
                <w:left w:val="none" w:sz="0" w:space="0" w:color="auto"/>
                <w:bottom w:val="none" w:sz="0" w:space="0" w:color="auto"/>
                <w:right w:val="none" w:sz="0" w:space="0" w:color="auto"/>
              </w:divBdr>
            </w:div>
            <w:div w:id="261452149">
              <w:marLeft w:val="0"/>
              <w:marRight w:val="0"/>
              <w:marTop w:val="0"/>
              <w:marBottom w:val="0"/>
              <w:divBdr>
                <w:top w:val="none" w:sz="0" w:space="0" w:color="auto"/>
                <w:left w:val="none" w:sz="0" w:space="0" w:color="auto"/>
                <w:bottom w:val="none" w:sz="0" w:space="0" w:color="auto"/>
                <w:right w:val="none" w:sz="0" w:space="0" w:color="auto"/>
              </w:divBdr>
            </w:div>
            <w:div w:id="1156801193">
              <w:marLeft w:val="0"/>
              <w:marRight w:val="0"/>
              <w:marTop w:val="0"/>
              <w:marBottom w:val="0"/>
              <w:divBdr>
                <w:top w:val="none" w:sz="0" w:space="0" w:color="auto"/>
                <w:left w:val="none" w:sz="0" w:space="0" w:color="auto"/>
                <w:bottom w:val="none" w:sz="0" w:space="0" w:color="auto"/>
                <w:right w:val="none" w:sz="0" w:space="0" w:color="auto"/>
              </w:divBdr>
            </w:div>
            <w:div w:id="596451042">
              <w:marLeft w:val="0"/>
              <w:marRight w:val="0"/>
              <w:marTop w:val="0"/>
              <w:marBottom w:val="0"/>
              <w:divBdr>
                <w:top w:val="none" w:sz="0" w:space="0" w:color="auto"/>
                <w:left w:val="none" w:sz="0" w:space="0" w:color="auto"/>
                <w:bottom w:val="none" w:sz="0" w:space="0" w:color="auto"/>
                <w:right w:val="none" w:sz="0" w:space="0" w:color="auto"/>
              </w:divBdr>
            </w:div>
            <w:div w:id="1657033990">
              <w:marLeft w:val="0"/>
              <w:marRight w:val="0"/>
              <w:marTop w:val="0"/>
              <w:marBottom w:val="0"/>
              <w:divBdr>
                <w:top w:val="none" w:sz="0" w:space="0" w:color="auto"/>
                <w:left w:val="none" w:sz="0" w:space="0" w:color="auto"/>
                <w:bottom w:val="none" w:sz="0" w:space="0" w:color="auto"/>
                <w:right w:val="none" w:sz="0" w:space="0" w:color="auto"/>
              </w:divBdr>
            </w:div>
            <w:div w:id="1666123986">
              <w:marLeft w:val="0"/>
              <w:marRight w:val="0"/>
              <w:marTop w:val="0"/>
              <w:marBottom w:val="0"/>
              <w:divBdr>
                <w:top w:val="none" w:sz="0" w:space="0" w:color="auto"/>
                <w:left w:val="none" w:sz="0" w:space="0" w:color="auto"/>
                <w:bottom w:val="none" w:sz="0" w:space="0" w:color="auto"/>
                <w:right w:val="none" w:sz="0" w:space="0" w:color="auto"/>
              </w:divBdr>
            </w:div>
            <w:div w:id="1696224671">
              <w:marLeft w:val="0"/>
              <w:marRight w:val="0"/>
              <w:marTop w:val="0"/>
              <w:marBottom w:val="0"/>
              <w:divBdr>
                <w:top w:val="none" w:sz="0" w:space="0" w:color="auto"/>
                <w:left w:val="none" w:sz="0" w:space="0" w:color="auto"/>
                <w:bottom w:val="none" w:sz="0" w:space="0" w:color="auto"/>
                <w:right w:val="none" w:sz="0" w:space="0" w:color="auto"/>
              </w:divBdr>
            </w:div>
            <w:div w:id="1631088440">
              <w:marLeft w:val="0"/>
              <w:marRight w:val="0"/>
              <w:marTop w:val="0"/>
              <w:marBottom w:val="0"/>
              <w:divBdr>
                <w:top w:val="none" w:sz="0" w:space="0" w:color="auto"/>
                <w:left w:val="none" w:sz="0" w:space="0" w:color="auto"/>
                <w:bottom w:val="none" w:sz="0" w:space="0" w:color="auto"/>
                <w:right w:val="none" w:sz="0" w:space="0" w:color="auto"/>
              </w:divBdr>
            </w:div>
            <w:div w:id="1650090121">
              <w:marLeft w:val="0"/>
              <w:marRight w:val="0"/>
              <w:marTop w:val="0"/>
              <w:marBottom w:val="0"/>
              <w:divBdr>
                <w:top w:val="none" w:sz="0" w:space="0" w:color="auto"/>
                <w:left w:val="none" w:sz="0" w:space="0" w:color="auto"/>
                <w:bottom w:val="none" w:sz="0" w:space="0" w:color="auto"/>
                <w:right w:val="none" w:sz="0" w:space="0" w:color="auto"/>
              </w:divBdr>
            </w:div>
            <w:div w:id="492600990">
              <w:marLeft w:val="0"/>
              <w:marRight w:val="0"/>
              <w:marTop w:val="0"/>
              <w:marBottom w:val="0"/>
              <w:divBdr>
                <w:top w:val="none" w:sz="0" w:space="0" w:color="auto"/>
                <w:left w:val="none" w:sz="0" w:space="0" w:color="auto"/>
                <w:bottom w:val="none" w:sz="0" w:space="0" w:color="auto"/>
                <w:right w:val="none" w:sz="0" w:space="0" w:color="auto"/>
              </w:divBdr>
            </w:div>
            <w:div w:id="277376524">
              <w:marLeft w:val="0"/>
              <w:marRight w:val="0"/>
              <w:marTop w:val="0"/>
              <w:marBottom w:val="0"/>
              <w:divBdr>
                <w:top w:val="none" w:sz="0" w:space="0" w:color="auto"/>
                <w:left w:val="none" w:sz="0" w:space="0" w:color="auto"/>
                <w:bottom w:val="none" w:sz="0" w:space="0" w:color="auto"/>
                <w:right w:val="none" w:sz="0" w:space="0" w:color="auto"/>
              </w:divBdr>
            </w:div>
            <w:div w:id="1902477229">
              <w:marLeft w:val="0"/>
              <w:marRight w:val="0"/>
              <w:marTop w:val="0"/>
              <w:marBottom w:val="0"/>
              <w:divBdr>
                <w:top w:val="none" w:sz="0" w:space="0" w:color="auto"/>
                <w:left w:val="none" w:sz="0" w:space="0" w:color="auto"/>
                <w:bottom w:val="none" w:sz="0" w:space="0" w:color="auto"/>
                <w:right w:val="none" w:sz="0" w:space="0" w:color="auto"/>
              </w:divBdr>
            </w:div>
            <w:div w:id="825753806">
              <w:marLeft w:val="0"/>
              <w:marRight w:val="0"/>
              <w:marTop w:val="0"/>
              <w:marBottom w:val="0"/>
              <w:divBdr>
                <w:top w:val="none" w:sz="0" w:space="0" w:color="auto"/>
                <w:left w:val="none" w:sz="0" w:space="0" w:color="auto"/>
                <w:bottom w:val="none" w:sz="0" w:space="0" w:color="auto"/>
                <w:right w:val="none" w:sz="0" w:space="0" w:color="auto"/>
              </w:divBdr>
            </w:div>
            <w:div w:id="1462309973">
              <w:marLeft w:val="0"/>
              <w:marRight w:val="0"/>
              <w:marTop w:val="0"/>
              <w:marBottom w:val="0"/>
              <w:divBdr>
                <w:top w:val="none" w:sz="0" w:space="0" w:color="auto"/>
                <w:left w:val="none" w:sz="0" w:space="0" w:color="auto"/>
                <w:bottom w:val="none" w:sz="0" w:space="0" w:color="auto"/>
                <w:right w:val="none" w:sz="0" w:space="0" w:color="auto"/>
              </w:divBdr>
            </w:div>
            <w:div w:id="310520133">
              <w:marLeft w:val="0"/>
              <w:marRight w:val="0"/>
              <w:marTop w:val="0"/>
              <w:marBottom w:val="0"/>
              <w:divBdr>
                <w:top w:val="none" w:sz="0" w:space="0" w:color="auto"/>
                <w:left w:val="none" w:sz="0" w:space="0" w:color="auto"/>
                <w:bottom w:val="none" w:sz="0" w:space="0" w:color="auto"/>
                <w:right w:val="none" w:sz="0" w:space="0" w:color="auto"/>
              </w:divBdr>
            </w:div>
            <w:div w:id="1177769020">
              <w:marLeft w:val="0"/>
              <w:marRight w:val="0"/>
              <w:marTop w:val="0"/>
              <w:marBottom w:val="0"/>
              <w:divBdr>
                <w:top w:val="none" w:sz="0" w:space="0" w:color="auto"/>
                <w:left w:val="none" w:sz="0" w:space="0" w:color="auto"/>
                <w:bottom w:val="none" w:sz="0" w:space="0" w:color="auto"/>
                <w:right w:val="none" w:sz="0" w:space="0" w:color="auto"/>
              </w:divBdr>
            </w:div>
            <w:div w:id="586573338">
              <w:marLeft w:val="0"/>
              <w:marRight w:val="0"/>
              <w:marTop w:val="0"/>
              <w:marBottom w:val="0"/>
              <w:divBdr>
                <w:top w:val="none" w:sz="0" w:space="0" w:color="auto"/>
                <w:left w:val="none" w:sz="0" w:space="0" w:color="auto"/>
                <w:bottom w:val="none" w:sz="0" w:space="0" w:color="auto"/>
                <w:right w:val="none" w:sz="0" w:space="0" w:color="auto"/>
              </w:divBdr>
            </w:div>
            <w:div w:id="432753001">
              <w:marLeft w:val="0"/>
              <w:marRight w:val="0"/>
              <w:marTop w:val="0"/>
              <w:marBottom w:val="0"/>
              <w:divBdr>
                <w:top w:val="none" w:sz="0" w:space="0" w:color="auto"/>
                <w:left w:val="none" w:sz="0" w:space="0" w:color="auto"/>
                <w:bottom w:val="none" w:sz="0" w:space="0" w:color="auto"/>
                <w:right w:val="none" w:sz="0" w:space="0" w:color="auto"/>
              </w:divBdr>
            </w:div>
            <w:div w:id="1857038576">
              <w:marLeft w:val="0"/>
              <w:marRight w:val="0"/>
              <w:marTop w:val="0"/>
              <w:marBottom w:val="0"/>
              <w:divBdr>
                <w:top w:val="none" w:sz="0" w:space="0" w:color="auto"/>
                <w:left w:val="none" w:sz="0" w:space="0" w:color="auto"/>
                <w:bottom w:val="none" w:sz="0" w:space="0" w:color="auto"/>
                <w:right w:val="none" w:sz="0" w:space="0" w:color="auto"/>
              </w:divBdr>
            </w:div>
            <w:div w:id="108017176">
              <w:marLeft w:val="0"/>
              <w:marRight w:val="0"/>
              <w:marTop w:val="0"/>
              <w:marBottom w:val="0"/>
              <w:divBdr>
                <w:top w:val="none" w:sz="0" w:space="0" w:color="auto"/>
                <w:left w:val="none" w:sz="0" w:space="0" w:color="auto"/>
                <w:bottom w:val="none" w:sz="0" w:space="0" w:color="auto"/>
                <w:right w:val="none" w:sz="0" w:space="0" w:color="auto"/>
              </w:divBdr>
            </w:div>
            <w:div w:id="1402367766">
              <w:marLeft w:val="0"/>
              <w:marRight w:val="0"/>
              <w:marTop w:val="0"/>
              <w:marBottom w:val="0"/>
              <w:divBdr>
                <w:top w:val="none" w:sz="0" w:space="0" w:color="auto"/>
                <w:left w:val="none" w:sz="0" w:space="0" w:color="auto"/>
                <w:bottom w:val="none" w:sz="0" w:space="0" w:color="auto"/>
                <w:right w:val="none" w:sz="0" w:space="0" w:color="auto"/>
              </w:divBdr>
            </w:div>
            <w:div w:id="1296183402">
              <w:marLeft w:val="0"/>
              <w:marRight w:val="0"/>
              <w:marTop w:val="0"/>
              <w:marBottom w:val="0"/>
              <w:divBdr>
                <w:top w:val="none" w:sz="0" w:space="0" w:color="auto"/>
                <w:left w:val="none" w:sz="0" w:space="0" w:color="auto"/>
                <w:bottom w:val="none" w:sz="0" w:space="0" w:color="auto"/>
                <w:right w:val="none" w:sz="0" w:space="0" w:color="auto"/>
              </w:divBdr>
            </w:div>
            <w:div w:id="1455364823">
              <w:marLeft w:val="0"/>
              <w:marRight w:val="0"/>
              <w:marTop w:val="0"/>
              <w:marBottom w:val="0"/>
              <w:divBdr>
                <w:top w:val="none" w:sz="0" w:space="0" w:color="auto"/>
                <w:left w:val="none" w:sz="0" w:space="0" w:color="auto"/>
                <w:bottom w:val="none" w:sz="0" w:space="0" w:color="auto"/>
                <w:right w:val="none" w:sz="0" w:space="0" w:color="auto"/>
              </w:divBdr>
            </w:div>
            <w:div w:id="840202564">
              <w:marLeft w:val="0"/>
              <w:marRight w:val="0"/>
              <w:marTop w:val="0"/>
              <w:marBottom w:val="0"/>
              <w:divBdr>
                <w:top w:val="none" w:sz="0" w:space="0" w:color="auto"/>
                <w:left w:val="none" w:sz="0" w:space="0" w:color="auto"/>
                <w:bottom w:val="none" w:sz="0" w:space="0" w:color="auto"/>
                <w:right w:val="none" w:sz="0" w:space="0" w:color="auto"/>
              </w:divBdr>
            </w:div>
            <w:div w:id="1322320096">
              <w:marLeft w:val="0"/>
              <w:marRight w:val="0"/>
              <w:marTop w:val="0"/>
              <w:marBottom w:val="0"/>
              <w:divBdr>
                <w:top w:val="none" w:sz="0" w:space="0" w:color="auto"/>
                <w:left w:val="none" w:sz="0" w:space="0" w:color="auto"/>
                <w:bottom w:val="none" w:sz="0" w:space="0" w:color="auto"/>
                <w:right w:val="none" w:sz="0" w:space="0" w:color="auto"/>
              </w:divBdr>
            </w:div>
            <w:div w:id="340203776">
              <w:marLeft w:val="0"/>
              <w:marRight w:val="0"/>
              <w:marTop w:val="0"/>
              <w:marBottom w:val="0"/>
              <w:divBdr>
                <w:top w:val="none" w:sz="0" w:space="0" w:color="auto"/>
                <w:left w:val="none" w:sz="0" w:space="0" w:color="auto"/>
                <w:bottom w:val="none" w:sz="0" w:space="0" w:color="auto"/>
                <w:right w:val="none" w:sz="0" w:space="0" w:color="auto"/>
              </w:divBdr>
            </w:div>
            <w:div w:id="384065155">
              <w:marLeft w:val="0"/>
              <w:marRight w:val="0"/>
              <w:marTop w:val="0"/>
              <w:marBottom w:val="0"/>
              <w:divBdr>
                <w:top w:val="none" w:sz="0" w:space="0" w:color="auto"/>
                <w:left w:val="none" w:sz="0" w:space="0" w:color="auto"/>
                <w:bottom w:val="none" w:sz="0" w:space="0" w:color="auto"/>
                <w:right w:val="none" w:sz="0" w:space="0" w:color="auto"/>
              </w:divBdr>
            </w:div>
            <w:div w:id="1808039137">
              <w:marLeft w:val="0"/>
              <w:marRight w:val="0"/>
              <w:marTop w:val="0"/>
              <w:marBottom w:val="0"/>
              <w:divBdr>
                <w:top w:val="none" w:sz="0" w:space="0" w:color="auto"/>
                <w:left w:val="none" w:sz="0" w:space="0" w:color="auto"/>
                <w:bottom w:val="none" w:sz="0" w:space="0" w:color="auto"/>
                <w:right w:val="none" w:sz="0" w:space="0" w:color="auto"/>
              </w:divBdr>
            </w:div>
            <w:div w:id="1604680049">
              <w:marLeft w:val="0"/>
              <w:marRight w:val="0"/>
              <w:marTop w:val="0"/>
              <w:marBottom w:val="0"/>
              <w:divBdr>
                <w:top w:val="none" w:sz="0" w:space="0" w:color="auto"/>
                <w:left w:val="none" w:sz="0" w:space="0" w:color="auto"/>
                <w:bottom w:val="none" w:sz="0" w:space="0" w:color="auto"/>
                <w:right w:val="none" w:sz="0" w:space="0" w:color="auto"/>
              </w:divBdr>
            </w:div>
            <w:div w:id="380832975">
              <w:marLeft w:val="0"/>
              <w:marRight w:val="0"/>
              <w:marTop w:val="0"/>
              <w:marBottom w:val="0"/>
              <w:divBdr>
                <w:top w:val="none" w:sz="0" w:space="0" w:color="auto"/>
                <w:left w:val="none" w:sz="0" w:space="0" w:color="auto"/>
                <w:bottom w:val="none" w:sz="0" w:space="0" w:color="auto"/>
                <w:right w:val="none" w:sz="0" w:space="0" w:color="auto"/>
              </w:divBdr>
            </w:div>
            <w:div w:id="2102607614">
              <w:marLeft w:val="0"/>
              <w:marRight w:val="0"/>
              <w:marTop w:val="0"/>
              <w:marBottom w:val="0"/>
              <w:divBdr>
                <w:top w:val="none" w:sz="0" w:space="0" w:color="auto"/>
                <w:left w:val="none" w:sz="0" w:space="0" w:color="auto"/>
                <w:bottom w:val="none" w:sz="0" w:space="0" w:color="auto"/>
                <w:right w:val="none" w:sz="0" w:space="0" w:color="auto"/>
              </w:divBdr>
            </w:div>
            <w:div w:id="650133349">
              <w:marLeft w:val="0"/>
              <w:marRight w:val="0"/>
              <w:marTop w:val="0"/>
              <w:marBottom w:val="0"/>
              <w:divBdr>
                <w:top w:val="none" w:sz="0" w:space="0" w:color="auto"/>
                <w:left w:val="none" w:sz="0" w:space="0" w:color="auto"/>
                <w:bottom w:val="none" w:sz="0" w:space="0" w:color="auto"/>
                <w:right w:val="none" w:sz="0" w:space="0" w:color="auto"/>
              </w:divBdr>
            </w:div>
            <w:div w:id="475688995">
              <w:marLeft w:val="0"/>
              <w:marRight w:val="0"/>
              <w:marTop w:val="0"/>
              <w:marBottom w:val="0"/>
              <w:divBdr>
                <w:top w:val="none" w:sz="0" w:space="0" w:color="auto"/>
                <w:left w:val="none" w:sz="0" w:space="0" w:color="auto"/>
                <w:bottom w:val="none" w:sz="0" w:space="0" w:color="auto"/>
                <w:right w:val="none" w:sz="0" w:space="0" w:color="auto"/>
              </w:divBdr>
            </w:div>
            <w:div w:id="250354203">
              <w:marLeft w:val="0"/>
              <w:marRight w:val="0"/>
              <w:marTop w:val="0"/>
              <w:marBottom w:val="0"/>
              <w:divBdr>
                <w:top w:val="none" w:sz="0" w:space="0" w:color="auto"/>
                <w:left w:val="none" w:sz="0" w:space="0" w:color="auto"/>
                <w:bottom w:val="none" w:sz="0" w:space="0" w:color="auto"/>
                <w:right w:val="none" w:sz="0" w:space="0" w:color="auto"/>
              </w:divBdr>
            </w:div>
            <w:div w:id="442842503">
              <w:marLeft w:val="0"/>
              <w:marRight w:val="0"/>
              <w:marTop w:val="0"/>
              <w:marBottom w:val="0"/>
              <w:divBdr>
                <w:top w:val="none" w:sz="0" w:space="0" w:color="auto"/>
                <w:left w:val="none" w:sz="0" w:space="0" w:color="auto"/>
                <w:bottom w:val="none" w:sz="0" w:space="0" w:color="auto"/>
                <w:right w:val="none" w:sz="0" w:space="0" w:color="auto"/>
              </w:divBdr>
            </w:div>
            <w:div w:id="17902099">
              <w:marLeft w:val="0"/>
              <w:marRight w:val="0"/>
              <w:marTop w:val="0"/>
              <w:marBottom w:val="0"/>
              <w:divBdr>
                <w:top w:val="none" w:sz="0" w:space="0" w:color="auto"/>
                <w:left w:val="none" w:sz="0" w:space="0" w:color="auto"/>
                <w:bottom w:val="none" w:sz="0" w:space="0" w:color="auto"/>
                <w:right w:val="none" w:sz="0" w:space="0" w:color="auto"/>
              </w:divBdr>
            </w:div>
            <w:div w:id="523830338">
              <w:marLeft w:val="0"/>
              <w:marRight w:val="0"/>
              <w:marTop w:val="0"/>
              <w:marBottom w:val="0"/>
              <w:divBdr>
                <w:top w:val="none" w:sz="0" w:space="0" w:color="auto"/>
                <w:left w:val="none" w:sz="0" w:space="0" w:color="auto"/>
                <w:bottom w:val="none" w:sz="0" w:space="0" w:color="auto"/>
                <w:right w:val="none" w:sz="0" w:space="0" w:color="auto"/>
              </w:divBdr>
            </w:div>
            <w:div w:id="184119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12552">
      <w:bodyDiv w:val="1"/>
      <w:marLeft w:val="0"/>
      <w:marRight w:val="0"/>
      <w:marTop w:val="0"/>
      <w:marBottom w:val="0"/>
      <w:divBdr>
        <w:top w:val="none" w:sz="0" w:space="0" w:color="auto"/>
        <w:left w:val="none" w:sz="0" w:space="0" w:color="auto"/>
        <w:bottom w:val="none" w:sz="0" w:space="0" w:color="auto"/>
        <w:right w:val="none" w:sz="0" w:space="0" w:color="auto"/>
      </w:divBdr>
    </w:div>
    <w:div w:id="1966688787">
      <w:bodyDiv w:val="1"/>
      <w:marLeft w:val="0"/>
      <w:marRight w:val="0"/>
      <w:marTop w:val="0"/>
      <w:marBottom w:val="0"/>
      <w:divBdr>
        <w:top w:val="none" w:sz="0" w:space="0" w:color="auto"/>
        <w:left w:val="none" w:sz="0" w:space="0" w:color="auto"/>
        <w:bottom w:val="none" w:sz="0" w:space="0" w:color="auto"/>
        <w:right w:val="none" w:sz="0" w:space="0" w:color="auto"/>
      </w:divBdr>
      <w:divsChild>
        <w:div w:id="1432773071">
          <w:marLeft w:val="0"/>
          <w:marRight w:val="0"/>
          <w:marTop w:val="0"/>
          <w:marBottom w:val="0"/>
          <w:divBdr>
            <w:top w:val="none" w:sz="0" w:space="0" w:color="auto"/>
            <w:left w:val="none" w:sz="0" w:space="0" w:color="auto"/>
            <w:bottom w:val="none" w:sz="0" w:space="0" w:color="auto"/>
            <w:right w:val="none" w:sz="0" w:space="0" w:color="auto"/>
          </w:divBdr>
          <w:divsChild>
            <w:div w:id="1960914850">
              <w:marLeft w:val="0"/>
              <w:marRight w:val="0"/>
              <w:marTop w:val="0"/>
              <w:marBottom w:val="0"/>
              <w:divBdr>
                <w:top w:val="none" w:sz="0" w:space="0" w:color="auto"/>
                <w:left w:val="none" w:sz="0" w:space="0" w:color="auto"/>
                <w:bottom w:val="none" w:sz="0" w:space="0" w:color="auto"/>
                <w:right w:val="none" w:sz="0" w:space="0" w:color="auto"/>
              </w:divBdr>
            </w:div>
            <w:div w:id="1638606087">
              <w:marLeft w:val="0"/>
              <w:marRight w:val="0"/>
              <w:marTop w:val="0"/>
              <w:marBottom w:val="0"/>
              <w:divBdr>
                <w:top w:val="none" w:sz="0" w:space="0" w:color="auto"/>
                <w:left w:val="none" w:sz="0" w:space="0" w:color="auto"/>
                <w:bottom w:val="none" w:sz="0" w:space="0" w:color="auto"/>
                <w:right w:val="none" w:sz="0" w:space="0" w:color="auto"/>
              </w:divBdr>
            </w:div>
            <w:div w:id="345518669">
              <w:marLeft w:val="0"/>
              <w:marRight w:val="0"/>
              <w:marTop w:val="0"/>
              <w:marBottom w:val="0"/>
              <w:divBdr>
                <w:top w:val="none" w:sz="0" w:space="0" w:color="auto"/>
                <w:left w:val="none" w:sz="0" w:space="0" w:color="auto"/>
                <w:bottom w:val="none" w:sz="0" w:space="0" w:color="auto"/>
                <w:right w:val="none" w:sz="0" w:space="0" w:color="auto"/>
              </w:divBdr>
            </w:div>
            <w:div w:id="1158958253">
              <w:marLeft w:val="0"/>
              <w:marRight w:val="0"/>
              <w:marTop w:val="0"/>
              <w:marBottom w:val="0"/>
              <w:divBdr>
                <w:top w:val="none" w:sz="0" w:space="0" w:color="auto"/>
                <w:left w:val="none" w:sz="0" w:space="0" w:color="auto"/>
                <w:bottom w:val="none" w:sz="0" w:space="0" w:color="auto"/>
                <w:right w:val="none" w:sz="0" w:space="0" w:color="auto"/>
              </w:divBdr>
            </w:div>
            <w:div w:id="921455563">
              <w:marLeft w:val="0"/>
              <w:marRight w:val="0"/>
              <w:marTop w:val="0"/>
              <w:marBottom w:val="0"/>
              <w:divBdr>
                <w:top w:val="none" w:sz="0" w:space="0" w:color="auto"/>
                <w:left w:val="none" w:sz="0" w:space="0" w:color="auto"/>
                <w:bottom w:val="none" w:sz="0" w:space="0" w:color="auto"/>
                <w:right w:val="none" w:sz="0" w:space="0" w:color="auto"/>
              </w:divBdr>
            </w:div>
            <w:div w:id="1415980160">
              <w:marLeft w:val="0"/>
              <w:marRight w:val="0"/>
              <w:marTop w:val="0"/>
              <w:marBottom w:val="0"/>
              <w:divBdr>
                <w:top w:val="none" w:sz="0" w:space="0" w:color="auto"/>
                <w:left w:val="none" w:sz="0" w:space="0" w:color="auto"/>
                <w:bottom w:val="none" w:sz="0" w:space="0" w:color="auto"/>
                <w:right w:val="none" w:sz="0" w:space="0" w:color="auto"/>
              </w:divBdr>
            </w:div>
            <w:div w:id="1328284574">
              <w:marLeft w:val="0"/>
              <w:marRight w:val="0"/>
              <w:marTop w:val="0"/>
              <w:marBottom w:val="0"/>
              <w:divBdr>
                <w:top w:val="none" w:sz="0" w:space="0" w:color="auto"/>
                <w:left w:val="none" w:sz="0" w:space="0" w:color="auto"/>
                <w:bottom w:val="none" w:sz="0" w:space="0" w:color="auto"/>
                <w:right w:val="none" w:sz="0" w:space="0" w:color="auto"/>
              </w:divBdr>
            </w:div>
            <w:div w:id="1550267964">
              <w:marLeft w:val="0"/>
              <w:marRight w:val="0"/>
              <w:marTop w:val="0"/>
              <w:marBottom w:val="0"/>
              <w:divBdr>
                <w:top w:val="none" w:sz="0" w:space="0" w:color="auto"/>
                <w:left w:val="none" w:sz="0" w:space="0" w:color="auto"/>
                <w:bottom w:val="none" w:sz="0" w:space="0" w:color="auto"/>
                <w:right w:val="none" w:sz="0" w:space="0" w:color="auto"/>
              </w:divBdr>
            </w:div>
            <w:div w:id="933247144">
              <w:marLeft w:val="0"/>
              <w:marRight w:val="0"/>
              <w:marTop w:val="0"/>
              <w:marBottom w:val="0"/>
              <w:divBdr>
                <w:top w:val="none" w:sz="0" w:space="0" w:color="auto"/>
                <w:left w:val="none" w:sz="0" w:space="0" w:color="auto"/>
                <w:bottom w:val="none" w:sz="0" w:space="0" w:color="auto"/>
                <w:right w:val="none" w:sz="0" w:space="0" w:color="auto"/>
              </w:divBdr>
            </w:div>
            <w:div w:id="582371776">
              <w:marLeft w:val="0"/>
              <w:marRight w:val="0"/>
              <w:marTop w:val="0"/>
              <w:marBottom w:val="0"/>
              <w:divBdr>
                <w:top w:val="none" w:sz="0" w:space="0" w:color="auto"/>
                <w:left w:val="none" w:sz="0" w:space="0" w:color="auto"/>
                <w:bottom w:val="none" w:sz="0" w:space="0" w:color="auto"/>
                <w:right w:val="none" w:sz="0" w:space="0" w:color="auto"/>
              </w:divBdr>
            </w:div>
            <w:div w:id="1619095543">
              <w:marLeft w:val="0"/>
              <w:marRight w:val="0"/>
              <w:marTop w:val="0"/>
              <w:marBottom w:val="0"/>
              <w:divBdr>
                <w:top w:val="none" w:sz="0" w:space="0" w:color="auto"/>
                <w:left w:val="none" w:sz="0" w:space="0" w:color="auto"/>
                <w:bottom w:val="none" w:sz="0" w:space="0" w:color="auto"/>
                <w:right w:val="none" w:sz="0" w:space="0" w:color="auto"/>
              </w:divBdr>
            </w:div>
            <w:div w:id="321659259">
              <w:marLeft w:val="0"/>
              <w:marRight w:val="0"/>
              <w:marTop w:val="0"/>
              <w:marBottom w:val="0"/>
              <w:divBdr>
                <w:top w:val="none" w:sz="0" w:space="0" w:color="auto"/>
                <w:left w:val="none" w:sz="0" w:space="0" w:color="auto"/>
                <w:bottom w:val="none" w:sz="0" w:space="0" w:color="auto"/>
                <w:right w:val="none" w:sz="0" w:space="0" w:color="auto"/>
              </w:divBdr>
            </w:div>
            <w:div w:id="1919513164">
              <w:marLeft w:val="0"/>
              <w:marRight w:val="0"/>
              <w:marTop w:val="0"/>
              <w:marBottom w:val="0"/>
              <w:divBdr>
                <w:top w:val="none" w:sz="0" w:space="0" w:color="auto"/>
                <w:left w:val="none" w:sz="0" w:space="0" w:color="auto"/>
                <w:bottom w:val="none" w:sz="0" w:space="0" w:color="auto"/>
                <w:right w:val="none" w:sz="0" w:space="0" w:color="auto"/>
              </w:divBdr>
            </w:div>
            <w:div w:id="176236580">
              <w:marLeft w:val="0"/>
              <w:marRight w:val="0"/>
              <w:marTop w:val="0"/>
              <w:marBottom w:val="0"/>
              <w:divBdr>
                <w:top w:val="none" w:sz="0" w:space="0" w:color="auto"/>
                <w:left w:val="none" w:sz="0" w:space="0" w:color="auto"/>
                <w:bottom w:val="none" w:sz="0" w:space="0" w:color="auto"/>
                <w:right w:val="none" w:sz="0" w:space="0" w:color="auto"/>
              </w:divBdr>
            </w:div>
            <w:div w:id="1858958156">
              <w:marLeft w:val="0"/>
              <w:marRight w:val="0"/>
              <w:marTop w:val="0"/>
              <w:marBottom w:val="0"/>
              <w:divBdr>
                <w:top w:val="none" w:sz="0" w:space="0" w:color="auto"/>
                <w:left w:val="none" w:sz="0" w:space="0" w:color="auto"/>
                <w:bottom w:val="none" w:sz="0" w:space="0" w:color="auto"/>
                <w:right w:val="none" w:sz="0" w:space="0" w:color="auto"/>
              </w:divBdr>
            </w:div>
            <w:div w:id="1144273889">
              <w:marLeft w:val="0"/>
              <w:marRight w:val="0"/>
              <w:marTop w:val="0"/>
              <w:marBottom w:val="0"/>
              <w:divBdr>
                <w:top w:val="none" w:sz="0" w:space="0" w:color="auto"/>
                <w:left w:val="none" w:sz="0" w:space="0" w:color="auto"/>
                <w:bottom w:val="none" w:sz="0" w:space="0" w:color="auto"/>
                <w:right w:val="none" w:sz="0" w:space="0" w:color="auto"/>
              </w:divBdr>
            </w:div>
            <w:div w:id="1349872974">
              <w:marLeft w:val="0"/>
              <w:marRight w:val="0"/>
              <w:marTop w:val="0"/>
              <w:marBottom w:val="0"/>
              <w:divBdr>
                <w:top w:val="none" w:sz="0" w:space="0" w:color="auto"/>
                <w:left w:val="none" w:sz="0" w:space="0" w:color="auto"/>
                <w:bottom w:val="none" w:sz="0" w:space="0" w:color="auto"/>
                <w:right w:val="none" w:sz="0" w:space="0" w:color="auto"/>
              </w:divBdr>
            </w:div>
            <w:div w:id="2023432371">
              <w:marLeft w:val="0"/>
              <w:marRight w:val="0"/>
              <w:marTop w:val="0"/>
              <w:marBottom w:val="0"/>
              <w:divBdr>
                <w:top w:val="none" w:sz="0" w:space="0" w:color="auto"/>
                <w:left w:val="none" w:sz="0" w:space="0" w:color="auto"/>
                <w:bottom w:val="none" w:sz="0" w:space="0" w:color="auto"/>
                <w:right w:val="none" w:sz="0" w:space="0" w:color="auto"/>
              </w:divBdr>
            </w:div>
            <w:div w:id="188761053">
              <w:marLeft w:val="0"/>
              <w:marRight w:val="0"/>
              <w:marTop w:val="0"/>
              <w:marBottom w:val="0"/>
              <w:divBdr>
                <w:top w:val="none" w:sz="0" w:space="0" w:color="auto"/>
                <w:left w:val="none" w:sz="0" w:space="0" w:color="auto"/>
                <w:bottom w:val="none" w:sz="0" w:space="0" w:color="auto"/>
                <w:right w:val="none" w:sz="0" w:space="0" w:color="auto"/>
              </w:divBdr>
            </w:div>
            <w:div w:id="530414821">
              <w:marLeft w:val="0"/>
              <w:marRight w:val="0"/>
              <w:marTop w:val="0"/>
              <w:marBottom w:val="0"/>
              <w:divBdr>
                <w:top w:val="none" w:sz="0" w:space="0" w:color="auto"/>
                <w:left w:val="none" w:sz="0" w:space="0" w:color="auto"/>
                <w:bottom w:val="none" w:sz="0" w:space="0" w:color="auto"/>
                <w:right w:val="none" w:sz="0" w:space="0" w:color="auto"/>
              </w:divBdr>
            </w:div>
            <w:div w:id="464467189">
              <w:marLeft w:val="0"/>
              <w:marRight w:val="0"/>
              <w:marTop w:val="0"/>
              <w:marBottom w:val="0"/>
              <w:divBdr>
                <w:top w:val="none" w:sz="0" w:space="0" w:color="auto"/>
                <w:left w:val="none" w:sz="0" w:space="0" w:color="auto"/>
                <w:bottom w:val="none" w:sz="0" w:space="0" w:color="auto"/>
                <w:right w:val="none" w:sz="0" w:space="0" w:color="auto"/>
              </w:divBdr>
            </w:div>
            <w:div w:id="1150051715">
              <w:marLeft w:val="0"/>
              <w:marRight w:val="0"/>
              <w:marTop w:val="0"/>
              <w:marBottom w:val="0"/>
              <w:divBdr>
                <w:top w:val="none" w:sz="0" w:space="0" w:color="auto"/>
                <w:left w:val="none" w:sz="0" w:space="0" w:color="auto"/>
                <w:bottom w:val="none" w:sz="0" w:space="0" w:color="auto"/>
                <w:right w:val="none" w:sz="0" w:space="0" w:color="auto"/>
              </w:divBdr>
            </w:div>
            <w:div w:id="48115158">
              <w:marLeft w:val="0"/>
              <w:marRight w:val="0"/>
              <w:marTop w:val="0"/>
              <w:marBottom w:val="0"/>
              <w:divBdr>
                <w:top w:val="none" w:sz="0" w:space="0" w:color="auto"/>
                <w:left w:val="none" w:sz="0" w:space="0" w:color="auto"/>
                <w:bottom w:val="none" w:sz="0" w:space="0" w:color="auto"/>
                <w:right w:val="none" w:sz="0" w:space="0" w:color="auto"/>
              </w:divBdr>
            </w:div>
            <w:div w:id="112213691">
              <w:marLeft w:val="0"/>
              <w:marRight w:val="0"/>
              <w:marTop w:val="0"/>
              <w:marBottom w:val="0"/>
              <w:divBdr>
                <w:top w:val="none" w:sz="0" w:space="0" w:color="auto"/>
                <w:left w:val="none" w:sz="0" w:space="0" w:color="auto"/>
                <w:bottom w:val="none" w:sz="0" w:space="0" w:color="auto"/>
                <w:right w:val="none" w:sz="0" w:space="0" w:color="auto"/>
              </w:divBdr>
            </w:div>
            <w:div w:id="394470124">
              <w:marLeft w:val="0"/>
              <w:marRight w:val="0"/>
              <w:marTop w:val="0"/>
              <w:marBottom w:val="0"/>
              <w:divBdr>
                <w:top w:val="none" w:sz="0" w:space="0" w:color="auto"/>
                <w:left w:val="none" w:sz="0" w:space="0" w:color="auto"/>
                <w:bottom w:val="none" w:sz="0" w:space="0" w:color="auto"/>
                <w:right w:val="none" w:sz="0" w:space="0" w:color="auto"/>
              </w:divBdr>
            </w:div>
            <w:div w:id="1242639842">
              <w:marLeft w:val="0"/>
              <w:marRight w:val="0"/>
              <w:marTop w:val="0"/>
              <w:marBottom w:val="0"/>
              <w:divBdr>
                <w:top w:val="none" w:sz="0" w:space="0" w:color="auto"/>
                <w:left w:val="none" w:sz="0" w:space="0" w:color="auto"/>
                <w:bottom w:val="none" w:sz="0" w:space="0" w:color="auto"/>
                <w:right w:val="none" w:sz="0" w:space="0" w:color="auto"/>
              </w:divBdr>
            </w:div>
            <w:div w:id="1465270326">
              <w:marLeft w:val="0"/>
              <w:marRight w:val="0"/>
              <w:marTop w:val="0"/>
              <w:marBottom w:val="0"/>
              <w:divBdr>
                <w:top w:val="none" w:sz="0" w:space="0" w:color="auto"/>
                <w:left w:val="none" w:sz="0" w:space="0" w:color="auto"/>
                <w:bottom w:val="none" w:sz="0" w:space="0" w:color="auto"/>
                <w:right w:val="none" w:sz="0" w:space="0" w:color="auto"/>
              </w:divBdr>
            </w:div>
            <w:div w:id="1901943102">
              <w:marLeft w:val="0"/>
              <w:marRight w:val="0"/>
              <w:marTop w:val="0"/>
              <w:marBottom w:val="0"/>
              <w:divBdr>
                <w:top w:val="none" w:sz="0" w:space="0" w:color="auto"/>
                <w:left w:val="none" w:sz="0" w:space="0" w:color="auto"/>
                <w:bottom w:val="none" w:sz="0" w:space="0" w:color="auto"/>
                <w:right w:val="none" w:sz="0" w:space="0" w:color="auto"/>
              </w:divBdr>
            </w:div>
            <w:div w:id="1241789034">
              <w:marLeft w:val="0"/>
              <w:marRight w:val="0"/>
              <w:marTop w:val="0"/>
              <w:marBottom w:val="0"/>
              <w:divBdr>
                <w:top w:val="none" w:sz="0" w:space="0" w:color="auto"/>
                <w:left w:val="none" w:sz="0" w:space="0" w:color="auto"/>
                <w:bottom w:val="none" w:sz="0" w:space="0" w:color="auto"/>
                <w:right w:val="none" w:sz="0" w:space="0" w:color="auto"/>
              </w:divBdr>
            </w:div>
            <w:div w:id="340399934">
              <w:marLeft w:val="0"/>
              <w:marRight w:val="0"/>
              <w:marTop w:val="0"/>
              <w:marBottom w:val="0"/>
              <w:divBdr>
                <w:top w:val="none" w:sz="0" w:space="0" w:color="auto"/>
                <w:left w:val="none" w:sz="0" w:space="0" w:color="auto"/>
                <w:bottom w:val="none" w:sz="0" w:space="0" w:color="auto"/>
                <w:right w:val="none" w:sz="0" w:space="0" w:color="auto"/>
              </w:divBdr>
            </w:div>
            <w:div w:id="568002713">
              <w:marLeft w:val="0"/>
              <w:marRight w:val="0"/>
              <w:marTop w:val="0"/>
              <w:marBottom w:val="0"/>
              <w:divBdr>
                <w:top w:val="none" w:sz="0" w:space="0" w:color="auto"/>
                <w:left w:val="none" w:sz="0" w:space="0" w:color="auto"/>
                <w:bottom w:val="none" w:sz="0" w:space="0" w:color="auto"/>
                <w:right w:val="none" w:sz="0" w:space="0" w:color="auto"/>
              </w:divBdr>
            </w:div>
            <w:div w:id="1854762040">
              <w:marLeft w:val="0"/>
              <w:marRight w:val="0"/>
              <w:marTop w:val="0"/>
              <w:marBottom w:val="0"/>
              <w:divBdr>
                <w:top w:val="none" w:sz="0" w:space="0" w:color="auto"/>
                <w:left w:val="none" w:sz="0" w:space="0" w:color="auto"/>
                <w:bottom w:val="none" w:sz="0" w:space="0" w:color="auto"/>
                <w:right w:val="none" w:sz="0" w:space="0" w:color="auto"/>
              </w:divBdr>
            </w:div>
            <w:div w:id="1132477372">
              <w:marLeft w:val="0"/>
              <w:marRight w:val="0"/>
              <w:marTop w:val="0"/>
              <w:marBottom w:val="0"/>
              <w:divBdr>
                <w:top w:val="none" w:sz="0" w:space="0" w:color="auto"/>
                <w:left w:val="none" w:sz="0" w:space="0" w:color="auto"/>
                <w:bottom w:val="none" w:sz="0" w:space="0" w:color="auto"/>
                <w:right w:val="none" w:sz="0" w:space="0" w:color="auto"/>
              </w:divBdr>
            </w:div>
            <w:div w:id="879514770">
              <w:marLeft w:val="0"/>
              <w:marRight w:val="0"/>
              <w:marTop w:val="0"/>
              <w:marBottom w:val="0"/>
              <w:divBdr>
                <w:top w:val="none" w:sz="0" w:space="0" w:color="auto"/>
                <w:left w:val="none" w:sz="0" w:space="0" w:color="auto"/>
                <w:bottom w:val="none" w:sz="0" w:space="0" w:color="auto"/>
                <w:right w:val="none" w:sz="0" w:space="0" w:color="auto"/>
              </w:divBdr>
            </w:div>
            <w:div w:id="2104569014">
              <w:marLeft w:val="0"/>
              <w:marRight w:val="0"/>
              <w:marTop w:val="0"/>
              <w:marBottom w:val="0"/>
              <w:divBdr>
                <w:top w:val="none" w:sz="0" w:space="0" w:color="auto"/>
                <w:left w:val="none" w:sz="0" w:space="0" w:color="auto"/>
                <w:bottom w:val="none" w:sz="0" w:space="0" w:color="auto"/>
                <w:right w:val="none" w:sz="0" w:space="0" w:color="auto"/>
              </w:divBdr>
            </w:div>
            <w:div w:id="1640767708">
              <w:marLeft w:val="0"/>
              <w:marRight w:val="0"/>
              <w:marTop w:val="0"/>
              <w:marBottom w:val="0"/>
              <w:divBdr>
                <w:top w:val="none" w:sz="0" w:space="0" w:color="auto"/>
                <w:left w:val="none" w:sz="0" w:space="0" w:color="auto"/>
                <w:bottom w:val="none" w:sz="0" w:space="0" w:color="auto"/>
                <w:right w:val="none" w:sz="0" w:space="0" w:color="auto"/>
              </w:divBdr>
            </w:div>
            <w:div w:id="435251822">
              <w:marLeft w:val="0"/>
              <w:marRight w:val="0"/>
              <w:marTop w:val="0"/>
              <w:marBottom w:val="0"/>
              <w:divBdr>
                <w:top w:val="none" w:sz="0" w:space="0" w:color="auto"/>
                <w:left w:val="none" w:sz="0" w:space="0" w:color="auto"/>
                <w:bottom w:val="none" w:sz="0" w:space="0" w:color="auto"/>
                <w:right w:val="none" w:sz="0" w:space="0" w:color="auto"/>
              </w:divBdr>
            </w:div>
            <w:div w:id="898252367">
              <w:marLeft w:val="0"/>
              <w:marRight w:val="0"/>
              <w:marTop w:val="0"/>
              <w:marBottom w:val="0"/>
              <w:divBdr>
                <w:top w:val="none" w:sz="0" w:space="0" w:color="auto"/>
                <w:left w:val="none" w:sz="0" w:space="0" w:color="auto"/>
                <w:bottom w:val="none" w:sz="0" w:space="0" w:color="auto"/>
                <w:right w:val="none" w:sz="0" w:space="0" w:color="auto"/>
              </w:divBdr>
            </w:div>
            <w:div w:id="70012236">
              <w:marLeft w:val="0"/>
              <w:marRight w:val="0"/>
              <w:marTop w:val="0"/>
              <w:marBottom w:val="0"/>
              <w:divBdr>
                <w:top w:val="none" w:sz="0" w:space="0" w:color="auto"/>
                <w:left w:val="none" w:sz="0" w:space="0" w:color="auto"/>
                <w:bottom w:val="none" w:sz="0" w:space="0" w:color="auto"/>
                <w:right w:val="none" w:sz="0" w:space="0" w:color="auto"/>
              </w:divBdr>
            </w:div>
            <w:div w:id="1992253824">
              <w:marLeft w:val="0"/>
              <w:marRight w:val="0"/>
              <w:marTop w:val="0"/>
              <w:marBottom w:val="0"/>
              <w:divBdr>
                <w:top w:val="none" w:sz="0" w:space="0" w:color="auto"/>
                <w:left w:val="none" w:sz="0" w:space="0" w:color="auto"/>
                <w:bottom w:val="none" w:sz="0" w:space="0" w:color="auto"/>
                <w:right w:val="none" w:sz="0" w:space="0" w:color="auto"/>
              </w:divBdr>
            </w:div>
            <w:div w:id="565915938">
              <w:marLeft w:val="0"/>
              <w:marRight w:val="0"/>
              <w:marTop w:val="0"/>
              <w:marBottom w:val="0"/>
              <w:divBdr>
                <w:top w:val="none" w:sz="0" w:space="0" w:color="auto"/>
                <w:left w:val="none" w:sz="0" w:space="0" w:color="auto"/>
                <w:bottom w:val="none" w:sz="0" w:space="0" w:color="auto"/>
                <w:right w:val="none" w:sz="0" w:space="0" w:color="auto"/>
              </w:divBdr>
            </w:div>
            <w:div w:id="184296544">
              <w:marLeft w:val="0"/>
              <w:marRight w:val="0"/>
              <w:marTop w:val="0"/>
              <w:marBottom w:val="0"/>
              <w:divBdr>
                <w:top w:val="none" w:sz="0" w:space="0" w:color="auto"/>
                <w:left w:val="none" w:sz="0" w:space="0" w:color="auto"/>
                <w:bottom w:val="none" w:sz="0" w:space="0" w:color="auto"/>
                <w:right w:val="none" w:sz="0" w:space="0" w:color="auto"/>
              </w:divBdr>
            </w:div>
            <w:div w:id="321276067">
              <w:marLeft w:val="0"/>
              <w:marRight w:val="0"/>
              <w:marTop w:val="0"/>
              <w:marBottom w:val="0"/>
              <w:divBdr>
                <w:top w:val="none" w:sz="0" w:space="0" w:color="auto"/>
                <w:left w:val="none" w:sz="0" w:space="0" w:color="auto"/>
                <w:bottom w:val="none" w:sz="0" w:space="0" w:color="auto"/>
                <w:right w:val="none" w:sz="0" w:space="0" w:color="auto"/>
              </w:divBdr>
            </w:div>
            <w:div w:id="772046687">
              <w:marLeft w:val="0"/>
              <w:marRight w:val="0"/>
              <w:marTop w:val="0"/>
              <w:marBottom w:val="0"/>
              <w:divBdr>
                <w:top w:val="none" w:sz="0" w:space="0" w:color="auto"/>
                <w:left w:val="none" w:sz="0" w:space="0" w:color="auto"/>
                <w:bottom w:val="none" w:sz="0" w:space="0" w:color="auto"/>
                <w:right w:val="none" w:sz="0" w:space="0" w:color="auto"/>
              </w:divBdr>
            </w:div>
            <w:div w:id="2118862512">
              <w:marLeft w:val="0"/>
              <w:marRight w:val="0"/>
              <w:marTop w:val="0"/>
              <w:marBottom w:val="0"/>
              <w:divBdr>
                <w:top w:val="none" w:sz="0" w:space="0" w:color="auto"/>
                <w:left w:val="none" w:sz="0" w:space="0" w:color="auto"/>
                <w:bottom w:val="none" w:sz="0" w:space="0" w:color="auto"/>
                <w:right w:val="none" w:sz="0" w:space="0" w:color="auto"/>
              </w:divBdr>
            </w:div>
            <w:div w:id="2064060548">
              <w:marLeft w:val="0"/>
              <w:marRight w:val="0"/>
              <w:marTop w:val="0"/>
              <w:marBottom w:val="0"/>
              <w:divBdr>
                <w:top w:val="none" w:sz="0" w:space="0" w:color="auto"/>
                <w:left w:val="none" w:sz="0" w:space="0" w:color="auto"/>
                <w:bottom w:val="none" w:sz="0" w:space="0" w:color="auto"/>
                <w:right w:val="none" w:sz="0" w:space="0" w:color="auto"/>
              </w:divBdr>
            </w:div>
            <w:div w:id="444227646">
              <w:marLeft w:val="0"/>
              <w:marRight w:val="0"/>
              <w:marTop w:val="0"/>
              <w:marBottom w:val="0"/>
              <w:divBdr>
                <w:top w:val="none" w:sz="0" w:space="0" w:color="auto"/>
                <w:left w:val="none" w:sz="0" w:space="0" w:color="auto"/>
                <w:bottom w:val="none" w:sz="0" w:space="0" w:color="auto"/>
                <w:right w:val="none" w:sz="0" w:space="0" w:color="auto"/>
              </w:divBdr>
            </w:div>
            <w:div w:id="1262685227">
              <w:marLeft w:val="0"/>
              <w:marRight w:val="0"/>
              <w:marTop w:val="0"/>
              <w:marBottom w:val="0"/>
              <w:divBdr>
                <w:top w:val="none" w:sz="0" w:space="0" w:color="auto"/>
                <w:left w:val="none" w:sz="0" w:space="0" w:color="auto"/>
                <w:bottom w:val="none" w:sz="0" w:space="0" w:color="auto"/>
                <w:right w:val="none" w:sz="0" w:space="0" w:color="auto"/>
              </w:divBdr>
            </w:div>
            <w:div w:id="1771511723">
              <w:marLeft w:val="0"/>
              <w:marRight w:val="0"/>
              <w:marTop w:val="0"/>
              <w:marBottom w:val="0"/>
              <w:divBdr>
                <w:top w:val="none" w:sz="0" w:space="0" w:color="auto"/>
                <w:left w:val="none" w:sz="0" w:space="0" w:color="auto"/>
                <w:bottom w:val="none" w:sz="0" w:space="0" w:color="auto"/>
                <w:right w:val="none" w:sz="0" w:space="0" w:color="auto"/>
              </w:divBdr>
            </w:div>
            <w:div w:id="85345755">
              <w:marLeft w:val="0"/>
              <w:marRight w:val="0"/>
              <w:marTop w:val="0"/>
              <w:marBottom w:val="0"/>
              <w:divBdr>
                <w:top w:val="none" w:sz="0" w:space="0" w:color="auto"/>
                <w:left w:val="none" w:sz="0" w:space="0" w:color="auto"/>
                <w:bottom w:val="none" w:sz="0" w:space="0" w:color="auto"/>
                <w:right w:val="none" w:sz="0" w:space="0" w:color="auto"/>
              </w:divBdr>
            </w:div>
            <w:div w:id="1933392235">
              <w:marLeft w:val="0"/>
              <w:marRight w:val="0"/>
              <w:marTop w:val="0"/>
              <w:marBottom w:val="0"/>
              <w:divBdr>
                <w:top w:val="none" w:sz="0" w:space="0" w:color="auto"/>
                <w:left w:val="none" w:sz="0" w:space="0" w:color="auto"/>
                <w:bottom w:val="none" w:sz="0" w:space="0" w:color="auto"/>
                <w:right w:val="none" w:sz="0" w:space="0" w:color="auto"/>
              </w:divBdr>
            </w:div>
            <w:div w:id="1701972929">
              <w:marLeft w:val="0"/>
              <w:marRight w:val="0"/>
              <w:marTop w:val="0"/>
              <w:marBottom w:val="0"/>
              <w:divBdr>
                <w:top w:val="none" w:sz="0" w:space="0" w:color="auto"/>
                <w:left w:val="none" w:sz="0" w:space="0" w:color="auto"/>
                <w:bottom w:val="none" w:sz="0" w:space="0" w:color="auto"/>
                <w:right w:val="none" w:sz="0" w:space="0" w:color="auto"/>
              </w:divBdr>
            </w:div>
            <w:div w:id="1716270283">
              <w:marLeft w:val="0"/>
              <w:marRight w:val="0"/>
              <w:marTop w:val="0"/>
              <w:marBottom w:val="0"/>
              <w:divBdr>
                <w:top w:val="none" w:sz="0" w:space="0" w:color="auto"/>
                <w:left w:val="none" w:sz="0" w:space="0" w:color="auto"/>
                <w:bottom w:val="none" w:sz="0" w:space="0" w:color="auto"/>
                <w:right w:val="none" w:sz="0" w:space="0" w:color="auto"/>
              </w:divBdr>
            </w:div>
            <w:div w:id="1937789578">
              <w:marLeft w:val="0"/>
              <w:marRight w:val="0"/>
              <w:marTop w:val="0"/>
              <w:marBottom w:val="0"/>
              <w:divBdr>
                <w:top w:val="none" w:sz="0" w:space="0" w:color="auto"/>
                <w:left w:val="none" w:sz="0" w:space="0" w:color="auto"/>
                <w:bottom w:val="none" w:sz="0" w:space="0" w:color="auto"/>
                <w:right w:val="none" w:sz="0" w:space="0" w:color="auto"/>
              </w:divBdr>
            </w:div>
            <w:div w:id="724984249">
              <w:marLeft w:val="0"/>
              <w:marRight w:val="0"/>
              <w:marTop w:val="0"/>
              <w:marBottom w:val="0"/>
              <w:divBdr>
                <w:top w:val="none" w:sz="0" w:space="0" w:color="auto"/>
                <w:left w:val="none" w:sz="0" w:space="0" w:color="auto"/>
                <w:bottom w:val="none" w:sz="0" w:space="0" w:color="auto"/>
                <w:right w:val="none" w:sz="0" w:space="0" w:color="auto"/>
              </w:divBdr>
            </w:div>
            <w:div w:id="478307444">
              <w:marLeft w:val="0"/>
              <w:marRight w:val="0"/>
              <w:marTop w:val="0"/>
              <w:marBottom w:val="0"/>
              <w:divBdr>
                <w:top w:val="none" w:sz="0" w:space="0" w:color="auto"/>
                <w:left w:val="none" w:sz="0" w:space="0" w:color="auto"/>
                <w:bottom w:val="none" w:sz="0" w:space="0" w:color="auto"/>
                <w:right w:val="none" w:sz="0" w:space="0" w:color="auto"/>
              </w:divBdr>
            </w:div>
            <w:div w:id="1335573307">
              <w:marLeft w:val="0"/>
              <w:marRight w:val="0"/>
              <w:marTop w:val="0"/>
              <w:marBottom w:val="0"/>
              <w:divBdr>
                <w:top w:val="none" w:sz="0" w:space="0" w:color="auto"/>
                <w:left w:val="none" w:sz="0" w:space="0" w:color="auto"/>
                <w:bottom w:val="none" w:sz="0" w:space="0" w:color="auto"/>
                <w:right w:val="none" w:sz="0" w:space="0" w:color="auto"/>
              </w:divBdr>
            </w:div>
            <w:div w:id="1364088877">
              <w:marLeft w:val="0"/>
              <w:marRight w:val="0"/>
              <w:marTop w:val="0"/>
              <w:marBottom w:val="0"/>
              <w:divBdr>
                <w:top w:val="none" w:sz="0" w:space="0" w:color="auto"/>
                <w:left w:val="none" w:sz="0" w:space="0" w:color="auto"/>
                <w:bottom w:val="none" w:sz="0" w:space="0" w:color="auto"/>
                <w:right w:val="none" w:sz="0" w:space="0" w:color="auto"/>
              </w:divBdr>
            </w:div>
            <w:div w:id="1690719033">
              <w:marLeft w:val="0"/>
              <w:marRight w:val="0"/>
              <w:marTop w:val="0"/>
              <w:marBottom w:val="0"/>
              <w:divBdr>
                <w:top w:val="none" w:sz="0" w:space="0" w:color="auto"/>
                <w:left w:val="none" w:sz="0" w:space="0" w:color="auto"/>
                <w:bottom w:val="none" w:sz="0" w:space="0" w:color="auto"/>
                <w:right w:val="none" w:sz="0" w:space="0" w:color="auto"/>
              </w:divBdr>
            </w:div>
            <w:div w:id="1381515121">
              <w:marLeft w:val="0"/>
              <w:marRight w:val="0"/>
              <w:marTop w:val="0"/>
              <w:marBottom w:val="0"/>
              <w:divBdr>
                <w:top w:val="none" w:sz="0" w:space="0" w:color="auto"/>
                <w:left w:val="none" w:sz="0" w:space="0" w:color="auto"/>
                <w:bottom w:val="none" w:sz="0" w:space="0" w:color="auto"/>
                <w:right w:val="none" w:sz="0" w:space="0" w:color="auto"/>
              </w:divBdr>
            </w:div>
            <w:div w:id="2011174202">
              <w:marLeft w:val="0"/>
              <w:marRight w:val="0"/>
              <w:marTop w:val="0"/>
              <w:marBottom w:val="0"/>
              <w:divBdr>
                <w:top w:val="none" w:sz="0" w:space="0" w:color="auto"/>
                <w:left w:val="none" w:sz="0" w:space="0" w:color="auto"/>
                <w:bottom w:val="none" w:sz="0" w:space="0" w:color="auto"/>
                <w:right w:val="none" w:sz="0" w:space="0" w:color="auto"/>
              </w:divBdr>
            </w:div>
            <w:div w:id="1674449401">
              <w:marLeft w:val="0"/>
              <w:marRight w:val="0"/>
              <w:marTop w:val="0"/>
              <w:marBottom w:val="0"/>
              <w:divBdr>
                <w:top w:val="none" w:sz="0" w:space="0" w:color="auto"/>
                <w:left w:val="none" w:sz="0" w:space="0" w:color="auto"/>
                <w:bottom w:val="none" w:sz="0" w:space="0" w:color="auto"/>
                <w:right w:val="none" w:sz="0" w:space="0" w:color="auto"/>
              </w:divBdr>
            </w:div>
            <w:div w:id="168643310">
              <w:marLeft w:val="0"/>
              <w:marRight w:val="0"/>
              <w:marTop w:val="0"/>
              <w:marBottom w:val="0"/>
              <w:divBdr>
                <w:top w:val="none" w:sz="0" w:space="0" w:color="auto"/>
                <w:left w:val="none" w:sz="0" w:space="0" w:color="auto"/>
                <w:bottom w:val="none" w:sz="0" w:space="0" w:color="auto"/>
                <w:right w:val="none" w:sz="0" w:space="0" w:color="auto"/>
              </w:divBdr>
            </w:div>
            <w:div w:id="694888178">
              <w:marLeft w:val="0"/>
              <w:marRight w:val="0"/>
              <w:marTop w:val="0"/>
              <w:marBottom w:val="0"/>
              <w:divBdr>
                <w:top w:val="none" w:sz="0" w:space="0" w:color="auto"/>
                <w:left w:val="none" w:sz="0" w:space="0" w:color="auto"/>
                <w:bottom w:val="none" w:sz="0" w:space="0" w:color="auto"/>
                <w:right w:val="none" w:sz="0" w:space="0" w:color="auto"/>
              </w:divBdr>
            </w:div>
            <w:div w:id="417407846">
              <w:marLeft w:val="0"/>
              <w:marRight w:val="0"/>
              <w:marTop w:val="0"/>
              <w:marBottom w:val="0"/>
              <w:divBdr>
                <w:top w:val="none" w:sz="0" w:space="0" w:color="auto"/>
                <w:left w:val="none" w:sz="0" w:space="0" w:color="auto"/>
                <w:bottom w:val="none" w:sz="0" w:space="0" w:color="auto"/>
                <w:right w:val="none" w:sz="0" w:space="0" w:color="auto"/>
              </w:divBdr>
            </w:div>
            <w:div w:id="341207422">
              <w:marLeft w:val="0"/>
              <w:marRight w:val="0"/>
              <w:marTop w:val="0"/>
              <w:marBottom w:val="0"/>
              <w:divBdr>
                <w:top w:val="none" w:sz="0" w:space="0" w:color="auto"/>
                <w:left w:val="none" w:sz="0" w:space="0" w:color="auto"/>
                <w:bottom w:val="none" w:sz="0" w:space="0" w:color="auto"/>
                <w:right w:val="none" w:sz="0" w:space="0" w:color="auto"/>
              </w:divBdr>
            </w:div>
            <w:div w:id="566918925">
              <w:marLeft w:val="0"/>
              <w:marRight w:val="0"/>
              <w:marTop w:val="0"/>
              <w:marBottom w:val="0"/>
              <w:divBdr>
                <w:top w:val="none" w:sz="0" w:space="0" w:color="auto"/>
                <w:left w:val="none" w:sz="0" w:space="0" w:color="auto"/>
                <w:bottom w:val="none" w:sz="0" w:space="0" w:color="auto"/>
                <w:right w:val="none" w:sz="0" w:space="0" w:color="auto"/>
              </w:divBdr>
            </w:div>
            <w:div w:id="1065571760">
              <w:marLeft w:val="0"/>
              <w:marRight w:val="0"/>
              <w:marTop w:val="0"/>
              <w:marBottom w:val="0"/>
              <w:divBdr>
                <w:top w:val="none" w:sz="0" w:space="0" w:color="auto"/>
                <w:left w:val="none" w:sz="0" w:space="0" w:color="auto"/>
                <w:bottom w:val="none" w:sz="0" w:space="0" w:color="auto"/>
                <w:right w:val="none" w:sz="0" w:space="0" w:color="auto"/>
              </w:divBdr>
            </w:div>
            <w:div w:id="1865819981">
              <w:marLeft w:val="0"/>
              <w:marRight w:val="0"/>
              <w:marTop w:val="0"/>
              <w:marBottom w:val="0"/>
              <w:divBdr>
                <w:top w:val="none" w:sz="0" w:space="0" w:color="auto"/>
                <w:left w:val="none" w:sz="0" w:space="0" w:color="auto"/>
                <w:bottom w:val="none" w:sz="0" w:space="0" w:color="auto"/>
                <w:right w:val="none" w:sz="0" w:space="0" w:color="auto"/>
              </w:divBdr>
            </w:div>
            <w:div w:id="1407996995">
              <w:marLeft w:val="0"/>
              <w:marRight w:val="0"/>
              <w:marTop w:val="0"/>
              <w:marBottom w:val="0"/>
              <w:divBdr>
                <w:top w:val="none" w:sz="0" w:space="0" w:color="auto"/>
                <w:left w:val="none" w:sz="0" w:space="0" w:color="auto"/>
                <w:bottom w:val="none" w:sz="0" w:space="0" w:color="auto"/>
                <w:right w:val="none" w:sz="0" w:space="0" w:color="auto"/>
              </w:divBdr>
            </w:div>
            <w:div w:id="667751213">
              <w:marLeft w:val="0"/>
              <w:marRight w:val="0"/>
              <w:marTop w:val="0"/>
              <w:marBottom w:val="0"/>
              <w:divBdr>
                <w:top w:val="none" w:sz="0" w:space="0" w:color="auto"/>
                <w:left w:val="none" w:sz="0" w:space="0" w:color="auto"/>
                <w:bottom w:val="none" w:sz="0" w:space="0" w:color="auto"/>
                <w:right w:val="none" w:sz="0" w:space="0" w:color="auto"/>
              </w:divBdr>
            </w:div>
            <w:div w:id="542324835">
              <w:marLeft w:val="0"/>
              <w:marRight w:val="0"/>
              <w:marTop w:val="0"/>
              <w:marBottom w:val="0"/>
              <w:divBdr>
                <w:top w:val="none" w:sz="0" w:space="0" w:color="auto"/>
                <w:left w:val="none" w:sz="0" w:space="0" w:color="auto"/>
                <w:bottom w:val="none" w:sz="0" w:space="0" w:color="auto"/>
                <w:right w:val="none" w:sz="0" w:space="0" w:color="auto"/>
              </w:divBdr>
            </w:div>
            <w:div w:id="1171719820">
              <w:marLeft w:val="0"/>
              <w:marRight w:val="0"/>
              <w:marTop w:val="0"/>
              <w:marBottom w:val="0"/>
              <w:divBdr>
                <w:top w:val="none" w:sz="0" w:space="0" w:color="auto"/>
                <w:left w:val="none" w:sz="0" w:space="0" w:color="auto"/>
                <w:bottom w:val="none" w:sz="0" w:space="0" w:color="auto"/>
                <w:right w:val="none" w:sz="0" w:space="0" w:color="auto"/>
              </w:divBdr>
            </w:div>
            <w:div w:id="1010454174">
              <w:marLeft w:val="0"/>
              <w:marRight w:val="0"/>
              <w:marTop w:val="0"/>
              <w:marBottom w:val="0"/>
              <w:divBdr>
                <w:top w:val="none" w:sz="0" w:space="0" w:color="auto"/>
                <w:left w:val="none" w:sz="0" w:space="0" w:color="auto"/>
                <w:bottom w:val="none" w:sz="0" w:space="0" w:color="auto"/>
                <w:right w:val="none" w:sz="0" w:space="0" w:color="auto"/>
              </w:divBdr>
            </w:div>
            <w:div w:id="796417502">
              <w:marLeft w:val="0"/>
              <w:marRight w:val="0"/>
              <w:marTop w:val="0"/>
              <w:marBottom w:val="0"/>
              <w:divBdr>
                <w:top w:val="none" w:sz="0" w:space="0" w:color="auto"/>
                <w:left w:val="none" w:sz="0" w:space="0" w:color="auto"/>
                <w:bottom w:val="none" w:sz="0" w:space="0" w:color="auto"/>
                <w:right w:val="none" w:sz="0" w:space="0" w:color="auto"/>
              </w:divBdr>
            </w:div>
            <w:div w:id="748237787">
              <w:marLeft w:val="0"/>
              <w:marRight w:val="0"/>
              <w:marTop w:val="0"/>
              <w:marBottom w:val="0"/>
              <w:divBdr>
                <w:top w:val="none" w:sz="0" w:space="0" w:color="auto"/>
                <w:left w:val="none" w:sz="0" w:space="0" w:color="auto"/>
                <w:bottom w:val="none" w:sz="0" w:space="0" w:color="auto"/>
                <w:right w:val="none" w:sz="0" w:space="0" w:color="auto"/>
              </w:divBdr>
            </w:div>
            <w:div w:id="1743286026">
              <w:marLeft w:val="0"/>
              <w:marRight w:val="0"/>
              <w:marTop w:val="0"/>
              <w:marBottom w:val="0"/>
              <w:divBdr>
                <w:top w:val="none" w:sz="0" w:space="0" w:color="auto"/>
                <w:left w:val="none" w:sz="0" w:space="0" w:color="auto"/>
                <w:bottom w:val="none" w:sz="0" w:space="0" w:color="auto"/>
                <w:right w:val="none" w:sz="0" w:space="0" w:color="auto"/>
              </w:divBdr>
            </w:div>
            <w:div w:id="42336666">
              <w:marLeft w:val="0"/>
              <w:marRight w:val="0"/>
              <w:marTop w:val="0"/>
              <w:marBottom w:val="0"/>
              <w:divBdr>
                <w:top w:val="none" w:sz="0" w:space="0" w:color="auto"/>
                <w:left w:val="none" w:sz="0" w:space="0" w:color="auto"/>
                <w:bottom w:val="none" w:sz="0" w:space="0" w:color="auto"/>
                <w:right w:val="none" w:sz="0" w:space="0" w:color="auto"/>
              </w:divBdr>
            </w:div>
            <w:div w:id="2093966683">
              <w:marLeft w:val="0"/>
              <w:marRight w:val="0"/>
              <w:marTop w:val="0"/>
              <w:marBottom w:val="0"/>
              <w:divBdr>
                <w:top w:val="none" w:sz="0" w:space="0" w:color="auto"/>
                <w:left w:val="none" w:sz="0" w:space="0" w:color="auto"/>
                <w:bottom w:val="none" w:sz="0" w:space="0" w:color="auto"/>
                <w:right w:val="none" w:sz="0" w:space="0" w:color="auto"/>
              </w:divBdr>
            </w:div>
            <w:div w:id="1978728894">
              <w:marLeft w:val="0"/>
              <w:marRight w:val="0"/>
              <w:marTop w:val="0"/>
              <w:marBottom w:val="0"/>
              <w:divBdr>
                <w:top w:val="none" w:sz="0" w:space="0" w:color="auto"/>
                <w:left w:val="none" w:sz="0" w:space="0" w:color="auto"/>
                <w:bottom w:val="none" w:sz="0" w:space="0" w:color="auto"/>
                <w:right w:val="none" w:sz="0" w:space="0" w:color="auto"/>
              </w:divBdr>
            </w:div>
            <w:div w:id="1640497271">
              <w:marLeft w:val="0"/>
              <w:marRight w:val="0"/>
              <w:marTop w:val="0"/>
              <w:marBottom w:val="0"/>
              <w:divBdr>
                <w:top w:val="none" w:sz="0" w:space="0" w:color="auto"/>
                <w:left w:val="none" w:sz="0" w:space="0" w:color="auto"/>
                <w:bottom w:val="none" w:sz="0" w:space="0" w:color="auto"/>
                <w:right w:val="none" w:sz="0" w:space="0" w:color="auto"/>
              </w:divBdr>
            </w:div>
            <w:div w:id="1391999591">
              <w:marLeft w:val="0"/>
              <w:marRight w:val="0"/>
              <w:marTop w:val="0"/>
              <w:marBottom w:val="0"/>
              <w:divBdr>
                <w:top w:val="none" w:sz="0" w:space="0" w:color="auto"/>
                <w:left w:val="none" w:sz="0" w:space="0" w:color="auto"/>
                <w:bottom w:val="none" w:sz="0" w:space="0" w:color="auto"/>
                <w:right w:val="none" w:sz="0" w:space="0" w:color="auto"/>
              </w:divBdr>
            </w:div>
            <w:div w:id="741760937">
              <w:marLeft w:val="0"/>
              <w:marRight w:val="0"/>
              <w:marTop w:val="0"/>
              <w:marBottom w:val="0"/>
              <w:divBdr>
                <w:top w:val="none" w:sz="0" w:space="0" w:color="auto"/>
                <w:left w:val="none" w:sz="0" w:space="0" w:color="auto"/>
                <w:bottom w:val="none" w:sz="0" w:space="0" w:color="auto"/>
                <w:right w:val="none" w:sz="0" w:space="0" w:color="auto"/>
              </w:divBdr>
            </w:div>
            <w:div w:id="1998218183">
              <w:marLeft w:val="0"/>
              <w:marRight w:val="0"/>
              <w:marTop w:val="0"/>
              <w:marBottom w:val="0"/>
              <w:divBdr>
                <w:top w:val="none" w:sz="0" w:space="0" w:color="auto"/>
                <w:left w:val="none" w:sz="0" w:space="0" w:color="auto"/>
                <w:bottom w:val="none" w:sz="0" w:space="0" w:color="auto"/>
                <w:right w:val="none" w:sz="0" w:space="0" w:color="auto"/>
              </w:divBdr>
            </w:div>
            <w:div w:id="1560749185">
              <w:marLeft w:val="0"/>
              <w:marRight w:val="0"/>
              <w:marTop w:val="0"/>
              <w:marBottom w:val="0"/>
              <w:divBdr>
                <w:top w:val="none" w:sz="0" w:space="0" w:color="auto"/>
                <w:left w:val="none" w:sz="0" w:space="0" w:color="auto"/>
                <w:bottom w:val="none" w:sz="0" w:space="0" w:color="auto"/>
                <w:right w:val="none" w:sz="0" w:space="0" w:color="auto"/>
              </w:divBdr>
            </w:div>
            <w:div w:id="108548834">
              <w:marLeft w:val="0"/>
              <w:marRight w:val="0"/>
              <w:marTop w:val="0"/>
              <w:marBottom w:val="0"/>
              <w:divBdr>
                <w:top w:val="none" w:sz="0" w:space="0" w:color="auto"/>
                <w:left w:val="none" w:sz="0" w:space="0" w:color="auto"/>
                <w:bottom w:val="none" w:sz="0" w:space="0" w:color="auto"/>
                <w:right w:val="none" w:sz="0" w:space="0" w:color="auto"/>
              </w:divBdr>
            </w:div>
            <w:div w:id="1075975374">
              <w:marLeft w:val="0"/>
              <w:marRight w:val="0"/>
              <w:marTop w:val="0"/>
              <w:marBottom w:val="0"/>
              <w:divBdr>
                <w:top w:val="none" w:sz="0" w:space="0" w:color="auto"/>
                <w:left w:val="none" w:sz="0" w:space="0" w:color="auto"/>
                <w:bottom w:val="none" w:sz="0" w:space="0" w:color="auto"/>
                <w:right w:val="none" w:sz="0" w:space="0" w:color="auto"/>
              </w:divBdr>
            </w:div>
            <w:div w:id="912396914">
              <w:marLeft w:val="0"/>
              <w:marRight w:val="0"/>
              <w:marTop w:val="0"/>
              <w:marBottom w:val="0"/>
              <w:divBdr>
                <w:top w:val="none" w:sz="0" w:space="0" w:color="auto"/>
                <w:left w:val="none" w:sz="0" w:space="0" w:color="auto"/>
                <w:bottom w:val="none" w:sz="0" w:space="0" w:color="auto"/>
                <w:right w:val="none" w:sz="0" w:space="0" w:color="auto"/>
              </w:divBdr>
            </w:div>
            <w:div w:id="736051380">
              <w:marLeft w:val="0"/>
              <w:marRight w:val="0"/>
              <w:marTop w:val="0"/>
              <w:marBottom w:val="0"/>
              <w:divBdr>
                <w:top w:val="none" w:sz="0" w:space="0" w:color="auto"/>
                <w:left w:val="none" w:sz="0" w:space="0" w:color="auto"/>
                <w:bottom w:val="none" w:sz="0" w:space="0" w:color="auto"/>
                <w:right w:val="none" w:sz="0" w:space="0" w:color="auto"/>
              </w:divBdr>
            </w:div>
            <w:div w:id="1215770776">
              <w:marLeft w:val="0"/>
              <w:marRight w:val="0"/>
              <w:marTop w:val="0"/>
              <w:marBottom w:val="0"/>
              <w:divBdr>
                <w:top w:val="none" w:sz="0" w:space="0" w:color="auto"/>
                <w:left w:val="none" w:sz="0" w:space="0" w:color="auto"/>
                <w:bottom w:val="none" w:sz="0" w:space="0" w:color="auto"/>
                <w:right w:val="none" w:sz="0" w:space="0" w:color="auto"/>
              </w:divBdr>
            </w:div>
            <w:div w:id="1490053313">
              <w:marLeft w:val="0"/>
              <w:marRight w:val="0"/>
              <w:marTop w:val="0"/>
              <w:marBottom w:val="0"/>
              <w:divBdr>
                <w:top w:val="none" w:sz="0" w:space="0" w:color="auto"/>
                <w:left w:val="none" w:sz="0" w:space="0" w:color="auto"/>
                <w:bottom w:val="none" w:sz="0" w:space="0" w:color="auto"/>
                <w:right w:val="none" w:sz="0" w:space="0" w:color="auto"/>
              </w:divBdr>
            </w:div>
            <w:div w:id="1440567295">
              <w:marLeft w:val="0"/>
              <w:marRight w:val="0"/>
              <w:marTop w:val="0"/>
              <w:marBottom w:val="0"/>
              <w:divBdr>
                <w:top w:val="none" w:sz="0" w:space="0" w:color="auto"/>
                <w:left w:val="none" w:sz="0" w:space="0" w:color="auto"/>
                <w:bottom w:val="none" w:sz="0" w:space="0" w:color="auto"/>
                <w:right w:val="none" w:sz="0" w:space="0" w:color="auto"/>
              </w:divBdr>
            </w:div>
            <w:div w:id="314575794">
              <w:marLeft w:val="0"/>
              <w:marRight w:val="0"/>
              <w:marTop w:val="0"/>
              <w:marBottom w:val="0"/>
              <w:divBdr>
                <w:top w:val="none" w:sz="0" w:space="0" w:color="auto"/>
                <w:left w:val="none" w:sz="0" w:space="0" w:color="auto"/>
                <w:bottom w:val="none" w:sz="0" w:space="0" w:color="auto"/>
                <w:right w:val="none" w:sz="0" w:space="0" w:color="auto"/>
              </w:divBdr>
            </w:div>
            <w:div w:id="896598305">
              <w:marLeft w:val="0"/>
              <w:marRight w:val="0"/>
              <w:marTop w:val="0"/>
              <w:marBottom w:val="0"/>
              <w:divBdr>
                <w:top w:val="none" w:sz="0" w:space="0" w:color="auto"/>
                <w:left w:val="none" w:sz="0" w:space="0" w:color="auto"/>
                <w:bottom w:val="none" w:sz="0" w:space="0" w:color="auto"/>
                <w:right w:val="none" w:sz="0" w:space="0" w:color="auto"/>
              </w:divBdr>
            </w:div>
            <w:div w:id="1317877758">
              <w:marLeft w:val="0"/>
              <w:marRight w:val="0"/>
              <w:marTop w:val="0"/>
              <w:marBottom w:val="0"/>
              <w:divBdr>
                <w:top w:val="none" w:sz="0" w:space="0" w:color="auto"/>
                <w:left w:val="none" w:sz="0" w:space="0" w:color="auto"/>
                <w:bottom w:val="none" w:sz="0" w:space="0" w:color="auto"/>
                <w:right w:val="none" w:sz="0" w:space="0" w:color="auto"/>
              </w:divBdr>
            </w:div>
            <w:div w:id="800540318">
              <w:marLeft w:val="0"/>
              <w:marRight w:val="0"/>
              <w:marTop w:val="0"/>
              <w:marBottom w:val="0"/>
              <w:divBdr>
                <w:top w:val="none" w:sz="0" w:space="0" w:color="auto"/>
                <w:left w:val="none" w:sz="0" w:space="0" w:color="auto"/>
                <w:bottom w:val="none" w:sz="0" w:space="0" w:color="auto"/>
                <w:right w:val="none" w:sz="0" w:space="0" w:color="auto"/>
              </w:divBdr>
            </w:div>
            <w:div w:id="1210536989">
              <w:marLeft w:val="0"/>
              <w:marRight w:val="0"/>
              <w:marTop w:val="0"/>
              <w:marBottom w:val="0"/>
              <w:divBdr>
                <w:top w:val="none" w:sz="0" w:space="0" w:color="auto"/>
                <w:left w:val="none" w:sz="0" w:space="0" w:color="auto"/>
                <w:bottom w:val="none" w:sz="0" w:space="0" w:color="auto"/>
                <w:right w:val="none" w:sz="0" w:space="0" w:color="auto"/>
              </w:divBdr>
            </w:div>
            <w:div w:id="1824421279">
              <w:marLeft w:val="0"/>
              <w:marRight w:val="0"/>
              <w:marTop w:val="0"/>
              <w:marBottom w:val="0"/>
              <w:divBdr>
                <w:top w:val="none" w:sz="0" w:space="0" w:color="auto"/>
                <w:left w:val="none" w:sz="0" w:space="0" w:color="auto"/>
                <w:bottom w:val="none" w:sz="0" w:space="0" w:color="auto"/>
                <w:right w:val="none" w:sz="0" w:space="0" w:color="auto"/>
              </w:divBdr>
            </w:div>
            <w:div w:id="315034473">
              <w:marLeft w:val="0"/>
              <w:marRight w:val="0"/>
              <w:marTop w:val="0"/>
              <w:marBottom w:val="0"/>
              <w:divBdr>
                <w:top w:val="none" w:sz="0" w:space="0" w:color="auto"/>
                <w:left w:val="none" w:sz="0" w:space="0" w:color="auto"/>
                <w:bottom w:val="none" w:sz="0" w:space="0" w:color="auto"/>
                <w:right w:val="none" w:sz="0" w:space="0" w:color="auto"/>
              </w:divBdr>
            </w:div>
            <w:div w:id="1173447365">
              <w:marLeft w:val="0"/>
              <w:marRight w:val="0"/>
              <w:marTop w:val="0"/>
              <w:marBottom w:val="0"/>
              <w:divBdr>
                <w:top w:val="none" w:sz="0" w:space="0" w:color="auto"/>
                <w:left w:val="none" w:sz="0" w:space="0" w:color="auto"/>
                <w:bottom w:val="none" w:sz="0" w:space="0" w:color="auto"/>
                <w:right w:val="none" w:sz="0" w:space="0" w:color="auto"/>
              </w:divBdr>
            </w:div>
            <w:div w:id="1448042705">
              <w:marLeft w:val="0"/>
              <w:marRight w:val="0"/>
              <w:marTop w:val="0"/>
              <w:marBottom w:val="0"/>
              <w:divBdr>
                <w:top w:val="none" w:sz="0" w:space="0" w:color="auto"/>
                <w:left w:val="none" w:sz="0" w:space="0" w:color="auto"/>
                <w:bottom w:val="none" w:sz="0" w:space="0" w:color="auto"/>
                <w:right w:val="none" w:sz="0" w:space="0" w:color="auto"/>
              </w:divBdr>
            </w:div>
            <w:div w:id="1258976617">
              <w:marLeft w:val="0"/>
              <w:marRight w:val="0"/>
              <w:marTop w:val="0"/>
              <w:marBottom w:val="0"/>
              <w:divBdr>
                <w:top w:val="none" w:sz="0" w:space="0" w:color="auto"/>
                <w:left w:val="none" w:sz="0" w:space="0" w:color="auto"/>
                <w:bottom w:val="none" w:sz="0" w:space="0" w:color="auto"/>
                <w:right w:val="none" w:sz="0" w:space="0" w:color="auto"/>
              </w:divBdr>
            </w:div>
            <w:div w:id="1694645281">
              <w:marLeft w:val="0"/>
              <w:marRight w:val="0"/>
              <w:marTop w:val="0"/>
              <w:marBottom w:val="0"/>
              <w:divBdr>
                <w:top w:val="none" w:sz="0" w:space="0" w:color="auto"/>
                <w:left w:val="none" w:sz="0" w:space="0" w:color="auto"/>
                <w:bottom w:val="none" w:sz="0" w:space="0" w:color="auto"/>
                <w:right w:val="none" w:sz="0" w:space="0" w:color="auto"/>
              </w:divBdr>
            </w:div>
            <w:div w:id="1740441218">
              <w:marLeft w:val="0"/>
              <w:marRight w:val="0"/>
              <w:marTop w:val="0"/>
              <w:marBottom w:val="0"/>
              <w:divBdr>
                <w:top w:val="none" w:sz="0" w:space="0" w:color="auto"/>
                <w:left w:val="none" w:sz="0" w:space="0" w:color="auto"/>
                <w:bottom w:val="none" w:sz="0" w:space="0" w:color="auto"/>
                <w:right w:val="none" w:sz="0" w:space="0" w:color="auto"/>
              </w:divBdr>
            </w:div>
            <w:div w:id="989167464">
              <w:marLeft w:val="0"/>
              <w:marRight w:val="0"/>
              <w:marTop w:val="0"/>
              <w:marBottom w:val="0"/>
              <w:divBdr>
                <w:top w:val="none" w:sz="0" w:space="0" w:color="auto"/>
                <w:left w:val="none" w:sz="0" w:space="0" w:color="auto"/>
                <w:bottom w:val="none" w:sz="0" w:space="0" w:color="auto"/>
                <w:right w:val="none" w:sz="0" w:space="0" w:color="auto"/>
              </w:divBdr>
            </w:div>
            <w:div w:id="1716659988">
              <w:marLeft w:val="0"/>
              <w:marRight w:val="0"/>
              <w:marTop w:val="0"/>
              <w:marBottom w:val="0"/>
              <w:divBdr>
                <w:top w:val="none" w:sz="0" w:space="0" w:color="auto"/>
                <w:left w:val="none" w:sz="0" w:space="0" w:color="auto"/>
                <w:bottom w:val="none" w:sz="0" w:space="0" w:color="auto"/>
                <w:right w:val="none" w:sz="0" w:space="0" w:color="auto"/>
              </w:divBdr>
            </w:div>
            <w:div w:id="1003584218">
              <w:marLeft w:val="0"/>
              <w:marRight w:val="0"/>
              <w:marTop w:val="0"/>
              <w:marBottom w:val="0"/>
              <w:divBdr>
                <w:top w:val="none" w:sz="0" w:space="0" w:color="auto"/>
                <w:left w:val="none" w:sz="0" w:space="0" w:color="auto"/>
                <w:bottom w:val="none" w:sz="0" w:space="0" w:color="auto"/>
                <w:right w:val="none" w:sz="0" w:space="0" w:color="auto"/>
              </w:divBdr>
            </w:div>
            <w:div w:id="387072378">
              <w:marLeft w:val="0"/>
              <w:marRight w:val="0"/>
              <w:marTop w:val="0"/>
              <w:marBottom w:val="0"/>
              <w:divBdr>
                <w:top w:val="none" w:sz="0" w:space="0" w:color="auto"/>
                <w:left w:val="none" w:sz="0" w:space="0" w:color="auto"/>
                <w:bottom w:val="none" w:sz="0" w:space="0" w:color="auto"/>
                <w:right w:val="none" w:sz="0" w:space="0" w:color="auto"/>
              </w:divBdr>
            </w:div>
            <w:div w:id="2084642178">
              <w:marLeft w:val="0"/>
              <w:marRight w:val="0"/>
              <w:marTop w:val="0"/>
              <w:marBottom w:val="0"/>
              <w:divBdr>
                <w:top w:val="none" w:sz="0" w:space="0" w:color="auto"/>
                <w:left w:val="none" w:sz="0" w:space="0" w:color="auto"/>
                <w:bottom w:val="none" w:sz="0" w:space="0" w:color="auto"/>
                <w:right w:val="none" w:sz="0" w:space="0" w:color="auto"/>
              </w:divBdr>
            </w:div>
            <w:div w:id="447165890">
              <w:marLeft w:val="0"/>
              <w:marRight w:val="0"/>
              <w:marTop w:val="0"/>
              <w:marBottom w:val="0"/>
              <w:divBdr>
                <w:top w:val="none" w:sz="0" w:space="0" w:color="auto"/>
                <w:left w:val="none" w:sz="0" w:space="0" w:color="auto"/>
                <w:bottom w:val="none" w:sz="0" w:space="0" w:color="auto"/>
                <w:right w:val="none" w:sz="0" w:space="0" w:color="auto"/>
              </w:divBdr>
            </w:div>
            <w:div w:id="1796290784">
              <w:marLeft w:val="0"/>
              <w:marRight w:val="0"/>
              <w:marTop w:val="0"/>
              <w:marBottom w:val="0"/>
              <w:divBdr>
                <w:top w:val="none" w:sz="0" w:space="0" w:color="auto"/>
                <w:left w:val="none" w:sz="0" w:space="0" w:color="auto"/>
                <w:bottom w:val="none" w:sz="0" w:space="0" w:color="auto"/>
                <w:right w:val="none" w:sz="0" w:space="0" w:color="auto"/>
              </w:divBdr>
            </w:div>
            <w:div w:id="1942376558">
              <w:marLeft w:val="0"/>
              <w:marRight w:val="0"/>
              <w:marTop w:val="0"/>
              <w:marBottom w:val="0"/>
              <w:divBdr>
                <w:top w:val="none" w:sz="0" w:space="0" w:color="auto"/>
                <w:left w:val="none" w:sz="0" w:space="0" w:color="auto"/>
                <w:bottom w:val="none" w:sz="0" w:space="0" w:color="auto"/>
                <w:right w:val="none" w:sz="0" w:space="0" w:color="auto"/>
              </w:divBdr>
            </w:div>
            <w:div w:id="681052022">
              <w:marLeft w:val="0"/>
              <w:marRight w:val="0"/>
              <w:marTop w:val="0"/>
              <w:marBottom w:val="0"/>
              <w:divBdr>
                <w:top w:val="none" w:sz="0" w:space="0" w:color="auto"/>
                <w:left w:val="none" w:sz="0" w:space="0" w:color="auto"/>
                <w:bottom w:val="none" w:sz="0" w:space="0" w:color="auto"/>
                <w:right w:val="none" w:sz="0" w:space="0" w:color="auto"/>
              </w:divBdr>
            </w:div>
            <w:div w:id="955795604">
              <w:marLeft w:val="0"/>
              <w:marRight w:val="0"/>
              <w:marTop w:val="0"/>
              <w:marBottom w:val="0"/>
              <w:divBdr>
                <w:top w:val="none" w:sz="0" w:space="0" w:color="auto"/>
                <w:left w:val="none" w:sz="0" w:space="0" w:color="auto"/>
                <w:bottom w:val="none" w:sz="0" w:space="0" w:color="auto"/>
                <w:right w:val="none" w:sz="0" w:space="0" w:color="auto"/>
              </w:divBdr>
            </w:div>
            <w:div w:id="1831679953">
              <w:marLeft w:val="0"/>
              <w:marRight w:val="0"/>
              <w:marTop w:val="0"/>
              <w:marBottom w:val="0"/>
              <w:divBdr>
                <w:top w:val="none" w:sz="0" w:space="0" w:color="auto"/>
                <w:left w:val="none" w:sz="0" w:space="0" w:color="auto"/>
                <w:bottom w:val="none" w:sz="0" w:space="0" w:color="auto"/>
                <w:right w:val="none" w:sz="0" w:space="0" w:color="auto"/>
              </w:divBdr>
            </w:div>
            <w:div w:id="1498181605">
              <w:marLeft w:val="0"/>
              <w:marRight w:val="0"/>
              <w:marTop w:val="0"/>
              <w:marBottom w:val="0"/>
              <w:divBdr>
                <w:top w:val="none" w:sz="0" w:space="0" w:color="auto"/>
                <w:left w:val="none" w:sz="0" w:space="0" w:color="auto"/>
                <w:bottom w:val="none" w:sz="0" w:space="0" w:color="auto"/>
                <w:right w:val="none" w:sz="0" w:space="0" w:color="auto"/>
              </w:divBdr>
            </w:div>
            <w:div w:id="1468284251">
              <w:marLeft w:val="0"/>
              <w:marRight w:val="0"/>
              <w:marTop w:val="0"/>
              <w:marBottom w:val="0"/>
              <w:divBdr>
                <w:top w:val="none" w:sz="0" w:space="0" w:color="auto"/>
                <w:left w:val="none" w:sz="0" w:space="0" w:color="auto"/>
                <w:bottom w:val="none" w:sz="0" w:space="0" w:color="auto"/>
                <w:right w:val="none" w:sz="0" w:space="0" w:color="auto"/>
              </w:divBdr>
            </w:div>
            <w:div w:id="1844394288">
              <w:marLeft w:val="0"/>
              <w:marRight w:val="0"/>
              <w:marTop w:val="0"/>
              <w:marBottom w:val="0"/>
              <w:divBdr>
                <w:top w:val="none" w:sz="0" w:space="0" w:color="auto"/>
                <w:left w:val="none" w:sz="0" w:space="0" w:color="auto"/>
                <w:bottom w:val="none" w:sz="0" w:space="0" w:color="auto"/>
                <w:right w:val="none" w:sz="0" w:space="0" w:color="auto"/>
              </w:divBdr>
            </w:div>
            <w:div w:id="2056851482">
              <w:marLeft w:val="0"/>
              <w:marRight w:val="0"/>
              <w:marTop w:val="0"/>
              <w:marBottom w:val="0"/>
              <w:divBdr>
                <w:top w:val="none" w:sz="0" w:space="0" w:color="auto"/>
                <w:left w:val="none" w:sz="0" w:space="0" w:color="auto"/>
                <w:bottom w:val="none" w:sz="0" w:space="0" w:color="auto"/>
                <w:right w:val="none" w:sz="0" w:space="0" w:color="auto"/>
              </w:divBdr>
            </w:div>
            <w:div w:id="940533949">
              <w:marLeft w:val="0"/>
              <w:marRight w:val="0"/>
              <w:marTop w:val="0"/>
              <w:marBottom w:val="0"/>
              <w:divBdr>
                <w:top w:val="none" w:sz="0" w:space="0" w:color="auto"/>
                <w:left w:val="none" w:sz="0" w:space="0" w:color="auto"/>
                <w:bottom w:val="none" w:sz="0" w:space="0" w:color="auto"/>
                <w:right w:val="none" w:sz="0" w:space="0" w:color="auto"/>
              </w:divBdr>
            </w:div>
            <w:div w:id="900674582">
              <w:marLeft w:val="0"/>
              <w:marRight w:val="0"/>
              <w:marTop w:val="0"/>
              <w:marBottom w:val="0"/>
              <w:divBdr>
                <w:top w:val="none" w:sz="0" w:space="0" w:color="auto"/>
                <w:left w:val="none" w:sz="0" w:space="0" w:color="auto"/>
                <w:bottom w:val="none" w:sz="0" w:space="0" w:color="auto"/>
                <w:right w:val="none" w:sz="0" w:space="0" w:color="auto"/>
              </w:divBdr>
            </w:div>
            <w:div w:id="1306819140">
              <w:marLeft w:val="0"/>
              <w:marRight w:val="0"/>
              <w:marTop w:val="0"/>
              <w:marBottom w:val="0"/>
              <w:divBdr>
                <w:top w:val="none" w:sz="0" w:space="0" w:color="auto"/>
                <w:left w:val="none" w:sz="0" w:space="0" w:color="auto"/>
                <w:bottom w:val="none" w:sz="0" w:space="0" w:color="auto"/>
                <w:right w:val="none" w:sz="0" w:space="0" w:color="auto"/>
              </w:divBdr>
            </w:div>
            <w:div w:id="621694830">
              <w:marLeft w:val="0"/>
              <w:marRight w:val="0"/>
              <w:marTop w:val="0"/>
              <w:marBottom w:val="0"/>
              <w:divBdr>
                <w:top w:val="none" w:sz="0" w:space="0" w:color="auto"/>
                <w:left w:val="none" w:sz="0" w:space="0" w:color="auto"/>
                <w:bottom w:val="none" w:sz="0" w:space="0" w:color="auto"/>
                <w:right w:val="none" w:sz="0" w:space="0" w:color="auto"/>
              </w:divBdr>
            </w:div>
            <w:div w:id="1290011575">
              <w:marLeft w:val="0"/>
              <w:marRight w:val="0"/>
              <w:marTop w:val="0"/>
              <w:marBottom w:val="0"/>
              <w:divBdr>
                <w:top w:val="none" w:sz="0" w:space="0" w:color="auto"/>
                <w:left w:val="none" w:sz="0" w:space="0" w:color="auto"/>
                <w:bottom w:val="none" w:sz="0" w:space="0" w:color="auto"/>
                <w:right w:val="none" w:sz="0" w:space="0" w:color="auto"/>
              </w:divBdr>
            </w:div>
            <w:div w:id="130636476">
              <w:marLeft w:val="0"/>
              <w:marRight w:val="0"/>
              <w:marTop w:val="0"/>
              <w:marBottom w:val="0"/>
              <w:divBdr>
                <w:top w:val="none" w:sz="0" w:space="0" w:color="auto"/>
                <w:left w:val="none" w:sz="0" w:space="0" w:color="auto"/>
                <w:bottom w:val="none" w:sz="0" w:space="0" w:color="auto"/>
                <w:right w:val="none" w:sz="0" w:space="0" w:color="auto"/>
              </w:divBdr>
            </w:div>
            <w:div w:id="38937155">
              <w:marLeft w:val="0"/>
              <w:marRight w:val="0"/>
              <w:marTop w:val="0"/>
              <w:marBottom w:val="0"/>
              <w:divBdr>
                <w:top w:val="none" w:sz="0" w:space="0" w:color="auto"/>
                <w:left w:val="none" w:sz="0" w:space="0" w:color="auto"/>
                <w:bottom w:val="none" w:sz="0" w:space="0" w:color="auto"/>
                <w:right w:val="none" w:sz="0" w:space="0" w:color="auto"/>
              </w:divBdr>
            </w:div>
            <w:div w:id="1958752192">
              <w:marLeft w:val="0"/>
              <w:marRight w:val="0"/>
              <w:marTop w:val="0"/>
              <w:marBottom w:val="0"/>
              <w:divBdr>
                <w:top w:val="none" w:sz="0" w:space="0" w:color="auto"/>
                <w:left w:val="none" w:sz="0" w:space="0" w:color="auto"/>
                <w:bottom w:val="none" w:sz="0" w:space="0" w:color="auto"/>
                <w:right w:val="none" w:sz="0" w:space="0" w:color="auto"/>
              </w:divBdr>
            </w:div>
            <w:div w:id="1947038047">
              <w:marLeft w:val="0"/>
              <w:marRight w:val="0"/>
              <w:marTop w:val="0"/>
              <w:marBottom w:val="0"/>
              <w:divBdr>
                <w:top w:val="none" w:sz="0" w:space="0" w:color="auto"/>
                <w:left w:val="none" w:sz="0" w:space="0" w:color="auto"/>
                <w:bottom w:val="none" w:sz="0" w:space="0" w:color="auto"/>
                <w:right w:val="none" w:sz="0" w:space="0" w:color="auto"/>
              </w:divBdr>
            </w:div>
            <w:div w:id="46685935">
              <w:marLeft w:val="0"/>
              <w:marRight w:val="0"/>
              <w:marTop w:val="0"/>
              <w:marBottom w:val="0"/>
              <w:divBdr>
                <w:top w:val="none" w:sz="0" w:space="0" w:color="auto"/>
                <w:left w:val="none" w:sz="0" w:space="0" w:color="auto"/>
                <w:bottom w:val="none" w:sz="0" w:space="0" w:color="auto"/>
                <w:right w:val="none" w:sz="0" w:space="0" w:color="auto"/>
              </w:divBdr>
            </w:div>
            <w:div w:id="646320799">
              <w:marLeft w:val="0"/>
              <w:marRight w:val="0"/>
              <w:marTop w:val="0"/>
              <w:marBottom w:val="0"/>
              <w:divBdr>
                <w:top w:val="none" w:sz="0" w:space="0" w:color="auto"/>
                <w:left w:val="none" w:sz="0" w:space="0" w:color="auto"/>
                <w:bottom w:val="none" w:sz="0" w:space="0" w:color="auto"/>
                <w:right w:val="none" w:sz="0" w:space="0" w:color="auto"/>
              </w:divBdr>
            </w:div>
            <w:div w:id="1561359506">
              <w:marLeft w:val="0"/>
              <w:marRight w:val="0"/>
              <w:marTop w:val="0"/>
              <w:marBottom w:val="0"/>
              <w:divBdr>
                <w:top w:val="none" w:sz="0" w:space="0" w:color="auto"/>
                <w:left w:val="none" w:sz="0" w:space="0" w:color="auto"/>
                <w:bottom w:val="none" w:sz="0" w:space="0" w:color="auto"/>
                <w:right w:val="none" w:sz="0" w:space="0" w:color="auto"/>
              </w:divBdr>
            </w:div>
            <w:div w:id="642734267">
              <w:marLeft w:val="0"/>
              <w:marRight w:val="0"/>
              <w:marTop w:val="0"/>
              <w:marBottom w:val="0"/>
              <w:divBdr>
                <w:top w:val="none" w:sz="0" w:space="0" w:color="auto"/>
                <w:left w:val="none" w:sz="0" w:space="0" w:color="auto"/>
                <w:bottom w:val="none" w:sz="0" w:space="0" w:color="auto"/>
                <w:right w:val="none" w:sz="0" w:space="0" w:color="auto"/>
              </w:divBdr>
            </w:div>
            <w:div w:id="711802782">
              <w:marLeft w:val="0"/>
              <w:marRight w:val="0"/>
              <w:marTop w:val="0"/>
              <w:marBottom w:val="0"/>
              <w:divBdr>
                <w:top w:val="none" w:sz="0" w:space="0" w:color="auto"/>
                <w:left w:val="none" w:sz="0" w:space="0" w:color="auto"/>
                <w:bottom w:val="none" w:sz="0" w:space="0" w:color="auto"/>
                <w:right w:val="none" w:sz="0" w:space="0" w:color="auto"/>
              </w:divBdr>
            </w:div>
            <w:div w:id="944727487">
              <w:marLeft w:val="0"/>
              <w:marRight w:val="0"/>
              <w:marTop w:val="0"/>
              <w:marBottom w:val="0"/>
              <w:divBdr>
                <w:top w:val="none" w:sz="0" w:space="0" w:color="auto"/>
                <w:left w:val="none" w:sz="0" w:space="0" w:color="auto"/>
                <w:bottom w:val="none" w:sz="0" w:space="0" w:color="auto"/>
                <w:right w:val="none" w:sz="0" w:space="0" w:color="auto"/>
              </w:divBdr>
            </w:div>
            <w:div w:id="1803572409">
              <w:marLeft w:val="0"/>
              <w:marRight w:val="0"/>
              <w:marTop w:val="0"/>
              <w:marBottom w:val="0"/>
              <w:divBdr>
                <w:top w:val="none" w:sz="0" w:space="0" w:color="auto"/>
                <w:left w:val="none" w:sz="0" w:space="0" w:color="auto"/>
                <w:bottom w:val="none" w:sz="0" w:space="0" w:color="auto"/>
                <w:right w:val="none" w:sz="0" w:space="0" w:color="auto"/>
              </w:divBdr>
            </w:div>
            <w:div w:id="1728214294">
              <w:marLeft w:val="0"/>
              <w:marRight w:val="0"/>
              <w:marTop w:val="0"/>
              <w:marBottom w:val="0"/>
              <w:divBdr>
                <w:top w:val="none" w:sz="0" w:space="0" w:color="auto"/>
                <w:left w:val="none" w:sz="0" w:space="0" w:color="auto"/>
                <w:bottom w:val="none" w:sz="0" w:space="0" w:color="auto"/>
                <w:right w:val="none" w:sz="0" w:space="0" w:color="auto"/>
              </w:divBdr>
            </w:div>
            <w:div w:id="55592423">
              <w:marLeft w:val="0"/>
              <w:marRight w:val="0"/>
              <w:marTop w:val="0"/>
              <w:marBottom w:val="0"/>
              <w:divBdr>
                <w:top w:val="none" w:sz="0" w:space="0" w:color="auto"/>
                <w:left w:val="none" w:sz="0" w:space="0" w:color="auto"/>
                <w:bottom w:val="none" w:sz="0" w:space="0" w:color="auto"/>
                <w:right w:val="none" w:sz="0" w:space="0" w:color="auto"/>
              </w:divBdr>
            </w:div>
            <w:div w:id="1346861541">
              <w:marLeft w:val="0"/>
              <w:marRight w:val="0"/>
              <w:marTop w:val="0"/>
              <w:marBottom w:val="0"/>
              <w:divBdr>
                <w:top w:val="none" w:sz="0" w:space="0" w:color="auto"/>
                <w:left w:val="none" w:sz="0" w:space="0" w:color="auto"/>
                <w:bottom w:val="none" w:sz="0" w:space="0" w:color="auto"/>
                <w:right w:val="none" w:sz="0" w:space="0" w:color="auto"/>
              </w:divBdr>
            </w:div>
            <w:div w:id="1733314309">
              <w:marLeft w:val="0"/>
              <w:marRight w:val="0"/>
              <w:marTop w:val="0"/>
              <w:marBottom w:val="0"/>
              <w:divBdr>
                <w:top w:val="none" w:sz="0" w:space="0" w:color="auto"/>
                <w:left w:val="none" w:sz="0" w:space="0" w:color="auto"/>
                <w:bottom w:val="none" w:sz="0" w:space="0" w:color="auto"/>
                <w:right w:val="none" w:sz="0" w:space="0" w:color="auto"/>
              </w:divBdr>
            </w:div>
            <w:div w:id="706878092">
              <w:marLeft w:val="0"/>
              <w:marRight w:val="0"/>
              <w:marTop w:val="0"/>
              <w:marBottom w:val="0"/>
              <w:divBdr>
                <w:top w:val="none" w:sz="0" w:space="0" w:color="auto"/>
                <w:left w:val="none" w:sz="0" w:space="0" w:color="auto"/>
                <w:bottom w:val="none" w:sz="0" w:space="0" w:color="auto"/>
                <w:right w:val="none" w:sz="0" w:space="0" w:color="auto"/>
              </w:divBdr>
            </w:div>
            <w:div w:id="151944165">
              <w:marLeft w:val="0"/>
              <w:marRight w:val="0"/>
              <w:marTop w:val="0"/>
              <w:marBottom w:val="0"/>
              <w:divBdr>
                <w:top w:val="none" w:sz="0" w:space="0" w:color="auto"/>
                <w:left w:val="none" w:sz="0" w:space="0" w:color="auto"/>
                <w:bottom w:val="none" w:sz="0" w:space="0" w:color="auto"/>
                <w:right w:val="none" w:sz="0" w:space="0" w:color="auto"/>
              </w:divBdr>
            </w:div>
            <w:div w:id="712583721">
              <w:marLeft w:val="0"/>
              <w:marRight w:val="0"/>
              <w:marTop w:val="0"/>
              <w:marBottom w:val="0"/>
              <w:divBdr>
                <w:top w:val="none" w:sz="0" w:space="0" w:color="auto"/>
                <w:left w:val="none" w:sz="0" w:space="0" w:color="auto"/>
                <w:bottom w:val="none" w:sz="0" w:space="0" w:color="auto"/>
                <w:right w:val="none" w:sz="0" w:space="0" w:color="auto"/>
              </w:divBdr>
            </w:div>
            <w:div w:id="1787963408">
              <w:marLeft w:val="0"/>
              <w:marRight w:val="0"/>
              <w:marTop w:val="0"/>
              <w:marBottom w:val="0"/>
              <w:divBdr>
                <w:top w:val="none" w:sz="0" w:space="0" w:color="auto"/>
                <w:left w:val="none" w:sz="0" w:space="0" w:color="auto"/>
                <w:bottom w:val="none" w:sz="0" w:space="0" w:color="auto"/>
                <w:right w:val="none" w:sz="0" w:space="0" w:color="auto"/>
              </w:divBdr>
            </w:div>
            <w:div w:id="280919677">
              <w:marLeft w:val="0"/>
              <w:marRight w:val="0"/>
              <w:marTop w:val="0"/>
              <w:marBottom w:val="0"/>
              <w:divBdr>
                <w:top w:val="none" w:sz="0" w:space="0" w:color="auto"/>
                <w:left w:val="none" w:sz="0" w:space="0" w:color="auto"/>
                <w:bottom w:val="none" w:sz="0" w:space="0" w:color="auto"/>
                <w:right w:val="none" w:sz="0" w:space="0" w:color="auto"/>
              </w:divBdr>
            </w:div>
            <w:div w:id="1099714615">
              <w:marLeft w:val="0"/>
              <w:marRight w:val="0"/>
              <w:marTop w:val="0"/>
              <w:marBottom w:val="0"/>
              <w:divBdr>
                <w:top w:val="none" w:sz="0" w:space="0" w:color="auto"/>
                <w:left w:val="none" w:sz="0" w:space="0" w:color="auto"/>
                <w:bottom w:val="none" w:sz="0" w:space="0" w:color="auto"/>
                <w:right w:val="none" w:sz="0" w:space="0" w:color="auto"/>
              </w:divBdr>
            </w:div>
            <w:div w:id="1968312752">
              <w:marLeft w:val="0"/>
              <w:marRight w:val="0"/>
              <w:marTop w:val="0"/>
              <w:marBottom w:val="0"/>
              <w:divBdr>
                <w:top w:val="none" w:sz="0" w:space="0" w:color="auto"/>
                <w:left w:val="none" w:sz="0" w:space="0" w:color="auto"/>
                <w:bottom w:val="none" w:sz="0" w:space="0" w:color="auto"/>
                <w:right w:val="none" w:sz="0" w:space="0" w:color="auto"/>
              </w:divBdr>
            </w:div>
            <w:div w:id="531771066">
              <w:marLeft w:val="0"/>
              <w:marRight w:val="0"/>
              <w:marTop w:val="0"/>
              <w:marBottom w:val="0"/>
              <w:divBdr>
                <w:top w:val="none" w:sz="0" w:space="0" w:color="auto"/>
                <w:left w:val="none" w:sz="0" w:space="0" w:color="auto"/>
                <w:bottom w:val="none" w:sz="0" w:space="0" w:color="auto"/>
                <w:right w:val="none" w:sz="0" w:space="0" w:color="auto"/>
              </w:divBdr>
            </w:div>
            <w:div w:id="835461097">
              <w:marLeft w:val="0"/>
              <w:marRight w:val="0"/>
              <w:marTop w:val="0"/>
              <w:marBottom w:val="0"/>
              <w:divBdr>
                <w:top w:val="none" w:sz="0" w:space="0" w:color="auto"/>
                <w:left w:val="none" w:sz="0" w:space="0" w:color="auto"/>
                <w:bottom w:val="none" w:sz="0" w:space="0" w:color="auto"/>
                <w:right w:val="none" w:sz="0" w:space="0" w:color="auto"/>
              </w:divBdr>
            </w:div>
            <w:div w:id="1148743045">
              <w:marLeft w:val="0"/>
              <w:marRight w:val="0"/>
              <w:marTop w:val="0"/>
              <w:marBottom w:val="0"/>
              <w:divBdr>
                <w:top w:val="none" w:sz="0" w:space="0" w:color="auto"/>
                <w:left w:val="none" w:sz="0" w:space="0" w:color="auto"/>
                <w:bottom w:val="none" w:sz="0" w:space="0" w:color="auto"/>
                <w:right w:val="none" w:sz="0" w:space="0" w:color="auto"/>
              </w:divBdr>
            </w:div>
            <w:div w:id="1104694186">
              <w:marLeft w:val="0"/>
              <w:marRight w:val="0"/>
              <w:marTop w:val="0"/>
              <w:marBottom w:val="0"/>
              <w:divBdr>
                <w:top w:val="none" w:sz="0" w:space="0" w:color="auto"/>
                <w:left w:val="none" w:sz="0" w:space="0" w:color="auto"/>
                <w:bottom w:val="none" w:sz="0" w:space="0" w:color="auto"/>
                <w:right w:val="none" w:sz="0" w:space="0" w:color="auto"/>
              </w:divBdr>
            </w:div>
            <w:div w:id="1503744297">
              <w:marLeft w:val="0"/>
              <w:marRight w:val="0"/>
              <w:marTop w:val="0"/>
              <w:marBottom w:val="0"/>
              <w:divBdr>
                <w:top w:val="none" w:sz="0" w:space="0" w:color="auto"/>
                <w:left w:val="none" w:sz="0" w:space="0" w:color="auto"/>
                <w:bottom w:val="none" w:sz="0" w:space="0" w:color="auto"/>
                <w:right w:val="none" w:sz="0" w:space="0" w:color="auto"/>
              </w:divBdr>
            </w:div>
            <w:div w:id="816798178">
              <w:marLeft w:val="0"/>
              <w:marRight w:val="0"/>
              <w:marTop w:val="0"/>
              <w:marBottom w:val="0"/>
              <w:divBdr>
                <w:top w:val="none" w:sz="0" w:space="0" w:color="auto"/>
                <w:left w:val="none" w:sz="0" w:space="0" w:color="auto"/>
                <w:bottom w:val="none" w:sz="0" w:space="0" w:color="auto"/>
                <w:right w:val="none" w:sz="0" w:space="0" w:color="auto"/>
              </w:divBdr>
            </w:div>
            <w:div w:id="1152795159">
              <w:marLeft w:val="0"/>
              <w:marRight w:val="0"/>
              <w:marTop w:val="0"/>
              <w:marBottom w:val="0"/>
              <w:divBdr>
                <w:top w:val="none" w:sz="0" w:space="0" w:color="auto"/>
                <w:left w:val="none" w:sz="0" w:space="0" w:color="auto"/>
                <w:bottom w:val="none" w:sz="0" w:space="0" w:color="auto"/>
                <w:right w:val="none" w:sz="0" w:space="0" w:color="auto"/>
              </w:divBdr>
            </w:div>
            <w:div w:id="90471383">
              <w:marLeft w:val="0"/>
              <w:marRight w:val="0"/>
              <w:marTop w:val="0"/>
              <w:marBottom w:val="0"/>
              <w:divBdr>
                <w:top w:val="none" w:sz="0" w:space="0" w:color="auto"/>
                <w:left w:val="none" w:sz="0" w:space="0" w:color="auto"/>
                <w:bottom w:val="none" w:sz="0" w:space="0" w:color="auto"/>
                <w:right w:val="none" w:sz="0" w:space="0" w:color="auto"/>
              </w:divBdr>
            </w:div>
            <w:div w:id="503283504">
              <w:marLeft w:val="0"/>
              <w:marRight w:val="0"/>
              <w:marTop w:val="0"/>
              <w:marBottom w:val="0"/>
              <w:divBdr>
                <w:top w:val="none" w:sz="0" w:space="0" w:color="auto"/>
                <w:left w:val="none" w:sz="0" w:space="0" w:color="auto"/>
                <w:bottom w:val="none" w:sz="0" w:space="0" w:color="auto"/>
                <w:right w:val="none" w:sz="0" w:space="0" w:color="auto"/>
              </w:divBdr>
            </w:div>
            <w:div w:id="319963277">
              <w:marLeft w:val="0"/>
              <w:marRight w:val="0"/>
              <w:marTop w:val="0"/>
              <w:marBottom w:val="0"/>
              <w:divBdr>
                <w:top w:val="none" w:sz="0" w:space="0" w:color="auto"/>
                <w:left w:val="none" w:sz="0" w:space="0" w:color="auto"/>
                <w:bottom w:val="none" w:sz="0" w:space="0" w:color="auto"/>
                <w:right w:val="none" w:sz="0" w:space="0" w:color="auto"/>
              </w:divBdr>
            </w:div>
            <w:div w:id="1833258953">
              <w:marLeft w:val="0"/>
              <w:marRight w:val="0"/>
              <w:marTop w:val="0"/>
              <w:marBottom w:val="0"/>
              <w:divBdr>
                <w:top w:val="none" w:sz="0" w:space="0" w:color="auto"/>
                <w:left w:val="none" w:sz="0" w:space="0" w:color="auto"/>
                <w:bottom w:val="none" w:sz="0" w:space="0" w:color="auto"/>
                <w:right w:val="none" w:sz="0" w:space="0" w:color="auto"/>
              </w:divBdr>
            </w:div>
            <w:div w:id="1956250380">
              <w:marLeft w:val="0"/>
              <w:marRight w:val="0"/>
              <w:marTop w:val="0"/>
              <w:marBottom w:val="0"/>
              <w:divBdr>
                <w:top w:val="none" w:sz="0" w:space="0" w:color="auto"/>
                <w:left w:val="none" w:sz="0" w:space="0" w:color="auto"/>
                <w:bottom w:val="none" w:sz="0" w:space="0" w:color="auto"/>
                <w:right w:val="none" w:sz="0" w:space="0" w:color="auto"/>
              </w:divBdr>
            </w:div>
            <w:div w:id="1787429223">
              <w:marLeft w:val="0"/>
              <w:marRight w:val="0"/>
              <w:marTop w:val="0"/>
              <w:marBottom w:val="0"/>
              <w:divBdr>
                <w:top w:val="none" w:sz="0" w:space="0" w:color="auto"/>
                <w:left w:val="none" w:sz="0" w:space="0" w:color="auto"/>
                <w:bottom w:val="none" w:sz="0" w:space="0" w:color="auto"/>
                <w:right w:val="none" w:sz="0" w:space="0" w:color="auto"/>
              </w:divBdr>
            </w:div>
            <w:div w:id="1614706916">
              <w:marLeft w:val="0"/>
              <w:marRight w:val="0"/>
              <w:marTop w:val="0"/>
              <w:marBottom w:val="0"/>
              <w:divBdr>
                <w:top w:val="none" w:sz="0" w:space="0" w:color="auto"/>
                <w:left w:val="none" w:sz="0" w:space="0" w:color="auto"/>
                <w:bottom w:val="none" w:sz="0" w:space="0" w:color="auto"/>
                <w:right w:val="none" w:sz="0" w:space="0" w:color="auto"/>
              </w:divBdr>
            </w:div>
            <w:div w:id="1748965537">
              <w:marLeft w:val="0"/>
              <w:marRight w:val="0"/>
              <w:marTop w:val="0"/>
              <w:marBottom w:val="0"/>
              <w:divBdr>
                <w:top w:val="none" w:sz="0" w:space="0" w:color="auto"/>
                <w:left w:val="none" w:sz="0" w:space="0" w:color="auto"/>
                <w:bottom w:val="none" w:sz="0" w:space="0" w:color="auto"/>
                <w:right w:val="none" w:sz="0" w:space="0" w:color="auto"/>
              </w:divBdr>
            </w:div>
            <w:div w:id="1443574114">
              <w:marLeft w:val="0"/>
              <w:marRight w:val="0"/>
              <w:marTop w:val="0"/>
              <w:marBottom w:val="0"/>
              <w:divBdr>
                <w:top w:val="none" w:sz="0" w:space="0" w:color="auto"/>
                <w:left w:val="none" w:sz="0" w:space="0" w:color="auto"/>
                <w:bottom w:val="none" w:sz="0" w:space="0" w:color="auto"/>
                <w:right w:val="none" w:sz="0" w:space="0" w:color="auto"/>
              </w:divBdr>
            </w:div>
            <w:div w:id="373576532">
              <w:marLeft w:val="0"/>
              <w:marRight w:val="0"/>
              <w:marTop w:val="0"/>
              <w:marBottom w:val="0"/>
              <w:divBdr>
                <w:top w:val="none" w:sz="0" w:space="0" w:color="auto"/>
                <w:left w:val="none" w:sz="0" w:space="0" w:color="auto"/>
                <w:bottom w:val="none" w:sz="0" w:space="0" w:color="auto"/>
                <w:right w:val="none" w:sz="0" w:space="0" w:color="auto"/>
              </w:divBdr>
            </w:div>
            <w:div w:id="1669554661">
              <w:marLeft w:val="0"/>
              <w:marRight w:val="0"/>
              <w:marTop w:val="0"/>
              <w:marBottom w:val="0"/>
              <w:divBdr>
                <w:top w:val="none" w:sz="0" w:space="0" w:color="auto"/>
                <w:left w:val="none" w:sz="0" w:space="0" w:color="auto"/>
                <w:bottom w:val="none" w:sz="0" w:space="0" w:color="auto"/>
                <w:right w:val="none" w:sz="0" w:space="0" w:color="auto"/>
              </w:divBdr>
            </w:div>
            <w:div w:id="960914864">
              <w:marLeft w:val="0"/>
              <w:marRight w:val="0"/>
              <w:marTop w:val="0"/>
              <w:marBottom w:val="0"/>
              <w:divBdr>
                <w:top w:val="none" w:sz="0" w:space="0" w:color="auto"/>
                <w:left w:val="none" w:sz="0" w:space="0" w:color="auto"/>
                <w:bottom w:val="none" w:sz="0" w:space="0" w:color="auto"/>
                <w:right w:val="none" w:sz="0" w:space="0" w:color="auto"/>
              </w:divBdr>
            </w:div>
            <w:div w:id="682631287">
              <w:marLeft w:val="0"/>
              <w:marRight w:val="0"/>
              <w:marTop w:val="0"/>
              <w:marBottom w:val="0"/>
              <w:divBdr>
                <w:top w:val="none" w:sz="0" w:space="0" w:color="auto"/>
                <w:left w:val="none" w:sz="0" w:space="0" w:color="auto"/>
                <w:bottom w:val="none" w:sz="0" w:space="0" w:color="auto"/>
                <w:right w:val="none" w:sz="0" w:space="0" w:color="auto"/>
              </w:divBdr>
            </w:div>
            <w:div w:id="2020153466">
              <w:marLeft w:val="0"/>
              <w:marRight w:val="0"/>
              <w:marTop w:val="0"/>
              <w:marBottom w:val="0"/>
              <w:divBdr>
                <w:top w:val="none" w:sz="0" w:space="0" w:color="auto"/>
                <w:left w:val="none" w:sz="0" w:space="0" w:color="auto"/>
                <w:bottom w:val="none" w:sz="0" w:space="0" w:color="auto"/>
                <w:right w:val="none" w:sz="0" w:space="0" w:color="auto"/>
              </w:divBdr>
            </w:div>
            <w:div w:id="258411072">
              <w:marLeft w:val="0"/>
              <w:marRight w:val="0"/>
              <w:marTop w:val="0"/>
              <w:marBottom w:val="0"/>
              <w:divBdr>
                <w:top w:val="none" w:sz="0" w:space="0" w:color="auto"/>
                <w:left w:val="none" w:sz="0" w:space="0" w:color="auto"/>
                <w:bottom w:val="none" w:sz="0" w:space="0" w:color="auto"/>
                <w:right w:val="none" w:sz="0" w:space="0" w:color="auto"/>
              </w:divBdr>
            </w:div>
            <w:div w:id="1084491819">
              <w:marLeft w:val="0"/>
              <w:marRight w:val="0"/>
              <w:marTop w:val="0"/>
              <w:marBottom w:val="0"/>
              <w:divBdr>
                <w:top w:val="none" w:sz="0" w:space="0" w:color="auto"/>
                <w:left w:val="none" w:sz="0" w:space="0" w:color="auto"/>
                <w:bottom w:val="none" w:sz="0" w:space="0" w:color="auto"/>
                <w:right w:val="none" w:sz="0" w:space="0" w:color="auto"/>
              </w:divBdr>
            </w:div>
            <w:div w:id="1409302935">
              <w:marLeft w:val="0"/>
              <w:marRight w:val="0"/>
              <w:marTop w:val="0"/>
              <w:marBottom w:val="0"/>
              <w:divBdr>
                <w:top w:val="none" w:sz="0" w:space="0" w:color="auto"/>
                <w:left w:val="none" w:sz="0" w:space="0" w:color="auto"/>
                <w:bottom w:val="none" w:sz="0" w:space="0" w:color="auto"/>
                <w:right w:val="none" w:sz="0" w:space="0" w:color="auto"/>
              </w:divBdr>
            </w:div>
            <w:div w:id="1352412348">
              <w:marLeft w:val="0"/>
              <w:marRight w:val="0"/>
              <w:marTop w:val="0"/>
              <w:marBottom w:val="0"/>
              <w:divBdr>
                <w:top w:val="none" w:sz="0" w:space="0" w:color="auto"/>
                <w:left w:val="none" w:sz="0" w:space="0" w:color="auto"/>
                <w:bottom w:val="none" w:sz="0" w:space="0" w:color="auto"/>
                <w:right w:val="none" w:sz="0" w:space="0" w:color="auto"/>
              </w:divBdr>
            </w:div>
            <w:div w:id="738408014">
              <w:marLeft w:val="0"/>
              <w:marRight w:val="0"/>
              <w:marTop w:val="0"/>
              <w:marBottom w:val="0"/>
              <w:divBdr>
                <w:top w:val="none" w:sz="0" w:space="0" w:color="auto"/>
                <w:left w:val="none" w:sz="0" w:space="0" w:color="auto"/>
                <w:bottom w:val="none" w:sz="0" w:space="0" w:color="auto"/>
                <w:right w:val="none" w:sz="0" w:space="0" w:color="auto"/>
              </w:divBdr>
            </w:div>
            <w:div w:id="1589078906">
              <w:marLeft w:val="0"/>
              <w:marRight w:val="0"/>
              <w:marTop w:val="0"/>
              <w:marBottom w:val="0"/>
              <w:divBdr>
                <w:top w:val="none" w:sz="0" w:space="0" w:color="auto"/>
                <w:left w:val="none" w:sz="0" w:space="0" w:color="auto"/>
                <w:bottom w:val="none" w:sz="0" w:space="0" w:color="auto"/>
                <w:right w:val="none" w:sz="0" w:space="0" w:color="auto"/>
              </w:divBdr>
            </w:div>
            <w:div w:id="1110320733">
              <w:marLeft w:val="0"/>
              <w:marRight w:val="0"/>
              <w:marTop w:val="0"/>
              <w:marBottom w:val="0"/>
              <w:divBdr>
                <w:top w:val="none" w:sz="0" w:space="0" w:color="auto"/>
                <w:left w:val="none" w:sz="0" w:space="0" w:color="auto"/>
                <w:bottom w:val="none" w:sz="0" w:space="0" w:color="auto"/>
                <w:right w:val="none" w:sz="0" w:space="0" w:color="auto"/>
              </w:divBdr>
            </w:div>
            <w:div w:id="1284650206">
              <w:marLeft w:val="0"/>
              <w:marRight w:val="0"/>
              <w:marTop w:val="0"/>
              <w:marBottom w:val="0"/>
              <w:divBdr>
                <w:top w:val="none" w:sz="0" w:space="0" w:color="auto"/>
                <w:left w:val="none" w:sz="0" w:space="0" w:color="auto"/>
                <w:bottom w:val="none" w:sz="0" w:space="0" w:color="auto"/>
                <w:right w:val="none" w:sz="0" w:space="0" w:color="auto"/>
              </w:divBdr>
            </w:div>
            <w:div w:id="858081369">
              <w:marLeft w:val="0"/>
              <w:marRight w:val="0"/>
              <w:marTop w:val="0"/>
              <w:marBottom w:val="0"/>
              <w:divBdr>
                <w:top w:val="none" w:sz="0" w:space="0" w:color="auto"/>
                <w:left w:val="none" w:sz="0" w:space="0" w:color="auto"/>
                <w:bottom w:val="none" w:sz="0" w:space="0" w:color="auto"/>
                <w:right w:val="none" w:sz="0" w:space="0" w:color="auto"/>
              </w:divBdr>
            </w:div>
            <w:div w:id="778334672">
              <w:marLeft w:val="0"/>
              <w:marRight w:val="0"/>
              <w:marTop w:val="0"/>
              <w:marBottom w:val="0"/>
              <w:divBdr>
                <w:top w:val="none" w:sz="0" w:space="0" w:color="auto"/>
                <w:left w:val="none" w:sz="0" w:space="0" w:color="auto"/>
                <w:bottom w:val="none" w:sz="0" w:space="0" w:color="auto"/>
                <w:right w:val="none" w:sz="0" w:space="0" w:color="auto"/>
              </w:divBdr>
            </w:div>
            <w:div w:id="1850559753">
              <w:marLeft w:val="0"/>
              <w:marRight w:val="0"/>
              <w:marTop w:val="0"/>
              <w:marBottom w:val="0"/>
              <w:divBdr>
                <w:top w:val="none" w:sz="0" w:space="0" w:color="auto"/>
                <w:left w:val="none" w:sz="0" w:space="0" w:color="auto"/>
                <w:bottom w:val="none" w:sz="0" w:space="0" w:color="auto"/>
                <w:right w:val="none" w:sz="0" w:space="0" w:color="auto"/>
              </w:divBdr>
            </w:div>
            <w:div w:id="1987080966">
              <w:marLeft w:val="0"/>
              <w:marRight w:val="0"/>
              <w:marTop w:val="0"/>
              <w:marBottom w:val="0"/>
              <w:divBdr>
                <w:top w:val="none" w:sz="0" w:space="0" w:color="auto"/>
                <w:left w:val="none" w:sz="0" w:space="0" w:color="auto"/>
                <w:bottom w:val="none" w:sz="0" w:space="0" w:color="auto"/>
                <w:right w:val="none" w:sz="0" w:space="0" w:color="auto"/>
              </w:divBdr>
            </w:div>
            <w:div w:id="1483618875">
              <w:marLeft w:val="0"/>
              <w:marRight w:val="0"/>
              <w:marTop w:val="0"/>
              <w:marBottom w:val="0"/>
              <w:divBdr>
                <w:top w:val="none" w:sz="0" w:space="0" w:color="auto"/>
                <w:left w:val="none" w:sz="0" w:space="0" w:color="auto"/>
                <w:bottom w:val="none" w:sz="0" w:space="0" w:color="auto"/>
                <w:right w:val="none" w:sz="0" w:space="0" w:color="auto"/>
              </w:divBdr>
            </w:div>
            <w:div w:id="53434943">
              <w:marLeft w:val="0"/>
              <w:marRight w:val="0"/>
              <w:marTop w:val="0"/>
              <w:marBottom w:val="0"/>
              <w:divBdr>
                <w:top w:val="none" w:sz="0" w:space="0" w:color="auto"/>
                <w:left w:val="none" w:sz="0" w:space="0" w:color="auto"/>
                <w:bottom w:val="none" w:sz="0" w:space="0" w:color="auto"/>
                <w:right w:val="none" w:sz="0" w:space="0" w:color="auto"/>
              </w:divBdr>
            </w:div>
            <w:div w:id="1157576101">
              <w:marLeft w:val="0"/>
              <w:marRight w:val="0"/>
              <w:marTop w:val="0"/>
              <w:marBottom w:val="0"/>
              <w:divBdr>
                <w:top w:val="none" w:sz="0" w:space="0" w:color="auto"/>
                <w:left w:val="none" w:sz="0" w:space="0" w:color="auto"/>
                <w:bottom w:val="none" w:sz="0" w:space="0" w:color="auto"/>
                <w:right w:val="none" w:sz="0" w:space="0" w:color="auto"/>
              </w:divBdr>
            </w:div>
            <w:div w:id="77144594">
              <w:marLeft w:val="0"/>
              <w:marRight w:val="0"/>
              <w:marTop w:val="0"/>
              <w:marBottom w:val="0"/>
              <w:divBdr>
                <w:top w:val="none" w:sz="0" w:space="0" w:color="auto"/>
                <w:left w:val="none" w:sz="0" w:space="0" w:color="auto"/>
                <w:bottom w:val="none" w:sz="0" w:space="0" w:color="auto"/>
                <w:right w:val="none" w:sz="0" w:space="0" w:color="auto"/>
              </w:divBdr>
            </w:div>
            <w:div w:id="365375220">
              <w:marLeft w:val="0"/>
              <w:marRight w:val="0"/>
              <w:marTop w:val="0"/>
              <w:marBottom w:val="0"/>
              <w:divBdr>
                <w:top w:val="none" w:sz="0" w:space="0" w:color="auto"/>
                <w:left w:val="none" w:sz="0" w:space="0" w:color="auto"/>
                <w:bottom w:val="none" w:sz="0" w:space="0" w:color="auto"/>
                <w:right w:val="none" w:sz="0" w:space="0" w:color="auto"/>
              </w:divBdr>
            </w:div>
            <w:div w:id="1757559550">
              <w:marLeft w:val="0"/>
              <w:marRight w:val="0"/>
              <w:marTop w:val="0"/>
              <w:marBottom w:val="0"/>
              <w:divBdr>
                <w:top w:val="none" w:sz="0" w:space="0" w:color="auto"/>
                <w:left w:val="none" w:sz="0" w:space="0" w:color="auto"/>
                <w:bottom w:val="none" w:sz="0" w:space="0" w:color="auto"/>
                <w:right w:val="none" w:sz="0" w:space="0" w:color="auto"/>
              </w:divBdr>
            </w:div>
            <w:div w:id="1293948279">
              <w:marLeft w:val="0"/>
              <w:marRight w:val="0"/>
              <w:marTop w:val="0"/>
              <w:marBottom w:val="0"/>
              <w:divBdr>
                <w:top w:val="none" w:sz="0" w:space="0" w:color="auto"/>
                <w:left w:val="none" w:sz="0" w:space="0" w:color="auto"/>
                <w:bottom w:val="none" w:sz="0" w:space="0" w:color="auto"/>
                <w:right w:val="none" w:sz="0" w:space="0" w:color="auto"/>
              </w:divBdr>
            </w:div>
            <w:div w:id="2142527643">
              <w:marLeft w:val="0"/>
              <w:marRight w:val="0"/>
              <w:marTop w:val="0"/>
              <w:marBottom w:val="0"/>
              <w:divBdr>
                <w:top w:val="none" w:sz="0" w:space="0" w:color="auto"/>
                <w:left w:val="none" w:sz="0" w:space="0" w:color="auto"/>
                <w:bottom w:val="none" w:sz="0" w:space="0" w:color="auto"/>
                <w:right w:val="none" w:sz="0" w:space="0" w:color="auto"/>
              </w:divBdr>
            </w:div>
            <w:div w:id="1210410409">
              <w:marLeft w:val="0"/>
              <w:marRight w:val="0"/>
              <w:marTop w:val="0"/>
              <w:marBottom w:val="0"/>
              <w:divBdr>
                <w:top w:val="none" w:sz="0" w:space="0" w:color="auto"/>
                <w:left w:val="none" w:sz="0" w:space="0" w:color="auto"/>
                <w:bottom w:val="none" w:sz="0" w:space="0" w:color="auto"/>
                <w:right w:val="none" w:sz="0" w:space="0" w:color="auto"/>
              </w:divBdr>
            </w:div>
            <w:div w:id="1016031767">
              <w:marLeft w:val="0"/>
              <w:marRight w:val="0"/>
              <w:marTop w:val="0"/>
              <w:marBottom w:val="0"/>
              <w:divBdr>
                <w:top w:val="none" w:sz="0" w:space="0" w:color="auto"/>
                <w:left w:val="none" w:sz="0" w:space="0" w:color="auto"/>
                <w:bottom w:val="none" w:sz="0" w:space="0" w:color="auto"/>
                <w:right w:val="none" w:sz="0" w:space="0" w:color="auto"/>
              </w:divBdr>
            </w:div>
            <w:div w:id="304090156">
              <w:marLeft w:val="0"/>
              <w:marRight w:val="0"/>
              <w:marTop w:val="0"/>
              <w:marBottom w:val="0"/>
              <w:divBdr>
                <w:top w:val="none" w:sz="0" w:space="0" w:color="auto"/>
                <w:left w:val="none" w:sz="0" w:space="0" w:color="auto"/>
                <w:bottom w:val="none" w:sz="0" w:space="0" w:color="auto"/>
                <w:right w:val="none" w:sz="0" w:space="0" w:color="auto"/>
              </w:divBdr>
            </w:div>
            <w:div w:id="305670298">
              <w:marLeft w:val="0"/>
              <w:marRight w:val="0"/>
              <w:marTop w:val="0"/>
              <w:marBottom w:val="0"/>
              <w:divBdr>
                <w:top w:val="none" w:sz="0" w:space="0" w:color="auto"/>
                <w:left w:val="none" w:sz="0" w:space="0" w:color="auto"/>
                <w:bottom w:val="none" w:sz="0" w:space="0" w:color="auto"/>
                <w:right w:val="none" w:sz="0" w:space="0" w:color="auto"/>
              </w:divBdr>
            </w:div>
            <w:div w:id="1098133232">
              <w:marLeft w:val="0"/>
              <w:marRight w:val="0"/>
              <w:marTop w:val="0"/>
              <w:marBottom w:val="0"/>
              <w:divBdr>
                <w:top w:val="none" w:sz="0" w:space="0" w:color="auto"/>
                <w:left w:val="none" w:sz="0" w:space="0" w:color="auto"/>
                <w:bottom w:val="none" w:sz="0" w:space="0" w:color="auto"/>
                <w:right w:val="none" w:sz="0" w:space="0" w:color="auto"/>
              </w:divBdr>
            </w:div>
            <w:div w:id="1012486403">
              <w:marLeft w:val="0"/>
              <w:marRight w:val="0"/>
              <w:marTop w:val="0"/>
              <w:marBottom w:val="0"/>
              <w:divBdr>
                <w:top w:val="none" w:sz="0" w:space="0" w:color="auto"/>
                <w:left w:val="none" w:sz="0" w:space="0" w:color="auto"/>
                <w:bottom w:val="none" w:sz="0" w:space="0" w:color="auto"/>
                <w:right w:val="none" w:sz="0" w:space="0" w:color="auto"/>
              </w:divBdr>
            </w:div>
            <w:div w:id="2007632392">
              <w:marLeft w:val="0"/>
              <w:marRight w:val="0"/>
              <w:marTop w:val="0"/>
              <w:marBottom w:val="0"/>
              <w:divBdr>
                <w:top w:val="none" w:sz="0" w:space="0" w:color="auto"/>
                <w:left w:val="none" w:sz="0" w:space="0" w:color="auto"/>
                <w:bottom w:val="none" w:sz="0" w:space="0" w:color="auto"/>
                <w:right w:val="none" w:sz="0" w:space="0" w:color="auto"/>
              </w:divBdr>
            </w:div>
            <w:div w:id="1317951129">
              <w:marLeft w:val="0"/>
              <w:marRight w:val="0"/>
              <w:marTop w:val="0"/>
              <w:marBottom w:val="0"/>
              <w:divBdr>
                <w:top w:val="none" w:sz="0" w:space="0" w:color="auto"/>
                <w:left w:val="none" w:sz="0" w:space="0" w:color="auto"/>
                <w:bottom w:val="none" w:sz="0" w:space="0" w:color="auto"/>
                <w:right w:val="none" w:sz="0" w:space="0" w:color="auto"/>
              </w:divBdr>
            </w:div>
            <w:div w:id="1024670469">
              <w:marLeft w:val="0"/>
              <w:marRight w:val="0"/>
              <w:marTop w:val="0"/>
              <w:marBottom w:val="0"/>
              <w:divBdr>
                <w:top w:val="none" w:sz="0" w:space="0" w:color="auto"/>
                <w:left w:val="none" w:sz="0" w:space="0" w:color="auto"/>
                <w:bottom w:val="none" w:sz="0" w:space="0" w:color="auto"/>
                <w:right w:val="none" w:sz="0" w:space="0" w:color="auto"/>
              </w:divBdr>
            </w:div>
            <w:div w:id="1252549204">
              <w:marLeft w:val="0"/>
              <w:marRight w:val="0"/>
              <w:marTop w:val="0"/>
              <w:marBottom w:val="0"/>
              <w:divBdr>
                <w:top w:val="none" w:sz="0" w:space="0" w:color="auto"/>
                <w:left w:val="none" w:sz="0" w:space="0" w:color="auto"/>
                <w:bottom w:val="none" w:sz="0" w:space="0" w:color="auto"/>
                <w:right w:val="none" w:sz="0" w:space="0" w:color="auto"/>
              </w:divBdr>
            </w:div>
            <w:div w:id="1545286884">
              <w:marLeft w:val="0"/>
              <w:marRight w:val="0"/>
              <w:marTop w:val="0"/>
              <w:marBottom w:val="0"/>
              <w:divBdr>
                <w:top w:val="none" w:sz="0" w:space="0" w:color="auto"/>
                <w:left w:val="none" w:sz="0" w:space="0" w:color="auto"/>
                <w:bottom w:val="none" w:sz="0" w:space="0" w:color="auto"/>
                <w:right w:val="none" w:sz="0" w:space="0" w:color="auto"/>
              </w:divBdr>
            </w:div>
            <w:div w:id="681711331">
              <w:marLeft w:val="0"/>
              <w:marRight w:val="0"/>
              <w:marTop w:val="0"/>
              <w:marBottom w:val="0"/>
              <w:divBdr>
                <w:top w:val="none" w:sz="0" w:space="0" w:color="auto"/>
                <w:left w:val="none" w:sz="0" w:space="0" w:color="auto"/>
                <w:bottom w:val="none" w:sz="0" w:space="0" w:color="auto"/>
                <w:right w:val="none" w:sz="0" w:space="0" w:color="auto"/>
              </w:divBdr>
            </w:div>
            <w:div w:id="290211709">
              <w:marLeft w:val="0"/>
              <w:marRight w:val="0"/>
              <w:marTop w:val="0"/>
              <w:marBottom w:val="0"/>
              <w:divBdr>
                <w:top w:val="none" w:sz="0" w:space="0" w:color="auto"/>
                <w:left w:val="none" w:sz="0" w:space="0" w:color="auto"/>
                <w:bottom w:val="none" w:sz="0" w:space="0" w:color="auto"/>
                <w:right w:val="none" w:sz="0" w:space="0" w:color="auto"/>
              </w:divBdr>
            </w:div>
            <w:div w:id="898706806">
              <w:marLeft w:val="0"/>
              <w:marRight w:val="0"/>
              <w:marTop w:val="0"/>
              <w:marBottom w:val="0"/>
              <w:divBdr>
                <w:top w:val="none" w:sz="0" w:space="0" w:color="auto"/>
                <w:left w:val="none" w:sz="0" w:space="0" w:color="auto"/>
                <w:bottom w:val="none" w:sz="0" w:space="0" w:color="auto"/>
                <w:right w:val="none" w:sz="0" w:space="0" w:color="auto"/>
              </w:divBdr>
            </w:div>
            <w:div w:id="516390589">
              <w:marLeft w:val="0"/>
              <w:marRight w:val="0"/>
              <w:marTop w:val="0"/>
              <w:marBottom w:val="0"/>
              <w:divBdr>
                <w:top w:val="none" w:sz="0" w:space="0" w:color="auto"/>
                <w:left w:val="none" w:sz="0" w:space="0" w:color="auto"/>
                <w:bottom w:val="none" w:sz="0" w:space="0" w:color="auto"/>
                <w:right w:val="none" w:sz="0" w:space="0" w:color="auto"/>
              </w:divBdr>
            </w:div>
            <w:div w:id="1488862114">
              <w:marLeft w:val="0"/>
              <w:marRight w:val="0"/>
              <w:marTop w:val="0"/>
              <w:marBottom w:val="0"/>
              <w:divBdr>
                <w:top w:val="none" w:sz="0" w:space="0" w:color="auto"/>
                <w:left w:val="none" w:sz="0" w:space="0" w:color="auto"/>
                <w:bottom w:val="none" w:sz="0" w:space="0" w:color="auto"/>
                <w:right w:val="none" w:sz="0" w:space="0" w:color="auto"/>
              </w:divBdr>
            </w:div>
            <w:div w:id="1059867753">
              <w:marLeft w:val="0"/>
              <w:marRight w:val="0"/>
              <w:marTop w:val="0"/>
              <w:marBottom w:val="0"/>
              <w:divBdr>
                <w:top w:val="none" w:sz="0" w:space="0" w:color="auto"/>
                <w:left w:val="none" w:sz="0" w:space="0" w:color="auto"/>
                <w:bottom w:val="none" w:sz="0" w:space="0" w:color="auto"/>
                <w:right w:val="none" w:sz="0" w:space="0" w:color="auto"/>
              </w:divBdr>
            </w:div>
            <w:div w:id="1986813072">
              <w:marLeft w:val="0"/>
              <w:marRight w:val="0"/>
              <w:marTop w:val="0"/>
              <w:marBottom w:val="0"/>
              <w:divBdr>
                <w:top w:val="none" w:sz="0" w:space="0" w:color="auto"/>
                <w:left w:val="none" w:sz="0" w:space="0" w:color="auto"/>
                <w:bottom w:val="none" w:sz="0" w:space="0" w:color="auto"/>
                <w:right w:val="none" w:sz="0" w:space="0" w:color="auto"/>
              </w:divBdr>
            </w:div>
            <w:div w:id="435685230">
              <w:marLeft w:val="0"/>
              <w:marRight w:val="0"/>
              <w:marTop w:val="0"/>
              <w:marBottom w:val="0"/>
              <w:divBdr>
                <w:top w:val="none" w:sz="0" w:space="0" w:color="auto"/>
                <w:left w:val="none" w:sz="0" w:space="0" w:color="auto"/>
                <w:bottom w:val="none" w:sz="0" w:space="0" w:color="auto"/>
                <w:right w:val="none" w:sz="0" w:space="0" w:color="auto"/>
              </w:divBdr>
            </w:div>
            <w:div w:id="413471871">
              <w:marLeft w:val="0"/>
              <w:marRight w:val="0"/>
              <w:marTop w:val="0"/>
              <w:marBottom w:val="0"/>
              <w:divBdr>
                <w:top w:val="none" w:sz="0" w:space="0" w:color="auto"/>
                <w:left w:val="none" w:sz="0" w:space="0" w:color="auto"/>
                <w:bottom w:val="none" w:sz="0" w:space="0" w:color="auto"/>
                <w:right w:val="none" w:sz="0" w:space="0" w:color="auto"/>
              </w:divBdr>
            </w:div>
            <w:div w:id="1706713589">
              <w:marLeft w:val="0"/>
              <w:marRight w:val="0"/>
              <w:marTop w:val="0"/>
              <w:marBottom w:val="0"/>
              <w:divBdr>
                <w:top w:val="none" w:sz="0" w:space="0" w:color="auto"/>
                <w:left w:val="none" w:sz="0" w:space="0" w:color="auto"/>
                <w:bottom w:val="none" w:sz="0" w:space="0" w:color="auto"/>
                <w:right w:val="none" w:sz="0" w:space="0" w:color="auto"/>
              </w:divBdr>
            </w:div>
            <w:div w:id="375128502">
              <w:marLeft w:val="0"/>
              <w:marRight w:val="0"/>
              <w:marTop w:val="0"/>
              <w:marBottom w:val="0"/>
              <w:divBdr>
                <w:top w:val="none" w:sz="0" w:space="0" w:color="auto"/>
                <w:left w:val="none" w:sz="0" w:space="0" w:color="auto"/>
                <w:bottom w:val="none" w:sz="0" w:space="0" w:color="auto"/>
                <w:right w:val="none" w:sz="0" w:space="0" w:color="auto"/>
              </w:divBdr>
            </w:div>
            <w:div w:id="943999211">
              <w:marLeft w:val="0"/>
              <w:marRight w:val="0"/>
              <w:marTop w:val="0"/>
              <w:marBottom w:val="0"/>
              <w:divBdr>
                <w:top w:val="none" w:sz="0" w:space="0" w:color="auto"/>
                <w:left w:val="none" w:sz="0" w:space="0" w:color="auto"/>
                <w:bottom w:val="none" w:sz="0" w:space="0" w:color="auto"/>
                <w:right w:val="none" w:sz="0" w:space="0" w:color="auto"/>
              </w:divBdr>
            </w:div>
            <w:div w:id="2002195283">
              <w:marLeft w:val="0"/>
              <w:marRight w:val="0"/>
              <w:marTop w:val="0"/>
              <w:marBottom w:val="0"/>
              <w:divBdr>
                <w:top w:val="none" w:sz="0" w:space="0" w:color="auto"/>
                <w:left w:val="none" w:sz="0" w:space="0" w:color="auto"/>
                <w:bottom w:val="none" w:sz="0" w:space="0" w:color="auto"/>
                <w:right w:val="none" w:sz="0" w:space="0" w:color="auto"/>
              </w:divBdr>
            </w:div>
            <w:div w:id="1577205489">
              <w:marLeft w:val="0"/>
              <w:marRight w:val="0"/>
              <w:marTop w:val="0"/>
              <w:marBottom w:val="0"/>
              <w:divBdr>
                <w:top w:val="none" w:sz="0" w:space="0" w:color="auto"/>
                <w:left w:val="none" w:sz="0" w:space="0" w:color="auto"/>
                <w:bottom w:val="none" w:sz="0" w:space="0" w:color="auto"/>
                <w:right w:val="none" w:sz="0" w:space="0" w:color="auto"/>
              </w:divBdr>
            </w:div>
            <w:div w:id="919412737">
              <w:marLeft w:val="0"/>
              <w:marRight w:val="0"/>
              <w:marTop w:val="0"/>
              <w:marBottom w:val="0"/>
              <w:divBdr>
                <w:top w:val="none" w:sz="0" w:space="0" w:color="auto"/>
                <w:left w:val="none" w:sz="0" w:space="0" w:color="auto"/>
                <w:bottom w:val="none" w:sz="0" w:space="0" w:color="auto"/>
                <w:right w:val="none" w:sz="0" w:space="0" w:color="auto"/>
              </w:divBdr>
            </w:div>
            <w:div w:id="1688557555">
              <w:marLeft w:val="0"/>
              <w:marRight w:val="0"/>
              <w:marTop w:val="0"/>
              <w:marBottom w:val="0"/>
              <w:divBdr>
                <w:top w:val="none" w:sz="0" w:space="0" w:color="auto"/>
                <w:left w:val="none" w:sz="0" w:space="0" w:color="auto"/>
                <w:bottom w:val="none" w:sz="0" w:space="0" w:color="auto"/>
                <w:right w:val="none" w:sz="0" w:space="0" w:color="auto"/>
              </w:divBdr>
            </w:div>
            <w:div w:id="929847505">
              <w:marLeft w:val="0"/>
              <w:marRight w:val="0"/>
              <w:marTop w:val="0"/>
              <w:marBottom w:val="0"/>
              <w:divBdr>
                <w:top w:val="none" w:sz="0" w:space="0" w:color="auto"/>
                <w:left w:val="none" w:sz="0" w:space="0" w:color="auto"/>
                <w:bottom w:val="none" w:sz="0" w:space="0" w:color="auto"/>
                <w:right w:val="none" w:sz="0" w:space="0" w:color="auto"/>
              </w:divBdr>
            </w:div>
            <w:div w:id="1629555366">
              <w:marLeft w:val="0"/>
              <w:marRight w:val="0"/>
              <w:marTop w:val="0"/>
              <w:marBottom w:val="0"/>
              <w:divBdr>
                <w:top w:val="none" w:sz="0" w:space="0" w:color="auto"/>
                <w:left w:val="none" w:sz="0" w:space="0" w:color="auto"/>
                <w:bottom w:val="none" w:sz="0" w:space="0" w:color="auto"/>
                <w:right w:val="none" w:sz="0" w:space="0" w:color="auto"/>
              </w:divBdr>
            </w:div>
            <w:div w:id="371152220">
              <w:marLeft w:val="0"/>
              <w:marRight w:val="0"/>
              <w:marTop w:val="0"/>
              <w:marBottom w:val="0"/>
              <w:divBdr>
                <w:top w:val="none" w:sz="0" w:space="0" w:color="auto"/>
                <w:left w:val="none" w:sz="0" w:space="0" w:color="auto"/>
                <w:bottom w:val="none" w:sz="0" w:space="0" w:color="auto"/>
                <w:right w:val="none" w:sz="0" w:space="0" w:color="auto"/>
              </w:divBdr>
            </w:div>
            <w:div w:id="1081410514">
              <w:marLeft w:val="0"/>
              <w:marRight w:val="0"/>
              <w:marTop w:val="0"/>
              <w:marBottom w:val="0"/>
              <w:divBdr>
                <w:top w:val="none" w:sz="0" w:space="0" w:color="auto"/>
                <w:left w:val="none" w:sz="0" w:space="0" w:color="auto"/>
                <w:bottom w:val="none" w:sz="0" w:space="0" w:color="auto"/>
                <w:right w:val="none" w:sz="0" w:space="0" w:color="auto"/>
              </w:divBdr>
            </w:div>
            <w:div w:id="606884433">
              <w:marLeft w:val="0"/>
              <w:marRight w:val="0"/>
              <w:marTop w:val="0"/>
              <w:marBottom w:val="0"/>
              <w:divBdr>
                <w:top w:val="none" w:sz="0" w:space="0" w:color="auto"/>
                <w:left w:val="none" w:sz="0" w:space="0" w:color="auto"/>
                <w:bottom w:val="none" w:sz="0" w:space="0" w:color="auto"/>
                <w:right w:val="none" w:sz="0" w:space="0" w:color="auto"/>
              </w:divBdr>
            </w:div>
            <w:div w:id="2097821343">
              <w:marLeft w:val="0"/>
              <w:marRight w:val="0"/>
              <w:marTop w:val="0"/>
              <w:marBottom w:val="0"/>
              <w:divBdr>
                <w:top w:val="none" w:sz="0" w:space="0" w:color="auto"/>
                <w:left w:val="none" w:sz="0" w:space="0" w:color="auto"/>
                <w:bottom w:val="none" w:sz="0" w:space="0" w:color="auto"/>
                <w:right w:val="none" w:sz="0" w:space="0" w:color="auto"/>
              </w:divBdr>
            </w:div>
            <w:div w:id="237785253">
              <w:marLeft w:val="0"/>
              <w:marRight w:val="0"/>
              <w:marTop w:val="0"/>
              <w:marBottom w:val="0"/>
              <w:divBdr>
                <w:top w:val="none" w:sz="0" w:space="0" w:color="auto"/>
                <w:left w:val="none" w:sz="0" w:space="0" w:color="auto"/>
                <w:bottom w:val="none" w:sz="0" w:space="0" w:color="auto"/>
                <w:right w:val="none" w:sz="0" w:space="0" w:color="auto"/>
              </w:divBdr>
            </w:div>
            <w:div w:id="1774204694">
              <w:marLeft w:val="0"/>
              <w:marRight w:val="0"/>
              <w:marTop w:val="0"/>
              <w:marBottom w:val="0"/>
              <w:divBdr>
                <w:top w:val="none" w:sz="0" w:space="0" w:color="auto"/>
                <w:left w:val="none" w:sz="0" w:space="0" w:color="auto"/>
                <w:bottom w:val="none" w:sz="0" w:space="0" w:color="auto"/>
                <w:right w:val="none" w:sz="0" w:space="0" w:color="auto"/>
              </w:divBdr>
            </w:div>
            <w:div w:id="1891451370">
              <w:marLeft w:val="0"/>
              <w:marRight w:val="0"/>
              <w:marTop w:val="0"/>
              <w:marBottom w:val="0"/>
              <w:divBdr>
                <w:top w:val="none" w:sz="0" w:space="0" w:color="auto"/>
                <w:left w:val="none" w:sz="0" w:space="0" w:color="auto"/>
                <w:bottom w:val="none" w:sz="0" w:space="0" w:color="auto"/>
                <w:right w:val="none" w:sz="0" w:space="0" w:color="auto"/>
              </w:divBdr>
            </w:div>
            <w:div w:id="1090350661">
              <w:marLeft w:val="0"/>
              <w:marRight w:val="0"/>
              <w:marTop w:val="0"/>
              <w:marBottom w:val="0"/>
              <w:divBdr>
                <w:top w:val="none" w:sz="0" w:space="0" w:color="auto"/>
                <w:left w:val="none" w:sz="0" w:space="0" w:color="auto"/>
                <w:bottom w:val="none" w:sz="0" w:space="0" w:color="auto"/>
                <w:right w:val="none" w:sz="0" w:space="0" w:color="auto"/>
              </w:divBdr>
            </w:div>
            <w:div w:id="1850170755">
              <w:marLeft w:val="0"/>
              <w:marRight w:val="0"/>
              <w:marTop w:val="0"/>
              <w:marBottom w:val="0"/>
              <w:divBdr>
                <w:top w:val="none" w:sz="0" w:space="0" w:color="auto"/>
                <w:left w:val="none" w:sz="0" w:space="0" w:color="auto"/>
                <w:bottom w:val="none" w:sz="0" w:space="0" w:color="auto"/>
                <w:right w:val="none" w:sz="0" w:space="0" w:color="auto"/>
              </w:divBdr>
            </w:div>
            <w:div w:id="183983858">
              <w:marLeft w:val="0"/>
              <w:marRight w:val="0"/>
              <w:marTop w:val="0"/>
              <w:marBottom w:val="0"/>
              <w:divBdr>
                <w:top w:val="none" w:sz="0" w:space="0" w:color="auto"/>
                <w:left w:val="none" w:sz="0" w:space="0" w:color="auto"/>
                <w:bottom w:val="none" w:sz="0" w:space="0" w:color="auto"/>
                <w:right w:val="none" w:sz="0" w:space="0" w:color="auto"/>
              </w:divBdr>
            </w:div>
            <w:div w:id="66654650">
              <w:marLeft w:val="0"/>
              <w:marRight w:val="0"/>
              <w:marTop w:val="0"/>
              <w:marBottom w:val="0"/>
              <w:divBdr>
                <w:top w:val="none" w:sz="0" w:space="0" w:color="auto"/>
                <w:left w:val="none" w:sz="0" w:space="0" w:color="auto"/>
                <w:bottom w:val="none" w:sz="0" w:space="0" w:color="auto"/>
                <w:right w:val="none" w:sz="0" w:space="0" w:color="auto"/>
              </w:divBdr>
            </w:div>
            <w:div w:id="234171941">
              <w:marLeft w:val="0"/>
              <w:marRight w:val="0"/>
              <w:marTop w:val="0"/>
              <w:marBottom w:val="0"/>
              <w:divBdr>
                <w:top w:val="none" w:sz="0" w:space="0" w:color="auto"/>
                <w:left w:val="none" w:sz="0" w:space="0" w:color="auto"/>
                <w:bottom w:val="none" w:sz="0" w:space="0" w:color="auto"/>
                <w:right w:val="none" w:sz="0" w:space="0" w:color="auto"/>
              </w:divBdr>
            </w:div>
            <w:div w:id="1277177136">
              <w:marLeft w:val="0"/>
              <w:marRight w:val="0"/>
              <w:marTop w:val="0"/>
              <w:marBottom w:val="0"/>
              <w:divBdr>
                <w:top w:val="none" w:sz="0" w:space="0" w:color="auto"/>
                <w:left w:val="none" w:sz="0" w:space="0" w:color="auto"/>
                <w:bottom w:val="none" w:sz="0" w:space="0" w:color="auto"/>
                <w:right w:val="none" w:sz="0" w:space="0" w:color="auto"/>
              </w:divBdr>
            </w:div>
            <w:div w:id="706562467">
              <w:marLeft w:val="0"/>
              <w:marRight w:val="0"/>
              <w:marTop w:val="0"/>
              <w:marBottom w:val="0"/>
              <w:divBdr>
                <w:top w:val="none" w:sz="0" w:space="0" w:color="auto"/>
                <w:left w:val="none" w:sz="0" w:space="0" w:color="auto"/>
                <w:bottom w:val="none" w:sz="0" w:space="0" w:color="auto"/>
                <w:right w:val="none" w:sz="0" w:space="0" w:color="auto"/>
              </w:divBdr>
            </w:div>
            <w:div w:id="468590540">
              <w:marLeft w:val="0"/>
              <w:marRight w:val="0"/>
              <w:marTop w:val="0"/>
              <w:marBottom w:val="0"/>
              <w:divBdr>
                <w:top w:val="none" w:sz="0" w:space="0" w:color="auto"/>
                <w:left w:val="none" w:sz="0" w:space="0" w:color="auto"/>
                <w:bottom w:val="none" w:sz="0" w:space="0" w:color="auto"/>
                <w:right w:val="none" w:sz="0" w:space="0" w:color="auto"/>
              </w:divBdr>
            </w:div>
            <w:div w:id="1700664562">
              <w:marLeft w:val="0"/>
              <w:marRight w:val="0"/>
              <w:marTop w:val="0"/>
              <w:marBottom w:val="0"/>
              <w:divBdr>
                <w:top w:val="none" w:sz="0" w:space="0" w:color="auto"/>
                <w:left w:val="none" w:sz="0" w:space="0" w:color="auto"/>
                <w:bottom w:val="none" w:sz="0" w:space="0" w:color="auto"/>
                <w:right w:val="none" w:sz="0" w:space="0" w:color="auto"/>
              </w:divBdr>
            </w:div>
            <w:div w:id="589699556">
              <w:marLeft w:val="0"/>
              <w:marRight w:val="0"/>
              <w:marTop w:val="0"/>
              <w:marBottom w:val="0"/>
              <w:divBdr>
                <w:top w:val="none" w:sz="0" w:space="0" w:color="auto"/>
                <w:left w:val="none" w:sz="0" w:space="0" w:color="auto"/>
                <w:bottom w:val="none" w:sz="0" w:space="0" w:color="auto"/>
                <w:right w:val="none" w:sz="0" w:space="0" w:color="auto"/>
              </w:divBdr>
            </w:div>
            <w:div w:id="1524441344">
              <w:marLeft w:val="0"/>
              <w:marRight w:val="0"/>
              <w:marTop w:val="0"/>
              <w:marBottom w:val="0"/>
              <w:divBdr>
                <w:top w:val="none" w:sz="0" w:space="0" w:color="auto"/>
                <w:left w:val="none" w:sz="0" w:space="0" w:color="auto"/>
                <w:bottom w:val="none" w:sz="0" w:space="0" w:color="auto"/>
                <w:right w:val="none" w:sz="0" w:space="0" w:color="auto"/>
              </w:divBdr>
            </w:div>
            <w:div w:id="2134210429">
              <w:marLeft w:val="0"/>
              <w:marRight w:val="0"/>
              <w:marTop w:val="0"/>
              <w:marBottom w:val="0"/>
              <w:divBdr>
                <w:top w:val="none" w:sz="0" w:space="0" w:color="auto"/>
                <w:left w:val="none" w:sz="0" w:space="0" w:color="auto"/>
                <w:bottom w:val="none" w:sz="0" w:space="0" w:color="auto"/>
                <w:right w:val="none" w:sz="0" w:space="0" w:color="auto"/>
              </w:divBdr>
            </w:div>
            <w:div w:id="740516861">
              <w:marLeft w:val="0"/>
              <w:marRight w:val="0"/>
              <w:marTop w:val="0"/>
              <w:marBottom w:val="0"/>
              <w:divBdr>
                <w:top w:val="none" w:sz="0" w:space="0" w:color="auto"/>
                <w:left w:val="none" w:sz="0" w:space="0" w:color="auto"/>
                <w:bottom w:val="none" w:sz="0" w:space="0" w:color="auto"/>
                <w:right w:val="none" w:sz="0" w:space="0" w:color="auto"/>
              </w:divBdr>
            </w:div>
            <w:div w:id="351273466">
              <w:marLeft w:val="0"/>
              <w:marRight w:val="0"/>
              <w:marTop w:val="0"/>
              <w:marBottom w:val="0"/>
              <w:divBdr>
                <w:top w:val="none" w:sz="0" w:space="0" w:color="auto"/>
                <w:left w:val="none" w:sz="0" w:space="0" w:color="auto"/>
                <w:bottom w:val="none" w:sz="0" w:space="0" w:color="auto"/>
                <w:right w:val="none" w:sz="0" w:space="0" w:color="auto"/>
              </w:divBdr>
            </w:div>
            <w:div w:id="1381317609">
              <w:marLeft w:val="0"/>
              <w:marRight w:val="0"/>
              <w:marTop w:val="0"/>
              <w:marBottom w:val="0"/>
              <w:divBdr>
                <w:top w:val="none" w:sz="0" w:space="0" w:color="auto"/>
                <w:left w:val="none" w:sz="0" w:space="0" w:color="auto"/>
                <w:bottom w:val="none" w:sz="0" w:space="0" w:color="auto"/>
                <w:right w:val="none" w:sz="0" w:space="0" w:color="auto"/>
              </w:divBdr>
            </w:div>
            <w:div w:id="1919635335">
              <w:marLeft w:val="0"/>
              <w:marRight w:val="0"/>
              <w:marTop w:val="0"/>
              <w:marBottom w:val="0"/>
              <w:divBdr>
                <w:top w:val="none" w:sz="0" w:space="0" w:color="auto"/>
                <w:left w:val="none" w:sz="0" w:space="0" w:color="auto"/>
                <w:bottom w:val="none" w:sz="0" w:space="0" w:color="auto"/>
                <w:right w:val="none" w:sz="0" w:space="0" w:color="auto"/>
              </w:divBdr>
            </w:div>
            <w:div w:id="2085372706">
              <w:marLeft w:val="0"/>
              <w:marRight w:val="0"/>
              <w:marTop w:val="0"/>
              <w:marBottom w:val="0"/>
              <w:divBdr>
                <w:top w:val="none" w:sz="0" w:space="0" w:color="auto"/>
                <w:left w:val="none" w:sz="0" w:space="0" w:color="auto"/>
                <w:bottom w:val="none" w:sz="0" w:space="0" w:color="auto"/>
                <w:right w:val="none" w:sz="0" w:space="0" w:color="auto"/>
              </w:divBdr>
            </w:div>
            <w:div w:id="131287572">
              <w:marLeft w:val="0"/>
              <w:marRight w:val="0"/>
              <w:marTop w:val="0"/>
              <w:marBottom w:val="0"/>
              <w:divBdr>
                <w:top w:val="none" w:sz="0" w:space="0" w:color="auto"/>
                <w:left w:val="none" w:sz="0" w:space="0" w:color="auto"/>
                <w:bottom w:val="none" w:sz="0" w:space="0" w:color="auto"/>
                <w:right w:val="none" w:sz="0" w:space="0" w:color="auto"/>
              </w:divBdr>
            </w:div>
            <w:div w:id="277951342">
              <w:marLeft w:val="0"/>
              <w:marRight w:val="0"/>
              <w:marTop w:val="0"/>
              <w:marBottom w:val="0"/>
              <w:divBdr>
                <w:top w:val="none" w:sz="0" w:space="0" w:color="auto"/>
                <w:left w:val="none" w:sz="0" w:space="0" w:color="auto"/>
                <w:bottom w:val="none" w:sz="0" w:space="0" w:color="auto"/>
                <w:right w:val="none" w:sz="0" w:space="0" w:color="auto"/>
              </w:divBdr>
            </w:div>
            <w:div w:id="623583030">
              <w:marLeft w:val="0"/>
              <w:marRight w:val="0"/>
              <w:marTop w:val="0"/>
              <w:marBottom w:val="0"/>
              <w:divBdr>
                <w:top w:val="none" w:sz="0" w:space="0" w:color="auto"/>
                <w:left w:val="none" w:sz="0" w:space="0" w:color="auto"/>
                <w:bottom w:val="none" w:sz="0" w:space="0" w:color="auto"/>
                <w:right w:val="none" w:sz="0" w:space="0" w:color="auto"/>
              </w:divBdr>
            </w:div>
            <w:div w:id="1704164441">
              <w:marLeft w:val="0"/>
              <w:marRight w:val="0"/>
              <w:marTop w:val="0"/>
              <w:marBottom w:val="0"/>
              <w:divBdr>
                <w:top w:val="none" w:sz="0" w:space="0" w:color="auto"/>
                <w:left w:val="none" w:sz="0" w:space="0" w:color="auto"/>
                <w:bottom w:val="none" w:sz="0" w:space="0" w:color="auto"/>
                <w:right w:val="none" w:sz="0" w:space="0" w:color="auto"/>
              </w:divBdr>
            </w:div>
            <w:div w:id="35668095">
              <w:marLeft w:val="0"/>
              <w:marRight w:val="0"/>
              <w:marTop w:val="0"/>
              <w:marBottom w:val="0"/>
              <w:divBdr>
                <w:top w:val="none" w:sz="0" w:space="0" w:color="auto"/>
                <w:left w:val="none" w:sz="0" w:space="0" w:color="auto"/>
                <w:bottom w:val="none" w:sz="0" w:space="0" w:color="auto"/>
                <w:right w:val="none" w:sz="0" w:space="0" w:color="auto"/>
              </w:divBdr>
            </w:div>
            <w:div w:id="1550265979">
              <w:marLeft w:val="0"/>
              <w:marRight w:val="0"/>
              <w:marTop w:val="0"/>
              <w:marBottom w:val="0"/>
              <w:divBdr>
                <w:top w:val="none" w:sz="0" w:space="0" w:color="auto"/>
                <w:left w:val="none" w:sz="0" w:space="0" w:color="auto"/>
                <w:bottom w:val="none" w:sz="0" w:space="0" w:color="auto"/>
                <w:right w:val="none" w:sz="0" w:space="0" w:color="auto"/>
              </w:divBdr>
            </w:div>
            <w:div w:id="1301956439">
              <w:marLeft w:val="0"/>
              <w:marRight w:val="0"/>
              <w:marTop w:val="0"/>
              <w:marBottom w:val="0"/>
              <w:divBdr>
                <w:top w:val="none" w:sz="0" w:space="0" w:color="auto"/>
                <w:left w:val="none" w:sz="0" w:space="0" w:color="auto"/>
                <w:bottom w:val="none" w:sz="0" w:space="0" w:color="auto"/>
                <w:right w:val="none" w:sz="0" w:space="0" w:color="auto"/>
              </w:divBdr>
            </w:div>
            <w:div w:id="1821338369">
              <w:marLeft w:val="0"/>
              <w:marRight w:val="0"/>
              <w:marTop w:val="0"/>
              <w:marBottom w:val="0"/>
              <w:divBdr>
                <w:top w:val="none" w:sz="0" w:space="0" w:color="auto"/>
                <w:left w:val="none" w:sz="0" w:space="0" w:color="auto"/>
                <w:bottom w:val="none" w:sz="0" w:space="0" w:color="auto"/>
                <w:right w:val="none" w:sz="0" w:space="0" w:color="auto"/>
              </w:divBdr>
            </w:div>
            <w:div w:id="780151679">
              <w:marLeft w:val="0"/>
              <w:marRight w:val="0"/>
              <w:marTop w:val="0"/>
              <w:marBottom w:val="0"/>
              <w:divBdr>
                <w:top w:val="none" w:sz="0" w:space="0" w:color="auto"/>
                <w:left w:val="none" w:sz="0" w:space="0" w:color="auto"/>
                <w:bottom w:val="none" w:sz="0" w:space="0" w:color="auto"/>
                <w:right w:val="none" w:sz="0" w:space="0" w:color="auto"/>
              </w:divBdr>
            </w:div>
            <w:div w:id="1237127780">
              <w:marLeft w:val="0"/>
              <w:marRight w:val="0"/>
              <w:marTop w:val="0"/>
              <w:marBottom w:val="0"/>
              <w:divBdr>
                <w:top w:val="none" w:sz="0" w:space="0" w:color="auto"/>
                <w:left w:val="none" w:sz="0" w:space="0" w:color="auto"/>
                <w:bottom w:val="none" w:sz="0" w:space="0" w:color="auto"/>
                <w:right w:val="none" w:sz="0" w:space="0" w:color="auto"/>
              </w:divBdr>
            </w:div>
            <w:div w:id="214853576">
              <w:marLeft w:val="0"/>
              <w:marRight w:val="0"/>
              <w:marTop w:val="0"/>
              <w:marBottom w:val="0"/>
              <w:divBdr>
                <w:top w:val="none" w:sz="0" w:space="0" w:color="auto"/>
                <w:left w:val="none" w:sz="0" w:space="0" w:color="auto"/>
                <w:bottom w:val="none" w:sz="0" w:space="0" w:color="auto"/>
                <w:right w:val="none" w:sz="0" w:space="0" w:color="auto"/>
              </w:divBdr>
            </w:div>
            <w:div w:id="2125804482">
              <w:marLeft w:val="0"/>
              <w:marRight w:val="0"/>
              <w:marTop w:val="0"/>
              <w:marBottom w:val="0"/>
              <w:divBdr>
                <w:top w:val="none" w:sz="0" w:space="0" w:color="auto"/>
                <w:left w:val="none" w:sz="0" w:space="0" w:color="auto"/>
                <w:bottom w:val="none" w:sz="0" w:space="0" w:color="auto"/>
                <w:right w:val="none" w:sz="0" w:space="0" w:color="auto"/>
              </w:divBdr>
            </w:div>
            <w:div w:id="524369823">
              <w:marLeft w:val="0"/>
              <w:marRight w:val="0"/>
              <w:marTop w:val="0"/>
              <w:marBottom w:val="0"/>
              <w:divBdr>
                <w:top w:val="none" w:sz="0" w:space="0" w:color="auto"/>
                <w:left w:val="none" w:sz="0" w:space="0" w:color="auto"/>
                <w:bottom w:val="none" w:sz="0" w:space="0" w:color="auto"/>
                <w:right w:val="none" w:sz="0" w:space="0" w:color="auto"/>
              </w:divBdr>
            </w:div>
            <w:div w:id="1060863298">
              <w:marLeft w:val="0"/>
              <w:marRight w:val="0"/>
              <w:marTop w:val="0"/>
              <w:marBottom w:val="0"/>
              <w:divBdr>
                <w:top w:val="none" w:sz="0" w:space="0" w:color="auto"/>
                <w:left w:val="none" w:sz="0" w:space="0" w:color="auto"/>
                <w:bottom w:val="none" w:sz="0" w:space="0" w:color="auto"/>
                <w:right w:val="none" w:sz="0" w:space="0" w:color="auto"/>
              </w:divBdr>
            </w:div>
            <w:div w:id="166134512">
              <w:marLeft w:val="0"/>
              <w:marRight w:val="0"/>
              <w:marTop w:val="0"/>
              <w:marBottom w:val="0"/>
              <w:divBdr>
                <w:top w:val="none" w:sz="0" w:space="0" w:color="auto"/>
                <w:left w:val="none" w:sz="0" w:space="0" w:color="auto"/>
                <w:bottom w:val="none" w:sz="0" w:space="0" w:color="auto"/>
                <w:right w:val="none" w:sz="0" w:space="0" w:color="auto"/>
              </w:divBdr>
            </w:div>
            <w:div w:id="1155610084">
              <w:marLeft w:val="0"/>
              <w:marRight w:val="0"/>
              <w:marTop w:val="0"/>
              <w:marBottom w:val="0"/>
              <w:divBdr>
                <w:top w:val="none" w:sz="0" w:space="0" w:color="auto"/>
                <w:left w:val="none" w:sz="0" w:space="0" w:color="auto"/>
                <w:bottom w:val="none" w:sz="0" w:space="0" w:color="auto"/>
                <w:right w:val="none" w:sz="0" w:space="0" w:color="auto"/>
              </w:divBdr>
            </w:div>
            <w:div w:id="2033652165">
              <w:marLeft w:val="0"/>
              <w:marRight w:val="0"/>
              <w:marTop w:val="0"/>
              <w:marBottom w:val="0"/>
              <w:divBdr>
                <w:top w:val="none" w:sz="0" w:space="0" w:color="auto"/>
                <w:left w:val="none" w:sz="0" w:space="0" w:color="auto"/>
                <w:bottom w:val="none" w:sz="0" w:space="0" w:color="auto"/>
                <w:right w:val="none" w:sz="0" w:space="0" w:color="auto"/>
              </w:divBdr>
            </w:div>
            <w:div w:id="1203666050">
              <w:marLeft w:val="0"/>
              <w:marRight w:val="0"/>
              <w:marTop w:val="0"/>
              <w:marBottom w:val="0"/>
              <w:divBdr>
                <w:top w:val="none" w:sz="0" w:space="0" w:color="auto"/>
                <w:left w:val="none" w:sz="0" w:space="0" w:color="auto"/>
                <w:bottom w:val="none" w:sz="0" w:space="0" w:color="auto"/>
                <w:right w:val="none" w:sz="0" w:space="0" w:color="auto"/>
              </w:divBdr>
            </w:div>
            <w:div w:id="1016231260">
              <w:marLeft w:val="0"/>
              <w:marRight w:val="0"/>
              <w:marTop w:val="0"/>
              <w:marBottom w:val="0"/>
              <w:divBdr>
                <w:top w:val="none" w:sz="0" w:space="0" w:color="auto"/>
                <w:left w:val="none" w:sz="0" w:space="0" w:color="auto"/>
                <w:bottom w:val="none" w:sz="0" w:space="0" w:color="auto"/>
                <w:right w:val="none" w:sz="0" w:space="0" w:color="auto"/>
              </w:divBdr>
            </w:div>
            <w:div w:id="1800149190">
              <w:marLeft w:val="0"/>
              <w:marRight w:val="0"/>
              <w:marTop w:val="0"/>
              <w:marBottom w:val="0"/>
              <w:divBdr>
                <w:top w:val="none" w:sz="0" w:space="0" w:color="auto"/>
                <w:left w:val="none" w:sz="0" w:space="0" w:color="auto"/>
                <w:bottom w:val="none" w:sz="0" w:space="0" w:color="auto"/>
                <w:right w:val="none" w:sz="0" w:space="0" w:color="auto"/>
              </w:divBdr>
            </w:div>
            <w:div w:id="2046178419">
              <w:marLeft w:val="0"/>
              <w:marRight w:val="0"/>
              <w:marTop w:val="0"/>
              <w:marBottom w:val="0"/>
              <w:divBdr>
                <w:top w:val="none" w:sz="0" w:space="0" w:color="auto"/>
                <w:left w:val="none" w:sz="0" w:space="0" w:color="auto"/>
                <w:bottom w:val="none" w:sz="0" w:space="0" w:color="auto"/>
                <w:right w:val="none" w:sz="0" w:space="0" w:color="auto"/>
              </w:divBdr>
            </w:div>
            <w:div w:id="1193572507">
              <w:marLeft w:val="0"/>
              <w:marRight w:val="0"/>
              <w:marTop w:val="0"/>
              <w:marBottom w:val="0"/>
              <w:divBdr>
                <w:top w:val="none" w:sz="0" w:space="0" w:color="auto"/>
                <w:left w:val="none" w:sz="0" w:space="0" w:color="auto"/>
                <w:bottom w:val="none" w:sz="0" w:space="0" w:color="auto"/>
                <w:right w:val="none" w:sz="0" w:space="0" w:color="auto"/>
              </w:divBdr>
            </w:div>
            <w:div w:id="156770547">
              <w:marLeft w:val="0"/>
              <w:marRight w:val="0"/>
              <w:marTop w:val="0"/>
              <w:marBottom w:val="0"/>
              <w:divBdr>
                <w:top w:val="none" w:sz="0" w:space="0" w:color="auto"/>
                <w:left w:val="none" w:sz="0" w:space="0" w:color="auto"/>
                <w:bottom w:val="none" w:sz="0" w:space="0" w:color="auto"/>
                <w:right w:val="none" w:sz="0" w:space="0" w:color="auto"/>
              </w:divBdr>
            </w:div>
            <w:div w:id="671953809">
              <w:marLeft w:val="0"/>
              <w:marRight w:val="0"/>
              <w:marTop w:val="0"/>
              <w:marBottom w:val="0"/>
              <w:divBdr>
                <w:top w:val="none" w:sz="0" w:space="0" w:color="auto"/>
                <w:left w:val="none" w:sz="0" w:space="0" w:color="auto"/>
                <w:bottom w:val="none" w:sz="0" w:space="0" w:color="auto"/>
                <w:right w:val="none" w:sz="0" w:space="0" w:color="auto"/>
              </w:divBdr>
            </w:div>
            <w:div w:id="1316691105">
              <w:marLeft w:val="0"/>
              <w:marRight w:val="0"/>
              <w:marTop w:val="0"/>
              <w:marBottom w:val="0"/>
              <w:divBdr>
                <w:top w:val="none" w:sz="0" w:space="0" w:color="auto"/>
                <w:left w:val="none" w:sz="0" w:space="0" w:color="auto"/>
                <w:bottom w:val="none" w:sz="0" w:space="0" w:color="auto"/>
                <w:right w:val="none" w:sz="0" w:space="0" w:color="auto"/>
              </w:divBdr>
            </w:div>
            <w:div w:id="1546016988">
              <w:marLeft w:val="0"/>
              <w:marRight w:val="0"/>
              <w:marTop w:val="0"/>
              <w:marBottom w:val="0"/>
              <w:divBdr>
                <w:top w:val="none" w:sz="0" w:space="0" w:color="auto"/>
                <w:left w:val="none" w:sz="0" w:space="0" w:color="auto"/>
                <w:bottom w:val="none" w:sz="0" w:space="0" w:color="auto"/>
                <w:right w:val="none" w:sz="0" w:space="0" w:color="auto"/>
              </w:divBdr>
            </w:div>
            <w:div w:id="216475160">
              <w:marLeft w:val="0"/>
              <w:marRight w:val="0"/>
              <w:marTop w:val="0"/>
              <w:marBottom w:val="0"/>
              <w:divBdr>
                <w:top w:val="none" w:sz="0" w:space="0" w:color="auto"/>
                <w:left w:val="none" w:sz="0" w:space="0" w:color="auto"/>
                <w:bottom w:val="none" w:sz="0" w:space="0" w:color="auto"/>
                <w:right w:val="none" w:sz="0" w:space="0" w:color="auto"/>
              </w:divBdr>
            </w:div>
            <w:div w:id="2064912951">
              <w:marLeft w:val="0"/>
              <w:marRight w:val="0"/>
              <w:marTop w:val="0"/>
              <w:marBottom w:val="0"/>
              <w:divBdr>
                <w:top w:val="none" w:sz="0" w:space="0" w:color="auto"/>
                <w:left w:val="none" w:sz="0" w:space="0" w:color="auto"/>
                <w:bottom w:val="none" w:sz="0" w:space="0" w:color="auto"/>
                <w:right w:val="none" w:sz="0" w:space="0" w:color="auto"/>
              </w:divBdr>
            </w:div>
            <w:div w:id="1235505066">
              <w:marLeft w:val="0"/>
              <w:marRight w:val="0"/>
              <w:marTop w:val="0"/>
              <w:marBottom w:val="0"/>
              <w:divBdr>
                <w:top w:val="none" w:sz="0" w:space="0" w:color="auto"/>
                <w:left w:val="none" w:sz="0" w:space="0" w:color="auto"/>
                <w:bottom w:val="none" w:sz="0" w:space="0" w:color="auto"/>
                <w:right w:val="none" w:sz="0" w:space="0" w:color="auto"/>
              </w:divBdr>
            </w:div>
            <w:div w:id="1411347184">
              <w:marLeft w:val="0"/>
              <w:marRight w:val="0"/>
              <w:marTop w:val="0"/>
              <w:marBottom w:val="0"/>
              <w:divBdr>
                <w:top w:val="none" w:sz="0" w:space="0" w:color="auto"/>
                <w:left w:val="none" w:sz="0" w:space="0" w:color="auto"/>
                <w:bottom w:val="none" w:sz="0" w:space="0" w:color="auto"/>
                <w:right w:val="none" w:sz="0" w:space="0" w:color="auto"/>
              </w:divBdr>
            </w:div>
            <w:div w:id="2037926466">
              <w:marLeft w:val="0"/>
              <w:marRight w:val="0"/>
              <w:marTop w:val="0"/>
              <w:marBottom w:val="0"/>
              <w:divBdr>
                <w:top w:val="none" w:sz="0" w:space="0" w:color="auto"/>
                <w:left w:val="none" w:sz="0" w:space="0" w:color="auto"/>
                <w:bottom w:val="none" w:sz="0" w:space="0" w:color="auto"/>
                <w:right w:val="none" w:sz="0" w:space="0" w:color="auto"/>
              </w:divBdr>
            </w:div>
            <w:div w:id="1645044913">
              <w:marLeft w:val="0"/>
              <w:marRight w:val="0"/>
              <w:marTop w:val="0"/>
              <w:marBottom w:val="0"/>
              <w:divBdr>
                <w:top w:val="none" w:sz="0" w:space="0" w:color="auto"/>
                <w:left w:val="none" w:sz="0" w:space="0" w:color="auto"/>
                <w:bottom w:val="none" w:sz="0" w:space="0" w:color="auto"/>
                <w:right w:val="none" w:sz="0" w:space="0" w:color="auto"/>
              </w:divBdr>
            </w:div>
            <w:div w:id="2072579523">
              <w:marLeft w:val="0"/>
              <w:marRight w:val="0"/>
              <w:marTop w:val="0"/>
              <w:marBottom w:val="0"/>
              <w:divBdr>
                <w:top w:val="none" w:sz="0" w:space="0" w:color="auto"/>
                <w:left w:val="none" w:sz="0" w:space="0" w:color="auto"/>
                <w:bottom w:val="none" w:sz="0" w:space="0" w:color="auto"/>
                <w:right w:val="none" w:sz="0" w:space="0" w:color="auto"/>
              </w:divBdr>
            </w:div>
            <w:div w:id="161892709">
              <w:marLeft w:val="0"/>
              <w:marRight w:val="0"/>
              <w:marTop w:val="0"/>
              <w:marBottom w:val="0"/>
              <w:divBdr>
                <w:top w:val="none" w:sz="0" w:space="0" w:color="auto"/>
                <w:left w:val="none" w:sz="0" w:space="0" w:color="auto"/>
                <w:bottom w:val="none" w:sz="0" w:space="0" w:color="auto"/>
                <w:right w:val="none" w:sz="0" w:space="0" w:color="auto"/>
              </w:divBdr>
            </w:div>
            <w:div w:id="979649206">
              <w:marLeft w:val="0"/>
              <w:marRight w:val="0"/>
              <w:marTop w:val="0"/>
              <w:marBottom w:val="0"/>
              <w:divBdr>
                <w:top w:val="none" w:sz="0" w:space="0" w:color="auto"/>
                <w:left w:val="none" w:sz="0" w:space="0" w:color="auto"/>
                <w:bottom w:val="none" w:sz="0" w:space="0" w:color="auto"/>
                <w:right w:val="none" w:sz="0" w:space="0" w:color="auto"/>
              </w:divBdr>
            </w:div>
            <w:div w:id="1787653356">
              <w:marLeft w:val="0"/>
              <w:marRight w:val="0"/>
              <w:marTop w:val="0"/>
              <w:marBottom w:val="0"/>
              <w:divBdr>
                <w:top w:val="none" w:sz="0" w:space="0" w:color="auto"/>
                <w:left w:val="none" w:sz="0" w:space="0" w:color="auto"/>
                <w:bottom w:val="none" w:sz="0" w:space="0" w:color="auto"/>
                <w:right w:val="none" w:sz="0" w:space="0" w:color="auto"/>
              </w:divBdr>
            </w:div>
            <w:div w:id="914242168">
              <w:marLeft w:val="0"/>
              <w:marRight w:val="0"/>
              <w:marTop w:val="0"/>
              <w:marBottom w:val="0"/>
              <w:divBdr>
                <w:top w:val="none" w:sz="0" w:space="0" w:color="auto"/>
                <w:left w:val="none" w:sz="0" w:space="0" w:color="auto"/>
                <w:bottom w:val="none" w:sz="0" w:space="0" w:color="auto"/>
                <w:right w:val="none" w:sz="0" w:space="0" w:color="auto"/>
              </w:divBdr>
            </w:div>
            <w:div w:id="797378162">
              <w:marLeft w:val="0"/>
              <w:marRight w:val="0"/>
              <w:marTop w:val="0"/>
              <w:marBottom w:val="0"/>
              <w:divBdr>
                <w:top w:val="none" w:sz="0" w:space="0" w:color="auto"/>
                <w:left w:val="none" w:sz="0" w:space="0" w:color="auto"/>
                <w:bottom w:val="none" w:sz="0" w:space="0" w:color="auto"/>
                <w:right w:val="none" w:sz="0" w:space="0" w:color="auto"/>
              </w:divBdr>
            </w:div>
            <w:div w:id="1239631723">
              <w:marLeft w:val="0"/>
              <w:marRight w:val="0"/>
              <w:marTop w:val="0"/>
              <w:marBottom w:val="0"/>
              <w:divBdr>
                <w:top w:val="none" w:sz="0" w:space="0" w:color="auto"/>
                <w:left w:val="none" w:sz="0" w:space="0" w:color="auto"/>
                <w:bottom w:val="none" w:sz="0" w:space="0" w:color="auto"/>
                <w:right w:val="none" w:sz="0" w:space="0" w:color="auto"/>
              </w:divBdr>
            </w:div>
            <w:div w:id="1674843188">
              <w:marLeft w:val="0"/>
              <w:marRight w:val="0"/>
              <w:marTop w:val="0"/>
              <w:marBottom w:val="0"/>
              <w:divBdr>
                <w:top w:val="none" w:sz="0" w:space="0" w:color="auto"/>
                <w:left w:val="none" w:sz="0" w:space="0" w:color="auto"/>
                <w:bottom w:val="none" w:sz="0" w:space="0" w:color="auto"/>
                <w:right w:val="none" w:sz="0" w:space="0" w:color="auto"/>
              </w:divBdr>
            </w:div>
            <w:div w:id="423038261">
              <w:marLeft w:val="0"/>
              <w:marRight w:val="0"/>
              <w:marTop w:val="0"/>
              <w:marBottom w:val="0"/>
              <w:divBdr>
                <w:top w:val="none" w:sz="0" w:space="0" w:color="auto"/>
                <w:left w:val="none" w:sz="0" w:space="0" w:color="auto"/>
                <w:bottom w:val="none" w:sz="0" w:space="0" w:color="auto"/>
                <w:right w:val="none" w:sz="0" w:space="0" w:color="auto"/>
              </w:divBdr>
            </w:div>
            <w:div w:id="871307342">
              <w:marLeft w:val="0"/>
              <w:marRight w:val="0"/>
              <w:marTop w:val="0"/>
              <w:marBottom w:val="0"/>
              <w:divBdr>
                <w:top w:val="none" w:sz="0" w:space="0" w:color="auto"/>
                <w:left w:val="none" w:sz="0" w:space="0" w:color="auto"/>
                <w:bottom w:val="none" w:sz="0" w:space="0" w:color="auto"/>
                <w:right w:val="none" w:sz="0" w:space="0" w:color="auto"/>
              </w:divBdr>
            </w:div>
            <w:div w:id="2078749502">
              <w:marLeft w:val="0"/>
              <w:marRight w:val="0"/>
              <w:marTop w:val="0"/>
              <w:marBottom w:val="0"/>
              <w:divBdr>
                <w:top w:val="none" w:sz="0" w:space="0" w:color="auto"/>
                <w:left w:val="none" w:sz="0" w:space="0" w:color="auto"/>
                <w:bottom w:val="none" w:sz="0" w:space="0" w:color="auto"/>
                <w:right w:val="none" w:sz="0" w:space="0" w:color="auto"/>
              </w:divBdr>
            </w:div>
            <w:div w:id="2052070545">
              <w:marLeft w:val="0"/>
              <w:marRight w:val="0"/>
              <w:marTop w:val="0"/>
              <w:marBottom w:val="0"/>
              <w:divBdr>
                <w:top w:val="none" w:sz="0" w:space="0" w:color="auto"/>
                <w:left w:val="none" w:sz="0" w:space="0" w:color="auto"/>
                <w:bottom w:val="none" w:sz="0" w:space="0" w:color="auto"/>
                <w:right w:val="none" w:sz="0" w:space="0" w:color="auto"/>
              </w:divBdr>
            </w:div>
            <w:div w:id="2026709639">
              <w:marLeft w:val="0"/>
              <w:marRight w:val="0"/>
              <w:marTop w:val="0"/>
              <w:marBottom w:val="0"/>
              <w:divBdr>
                <w:top w:val="none" w:sz="0" w:space="0" w:color="auto"/>
                <w:left w:val="none" w:sz="0" w:space="0" w:color="auto"/>
                <w:bottom w:val="none" w:sz="0" w:space="0" w:color="auto"/>
                <w:right w:val="none" w:sz="0" w:space="0" w:color="auto"/>
              </w:divBdr>
            </w:div>
            <w:div w:id="509221966">
              <w:marLeft w:val="0"/>
              <w:marRight w:val="0"/>
              <w:marTop w:val="0"/>
              <w:marBottom w:val="0"/>
              <w:divBdr>
                <w:top w:val="none" w:sz="0" w:space="0" w:color="auto"/>
                <w:left w:val="none" w:sz="0" w:space="0" w:color="auto"/>
                <w:bottom w:val="none" w:sz="0" w:space="0" w:color="auto"/>
                <w:right w:val="none" w:sz="0" w:space="0" w:color="auto"/>
              </w:divBdr>
            </w:div>
            <w:div w:id="1815486397">
              <w:marLeft w:val="0"/>
              <w:marRight w:val="0"/>
              <w:marTop w:val="0"/>
              <w:marBottom w:val="0"/>
              <w:divBdr>
                <w:top w:val="none" w:sz="0" w:space="0" w:color="auto"/>
                <w:left w:val="none" w:sz="0" w:space="0" w:color="auto"/>
                <w:bottom w:val="none" w:sz="0" w:space="0" w:color="auto"/>
                <w:right w:val="none" w:sz="0" w:space="0" w:color="auto"/>
              </w:divBdr>
            </w:div>
            <w:div w:id="963804692">
              <w:marLeft w:val="0"/>
              <w:marRight w:val="0"/>
              <w:marTop w:val="0"/>
              <w:marBottom w:val="0"/>
              <w:divBdr>
                <w:top w:val="none" w:sz="0" w:space="0" w:color="auto"/>
                <w:left w:val="none" w:sz="0" w:space="0" w:color="auto"/>
                <w:bottom w:val="none" w:sz="0" w:space="0" w:color="auto"/>
                <w:right w:val="none" w:sz="0" w:space="0" w:color="auto"/>
              </w:divBdr>
            </w:div>
            <w:div w:id="2053454006">
              <w:marLeft w:val="0"/>
              <w:marRight w:val="0"/>
              <w:marTop w:val="0"/>
              <w:marBottom w:val="0"/>
              <w:divBdr>
                <w:top w:val="none" w:sz="0" w:space="0" w:color="auto"/>
                <w:left w:val="none" w:sz="0" w:space="0" w:color="auto"/>
                <w:bottom w:val="none" w:sz="0" w:space="0" w:color="auto"/>
                <w:right w:val="none" w:sz="0" w:space="0" w:color="auto"/>
              </w:divBdr>
            </w:div>
            <w:div w:id="1136215083">
              <w:marLeft w:val="0"/>
              <w:marRight w:val="0"/>
              <w:marTop w:val="0"/>
              <w:marBottom w:val="0"/>
              <w:divBdr>
                <w:top w:val="none" w:sz="0" w:space="0" w:color="auto"/>
                <w:left w:val="none" w:sz="0" w:space="0" w:color="auto"/>
                <w:bottom w:val="none" w:sz="0" w:space="0" w:color="auto"/>
                <w:right w:val="none" w:sz="0" w:space="0" w:color="auto"/>
              </w:divBdr>
            </w:div>
            <w:div w:id="1151168147">
              <w:marLeft w:val="0"/>
              <w:marRight w:val="0"/>
              <w:marTop w:val="0"/>
              <w:marBottom w:val="0"/>
              <w:divBdr>
                <w:top w:val="none" w:sz="0" w:space="0" w:color="auto"/>
                <w:left w:val="none" w:sz="0" w:space="0" w:color="auto"/>
                <w:bottom w:val="none" w:sz="0" w:space="0" w:color="auto"/>
                <w:right w:val="none" w:sz="0" w:space="0" w:color="auto"/>
              </w:divBdr>
            </w:div>
            <w:div w:id="398526644">
              <w:marLeft w:val="0"/>
              <w:marRight w:val="0"/>
              <w:marTop w:val="0"/>
              <w:marBottom w:val="0"/>
              <w:divBdr>
                <w:top w:val="none" w:sz="0" w:space="0" w:color="auto"/>
                <w:left w:val="none" w:sz="0" w:space="0" w:color="auto"/>
                <w:bottom w:val="none" w:sz="0" w:space="0" w:color="auto"/>
                <w:right w:val="none" w:sz="0" w:space="0" w:color="auto"/>
              </w:divBdr>
            </w:div>
            <w:div w:id="1819027798">
              <w:marLeft w:val="0"/>
              <w:marRight w:val="0"/>
              <w:marTop w:val="0"/>
              <w:marBottom w:val="0"/>
              <w:divBdr>
                <w:top w:val="none" w:sz="0" w:space="0" w:color="auto"/>
                <w:left w:val="none" w:sz="0" w:space="0" w:color="auto"/>
                <w:bottom w:val="none" w:sz="0" w:space="0" w:color="auto"/>
                <w:right w:val="none" w:sz="0" w:space="0" w:color="auto"/>
              </w:divBdr>
            </w:div>
            <w:div w:id="1805922162">
              <w:marLeft w:val="0"/>
              <w:marRight w:val="0"/>
              <w:marTop w:val="0"/>
              <w:marBottom w:val="0"/>
              <w:divBdr>
                <w:top w:val="none" w:sz="0" w:space="0" w:color="auto"/>
                <w:left w:val="none" w:sz="0" w:space="0" w:color="auto"/>
                <w:bottom w:val="none" w:sz="0" w:space="0" w:color="auto"/>
                <w:right w:val="none" w:sz="0" w:space="0" w:color="auto"/>
              </w:divBdr>
            </w:div>
            <w:div w:id="1221526517">
              <w:marLeft w:val="0"/>
              <w:marRight w:val="0"/>
              <w:marTop w:val="0"/>
              <w:marBottom w:val="0"/>
              <w:divBdr>
                <w:top w:val="none" w:sz="0" w:space="0" w:color="auto"/>
                <w:left w:val="none" w:sz="0" w:space="0" w:color="auto"/>
                <w:bottom w:val="none" w:sz="0" w:space="0" w:color="auto"/>
                <w:right w:val="none" w:sz="0" w:space="0" w:color="auto"/>
              </w:divBdr>
            </w:div>
            <w:div w:id="1611274641">
              <w:marLeft w:val="0"/>
              <w:marRight w:val="0"/>
              <w:marTop w:val="0"/>
              <w:marBottom w:val="0"/>
              <w:divBdr>
                <w:top w:val="none" w:sz="0" w:space="0" w:color="auto"/>
                <w:left w:val="none" w:sz="0" w:space="0" w:color="auto"/>
                <w:bottom w:val="none" w:sz="0" w:space="0" w:color="auto"/>
                <w:right w:val="none" w:sz="0" w:space="0" w:color="auto"/>
              </w:divBdr>
            </w:div>
            <w:div w:id="1514221928">
              <w:marLeft w:val="0"/>
              <w:marRight w:val="0"/>
              <w:marTop w:val="0"/>
              <w:marBottom w:val="0"/>
              <w:divBdr>
                <w:top w:val="none" w:sz="0" w:space="0" w:color="auto"/>
                <w:left w:val="none" w:sz="0" w:space="0" w:color="auto"/>
                <w:bottom w:val="none" w:sz="0" w:space="0" w:color="auto"/>
                <w:right w:val="none" w:sz="0" w:space="0" w:color="auto"/>
              </w:divBdr>
            </w:div>
            <w:div w:id="2041588130">
              <w:marLeft w:val="0"/>
              <w:marRight w:val="0"/>
              <w:marTop w:val="0"/>
              <w:marBottom w:val="0"/>
              <w:divBdr>
                <w:top w:val="none" w:sz="0" w:space="0" w:color="auto"/>
                <w:left w:val="none" w:sz="0" w:space="0" w:color="auto"/>
                <w:bottom w:val="none" w:sz="0" w:space="0" w:color="auto"/>
                <w:right w:val="none" w:sz="0" w:space="0" w:color="auto"/>
              </w:divBdr>
            </w:div>
            <w:div w:id="900212195">
              <w:marLeft w:val="0"/>
              <w:marRight w:val="0"/>
              <w:marTop w:val="0"/>
              <w:marBottom w:val="0"/>
              <w:divBdr>
                <w:top w:val="none" w:sz="0" w:space="0" w:color="auto"/>
                <w:left w:val="none" w:sz="0" w:space="0" w:color="auto"/>
                <w:bottom w:val="none" w:sz="0" w:space="0" w:color="auto"/>
                <w:right w:val="none" w:sz="0" w:space="0" w:color="auto"/>
              </w:divBdr>
            </w:div>
            <w:div w:id="10839739">
              <w:marLeft w:val="0"/>
              <w:marRight w:val="0"/>
              <w:marTop w:val="0"/>
              <w:marBottom w:val="0"/>
              <w:divBdr>
                <w:top w:val="none" w:sz="0" w:space="0" w:color="auto"/>
                <w:left w:val="none" w:sz="0" w:space="0" w:color="auto"/>
                <w:bottom w:val="none" w:sz="0" w:space="0" w:color="auto"/>
                <w:right w:val="none" w:sz="0" w:space="0" w:color="auto"/>
              </w:divBdr>
            </w:div>
            <w:div w:id="970863002">
              <w:marLeft w:val="0"/>
              <w:marRight w:val="0"/>
              <w:marTop w:val="0"/>
              <w:marBottom w:val="0"/>
              <w:divBdr>
                <w:top w:val="none" w:sz="0" w:space="0" w:color="auto"/>
                <w:left w:val="none" w:sz="0" w:space="0" w:color="auto"/>
                <w:bottom w:val="none" w:sz="0" w:space="0" w:color="auto"/>
                <w:right w:val="none" w:sz="0" w:space="0" w:color="auto"/>
              </w:divBdr>
            </w:div>
            <w:div w:id="83650669">
              <w:marLeft w:val="0"/>
              <w:marRight w:val="0"/>
              <w:marTop w:val="0"/>
              <w:marBottom w:val="0"/>
              <w:divBdr>
                <w:top w:val="none" w:sz="0" w:space="0" w:color="auto"/>
                <w:left w:val="none" w:sz="0" w:space="0" w:color="auto"/>
                <w:bottom w:val="none" w:sz="0" w:space="0" w:color="auto"/>
                <w:right w:val="none" w:sz="0" w:space="0" w:color="auto"/>
              </w:divBdr>
            </w:div>
            <w:div w:id="1426922929">
              <w:marLeft w:val="0"/>
              <w:marRight w:val="0"/>
              <w:marTop w:val="0"/>
              <w:marBottom w:val="0"/>
              <w:divBdr>
                <w:top w:val="none" w:sz="0" w:space="0" w:color="auto"/>
                <w:left w:val="none" w:sz="0" w:space="0" w:color="auto"/>
                <w:bottom w:val="none" w:sz="0" w:space="0" w:color="auto"/>
                <w:right w:val="none" w:sz="0" w:space="0" w:color="auto"/>
              </w:divBdr>
            </w:div>
            <w:div w:id="816726201">
              <w:marLeft w:val="0"/>
              <w:marRight w:val="0"/>
              <w:marTop w:val="0"/>
              <w:marBottom w:val="0"/>
              <w:divBdr>
                <w:top w:val="none" w:sz="0" w:space="0" w:color="auto"/>
                <w:left w:val="none" w:sz="0" w:space="0" w:color="auto"/>
                <w:bottom w:val="none" w:sz="0" w:space="0" w:color="auto"/>
                <w:right w:val="none" w:sz="0" w:space="0" w:color="auto"/>
              </w:divBdr>
            </w:div>
            <w:div w:id="388117727">
              <w:marLeft w:val="0"/>
              <w:marRight w:val="0"/>
              <w:marTop w:val="0"/>
              <w:marBottom w:val="0"/>
              <w:divBdr>
                <w:top w:val="none" w:sz="0" w:space="0" w:color="auto"/>
                <w:left w:val="none" w:sz="0" w:space="0" w:color="auto"/>
                <w:bottom w:val="none" w:sz="0" w:space="0" w:color="auto"/>
                <w:right w:val="none" w:sz="0" w:space="0" w:color="auto"/>
              </w:divBdr>
            </w:div>
            <w:div w:id="1409110650">
              <w:marLeft w:val="0"/>
              <w:marRight w:val="0"/>
              <w:marTop w:val="0"/>
              <w:marBottom w:val="0"/>
              <w:divBdr>
                <w:top w:val="none" w:sz="0" w:space="0" w:color="auto"/>
                <w:left w:val="none" w:sz="0" w:space="0" w:color="auto"/>
                <w:bottom w:val="none" w:sz="0" w:space="0" w:color="auto"/>
                <w:right w:val="none" w:sz="0" w:space="0" w:color="auto"/>
              </w:divBdr>
            </w:div>
            <w:div w:id="828445341">
              <w:marLeft w:val="0"/>
              <w:marRight w:val="0"/>
              <w:marTop w:val="0"/>
              <w:marBottom w:val="0"/>
              <w:divBdr>
                <w:top w:val="none" w:sz="0" w:space="0" w:color="auto"/>
                <w:left w:val="none" w:sz="0" w:space="0" w:color="auto"/>
                <w:bottom w:val="none" w:sz="0" w:space="0" w:color="auto"/>
                <w:right w:val="none" w:sz="0" w:space="0" w:color="auto"/>
              </w:divBdr>
            </w:div>
            <w:div w:id="493448185">
              <w:marLeft w:val="0"/>
              <w:marRight w:val="0"/>
              <w:marTop w:val="0"/>
              <w:marBottom w:val="0"/>
              <w:divBdr>
                <w:top w:val="none" w:sz="0" w:space="0" w:color="auto"/>
                <w:left w:val="none" w:sz="0" w:space="0" w:color="auto"/>
                <w:bottom w:val="none" w:sz="0" w:space="0" w:color="auto"/>
                <w:right w:val="none" w:sz="0" w:space="0" w:color="auto"/>
              </w:divBdr>
            </w:div>
            <w:div w:id="1746998399">
              <w:marLeft w:val="0"/>
              <w:marRight w:val="0"/>
              <w:marTop w:val="0"/>
              <w:marBottom w:val="0"/>
              <w:divBdr>
                <w:top w:val="none" w:sz="0" w:space="0" w:color="auto"/>
                <w:left w:val="none" w:sz="0" w:space="0" w:color="auto"/>
                <w:bottom w:val="none" w:sz="0" w:space="0" w:color="auto"/>
                <w:right w:val="none" w:sz="0" w:space="0" w:color="auto"/>
              </w:divBdr>
            </w:div>
            <w:div w:id="1351756845">
              <w:marLeft w:val="0"/>
              <w:marRight w:val="0"/>
              <w:marTop w:val="0"/>
              <w:marBottom w:val="0"/>
              <w:divBdr>
                <w:top w:val="none" w:sz="0" w:space="0" w:color="auto"/>
                <w:left w:val="none" w:sz="0" w:space="0" w:color="auto"/>
                <w:bottom w:val="none" w:sz="0" w:space="0" w:color="auto"/>
                <w:right w:val="none" w:sz="0" w:space="0" w:color="auto"/>
              </w:divBdr>
            </w:div>
            <w:div w:id="1630359608">
              <w:marLeft w:val="0"/>
              <w:marRight w:val="0"/>
              <w:marTop w:val="0"/>
              <w:marBottom w:val="0"/>
              <w:divBdr>
                <w:top w:val="none" w:sz="0" w:space="0" w:color="auto"/>
                <w:left w:val="none" w:sz="0" w:space="0" w:color="auto"/>
                <w:bottom w:val="none" w:sz="0" w:space="0" w:color="auto"/>
                <w:right w:val="none" w:sz="0" w:space="0" w:color="auto"/>
              </w:divBdr>
            </w:div>
            <w:div w:id="586814494">
              <w:marLeft w:val="0"/>
              <w:marRight w:val="0"/>
              <w:marTop w:val="0"/>
              <w:marBottom w:val="0"/>
              <w:divBdr>
                <w:top w:val="none" w:sz="0" w:space="0" w:color="auto"/>
                <w:left w:val="none" w:sz="0" w:space="0" w:color="auto"/>
                <w:bottom w:val="none" w:sz="0" w:space="0" w:color="auto"/>
                <w:right w:val="none" w:sz="0" w:space="0" w:color="auto"/>
              </w:divBdr>
            </w:div>
            <w:div w:id="1262564701">
              <w:marLeft w:val="0"/>
              <w:marRight w:val="0"/>
              <w:marTop w:val="0"/>
              <w:marBottom w:val="0"/>
              <w:divBdr>
                <w:top w:val="none" w:sz="0" w:space="0" w:color="auto"/>
                <w:left w:val="none" w:sz="0" w:space="0" w:color="auto"/>
                <w:bottom w:val="none" w:sz="0" w:space="0" w:color="auto"/>
                <w:right w:val="none" w:sz="0" w:space="0" w:color="auto"/>
              </w:divBdr>
            </w:div>
            <w:div w:id="1121192705">
              <w:marLeft w:val="0"/>
              <w:marRight w:val="0"/>
              <w:marTop w:val="0"/>
              <w:marBottom w:val="0"/>
              <w:divBdr>
                <w:top w:val="none" w:sz="0" w:space="0" w:color="auto"/>
                <w:left w:val="none" w:sz="0" w:space="0" w:color="auto"/>
                <w:bottom w:val="none" w:sz="0" w:space="0" w:color="auto"/>
                <w:right w:val="none" w:sz="0" w:space="0" w:color="auto"/>
              </w:divBdr>
            </w:div>
            <w:div w:id="553852561">
              <w:marLeft w:val="0"/>
              <w:marRight w:val="0"/>
              <w:marTop w:val="0"/>
              <w:marBottom w:val="0"/>
              <w:divBdr>
                <w:top w:val="none" w:sz="0" w:space="0" w:color="auto"/>
                <w:left w:val="none" w:sz="0" w:space="0" w:color="auto"/>
                <w:bottom w:val="none" w:sz="0" w:space="0" w:color="auto"/>
                <w:right w:val="none" w:sz="0" w:space="0" w:color="auto"/>
              </w:divBdr>
            </w:div>
            <w:div w:id="609628318">
              <w:marLeft w:val="0"/>
              <w:marRight w:val="0"/>
              <w:marTop w:val="0"/>
              <w:marBottom w:val="0"/>
              <w:divBdr>
                <w:top w:val="none" w:sz="0" w:space="0" w:color="auto"/>
                <w:left w:val="none" w:sz="0" w:space="0" w:color="auto"/>
                <w:bottom w:val="none" w:sz="0" w:space="0" w:color="auto"/>
                <w:right w:val="none" w:sz="0" w:space="0" w:color="auto"/>
              </w:divBdr>
            </w:div>
            <w:div w:id="711225383">
              <w:marLeft w:val="0"/>
              <w:marRight w:val="0"/>
              <w:marTop w:val="0"/>
              <w:marBottom w:val="0"/>
              <w:divBdr>
                <w:top w:val="none" w:sz="0" w:space="0" w:color="auto"/>
                <w:left w:val="none" w:sz="0" w:space="0" w:color="auto"/>
                <w:bottom w:val="none" w:sz="0" w:space="0" w:color="auto"/>
                <w:right w:val="none" w:sz="0" w:space="0" w:color="auto"/>
              </w:divBdr>
            </w:div>
            <w:div w:id="797064380">
              <w:marLeft w:val="0"/>
              <w:marRight w:val="0"/>
              <w:marTop w:val="0"/>
              <w:marBottom w:val="0"/>
              <w:divBdr>
                <w:top w:val="none" w:sz="0" w:space="0" w:color="auto"/>
                <w:left w:val="none" w:sz="0" w:space="0" w:color="auto"/>
                <w:bottom w:val="none" w:sz="0" w:space="0" w:color="auto"/>
                <w:right w:val="none" w:sz="0" w:space="0" w:color="auto"/>
              </w:divBdr>
            </w:div>
            <w:div w:id="570307260">
              <w:marLeft w:val="0"/>
              <w:marRight w:val="0"/>
              <w:marTop w:val="0"/>
              <w:marBottom w:val="0"/>
              <w:divBdr>
                <w:top w:val="none" w:sz="0" w:space="0" w:color="auto"/>
                <w:left w:val="none" w:sz="0" w:space="0" w:color="auto"/>
                <w:bottom w:val="none" w:sz="0" w:space="0" w:color="auto"/>
                <w:right w:val="none" w:sz="0" w:space="0" w:color="auto"/>
              </w:divBdr>
            </w:div>
            <w:div w:id="1588266159">
              <w:marLeft w:val="0"/>
              <w:marRight w:val="0"/>
              <w:marTop w:val="0"/>
              <w:marBottom w:val="0"/>
              <w:divBdr>
                <w:top w:val="none" w:sz="0" w:space="0" w:color="auto"/>
                <w:left w:val="none" w:sz="0" w:space="0" w:color="auto"/>
                <w:bottom w:val="none" w:sz="0" w:space="0" w:color="auto"/>
                <w:right w:val="none" w:sz="0" w:space="0" w:color="auto"/>
              </w:divBdr>
            </w:div>
            <w:div w:id="960845882">
              <w:marLeft w:val="0"/>
              <w:marRight w:val="0"/>
              <w:marTop w:val="0"/>
              <w:marBottom w:val="0"/>
              <w:divBdr>
                <w:top w:val="none" w:sz="0" w:space="0" w:color="auto"/>
                <w:left w:val="none" w:sz="0" w:space="0" w:color="auto"/>
                <w:bottom w:val="none" w:sz="0" w:space="0" w:color="auto"/>
                <w:right w:val="none" w:sz="0" w:space="0" w:color="auto"/>
              </w:divBdr>
            </w:div>
            <w:div w:id="1088773609">
              <w:marLeft w:val="0"/>
              <w:marRight w:val="0"/>
              <w:marTop w:val="0"/>
              <w:marBottom w:val="0"/>
              <w:divBdr>
                <w:top w:val="none" w:sz="0" w:space="0" w:color="auto"/>
                <w:left w:val="none" w:sz="0" w:space="0" w:color="auto"/>
                <w:bottom w:val="none" w:sz="0" w:space="0" w:color="auto"/>
                <w:right w:val="none" w:sz="0" w:space="0" w:color="auto"/>
              </w:divBdr>
            </w:div>
            <w:div w:id="1593974401">
              <w:marLeft w:val="0"/>
              <w:marRight w:val="0"/>
              <w:marTop w:val="0"/>
              <w:marBottom w:val="0"/>
              <w:divBdr>
                <w:top w:val="none" w:sz="0" w:space="0" w:color="auto"/>
                <w:left w:val="none" w:sz="0" w:space="0" w:color="auto"/>
                <w:bottom w:val="none" w:sz="0" w:space="0" w:color="auto"/>
                <w:right w:val="none" w:sz="0" w:space="0" w:color="auto"/>
              </w:divBdr>
            </w:div>
            <w:div w:id="1218855727">
              <w:marLeft w:val="0"/>
              <w:marRight w:val="0"/>
              <w:marTop w:val="0"/>
              <w:marBottom w:val="0"/>
              <w:divBdr>
                <w:top w:val="none" w:sz="0" w:space="0" w:color="auto"/>
                <w:left w:val="none" w:sz="0" w:space="0" w:color="auto"/>
                <w:bottom w:val="none" w:sz="0" w:space="0" w:color="auto"/>
                <w:right w:val="none" w:sz="0" w:space="0" w:color="auto"/>
              </w:divBdr>
            </w:div>
            <w:div w:id="1800605878">
              <w:marLeft w:val="0"/>
              <w:marRight w:val="0"/>
              <w:marTop w:val="0"/>
              <w:marBottom w:val="0"/>
              <w:divBdr>
                <w:top w:val="none" w:sz="0" w:space="0" w:color="auto"/>
                <w:left w:val="none" w:sz="0" w:space="0" w:color="auto"/>
                <w:bottom w:val="none" w:sz="0" w:space="0" w:color="auto"/>
                <w:right w:val="none" w:sz="0" w:space="0" w:color="auto"/>
              </w:divBdr>
            </w:div>
            <w:div w:id="738672562">
              <w:marLeft w:val="0"/>
              <w:marRight w:val="0"/>
              <w:marTop w:val="0"/>
              <w:marBottom w:val="0"/>
              <w:divBdr>
                <w:top w:val="none" w:sz="0" w:space="0" w:color="auto"/>
                <w:left w:val="none" w:sz="0" w:space="0" w:color="auto"/>
                <w:bottom w:val="none" w:sz="0" w:space="0" w:color="auto"/>
                <w:right w:val="none" w:sz="0" w:space="0" w:color="auto"/>
              </w:divBdr>
            </w:div>
            <w:div w:id="722021570">
              <w:marLeft w:val="0"/>
              <w:marRight w:val="0"/>
              <w:marTop w:val="0"/>
              <w:marBottom w:val="0"/>
              <w:divBdr>
                <w:top w:val="none" w:sz="0" w:space="0" w:color="auto"/>
                <w:left w:val="none" w:sz="0" w:space="0" w:color="auto"/>
                <w:bottom w:val="none" w:sz="0" w:space="0" w:color="auto"/>
                <w:right w:val="none" w:sz="0" w:space="0" w:color="auto"/>
              </w:divBdr>
            </w:div>
            <w:div w:id="656033030">
              <w:marLeft w:val="0"/>
              <w:marRight w:val="0"/>
              <w:marTop w:val="0"/>
              <w:marBottom w:val="0"/>
              <w:divBdr>
                <w:top w:val="none" w:sz="0" w:space="0" w:color="auto"/>
                <w:left w:val="none" w:sz="0" w:space="0" w:color="auto"/>
                <w:bottom w:val="none" w:sz="0" w:space="0" w:color="auto"/>
                <w:right w:val="none" w:sz="0" w:space="0" w:color="auto"/>
              </w:divBdr>
            </w:div>
            <w:div w:id="342824170">
              <w:marLeft w:val="0"/>
              <w:marRight w:val="0"/>
              <w:marTop w:val="0"/>
              <w:marBottom w:val="0"/>
              <w:divBdr>
                <w:top w:val="none" w:sz="0" w:space="0" w:color="auto"/>
                <w:left w:val="none" w:sz="0" w:space="0" w:color="auto"/>
                <w:bottom w:val="none" w:sz="0" w:space="0" w:color="auto"/>
                <w:right w:val="none" w:sz="0" w:space="0" w:color="auto"/>
              </w:divBdr>
            </w:div>
            <w:div w:id="1733506943">
              <w:marLeft w:val="0"/>
              <w:marRight w:val="0"/>
              <w:marTop w:val="0"/>
              <w:marBottom w:val="0"/>
              <w:divBdr>
                <w:top w:val="none" w:sz="0" w:space="0" w:color="auto"/>
                <w:left w:val="none" w:sz="0" w:space="0" w:color="auto"/>
                <w:bottom w:val="none" w:sz="0" w:space="0" w:color="auto"/>
                <w:right w:val="none" w:sz="0" w:space="0" w:color="auto"/>
              </w:divBdr>
            </w:div>
            <w:div w:id="667831529">
              <w:marLeft w:val="0"/>
              <w:marRight w:val="0"/>
              <w:marTop w:val="0"/>
              <w:marBottom w:val="0"/>
              <w:divBdr>
                <w:top w:val="none" w:sz="0" w:space="0" w:color="auto"/>
                <w:left w:val="none" w:sz="0" w:space="0" w:color="auto"/>
                <w:bottom w:val="none" w:sz="0" w:space="0" w:color="auto"/>
                <w:right w:val="none" w:sz="0" w:space="0" w:color="auto"/>
              </w:divBdr>
            </w:div>
            <w:div w:id="830218923">
              <w:marLeft w:val="0"/>
              <w:marRight w:val="0"/>
              <w:marTop w:val="0"/>
              <w:marBottom w:val="0"/>
              <w:divBdr>
                <w:top w:val="none" w:sz="0" w:space="0" w:color="auto"/>
                <w:left w:val="none" w:sz="0" w:space="0" w:color="auto"/>
                <w:bottom w:val="none" w:sz="0" w:space="0" w:color="auto"/>
                <w:right w:val="none" w:sz="0" w:space="0" w:color="auto"/>
              </w:divBdr>
            </w:div>
            <w:div w:id="483550847">
              <w:marLeft w:val="0"/>
              <w:marRight w:val="0"/>
              <w:marTop w:val="0"/>
              <w:marBottom w:val="0"/>
              <w:divBdr>
                <w:top w:val="none" w:sz="0" w:space="0" w:color="auto"/>
                <w:left w:val="none" w:sz="0" w:space="0" w:color="auto"/>
                <w:bottom w:val="none" w:sz="0" w:space="0" w:color="auto"/>
                <w:right w:val="none" w:sz="0" w:space="0" w:color="auto"/>
              </w:divBdr>
            </w:div>
            <w:div w:id="730228312">
              <w:marLeft w:val="0"/>
              <w:marRight w:val="0"/>
              <w:marTop w:val="0"/>
              <w:marBottom w:val="0"/>
              <w:divBdr>
                <w:top w:val="none" w:sz="0" w:space="0" w:color="auto"/>
                <w:left w:val="none" w:sz="0" w:space="0" w:color="auto"/>
                <w:bottom w:val="none" w:sz="0" w:space="0" w:color="auto"/>
                <w:right w:val="none" w:sz="0" w:space="0" w:color="auto"/>
              </w:divBdr>
            </w:div>
            <w:div w:id="1811165397">
              <w:marLeft w:val="0"/>
              <w:marRight w:val="0"/>
              <w:marTop w:val="0"/>
              <w:marBottom w:val="0"/>
              <w:divBdr>
                <w:top w:val="none" w:sz="0" w:space="0" w:color="auto"/>
                <w:left w:val="none" w:sz="0" w:space="0" w:color="auto"/>
                <w:bottom w:val="none" w:sz="0" w:space="0" w:color="auto"/>
                <w:right w:val="none" w:sz="0" w:space="0" w:color="auto"/>
              </w:divBdr>
            </w:div>
            <w:div w:id="1985311806">
              <w:marLeft w:val="0"/>
              <w:marRight w:val="0"/>
              <w:marTop w:val="0"/>
              <w:marBottom w:val="0"/>
              <w:divBdr>
                <w:top w:val="none" w:sz="0" w:space="0" w:color="auto"/>
                <w:left w:val="none" w:sz="0" w:space="0" w:color="auto"/>
                <w:bottom w:val="none" w:sz="0" w:space="0" w:color="auto"/>
                <w:right w:val="none" w:sz="0" w:space="0" w:color="auto"/>
              </w:divBdr>
            </w:div>
            <w:div w:id="456146128">
              <w:marLeft w:val="0"/>
              <w:marRight w:val="0"/>
              <w:marTop w:val="0"/>
              <w:marBottom w:val="0"/>
              <w:divBdr>
                <w:top w:val="none" w:sz="0" w:space="0" w:color="auto"/>
                <w:left w:val="none" w:sz="0" w:space="0" w:color="auto"/>
                <w:bottom w:val="none" w:sz="0" w:space="0" w:color="auto"/>
                <w:right w:val="none" w:sz="0" w:space="0" w:color="auto"/>
              </w:divBdr>
            </w:div>
            <w:div w:id="55514526">
              <w:marLeft w:val="0"/>
              <w:marRight w:val="0"/>
              <w:marTop w:val="0"/>
              <w:marBottom w:val="0"/>
              <w:divBdr>
                <w:top w:val="none" w:sz="0" w:space="0" w:color="auto"/>
                <w:left w:val="none" w:sz="0" w:space="0" w:color="auto"/>
                <w:bottom w:val="none" w:sz="0" w:space="0" w:color="auto"/>
                <w:right w:val="none" w:sz="0" w:space="0" w:color="auto"/>
              </w:divBdr>
            </w:div>
            <w:div w:id="1517230579">
              <w:marLeft w:val="0"/>
              <w:marRight w:val="0"/>
              <w:marTop w:val="0"/>
              <w:marBottom w:val="0"/>
              <w:divBdr>
                <w:top w:val="none" w:sz="0" w:space="0" w:color="auto"/>
                <w:left w:val="none" w:sz="0" w:space="0" w:color="auto"/>
                <w:bottom w:val="none" w:sz="0" w:space="0" w:color="auto"/>
                <w:right w:val="none" w:sz="0" w:space="0" w:color="auto"/>
              </w:divBdr>
            </w:div>
            <w:div w:id="48041232">
              <w:marLeft w:val="0"/>
              <w:marRight w:val="0"/>
              <w:marTop w:val="0"/>
              <w:marBottom w:val="0"/>
              <w:divBdr>
                <w:top w:val="none" w:sz="0" w:space="0" w:color="auto"/>
                <w:left w:val="none" w:sz="0" w:space="0" w:color="auto"/>
                <w:bottom w:val="none" w:sz="0" w:space="0" w:color="auto"/>
                <w:right w:val="none" w:sz="0" w:space="0" w:color="auto"/>
              </w:divBdr>
            </w:div>
            <w:div w:id="494076124">
              <w:marLeft w:val="0"/>
              <w:marRight w:val="0"/>
              <w:marTop w:val="0"/>
              <w:marBottom w:val="0"/>
              <w:divBdr>
                <w:top w:val="none" w:sz="0" w:space="0" w:color="auto"/>
                <w:left w:val="none" w:sz="0" w:space="0" w:color="auto"/>
                <w:bottom w:val="none" w:sz="0" w:space="0" w:color="auto"/>
                <w:right w:val="none" w:sz="0" w:space="0" w:color="auto"/>
              </w:divBdr>
            </w:div>
            <w:div w:id="65078104">
              <w:marLeft w:val="0"/>
              <w:marRight w:val="0"/>
              <w:marTop w:val="0"/>
              <w:marBottom w:val="0"/>
              <w:divBdr>
                <w:top w:val="none" w:sz="0" w:space="0" w:color="auto"/>
                <w:left w:val="none" w:sz="0" w:space="0" w:color="auto"/>
                <w:bottom w:val="none" w:sz="0" w:space="0" w:color="auto"/>
                <w:right w:val="none" w:sz="0" w:space="0" w:color="auto"/>
              </w:divBdr>
            </w:div>
            <w:div w:id="1658336257">
              <w:marLeft w:val="0"/>
              <w:marRight w:val="0"/>
              <w:marTop w:val="0"/>
              <w:marBottom w:val="0"/>
              <w:divBdr>
                <w:top w:val="none" w:sz="0" w:space="0" w:color="auto"/>
                <w:left w:val="none" w:sz="0" w:space="0" w:color="auto"/>
                <w:bottom w:val="none" w:sz="0" w:space="0" w:color="auto"/>
                <w:right w:val="none" w:sz="0" w:space="0" w:color="auto"/>
              </w:divBdr>
            </w:div>
            <w:div w:id="409935848">
              <w:marLeft w:val="0"/>
              <w:marRight w:val="0"/>
              <w:marTop w:val="0"/>
              <w:marBottom w:val="0"/>
              <w:divBdr>
                <w:top w:val="none" w:sz="0" w:space="0" w:color="auto"/>
                <w:left w:val="none" w:sz="0" w:space="0" w:color="auto"/>
                <w:bottom w:val="none" w:sz="0" w:space="0" w:color="auto"/>
                <w:right w:val="none" w:sz="0" w:space="0" w:color="auto"/>
              </w:divBdr>
            </w:div>
            <w:div w:id="210312887">
              <w:marLeft w:val="0"/>
              <w:marRight w:val="0"/>
              <w:marTop w:val="0"/>
              <w:marBottom w:val="0"/>
              <w:divBdr>
                <w:top w:val="none" w:sz="0" w:space="0" w:color="auto"/>
                <w:left w:val="none" w:sz="0" w:space="0" w:color="auto"/>
                <w:bottom w:val="none" w:sz="0" w:space="0" w:color="auto"/>
                <w:right w:val="none" w:sz="0" w:space="0" w:color="auto"/>
              </w:divBdr>
            </w:div>
            <w:div w:id="1986734999">
              <w:marLeft w:val="0"/>
              <w:marRight w:val="0"/>
              <w:marTop w:val="0"/>
              <w:marBottom w:val="0"/>
              <w:divBdr>
                <w:top w:val="none" w:sz="0" w:space="0" w:color="auto"/>
                <w:left w:val="none" w:sz="0" w:space="0" w:color="auto"/>
                <w:bottom w:val="none" w:sz="0" w:space="0" w:color="auto"/>
                <w:right w:val="none" w:sz="0" w:space="0" w:color="auto"/>
              </w:divBdr>
            </w:div>
            <w:div w:id="1427845222">
              <w:marLeft w:val="0"/>
              <w:marRight w:val="0"/>
              <w:marTop w:val="0"/>
              <w:marBottom w:val="0"/>
              <w:divBdr>
                <w:top w:val="none" w:sz="0" w:space="0" w:color="auto"/>
                <w:left w:val="none" w:sz="0" w:space="0" w:color="auto"/>
                <w:bottom w:val="none" w:sz="0" w:space="0" w:color="auto"/>
                <w:right w:val="none" w:sz="0" w:space="0" w:color="auto"/>
              </w:divBdr>
            </w:div>
            <w:div w:id="1019745718">
              <w:marLeft w:val="0"/>
              <w:marRight w:val="0"/>
              <w:marTop w:val="0"/>
              <w:marBottom w:val="0"/>
              <w:divBdr>
                <w:top w:val="none" w:sz="0" w:space="0" w:color="auto"/>
                <w:left w:val="none" w:sz="0" w:space="0" w:color="auto"/>
                <w:bottom w:val="none" w:sz="0" w:space="0" w:color="auto"/>
                <w:right w:val="none" w:sz="0" w:space="0" w:color="auto"/>
              </w:divBdr>
            </w:div>
            <w:div w:id="1766270442">
              <w:marLeft w:val="0"/>
              <w:marRight w:val="0"/>
              <w:marTop w:val="0"/>
              <w:marBottom w:val="0"/>
              <w:divBdr>
                <w:top w:val="none" w:sz="0" w:space="0" w:color="auto"/>
                <w:left w:val="none" w:sz="0" w:space="0" w:color="auto"/>
                <w:bottom w:val="none" w:sz="0" w:space="0" w:color="auto"/>
                <w:right w:val="none" w:sz="0" w:space="0" w:color="auto"/>
              </w:divBdr>
            </w:div>
            <w:div w:id="283192919">
              <w:marLeft w:val="0"/>
              <w:marRight w:val="0"/>
              <w:marTop w:val="0"/>
              <w:marBottom w:val="0"/>
              <w:divBdr>
                <w:top w:val="none" w:sz="0" w:space="0" w:color="auto"/>
                <w:left w:val="none" w:sz="0" w:space="0" w:color="auto"/>
                <w:bottom w:val="none" w:sz="0" w:space="0" w:color="auto"/>
                <w:right w:val="none" w:sz="0" w:space="0" w:color="auto"/>
              </w:divBdr>
            </w:div>
            <w:div w:id="1196965831">
              <w:marLeft w:val="0"/>
              <w:marRight w:val="0"/>
              <w:marTop w:val="0"/>
              <w:marBottom w:val="0"/>
              <w:divBdr>
                <w:top w:val="none" w:sz="0" w:space="0" w:color="auto"/>
                <w:left w:val="none" w:sz="0" w:space="0" w:color="auto"/>
                <w:bottom w:val="none" w:sz="0" w:space="0" w:color="auto"/>
                <w:right w:val="none" w:sz="0" w:space="0" w:color="auto"/>
              </w:divBdr>
            </w:div>
            <w:div w:id="1061557020">
              <w:marLeft w:val="0"/>
              <w:marRight w:val="0"/>
              <w:marTop w:val="0"/>
              <w:marBottom w:val="0"/>
              <w:divBdr>
                <w:top w:val="none" w:sz="0" w:space="0" w:color="auto"/>
                <w:left w:val="none" w:sz="0" w:space="0" w:color="auto"/>
                <w:bottom w:val="none" w:sz="0" w:space="0" w:color="auto"/>
                <w:right w:val="none" w:sz="0" w:space="0" w:color="auto"/>
              </w:divBdr>
            </w:div>
            <w:div w:id="489565776">
              <w:marLeft w:val="0"/>
              <w:marRight w:val="0"/>
              <w:marTop w:val="0"/>
              <w:marBottom w:val="0"/>
              <w:divBdr>
                <w:top w:val="none" w:sz="0" w:space="0" w:color="auto"/>
                <w:left w:val="none" w:sz="0" w:space="0" w:color="auto"/>
                <w:bottom w:val="none" w:sz="0" w:space="0" w:color="auto"/>
                <w:right w:val="none" w:sz="0" w:space="0" w:color="auto"/>
              </w:divBdr>
            </w:div>
            <w:div w:id="1033652889">
              <w:marLeft w:val="0"/>
              <w:marRight w:val="0"/>
              <w:marTop w:val="0"/>
              <w:marBottom w:val="0"/>
              <w:divBdr>
                <w:top w:val="none" w:sz="0" w:space="0" w:color="auto"/>
                <w:left w:val="none" w:sz="0" w:space="0" w:color="auto"/>
                <w:bottom w:val="none" w:sz="0" w:space="0" w:color="auto"/>
                <w:right w:val="none" w:sz="0" w:space="0" w:color="auto"/>
              </w:divBdr>
            </w:div>
            <w:div w:id="1781879213">
              <w:marLeft w:val="0"/>
              <w:marRight w:val="0"/>
              <w:marTop w:val="0"/>
              <w:marBottom w:val="0"/>
              <w:divBdr>
                <w:top w:val="none" w:sz="0" w:space="0" w:color="auto"/>
                <w:left w:val="none" w:sz="0" w:space="0" w:color="auto"/>
                <w:bottom w:val="none" w:sz="0" w:space="0" w:color="auto"/>
                <w:right w:val="none" w:sz="0" w:space="0" w:color="auto"/>
              </w:divBdr>
            </w:div>
            <w:div w:id="2099709794">
              <w:marLeft w:val="0"/>
              <w:marRight w:val="0"/>
              <w:marTop w:val="0"/>
              <w:marBottom w:val="0"/>
              <w:divBdr>
                <w:top w:val="none" w:sz="0" w:space="0" w:color="auto"/>
                <w:left w:val="none" w:sz="0" w:space="0" w:color="auto"/>
                <w:bottom w:val="none" w:sz="0" w:space="0" w:color="auto"/>
                <w:right w:val="none" w:sz="0" w:space="0" w:color="auto"/>
              </w:divBdr>
            </w:div>
            <w:div w:id="1367950969">
              <w:marLeft w:val="0"/>
              <w:marRight w:val="0"/>
              <w:marTop w:val="0"/>
              <w:marBottom w:val="0"/>
              <w:divBdr>
                <w:top w:val="none" w:sz="0" w:space="0" w:color="auto"/>
                <w:left w:val="none" w:sz="0" w:space="0" w:color="auto"/>
                <w:bottom w:val="none" w:sz="0" w:space="0" w:color="auto"/>
                <w:right w:val="none" w:sz="0" w:space="0" w:color="auto"/>
              </w:divBdr>
            </w:div>
            <w:div w:id="948706566">
              <w:marLeft w:val="0"/>
              <w:marRight w:val="0"/>
              <w:marTop w:val="0"/>
              <w:marBottom w:val="0"/>
              <w:divBdr>
                <w:top w:val="none" w:sz="0" w:space="0" w:color="auto"/>
                <w:left w:val="none" w:sz="0" w:space="0" w:color="auto"/>
                <w:bottom w:val="none" w:sz="0" w:space="0" w:color="auto"/>
                <w:right w:val="none" w:sz="0" w:space="0" w:color="auto"/>
              </w:divBdr>
            </w:div>
            <w:div w:id="135226198">
              <w:marLeft w:val="0"/>
              <w:marRight w:val="0"/>
              <w:marTop w:val="0"/>
              <w:marBottom w:val="0"/>
              <w:divBdr>
                <w:top w:val="none" w:sz="0" w:space="0" w:color="auto"/>
                <w:left w:val="none" w:sz="0" w:space="0" w:color="auto"/>
                <w:bottom w:val="none" w:sz="0" w:space="0" w:color="auto"/>
                <w:right w:val="none" w:sz="0" w:space="0" w:color="auto"/>
              </w:divBdr>
            </w:div>
            <w:div w:id="6296058">
              <w:marLeft w:val="0"/>
              <w:marRight w:val="0"/>
              <w:marTop w:val="0"/>
              <w:marBottom w:val="0"/>
              <w:divBdr>
                <w:top w:val="none" w:sz="0" w:space="0" w:color="auto"/>
                <w:left w:val="none" w:sz="0" w:space="0" w:color="auto"/>
                <w:bottom w:val="none" w:sz="0" w:space="0" w:color="auto"/>
                <w:right w:val="none" w:sz="0" w:space="0" w:color="auto"/>
              </w:divBdr>
            </w:div>
            <w:div w:id="612059522">
              <w:marLeft w:val="0"/>
              <w:marRight w:val="0"/>
              <w:marTop w:val="0"/>
              <w:marBottom w:val="0"/>
              <w:divBdr>
                <w:top w:val="none" w:sz="0" w:space="0" w:color="auto"/>
                <w:left w:val="none" w:sz="0" w:space="0" w:color="auto"/>
                <w:bottom w:val="none" w:sz="0" w:space="0" w:color="auto"/>
                <w:right w:val="none" w:sz="0" w:space="0" w:color="auto"/>
              </w:divBdr>
            </w:div>
            <w:div w:id="794760500">
              <w:marLeft w:val="0"/>
              <w:marRight w:val="0"/>
              <w:marTop w:val="0"/>
              <w:marBottom w:val="0"/>
              <w:divBdr>
                <w:top w:val="none" w:sz="0" w:space="0" w:color="auto"/>
                <w:left w:val="none" w:sz="0" w:space="0" w:color="auto"/>
                <w:bottom w:val="none" w:sz="0" w:space="0" w:color="auto"/>
                <w:right w:val="none" w:sz="0" w:space="0" w:color="auto"/>
              </w:divBdr>
            </w:div>
            <w:div w:id="2134864343">
              <w:marLeft w:val="0"/>
              <w:marRight w:val="0"/>
              <w:marTop w:val="0"/>
              <w:marBottom w:val="0"/>
              <w:divBdr>
                <w:top w:val="none" w:sz="0" w:space="0" w:color="auto"/>
                <w:left w:val="none" w:sz="0" w:space="0" w:color="auto"/>
                <w:bottom w:val="none" w:sz="0" w:space="0" w:color="auto"/>
                <w:right w:val="none" w:sz="0" w:space="0" w:color="auto"/>
              </w:divBdr>
            </w:div>
            <w:div w:id="1734548460">
              <w:marLeft w:val="0"/>
              <w:marRight w:val="0"/>
              <w:marTop w:val="0"/>
              <w:marBottom w:val="0"/>
              <w:divBdr>
                <w:top w:val="none" w:sz="0" w:space="0" w:color="auto"/>
                <w:left w:val="none" w:sz="0" w:space="0" w:color="auto"/>
                <w:bottom w:val="none" w:sz="0" w:space="0" w:color="auto"/>
                <w:right w:val="none" w:sz="0" w:space="0" w:color="auto"/>
              </w:divBdr>
            </w:div>
            <w:div w:id="1153255113">
              <w:marLeft w:val="0"/>
              <w:marRight w:val="0"/>
              <w:marTop w:val="0"/>
              <w:marBottom w:val="0"/>
              <w:divBdr>
                <w:top w:val="none" w:sz="0" w:space="0" w:color="auto"/>
                <w:left w:val="none" w:sz="0" w:space="0" w:color="auto"/>
                <w:bottom w:val="none" w:sz="0" w:space="0" w:color="auto"/>
                <w:right w:val="none" w:sz="0" w:space="0" w:color="auto"/>
              </w:divBdr>
            </w:div>
            <w:div w:id="895046337">
              <w:marLeft w:val="0"/>
              <w:marRight w:val="0"/>
              <w:marTop w:val="0"/>
              <w:marBottom w:val="0"/>
              <w:divBdr>
                <w:top w:val="none" w:sz="0" w:space="0" w:color="auto"/>
                <w:left w:val="none" w:sz="0" w:space="0" w:color="auto"/>
                <w:bottom w:val="none" w:sz="0" w:space="0" w:color="auto"/>
                <w:right w:val="none" w:sz="0" w:space="0" w:color="auto"/>
              </w:divBdr>
            </w:div>
            <w:div w:id="1601915867">
              <w:marLeft w:val="0"/>
              <w:marRight w:val="0"/>
              <w:marTop w:val="0"/>
              <w:marBottom w:val="0"/>
              <w:divBdr>
                <w:top w:val="none" w:sz="0" w:space="0" w:color="auto"/>
                <w:left w:val="none" w:sz="0" w:space="0" w:color="auto"/>
                <w:bottom w:val="none" w:sz="0" w:space="0" w:color="auto"/>
                <w:right w:val="none" w:sz="0" w:space="0" w:color="auto"/>
              </w:divBdr>
            </w:div>
            <w:div w:id="490411130">
              <w:marLeft w:val="0"/>
              <w:marRight w:val="0"/>
              <w:marTop w:val="0"/>
              <w:marBottom w:val="0"/>
              <w:divBdr>
                <w:top w:val="none" w:sz="0" w:space="0" w:color="auto"/>
                <w:left w:val="none" w:sz="0" w:space="0" w:color="auto"/>
                <w:bottom w:val="none" w:sz="0" w:space="0" w:color="auto"/>
                <w:right w:val="none" w:sz="0" w:space="0" w:color="auto"/>
              </w:divBdr>
            </w:div>
            <w:div w:id="179318683">
              <w:marLeft w:val="0"/>
              <w:marRight w:val="0"/>
              <w:marTop w:val="0"/>
              <w:marBottom w:val="0"/>
              <w:divBdr>
                <w:top w:val="none" w:sz="0" w:space="0" w:color="auto"/>
                <w:left w:val="none" w:sz="0" w:space="0" w:color="auto"/>
                <w:bottom w:val="none" w:sz="0" w:space="0" w:color="auto"/>
                <w:right w:val="none" w:sz="0" w:space="0" w:color="auto"/>
              </w:divBdr>
            </w:div>
            <w:div w:id="1676105002">
              <w:marLeft w:val="0"/>
              <w:marRight w:val="0"/>
              <w:marTop w:val="0"/>
              <w:marBottom w:val="0"/>
              <w:divBdr>
                <w:top w:val="none" w:sz="0" w:space="0" w:color="auto"/>
                <w:left w:val="none" w:sz="0" w:space="0" w:color="auto"/>
                <w:bottom w:val="none" w:sz="0" w:space="0" w:color="auto"/>
                <w:right w:val="none" w:sz="0" w:space="0" w:color="auto"/>
              </w:divBdr>
            </w:div>
            <w:div w:id="1308976623">
              <w:marLeft w:val="0"/>
              <w:marRight w:val="0"/>
              <w:marTop w:val="0"/>
              <w:marBottom w:val="0"/>
              <w:divBdr>
                <w:top w:val="none" w:sz="0" w:space="0" w:color="auto"/>
                <w:left w:val="none" w:sz="0" w:space="0" w:color="auto"/>
                <w:bottom w:val="none" w:sz="0" w:space="0" w:color="auto"/>
                <w:right w:val="none" w:sz="0" w:space="0" w:color="auto"/>
              </w:divBdr>
            </w:div>
            <w:div w:id="864365345">
              <w:marLeft w:val="0"/>
              <w:marRight w:val="0"/>
              <w:marTop w:val="0"/>
              <w:marBottom w:val="0"/>
              <w:divBdr>
                <w:top w:val="none" w:sz="0" w:space="0" w:color="auto"/>
                <w:left w:val="none" w:sz="0" w:space="0" w:color="auto"/>
                <w:bottom w:val="none" w:sz="0" w:space="0" w:color="auto"/>
                <w:right w:val="none" w:sz="0" w:space="0" w:color="auto"/>
              </w:divBdr>
            </w:div>
            <w:div w:id="860436648">
              <w:marLeft w:val="0"/>
              <w:marRight w:val="0"/>
              <w:marTop w:val="0"/>
              <w:marBottom w:val="0"/>
              <w:divBdr>
                <w:top w:val="none" w:sz="0" w:space="0" w:color="auto"/>
                <w:left w:val="none" w:sz="0" w:space="0" w:color="auto"/>
                <w:bottom w:val="none" w:sz="0" w:space="0" w:color="auto"/>
                <w:right w:val="none" w:sz="0" w:space="0" w:color="auto"/>
              </w:divBdr>
            </w:div>
            <w:div w:id="733238634">
              <w:marLeft w:val="0"/>
              <w:marRight w:val="0"/>
              <w:marTop w:val="0"/>
              <w:marBottom w:val="0"/>
              <w:divBdr>
                <w:top w:val="none" w:sz="0" w:space="0" w:color="auto"/>
                <w:left w:val="none" w:sz="0" w:space="0" w:color="auto"/>
                <w:bottom w:val="none" w:sz="0" w:space="0" w:color="auto"/>
                <w:right w:val="none" w:sz="0" w:space="0" w:color="auto"/>
              </w:divBdr>
            </w:div>
            <w:div w:id="1665743103">
              <w:marLeft w:val="0"/>
              <w:marRight w:val="0"/>
              <w:marTop w:val="0"/>
              <w:marBottom w:val="0"/>
              <w:divBdr>
                <w:top w:val="none" w:sz="0" w:space="0" w:color="auto"/>
                <w:left w:val="none" w:sz="0" w:space="0" w:color="auto"/>
                <w:bottom w:val="none" w:sz="0" w:space="0" w:color="auto"/>
                <w:right w:val="none" w:sz="0" w:space="0" w:color="auto"/>
              </w:divBdr>
            </w:div>
            <w:div w:id="914894167">
              <w:marLeft w:val="0"/>
              <w:marRight w:val="0"/>
              <w:marTop w:val="0"/>
              <w:marBottom w:val="0"/>
              <w:divBdr>
                <w:top w:val="none" w:sz="0" w:space="0" w:color="auto"/>
                <w:left w:val="none" w:sz="0" w:space="0" w:color="auto"/>
                <w:bottom w:val="none" w:sz="0" w:space="0" w:color="auto"/>
                <w:right w:val="none" w:sz="0" w:space="0" w:color="auto"/>
              </w:divBdr>
            </w:div>
            <w:div w:id="2977290">
              <w:marLeft w:val="0"/>
              <w:marRight w:val="0"/>
              <w:marTop w:val="0"/>
              <w:marBottom w:val="0"/>
              <w:divBdr>
                <w:top w:val="none" w:sz="0" w:space="0" w:color="auto"/>
                <w:left w:val="none" w:sz="0" w:space="0" w:color="auto"/>
                <w:bottom w:val="none" w:sz="0" w:space="0" w:color="auto"/>
                <w:right w:val="none" w:sz="0" w:space="0" w:color="auto"/>
              </w:divBdr>
            </w:div>
            <w:div w:id="628824113">
              <w:marLeft w:val="0"/>
              <w:marRight w:val="0"/>
              <w:marTop w:val="0"/>
              <w:marBottom w:val="0"/>
              <w:divBdr>
                <w:top w:val="none" w:sz="0" w:space="0" w:color="auto"/>
                <w:left w:val="none" w:sz="0" w:space="0" w:color="auto"/>
                <w:bottom w:val="none" w:sz="0" w:space="0" w:color="auto"/>
                <w:right w:val="none" w:sz="0" w:space="0" w:color="auto"/>
              </w:divBdr>
            </w:div>
            <w:div w:id="731583718">
              <w:marLeft w:val="0"/>
              <w:marRight w:val="0"/>
              <w:marTop w:val="0"/>
              <w:marBottom w:val="0"/>
              <w:divBdr>
                <w:top w:val="none" w:sz="0" w:space="0" w:color="auto"/>
                <w:left w:val="none" w:sz="0" w:space="0" w:color="auto"/>
                <w:bottom w:val="none" w:sz="0" w:space="0" w:color="auto"/>
                <w:right w:val="none" w:sz="0" w:space="0" w:color="auto"/>
              </w:divBdr>
            </w:div>
            <w:div w:id="1232084733">
              <w:marLeft w:val="0"/>
              <w:marRight w:val="0"/>
              <w:marTop w:val="0"/>
              <w:marBottom w:val="0"/>
              <w:divBdr>
                <w:top w:val="none" w:sz="0" w:space="0" w:color="auto"/>
                <w:left w:val="none" w:sz="0" w:space="0" w:color="auto"/>
                <w:bottom w:val="none" w:sz="0" w:space="0" w:color="auto"/>
                <w:right w:val="none" w:sz="0" w:space="0" w:color="auto"/>
              </w:divBdr>
            </w:div>
            <w:div w:id="1715470741">
              <w:marLeft w:val="0"/>
              <w:marRight w:val="0"/>
              <w:marTop w:val="0"/>
              <w:marBottom w:val="0"/>
              <w:divBdr>
                <w:top w:val="none" w:sz="0" w:space="0" w:color="auto"/>
                <w:left w:val="none" w:sz="0" w:space="0" w:color="auto"/>
                <w:bottom w:val="none" w:sz="0" w:space="0" w:color="auto"/>
                <w:right w:val="none" w:sz="0" w:space="0" w:color="auto"/>
              </w:divBdr>
            </w:div>
            <w:div w:id="860513537">
              <w:marLeft w:val="0"/>
              <w:marRight w:val="0"/>
              <w:marTop w:val="0"/>
              <w:marBottom w:val="0"/>
              <w:divBdr>
                <w:top w:val="none" w:sz="0" w:space="0" w:color="auto"/>
                <w:left w:val="none" w:sz="0" w:space="0" w:color="auto"/>
                <w:bottom w:val="none" w:sz="0" w:space="0" w:color="auto"/>
                <w:right w:val="none" w:sz="0" w:space="0" w:color="auto"/>
              </w:divBdr>
            </w:div>
            <w:div w:id="124206373">
              <w:marLeft w:val="0"/>
              <w:marRight w:val="0"/>
              <w:marTop w:val="0"/>
              <w:marBottom w:val="0"/>
              <w:divBdr>
                <w:top w:val="none" w:sz="0" w:space="0" w:color="auto"/>
                <w:left w:val="none" w:sz="0" w:space="0" w:color="auto"/>
                <w:bottom w:val="none" w:sz="0" w:space="0" w:color="auto"/>
                <w:right w:val="none" w:sz="0" w:space="0" w:color="auto"/>
              </w:divBdr>
            </w:div>
            <w:div w:id="1328706850">
              <w:marLeft w:val="0"/>
              <w:marRight w:val="0"/>
              <w:marTop w:val="0"/>
              <w:marBottom w:val="0"/>
              <w:divBdr>
                <w:top w:val="none" w:sz="0" w:space="0" w:color="auto"/>
                <w:left w:val="none" w:sz="0" w:space="0" w:color="auto"/>
                <w:bottom w:val="none" w:sz="0" w:space="0" w:color="auto"/>
                <w:right w:val="none" w:sz="0" w:space="0" w:color="auto"/>
              </w:divBdr>
            </w:div>
            <w:div w:id="1167135591">
              <w:marLeft w:val="0"/>
              <w:marRight w:val="0"/>
              <w:marTop w:val="0"/>
              <w:marBottom w:val="0"/>
              <w:divBdr>
                <w:top w:val="none" w:sz="0" w:space="0" w:color="auto"/>
                <w:left w:val="none" w:sz="0" w:space="0" w:color="auto"/>
                <w:bottom w:val="none" w:sz="0" w:space="0" w:color="auto"/>
                <w:right w:val="none" w:sz="0" w:space="0" w:color="auto"/>
              </w:divBdr>
            </w:div>
            <w:div w:id="1794057583">
              <w:marLeft w:val="0"/>
              <w:marRight w:val="0"/>
              <w:marTop w:val="0"/>
              <w:marBottom w:val="0"/>
              <w:divBdr>
                <w:top w:val="none" w:sz="0" w:space="0" w:color="auto"/>
                <w:left w:val="none" w:sz="0" w:space="0" w:color="auto"/>
                <w:bottom w:val="none" w:sz="0" w:space="0" w:color="auto"/>
                <w:right w:val="none" w:sz="0" w:space="0" w:color="auto"/>
              </w:divBdr>
            </w:div>
            <w:div w:id="828448070">
              <w:marLeft w:val="0"/>
              <w:marRight w:val="0"/>
              <w:marTop w:val="0"/>
              <w:marBottom w:val="0"/>
              <w:divBdr>
                <w:top w:val="none" w:sz="0" w:space="0" w:color="auto"/>
                <w:left w:val="none" w:sz="0" w:space="0" w:color="auto"/>
                <w:bottom w:val="none" w:sz="0" w:space="0" w:color="auto"/>
                <w:right w:val="none" w:sz="0" w:space="0" w:color="auto"/>
              </w:divBdr>
            </w:div>
            <w:div w:id="139273849">
              <w:marLeft w:val="0"/>
              <w:marRight w:val="0"/>
              <w:marTop w:val="0"/>
              <w:marBottom w:val="0"/>
              <w:divBdr>
                <w:top w:val="none" w:sz="0" w:space="0" w:color="auto"/>
                <w:left w:val="none" w:sz="0" w:space="0" w:color="auto"/>
                <w:bottom w:val="none" w:sz="0" w:space="0" w:color="auto"/>
                <w:right w:val="none" w:sz="0" w:space="0" w:color="auto"/>
              </w:divBdr>
            </w:div>
            <w:div w:id="174224040">
              <w:marLeft w:val="0"/>
              <w:marRight w:val="0"/>
              <w:marTop w:val="0"/>
              <w:marBottom w:val="0"/>
              <w:divBdr>
                <w:top w:val="none" w:sz="0" w:space="0" w:color="auto"/>
                <w:left w:val="none" w:sz="0" w:space="0" w:color="auto"/>
                <w:bottom w:val="none" w:sz="0" w:space="0" w:color="auto"/>
                <w:right w:val="none" w:sz="0" w:space="0" w:color="auto"/>
              </w:divBdr>
            </w:div>
            <w:div w:id="841508179">
              <w:marLeft w:val="0"/>
              <w:marRight w:val="0"/>
              <w:marTop w:val="0"/>
              <w:marBottom w:val="0"/>
              <w:divBdr>
                <w:top w:val="none" w:sz="0" w:space="0" w:color="auto"/>
                <w:left w:val="none" w:sz="0" w:space="0" w:color="auto"/>
                <w:bottom w:val="none" w:sz="0" w:space="0" w:color="auto"/>
                <w:right w:val="none" w:sz="0" w:space="0" w:color="auto"/>
              </w:divBdr>
            </w:div>
            <w:div w:id="1364673063">
              <w:marLeft w:val="0"/>
              <w:marRight w:val="0"/>
              <w:marTop w:val="0"/>
              <w:marBottom w:val="0"/>
              <w:divBdr>
                <w:top w:val="none" w:sz="0" w:space="0" w:color="auto"/>
                <w:left w:val="none" w:sz="0" w:space="0" w:color="auto"/>
                <w:bottom w:val="none" w:sz="0" w:space="0" w:color="auto"/>
                <w:right w:val="none" w:sz="0" w:space="0" w:color="auto"/>
              </w:divBdr>
            </w:div>
            <w:div w:id="2118938454">
              <w:marLeft w:val="0"/>
              <w:marRight w:val="0"/>
              <w:marTop w:val="0"/>
              <w:marBottom w:val="0"/>
              <w:divBdr>
                <w:top w:val="none" w:sz="0" w:space="0" w:color="auto"/>
                <w:left w:val="none" w:sz="0" w:space="0" w:color="auto"/>
                <w:bottom w:val="none" w:sz="0" w:space="0" w:color="auto"/>
                <w:right w:val="none" w:sz="0" w:space="0" w:color="auto"/>
              </w:divBdr>
            </w:div>
            <w:div w:id="1856991896">
              <w:marLeft w:val="0"/>
              <w:marRight w:val="0"/>
              <w:marTop w:val="0"/>
              <w:marBottom w:val="0"/>
              <w:divBdr>
                <w:top w:val="none" w:sz="0" w:space="0" w:color="auto"/>
                <w:left w:val="none" w:sz="0" w:space="0" w:color="auto"/>
                <w:bottom w:val="none" w:sz="0" w:space="0" w:color="auto"/>
                <w:right w:val="none" w:sz="0" w:space="0" w:color="auto"/>
              </w:divBdr>
            </w:div>
            <w:div w:id="1392923983">
              <w:marLeft w:val="0"/>
              <w:marRight w:val="0"/>
              <w:marTop w:val="0"/>
              <w:marBottom w:val="0"/>
              <w:divBdr>
                <w:top w:val="none" w:sz="0" w:space="0" w:color="auto"/>
                <w:left w:val="none" w:sz="0" w:space="0" w:color="auto"/>
                <w:bottom w:val="none" w:sz="0" w:space="0" w:color="auto"/>
                <w:right w:val="none" w:sz="0" w:space="0" w:color="auto"/>
              </w:divBdr>
            </w:div>
            <w:div w:id="1445684841">
              <w:marLeft w:val="0"/>
              <w:marRight w:val="0"/>
              <w:marTop w:val="0"/>
              <w:marBottom w:val="0"/>
              <w:divBdr>
                <w:top w:val="none" w:sz="0" w:space="0" w:color="auto"/>
                <w:left w:val="none" w:sz="0" w:space="0" w:color="auto"/>
                <w:bottom w:val="none" w:sz="0" w:space="0" w:color="auto"/>
                <w:right w:val="none" w:sz="0" w:space="0" w:color="auto"/>
              </w:divBdr>
            </w:div>
            <w:div w:id="1693876085">
              <w:marLeft w:val="0"/>
              <w:marRight w:val="0"/>
              <w:marTop w:val="0"/>
              <w:marBottom w:val="0"/>
              <w:divBdr>
                <w:top w:val="none" w:sz="0" w:space="0" w:color="auto"/>
                <w:left w:val="none" w:sz="0" w:space="0" w:color="auto"/>
                <w:bottom w:val="none" w:sz="0" w:space="0" w:color="auto"/>
                <w:right w:val="none" w:sz="0" w:space="0" w:color="auto"/>
              </w:divBdr>
            </w:div>
            <w:div w:id="1506214240">
              <w:marLeft w:val="0"/>
              <w:marRight w:val="0"/>
              <w:marTop w:val="0"/>
              <w:marBottom w:val="0"/>
              <w:divBdr>
                <w:top w:val="none" w:sz="0" w:space="0" w:color="auto"/>
                <w:left w:val="none" w:sz="0" w:space="0" w:color="auto"/>
                <w:bottom w:val="none" w:sz="0" w:space="0" w:color="auto"/>
                <w:right w:val="none" w:sz="0" w:space="0" w:color="auto"/>
              </w:divBdr>
            </w:div>
            <w:div w:id="1222404993">
              <w:marLeft w:val="0"/>
              <w:marRight w:val="0"/>
              <w:marTop w:val="0"/>
              <w:marBottom w:val="0"/>
              <w:divBdr>
                <w:top w:val="none" w:sz="0" w:space="0" w:color="auto"/>
                <w:left w:val="none" w:sz="0" w:space="0" w:color="auto"/>
                <w:bottom w:val="none" w:sz="0" w:space="0" w:color="auto"/>
                <w:right w:val="none" w:sz="0" w:space="0" w:color="auto"/>
              </w:divBdr>
            </w:div>
            <w:div w:id="1505827741">
              <w:marLeft w:val="0"/>
              <w:marRight w:val="0"/>
              <w:marTop w:val="0"/>
              <w:marBottom w:val="0"/>
              <w:divBdr>
                <w:top w:val="none" w:sz="0" w:space="0" w:color="auto"/>
                <w:left w:val="none" w:sz="0" w:space="0" w:color="auto"/>
                <w:bottom w:val="none" w:sz="0" w:space="0" w:color="auto"/>
                <w:right w:val="none" w:sz="0" w:space="0" w:color="auto"/>
              </w:divBdr>
            </w:div>
            <w:div w:id="1814524434">
              <w:marLeft w:val="0"/>
              <w:marRight w:val="0"/>
              <w:marTop w:val="0"/>
              <w:marBottom w:val="0"/>
              <w:divBdr>
                <w:top w:val="none" w:sz="0" w:space="0" w:color="auto"/>
                <w:left w:val="none" w:sz="0" w:space="0" w:color="auto"/>
                <w:bottom w:val="none" w:sz="0" w:space="0" w:color="auto"/>
                <w:right w:val="none" w:sz="0" w:space="0" w:color="auto"/>
              </w:divBdr>
            </w:div>
            <w:div w:id="1197891028">
              <w:marLeft w:val="0"/>
              <w:marRight w:val="0"/>
              <w:marTop w:val="0"/>
              <w:marBottom w:val="0"/>
              <w:divBdr>
                <w:top w:val="none" w:sz="0" w:space="0" w:color="auto"/>
                <w:left w:val="none" w:sz="0" w:space="0" w:color="auto"/>
                <w:bottom w:val="none" w:sz="0" w:space="0" w:color="auto"/>
                <w:right w:val="none" w:sz="0" w:space="0" w:color="auto"/>
              </w:divBdr>
            </w:div>
            <w:div w:id="629751710">
              <w:marLeft w:val="0"/>
              <w:marRight w:val="0"/>
              <w:marTop w:val="0"/>
              <w:marBottom w:val="0"/>
              <w:divBdr>
                <w:top w:val="none" w:sz="0" w:space="0" w:color="auto"/>
                <w:left w:val="none" w:sz="0" w:space="0" w:color="auto"/>
                <w:bottom w:val="none" w:sz="0" w:space="0" w:color="auto"/>
                <w:right w:val="none" w:sz="0" w:space="0" w:color="auto"/>
              </w:divBdr>
            </w:div>
            <w:div w:id="450435964">
              <w:marLeft w:val="0"/>
              <w:marRight w:val="0"/>
              <w:marTop w:val="0"/>
              <w:marBottom w:val="0"/>
              <w:divBdr>
                <w:top w:val="none" w:sz="0" w:space="0" w:color="auto"/>
                <w:left w:val="none" w:sz="0" w:space="0" w:color="auto"/>
                <w:bottom w:val="none" w:sz="0" w:space="0" w:color="auto"/>
                <w:right w:val="none" w:sz="0" w:space="0" w:color="auto"/>
              </w:divBdr>
            </w:div>
            <w:div w:id="8026274">
              <w:marLeft w:val="0"/>
              <w:marRight w:val="0"/>
              <w:marTop w:val="0"/>
              <w:marBottom w:val="0"/>
              <w:divBdr>
                <w:top w:val="none" w:sz="0" w:space="0" w:color="auto"/>
                <w:left w:val="none" w:sz="0" w:space="0" w:color="auto"/>
                <w:bottom w:val="none" w:sz="0" w:space="0" w:color="auto"/>
                <w:right w:val="none" w:sz="0" w:space="0" w:color="auto"/>
              </w:divBdr>
            </w:div>
            <w:div w:id="222640748">
              <w:marLeft w:val="0"/>
              <w:marRight w:val="0"/>
              <w:marTop w:val="0"/>
              <w:marBottom w:val="0"/>
              <w:divBdr>
                <w:top w:val="none" w:sz="0" w:space="0" w:color="auto"/>
                <w:left w:val="none" w:sz="0" w:space="0" w:color="auto"/>
                <w:bottom w:val="none" w:sz="0" w:space="0" w:color="auto"/>
                <w:right w:val="none" w:sz="0" w:space="0" w:color="auto"/>
              </w:divBdr>
            </w:div>
            <w:div w:id="1779640203">
              <w:marLeft w:val="0"/>
              <w:marRight w:val="0"/>
              <w:marTop w:val="0"/>
              <w:marBottom w:val="0"/>
              <w:divBdr>
                <w:top w:val="none" w:sz="0" w:space="0" w:color="auto"/>
                <w:left w:val="none" w:sz="0" w:space="0" w:color="auto"/>
                <w:bottom w:val="none" w:sz="0" w:space="0" w:color="auto"/>
                <w:right w:val="none" w:sz="0" w:space="0" w:color="auto"/>
              </w:divBdr>
            </w:div>
            <w:div w:id="441072508">
              <w:marLeft w:val="0"/>
              <w:marRight w:val="0"/>
              <w:marTop w:val="0"/>
              <w:marBottom w:val="0"/>
              <w:divBdr>
                <w:top w:val="none" w:sz="0" w:space="0" w:color="auto"/>
                <w:left w:val="none" w:sz="0" w:space="0" w:color="auto"/>
                <w:bottom w:val="none" w:sz="0" w:space="0" w:color="auto"/>
                <w:right w:val="none" w:sz="0" w:space="0" w:color="auto"/>
              </w:divBdr>
            </w:div>
            <w:div w:id="260454236">
              <w:marLeft w:val="0"/>
              <w:marRight w:val="0"/>
              <w:marTop w:val="0"/>
              <w:marBottom w:val="0"/>
              <w:divBdr>
                <w:top w:val="none" w:sz="0" w:space="0" w:color="auto"/>
                <w:left w:val="none" w:sz="0" w:space="0" w:color="auto"/>
                <w:bottom w:val="none" w:sz="0" w:space="0" w:color="auto"/>
                <w:right w:val="none" w:sz="0" w:space="0" w:color="auto"/>
              </w:divBdr>
            </w:div>
            <w:div w:id="1668053261">
              <w:marLeft w:val="0"/>
              <w:marRight w:val="0"/>
              <w:marTop w:val="0"/>
              <w:marBottom w:val="0"/>
              <w:divBdr>
                <w:top w:val="none" w:sz="0" w:space="0" w:color="auto"/>
                <w:left w:val="none" w:sz="0" w:space="0" w:color="auto"/>
                <w:bottom w:val="none" w:sz="0" w:space="0" w:color="auto"/>
                <w:right w:val="none" w:sz="0" w:space="0" w:color="auto"/>
              </w:divBdr>
            </w:div>
            <w:div w:id="527644446">
              <w:marLeft w:val="0"/>
              <w:marRight w:val="0"/>
              <w:marTop w:val="0"/>
              <w:marBottom w:val="0"/>
              <w:divBdr>
                <w:top w:val="none" w:sz="0" w:space="0" w:color="auto"/>
                <w:left w:val="none" w:sz="0" w:space="0" w:color="auto"/>
                <w:bottom w:val="none" w:sz="0" w:space="0" w:color="auto"/>
                <w:right w:val="none" w:sz="0" w:space="0" w:color="auto"/>
              </w:divBdr>
            </w:div>
            <w:div w:id="440608061">
              <w:marLeft w:val="0"/>
              <w:marRight w:val="0"/>
              <w:marTop w:val="0"/>
              <w:marBottom w:val="0"/>
              <w:divBdr>
                <w:top w:val="none" w:sz="0" w:space="0" w:color="auto"/>
                <w:left w:val="none" w:sz="0" w:space="0" w:color="auto"/>
                <w:bottom w:val="none" w:sz="0" w:space="0" w:color="auto"/>
                <w:right w:val="none" w:sz="0" w:space="0" w:color="auto"/>
              </w:divBdr>
            </w:div>
            <w:div w:id="655184030">
              <w:marLeft w:val="0"/>
              <w:marRight w:val="0"/>
              <w:marTop w:val="0"/>
              <w:marBottom w:val="0"/>
              <w:divBdr>
                <w:top w:val="none" w:sz="0" w:space="0" w:color="auto"/>
                <w:left w:val="none" w:sz="0" w:space="0" w:color="auto"/>
                <w:bottom w:val="none" w:sz="0" w:space="0" w:color="auto"/>
                <w:right w:val="none" w:sz="0" w:space="0" w:color="auto"/>
              </w:divBdr>
            </w:div>
            <w:div w:id="1402872683">
              <w:marLeft w:val="0"/>
              <w:marRight w:val="0"/>
              <w:marTop w:val="0"/>
              <w:marBottom w:val="0"/>
              <w:divBdr>
                <w:top w:val="none" w:sz="0" w:space="0" w:color="auto"/>
                <w:left w:val="none" w:sz="0" w:space="0" w:color="auto"/>
                <w:bottom w:val="none" w:sz="0" w:space="0" w:color="auto"/>
                <w:right w:val="none" w:sz="0" w:space="0" w:color="auto"/>
              </w:divBdr>
            </w:div>
            <w:div w:id="1497064977">
              <w:marLeft w:val="0"/>
              <w:marRight w:val="0"/>
              <w:marTop w:val="0"/>
              <w:marBottom w:val="0"/>
              <w:divBdr>
                <w:top w:val="none" w:sz="0" w:space="0" w:color="auto"/>
                <w:left w:val="none" w:sz="0" w:space="0" w:color="auto"/>
                <w:bottom w:val="none" w:sz="0" w:space="0" w:color="auto"/>
                <w:right w:val="none" w:sz="0" w:space="0" w:color="auto"/>
              </w:divBdr>
            </w:div>
            <w:div w:id="872310310">
              <w:marLeft w:val="0"/>
              <w:marRight w:val="0"/>
              <w:marTop w:val="0"/>
              <w:marBottom w:val="0"/>
              <w:divBdr>
                <w:top w:val="none" w:sz="0" w:space="0" w:color="auto"/>
                <w:left w:val="none" w:sz="0" w:space="0" w:color="auto"/>
                <w:bottom w:val="none" w:sz="0" w:space="0" w:color="auto"/>
                <w:right w:val="none" w:sz="0" w:space="0" w:color="auto"/>
              </w:divBdr>
            </w:div>
            <w:div w:id="1408921160">
              <w:marLeft w:val="0"/>
              <w:marRight w:val="0"/>
              <w:marTop w:val="0"/>
              <w:marBottom w:val="0"/>
              <w:divBdr>
                <w:top w:val="none" w:sz="0" w:space="0" w:color="auto"/>
                <w:left w:val="none" w:sz="0" w:space="0" w:color="auto"/>
                <w:bottom w:val="none" w:sz="0" w:space="0" w:color="auto"/>
                <w:right w:val="none" w:sz="0" w:space="0" w:color="auto"/>
              </w:divBdr>
            </w:div>
            <w:div w:id="1892226195">
              <w:marLeft w:val="0"/>
              <w:marRight w:val="0"/>
              <w:marTop w:val="0"/>
              <w:marBottom w:val="0"/>
              <w:divBdr>
                <w:top w:val="none" w:sz="0" w:space="0" w:color="auto"/>
                <w:left w:val="none" w:sz="0" w:space="0" w:color="auto"/>
                <w:bottom w:val="none" w:sz="0" w:space="0" w:color="auto"/>
                <w:right w:val="none" w:sz="0" w:space="0" w:color="auto"/>
              </w:divBdr>
            </w:div>
            <w:div w:id="1672491655">
              <w:marLeft w:val="0"/>
              <w:marRight w:val="0"/>
              <w:marTop w:val="0"/>
              <w:marBottom w:val="0"/>
              <w:divBdr>
                <w:top w:val="none" w:sz="0" w:space="0" w:color="auto"/>
                <w:left w:val="none" w:sz="0" w:space="0" w:color="auto"/>
                <w:bottom w:val="none" w:sz="0" w:space="0" w:color="auto"/>
                <w:right w:val="none" w:sz="0" w:space="0" w:color="auto"/>
              </w:divBdr>
            </w:div>
            <w:div w:id="1964849935">
              <w:marLeft w:val="0"/>
              <w:marRight w:val="0"/>
              <w:marTop w:val="0"/>
              <w:marBottom w:val="0"/>
              <w:divBdr>
                <w:top w:val="none" w:sz="0" w:space="0" w:color="auto"/>
                <w:left w:val="none" w:sz="0" w:space="0" w:color="auto"/>
                <w:bottom w:val="none" w:sz="0" w:space="0" w:color="auto"/>
                <w:right w:val="none" w:sz="0" w:space="0" w:color="auto"/>
              </w:divBdr>
            </w:div>
            <w:div w:id="1210611202">
              <w:marLeft w:val="0"/>
              <w:marRight w:val="0"/>
              <w:marTop w:val="0"/>
              <w:marBottom w:val="0"/>
              <w:divBdr>
                <w:top w:val="none" w:sz="0" w:space="0" w:color="auto"/>
                <w:left w:val="none" w:sz="0" w:space="0" w:color="auto"/>
                <w:bottom w:val="none" w:sz="0" w:space="0" w:color="auto"/>
                <w:right w:val="none" w:sz="0" w:space="0" w:color="auto"/>
              </w:divBdr>
            </w:div>
            <w:div w:id="1490173216">
              <w:marLeft w:val="0"/>
              <w:marRight w:val="0"/>
              <w:marTop w:val="0"/>
              <w:marBottom w:val="0"/>
              <w:divBdr>
                <w:top w:val="none" w:sz="0" w:space="0" w:color="auto"/>
                <w:left w:val="none" w:sz="0" w:space="0" w:color="auto"/>
                <w:bottom w:val="none" w:sz="0" w:space="0" w:color="auto"/>
                <w:right w:val="none" w:sz="0" w:space="0" w:color="auto"/>
              </w:divBdr>
            </w:div>
            <w:div w:id="517891849">
              <w:marLeft w:val="0"/>
              <w:marRight w:val="0"/>
              <w:marTop w:val="0"/>
              <w:marBottom w:val="0"/>
              <w:divBdr>
                <w:top w:val="none" w:sz="0" w:space="0" w:color="auto"/>
                <w:left w:val="none" w:sz="0" w:space="0" w:color="auto"/>
                <w:bottom w:val="none" w:sz="0" w:space="0" w:color="auto"/>
                <w:right w:val="none" w:sz="0" w:space="0" w:color="auto"/>
              </w:divBdr>
            </w:div>
            <w:div w:id="1658534106">
              <w:marLeft w:val="0"/>
              <w:marRight w:val="0"/>
              <w:marTop w:val="0"/>
              <w:marBottom w:val="0"/>
              <w:divBdr>
                <w:top w:val="none" w:sz="0" w:space="0" w:color="auto"/>
                <w:left w:val="none" w:sz="0" w:space="0" w:color="auto"/>
                <w:bottom w:val="none" w:sz="0" w:space="0" w:color="auto"/>
                <w:right w:val="none" w:sz="0" w:space="0" w:color="auto"/>
              </w:divBdr>
            </w:div>
            <w:div w:id="154542139">
              <w:marLeft w:val="0"/>
              <w:marRight w:val="0"/>
              <w:marTop w:val="0"/>
              <w:marBottom w:val="0"/>
              <w:divBdr>
                <w:top w:val="none" w:sz="0" w:space="0" w:color="auto"/>
                <w:left w:val="none" w:sz="0" w:space="0" w:color="auto"/>
                <w:bottom w:val="none" w:sz="0" w:space="0" w:color="auto"/>
                <w:right w:val="none" w:sz="0" w:space="0" w:color="auto"/>
              </w:divBdr>
            </w:div>
            <w:div w:id="405150910">
              <w:marLeft w:val="0"/>
              <w:marRight w:val="0"/>
              <w:marTop w:val="0"/>
              <w:marBottom w:val="0"/>
              <w:divBdr>
                <w:top w:val="none" w:sz="0" w:space="0" w:color="auto"/>
                <w:left w:val="none" w:sz="0" w:space="0" w:color="auto"/>
                <w:bottom w:val="none" w:sz="0" w:space="0" w:color="auto"/>
                <w:right w:val="none" w:sz="0" w:space="0" w:color="auto"/>
              </w:divBdr>
            </w:div>
            <w:div w:id="733893218">
              <w:marLeft w:val="0"/>
              <w:marRight w:val="0"/>
              <w:marTop w:val="0"/>
              <w:marBottom w:val="0"/>
              <w:divBdr>
                <w:top w:val="none" w:sz="0" w:space="0" w:color="auto"/>
                <w:left w:val="none" w:sz="0" w:space="0" w:color="auto"/>
                <w:bottom w:val="none" w:sz="0" w:space="0" w:color="auto"/>
                <w:right w:val="none" w:sz="0" w:space="0" w:color="auto"/>
              </w:divBdr>
            </w:div>
            <w:div w:id="594168686">
              <w:marLeft w:val="0"/>
              <w:marRight w:val="0"/>
              <w:marTop w:val="0"/>
              <w:marBottom w:val="0"/>
              <w:divBdr>
                <w:top w:val="none" w:sz="0" w:space="0" w:color="auto"/>
                <w:left w:val="none" w:sz="0" w:space="0" w:color="auto"/>
                <w:bottom w:val="none" w:sz="0" w:space="0" w:color="auto"/>
                <w:right w:val="none" w:sz="0" w:space="0" w:color="auto"/>
              </w:divBdr>
            </w:div>
            <w:div w:id="1554073760">
              <w:marLeft w:val="0"/>
              <w:marRight w:val="0"/>
              <w:marTop w:val="0"/>
              <w:marBottom w:val="0"/>
              <w:divBdr>
                <w:top w:val="none" w:sz="0" w:space="0" w:color="auto"/>
                <w:left w:val="none" w:sz="0" w:space="0" w:color="auto"/>
                <w:bottom w:val="none" w:sz="0" w:space="0" w:color="auto"/>
                <w:right w:val="none" w:sz="0" w:space="0" w:color="auto"/>
              </w:divBdr>
            </w:div>
            <w:div w:id="1131364486">
              <w:marLeft w:val="0"/>
              <w:marRight w:val="0"/>
              <w:marTop w:val="0"/>
              <w:marBottom w:val="0"/>
              <w:divBdr>
                <w:top w:val="none" w:sz="0" w:space="0" w:color="auto"/>
                <w:left w:val="none" w:sz="0" w:space="0" w:color="auto"/>
                <w:bottom w:val="none" w:sz="0" w:space="0" w:color="auto"/>
                <w:right w:val="none" w:sz="0" w:space="0" w:color="auto"/>
              </w:divBdr>
            </w:div>
            <w:div w:id="2007710585">
              <w:marLeft w:val="0"/>
              <w:marRight w:val="0"/>
              <w:marTop w:val="0"/>
              <w:marBottom w:val="0"/>
              <w:divBdr>
                <w:top w:val="none" w:sz="0" w:space="0" w:color="auto"/>
                <w:left w:val="none" w:sz="0" w:space="0" w:color="auto"/>
                <w:bottom w:val="none" w:sz="0" w:space="0" w:color="auto"/>
                <w:right w:val="none" w:sz="0" w:space="0" w:color="auto"/>
              </w:divBdr>
            </w:div>
            <w:div w:id="511456837">
              <w:marLeft w:val="0"/>
              <w:marRight w:val="0"/>
              <w:marTop w:val="0"/>
              <w:marBottom w:val="0"/>
              <w:divBdr>
                <w:top w:val="none" w:sz="0" w:space="0" w:color="auto"/>
                <w:left w:val="none" w:sz="0" w:space="0" w:color="auto"/>
                <w:bottom w:val="none" w:sz="0" w:space="0" w:color="auto"/>
                <w:right w:val="none" w:sz="0" w:space="0" w:color="auto"/>
              </w:divBdr>
            </w:div>
            <w:div w:id="2135443797">
              <w:marLeft w:val="0"/>
              <w:marRight w:val="0"/>
              <w:marTop w:val="0"/>
              <w:marBottom w:val="0"/>
              <w:divBdr>
                <w:top w:val="none" w:sz="0" w:space="0" w:color="auto"/>
                <w:left w:val="none" w:sz="0" w:space="0" w:color="auto"/>
                <w:bottom w:val="none" w:sz="0" w:space="0" w:color="auto"/>
                <w:right w:val="none" w:sz="0" w:space="0" w:color="auto"/>
              </w:divBdr>
            </w:div>
            <w:div w:id="1863203843">
              <w:marLeft w:val="0"/>
              <w:marRight w:val="0"/>
              <w:marTop w:val="0"/>
              <w:marBottom w:val="0"/>
              <w:divBdr>
                <w:top w:val="none" w:sz="0" w:space="0" w:color="auto"/>
                <w:left w:val="none" w:sz="0" w:space="0" w:color="auto"/>
                <w:bottom w:val="none" w:sz="0" w:space="0" w:color="auto"/>
                <w:right w:val="none" w:sz="0" w:space="0" w:color="auto"/>
              </w:divBdr>
            </w:div>
            <w:div w:id="1586692276">
              <w:marLeft w:val="0"/>
              <w:marRight w:val="0"/>
              <w:marTop w:val="0"/>
              <w:marBottom w:val="0"/>
              <w:divBdr>
                <w:top w:val="none" w:sz="0" w:space="0" w:color="auto"/>
                <w:left w:val="none" w:sz="0" w:space="0" w:color="auto"/>
                <w:bottom w:val="none" w:sz="0" w:space="0" w:color="auto"/>
                <w:right w:val="none" w:sz="0" w:space="0" w:color="auto"/>
              </w:divBdr>
            </w:div>
            <w:div w:id="1896698935">
              <w:marLeft w:val="0"/>
              <w:marRight w:val="0"/>
              <w:marTop w:val="0"/>
              <w:marBottom w:val="0"/>
              <w:divBdr>
                <w:top w:val="none" w:sz="0" w:space="0" w:color="auto"/>
                <w:left w:val="none" w:sz="0" w:space="0" w:color="auto"/>
                <w:bottom w:val="none" w:sz="0" w:space="0" w:color="auto"/>
                <w:right w:val="none" w:sz="0" w:space="0" w:color="auto"/>
              </w:divBdr>
            </w:div>
            <w:div w:id="1751275060">
              <w:marLeft w:val="0"/>
              <w:marRight w:val="0"/>
              <w:marTop w:val="0"/>
              <w:marBottom w:val="0"/>
              <w:divBdr>
                <w:top w:val="none" w:sz="0" w:space="0" w:color="auto"/>
                <w:left w:val="none" w:sz="0" w:space="0" w:color="auto"/>
                <w:bottom w:val="none" w:sz="0" w:space="0" w:color="auto"/>
                <w:right w:val="none" w:sz="0" w:space="0" w:color="auto"/>
              </w:divBdr>
            </w:div>
            <w:div w:id="655302850">
              <w:marLeft w:val="0"/>
              <w:marRight w:val="0"/>
              <w:marTop w:val="0"/>
              <w:marBottom w:val="0"/>
              <w:divBdr>
                <w:top w:val="none" w:sz="0" w:space="0" w:color="auto"/>
                <w:left w:val="none" w:sz="0" w:space="0" w:color="auto"/>
                <w:bottom w:val="none" w:sz="0" w:space="0" w:color="auto"/>
                <w:right w:val="none" w:sz="0" w:space="0" w:color="auto"/>
              </w:divBdr>
            </w:div>
            <w:div w:id="1327826525">
              <w:marLeft w:val="0"/>
              <w:marRight w:val="0"/>
              <w:marTop w:val="0"/>
              <w:marBottom w:val="0"/>
              <w:divBdr>
                <w:top w:val="none" w:sz="0" w:space="0" w:color="auto"/>
                <w:left w:val="none" w:sz="0" w:space="0" w:color="auto"/>
                <w:bottom w:val="none" w:sz="0" w:space="0" w:color="auto"/>
                <w:right w:val="none" w:sz="0" w:space="0" w:color="auto"/>
              </w:divBdr>
            </w:div>
            <w:div w:id="813256151">
              <w:marLeft w:val="0"/>
              <w:marRight w:val="0"/>
              <w:marTop w:val="0"/>
              <w:marBottom w:val="0"/>
              <w:divBdr>
                <w:top w:val="none" w:sz="0" w:space="0" w:color="auto"/>
                <w:left w:val="none" w:sz="0" w:space="0" w:color="auto"/>
                <w:bottom w:val="none" w:sz="0" w:space="0" w:color="auto"/>
                <w:right w:val="none" w:sz="0" w:space="0" w:color="auto"/>
              </w:divBdr>
            </w:div>
            <w:div w:id="1272318211">
              <w:marLeft w:val="0"/>
              <w:marRight w:val="0"/>
              <w:marTop w:val="0"/>
              <w:marBottom w:val="0"/>
              <w:divBdr>
                <w:top w:val="none" w:sz="0" w:space="0" w:color="auto"/>
                <w:left w:val="none" w:sz="0" w:space="0" w:color="auto"/>
                <w:bottom w:val="none" w:sz="0" w:space="0" w:color="auto"/>
                <w:right w:val="none" w:sz="0" w:space="0" w:color="auto"/>
              </w:divBdr>
            </w:div>
            <w:div w:id="802769684">
              <w:marLeft w:val="0"/>
              <w:marRight w:val="0"/>
              <w:marTop w:val="0"/>
              <w:marBottom w:val="0"/>
              <w:divBdr>
                <w:top w:val="none" w:sz="0" w:space="0" w:color="auto"/>
                <w:left w:val="none" w:sz="0" w:space="0" w:color="auto"/>
                <w:bottom w:val="none" w:sz="0" w:space="0" w:color="auto"/>
                <w:right w:val="none" w:sz="0" w:space="0" w:color="auto"/>
              </w:divBdr>
            </w:div>
            <w:div w:id="1428892521">
              <w:marLeft w:val="0"/>
              <w:marRight w:val="0"/>
              <w:marTop w:val="0"/>
              <w:marBottom w:val="0"/>
              <w:divBdr>
                <w:top w:val="none" w:sz="0" w:space="0" w:color="auto"/>
                <w:left w:val="none" w:sz="0" w:space="0" w:color="auto"/>
                <w:bottom w:val="none" w:sz="0" w:space="0" w:color="auto"/>
                <w:right w:val="none" w:sz="0" w:space="0" w:color="auto"/>
              </w:divBdr>
            </w:div>
            <w:div w:id="1720548738">
              <w:marLeft w:val="0"/>
              <w:marRight w:val="0"/>
              <w:marTop w:val="0"/>
              <w:marBottom w:val="0"/>
              <w:divBdr>
                <w:top w:val="none" w:sz="0" w:space="0" w:color="auto"/>
                <w:left w:val="none" w:sz="0" w:space="0" w:color="auto"/>
                <w:bottom w:val="none" w:sz="0" w:space="0" w:color="auto"/>
                <w:right w:val="none" w:sz="0" w:space="0" w:color="auto"/>
              </w:divBdr>
            </w:div>
            <w:div w:id="257492322">
              <w:marLeft w:val="0"/>
              <w:marRight w:val="0"/>
              <w:marTop w:val="0"/>
              <w:marBottom w:val="0"/>
              <w:divBdr>
                <w:top w:val="none" w:sz="0" w:space="0" w:color="auto"/>
                <w:left w:val="none" w:sz="0" w:space="0" w:color="auto"/>
                <w:bottom w:val="none" w:sz="0" w:space="0" w:color="auto"/>
                <w:right w:val="none" w:sz="0" w:space="0" w:color="auto"/>
              </w:divBdr>
            </w:div>
            <w:div w:id="228197931">
              <w:marLeft w:val="0"/>
              <w:marRight w:val="0"/>
              <w:marTop w:val="0"/>
              <w:marBottom w:val="0"/>
              <w:divBdr>
                <w:top w:val="none" w:sz="0" w:space="0" w:color="auto"/>
                <w:left w:val="none" w:sz="0" w:space="0" w:color="auto"/>
                <w:bottom w:val="none" w:sz="0" w:space="0" w:color="auto"/>
                <w:right w:val="none" w:sz="0" w:space="0" w:color="auto"/>
              </w:divBdr>
            </w:div>
            <w:div w:id="1007178267">
              <w:marLeft w:val="0"/>
              <w:marRight w:val="0"/>
              <w:marTop w:val="0"/>
              <w:marBottom w:val="0"/>
              <w:divBdr>
                <w:top w:val="none" w:sz="0" w:space="0" w:color="auto"/>
                <w:left w:val="none" w:sz="0" w:space="0" w:color="auto"/>
                <w:bottom w:val="none" w:sz="0" w:space="0" w:color="auto"/>
                <w:right w:val="none" w:sz="0" w:space="0" w:color="auto"/>
              </w:divBdr>
            </w:div>
            <w:div w:id="109784593">
              <w:marLeft w:val="0"/>
              <w:marRight w:val="0"/>
              <w:marTop w:val="0"/>
              <w:marBottom w:val="0"/>
              <w:divBdr>
                <w:top w:val="none" w:sz="0" w:space="0" w:color="auto"/>
                <w:left w:val="none" w:sz="0" w:space="0" w:color="auto"/>
                <w:bottom w:val="none" w:sz="0" w:space="0" w:color="auto"/>
                <w:right w:val="none" w:sz="0" w:space="0" w:color="auto"/>
              </w:divBdr>
            </w:div>
            <w:div w:id="1399741809">
              <w:marLeft w:val="0"/>
              <w:marRight w:val="0"/>
              <w:marTop w:val="0"/>
              <w:marBottom w:val="0"/>
              <w:divBdr>
                <w:top w:val="none" w:sz="0" w:space="0" w:color="auto"/>
                <w:left w:val="none" w:sz="0" w:space="0" w:color="auto"/>
                <w:bottom w:val="none" w:sz="0" w:space="0" w:color="auto"/>
                <w:right w:val="none" w:sz="0" w:space="0" w:color="auto"/>
              </w:divBdr>
            </w:div>
            <w:div w:id="1793203969">
              <w:marLeft w:val="0"/>
              <w:marRight w:val="0"/>
              <w:marTop w:val="0"/>
              <w:marBottom w:val="0"/>
              <w:divBdr>
                <w:top w:val="none" w:sz="0" w:space="0" w:color="auto"/>
                <w:left w:val="none" w:sz="0" w:space="0" w:color="auto"/>
                <w:bottom w:val="none" w:sz="0" w:space="0" w:color="auto"/>
                <w:right w:val="none" w:sz="0" w:space="0" w:color="auto"/>
              </w:divBdr>
            </w:div>
            <w:div w:id="1909613575">
              <w:marLeft w:val="0"/>
              <w:marRight w:val="0"/>
              <w:marTop w:val="0"/>
              <w:marBottom w:val="0"/>
              <w:divBdr>
                <w:top w:val="none" w:sz="0" w:space="0" w:color="auto"/>
                <w:left w:val="none" w:sz="0" w:space="0" w:color="auto"/>
                <w:bottom w:val="none" w:sz="0" w:space="0" w:color="auto"/>
                <w:right w:val="none" w:sz="0" w:space="0" w:color="auto"/>
              </w:divBdr>
            </w:div>
            <w:div w:id="122505607">
              <w:marLeft w:val="0"/>
              <w:marRight w:val="0"/>
              <w:marTop w:val="0"/>
              <w:marBottom w:val="0"/>
              <w:divBdr>
                <w:top w:val="none" w:sz="0" w:space="0" w:color="auto"/>
                <w:left w:val="none" w:sz="0" w:space="0" w:color="auto"/>
                <w:bottom w:val="none" w:sz="0" w:space="0" w:color="auto"/>
                <w:right w:val="none" w:sz="0" w:space="0" w:color="auto"/>
              </w:divBdr>
            </w:div>
            <w:div w:id="1629552995">
              <w:marLeft w:val="0"/>
              <w:marRight w:val="0"/>
              <w:marTop w:val="0"/>
              <w:marBottom w:val="0"/>
              <w:divBdr>
                <w:top w:val="none" w:sz="0" w:space="0" w:color="auto"/>
                <w:left w:val="none" w:sz="0" w:space="0" w:color="auto"/>
                <w:bottom w:val="none" w:sz="0" w:space="0" w:color="auto"/>
                <w:right w:val="none" w:sz="0" w:space="0" w:color="auto"/>
              </w:divBdr>
            </w:div>
            <w:div w:id="1122192824">
              <w:marLeft w:val="0"/>
              <w:marRight w:val="0"/>
              <w:marTop w:val="0"/>
              <w:marBottom w:val="0"/>
              <w:divBdr>
                <w:top w:val="none" w:sz="0" w:space="0" w:color="auto"/>
                <w:left w:val="none" w:sz="0" w:space="0" w:color="auto"/>
                <w:bottom w:val="none" w:sz="0" w:space="0" w:color="auto"/>
                <w:right w:val="none" w:sz="0" w:space="0" w:color="auto"/>
              </w:divBdr>
            </w:div>
            <w:div w:id="411124702">
              <w:marLeft w:val="0"/>
              <w:marRight w:val="0"/>
              <w:marTop w:val="0"/>
              <w:marBottom w:val="0"/>
              <w:divBdr>
                <w:top w:val="none" w:sz="0" w:space="0" w:color="auto"/>
                <w:left w:val="none" w:sz="0" w:space="0" w:color="auto"/>
                <w:bottom w:val="none" w:sz="0" w:space="0" w:color="auto"/>
                <w:right w:val="none" w:sz="0" w:space="0" w:color="auto"/>
              </w:divBdr>
            </w:div>
            <w:div w:id="626161975">
              <w:marLeft w:val="0"/>
              <w:marRight w:val="0"/>
              <w:marTop w:val="0"/>
              <w:marBottom w:val="0"/>
              <w:divBdr>
                <w:top w:val="none" w:sz="0" w:space="0" w:color="auto"/>
                <w:left w:val="none" w:sz="0" w:space="0" w:color="auto"/>
                <w:bottom w:val="none" w:sz="0" w:space="0" w:color="auto"/>
                <w:right w:val="none" w:sz="0" w:space="0" w:color="auto"/>
              </w:divBdr>
            </w:div>
            <w:div w:id="1534029505">
              <w:marLeft w:val="0"/>
              <w:marRight w:val="0"/>
              <w:marTop w:val="0"/>
              <w:marBottom w:val="0"/>
              <w:divBdr>
                <w:top w:val="none" w:sz="0" w:space="0" w:color="auto"/>
                <w:left w:val="none" w:sz="0" w:space="0" w:color="auto"/>
                <w:bottom w:val="none" w:sz="0" w:space="0" w:color="auto"/>
                <w:right w:val="none" w:sz="0" w:space="0" w:color="auto"/>
              </w:divBdr>
            </w:div>
            <w:div w:id="146631938">
              <w:marLeft w:val="0"/>
              <w:marRight w:val="0"/>
              <w:marTop w:val="0"/>
              <w:marBottom w:val="0"/>
              <w:divBdr>
                <w:top w:val="none" w:sz="0" w:space="0" w:color="auto"/>
                <w:left w:val="none" w:sz="0" w:space="0" w:color="auto"/>
                <w:bottom w:val="none" w:sz="0" w:space="0" w:color="auto"/>
                <w:right w:val="none" w:sz="0" w:space="0" w:color="auto"/>
              </w:divBdr>
            </w:div>
            <w:div w:id="55663542">
              <w:marLeft w:val="0"/>
              <w:marRight w:val="0"/>
              <w:marTop w:val="0"/>
              <w:marBottom w:val="0"/>
              <w:divBdr>
                <w:top w:val="none" w:sz="0" w:space="0" w:color="auto"/>
                <w:left w:val="none" w:sz="0" w:space="0" w:color="auto"/>
                <w:bottom w:val="none" w:sz="0" w:space="0" w:color="auto"/>
                <w:right w:val="none" w:sz="0" w:space="0" w:color="auto"/>
              </w:divBdr>
            </w:div>
            <w:div w:id="95373903">
              <w:marLeft w:val="0"/>
              <w:marRight w:val="0"/>
              <w:marTop w:val="0"/>
              <w:marBottom w:val="0"/>
              <w:divBdr>
                <w:top w:val="none" w:sz="0" w:space="0" w:color="auto"/>
                <w:left w:val="none" w:sz="0" w:space="0" w:color="auto"/>
                <w:bottom w:val="none" w:sz="0" w:space="0" w:color="auto"/>
                <w:right w:val="none" w:sz="0" w:space="0" w:color="auto"/>
              </w:divBdr>
            </w:div>
            <w:div w:id="1337539309">
              <w:marLeft w:val="0"/>
              <w:marRight w:val="0"/>
              <w:marTop w:val="0"/>
              <w:marBottom w:val="0"/>
              <w:divBdr>
                <w:top w:val="none" w:sz="0" w:space="0" w:color="auto"/>
                <w:left w:val="none" w:sz="0" w:space="0" w:color="auto"/>
                <w:bottom w:val="none" w:sz="0" w:space="0" w:color="auto"/>
                <w:right w:val="none" w:sz="0" w:space="0" w:color="auto"/>
              </w:divBdr>
            </w:div>
            <w:div w:id="1010831723">
              <w:marLeft w:val="0"/>
              <w:marRight w:val="0"/>
              <w:marTop w:val="0"/>
              <w:marBottom w:val="0"/>
              <w:divBdr>
                <w:top w:val="none" w:sz="0" w:space="0" w:color="auto"/>
                <w:left w:val="none" w:sz="0" w:space="0" w:color="auto"/>
                <w:bottom w:val="none" w:sz="0" w:space="0" w:color="auto"/>
                <w:right w:val="none" w:sz="0" w:space="0" w:color="auto"/>
              </w:divBdr>
            </w:div>
            <w:div w:id="1180045432">
              <w:marLeft w:val="0"/>
              <w:marRight w:val="0"/>
              <w:marTop w:val="0"/>
              <w:marBottom w:val="0"/>
              <w:divBdr>
                <w:top w:val="none" w:sz="0" w:space="0" w:color="auto"/>
                <w:left w:val="none" w:sz="0" w:space="0" w:color="auto"/>
                <w:bottom w:val="none" w:sz="0" w:space="0" w:color="auto"/>
                <w:right w:val="none" w:sz="0" w:space="0" w:color="auto"/>
              </w:divBdr>
            </w:div>
            <w:div w:id="1356923008">
              <w:marLeft w:val="0"/>
              <w:marRight w:val="0"/>
              <w:marTop w:val="0"/>
              <w:marBottom w:val="0"/>
              <w:divBdr>
                <w:top w:val="none" w:sz="0" w:space="0" w:color="auto"/>
                <w:left w:val="none" w:sz="0" w:space="0" w:color="auto"/>
                <w:bottom w:val="none" w:sz="0" w:space="0" w:color="auto"/>
                <w:right w:val="none" w:sz="0" w:space="0" w:color="auto"/>
              </w:divBdr>
            </w:div>
            <w:div w:id="765468917">
              <w:marLeft w:val="0"/>
              <w:marRight w:val="0"/>
              <w:marTop w:val="0"/>
              <w:marBottom w:val="0"/>
              <w:divBdr>
                <w:top w:val="none" w:sz="0" w:space="0" w:color="auto"/>
                <w:left w:val="none" w:sz="0" w:space="0" w:color="auto"/>
                <w:bottom w:val="none" w:sz="0" w:space="0" w:color="auto"/>
                <w:right w:val="none" w:sz="0" w:space="0" w:color="auto"/>
              </w:divBdr>
            </w:div>
            <w:div w:id="1893341360">
              <w:marLeft w:val="0"/>
              <w:marRight w:val="0"/>
              <w:marTop w:val="0"/>
              <w:marBottom w:val="0"/>
              <w:divBdr>
                <w:top w:val="none" w:sz="0" w:space="0" w:color="auto"/>
                <w:left w:val="none" w:sz="0" w:space="0" w:color="auto"/>
                <w:bottom w:val="none" w:sz="0" w:space="0" w:color="auto"/>
                <w:right w:val="none" w:sz="0" w:space="0" w:color="auto"/>
              </w:divBdr>
            </w:div>
            <w:div w:id="361442882">
              <w:marLeft w:val="0"/>
              <w:marRight w:val="0"/>
              <w:marTop w:val="0"/>
              <w:marBottom w:val="0"/>
              <w:divBdr>
                <w:top w:val="none" w:sz="0" w:space="0" w:color="auto"/>
                <w:left w:val="none" w:sz="0" w:space="0" w:color="auto"/>
                <w:bottom w:val="none" w:sz="0" w:space="0" w:color="auto"/>
                <w:right w:val="none" w:sz="0" w:space="0" w:color="auto"/>
              </w:divBdr>
            </w:div>
            <w:div w:id="940340819">
              <w:marLeft w:val="0"/>
              <w:marRight w:val="0"/>
              <w:marTop w:val="0"/>
              <w:marBottom w:val="0"/>
              <w:divBdr>
                <w:top w:val="none" w:sz="0" w:space="0" w:color="auto"/>
                <w:left w:val="none" w:sz="0" w:space="0" w:color="auto"/>
                <w:bottom w:val="none" w:sz="0" w:space="0" w:color="auto"/>
                <w:right w:val="none" w:sz="0" w:space="0" w:color="auto"/>
              </w:divBdr>
            </w:div>
            <w:div w:id="1731419110">
              <w:marLeft w:val="0"/>
              <w:marRight w:val="0"/>
              <w:marTop w:val="0"/>
              <w:marBottom w:val="0"/>
              <w:divBdr>
                <w:top w:val="none" w:sz="0" w:space="0" w:color="auto"/>
                <w:left w:val="none" w:sz="0" w:space="0" w:color="auto"/>
                <w:bottom w:val="none" w:sz="0" w:space="0" w:color="auto"/>
                <w:right w:val="none" w:sz="0" w:space="0" w:color="auto"/>
              </w:divBdr>
            </w:div>
            <w:div w:id="936904092">
              <w:marLeft w:val="0"/>
              <w:marRight w:val="0"/>
              <w:marTop w:val="0"/>
              <w:marBottom w:val="0"/>
              <w:divBdr>
                <w:top w:val="none" w:sz="0" w:space="0" w:color="auto"/>
                <w:left w:val="none" w:sz="0" w:space="0" w:color="auto"/>
                <w:bottom w:val="none" w:sz="0" w:space="0" w:color="auto"/>
                <w:right w:val="none" w:sz="0" w:space="0" w:color="auto"/>
              </w:divBdr>
            </w:div>
            <w:div w:id="1047531801">
              <w:marLeft w:val="0"/>
              <w:marRight w:val="0"/>
              <w:marTop w:val="0"/>
              <w:marBottom w:val="0"/>
              <w:divBdr>
                <w:top w:val="none" w:sz="0" w:space="0" w:color="auto"/>
                <w:left w:val="none" w:sz="0" w:space="0" w:color="auto"/>
                <w:bottom w:val="none" w:sz="0" w:space="0" w:color="auto"/>
                <w:right w:val="none" w:sz="0" w:space="0" w:color="auto"/>
              </w:divBdr>
            </w:div>
            <w:div w:id="1901551678">
              <w:marLeft w:val="0"/>
              <w:marRight w:val="0"/>
              <w:marTop w:val="0"/>
              <w:marBottom w:val="0"/>
              <w:divBdr>
                <w:top w:val="none" w:sz="0" w:space="0" w:color="auto"/>
                <w:left w:val="none" w:sz="0" w:space="0" w:color="auto"/>
                <w:bottom w:val="none" w:sz="0" w:space="0" w:color="auto"/>
                <w:right w:val="none" w:sz="0" w:space="0" w:color="auto"/>
              </w:divBdr>
            </w:div>
            <w:div w:id="1308633887">
              <w:marLeft w:val="0"/>
              <w:marRight w:val="0"/>
              <w:marTop w:val="0"/>
              <w:marBottom w:val="0"/>
              <w:divBdr>
                <w:top w:val="none" w:sz="0" w:space="0" w:color="auto"/>
                <w:left w:val="none" w:sz="0" w:space="0" w:color="auto"/>
                <w:bottom w:val="none" w:sz="0" w:space="0" w:color="auto"/>
                <w:right w:val="none" w:sz="0" w:space="0" w:color="auto"/>
              </w:divBdr>
            </w:div>
            <w:div w:id="1617254635">
              <w:marLeft w:val="0"/>
              <w:marRight w:val="0"/>
              <w:marTop w:val="0"/>
              <w:marBottom w:val="0"/>
              <w:divBdr>
                <w:top w:val="none" w:sz="0" w:space="0" w:color="auto"/>
                <w:left w:val="none" w:sz="0" w:space="0" w:color="auto"/>
                <w:bottom w:val="none" w:sz="0" w:space="0" w:color="auto"/>
                <w:right w:val="none" w:sz="0" w:space="0" w:color="auto"/>
              </w:divBdr>
            </w:div>
            <w:div w:id="1634553407">
              <w:marLeft w:val="0"/>
              <w:marRight w:val="0"/>
              <w:marTop w:val="0"/>
              <w:marBottom w:val="0"/>
              <w:divBdr>
                <w:top w:val="none" w:sz="0" w:space="0" w:color="auto"/>
                <w:left w:val="none" w:sz="0" w:space="0" w:color="auto"/>
                <w:bottom w:val="none" w:sz="0" w:space="0" w:color="auto"/>
                <w:right w:val="none" w:sz="0" w:space="0" w:color="auto"/>
              </w:divBdr>
            </w:div>
            <w:div w:id="1810315495">
              <w:marLeft w:val="0"/>
              <w:marRight w:val="0"/>
              <w:marTop w:val="0"/>
              <w:marBottom w:val="0"/>
              <w:divBdr>
                <w:top w:val="none" w:sz="0" w:space="0" w:color="auto"/>
                <w:left w:val="none" w:sz="0" w:space="0" w:color="auto"/>
                <w:bottom w:val="none" w:sz="0" w:space="0" w:color="auto"/>
                <w:right w:val="none" w:sz="0" w:space="0" w:color="auto"/>
              </w:divBdr>
            </w:div>
            <w:div w:id="520900686">
              <w:marLeft w:val="0"/>
              <w:marRight w:val="0"/>
              <w:marTop w:val="0"/>
              <w:marBottom w:val="0"/>
              <w:divBdr>
                <w:top w:val="none" w:sz="0" w:space="0" w:color="auto"/>
                <w:left w:val="none" w:sz="0" w:space="0" w:color="auto"/>
                <w:bottom w:val="none" w:sz="0" w:space="0" w:color="auto"/>
                <w:right w:val="none" w:sz="0" w:space="0" w:color="auto"/>
              </w:divBdr>
            </w:div>
            <w:div w:id="1803963725">
              <w:marLeft w:val="0"/>
              <w:marRight w:val="0"/>
              <w:marTop w:val="0"/>
              <w:marBottom w:val="0"/>
              <w:divBdr>
                <w:top w:val="none" w:sz="0" w:space="0" w:color="auto"/>
                <w:left w:val="none" w:sz="0" w:space="0" w:color="auto"/>
                <w:bottom w:val="none" w:sz="0" w:space="0" w:color="auto"/>
                <w:right w:val="none" w:sz="0" w:space="0" w:color="auto"/>
              </w:divBdr>
            </w:div>
            <w:div w:id="800422862">
              <w:marLeft w:val="0"/>
              <w:marRight w:val="0"/>
              <w:marTop w:val="0"/>
              <w:marBottom w:val="0"/>
              <w:divBdr>
                <w:top w:val="none" w:sz="0" w:space="0" w:color="auto"/>
                <w:left w:val="none" w:sz="0" w:space="0" w:color="auto"/>
                <w:bottom w:val="none" w:sz="0" w:space="0" w:color="auto"/>
                <w:right w:val="none" w:sz="0" w:space="0" w:color="auto"/>
              </w:divBdr>
            </w:div>
            <w:div w:id="983580395">
              <w:marLeft w:val="0"/>
              <w:marRight w:val="0"/>
              <w:marTop w:val="0"/>
              <w:marBottom w:val="0"/>
              <w:divBdr>
                <w:top w:val="none" w:sz="0" w:space="0" w:color="auto"/>
                <w:left w:val="none" w:sz="0" w:space="0" w:color="auto"/>
                <w:bottom w:val="none" w:sz="0" w:space="0" w:color="auto"/>
                <w:right w:val="none" w:sz="0" w:space="0" w:color="auto"/>
              </w:divBdr>
            </w:div>
            <w:div w:id="1515732311">
              <w:marLeft w:val="0"/>
              <w:marRight w:val="0"/>
              <w:marTop w:val="0"/>
              <w:marBottom w:val="0"/>
              <w:divBdr>
                <w:top w:val="none" w:sz="0" w:space="0" w:color="auto"/>
                <w:left w:val="none" w:sz="0" w:space="0" w:color="auto"/>
                <w:bottom w:val="none" w:sz="0" w:space="0" w:color="auto"/>
                <w:right w:val="none" w:sz="0" w:space="0" w:color="auto"/>
              </w:divBdr>
            </w:div>
            <w:div w:id="1241254774">
              <w:marLeft w:val="0"/>
              <w:marRight w:val="0"/>
              <w:marTop w:val="0"/>
              <w:marBottom w:val="0"/>
              <w:divBdr>
                <w:top w:val="none" w:sz="0" w:space="0" w:color="auto"/>
                <w:left w:val="none" w:sz="0" w:space="0" w:color="auto"/>
                <w:bottom w:val="none" w:sz="0" w:space="0" w:color="auto"/>
                <w:right w:val="none" w:sz="0" w:space="0" w:color="auto"/>
              </w:divBdr>
            </w:div>
            <w:div w:id="824323211">
              <w:marLeft w:val="0"/>
              <w:marRight w:val="0"/>
              <w:marTop w:val="0"/>
              <w:marBottom w:val="0"/>
              <w:divBdr>
                <w:top w:val="none" w:sz="0" w:space="0" w:color="auto"/>
                <w:left w:val="none" w:sz="0" w:space="0" w:color="auto"/>
                <w:bottom w:val="none" w:sz="0" w:space="0" w:color="auto"/>
                <w:right w:val="none" w:sz="0" w:space="0" w:color="auto"/>
              </w:divBdr>
            </w:div>
            <w:div w:id="1860510728">
              <w:marLeft w:val="0"/>
              <w:marRight w:val="0"/>
              <w:marTop w:val="0"/>
              <w:marBottom w:val="0"/>
              <w:divBdr>
                <w:top w:val="none" w:sz="0" w:space="0" w:color="auto"/>
                <w:left w:val="none" w:sz="0" w:space="0" w:color="auto"/>
                <w:bottom w:val="none" w:sz="0" w:space="0" w:color="auto"/>
                <w:right w:val="none" w:sz="0" w:space="0" w:color="auto"/>
              </w:divBdr>
            </w:div>
            <w:div w:id="1707751151">
              <w:marLeft w:val="0"/>
              <w:marRight w:val="0"/>
              <w:marTop w:val="0"/>
              <w:marBottom w:val="0"/>
              <w:divBdr>
                <w:top w:val="none" w:sz="0" w:space="0" w:color="auto"/>
                <w:left w:val="none" w:sz="0" w:space="0" w:color="auto"/>
                <w:bottom w:val="none" w:sz="0" w:space="0" w:color="auto"/>
                <w:right w:val="none" w:sz="0" w:space="0" w:color="auto"/>
              </w:divBdr>
            </w:div>
            <w:div w:id="149105921">
              <w:marLeft w:val="0"/>
              <w:marRight w:val="0"/>
              <w:marTop w:val="0"/>
              <w:marBottom w:val="0"/>
              <w:divBdr>
                <w:top w:val="none" w:sz="0" w:space="0" w:color="auto"/>
                <w:left w:val="none" w:sz="0" w:space="0" w:color="auto"/>
                <w:bottom w:val="none" w:sz="0" w:space="0" w:color="auto"/>
                <w:right w:val="none" w:sz="0" w:space="0" w:color="auto"/>
              </w:divBdr>
            </w:div>
            <w:div w:id="187719789">
              <w:marLeft w:val="0"/>
              <w:marRight w:val="0"/>
              <w:marTop w:val="0"/>
              <w:marBottom w:val="0"/>
              <w:divBdr>
                <w:top w:val="none" w:sz="0" w:space="0" w:color="auto"/>
                <w:left w:val="none" w:sz="0" w:space="0" w:color="auto"/>
                <w:bottom w:val="none" w:sz="0" w:space="0" w:color="auto"/>
                <w:right w:val="none" w:sz="0" w:space="0" w:color="auto"/>
              </w:divBdr>
            </w:div>
            <w:div w:id="1578631673">
              <w:marLeft w:val="0"/>
              <w:marRight w:val="0"/>
              <w:marTop w:val="0"/>
              <w:marBottom w:val="0"/>
              <w:divBdr>
                <w:top w:val="none" w:sz="0" w:space="0" w:color="auto"/>
                <w:left w:val="none" w:sz="0" w:space="0" w:color="auto"/>
                <w:bottom w:val="none" w:sz="0" w:space="0" w:color="auto"/>
                <w:right w:val="none" w:sz="0" w:space="0" w:color="auto"/>
              </w:divBdr>
            </w:div>
            <w:div w:id="848521832">
              <w:marLeft w:val="0"/>
              <w:marRight w:val="0"/>
              <w:marTop w:val="0"/>
              <w:marBottom w:val="0"/>
              <w:divBdr>
                <w:top w:val="none" w:sz="0" w:space="0" w:color="auto"/>
                <w:left w:val="none" w:sz="0" w:space="0" w:color="auto"/>
                <w:bottom w:val="none" w:sz="0" w:space="0" w:color="auto"/>
                <w:right w:val="none" w:sz="0" w:space="0" w:color="auto"/>
              </w:divBdr>
            </w:div>
            <w:div w:id="839271780">
              <w:marLeft w:val="0"/>
              <w:marRight w:val="0"/>
              <w:marTop w:val="0"/>
              <w:marBottom w:val="0"/>
              <w:divBdr>
                <w:top w:val="none" w:sz="0" w:space="0" w:color="auto"/>
                <w:left w:val="none" w:sz="0" w:space="0" w:color="auto"/>
                <w:bottom w:val="none" w:sz="0" w:space="0" w:color="auto"/>
                <w:right w:val="none" w:sz="0" w:space="0" w:color="auto"/>
              </w:divBdr>
            </w:div>
            <w:div w:id="897473492">
              <w:marLeft w:val="0"/>
              <w:marRight w:val="0"/>
              <w:marTop w:val="0"/>
              <w:marBottom w:val="0"/>
              <w:divBdr>
                <w:top w:val="none" w:sz="0" w:space="0" w:color="auto"/>
                <w:left w:val="none" w:sz="0" w:space="0" w:color="auto"/>
                <w:bottom w:val="none" w:sz="0" w:space="0" w:color="auto"/>
                <w:right w:val="none" w:sz="0" w:space="0" w:color="auto"/>
              </w:divBdr>
            </w:div>
            <w:div w:id="19405367">
              <w:marLeft w:val="0"/>
              <w:marRight w:val="0"/>
              <w:marTop w:val="0"/>
              <w:marBottom w:val="0"/>
              <w:divBdr>
                <w:top w:val="none" w:sz="0" w:space="0" w:color="auto"/>
                <w:left w:val="none" w:sz="0" w:space="0" w:color="auto"/>
                <w:bottom w:val="none" w:sz="0" w:space="0" w:color="auto"/>
                <w:right w:val="none" w:sz="0" w:space="0" w:color="auto"/>
              </w:divBdr>
            </w:div>
            <w:div w:id="1291207742">
              <w:marLeft w:val="0"/>
              <w:marRight w:val="0"/>
              <w:marTop w:val="0"/>
              <w:marBottom w:val="0"/>
              <w:divBdr>
                <w:top w:val="none" w:sz="0" w:space="0" w:color="auto"/>
                <w:left w:val="none" w:sz="0" w:space="0" w:color="auto"/>
                <w:bottom w:val="none" w:sz="0" w:space="0" w:color="auto"/>
                <w:right w:val="none" w:sz="0" w:space="0" w:color="auto"/>
              </w:divBdr>
            </w:div>
            <w:div w:id="261382844">
              <w:marLeft w:val="0"/>
              <w:marRight w:val="0"/>
              <w:marTop w:val="0"/>
              <w:marBottom w:val="0"/>
              <w:divBdr>
                <w:top w:val="none" w:sz="0" w:space="0" w:color="auto"/>
                <w:left w:val="none" w:sz="0" w:space="0" w:color="auto"/>
                <w:bottom w:val="none" w:sz="0" w:space="0" w:color="auto"/>
                <w:right w:val="none" w:sz="0" w:space="0" w:color="auto"/>
              </w:divBdr>
            </w:div>
            <w:div w:id="1510215873">
              <w:marLeft w:val="0"/>
              <w:marRight w:val="0"/>
              <w:marTop w:val="0"/>
              <w:marBottom w:val="0"/>
              <w:divBdr>
                <w:top w:val="none" w:sz="0" w:space="0" w:color="auto"/>
                <w:left w:val="none" w:sz="0" w:space="0" w:color="auto"/>
                <w:bottom w:val="none" w:sz="0" w:space="0" w:color="auto"/>
                <w:right w:val="none" w:sz="0" w:space="0" w:color="auto"/>
              </w:divBdr>
            </w:div>
            <w:div w:id="999187563">
              <w:marLeft w:val="0"/>
              <w:marRight w:val="0"/>
              <w:marTop w:val="0"/>
              <w:marBottom w:val="0"/>
              <w:divBdr>
                <w:top w:val="none" w:sz="0" w:space="0" w:color="auto"/>
                <w:left w:val="none" w:sz="0" w:space="0" w:color="auto"/>
                <w:bottom w:val="none" w:sz="0" w:space="0" w:color="auto"/>
                <w:right w:val="none" w:sz="0" w:space="0" w:color="auto"/>
              </w:divBdr>
            </w:div>
            <w:div w:id="332801996">
              <w:marLeft w:val="0"/>
              <w:marRight w:val="0"/>
              <w:marTop w:val="0"/>
              <w:marBottom w:val="0"/>
              <w:divBdr>
                <w:top w:val="none" w:sz="0" w:space="0" w:color="auto"/>
                <w:left w:val="none" w:sz="0" w:space="0" w:color="auto"/>
                <w:bottom w:val="none" w:sz="0" w:space="0" w:color="auto"/>
                <w:right w:val="none" w:sz="0" w:space="0" w:color="auto"/>
              </w:divBdr>
            </w:div>
            <w:div w:id="1559704577">
              <w:marLeft w:val="0"/>
              <w:marRight w:val="0"/>
              <w:marTop w:val="0"/>
              <w:marBottom w:val="0"/>
              <w:divBdr>
                <w:top w:val="none" w:sz="0" w:space="0" w:color="auto"/>
                <w:left w:val="none" w:sz="0" w:space="0" w:color="auto"/>
                <w:bottom w:val="none" w:sz="0" w:space="0" w:color="auto"/>
                <w:right w:val="none" w:sz="0" w:space="0" w:color="auto"/>
              </w:divBdr>
            </w:div>
            <w:div w:id="569117817">
              <w:marLeft w:val="0"/>
              <w:marRight w:val="0"/>
              <w:marTop w:val="0"/>
              <w:marBottom w:val="0"/>
              <w:divBdr>
                <w:top w:val="none" w:sz="0" w:space="0" w:color="auto"/>
                <w:left w:val="none" w:sz="0" w:space="0" w:color="auto"/>
                <w:bottom w:val="none" w:sz="0" w:space="0" w:color="auto"/>
                <w:right w:val="none" w:sz="0" w:space="0" w:color="auto"/>
              </w:divBdr>
            </w:div>
            <w:div w:id="102237092">
              <w:marLeft w:val="0"/>
              <w:marRight w:val="0"/>
              <w:marTop w:val="0"/>
              <w:marBottom w:val="0"/>
              <w:divBdr>
                <w:top w:val="none" w:sz="0" w:space="0" w:color="auto"/>
                <w:left w:val="none" w:sz="0" w:space="0" w:color="auto"/>
                <w:bottom w:val="none" w:sz="0" w:space="0" w:color="auto"/>
                <w:right w:val="none" w:sz="0" w:space="0" w:color="auto"/>
              </w:divBdr>
            </w:div>
            <w:div w:id="1157383154">
              <w:marLeft w:val="0"/>
              <w:marRight w:val="0"/>
              <w:marTop w:val="0"/>
              <w:marBottom w:val="0"/>
              <w:divBdr>
                <w:top w:val="none" w:sz="0" w:space="0" w:color="auto"/>
                <w:left w:val="none" w:sz="0" w:space="0" w:color="auto"/>
                <w:bottom w:val="none" w:sz="0" w:space="0" w:color="auto"/>
                <w:right w:val="none" w:sz="0" w:space="0" w:color="auto"/>
              </w:divBdr>
            </w:div>
            <w:div w:id="620259244">
              <w:marLeft w:val="0"/>
              <w:marRight w:val="0"/>
              <w:marTop w:val="0"/>
              <w:marBottom w:val="0"/>
              <w:divBdr>
                <w:top w:val="none" w:sz="0" w:space="0" w:color="auto"/>
                <w:left w:val="none" w:sz="0" w:space="0" w:color="auto"/>
                <w:bottom w:val="none" w:sz="0" w:space="0" w:color="auto"/>
                <w:right w:val="none" w:sz="0" w:space="0" w:color="auto"/>
              </w:divBdr>
            </w:div>
            <w:div w:id="1213154058">
              <w:marLeft w:val="0"/>
              <w:marRight w:val="0"/>
              <w:marTop w:val="0"/>
              <w:marBottom w:val="0"/>
              <w:divBdr>
                <w:top w:val="none" w:sz="0" w:space="0" w:color="auto"/>
                <w:left w:val="none" w:sz="0" w:space="0" w:color="auto"/>
                <w:bottom w:val="none" w:sz="0" w:space="0" w:color="auto"/>
                <w:right w:val="none" w:sz="0" w:space="0" w:color="auto"/>
              </w:divBdr>
            </w:div>
            <w:div w:id="2008363540">
              <w:marLeft w:val="0"/>
              <w:marRight w:val="0"/>
              <w:marTop w:val="0"/>
              <w:marBottom w:val="0"/>
              <w:divBdr>
                <w:top w:val="none" w:sz="0" w:space="0" w:color="auto"/>
                <w:left w:val="none" w:sz="0" w:space="0" w:color="auto"/>
                <w:bottom w:val="none" w:sz="0" w:space="0" w:color="auto"/>
                <w:right w:val="none" w:sz="0" w:space="0" w:color="auto"/>
              </w:divBdr>
            </w:div>
            <w:div w:id="1172721928">
              <w:marLeft w:val="0"/>
              <w:marRight w:val="0"/>
              <w:marTop w:val="0"/>
              <w:marBottom w:val="0"/>
              <w:divBdr>
                <w:top w:val="none" w:sz="0" w:space="0" w:color="auto"/>
                <w:left w:val="none" w:sz="0" w:space="0" w:color="auto"/>
                <w:bottom w:val="none" w:sz="0" w:space="0" w:color="auto"/>
                <w:right w:val="none" w:sz="0" w:space="0" w:color="auto"/>
              </w:divBdr>
            </w:div>
            <w:div w:id="854617127">
              <w:marLeft w:val="0"/>
              <w:marRight w:val="0"/>
              <w:marTop w:val="0"/>
              <w:marBottom w:val="0"/>
              <w:divBdr>
                <w:top w:val="none" w:sz="0" w:space="0" w:color="auto"/>
                <w:left w:val="none" w:sz="0" w:space="0" w:color="auto"/>
                <w:bottom w:val="none" w:sz="0" w:space="0" w:color="auto"/>
                <w:right w:val="none" w:sz="0" w:space="0" w:color="auto"/>
              </w:divBdr>
            </w:div>
            <w:div w:id="744231589">
              <w:marLeft w:val="0"/>
              <w:marRight w:val="0"/>
              <w:marTop w:val="0"/>
              <w:marBottom w:val="0"/>
              <w:divBdr>
                <w:top w:val="none" w:sz="0" w:space="0" w:color="auto"/>
                <w:left w:val="none" w:sz="0" w:space="0" w:color="auto"/>
                <w:bottom w:val="none" w:sz="0" w:space="0" w:color="auto"/>
                <w:right w:val="none" w:sz="0" w:space="0" w:color="auto"/>
              </w:divBdr>
            </w:div>
            <w:div w:id="1294094871">
              <w:marLeft w:val="0"/>
              <w:marRight w:val="0"/>
              <w:marTop w:val="0"/>
              <w:marBottom w:val="0"/>
              <w:divBdr>
                <w:top w:val="none" w:sz="0" w:space="0" w:color="auto"/>
                <w:left w:val="none" w:sz="0" w:space="0" w:color="auto"/>
                <w:bottom w:val="none" w:sz="0" w:space="0" w:color="auto"/>
                <w:right w:val="none" w:sz="0" w:space="0" w:color="auto"/>
              </w:divBdr>
            </w:div>
            <w:div w:id="1493985278">
              <w:marLeft w:val="0"/>
              <w:marRight w:val="0"/>
              <w:marTop w:val="0"/>
              <w:marBottom w:val="0"/>
              <w:divBdr>
                <w:top w:val="none" w:sz="0" w:space="0" w:color="auto"/>
                <w:left w:val="none" w:sz="0" w:space="0" w:color="auto"/>
                <w:bottom w:val="none" w:sz="0" w:space="0" w:color="auto"/>
                <w:right w:val="none" w:sz="0" w:space="0" w:color="auto"/>
              </w:divBdr>
            </w:div>
            <w:div w:id="605579002">
              <w:marLeft w:val="0"/>
              <w:marRight w:val="0"/>
              <w:marTop w:val="0"/>
              <w:marBottom w:val="0"/>
              <w:divBdr>
                <w:top w:val="none" w:sz="0" w:space="0" w:color="auto"/>
                <w:left w:val="none" w:sz="0" w:space="0" w:color="auto"/>
                <w:bottom w:val="none" w:sz="0" w:space="0" w:color="auto"/>
                <w:right w:val="none" w:sz="0" w:space="0" w:color="auto"/>
              </w:divBdr>
            </w:div>
            <w:div w:id="824443205">
              <w:marLeft w:val="0"/>
              <w:marRight w:val="0"/>
              <w:marTop w:val="0"/>
              <w:marBottom w:val="0"/>
              <w:divBdr>
                <w:top w:val="none" w:sz="0" w:space="0" w:color="auto"/>
                <w:left w:val="none" w:sz="0" w:space="0" w:color="auto"/>
                <w:bottom w:val="none" w:sz="0" w:space="0" w:color="auto"/>
                <w:right w:val="none" w:sz="0" w:space="0" w:color="auto"/>
              </w:divBdr>
            </w:div>
            <w:div w:id="1177228482">
              <w:marLeft w:val="0"/>
              <w:marRight w:val="0"/>
              <w:marTop w:val="0"/>
              <w:marBottom w:val="0"/>
              <w:divBdr>
                <w:top w:val="none" w:sz="0" w:space="0" w:color="auto"/>
                <w:left w:val="none" w:sz="0" w:space="0" w:color="auto"/>
                <w:bottom w:val="none" w:sz="0" w:space="0" w:color="auto"/>
                <w:right w:val="none" w:sz="0" w:space="0" w:color="auto"/>
              </w:divBdr>
            </w:div>
            <w:div w:id="1627617618">
              <w:marLeft w:val="0"/>
              <w:marRight w:val="0"/>
              <w:marTop w:val="0"/>
              <w:marBottom w:val="0"/>
              <w:divBdr>
                <w:top w:val="none" w:sz="0" w:space="0" w:color="auto"/>
                <w:left w:val="none" w:sz="0" w:space="0" w:color="auto"/>
                <w:bottom w:val="none" w:sz="0" w:space="0" w:color="auto"/>
                <w:right w:val="none" w:sz="0" w:space="0" w:color="auto"/>
              </w:divBdr>
            </w:div>
            <w:div w:id="1856916948">
              <w:marLeft w:val="0"/>
              <w:marRight w:val="0"/>
              <w:marTop w:val="0"/>
              <w:marBottom w:val="0"/>
              <w:divBdr>
                <w:top w:val="none" w:sz="0" w:space="0" w:color="auto"/>
                <w:left w:val="none" w:sz="0" w:space="0" w:color="auto"/>
                <w:bottom w:val="none" w:sz="0" w:space="0" w:color="auto"/>
                <w:right w:val="none" w:sz="0" w:space="0" w:color="auto"/>
              </w:divBdr>
            </w:div>
            <w:div w:id="1370689524">
              <w:marLeft w:val="0"/>
              <w:marRight w:val="0"/>
              <w:marTop w:val="0"/>
              <w:marBottom w:val="0"/>
              <w:divBdr>
                <w:top w:val="none" w:sz="0" w:space="0" w:color="auto"/>
                <w:left w:val="none" w:sz="0" w:space="0" w:color="auto"/>
                <w:bottom w:val="none" w:sz="0" w:space="0" w:color="auto"/>
                <w:right w:val="none" w:sz="0" w:space="0" w:color="auto"/>
              </w:divBdr>
            </w:div>
            <w:div w:id="328992199">
              <w:marLeft w:val="0"/>
              <w:marRight w:val="0"/>
              <w:marTop w:val="0"/>
              <w:marBottom w:val="0"/>
              <w:divBdr>
                <w:top w:val="none" w:sz="0" w:space="0" w:color="auto"/>
                <w:left w:val="none" w:sz="0" w:space="0" w:color="auto"/>
                <w:bottom w:val="none" w:sz="0" w:space="0" w:color="auto"/>
                <w:right w:val="none" w:sz="0" w:space="0" w:color="auto"/>
              </w:divBdr>
            </w:div>
            <w:div w:id="842859541">
              <w:marLeft w:val="0"/>
              <w:marRight w:val="0"/>
              <w:marTop w:val="0"/>
              <w:marBottom w:val="0"/>
              <w:divBdr>
                <w:top w:val="none" w:sz="0" w:space="0" w:color="auto"/>
                <w:left w:val="none" w:sz="0" w:space="0" w:color="auto"/>
                <w:bottom w:val="none" w:sz="0" w:space="0" w:color="auto"/>
                <w:right w:val="none" w:sz="0" w:space="0" w:color="auto"/>
              </w:divBdr>
            </w:div>
            <w:div w:id="892425264">
              <w:marLeft w:val="0"/>
              <w:marRight w:val="0"/>
              <w:marTop w:val="0"/>
              <w:marBottom w:val="0"/>
              <w:divBdr>
                <w:top w:val="none" w:sz="0" w:space="0" w:color="auto"/>
                <w:left w:val="none" w:sz="0" w:space="0" w:color="auto"/>
                <w:bottom w:val="none" w:sz="0" w:space="0" w:color="auto"/>
                <w:right w:val="none" w:sz="0" w:space="0" w:color="auto"/>
              </w:divBdr>
            </w:div>
            <w:div w:id="1705978827">
              <w:marLeft w:val="0"/>
              <w:marRight w:val="0"/>
              <w:marTop w:val="0"/>
              <w:marBottom w:val="0"/>
              <w:divBdr>
                <w:top w:val="none" w:sz="0" w:space="0" w:color="auto"/>
                <w:left w:val="none" w:sz="0" w:space="0" w:color="auto"/>
                <w:bottom w:val="none" w:sz="0" w:space="0" w:color="auto"/>
                <w:right w:val="none" w:sz="0" w:space="0" w:color="auto"/>
              </w:divBdr>
            </w:div>
            <w:div w:id="566575815">
              <w:marLeft w:val="0"/>
              <w:marRight w:val="0"/>
              <w:marTop w:val="0"/>
              <w:marBottom w:val="0"/>
              <w:divBdr>
                <w:top w:val="none" w:sz="0" w:space="0" w:color="auto"/>
                <w:left w:val="none" w:sz="0" w:space="0" w:color="auto"/>
                <w:bottom w:val="none" w:sz="0" w:space="0" w:color="auto"/>
                <w:right w:val="none" w:sz="0" w:space="0" w:color="auto"/>
              </w:divBdr>
            </w:div>
            <w:div w:id="2018338434">
              <w:marLeft w:val="0"/>
              <w:marRight w:val="0"/>
              <w:marTop w:val="0"/>
              <w:marBottom w:val="0"/>
              <w:divBdr>
                <w:top w:val="none" w:sz="0" w:space="0" w:color="auto"/>
                <w:left w:val="none" w:sz="0" w:space="0" w:color="auto"/>
                <w:bottom w:val="none" w:sz="0" w:space="0" w:color="auto"/>
                <w:right w:val="none" w:sz="0" w:space="0" w:color="auto"/>
              </w:divBdr>
            </w:div>
            <w:div w:id="576942457">
              <w:marLeft w:val="0"/>
              <w:marRight w:val="0"/>
              <w:marTop w:val="0"/>
              <w:marBottom w:val="0"/>
              <w:divBdr>
                <w:top w:val="none" w:sz="0" w:space="0" w:color="auto"/>
                <w:left w:val="none" w:sz="0" w:space="0" w:color="auto"/>
                <w:bottom w:val="none" w:sz="0" w:space="0" w:color="auto"/>
                <w:right w:val="none" w:sz="0" w:space="0" w:color="auto"/>
              </w:divBdr>
            </w:div>
            <w:div w:id="1733499999">
              <w:marLeft w:val="0"/>
              <w:marRight w:val="0"/>
              <w:marTop w:val="0"/>
              <w:marBottom w:val="0"/>
              <w:divBdr>
                <w:top w:val="none" w:sz="0" w:space="0" w:color="auto"/>
                <w:left w:val="none" w:sz="0" w:space="0" w:color="auto"/>
                <w:bottom w:val="none" w:sz="0" w:space="0" w:color="auto"/>
                <w:right w:val="none" w:sz="0" w:space="0" w:color="auto"/>
              </w:divBdr>
            </w:div>
            <w:div w:id="1918322123">
              <w:marLeft w:val="0"/>
              <w:marRight w:val="0"/>
              <w:marTop w:val="0"/>
              <w:marBottom w:val="0"/>
              <w:divBdr>
                <w:top w:val="none" w:sz="0" w:space="0" w:color="auto"/>
                <w:left w:val="none" w:sz="0" w:space="0" w:color="auto"/>
                <w:bottom w:val="none" w:sz="0" w:space="0" w:color="auto"/>
                <w:right w:val="none" w:sz="0" w:space="0" w:color="auto"/>
              </w:divBdr>
            </w:div>
            <w:div w:id="669871900">
              <w:marLeft w:val="0"/>
              <w:marRight w:val="0"/>
              <w:marTop w:val="0"/>
              <w:marBottom w:val="0"/>
              <w:divBdr>
                <w:top w:val="none" w:sz="0" w:space="0" w:color="auto"/>
                <w:left w:val="none" w:sz="0" w:space="0" w:color="auto"/>
                <w:bottom w:val="none" w:sz="0" w:space="0" w:color="auto"/>
                <w:right w:val="none" w:sz="0" w:space="0" w:color="auto"/>
              </w:divBdr>
            </w:div>
            <w:div w:id="743458556">
              <w:marLeft w:val="0"/>
              <w:marRight w:val="0"/>
              <w:marTop w:val="0"/>
              <w:marBottom w:val="0"/>
              <w:divBdr>
                <w:top w:val="none" w:sz="0" w:space="0" w:color="auto"/>
                <w:left w:val="none" w:sz="0" w:space="0" w:color="auto"/>
                <w:bottom w:val="none" w:sz="0" w:space="0" w:color="auto"/>
                <w:right w:val="none" w:sz="0" w:space="0" w:color="auto"/>
              </w:divBdr>
            </w:div>
            <w:div w:id="1361587645">
              <w:marLeft w:val="0"/>
              <w:marRight w:val="0"/>
              <w:marTop w:val="0"/>
              <w:marBottom w:val="0"/>
              <w:divBdr>
                <w:top w:val="none" w:sz="0" w:space="0" w:color="auto"/>
                <w:left w:val="none" w:sz="0" w:space="0" w:color="auto"/>
                <w:bottom w:val="none" w:sz="0" w:space="0" w:color="auto"/>
                <w:right w:val="none" w:sz="0" w:space="0" w:color="auto"/>
              </w:divBdr>
            </w:div>
            <w:div w:id="857892156">
              <w:marLeft w:val="0"/>
              <w:marRight w:val="0"/>
              <w:marTop w:val="0"/>
              <w:marBottom w:val="0"/>
              <w:divBdr>
                <w:top w:val="none" w:sz="0" w:space="0" w:color="auto"/>
                <w:left w:val="none" w:sz="0" w:space="0" w:color="auto"/>
                <w:bottom w:val="none" w:sz="0" w:space="0" w:color="auto"/>
                <w:right w:val="none" w:sz="0" w:space="0" w:color="auto"/>
              </w:divBdr>
            </w:div>
            <w:div w:id="1238513665">
              <w:marLeft w:val="0"/>
              <w:marRight w:val="0"/>
              <w:marTop w:val="0"/>
              <w:marBottom w:val="0"/>
              <w:divBdr>
                <w:top w:val="none" w:sz="0" w:space="0" w:color="auto"/>
                <w:left w:val="none" w:sz="0" w:space="0" w:color="auto"/>
                <w:bottom w:val="none" w:sz="0" w:space="0" w:color="auto"/>
                <w:right w:val="none" w:sz="0" w:space="0" w:color="auto"/>
              </w:divBdr>
            </w:div>
            <w:div w:id="198055897">
              <w:marLeft w:val="0"/>
              <w:marRight w:val="0"/>
              <w:marTop w:val="0"/>
              <w:marBottom w:val="0"/>
              <w:divBdr>
                <w:top w:val="none" w:sz="0" w:space="0" w:color="auto"/>
                <w:left w:val="none" w:sz="0" w:space="0" w:color="auto"/>
                <w:bottom w:val="none" w:sz="0" w:space="0" w:color="auto"/>
                <w:right w:val="none" w:sz="0" w:space="0" w:color="auto"/>
              </w:divBdr>
            </w:div>
            <w:div w:id="1876650643">
              <w:marLeft w:val="0"/>
              <w:marRight w:val="0"/>
              <w:marTop w:val="0"/>
              <w:marBottom w:val="0"/>
              <w:divBdr>
                <w:top w:val="none" w:sz="0" w:space="0" w:color="auto"/>
                <w:left w:val="none" w:sz="0" w:space="0" w:color="auto"/>
                <w:bottom w:val="none" w:sz="0" w:space="0" w:color="auto"/>
                <w:right w:val="none" w:sz="0" w:space="0" w:color="auto"/>
              </w:divBdr>
            </w:div>
            <w:div w:id="637102303">
              <w:marLeft w:val="0"/>
              <w:marRight w:val="0"/>
              <w:marTop w:val="0"/>
              <w:marBottom w:val="0"/>
              <w:divBdr>
                <w:top w:val="none" w:sz="0" w:space="0" w:color="auto"/>
                <w:left w:val="none" w:sz="0" w:space="0" w:color="auto"/>
                <w:bottom w:val="none" w:sz="0" w:space="0" w:color="auto"/>
                <w:right w:val="none" w:sz="0" w:space="0" w:color="auto"/>
              </w:divBdr>
            </w:div>
            <w:div w:id="1402630493">
              <w:marLeft w:val="0"/>
              <w:marRight w:val="0"/>
              <w:marTop w:val="0"/>
              <w:marBottom w:val="0"/>
              <w:divBdr>
                <w:top w:val="none" w:sz="0" w:space="0" w:color="auto"/>
                <w:left w:val="none" w:sz="0" w:space="0" w:color="auto"/>
                <w:bottom w:val="none" w:sz="0" w:space="0" w:color="auto"/>
                <w:right w:val="none" w:sz="0" w:space="0" w:color="auto"/>
              </w:divBdr>
            </w:div>
            <w:div w:id="509415999">
              <w:marLeft w:val="0"/>
              <w:marRight w:val="0"/>
              <w:marTop w:val="0"/>
              <w:marBottom w:val="0"/>
              <w:divBdr>
                <w:top w:val="none" w:sz="0" w:space="0" w:color="auto"/>
                <w:left w:val="none" w:sz="0" w:space="0" w:color="auto"/>
                <w:bottom w:val="none" w:sz="0" w:space="0" w:color="auto"/>
                <w:right w:val="none" w:sz="0" w:space="0" w:color="auto"/>
              </w:divBdr>
            </w:div>
            <w:div w:id="349916253">
              <w:marLeft w:val="0"/>
              <w:marRight w:val="0"/>
              <w:marTop w:val="0"/>
              <w:marBottom w:val="0"/>
              <w:divBdr>
                <w:top w:val="none" w:sz="0" w:space="0" w:color="auto"/>
                <w:left w:val="none" w:sz="0" w:space="0" w:color="auto"/>
                <w:bottom w:val="none" w:sz="0" w:space="0" w:color="auto"/>
                <w:right w:val="none" w:sz="0" w:space="0" w:color="auto"/>
              </w:divBdr>
            </w:div>
            <w:div w:id="1031146441">
              <w:marLeft w:val="0"/>
              <w:marRight w:val="0"/>
              <w:marTop w:val="0"/>
              <w:marBottom w:val="0"/>
              <w:divBdr>
                <w:top w:val="none" w:sz="0" w:space="0" w:color="auto"/>
                <w:left w:val="none" w:sz="0" w:space="0" w:color="auto"/>
                <w:bottom w:val="none" w:sz="0" w:space="0" w:color="auto"/>
                <w:right w:val="none" w:sz="0" w:space="0" w:color="auto"/>
              </w:divBdr>
            </w:div>
            <w:div w:id="574052265">
              <w:marLeft w:val="0"/>
              <w:marRight w:val="0"/>
              <w:marTop w:val="0"/>
              <w:marBottom w:val="0"/>
              <w:divBdr>
                <w:top w:val="none" w:sz="0" w:space="0" w:color="auto"/>
                <w:left w:val="none" w:sz="0" w:space="0" w:color="auto"/>
                <w:bottom w:val="none" w:sz="0" w:space="0" w:color="auto"/>
                <w:right w:val="none" w:sz="0" w:space="0" w:color="auto"/>
              </w:divBdr>
            </w:div>
            <w:div w:id="408431283">
              <w:marLeft w:val="0"/>
              <w:marRight w:val="0"/>
              <w:marTop w:val="0"/>
              <w:marBottom w:val="0"/>
              <w:divBdr>
                <w:top w:val="none" w:sz="0" w:space="0" w:color="auto"/>
                <w:left w:val="none" w:sz="0" w:space="0" w:color="auto"/>
                <w:bottom w:val="none" w:sz="0" w:space="0" w:color="auto"/>
                <w:right w:val="none" w:sz="0" w:space="0" w:color="auto"/>
              </w:divBdr>
            </w:div>
            <w:div w:id="971638732">
              <w:marLeft w:val="0"/>
              <w:marRight w:val="0"/>
              <w:marTop w:val="0"/>
              <w:marBottom w:val="0"/>
              <w:divBdr>
                <w:top w:val="none" w:sz="0" w:space="0" w:color="auto"/>
                <w:left w:val="none" w:sz="0" w:space="0" w:color="auto"/>
                <w:bottom w:val="none" w:sz="0" w:space="0" w:color="auto"/>
                <w:right w:val="none" w:sz="0" w:space="0" w:color="auto"/>
              </w:divBdr>
            </w:div>
            <w:div w:id="902763030">
              <w:marLeft w:val="0"/>
              <w:marRight w:val="0"/>
              <w:marTop w:val="0"/>
              <w:marBottom w:val="0"/>
              <w:divBdr>
                <w:top w:val="none" w:sz="0" w:space="0" w:color="auto"/>
                <w:left w:val="none" w:sz="0" w:space="0" w:color="auto"/>
                <w:bottom w:val="none" w:sz="0" w:space="0" w:color="auto"/>
                <w:right w:val="none" w:sz="0" w:space="0" w:color="auto"/>
              </w:divBdr>
            </w:div>
            <w:div w:id="1471708419">
              <w:marLeft w:val="0"/>
              <w:marRight w:val="0"/>
              <w:marTop w:val="0"/>
              <w:marBottom w:val="0"/>
              <w:divBdr>
                <w:top w:val="none" w:sz="0" w:space="0" w:color="auto"/>
                <w:left w:val="none" w:sz="0" w:space="0" w:color="auto"/>
                <w:bottom w:val="none" w:sz="0" w:space="0" w:color="auto"/>
                <w:right w:val="none" w:sz="0" w:space="0" w:color="auto"/>
              </w:divBdr>
            </w:div>
            <w:div w:id="186481559">
              <w:marLeft w:val="0"/>
              <w:marRight w:val="0"/>
              <w:marTop w:val="0"/>
              <w:marBottom w:val="0"/>
              <w:divBdr>
                <w:top w:val="none" w:sz="0" w:space="0" w:color="auto"/>
                <w:left w:val="none" w:sz="0" w:space="0" w:color="auto"/>
                <w:bottom w:val="none" w:sz="0" w:space="0" w:color="auto"/>
                <w:right w:val="none" w:sz="0" w:space="0" w:color="auto"/>
              </w:divBdr>
            </w:div>
            <w:div w:id="12077367">
              <w:marLeft w:val="0"/>
              <w:marRight w:val="0"/>
              <w:marTop w:val="0"/>
              <w:marBottom w:val="0"/>
              <w:divBdr>
                <w:top w:val="none" w:sz="0" w:space="0" w:color="auto"/>
                <w:left w:val="none" w:sz="0" w:space="0" w:color="auto"/>
                <w:bottom w:val="none" w:sz="0" w:space="0" w:color="auto"/>
                <w:right w:val="none" w:sz="0" w:space="0" w:color="auto"/>
              </w:divBdr>
            </w:div>
            <w:div w:id="1932422923">
              <w:marLeft w:val="0"/>
              <w:marRight w:val="0"/>
              <w:marTop w:val="0"/>
              <w:marBottom w:val="0"/>
              <w:divBdr>
                <w:top w:val="none" w:sz="0" w:space="0" w:color="auto"/>
                <w:left w:val="none" w:sz="0" w:space="0" w:color="auto"/>
                <w:bottom w:val="none" w:sz="0" w:space="0" w:color="auto"/>
                <w:right w:val="none" w:sz="0" w:space="0" w:color="auto"/>
              </w:divBdr>
            </w:div>
            <w:div w:id="292372452">
              <w:marLeft w:val="0"/>
              <w:marRight w:val="0"/>
              <w:marTop w:val="0"/>
              <w:marBottom w:val="0"/>
              <w:divBdr>
                <w:top w:val="none" w:sz="0" w:space="0" w:color="auto"/>
                <w:left w:val="none" w:sz="0" w:space="0" w:color="auto"/>
                <w:bottom w:val="none" w:sz="0" w:space="0" w:color="auto"/>
                <w:right w:val="none" w:sz="0" w:space="0" w:color="auto"/>
              </w:divBdr>
            </w:div>
            <w:div w:id="502671589">
              <w:marLeft w:val="0"/>
              <w:marRight w:val="0"/>
              <w:marTop w:val="0"/>
              <w:marBottom w:val="0"/>
              <w:divBdr>
                <w:top w:val="none" w:sz="0" w:space="0" w:color="auto"/>
                <w:left w:val="none" w:sz="0" w:space="0" w:color="auto"/>
                <w:bottom w:val="none" w:sz="0" w:space="0" w:color="auto"/>
                <w:right w:val="none" w:sz="0" w:space="0" w:color="auto"/>
              </w:divBdr>
            </w:div>
            <w:div w:id="1704820160">
              <w:marLeft w:val="0"/>
              <w:marRight w:val="0"/>
              <w:marTop w:val="0"/>
              <w:marBottom w:val="0"/>
              <w:divBdr>
                <w:top w:val="none" w:sz="0" w:space="0" w:color="auto"/>
                <w:left w:val="none" w:sz="0" w:space="0" w:color="auto"/>
                <w:bottom w:val="none" w:sz="0" w:space="0" w:color="auto"/>
                <w:right w:val="none" w:sz="0" w:space="0" w:color="auto"/>
              </w:divBdr>
            </w:div>
            <w:div w:id="1830707481">
              <w:marLeft w:val="0"/>
              <w:marRight w:val="0"/>
              <w:marTop w:val="0"/>
              <w:marBottom w:val="0"/>
              <w:divBdr>
                <w:top w:val="none" w:sz="0" w:space="0" w:color="auto"/>
                <w:left w:val="none" w:sz="0" w:space="0" w:color="auto"/>
                <w:bottom w:val="none" w:sz="0" w:space="0" w:color="auto"/>
                <w:right w:val="none" w:sz="0" w:space="0" w:color="auto"/>
              </w:divBdr>
            </w:div>
            <w:div w:id="348531219">
              <w:marLeft w:val="0"/>
              <w:marRight w:val="0"/>
              <w:marTop w:val="0"/>
              <w:marBottom w:val="0"/>
              <w:divBdr>
                <w:top w:val="none" w:sz="0" w:space="0" w:color="auto"/>
                <w:left w:val="none" w:sz="0" w:space="0" w:color="auto"/>
                <w:bottom w:val="none" w:sz="0" w:space="0" w:color="auto"/>
                <w:right w:val="none" w:sz="0" w:space="0" w:color="auto"/>
              </w:divBdr>
            </w:div>
            <w:div w:id="1043561720">
              <w:marLeft w:val="0"/>
              <w:marRight w:val="0"/>
              <w:marTop w:val="0"/>
              <w:marBottom w:val="0"/>
              <w:divBdr>
                <w:top w:val="none" w:sz="0" w:space="0" w:color="auto"/>
                <w:left w:val="none" w:sz="0" w:space="0" w:color="auto"/>
                <w:bottom w:val="none" w:sz="0" w:space="0" w:color="auto"/>
                <w:right w:val="none" w:sz="0" w:space="0" w:color="auto"/>
              </w:divBdr>
            </w:div>
            <w:div w:id="1872722807">
              <w:marLeft w:val="0"/>
              <w:marRight w:val="0"/>
              <w:marTop w:val="0"/>
              <w:marBottom w:val="0"/>
              <w:divBdr>
                <w:top w:val="none" w:sz="0" w:space="0" w:color="auto"/>
                <w:left w:val="none" w:sz="0" w:space="0" w:color="auto"/>
                <w:bottom w:val="none" w:sz="0" w:space="0" w:color="auto"/>
                <w:right w:val="none" w:sz="0" w:space="0" w:color="auto"/>
              </w:divBdr>
            </w:div>
            <w:div w:id="1042093768">
              <w:marLeft w:val="0"/>
              <w:marRight w:val="0"/>
              <w:marTop w:val="0"/>
              <w:marBottom w:val="0"/>
              <w:divBdr>
                <w:top w:val="none" w:sz="0" w:space="0" w:color="auto"/>
                <w:left w:val="none" w:sz="0" w:space="0" w:color="auto"/>
                <w:bottom w:val="none" w:sz="0" w:space="0" w:color="auto"/>
                <w:right w:val="none" w:sz="0" w:space="0" w:color="auto"/>
              </w:divBdr>
            </w:div>
            <w:div w:id="309023736">
              <w:marLeft w:val="0"/>
              <w:marRight w:val="0"/>
              <w:marTop w:val="0"/>
              <w:marBottom w:val="0"/>
              <w:divBdr>
                <w:top w:val="none" w:sz="0" w:space="0" w:color="auto"/>
                <w:left w:val="none" w:sz="0" w:space="0" w:color="auto"/>
                <w:bottom w:val="none" w:sz="0" w:space="0" w:color="auto"/>
                <w:right w:val="none" w:sz="0" w:space="0" w:color="auto"/>
              </w:divBdr>
            </w:div>
            <w:div w:id="1746754607">
              <w:marLeft w:val="0"/>
              <w:marRight w:val="0"/>
              <w:marTop w:val="0"/>
              <w:marBottom w:val="0"/>
              <w:divBdr>
                <w:top w:val="none" w:sz="0" w:space="0" w:color="auto"/>
                <w:left w:val="none" w:sz="0" w:space="0" w:color="auto"/>
                <w:bottom w:val="none" w:sz="0" w:space="0" w:color="auto"/>
                <w:right w:val="none" w:sz="0" w:space="0" w:color="auto"/>
              </w:divBdr>
            </w:div>
            <w:div w:id="463932830">
              <w:marLeft w:val="0"/>
              <w:marRight w:val="0"/>
              <w:marTop w:val="0"/>
              <w:marBottom w:val="0"/>
              <w:divBdr>
                <w:top w:val="none" w:sz="0" w:space="0" w:color="auto"/>
                <w:left w:val="none" w:sz="0" w:space="0" w:color="auto"/>
                <w:bottom w:val="none" w:sz="0" w:space="0" w:color="auto"/>
                <w:right w:val="none" w:sz="0" w:space="0" w:color="auto"/>
              </w:divBdr>
            </w:div>
            <w:div w:id="1679507134">
              <w:marLeft w:val="0"/>
              <w:marRight w:val="0"/>
              <w:marTop w:val="0"/>
              <w:marBottom w:val="0"/>
              <w:divBdr>
                <w:top w:val="none" w:sz="0" w:space="0" w:color="auto"/>
                <w:left w:val="none" w:sz="0" w:space="0" w:color="auto"/>
                <w:bottom w:val="none" w:sz="0" w:space="0" w:color="auto"/>
                <w:right w:val="none" w:sz="0" w:space="0" w:color="auto"/>
              </w:divBdr>
            </w:div>
            <w:div w:id="186870164">
              <w:marLeft w:val="0"/>
              <w:marRight w:val="0"/>
              <w:marTop w:val="0"/>
              <w:marBottom w:val="0"/>
              <w:divBdr>
                <w:top w:val="none" w:sz="0" w:space="0" w:color="auto"/>
                <w:left w:val="none" w:sz="0" w:space="0" w:color="auto"/>
                <w:bottom w:val="none" w:sz="0" w:space="0" w:color="auto"/>
                <w:right w:val="none" w:sz="0" w:space="0" w:color="auto"/>
              </w:divBdr>
            </w:div>
            <w:div w:id="1963002264">
              <w:marLeft w:val="0"/>
              <w:marRight w:val="0"/>
              <w:marTop w:val="0"/>
              <w:marBottom w:val="0"/>
              <w:divBdr>
                <w:top w:val="none" w:sz="0" w:space="0" w:color="auto"/>
                <w:left w:val="none" w:sz="0" w:space="0" w:color="auto"/>
                <w:bottom w:val="none" w:sz="0" w:space="0" w:color="auto"/>
                <w:right w:val="none" w:sz="0" w:space="0" w:color="auto"/>
              </w:divBdr>
            </w:div>
            <w:div w:id="307514763">
              <w:marLeft w:val="0"/>
              <w:marRight w:val="0"/>
              <w:marTop w:val="0"/>
              <w:marBottom w:val="0"/>
              <w:divBdr>
                <w:top w:val="none" w:sz="0" w:space="0" w:color="auto"/>
                <w:left w:val="none" w:sz="0" w:space="0" w:color="auto"/>
                <w:bottom w:val="none" w:sz="0" w:space="0" w:color="auto"/>
                <w:right w:val="none" w:sz="0" w:space="0" w:color="auto"/>
              </w:divBdr>
            </w:div>
            <w:div w:id="1988851426">
              <w:marLeft w:val="0"/>
              <w:marRight w:val="0"/>
              <w:marTop w:val="0"/>
              <w:marBottom w:val="0"/>
              <w:divBdr>
                <w:top w:val="none" w:sz="0" w:space="0" w:color="auto"/>
                <w:left w:val="none" w:sz="0" w:space="0" w:color="auto"/>
                <w:bottom w:val="none" w:sz="0" w:space="0" w:color="auto"/>
                <w:right w:val="none" w:sz="0" w:space="0" w:color="auto"/>
              </w:divBdr>
            </w:div>
            <w:div w:id="1952398443">
              <w:marLeft w:val="0"/>
              <w:marRight w:val="0"/>
              <w:marTop w:val="0"/>
              <w:marBottom w:val="0"/>
              <w:divBdr>
                <w:top w:val="none" w:sz="0" w:space="0" w:color="auto"/>
                <w:left w:val="none" w:sz="0" w:space="0" w:color="auto"/>
                <w:bottom w:val="none" w:sz="0" w:space="0" w:color="auto"/>
                <w:right w:val="none" w:sz="0" w:space="0" w:color="auto"/>
              </w:divBdr>
            </w:div>
            <w:div w:id="2038768640">
              <w:marLeft w:val="0"/>
              <w:marRight w:val="0"/>
              <w:marTop w:val="0"/>
              <w:marBottom w:val="0"/>
              <w:divBdr>
                <w:top w:val="none" w:sz="0" w:space="0" w:color="auto"/>
                <w:left w:val="none" w:sz="0" w:space="0" w:color="auto"/>
                <w:bottom w:val="none" w:sz="0" w:space="0" w:color="auto"/>
                <w:right w:val="none" w:sz="0" w:space="0" w:color="auto"/>
              </w:divBdr>
            </w:div>
            <w:div w:id="885409650">
              <w:marLeft w:val="0"/>
              <w:marRight w:val="0"/>
              <w:marTop w:val="0"/>
              <w:marBottom w:val="0"/>
              <w:divBdr>
                <w:top w:val="none" w:sz="0" w:space="0" w:color="auto"/>
                <w:left w:val="none" w:sz="0" w:space="0" w:color="auto"/>
                <w:bottom w:val="none" w:sz="0" w:space="0" w:color="auto"/>
                <w:right w:val="none" w:sz="0" w:space="0" w:color="auto"/>
              </w:divBdr>
            </w:div>
            <w:div w:id="84159259">
              <w:marLeft w:val="0"/>
              <w:marRight w:val="0"/>
              <w:marTop w:val="0"/>
              <w:marBottom w:val="0"/>
              <w:divBdr>
                <w:top w:val="none" w:sz="0" w:space="0" w:color="auto"/>
                <w:left w:val="none" w:sz="0" w:space="0" w:color="auto"/>
                <w:bottom w:val="none" w:sz="0" w:space="0" w:color="auto"/>
                <w:right w:val="none" w:sz="0" w:space="0" w:color="auto"/>
              </w:divBdr>
            </w:div>
            <w:div w:id="1244486782">
              <w:marLeft w:val="0"/>
              <w:marRight w:val="0"/>
              <w:marTop w:val="0"/>
              <w:marBottom w:val="0"/>
              <w:divBdr>
                <w:top w:val="none" w:sz="0" w:space="0" w:color="auto"/>
                <w:left w:val="none" w:sz="0" w:space="0" w:color="auto"/>
                <w:bottom w:val="none" w:sz="0" w:space="0" w:color="auto"/>
                <w:right w:val="none" w:sz="0" w:space="0" w:color="auto"/>
              </w:divBdr>
            </w:div>
            <w:div w:id="1693654426">
              <w:marLeft w:val="0"/>
              <w:marRight w:val="0"/>
              <w:marTop w:val="0"/>
              <w:marBottom w:val="0"/>
              <w:divBdr>
                <w:top w:val="none" w:sz="0" w:space="0" w:color="auto"/>
                <w:left w:val="none" w:sz="0" w:space="0" w:color="auto"/>
                <w:bottom w:val="none" w:sz="0" w:space="0" w:color="auto"/>
                <w:right w:val="none" w:sz="0" w:space="0" w:color="auto"/>
              </w:divBdr>
            </w:div>
            <w:div w:id="603850355">
              <w:marLeft w:val="0"/>
              <w:marRight w:val="0"/>
              <w:marTop w:val="0"/>
              <w:marBottom w:val="0"/>
              <w:divBdr>
                <w:top w:val="none" w:sz="0" w:space="0" w:color="auto"/>
                <w:left w:val="none" w:sz="0" w:space="0" w:color="auto"/>
                <w:bottom w:val="none" w:sz="0" w:space="0" w:color="auto"/>
                <w:right w:val="none" w:sz="0" w:space="0" w:color="auto"/>
              </w:divBdr>
            </w:div>
            <w:div w:id="1784180861">
              <w:marLeft w:val="0"/>
              <w:marRight w:val="0"/>
              <w:marTop w:val="0"/>
              <w:marBottom w:val="0"/>
              <w:divBdr>
                <w:top w:val="none" w:sz="0" w:space="0" w:color="auto"/>
                <w:left w:val="none" w:sz="0" w:space="0" w:color="auto"/>
                <w:bottom w:val="none" w:sz="0" w:space="0" w:color="auto"/>
                <w:right w:val="none" w:sz="0" w:space="0" w:color="auto"/>
              </w:divBdr>
            </w:div>
            <w:div w:id="440030117">
              <w:marLeft w:val="0"/>
              <w:marRight w:val="0"/>
              <w:marTop w:val="0"/>
              <w:marBottom w:val="0"/>
              <w:divBdr>
                <w:top w:val="none" w:sz="0" w:space="0" w:color="auto"/>
                <w:left w:val="none" w:sz="0" w:space="0" w:color="auto"/>
                <w:bottom w:val="none" w:sz="0" w:space="0" w:color="auto"/>
                <w:right w:val="none" w:sz="0" w:space="0" w:color="auto"/>
              </w:divBdr>
            </w:div>
            <w:div w:id="2559423">
              <w:marLeft w:val="0"/>
              <w:marRight w:val="0"/>
              <w:marTop w:val="0"/>
              <w:marBottom w:val="0"/>
              <w:divBdr>
                <w:top w:val="none" w:sz="0" w:space="0" w:color="auto"/>
                <w:left w:val="none" w:sz="0" w:space="0" w:color="auto"/>
                <w:bottom w:val="none" w:sz="0" w:space="0" w:color="auto"/>
                <w:right w:val="none" w:sz="0" w:space="0" w:color="auto"/>
              </w:divBdr>
            </w:div>
            <w:div w:id="1524434817">
              <w:marLeft w:val="0"/>
              <w:marRight w:val="0"/>
              <w:marTop w:val="0"/>
              <w:marBottom w:val="0"/>
              <w:divBdr>
                <w:top w:val="none" w:sz="0" w:space="0" w:color="auto"/>
                <w:left w:val="none" w:sz="0" w:space="0" w:color="auto"/>
                <w:bottom w:val="none" w:sz="0" w:space="0" w:color="auto"/>
                <w:right w:val="none" w:sz="0" w:space="0" w:color="auto"/>
              </w:divBdr>
            </w:div>
            <w:div w:id="1748845542">
              <w:marLeft w:val="0"/>
              <w:marRight w:val="0"/>
              <w:marTop w:val="0"/>
              <w:marBottom w:val="0"/>
              <w:divBdr>
                <w:top w:val="none" w:sz="0" w:space="0" w:color="auto"/>
                <w:left w:val="none" w:sz="0" w:space="0" w:color="auto"/>
                <w:bottom w:val="none" w:sz="0" w:space="0" w:color="auto"/>
                <w:right w:val="none" w:sz="0" w:space="0" w:color="auto"/>
              </w:divBdr>
            </w:div>
            <w:div w:id="2007316480">
              <w:marLeft w:val="0"/>
              <w:marRight w:val="0"/>
              <w:marTop w:val="0"/>
              <w:marBottom w:val="0"/>
              <w:divBdr>
                <w:top w:val="none" w:sz="0" w:space="0" w:color="auto"/>
                <w:left w:val="none" w:sz="0" w:space="0" w:color="auto"/>
                <w:bottom w:val="none" w:sz="0" w:space="0" w:color="auto"/>
                <w:right w:val="none" w:sz="0" w:space="0" w:color="auto"/>
              </w:divBdr>
            </w:div>
            <w:div w:id="1824465328">
              <w:marLeft w:val="0"/>
              <w:marRight w:val="0"/>
              <w:marTop w:val="0"/>
              <w:marBottom w:val="0"/>
              <w:divBdr>
                <w:top w:val="none" w:sz="0" w:space="0" w:color="auto"/>
                <w:left w:val="none" w:sz="0" w:space="0" w:color="auto"/>
                <w:bottom w:val="none" w:sz="0" w:space="0" w:color="auto"/>
                <w:right w:val="none" w:sz="0" w:space="0" w:color="auto"/>
              </w:divBdr>
            </w:div>
            <w:div w:id="1642031599">
              <w:marLeft w:val="0"/>
              <w:marRight w:val="0"/>
              <w:marTop w:val="0"/>
              <w:marBottom w:val="0"/>
              <w:divBdr>
                <w:top w:val="none" w:sz="0" w:space="0" w:color="auto"/>
                <w:left w:val="none" w:sz="0" w:space="0" w:color="auto"/>
                <w:bottom w:val="none" w:sz="0" w:space="0" w:color="auto"/>
                <w:right w:val="none" w:sz="0" w:space="0" w:color="auto"/>
              </w:divBdr>
            </w:div>
            <w:div w:id="250624341">
              <w:marLeft w:val="0"/>
              <w:marRight w:val="0"/>
              <w:marTop w:val="0"/>
              <w:marBottom w:val="0"/>
              <w:divBdr>
                <w:top w:val="none" w:sz="0" w:space="0" w:color="auto"/>
                <w:left w:val="none" w:sz="0" w:space="0" w:color="auto"/>
                <w:bottom w:val="none" w:sz="0" w:space="0" w:color="auto"/>
                <w:right w:val="none" w:sz="0" w:space="0" w:color="auto"/>
              </w:divBdr>
            </w:div>
            <w:div w:id="337579091">
              <w:marLeft w:val="0"/>
              <w:marRight w:val="0"/>
              <w:marTop w:val="0"/>
              <w:marBottom w:val="0"/>
              <w:divBdr>
                <w:top w:val="none" w:sz="0" w:space="0" w:color="auto"/>
                <w:left w:val="none" w:sz="0" w:space="0" w:color="auto"/>
                <w:bottom w:val="none" w:sz="0" w:space="0" w:color="auto"/>
                <w:right w:val="none" w:sz="0" w:space="0" w:color="auto"/>
              </w:divBdr>
            </w:div>
            <w:div w:id="1535187866">
              <w:marLeft w:val="0"/>
              <w:marRight w:val="0"/>
              <w:marTop w:val="0"/>
              <w:marBottom w:val="0"/>
              <w:divBdr>
                <w:top w:val="none" w:sz="0" w:space="0" w:color="auto"/>
                <w:left w:val="none" w:sz="0" w:space="0" w:color="auto"/>
                <w:bottom w:val="none" w:sz="0" w:space="0" w:color="auto"/>
                <w:right w:val="none" w:sz="0" w:space="0" w:color="auto"/>
              </w:divBdr>
            </w:div>
            <w:div w:id="1745834760">
              <w:marLeft w:val="0"/>
              <w:marRight w:val="0"/>
              <w:marTop w:val="0"/>
              <w:marBottom w:val="0"/>
              <w:divBdr>
                <w:top w:val="none" w:sz="0" w:space="0" w:color="auto"/>
                <w:left w:val="none" w:sz="0" w:space="0" w:color="auto"/>
                <w:bottom w:val="none" w:sz="0" w:space="0" w:color="auto"/>
                <w:right w:val="none" w:sz="0" w:space="0" w:color="auto"/>
              </w:divBdr>
            </w:div>
            <w:div w:id="2038776355">
              <w:marLeft w:val="0"/>
              <w:marRight w:val="0"/>
              <w:marTop w:val="0"/>
              <w:marBottom w:val="0"/>
              <w:divBdr>
                <w:top w:val="none" w:sz="0" w:space="0" w:color="auto"/>
                <w:left w:val="none" w:sz="0" w:space="0" w:color="auto"/>
                <w:bottom w:val="none" w:sz="0" w:space="0" w:color="auto"/>
                <w:right w:val="none" w:sz="0" w:space="0" w:color="auto"/>
              </w:divBdr>
            </w:div>
            <w:div w:id="1309632560">
              <w:marLeft w:val="0"/>
              <w:marRight w:val="0"/>
              <w:marTop w:val="0"/>
              <w:marBottom w:val="0"/>
              <w:divBdr>
                <w:top w:val="none" w:sz="0" w:space="0" w:color="auto"/>
                <w:left w:val="none" w:sz="0" w:space="0" w:color="auto"/>
                <w:bottom w:val="none" w:sz="0" w:space="0" w:color="auto"/>
                <w:right w:val="none" w:sz="0" w:space="0" w:color="auto"/>
              </w:divBdr>
            </w:div>
            <w:div w:id="849878002">
              <w:marLeft w:val="0"/>
              <w:marRight w:val="0"/>
              <w:marTop w:val="0"/>
              <w:marBottom w:val="0"/>
              <w:divBdr>
                <w:top w:val="none" w:sz="0" w:space="0" w:color="auto"/>
                <w:left w:val="none" w:sz="0" w:space="0" w:color="auto"/>
                <w:bottom w:val="none" w:sz="0" w:space="0" w:color="auto"/>
                <w:right w:val="none" w:sz="0" w:space="0" w:color="auto"/>
              </w:divBdr>
            </w:div>
            <w:div w:id="525027237">
              <w:marLeft w:val="0"/>
              <w:marRight w:val="0"/>
              <w:marTop w:val="0"/>
              <w:marBottom w:val="0"/>
              <w:divBdr>
                <w:top w:val="none" w:sz="0" w:space="0" w:color="auto"/>
                <w:left w:val="none" w:sz="0" w:space="0" w:color="auto"/>
                <w:bottom w:val="none" w:sz="0" w:space="0" w:color="auto"/>
                <w:right w:val="none" w:sz="0" w:space="0" w:color="auto"/>
              </w:divBdr>
            </w:div>
            <w:div w:id="508446714">
              <w:marLeft w:val="0"/>
              <w:marRight w:val="0"/>
              <w:marTop w:val="0"/>
              <w:marBottom w:val="0"/>
              <w:divBdr>
                <w:top w:val="none" w:sz="0" w:space="0" w:color="auto"/>
                <w:left w:val="none" w:sz="0" w:space="0" w:color="auto"/>
                <w:bottom w:val="none" w:sz="0" w:space="0" w:color="auto"/>
                <w:right w:val="none" w:sz="0" w:space="0" w:color="auto"/>
              </w:divBdr>
            </w:div>
            <w:div w:id="1864706267">
              <w:marLeft w:val="0"/>
              <w:marRight w:val="0"/>
              <w:marTop w:val="0"/>
              <w:marBottom w:val="0"/>
              <w:divBdr>
                <w:top w:val="none" w:sz="0" w:space="0" w:color="auto"/>
                <w:left w:val="none" w:sz="0" w:space="0" w:color="auto"/>
                <w:bottom w:val="none" w:sz="0" w:space="0" w:color="auto"/>
                <w:right w:val="none" w:sz="0" w:space="0" w:color="auto"/>
              </w:divBdr>
            </w:div>
            <w:div w:id="2133858434">
              <w:marLeft w:val="0"/>
              <w:marRight w:val="0"/>
              <w:marTop w:val="0"/>
              <w:marBottom w:val="0"/>
              <w:divBdr>
                <w:top w:val="none" w:sz="0" w:space="0" w:color="auto"/>
                <w:left w:val="none" w:sz="0" w:space="0" w:color="auto"/>
                <w:bottom w:val="none" w:sz="0" w:space="0" w:color="auto"/>
                <w:right w:val="none" w:sz="0" w:space="0" w:color="auto"/>
              </w:divBdr>
            </w:div>
            <w:div w:id="844788813">
              <w:marLeft w:val="0"/>
              <w:marRight w:val="0"/>
              <w:marTop w:val="0"/>
              <w:marBottom w:val="0"/>
              <w:divBdr>
                <w:top w:val="none" w:sz="0" w:space="0" w:color="auto"/>
                <w:left w:val="none" w:sz="0" w:space="0" w:color="auto"/>
                <w:bottom w:val="none" w:sz="0" w:space="0" w:color="auto"/>
                <w:right w:val="none" w:sz="0" w:space="0" w:color="auto"/>
              </w:divBdr>
            </w:div>
            <w:div w:id="1533230242">
              <w:marLeft w:val="0"/>
              <w:marRight w:val="0"/>
              <w:marTop w:val="0"/>
              <w:marBottom w:val="0"/>
              <w:divBdr>
                <w:top w:val="none" w:sz="0" w:space="0" w:color="auto"/>
                <w:left w:val="none" w:sz="0" w:space="0" w:color="auto"/>
                <w:bottom w:val="none" w:sz="0" w:space="0" w:color="auto"/>
                <w:right w:val="none" w:sz="0" w:space="0" w:color="auto"/>
              </w:divBdr>
            </w:div>
            <w:div w:id="597635706">
              <w:marLeft w:val="0"/>
              <w:marRight w:val="0"/>
              <w:marTop w:val="0"/>
              <w:marBottom w:val="0"/>
              <w:divBdr>
                <w:top w:val="none" w:sz="0" w:space="0" w:color="auto"/>
                <w:left w:val="none" w:sz="0" w:space="0" w:color="auto"/>
                <w:bottom w:val="none" w:sz="0" w:space="0" w:color="auto"/>
                <w:right w:val="none" w:sz="0" w:space="0" w:color="auto"/>
              </w:divBdr>
            </w:div>
            <w:div w:id="55590405">
              <w:marLeft w:val="0"/>
              <w:marRight w:val="0"/>
              <w:marTop w:val="0"/>
              <w:marBottom w:val="0"/>
              <w:divBdr>
                <w:top w:val="none" w:sz="0" w:space="0" w:color="auto"/>
                <w:left w:val="none" w:sz="0" w:space="0" w:color="auto"/>
                <w:bottom w:val="none" w:sz="0" w:space="0" w:color="auto"/>
                <w:right w:val="none" w:sz="0" w:space="0" w:color="auto"/>
              </w:divBdr>
            </w:div>
            <w:div w:id="1628463752">
              <w:marLeft w:val="0"/>
              <w:marRight w:val="0"/>
              <w:marTop w:val="0"/>
              <w:marBottom w:val="0"/>
              <w:divBdr>
                <w:top w:val="none" w:sz="0" w:space="0" w:color="auto"/>
                <w:left w:val="none" w:sz="0" w:space="0" w:color="auto"/>
                <w:bottom w:val="none" w:sz="0" w:space="0" w:color="auto"/>
                <w:right w:val="none" w:sz="0" w:space="0" w:color="auto"/>
              </w:divBdr>
            </w:div>
            <w:div w:id="459301859">
              <w:marLeft w:val="0"/>
              <w:marRight w:val="0"/>
              <w:marTop w:val="0"/>
              <w:marBottom w:val="0"/>
              <w:divBdr>
                <w:top w:val="none" w:sz="0" w:space="0" w:color="auto"/>
                <w:left w:val="none" w:sz="0" w:space="0" w:color="auto"/>
                <w:bottom w:val="none" w:sz="0" w:space="0" w:color="auto"/>
                <w:right w:val="none" w:sz="0" w:space="0" w:color="auto"/>
              </w:divBdr>
            </w:div>
            <w:div w:id="250162221">
              <w:marLeft w:val="0"/>
              <w:marRight w:val="0"/>
              <w:marTop w:val="0"/>
              <w:marBottom w:val="0"/>
              <w:divBdr>
                <w:top w:val="none" w:sz="0" w:space="0" w:color="auto"/>
                <w:left w:val="none" w:sz="0" w:space="0" w:color="auto"/>
                <w:bottom w:val="none" w:sz="0" w:space="0" w:color="auto"/>
                <w:right w:val="none" w:sz="0" w:space="0" w:color="auto"/>
              </w:divBdr>
            </w:div>
            <w:div w:id="1036470584">
              <w:marLeft w:val="0"/>
              <w:marRight w:val="0"/>
              <w:marTop w:val="0"/>
              <w:marBottom w:val="0"/>
              <w:divBdr>
                <w:top w:val="none" w:sz="0" w:space="0" w:color="auto"/>
                <w:left w:val="none" w:sz="0" w:space="0" w:color="auto"/>
                <w:bottom w:val="none" w:sz="0" w:space="0" w:color="auto"/>
                <w:right w:val="none" w:sz="0" w:space="0" w:color="auto"/>
              </w:divBdr>
            </w:div>
            <w:div w:id="181627027">
              <w:marLeft w:val="0"/>
              <w:marRight w:val="0"/>
              <w:marTop w:val="0"/>
              <w:marBottom w:val="0"/>
              <w:divBdr>
                <w:top w:val="none" w:sz="0" w:space="0" w:color="auto"/>
                <w:left w:val="none" w:sz="0" w:space="0" w:color="auto"/>
                <w:bottom w:val="none" w:sz="0" w:space="0" w:color="auto"/>
                <w:right w:val="none" w:sz="0" w:space="0" w:color="auto"/>
              </w:divBdr>
            </w:div>
            <w:div w:id="2136947085">
              <w:marLeft w:val="0"/>
              <w:marRight w:val="0"/>
              <w:marTop w:val="0"/>
              <w:marBottom w:val="0"/>
              <w:divBdr>
                <w:top w:val="none" w:sz="0" w:space="0" w:color="auto"/>
                <w:left w:val="none" w:sz="0" w:space="0" w:color="auto"/>
                <w:bottom w:val="none" w:sz="0" w:space="0" w:color="auto"/>
                <w:right w:val="none" w:sz="0" w:space="0" w:color="auto"/>
              </w:divBdr>
            </w:div>
            <w:div w:id="2108884786">
              <w:marLeft w:val="0"/>
              <w:marRight w:val="0"/>
              <w:marTop w:val="0"/>
              <w:marBottom w:val="0"/>
              <w:divBdr>
                <w:top w:val="none" w:sz="0" w:space="0" w:color="auto"/>
                <w:left w:val="none" w:sz="0" w:space="0" w:color="auto"/>
                <w:bottom w:val="none" w:sz="0" w:space="0" w:color="auto"/>
                <w:right w:val="none" w:sz="0" w:space="0" w:color="auto"/>
              </w:divBdr>
            </w:div>
            <w:div w:id="738094">
              <w:marLeft w:val="0"/>
              <w:marRight w:val="0"/>
              <w:marTop w:val="0"/>
              <w:marBottom w:val="0"/>
              <w:divBdr>
                <w:top w:val="none" w:sz="0" w:space="0" w:color="auto"/>
                <w:left w:val="none" w:sz="0" w:space="0" w:color="auto"/>
                <w:bottom w:val="none" w:sz="0" w:space="0" w:color="auto"/>
                <w:right w:val="none" w:sz="0" w:space="0" w:color="auto"/>
              </w:divBdr>
            </w:div>
            <w:div w:id="1284113418">
              <w:marLeft w:val="0"/>
              <w:marRight w:val="0"/>
              <w:marTop w:val="0"/>
              <w:marBottom w:val="0"/>
              <w:divBdr>
                <w:top w:val="none" w:sz="0" w:space="0" w:color="auto"/>
                <w:left w:val="none" w:sz="0" w:space="0" w:color="auto"/>
                <w:bottom w:val="none" w:sz="0" w:space="0" w:color="auto"/>
                <w:right w:val="none" w:sz="0" w:space="0" w:color="auto"/>
              </w:divBdr>
            </w:div>
            <w:div w:id="2044817295">
              <w:marLeft w:val="0"/>
              <w:marRight w:val="0"/>
              <w:marTop w:val="0"/>
              <w:marBottom w:val="0"/>
              <w:divBdr>
                <w:top w:val="none" w:sz="0" w:space="0" w:color="auto"/>
                <w:left w:val="none" w:sz="0" w:space="0" w:color="auto"/>
                <w:bottom w:val="none" w:sz="0" w:space="0" w:color="auto"/>
                <w:right w:val="none" w:sz="0" w:space="0" w:color="auto"/>
              </w:divBdr>
            </w:div>
            <w:div w:id="2009752452">
              <w:marLeft w:val="0"/>
              <w:marRight w:val="0"/>
              <w:marTop w:val="0"/>
              <w:marBottom w:val="0"/>
              <w:divBdr>
                <w:top w:val="none" w:sz="0" w:space="0" w:color="auto"/>
                <w:left w:val="none" w:sz="0" w:space="0" w:color="auto"/>
                <w:bottom w:val="none" w:sz="0" w:space="0" w:color="auto"/>
                <w:right w:val="none" w:sz="0" w:space="0" w:color="auto"/>
              </w:divBdr>
            </w:div>
            <w:div w:id="1921478354">
              <w:marLeft w:val="0"/>
              <w:marRight w:val="0"/>
              <w:marTop w:val="0"/>
              <w:marBottom w:val="0"/>
              <w:divBdr>
                <w:top w:val="none" w:sz="0" w:space="0" w:color="auto"/>
                <w:left w:val="none" w:sz="0" w:space="0" w:color="auto"/>
                <w:bottom w:val="none" w:sz="0" w:space="0" w:color="auto"/>
                <w:right w:val="none" w:sz="0" w:space="0" w:color="auto"/>
              </w:divBdr>
            </w:div>
            <w:div w:id="614869104">
              <w:marLeft w:val="0"/>
              <w:marRight w:val="0"/>
              <w:marTop w:val="0"/>
              <w:marBottom w:val="0"/>
              <w:divBdr>
                <w:top w:val="none" w:sz="0" w:space="0" w:color="auto"/>
                <w:left w:val="none" w:sz="0" w:space="0" w:color="auto"/>
                <w:bottom w:val="none" w:sz="0" w:space="0" w:color="auto"/>
                <w:right w:val="none" w:sz="0" w:space="0" w:color="auto"/>
              </w:divBdr>
            </w:div>
            <w:div w:id="1518881801">
              <w:marLeft w:val="0"/>
              <w:marRight w:val="0"/>
              <w:marTop w:val="0"/>
              <w:marBottom w:val="0"/>
              <w:divBdr>
                <w:top w:val="none" w:sz="0" w:space="0" w:color="auto"/>
                <w:left w:val="none" w:sz="0" w:space="0" w:color="auto"/>
                <w:bottom w:val="none" w:sz="0" w:space="0" w:color="auto"/>
                <w:right w:val="none" w:sz="0" w:space="0" w:color="auto"/>
              </w:divBdr>
            </w:div>
            <w:div w:id="220093779">
              <w:marLeft w:val="0"/>
              <w:marRight w:val="0"/>
              <w:marTop w:val="0"/>
              <w:marBottom w:val="0"/>
              <w:divBdr>
                <w:top w:val="none" w:sz="0" w:space="0" w:color="auto"/>
                <w:left w:val="none" w:sz="0" w:space="0" w:color="auto"/>
                <w:bottom w:val="none" w:sz="0" w:space="0" w:color="auto"/>
                <w:right w:val="none" w:sz="0" w:space="0" w:color="auto"/>
              </w:divBdr>
            </w:div>
            <w:div w:id="1307932461">
              <w:marLeft w:val="0"/>
              <w:marRight w:val="0"/>
              <w:marTop w:val="0"/>
              <w:marBottom w:val="0"/>
              <w:divBdr>
                <w:top w:val="none" w:sz="0" w:space="0" w:color="auto"/>
                <w:left w:val="none" w:sz="0" w:space="0" w:color="auto"/>
                <w:bottom w:val="none" w:sz="0" w:space="0" w:color="auto"/>
                <w:right w:val="none" w:sz="0" w:space="0" w:color="auto"/>
              </w:divBdr>
            </w:div>
            <w:div w:id="740755761">
              <w:marLeft w:val="0"/>
              <w:marRight w:val="0"/>
              <w:marTop w:val="0"/>
              <w:marBottom w:val="0"/>
              <w:divBdr>
                <w:top w:val="none" w:sz="0" w:space="0" w:color="auto"/>
                <w:left w:val="none" w:sz="0" w:space="0" w:color="auto"/>
                <w:bottom w:val="none" w:sz="0" w:space="0" w:color="auto"/>
                <w:right w:val="none" w:sz="0" w:space="0" w:color="auto"/>
              </w:divBdr>
            </w:div>
            <w:div w:id="642127576">
              <w:marLeft w:val="0"/>
              <w:marRight w:val="0"/>
              <w:marTop w:val="0"/>
              <w:marBottom w:val="0"/>
              <w:divBdr>
                <w:top w:val="none" w:sz="0" w:space="0" w:color="auto"/>
                <w:left w:val="none" w:sz="0" w:space="0" w:color="auto"/>
                <w:bottom w:val="none" w:sz="0" w:space="0" w:color="auto"/>
                <w:right w:val="none" w:sz="0" w:space="0" w:color="auto"/>
              </w:divBdr>
            </w:div>
            <w:div w:id="2031450264">
              <w:marLeft w:val="0"/>
              <w:marRight w:val="0"/>
              <w:marTop w:val="0"/>
              <w:marBottom w:val="0"/>
              <w:divBdr>
                <w:top w:val="none" w:sz="0" w:space="0" w:color="auto"/>
                <w:left w:val="none" w:sz="0" w:space="0" w:color="auto"/>
                <w:bottom w:val="none" w:sz="0" w:space="0" w:color="auto"/>
                <w:right w:val="none" w:sz="0" w:space="0" w:color="auto"/>
              </w:divBdr>
            </w:div>
            <w:div w:id="276569938">
              <w:marLeft w:val="0"/>
              <w:marRight w:val="0"/>
              <w:marTop w:val="0"/>
              <w:marBottom w:val="0"/>
              <w:divBdr>
                <w:top w:val="none" w:sz="0" w:space="0" w:color="auto"/>
                <w:left w:val="none" w:sz="0" w:space="0" w:color="auto"/>
                <w:bottom w:val="none" w:sz="0" w:space="0" w:color="auto"/>
                <w:right w:val="none" w:sz="0" w:space="0" w:color="auto"/>
              </w:divBdr>
            </w:div>
            <w:div w:id="329263097">
              <w:marLeft w:val="0"/>
              <w:marRight w:val="0"/>
              <w:marTop w:val="0"/>
              <w:marBottom w:val="0"/>
              <w:divBdr>
                <w:top w:val="none" w:sz="0" w:space="0" w:color="auto"/>
                <w:left w:val="none" w:sz="0" w:space="0" w:color="auto"/>
                <w:bottom w:val="none" w:sz="0" w:space="0" w:color="auto"/>
                <w:right w:val="none" w:sz="0" w:space="0" w:color="auto"/>
              </w:divBdr>
            </w:div>
            <w:div w:id="244532806">
              <w:marLeft w:val="0"/>
              <w:marRight w:val="0"/>
              <w:marTop w:val="0"/>
              <w:marBottom w:val="0"/>
              <w:divBdr>
                <w:top w:val="none" w:sz="0" w:space="0" w:color="auto"/>
                <w:left w:val="none" w:sz="0" w:space="0" w:color="auto"/>
                <w:bottom w:val="none" w:sz="0" w:space="0" w:color="auto"/>
                <w:right w:val="none" w:sz="0" w:space="0" w:color="auto"/>
              </w:divBdr>
            </w:div>
            <w:div w:id="342050039">
              <w:marLeft w:val="0"/>
              <w:marRight w:val="0"/>
              <w:marTop w:val="0"/>
              <w:marBottom w:val="0"/>
              <w:divBdr>
                <w:top w:val="none" w:sz="0" w:space="0" w:color="auto"/>
                <w:left w:val="none" w:sz="0" w:space="0" w:color="auto"/>
                <w:bottom w:val="none" w:sz="0" w:space="0" w:color="auto"/>
                <w:right w:val="none" w:sz="0" w:space="0" w:color="auto"/>
              </w:divBdr>
            </w:div>
            <w:div w:id="1373963747">
              <w:marLeft w:val="0"/>
              <w:marRight w:val="0"/>
              <w:marTop w:val="0"/>
              <w:marBottom w:val="0"/>
              <w:divBdr>
                <w:top w:val="none" w:sz="0" w:space="0" w:color="auto"/>
                <w:left w:val="none" w:sz="0" w:space="0" w:color="auto"/>
                <w:bottom w:val="none" w:sz="0" w:space="0" w:color="auto"/>
                <w:right w:val="none" w:sz="0" w:space="0" w:color="auto"/>
              </w:divBdr>
            </w:div>
            <w:div w:id="1746219663">
              <w:marLeft w:val="0"/>
              <w:marRight w:val="0"/>
              <w:marTop w:val="0"/>
              <w:marBottom w:val="0"/>
              <w:divBdr>
                <w:top w:val="none" w:sz="0" w:space="0" w:color="auto"/>
                <w:left w:val="none" w:sz="0" w:space="0" w:color="auto"/>
                <w:bottom w:val="none" w:sz="0" w:space="0" w:color="auto"/>
                <w:right w:val="none" w:sz="0" w:space="0" w:color="auto"/>
              </w:divBdr>
            </w:div>
            <w:div w:id="1034232806">
              <w:marLeft w:val="0"/>
              <w:marRight w:val="0"/>
              <w:marTop w:val="0"/>
              <w:marBottom w:val="0"/>
              <w:divBdr>
                <w:top w:val="none" w:sz="0" w:space="0" w:color="auto"/>
                <w:left w:val="none" w:sz="0" w:space="0" w:color="auto"/>
                <w:bottom w:val="none" w:sz="0" w:space="0" w:color="auto"/>
                <w:right w:val="none" w:sz="0" w:space="0" w:color="auto"/>
              </w:divBdr>
            </w:div>
            <w:div w:id="877855446">
              <w:marLeft w:val="0"/>
              <w:marRight w:val="0"/>
              <w:marTop w:val="0"/>
              <w:marBottom w:val="0"/>
              <w:divBdr>
                <w:top w:val="none" w:sz="0" w:space="0" w:color="auto"/>
                <w:left w:val="none" w:sz="0" w:space="0" w:color="auto"/>
                <w:bottom w:val="none" w:sz="0" w:space="0" w:color="auto"/>
                <w:right w:val="none" w:sz="0" w:space="0" w:color="auto"/>
              </w:divBdr>
            </w:div>
            <w:div w:id="1452360527">
              <w:marLeft w:val="0"/>
              <w:marRight w:val="0"/>
              <w:marTop w:val="0"/>
              <w:marBottom w:val="0"/>
              <w:divBdr>
                <w:top w:val="none" w:sz="0" w:space="0" w:color="auto"/>
                <w:left w:val="none" w:sz="0" w:space="0" w:color="auto"/>
                <w:bottom w:val="none" w:sz="0" w:space="0" w:color="auto"/>
                <w:right w:val="none" w:sz="0" w:space="0" w:color="auto"/>
              </w:divBdr>
            </w:div>
            <w:div w:id="983503767">
              <w:marLeft w:val="0"/>
              <w:marRight w:val="0"/>
              <w:marTop w:val="0"/>
              <w:marBottom w:val="0"/>
              <w:divBdr>
                <w:top w:val="none" w:sz="0" w:space="0" w:color="auto"/>
                <w:left w:val="none" w:sz="0" w:space="0" w:color="auto"/>
                <w:bottom w:val="none" w:sz="0" w:space="0" w:color="auto"/>
                <w:right w:val="none" w:sz="0" w:space="0" w:color="auto"/>
              </w:divBdr>
            </w:div>
            <w:div w:id="227234391">
              <w:marLeft w:val="0"/>
              <w:marRight w:val="0"/>
              <w:marTop w:val="0"/>
              <w:marBottom w:val="0"/>
              <w:divBdr>
                <w:top w:val="none" w:sz="0" w:space="0" w:color="auto"/>
                <w:left w:val="none" w:sz="0" w:space="0" w:color="auto"/>
                <w:bottom w:val="none" w:sz="0" w:space="0" w:color="auto"/>
                <w:right w:val="none" w:sz="0" w:space="0" w:color="auto"/>
              </w:divBdr>
            </w:div>
            <w:div w:id="1664040184">
              <w:marLeft w:val="0"/>
              <w:marRight w:val="0"/>
              <w:marTop w:val="0"/>
              <w:marBottom w:val="0"/>
              <w:divBdr>
                <w:top w:val="none" w:sz="0" w:space="0" w:color="auto"/>
                <w:left w:val="none" w:sz="0" w:space="0" w:color="auto"/>
                <w:bottom w:val="none" w:sz="0" w:space="0" w:color="auto"/>
                <w:right w:val="none" w:sz="0" w:space="0" w:color="auto"/>
              </w:divBdr>
            </w:div>
            <w:div w:id="80687159">
              <w:marLeft w:val="0"/>
              <w:marRight w:val="0"/>
              <w:marTop w:val="0"/>
              <w:marBottom w:val="0"/>
              <w:divBdr>
                <w:top w:val="none" w:sz="0" w:space="0" w:color="auto"/>
                <w:left w:val="none" w:sz="0" w:space="0" w:color="auto"/>
                <w:bottom w:val="none" w:sz="0" w:space="0" w:color="auto"/>
                <w:right w:val="none" w:sz="0" w:space="0" w:color="auto"/>
              </w:divBdr>
            </w:div>
            <w:div w:id="1256087207">
              <w:marLeft w:val="0"/>
              <w:marRight w:val="0"/>
              <w:marTop w:val="0"/>
              <w:marBottom w:val="0"/>
              <w:divBdr>
                <w:top w:val="none" w:sz="0" w:space="0" w:color="auto"/>
                <w:left w:val="none" w:sz="0" w:space="0" w:color="auto"/>
                <w:bottom w:val="none" w:sz="0" w:space="0" w:color="auto"/>
                <w:right w:val="none" w:sz="0" w:space="0" w:color="auto"/>
              </w:divBdr>
            </w:div>
            <w:div w:id="1101802470">
              <w:marLeft w:val="0"/>
              <w:marRight w:val="0"/>
              <w:marTop w:val="0"/>
              <w:marBottom w:val="0"/>
              <w:divBdr>
                <w:top w:val="none" w:sz="0" w:space="0" w:color="auto"/>
                <w:left w:val="none" w:sz="0" w:space="0" w:color="auto"/>
                <w:bottom w:val="none" w:sz="0" w:space="0" w:color="auto"/>
                <w:right w:val="none" w:sz="0" w:space="0" w:color="auto"/>
              </w:divBdr>
            </w:div>
            <w:div w:id="776024417">
              <w:marLeft w:val="0"/>
              <w:marRight w:val="0"/>
              <w:marTop w:val="0"/>
              <w:marBottom w:val="0"/>
              <w:divBdr>
                <w:top w:val="none" w:sz="0" w:space="0" w:color="auto"/>
                <w:left w:val="none" w:sz="0" w:space="0" w:color="auto"/>
                <w:bottom w:val="none" w:sz="0" w:space="0" w:color="auto"/>
                <w:right w:val="none" w:sz="0" w:space="0" w:color="auto"/>
              </w:divBdr>
            </w:div>
            <w:div w:id="2032562282">
              <w:marLeft w:val="0"/>
              <w:marRight w:val="0"/>
              <w:marTop w:val="0"/>
              <w:marBottom w:val="0"/>
              <w:divBdr>
                <w:top w:val="none" w:sz="0" w:space="0" w:color="auto"/>
                <w:left w:val="none" w:sz="0" w:space="0" w:color="auto"/>
                <w:bottom w:val="none" w:sz="0" w:space="0" w:color="auto"/>
                <w:right w:val="none" w:sz="0" w:space="0" w:color="auto"/>
              </w:divBdr>
            </w:div>
            <w:div w:id="1289161149">
              <w:marLeft w:val="0"/>
              <w:marRight w:val="0"/>
              <w:marTop w:val="0"/>
              <w:marBottom w:val="0"/>
              <w:divBdr>
                <w:top w:val="none" w:sz="0" w:space="0" w:color="auto"/>
                <w:left w:val="none" w:sz="0" w:space="0" w:color="auto"/>
                <w:bottom w:val="none" w:sz="0" w:space="0" w:color="auto"/>
                <w:right w:val="none" w:sz="0" w:space="0" w:color="auto"/>
              </w:divBdr>
            </w:div>
            <w:div w:id="301694873">
              <w:marLeft w:val="0"/>
              <w:marRight w:val="0"/>
              <w:marTop w:val="0"/>
              <w:marBottom w:val="0"/>
              <w:divBdr>
                <w:top w:val="none" w:sz="0" w:space="0" w:color="auto"/>
                <w:left w:val="none" w:sz="0" w:space="0" w:color="auto"/>
                <w:bottom w:val="none" w:sz="0" w:space="0" w:color="auto"/>
                <w:right w:val="none" w:sz="0" w:space="0" w:color="auto"/>
              </w:divBdr>
            </w:div>
            <w:div w:id="839127462">
              <w:marLeft w:val="0"/>
              <w:marRight w:val="0"/>
              <w:marTop w:val="0"/>
              <w:marBottom w:val="0"/>
              <w:divBdr>
                <w:top w:val="none" w:sz="0" w:space="0" w:color="auto"/>
                <w:left w:val="none" w:sz="0" w:space="0" w:color="auto"/>
                <w:bottom w:val="none" w:sz="0" w:space="0" w:color="auto"/>
                <w:right w:val="none" w:sz="0" w:space="0" w:color="auto"/>
              </w:divBdr>
            </w:div>
            <w:div w:id="297687785">
              <w:marLeft w:val="0"/>
              <w:marRight w:val="0"/>
              <w:marTop w:val="0"/>
              <w:marBottom w:val="0"/>
              <w:divBdr>
                <w:top w:val="none" w:sz="0" w:space="0" w:color="auto"/>
                <w:left w:val="none" w:sz="0" w:space="0" w:color="auto"/>
                <w:bottom w:val="none" w:sz="0" w:space="0" w:color="auto"/>
                <w:right w:val="none" w:sz="0" w:space="0" w:color="auto"/>
              </w:divBdr>
            </w:div>
            <w:div w:id="1167525536">
              <w:marLeft w:val="0"/>
              <w:marRight w:val="0"/>
              <w:marTop w:val="0"/>
              <w:marBottom w:val="0"/>
              <w:divBdr>
                <w:top w:val="none" w:sz="0" w:space="0" w:color="auto"/>
                <w:left w:val="none" w:sz="0" w:space="0" w:color="auto"/>
                <w:bottom w:val="none" w:sz="0" w:space="0" w:color="auto"/>
                <w:right w:val="none" w:sz="0" w:space="0" w:color="auto"/>
              </w:divBdr>
            </w:div>
            <w:div w:id="821777248">
              <w:marLeft w:val="0"/>
              <w:marRight w:val="0"/>
              <w:marTop w:val="0"/>
              <w:marBottom w:val="0"/>
              <w:divBdr>
                <w:top w:val="none" w:sz="0" w:space="0" w:color="auto"/>
                <w:left w:val="none" w:sz="0" w:space="0" w:color="auto"/>
                <w:bottom w:val="none" w:sz="0" w:space="0" w:color="auto"/>
                <w:right w:val="none" w:sz="0" w:space="0" w:color="auto"/>
              </w:divBdr>
            </w:div>
            <w:div w:id="608658947">
              <w:marLeft w:val="0"/>
              <w:marRight w:val="0"/>
              <w:marTop w:val="0"/>
              <w:marBottom w:val="0"/>
              <w:divBdr>
                <w:top w:val="none" w:sz="0" w:space="0" w:color="auto"/>
                <w:left w:val="none" w:sz="0" w:space="0" w:color="auto"/>
                <w:bottom w:val="none" w:sz="0" w:space="0" w:color="auto"/>
                <w:right w:val="none" w:sz="0" w:space="0" w:color="auto"/>
              </w:divBdr>
            </w:div>
            <w:div w:id="884408464">
              <w:marLeft w:val="0"/>
              <w:marRight w:val="0"/>
              <w:marTop w:val="0"/>
              <w:marBottom w:val="0"/>
              <w:divBdr>
                <w:top w:val="none" w:sz="0" w:space="0" w:color="auto"/>
                <w:left w:val="none" w:sz="0" w:space="0" w:color="auto"/>
                <w:bottom w:val="none" w:sz="0" w:space="0" w:color="auto"/>
                <w:right w:val="none" w:sz="0" w:space="0" w:color="auto"/>
              </w:divBdr>
            </w:div>
            <w:div w:id="508298779">
              <w:marLeft w:val="0"/>
              <w:marRight w:val="0"/>
              <w:marTop w:val="0"/>
              <w:marBottom w:val="0"/>
              <w:divBdr>
                <w:top w:val="none" w:sz="0" w:space="0" w:color="auto"/>
                <w:left w:val="none" w:sz="0" w:space="0" w:color="auto"/>
                <w:bottom w:val="none" w:sz="0" w:space="0" w:color="auto"/>
                <w:right w:val="none" w:sz="0" w:space="0" w:color="auto"/>
              </w:divBdr>
            </w:div>
            <w:div w:id="1331444550">
              <w:marLeft w:val="0"/>
              <w:marRight w:val="0"/>
              <w:marTop w:val="0"/>
              <w:marBottom w:val="0"/>
              <w:divBdr>
                <w:top w:val="none" w:sz="0" w:space="0" w:color="auto"/>
                <w:left w:val="none" w:sz="0" w:space="0" w:color="auto"/>
                <w:bottom w:val="none" w:sz="0" w:space="0" w:color="auto"/>
                <w:right w:val="none" w:sz="0" w:space="0" w:color="auto"/>
              </w:divBdr>
            </w:div>
            <w:div w:id="216281745">
              <w:marLeft w:val="0"/>
              <w:marRight w:val="0"/>
              <w:marTop w:val="0"/>
              <w:marBottom w:val="0"/>
              <w:divBdr>
                <w:top w:val="none" w:sz="0" w:space="0" w:color="auto"/>
                <w:left w:val="none" w:sz="0" w:space="0" w:color="auto"/>
                <w:bottom w:val="none" w:sz="0" w:space="0" w:color="auto"/>
                <w:right w:val="none" w:sz="0" w:space="0" w:color="auto"/>
              </w:divBdr>
            </w:div>
            <w:div w:id="2132245197">
              <w:marLeft w:val="0"/>
              <w:marRight w:val="0"/>
              <w:marTop w:val="0"/>
              <w:marBottom w:val="0"/>
              <w:divBdr>
                <w:top w:val="none" w:sz="0" w:space="0" w:color="auto"/>
                <w:left w:val="none" w:sz="0" w:space="0" w:color="auto"/>
                <w:bottom w:val="none" w:sz="0" w:space="0" w:color="auto"/>
                <w:right w:val="none" w:sz="0" w:space="0" w:color="auto"/>
              </w:divBdr>
            </w:div>
            <w:div w:id="615405603">
              <w:marLeft w:val="0"/>
              <w:marRight w:val="0"/>
              <w:marTop w:val="0"/>
              <w:marBottom w:val="0"/>
              <w:divBdr>
                <w:top w:val="none" w:sz="0" w:space="0" w:color="auto"/>
                <w:left w:val="none" w:sz="0" w:space="0" w:color="auto"/>
                <w:bottom w:val="none" w:sz="0" w:space="0" w:color="auto"/>
                <w:right w:val="none" w:sz="0" w:space="0" w:color="auto"/>
              </w:divBdr>
            </w:div>
            <w:div w:id="1657486963">
              <w:marLeft w:val="0"/>
              <w:marRight w:val="0"/>
              <w:marTop w:val="0"/>
              <w:marBottom w:val="0"/>
              <w:divBdr>
                <w:top w:val="none" w:sz="0" w:space="0" w:color="auto"/>
                <w:left w:val="none" w:sz="0" w:space="0" w:color="auto"/>
                <w:bottom w:val="none" w:sz="0" w:space="0" w:color="auto"/>
                <w:right w:val="none" w:sz="0" w:space="0" w:color="auto"/>
              </w:divBdr>
            </w:div>
            <w:div w:id="1422335787">
              <w:marLeft w:val="0"/>
              <w:marRight w:val="0"/>
              <w:marTop w:val="0"/>
              <w:marBottom w:val="0"/>
              <w:divBdr>
                <w:top w:val="none" w:sz="0" w:space="0" w:color="auto"/>
                <w:left w:val="none" w:sz="0" w:space="0" w:color="auto"/>
                <w:bottom w:val="none" w:sz="0" w:space="0" w:color="auto"/>
                <w:right w:val="none" w:sz="0" w:space="0" w:color="auto"/>
              </w:divBdr>
            </w:div>
            <w:div w:id="1145203614">
              <w:marLeft w:val="0"/>
              <w:marRight w:val="0"/>
              <w:marTop w:val="0"/>
              <w:marBottom w:val="0"/>
              <w:divBdr>
                <w:top w:val="none" w:sz="0" w:space="0" w:color="auto"/>
                <w:left w:val="none" w:sz="0" w:space="0" w:color="auto"/>
                <w:bottom w:val="none" w:sz="0" w:space="0" w:color="auto"/>
                <w:right w:val="none" w:sz="0" w:space="0" w:color="auto"/>
              </w:divBdr>
            </w:div>
            <w:div w:id="694114961">
              <w:marLeft w:val="0"/>
              <w:marRight w:val="0"/>
              <w:marTop w:val="0"/>
              <w:marBottom w:val="0"/>
              <w:divBdr>
                <w:top w:val="none" w:sz="0" w:space="0" w:color="auto"/>
                <w:left w:val="none" w:sz="0" w:space="0" w:color="auto"/>
                <w:bottom w:val="none" w:sz="0" w:space="0" w:color="auto"/>
                <w:right w:val="none" w:sz="0" w:space="0" w:color="auto"/>
              </w:divBdr>
            </w:div>
            <w:div w:id="418066331">
              <w:marLeft w:val="0"/>
              <w:marRight w:val="0"/>
              <w:marTop w:val="0"/>
              <w:marBottom w:val="0"/>
              <w:divBdr>
                <w:top w:val="none" w:sz="0" w:space="0" w:color="auto"/>
                <w:left w:val="none" w:sz="0" w:space="0" w:color="auto"/>
                <w:bottom w:val="none" w:sz="0" w:space="0" w:color="auto"/>
                <w:right w:val="none" w:sz="0" w:space="0" w:color="auto"/>
              </w:divBdr>
            </w:div>
            <w:div w:id="1724790087">
              <w:marLeft w:val="0"/>
              <w:marRight w:val="0"/>
              <w:marTop w:val="0"/>
              <w:marBottom w:val="0"/>
              <w:divBdr>
                <w:top w:val="none" w:sz="0" w:space="0" w:color="auto"/>
                <w:left w:val="none" w:sz="0" w:space="0" w:color="auto"/>
                <w:bottom w:val="none" w:sz="0" w:space="0" w:color="auto"/>
                <w:right w:val="none" w:sz="0" w:space="0" w:color="auto"/>
              </w:divBdr>
            </w:div>
            <w:div w:id="249511291">
              <w:marLeft w:val="0"/>
              <w:marRight w:val="0"/>
              <w:marTop w:val="0"/>
              <w:marBottom w:val="0"/>
              <w:divBdr>
                <w:top w:val="none" w:sz="0" w:space="0" w:color="auto"/>
                <w:left w:val="none" w:sz="0" w:space="0" w:color="auto"/>
                <w:bottom w:val="none" w:sz="0" w:space="0" w:color="auto"/>
                <w:right w:val="none" w:sz="0" w:space="0" w:color="auto"/>
              </w:divBdr>
            </w:div>
            <w:div w:id="742024574">
              <w:marLeft w:val="0"/>
              <w:marRight w:val="0"/>
              <w:marTop w:val="0"/>
              <w:marBottom w:val="0"/>
              <w:divBdr>
                <w:top w:val="none" w:sz="0" w:space="0" w:color="auto"/>
                <w:left w:val="none" w:sz="0" w:space="0" w:color="auto"/>
                <w:bottom w:val="none" w:sz="0" w:space="0" w:color="auto"/>
                <w:right w:val="none" w:sz="0" w:space="0" w:color="auto"/>
              </w:divBdr>
            </w:div>
            <w:div w:id="881137089">
              <w:marLeft w:val="0"/>
              <w:marRight w:val="0"/>
              <w:marTop w:val="0"/>
              <w:marBottom w:val="0"/>
              <w:divBdr>
                <w:top w:val="none" w:sz="0" w:space="0" w:color="auto"/>
                <w:left w:val="none" w:sz="0" w:space="0" w:color="auto"/>
                <w:bottom w:val="none" w:sz="0" w:space="0" w:color="auto"/>
                <w:right w:val="none" w:sz="0" w:space="0" w:color="auto"/>
              </w:divBdr>
            </w:div>
            <w:div w:id="393817354">
              <w:marLeft w:val="0"/>
              <w:marRight w:val="0"/>
              <w:marTop w:val="0"/>
              <w:marBottom w:val="0"/>
              <w:divBdr>
                <w:top w:val="none" w:sz="0" w:space="0" w:color="auto"/>
                <w:left w:val="none" w:sz="0" w:space="0" w:color="auto"/>
                <w:bottom w:val="none" w:sz="0" w:space="0" w:color="auto"/>
                <w:right w:val="none" w:sz="0" w:space="0" w:color="auto"/>
              </w:divBdr>
            </w:div>
            <w:div w:id="1760369274">
              <w:marLeft w:val="0"/>
              <w:marRight w:val="0"/>
              <w:marTop w:val="0"/>
              <w:marBottom w:val="0"/>
              <w:divBdr>
                <w:top w:val="none" w:sz="0" w:space="0" w:color="auto"/>
                <w:left w:val="none" w:sz="0" w:space="0" w:color="auto"/>
                <w:bottom w:val="none" w:sz="0" w:space="0" w:color="auto"/>
                <w:right w:val="none" w:sz="0" w:space="0" w:color="auto"/>
              </w:divBdr>
            </w:div>
            <w:div w:id="994454592">
              <w:marLeft w:val="0"/>
              <w:marRight w:val="0"/>
              <w:marTop w:val="0"/>
              <w:marBottom w:val="0"/>
              <w:divBdr>
                <w:top w:val="none" w:sz="0" w:space="0" w:color="auto"/>
                <w:left w:val="none" w:sz="0" w:space="0" w:color="auto"/>
                <w:bottom w:val="none" w:sz="0" w:space="0" w:color="auto"/>
                <w:right w:val="none" w:sz="0" w:space="0" w:color="auto"/>
              </w:divBdr>
            </w:div>
            <w:div w:id="589046726">
              <w:marLeft w:val="0"/>
              <w:marRight w:val="0"/>
              <w:marTop w:val="0"/>
              <w:marBottom w:val="0"/>
              <w:divBdr>
                <w:top w:val="none" w:sz="0" w:space="0" w:color="auto"/>
                <w:left w:val="none" w:sz="0" w:space="0" w:color="auto"/>
                <w:bottom w:val="none" w:sz="0" w:space="0" w:color="auto"/>
                <w:right w:val="none" w:sz="0" w:space="0" w:color="auto"/>
              </w:divBdr>
            </w:div>
            <w:div w:id="1659843712">
              <w:marLeft w:val="0"/>
              <w:marRight w:val="0"/>
              <w:marTop w:val="0"/>
              <w:marBottom w:val="0"/>
              <w:divBdr>
                <w:top w:val="none" w:sz="0" w:space="0" w:color="auto"/>
                <w:left w:val="none" w:sz="0" w:space="0" w:color="auto"/>
                <w:bottom w:val="none" w:sz="0" w:space="0" w:color="auto"/>
                <w:right w:val="none" w:sz="0" w:space="0" w:color="auto"/>
              </w:divBdr>
            </w:div>
            <w:div w:id="881134795">
              <w:marLeft w:val="0"/>
              <w:marRight w:val="0"/>
              <w:marTop w:val="0"/>
              <w:marBottom w:val="0"/>
              <w:divBdr>
                <w:top w:val="none" w:sz="0" w:space="0" w:color="auto"/>
                <w:left w:val="none" w:sz="0" w:space="0" w:color="auto"/>
                <w:bottom w:val="none" w:sz="0" w:space="0" w:color="auto"/>
                <w:right w:val="none" w:sz="0" w:space="0" w:color="auto"/>
              </w:divBdr>
            </w:div>
            <w:div w:id="1431199665">
              <w:marLeft w:val="0"/>
              <w:marRight w:val="0"/>
              <w:marTop w:val="0"/>
              <w:marBottom w:val="0"/>
              <w:divBdr>
                <w:top w:val="none" w:sz="0" w:space="0" w:color="auto"/>
                <w:left w:val="none" w:sz="0" w:space="0" w:color="auto"/>
                <w:bottom w:val="none" w:sz="0" w:space="0" w:color="auto"/>
                <w:right w:val="none" w:sz="0" w:space="0" w:color="auto"/>
              </w:divBdr>
            </w:div>
            <w:div w:id="781992493">
              <w:marLeft w:val="0"/>
              <w:marRight w:val="0"/>
              <w:marTop w:val="0"/>
              <w:marBottom w:val="0"/>
              <w:divBdr>
                <w:top w:val="none" w:sz="0" w:space="0" w:color="auto"/>
                <w:left w:val="none" w:sz="0" w:space="0" w:color="auto"/>
                <w:bottom w:val="none" w:sz="0" w:space="0" w:color="auto"/>
                <w:right w:val="none" w:sz="0" w:space="0" w:color="auto"/>
              </w:divBdr>
            </w:div>
            <w:div w:id="1099252760">
              <w:marLeft w:val="0"/>
              <w:marRight w:val="0"/>
              <w:marTop w:val="0"/>
              <w:marBottom w:val="0"/>
              <w:divBdr>
                <w:top w:val="none" w:sz="0" w:space="0" w:color="auto"/>
                <w:left w:val="none" w:sz="0" w:space="0" w:color="auto"/>
                <w:bottom w:val="none" w:sz="0" w:space="0" w:color="auto"/>
                <w:right w:val="none" w:sz="0" w:space="0" w:color="auto"/>
              </w:divBdr>
            </w:div>
            <w:div w:id="1760835136">
              <w:marLeft w:val="0"/>
              <w:marRight w:val="0"/>
              <w:marTop w:val="0"/>
              <w:marBottom w:val="0"/>
              <w:divBdr>
                <w:top w:val="none" w:sz="0" w:space="0" w:color="auto"/>
                <w:left w:val="none" w:sz="0" w:space="0" w:color="auto"/>
                <w:bottom w:val="none" w:sz="0" w:space="0" w:color="auto"/>
                <w:right w:val="none" w:sz="0" w:space="0" w:color="auto"/>
              </w:divBdr>
            </w:div>
            <w:div w:id="1518815256">
              <w:marLeft w:val="0"/>
              <w:marRight w:val="0"/>
              <w:marTop w:val="0"/>
              <w:marBottom w:val="0"/>
              <w:divBdr>
                <w:top w:val="none" w:sz="0" w:space="0" w:color="auto"/>
                <w:left w:val="none" w:sz="0" w:space="0" w:color="auto"/>
                <w:bottom w:val="none" w:sz="0" w:space="0" w:color="auto"/>
                <w:right w:val="none" w:sz="0" w:space="0" w:color="auto"/>
              </w:divBdr>
            </w:div>
            <w:div w:id="1830904922">
              <w:marLeft w:val="0"/>
              <w:marRight w:val="0"/>
              <w:marTop w:val="0"/>
              <w:marBottom w:val="0"/>
              <w:divBdr>
                <w:top w:val="none" w:sz="0" w:space="0" w:color="auto"/>
                <w:left w:val="none" w:sz="0" w:space="0" w:color="auto"/>
                <w:bottom w:val="none" w:sz="0" w:space="0" w:color="auto"/>
                <w:right w:val="none" w:sz="0" w:space="0" w:color="auto"/>
              </w:divBdr>
            </w:div>
            <w:div w:id="53510025">
              <w:marLeft w:val="0"/>
              <w:marRight w:val="0"/>
              <w:marTop w:val="0"/>
              <w:marBottom w:val="0"/>
              <w:divBdr>
                <w:top w:val="none" w:sz="0" w:space="0" w:color="auto"/>
                <w:left w:val="none" w:sz="0" w:space="0" w:color="auto"/>
                <w:bottom w:val="none" w:sz="0" w:space="0" w:color="auto"/>
                <w:right w:val="none" w:sz="0" w:space="0" w:color="auto"/>
              </w:divBdr>
            </w:div>
            <w:div w:id="1430740731">
              <w:marLeft w:val="0"/>
              <w:marRight w:val="0"/>
              <w:marTop w:val="0"/>
              <w:marBottom w:val="0"/>
              <w:divBdr>
                <w:top w:val="none" w:sz="0" w:space="0" w:color="auto"/>
                <w:left w:val="none" w:sz="0" w:space="0" w:color="auto"/>
                <w:bottom w:val="none" w:sz="0" w:space="0" w:color="auto"/>
                <w:right w:val="none" w:sz="0" w:space="0" w:color="auto"/>
              </w:divBdr>
            </w:div>
            <w:div w:id="1966228266">
              <w:marLeft w:val="0"/>
              <w:marRight w:val="0"/>
              <w:marTop w:val="0"/>
              <w:marBottom w:val="0"/>
              <w:divBdr>
                <w:top w:val="none" w:sz="0" w:space="0" w:color="auto"/>
                <w:left w:val="none" w:sz="0" w:space="0" w:color="auto"/>
                <w:bottom w:val="none" w:sz="0" w:space="0" w:color="auto"/>
                <w:right w:val="none" w:sz="0" w:space="0" w:color="auto"/>
              </w:divBdr>
            </w:div>
            <w:div w:id="864485713">
              <w:marLeft w:val="0"/>
              <w:marRight w:val="0"/>
              <w:marTop w:val="0"/>
              <w:marBottom w:val="0"/>
              <w:divBdr>
                <w:top w:val="none" w:sz="0" w:space="0" w:color="auto"/>
                <w:left w:val="none" w:sz="0" w:space="0" w:color="auto"/>
                <w:bottom w:val="none" w:sz="0" w:space="0" w:color="auto"/>
                <w:right w:val="none" w:sz="0" w:space="0" w:color="auto"/>
              </w:divBdr>
            </w:div>
            <w:div w:id="380860292">
              <w:marLeft w:val="0"/>
              <w:marRight w:val="0"/>
              <w:marTop w:val="0"/>
              <w:marBottom w:val="0"/>
              <w:divBdr>
                <w:top w:val="none" w:sz="0" w:space="0" w:color="auto"/>
                <w:left w:val="none" w:sz="0" w:space="0" w:color="auto"/>
                <w:bottom w:val="none" w:sz="0" w:space="0" w:color="auto"/>
                <w:right w:val="none" w:sz="0" w:space="0" w:color="auto"/>
              </w:divBdr>
            </w:div>
            <w:div w:id="979921600">
              <w:marLeft w:val="0"/>
              <w:marRight w:val="0"/>
              <w:marTop w:val="0"/>
              <w:marBottom w:val="0"/>
              <w:divBdr>
                <w:top w:val="none" w:sz="0" w:space="0" w:color="auto"/>
                <w:left w:val="none" w:sz="0" w:space="0" w:color="auto"/>
                <w:bottom w:val="none" w:sz="0" w:space="0" w:color="auto"/>
                <w:right w:val="none" w:sz="0" w:space="0" w:color="auto"/>
              </w:divBdr>
            </w:div>
            <w:div w:id="1604726924">
              <w:marLeft w:val="0"/>
              <w:marRight w:val="0"/>
              <w:marTop w:val="0"/>
              <w:marBottom w:val="0"/>
              <w:divBdr>
                <w:top w:val="none" w:sz="0" w:space="0" w:color="auto"/>
                <w:left w:val="none" w:sz="0" w:space="0" w:color="auto"/>
                <w:bottom w:val="none" w:sz="0" w:space="0" w:color="auto"/>
                <w:right w:val="none" w:sz="0" w:space="0" w:color="auto"/>
              </w:divBdr>
            </w:div>
            <w:div w:id="329454335">
              <w:marLeft w:val="0"/>
              <w:marRight w:val="0"/>
              <w:marTop w:val="0"/>
              <w:marBottom w:val="0"/>
              <w:divBdr>
                <w:top w:val="none" w:sz="0" w:space="0" w:color="auto"/>
                <w:left w:val="none" w:sz="0" w:space="0" w:color="auto"/>
                <w:bottom w:val="none" w:sz="0" w:space="0" w:color="auto"/>
                <w:right w:val="none" w:sz="0" w:space="0" w:color="auto"/>
              </w:divBdr>
            </w:div>
            <w:div w:id="1366253538">
              <w:marLeft w:val="0"/>
              <w:marRight w:val="0"/>
              <w:marTop w:val="0"/>
              <w:marBottom w:val="0"/>
              <w:divBdr>
                <w:top w:val="none" w:sz="0" w:space="0" w:color="auto"/>
                <w:left w:val="none" w:sz="0" w:space="0" w:color="auto"/>
                <w:bottom w:val="none" w:sz="0" w:space="0" w:color="auto"/>
                <w:right w:val="none" w:sz="0" w:space="0" w:color="auto"/>
              </w:divBdr>
            </w:div>
            <w:div w:id="301082307">
              <w:marLeft w:val="0"/>
              <w:marRight w:val="0"/>
              <w:marTop w:val="0"/>
              <w:marBottom w:val="0"/>
              <w:divBdr>
                <w:top w:val="none" w:sz="0" w:space="0" w:color="auto"/>
                <w:left w:val="none" w:sz="0" w:space="0" w:color="auto"/>
                <w:bottom w:val="none" w:sz="0" w:space="0" w:color="auto"/>
                <w:right w:val="none" w:sz="0" w:space="0" w:color="auto"/>
              </w:divBdr>
            </w:div>
            <w:div w:id="217477194">
              <w:marLeft w:val="0"/>
              <w:marRight w:val="0"/>
              <w:marTop w:val="0"/>
              <w:marBottom w:val="0"/>
              <w:divBdr>
                <w:top w:val="none" w:sz="0" w:space="0" w:color="auto"/>
                <w:left w:val="none" w:sz="0" w:space="0" w:color="auto"/>
                <w:bottom w:val="none" w:sz="0" w:space="0" w:color="auto"/>
                <w:right w:val="none" w:sz="0" w:space="0" w:color="auto"/>
              </w:divBdr>
            </w:div>
            <w:div w:id="1879079713">
              <w:marLeft w:val="0"/>
              <w:marRight w:val="0"/>
              <w:marTop w:val="0"/>
              <w:marBottom w:val="0"/>
              <w:divBdr>
                <w:top w:val="none" w:sz="0" w:space="0" w:color="auto"/>
                <w:left w:val="none" w:sz="0" w:space="0" w:color="auto"/>
                <w:bottom w:val="none" w:sz="0" w:space="0" w:color="auto"/>
                <w:right w:val="none" w:sz="0" w:space="0" w:color="auto"/>
              </w:divBdr>
            </w:div>
            <w:div w:id="1017347072">
              <w:marLeft w:val="0"/>
              <w:marRight w:val="0"/>
              <w:marTop w:val="0"/>
              <w:marBottom w:val="0"/>
              <w:divBdr>
                <w:top w:val="none" w:sz="0" w:space="0" w:color="auto"/>
                <w:left w:val="none" w:sz="0" w:space="0" w:color="auto"/>
                <w:bottom w:val="none" w:sz="0" w:space="0" w:color="auto"/>
                <w:right w:val="none" w:sz="0" w:space="0" w:color="auto"/>
              </w:divBdr>
            </w:div>
            <w:div w:id="814840296">
              <w:marLeft w:val="0"/>
              <w:marRight w:val="0"/>
              <w:marTop w:val="0"/>
              <w:marBottom w:val="0"/>
              <w:divBdr>
                <w:top w:val="none" w:sz="0" w:space="0" w:color="auto"/>
                <w:left w:val="none" w:sz="0" w:space="0" w:color="auto"/>
                <w:bottom w:val="none" w:sz="0" w:space="0" w:color="auto"/>
                <w:right w:val="none" w:sz="0" w:space="0" w:color="auto"/>
              </w:divBdr>
            </w:div>
            <w:div w:id="1650480810">
              <w:marLeft w:val="0"/>
              <w:marRight w:val="0"/>
              <w:marTop w:val="0"/>
              <w:marBottom w:val="0"/>
              <w:divBdr>
                <w:top w:val="none" w:sz="0" w:space="0" w:color="auto"/>
                <w:left w:val="none" w:sz="0" w:space="0" w:color="auto"/>
                <w:bottom w:val="none" w:sz="0" w:space="0" w:color="auto"/>
                <w:right w:val="none" w:sz="0" w:space="0" w:color="auto"/>
              </w:divBdr>
            </w:div>
            <w:div w:id="1365212370">
              <w:marLeft w:val="0"/>
              <w:marRight w:val="0"/>
              <w:marTop w:val="0"/>
              <w:marBottom w:val="0"/>
              <w:divBdr>
                <w:top w:val="none" w:sz="0" w:space="0" w:color="auto"/>
                <w:left w:val="none" w:sz="0" w:space="0" w:color="auto"/>
                <w:bottom w:val="none" w:sz="0" w:space="0" w:color="auto"/>
                <w:right w:val="none" w:sz="0" w:space="0" w:color="auto"/>
              </w:divBdr>
            </w:div>
            <w:div w:id="1087578833">
              <w:marLeft w:val="0"/>
              <w:marRight w:val="0"/>
              <w:marTop w:val="0"/>
              <w:marBottom w:val="0"/>
              <w:divBdr>
                <w:top w:val="none" w:sz="0" w:space="0" w:color="auto"/>
                <w:left w:val="none" w:sz="0" w:space="0" w:color="auto"/>
                <w:bottom w:val="none" w:sz="0" w:space="0" w:color="auto"/>
                <w:right w:val="none" w:sz="0" w:space="0" w:color="auto"/>
              </w:divBdr>
            </w:div>
            <w:div w:id="1130440787">
              <w:marLeft w:val="0"/>
              <w:marRight w:val="0"/>
              <w:marTop w:val="0"/>
              <w:marBottom w:val="0"/>
              <w:divBdr>
                <w:top w:val="none" w:sz="0" w:space="0" w:color="auto"/>
                <w:left w:val="none" w:sz="0" w:space="0" w:color="auto"/>
                <w:bottom w:val="none" w:sz="0" w:space="0" w:color="auto"/>
                <w:right w:val="none" w:sz="0" w:space="0" w:color="auto"/>
              </w:divBdr>
            </w:div>
            <w:div w:id="2053528487">
              <w:marLeft w:val="0"/>
              <w:marRight w:val="0"/>
              <w:marTop w:val="0"/>
              <w:marBottom w:val="0"/>
              <w:divBdr>
                <w:top w:val="none" w:sz="0" w:space="0" w:color="auto"/>
                <w:left w:val="none" w:sz="0" w:space="0" w:color="auto"/>
                <w:bottom w:val="none" w:sz="0" w:space="0" w:color="auto"/>
                <w:right w:val="none" w:sz="0" w:space="0" w:color="auto"/>
              </w:divBdr>
            </w:div>
            <w:div w:id="732966899">
              <w:marLeft w:val="0"/>
              <w:marRight w:val="0"/>
              <w:marTop w:val="0"/>
              <w:marBottom w:val="0"/>
              <w:divBdr>
                <w:top w:val="none" w:sz="0" w:space="0" w:color="auto"/>
                <w:left w:val="none" w:sz="0" w:space="0" w:color="auto"/>
                <w:bottom w:val="none" w:sz="0" w:space="0" w:color="auto"/>
                <w:right w:val="none" w:sz="0" w:space="0" w:color="auto"/>
              </w:divBdr>
            </w:div>
            <w:div w:id="541212435">
              <w:marLeft w:val="0"/>
              <w:marRight w:val="0"/>
              <w:marTop w:val="0"/>
              <w:marBottom w:val="0"/>
              <w:divBdr>
                <w:top w:val="none" w:sz="0" w:space="0" w:color="auto"/>
                <w:left w:val="none" w:sz="0" w:space="0" w:color="auto"/>
                <w:bottom w:val="none" w:sz="0" w:space="0" w:color="auto"/>
                <w:right w:val="none" w:sz="0" w:space="0" w:color="auto"/>
              </w:divBdr>
            </w:div>
            <w:div w:id="1233928766">
              <w:marLeft w:val="0"/>
              <w:marRight w:val="0"/>
              <w:marTop w:val="0"/>
              <w:marBottom w:val="0"/>
              <w:divBdr>
                <w:top w:val="none" w:sz="0" w:space="0" w:color="auto"/>
                <w:left w:val="none" w:sz="0" w:space="0" w:color="auto"/>
                <w:bottom w:val="none" w:sz="0" w:space="0" w:color="auto"/>
                <w:right w:val="none" w:sz="0" w:space="0" w:color="auto"/>
              </w:divBdr>
            </w:div>
            <w:div w:id="1898932423">
              <w:marLeft w:val="0"/>
              <w:marRight w:val="0"/>
              <w:marTop w:val="0"/>
              <w:marBottom w:val="0"/>
              <w:divBdr>
                <w:top w:val="none" w:sz="0" w:space="0" w:color="auto"/>
                <w:left w:val="none" w:sz="0" w:space="0" w:color="auto"/>
                <w:bottom w:val="none" w:sz="0" w:space="0" w:color="auto"/>
                <w:right w:val="none" w:sz="0" w:space="0" w:color="auto"/>
              </w:divBdr>
            </w:div>
            <w:div w:id="999236760">
              <w:marLeft w:val="0"/>
              <w:marRight w:val="0"/>
              <w:marTop w:val="0"/>
              <w:marBottom w:val="0"/>
              <w:divBdr>
                <w:top w:val="none" w:sz="0" w:space="0" w:color="auto"/>
                <w:left w:val="none" w:sz="0" w:space="0" w:color="auto"/>
                <w:bottom w:val="none" w:sz="0" w:space="0" w:color="auto"/>
                <w:right w:val="none" w:sz="0" w:space="0" w:color="auto"/>
              </w:divBdr>
            </w:div>
            <w:div w:id="2015068105">
              <w:marLeft w:val="0"/>
              <w:marRight w:val="0"/>
              <w:marTop w:val="0"/>
              <w:marBottom w:val="0"/>
              <w:divBdr>
                <w:top w:val="none" w:sz="0" w:space="0" w:color="auto"/>
                <w:left w:val="none" w:sz="0" w:space="0" w:color="auto"/>
                <w:bottom w:val="none" w:sz="0" w:space="0" w:color="auto"/>
                <w:right w:val="none" w:sz="0" w:space="0" w:color="auto"/>
              </w:divBdr>
            </w:div>
            <w:div w:id="2027322674">
              <w:marLeft w:val="0"/>
              <w:marRight w:val="0"/>
              <w:marTop w:val="0"/>
              <w:marBottom w:val="0"/>
              <w:divBdr>
                <w:top w:val="none" w:sz="0" w:space="0" w:color="auto"/>
                <w:left w:val="none" w:sz="0" w:space="0" w:color="auto"/>
                <w:bottom w:val="none" w:sz="0" w:space="0" w:color="auto"/>
                <w:right w:val="none" w:sz="0" w:space="0" w:color="auto"/>
              </w:divBdr>
            </w:div>
            <w:div w:id="48820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4044">
      <w:bodyDiv w:val="1"/>
      <w:marLeft w:val="0"/>
      <w:marRight w:val="0"/>
      <w:marTop w:val="0"/>
      <w:marBottom w:val="0"/>
      <w:divBdr>
        <w:top w:val="none" w:sz="0" w:space="0" w:color="auto"/>
        <w:left w:val="none" w:sz="0" w:space="0" w:color="auto"/>
        <w:bottom w:val="none" w:sz="0" w:space="0" w:color="auto"/>
        <w:right w:val="none" w:sz="0" w:space="0" w:color="auto"/>
      </w:divBdr>
      <w:divsChild>
        <w:div w:id="142046633">
          <w:marLeft w:val="0"/>
          <w:marRight w:val="0"/>
          <w:marTop w:val="0"/>
          <w:marBottom w:val="0"/>
          <w:divBdr>
            <w:top w:val="none" w:sz="0" w:space="0" w:color="auto"/>
            <w:left w:val="none" w:sz="0" w:space="0" w:color="auto"/>
            <w:bottom w:val="none" w:sz="0" w:space="0" w:color="auto"/>
            <w:right w:val="none" w:sz="0" w:space="0" w:color="auto"/>
          </w:divBdr>
          <w:divsChild>
            <w:div w:id="931663875">
              <w:marLeft w:val="0"/>
              <w:marRight w:val="0"/>
              <w:marTop w:val="0"/>
              <w:marBottom w:val="0"/>
              <w:divBdr>
                <w:top w:val="none" w:sz="0" w:space="0" w:color="auto"/>
                <w:left w:val="none" w:sz="0" w:space="0" w:color="auto"/>
                <w:bottom w:val="none" w:sz="0" w:space="0" w:color="auto"/>
                <w:right w:val="none" w:sz="0" w:space="0" w:color="auto"/>
              </w:divBdr>
            </w:div>
            <w:div w:id="1442920666">
              <w:marLeft w:val="0"/>
              <w:marRight w:val="0"/>
              <w:marTop w:val="0"/>
              <w:marBottom w:val="0"/>
              <w:divBdr>
                <w:top w:val="none" w:sz="0" w:space="0" w:color="auto"/>
                <w:left w:val="none" w:sz="0" w:space="0" w:color="auto"/>
                <w:bottom w:val="none" w:sz="0" w:space="0" w:color="auto"/>
                <w:right w:val="none" w:sz="0" w:space="0" w:color="auto"/>
              </w:divBdr>
            </w:div>
            <w:div w:id="203056849">
              <w:marLeft w:val="0"/>
              <w:marRight w:val="0"/>
              <w:marTop w:val="0"/>
              <w:marBottom w:val="0"/>
              <w:divBdr>
                <w:top w:val="none" w:sz="0" w:space="0" w:color="auto"/>
                <w:left w:val="none" w:sz="0" w:space="0" w:color="auto"/>
                <w:bottom w:val="none" w:sz="0" w:space="0" w:color="auto"/>
                <w:right w:val="none" w:sz="0" w:space="0" w:color="auto"/>
              </w:divBdr>
            </w:div>
            <w:div w:id="171068769">
              <w:marLeft w:val="0"/>
              <w:marRight w:val="0"/>
              <w:marTop w:val="0"/>
              <w:marBottom w:val="0"/>
              <w:divBdr>
                <w:top w:val="none" w:sz="0" w:space="0" w:color="auto"/>
                <w:left w:val="none" w:sz="0" w:space="0" w:color="auto"/>
                <w:bottom w:val="none" w:sz="0" w:space="0" w:color="auto"/>
                <w:right w:val="none" w:sz="0" w:space="0" w:color="auto"/>
              </w:divBdr>
            </w:div>
            <w:div w:id="535047924">
              <w:marLeft w:val="0"/>
              <w:marRight w:val="0"/>
              <w:marTop w:val="0"/>
              <w:marBottom w:val="0"/>
              <w:divBdr>
                <w:top w:val="none" w:sz="0" w:space="0" w:color="auto"/>
                <w:left w:val="none" w:sz="0" w:space="0" w:color="auto"/>
                <w:bottom w:val="none" w:sz="0" w:space="0" w:color="auto"/>
                <w:right w:val="none" w:sz="0" w:space="0" w:color="auto"/>
              </w:divBdr>
            </w:div>
            <w:div w:id="1566187596">
              <w:marLeft w:val="0"/>
              <w:marRight w:val="0"/>
              <w:marTop w:val="0"/>
              <w:marBottom w:val="0"/>
              <w:divBdr>
                <w:top w:val="none" w:sz="0" w:space="0" w:color="auto"/>
                <w:left w:val="none" w:sz="0" w:space="0" w:color="auto"/>
                <w:bottom w:val="none" w:sz="0" w:space="0" w:color="auto"/>
                <w:right w:val="none" w:sz="0" w:space="0" w:color="auto"/>
              </w:divBdr>
            </w:div>
            <w:div w:id="246966723">
              <w:marLeft w:val="0"/>
              <w:marRight w:val="0"/>
              <w:marTop w:val="0"/>
              <w:marBottom w:val="0"/>
              <w:divBdr>
                <w:top w:val="none" w:sz="0" w:space="0" w:color="auto"/>
                <w:left w:val="none" w:sz="0" w:space="0" w:color="auto"/>
                <w:bottom w:val="none" w:sz="0" w:space="0" w:color="auto"/>
                <w:right w:val="none" w:sz="0" w:space="0" w:color="auto"/>
              </w:divBdr>
            </w:div>
            <w:div w:id="328674314">
              <w:marLeft w:val="0"/>
              <w:marRight w:val="0"/>
              <w:marTop w:val="0"/>
              <w:marBottom w:val="0"/>
              <w:divBdr>
                <w:top w:val="none" w:sz="0" w:space="0" w:color="auto"/>
                <w:left w:val="none" w:sz="0" w:space="0" w:color="auto"/>
                <w:bottom w:val="none" w:sz="0" w:space="0" w:color="auto"/>
                <w:right w:val="none" w:sz="0" w:space="0" w:color="auto"/>
              </w:divBdr>
            </w:div>
            <w:div w:id="23509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20664">
      <w:bodyDiv w:val="1"/>
      <w:marLeft w:val="0"/>
      <w:marRight w:val="0"/>
      <w:marTop w:val="0"/>
      <w:marBottom w:val="0"/>
      <w:divBdr>
        <w:top w:val="none" w:sz="0" w:space="0" w:color="auto"/>
        <w:left w:val="none" w:sz="0" w:space="0" w:color="auto"/>
        <w:bottom w:val="none" w:sz="0" w:space="0" w:color="auto"/>
        <w:right w:val="none" w:sz="0" w:space="0" w:color="auto"/>
      </w:divBdr>
    </w:div>
    <w:div w:id="2005282790">
      <w:bodyDiv w:val="1"/>
      <w:marLeft w:val="0"/>
      <w:marRight w:val="0"/>
      <w:marTop w:val="0"/>
      <w:marBottom w:val="0"/>
      <w:divBdr>
        <w:top w:val="none" w:sz="0" w:space="0" w:color="auto"/>
        <w:left w:val="none" w:sz="0" w:space="0" w:color="auto"/>
        <w:bottom w:val="none" w:sz="0" w:space="0" w:color="auto"/>
        <w:right w:val="none" w:sz="0" w:space="0" w:color="auto"/>
      </w:divBdr>
      <w:divsChild>
        <w:div w:id="941572207">
          <w:marLeft w:val="0"/>
          <w:marRight w:val="0"/>
          <w:marTop w:val="0"/>
          <w:marBottom w:val="0"/>
          <w:divBdr>
            <w:top w:val="none" w:sz="0" w:space="0" w:color="auto"/>
            <w:left w:val="none" w:sz="0" w:space="0" w:color="auto"/>
            <w:bottom w:val="none" w:sz="0" w:space="0" w:color="auto"/>
            <w:right w:val="none" w:sz="0" w:space="0" w:color="auto"/>
          </w:divBdr>
          <w:divsChild>
            <w:div w:id="1910577250">
              <w:marLeft w:val="0"/>
              <w:marRight w:val="0"/>
              <w:marTop w:val="0"/>
              <w:marBottom w:val="0"/>
              <w:divBdr>
                <w:top w:val="none" w:sz="0" w:space="0" w:color="auto"/>
                <w:left w:val="none" w:sz="0" w:space="0" w:color="auto"/>
                <w:bottom w:val="none" w:sz="0" w:space="0" w:color="auto"/>
                <w:right w:val="none" w:sz="0" w:space="0" w:color="auto"/>
              </w:divBdr>
            </w:div>
            <w:div w:id="1730566560">
              <w:marLeft w:val="0"/>
              <w:marRight w:val="0"/>
              <w:marTop w:val="0"/>
              <w:marBottom w:val="0"/>
              <w:divBdr>
                <w:top w:val="none" w:sz="0" w:space="0" w:color="auto"/>
                <w:left w:val="none" w:sz="0" w:space="0" w:color="auto"/>
                <w:bottom w:val="none" w:sz="0" w:space="0" w:color="auto"/>
                <w:right w:val="none" w:sz="0" w:space="0" w:color="auto"/>
              </w:divBdr>
            </w:div>
            <w:div w:id="4869944">
              <w:marLeft w:val="0"/>
              <w:marRight w:val="0"/>
              <w:marTop w:val="0"/>
              <w:marBottom w:val="0"/>
              <w:divBdr>
                <w:top w:val="none" w:sz="0" w:space="0" w:color="auto"/>
                <w:left w:val="none" w:sz="0" w:space="0" w:color="auto"/>
                <w:bottom w:val="none" w:sz="0" w:space="0" w:color="auto"/>
                <w:right w:val="none" w:sz="0" w:space="0" w:color="auto"/>
              </w:divBdr>
            </w:div>
            <w:div w:id="804127039">
              <w:marLeft w:val="0"/>
              <w:marRight w:val="0"/>
              <w:marTop w:val="0"/>
              <w:marBottom w:val="0"/>
              <w:divBdr>
                <w:top w:val="none" w:sz="0" w:space="0" w:color="auto"/>
                <w:left w:val="none" w:sz="0" w:space="0" w:color="auto"/>
                <w:bottom w:val="none" w:sz="0" w:space="0" w:color="auto"/>
                <w:right w:val="none" w:sz="0" w:space="0" w:color="auto"/>
              </w:divBdr>
            </w:div>
            <w:div w:id="1238904024">
              <w:marLeft w:val="0"/>
              <w:marRight w:val="0"/>
              <w:marTop w:val="0"/>
              <w:marBottom w:val="0"/>
              <w:divBdr>
                <w:top w:val="none" w:sz="0" w:space="0" w:color="auto"/>
                <w:left w:val="none" w:sz="0" w:space="0" w:color="auto"/>
                <w:bottom w:val="none" w:sz="0" w:space="0" w:color="auto"/>
                <w:right w:val="none" w:sz="0" w:space="0" w:color="auto"/>
              </w:divBdr>
            </w:div>
            <w:div w:id="1618566231">
              <w:marLeft w:val="0"/>
              <w:marRight w:val="0"/>
              <w:marTop w:val="0"/>
              <w:marBottom w:val="0"/>
              <w:divBdr>
                <w:top w:val="none" w:sz="0" w:space="0" w:color="auto"/>
                <w:left w:val="none" w:sz="0" w:space="0" w:color="auto"/>
                <w:bottom w:val="none" w:sz="0" w:space="0" w:color="auto"/>
                <w:right w:val="none" w:sz="0" w:space="0" w:color="auto"/>
              </w:divBdr>
            </w:div>
            <w:div w:id="312415268">
              <w:marLeft w:val="0"/>
              <w:marRight w:val="0"/>
              <w:marTop w:val="0"/>
              <w:marBottom w:val="0"/>
              <w:divBdr>
                <w:top w:val="none" w:sz="0" w:space="0" w:color="auto"/>
                <w:left w:val="none" w:sz="0" w:space="0" w:color="auto"/>
                <w:bottom w:val="none" w:sz="0" w:space="0" w:color="auto"/>
                <w:right w:val="none" w:sz="0" w:space="0" w:color="auto"/>
              </w:divBdr>
            </w:div>
            <w:div w:id="874463704">
              <w:marLeft w:val="0"/>
              <w:marRight w:val="0"/>
              <w:marTop w:val="0"/>
              <w:marBottom w:val="0"/>
              <w:divBdr>
                <w:top w:val="none" w:sz="0" w:space="0" w:color="auto"/>
                <w:left w:val="none" w:sz="0" w:space="0" w:color="auto"/>
                <w:bottom w:val="none" w:sz="0" w:space="0" w:color="auto"/>
                <w:right w:val="none" w:sz="0" w:space="0" w:color="auto"/>
              </w:divBdr>
            </w:div>
            <w:div w:id="80563384">
              <w:marLeft w:val="0"/>
              <w:marRight w:val="0"/>
              <w:marTop w:val="0"/>
              <w:marBottom w:val="0"/>
              <w:divBdr>
                <w:top w:val="none" w:sz="0" w:space="0" w:color="auto"/>
                <w:left w:val="none" w:sz="0" w:space="0" w:color="auto"/>
                <w:bottom w:val="none" w:sz="0" w:space="0" w:color="auto"/>
                <w:right w:val="none" w:sz="0" w:space="0" w:color="auto"/>
              </w:divBdr>
            </w:div>
            <w:div w:id="1477068925">
              <w:marLeft w:val="0"/>
              <w:marRight w:val="0"/>
              <w:marTop w:val="0"/>
              <w:marBottom w:val="0"/>
              <w:divBdr>
                <w:top w:val="none" w:sz="0" w:space="0" w:color="auto"/>
                <w:left w:val="none" w:sz="0" w:space="0" w:color="auto"/>
                <w:bottom w:val="none" w:sz="0" w:space="0" w:color="auto"/>
                <w:right w:val="none" w:sz="0" w:space="0" w:color="auto"/>
              </w:divBdr>
            </w:div>
            <w:div w:id="2113936259">
              <w:marLeft w:val="0"/>
              <w:marRight w:val="0"/>
              <w:marTop w:val="0"/>
              <w:marBottom w:val="0"/>
              <w:divBdr>
                <w:top w:val="none" w:sz="0" w:space="0" w:color="auto"/>
                <w:left w:val="none" w:sz="0" w:space="0" w:color="auto"/>
                <w:bottom w:val="none" w:sz="0" w:space="0" w:color="auto"/>
                <w:right w:val="none" w:sz="0" w:space="0" w:color="auto"/>
              </w:divBdr>
            </w:div>
            <w:div w:id="211430043">
              <w:marLeft w:val="0"/>
              <w:marRight w:val="0"/>
              <w:marTop w:val="0"/>
              <w:marBottom w:val="0"/>
              <w:divBdr>
                <w:top w:val="none" w:sz="0" w:space="0" w:color="auto"/>
                <w:left w:val="none" w:sz="0" w:space="0" w:color="auto"/>
                <w:bottom w:val="none" w:sz="0" w:space="0" w:color="auto"/>
                <w:right w:val="none" w:sz="0" w:space="0" w:color="auto"/>
              </w:divBdr>
            </w:div>
            <w:div w:id="131867884">
              <w:marLeft w:val="0"/>
              <w:marRight w:val="0"/>
              <w:marTop w:val="0"/>
              <w:marBottom w:val="0"/>
              <w:divBdr>
                <w:top w:val="none" w:sz="0" w:space="0" w:color="auto"/>
                <w:left w:val="none" w:sz="0" w:space="0" w:color="auto"/>
                <w:bottom w:val="none" w:sz="0" w:space="0" w:color="auto"/>
                <w:right w:val="none" w:sz="0" w:space="0" w:color="auto"/>
              </w:divBdr>
            </w:div>
            <w:div w:id="85543260">
              <w:marLeft w:val="0"/>
              <w:marRight w:val="0"/>
              <w:marTop w:val="0"/>
              <w:marBottom w:val="0"/>
              <w:divBdr>
                <w:top w:val="none" w:sz="0" w:space="0" w:color="auto"/>
                <w:left w:val="none" w:sz="0" w:space="0" w:color="auto"/>
                <w:bottom w:val="none" w:sz="0" w:space="0" w:color="auto"/>
                <w:right w:val="none" w:sz="0" w:space="0" w:color="auto"/>
              </w:divBdr>
            </w:div>
            <w:div w:id="2098818418">
              <w:marLeft w:val="0"/>
              <w:marRight w:val="0"/>
              <w:marTop w:val="0"/>
              <w:marBottom w:val="0"/>
              <w:divBdr>
                <w:top w:val="none" w:sz="0" w:space="0" w:color="auto"/>
                <w:left w:val="none" w:sz="0" w:space="0" w:color="auto"/>
                <w:bottom w:val="none" w:sz="0" w:space="0" w:color="auto"/>
                <w:right w:val="none" w:sz="0" w:space="0" w:color="auto"/>
              </w:divBdr>
            </w:div>
            <w:div w:id="1592010509">
              <w:marLeft w:val="0"/>
              <w:marRight w:val="0"/>
              <w:marTop w:val="0"/>
              <w:marBottom w:val="0"/>
              <w:divBdr>
                <w:top w:val="none" w:sz="0" w:space="0" w:color="auto"/>
                <w:left w:val="none" w:sz="0" w:space="0" w:color="auto"/>
                <w:bottom w:val="none" w:sz="0" w:space="0" w:color="auto"/>
                <w:right w:val="none" w:sz="0" w:space="0" w:color="auto"/>
              </w:divBdr>
            </w:div>
            <w:div w:id="866677795">
              <w:marLeft w:val="0"/>
              <w:marRight w:val="0"/>
              <w:marTop w:val="0"/>
              <w:marBottom w:val="0"/>
              <w:divBdr>
                <w:top w:val="none" w:sz="0" w:space="0" w:color="auto"/>
                <w:left w:val="none" w:sz="0" w:space="0" w:color="auto"/>
                <w:bottom w:val="none" w:sz="0" w:space="0" w:color="auto"/>
                <w:right w:val="none" w:sz="0" w:space="0" w:color="auto"/>
              </w:divBdr>
            </w:div>
            <w:div w:id="42682981">
              <w:marLeft w:val="0"/>
              <w:marRight w:val="0"/>
              <w:marTop w:val="0"/>
              <w:marBottom w:val="0"/>
              <w:divBdr>
                <w:top w:val="none" w:sz="0" w:space="0" w:color="auto"/>
                <w:left w:val="none" w:sz="0" w:space="0" w:color="auto"/>
                <w:bottom w:val="none" w:sz="0" w:space="0" w:color="auto"/>
                <w:right w:val="none" w:sz="0" w:space="0" w:color="auto"/>
              </w:divBdr>
            </w:div>
            <w:div w:id="608315081">
              <w:marLeft w:val="0"/>
              <w:marRight w:val="0"/>
              <w:marTop w:val="0"/>
              <w:marBottom w:val="0"/>
              <w:divBdr>
                <w:top w:val="none" w:sz="0" w:space="0" w:color="auto"/>
                <w:left w:val="none" w:sz="0" w:space="0" w:color="auto"/>
                <w:bottom w:val="none" w:sz="0" w:space="0" w:color="auto"/>
                <w:right w:val="none" w:sz="0" w:space="0" w:color="auto"/>
              </w:divBdr>
            </w:div>
            <w:div w:id="256523043">
              <w:marLeft w:val="0"/>
              <w:marRight w:val="0"/>
              <w:marTop w:val="0"/>
              <w:marBottom w:val="0"/>
              <w:divBdr>
                <w:top w:val="none" w:sz="0" w:space="0" w:color="auto"/>
                <w:left w:val="none" w:sz="0" w:space="0" w:color="auto"/>
                <w:bottom w:val="none" w:sz="0" w:space="0" w:color="auto"/>
                <w:right w:val="none" w:sz="0" w:space="0" w:color="auto"/>
              </w:divBdr>
            </w:div>
            <w:div w:id="882641263">
              <w:marLeft w:val="0"/>
              <w:marRight w:val="0"/>
              <w:marTop w:val="0"/>
              <w:marBottom w:val="0"/>
              <w:divBdr>
                <w:top w:val="none" w:sz="0" w:space="0" w:color="auto"/>
                <w:left w:val="none" w:sz="0" w:space="0" w:color="auto"/>
                <w:bottom w:val="none" w:sz="0" w:space="0" w:color="auto"/>
                <w:right w:val="none" w:sz="0" w:space="0" w:color="auto"/>
              </w:divBdr>
            </w:div>
            <w:div w:id="1622371769">
              <w:marLeft w:val="0"/>
              <w:marRight w:val="0"/>
              <w:marTop w:val="0"/>
              <w:marBottom w:val="0"/>
              <w:divBdr>
                <w:top w:val="none" w:sz="0" w:space="0" w:color="auto"/>
                <w:left w:val="none" w:sz="0" w:space="0" w:color="auto"/>
                <w:bottom w:val="none" w:sz="0" w:space="0" w:color="auto"/>
                <w:right w:val="none" w:sz="0" w:space="0" w:color="auto"/>
              </w:divBdr>
            </w:div>
            <w:div w:id="1829663211">
              <w:marLeft w:val="0"/>
              <w:marRight w:val="0"/>
              <w:marTop w:val="0"/>
              <w:marBottom w:val="0"/>
              <w:divBdr>
                <w:top w:val="none" w:sz="0" w:space="0" w:color="auto"/>
                <w:left w:val="none" w:sz="0" w:space="0" w:color="auto"/>
                <w:bottom w:val="none" w:sz="0" w:space="0" w:color="auto"/>
                <w:right w:val="none" w:sz="0" w:space="0" w:color="auto"/>
              </w:divBdr>
            </w:div>
            <w:div w:id="1896963666">
              <w:marLeft w:val="0"/>
              <w:marRight w:val="0"/>
              <w:marTop w:val="0"/>
              <w:marBottom w:val="0"/>
              <w:divBdr>
                <w:top w:val="none" w:sz="0" w:space="0" w:color="auto"/>
                <w:left w:val="none" w:sz="0" w:space="0" w:color="auto"/>
                <w:bottom w:val="none" w:sz="0" w:space="0" w:color="auto"/>
                <w:right w:val="none" w:sz="0" w:space="0" w:color="auto"/>
              </w:divBdr>
            </w:div>
            <w:div w:id="277446045">
              <w:marLeft w:val="0"/>
              <w:marRight w:val="0"/>
              <w:marTop w:val="0"/>
              <w:marBottom w:val="0"/>
              <w:divBdr>
                <w:top w:val="none" w:sz="0" w:space="0" w:color="auto"/>
                <w:left w:val="none" w:sz="0" w:space="0" w:color="auto"/>
                <w:bottom w:val="none" w:sz="0" w:space="0" w:color="auto"/>
                <w:right w:val="none" w:sz="0" w:space="0" w:color="auto"/>
              </w:divBdr>
            </w:div>
            <w:div w:id="428040579">
              <w:marLeft w:val="0"/>
              <w:marRight w:val="0"/>
              <w:marTop w:val="0"/>
              <w:marBottom w:val="0"/>
              <w:divBdr>
                <w:top w:val="none" w:sz="0" w:space="0" w:color="auto"/>
                <w:left w:val="none" w:sz="0" w:space="0" w:color="auto"/>
                <w:bottom w:val="none" w:sz="0" w:space="0" w:color="auto"/>
                <w:right w:val="none" w:sz="0" w:space="0" w:color="auto"/>
              </w:divBdr>
            </w:div>
            <w:div w:id="85345940">
              <w:marLeft w:val="0"/>
              <w:marRight w:val="0"/>
              <w:marTop w:val="0"/>
              <w:marBottom w:val="0"/>
              <w:divBdr>
                <w:top w:val="none" w:sz="0" w:space="0" w:color="auto"/>
                <w:left w:val="none" w:sz="0" w:space="0" w:color="auto"/>
                <w:bottom w:val="none" w:sz="0" w:space="0" w:color="auto"/>
                <w:right w:val="none" w:sz="0" w:space="0" w:color="auto"/>
              </w:divBdr>
            </w:div>
            <w:div w:id="1188373245">
              <w:marLeft w:val="0"/>
              <w:marRight w:val="0"/>
              <w:marTop w:val="0"/>
              <w:marBottom w:val="0"/>
              <w:divBdr>
                <w:top w:val="none" w:sz="0" w:space="0" w:color="auto"/>
                <w:left w:val="none" w:sz="0" w:space="0" w:color="auto"/>
                <w:bottom w:val="none" w:sz="0" w:space="0" w:color="auto"/>
                <w:right w:val="none" w:sz="0" w:space="0" w:color="auto"/>
              </w:divBdr>
            </w:div>
            <w:div w:id="1150635963">
              <w:marLeft w:val="0"/>
              <w:marRight w:val="0"/>
              <w:marTop w:val="0"/>
              <w:marBottom w:val="0"/>
              <w:divBdr>
                <w:top w:val="none" w:sz="0" w:space="0" w:color="auto"/>
                <w:left w:val="none" w:sz="0" w:space="0" w:color="auto"/>
                <w:bottom w:val="none" w:sz="0" w:space="0" w:color="auto"/>
                <w:right w:val="none" w:sz="0" w:space="0" w:color="auto"/>
              </w:divBdr>
            </w:div>
            <w:div w:id="1653409150">
              <w:marLeft w:val="0"/>
              <w:marRight w:val="0"/>
              <w:marTop w:val="0"/>
              <w:marBottom w:val="0"/>
              <w:divBdr>
                <w:top w:val="none" w:sz="0" w:space="0" w:color="auto"/>
                <w:left w:val="none" w:sz="0" w:space="0" w:color="auto"/>
                <w:bottom w:val="none" w:sz="0" w:space="0" w:color="auto"/>
                <w:right w:val="none" w:sz="0" w:space="0" w:color="auto"/>
              </w:divBdr>
            </w:div>
            <w:div w:id="743769433">
              <w:marLeft w:val="0"/>
              <w:marRight w:val="0"/>
              <w:marTop w:val="0"/>
              <w:marBottom w:val="0"/>
              <w:divBdr>
                <w:top w:val="none" w:sz="0" w:space="0" w:color="auto"/>
                <w:left w:val="none" w:sz="0" w:space="0" w:color="auto"/>
                <w:bottom w:val="none" w:sz="0" w:space="0" w:color="auto"/>
                <w:right w:val="none" w:sz="0" w:space="0" w:color="auto"/>
              </w:divBdr>
            </w:div>
            <w:div w:id="919564482">
              <w:marLeft w:val="0"/>
              <w:marRight w:val="0"/>
              <w:marTop w:val="0"/>
              <w:marBottom w:val="0"/>
              <w:divBdr>
                <w:top w:val="none" w:sz="0" w:space="0" w:color="auto"/>
                <w:left w:val="none" w:sz="0" w:space="0" w:color="auto"/>
                <w:bottom w:val="none" w:sz="0" w:space="0" w:color="auto"/>
                <w:right w:val="none" w:sz="0" w:space="0" w:color="auto"/>
              </w:divBdr>
            </w:div>
            <w:div w:id="2109349600">
              <w:marLeft w:val="0"/>
              <w:marRight w:val="0"/>
              <w:marTop w:val="0"/>
              <w:marBottom w:val="0"/>
              <w:divBdr>
                <w:top w:val="none" w:sz="0" w:space="0" w:color="auto"/>
                <w:left w:val="none" w:sz="0" w:space="0" w:color="auto"/>
                <w:bottom w:val="none" w:sz="0" w:space="0" w:color="auto"/>
                <w:right w:val="none" w:sz="0" w:space="0" w:color="auto"/>
              </w:divBdr>
            </w:div>
            <w:div w:id="111675909">
              <w:marLeft w:val="0"/>
              <w:marRight w:val="0"/>
              <w:marTop w:val="0"/>
              <w:marBottom w:val="0"/>
              <w:divBdr>
                <w:top w:val="none" w:sz="0" w:space="0" w:color="auto"/>
                <w:left w:val="none" w:sz="0" w:space="0" w:color="auto"/>
                <w:bottom w:val="none" w:sz="0" w:space="0" w:color="auto"/>
                <w:right w:val="none" w:sz="0" w:space="0" w:color="auto"/>
              </w:divBdr>
            </w:div>
            <w:div w:id="1863080998">
              <w:marLeft w:val="0"/>
              <w:marRight w:val="0"/>
              <w:marTop w:val="0"/>
              <w:marBottom w:val="0"/>
              <w:divBdr>
                <w:top w:val="none" w:sz="0" w:space="0" w:color="auto"/>
                <w:left w:val="none" w:sz="0" w:space="0" w:color="auto"/>
                <w:bottom w:val="none" w:sz="0" w:space="0" w:color="auto"/>
                <w:right w:val="none" w:sz="0" w:space="0" w:color="auto"/>
              </w:divBdr>
            </w:div>
            <w:div w:id="900023407">
              <w:marLeft w:val="0"/>
              <w:marRight w:val="0"/>
              <w:marTop w:val="0"/>
              <w:marBottom w:val="0"/>
              <w:divBdr>
                <w:top w:val="none" w:sz="0" w:space="0" w:color="auto"/>
                <w:left w:val="none" w:sz="0" w:space="0" w:color="auto"/>
                <w:bottom w:val="none" w:sz="0" w:space="0" w:color="auto"/>
                <w:right w:val="none" w:sz="0" w:space="0" w:color="auto"/>
              </w:divBdr>
            </w:div>
            <w:div w:id="2089689968">
              <w:marLeft w:val="0"/>
              <w:marRight w:val="0"/>
              <w:marTop w:val="0"/>
              <w:marBottom w:val="0"/>
              <w:divBdr>
                <w:top w:val="none" w:sz="0" w:space="0" w:color="auto"/>
                <w:left w:val="none" w:sz="0" w:space="0" w:color="auto"/>
                <w:bottom w:val="none" w:sz="0" w:space="0" w:color="auto"/>
                <w:right w:val="none" w:sz="0" w:space="0" w:color="auto"/>
              </w:divBdr>
            </w:div>
            <w:div w:id="570039701">
              <w:marLeft w:val="0"/>
              <w:marRight w:val="0"/>
              <w:marTop w:val="0"/>
              <w:marBottom w:val="0"/>
              <w:divBdr>
                <w:top w:val="none" w:sz="0" w:space="0" w:color="auto"/>
                <w:left w:val="none" w:sz="0" w:space="0" w:color="auto"/>
                <w:bottom w:val="none" w:sz="0" w:space="0" w:color="auto"/>
                <w:right w:val="none" w:sz="0" w:space="0" w:color="auto"/>
              </w:divBdr>
            </w:div>
            <w:div w:id="2133163100">
              <w:marLeft w:val="0"/>
              <w:marRight w:val="0"/>
              <w:marTop w:val="0"/>
              <w:marBottom w:val="0"/>
              <w:divBdr>
                <w:top w:val="none" w:sz="0" w:space="0" w:color="auto"/>
                <w:left w:val="none" w:sz="0" w:space="0" w:color="auto"/>
                <w:bottom w:val="none" w:sz="0" w:space="0" w:color="auto"/>
                <w:right w:val="none" w:sz="0" w:space="0" w:color="auto"/>
              </w:divBdr>
            </w:div>
            <w:div w:id="1967155082">
              <w:marLeft w:val="0"/>
              <w:marRight w:val="0"/>
              <w:marTop w:val="0"/>
              <w:marBottom w:val="0"/>
              <w:divBdr>
                <w:top w:val="none" w:sz="0" w:space="0" w:color="auto"/>
                <w:left w:val="none" w:sz="0" w:space="0" w:color="auto"/>
                <w:bottom w:val="none" w:sz="0" w:space="0" w:color="auto"/>
                <w:right w:val="none" w:sz="0" w:space="0" w:color="auto"/>
              </w:divBdr>
            </w:div>
            <w:div w:id="1114012268">
              <w:marLeft w:val="0"/>
              <w:marRight w:val="0"/>
              <w:marTop w:val="0"/>
              <w:marBottom w:val="0"/>
              <w:divBdr>
                <w:top w:val="none" w:sz="0" w:space="0" w:color="auto"/>
                <w:left w:val="none" w:sz="0" w:space="0" w:color="auto"/>
                <w:bottom w:val="none" w:sz="0" w:space="0" w:color="auto"/>
                <w:right w:val="none" w:sz="0" w:space="0" w:color="auto"/>
              </w:divBdr>
            </w:div>
            <w:div w:id="758910477">
              <w:marLeft w:val="0"/>
              <w:marRight w:val="0"/>
              <w:marTop w:val="0"/>
              <w:marBottom w:val="0"/>
              <w:divBdr>
                <w:top w:val="none" w:sz="0" w:space="0" w:color="auto"/>
                <w:left w:val="none" w:sz="0" w:space="0" w:color="auto"/>
                <w:bottom w:val="none" w:sz="0" w:space="0" w:color="auto"/>
                <w:right w:val="none" w:sz="0" w:space="0" w:color="auto"/>
              </w:divBdr>
            </w:div>
            <w:div w:id="600533733">
              <w:marLeft w:val="0"/>
              <w:marRight w:val="0"/>
              <w:marTop w:val="0"/>
              <w:marBottom w:val="0"/>
              <w:divBdr>
                <w:top w:val="none" w:sz="0" w:space="0" w:color="auto"/>
                <w:left w:val="none" w:sz="0" w:space="0" w:color="auto"/>
                <w:bottom w:val="none" w:sz="0" w:space="0" w:color="auto"/>
                <w:right w:val="none" w:sz="0" w:space="0" w:color="auto"/>
              </w:divBdr>
            </w:div>
            <w:div w:id="235479054">
              <w:marLeft w:val="0"/>
              <w:marRight w:val="0"/>
              <w:marTop w:val="0"/>
              <w:marBottom w:val="0"/>
              <w:divBdr>
                <w:top w:val="none" w:sz="0" w:space="0" w:color="auto"/>
                <w:left w:val="none" w:sz="0" w:space="0" w:color="auto"/>
                <w:bottom w:val="none" w:sz="0" w:space="0" w:color="auto"/>
                <w:right w:val="none" w:sz="0" w:space="0" w:color="auto"/>
              </w:divBdr>
            </w:div>
            <w:div w:id="1015614229">
              <w:marLeft w:val="0"/>
              <w:marRight w:val="0"/>
              <w:marTop w:val="0"/>
              <w:marBottom w:val="0"/>
              <w:divBdr>
                <w:top w:val="none" w:sz="0" w:space="0" w:color="auto"/>
                <w:left w:val="none" w:sz="0" w:space="0" w:color="auto"/>
                <w:bottom w:val="none" w:sz="0" w:space="0" w:color="auto"/>
                <w:right w:val="none" w:sz="0" w:space="0" w:color="auto"/>
              </w:divBdr>
            </w:div>
            <w:div w:id="1023290706">
              <w:marLeft w:val="0"/>
              <w:marRight w:val="0"/>
              <w:marTop w:val="0"/>
              <w:marBottom w:val="0"/>
              <w:divBdr>
                <w:top w:val="none" w:sz="0" w:space="0" w:color="auto"/>
                <w:left w:val="none" w:sz="0" w:space="0" w:color="auto"/>
                <w:bottom w:val="none" w:sz="0" w:space="0" w:color="auto"/>
                <w:right w:val="none" w:sz="0" w:space="0" w:color="auto"/>
              </w:divBdr>
            </w:div>
            <w:div w:id="743572983">
              <w:marLeft w:val="0"/>
              <w:marRight w:val="0"/>
              <w:marTop w:val="0"/>
              <w:marBottom w:val="0"/>
              <w:divBdr>
                <w:top w:val="none" w:sz="0" w:space="0" w:color="auto"/>
                <w:left w:val="none" w:sz="0" w:space="0" w:color="auto"/>
                <w:bottom w:val="none" w:sz="0" w:space="0" w:color="auto"/>
                <w:right w:val="none" w:sz="0" w:space="0" w:color="auto"/>
              </w:divBdr>
            </w:div>
            <w:div w:id="1654331752">
              <w:marLeft w:val="0"/>
              <w:marRight w:val="0"/>
              <w:marTop w:val="0"/>
              <w:marBottom w:val="0"/>
              <w:divBdr>
                <w:top w:val="none" w:sz="0" w:space="0" w:color="auto"/>
                <w:left w:val="none" w:sz="0" w:space="0" w:color="auto"/>
                <w:bottom w:val="none" w:sz="0" w:space="0" w:color="auto"/>
                <w:right w:val="none" w:sz="0" w:space="0" w:color="auto"/>
              </w:divBdr>
            </w:div>
            <w:div w:id="1093279364">
              <w:marLeft w:val="0"/>
              <w:marRight w:val="0"/>
              <w:marTop w:val="0"/>
              <w:marBottom w:val="0"/>
              <w:divBdr>
                <w:top w:val="none" w:sz="0" w:space="0" w:color="auto"/>
                <w:left w:val="none" w:sz="0" w:space="0" w:color="auto"/>
                <w:bottom w:val="none" w:sz="0" w:space="0" w:color="auto"/>
                <w:right w:val="none" w:sz="0" w:space="0" w:color="auto"/>
              </w:divBdr>
            </w:div>
            <w:div w:id="1275094004">
              <w:marLeft w:val="0"/>
              <w:marRight w:val="0"/>
              <w:marTop w:val="0"/>
              <w:marBottom w:val="0"/>
              <w:divBdr>
                <w:top w:val="none" w:sz="0" w:space="0" w:color="auto"/>
                <w:left w:val="none" w:sz="0" w:space="0" w:color="auto"/>
                <w:bottom w:val="none" w:sz="0" w:space="0" w:color="auto"/>
                <w:right w:val="none" w:sz="0" w:space="0" w:color="auto"/>
              </w:divBdr>
            </w:div>
            <w:div w:id="986937894">
              <w:marLeft w:val="0"/>
              <w:marRight w:val="0"/>
              <w:marTop w:val="0"/>
              <w:marBottom w:val="0"/>
              <w:divBdr>
                <w:top w:val="none" w:sz="0" w:space="0" w:color="auto"/>
                <w:left w:val="none" w:sz="0" w:space="0" w:color="auto"/>
                <w:bottom w:val="none" w:sz="0" w:space="0" w:color="auto"/>
                <w:right w:val="none" w:sz="0" w:space="0" w:color="auto"/>
              </w:divBdr>
            </w:div>
            <w:div w:id="1128469751">
              <w:marLeft w:val="0"/>
              <w:marRight w:val="0"/>
              <w:marTop w:val="0"/>
              <w:marBottom w:val="0"/>
              <w:divBdr>
                <w:top w:val="none" w:sz="0" w:space="0" w:color="auto"/>
                <w:left w:val="none" w:sz="0" w:space="0" w:color="auto"/>
                <w:bottom w:val="none" w:sz="0" w:space="0" w:color="auto"/>
                <w:right w:val="none" w:sz="0" w:space="0" w:color="auto"/>
              </w:divBdr>
            </w:div>
            <w:div w:id="1403605287">
              <w:marLeft w:val="0"/>
              <w:marRight w:val="0"/>
              <w:marTop w:val="0"/>
              <w:marBottom w:val="0"/>
              <w:divBdr>
                <w:top w:val="none" w:sz="0" w:space="0" w:color="auto"/>
                <w:left w:val="none" w:sz="0" w:space="0" w:color="auto"/>
                <w:bottom w:val="none" w:sz="0" w:space="0" w:color="auto"/>
                <w:right w:val="none" w:sz="0" w:space="0" w:color="auto"/>
              </w:divBdr>
            </w:div>
            <w:div w:id="1858423593">
              <w:marLeft w:val="0"/>
              <w:marRight w:val="0"/>
              <w:marTop w:val="0"/>
              <w:marBottom w:val="0"/>
              <w:divBdr>
                <w:top w:val="none" w:sz="0" w:space="0" w:color="auto"/>
                <w:left w:val="none" w:sz="0" w:space="0" w:color="auto"/>
                <w:bottom w:val="none" w:sz="0" w:space="0" w:color="auto"/>
                <w:right w:val="none" w:sz="0" w:space="0" w:color="auto"/>
              </w:divBdr>
            </w:div>
            <w:div w:id="1995451907">
              <w:marLeft w:val="0"/>
              <w:marRight w:val="0"/>
              <w:marTop w:val="0"/>
              <w:marBottom w:val="0"/>
              <w:divBdr>
                <w:top w:val="none" w:sz="0" w:space="0" w:color="auto"/>
                <w:left w:val="none" w:sz="0" w:space="0" w:color="auto"/>
                <w:bottom w:val="none" w:sz="0" w:space="0" w:color="auto"/>
                <w:right w:val="none" w:sz="0" w:space="0" w:color="auto"/>
              </w:divBdr>
            </w:div>
            <w:div w:id="901251578">
              <w:marLeft w:val="0"/>
              <w:marRight w:val="0"/>
              <w:marTop w:val="0"/>
              <w:marBottom w:val="0"/>
              <w:divBdr>
                <w:top w:val="none" w:sz="0" w:space="0" w:color="auto"/>
                <w:left w:val="none" w:sz="0" w:space="0" w:color="auto"/>
                <w:bottom w:val="none" w:sz="0" w:space="0" w:color="auto"/>
                <w:right w:val="none" w:sz="0" w:space="0" w:color="auto"/>
              </w:divBdr>
            </w:div>
            <w:div w:id="1299608323">
              <w:marLeft w:val="0"/>
              <w:marRight w:val="0"/>
              <w:marTop w:val="0"/>
              <w:marBottom w:val="0"/>
              <w:divBdr>
                <w:top w:val="none" w:sz="0" w:space="0" w:color="auto"/>
                <w:left w:val="none" w:sz="0" w:space="0" w:color="auto"/>
                <w:bottom w:val="none" w:sz="0" w:space="0" w:color="auto"/>
                <w:right w:val="none" w:sz="0" w:space="0" w:color="auto"/>
              </w:divBdr>
            </w:div>
            <w:div w:id="1838305167">
              <w:marLeft w:val="0"/>
              <w:marRight w:val="0"/>
              <w:marTop w:val="0"/>
              <w:marBottom w:val="0"/>
              <w:divBdr>
                <w:top w:val="none" w:sz="0" w:space="0" w:color="auto"/>
                <w:left w:val="none" w:sz="0" w:space="0" w:color="auto"/>
                <w:bottom w:val="none" w:sz="0" w:space="0" w:color="auto"/>
                <w:right w:val="none" w:sz="0" w:space="0" w:color="auto"/>
              </w:divBdr>
            </w:div>
            <w:div w:id="834885034">
              <w:marLeft w:val="0"/>
              <w:marRight w:val="0"/>
              <w:marTop w:val="0"/>
              <w:marBottom w:val="0"/>
              <w:divBdr>
                <w:top w:val="none" w:sz="0" w:space="0" w:color="auto"/>
                <w:left w:val="none" w:sz="0" w:space="0" w:color="auto"/>
                <w:bottom w:val="none" w:sz="0" w:space="0" w:color="auto"/>
                <w:right w:val="none" w:sz="0" w:space="0" w:color="auto"/>
              </w:divBdr>
            </w:div>
            <w:div w:id="197280196">
              <w:marLeft w:val="0"/>
              <w:marRight w:val="0"/>
              <w:marTop w:val="0"/>
              <w:marBottom w:val="0"/>
              <w:divBdr>
                <w:top w:val="none" w:sz="0" w:space="0" w:color="auto"/>
                <w:left w:val="none" w:sz="0" w:space="0" w:color="auto"/>
                <w:bottom w:val="none" w:sz="0" w:space="0" w:color="auto"/>
                <w:right w:val="none" w:sz="0" w:space="0" w:color="auto"/>
              </w:divBdr>
            </w:div>
            <w:div w:id="93936483">
              <w:marLeft w:val="0"/>
              <w:marRight w:val="0"/>
              <w:marTop w:val="0"/>
              <w:marBottom w:val="0"/>
              <w:divBdr>
                <w:top w:val="none" w:sz="0" w:space="0" w:color="auto"/>
                <w:left w:val="none" w:sz="0" w:space="0" w:color="auto"/>
                <w:bottom w:val="none" w:sz="0" w:space="0" w:color="auto"/>
                <w:right w:val="none" w:sz="0" w:space="0" w:color="auto"/>
              </w:divBdr>
            </w:div>
            <w:div w:id="21396867">
              <w:marLeft w:val="0"/>
              <w:marRight w:val="0"/>
              <w:marTop w:val="0"/>
              <w:marBottom w:val="0"/>
              <w:divBdr>
                <w:top w:val="none" w:sz="0" w:space="0" w:color="auto"/>
                <w:left w:val="none" w:sz="0" w:space="0" w:color="auto"/>
                <w:bottom w:val="none" w:sz="0" w:space="0" w:color="auto"/>
                <w:right w:val="none" w:sz="0" w:space="0" w:color="auto"/>
              </w:divBdr>
            </w:div>
            <w:div w:id="780149688">
              <w:marLeft w:val="0"/>
              <w:marRight w:val="0"/>
              <w:marTop w:val="0"/>
              <w:marBottom w:val="0"/>
              <w:divBdr>
                <w:top w:val="none" w:sz="0" w:space="0" w:color="auto"/>
                <w:left w:val="none" w:sz="0" w:space="0" w:color="auto"/>
                <w:bottom w:val="none" w:sz="0" w:space="0" w:color="auto"/>
                <w:right w:val="none" w:sz="0" w:space="0" w:color="auto"/>
              </w:divBdr>
            </w:div>
            <w:div w:id="1675690030">
              <w:marLeft w:val="0"/>
              <w:marRight w:val="0"/>
              <w:marTop w:val="0"/>
              <w:marBottom w:val="0"/>
              <w:divBdr>
                <w:top w:val="none" w:sz="0" w:space="0" w:color="auto"/>
                <w:left w:val="none" w:sz="0" w:space="0" w:color="auto"/>
                <w:bottom w:val="none" w:sz="0" w:space="0" w:color="auto"/>
                <w:right w:val="none" w:sz="0" w:space="0" w:color="auto"/>
              </w:divBdr>
            </w:div>
            <w:div w:id="1692685781">
              <w:marLeft w:val="0"/>
              <w:marRight w:val="0"/>
              <w:marTop w:val="0"/>
              <w:marBottom w:val="0"/>
              <w:divBdr>
                <w:top w:val="none" w:sz="0" w:space="0" w:color="auto"/>
                <w:left w:val="none" w:sz="0" w:space="0" w:color="auto"/>
                <w:bottom w:val="none" w:sz="0" w:space="0" w:color="auto"/>
                <w:right w:val="none" w:sz="0" w:space="0" w:color="auto"/>
              </w:divBdr>
            </w:div>
            <w:div w:id="1839686526">
              <w:marLeft w:val="0"/>
              <w:marRight w:val="0"/>
              <w:marTop w:val="0"/>
              <w:marBottom w:val="0"/>
              <w:divBdr>
                <w:top w:val="none" w:sz="0" w:space="0" w:color="auto"/>
                <w:left w:val="none" w:sz="0" w:space="0" w:color="auto"/>
                <w:bottom w:val="none" w:sz="0" w:space="0" w:color="auto"/>
                <w:right w:val="none" w:sz="0" w:space="0" w:color="auto"/>
              </w:divBdr>
            </w:div>
            <w:div w:id="2035110089">
              <w:marLeft w:val="0"/>
              <w:marRight w:val="0"/>
              <w:marTop w:val="0"/>
              <w:marBottom w:val="0"/>
              <w:divBdr>
                <w:top w:val="none" w:sz="0" w:space="0" w:color="auto"/>
                <w:left w:val="none" w:sz="0" w:space="0" w:color="auto"/>
                <w:bottom w:val="none" w:sz="0" w:space="0" w:color="auto"/>
                <w:right w:val="none" w:sz="0" w:space="0" w:color="auto"/>
              </w:divBdr>
            </w:div>
            <w:div w:id="1116295314">
              <w:marLeft w:val="0"/>
              <w:marRight w:val="0"/>
              <w:marTop w:val="0"/>
              <w:marBottom w:val="0"/>
              <w:divBdr>
                <w:top w:val="none" w:sz="0" w:space="0" w:color="auto"/>
                <w:left w:val="none" w:sz="0" w:space="0" w:color="auto"/>
                <w:bottom w:val="none" w:sz="0" w:space="0" w:color="auto"/>
                <w:right w:val="none" w:sz="0" w:space="0" w:color="auto"/>
              </w:divBdr>
            </w:div>
            <w:div w:id="28770330">
              <w:marLeft w:val="0"/>
              <w:marRight w:val="0"/>
              <w:marTop w:val="0"/>
              <w:marBottom w:val="0"/>
              <w:divBdr>
                <w:top w:val="none" w:sz="0" w:space="0" w:color="auto"/>
                <w:left w:val="none" w:sz="0" w:space="0" w:color="auto"/>
                <w:bottom w:val="none" w:sz="0" w:space="0" w:color="auto"/>
                <w:right w:val="none" w:sz="0" w:space="0" w:color="auto"/>
              </w:divBdr>
            </w:div>
            <w:div w:id="1747798023">
              <w:marLeft w:val="0"/>
              <w:marRight w:val="0"/>
              <w:marTop w:val="0"/>
              <w:marBottom w:val="0"/>
              <w:divBdr>
                <w:top w:val="none" w:sz="0" w:space="0" w:color="auto"/>
                <w:left w:val="none" w:sz="0" w:space="0" w:color="auto"/>
                <w:bottom w:val="none" w:sz="0" w:space="0" w:color="auto"/>
                <w:right w:val="none" w:sz="0" w:space="0" w:color="auto"/>
              </w:divBdr>
            </w:div>
            <w:div w:id="1664578154">
              <w:marLeft w:val="0"/>
              <w:marRight w:val="0"/>
              <w:marTop w:val="0"/>
              <w:marBottom w:val="0"/>
              <w:divBdr>
                <w:top w:val="none" w:sz="0" w:space="0" w:color="auto"/>
                <w:left w:val="none" w:sz="0" w:space="0" w:color="auto"/>
                <w:bottom w:val="none" w:sz="0" w:space="0" w:color="auto"/>
                <w:right w:val="none" w:sz="0" w:space="0" w:color="auto"/>
              </w:divBdr>
            </w:div>
            <w:div w:id="1747992472">
              <w:marLeft w:val="0"/>
              <w:marRight w:val="0"/>
              <w:marTop w:val="0"/>
              <w:marBottom w:val="0"/>
              <w:divBdr>
                <w:top w:val="none" w:sz="0" w:space="0" w:color="auto"/>
                <w:left w:val="none" w:sz="0" w:space="0" w:color="auto"/>
                <w:bottom w:val="none" w:sz="0" w:space="0" w:color="auto"/>
                <w:right w:val="none" w:sz="0" w:space="0" w:color="auto"/>
              </w:divBdr>
            </w:div>
            <w:div w:id="1267158424">
              <w:marLeft w:val="0"/>
              <w:marRight w:val="0"/>
              <w:marTop w:val="0"/>
              <w:marBottom w:val="0"/>
              <w:divBdr>
                <w:top w:val="none" w:sz="0" w:space="0" w:color="auto"/>
                <w:left w:val="none" w:sz="0" w:space="0" w:color="auto"/>
                <w:bottom w:val="none" w:sz="0" w:space="0" w:color="auto"/>
                <w:right w:val="none" w:sz="0" w:space="0" w:color="auto"/>
              </w:divBdr>
            </w:div>
            <w:div w:id="1628655577">
              <w:marLeft w:val="0"/>
              <w:marRight w:val="0"/>
              <w:marTop w:val="0"/>
              <w:marBottom w:val="0"/>
              <w:divBdr>
                <w:top w:val="none" w:sz="0" w:space="0" w:color="auto"/>
                <w:left w:val="none" w:sz="0" w:space="0" w:color="auto"/>
                <w:bottom w:val="none" w:sz="0" w:space="0" w:color="auto"/>
                <w:right w:val="none" w:sz="0" w:space="0" w:color="auto"/>
              </w:divBdr>
            </w:div>
            <w:div w:id="1563519969">
              <w:marLeft w:val="0"/>
              <w:marRight w:val="0"/>
              <w:marTop w:val="0"/>
              <w:marBottom w:val="0"/>
              <w:divBdr>
                <w:top w:val="none" w:sz="0" w:space="0" w:color="auto"/>
                <w:left w:val="none" w:sz="0" w:space="0" w:color="auto"/>
                <w:bottom w:val="none" w:sz="0" w:space="0" w:color="auto"/>
                <w:right w:val="none" w:sz="0" w:space="0" w:color="auto"/>
              </w:divBdr>
            </w:div>
            <w:div w:id="948199260">
              <w:marLeft w:val="0"/>
              <w:marRight w:val="0"/>
              <w:marTop w:val="0"/>
              <w:marBottom w:val="0"/>
              <w:divBdr>
                <w:top w:val="none" w:sz="0" w:space="0" w:color="auto"/>
                <w:left w:val="none" w:sz="0" w:space="0" w:color="auto"/>
                <w:bottom w:val="none" w:sz="0" w:space="0" w:color="auto"/>
                <w:right w:val="none" w:sz="0" w:space="0" w:color="auto"/>
              </w:divBdr>
            </w:div>
            <w:div w:id="1857108935">
              <w:marLeft w:val="0"/>
              <w:marRight w:val="0"/>
              <w:marTop w:val="0"/>
              <w:marBottom w:val="0"/>
              <w:divBdr>
                <w:top w:val="none" w:sz="0" w:space="0" w:color="auto"/>
                <w:left w:val="none" w:sz="0" w:space="0" w:color="auto"/>
                <w:bottom w:val="none" w:sz="0" w:space="0" w:color="auto"/>
                <w:right w:val="none" w:sz="0" w:space="0" w:color="auto"/>
              </w:divBdr>
            </w:div>
            <w:div w:id="1845047589">
              <w:marLeft w:val="0"/>
              <w:marRight w:val="0"/>
              <w:marTop w:val="0"/>
              <w:marBottom w:val="0"/>
              <w:divBdr>
                <w:top w:val="none" w:sz="0" w:space="0" w:color="auto"/>
                <w:left w:val="none" w:sz="0" w:space="0" w:color="auto"/>
                <w:bottom w:val="none" w:sz="0" w:space="0" w:color="auto"/>
                <w:right w:val="none" w:sz="0" w:space="0" w:color="auto"/>
              </w:divBdr>
            </w:div>
            <w:div w:id="1897544061">
              <w:marLeft w:val="0"/>
              <w:marRight w:val="0"/>
              <w:marTop w:val="0"/>
              <w:marBottom w:val="0"/>
              <w:divBdr>
                <w:top w:val="none" w:sz="0" w:space="0" w:color="auto"/>
                <w:left w:val="none" w:sz="0" w:space="0" w:color="auto"/>
                <w:bottom w:val="none" w:sz="0" w:space="0" w:color="auto"/>
                <w:right w:val="none" w:sz="0" w:space="0" w:color="auto"/>
              </w:divBdr>
            </w:div>
            <w:div w:id="477189471">
              <w:marLeft w:val="0"/>
              <w:marRight w:val="0"/>
              <w:marTop w:val="0"/>
              <w:marBottom w:val="0"/>
              <w:divBdr>
                <w:top w:val="none" w:sz="0" w:space="0" w:color="auto"/>
                <w:left w:val="none" w:sz="0" w:space="0" w:color="auto"/>
                <w:bottom w:val="none" w:sz="0" w:space="0" w:color="auto"/>
                <w:right w:val="none" w:sz="0" w:space="0" w:color="auto"/>
              </w:divBdr>
            </w:div>
            <w:div w:id="1144813521">
              <w:marLeft w:val="0"/>
              <w:marRight w:val="0"/>
              <w:marTop w:val="0"/>
              <w:marBottom w:val="0"/>
              <w:divBdr>
                <w:top w:val="none" w:sz="0" w:space="0" w:color="auto"/>
                <w:left w:val="none" w:sz="0" w:space="0" w:color="auto"/>
                <w:bottom w:val="none" w:sz="0" w:space="0" w:color="auto"/>
                <w:right w:val="none" w:sz="0" w:space="0" w:color="auto"/>
              </w:divBdr>
            </w:div>
            <w:div w:id="770856328">
              <w:marLeft w:val="0"/>
              <w:marRight w:val="0"/>
              <w:marTop w:val="0"/>
              <w:marBottom w:val="0"/>
              <w:divBdr>
                <w:top w:val="none" w:sz="0" w:space="0" w:color="auto"/>
                <w:left w:val="none" w:sz="0" w:space="0" w:color="auto"/>
                <w:bottom w:val="none" w:sz="0" w:space="0" w:color="auto"/>
                <w:right w:val="none" w:sz="0" w:space="0" w:color="auto"/>
              </w:divBdr>
            </w:div>
            <w:div w:id="1865248716">
              <w:marLeft w:val="0"/>
              <w:marRight w:val="0"/>
              <w:marTop w:val="0"/>
              <w:marBottom w:val="0"/>
              <w:divBdr>
                <w:top w:val="none" w:sz="0" w:space="0" w:color="auto"/>
                <w:left w:val="none" w:sz="0" w:space="0" w:color="auto"/>
                <w:bottom w:val="none" w:sz="0" w:space="0" w:color="auto"/>
                <w:right w:val="none" w:sz="0" w:space="0" w:color="auto"/>
              </w:divBdr>
            </w:div>
            <w:div w:id="61106051">
              <w:marLeft w:val="0"/>
              <w:marRight w:val="0"/>
              <w:marTop w:val="0"/>
              <w:marBottom w:val="0"/>
              <w:divBdr>
                <w:top w:val="none" w:sz="0" w:space="0" w:color="auto"/>
                <w:left w:val="none" w:sz="0" w:space="0" w:color="auto"/>
                <w:bottom w:val="none" w:sz="0" w:space="0" w:color="auto"/>
                <w:right w:val="none" w:sz="0" w:space="0" w:color="auto"/>
              </w:divBdr>
            </w:div>
            <w:div w:id="971909815">
              <w:marLeft w:val="0"/>
              <w:marRight w:val="0"/>
              <w:marTop w:val="0"/>
              <w:marBottom w:val="0"/>
              <w:divBdr>
                <w:top w:val="none" w:sz="0" w:space="0" w:color="auto"/>
                <w:left w:val="none" w:sz="0" w:space="0" w:color="auto"/>
                <w:bottom w:val="none" w:sz="0" w:space="0" w:color="auto"/>
                <w:right w:val="none" w:sz="0" w:space="0" w:color="auto"/>
              </w:divBdr>
            </w:div>
            <w:div w:id="1046445441">
              <w:marLeft w:val="0"/>
              <w:marRight w:val="0"/>
              <w:marTop w:val="0"/>
              <w:marBottom w:val="0"/>
              <w:divBdr>
                <w:top w:val="none" w:sz="0" w:space="0" w:color="auto"/>
                <w:left w:val="none" w:sz="0" w:space="0" w:color="auto"/>
                <w:bottom w:val="none" w:sz="0" w:space="0" w:color="auto"/>
                <w:right w:val="none" w:sz="0" w:space="0" w:color="auto"/>
              </w:divBdr>
            </w:div>
            <w:div w:id="1793747717">
              <w:marLeft w:val="0"/>
              <w:marRight w:val="0"/>
              <w:marTop w:val="0"/>
              <w:marBottom w:val="0"/>
              <w:divBdr>
                <w:top w:val="none" w:sz="0" w:space="0" w:color="auto"/>
                <w:left w:val="none" w:sz="0" w:space="0" w:color="auto"/>
                <w:bottom w:val="none" w:sz="0" w:space="0" w:color="auto"/>
                <w:right w:val="none" w:sz="0" w:space="0" w:color="auto"/>
              </w:divBdr>
            </w:div>
            <w:div w:id="1201670862">
              <w:marLeft w:val="0"/>
              <w:marRight w:val="0"/>
              <w:marTop w:val="0"/>
              <w:marBottom w:val="0"/>
              <w:divBdr>
                <w:top w:val="none" w:sz="0" w:space="0" w:color="auto"/>
                <w:left w:val="none" w:sz="0" w:space="0" w:color="auto"/>
                <w:bottom w:val="none" w:sz="0" w:space="0" w:color="auto"/>
                <w:right w:val="none" w:sz="0" w:space="0" w:color="auto"/>
              </w:divBdr>
            </w:div>
            <w:div w:id="2126071274">
              <w:marLeft w:val="0"/>
              <w:marRight w:val="0"/>
              <w:marTop w:val="0"/>
              <w:marBottom w:val="0"/>
              <w:divBdr>
                <w:top w:val="none" w:sz="0" w:space="0" w:color="auto"/>
                <w:left w:val="none" w:sz="0" w:space="0" w:color="auto"/>
                <w:bottom w:val="none" w:sz="0" w:space="0" w:color="auto"/>
                <w:right w:val="none" w:sz="0" w:space="0" w:color="auto"/>
              </w:divBdr>
            </w:div>
            <w:div w:id="737896161">
              <w:marLeft w:val="0"/>
              <w:marRight w:val="0"/>
              <w:marTop w:val="0"/>
              <w:marBottom w:val="0"/>
              <w:divBdr>
                <w:top w:val="none" w:sz="0" w:space="0" w:color="auto"/>
                <w:left w:val="none" w:sz="0" w:space="0" w:color="auto"/>
                <w:bottom w:val="none" w:sz="0" w:space="0" w:color="auto"/>
                <w:right w:val="none" w:sz="0" w:space="0" w:color="auto"/>
              </w:divBdr>
            </w:div>
            <w:div w:id="1759253767">
              <w:marLeft w:val="0"/>
              <w:marRight w:val="0"/>
              <w:marTop w:val="0"/>
              <w:marBottom w:val="0"/>
              <w:divBdr>
                <w:top w:val="none" w:sz="0" w:space="0" w:color="auto"/>
                <w:left w:val="none" w:sz="0" w:space="0" w:color="auto"/>
                <w:bottom w:val="none" w:sz="0" w:space="0" w:color="auto"/>
                <w:right w:val="none" w:sz="0" w:space="0" w:color="auto"/>
              </w:divBdr>
            </w:div>
            <w:div w:id="1278758528">
              <w:marLeft w:val="0"/>
              <w:marRight w:val="0"/>
              <w:marTop w:val="0"/>
              <w:marBottom w:val="0"/>
              <w:divBdr>
                <w:top w:val="none" w:sz="0" w:space="0" w:color="auto"/>
                <w:left w:val="none" w:sz="0" w:space="0" w:color="auto"/>
                <w:bottom w:val="none" w:sz="0" w:space="0" w:color="auto"/>
                <w:right w:val="none" w:sz="0" w:space="0" w:color="auto"/>
              </w:divBdr>
            </w:div>
            <w:div w:id="748044224">
              <w:marLeft w:val="0"/>
              <w:marRight w:val="0"/>
              <w:marTop w:val="0"/>
              <w:marBottom w:val="0"/>
              <w:divBdr>
                <w:top w:val="none" w:sz="0" w:space="0" w:color="auto"/>
                <w:left w:val="none" w:sz="0" w:space="0" w:color="auto"/>
                <w:bottom w:val="none" w:sz="0" w:space="0" w:color="auto"/>
                <w:right w:val="none" w:sz="0" w:space="0" w:color="auto"/>
              </w:divBdr>
            </w:div>
            <w:div w:id="1386876812">
              <w:marLeft w:val="0"/>
              <w:marRight w:val="0"/>
              <w:marTop w:val="0"/>
              <w:marBottom w:val="0"/>
              <w:divBdr>
                <w:top w:val="none" w:sz="0" w:space="0" w:color="auto"/>
                <w:left w:val="none" w:sz="0" w:space="0" w:color="auto"/>
                <w:bottom w:val="none" w:sz="0" w:space="0" w:color="auto"/>
                <w:right w:val="none" w:sz="0" w:space="0" w:color="auto"/>
              </w:divBdr>
            </w:div>
            <w:div w:id="1819345051">
              <w:marLeft w:val="0"/>
              <w:marRight w:val="0"/>
              <w:marTop w:val="0"/>
              <w:marBottom w:val="0"/>
              <w:divBdr>
                <w:top w:val="none" w:sz="0" w:space="0" w:color="auto"/>
                <w:left w:val="none" w:sz="0" w:space="0" w:color="auto"/>
                <w:bottom w:val="none" w:sz="0" w:space="0" w:color="auto"/>
                <w:right w:val="none" w:sz="0" w:space="0" w:color="auto"/>
              </w:divBdr>
            </w:div>
            <w:div w:id="810826590">
              <w:marLeft w:val="0"/>
              <w:marRight w:val="0"/>
              <w:marTop w:val="0"/>
              <w:marBottom w:val="0"/>
              <w:divBdr>
                <w:top w:val="none" w:sz="0" w:space="0" w:color="auto"/>
                <w:left w:val="none" w:sz="0" w:space="0" w:color="auto"/>
                <w:bottom w:val="none" w:sz="0" w:space="0" w:color="auto"/>
                <w:right w:val="none" w:sz="0" w:space="0" w:color="auto"/>
              </w:divBdr>
            </w:div>
            <w:div w:id="789667153">
              <w:marLeft w:val="0"/>
              <w:marRight w:val="0"/>
              <w:marTop w:val="0"/>
              <w:marBottom w:val="0"/>
              <w:divBdr>
                <w:top w:val="none" w:sz="0" w:space="0" w:color="auto"/>
                <w:left w:val="none" w:sz="0" w:space="0" w:color="auto"/>
                <w:bottom w:val="none" w:sz="0" w:space="0" w:color="auto"/>
                <w:right w:val="none" w:sz="0" w:space="0" w:color="auto"/>
              </w:divBdr>
            </w:div>
            <w:div w:id="420565631">
              <w:marLeft w:val="0"/>
              <w:marRight w:val="0"/>
              <w:marTop w:val="0"/>
              <w:marBottom w:val="0"/>
              <w:divBdr>
                <w:top w:val="none" w:sz="0" w:space="0" w:color="auto"/>
                <w:left w:val="none" w:sz="0" w:space="0" w:color="auto"/>
                <w:bottom w:val="none" w:sz="0" w:space="0" w:color="auto"/>
                <w:right w:val="none" w:sz="0" w:space="0" w:color="auto"/>
              </w:divBdr>
            </w:div>
            <w:div w:id="1802259583">
              <w:marLeft w:val="0"/>
              <w:marRight w:val="0"/>
              <w:marTop w:val="0"/>
              <w:marBottom w:val="0"/>
              <w:divBdr>
                <w:top w:val="none" w:sz="0" w:space="0" w:color="auto"/>
                <w:left w:val="none" w:sz="0" w:space="0" w:color="auto"/>
                <w:bottom w:val="none" w:sz="0" w:space="0" w:color="auto"/>
                <w:right w:val="none" w:sz="0" w:space="0" w:color="auto"/>
              </w:divBdr>
            </w:div>
            <w:div w:id="1335910453">
              <w:marLeft w:val="0"/>
              <w:marRight w:val="0"/>
              <w:marTop w:val="0"/>
              <w:marBottom w:val="0"/>
              <w:divBdr>
                <w:top w:val="none" w:sz="0" w:space="0" w:color="auto"/>
                <w:left w:val="none" w:sz="0" w:space="0" w:color="auto"/>
                <w:bottom w:val="none" w:sz="0" w:space="0" w:color="auto"/>
                <w:right w:val="none" w:sz="0" w:space="0" w:color="auto"/>
              </w:divBdr>
            </w:div>
            <w:div w:id="19212537">
              <w:marLeft w:val="0"/>
              <w:marRight w:val="0"/>
              <w:marTop w:val="0"/>
              <w:marBottom w:val="0"/>
              <w:divBdr>
                <w:top w:val="none" w:sz="0" w:space="0" w:color="auto"/>
                <w:left w:val="none" w:sz="0" w:space="0" w:color="auto"/>
                <w:bottom w:val="none" w:sz="0" w:space="0" w:color="auto"/>
                <w:right w:val="none" w:sz="0" w:space="0" w:color="auto"/>
              </w:divBdr>
            </w:div>
            <w:div w:id="1610696059">
              <w:marLeft w:val="0"/>
              <w:marRight w:val="0"/>
              <w:marTop w:val="0"/>
              <w:marBottom w:val="0"/>
              <w:divBdr>
                <w:top w:val="none" w:sz="0" w:space="0" w:color="auto"/>
                <w:left w:val="none" w:sz="0" w:space="0" w:color="auto"/>
                <w:bottom w:val="none" w:sz="0" w:space="0" w:color="auto"/>
                <w:right w:val="none" w:sz="0" w:space="0" w:color="auto"/>
              </w:divBdr>
            </w:div>
            <w:div w:id="725034453">
              <w:marLeft w:val="0"/>
              <w:marRight w:val="0"/>
              <w:marTop w:val="0"/>
              <w:marBottom w:val="0"/>
              <w:divBdr>
                <w:top w:val="none" w:sz="0" w:space="0" w:color="auto"/>
                <w:left w:val="none" w:sz="0" w:space="0" w:color="auto"/>
                <w:bottom w:val="none" w:sz="0" w:space="0" w:color="auto"/>
                <w:right w:val="none" w:sz="0" w:space="0" w:color="auto"/>
              </w:divBdr>
            </w:div>
            <w:div w:id="1651669726">
              <w:marLeft w:val="0"/>
              <w:marRight w:val="0"/>
              <w:marTop w:val="0"/>
              <w:marBottom w:val="0"/>
              <w:divBdr>
                <w:top w:val="none" w:sz="0" w:space="0" w:color="auto"/>
                <w:left w:val="none" w:sz="0" w:space="0" w:color="auto"/>
                <w:bottom w:val="none" w:sz="0" w:space="0" w:color="auto"/>
                <w:right w:val="none" w:sz="0" w:space="0" w:color="auto"/>
              </w:divBdr>
            </w:div>
            <w:div w:id="902646038">
              <w:marLeft w:val="0"/>
              <w:marRight w:val="0"/>
              <w:marTop w:val="0"/>
              <w:marBottom w:val="0"/>
              <w:divBdr>
                <w:top w:val="none" w:sz="0" w:space="0" w:color="auto"/>
                <w:left w:val="none" w:sz="0" w:space="0" w:color="auto"/>
                <w:bottom w:val="none" w:sz="0" w:space="0" w:color="auto"/>
                <w:right w:val="none" w:sz="0" w:space="0" w:color="auto"/>
              </w:divBdr>
            </w:div>
            <w:div w:id="2023627792">
              <w:marLeft w:val="0"/>
              <w:marRight w:val="0"/>
              <w:marTop w:val="0"/>
              <w:marBottom w:val="0"/>
              <w:divBdr>
                <w:top w:val="none" w:sz="0" w:space="0" w:color="auto"/>
                <w:left w:val="none" w:sz="0" w:space="0" w:color="auto"/>
                <w:bottom w:val="none" w:sz="0" w:space="0" w:color="auto"/>
                <w:right w:val="none" w:sz="0" w:space="0" w:color="auto"/>
              </w:divBdr>
            </w:div>
            <w:div w:id="802121147">
              <w:marLeft w:val="0"/>
              <w:marRight w:val="0"/>
              <w:marTop w:val="0"/>
              <w:marBottom w:val="0"/>
              <w:divBdr>
                <w:top w:val="none" w:sz="0" w:space="0" w:color="auto"/>
                <w:left w:val="none" w:sz="0" w:space="0" w:color="auto"/>
                <w:bottom w:val="none" w:sz="0" w:space="0" w:color="auto"/>
                <w:right w:val="none" w:sz="0" w:space="0" w:color="auto"/>
              </w:divBdr>
            </w:div>
            <w:div w:id="1820228671">
              <w:marLeft w:val="0"/>
              <w:marRight w:val="0"/>
              <w:marTop w:val="0"/>
              <w:marBottom w:val="0"/>
              <w:divBdr>
                <w:top w:val="none" w:sz="0" w:space="0" w:color="auto"/>
                <w:left w:val="none" w:sz="0" w:space="0" w:color="auto"/>
                <w:bottom w:val="none" w:sz="0" w:space="0" w:color="auto"/>
                <w:right w:val="none" w:sz="0" w:space="0" w:color="auto"/>
              </w:divBdr>
            </w:div>
            <w:div w:id="707418072">
              <w:marLeft w:val="0"/>
              <w:marRight w:val="0"/>
              <w:marTop w:val="0"/>
              <w:marBottom w:val="0"/>
              <w:divBdr>
                <w:top w:val="none" w:sz="0" w:space="0" w:color="auto"/>
                <w:left w:val="none" w:sz="0" w:space="0" w:color="auto"/>
                <w:bottom w:val="none" w:sz="0" w:space="0" w:color="auto"/>
                <w:right w:val="none" w:sz="0" w:space="0" w:color="auto"/>
              </w:divBdr>
            </w:div>
            <w:div w:id="331642063">
              <w:marLeft w:val="0"/>
              <w:marRight w:val="0"/>
              <w:marTop w:val="0"/>
              <w:marBottom w:val="0"/>
              <w:divBdr>
                <w:top w:val="none" w:sz="0" w:space="0" w:color="auto"/>
                <w:left w:val="none" w:sz="0" w:space="0" w:color="auto"/>
                <w:bottom w:val="none" w:sz="0" w:space="0" w:color="auto"/>
                <w:right w:val="none" w:sz="0" w:space="0" w:color="auto"/>
              </w:divBdr>
            </w:div>
            <w:div w:id="1129081765">
              <w:marLeft w:val="0"/>
              <w:marRight w:val="0"/>
              <w:marTop w:val="0"/>
              <w:marBottom w:val="0"/>
              <w:divBdr>
                <w:top w:val="none" w:sz="0" w:space="0" w:color="auto"/>
                <w:left w:val="none" w:sz="0" w:space="0" w:color="auto"/>
                <w:bottom w:val="none" w:sz="0" w:space="0" w:color="auto"/>
                <w:right w:val="none" w:sz="0" w:space="0" w:color="auto"/>
              </w:divBdr>
            </w:div>
            <w:div w:id="1285186090">
              <w:marLeft w:val="0"/>
              <w:marRight w:val="0"/>
              <w:marTop w:val="0"/>
              <w:marBottom w:val="0"/>
              <w:divBdr>
                <w:top w:val="none" w:sz="0" w:space="0" w:color="auto"/>
                <w:left w:val="none" w:sz="0" w:space="0" w:color="auto"/>
                <w:bottom w:val="none" w:sz="0" w:space="0" w:color="auto"/>
                <w:right w:val="none" w:sz="0" w:space="0" w:color="auto"/>
              </w:divBdr>
            </w:div>
            <w:div w:id="279069975">
              <w:marLeft w:val="0"/>
              <w:marRight w:val="0"/>
              <w:marTop w:val="0"/>
              <w:marBottom w:val="0"/>
              <w:divBdr>
                <w:top w:val="none" w:sz="0" w:space="0" w:color="auto"/>
                <w:left w:val="none" w:sz="0" w:space="0" w:color="auto"/>
                <w:bottom w:val="none" w:sz="0" w:space="0" w:color="auto"/>
                <w:right w:val="none" w:sz="0" w:space="0" w:color="auto"/>
              </w:divBdr>
            </w:div>
            <w:div w:id="471603935">
              <w:marLeft w:val="0"/>
              <w:marRight w:val="0"/>
              <w:marTop w:val="0"/>
              <w:marBottom w:val="0"/>
              <w:divBdr>
                <w:top w:val="none" w:sz="0" w:space="0" w:color="auto"/>
                <w:left w:val="none" w:sz="0" w:space="0" w:color="auto"/>
                <w:bottom w:val="none" w:sz="0" w:space="0" w:color="auto"/>
                <w:right w:val="none" w:sz="0" w:space="0" w:color="auto"/>
              </w:divBdr>
            </w:div>
            <w:div w:id="1923679201">
              <w:marLeft w:val="0"/>
              <w:marRight w:val="0"/>
              <w:marTop w:val="0"/>
              <w:marBottom w:val="0"/>
              <w:divBdr>
                <w:top w:val="none" w:sz="0" w:space="0" w:color="auto"/>
                <w:left w:val="none" w:sz="0" w:space="0" w:color="auto"/>
                <w:bottom w:val="none" w:sz="0" w:space="0" w:color="auto"/>
                <w:right w:val="none" w:sz="0" w:space="0" w:color="auto"/>
              </w:divBdr>
            </w:div>
            <w:div w:id="1347055297">
              <w:marLeft w:val="0"/>
              <w:marRight w:val="0"/>
              <w:marTop w:val="0"/>
              <w:marBottom w:val="0"/>
              <w:divBdr>
                <w:top w:val="none" w:sz="0" w:space="0" w:color="auto"/>
                <w:left w:val="none" w:sz="0" w:space="0" w:color="auto"/>
                <w:bottom w:val="none" w:sz="0" w:space="0" w:color="auto"/>
                <w:right w:val="none" w:sz="0" w:space="0" w:color="auto"/>
              </w:divBdr>
            </w:div>
            <w:div w:id="44986051">
              <w:marLeft w:val="0"/>
              <w:marRight w:val="0"/>
              <w:marTop w:val="0"/>
              <w:marBottom w:val="0"/>
              <w:divBdr>
                <w:top w:val="none" w:sz="0" w:space="0" w:color="auto"/>
                <w:left w:val="none" w:sz="0" w:space="0" w:color="auto"/>
                <w:bottom w:val="none" w:sz="0" w:space="0" w:color="auto"/>
                <w:right w:val="none" w:sz="0" w:space="0" w:color="auto"/>
              </w:divBdr>
            </w:div>
            <w:div w:id="1378234659">
              <w:marLeft w:val="0"/>
              <w:marRight w:val="0"/>
              <w:marTop w:val="0"/>
              <w:marBottom w:val="0"/>
              <w:divBdr>
                <w:top w:val="none" w:sz="0" w:space="0" w:color="auto"/>
                <w:left w:val="none" w:sz="0" w:space="0" w:color="auto"/>
                <w:bottom w:val="none" w:sz="0" w:space="0" w:color="auto"/>
                <w:right w:val="none" w:sz="0" w:space="0" w:color="auto"/>
              </w:divBdr>
            </w:div>
            <w:div w:id="580530538">
              <w:marLeft w:val="0"/>
              <w:marRight w:val="0"/>
              <w:marTop w:val="0"/>
              <w:marBottom w:val="0"/>
              <w:divBdr>
                <w:top w:val="none" w:sz="0" w:space="0" w:color="auto"/>
                <w:left w:val="none" w:sz="0" w:space="0" w:color="auto"/>
                <w:bottom w:val="none" w:sz="0" w:space="0" w:color="auto"/>
                <w:right w:val="none" w:sz="0" w:space="0" w:color="auto"/>
              </w:divBdr>
            </w:div>
            <w:div w:id="1302614489">
              <w:marLeft w:val="0"/>
              <w:marRight w:val="0"/>
              <w:marTop w:val="0"/>
              <w:marBottom w:val="0"/>
              <w:divBdr>
                <w:top w:val="none" w:sz="0" w:space="0" w:color="auto"/>
                <w:left w:val="none" w:sz="0" w:space="0" w:color="auto"/>
                <w:bottom w:val="none" w:sz="0" w:space="0" w:color="auto"/>
                <w:right w:val="none" w:sz="0" w:space="0" w:color="auto"/>
              </w:divBdr>
            </w:div>
            <w:div w:id="234240839">
              <w:marLeft w:val="0"/>
              <w:marRight w:val="0"/>
              <w:marTop w:val="0"/>
              <w:marBottom w:val="0"/>
              <w:divBdr>
                <w:top w:val="none" w:sz="0" w:space="0" w:color="auto"/>
                <w:left w:val="none" w:sz="0" w:space="0" w:color="auto"/>
                <w:bottom w:val="none" w:sz="0" w:space="0" w:color="auto"/>
                <w:right w:val="none" w:sz="0" w:space="0" w:color="auto"/>
              </w:divBdr>
            </w:div>
            <w:div w:id="556476223">
              <w:marLeft w:val="0"/>
              <w:marRight w:val="0"/>
              <w:marTop w:val="0"/>
              <w:marBottom w:val="0"/>
              <w:divBdr>
                <w:top w:val="none" w:sz="0" w:space="0" w:color="auto"/>
                <w:left w:val="none" w:sz="0" w:space="0" w:color="auto"/>
                <w:bottom w:val="none" w:sz="0" w:space="0" w:color="auto"/>
                <w:right w:val="none" w:sz="0" w:space="0" w:color="auto"/>
              </w:divBdr>
            </w:div>
            <w:div w:id="768551347">
              <w:marLeft w:val="0"/>
              <w:marRight w:val="0"/>
              <w:marTop w:val="0"/>
              <w:marBottom w:val="0"/>
              <w:divBdr>
                <w:top w:val="none" w:sz="0" w:space="0" w:color="auto"/>
                <w:left w:val="none" w:sz="0" w:space="0" w:color="auto"/>
                <w:bottom w:val="none" w:sz="0" w:space="0" w:color="auto"/>
                <w:right w:val="none" w:sz="0" w:space="0" w:color="auto"/>
              </w:divBdr>
            </w:div>
            <w:div w:id="1045787166">
              <w:marLeft w:val="0"/>
              <w:marRight w:val="0"/>
              <w:marTop w:val="0"/>
              <w:marBottom w:val="0"/>
              <w:divBdr>
                <w:top w:val="none" w:sz="0" w:space="0" w:color="auto"/>
                <w:left w:val="none" w:sz="0" w:space="0" w:color="auto"/>
                <w:bottom w:val="none" w:sz="0" w:space="0" w:color="auto"/>
                <w:right w:val="none" w:sz="0" w:space="0" w:color="auto"/>
              </w:divBdr>
            </w:div>
            <w:div w:id="446392799">
              <w:marLeft w:val="0"/>
              <w:marRight w:val="0"/>
              <w:marTop w:val="0"/>
              <w:marBottom w:val="0"/>
              <w:divBdr>
                <w:top w:val="none" w:sz="0" w:space="0" w:color="auto"/>
                <w:left w:val="none" w:sz="0" w:space="0" w:color="auto"/>
                <w:bottom w:val="none" w:sz="0" w:space="0" w:color="auto"/>
                <w:right w:val="none" w:sz="0" w:space="0" w:color="auto"/>
              </w:divBdr>
            </w:div>
            <w:div w:id="826869051">
              <w:marLeft w:val="0"/>
              <w:marRight w:val="0"/>
              <w:marTop w:val="0"/>
              <w:marBottom w:val="0"/>
              <w:divBdr>
                <w:top w:val="none" w:sz="0" w:space="0" w:color="auto"/>
                <w:left w:val="none" w:sz="0" w:space="0" w:color="auto"/>
                <w:bottom w:val="none" w:sz="0" w:space="0" w:color="auto"/>
                <w:right w:val="none" w:sz="0" w:space="0" w:color="auto"/>
              </w:divBdr>
            </w:div>
            <w:div w:id="950741013">
              <w:marLeft w:val="0"/>
              <w:marRight w:val="0"/>
              <w:marTop w:val="0"/>
              <w:marBottom w:val="0"/>
              <w:divBdr>
                <w:top w:val="none" w:sz="0" w:space="0" w:color="auto"/>
                <w:left w:val="none" w:sz="0" w:space="0" w:color="auto"/>
                <w:bottom w:val="none" w:sz="0" w:space="0" w:color="auto"/>
                <w:right w:val="none" w:sz="0" w:space="0" w:color="auto"/>
              </w:divBdr>
            </w:div>
            <w:div w:id="786971760">
              <w:marLeft w:val="0"/>
              <w:marRight w:val="0"/>
              <w:marTop w:val="0"/>
              <w:marBottom w:val="0"/>
              <w:divBdr>
                <w:top w:val="none" w:sz="0" w:space="0" w:color="auto"/>
                <w:left w:val="none" w:sz="0" w:space="0" w:color="auto"/>
                <w:bottom w:val="none" w:sz="0" w:space="0" w:color="auto"/>
                <w:right w:val="none" w:sz="0" w:space="0" w:color="auto"/>
              </w:divBdr>
            </w:div>
            <w:div w:id="862400148">
              <w:marLeft w:val="0"/>
              <w:marRight w:val="0"/>
              <w:marTop w:val="0"/>
              <w:marBottom w:val="0"/>
              <w:divBdr>
                <w:top w:val="none" w:sz="0" w:space="0" w:color="auto"/>
                <w:left w:val="none" w:sz="0" w:space="0" w:color="auto"/>
                <w:bottom w:val="none" w:sz="0" w:space="0" w:color="auto"/>
                <w:right w:val="none" w:sz="0" w:space="0" w:color="auto"/>
              </w:divBdr>
            </w:div>
            <w:div w:id="105388376">
              <w:marLeft w:val="0"/>
              <w:marRight w:val="0"/>
              <w:marTop w:val="0"/>
              <w:marBottom w:val="0"/>
              <w:divBdr>
                <w:top w:val="none" w:sz="0" w:space="0" w:color="auto"/>
                <w:left w:val="none" w:sz="0" w:space="0" w:color="auto"/>
                <w:bottom w:val="none" w:sz="0" w:space="0" w:color="auto"/>
                <w:right w:val="none" w:sz="0" w:space="0" w:color="auto"/>
              </w:divBdr>
            </w:div>
            <w:div w:id="1343631912">
              <w:marLeft w:val="0"/>
              <w:marRight w:val="0"/>
              <w:marTop w:val="0"/>
              <w:marBottom w:val="0"/>
              <w:divBdr>
                <w:top w:val="none" w:sz="0" w:space="0" w:color="auto"/>
                <w:left w:val="none" w:sz="0" w:space="0" w:color="auto"/>
                <w:bottom w:val="none" w:sz="0" w:space="0" w:color="auto"/>
                <w:right w:val="none" w:sz="0" w:space="0" w:color="auto"/>
              </w:divBdr>
            </w:div>
            <w:div w:id="917060287">
              <w:marLeft w:val="0"/>
              <w:marRight w:val="0"/>
              <w:marTop w:val="0"/>
              <w:marBottom w:val="0"/>
              <w:divBdr>
                <w:top w:val="none" w:sz="0" w:space="0" w:color="auto"/>
                <w:left w:val="none" w:sz="0" w:space="0" w:color="auto"/>
                <w:bottom w:val="none" w:sz="0" w:space="0" w:color="auto"/>
                <w:right w:val="none" w:sz="0" w:space="0" w:color="auto"/>
              </w:divBdr>
            </w:div>
            <w:div w:id="1441489403">
              <w:marLeft w:val="0"/>
              <w:marRight w:val="0"/>
              <w:marTop w:val="0"/>
              <w:marBottom w:val="0"/>
              <w:divBdr>
                <w:top w:val="none" w:sz="0" w:space="0" w:color="auto"/>
                <w:left w:val="none" w:sz="0" w:space="0" w:color="auto"/>
                <w:bottom w:val="none" w:sz="0" w:space="0" w:color="auto"/>
                <w:right w:val="none" w:sz="0" w:space="0" w:color="auto"/>
              </w:divBdr>
            </w:div>
            <w:div w:id="78410613">
              <w:marLeft w:val="0"/>
              <w:marRight w:val="0"/>
              <w:marTop w:val="0"/>
              <w:marBottom w:val="0"/>
              <w:divBdr>
                <w:top w:val="none" w:sz="0" w:space="0" w:color="auto"/>
                <w:left w:val="none" w:sz="0" w:space="0" w:color="auto"/>
                <w:bottom w:val="none" w:sz="0" w:space="0" w:color="auto"/>
                <w:right w:val="none" w:sz="0" w:space="0" w:color="auto"/>
              </w:divBdr>
            </w:div>
            <w:div w:id="128061592">
              <w:marLeft w:val="0"/>
              <w:marRight w:val="0"/>
              <w:marTop w:val="0"/>
              <w:marBottom w:val="0"/>
              <w:divBdr>
                <w:top w:val="none" w:sz="0" w:space="0" w:color="auto"/>
                <w:left w:val="none" w:sz="0" w:space="0" w:color="auto"/>
                <w:bottom w:val="none" w:sz="0" w:space="0" w:color="auto"/>
                <w:right w:val="none" w:sz="0" w:space="0" w:color="auto"/>
              </w:divBdr>
            </w:div>
            <w:div w:id="890338817">
              <w:marLeft w:val="0"/>
              <w:marRight w:val="0"/>
              <w:marTop w:val="0"/>
              <w:marBottom w:val="0"/>
              <w:divBdr>
                <w:top w:val="none" w:sz="0" w:space="0" w:color="auto"/>
                <w:left w:val="none" w:sz="0" w:space="0" w:color="auto"/>
                <w:bottom w:val="none" w:sz="0" w:space="0" w:color="auto"/>
                <w:right w:val="none" w:sz="0" w:space="0" w:color="auto"/>
              </w:divBdr>
            </w:div>
            <w:div w:id="732775904">
              <w:marLeft w:val="0"/>
              <w:marRight w:val="0"/>
              <w:marTop w:val="0"/>
              <w:marBottom w:val="0"/>
              <w:divBdr>
                <w:top w:val="none" w:sz="0" w:space="0" w:color="auto"/>
                <w:left w:val="none" w:sz="0" w:space="0" w:color="auto"/>
                <w:bottom w:val="none" w:sz="0" w:space="0" w:color="auto"/>
                <w:right w:val="none" w:sz="0" w:space="0" w:color="auto"/>
              </w:divBdr>
            </w:div>
            <w:div w:id="824397312">
              <w:marLeft w:val="0"/>
              <w:marRight w:val="0"/>
              <w:marTop w:val="0"/>
              <w:marBottom w:val="0"/>
              <w:divBdr>
                <w:top w:val="none" w:sz="0" w:space="0" w:color="auto"/>
                <w:left w:val="none" w:sz="0" w:space="0" w:color="auto"/>
                <w:bottom w:val="none" w:sz="0" w:space="0" w:color="auto"/>
                <w:right w:val="none" w:sz="0" w:space="0" w:color="auto"/>
              </w:divBdr>
            </w:div>
            <w:div w:id="41295386">
              <w:marLeft w:val="0"/>
              <w:marRight w:val="0"/>
              <w:marTop w:val="0"/>
              <w:marBottom w:val="0"/>
              <w:divBdr>
                <w:top w:val="none" w:sz="0" w:space="0" w:color="auto"/>
                <w:left w:val="none" w:sz="0" w:space="0" w:color="auto"/>
                <w:bottom w:val="none" w:sz="0" w:space="0" w:color="auto"/>
                <w:right w:val="none" w:sz="0" w:space="0" w:color="auto"/>
              </w:divBdr>
            </w:div>
            <w:div w:id="1750887681">
              <w:marLeft w:val="0"/>
              <w:marRight w:val="0"/>
              <w:marTop w:val="0"/>
              <w:marBottom w:val="0"/>
              <w:divBdr>
                <w:top w:val="none" w:sz="0" w:space="0" w:color="auto"/>
                <w:left w:val="none" w:sz="0" w:space="0" w:color="auto"/>
                <w:bottom w:val="none" w:sz="0" w:space="0" w:color="auto"/>
                <w:right w:val="none" w:sz="0" w:space="0" w:color="auto"/>
              </w:divBdr>
            </w:div>
            <w:div w:id="1918854827">
              <w:marLeft w:val="0"/>
              <w:marRight w:val="0"/>
              <w:marTop w:val="0"/>
              <w:marBottom w:val="0"/>
              <w:divBdr>
                <w:top w:val="none" w:sz="0" w:space="0" w:color="auto"/>
                <w:left w:val="none" w:sz="0" w:space="0" w:color="auto"/>
                <w:bottom w:val="none" w:sz="0" w:space="0" w:color="auto"/>
                <w:right w:val="none" w:sz="0" w:space="0" w:color="auto"/>
              </w:divBdr>
            </w:div>
            <w:div w:id="1494296845">
              <w:marLeft w:val="0"/>
              <w:marRight w:val="0"/>
              <w:marTop w:val="0"/>
              <w:marBottom w:val="0"/>
              <w:divBdr>
                <w:top w:val="none" w:sz="0" w:space="0" w:color="auto"/>
                <w:left w:val="none" w:sz="0" w:space="0" w:color="auto"/>
                <w:bottom w:val="none" w:sz="0" w:space="0" w:color="auto"/>
                <w:right w:val="none" w:sz="0" w:space="0" w:color="auto"/>
              </w:divBdr>
            </w:div>
            <w:div w:id="1617445240">
              <w:marLeft w:val="0"/>
              <w:marRight w:val="0"/>
              <w:marTop w:val="0"/>
              <w:marBottom w:val="0"/>
              <w:divBdr>
                <w:top w:val="none" w:sz="0" w:space="0" w:color="auto"/>
                <w:left w:val="none" w:sz="0" w:space="0" w:color="auto"/>
                <w:bottom w:val="none" w:sz="0" w:space="0" w:color="auto"/>
                <w:right w:val="none" w:sz="0" w:space="0" w:color="auto"/>
              </w:divBdr>
            </w:div>
            <w:div w:id="740715924">
              <w:marLeft w:val="0"/>
              <w:marRight w:val="0"/>
              <w:marTop w:val="0"/>
              <w:marBottom w:val="0"/>
              <w:divBdr>
                <w:top w:val="none" w:sz="0" w:space="0" w:color="auto"/>
                <w:left w:val="none" w:sz="0" w:space="0" w:color="auto"/>
                <w:bottom w:val="none" w:sz="0" w:space="0" w:color="auto"/>
                <w:right w:val="none" w:sz="0" w:space="0" w:color="auto"/>
              </w:divBdr>
            </w:div>
            <w:div w:id="2056541685">
              <w:marLeft w:val="0"/>
              <w:marRight w:val="0"/>
              <w:marTop w:val="0"/>
              <w:marBottom w:val="0"/>
              <w:divBdr>
                <w:top w:val="none" w:sz="0" w:space="0" w:color="auto"/>
                <w:left w:val="none" w:sz="0" w:space="0" w:color="auto"/>
                <w:bottom w:val="none" w:sz="0" w:space="0" w:color="auto"/>
                <w:right w:val="none" w:sz="0" w:space="0" w:color="auto"/>
              </w:divBdr>
            </w:div>
            <w:div w:id="932511956">
              <w:marLeft w:val="0"/>
              <w:marRight w:val="0"/>
              <w:marTop w:val="0"/>
              <w:marBottom w:val="0"/>
              <w:divBdr>
                <w:top w:val="none" w:sz="0" w:space="0" w:color="auto"/>
                <w:left w:val="none" w:sz="0" w:space="0" w:color="auto"/>
                <w:bottom w:val="none" w:sz="0" w:space="0" w:color="auto"/>
                <w:right w:val="none" w:sz="0" w:space="0" w:color="auto"/>
              </w:divBdr>
            </w:div>
            <w:div w:id="1235434081">
              <w:marLeft w:val="0"/>
              <w:marRight w:val="0"/>
              <w:marTop w:val="0"/>
              <w:marBottom w:val="0"/>
              <w:divBdr>
                <w:top w:val="none" w:sz="0" w:space="0" w:color="auto"/>
                <w:left w:val="none" w:sz="0" w:space="0" w:color="auto"/>
                <w:bottom w:val="none" w:sz="0" w:space="0" w:color="auto"/>
                <w:right w:val="none" w:sz="0" w:space="0" w:color="auto"/>
              </w:divBdr>
            </w:div>
            <w:div w:id="1070544496">
              <w:marLeft w:val="0"/>
              <w:marRight w:val="0"/>
              <w:marTop w:val="0"/>
              <w:marBottom w:val="0"/>
              <w:divBdr>
                <w:top w:val="none" w:sz="0" w:space="0" w:color="auto"/>
                <w:left w:val="none" w:sz="0" w:space="0" w:color="auto"/>
                <w:bottom w:val="none" w:sz="0" w:space="0" w:color="auto"/>
                <w:right w:val="none" w:sz="0" w:space="0" w:color="auto"/>
              </w:divBdr>
            </w:div>
            <w:div w:id="1973440097">
              <w:marLeft w:val="0"/>
              <w:marRight w:val="0"/>
              <w:marTop w:val="0"/>
              <w:marBottom w:val="0"/>
              <w:divBdr>
                <w:top w:val="none" w:sz="0" w:space="0" w:color="auto"/>
                <w:left w:val="none" w:sz="0" w:space="0" w:color="auto"/>
                <w:bottom w:val="none" w:sz="0" w:space="0" w:color="auto"/>
                <w:right w:val="none" w:sz="0" w:space="0" w:color="auto"/>
              </w:divBdr>
            </w:div>
            <w:div w:id="1904094182">
              <w:marLeft w:val="0"/>
              <w:marRight w:val="0"/>
              <w:marTop w:val="0"/>
              <w:marBottom w:val="0"/>
              <w:divBdr>
                <w:top w:val="none" w:sz="0" w:space="0" w:color="auto"/>
                <w:left w:val="none" w:sz="0" w:space="0" w:color="auto"/>
                <w:bottom w:val="none" w:sz="0" w:space="0" w:color="auto"/>
                <w:right w:val="none" w:sz="0" w:space="0" w:color="auto"/>
              </w:divBdr>
            </w:div>
            <w:div w:id="845873537">
              <w:marLeft w:val="0"/>
              <w:marRight w:val="0"/>
              <w:marTop w:val="0"/>
              <w:marBottom w:val="0"/>
              <w:divBdr>
                <w:top w:val="none" w:sz="0" w:space="0" w:color="auto"/>
                <w:left w:val="none" w:sz="0" w:space="0" w:color="auto"/>
                <w:bottom w:val="none" w:sz="0" w:space="0" w:color="auto"/>
                <w:right w:val="none" w:sz="0" w:space="0" w:color="auto"/>
              </w:divBdr>
            </w:div>
            <w:div w:id="1152066201">
              <w:marLeft w:val="0"/>
              <w:marRight w:val="0"/>
              <w:marTop w:val="0"/>
              <w:marBottom w:val="0"/>
              <w:divBdr>
                <w:top w:val="none" w:sz="0" w:space="0" w:color="auto"/>
                <w:left w:val="none" w:sz="0" w:space="0" w:color="auto"/>
                <w:bottom w:val="none" w:sz="0" w:space="0" w:color="auto"/>
                <w:right w:val="none" w:sz="0" w:space="0" w:color="auto"/>
              </w:divBdr>
            </w:div>
            <w:div w:id="1735353676">
              <w:marLeft w:val="0"/>
              <w:marRight w:val="0"/>
              <w:marTop w:val="0"/>
              <w:marBottom w:val="0"/>
              <w:divBdr>
                <w:top w:val="none" w:sz="0" w:space="0" w:color="auto"/>
                <w:left w:val="none" w:sz="0" w:space="0" w:color="auto"/>
                <w:bottom w:val="none" w:sz="0" w:space="0" w:color="auto"/>
                <w:right w:val="none" w:sz="0" w:space="0" w:color="auto"/>
              </w:divBdr>
            </w:div>
            <w:div w:id="1120493413">
              <w:marLeft w:val="0"/>
              <w:marRight w:val="0"/>
              <w:marTop w:val="0"/>
              <w:marBottom w:val="0"/>
              <w:divBdr>
                <w:top w:val="none" w:sz="0" w:space="0" w:color="auto"/>
                <w:left w:val="none" w:sz="0" w:space="0" w:color="auto"/>
                <w:bottom w:val="none" w:sz="0" w:space="0" w:color="auto"/>
                <w:right w:val="none" w:sz="0" w:space="0" w:color="auto"/>
              </w:divBdr>
            </w:div>
            <w:div w:id="967510467">
              <w:marLeft w:val="0"/>
              <w:marRight w:val="0"/>
              <w:marTop w:val="0"/>
              <w:marBottom w:val="0"/>
              <w:divBdr>
                <w:top w:val="none" w:sz="0" w:space="0" w:color="auto"/>
                <w:left w:val="none" w:sz="0" w:space="0" w:color="auto"/>
                <w:bottom w:val="none" w:sz="0" w:space="0" w:color="auto"/>
                <w:right w:val="none" w:sz="0" w:space="0" w:color="auto"/>
              </w:divBdr>
            </w:div>
            <w:div w:id="169223962">
              <w:marLeft w:val="0"/>
              <w:marRight w:val="0"/>
              <w:marTop w:val="0"/>
              <w:marBottom w:val="0"/>
              <w:divBdr>
                <w:top w:val="none" w:sz="0" w:space="0" w:color="auto"/>
                <w:left w:val="none" w:sz="0" w:space="0" w:color="auto"/>
                <w:bottom w:val="none" w:sz="0" w:space="0" w:color="auto"/>
                <w:right w:val="none" w:sz="0" w:space="0" w:color="auto"/>
              </w:divBdr>
            </w:div>
            <w:div w:id="670371784">
              <w:marLeft w:val="0"/>
              <w:marRight w:val="0"/>
              <w:marTop w:val="0"/>
              <w:marBottom w:val="0"/>
              <w:divBdr>
                <w:top w:val="none" w:sz="0" w:space="0" w:color="auto"/>
                <w:left w:val="none" w:sz="0" w:space="0" w:color="auto"/>
                <w:bottom w:val="none" w:sz="0" w:space="0" w:color="auto"/>
                <w:right w:val="none" w:sz="0" w:space="0" w:color="auto"/>
              </w:divBdr>
            </w:div>
            <w:div w:id="1871989522">
              <w:marLeft w:val="0"/>
              <w:marRight w:val="0"/>
              <w:marTop w:val="0"/>
              <w:marBottom w:val="0"/>
              <w:divBdr>
                <w:top w:val="none" w:sz="0" w:space="0" w:color="auto"/>
                <w:left w:val="none" w:sz="0" w:space="0" w:color="auto"/>
                <w:bottom w:val="none" w:sz="0" w:space="0" w:color="auto"/>
                <w:right w:val="none" w:sz="0" w:space="0" w:color="auto"/>
              </w:divBdr>
            </w:div>
            <w:div w:id="37554942">
              <w:marLeft w:val="0"/>
              <w:marRight w:val="0"/>
              <w:marTop w:val="0"/>
              <w:marBottom w:val="0"/>
              <w:divBdr>
                <w:top w:val="none" w:sz="0" w:space="0" w:color="auto"/>
                <w:left w:val="none" w:sz="0" w:space="0" w:color="auto"/>
                <w:bottom w:val="none" w:sz="0" w:space="0" w:color="auto"/>
                <w:right w:val="none" w:sz="0" w:space="0" w:color="auto"/>
              </w:divBdr>
            </w:div>
            <w:div w:id="1265379741">
              <w:marLeft w:val="0"/>
              <w:marRight w:val="0"/>
              <w:marTop w:val="0"/>
              <w:marBottom w:val="0"/>
              <w:divBdr>
                <w:top w:val="none" w:sz="0" w:space="0" w:color="auto"/>
                <w:left w:val="none" w:sz="0" w:space="0" w:color="auto"/>
                <w:bottom w:val="none" w:sz="0" w:space="0" w:color="auto"/>
                <w:right w:val="none" w:sz="0" w:space="0" w:color="auto"/>
              </w:divBdr>
            </w:div>
            <w:div w:id="2142725115">
              <w:marLeft w:val="0"/>
              <w:marRight w:val="0"/>
              <w:marTop w:val="0"/>
              <w:marBottom w:val="0"/>
              <w:divBdr>
                <w:top w:val="none" w:sz="0" w:space="0" w:color="auto"/>
                <w:left w:val="none" w:sz="0" w:space="0" w:color="auto"/>
                <w:bottom w:val="none" w:sz="0" w:space="0" w:color="auto"/>
                <w:right w:val="none" w:sz="0" w:space="0" w:color="auto"/>
              </w:divBdr>
            </w:div>
            <w:div w:id="1021710312">
              <w:marLeft w:val="0"/>
              <w:marRight w:val="0"/>
              <w:marTop w:val="0"/>
              <w:marBottom w:val="0"/>
              <w:divBdr>
                <w:top w:val="none" w:sz="0" w:space="0" w:color="auto"/>
                <w:left w:val="none" w:sz="0" w:space="0" w:color="auto"/>
                <w:bottom w:val="none" w:sz="0" w:space="0" w:color="auto"/>
                <w:right w:val="none" w:sz="0" w:space="0" w:color="auto"/>
              </w:divBdr>
            </w:div>
            <w:div w:id="1293243402">
              <w:marLeft w:val="0"/>
              <w:marRight w:val="0"/>
              <w:marTop w:val="0"/>
              <w:marBottom w:val="0"/>
              <w:divBdr>
                <w:top w:val="none" w:sz="0" w:space="0" w:color="auto"/>
                <w:left w:val="none" w:sz="0" w:space="0" w:color="auto"/>
                <w:bottom w:val="none" w:sz="0" w:space="0" w:color="auto"/>
                <w:right w:val="none" w:sz="0" w:space="0" w:color="auto"/>
              </w:divBdr>
            </w:div>
            <w:div w:id="459811520">
              <w:marLeft w:val="0"/>
              <w:marRight w:val="0"/>
              <w:marTop w:val="0"/>
              <w:marBottom w:val="0"/>
              <w:divBdr>
                <w:top w:val="none" w:sz="0" w:space="0" w:color="auto"/>
                <w:left w:val="none" w:sz="0" w:space="0" w:color="auto"/>
                <w:bottom w:val="none" w:sz="0" w:space="0" w:color="auto"/>
                <w:right w:val="none" w:sz="0" w:space="0" w:color="auto"/>
              </w:divBdr>
            </w:div>
            <w:div w:id="771779789">
              <w:marLeft w:val="0"/>
              <w:marRight w:val="0"/>
              <w:marTop w:val="0"/>
              <w:marBottom w:val="0"/>
              <w:divBdr>
                <w:top w:val="none" w:sz="0" w:space="0" w:color="auto"/>
                <w:left w:val="none" w:sz="0" w:space="0" w:color="auto"/>
                <w:bottom w:val="none" w:sz="0" w:space="0" w:color="auto"/>
                <w:right w:val="none" w:sz="0" w:space="0" w:color="auto"/>
              </w:divBdr>
            </w:div>
            <w:div w:id="379982868">
              <w:marLeft w:val="0"/>
              <w:marRight w:val="0"/>
              <w:marTop w:val="0"/>
              <w:marBottom w:val="0"/>
              <w:divBdr>
                <w:top w:val="none" w:sz="0" w:space="0" w:color="auto"/>
                <w:left w:val="none" w:sz="0" w:space="0" w:color="auto"/>
                <w:bottom w:val="none" w:sz="0" w:space="0" w:color="auto"/>
                <w:right w:val="none" w:sz="0" w:space="0" w:color="auto"/>
              </w:divBdr>
            </w:div>
            <w:div w:id="1064568142">
              <w:marLeft w:val="0"/>
              <w:marRight w:val="0"/>
              <w:marTop w:val="0"/>
              <w:marBottom w:val="0"/>
              <w:divBdr>
                <w:top w:val="none" w:sz="0" w:space="0" w:color="auto"/>
                <w:left w:val="none" w:sz="0" w:space="0" w:color="auto"/>
                <w:bottom w:val="none" w:sz="0" w:space="0" w:color="auto"/>
                <w:right w:val="none" w:sz="0" w:space="0" w:color="auto"/>
              </w:divBdr>
            </w:div>
            <w:div w:id="2081249416">
              <w:marLeft w:val="0"/>
              <w:marRight w:val="0"/>
              <w:marTop w:val="0"/>
              <w:marBottom w:val="0"/>
              <w:divBdr>
                <w:top w:val="none" w:sz="0" w:space="0" w:color="auto"/>
                <w:left w:val="none" w:sz="0" w:space="0" w:color="auto"/>
                <w:bottom w:val="none" w:sz="0" w:space="0" w:color="auto"/>
                <w:right w:val="none" w:sz="0" w:space="0" w:color="auto"/>
              </w:divBdr>
            </w:div>
            <w:div w:id="98188599">
              <w:marLeft w:val="0"/>
              <w:marRight w:val="0"/>
              <w:marTop w:val="0"/>
              <w:marBottom w:val="0"/>
              <w:divBdr>
                <w:top w:val="none" w:sz="0" w:space="0" w:color="auto"/>
                <w:left w:val="none" w:sz="0" w:space="0" w:color="auto"/>
                <w:bottom w:val="none" w:sz="0" w:space="0" w:color="auto"/>
                <w:right w:val="none" w:sz="0" w:space="0" w:color="auto"/>
              </w:divBdr>
            </w:div>
            <w:div w:id="1890267629">
              <w:marLeft w:val="0"/>
              <w:marRight w:val="0"/>
              <w:marTop w:val="0"/>
              <w:marBottom w:val="0"/>
              <w:divBdr>
                <w:top w:val="none" w:sz="0" w:space="0" w:color="auto"/>
                <w:left w:val="none" w:sz="0" w:space="0" w:color="auto"/>
                <w:bottom w:val="none" w:sz="0" w:space="0" w:color="auto"/>
                <w:right w:val="none" w:sz="0" w:space="0" w:color="auto"/>
              </w:divBdr>
            </w:div>
            <w:div w:id="1639872394">
              <w:marLeft w:val="0"/>
              <w:marRight w:val="0"/>
              <w:marTop w:val="0"/>
              <w:marBottom w:val="0"/>
              <w:divBdr>
                <w:top w:val="none" w:sz="0" w:space="0" w:color="auto"/>
                <w:left w:val="none" w:sz="0" w:space="0" w:color="auto"/>
                <w:bottom w:val="none" w:sz="0" w:space="0" w:color="auto"/>
                <w:right w:val="none" w:sz="0" w:space="0" w:color="auto"/>
              </w:divBdr>
            </w:div>
            <w:div w:id="671104983">
              <w:marLeft w:val="0"/>
              <w:marRight w:val="0"/>
              <w:marTop w:val="0"/>
              <w:marBottom w:val="0"/>
              <w:divBdr>
                <w:top w:val="none" w:sz="0" w:space="0" w:color="auto"/>
                <w:left w:val="none" w:sz="0" w:space="0" w:color="auto"/>
                <w:bottom w:val="none" w:sz="0" w:space="0" w:color="auto"/>
                <w:right w:val="none" w:sz="0" w:space="0" w:color="auto"/>
              </w:divBdr>
            </w:div>
            <w:div w:id="1176840678">
              <w:marLeft w:val="0"/>
              <w:marRight w:val="0"/>
              <w:marTop w:val="0"/>
              <w:marBottom w:val="0"/>
              <w:divBdr>
                <w:top w:val="none" w:sz="0" w:space="0" w:color="auto"/>
                <w:left w:val="none" w:sz="0" w:space="0" w:color="auto"/>
                <w:bottom w:val="none" w:sz="0" w:space="0" w:color="auto"/>
                <w:right w:val="none" w:sz="0" w:space="0" w:color="auto"/>
              </w:divBdr>
            </w:div>
            <w:div w:id="2023312220">
              <w:marLeft w:val="0"/>
              <w:marRight w:val="0"/>
              <w:marTop w:val="0"/>
              <w:marBottom w:val="0"/>
              <w:divBdr>
                <w:top w:val="none" w:sz="0" w:space="0" w:color="auto"/>
                <w:left w:val="none" w:sz="0" w:space="0" w:color="auto"/>
                <w:bottom w:val="none" w:sz="0" w:space="0" w:color="auto"/>
                <w:right w:val="none" w:sz="0" w:space="0" w:color="auto"/>
              </w:divBdr>
            </w:div>
            <w:div w:id="538975439">
              <w:marLeft w:val="0"/>
              <w:marRight w:val="0"/>
              <w:marTop w:val="0"/>
              <w:marBottom w:val="0"/>
              <w:divBdr>
                <w:top w:val="none" w:sz="0" w:space="0" w:color="auto"/>
                <w:left w:val="none" w:sz="0" w:space="0" w:color="auto"/>
                <w:bottom w:val="none" w:sz="0" w:space="0" w:color="auto"/>
                <w:right w:val="none" w:sz="0" w:space="0" w:color="auto"/>
              </w:divBdr>
            </w:div>
            <w:div w:id="1308241456">
              <w:marLeft w:val="0"/>
              <w:marRight w:val="0"/>
              <w:marTop w:val="0"/>
              <w:marBottom w:val="0"/>
              <w:divBdr>
                <w:top w:val="none" w:sz="0" w:space="0" w:color="auto"/>
                <w:left w:val="none" w:sz="0" w:space="0" w:color="auto"/>
                <w:bottom w:val="none" w:sz="0" w:space="0" w:color="auto"/>
                <w:right w:val="none" w:sz="0" w:space="0" w:color="auto"/>
              </w:divBdr>
            </w:div>
            <w:div w:id="128012644">
              <w:marLeft w:val="0"/>
              <w:marRight w:val="0"/>
              <w:marTop w:val="0"/>
              <w:marBottom w:val="0"/>
              <w:divBdr>
                <w:top w:val="none" w:sz="0" w:space="0" w:color="auto"/>
                <w:left w:val="none" w:sz="0" w:space="0" w:color="auto"/>
                <w:bottom w:val="none" w:sz="0" w:space="0" w:color="auto"/>
                <w:right w:val="none" w:sz="0" w:space="0" w:color="auto"/>
              </w:divBdr>
            </w:div>
            <w:div w:id="372578439">
              <w:marLeft w:val="0"/>
              <w:marRight w:val="0"/>
              <w:marTop w:val="0"/>
              <w:marBottom w:val="0"/>
              <w:divBdr>
                <w:top w:val="none" w:sz="0" w:space="0" w:color="auto"/>
                <w:left w:val="none" w:sz="0" w:space="0" w:color="auto"/>
                <w:bottom w:val="none" w:sz="0" w:space="0" w:color="auto"/>
                <w:right w:val="none" w:sz="0" w:space="0" w:color="auto"/>
              </w:divBdr>
            </w:div>
            <w:div w:id="256016111">
              <w:marLeft w:val="0"/>
              <w:marRight w:val="0"/>
              <w:marTop w:val="0"/>
              <w:marBottom w:val="0"/>
              <w:divBdr>
                <w:top w:val="none" w:sz="0" w:space="0" w:color="auto"/>
                <w:left w:val="none" w:sz="0" w:space="0" w:color="auto"/>
                <w:bottom w:val="none" w:sz="0" w:space="0" w:color="auto"/>
                <w:right w:val="none" w:sz="0" w:space="0" w:color="auto"/>
              </w:divBdr>
            </w:div>
            <w:div w:id="1438792699">
              <w:marLeft w:val="0"/>
              <w:marRight w:val="0"/>
              <w:marTop w:val="0"/>
              <w:marBottom w:val="0"/>
              <w:divBdr>
                <w:top w:val="none" w:sz="0" w:space="0" w:color="auto"/>
                <w:left w:val="none" w:sz="0" w:space="0" w:color="auto"/>
                <w:bottom w:val="none" w:sz="0" w:space="0" w:color="auto"/>
                <w:right w:val="none" w:sz="0" w:space="0" w:color="auto"/>
              </w:divBdr>
            </w:div>
            <w:div w:id="384842985">
              <w:marLeft w:val="0"/>
              <w:marRight w:val="0"/>
              <w:marTop w:val="0"/>
              <w:marBottom w:val="0"/>
              <w:divBdr>
                <w:top w:val="none" w:sz="0" w:space="0" w:color="auto"/>
                <w:left w:val="none" w:sz="0" w:space="0" w:color="auto"/>
                <w:bottom w:val="none" w:sz="0" w:space="0" w:color="auto"/>
                <w:right w:val="none" w:sz="0" w:space="0" w:color="auto"/>
              </w:divBdr>
            </w:div>
            <w:div w:id="1100641884">
              <w:marLeft w:val="0"/>
              <w:marRight w:val="0"/>
              <w:marTop w:val="0"/>
              <w:marBottom w:val="0"/>
              <w:divBdr>
                <w:top w:val="none" w:sz="0" w:space="0" w:color="auto"/>
                <w:left w:val="none" w:sz="0" w:space="0" w:color="auto"/>
                <w:bottom w:val="none" w:sz="0" w:space="0" w:color="auto"/>
                <w:right w:val="none" w:sz="0" w:space="0" w:color="auto"/>
              </w:divBdr>
            </w:div>
            <w:div w:id="1554461871">
              <w:marLeft w:val="0"/>
              <w:marRight w:val="0"/>
              <w:marTop w:val="0"/>
              <w:marBottom w:val="0"/>
              <w:divBdr>
                <w:top w:val="none" w:sz="0" w:space="0" w:color="auto"/>
                <w:left w:val="none" w:sz="0" w:space="0" w:color="auto"/>
                <w:bottom w:val="none" w:sz="0" w:space="0" w:color="auto"/>
                <w:right w:val="none" w:sz="0" w:space="0" w:color="auto"/>
              </w:divBdr>
            </w:div>
            <w:div w:id="863010704">
              <w:marLeft w:val="0"/>
              <w:marRight w:val="0"/>
              <w:marTop w:val="0"/>
              <w:marBottom w:val="0"/>
              <w:divBdr>
                <w:top w:val="none" w:sz="0" w:space="0" w:color="auto"/>
                <w:left w:val="none" w:sz="0" w:space="0" w:color="auto"/>
                <w:bottom w:val="none" w:sz="0" w:space="0" w:color="auto"/>
                <w:right w:val="none" w:sz="0" w:space="0" w:color="auto"/>
              </w:divBdr>
            </w:div>
            <w:div w:id="1975594527">
              <w:marLeft w:val="0"/>
              <w:marRight w:val="0"/>
              <w:marTop w:val="0"/>
              <w:marBottom w:val="0"/>
              <w:divBdr>
                <w:top w:val="none" w:sz="0" w:space="0" w:color="auto"/>
                <w:left w:val="none" w:sz="0" w:space="0" w:color="auto"/>
                <w:bottom w:val="none" w:sz="0" w:space="0" w:color="auto"/>
                <w:right w:val="none" w:sz="0" w:space="0" w:color="auto"/>
              </w:divBdr>
            </w:div>
            <w:div w:id="6448155">
              <w:marLeft w:val="0"/>
              <w:marRight w:val="0"/>
              <w:marTop w:val="0"/>
              <w:marBottom w:val="0"/>
              <w:divBdr>
                <w:top w:val="none" w:sz="0" w:space="0" w:color="auto"/>
                <w:left w:val="none" w:sz="0" w:space="0" w:color="auto"/>
                <w:bottom w:val="none" w:sz="0" w:space="0" w:color="auto"/>
                <w:right w:val="none" w:sz="0" w:space="0" w:color="auto"/>
              </w:divBdr>
            </w:div>
            <w:div w:id="140121259">
              <w:marLeft w:val="0"/>
              <w:marRight w:val="0"/>
              <w:marTop w:val="0"/>
              <w:marBottom w:val="0"/>
              <w:divBdr>
                <w:top w:val="none" w:sz="0" w:space="0" w:color="auto"/>
                <w:left w:val="none" w:sz="0" w:space="0" w:color="auto"/>
                <w:bottom w:val="none" w:sz="0" w:space="0" w:color="auto"/>
                <w:right w:val="none" w:sz="0" w:space="0" w:color="auto"/>
              </w:divBdr>
            </w:div>
            <w:div w:id="1740977712">
              <w:marLeft w:val="0"/>
              <w:marRight w:val="0"/>
              <w:marTop w:val="0"/>
              <w:marBottom w:val="0"/>
              <w:divBdr>
                <w:top w:val="none" w:sz="0" w:space="0" w:color="auto"/>
                <w:left w:val="none" w:sz="0" w:space="0" w:color="auto"/>
                <w:bottom w:val="none" w:sz="0" w:space="0" w:color="auto"/>
                <w:right w:val="none" w:sz="0" w:space="0" w:color="auto"/>
              </w:divBdr>
            </w:div>
            <w:div w:id="1873760792">
              <w:marLeft w:val="0"/>
              <w:marRight w:val="0"/>
              <w:marTop w:val="0"/>
              <w:marBottom w:val="0"/>
              <w:divBdr>
                <w:top w:val="none" w:sz="0" w:space="0" w:color="auto"/>
                <w:left w:val="none" w:sz="0" w:space="0" w:color="auto"/>
                <w:bottom w:val="none" w:sz="0" w:space="0" w:color="auto"/>
                <w:right w:val="none" w:sz="0" w:space="0" w:color="auto"/>
              </w:divBdr>
            </w:div>
            <w:div w:id="2031755939">
              <w:marLeft w:val="0"/>
              <w:marRight w:val="0"/>
              <w:marTop w:val="0"/>
              <w:marBottom w:val="0"/>
              <w:divBdr>
                <w:top w:val="none" w:sz="0" w:space="0" w:color="auto"/>
                <w:left w:val="none" w:sz="0" w:space="0" w:color="auto"/>
                <w:bottom w:val="none" w:sz="0" w:space="0" w:color="auto"/>
                <w:right w:val="none" w:sz="0" w:space="0" w:color="auto"/>
              </w:divBdr>
            </w:div>
            <w:div w:id="1421020859">
              <w:marLeft w:val="0"/>
              <w:marRight w:val="0"/>
              <w:marTop w:val="0"/>
              <w:marBottom w:val="0"/>
              <w:divBdr>
                <w:top w:val="none" w:sz="0" w:space="0" w:color="auto"/>
                <w:left w:val="none" w:sz="0" w:space="0" w:color="auto"/>
                <w:bottom w:val="none" w:sz="0" w:space="0" w:color="auto"/>
                <w:right w:val="none" w:sz="0" w:space="0" w:color="auto"/>
              </w:divBdr>
            </w:div>
            <w:div w:id="732966879">
              <w:marLeft w:val="0"/>
              <w:marRight w:val="0"/>
              <w:marTop w:val="0"/>
              <w:marBottom w:val="0"/>
              <w:divBdr>
                <w:top w:val="none" w:sz="0" w:space="0" w:color="auto"/>
                <w:left w:val="none" w:sz="0" w:space="0" w:color="auto"/>
                <w:bottom w:val="none" w:sz="0" w:space="0" w:color="auto"/>
                <w:right w:val="none" w:sz="0" w:space="0" w:color="auto"/>
              </w:divBdr>
            </w:div>
            <w:div w:id="392629565">
              <w:marLeft w:val="0"/>
              <w:marRight w:val="0"/>
              <w:marTop w:val="0"/>
              <w:marBottom w:val="0"/>
              <w:divBdr>
                <w:top w:val="none" w:sz="0" w:space="0" w:color="auto"/>
                <w:left w:val="none" w:sz="0" w:space="0" w:color="auto"/>
                <w:bottom w:val="none" w:sz="0" w:space="0" w:color="auto"/>
                <w:right w:val="none" w:sz="0" w:space="0" w:color="auto"/>
              </w:divBdr>
            </w:div>
            <w:div w:id="1934125473">
              <w:marLeft w:val="0"/>
              <w:marRight w:val="0"/>
              <w:marTop w:val="0"/>
              <w:marBottom w:val="0"/>
              <w:divBdr>
                <w:top w:val="none" w:sz="0" w:space="0" w:color="auto"/>
                <w:left w:val="none" w:sz="0" w:space="0" w:color="auto"/>
                <w:bottom w:val="none" w:sz="0" w:space="0" w:color="auto"/>
                <w:right w:val="none" w:sz="0" w:space="0" w:color="auto"/>
              </w:divBdr>
            </w:div>
            <w:div w:id="1816218308">
              <w:marLeft w:val="0"/>
              <w:marRight w:val="0"/>
              <w:marTop w:val="0"/>
              <w:marBottom w:val="0"/>
              <w:divBdr>
                <w:top w:val="none" w:sz="0" w:space="0" w:color="auto"/>
                <w:left w:val="none" w:sz="0" w:space="0" w:color="auto"/>
                <w:bottom w:val="none" w:sz="0" w:space="0" w:color="auto"/>
                <w:right w:val="none" w:sz="0" w:space="0" w:color="auto"/>
              </w:divBdr>
            </w:div>
            <w:div w:id="1495491149">
              <w:marLeft w:val="0"/>
              <w:marRight w:val="0"/>
              <w:marTop w:val="0"/>
              <w:marBottom w:val="0"/>
              <w:divBdr>
                <w:top w:val="none" w:sz="0" w:space="0" w:color="auto"/>
                <w:left w:val="none" w:sz="0" w:space="0" w:color="auto"/>
                <w:bottom w:val="none" w:sz="0" w:space="0" w:color="auto"/>
                <w:right w:val="none" w:sz="0" w:space="0" w:color="auto"/>
              </w:divBdr>
            </w:div>
            <w:div w:id="1146438470">
              <w:marLeft w:val="0"/>
              <w:marRight w:val="0"/>
              <w:marTop w:val="0"/>
              <w:marBottom w:val="0"/>
              <w:divBdr>
                <w:top w:val="none" w:sz="0" w:space="0" w:color="auto"/>
                <w:left w:val="none" w:sz="0" w:space="0" w:color="auto"/>
                <w:bottom w:val="none" w:sz="0" w:space="0" w:color="auto"/>
                <w:right w:val="none" w:sz="0" w:space="0" w:color="auto"/>
              </w:divBdr>
            </w:div>
            <w:div w:id="1706365737">
              <w:marLeft w:val="0"/>
              <w:marRight w:val="0"/>
              <w:marTop w:val="0"/>
              <w:marBottom w:val="0"/>
              <w:divBdr>
                <w:top w:val="none" w:sz="0" w:space="0" w:color="auto"/>
                <w:left w:val="none" w:sz="0" w:space="0" w:color="auto"/>
                <w:bottom w:val="none" w:sz="0" w:space="0" w:color="auto"/>
                <w:right w:val="none" w:sz="0" w:space="0" w:color="auto"/>
              </w:divBdr>
            </w:div>
            <w:div w:id="191656564">
              <w:marLeft w:val="0"/>
              <w:marRight w:val="0"/>
              <w:marTop w:val="0"/>
              <w:marBottom w:val="0"/>
              <w:divBdr>
                <w:top w:val="none" w:sz="0" w:space="0" w:color="auto"/>
                <w:left w:val="none" w:sz="0" w:space="0" w:color="auto"/>
                <w:bottom w:val="none" w:sz="0" w:space="0" w:color="auto"/>
                <w:right w:val="none" w:sz="0" w:space="0" w:color="auto"/>
              </w:divBdr>
            </w:div>
            <w:div w:id="146015414">
              <w:marLeft w:val="0"/>
              <w:marRight w:val="0"/>
              <w:marTop w:val="0"/>
              <w:marBottom w:val="0"/>
              <w:divBdr>
                <w:top w:val="none" w:sz="0" w:space="0" w:color="auto"/>
                <w:left w:val="none" w:sz="0" w:space="0" w:color="auto"/>
                <w:bottom w:val="none" w:sz="0" w:space="0" w:color="auto"/>
                <w:right w:val="none" w:sz="0" w:space="0" w:color="auto"/>
              </w:divBdr>
            </w:div>
            <w:div w:id="1060322367">
              <w:marLeft w:val="0"/>
              <w:marRight w:val="0"/>
              <w:marTop w:val="0"/>
              <w:marBottom w:val="0"/>
              <w:divBdr>
                <w:top w:val="none" w:sz="0" w:space="0" w:color="auto"/>
                <w:left w:val="none" w:sz="0" w:space="0" w:color="auto"/>
                <w:bottom w:val="none" w:sz="0" w:space="0" w:color="auto"/>
                <w:right w:val="none" w:sz="0" w:space="0" w:color="auto"/>
              </w:divBdr>
            </w:div>
            <w:div w:id="1527216161">
              <w:marLeft w:val="0"/>
              <w:marRight w:val="0"/>
              <w:marTop w:val="0"/>
              <w:marBottom w:val="0"/>
              <w:divBdr>
                <w:top w:val="none" w:sz="0" w:space="0" w:color="auto"/>
                <w:left w:val="none" w:sz="0" w:space="0" w:color="auto"/>
                <w:bottom w:val="none" w:sz="0" w:space="0" w:color="auto"/>
                <w:right w:val="none" w:sz="0" w:space="0" w:color="auto"/>
              </w:divBdr>
            </w:div>
            <w:div w:id="1121456187">
              <w:marLeft w:val="0"/>
              <w:marRight w:val="0"/>
              <w:marTop w:val="0"/>
              <w:marBottom w:val="0"/>
              <w:divBdr>
                <w:top w:val="none" w:sz="0" w:space="0" w:color="auto"/>
                <w:left w:val="none" w:sz="0" w:space="0" w:color="auto"/>
                <w:bottom w:val="none" w:sz="0" w:space="0" w:color="auto"/>
                <w:right w:val="none" w:sz="0" w:space="0" w:color="auto"/>
              </w:divBdr>
            </w:div>
            <w:div w:id="1181317573">
              <w:marLeft w:val="0"/>
              <w:marRight w:val="0"/>
              <w:marTop w:val="0"/>
              <w:marBottom w:val="0"/>
              <w:divBdr>
                <w:top w:val="none" w:sz="0" w:space="0" w:color="auto"/>
                <w:left w:val="none" w:sz="0" w:space="0" w:color="auto"/>
                <w:bottom w:val="none" w:sz="0" w:space="0" w:color="auto"/>
                <w:right w:val="none" w:sz="0" w:space="0" w:color="auto"/>
              </w:divBdr>
            </w:div>
            <w:div w:id="521747070">
              <w:marLeft w:val="0"/>
              <w:marRight w:val="0"/>
              <w:marTop w:val="0"/>
              <w:marBottom w:val="0"/>
              <w:divBdr>
                <w:top w:val="none" w:sz="0" w:space="0" w:color="auto"/>
                <w:left w:val="none" w:sz="0" w:space="0" w:color="auto"/>
                <w:bottom w:val="none" w:sz="0" w:space="0" w:color="auto"/>
                <w:right w:val="none" w:sz="0" w:space="0" w:color="auto"/>
              </w:divBdr>
            </w:div>
            <w:div w:id="40441004">
              <w:marLeft w:val="0"/>
              <w:marRight w:val="0"/>
              <w:marTop w:val="0"/>
              <w:marBottom w:val="0"/>
              <w:divBdr>
                <w:top w:val="none" w:sz="0" w:space="0" w:color="auto"/>
                <w:left w:val="none" w:sz="0" w:space="0" w:color="auto"/>
                <w:bottom w:val="none" w:sz="0" w:space="0" w:color="auto"/>
                <w:right w:val="none" w:sz="0" w:space="0" w:color="auto"/>
              </w:divBdr>
            </w:div>
            <w:div w:id="497505334">
              <w:marLeft w:val="0"/>
              <w:marRight w:val="0"/>
              <w:marTop w:val="0"/>
              <w:marBottom w:val="0"/>
              <w:divBdr>
                <w:top w:val="none" w:sz="0" w:space="0" w:color="auto"/>
                <w:left w:val="none" w:sz="0" w:space="0" w:color="auto"/>
                <w:bottom w:val="none" w:sz="0" w:space="0" w:color="auto"/>
                <w:right w:val="none" w:sz="0" w:space="0" w:color="auto"/>
              </w:divBdr>
            </w:div>
            <w:div w:id="768818538">
              <w:marLeft w:val="0"/>
              <w:marRight w:val="0"/>
              <w:marTop w:val="0"/>
              <w:marBottom w:val="0"/>
              <w:divBdr>
                <w:top w:val="none" w:sz="0" w:space="0" w:color="auto"/>
                <w:left w:val="none" w:sz="0" w:space="0" w:color="auto"/>
                <w:bottom w:val="none" w:sz="0" w:space="0" w:color="auto"/>
                <w:right w:val="none" w:sz="0" w:space="0" w:color="auto"/>
              </w:divBdr>
            </w:div>
            <w:div w:id="707800284">
              <w:marLeft w:val="0"/>
              <w:marRight w:val="0"/>
              <w:marTop w:val="0"/>
              <w:marBottom w:val="0"/>
              <w:divBdr>
                <w:top w:val="none" w:sz="0" w:space="0" w:color="auto"/>
                <w:left w:val="none" w:sz="0" w:space="0" w:color="auto"/>
                <w:bottom w:val="none" w:sz="0" w:space="0" w:color="auto"/>
                <w:right w:val="none" w:sz="0" w:space="0" w:color="auto"/>
              </w:divBdr>
            </w:div>
            <w:div w:id="442189719">
              <w:marLeft w:val="0"/>
              <w:marRight w:val="0"/>
              <w:marTop w:val="0"/>
              <w:marBottom w:val="0"/>
              <w:divBdr>
                <w:top w:val="none" w:sz="0" w:space="0" w:color="auto"/>
                <w:left w:val="none" w:sz="0" w:space="0" w:color="auto"/>
                <w:bottom w:val="none" w:sz="0" w:space="0" w:color="auto"/>
                <w:right w:val="none" w:sz="0" w:space="0" w:color="auto"/>
              </w:divBdr>
            </w:div>
            <w:div w:id="280654940">
              <w:marLeft w:val="0"/>
              <w:marRight w:val="0"/>
              <w:marTop w:val="0"/>
              <w:marBottom w:val="0"/>
              <w:divBdr>
                <w:top w:val="none" w:sz="0" w:space="0" w:color="auto"/>
                <w:left w:val="none" w:sz="0" w:space="0" w:color="auto"/>
                <w:bottom w:val="none" w:sz="0" w:space="0" w:color="auto"/>
                <w:right w:val="none" w:sz="0" w:space="0" w:color="auto"/>
              </w:divBdr>
            </w:div>
            <w:div w:id="517162240">
              <w:marLeft w:val="0"/>
              <w:marRight w:val="0"/>
              <w:marTop w:val="0"/>
              <w:marBottom w:val="0"/>
              <w:divBdr>
                <w:top w:val="none" w:sz="0" w:space="0" w:color="auto"/>
                <w:left w:val="none" w:sz="0" w:space="0" w:color="auto"/>
                <w:bottom w:val="none" w:sz="0" w:space="0" w:color="auto"/>
                <w:right w:val="none" w:sz="0" w:space="0" w:color="auto"/>
              </w:divBdr>
            </w:div>
            <w:div w:id="442965302">
              <w:marLeft w:val="0"/>
              <w:marRight w:val="0"/>
              <w:marTop w:val="0"/>
              <w:marBottom w:val="0"/>
              <w:divBdr>
                <w:top w:val="none" w:sz="0" w:space="0" w:color="auto"/>
                <w:left w:val="none" w:sz="0" w:space="0" w:color="auto"/>
                <w:bottom w:val="none" w:sz="0" w:space="0" w:color="auto"/>
                <w:right w:val="none" w:sz="0" w:space="0" w:color="auto"/>
              </w:divBdr>
            </w:div>
            <w:div w:id="1040669736">
              <w:marLeft w:val="0"/>
              <w:marRight w:val="0"/>
              <w:marTop w:val="0"/>
              <w:marBottom w:val="0"/>
              <w:divBdr>
                <w:top w:val="none" w:sz="0" w:space="0" w:color="auto"/>
                <w:left w:val="none" w:sz="0" w:space="0" w:color="auto"/>
                <w:bottom w:val="none" w:sz="0" w:space="0" w:color="auto"/>
                <w:right w:val="none" w:sz="0" w:space="0" w:color="auto"/>
              </w:divBdr>
            </w:div>
            <w:div w:id="506672277">
              <w:marLeft w:val="0"/>
              <w:marRight w:val="0"/>
              <w:marTop w:val="0"/>
              <w:marBottom w:val="0"/>
              <w:divBdr>
                <w:top w:val="none" w:sz="0" w:space="0" w:color="auto"/>
                <w:left w:val="none" w:sz="0" w:space="0" w:color="auto"/>
                <w:bottom w:val="none" w:sz="0" w:space="0" w:color="auto"/>
                <w:right w:val="none" w:sz="0" w:space="0" w:color="auto"/>
              </w:divBdr>
            </w:div>
            <w:div w:id="1453597358">
              <w:marLeft w:val="0"/>
              <w:marRight w:val="0"/>
              <w:marTop w:val="0"/>
              <w:marBottom w:val="0"/>
              <w:divBdr>
                <w:top w:val="none" w:sz="0" w:space="0" w:color="auto"/>
                <w:left w:val="none" w:sz="0" w:space="0" w:color="auto"/>
                <w:bottom w:val="none" w:sz="0" w:space="0" w:color="auto"/>
                <w:right w:val="none" w:sz="0" w:space="0" w:color="auto"/>
              </w:divBdr>
            </w:div>
            <w:div w:id="186405248">
              <w:marLeft w:val="0"/>
              <w:marRight w:val="0"/>
              <w:marTop w:val="0"/>
              <w:marBottom w:val="0"/>
              <w:divBdr>
                <w:top w:val="none" w:sz="0" w:space="0" w:color="auto"/>
                <w:left w:val="none" w:sz="0" w:space="0" w:color="auto"/>
                <w:bottom w:val="none" w:sz="0" w:space="0" w:color="auto"/>
                <w:right w:val="none" w:sz="0" w:space="0" w:color="auto"/>
              </w:divBdr>
            </w:div>
            <w:div w:id="915090428">
              <w:marLeft w:val="0"/>
              <w:marRight w:val="0"/>
              <w:marTop w:val="0"/>
              <w:marBottom w:val="0"/>
              <w:divBdr>
                <w:top w:val="none" w:sz="0" w:space="0" w:color="auto"/>
                <w:left w:val="none" w:sz="0" w:space="0" w:color="auto"/>
                <w:bottom w:val="none" w:sz="0" w:space="0" w:color="auto"/>
                <w:right w:val="none" w:sz="0" w:space="0" w:color="auto"/>
              </w:divBdr>
            </w:div>
            <w:div w:id="165872971">
              <w:marLeft w:val="0"/>
              <w:marRight w:val="0"/>
              <w:marTop w:val="0"/>
              <w:marBottom w:val="0"/>
              <w:divBdr>
                <w:top w:val="none" w:sz="0" w:space="0" w:color="auto"/>
                <w:left w:val="none" w:sz="0" w:space="0" w:color="auto"/>
                <w:bottom w:val="none" w:sz="0" w:space="0" w:color="auto"/>
                <w:right w:val="none" w:sz="0" w:space="0" w:color="auto"/>
              </w:divBdr>
            </w:div>
            <w:div w:id="391588255">
              <w:marLeft w:val="0"/>
              <w:marRight w:val="0"/>
              <w:marTop w:val="0"/>
              <w:marBottom w:val="0"/>
              <w:divBdr>
                <w:top w:val="none" w:sz="0" w:space="0" w:color="auto"/>
                <w:left w:val="none" w:sz="0" w:space="0" w:color="auto"/>
                <w:bottom w:val="none" w:sz="0" w:space="0" w:color="auto"/>
                <w:right w:val="none" w:sz="0" w:space="0" w:color="auto"/>
              </w:divBdr>
            </w:div>
            <w:div w:id="1567181052">
              <w:marLeft w:val="0"/>
              <w:marRight w:val="0"/>
              <w:marTop w:val="0"/>
              <w:marBottom w:val="0"/>
              <w:divBdr>
                <w:top w:val="none" w:sz="0" w:space="0" w:color="auto"/>
                <w:left w:val="none" w:sz="0" w:space="0" w:color="auto"/>
                <w:bottom w:val="none" w:sz="0" w:space="0" w:color="auto"/>
                <w:right w:val="none" w:sz="0" w:space="0" w:color="auto"/>
              </w:divBdr>
            </w:div>
            <w:div w:id="34896292">
              <w:marLeft w:val="0"/>
              <w:marRight w:val="0"/>
              <w:marTop w:val="0"/>
              <w:marBottom w:val="0"/>
              <w:divBdr>
                <w:top w:val="none" w:sz="0" w:space="0" w:color="auto"/>
                <w:left w:val="none" w:sz="0" w:space="0" w:color="auto"/>
                <w:bottom w:val="none" w:sz="0" w:space="0" w:color="auto"/>
                <w:right w:val="none" w:sz="0" w:space="0" w:color="auto"/>
              </w:divBdr>
            </w:div>
            <w:div w:id="942147286">
              <w:marLeft w:val="0"/>
              <w:marRight w:val="0"/>
              <w:marTop w:val="0"/>
              <w:marBottom w:val="0"/>
              <w:divBdr>
                <w:top w:val="none" w:sz="0" w:space="0" w:color="auto"/>
                <w:left w:val="none" w:sz="0" w:space="0" w:color="auto"/>
                <w:bottom w:val="none" w:sz="0" w:space="0" w:color="auto"/>
                <w:right w:val="none" w:sz="0" w:space="0" w:color="auto"/>
              </w:divBdr>
            </w:div>
            <w:div w:id="1533766225">
              <w:marLeft w:val="0"/>
              <w:marRight w:val="0"/>
              <w:marTop w:val="0"/>
              <w:marBottom w:val="0"/>
              <w:divBdr>
                <w:top w:val="none" w:sz="0" w:space="0" w:color="auto"/>
                <w:left w:val="none" w:sz="0" w:space="0" w:color="auto"/>
                <w:bottom w:val="none" w:sz="0" w:space="0" w:color="auto"/>
                <w:right w:val="none" w:sz="0" w:space="0" w:color="auto"/>
              </w:divBdr>
            </w:div>
            <w:div w:id="1459028885">
              <w:marLeft w:val="0"/>
              <w:marRight w:val="0"/>
              <w:marTop w:val="0"/>
              <w:marBottom w:val="0"/>
              <w:divBdr>
                <w:top w:val="none" w:sz="0" w:space="0" w:color="auto"/>
                <w:left w:val="none" w:sz="0" w:space="0" w:color="auto"/>
                <w:bottom w:val="none" w:sz="0" w:space="0" w:color="auto"/>
                <w:right w:val="none" w:sz="0" w:space="0" w:color="auto"/>
              </w:divBdr>
            </w:div>
            <w:div w:id="2049793754">
              <w:marLeft w:val="0"/>
              <w:marRight w:val="0"/>
              <w:marTop w:val="0"/>
              <w:marBottom w:val="0"/>
              <w:divBdr>
                <w:top w:val="none" w:sz="0" w:space="0" w:color="auto"/>
                <w:left w:val="none" w:sz="0" w:space="0" w:color="auto"/>
                <w:bottom w:val="none" w:sz="0" w:space="0" w:color="auto"/>
                <w:right w:val="none" w:sz="0" w:space="0" w:color="auto"/>
              </w:divBdr>
            </w:div>
            <w:div w:id="2077626274">
              <w:marLeft w:val="0"/>
              <w:marRight w:val="0"/>
              <w:marTop w:val="0"/>
              <w:marBottom w:val="0"/>
              <w:divBdr>
                <w:top w:val="none" w:sz="0" w:space="0" w:color="auto"/>
                <w:left w:val="none" w:sz="0" w:space="0" w:color="auto"/>
                <w:bottom w:val="none" w:sz="0" w:space="0" w:color="auto"/>
                <w:right w:val="none" w:sz="0" w:space="0" w:color="auto"/>
              </w:divBdr>
            </w:div>
            <w:div w:id="1156187984">
              <w:marLeft w:val="0"/>
              <w:marRight w:val="0"/>
              <w:marTop w:val="0"/>
              <w:marBottom w:val="0"/>
              <w:divBdr>
                <w:top w:val="none" w:sz="0" w:space="0" w:color="auto"/>
                <w:left w:val="none" w:sz="0" w:space="0" w:color="auto"/>
                <w:bottom w:val="none" w:sz="0" w:space="0" w:color="auto"/>
                <w:right w:val="none" w:sz="0" w:space="0" w:color="auto"/>
              </w:divBdr>
            </w:div>
            <w:div w:id="489754154">
              <w:marLeft w:val="0"/>
              <w:marRight w:val="0"/>
              <w:marTop w:val="0"/>
              <w:marBottom w:val="0"/>
              <w:divBdr>
                <w:top w:val="none" w:sz="0" w:space="0" w:color="auto"/>
                <w:left w:val="none" w:sz="0" w:space="0" w:color="auto"/>
                <w:bottom w:val="none" w:sz="0" w:space="0" w:color="auto"/>
                <w:right w:val="none" w:sz="0" w:space="0" w:color="auto"/>
              </w:divBdr>
            </w:div>
            <w:div w:id="1858888108">
              <w:marLeft w:val="0"/>
              <w:marRight w:val="0"/>
              <w:marTop w:val="0"/>
              <w:marBottom w:val="0"/>
              <w:divBdr>
                <w:top w:val="none" w:sz="0" w:space="0" w:color="auto"/>
                <w:left w:val="none" w:sz="0" w:space="0" w:color="auto"/>
                <w:bottom w:val="none" w:sz="0" w:space="0" w:color="auto"/>
                <w:right w:val="none" w:sz="0" w:space="0" w:color="auto"/>
              </w:divBdr>
            </w:div>
            <w:div w:id="523984854">
              <w:marLeft w:val="0"/>
              <w:marRight w:val="0"/>
              <w:marTop w:val="0"/>
              <w:marBottom w:val="0"/>
              <w:divBdr>
                <w:top w:val="none" w:sz="0" w:space="0" w:color="auto"/>
                <w:left w:val="none" w:sz="0" w:space="0" w:color="auto"/>
                <w:bottom w:val="none" w:sz="0" w:space="0" w:color="auto"/>
                <w:right w:val="none" w:sz="0" w:space="0" w:color="auto"/>
              </w:divBdr>
            </w:div>
            <w:div w:id="789126062">
              <w:marLeft w:val="0"/>
              <w:marRight w:val="0"/>
              <w:marTop w:val="0"/>
              <w:marBottom w:val="0"/>
              <w:divBdr>
                <w:top w:val="none" w:sz="0" w:space="0" w:color="auto"/>
                <w:left w:val="none" w:sz="0" w:space="0" w:color="auto"/>
                <w:bottom w:val="none" w:sz="0" w:space="0" w:color="auto"/>
                <w:right w:val="none" w:sz="0" w:space="0" w:color="auto"/>
              </w:divBdr>
            </w:div>
            <w:div w:id="1966345184">
              <w:marLeft w:val="0"/>
              <w:marRight w:val="0"/>
              <w:marTop w:val="0"/>
              <w:marBottom w:val="0"/>
              <w:divBdr>
                <w:top w:val="none" w:sz="0" w:space="0" w:color="auto"/>
                <w:left w:val="none" w:sz="0" w:space="0" w:color="auto"/>
                <w:bottom w:val="none" w:sz="0" w:space="0" w:color="auto"/>
                <w:right w:val="none" w:sz="0" w:space="0" w:color="auto"/>
              </w:divBdr>
            </w:div>
            <w:div w:id="522324430">
              <w:marLeft w:val="0"/>
              <w:marRight w:val="0"/>
              <w:marTop w:val="0"/>
              <w:marBottom w:val="0"/>
              <w:divBdr>
                <w:top w:val="none" w:sz="0" w:space="0" w:color="auto"/>
                <w:left w:val="none" w:sz="0" w:space="0" w:color="auto"/>
                <w:bottom w:val="none" w:sz="0" w:space="0" w:color="auto"/>
                <w:right w:val="none" w:sz="0" w:space="0" w:color="auto"/>
              </w:divBdr>
            </w:div>
            <w:div w:id="1021083150">
              <w:marLeft w:val="0"/>
              <w:marRight w:val="0"/>
              <w:marTop w:val="0"/>
              <w:marBottom w:val="0"/>
              <w:divBdr>
                <w:top w:val="none" w:sz="0" w:space="0" w:color="auto"/>
                <w:left w:val="none" w:sz="0" w:space="0" w:color="auto"/>
                <w:bottom w:val="none" w:sz="0" w:space="0" w:color="auto"/>
                <w:right w:val="none" w:sz="0" w:space="0" w:color="auto"/>
              </w:divBdr>
            </w:div>
            <w:div w:id="66417821">
              <w:marLeft w:val="0"/>
              <w:marRight w:val="0"/>
              <w:marTop w:val="0"/>
              <w:marBottom w:val="0"/>
              <w:divBdr>
                <w:top w:val="none" w:sz="0" w:space="0" w:color="auto"/>
                <w:left w:val="none" w:sz="0" w:space="0" w:color="auto"/>
                <w:bottom w:val="none" w:sz="0" w:space="0" w:color="auto"/>
                <w:right w:val="none" w:sz="0" w:space="0" w:color="auto"/>
              </w:divBdr>
            </w:div>
            <w:div w:id="1137797666">
              <w:marLeft w:val="0"/>
              <w:marRight w:val="0"/>
              <w:marTop w:val="0"/>
              <w:marBottom w:val="0"/>
              <w:divBdr>
                <w:top w:val="none" w:sz="0" w:space="0" w:color="auto"/>
                <w:left w:val="none" w:sz="0" w:space="0" w:color="auto"/>
                <w:bottom w:val="none" w:sz="0" w:space="0" w:color="auto"/>
                <w:right w:val="none" w:sz="0" w:space="0" w:color="auto"/>
              </w:divBdr>
            </w:div>
            <w:div w:id="1426874878">
              <w:marLeft w:val="0"/>
              <w:marRight w:val="0"/>
              <w:marTop w:val="0"/>
              <w:marBottom w:val="0"/>
              <w:divBdr>
                <w:top w:val="none" w:sz="0" w:space="0" w:color="auto"/>
                <w:left w:val="none" w:sz="0" w:space="0" w:color="auto"/>
                <w:bottom w:val="none" w:sz="0" w:space="0" w:color="auto"/>
                <w:right w:val="none" w:sz="0" w:space="0" w:color="auto"/>
              </w:divBdr>
            </w:div>
            <w:div w:id="1620795933">
              <w:marLeft w:val="0"/>
              <w:marRight w:val="0"/>
              <w:marTop w:val="0"/>
              <w:marBottom w:val="0"/>
              <w:divBdr>
                <w:top w:val="none" w:sz="0" w:space="0" w:color="auto"/>
                <w:left w:val="none" w:sz="0" w:space="0" w:color="auto"/>
                <w:bottom w:val="none" w:sz="0" w:space="0" w:color="auto"/>
                <w:right w:val="none" w:sz="0" w:space="0" w:color="auto"/>
              </w:divBdr>
            </w:div>
            <w:div w:id="576131059">
              <w:marLeft w:val="0"/>
              <w:marRight w:val="0"/>
              <w:marTop w:val="0"/>
              <w:marBottom w:val="0"/>
              <w:divBdr>
                <w:top w:val="none" w:sz="0" w:space="0" w:color="auto"/>
                <w:left w:val="none" w:sz="0" w:space="0" w:color="auto"/>
                <w:bottom w:val="none" w:sz="0" w:space="0" w:color="auto"/>
                <w:right w:val="none" w:sz="0" w:space="0" w:color="auto"/>
              </w:divBdr>
            </w:div>
            <w:div w:id="1855726672">
              <w:marLeft w:val="0"/>
              <w:marRight w:val="0"/>
              <w:marTop w:val="0"/>
              <w:marBottom w:val="0"/>
              <w:divBdr>
                <w:top w:val="none" w:sz="0" w:space="0" w:color="auto"/>
                <w:left w:val="none" w:sz="0" w:space="0" w:color="auto"/>
                <w:bottom w:val="none" w:sz="0" w:space="0" w:color="auto"/>
                <w:right w:val="none" w:sz="0" w:space="0" w:color="auto"/>
              </w:divBdr>
            </w:div>
            <w:div w:id="410666692">
              <w:marLeft w:val="0"/>
              <w:marRight w:val="0"/>
              <w:marTop w:val="0"/>
              <w:marBottom w:val="0"/>
              <w:divBdr>
                <w:top w:val="none" w:sz="0" w:space="0" w:color="auto"/>
                <w:left w:val="none" w:sz="0" w:space="0" w:color="auto"/>
                <w:bottom w:val="none" w:sz="0" w:space="0" w:color="auto"/>
                <w:right w:val="none" w:sz="0" w:space="0" w:color="auto"/>
              </w:divBdr>
            </w:div>
            <w:div w:id="1581060008">
              <w:marLeft w:val="0"/>
              <w:marRight w:val="0"/>
              <w:marTop w:val="0"/>
              <w:marBottom w:val="0"/>
              <w:divBdr>
                <w:top w:val="none" w:sz="0" w:space="0" w:color="auto"/>
                <w:left w:val="none" w:sz="0" w:space="0" w:color="auto"/>
                <w:bottom w:val="none" w:sz="0" w:space="0" w:color="auto"/>
                <w:right w:val="none" w:sz="0" w:space="0" w:color="auto"/>
              </w:divBdr>
            </w:div>
            <w:div w:id="608436309">
              <w:marLeft w:val="0"/>
              <w:marRight w:val="0"/>
              <w:marTop w:val="0"/>
              <w:marBottom w:val="0"/>
              <w:divBdr>
                <w:top w:val="none" w:sz="0" w:space="0" w:color="auto"/>
                <w:left w:val="none" w:sz="0" w:space="0" w:color="auto"/>
                <w:bottom w:val="none" w:sz="0" w:space="0" w:color="auto"/>
                <w:right w:val="none" w:sz="0" w:space="0" w:color="auto"/>
              </w:divBdr>
            </w:div>
            <w:div w:id="1272975613">
              <w:marLeft w:val="0"/>
              <w:marRight w:val="0"/>
              <w:marTop w:val="0"/>
              <w:marBottom w:val="0"/>
              <w:divBdr>
                <w:top w:val="none" w:sz="0" w:space="0" w:color="auto"/>
                <w:left w:val="none" w:sz="0" w:space="0" w:color="auto"/>
                <w:bottom w:val="none" w:sz="0" w:space="0" w:color="auto"/>
                <w:right w:val="none" w:sz="0" w:space="0" w:color="auto"/>
              </w:divBdr>
            </w:div>
            <w:div w:id="1486160492">
              <w:marLeft w:val="0"/>
              <w:marRight w:val="0"/>
              <w:marTop w:val="0"/>
              <w:marBottom w:val="0"/>
              <w:divBdr>
                <w:top w:val="none" w:sz="0" w:space="0" w:color="auto"/>
                <w:left w:val="none" w:sz="0" w:space="0" w:color="auto"/>
                <w:bottom w:val="none" w:sz="0" w:space="0" w:color="auto"/>
                <w:right w:val="none" w:sz="0" w:space="0" w:color="auto"/>
              </w:divBdr>
            </w:div>
            <w:div w:id="788359">
              <w:marLeft w:val="0"/>
              <w:marRight w:val="0"/>
              <w:marTop w:val="0"/>
              <w:marBottom w:val="0"/>
              <w:divBdr>
                <w:top w:val="none" w:sz="0" w:space="0" w:color="auto"/>
                <w:left w:val="none" w:sz="0" w:space="0" w:color="auto"/>
                <w:bottom w:val="none" w:sz="0" w:space="0" w:color="auto"/>
                <w:right w:val="none" w:sz="0" w:space="0" w:color="auto"/>
              </w:divBdr>
            </w:div>
            <w:div w:id="1064450103">
              <w:marLeft w:val="0"/>
              <w:marRight w:val="0"/>
              <w:marTop w:val="0"/>
              <w:marBottom w:val="0"/>
              <w:divBdr>
                <w:top w:val="none" w:sz="0" w:space="0" w:color="auto"/>
                <w:left w:val="none" w:sz="0" w:space="0" w:color="auto"/>
                <w:bottom w:val="none" w:sz="0" w:space="0" w:color="auto"/>
                <w:right w:val="none" w:sz="0" w:space="0" w:color="auto"/>
              </w:divBdr>
            </w:div>
            <w:div w:id="881747803">
              <w:marLeft w:val="0"/>
              <w:marRight w:val="0"/>
              <w:marTop w:val="0"/>
              <w:marBottom w:val="0"/>
              <w:divBdr>
                <w:top w:val="none" w:sz="0" w:space="0" w:color="auto"/>
                <w:left w:val="none" w:sz="0" w:space="0" w:color="auto"/>
                <w:bottom w:val="none" w:sz="0" w:space="0" w:color="auto"/>
                <w:right w:val="none" w:sz="0" w:space="0" w:color="auto"/>
              </w:divBdr>
            </w:div>
            <w:div w:id="1119568445">
              <w:marLeft w:val="0"/>
              <w:marRight w:val="0"/>
              <w:marTop w:val="0"/>
              <w:marBottom w:val="0"/>
              <w:divBdr>
                <w:top w:val="none" w:sz="0" w:space="0" w:color="auto"/>
                <w:left w:val="none" w:sz="0" w:space="0" w:color="auto"/>
                <w:bottom w:val="none" w:sz="0" w:space="0" w:color="auto"/>
                <w:right w:val="none" w:sz="0" w:space="0" w:color="auto"/>
              </w:divBdr>
            </w:div>
            <w:div w:id="1068264609">
              <w:marLeft w:val="0"/>
              <w:marRight w:val="0"/>
              <w:marTop w:val="0"/>
              <w:marBottom w:val="0"/>
              <w:divBdr>
                <w:top w:val="none" w:sz="0" w:space="0" w:color="auto"/>
                <w:left w:val="none" w:sz="0" w:space="0" w:color="auto"/>
                <w:bottom w:val="none" w:sz="0" w:space="0" w:color="auto"/>
                <w:right w:val="none" w:sz="0" w:space="0" w:color="auto"/>
              </w:divBdr>
            </w:div>
            <w:div w:id="1933272873">
              <w:marLeft w:val="0"/>
              <w:marRight w:val="0"/>
              <w:marTop w:val="0"/>
              <w:marBottom w:val="0"/>
              <w:divBdr>
                <w:top w:val="none" w:sz="0" w:space="0" w:color="auto"/>
                <w:left w:val="none" w:sz="0" w:space="0" w:color="auto"/>
                <w:bottom w:val="none" w:sz="0" w:space="0" w:color="auto"/>
                <w:right w:val="none" w:sz="0" w:space="0" w:color="auto"/>
              </w:divBdr>
            </w:div>
            <w:div w:id="692345837">
              <w:marLeft w:val="0"/>
              <w:marRight w:val="0"/>
              <w:marTop w:val="0"/>
              <w:marBottom w:val="0"/>
              <w:divBdr>
                <w:top w:val="none" w:sz="0" w:space="0" w:color="auto"/>
                <w:left w:val="none" w:sz="0" w:space="0" w:color="auto"/>
                <w:bottom w:val="none" w:sz="0" w:space="0" w:color="auto"/>
                <w:right w:val="none" w:sz="0" w:space="0" w:color="auto"/>
              </w:divBdr>
            </w:div>
            <w:div w:id="676734194">
              <w:marLeft w:val="0"/>
              <w:marRight w:val="0"/>
              <w:marTop w:val="0"/>
              <w:marBottom w:val="0"/>
              <w:divBdr>
                <w:top w:val="none" w:sz="0" w:space="0" w:color="auto"/>
                <w:left w:val="none" w:sz="0" w:space="0" w:color="auto"/>
                <w:bottom w:val="none" w:sz="0" w:space="0" w:color="auto"/>
                <w:right w:val="none" w:sz="0" w:space="0" w:color="auto"/>
              </w:divBdr>
            </w:div>
            <w:div w:id="2099134996">
              <w:marLeft w:val="0"/>
              <w:marRight w:val="0"/>
              <w:marTop w:val="0"/>
              <w:marBottom w:val="0"/>
              <w:divBdr>
                <w:top w:val="none" w:sz="0" w:space="0" w:color="auto"/>
                <w:left w:val="none" w:sz="0" w:space="0" w:color="auto"/>
                <w:bottom w:val="none" w:sz="0" w:space="0" w:color="auto"/>
                <w:right w:val="none" w:sz="0" w:space="0" w:color="auto"/>
              </w:divBdr>
            </w:div>
            <w:div w:id="605163613">
              <w:marLeft w:val="0"/>
              <w:marRight w:val="0"/>
              <w:marTop w:val="0"/>
              <w:marBottom w:val="0"/>
              <w:divBdr>
                <w:top w:val="none" w:sz="0" w:space="0" w:color="auto"/>
                <w:left w:val="none" w:sz="0" w:space="0" w:color="auto"/>
                <w:bottom w:val="none" w:sz="0" w:space="0" w:color="auto"/>
                <w:right w:val="none" w:sz="0" w:space="0" w:color="auto"/>
              </w:divBdr>
            </w:div>
            <w:div w:id="1246839681">
              <w:marLeft w:val="0"/>
              <w:marRight w:val="0"/>
              <w:marTop w:val="0"/>
              <w:marBottom w:val="0"/>
              <w:divBdr>
                <w:top w:val="none" w:sz="0" w:space="0" w:color="auto"/>
                <w:left w:val="none" w:sz="0" w:space="0" w:color="auto"/>
                <w:bottom w:val="none" w:sz="0" w:space="0" w:color="auto"/>
                <w:right w:val="none" w:sz="0" w:space="0" w:color="auto"/>
              </w:divBdr>
            </w:div>
            <w:div w:id="1203323841">
              <w:marLeft w:val="0"/>
              <w:marRight w:val="0"/>
              <w:marTop w:val="0"/>
              <w:marBottom w:val="0"/>
              <w:divBdr>
                <w:top w:val="none" w:sz="0" w:space="0" w:color="auto"/>
                <w:left w:val="none" w:sz="0" w:space="0" w:color="auto"/>
                <w:bottom w:val="none" w:sz="0" w:space="0" w:color="auto"/>
                <w:right w:val="none" w:sz="0" w:space="0" w:color="auto"/>
              </w:divBdr>
            </w:div>
            <w:div w:id="1701933616">
              <w:marLeft w:val="0"/>
              <w:marRight w:val="0"/>
              <w:marTop w:val="0"/>
              <w:marBottom w:val="0"/>
              <w:divBdr>
                <w:top w:val="none" w:sz="0" w:space="0" w:color="auto"/>
                <w:left w:val="none" w:sz="0" w:space="0" w:color="auto"/>
                <w:bottom w:val="none" w:sz="0" w:space="0" w:color="auto"/>
                <w:right w:val="none" w:sz="0" w:space="0" w:color="auto"/>
              </w:divBdr>
            </w:div>
            <w:div w:id="1464497227">
              <w:marLeft w:val="0"/>
              <w:marRight w:val="0"/>
              <w:marTop w:val="0"/>
              <w:marBottom w:val="0"/>
              <w:divBdr>
                <w:top w:val="none" w:sz="0" w:space="0" w:color="auto"/>
                <w:left w:val="none" w:sz="0" w:space="0" w:color="auto"/>
                <w:bottom w:val="none" w:sz="0" w:space="0" w:color="auto"/>
                <w:right w:val="none" w:sz="0" w:space="0" w:color="auto"/>
              </w:divBdr>
            </w:div>
            <w:div w:id="362367507">
              <w:marLeft w:val="0"/>
              <w:marRight w:val="0"/>
              <w:marTop w:val="0"/>
              <w:marBottom w:val="0"/>
              <w:divBdr>
                <w:top w:val="none" w:sz="0" w:space="0" w:color="auto"/>
                <w:left w:val="none" w:sz="0" w:space="0" w:color="auto"/>
                <w:bottom w:val="none" w:sz="0" w:space="0" w:color="auto"/>
                <w:right w:val="none" w:sz="0" w:space="0" w:color="auto"/>
              </w:divBdr>
            </w:div>
            <w:div w:id="1446656131">
              <w:marLeft w:val="0"/>
              <w:marRight w:val="0"/>
              <w:marTop w:val="0"/>
              <w:marBottom w:val="0"/>
              <w:divBdr>
                <w:top w:val="none" w:sz="0" w:space="0" w:color="auto"/>
                <w:left w:val="none" w:sz="0" w:space="0" w:color="auto"/>
                <w:bottom w:val="none" w:sz="0" w:space="0" w:color="auto"/>
                <w:right w:val="none" w:sz="0" w:space="0" w:color="auto"/>
              </w:divBdr>
            </w:div>
            <w:div w:id="559291575">
              <w:marLeft w:val="0"/>
              <w:marRight w:val="0"/>
              <w:marTop w:val="0"/>
              <w:marBottom w:val="0"/>
              <w:divBdr>
                <w:top w:val="none" w:sz="0" w:space="0" w:color="auto"/>
                <w:left w:val="none" w:sz="0" w:space="0" w:color="auto"/>
                <w:bottom w:val="none" w:sz="0" w:space="0" w:color="auto"/>
                <w:right w:val="none" w:sz="0" w:space="0" w:color="auto"/>
              </w:divBdr>
            </w:div>
            <w:div w:id="864170081">
              <w:marLeft w:val="0"/>
              <w:marRight w:val="0"/>
              <w:marTop w:val="0"/>
              <w:marBottom w:val="0"/>
              <w:divBdr>
                <w:top w:val="none" w:sz="0" w:space="0" w:color="auto"/>
                <w:left w:val="none" w:sz="0" w:space="0" w:color="auto"/>
                <w:bottom w:val="none" w:sz="0" w:space="0" w:color="auto"/>
                <w:right w:val="none" w:sz="0" w:space="0" w:color="auto"/>
              </w:divBdr>
            </w:div>
            <w:div w:id="491289419">
              <w:marLeft w:val="0"/>
              <w:marRight w:val="0"/>
              <w:marTop w:val="0"/>
              <w:marBottom w:val="0"/>
              <w:divBdr>
                <w:top w:val="none" w:sz="0" w:space="0" w:color="auto"/>
                <w:left w:val="none" w:sz="0" w:space="0" w:color="auto"/>
                <w:bottom w:val="none" w:sz="0" w:space="0" w:color="auto"/>
                <w:right w:val="none" w:sz="0" w:space="0" w:color="auto"/>
              </w:divBdr>
            </w:div>
            <w:div w:id="545794955">
              <w:marLeft w:val="0"/>
              <w:marRight w:val="0"/>
              <w:marTop w:val="0"/>
              <w:marBottom w:val="0"/>
              <w:divBdr>
                <w:top w:val="none" w:sz="0" w:space="0" w:color="auto"/>
                <w:left w:val="none" w:sz="0" w:space="0" w:color="auto"/>
                <w:bottom w:val="none" w:sz="0" w:space="0" w:color="auto"/>
                <w:right w:val="none" w:sz="0" w:space="0" w:color="auto"/>
              </w:divBdr>
            </w:div>
            <w:div w:id="5913722">
              <w:marLeft w:val="0"/>
              <w:marRight w:val="0"/>
              <w:marTop w:val="0"/>
              <w:marBottom w:val="0"/>
              <w:divBdr>
                <w:top w:val="none" w:sz="0" w:space="0" w:color="auto"/>
                <w:left w:val="none" w:sz="0" w:space="0" w:color="auto"/>
                <w:bottom w:val="none" w:sz="0" w:space="0" w:color="auto"/>
                <w:right w:val="none" w:sz="0" w:space="0" w:color="auto"/>
              </w:divBdr>
            </w:div>
            <w:div w:id="1021468879">
              <w:marLeft w:val="0"/>
              <w:marRight w:val="0"/>
              <w:marTop w:val="0"/>
              <w:marBottom w:val="0"/>
              <w:divBdr>
                <w:top w:val="none" w:sz="0" w:space="0" w:color="auto"/>
                <w:left w:val="none" w:sz="0" w:space="0" w:color="auto"/>
                <w:bottom w:val="none" w:sz="0" w:space="0" w:color="auto"/>
                <w:right w:val="none" w:sz="0" w:space="0" w:color="auto"/>
              </w:divBdr>
            </w:div>
            <w:div w:id="56976647">
              <w:marLeft w:val="0"/>
              <w:marRight w:val="0"/>
              <w:marTop w:val="0"/>
              <w:marBottom w:val="0"/>
              <w:divBdr>
                <w:top w:val="none" w:sz="0" w:space="0" w:color="auto"/>
                <w:left w:val="none" w:sz="0" w:space="0" w:color="auto"/>
                <w:bottom w:val="none" w:sz="0" w:space="0" w:color="auto"/>
                <w:right w:val="none" w:sz="0" w:space="0" w:color="auto"/>
              </w:divBdr>
            </w:div>
            <w:div w:id="1537086207">
              <w:marLeft w:val="0"/>
              <w:marRight w:val="0"/>
              <w:marTop w:val="0"/>
              <w:marBottom w:val="0"/>
              <w:divBdr>
                <w:top w:val="none" w:sz="0" w:space="0" w:color="auto"/>
                <w:left w:val="none" w:sz="0" w:space="0" w:color="auto"/>
                <w:bottom w:val="none" w:sz="0" w:space="0" w:color="auto"/>
                <w:right w:val="none" w:sz="0" w:space="0" w:color="auto"/>
              </w:divBdr>
            </w:div>
            <w:div w:id="1144662567">
              <w:marLeft w:val="0"/>
              <w:marRight w:val="0"/>
              <w:marTop w:val="0"/>
              <w:marBottom w:val="0"/>
              <w:divBdr>
                <w:top w:val="none" w:sz="0" w:space="0" w:color="auto"/>
                <w:left w:val="none" w:sz="0" w:space="0" w:color="auto"/>
                <w:bottom w:val="none" w:sz="0" w:space="0" w:color="auto"/>
                <w:right w:val="none" w:sz="0" w:space="0" w:color="auto"/>
              </w:divBdr>
            </w:div>
            <w:div w:id="1005281817">
              <w:marLeft w:val="0"/>
              <w:marRight w:val="0"/>
              <w:marTop w:val="0"/>
              <w:marBottom w:val="0"/>
              <w:divBdr>
                <w:top w:val="none" w:sz="0" w:space="0" w:color="auto"/>
                <w:left w:val="none" w:sz="0" w:space="0" w:color="auto"/>
                <w:bottom w:val="none" w:sz="0" w:space="0" w:color="auto"/>
                <w:right w:val="none" w:sz="0" w:space="0" w:color="auto"/>
              </w:divBdr>
            </w:div>
            <w:div w:id="1906992594">
              <w:marLeft w:val="0"/>
              <w:marRight w:val="0"/>
              <w:marTop w:val="0"/>
              <w:marBottom w:val="0"/>
              <w:divBdr>
                <w:top w:val="none" w:sz="0" w:space="0" w:color="auto"/>
                <w:left w:val="none" w:sz="0" w:space="0" w:color="auto"/>
                <w:bottom w:val="none" w:sz="0" w:space="0" w:color="auto"/>
                <w:right w:val="none" w:sz="0" w:space="0" w:color="auto"/>
              </w:divBdr>
            </w:div>
            <w:div w:id="1151021443">
              <w:marLeft w:val="0"/>
              <w:marRight w:val="0"/>
              <w:marTop w:val="0"/>
              <w:marBottom w:val="0"/>
              <w:divBdr>
                <w:top w:val="none" w:sz="0" w:space="0" w:color="auto"/>
                <w:left w:val="none" w:sz="0" w:space="0" w:color="auto"/>
                <w:bottom w:val="none" w:sz="0" w:space="0" w:color="auto"/>
                <w:right w:val="none" w:sz="0" w:space="0" w:color="auto"/>
              </w:divBdr>
            </w:div>
            <w:div w:id="2108844799">
              <w:marLeft w:val="0"/>
              <w:marRight w:val="0"/>
              <w:marTop w:val="0"/>
              <w:marBottom w:val="0"/>
              <w:divBdr>
                <w:top w:val="none" w:sz="0" w:space="0" w:color="auto"/>
                <w:left w:val="none" w:sz="0" w:space="0" w:color="auto"/>
                <w:bottom w:val="none" w:sz="0" w:space="0" w:color="auto"/>
                <w:right w:val="none" w:sz="0" w:space="0" w:color="auto"/>
              </w:divBdr>
            </w:div>
            <w:div w:id="1458333301">
              <w:marLeft w:val="0"/>
              <w:marRight w:val="0"/>
              <w:marTop w:val="0"/>
              <w:marBottom w:val="0"/>
              <w:divBdr>
                <w:top w:val="none" w:sz="0" w:space="0" w:color="auto"/>
                <w:left w:val="none" w:sz="0" w:space="0" w:color="auto"/>
                <w:bottom w:val="none" w:sz="0" w:space="0" w:color="auto"/>
                <w:right w:val="none" w:sz="0" w:space="0" w:color="auto"/>
              </w:divBdr>
            </w:div>
            <w:div w:id="731121624">
              <w:marLeft w:val="0"/>
              <w:marRight w:val="0"/>
              <w:marTop w:val="0"/>
              <w:marBottom w:val="0"/>
              <w:divBdr>
                <w:top w:val="none" w:sz="0" w:space="0" w:color="auto"/>
                <w:left w:val="none" w:sz="0" w:space="0" w:color="auto"/>
                <w:bottom w:val="none" w:sz="0" w:space="0" w:color="auto"/>
                <w:right w:val="none" w:sz="0" w:space="0" w:color="auto"/>
              </w:divBdr>
            </w:div>
            <w:div w:id="1946382898">
              <w:marLeft w:val="0"/>
              <w:marRight w:val="0"/>
              <w:marTop w:val="0"/>
              <w:marBottom w:val="0"/>
              <w:divBdr>
                <w:top w:val="none" w:sz="0" w:space="0" w:color="auto"/>
                <w:left w:val="none" w:sz="0" w:space="0" w:color="auto"/>
                <w:bottom w:val="none" w:sz="0" w:space="0" w:color="auto"/>
                <w:right w:val="none" w:sz="0" w:space="0" w:color="auto"/>
              </w:divBdr>
            </w:div>
            <w:div w:id="158279496">
              <w:marLeft w:val="0"/>
              <w:marRight w:val="0"/>
              <w:marTop w:val="0"/>
              <w:marBottom w:val="0"/>
              <w:divBdr>
                <w:top w:val="none" w:sz="0" w:space="0" w:color="auto"/>
                <w:left w:val="none" w:sz="0" w:space="0" w:color="auto"/>
                <w:bottom w:val="none" w:sz="0" w:space="0" w:color="auto"/>
                <w:right w:val="none" w:sz="0" w:space="0" w:color="auto"/>
              </w:divBdr>
            </w:div>
            <w:div w:id="380132819">
              <w:marLeft w:val="0"/>
              <w:marRight w:val="0"/>
              <w:marTop w:val="0"/>
              <w:marBottom w:val="0"/>
              <w:divBdr>
                <w:top w:val="none" w:sz="0" w:space="0" w:color="auto"/>
                <w:left w:val="none" w:sz="0" w:space="0" w:color="auto"/>
                <w:bottom w:val="none" w:sz="0" w:space="0" w:color="auto"/>
                <w:right w:val="none" w:sz="0" w:space="0" w:color="auto"/>
              </w:divBdr>
            </w:div>
            <w:div w:id="78447257">
              <w:marLeft w:val="0"/>
              <w:marRight w:val="0"/>
              <w:marTop w:val="0"/>
              <w:marBottom w:val="0"/>
              <w:divBdr>
                <w:top w:val="none" w:sz="0" w:space="0" w:color="auto"/>
                <w:left w:val="none" w:sz="0" w:space="0" w:color="auto"/>
                <w:bottom w:val="none" w:sz="0" w:space="0" w:color="auto"/>
                <w:right w:val="none" w:sz="0" w:space="0" w:color="auto"/>
              </w:divBdr>
            </w:div>
            <w:div w:id="833960289">
              <w:marLeft w:val="0"/>
              <w:marRight w:val="0"/>
              <w:marTop w:val="0"/>
              <w:marBottom w:val="0"/>
              <w:divBdr>
                <w:top w:val="none" w:sz="0" w:space="0" w:color="auto"/>
                <w:left w:val="none" w:sz="0" w:space="0" w:color="auto"/>
                <w:bottom w:val="none" w:sz="0" w:space="0" w:color="auto"/>
                <w:right w:val="none" w:sz="0" w:space="0" w:color="auto"/>
              </w:divBdr>
            </w:div>
            <w:div w:id="1333993721">
              <w:marLeft w:val="0"/>
              <w:marRight w:val="0"/>
              <w:marTop w:val="0"/>
              <w:marBottom w:val="0"/>
              <w:divBdr>
                <w:top w:val="none" w:sz="0" w:space="0" w:color="auto"/>
                <w:left w:val="none" w:sz="0" w:space="0" w:color="auto"/>
                <w:bottom w:val="none" w:sz="0" w:space="0" w:color="auto"/>
                <w:right w:val="none" w:sz="0" w:space="0" w:color="auto"/>
              </w:divBdr>
            </w:div>
            <w:div w:id="2057120232">
              <w:marLeft w:val="0"/>
              <w:marRight w:val="0"/>
              <w:marTop w:val="0"/>
              <w:marBottom w:val="0"/>
              <w:divBdr>
                <w:top w:val="none" w:sz="0" w:space="0" w:color="auto"/>
                <w:left w:val="none" w:sz="0" w:space="0" w:color="auto"/>
                <w:bottom w:val="none" w:sz="0" w:space="0" w:color="auto"/>
                <w:right w:val="none" w:sz="0" w:space="0" w:color="auto"/>
              </w:divBdr>
            </w:div>
            <w:div w:id="1063455620">
              <w:marLeft w:val="0"/>
              <w:marRight w:val="0"/>
              <w:marTop w:val="0"/>
              <w:marBottom w:val="0"/>
              <w:divBdr>
                <w:top w:val="none" w:sz="0" w:space="0" w:color="auto"/>
                <w:left w:val="none" w:sz="0" w:space="0" w:color="auto"/>
                <w:bottom w:val="none" w:sz="0" w:space="0" w:color="auto"/>
                <w:right w:val="none" w:sz="0" w:space="0" w:color="auto"/>
              </w:divBdr>
            </w:div>
            <w:div w:id="1467818536">
              <w:marLeft w:val="0"/>
              <w:marRight w:val="0"/>
              <w:marTop w:val="0"/>
              <w:marBottom w:val="0"/>
              <w:divBdr>
                <w:top w:val="none" w:sz="0" w:space="0" w:color="auto"/>
                <w:left w:val="none" w:sz="0" w:space="0" w:color="auto"/>
                <w:bottom w:val="none" w:sz="0" w:space="0" w:color="auto"/>
                <w:right w:val="none" w:sz="0" w:space="0" w:color="auto"/>
              </w:divBdr>
            </w:div>
            <w:div w:id="1972201744">
              <w:marLeft w:val="0"/>
              <w:marRight w:val="0"/>
              <w:marTop w:val="0"/>
              <w:marBottom w:val="0"/>
              <w:divBdr>
                <w:top w:val="none" w:sz="0" w:space="0" w:color="auto"/>
                <w:left w:val="none" w:sz="0" w:space="0" w:color="auto"/>
                <w:bottom w:val="none" w:sz="0" w:space="0" w:color="auto"/>
                <w:right w:val="none" w:sz="0" w:space="0" w:color="auto"/>
              </w:divBdr>
            </w:div>
            <w:div w:id="1112162588">
              <w:marLeft w:val="0"/>
              <w:marRight w:val="0"/>
              <w:marTop w:val="0"/>
              <w:marBottom w:val="0"/>
              <w:divBdr>
                <w:top w:val="none" w:sz="0" w:space="0" w:color="auto"/>
                <w:left w:val="none" w:sz="0" w:space="0" w:color="auto"/>
                <w:bottom w:val="none" w:sz="0" w:space="0" w:color="auto"/>
                <w:right w:val="none" w:sz="0" w:space="0" w:color="auto"/>
              </w:divBdr>
            </w:div>
            <w:div w:id="1841457992">
              <w:marLeft w:val="0"/>
              <w:marRight w:val="0"/>
              <w:marTop w:val="0"/>
              <w:marBottom w:val="0"/>
              <w:divBdr>
                <w:top w:val="none" w:sz="0" w:space="0" w:color="auto"/>
                <w:left w:val="none" w:sz="0" w:space="0" w:color="auto"/>
                <w:bottom w:val="none" w:sz="0" w:space="0" w:color="auto"/>
                <w:right w:val="none" w:sz="0" w:space="0" w:color="auto"/>
              </w:divBdr>
            </w:div>
            <w:div w:id="1262376378">
              <w:marLeft w:val="0"/>
              <w:marRight w:val="0"/>
              <w:marTop w:val="0"/>
              <w:marBottom w:val="0"/>
              <w:divBdr>
                <w:top w:val="none" w:sz="0" w:space="0" w:color="auto"/>
                <w:left w:val="none" w:sz="0" w:space="0" w:color="auto"/>
                <w:bottom w:val="none" w:sz="0" w:space="0" w:color="auto"/>
                <w:right w:val="none" w:sz="0" w:space="0" w:color="auto"/>
              </w:divBdr>
            </w:div>
            <w:div w:id="1462574879">
              <w:marLeft w:val="0"/>
              <w:marRight w:val="0"/>
              <w:marTop w:val="0"/>
              <w:marBottom w:val="0"/>
              <w:divBdr>
                <w:top w:val="none" w:sz="0" w:space="0" w:color="auto"/>
                <w:left w:val="none" w:sz="0" w:space="0" w:color="auto"/>
                <w:bottom w:val="none" w:sz="0" w:space="0" w:color="auto"/>
                <w:right w:val="none" w:sz="0" w:space="0" w:color="auto"/>
              </w:divBdr>
            </w:div>
            <w:div w:id="54551148">
              <w:marLeft w:val="0"/>
              <w:marRight w:val="0"/>
              <w:marTop w:val="0"/>
              <w:marBottom w:val="0"/>
              <w:divBdr>
                <w:top w:val="none" w:sz="0" w:space="0" w:color="auto"/>
                <w:left w:val="none" w:sz="0" w:space="0" w:color="auto"/>
                <w:bottom w:val="none" w:sz="0" w:space="0" w:color="auto"/>
                <w:right w:val="none" w:sz="0" w:space="0" w:color="auto"/>
              </w:divBdr>
            </w:div>
            <w:div w:id="1665468196">
              <w:marLeft w:val="0"/>
              <w:marRight w:val="0"/>
              <w:marTop w:val="0"/>
              <w:marBottom w:val="0"/>
              <w:divBdr>
                <w:top w:val="none" w:sz="0" w:space="0" w:color="auto"/>
                <w:left w:val="none" w:sz="0" w:space="0" w:color="auto"/>
                <w:bottom w:val="none" w:sz="0" w:space="0" w:color="auto"/>
                <w:right w:val="none" w:sz="0" w:space="0" w:color="auto"/>
              </w:divBdr>
            </w:div>
            <w:div w:id="16661594">
              <w:marLeft w:val="0"/>
              <w:marRight w:val="0"/>
              <w:marTop w:val="0"/>
              <w:marBottom w:val="0"/>
              <w:divBdr>
                <w:top w:val="none" w:sz="0" w:space="0" w:color="auto"/>
                <w:left w:val="none" w:sz="0" w:space="0" w:color="auto"/>
                <w:bottom w:val="none" w:sz="0" w:space="0" w:color="auto"/>
                <w:right w:val="none" w:sz="0" w:space="0" w:color="auto"/>
              </w:divBdr>
            </w:div>
            <w:div w:id="1869414650">
              <w:marLeft w:val="0"/>
              <w:marRight w:val="0"/>
              <w:marTop w:val="0"/>
              <w:marBottom w:val="0"/>
              <w:divBdr>
                <w:top w:val="none" w:sz="0" w:space="0" w:color="auto"/>
                <w:left w:val="none" w:sz="0" w:space="0" w:color="auto"/>
                <w:bottom w:val="none" w:sz="0" w:space="0" w:color="auto"/>
                <w:right w:val="none" w:sz="0" w:space="0" w:color="auto"/>
              </w:divBdr>
            </w:div>
            <w:div w:id="2075616728">
              <w:marLeft w:val="0"/>
              <w:marRight w:val="0"/>
              <w:marTop w:val="0"/>
              <w:marBottom w:val="0"/>
              <w:divBdr>
                <w:top w:val="none" w:sz="0" w:space="0" w:color="auto"/>
                <w:left w:val="none" w:sz="0" w:space="0" w:color="auto"/>
                <w:bottom w:val="none" w:sz="0" w:space="0" w:color="auto"/>
                <w:right w:val="none" w:sz="0" w:space="0" w:color="auto"/>
              </w:divBdr>
            </w:div>
            <w:div w:id="1086345677">
              <w:marLeft w:val="0"/>
              <w:marRight w:val="0"/>
              <w:marTop w:val="0"/>
              <w:marBottom w:val="0"/>
              <w:divBdr>
                <w:top w:val="none" w:sz="0" w:space="0" w:color="auto"/>
                <w:left w:val="none" w:sz="0" w:space="0" w:color="auto"/>
                <w:bottom w:val="none" w:sz="0" w:space="0" w:color="auto"/>
                <w:right w:val="none" w:sz="0" w:space="0" w:color="auto"/>
              </w:divBdr>
            </w:div>
            <w:div w:id="1416438516">
              <w:marLeft w:val="0"/>
              <w:marRight w:val="0"/>
              <w:marTop w:val="0"/>
              <w:marBottom w:val="0"/>
              <w:divBdr>
                <w:top w:val="none" w:sz="0" w:space="0" w:color="auto"/>
                <w:left w:val="none" w:sz="0" w:space="0" w:color="auto"/>
                <w:bottom w:val="none" w:sz="0" w:space="0" w:color="auto"/>
                <w:right w:val="none" w:sz="0" w:space="0" w:color="auto"/>
              </w:divBdr>
            </w:div>
            <w:div w:id="149178019">
              <w:marLeft w:val="0"/>
              <w:marRight w:val="0"/>
              <w:marTop w:val="0"/>
              <w:marBottom w:val="0"/>
              <w:divBdr>
                <w:top w:val="none" w:sz="0" w:space="0" w:color="auto"/>
                <w:left w:val="none" w:sz="0" w:space="0" w:color="auto"/>
                <w:bottom w:val="none" w:sz="0" w:space="0" w:color="auto"/>
                <w:right w:val="none" w:sz="0" w:space="0" w:color="auto"/>
              </w:divBdr>
            </w:div>
            <w:div w:id="2086300397">
              <w:marLeft w:val="0"/>
              <w:marRight w:val="0"/>
              <w:marTop w:val="0"/>
              <w:marBottom w:val="0"/>
              <w:divBdr>
                <w:top w:val="none" w:sz="0" w:space="0" w:color="auto"/>
                <w:left w:val="none" w:sz="0" w:space="0" w:color="auto"/>
                <w:bottom w:val="none" w:sz="0" w:space="0" w:color="auto"/>
                <w:right w:val="none" w:sz="0" w:space="0" w:color="auto"/>
              </w:divBdr>
            </w:div>
            <w:div w:id="755439687">
              <w:marLeft w:val="0"/>
              <w:marRight w:val="0"/>
              <w:marTop w:val="0"/>
              <w:marBottom w:val="0"/>
              <w:divBdr>
                <w:top w:val="none" w:sz="0" w:space="0" w:color="auto"/>
                <w:left w:val="none" w:sz="0" w:space="0" w:color="auto"/>
                <w:bottom w:val="none" w:sz="0" w:space="0" w:color="auto"/>
                <w:right w:val="none" w:sz="0" w:space="0" w:color="auto"/>
              </w:divBdr>
            </w:div>
            <w:div w:id="1540702294">
              <w:marLeft w:val="0"/>
              <w:marRight w:val="0"/>
              <w:marTop w:val="0"/>
              <w:marBottom w:val="0"/>
              <w:divBdr>
                <w:top w:val="none" w:sz="0" w:space="0" w:color="auto"/>
                <w:left w:val="none" w:sz="0" w:space="0" w:color="auto"/>
                <w:bottom w:val="none" w:sz="0" w:space="0" w:color="auto"/>
                <w:right w:val="none" w:sz="0" w:space="0" w:color="auto"/>
              </w:divBdr>
            </w:div>
            <w:div w:id="765227693">
              <w:marLeft w:val="0"/>
              <w:marRight w:val="0"/>
              <w:marTop w:val="0"/>
              <w:marBottom w:val="0"/>
              <w:divBdr>
                <w:top w:val="none" w:sz="0" w:space="0" w:color="auto"/>
                <w:left w:val="none" w:sz="0" w:space="0" w:color="auto"/>
                <w:bottom w:val="none" w:sz="0" w:space="0" w:color="auto"/>
                <w:right w:val="none" w:sz="0" w:space="0" w:color="auto"/>
              </w:divBdr>
            </w:div>
            <w:div w:id="2146506500">
              <w:marLeft w:val="0"/>
              <w:marRight w:val="0"/>
              <w:marTop w:val="0"/>
              <w:marBottom w:val="0"/>
              <w:divBdr>
                <w:top w:val="none" w:sz="0" w:space="0" w:color="auto"/>
                <w:left w:val="none" w:sz="0" w:space="0" w:color="auto"/>
                <w:bottom w:val="none" w:sz="0" w:space="0" w:color="auto"/>
                <w:right w:val="none" w:sz="0" w:space="0" w:color="auto"/>
              </w:divBdr>
            </w:div>
            <w:div w:id="332269678">
              <w:marLeft w:val="0"/>
              <w:marRight w:val="0"/>
              <w:marTop w:val="0"/>
              <w:marBottom w:val="0"/>
              <w:divBdr>
                <w:top w:val="none" w:sz="0" w:space="0" w:color="auto"/>
                <w:left w:val="none" w:sz="0" w:space="0" w:color="auto"/>
                <w:bottom w:val="none" w:sz="0" w:space="0" w:color="auto"/>
                <w:right w:val="none" w:sz="0" w:space="0" w:color="auto"/>
              </w:divBdr>
            </w:div>
            <w:div w:id="2139179805">
              <w:marLeft w:val="0"/>
              <w:marRight w:val="0"/>
              <w:marTop w:val="0"/>
              <w:marBottom w:val="0"/>
              <w:divBdr>
                <w:top w:val="none" w:sz="0" w:space="0" w:color="auto"/>
                <w:left w:val="none" w:sz="0" w:space="0" w:color="auto"/>
                <w:bottom w:val="none" w:sz="0" w:space="0" w:color="auto"/>
                <w:right w:val="none" w:sz="0" w:space="0" w:color="auto"/>
              </w:divBdr>
            </w:div>
            <w:div w:id="757944958">
              <w:marLeft w:val="0"/>
              <w:marRight w:val="0"/>
              <w:marTop w:val="0"/>
              <w:marBottom w:val="0"/>
              <w:divBdr>
                <w:top w:val="none" w:sz="0" w:space="0" w:color="auto"/>
                <w:left w:val="none" w:sz="0" w:space="0" w:color="auto"/>
                <w:bottom w:val="none" w:sz="0" w:space="0" w:color="auto"/>
                <w:right w:val="none" w:sz="0" w:space="0" w:color="auto"/>
              </w:divBdr>
            </w:div>
            <w:div w:id="977418335">
              <w:marLeft w:val="0"/>
              <w:marRight w:val="0"/>
              <w:marTop w:val="0"/>
              <w:marBottom w:val="0"/>
              <w:divBdr>
                <w:top w:val="none" w:sz="0" w:space="0" w:color="auto"/>
                <w:left w:val="none" w:sz="0" w:space="0" w:color="auto"/>
                <w:bottom w:val="none" w:sz="0" w:space="0" w:color="auto"/>
                <w:right w:val="none" w:sz="0" w:space="0" w:color="auto"/>
              </w:divBdr>
            </w:div>
            <w:div w:id="874998929">
              <w:marLeft w:val="0"/>
              <w:marRight w:val="0"/>
              <w:marTop w:val="0"/>
              <w:marBottom w:val="0"/>
              <w:divBdr>
                <w:top w:val="none" w:sz="0" w:space="0" w:color="auto"/>
                <w:left w:val="none" w:sz="0" w:space="0" w:color="auto"/>
                <w:bottom w:val="none" w:sz="0" w:space="0" w:color="auto"/>
                <w:right w:val="none" w:sz="0" w:space="0" w:color="auto"/>
              </w:divBdr>
            </w:div>
            <w:div w:id="366805046">
              <w:marLeft w:val="0"/>
              <w:marRight w:val="0"/>
              <w:marTop w:val="0"/>
              <w:marBottom w:val="0"/>
              <w:divBdr>
                <w:top w:val="none" w:sz="0" w:space="0" w:color="auto"/>
                <w:left w:val="none" w:sz="0" w:space="0" w:color="auto"/>
                <w:bottom w:val="none" w:sz="0" w:space="0" w:color="auto"/>
                <w:right w:val="none" w:sz="0" w:space="0" w:color="auto"/>
              </w:divBdr>
            </w:div>
            <w:div w:id="418983373">
              <w:marLeft w:val="0"/>
              <w:marRight w:val="0"/>
              <w:marTop w:val="0"/>
              <w:marBottom w:val="0"/>
              <w:divBdr>
                <w:top w:val="none" w:sz="0" w:space="0" w:color="auto"/>
                <w:left w:val="none" w:sz="0" w:space="0" w:color="auto"/>
                <w:bottom w:val="none" w:sz="0" w:space="0" w:color="auto"/>
                <w:right w:val="none" w:sz="0" w:space="0" w:color="auto"/>
              </w:divBdr>
            </w:div>
            <w:div w:id="825438576">
              <w:marLeft w:val="0"/>
              <w:marRight w:val="0"/>
              <w:marTop w:val="0"/>
              <w:marBottom w:val="0"/>
              <w:divBdr>
                <w:top w:val="none" w:sz="0" w:space="0" w:color="auto"/>
                <w:left w:val="none" w:sz="0" w:space="0" w:color="auto"/>
                <w:bottom w:val="none" w:sz="0" w:space="0" w:color="auto"/>
                <w:right w:val="none" w:sz="0" w:space="0" w:color="auto"/>
              </w:divBdr>
            </w:div>
            <w:div w:id="1039353683">
              <w:marLeft w:val="0"/>
              <w:marRight w:val="0"/>
              <w:marTop w:val="0"/>
              <w:marBottom w:val="0"/>
              <w:divBdr>
                <w:top w:val="none" w:sz="0" w:space="0" w:color="auto"/>
                <w:left w:val="none" w:sz="0" w:space="0" w:color="auto"/>
                <w:bottom w:val="none" w:sz="0" w:space="0" w:color="auto"/>
                <w:right w:val="none" w:sz="0" w:space="0" w:color="auto"/>
              </w:divBdr>
            </w:div>
            <w:div w:id="1717850155">
              <w:marLeft w:val="0"/>
              <w:marRight w:val="0"/>
              <w:marTop w:val="0"/>
              <w:marBottom w:val="0"/>
              <w:divBdr>
                <w:top w:val="none" w:sz="0" w:space="0" w:color="auto"/>
                <w:left w:val="none" w:sz="0" w:space="0" w:color="auto"/>
                <w:bottom w:val="none" w:sz="0" w:space="0" w:color="auto"/>
                <w:right w:val="none" w:sz="0" w:space="0" w:color="auto"/>
              </w:divBdr>
            </w:div>
            <w:div w:id="586034943">
              <w:marLeft w:val="0"/>
              <w:marRight w:val="0"/>
              <w:marTop w:val="0"/>
              <w:marBottom w:val="0"/>
              <w:divBdr>
                <w:top w:val="none" w:sz="0" w:space="0" w:color="auto"/>
                <w:left w:val="none" w:sz="0" w:space="0" w:color="auto"/>
                <w:bottom w:val="none" w:sz="0" w:space="0" w:color="auto"/>
                <w:right w:val="none" w:sz="0" w:space="0" w:color="auto"/>
              </w:divBdr>
            </w:div>
            <w:div w:id="2032954599">
              <w:marLeft w:val="0"/>
              <w:marRight w:val="0"/>
              <w:marTop w:val="0"/>
              <w:marBottom w:val="0"/>
              <w:divBdr>
                <w:top w:val="none" w:sz="0" w:space="0" w:color="auto"/>
                <w:left w:val="none" w:sz="0" w:space="0" w:color="auto"/>
                <w:bottom w:val="none" w:sz="0" w:space="0" w:color="auto"/>
                <w:right w:val="none" w:sz="0" w:space="0" w:color="auto"/>
              </w:divBdr>
            </w:div>
            <w:div w:id="338124553">
              <w:marLeft w:val="0"/>
              <w:marRight w:val="0"/>
              <w:marTop w:val="0"/>
              <w:marBottom w:val="0"/>
              <w:divBdr>
                <w:top w:val="none" w:sz="0" w:space="0" w:color="auto"/>
                <w:left w:val="none" w:sz="0" w:space="0" w:color="auto"/>
                <w:bottom w:val="none" w:sz="0" w:space="0" w:color="auto"/>
                <w:right w:val="none" w:sz="0" w:space="0" w:color="auto"/>
              </w:divBdr>
            </w:div>
            <w:div w:id="2131243520">
              <w:marLeft w:val="0"/>
              <w:marRight w:val="0"/>
              <w:marTop w:val="0"/>
              <w:marBottom w:val="0"/>
              <w:divBdr>
                <w:top w:val="none" w:sz="0" w:space="0" w:color="auto"/>
                <w:left w:val="none" w:sz="0" w:space="0" w:color="auto"/>
                <w:bottom w:val="none" w:sz="0" w:space="0" w:color="auto"/>
                <w:right w:val="none" w:sz="0" w:space="0" w:color="auto"/>
              </w:divBdr>
            </w:div>
            <w:div w:id="963344661">
              <w:marLeft w:val="0"/>
              <w:marRight w:val="0"/>
              <w:marTop w:val="0"/>
              <w:marBottom w:val="0"/>
              <w:divBdr>
                <w:top w:val="none" w:sz="0" w:space="0" w:color="auto"/>
                <w:left w:val="none" w:sz="0" w:space="0" w:color="auto"/>
                <w:bottom w:val="none" w:sz="0" w:space="0" w:color="auto"/>
                <w:right w:val="none" w:sz="0" w:space="0" w:color="auto"/>
              </w:divBdr>
            </w:div>
            <w:div w:id="1499035354">
              <w:marLeft w:val="0"/>
              <w:marRight w:val="0"/>
              <w:marTop w:val="0"/>
              <w:marBottom w:val="0"/>
              <w:divBdr>
                <w:top w:val="none" w:sz="0" w:space="0" w:color="auto"/>
                <w:left w:val="none" w:sz="0" w:space="0" w:color="auto"/>
                <w:bottom w:val="none" w:sz="0" w:space="0" w:color="auto"/>
                <w:right w:val="none" w:sz="0" w:space="0" w:color="auto"/>
              </w:divBdr>
            </w:div>
            <w:div w:id="1167477627">
              <w:marLeft w:val="0"/>
              <w:marRight w:val="0"/>
              <w:marTop w:val="0"/>
              <w:marBottom w:val="0"/>
              <w:divBdr>
                <w:top w:val="none" w:sz="0" w:space="0" w:color="auto"/>
                <w:left w:val="none" w:sz="0" w:space="0" w:color="auto"/>
                <w:bottom w:val="none" w:sz="0" w:space="0" w:color="auto"/>
                <w:right w:val="none" w:sz="0" w:space="0" w:color="auto"/>
              </w:divBdr>
            </w:div>
            <w:div w:id="1353217190">
              <w:marLeft w:val="0"/>
              <w:marRight w:val="0"/>
              <w:marTop w:val="0"/>
              <w:marBottom w:val="0"/>
              <w:divBdr>
                <w:top w:val="none" w:sz="0" w:space="0" w:color="auto"/>
                <w:left w:val="none" w:sz="0" w:space="0" w:color="auto"/>
                <w:bottom w:val="none" w:sz="0" w:space="0" w:color="auto"/>
                <w:right w:val="none" w:sz="0" w:space="0" w:color="auto"/>
              </w:divBdr>
            </w:div>
            <w:div w:id="612396532">
              <w:marLeft w:val="0"/>
              <w:marRight w:val="0"/>
              <w:marTop w:val="0"/>
              <w:marBottom w:val="0"/>
              <w:divBdr>
                <w:top w:val="none" w:sz="0" w:space="0" w:color="auto"/>
                <w:left w:val="none" w:sz="0" w:space="0" w:color="auto"/>
                <w:bottom w:val="none" w:sz="0" w:space="0" w:color="auto"/>
                <w:right w:val="none" w:sz="0" w:space="0" w:color="auto"/>
              </w:divBdr>
            </w:div>
            <w:div w:id="1547598778">
              <w:marLeft w:val="0"/>
              <w:marRight w:val="0"/>
              <w:marTop w:val="0"/>
              <w:marBottom w:val="0"/>
              <w:divBdr>
                <w:top w:val="none" w:sz="0" w:space="0" w:color="auto"/>
                <w:left w:val="none" w:sz="0" w:space="0" w:color="auto"/>
                <w:bottom w:val="none" w:sz="0" w:space="0" w:color="auto"/>
                <w:right w:val="none" w:sz="0" w:space="0" w:color="auto"/>
              </w:divBdr>
            </w:div>
            <w:div w:id="901721931">
              <w:marLeft w:val="0"/>
              <w:marRight w:val="0"/>
              <w:marTop w:val="0"/>
              <w:marBottom w:val="0"/>
              <w:divBdr>
                <w:top w:val="none" w:sz="0" w:space="0" w:color="auto"/>
                <w:left w:val="none" w:sz="0" w:space="0" w:color="auto"/>
                <w:bottom w:val="none" w:sz="0" w:space="0" w:color="auto"/>
                <w:right w:val="none" w:sz="0" w:space="0" w:color="auto"/>
              </w:divBdr>
            </w:div>
            <w:div w:id="1746027130">
              <w:marLeft w:val="0"/>
              <w:marRight w:val="0"/>
              <w:marTop w:val="0"/>
              <w:marBottom w:val="0"/>
              <w:divBdr>
                <w:top w:val="none" w:sz="0" w:space="0" w:color="auto"/>
                <w:left w:val="none" w:sz="0" w:space="0" w:color="auto"/>
                <w:bottom w:val="none" w:sz="0" w:space="0" w:color="auto"/>
                <w:right w:val="none" w:sz="0" w:space="0" w:color="auto"/>
              </w:divBdr>
            </w:div>
            <w:div w:id="1495993701">
              <w:marLeft w:val="0"/>
              <w:marRight w:val="0"/>
              <w:marTop w:val="0"/>
              <w:marBottom w:val="0"/>
              <w:divBdr>
                <w:top w:val="none" w:sz="0" w:space="0" w:color="auto"/>
                <w:left w:val="none" w:sz="0" w:space="0" w:color="auto"/>
                <w:bottom w:val="none" w:sz="0" w:space="0" w:color="auto"/>
                <w:right w:val="none" w:sz="0" w:space="0" w:color="auto"/>
              </w:divBdr>
            </w:div>
            <w:div w:id="1471945132">
              <w:marLeft w:val="0"/>
              <w:marRight w:val="0"/>
              <w:marTop w:val="0"/>
              <w:marBottom w:val="0"/>
              <w:divBdr>
                <w:top w:val="none" w:sz="0" w:space="0" w:color="auto"/>
                <w:left w:val="none" w:sz="0" w:space="0" w:color="auto"/>
                <w:bottom w:val="none" w:sz="0" w:space="0" w:color="auto"/>
                <w:right w:val="none" w:sz="0" w:space="0" w:color="auto"/>
              </w:divBdr>
            </w:div>
            <w:div w:id="2117091921">
              <w:marLeft w:val="0"/>
              <w:marRight w:val="0"/>
              <w:marTop w:val="0"/>
              <w:marBottom w:val="0"/>
              <w:divBdr>
                <w:top w:val="none" w:sz="0" w:space="0" w:color="auto"/>
                <w:left w:val="none" w:sz="0" w:space="0" w:color="auto"/>
                <w:bottom w:val="none" w:sz="0" w:space="0" w:color="auto"/>
                <w:right w:val="none" w:sz="0" w:space="0" w:color="auto"/>
              </w:divBdr>
            </w:div>
            <w:div w:id="1019047144">
              <w:marLeft w:val="0"/>
              <w:marRight w:val="0"/>
              <w:marTop w:val="0"/>
              <w:marBottom w:val="0"/>
              <w:divBdr>
                <w:top w:val="none" w:sz="0" w:space="0" w:color="auto"/>
                <w:left w:val="none" w:sz="0" w:space="0" w:color="auto"/>
                <w:bottom w:val="none" w:sz="0" w:space="0" w:color="auto"/>
                <w:right w:val="none" w:sz="0" w:space="0" w:color="auto"/>
              </w:divBdr>
            </w:div>
            <w:div w:id="940332175">
              <w:marLeft w:val="0"/>
              <w:marRight w:val="0"/>
              <w:marTop w:val="0"/>
              <w:marBottom w:val="0"/>
              <w:divBdr>
                <w:top w:val="none" w:sz="0" w:space="0" w:color="auto"/>
                <w:left w:val="none" w:sz="0" w:space="0" w:color="auto"/>
                <w:bottom w:val="none" w:sz="0" w:space="0" w:color="auto"/>
                <w:right w:val="none" w:sz="0" w:space="0" w:color="auto"/>
              </w:divBdr>
            </w:div>
            <w:div w:id="295377415">
              <w:marLeft w:val="0"/>
              <w:marRight w:val="0"/>
              <w:marTop w:val="0"/>
              <w:marBottom w:val="0"/>
              <w:divBdr>
                <w:top w:val="none" w:sz="0" w:space="0" w:color="auto"/>
                <w:left w:val="none" w:sz="0" w:space="0" w:color="auto"/>
                <w:bottom w:val="none" w:sz="0" w:space="0" w:color="auto"/>
                <w:right w:val="none" w:sz="0" w:space="0" w:color="auto"/>
              </w:divBdr>
            </w:div>
            <w:div w:id="413011436">
              <w:marLeft w:val="0"/>
              <w:marRight w:val="0"/>
              <w:marTop w:val="0"/>
              <w:marBottom w:val="0"/>
              <w:divBdr>
                <w:top w:val="none" w:sz="0" w:space="0" w:color="auto"/>
                <w:left w:val="none" w:sz="0" w:space="0" w:color="auto"/>
                <w:bottom w:val="none" w:sz="0" w:space="0" w:color="auto"/>
                <w:right w:val="none" w:sz="0" w:space="0" w:color="auto"/>
              </w:divBdr>
            </w:div>
            <w:div w:id="597519846">
              <w:marLeft w:val="0"/>
              <w:marRight w:val="0"/>
              <w:marTop w:val="0"/>
              <w:marBottom w:val="0"/>
              <w:divBdr>
                <w:top w:val="none" w:sz="0" w:space="0" w:color="auto"/>
                <w:left w:val="none" w:sz="0" w:space="0" w:color="auto"/>
                <w:bottom w:val="none" w:sz="0" w:space="0" w:color="auto"/>
                <w:right w:val="none" w:sz="0" w:space="0" w:color="auto"/>
              </w:divBdr>
            </w:div>
            <w:div w:id="1029181267">
              <w:marLeft w:val="0"/>
              <w:marRight w:val="0"/>
              <w:marTop w:val="0"/>
              <w:marBottom w:val="0"/>
              <w:divBdr>
                <w:top w:val="none" w:sz="0" w:space="0" w:color="auto"/>
                <w:left w:val="none" w:sz="0" w:space="0" w:color="auto"/>
                <w:bottom w:val="none" w:sz="0" w:space="0" w:color="auto"/>
                <w:right w:val="none" w:sz="0" w:space="0" w:color="auto"/>
              </w:divBdr>
            </w:div>
            <w:div w:id="1644433077">
              <w:marLeft w:val="0"/>
              <w:marRight w:val="0"/>
              <w:marTop w:val="0"/>
              <w:marBottom w:val="0"/>
              <w:divBdr>
                <w:top w:val="none" w:sz="0" w:space="0" w:color="auto"/>
                <w:left w:val="none" w:sz="0" w:space="0" w:color="auto"/>
                <w:bottom w:val="none" w:sz="0" w:space="0" w:color="auto"/>
                <w:right w:val="none" w:sz="0" w:space="0" w:color="auto"/>
              </w:divBdr>
            </w:div>
            <w:div w:id="1118526735">
              <w:marLeft w:val="0"/>
              <w:marRight w:val="0"/>
              <w:marTop w:val="0"/>
              <w:marBottom w:val="0"/>
              <w:divBdr>
                <w:top w:val="none" w:sz="0" w:space="0" w:color="auto"/>
                <w:left w:val="none" w:sz="0" w:space="0" w:color="auto"/>
                <w:bottom w:val="none" w:sz="0" w:space="0" w:color="auto"/>
                <w:right w:val="none" w:sz="0" w:space="0" w:color="auto"/>
              </w:divBdr>
            </w:div>
            <w:div w:id="640883489">
              <w:marLeft w:val="0"/>
              <w:marRight w:val="0"/>
              <w:marTop w:val="0"/>
              <w:marBottom w:val="0"/>
              <w:divBdr>
                <w:top w:val="none" w:sz="0" w:space="0" w:color="auto"/>
                <w:left w:val="none" w:sz="0" w:space="0" w:color="auto"/>
                <w:bottom w:val="none" w:sz="0" w:space="0" w:color="auto"/>
                <w:right w:val="none" w:sz="0" w:space="0" w:color="auto"/>
              </w:divBdr>
            </w:div>
            <w:div w:id="1521891177">
              <w:marLeft w:val="0"/>
              <w:marRight w:val="0"/>
              <w:marTop w:val="0"/>
              <w:marBottom w:val="0"/>
              <w:divBdr>
                <w:top w:val="none" w:sz="0" w:space="0" w:color="auto"/>
                <w:left w:val="none" w:sz="0" w:space="0" w:color="auto"/>
                <w:bottom w:val="none" w:sz="0" w:space="0" w:color="auto"/>
                <w:right w:val="none" w:sz="0" w:space="0" w:color="auto"/>
              </w:divBdr>
            </w:div>
            <w:div w:id="1504930068">
              <w:marLeft w:val="0"/>
              <w:marRight w:val="0"/>
              <w:marTop w:val="0"/>
              <w:marBottom w:val="0"/>
              <w:divBdr>
                <w:top w:val="none" w:sz="0" w:space="0" w:color="auto"/>
                <w:left w:val="none" w:sz="0" w:space="0" w:color="auto"/>
                <w:bottom w:val="none" w:sz="0" w:space="0" w:color="auto"/>
                <w:right w:val="none" w:sz="0" w:space="0" w:color="auto"/>
              </w:divBdr>
            </w:div>
            <w:div w:id="1314018790">
              <w:marLeft w:val="0"/>
              <w:marRight w:val="0"/>
              <w:marTop w:val="0"/>
              <w:marBottom w:val="0"/>
              <w:divBdr>
                <w:top w:val="none" w:sz="0" w:space="0" w:color="auto"/>
                <w:left w:val="none" w:sz="0" w:space="0" w:color="auto"/>
                <w:bottom w:val="none" w:sz="0" w:space="0" w:color="auto"/>
                <w:right w:val="none" w:sz="0" w:space="0" w:color="auto"/>
              </w:divBdr>
            </w:div>
            <w:div w:id="1760904475">
              <w:marLeft w:val="0"/>
              <w:marRight w:val="0"/>
              <w:marTop w:val="0"/>
              <w:marBottom w:val="0"/>
              <w:divBdr>
                <w:top w:val="none" w:sz="0" w:space="0" w:color="auto"/>
                <w:left w:val="none" w:sz="0" w:space="0" w:color="auto"/>
                <w:bottom w:val="none" w:sz="0" w:space="0" w:color="auto"/>
                <w:right w:val="none" w:sz="0" w:space="0" w:color="auto"/>
              </w:divBdr>
            </w:div>
            <w:div w:id="1171457480">
              <w:marLeft w:val="0"/>
              <w:marRight w:val="0"/>
              <w:marTop w:val="0"/>
              <w:marBottom w:val="0"/>
              <w:divBdr>
                <w:top w:val="none" w:sz="0" w:space="0" w:color="auto"/>
                <w:left w:val="none" w:sz="0" w:space="0" w:color="auto"/>
                <w:bottom w:val="none" w:sz="0" w:space="0" w:color="auto"/>
                <w:right w:val="none" w:sz="0" w:space="0" w:color="auto"/>
              </w:divBdr>
            </w:div>
            <w:div w:id="1622999308">
              <w:marLeft w:val="0"/>
              <w:marRight w:val="0"/>
              <w:marTop w:val="0"/>
              <w:marBottom w:val="0"/>
              <w:divBdr>
                <w:top w:val="none" w:sz="0" w:space="0" w:color="auto"/>
                <w:left w:val="none" w:sz="0" w:space="0" w:color="auto"/>
                <w:bottom w:val="none" w:sz="0" w:space="0" w:color="auto"/>
                <w:right w:val="none" w:sz="0" w:space="0" w:color="auto"/>
              </w:divBdr>
            </w:div>
            <w:div w:id="529607558">
              <w:marLeft w:val="0"/>
              <w:marRight w:val="0"/>
              <w:marTop w:val="0"/>
              <w:marBottom w:val="0"/>
              <w:divBdr>
                <w:top w:val="none" w:sz="0" w:space="0" w:color="auto"/>
                <w:left w:val="none" w:sz="0" w:space="0" w:color="auto"/>
                <w:bottom w:val="none" w:sz="0" w:space="0" w:color="auto"/>
                <w:right w:val="none" w:sz="0" w:space="0" w:color="auto"/>
              </w:divBdr>
            </w:div>
            <w:div w:id="1468888286">
              <w:marLeft w:val="0"/>
              <w:marRight w:val="0"/>
              <w:marTop w:val="0"/>
              <w:marBottom w:val="0"/>
              <w:divBdr>
                <w:top w:val="none" w:sz="0" w:space="0" w:color="auto"/>
                <w:left w:val="none" w:sz="0" w:space="0" w:color="auto"/>
                <w:bottom w:val="none" w:sz="0" w:space="0" w:color="auto"/>
                <w:right w:val="none" w:sz="0" w:space="0" w:color="auto"/>
              </w:divBdr>
            </w:div>
            <w:div w:id="11537183">
              <w:marLeft w:val="0"/>
              <w:marRight w:val="0"/>
              <w:marTop w:val="0"/>
              <w:marBottom w:val="0"/>
              <w:divBdr>
                <w:top w:val="none" w:sz="0" w:space="0" w:color="auto"/>
                <w:left w:val="none" w:sz="0" w:space="0" w:color="auto"/>
                <w:bottom w:val="none" w:sz="0" w:space="0" w:color="auto"/>
                <w:right w:val="none" w:sz="0" w:space="0" w:color="auto"/>
              </w:divBdr>
            </w:div>
            <w:div w:id="582764841">
              <w:marLeft w:val="0"/>
              <w:marRight w:val="0"/>
              <w:marTop w:val="0"/>
              <w:marBottom w:val="0"/>
              <w:divBdr>
                <w:top w:val="none" w:sz="0" w:space="0" w:color="auto"/>
                <w:left w:val="none" w:sz="0" w:space="0" w:color="auto"/>
                <w:bottom w:val="none" w:sz="0" w:space="0" w:color="auto"/>
                <w:right w:val="none" w:sz="0" w:space="0" w:color="auto"/>
              </w:divBdr>
            </w:div>
            <w:div w:id="1396931051">
              <w:marLeft w:val="0"/>
              <w:marRight w:val="0"/>
              <w:marTop w:val="0"/>
              <w:marBottom w:val="0"/>
              <w:divBdr>
                <w:top w:val="none" w:sz="0" w:space="0" w:color="auto"/>
                <w:left w:val="none" w:sz="0" w:space="0" w:color="auto"/>
                <w:bottom w:val="none" w:sz="0" w:space="0" w:color="auto"/>
                <w:right w:val="none" w:sz="0" w:space="0" w:color="auto"/>
              </w:divBdr>
            </w:div>
            <w:div w:id="1667396037">
              <w:marLeft w:val="0"/>
              <w:marRight w:val="0"/>
              <w:marTop w:val="0"/>
              <w:marBottom w:val="0"/>
              <w:divBdr>
                <w:top w:val="none" w:sz="0" w:space="0" w:color="auto"/>
                <w:left w:val="none" w:sz="0" w:space="0" w:color="auto"/>
                <w:bottom w:val="none" w:sz="0" w:space="0" w:color="auto"/>
                <w:right w:val="none" w:sz="0" w:space="0" w:color="auto"/>
              </w:divBdr>
            </w:div>
            <w:div w:id="941499641">
              <w:marLeft w:val="0"/>
              <w:marRight w:val="0"/>
              <w:marTop w:val="0"/>
              <w:marBottom w:val="0"/>
              <w:divBdr>
                <w:top w:val="none" w:sz="0" w:space="0" w:color="auto"/>
                <w:left w:val="none" w:sz="0" w:space="0" w:color="auto"/>
                <w:bottom w:val="none" w:sz="0" w:space="0" w:color="auto"/>
                <w:right w:val="none" w:sz="0" w:space="0" w:color="auto"/>
              </w:divBdr>
            </w:div>
            <w:div w:id="1796481738">
              <w:marLeft w:val="0"/>
              <w:marRight w:val="0"/>
              <w:marTop w:val="0"/>
              <w:marBottom w:val="0"/>
              <w:divBdr>
                <w:top w:val="none" w:sz="0" w:space="0" w:color="auto"/>
                <w:left w:val="none" w:sz="0" w:space="0" w:color="auto"/>
                <w:bottom w:val="none" w:sz="0" w:space="0" w:color="auto"/>
                <w:right w:val="none" w:sz="0" w:space="0" w:color="auto"/>
              </w:divBdr>
            </w:div>
            <w:div w:id="869301831">
              <w:marLeft w:val="0"/>
              <w:marRight w:val="0"/>
              <w:marTop w:val="0"/>
              <w:marBottom w:val="0"/>
              <w:divBdr>
                <w:top w:val="none" w:sz="0" w:space="0" w:color="auto"/>
                <w:left w:val="none" w:sz="0" w:space="0" w:color="auto"/>
                <w:bottom w:val="none" w:sz="0" w:space="0" w:color="auto"/>
                <w:right w:val="none" w:sz="0" w:space="0" w:color="auto"/>
              </w:divBdr>
            </w:div>
            <w:div w:id="554580853">
              <w:marLeft w:val="0"/>
              <w:marRight w:val="0"/>
              <w:marTop w:val="0"/>
              <w:marBottom w:val="0"/>
              <w:divBdr>
                <w:top w:val="none" w:sz="0" w:space="0" w:color="auto"/>
                <w:left w:val="none" w:sz="0" w:space="0" w:color="auto"/>
                <w:bottom w:val="none" w:sz="0" w:space="0" w:color="auto"/>
                <w:right w:val="none" w:sz="0" w:space="0" w:color="auto"/>
              </w:divBdr>
            </w:div>
            <w:div w:id="2143841167">
              <w:marLeft w:val="0"/>
              <w:marRight w:val="0"/>
              <w:marTop w:val="0"/>
              <w:marBottom w:val="0"/>
              <w:divBdr>
                <w:top w:val="none" w:sz="0" w:space="0" w:color="auto"/>
                <w:left w:val="none" w:sz="0" w:space="0" w:color="auto"/>
                <w:bottom w:val="none" w:sz="0" w:space="0" w:color="auto"/>
                <w:right w:val="none" w:sz="0" w:space="0" w:color="auto"/>
              </w:divBdr>
            </w:div>
            <w:div w:id="1740596488">
              <w:marLeft w:val="0"/>
              <w:marRight w:val="0"/>
              <w:marTop w:val="0"/>
              <w:marBottom w:val="0"/>
              <w:divBdr>
                <w:top w:val="none" w:sz="0" w:space="0" w:color="auto"/>
                <w:left w:val="none" w:sz="0" w:space="0" w:color="auto"/>
                <w:bottom w:val="none" w:sz="0" w:space="0" w:color="auto"/>
                <w:right w:val="none" w:sz="0" w:space="0" w:color="auto"/>
              </w:divBdr>
            </w:div>
            <w:div w:id="105856902">
              <w:marLeft w:val="0"/>
              <w:marRight w:val="0"/>
              <w:marTop w:val="0"/>
              <w:marBottom w:val="0"/>
              <w:divBdr>
                <w:top w:val="none" w:sz="0" w:space="0" w:color="auto"/>
                <w:left w:val="none" w:sz="0" w:space="0" w:color="auto"/>
                <w:bottom w:val="none" w:sz="0" w:space="0" w:color="auto"/>
                <w:right w:val="none" w:sz="0" w:space="0" w:color="auto"/>
              </w:divBdr>
            </w:div>
            <w:div w:id="465584510">
              <w:marLeft w:val="0"/>
              <w:marRight w:val="0"/>
              <w:marTop w:val="0"/>
              <w:marBottom w:val="0"/>
              <w:divBdr>
                <w:top w:val="none" w:sz="0" w:space="0" w:color="auto"/>
                <w:left w:val="none" w:sz="0" w:space="0" w:color="auto"/>
                <w:bottom w:val="none" w:sz="0" w:space="0" w:color="auto"/>
                <w:right w:val="none" w:sz="0" w:space="0" w:color="auto"/>
              </w:divBdr>
            </w:div>
            <w:div w:id="187912525">
              <w:marLeft w:val="0"/>
              <w:marRight w:val="0"/>
              <w:marTop w:val="0"/>
              <w:marBottom w:val="0"/>
              <w:divBdr>
                <w:top w:val="none" w:sz="0" w:space="0" w:color="auto"/>
                <w:left w:val="none" w:sz="0" w:space="0" w:color="auto"/>
                <w:bottom w:val="none" w:sz="0" w:space="0" w:color="auto"/>
                <w:right w:val="none" w:sz="0" w:space="0" w:color="auto"/>
              </w:divBdr>
            </w:div>
            <w:div w:id="155652037">
              <w:marLeft w:val="0"/>
              <w:marRight w:val="0"/>
              <w:marTop w:val="0"/>
              <w:marBottom w:val="0"/>
              <w:divBdr>
                <w:top w:val="none" w:sz="0" w:space="0" w:color="auto"/>
                <w:left w:val="none" w:sz="0" w:space="0" w:color="auto"/>
                <w:bottom w:val="none" w:sz="0" w:space="0" w:color="auto"/>
                <w:right w:val="none" w:sz="0" w:space="0" w:color="auto"/>
              </w:divBdr>
            </w:div>
            <w:div w:id="1964844380">
              <w:marLeft w:val="0"/>
              <w:marRight w:val="0"/>
              <w:marTop w:val="0"/>
              <w:marBottom w:val="0"/>
              <w:divBdr>
                <w:top w:val="none" w:sz="0" w:space="0" w:color="auto"/>
                <w:left w:val="none" w:sz="0" w:space="0" w:color="auto"/>
                <w:bottom w:val="none" w:sz="0" w:space="0" w:color="auto"/>
                <w:right w:val="none" w:sz="0" w:space="0" w:color="auto"/>
              </w:divBdr>
            </w:div>
            <w:div w:id="1492481862">
              <w:marLeft w:val="0"/>
              <w:marRight w:val="0"/>
              <w:marTop w:val="0"/>
              <w:marBottom w:val="0"/>
              <w:divBdr>
                <w:top w:val="none" w:sz="0" w:space="0" w:color="auto"/>
                <w:left w:val="none" w:sz="0" w:space="0" w:color="auto"/>
                <w:bottom w:val="none" w:sz="0" w:space="0" w:color="auto"/>
                <w:right w:val="none" w:sz="0" w:space="0" w:color="auto"/>
              </w:divBdr>
            </w:div>
            <w:div w:id="1394502755">
              <w:marLeft w:val="0"/>
              <w:marRight w:val="0"/>
              <w:marTop w:val="0"/>
              <w:marBottom w:val="0"/>
              <w:divBdr>
                <w:top w:val="none" w:sz="0" w:space="0" w:color="auto"/>
                <w:left w:val="none" w:sz="0" w:space="0" w:color="auto"/>
                <w:bottom w:val="none" w:sz="0" w:space="0" w:color="auto"/>
                <w:right w:val="none" w:sz="0" w:space="0" w:color="auto"/>
              </w:divBdr>
            </w:div>
            <w:div w:id="707876920">
              <w:marLeft w:val="0"/>
              <w:marRight w:val="0"/>
              <w:marTop w:val="0"/>
              <w:marBottom w:val="0"/>
              <w:divBdr>
                <w:top w:val="none" w:sz="0" w:space="0" w:color="auto"/>
                <w:left w:val="none" w:sz="0" w:space="0" w:color="auto"/>
                <w:bottom w:val="none" w:sz="0" w:space="0" w:color="auto"/>
                <w:right w:val="none" w:sz="0" w:space="0" w:color="auto"/>
              </w:divBdr>
            </w:div>
            <w:div w:id="1868718885">
              <w:marLeft w:val="0"/>
              <w:marRight w:val="0"/>
              <w:marTop w:val="0"/>
              <w:marBottom w:val="0"/>
              <w:divBdr>
                <w:top w:val="none" w:sz="0" w:space="0" w:color="auto"/>
                <w:left w:val="none" w:sz="0" w:space="0" w:color="auto"/>
                <w:bottom w:val="none" w:sz="0" w:space="0" w:color="auto"/>
                <w:right w:val="none" w:sz="0" w:space="0" w:color="auto"/>
              </w:divBdr>
            </w:div>
            <w:div w:id="576981939">
              <w:marLeft w:val="0"/>
              <w:marRight w:val="0"/>
              <w:marTop w:val="0"/>
              <w:marBottom w:val="0"/>
              <w:divBdr>
                <w:top w:val="none" w:sz="0" w:space="0" w:color="auto"/>
                <w:left w:val="none" w:sz="0" w:space="0" w:color="auto"/>
                <w:bottom w:val="none" w:sz="0" w:space="0" w:color="auto"/>
                <w:right w:val="none" w:sz="0" w:space="0" w:color="auto"/>
              </w:divBdr>
            </w:div>
            <w:div w:id="1367022607">
              <w:marLeft w:val="0"/>
              <w:marRight w:val="0"/>
              <w:marTop w:val="0"/>
              <w:marBottom w:val="0"/>
              <w:divBdr>
                <w:top w:val="none" w:sz="0" w:space="0" w:color="auto"/>
                <w:left w:val="none" w:sz="0" w:space="0" w:color="auto"/>
                <w:bottom w:val="none" w:sz="0" w:space="0" w:color="auto"/>
                <w:right w:val="none" w:sz="0" w:space="0" w:color="auto"/>
              </w:divBdr>
            </w:div>
            <w:div w:id="167327755">
              <w:marLeft w:val="0"/>
              <w:marRight w:val="0"/>
              <w:marTop w:val="0"/>
              <w:marBottom w:val="0"/>
              <w:divBdr>
                <w:top w:val="none" w:sz="0" w:space="0" w:color="auto"/>
                <w:left w:val="none" w:sz="0" w:space="0" w:color="auto"/>
                <w:bottom w:val="none" w:sz="0" w:space="0" w:color="auto"/>
                <w:right w:val="none" w:sz="0" w:space="0" w:color="auto"/>
              </w:divBdr>
            </w:div>
            <w:div w:id="171839384">
              <w:marLeft w:val="0"/>
              <w:marRight w:val="0"/>
              <w:marTop w:val="0"/>
              <w:marBottom w:val="0"/>
              <w:divBdr>
                <w:top w:val="none" w:sz="0" w:space="0" w:color="auto"/>
                <w:left w:val="none" w:sz="0" w:space="0" w:color="auto"/>
                <w:bottom w:val="none" w:sz="0" w:space="0" w:color="auto"/>
                <w:right w:val="none" w:sz="0" w:space="0" w:color="auto"/>
              </w:divBdr>
            </w:div>
            <w:div w:id="963577445">
              <w:marLeft w:val="0"/>
              <w:marRight w:val="0"/>
              <w:marTop w:val="0"/>
              <w:marBottom w:val="0"/>
              <w:divBdr>
                <w:top w:val="none" w:sz="0" w:space="0" w:color="auto"/>
                <w:left w:val="none" w:sz="0" w:space="0" w:color="auto"/>
                <w:bottom w:val="none" w:sz="0" w:space="0" w:color="auto"/>
                <w:right w:val="none" w:sz="0" w:space="0" w:color="auto"/>
              </w:divBdr>
            </w:div>
            <w:div w:id="1424566263">
              <w:marLeft w:val="0"/>
              <w:marRight w:val="0"/>
              <w:marTop w:val="0"/>
              <w:marBottom w:val="0"/>
              <w:divBdr>
                <w:top w:val="none" w:sz="0" w:space="0" w:color="auto"/>
                <w:left w:val="none" w:sz="0" w:space="0" w:color="auto"/>
                <w:bottom w:val="none" w:sz="0" w:space="0" w:color="auto"/>
                <w:right w:val="none" w:sz="0" w:space="0" w:color="auto"/>
              </w:divBdr>
            </w:div>
            <w:div w:id="1040667920">
              <w:marLeft w:val="0"/>
              <w:marRight w:val="0"/>
              <w:marTop w:val="0"/>
              <w:marBottom w:val="0"/>
              <w:divBdr>
                <w:top w:val="none" w:sz="0" w:space="0" w:color="auto"/>
                <w:left w:val="none" w:sz="0" w:space="0" w:color="auto"/>
                <w:bottom w:val="none" w:sz="0" w:space="0" w:color="auto"/>
                <w:right w:val="none" w:sz="0" w:space="0" w:color="auto"/>
              </w:divBdr>
            </w:div>
            <w:div w:id="1710687088">
              <w:marLeft w:val="0"/>
              <w:marRight w:val="0"/>
              <w:marTop w:val="0"/>
              <w:marBottom w:val="0"/>
              <w:divBdr>
                <w:top w:val="none" w:sz="0" w:space="0" w:color="auto"/>
                <w:left w:val="none" w:sz="0" w:space="0" w:color="auto"/>
                <w:bottom w:val="none" w:sz="0" w:space="0" w:color="auto"/>
                <w:right w:val="none" w:sz="0" w:space="0" w:color="auto"/>
              </w:divBdr>
            </w:div>
            <w:div w:id="1733382589">
              <w:marLeft w:val="0"/>
              <w:marRight w:val="0"/>
              <w:marTop w:val="0"/>
              <w:marBottom w:val="0"/>
              <w:divBdr>
                <w:top w:val="none" w:sz="0" w:space="0" w:color="auto"/>
                <w:left w:val="none" w:sz="0" w:space="0" w:color="auto"/>
                <w:bottom w:val="none" w:sz="0" w:space="0" w:color="auto"/>
                <w:right w:val="none" w:sz="0" w:space="0" w:color="auto"/>
              </w:divBdr>
            </w:div>
            <w:div w:id="1328901183">
              <w:marLeft w:val="0"/>
              <w:marRight w:val="0"/>
              <w:marTop w:val="0"/>
              <w:marBottom w:val="0"/>
              <w:divBdr>
                <w:top w:val="none" w:sz="0" w:space="0" w:color="auto"/>
                <w:left w:val="none" w:sz="0" w:space="0" w:color="auto"/>
                <w:bottom w:val="none" w:sz="0" w:space="0" w:color="auto"/>
                <w:right w:val="none" w:sz="0" w:space="0" w:color="auto"/>
              </w:divBdr>
            </w:div>
            <w:div w:id="1623270000">
              <w:marLeft w:val="0"/>
              <w:marRight w:val="0"/>
              <w:marTop w:val="0"/>
              <w:marBottom w:val="0"/>
              <w:divBdr>
                <w:top w:val="none" w:sz="0" w:space="0" w:color="auto"/>
                <w:left w:val="none" w:sz="0" w:space="0" w:color="auto"/>
                <w:bottom w:val="none" w:sz="0" w:space="0" w:color="auto"/>
                <w:right w:val="none" w:sz="0" w:space="0" w:color="auto"/>
              </w:divBdr>
            </w:div>
            <w:div w:id="680663465">
              <w:marLeft w:val="0"/>
              <w:marRight w:val="0"/>
              <w:marTop w:val="0"/>
              <w:marBottom w:val="0"/>
              <w:divBdr>
                <w:top w:val="none" w:sz="0" w:space="0" w:color="auto"/>
                <w:left w:val="none" w:sz="0" w:space="0" w:color="auto"/>
                <w:bottom w:val="none" w:sz="0" w:space="0" w:color="auto"/>
                <w:right w:val="none" w:sz="0" w:space="0" w:color="auto"/>
              </w:divBdr>
            </w:div>
            <w:div w:id="2003193208">
              <w:marLeft w:val="0"/>
              <w:marRight w:val="0"/>
              <w:marTop w:val="0"/>
              <w:marBottom w:val="0"/>
              <w:divBdr>
                <w:top w:val="none" w:sz="0" w:space="0" w:color="auto"/>
                <w:left w:val="none" w:sz="0" w:space="0" w:color="auto"/>
                <w:bottom w:val="none" w:sz="0" w:space="0" w:color="auto"/>
                <w:right w:val="none" w:sz="0" w:space="0" w:color="auto"/>
              </w:divBdr>
            </w:div>
            <w:div w:id="340663161">
              <w:marLeft w:val="0"/>
              <w:marRight w:val="0"/>
              <w:marTop w:val="0"/>
              <w:marBottom w:val="0"/>
              <w:divBdr>
                <w:top w:val="none" w:sz="0" w:space="0" w:color="auto"/>
                <w:left w:val="none" w:sz="0" w:space="0" w:color="auto"/>
                <w:bottom w:val="none" w:sz="0" w:space="0" w:color="auto"/>
                <w:right w:val="none" w:sz="0" w:space="0" w:color="auto"/>
              </w:divBdr>
            </w:div>
            <w:div w:id="334460279">
              <w:marLeft w:val="0"/>
              <w:marRight w:val="0"/>
              <w:marTop w:val="0"/>
              <w:marBottom w:val="0"/>
              <w:divBdr>
                <w:top w:val="none" w:sz="0" w:space="0" w:color="auto"/>
                <w:left w:val="none" w:sz="0" w:space="0" w:color="auto"/>
                <w:bottom w:val="none" w:sz="0" w:space="0" w:color="auto"/>
                <w:right w:val="none" w:sz="0" w:space="0" w:color="auto"/>
              </w:divBdr>
            </w:div>
            <w:div w:id="1908300725">
              <w:marLeft w:val="0"/>
              <w:marRight w:val="0"/>
              <w:marTop w:val="0"/>
              <w:marBottom w:val="0"/>
              <w:divBdr>
                <w:top w:val="none" w:sz="0" w:space="0" w:color="auto"/>
                <w:left w:val="none" w:sz="0" w:space="0" w:color="auto"/>
                <w:bottom w:val="none" w:sz="0" w:space="0" w:color="auto"/>
                <w:right w:val="none" w:sz="0" w:space="0" w:color="auto"/>
              </w:divBdr>
            </w:div>
            <w:div w:id="1275333857">
              <w:marLeft w:val="0"/>
              <w:marRight w:val="0"/>
              <w:marTop w:val="0"/>
              <w:marBottom w:val="0"/>
              <w:divBdr>
                <w:top w:val="none" w:sz="0" w:space="0" w:color="auto"/>
                <w:left w:val="none" w:sz="0" w:space="0" w:color="auto"/>
                <w:bottom w:val="none" w:sz="0" w:space="0" w:color="auto"/>
                <w:right w:val="none" w:sz="0" w:space="0" w:color="auto"/>
              </w:divBdr>
            </w:div>
            <w:div w:id="613288055">
              <w:marLeft w:val="0"/>
              <w:marRight w:val="0"/>
              <w:marTop w:val="0"/>
              <w:marBottom w:val="0"/>
              <w:divBdr>
                <w:top w:val="none" w:sz="0" w:space="0" w:color="auto"/>
                <w:left w:val="none" w:sz="0" w:space="0" w:color="auto"/>
                <w:bottom w:val="none" w:sz="0" w:space="0" w:color="auto"/>
                <w:right w:val="none" w:sz="0" w:space="0" w:color="auto"/>
              </w:divBdr>
            </w:div>
            <w:div w:id="1106852437">
              <w:marLeft w:val="0"/>
              <w:marRight w:val="0"/>
              <w:marTop w:val="0"/>
              <w:marBottom w:val="0"/>
              <w:divBdr>
                <w:top w:val="none" w:sz="0" w:space="0" w:color="auto"/>
                <w:left w:val="none" w:sz="0" w:space="0" w:color="auto"/>
                <w:bottom w:val="none" w:sz="0" w:space="0" w:color="auto"/>
                <w:right w:val="none" w:sz="0" w:space="0" w:color="auto"/>
              </w:divBdr>
            </w:div>
            <w:div w:id="1635938772">
              <w:marLeft w:val="0"/>
              <w:marRight w:val="0"/>
              <w:marTop w:val="0"/>
              <w:marBottom w:val="0"/>
              <w:divBdr>
                <w:top w:val="none" w:sz="0" w:space="0" w:color="auto"/>
                <w:left w:val="none" w:sz="0" w:space="0" w:color="auto"/>
                <w:bottom w:val="none" w:sz="0" w:space="0" w:color="auto"/>
                <w:right w:val="none" w:sz="0" w:space="0" w:color="auto"/>
              </w:divBdr>
            </w:div>
            <w:div w:id="2141413554">
              <w:marLeft w:val="0"/>
              <w:marRight w:val="0"/>
              <w:marTop w:val="0"/>
              <w:marBottom w:val="0"/>
              <w:divBdr>
                <w:top w:val="none" w:sz="0" w:space="0" w:color="auto"/>
                <w:left w:val="none" w:sz="0" w:space="0" w:color="auto"/>
                <w:bottom w:val="none" w:sz="0" w:space="0" w:color="auto"/>
                <w:right w:val="none" w:sz="0" w:space="0" w:color="auto"/>
              </w:divBdr>
            </w:div>
            <w:div w:id="1037968294">
              <w:marLeft w:val="0"/>
              <w:marRight w:val="0"/>
              <w:marTop w:val="0"/>
              <w:marBottom w:val="0"/>
              <w:divBdr>
                <w:top w:val="none" w:sz="0" w:space="0" w:color="auto"/>
                <w:left w:val="none" w:sz="0" w:space="0" w:color="auto"/>
                <w:bottom w:val="none" w:sz="0" w:space="0" w:color="auto"/>
                <w:right w:val="none" w:sz="0" w:space="0" w:color="auto"/>
              </w:divBdr>
            </w:div>
            <w:div w:id="864682439">
              <w:marLeft w:val="0"/>
              <w:marRight w:val="0"/>
              <w:marTop w:val="0"/>
              <w:marBottom w:val="0"/>
              <w:divBdr>
                <w:top w:val="none" w:sz="0" w:space="0" w:color="auto"/>
                <w:left w:val="none" w:sz="0" w:space="0" w:color="auto"/>
                <w:bottom w:val="none" w:sz="0" w:space="0" w:color="auto"/>
                <w:right w:val="none" w:sz="0" w:space="0" w:color="auto"/>
              </w:divBdr>
            </w:div>
            <w:div w:id="1186166169">
              <w:marLeft w:val="0"/>
              <w:marRight w:val="0"/>
              <w:marTop w:val="0"/>
              <w:marBottom w:val="0"/>
              <w:divBdr>
                <w:top w:val="none" w:sz="0" w:space="0" w:color="auto"/>
                <w:left w:val="none" w:sz="0" w:space="0" w:color="auto"/>
                <w:bottom w:val="none" w:sz="0" w:space="0" w:color="auto"/>
                <w:right w:val="none" w:sz="0" w:space="0" w:color="auto"/>
              </w:divBdr>
            </w:div>
            <w:div w:id="205605142">
              <w:marLeft w:val="0"/>
              <w:marRight w:val="0"/>
              <w:marTop w:val="0"/>
              <w:marBottom w:val="0"/>
              <w:divBdr>
                <w:top w:val="none" w:sz="0" w:space="0" w:color="auto"/>
                <w:left w:val="none" w:sz="0" w:space="0" w:color="auto"/>
                <w:bottom w:val="none" w:sz="0" w:space="0" w:color="auto"/>
                <w:right w:val="none" w:sz="0" w:space="0" w:color="auto"/>
              </w:divBdr>
            </w:div>
            <w:div w:id="1926377312">
              <w:marLeft w:val="0"/>
              <w:marRight w:val="0"/>
              <w:marTop w:val="0"/>
              <w:marBottom w:val="0"/>
              <w:divBdr>
                <w:top w:val="none" w:sz="0" w:space="0" w:color="auto"/>
                <w:left w:val="none" w:sz="0" w:space="0" w:color="auto"/>
                <w:bottom w:val="none" w:sz="0" w:space="0" w:color="auto"/>
                <w:right w:val="none" w:sz="0" w:space="0" w:color="auto"/>
              </w:divBdr>
            </w:div>
            <w:div w:id="209850496">
              <w:marLeft w:val="0"/>
              <w:marRight w:val="0"/>
              <w:marTop w:val="0"/>
              <w:marBottom w:val="0"/>
              <w:divBdr>
                <w:top w:val="none" w:sz="0" w:space="0" w:color="auto"/>
                <w:left w:val="none" w:sz="0" w:space="0" w:color="auto"/>
                <w:bottom w:val="none" w:sz="0" w:space="0" w:color="auto"/>
                <w:right w:val="none" w:sz="0" w:space="0" w:color="auto"/>
              </w:divBdr>
            </w:div>
            <w:div w:id="495461246">
              <w:marLeft w:val="0"/>
              <w:marRight w:val="0"/>
              <w:marTop w:val="0"/>
              <w:marBottom w:val="0"/>
              <w:divBdr>
                <w:top w:val="none" w:sz="0" w:space="0" w:color="auto"/>
                <w:left w:val="none" w:sz="0" w:space="0" w:color="auto"/>
                <w:bottom w:val="none" w:sz="0" w:space="0" w:color="auto"/>
                <w:right w:val="none" w:sz="0" w:space="0" w:color="auto"/>
              </w:divBdr>
            </w:div>
            <w:div w:id="851645748">
              <w:marLeft w:val="0"/>
              <w:marRight w:val="0"/>
              <w:marTop w:val="0"/>
              <w:marBottom w:val="0"/>
              <w:divBdr>
                <w:top w:val="none" w:sz="0" w:space="0" w:color="auto"/>
                <w:left w:val="none" w:sz="0" w:space="0" w:color="auto"/>
                <w:bottom w:val="none" w:sz="0" w:space="0" w:color="auto"/>
                <w:right w:val="none" w:sz="0" w:space="0" w:color="auto"/>
              </w:divBdr>
            </w:div>
            <w:div w:id="1803646103">
              <w:marLeft w:val="0"/>
              <w:marRight w:val="0"/>
              <w:marTop w:val="0"/>
              <w:marBottom w:val="0"/>
              <w:divBdr>
                <w:top w:val="none" w:sz="0" w:space="0" w:color="auto"/>
                <w:left w:val="none" w:sz="0" w:space="0" w:color="auto"/>
                <w:bottom w:val="none" w:sz="0" w:space="0" w:color="auto"/>
                <w:right w:val="none" w:sz="0" w:space="0" w:color="auto"/>
              </w:divBdr>
            </w:div>
            <w:div w:id="1807775897">
              <w:marLeft w:val="0"/>
              <w:marRight w:val="0"/>
              <w:marTop w:val="0"/>
              <w:marBottom w:val="0"/>
              <w:divBdr>
                <w:top w:val="none" w:sz="0" w:space="0" w:color="auto"/>
                <w:left w:val="none" w:sz="0" w:space="0" w:color="auto"/>
                <w:bottom w:val="none" w:sz="0" w:space="0" w:color="auto"/>
                <w:right w:val="none" w:sz="0" w:space="0" w:color="auto"/>
              </w:divBdr>
            </w:div>
            <w:div w:id="766272253">
              <w:marLeft w:val="0"/>
              <w:marRight w:val="0"/>
              <w:marTop w:val="0"/>
              <w:marBottom w:val="0"/>
              <w:divBdr>
                <w:top w:val="none" w:sz="0" w:space="0" w:color="auto"/>
                <w:left w:val="none" w:sz="0" w:space="0" w:color="auto"/>
                <w:bottom w:val="none" w:sz="0" w:space="0" w:color="auto"/>
                <w:right w:val="none" w:sz="0" w:space="0" w:color="auto"/>
              </w:divBdr>
            </w:div>
            <w:div w:id="468473064">
              <w:marLeft w:val="0"/>
              <w:marRight w:val="0"/>
              <w:marTop w:val="0"/>
              <w:marBottom w:val="0"/>
              <w:divBdr>
                <w:top w:val="none" w:sz="0" w:space="0" w:color="auto"/>
                <w:left w:val="none" w:sz="0" w:space="0" w:color="auto"/>
                <w:bottom w:val="none" w:sz="0" w:space="0" w:color="auto"/>
                <w:right w:val="none" w:sz="0" w:space="0" w:color="auto"/>
              </w:divBdr>
            </w:div>
            <w:div w:id="1970158515">
              <w:marLeft w:val="0"/>
              <w:marRight w:val="0"/>
              <w:marTop w:val="0"/>
              <w:marBottom w:val="0"/>
              <w:divBdr>
                <w:top w:val="none" w:sz="0" w:space="0" w:color="auto"/>
                <w:left w:val="none" w:sz="0" w:space="0" w:color="auto"/>
                <w:bottom w:val="none" w:sz="0" w:space="0" w:color="auto"/>
                <w:right w:val="none" w:sz="0" w:space="0" w:color="auto"/>
              </w:divBdr>
            </w:div>
            <w:div w:id="1462452731">
              <w:marLeft w:val="0"/>
              <w:marRight w:val="0"/>
              <w:marTop w:val="0"/>
              <w:marBottom w:val="0"/>
              <w:divBdr>
                <w:top w:val="none" w:sz="0" w:space="0" w:color="auto"/>
                <w:left w:val="none" w:sz="0" w:space="0" w:color="auto"/>
                <w:bottom w:val="none" w:sz="0" w:space="0" w:color="auto"/>
                <w:right w:val="none" w:sz="0" w:space="0" w:color="auto"/>
              </w:divBdr>
            </w:div>
            <w:div w:id="1339962689">
              <w:marLeft w:val="0"/>
              <w:marRight w:val="0"/>
              <w:marTop w:val="0"/>
              <w:marBottom w:val="0"/>
              <w:divBdr>
                <w:top w:val="none" w:sz="0" w:space="0" w:color="auto"/>
                <w:left w:val="none" w:sz="0" w:space="0" w:color="auto"/>
                <w:bottom w:val="none" w:sz="0" w:space="0" w:color="auto"/>
                <w:right w:val="none" w:sz="0" w:space="0" w:color="auto"/>
              </w:divBdr>
            </w:div>
            <w:div w:id="640161880">
              <w:marLeft w:val="0"/>
              <w:marRight w:val="0"/>
              <w:marTop w:val="0"/>
              <w:marBottom w:val="0"/>
              <w:divBdr>
                <w:top w:val="none" w:sz="0" w:space="0" w:color="auto"/>
                <w:left w:val="none" w:sz="0" w:space="0" w:color="auto"/>
                <w:bottom w:val="none" w:sz="0" w:space="0" w:color="auto"/>
                <w:right w:val="none" w:sz="0" w:space="0" w:color="auto"/>
              </w:divBdr>
            </w:div>
            <w:div w:id="170341523">
              <w:marLeft w:val="0"/>
              <w:marRight w:val="0"/>
              <w:marTop w:val="0"/>
              <w:marBottom w:val="0"/>
              <w:divBdr>
                <w:top w:val="none" w:sz="0" w:space="0" w:color="auto"/>
                <w:left w:val="none" w:sz="0" w:space="0" w:color="auto"/>
                <w:bottom w:val="none" w:sz="0" w:space="0" w:color="auto"/>
                <w:right w:val="none" w:sz="0" w:space="0" w:color="auto"/>
              </w:divBdr>
            </w:div>
            <w:div w:id="2117167752">
              <w:marLeft w:val="0"/>
              <w:marRight w:val="0"/>
              <w:marTop w:val="0"/>
              <w:marBottom w:val="0"/>
              <w:divBdr>
                <w:top w:val="none" w:sz="0" w:space="0" w:color="auto"/>
                <w:left w:val="none" w:sz="0" w:space="0" w:color="auto"/>
                <w:bottom w:val="none" w:sz="0" w:space="0" w:color="auto"/>
                <w:right w:val="none" w:sz="0" w:space="0" w:color="auto"/>
              </w:divBdr>
            </w:div>
            <w:div w:id="2030059770">
              <w:marLeft w:val="0"/>
              <w:marRight w:val="0"/>
              <w:marTop w:val="0"/>
              <w:marBottom w:val="0"/>
              <w:divBdr>
                <w:top w:val="none" w:sz="0" w:space="0" w:color="auto"/>
                <w:left w:val="none" w:sz="0" w:space="0" w:color="auto"/>
                <w:bottom w:val="none" w:sz="0" w:space="0" w:color="auto"/>
                <w:right w:val="none" w:sz="0" w:space="0" w:color="auto"/>
              </w:divBdr>
            </w:div>
            <w:div w:id="1455294681">
              <w:marLeft w:val="0"/>
              <w:marRight w:val="0"/>
              <w:marTop w:val="0"/>
              <w:marBottom w:val="0"/>
              <w:divBdr>
                <w:top w:val="none" w:sz="0" w:space="0" w:color="auto"/>
                <w:left w:val="none" w:sz="0" w:space="0" w:color="auto"/>
                <w:bottom w:val="none" w:sz="0" w:space="0" w:color="auto"/>
                <w:right w:val="none" w:sz="0" w:space="0" w:color="auto"/>
              </w:divBdr>
            </w:div>
            <w:div w:id="24408577">
              <w:marLeft w:val="0"/>
              <w:marRight w:val="0"/>
              <w:marTop w:val="0"/>
              <w:marBottom w:val="0"/>
              <w:divBdr>
                <w:top w:val="none" w:sz="0" w:space="0" w:color="auto"/>
                <w:left w:val="none" w:sz="0" w:space="0" w:color="auto"/>
                <w:bottom w:val="none" w:sz="0" w:space="0" w:color="auto"/>
                <w:right w:val="none" w:sz="0" w:space="0" w:color="auto"/>
              </w:divBdr>
            </w:div>
            <w:div w:id="908420255">
              <w:marLeft w:val="0"/>
              <w:marRight w:val="0"/>
              <w:marTop w:val="0"/>
              <w:marBottom w:val="0"/>
              <w:divBdr>
                <w:top w:val="none" w:sz="0" w:space="0" w:color="auto"/>
                <w:left w:val="none" w:sz="0" w:space="0" w:color="auto"/>
                <w:bottom w:val="none" w:sz="0" w:space="0" w:color="auto"/>
                <w:right w:val="none" w:sz="0" w:space="0" w:color="auto"/>
              </w:divBdr>
            </w:div>
            <w:div w:id="1380593641">
              <w:marLeft w:val="0"/>
              <w:marRight w:val="0"/>
              <w:marTop w:val="0"/>
              <w:marBottom w:val="0"/>
              <w:divBdr>
                <w:top w:val="none" w:sz="0" w:space="0" w:color="auto"/>
                <w:left w:val="none" w:sz="0" w:space="0" w:color="auto"/>
                <w:bottom w:val="none" w:sz="0" w:space="0" w:color="auto"/>
                <w:right w:val="none" w:sz="0" w:space="0" w:color="auto"/>
              </w:divBdr>
            </w:div>
            <w:div w:id="579022027">
              <w:marLeft w:val="0"/>
              <w:marRight w:val="0"/>
              <w:marTop w:val="0"/>
              <w:marBottom w:val="0"/>
              <w:divBdr>
                <w:top w:val="none" w:sz="0" w:space="0" w:color="auto"/>
                <w:left w:val="none" w:sz="0" w:space="0" w:color="auto"/>
                <w:bottom w:val="none" w:sz="0" w:space="0" w:color="auto"/>
                <w:right w:val="none" w:sz="0" w:space="0" w:color="auto"/>
              </w:divBdr>
            </w:div>
            <w:div w:id="249655412">
              <w:marLeft w:val="0"/>
              <w:marRight w:val="0"/>
              <w:marTop w:val="0"/>
              <w:marBottom w:val="0"/>
              <w:divBdr>
                <w:top w:val="none" w:sz="0" w:space="0" w:color="auto"/>
                <w:left w:val="none" w:sz="0" w:space="0" w:color="auto"/>
                <w:bottom w:val="none" w:sz="0" w:space="0" w:color="auto"/>
                <w:right w:val="none" w:sz="0" w:space="0" w:color="auto"/>
              </w:divBdr>
            </w:div>
            <w:div w:id="1169713494">
              <w:marLeft w:val="0"/>
              <w:marRight w:val="0"/>
              <w:marTop w:val="0"/>
              <w:marBottom w:val="0"/>
              <w:divBdr>
                <w:top w:val="none" w:sz="0" w:space="0" w:color="auto"/>
                <w:left w:val="none" w:sz="0" w:space="0" w:color="auto"/>
                <w:bottom w:val="none" w:sz="0" w:space="0" w:color="auto"/>
                <w:right w:val="none" w:sz="0" w:space="0" w:color="auto"/>
              </w:divBdr>
            </w:div>
            <w:div w:id="1109737121">
              <w:marLeft w:val="0"/>
              <w:marRight w:val="0"/>
              <w:marTop w:val="0"/>
              <w:marBottom w:val="0"/>
              <w:divBdr>
                <w:top w:val="none" w:sz="0" w:space="0" w:color="auto"/>
                <w:left w:val="none" w:sz="0" w:space="0" w:color="auto"/>
                <w:bottom w:val="none" w:sz="0" w:space="0" w:color="auto"/>
                <w:right w:val="none" w:sz="0" w:space="0" w:color="auto"/>
              </w:divBdr>
            </w:div>
            <w:div w:id="1402633270">
              <w:marLeft w:val="0"/>
              <w:marRight w:val="0"/>
              <w:marTop w:val="0"/>
              <w:marBottom w:val="0"/>
              <w:divBdr>
                <w:top w:val="none" w:sz="0" w:space="0" w:color="auto"/>
                <w:left w:val="none" w:sz="0" w:space="0" w:color="auto"/>
                <w:bottom w:val="none" w:sz="0" w:space="0" w:color="auto"/>
                <w:right w:val="none" w:sz="0" w:space="0" w:color="auto"/>
              </w:divBdr>
            </w:div>
            <w:div w:id="1544438230">
              <w:marLeft w:val="0"/>
              <w:marRight w:val="0"/>
              <w:marTop w:val="0"/>
              <w:marBottom w:val="0"/>
              <w:divBdr>
                <w:top w:val="none" w:sz="0" w:space="0" w:color="auto"/>
                <w:left w:val="none" w:sz="0" w:space="0" w:color="auto"/>
                <w:bottom w:val="none" w:sz="0" w:space="0" w:color="auto"/>
                <w:right w:val="none" w:sz="0" w:space="0" w:color="auto"/>
              </w:divBdr>
            </w:div>
            <w:div w:id="1276326017">
              <w:marLeft w:val="0"/>
              <w:marRight w:val="0"/>
              <w:marTop w:val="0"/>
              <w:marBottom w:val="0"/>
              <w:divBdr>
                <w:top w:val="none" w:sz="0" w:space="0" w:color="auto"/>
                <w:left w:val="none" w:sz="0" w:space="0" w:color="auto"/>
                <w:bottom w:val="none" w:sz="0" w:space="0" w:color="auto"/>
                <w:right w:val="none" w:sz="0" w:space="0" w:color="auto"/>
              </w:divBdr>
            </w:div>
            <w:div w:id="1797067135">
              <w:marLeft w:val="0"/>
              <w:marRight w:val="0"/>
              <w:marTop w:val="0"/>
              <w:marBottom w:val="0"/>
              <w:divBdr>
                <w:top w:val="none" w:sz="0" w:space="0" w:color="auto"/>
                <w:left w:val="none" w:sz="0" w:space="0" w:color="auto"/>
                <w:bottom w:val="none" w:sz="0" w:space="0" w:color="auto"/>
                <w:right w:val="none" w:sz="0" w:space="0" w:color="auto"/>
              </w:divBdr>
            </w:div>
            <w:div w:id="849101824">
              <w:marLeft w:val="0"/>
              <w:marRight w:val="0"/>
              <w:marTop w:val="0"/>
              <w:marBottom w:val="0"/>
              <w:divBdr>
                <w:top w:val="none" w:sz="0" w:space="0" w:color="auto"/>
                <w:left w:val="none" w:sz="0" w:space="0" w:color="auto"/>
                <w:bottom w:val="none" w:sz="0" w:space="0" w:color="auto"/>
                <w:right w:val="none" w:sz="0" w:space="0" w:color="auto"/>
              </w:divBdr>
            </w:div>
            <w:div w:id="1317958880">
              <w:marLeft w:val="0"/>
              <w:marRight w:val="0"/>
              <w:marTop w:val="0"/>
              <w:marBottom w:val="0"/>
              <w:divBdr>
                <w:top w:val="none" w:sz="0" w:space="0" w:color="auto"/>
                <w:left w:val="none" w:sz="0" w:space="0" w:color="auto"/>
                <w:bottom w:val="none" w:sz="0" w:space="0" w:color="auto"/>
                <w:right w:val="none" w:sz="0" w:space="0" w:color="auto"/>
              </w:divBdr>
            </w:div>
            <w:div w:id="1577130343">
              <w:marLeft w:val="0"/>
              <w:marRight w:val="0"/>
              <w:marTop w:val="0"/>
              <w:marBottom w:val="0"/>
              <w:divBdr>
                <w:top w:val="none" w:sz="0" w:space="0" w:color="auto"/>
                <w:left w:val="none" w:sz="0" w:space="0" w:color="auto"/>
                <w:bottom w:val="none" w:sz="0" w:space="0" w:color="auto"/>
                <w:right w:val="none" w:sz="0" w:space="0" w:color="auto"/>
              </w:divBdr>
            </w:div>
            <w:div w:id="402070492">
              <w:marLeft w:val="0"/>
              <w:marRight w:val="0"/>
              <w:marTop w:val="0"/>
              <w:marBottom w:val="0"/>
              <w:divBdr>
                <w:top w:val="none" w:sz="0" w:space="0" w:color="auto"/>
                <w:left w:val="none" w:sz="0" w:space="0" w:color="auto"/>
                <w:bottom w:val="none" w:sz="0" w:space="0" w:color="auto"/>
                <w:right w:val="none" w:sz="0" w:space="0" w:color="auto"/>
              </w:divBdr>
            </w:div>
            <w:div w:id="1541748434">
              <w:marLeft w:val="0"/>
              <w:marRight w:val="0"/>
              <w:marTop w:val="0"/>
              <w:marBottom w:val="0"/>
              <w:divBdr>
                <w:top w:val="none" w:sz="0" w:space="0" w:color="auto"/>
                <w:left w:val="none" w:sz="0" w:space="0" w:color="auto"/>
                <w:bottom w:val="none" w:sz="0" w:space="0" w:color="auto"/>
                <w:right w:val="none" w:sz="0" w:space="0" w:color="auto"/>
              </w:divBdr>
            </w:div>
            <w:div w:id="477767964">
              <w:marLeft w:val="0"/>
              <w:marRight w:val="0"/>
              <w:marTop w:val="0"/>
              <w:marBottom w:val="0"/>
              <w:divBdr>
                <w:top w:val="none" w:sz="0" w:space="0" w:color="auto"/>
                <w:left w:val="none" w:sz="0" w:space="0" w:color="auto"/>
                <w:bottom w:val="none" w:sz="0" w:space="0" w:color="auto"/>
                <w:right w:val="none" w:sz="0" w:space="0" w:color="auto"/>
              </w:divBdr>
            </w:div>
            <w:div w:id="598636009">
              <w:marLeft w:val="0"/>
              <w:marRight w:val="0"/>
              <w:marTop w:val="0"/>
              <w:marBottom w:val="0"/>
              <w:divBdr>
                <w:top w:val="none" w:sz="0" w:space="0" w:color="auto"/>
                <w:left w:val="none" w:sz="0" w:space="0" w:color="auto"/>
                <w:bottom w:val="none" w:sz="0" w:space="0" w:color="auto"/>
                <w:right w:val="none" w:sz="0" w:space="0" w:color="auto"/>
              </w:divBdr>
            </w:div>
            <w:div w:id="189149927">
              <w:marLeft w:val="0"/>
              <w:marRight w:val="0"/>
              <w:marTop w:val="0"/>
              <w:marBottom w:val="0"/>
              <w:divBdr>
                <w:top w:val="none" w:sz="0" w:space="0" w:color="auto"/>
                <w:left w:val="none" w:sz="0" w:space="0" w:color="auto"/>
                <w:bottom w:val="none" w:sz="0" w:space="0" w:color="auto"/>
                <w:right w:val="none" w:sz="0" w:space="0" w:color="auto"/>
              </w:divBdr>
            </w:div>
            <w:div w:id="1427573551">
              <w:marLeft w:val="0"/>
              <w:marRight w:val="0"/>
              <w:marTop w:val="0"/>
              <w:marBottom w:val="0"/>
              <w:divBdr>
                <w:top w:val="none" w:sz="0" w:space="0" w:color="auto"/>
                <w:left w:val="none" w:sz="0" w:space="0" w:color="auto"/>
                <w:bottom w:val="none" w:sz="0" w:space="0" w:color="auto"/>
                <w:right w:val="none" w:sz="0" w:space="0" w:color="auto"/>
              </w:divBdr>
            </w:div>
            <w:div w:id="239608043">
              <w:marLeft w:val="0"/>
              <w:marRight w:val="0"/>
              <w:marTop w:val="0"/>
              <w:marBottom w:val="0"/>
              <w:divBdr>
                <w:top w:val="none" w:sz="0" w:space="0" w:color="auto"/>
                <w:left w:val="none" w:sz="0" w:space="0" w:color="auto"/>
                <w:bottom w:val="none" w:sz="0" w:space="0" w:color="auto"/>
                <w:right w:val="none" w:sz="0" w:space="0" w:color="auto"/>
              </w:divBdr>
            </w:div>
            <w:div w:id="1862861083">
              <w:marLeft w:val="0"/>
              <w:marRight w:val="0"/>
              <w:marTop w:val="0"/>
              <w:marBottom w:val="0"/>
              <w:divBdr>
                <w:top w:val="none" w:sz="0" w:space="0" w:color="auto"/>
                <w:left w:val="none" w:sz="0" w:space="0" w:color="auto"/>
                <w:bottom w:val="none" w:sz="0" w:space="0" w:color="auto"/>
                <w:right w:val="none" w:sz="0" w:space="0" w:color="auto"/>
              </w:divBdr>
            </w:div>
            <w:div w:id="1939361169">
              <w:marLeft w:val="0"/>
              <w:marRight w:val="0"/>
              <w:marTop w:val="0"/>
              <w:marBottom w:val="0"/>
              <w:divBdr>
                <w:top w:val="none" w:sz="0" w:space="0" w:color="auto"/>
                <w:left w:val="none" w:sz="0" w:space="0" w:color="auto"/>
                <w:bottom w:val="none" w:sz="0" w:space="0" w:color="auto"/>
                <w:right w:val="none" w:sz="0" w:space="0" w:color="auto"/>
              </w:divBdr>
            </w:div>
            <w:div w:id="1175539141">
              <w:marLeft w:val="0"/>
              <w:marRight w:val="0"/>
              <w:marTop w:val="0"/>
              <w:marBottom w:val="0"/>
              <w:divBdr>
                <w:top w:val="none" w:sz="0" w:space="0" w:color="auto"/>
                <w:left w:val="none" w:sz="0" w:space="0" w:color="auto"/>
                <w:bottom w:val="none" w:sz="0" w:space="0" w:color="auto"/>
                <w:right w:val="none" w:sz="0" w:space="0" w:color="auto"/>
              </w:divBdr>
            </w:div>
            <w:div w:id="333579550">
              <w:marLeft w:val="0"/>
              <w:marRight w:val="0"/>
              <w:marTop w:val="0"/>
              <w:marBottom w:val="0"/>
              <w:divBdr>
                <w:top w:val="none" w:sz="0" w:space="0" w:color="auto"/>
                <w:left w:val="none" w:sz="0" w:space="0" w:color="auto"/>
                <w:bottom w:val="none" w:sz="0" w:space="0" w:color="auto"/>
                <w:right w:val="none" w:sz="0" w:space="0" w:color="auto"/>
              </w:divBdr>
            </w:div>
            <w:div w:id="1608199844">
              <w:marLeft w:val="0"/>
              <w:marRight w:val="0"/>
              <w:marTop w:val="0"/>
              <w:marBottom w:val="0"/>
              <w:divBdr>
                <w:top w:val="none" w:sz="0" w:space="0" w:color="auto"/>
                <w:left w:val="none" w:sz="0" w:space="0" w:color="auto"/>
                <w:bottom w:val="none" w:sz="0" w:space="0" w:color="auto"/>
                <w:right w:val="none" w:sz="0" w:space="0" w:color="auto"/>
              </w:divBdr>
            </w:div>
            <w:div w:id="1915821753">
              <w:marLeft w:val="0"/>
              <w:marRight w:val="0"/>
              <w:marTop w:val="0"/>
              <w:marBottom w:val="0"/>
              <w:divBdr>
                <w:top w:val="none" w:sz="0" w:space="0" w:color="auto"/>
                <w:left w:val="none" w:sz="0" w:space="0" w:color="auto"/>
                <w:bottom w:val="none" w:sz="0" w:space="0" w:color="auto"/>
                <w:right w:val="none" w:sz="0" w:space="0" w:color="auto"/>
              </w:divBdr>
            </w:div>
            <w:div w:id="651450961">
              <w:marLeft w:val="0"/>
              <w:marRight w:val="0"/>
              <w:marTop w:val="0"/>
              <w:marBottom w:val="0"/>
              <w:divBdr>
                <w:top w:val="none" w:sz="0" w:space="0" w:color="auto"/>
                <w:left w:val="none" w:sz="0" w:space="0" w:color="auto"/>
                <w:bottom w:val="none" w:sz="0" w:space="0" w:color="auto"/>
                <w:right w:val="none" w:sz="0" w:space="0" w:color="auto"/>
              </w:divBdr>
            </w:div>
            <w:div w:id="1708530883">
              <w:marLeft w:val="0"/>
              <w:marRight w:val="0"/>
              <w:marTop w:val="0"/>
              <w:marBottom w:val="0"/>
              <w:divBdr>
                <w:top w:val="none" w:sz="0" w:space="0" w:color="auto"/>
                <w:left w:val="none" w:sz="0" w:space="0" w:color="auto"/>
                <w:bottom w:val="none" w:sz="0" w:space="0" w:color="auto"/>
                <w:right w:val="none" w:sz="0" w:space="0" w:color="auto"/>
              </w:divBdr>
            </w:div>
            <w:div w:id="88936672">
              <w:marLeft w:val="0"/>
              <w:marRight w:val="0"/>
              <w:marTop w:val="0"/>
              <w:marBottom w:val="0"/>
              <w:divBdr>
                <w:top w:val="none" w:sz="0" w:space="0" w:color="auto"/>
                <w:left w:val="none" w:sz="0" w:space="0" w:color="auto"/>
                <w:bottom w:val="none" w:sz="0" w:space="0" w:color="auto"/>
                <w:right w:val="none" w:sz="0" w:space="0" w:color="auto"/>
              </w:divBdr>
            </w:div>
            <w:div w:id="1702167970">
              <w:marLeft w:val="0"/>
              <w:marRight w:val="0"/>
              <w:marTop w:val="0"/>
              <w:marBottom w:val="0"/>
              <w:divBdr>
                <w:top w:val="none" w:sz="0" w:space="0" w:color="auto"/>
                <w:left w:val="none" w:sz="0" w:space="0" w:color="auto"/>
                <w:bottom w:val="none" w:sz="0" w:space="0" w:color="auto"/>
                <w:right w:val="none" w:sz="0" w:space="0" w:color="auto"/>
              </w:divBdr>
            </w:div>
            <w:div w:id="536895192">
              <w:marLeft w:val="0"/>
              <w:marRight w:val="0"/>
              <w:marTop w:val="0"/>
              <w:marBottom w:val="0"/>
              <w:divBdr>
                <w:top w:val="none" w:sz="0" w:space="0" w:color="auto"/>
                <w:left w:val="none" w:sz="0" w:space="0" w:color="auto"/>
                <w:bottom w:val="none" w:sz="0" w:space="0" w:color="auto"/>
                <w:right w:val="none" w:sz="0" w:space="0" w:color="auto"/>
              </w:divBdr>
            </w:div>
            <w:div w:id="589197031">
              <w:marLeft w:val="0"/>
              <w:marRight w:val="0"/>
              <w:marTop w:val="0"/>
              <w:marBottom w:val="0"/>
              <w:divBdr>
                <w:top w:val="none" w:sz="0" w:space="0" w:color="auto"/>
                <w:left w:val="none" w:sz="0" w:space="0" w:color="auto"/>
                <w:bottom w:val="none" w:sz="0" w:space="0" w:color="auto"/>
                <w:right w:val="none" w:sz="0" w:space="0" w:color="auto"/>
              </w:divBdr>
            </w:div>
            <w:div w:id="1028339567">
              <w:marLeft w:val="0"/>
              <w:marRight w:val="0"/>
              <w:marTop w:val="0"/>
              <w:marBottom w:val="0"/>
              <w:divBdr>
                <w:top w:val="none" w:sz="0" w:space="0" w:color="auto"/>
                <w:left w:val="none" w:sz="0" w:space="0" w:color="auto"/>
                <w:bottom w:val="none" w:sz="0" w:space="0" w:color="auto"/>
                <w:right w:val="none" w:sz="0" w:space="0" w:color="auto"/>
              </w:divBdr>
            </w:div>
            <w:div w:id="593559860">
              <w:marLeft w:val="0"/>
              <w:marRight w:val="0"/>
              <w:marTop w:val="0"/>
              <w:marBottom w:val="0"/>
              <w:divBdr>
                <w:top w:val="none" w:sz="0" w:space="0" w:color="auto"/>
                <w:left w:val="none" w:sz="0" w:space="0" w:color="auto"/>
                <w:bottom w:val="none" w:sz="0" w:space="0" w:color="auto"/>
                <w:right w:val="none" w:sz="0" w:space="0" w:color="auto"/>
              </w:divBdr>
            </w:div>
            <w:div w:id="966592481">
              <w:marLeft w:val="0"/>
              <w:marRight w:val="0"/>
              <w:marTop w:val="0"/>
              <w:marBottom w:val="0"/>
              <w:divBdr>
                <w:top w:val="none" w:sz="0" w:space="0" w:color="auto"/>
                <w:left w:val="none" w:sz="0" w:space="0" w:color="auto"/>
                <w:bottom w:val="none" w:sz="0" w:space="0" w:color="auto"/>
                <w:right w:val="none" w:sz="0" w:space="0" w:color="auto"/>
              </w:divBdr>
            </w:div>
            <w:div w:id="1232077383">
              <w:marLeft w:val="0"/>
              <w:marRight w:val="0"/>
              <w:marTop w:val="0"/>
              <w:marBottom w:val="0"/>
              <w:divBdr>
                <w:top w:val="none" w:sz="0" w:space="0" w:color="auto"/>
                <w:left w:val="none" w:sz="0" w:space="0" w:color="auto"/>
                <w:bottom w:val="none" w:sz="0" w:space="0" w:color="auto"/>
                <w:right w:val="none" w:sz="0" w:space="0" w:color="auto"/>
              </w:divBdr>
            </w:div>
            <w:div w:id="1962615644">
              <w:marLeft w:val="0"/>
              <w:marRight w:val="0"/>
              <w:marTop w:val="0"/>
              <w:marBottom w:val="0"/>
              <w:divBdr>
                <w:top w:val="none" w:sz="0" w:space="0" w:color="auto"/>
                <w:left w:val="none" w:sz="0" w:space="0" w:color="auto"/>
                <w:bottom w:val="none" w:sz="0" w:space="0" w:color="auto"/>
                <w:right w:val="none" w:sz="0" w:space="0" w:color="auto"/>
              </w:divBdr>
            </w:div>
            <w:div w:id="571741500">
              <w:marLeft w:val="0"/>
              <w:marRight w:val="0"/>
              <w:marTop w:val="0"/>
              <w:marBottom w:val="0"/>
              <w:divBdr>
                <w:top w:val="none" w:sz="0" w:space="0" w:color="auto"/>
                <w:left w:val="none" w:sz="0" w:space="0" w:color="auto"/>
                <w:bottom w:val="none" w:sz="0" w:space="0" w:color="auto"/>
                <w:right w:val="none" w:sz="0" w:space="0" w:color="auto"/>
              </w:divBdr>
            </w:div>
            <w:div w:id="631835865">
              <w:marLeft w:val="0"/>
              <w:marRight w:val="0"/>
              <w:marTop w:val="0"/>
              <w:marBottom w:val="0"/>
              <w:divBdr>
                <w:top w:val="none" w:sz="0" w:space="0" w:color="auto"/>
                <w:left w:val="none" w:sz="0" w:space="0" w:color="auto"/>
                <w:bottom w:val="none" w:sz="0" w:space="0" w:color="auto"/>
                <w:right w:val="none" w:sz="0" w:space="0" w:color="auto"/>
              </w:divBdr>
            </w:div>
            <w:div w:id="1604724038">
              <w:marLeft w:val="0"/>
              <w:marRight w:val="0"/>
              <w:marTop w:val="0"/>
              <w:marBottom w:val="0"/>
              <w:divBdr>
                <w:top w:val="none" w:sz="0" w:space="0" w:color="auto"/>
                <w:left w:val="none" w:sz="0" w:space="0" w:color="auto"/>
                <w:bottom w:val="none" w:sz="0" w:space="0" w:color="auto"/>
                <w:right w:val="none" w:sz="0" w:space="0" w:color="auto"/>
              </w:divBdr>
            </w:div>
            <w:div w:id="66390883">
              <w:marLeft w:val="0"/>
              <w:marRight w:val="0"/>
              <w:marTop w:val="0"/>
              <w:marBottom w:val="0"/>
              <w:divBdr>
                <w:top w:val="none" w:sz="0" w:space="0" w:color="auto"/>
                <w:left w:val="none" w:sz="0" w:space="0" w:color="auto"/>
                <w:bottom w:val="none" w:sz="0" w:space="0" w:color="auto"/>
                <w:right w:val="none" w:sz="0" w:space="0" w:color="auto"/>
              </w:divBdr>
            </w:div>
            <w:div w:id="1799252029">
              <w:marLeft w:val="0"/>
              <w:marRight w:val="0"/>
              <w:marTop w:val="0"/>
              <w:marBottom w:val="0"/>
              <w:divBdr>
                <w:top w:val="none" w:sz="0" w:space="0" w:color="auto"/>
                <w:left w:val="none" w:sz="0" w:space="0" w:color="auto"/>
                <w:bottom w:val="none" w:sz="0" w:space="0" w:color="auto"/>
                <w:right w:val="none" w:sz="0" w:space="0" w:color="auto"/>
              </w:divBdr>
            </w:div>
            <w:div w:id="233320281">
              <w:marLeft w:val="0"/>
              <w:marRight w:val="0"/>
              <w:marTop w:val="0"/>
              <w:marBottom w:val="0"/>
              <w:divBdr>
                <w:top w:val="none" w:sz="0" w:space="0" w:color="auto"/>
                <w:left w:val="none" w:sz="0" w:space="0" w:color="auto"/>
                <w:bottom w:val="none" w:sz="0" w:space="0" w:color="auto"/>
                <w:right w:val="none" w:sz="0" w:space="0" w:color="auto"/>
              </w:divBdr>
            </w:div>
            <w:div w:id="2041664976">
              <w:marLeft w:val="0"/>
              <w:marRight w:val="0"/>
              <w:marTop w:val="0"/>
              <w:marBottom w:val="0"/>
              <w:divBdr>
                <w:top w:val="none" w:sz="0" w:space="0" w:color="auto"/>
                <w:left w:val="none" w:sz="0" w:space="0" w:color="auto"/>
                <w:bottom w:val="none" w:sz="0" w:space="0" w:color="auto"/>
                <w:right w:val="none" w:sz="0" w:space="0" w:color="auto"/>
              </w:divBdr>
            </w:div>
            <w:div w:id="701173034">
              <w:marLeft w:val="0"/>
              <w:marRight w:val="0"/>
              <w:marTop w:val="0"/>
              <w:marBottom w:val="0"/>
              <w:divBdr>
                <w:top w:val="none" w:sz="0" w:space="0" w:color="auto"/>
                <w:left w:val="none" w:sz="0" w:space="0" w:color="auto"/>
                <w:bottom w:val="none" w:sz="0" w:space="0" w:color="auto"/>
                <w:right w:val="none" w:sz="0" w:space="0" w:color="auto"/>
              </w:divBdr>
            </w:div>
            <w:div w:id="529299108">
              <w:marLeft w:val="0"/>
              <w:marRight w:val="0"/>
              <w:marTop w:val="0"/>
              <w:marBottom w:val="0"/>
              <w:divBdr>
                <w:top w:val="none" w:sz="0" w:space="0" w:color="auto"/>
                <w:left w:val="none" w:sz="0" w:space="0" w:color="auto"/>
                <w:bottom w:val="none" w:sz="0" w:space="0" w:color="auto"/>
                <w:right w:val="none" w:sz="0" w:space="0" w:color="auto"/>
              </w:divBdr>
            </w:div>
            <w:div w:id="687759327">
              <w:marLeft w:val="0"/>
              <w:marRight w:val="0"/>
              <w:marTop w:val="0"/>
              <w:marBottom w:val="0"/>
              <w:divBdr>
                <w:top w:val="none" w:sz="0" w:space="0" w:color="auto"/>
                <w:left w:val="none" w:sz="0" w:space="0" w:color="auto"/>
                <w:bottom w:val="none" w:sz="0" w:space="0" w:color="auto"/>
                <w:right w:val="none" w:sz="0" w:space="0" w:color="auto"/>
              </w:divBdr>
            </w:div>
            <w:div w:id="574752809">
              <w:marLeft w:val="0"/>
              <w:marRight w:val="0"/>
              <w:marTop w:val="0"/>
              <w:marBottom w:val="0"/>
              <w:divBdr>
                <w:top w:val="none" w:sz="0" w:space="0" w:color="auto"/>
                <w:left w:val="none" w:sz="0" w:space="0" w:color="auto"/>
                <w:bottom w:val="none" w:sz="0" w:space="0" w:color="auto"/>
                <w:right w:val="none" w:sz="0" w:space="0" w:color="auto"/>
              </w:divBdr>
            </w:div>
            <w:div w:id="314647216">
              <w:marLeft w:val="0"/>
              <w:marRight w:val="0"/>
              <w:marTop w:val="0"/>
              <w:marBottom w:val="0"/>
              <w:divBdr>
                <w:top w:val="none" w:sz="0" w:space="0" w:color="auto"/>
                <w:left w:val="none" w:sz="0" w:space="0" w:color="auto"/>
                <w:bottom w:val="none" w:sz="0" w:space="0" w:color="auto"/>
                <w:right w:val="none" w:sz="0" w:space="0" w:color="auto"/>
              </w:divBdr>
            </w:div>
            <w:div w:id="1248266794">
              <w:marLeft w:val="0"/>
              <w:marRight w:val="0"/>
              <w:marTop w:val="0"/>
              <w:marBottom w:val="0"/>
              <w:divBdr>
                <w:top w:val="none" w:sz="0" w:space="0" w:color="auto"/>
                <w:left w:val="none" w:sz="0" w:space="0" w:color="auto"/>
                <w:bottom w:val="none" w:sz="0" w:space="0" w:color="auto"/>
                <w:right w:val="none" w:sz="0" w:space="0" w:color="auto"/>
              </w:divBdr>
            </w:div>
            <w:div w:id="42364371">
              <w:marLeft w:val="0"/>
              <w:marRight w:val="0"/>
              <w:marTop w:val="0"/>
              <w:marBottom w:val="0"/>
              <w:divBdr>
                <w:top w:val="none" w:sz="0" w:space="0" w:color="auto"/>
                <w:left w:val="none" w:sz="0" w:space="0" w:color="auto"/>
                <w:bottom w:val="none" w:sz="0" w:space="0" w:color="auto"/>
                <w:right w:val="none" w:sz="0" w:space="0" w:color="auto"/>
              </w:divBdr>
            </w:div>
            <w:div w:id="1711026741">
              <w:marLeft w:val="0"/>
              <w:marRight w:val="0"/>
              <w:marTop w:val="0"/>
              <w:marBottom w:val="0"/>
              <w:divBdr>
                <w:top w:val="none" w:sz="0" w:space="0" w:color="auto"/>
                <w:left w:val="none" w:sz="0" w:space="0" w:color="auto"/>
                <w:bottom w:val="none" w:sz="0" w:space="0" w:color="auto"/>
                <w:right w:val="none" w:sz="0" w:space="0" w:color="auto"/>
              </w:divBdr>
            </w:div>
            <w:div w:id="1077094846">
              <w:marLeft w:val="0"/>
              <w:marRight w:val="0"/>
              <w:marTop w:val="0"/>
              <w:marBottom w:val="0"/>
              <w:divBdr>
                <w:top w:val="none" w:sz="0" w:space="0" w:color="auto"/>
                <w:left w:val="none" w:sz="0" w:space="0" w:color="auto"/>
                <w:bottom w:val="none" w:sz="0" w:space="0" w:color="auto"/>
                <w:right w:val="none" w:sz="0" w:space="0" w:color="auto"/>
              </w:divBdr>
            </w:div>
            <w:div w:id="1802579815">
              <w:marLeft w:val="0"/>
              <w:marRight w:val="0"/>
              <w:marTop w:val="0"/>
              <w:marBottom w:val="0"/>
              <w:divBdr>
                <w:top w:val="none" w:sz="0" w:space="0" w:color="auto"/>
                <w:left w:val="none" w:sz="0" w:space="0" w:color="auto"/>
                <w:bottom w:val="none" w:sz="0" w:space="0" w:color="auto"/>
                <w:right w:val="none" w:sz="0" w:space="0" w:color="auto"/>
              </w:divBdr>
            </w:div>
            <w:div w:id="364796518">
              <w:marLeft w:val="0"/>
              <w:marRight w:val="0"/>
              <w:marTop w:val="0"/>
              <w:marBottom w:val="0"/>
              <w:divBdr>
                <w:top w:val="none" w:sz="0" w:space="0" w:color="auto"/>
                <w:left w:val="none" w:sz="0" w:space="0" w:color="auto"/>
                <w:bottom w:val="none" w:sz="0" w:space="0" w:color="auto"/>
                <w:right w:val="none" w:sz="0" w:space="0" w:color="auto"/>
              </w:divBdr>
            </w:div>
            <w:div w:id="501117547">
              <w:marLeft w:val="0"/>
              <w:marRight w:val="0"/>
              <w:marTop w:val="0"/>
              <w:marBottom w:val="0"/>
              <w:divBdr>
                <w:top w:val="none" w:sz="0" w:space="0" w:color="auto"/>
                <w:left w:val="none" w:sz="0" w:space="0" w:color="auto"/>
                <w:bottom w:val="none" w:sz="0" w:space="0" w:color="auto"/>
                <w:right w:val="none" w:sz="0" w:space="0" w:color="auto"/>
              </w:divBdr>
            </w:div>
            <w:div w:id="634411423">
              <w:marLeft w:val="0"/>
              <w:marRight w:val="0"/>
              <w:marTop w:val="0"/>
              <w:marBottom w:val="0"/>
              <w:divBdr>
                <w:top w:val="none" w:sz="0" w:space="0" w:color="auto"/>
                <w:left w:val="none" w:sz="0" w:space="0" w:color="auto"/>
                <w:bottom w:val="none" w:sz="0" w:space="0" w:color="auto"/>
                <w:right w:val="none" w:sz="0" w:space="0" w:color="auto"/>
              </w:divBdr>
            </w:div>
            <w:div w:id="1553228832">
              <w:marLeft w:val="0"/>
              <w:marRight w:val="0"/>
              <w:marTop w:val="0"/>
              <w:marBottom w:val="0"/>
              <w:divBdr>
                <w:top w:val="none" w:sz="0" w:space="0" w:color="auto"/>
                <w:left w:val="none" w:sz="0" w:space="0" w:color="auto"/>
                <w:bottom w:val="none" w:sz="0" w:space="0" w:color="auto"/>
                <w:right w:val="none" w:sz="0" w:space="0" w:color="auto"/>
              </w:divBdr>
            </w:div>
            <w:div w:id="1337730542">
              <w:marLeft w:val="0"/>
              <w:marRight w:val="0"/>
              <w:marTop w:val="0"/>
              <w:marBottom w:val="0"/>
              <w:divBdr>
                <w:top w:val="none" w:sz="0" w:space="0" w:color="auto"/>
                <w:left w:val="none" w:sz="0" w:space="0" w:color="auto"/>
                <w:bottom w:val="none" w:sz="0" w:space="0" w:color="auto"/>
                <w:right w:val="none" w:sz="0" w:space="0" w:color="auto"/>
              </w:divBdr>
            </w:div>
            <w:div w:id="551843186">
              <w:marLeft w:val="0"/>
              <w:marRight w:val="0"/>
              <w:marTop w:val="0"/>
              <w:marBottom w:val="0"/>
              <w:divBdr>
                <w:top w:val="none" w:sz="0" w:space="0" w:color="auto"/>
                <w:left w:val="none" w:sz="0" w:space="0" w:color="auto"/>
                <w:bottom w:val="none" w:sz="0" w:space="0" w:color="auto"/>
                <w:right w:val="none" w:sz="0" w:space="0" w:color="auto"/>
              </w:divBdr>
            </w:div>
            <w:div w:id="1262028249">
              <w:marLeft w:val="0"/>
              <w:marRight w:val="0"/>
              <w:marTop w:val="0"/>
              <w:marBottom w:val="0"/>
              <w:divBdr>
                <w:top w:val="none" w:sz="0" w:space="0" w:color="auto"/>
                <w:left w:val="none" w:sz="0" w:space="0" w:color="auto"/>
                <w:bottom w:val="none" w:sz="0" w:space="0" w:color="auto"/>
                <w:right w:val="none" w:sz="0" w:space="0" w:color="auto"/>
              </w:divBdr>
            </w:div>
            <w:div w:id="1917324865">
              <w:marLeft w:val="0"/>
              <w:marRight w:val="0"/>
              <w:marTop w:val="0"/>
              <w:marBottom w:val="0"/>
              <w:divBdr>
                <w:top w:val="none" w:sz="0" w:space="0" w:color="auto"/>
                <w:left w:val="none" w:sz="0" w:space="0" w:color="auto"/>
                <w:bottom w:val="none" w:sz="0" w:space="0" w:color="auto"/>
                <w:right w:val="none" w:sz="0" w:space="0" w:color="auto"/>
              </w:divBdr>
            </w:div>
            <w:div w:id="1531576578">
              <w:marLeft w:val="0"/>
              <w:marRight w:val="0"/>
              <w:marTop w:val="0"/>
              <w:marBottom w:val="0"/>
              <w:divBdr>
                <w:top w:val="none" w:sz="0" w:space="0" w:color="auto"/>
                <w:left w:val="none" w:sz="0" w:space="0" w:color="auto"/>
                <w:bottom w:val="none" w:sz="0" w:space="0" w:color="auto"/>
                <w:right w:val="none" w:sz="0" w:space="0" w:color="auto"/>
              </w:divBdr>
            </w:div>
            <w:div w:id="1100373478">
              <w:marLeft w:val="0"/>
              <w:marRight w:val="0"/>
              <w:marTop w:val="0"/>
              <w:marBottom w:val="0"/>
              <w:divBdr>
                <w:top w:val="none" w:sz="0" w:space="0" w:color="auto"/>
                <w:left w:val="none" w:sz="0" w:space="0" w:color="auto"/>
                <w:bottom w:val="none" w:sz="0" w:space="0" w:color="auto"/>
                <w:right w:val="none" w:sz="0" w:space="0" w:color="auto"/>
              </w:divBdr>
            </w:div>
            <w:div w:id="1408453430">
              <w:marLeft w:val="0"/>
              <w:marRight w:val="0"/>
              <w:marTop w:val="0"/>
              <w:marBottom w:val="0"/>
              <w:divBdr>
                <w:top w:val="none" w:sz="0" w:space="0" w:color="auto"/>
                <w:left w:val="none" w:sz="0" w:space="0" w:color="auto"/>
                <w:bottom w:val="none" w:sz="0" w:space="0" w:color="auto"/>
                <w:right w:val="none" w:sz="0" w:space="0" w:color="auto"/>
              </w:divBdr>
            </w:div>
            <w:div w:id="1777822150">
              <w:marLeft w:val="0"/>
              <w:marRight w:val="0"/>
              <w:marTop w:val="0"/>
              <w:marBottom w:val="0"/>
              <w:divBdr>
                <w:top w:val="none" w:sz="0" w:space="0" w:color="auto"/>
                <w:left w:val="none" w:sz="0" w:space="0" w:color="auto"/>
                <w:bottom w:val="none" w:sz="0" w:space="0" w:color="auto"/>
                <w:right w:val="none" w:sz="0" w:space="0" w:color="auto"/>
              </w:divBdr>
            </w:div>
            <w:div w:id="1773817095">
              <w:marLeft w:val="0"/>
              <w:marRight w:val="0"/>
              <w:marTop w:val="0"/>
              <w:marBottom w:val="0"/>
              <w:divBdr>
                <w:top w:val="none" w:sz="0" w:space="0" w:color="auto"/>
                <w:left w:val="none" w:sz="0" w:space="0" w:color="auto"/>
                <w:bottom w:val="none" w:sz="0" w:space="0" w:color="auto"/>
                <w:right w:val="none" w:sz="0" w:space="0" w:color="auto"/>
              </w:divBdr>
            </w:div>
            <w:div w:id="929238350">
              <w:marLeft w:val="0"/>
              <w:marRight w:val="0"/>
              <w:marTop w:val="0"/>
              <w:marBottom w:val="0"/>
              <w:divBdr>
                <w:top w:val="none" w:sz="0" w:space="0" w:color="auto"/>
                <w:left w:val="none" w:sz="0" w:space="0" w:color="auto"/>
                <w:bottom w:val="none" w:sz="0" w:space="0" w:color="auto"/>
                <w:right w:val="none" w:sz="0" w:space="0" w:color="auto"/>
              </w:divBdr>
            </w:div>
            <w:div w:id="2097162986">
              <w:marLeft w:val="0"/>
              <w:marRight w:val="0"/>
              <w:marTop w:val="0"/>
              <w:marBottom w:val="0"/>
              <w:divBdr>
                <w:top w:val="none" w:sz="0" w:space="0" w:color="auto"/>
                <w:left w:val="none" w:sz="0" w:space="0" w:color="auto"/>
                <w:bottom w:val="none" w:sz="0" w:space="0" w:color="auto"/>
                <w:right w:val="none" w:sz="0" w:space="0" w:color="auto"/>
              </w:divBdr>
            </w:div>
            <w:div w:id="1425884401">
              <w:marLeft w:val="0"/>
              <w:marRight w:val="0"/>
              <w:marTop w:val="0"/>
              <w:marBottom w:val="0"/>
              <w:divBdr>
                <w:top w:val="none" w:sz="0" w:space="0" w:color="auto"/>
                <w:left w:val="none" w:sz="0" w:space="0" w:color="auto"/>
                <w:bottom w:val="none" w:sz="0" w:space="0" w:color="auto"/>
                <w:right w:val="none" w:sz="0" w:space="0" w:color="auto"/>
              </w:divBdr>
            </w:div>
            <w:div w:id="1565992915">
              <w:marLeft w:val="0"/>
              <w:marRight w:val="0"/>
              <w:marTop w:val="0"/>
              <w:marBottom w:val="0"/>
              <w:divBdr>
                <w:top w:val="none" w:sz="0" w:space="0" w:color="auto"/>
                <w:left w:val="none" w:sz="0" w:space="0" w:color="auto"/>
                <w:bottom w:val="none" w:sz="0" w:space="0" w:color="auto"/>
                <w:right w:val="none" w:sz="0" w:space="0" w:color="auto"/>
              </w:divBdr>
            </w:div>
            <w:div w:id="1341664478">
              <w:marLeft w:val="0"/>
              <w:marRight w:val="0"/>
              <w:marTop w:val="0"/>
              <w:marBottom w:val="0"/>
              <w:divBdr>
                <w:top w:val="none" w:sz="0" w:space="0" w:color="auto"/>
                <w:left w:val="none" w:sz="0" w:space="0" w:color="auto"/>
                <w:bottom w:val="none" w:sz="0" w:space="0" w:color="auto"/>
                <w:right w:val="none" w:sz="0" w:space="0" w:color="auto"/>
              </w:divBdr>
            </w:div>
            <w:div w:id="1264263706">
              <w:marLeft w:val="0"/>
              <w:marRight w:val="0"/>
              <w:marTop w:val="0"/>
              <w:marBottom w:val="0"/>
              <w:divBdr>
                <w:top w:val="none" w:sz="0" w:space="0" w:color="auto"/>
                <w:left w:val="none" w:sz="0" w:space="0" w:color="auto"/>
                <w:bottom w:val="none" w:sz="0" w:space="0" w:color="auto"/>
                <w:right w:val="none" w:sz="0" w:space="0" w:color="auto"/>
              </w:divBdr>
            </w:div>
            <w:div w:id="1526559240">
              <w:marLeft w:val="0"/>
              <w:marRight w:val="0"/>
              <w:marTop w:val="0"/>
              <w:marBottom w:val="0"/>
              <w:divBdr>
                <w:top w:val="none" w:sz="0" w:space="0" w:color="auto"/>
                <w:left w:val="none" w:sz="0" w:space="0" w:color="auto"/>
                <w:bottom w:val="none" w:sz="0" w:space="0" w:color="auto"/>
                <w:right w:val="none" w:sz="0" w:space="0" w:color="auto"/>
              </w:divBdr>
            </w:div>
            <w:div w:id="1408452666">
              <w:marLeft w:val="0"/>
              <w:marRight w:val="0"/>
              <w:marTop w:val="0"/>
              <w:marBottom w:val="0"/>
              <w:divBdr>
                <w:top w:val="none" w:sz="0" w:space="0" w:color="auto"/>
                <w:left w:val="none" w:sz="0" w:space="0" w:color="auto"/>
                <w:bottom w:val="none" w:sz="0" w:space="0" w:color="auto"/>
                <w:right w:val="none" w:sz="0" w:space="0" w:color="auto"/>
              </w:divBdr>
            </w:div>
            <w:div w:id="1868058292">
              <w:marLeft w:val="0"/>
              <w:marRight w:val="0"/>
              <w:marTop w:val="0"/>
              <w:marBottom w:val="0"/>
              <w:divBdr>
                <w:top w:val="none" w:sz="0" w:space="0" w:color="auto"/>
                <w:left w:val="none" w:sz="0" w:space="0" w:color="auto"/>
                <w:bottom w:val="none" w:sz="0" w:space="0" w:color="auto"/>
                <w:right w:val="none" w:sz="0" w:space="0" w:color="auto"/>
              </w:divBdr>
            </w:div>
            <w:div w:id="2068793358">
              <w:marLeft w:val="0"/>
              <w:marRight w:val="0"/>
              <w:marTop w:val="0"/>
              <w:marBottom w:val="0"/>
              <w:divBdr>
                <w:top w:val="none" w:sz="0" w:space="0" w:color="auto"/>
                <w:left w:val="none" w:sz="0" w:space="0" w:color="auto"/>
                <w:bottom w:val="none" w:sz="0" w:space="0" w:color="auto"/>
                <w:right w:val="none" w:sz="0" w:space="0" w:color="auto"/>
              </w:divBdr>
            </w:div>
            <w:div w:id="1382753775">
              <w:marLeft w:val="0"/>
              <w:marRight w:val="0"/>
              <w:marTop w:val="0"/>
              <w:marBottom w:val="0"/>
              <w:divBdr>
                <w:top w:val="none" w:sz="0" w:space="0" w:color="auto"/>
                <w:left w:val="none" w:sz="0" w:space="0" w:color="auto"/>
                <w:bottom w:val="none" w:sz="0" w:space="0" w:color="auto"/>
                <w:right w:val="none" w:sz="0" w:space="0" w:color="auto"/>
              </w:divBdr>
            </w:div>
            <w:div w:id="1473981127">
              <w:marLeft w:val="0"/>
              <w:marRight w:val="0"/>
              <w:marTop w:val="0"/>
              <w:marBottom w:val="0"/>
              <w:divBdr>
                <w:top w:val="none" w:sz="0" w:space="0" w:color="auto"/>
                <w:left w:val="none" w:sz="0" w:space="0" w:color="auto"/>
                <w:bottom w:val="none" w:sz="0" w:space="0" w:color="auto"/>
                <w:right w:val="none" w:sz="0" w:space="0" w:color="auto"/>
              </w:divBdr>
            </w:div>
            <w:div w:id="913051631">
              <w:marLeft w:val="0"/>
              <w:marRight w:val="0"/>
              <w:marTop w:val="0"/>
              <w:marBottom w:val="0"/>
              <w:divBdr>
                <w:top w:val="none" w:sz="0" w:space="0" w:color="auto"/>
                <w:left w:val="none" w:sz="0" w:space="0" w:color="auto"/>
                <w:bottom w:val="none" w:sz="0" w:space="0" w:color="auto"/>
                <w:right w:val="none" w:sz="0" w:space="0" w:color="auto"/>
              </w:divBdr>
            </w:div>
            <w:div w:id="1157719932">
              <w:marLeft w:val="0"/>
              <w:marRight w:val="0"/>
              <w:marTop w:val="0"/>
              <w:marBottom w:val="0"/>
              <w:divBdr>
                <w:top w:val="none" w:sz="0" w:space="0" w:color="auto"/>
                <w:left w:val="none" w:sz="0" w:space="0" w:color="auto"/>
                <w:bottom w:val="none" w:sz="0" w:space="0" w:color="auto"/>
                <w:right w:val="none" w:sz="0" w:space="0" w:color="auto"/>
              </w:divBdr>
            </w:div>
            <w:div w:id="893391284">
              <w:marLeft w:val="0"/>
              <w:marRight w:val="0"/>
              <w:marTop w:val="0"/>
              <w:marBottom w:val="0"/>
              <w:divBdr>
                <w:top w:val="none" w:sz="0" w:space="0" w:color="auto"/>
                <w:left w:val="none" w:sz="0" w:space="0" w:color="auto"/>
                <w:bottom w:val="none" w:sz="0" w:space="0" w:color="auto"/>
                <w:right w:val="none" w:sz="0" w:space="0" w:color="auto"/>
              </w:divBdr>
            </w:div>
            <w:div w:id="587230300">
              <w:marLeft w:val="0"/>
              <w:marRight w:val="0"/>
              <w:marTop w:val="0"/>
              <w:marBottom w:val="0"/>
              <w:divBdr>
                <w:top w:val="none" w:sz="0" w:space="0" w:color="auto"/>
                <w:left w:val="none" w:sz="0" w:space="0" w:color="auto"/>
                <w:bottom w:val="none" w:sz="0" w:space="0" w:color="auto"/>
                <w:right w:val="none" w:sz="0" w:space="0" w:color="auto"/>
              </w:divBdr>
            </w:div>
            <w:div w:id="776876738">
              <w:marLeft w:val="0"/>
              <w:marRight w:val="0"/>
              <w:marTop w:val="0"/>
              <w:marBottom w:val="0"/>
              <w:divBdr>
                <w:top w:val="none" w:sz="0" w:space="0" w:color="auto"/>
                <w:left w:val="none" w:sz="0" w:space="0" w:color="auto"/>
                <w:bottom w:val="none" w:sz="0" w:space="0" w:color="auto"/>
                <w:right w:val="none" w:sz="0" w:space="0" w:color="auto"/>
              </w:divBdr>
            </w:div>
            <w:div w:id="1238396206">
              <w:marLeft w:val="0"/>
              <w:marRight w:val="0"/>
              <w:marTop w:val="0"/>
              <w:marBottom w:val="0"/>
              <w:divBdr>
                <w:top w:val="none" w:sz="0" w:space="0" w:color="auto"/>
                <w:left w:val="none" w:sz="0" w:space="0" w:color="auto"/>
                <w:bottom w:val="none" w:sz="0" w:space="0" w:color="auto"/>
                <w:right w:val="none" w:sz="0" w:space="0" w:color="auto"/>
              </w:divBdr>
            </w:div>
            <w:div w:id="542331720">
              <w:marLeft w:val="0"/>
              <w:marRight w:val="0"/>
              <w:marTop w:val="0"/>
              <w:marBottom w:val="0"/>
              <w:divBdr>
                <w:top w:val="none" w:sz="0" w:space="0" w:color="auto"/>
                <w:left w:val="none" w:sz="0" w:space="0" w:color="auto"/>
                <w:bottom w:val="none" w:sz="0" w:space="0" w:color="auto"/>
                <w:right w:val="none" w:sz="0" w:space="0" w:color="auto"/>
              </w:divBdr>
            </w:div>
            <w:div w:id="306323749">
              <w:marLeft w:val="0"/>
              <w:marRight w:val="0"/>
              <w:marTop w:val="0"/>
              <w:marBottom w:val="0"/>
              <w:divBdr>
                <w:top w:val="none" w:sz="0" w:space="0" w:color="auto"/>
                <w:left w:val="none" w:sz="0" w:space="0" w:color="auto"/>
                <w:bottom w:val="none" w:sz="0" w:space="0" w:color="auto"/>
                <w:right w:val="none" w:sz="0" w:space="0" w:color="auto"/>
              </w:divBdr>
            </w:div>
            <w:div w:id="329066263">
              <w:marLeft w:val="0"/>
              <w:marRight w:val="0"/>
              <w:marTop w:val="0"/>
              <w:marBottom w:val="0"/>
              <w:divBdr>
                <w:top w:val="none" w:sz="0" w:space="0" w:color="auto"/>
                <w:left w:val="none" w:sz="0" w:space="0" w:color="auto"/>
                <w:bottom w:val="none" w:sz="0" w:space="0" w:color="auto"/>
                <w:right w:val="none" w:sz="0" w:space="0" w:color="auto"/>
              </w:divBdr>
            </w:div>
            <w:div w:id="823355929">
              <w:marLeft w:val="0"/>
              <w:marRight w:val="0"/>
              <w:marTop w:val="0"/>
              <w:marBottom w:val="0"/>
              <w:divBdr>
                <w:top w:val="none" w:sz="0" w:space="0" w:color="auto"/>
                <w:left w:val="none" w:sz="0" w:space="0" w:color="auto"/>
                <w:bottom w:val="none" w:sz="0" w:space="0" w:color="auto"/>
                <w:right w:val="none" w:sz="0" w:space="0" w:color="auto"/>
              </w:divBdr>
            </w:div>
            <w:div w:id="1918897280">
              <w:marLeft w:val="0"/>
              <w:marRight w:val="0"/>
              <w:marTop w:val="0"/>
              <w:marBottom w:val="0"/>
              <w:divBdr>
                <w:top w:val="none" w:sz="0" w:space="0" w:color="auto"/>
                <w:left w:val="none" w:sz="0" w:space="0" w:color="auto"/>
                <w:bottom w:val="none" w:sz="0" w:space="0" w:color="auto"/>
                <w:right w:val="none" w:sz="0" w:space="0" w:color="auto"/>
              </w:divBdr>
            </w:div>
            <w:div w:id="646057357">
              <w:marLeft w:val="0"/>
              <w:marRight w:val="0"/>
              <w:marTop w:val="0"/>
              <w:marBottom w:val="0"/>
              <w:divBdr>
                <w:top w:val="none" w:sz="0" w:space="0" w:color="auto"/>
                <w:left w:val="none" w:sz="0" w:space="0" w:color="auto"/>
                <w:bottom w:val="none" w:sz="0" w:space="0" w:color="auto"/>
                <w:right w:val="none" w:sz="0" w:space="0" w:color="auto"/>
              </w:divBdr>
            </w:div>
            <w:div w:id="1573077128">
              <w:marLeft w:val="0"/>
              <w:marRight w:val="0"/>
              <w:marTop w:val="0"/>
              <w:marBottom w:val="0"/>
              <w:divBdr>
                <w:top w:val="none" w:sz="0" w:space="0" w:color="auto"/>
                <w:left w:val="none" w:sz="0" w:space="0" w:color="auto"/>
                <w:bottom w:val="none" w:sz="0" w:space="0" w:color="auto"/>
                <w:right w:val="none" w:sz="0" w:space="0" w:color="auto"/>
              </w:divBdr>
            </w:div>
            <w:div w:id="1030423822">
              <w:marLeft w:val="0"/>
              <w:marRight w:val="0"/>
              <w:marTop w:val="0"/>
              <w:marBottom w:val="0"/>
              <w:divBdr>
                <w:top w:val="none" w:sz="0" w:space="0" w:color="auto"/>
                <w:left w:val="none" w:sz="0" w:space="0" w:color="auto"/>
                <w:bottom w:val="none" w:sz="0" w:space="0" w:color="auto"/>
                <w:right w:val="none" w:sz="0" w:space="0" w:color="auto"/>
              </w:divBdr>
            </w:div>
            <w:div w:id="1907033101">
              <w:marLeft w:val="0"/>
              <w:marRight w:val="0"/>
              <w:marTop w:val="0"/>
              <w:marBottom w:val="0"/>
              <w:divBdr>
                <w:top w:val="none" w:sz="0" w:space="0" w:color="auto"/>
                <w:left w:val="none" w:sz="0" w:space="0" w:color="auto"/>
                <w:bottom w:val="none" w:sz="0" w:space="0" w:color="auto"/>
                <w:right w:val="none" w:sz="0" w:space="0" w:color="auto"/>
              </w:divBdr>
            </w:div>
            <w:div w:id="48766789">
              <w:marLeft w:val="0"/>
              <w:marRight w:val="0"/>
              <w:marTop w:val="0"/>
              <w:marBottom w:val="0"/>
              <w:divBdr>
                <w:top w:val="none" w:sz="0" w:space="0" w:color="auto"/>
                <w:left w:val="none" w:sz="0" w:space="0" w:color="auto"/>
                <w:bottom w:val="none" w:sz="0" w:space="0" w:color="auto"/>
                <w:right w:val="none" w:sz="0" w:space="0" w:color="auto"/>
              </w:divBdr>
            </w:div>
            <w:div w:id="445270867">
              <w:marLeft w:val="0"/>
              <w:marRight w:val="0"/>
              <w:marTop w:val="0"/>
              <w:marBottom w:val="0"/>
              <w:divBdr>
                <w:top w:val="none" w:sz="0" w:space="0" w:color="auto"/>
                <w:left w:val="none" w:sz="0" w:space="0" w:color="auto"/>
                <w:bottom w:val="none" w:sz="0" w:space="0" w:color="auto"/>
                <w:right w:val="none" w:sz="0" w:space="0" w:color="auto"/>
              </w:divBdr>
            </w:div>
            <w:div w:id="1179664051">
              <w:marLeft w:val="0"/>
              <w:marRight w:val="0"/>
              <w:marTop w:val="0"/>
              <w:marBottom w:val="0"/>
              <w:divBdr>
                <w:top w:val="none" w:sz="0" w:space="0" w:color="auto"/>
                <w:left w:val="none" w:sz="0" w:space="0" w:color="auto"/>
                <w:bottom w:val="none" w:sz="0" w:space="0" w:color="auto"/>
                <w:right w:val="none" w:sz="0" w:space="0" w:color="auto"/>
              </w:divBdr>
            </w:div>
            <w:div w:id="2129738804">
              <w:marLeft w:val="0"/>
              <w:marRight w:val="0"/>
              <w:marTop w:val="0"/>
              <w:marBottom w:val="0"/>
              <w:divBdr>
                <w:top w:val="none" w:sz="0" w:space="0" w:color="auto"/>
                <w:left w:val="none" w:sz="0" w:space="0" w:color="auto"/>
                <w:bottom w:val="none" w:sz="0" w:space="0" w:color="auto"/>
                <w:right w:val="none" w:sz="0" w:space="0" w:color="auto"/>
              </w:divBdr>
            </w:div>
            <w:div w:id="659818616">
              <w:marLeft w:val="0"/>
              <w:marRight w:val="0"/>
              <w:marTop w:val="0"/>
              <w:marBottom w:val="0"/>
              <w:divBdr>
                <w:top w:val="none" w:sz="0" w:space="0" w:color="auto"/>
                <w:left w:val="none" w:sz="0" w:space="0" w:color="auto"/>
                <w:bottom w:val="none" w:sz="0" w:space="0" w:color="auto"/>
                <w:right w:val="none" w:sz="0" w:space="0" w:color="auto"/>
              </w:divBdr>
            </w:div>
            <w:div w:id="1910312284">
              <w:marLeft w:val="0"/>
              <w:marRight w:val="0"/>
              <w:marTop w:val="0"/>
              <w:marBottom w:val="0"/>
              <w:divBdr>
                <w:top w:val="none" w:sz="0" w:space="0" w:color="auto"/>
                <w:left w:val="none" w:sz="0" w:space="0" w:color="auto"/>
                <w:bottom w:val="none" w:sz="0" w:space="0" w:color="auto"/>
                <w:right w:val="none" w:sz="0" w:space="0" w:color="auto"/>
              </w:divBdr>
            </w:div>
            <w:div w:id="2078244855">
              <w:marLeft w:val="0"/>
              <w:marRight w:val="0"/>
              <w:marTop w:val="0"/>
              <w:marBottom w:val="0"/>
              <w:divBdr>
                <w:top w:val="none" w:sz="0" w:space="0" w:color="auto"/>
                <w:left w:val="none" w:sz="0" w:space="0" w:color="auto"/>
                <w:bottom w:val="none" w:sz="0" w:space="0" w:color="auto"/>
                <w:right w:val="none" w:sz="0" w:space="0" w:color="auto"/>
              </w:divBdr>
            </w:div>
            <w:div w:id="1267496214">
              <w:marLeft w:val="0"/>
              <w:marRight w:val="0"/>
              <w:marTop w:val="0"/>
              <w:marBottom w:val="0"/>
              <w:divBdr>
                <w:top w:val="none" w:sz="0" w:space="0" w:color="auto"/>
                <w:left w:val="none" w:sz="0" w:space="0" w:color="auto"/>
                <w:bottom w:val="none" w:sz="0" w:space="0" w:color="auto"/>
                <w:right w:val="none" w:sz="0" w:space="0" w:color="auto"/>
              </w:divBdr>
            </w:div>
            <w:div w:id="33891586">
              <w:marLeft w:val="0"/>
              <w:marRight w:val="0"/>
              <w:marTop w:val="0"/>
              <w:marBottom w:val="0"/>
              <w:divBdr>
                <w:top w:val="none" w:sz="0" w:space="0" w:color="auto"/>
                <w:left w:val="none" w:sz="0" w:space="0" w:color="auto"/>
                <w:bottom w:val="none" w:sz="0" w:space="0" w:color="auto"/>
                <w:right w:val="none" w:sz="0" w:space="0" w:color="auto"/>
              </w:divBdr>
            </w:div>
            <w:div w:id="1259945026">
              <w:marLeft w:val="0"/>
              <w:marRight w:val="0"/>
              <w:marTop w:val="0"/>
              <w:marBottom w:val="0"/>
              <w:divBdr>
                <w:top w:val="none" w:sz="0" w:space="0" w:color="auto"/>
                <w:left w:val="none" w:sz="0" w:space="0" w:color="auto"/>
                <w:bottom w:val="none" w:sz="0" w:space="0" w:color="auto"/>
                <w:right w:val="none" w:sz="0" w:space="0" w:color="auto"/>
              </w:divBdr>
            </w:div>
            <w:div w:id="1054738343">
              <w:marLeft w:val="0"/>
              <w:marRight w:val="0"/>
              <w:marTop w:val="0"/>
              <w:marBottom w:val="0"/>
              <w:divBdr>
                <w:top w:val="none" w:sz="0" w:space="0" w:color="auto"/>
                <w:left w:val="none" w:sz="0" w:space="0" w:color="auto"/>
                <w:bottom w:val="none" w:sz="0" w:space="0" w:color="auto"/>
                <w:right w:val="none" w:sz="0" w:space="0" w:color="auto"/>
              </w:divBdr>
            </w:div>
            <w:div w:id="176697024">
              <w:marLeft w:val="0"/>
              <w:marRight w:val="0"/>
              <w:marTop w:val="0"/>
              <w:marBottom w:val="0"/>
              <w:divBdr>
                <w:top w:val="none" w:sz="0" w:space="0" w:color="auto"/>
                <w:left w:val="none" w:sz="0" w:space="0" w:color="auto"/>
                <w:bottom w:val="none" w:sz="0" w:space="0" w:color="auto"/>
                <w:right w:val="none" w:sz="0" w:space="0" w:color="auto"/>
              </w:divBdr>
            </w:div>
            <w:div w:id="87045778">
              <w:marLeft w:val="0"/>
              <w:marRight w:val="0"/>
              <w:marTop w:val="0"/>
              <w:marBottom w:val="0"/>
              <w:divBdr>
                <w:top w:val="none" w:sz="0" w:space="0" w:color="auto"/>
                <w:left w:val="none" w:sz="0" w:space="0" w:color="auto"/>
                <w:bottom w:val="none" w:sz="0" w:space="0" w:color="auto"/>
                <w:right w:val="none" w:sz="0" w:space="0" w:color="auto"/>
              </w:divBdr>
            </w:div>
            <w:div w:id="114183640">
              <w:marLeft w:val="0"/>
              <w:marRight w:val="0"/>
              <w:marTop w:val="0"/>
              <w:marBottom w:val="0"/>
              <w:divBdr>
                <w:top w:val="none" w:sz="0" w:space="0" w:color="auto"/>
                <w:left w:val="none" w:sz="0" w:space="0" w:color="auto"/>
                <w:bottom w:val="none" w:sz="0" w:space="0" w:color="auto"/>
                <w:right w:val="none" w:sz="0" w:space="0" w:color="auto"/>
              </w:divBdr>
            </w:div>
            <w:div w:id="27413209">
              <w:marLeft w:val="0"/>
              <w:marRight w:val="0"/>
              <w:marTop w:val="0"/>
              <w:marBottom w:val="0"/>
              <w:divBdr>
                <w:top w:val="none" w:sz="0" w:space="0" w:color="auto"/>
                <w:left w:val="none" w:sz="0" w:space="0" w:color="auto"/>
                <w:bottom w:val="none" w:sz="0" w:space="0" w:color="auto"/>
                <w:right w:val="none" w:sz="0" w:space="0" w:color="auto"/>
              </w:divBdr>
            </w:div>
            <w:div w:id="159975041">
              <w:marLeft w:val="0"/>
              <w:marRight w:val="0"/>
              <w:marTop w:val="0"/>
              <w:marBottom w:val="0"/>
              <w:divBdr>
                <w:top w:val="none" w:sz="0" w:space="0" w:color="auto"/>
                <w:left w:val="none" w:sz="0" w:space="0" w:color="auto"/>
                <w:bottom w:val="none" w:sz="0" w:space="0" w:color="auto"/>
                <w:right w:val="none" w:sz="0" w:space="0" w:color="auto"/>
              </w:divBdr>
            </w:div>
            <w:div w:id="374696325">
              <w:marLeft w:val="0"/>
              <w:marRight w:val="0"/>
              <w:marTop w:val="0"/>
              <w:marBottom w:val="0"/>
              <w:divBdr>
                <w:top w:val="none" w:sz="0" w:space="0" w:color="auto"/>
                <w:left w:val="none" w:sz="0" w:space="0" w:color="auto"/>
                <w:bottom w:val="none" w:sz="0" w:space="0" w:color="auto"/>
                <w:right w:val="none" w:sz="0" w:space="0" w:color="auto"/>
              </w:divBdr>
            </w:div>
            <w:div w:id="1269123791">
              <w:marLeft w:val="0"/>
              <w:marRight w:val="0"/>
              <w:marTop w:val="0"/>
              <w:marBottom w:val="0"/>
              <w:divBdr>
                <w:top w:val="none" w:sz="0" w:space="0" w:color="auto"/>
                <w:left w:val="none" w:sz="0" w:space="0" w:color="auto"/>
                <w:bottom w:val="none" w:sz="0" w:space="0" w:color="auto"/>
                <w:right w:val="none" w:sz="0" w:space="0" w:color="auto"/>
              </w:divBdr>
            </w:div>
            <w:div w:id="318774670">
              <w:marLeft w:val="0"/>
              <w:marRight w:val="0"/>
              <w:marTop w:val="0"/>
              <w:marBottom w:val="0"/>
              <w:divBdr>
                <w:top w:val="none" w:sz="0" w:space="0" w:color="auto"/>
                <w:left w:val="none" w:sz="0" w:space="0" w:color="auto"/>
                <w:bottom w:val="none" w:sz="0" w:space="0" w:color="auto"/>
                <w:right w:val="none" w:sz="0" w:space="0" w:color="auto"/>
              </w:divBdr>
            </w:div>
            <w:div w:id="1601522213">
              <w:marLeft w:val="0"/>
              <w:marRight w:val="0"/>
              <w:marTop w:val="0"/>
              <w:marBottom w:val="0"/>
              <w:divBdr>
                <w:top w:val="none" w:sz="0" w:space="0" w:color="auto"/>
                <w:left w:val="none" w:sz="0" w:space="0" w:color="auto"/>
                <w:bottom w:val="none" w:sz="0" w:space="0" w:color="auto"/>
                <w:right w:val="none" w:sz="0" w:space="0" w:color="auto"/>
              </w:divBdr>
            </w:div>
            <w:div w:id="7372261">
              <w:marLeft w:val="0"/>
              <w:marRight w:val="0"/>
              <w:marTop w:val="0"/>
              <w:marBottom w:val="0"/>
              <w:divBdr>
                <w:top w:val="none" w:sz="0" w:space="0" w:color="auto"/>
                <w:left w:val="none" w:sz="0" w:space="0" w:color="auto"/>
                <w:bottom w:val="none" w:sz="0" w:space="0" w:color="auto"/>
                <w:right w:val="none" w:sz="0" w:space="0" w:color="auto"/>
              </w:divBdr>
            </w:div>
            <w:div w:id="1631781213">
              <w:marLeft w:val="0"/>
              <w:marRight w:val="0"/>
              <w:marTop w:val="0"/>
              <w:marBottom w:val="0"/>
              <w:divBdr>
                <w:top w:val="none" w:sz="0" w:space="0" w:color="auto"/>
                <w:left w:val="none" w:sz="0" w:space="0" w:color="auto"/>
                <w:bottom w:val="none" w:sz="0" w:space="0" w:color="auto"/>
                <w:right w:val="none" w:sz="0" w:space="0" w:color="auto"/>
              </w:divBdr>
            </w:div>
            <w:div w:id="1743217896">
              <w:marLeft w:val="0"/>
              <w:marRight w:val="0"/>
              <w:marTop w:val="0"/>
              <w:marBottom w:val="0"/>
              <w:divBdr>
                <w:top w:val="none" w:sz="0" w:space="0" w:color="auto"/>
                <w:left w:val="none" w:sz="0" w:space="0" w:color="auto"/>
                <w:bottom w:val="none" w:sz="0" w:space="0" w:color="auto"/>
                <w:right w:val="none" w:sz="0" w:space="0" w:color="auto"/>
              </w:divBdr>
            </w:div>
            <w:div w:id="1166437523">
              <w:marLeft w:val="0"/>
              <w:marRight w:val="0"/>
              <w:marTop w:val="0"/>
              <w:marBottom w:val="0"/>
              <w:divBdr>
                <w:top w:val="none" w:sz="0" w:space="0" w:color="auto"/>
                <w:left w:val="none" w:sz="0" w:space="0" w:color="auto"/>
                <w:bottom w:val="none" w:sz="0" w:space="0" w:color="auto"/>
                <w:right w:val="none" w:sz="0" w:space="0" w:color="auto"/>
              </w:divBdr>
            </w:div>
            <w:div w:id="1861358897">
              <w:marLeft w:val="0"/>
              <w:marRight w:val="0"/>
              <w:marTop w:val="0"/>
              <w:marBottom w:val="0"/>
              <w:divBdr>
                <w:top w:val="none" w:sz="0" w:space="0" w:color="auto"/>
                <w:left w:val="none" w:sz="0" w:space="0" w:color="auto"/>
                <w:bottom w:val="none" w:sz="0" w:space="0" w:color="auto"/>
                <w:right w:val="none" w:sz="0" w:space="0" w:color="auto"/>
              </w:divBdr>
            </w:div>
            <w:div w:id="378940785">
              <w:marLeft w:val="0"/>
              <w:marRight w:val="0"/>
              <w:marTop w:val="0"/>
              <w:marBottom w:val="0"/>
              <w:divBdr>
                <w:top w:val="none" w:sz="0" w:space="0" w:color="auto"/>
                <w:left w:val="none" w:sz="0" w:space="0" w:color="auto"/>
                <w:bottom w:val="none" w:sz="0" w:space="0" w:color="auto"/>
                <w:right w:val="none" w:sz="0" w:space="0" w:color="auto"/>
              </w:divBdr>
            </w:div>
            <w:div w:id="1502349906">
              <w:marLeft w:val="0"/>
              <w:marRight w:val="0"/>
              <w:marTop w:val="0"/>
              <w:marBottom w:val="0"/>
              <w:divBdr>
                <w:top w:val="none" w:sz="0" w:space="0" w:color="auto"/>
                <w:left w:val="none" w:sz="0" w:space="0" w:color="auto"/>
                <w:bottom w:val="none" w:sz="0" w:space="0" w:color="auto"/>
                <w:right w:val="none" w:sz="0" w:space="0" w:color="auto"/>
              </w:divBdr>
            </w:div>
            <w:div w:id="1769422528">
              <w:marLeft w:val="0"/>
              <w:marRight w:val="0"/>
              <w:marTop w:val="0"/>
              <w:marBottom w:val="0"/>
              <w:divBdr>
                <w:top w:val="none" w:sz="0" w:space="0" w:color="auto"/>
                <w:left w:val="none" w:sz="0" w:space="0" w:color="auto"/>
                <w:bottom w:val="none" w:sz="0" w:space="0" w:color="auto"/>
                <w:right w:val="none" w:sz="0" w:space="0" w:color="auto"/>
              </w:divBdr>
            </w:div>
            <w:div w:id="1873884280">
              <w:marLeft w:val="0"/>
              <w:marRight w:val="0"/>
              <w:marTop w:val="0"/>
              <w:marBottom w:val="0"/>
              <w:divBdr>
                <w:top w:val="none" w:sz="0" w:space="0" w:color="auto"/>
                <w:left w:val="none" w:sz="0" w:space="0" w:color="auto"/>
                <w:bottom w:val="none" w:sz="0" w:space="0" w:color="auto"/>
                <w:right w:val="none" w:sz="0" w:space="0" w:color="auto"/>
              </w:divBdr>
            </w:div>
            <w:div w:id="2130197823">
              <w:marLeft w:val="0"/>
              <w:marRight w:val="0"/>
              <w:marTop w:val="0"/>
              <w:marBottom w:val="0"/>
              <w:divBdr>
                <w:top w:val="none" w:sz="0" w:space="0" w:color="auto"/>
                <w:left w:val="none" w:sz="0" w:space="0" w:color="auto"/>
                <w:bottom w:val="none" w:sz="0" w:space="0" w:color="auto"/>
                <w:right w:val="none" w:sz="0" w:space="0" w:color="auto"/>
              </w:divBdr>
            </w:div>
            <w:div w:id="1005206036">
              <w:marLeft w:val="0"/>
              <w:marRight w:val="0"/>
              <w:marTop w:val="0"/>
              <w:marBottom w:val="0"/>
              <w:divBdr>
                <w:top w:val="none" w:sz="0" w:space="0" w:color="auto"/>
                <w:left w:val="none" w:sz="0" w:space="0" w:color="auto"/>
                <w:bottom w:val="none" w:sz="0" w:space="0" w:color="auto"/>
                <w:right w:val="none" w:sz="0" w:space="0" w:color="auto"/>
              </w:divBdr>
            </w:div>
            <w:div w:id="479423949">
              <w:marLeft w:val="0"/>
              <w:marRight w:val="0"/>
              <w:marTop w:val="0"/>
              <w:marBottom w:val="0"/>
              <w:divBdr>
                <w:top w:val="none" w:sz="0" w:space="0" w:color="auto"/>
                <w:left w:val="none" w:sz="0" w:space="0" w:color="auto"/>
                <w:bottom w:val="none" w:sz="0" w:space="0" w:color="auto"/>
                <w:right w:val="none" w:sz="0" w:space="0" w:color="auto"/>
              </w:divBdr>
            </w:div>
            <w:div w:id="132452338">
              <w:marLeft w:val="0"/>
              <w:marRight w:val="0"/>
              <w:marTop w:val="0"/>
              <w:marBottom w:val="0"/>
              <w:divBdr>
                <w:top w:val="none" w:sz="0" w:space="0" w:color="auto"/>
                <w:left w:val="none" w:sz="0" w:space="0" w:color="auto"/>
                <w:bottom w:val="none" w:sz="0" w:space="0" w:color="auto"/>
                <w:right w:val="none" w:sz="0" w:space="0" w:color="auto"/>
              </w:divBdr>
            </w:div>
            <w:div w:id="1344555440">
              <w:marLeft w:val="0"/>
              <w:marRight w:val="0"/>
              <w:marTop w:val="0"/>
              <w:marBottom w:val="0"/>
              <w:divBdr>
                <w:top w:val="none" w:sz="0" w:space="0" w:color="auto"/>
                <w:left w:val="none" w:sz="0" w:space="0" w:color="auto"/>
                <w:bottom w:val="none" w:sz="0" w:space="0" w:color="auto"/>
                <w:right w:val="none" w:sz="0" w:space="0" w:color="auto"/>
              </w:divBdr>
            </w:div>
            <w:div w:id="1946497804">
              <w:marLeft w:val="0"/>
              <w:marRight w:val="0"/>
              <w:marTop w:val="0"/>
              <w:marBottom w:val="0"/>
              <w:divBdr>
                <w:top w:val="none" w:sz="0" w:space="0" w:color="auto"/>
                <w:left w:val="none" w:sz="0" w:space="0" w:color="auto"/>
                <w:bottom w:val="none" w:sz="0" w:space="0" w:color="auto"/>
                <w:right w:val="none" w:sz="0" w:space="0" w:color="auto"/>
              </w:divBdr>
            </w:div>
            <w:div w:id="1910187083">
              <w:marLeft w:val="0"/>
              <w:marRight w:val="0"/>
              <w:marTop w:val="0"/>
              <w:marBottom w:val="0"/>
              <w:divBdr>
                <w:top w:val="none" w:sz="0" w:space="0" w:color="auto"/>
                <w:left w:val="none" w:sz="0" w:space="0" w:color="auto"/>
                <w:bottom w:val="none" w:sz="0" w:space="0" w:color="auto"/>
                <w:right w:val="none" w:sz="0" w:space="0" w:color="auto"/>
              </w:divBdr>
            </w:div>
            <w:div w:id="1407997154">
              <w:marLeft w:val="0"/>
              <w:marRight w:val="0"/>
              <w:marTop w:val="0"/>
              <w:marBottom w:val="0"/>
              <w:divBdr>
                <w:top w:val="none" w:sz="0" w:space="0" w:color="auto"/>
                <w:left w:val="none" w:sz="0" w:space="0" w:color="auto"/>
                <w:bottom w:val="none" w:sz="0" w:space="0" w:color="auto"/>
                <w:right w:val="none" w:sz="0" w:space="0" w:color="auto"/>
              </w:divBdr>
            </w:div>
            <w:div w:id="2057657485">
              <w:marLeft w:val="0"/>
              <w:marRight w:val="0"/>
              <w:marTop w:val="0"/>
              <w:marBottom w:val="0"/>
              <w:divBdr>
                <w:top w:val="none" w:sz="0" w:space="0" w:color="auto"/>
                <w:left w:val="none" w:sz="0" w:space="0" w:color="auto"/>
                <w:bottom w:val="none" w:sz="0" w:space="0" w:color="auto"/>
                <w:right w:val="none" w:sz="0" w:space="0" w:color="auto"/>
              </w:divBdr>
            </w:div>
            <w:div w:id="1024526106">
              <w:marLeft w:val="0"/>
              <w:marRight w:val="0"/>
              <w:marTop w:val="0"/>
              <w:marBottom w:val="0"/>
              <w:divBdr>
                <w:top w:val="none" w:sz="0" w:space="0" w:color="auto"/>
                <w:left w:val="none" w:sz="0" w:space="0" w:color="auto"/>
                <w:bottom w:val="none" w:sz="0" w:space="0" w:color="auto"/>
                <w:right w:val="none" w:sz="0" w:space="0" w:color="auto"/>
              </w:divBdr>
            </w:div>
            <w:div w:id="2128573268">
              <w:marLeft w:val="0"/>
              <w:marRight w:val="0"/>
              <w:marTop w:val="0"/>
              <w:marBottom w:val="0"/>
              <w:divBdr>
                <w:top w:val="none" w:sz="0" w:space="0" w:color="auto"/>
                <w:left w:val="none" w:sz="0" w:space="0" w:color="auto"/>
                <w:bottom w:val="none" w:sz="0" w:space="0" w:color="auto"/>
                <w:right w:val="none" w:sz="0" w:space="0" w:color="auto"/>
              </w:divBdr>
            </w:div>
            <w:div w:id="2031176851">
              <w:marLeft w:val="0"/>
              <w:marRight w:val="0"/>
              <w:marTop w:val="0"/>
              <w:marBottom w:val="0"/>
              <w:divBdr>
                <w:top w:val="none" w:sz="0" w:space="0" w:color="auto"/>
                <w:left w:val="none" w:sz="0" w:space="0" w:color="auto"/>
                <w:bottom w:val="none" w:sz="0" w:space="0" w:color="auto"/>
                <w:right w:val="none" w:sz="0" w:space="0" w:color="auto"/>
              </w:divBdr>
            </w:div>
            <w:div w:id="1054545687">
              <w:marLeft w:val="0"/>
              <w:marRight w:val="0"/>
              <w:marTop w:val="0"/>
              <w:marBottom w:val="0"/>
              <w:divBdr>
                <w:top w:val="none" w:sz="0" w:space="0" w:color="auto"/>
                <w:left w:val="none" w:sz="0" w:space="0" w:color="auto"/>
                <w:bottom w:val="none" w:sz="0" w:space="0" w:color="auto"/>
                <w:right w:val="none" w:sz="0" w:space="0" w:color="auto"/>
              </w:divBdr>
            </w:div>
            <w:div w:id="1554732297">
              <w:marLeft w:val="0"/>
              <w:marRight w:val="0"/>
              <w:marTop w:val="0"/>
              <w:marBottom w:val="0"/>
              <w:divBdr>
                <w:top w:val="none" w:sz="0" w:space="0" w:color="auto"/>
                <w:left w:val="none" w:sz="0" w:space="0" w:color="auto"/>
                <w:bottom w:val="none" w:sz="0" w:space="0" w:color="auto"/>
                <w:right w:val="none" w:sz="0" w:space="0" w:color="auto"/>
              </w:divBdr>
            </w:div>
            <w:div w:id="1698694220">
              <w:marLeft w:val="0"/>
              <w:marRight w:val="0"/>
              <w:marTop w:val="0"/>
              <w:marBottom w:val="0"/>
              <w:divBdr>
                <w:top w:val="none" w:sz="0" w:space="0" w:color="auto"/>
                <w:left w:val="none" w:sz="0" w:space="0" w:color="auto"/>
                <w:bottom w:val="none" w:sz="0" w:space="0" w:color="auto"/>
                <w:right w:val="none" w:sz="0" w:space="0" w:color="auto"/>
              </w:divBdr>
            </w:div>
            <w:div w:id="1614365325">
              <w:marLeft w:val="0"/>
              <w:marRight w:val="0"/>
              <w:marTop w:val="0"/>
              <w:marBottom w:val="0"/>
              <w:divBdr>
                <w:top w:val="none" w:sz="0" w:space="0" w:color="auto"/>
                <w:left w:val="none" w:sz="0" w:space="0" w:color="auto"/>
                <w:bottom w:val="none" w:sz="0" w:space="0" w:color="auto"/>
                <w:right w:val="none" w:sz="0" w:space="0" w:color="auto"/>
              </w:divBdr>
            </w:div>
            <w:div w:id="1120103187">
              <w:marLeft w:val="0"/>
              <w:marRight w:val="0"/>
              <w:marTop w:val="0"/>
              <w:marBottom w:val="0"/>
              <w:divBdr>
                <w:top w:val="none" w:sz="0" w:space="0" w:color="auto"/>
                <w:left w:val="none" w:sz="0" w:space="0" w:color="auto"/>
                <w:bottom w:val="none" w:sz="0" w:space="0" w:color="auto"/>
                <w:right w:val="none" w:sz="0" w:space="0" w:color="auto"/>
              </w:divBdr>
            </w:div>
            <w:div w:id="1901865326">
              <w:marLeft w:val="0"/>
              <w:marRight w:val="0"/>
              <w:marTop w:val="0"/>
              <w:marBottom w:val="0"/>
              <w:divBdr>
                <w:top w:val="none" w:sz="0" w:space="0" w:color="auto"/>
                <w:left w:val="none" w:sz="0" w:space="0" w:color="auto"/>
                <w:bottom w:val="none" w:sz="0" w:space="0" w:color="auto"/>
                <w:right w:val="none" w:sz="0" w:space="0" w:color="auto"/>
              </w:divBdr>
            </w:div>
            <w:div w:id="60561417">
              <w:marLeft w:val="0"/>
              <w:marRight w:val="0"/>
              <w:marTop w:val="0"/>
              <w:marBottom w:val="0"/>
              <w:divBdr>
                <w:top w:val="none" w:sz="0" w:space="0" w:color="auto"/>
                <w:left w:val="none" w:sz="0" w:space="0" w:color="auto"/>
                <w:bottom w:val="none" w:sz="0" w:space="0" w:color="auto"/>
                <w:right w:val="none" w:sz="0" w:space="0" w:color="auto"/>
              </w:divBdr>
            </w:div>
            <w:div w:id="462312376">
              <w:marLeft w:val="0"/>
              <w:marRight w:val="0"/>
              <w:marTop w:val="0"/>
              <w:marBottom w:val="0"/>
              <w:divBdr>
                <w:top w:val="none" w:sz="0" w:space="0" w:color="auto"/>
                <w:left w:val="none" w:sz="0" w:space="0" w:color="auto"/>
                <w:bottom w:val="none" w:sz="0" w:space="0" w:color="auto"/>
                <w:right w:val="none" w:sz="0" w:space="0" w:color="auto"/>
              </w:divBdr>
            </w:div>
            <w:div w:id="1457330064">
              <w:marLeft w:val="0"/>
              <w:marRight w:val="0"/>
              <w:marTop w:val="0"/>
              <w:marBottom w:val="0"/>
              <w:divBdr>
                <w:top w:val="none" w:sz="0" w:space="0" w:color="auto"/>
                <w:left w:val="none" w:sz="0" w:space="0" w:color="auto"/>
                <w:bottom w:val="none" w:sz="0" w:space="0" w:color="auto"/>
                <w:right w:val="none" w:sz="0" w:space="0" w:color="auto"/>
              </w:divBdr>
            </w:div>
            <w:div w:id="181166747">
              <w:marLeft w:val="0"/>
              <w:marRight w:val="0"/>
              <w:marTop w:val="0"/>
              <w:marBottom w:val="0"/>
              <w:divBdr>
                <w:top w:val="none" w:sz="0" w:space="0" w:color="auto"/>
                <w:left w:val="none" w:sz="0" w:space="0" w:color="auto"/>
                <w:bottom w:val="none" w:sz="0" w:space="0" w:color="auto"/>
                <w:right w:val="none" w:sz="0" w:space="0" w:color="auto"/>
              </w:divBdr>
            </w:div>
            <w:div w:id="140734542">
              <w:marLeft w:val="0"/>
              <w:marRight w:val="0"/>
              <w:marTop w:val="0"/>
              <w:marBottom w:val="0"/>
              <w:divBdr>
                <w:top w:val="none" w:sz="0" w:space="0" w:color="auto"/>
                <w:left w:val="none" w:sz="0" w:space="0" w:color="auto"/>
                <w:bottom w:val="none" w:sz="0" w:space="0" w:color="auto"/>
                <w:right w:val="none" w:sz="0" w:space="0" w:color="auto"/>
              </w:divBdr>
            </w:div>
            <w:div w:id="156266347">
              <w:marLeft w:val="0"/>
              <w:marRight w:val="0"/>
              <w:marTop w:val="0"/>
              <w:marBottom w:val="0"/>
              <w:divBdr>
                <w:top w:val="none" w:sz="0" w:space="0" w:color="auto"/>
                <w:left w:val="none" w:sz="0" w:space="0" w:color="auto"/>
                <w:bottom w:val="none" w:sz="0" w:space="0" w:color="auto"/>
                <w:right w:val="none" w:sz="0" w:space="0" w:color="auto"/>
              </w:divBdr>
            </w:div>
            <w:div w:id="244270775">
              <w:marLeft w:val="0"/>
              <w:marRight w:val="0"/>
              <w:marTop w:val="0"/>
              <w:marBottom w:val="0"/>
              <w:divBdr>
                <w:top w:val="none" w:sz="0" w:space="0" w:color="auto"/>
                <w:left w:val="none" w:sz="0" w:space="0" w:color="auto"/>
                <w:bottom w:val="none" w:sz="0" w:space="0" w:color="auto"/>
                <w:right w:val="none" w:sz="0" w:space="0" w:color="auto"/>
              </w:divBdr>
            </w:div>
            <w:div w:id="1942180954">
              <w:marLeft w:val="0"/>
              <w:marRight w:val="0"/>
              <w:marTop w:val="0"/>
              <w:marBottom w:val="0"/>
              <w:divBdr>
                <w:top w:val="none" w:sz="0" w:space="0" w:color="auto"/>
                <w:left w:val="none" w:sz="0" w:space="0" w:color="auto"/>
                <w:bottom w:val="none" w:sz="0" w:space="0" w:color="auto"/>
                <w:right w:val="none" w:sz="0" w:space="0" w:color="auto"/>
              </w:divBdr>
            </w:div>
            <w:div w:id="805588267">
              <w:marLeft w:val="0"/>
              <w:marRight w:val="0"/>
              <w:marTop w:val="0"/>
              <w:marBottom w:val="0"/>
              <w:divBdr>
                <w:top w:val="none" w:sz="0" w:space="0" w:color="auto"/>
                <w:left w:val="none" w:sz="0" w:space="0" w:color="auto"/>
                <w:bottom w:val="none" w:sz="0" w:space="0" w:color="auto"/>
                <w:right w:val="none" w:sz="0" w:space="0" w:color="auto"/>
              </w:divBdr>
            </w:div>
            <w:div w:id="2141991044">
              <w:marLeft w:val="0"/>
              <w:marRight w:val="0"/>
              <w:marTop w:val="0"/>
              <w:marBottom w:val="0"/>
              <w:divBdr>
                <w:top w:val="none" w:sz="0" w:space="0" w:color="auto"/>
                <w:left w:val="none" w:sz="0" w:space="0" w:color="auto"/>
                <w:bottom w:val="none" w:sz="0" w:space="0" w:color="auto"/>
                <w:right w:val="none" w:sz="0" w:space="0" w:color="auto"/>
              </w:divBdr>
            </w:div>
            <w:div w:id="1240015937">
              <w:marLeft w:val="0"/>
              <w:marRight w:val="0"/>
              <w:marTop w:val="0"/>
              <w:marBottom w:val="0"/>
              <w:divBdr>
                <w:top w:val="none" w:sz="0" w:space="0" w:color="auto"/>
                <w:left w:val="none" w:sz="0" w:space="0" w:color="auto"/>
                <w:bottom w:val="none" w:sz="0" w:space="0" w:color="auto"/>
                <w:right w:val="none" w:sz="0" w:space="0" w:color="auto"/>
              </w:divBdr>
            </w:div>
            <w:div w:id="1874537003">
              <w:marLeft w:val="0"/>
              <w:marRight w:val="0"/>
              <w:marTop w:val="0"/>
              <w:marBottom w:val="0"/>
              <w:divBdr>
                <w:top w:val="none" w:sz="0" w:space="0" w:color="auto"/>
                <w:left w:val="none" w:sz="0" w:space="0" w:color="auto"/>
                <w:bottom w:val="none" w:sz="0" w:space="0" w:color="auto"/>
                <w:right w:val="none" w:sz="0" w:space="0" w:color="auto"/>
              </w:divBdr>
            </w:div>
            <w:div w:id="1010181750">
              <w:marLeft w:val="0"/>
              <w:marRight w:val="0"/>
              <w:marTop w:val="0"/>
              <w:marBottom w:val="0"/>
              <w:divBdr>
                <w:top w:val="none" w:sz="0" w:space="0" w:color="auto"/>
                <w:left w:val="none" w:sz="0" w:space="0" w:color="auto"/>
                <w:bottom w:val="none" w:sz="0" w:space="0" w:color="auto"/>
                <w:right w:val="none" w:sz="0" w:space="0" w:color="auto"/>
              </w:divBdr>
            </w:div>
            <w:div w:id="321739946">
              <w:marLeft w:val="0"/>
              <w:marRight w:val="0"/>
              <w:marTop w:val="0"/>
              <w:marBottom w:val="0"/>
              <w:divBdr>
                <w:top w:val="none" w:sz="0" w:space="0" w:color="auto"/>
                <w:left w:val="none" w:sz="0" w:space="0" w:color="auto"/>
                <w:bottom w:val="none" w:sz="0" w:space="0" w:color="auto"/>
                <w:right w:val="none" w:sz="0" w:space="0" w:color="auto"/>
              </w:divBdr>
            </w:div>
            <w:div w:id="302781523">
              <w:marLeft w:val="0"/>
              <w:marRight w:val="0"/>
              <w:marTop w:val="0"/>
              <w:marBottom w:val="0"/>
              <w:divBdr>
                <w:top w:val="none" w:sz="0" w:space="0" w:color="auto"/>
                <w:left w:val="none" w:sz="0" w:space="0" w:color="auto"/>
                <w:bottom w:val="none" w:sz="0" w:space="0" w:color="auto"/>
                <w:right w:val="none" w:sz="0" w:space="0" w:color="auto"/>
              </w:divBdr>
            </w:div>
            <w:div w:id="1151603514">
              <w:marLeft w:val="0"/>
              <w:marRight w:val="0"/>
              <w:marTop w:val="0"/>
              <w:marBottom w:val="0"/>
              <w:divBdr>
                <w:top w:val="none" w:sz="0" w:space="0" w:color="auto"/>
                <w:left w:val="none" w:sz="0" w:space="0" w:color="auto"/>
                <w:bottom w:val="none" w:sz="0" w:space="0" w:color="auto"/>
                <w:right w:val="none" w:sz="0" w:space="0" w:color="auto"/>
              </w:divBdr>
            </w:div>
            <w:div w:id="708186785">
              <w:marLeft w:val="0"/>
              <w:marRight w:val="0"/>
              <w:marTop w:val="0"/>
              <w:marBottom w:val="0"/>
              <w:divBdr>
                <w:top w:val="none" w:sz="0" w:space="0" w:color="auto"/>
                <w:left w:val="none" w:sz="0" w:space="0" w:color="auto"/>
                <w:bottom w:val="none" w:sz="0" w:space="0" w:color="auto"/>
                <w:right w:val="none" w:sz="0" w:space="0" w:color="auto"/>
              </w:divBdr>
            </w:div>
            <w:div w:id="690573392">
              <w:marLeft w:val="0"/>
              <w:marRight w:val="0"/>
              <w:marTop w:val="0"/>
              <w:marBottom w:val="0"/>
              <w:divBdr>
                <w:top w:val="none" w:sz="0" w:space="0" w:color="auto"/>
                <w:left w:val="none" w:sz="0" w:space="0" w:color="auto"/>
                <w:bottom w:val="none" w:sz="0" w:space="0" w:color="auto"/>
                <w:right w:val="none" w:sz="0" w:space="0" w:color="auto"/>
              </w:divBdr>
            </w:div>
            <w:div w:id="523515867">
              <w:marLeft w:val="0"/>
              <w:marRight w:val="0"/>
              <w:marTop w:val="0"/>
              <w:marBottom w:val="0"/>
              <w:divBdr>
                <w:top w:val="none" w:sz="0" w:space="0" w:color="auto"/>
                <w:left w:val="none" w:sz="0" w:space="0" w:color="auto"/>
                <w:bottom w:val="none" w:sz="0" w:space="0" w:color="auto"/>
                <w:right w:val="none" w:sz="0" w:space="0" w:color="auto"/>
              </w:divBdr>
            </w:div>
            <w:div w:id="1376077266">
              <w:marLeft w:val="0"/>
              <w:marRight w:val="0"/>
              <w:marTop w:val="0"/>
              <w:marBottom w:val="0"/>
              <w:divBdr>
                <w:top w:val="none" w:sz="0" w:space="0" w:color="auto"/>
                <w:left w:val="none" w:sz="0" w:space="0" w:color="auto"/>
                <w:bottom w:val="none" w:sz="0" w:space="0" w:color="auto"/>
                <w:right w:val="none" w:sz="0" w:space="0" w:color="auto"/>
              </w:divBdr>
            </w:div>
            <w:div w:id="581572539">
              <w:marLeft w:val="0"/>
              <w:marRight w:val="0"/>
              <w:marTop w:val="0"/>
              <w:marBottom w:val="0"/>
              <w:divBdr>
                <w:top w:val="none" w:sz="0" w:space="0" w:color="auto"/>
                <w:left w:val="none" w:sz="0" w:space="0" w:color="auto"/>
                <w:bottom w:val="none" w:sz="0" w:space="0" w:color="auto"/>
                <w:right w:val="none" w:sz="0" w:space="0" w:color="auto"/>
              </w:divBdr>
            </w:div>
            <w:div w:id="1580554907">
              <w:marLeft w:val="0"/>
              <w:marRight w:val="0"/>
              <w:marTop w:val="0"/>
              <w:marBottom w:val="0"/>
              <w:divBdr>
                <w:top w:val="none" w:sz="0" w:space="0" w:color="auto"/>
                <w:left w:val="none" w:sz="0" w:space="0" w:color="auto"/>
                <w:bottom w:val="none" w:sz="0" w:space="0" w:color="auto"/>
                <w:right w:val="none" w:sz="0" w:space="0" w:color="auto"/>
              </w:divBdr>
            </w:div>
            <w:div w:id="2512190">
              <w:marLeft w:val="0"/>
              <w:marRight w:val="0"/>
              <w:marTop w:val="0"/>
              <w:marBottom w:val="0"/>
              <w:divBdr>
                <w:top w:val="none" w:sz="0" w:space="0" w:color="auto"/>
                <w:left w:val="none" w:sz="0" w:space="0" w:color="auto"/>
                <w:bottom w:val="none" w:sz="0" w:space="0" w:color="auto"/>
                <w:right w:val="none" w:sz="0" w:space="0" w:color="auto"/>
              </w:divBdr>
            </w:div>
            <w:div w:id="1134372236">
              <w:marLeft w:val="0"/>
              <w:marRight w:val="0"/>
              <w:marTop w:val="0"/>
              <w:marBottom w:val="0"/>
              <w:divBdr>
                <w:top w:val="none" w:sz="0" w:space="0" w:color="auto"/>
                <w:left w:val="none" w:sz="0" w:space="0" w:color="auto"/>
                <w:bottom w:val="none" w:sz="0" w:space="0" w:color="auto"/>
                <w:right w:val="none" w:sz="0" w:space="0" w:color="auto"/>
              </w:divBdr>
            </w:div>
            <w:div w:id="259533122">
              <w:marLeft w:val="0"/>
              <w:marRight w:val="0"/>
              <w:marTop w:val="0"/>
              <w:marBottom w:val="0"/>
              <w:divBdr>
                <w:top w:val="none" w:sz="0" w:space="0" w:color="auto"/>
                <w:left w:val="none" w:sz="0" w:space="0" w:color="auto"/>
                <w:bottom w:val="none" w:sz="0" w:space="0" w:color="auto"/>
                <w:right w:val="none" w:sz="0" w:space="0" w:color="auto"/>
              </w:divBdr>
            </w:div>
            <w:div w:id="1378747809">
              <w:marLeft w:val="0"/>
              <w:marRight w:val="0"/>
              <w:marTop w:val="0"/>
              <w:marBottom w:val="0"/>
              <w:divBdr>
                <w:top w:val="none" w:sz="0" w:space="0" w:color="auto"/>
                <w:left w:val="none" w:sz="0" w:space="0" w:color="auto"/>
                <w:bottom w:val="none" w:sz="0" w:space="0" w:color="auto"/>
                <w:right w:val="none" w:sz="0" w:space="0" w:color="auto"/>
              </w:divBdr>
            </w:div>
            <w:div w:id="44304494">
              <w:marLeft w:val="0"/>
              <w:marRight w:val="0"/>
              <w:marTop w:val="0"/>
              <w:marBottom w:val="0"/>
              <w:divBdr>
                <w:top w:val="none" w:sz="0" w:space="0" w:color="auto"/>
                <w:left w:val="none" w:sz="0" w:space="0" w:color="auto"/>
                <w:bottom w:val="none" w:sz="0" w:space="0" w:color="auto"/>
                <w:right w:val="none" w:sz="0" w:space="0" w:color="auto"/>
              </w:divBdr>
            </w:div>
            <w:div w:id="1715275697">
              <w:marLeft w:val="0"/>
              <w:marRight w:val="0"/>
              <w:marTop w:val="0"/>
              <w:marBottom w:val="0"/>
              <w:divBdr>
                <w:top w:val="none" w:sz="0" w:space="0" w:color="auto"/>
                <w:left w:val="none" w:sz="0" w:space="0" w:color="auto"/>
                <w:bottom w:val="none" w:sz="0" w:space="0" w:color="auto"/>
                <w:right w:val="none" w:sz="0" w:space="0" w:color="auto"/>
              </w:divBdr>
            </w:div>
            <w:div w:id="476338745">
              <w:marLeft w:val="0"/>
              <w:marRight w:val="0"/>
              <w:marTop w:val="0"/>
              <w:marBottom w:val="0"/>
              <w:divBdr>
                <w:top w:val="none" w:sz="0" w:space="0" w:color="auto"/>
                <w:left w:val="none" w:sz="0" w:space="0" w:color="auto"/>
                <w:bottom w:val="none" w:sz="0" w:space="0" w:color="auto"/>
                <w:right w:val="none" w:sz="0" w:space="0" w:color="auto"/>
              </w:divBdr>
            </w:div>
            <w:div w:id="1875732023">
              <w:marLeft w:val="0"/>
              <w:marRight w:val="0"/>
              <w:marTop w:val="0"/>
              <w:marBottom w:val="0"/>
              <w:divBdr>
                <w:top w:val="none" w:sz="0" w:space="0" w:color="auto"/>
                <w:left w:val="none" w:sz="0" w:space="0" w:color="auto"/>
                <w:bottom w:val="none" w:sz="0" w:space="0" w:color="auto"/>
                <w:right w:val="none" w:sz="0" w:space="0" w:color="auto"/>
              </w:divBdr>
            </w:div>
            <w:div w:id="2128235772">
              <w:marLeft w:val="0"/>
              <w:marRight w:val="0"/>
              <w:marTop w:val="0"/>
              <w:marBottom w:val="0"/>
              <w:divBdr>
                <w:top w:val="none" w:sz="0" w:space="0" w:color="auto"/>
                <w:left w:val="none" w:sz="0" w:space="0" w:color="auto"/>
                <w:bottom w:val="none" w:sz="0" w:space="0" w:color="auto"/>
                <w:right w:val="none" w:sz="0" w:space="0" w:color="auto"/>
              </w:divBdr>
            </w:div>
            <w:div w:id="283117707">
              <w:marLeft w:val="0"/>
              <w:marRight w:val="0"/>
              <w:marTop w:val="0"/>
              <w:marBottom w:val="0"/>
              <w:divBdr>
                <w:top w:val="none" w:sz="0" w:space="0" w:color="auto"/>
                <w:left w:val="none" w:sz="0" w:space="0" w:color="auto"/>
                <w:bottom w:val="none" w:sz="0" w:space="0" w:color="auto"/>
                <w:right w:val="none" w:sz="0" w:space="0" w:color="auto"/>
              </w:divBdr>
            </w:div>
            <w:div w:id="964506584">
              <w:marLeft w:val="0"/>
              <w:marRight w:val="0"/>
              <w:marTop w:val="0"/>
              <w:marBottom w:val="0"/>
              <w:divBdr>
                <w:top w:val="none" w:sz="0" w:space="0" w:color="auto"/>
                <w:left w:val="none" w:sz="0" w:space="0" w:color="auto"/>
                <w:bottom w:val="none" w:sz="0" w:space="0" w:color="auto"/>
                <w:right w:val="none" w:sz="0" w:space="0" w:color="auto"/>
              </w:divBdr>
            </w:div>
            <w:div w:id="1885798996">
              <w:marLeft w:val="0"/>
              <w:marRight w:val="0"/>
              <w:marTop w:val="0"/>
              <w:marBottom w:val="0"/>
              <w:divBdr>
                <w:top w:val="none" w:sz="0" w:space="0" w:color="auto"/>
                <w:left w:val="none" w:sz="0" w:space="0" w:color="auto"/>
                <w:bottom w:val="none" w:sz="0" w:space="0" w:color="auto"/>
                <w:right w:val="none" w:sz="0" w:space="0" w:color="auto"/>
              </w:divBdr>
            </w:div>
            <w:div w:id="1699427304">
              <w:marLeft w:val="0"/>
              <w:marRight w:val="0"/>
              <w:marTop w:val="0"/>
              <w:marBottom w:val="0"/>
              <w:divBdr>
                <w:top w:val="none" w:sz="0" w:space="0" w:color="auto"/>
                <w:left w:val="none" w:sz="0" w:space="0" w:color="auto"/>
                <w:bottom w:val="none" w:sz="0" w:space="0" w:color="auto"/>
                <w:right w:val="none" w:sz="0" w:space="0" w:color="auto"/>
              </w:divBdr>
            </w:div>
            <w:div w:id="1809665761">
              <w:marLeft w:val="0"/>
              <w:marRight w:val="0"/>
              <w:marTop w:val="0"/>
              <w:marBottom w:val="0"/>
              <w:divBdr>
                <w:top w:val="none" w:sz="0" w:space="0" w:color="auto"/>
                <w:left w:val="none" w:sz="0" w:space="0" w:color="auto"/>
                <w:bottom w:val="none" w:sz="0" w:space="0" w:color="auto"/>
                <w:right w:val="none" w:sz="0" w:space="0" w:color="auto"/>
              </w:divBdr>
            </w:div>
            <w:div w:id="700127513">
              <w:marLeft w:val="0"/>
              <w:marRight w:val="0"/>
              <w:marTop w:val="0"/>
              <w:marBottom w:val="0"/>
              <w:divBdr>
                <w:top w:val="none" w:sz="0" w:space="0" w:color="auto"/>
                <w:left w:val="none" w:sz="0" w:space="0" w:color="auto"/>
                <w:bottom w:val="none" w:sz="0" w:space="0" w:color="auto"/>
                <w:right w:val="none" w:sz="0" w:space="0" w:color="auto"/>
              </w:divBdr>
            </w:div>
            <w:div w:id="1406368373">
              <w:marLeft w:val="0"/>
              <w:marRight w:val="0"/>
              <w:marTop w:val="0"/>
              <w:marBottom w:val="0"/>
              <w:divBdr>
                <w:top w:val="none" w:sz="0" w:space="0" w:color="auto"/>
                <w:left w:val="none" w:sz="0" w:space="0" w:color="auto"/>
                <w:bottom w:val="none" w:sz="0" w:space="0" w:color="auto"/>
                <w:right w:val="none" w:sz="0" w:space="0" w:color="auto"/>
              </w:divBdr>
            </w:div>
            <w:div w:id="2060593407">
              <w:marLeft w:val="0"/>
              <w:marRight w:val="0"/>
              <w:marTop w:val="0"/>
              <w:marBottom w:val="0"/>
              <w:divBdr>
                <w:top w:val="none" w:sz="0" w:space="0" w:color="auto"/>
                <w:left w:val="none" w:sz="0" w:space="0" w:color="auto"/>
                <w:bottom w:val="none" w:sz="0" w:space="0" w:color="auto"/>
                <w:right w:val="none" w:sz="0" w:space="0" w:color="auto"/>
              </w:divBdr>
            </w:div>
            <w:div w:id="1458062251">
              <w:marLeft w:val="0"/>
              <w:marRight w:val="0"/>
              <w:marTop w:val="0"/>
              <w:marBottom w:val="0"/>
              <w:divBdr>
                <w:top w:val="none" w:sz="0" w:space="0" w:color="auto"/>
                <w:left w:val="none" w:sz="0" w:space="0" w:color="auto"/>
                <w:bottom w:val="none" w:sz="0" w:space="0" w:color="auto"/>
                <w:right w:val="none" w:sz="0" w:space="0" w:color="auto"/>
              </w:divBdr>
            </w:div>
            <w:div w:id="174078374">
              <w:marLeft w:val="0"/>
              <w:marRight w:val="0"/>
              <w:marTop w:val="0"/>
              <w:marBottom w:val="0"/>
              <w:divBdr>
                <w:top w:val="none" w:sz="0" w:space="0" w:color="auto"/>
                <w:left w:val="none" w:sz="0" w:space="0" w:color="auto"/>
                <w:bottom w:val="none" w:sz="0" w:space="0" w:color="auto"/>
                <w:right w:val="none" w:sz="0" w:space="0" w:color="auto"/>
              </w:divBdr>
            </w:div>
            <w:div w:id="999308601">
              <w:marLeft w:val="0"/>
              <w:marRight w:val="0"/>
              <w:marTop w:val="0"/>
              <w:marBottom w:val="0"/>
              <w:divBdr>
                <w:top w:val="none" w:sz="0" w:space="0" w:color="auto"/>
                <w:left w:val="none" w:sz="0" w:space="0" w:color="auto"/>
                <w:bottom w:val="none" w:sz="0" w:space="0" w:color="auto"/>
                <w:right w:val="none" w:sz="0" w:space="0" w:color="auto"/>
              </w:divBdr>
            </w:div>
            <w:div w:id="1220895060">
              <w:marLeft w:val="0"/>
              <w:marRight w:val="0"/>
              <w:marTop w:val="0"/>
              <w:marBottom w:val="0"/>
              <w:divBdr>
                <w:top w:val="none" w:sz="0" w:space="0" w:color="auto"/>
                <w:left w:val="none" w:sz="0" w:space="0" w:color="auto"/>
                <w:bottom w:val="none" w:sz="0" w:space="0" w:color="auto"/>
                <w:right w:val="none" w:sz="0" w:space="0" w:color="auto"/>
              </w:divBdr>
            </w:div>
            <w:div w:id="159200163">
              <w:marLeft w:val="0"/>
              <w:marRight w:val="0"/>
              <w:marTop w:val="0"/>
              <w:marBottom w:val="0"/>
              <w:divBdr>
                <w:top w:val="none" w:sz="0" w:space="0" w:color="auto"/>
                <w:left w:val="none" w:sz="0" w:space="0" w:color="auto"/>
                <w:bottom w:val="none" w:sz="0" w:space="0" w:color="auto"/>
                <w:right w:val="none" w:sz="0" w:space="0" w:color="auto"/>
              </w:divBdr>
            </w:div>
            <w:div w:id="233928170">
              <w:marLeft w:val="0"/>
              <w:marRight w:val="0"/>
              <w:marTop w:val="0"/>
              <w:marBottom w:val="0"/>
              <w:divBdr>
                <w:top w:val="none" w:sz="0" w:space="0" w:color="auto"/>
                <w:left w:val="none" w:sz="0" w:space="0" w:color="auto"/>
                <w:bottom w:val="none" w:sz="0" w:space="0" w:color="auto"/>
                <w:right w:val="none" w:sz="0" w:space="0" w:color="auto"/>
              </w:divBdr>
            </w:div>
            <w:div w:id="936909574">
              <w:marLeft w:val="0"/>
              <w:marRight w:val="0"/>
              <w:marTop w:val="0"/>
              <w:marBottom w:val="0"/>
              <w:divBdr>
                <w:top w:val="none" w:sz="0" w:space="0" w:color="auto"/>
                <w:left w:val="none" w:sz="0" w:space="0" w:color="auto"/>
                <w:bottom w:val="none" w:sz="0" w:space="0" w:color="auto"/>
                <w:right w:val="none" w:sz="0" w:space="0" w:color="auto"/>
              </w:divBdr>
            </w:div>
            <w:div w:id="1286690242">
              <w:marLeft w:val="0"/>
              <w:marRight w:val="0"/>
              <w:marTop w:val="0"/>
              <w:marBottom w:val="0"/>
              <w:divBdr>
                <w:top w:val="none" w:sz="0" w:space="0" w:color="auto"/>
                <w:left w:val="none" w:sz="0" w:space="0" w:color="auto"/>
                <w:bottom w:val="none" w:sz="0" w:space="0" w:color="auto"/>
                <w:right w:val="none" w:sz="0" w:space="0" w:color="auto"/>
              </w:divBdr>
            </w:div>
            <w:div w:id="173959060">
              <w:marLeft w:val="0"/>
              <w:marRight w:val="0"/>
              <w:marTop w:val="0"/>
              <w:marBottom w:val="0"/>
              <w:divBdr>
                <w:top w:val="none" w:sz="0" w:space="0" w:color="auto"/>
                <w:left w:val="none" w:sz="0" w:space="0" w:color="auto"/>
                <w:bottom w:val="none" w:sz="0" w:space="0" w:color="auto"/>
                <w:right w:val="none" w:sz="0" w:space="0" w:color="auto"/>
              </w:divBdr>
            </w:div>
            <w:div w:id="1034041127">
              <w:marLeft w:val="0"/>
              <w:marRight w:val="0"/>
              <w:marTop w:val="0"/>
              <w:marBottom w:val="0"/>
              <w:divBdr>
                <w:top w:val="none" w:sz="0" w:space="0" w:color="auto"/>
                <w:left w:val="none" w:sz="0" w:space="0" w:color="auto"/>
                <w:bottom w:val="none" w:sz="0" w:space="0" w:color="auto"/>
                <w:right w:val="none" w:sz="0" w:space="0" w:color="auto"/>
              </w:divBdr>
            </w:div>
            <w:div w:id="2055539385">
              <w:marLeft w:val="0"/>
              <w:marRight w:val="0"/>
              <w:marTop w:val="0"/>
              <w:marBottom w:val="0"/>
              <w:divBdr>
                <w:top w:val="none" w:sz="0" w:space="0" w:color="auto"/>
                <w:left w:val="none" w:sz="0" w:space="0" w:color="auto"/>
                <w:bottom w:val="none" w:sz="0" w:space="0" w:color="auto"/>
                <w:right w:val="none" w:sz="0" w:space="0" w:color="auto"/>
              </w:divBdr>
            </w:div>
            <w:div w:id="1467964207">
              <w:marLeft w:val="0"/>
              <w:marRight w:val="0"/>
              <w:marTop w:val="0"/>
              <w:marBottom w:val="0"/>
              <w:divBdr>
                <w:top w:val="none" w:sz="0" w:space="0" w:color="auto"/>
                <w:left w:val="none" w:sz="0" w:space="0" w:color="auto"/>
                <w:bottom w:val="none" w:sz="0" w:space="0" w:color="auto"/>
                <w:right w:val="none" w:sz="0" w:space="0" w:color="auto"/>
              </w:divBdr>
            </w:div>
            <w:div w:id="905066605">
              <w:marLeft w:val="0"/>
              <w:marRight w:val="0"/>
              <w:marTop w:val="0"/>
              <w:marBottom w:val="0"/>
              <w:divBdr>
                <w:top w:val="none" w:sz="0" w:space="0" w:color="auto"/>
                <w:left w:val="none" w:sz="0" w:space="0" w:color="auto"/>
                <w:bottom w:val="none" w:sz="0" w:space="0" w:color="auto"/>
                <w:right w:val="none" w:sz="0" w:space="0" w:color="auto"/>
              </w:divBdr>
            </w:div>
            <w:div w:id="1414006579">
              <w:marLeft w:val="0"/>
              <w:marRight w:val="0"/>
              <w:marTop w:val="0"/>
              <w:marBottom w:val="0"/>
              <w:divBdr>
                <w:top w:val="none" w:sz="0" w:space="0" w:color="auto"/>
                <w:left w:val="none" w:sz="0" w:space="0" w:color="auto"/>
                <w:bottom w:val="none" w:sz="0" w:space="0" w:color="auto"/>
                <w:right w:val="none" w:sz="0" w:space="0" w:color="auto"/>
              </w:divBdr>
            </w:div>
            <w:div w:id="768165508">
              <w:marLeft w:val="0"/>
              <w:marRight w:val="0"/>
              <w:marTop w:val="0"/>
              <w:marBottom w:val="0"/>
              <w:divBdr>
                <w:top w:val="none" w:sz="0" w:space="0" w:color="auto"/>
                <w:left w:val="none" w:sz="0" w:space="0" w:color="auto"/>
                <w:bottom w:val="none" w:sz="0" w:space="0" w:color="auto"/>
                <w:right w:val="none" w:sz="0" w:space="0" w:color="auto"/>
              </w:divBdr>
            </w:div>
            <w:div w:id="1590501432">
              <w:marLeft w:val="0"/>
              <w:marRight w:val="0"/>
              <w:marTop w:val="0"/>
              <w:marBottom w:val="0"/>
              <w:divBdr>
                <w:top w:val="none" w:sz="0" w:space="0" w:color="auto"/>
                <w:left w:val="none" w:sz="0" w:space="0" w:color="auto"/>
                <w:bottom w:val="none" w:sz="0" w:space="0" w:color="auto"/>
                <w:right w:val="none" w:sz="0" w:space="0" w:color="auto"/>
              </w:divBdr>
            </w:div>
            <w:div w:id="627395540">
              <w:marLeft w:val="0"/>
              <w:marRight w:val="0"/>
              <w:marTop w:val="0"/>
              <w:marBottom w:val="0"/>
              <w:divBdr>
                <w:top w:val="none" w:sz="0" w:space="0" w:color="auto"/>
                <w:left w:val="none" w:sz="0" w:space="0" w:color="auto"/>
                <w:bottom w:val="none" w:sz="0" w:space="0" w:color="auto"/>
                <w:right w:val="none" w:sz="0" w:space="0" w:color="auto"/>
              </w:divBdr>
            </w:div>
            <w:div w:id="794952635">
              <w:marLeft w:val="0"/>
              <w:marRight w:val="0"/>
              <w:marTop w:val="0"/>
              <w:marBottom w:val="0"/>
              <w:divBdr>
                <w:top w:val="none" w:sz="0" w:space="0" w:color="auto"/>
                <w:left w:val="none" w:sz="0" w:space="0" w:color="auto"/>
                <w:bottom w:val="none" w:sz="0" w:space="0" w:color="auto"/>
                <w:right w:val="none" w:sz="0" w:space="0" w:color="auto"/>
              </w:divBdr>
            </w:div>
            <w:div w:id="564226087">
              <w:marLeft w:val="0"/>
              <w:marRight w:val="0"/>
              <w:marTop w:val="0"/>
              <w:marBottom w:val="0"/>
              <w:divBdr>
                <w:top w:val="none" w:sz="0" w:space="0" w:color="auto"/>
                <w:left w:val="none" w:sz="0" w:space="0" w:color="auto"/>
                <w:bottom w:val="none" w:sz="0" w:space="0" w:color="auto"/>
                <w:right w:val="none" w:sz="0" w:space="0" w:color="auto"/>
              </w:divBdr>
            </w:div>
            <w:div w:id="1052652510">
              <w:marLeft w:val="0"/>
              <w:marRight w:val="0"/>
              <w:marTop w:val="0"/>
              <w:marBottom w:val="0"/>
              <w:divBdr>
                <w:top w:val="none" w:sz="0" w:space="0" w:color="auto"/>
                <w:left w:val="none" w:sz="0" w:space="0" w:color="auto"/>
                <w:bottom w:val="none" w:sz="0" w:space="0" w:color="auto"/>
                <w:right w:val="none" w:sz="0" w:space="0" w:color="auto"/>
              </w:divBdr>
            </w:div>
            <w:div w:id="1790247488">
              <w:marLeft w:val="0"/>
              <w:marRight w:val="0"/>
              <w:marTop w:val="0"/>
              <w:marBottom w:val="0"/>
              <w:divBdr>
                <w:top w:val="none" w:sz="0" w:space="0" w:color="auto"/>
                <w:left w:val="none" w:sz="0" w:space="0" w:color="auto"/>
                <w:bottom w:val="none" w:sz="0" w:space="0" w:color="auto"/>
                <w:right w:val="none" w:sz="0" w:space="0" w:color="auto"/>
              </w:divBdr>
            </w:div>
            <w:div w:id="1731533978">
              <w:marLeft w:val="0"/>
              <w:marRight w:val="0"/>
              <w:marTop w:val="0"/>
              <w:marBottom w:val="0"/>
              <w:divBdr>
                <w:top w:val="none" w:sz="0" w:space="0" w:color="auto"/>
                <w:left w:val="none" w:sz="0" w:space="0" w:color="auto"/>
                <w:bottom w:val="none" w:sz="0" w:space="0" w:color="auto"/>
                <w:right w:val="none" w:sz="0" w:space="0" w:color="auto"/>
              </w:divBdr>
            </w:div>
            <w:div w:id="1290282948">
              <w:marLeft w:val="0"/>
              <w:marRight w:val="0"/>
              <w:marTop w:val="0"/>
              <w:marBottom w:val="0"/>
              <w:divBdr>
                <w:top w:val="none" w:sz="0" w:space="0" w:color="auto"/>
                <w:left w:val="none" w:sz="0" w:space="0" w:color="auto"/>
                <w:bottom w:val="none" w:sz="0" w:space="0" w:color="auto"/>
                <w:right w:val="none" w:sz="0" w:space="0" w:color="auto"/>
              </w:divBdr>
            </w:div>
            <w:div w:id="402260114">
              <w:marLeft w:val="0"/>
              <w:marRight w:val="0"/>
              <w:marTop w:val="0"/>
              <w:marBottom w:val="0"/>
              <w:divBdr>
                <w:top w:val="none" w:sz="0" w:space="0" w:color="auto"/>
                <w:left w:val="none" w:sz="0" w:space="0" w:color="auto"/>
                <w:bottom w:val="none" w:sz="0" w:space="0" w:color="auto"/>
                <w:right w:val="none" w:sz="0" w:space="0" w:color="auto"/>
              </w:divBdr>
            </w:div>
            <w:div w:id="1766268404">
              <w:marLeft w:val="0"/>
              <w:marRight w:val="0"/>
              <w:marTop w:val="0"/>
              <w:marBottom w:val="0"/>
              <w:divBdr>
                <w:top w:val="none" w:sz="0" w:space="0" w:color="auto"/>
                <w:left w:val="none" w:sz="0" w:space="0" w:color="auto"/>
                <w:bottom w:val="none" w:sz="0" w:space="0" w:color="auto"/>
                <w:right w:val="none" w:sz="0" w:space="0" w:color="auto"/>
              </w:divBdr>
            </w:div>
            <w:div w:id="412244757">
              <w:marLeft w:val="0"/>
              <w:marRight w:val="0"/>
              <w:marTop w:val="0"/>
              <w:marBottom w:val="0"/>
              <w:divBdr>
                <w:top w:val="none" w:sz="0" w:space="0" w:color="auto"/>
                <w:left w:val="none" w:sz="0" w:space="0" w:color="auto"/>
                <w:bottom w:val="none" w:sz="0" w:space="0" w:color="auto"/>
                <w:right w:val="none" w:sz="0" w:space="0" w:color="auto"/>
              </w:divBdr>
            </w:div>
            <w:div w:id="1207333233">
              <w:marLeft w:val="0"/>
              <w:marRight w:val="0"/>
              <w:marTop w:val="0"/>
              <w:marBottom w:val="0"/>
              <w:divBdr>
                <w:top w:val="none" w:sz="0" w:space="0" w:color="auto"/>
                <w:left w:val="none" w:sz="0" w:space="0" w:color="auto"/>
                <w:bottom w:val="none" w:sz="0" w:space="0" w:color="auto"/>
                <w:right w:val="none" w:sz="0" w:space="0" w:color="auto"/>
              </w:divBdr>
            </w:div>
            <w:div w:id="618537321">
              <w:marLeft w:val="0"/>
              <w:marRight w:val="0"/>
              <w:marTop w:val="0"/>
              <w:marBottom w:val="0"/>
              <w:divBdr>
                <w:top w:val="none" w:sz="0" w:space="0" w:color="auto"/>
                <w:left w:val="none" w:sz="0" w:space="0" w:color="auto"/>
                <w:bottom w:val="none" w:sz="0" w:space="0" w:color="auto"/>
                <w:right w:val="none" w:sz="0" w:space="0" w:color="auto"/>
              </w:divBdr>
            </w:div>
            <w:div w:id="1508444921">
              <w:marLeft w:val="0"/>
              <w:marRight w:val="0"/>
              <w:marTop w:val="0"/>
              <w:marBottom w:val="0"/>
              <w:divBdr>
                <w:top w:val="none" w:sz="0" w:space="0" w:color="auto"/>
                <w:left w:val="none" w:sz="0" w:space="0" w:color="auto"/>
                <w:bottom w:val="none" w:sz="0" w:space="0" w:color="auto"/>
                <w:right w:val="none" w:sz="0" w:space="0" w:color="auto"/>
              </w:divBdr>
            </w:div>
            <w:div w:id="2010283716">
              <w:marLeft w:val="0"/>
              <w:marRight w:val="0"/>
              <w:marTop w:val="0"/>
              <w:marBottom w:val="0"/>
              <w:divBdr>
                <w:top w:val="none" w:sz="0" w:space="0" w:color="auto"/>
                <w:left w:val="none" w:sz="0" w:space="0" w:color="auto"/>
                <w:bottom w:val="none" w:sz="0" w:space="0" w:color="auto"/>
                <w:right w:val="none" w:sz="0" w:space="0" w:color="auto"/>
              </w:divBdr>
            </w:div>
            <w:div w:id="1100569319">
              <w:marLeft w:val="0"/>
              <w:marRight w:val="0"/>
              <w:marTop w:val="0"/>
              <w:marBottom w:val="0"/>
              <w:divBdr>
                <w:top w:val="none" w:sz="0" w:space="0" w:color="auto"/>
                <w:left w:val="none" w:sz="0" w:space="0" w:color="auto"/>
                <w:bottom w:val="none" w:sz="0" w:space="0" w:color="auto"/>
                <w:right w:val="none" w:sz="0" w:space="0" w:color="auto"/>
              </w:divBdr>
            </w:div>
            <w:div w:id="1777942738">
              <w:marLeft w:val="0"/>
              <w:marRight w:val="0"/>
              <w:marTop w:val="0"/>
              <w:marBottom w:val="0"/>
              <w:divBdr>
                <w:top w:val="none" w:sz="0" w:space="0" w:color="auto"/>
                <w:left w:val="none" w:sz="0" w:space="0" w:color="auto"/>
                <w:bottom w:val="none" w:sz="0" w:space="0" w:color="auto"/>
                <w:right w:val="none" w:sz="0" w:space="0" w:color="auto"/>
              </w:divBdr>
            </w:div>
            <w:div w:id="1522428250">
              <w:marLeft w:val="0"/>
              <w:marRight w:val="0"/>
              <w:marTop w:val="0"/>
              <w:marBottom w:val="0"/>
              <w:divBdr>
                <w:top w:val="none" w:sz="0" w:space="0" w:color="auto"/>
                <w:left w:val="none" w:sz="0" w:space="0" w:color="auto"/>
                <w:bottom w:val="none" w:sz="0" w:space="0" w:color="auto"/>
                <w:right w:val="none" w:sz="0" w:space="0" w:color="auto"/>
              </w:divBdr>
            </w:div>
            <w:div w:id="1430664389">
              <w:marLeft w:val="0"/>
              <w:marRight w:val="0"/>
              <w:marTop w:val="0"/>
              <w:marBottom w:val="0"/>
              <w:divBdr>
                <w:top w:val="none" w:sz="0" w:space="0" w:color="auto"/>
                <w:left w:val="none" w:sz="0" w:space="0" w:color="auto"/>
                <w:bottom w:val="none" w:sz="0" w:space="0" w:color="auto"/>
                <w:right w:val="none" w:sz="0" w:space="0" w:color="auto"/>
              </w:divBdr>
            </w:div>
            <w:div w:id="1932620544">
              <w:marLeft w:val="0"/>
              <w:marRight w:val="0"/>
              <w:marTop w:val="0"/>
              <w:marBottom w:val="0"/>
              <w:divBdr>
                <w:top w:val="none" w:sz="0" w:space="0" w:color="auto"/>
                <w:left w:val="none" w:sz="0" w:space="0" w:color="auto"/>
                <w:bottom w:val="none" w:sz="0" w:space="0" w:color="auto"/>
                <w:right w:val="none" w:sz="0" w:space="0" w:color="auto"/>
              </w:divBdr>
            </w:div>
            <w:div w:id="2019382430">
              <w:marLeft w:val="0"/>
              <w:marRight w:val="0"/>
              <w:marTop w:val="0"/>
              <w:marBottom w:val="0"/>
              <w:divBdr>
                <w:top w:val="none" w:sz="0" w:space="0" w:color="auto"/>
                <w:left w:val="none" w:sz="0" w:space="0" w:color="auto"/>
                <w:bottom w:val="none" w:sz="0" w:space="0" w:color="auto"/>
                <w:right w:val="none" w:sz="0" w:space="0" w:color="auto"/>
              </w:divBdr>
            </w:div>
            <w:div w:id="1274947010">
              <w:marLeft w:val="0"/>
              <w:marRight w:val="0"/>
              <w:marTop w:val="0"/>
              <w:marBottom w:val="0"/>
              <w:divBdr>
                <w:top w:val="none" w:sz="0" w:space="0" w:color="auto"/>
                <w:left w:val="none" w:sz="0" w:space="0" w:color="auto"/>
                <w:bottom w:val="none" w:sz="0" w:space="0" w:color="auto"/>
                <w:right w:val="none" w:sz="0" w:space="0" w:color="auto"/>
              </w:divBdr>
            </w:div>
            <w:div w:id="113408454">
              <w:marLeft w:val="0"/>
              <w:marRight w:val="0"/>
              <w:marTop w:val="0"/>
              <w:marBottom w:val="0"/>
              <w:divBdr>
                <w:top w:val="none" w:sz="0" w:space="0" w:color="auto"/>
                <w:left w:val="none" w:sz="0" w:space="0" w:color="auto"/>
                <w:bottom w:val="none" w:sz="0" w:space="0" w:color="auto"/>
                <w:right w:val="none" w:sz="0" w:space="0" w:color="auto"/>
              </w:divBdr>
            </w:div>
            <w:div w:id="1124421670">
              <w:marLeft w:val="0"/>
              <w:marRight w:val="0"/>
              <w:marTop w:val="0"/>
              <w:marBottom w:val="0"/>
              <w:divBdr>
                <w:top w:val="none" w:sz="0" w:space="0" w:color="auto"/>
                <w:left w:val="none" w:sz="0" w:space="0" w:color="auto"/>
                <w:bottom w:val="none" w:sz="0" w:space="0" w:color="auto"/>
                <w:right w:val="none" w:sz="0" w:space="0" w:color="auto"/>
              </w:divBdr>
            </w:div>
            <w:div w:id="1562444669">
              <w:marLeft w:val="0"/>
              <w:marRight w:val="0"/>
              <w:marTop w:val="0"/>
              <w:marBottom w:val="0"/>
              <w:divBdr>
                <w:top w:val="none" w:sz="0" w:space="0" w:color="auto"/>
                <w:left w:val="none" w:sz="0" w:space="0" w:color="auto"/>
                <w:bottom w:val="none" w:sz="0" w:space="0" w:color="auto"/>
                <w:right w:val="none" w:sz="0" w:space="0" w:color="auto"/>
              </w:divBdr>
            </w:div>
            <w:div w:id="1754931760">
              <w:marLeft w:val="0"/>
              <w:marRight w:val="0"/>
              <w:marTop w:val="0"/>
              <w:marBottom w:val="0"/>
              <w:divBdr>
                <w:top w:val="none" w:sz="0" w:space="0" w:color="auto"/>
                <w:left w:val="none" w:sz="0" w:space="0" w:color="auto"/>
                <w:bottom w:val="none" w:sz="0" w:space="0" w:color="auto"/>
                <w:right w:val="none" w:sz="0" w:space="0" w:color="auto"/>
              </w:divBdr>
            </w:div>
            <w:div w:id="441611950">
              <w:marLeft w:val="0"/>
              <w:marRight w:val="0"/>
              <w:marTop w:val="0"/>
              <w:marBottom w:val="0"/>
              <w:divBdr>
                <w:top w:val="none" w:sz="0" w:space="0" w:color="auto"/>
                <w:left w:val="none" w:sz="0" w:space="0" w:color="auto"/>
                <w:bottom w:val="none" w:sz="0" w:space="0" w:color="auto"/>
                <w:right w:val="none" w:sz="0" w:space="0" w:color="auto"/>
              </w:divBdr>
            </w:div>
            <w:div w:id="386413594">
              <w:marLeft w:val="0"/>
              <w:marRight w:val="0"/>
              <w:marTop w:val="0"/>
              <w:marBottom w:val="0"/>
              <w:divBdr>
                <w:top w:val="none" w:sz="0" w:space="0" w:color="auto"/>
                <w:left w:val="none" w:sz="0" w:space="0" w:color="auto"/>
                <w:bottom w:val="none" w:sz="0" w:space="0" w:color="auto"/>
                <w:right w:val="none" w:sz="0" w:space="0" w:color="auto"/>
              </w:divBdr>
            </w:div>
            <w:div w:id="1632857654">
              <w:marLeft w:val="0"/>
              <w:marRight w:val="0"/>
              <w:marTop w:val="0"/>
              <w:marBottom w:val="0"/>
              <w:divBdr>
                <w:top w:val="none" w:sz="0" w:space="0" w:color="auto"/>
                <w:left w:val="none" w:sz="0" w:space="0" w:color="auto"/>
                <w:bottom w:val="none" w:sz="0" w:space="0" w:color="auto"/>
                <w:right w:val="none" w:sz="0" w:space="0" w:color="auto"/>
              </w:divBdr>
            </w:div>
            <w:div w:id="1027218333">
              <w:marLeft w:val="0"/>
              <w:marRight w:val="0"/>
              <w:marTop w:val="0"/>
              <w:marBottom w:val="0"/>
              <w:divBdr>
                <w:top w:val="none" w:sz="0" w:space="0" w:color="auto"/>
                <w:left w:val="none" w:sz="0" w:space="0" w:color="auto"/>
                <w:bottom w:val="none" w:sz="0" w:space="0" w:color="auto"/>
                <w:right w:val="none" w:sz="0" w:space="0" w:color="auto"/>
              </w:divBdr>
            </w:div>
            <w:div w:id="1796018257">
              <w:marLeft w:val="0"/>
              <w:marRight w:val="0"/>
              <w:marTop w:val="0"/>
              <w:marBottom w:val="0"/>
              <w:divBdr>
                <w:top w:val="none" w:sz="0" w:space="0" w:color="auto"/>
                <w:left w:val="none" w:sz="0" w:space="0" w:color="auto"/>
                <w:bottom w:val="none" w:sz="0" w:space="0" w:color="auto"/>
                <w:right w:val="none" w:sz="0" w:space="0" w:color="auto"/>
              </w:divBdr>
            </w:div>
            <w:div w:id="1940797415">
              <w:marLeft w:val="0"/>
              <w:marRight w:val="0"/>
              <w:marTop w:val="0"/>
              <w:marBottom w:val="0"/>
              <w:divBdr>
                <w:top w:val="none" w:sz="0" w:space="0" w:color="auto"/>
                <w:left w:val="none" w:sz="0" w:space="0" w:color="auto"/>
                <w:bottom w:val="none" w:sz="0" w:space="0" w:color="auto"/>
                <w:right w:val="none" w:sz="0" w:space="0" w:color="auto"/>
              </w:divBdr>
            </w:div>
            <w:div w:id="995762346">
              <w:marLeft w:val="0"/>
              <w:marRight w:val="0"/>
              <w:marTop w:val="0"/>
              <w:marBottom w:val="0"/>
              <w:divBdr>
                <w:top w:val="none" w:sz="0" w:space="0" w:color="auto"/>
                <w:left w:val="none" w:sz="0" w:space="0" w:color="auto"/>
                <w:bottom w:val="none" w:sz="0" w:space="0" w:color="auto"/>
                <w:right w:val="none" w:sz="0" w:space="0" w:color="auto"/>
              </w:divBdr>
            </w:div>
            <w:div w:id="445582305">
              <w:marLeft w:val="0"/>
              <w:marRight w:val="0"/>
              <w:marTop w:val="0"/>
              <w:marBottom w:val="0"/>
              <w:divBdr>
                <w:top w:val="none" w:sz="0" w:space="0" w:color="auto"/>
                <w:left w:val="none" w:sz="0" w:space="0" w:color="auto"/>
                <w:bottom w:val="none" w:sz="0" w:space="0" w:color="auto"/>
                <w:right w:val="none" w:sz="0" w:space="0" w:color="auto"/>
              </w:divBdr>
            </w:div>
            <w:div w:id="916522741">
              <w:marLeft w:val="0"/>
              <w:marRight w:val="0"/>
              <w:marTop w:val="0"/>
              <w:marBottom w:val="0"/>
              <w:divBdr>
                <w:top w:val="none" w:sz="0" w:space="0" w:color="auto"/>
                <w:left w:val="none" w:sz="0" w:space="0" w:color="auto"/>
                <w:bottom w:val="none" w:sz="0" w:space="0" w:color="auto"/>
                <w:right w:val="none" w:sz="0" w:space="0" w:color="auto"/>
              </w:divBdr>
            </w:div>
            <w:div w:id="2093549751">
              <w:marLeft w:val="0"/>
              <w:marRight w:val="0"/>
              <w:marTop w:val="0"/>
              <w:marBottom w:val="0"/>
              <w:divBdr>
                <w:top w:val="none" w:sz="0" w:space="0" w:color="auto"/>
                <w:left w:val="none" w:sz="0" w:space="0" w:color="auto"/>
                <w:bottom w:val="none" w:sz="0" w:space="0" w:color="auto"/>
                <w:right w:val="none" w:sz="0" w:space="0" w:color="auto"/>
              </w:divBdr>
            </w:div>
            <w:div w:id="1563905139">
              <w:marLeft w:val="0"/>
              <w:marRight w:val="0"/>
              <w:marTop w:val="0"/>
              <w:marBottom w:val="0"/>
              <w:divBdr>
                <w:top w:val="none" w:sz="0" w:space="0" w:color="auto"/>
                <w:left w:val="none" w:sz="0" w:space="0" w:color="auto"/>
                <w:bottom w:val="none" w:sz="0" w:space="0" w:color="auto"/>
                <w:right w:val="none" w:sz="0" w:space="0" w:color="auto"/>
              </w:divBdr>
            </w:div>
            <w:div w:id="1859781269">
              <w:marLeft w:val="0"/>
              <w:marRight w:val="0"/>
              <w:marTop w:val="0"/>
              <w:marBottom w:val="0"/>
              <w:divBdr>
                <w:top w:val="none" w:sz="0" w:space="0" w:color="auto"/>
                <w:left w:val="none" w:sz="0" w:space="0" w:color="auto"/>
                <w:bottom w:val="none" w:sz="0" w:space="0" w:color="auto"/>
                <w:right w:val="none" w:sz="0" w:space="0" w:color="auto"/>
              </w:divBdr>
            </w:div>
            <w:div w:id="215707290">
              <w:marLeft w:val="0"/>
              <w:marRight w:val="0"/>
              <w:marTop w:val="0"/>
              <w:marBottom w:val="0"/>
              <w:divBdr>
                <w:top w:val="none" w:sz="0" w:space="0" w:color="auto"/>
                <w:left w:val="none" w:sz="0" w:space="0" w:color="auto"/>
                <w:bottom w:val="none" w:sz="0" w:space="0" w:color="auto"/>
                <w:right w:val="none" w:sz="0" w:space="0" w:color="auto"/>
              </w:divBdr>
            </w:div>
            <w:div w:id="1003970476">
              <w:marLeft w:val="0"/>
              <w:marRight w:val="0"/>
              <w:marTop w:val="0"/>
              <w:marBottom w:val="0"/>
              <w:divBdr>
                <w:top w:val="none" w:sz="0" w:space="0" w:color="auto"/>
                <w:left w:val="none" w:sz="0" w:space="0" w:color="auto"/>
                <w:bottom w:val="none" w:sz="0" w:space="0" w:color="auto"/>
                <w:right w:val="none" w:sz="0" w:space="0" w:color="auto"/>
              </w:divBdr>
            </w:div>
            <w:div w:id="1802797031">
              <w:marLeft w:val="0"/>
              <w:marRight w:val="0"/>
              <w:marTop w:val="0"/>
              <w:marBottom w:val="0"/>
              <w:divBdr>
                <w:top w:val="none" w:sz="0" w:space="0" w:color="auto"/>
                <w:left w:val="none" w:sz="0" w:space="0" w:color="auto"/>
                <w:bottom w:val="none" w:sz="0" w:space="0" w:color="auto"/>
                <w:right w:val="none" w:sz="0" w:space="0" w:color="auto"/>
              </w:divBdr>
            </w:div>
            <w:div w:id="1635255845">
              <w:marLeft w:val="0"/>
              <w:marRight w:val="0"/>
              <w:marTop w:val="0"/>
              <w:marBottom w:val="0"/>
              <w:divBdr>
                <w:top w:val="none" w:sz="0" w:space="0" w:color="auto"/>
                <w:left w:val="none" w:sz="0" w:space="0" w:color="auto"/>
                <w:bottom w:val="none" w:sz="0" w:space="0" w:color="auto"/>
                <w:right w:val="none" w:sz="0" w:space="0" w:color="auto"/>
              </w:divBdr>
            </w:div>
            <w:div w:id="1185703243">
              <w:marLeft w:val="0"/>
              <w:marRight w:val="0"/>
              <w:marTop w:val="0"/>
              <w:marBottom w:val="0"/>
              <w:divBdr>
                <w:top w:val="none" w:sz="0" w:space="0" w:color="auto"/>
                <w:left w:val="none" w:sz="0" w:space="0" w:color="auto"/>
                <w:bottom w:val="none" w:sz="0" w:space="0" w:color="auto"/>
                <w:right w:val="none" w:sz="0" w:space="0" w:color="auto"/>
              </w:divBdr>
            </w:div>
            <w:div w:id="46807933">
              <w:marLeft w:val="0"/>
              <w:marRight w:val="0"/>
              <w:marTop w:val="0"/>
              <w:marBottom w:val="0"/>
              <w:divBdr>
                <w:top w:val="none" w:sz="0" w:space="0" w:color="auto"/>
                <w:left w:val="none" w:sz="0" w:space="0" w:color="auto"/>
                <w:bottom w:val="none" w:sz="0" w:space="0" w:color="auto"/>
                <w:right w:val="none" w:sz="0" w:space="0" w:color="auto"/>
              </w:divBdr>
            </w:div>
            <w:div w:id="1171062872">
              <w:marLeft w:val="0"/>
              <w:marRight w:val="0"/>
              <w:marTop w:val="0"/>
              <w:marBottom w:val="0"/>
              <w:divBdr>
                <w:top w:val="none" w:sz="0" w:space="0" w:color="auto"/>
                <w:left w:val="none" w:sz="0" w:space="0" w:color="auto"/>
                <w:bottom w:val="none" w:sz="0" w:space="0" w:color="auto"/>
                <w:right w:val="none" w:sz="0" w:space="0" w:color="auto"/>
              </w:divBdr>
            </w:div>
            <w:div w:id="881791441">
              <w:marLeft w:val="0"/>
              <w:marRight w:val="0"/>
              <w:marTop w:val="0"/>
              <w:marBottom w:val="0"/>
              <w:divBdr>
                <w:top w:val="none" w:sz="0" w:space="0" w:color="auto"/>
                <w:left w:val="none" w:sz="0" w:space="0" w:color="auto"/>
                <w:bottom w:val="none" w:sz="0" w:space="0" w:color="auto"/>
                <w:right w:val="none" w:sz="0" w:space="0" w:color="auto"/>
              </w:divBdr>
            </w:div>
            <w:div w:id="68699497">
              <w:marLeft w:val="0"/>
              <w:marRight w:val="0"/>
              <w:marTop w:val="0"/>
              <w:marBottom w:val="0"/>
              <w:divBdr>
                <w:top w:val="none" w:sz="0" w:space="0" w:color="auto"/>
                <w:left w:val="none" w:sz="0" w:space="0" w:color="auto"/>
                <w:bottom w:val="none" w:sz="0" w:space="0" w:color="auto"/>
                <w:right w:val="none" w:sz="0" w:space="0" w:color="auto"/>
              </w:divBdr>
            </w:div>
            <w:div w:id="1783526732">
              <w:marLeft w:val="0"/>
              <w:marRight w:val="0"/>
              <w:marTop w:val="0"/>
              <w:marBottom w:val="0"/>
              <w:divBdr>
                <w:top w:val="none" w:sz="0" w:space="0" w:color="auto"/>
                <w:left w:val="none" w:sz="0" w:space="0" w:color="auto"/>
                <w:bottom w:val="none" w:sz="0" w:space="0" w:color="auto"/>
                <w:right w:val="none" w:sz="0" w:space="0" w:color="auto"/>
              </w:divBdr>
            </w:div>
            <w:div w:id="174347921">
              <w:marLeft w:val="0"/>
              <w:marRight w:val="0"/>
              <w:marTop w:val="0"/>
              <w:marBottom w:val="0"/>
              <w:divBdr>
                <w:top w:val="none" w:sz="0" w:space="0" w:color="auto"/>
                <w:left w:val="none" w:sz="0" w:space="0" w:color="auto"/>
                <w:bottom w:val="none" w:sz="0" w:space="0" w:color="auto"/>
                <w:right w:val="none" w:sz="0" w:space="0" w:color="auto"/>
              </w:divBdr>
            </w:div>
            <w:div w:id="485971630">
              <w:marLeft w:val="0"/>
              <w:marRight w:val="0"/>
              <w:marTop w:val="0"/>
              <w:marBottom w:val="0"/>
              <w:divBdr>
                <w:top w:val="none" w:sz="0" w:space="0" w:color="auto"/>
                <w:left w:val="none" w:sz="0" w:space="0" w:color="auto"/>
                <w:bottom w:val="none" w:sz="0" w:space="0" w:color="auto"/>
                <w:right w:val="none" w:sz="0" w:space="0" w:color="auto"/>
              </w:divBdr>
            </w:div>
            <w:div w:id="2121030068">
              <w:marLeft w:val="0"/>
              <w:marRight w:val="0"/>
              <w:marTop w:val="0"/>
              <w:marBottom w:val="0"/>
              <w:divBdr>
                <w:top w:val="none" w:sz="0" w:space="0" w:color="auto"/>
                <w:left w:val="none" w:sz="0" w:space="0" w:color="auto"/>
                <w:bottom w:val="none" w:sz="0" w:space="0" w:color="auto"/>
                <w:right w:val="none" w:sz="0" w:space="0" w:color="auto"/>
              </w:divBdr>
            </w:div>
            <w:div w:id="1950772764">
              <w:marLeft w:val="0"/>
              <w:marRight w:val="0"/>
              <w:marTop w:val="0"/>
              <w:marBottom w:val="0"/>
              <w:divBdr>
                <w:top w:val="none" w:sz="0" w:space="0" w:color="auto"/>
                <w:left w:val="none" w:sz="0" w:space="0" w:color="auto"/>
                <w:bottom w:val="none" w:sz="0" w:space="0" w:color="auto"/>
                <w:right w:val="none" w:sz="0" w:space="0" w:color="auto"/>
              </w:divBdr>
            </w:div>
            <w:div w:id="1092361361">
              <w:marLeft w:val="0"/>
              <w:marRight w:val="0"/>
              <w:marTop w:val="0"/>
              <w:marBottom w:val="0"/>
              <w:divBdr>
                <w:top w:val="none" w:sz="0" w:space="0" w:color="auto"/>
                <w:left w:val="none" w:sz="0" w:space="0" w:color="auto"/>
                <w:bottom w:val="none" w:sz="0" w:space="0" w:color="auto"/>
                <w:right w:val="none" w:sz="0" w:space="0" w:color="auto"/>
              </w:divBdr>
            </w:div>
            <w:div w:id="1926456118">
              <w:marLeft w:val="0"/>
              <w:marRight w:val="0"/>
              <w:marTop w:val="0"/>
              <w:marBottom w:val="0"/>
              <w:divBdr>
                <w:top w:val="none" w:sz="0" w:space="0" w:color="auto"/>
                <w:left w:val="none" w:sz="0" w:space="0" w:color="auto"/>
                <w:bottom w:val="none" w:sz="0" w:space="0" w:color="auto"/>
                <w:right w:val="none" w:sz="0" w:space="0" w:color="auto"/>
              </w:divBdr>
            </w:div>
            <w:div w:id="732971494">
              <w:marLeft w:val="0"/>
              <w:marRight w:val="0"/>
              <w:marTop w:val="0"/>
              <w:marBottom w:val="0"/>
              <w:divBdr>
                <w:top w:val="none" w:sz="0" w:space="0" w:color="auto"/>
                <w:left w:val="none" w:sz="0" w:space="0" w:color="auto"/>
                <w:bottom w:val="none" w:sz="0" w:space="0" w:color="auto"/>
                <w:right w:val="none" w:sz="0" w:space="0" w:color="auto"/>
              </w:divBdr>
            </w:div>
            <w:div w:id="623461051">
              <w:marLeft w:val="0"/>
              <w:marRight w:val="0"/>
              <w:marTop w:val="0"/>
              <w:marBottom w:val="0"/>
              <w:divBdr>
                <w:top w:val="none" w:sz="0" w:space="0" w:color="auto"/>
                <w:left w:val="none" w:sz="0" w:space="0" w:color="auto"/>
                <w:bottom w:val="none" w:sz="0" w:space="0" w:color="auto"/>
                <w:right w:val="none" w:sz="0" w:space="0" w:color="auto"/>
              </w:divBdr>
            </w:div>
            <w:div w:id="532615984">
              <w:marLeft w:val="0"/>
              <w:marRight w:val="0"/>
              <w:marTop w:val="0"/>
              <w:marBottom w:val="0"/>
              <w:divBdr>
                <w:top w:val="none" w:sz="0" w:space="0" w:color="auto"/>
                <w:left w:val="none" w:sz="0" w:space="0" w:color="auto"/>
                <w:bottom w:val="none" w:sz="0" w:space="0" w:color="auto"/>
                <w:right w:val="none" w:sz="0" w:space="0" w:color="auto"/>
              </w:divBdr>
            </w:div>
            <w:div w:id="475147070">
              <w:marLeft w:val="0"/>
              <w:marRight w:val="0"/>
              <w:marTop w:val="0"/>
              <w:marBottom w:val="0"/>
              <w:divBdr>
                <w:top w:val="none" w:sz="0" w:space="0" w:color="auto"/>
                <w:left w:val="none" w:sz="0" w:space="0" w:color="auto"/>
                <w:bottom w:val="none" w:sz="0" w:space="0" w:color="auto"/>
                <w:right w:val="none" w:sz="0" w:space="0" w:color="auto"/>
              </w:divBdr>
            </w:div>
            <w:div w:id="2097550202">
              <w:marLeft w:val="0"/>
              <w:marRight w:val="0"/>
              <w:marTop w:val="0"/>
              <w:marBottom w:val="0"/>
              <w:divBdr>
                <w:top w:val="none" w:sz="0" w:space="0" w:color="auto"/>
                <w:left w:val="none" w:sz="0" w:space="0" w:color="auto"/>
                <w:bottom w:val="none" w:sz="0" w:space="0" w:color="auto"/>
                <w:right w:val="none" w:sz="0" w:space="0" w:color="auto"/>
              </w:divBdr>
            </w:div>
            <w:div w:id="833375688">
              <w:marLeft w:val="0"/>
              <w:marRight w:val="0"/>
              <w:marTop w:val="0"/>
              <w:marBottom w:val="0"/>
              <w:divBdr>
                <w:top w:val="none" w:sz="0" w:space="0" w:color="auto"/>
                <w:left w:val="none" w:sz="0" w:space="0" w:color="auto"/>
                <w:bottom w:val="none" w:sz="0" w:space="0" w:color="auto"/>
                <w:right w:val="none" w:sz="0" w:space="0" w:color="auto"/>
              </w:divBdr>
            </w:div>
            <w:div w:id="4330640">
              <w:marLeft w:val="0"/>
              <w:marRight w:val="0"/>
              <w:marTop w:val="0"/>
              <w:marBottom w:val="0"/>
              <w:divBdr>
                <w:top w:val="none" w:sz="0" w:space="0" w:color="auto"/>
                <w:left w:val="none" w:sz="0" w:space="0" w:color="auto"/>
                <w:bottom w:val="none" w:sz="0" w:space="0" w:color="auto"/>
                <w:right w:val="none" w:sz="0" w:space="0" w:color="auto"/>
              </w:divBdr>
            </w:div>
            <w:div w:id="2026204090">
              <w:marLeft w:val="0"/>
              <w:marRight w:val="0"/>
              <w:marTop w:val="0"/>
              <w:marBottom w:val="0"/>
              <w:divBdr>
                <w:top w:val="none" w:sz="0" w:space="0" w:color="auto"/>
                <w:left w:val="none" w:sz="0" w:space="0" w:color="auto"/>
                <w:bottom w:val="none" w:sz="0" w:space="0" w:color="auto"/>
                <w:right w:val="none" w:sz="0" w:space="0" w:color="auto"/>
              </w:divBdr>
            </w:div>
            <w:div w:id="1562786262">
              <w:marLeft w:val="0"/>
              <w:marRight w:val="0"/>
              <w:marTop w:val="0"/>
              <w:marBottom w:val="0"/>
              <w:divBdr>
                <w:top w:val="none" w:sz="0" w:space="0" w:color="auto"/>
                <w:left w:val="none" w:sz="0" w:space="0" w:color="auto"/>
                <w:bottom w:val="none" w:sz="0" w:space="0" w:color="auto"/>
                <w:right w:val="none" w:sz="0" w:space="0" w:color="auto"/>
              </w:divBdr>
            </w:div>
            <w:div w:id="1911305604">
              <w:marLeft w:val="0"/>
              <w:marRight w:val="0"/>
              <w:marTop w:val="0"/>
              <w:marBottom w:val="0"/>
              <w:divBdr>
                <w:top w:val="none" w:sz="0" w:space="0" w:color="auto"/>
                <w:left w:val="none" w:sz="0" w:space="0" w:color="auto"/>
                <w:bottom w:val="none" w:sz="0" w:space="0" w:color="auto"/>
                <w:right w:val="none" w:sz="0" w:space="0" w:color="auto"/>
              </w:divBdr>
            </w:div>
            <w:div w:id="575556570">
              <w:marLeft w:val="0"/>
              <w:marRight w:val="0"/>
              <w:marTop w:val="0"/>
              <w:marBottom w:val="0"/>
              <w:divBdr>
                <w:top w:val="none" w:sz="0" w:space="0" w:color="auto"/>
                <w:left w:val="none" w:sz="0" w:space="0" w:color="auto"/>
                <w:bottom w:val="none" w:sz="0" w:space="0" w:color="auto"/>
                <w:right w:val="none" w:sz="0" w:space="0" w:color="auto"/>
              </w:divBdr>
            </w:div>
            <w:div w:id="371343082">
              <w:marLeft w:val="0"/>
              <w:marRight w:val="0"/>
              <w:marTop w:val="0"/>
              <w:marBottom w:val="0"/>
              <w:divBdr>
                <w:top w:val="none" w:sz="0" w:space="0" w:color="auto"/>
                <w:left w:val="none" w:sz="0" w:space="0" w:color="auto"/>
                <w:bottom w:val="none" w:sz="0" w:space="0" w:color="auto"/>
                <w:right w:val="none" w:sz="0" w:space="0" w:color="auto"/>
              </w:divBdr>
            </w:div>
            <w:div w:id="857348518">
              <w:marLeft w:val="0"/>
              <w:marRight w:val="0"/>
              <w:marTop w:val="0"/>
              <w:marBottom w:val="0"/>
              <w:divBdr>
                <w:top w:val="none" w:sz="0" w:space="0" w:color="auto"/>
                <w:left w:val="none" w:sz="0" w:space="0" w:color="auto"/>
                <w:bottom w:val="none" w:sz="0" w:space="0" w:color="auto"/>
                <w:right w:val="none" w:sz="0" w:space="0" w:color="auto"/>
              </w:divBdr>
            </w:div>
            <w:div w:id="1910531553">
              <w:marLeft w:val="0"/>
              <w:marRight w:val="0"/>
              <w:marTop w:val="0"/>
              <w:marBottom w:val="0"/>
              <w:divBdr>
                <w:top w:val="none" w:sz="0" w:space="0" w:color="auto"/>
                <w:left w:val="none" w:sz="0" w:space="0" w:color="auto"/>
                <w:bottom w:val="none" w:sz="0" w:space="0" w:color="auto"/>
                <w:right w:val="none" w:sz="0" w:space="0" w:color="auto"/>
              </w:divBdr>
            </w:div>
            <w:div w:id="420295740">
              <w:marLeft w:val="0"/>
              <w:marRight w:val="0"/>
              <w:marTop w:val="0"/>
              <w:marBottom w:val="0"/>
              <w:divBdr>
                <w:top w:val="none" w:sz="0" w:space="0" w:color="auto"/>
                <w:left w:val="none" w:sz="0" w:space="0" w:color="auto"/>
                <w:bottom w:val="none" w:sz="0" w:space="0" w:color="auto"/>
                <w:right w:val="none" w:sz="0" w:space="0" w:color="auto"/>
              </w:divBdr>
            </w:div>
            <w:div w:id="1923903939">
              <w:marLeft w:val="0"/>
              <w:marRight w:val="0"/>
              <w:marTop w:val="0"/>
              <w:marBottom w:val="0"/>
              <w:divBdr>
                <w:top w:val="none" w:sz="0" w:space="0" w:color="auto"/>
                <w:left w:val="none" w:sz="0" w:space="0" w:color="auto"/>
                <w:bottom w:val="none" w:sz="0" w:space="0" w:color="auto"/>
                <w:right w:val="none" w:sz="0" w:space="0" w:color="auto"/>
              </w:divBdr>
            </w:div>
            <w:div w:id="1857692041">
              <w:marLeft w:val="0"/>
              <w:marRight w:val="0"/>
              <w:marTop w:val="0"/>
              <w:marBottom w:val="0"/>
              <w:divBdr>
                <w:top w:val="none" w:sz="0" w:space="0" w:color="auto"/>
                <w:left w:val="none" w:sz="0" w:space="0" w:color="auto"/>
                <w:bottom w:val="none" w:sz="0" w:space="0" w:color="auto"/>
                <w:right w:val="none" w:sz="0" w:space="0" w:color="auto"/>
              </w:divBdr>
            </w:div>
            <w:div w:id="493372842">
              <w:marLeft w:val="0"/>
              <w:marRight w:val="0"/>
              <w:marTop w:val="0"/>
              <w:marBottom w:val="0"/>
              <w:divBdr>
                <w:top w:val="none" w:sz="0" w:space="0" w:color="auto"/>
                <w:left w:val="none" w:sz="0" w:space="0" w:color="auto"/>
                <w:bottom w:val="none" w:sz="0" w:space="0" w:color="auto"/>
                <w:right w:val="none" w:sz="0" w:space="0" w:color="auto"/>
              </w:divBdr>
            </w:div>
            <w:div w:id="470635062">
              <w:marLeft w:val="0"/>
              <w:marRight w:val="0"/>
              <w:marTop w:val="0"/>
              <w:marBottom w:val="0"/>
              <w:divBdr>
                <w:top w:val="none" w:sz="0" w:space="0" w:color="auto"/>
                <w:left w:val="none" w:sz="0" w:space="0" w:color="auto"/>
                <w:bottom w:val="none" w:sz="0" w:space="0" w:color="auto"/>
                <w:right w:val="none" w:sz="0" w:space="0" w:color="auto"/>
              </w:divBdr>
            </w:div>
            <w:div w:id="1962612235">
              <w:marLeft w:val="0"/>
              <w:marRight w:val="0"/>
              <w:marTop w:val="0"/>
              <w:marBottom w:val="0"/>
              <w:divBdr>
                <w:top w:val="none" w:sz="0" w:space="0" w:color="auto"/>
                <w:left w:val="none" w:sz="0" w:space="0" w:color="auto"/>
                <w:bottom w:val="none" w:sz="0" w:space="0" w:color="auto"/>
                <w:right w:val="none" w:sz="0" w:space="0" w:color="auto"/>
              </w:divBdr>
            </w:div>
            <w:div w:id="588468484">
              <w:marLeft w:val="0"/>
              <w:marRight w:val="0"/>
              <w:marTop w:val="0"/>
              <w:marBottom w:val="0"/>
              <w:divBdr>
                <w:top w:val="none" w:sz="0" w:space="0" w:color="auto"/>
                <w:left w:val="none" w:sz="0" w:space="0" w:color="auto"/>
                <w:bottom w:val="none" w:sz="0" w:space="0" w:color="auto"/>
                <w:right w:val="none" w:sz="0" w:space="0" w:color="auto"/>
              </w:divBdr>
            </w:div>
            <w:div w:id="403066609">
              <w:marLeft w:val="0"/>
              <w:marRight w:val="0"/>
              <w:marTop w:val="0"/>
              <w:marBottom w:val="0"/>
              <w:divBdr>
                <w:top w:val="none" w:sz="0" w:space="0" w:color="auto"/>
                <w:left w:val="none" w:sz="0" w:space="0" w:color="auto"/>
                <w:bottom w:val="none" w:sz="0" w:space="0" w:color="auto"/>
                <w:right w:val="none" w:sz="0" w:space="0" w:color="auto"/>
              </w:divBdr>
            </w:div>
            <w:div w:id="487399574">
              <w:marLeft w:val="0"/>
              <w:marRight w:val="0"/>
              <w:marTop w:val="0"/>
              <w:marBottom w:val="0"/>
              <w:divBdr>
                <w:top w:val="none" w:sz="0" w:space="0" w:color="auto"/>
                <w:left w:val="none" w:sz="0" w:space="0" w:color="auto"/>
                <w:bottom w:val="none" w:sz="0" w:space="0" w:color="auto"/>
                <w:right w:val="none" w:sz="0" w:space="0" w:color="auto"/>
              </w:divBdr>
            </w:div>
            <w:div w:id="1036464111">
              <w:marLeft w:val="0"/>
              <w:marRight w:val="0"/>
              <w:marTop w:val="0"/>
              <w:marBottom w:val="0"/>
              <w:divBdr>
                <w:top w:val="none" w:sz="0" w:space="0" w:color="auto"/>
                <w:left w:val="none" w:sz="0" w:space="0" w:color="auto"/>
                <w:bottom w:val="none" w:sz="0" w:space="0" w:color="auto"/>
                <w:right w:val="none" w:sz="0" w:space="0" w:color="auto"/>
              </w:divBdr>
            </w:div>
            <w:div w:id="182792896">
              <w:marLeft w:val="0"/>
              <w:marRight w:val="0"/>
              <w:marTop w:val="0"/>
              <w:marBottom w:val="0"/>
              <w:divBdr>
                <w:top w:val="none" w:sz="0" w:space="0" w:color="auto"/>
                <w:left w:val="none" w:sz="0" w:space="0" w:color="auto"/>
                <w:bottom w:val="none" w:sz="0" w:space="0" w:color="auto"/>
                <w:right w:val="none" w:sz="0" w:space="0" w:color="auto"/>
              </w:divBdr>
            </w:div>
            <w:div w:id="234440877">
              <w:marLeft w:val="0"/>
              <w:marRight w:val="0"/>
              <w:marTop w:val="0"/>
              <w:marBottom w:val="0"/>
              <w:divBdr>
                <w:top w:val="none" w:sz="0" w:space="0" w:color="auto"/>
                <w:left w:val="none" w:sz="0" w:space="0" w:color="auto"/>
                <w:bottom w:val="none" w:sz="0" w:space="0" w:color="auto"/>
                <w:right w:val="none" w:sz="0" w:space="0" w:color="auto"/>
              </w:divBdr>
            </w:div>
            <w:div w:id="949968387">
              <w:marLeft w:val="0"/>
              <w:marRight w:val="0"/>
              <w:marTop w:val="0"/>
              <w:marBottom w:val="0"/>
              <w:divBdr>
                <w:top w:val="none" w:sz="0" w:space="0" w:color="auto"/>
                <w:left w:val="none" w:sz="0" w:space="0" w:color="auto"/>
                <w:bottom w:val="none" w:sz="0" w:space="0" w:color="auto"/>
                <w:right w:val="none" w:sz="0" w:space="0" w:color="auto"/>
              </w:divBdr>
            </w:div>
            <w:div w:id="824248212">
              <w:marLeft w:val="0"/>
              <w:marRight w:val="0"/>
              <w:marTop w:val="0"/>
              <w:marBottom w:val="0"/>
              <w:divBdr>
                <w:top w:val="none" w:sz="0" w:space="0" w:color="auto"/>
                <w:left w:val="none" w:sz="0" w:space="0" w:color="auto"/>
                <w:bottom w:val="none" w:sz="0" w:space="0" w:color="auto"/>
                <w:right w:val="none" w:sz="0" w:space="0" w:color="auto"/>
              </w:divBdr>
            </w:div>
            <w:div w:id="1120756874">
              <w:marLeft w:val="0"/>
              <w:marRight w:val="0"/>
              <w:marTop w:val="0"/>
              <w:marBottom w:val="0"/>
              <w:divBdr>
                <w:top w:val="none" w:sz="0" w:space="0" w:color="auto"/>
                <w:left w:val="none" w:sz="0" w:space="0" w:color="auto"/>
                <w:bottom w:val="none" w:sz="0" w:space="0" w:color="auto"/>
                <w:right w:val="none" w:sz="0" w:space="0" w:color="auto"/>
              </w:divBdr>
            </w:div>
            <w:div w:id="497963069">
              <w:marLeft w:val="0"/>
              <w:marRight w:val="0"/>
              <w:marTop w:val="0"/>
              <w:marBottom w:val="0"/>
              <w:divBdr>
                <w:top w:val="none" w:sz="0" w:space="0" w:color="auto"/>
                <w:left w:val="none" w:sz="0" w:space="0" w:color="auto"/>
                <w:bottom w:val="none" w:sz="0" w:space="0" w:color="auto"/>
                <w:right w:val="none" w:sz="0" w:space="0" w:color="auto"/>
              </w:divBdr>
            </w:div>
            <w:div w:id="1353218800">
              <w:marLeft w:val="0"/>
              <w:marRight w:val="0"/>
              <w:marTop w:val="0"/>
              <w:marBottom w:val="0"/>
              <w:divBdr>
                <w:top w:val="none" w:sz="0" w:space="0" w:color="auto"/>
                <w:left w:val="none" w:sz="0" w:space="0" w:color="auto"/>
                <w:bottom w:val="none" w:sz="0" w:space="0" w:color="auto"/>
                <w:right w:val="none" w:sz="0" w:space="0" w:color="auto"/>
              </w:divBdr>
            </w:div>
            <w:div w:id="130438441">
              <w:marLeft w:val="0"/>
              <w:marRight w:val="0"/>
              <w:marTop w:val="0"/>
              <w:marBottom w:val="0"/>
              <w:divBdr>
                <w:top w:val="none" w:sz="0" w:space="0" w:color="auto"/>
                <w:left w:val="none" w:sz="0" w:space="0" w:color="auto"/>
                <w:bottom w:val="none" w:sz="0" w:space="0" w:color="auto"/>
                <w:right w:val="none" w:sz="0" w:space="0" w:color="auto"/>
              </w:divBdr>
            </w:div>
            <w:div w:id="771973989">
              <w:marLeft w:val="0"/>
              <w:marRight w:val="0"/>
              <w:marTop w:val="0"/>
              <w:marBottom w:val="0"/>
              <w:divBdr>
                <w:top w:val="none" w:sz="0" w:space="0" w:color="auto"/>
                <w:left w:val="none" w:sz="0" w:space="0" w:color="auto"/>
                <w:bottom w:val="none" w:sz="0" w:space="0" w:color="auto"/>
                <w:right w:val="none" w:sz="0" w:space="0" w:color="auto"/>
              </w:divBdr>
            </w:div>
            <w:div w:id="966817890">
              <w:marLeft w:val="0"/>
              <w:marRight w:val="0"/>
              <w:marTop w:val="0"/>
              <w:marBottom w:val="0"/>
              <w:divBdr>
                <w:top w:val="none" w:sz="0" w:space="0" w:color="auto"/>
                <w:left w:val="none" w:sz="0" w:space="0" w:color="auto"/>
                <w:bottom w:val="none" w:sz="0" w:space="0" w:color="auto"/>
                <w:right w:val="none" w:sz="0" w:space="0" w:color="auto"/>
              </w:divBdr>
            </w:div>
            <w:div w:id="1761104236">
              <w:marLeft w:val="0"/>
              <w:marRight w:val="0"/>
              <w:marTop w:val="0"/>
              <w:marBottom w:val="0"/>
              <w:divBdr>
                <w:top w:val="none" w:sz="0" w:space="0" w:color="auto"/>
                <w:left w:val="none" w:sz="0" w:space="0" w:color="auto"/>
                <w:bottom w:val="none" w:sz="0" w:space="0" w:color="auto"/>
                <w:right w:val="none" w:sz="0" w:space="0" w:color="auto"/>
              </w:divBdr>
            </w:div>
            <w:div w:id="1237399228">
              <w:marLeft w:val="0"/>
              <w:marRight w:val="0"/>
              <w:marTop w:val="0"/>
              <w:marBottom w:val="0"/>
              <w:divBdr>
                <w:top w:val="none" w:sz="0" w:space="0" w:color="auto"/>
                <w:left w:val="none" w:sz="0" w:space="0" w:color="auto"/>
                <w:bottom w:val="none" w:sz="0" w:space="0" w:color="auto"/>
                <w:right w:val="none" w:sz="0" w:space="0" w:color="auto"/>
              </w:divBdr>
            </w:div>
            <w:div w:id="1582367356">
              <w:marLeft w:val="0"/>
              <w:marRight w:val="0"/>
              <w:marTop w:val="0"/>
              <w:marBottom w:val="0"/>
              <w:divBdr>
                <w:top w:val="none" w:sz="0" w:space="0" w:color="auto"/>
                <w:left w:val="none" w:sz="0" w:space="0" w:color="auto"/>
                <w:bottom w:val="none" w:sz="0" w:space="0" w:color="auto"/>
                <w:right w:val="none" w:sz="0" w:space="0" w:color="auto"/>
              </w:divBdr>
            </w:div>
            <w:div w:id="1412773563">
              <w:marLeft w:val="0"/>
              <w:marRight w:val="0"/>
              <w:marTop w:val="0"/>
              <w:marBottom w:val="0"/>
              <w:divBdr>
                <w:top w:val="none" w:sz="0" w:space="0" w:color="auto"/>
                <w:left w:val="none" w:sz="0" w:space="0" w:color="auto"/>
                <w:bottom w:val="none" w:sz="0" w:space="0" w:color="auto"/>
                <w:right w:val="none" w:sz="0" w:space="0" w:color="auto"/>
              </w:divBdr>
            </w:div>
            <w:div w:id="726420622">
              <w:marLeft w:val="0"/>
              <w:marRight w:val="0"/>
              <w:marTop w:val="0"/>
              <w:marBottom w:val="0"/>
              <w:divBdr>
                <w:top w:val="none" w:sz="0" w:space="0" w:color="auto"/>
                <w:left w:val="none" w:sz="0" w:space="0" w:color="auto"/>
                <w:bottom w:val="none" w:sz="0" w:space="0" w:color="auto"/>
                <w:right w:val="none" w:sz="0" w:space="0" w:color="auto"/>
              </w:divBdr>
            </w:div>
            <w:div w:id="2137092777">
              <w:marLeft w:val="0"/>
              <w:marRight w:val="0"/>
              <w:marTop w:val="0"/>
              <w:marBottom w:val="0"/>
              <w:divBdr>
                <w:top w:val="none" w:sz="0" w:space="0" w:color="auto"/>
                <w:left w:val="none" w:sz="0" w:space="0" w:color="auto"/>
                <w:bottom w:val="none" w:sz="0" w:space="0" w:color="auto"/>
                <w:right w:val="none" w:sz="0" w:space="0" w:color="auto"/>
              </w:divBdr>
            </w:div>
            <w:div w:id="1466116881">
              <w:marLeft w:val="0"/>
              <w:marRight w:val="0"/>
              <w:marTop w:val="0"/>
              <w:marBottom w:val="0"/>
              <w:divBdr>
                <w:top w:val="none" w:sz="0" w:space="0" w:color="auto"/>
                <w:left w:val="none" w:sz="0" w:space="0" w:color="auto"/>
                <w:bottom w:val="none" w:sz="0" w:space="0" w:color="auto"/>
                <w:right w:val="none" w:sz="0" w:space="0" w:color="auto"/>
              </w:divBdr>
            </w:div>
            <w:div w:id="1152989175">
              <w:marLeft w:val="0"/>
              <w:marRight w:val="0"/>
              <w:marTop w:val="0"/>
              <w:marBottom w:val="0"/>
              <w:divBdr>
                <w:top w:val="none" w:sz="0" w:space="0" w:color="auto"/>
                <w:left w:val="none" w:sz="0" w:space="0" w:color="auto"/>
                <w:bottom w:val="none" w:sz="0" w:space="0" w:color="auto"/>
                <w:right w:val="none" w:sz="0" w:space="0" w:color="auto"/>
              </w:divBdr>
            </w:div>
            <w:div w:id="496657044">
              <w:marLeft w:val="0"/>
              <w:marRight w:val="0"/>
              <w:marTop w:val="0"/>
              <w:marBottom w:val="0"/>
              <w:divBdr>
                <w:top w:val="none" w:sz="0" w:space="0" w:color="auto"/>
                <w:left w:val="none" w:sz="0" w:space="0" w:color="auto"/>
                <w:bottom w:val="none" w:sz="0" w:space="0" w:color="auto"/>
                <w:right w:val="none" w:sz="0" w:space="0" w:color="auto"/>
              </w:divBdr>
            </w:div>
            <w:div w:id="2010866854">
              <w:marLeft w:val="0"/>
              <w:marRight w:val="0"/>
              <w:marTop w:val="0"/>
              <w:marBottom w:val="0"/>
              <w:divBdr>
                <w:top w:val="none" w:sz="0" w:space="0" w:color="auto"/>
                <w:left w:val="none" w:sz="0" w:space="0" w:color="auto"/>
                <w:bottom w:val="none" w:sz="0" w:space="0" w:color="auto"/>
                <w:right w:val="none" w:sz="0" w:space="0" w:color="auto"/>
              </w:divBdr>
            </w:div>
            <w:div w:id="1512067401">
              <w:marLeft w:val="0"/>
              <w:marRight w:val="0"/>
              <w:marTop w:val="0"/>
              <w:marBottom w:val="0"/>
              <w:divBdr>
                <w:top w:val="none" w:sz="0" w:space="0" w:color="auto"/>
                <w:left w:val="none" w:sz="0" w:space="0" w:color="auto"/>
                <w:bottom w:val="none" w:sz="0" w:space="0" w:color="auto"/>
                <w:right w:val="none" w:sz="0" w:space="0" w:color="auto"/>
              </w:divBdr>
            </w:div>
            <w:div w:id="1859856303">
              <w:marLeft w:val="0"/>
              <w:marRight w:val="0"/>
              <w:marTop w:val="0"/>
              <w:marBottom w:val="0"/>
              <w:divBdr>
                <w:top w:val="none" w:sz="0" w:space="0" w:color="auto"/>
                <w:left w:val="none" w:sz="0" w:space="0" w:color="auto"/>
                <w:bottom w:val="none" w:sz="0" w:space="0" w:color="auto"/>
                <w:right w:val="none" w:sz="0" w:space="0" w:color="auto"/>
              </w:divBdr>
            </w:div>
            <w:div w:id="29454914">
              <w:marLeft w:val="0"/>
              <w:marRight w:val="0"/>
              <w:marTop w:val="0"/>
              <w:marBottom w:val="0"/>
              <w:divBdr>
                <w:top w:val="none" w:sz="0" w:space="0" w:color="auto"/>
                <w:left w:val="none" w:sz="0" w:space="0" w:color="auto"/>
                <w:bottom w:val="none" w:sz="0" w:space="0" w:color="auto"/>
                <w:right w:val="none" w:sz="0" w:space="0" w:color="auto"/>
              </w:divBdr>
            </w:div>
            <w:div w:id="136655567">
              <w:marLeft w:val="0"/>
              <w:marRight w:val="0"/>
              <w:marTop w:val="0"/>
              <w:marBottom w:val="0"/>
              <w:divBdr>
                <w:top w:val="none" w:sz="0" w:space="0" w:color="auto"/>
                <w:left w:val="none" w:sz="0" w:space="0" w:color="auto"/>
                <w:bottom w:val="none" w:sz="0" w:space="0" w:color="auto"/>
                <w:right w:val="none" w:sz="0" w:space="0" w:color="auto"/>
              </w:divBdr>
            </w:div>
            <w:div w:id="1271476551">
              <w:marLeft w:val="0"/>
              <w:marRight w:val="0"/>
              <w:marTop w:val="0"/>
              <w:marBottom w:val="0"/>
              <w:divBdr>
                <w:top w:val="none" w:sz="0" w:space="0" w:color="auto"/>
                <w:left w:val="none" w:sz="0" w:space="0" w:color="auto"/>
                <w:bottom w:val="none" w:sz="0" w:space="0" w:color="auto"/>
                <w:right w:val="none" w:sz="0" w:space="0" w:color="auto"/>
              </w:divBdr>
            </w:div>
            <w:div w:id="129789246">
              <w:marLeft w:val="0"/>
              <w:marRight w:val="0"/>
              <w:marTop w:val="0"/>
              <w:marBottom w:val="0"/>
              <w:divBdr>
                <w:top w:val="none" w:sz="0" w:space="0" w:color="auto"/>
                <w:left w:val="none" w:sz="0" w:space="0" w:color="auto"/>
                <w:bottom w:val="none" w:sz="0" w:space="0" w:color="auto"/>
                <w:right w:val="none" w:sz="0" w:space="0" w:color="auto"/>
              </w:divBdr>
            </w:div>
            <w:div w:id="2139562749">
              <w:marLeft w:val="0"/>
              <w:marRight w:val="0"/>
              <w:marTop w:val="0"/>
              <w:marBottom w:val="0"/>
              <w:divBdr>
                <w:top w:val="none" w:sz="0" w:space="0" w:color="auto"/>
                <w:left w:val="none" w:sz="0" w:space="0" w:color="auto"/>
                <w:bottom w:val="none" w:sz="0" w:space="0" w:color="auto"/>
                <w:right w:val="none" w:sz="0" w:space="0" w:color="auto"/>
              </w:divBdr>
            </w:div>
            <w:div w:id="1728724301">
              <w:marLeft w:val="0"/>
              <w:marRight w:val="0"/>
              <w:marTop w:val="0"/>
              <w:marBottom w:val="0"/>
              <w:divBdr>
                <w:top w:val="none" w:sz="0" w:space="0" w:color="auto"/>
                <w:left w:val="none" w:sz="0" w:space="0" w:color="auto"/>
                <w:bottom w:val="none" w:sz="0" w:space="0" w:color="auto"/>
                <w:right w:val="none" w:sz="0" w:space="0" w:color="auto"/>
              </w:divBdr>
            </w:div>
            <w:div w:id="1149591957">
              <w:marLeft w:val="0"/>
              <w:marRight w:val="0"/>
              <w:marTop w:val="0"/>
              <w:marBottom w:val="0"/>
              <w:divBdr>
                <w:top w:val="none" w:sz="0" w:space="0" w:color="auto"/>
                <w:left w:val="none" w:sz="0" w:space="0" w:color="auto"/>
                <w:bottom w:val="none" w:sz="0" w:space="0" w:color="auto"/>
                <w:right w:val="none" w:sz="0" w:space="0" w:color="auto"/>
              </w:divBdr>
            </w:div>
            <w:div w:id="792752461">
              <w:marLeft w:val="0"/>
              <w:marRight w:val="0"/>
              <w:marTop w:val="0"/>
              <w:marBottom w:val="0"/>
              <w:divBdr>
                <w:top w:val="none" w:sz="0" w:space="0" w:color="auto"/>
                <w:left w:val="none" w:sz="0" w:space="0" w:color="auto"/>
                <w:bottom w:val="none" w:sz="0" w:space="0" w:color="auto"/>
                <w:right w:val="none" w:sz="0" w:space="0" w:color="auto"/>
              </w:divBdr>
            </w:div>
            <w:div w:id="1161583172">
              <w:marLeft w:val="0"/>
              <w:marRight w:val="0"/>
              <w:marTop w:val="0"/>
              <w:marBottom w:val="0"/>
              <w:divBdr>
                <w:top w:val="none" w:sz="0" w:space="0" w:color="auto"/>
                <w:left w:val="none" w:sz="0" w:space="0" w:color="auto"/>
                <w:bottom w:val="none" w:sz="0" w:space="0" w:color="auto"/>
                <w:right w:val="none" w:sz="0" w:space="0" w:color="auto"/>
              </w:divBdr>
            </w:div>
            <w:div w:id="116679369">
              <w:marLeft w:val="0"/>
              <w:marRight w:val="0"/>
              <w:marTop w:val="0"/>
              <w:marBottom w:val="0"/>
              <w:divBdr>
                <w:top w:val="none" w:sz="0" w:space="0" w:color="auto"/>
                <w:left w:val="none" w:sz="0" w:space="0" w:color="auto"/>
                <w:bottom w:val="none" w:sz="0" w:space="0" w:color="auto"/>
                <w:right w:val="none" w:sz="0" w:space="0" w:color="auto"/>
              </w:divBdr>
            </w:div>
            <w:div w:id="1320157306">
              <w:marLeft w:val="0"/>
              <w:marRight w:val="0"/>
              <w:marTop w:val="0"/>
              <w:marBottom w:val="0"/>
              <w:divBdr>
                <w:top w:val="none" w:sz="0" w:space="0" w:color="auto"/>
                <w:left w:val="none" w:sz="0" w:space="0" w:color="auto"/>
                <w:bottom w:val="none" w:sz="0" w:space="0" w:color="auto"/>
                <w:right w:val="none" w:sz="0" w:space="0" w:color="auto"/>
              </w:divBdr>
            </w:div>
            <w:div w:id="1038354130">
              <w:marLeft w:val="0"/>
              <w:marRight w:val="0"/>
              <w:marTop w:val="0"/>
              <w:marBottom w:val="0"/>
              <w:divBdr>
                <w:top w:val="none" w:sz="0" w:space="0" w:color="auto"/>
                <w:left w:val="none" w:sz="0" w:space="0" w:color="auto"/>
                <w:bottom w:val="none" w:sz="0" w:space="0" w:color="auto"/>
                <w:right w:val="none" w:sz="0" w:space="0" w:color="auto"/>
              </w:divBdr>
            </w:div>
            <w:div w:id="668756783">
              <w:marLeft w:val="0"/>
              <w:marRight w:val="0"/>
              <w:marTop w:val="0"/>
              <w:marBottom w:val="0"/>
              <w:divBdr>
                <w:top w:val="none" w:sz="0" w:space="0" w:color="auto"/>
                <w:left w:val="none" w:sz="0" w:space="0" w:color="auto"/>
                <w:bottom w:val="none" w:sz="0" w:space="0" w:color="auto"/>
                <w:right w:val="none" w:sz="0" w:space="0" w:color="auto"/>
              </w:divBdr>
            </w:div>
            <w:div w:id="566187359">
              <w:marLeft w:val="0"/>
              <w:marRight w:val="0"/>
              <w:marTop w:val="0"/>
              <w:marBottom w:val="0"/>
              <w:divBdr>
                <w:top w:val="none" w:sz="0" w:space="0" w:color="auto"/>
                <w:left w:val="none" w:sz="0" w:space="0" w:color="auto"/>
                <w:bottom w:val="none" w:sz="0" w:space="0" w:color="auto"/>
                <w:right w:val="none" w:sz="0" w:space="0" w:color="auto"/>
              </w:divBdr>
            </w:div>
            <w:div w:id="1044672665">
              <w:marLeft w:val="0"/>
              <w:marRight w:val="0"/>
              <w:marTop w:val="0"/>
              <w:marBottom w:val="0"/>
              <w:divBdr>
                <w:top w:val="none" w:sz="0" w:space="0" w:color="auto"/>
                <w:left w:val="none" w:sz="0" w:space="0" w:color="auto"/>
                <w:bottom w:val="none" w:sz="0" w:space="0" w:color="auto"/>
                <w:right w:val="none" w:sz="0" w:space="0" w:color="auto"/>
              </w:divBdr>
            </w:div>
            <w:div w:id="1366448240">
              <w:marLeft w:val="0"/>
              <w:marRight w:val="0"/>
              <w:marTop w:val="0"/>
              <w:marBottom w:val="0"/>
              <w:divBdr>
                <w:top w:val="none" w:sz="0" w:space="0" w:color="auto"/>
                <w:left w:val="none" w:sz="0" w:space="0" w:color="auto"/>
                <w:bottom w:val="none" w:sz="0" w:space="0" w:color="auto"/>
                <w:right w:val="none" w:sz="0" w:space="0" w:color="auto"/>
              </w:divBdr>
            </w:div>
            <w:div w:id="1901359118">
              <w:marLeft w:val="0"/>
              <w:marRight w:val="0"/>
              <w:marTop w:val="0"/>
              <w:marBottom w:val="0"/>
              <w:divBdr>
                <w:top w:val="none" w:sz="0" w:space="0" w:color="auto"/>
                <w:left w:val="none" w:sz="0" w:space="0" w:color="auto"/>
                <w:bottom w:val="none" w:sz="0" w:space="0" w:color="auto"/>
                <w:right w:val="none" w:sz="0" w:space="0" w:color="auto"/>
              </w:divBdr>
            </w:div>
            <w:div w:id="1960061328">
              <w:marLeft w:val="0"/>
              <w:marRight w:val="0"/>
              <w:marTop w:val="0"/>
              <w:marBottom w:val="0"/>
              <w:divBdr>
                <w:top w:val="none" w:sz="0" w:space="0" w:color="auto"/>
                <w:left w:val="none" w:sz="0" w:space="0" w:color="auto"/>
                <w:bottom w:val="none" w:sz="0" w:space="0" w:color="auto"/>
                <w:right w:val="none" w:sz="0" w:space="0" w:color="auto"/>
              </w:divBdr>
            </w:div>
            <w:div w:id="340472040">
              <w:marLeft w:val="0"/>
              <w:marRight w:val="0"/>
              <w:marTop w:val="0"/>
              <w:marBottom w:val="0"/>
              <w:divBdr>
                <w:top w:val="none" w:sz="0" w:space="0" w:color="auto"/>
                <w:left w:val="none" w:sz="0" w:space="0" w:color="auto"/>
                <w:bottom w:val="none" w:sz="0" w:space="0" w:color="auto"/>
                <w:right w:val="none" w:sz="0" w:space="0" w:color="auto"/>
              </w:divBdr>
            </w:div>
            <w:div w:id="1333218982">
              <w:marLeft w:val="0"/>
              <w:marRight w:val="0"/>
              <w:marTop w:val="0"/>
              <w:marBottom w:val="0"/>
              <w:divBdr>
                <w:top w:val="none" w:sz="0" w:space="0" w:color="auto"/>
                <w:left w:val="none" w:sz="0" w:space="0" w:color="auto"/>
                <w:bottom w:val="none" w:sz="0" w:space="0" w:color="auto"/>
                <w:right w:val="none" w:sz="0" w:space="0" w:color="auto"/>
              </w:divBdr>
            </w:div>
            <w:div w:id="1350643934">
              <w:marLeft w:val="0"/>
              <w:marRight w:val="0"/>
              <w:marTop w:val="0"/>
              <w:marBottom w:val="0"/>
              <w:divBdr>
                <w:top w:val="none" w:sz="0" w:space="0" w:color="auto"/>
                <w:left w:val="none" w:sz="0" w:space="0" w:color="auto"/>
                <w:bottom w:val="none" w:sz="0" w:space="0" w:color="auto"/>
                <w:right w:val="none" w:sz="0" w:space="0" w:color="auto"/>
              </w:divBdr>
            </w:div>
            <w:div w:id="968629028">
              <w:marLeft w:val="0"/>
              <w:marRight w:val="0"/>
              <w:marTop w:val="0"/>
              <w:marBottom w:val="0"/>
              <w:divBdr>
                <w:top w:val="none" w:sz="0" w:space="0" w:color="auto"/>
                <w:left w:val="none" w:sz="0" w:space="0" w:color="auto"/>
                <w:bottom w:val="none" w:sz="0" w:space="0" w:color="auto"/>
                <w:right w:val="none" w:sz="0" w:space="0" w:color="auto"/>
              </w:divBdr>
            </w:div>
            <w:div w:id="1326973524">
              <w:marLeft w:val="0"/>
              <w:marRight w:val="0"/>
              <w:marTop w:val="0"/>
              <w:marBottom w:val="0"/>
              <w:divBdr>
                <w:top w:val="none" w:sz="0" w:space="0" w:color="auto"/>
                <w:left w:val="none" w:sz="0" w:space="0" w:color="auto"/>
                <w:bottom w:val="none" w:sz="0" w:space="0" w:color="auto"/>
                <w:right w:val="none" w:sz="0" w:space="0" w:color="auto"/>
              </w:divBdr>
            </w:div>
            <w:div w:id="1262105405">
              <w:marLeft w:val="0"/>
              <w:marRight w:val="0"/>
              <w:marTop w:val="0"/>
              <w:marBottom w:val="0"/>
              <w:divBdr>
                <w:top w:val="none" w:sz="0" w:space="0" w:color="auto"/>
                <w:left w:val="none" w:sz="0" w:space="0" w:color="auto"/>
                <w:bottom w:val="none" w:sz="0" w:space="0" w:color="auto"/>
                <w:right w:val="none" w:sz="0" w:space="0" w:color="auto"/>
              </w:divBdr>
            </w:div>
            <w:div w:id="1385905658">
              <w:marLeft w:val="0"/>
              <w:marRight w:val="0"/>
              <w:marTop w:val="0"/>
              <w:marBottom w:val="0"/>
              <w:divBdr>
                <w:top w:val="none" w:sz="0" w:space="0" w:color="auto"/>
                <w:left w:val="none" w:sz="0" w:space="0" w:color="auto"/>
                <w:bottom w:val="none" w:sz="0" w:space="0" w:color="auto"/>
                <w:right w:val="none" w:sz="0" w:space="0" w:color="auto"/>
              </w:divBdr>
            </w:div>
            <w:div w:id="1005205113">
              <w:marLeft w:val="0"/>
              <w:marRight w:val="0"/>
              <w:marTop w:val="0"/>
              <w:marBottom w:val="0"/>
              <w:divBdr>
                <w:top w:val="none" w:sz="0" w:space="0" w:color="auto"/>
                <w:left w:val="none" w:sz="0" w:space="0" w:color="auto"/>
                <w:bottom w:val="none" w:sz="0" w:space="0" w:color="auto"/>
                <w:right w:val="none" w:sz="0" w:space="0" w:color="auto"/>
              </w:divBdr>
            </w:div>
            <w:div w:id="1310405344">
              <w:marLeft w:val="0"/>
              <w:marRight w:val="0"/>
              <w:marTop w:val="0"/>
              <w:marBottom w:val="0"/>
              <w:divBdr>
                <w:top w:val="none" w:sz="0" w:space="0" w:color="auto"/>
                <w:left w:val="none" w:sz="0" w:space="0" w:color="auto"/>
                <w:bottom w:val="none" w:sz="0" w:space="0" w:color="auto"/>
                <w:right w:val="none" w:sz="0" w:space="0" w:color="auto"/>
              </w:divBdr>
            </w:div>
            <w:div w:id="1462922835">
              <w:marLeft w:val="0"/>
              <w:marRight w:val="0"/>
              <w:marTop w:val="0"/>
              <w:marBottom w:val="0"/>
              <w:divBdr>
                <w:top w:val="none" w:sz="0" w:space="0" w:color="auto"/>
                <w:left w:val="none" w:sz="0" w:space="0" w:color="auto"/>
                <w:bottom w:val="none" w:sz="0" w:space="0" w:color="auto"/>
                <w:right w:val="none" w:sz="0" w:space="0" w:color="auto"/>
              </w:divBdr>
            </w:div>
            <w:div w:id="407845311">
              <w:marLeft w:val="0"/>
              <w:marRight w:val="0"/>
              <w:marTop w:val="0"/>
              <w:marBottom w:val="0"/>
              <w:divBdr>
                <w:top w:val="none" w:sz="0" w:space="0" w:color="auto"/>
                <w:left w:val="none" w:sz="0" w:space="0" w:color="auto"/>
                <w:bottom w:val="none" w:sz="0" w:space="0" w:color="auto"/>
                <w:right w:val="none" w:sz="0" w:space="0" w:color="auto"/>
              </w:divBdr>
            </w:div>
            <w:div w:id="1873374626">
              <w:marLeft w:val="0"/>
              <w:marRight w:val="0"/>
              <w:marTop w:val="0"/>
              <w:marBottom w:val="0"/>
              <w:divBdr>
                <w:top w:val="none" w:sz="0" w:space="0" w:color="auto"/>
                <w:left w:val="none" w:sz="0" w:space="0" w:color="auto"/>
                <w:bottom w:val="none" w:sz="0" w:space="0" w:color="auto"/>
                <w:right w:val="none" w:sz="0" w:space="0" w:color="auto"/>
              </w:divBdr>
            </w:div>
            <w:div w:id="151338333">
              <w:marLeft w:val="0"/>
              <w:marRight w:val="0"/>
              <w:marTop w:val="0"/>
              <w:marBottom w:val="0"/>
              <w:divBdr>
                <w:top w:val="none" w:sz="0" w:space="0" w:color="auto"/>
                <w:left w:val="none" w:sz="0" w:space="0" w:color="auto"/>
                <w:bottom w:val="none" w:sz="0" w:space="0" w:color="auto"/>
                <w:right w:val="none" w:sz="0" w:space="0" w:color="auto"/>
              </w:divBdr>
            </w:div>
            <w:div w:id="1055591709">
              <w:marLeft w:val="0"/>
              <w:marRight w:val="0"/>
              <w:marTop w:val="0"/>
              <w:marBottom w:val="0"/>
              <w:divBdr>
                <w:top w:val="none" w:sz="0" w:space="0" w:color="auto"/>
                <w:left w:val="none" w:sz="0" w:space="0" w:color="auto"/>
                <w:bottom w:val="none" w:sz="0" w:space="0" w:color="auto"/>
                <w:right w:val="none" w:sz="0" w:space="0" w:color="auto"/>
              </w:divBdr>
            </w:div>
            <w:div w:id="405999053">
              <w:marLeft w:val="0"/>
              <w:marRight w:val="0"/>
              <w:marTop w:val="0"/>
              <w:marBottom w:val="0"/>
              <w:divBdr>
                <w:top w:val="none" w:sz="0" w:space="0" w:color="auto"/>
                <w:left w:val="none" w:sz="0" w:space="0" w:color="auto"/>
                <w:bottom w:val="none" w:sz="0" w:space="0" w:color="auto"/>
                <w:right w:val="none" w:sz="0" w:space="0" w:color="auto"/>
              </w:divBdr>
            </w:div>
            <w:div w:id="1847597022">
              <w:marLeft w:val="0"/>
              <w:marRight w:val="0"/>
              <w:marTop w:val="0"/>
              <w:marBottom w:val="0"/>
              <w:divBdr>
                <w:top w:val="none" w:sz="0" w:space="0" w:color="auto"/>
                <w:left w:val="none" w:sz="0" w:space="0" w:color="auto"/>
                <w:bottom w:val="none" w:sz="0" w:space="0" w:color="auto"/>
                <w:right w:val="none" w:sz="0" w:space="0" w:color="auto"/>
              </w:divBdr>
            </w:div>
            <w:div w:id="997882741">
              <w:marLeft w:val="0"/>
              <w:marRight w:val="0"/>
              <w:marTop w:val="0"/>
              <w:marBottom w:val="0"/>
              <w:divBdr>
                <w:top w:val="none" w:sz="0" w:space="0" w:color="auto"/>
                <w:left w:val="none" w:sz="0" w:space="0" w:color="auto"/>
                <w:bottom w:val="none" w:sz="0" w:space="0" w:color="auto"/>
                <w:right w:val="none" w:sz="0" w:space="0" w:color="auto"/>
              </w:divBdr>
            </w:div>
            <w:div w:id="1572429595">
              <w:marLeft w:val="0"/>
              <w:marRight w:val="0"/>
              <w:marTop w:val="0"/>
              <w:marBottom w:val="0"/>
              <w:divBdr>
                <w:top w:val="none" w:sz="0" w:space="0" w:color="auto"/>
                <w:left w:val="none" w:sz="0" w:space="0" w:color="auto"/>
                <w:bottom w:val="none" w:sz="0" w:space="0" w:color="auto"/>
                <w:right w:val="none" w:sz="0" w:space="0" w:color="auto"/>
              </w:divBdr>
            </w:div>
            <w:div w:id="560680098">
              <w:marLeft w:val="0"/>
              <w:marRight w:val="0"/>
              <w:marTop w:val="0"/>
              <w:marBottom w:val="0"/>
              <w:divBdr>
                <w:top w:val="none" w:sz="0" w:space="0" w:color="auto"/>
                <w:left w:val="none" w:sz="0" w:space="0" w:color="auto"/>
                <w:bottom w:val="none" w:sz="0" w:space="0" w:color="auto"/>
                <w:right w:val="none" w:sz="0" w:space="0" w:color="auto"/>
              </w:divBdr>
            </w:div>
            <w:div w:id="220337228">
              <w:marLeft w:val="0"/>
              <w:marRight w:val="0"/>
              <w:marTop w:val="0"/>
              <w:marBottom w:val="0"/>
              <w:divBdr>
                <w:top w:val="none" w:sz="0" w:space="0" w:color="auto"/>
                <w:left w:val="none" w:sz="0" w:space="0" w:color="auto"/>
                <w:bottom w:val="none" w:sz="0" w:space="0" w:color="auto"/>
                <w:right w:val="none" w:sz="0" w:space="0" w:color="auto"/>
              </w:divBdr>
            </w:div>
            <w:div w:id="981426410">
              <w:marLeft w:val="0"/>
              <w:marRight w:val="0"/>
              <w:marTop w:val="0"/>
              <w:marBottom w:val="0"/>
              <w:divBdr>
                <w:top w:val="none" w:sz="0" w:space="0" w:color="auto"/>
                <w:left w:val="none" w:sz="0" w:space="0" w:color="auto"/>
                <w:bottom w:val="none" w:sz="0" w:space="0" w:color="auto"/>
                <w:right w:val="none" w:sz="0" w:space="0" w:color="auto"/>
              </w:divBdr>
            </w:div>
            <w:div w:id="428043547">
              <w:marLeft w:val="0"/>
              <w:marRight w:val="0"/>
              <w:marTop w:val="0"/>
              <w:marBottom w:val="0"/>
              <w:divBdr>
                <w:top w:val="none" w:sz="0" w:space="0" w:color="auto"/>
                <w:left w:val="none" w:sz="0" w:space="0" w:color="auto"/>
                <w:bottom w:val="none" w:sz="0" w:space="0" w:color="auto"/>
                <w:right w:val="none" w:sz="0" w:space="0" w:color="auto"/>
              </w:divBdr>
            </w:div>
            <w:div w:id="1183516499">
              <w:marLeft w:val="0"/>
              <w:marRight w:val="0"/>
              <w:marTop w:val="0"/>
              <w:marBottom w:val="0"/>
              <w:divBdr>
                <w:top w:val="none" w:sz="0" w:space="0" w:color="auto"/>
                <w:left w:val="none" w:sz="0" w:space="0" w:color="auto"/>
                <w:bottom w:val="none" w:sz="0" w:space="0" w:color="auto"/>
                <w:right w:val="none" w:sz="0" w:space="0" w:color="auto"/>
              </w:divBdr>
            </w:div>
            <w:div w:id="5905067">
              <w:marLeft w:val="0"/>
              <w:marRight w:val="0"/>
              <w:marTop w:val="0"/>
              <w:marBottom w:val="0"/>
              <w:divBdr>
                <w:top w:val="none" w:sz="0" w:space="0" w:color="auto"/>
                <w:left w:val="none" w:sz="0" w:space="0" w:color="auto"/>
                <w:bottom w:val="none" w:sz="0" w:space="0" w:color="auto"/>
                <w:right w:val="none" w:sz="0" w:space="0" w:color="auto"/>
              </w:divBdr>
            </w:div>
            <w:div w:id="322972644">
              <w:marLeft w:val="0"/>
              <w:marRight w:val="0"/>
              <w:marTop w:val="0"/>
              <w:marBottom w:val="0"/>
              <w:divBdr>
                <w:top w:val="none" w:sz="0" w:space="0" w:color="auto"/>
                <w:left w:val="none" w:sz="0" w:space="0" w:color="auto"/>
                <w:bottom w:val="none" w:sz="0" w:space="0" w:color="auto"/>
                <w:right w:val="none" w:sz="0" w:space="0" w:color="auto"/>
              </w:divBdr>
            </w:div>
            <w:div w:id="1636106545">
              <w:marLeft w:val="0"/>
              <w:marRight w:val="0"/>
              <w:marTop w:val="0"/>
              <w:marBottom w:val="0"/>
              <w:divBdr>
                <w:top w:val="none" w:sz="0" w:space="0" w:color="auto"/>
                <w:left w:val="none" w:sz="0" w:space="0" w:color="auto"/>
                <w:bottom w:val="none" w:sz="0" w:space="0" w:color="auto"/>
                <w:right w:val="none" w:sz="0" w:space="0" w:color="auto"/>
              </w:divBdr>
            </w:div>
            <w:div w:id="1084570787">
              <w:marLeft w:val="0"/>
              <w:marRight w:val="0"/>
              <w:marTop w:val="0"/>
              <w:marBottom w:val="0"/>
              <w:divBdr>
                <w:top w:val="none" w:sz="0" w:space="0" w:color="auto"/>
                <w:left w:val="none" w:sz="0" w:space="0" w:color="auto"/>
                <w:bottom w:val="none" w:sz="0" w:space="0" w:color="auto"/>
                <w:right w:val="none" w:sz="0" w:space="0" w:color="auto"/>
              </w:divBdr>
            </w:div>
            <w:div w:id="1577130734">
              <w:marLeft w:val="0"/>
              <w:marRight w:val="0"/>
              <w:marTop w:val="0"/>
              <w:marBottom w:val="0"/>
              <w:divBdr>
                <w:top w:val="none" w:sz="0" w:space="0" w:color="auto"/>
                <w:left w:val="none" w:sz="0" w:space="0" w:color="auto"/>
                <w:bottom w:val="none" w:sz="0" w:space="0" w:color="auto"/>
                <w:right w:val="none" w:sz="0" w:space="0" w:color="auto"/>
              </w:divBdr>
            </w:div>
            <w:div w:id="1020593446">
              <w:marLeft w:val="0"/>
              <w:marRight w:val="0"/>
              <w:marTop w:val="0"/>
              <w:marBottom w:val="0"/>
              <w:divBdr>
                <w:top w:val="none" w:sz="0" w:space="0" w:color="auto"/>
                <w:left w:val="none" w:sz="0" w:space="0" w:color="auto"/>
                <w:bottom w:val="none" w:sz="0" w:space="0" w:color="auto"/>
                <w:right w:val="none" w:sz="0" w:space="0" w:color="auto"/>
              </w:divBdr>
            </w:div>
            <w:div w:id="517231691">
              <w:marLeft w:val="0"/>
              <w:marRight w:val="0"/>
              <w:marTop w:val="0"/>
              <w:marBottom w:val="0"/>
              <w:divBdr>
                <w:top w:val="none" w:sz="0" w:space="0" w:color="auto"/>
                <w:left w:val="none" w:sz="0" w:space="0" w:color="auto"/>
                <w:bottom w:val="none" w:sz="0" w:space="0" w:color="auto"/>
                <w:right w:val="none" w:sz="0" w:space="0" w:color="auto"/>
              </w:divBdr>
            </w:div>
            <w:div w:id="1837962253">
              <w:marLeft w:val="0"/>
              <w:marRight w:val="0"/>
              <w:marTop w:val="0"/>
              <w:marBottom w:val="0"/>
              <w:divBdr>
                <w:top w:val="none" w:sz="0" w:space="0" w:color="auto"/>
                <w:left w:val="none" w:sz="0" w:space="0" w:color="auto"/>
                <w:bottom w:val="none" w:sz="0" w:space="0" w:color="auto"/>
                <w:right w:val="none" w:sz="0" w:space="0" w:color="auto"/>
              </w:divBdr>
            </w:div>
            <w:div w:id="1415056996">
              <w:marLeft w:val="0"/>
              <w:marRight w:val="0"/>
              <w:marTop w:val="0"/>
              <w:marBottom w:val="0"/>
              <w:divBdr>
                <w:top w:val="none" w:sz="0" w:space="0" w:color="auto"/>
                <w:left w:val="none" w:sz="0" w:space="0" w:color="auto"/>
                <w:bottom w:val="none" w:sz="0" w:space="0" w:color="auto"/>
                <w:right w:val="none" w:sz="0" w:space="0" w:color="auto"/>
              </w:divBdr>
            </w:div>
            <w:div w:id="476146278">
              <w:marLeft w:val="0"/>
              <w:marRight w:val="0"/>
              <w:marTop w:val="0"/>
              <w:marBottom w:val="0"/>
              <w:divBdr>
                <w:top w:val="none" w:sz="0" w:space="0" w:color="auto"/>
                <w:left w:val="none" w:sz="0" w:space="0" w:color="auto"/>
                <w:bottom w:val="none" w:sz="0" w:space="0" w:color="auto"/>
                <w:right w:val="none" w:sz="0" w:space="0" w:color="auto"/>
              </w:divBdr>
            </w:div>
            <w:div w:id="1854418469">
              <w:marLeft w:val="0"/>
              <w:marRight w:val="0"/>
              <w:marTop w:val="0"/>
              <w:marBottom w:val="0"/>
              <w:divBdr>
                <w:top w:val="none" w:sz="0" w:space="0" w:color="auto"/>
                <w:left w:val="none" w:sz="0" w:space="0" w:color="auto"/>
                <w:bottom w:val="none" w:sz="0" w:space="0" w:color="auto"/>
                <w:right w:val="none" w:sz="0" w:space="0" w:color="auto"/>
              </w:divBdr>
            </w:div>
            <w:div w:id="1523127943">
              <w:marLeft w:val="0"/>
              <w:marRight w:val="0"/>
              <w:marTop w:val="0"/>
              <w:marBottom w:val="0"/>
              <w:divBdr>
                <w:top w:val="none" w:sz="0" w:space="0" w:color="auto"/>
                <w:left w:val="none" w:sz="0" w:space="0" w:color="auto"/>
                <w:bottom w:val="none" w:sz="0" w:space="0" w:color="auto"/>
                <w:right w:val="none" w:sz="0" w:space="0" w:color="auto"/>
              </w:divBdr>
            </w:div>
            <w:div w:id="1065028678">
              <w:marLeft w:val="0"/>
              <w:marRight w:val="0"/>
              <w:marTop w:val="0"/>
              <w:marBottom w:val="0"/>
              <w:divBdr>
                <w:top w:val="none" w:sz="0" w:space="0" w:color="auto"/>
                <w:left w:val="none" w:sz="0" w:space="0" w:color="auto"/>
                <w:bottom w:val="none" w:sz="0" w:space="0" w:color="auto"/>
                <w:right w:val="none" w:sz="0" w:space="0" w:color="auto"/>
              </w:divBdr>
            </w:div>
            <w:div w:id="1646011821">
              <w:marLeft w:val="0"/>
              <w:marRight w:val="0"/>
              <w:marTop w:val="0"/>
              <w:marBottom w:val="0"/>
              <w:divBdr>
                <w:top w:val="none" w:sz="0" w:space="0" w:color="auto"/>
                <w:left w:val="none" w:sz="0" w:space="0" w:color="auto"/>
                <w:bottom w:val="none" w:sz="0" w:space="0" w:color="auto"/>
                <w:right w:val="none" w:sz="0" w:space="0" w:color="auto"/>
              </w:divBdr>
            </w:div>
            <w:div w:id="2130588793">
              <w:marLeft w:val="0"/>
              <w:marRight w:val="0"/>
              <w:marTop w:val="0"/>
              <w:marBottom w:val="0"/>
              <w:divBdr>
                <w:top w:val="none" w:sz="0" w:space="0" w:color="auto"/>
                <w:left w:val="none" w:sz="0" w:space="0" w:color="auto"/>
                <w:bottom w:val="none" w:sz="0" w:space="0" w:color="auto"/>
                <w:right w:val="none" w:sz="0" w:space="0" w:color="auto"/>
              </w:divBdr>
            </w:div>
            <w:div w:id="418061647">
              <w:marLeft w:val="0"/>
              <w:marRight w:val="0"/>
              <w:marTop w:val="0"/>
              <w:marBottom w:val="0"/>
              <w:divBdr>
                <w:top w:val="none" w:sz="0" w:space="0" w:color="auto"/>
                <w:left w:val="none" w:sz="0" w:space="0" w:color="auto"/>
                <w:bottom w:val="none" w:sz="0" w:space="0" w:color="auto"/>
                <w:right w:val="none" w:sz="0" w:space="0" w:color="auto"/>
              </w:divBdr>
            </w:div>
            <w:div w:id="1930239369">
              <w:marLeft w:val="0"/>
              <w:marRight w:val="0"/>
              <w:marTop w:val="0"/>
              <w:marBottom w:val="0"/>
              <w:divBdr>
                <w:top w:val="none" w:sz="0" w:space="0" w:color="auto"/>
                <w:left w:val="none" w:sz="0" w:space="0" w:color="auto"/>
                <w:bottom w:val="none" w:sz="0" w:space="0" w:color="auto"/>
                <w:right w:val="none" w:sz="0" w:space="0" w:color="auto"/>
              </w:divBdr>
            </w:div>
            <w:div w:id="430131957">
              <w:marLeft w:val="0"/>
              <w:marRight w:val="0"/>
              <w:marTop w:val="0"/>
              <w:marBottom w:val="0"/>
              <w:divBdr>
                <w:top w:val="none" w:sz="0" w:space="0" w:color="auto"/>
                <w:left w:val="none" w:sz="0" w:space="0" w:color="auto"/>
                <w:bottom w:val="none" w:sz="0" w:space="0" w:color="auto"/>
                <w:right w:val="none" w:sz="0" w:space="0" w:color="auto"/>
              </w:divBdr>
            </w:div>
            <w:div w:id="915362667">
              <w:marLeft w:val="0"/>
              <w:marRight w:val="0"/>
              <w:marTop w:val="0"/>
              <w:marBottom w:val="0"/>
              <w:divBdr>
                <w:top w:val="none" w:sz="0" w:space="0" w:color="auto"/>
                <w:left w:val="none" w:sz="0" w:space="0" w:color="auto"/>
                <w:bottom w:val="none" w:sz="0" w:space="0" w:color="auto"/>
                <w:right w:val="none" w:sz="0" w:space="0" w:color="auto"/>
              </w:divBdr>
            </w:div>
            <w:div w:id="1257901681">
              <w:marLeft w:val="0"/>
              <w:marRight w:val="0"/>
              <w:marTop w:val="0"/>
              <w:marBottom w:val="0"/>
              <w:divBdr>
                <w:top w:val="none" w:sz="0" w:space="0" w:color="auto"/>
                <w:left w:val="none" w:sz="0" w:space="0" w:color="auto"/>
                <w:bottom w:val="none" w:sz="0" w:space="0" w:color="auto"/>
                <w:right w:val="none" w:sz="0" w:space="0" w:color="auto"/>
              </w:divBdr>
            </w:div>
            <w:div w:id="379942699">
              <w:marLeft w:val="0"/>
              <w:marRight w:val="0"/>
              <w:marTop w:val="0"/>
              <w:marBottom w:val="0"/>
              <w:divBdr>
                <w:top w:val="none" w:sz="0" w:space="0" w:color="auto"/>
                <w:left w:val="none" w:sz="0" w:space="0" w:color="auto"/>
                <w:bottom w:val="none" w:sz="0" w:space="0" w:color="auto"/>
                <w:right w:val="none" w:sz="0" w:space="0" w:color="auto"/>
              </w:divBdr>
            </w:div>
            <w:div w:id="1762219149">
              <w:marLeft w:val="0"/>
              <w:marRight w:val="0"/>
              <w:marTop w:val="0"/>
              <w:marBottom w:val="0"/>
              <w:divBdr>
                <w:top w:val="none" w:sz="0" w:space="0" w:color="auto"/>
                <w:left w:val="none" w:sz="0" w:space="0" w:color="auto"/>
                <w:bottom w:val="none" w:sz="0" w:space="0" w:color="auto"/>
                <w:right w:val="none" w:sz="0" w:space="0" w:color="auto"/>
              </w:divBdr>
            </w:div>
            <w:div w:id="1221332289">
              <w:marLeft w:val="0"/>
              <w:marRight w:val="0"/>
              <w:marTop w:val="0"/>
              <w:marBottom w:val="0"/>
              <w:divBdr>
                <w:top w:val="none" w:sz="0" w:space="0" w:color="auto"/>
                <w:left w:val="none" w:sz="0" w:space="0" w:color="auto"/>
                <w:bottom w:val="none" w:sz="0" w:space="0" w:color="auto"/>
                <w:right w:val="none" w:sz="0" w:space="0" w:color="auto"/>
              </w:divBdr>
            </w:div>
            <w:div w:id="355810575">
              <w:marLeft w:val="0"/>
              <w:marRight w:val="0"/>
              <w:marTop w:val="0"/>
              <w:marBottom w:val="0"/>
              <w:divBdr>
                <w:top w:val="none" w:sz="0" w:space="0" w:color="auto"/>
                <w:left w:val="none" w:sz="0" w:space="0" w:color="auto"/>
                <w:bottom w:val="none" w:sz="0" w:space="0" w:color="auto"/>
                <w:right w:val="none" w:sz="0" w:space="0" w:color="auto"/>
              </w:divBdr>
            </w:div>
            <w:div w:id="252662630">
              <w:marLeft w:val="0"/>
              <w:marRight w:val="0"/>
              <w:marTop w:val="0"/>
              <w:marBottom w:val="0"/>
              <w:divBdr>
                <w:top w:val="none" w:sz="0" w:space="0" w:color="auto"/>
                <w:left w:val="none" w:sz="0" w:space="0" w:color="auto"/>
                <w:bottom w:val="none" w:sz="0" w:space="0" w:color="auto"/>
                <w:right w:val="none" w:sz="0" w:space="0" w:color="auto"/>
              </w:divBdr>
            </w:div>
            <w:div w:id="26953465">
              <w:marLeft w:val="0"/>
              <w:marRight w:val="0"/>
              <w:marTop w:val="0"/>
              <w:marBottom w:val="0"/>
              <w:divBdr>
                <w:top w:val="none" w:sz="0" w:space="0" w:color="auto"/>
                <w:left w:val="none" w:sz="0" w:space="0" w:color="auto"/>
                <w:bottom w:val="none" w:sz="0" w:space="0" w:color="auto"/>
                <w:right w:val="none" w:sz="0" w:space="0" w:color="auto"/>
              </w:divBdr>
            </w:div>
            <w:div w:id="1296377846">
              <w:marLeft w:val="0"/>
              <w:marRight w:val="0"/>
              <w:marTop w:val="0"/>
              <w:marBottom w:val="0"/>
              <w:divBdr>
                <w:top w:val="none" w:sz="0" w:space="0" w:color="auto"/>
                <w:left w:val="none" w:sz="0" w:space="0" w:color="auto"/>
                <w:bottom w:val="none" w:sz="0" w:space="0" w:color="auto"/>
                <w:right w:val="none" w:sz="0" w:space="0" w:color="auto"/>
              </w:divBdr>
            </w:div>
            <w:div w:id="329481342">
              <w:marLeft w:val="0"/>
              <w:marRight w:val="0"/>
              <w:marTop w:val="0"/>
              <w:marBottom w:val="0"/>
              <w:divBdr>
                <w:top w:val="none" w:sz="0" w:space="0" w:color="auto"/>
                <w:left w:val="none" w:sz="0" w:space="0" w:color="auto"/>
                <w:bottom w:val="none" w:sz="0" w:space="0" w:color="auto"/>
                <w:right w:val="none" w:sz="0" w:space="0" w:color="auto"/>
              </w:divBdr>
            </w:div>
            <w:div w:id="333921658">
              <w:marLeft w:val="0"/>
              <w:marRight w:val="0"/>
              <w:marTop w:val="0"/>
              <w:marBottom w:val="0"/>
              <w:divBdr>
                <w:top w:val="none" w:sz="0" w:space="0" w:color="auto"/>
                <w:left w:val="none" w:sz="0" w:space="0" w:color="auto"/>
                <w:bottom w:val="none" w:sz="0" w:space="0" w:color="auto"/>
                <w:right w:val="none" w:sz="0" w:space="0" w:color="auto"/>
              </w:divBdr>
            </w:div>
            <w:div w:id="441069603">
              <w:marLeft w:val="0"/>
              <w:marRight w:val="0"/>
              <w:marTop w:val="0"/>
              <w:marBottom w:val="0"/>
              <w:divBdr>
                <w:top w:val="none" w:sz="0" w:space="0" w:color="auto"/>
                <w:left w:val="none" w:sz="0" w:space="0" w:color="auto"/>
                <w:bottom w:val="none" w:sz="0" w:space="0" w:color="auto"/>
                <w:right w:val="none" w:sz="0" w:space="0" w:color="auto"/>
              </w:divBdr>
            </w:div>
            <w:div w:id="894894922">
              <w:marLeft w:val="0"/>
              <w:marRight w:val="0"/>
              <w:marTop w:val="0"/>
              <w:marBottom w:val="0"/>
              <w:divBdr>
                <w:top w:val="none" w:sz="0" w:space="0" w:color="auto"/>
                <w:left w:val="none" w:sz="0" w:space="0" w:color="auto"/>
                <w:bottom w:val="none" w:sz="0" w:space="0" w:color="auto"/>
                <w:right w:val="none" w:sz="0" w:space="0" w:color="auto"/>
              </w:divBdr>
            </w:div>
            <w:div w:id="827289514">
              <w:marLeft w:val="0"/>
              <w:marRight w:val="0"/>
              <w:marTop w:val="0"/>
              <w:marBottom w:val="0"/>
              <w:divBdr>
                <w:top w:val="none" w:sz="0" w:space="0" w:color="auto"/>
                <w:left w:val="none" w:sz="0" w:space="0" w:color="auto"/>
                <w:bottom w:val="none" w:sz="0" w:space="0" w:color="auto"/>
                <w:right w:val="none" w:sz="0" w:space="0" w:color="auto"/>
              </w:divBdr>
            </w:div>
            <w:div w:id="145519162">
              <w:marLeft w:val="0"/>
              <w:marRight w:val="0"/>
              <w:marTop w:val="0"/>
              <w:marBottom w:val="0"/>
              <w:divBdr>
                <w:top w:val="none" w:sz="0" w:space="0" w:color="auto"/>
                <w:left w:val="none" w:sz="0" w:space="0" w:color="auto"/>
                <w:bottom w:val="none" w:sz="0" w:space="0" w:color="auto"/>
                <w:right w:val="none" w:sz="0" w:space="0" w:color="auto"/>
              </w:divBdr>
            </w:div>
            <w:div w:id="897588153">
              <w:marLeft w:val="0"/>
              <w:marRight w:val="0"/>
              <w:marTop w:val="0"/>
              <w:marBottom w:val="0"/>
              <w:divBdr>
                <w:top w:val="none" w:sz="0" w:space="0" w:color="auto"/>
                <w:left w:val="none" w:sz="0" w:space="0" w:color="auto"/>
                <w:bottom w:val="none" w:sz="0" w:space="0" w:color="auto"/>
                <w:right w:val="none" w:sz="0" w:space="0" w:color="auto"/>
              </w:divBdr>
            </w:div>
            <w:div w:id="204871004">
              <w:marLeft w:val="0"/>
              <w:marRight w:val="0"/>
              <w:marTop w:val="0"/>
              <w:marBottom w:val="0"/>
              <w:divBdr>
                <w:top w:val="none" w:sz="0" w:space="0" w:color="auto"/>
                <w:left w:val="none" w:sz="0" w:space="0" w:color="auto"/>
                <w:bottom w:val="none" w:sz="0" w:space="0" w:color="auto"/>
                <w:right w:val="none" w:sz="0" w:space="0" w:color="auto"/>
              </w:divBdr>
            </w:div>
            <w:div w:id="1794707711">
              <w:marLeft w:val="0"/>
              <w:marRight w:val="0"/>
              <w:marTop w:val="0"/>
              <w:marBottom w:val="0"/>
              <w:divBdr>
                <w:top w:val="none" w:sz="0" w:space="0" w:color="auto"/>
                <w:left w:val="none" w:sz="0" w:space="0" w:color="auto"/>
                <w:bottom w:val="none" w:sz="0" w:space="0" w:color="auto"/>
                <w:right w:val="none" w:sz="0" w:space="0" w:color="auto"/>
              </w:divBdr>
            </w:div>
            <w:div w:id="271397468">
              <w:marLeft w:val="0"/>
              <w:marRight w:val="0"/>
              <w:marTop w:val="0"/>
              <w:marBottom w:val="0"/>
              <w:divBdr>
                <w:top w:val="none" w:sz="0" w:space="0" w:color="auto"/>
                <w:left w:val="none" w:sz="0" w:space="0" w:color="auto"/>
                <w:bottom w:val="none" w:sz="0" w:space="0" w:color="auto"/>
                <w:right w:val="none" w:sz="0" w:space="0" w:color="auto"/>
              </w:divBdr>
            </w:div>
            <w:div w:id="144198892">
              <w:marLeft w:val="0"/>
              <w:marRight w:val="0"/>
              <w:marTop w:val="0"/>
              <w:marBottom w:val="0"/>
              <w:divBdr>
                <w:top w:val="none" w:sz="0" w:space="0" w:color="auto"/>
                <w:left w:val="none" w:sz="0" w:space="0" w:color="auto"/>
                <w:bottom w:val="none" w:sz="0" w:space="0" w:color="auto"/>
                <w:right w:val="none" w:sz="0" w:space="0" w:color="auto"/>
              </w:divBdr>
            </w:div>
            <w:div w:id="262803986">
              <w:marLeft w:val="0"/>
              <w:marRight w:val="0"/>
              <w:marTop w:val="0"/>
              <w:marBottom w:val="0"/>
              <w:divBdr>
                <w:top w:val="none" w:sz="0" w:space="0" w:color="auto"/>
                <w:left w:val="none" w:sz="0" w:space="0" w:color="auto"/>
                <w:bottom w:val="none" w:sz="0" w:space="0" w:color="auto"/>
                <w:right w:val="none" w:sz="0" w:space="0" w:color="auto"/>
              </w:divBdr>
            </w:div>
            <w:div w:id="1103375254">
              <w:marLeft w:val="0"/>
              <w:marRight w:val="0"/>
              <w:marTop w:val="0"/>
              <w:marBottom w:val="0"/>
              <w:divBdr>
                <w:top w:val="none" w:sz="0" w:space="0" w:color="auto"/>
                <w:left w:val="none" w:sz="0" w:space="0" w:color="auto"/>
                <w:bottom w:val="none" w:sz="0" w:space="0" w:color="auto"/>
                <w:right w:val="none" w:sz="0" w:space="0" w:color="auto"/>
              </w:divBdr>
            </w:div>
            <w:div w:id="935551873">
              <w:marLeft w:val="0"/>
              <w:marRight w:val="0"/>
              <w:marTop w:val="0"/>
              <w:marBottom w:val="0"/>
              <w:divBdr>
                <w:top w:val="none" w:sz="0" w:space="0" w:color="auto"/>
                <w:left w:val="none" w:sz="0" w:space="0" w:color="auto"/>
                <w:bottom w:val="none" w:sz="0" w:space="0" w:color="auto"/>
                <w:right w:val="none" w:sz="0" w:space="0" w:color="auto"/>
              </w:divBdr>
            </w:div>
            <w:div w:id="2026011035">
              <w:marLeft w:val="0"/>
              <w:marRight w:val="0"/>
              <w:marTop w:val="0"/>
              <w:marBottom w:val="0"/>
              <w:divBdr>
                <w:top w:val="none" w:sz="0" w:space="0" w:color="auto"/>
                <w:left w:val="none" w:sz="0" w:space="0" w:color="auto"/>
                <w:bottom w:val="none" w:sz="0" w:space="0" w:color="auto"/>
                <w:right w:val="none" w:sz="0" w:space="0" w:color="auto"/>
              </w:divBdr>
            </w:div>
            <w:div w:id="1680766110">
              <w:marLeft w:val="0"/>
              <w:marRight w:val="0"/>
              <w:marTop w:val="0"/>
              <w:marBottom w:val="0"/>
              <w:divBdr>
                <w:top w:val="none" w:sz="0" w:space="0" w:color="auto"/>
                <w:left w:val="none" w:sz="0" w:space="0" w:color="auto"/>
                <w:bottom w:val="none" w:sz="0" w:space="0" w:color="auto"/>
                <w:right w:val="none" w:sz="0" w:space="0" w:color="auto"/>
              </w:divBdr>
            </w:div>
            <w:div w:id="190579983">
              <w:marLeft w:val="0"/>
              <w:marRight w:val="0"/>
              <w:marTop w:val="0"/>
              <w:marBottom w:val="0"/>
              <w:divBdr>
                <w:top w:val="none" w:sz="0" w:space="0" w:color="auto"/>
                <w:left w:val="none" w:sz="0" w:space="0" w:color="auto"/>
                <w:bottom w:val="none" w:sz="0" w:space="0" w:color="auto"/>
                <w:right w:val="none" w:sz="0" w:space="0" w:color="auto"/>
              </w:divBdr>
            </w:div>
            <w:div w:id="682441556">
              <w:marLeft w:val="0"/>
              <w:marRight w:val="0"/>
              <w:marTop w:val="0"/>
              <w:marBottom w:val="0"/>
              <w:divBdr>
                <w:top w:val="none" w:sz="0" w:space="0" w:color="auto"/>
                <w:left w:val="none" w:sz="0" w:space="0" w:color="auto"/>
                <w:bottom w:val="none" w:sz="0" w:space="0" w:color="auto"/>
                <w:right w:val="none" w:sz="0" w:space="0" w:color="auto"/>
              </w:divBdr>
            </w:div>
            <w:div w:id="339508122">
              <w:marLeft w:val="0"/>
              <w:marRight w:val="0"/>
              <w:marTop w:val="0"/>
              <w:marBottom w:val="0"/>
              <w:divBdr>
                <w:top w:val="none" w:sz="0" w:space="0" w:color="auto"/>
                <w:left w:val="none" w:sz="0" w:space="0" w:color="auto"/>
                <w:bottom w:val="none" w:sz="0" w:space="0" w:color="auto"/>
                <w:right w:val="none" w:sz="0" w:space="0" w:color="auto"/>
              </w:divBdr>
            </w:div>
            <w:div w:id="1622885195">
              <w:marLeft w:val="0"/>
              <w:marRight w:val="0"/>
              <w:marTop w:val="0"/>
              <w:marBottom w:val="0"/>
              <w:divBdr>
                <w:top w:val="none" w:sz="0" w:space="0" w:color="auto"/>
                <w:left w:val="none" w:sz="0" w:space="0" w:color="auto"/>
                <w:bottom w:val="none" w:sz="0" w:space="0" w:color="auto"/>
                <w:right w:val="none" w:sz="0" w:space="0" w:color="auto"/>
              </w:divBdr>
            </w:div>
            <w:div w:id="831070067">
              <w:marLeft w:val="0"/>
              <w:marRight w:val="0"/>
              <w:marTop w:val="0"/>
              <w:marBottom w:val="0"/>
              <w:divBdr>
                <w:top w:val="none" w:sz="0" w:space="0" w:color="auto"/>
                <w:left w:val="none" w:sz="0" w:space="0" w:color="auto"/>
                <w:bottom w:val="none" w:sz="0" w:space="0" w:color="auto"/>
                <w:right w:val="none" w:sz="0" w:space="0" w:color="auto"/>
              </w:divBdr>
            </w:div>
            <w:div w:id="175731177">
              <w:marLeft w:val="0"/>
              <w:marRight w:val="0"/>
              <w:marTop w:val="0"/>
              <w:marBottom w:val="0"/>
              <w:divBdr>
                <w:top w:val="none" w:sz="0" w:space="0" w:color="auto"/>
                <w:left w:val="none" w:sz="0" w:space="0" w:color="auto"/>
                <w:bottom w:val="none" w:sz="0" w:space="0" w:color="auto"/>
                <w:right w:val="none" w:sz="0" w:space="0" w:color="auto"/>
              </w:divBdr>
            </w:div>
            <w:div w:id="651521034">
              <w:marLeft w:val="0"/>
              <w:marRight w:val="0"/>
              <w:marTop w:val="0"/>
              <w:marBottom w:val="0"/>
              <w:divBdr>
                <w:top w:val="none" w:sz="0" w:space="0" w:color="auto"/>
                <w:left w:val="none" w:sz="0" w:space="0" w:color="auto"/>
                <w:bottom w:val="none" w:sz="0" w:space="0" w:color="auto"/>
                <w:right w:val="none" w:sz="0" w:space="0" w:color="auto"/>
              </w:divBdr>
            </w:div>
            <w:div w:id="1885672871">
              <w:marLeft w:val="0"/>
              <w:marRight w:val="0"/>
              <w:marTop w:val="0"/>
              <w:marBottom w:val="0"/>
              <w:divBdr>
                <w:top w:val="none" w:sz="0" w:space="0" w:color="auto"/>
                <w:left w:val="none" w:sz="0" w:space="0" w:color="auto"/>
                <w:bottom w:val="none" w:sz="0" w:space="0" w:color="auto"/>
                <w:right w:val="none" w:sz="0" w:space="0" w:color="auto"/>
              </w:divBdr>
            </w:div>
            <w:div w:id="760031117">
              <w:marLeft w:val="0"/>
              <w:marRight w:val="0"/>
              <w:marTop w:val="0"/>
              <w:marBottom w:val="0"/>
              <w:divBdr>
                <w:top w:val="none" w:sz="0" w:space="0" w:color="auto"/>
                <w:left w:val="none" w:sz="0" w:space="0" w:color="auto"/>
                <w:bottom w:val="none" w:sz="0" w:space="0" w:color="auto"/>
                <w:right w:val="none" w:sz="0" w:space="0" w:color="auto"/>
              </w:divBdr>
            </w:div>
            <w:div w:id="1653363255">
              <w:marLeft w:val="0"/>
              <w:marRight w:val="0"/>
              <w:marTop w:val="0"/>
              <w:marBottom w:val="0"/>
              <w:divBdr>
                <w:top w:val="none" w:sz="0" w:space="0" w:color="auto"/>
                <w:left w:val="none" w:sz="0" w:space="0" w:color="auto"/>
                <w:bottom w:val="none" w:sz="0" w:space="0" w:color="auto"/>
                <w:right w:val="none" w:sz="0" w:space="0" w:color="auto"/>
              </w:divBdr>
            </w:div>
            <w:div w:id="442120012">
              <w:marLeft w:val="0"/>
              <w:marRight w:val="0"/>
              <w:marTop w:val="0"/>
              <w:marBottom w:val="0"/>
              <w:divBdr>
                <w:top w:val="none" w:sz="0" w:space="0" w:color="auto"/>
                <w:left w:val="none" w:sz="0" w:space="0" w:color="auto"/>
                <w:bottom w:val="none" w:sz="0" w:space="0" w:color="auto"/>
                <w:right w:val="none" w:sz="0" w:space="0" w:color="auto"/>
              </w:divBdr>
            </w:div>
            <w:div w:id="1864198241">
              <w:marLeft w:val="0"/>
              <w:marRight w:val="0"/>
              <w:marTop w:val="0"/>
              <w:marBottom w:val="0"/>
              <w:divBdr>
                <w:top w:val="none" w:sz="0" w:space="0" w:color="auto"/>
                <w:left w:val="none" w:sz="0" w:space="0" w:color="auto"/>
                <w:bottom w:val="none" w:sz="0" w:space="0" w:color="auto"/>
                <w:right w:val="none" w:sz="0" w:space="0" w:color="auto"/>
              </w:divBdr>
            </w:div>
            <w:div w:id="1835951062">
              <w:marLeft w:val="0"/>
              <w:marRight w:val="0"/>
              <w:marTop w:val="0"/>
              <w:marBottom w:val="0"/>
              <w:divBdr>
                <w:top w:val="none" w:sz="0" w:space="0" w:color="auto"/>
                <w:left w:val="none" w:sz="0" w:space="0" w:color="auto"/>
                <w:bottom w:val="none" w:sz="0" w:space="0" w:color="auto"/>
                <w:right w:val="none" w:sz="0" w:space="0" w:color="auto"/>
              </w:divBdr>
            </w:div>
            <w:div w:id="465776426">
              <w:marLeft w:val="0"/>
              <w:marRight w:val="0"/>
              <w:marTop w:val="0"/>
              <w:marBottom w:val="0"/>
              <w:divBdr>
                <w:top w:val="none" w:sz="0" w:space="0" w:color="auto"/>
                <w:left w:val="none" w:sz="0" w:space="0" w:color="auto"/>
                <w:bottom w:val="none" w:sz="0" w:space="0" w:color="auto"/>
                <w:right w:val="none" w:sz="0" w:space="0" w:color="auto"/>
              </w:divBdr>
            </w:div>
            <w:div w:id="1846631717">
              <w:marLeft w:val="0"/>
              <w:marRight w:val="0"/>
              <w:marTop w:val="0"/>
              <w:marBottom w:val="0"/>
              <w:divBdr>
                <w:top w:val="none" w:sz="0" w:space="0" w:color="auto"/>
                <w:left w:val="none" w:sz="0" w:space="0" w:color="auto"/>
                <w:bottom w:val="none" w:sz="0" w:space="0" w:color="auto"/>
                <w:right w:val="none" w:sz="0" w:space="0" w:color="auto"/>
              </w:divBdr>
            </w:div>
            <w:div w:id="1807165338">
              <w:marLeft w:val="0"/>
              <w:marRight w:val="0"/>
              <w:marTop w:val="0"/>
              <w:marBottom w:val="0"/>
              <w:divBdr>
                <w:top w:val="none" w:sz="0" w:space="0" w:color="auto"/>
                <w:left w:val="none" w:sz="0" w:space="0" w:color="auto"/>
                <w:bottom w:val="none" w:sz="0" w:space="0" w:color="auto"/>
                <w:right w:val="none" w:sz="0" w:space="0" w:color="auto"/>
              </w:divBdr>
            </w:div>
            <w:div w:id="1653178101">
              <w:marLeft w:val="0"/>
              <w:marRight w:val="0"/>
              <w:marTop w:val="0"/>
              <w:marBottom w:val="0"/>
              <w:divBdr>
                <w:top w:val="none" w:sz="0" w:space="0" w:color="auto"/>
                <w:left w:val="none" w:sz="0" w:space="0" w:color="auto"/>
                <w:bottom w:val="none" w:sz="0" w:space="0" w:color="auto"/>
                <w:right w:val="none" w:sz="0" w:space="0" w:color="auto"/>
              </w:divBdr>
            </w:div>
            <w:div w:id="797072714">
              <w:marLeft w:val="0"/>
              <w:marRight w:val="0"/>
              <w:marTop w:val="0"/>
              <w:marBottom w:val="0"/>
              <w:divBdr>
                <w:top w:val="none" w:sz="0" w:space="0" w:color="auto"/>
                <w:left w:val="none" w:sz="0" w:space="0" w:color="auto"/>
                <w:bottom w:val="none" w:sz="0" w:space="0" w:color="auto"/>
                <w:right w:val="none" w:sz="0" w:space="0" w:color="auto"/>
              </w:divBdr>
            </w:div>
            <w:div w:id="9727604">
              <w:marLeft w:val="0"/>
              <w:marRight w:val="0"/>
              <w:marTop w:val="0"/>
              <w:marBottom w:val="0"/>
              <w:divBdr>
                <w:top w:val="none" w:sz="0" w:space="0" w:color="auto"/>
                <w:left w:val="none" w:sz="0" w:space="0" w:color="auto"/>
                <w:bottom w:val="none" w:sz="0" w:space="0" w:color="auto"/>
                <w:right w:val="none" w:sz="0" w:space="0" w:color="auto"/>
              </w:divBdr>
            </w:div>
            <w:div w:id="255747937">
              <w:marLeft w:val="0"/>
              <w:marRight w:val="0"/>
              <w:marTop w:val="0"/>
              <w:marBottom w:val="0"/>
              <w:divBdr>
                <w:top w:val="none" w:sz="0" w:space="0" w:color="auto"/>
                <w:left w:val="none" w:sz="0" w:space="0" w:color="auto"/>
                <w:bottom w:val="none" w:sz="0" w:space="0" w:color="auto"/>
                <w:right w:val="none" w:sz="0" w:space="0" w:color="auto"/>
              </w:divBdr>
            </w:div>
            <w:div w:id="413825444">
              <w:marLeft w:val="0"/>
              <w:marRight w:val="0"/>
              <w:marTop w:val="0"/>
              <w:marBottom w:val="0"/>
              <w:divBdr>
                <w:top w:val="none" w:sz="0" w:space="0" w:color="auto"/>
                <w:left w:val="none" w:sz="0" w:space="0" w:color="auto"/>
                <w:bottom w:val="none" w:sz="0" w:space="0" w:color="auto"/>
                <w:right w:val="none" w:sz="0" w:space="0" w:color="auto"/>
              </w:divBdr>
            </w:div>
            <w:div w:id="811410123">
              <w:marLeft w:val="0"/>
              <w:marRight w:val="0"/>
              <w:marTop w:val="0"/>
              <w:marBottom w:val="0"/>
              <w:divBdr>
                <w:top w:val="none" w:sz="0" w:space="0" w:color="auto"/>
                <w:left w:val="none" w:sz="0" w:space="0" w:color="auto"/>
                <w:bottom w:val="none" w:sz="0" w:space="0" w:color="auto"/>
                <w:right w:val="none" w:sz="0" w:space="0" w:color="auto"/>
              </w:divBdr>
            </w:div>
            <w:div w:id="1588809128">
              <w:marLeft w:val="0"/>
              <w:marRight w:val="0"/>
              <w:marTop w:val="0"/>
              <w:marBottom w:val="0"/>
              <w:divBdr>
                <w:top w:val="none" w:sz="0" w:space="0" w:color="auto"/>
                <w:left w:val="none" w:sz="0" w:space="0" w:color="auto"/>
                <w:bottom w:val="none" w:sz="0" w:space="0" w:color="auto"/>
                <w:right w:val="none" w:sz="0" w:space="0" w:color="auto"/>
              </w:divBdr>
            </w:div>
            <w:div w:id="1418018790">
              <w:marLeft w:val="0"/>
              <w:marRight w:val="0"/>
              <w:marTop w:val="0"/>
              <w:marBottom w:val="0"/>
              <w:divBdr>
                <w:top w:val="none" w:sz="0" w:space="0" w:color="auto"/>
                <w:left w:val="none" w:sz="0" w:space="0" w:color="auto"/>
                <w:bottom w:val="none" w:sz="0" w:space="0" w:color="auto"/>
                <w:right w:val="none" w:sz="0" w:space="0" w:color="auto"/>
              </w:divBdr>
            </w:div>
            <w:div w:id="2077121791">
              <w:marLeft w:val="0"/>
              <w:marRight w:val="0"/>
              <w:marTop w:val="0"/>
              <w:marBottom w:val="0"/>
              <w:divBdr>
                <w:top w:val="none" w:sz="0" w:space="0" w:color="auto"/>
                <w:left w:val="none" w:sz="0" w:space="0" w:color="auto"/>
                <w:bottom w:val="none" w:sz="0" w:space="0" w:color="auto"/>
                <w:right w:val="none" w:sz="0" w:space="0" w:color="auto"/>
              </w:divBdr>
            </w:div>
            <w:div w:id="1188636600">
              <w:marLeft w:val="0"/>
              <w:marRight w:val="0"/>
              <w:marTop w:val="0"/>
              <w:marBottom w:val="0"/>
              <w:divBdr>
                <w:top w:val="none" w:sz="0" w:space="0" w:color="auto"/>
                <w:left w:val="none" w:sz="0" w:space="0" w:color="auto"/>
                <w:bottom w:val="none" w:sz="0" w:space="0" w:color="auto"/>
                <w:right w:val="none" w:sz="0" w:space="0" w:color="auto"/>
              </w:divBdr>
            </w:div>
            <w:div w:id="1325007556">
              <w:marLeft w:val="0"/>
              <w:marRight w:val="0"/>
              <w:marTop w:val="0"/>
              <w:marBottom w:val="0"/>
              <w:divBdr>
                <w:top w:val="none" w:sz="0" w:space="0" w:color="auto"/>
                <w:left w:val="none" w:sz="0" w:space="0" w:color="auto"/>
                <w:bottom w:val="none" w:sz="0" w:space="0" w:color="auto"/>
                <w:right w:val="none" w:sz="0" w:space="0" w:color="auto"/>
              </w:divBdr>
            </w:div>
            <w:div w:id="365061830">
              <w:marLeft w:val="0"/>
              <w:marRight w:val="0"/>
              <w:marTop w:val="0"/>
              <w:marBottom w:val="0"/>
              <w:divBdr>
                <w:top w:val="none" w:sz="0" w:space="0" w:color="auto"/>
                <w:left w:val="none" w:sz="0" w:space="0" w:color="auto"/>
                <w:bottom w:val="none" w:sz="0" w:space="0" w:color="auto"/>
                <w:right w:val="none" w:sz="0" w:space="0" w:color="auto"/>
              </w:divBdr>
            </w:div>
            <w:div w:id="1823038145">
              <w:marLeft w:val="0"/>
              <w:marRight w:val="0"/>
              <w:marTop w:val="0"/>
              <w:marBottom w:val="0"/>
              <w:divBdr>
                <w:top w:val="none" w:sz="0" w:space="0" w:color="auto"/>
                <w:left w:val="none" w:sz="0" w:space="0" w:color="auto"/>
                <w:bottom w:val="none" w:sz="0" w:space="0" w:color="auto"/>
                <w:right w:val="none" w:sz="0" w:space="0" w:color="auto"/>
              </w:divBdr>
            </w:div>
            <w:div w:id="1011028378">
              <w:marLeft w:val="0"/>
              <w:marRight w:val="0"/>
              <w:marTop w:val="0"/>
              <w:marBottom w:val="0"/>
              <w:divBdr>
                <w:top w:val="none" w:sz="0" w:space="0" w:color="auto"/>
                <w:left w:val="none" w:sz="0" w:space="0" w:color="auto"/>
                <w:bottom w:val="none" w:sz="0" w:space="0" w:color="auto"/>
                <w:right w:val="none" w:sz="0" w:space="0" w:color="auto"/>
              </w:divBdr>
            </w:div>
            <w:div w:id="1349915012">
              <w:marLeft w:val="0"/>
              <w:marRight w:val="0"/>
              <w:marTop w:val="0"/>
              <w:marBottom w:val="0"/>
              <w:divBdr>
                <w:top w:val="none" w:sz="0" w:space="0" w:color="auto"/>
                <w:left w:val="none" w:sz="0" w:space="0" w:color="auto"/>
                <w:bottom w:val="none" w:sz="0" w:space="0" w:color="auto"/>
                <w:right w:val="none" w:sz="0" w:space="0" w:color="auto"/>
              </w:divBdr>
            </w:div>
            <w:div w:id="252856274">
              <w:marLeft w:val="0"/>
              <w:marRight w:val="0"/>
              <w:marTop w:val="0"/>
              <w:marBottom w:val="0"/>
              <w:divBdr>
                <w:top w:val="none" w:sz="0" w:space="0" w:color="auto"/>
                <w:left w:val="none" w:sz="0" w:space="0" w:color="auto"/>
                <w:bottom w:val="none" w:sz="0" w:space="0" w:color="auto"/>
                <w:right w:val="none" w:sz="0" w:space="0" w:color="auto"/>
              </w:divBdr>
            </w:div>
            <w:div w:id="1936936104">
              <w:marLeft w:val="0"/>
              <w:marRight w:val="0"/>
              <w:marTop w:val="0"/>
              <w:marBottom w:val="0"/>
              <w:divBdr>
                <w:top w:val="none" w:sz="0" w:space="0" w:color="auto"/>
                <w:left w:val="none" w:sz="0" w:space="0" w:color="auto"/>
                <w:bottom w:val="none" w:sz="0" w:space="0" w:color="auto"/>
                <w:right w:val="none" w:sz="0" w:space="0" w:color="auto"/>
              </w:divBdr>
            </w:div>
            <w:div w:id="1503619404">
              <w:marLeft w:val="0"/>
              <w:marRight w:val="0"/>
              <w:marTop w:val="0"/>
              <w:marBottom w:val="0"/>
              <w:divBdr>
                <w:top w:val="none" w:sz="0" w:space="0" w:color="auto"/>
                <w:left w:val="none" w:sz="0" w:space="0" w:color="auto"/>
                <w:bottom w:val="none" w:sz="0" w:space="0" w:color="auto"/>
                <w:right w:val="none" w:sz="0" w:space="0" w:color="auto"/>
              </w:divBdr>
            </w:div>
            <w:div w:id="689599133">
              <w:marLeft w:val="0"/>
              <w:marRight w:val="0"/>
              <w:marTop w:val="0"/>
              <w:marBottom w:val="0"/>
              <w:divBdr>
                <w:top w:val="none" w:sz="0" w:space="0" w:color="auto"/>
                <w:left w:val="none" w:sz="0" w:space="0" w:color="auto"/>
                <w:bottom w:val="none" w:sz="0" w:space="0" w:color="auto"/>
                <w:right w:val="none" w:sz="0" w:space="0" w:color="auto"/>
              </w:divBdr>
            </w:div>
            <w:div w:id="499581399">
              <w:marLeft w:val="0"/>
              <w:marRight w:val="0"/>
              <w:marTop w:val="0"/>
              <w:marBottom w:val="0"/>
              <w:divBdr>
                <w:top w:val="none" w:sz="0" w:space="0" w:color="auto"/>
                <w:left w:val="none" w:sz="0" w:space="0" w:color="auto"/>
                <w:bottom w:val="none" w:sz="0" w:space="0" w:color="auto"/>
                <w:right w:val="none" w:sz="0" w:space="0" w:color="auto"/>
              </w:divBdr>
            </w:div>
            <w:div w:id="526795867">
              <w:marLeft w:val="0"/>
              <w:marRight w:val="0"/>
              <w:marTop w:val="0"/>
              <w:marBottom w:val="0"/>
              <w:divBdr>
                <w:top w:val="none" w:sz="0" w:space="0" w:color="auto"/>
                <w:left w:val="none" w:sz="0" w:space="0" w:color="auto"/>
                <w:bottom w:val="none" w:sz="0" w:space="0" w:color="auto"/>
                <w:right w:val="none" w:sz="0" w:space="0" w:color="auto"/>
              </w:divBdr>
            </w:div>
            <w:div w:id="51272682">
              <w:marLeft w:val="0"/>
              <w:marRight w:val="0"/>
              <w:marTop w:val="0"/>
              <w:marBottom w:val="0"/>
              <w:divBdr>
                <w:top w:val="none" w:sz="0" w:space="0" w:color="auto"/>
                <w:left w:val="none" w:sz="0" w:space="0" w:color="auto"/>
                <w:bottom w:val="none" w:sz="0" w:space="0" w:color="auto"/>
                <w:right w:val="none" w:sz="0" w:space="0" w:color="auto"/>
              </w:divBdr>
            </w:div>
            <w:div w:id="1306354169">
              <w:marLeft w:val="0"/>
              <w:marRight w:val="0"/>
              <w:marTop w:val="0"/>
              <w:marBottom w:val="0"/>
              <w:divBdr>
                <w:top w:val="none" w:sz="0" w:space="0" w:color="auto"/>
                <w:left w:val="none" w:sz="0" w:space="0" w:color="auto"/>
                <w:bottom w:val="none" w:sz="0" w:space="0" w:color="auto"/>
                <w:right w:val="none" w:sz="0" w:space="0" w:color="auto"/>
              </w:divBdr>
            </w:div>
            <w:div w:id="916473090">
              <w:marLeft w:val="0"/>
              <w:marRight w:val="0"/>
              <w:marTop w:val="0"/>
              <w:marBottom w:val="0"/>
              <w:divBdr>
                <w:top w:val="none" w:sz="0" w:space="0" w:color="auto"/>
                <w:left w:val="none" w:sz="0" w:space="0" w:color="auto"/>
                <w:bottom w:val="none" w:sz="0" w:space="0" w:color="auto"/>
                <w:right w:val="none" w:sz="0" w:space="0" w:color="auto"/>
              </w:divBdr>
            </w:div>
            <w:div w:id="1825781796">
              <w:marLeft w:val="0"/>
              <w:marRight w:val="0"/>
              <w:marTop w:val="0"/>
              <w:marBottom w:val="0"/>
              <w:divBdr>
                <w:top w:val="none" w:sz="0" w:space="0" w:color="auto"/>
                <w:left w:val="none" w:sz="0" w:space="0" w:color="auto"/>
                <w:bottom w:val="none" w:sz="0" w:space="0" w:color="auto"/>
                <w:right w:val="none" w:sz="0" w:space="0" w:color="auto"/>
              </w:divBdr>
            </w:div>
            <w:div w:id="1185365156">
              <w:marLeft w:val="0"/>
              <w:marRight w:val="0"/>
              <w:marTop w:val="0"/>
              <w:marBottom w:val="0"/>
              <w:divBdr>
                <w:top w:val="none" w:sz="0" w:space="0" w:color="auto"/>
                <w:left w:val="none" w:sz="0" w:space="0" w:color="auto"/>
                <w:bottom w:val="none" w:sz="0" w:space="0" w:color="auto"/>
                <w:right w:val="none" w:sz="0" w:space="0" w:color="auto"/>
              </w:divBdr>
            </w:div>
            <w:div w:id="1860898350">
              <w:marLeft w:val="0"/>
              <w:marRight w:val="0"/>
              <w:marTop w:val="0"/>
              <w:marBottom w:val="0"/>
              <w:divBdr>
                <w:top w:val="none" w:sz="0" w:space="0" w:color="auto"/>
                <w:left w:val="none" w:sz="0" w:space="0" w:color="auto"/>
                <w:bottom w:val="none" w:sz="0" w:space="0" w:color="auto"/>
                <w:right w:val="none" w:sz="0" w:space="0" w:color="auto"/>
              </w:divBdr>
            </w:div>
            <w:div w:id="209612568">
              <w:marLeft w:val="0"/>
              <w:marRight w:val="0"/>
              <w:marTop w:val="0"/>
              <w:marBottom w:val="0"/>
              <w:divBdr>
                <w:top w:val="none" w:sz="0" w:space="0" w:color="auto"/>
                <w:left w:val="none" w:sz="0" w:space="0" w:color="auto"/>
                <w:bottom w:val="none" w:sz="0" w:space="0" w:color="auto"/>
                <w:right w:val="none" w:sz="0" w:space="0" w:color="auto"/>
              </w:divBdr>
            </w:div>
            <w:div w:id="47775954">
              <w:marLeft w:val="0"/>
              <w:marRight w:val="0"/>
              <w:marTop w:val="0"/>
              <w:marBottom w:val="0"/>
              <w:divBdr>
                <w:top w:val="none" w:sz="0" w:space="0" w:color="auto"/>
                <w:left w:val="none" w:sz="0" w:space="0" w:color="auto"/>
                <w:bottom w:val="none" w:sz="0" w:space="0" w:color="auto"/>
                <w:right w:val="none" w:sz="0" w:space="0" w:color="auto"/>
              </w:divBdr>
            </w:div>
            <w:div w:id="1835220420">
              <w:marLeft w:val="0"/>
              <w:marRight w:val="0"/>
              <w:marTop w:val="0"/>
              <w:marBottom w:val="0"/>
              <w:divBdr>
                <w:top w:val="none" w:sz="0" w:space="0" w:color="auto"/>
                <w:left w:val="none" w:sz="0" w:space="0" w:color="auto"/>
                <w:bottom w:val="none" w:sz="0" w:space="0" w:color="auto"/>
                <w:right w:val="none" w:sz="0" w:space="0" w:color="auto"/>
              </w:divBdr>
            </w:div>
            <w:div w:id="282538193">
              <w:marLeft w:val="0"/>
              <w:marRight w:val="0"/>
              <w:marTop w:val="0"/>
              <w:marBottom w:val="0"/>
              <w:divBdr>
                <w:top w:val="none" w:sz="0" w:space="0" w:color="auto"/>
                <w:left w:val="none" w:sz="0" w:space="0" w:color="auto"/>
                <w:bottom w:val="none" w:sz="0" w:space="0" w:color="auto"/>
                <w:right w:val="none" w:sz="0" w:space="0" w:color="auto"/>
              </w:divBdr>
            </w:div>
            <w:div w:id="1778787239">
              <w:marLeft w:val="0"/>
              <w:marRight w:val="0"/>
              <w:marTop w:val="0"/>
              <w:marBottom w:val="0"/>
              <w:divBdr>
                <w:top w:val="none" w:sz="0" w:space="0" w:color="auto"/>
                <w:left w:val="none" w:sz="0" w:space="0" w:color="auto"/>
                <w:bottom w:val="none" w:sz="0" w:space="0" w:color="auto"/>
                <w:right w:val="none" w:sz="0" w:space="0" w:color="auto"/>
              </w:divBdr>
            </w:div>
            <w:div w:id="1539778079">
              <w:marLeft w:val="0"/>
              <w:marRight w:val="0"/>
              <w:marTop w:val="0"/>
              <w:marBottom w:val="0"/>
              <w:divBdr>
                <w:top w:val="none" w:sz="0" w:space="0" w:color="auto"/>
                <w:left w:val="none" w:sz="0" w:space="0" w:color="auto"/>
                <w:bottom w:val="none" w:sz="0" w:space="0" w:color="auto"/>
                <w:right w:val="none" w:sz="0" w:space="0" w:color="auto"/>
              </w:divBdr>
            </w:div>
            <w:div w:id="97873517">
              <w:marLeft w:val="0"/>
              <w:marRight w:val="0"/>
              <w:marTop w:val="0"/>
              <w:marBottom w:val="0"/>
              <w:divBdr>
                <w:top w:val="none" w:sz="0" w:space="0" w:color="auto"/>
                <w:left w:val="none" w:sz="0" w:space="0" w:color="auto"/>
                <w:bottom w:val="none" w:sz="0" w:space="0" w:color="auto"/>
                <w:right w:val="none" w:sz="0" w:space="0" w:color="auto"/>
              </w:divBdr>
            </w:div>
            <w:div w:id="1698970298">
              <w:marLeft w:val="0"/>
              <w:marRight w:val="0"/>
              <w:marTop w:val="0"/>
              <w:marBottom w:val="0"/>
              <w:divBdr>
                <w:top w:val="none" w:sz="0" w:space="0" w:color="auto"/>
                <w:left w:val="none" w:sz="0" w:space="0" w:color="auto"/>
                <w:bottom w:val="none" w:sz="0" w:space="0" w:color="auto"/>
                <w:right w:val="none" w:sz="0" w:space="0" w:color="auto"/>
              </w:divBdr>
            </w:div>
            <w:div w:id="100611503">
              <w:marLeft w:val="0"/>
              <w:marRight w:val="0"/>
              <w:marTop w:val="0"/>
              <w:marBottom w:val="0"/>
              <w:divBdr>
                <w:top w:val="none" w:sz="0" w:space="0" w:color="auto"/>
                <w:left w:val="none" w:sz="0" w:space="0" w:color="auto"/>
                <w:bottom w:val="none" w:sz="0" w:space="0" w:color="auto"/>
                <w:right w:val="none" w:sz="0" w:space="0" w:color="auto"/>
              </w:divBdr>
            </w:div>
            <w:div w:id="472991542">
              <w:marLeft w:val="0"/>
              <w:marRight w:val="0"/>
              <w:marTop w:val="0"/>
              <w:marBottom w:val="0"/>
              <w:divBdr>
                <w:top w:val="none" w:sz="0" w:space="0" w:color="auto"/>
                <w:left w:val="none" w:sz="0" w:space="0" w:color="auto"/>
                <w:bottom w:val="none" w:sz="0" w:space="0" w:color="auto"/>
                <w:right w:val="none" w:sz="0" w:space="0" w:color="auto"/>
              </w:divBdr>
            </w:div>
            <w:div w:id="137185127">
              <w:marLeft w:val="0"/>
              <w:marRight w:val="0"/>
              <w:marTop w:val="0"/>
              <w:marBottom w:val="0"/>
              <w:divBdr>
                <w:top w:val="none" w:sz="0" w:space="0" w:color="auto"/>
                <w:left w:val="none" w:sz="0" w:space="0" w:color="auto"/>
                <w:bottom w:val="none" w:sz="0" w:space="0" w:color="auto"/>
                <w:right w:val="none" w:sz="0" w:space="0" w:color="auto"/>
              </w:divBdr>
            </w:div>
            <w:div w:id="1459839058">
              <w:marLeft w:val="0"/>
              <w:marRight w:val="0"/>
              <w:marTop w:val="0"/>
              <w:marBottom w:val="0"/>
              <w:divBdr>
                <w:top w:val="none" w:sz="0" w:space="0" w:color="auto"/>
                <w:left w:val="none" w:sz="0" w:space="0" w:color="auto"/>
                <w:bottom w:val="none" w:sz="0" w:space="0" w:color="auto"/>
                <w:right w:val="none" w:sz="0" w:space="0" w:color="auto"/>
              </w:divBdr>
            </w:div>
            <w:div w:id="1629241630">
              <w:marLeft w:val="0"/>
              <w:marRight w:val="0"/>
              <w:marTop w:val="0"/>
              <w:marBottom w:val="0"/>
              <w:divBdr>
                <w:top w:val="none" w:sz="0" w:space="0" w:color="auto"/>
                <w:left w:val="none" w:sz="0" w:space="0" w:color="auto"/>
                <w:bottom w:val="none" w:sz="0" w:space="0" w:color="auto"/>
                <w:right w:val="none" w:sz="0" w:space="0" w:color="auto"/>
              </w:divBdr>
            </w:div>
            <w:div w:id="1076321019">
              <w:marLeft w:val="0"/>
              <w:marRight w:val="0"/>
              <w:marTop w:val="0"/>
              <w:marBottom w:val="0"/>
              <w:divBdr>
                <w:top w:val="none" w:sz="0" w:space="0" w:color="auto"/>
                <w:left w:val="none" w:sz="0" w:space="0" w:color="auto"/>
                <w:bottom w:val="none" w:sz="0" w:space="0" w:color="auto"/>
                <w:right w:val="none" w:sz="0" w:space="0" w:color="auto"/>
              </w:divBdr>
            </w:div>
            <w:div w:id="1945723689">
              <w:marLeft w:val="0"/>
              <w:marRight w:val="0"/>
              <w:marTop w:val="0"/>
              <w:marBottom w:val="0"/>
              <w:divBdr>
                <w:top w:val="none" w:sz="0" w:space="0" w:color="auto"/>
                <w:left w:val="none" w:sz="0" w:space="0" w:color="auto"/>
                <w:bottom w:val="none" w:sz="0" w:space="0" w:color="auto"/>
                <w:right w:val="none" w:sz="0" w:space="0" w:color="auto"/>
              </w:divBdr>
            </w:div>
            <w:div w:id="1013606909">
              <w:marLeft w:val="0"/>
              <w:marRight w:val="0"/>
              <w:marTop w:val="0"/>
              <w:marBottom w:val="0"/>
              <w:divBdr>
                <w:top w:val="none" w:sz="0" w:space="0" w:color="auto"/>
                <w:left w:val="none" w:sz="0" w:space="0" w:color="auto"/>
                <w:bottom w:val="none" w:sz="0" w:space="0" w:color="auto"/>
                <w:right w:val="none" w:sz="0" w:space="0" w:color="auto"/>
              </w:divBdr>
            </w:div>
            <w:div w:id="710619219">
              <w:marLeft w:val="0"/>
              <w:marRight w:val="0"/>
              <w:marTop w:val="0"/>
              <w:marBottom w:val="0"/>
              <w:divBdr>
                <w:top w:val="none" w:sz="0" w:space="0" w:color="auto"/>
                <w:left w:val="none" w:sz="0" w:space="0" w:color="auto"/>
                <w:bottom w:val="none" w:sz="0" w:space="0" w:color="auto"/>
                <w:right w:val="none" w:sz="0" w:space="0" w:color="auto"/>
              </w:divBdr>
            </w:div>
            <w:div w:id="2142989614">
              <w:marLeft w:val="0"/>
              <w:marRight w:val="0"/>
              <w:marTop w:val="0"/>
              <w:marBottom w:val="0"/>
              <w:divBdr>
                <w:top w:val="none" w:sz="0" w:space="0" w:color="auto"/>
                <w:left w:val="none" w:sz="0" w:space="0" w:color="auto"/>
                <w:bottom w:val="none" w:sz="0" w:space="0" w:color="auto"/>
                <w:right w:val="none" w:sz="0" w:space="0" w:color="auto"/>
              </w:divBdr>
            </w:div>
            <w:div w:id="467475349">
              <w:marLeft w:val="0"/>
              <w:marRight w:val="0"/>
              <w:marTop w:val="0"/>
              <w:marBottom w:val="0"/>
              <w:divBdr>
                <w:top w:val="none" w:sz="0" w:space="0" w:color="auto"/>
                <w:left w:val="none" w:sz="0" w:space="0" w:color="auto"/>
                <w:bottom w:val="none" w:sz="0" w:space="0" w:color="auto"/>
                <w:right w:val="none" w:sz="0" w:space="0" w:color="auto"/>
              </w:divBdr>
            </w:div>
            <w:div w:id="918948372">
              <w:marLeft w:val="0"/>
              <w:marRight w:val="0"/>
              <w:marTop w:val="0"/>
              <w:marBottom w:val="0"/>
              <w:divBdr>
                <w:top w:val="none" w:sz="0" w:space="0" w:color="auto"/>
                <w:left w:val="none" w:sz="0" w:space="0" w:color="auto"/>
                <w:bottom w:val="none" w:sz="0" w:space="0" w:color="auto"/>
                <w:right w:val="none" w:sz="0" w:space="0" w:color="auto"/>
              </w:divBdr>
            </w:div>
            <w:div w:id="1047945899">
              <w:marLeft w:val="0"/>
              <w:marRight w:val="0"/>
              <w:marTop w:val="0"/>
              <w:marBottom w:val="0"/>
              <w:divBdr>
                <w:top w:val="none" w:sz="0" w:space="0" w:color="auto"/>
                <w:left w:val="none" w:sz="0" w:space="0" w:color="auto"/>
                <w:bottom w:val="none" w:sz="0" w:space="0" w:color="auto"/>
                <w:right w:val="none" w:sz="0" w:space="0" w:color="auto"/>
              </w:divBdr>
            </w:div>
            <w:div w:id="1797526220">
              <w:marLeft w:val="0"/>
              <w:marRight w:val="0"/>
              <w:marTop w:val="0"/>
              <w:marBottom w:val="0"/>
              <w:divBdr>
                <w:top w:val="none" w:sz="0" w:space="0" w:color="auto"/>
                <w:left w:val="none" w:sz="0" w:space="0" w:color="auto"/>
                <w:bottom w:val="none" w:sz="0" w:space="0" w:color="auto"/>
                <w:right w:val="none" w:sz="0" w:space="0" w:color="auto"/>
              </w:divBdr>
            </w:div>
            <w:div w:id="549347196">
              <w:marLeft w:val="0"/>
              <w:marRight w:val="0"/>
              <w:marTop w:val="0"/>
              <w:marBottom w:val="0"/>
              <w:divBdr>
                <w:top w:val="none" w:sz="0" w:space="0" w:color="auto"/>
                <w:left w:val="none" w:sz="0" w:space="0" w:color="auto"/>
                <w:bottom w:val="none" w:sz="0" w:space="0" w:color="auto"/>
                <w:right w:val="none" w:sz="0" w:space="0" w:color="auto"/>
              </w:divBdr>
            </w:div>
            <w:div w:id="790904932">
              <w:marLeft w:val="0"/>
              <w:marRight w:val="0"/>
              <w:marTop w:val="0"/>
              <w:marBottom w:val="0"/>
              <w:divBdr>
                <w:top w:val="none" w:sz="0" w:space="0" w:color="auto"/>
                <w:left w:val="none" w:sz="0" w:space="0" w:color="auto"/>
                <w:bottom w:val="none" w:sz="0" w:space="0" w:color="auto"/>
                <w:right w:val="none" w:sz="0" w:space="0" w:color="auto"/>
              </w:divBdr>
            </w:div>
            <w:div w:id="1150445752">
              <w:marLeft w:val="0"/>
              <w:marRight w:val="0"/>
              <w:marTop w:val="0"/>
              <w:marBottom w:val="0"/>
              <w:divBdr>
                <w:top w:val="none" w:sz="0" w:space="0" w:color="auto"/>
                <w:left w:val="none" w:sz="0" w:space="0" w:color="auto"/>
                <w:bottom w:val="none" w:sz="0" w:space="0" w:color="auto"/>
                <w:right w:val="none" w:sz="0" w:space="0" w:color="auto"/>
              </w:divBdr>
            </w:div>
            <w:div w:id="1966621712">
              <w:marLeft w:val="0"/>
              <w:marRight w:val="0"/>
              <w:marTop w:val="0"/>
              <w:marBottom w:val="0"/>
              <w:divBdr>
                <w:top w:val="none" w:sz="0" w:space="0" w:color="auto"/>
                <w:left w:val="none" w:sz="0" w:space="0" w:color="auto"/>
                <w:bottom w:val="none" w:sz="0" w:space="0" w:color="auto"/>
                <w:right w:val="none" w:sz="0" w:space="0" w:color="auto"/>
              </w:divBdr>
            </w:div>
            <w:div w:id="993483925">
              <w:marLeft w:val="0"/>
              <w:marRight w:val="0"/>
              <w:marTop w:val="0"/>
              <w:marBottom w:val="0"/>
              <w:divBdr>
                <w:top w:val="none" w:sz="0" w:space="0" w:color="auto"/>
                <w:left w:val="none" w:sz="0" w:space="0" w:color="auto"/>
                <w:bottom w:val="none" w:sz="0" w:space="0" w:color="auto"/>
                <w:right w:val="none" w:sz="0" w:space="0" w:color="auto"/>
              </w:divBdr>
            </w:div>
            <w:div w:id="1992975899">
              <w:marLeft w:val="0"/>
              <w:marRight w:val="0"/>
              <w:marTop w:val="0"/>
              <w:marBottom w:val="0"/>
              <w:divBdr>
                <w:top w:val="none" w:sz="0" w:space="0" w:color="auto"/>
                <w:left w:val="none" w:sz="0" w:space="0" w:color="auto"/>
                <w:bottom w:val="none" w:sz="0" w:space="0" w:color="auto"/>
                <w:right w:val="none" w:sz="0" w:space="0" w:color="auto"/>
              </w:divBdr>
            </w:div>
            <w:div w:id="1365014457">
              <w:marLeft w:val="0"/>
              <w:marRight w:val="0"/>
              <w:marTop w:val="0"/>
              <w:marBottom w:val="0"/>
              <w:divBdr>
                <w:top w:val="none" w:sz="0" w:space="0" w:color="auto"/>
                <w:left w:val="none" w:sz="0" w:space="0" w:color="auto"/>
                <w:bottom w:val="none" w:sz="0" w:space="0" w:color="auto"/>
                <w:right w:val="none" w:sz="0" w:space="0" w:color="auto"/>
              </w:divBdr>
            </w:div>
            <w:div w:id="275404481">
              <w:marLeft w:val="0"/>
              <w:marRight w:val="0"/>
              <w:marTop w:val="0"/>
              <w:marBottom w:val="0"/>
              <w:divBdr>
                <w:top w:val="none" w:sz="0" w:space="0" w:color="auto"/>
                <w:left w:val="none" w:sz="0" w:space="0" w:color="auto"/>
                <w:bottom w:val="none" w:sz="0" w:space="0" w:color="auto"/>
                <w:right w:val="none" w:sz="0" w:space="0" w:color="auto"/>
              </w:divBdr>
            </w:div>
            <w:div w:id="1195652223">
              <w:marLeft w:val="0"/>
              <w:marRight w:val="0"/>
              <w:marTop w:val="0"/>
              <w:marBottom w:val="0"/>
              <w:divBdr>
                <w:top w:val="none" w:sz="0" w:space="0" w:color="auto"/>
                <w:left w:val="none" w:sz="0" w:space="0" w:color="auto"/>
                <w:bottom w:val="none" w:sz="0" w:space="0" w:color="auto"/>
                <w:right w:val="none" w:sz="0" w:space="0" w:color="auto"/>
              </w:divBdr>
            </w:div>
            <w:div w:id="1987588973">
              <w:marLeft w:val="0"/>
              <w:marRight w:val="0"/>
              <w:marTop w:val="0"/>
              <w:marBottom w:val="0"/>
              <w:divBdr>
                <w:top w:val="none" w:sz="0" w:space="0" w:color="auto"/>
                <w:left w:val="none" w:sz="0" w:space="0" w:color="auto"/>
                <w:bottom w:val="none" w:sz="0" w:space="0" w:color="auto"/>
                <w:right w:val="none" w:sz="0" w:space="0" w:color="auto"/>
              </w:divBdr>
            </w:div>
            <w:div w:id="1797025434">
              <w:marLeft w:val="0"/>
              <w:marRight w:val="0"/>
              <w:marTop w:val="0"/>
              <w:marBottom w:val="0"/>
              <w:divBdr>
                <w:top w:val="none" w:sz="0" w:space="0" w:color="auto"/>
                <w:left w:val="none" w:sz="0" w:space="0" w:color="auto"/>
                <w:bottom w:val="none" w:sz="0" w:space="0" w:color="auto"/>
                <w:right w:val="none" w:sz="0" w:space="0" w:color="auto"/>
              </w:divBdr>
            </w:div>
            <w:div w:id="827481047">
              <w:marLeft w:val="0"/>
              <w:marRight w:val="0"/>
              <w:marTop w:val="0"/>
              <w:marBottom w:val="0"/>
              <w:divBdr>
                <w:top w:val="none" w:sz="0" w:space="0" w:color="auto"/>
                <w:left w:val="none" w:sz="0" w:space="0" w:color="auto"/>
                <w:bottom w:val="none" w:sz="0" w:space="0" w:color="auto"/>
                <w:right w:val="none" w:sz="0" w:space="0" w:color="auto"/>
              </w:divBdr>
            </w:div>
            <w:div w:id="1780828459">
              <w:marLeft w:val="0"/>
              <w:marRight w:val="0"/>
              <w:marTop w:val="0"/>
              <w:marBottom w:val="0"/>
              <w:divBdr>
                <w:top w:val="none" w:sz="0" w:space="0" w:color="auto"/>
                <w:left w:val="none" w:sz="0" w:space="0" w:color="auto"/>
                <w:bottom w:val="none" w:sz="0" w:space="0" w:color="auto"/>
                <w:right w:val="none" w:sz="0" w:space="0" w:color="auto"/>
              </w:divBdr>
            </w:div>
            <w:div w:id="43797592">
              <w:marLeft w:val="0"/>
              <w:marRight w:val="0"/>
              <w:marTop w:val="0"/>
              <w:marBottom w:val="0"/>
              <w:divBdr>
                <w:top w:val="none" w:sz="0" w:space="0" w:color="auto"/>
                <w:left w:val="none" w:sz="0" w:space="0" w:color="auto"/>
                <w:bottom w:val="none" w:sz="0" w:space="0" w:color="auto"/>
                <w:right w:val="none" w:sz="0" w:space="0" w:color="auto"/>
              </w:divBdr>
            </w:div>
            <w:div w:id="1669138498">
              <w:marLeft w:val="0"/>
              <w:marRight w:val="0"/>
              <w:marTop w:val="0"/>
              <w:marBottom w:val="0"/>
              <w:divBdr>
                <w:top w:val="none" w:sz="0" w:space="0" w:color="auto"/>
                <w:left w:val="none" w:sz="0" w:space="0" w:color="auto"/>
                <w:bottom w:val="none" w:sz="0" w:space="0" w:color="auto"/>
                <w:right w:val="none" w:sz="0" w:space="0" w:color="auto"/>
              </w:divBdr>
            </w:div>
            <w:div w:id="1717003763">
              <w:marLeft w:val="0"/>
              <w:marRight w:val="0"/>
              <w:marTop w:val="0"/>
              <w:marBottom w:val="0"/>
              <w:divBdr>
                <w:top w:val="none" w:sz="0" w:space="0" w:color="auto"/>
                <w:left w:val="none" w:sz="0" w:space="0" w:color="auto"/>
                <w:bottom w:val="none" w:sz="0" w:space="0" w:color="auto"/>
                <w:right w:val="none" w:sz="0" w:space="0" w:color="auto"/>
              </w:divBdr>
            </w:div>
            <w:div w:id="1284918294">
              <w:marLeft w:val="0"/>
              <w:marRight w:val="0"/>
              <w:marTop w:val="0"/>
              <w:marBottom w:val="0"/>
              <w:divBdr>
                <w:top w:val="none" w:sz="0" w:space="0" w:color="auto"/>
                <w:left w:val="none" w:sz="0" w:space="0" w:color="auto"/>
                <w:bottom w:val="none" w:sz="0" w:space="0" w:color="auto"/>
                <w:right w:val="none" w:sz="0" w:space="0" w:color="auto"/>
              </w:divBdr>
            </w:div>
            <w:div w:id="17198881">
              <w:marLeft w:val="0"/>
              <w:marRight w:val="0"/>
              <w:marTop w:val="0"/>
              <w:marBottom w:val="0"/>
              <w:divBdr>
                <w:top w:val="none" w:sz="0" w:space="0" w:color="auto"/>
                <w:left w:val="none" w:sz="0" w:space="0" w:color="auto"/>
                <w:bottom w:val="none" w:sz="0" w:space="0" w:color="auto"/>
                <w:right w:val="none" w:sz="0" w:space="0" w:color="auto"/>
              </w:divBdr>
            </w:div>
            <w:div w:id="1734888398">
              <w:marLeft w:val="0"/>
              <w:marRight w:val="0"/>
              <w:marTop w:val="0"/>
              <w:marBottom w:val="0"/>
              <w:divBdr>
                <w:top w:val="none" w:sz="0" w:space="0" w:color="auto"/>
                <w:left w:val="none" w:sz="0" w:space="0" w:color="auto"/>
                <w:bottom w:val="none" w:sz="0" w:space="0" w:color="auto"/>
                <w:right w:val="none" w:sz="0" w:space="0" w:color="auto"/>
              </w:divBdr>
            </w:div>
            <w:div w:id="969046658">
              <w:marLeft w:val="0"/>
              <w:marRight w:val="0"/>
              <w:marTop w:val="0"/>
              <w:marBottom w:val="0"/>
              <w:divBdr>
                <w:top w:val="none" w:sz="0" w:space="0" w:color="auto"/>
                <w:left w:val="none" w:sz="0" w:space="0" w:color="auto"/>
                <w:bottom w:val="none" w:sz="0" w:space="0" w:color="auto"/>
                <w:right w:val="none" w:sz="0" w:space="0" w:color="auto"/>
              </w:divBdr>
            </w:div>
            <w:div w:id="1918049419">
              <w:marLeft w:val="0"/>
              <w:marRight w:val="0"/>
              <w:marTop w:val="0"/>
              <w:marBottom w:val="0"/>
              <w:divBdr>
                <w:top w:val="none" w:sz="0" w:space="0" w:color="auto"/>
                <w:left w:val="none" w:sz="0" w:space="0" w:color="auto"/>
                <w:bottom w:val="none" w:sz="0" w:space="0" w:color="auto"/>
                <w:right w:val="none" w:sz="0" w:space="0" w:color="auto"/>
              </w:divBdr>
            </w:div>
            <w:div w:id="435100474">
              <w:marLeft w:val="0"/>
              <w:marRight w:val="0"/>
              <w:marTop w:val="0"/>
              <w:marBottom w:val="0"/>
              <w:divBdr>
                <w:top w:val="none" w:sz="0" w:space="0" w:color="auto"/>
                <w:left w:val="none" w:sz="0" w:space="0" w:color="auto"/>
                <w:bottom w:val="none" w:sz="0" w:space="0" w:color="auto"/>
                <w:right w:val="none" w:sz="0" w:space="0" w:color="auto"/>
              </w:divBdr>
            </w:div>
            <w:div w:id="2128356244">
              <w:marLeft w:val="0"/>
              <w:marRight w:val="0"/>
              <w:marTop w:val="0"/>
              <w:marBottom w:val="0"/>
              <w:divBdr>
                <w:top w:val="none" w:sz="0" w:space="0" w:color="auto"/>
                <w:left w:val="none" w:sz="0" w:space="0" w:color="auto"/>
                <w:bottom w:val="none" w:sz="0" w:space="0" w:color="auto"/>
                <w:right w:val="none" w:sz="0" w:space="0" w:color="auto"/>
              </w:divBdr>
            </w:div>
            <w:div w:id="1875649435">
              <w:marLeft w:val="0"/>
              <w:marRight w:val="0"/>
              <w:marTop w:val="0"/>
              <w:marBottom w:val="0"/>
              <w:divBdr>
                <w:top w:val="none" w:sz="0" w:space="0" w:color="auto"/>
                <w:left w:val="none" w:sz="0" w:space="0" w:color="auto"/>
                <w:bottom w:val="none" w:sz="0" w:space="0" w:color="auto"/>
                <w:right w:val="none" w:sz="0" w:space="0" w:color="auto"/>
              </w:divBdr>
            </w:div>
            <w:div w:id="94712772">
              <w:marLeft w:val="0"/>
              <w:marRight w:val="0"/>
              <w:marTop w:val="0"/>
              <w:marBottom w:val="0"/>
              <w:divBdr>
                <w:top w:val="none" w:sz="0" w:space="0" w:color="auto"/>
                <w:left w:val="none" w:sz="0" w:space="0" w:color="auto"/>
                <w:bottom w:val="none" w:sz="0" w:space="0" w:color="auto"/>
                <w:right w:val="none" w:sz="0" w:space="0" w:color="auto"/>
              </w:divBdr>
            </w:div>
            <w:div w:id="7605527">
              <w:marLeft w:val="0"/>
              <w:marRight w:val="0"/>
              <w:marTop w:val="0"/>
              <w:marBottom w:val="0"/>
              <w:divBdr>
                <w:top w:val="none" w:sz="0" w:space="0" w:color="auto"/>
                <w:left w:val="none" w:sz="0" w:space="0" w:color="auto"/>
                <w:bottom w:val="none" w:sz="0" w:space="0" w:color="auto"/>
                <w:right w:val="none" w:sz="0" w:space="0" w:color="auto"/>
              </w:divBdr>
            </w:div>
            <w:div w:id="844367203">
              <w:marLeft w:val="0"/>
              <w:marRight w:val="0"/>
              <w:marTop w:val="0"/>
              <w:marBottom w:val="0"/>
              <w:divBdr>
                <w:top w:val="none" w:sz="0" w:space="0" w:color="auto"/>
                <w:left w:val="none" w:sz="0" w:space="0" w:color="auto"/>
                <w:bottom w:val="none" w:sz="0" w:space="0" w:color="auto"/>
                <w:right w:val="none" w:sz="0" w:space="0" w:color="auto"/>
              </w:divBdr>
            </w:div>
            <w:div w:id="1038161873">
              <w:marLeft w:val="0"/>
              <w:marRight w:val="0"/>
              <w:marTop w:val="0"/>
              <w:marBottom w:val="0"/>
              <w:divBdr>
                <w:top w:val="none" w:sz="0" w:space="0" w:color="auto"/>
                <w:left w:val="none" w:sz="0" w:space="0" w:color="auto"/>
                <w:bottom w:val="none" w:sz="0" w:space="0" w:color="auto"/>
                <w:right w:val="none" w:sz="0" w:space="0" w:color="auto"/>
              </w:divBdr>
            </w:div>
            <w:div w:id="881557496">
              <w:marLeft w:val="0"/>
              <w:marRight w:val="0"/>
              <w:marTop w:val="0"/>
              <w:marBottom w:val="0"/>
              <w:divBdr>
                <w:top w:val="none" w:sz="0" w:space="0" w:color="auto"/>
                <w:left w:val="none" w:sz="0" w:space="0" w:color="auto"/>
                <w:bottom w:val="none" w:sz="0" w:space="0" w:color="auto"/>
                <w:right w:val="none" w:sz="0" w:space="0" w:color="auto"/>
              </w:divBdr>
            </w:div>
            <w:div w:id="2111393926">
              <w:marLeft w:val="0"/>
              <w:marRight w:val="0"/>
              <w:marTop w:val="0"/>
              <w:marBottom w:val="0"/>
              <w:divBdr>
                <w:top w:val="none" w:sz="0" w:space="0" w:color="auto"/>
                <w:left w:val="none" w:sz="0" w:space="0" w:color="auto"/>
                <w:bottom w:val="none" w:sz="0" w:space="0" w:color="auto"/>
                <w:right w:val="none" w:sz="0" w:space="0" w:color="auto"/>
              </w:divBdr>
            </w:div>
            <w:div w:id="834145708">
              <w:marLeft w:val="0"/>
              <w:marRight w:val="0"/>
              <w:marTop w:val="0"/>
              <w:marBottom w:val="0"/>
              <w:divBdr>
                <w:top w:val="none" w:sz="0" w:space="0" w:color="auto"/>
                <w:left w:val="none" w:sz="0" w:space="0" w:color="auto"/>
                <w:bottom w:val="none" w:sz="0" w:space="0" w:color="auto"/>
                <w:right w:val="none" w:sz="0" w:space="0" w:color="auto"/>
              </w:divBdr>
            </w:div>
            <w:div w:id="67583430">
              <w:marLeft w:val="0"/>
              <w:marRight w:val="0"/>
              <w:marTop w:val="0"/>
              <w:marBottom w:val="0"/>
              <w:divBdr>
                <w:top w:val="none" w:sz="0" w:space="0" w:color="auto"/>
                <w:left w:val="none" w:sz="0" w:space="0" w:color="auto"/>
                <w:bottom w:val="none" w:sz="0" w:space="0" w:color="auto"/>
                <w:right w:val="none" w:sz="0" w:space="0" w:color="auto"/>
              </w:divBdr>
            </w:div>
            <w:div w:id="1563440903">
              <w:marLeft w:val="0"/>
              <w:marRight w:val="0"/>
              <w:marTop w:val="0"/>
              <w:marBottom w:val="0"/>
              <w:divBdr>
                <w:top w:val="none" w:sz="0" w:space="0" w:color="auto"/>
                <w:left w:val="none" w:sz="0" w:space="0" w:color="auto"/>
                <w:bottom w:val="none" w:sz="0" w:space="0" w:color="auto"/>
                <w:right w:val="none" w:sz="0" w:space="0" w:color="auto"/>
              </w:divBdr>
            </w:div>
            <w:div w:id="495002112">
              <w:marLeft w:val="0"/>
              <w:marRight w:val="0"/>
              <w:marTop w:val="0"/>
              <w:marBottom w:val="0"/>
              <w:divBdr>
                <w:top w:val="none" w:sz="0" w:space="0" w:color="auto"/>
                <w:left w:val="none" w:sz="0" w:space="0" w:color="auto"/>
                <w:bottom w:val="none" w:sz="0" w:space="0" w:color="auto"/>
                <w:right w:val="none" w:sz="0" w:space="0" w:color="auto"/>
              </w:divBdr>
            </w:div>
            <w:div w:id="1633167576">
              <w:marLeft w:val="0"/>
              <w:marRight w:val="0"/>
              <w:marTop w:val="0"/>
              <w:marBottom w:val="0"/>
              <w:divBdr>
                <w:top w:val="none" w:sz="0" w:space="0" w:color="auto"/>
                <w:left w:val="none" w:sz="0" w:space="0" w:color="auto"/>
                <w:bottom w:val="none" w:sz="0" w:space="0" w:color="auto"/>
                <w:right w:val="none" w:sz="0" w:space="0" w:color="auto"/>
              </w:divBdr>
            </w:div>
            <w:div w:id="207228686">
              <w:marLeft w:val="0"/>
              <w:marRight w:val="0"/>
              <w:marTop w:val="0"/>
              <w:marBottom w:val="0"/>
              <w:divBdr>
                <w:top w:val="none" w:sz="0" w:space="0" w:color="auto"/>
                <w:left w:val="none" w:sz="0" w:space="0" w:color="auto"/>
                <w:bottom w:val="none" w:sz="0" w:space="0" w:color="auto"/>
                <w:right w:val="none" w:sz="0" w:space="0" w:color="auto"/>
              </w:divBdr>
            </w:div>
            <w:div w:id="302127190">
              <w:marLeft w:val="0"/>
              <w:marRight w:val="0"/>
              <w:marTop w:val="0"/>
              <w:marBottom w:val="0"/>
              <w:divBdr>
                <w:top w:val="none" w:sz="0" w:space="0" w:color="auto"/>
                <w:left w:val="none" w:sz="0" w:space="0" w:color="auto"/>
                <w:bottom w:val="none" w:sz="0" w:space="0" w:color="auto"/>
                <w:right w:val="none" w:sz="0" w:space="0" w:color="auto"/>
              </w:divBdr>
            </w:div>
            <w:div w:id="773600596">
              <w:marLeft w:val="0"/>
              <w:marRight w:val="0"/>
              <w:marTop w:val="0"/>
              <w:marBottom w:val="0"/>
              <w:divBdr>
                <w:top w:val="none" w:sz="0" w:space="0" w:color="auto"/>
                <w:left w:val="none" w:sz="0" w:space="0" w:color="auto"/>
                <w:bottom w:val="none" w:sz="0" w:space="0" w:color="auto"/>
                <w:right w:val="none" w:sz="0" w:space="0" w:color="auto"/>
              </w:divBdr>
            </w:div>
            <w:div w:id="1966308139">
              <w:marLeft w:val="0"/>
              <w:marRight w:val="0"/>
              <w:marTop w:val="0"/>
              <w:marBottom w:val="0"/>
              <w:divBdr>
                <w:top w:val="none" w:sz="0" w:space="0" w:color="auto"/>
                <w:left w:val="none" w:sz="0" w:space="0" w:color="auto"/>
                <w:bottom w:val="none" w:sz="0" w:space="0" w:color="auto"/>
                <w:right w:val="none" w:sz="0" w:space="0" w:color="auto"/>
              </w:divBdr>
            </w:div>
            <w:div w:id="1101492036">
              <w:marLeft w:val="0"/>
              <w:marRight w:val="0"/>
              <w:marTop w:val="0"/>
              <w:marBottom w:val="0"/>
              <w:divBdr>
                <w:top w:val="none" w:sz="0" w:space="0" w:color="auto"/>
                <w:left w:val="none" w:sz="0" w:space="0" w:color="auto"/>
                <w:bottom w:val="none" w:sz="0" w:space="0" w:color="auto"/>
                <w:right w:val="none" w:sz="0" w:space="0" w:color="auto"/>
              </w:divBdr>
            </w:div>
            <w:div w:id="471020947">
              <w:marLeft w:val="0"/>
              <w:marRight w:val="0"/>
              <w:marTop w:val="0"/>
              <w:marBottom w:val="0"/>
              <w:divBdr>
                <w:top w:val="none" w:sz="0" w:space="0" w:color="auto"/>
                <w:left w:val="none" w:sz="0" w:space="0" w:color="auto"/>
                <w:bottom w:val="none" w:sz="0" w:space="0" w:color="auto"/>
                <w:right w:val="none" w:sz="0" w:space="0" w:color="auto"/>
              </w:divBdr>
            </w:div>
            <w:div w:id="1538816352">
              <w:marLeft w:val="0"/>
              <w:marRight w:val="0"/>
              <w:marTop w:val="0"/>
              <w:marBottom w:val="0"/>
              <w:divBdr>
                <w:top w:val="none" w:sz="0" w:space="0" w:color="auto"/>
                <w:left w:val="none" w:sz="0" w:space="0" w:color="auto"/>
                <w:bottom w:val="none" w:sz="0" w:space="0" w:color="auto"/>
                <w:right w:val="none" w:sz="0" w:space="0" w:color="auto"/>
              </w:divBdr>
            </w:div>
            <w:div w:id="1920022813">
              <w:marLeft w:val="0"/>
              <w:marRight w:val="0"/>
              <w:marTop w:val="0"/>
              <w:marBottom w:val="0"/>
              <w:divBdr>
                <w:top w:val="none" w:sz="0" w:space="0" w:color="auto"/>
                <w:left w:val="none" w:sz="0" w:space="0" w:color="auto"/>
                <w:bottom w:val="none" w:sz="0" w:space="0" w:color="auto"/>
                <w:right w:val="none" w:sz="0" w:space="0" w:color="auto"/>
              </w:divBdr>
            </w:div>
            <w:div w:id="620653085">
              <w:marLeft w:val="0"/>
              <w:marRight w:val="0"/>
              <w:marTop w:val="0"/>
              <w:marBottom w:val="0"/>
              <w:divBdr>
                <w:top w:val="none" w:sz="0" w:space="0" w:color="auto"/>
                <w:left w:val="none" w:sz="0" w:space="0" w:color="auto"/>
                <w:bottom w:val="none" w:sz="0" w:space="0" w:color="auto"/>
                <w:right w:val="none" w:sz="0" w:space="0" w:color="auto"/>
              </w:divBdr>
            </w:div>
            <w:div w:id="213587375">
              <w:marLeft w:val="0"/>
              <w:marRight w:val="0"/>
              <w:marTop w:val="0"/>
              <w:marBottom w:val="0"/>
              <w:divBdr>
                <w:top w:val="none" w:sz="0" w:space="0" w:color="auto"/>
                <w:left w:val="none" w:sz="0" w:space="0" w:color="auto"/>
                <w:bottom w:val="none" w:sz="0" w:space="0" w:color="auto"/>
                <w:right w:val="none" w:sz="0" w:space="0" w:color="auto"/>
              </w:divBdr>
            </w:div>
            <w:div w:id="1799252587">
              <w:marLeft w:val="0"/>
              <w:marRight w:val="0"/>
              <w:marTop w:val="0"/>
              <w:marBottom w:val="0"/>
              <w:divBdr>
                <w:top w:val="none" w:sz="0" w:space="0" w:color="auto"/>
                <w:left w:val="none" w:sz="0" w:space="0" w:color="auto"/>
                <w:bottom w:val="none" w:sz="0" w:space="0" w:color="auto"/>
                <w:right w:val="none" w:sz="0" w:space="0" w:color="auto"/>
              </w:divBdr>
            </w:div>
            <w:div w:id="704258452">
              <w:marLeft w:val="0"/>
              <w:marRight w:val="0"/>
              <w:marTop w:val="0"/>
              <w:marBottom w:val="0"/>
              <w:divBdr>
                <w:top w:val="none" w:sz="0" w:space="0" w:color="auto"/>
                <w:left w:val="none" w:sz="0" w:space="0" w:color="auto"/>
                <w:bottom w:val="none" w:sz="0" w:space="0" w:color="auto"/>
                <w:right w:val="none" w:sz="0" w:space="0" w:color="auto"/>
              </w:divBdr>
            </w:div>
            <w:div w:id="1241015985">
              <w:marLeft w:val="0"/>
              <w:marRight w:val="0"/>
              <w:marTop w:val="0"/>
              <w:marBottom w:val="0"/>
              <w:divBdr>
                <w:top w:val="none" w:sz="0" w:space="0" w:color="auto"/>
                <w:left w:val="none" w:sz="0" w:space="0" w:color="auto"/>
                <w:bottom w:val="none" w:sz="0" w:space="0" w:color="auto"/>
                <w:right w:val="none" w:sz="0" w:space="0" w:color="auto"/>
              </w:divBdr>
            </w:div>
            <w:div w:id="1016732255">
              <w:marLeft w:val="0"/>
              <w:marRight w:val="0"/>
              <w:marTop w:val="0"/>
              <w:marBottom w:val="0"/>
              <w:divBdr>
                <w:top w:val="none" w:sz="0" w:space="0" w:color="auto"/>
                <w:left w:val="none" w:sz="0" w:space="0" w:color="auto"/>
                <w:bottom w:val="none" w:sz="0" w:space="0" w:color="auto"/>
                <w:right w:val="none" w:sz="0" w:space="0" w:color="auto"/>
              </w:divBdr>
            </w:div>
            <w:div w:id="1314680166">
              <w:marLeft w:val="0"/>
              <w:marRight w:val="0"/>
              <w:marTop w:val="0"/>
              <w:marBottom w:val="0"/>
              <w:divBdr>
                <w:top w:val="none" w:sz="0" w:space="0" w:color="auto"/>
                <w:left w:val="none" w:sz="0" w:space="0" w:color="auto"/>
                <w:bottom w:val="none" w:sz="0" w:space="0" w:color="auto"/>
                <w:right w:val="none" w:sz="0" w:space="0" w:color="auto"/>
              </w:divBdr>
            </w:div>
            <w:div w:id="2130662689">
              <w:marLeft w:val="0"/>
              <w:marRight w:val="0"/>
              <w:marTop w:val="0"/>
              <w:marBottom w:val="0"/>
              <w:divBdr>
                <w:top w:val="none" w:sz="0" w:space="0" w:color="auto"/>
                <w:left w:val="none" w:sz="0" w:space="0" w:color="auto"/>
                <w:bottom w:val="none" w:sz="0" w:space="0" w:color="auto"/>
                <w:right w:val="none" w:sz="0" w:space="0" w:color="auto"/>
              </w:divBdr>
            </w:div>
            <w:div w:id="2146728426">
              <w:marLeft w:val="0"/>
              <w:marRight w:val="0"/>
              <w:marTop w:val="0"/>
              <w:marBottom w:val="0"/>
              <w:divBdr>
                <w:top w:val="none" w:sz="0" w:space="0" w:color="auto"/>
                <w:left w:val="none" w:sz="0" w:space="0" w:color="auto"/>
                <w:bottom w:val="none" w:sz="0" w:space="0" w:color="auto"/>
                <w:right w:val="none" w:sz="0" w:space="0" w:color="auto"/>
              </w:divBdr>
            </w:div>
            <w:div w:id="717896665">
              <w:marLeft w:val="0"/>
              <w:marRight w:val="0"/>
              <w:marTop w:val="0"/>
              <w:marBottom w:val="0"/>
              <w:divBdr>
                <w:top w:val="none" w:sz="0" w:space="0" w:color="auto"/>
                <w:left w:val="none" w:sz="0" w:space="0" w:color="auto"/>
                <w:bottom w:val="none" w:sz="0" w:space="0" w:color="auto"/>
                <w:right w:val="none" w:sz="0" w:space="0" w:color="auto"/>
              </w:divBdr>
            </w:div>
            <w:div w:id="2085293927">
              <w:marLeft w:val="0"/>
              <w:marRight w:val="0"/>
              <w:marTop w:val="0"/>
              <w:marBottom w:val="0"/>
              <w:divBdr>
                <w:top w:val="none" w:sz="0" w:space="0" w:color="auto"/>
                <w:left w:val="none" w:sz="0" w:space="0" w:color="auto"/>
                <w:bottom w:val="none" w:sz="0" w:space="0" w:color="auto"/>
                <w:right w:val="none" w:sz="0" w:space="0" w:color="auto"/>
              </w:divBdr>
            </w:div>
            <w:div w:id="1661078689">
              <w:marLeft w:val="0"/>
              <w:marRight w:val="0"/>
              <w:marTop w:val="0"/>
              <w:marBottom w:val="0"/>
              <w:divBdr>
                <w:top w:val="none" w:sz="0" w:space="0" w:color="auto"/>
                <w:left w:val="none" w:sz="0" w:space="0" w:color="auto"/>
                <w:bottom w:val="none" w:sz="0" w:space="0" w:color="auto"/>
                <w:right w:val="none" w:sz="0" w:space="0" w:color="auto"/>
              </w:divBdr>
            </w:div>
            <w:div w:id="196890961">
              <w:marLeft w:val="0"/>
              <w:marRight w:val="0"/>
              <w:marTop w:val="0"/>
              <w:marBottom w:val="0"/>
              <w:divBdr>
                <w:top w:val="none" w:sz="0" w:space="0" w:color="auto"/>
                <w:left w:val="none" w:sz="0" w:space="0" w:color="auto"/>
                <w:bottom w:val="none" w:sz="0" w:space="0" w:color="auto"/>
                <w:right w:val="none" w:sz="0" w:space="0" w:color="auto"/>
              </w:divBdr>
            </w:div>
            <w:div w:id="779103563">
              <w:marLeft w:val="0"/>
              <w:marRight w:val="0"/>
              <w:marTop w:val="0"/>
              <w:marBottom w:val="0"/>
              <w:divBdr>
                <w:top w:val="none" w:sz="0" w:space="0" w:color="auto"/>
                <w:left w:val="none" w:sz="0" w:space="0" w:color="auto"/>
                <w:bottom w:val="none" w:sz="0" w:space="0" w:color="auto"/>
                <w:right w:val="none" w:sz="0" w:space="0" w:color="auto"/>
              </w:divBdr>
            </w:div>
            <w:div w:id="941961771">
              <w:marLeft w:val="0"/>
              <w:marRight w:val="0"/>
              <w:marTop w:val="0"/>
              <w:marBottom w:val="0"/>
              <w:divBdr>
                <w:top w:val="none" w:sz="0" w:space="0" w:color="auto"/>
                <w:left w:val="none" w:sz="0" w:space="0" w:color="auto"/>
                <w:bottom w:val="none" w:sz="0" w:space="0" w:color="auto"/>
                <w:right w:val="none" w:sz="0" w:space="0" w:color="auto"/>
              </w:divBdr>
            </w:div>
            <w:div w:id="993223183">
              <w:marLeft w:val="0"/>
              <w:marRight w:val="0"/>
              <w:marTop w:val="0"/>
              <w:marBottom w:val="0"/>
              <w:divBdr>
                <w:top w:val="none" w:sz="0" w:space="0" w:color="auto"/>
                <w:left w:val="none" w:sz="0" w:space="0" w:color="auto"/>
                <w:bottom w:val="none" w:sz="0" w:space="0" w:color="auto"/>
                <w:right w:val="none" w:sz="0" w:space="0" w:color="auto"/>
              </w:divBdr>
            </w:div>
            <w:div w:id="2030522876">
              <w:marLeft w:val="0"/>
              <w:marRight w:val="0"/>
              <w:marTop w:val="0"/>
              <w:marBottom w:val="0"/>
              <w:divBdr>
                <w:top w:val="none" w:sz="0" w:space="0" w:color="auto"/>
                <w:left w:val="none" w:sz="0" w:space="0" w:color="auto"/>
                <w:bottom w:val="none" w:sz="0" w:space="0" w:color="auto"/>
                <w:right w:val="none" w:sz="0" w:space="0" w:color="auto"/>
              </w:divBdr>
            </w:div>
            <w:div w:id="1128159187">
              <w:marLeft w:val="0"/>
              <w:marRight w:val="0"/>
              <w:marTop w:val="0"/>
              <w:marBottom w:val="0"/>
              <w:divBdr>
                <w:top w:val="none" w:sz="0" w:space="0" w:color="auto"/>
                <w:left w:val="none" w:sz="0" w:space="0" w:color="auto"/>
                <w:bottom w:val="none" w:sz="0" w:space="0" w:color="auto"/>
                <w:right w:val="none" w:sz="0" w:space="0" w:color="auto"/>
              </w:divBdr>
            </w:div>
            <w:div w:id="1286430610">
              <w:marLeft w:val="0"/>
              <w:marRight w:val="0"/>
              <w:marTop w:val="0"/>
              <w:marBottom w:val="0"/>
              <w:divBdr>
                <w:top w:val="none" w:sz="0" w:space="0" w:color="auto"/>
                <w:left w:val="none" w:sz="0" w:space="0" w:color="auto"/>
                <w:bottom w:val="none" w:sz="0" w:space="0" w:color="auto"/>
                <w:right w:val="none" w:sz="0" w:space="0" w:color="auto"/>
              </w:divBdr>
            </w:div>
            <w:div w:id="48119955">
              <w:marLeft w:val="0"/>
              <w:marRight w:val="0"/>
              <w:marTop w:val="0"/>
              <w:marBottom w:val="0"/>
              <w:divBdr>
                <w:top w:val="none" w:sz="0" w:space="0" w:color="auto"/>
                <w:left w:val="none" w:sz="0" w:space="0" w:color="auto"/>
                <w:bottom w:val="none" w:sz="0" w:space="0" w:color="auto"/>
                <w:right w:val="none" w:sz="0" w:space="0" w:color="auto"/>
              </w:divBdr>
            </w:div>
            <w:div w:id="1539974752">
              <w:marLeft w:val="0"/>
              <w:marRight w:val="0"/>
              <w:marTop w:val="0"/>
              <w:marBottom w:val="0"/>
              <w:divBdr>
                <w:top w:val="none" w:sz="0" w:space="0" w:color="auto"/>
                <w:left w:val="none" w:sz="0" w:space="0" w:color="auto"/>
                <w:bottom w:val="none" w:sz="0" w:space="0" w:color="auto"/>
                <w:right w:val="none" w:sz="0" w:space="0" w:color="auto"/>
              </w:divBdr>
            </w:div>
            <w:div w:id="970599727">
              <w:marLeft w:val="0"/>
              <w:marRight w:val="0"/>
              <w:marTop w:val="0"/>
              <w:marBottom w:val="0"/>
              <w:divBdr>
                <w:top w:val="none" w:sz="0" w:space="0" w:color="auto"/>
                <w:left w:val="none" w:sz="0" w:space="0" w:color="auto"/>
                <w:bottom w:val="none" w:sz="0" w:space="0" w:color="auto"/>
                <w:right w:val="none" w:sz="0" w:space="0" w:color="auto"/>
              </w:divBdr>
            </w:div>
            <w:div w:id="95642431">
              <w:marLeft w:val="0"/>
              <w:marRight w:val="0"/>
              <w:marTop w:val="0"/>
              <w:marBottom w:val="0"/>
              <w:divBdr>
                <w:top w:val="none" w:sz="0" w:space="0" w:color="auto"/>
                <w:left w:val="none" w:sz="0" w:space="0" w:color="auto"/>
                <w:bottom w:val="none" w:sz="0" w:space="0" w:color="auto"/>
                <w:right w:val="none" w:sz="0" w:space="0" w:color="auto"/>
              </w:divBdr>
            </w:div>
            <w:div w:id="377819295">
              <w:marLeft w:val="0"/>
              <w:marRight w:val="0"/>
              <w:marTop w:val="0"/>
              <w:marBottom w:val="0"/>
              <w:divBdr>
                <w:top w:val="none" w:sz="0" w:space="0" w:color="auto"/>
                <w:left w:val="none" w:sz="0" w:space="0" w:color="auto"/>
                <w:bottom w:val="none" w:sz="0" w:space="0" w:color="auto"/>
                <w:right w:val="none" w:sz="0" w:space="0" w:color="auto"/>
              </w:divBdr>
            </w:div>
            <w:div w:id="993919060">
              <w:marLeft w:val="0"/>
              <w:marRight w:val="0"/>
              <w:marTop w:val="0"/>
              <w:marBottom w:val="0"/>
              <w:divBdr>
                <w:top w:val="none" w:sz="0" w:space="0" w:color="auto"/>
                <w:left w:val="none" w:sz="0" w:space="0" w:color="auto"/>
                <w:bottom w:val="none" w:sz="0" w:space="0" w:color="auto"/>
                <w:right w:val="none" w:sz="0" w:space="0" w:color="auto"/>
              </w:divBdr>
            </w:div>
            <w:div w:id="238946350">
              <w:marLeft w:val="0"/>
              <w:marRight w:val="0"/>
              <w:marTop w:val="0"/>
              <w:marBottom w:val="0"/>
              <w:divBdr>
                <w:top w:val="none" w:sz="0" w:space="0" w:color="auto"/>
                <w:left w:val="none" w:sz="0" w:space="0" w:color="auto"/>
                <w:bottom w:val="none" w:sz="0" w:space="0" w:color="auto"/>
                <w:right w:val="none" w:sz="0" w:space="0" w:color="auto"/>
              </w:divBdr>
            </w:div>
            <w:div w:id="1641955102">
              <w:marLeft w:val="0"/>
              <w:marRight w:val="0"/>
              <w:marTop w:val="0"/>
              <w:marBottom w:val="0"/>
              <w:divBdr>
                <w:top w:val="none" w:sz="0" w:space="0" w:color="auto"/>
                <w:left w:val="none" w:sz="0" w:space="0" w:color="auto"/>
                <w:bottom w:val="none" w:sz="0" w:space="0" w:color="auto"/>
                <w:right w:val="none" w:sz="0" w:space="0" w:color="auto"/>
              </w:divBdr>
            </w:div>
            <w:div w:id="108159538">
              <w:marLeft w:val="0"/>
              <w:marRight w:val="0"/>
              <w:marTop w:val="0"/>
              <w:marBottom w:val="0"/>
              <w:divBdr>
                <w:top w:val="none" w:sz="0" w:space="0" w:color="auto"/>
                <w:left w:val="none" w:sz="0" w:space="0" w:color="auto"/>
                <w:bottom w:val="none" w:sz="0" w:space="0" w:color="auto"/>
                <w:right w:val="none" w:sz="0" w:space="0" w:color="auto"/>
              </w:divBdr>
            </w:div>
            <w:div w:id="811215587">
              <w:marLeft w:val="0"/>
              <w:marRight w:val="0"/>
              <w:marTop w:val="0"/>
              <w:marBottom w:val="0"/>
              <w:divBdr>
                <w:top w:val="none" w:sz="0" w:space="0" w:color="auto"/>
                <w:left w:val="none" w:sz="0" w:space="0" w:color="auto"/>
                <w:bottom w:val="none" w:sz="0" w:space="0" w:color="auto"/>
                <w:right w:val="none" w:sz="0" w:space="0" w:color="auto"/>
              </w:divBdr>
            </w:div>
            <w:div w:id="1836412246">
              <w:marLeft w:val="0"/>
              <w:marRight w:val="0"/>
              <w:marTop w:val="0"/>
              <w:marBottom w:val="0"/>
              <w:divBdr>
                <w:top w:val="none" w:sz="0" w:space="0" w:color="auto"/>
                <w:left w:val="none" w:sz="0" w:space="0" w:color="auto"/>
                <w:bottom w:val="none" w:sz="0" w:space="0" w:color="auto"/>
                <w:right w:val="none" w:sz="0" w:space="0" w:color="auto"/>
              </w:divBdr>
            </w:div>
            <w:div w:id="342824199">
              <w:marLeft w:val="0"/>
              <w:marRight w:val="0"/>
              <w:marTop w:val="0"/>
              <w:marBottom w:val="0"/>
              <w:divBdr>
                <w:top w:val="none" w:sz="0" w:space="0" w:color="auto"/>
                <w:left w:val="none" w:sz="0" w:space="0" w:color="auto"/>
                <w:bottom w:val="none" w:sz="0" w:space="0" w:color="auto"/>
                <w:right w:val="none" w:sz="0" w:space="0" w:color="auto"/>
              </w:divBdr>
            </w:div>
            <w:div w:id="997535291">
              <w:marLeft w:val="0"/>
              <w:marRight w:val="0"/>
              <w:marTop w:val="0"/>
              <w:marBottom w:val="0"/>
              <w:divBdr>
                <w:top w:val="none" w:sz="0" w:space="0" w:color="auto"/>
                <w:left w:val="none" w:sz="0" w:space="0" w:color="auto"/>
                <w:bottom w:val="none" w:sz="0" w:space="0" w:color="auto"/>
                <w:right w:val="none" w:sz="0" w:space="0" w:color="auto"/>
              </w:divBdr>
            </w:div>
            <w:div w:id="367069147">
              <w:marLeft w:val="0"/>
              <w:marRight w:val="0"/>
              <w:marTop w:val="0"/>
              <w:marBottom w:val="0"/>
              <w:divBdr>
                <w:top w:val="none" w:sz="0" w:space="0" w:color="auto"/>
                <w:left w:val="none" w:sz="0" w:space="0" w:color="auto"/>
                <w:bottom w:val="none" w:sz="0" w:space="0" w:color="auto"/>
                <w:right w:val="none" w:sz="0" w:space="0" w:color="auto"/>
              </w:divBdr>
            </w:div>
            <w:div w:id="2007129371">
              <w:marLeft w:val="0"/>
              <w:marRight w:val="0"/>
              <w:marTop w:val="0"/>
              <w:marBottom w:val="0"/>
              <w:divBdr>
                <w:top w:val="none" w:sz="0" w:space="0" w:color="auto"/>
                <w:left w:val="none" w:sz="0" w:space="0" w:color="auto"/>
                <w:bottom w:val="none" w:sz="0" w:space="0" w:color="auto"/>
                <w:right w:val="none" w:sz="0" w:space="0" w:color="auto"/>
              </w:divBdr>
            </w:div>
            <w:div w:id="46686953">
              <w:marLeft w:val="0"/>
              <w:marRight w:val="0"/>
              <w:marTop w:val="0"/>
              <w:marBottom w:val="0"/>
              <w:divBdr>
                <w:top w:val="none" w:sz="0" w:space="0" w:color="auto"/>
                <w:left w:val="none" w:sz="0" w:space="0" w:color="auto"/>
                <w:bottom w:val="none" w:sz="0" w:space="0" w:color="auto"/>
                <w:right w:val="none" w:sz="0" w:space="0" w:color="auto"/>
              </w:divBdr>
            </w:div>
            <w:div w:id="974218080">
              <w:marLeft w:val="0"/>
              <w:marRight w:val="0"/>
              <w:marTop w:val="0"/>
              <w:marBottom w:val="0"/>
              <w:divBdr>
                <w:top w:val="none" w:sz="0" w:space="0" w:color="auto"/>
                <w:left w:val="none" w:sz="0" w:space="0" w:color="auto"/>
                <w:bottom w:val="none" w:sz="0" w:space="0" w:color="auto"/>
                <w:right w:val="none" w:sz="0" w:space="0" w:color="auto"/>
              </w:divBdr>
            </w:div>
            <w:div w:id="2033726680">
              <w:marLeft w:val="0"/>
              <w:marRight w:val="0"/>
              <w:marTop w:val="0"/>
              <w:marBottom w:val="0"/>
              <w:divBdr>
                <w:top w:val="none" w:sz="0" w:space="0" w:color="auto"/>
                <w:left w:val="none" w:sz="0" w:space="0" w:color="auto"/>
                <w:bottom w:val="none" w:sz="0" w:space="0" w:color="auto"/>
                <w:right w:val="none" w:sz="0" w:space="0" w:color="auto"/>
              </w:divBdr>
            </w:div>
            <w:div w:id="1710109058">
              <w:marLeft w:val="0"/>
              <w:marRight w:val="0"/>
              <w:marTop w:val="0"/>
              <w:marBottom w:val="0"/>
              <w:divBdr>
                <w:top w:val="none" w:sz="0" w:space="0" w:color="auto"/>
                <w:left w:val="none" w:sz="0" w:space="0" w:color="auto"/>
                <w:bottom w:val="none" w:sz="0" w:space="0" w:color="auto"/>
                <w:right w:val="none" w:sz="0" w:space="0" w:color="auto"/>
              </w:divBdr>
            </w:div>
            <w:div w:id="1595170630">
              <w:marLeft w:val="0"/>
              <w:marRight w:val="0"/>
              <w:marTop w:val="0"/>
              <w:marBottom w:val="0"/>
              <w:divBdr>
                <w:top w:val="none" w:sz="0" w:space="0" w:color="auto"/>
                <w:left w:val="none" w:sz="0" w:space="0" w:color="auto"/>
                <w:bottom w:val="none" w:sz="0" w:space="0" w:color="auto"/>
                <w:right w:val="none" w:sz="0" w:space="0" w:color="auto"/>
              </w:divBdr>
            </w:div>
            <w:div w:id="358317835">
              <w:marLeft w:val="0"/>
              <w:marRight w:val="0"/>
              <w:marTop w:val="0"/>
              <w:marBottom w:val="0"/>
              <w:divBdr>
                <w:top w:val="none" w:sz="0" w:space="0" w:color="auto"/>
                <w:left w:val="none" w:sz="0" w:space="0" w:color="auto"/>
                <w:bottom w:val="none" w:sz="0" w:space="0" w:color="auto"/>
                <w:right w:val="none" w:sz="0" w:space="0" w:color="auto"/>
              </w:divBdr>
            </w:div>
            <w:div w:id="1702129145">
              <w:marLeft w:val="0"/>
              <w:marRight w:val="0"/>
              <w:marTop w:val="0"/>
              <w:marBottom w:val="0"/>
              <w:divBdr>
                <w:top w:val="none" w:sz="0" w:space="0" w:color="auto"/>
                <w:left w:val="none" w:sz="0" w:space="0" w:color="auto"/>
                <w:bottom w:val="none" w:sz="0" w:space="0" w:color="auto"/>
                <w:right w:val="none" w:sz="0" w:space="0" w:color="auto"/>
              </w:divBdr>
            </w:div>
            <w:div w:id="484401325">
              <w:marLeft w:val="0"/>
              <w:marRight w:val="0"/>
              <w:marTop w:val="0"/>
              <w:marBottom w:val="0"/>
              <w:divBdr>
                <w:top w:val="none" w:sz="0" w:space="0" w:color="auto"/>
                <w:left w:val="none" w:sz="0" w:space="0" w:color="auto"/>
                <w:bottom w:val="none" w:sz="0" w:space="0" w:color="auto"/>
                <w:right w:val="none" w:sz="0" w:space="0" w:color="auto"/>
              </w:divBdr>
            </w:div>
            <w:div w:id="1651667705">
              <w:marLeft w:val="0"/>
              <w:marRight w:val="0"/>
              <w:marTop w:val="0"/>
              <w:marBottom w:val="0"/>
              <w:divBdr>
                <w:top w:val="none" w:sz="0" w:space="0" w:color="auto"/>
                <w:left w:val="none" w:sz="0" w:space="0" w:color="auto"/>
                <w:bottom w:val="none" w:sz="0" w:space="0" w:color="auto"/>
                <w:right w:val="none" w:sz="0" w:space="0" w:color="auto"/>
              </w:divBdr>
            </w:div>
            <w:div w:id="1695038480">
              <w:marLeft w:val="0"/>
              <w:marRight w:val="0"/>
              <w:marTop w:val="0"/>
              <w:marBottom w:val="0"/>
              <w:divBdr>
                <w:top w:val="none" w:sz="0" w:space="0" w:color="auto"/>
                <w:left w:val="none" w:sz="0" w:space="0" w:color="auto"/>
                <w:bottom w:val="none" w:sz="0" w:space="0" w:color="auto"/>
                <w:right w:val="none" w:sz="0" w:space="0" w:color="auto"/>
              </w:divBdr>
            </w:div>
            <w:div w:id="1053574753">
              <w:marLeft w:val="0"/>
              <w:marRight w:val="0"/>
              <w:marTop w:val="0"/>
              <w:marBottom w:val="0"/>
              <w:divBdr>
                <w:top w:val="none" w:sz="0" w:space="0" w:color="auto"/>
                <w:left w:val="none" w:sz="0" w:space="0" w:color="auto"/>
                <w:bottom w:val="none" w:sz="0" w:space="0" w:color="auto"/>
                <w:right w:val="none" w:sz="0" w:space="0" w:color="auto"/>
              </w:divBdr>
            </w:div>
            <w:div w:id="102389094">
              <w:marLeft w:val="0"/>
              <w:marRight w:val="0"/>
              <w:marTop w:val="0"/>
              <w:marBottom w:val="0"/>
              <w:divBdr>
                <w:top w:val="none" w:sz="0" w:space="0" w:color="auto"/>
                <w:left w:val="none" w:sz="0" w:space="0" w:color="auto"/>
                <w:bottom w:val="none" w:sz="0" w:space="0" w:color="auto"/>
                <w:right w:val="none" w:sz="0" w:space="0" w:color="auto"/>
              </w:divBdr>
            </w:div>
            <w:div w:id="1380088880">
              <w:marLeft w:val="0"/>
              <w:marRight w:val="0"/>
              <w:marTop w:val="0"/>
              <w:marBottom w:val="0"/>
              <w:divBdr>
                <w:top w:val="none" w:sz="0" w:space="0" w:color="auto"/>
                <w:left w:val="none" w:sz="0" w:space="0" w:color="auto"/>
                <w:bottom w:val="none" w:sz="0" w:space="0" w:color="auto"/>
                <w:right w:val="none" w:sz="0" w:space="0" w:color="auto"/>
              </w:divBdr>
            </w:div>
            <w:div w:id="1490905679">
              <w:marLeft w:val="0"/>
              <w:marRight w:val="0"/>
              <w:marTop w:val="0"/>
              <w:marBottom w:val="0"/>
              <w:divBdr>
                <w:top w:val="none" w:sz="0" w:space="0" w:color="auto"/>
                <w:left w:val="none" w:sz="0" w:space="0" w:color="auto"/>
                <w:bottom w:val="none" w:sz="0" w:space="0" w:color="auto"/>
                <w:right w:val="none" w:sz="0" w:space="0" w:color="auto"/>
              </w:divBdr>
            </w:div>
            <w:div w:id="2089305321">
              <w:marLeft w:val="0"/>
              <w:marRight w:val="0"/>
              <w:marTop w:val="0"/>
              <w:marBottom w:val="0"/>
              <w:divBdr>
                <w:top w:val="none" w:sz="0" w:space="0" w:color="auto"/>
                <w:left w:val="none" w:sz="0" w:space="0" w:color="auto"/>
                <w:bottom w:val="none" w:sz="0" w:space="0" w:color="auto"/>
                <w:right w:val="none" w:sz="0" w:space="0" w:color="auto"/>
              </w:divBdr>
            </w:div>
            <w:div w:id="1277176372">
              <w:marLeft w:val="0"/>
              <w:marRight w:val="0"/>
              <w:marTop w:val="0"/>
              <w:marBottom w:val="0"/>
              <w:divBdr>
                <w:top w:val="none" w:sz="0" w:space="0" w:color="auto"/>
                <w:left w:val="none" w:sz="0" w:space="0" w:color="auto"/>
                <w:bottom w:val="none" w:sz="0" w:space="0" w:color="auto"/>
                <w:right w:val="none" w:sz="0" w:space="0" w:color="auto"/>
              </w:divBdr>
            </w:div>
            <w:div w:id="566259175">
              <w:marLeft w:val="0"/>
              <w:marRight w:val="0"/>
              <w:marTop w:val="0"/>
              <w:marBottom w:val="0"/>
              <w:divBdr>
                <w:top w:val="none" w:sz="0" w:space="0" w:color="auto"/>
                <w:left w:val="none" w:sz="0" w:space="0" w:color="auto"/>
                <w:bottom w:val="none" w:sz="0" w:space="0" w:color="auto"/>
                <w:right w:val="none" w:sz="0" w:space="0" w:color="auto"/>
              </w:divBdr>
            </w:div>
            <w:div w:id="1755474377">
              <w:marLeft w:val="0"/>
              <w:marRight w:val="0"/>
              <w:marTop w:val="0"/>
              <w:marBottom w:val="0"/>
              <w:divBdr>
                <w:top w:val="none" w:sz="0" w:space="0" w:color="auto"/>
                <w:left w:val="none" w:sz="0" w:space="0" w:color="auto"/>
                <w:bottom w:val="none" w:sz="0" w:space="0" w:color="auto"/>
                <w:right w:val="none" w:sz="0" w:space="0" w:color="auto"/>
              </w:divBdr>
            </w:div>
            <w:div w:id="1764957527">
              <w:marLeft w:val="0"/>
              <w:marRight w:val="0"/>
              <w:marTop w:val="0"/>
              <w:marBottom w:val="0"/>
              <w:divBdr>
                <w:top w:val="none" w:sz="0" w:space="0" w:color="auto"/>
                <w:left w:val="none" w:sz="0" w:space="0" w:color="auto"/>
                <w:bottom w:val="none" w:sz="0" w:space="0" w:color="auto"/>
                <w:right w:val="none" w:sz="0" w:space="0" w:color="auto"/>
              </w:divBdr>
            </w:div>
            <w:div w:id="398023633">
              <w:marLeft w:val="0"/>
              <w:marRight w:val="0"/>
              <w:marTop w:val="0"/>
              <w:marBottom w:val="0"/>
              <w:divBdr>
                <w:top w:val="none" w:sz="0" w:space="0" w:color="auto"/>
                <w:left w:val="none" w:sz="0" w:space="0" w:color="auto"/>
                <w:bottom w:val="none" w:sz="0" w:space="0" w:color="auto"/>
                <w:right w:val="none" w:sz="0" w:space="0" w:color="auto"/>
              </w:divBdr>
            </w:div>
            <w:div w:id="380907140">
              <w:marLeft w:val="0"/>
              <w:marRight w:val="0"/>
              <w:marTop w:val="0"/>
              <w:marBottom w:val="0"/>
              <w:divBdr>
                <w:top w:val="none" w:sz="0" w:space="0" w:color="auto"/>
                <w:left w:val="none" w:sz="0" w:space="0" w:color="auto"/>
                <w:bottom w:val="none" w:sz="0" w:space="0" w:color="auto"/>
                <w:right w:val="none" w:sz="0" w:space="0" w:color="auto"/>
              </w:divBdr>
            </w:div>
            <w:div w:id="75129648">
              <w:marLeft w:val="0"/>
              <w:marRight w:val="0"/>
              <w:marTop w:val="0"/>
              <w:marBottom w:val="0"/>
              <w:divBdr>
                <w:top w:val="none" w:sz="0" w:space="0" w:color="auto"/>
                <w:left w:val="none" w:sz="0" w:space="0" w:color="auto"/>
                <w:bottom w:val="none" w:sz="0" w:space="0" w:color="auto"/>
                <w:right w:val="none" w:sz="0" w:space="0" w:color="auto"/>
              </w:divBdr>
            </w:div>
            <w:div w:id="1332757597">
              <w:marLeft w:val="0"/>
              <w:marRight w:val="0"/>
              <w:marTop w:val="0"/>
              <w:marBottom w:val="0"/>
              <w:divBdr>
                <w:top w:val="none" w:sz="0" w:space="0" w:color="auto"/>
                <w:left w:val="none" w:sz="0" w:space="0" w:color="auto"/>
                <w:bottom w:val="none" w:sz="0" w:space="0" w:color="auto"/>
                <w:right w:val="none" w:sz="0" w:space="0" w:color="auto"/>
              </w:divBdr>
            </w:div>
            <w:div w:id="806776837">
              <w:marLeft w:val="0"/>
              <w:marRight w:val="0"/>
              <w:marTop w:val="0"/>
              <w:marBottom w:val="0"/>
              <w:divBdr>
                <w:top w:val="none" w:sz="0" w:space="0" w:color="auto"/>
                <w:left w:val="none" w:sz="0" w:space="0" w:color="auto"/>
                <w:bottom w:val="none" w:sz="0" w:space="0" w:color="auto"/>
                <w:right w:val="none" w:sz="0" w:space="0" w:color="auto"/>
              </w:divBdr>
            </w:div>
            <w:div w:id="486360429">
              <w:marLeft w:val="0"/>
              <w:marRight w:val="0"/>
              <w:marTop w:val="0"/>
              <w:marBottom w:val="0"/>
              <w:divBdr>
                <w:top w:val="none" w:sz="0" w:space="0" w:color="auto"/>
                <w:left w:val="none" w:sz="0" w:space="0" w:color="auto"/>
                <w:bottom w:val="none" w:sz="0" w:space="0" w:color="auto"/>
                <w:right w:val="none" w:sz="0" w:space="0" w:color="auto"/>
              </w:divBdr>
            </w:div>
            <w:div w:id="140194419">
              <w:marLeft w:val="0"/>
              <w:marRight w:val="0"/>
              <w:marTop w:val="0"/>
              <w:marBottom w:val="0"/>
              <w:divBdr>
                <w:top w:val="none" w:sz="0" w:space="0" w:color="auto"/>
                <w:left w:val="none" w:sz="0" w:space="0" w:color="auto"/>
                <w:bottom w:val="none" w:sz="0" w:space="0" w:color="auto"/>
                <w:right w:val="none" w:sz="0" w:space="0" w:color="auto"/>
              </w:divBdr>
            </w:div>
            <w:div w:id="1935279878">
              <w:marLeft w:val="0"/>
              <w:marRight w:val="0"/>
              <w:marTop w:val="0"/>
              <w:marBottom w:val="0"/>
              <w:divBdr>
                <w:top w:val="none" w:sz="0" w:space="0" w:color="auto"/>
                <w:left w:val="none" w:sz="0" w:space="0" w:color="auto"/>
                <w:bottom w:val="none" w:sz="0" w:space="0" w:color="auto"/>
                <w:right w:val="none" w:sz="0" w:space="0" w:color="auto"/>
              </w:divBdr>
            </w:div>
            <w:div w:id="1940521326">
              <w:marLeft w:val="0"/>
              <w:marRight w:val="0"/>
              <w:marTop w:val="0"/>
              <w:marBottom w:val="0"/>
              <w:divBdr>
                <w:top w:val="none" w:sz="0" w:space="0" w:color="auto"/>
                <w:left w:val="none" w:sz="0" w:space="0" w:color="auto"/>
                <w:bottom w:val="none" w:sz="0" w:space="0" w:color="auto"/>
                <w:right w:val="none" w:sz="0" w:space="0" w:color="auto"/>
              </w:divBdr>
            </w:div>
            <w:div w:id="1434591117">
              <w:marLeft w:val="0"/>
              <w:marRight w:val="0"/>
              <w:marTop w:val="0"/>
              <w:marBottom w:val="0"/>
              <w:divBdr>
                <w:top w:val="none" w:sz="0" w:space="0" w:color="auto"/>
                <w:left w:val="none" w:sz="0" w:space="0" w:color="auto"/>
                <w:bottom w:val="none" w:sz="0" w:space="0" w:color="auto"/>
                <w:right w:val="none" w:sz="0" w:space="0" w:color="auto"/>
              </w:divBdr>
            </w:div>
            <w:div w:id="51118667">
              <w:marLeft w:val="0"/>
              <w:marRight w:val="0"/>
              <w:marTop w:val="0"/>
              <w:marBottom w:val="0"/>
              <w:divBdr>
                <w:top w:val="none" w:sz="0" w:space="0" w:color="auto"/>
                <w:left w:val="none" w:sz="0" w:space="0" w:color="auto"/>
                <w:bottom w:val="none" w:sz="0" w:space="0" w:color="auto"/>
                <w:right w:val="none" w:sz="0" w:space="0" w:color="auto"/>
              </w:divBdr>
            </w:div>
            <w:div w:id="147207376">
              <w:marLeft w:val="0"/>
              <w:marRight w:val="0"/>
              <w:marTop w:val="0"/>
              <w:marBottom w:val="0"/>
              <w:divBdr>
                <w:top w:val="none" w:sz="0" w:space="0" w:color="auto"/>
                <w:left w:val="none" w:sz="0" w:space="0" w:color="auto"/>
                <w:bottom w:val="none" w:sz="0" w:space="0" w:color="auto"/>
                <w:right w:val="none" w:sz="0" w:space="0" w:color="auto"/>
              </w:divBdr>
            </w:div>
            <w:div w:id="580992037">
              <w:marLeft w:val="0"/>
              <w:marRight w:val="0"/>
              <w:marTop w:val="0"/>
              <w:marBottom w:val="0"/>
              <w:divBdr>
                <w:top w:val="none" w:sz="0" w:space="0" w:color="auto"/>
                <w:left w:val="none" w:sz="0" w:space="0" w:color="auto"/>
                <w:bottom w:val="none" w:sz="0" w:space="0" w:color="auto"/>
                <w:right w:val="none" w:sz="0" w:space="0" w:color="auto"/>
              </w:divBdr>
            </w:div>
            <w:div w:id="1617788235">
              <w:marLeft w:val="0"/>
              <w:marRight w:val="0"/>
              <w:marTop w:val="0"/>
              <w:marBottom w:val="0"/>
              <w:divBdr>
                <w:top w:val="none" w:sz="0" w:space="0" w:color="auto"/>
                <w:left w:val="none" w:sz="0" w:space="0" w:color="auto"/>
                <w:bottom w:val="none" w:sz="0" w:space="0" w:color="auto"/>
                <w:right w:val="none" w:sz="0" w:space="0" w:color="auto"/>
              </w:divBdr>
            </w:div>
            <w:div w:id="1550803605">
              <w:marLeft w:val="0"/>
              <w:marRight w:val="0"/>
              <w:marTop w:val="0"/>
              <w:marBottom w:val="0"/>
              <w:divBdr>
                <w:top w:val="none" w:sz="0" w:space="0" w:color="auto"/>
                <w:left w:val="none" w:sz="0" w:space="0" w:color="auto"/>
                <w:bottom w:val="none" w:sz="0" w:space="0" w:color="auto"/>
                <w:right w:val="none" w:sz="0" w:space="0" w:color="auto"/>
              </w:divBdr>
            </w:div>
            <w:div w:id="588470979">
              <w:marLeft w:val="0"/>
              <w:marRight w:val="0"/>
              <w:marTop w:val="0"/>
              <w:marBottom w:val="0"/>
              <w:divBdr>
                <w:top w:val="none" w:sz="0" w:space="0" w:color="auto"/>
                <w:left w:val="none" w:sz="0" w:space="0" w:color="auto"/>
                <w:bottom w:val="none" w:sz="0" w:space="0" w:color="auto"/>
                <w:right w:val="none" w:sz="0" w:space="0" w:color="auto"/>
              </w:divBdr>
            </w:div>
            <w:div w:id="397367817">
              <w:marLeft w:val="0"/>
              <w:marRight w:val="0"/>
              <w:marTop w:val="0"/>
              <w:marBottom w:val="0"/>
              <w:divBdr>
                <w:top w:val="none" w:sz="0" w:space="0" w:color="auto"/>
                <w:left w:val="none" w:sz="0" w:space="0" w:color="auto"/>
                <w:bottom w:val="none" w:sz="0" w:space="0" w:color="auto"/>
                <w:right w:val="none" w:sz="0" w:space="0" w:color="auto"/>
              </w:divBdr>
            </w:div>
            <w:div w:id="753012604">
              <w:marLeft w:val="0"/>
              <w:marRight w:val="0"/>
              <w:marTop w:val="0"/>
              <w:marBottom w:val="0"/>
              <w:divBdr>
                <w:top w:val="none" w:sz="0" w:space="0" w:color="auto"/>
                <w:left w:val="none" w:sz="0" w:space="0" w:color="auto"/>
                <w:bottom w:val="none" w:sz="0" w:space="0" w:color="auto"/>
                <w:right w:val="none" w:sz="0" w:space="0" w:color="auto"/>
              </w:divBdr>
            </w:div>
            <w:div w:id="512232948">
              <w:marLeft w:val="0"/>
              <w:marRight w:val="0"/>
              <w:marTop w:val="0"/>
              <w:marBottom w:val="0"/>
              <w:divBdr>
                <w:top w:val="none" w:sz="0" w:space="0" w:color="auto"/>
                <w:left w:val="none" w:sz="0" w:space="0" w:color="auto"/>
                <w:bottom w:val="none" w:sz="0" w:space="0" w:color="auto"/>
                <w:right w:val="none" w:sz="0" w:space="0" w:color="auto"/>
              </w:divBdr>
            </w:div>
            <w:div w:id="1187018045">
              <w:marLeft w:val="0"/>
              <w:marRight w:val="0"/>
              <w:marTop w:val="0"/>
              <w:marBottom w:val="0"/>
              <w:divBdr>
                <w:top w:val="none" w:sz="0" w:space="0" w:color="auto"/>
                <w:left w:val="none" w:sz="0" w:space="0" w:color="auto"/>
                <w:bottom w:val="none" w:sz="0" w:space="0" w:color="auto"/>
                <w:right w:val="none" w:sz="0" w:space="0" w:color="auto"/>
              </w:divBdr>
            </w:div>
            <w:div w:id="1246261762">
              <w:marLeft w:val="0"/>
              <w:marRight w:val="0"/>
              <w:marTop w:val="0"/>
              <w:marBottom w:val="0"/>
              <w:divBdr>
                <w:top w:val="none" w:sz="0" w:space="0" w:color="auto"/>
                <w:left w:val="none" w:sz="0" w:space="0" w:color="auto"/>
                <w:bottom w:val="none" w:sz="0" w:space="0" w:color="auto"/>
                <w:right w:val="none" w:sz="0" w:space="0" w:color="auto"/>
              </w:divBdr>
            </w:div>
            <w:div w:id="1659116985">
              <w:marLeft w:val="0"/>
              <w:marRight w:val="0"/>
              <w:marTop w:val="0"/>
              <w:marBottom w:val="0"/>
              <w:divBdr>
                <w:top w:val="none" w:sz="0" w:space="0" w:color="auto"/>
                <w:left w:val="none" w:sz="0" w:space="0" w:color="auto"/>
                <w:bottom w:val="none" w:sz="0" w:space="0" w:color="auto"/>
                <w:right w:val="none" w:sz="0" w:space="0" w:color="auto"/>
              </w:divBdr>
            </w:div>
            <w:div w:id="1159536902">
              <w:marLeft w:val="0"/>
              <w:marRight w:val="0"/>
              <w:marTop w:val="0"/>
              <w:marBottom w:val="0"/>
              <w:divBdr>
                <w:top w:val="none" w:sz="0" w:space="0" w:color="auto"/>
                <w:left w:val="none" w:sz="0" w:space="0" w:color="auto"/>
                <w:bottom w:val="none" w:sz="0" w:space="0" w:color="auto"/>
                <w:right w:val="none" w:sz="0" w:space="0" w:color="auto"/>
              </w:divBdr>
            </w:div>
            <w:div w:id="1690137136">
              <w:marLeft w:val="0"/>
              <w:marRight w:val="0"/>
              <w:marTop w:val="0"/>
              <w:marBottom w:val="0"/>
              <w:divBdr>
                <w:top w:val="none" w:sz="0" w:space="0" w:color="auto"/>
                <w:left w:val="none" w:sz="0" w:space="0" w:color="auto"/>
                <w:bottom w:val="none" w:sz="0" w:space="0" w:color="auto"/>
                <w:right w:val="none" w:sz="0" w:space="0" w:color="auto"/>
              </w:divBdr>
            </w:div>
            <w:div w:id="1333876751">
              <w:marLeft w:val="0"/>
              <w:marRight w:val="0"/>
              <w:marTop w:val="0"/>
              <w:marBottom w:val="0"/>
              <w:divBdr>
                <w:top w:val="none" w:sz="0" w:space="0" w:color="auto"/>
                <w:left w:val="none" w:sz="0" w:space="0" w:color="auto"/>
                <w:bottom w:val="none" w:sz="0" w:space="0" w:color="auto"/>
                <w:right w:val="none" w:sz="0" w:space="0" w:color="auto"/>
              </w:divBdr>
            </w:div>
            <w:div w:id="1431317439">
              <w:marLeft w:val="0"/>
              <w:marRight w:val="0"/>
              <w:marTop w:val="0"/>
              <w:marBottom w:val="0"/>
              <w:divBdr>
                <w:top w:val="none" w:sz="0" w:space="0" w:color="auto"/>
                <w:left w:val="none" w:sz="0" w:space="0" w:color="auto"/>
                <w:bottom w:val="none" w:sz="0" w:space="0" w:color="auto"/>
                <w:right w:val="none" w:sz="0" w:space="0" w:color="auto"/>
              </w:divBdr>
            </w:div>
            <w:div w:id="1656957685">
              <w:marLeft w:val="0"/>
              <w:marRight w:val="0"/>
              <w:marTop w:val="0"/>
              <w:marBottom w:val="0"/>
              <w:divBdr>
                <w:top w:val="none" w:sz="0" w:space="0" w:color="auto"/>
                <w:left w:val="none" w:sz="0" w:space="0" w:color="auto"/>
                <w:bottom w:val="none" w:sz="0" w:space="0" w:color="auto"/>
                <w:right w:val="none" w:sz="0" w:space="0" w:color="auto"/>
              </w:divBdr>
            </w:div>
            <w:div w:id="522792507">
              <w:marLeft w:val="0"/>
              <w:marRight w:val="0"/>
              <w:marTop w:val="0"/>
              <w:marBottom w:val="0"/>
              <w:divBdr>
                <w:top w:val="none" w:sz="0" w:space="0" w:color="auto"/>
                <w:left w:val="none" w:sz="0" w:space="0" w:color="auto"/>
                <w:bottom w:val="none" w:sz="0" w:space="0" w:color="auto"/>
                <w:right w:val="none" w:sz="0" w:space="0" w:color="auto"/>
              </w:divBdr>
            </w:div>
            <w:div w:id="541359644">
              <w:marLeft w:val="0"/>
              <w:marRight w:val="0"/>
              <w:marTop w:val="0"/>
              <w:marBottom w:val="0"/>
              <w:divBdr>
                <w:top w:val="none" w:sz="0" w:space="0" w:color="auto"/>
                <w:left w:val="none" w:sz="0" w:space="0" w:color="auto"/>
                <w:bottom w:val="none" w:sz="0" w:space="0" w:color="auto"/>
                <w:right w:val="none" w:sz="0" w:space="0" w:color="auto"/>
              </w:divBdr>
            </w:div>
            <w:div w:id="422996444">
              <w:marLeft w:val="0"/>
              <w:marRight w:val="0"/>
              <w:marTop w:val="0"/>
              <w:marBottom w:val="0"/>
              <w:divBdr>
                <w:top w:val="none" w:sz="0" w:space="0" w:color="auto"/>
                <w:left w:val="none" w:sz="0" w:space="0" w:color="auto"/>
                <w:bottom w:val="none" w:sz="0" w:space="0" w:color="auto"/>
                <w:right w:val="none" w:sz="0" w:space="0" w:color="auto"/>
              </w:divBdr>
            </w:div>
            <w:div w:id="1421218443">
              <w:marLeft w:val="0"/>
              <w:marRight w:val="0"/>
              <w:marTop w:val="0"/>
              <w:marBottom w:val="0"/>
              <w:divBdr>
                <w:top w:val="none" w:sz="0" w:space="0" w:color="auto"/>
                <w:left w:val="none" w:sz="0" w:space="0" w:color="auto"/>
                <w:bottom w:val="none" w:sz="0" w:space="0" w:color="auto"/>
                <w:right w:val="none" w:sz="0" w:space="0" w:color="auto"/>
              </w:divBdr>
            </w:div>
            <w:div w:id="1748844539">
              <w:marLeft w:val="0"/>
              <w:marRight w:val="0"/>
              <w:marTop w:val="0"/>
              <w:marBottom w:val="0"/>
              <w:divBdr>
                <w:top w:val="none" w:sz="0" w:space="0" w:color="auto"/>
                <w:left w:val="none" w:sz="0" w:space="0" w:color="auto"/>
                <w:bottom w:val="none" w:sz="0" w:space="0" w:color="auto"/>
                <w:right w:val="none" w:sz="0" w:space="0" w:color="auto"/>
              </w:divBdr>
            </w:div>
            <w:div w:id="340401575">
              <w:marLeft w:val="0"/>
              <w:marRight w:val="0"/>
              <w:marTop w:val="0"/>
              <w:marBottom w:val="0"/>
              <w:divBdr>
                <w:top w:val="none" w:sz="0" w:space="0" w:color="auto"/>
                <w:left w:val="none" w:sz="0" w:space="0" w:color="auto"/>
                <w:bottom w:val="none" w:sz="0" w:space="0" w:color="auto"/>
                <w:right w:val="none" w:sz="0" w:space="0" w:color="auto"/>
              </w:divBdr>
            </w:div>
            <w:div w:id="247275165">
              <w:marLeft w:val="0"/>
              <w:marRight w:val="0"/>
              <w:marTop w:val="0"/>
              <w:marBottom w:val="0"/>
              <w:divBdr>
                <w:top w:val="none" w:sz="0" w:space="0" w:color="auto"/>
                <w:left w:val="none" w:sz="0" w:space="0" w:color="auto"/>
                <w:bottom w:val="none" w:sz="0" w:space="0" w:color="auto"/>
                <w:right w:val="none" w:sz="0" w:space="0" w:color="auto"/>
              </w:divBdr>
            </w:div>
            <w:div w:id="188379925">
              <w:marLeft w:val="0"/>
              <w:marRight w:val="0"/>
              <w:marTop w:val="0"/>
              <w:marBottom w:val="0"/>
              <w:divBdr>
                <w:top w:val="none" w:sz="0" w:space="0" w:color="auto"/>
                <w:left w:val="none" w:sz="0" w:space="0" w:color="auto"/>
                <w:bottom w:val="none" w:sz="0" w:space="0" w:color="auto"/>
                <w:right w:val="none" w:sz="0" w:space="0" w:color="auto"/>
              </w:divBdr>
            </w:div>
            <w:div w:id="283119683">
              <w:marLeft w:val="0"/>
              <w:marRight w:val="0"/>
              <w:marTop w:val="0"/>
              <w:marBottom w:val="0"/>
              <w:divBdr>
                <w:top w:val="none" w:sz="0" w:space="0" w:color="auto"/>
                <w:left w:val="none" w:sz="0" w:space="0" w:color="auto"/>
                <w:bottom w:val="none" w:sz="0" w:space="0" w:color="auto"/>
                <w:right w:val="none" w:sz="0" w:space="0" w:color="auto"/>
              </w:divBdr>
            </w:div>
            <w:div w:id="1713580232">
              <w:marLeft w:val="0"/>
              <w:marRight w:val="0"/>
              <w:marTop w:val="0"/>
              <w:marBottom w:val="0"/>
              <w:divBdr>
                <w:top w:val="none" w:sz="0" w:space="0" w:color="auto"/>
                <w:left w:val="none" w:sz="0" w:space="0" w:color="auto"/>
                <w:bottom w:val="none" w:sz="0" w:space="0" w:color="auto"/>
                <w:right w:val="none" w:sz="0" w:space="0" w:color="auto"/>
              </w:divBdr>
            </w:div>
            <w:div w:id="30149776">
              <w:marLeft w:val="0"/>
              <w:marRight w:val="0"/>
              <w:marTop w:val="0"/>
              <w:marBottom w:val="0"/>
              <w:divBdr>
                <w:top w:val="none" w:sz="0" w:space="0" w:color="auto"/>
                <w:left w:val="none" w:sz="0" w:space="0" w:color="auto"/>
                <w:bottom w:val="none" w:sz="0" w:space="0" w:color="auto"/>
                <w:right w:val="none" w:sz="0" w:space="0" w:color="auto"/>
              </w:divBdr>
            </w:div>
            <w:div w:id="1956254280">
              <w:marLeft w:val="0"/>
              <w:marRight w:val="0"/>
              <w:marTop w:val="0"/>
              <w:marBottom w:val="0"/>
              <w:divBdr>
                <w:top w:val="none" w:sz="0" w:space="0" w:color="auto"/>
                <w:left w:val="none" w:sz="0" w:space="0" w:color="auto"/>
                <w:bottom w:val="none" w:sz="0" w:space="0" w:color="auto"/>
                <w:right w:val="none" w:sz="0" w:space="0" w:color="auto"/>
              </w:divBdr>
            </w:div>
            <w:div w:id="1450707465">
              <w:marLeft w:val="0"/>
              <w:marRight w:val="0"/>
              <w:marTop w:val="0"/>
              <w:marBottom w:val="0"/>
              <w:divBdr>
                <w:top w:val="none" w:sz="0" w:space="0" w:color="auto"/>
                <w:left w:val="none" w:sz="0" w:space="0" w:color="auto"/>
                <w:bottom w:val="none" w:sz="0" w:space="0" w:color="auto"/>
                <w:right w:val="none" w:sz="0" w:space="0" w:color="auto"/>
              </w:divBdr>
            </w:div>
            <w:div w:id="2000107968">
              <w:marLeft w:val="0"/>
              <w:marRight w:val="0"/>
              <w:marTop w:val="0"/>
              <w:marBottom w:val="0"/>
              <w:divBdr>
                <w:top w:val="none" w:sz="0" w:space="0" w:color="auto"/>
                <w:left w:val="none" w:sz="0" w:space="0" w:color="auto"/>
                <w:bottom w:val="none" w:sz="0" w:space="0" w:color="auto"/>
                <w:right w:val="none" w:sz="0" w:space="0" w:color="auto"/>
              </w:divBdr>
            </w:div>
            <w:div w:id="376398260">
              <w:marLeft w:val="0"/>
              <w:marRight w:val="0"/>
              <w:marTop w:val="0"/>
              <w:marBottom w:val="0"/>
              <w:divBdr>
                <w:top w:val="none" w:sz="0" w:space="0" w:color="auto"/>
                <w:left w:val="none" w:sz="0" w:space="0" w:color="auto"/>
                <w:bottom w:val="none" w:sz="0" w:space="0" w:color="auto"/>
                <w:right w:val="none" w:sz="0" w:space="0" w:color="auto"/>
              </w:divBdr>
            </w:div>
            <w:div w:id="1222978923">
              <w:marLeft w:val="0"/>
              <w:marRight w:val="0"/>
              <w:marTop w:val="0"/>
              <w:marBottom w:val="0"/>
              <w:divBdr>
                <w:top w:val="none" w:sz="0" w:space="0" w:color="auto"/>
                <w:left w:val="none" w:sz="0" w:space="0" w:color="auto"/>
                <w:bottom w:val="none" w:sz="0" w:space="0" w:color="auto"/>
                <w:right w:val="none" w:sz="0" w:space="0" w:color="auto"/>
              </w:divBdr>
            </w:div>
            <w:div w:id="82184711">
              <w:marLeft w:val="0"/>
              <w:marRight w:val="0"/>
              <w:marTop w:val="0"/>
              <w:marBottom w:val="0"/>
              <w:divBdr>
                <w:top w:val="none" w:sz="0" w:space="0" w:color="auto"/>
                <w:left w:val="none" w:sz="0" w:space="0" w:color="auto"/>
                <w:bottom w:val="none" w:sz="0" w:space="0" w:color="auto"/>
                <w:right w:val="none" w:sz="0" w:space="0" w:color="auto"/>
              </w:divBdr>
            </w:div>
            <w:div w:id="1219515676">
              <w:marLeft w:val="0"/>
              <w:marRight w:val="0"/>
              <w:marTop w:val="0"/>
              <w:marBottom w:val="0"/>
              <w:divBdr>
                <w:top w:val="none" w:sz="0" w:space="0" w:color="auto"/>
                <w:left w:val="none" w:sz="0" w:space="0" w:color="auto"/>
                <w:bottom w:val="none" w:sz="0" w:space="0" w:color="auto"/>
                <w:right w:val="none" w:sz="0" w:space="0" w:color="auto"/>
              </w:divBdr>
            </w:div>
            <w:div w:id="1122187436">
              <w:marLeft w:val="0"/>
              <w:marRight w:val="0"/>
              <w:marTop w:val="0"/>
              <w:marBottom w:val="0"/>
              <w:divBdr>
                <w:top w:val="none" w:sz="0" w:space="0" w:color="auto"/>
                <w:left w:val="none" w:sz="0" w:space="0" w:color="auto"/>
                <w:bottom w:val="none" w:sz="0" w:space="0" w:color="auto"/>
                <w:right w:val="none" w:sz="0" w:space="0" w:color="auto"/>
              </w:divBdr>
            </w:div>
            <w:div w:id="1091315058">
              <w:marLeft w:val="0"/>
              <w:marRight w:val="0"/>
              <w:marTop w:val="0"/>
              <w:marBottom w:val="0"/>
              <w:divBdr>
                <w:top w:val="none" w:sz="0" w:space="0" w:color="auto"/>
                <w:left w:val="none" w:sz="0" w:space="0" w:color="auto"/>
                <w:bottom w:val="none" w:sz="0" w:space="0" w:color="auto"/>
                <w:right w:val="none" w:sz="0" w:space="0" w:color="auto"/>
              </w:divBdr>
            </w:div>
            <w:div w:id="746465471">
              <w:marLeft w:val="0"/>
              <w:marRight w:val="0"/>
              <w:marTop w:val="0"/>
              <w:marBottom w:val="0"/>
              <w:divBdr>
                <w:top w:val="none" w:sz="0" w:space="0" w:color="auto"/>
                <w:left w:val="none" w:sz="0" w:space="0" w:color="auto"/>
                <w:bottom w:val="none" w:sz="0" w:space="0" w:color="auto"/>
                <w:right w:val="none" w:sz="0" w:space="0" w:color="auto"/>
              </w:divBdr>
            </w:div>
            <w:div w:id="1096631703">
              <w:marLeft w:val="0"/>
              <w:marRight w:val="0"/>
              <w:marTop w:val="0"/>
              <w:marBottom w:val="0"/>
              <w:divBdr>
                <w:top w:val="none" w:sz="0" w:space="0" w:color="auto"/>
                <w:left w:val="none" w:sz="0" w:space="0" w:color="auto"/>
                <w:bottom w:val="none" w:sz="0" w:space="0" w:color="auto"/>
                <w:right w:val="none" w:sz="0" w:space="0" w:color="auto"/>
              </w:divBdr>
            </w:div>
            <w:div w:id="1079786817">
              <w:marLeft w:val="0"/>
              <w:marRight w:val="0"/>
              <w:marTop w:val="0"/>
              <w:marBottom w:val="0"/>
              <w:divBdr>
                <w:top w:val="none" w:sz="0" w:space="0" w:color="auto"/>
                <w:left w:val="none" w:sz="0" w:space="0" w:color="auto"/>
                <w:bottom w:val="none" w:sz="0" w:space="0" w:color="auto"/>
                <w:right w:val="none" w:sz="0" w:space="0" w:color="auto"/>
              </w:divBdr>
            </w:div>
            <w:div w:id="2107724484">
              <w:marLeft w:val="0"/>
              <w:marRight w:val="0"/>
              <w:marTop w:val="0"/>
              <w:marBottom w:val="0"/>
              <w:divBdr>
                <w:top w:val="none" w:sz="0" w:space="0" w:color="auto"/>
                <w:left w:val="none" w:sz="0" w:space="0" w:color="auto"/>
                <w:bottom w:val="none" w:sz="0" w:space="0" w:color="auto"/>
                <w:right w:val="none" w:sz="0" w:space="0" w:color="auto"/>
              </w:divBdr>
            </w:div>
            <w:div w:id="975404928">
              <w:marLeft w:val="0"/>
              <w:marRight w:val="0"/>
              <w:marTop w:val="0"/>
              <w:marBottom w:val="0"/>
              <w:divBdr>
                <w:top w:val="none" w:sz="0" w:space="0" w:color="auto"/>
                <w:left w:val="none" w:sz="0" w:space="0" w:color="auto"/>
                <w:bottom w:val="none" w:sz="0" w:space="0" w:color="auto"/>
                <w:right w:val="none" w:sz="0" w:space="0" w:color="auto"/>
              </w:divBdr>
            </w:div>
            <w:div w:id="1855147741">
              <w:marLeft w:val="0"/>
              <w:marRight w:val="0"/>
              <w:marTop w:val="0"/>
              <w:marBottom w:val="0"/>
              <w:divBdr>
                <w:top w:val="none" w:sz="0" w:space="0" w:color="auto"/>
                <w:left w:val="none" w:sz="0" w:space="0" w:color="auto"/>
                <w:bottom w:val="none" w:sz="0" w:space="0" w:color="auto"/>
                <w:right w:val="none" w:sz="0" w:space="0" w:color="auto"/>
              </w:divBdr>
            </w:div>
            <w:div w:id="160511713">
              <w:marLeft w:val="0"/>
              <w:marRight w:val="0"/>
              <w:marTop w:val="0"/>
              <w:marBottom w:val="0"/>
              <w:divBdr>
                <w:top w:val="none" w:sz="0" w:space="0" w:color="auto"/>
                <w:left w:val="none" w:sz="0" w:space="0" w:color="auto"/>
                <w:bottom w:val="none" w:sz="0" w:space="0" w:color="auto"/>
                <w:right w:val="none" w:sz="0" w:space="0" w:color="auto"/>
              </w:divBdr>
            </w:div>
            <w:div w:id="2144106749">
              <w:marLeft w:val="0"/>
              <w:marRight w:val="0"/>
              <w:marTop w:val="0"/>
              <w:marBottom w:val="0"/>
              <w:divBdr>
                <w:top w:val="none" w:sz="0" w:space="0" w:color="auto"/>
                <w:left w:val="none" w:sz="0" w:space="0" w:color="auto"/>
                <w:bottom w:val="none" w:sz="0" w:space="0" w:color="auto"/>
                <w:right w:val="none" w:sz="0" w:space="0" w:color="auto"/>
              </w:divBdr>
            </w:div>
            <w:div w:id="487134609">
              <w:marLeft w:val="0"/>
              <w:marRight w:val="0"/>
              <w:marTop w:val="0"/>
              <w:marBottom w:val="0"/>
              <w:divBdr>
                <w:top w:val="none" w:sz="0" w:space="0" w:color="auto"/>
                <w:left w:val="none" w:sz="0" w:space="0" w:color="auto"/>
                <w:bottom w:val="none" w:sz="0" w:space="0" w:color="auto"/>
                <w:right w:val="none" w:sz="0" w:space="0" w:color="auto"/>
              </w:divBdr>
            </w:div>
            <w:div w:id="1817066075">
              <w:marLeft w:val="0"/>
              <w:marRight w:val="0"/>
              <w:marTop w:val="0"/>
              <w:marBottom w:val="0"/>
              <w:divBdr>
                <w:top w:val="none" w:sz="0" w:space="0" w:color="auto"/>
                <w:left w:val="none" w:sz="0" w:space="0" w:color="auto"/>
                <w:bottom w:val="none" w:sz="0" w:space="0" w:color="auto"/>
                <w:right w:val="none" w:sz="0" w:space="0" w:color="auto"/>
              </w:divBdr>
            </w:div>
            <w:div w:id="1601526709">
              <w:marLeft w:val="0"/>
              <w:marRight w:val="0"/>
              <w:marTop w:val="0"/>
              <w:marBottom w:val="0"/>
              <w:divBdr>
                <w:top w:val="none" w:sz="0" w:space="0" w:color="auto"/>
                <w:left w:val="none" w:sz="0" w:space="0" w:color="auto"/>
                <w:bottom w:val="none" w:sz="0" w:space="0" w:color="auto"/>
                <w:right w:val="none" w:sz="0" w:space="0" w:color="auto"/>
              </w:divBdr>
            </w:div>
            <w:div w:id="1583029129">
              <w:marLeft w:val="0"/>
              <w:marRight w:val="0"/>
              <w:marTop w:val="0"/>
              <w:marBottom w:val="0"/>
              <w:divBdr>
                <w:top w:val="none" w:sz="0" w:space="0" w:color="auto"/>
                <w:left w:val="none" w:sz="0" w:space="0" w:color="auto"/>
                <w:bottom w:val="none" w:sz="0" w:space="0" w:color="auto"/>
                <w:right w:val="none" w:sz="0" w:space="0" w:color="auto"/>
              </w:divBdr>
            </w:div>
            <w:div w:id="2011132831">
              <w:marLeft w:val="0"/>
              <w:marRight w:val="0"/>
              <w:marTop w:val="0"/>
              <w:marBottom w:val="0"/>
              <w:divBdr>
                <w:top w:val="none" w:sz="0" w:space="0" w:color="auto"/>
                <w:left w:val="none" w:sz="0" w:space="0" w:color="auto"/>
                <w:bottom w:val="none" w:sz="0" w:space="0" w:color="auto"/>
                <w:right w:val="none" w:sz="0" w:space="0" w:color="auto"/>
              </w:divBdr>
            </w:div>
            <w:div w:id="916595246">
              <w:marLeft w:val="0"/>
              <w:marRight w:val="0"/>
              <w:marTop w:val="0"/>
              <w:marBottom w:val="0"/>
              <w:divBdr>
                <w:top w:val="none" w:sz="0" w:space="0" w:color="auto"/>
                <w:left w:val="none" w:sz="0" w:space="0" w:color="auto"/>
                <w:bottom w:val="none" w:sz="0" w:space="0" w:color="auto"/>
                <w:right w:val="none" w:sz="0" w:space="0" w:color="auto"/>
              </w:divBdr>
            </w:div>
            <w:div w:id="1256209267">
              <w:marLeft w:val="0"/>
              <w:marRight w:val="0"/>
              <w:marTop w:val="0"/>
              <w:marBottom w:val="0"/>
              <w:divBdr>
                <w:top w:val="none" w:sz="0" w:space="0" w:color="auto"/>
                <w:left w:val="none" w:sz="0" w:space="0" w:color="auto"/>
                <w:bottom w:val="none" w:sz="0" w:space="0" w:color="auto"/>
                <w:right w:val="none" w:sz="0" w:space="0" w:color="auto"/>
              </w:divBdr>
            </w:div>
            <w:div w:id="837115189">
              <w:marLeft w:val="0"/>
              <w:marRight w:val="0"/>
              <w:marTop w:val="0"/>
              <w:marBottom w:val="0"/>
              <w:divBdr>
                <w:top w:val="none" w:sz="0" w:space="0" w:color="auto"/>
                <w:left w:val="none" w:sz="0" w:space="0" w:color="auto"/>
                <w:bottom w:val="none" w:sz="0" w:space="0" w:color="auto"/>
                <w:right w:val="none" w:sz="0" w:space="0" w:color="auto"/>
              </w:divBdr>
            </w:div>
            <w:div w:id="1832598849">
              <w:marLeft w:val="0"/>
              <w:marRight w:val="0"/>
              <w:marTop w:val="0"/>
              <w:marBottom w:val="0"/>
              <w:divBdr>
                <w:top w:val="none" w:sz="0" w:space="0" w:color="auto"/>
                <w:left w:val="none" w:sz="0" w:space="0" w:color="auto"/>
                <w:bottom w:val="none" w:sz="0" w:space="0" w:color="auto"/>
                <w:right w:val="none" w:sz="0" w:space="0" w:color="auto"/>
              </w:divBdr>
            </w:div>
            <w:div w:id="206382732">
              <w:marLeft w:val="0"/>
              <w:marRight w:val="0"/>
              <w:marTop w:val="0"/>
              <w:marBottom w:val="0"/>
              <w:divBdr>
                <w:top w:val="none" w:sz="0" w:space="0" w:color="auto"/>
                <w:left w:val="none" w:sz="0" w:space="0" w:color="auto"/>
                <w:bottom w:val="none" w:sz="0" w:space="0" w:color="auto"/>
                <w:right w:val="none" w:sz="0" w:space="0" w:color="auto"/>
              </w:divBdr>
            </w:div>
            <w:div w:id="1862427676">
              <w:marLeft w:val="0"/>
              <w:marRight w:val="0"/>
              <w:marTop w:val="0"/>
              <w:marBottom w:val="0"/>
              <w:divBdr>
                <w:top w:val="none" w:sz="0" w:space="0" w:color="auto"/>
                <w:left w:val="none" w:sz="0" w:space="0" w:color="auto"/>
                <w:bottom w:val="none" w:sz="0" w:space="0" w:color="auto"/>
                <w:right w:val="none" w:sz="0" w:space="0" w:color="auto"/>
              </w:divBdr>
            </w:div>
            <w:div w:id="686448545">
              <w:marLeft w:val="0"/>
              <w:marRight w:val="0"/>
              <w:marTop w:val="0"/>
              <w:marBottom w:val="0"/>
              <w:divBdr>
                <w:top w:val="none" w:sz="0" w:space="0" w:color="auto"/>
                <w:left w:val="none" w:sz="0" w:space="0" w:color="auto"/>
                <w:bottom w:val="none" w:sz="0" w:space="0" w:color="auto"/>
                <w:right w:val="none" w:sz="0" w:space="0" w:color="auto"/>
              </w:divBdr>
            </w:div>
            <w:div w:id="1478953779">
              <w:marLeft w:val="0"/>
              <w:marRight w:val="0"/>
              <w:marTop w:val="0"/>
              <w:marBottom w:val="0"/>
              <w:divBdr>
                <w:top w:val="none" w:sz="0" w:space="0" w:color="auto"/>
                <w:left w:val="none" w:sz="0" w:space="0" w:color="auto"/>
                <w:bottom w:val="none" w:sz="0" w:space="0" w:color="auto"/>
                <w:right w:val="none" w:sz="0" w:space="0" w:color="auto"/>
              </w:divBdr>
            </w:div>
            <w:div w:id="1096705715">
              <w:marLeft w:val="0"/>
              <w:marRight w:val="0"/>
              <w:marTop w:val="0"/>
              <w:marBottom w:val="0"/>
              <w:divBdr>
                <w:top w:val="none" w:sz="0" w:space="0" w:color="auto"/>
                <w:left w:val="none" w:sz="0" w:space="0" w:color="auto"/>
                <w:bottom w:val="none" w:sz="0" w:space="0" w:color="auto"/>
                <w:right w:val="none" w:sz="0" w:space="0" w:color="auto"/>
              </w:divBdr>
            </w:div>
            <w:div w:id="30691750">
              <w:marLeft w:val="0"/>
              <w:marRight w:val="0"/>
              <w:marTop w:val="0"/>
              <w:marBottom w:val="0"/>
              <w:divBdr>
                <w:top w:val="none" w:sz="0" w:space="0" w:color="auto"/>
                <w:left w:val="none" w:sz="0" w:space="0" w:color="auto"/>
                <w:bottom w:val="none" w:sz="0" w:space="0" w:color="auto"/>
                <w:right w:val="none" w:sz="0" w:space="0" w:color="auto"/>
              </w:divBdr>
            </w:div>
            <w:div w:id="1603876431">
              <w:marLeft w:val="0"/>
              <w:marRight w:val="0"/>
              <w:marTop w:val="0"/>
              <w:marBottom w:val="0"/>
              <w:divBdr>
                <w:top w:val="none" w:sz="0" w:space="0" w:color="auto"/>
                <w:left w:val="none" w:sz="0" w:space="0" w:color="auto"/>
                <w:bottom w:val="none" w:sz="0" w:space="0" w:color="auto"/>
                <w:right w:val="none" w:sz="0" w:space="0" w:color="auto"/>
              </w:divBdr>
            </w:div>
            <w:div w:id="241186673">
              <w:marLeft w:val="0"/>
              <w:marRight w:val="0"/>
              <w:marTop w:val="0"/>
              <w:marBottom w:val="0"/>
              <w:divBdr>
                <w:top w:val="none" w:sz="0" w:space="0" w:color="auto"/>
                <w:left w:val="none" w:sz="0" w:space="0" w:color="auto"/>
                <w:bottom w:val="none" w:sz="0" w:space="0" w:color="auto"/>
                <w:right w:val="none" w:sz="0" w:space="0" w:color="auto"/>
              </w:divBdr>
            </w:div>
            <w:div w:id="47190658">
              <w:marLeft w:val="0"/>
              <w:marRight w:val="0"/>
              <w:marTop w:val="0"/>
              <w:marBottom w:val="0"/>
              <w:divBdr>
                <w:top w:val="none" w:sz="0" w:space="0" w:color="auto"/>
                <w:left w:val="none" w:sz="0" w:space="0" w:color="auto"/>
                <w:bottom w:val="none" w:sz="0" w:space="0" w:color="auto"/>
                <w:right w:val="none" w:sz="0" w:space="0" w:color="auto"/>
              </w:divBdr>
            </w:div>
            <w:div w:id="133564936">
              <w:marLeft w:val="0"/>
              <w:marRight w:val="0"/>
              <w:marTop w:val="0"/>
              <w:marBottom w:val="0"/>
              <w:divBdr>
                <w:top w:val="none" w:sz="0" w:space="0" w:color="auto"/>
                <w:left w:val="none" w:sz="0" w:space="0" w:color="auto"/>
                <w:bottom w:val="none" w:sz="0" w:space="0" w:color="auto"/>
                <w:right w:val="none" w:sz="0" w:space="0" w:color="auto"/>
              </w:divBdr>
            </w:div>
            <w:div w:id="1621565705">
              <w:marLeft w:val="0"/>
              <w:marRight w:val="0"/>
              <w:marTop w:val="0"/>
              <w:marBottom w:val="0"/>
              <w:divBdr>
                <w:top w:val="none" w:sz="0" w:space="0" w:color="auto"/>
                <w:left w:val="none" w:sz="0" w:space="0" w:color="auto"/>
                <w:bottom w:val="none" w:sz="0" w:space="0" w:color="auto"/>
                <w:right w:val="none" w:sz="0" w:space="0" w:color="auto"/>
              </w:divBdr>
            </w:div>
            <w:div w:id="1517377393">
              <w:marLeft w:val="0"/>
              <w:marRight w:val="0"/>
              <w:marTop w:val="0"/>
              <w:marBottom w:val="0"/>
              <w:divBdr>
                <w:top w:val="none" w:sz="0" w:space="0" w:color="auto"/>
                <w:left w:val="none" w:sz="0" w:space="0" w:color="auto"/>
                <w:bottom w:val="none" w:sz="0" w:space="0" w:color="auto"/>
                <w:right w:val="none" w:sz="0" w:space="0" w:color="auto"/>
              </w:divBdr>
            </w:div>
            <w:div w:id="646512998">
              <w:marLeft w:val="0"/>
              <w:marRight w:val="0"/>
              <w:marTop w:val="0"/>
              <w:marBottom w:val="0"/>
              <w:divBdr>
                <w:top w:val="none" w:sz="0" w:space="0" w:color="auto"/>
                <w:left w:val="none" w:sz="0" w:space="0" w:color="auto"/>
                <w:bottom w:val="none" w:sz="0" w:space="0" w:color="auto"/>
                <w:right w:val="none" w:sz="0" w:space="0" w:color="auto"/>
              </w:divBdr>
            </w:div>
            <w:div w:id="884218828">
              <w:marLeft w:val="0"/>
              <w:marRight w:val="0"/>
              <w:marTop w:val="0"/>
              <w:marBottom w:val="0"/>
              <w:divBdr>
                <w:top w:val="none" w:sz="0" w:space="0" w:color="auto"/>
                <w:left w:val="none" w:sz="0" w:space="0" w:color="auto"/>
                <w:bottom w:val="none" w:sz="0" w:space="0" w:color="auto"/>
                <w:right w:val="none" w:sz="0" w:space="0" w:color="auto"/>
              </w:divBdr>
            </w:div>
            <w:div w:id="2119905832">
              <w:marLeft w:val="0"/>
              <w:marRight w:val="0"/>
              <w:marTop w:val="0"/>
              <w:marBottom w:val="0"/>
              <w:divBdr>
                <w:top w:val="none" w:sz="0" w:space="0" w:color="auto"/>
                <w:left w:val="none" w:sz="0" w:space="0" w:color="auto"/>
                <w:bottom w:val="none" w:sz="0" w:space="0" w:color="auto"/>
                <w:right w:val="none" w:sz="0" w:space="0" w:color="auto"/>
              </w:divBdr>
            </w:div>
            <w:div w:id="872766055">
              <w:marLeft w:val="0"/>
              <w:marRight w:val="0"/>
              <w:marTop w:val="0"/>
              <w:marBottom w:val="0"/>
              <w:divBdr>
                <w:top w:val="none" w:sz="0" w:space="0" w:color="auto"/>
                <w:left w:val="none" w:sz="0" w:space="0" w:color="auto"/>
                <w:bottom w:val="none" w:sz="0" w:space="0" w:color="auto"/>
                <w:right w:val="none" w:sz="0" w:space="0" w:color="auto"/>
              </w:divBdr>
            </w:div>
            <w:div w:id="1329334610">
              <w:marLeft w:val="0"/>
              <w:marRight w:val="0"/>
              <w:marTop w:val="0"/>
              <w:marBottom w:val="0"/>
              <w:divBdr>
                <w:top w:val="none" w:sz="0" w:space="0" w:color="auto"/>
                <w:left w:val="none" w:sz="0" w:space="0" w:color="auto"/>
                <w:bottom w:val="none" w:sz="0" w:space="0" w:color="auto"/>
                <w:right w:val="none" w:sz="0" w:space="0" w:color="auto"/>
              </w:divBdr>
            </w:div>
            <w:div w:id="486820360">
              <w:marLeft w:val="0"/>
              <w:marRight w:val="0"/>
              <w:marTop w:val="0"/>
              <w:marBottom w:val="0"/>
              <w:divBdr>
                <w:top w:val="none" w:sz="0" w:space="0" w:color="auto"/>
                <w:left w:val="none" w:sz="0" w:space="0" w:color="auto"/>
                <w:bottom w:val="none" w:sz="0" w:space="0" w:color="auto"/>
                <w:right w:val="none" w:sz="0" w:space="0" w:color="auto"/>
              </w:divBdr>
            </w:div>
            <w:div w:id="638458803">
              <w:marLeft w:val="0"/>
              <w:marRight w:val="0"/>
              <w:marTop w:val="0"/>
              <w:marBottom w:val="0"/>
              <w:divBdr>
                <w:top w:val="none" w:sz="0" w:space="0" w:color="auto"/>
                <w:left w:val="none" w:sz="0" w:space="0" w:color="auto"/>
                <w:bottom w:val="none" w:sz="0" w:space="0" w:color="auto"/>
                <w:right w:val="none" w:sz="0" w:space="0" w:color="auto"/>
              </w:divBdr>
            </w:div>
            <w:div w:id="935208123">
              <w:marLeft w:val="0"/>
              <w:marRight w:val="0"/>
              <w:marTop w:val="0"/>
              <w:marBottom w:val="0"/>
              <w:divBdr>
                <w:top w:val="none" w:sz="0" w:space="0" w:color="auto"/>
                <w:left w:val="none" w:sz="0" w:space="0" w:color="auto"/>
                <w:bottom w:val="none" w:sz="0" w:space="0" w:color="auto"/>
                <w:right w:val="none" w:sz="0" w:space="0" w:color="auto"/>
              </w:divBdr>
            </w:div>
            <w:div w:id="952055036">
              <w:marLeft w:val="0"/>
              <w:marRight w:val="0"/>
              <w:marTop w:val="0"/>
              <w:marBottom w:val="0"/>
              <w:divBdr>
                <w:top w:val="none" w:sz="0" w:space="0" w:color="auto"/>
                <w:left w:val="none" w:sz="0" w:space="0" w:color="auto"/>
                <w:bottom w:val="none" w:sz="0" w:space="0" w:color="auto"/>
                <w:right w:val="none" w:sz="0" w:space="0" w:color="auto"/>
              </w:divBdr>
            </w:div>
            <w:div w:id="747311862">
              <w:marLeft w:val="0"/>
              <w:marRight w:val="0"/>
              <w:marTop w:val="0"/>
              <w:marBottom w:val="0"/>
              <w:divBdr>
                <w:top w:val="none" w:sz="0" w:space="0" w:color="auto"/>
                <w:left w:val="none" w:sz="0" w:space="0" w:color="auto"/>
                <w:bottom w:val="none" w:sz="0" w:space="0" w:color="auto"/>
                <w:right w:val="none" w:sz="0" w:space="0" w:color="auto"/>
              </w:divBdr>
            </w:div>
            <w:div w:id="78672526">
              <w:marLeft w:val="0"/>
              <w:marRight w:val="0"/>
              <w:marTop w:val="0"/>
              <w:marBottom w:val="0"/>
              <w:divBdr>
                <w:top w:val="none" w:sz="0" w:space="0" w:color="auto"/>
                <w:left w:val="none" w:sz="0" w:space="0" w:color="auto"/>
                <w:bottom w:val="none" w:sz="0" w:space="0" w:color="auto"/>
                <w:right w:val="none" w:sz="0" w:space="0" w:color="auto"/>
              </w:divBdr>
            </w:div>
            <w:div w:id="1703435958">
              <w:marLeft w:val="0"/>
              <w:marRight w:val="0"/>
              <w:marTop w:val="0"/>
              <w:marBottom w:val="0"/>
              <w:divBdr>
                <w:top w:val="none" w:sz="0" w:space="0" w:color="auto"/>
                <w:left w:val="none" w:sz="0" w:space="0" w:color="auto"/>
                <w:bottom w:val="none" w:sz="0" w:space="0" w:color="auto"/>
                <w:right w:val="none" w:sz="0" w:space="0" w:color="auto"/>
              </w:divBdr>
            </w:div>
            <w:div w:id="364142832">
              <w:marLeft w:val="0"/>
              <w:marRight w:val="0"/>
              <w:marTop w:val="0"/>
              <w:marBottom w:val="0"/>
              <w:divBdr>
                <w:top w:val="none" w:sz="0" w:space="0" w:color="auto"/>
                <w:left w:val="none" w:sz="0" w:space="0" w:color="auto"/>
                <w:bottom w:val="none" w:sz="0" w:space="0" w:color="auto"/>
                <w:right w:val="none" w:sz="0" w:space="0" w:color="auto"/>
              </w:divBdr>
            </w:div>
            <w:div w:id="1982420649">
              <w:marLeft w:val="0"/>
              <w:marRight w:val="0"/>
              <w:marTop w:val="0"/>
              <w:marBottom w:val="0"/>
              <w:divBdr>
                <w:top w:val="none" w:sz="0" w:space="0" w:color="auto"/>
                <w:left w:val="none" w:sz="0" w:space="0" w:color="auto"/>
                <w:bottom w:val="none" w:sz="0" w:space="0" w:color="auto"/>
                <w:right w:val="none" w:sz="0" w:space="0" w:color="auto"/>
              </w:divBdr>
            </w:div>
            <w:div w:id="608513195">
              <w:marLeft w:val="0"/>
              <w:marRight w:val="0"/>
              <w:marTop w:val="0"/>
              <w:marBottom w:val="0"/>
              <w:divBdr>
                <w:top w:val="none" w:sz="0" w:space="0" w:color="auto"/>
                <w:left w:val="none" w:sz="0" w:space="0" w:color="auto"/>
                <w:bottom w:val="none" w:sz="0" w:space="0" w:color="auto"/>
                <w:right w:val="none" w:sz="0" w:space="0" w:color="auto"/>
              </w:divBdr>
            </w:div>
            <w:div w:id="691734553">
              <w:marLeft w:val="0"/>
              <w:marRight w:val="0"/>
              <w:marTop w:val="0"/>
              <w:marBottom w:val="0"/>
              <w:divBdr>
                <w:top w:val="none" w:sz="0" w:space="0" w:color="auto"/>
                <w:left w:val="none" w:sz="0" w:space="0" w:color="auto"/>
                <w:bottom w:val="none" w:sz="0" w:space="0" w:color="auto"/>
                <w:right w:val="none" w:sz="0" w:space="0" w:color="auto"/>
              </w:divBdr>
            </w:div>
            <w:div w:id="789668814">
              <w:marLeft w:val="0"/>
              <w:marRight w:val="0"/>
              <w:marTop w:val="0"/>
              <w:marBottom w:val="0"/>
              <w:divBdr>
                <w:top w:val="none" w:sz="0" w:space="0" w:color="auto"/>
                <w:left w:val="none" w:sz="0" w:space="0" w:color="auto"/>
                <w:bottom w:val="none" w:sz="0" w:space="0" w:color="auto"/>
                <w:right w:val="none" w:sz="0" w:space="0" w:color="auto"/>
              </w:divBdr>
            </w:div>
            <w:div w:id="1942372939">
              <w:marLeft w:val="0"/>
              <w:marRight w:val="0"/>
              <w:marTop w:val="0"/>
              <w:marBottom w:val="0"/>
              <w:divBdr>
                <w:top w:val="none" w:sz="0" w:space="0" w:color="auto"/>
                <w:left w:val="none" w:sz="0" w:space="0" w:color="auto"/>
                <w:bottom w:val="none" w:sz="0" w:space="0" w:color="auto"/>
                <w:right w:val="none" w:sz="0" w:space="0" w:color="auto"/>
              </w:divBdr>
            </w:div>
            <w:div w:id="1540774326">
              <w:marLeft w:val="0"/>
              <w:marRight w:val="0"/>
              <w:marTop w:val="0"/>
              <w:marBottom w:val="0"/>
              <w:divBdr>
                <w:top w:val="none" w:sz="0" w:space="0" w:color="auto"/>
                <w:left w:val="none" w:sz="0" w:space="0" w:color="auto"/>
                <w:bottom w:val="none" w:sz="0" w:space="0" w:color="auto"/>
                <w:right w:val="none" w:sz="0" w:space="0" w:color="auto"/>
              </w:divBdr>
            </w:div>
            <w:div w:id="1157306686">
              <w:marLeft w:val="0"/>
              <w:marRight w:val="0"/>
              <w:marTop w:val="0"/>
              <w:marBottom w:val="0"/>
              <w:divBdr>
                <w:top w:val="none" w:sz="0" w:space="0" w:color="auto"/>
                <w:left w:val="none" w:sz="0" w:space="0" w:color="auto"/>
                <w:bottom w:val="none" w:sz="0" w:space="0" w:color="auto"/>
                <w:right w:val="none" w:sz="0" w:space="0" w:color="auto"/>
              </w:divBdr>
            </w:div>
            <w:div w:id="1646931229">
              <w:marLeft w:val="0"/>
              <w:marRight w:val="0"/>
              <w:marTop w:val="0"/>
              <w:marBottom w:val="0"/>
              <w:divBdr>
                <w:top w:val="none" w:sz="0" w:space="0" w:color="auto"/>
                <w:left w:val="none" w:sz="0" w:space="0" w:color="auto"/>
                <w:bottom w:val="none" w:sz="0" w:space="0" w:color="auto"/>
                <w:right w:val="none" w:sz="0" w:space="0" w:color="auto"/>
              </w:divBdr>
            </w:div>
            <w:div w:id="1183084903">
              <w:marLeft w:val="0"/>
              <w:marRight w:val="0"/>
              <w:marTop w:val="0"/>
              <w:marBottom w:val="0"/>
              <w:divBdr>
                <w:top w:val="none" w:sz="0" w:space="0" w:color="auto"/>
                <w:left w:val="none" w:sz="0" w:space="0" w:color="auto"/>
                <w:bottom w:val="none" w:sz="0" w:space="0" w:color="auto"/>
                <w:right w:val="none" w:sz="0" w:space="0" w:color="auto"/>
              </w:divBdr>
            </w:div>
            <w:div w:id="781074607">
              <w:marLeft w:val="0"/>
              <w:marRight w:val="0"/>
              <w:marTop w:val="0"/>
              <w:marBottom w:val="0"/>
              <w:divBdr>
                <w:top w:val="none" w:sz="0" w:space="0" w:color="auto"/>
                <w:left w:val="none" w:sz="0" w:space="0" w:color="auto"/>
                <w:bottom w:val="none" w:sz="0" w:space="0" w:color="auto"/>
                <w:right w:val="none" w:sz="0" w:space="0" w:color="auto"/>
              </w:divBdr>
            </w:div>
            <w:div w:id="461270616">
              <w:marLeft w:val="0"/>
              <w:marRight w:val="0"/>
              <w:marTop w:val="0"/>
              <w:marBottom w:val="0"/>
              <w:divBdr>
                <w:top w:val="none" w:sz="0" w:space="0" w:color="auto"/>
                <w:left w:val="none" w:sz="0" w:space="0" w:color="auto"/>
                <w:bottom w:val="none" w:sz="0" w:space="0" w:color="auto"/>
                <w:right w:val="none" w:sz="0" w:space="0" w:color="auto"/>
              </w:divBdr>
            </w:div>
            <w:div w:id="1016813728">
              <w:marLeft w:val="0"/>
              <w:marRight w:val="0"/>
              <w:marTop w:val="0"/>
              <w:marBottom w:val="0"/>
              <w:divBdr>
                <w:top w:val="none" w:sz="0" w:space="0" w:color="auto"/>
                <w:left w:val="none" w:sz="0" w:space="0" w:color="auto"/>
                <w:bottom w:val="none" w:sz="0" w:space="0" w:color="auto"/>
                <w:right w:val="none" w:sz="0" w:space="0" w:color="auto"/>
              </w:divBdr>
            </w:div>
            <w:div w:id="463082579">
              <w:marLeft w:val="0"/>
              <w:marRight w:val="0"/>
              <w:marTop w:val="0"/>
              <w:marBottom w:val="0"/>
              <w:divBdr>
                <w:top w:val="none" w:sz="0" w:space="0" w:color="auto"/>
                <w:left w:val="none" w:sz="0" w:space="0" w:color="auto"/>
                <w:bottom w:val="none" w:sz="0" w:space="0" w:color="auto"/>
                <w:right w:val="none" w:sz="0" w:space="0" w:color="auto"/>
              </w:divBdr>
            </w:div>
            <w:div w:id="1414087465">
              <w:marLeft w:val="0"/>
              <w:marRight w:val="0"/>
              <w:marTop w:val="0"/>
              <w:marBottom w:val="0"/>
              <w:divBdr>
                <w:top w:val="none" w:sz="0" w:space="0" w:color="auto"/>
                <w:left w:val="none" w:sz="0" w:space="0" w:color="auto"/>
                <w:bottom w:val="none" w:sz="0" w:space="0" w:color="auto"/>
                <w:right w:val="none" w:sz="0" w:space="0" w:color="auto"/>
              </w:divBdr>
            </w:div>
            <w:div w:id="479464791">
              <w:marLeft w:val="0"/>
              <w:marRight w:val="0"/>
              <w:marTop w:val="0"/>
              <w:marBottom w:val="0"/>
              <w:divBdr>
                <w:top w:val="none" w:sz="0" w:space="0" w:color="auto"/>
                <w:left w:val="none" w:sz="0" w:space="0" w:color="auto"/>
                <w:bottom w:val="none" w:sz="0" w:space="0" w:color="auto"/>
                <w:right w:val="none" w:sz="0" w:space="0" w:color="auto"/>
              </w:divBdr>
            </w:div>
            <w:div w:id="1409888703">
              <w:marLeft w:val="0"/>
              <w:marRight w:val="0"/>
              <w:marTop w:val="0"/>
              <w:marBottom w:val="0"/>
              <w:divBdr>
                <w:top w:val="none" w:sz="0" w:space="0" w:color="auto"/>
                <w:left w:val="none" w:sz="0" w:space="0" w:color="auto"/>
                <w:bottom w:val="none" w:sz="0" w:space="0" w:color="auto"/>
                <w:right w:val="none" w:sz="0" w:space="0" w:color="auto"/>
              </w:divBdr>
            </w:div>
            <w:div w:id="144516364">
              <w:marLeft w:val="0"/>
              <w:marRight w:val="0"/>
              <w:marTop w:val="0"/>
              <w:marBottom w:val="0"/>
              <w:divBdr>
                <w:top w:val="none" w:sz="0" w:space="0" w:color="auto"/>
                <w:left w:val="none" w:sz="0" w:space="0" w:color="auto"/>
                <w:bottom w:val="none" w:sz="0" w:space="0" w:color="auto"/>
                <w:right w:val="none" w:sz="0" w:space="0" w:color="auto"/>
              </w:divBdr>
            </w:div>
            <w:div w:id="1161627170">
              <w:marLeft w:val="0"/>
              <w:marRight w:val="0"/>
              <w:marTop w:val="0"/>
              <w:marBottom w:val="0"/>
              <w:divBdr>
                <w:top w:val="none" w:sz="0" w:space="0" w:color="auto"/>
                <w:left w:val="none" w:sz="0" w:space="0" w:color="auto"/>
                <w:bottom w:val="none" w:sz="0" w:space="0" w:color="auto"/>
                <w:right w:val="none" w:sz="0" w:space="0" w:color="auto"/>
              </w:divBdr>
            </w:div>
            <w:div w:id="1471242054">
              <w:marLeft w:val="0"/>
              <w:marRight w:val="0"/>
              <w:marTop w:val="0"/>
              <w:marBottom w:val="0"/>
              <w:divBdr>
                <w:top w:val="none" w:sz="0" w:space="0" w:color="auto"/>
                <w:left w:val="none" w:sz="0" w:space="0" w:color="auto"/>
                <w:bottom w:val="none" w:sz="0" w:space="0" w:color="auto"/>
                <w:right w:val="none" w:sz="0" w:space="0" w:color="auto"/>
              </w:divBdr>
            </w:div>
            <w:div w:id="455293744">
              <w:marLeft w:val="0"/>
              <w:marRight w:val="0"/>
              <w:marTop w:val="0"/>
              <w:marBottom w:val="0"/>
              <w:divBdr>
                <w:top w:val="none" w:sz="0" w:space="0" w:color="auto"/>
                <w:left w:val="none" w:sz="0" w:space="0" w:color="auto"/>
                <w:bottom w:val="none" w:sz="0" w:space="0" w:color="auto"/>
                <w:right w:val="none" w:sz="0" w:space="0" w:color="auto"/>
              </w:divBdr>
            </w:div>
            <w:div w:id="706294579">
              <w:marLeft w:val="0"/>
              <w:marRight w:val="0"/>
              <w:marTop w:val="0"/>
              <w:marBottom w:val="0"/>
              <w:divBdr>
                <w:top w:val="none" w:sz="0" w:space="0" w:color="auto"/>
                <w:left w:val="none" w:sz="0" w:space="0" w:color="auto"/>
                <w:bottom w:val="none" w:sz="0" w:space="0" w:color="auto"/>
                <w:right w:val="none" w:sz="0" w:space="0" w:color="auto"/>
              </w:divBdr>
            </w:div>
            <w:div w:id="1397238393">
              <w:marLeft w:val="0"/>
              <w:marRight w:val="0"/>
              <w:marTop w:val="0"/>
              <w:marBottom w:val="0"/>
              <w:divBdr>
                <w:top w:val="none" w:sz="0" w:space="0" w:color="auto"/>
                <w:left w:val="none" w:sz="0" w:space="0" w:color="auto"/>
                <w:bottom w:val="none" w:sz="0" w:space="0" w:color="auto"/>
                <w:right w:val="none" w:sz="0" w:space="0" w:color="auto"/>
              </w:divBdr>
            </w:div>
            <w:div w:id="1930892086">
              <w:marLeft w:val="0"/>
              <w:marRight w:val="0"/>
              <w:marTop w:val="0"/>
              <w:marBottom w:val="0"/>
              <w:divBdr>
                <w:top w:val="none" w:sz="0" w:space="0" w:color="auto"/>
                <w:left w:val="none" w:sz="0" w:space="0" w:color="auto"/>
                <w:bottom w:val="none" w:sz="0" w:space="0" w:color="auto"/>
                <w:right w:val="none" w:sz="0" w:space="0" w:color="auto"/>
              </w:divBdr>
            </w:div>
            <w:div w:id="381710271">
              <w:marLeft w:val="0"/>
              <w:marRight w:val="0"/>
              <w:marTop w:val="0"/>
              <w:marBottom w:val="0"/>
              <w:divBdr>
                <w:top w:val="none" w:sz="0" w:space="0" w:color="auto"/>
                <w:left w:val="none" w:sz="0" w:space="0" w:color="auto"/>
                <w:bottom w:val="none" w:sz="0" w:space="0" w:color="auto"/>
                <w:right w:val="none" w:sz="0" w:space="0" w:color="auto"/>
              </w:divBdr>
            </w:div>
            <w:div w:id="173306040">
              <w:marLeft w:val="0"/>
              <w:marRight w:val="0"/>
              <w:marTop w:val="0"/>
              <w:marBottom w:val="0"/>
              <w:divBdr>
                <w:top w:val="none" w:sz="0" w:space="0" w:color="auto"/>
                <w:left w:val="none" w:sz="0" w:space="0" w:color="auto"/>
                <w:bottom w:val="none" w:sz="0" w:space="0" w:color="auto"/>
                <w:right w:val="none" w:sz="0" w:space="0" w:color="auto"/>
              </w:divBdr>
            </w:div>
            <w:div w:id="2021734980">
              <w:marLeft w:val="0"/>
              <w:marRight w:val="0"/>
              <w:marTop w:val="0"/>
              <w:marBottom w:val="0"/>
              <w:divBdr>
                <w:top w:val="none" w:sz="0" w:space="0" w:color="auto"/>
                <w:left w:val="none" w:sz="0" w:space="0" w:color="auto"/>
                <w:bottom w:val="none" w:sz="0" w:space="0" w:color="auto"/>
                <w:right w:val="none" w:sz="0" w:space="0" w:color="auto"/>
              </w:divBdr>
            </w:div>
            <w:div w:id="1246646333">
              <w:marLeft w:val="0"/>
              <w:marRight w:val="0"/>
              <w:marTop w:val="0"/>
              <w:marBottom w:val="0"/>
              <w:divBdr>
                <w:top w:val="none" w:sz="0" w:space="0" w:color="auto"/>
                <w:left w:val="none" w:sz="0" w:space="0" w:color="auto"/>
                <w:bottom w:val="none" w:sz="0" w:space="0" w:color="auto"/>
                <w:right w:val="none" w:sz="0" w:space="0" w:color="auto"/>
              </w:divBdr>
            </w:div>
            <w:div w:id="1184442448">
              <w:marLeft w:val="0"/>
              <w:marRight w:val="0"/>
              <w:marTop w:val="0"/>
              <w:marBottom w:val="0"/>
              <w:divBdr>
                <w:top w:val="none" w:sz="0" w:space="0" w:color="auto"/>
                <w:left w:val="none" w:sz="0" w:space="0" w:color="auto"/>
                <w:bottom w:val="none" w:sz="0" w:space="0" w:color="auto"/>
                <w:right w:val="none" w:sz="0" w:space="0" w:color="auto"/>
              </w:divBdr>
            </w:div>
            <w:div w:id="504904487">
              <w:marLeft w:val="0"/>
              <w:marRight w:val="0"/>
              <w:marTop w:val="0"/>
              <w:marBottom w:val="0"/>
              <w:divBdr>
                <w:top w:val="none" w:sz="0" w:space="0" w:color="auto"/>
                <w:left w:val="none" w:sz="0" w:space="0" w:color="auto"/>
                <w:bottom w:val="none" w:sz="0" w:space="0" w:color="auto"/>
                <w:right w:val="none" w:sz="0" w:space="0" w:color="auto"/>
              </w:divBdr>
            </w:div>
            <w:div w:id="1615943364">
              <w:marLeft w:val="0"/>
              <w:marRight w:val="0"/>
              <w:marTop w:val="0"/>
              <w:marBottom w:val="0"/>
              <w:divBdr>
                <w:top w:val="none" w:sz="0" w:space="0" w:color="auto"/>
                <w:left w:val="none" w:sz="0" w:space="0" w:color="auto"/>
                <w:bottom w:val="none" w:sz="0" w:space="0" w:color="auto"/>
                <w:right w:val="none" w:sz="0" w:space="0" w:color="auto"/>
              </w:divBdr>
            </w:div>
            <w:div w:id="873005554">
              <w:marLeft w:val="0"/>
              <w:marRight w:val="0"/>
              <w:marTop w:val="0"/>
              <w:marBottom w:val="0"/>
              <w:divBdr>
                <w:top w:val="none" w:sz="0" w:space="0" w:color="auto"/>
                <w:left w:val="none" w:sz="0" w:space="0" w:color="auto"/>
                <w:bottom w:val="none" w:sz="0" w:space="0" w:color="auto"/>
                <w:right w:val="none" w:sz="0" w:space="0" w:color="auto"/>
              </w:divBdr>
            </w:div>
            <w:div w:id="886994822">
              <w:marLeft w:val="0"/>
              <w:marRight w:val="0"/>
              <w:marTop w:val="0"/>
              <w:marBottom w:val="0"/>
              <w:divBdr>
                <w:top w:val="none" w:sz="0" w:space="0" w:color="auto"/>
                <w:left w:val="none" w:sz="0" w:space="0" w:color="auto"/>
                <w:bottom w:val="none" w:sz="0" w:space="0" w:color="auto"/>
                <w:right w:val="none" w:sz="0" w:space="0" w:color="auto"/>
              </w:divBdr>
            </w:div>
            <w:div w:id="1896618827">
              <w:marLeft w:val="0"/>
              <w:marRight w:val="0"/>
              <w:marTop w:val="0"/>
              <w:marBottom w:val="0"/>
              <w:divBdr>
                <w:top w:val="none" w:sz="0" w:space="0" w:color="auto"/>
                <w:left w:val="none" w:sz="0" w:space="0" w:color="auto"/>
                <w:bottom w:val="none" w:sz="0" w:space="0" w:color="auto"/>
                <w:right w:val="none" w:sz="0" w:space="0" w:color="auto"/>
              </w:divBdr>
            </w:div>
            <w:div w:id="694427972">
              <w:marLeft w:val="0"/>
              <w:marRight w:val="0"/>
              <w:marTop w:val="0"/>
              <w:marBottom w:val="0"/>
              <w:divBdr>
                <w:top w:val="none" w:sz="0" w:space="0" w:color="auto"/>
                <w:left w:val="none" w:sz="0" w:space="0" w:color="auto"/>
                <w:bottom w:val="none" w:sz="0" w:space="0" w:color="auto"/>
                <w:right w:val="none" w:sz="0" w:space="0" w:color="auto"/>
              </w:divBdr>
            </w:div>
            <w:div w:id="782849989">
              <w:marLeft w:val="0"/>
              <w:marRight w:val="0"/>
              <w:marTop w:val="0"/>
              <w:marBottom w:val="0"/>
              <w:divBdr>
                <w:top w:val="none" w:sz="0" w:space="0" w:color="auto"/>
                <w:left w:val="none" w:sz="0" w:space="0" w:color="auto"/>
                <w:bottom w:val="none" w:sz="0" w:space="0" w:color="auto"/>
                <w:right w:val="none" w:sz="0" w:space="0" w:color="auto"/>
              </w:divBdr>
            </w:div>
            <w:div w:id="1130441888">
              <w:marLeft w:val="0"/>
              <w:marRight w:val="0"/>
              <w:marTop w:val="0"/>
              <w:marBottom w:val="0"/>
              <w:divBdr>
                <w:top w:val="none" w:sz="0" w:space="0" w:color="auto"/>
                <w:left w:val="none" w:sz="0" w:space="0" w:color="auto"/>
                <w:bottom w:val="none" w:sz="0" w:space="0" w:color="auto"/>
                <w:right w:val="none" w:sz="0" w:space="0" w:color="auto"/>
              </w:divBdr>
            </w:div>
            <w:div w:id="185557216">
              <w:marLeft w:val="0"/>
              <w:marRight w:val="0"/>
              <w:marTop w:val="0"/>
              <w:marBottom w:val="0"/>
              <w:divBdr>
                <w:top w:val="none" w:sz="0" w:space="0" w:color="auto"/>
                <w:left w:val="none" w:sz="0" w:space="0" w:color="auto"/>
                <w:bottom w:val="none" w:sz="0" w:space="0" w:color="auto"/>
                <w:right w:val="none" w:sz="0" w:space="0" w:color="auto"/>
              </w:divBdr>
            </w:div>
            <w:div w:id="169682283">
              <w:marLeft w:val="0"/>
              <w:marRight w:val="0"/>
              <w:marTop w:val="0"/>
              <w:marBottom w:val="0"/>
              <w:divBdr>
                <w:top w:val="none" w:sz="0" w:space="0" w:color="auto"/>
                <w:left w:val="none" w:sz="0" w:space="0" w:color="auto"/>
                <w:bottom w:val="none" w:sz="0" w:space="0" w:color="auto"/>
                <w:right w:val="none" w:sz="0" w:space="0" w:color="auto"/>
              </w:divBdr>
            </w:div>
            <w:div w:id="47310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88257">
      <w:bodyDiv w:val="1"/>
      <w:marLeft w:val="0"/>
      <w:marRight w:val="0"/>
      <w:marTop w:val="0"/>
      <w:marBottom w:val="0"/>
      <w:divBdr>
        <w:top w:val="none" w:sz="0" w:space="0" w:color="auto"/>
        <w:left w:val="none" w:sz="0" w:space="0" w:color="auto"/>
        <w:bottom w:val="none" w:sz="0" w:space="0" w:color="auto"/>
        <w:right w:val="none" w:sz="0" w:space="0" w:color="auto"/>
      </w:divBdr>
    </w:div>
    <w:div w:id="2020036089">
      <w:bodyDiv w:val="1"/>
      <w:marLeft w:val="0"/>
      <w:marRight w:val="0"/>
      <w:marTop w:val="0"/>
      <w:marBottom w:val="0"/>
      <w:divBdr>
        <w:top w:val="none" w:sz="0" w:space="0" w:color="auto"/>
        <w:left w:val="none" w:sz="0" w:space="0" w:color="auto"/>
        <w:bottom w:val="none" w:sz="0" w:space="0" w:color="auto"/>
        <w:right w:val="none" w:sz="0" w:space="0" w:color="auto"/>
      </w:divBdr>
    </w:div>
    <w:div w:id="2034919954">
      <w:bodyDiv w:val="1"/>
      <w:marLeft w:val="0"/>
      <w:marRight w:val="0"/>
      <w:marTop w:val="0"/>
      <w:marBottom w:val="0"/>
      <w:divBdr>
        <w:top w:val="none" w:sz="0" w:space="0" w:color="auto"/>
        <w:left w:val="none" w:sz="0" w:space="0" w:color="auto"/>
        <w:bottom w:val="none" w:sz="0" w:space="0" w:color="auto"/>
        <w:right w:val="none" w:sz="0" w:space="0" w:color="auto"/>
      </w:divBdr>
      <w:divsChild>
        <w:div w:id="746192902">
          <w:marLeft w:val="0"/>
          <w:marRight w:val="0"/>
          <w:marTop w:val="0"/>
          <w:marBottom w:val="0"/>
          <w:divBdr>
            <w:top w:val="none" w:sz="0" w:space="0" w:color="auto"/>
            <w:left w:val="none" w:sz="0" w:space="0" w:color="auto"/>
            <w:bottom w:val="none" w:sz="0" w:space="0" w:color="auto"/>
            <w:right w:val="none" w:sz="0" w:space="0" w:color="auto"/>
          </w:divBdr>
          <w:divsChild>
            <w:div w:id="1941327849">
              <w:marLeft w:val="0"/>
              <w:marRight w:val="0"/>
              <w:marTop w:val="0"/>
              <w:marBottom w:val="0"/>
              <w:divBdr>
                <w:top w:val="none" w:sz="0" w:space="0" w:color="auto"/>
                <w:left w:val="none" w:sz="0" w:space="0" w:color="auto"/>
                <w:bottom w:val="none" w:sz="0" w:space="0" w:color="auto"/>
                <w:right w:val="none" w:sz="0" w:space="0" w:color="auto"/>
              </w:divBdr>
            </w:div>
            <w:div w:id="777410533">
              <w:marLeft w:val="0"/>
              <w:marRight w:val="0"/>
              <w:marTop w:val="0"/>
              <w:marBottom w:val="0"/>
              <w:divBdr>
                <w:top w:val="none" w:sz="0" w:space="0" w:color="auto"/>
                <w:left w:val="none" w:sz="0" w:space="0" w:color="auto"/>
                <w:bottom w:val="none" w:sz="0" w:space="0" w:color="auto"/>
                <w:right w:val="none" w:sz="0" w:space="0" w:color="auto"/>
              </w:divBdr>
            </w:div>
            <w:div w:id="347146321">
              <w:marLeft w:val="0"/>
              <w:marRight w:val="0"/>
              <w:marTop w:val="0"/>
              <w:marBottom w:val="0"/>
              <w:divBdr>
                <w:top w:val="none" w:sz="0" w:space="0" w:color="auto"/>
                <w:left w:val="none" w:sz="0" w:space="0" w:color="auto"/>
                <w:bottom w:val="none" w:sz="0" w:space="0" w:color="auto"/>
                <w:right w:val="none" w:sz="0" w:space="0" w:color="auto"/>
              </w:divBdr>
            </w:div>
            <w:div w:id="122895556">
              <w:marLeft w:val="0"/>
              <w:marRight w:val="0"/>
              <w:marTop w:val="0"/>
              <w:marBottom w:val="0"/>
              <w:divBdr>
                <w:top w:val="none" w:sz="0" w:space="0" w:color="auto"/>
                <w:left w:val="none" w:sz="0" w:space="0" w:color="auto"/>
                <w:bottom w:val="none" w:sz="0" w:space="0" w:color="auto"/>
                <w:right w:val="none" w:sz="0" w:space="0" w:color="auto"/>
              </w:divBdr>
            </w:div>
            <w:div w:id="1301231377">
              <w:marLeft w:val="0"/>
              <w:marRight w:val="0"/>
              <w:marTop w:val="0"/>
              <w:marBottom w:val="0"/>
              <w:divBdr>
                <w:top w:val="none" w:sz="0" w:space="0" w:color="auto"/>
                <w:left w:val="none" w:sz="0" w:space="0" w:color="auto"/>
                <w:bottom w:val="none" w:sz="0" w:space="0" w:color="auto"/>
                <w:right w:val="none" w:sz="0" w:space="0" w:color="auto"/>
              </w:divBdr>
            </w:div>
            <w:div w:id="486752363">
              <w:marLeft w:val="0"/>
              <w:marRight w:val="0"/>
              <w:marTop w:val="0"/>
              <w:marBottom w:val="0"/>
              <w:divBdr>
                <w:top w:val="none" w:sz="0" w:space="0" w:color="auto"/>
                <w:left w:val="none" w:sz="0" w:space="0" w:color="auto"/>
                <w:bottom w:val="none" w:sz="0" w:space="0" w:color="auto"/>
                <w:right w:val="none" w:sz="0" w:space="0" w:color="auto"/>
              </w:divBdr>
            </w:div>
            <w:div w:id="1650288291">
              <w:marLeft w:val="0"/>
              <w:marRight w:val="0"/>
              <w:marTop w:val="0"/>
              <w:marBottom w:val="0"/>
              <w:divBdr>
                <w:top w:val="none" w:sz="0" w:space="0" w:color="auto"/>
                <w:left w:val="none" w:sz="0" w:space="0" w:color="auto"/>
                <w:bottom w:val="none" w:sz="0" w:space="0" w:color="auto"/>
                <w:right w:val="none" w:sz="0" w:space="0" w:color="auto"/>
              </w:divBdr>
            </w:div>
            <w:div w:id="421531042">
              <w:marLeft w:val="0"/>
              <w:marRight w:val="0"/>
              <w:marTop w:val="0"/>
              <w:marBottom w:val="0"/>
              <w:divBdr>
                <w:top w:val="none" w:sz="0" w:space="0" w:color="auto"/>
                <w:left w:val="none" w:sz="0" w:space="0" w:color="auto"/>
                <w:bottom w:val="none" w:sz="0" w:space="0" w:color="auto"/>
                <w:right w:val="none" w:sz="0" w:space="0" w:color="auto"/>
              </w:divBdr>
            </w:div>
            <w:div w:id="371806994">
              <w:marLeft w:val="0"/>
              <w:marRight w:val="0"/>
              <w:marTop w:val="0"/>
              <w:marBottom w:val="0"/>
              <w:divBdr>
                <w:top w:val="none" w:sz="0" w:space="0" w:color="auto"/>
                <w:left w:val="none" w:sz="0" w:space="0" w:color="auto"/>
                <w:bottom w:val="none" w:sz="0" w:space="0" w:color="auto"/>
                <w:right w:val="none" w:sz="0" w:space="0" w:color="auto"/>
              </w:divBdr>
            </w:div>
            <w:div w:id="2130203047">
              <w:marLeft w:val="0"/>
              <w:marRight w:val="0"/>
              <w:marTop w:val="0"/>
              <w:marBottom w:val="0"/>
              <w:divBdr>
                <w:top w:val="none" w:sz="0" w:space="0" w:color="auto"/>
                <w:left w:val="none" w:sz="0" w:space="0" w:color="auto"/>
                <w:bottom w:val="none" w:sz="0" w:space="0" w:color="auto"/>
                <w:right w:val="none" w:sz="0" w:space="0" w:color="auto"/>
              </w:divBdr>
            </w:div>
            <w:div w:id="550045822">
              <w:marLeft w:val="0"/>
              <w:marRight w:val="0"/>
              <w:marTop w:val="0"/>
              <w:marBottom w:val="0"/>
              <w:divBdr>
                <w:top w:val="none" w:sz="0" w:space="0" w:color="auto"/>
                <w:left w:val="none" w:sz="0" w:space="0" w:color="auto"/>
                <w:bottom w:val="none" w:sz="0" w:space="0" w:color="auto"/>
                <w:right w:val="none" w:sz="0" w:space="0" w:color="auto"/>
              </w:divBdr>
            </w:div>
            <w:div w:id="1238442228">
              <w:marLeft w:val="0"/>
              <w:marRight w:val="0"/>
              <w:marTop w:val="0"/>
              <w:marBottom w:val="0"/>
              <w:divBdr>
                <w:top w:val="none" w:sz="0" w:space="0" w:color="auto"/>
                <w:left w:val="none" w:sz="0" w:space="0" w:color="auto"/>
                <w:bottom w:val="none" w:sz="0" w:space="0" w:color="auto"/>
                <w:right w:val="none" w:sz="0" w:space="0" w:color="auto"/>
              </w:divBdr>
            </w:div>
            <w:div w:id="807165976">
              <w:marLeft w:val="0"/>
              <w:marRight w:val="0"/>
              <w:marTop w:val="0"/>
              <w:marBottom w:val="0"/>
              <w:divBdr>
                <w:top w:val="none" w:sz="0" w:space="0" w:color="auto"/>
                <w:left w:val="none" w:sz="0" w:space="0" w:color="auto"/>
                <w:bottom w:val="none" w:sz="0" w:space="0" w:color="auto"/>
                <w:right w:val="none" w:sz="0" w:space="0" w:color="auto"/>
              </w:divBdr>
            </w:div>
            <w:div w:id="522746352">
              <w:marLeft w:val="0"/>
              <w:marRight w:val="0"/>
              <w:marTop w:val="0"/>
              <w:marBottom w:val="0"/>
              <w:divBdr>
                <w:top w:val="none" w:sz="0" w:space="0" w:color="auto"/>
                <w:left w:val="none" w:sz="0" w:space="0" w:color="auto"/>
                <w:bottom w:val="none" w:sz="0" w:space="0" w:color="auto"/>
                <w:right w:val="none" w:sz="0" w:space="0" w:color="auto"/>
              </w:divBdr>
            </w:div>
            <w:div w:id="614215387">
              <w:marLeft w:val="0"/>
              <w:marRight w:val="0"/>
              <w:marTop w:val="0"/>
              <w:marBottom w:val="0"/>
              <w:divBdr>
                <w:top w:val="none" w:sz="0" w:space="0" w:color="auto"/>
                <w:left w:val="none" w:sz="0" w:space="0" w:color="auto"/>
                <w:bottom w:val="none" w:sz="0" w:space="0" w:color="auto"/>
                <w:right w:val="none" w:sz="0" w:space="0" w:color="auto"/>
              </w:divBdr>
            </w:div>
            <w:div w:id="550844928">
              <w:marLeft w:val="0"/>
              <w:marRight w:val="0"/>
              <w:marTop w:val="0"/>
              <w:marBottom w:val="0"/>
              <w:divBdr>
                <w:top w:val="none" w:sz="0" w:space="0" w:color="auto"/>
                <w:left w:val="none" w:sz="0" w:space="0" w:color="auto"/>
                <w:bottom w:val="none" w:sz="0" w:space="0" w:color="auto"/>
                <w:right w:val="none" w:sz="0" w:space="0" w:color="auto"/>
              </w:divBdr>
            </w:div>
            <w:div w:id="553274254">
              <w:marLeft w:val="0"/>
              <w:marRight w:val="0"/>
              <w:marTop w:val="0"/>
              <w:marBottom w:val="0"/>
              <w:divBdr>
                <w:top w:val="none" w:sz="0" w:space="0" w:color="auto"/>
                <w:left w:val="none" w:sz="0" w:space="0" w:color="auto"/>
                <w:bottom w:val="none" w:sz="0" w:space="0" w:color="auto"/>
                <w:right w:val="none" w:sz="0" w:space="0" w:color="auto"/>
              </w:divBdr>
            </w:div>
            <w:div w:id="489564944">
              <w:marLeft w:val="0"/>
              <w:marRight w:val="0"/>
              <w:marTop w:val="0"/>
              <w:marBottom w:val="0"/>
              <w:divBdr>
                <w:top w:val="none" w:sz="0" w:space="0" w:color="auto"/>
                <w:left w:val="none" w:sz="0" w:space="0" w:color="auto"/>
                <w:bottom w:val="none" w:sz="0" w:space="0" w:color="auto"/>
                <w:right w:val="none" w:sz="0" w:space="0" w:color="auto"/>
              </w:divBdr>
            </w:div>
            <w:div w:id="248392042">
              <w:marLeft w:val="0"/>
              <w:marRight w:val="0"/>
              <w:marTop w:val="0"/>
              <w:marBottom w:val="0"/>
              <w:divBdr>
                <w:top w:val="none" w:sz="0" w:space="0" w:color="auto"/>
                <w:left w:val="none" w:sz="0" w:space="0" w:color="auto"/>
                <w:bottom w:val="none" w:sz="0" w:space="0" w:color="auto"/>
                <w:right w:val="none" w:sz="0" w:space="0" w:color="auto"/>
              </w:divBdr>
            </w:div>
            <w:div w:id="1499619021">
              <w:marLeft w:val="0"/>
              <w:marRight w:val="0"/>
              <w:marTop w:val="0"/>
              <w:marBottom w:val="0"/>
              <w:divBdr>
                <w:top w:val="none" w:sz="0" w:space="0" w:color="auto"/>
                <w:left w:val="none" w:sz="0" w:space="0" w:color="auto"/>
                <w:bottom w:val="none" w:sz="0" w:space="0" w:color="auto"/>
                <w:right w:val="none" w:sz="0" w:space="0" w:color="auto"/>
              </w:divBdr>
            </w:div>
            <w:div w:id="1884171951">
              <w:marLeft w:val="0"/>
              <w:marRight w:val="0"/>
              <w:marTop w:val="0"/>
              <w:marBottom w:val="0"/>
              <w:divBdr>
                <w:top w:val="none" w:sz="0" w:space="0" w:color="auto"/>
                <w:left w:val="none" w:sz="0" w:space="0" w:color="auto"/>
                <w:bottom w:val="none" w:sz="0" w:space="0" w:color="auto"/>
                <w:right w:val="none" w:sz="0" w:space="0" w:color="auto"/>
              </w:divBdr>
            </w:div>
            <w:div w:id="196891028">
              <w:marLeft w:val="0"/>
              <w:marRight w:val="0"/>
              <w:marTop w:val="0"/>
              <w:marBottom w:val="0"/>
              <w:divBdr>
                <w:top w:val="none" w:sz="0" w:space="0" w:color="auto"/>
                <w:left w:val="none" w:sz="0" w:space="0" w:color="auto"/>
                <w:bottom w:val="none" w:sz="0" w:space="0" w:color="auto"/>
                <w:right w:val="none" w:sz="0" w:space="0" w:color="auto"/>
              </w:divBdr>
            </w:div>
            <w:div w:id="854540610">
              <w:marLeft w:val="0"/>
              <w:marRight w:val="0"/>
              <w:marTop w:val="0"/>
              <w:marBottom w:val="0"/>
              <w:divBdr>
                <w:top w:val="none" w:sz="0" w:space="0" w:color="auto"/>
                <w:left w:val="none" w:sz="0" w:space="0" w:color="auto"/>
                <w:bottom w:val="none" w:sz="0" w:space="0" w:color="auto"/>
                <w:right w:val="none" w:sz="0" w:space="0" w:color="auto"/>
              </w:divBdr>
            </w:div>
            <w:div w:id="596060602">
              <w:marLeft w:val="0"/>
              <w:marRight w:val="0"/>
              <w:marTop w:val="0"/>
              <w:marBottom w:val="0"/>
              <w:divBdr>
                <w:top w:val="none" w:sz="0" w:space="0" w:color="auto"/>
                <w:left w:val="none" w:sz="0" w:space="0" w:color="auto"/>
                <w:bottom w:val="none" w:sz="0" w:space="0" w:color="auto"/>
                <w:right w:val="none" w:sz="0" w:space="0" w:color="auto"/>
              </w:divBdr>
            </w:div>
            <w:div w:id="1548643031">
              <w:marLeft w:val="0"/>
              <w:marRight w:val="0"/>
              <w:marTop w:val="0"/>
              <w:marBottom w:val="0"/>
              <w:divBdr>
                <w:top w:val="none" w:sz="0" w:space="0" w:color="auto"/>
                <w:left w:val="none" w:sz="0" w:space="0" w:color="auto"/>
                <w:bottom w:val="none" w:sz="0" w:space="0" w:color="auto"/>
                <w:right w:val="none" w:sz="0" w:space="0" w:color="auto"/>
              </w:divBdr>
            </w:div>
            <w:div w:id="1375883571">
              <w:marLeft w:val="0"/>
              <w:marRight w:val="0"/>
              <w:marTop w:val="0"/>
              <w:marBottom w:val="0"/>
              <w:divBdr>
                <w:top w:val="none" w:sz="0" w:space="0" w:color="auto"/>
                <w:left w:val="none" w:sz="0" w:space="0" w:color="auto"/>
                <w:bottom w:val="none" w:sz="0" w:space="0" w:color="auto"/>
                <w:right w:val="none" w:sz="0" w:space="0" w:color="auto"/>
              </w:divBdr>
            </w:div>
            <w:div w:id="974213179">
              <w:marLeft w:val="0"/>
              <w:marRight w:val="0"/>
              <w:marTop w:val="0"/>
              <w:marBottom w:val="0"/>
              <w:divBdr>
                <w:top w:val="none" w:sz="0" w:space="0" w:color="auto"/>
                <w:left w:val="none" w:sz="0" w:space="0" w:color="auto"/>
                <w:bottom w:val="none" w:sz="0" w:space="0" w:color="auto"/>
                <w:right w:val="none" w:sz="0" w:space="0" w:color="auto"/>
              </w:divBdr>
            </w:div>
            <w:div w:id="2086803921">
              <w:marLeft w:val="0"/>
              <w:marRight w:val="0"/>
              <w:marTop w:val="0"/>
              <w:marBottom w:val="0"/>
              <w:divBdr>
                <w:top w:val="none" w:sz="0" w:space="0" w:color="auto"/>
                <w:left w:val="none" w:sz="0" w:space="0" w:color="auto"/>
                <w:bottom w:val="none" w:sz="0" w:space="0" w:color="auto"/>
                <w:right w:val="none" w:sz="0" w:space="0" w:color="auto"/>
              </w:divBdr>
            </w:div>
            <w:div w:id="1840004651">
              <w:marLeft w:val="0"/>
              <w:marRight w:val="0"/>
              <w:marTop w:val="0"/>
              <w:marBottom w:val="0"/>
              <w:divBdr>
                <w:top w:val="none" w:sz="0" w:space="0" w:color="auto"/>
                <w:left w:val="none" w:sz="0" w:space="0" w:color="auto"/>
                <w:bottom w:val="none" w:sz="0" w:space="0" w:color="auto"/>
                <w:right w:val="none" w:sz="0" w:space="0" w:color="auto"/>
              </w:divBdr>
            </w:div>
            <w:div w:id="180508581">
              <w:marLeft w:val="0"/>
              <w:marRight w:val="0"/>
              <w:marTop w:val="0"/>
              <w:marBottom w:val="0"/>
              <w:divBdr>
                <w:top w:val="none" w:sz="0" w:space="0" w:color="auto"/>
                <w:left w:val="none" w:sz="0" w:space="0" w:color="auto"/>
                <w:bottom w:val="none" w:sz="0" w:space="0" w:color="auto"/>
                <w:right w:val="none" w:sz="0" w:space="0" w:color="auto"/>
              </w:divBdr>
            </w:div>
            <w:div w:id="1952320454">
              <w:marLeft w:val="0"/>
              <w:marRight w:val="0"/>
              <w:marTop w:val="0"/>
              <w:marBottom w:val="0"/>
              <w:divBdr>
                <w:top w:val="none" w:sz="0" w:space="0" w:color="auto"/>
                <w:left w:val="none" w:sz="0" w:space="0" w:color="auto"/>
                <w:bottom w:val="none" w:sz="0" w:space="0" w:color="auto"/>
                <w:right w:val="none" w:sz="0" w:space="0" w:color="auto"/>
              </w:divBdr>
            </w:div>
            <w:div w:id="1040672202">
              <w:marLeft w:val="0"/>
              <w:marRight w:val="0"/>
              <w:marTop w:val="0"/>
              <w:marBottom w:val="0"/>
              <w:divBdr>
                <w:top w:val="none" w:sz="0" w:space="0" w:color="auto"/>
                <w:left w:val="none" w:sz="0" w:space="0" w:color="auto"/>
                <w:bottom w:val="none" w:sz="0" w:space="0" w:color="auto"/>
                <w:right w:val="none" w:sz="0" w:space="0" w:color="auto"/>
              </w:divBdr>
            </w:div>
            <w:div w:id="750011374">
              <w:marLeft w:val="0"/>
              <w:marRight w:val="0"/>
              <w:marTop w:val="0"/>
              <w:marBottom w:val="0"/>
              <w:divBdr>
                <w:top w:val="none" w:sz="0" w:space="0" w:color="auto"/>
                <w:left w:val="none" w:sz="0" w:space="0" w:color="auto"/>
                <w:bottom w:val="none" w:sz="0" w:space="0" w:color="auto"/>
                <w:right w:val="none" w:sz="0" w:space="0" w:color="auto"/>
              </w:divBdr>
            </w:div>
            <w:div w:id="718432387">
              <w:marLeft w:val="0"/>
              <w:marRight w:val="0"/>
              <w:marTop w:val="0"/>
              <w:marBottom w:val="0"/>
              <w:divBdr>
                <w:top w:val="none" w:sz="0" w:space="0" w:color="auto"/>
                <w:left w:val="none" w:sz="0" w:space="0" w:color="auto"/>
                <w:bottom w:val="none" w:sz="0" w:space="0" w:color="auto"/>
                <w:right w:val="none" w:sz="0" w:space="0" w:color="auto"/>
              </w:divBdr>
            </w:div>
            <w:div w:id="354230412">
              <w:marLeft w:val="0"/>
              <w:marRight w:val="0"/>
              <w:marTop w:val="0"/>
              <w:marBottom w:val="0"/>
              <w:divBdr>
                <w:top w:val="none" w:sz="0" w:space="0" w:color="auto"/>
                <w:left w:val="none" w:sz="0" w:space="0" w:color="auto"/>
                <w:bottom w:val="none" w:sz="0" w:space="0" w:color="auto"/>
                <w:right w:val="none" w:sz="0" w:space="0" w:color="auto"/>
              </w:divBdr>
            </w:div>
            <w:div w:id="455569413">
              <w:marLeft w:val="0"/>
              <w:marRight w:val="0"/>
              <w:marTop w:val="0"/>
              <w:marBottom w:val="0"/>
              <w:divBdr>
                <w:top w:val="none" w:sz="0" w:space="0" w:color="auto"/>
                <w:left w:val="none" w:sz="0" w:space="0" w:color="auto"/>
                <w:bottom w:val="none" w:sz="0" w:space="0" w:color="auto"/>
                <w:right w:val="none" w:sz="0" w:space="0" w:color="auto"/>
              </w:divBdr>
            </w:div>
            <w:div w:id="259678055">
              <w:marLeft w:val="0"/>
              <w:marRight w:val="0"/>
              <w:marTop w:val="0"/>
              <w:marBottom w:val="0"/>
              <w:divBdr>
                <w:top w:val="none" w:sz="0" w:space="0" w:color="auto"/>
                <w:left w:val="none" w:sz="0" w:space="0" w:color="auto"/>
                <w:bottom w:val="none" w:sz="0" w:space="0" w:color="auto"/>
                <w:right w:val="none" w:sz="0" w:space="0" w:color="auto"/>
              </w:divBdr>
            </w:div>
            <w:div w:id="85924458">
              <w:marLeft w:val="0"/>
              <w:marRight w:val="0"/>
              <w:marTop w:val="0"/>
              <w:marBottom w:val="0"/>
              <w:divBdr>
                <w:top w:val="none" w:sz="0" w:space="0" w:color="auto"/>
                <w:left w:val="none" w:sz="0" w:space="0" w:color="auto"/>
                <w:bottom w:val="none" w:sz="0" w:space="0" w:color="auto"/>
                <w:right w:val="none" w:sz="0" w:space="0" w:color="auto"/>
              </w:divBdr>
            </w:div>
            <w:div w:id="1891112732">
              <w:marLeft w:val="0"/>
              <w:marRight w:val="0"/>
              <w:marTop w:val="0"/>
              <w:marBottom w:val="0"/>
              <w:divBdr>
                <w:top w:val="none" w:sz="0" w:space="0" w:color="auto"/>
                <w:left w:val="none" w:sz="0" w:space="0" w:color="auto"/>
                <w:bottom w:val="none" w:sz="0" w:space="0" w:color="auto"/>
                <w:right w:val="none" w:sz="0" w:space="0" w:color="auto"/>
              </w:divBdr>
            </w:div>
            <w:div w:id="380791810">
              <w:marLeft w:val="0"/>
              <w:marRight w:val="0"/>
              <w:marTop w:val="0"/>
              <w:marBottom w:val="0"/>
              <w:divBdr>
                <w:top w:val="none" w:sz="0" w:space="0" w:color="auto"/>
                <w:left w:val="none" w:sz="0" w:space="0" w:color="auto"/>
                <w:bottom w:val="none" w:sz="0" w:space="0" w:color="auto"/>
                <w:right w:val="none" w:sz="0" w:space="0" w:color="auto"/>
              </w:divBdr>
            </w:div>
            <w:div w:id="716704874">
              <w:marLeft w:val="0"/>
              <w:marRight w:val="0"/>
              <w:marTop w:val="0"/>
              <w:marBottom w:val="0"/>
              <w:divBdr>
                <w:top w:val="none" w:sz="0" w:space="0" w:color="auto"/>
                <w:left w:val="none" w:sz="0" w:space="0" w:color="auto"/>
                <w:bottom w:val="none" w:sz="0" w:space="0" w:color="auto"/>
                <w:right w:val="none" w:sz="0" w:space="0" w:color="auto"/>
              </w:divBdr>
            </w:div>
            <w:div w:id="1332836751">
              <w:marLeft w:val="0"/>
              <w:marRight w:val="0"/>
              <w:marTop w:val="0"/>
              <w:marBottom w:val="0"/>
              <w:divBdr>
                <w:top w:val="none" w:sz="0" w:space="0" w:color="auto"/>
                <w:left w:val="none" w:sz="0" w:space="0" w:color="auto"/>
                <w:bottom w:val="none" w:sz="0" w:space="0" w:color="auto"/>
                <w:right w:val="none" w:sz="0" w:space="0" w:color="auto"/>
              </w:divBdr>
            </w:div>
            <w:div w:id="510682007">
              <w:marLeft w:val="0"/>
              <w:marRight w:val="0"/>
              <w:marTop w:val="0"/>
              <w:marBottom w:val="0"/>
              <w:divBdr>
                <w:top w:val="none" w:sz="0" w:space="0" w:color="auto"/>
                <w:left w:val="none" w:sz="0" w:space="0" w:color="auto"/>
                <w:bottom w:val="none" w:sz="0" w:space="0" w:color="auto"/>
                <w:right w:val="none" w:sz="0" w:space="0" w:color="auto"/>
              </w:divBdr>
            </w:div>
            <w:div w:id="956762788">
              <w:marLeft w:val="0"/>
              <w:marRight w:val="0"/>
              <w:marTop w:val="0"/>
              <w:marBottom w:val="0"/>
              <w:divBdr>
                <w:top w:val="none" w:sz="0" w:space="0" w:color="auto"/>
                <w:left w:val="none" w:sz="0" w:space="0" w:color="auto"/>
                <w:bottom w:val="none" w:sz="0" w:space="0" w:color="auto"/>
                <w:right w:val="none" w:sz="0" w:space="0" w:color="auto"/>
              </w:divBdr>
            </w:div>
            <w:div w:id="1372993421">
              <w:marLeft w:val="0"/>
              <w:marRight w:val="0"/>
              <w:marTop w:val="0"/>
              <w:marBottom w:val="0"/>
              <w:divBdr>
                <w:top w:val="none" w:sz="0" w:space="0" w:color="auto"/>
                <w:left w:val="none" w:sz="0" w:space="0" w:color="auto"/>
                <w:bottom w:val="none" w:sz="0" w:space="0" w:color="auto"/>
                <w:right w:val="none" w:sz="0" w:space="0" w:color="auto"/>
              </w:divBdr>
            </w:div>
            <w:div w:id="809178176">
              <w:marLeft w:val="0"/>
              <w:marRight w:val="0"/>
              <w:marTop w:val="0"/>
              <w:marBottom w:val="0"/>
              <w:divBdr>
                <w:top w:val="none" w:sz="0" w:space="0" w:color="auto"/>
                <w:left w:val="none" w:sz="0" w:space="0" w:color="auto"/>
                <w:bottom w:val="none" w:sz="0" w:space="0" w:color="auto"/>
                <w:right w:val="none" w:sz="0" w:space="0" w:color="auto"/>
              </w:divBdr>
            </w:div>
            <w:div w:id="1964382080">
              <w:marLeft w:val="0"/>
              <w:marRight w:val="0"/>
              <w:marTop w:val="0"/>
              <w:marBottom w:val="0"/>
              <w:divBdr>
                <w:top w:val="none" w:sz="0" w:space="0" w:color="auto"/>
                <w:left w:val="none" w:sz="0" w:space="0" w:color="auto"/>
                <w:bottom w:val="none" w:sz="0" w:space="0" w:color="auto"/>
                <w:right w:val="none" w:sz="0" w:space="0" w:color="auto"/>
              </w:divBdr>
            </w:div>
            <w:div w:id="379788833">
              <w:marLeft w:val="0"/>
              <w:marRight w:val="0"/>
              <w:marTop w:val="0"/>
              <w:marBottom w:val="0"/>
              <w:divBdr>
                <w:top w:val="none" w:sz="0" w:space="0" w:color="auto"/>
                <w:left w:val="none" w:sz="0" w:space="0" w:color="auto"/>
                <w:bottom w:val="none" w:sz="0" w:space="0" w:color="auto"/>
                <w:right w:val="none" w:sz="0" w:space="0" w:color="auto"/>
              </w:divBdr>
            </w:div>
            <w:div w:id="1630471942">
              <w:marLeft w:val="0"/>
              <w:marRight w:val="0"/>
              <w:marTop w:val="0"/>
              <w:marBottom w:val="0"/>
              <w:divBdr>
                <w:top w:val="none" w:sz="0" w:space="0" w:color="auto"/>
                <w:left w:val="none" w:sz="0" w:space="0" w:color="auto"/>
                <w:bottom w:val="none" w:sz="0" w:space="0" w:color="auto"/>
                <w:right w:val="none" w:sz="0" w:space="0" w:color="auto"/>
              </w:divBdr>
            </w:div>
            <w:div w:id="1884365347">
              <w:marLeft w:val="0"/>
              <w:marRight w:val="0"/>
              <w:marTop w:val="0"/>
              <w:marBottom w:val="0"/>
              <w:divBdr>
                <w:top w:val="none" w:sz="0" w:space="0" w:color="auto"/>
                <w:left w:val="none" w:sz="0" w:space="0" w:color="auto"/>
                <w:bottom w:val="none" w:sz="0" w:space="0" w:color="auto"/>
                <w:right w:val="none" w:sz="0" w:space="0" w:color="auto"/>
              </w:divBdr>
            </w:div>
            <w:div w:id="708338469">
              <w:marLeft w:val="0"/>
              <w:marRight w:val="0"/>
              <w:marTop w:val="0"/>
              <w:marBottom w:val="0"/>
              <w:divBdr>
                <w:top w:val="none" w:sz="0" w:space="0" w:color="auto"/>
                <w:left w:val="none" w:sz="0" w:space="0" w:color="auto"/>
                <w:bottom w:val="none" w:sz="0" w:space="0" w:color="auto"/>
                <w:right w:val="none" w:sz="0" w:space="0" w:color="auto"/>
              </w:divBdr>
            </w:div>
            <w:div w:id="769547080">
              <w:marLeft w:val="0"/>
              <w:marRight w:val="0"/>
              <w:marTop w:val="0"/>
              <w:marBottom w:val="0"/>
              <w:divBdr>
                <w:top w:val="none" w:sz="0" w:space="0" w:color="auto"/>
                <w:left w:val="none" w:sz="0" w:space="0" w:color="auto"/>
                <w:bottom w:val="none" w:sz="0" w:space="0" w:color="auto"/>
                <w:right w:val="none" w:sz="0" w:space="0" w:color="auto"/>
              </w:divBdr>
            </w:div>
            <w:div w:id="81807063">
              <w:marLeft w:val="0"/>
              <w:marRight w:val="0"/>
              <w:marTop w:val="0"/>
              <w:marBottom w:val="0"/>
              <w:divBdr>
                <w:top w:val="none" w:sz="0" w:space="0" w:color="auto"/>
                <w:left w:val="none" w:sz="0" w:space="0" w:color="auto"/>
                <w:bottom w:val="none" w:sz="0" w:space="0" w:color="auto"/>
                <w:right w:val="none" w:sz="0" w:space="0" w:color="auto"/>
              </w:divBdr>
            </w:div>
            <w:div w:id="811603556">
              <w:marLeft w:val="0"/>
              <w:marRight w:val="0"/>
              <w:marTop w:val="0"/>
              <w:marBottom w:val="0"/>
              <w:divBdr>
                <w:top w:val="none" w:sz="0" w:space="0" w:color="auto"/>
                <w:left w:val="none" w:sz="0" w:space="0" w:color="auto"/>
                <w:bottom w:val="none" w:sz="0" w:space="0" w:color="auto"/>
                <w:right w:val="none" w:sz="0" w:space="0" w:color="auto"/>
              </w:divBdr>
            </w:div>
            <w:div w:id="306016574">
              <w:marLeft w:val="0"/>
              <w:marRight w:val="0"/>
              <w:marTop w:val="0"/>
              <w:marBottom w:val="0"/>
              <w:divBdr>
                <w:top w:val="none" w:sz="0" w:space="0" w:color="auto"/>
                <w:left w:val="none" w:sz="0" w:space="0" w:color="auto"/>
                <w:bottom w:val="none" w:sz="0" w:space="0" w:color="auto"/>
                <w:right w:val="none" w:sz="0" w:space="0" w:color="auto"/>
              </w:divBdr>
            </w:div>
            <w:div w:id="104273055">
              <w:marLeft w:val="0"/>
              <w:marRight w:val="0"/>
              <w:marTop w:val="0"/>
              <w:marBottom w:val="0"/>
              <w:divBdr>
                <w:top w:val="none" w:sz="0" w:space="0" w:color="auto"/>
                <w:left w:val="none" w:sz="0" w:space="0" w:color="auto"/>
                <w:bottom w:val="none" w:sz="0" w:space="0" w:color="auto"/>
                <w:right w:val="none" w:sz="0" w:space="0" w:color="auto"/>
              </w:divBdr>
            </w:div>
            <w:div w:id="496774685">
              <w:marLeft w:val="0"/>
              <w:marRight w:val="0"/>
              <w:marTop w:val="0"/>
              <w:marBottom w:val="0"/>
              <w:divBdr>
                <w:top w:val="none" w:sz="0" w:space="0" w:color="auto"/>
                <w:left w:val="none" w:sz="0" w:space="0" w:color="auto"/>
                <w:bottom w:val="none" w:sz="0" w:space="0" w:color="auto"/>
                <w:right w:val="none" w:sz="0" w:space="0" w:color="auto"/>
              </w:divBdr>
            </w:div>
            <w:div w:id="908854975">
              <w:marLeft w:val="0"/>
              <w:marRight w:val="0"/>
              <w:marTop w:val="0"/>
              <w:marBottom w:val="0"/>
              <w:divBdr>
                <w:top w:val="none" w:sz="0" w:space="0" w:color="auto"/>
                <w:left w:val="none" w:sz="0" w:space="0" w:color="auto"/>
                <w:bottom w:val="none" w:sz="0" w:space="0" w:color="auto"/>
                <w:right w:val="none" w:sz="0" w:space="0" w:color="auto"/>
              </w:divBdr>
            </w:div>
            <w:div w:id="1536194598">
              <w:marLeft w:val="0"/>
              <w:marRight w:val="0"/>
              <w:marTop w:val="0"/>
              <w:marBottom w:val="0"/>
              <w:divBdr>
                <w:top w:val="none" w:sz="0" w:space="0" w:color="auto"/>
                <w:left w:val="none" w:sz="0" w:space="0" w:color="auto"/>
                <w:bottom w:val="none" w:sz="0" w:space="0" w:color="auto"/>
                <w:right w:val="none" w:sz="0" w:space="0" w:color="auto"/>
              </w:divBdr>
            </w:div>
            <w:div w:id="1864897272">
              <w:marLeft w:val="0"/>
              <w:marRight w:val="0"/>
              <w:marTop w:val="0"/>
              <w:marBottom w:val="0"/>
              <w:divBdr>
                <w:top w:val="none" w:sz="0" w:space="0" w:color="auto"/>
                <w:left w:val="none" w:sz="0" w:space="0" w:color="auto"/>
                <w:bottom w:val="none" w:sz="0" w:space="0" w:color="auto"/>
                <w:right w:val="none" w:sz="0" w:space="0" w:color="auto"/>
              </w:divBdr>
            </w:div>
            <w:div w:id="1045759184">
              <w:marLeft w:val="0"/>
              <w:marRight w:val="0"/>
              <w:marTop w:val="0"/>
              <w:marBottom w:val="0"/>
              <w:divBdr>
                <w:top w:val="none" w:sz="0" w:space="0" w:color="auto"/>
                <w:left w:val="none" w:sz="0" w:space="0" w:color="auto"/>
                <w:bottom w:val="none" w:sz="0" w:space="0" w:color="auto"/>
                <w:right w:val="none" w:sz="0" w:space="0" w:color="auto"/>
              </w:divBdr>
            </w:div>
            <w:div w:id="370305848">
              <w:marLeft w:val="0"/>
              <w:marRight w:val="0"/>
              <w:marTop w:val="0"/>
              <w:marBottom w:val="0"/>
              <w:divBdr>
                <w:top w:val="none" w:sz="0" w:space="0" w:color="auto"/>
                <w:left w:val="none" w:sz="0" w:space="0" w:color="auto"/>
                <w:bottom w:val="none" w:sz="0" w:space="0" w:color="auto"/>
                <w:right w:val="none" w:sz="0" w:space="0" w:color="auto"/>
              </w:divBdr>
            </w:div>
            <w:div w:id="1664771359">
              <w:marLeft w:val="0"/>
              <w:marRight w:val="0"/>
              <w:marTop w:val="0"/>
              <w:marBottom w:val="0"/>
              <w:divBdr>
                <w:top w:val="none" w:sz="0" w:space="0" w:color="auto"/>
                <w:left w:val="none" w:sz="0" w:space="0" w:color="auto"/>
                <w:bottom w:val="none" w:sz="0" w:space="0" w:color="auto"/>
                <w:right w:val="none" w:sz="0" w:space="0" w:color="auto"/>
              </w:divBdr>
            </w:div>
            <w:div w:id="1918586514">
              <w:marLeft w:val="0"/>
              <w:marRight w:val="0"/>
              <w:marTop w:val="0"/>
              <w:marBottom w:val="0"/>
              <w:divBdr>
                <w:top w:val="none" w:sz="0" w:space="0" w:color="auto"/>
                <w:left w:val="none" w:sz="0" w:space="0" w:color="auto"/>
                <w:bottom w:val="none" w:sz="0" w:space="0" w:color="auto"/>
                <w:right w:val="none" w:sz="0" w:space="0" w:color="auto"/>
              </w:divBdr>
            </w:div>
            <w:div w:id="1484470380">
              <w:marLeft w:val="0"/>
              <w:marRight w:val="0"/>
              <w:marTop w:val="0"/>
              <w:marBottom w:val="0"/>
              <w:divBdr>
                <w:top w:val="none" w:sz="0" w:space="0" w:color="auto"/>
                <w:left w:val="none" w:sz="0" w:space="0" w:color="auto"/>
                <w:bottom w:val="none" w:sz="0" w:space="0" w:color="auto"/>
                <w:right w:val="none" w:sz="0" w:space="0" w:color="auto"/>
              </w:divBdr>
            </w:div>
            <w:div w:id="687217998">
              <w:marLeft w:val="0"/>
              <w:marRight w:val="0"/>
              <w:marTop w:val="0"/>
              <w:marBottom w:val="0"/>
              <w:divBdr>
                <w:top w:val="none" w:sz="0" w:space="0" w:color="auto"/>
                <w:left w:val="none" w:sz="0" w:space="0" w:color="auto"/>
                <w:bottom w:val="none" w:sz="0" w:space="0" w:color="auto"/>
                <w:right w:val="none" w:sz="0" w:space="0" w:color="auto"/>
              </w:divBdr>
            </w:div>
            <w:div w:id="1471896747">
              <w:marLeft w:val="0"/>
              <w:marRight w:val="0"/>
              <w:marTop w:val="0"/>
              <w:marBottom w:val="0"/>
              <w:divBdr>
                <w:top w:val="none" w:sz="0" w:space="0" w:color="auto"/>
                <w:left w:val="none" w:sz="0" w:space="0" w:color="auto"/>
                <w:bottom w:val="none" w:sz="0" w:space="0" w:color="auto"/>
                <w:right w:val="none" w:sz="0" w:space="0" w:color="auto"/>
              </w:divBdr>
            </w:div>
            <w:div w:id="618805945">
              <w:marLeft w:val="0"/>
              <w:marRight w:val="0"/>
              <w:marTop w:val="0"/>
              <w:marBottom w:val="0"/>
              <w:divBdr>
                <w:top w:val="none" w:sz="0" w:space="0" w:color="auto"/>
                <w:left w:val="none" w:sz="0" w:space="0" w:color="auto"/>
                <w:bottom w:val="none" w:sz="0" w:space="0" w:color="auto"/>
                <w:right w:val="none" w:sz="0" w:space="0" w:color="auto"/>
              </w:divBdr>
            </w:div>
            <w:div w:id="1712850482">
              <w:marLeft w:val="0"/>
              <w:marRight w:val="0"/>
              <w:marTop w:val="0"/>
              <w:marBottom w:val="0"/>
              <w:divBdr>
                <w:top w:val="none" w:sz="0" w:space="0" w:color="auto"/>
                <w:left w:val="none" w:sz="0" w:space="0" w:color="auto"/>
                <w:bottom w:val="none" w:sz="0" w:space="0" w:color="auto"/>
                <w:right w:val="none" w:sz="0" w:space="0" w:color="auto"/>
              </w:divBdr>
            </w:div>
            <w:div w:id="1050691052">
              <w:marLeft w:val="0"/>
              <w:marRight w:val="0"/>
              <w:marTop w:val="0"/>
              <w:marBottom w:val="0"/>
              <w:divBdr>
                <w:top w:val="none" w:sz="0" w:space="0" w:color="auto"/>
                <w:left w:val="none" w:sz="0" w:space="0" w:color="auto"/>
                <w:bottom w:val="none" w:sz="0" w:space="0" w:color="auto"/>
                <w:right w:val="none" w:sz="0" w:space="0" w:color="auto"/>
              </w:divBdr>
            </w:div>
            <w:div w:id="2088534008">
              <w:marLeft w:val="0"/>
              <w:marRight w:val="0"/>
              <w:marTop w:val="0"/>
              <w:marBottom w:val="0"/>
              <w:divBdr>
                <w:top w:val="none" w:sz="0" w:space="0" w:color="auto"/>
                <w:left w:val="none" w:sz="0" w:space="0" w:color="auto"/>
                <w:bottom w:val="none" w:sz="0" w:space="0" w:color="auto"/>
                <w:right w:val="none" w:sz="0" w:space="0" w:color="auto"/>
              </w:divBdr>
            </w:div>
            <w:div w:id="129565114">
              <w:marLeft w:val="0"/>
              <w:marRight w:val="0"/>
              <w:marTop w:val="0"/>
              <w:marBottom w:val="0"/>
              <w:divBdr>
                <w:top w:val="none" w:sz="0" w:space="0" w:color="auto"/>
                <w:left w:val="none" w:sz="0" w:space="0" w:color="auto"/>
                <w:bottom w:val="none" w:sz="0" w:space="0" w:color="auto"/>
                <w:right w:val="none" w:sz="0" w:space="0" w:color="auto"/>
              </w:divBdr>
            </w:div>
            <w:div w:id="901326521">
              <w:marLeft w:val="0"/>
              <w:marRight w:val="0"/>
              <w:marTop w:val="0"/>
              <w:marBottom w:val="0"/>
              <w:divBdr>
                <w:top w:val="none" w:sz="0" w:space="0" w:color="auto"/>
                <w:left w:val="none" w:sz="0" w:space="0" w:color="auto"/>
                <w:bottom w:val="none" w:sz="0" w:space="0" w:color="auto"/>
                <w:right w:val="none" w:sz="0" w:space="0" w:color="auto"/>
              </w:divBdr>
            </w:div>
            <w:div w:id="664477325">
              <w:marLeft w:val="0"/>
              <w:marRight w:val="0"/>
              <w:marTop w:val="0"/>
              <w:marBottom w:val="0"/>
              <w:divBdr>
                <w:top w:val="none" w:sz="0" w:space="0" w:color="auto"/>
                <w:left w:val="none" w:sz="0" w:space="0" w:color="auto"/>
                <w:bottom w:val="none" w:sz="0" w:space="0" w:color="auto"/>
                <w:right w:val="none" w:sz="0" w:space="0" w:color="auto"/>
              </w:divBdr>
            </w:div>
            <w:div w:id="489370223">
              <w:marLeft w:val="0"/>
              <w:marRight w:val="0"/>
              <w:marTop w:val="0"/>
              <w:marBottom w:val="0"/>
              <w:divBdr>
                <w:top w:val="none" w:sz="0" w:space="0" w:color="auto"/>
                <w:left w:val="none" w:sz="0" w:space="0" w:color="auto"/>
                <w:bottom w:val="none" w:sz="0" w:space="0" w:color="auto"/>
                <w:right w:val="none" w:sz="0" w:space="0" w:color="auto"/>
              </w:divBdr>
            </w:div>
            <w:div w:id="1377002013">
              <w:marLeft w:val="0"/>
              <w:marRight w:val="0"/>
              <w:marTop w:val="0"/>
              <w:marBottom w:val="0"/>
              <w:divBdr>
                <w:top w:val="none" w:sz="0" w:space="0" w:color="auto"/>
                <w:left w:val="none" w:sz="0" w:space="0" w:color="auto"/>
                <w:bottom w:val="none" w:sz="0" w:space="0" w:color="auto"/>
                <w:right w:val="none" w:sz="0" w:space="0" w:color="auto"/>
              </w:divBdr>
            </w:div>
            <w:div w:id="123937161">
              <w:marLeft w:val="0"/>
              <w:marRight w:val="0"/>
              <w:marTop w:val="0"/>
              <w:marBottom w:val="0"/>
              <w:divBdr>
                <w:top w:val="none" w:sz="0" w:space="0" w:color="auto"/>
                <w:left w:val="none" w:sz="0" w:space="0" w:color="auto"/>
                <w:bottom w:val="none" w:sz="0" w:space="0" w:color="auto"/>
                <w:right w:val="none" w:sz="0" w:space="0" w:color="auto"/>
              </w:divBdr>
            </w:div>
            <w:div w:id="424040339">
              <w:marLeft w:val="0"/>
              <w:marRight w:val="0"/>
              <w:marTop w:val="0"/>
              <w:marBottom w:val="0"/>
              <w:divBdr>
                <w:top w:val="none" w:sz="0" w:space="0" w:color="auto"/>
                <w:left w:val="none" w:sz="0" w:space="0" w:color="auto"/>
                <w:bottom w:val="none" w:sz="0" w:space="0" w:color="auto"/>
                <w:right w:val="none" w:sz="0" w:space="0" w:color="auto"/>
              </w:divBdr>
            </w:div>
            <w:div w:id="1022711061">
              <w:marLeft w:val="0"/>
              <w:marRight w:val="0"/>
              <w:marTop w:val="0"/>
              <w:marBottom w:val="0"/>
              <w:divBdr>
                <w:top w:val="none" w:sz="0" w:space="0" w:color="auto"/>
                <w:left w:val="none" w:sz="0" w:space="0" w:color="auto"/>
                <w:bottom w:val="none" w:sz="0" w:space="0" w:color="auto"/>
                <w:right w:val="none" w:sz="0" w:space="0" w:color="auto"/>
              </w:divBdr>
            </w:div>
            <w:div w:id="943734552">
              <w:marLeft w:val="0"/>
              <w:marRight w:val="0"/>
              <w:marTop w:val="0"/>
              <w:marBottom w:val="0"/>
              <w:divBdr>
                <w:top w:val="none" w:sz="0" w:space="0" w:color="auto"/>
                <w:left w:val="none" w:sz="0" w:space="0" w:color="auto"/>
                <w:bottom w:val="none" w:sz="0" w:space="0" w:color="auto"/>
                <w:right w:val="none" w:sz="0" w:space="0" w:color="auto"/>
              </w:divBdr>
            </w:div>
            <w:div w:id="663047575">
              <w:marLeft w:val="0"/>
              <w:marRight w:val="0"/>
              <w:marTop w:val="0"/>
              <w:marBottom w:val="0"/>
              <w:divBdr>
                <w:top w:val="none" w:sz="0" w:space="0" w:color="auto"/>
                <w:left w:val="none" w:sz="0" w:space="0" w:color="auto"/>
                <w:bottom w:val="none" w:sz="0" w:space="0" w:color="auto"/>
                <w:right w:val="none" w:sz="0" w:space="0" w:color="auto"/>
              </w:divBdr>
            </w:div>
            <w:div w:id="990673722">
              <w:marLeft w:val="0"/>
              <w:marRight w:val="0"/>
              <w:marTop w:val="0"/>
              <w:marBottom w:val="0"/>
              <w:divBdr>
                <w:top w:val="none" w:sz="0" w:space="0" w:color="auto"/>
                <w:left w:val="none" w:sz="0" w:space="0" w:color="auto"/>
                <w:bottom w:val="none" w:sz="0" w:space="0" w:color="auto"/>
                <w:right w:val="none" w:sz="0" w:space="0" w:color="auto"/>
              </w:divBdr>
            </w:div>
            <w:div w:id="41566191">
              <w:marLeft w:val="0"/>
              <w:marRight w:val="0"/>
              <w:marTop w:val="0"/>
              <w:marBottom w:val="0"/>
              <w:divBdr>
                <w:top w:val="none" w:sz="0" w:space="0" w:color="auto"/>
                <w:left w:val="none" w:sz="0" w:space="0" w:color="auto"/>
                <w:bottom w:val="none" w:sz="0" w:space="0" w:color="auto"/>
                <w:right w:val="none" w:sz="0" w:space="0" w:color="auto"/>
              </w:divBdr>
            </w:div>
            <w:div w:id="1489904671">
              <w:marLeft w:val="0"/>
              <w:marRight w:val="0"/>
              <w:marTop w:val="0"/>
              <w:marBottom w:val="0"/>
              <w:divBdr>
                <w:top w:val="none" w:sz="0" w:space="0" w:color="auto"/>
                <w:left w:val="none" w:sz="0" w:space="0" w:color="auto"/>
                <w:bottom w:val="none" w:sz="0" w:space="0" w:color="auto"/>
                <w:right w:val="none" w:sz="0" w:space="0" w:color="auto"/>
              </w:divBdr>
            </w:div>
            <w:div w:id="988242244">
              <w:marLeft w:val="0"/>
              <w:marRight w:val="0"/>
              <w:marTop w:val="0"/>
              <w:marBottom w:val="0"/>
              <w:divBdr>
                <w:top w:val="none" w:sz="0" w:space="0" w:color="auto"/>
                <w:left w:val="none" w:sz="0" w:space="0" w:color="auto"/>
                <w:bottom w:val="none" w:sz="0" w:space="0" w:color="auto"/>
                <w:right w:val="none" w:sz="0" w:space="0" w:color="auto"/>
              </w:divBdr>
            </w:div>
            <w:div w:id="442384024">
              <w:marLeft w:val="0"/>
              <w:marRight w:val="0"/>
              <w:marTop w:val="0"/>
              <w:marBottom w:val="0"/>
              <w:divBdr>
                <w:top w:val="none" w:sz="0" w:space="0" w:color="auto"/>
                <w:left w:val="none" w:sz="0" w:space="0" w:color="auto"/>
                <w:bottom w:val="none" w:sz="0" w:space="0" w:color="auto"/>
                <w:right w:val="none" w:sz="0" w:space="0" w:color="auto"/>
              </w:divBdr>
            </w:div>
            <w:div w:id="1664042456">
              <w:marLeft w:val="0"/>
              <w:marRight w:val="0"/>
              <w:marTop w:val="0"/>
              <w:marBottom w:val="0"/>
              <w:divBdr>
                <w:top w:val="none" w:sz="0" w:space="0" w:color="auto"/>
                <w:left w:val="none" w:sz="0" w:space="0" w:color="auto"/>
                <w:bottom w:val="none" w:sz="0" w:space="0" w:color="auto"/>
                <w:right w:val="none" w:sz="0" w:space="0" w:color="auto"/>
              </w:divBdr>
            </w:div>
            <w:div w:id="32851453">
              <w:marLeft w:val="0"/>
              <w:marRight w:val="0"/>
              <w:marTop w:val="0"/>
              <w:marBottom w:val="0"/>
              <w:divBdr>
                <w:top w:val="none" w:sz="0" w:space="0" w:color="auto"/>
                <w:left w:val="none" w:sz="0" w:space="0" w:color="auto"/>
                <w:bottom w:val="none" w:sz="0" w:space="0" w:color="auto"/>
                <w:right w:val="none" w:sz="0" w:space="0" w:color="auto"/>
              </w:divBdr>
            </w:div>
            <w:div w:id="666248187">
              <w:marLeft w:val="0"/>
              <w:marRight w:val="0"/>
              <w:marTop w:val="0"/>
              <w:marBottom w:val="0"/>
              <w:divBdr>
                <w:top w:val="none" w:sz="0" w:space="0" w:color="auto"/>
                <w:left w:val="none" w:sz="0" w:space="0" w:color="auto"/>
                <w:bottom w:val="none" w:sz="0" w:space="0" w:color="auto"/>
                <w:right w:val="none" w:sz="0" w:space="0" w:color="auto"/>
              </w:divBdr>
            </w:div>
            <w:div w:id="1839540270">
              <w:marLeft w:val="0"/>
              <w:marRight w:val="0"/>
              <w:marTop w:val="0"/>
              <w:marBottom w:val="0"/>
              <w:divBdr>
                <w:top w:val="none" w:sz="0" w:space="0" w:color="auto"/>
                <w:left w:val="none" w:sz="0" w:space="0" w:color="auto"/>
                <w:bottom w:val="none" w:sz="0" w:space="0" w:color="auto"/>
                <w:right w:val="none" w:sz="0" w:space="0" w:color="auto"/>
              </w:divBdr>
            </w:div>
            <w:div w:id="2020304681">
              <w:marLeft w:val="0"/>
              <w:marRight w:val="0"/>
              <w:marTop w:val="0"/>
              <w:marBottom w:val="0"/>
              <w:divBdr>
                <w:top w:val="none" w:sz="0" w:space="0" w:color="auto"/>
                <w:left w:val="none" w:sz="0" w:space="0" w:color="auto"/>
                <w:bottom w:val="none" w:sz="0" w:space="0" w:color="auto"/>
                <w:right w:val="none" w:sz="0" w:space="0" w:color="auto"/>
              </w:divBdr>
            </w:div>
            <w:div w:id="802308660">
              <w:marLeft w:val="0"/>
              <w:marRight w:val="0"/>
              <w:marTop w:val="0"/>
              <w:marBottom w:val="0"/>
              <w:divBdr>
                <w:top w:val="none" w:sz="0" w:space="0" w:color="auto"/>
                <w:left w:val="none" w:sz="0" w:space="0" w:color="auto"/>
                <w:bottom w:val="none" w:sz="0" w:space="0" w:color="auto"/>
                <w:right w:val="none" w:sz="0" w:space="0" w:color="auto"/>
              </w:divBdr>
            </w:div>
            <w:div w:id="1491872624">
              <w:marLeft w:val="0"/>
              <w:marRight w:val="0"/>
              <w:marTop w:val="0"/>
              <w:marBottom w:val="0"/>
              <w:divBdr>
                <w:top w:val="none" w:sz="0" w:space="0" w:color="auto"/>
                <w:left w:val="none" w:sz="0" w:space="0" w:color="auto"/>
                <w:bottom w:val="none" w:sz="0" w:space="0" w:color="auto"/>
                <w:right w:val="none" w:sz="0" w:space="0" w:color="auto"/>
              </w:divBdr>
            </w:div>
            <w:div w:id="2088847017">
              <w:marLeft w:val="0"/>
              <w:marRight w:val="0"/>
              <w:marTop w:val="0"/>
              <w:marBottom w:val="0"/>
              <w:divBdr>
                <w:top w:val="none" w:sz="0" w:space="0" w:color="auto"/>
                <w:left w:val="none" w:sz="0" w:space="0" w:color="auto"/>
                <w:bottom w:val="none" w:sz="0" w:space="0" w:color="auto"/>
                <w:right w:val="none" w:sz="0" w:space="0" w:color="auto"/>
              </w:divBdr>
            </w:div>
            <w:div w:id="1511336273">
              <w:marLeft w:val="0"/>
              <w:marRight w:val="0"/>
              <w:marTop w:val="0"/>
              <w:marBottom w:val="0"/>
              <w:divBdr>
                <w:top w:val="none" w:sz="0" w:space="0" w:color="auto"/>
                <w:left w:val="none" w:sz="0" w:space="0" w:color="auto"/>
                <w:bottom w:val="none" w:sz="0" w:space="0" w:color="auto"/>
                <w:right w:val="none" w:sz="0" w:space="0" w:color="auto"/>
              </w:divBdr>
            </w:div>
            <w:div w:id="519198219">
              <w:marLeft w:val="0"/>
              <w:marRight w:val="0"/>
              <w:marTop w:val="0"/>
              <w:marBottom w:val="0"/>
              <w:divBdr>
                <w:top w:val="none" w:sz="0" w:space="0" w:color="auto"/>
                <w:left w:val="none" w:sz="0" w:space="0" w:color="auto"/>
                <w:bottom w:val="none" w:sz="0" w:space="0" w:color="auto"/>
                <w:right w:val="none" w:sz="0" w:space="0" w:color="auto"/>
              </w:divBdr>
            </w:div>
            <w:div w:id="144250687">
              <w:marLeft w:val="0"/>
              <w:marRight w:val="0"/>
              <w:marTop w:val="0"/>
              <w:marBottom w:val="0"/>
              <w:divBdr>
                <w:top w:val="none" w:sz="0" w:space="0" w:color="auto"/>
                <w:left w:val="none" w:sz="0" w:space="0" w:color="auto"/>
                <w:bottom w:val="none" w:sz="0" w:space="0" w:color="auto"/>
                <w:right w:val="none" w:sz="0" w:space="0" w:color="auto"/>
              </w:divBdr>
            </w:div>
            <w:div w:id="1609269051">
              <w:marLeft w:val="0"/>
              <w:marRight w:val="0"/>
              <w:marTop w:val="0"/>
              <w:marBottom w:val="0"/>
              <w:divBdr>
                <w:top w:val="none" w:sz="0" w:space="0" w:color="auto"/>
                <w:left w:val="none" w:sz="0" w:space="0" w:color="auto"/>
                <w:bottom w:val="none" w:sz="0" w:space="0" w:color="auto"/>
                <w:right w:val="none" w:sz="0" w:space="0" w:color="auto"/>
              </w:divBdr>
            </w:div>
            <w:div w:id="421875326">
              <w:marLeft w:val="0"/>
              <w:marRight w:val="0"/>
              <w:marTop w:val="0"/>
              <w:marBottom w:val="0"/>
              <w:divBdr>
                <w:top w:val="none" w:sz="0" w:space="0" w:color="auto"/>
                <w:left w:val="none" w:sz="0" w:space="0" w:color="auto"/>
                <w:bottom w:val="none" w:sz="0" w:space="0" w:color="auto"/>
                <w:right w:val="none" w:sz="0" w:space="0" w:color="auto"/>
              </w:divBdr>
            </w:div>
            <w:div w:id="1389960821">
              <w:marLeft w:val="0"/>
              <w:marRight w:val="0"/>
              <w:marTop w:val="0"/>
              <w:marBottom w:val="0"/>
              <w:divBdr>
                <w:top w:val="none" w:sz="0" w:space="0" w:color="auto"/>
                <w:left w:val="none" w:sz="0" w:space="0" w:color="auto"/>
                <w:bottom w:val="none" w:sz="0" w:space="0" w:color="auto"/>
                <w:right w:val="none" w:sz="0" w:space="0" w:color="auto"/>
              </w:divBdr>
            </w:div>
            <w:div w:id="1996638757">
              <w:marLeft w:val="0"/>
              <w:marRight w:val="0"/>
              <w:marTop w:val="0"/>
              <w:marBottom w:val="0"/>
              <w:divBdr>
                <w:top w:val="none" w:sz="0" w:space="0" w:color="auto"/>
                <w:left w:val="none" w:sz="0" w:space="0" w:color="auto"/>
                <w:bottom w:val="none" w:sz="0" w:space="0" w:color="auto"/>
                <w:right w:val="none" w:sz="0" w:space="0" w:color="auto"/>
              </w:divBdr>
            </w:div>
            <w:div w:id="298465323">
              <w:marLeft w:val="0"/>
              <w:marRight w:val="0"/>
              <w:marTop w:val="0"/>
              <w:marBottom w:val="0"/>
              <w:divBdr>
                <w:top w:val="none" w:sz="0" w:space="0" w:color="auto"/>
                <w:left w:val="none" w:sz="0" w:space="0" w:color="auto"/>
                <w:bottom w:val="none" w:sz="0" w:space="0" w:color="auto"/>
                <w:right w:val="none" w:sz="0" w:space="0" w:color="auto"/>
              </w:divBdr>
            </w:div>
            <w:div w:id="1574003296">
              <w:marLeft w:val="0"/>
              <w:marRight w:val="0"/>
              <w:marTop w:val="0"/>
              <w:marBottom w:val="0"/>
              <w:divBdr>
                <w:top w:val="none" w:sz="0" w:space="0" w:color="auto"/>
                <w:left w:val="none" w:sz="0" w:space="0" w:color="auto"/>
                <w:bottom w:val="none" w:sz="0" w:space="0" w:color="auto"/>
                <w:right w:val="none" w:sz="0" w:space="0" w:color="auto"/>
              </w:divBdr>
            </w:div>
            <w:div w:id="714887247">
              <w:marLeft w:val="0"/>
              <w:marRight w:val="0"/>
              <w:marTop w:val="0"/>
              <w:marBottom w:val="0"/>
              <w:divBdr>
                <w:top w:val="none" w:sz="0" w:space="0" w:color="auto"/>
                <w:left w:val="none" w:sz="0" w:space="0" w:color="auto"/>
                <w:bottom w:val="none" w:sz="0" w:space="0" w:color="auto"/>
                <w:right w:val="none" w:sz="0" w:space="0" w:color="auto"/>
              </w:divBdr>
            </w:div>
            <w:div w:id="2074504342">
              <w:marLeft w:val="0"/>
              <w:marRight w:val="0"/>
              <w:marTop w:val="0"/>
              <w:marBottom w:val="0"/>
              <w:divBdr>
                <w:top w:val="none" w:sz="0" w:space="0" w:color="auto"/>
                <w:left w:val="none" w:sz="0" w:space="0" w:color="auto"/>
                <w:bottom w:val="none" w:sz="0" w:space="0" w:color="auto"/>
                <w:right w:val="none" w:sz="0" w:space="0" w:color="auto"/>
              </w:divBdr>
            </w:div>
            <w:div w:id="1295796414">
              <w:marLeft w:val="0"/>
              <w:marRight w:val="0"/>
              <w:marTop w:val="0"/>
              <w:marBottom w:val="0"/>
              <w:divBdr>
                <w:top w:val="none" w:sz="0" w:space="0" w:color="auto"/>
                <w:left w:val="none" w:sz="0" w:space="0" w:color="auto"/>
                <w:bottom w:val="none" w:sz="0" w:space="0" w:color="auto"/>
                <w:right w:val="none" w:sz="0" w:space="0" w:color="auto"/>
              </w:divBdr>
            </w:div>
            <w:div w:id="953944934">
              <w:marLeft w:val="0"/>
              <w:marRight w:val="0"/>
              <w:marTop w:val="0"/>
              <w:marBottom w:val="0"/>
              <w:divBdr>
                <w:top w:val="none" w:sz="0" w:space="0" w:color="auto"/>
                <w:left w:val="none" w:sz="0" w:space="0" w:color="auto"/>
                <w:bottom w:val="none" w:sz="0" w:space="0" w:color="auto"/>
                <w:right w:val="none" w:sz="0" w:space="0" w:color="auto"/>
              </w:divBdr>
            </w:div>
            <w:div w:id="1516722662">
              <w:marLeft w:val="0"/>
              <w:marRight w:val="0"/>
              <w:marTop w:val="0"/>
              <w:marBottom w:val="0"/>
              <w:divBdr>
                <w:top w:val="none" w:sz="0" w:space="0" w:color="auto"/>
                <w:left w:val="none" w:sz="0" w:space="0" w:color="auto"/>
                <w:bottom w:val="none" w:sz="0" w:space="0" w:color="auto"/>
                <w:right w:val="none" w:sz="0" w:space="0" w:color="auto"/>
              </w:divBdr>
            </w:div>
            <w:div w:id="29190388">
              <w:marLeft w:val="0"/>
              <w:marRight w:val="0"/>
              <w:marTop w:val="0"/>
              <w:marBottom w:val="0"/>
              <w:divBdr>
                <w:top w:val="none" w:sz="0" w:space="0" w:color="auto"/>
                <w:left w:val="none" w:sz="0" w:space="0" w:color="auto"/>
                <w:bottom w:val="none" w:sz="0" w:space="0" w:color="auto"/>
                <w:right w:val="none" w:sz="0" w:space="0" w:color="auto"/>
              </w:divBdr>
            </w:div>
            <w:div w:id="1920677710">
              <w:marLeft w:val="0"/>
              <w:marRight w:val="0"/>
              <w:marTop w:val="0"/>
              <w:marBottom w:val="0"/>
              <w:divBdr>
                <w:top w:val="none" w:sz="0" w:space="0" w:color="auto"/>
                <w:left w:val="none" w:sz="0" w:space="0" w:color="auto"/>
                <w:bottom w:val="none" w:sz="0" w:space="0" w:color="auto"/>
                <w:right w:val="none" w:sz="0" w:space="0" w:color="auto"/>
              </w:divBdr>
            </w:div>
            <w:div w:id="1242761224">
              <w:marLeft w:val="0"/>
              <w:marRight w:val="0"/>
              <w:marTop w:val="0"/>
              <w:marBottom w:val="0"/>
              <w:divBdr>
                <w:top w:val="none" w:sz="0" w:space="0" w:color="auto"/>
                <w:left w:val="none" w:sz="0" w:space="0" w:color="auto"/>
                <w:bottom w:val="none" w:sz="0" w:space="0" w:color="auto"/>
                <w:right w:val="none" w:sz="0" w:space="0" w:color="auto"/>
              </w:divBdr>
            </w:div>
            <w:div w:id="918250281">
              <w:marLeft w:val="0"/>
              <w:marRight w:val="0"/>
              <w:marTop w:val="0"/>
              <w:marBottom w:val="0"/>
              <w:divBdr>
                <w:top w:val="none" w:sz="0" w:space="0" w:color="auto"/>
                <w:left w:val="none" w:sz="0" w:space="0" w:color="auto"/>
                <w:bottom w:val="none" w:sz="0" w:space="0" w:color="auto"/>
                <w:right w:val="none" w:sz="0" w:space="0" w:color="auto"/>
              </w:divBdr>
            </w:div>
            <w:div w:id="914239621">
              <w:marLeft w:val="0"/>
              <w:marRight w:val="0"/>
              <w:marTop w:val="0"/>
              <w:marBottom w:val="0"/>
              <w:divBdr>
                <w:top w:val="none" w:sz="0" w:space="0" w:color="auto"/>
                <w:left w:val="none" w:sz="0" w:space="0" w:color="auto"/>
                <w:bottom w:val="none" w:sz="0" w:space="0" w:color="auto"/>
                <w:right w:val="none" w:sz="0" w:space="0" w:color="auto"/>
              </w:divBdr>
            </w:div>
            <w:div w:id="115375858">
              <w:marLeft w:val="0"/>
              <w:marRight w:val="0"/>
              <w:marTop w:val="0"/>
              <w:marBottom w:val="0"/>
              <w:divBdr>
                <w:top w:val="none" w:sz="0" w:space="0" w:color="auto"/>
                <w:left w:val="none" w:sz="0" w:space="0" w:color="auto"/>
                <w:bottom w:val="none" w:sz="0" w:space="0" w:color="auto"/>
                <w:right w:val="none" w:sz="0" w:space="0" w:color="auto"/>
              </w:divBdr>
            </w:div>
            <w:div w:id="1088619032">
              <w:marLeft w:val="0"/>
              <w:marRight w:val="0"/>
              <w:marTop w:val="0"/>
              <w:marBottom w:val="0"/>
              <w:divBdr>
                <w:top w:val="none" w:sz="0" w:space="0" w:color="auto"/>
                <w:left w:val="none" w:sz="0" w:space="0" w:color="auto"/>
                <w:bottom w:val="none" w:sz="0" w:space="0" w:color="auto"/>
                <w:right w:val="none" w:sz="0" w:space="0" w:color="auto"/>
              </w:divBdr>
            </w:div>
            <w:div w:id="1611816021">
              <w:marLeft w:val="0"/>
              <w:marRight w:val="0"/>
              <w:marTop w:val="0"/>
              <w:marBottom w:val="0"/>
              <w:divBdr>
                <w:top w:val="none" w:sz="0" w:space="0" w:color="auto"/>
                <w:left w:val="none" w:sz="0" w:space="0" w:color="auto"/>
                <w:bottom w:val="none" w:sz="0" w:space="0" w:color="auto"/>
                <w:right w:val="none" w:sz="0" w:space="0" w:color="auto"/>
              </w:divBdr>
            </w:div>
            <w:div w:id="1590388154">
              <w:marLeft w:val="0"/>
              <w:marRight w:val="0"/>
              <w:marTop w:val="0"/>
              <w:marBottom w:val="0"/>
              <w:divBdr>
                <w:top w:val="none" w:sz="0" w:space="0" w:color="auto"/>
                <w:left w:val="none" w:sz="0" w:space="0" w:color="auto"/>
                <w:bottom w:val="none" w:sz="0" w:space="0" w:color="auto"/>
                <w:right w:val="none" w:sz="0" w:space="0" w:color="auto"/>
              </w:divBdr>
            </w:div>
            <w:div w:id="655695110">
              <w:marLeft w:val="0"/>
              <w:marRight w:val="0"/>
              <w:marTop w:val="0"/>
              <w:marBottom w:val="0"/>
              <w:divBdr>
                <w:top w:val="none" w:sz="0" w:space="0" w:color="auto"/>
                <w:left w:val="none" w:sz="0" w:space="0" w:color="auto"/>
                <w:bottom w:val="none" w:sz="0" w:space="0" w:color="auto"/>
                <w:right w:val="none" w:sz="0" w:space="0" w:color="auto"/>
              </w:divBdr>
            </w:div>
            <w:div w:id="1836065663">
              <w:marLeft w:val="0"/>
              <w:marRight w:val="0"/>
              <w:marTop w:val="0"/>
              <w:marBottom w:val="0"/>
              <w:divBdr>
                <w:top w:val="none" w:sz="0" w:space="0" w:color="auto"/>
                <w:left w:val="none" w:sz="0" w:space="0" w:color="auto"/>
                <w:bottom w:val="none" w:sz="0" w:space="0" w:color="auto"/>
                <w:right w:val="none" w:sz="0" w:space="0" w:color="auto"/>
              </w:divBdr>
            </w:div>
            <w:div w:id="1629243303">
              <w:marLeft w:val="0"/>
              <w:marRight w:val="0"/>
              <w:marTop w:val="0"/>
              <w:marBottom w:val="0"/>
              <w:divBdr>
                <w:top w:val="none" w:sz="0" w:space="0" w:color="auto"/>
                <w:left w:val="none" w:sz="0" w:space="0" w:color="auto"/>
                <w:bottom w:val="none" w:sz="0" w:space="0" w:color="auto"/>
                <w:right w:val="none" w:sz="0" w:space="0" w:color="auto"/>
              </w:divBdr>
            </w:div>
            <w:div w:id="1750225061">
              <w:marLeft w:val="0"/>
              <w:marRight w:val="0"/>
              <w:marTop w:val="0"/>
              <w:marBottom w:val="0"/>
              <w:divBdr>
                <w:top w:val="none" w:sz="0" w:space="0" w:color="auto"/>
                <w:left w:val="none" w:sz="0" w:space="0" w:color="auto"/>
                <w:bottom w:val="none" w:sz="0" w:space="0" w:color="auto"/>
                <w:right w:val="none" w:sz="0" w:space="0" w:color="auto"/>
              </w:divBdr>
            </w:div>
            <w:div w:id="1515848457">
              <w:marLeft w:val="0"/>
              <w:marRight w:val="0"/>
              <w:marTop w:val="0"/>
              <w:marBottom w:val="0"/>
              <w:divBdr>
                <w:top w:val="none" w:sz="0" w:space="0" w:color="auto"/>
                <w:left w:val="none" w:sz="0" w:space="0" w:color="auto"/>
                <w:bottom w:val="none" w:sz="0" w:space="0" w:color="auto"/>
                <w:right w:val="none" w:sz="0" w:space="0" w:color="auto"/>
              </w:divBdr>
            </w:div>
            <w:div w:id="2109960860">
              <w:marLeft w:val="0"/>
              <w:marRight w:val="0"/>
              <w:marTop w:val="0"/>
              <w:marBottom w:val="0"/>
              <w:divBdr>
                <w:top w:val="none" w:sz="0" w:space="0" w:color="auto"/>
                <w:left w:val="none" w:sz="0" w:space="0" w:color="auto"/>
                <w:bottom w:val="none" w:sz="0" w:space="0" w:color="auto"/>
                <w:right w:val="none" w:sz="0" w:space="0" w:color="auto"/>
              </w:divBdr>
            </w:div>
            <w:div w:id="122699051">
              <w:marLeft w:val="0"/>
              <w:marRight w:val="0"/>
              <w:marTop w:val="0"/>
              <w:marBottom w:val="0"/>
              <w:divBdr>
                <w:top w:val="none" w:sz="0" w:space="0" w:color="auto"/>
                <w:left w:val="none" w:sz="0" w:space="0" w:color="auto"/>
                <w:bottom w:val="none" w:sz="0" w:space="0" w:color="auto"/>
                <w:right w:val="none" w:sz="0" w:space="0" w:color="auto"/>
              </w:divBdr>
            </w:div>
            <w:div w:id="647705287">
              <w:marLeft w:val="0"/>
              <w:marRight w:val="0"/>
              <w:marTop w:val="0"/>
              <w:marBottom w:val="0"/>
              <w:divBdr>
                <w:top w:val="none" w:sz="0" w:space="0" w:color="auto"/>
                <w:left w:val="none" w:sz="0" w:space="0" w:color="auto"/>
                <w:bottom w:val="none" w:sz="0" w:space="0" w:color="auto"/>
                <w:right w:val="none" w:sz="0" w:space="0" w:color="auto"/>
              </w:divBdr>
            </w:div>
            <w:div w:id="525563026">
              <w:marLeft w:val="0"/>
              <w:marRight w:val="0"/>
              <w:marTop w:val="0"/>
              <w:marBottom w:val="0"/>
              <w:divBdr>
                <w:top w:val="none" w:sz="0" w:space="0" w:color="auto"/>
                <w:left w:val="none" w:sz="0" w:space="0" w:color="auto"/>
                <w:bottom w:val="none" w:sz="0" w:space="0" w:color="auto"/>
                <w:right w:val="none" w:sz="0" w:space="0" w:color="auto"/>
              </w:divBdr>
            </w:div>
            <w:div w:id="894391938">
              <w:marLeft w:val="0"/>
              <w:marRight w:val="0"/>
              <w:marTop w:val="0"/>
              <w:marBottom w:val="0"/>
              <w:divBdr>
                <w:top w:val="none" w:sz="0" w:space="0" w:color="auto"/>
                <w:left w:val="none" w:sz="0" w:space="0" w:color="auto"/>
                <w:bottom w:val="none" w:sz="0" w:space="0" w:color="auto"/>
                <w:right w:val="none" w:sz="0" w:space="0" w:color="auto"/>
              </w:divBdr>
            </w:div>
            <w:div w:id="1428771653">
              <w:marLeft w:val="0"/>
              <w:marRight w:val="0"/>
              <w:marTop w:val="0"/>
              <w:marBottom w:val="0"/>
              <w:divBdr>
                <w:top w:val="none" w:sz="0" w:space="0" w:color="auto"/>
                <w:left w:val="none" w:sz="0" w:space="0" w:color="auto"/>
                <w:bottom w:val="none" w:sz="0" w:space="0" w:color="auto"/>
                <w:right w:val="none" w:sz="0" w:space="0" w:color="auto"/>
              </w:divBdr>
            </w:div>
            <w:div w:id="677973082">
              <w:marLeft w:val="0"/>
              <w:marRight w:val="0"/>
              <w:marTop w:val="0"/>
              <w:marBottom w:val="0"/>
              <w:divBdr>
                <w:top w:val="none" w:sz="0" w:space="0" w:color="auto"/>
                <w:left w:val="none" w:sz="0" w:space="0" w:color="auto"/>
                <w:bottom w:val="none" w:sz="0" w:space="0" w:color="auto"/>
                <w:right w:val="none" w:sz="0" w:space="0" w:color="auto"/>
              </w:divBdr>
            </w:div>
            <w:div w:id="1417096799">
              <w:marLeft w:val="0"/>
              <w:marRight w:val="0"/>
              <w:marTop w:val="0"/>
              <w:marBottom w:val="0"/>
              <w:divBdr>
                <w:top w:val="none" w:sz="0" w:space="0" w:color="auto"/>
                <w:left w:val="none" w:sz="0" w:space="0" w:color="auto"/>
                <w:bottom w:val="none" w:sz="0" w:space="0" w:color="auto"/>
                <w:right w:val="none" w:sz="0" w:space="0" w:color="auto"/>
              </w:divBdr>
            </w:div>
            <w:div w:id="1985575619">
              <w:marLeft w:val="0"/>
              <w:marRight w:val="0"/>
              <w:marTop w:val="0"/>
              <w:marBottom w:val="0"/>
              <w:divBdr>
                <w:top w:val="none" w:sz="0" w:space="0" w:color="auto"/>
                <w:left w:val="none" w:sz="0" w:space="0" w:color="auto"/>
                <w:bottom w:val="none" w:sz="0" w:space="0" w:color="auto"/>
                <w:right w:val="none" w:sz="0" w:space="0" w:color="auto"/>
              </w:divBdr>
            </w:div>
            <w:div w:id="1038775764">
              <w:marLeft w:val="0"/>
              <w:marRight w:val="0"/>
              <w:marTop w:val="0"/>
              <w:marBottom w:val="0"/>
              <w:divBdr>
                <w:top w:val="none" w:sz="0" w:space="0" w:color="auto"/>
                <w:left w:val="none" w:sz="0" w:space="0" w:color="auto"/>
                <w:bottom w:val="none" w:sz="0" w:space="0" w:color="auto"/>
                <w:right w:val="none" w:sz="0" w:space="0" w:color="auto"/>
              </w:divBdr>
            </w:div>
            <w:div w:id="1800683911">
              <w:marLeft w:val="0"/>
              <w:marRight w:val="0"/>
              <w:marTop w:val="0"/>
              <w:marBottom w:val="0"/>
              <w:divBdr>
                <w:top w:val="none" w:sz="0" w:space="0" w:color="auto"/>
                <w:left w:val="none" w:sz="0" w:space="0" w:color="auto"/>
                <w:bottom w:val="none" w:sz="0" w:space="0" w:color="auto"/>
                <w:right w:val="none" w:sz="0" w:space="0" w:color="auto"/>
              </w:divBdr>
            </w:div>
            <w:div w:id="6101461">
              <w:marLeft w:val="0"/>
              <w:marRight w:val="0"/>
              <w:marTop w:val="0"/>
              <w:marBottom w:val="0"/>
              <w:divBdr>
                <w:top w:val="none" w:sz="0" w:space="0" w:color="auto"/>
                <w:left w:val="none" w:sz="0" w:space="0" w:color="auto"/>
                <w:bottom w:val="none" w:sz="0" w:space="0" w:color="auto"/>
                <w:right w:val="none" w:sz="0" w:space="0" w:color="auto"/>
              </w:divBdr>
            </w:div>
            <w:div w:id="2113436059">
              <w:marLeft w:val="0"/>
              <w:marRight w:val="0"/>
              <w:marTop w:val="0"/>
              <w:marBottom w:val="0"/>
              <w:divBdr>
                <w:top w:val="none" w:sz="0" w:space="0" w:color="auto"/>
                <w:left w:val="none" w:sz="0" w:space="0" w:color="auto"/>
                <w:bottom w:val="none" w:sz="0" w:space="0" w:color="auto"/>
                <w:right w:val="none" w:sz="0" w:space="0" w:color="auto"/>
              </w:divBdr>
            </w:div>
            <w:div w:id="1235045996">
              <w:marLeft w:val="0"/>
              <w:marRight w:val="0"/>
              <w:marTop w:val="0"/>
              <w:marBottom w:val="0"/>
              <w:divBdr>
                <w:top w:val="none" w:sz="0" w:space="0" w:color="auto"/>
                <w:left w:val="none" w:sz="0" w:space="0" w:color="auto"/>
                <w:bottom w:val="none" w:sz="0" w:space="0" w:color="auto"/>
                <w:right w:val="none" w:sz="0" w:space="0" w:color="auto"/>
              </w:divBdr>
            </w:div>
            <w:div w:id="707992136">
              <w:marLeft w:val="0"/>
              <w:marRight w:val="0"/>
              <w:marTop w:val="0"/>
              <w:marBottom w:val="0"/>
              <w:divBdr>
                <w:top w:val="none" w:sz="0" w:space="0" w:color="auto"/>
                <w:left w:val="none" w:sz="0" w:space="0" w:color="auto"/>
                <w:bottom w:val="none" w:sz="0" w:space="0" w:color="auto"/>
                <w:right w:val="none" w:sz="0" w:space="0" w:color="auto"/>
              </w:divBdr>
            </w:div>
            <w:div w:id="1334601262">
              <w:marLeft w:val="0"/>
              <w:marRight w:val="0"/>
              <w:marTop w:val="0"/>
              <w:marBottom w:val="0"/>
              <w:divBdr>
                <w:top w:val="none" w:sz="0" w:space="0" w:color="auto"/>
                <w:left w:val="none" w:sz="0" w:space="0" w:color="auto"/>
                <w:bottom w:val="none" w:sz="0" w:space="0" w:color="auto"/>
                <w:right w:val="none" w:sz="0" w:space="0" w:color="auto"/>
              </w:divBdr>
            </w:div>
            <w:div w:id="615597709">
              <w:marLeft w:val="0"/>
              <w:marRight w:val="0"/>
              <w:marTop w:val="0"/>
              <w:marBottom w:val="0"/>
              <w:divBdr>
                <w:top w:val="none" w:sz="0" w:space="0" w:color="auto"/>
                <w:left w:val="none" w:sz="0" w:space="0" w:color="auto"/>
                <w:bottom w:val="none" w:sz="0" w:space="0" w:color="auto"/>
                <w:right w:val="none" w:sz="0" w:space="0" w:color="auto"/>
              </w:divBdr>
            </w:div>
            <w:div w:id="465634440">
              <w:marLeft w:val="0"/>
              <w:marRight w:val="0"/>
              <w:marTop w:val="0"/>
              <w:marBottom w:val="0"/>
              <w:divBdr>
                <w:top w:val="none" w:sz="0" w:space="0" w:color="auto"/>
                <w:left w:val="none" w:sz="0" w:space="0" w:color="auto"/>
                <w:bottom w:val="none" w:sz="0" w:space="0" w:color="auto"/>
                <w:right w:val="none" w:sz="0" w:space="0" w:color="auto"/>
              </w:divBdr>
            </w:div>
            <w:div w:id="1356686579">
              <w:marLeft w:val="0"/>
              <w:marRight w:val="0"/>
              <w:marTop w:val="0"/>
              <w:marBottom w:val="0"/>
              <w:divBdr>
                <w:top w:val="none" w:sz="0" w:space="0" w:color="auto"/>
                <w:left w:val="none" w:sz="0" w:space="0" w:color="auto"/>
                <w:bottom w:val="none" w:sz="0" w:space="0" w:color="auto"/>
                <w:right w:val="none" w:sz="0" w:space="0" w:color="auto"/>
              </w:divBdr>
            </w:div>
            <w:div w:id="1560169608">
              <w:marLeft w:val="0"/>
              <w:marRight w:val="0"/>
              <w:marTop w:val="0"/>
              <w:marBottom w:val="0"/>
              <w:divBdr>
                <w:top w:val="none" w:sz="0" w:space="0" w:color="auto"/>
                <w:left w:val="none" w:sz="0" w:space="0" w:color="auto"/>
                <w:bottom w:val="none" w:sz="0" w:space="0" w:color="auto"/>
                <w:right w:val="none" w:sz="0" w:space="0" w:color="auto"/>
              </w:divBdr>
            </w:div>
            <w:div w:id="320472835">
              <w:marLeft w:val="0"/>
              <w:marRight w:val="0"/>
              <w:marTop w:val="0"/>
              <w:marBottom w:val="0"/>
              <w:divBdr>
                <w:top w:val="none" w:sz="0" w:space="0" w:color="auto"/>
                <w:left w:val="none" w:sz="0" w:space="0" w:color="auto"/>
                <w:bottom w:val="none" w:sz="0" w:space="0" w:color="auto"/>
                <w:right w:val="none" w:sz="0" w:space="0" w:color="auto"/>
              </w:divBdr>
            </w:div>
            <w:div w:id="363528240">
              <w:marLeft w:val="0"/>
              <w:marRight w:val="0"/>
              <w:marTop w:val="0"/>
              <w:marBottom w:val="0"/>
              <w:divBdr>
                <w:top w:val="none" w:sz="0" w:space="0" w:color="auto"/>
                <w:left w:val="none" w:sz="0" w:space="0" w:color="auto"/>
                <w:bottom w:val="none" w:sz="0" w:space="0" w:color="auto"/>
                <w:right w:val="none" w:sz="0" w:space="0" w:color="auto"/>
              </w:divBdr>
            </w:div>
            <w:div w:id="979072649">
              <w:marLeft w:val="0"/>
              <w:marRight w:val="0"/>
              <w:marTop w:val="0"/>
              <w:marBottom w:val="0"/>
              <w:divBdr>
                <w:top w:val="none" w:sz="0" w:space="0" w:color="auto"/>
                <w:left w:val="none" w:sz="0" w:space="0" w:color="auto"/>
                <w:bottom w:val="none" w:sz="0" w:space="0" w:color="auto"/>
                <w:right w:val="none" w:sz="0" w:space="0" w:color="auto"/>
              </w:divBdr>
            </w:div>
            <w:div w:id="547451750">
              <w:marLeft w:val="0"/>
              <w:marRight w:val="0"/>
              <w:marTop w:val="0"/>
              <w:marBottom w:val="0"/>
              <w:divBdr>
                <w:top w:val="none" w:sz="0" w:space="0" w:color="auto"/>
                <w:left w:val="none" w:sz="0" w:space="0" w:color="auto"/>
                <w:bottom w:val="none" w:sz="0" w:space="0" w:color="auto"/>
                <w:right w:val="none" w:sz="0" w:space="0" w:color="auto"/>
              </w:divBdr>
            </w:div>
            <w:div w:id="970984046">
              <w:marLeft w:val="0"/>
              <w:marRight w:val="0"/>
              <w:marTop w:val="0"/>
              <w:marBottom w:val="0"/>
              <w:divBdr>
                <w:top w:val="none" w:sz="0" w:space="0" w:color="auto"/>
                <w:left w:val="none" w:sz="0" w:space="0" w:color="auto"/>
                <w:bottom w:val="none" w:sz="0" w:space="0" w:color="auto"/>
                <w:right w:val="none" w:sz="0" w:space="0" w:color="auto"/>
              </w:divBdr>
            </w:div>
            <w:div w:id="895552456">
              <w:marLeft w:val="0"/>
              <w:marRight w:val="0"/>
              <w:marTop w:val="0"/>
              <w:marBottom w:val="0"/>
              <w:divBdr>
                <w:top w:val="none" w:sz="0" w:space="0" w:color="auto"/>
                <w:left w:val="none" w:sz="0" w:space="0" w:color="auto"/>
                <w:bottom w:val="none" w:sz="0" w:space="0" w:color="auto"/>
                <w:right w:val="none" w:sz="0" w:space="0" w:color="auto"/>
              </w:divBdr>
            </w:div>
            <w:div w:id="109016523">
              <w:marLeft w:val="0"/>
              <w:marRight w:val="0"/>
              <w:marTop w:val="0"/>
              <w:marBottom w:val="0"/>
              <w:divBdr>
                <w:top w:val="none" w:sz="0" w:space="0" w:color="auto"/>
                <w:left w:val="none" w:sz="0" w:space="0" w:color="auto"/>
                <w:bottom w:val="none" w:sz="0" w:space="0" w:color="auto"/>
                <w:right w:val="none" w:sz="0" w:space="0" w:color="auto"/>
              </w:divBdr>
            </w:div>
            <w:div w:id="647125616">
              <w:marLeft w:val="0"/>
              <w:marRight w:val="0"/>
              <w:marTop w:val="0"/>
              <w:marBottom w:val="0"/>
              <w:divBdr>
                <w:top w:val="none" w:sz="0" w:space="0" w:color="auto"/>
                <w:left w:val="none" w:sz="0" w:space="0" w:color="auto"/>
                <w:bottom w:val="none" w:sz="0" w:space="0" w:color="auto"/>
                <w:right w:val="none" w:sz="0" w:space="0" w:color="auto"/>
              </w:divBdr>
            </w:div>
            <w:div w:id="758411144">
              <w:marLeft w:val="0"/>
              <w:marRight w:val="0"/>
              <w:marTop w:val="0"/>
              <w:marBottom w:val="0"/>
              <w:divBdr>
                <w:top w:val="none" w:sz="0" w:space="0" w:color="auto"/>
                <w:left w:val="none" w:sz="0" w:space="0" w:color="auto"/>
                <w:bottom w:val="none" w:sz="0" w:space="0" w:color="auto"/>
                <w:right w:val="none" w:sz="0" w:space="0" w:color="auto"/>
              </w:divBdr>
            </w:div>
            <w:div w:id="1331711025">
              <w:marLeft w:val="0"/>
              <w:marRight w:val="0"/>
              <w:marTop w:val="0"/>
              <w:marBottom w:val="0"/>
              <w:divBdr>
                <w:top w:val="none" w:sz="0" w:space="0" w:color="auto"/>
                <w:left w:val="none" w:sz="0" w:space="0" w:color="auto"/>
                <w:bottom w:val="none" w:sz="0" w:space="0" w:color="auto"/>
                <w:right w:val="none" w:sz="0" w:space="0" w:color="auto"/>
              </w:divBdr>
            </w:div>
            <w:div w:id="253709408">
              <w:marLeft w:val="0"/>
              <w:marRight w:val="0"/>
              <w:marTop w:val="0"/>
              <w:marBottom w:val="0"/>
              <w:divBdr>
                <w:top w:val="none" w:sz="0" w:space="0" w:color="auto"/>
                <w:left w:val="none" w:sz="0" w:space="0" w:color="auto"/>
                <w:bottom w:val="none" w:sz="0" w:space="0" w:color="auto"/>
                <w:right w:val="none" w:sz="0" w:space="0" w:color="auto"/>
              </w:divBdr>
            </w:div>
            <w:div w:id="767388803">
              <w:marLeft w:val="0"/>
              <w:marRight w:val="0"/>
              <w:marTop w:val="0"/>
              <w:marBottom w:val="0"/>
              <w:divBdr>
                <w:top w:val="none" w:sz="0" w:space="0" w:color="auto"/>
                <w:left w:val="none" w:sz="0" w:space="0" w:color="auto"/>
                <w:bottom w:val="none" w:sz="0" w:space="0" w:color="auto"/>
                <w:right w:val="none" w:sz="0" w:space="0" w:color="auto"/>
              </w:divBdr>
            </w:div>
            <w:div w:id="223369674">
              <w:marLeft w:val="0"/>
              <w:marRight w:val="0"/>
              <w:marTop w:val="0"/>
              <w:marBottom w:val="0"/>
              <w:divBdr>
                <w:top w:val="none" w:sz="0" w:space="0" w:color="auto"/>
                <w:left w:val="none" w:sz="0" w:space="0" w:color="auto"/>
                <w:bottom w:val="none" w:sz="0" w:space="0" w:color="auto"/>
                <w:right w:val="none" w:sz="0" w:space="0" w:color="auto"/>
              </w:divBdr>
            </w:div>
            <w:div w:id="819809076">
              <w:marLeft w:val="0"/>
              <w:marRight w:val="0"/>
              <w:marTop w:val="0"/>
              <w:marBottom w:val="0"/>
              <w:divBdr>
                <w:top w:val="none" w:sz="0" w:space="0" w:color="auto"/>
                <w:left w:val="none" w:sz="0" w:space="0" w:color="auto"/>
                <w:bottom w:val="none" w:sz="0" w:space="0" w:color="auto"/>
                <w:right w:val="none" w:sz="0" w:space="0" w:color="auto"/>
              </w:divBdr>
            </w:div>
            <w:div w:id="380793048">
              <w:marLeft w:val="0"/>
              <w:marRight w:val="0"/>
              <w:marTop w:val="0"/>
              <w:marBottom w:val="0"/>
              <w:divBdr>
                <w:top w:val="none" w:sz="0" w:space="0" w:color="auto"/>
                <w:left w:val="none" w:sz="0" w:space="0" w:color="auto"/>
                <w:bottom w:val="none" w:sz="0" w:space="0" w:color="auto"/>
                <w:right w:val="none" w:sz="0" w:space="0" w:color="auto"/>
              </w:divBdr>
            </w:div>
            <w:div w:id="859002967">
              <w:marLeft w:val="0"/>
              <w:marRight w:val="0"/>
              <w:marTop w:val="0"/>
              <w:marBottom w:val="0"/>
              <w:divBdr>
                <w:top w:val="none" w:sz="0" w:space="0" w:color="auto"/>
                <w:left w:val="none" w:sz="0" w:space="0" w:color="auto"/>
                <w:bottom w:val="none" w:sz="0" w:space="0" w:color="auto"/>
                <w:right w:val="none" w:sz="0" w:space="0" w:color="auto"/>
              </w:divBdr>
            </w:div>
            <w:div w:id="752900510">
              <w:marLeft w:val="0"/>
              <w:marRight w:val="0"/>
              <w:marTop w:val="0"/>
              <w:marBottom w:val="0"/>
              <w:divBdr>
                <w:top w:val="none" w:sz="0" w:space="0" w:color="auto"/>
                <w:left w:val="none" w:sz="0" w:space="0" w:color="auto"/>
                <w:bottom w:val="none" w:sz="0" w:space="0" w:color="auto"/>
                <w:right w:val="none" w:sz="0" w:space="0" w:color="auto"/>
              </w:divBdr>
            </w:div>
            <w:div w:id="617687581">
              <w:marLeft w:val="0"/>
              <w:marRight w:val="0"/>
              <w:marTop w:val="0"/>
              <w:marBottom w:val="0"/>
              <w:divBdr>
                <w:top w:val="none" w:sz="0" w:space="0" w:color="auto"/>
                <w:left w:val="none" w:sz="0" w:space="0" w:color="auto"/>
                <w:bottom w:val="none" w:sz="0" w:space="0" w:color="auto"/>
                <w:right w:val="none" w:sz="0" w:space="0" w:color="auto"/>
              </w:divBdr>
            </w:div>
            <w:div w:id="519247971">
              <w:marLeft w:val="0"/>
              <w:marRight w:val="0"/>
              <w:marTop w:val="0"/>
              <w:marBottom w:val="0"/>
              <w:divBdr>
                <w:top w:val="none" w:sz="0" w:space="0" w:color="auto"/>
                <w:left w:val="none" w:sz="0" w:space="0" w:color="auto"/>
                <w:bottom w:val="none" w:sz="0" w:space="0" w:color="auto"/>
                <w:right w:val="none" w:sz="0" w:space="0" w:color="auto"/>
              </w:divBdr>
            </w:div>
            <w:div w:id="272061464">
              <w:marLeft w:val="0"/>
              <w:marRight w:val="0"/>
              <w:marTop w:val="0"/>
              <w:marBottom w:val="0"/>
              <w:divBdr>
                <w:top w:val="none" w:sz="0" w:space="0" w:color="auto"/>
                <w:left w:val="none" w:sz="0" w:space="0" w:color="auto"/>
                <w:bottom w:val="none" w:sz="0" w:space="0" w:color="auto"/>
                <w:right w:val="none" w:sz="0" w:space="0" w:color="auto"/>
              </w:divBdr>
            </w:div>
            <w:div w:id="1189639672">
              <w:marLeft w:val="0"/>
              <w:marRight w:val="0"/>
              <w:marTop w:val="0"/>
              <w:marBottom w:val="0"/>
              <w:divBdr>
                <w:top w:val="none" w:sz="0" w:space="0" w:color="auto"/>
                <w:left w:val="none" w:sz="0" w:space="0" w:color="auto"/>
                <w:bottom w:val="none" w:sz="0" w:space="0" w:color="auto"/>
                <w:right w:val="none" w:sz="0" w:space="0" w:color="auto"/>
              </w:divBdr>
            </w:div>
            <w:div w:id="1612932715">
              <w:marLeft w:val="0"/>
              <w:marRight w:val="0"/>
              <w:marTop w:val="0"/>
              <w:marBottom w:val="0"/>
              <w:divBdr>
                <w:top w:val="none" w:sz="0" w:space="0" w:color="auto"/>
                <w:left w:val="none" w:sz="0" w:space="0" w:color="auto"/>
                <w:bottom w:val="none" w:sz="0" w:space="0" w:color="auto"/>
                <w:right w:val="none" w:sz="0" w:space="0" w:color="auto"/>
              </w:divBdr>
            </w:div>
            <w:div w:id="1291865908">
              <w:marLeft w:val="0"/>
              <w:marRight w:val="0"/>
              <w:marTop w:val="0"/>
              <w:marBottom w:val="0"/>
              <w:divBdr>
                <w:top w:val="none" w:sz="0" w:space="0" w:color="auto"/>
                <w:left w:val="none" w:sz="0" w:space="0" w:color="auto"/>
                <w:bottom w:val="none" w:sz="0" w:space="0" w:color="auto"/>
                <w:right w:val="none" w:sz="0" w:space="0" w:color="auto"/>
              </w:divBdr>
            </w:div>
            <w:div w:id="403647397">
              <w:marLeft w:val="0"/>
              <w:marRight w:val="0"/>
              <w:marTop w:val="0"/>
              <w:marBottom w:val="0"/>
              <w:divBdr>
                <w:top w:val="none" w:sz="0" w:space="0" w:color="auto"/>
                <w:left w:val="none" w:sz="0" w:space="0" w:color="auto"/>
                <w:bottom w:val="none" w:sz="0" w:space="0" w:color="auto"/>
                <w:right w:val="none" w:sz="0" w:space="0" w:color="auto"/>
              </w:divBdr>
            </w:div>
            <w:div w:id="1901936171">
              <w:marLeft w:val="0"/>
              <w:marRight w:val="0"/>
              <w:marTop w:val="0"/>
              <w:marBottom w:val="0"/>
              <w:divBdr>
                <w:top w:val="none" w:sz="0" w:space="0" w:color="auto"/>
                <w:left w:val="none" w:sz="0" w:space="0" w:color="auto"/>
                <w:bottom w:val="none" w:sz="0" w:space="0" w:color="auto"/>
                <w:right w:val="none" w:sz="0" w:space="0" w:color="auto"/>
              </w:divBdr>
            </w:div>
            <w:div w:id="61100788">
              <w:marLeft w:val="0"/>
              <w:marRight w:val="0"/>
              <w:marTop w:val="0"/>
              <w:marBottom w:val="0"/>
              <w:divBdr>
                <w:top w:val="none" w:sz="0" w:space="0" w:color="auto"/>
                <w:left w:val="none" w:sz="0" w:space="0" w:color="auto"/>
                <w:bottom w:val="none" w:sz="0" w:space="0" w:color="auto"/>
                <w:right w:val="none" w:sz="0" w:space="0" w:color="auto"/>
              </w:divBdr>
            </w:div>
            <w:div w:id="80151902">
              <w:marLeft w:val="0"/>
              <w:marRight w:val="0"/>
              <w:marTop w:val="0"/>
              <w:marBottom w:val="0"/>
              <w:divBdr>
                <w:top w:val="none" w:sz="0" w:space="0" w:color="auto"/>
                <w:left w:val="none" w:sz="0" w:space="0" w:color="auto"/>
                <w:bottom w:val="none" w:sz="0" w:space="0" w:color="auto"/>
                <w:right w:val="none" w:sz="0" w:space="0" w:color="auto"/>
              </w:divBdr>
            </w:div>
            <w:div w:id="1990162471">
              <w:marLeft w:val="0"/>
              <w:marRight w:val="0"/>
              <w:marTop w:val="0"/>
              <w:marBottom w:val="0"/>
              <w:divBdr>
                <w:top w:val="none" w:sz="0" w:space="0" w:color="auto"/>
                <w:left w:val="none" w:sz="0" w:space="0" w:color="auto"/>
                <w:bottom w:val="none" w:sz="0" w:space="0" w:color="auto"/>
                <w:right w:val="none" w:sz="0" w:space="0" w:color="auto"/>
              </w:divBdr>
            </w:div>
            <w:div w:id="679241770">
              <w:marLeft w:val="0"/>
              <w:marRight w:val="0"/>
              <w:marTop w:val="0"/>
              <w:marBottom w:val="0"/>
              <w:divBdr>
                <w:top w:val="none" w:sz="0" w:space="0" w:color="auto"/>
                <w:left w:val="none" w:sz="0" w:space="0" w:color="auto"/>
                <w:bottom w:val="none" w:sz="0" w:space="0" w:color="auto"/>
                <w:right w:val="none" w:sz="0" w:space="0" w:color="auto"/>
              </w:divBdr>
            </w:div>
            <w:div w:id="965894250">
              <w:marLeft w:val="0"/>
              <w:marRight w:val="0"/>
              <w:marTop w:val="0"/>
              <w:marBottom w:val="0"/>
              <w:divBdr>
                <w:top w:val="none" w:sz="0" w:space="0" w:color="auto"/>
                <w:left w:val="none" w:sz="0" w:space="0" w:color="auto"/>
                <w:bottom w:val="none" w:sz="0" w:space="0" w:color="auto"/>
                <w:right w:val="none" w:sz="0" w:space="0" w:color="auto"/>
              </w:divBdr>
            </w:div>
            <w:div w:id="1932662802">
              <w:marLeft w:val="0"/>
              <w:marRight w:val="0"/>
              <w:marTop w:val="0"/>
              <w:marBottom w:val="0"/>
              <w:divBdr>
                <w:top w:val="none" w:sz="0" w:space="0" w:color="auto"/>
                <w:left w:val="none" w:sz="0" w:space="0" w:color="auto"/>
                <w:bottom w:val="none" w:sz="0" w:space="0" w:color="auto"/>
                <w:right w:val="none" w:sz="0" w:space="0" w:color="auto"/>
              </w:divBdr>
            </w:div>
            <w:div w:id="2039694192">
              <w:marLeft w:val="0"/>
              <w:marRight w:val="0"/>
              <w:marTop w:val="0"/>
              <w:marBottom w:val="0"/>
              <w:divBdr>
                <w:top w:val="none" w:sz="0" w:space="0" w:color="auto"/>
                <w:left w:val="none" w:sz="0" w:space="0" w:color="auto"/>
                <w:bottom w:val="none" w:sz="0" w:space="0" w:color="auto"/>
                <w:right w:val="none" w:sz="0" w:space="0" w:color="auto"/>
              </w:divBdr>
            </w:div>
            <w:div w:id="1175614961">
              <w:marLeft w:val="0"/>
              <w:marRight w:val="0"/>
              <w:marTop w:val="0"/>
              <w:marBottom w:val="0"/>
              <w:divBdr>
                <w:top w:val="none" w:sz="0" w:space="0" w:color="auto"/>
                <w:left w:val="none" w:sz="0" w:space="0" w:color="auto"/>
                <w:bottom w:val="none" w:sz="0" w:space="0" w:color="auto"/>
                <w:right w:val="none" w:sz="0" w:space="0" w:color="auto"/>
              </w:divBdr>
            </w:div>
            <w:div w:id="1529559739">
              <w:marLeft w:val="0"/>
              <w:marRight w:val="0"/>
              <w:marTop w:val="0"/>
              <w:marBottom w:val="0"/>
              <w:divBdr>
                <w:top w:val="none" w:sz="0" w:space="0" w:color="auto"/>
                <w:left w:val="none" w:sz="0" w:space="0" w:color="auto"/>
                <w:bottom w:val="none" w:sz="0" w:space="0" w:color="auto"/>
                <w:right w:val="none" w:sz="0" w:space="0" w:color="auto"/>
              </w:divBdr>
            </w:div>
            <w:div w:id="525943321">
              <w:marLeft w:val="0"/>
              <w:marRight w:val="0"/>
              <w:marTop w:val="0"/>
              <w:marBottom w:val="0"/>
              <w:divBdr>
                <w:top w:val="none" w:sz="0" w:space="0" w:color="auto"/>
                <w:left w:val="none" w:sz="0" w:space="0" w:color="auto"/>
                <w:bottom w:val="none" w:sz="0" w:space="0" w:color="auto"/>
                <w:right w:val="none" w:sz="0" w:space="0" w:color="auto"/>
              </w:divBdr>
            </w:div>
            <w:div w:id="1700617506">
              <w:marLeft w:val="0"/>
              <w:marRight w:val="0"/>
              <w:marTop w:val="0"/>
              <w:marBottom w:val="0"/>
              <w:divBdr>
                <w:top w:val="none" w:sz="0" w:space="0" w:color="auto"/>
                <w:left w:val="none" w:sz="0" w:space="0" w:color="auto"/>
                <w:bottom w:val="none" w:sz="0" w:space="0" w:color="auto"/>
                <w:right w:val="none" w:sz="0" w:space="0" w:color="auto"/>
              </w:divBdr>
            </w:div>
            <w:div w:id="180627715">
              <w:marLeft w:val="0"/>
              <w:marRight w:val="0"/>
              <w:marTop w:val="0"/>
              <w:marBottom w:val="0"/>
              <w:divBdr>
                <w:top w:val="none" w:sz="0" w:space="0" w:color="auto"/>
                <w:left w:val="none" w:sz="0" w:space="0" w:color="auto"/>
                <w:bottom w:val="none" w:sz="0" w:space="0" w:color="auto"/>
                <w:right w:val="none" w:sz="0" w:space="0" w:color="auto"/>
              </w:divBdr>
            </w:div>
            <w:div w:id="1886093169">
              <w:marLeft w:val="0"/>
              <w:marRight w:val="0"/>
              <w:marTop w:val="0"/>
              <w:marBottom w:val="0"/>
              <w:divBdr>
                <w:top w:val="none" w:sz="0" w:space="0" w:color="auto"/>
                <w:left w:val="none" w:sz="0" w:space="0" w:color="auto"/>
                <w:bottom w:val="none" w:sz="0" w:space="0" w:color="auto"/>
                <w:right w:val="none" w:sz="0" w:space="0" w:color="auto"/>
              </w:divBdr>
            </w:div>
            <w:div w:id="1270549738">
              <w:marLeft w:val="0"/>
              <w:marRight w:val="0"/>
              <w:marTop w:val="0"/>
              <w:marBottom w:val="0"/>
              <w:divBdr>
                <w:top w:val="none" w:sz="0" w:space="0" w:color="auto"/>
                <w:left w:val="none" w:sz="0" w:space="0" w:color="auto"/>
                <w:bottom w:val="none" w:sz="0" w:space="0" w:color="auto"/>
                <w:right w:val="none" w:sz="0" w:space="0" w:color="auto"/>
              </w:divBdr>
            </w:div>
            <w:div w:id="14505876">
              <w:marLeft w:val="0"/>
              <w:marRight w:val="0"/>
              <w:marTop w:val="0"/>
              <w:marBottom w:val="0"/>
              <w:divBdr>
                <w:top w:val="none" w:sz="0" w:space="0" w:color="auto"/>
                <w:left w:val="none" w:sz="0" w:space="0" w:color="auto"/>
                <w:bottom w:val="none" w:sz="0" w:space="0" w:color="auto"/>
                <w:right w:val="none" w:sz="0" w:space="0" w:color="auto"/>
              </w:divBdr>
            </w:div>
            <w:div w:id="1938826819">
              <w:marLeft w:val="0"/>
              <w:marRight w:val="0"/>
              <w:marTop w:val="0"/>
              <w:marBottom w:val="0"/>
              <w:divBdr>
                <w:top w:val="none" w:sz="0" w:space="0" w:color="auto"/>
                <w:left w:val="none" w:sz="0" w:space="0" w:color="auto"/>
                <w:bottom w:val="none" w:sz="0" w:space="0" w:color="auto"/>
                <w:right w:val="none" w:sz="0" w:space="0" w:color="auto"/>
              </w:divBdr>
            </w:div>
            <w:div w:id="1704557314">
              <w:marLeft w:val="0"/>
              <w:marRight w:val="0"/>
              <w:marTop w:val="0"/>
              <w:marBottom w:val="0"/>
              <w:divBdr>
                <w:top w:val="none" w:sz="0" w:space="0" w:color="auto"/>
                <w:left w:val="none" w:sz="0" w:space="0" w:color="auto"/>
                <w:bottom w:val="none" w:sz="0" w:space="0" w:color="auto"/>
                <w:right w:val="none" w:sz="0" w:space="0" w:color="auto"/>
              </w:divBdr>
            </w:div>
            <w:div w:id="807481453">
              <w:marLeft w:val="0"/>
              <w:marRight w:val="0"/>
              <w:marTop w:val="0"/>
              <w:marBottom w:val="0"/>
              <w:divBdr>
                <w:top w:val="none" w:sz="0" w:space="0" w:color="auto"/>
                <w:left w:val="none" w:sz="0" w:space="0" w:color="auto"/>
                <w:bottom w:val="none" w:sz="0" w:space="0" w:color="auto"/>
                <w:right w:val="none" w:sz="0" w:space="0" w:color="auto"/>
              </w:divBdr>
            </w:div>
            <w:div w:id="1519540963">
              <w:marLeft w:val="0"/>
              <w:marRight w:val="0"/>
              <w:marTop w:val="0"/>
              <w:marBottom w:val="0"/>
              <w:divBdr>
                <w:top w:val="none" w:sz="0" w:space="0" w:color="auto"/>
                <w:left w:val="none" w:sz="0" w:space="0" w:color="auto"/>
                <w:bottom w:val="none" w:sz="0" w:space="0" w:color="auto"/>
                <w:right w:val="none" w:sz="0" w:space="0" w:color="auto"/>
              </w:divBdr>
            </w:div>
            <w:div w:id="1767265840">
              <w:marLeft w:val="0"/>
              <w:marRight w:val="0"/>
              <w:marTop w:val="0"/>
              <w:marBottom w:val="0"/>
              <w:divBdr>
                <w:top w:val="none" w:sz="0" w:space="0" w:color="auto"/>
                <w:left w:val="none" w:sz="0" w:space="0" w:color="auto"/>
                <w:bottom w:val="none" w:sz="0" w:space="0" w:color="auto"/>
                <w:right w:val="none" w:sz="0" w:space="0" w:color="auto"/>
              </w:divBdr>
            </w:div>
            <w:div w:id="387455586">
              <w:marLeft w:val="0"/>
              <w:marRight w:val="0"/>
              <w:marTop w:val="0"/>
              <w:marBottom w:val="0"/>
              <w:divBdr>
                <w:top w:val="none" w:sz="0" w:space="0" w:color="auto"/>
                <w:left w:val="none" w:sz="0" w:space="0" w:color="auto"/>
                <w:bottom w:val="none" w:sz="0" w:space="0" w:color="auto"/>
                <w:right w:val="none" w:sz="0" w:space="0" w:color="auto"/>
              </w:divBdr>
            </w:div>
            <w:div w:id="1132404099">
              <w:marLeft w:val="0"/>
              <w:marRight w:val="0"/>
              <w:marTop w:val="0"/>
              <w:marBottom w:val="0"/>
              <w:divBdr>
                <w:top w:val="none" w:sz="0" w:space="0" w:color="auto"/>
                <w:left w:val="none" w:sz="0" w:space="0" w:color="auto"/>
                <w:bottom w:val="none" w:sz="0" w:space="0" w:color="auto"/>
                <w:right w:val="none" w:sz="0" w:space="0" w:color="auto"/>
              </w:divBdr>
            </w:div>
            <w:div w:id="978414387">
              <w:marLeft w:val="0"/>
              <w:marRight w:val="0"/>
              <w:marTop w:val="0"/>
              <w:marBottom w:val="0"/>
              <w:divBdr>
                <w:top w:val="none" w:sz="0" w:space="0" w:color="auto"/>
                <w:left w:val="none" w:sz="0" w:space="0" w:color="auto"/>
                <w:bottom w:val="none" w:sz="0" w:space="0" w:color="auto"/>
                <w:right w:val="none" w:sz="0" w:space="0" w:color="auto"/>
              </w:divBdr>
            </w:div>
            <w:div w:id="799999660">
              <w:marLeft w:val="0"/>
              <w:marRight w:val="0"/>
              <w:marTop w:val="0"/>
              <w:marBottom w:val="0"/>
              <w:divBdr>
                <w:top w:val="none" w:sz="0" w:space="0" w:color="auto"/>
                <w:left w:val="none" w:sz="0" w:space="0" w:color="auto"/>
                <w:bottom w:val="none" w:sz="0" w:space="0" w:color="auto"/>
                <w:right w:val="none" w:sz="0" w:space="0" w:color="auto"/>
              </w:divBdr>
            </w:div>
            <w:div w:id="1898474094">
              <w:marLeft w:val="0"/>
              <w:marRight w:val="0"/>
              <w:marTop w:val="0"/>
              <w:marBottom w:val="0"/>
              <w:divBdr>
                <w:top w:val="none" w:sz="0" w:space="0" w:color="auto"/>
                <w:left w:val="none" w:sz="0" w:space="0" w:color="auto"/>
                <w:bottom w:val="none" w:sz="0" w:space="0" w:color="auto"/>
                <w:right w:val="none" w:sz="0" w:space="0" w:color="auto"/>
              </w:divBdr>
            </w:div>
            <w:div w:id="581068486">
              <w:marLeft w:val="0"/>
              <w:marRight w:val="0"/>
              <w:marTop w:val="0"/>
              <w:marBottom w:val="0"/>
              <w:divBdr>
                <w:top w:val="none" w:sz="0" w:space="0" w:color="auto"/>
                <w:left w:val="none" w:sz="0" w:space="0" w:color="auto"/>
                <w:bottom w:val="none" w:sz="0" w:space="0" w:color="auto"/>
                <w:right w:val="none" w:sz="0" w:space="0" w:color="auto"/>
              </w:divBdr>
            </w:div>
            <w:div w:id="1301883088">
              <w:marLeft w:val="0"/>
              <w:marRight w:val="0"/>
              <w:marTop w:val="0"/>
              <w:marBottom w:val="0"/>
              <w:divBdr>
                <w:top w:val="none" w:sz="0" w:space="0" w:color="auto"/>
                <w:left w:val="none" w:sz="0" w:space="0" w:color="auto"/>
                <w:bottom w:val="none" w:sz="0" w:space="0" w:color="auto"/>
                <w:right w:val="none" w:sz="0" w:space="0" w:color="auto"/>
              </w:divBdr>
            </w:div>
            <w:div w:id="1306819033">
              <w:marLeft w:val="0"/>
              <w:marRight w:val="0"/>
              <w:marTop w:val="0"/>
              <w:marBottom w:val="0"/>
              <w:divBdr>
                <w:top w:val="none" w:sz="0" w:space="0" w:color="auto"/>
                <w:left w:val="none" w:sz="0" w:space="0" w:color="auto"/>
                <w:bottom w:val="none" w:sz="0" w:space="0" w:color="auto"/>
                <w:right w:val="none" w:sz="0" w:space="0" w:color="auto"/>
              </w:divBdr>
            </w:div>
            <w:div w:id="362555745">
              <w:marLeft w:val="0"/>
              <w:marRight w:val="0"/>
              <w:marTop w:val="0"/>
              <w:marBottom w:val="0"/>
              <w:divBdr>
                <w:top w:val="none" w:sz="0" w:space="0" w:color="auto"/>
                <w:left w:val="none" w:sz="0" w:space="0" w:color="auto"/>
                <w:bottom w:val="none" w:sz="0" w:space="0" w:color="auto"/>
                <w:right w:val="none" w:sz="0" w:space="0" w:color="auto"/>
              </w:divBdr>
            </w:div>
            <w:div w:id="1987080487">
              <w:marLeft w:val="0"/>
              <w:marRight w:val="0"/>
              <w:marTop w:val="0"/>
              <w:marBottom w:val="0"/>
              <w:divBdr>
                <w:top w:val="none" w:sz="0" w:space="0" w:color="auto"/>
                <w:left w:val="none" w:sz="0" w:space="0" w:color="auto"/>
                <w:bottom w:val="none" w:sz="0" w:space="0" w:color="auto"/>
                <w:right w:val="none" w:sz="0" w:space="0" w:color="auto"/>
              </w:divBdr>
            </w:div>
            <w:div w:id="491455677">
              <w:marLeft w:val="0"/>
              <w:marRight w:val="0"/>
              <w:marTop w:val="0"/>
              <w:marBottom w:val="0"/>
              <w:divBdr>
                <w:top w:val="none" w:sz="0" w:space="0" w:color="auto"/>
                <w:left w:val="none" w:sz="0" w:space="0" w:color="auto"/>
                <w:bottom w:val="none" w:sz="0" w:space="0" w:color="auto"/>
                <w:right w:val="none" w:sz="0" w:space="0" w:color="auto"/>
              </w:divBdr>
            </w:div>
            <w:div w:id="1436899953">
              <w:marLeft w:val="0"/>
              <w:marRight w:val="0"/>
              <w:marTop w:val="0"/>
              <w:marBottom w:val="0"/>
              <w:divBdr>
                <w:top w:val="none" w:sz="0" w:space="0" w:color="auto"/>
                <w:left w:val="none" w:sz="0" w:space="0" w:color="auto"/>
                <w:bottom w:val="none" w:sz="0" w:space="0" w:color="auto"/>
                <w:right w:val="none" w:sz="0" w:space="0" w:color="auto"/>
              </w:divBdr>
            </w:div>
            <w:div w:id="974527782">
              <w:marLeft w:val="0"/>
              <w:marRight w:val="0"/>
              <w:marTop w:val="0"/>
              <w:marBottom w:val="0"/>
              <w:divBdr>
                <w:top w:val="none" w:sz="0" w:space="0" w:color="auto"/>
                <w:left w:val="none" w:sz="0" w:space="0" w:color="auto"/>
                <w:bottom w:val="none" w:sz="0" w:space="0" w:color="auto"/>
                <w:right w:val="none" w:sz="0" w:space="0" w:color="auto"/>
              </w:divBdr>
            </w:div>
            <w:div w:id="1264725619">
              <w:marLeft w:val="0"/>
              <w:marRight w:val="0"/>
              <w:marTop w:val="0"/>
              <w:marBottom w:val="0"/>
              <w:divBdr>
                <w:top w:val="none" w:sz="0" w:space="0" w:color="auto"/>
                <w:left w:val="none" w:sz="0" w:space="0" w:color="auto"/>
                <w:bottom w:val="none" w:sz="0" w:space="0" w:color="auto"/>
                <w:right w:val="none" w:sz="0" w:space="0" w:color="auto"/>
              </w:divBdr>
            </w:div>
            <w:div w:id="360514762">
              <w:marLeft w:val="0"/>
              <w:marRight w:val="0"/>
              <w:marTop w:val="0"/>
              <w:marBottom w:val="0"/>
              <w:divBdr>
                <w:top w:val="none" w:sz="0" w:space="0" w:color="auto"/>
                <w:left w:val="none" w:sz="0" w:space="0" w:color="auto"/>
                <w:bottom w:val="none" w:sz="0" w:space="0" w:color="auto"/>
                <w:right w:val="none" w:sz="0" w:space="0" w:color="auto"/>
              </w:divBdr>
            </w:div>
            <w:div w:id="841625428">
              <w:marLeft w:val="0"/>
              <w:marRight w:val="0"/>
              <w:marTop w:val="0"/>
              <w:marBottom w:val="0"/>
              <w:divBdr>
                <w:top w:val="none" w:sz="0" w:space="0" w:color="auto"/>
                <w:left w:val="none" w:sz="0" w:space="0" w:color="auto"/>
                <w:bottom w:val="none" w:sz="0" w:space="0" w:color="auto"/>
                <w:right w:val="none" w:sz="0" w:space="0" w:color="auto"/>
              </w:divBdr>
            </w:div>
            <w:div w:id="988872950">
              <w:marLeft w:val="0"/>
              <w:marRight w:val="0"/>
              <w:marTop w:val="0"/>
              <w:marBottom w:val="0"/>
              <w:divBdr>
                <w:top w:val="none" w:sz="0" w:space="0" w:color="auto"/>
                <w:left w:val="none" w:sz="0" w:space="0" w:color="auto"/>
                <w:bottom w:val="none" w:sz="0" w:space="0" w:color="auto"/>
                <w:right w:val="none" w:sz="0" w:space="0" w:color="auto"/>
              </w:divBdr>
            </w:div>
            <w:div w:id="1469785501">
              <w:marLeft w:val="0"/>
              <w:marRight w:val="0"/>
              <w:marTop w:val="0"/>
              <w:marBottom w:val="0"/>
              <w:divBdr>
                <w:top w:val="none" w:sz="0" w:space="0" w:color="auto"/>
                <w:left w:val="none" w:sz="0" w:space="0" w:color="auto"/>
                <w:bottom w:val="none" w:sz="0" w:space="0" w:color="auto"/>
                <w:right w:val="none" w:sz="0" w:space="0" w:color="auto"/>
              </w:divBdr>
            </w:div>
            <w:div w:id="2115393422">
              <w:marLeft w:val="0"/>
              <w:marRight w:val="0"/>
              <w:marTop w:val="0"/>
              <w:marBottom w:val="0"/>
              <w:divBdr>
                <w:top w:val="none" w:sz="0" w:space="0" w:color="auto"/>
                <w:left w:val="none" w:sz="0" w:space="0" w:color="auto"/>
                <w:bottom w:val="none" w:sz="0" w:space="0" w:color="auto"/>
                <w:right w:val="none" w:sz="0" w:space="0" w:color="auto"/>
              </w:divBdr>
            </w:div>
            <w:div w:id="57557010">
              <w:marLeft w:val="0"/>
              <w:marRight w:val="0"/>
              <w:marTop w:val="0"/>
              <w:marBottom w:val="0"/>
              <w:divBdr>
                <w:top w:val="none" w:sz="0" w:space="0" w:color="auto"/>
                <w:left w:val="none" w:sz="0" w:space="0" w:color="auto"/>
                <w:bottom w:val="none" w:sz="0" w:space="0" w:color="auto"/>
                <w:right w:val="none" w:sz="0" w:space="0" w:color="auto"/>
              </w:divBdr>
            </w:div>
            <w:div w:id="324092026">
              <w:marLeft w:val="0"/>
              <w:marRight w:val="0"/>
              <w:marTop w:val="0"/>
              <w:marBottom w:val="0"/>
              <w:divBdr>
                <w:top w:val="none" w:sz="0" w:space="0" w:color="auto"/>
                <w:left w:val="none" w:sz="0" w:space="0" w:color="auto"/>
                <w:bottom w:val="none" w:sz="0" w:space="0" w:color="auto"/>
                <w:right w:val="none" w:sz="0" w:space="0" w:color="auto"/>
              </w:divBdr>
            </w:div>
            <w:div w:id="489761115">
              <w:marLeft w:val="0"/>
              <w:marRight w:val="0"/>
              <w:marTop w:val="0"/>
              <w:marBottom w:val="0"/>
              <w:divBdr>
                <w:top w:val="none" w:sz="0" w:space="0" w:color="auto"/>
                <w:left w:val="none" w:sz="0" w:space="0" w:color="auto"/>
                <w:bottom w:val="none" w:sz="0" w:space="0" w:color="auto"/>
                <w:right w:val="none" w:sz="0" w:space="0" w:color="auto"/>
              </w:divBdr>
            </w:div>
            <w:div w:id="325323487">
              <w:marLeft w:val="0"/>
              <w:marRight w:val="0"/>
              <w:marTop w:val="0"/>
              <w:marBottom w:val="0"/>
              <w:divBdr>
                <w:top w:val="none" w:sz="0" w:space="0" w:color="auto"/>
                <w:left w:val="none" w:sz="0" w:space="0" w:color="auto"/>
                <w:bottom w:val="none" w:sz="0" w:space="0" w:color="auto"/>
                <w:right w:val="none" w:sz="0" w:space="0" w:color="auto"/>
              </w:divBdr>
            </w:div>
            <w:div w:id="482963489">
              <w:marLeft w:val="0"/>
              <w:marRight w:val="0"/>
              <w:marTop w:val="0"/>
              <w:marBottom w:val="0"/>
              <w:divBdr>
                <w:top w:val="none" w:sz="0" w:space="0" w:color="auto"/>
                <w:left w:val="none" w:sz="0" w:space="0" w:color="auto"/>
                <w:bottom w:val="none" w:sz="0" w:space="0" w:color="auto"/>
                <w:right w:val="none" w:sz="0" w:space="0" w:color="auto"/>
              </w:divBdr>
            </w:div>
            <w:div w:id="1094084391">
              <w:marLeft w:val="0"/>
              <w:marRight w:val="0"/>
              <w:marTop w:val="0"/>
              <w:marBottom w:val="0"/>
              <w:divBdr>
                <w:top w:val="none" w:sz="0" w:space="0" w:color="auto"/>
                <w:left w:val="none" w:sz="0" w:space="0" w:color="auto"/>
                <w:bottom w:val="none" w:sz="0" w:space="0" w:color="auto"/>
                <w:right w:val="none" w:sz="0" w:space="0" w:color="auto"/>
              </w:divBdr>
            </w:div>
            <w:div w:id="1544366781">
              <w:marLeft w:val="0"/>
              <w:marRight w:val="0"/>
              <w:marTop w:val="0"/>
              <w:marBottom w:val="0"/>
              <w:divBdr>
                <w:top w:val="none" w:sz="0" w:space="0" w:color="auto"/>
                <w:left w:val="none" w:sz="0" w:space="0" w:color="auto"/>
                <w:bottom w:val="none" w:sz="0" w:space="0" w:color="auto"/>
                <w:right w:val="none" w:sz="0" w:space="0" w:color="auto"/>
              </w:divBdr>
            </w:div>
            <w:div w:id="937059222">
              <w:marLeft w:val="0"/>
              <w:marRight w:val="0"/>
              <w:marTop w:val="0"/>
              <w:marBottom w:val="0"/>
              <w:divBdr>
                <w:top w:val="none" w:sz="0" w:space="0" w:color="auto"/>
                <w:left w:val="none" w:sz="0" w:space="0" w:color="auto"/>
                <w:bottom w:val="none" w:sz="0" w:space="0" w:color="auto"/>
                <w:right w:val="none" w:sz="0" w:space="0" w:color="auto"/>
              </w:divBdr>
            </w:div>
            <w:div w:id="672878926">
              <w:marLeft w:val="0"/>
              <w:marRight w:val="0"/>
              <w:marTop w:val="0"/>
              <w:marBottom w:val="0"/>
              <w:divBdr>
                <w:top w:val="none" w:sz="0" w:space="0" w:color="auto"/>
                <w:left w:val="none" w:sz="0" w:space="0" w:color="auto"/>
                <w:bottom w:val="none" w:sz="0" w:space="0" w:color="auto"/>
                <w:right w:val="none" w:sz="0" w:space="0" w:color="auto"/>
              </w:divBdr>
            </w:div>
            <w:div w:id="827089631">
              <w:marLeft w:val="0"/>
              <w:marRight w:val="0"/>
              <w:marTop w:val="0"/>
              <w:marBottom w:val="0"/>
              <w:divBdr>
                <w:top w:val="none" w:sz="0" w:space="0" w:color="auto"/>
                <w:left w:val="none" w:sz="0" w:space="0" w:color="auto"/>
                <w:bottom w:val="none" w:sz="0" w:space="0" w:color="auto"/>
                <w:right w:val="none" w:sz="0" w:space="0" w:color="auto"/>
              </w:divBdr>
            </w:div>
            <w:div w:id="779229775">
              <w:marLeft w:val="0"/>
              <w:marRight w:val="0"/>
              <w:marTop w:val="0"/>
              <w:marBottom w:val="0"/>
              <w:divBdr>
                <w:top w:val="none" w:sz="0" w:space="0" w:color="auto"/>
                <w:left w:val="none" w:sz="0" w:space="0" w:color="auto"/>
                <w:bottom w:val="none" w:sz="0" w:space="0" w:color="auto"/>
                <w:right w:val="none" w:sz="0" w:space="0" w:color="auto"/>
              </w:divBdr>
            </w:div>
            <w:div w:id="1699620826">
              <w:marLeft w:val="0"/>
              <w:marRight w:val="0"/>
              <w:marTop w:val="0"/>
              <w:marBottom w:val="0"/>
              <w:divBdr>
                <w:top w:val="none" w:sz="0" w:space="0" w:color="auto"/>
                <w:left w:val="none" w:sz="0" w:space="0" w:color="auto"/>
                <w:bottom w:val="none" w:sz="0" w:space="0" w:color="auto"/>
                <w:right w:val="none" w:sz="0" w:space="0" w:color="auto"/>
              </w:divBdr>
            </w:div>
            <w:div w:id="1472750290">
              <w:marLeft w:val="0"/>
              <w:marRight w:val="0"/>
              <w:marTop w:val="0"/>
              <w:marBottom w:val="0"/>
              <w:divBdr>
                <w:top w:val="none" w:sz="0" w:space="0" w:color="auto"/>
                <w:left w:val="none" w:sz="0" w:space="0" w:color="auto"/>
                <w:bottom w:val="none" w:sz="0" w:space="0" w:color="auto"/>
                <w:right w:val="none" w:sz="0" w:space="0" w:color="auto"/>
              </w:divBdr>
            </w:div>
            <w:div w:id="1022361870">
              <w:marLeft w:val="0"/>
              <w:marRight w:val="0"/>
              <w:marTop w:val="0"/>
              <w:marBottom w:val="0"/>
              <w:divBdr>
                <w:top w:val="none" w:sz="0" w:space="0" w:color="auto"/>
                <w:left w:val="none" w:sz="0" w:space="0" w:color="auto"/>
                <w:bottom w:val="none" w:sz="0" w:space="0" w:color="auto"/>
                <w:right w:val="none" w:sz="0" w:space="0" w:color="auto"/>
              </w:divBdr>
            </w:div>
            <w:div w:id="1966542022">
              <w:marLeft w:val="0"/>
              <w:marRight w:val="0"/>
              <w:marTop w:val="0"/>
              <w:marBottom w:val="0"/>
              <w:divBdr>
                <w:top w:val="none" w:sz="0" w:space="0" w:color="auto"/>
                <w:left w:val="none" w:sz="0" w:space="0" w:color="auto"/>
                <w:bottom w:val="none" w:sz="0" w:space="0" w:color="auto"/>
                <w:right w:val="none" w:sz="0" w:space="0" w:color="auto"/>
              </w:divBdr>
            </w:div>
            <w:div w:id="341976843">
              <w:marLeft w:val="0"/>
              <w:marRight w:val="0"/>
              <w:marTop w:val="0"/>
              <w:marBottom w:val="0"/>
              <w:divBdr>
                <w:top w:val="none" w:sz="0" w:space="0" w:color="auto"/>
                <w:left w:val="none" w:sz="0" w:space="0" w:color="auto"/>
                <w:bottom w:val="none" w:sz="0" w:space="0" w:color="auto"/>
                <w:right w:val="none" w:sz="0" w:space="0" w:color="auto"/>
              </w:divBdr>
            </w:div>
            <w:div w:id="1690377323">
              <w:marLeft w:val="0"/>
              <w:marRight w:val="0"/>
              <w:marTop w:val="0"/>
              <w:marBottom w:val="0"/>
              <w:divBdr>
                <w:top w:val="none" w:sz="0" w:space="0" w:color="auto"/>
                <w:left w:val="none" w:sz="0" w:space="0" w:color="auto"/>
                <w:bottom w:val="none" w:sz="0" w:space="0" w:color="auto"/>
                <w:right w:val="none" w:sz="0" w:space="0" w:color="auto"/>
              </w:divBdr>
            </w:div>
            <w:div w:id="1411777169">
              <w:marLeft w:val="0"/>
              <w:marRight w:val="0"/>
              <w:marTop w:val="0"/>
              <w:marBottom w:val="0"/>
              <w:divBdr>
                <w:top w:val="none" w:sz="0" w:space="0" w:color="auto"/>
                <w:left w:val="none" w:sz="0" w:space="0" w:color="auto"/>
                <w:bottom w:val="none" w:sz="0" w:space="0" w:color="auto"/>
                <w:right w:val="none" w:sz="0" w:space="0" w:color="auto"/>
              </w:divBdr>
            </w:div>
            <w:div w:id="6061542">
              <w:marLeft w:val="0"/>
              <w:marRight w:val="0"/>
              <w:marTop w:val="0"/>
              <w:marBottom w:val="0"/>
              <w:divBdr>
                <w:top w:val="none" w:sz="0" w:space="0" w:color="auto"/>
                <w:left w:val="none" w:sz="0" w:space="0" w:color="auto"/>
                <w:bottom w:val="none" w:sz="0" w:space="0" w:color="auto"/>
                <w:right w:val="none" w:sz="0" w:space="0" w:color="auto"/>
              </w:divBdr>
            </w:div>
            <w:div w:id="2095930281">
              <w:marLeft w:val="0"/>
              <w:marRight w:val="0"/>
              <w:marTop w:val="0"/>
              <w:marBottom w:val="0"/>
              <w:divBdr>
                <w:top w:val="none" w:sz="0" w:space="0" w:color="auto"/>
                <w:left w:val="none" w:sz="0" w:space="0" w:color="auto"/>
                <w:bottom w:val="none" w:sz="0" w:space="0" w:color="auto"/>
                <w:right w:val="none" w:sz="0" w:space="0" w:color="auto"/>
              </w:divBdr>
            </w:div>
            <w:div w:id="411313397">
              <w:marLeft w:val="0"/>
              <w:marRight w:val="0"/>
              <w:marTop w:val="0"/>
              <w:marBottom w:val="0"/>
              <w:divBdr>
                <w:top w:val="none" w:sz="0" w:space="0" w:color="auto"/>
                <w:left w:val="none" w:sz="0" w:space="0" w:color="auto"/>
                <w:bottom w:val="none" w:sz="0" w:space="0" w:color="auto"/>
                <w:right w:val="none" w:sz="0" w:space="0" w:color="auto"/>
              </w:divBdr>
            </w:div>
            <w:div w:id="1401706773">
              <w:marLeft w:val="0"/>
              <w:marRight w:val="0"/>
              <w:marTop w:val="0"/>
              <w:marBottom w:val="0"/>
              <w:divBdr>
                <w:top w:val="none" w:sz="0" w:space="0" w:color="auto"/>
                <w:left w:val="none" w:sz="0" w:space="0" w:color="auto"/>
                <w:bottom w:val="none" w:sz="0" w:space="0" w:color="auto"/>
                <w:right w:val="none" w:sz="0" w:space="0" w:color="auto"/>
              </w:divBdr>
            </w:div>
            <w:div w:id="596138315">
              <w:marLeft w:val="0"/>
              <w:marRight w:val="0"/>
              <w:marTop w:val="0"/>
              <w:marBottom w:val="0"/>
              <w:divBdr>
                <w:top w:val="none" w:sz="0" w:space="0" w:color="auto"/>
                <w:left w:val="none" w:sz="0" w:space="0" w:color="auto"/>
                <w:bottom w:val="none" w:sz="0" w:space="0" w:color="auto"/>
                <w:right w:val="none" w:sz="0" w:space="0" w:color="auto"/>
              </w:divBdr>
            </w:div>
            <w:div w:id="1101728567">
              <w:marLeft w:val="0"/>
              <w:marRight w:val="0"/>
              <w:marTop w:val="0"/>
              <w:marBottom w:val="0"/>
              <w:divBdr>
                <w:top w:val="none" w:sz="0" w:space="0" w:color="auto"/>
                <w:left w:val="none" w:sz="0" w:space="0" w:color="auto"/>
                <w:bottom w:val="none" w:sz="0" w:space="0" w:color="auto"/>
                <w:right w:val="none" w:sz="0" w:space="0" w:color="auto"/>
              </w:divBdr>
            </w:div>
            <w:div w:id="1477380205">
              <w:marLeft w:val="0"/>
              <w:marRight w:val="0"/>
              <w:marTop w:val="0"/>
              <w:marBottom w:val="0"/>
              <w:divBdr>
                <w:top w:val="none" w:sz="0" w:space="0" w:color="auto"/>
                <w:left w:val="none" w:sz="0" w:space="0" w:color="auto"/>
                <w:bottom w:val="none" w:sz="0" w:space="0" w:color="auto"/>
                <w:right w:val="none" w:sz="0" w:space="0" w:color="auto"/>
              </w:divBdr>
            </w:div>
            <w:div w:id="1232887182">
              <w:marLeft w:val="0"/>
              <w:marRight w:val="0"/>
              <w:marTop w:val="0"/>
              <w:marBottom w:val="0"/>
              <w:divBdr>
                <w:top w:val="none" w:sz="0" w:space="0" w:color="auto"/>
                <w:left w:val="none" w:sz="0" w:space="0" w:color="auto"/>
                <w:bottom w:val="none" w:sz="0" w:space="0" w:color="auto"/>
                <w:right w:val="none" w:sz="0" w:space="0" w:color="auto"/>
              </w:divBdr>
            </w:div>
            <w:div w:id="961495835">
              <w:marLeft w:val="0"/>
              <w:marRight w:val="0"/>
              <w:marTop w:val="0"/>
              <w:marBottom w:val="0"/>
              <w:divBdr>
                <w:top w:val="none" w:sz="0" w:space="0" w:color="auto"/>
                <w:left w:val="none" w:sz="0" w:space="0" w:color="auto"/>
                <w:bottom w:val="none" w:sz="0" w:space="0" w:color="auto"/>
                <w:right w:val="none" w:sz="0" w:space="0" w:color="auto"/>
              </w:divBdr>
            </w:div>
            <w:div w:id="191576833">
              <w:marLeft w:val="0"/>
              <w:marRight w:val="0"/>
              <w:marTop w:val="0"/>
              <w:marBottom w:val="0"/>
              <w:divBdr>
                <w:top w:val="none" w:sz="0" w:space="0" w:color="auto"/>
                <w:left w:val="none" w:sz="0" w:space="0" w:color="auto"/>
                <w:bottom w:val="none" w:sz="0" w:space="0" w:color="auto"/>
                <w:right w:val="none" w:sz="0" w:space="0" w:color="auto"/>
              </w:divBdr>
            </w:div>
            <w:div w:id="1037269661">
              <w:marLeft w:val="0"/>
              <w:marRight w:val="0"/>
              <w:marTop w:val="0"/>
              <w:marBottom w:val="0"/>
              <w:divBdr>
                <w:top w:val="none" w:sz="0" w:space="0" w:color="auto"/>
                <w:left w:val="none" w:sz="0" w:space="0" w:color="auto"/>
                <w:bottom w:val="none" w:sz="0" w:space="0" w:color="auto"/>
                <w:right w:val="none" w:sz="0" w:space="0" w:color="auto"/>
              </w:divBdr>
            </w:div>
            <w:div w:id="247468660">
              <w:marLeft w:val="0"/>
              <w:marRight w:val="0"/>
              <w:marTop w:val="0"/>
              <w:marBottom w:val="0"/>
              <w:divBdr>
                <w:top w:val="none" w:sz="0" w:space="0" w:color="auto"/>
                <w:left w:val="none" w:sz="0" w:space="0" w:color="auto"/>
                <w:bottom w:val="none" w:sz="0" w:space="0" w:color="auto"/>
                <w:right w:val="none" w:sz="0" w:space="0" w:color="auto"/>
              </w:divBdr>
            </w:div>
            <w:div w:id="104614429">
              <w:marLeft w:val="0"/>
              <w:marRight w:val="0"/>
              <w:marTop w:val="0"/>
              <w:marBottom w:val="0"/>
              <w:divBdr>
                <w:top w:val="none" w:sz="0" w:space="0" w:color="auto"/>
                <w:left w:val="none" w:sz="0" w:space="0" w:color="auto"/>
                <w:bottom w:val="none" w:sz="0" w:space="0" w:color="auto"/>
                <w:right w:val="none" w:sz="0" w:space="0" w:color="auto"/>
              </w:divBdr>
            </w:div>
            <w:div w:id="1249147222">
              <w:marLeft w:val="0"/>
              <w:marRight w:val="0"/>
              <w:marTop w:val="0"/>
              <w:marBottom w:val="0"/>
              <w:divBdr>
                <w:top w:val="none" w:sz="0" w:space="0" w:color="auto"/>
                <w:left w:val="none" w:sz="0" w:space="0" w:color="auto"/>
                <w:bottom w:val="none" w:sz="0" w:space="0" w:color="auto"/>
                <w:right w:val="none" w:sz="0" w:space="0" w:color="auto"/>
              </w:divBdr>
            </w:div>
            <w:div w:id="203951823">
              <w:marLeft w:val="0"/>
              <w:marRight w:val="0"/>
              <w:marTop w:val="0"/>
              <w:marBottom w:val="0"/>
              <w:divBdr>
                <w:top w:val="none" w:sz="0" w:space="0" w:color="auto"/>
                <w:left w:val="none" w:sz="0" w:space="0" w:color="auto"/>
                <w:bottom w:val="none" w:sz="0" w:space="0" w:color="auto"/>
                <w:right w:val="none" w:sz="0" w:space="0" w:color="auto"/>
              </w:divBdr>
            </w:div>
            <w:div w:id="519323412">
              <w:marLeft w:val="0"/>
              <w:marRight w:val="0"/>
              <w:marTop w:val="0"/>
              <w:marBottom w:val="0"/>
              <w:divBdr>
                <w:top w:val="none" w:sz="0" w:space="0" w:color="auto"/>
                <w:left w:val="none" w:sz="0" w:space="0" w:color="auto"/>
                <w:bottom w:val="none" w:sz="0" w:space="0" w:color="auto"/>
                <w:right w:val="none" w:sz="0" w:space="0" w:color="auto"/>
              </w:divBdr>
            </w:div>
            <w:div w:id="2122921043">
              <w:marLeft w:val="0"/>
              <w:marRight w:val="0"/>
              <w:marTop w:val="0"/>
              <w:marBottom w:val="0"/>
              <w:divBdr>
                <w:top w:val="none" w:sz="0" w:space="0" w:color="auto"/>
                <w:left w:val="none" w:sz="0" w:space="0" w:color="auto"/>
                <w:bottom w:val="none" w:sz="0" w:space="0" w:color="auto"/>
                <w:right w:val="none" w:sz="0" w:space="0" w:color="auto"/>
              </w:divBdr>
            </w:div>
            <w:div w:id="1917353386">
              <w:marLeft w:val="0"/>
              <w:marRight w:val="0"/>
              <w:marTop w:val="0"/>
              <w:marBottom w:val="0"/>
              <w:divBdr>
                <w:top w:val="none" w:sz="0" w:space="0" w:color="auto"/>
                <w:left w:val="none" w:sz="0" w:space="0" w:color="auto"/>
                <w:bottom w:val="none" w:sz="0" w:space="0" w:color="auto"/>
                <w:right w:val="none" w:sz="0" w:space="0" w:color="auto"/>
              </w:divBdr>
            </w:div>
            <w:div w:id="245379993">
              <w:marLeft w:val="0"/>
              <w:marRight w:val="0"/>
              <w:marTop w:val="0"/>
              <w:marBottom w:val="0"/>
              <w:divBdr>
                <w:top w:val="none" w:sz="0" w:space="0" w:color="auto"/>
                <w:left w:val="none" w:sz="0" w:space="0" w:color="auto"/>
                <w:bottom w:val="none" w:sz="0" w:space="0" w:color="auto"/>
                <w:right w:val="none" w:sz="0" w:space="0" w:color="auto"/>
              </w:divBdr>
            </w:div>
            <w:div w:id="471023339">
              <w:marLeft w:val="0"/>
              <w:marRight w:val="0"/>
              <w:marTop w:val="0"/>
              <w:marBottom w:val="0"/>
              <w:divBdr>
                <w:top w:val="none" w:sz="0" w:space="0" w:color="auto"/>
                <w:left w:val="none" w:sz="0" w:space="0" w:color="auto"/>
                <w:bottom w:val="none" w:sz="0" w:space="0" w:color="auto"/>
                <w:right w:val="none" w:sz="0" w:space="0" w:color="auto"/>
              </w:divBdr>
            </w:div>
            <w:div w:id="1193614995">
              <w:marLeft w:val="0"/>
              <w:marRight w:val="0"/>
              <w:marTop w:val="0"/>
              <w:marBottom w:val="0"/>
              <w:divBdr>
                <w:top w:val="none" w:sz="0" w:space="0" w:color="auto"/>
                <w:left w:val="none" w:sz="0" w:space="0" w:color="auto"/>
                <w:bottom w:val="none" w:sz="0" w:space="0" w:color="auto"/>
                <w:right w:val="none" w:sz="0" w:space="0" w:color="auto"/>
              </w:divBdr>
            </w:div>
            <w:div w:id="165556643">
              <w:marLeft w:val="0"/>
              <w:marRight w:val="0"/>
              <w:marTop w:val="0"/>
              <w:marBottom w:val="0"/>
              <w:divBdr>
                <w:top w:val="none" w:sz="0" w:space="0" w:color="auto"/>
                <w:left w:val="none" w:sz="0" w:space="0" w:color="auto"/>
                <w:bottom w:val="none" w:sz="0" w:space="0" w:color="auto"/>
                <w:right w:val="none" w:sz="0" w:space="0" w:color="auto"/>
              </w:divBdr>
            </w:div>
            <w:div w:id="1652824717">
              <w:marLeft w:val="0"/>
              <w:marRight w:val="0"/>
              <w:marTop w:val="0"/>
              <w:marBottom w:val="0"/>
              <w:divBdr>
                <w:top w:val="none" w:sz="0" w:space="0" w:color="auto"/>
                <w:left w:val="none" w:sz="0" w:space="0" w:color="auto"/>
                <w:bottom w:val="none" w:sz="0" w:space="0" w:color="auto"/>
                <w:right w:val="none" w:sz="0" w:space="0" w:color="auto"/>
              </w:divBdr>
            </w:div>
            <w:div w:id="507601249">
              <w:marLeft w:val="0"/>
              <w:marRight w:val="0"/>
              <w:marTop w:val="0"/>
              <w:marBottom w:val="0"/>
              <w:divBdr>
                <w:top w:val="none" w:sz="0" w:space="0" w:color="auto"/>
                <w:left w:val="none" w:sz="0" w:space="0" w:color="auto"/>
                <w:bottom w:val="none" w:sz="0" w:space="0" w:color="auto"/>
                <w:right w:val="none" w:sz="0" w:space="0" w:color="auto"/>
              </w:divBdr>
            </w:div>
            <w:div w:id="1621110183">
              <w:marLeft w:val="0"/>
              <w:marRight w:val="0"/>
              <w:marTop w:val="0"/>
              <w:marBottom w:val="0"/>
              <w:divBdr>
                <w:top w:val="none" w:sz="0" w:space="0" w:color="auto"/>
                <w:left w:val="none" w:sz="0" w:space="0" w:color="auto"/>
                <w:bottom w:val="none" w:sz="0" w:space="0" w:color="auto"/>
                <w:right w:val="none" w:sz="0" w:space="0" w:color="auto"/>
              </w:divBdr>
            </w:div>
            <w:div w:id="1972638424">
              <w:marLeft w:val="0"/>
              <w:marRight w:val="0"/>
              <w:marTop w:val="0"/>
              <w:marBottom w:val="0"/>
              <w:divBdr>
                <w:top w:val="none" w:sz="0" w:space="0" w:color="auto"/>
                <w:left w:val="none" w:sz="0" w:space="0" w:color="auto"/>
                <w:bottom w:val="none" w:sz="0" w:space="0" w:color="auto"/>
                <w:right w:val="none" w:sz="0" w:space="0" w:color="auto"/>
              </w:divBdr>
            </w:div>
            <w:div w:id="2117750839">
              <w:marLeft w:val="0"/>
              <w:marRight w:val="0"/>
              <w:marTop w:val="0"/>
              <w:marBottom w:val="0"/>
              <w:divBdr>
                <w:top w:val="none" w:sz="0" w:space="0" w:color="auto"/>
                <w:left w:val="none" w:sz="0" w:space="0" w:color="auto"/>
                <w:bottom w:val="none" w:sz="0" w:space="0" w:color="auto"/>
                <w:right w:val="none" w:sz="0" w:space="0" w:color="auto"/>
              </w:divBdr>
            </w:div>
            <w:div w:id="1950577175">
              <w:marLeft w:val="0"/>
              <w:marRight w:val="0"/>
              <w:marTop w:val="0"/>
              <w:marBottom w:val="0"/>
              <w:divBdr>
                <w:top w:val="none" w:sz="0" w:space="0" w:color="auto"/>
                <w:left w:val="none" w:sz="0" w:space="0" w:color="auto"/>
                <w:bottom w:val="none" w:sz="0" w:space="0" w:color="auto"/>
                <w:right w:val="none" w:sz="0" w:space="0" w:color="auto"/>
              </w:divBdr>
            </w:div>
            <w:div w:id="2032339173">
              <w:marLeft w:val="0"/>
              <w:marRight w:val="0"/>
              <w:marTop w:val="0"/>
              <w:marBottom w:val="0"/>
              <w:divBdr>
                <w:top w:val="none" w:sz="0" w:space="0" w:color="auto"/>
                <w:left w:val="none" w:sz="0" w:space="0" w:color="auto"/>
                <w:bottom w:val="none" w:sz="0" w:space="0" w:color="auto"/>
                <w:right w:val="none" w:sz="0" w:space="0" w:color="auto"/>
              </w:divBdr>
            </w:div>
            <w:div w:id="1015613313">
              <w:marLeft w:val="0"/>
              <w:marRight w:val="0"/>
              <w:marTop w:val="0"/>
              <w:marBottom w:val="0"/>
              <w:divBdr>
                <w:top w:val="none" w:sz="0" w:space="0" w:color="auto"/>
                <w:left w:val="none" w:sz="0" w:space="0" w:color="auto"/>
                <w:bottom w:val="none" w:sz="0" w:space="0" w:color="auto"/>
                <w:right w:val="none" w:sz="0" w:space="0" w:color="auto"/>
              </w:divBdr>
            </w:div>
            <w:div w:id="1784035004">
              <w:marLeft w:val="0"/>
              <w:marRight w:val="0"/>
              <w:marTop w:val="0"/>
              <w:marBottom w:val="0"/>
              <w:divBdr>
                <w:top w:val="none" w:sz="0" w:space="0" w:color="auto"/>
                <w:left w:val="none" w:sz="0" w:space="0" w:color="auto"/>
                <w:bottom w:val="none" w:sz="0" w:space="0" w:color="auto"/>
                <w:right w:val="none" w:sz="0" w:space="0" w:color="auto"/>
              </w:divBdr>
            </w:div>
            <w:div w:id="1724451403">
              <w:marLeft w:val="0"/>
              <w:marRight w:val="0"/>
              <w:marTop w:val="0"/>
              <w:marBottom w:val="0"/>
              <w:divBdr>
                <w:top w:val="none" w:sz="0" w:space="0" w:color="auto"/>
                <w:left w:val="none" w:sz="0" w:space="0" w:color="auto"/>
                <w:bottom w:val="none" w:sz="0" w:space="0" w:color="auto"/>
                <w:right w:val="none" w:sz="0" w:space="0" w:color="auto"/>
              </w:divBdr>
            </w:div>
            <w:div w:id="2030636935">
              <w:marLeft w:val="0"/>
              <w:marRight w:val="0"/>
              <w:marTop w:val="0"/>
              <w:marBottom w:val="0"/>
              <w:divBdr>
                <w:top w:val="none" w:sz="0" w:space="0" w:color="auto"/>
                <w:left w:val="none" w:sz="0" w:space="0" w:color="auto"/>
                <w:bottom w:val="none" w:sz="0" w:space="0" w:color="auto"/>
                <w:right w:val="none" w:sz="0" w:space="0" w:color="auto"/>
              </w:divBdr>
            </w:div>
            <w:div w:id="994843062">
              <w:marLeft w:val="0"/>
              <w:marRight w:val="0"/>
              <w:marTop w:val="0"/>
              <w:marBottom w:val="0"/>
              <w:divBdr>
                <w:top w:val="none" w:sz="0" w:space="0" w:color="auto"/>
                <w:left w:val="none" w:sz="0" w:space="0" w:color="auto"/>
                <w:bottom w:val="none" w:sz="0" w:space="0" w:color="auto"/>
                <w:right w:val="none" w:sz="0" w:space="0" w:color="auto"/>
              </w:divBdr>
            </w:div>
            <w:div w:id="1883635776">
              <w:marLeft w:val="0"/>
              <w:marRight w:val="0"/>
              <w:marTop w:val="0"/>
              <w:marBottom w:val="0"/>
              <w:divBdr>
                <w:top w:val="none" w:sz="0" w:space="0" w:color="auto"/>
                <w:left w:val="none" w:sz="0" w:space="0" w:color="auto"/>
                <w:bottom w:val="none" w:sz="0" w:space="0" w:color="auto"/>
                <w:right w:val="none" w:sz="0" w:space="0" w:color="auto"/>
              </w:divBdr>
            </w:div>
            <w:div w:id="445319356">
              <w:marLeft w:val="0"/>
              <w:marRight w:val="0"/>
              <w:marTop w:val="0"/>
              <w:marBottom w:val="0"/>
              <w:divBdr>
                <w:top w:val="none" w:sz="0" w:space="0" w:color="auto"/>
                <w:left w:val="none" w:sz="0" w:space="0" w:color="auto"/>
                <w:bottom w:val="none" w:sz="0" w:space="0" w:color="auto"/>
                <w:right w:val="none" w:sz="0" w:space="0" w:color="auto"/>
              </w:divBdr>
            </w:div>
            <w:div w:id="699937784">
              <w:marLeft w:val="0"/>
              <w:marRight w:val="0"/>
              <w:marTop w:val="0"/>
              <w:marBottom w:val="0"/>
              <w:divBdr>
                <w:top w:val="none" w:sz="0" w:space="0" w:color="auto"/>
                <w:left w:val="none" w:sz="0" w:space="0" w:color="auto"/>
                <w:bottom w:val="none" w:sz="0" w:space="0" w:color="auto"/>
                <w:right w:val="none" w:sz="0" w:space="0" w:color="auto"/>
              </w:divBdr>
            </w:div>
            <w:div w:id="1158615130">
              <w:marLeft w:val="0"/>
              <w:marRight w:val="0"/>
              <w:marTop w:val="0"/>
              <w:marBottom w:val="0"/>
              <w:divBdr>
                <w:top w:val="none" w:sz="0" w:space="0" w:color="auto"/>
                <w:left w:val="none" w:sz="0" w:space="0" w:color="auto"/>
                <w:bottom w:val="none" w:sz="0" w:space="0" w:color="auto"/>
                <w:right w:val="none" w:sz="0" w:space="0" w:color="auto"/>
              </w:divBdr>
            </w:div>
            <w:div w:id="1200240280">
              <w:marLeft w:val="0"/>
              <w:marRight w:val="0"/>
              <w:marTop w:val="0"/>
              <w:marBottom w:val="0"/>
              <w:divBdr>
                <w:top w:val="none" w:sz="0" w:space="0" w:color="auto"/>
                <w:left w:val="none" w:sz="0" w:space="0" w:color="auto"/>
                <w:bottom w:val="none" w:sz="0" w:space="0" w:color="auto"/>
                <w:right w:val="none" w:sz="0" w:space="0" w:color="auto"/>
              </w:divBdr>
            </w:div>
            <w:div w:id="2085100632">
              <w:marLeft w:val="0"/>
              <w:marRight w:val="0"/>
              <w:marTop w:val="0"/>
              <w:marBottom w:val="0"/>
              <w:divBdr>
                <w:top w:val="none" w:sz="0" w:space="0" w:color="auto"/>
                <w:left w:val="none" w:sz="0" w:space="0" w:color="auto"/>
                <w:bottom w:val="none" w:sz="0" w:space="0" w:color="auto"/>
                <w:right w:val="none" w:sz="0" w:space="0" w:color="auto"/>
              </w:divBdr>
            </w:div>
            <w:div w:id="1780103246">
              <w:marLeft w:val="0"/>
              <w:marRight w:val="0"/>
              <w:marTop w:val="0"/>
              <w:marBottom w:val="0"/>
              <w:divBdr>
                <w:top w:val="none" w:sz="0" w:space="0" w:color="auto"/>
                <w:left w:val="none" w:sz="0" w:space="0" w:color="auto"/>
                <w:bottom w:val="none" w:sz="0" w:space="0" w:color="auto"/>
                <w:right w:val="none" w:sz="0" w:space="0" w:color="auto"/>
              </w:divBdr>
            </w:div>
            <w:div w:id="309527528">
              <w:marLeft w:val="0"/>
              <w:marRight w:val="0"/>
              <w:marTop w:val="0"/>
              <w:marBottom w:val="0"/>
              <w:divBdr>
                <w:top w:val="none" w:sz="0" w:space="0" w:color="auto"/>
                <w:left w:val="none" w:sz="0" w:space="0" w:color="auto"/>
                <w:bottom w:val="none" w:sz="0" w:space="0" w:color="auto"/>
                <w:right w:val="none" w:sz="0" w:space="0" w:color="auto"/>
              </w:divBdr>
            </w:div>
            <w:div w:id="1470634480">
              <w:marLeft w:val="0"/>
              <w:marRight w:val="0"/>
              <w:marTop w:val="0"/>
              <w:marBottom w:val="0"/>
              <w:divBdr>
                <w:top w:val="none" w:sz="0" w:space="0" w:color="auto"/>
                <w:left w:val="none" w:sz="0" w:space="0" w:color="auto"/>
                <w:bottom w:val="none" w:sz="0" w:space="0" w:color="auto"/>
                <w:right w:val="none" w:sz="0" w:space="0" w:color="auto"/>
              </w:divBdr>
            </w:div>
            <w:div w:id="263264747">
              <w:marLeft w:val="0"/>
              <w:marRight w:val="0"/>
              <w:marTop w:val="0"/>
              <w:marBottom w:val="0"/>
              <w:divBdr>
                <w:top w:val="none" w:sz="0" w:space="0" w:color="auto"/>
                <w:left w:val="none" w:sz="0" w:space="0" w:color="auto"/>
                <w:bottom w:val="none" w:sz="0" w:space="0" w:color="auto"/>
                <w:right w:val="none" w:sz="0" w:space="0" w:color="auto"/>
              </w:divBdr>
            </w:div>
            <w:div w:id="1356811784">
              <w:marLeft w:val="0"/>
              <w:marRight w:val="0"/>
              <w:marTop w:val="0"/>
              <w:marBottom w:val="0"/>
              <w:divBdr>
                <w:top w:val="none" w:sz="0" w:space="0" w:color="auto"/>
                <w:left w:val="none" w:sz="0" w:space="0" w:color="auto"/>
                <w:bottom w:val="none" w:sz="0" w:space="0" w:color="auto"/>
                <w:right w:val="none" w:sz="0" w:space="0" w:color="auto"/>
              </w:divBdr>
            </w:div>
            <w:div w:id="452485279">
              <w:marLeft w:val="0"/>
              <w:marRight w:val="0"/>
              <w:marTop w:val="0"/>
              <w:marBottom w:val="0"/>
              <w:divBdr>
                <w:top w:val="none" w:sz="0" w:space="0" w:color="auto"/>
                <w:left w:val="none" w:sz="0" w:space="0" w:color="auto"/>
                <w:bottom w:val="none" w:sz="0" w:space="0" w:color="auto"/>
                <w:right w:val="none" w:sz="0" w:space="0" w:color="auto"/>
              </w:divBdr>
            </w:div>
            <w:div w:id="165170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84466">
      <w:bodyDiv w:val="1"/>
      <w:marLeft w:val="0"/>
      <w:marRight w:val="0"/>
      <w:marTop w:val="0"/>
      <w:marBottom w:val="0"/>
      <w:divBdr>
        <w:top w:val="none" w:sz="0" w:space="0" w:color="auto"/>
        <w:left w:val="none" w:sz="0" w:space="0" w:color="auto"/>
        <w:bottom w:val="none" w:sz="0" w:space="0" w:color="auto"/>
        <w:right w:val="none" w:sz="0" w:space="0" w:color="auto"/>
      </w:divBdr>
    </w:div>
    <w:div w:id="2047289230">
      <w:bodyDiv w:val="1"/>
      <w:marLeft w:val="0"/>
      <w:marRight w:val="0"/>
      <w:marTop w:val="0"/>
      <w:marBottom w:val="0"/>
      <w:divBdr>
        <w:top w:val="none" w:sz="0" w:space="0" w:color="auto"/>
        <w:left w:val="none" w:sz="0" w:space="0" w:color="auto"/>
        <w:bottom w:val="none" w:sz="0" w:space="0" w:color="auto"/>
        <w:right w:val="none" w:sz="0" w:space="0" w:color="auto"/>
      </w:divBdr>
      <w:divsChild>
        <w:div w:id="752777174">
          <w:marLeft w:val="0"/>
          <w:marRight w:val="0"/>
          <w:marTop w:val="0"/>
          <w:marBottom w:val="0"/>
          <w:divBdr>
            <w:top w:val="none" w:sz="0" w:space="0" w:color="auto"/>
            <w:left w:val="none" w:sz="0" w:space="0" w:color="auto"/>
            <w:bottom w:val="none" w:sz="0" w:space="0" w:color="auto"/>
            <w:right w:val="none" w:sz="0" w:space="0" w:color="auto"/>
          </w:divBdr>
          <w:divsChild>
            <w:div w:id="847796739">
              <w:marLeft w:val="0"/>
              <w:marRight w:val="0"/>
              <w:marTop w:val="0"/>
              <w:marBottom w:val="0"/>
              <w:divBdr>
                <w:top w:val="none" w:sz="0" w:space="0" w:color="auto"/>
                <w:left w:val="none" w:sz="0" w:space="0" w:color="auto"/>
                <w:bottom w:val="none" w:sz="0" w:space="0" w:color="auto"/>
                <w:right w:val="none" w:sz="0" w:space="0" w:color="auto"/>
              </w:divBdr>
            </w:div>
            <w:div w:id="1445149622">
              <w:marLeft w:val="0"/>
              <w:marRight w:val="0"/>
              <w:marTop w:val="0"/>
              <w:marBottom w:val="0"/>
              <w:divBdr>
                <w:top w:val="none" w:sz="0" w:space="0" w:color="auto"/>
                <w:left w:val="none" w:sz="0" w:space="0" w:color="auto"/>
                <w:bottom w:val="none" w:sz="0" w:space="0" w:color="auto"/>
                <w:right w:val="none" w:sz="0" w:space="0" w:color="auto"/>
              </w:divBdr>
            </w:div>
            <w:div w:id="1049643599">
              <w:marLeft w:val="0"/>
              <w:marRight w:val="0"/>
              <w:marTop w:val="0"/>
              <w:marBottom w:val="0"/>
              <w:divBdr>
                <w:top w:val="none" w:sz="0" w:space="0" w:color="auto"/>
                <w:left w:val="none" w:sz="0" w:space="0" w:color="auto"/>
                <w:bottom w:val="none" w:sz="0" w:space="0" w:color="auto"/>
                <w:right w:val="none" w:sz="0" w:space="0" w:color="auto"/>
              </w:divBdr>
            </w:div>
            <w:div w:id="1473521380">
              <w:marLeft w:val="0"/>
              <w:marRight w:val="0"/>
              <w:marTop w:val="0"/>
              <w:marBottom w:val="0"/>
              <w:divBdr>
                <w:top w:val="none" w:sz="0" w:space="0" w:color="auto"/>
                <w:left w:val="none" w:sz="0" w:space="0" w:color="auto"/>
                <w:bottom w:val="none" w:sz="0" w:space="0" w:color="auto"/>
                <w:right w:val="none" w:sz="0" w:space="0" w:color="auto"/>
              </w:divBdr>
            </w:div>
            <w:div w:id="222252383">
              <w:marLeft w:val="0"/>
              <w:marRight w:val="0"/>
              <w:marTop w:val="0"/>
              <w:marBottom w:val="0"/>
              <w:divBdr>
                <w:top w:val="none" w:sz="0" w:space="0" w:color="auto"/>
                <w:left w:val="none" w:sz="0" w:space="0" w:color="auto"/>
                <w:bottom w:val="none" w:sz="0" w:space="0" w:color="auto"/>
                <w:right w:val="none" w:sz="0" w:space="0" w:color="auto"/>
              </w:divBdr>
            </w:div>
            <w:div w:id="1254052885">
              <w:marLeft w:val="0"/>
              <w:marRight w:val="0"/>
              <w:marTop w:val="0"/>
              <w:marBottom w:val="0"/>
              <w:divBdr>
                <w:top w:val="none" w:sz="0" w:space="0" w:color="auto"/>
                <w:left w:val="none" w:sz="0" w:space="0" w:color="auto"/>
                <w:bottom w:val="none" w:sz="0" w:space="0" w:color="auto"/>
                <w:right w:val="none" w:sz="0" w:space="0" w:color="auto"/>
              </w:divBdr>
            </w:div>
            <w:div w:id="985818653">
              <w:marLeft w:val="0"/>
              <w:marRight w:val="0"/>
              <w:marTop w:val="0"/>
              <w:marBottom w:val="0"/>
              <w:divBdr>
                <w:top w:val="none" w:sz="0" w:space="0" w:color="auto"/>
                <w:left w:val="none" w:sz="0" w:space="0" w:color="auto"/>
                <w:bottom w:val="none" w:sz="0" w:space="0" w:color="auto"/>
                <w:right w:val="none" w:sz="0" w:space="0" w:color="auto"/>
              </w:divBdr>
            </w:div>
            <w:div w:id="206794935">
              <w:marLeft w:val="0"/>
              <w:marRight w:val="0"/>
              <w:marTop w:val="0"/>
              <w:marBottom w:val="0"/>
              <w:divBdr>
                <w:top w:val="none" w:sz="0" w:space="0" w:color="auto"/>
                <w:left w:val="none" w:sz="0" w:space="0" w:color="auto"/>
                <w:bottom w:val="none" w:sz="0" w:space="0" w:color="auto"/>
                <w:right w:val="none" w:sz="0" w:space="0" w:color="auto"/>
              </w:divBdr>
            </w:div>
            <w:div w:id="1284771757">
              <w:marLeft w:val="0"/>
              <w:marRight w:val="0"/>
              <w:marTop w:val="0"/>
              <w:marBottom w:val="0"/>
              <w:divBdr>
                <w:top w:val="none" w:sz="0" w:space="0" w:color="auto"/>
                <w:left w:val="none" w:sz="0" w:space="0" w:color="auto"/>
                <w:bottom w:val="none" w:sz="0" w:space="0" w:color="auto"/>
                <w:right w:val="none" w:sz="0" w:space="0" w:color="auto"/>
              </w:divBdr>
            </w:div>
            <w:div w:id="1995447587">
              <w:marLeft w:val="0"/>
              <w:marRight w:val="0"/>
              <w:marTop w:val="0"/>
              <w:marBottom w:val="0"/>
              <w:divBdr>
                <w:top w:val="none" w:sz="0" w:space="0" w:color="auto"/>
                <w:left w:val="none" w:sz="0" w:space="0" w:color="auto"/>
                <w:bottom w:val="none" w:sz="0" w:space="0" w:color="auto"/>
                <w:right w:val="none" w:sz="0" w:space="0" w:color="auto"/>
              </w:divBdr>
            </w:div>
            <w:div w:id="1256130712">
              <w:marLeft w:val="0"/>
              <w:marRight w:val="0"/>
              <w:marTop w:val="0"/>
              <w:marBottom w:val="0"/>
              <w:divBdr>
                <w:top w:val="none" w:sz="0" w:space="0" w:color="auto"/>
                <w:left w:val="none" w:sz="0" w:space="0" w:color="auto"/>
                <w:bottom w:val="none" w:sz="0" w:space="0" w:color="auto"/>
                <w:right w:val="none" w:sz="0" w:space="0" w:color="auto"/>
              </w:divBdr>
            </w:div>
            <w:div w:id="803693162">
              <w:marLeft w:val="0"/>
              <w:marRight w:val="0"/>
              <w:marTop w:val="0"/>
              <w:marBottom w:val="0"/>
              <w:divBdr>
                <w:top w:val="none" w:sz="0" w:space="0" w:color="auto"/>
                <w:left w:val="none" w:sz="0" w:space="0" w:color="auto"/>
                <w:bottom w:val="none" w:sz="0" w:space="0" w:color="auto"/>
                <w:right w:val="none" w:sz="0" w:space="0" w:color="auto"/>
              </w:divBdr>
            </w:div>
            <w:div w:id="441189783">
              <w:marLeft w:val="0"/>
              <w:marRight w:val="0"/>
              <w:marTop w:val="0"/>
              <w:marBottom w:val="0"/>
              <w:divBdr>
                <w:top w:val="none" w:sz="0" w:space="0" w:color="auto"/>
                <w:left w:val="none" w:sz="0" w:space="0" w:color="auto"/>
                <w:bottom w:val="none" w:sz="0" w:space="0" w:color="auto"/>
                <w:right w:val="none" w:sz="0" w:space="0" w:color="auto"/>
              </w:divBdr>
            </w:div>
            <w:div w:id="2041271654">
              <w:marLeft w:val="0"/>
              <w:marRight w:val="0"/>
              <w:marTop w:val="0"/>
              <w:marBottom w:val="0"/>
              <w:divBdr>
                <w:top w:val="none" w:sz="0" w:space="0" w:color="auto"/>
                <w:left w:val="none" w:sz="0" w:space="0" w:color="auto"/>
                <w:bottom w:val="none" w:sz="0" w:space="0" w:color="auto"/>
                <w:right w:val="none" w:sz="0" w:space="0" w:color="auto"/>
              </w:divBdr>
            </w:div>
            <w:div w:id="1136799060">
              <w:marLeft w:val="0"/>
              <w:marRight w:val="0"/>
              <w:marTop w:val="0"/>
              <w:marBottom w:val="0"/>
              <w:divBdr>
                <w:top w:val="none" w:sz="0" w:space="0" w:color="auto"/>
                <w:left w:val="none" w:sz="0" w:space="0" w:color="auto"/>
                <w:bottom w:val="none" w:sz="0" w:space="0" w:color="auto"/>
                <w:right w:val="none" w:sz="0" w:space="0" w:color="auto"/>
              </w:divBdr>
            </w:div>
            <w:div w:id="335307780">
              <w:marLeft w:val="0"/>
              <w:marRight w:val="0"/>
              <w:marTop w:val="0"/>
              <w:marBottom w:val="0"/>
              <w:divBdr>
                <w:top w:val="none" w:sz="0" w:space="0" w:color="auto"/>
                <w:left w:val="none" w:sz="0" w:space="0" w:color="auto"/>
                <w:bottom w:val="none" w:sz="0" w:space="0" w:color="auto"/>
                <w:right w:val="none" w:sz="0" w:space="0" w:color="auto"/>
              </w:divBdr>
            </w:div>
            <w:div w:id="541403358">
              <w:marLeft w:val="0"/>
              <w:marRight w:val="0"/>
              <w:marTop w:val="0"/>
              <w:marBottom w:val="0"/>
              <w:divBdr>
                <w:top w:val="none" w:sz="0" w:space="0" w:color="auto"/>
                <w:left w:val="none" w:sz="0" w:space="0" w:color="auto"/>
                <w:bottom w:val="none" w:sz="0" w:space="0" w:color="auto"/>
                <w:right w:val="none" w:sz="0" w:space="0" w:color="auto"/>
              </w:divBdr>
            </w:div>
            <w:div w:id="1825853012">
              <w:marLeft w:val="0"/>
              <w:marRight w:val="0"/>
              <w:marTop w:val="0"/>
              <w:marBottom w:val="0"/>
              <w:divBdr>
                <w:top w:val="none" w:sz="0" w:space="0" w:color="auto"/>
                <w:left w:val="none" w:sz="0" w:space="0" w:color="auto"/>
                <w:bottom w:val="none" w:sz="0" w:space="0" w:color="auto"/>
                <w:right w:val="none" w:sz="0" w:space="0" w:color="auto"/>
              </w:divBdr>
            </w:div>
            <w:div w:id="364866917">
              <w:marLeft w:val="0"/>
              <w:marRight w:val="0"/>
              <w:marTop w:val="0"/>
              <w:marBottom w:val="0"/>
              <w:divBdr>
                <w:top w:val="none" w:sz="0" w:space="0" w:color="auto"/>
                <w:left w:val="none" w:sz="0" w:space="0" w:color="auto"/>
                <w:bottom w:val="none" w:sz="0" w:space="0" w:color="auto"/>
                <w:right w:val="none" w:sz="0" w:space="0" w:color="auto"/>
              </w:divBdr>
            </w:div>
            <w:div w:id="1739666836">
              <w:marLeft w:val="0"/>
              <w:marRight w:val="0"/>
              <w:marTop w:val="0"/>
              <w:marBottom w:val="0"/>
              <w:divBdr>
                <w:top w:val="none" w:sz="0" w:space="0" w:color="auto"/>
                <w:left w:val="none" w:sz="0" w:space="0" w:color="auto"/>
                <w:bottom w:val="none" w:sz="0" w:space="0" w:color="auto"/>
                <w:right w:val="none" w:sz="0" w:space="0" w:color="auto"/>
              </w:divBdr>
            </w:div>
            <w:div w:id="431515898">
              <w:marLeft w:val="0"/>
              <w:marRight w:val="0"/>
              <w:marTop w:val="0"/>
              <w:marBottom w:val="0"/>
              <w:divBdr>
                <w:top w:val="none" w:sz="0" w:space="0" w:color="auto"/>
                <w:left w:val="none" w:sz="0" w:space="0" w:color="auto"/>
                <w:bottom w:val="none" w:sz="0" w:space="0" w:color="auto"/>
                <w:right w:val="none" w:sz="0" w:space="0" w:color="auto"/>
              </w:divBdr>
            </w:div>
            <w:div w:id="1667054014">
              <w:marLeft w:val="0"/>
              <w:marRight w:val="0"/>
              <w:marTop w:val="0"/>
              <w:marBottom w:val="0"/>
              <w:divBdr>
                <w:top w:val="none" w:sz="0" w:space="0" w:color="auto"/>
                <w:left w:val="none" w:sz="0" w:space="0" w:color="auto"/>
                <w:bottom w:val="none" w:sz="0" w:space="0" w:color="auto"/>
                <w:right w:val="none" w:sz="0" w:space="0" w:color="auto"/>
              </w:divBdr>
            </w:div>
            <w:div w:id="938947625">
              <w:marLeft w:val="0"/>
              <w:marRight w:val="0"/>
              <w:marTop w:val="0"/>
              <w:marBottom w:val="0"/>
              <w:divBdr>
                <w:top w:val="none" w:sz="0" w:space="0" w:color="auto"/>
                <w:left w:val="none" w:sz="0" w:space="0" w:color="auto"/>
                <w:bottom w:val="none" w:sz="0" w:space="0" w:color="auto"/>
                <w:right w:val="none" w:sz="0" w:space="0" w:color="auto"/>
              </w:divBdr>
            </w:div>
            <w:div w:id="384573224">
              <w:marLeft w:val="0"/>
              <w:marRight w:val="0"/>
              <w:marTop w:val="0"/>
              <w:marBottom w:val="0"/>
              <w:divBdr>
                <w:top w:val="none" w:sz="0" w:space="0" w:color="auto"/>
                <w:left w:val="none" w:sz="0" w:space="0" w:color="auto"/>
                <w:bottom w:val="none" w:sz="0" w:space="0" w:color="auto"/>
                <w:right w:val="none" w:sz="0" w:space="0" w:color="auto"/>
              </w:divBdr>
            </w:div>
            <w:div w:id="1160654257">
              <w:marLeft w:val="0"/>
              <w:marRight w:val="0"/>
              <w:marTop w:val="0"/>
              <w:marBottom w:val="0"/>
              <w:divBdr>
                <w:top w:val="none" w:sz="0" w:space="0" w:color="auto"/>
                <w:left w:val="none" w:sz="0" w:space="0" w:color="auto"/>
                <w:bottom w:val="none" w:sz="0" w:space="0" w:color="auto"/>
                <w:right w:val="none" w:sz="0" w:space="0" w:color="auto"/>
              </w:divBdr>
            </w:div>
            <w:div w:id="1810826741">
              <w:marLeft w:val="0"/>
              <w:marRight w:val="0"/>
              <w:marTop w:val="0"/>
              <w:marBottom w:val="0"/>
              <w:divBdr>
                <w:top w:val="none" w:sz="0" w:space="0" w:color="auto"/>
                <w:left w:val="none" w:sz="0" w:space="0" w:color="auto"/>
                <w:bottom w:val="none" w:sz="0" w:space="0" w:color="auto"/>
                <w:right w:val="none" w:sz="0" w:space="0" w:color="auto"/>
              </w:divBdr>
            </w:div>
            <w:div w:id="91560835">
              <w:marLeft w:val="0"/>
              <w:marRight w:val="0"/>
              <w:marTop w:val="0"/>
              <w:marBottom w:val="0"/>
              <w:divBdr>
                <w:top w:val="none" w:sz="0" w:space="0" w:color="auto"/>
                <w:left w:val="none" w:sz="0" w:space="0" w:color="auto"/>
                <w:bottom w:val="none" w:sz="0" w:space="0" w:color="auto"/>
                <w:right w:val="none" w:sz="0" w:space="0" w:color="auto"/>
              </w:divBdr>
            </w:div>
            <w:div w:id="180314936">
              <w:marLeft w:val="0"/>
              <w:marRight w:val="0"/>
              <w:marTop w:val="0"/>
              <w:marBottom w:val="0"/>
              <w:divBdr>
                <w:top w:val="none" w:sz="0" w:space="0" w:color="auto"/>
                <w:left w:val="none" w:sz="0" w:space="0" w:color="auto"/>
                <w:bottom w:val="none" w:sz="0" w:space="0" w:color="auto"/>
                <w:right w:val="none" w:sz="0" w:space="0" w:color="auto"/>
              </w:divBdr>
            </w:div>
            <w:div w:id="199636418">
              <w:marLeft w:val="0"/>
              <w:marRight w:val="0"/>
              <w:marTop w:val="0"/>
              <w:marBottom w:val="0"/>
              <w:divBdr>
                <w:top w:val="none" w:sz="0" w:space="0" w:color="auto"/>
                <w:left w:val="none" w:sz="0" w:space="0" w:color="auto"/>
                <w:bottom w:val="none" w:sz="0" w:space="0" w:color="auto"/>
                <w:right w:val="none" w:sz="0" w:space="0" w:color="auto"/>
              </w:divBdr>
            </w:div>
            <w:div w:id="1939292952">
              <w:marLeft w:val="0"/>
              <w:marRight w:val="0"/>
              <w:marTop w:val="0"/>
              <w:marBottom w:val="0"/>
              <w:divBdr>
                <w:top w:val="none" w:sz="0" w:space="0" w:color="auto"/>
                <w:left w:val="none" w:sz="0" w:space="0" w:color="auto"/>
                <w:bottom w:val="none" w:sz="0" w:space="0" w:color="auto"/>
                <w:right w:val="none" w:sz="0" w:space="0" w:color="auto"/>
              </w:divBdr>
            </w:div>
            <w:div w:id="396321031">
              <w:marLeft w:val="0"/>
              <w:marRight w:val="0"/>
              <w:marTop w:val="0"/>
              <w:marBottom w:val="0"/>
              <w:divBdr>
                <w:top w:val="none" w:sz="0" w:space="0" w:color="auto"/>
                <w:left w:val="none" w:sz="0" w:space="0" w:color="auto"/>
                <w:bottom w:val="none" w:sz="0" w:space="0" w:color="auto"/>
                <w:right w:val="none" w:sz="0" w:space="0" w:color="auto"/>
              </w:divBdr>
            </w:div>
            <w:div w:id="1715813485">
              <w:marLeft w:val="0"/>
              <w:marRight w:val="0"/>
              <w:marTop w:val="0"/>
              <w:marBottom w:val="0"/>
              <w:divBdr>
                <w:top w:val="none" w:sz="0" w:space="0" w:color="auto"/>
                <w:left w:val="none" w:sz="0" w:space="0" w:color="auto"/>
                <w:bottom w:val="none" w:sz="0" w:space="0" w:color="auto"/>
                <w:right w:val="none" w:sz="0" w:space="0" w:color="auto"/>
              </w:divBdr>
            </w:div>
            <w:div w:id="1144586323">
              <w:marLeft w:val="0"/>
              <w:marRight w:val="0"/>
              <w:marTop w:val="0"/>
              <w:marBottom w:val="0"/>
              <w:divBdr>
                <w:top w:val="none" w:sz="0" w:space="0" w:color="auto"/>
                <w:left w:val="none" w:sz="0" w:space="0" w:color="auto"/>
                <w:bottom w:val="none" w:sz="0" w:space="0" w:color="auto"/>
                <w:right w:val="none" w:sz="0" w:space="0" w:color="auto"/>
              </w:divBdr>
            </w:div>
            <w:div w:id="2124840152">
              <w:marLeft w:val="0"/>
              <w:marRight w:val="0"/>
              <w:marTop w:val="0"/>
              <w:marBottom w:val="0"/>
              <w:divBdr>
                <w:top w:val="none" w:sz="0" w:space="0" w:color="auto"/>
                <w:left w:val="none" w:sz="0" w:space="0" w:color="auto"/>
                <w:bottom w:val="none" w:sz="0" w:space="0" w:color="auto"/>
                <w:right w:val="none" w:sz="0" w:space="0" w:color="auto"/>
              </w:divBdr>
            </w:div>
            <w:div w:id="437139179">
              <w:marLeft w:val="0"/>
              <w:marRight w:val="0"/>
              <w:marTop w:val="0"/>
              <w:marBottom w:val="0"/>
              <w:divBdr>
                <w:top w:val="none" w:sz="0" w:space="0" w:color="auto"/>
                <w:left w:val="none" w:sz="0" w:space="0" w:color="auto"/>
                <w:bottom w:val="none" w:sz="0" w:space="0" w:color="auto"/>
                <w:right w:val="none" w:sz="0" w:space="0" w:color="auto"/>
              </w:divBdr>
            </w:div>
            <w:div w:id="2079595673">
              <w:marLeft w:val="0"/>
              <w:marRight w:val="0"/>
              <w:marTop w:val="0"/>
              <w:marBottom w:val="0"/>
              <w:divBdr>
                <w:top w:val="none" w:sz="0" w:space="0" w:color="auto"/>
                <w:left w:val="none" w:sz="0" w:space="0" w:color="auto"/>
                <w:bottom w:val="none" w:sz="0" w:space="0" w:color="auto"/>
                <w:right w:val="none" w:sz="0" w:space="0" w:color="auto"/>
              </w:divBdr>
            </w:div>
            <w:div w:id="647824206">
              <w:marLeft w:val="0"/>
              <w:marRight w:val="0"/>
              <w:marTop w:val="0"/>
              <w:marBottom w:val="0"/>
              <w:divBdr>
                <w:top w:val="none" w:sz="0" w:space="0" w:color="auto"/>
                <w:left w:val="none" w:sz="0" w:space="0" w:color="auto"/>
                <w:bottom w:val="none" w:sz="0" w:space="0" w:color="auto"/>
                <w:right w:val="none" w:sz="0" w:space="0" w:color="auto"/>
              </w:divBdr>
            </w:div>
            <w:div w:id="1068529408">
              <w:marLeft w:val="0"/>
              <w:marRight w:val="0"/>
              <w:marTop w:val="0"/>
              <w:marBottom w:val="0"/>
              <w:divBdr>
                <w:top w:val="none" w:sz="0" w:space="0" w:color="auto"/>
                <w:left w:val="none" w:sz="0" w:space="0" w:color="auto"/>
                <w:bottom w:val="none" w:sz="0" w:space="0" w:color="auto"/>
                <w:right w:val="none" w:sz="0" w:space="0" w:color="auto"/>
              </w:divBdr>
            </w:div>
            <w:div w:id="1446194793">
              <w:marLeft w:val="0"/>
              <w:marRight w:val="0"/>
              <w:marTop w:val="0"/>
              <w:marBottom w:val="0"/>
              <w:divBdr>
                <w:top w:val="none" w:sz="0" w:space="0" w:color="auto"/>
                <w:left w:val="none" w:sz="0" w:space="0" w:color="auto"/>
                <w:bottom w:val="none" w:sz="0" w:space="0" w:color="auto"/>
                <w:right w:val="none" w:sz="0" w:space="0" w:color="auto"/>
              </w:divBdr>
            </w:div>
            <w:div w:id="30304371">
              <w:marLeft w:val="0"/>
              <w:marRight w:val="0"/>
              <w:marTop w:val="0"/>
              <w:marBottom w:val="0"/>
              <w:divBdr>
                <w:top w:val="none" w:sz="0" w:space="0" w:color="auto"/>
                <w:left w:val="none" w:sz="0" w:space="0" w:color="auto"/>
                <w:bottom w:val="none" w:sz="0" w:space="0" w:color="auto"/>
                <w:right w:val="none" w:sz="0" w:space="0" w:color="auto"/>
              </w:divBdr>
            </w:div>
            <w:div w:id="806818053">
              <w:marLeft w:val="0"/>
              <w:marRight w:val="0"/>
              <w:marTop w:val="0"/>
              <w:marBottom w:val="0"/>
              <w:divBdr>
                <w:top w:val="none" w:sz="0" w:space="0" w:color="auto"/>
                <w:left w:val="none" w:sz="0" w:space="0" w:color="auto"/>
                <w:bottom w:val="none" w:sz="0" w:space="0" w:color="auto"/>
                <w:right w:val="none" w:sz="0" w:space="0" w:color="auto"/>
              </w:divBdr>
            </w:div>
            <w:div w:id="146168699">
              <w:marLeft w:val="0"/>
              <w:marRight w:val="0"/>
              <w:marTop w:val="0"/>
              <w:marBottom w:val="0"/>
              <w:divBdr>
                <w:top w:val="none" w:sz="0" w:space="0" w:color="auto"/>
                <w:left w:val="none" w:sz="0" w:space="0" w:color="auto"/>
                <w:bottom w:val="none" w:sz="0" w:space="0" w:color="auto"/>
                <w:right w:val="none" w:sz="0" w:space="0" w:color="auto"/>
              </w:divBdr>
            </w:div>
            <w:div w:id="559095955">
              <w:marLeft w:val="0"/>
              <w:marRight w:val="0"/>
              <w:marTop w:val="0"/>
              <w:marBottom w:val="0"/>
              <w:divBdr>
                <w:top w:val="none" w:sz="0" w:space="0" w:color="auto"/>
                <w:left w:val="none" w:sz="0" w:space="0" w:color="auto"/>
                <w:bottom w:val="none" w:sz="0" w:space="0" w:color="auto"/>
                <w:right w:val="none" w:sz="0" w:space="0" w:color="auto"/>
              </w:divBdr>
            </w:div>
            <w:div w:id="1148783209">
              <w:marLeft w:val="0"/>
              <w:marRight w:val="0"/>
              <w:marTop w:val="0"/>
              <w:marBottom w:val="0"/>
              <w:divBdr>
                <w:top w:val="none" w:sz="0" w:space="0" w:color="auto"/>
                <w:left w:val="none" w:sz="0" w:space="0" w:color="auto"/>
                <w:bottom w:val="none" w:sz="0" w:space="0" w:color="auto"/>
                <w:right w:val="none" w:sz="0" w:space="0" w:color="auto"/>
              </w:divBdr>
            </w:div>
            <w:div w:id="1956323716">
              <w:marLeft w:val="0"/>
              <w:marRight w:val="0"/>
              <w:marTop w:val="0"/>
              <w:marBottom w:val="0"/>
              <w:divBdr>
                <w:top w:val="none" w:sz="0" w:space="0" w:color="auto"/>
                <w:left w:val="none" w:sz="0" w:space="0" w:color="auto"/>
                <w:bottom w:val="none" w:sz="0" w:space="0" w:color="auto"/>
                <w:right w:val="none" w:sz="0" w:space="0" w:color="auto"/>
              </w:divBdr>
            </w:div>
            <w:div w:id="1192836400">
              <w:marLeft w:val="0"/>
              <w:marRight w:val="0"/>
              <w:marTop w:val="0"/>
              <w:marBottom w:val="0"/>
              <w:divBdr>
                <w:top w:val="none" w:sz="0" w:space="0" w:color="auto"/>
                <w:left w:val="none" w:sz="0" w:space="0" w:color="auto"/>
                <w:bottom w:val="none" w:sz="0" w:space="0" w:color="auto"/>
                <w:right w:val="none" w:sz="0" w:space="0" w:color="auto"/>
              </w:divBdr>
            </w:div>
            <w:div w:id="130444854">
              <w:marLeft w:val="0"/>
              <w:marRight w:val="0"/>
              <w:marTop w:val="0"/>
              <w:marBottom w:val="0"/>
              <w:divBdr>
                <w:top w:val="none" w:sz="0" w:space="0" w:color="auto"/>
                <w:left w:val="none" w:sz="0" w:space="0" w:color="auto"/>
                <w:bottom w:val="none" w:sz="0" w:space="0" w:color="auto"/>
                <w:right w:val="none" w:sz="0" w:space="0" w:color="auto"/>
              </w:divBdr>
            </w:div>
            <w:div w:id="1138302239">
              <w:marLeft w:val="0"/>
              <w:marRight w:val="0"/>
              <w:marTop w:val="0"/>
              <w:marBottom w:val="0"/>
              <w:divBdr>
                <w:top w:val="none" w:sz="0" w:space="0" w:color="auto"/>
                <w:left w:val="none" w:sz="0" w:space="0" w:color="auto"/>
                <w:bottom w:val="none" w:sz="0" w:space="0" w:color="auto"/>
                <w:right w:val="none" w:sz="0" w:space="0" w:color="auto"/>
              </w:divBdr>
            </w:div>
            <w:div w:id="1176769537">
              <w:marLeft w:val="0"/>
              <w:marRight w:val="0"/>
              <w:marTop w:val="0"/>
              <w:marBottom w:val="0"/>
              <w:divBdr>
                <w:top w:val="none" w:sz="0" w:space="0" w:color="auto"/>
                <w:left w:val="none" w:sz="0" w:space="0" w:color="auto"/>
                <w:bottom w:val="none" w:sz="0" w:space="0" w:color="auto"/>
                <w:right w:val="none" w:sz="0" w:space="0" w:color="auto"/>
              </w:divBdr>
            </w:div>
            <w:div w:id="117847070">
              <w:marLeft w:val="0"/>
              <w:marRight w:val="0"/>
              <w:marTop w:val="0"/>
              <w:marBottom w:val="0"/>
              <w:divBdr>
                <w:top w:val="none" w:sz="0" w:space="0" w:color="auto"/>
                <w:left w:val="none" w:sz="0" w:space="0" w:color="auto"/>
                <w:bottom w:val="none" w:sz="0" w:space="0" w:color="auto"/>
                <w:right w:val="none" w:sz="0" w:space="0" w:color="auto"/>
              </w:divBdr>
            </w:div>
            <w:div w:id="19168514">
              <w:marLeft w:val="0"/>
              <w:marRight w:val="0"/>
              <w:marTop w:val="0"/>
              <w:marBottom w:val="0"/>
              <w:divBdr>
                <w:top w:val="none" w:sz="0" w:space="0" w:color="auto"/>
                <w:left w:val="none" w:sz="0" w:space="0" w:color="auto"/>
                <w:bottom w:val="none" w:sz="0" w:space="0" w:color="auto"/>
                <w:right w:val="none" w:sz="0" w:space="0" w:color="auto"/>
              </w:divBdr>
            </w:div>
            <w:div w:id="1461679949">
              <w:marLeft w:val="0"/>
              <w:marRight w:val="0"/>
              <w:marTop w:val="0"/>
              <w:marBottom w:val="0"/>
              <w:divBdr>
                <w:top w:val="none" w:sz="0" w:space="0" w:color="auto"/>
                <w:left w:val="none" w:sz="0" w:space="0" w:color="auto"/>
                <w:bottom w:val="none" w:sz="0" w:space="0" w:color="auto"/>
                <w:right w:val="none" w:sz="0" w:space="0" w:color="auto"/>
              </w:divBdr>
            </w:div>
            <w:div w:id="1776555896">
              <w:marLeft w:val="0"/>
              <w:marRight w:val="0"/>
              <w:marTop w:val="0"/>
              <w:marBottom w:val="0"/>
              <w:divBdr>
                <w:top w:val="none" w:sz="0" w:space="0" w:color="auto"/>
                <w:left w:val="none" w:sz="0" w:space="0" w:color="auto"/>
                <w:bottom w:val="none" w:sz="0" w:space="0" w:color="auto"/>
                <w:right w:val="none" w:sz="0" w:space="0" w:color="auto"/>
              </w:divBdr>
            </w:div>
            <w:div w:id="1982229261">
              <w:marLeft w:val="0"/>
              <w:marRight w:val="0"/>
              <w:marTop w:val="0"/>
              <w:marBottom w:val="0"/>
              <w:divBdr>
                <w:top w:val="none" w:sz="0" w:space="0" w:color="auto"/>
                <w:left w:val="none" w:sz="0" w:space="0" w:color="auto"/>
                <w:bottom w:val="none" w:sz="0" w:space="0" w:color="auto"/>
                <w:right w:val="none" w:sz="0" w:space="0" w:color="auto"/>
              </w:divBdr>
            </w:div>
            <w:div w:id="177503892">
              <w:marLeft w:val="0"/>
              <w:marRight w:val="0"/>
              <w:marTop w:val="0"/>
              <w:marBottom w:val="0"/>
              <w:divBdr>
                <w:top w:val="none" w:sz="0" w:space="0" w:color="auto"/>
                <w:left w:val="none" w:sz="0" w:space="0" w:color="auto"/>
                <w:bottom w:val="none" w:sz="0" w:space="0" w:color="auto"/>
                <w:right w:val="none" w:sz="0" w:space="0" w:color="auto"/>
              </w:divBdr>
            </w:div>
            <w:div w:id="332074390">
              <w:marLeft w:val="0"/>
              <w:marRight w:val="0"/>
              <w:marTop w:val="0"/>
              <w:marBottom w:val="0"/>
              <w:divBdr>
                <w:top w:val="none" w:sz="0" w:space="0" w:color="auto"/>
                <w:left w:val="none" w:sz="0" w:space="0" w:color="auto"/>
                <w:bottom w:val="none" w:sz="0" w:space="0" w:color="auto"/>
                <w:right w:val="none" w:sz="0" w:space="0" w:color="auto"/>
              </w:divBdr>
            </w:div>
            <w:div w:id="764036746">
              <w:marLeft w:val="0"/>
              <w:marRight w:val="0"/>
              <w:marTop w:val="0"/>
              <w:marBottom w:val="0"/>
              <w:divBdr>
                <w:top w:val="none" w:sz="0" w:space="0" w:color="auto"/>
                <w:left w:val="none" w:sz="0" w:space="0" w:color="auto"/>
                <w:bottom w:val="none" w:sz="0" w:space="0" w:color="auto"/>
                <w:right w:val="none" w:sz="0" w:space="0" w:color="auto"/>
              </w:divBdr>
            </w:div>
            <w:div w:id="1271156790">
              <w:marLeft w:val="0"/>
              <w:marRight w:val="0"/>
              <w:marTop w:val="0"/>
              <w:marBottom w:val="0"/>
              <w:divBdr>
                <w:top w:val="none" w:sz="0" w:space="0" w:color="auto"/>
                <w:left w:val="none" w:sz="0" w:space="0" w:color="auto"/>
                <w:bottom w:val="none" w:sz="0" w:space="0" w:color="auto"/>
                <w:right w:val="none" w:sz="0" w:space="0" w:color="auto"/>
              </w:divBdr>
            </w:div>
            <w:div w:id="916209497">
              <w:marLeft w:val="0"/>
              <w:marRight w:val="0"/>
              <w:marTop w:val="0"/>
              <w:marBottom w:val="0"/>
              <w:divBdr>
                <w:top w:val="none" w:sz="0" w:space="0" w:color="auto"/>
                <w:left w:val="none" w:sz="0" w:space="0" w:color="auto"/>
                <w:bottom w:val="none" w:sz="0" w:space="0" w:color="auto"/>
                <w:right w:val="none" w:sz="0" w:space="0" w:color="auto"/>
              </w:divBdr>
            </w:div>
            <w:div w:id="1539656740">
              <w:marLeft w:val="0"/>
              <w:marRight w:val="0"/>
              <w:marTop w:val="0"/>
              <w:marBottom w:val="0"/>
              <w:divBdr>
                <w:top w:val="none" w:sz="0" w:space="0" w:color="auto"/>
                <w:left w:val="none" w:sz="0" w:space="0" w:color="auto"/>
                <w:bottom w:val="none" w:sz="0" w:space="0" w:color="auto"/>
                <w:right w:val="none" w:sz="0" w:space="0" w:color="auto"/>
              </w:divBdr>
            </w:div>
            <w:div w:id="695468214">
              <w:marLeft w:val="0"/>
              <w:marRight w:val="0"/>
              <w:marTop w:val="0"/>
              <w:marBottom w:val="0"/>
              <w:divBdr>
                <w:top w:val="none" w:sz="0" w:space="0" w:color="auto"/>
                <w:left w:val="none" w:sz="0" w:space="0" w:color="auto"/>
                <w:bottom w:val="none" w:sz="0" w:space="0" w:color="auto"/>
                <w:right w:val="none" w:sz="0" w:space="0" w:color="auto"/>
              </w:divBdr>
            </w:div>
            <w:div w:id="1305041590">
              <w:marLeft w:val="0"/>
              <w:marRight w:val="0"/>
              <w:marTop w:val="0"/>
              <w:marBottom w:val="0"/>
              <w:divBdr>
                <w:top w:val="none" w:sz="0" w:space="0" w:color="auto"/>
                <w:left w:val="none" w:sz="0" w:space="0" w:color="auto"/>
                <w:bottom w:val="none" w:sz="0" w:space="0" w:color="auto"/>
                <w:right w:val="none" w:sz="0" w:space="0" w:color="auto"/>
              </w:divBdr>
            </w:div>
            <w:div w:id="703288208">
              <w:marLeft w:val="0"/>
              <w:marRight w:val="0"/>
              <w:marTop w:val="0"/>
              <w:marBottom w:val="0"/>
              <w:divBdr>
                <w:top w:val="none" w:sz="0" w:space="0" w:color="auto"/>
                <w:left w:val="none" w:sz="0" w:space="0" w:color="auto"/>
                <w:bottom w:val="none" w:sz="0" w:space="0" w:color="auto"/>
                <w:right w:val="none" w:sz="0" w:space="0" w:color="auto"/>
              </w:divBdr>
            </w:div>
            <w:div w:id="1545480399">
              <w:marLeft w:val="0"/>
              <w:marRight w:val="0"/>
              <w:marTop w:val="0"/>
              <w:marBottom w:val="0"/>
              <w:divBdr>
                <w:top w:val="none" w:sz="0" w:space="0" w:color="auto"/>
                <w:left w:val="none" w:sz="0" w:space="0" w:color="auto"/>
                <w:bottom w:val="none" w:sz="0" w:space="0" w:color="auto"/>
                <w:right w:val="none" w:sz="0" w:space="0" w:color="auto"/>
              </w:divBdr>
            </w:div>
            <w:div w:id="291399480">
              <w:marLeft w:val="0"/>
              <w:marRight w:val="0"/>
              <w:marTop w:val="0"/>
              <w:marBottom w:val="0"/>
              <w:divBdr>
                <w:top w:val="none" w:sz="0" w:space="0" w:color="auto"/>
                <w:left w:val="none" w:sz="0" w:space="0" w:color="auto"/>
                <w:bottom w:val="none" w:sz="0" w:space="0" w:color="auto"/>
                <w:right w:val="none" w:sz="0" w:space="0" w:color="auto"/>
              </w:divBdr>
            </w:div>
            <w:div w:id="15694654">
              <w:marLeft w:val="0"/>
              <w:marRight w:val="0"/>
              <w:marTop w:val="0"/>
              <w:marBottom w:val="0"/>
              <w:divBdr>
                <w:top w:val="none" w:sz="0" w:space="0" w:color="auto"/>
                <w:left w:val="none" w:sz="0" w:space="0" w:color="auto"/>
                <w:bottom w:val="none" w:sz="0" w:space="0" w:color="auto"/>
                <w:right w:val="none" w:sz="0" w:space="0" w:color="auto"/>
              </w:divBdr>
            </w:div>
            <w:div w:id="460004779">
              <w:marLeft w:val="0"/>
              <w:marRight w:val="0"/>
              <w:marTop w:val="0"/>
              <w:marBottom w:val="0"/>
              <w:divBdr>
                <w:top w:val="none" w:sz="0" w:space="0" w:color="auto"/>
                <w:left w:val="none" w:sz="0" w:space="0" w:color="auto"/>
                <w:bottom w:val="none" w:sz="0" w:space="0" w:color="auto"/>
                <w:right w:val="none" w:sz="0" w:space="0" w:color="auto"/>
              </w:divBdr>
            </w:div>
            <w:div w:id="1009404797">
              <w:marLeft w:val="0"/>
              <w:marRight w:val="0"/>
              <w:marTop w:val="0"/>
              <w:marBottom w:val="0"/>
              <w:divBdr>
                <w:top w:val="none" w:sz="0" w:space="0" w:color="auto"/>
                <w:left w:val="none" w:sz="0" w:space="0" w:color="auto"/>
                <w:bottom w:val="none" w:sz="0" w:space="0" w:color="auto"/>
                <w:right w:val="none" w:sz="0" w:space="0" w:color="auto"/>
              </w:divBdr>
            </w:div>
            <w:div w:id="131870612">
              <w:marLeft w:val="0"/>
              <w:marRight w:val="0"/>
              <w:marTop w:val="0"/>
              <w:marBottom w:val="0"/>
              <w:divBdr>
                <w:top w:val="none" w:sz="0" w:space="0" w:color="auto"/>
                <w:left w:val="none" w:sz="0" w:space="0" w:color="auto"/>
                <w:bottom w:val="none" w:sz="0" w:space="0" w:color="auto"/>
                <w:right w:val="none" w:sz="0" w:space="0" w:color="auto"/>
              </w:divBdr>
            </w:div>
            <w:div w:id="1772973383">
              <w:marLeft w:val="0"/>
              <w:marRight w:val="0"/>
              <w:marTop w:val="0"/>
              <w:marBottom w:val="0"/>
              <w:divBdr>
                <w:top w:val="none" w:sz="0" w:space="0" w:color="auto"/>
                <w:left w:val="none" w:sz="0" w:space="0" w:color="auto"/>
                <w:bottom w:val="none" w:sz="0" w:space="0" w:color="auto"/>
                <w:right w:val="none" w:sz="0" w:space="0" w:color="auto"/>
              </w:divBdr>
            </w:div>
            <w:div w:id="1641037443">
              <w:marLeft w:val="0"/>
              <w:marRight w:val="0"/>
              <w:marTop w:val="0"/>
              <w:marBottom w:val="0"/>
              <w:divBdr>
                <w:top w:val="none" w:sz="0" w:space="0" w:color="auto"/>
                <w:left w:val="none" w:sz="0" w:space="0" w:color="auto"/>
                <w:bottom w:val="none" w:sz="0" w:space="0" w:color="auto"/>
                <w:right w:val="none" w:sz="0" w:space="0" w:color="auto"/>
              </w:divBdr>
            </w:div>
            <w:div w:id="1342245171">
              <w:marLeft w:val="0"/>
              <w:marRight w:val="0"/>
              <w:marTop w:val="0"/>
              <w:marBottom w:val="0"/>
              <w:divBdr>
                <w:top w:val="none" w:sz="0" w:space="0" w:color="auto"/>
                <w:left w:val="none" w:sz="0" w:space="0" w:color="auto"/>
                <w:bottom w:val="none" w:sz="0" w:space="0" w:color="auto"/>
                <w:right w:val="none" w:sz="0" w:space="0" w:color="auto"/>
              </w:divBdr>
            </w:div>
            <w:div w:id="1643846359">
              <w:marLeft w:val="0"/>
              <w:marRight w:val="0"/>
              <w:marTop w:val="0"/>
              <w:marBottom w:val="0"/>
              <w:divBdr>
                <w:top w:val="none" w:sz="0" w:space="0" w:color="auto"/>
                <w:left w:val="none" w:sz="0" w:space="0" w:color="auto"/>
                <w:bottom w:val="none" w:sz="0" w:space="0" w:color="auto"/>
                <w:right w:val="none" w:sz="0" w:space="0" w:color="auto"/>
              </w:divBdr>
            </w:div>
            <w:div w:id="797605836">
              <w:marLeft w:val="0"/>
              <w:marRight w:val="0"/>
              <w:marTop w:val="0"/>
              <w:marBottom w:val="0"/>
              <w:divBdr>
                <w:top w:val="none" w:sz="0" w:space="0" w:color="auto"/>
                <w:left w:val="none" w:sz="0" w:space="0" w:color="auto"/>
                <w:bottom w:val="none" w:sz="0" w:space="0" w:color="auto"/>
                <w:right w:val="none" w:sz="0" w:space="0" w:color="auto"/>
              </w:divBdr>
            </w:div>
            <w:div w:id="1855536072">
              <w:marLeft w:val="0"/>
              <w:marRight w:val="0"/>
              <w:marTop w:val="0"/>
              <w:marBottom w:val="0"/>
              <w:divBdr>
                <w:top w:val="none" w:sz="0" w:space="0" w:color="auto"/>
                <w:left w:val="none" w:sz="0" w:space="0" w:color="auto"/>
                <w:bottom w:val="none" w:sz="0" w:space="0" w:color="auto"/>
                <w:right w:val="none" w:sz="0" w:space="0" w:color="auto"/>
              </w:divBdr>
            </w:div>
            <w:div w:id="2052070003">
              <w:marLeft w:val="0"/>
              <w:marRight w:val="0"/>
              <w:marTop w:val="0"/>
              <w:marBottom w:val="0"/>
              <w:divBdr>
                <w:top w:val="none" w:sz="0" w:space="0" w:color="auto"/>
                <w:left w:val="none" w:sz="0" w:space="0" w:color="auto"/>
                <w:bottom w:val="none" w:sz="0" w:space="0" w:color="auto"/>
                <w:right w:val="none" w:sz="0" w:space="0" w:color="auto"/>
              </w:divBdr>
            </w:div>
            <w:div w:id="1287543328">
              <w:marLeft w:val="0"/>
              <w:marRight w:val="0"/>
              <w:marTop w:val="0"/>
              <w:marBottom w:val="0"/>
              <w:divBdr>
                <w:top w:val="none" w:sz="0" w:space="0" w:color="auto"/>
                <w:left w:val="none" w:sz="0" w:space="0" w:color="auto"/>
                <w:bottom w:val="none" w:sz="0" w:space="0" w:color="auto"/>
                <w:right w:val="none" w:sz="0" w:space="0" w:color="auto"/>
              </w:divBdr>
            </w:div>
            <w:div w:id="590117472">
              <w:marLeft w:val="0"/>
              <w:marRight w:val="0"/>
              <w:marTop w:val="0"/>
              <w:marBottom w:val="0"/>
              <w:divBdr>
                <w:top w:val="none" w:sz="0" w:space="0" w:color="auto"/>
                <w:left w:val="none" w:sz="0" w:space="0" w:color="auto"/>
                <w:bottom w:val="none" w:sz="0" w:space="0" w:color="auto"/>
                <w:right w:val="none" w:sz="0" w:space="0" w:color="auto"/>
              </w:divBdr>
            </w:div>
            <w:div w:id="1906067302">
              <w:marLeft w:val="0"/>
              <w:marRight w:val="0"/>
              <w:marTop w:val="0"/>
              <w:marBottom w:val="0"/>
              <w:divBdr>
                <w:top w:val="none" w:sz="0" w:space="0" w:color="auto"/>
                <w:left w:val="none" w:sz="0" w:space="0" w:color="auto"/>
                <w:bottom w:val="none" w:sz="0" w:space="0" w:color="auto"/>
                <w:right w:val="none" w:sz="0" w:space="0" w:color="auto"/>
              </w:divBdr>
            </w:div>
            <w:div w:id="813257141">
              <w:marLeft w:val="0"/>
              <w:marRight w:val="0"/>
              <w:marTop w:val="0"/>
              <w:marBottom w:val="0"/>
              <w:divBdr>
                <w:top w:val="none" w:sz="0" w:space="0" w:color="auto"/>
                <w:left w:val="none" w:sz="0" w:space="0" w:color="auto"/>
                <w:bottom w:val="none" w:sz="0" w:space="0" w:color="auto"/>
                <w:right w:val="none" w:sz="0" w:space="0" w:color="auto"/>
              </w:divBdr>
            </w:div>
            <w:div w:id="901604310">
              <w:marLeft w:val="0"/>
              <w:marRight w:val="0"/>
              <w:marTop w:val="0"/>
              <w:marBottom w:val="0"/>
              <w:divBdr>
                <w:top w:val="none" w:sz="0" w:space="0" w:color="auto"/>
                <w:left w:val="none" w:sz="0" w:space="0" w:color="auto"/>
                <w:bottom w:val="none" w:sz="0" w:space="0" w:color="auto"/>
                <w:right w:val="none" w:sz="0" w:space="0" w:color="auto"/>
              </w:divBdr>
            </w:div>
            <w:div w:id="502286808">
              <w:marLeft w:val="0"/>
              <w:marRight w:val="0"/>
              <w:marTop w:val="0"/>
              <w:marBottom w:val="0"/>
              <w:divBdr>
                <w:top w:val="none" w:sz="0" w:space="0" w:color="auto"/>
                <w:left w:val="none" w:sz="0" w:space="0" w:color="auto"/>
                <w:bottom w:val="none" w:sz="0" w:space="0" w:color="auto"/>
                <w:right w:val="none" w:sz="0" w:space="0" w:color="auto"/>
              </w:divBdr>
            </w:div>
            <w:div w:id="1982927988">
              <w:marLeft w:val="0"/>
              <w:marRight w:val="0"/>
              <w:marTop w:val="0"/>
              <w:marBottom w:val="0"/>
              <w:divBdr>
                <w:top w:val="none" w:sz="0" w:space="0" w:color="auto"/>
                <w:left w:val="none" w:sz="0" w:space="0" w:color="auto"/>
                <w:bottom w:val="none" w:sz="0" w:space="0" w:color="auto"/>
                <w:right w:val="none" w:sz="0" w:space="0" w:color="auto"/>
              </w:divBdr>
            </w:div>
            <w:div w:id="1186015457">
              <w:marLeft w:val="0"/>
              <w:marRight w:val="0"/>
              <w:marTop w:val="0"/>
              <w:marBottom w:val="0"/>
              <w:divBdr>
                <w:top w:val="none" w:sz="0" w:space="0" w:color="auto"/>
                <w:left w:val="none" w:sz="0" w:space="0" w:color="auto"/>
                <w:bottom w:val="none" w:sz="0" w:space="0" w:color="auto"/>
                <w:right w:val="none" w:sz="0" w:space="0" w:color="auto"/>
              </w:divBdr>
            </w:div>
            <w:div w:id="1370640937">
              <w:marLeft w:val="0"/>
              <w:marRight w:val="0"/>
              <w:marTop w:val="0"/>
              <w:marBottom w:val="0"/>
              <w:divBdr>
                <w:top w:val="none" w:sz="0" w:space="0" w:color="auto"/>
                <w:left w:val="none" w:sz="0" w:space="0" w:color="auto"/>
                <w:bottom w:val="none" w:sz="0" w:space="0" w:color="auto"/>
                <w:right w:val="none" w:sz="0" w:space="0" w:color="auto"/>
              </w:divBdr>
            </w:div>
            <w:div w:id="2092387900">
              <w:marLeft w:val="0"/>
              <w:marRight w:val="0"/>
              <w:marTop w:val="0"/>
              <w:marBottom w:val="0"/>
              <w:divBdr>
                <w:top w:val="none" w:sz="0" w:space="0" w:color="auto"/>
                <w:left w:val="none" w:sz="0" w:space="0" w:color="auto"/>
                <w:bottom w:val="none" w:sz="0" w:space="0" w:color="auto"/>
                <w:right w:val="none" w:sz="0" w:space="0" w:color="auto"/>
              </w:divBdr>
            </w:div>
            <w:div w:id="1806848455">
              <w:marLeft w:val="0"/>
              <w:marRight w:val="0"/>
              <w:marTop w:val="0"/>
              <w:marBottom w:val="0"/>
              <w:divBdr>
                <w:top w:val="none" w:sz="0" w:space="0" w:color="auto"/>
                <w:left w:val="none" w:sz="0" w:space="0" w:color="auto"/>
                <w:bottom w:val="none" w:sz="0" w:space="0" w:color="auto"/>
                <w:right w:val="none" w:sz="0" w:space="0" w:color="auto"/>
              </w:divBdr>
            </w:div>
            <w:div w:id="1550188790">
              <w:marLeft w:val="0"/>
              <w:marRight w:val="0"/>
              <w:marTop w:val="0"/>
              <w:marBottom w:val="0"/>
              <w:divBdr>
                <w:top w:val="none" w:sz="0" w:space="0" w:color="auto"/>
                <w:left w:val="none" w:sz="0" w:space="0" w:color="auto"/>
                <w:bottom w:val="none" w:sz="0" w:space="0" w:color="auto"/>
                <w:right w:val="none" w:sz="0" w:space="0" w:color="auto"/>
              </w:divBdr>
            </w:div>
            <w:div w:id="1725057007">
              <w:marLeft w:val="0"/>
              <w:marRight w:val="0"/>
              <w:marTop w:val="0"/>
              <w:marBottom w:val="0"/>
              <w:divBdr>
                <w:top w:val="none" w:sz="0" w:space="0" w:color="auto"/>
                <w:left w:val="none" w:sz="0" w:space="0" w:color="auto"/>
                <w:bottom w:val="none" w:sz="0" w:space="0" w:color="auto"/>
                <w:right w:val="none" w:sz="0" w:space="0" w:color="auto"/>
              </w:divBdr>
            </w:div>
            <w:div w:id="1072118369">
              <w:marLeft w:val="0"/>
              <w:marRight w:val="0"/>
              <w:marTop w:val="0"/>
              <w:marBottom w:val="0"/>
              <w:divBdr>
                <w:top w:val="none" w:sz="0" w:space="0" w:color="auto"/>
                <w:left w:val="none" w:sz="0" w:space="0" w:color="auto"/>
                <w:bottom w:val="none" w:sz="0" w:space="0" w:color="auto"/>
                <w:right w:val="none" w:sz="0" w:space="0" w:color="auto"/>
              </w:divBdr>
            </w:div>
            <w:div w:id="810749614">
              <w:marLeft w:val="0"/>
              <w:marRight w:val="0"/>
              <w:marTop w:val="0"/>
              <w:marBottom w:val="0"/>
              <w:divBdr>
                <w:top w:val="none" w:sz="0" w:space="0" w:color="auto"/>
                <w:left w:val="none" w:sz="0" w:space="0" w:color="auto"/>
                <w:bottom w:val="none" w:sz="0" w:space="0" w:color="auto"/>
                <w:right w:val="none" w:sz="0" w:space="0" w:color="auto"/>
              </w:divBdr>
            </w:div>
            <w:div w:id="795414556">
              <w:marLeft w:val="0"/>
              <w:marRight w:val="0"/>
              <w:marTop w:val="0"/>
              <w:marBottom w:val="0"/>
              <w:divBdr>
                <w:top w:val="none" w:sz="0" w:space="0" w:color="auto"/>
                <w:left w:val="none" w:sz="0" w:space="0" w:color="auto"/>
                <w:bottom w:val="none" w:sz="0" w:space="0" w:color="auto"/>
                <w:right w:val="none" w:sz="0" w:space="0" w:color="auto"/>
              </w:divBdr>
            </w:div>
            <w:div w:id="2087532844">
              <w:marLeft w:val="0"/>
              <w:marRight w:val="0"/>
              <w:marTop w:val="0"/>
              <w:marBottom w:val="0"/>
              <w:divBdr>
                <w:top w:val="none" w:sz="0" w:space="0" w:color="auto"/>
                <w:left w:val="none" w:sz="0" w:space="0" w:color="auto"/>
                <w:bottom w:val="none" w:sz="0" w:space="0" w:color="auto"/>
                <w:right w:val="none" w:sz="0" w:space="0" w:color="auto"/>
              </w:divBdr>
            </w:div>
            <w:div w:id="1727096539">
              <w:marLeft w:val="0"/>
              <w:marRight w:val="0"/>
              <w:marTop w:val="0"/>
              <w:marBottom w:val="0"/>
              <w:divBdr>
                <w:top w:val="none" w:sz="0" w:space="0" w:color="auto"/>
                <w:left w:val="none" w:sz="0" w:space="0" w:color="auto"/>
                <w:bottom w:val="none" w:sz="0" w:space="0" w:color="auto"/>
                <w:right w:val="none" w:sz="0" w:space="0" w:color="auto"/>
              </w:divBdr>
            </w:div>
            <w:div w:id="353848140">
              <w:marLeft w:val="0"/>
              <w:marRight w:val="0"/>
              <w:marTop w:val="0"/>
              <w:marBottom w:val="0"/>
              <w:divBdr>
                <w:top w:val="none" w:sz="0" w:space="0" w:color="auto"/>
                <w:left w:val="none" w:sz="0" w:space="0" w:color="auto"/>
                <w:bottom w:val="none" w:sz="0" w:space="0" w:color="auto"/>
                <w:right w:val="none" w:sz="0" w:space="0" w:color="auto"/>
              </w:divBdr>
            </w:div>
            <w:div w:id="899829386">
              <w:marLeft w:val="0"/>
              <w:marRight w:val="0"/>
              <w:marTop w:val="0"/>
              <w:marBottom w:val="0"/>
              <w:divBdr>
                <w:top w:val="none" w:sz="0" w:space="0" w:color="auto"/>
                <w:left w:val="none" w:sz="0" w:space="0" w:color="auto"/>
                <w:bottom w:val="none" w:sz="0" w:space="0" w:color="auto"/>
                <w:right w:val="none" w:sz="0" w:space="0" w:color="auto"/>
              </w:divBdr>
            </w:div>
            <w:div w:id="729108396">
              <w:marLeft w:val="0"/>
              <w:marRight w:val="0"/>
              <w:marTop w:val="0"/>
              <w:marBottom w:val="0"/>
              <w:divBdr>
                <w:top w:val="none" w:sz="0" w:space="0" w:color="auto"/>
                <w:left w:val="none" w:sz="0" w:space="0" w:color="auto"/>
                <w:bottom w:val="none" w:sz="0" w:space="0" w:color="auto"/>
                <w:right w:val="none" w:sz="0" w:space="0" w:color="auto"/>
              </w:divBdr>
            </w:div>
            <w:div w:id="631136963">
              <w:marLeft w:val="0"/>
              <w:marRight w:val="0"/>
              <w:marTop w:val="0"/>
              <w:marBottom w:val="0"/>
              <w:divBdr>
                <w:top w:val="none" w:sz="0" w:space="0" w:color="auto"/>
                <w:left w:val="none" w:sz="0" w:space="0" w:color="auto"/>
                <w:bottom w:val="none" w:sz="0" w:space="0" w:color="auto"/>
                <w:right w:val="none" w:sz="0" w:space="0" w:color="auto"/>
              </w:divBdr>
            </w:div>
            <w:div w:id="1989505638">
              <w:marLeft w:val="0"/>
              <w:marRight w:val="0"/>
              <w:marTop w:val="0"/>
              <w:marBottom w:val="0"/>
              <w:divBdr>
                <w:top w:val="none" w:sz="0" w:space="0" w:color="auto"/>
                <w:left w:val="none" w:sz="0" w:space="0" w:color="auto"/>
                <w:bottom w:val="none" w:sz="0" w:space="0" w:color="auto"/>
                <w:right w:val="none" w:sz="0" w:space="0" w:color="auto"/>
              </w:divBdr>
            </w:div>
            <w:div w:id="1695687156">
              <w:marLeft w:val="0"/>
              <w:marRight w:val="0"/>
              <w:marTop w:val="0"/>
              <w:marBottom w:val="0"/>
              <w:divBdr>
                <w:top w:val="none" w:sz="0" w:space="0" w:color="auto"/>
                <w:left w:val="none" w:sz="0" w:space="0" w:color="auto"/>
                <w:bottom w:val="none" w:sz="0" w:space="0" w:color="auto"/>
                <w:right w:val="none" w:sz="0" w:space="0" w:color="auto"/>
              </w:divBdr>
            </w:div>
            <w:div w:id="293827094">
              <w:marLeft w:val="0"/>
              <w:marRight w:val="0"/>
              <w:marTop w:val="0"/>
              <w:marBottom w:val="0"/>
              <w:divBdr>
                <w:top w:val="none" w:sz="0" w:space="0" w:color="auto"/>
                <w:left w:val="none" w:sz="0" w:space="0" w:color="auto"/>
                <w:bottom w:val="none" w:sz="0" w:space="0" w:color="auto"/>
                <w:right w:val="none" w:sz="0" w:space="0" w:color="auto"/>
              </w:divBdr>
            </w:div>
            <w:div w:id="1304385105">
              <w:marLeft w:val="0"/>
              <w:marRight w:val="0"/>
              <w:marTop w:val="0"/>
              <w:marBottom w:val="0"/>
              <w:divBdr>
                <w:top w:val="none" w:sz="0" w:space="0" w:color="auto"/>
                <w:left w:val="none" w:sz="0" w:space="0" w:color="auto"/>
                <w:bottom w:val="none" w:sz="0" w:space="0" w:color="auto"/>
                <w:right w:val="none" w:sz="0" w:space="0" w:color="auto"/>
              </w:divBdr>
            </w:div>
            <w:div w:id="43022780">
              <w:marLeft w:val="0"/>
              <w:marRight w:val="0"/>
              <w:marTop w:val="0"/>
              <w:marBottom w:val="0"/>
              <w:divBdr>
                <w:top w:val="none" w:sz="0" w:space="0" w:color="auto"/>
                <w:left w:val="none" w:sz="0" w:space="0" w:color="auto"/>
                <w:bottom w:val="none" w:sz="0" w:space="0" w:color="auto"/>
                <w:right w:val="none" w:sz="0" w:space="0" w:color="auto"/>
              </w:divBdr>
            </w:div>
            <w:div w:id="1591936330">
              <w:marLeft w:val="0"/>
              <w:marRight w:val="0"/>
              <w:marTop w:val="0"/>
              <w:marBottom w:val="0"/>
              <w:divBdr>
                <w:top w:val="none" w:sz="0" w:space="0" w:color="auto"/>
                <w:left w:val="none" w:sz="0" w:space="0" w:color="auto"/>
                <w:bottom w:val="none" w:sz="0" w:space="0" w:color="auto"/>
                <w:right w:val="none" w:sz="0" w:space="0" w:color="auto"/>
              </w:divBdr>
            </w:div>
            <w:div w:id="1848015466">
              <w:marLeft w:val="0"/>
              <w:marRight w:val="0"/>
              <w:marTop w:val="0"/>
              <w:marBottom w:val="0"/>
              <w:divBdr>
                <w:top w:val="none" w:sz="0" w:space="0" w:color="auto"/>
                <w:left w:val="none" w:sz="0" w:space="0" w:color="auto"/>
                <w:bottom w:val="none" w:sz="0" w:space="0" w:color="auto"/>
                <w:right w:val="none" w:sz="0" w:space="0" w:color="auto"/>
              </w:divBdr>
            </w:div>
            <w:div w:id="1501584212">
              <w:marLeft w:val="0"/>
              <w:marRight w:val="0"/>
              <w:marTop w:val="0"/>
              <w:marBottom w:val="0"/>
              <w:divBdr>
                <w:top w:val="none" w:sz="0" w:space="0" w:color="auto"/>
                <w:left w:val="none" w:sz="0" w:space="0" w:color="auto"/>
                <w:bottom w:val="none" w:sz="0" w:space="0" w:color="auto"/>
                <w:right w:val="none" w:sz="0" w:space="0" w:color="auto"/>
              </w:divBdr>
            </w:div>
            <w:div w:id="1064334066">
              <w:marLeft w:val="0"/>
              <w:marRight w:val="0"/>
              <w:marTop w:val="0"/>
              <w:marBottom w:val="0"/>
              <w:divBdr>
                <w:top w:val="none" w:sz="0" w:space="0" w:color="auto"/>
                <w:left w:val="none" w:sz="0" w:space="0" w:color="auto"/>
                <w:bottom w:val="none" w:sz="0" w:space="0" w:color="auto"/>
                <w:right w:val="none" w:sz="0" w:space="0" w:color="auto"/>
              </w:divBdr>
            </w:div>
            <w:div w:id="1424643556">
              <w:marLeft w:val="0"/>
              <w:marRight w:val="0"/>
              <w:marTop w:val="0"/>
              <w:marBottom w:val="0"/>
              <w:divBdr>
                <w:top w:val="none" w:sz="0" w:space="0" w:color="auto"/>
                <w:left w:val="none" w:sz="0" w:space="0" w:color="auto"/>
                <w:bottom w:val="none" w:sz="0" w:space="0" w:color="auto"/>
                <w:right w:val="none" w:sz="0" w:space="0" w:color="auto"/>
              </w:divBdr>
            </w:div>
            <w:div w:id="469976851">
              <w:marLeft w:val="0"/>
              <w:marRight w:val="0"/>
              <w:marTop w:val="0"/>
              <w:marBottom w:val="0"/>
              <w:divBdr>
                <w:top w:val="none" w:sz="0" w:space="0" w:color="auto"/>
                <w:left w:val="none" w:sz="0" w:space="0" w:color="auto"/>
                <w:bottom w:val="none" w:sz="0" w:space="0" w:color="auto"/>
                <w:right w:val="none" w:sz="0" w:space="0" w:color="auto"/>
              </w:divBdr>
            </w:div>
            <w:div w:id="975648616">
              <w:marLeft w:val="0"/>
              <w:marRight w:val="0"/>
              <w:marTop w:val="0"/>
              <w:marBottom w:val="0"/>
              <w:divBdr>
                <w:top w:val="none" w:sz="0" w:space="0" w:color="auto"/>
                <w:left w:val="none" w:sz="0" w:space="0" w:color="auto"/>
                <w:bottom w:val="none" w:sz="0" w:space="0" w:color="auto"/>
                <w:right w:val="none" w:sz="0" w:space="0" w:color="auto"/>
              </w:divBdr>
            </w:div>
            <w:div w:id="399525151">
              <w:marLeft w:val="0"/>
              <w:marRight w:val="0"/>
              <w:marTop w:val="0"/>
              <w:marBottom w:val="0"/>
              <w:divBdr>
                <w:top w:val="none" w:sz="0" w:space="0" w:color="auto"/>
                <w:left w:val="none" w:sz="0" w:space="0" w:color="auto"/>
                <w:bottom w:val="none" w:sz="0" w:space="0" w:color="auto"/>
                <w:right w:val="none" w:sz="0" w:space="0" w:color="auto"/>
              </w:divBdr>
            </w:div>
            <w:div w:id="1599872629">
              <w:marLeft w:val="0"/>
              <w:marRight w:val="0"/>
              <w:marTop w:val="0"/>
              <w:marBottom w:val="0"/>
              <w:divBdr>
                <w:top w:val="none" w:sz="0" w:space="0" w:color="auto"/>
                <w:left w:val="none" w:sz="0" w:space="0" w:color="auto"/>
                <w:bottom w:val="none" w:sz="0" w:space="0" w:color="auto"/>
                <w:right w:val="none" w:sz="0" w:space="0" w:color="auto"/>
              </w:divBdr>
            </w:div>
            <w:div w:id="54085579">
              <w:marLeft w:val="0"/>
              <w:marRight w:val="0"/>
              <w:marTop w:val="0"/>
              <w:marBottom w:val="0"/>
              <w:divBdr>
                <w:top w:val="none" w:sz="0" w:space="0" w:color="auto"/>
                <w:left w:val="none" w:sz="0" w:space="0" w:color="auto"/>
                <w:bottom w:val="none" w:sz="0" w:space="0" w:color="auto"/>
                <w:right w:val="none" w:sz="0" w:space="0" w:color="auto"/>
              </w:divBdr>
            </w:div>
            <w:div w:id="1423642331">
              <w:marLeft w:val="0"/>
              <w:marRight w:val="0"/>
              <w:marTop w:val="0"/>
              <w:marBottom w:val="0"/>
              <w:divBdr>
                <w:top w:val="none" w:sz="0" w:space="0" w:color="auto"/>
                <w:left w:val="none" w:sz="0" w:space="0" w:color="auto"/>
                <w:bottom w:val="none" w:sz="0" w:space="0" w:color="auto"/>
                <w:right w:val="none" w:sz="0" w:space="0" w:color="auto"/>
              </w:divBdr>
            </w:div>
            <w:div w:id="2038460188">
              <w:marLeft w:val="0"/>
              <w:marRight w:val="0"/>
              <w:marTop w:val="0"/>
              <w:marBottom w:val="0"/>
              <w:divBdr>
                <w:top w:val="none" w:sz="0" w:space="0" w:color="auto"/>
                <w:left w:val="none" w:sz="0" w:space="0" w:color="auto"/>
                <w:bottom w:val="none" w:sz="0" w:space="0" w:color="auto"/>
                <w:right w:val="none" w:sz="0" w:space="0" w:color="auto"/>
              </w:divBdr>
            </w:div>
            <w:div w:id="668795618">
              <w:marLeft w:val="0"/>
              <w:marRight w:val="0"/>
              <w:marTop w:val="0"/>
              <w:marBottom w:val="0"/>
              <w:divBdr>
                <w:top w:val="none" w:sz="0" w:space="0" w:color="auto"/>
                <w:left w:val="none" w:sz="0" w:space="0" w:color="auto"/>
                <w:bottom w:val="none" w:sz="0" w:space="0" w:color="auto"/>
                <w:right w:val="none" w:sz="0" w:space="0" w:color="auto"/>
              </w:divBdr>
            </w:div>
            <w:div w:id="659966547">
              <w:marLeft w:val="0"/>
              <w:marRight w:val="0"/>
              <w:marTop w:val="0"/>
              <w:marBottom w:val="0"/>
              <w:divBdr>
                <w:top w:val="none" w:sz="0" w:space="0" w:color="auto"/>
                <w:left w:val="none" w:sz="0" w:space="0" w:color="auto"/>
                <w:bottom w:val="none" w:sz="0" w:space="0" w:color="auto"/>
                <w:right w:val="none" w:sz="0" w:space="0" w:color="auto"/>
              </w:divBdr>
            </w:div>
            <w:div w:id="1759716879">
              <w:marLeft w:val="0"/>
              <w:marRight w:val="0"/>
              <w:marTop w:val="0"/>
              <w:marBottom w:val="0"/>
              <w:divBdr>
                <w:top w:val="none" w:sz="0" w:space="0" w:color="auto"/>
                <w:left w:val="none" w:sz="0" w:space="0" w:color="auto"/>
                <w:bottom w:val="none" w:sz="0" w:space="0" w:color="auto"/>
                <w:right w:val="none" w:sz="0" w:space="0" w:color="auto"/>
              </w:divBdr>
            </w:div>
            <w:div w:id="694775173">
              <w:marLeft w:val="0"/>
              <w:marRight w:val="0"/>
              <w:marTop w:val="0"/>
              <w:marBottom w:val="0"/>
              <w:divBdr>
                <w:top w:val="none" w:sz="0" w:space="0" w:color="auto"/>
                <w:left w:val="none" w:sz="0" w:space="0" w:color="auto"/>
                <w:bottom w:val="none" w:sz="0" w:space="0" w:color="auto"/>
                <w:right w:val="none" w:sz="0" w:space="0" w:color="auto"/>
              </w:divBdr>
            </w:div>
            <w:div w:id="568078659">
              <w:marLeft w:val="0"/>
              <w:marRight w:val="0"/>
              <w:marTop w:val="0"/>
              <w:marBottom w:val="0"/>
              <w:divBdr>
                <w:top w:val="none" w:sz="0" w:space="0" w:color="auto"/>
                <w:left w:val="none" w:sz="0" w:space="0" w:color="auto"/>
                <w:bottom w:val="none" w:sz="0" w:space="0" w:color="auto"/>
                <w:right w:val="none" w:sz="0" w:space="0" w:color="auto"/>
              </w:divBdr>
            </w:div>
            <w:div w:id="1915778895">
              <w:marLeft w:val="0"/>
              <w:marRight w:val="0"/>
              <w:marTop w:val="0"/>
              <w:marBottom w:val="0"/>
              <w:divBdr>
                <w:top w:val="none" w:sz="0" w:space="0" w:color="auto"/>
                <w:left w:val="none" w:sz="0" w:space="0" w:color="auto"/>
                <w:bottom w:val="none" w:sz="0" w:space="0" w:color="auto"/>
                <w:right w:val="none" w:sz="0" w:space="0" w:color="auto"/>
              </w:divBdr>
            </w:div>
            <w:div w:id="797918480">
              <w:marLeft w:val="0"/>
              <w:marRight w:val="0"/>
              <w:marTop w:val="0"/>
              <w:marBottom w:val="0"/>
              <w:divBdr>
                <w:top w:val="none" w:sz="0" w:space="0" w:color="auto"/>
                <w:left w:val="none" w:sz="0" w:space="0" w:color="auto"/>
                <w:bottom w:val="none" w:sz="0" w:space="0" w:color="auto"/>
                <w:right w:val="none" w:sz="0" w:space="0" w:color="auto"/>
              </w:divBdr>
            </w:div>
            <w:div w:id="315841766">
              <w:marLeft w:val="0"/>
              <w:marRight w:val="0"/>
              <w:marTop w:val="0"/>
              <w:marBottom w:val="0"/>
              <w:divBdr>
                <w:top w:val="none" w:sz="0" w:space="0" w:color="auto"/>
                <w:left w:val="none" w:sz="0" w:space="0" w:color="auto"/>
                <w:bottom w:val="none" w:sz="0" w:space="0" w:color="auto"/>
                <w:right w:val="none" w:sz="0" w:space="0" w:color="auto"/>
              </w:divBdr>
            </w:div>
            <w:div w:id="143552722">
              <w:marLeft w:val="0"/>
              <w:marRight w:val="0"/>
              <w:marTop w:val="0"/>
              <w:marBottom w:val="0"/>
              <w:divBdr>
                <w:top w:val="none" w:sz="0" w:space="0" w:color="auto"/>
                <w:left w:val="none" w:sz="0" w:space="0" w:color="auto"/>
                <w:bottom w:val="none" w:sz="0" w:space="0" w:color="auto"/>
                <w:right w:val="none" w:sz="0" w:space="0" w:color="auto"/>
              </w:divBdr>
            </w:div>
            <w:div w:id="1071737866">
              <w:marLeft w:val="0"/>
              <w:marRight w:val="0"/>
              <w:marTop w:val="0"/>
              <w:marBottom w:val="0"/>
              <w:divBdr>
                <w:top w:val="none" w:sz="0" w:space="0" w:color="auto"/>
                <w:left w:val="none" w:sz="0" w:space="0" w:color="auto"/>
                <w:bottom w:val="none" w:sz="0" w:space="0" w:color="auto"/>
                <w:right w:val="none" w:sz="0" w:space="0" w:color="auto"/>
              </w:divBdr>
            </w:div>
            <w:div w:id="1633753897">
              <w:marLeft w:val="0"/>
              <w:marRight w:val="0"/>
              <w:marTop w:val="0"/>
              <w:marBottom w:val="0"/>
              <w:divBdr>
                <w:top w:val="none" w:sz="0" w:space="0" w:color="auto"/>
                <w:left w:val="none" w:sz="0" w:space="0" w:color="auto"/>
                <w:bottom w:val="none" w:sz="0" w:space="0" w:color="auto"/>
                <w:right w:val="none" w:sz="0" w:space="0" w:color="auto"/>
              </w:divBdr>
            </w:div>
            <w:div w:id="160393773">
              <w:marLeft w:val="0"/>
              <w:marRight w:val="0"/>
              <w:marTop w:val="0"/>
              <w:marBottom w:val="0"/>
              <w:divBdr>
                <w:top w:val="none" w:sz="0" w:space="0" w:color="auto"/>
                <w:left w:val="none" w:sz="0" w:space="0" w:color="auto"/>
                <w:bottom w:val="none" w:sz="0" w:space="0" w:color="auto"/>
                <w:right w:val="none" w:sz="0" w:space="0" w:color="auto"/>
              </w:divBdr>
            </w:div>
            <w:div w:id="1930887721">
              <w:marLeft w:val="0"/>
              <w:marRight w:val="0"/>
              <w:marTop w:val="0"/>
              <w:marBottom w:val="0"/>
              <w:divBdr>
                <w:top w:val="none" w:sz="0" w:space="0" w:color="auto"/>
                <w:left w:val="none" w:sz="0" w:space="0" w:color="auto"/>
                <w:bottom w:val="none" w:sz="0" w:space="0" w:color="auto"/>
                <w:right w:val="none" w:sz="0" w:space="0" w:color="auto"/>
              </w:divBdr>
            </w:div>
            <w:div w:id="1574659900">
              <w:marLeft w:val="0"/>
              <w:marRight w:val="0"/>
              <w:marTop w:val="0"/>
              <w:marBottom w:val="0"/>
              <w:divBdr>
                <w:top w:val="none" w:sz="0" w:space="0" w:color="auto"/>
                <w:left w:val="none" w:sz="0" w:space="0" w:color="auto"/>
                <w:bottom w:val="none" w:sz="0" w:space="0" w:color="auto"/>
                <w:right w:val="none" w:sz="0" w:space="0" w:color="auto"/>
              </w:divBdr>
            </w:div>
            <w:div w:id="394358116">
              <w:marLeft w:val="0"/>
              <w:marRight w:val="0"/>
              <w:marTop w:val="0"/>
              <w:marBottom w:val="0"/>
              <w:divBdr>
                <w:top w:val="none" w:sz="0" w:space="0" w:color="auto"/>
                <w:left w:val="none" w:sz="0" w:space="0" w:color="auto"/>
                <w:bottom w:val="none" w:sz="0" w:space="0" w:color="auto"/>
                <w:right w:val="none" w:sz="0" w:space="0" w:color="auto"/>
              </w:divBdr>
            </w:div>
            <w:div w:id="1280331721">
              <w:marLeft w:val="0"/>
              <w:marRight w:val="0"/>
              <w:marTop w:val="0"/>
              <w:marBottom w:val="0"/>
              <w:divBdr>
                <w:top w:val="none" w:sz="0" w:space="0" w:color="auto"/>
                <w:left w:val="none" w:sz="0" w:space="0" w:color="auto"/>
                <w:bottom w:val="none" w:sz="0" w:space="0" w:color="auto"/>
                <w:right w:val="none" w:sz="0" w:space="0" w:color="auto"/>
              </w:divBdr>
            </w:div>
            <w:div w:id="2087875804">
              <w:marLeft w:val="0"/>
              <w:marRight w:val="0"/>
              <w:marTop w:val="0"/>
              <w:marBottom w:val="0"/>
              <w:divBdr>
                <w:top w:val="none" w:sz="0" w:space="0" w:color="auto"/>
                <w:left w:val="none" w:sz="0" w:space="0" w:color="auto"/>
                <w:bottom w:val="none" w:sz="0" w:space="0" w:color="auto"/>
                <w:right w:val="none" w:sz="0" w:space="0" w:color="auto"/>
              </w:divBdr>
            </w:div>
            <w:div w:id="1361785557">
              <w:marLeft w:val="0"/>
              <w:marRight w:val="0"/>
              <w:marTop w:val="0"/>
              <w:marBottom w:val="0"/>
              <w:divBdr>
                <w:top w:val="none" w:sz="0" w:space="0" w:color="auto"/>
                <w:left w:val="none" w:sz="0" w:space="0" w:color="auto"/>
                <w:bottom w:val="none" w:sz="0" w:space="0" w:color="auto"/>
                <w:right w:val="none" w:sz="0" w:space="0" w:color="auto"/>
              </w:divBdr>
            </w:div>
            <w:div w:id="984238548">
              <w:marLeft w:val="0"/>
              <w:marRight w:val="0"/>
              <w:marTop w:val="0"/>
              <w:marBottom w:val="0"/>
              <w:divBdr>
                <w:top w:val="none" w:sz="0" w:space="0" w:color="auto"/>
                <w:left w:val="none" w:sz="0" w:space="0" w:color="auto"/>
                <w:bottom w:val="none" w:sz="0" w:space="0" w:color="auto"/>
                <w:right w:val="none" w:sz="0" w:space="0" w:color="auto"/>
              </w:divBdr>
            </w:div>
            <w:div w:id="1569805444">
              <w:marLeft w:val="0"/>
              <w:marRight w:val="0"/>
              <w:marTop w:val="0"/>
              <w:marBottom w:val="0"/>
              <w:divBdr>
                <w:top w:val="none" w:sz="0" w:space="0" w:color="auto"/>
                <w:left w:val="none" w:sz="0" w:space="0" w:color="auto"/>
                <w:bottom w:val="none" w:sz="0" w:space="0" w:color="auto"/>
                <w:right w:val="none" w:sz="0" w:space="0" w:color="auto"/>
              </w:divBdr>
            </w:div>
            <w:div w:id="1553611923">
              <w:marLeft w:val="0"/>
              <w:marRight w:val="0"/>
              <w:marTop w:val="0"/>
              <w:marBottom w:val="0"/>
              <w:divBdr>
                <w:top w:val="none" w:sz="0" w:space="0" w:color="auto"/>
                <w:left w:val="none" w:sz="0" w:space="0" w:color="auto"/>
                <w:bottom w:val="none" w:sz="0" w:space="0" w:color="auto"/>
                <w:right w:val="none" w:sz="0" w:space="0" w:color="auto"/>
              </w:divBdr>
            </w:div>
            <w:div w:id="1726031297">
              <w:marLeft w:val="0"/>
              <w:marRight w:val="0"/>
              <w:marTop w:val="0"/>
              <w:marBottom w:val="0"/>
              <w:divBdr>
                <w:top w:val="none" w:sz="0" w:space="0" w:color="auto"/>
                <w:left w:val="none" w:sz="0" w:space="0" w:color="auto"/>
                <w:bottom w:val="none" w:sz="0" w:space="0" w:color="auto"/>
                <w:right w:val="none" w:sz="0" w:space="0" w:color="auto"/>
              </w:divBdr>
            </w:div>
            <w:div w:id="1591237415">
              <w:marLeft w:val="0"/>
              <w:marRight w:val="0"/>
              <w:marTop w:val="0"/>
              <w:marBottom w:val="0"/>
              <w:divBdr>
                <w:top w:val="none" w:sz="0" w:space="0" w:color="auto"/>
                <w:left w:val="none" w:sz="0" w:space="0" w:color="auto"/>
                <w:bottom w:val="none" w:sz="0" w:space="0" w:color="auto"/>
                <w:right w:val="none" w:sz="0" w:space="0" w:color="auto"/>
              </w:divBdr>
            </w:div>
            <w:div w:id="491944762">
              <w:marLeft w:val="0"/>
              <w:marRight w:val="0"/>
              <w:marTop w:val="0"/>
              <w:marBottom w:val="0"/>
              <w:divBdr>
                <w:top w:val="none" w:sz="0" w:space="0" w:color="auto"/>
                <w:left w:val="none" w:sz="0" w:space="0" w:color="auto"/>
                <w:bottom w:val="none" w:sz="0" w:space="0" w:color="auto"/>
                <w:right w:val="none" w:sz="0" w:space="0" w:color="auto"/>
              </w:divBdr>
            </w:div>
            <w:div w:id="355808539">
              <w:marLeft w:val="0"/>
              <w:marRight w:val="0"/>
              <w:marTop w:val="0"/>
              <w:marBottom w:val="0"/>
              <w:divBdr>
                <w:top w:val="none" w:sz="0" w:space="0" w:color="auto"/>
                <w:left w:val="none" w:sz="0" w:space="0" w:color="auto"/>
                <w:bottom w:val="none" w:sz="0" w:space="0" w:color="auto"/>
                <w:right w:val="none" w:sz="0" w:space="0" w:color="auto"/>
              </w:divBdr>
            </w:div>
            <w:div w:id="1382171963">
              <w:marLeft w:val="0"/>
              <w:marRight w:val="0"/>
              <w:marTop w:val="0"/>
              <w:marBottom w:val="0"/>
              <w:divBdr>
                <w:top w:val="none" w:sz="0" w:space="0" w:color="auto"/>
                <w:left w:val="none" w:sz="0" w:space="0" w:color="auto"/>
                <w:bottom w:val="none" w:sz="0" w:space="0" w:color="auto"/>
                <w:right w:val="none" w:sz="0" w:space="0" w:color="auto"/>
              </w:divBdr>
            </w:div>
            <w:div w:id="106431196">
              <w:marLeft w:val="0"/>
              <w:marRight w:val="0"/>
              <w:marTop w:val="0"/>
              <w:marBottom w:val="0"/>
              <w:divBdr>
                <w:top w:val="none" w:sz="0" w:space="0" w:color="auto"/>
                <w:left w:val="none" w:sz="0" w:space="0" w:color="auto"/>
                <w:bottom w:val="none" w:sz="0" w:space="0" w:color="auto"/>
                <w:right w:val="none" w:sz="0" w:space="0" w:color="auto"/>
              </w:divBdr>
            </w:div>
            <w:div w:id="1044669603">
              <w:marLeft w:val="0"/>
              <w:marRight w:val="0"/>
              <w:marTop w:val="0"/>
              <w:marBottom w:val="0"/>
              <w:divBdr>
                <w:top w:val="none" w:sz="0" w:space="0" w:color="auto"/>
                <w:left w:val="none" w:sz="0" w:space="0" w:color="auto"/>
                <w:bottom w:val="none" w:sz="0" w:space="0" w:color="auto"/>
                <w:right w:val="none" w:sz="0" w:space="0" w:color="auto"/>
              </w:divBdr>
            </w:div>
            <w:div w:id="2037389603">
              <w:marLeft w:val="0"/>
              <w:marRight w:val="0"/>
              <w:marTop w:val="0"/>
              <w:marBottom w:val="0"/>
              <w:divBdr>
                <w:top w:val="none" w:sz="0" w:space="0" w:color="auto"/>
                <w:left w:val="none" w:sz="0" w:space="0" w:color="auto"/>
                <w:bottom w:val="none" w:sz="0" w:space="0" w:color="auto"/>
                <w:right w:val="none" w:sz="0" w:space="0" w:color="auto"/>
              </w:divBdr>
            </w:div>
            <w:div w:id="1847016788">
              <w:marLeft w:val="0"/>
              <w:marRight w:val="0"/>
              <w:marTop w:val="0"/>
              <w:marBottom w:val="0"/>
              <w:divBdr>
                <w:top w:val="none" w:sz="0" w:space="0" w:color="auto"/>
                <w:left w:val="none" w:sz="0" w:space="0" w:color="auto"/>
                <w:bottom w:val="none" w:sz="0" w:space="0" w:color="auto"/>
                <w:right w:val="none" w:sz="0" w:space="0" w:color="auto"/>
              </w:divBdr>
            </w:div>
            <w:div w:id="1586381361">
              <w:marLeft w:val="0"/>
              <w:marRight w:val="0"/>
              <w:marTop w:val="0"/>
              <w:marBottom w:val="0"/>
              <w:divBdr>
                <w:top w:val="none" w:sz="0" w:space="0" w:color="auto"/>
                <w:left w:val="none" w:sz="0" w:space="0" w:color="auto"/>
                <w:bottom w:val="none" w:sz="0" w:space="0" w:color="auto"/>
                <w:right w:val="none" w:sz="0" w:space="0" w:color="auto"/>
              </w:divBdr>
            </w:div>
            <w:div w:id="1686050260">
              <w:marLeft w:val="0"/>
              <w:marRight w:val="0"/>
              <w:marTop w:val="0"/>
              <w:marBottom w:val="0"/>
              <w:divBdr>
                <w:top w:val="none" w:sz="0" w:space="0" w:color="auto"/>
                <w:left w:val="none" w:sz="0" w:space="0" w:color="auto"/>
                <w:bottom w:val="none" w:sz="0" w:space="0" w:color="auto"/>
                <w:right w:val="none" w:sz="0" w:space="0" w:color="auto"/>
              </w:divBdr>
            </w:div>
            <w:div w:id="2093429214">
              <w:marLeft w:val="0"/>
              <w:marRight w:val="0"/>
              <w:marTop w:val="0"/>
              <w:marBottom w:val="0"/>
              <w:divBdr>
                <w:top w:val="none" w:sz="0" w:space="0" w:color="auto"/>
                <w:left w:val="none" w:sz="0" w:space="0" w:color="auto"/>
                <w:bottom w:val="none" w:sz="0" w:space="0" w:color="auto"/>
                <w:right w:val="none" w:sz="0" w:space="0" w:color="auto"/>
              </w:divBdr>
            </w:div>
            <w:div w:id="564997737">
              <w:marLeft w:val="0"/>
              <w:marRight w:val="0"/>
              <w:marTop w:val="0"/>
              <w:marBottom w:val="0"/>
              <w:divBdr>
                <w:top w:val="none" w:sz="0" w:space="0" w:color="auto"/>
                <w:left w:val="none" w:sz="0" w:space="0" w:color="auto"/>
                <w:bottom w:val="none" w:sz="0" w:space="0" w:color="auto"/>
                <w:right w:val="none" w:sz="0" w:space="0" w:color="auto"/>
              </w:divBdr>
            </w:div>
            <w:div w:id="2049573580">
              <w:marLeft w:val="0"/>
              <w:marRight w:val="0"/>
              <w:marTop w:val="0"/>
              <w:marBottom w:val="0"/>
              <w:divBdr>
                <w:top w:val="none" w:sz="0" w:space="0" w:color="auto"/>
                <w:left w:val="none" w:sz="0" w:space="0" w:color="auto"/>
                <w:bottom w:val="none" w:sz="0" w:space="0" w:color="auto"/>
                <w:right w:val="none" w:sz="0" w:space="0" w:color="auto"/>
              </w:divBdr>
            </w:div>
            <w:div w:id="1126310291">
              <w:marLeft w:val="0"/>
              <w:marRight w:val="0"/>
              <w:marTop w:val="0"/>
              <w:marBottom w:val="0"/>
              <w:divBdr>
                <w:top w:val="none" w:sz="0" w:space="0" w:color="auto"/>
                <w:left w:val="none" w:sz="0" w:space="0" w:color="auto"/>
                <w:bottom w:val="none" w:sz="0" w:space="0" w:color="auto"/>
                <w:right w:val="none" w:sz="0" w:space="0" w:color="auto"/>
              </w:divBdr>
            </w:div>
            <w:div w:id="479537334">
              <w:marLeft w:val="0"/>
              <w:marRight w:val="0"/>
              <w:marTop w:val="0"/>
              <w:marBottom w:val="0"/>
              <w:divBdr>
                <w:top w:val="none" w:sz="0" w:space="0" w:color="auto"/>
                <w:left w:val="none" w:sz="0" w:space="0" w:color="auto"/>
                <w:bottom w:val="none" w:sz="0" w:space="0" w:color="auto"/>
                <w:right w:val="none" w:sz="0" w:space="0" w:color="auto"/>
              </w:divBdr>
            </w:div>
            <w:div w:id="1433361863">
              <w:marLeft w:val="0"/>
              <w:marRight w:val="0"/>
              <w:marTop w:val="0"/>
              <w:marBottom w:val="0"/>
              <w:divBdr>
                <w:top w:val="none" w:sz="0" w:space="0" w:color="auto"/>
                <w:left w:val="none" w:sz="0" w:space="0" w:color="auto"/>
                <w:bottom w:val="none" w:sz="0" w:space="0" w:color="auto"/>
                <w:right w:val="none" w:sz="0" w:space="0" w:color="auto"/>
              </w:divBdr>
            </w:div>
            <w:div w:id="984890120">
              <w:marLeft w:val="0"/>
              <w:marRight w:val="0"/>
              <w:marTop w:val="0"/>
              <w:marBottom w:val="0"/>
              <w:divBdr>
                <w:top w:val="none" w:sz="0" w:space="0" w:color="auto"/>
                <w:left w:val="none" w:sz="0" w:space="0" w:color="auto"/>
                <w:bottom w:val="none" w:sz="0" w:space="0" w:color="auto"/>
                <w:right w:val="none" w:sz="0" w:space="0" w:color="auto"/>
              </w:divBdr>
            </w:div>
            <w:div w:id="926615139">
              <w:marLeft w:val="0"/>
              <w:marRight w:val="0"/>
              <w:marTop w:val="0"/>
              <w:marBottom w:val="0"/>
              <w:divBdr>
                <w:top w:val="none" w:sz="0" w:space="0" w:color="auto"/>
                <w:left w:val="none" w:sz="0" w:space="0" w:color="auto"/>
                <w:bottom w:val="none" w:sz="0" w:space="0" w:color="auto"/>
                <w:right w:val="none" w:sz="0" w:space="0" w:color="auto"/>
              </w:divBdr>
            </w:div>
            <w:div w:id="473106712">
              <w:marLeft w:val="0"/>
              <w:marRight w:val="0"/>
              <w:marTop w:val="0"/>
              <w:marBottom w:val="0"/>
              <w:divBdr>
                <w:top w:val="none" w:sz="0" w:space="0" w:color="auto"/>
                <w:left w:val="none" w:sz="0" w:space="0" w:color="auto"/>
                <w:bottom w:val="none" w:sz="0" w:space="0" w:color="auto"/>
                <w:right w:val="none" w:sz="0" w:space="0" w:color="auto"/>
              </w:divBdr>
            </w:div>
            <w:div w:id="1770352318">
              <w:marLeft w:val="0"/>
              <w:marRight w:val="0"/>
              <w:marTop w:val="0"/>
              <w:marBottom w:val="0"/>
              <w:divBdr>
                <w:top w:val="none" w:sz="0" w:space="0" w:color="auto"/>
                <w:left w:val="none" w:sz="0" w:space="0" w:color="auto"/>
                <w:bottom w:val="none" w:sz="0" w:space="0" w:color="auto"/>
                <w:right w:val="none" w:sz="0" w:space="0" w:color="auto"/>
              </w:divBdr>
            </w:div>
            <w:div w:id="572665617">
              <w:marLeft w:val="0"/>
              <w:marRight w:val="0"/>
              <w:marTop w:val="0"/>
              <w:marBottom w:val="0"/>
              <w:divBdr>
                <w:top w:val="none" w:sz="0" w:space="0" w:color="auto"/>
                <w:left w:val="none" w:sz="0" w:space="0" w:color="auto"/>
                <w:bottom w:val="none" w:sz="0" w:space="0" w:color="auto"/>
                <w:right w:val="none" w:sz="0" w:space="0" w:color="auto"/>
              </w:divBdr>
            </w:div>
            <w:div w:id="1020669251">
              <w:marLeft w:val="0"/>
              <w:marRight w:val="0"/>
              <w:marTop w:val="0"/>
              <w:marBottom w:val="0"/>
              <w:divBdr>
                <w:top w:val="none" w:sz="0" w:space="0" w:color="auto"/>
                <w:left w:val="none" w:sz="0" w:space="0" w:color="auto"/>
                <w:bottom w:val="none" w:sz="0" w:space="0" w:color="auto"/>
                <w:right w:val="none" w:sz="0" w:space="0" w:color="auto"/>
              </w:divBdr>
            </w:div>
            <w:div w:id="1742290190">
              <w:marLeft w:val="0"/>
              <w:marRight w:val="0"/>
              <w:marTop w:val="0"/>
              <w:marBottom w:val="0"/>
              <w:divBdr>
                <w:top w:val="none" w:sz="0" w:space="0" w:color="auto"/>
                <w:left w:val="none" w:sz="0" w:space="0" w:color="auto"/>
                <w:bottom w:val="none" w:sz="0" w:space="0" w:color="auto"/>
                <w:right w:val="none" w:sz="0" w:space="0" w:color="auto"/>
              </w:divBdr>
            </w:div>
            <w:div w:id="1530099086">
              <w:marLeft w:val="0"/>
              <w:marRight w:val="0"/>
              <w:marTop w:val="0"/>
              <w:marBottom w:val="0"/>
              <w:divBdr>
                <w:top w:val="none" w:sz="0" w:space="0" w:color="auto"/>
                <w:left w:val="none" w:sz="0" w:space="0" w:color="auto"/>
                <w:bottom w:val="none" w:sz="0" w:space="0" w:color="auto"/>
                <w:right w:val="none" w:sz="0" w:space="0" w:color="auto"/>
              </w:divBdr>
            </w:div>
            <w:div w:id="2043510176">
              <w:marLeft w:val="0"/>
              <w:marRight w:val="0"/>
              <w:marTop w:val="0"/>
              <w:marBottom w:val="0"/>
              <w:divBdr>
                <w:top w:val="none" w:sz="0" w:space="0" w:color="auto"/>
                <w:left w:val="none" w:sz="0" w:space="0" w:color="auto"/>
                <w:bottom w:val="none" w:sz="0" w:space="0" w:color="auto"/>
                <w:right w:val="none" w:sz="0" w:space="0" w:color="auto"/>
              </w:divBdr>
            </w:div>
            <w:div w:id="163322927">
              <w:marLeft w:val="0"/>
              <w:marRight w:val="0"/>
              <w:marTop w:val="0"/>
              <w:marBottom w:val="0"/>
              <w:divBdr>
                <w:top w:val="none" w:sz="0" w:space="0" w:color="auto"/>
                <w:left w:val="none" w:sz="0" w:space="0" w:color="auto"/>
                <w:bottom w:val="none" w:sz="0" w:space="0" w:color="auto"/>
                <w:right w:val="none" w:sz="0" w:space="0" w:color="auto"/>
              </w:divBdr>
            </w:div>
            <w:div w:id="1172187506">
              <w:marLeft w:val="0"/>
              <w:marRight w:val="0"/>
              <w:marTop w:val="0"/>
              <w:marBottom w:val="0"/>
              <w:divBdr>
                <w:top w:val="none" w:sz="0" w:space="0" w:color="auto"/>
                <w:left w:val="none" w:sz="0" w:space="0" w:color="auto"/>
                <w:bottom w:val="none" w:sz="0" w:space="0" w:color="auto"/>
                <w:right w:val="none" w:sz="0" w:space="0" w:color="auto"/>
              </w:divBdr>
            </w:div>
            <w:div w:id="2094470725">
              <w:marLeft w:val="0"/>
              <w:marRight w:val="0"/>
              <w:marTop w:val="0"/>
              <w:marBottom w:val="0"/>
              <w:divBdr>
                <w:top w:val="none" w:sz="0" w:space="0" w:color="auto"/>
                <w:left w:val="none" w:sz="0" w:space="0" w:color="auto"/>
                <w:bottom w:val="none" w:sz="0" w:space="0" w:color="auto"/>
                <w:right w:val="none" w:sz="0" w:space="0" w:color="auto"/>
              </w:divBdr>
            </w:div>
            <w:div w:id="1676836834">
              <w:marLeft w:val="0"/>
              <w:marRight w:val="0"/>
              <w:marTop w:val="0"/>
              <w:marBottom w:val="0"/>
              <w:divBdr>
                <w:top w:val="none" w:sz="0" w:space="0" w:color="auto"/>
                <w:left w:val="none" w:sz="0" w:space="0" w:color="auto"/>
                <w:bottom w:val="none" w:sz="0" w:space="0" w:color="auto"/>
                <w:right w:val="none" w:sz="0" w:space="0" w:color="auto"/>
              </w:divBdr>
            </w:div>
            <w:div w:id="747927637">
              <w:marLeft w:val="0"/>
              <w:marRight w:val="0"/>
              <w:marTop w:val="0"/>
              <w:marBottom w:val="0"/>
              <w:divBdr>
                <w:top w:val="none" w:sz="0" w:space="0" w:color="auto"/>
                <w:left w:val="none" w:sz="0" w:space="0" w:color="auto"/>
                <w:bottom w:val="none" w:sz="0" w:space="0" w:color="auto"/>
                <w:right w:val="none" w:sz="0" w:space="0" w:color="auto"/>
              </w:divBdr>
            </w:div>
            <w:div w:id="203447373">
              <w:marLeft w:val="0"/>
              <w:marRight w:val="0"/>
              <w:marTop w:val="0"/>
              <w:marBottom w:val="0"/>
              <w:divBdr>
                <w:top w:val="none" w:sz="0" w:space="0" w:color="auto"/>
                <w:left w:val="none" w:sz="0" w:space="0" w:color="auto"/>
                <w:bottom w:val="none" w:sz="0" w:space="0" w:color="auto"/>
                <w:right w:val="none" w:sz="0" w:space="0" w:color="auto"/>
              </w:divBdr>
            </w:div>
            <w:div w:id="672220212">
              <w:marLeft w:val="0"/>
              <w:marRight w:val="0"/>
              <w:marTop w:val="0"/>
              <w:marBottom w:val="0"/>
              <w:divBdr>
                <w:top w:val="none" w:sz="0" w:space="0" w:color="auto"/>
                <w:left w:val="none" w:sz="0" w:space="0" w:color="auto"/>
                <w:bottom w:val="none" w:sz="0" w:space="0" w:color="auto"/>
                <w:right w:val="none" w:sz="0" w:space="0" w:color="auto"/>
              </w:divBdr>
            </w:div>
            <w:div w:id="530267961">
              <w:marLeft w:val="0"/>
              <w:marRight w:val="0"/>
              <w:marTop w:val="0"/>
              <w:marBottom w:val="0"/>
              <w:divBdr>
                <w:top w:val="none" w:sz="0" w:space="0" w:color="auto"/>
                <w:left w:val="none" w:sz="0" w:space="0" w:color="auto"/>
                <w:bottom w:val="none" w:sz="0" w:space="0" w:color="auto"/>
                <w:right w:val="none" w:sz="0" w:space="0" w:color="auto"/>
              </w:divBdr>
            </w:div>
            <w:div w:id="176623446">
              <w:marLeft w:val="0"/>
              <w:marRight w:val="0"/>
              <w:marTop w:val="0"/>
              <w:marBottom w:val="0"/>
              <w:divBdr>
                <w:top w:val="none" w:sz="0" w:space="0" w:color="auto"/>
                <w:left w:val="none" w:sz="0" w:space="0" w:color="auto"/>
                <w:bottom w:val="none" w:sz="0" w:space="0" w:color="auto"/>
                <w:right w:val="none" w:sz="0" w:space="0" w:color="auto"/>
              </w:divBdr>
            </w:div>
            <w:div w:id="1460757408">
              <w:marLeft w:val="0"/>
              <w:marRight w:val="0"/>
              <w:marTop w:val="0"/>
              <w:marBottom w:val="0"/>
              <w:divBdr>
                <w:top w:val="none" w:sz="0" w:space="0" w:color="auto"/>
                <w:left w:val="none" w:sz="0" w:space="0" w:color="auto"/>
                <w:bottom w:val="none" w:sz="0" w:space="0" w:color="auto"/>
                <w:right w:val="none" w:sz="0" w:space="0" w:color="auto"/>
              </w:divBdr>
            </w:div>
            <w:div w:id="87041000">
              <w:marLeft w:val="0"/>
              <w:marRight w:val="0"/>
              <w:marTop w:val="0"/>
              <w:marBottom w:val="0"/>
              <w:divBdr>
                <w:top w:val="none" w:sz="0" w:space="0" w:color="auto"/>
                <w:left w:val="none" w:sz="0" w:space="0" w:color="auto"/>
                <w:bottom w:val="none" w:sz="0" w:space="0" w:color="auto"/>
                <w:right w:val="none" w:sz="0" w:space="0" w:color="auto"/>
              </w:divBdr>
            </w:div>
            <w:div w:id="538589187">
              <w:marLeft w:val="0"/>
              <w:marRight w:val="0"/>
              <w:marTop w:val="0"/>
              <w:marBottom w:val="0"/>
              <w:divBdr>
                <w:top w:val="none" w:sz="0" w:space="0" w:color="auto"/>
                <w:left w:val="none" w:sz="0" w:space="0" w:color="auto"/>
                <w:bottom w:val="none" w:sz="0" w:space="0" w:color="auto"/>
                <w:right w:val="none" w:sz="0" w:space="0" w:color="auto"/>
              </w:divBdr>
            </w:div>
            <w:div w:id="1530534133">
              <w:marLeft w:val="0"/>
              <w:marRight w:val="0"/>
              <w:marTop w:val="0"/>
              <w:marBottom w:val="0"/>
              <w:divBdr>
                <w:top w:val="none" w:sz="0" w:space="0" w:color="auto"/>
                <w:left w:val="none" w:sz="0" w:space="0" w:color="auto"/>
                <w:bottom w:val="none" w:sz="0" w:space="0" w:color="auto"/>
                <w:right w:val="none" w:sz="0" w:space="0" w:color="auto"/>
              </w:divBdr>
            </w:div>
            <w:div w:id="95826990">
              <w:marLeft w:val="0"/>
              <w:marRight w:val="0"/>
              <w:marTop w:val="0"/>
              <w:marBottom w:val="0"/>
              <w:divBdr>
                <w:top w:val="none" w:sz="0" w:space="0" w:color="auto"/>
                <w:left w:val="none" w:sz="0" w:space="0" w:color="auto"/>
                <w:bottom w:val="none" w:sz="0" w:space="0" w:color="auto"/>
                <w:right w:val="none" w:sz="0" w:space="0" w:color="auto"/>
              </w:divBdr>
            </w:div>
            <w:div w:id="1805073509">
              <w:marLeft w:val="0"/>
              <w:marRight w:val="0"/>
              <w:marTop w:val="0"/>
              <w:marBottom w:val="0"/>
              <w:divBdr>
                <w:top w:val="none" w:sz="0" w:space="0" w:color="auto"/>
                <w:left w:val="none" w:sz="0" w:space="0" w:color="auto"/>
                <w:bottom w:val="none" w:sz="0" w:space="0" w:color="auto"/>
                <w:right w:val="none" w:sz="0" w:space="0" w:color="auto"/>
              </w:divBdr>
            </w:div>
            <w:div w:id="380054571">
              <w:marLeft w:val="0"/>
              <w:marRight w:val="0"/>
              <w:marTop w:val="0"/>
              <w:marBottom w:val="0"/>
              <w:divBdr>
                <w:top w:val="none" w:sz="0" w:space="0" w:color="auto"/>
                <w:left w:val="none" w:sz="0" w:space="0" w:color="auto"/>
                <w:bottom w:val="none" w:sz="0" w:space="0" w:color="auto"/>
                <w:right w:val="none" w:sz="0" w:space="0" w:color="auto"/>
              </w:divBdr>
            </w:div>
            <w:div w:id="1899242670">
              <w:marLeft w:val="0"/>
              <w:marRight w:val="0"/>
              <w:marTop w:val="0"/>
              <w:marBottom w:val="0"/>
              <w:divBdr>
                <w:top w:val="none" w:sz="0" w:space="0" w:color="auto"/>
                <w:left w:val="none" w:sz="0" w:space="0" w:color="auto"/>
                <w:bottom w:val="none" w:sz="0" w:space="0" w:color="auto"/>
                <w:right w:val="none" w:sz="0" w:space="0" w:color="auto"/>
              </w:divBdr>
            </w:div>
            <w:div w:id="889614752">
              <w:marLeft w:val="0"/>
              <w:marRight w:val="0"/>
              <w:marTop w:val="0"/>
              <w:marBottom w:val="0"/>
              <w:divBdr>
                <w:top w:val="none" w:sz="0" w:space="0" w:color="auto"/>
                <w:left w:val="none" w:sz="0" w:space="0" w:color="auto"/>
                <w:bottom w:val="none" w:sz="0" w:space="0" w:color="auto"/>
                <w:right w:val="none" w:sz="0" w:space="0" w:color="auto"/>
              </w:divBdr>
            </w:div>
            <w:div w:id="1138766398">
              <w:marLeft w:val="0"/>
              <w:marRight w:val="0"/>
              <w:marTop w:val="0"/>
              <w:marBottom w:val="0"/>
              <w:divBdr>
                <w:top w:val="none" w:sz="0" w:space="0" w:color="auto"/>
                <w:left w:val="none" w:sz="0" w:space="0" w:color="auto"/>
                <w:bottom w:val="none" w:sz="0" w:space="0" w:color="auto"/>
                <w:right w:val="none" w:sz="0" w:space="0" w:color="auto"/>
              </w:divBdr>
            </w:div>
            <w:div w:id="322587609">
              <w:marLeft w:val="0"/>
              <w:marRight w:val="0"/>
              <w:marTop w:val="0"/>
              <w:marBottom w:val="0"/>
              <w:divBdr>
                <w:top w:val="none" w:sz="0" w:space="0" w:color="auto"/>
                <w:left w:val="none" w:sz="0" w:space="0" w:color="auto"/>
                <w:bottom w:val="none" w:sz="0" w:space="0" w:color="auto"/>
                <w:right w:val="none" w:sz="0" w:space="0" w:color="auto"/>
              </w:divBdr>
            </w:div>
            <w:div w:id="1958483136">
              <w:marLeft w:val="0"/>
              <w:marRight w:val="0"/>
              <w:marTop w:val="0"/>
              <w:marBottom w:val="0"/>
              <w:divBdr>
                <w:top w:val="none" w:sz="0" w:space="0" w:color="auto"/>
                <w:left w:val="none" w:sz="0" w:space="0" w:color="auto"/>
                <w:bottom w:val="none" w:sz="0" w:space="0" w:color="auto"/>
                <w:right w:val="none" w:sz="0" w:space="0" w:color="auto"/>
              </w:divBdr>
            </w:div>
            <w:div w:id="718633227">
              <w:marLeft w:val="0"/>
              <w:marRight w:val="0"/>
              <w:marTop w:val="0"/>
              <w:marBottom w:val="0"/>
              <w:divBdr>
                <w:top w:val="none" w:sz="0" w:space="0" w:color="auto"/>
                <w:left w:val="none" w:sz="0" w:space="0" w:color="auto"/>
                <w:bottom w:val="none" w:sz="0" w:space="0" w:color="auto"/>
                <w:right w:val="none" w:sz="0" w:space="0" w:color="auto"/>
              </w:divBdr>
            </w:div>
            <w:div w:id="1382246678">
              <w:marLeft w:val="0"/>
              <w:marRight w:val="0"/>
              <w:marTop w:val="0"/>
              <w:marBottom w:val="0"/>
              <w:divBdr>
                <w:top w:val="none" w:sz="0" w:space="0" w:color="auto"/>
                <w:left w:val="none" w:sz="0" w:space="0" w:color="auto"/>
                <w:bottom w:val="none" w:sz="0" w:space="0" w:color="auto"/>
                <w:right w:val="none" w:sz="0" w:space="0" w:color="auto"/>
              </w:divBdr>
            </w:div>
            <w:div w:id="487986372">
              <w:marLeft w:val="0"/>
              <w:marRight w:val="0"/>
              <w:marTop w:val="0"/>
              <w:marBottom w:val="0"/>
              <w:divBdr>
                <w:top w:val="none" w:sz="0" w:space="0" w:color="auto"/>
                <w:left w:val="none" w:sz="0" w:space="0" w:color="auto"/>
                <w:bottom w:val="none" w:sz="0" w:space="0" w:color="auto"/>
                <w:right w:val="none" w:sz="0" w:space="0" w:color="auto"/>
              </w:divBdr>
            </w:div>
            <w:div w:id="766535724">
              <w:marLeft w:val="0"/>
              <w:marRight w:val="0"/>
              <w:marTop w:val="0"/>
              <w:marBottom w:val="0"/>
              <w:divBdr>
                <w:top w:val="none" w:sz="0" w:space="0" w:color="auto"/>
                <w:left w:val="none" w:sz="0" w:space="0" w:color="auto"/>
                <w:bottom w:val="none" w:sz="0" w:space="0" w:color="auto"/>
                <w:right w:val="none" w:sz="0" w:space="0" w:color="auto"/>
              </w:divBdr>
            </w:div>
            <w:div w:id="255136258">
              <w:marLeft w:val="0"/>
              <w:marRight w:val="0"/>
              <w:marTop w:val="0"/>
              <w:marBottom w:val="0"/>
              <w:divBdr>
                <w:top w:val="none" w:sz="0" w:space="0" w:color="auto"/>
                <w:left w:val="none" w:sz="0" w:space="0" w:color="auto"/>
                <w:bottom w:val="none" w:sz="0" w:space="0" w:color="auto"/>
                <w:right w:val="none" w:sz="0" w:space="0" w:color="auto"/>
              </w:divBdr>
            </w:div>
            <w:div w:id="1494761157">
              <w:marLeft w:val="0"/>
              <w:marRight w:val="0"/>
              <w:marTop w:val="0"/>
              <w:marBottom w:val="0"/>
              <w:divBdr>
                <w:top w:val="none" w:sz="0" w:space="0" w:color="auto"/>
                <w:left w:val="none" w:sz="0" w:space="0" w:color="auto"/>
                <w:bottom w:val="none" w:sz="0" w:space="0" w:color="auto"/>
                <w:right w:val="none" w:sz="0" w:space="0" w:color="auto"/>
              </w:divBdr>
            </w:div>
            <w:div w:id="726877865">
              <w:marLeft w:val="0"/>
              <w:marRight w:val="0"/>
              <w:marTop w:val="0"/>
              <w:marBottom w:val="0"/>
              <w:divBdr>
                <w:top w:val="none" w:sz="0" w:space="0" w:color="auto"/>
                <w:left w:val="none" w:sz="0" w:space="0" w:color="auto"/>
                <w:bottom w:val="none" w:sz="0" w:space="0" w:color="auto"/>
                <w:right w:val="none" w:sz="0" w:space="0" w:color="auto"/>
              </w:divBdr>
            </w:div>
            <w:div w:id="1314941877">
              <w:marLeft w:val="0"/>
              <w:marRight w:val="0"/>
              <w:marTop w:val="0"/>
              <w:marBottom w:val="0"/>
              <w:divBdr>
                <w:top w:val="none" w:sz="0" w:space="0" w:color="auto"/>
                <w:left w:val="none" w:sz="0" w:space="0" w:color="auto"/>
                <w:bottom w:val="none" w:sz="0" w:space="0" w:color="auto"/>
                <w:right w:val="none" w:sz="0" w:space="0" w:color="auto"/>
              </w:divBdr>
            </w:div>
            <w:div w:id="724452360">
              <w:marLeft w:val="0"/>
              <w:marRight w:val="0"/>
              <w:marTop w:val="0"/>
              <w:marBottom w:val="0"/>
              <w:divBdr>
                <w:top w:val="none" w:sz="0" w:space="0" w:color="auto"/>
                <w:left w:val="none" w:sz="0" w:space="0" w:color="auto"/>
                <w:bottom w:val="none" w:sz="0" w:space="0" w:color="auto"/>
                <w:right w:val="none" w:sz="0" w:space="0" w:color="auto"/>
              </w:divBdr>
            </w:div>
            <w:div w:id="248082255">
              <w:marLeft w:val="0"/>
              <w:marRight w:val="0"/>
              <w:marTop w:val="0"/>
              <w:marBottom w:val="0"/>
              <w:divBdr>
                <w:top w:val="none" w:sz="0" w:space="0" w:color="auto"/>
                <w:left w:val="none" w:sz="0" w:space="0" w:color="auto"/>
                <w:bottom w:val="none" w:sz="0" w:space="0" w:color="auto"/>
                <w:right w:val="none" w:sz="0" w:space="0" w:color="auto"/>
              </w:divBdr>
            </w:div>
            <w:div w:id="1258826619">
              <w:marLeft w:val="0"/>
              <w:marRight w:val="0"/>
              <w:marTop w:val="0"/>
              <w:marBottom w:val="0"/>
              <w:divBdr>
                <w:top w:val="none" w:sz="0" w:space="0" w:color="auto"/>
                <w:left w:val="none" w:sz="0" w:space="0" w:color="auto"/>
                <w:bottom w:val="none" w:sz="0" w:space="0" w:color="auto"/>
                <w:right w:val="none" w:sz="0" w:space="0" w:color="auto"/>
              </w:divBdr>
            </w:div>
            <w:div w:id="499396730">
              <w:marLeft w:val="0"/>
              <w:marRight w:val="0"/>
              <w:marTop w:val="0"/>
              <w:marBottom w:val="0"/>
              <w:divBdr>
                <w:top w:val="none" w:sz="0" w:space="0" w:color="auto"/>
                <w:left w:val="none" w:sz="0" w:space="0" w:color="auto"/>
                <w:bottom w:val="none" w:sz="0" w:space="0" w:color="auto"/>
                <w:right w:val="none" w:sz="0" w:space="0" w:color="auto"/>
              </w:divBdr>
            </w:div>
            <w:div w:id="1268806989">
              <w:marLeft w:val="0"/>
              <w:marRight w:val="0"/>
              <w:marTop w:val="0"/>
              <w:marBottom w:val="0"/>
              <w:divBdr>
                <w:top w:val="none" w:sz="0" w:space="0" w:color="auto"/>
                <w:left w:val="none" w:sz="0" w:space="0" w:color="auto"/>
                <w:bottom w:val="none" w:sz="0" w:space="0" w:color="auto"/>
                <w:right w:val="none" w:sz="0" w:space="0" w:color="auto"/>
              </w:divBdr>
            </w:div>
            <w:div w:id="732041478">
              <w:marLeft w:val="0"/>
              <w:marRight w:val="0"/>
              <w:marTop w:val="0"/>
              <w:marBottom w:val="0"/>
              <w:divBdr>
                <w:top w:val="none" w:sz="0" w:space="0" w:color="auto"/>
                <w:left w:val="none" w:sz="0" w:space="0" w:color="auto"/>
                <w:bottom w:val="none" w:sz="0" w:space="0" w:color="auto"/>
                <w:right w:val="none" w:sz="0" w:space="0" w:color="auto"/>
              </w:divBdr>
            </w:div>
            <w:div w:id="443497391">
              <w:marLeft w:val="0"/>
              <w:marRight w:val="0"/>
              <w:marTop w:val="0"/>
              <w:marBottom w:val="0"/>
              <w:divBdr>
                <w:top w:val="none" w:sz="0" w:space="0" w:color="auto"/>
                <w:left w:val="none" w:sz="0" w:space="0" w:color="auto"/>
                <w:bottom w:val="none" w:sz="0" w:space="0" w:color="auto"/>
                <w:right w:val="none" w:sz="0" w:space="0" w:color="auto"/>
              </w:divBdr>
            </w:div>
            <w:div w:id="1152790560">
              <w:marLeft w:val="0"/>
              <w:marRight w:val="0"/>
              <w:marTop w:val="0"/>
              <w:marBottom w:val="0"/>
              <w:divBdr>
                <w:top w:val="none" w:sz="0" w:space="0" w:color="auto"/>
                <w:left w:val="none" w:sz="0" w:space="0" w:color="auto"/>
                <w:bottom w:val="none" w:sz="0" w:space="0" w:color="auto"/>
                <w:right w:val="none" w:sz="0" w:space="0" w:color="auto"/>
              </w:divBdr>
            </w:div>
            <w:div w:id="1420906463">
              <w:marLeft w:val="0"/>
              <w:marRight w:val="0"/>
              <w:marTop w:val="0"/>
              <w:marBottom w:val="0"/>
              <w:divBdr>
                <w:top w:val="none" w:sz="0" w:space="0" w:color="auto"/>
                <w:left w:val="none" w:sz="0" w:space="0" w:color="auto"/>
                <w:bottom w:val="none" w:sz="0" w:space="0" w:color="auto"/>
                <w:right w:val="none" w:sz="0" w:space="0" w:color="auto"/>
              </w:divBdr>
            </w:div>
            <w:div w:id="719522169">
              <w:marLeft w:val="0"/>
              <w:marRight w:val="0"/>
              <w:marTop w:val="0"/>
              <w:marBottom w:val="0"/>
              <w:divBdr>
                <w:top w:val="none" w:sz="0" w:space="0" w:color="auto"/>
                <w:left w:val="none" w:sz="0" w:space="0" w:color="auto"/>
                <w:bottom w:val="none" w:sz="0" w:space="0" w:color="auto"/>
                <w:right w:val="none" w:sz="0" w:space="0" w:color="auto"/>
              </w:divBdr>
            </w:div>
            <w:div w:id="1748114781">
              <w:marLeft w:val="0"/>
              <w:marRight w:val="0"/>
              <w:marTop w:val="0"/>
              <w:marBottom w:val="0"/>
              <w:divBdr>
                <w:top w:val="none" w:sz="0" w:space="0" w:color="auto"/>
                <w:left w:val="none" w:sz="0" w:space="0" w:color="auto"/>
                <w:bottom w:val="none" w:sz="0" w:space="0" w:color="auto"/>
                <w:right w:val="none" w:sz="0" w:space="0" w:color="auto"/>
              </w:divBdr>
            </w:div>
            <w:div w:id="274097923">
              <w:marLeft w:val="0"/>
              <w:marRight w:val="0"/>
              <w:marTop w:val="0"/>
              <w:marBottom w:val="0"/>
              <w:divBdr>
                <w:top w:val="none" w:sz="0" w:space="0" w:color="auto"/>
                <w:left w:val="none" w:sz="0" w:space="0" w:color="auto"/>
                <w:bottom w:val="none" w:sz="0" w:space="0" w:color="auto"/>
                <w:right w:val="none" w:sz="0" w:space="0" w:color="auto"/>
              </w:divBdr>
            </w:div>
            <w:div w:id="121460940">
              <w:marLeft w:val="0"/>
              <w:marRight w:val="0"/>
              <w:marTop w:val="0"/>
              <w:marBottom w:val="0"/>
              <w:divBdr>
                <w:top w:val="none" w:sz="0" w:space="0" w:color="auto"/>
                <w:left w:val="none" w:sz="0" w:space="0" w:color="auto"/>
                <w:bottom w:val="none" w:sz="0" w:space="0" w:color="auto"/>
                <w:right w:val="none" w:sz="0" w:space="0" w:color="auto"/>
              </w:divBdr>
            </w:div>
            <w:div w:id="600575163">
              <w:marLeft w:val="0"/>
              <w:marRight w:val="0"/>
              <w:marTop w:val="0"/>
              <w:marBottom w:val="0"/>
              <w:divBdr>
                <w:top w:val="none" w:sz="0" w:space="0" w:color="auto"/>
                <w:left w:val="none" w:sz="0" w:space="0" w:color="auto"/>
                <w:bottom w:val="none" w:sz="0" w:space="0" w:color="auto"/>
                <w:right w:val="none" w:sz="0" w:space="0" w:color="auto"/>
              </w:divBdr>
            </w:div>
            <w:div w:id="2119327542">
              <w:marLeft w:val="0"/>
              <w:marRight w:val="0"/>
              <w:marTop w:val="0"/>
              <w:marBottom w:val="0"/>
              <w:divBdr>
                <w:top w:val="none" w:sz="0" w:space="0" w:color="auto"/>
                <w:left w:val="none" w:sz="0" w:space="0" w:color="auto"/>
                <w:bottom w:val="none" w:sz="0" w:space="0" w:color="auto"/>
                <w:right w:val="none" w:sz="0" w:space="0" w:color="auto"/>
              </w:divBdr>
            </w:div>
            <w:div w:id="1280838260">
              <w:marLeft w:val="0"/>
              <w:marRight w:val="0"/>
              <w:marTop w:val="0"/>
              <w:marBottom w:val="0"/>
              <w:divBdr>
                <w:top w:val="none" w:sz="0" w:space="0" w:color="auto"/>
                <w:left w:val="none" w:sz="0" w:space="0" w:color="auto"/>
                <w:bottom w:val="none" w:sz="0" w:space="0" w:color="auto"/>
                <w:right w:val="none" w:sz="0" w:space="0" w:color="auto"/>
              </w:divBdr>
            </w:div>
            <w:div w:id="437019056">
              <w:marLeft w:val="0"/>
              <w:marRight w:val="0"/>
              <w:marTop w:val="0"/>
              <w:marBottom w:val="0"/>
              <w:divBdr>
                <w:top w:val="none" w:sz="0" w:space="0" w:color="auto"/>
                <w:left w:val="none" w:sz="0" w:space="0" w:color="auto"/>
                <w:bottom w:val="none" w:sz="0" w:space="0" w:color="auto"/>
                <w:right w:val="none" w:sz="0" w:space="0" w:color="auto"/>
              </w:divBdr>
            </w:div>
            <w:div w:id="1181433888">
              <w:marLeft w:val="0"/>
              <w:marRight w:val="0"/>
              <w:marTop w:val="0"/>
              <w:marBottom w:val="0"/>
              <w:divBdr>
                <w:top w:val="none" w:sz="0" w:space="0" w:color="auto"/>
                <w:left w:val="none" w:sz="0" w:space="0" w:color="auto"/>
                <w:bottom w:val="none" w:sz="0" w:space="0" w:color="auto"/>
                <w:right w:val="none" w:sz="0" w:space="0" w:color="auto"/>
              </w:divBdr>
            </w:div>
            <w:div w:id="943194774">
              <w:marLeft w:val="0"/>
              <w:marRight w:val="0"/>
              <w:marTop w:val="0"/>
              <w:marBottom w:val="0"/>
              <w:divBdr>
                <w:top w:val="none" w:sz="0" w:space="0" w:color="auto"/>
                <w:left w:val="none" w:sz="0" w:space="0" w:color="auto"/>
                <w:bottom w:val="none" w:sz="0" w:space="0" w:color="auto"/>
                <w:right w:val="none" w:sz="0" w:space="0" w:color="auto"/>
              </w:divBdr>
            </w:div>
            <w:div w:id="1157303834">
              <w:marLeft w:val="0"/>
              <w:marRight w:val="0"/>
              <w:marTop w:val="0"/>
              <w:marBottom w:val="0"/>
              <w:divBdr>
                <w:top w:val="none" w:sz="0" w:space="0" w:color="auto"/>
                <w:left w:val="none" w:sz="0" w:space="0" w:color="auto"/>
                <w:bottom w:val="none" w:sz="0" w:space="0" w:color="auto"/>
                <w:right w:val="none" w:sz="0" w:space="0" w:color="auto"/>
              </w:divBdr>
            </w:div>
            <w:div w:id="10954923">
              <w:marLeft w:val="0"/>
              <w:marRight w:val="0"/>
              <w:marTop w:val="0"/>
              <w:marBottom w:val="0"/>
              <w:divBdr>
                <w:top w:val="none" w:sz="0" w:space="0" w:color="auto"/>
                <w:left w:val="none" w:sz="0" w:space="0" w:color="auto"/>
                <w:bottom w:val="none" w:sz="0" w:space="0" w:color="auto"/>
                <w:right w:val="none" w:sz="0" w:space="0" w:color="auto"/>
              </w:divBdr>
            </w:div>
            <w:div w:id="928083272">
              <w:marLeft w:val="0"/>
              <w:marRight w:val="0"/>
              <w:marTop w:val="0"/>
              <w:marBottom w:val="0"/>
              <w:divBdr>
                <w:top w:val="none" w:sz="0" w:space="0" w:color="auto"/>
                <w:left w:val="none" w:sz="0" w:space="0" w:color="auto"/>
                <w:bottom w:val="none" w:sz="0" w:space="0" w:color="auto"/>
                <w:right w:val="none" w:sz="0" w:space="0" w:color="auto"/>
              </w:divBdr>
            </w:div>
            <w:div w:id="32921987">
              <w:marLeft w:val="0"/>
              <w:marRight w:val="0"/>
              <w:marTop w:val="0"/>
              <w:marBottom w:val="0"/>
              <w:divBdr>
                <w:top w:val="none" w:sz="0" w:space="0" w:color="auto"/>
                <w:left w:val="none" w:sz="0" w:space="0" w:color="auto"/>
                <w:bottom w:val="none" w:sz="0" w:space="0" w:color="auto"/>
                <w:right w:val="none" w:sz="0" w:space="0" w:color="auto"/>
              </w:divBdr>
            </w:div>
            <w:div w:id="535850309">
              <w:marLeft w:val="0"/>
              <w:marRight w:val="0"/>
              <w:marTop w:val="0"/>
              <w:marBottom w:val="0"/>
              <w:divBdr>
                <w:top w:val="none" w:sz="0" w:space="0" w:color="auto"/>
                <w:left w:val="none" w:sz="0" w:space="0" w:color="auto"/>
                <w:bottom w:val="none" w:sz="0" w:space="0" w:color="auto"/>
                <w:right w:val="none" w:sz="0" w:space="0" w:color="auto"/>
              </w:divBdr>
            </w:div>
            <w:div w:id="574977841">
              <w:marLeft w:val="0"/>
              <w:marRight w:val="0"/>
              <w:marTop w:val="0"/>
              <w:marBottom w:val="0"/>
              <w:divBdr>
                <w:top w:val="none" w:sz="0" w:space="0" w:color="auto"/>
                <w:left w:val="none" w:sz="0" w:space="0" w:color="auto"/>
                <w:bottom w:val="none" w:sz="0" w:space="0" w:color="auto"/>
                <w:right w:val="none" w:sz="0" w:space="0" w:color="auto"/>
              </w:divBdr>
            </w:div>
            <w:div w:id="1220289343">
              <w:marLeft w:val="0"/>
              <w:marRight w:val="0"/>
              <w:marTop w:val="0"/>
              <w:marBottom w:val="0"/>
              <w:divBdr>
                <w:top w:val="none" w:sz="0" w:space="0" w:color="auto"/>
                <w:left w:val="none" w:sz="0" w:space="0" w:color="auto"/>
                <w:bottom w:val="none" w:sz="0" w:space="0" w:color="auto"/>
                <w:right w:val="none" w:sz="0" w:space="0" w:color="auto"/>
              </w:divBdr>
            </w:div>
            <w:div w:id="1189755662">
              <w:marLeft w:val="0"/>
              <w:marRight w:val="0"/>
              <w:marTop w:val="0"/>
              <w:marBottom w:val="0"/>
              <w:divBdr>
                <w:top w:val="none" w:sz="0" w:space="0" w:color="auto"/>
                <w:left w:val="none" w:sz="0" w:space="0" w:color="auto"/>
                <w:bottom w:val="none" w:sz="0" w:space="0" w:color="auto"/>
                <w:right w:val="none" w:sz="0" w:space="0" w:color="auto"/>
              </w:divBdr>
            </w:div>
            <w:div w:id="390077755">
              <w:marLeft w:val="0"/>
              <w:marRight w:val="0"/>
              <w:marTop w:val="0"/>
              <w:marBottom w:val="0"/>
              <w:divBdr>
                <w:top w:val="none" w:sz="0" w:space="0" w:color="auto"/>
                <w:left w:val="none" w:sz="0" w:space="0" w:color="auto"/>
                <w:bottom w:val="none" w:sz="0" w:space="0" w:color="auto"/>
                <w:right w:val="none" w:sz="0" w:space="0" w:color="auto"/>
              </w:divBdr>
            </w:div>
            <w:div w:id="1733772736">
              <w:marLeft w:val="0"/>
              <w:marRight w:val="0"/>
              <w:marTop w:val="0"/>
              <w:marBottom w:val="0"/>
              <w:divBdr>
                <w:top w:val="none" w:sz="0" w:space="0" w:color="auto"/>
                <w:left w:val="none" w:sz="0" w:space="0" w:color="auto"/>
                <w:bottom w:val="none" w:sz="0" w:space="0" w:color="auto"/>
                <w:right w:val="none" w:sz="0" w:space="0" w:color="auto"/>
              </w:divBdr>
            </w:div>
            <w:div w:id="2077781665">
              <w:marLeft w:val="0"/>
              <w:marRight w:val="0"/>
              <w:marTop w:val="0"/>
              <w:marBottom w:val="0"/>
              <w:divBdr>
                <w:top w:val="none" w:sz="0" w:space="0" w:color="auto"/>
                <w:left w:val="none" w:sz="0" w:space="0" w:color="auto"/>
                <w:bottom w:val="none" w:sz="0" w:space="0" w:color="auto"/>
                <w:right w:val="none" w:sz="0" w:space="0" w:color="auto"/>
              </w:divBdr>
            </w:div>
            <w:div w:id="1345668435">
              <w:marLeft w:val="0"/>
              <w:marRight w:val="0"/>
              <w:marTop w:val="0"/>
              <w:marBottom w:val="0"/>
              <w:divBdr>
                <w:top w:val="none" w:sz="0" w:space="0" w:color="auto"/>
                <w:left w:val="none" w:sz="0" w:space="0" w:color="auto"/>
                <w:bottom w:val="none" w:sz="0" w:space="0" w:color="auto"/>
                <w:right w:val="none" w:sz="0" w:space="0" w:color="auto"/>
              </w:divBdr>
            </w:div>
            <w:div w:id="780999904">
              <w:marLeft w:val="0"/>
              <w:marRight w:val="0"/>
              <w:marTop w:val="0"/>
              <w:marBottom w:val="0"/>
              <w:divBdr>
                <w:top w:val="none" w:sz="0" w:space="0" w:color="auto"/>
                <w:left w:val="none" w:sz="0" w:space="0" w:color="auto"/>
                <w:bottom w:val="none" w:sz="0" w:space="0" w:color="auto"/>
                <w:right w:val="none" w:sz="0" w:space="0" w:color="auto"/>
              </w:divBdr>
            </w:div>
            <w:div w:id="1046681301">
              <w:marLeft w:val="0"/>
              <w:marRight w:val="0"/>
              <w:marTop w:val="0"/>
              <w:marBottom w:val="0"/>
              <w:divBdr>
                <w:top w:val="none" w:sz="0" w:space="0" w:color="auto"/>
                <w:left w:val="none" w:sz="0" w:space="0" w:color="auto"/>
                <w:bottom w:val="none" w:sz="0" w:space="0" w:color="auto"/>
                <w:right w:val="none" w:sz="0" w:space="0" w:color="auto"/>
              </w:divBdr>
            </w:div>
            <w:div w:id="100807897">
              <w:marLeft w:val="0"/>
              <w:marRight w:val="0"/>
              <w:marTop w:val="0"/>
              <w:marBottom w:val="0"/>
              <w:divBdr>
                <w:top w:val="none" w:sz="0" w:space="0" w:color="auto"/>
                <w:left w:val="none" w:sz="0" w:space="0" w:color="auto"/>
                <w:bottom w:val="none" w:sz="0" w:space="0" w:color="auto"/>
                <w:right w:val="none" w:sz="0" w:space="0" w:color="auto"/>
              </w:divBdr>
            </w:div>
            <w:div w:id="89544741">
              <w:marLeft w:val="0"/>
              <w:marRight w:val="0"/>
              <w:marTop w:val="0"/>
              <w:marBottom w:val="0"/>
              <w:divBdr>
                <w:top w:val="none" w:sz="0" w:space="0" w:color="auto"/>
                <w:left w:val="none" w:sz="0" w:space="0" w:color="auto"/>
                <w:bottom w:val="none" w:sz="0" w:space="0" w:color="auto"/>
                <w:right w:val="none" w:sz="0" w:space="0" w:color="auto"/>
              </w:divBdr>
            </w:div>
            <w:div w:id="524054024">
              <w:marLeft w:val="0"/>
              <w:marRight w:val="0"/>
              <w:marTop w:val="0"/>
              <w:marBottom w:val="0"/>
              <w:divBdr>
                <w:top w:val="none" w:sz="0" w:space="0" w:color="auto"/>
                <w:left w:val="none" w:sz="0" w:space="0" w:color="auto"/>
                <w:bottom w:val="none" w:sz="0" w:space="0" w:color="auto"/>
                <w:right w:val="none" w:sz="0" w:space="0" w:color="auto"/>
              </w:divBdr>
            </w:div>
            <w:div w:id="1449426101">
              <w:marLeft w:val="0"/>
              <w:marRight w:val="0"/>
              <w:marTop w:val="0"/>
              <w:marBottom w:val="0"/>
              <w:divBdr>
                <w:top w:val="none" w:sz="0" w:space="0" w:color="auto"/>
                <w:left w:val="none" w:sz="0" w:space="0" w:color="auto"/>
                <w:bottom w:val="none" w:sz="0" w:space="0" w:color="auto"/>
                <w:right w:val="none" w:sz="0" w:space="0" w:color="auto"/>
              </w:divBdr>
            </w:div>
            <w:div w:id="1346519923">
              <w:marLeft w:val="0"/>
              <w:marRight w:val="0"/>
              <w:marTop w:val="0"/>
              <w:marBottom w:val="0"/>
              <w:divBdr>
                <w:top w:val="none" w:sz="0" w:space="0" w:color="auto"/>
                <w:left w:val="none" w:sz="0" w:space="0" w:color="auto"/>
                <w:bottom w:val="none" w:sz="0" w:space="0" w:color="auto"/>
                <w:right w:val="none" w:sz="0" w:space="0" w:color="auto"/>
              </w:divBdr>
            </w:div>
            <w:div w:id="1072119839">
              <w:marLeft w:val="0"/>
              <w:marRight w:val="0"/>
              <w:marTop w:val="0"/>
              <w:marBottom w:val="0"/>
              <w:divBdr>
                <w:top w:val="none" w:sz="0" w:space="0" w:color="auto"/>
                <w:left w:val="none" w:sz="0" w:space="0" w:color="auto"/>
                <w:bottom w:val="none" w:sz="0" w:space="0" w:color="auto"/>
                <w:right w:val="none" w:sz="0" w:space="0" w:color="auto"/>
              </w:divBdr>
            </w:div>
            <w:div w:id="282615281">
              <w:marLeft w:val="0"/>
              <w:marRight w:val="0"/>
              <w:marTop w:val="0"/>
              <w:marBottom w:val="0"/>
              <w:divBdr>
                <w:top w:val="none" w:sz="0" w:space="0" w:color="auto"/>
                <w:left w:val="none" w:sz="0" w:space="0" w:color="auto"/>
                <w:bottom w:val="none" w:sz="0" w:space="0" w:color="auto"/>
                <w:right w:val="none" w:sz="0" w:space="0" w:color="auto"/>
              </w:divBdr>
            </w:div>
            <w:div w:id="449589609">
              <w:marLeft w:val="0"/>
              <w:marRight w:val="0"/>
              <w:marTop w:val="0"/>
              <w:marBottom w:val="0"/>
              <w:divBdr>
                <w:top w:val="none" w:sz="0" w:space="0" w:color="auto"/>
                <w:left w:val="none" w:sz="0" w:space="0" w:color="auto"/>
                <w:bottom w:val="none" w:sz="0" w:space="0" w:color="auto"/>
                <w:right w:val="none" w:sz="0" w:space="0" w:color="auto"/>
              </w:divBdr>
            </w:div>
            <w:div w:id="766192300">
              <w:marLeft w:val="0"/>
              <w:marRight w:val="0"/>
              <w:marTop w:val="0"/>
              <w:marBottom w:val="0"/>
              <w:divBdr>
                <w:top w:val="none" w:sz="0" w:space="0" w:color="auto"/>
                <w:left w:val="none" w:sz="0" w:space="0" w:color="auto"/>
                <w:bottom w:val="none" w:sz="0" w:space="0" w:color="auto"/>
                <w:right w:val="none" w:sz="0" w:space="0" w:color="auto"/>
              </w:divBdr>
            </w:div>
            <w:div w:id="555554436">
              <w:marLeft w:val="0"/>
              <w:marRight w:val="0"/>
              <w:marTop w:val="0"/>
              <w:marBottom w:val="0"/>
              <w:divBdr>
                <w:top w:val="none" w:sz="0" w:space="0" w:color="auto"/>
                <w:left w:val="none" w:sz="0" w:space="0" w:color="auto"/>
                <w:bottom w:val="none" w:sz="0" w:space="0" w:color="auto"/>
                <w:right w:val="none" w:sz="0" w:space="0" w:color="auto"/>
              </w:divBdr>
            </w:div>
            <w:div w:id="1401177512">
              <w:marLeft w:val="0"/>
              <w:marRight w:val="0"/>
              <w:marTop w:val="0"/>
              <w:marBottom w:val="0"/>
              <w:divBdr>
                <w:top w:val="none" w:sz="0" w:space="0" w:color="auto"/>
                <w:left w:val="none" w:sz="0" w:space="0" w:color="auto"/>
                <w:bottom w:val="none" w:sz="0" w:space="0" w:color="auto"/>
                <w:right w:val="none" w:sz="0" w:space="0" w:color="auto"/>
              </w:divBdr>
            </w:div>
            <w:div w:id="1601255757">
              <w:marLeft w:val="0"/>
              <w:marRight w:val="0"/>
              <w:marTop w:val="0"/>
              <w:marBottom w:val="0"/>
              <w:divBdr>
                <w:top w:val="none" w:sz="0" w:space="0" w:color="auto"/>
                <w:left w:val="none" w:sz="0" w:space="0" w:color="auto"/>
                <w:bottom w:val="none" w:sz="0" w:space="0" w:color="auto"/>
                <w:right w:val="none" w:sz="0" w:space="0" w:color="auto"/>
              </w:divBdr>
            </w:div>
            <w:div w:id="1400177897">
              <w:marLeft w:val="0"/>
              <w:marRight w:val="0"/>
              <w:marTop w:val="0"/>
              <w:marBottom w:val="0"/>
              <w:divBdr>
                <w:top w:val="none" w:sz="0" w:space="0" w:color="auto"/>
                <w:left w:val="none" w:sz="0" w:space="0" w:color="auto"/>
                <w:bottom w:val="none" w:sz="0" w:space="0" w:color="auto"/>
                <w:right w:val="none" w:sz="0" w:space="0" w:color="auto"/>
              </w:divBdr>
            </w:div>
            <w:div w:id="1565796947">
              <w:marLeft w:val="0"/>
              <w:marRight w:val="0"/>
              <w:marTop w:val="0"/>
              <w:marBottom w:val="0"/>
              <w:divBdr>
                <w:top w:val="none" w:sz="0" w:space="0" w:color="auto"/>
                <w:left w:val="none" w:sz="0" w:space="0" w:color="auto"/>
                <w:bottom w:val="none" w:sz="0" w:space="0" w:color="auto"/>
                <w:right w:val="none" w:sz="0" w:space="0" w:color="auto"/>
              </w:divBdr>
            </w:div>
            <w:div w:id="1467159477">
              <w:marLeft w:val="0"/>
              <w:marRight w:val="0"/>
              <w:marTop w:val="0"/>
              <w:marBottom w:val="0"/>
              <w:divBdr>
                <w:top w:val="none" w:sz="0" w:space="0" w:color="auto"/>
                <w:left w:val="none" w:sz="0" w:space="0" w:color="auto"/>
                <w:bottom w:val="none" w:sz="0" w:space="0" w:color="auto"/>
                <w:right w:val="none" w:sz="0" w:space="0" w:color="auto"/>
              </w:divBdr>
            </w:div>
            <w:div w:id="38097277">
              <w:marLeft w:val="0"/>
              <w:marRight w:val="0"/>
              <w:marTop w:val="0"/>
              <w:marBottom w:val="0"/>
              <w:divBdr>
                <w:top w:val="none" w:sz="0" w:space="0" w:color="auto"/>
                <w:left w:val="none" w:sz="0" w:space="0" w:color="auto"/>
                <w:bottom w:val="none" w:sz="0" w:space="0" w:color="auto"/>
                <w:right w:val="none" w:sz="0" w:space="0" w:color="auto"/>
              </w:divBdr>
            </w:div>
            <w:div w:id="1142504853">
              <w:marLeft w:val="0"/>
              <w:marRight w:val="0"/>
              <w:marTop w:val="0"/>
              <w:marBottom w:val="0"/>
              <w:divBdr>
                <w:top w:val="none" w:sz="0" w:space="0" w:color="auto"/>
                <w:left w:val="none" w:sz="0" w:space="0" w:color="auto"/>
                <w:bottom w:val="none" w:sz="0" w:space="0" w:color="auto"/>
                <w:right w:val="none" w:sz="0" w:space="0" w:color="auto"/>
              </w:divBdr>
            </w:div>
            <w:div w:id="473715666">
              <w:marLeft w:val="0"/>
              <w:marRight w:val="0"/>
              <w:marTop w:val="0"/>
              <w:marBottom w:val="0"/>
              <w:divBdr>
                <w:top w:val="none" w:sz="0" w:space="0" w:color="auto"/>
                <w:left w:val="none" w:sz="0" w:space="0" w:color="auto"/>
                <w:bottom w:val="none" w:sz="0" w:space="0" w:color="auto"/>
                <w:right w:val="none" w:sz="0" w:space="0" w:color="auto"/>
              </w:divBdr>
            </w:div>
            <w:div w:id="1047027629">
              <w:marLeft w:val="0"/>
              <w:marRight w:val="0"/>
              <w:marTop w:val="0"/>
              <w:marBottom w:val="0"/>
              <w:divBdr>
                <w:top w:val="none" w:sz="0" w:space="0" w:color="auto"/>
                <w:left w:val="none" w:sz="0" w:space="0" w:color="auto"/>
                <w:bottom w:val="none" w:sz="0" w:space="0" w:color="auto"/>
                <w:right w:val="none" w:sz="0" w:space="0" w:color="auto"/>
              </w:divBdr>
            </w:div>
            <w:div w:id="513691343">
              <w:marLeft w:val="0"/>
              <w:marRight w:val="0"/>
              <w:marTop w:val="0"/>
              <w:marBottom w:val="0"/>
              <w:divBdr>
                <w:top w:val="none" w:sz="0" w:space="0" w:color="auto"/>
                <w:left w:val="none" w:sz="0" w:space="0" w:color="auto"/>
                <w:bottom w:val="none" w:sz="0" w:space="0" w:color="auto"/>
                <w:right w:val="none" w:sz="0" w:space="0" w:color="auto"/>
              </w:divBdr>
            </w:div>
            <w:div w:id="211382673">
              <w:marLeft w:val="0"/>
              <w:marRight w:val="0"/>
              <w:marTop w:val="0"/>
              <w:marBottom w:val="0"/>
              <w:divBdr>
                <w:top w:val="none" w:sz="0" w:space="0" w:color="auto"/>
                <w:left w:val="none" w:sz="0" w:space="0" w:color="auto"/>
                <w:bottom w:val="none" w:sz="0" w:space="0" w:color="auto"/>
                <w:right w:val="none" w:sz="0" w:space="0" w:color="auto"/>
              </w:divBdr>
            </w:div>
            <w:div w:id="2049987748">
              <w:marLeft w:val="0"/>
              <w:marRight w:val="0"/>
              <w:marTop w:val="0"/>
              <w:marBottom w:val="0"/>
              <w:divBdr>
                <w:top w:val="none" w:sz="0" w:space="0" w:color="auto"/>
                <w:left w:val="none" w:sz="0" w:space="0" w:color="auto"/>
                <w:bottom w:val="none" w:sz="0" w:space="0" w:color="auto"/>
                <w:right w:val="none" w:sz="0" w:space="0" w:color="auto"/>
              </w:divBdr>
            </w:div>
            <w:div w:id="1234780588">
              <w:marLeft w:val="0"/>
              <w:marRight w:val="0"/>
              <w:marTop w:val="0"/>
              <w:marBottom w:val="0"/>
              <w:divBdr>
                <w:top w:val="none" w:sz="0" w:space="0" w:color="auto"/>
                <w:left w:val="none" w:sz="0" w:space="0" w:color="auto"/>
                <w:bottom w:val="none" w:sz="0" w:space="0" w:color="auto"/>
                <w:right w:val="none" w:sz="0" w:space="0" w:color="auto"/>
              </w:divBdr>
            </w:div>
            <w:div w:id="84234677">
              <w:marLeft w:val="0"/>
              <w:marRight w:val="0"/>
              <w:marTop w:val="0"/>
              <w:marBottom w:val="0"/>
              <w:divBdr>
                <w:top w:val="none" w:sz="0" w:space="0" w:color="auto"/>
                <w:left w:val="none" w:sz="0" w:space="0" w:color="auto"/>
                <w:bottom w:val="none" w:sz="0" w:space="0" w:color="auto"/>
                <w:right w:val="none" w:sz="0" w:space="0" w:color="auto"/>
              </w:divBdr>
            </w:div>
            <w:div w:id="833953252">
              <w:marLeft w:val="0"/>
              <w:marRight w:val="0"/>
              <w:marTop w:val="0"/>
              <w:marBottom w:val="0"/>
              <w:divBdr>
                <w:top w:val="none" w:sz="0" w:space="0" w:color="auto"/>
                <w:left w:val="none" w:sz="0" w:space="0" w:color="auto"/>
                <w:bottom w:val="none" w:sz="0" w:space="0" w:color="auto"/>
                <w:right w:val="none" w:sz="0" w:space="0" w:color="auto"/>
              </w:divBdr>
            </w:div>
            <w:div w:id="983000527">
              <w:marLeft w:val="0"/>
              <w:marRight w:val="0"/>
              <w:marTop w:val="0"/>
              <w:marBottom w:val="0"/>
              <w:divBdr>
                <w:top w:val="none" w:sz="0" w:space="0" w:color="auto"/>
                <w:left w:val="none" w:sz="0" w:space="0" w:color="auto"/>
                <w:bottom w:val="none" w:sz="0" w:space="0" w:color="auto"/>
                <w:right w:val="none" w:sz="0" w:space="0" w:color="auto"/>
              </w:divBdr>
            </w:div>
            <w:div w:id="1592931624">
              <w:marLeft w:val="0"/>
              <w:marRight w:val="0"/>
              <w:marTop w:val="0"/>
              <w:marBottom w:val="0"/>
              <w:divBdr>
                <w:top w:val="none" w:sz="0" w:space="0" w:color="auto"/>
                <w:left w:val="none" w:sz="0" w:space="0" w:color="auto"/>
                <w:bottom w:val="none" w:sz="0" w:space="0" w:color="auto"/>
                <w:right w:val="none" w:sz="0" w:space="0" w:color="auto"/>
              </w:divBdr>
            </w:div>
            <w:div w:id="1426422410">
              <w:marLeft w:val="0"/>
              <w:marRight w:val="0"/>
              <w:marTop w:val="0"/>
              <w:marBottom w:val="0"/>
              <w:divBdr>
                <w:top w:val="none" w:sz="0" w:space="0" w:color="auto"/>
                <w:left w:val="none" w:sz="0" w:space="0" w:color="auto"/>
                <w:bottom w:val="none" w:sz="0" w:space="0" w:color="auto"/>
                <w:right w:val="none" w:sz="0" w:space="0" w:color="auto"/>
              </w:divBdr>
            </w:div>
            <w:div w:id="527181646">
              <w:marLeft w:val="0"/>
              <w:marRight w:val="0"/>
              <w:marTop w:val="0"/>
              <w:marBottom w:val="0"/>
              <w:divBdr>
                <w:top w:val="none" w:sz="0" w:space="0" w:color="auto"/>
                <w:left w:val="none" w:sz="0" w:space="0" w:color="auto"/>
                <w:bottom w:val="none" w:sz="0" w:space="0" w:color="auto"/>
                <w:right w:val="none" w:sz="0" w:space="0" w:color="auto"/>
              </w:divBdr>
            </w:div>
            <w:div w:id="1978145538">
              <w:marLeft w:val="0"/>
              <w:marRight w:val="0"/>
              <w:marTop w:val="0"/>
              <w:marBottom w:val="0"/>
              <w:divBdr>
                <w:top w:val="none" w:sz="0" w:space="0" w:color="auto"/>
                <w:left w:val="none" w:sz="0" w:space="0" w:color="auto"/>
                <w:bottom w:val="none" w:sz="0" w:space="0" w:color="auto"/>
                <w:right w:val="none" w:sz="0" w:space="0" w:color="auto"/>
              </w:divBdr>
            </w:div>
            <w:div w:id="690836345">
              <w:marLeft w:val="0"/>
              <w:marRight w:val="0"/>
              <w:marTop w:val="0"/>
              <w:marBottom w:val="0"/>
              <w:divBdr>
                <w:top w:val="none" w:sz="0" w:space="0" w:color="auto"/>
                <w:left w:val="none" w:sz="0" w:space="0" w:color="auto"/>
                <w:bottom w:val="none" w:sz="0" w:space="0" w:color="auto"/>
                <w:right w:val="none" w:sz="0" w:space="0" w:color="auto"/>
              </w:divBdr>
            </w:div>
            <w:div w:id="2051299065">
              <w:marLeft w:val="0"/>
              <w:marRight w:val="0"/>
              <w:marTop w:val="0"/>
              <w:marBottom w:val="0"/>
              <w:divBdr>
                <w:top w:val="none" w:sz="0" w:space="0" w:color="auto"/>
                <w:left w:val="none" w:sz="0" w:space="0" w:color="auto"/>
                <w:bottom w:val="none" w:sz="0" w:space="0" w:color="auto"/>
                <w:right w:val="none" w:sz="0" w:space="0" w:color="auto"/>
              </w:divBdr>
            </w:div>
            <w:div w:id="739669487">
              <w:marLeft w:val="0"/>
              <w:marRight w:val="0"/>
              <w:marTop w:val="0"/>
              <w:marBottom w:val="0"/>
              <w:divBdr>
                <w:top w:val="none" w:sz="0" w:space="0" w:color="auto"/>
                <w:left w:val="none" w:sz="0" w:space="0" w:color="auto"/>
                <w:bottom w:val="none" w:sz="0" w:space="0" w:color="auto"/>
                <w:right w:val="none" w:sz="0" w:space="0" w:color="auto"/>
              </w:divBdr>
            </w:div>
            <w:div w:id="1894777142">
              <w:marLeft w:val="0"/>
              <w:marRight w:val="0"/>
              <w:marTop w:val="0"/>
              <w:marBottom w:val="0"/>
              <w:divBdr>
                <w:top w:val="none" w:sz="0" w:space="0" w:color="auto"/>
                <w:left w:val="none" w:sz="0" w:space="0" w:color="auto"/>
                <w:bottom w:val="none" w:sz="0" w:space="0" w:color="auto"/>
                <w:right w:val="none" w:sz="0" w:space="0" w:color="auto"/>
              </w:divBdr>
            </w:div>
            <w:div w:id="259530937">
              <w:marLeft w:val="0"/>
              <w:marRight w:val="0"/>
              <w:marTop w:val="0"/>
              <w:marBottom w:val="0"/>
              <w:divBdr>
                <w:top w:val="none" w:sz="0" w:space="0" w:color="auto"/>
                <w:left w:val="none" w:sz="0" w:space="0" w:color="auto"/>
                <w:bottom w:val="none" w:sz="0" w:space="0" w:color="auto"/>
                <w:right w:val="none" w:sz="0" w:space="0" w:color="auto"/>
              </w:divBdr>
            </w:div>
            <w:div w:id="1854107759">
              <w:marLeft w:val="0"/>
              <w:marRight w:val="0"/>
              <w:marTop w:val="0"/>
              <w:marBottom w:val="0"/>
              <w:divBdr>
                <w:top w:val="none" w:sz="0" w:space="0" w:color="auto"/>
                <w:left w:val="none" w:sz="0" w:space="0" w:color="auto"/>
                <w:bottom w:val="none" w:sz="0" w:space="0" w:color="auto"/>
                <w:right w:val="none" w:sz="0" w:space="0" w:color="auto"/>
              </w:divBdr>
            </w:div>
            <w:div w:id="1889223701">
              <w:marLeft w:val="0"/>
              <w:marRight w:val="0"/>
              <w:marTop w:val="0"/>
              <w:marBottom w:val="0"/>
              <w:divBdr>
                <w:top w:val="none" w:sz="0" w:space="0" w:color="auto"/>
                <w:left w:val="none" w:sz="0" w:space="0" w:color="auto"/>
                <w:bottom w:val="none" w:sz="0" w:space="0" w:color="auto"/>
                <w:right w:val="none" w:sz="0" w:space="0" w:color="auto"/>
              </w:divBdr>
            </w:div>
            <w:div w:id="63064432">
              <w:marLeft w:val="0"/>
              <w:marRight w:val="0"/>
              <w:marTop w:val="0"/>
              <w:marBottom w:val="0"/>
              <w:divBdr>
                <w:top w:val="none" w:sz="0" w:space="0" w:color="auto"/>
                <w:left w:val="none" w:sz="0" w:space="0" w:color="auto"/>
                <w:bottom w:val="none" w:sz="0" w:space="0" w:color="auto"/>
                <w:right w:val="none" w:sz="0" w:space="0" w:color="auto"/>
              </w:divBdr>
            </w:div>
            <w:div w:id="1789354024">
              <w:marLeft w:val="0"/>
              <w:marRight w:val="0"/>
              <w:marTop w:val="0"/>
              <w:marBottom w:val="0"/>
              <w:divBdr>
                <w:top w:val="none" w:sz="0" w:space="0" w:color="auto"/>
                <w:left w:val="none" w:sz="0" w:space="0" w:color="auto"/>
                <w:bottom w:val="none" w:sz="0" w:space="0" w:color="auto"/>
                <w:right w:val="none" w:sz="0" w:space="0" w:color="auto"/>
              </w:divBdr>
            </w:div>
            <w:div w:id="1979262973">
              <w:marLeft w:val="0"/>
              <w:marRight w:val="0"/>
              <w:marTop w:val="0"/>
              <w:marBottom w:val="0"/>
              <w:divBdr>
                <w:top w:val="none" w:sz="0" w:space="0" w:color="auto"/>
                <w:left w:val="none" w:sz="0" w:space="0" w:color="auto"/>
                <w:bottom w:val="none" w:sz="0" w:space="0" w:color="auto"/>
                <w:right w:val="none" w:sz="0" w:space="0" w:color="auto"/>
              </w:divBdr>
            </w:div>
            <w:div w:id="969701335">
              <w:marLeft w:val="0"/>
              <w:marRight w:val="0"/>
              <w:marTop w:val="0"/>
              <w:marBottom w:val="0"/>
              <w:divBdr>
                <w:top w:val="none" w:sz="0" w:space="0" w:color="auto"/>
                <w:left w:val="none" w:sz="0" w:space="0" w:color="auto"/>
                <w:bottom w:val="none" w:sz="0" w:space="0" w:color="auto"/>
                <w:right w:val="none" w:sz="0" w:space="0" w:color="auto"/>
              </w:divBdr>
            </w:div>
            <w:div w:id="611520432">
              <w:marLeft w:val="0"/>
              <w:marRight w:val="0"/>
              <w:marTop w:val="0"/>
              <w:marBottom w:val="0"/>
              <w:divBdr>
                <w:top w:val="none" w:sz="0" w:space="0" w:color="auto"/>
                <w:left w:val="none" w:sz="0" w:space="0" w:color="auto"/>
                <w:bottom w:val="none" w:sz="0" w:space="0" w:color="auto"/>
                <w:right w:val="none" w:sz="0" w:space="0" w:color="auto"/>
              </w:divBdr>
            </w:div>
            <w:div w:id="1491022013">
              <w:marLeft w:val="0"/>
              <w:marRight w:val="0"/>
              <w:marTop w:val="0"/>
              <w:marBottom w:val="0"/>
              <w:divBdr>
                <w:top w:val="none" w:sz="0" w:space="0" w:color="auto"/>
                <w:left w:val="none" w:sz="0" w:space="0" w:color="auto"/>
                <w:bottom w:val="none" w:sz="0" w:space="0" w:color="auto"/>
                <w:right w:val="none" w:sz="0" w:space="0" w:color="auto"/>
              </w:divBdr>
            </w:div>
            <w:div w:id="1532648383">
              <w:marLeft w:val="0"/>
              <w:marRight w:val="0"/>
              <w:marTop w:val="0"/>
              <w:marBottom w:val="0"/>
              <w:divBdr>
                <w:top w:val="none" w:sz="0" w:space="0" w:color="auto"/>
                <w:left w:val="none" w:sz="0" w:space="0" w:color="auto"/>
                <w:bottom w:val="none" w:sz="0" w:space="0" w:color="auto"/>
                <w:right w:val="none" w:sz="0" w:space="0" w:color="auto"/>
              </w:divBdr>
            </w:div>
            <w:div w:id="1460150388">
              <w:marLeft w:val="0"/>
              <w:marRight w:val="0"/>
              <w:marTop w:val="0"/>
              <w:marBottom w:val="0"/>
              <w:divBdr>
                <w:top w:val="none" w:sz="0" w:space="0" w:color="auto"/>
                <w:left w:val="none" w:sz="0" w:space="0" w:color="auto"/>
                <w:bottom w:val="none" w:sz="0" w:space="0" w:color="auto"/>
                <w:right w:val="none" w:sz="0" w:space="0" w:color="auto"/>
              </w:divBdr>
            </w:div>
            <w:div w:id="507332052">
              <w:marLeft w:val="0"/>
              <w:marRight w:val="0"/>
              <w:marTop w:val="0"/>
              <w:marBottom w:val="0"/>
              <w:divBdr>
                <w:top w:val="none" w:sz="0" w:space="0" w:color="auto"/>
                <w:left w:val="none" w:sz="0" w:space="0" w:color="auto"/>
                <w:bottom w:val="none" w:sz="0" w:space="0" w:color="auto"/>
                <w:right w:val="none" w:sz="0" w:space="0" w:color="auto"/>
              </w:divBdr>
            </w:div>
            <w:div w:id="1706175258">
              <w:marLeft w:val="0"/>
              <w:marRight w:val="0"/>
              <w:marTop w:val="0"/>
              <w:marBottom w:val="0"/>
              <w:divBdr>
                <w:top w:val="none" w:sz="0" w:space="0" w:color="auto"/>
                <w:left w:val="none" w:sz="0" w:space="0" w:color="auto"/>
                <w:bottom w:val="none" w:sz="0" w:space="0" w:color="auto"/>
                <w:right w:val="none" w:sz="0" w:space="0" w:color="auto"/>
              </w:divBdr>
            </w:div>
            <w:div w:id="266697251">
              <w:marLeft w:val="0"/>
              <w:marRight w:val="0"/>
              <w:marTop w:val="0"/>
              <w:marBottom w:val="0"/>
              <w:divBdr>
                <w:top w:val="none" w:sz="0" w:space="0" w:color="auto"/>
                <w:left w:val="none" w:sz="0" w:space="0" w:color="auto"/>
                <w:bottom w:val="none" w:sz="0" w:space="0" w:color="auto"/>
                <w:right w:val="none" w:sz="0" w:space="0" w:color="auto"/>
              </w:divBdr>
            </w:div>
            <w:div w:id="1154563598">
              <w:marLeft w:val="0"/>
              <w:marRight w:val="0"/>
              <w:marTop w:val="0"/>
              <w:marBottom w:val="0"/>
              <w:divBdr>
                <w:top w:val="none" w:sz="0" w:space="0" w:color="auto"/>
                <w:left w:val="none" w:sz="0" w:space="0" w:color="auto"/>
                <w:bottom w:val="none" w:sz="0" w:space="0" w:color="auto"/>
                <w:right w:val="none" w:sz="0" w:space="0" w:color="auto"/>
              </w:divBdr>
            </w:div>
            <w:div w:id="892738304">
              <w:marLeft w:val="0"/>
              <w:marRight w:val="0"/>
              <w:marTop w:val="0"/>
              <w:marBottom w:val="0"/>
              <w:divBdr>
                <w:top w:val="none" w:sz="0" w:space="0" w:color="auto"/>
                <w:left w:val="none" w:sz="0" w:space="0" w:color="auto"/>
                <w:bottom w:val="none" w:sz="0" w:space="0" w:color="auto"/>
                <w:right w:val="none" w:sz="0" w:space="0" w:color="auto"/>
              </w:divBdr>
            </w:div>
            <w:div w:id="1424254807">
              <w:marLeft w:val="0"/>
              <w:marRight w:val="0"/>
              <w:marTop w:val="0"/>
              <w:marBottom w:val="0"/>
              <w:divBdr>
                <w:top w:val="none" w:sz="0" w:space="0" w:color="auto"/>
                <w:left w:val="none" w:sz="0" w:space="0" w:color="auto"/>
                <w:bottom w:val="none" w:sz="0" w:space="0" w:color="auto"/>
                <w:right w:val="none" w:sz="0" w:space="0" w:color="auto"/>
              </w:divBdr>
            </w:div>
            <w:div w:id="184828289">
              <w:marLeft w:val="0"/>
              <w:marRight w:val="0"/>
              <w:marTop w:val="0"/>
              <w:marBottom w:val="0"/>
              <w:divBdr>
                <w:top w:val="none" w:sz="0" w:space="0" w:color="auto"/>
                <w:left w:val="none" w:sz="0" w:space="0" w:color="auto"/>
                <w:bottom w:val="none" w:sz="0" w:space="0" w:color="auto"/>
                <w:right w:val="none" w:sz="0" w:space="0" w:color="auto"/>
              </w:divBdr>
            </w:div>
            <w:div w:id="274867160">
              <w:marLeft w:val="0"/>
              <w:marRight w:val="0"/>
              <w:marTop w:val="0"/>
              <w:marBottom w:val="0"/>
              <w:divBdr>
                <w:top w:val="none" w:sz="0" w:space="0" w:color="auto"/>
                <w:left w:val="none" w:sz="0" w:space="0" w:color="auto"/>
                <w:bottom w:val="none" w:sz="0" w:space="0" w:color="auto"/>
                <w:right w:val="none" w:sz="0" w:space="0" w:color="auto"/>
              </w:divBdr>
            </w:div>
            <w:div w:id="743531053">
              <w:marLeft w:val="0"/>
              <w:marRight w:val="0"/>
              <w:marTop w:val="0"/>
              <w:marBottom w:val="0"/>
              <w:divBdr>
                <w:top w:val="none" w:sz="0" w:space="0" w:color="auto"/>
                <w:left w:val="none" w:sz="0" w:space="0" w:color="auto"/>
                <w:bottom w:val="none" w:sz="0" w:space="0" w:color="auto"/>
                <w:right w:val="none" w:sz="0" w:space="0" w:color="auto"/>
              </w:divBdr>
            </w:div>
            <w:div w:id="2014989490">
              <w:marLeft w:val="0"/>
              <w:marRight w:val="0"/>
              <w:marTop w:val="0"/>
              <w:marBottom w:val="0"/>
              <w:divBdr>
                <w:top w:val="none" w:sz="0" w:space="0" w:color="auto"/>
                <w:left w:val="none" w:sz="0" w:space="0" w:color="auto"/>
                <w:bottom w:val="none" w:sz="0" w:space="0" w:color="auto"/>
                <w:right w:val="none" w:sz="0" w:space="0" w:color="auto"/>
              </w:divBdr>
            </w:div>
            <w:div w:id="1699308928">
              <w:marLeft w:val="0"/>
              <w:marRight w:val="0"/>
              <w:marTop w:val="0"/>
              <w:marBottom w:val="0"/>
              <w:divBdr>
                <w:top w:val="none" w:sz="0" w:space="0" w:color="auto"/>
                <w:left w:val="none" w:sz="0" w:space="0" w:color="auto"/>
                <w:bottom w:val="none" w:sz="0" w:space="0" w:color="auto"/>
                <w:right w:val="none" w:sz="0" w:space="0" w:color="auto"/>
              </w:divBdr>
            </w:div>
            <w:div w:id="179635301">
              <w:marLeft w:val="0"/>
              <w:marRight w:val="0"/>
              <w:marTop w:val="0"/>
              <w:marBottom w:val="0"/>
              <w:divBdr>
                <w:top w:val="none" w:sz="0" w:space="0" w:color="auto"/>
                <w:left w:val="none" w:sz="0" w:space="0" w:color="auto"/>
                <w:bottom w:val="none" w:sz="0" w:space="0" w:color="auto"/>
                <w:right w:val="none" w:sz="0" w:space="0" w:color="auto"/>
              </w:divBdr>
            </w:div>
            <w:div w:id="425926103">
              <w:marLeft w:val="0"/>
              <w:marRight w:val="0"/>
              <w:marTop w:val="0"/>
              <w:marBottom w:val="0"/>
              <w:divBdr>
                <w:top w:val="none" w:sz="0" w:space="0" w:color="auto"/>
                <w:left w:val="none" w:sz="0" w:space="0" w:color="auto"/>
                <w:bottom w:val="none" w:sz="0" w:space="0" w:color="auto"/>
                <w:right w:val="none" w:sz="0" w:space="0" w:color="auto"/>
              </w:divBdr>
            </w:div>
            <w:div w:id="1624459023">
              <w:marLeft w:val="0"/>
              <w:marRight w:val="0"/>
              <w:marTop w:val="0"/>
              <w:marBottom w:val="0"/>
              <w:divBdr>
                <w:top w:val="none" w:sz="0" w:space="0" w:color="auto"/>
                <w:left w:val="none" w:sz="0" w:space="0" w:color="auto"/>
                <w:bottom w:val="none" w:sz="0" w:space="0" w:color="auto"/>
                <w:right w:val="none" w:sz="0" w:space="0" w:color="auto"/>
              </w:divBdr>
            </w:div>
            <w:div w:id="473301044">
              <w:marLeft w:val="0"/>
              <w:marRight w:val="0"/>
              <w:marTop w:val="0"/>
              <w:marBottom w:val="0"/>
              <w:divBdr>
                <w:top w:val="none" w:sz="0" w:space="0" w:color="auto"/>
                <w:left w:val="none" w:sz="0" w:space="0" w:color="auto"/>
                <w:bottom w:val="none" w:sz="0" w:space="0" w:color="auto"/>
                <w:right w:val="none" w:sz="0" w:space="0" w:color="auto"/>
              </w:divBdr>
            </w:div>
            <w:div w:id="1080249876">
              <w:marLeft w:val="0"/>
              <w:marRight w:val="0"/>
              <w:marTop w:val="0"/>
              <w:marBottom w:val="0"/>
              <w:divBdr>
                <w:top w:val="none" w:sz="0" w:space="0" w:color="auto"/>
                <w:left w:val="none" w:sz="0" w:space="0" w:color="auto"/>
                <w:bottom w:val="none" w:sz="0" w:space="0" w:color="auto"/>
                <w:right w:val="none" w:sz="0" w:space="0" w:color="auto"/>
              </w:divBdr>
            </w:div>
            <w:div w:id="2060785748">
              <w:marLeft w:val="0"/>
              <w:marRight w:val="0"/>
              <w:marTop w:val="0"/>
              <w:marBottom w:val="0"/>
              <w:divBdr>
                <w:top w:val="none" w:sz="0" w:space="0" w:color="auto"/>
                <w:left w:val="none" w:sz="0" w:space="0" w:color="auto"/>
                <w:bottom w:val="none" w:sz="0" w:space="0" w:color="auto"/>
                <w:right w:val="none" w:sz="0" w:space="0" w:color="auto"/>
              </w:divBdr>
            </w:div>
            <w:div w:id="1358316159">
              <w:marLeft w:val="0"/>
              <w:marRight w:val="0"/>
              <w:marTop w:val="0"/>
              <w:marBottom w:val="0"/>
              <w:divBdr>
                <w:top w:val="none" w:sz="0" w:space="0" w:color="auto"/>
                <w:left w:val="none" w:sz="0" w:space="0" w:color="auto"/>
                <w:bottom w:val="none" w:sz="0" w:space="0" w:color="auto"/>
                <w:right w:val="none" w:sz="0" w:space="0" w:color="auto"/>
              </w:divBdr>
            </w:div>
            <w:div w:id="196505728">
              <w:marLeft w:val="0"/>
              <w:marRight w:val="0"/>
              <w:marTop w:val="0"/>
              <w:marBottom w:val="0"/>
              <w:divBdr>
                <w:top w:val="none" w:sz="0" w:space="0" w:color="auto"/>
                <w:left w:val="none" w:sz="0" w:space="0" w:color="auto"/>
                <w:bottom w:val="none" w:sz="0" w:space="0" w:color="auto"/>
                <w:right w:val="none" w:sz="0" w:space="0" w:color="auto"/>
              </w:divBdr>
            </w:div>
            <w:div w:id="40522371">
              <w:marLeft w:val="0"/>
              <w:marRight w:val="0"/>
              <w:marTop w:val="0"/>
              <w:marBottom w:val="0"/>
              <w:divBdr>
                <w:top w:val="none" w:sz="0" w:space="0" w:color="auto"/>
                <w:left w:val="none" w:sz="0" w:space="0" w:color="auto"/>
                <w:bottom w:val="none" w:sz="0" w:space="0" w:color="auto"/>
                <w:right w:val="none" w:sz="0" w:space="0" w:color="auto"/>
              </w:divBdr>
            </w:div>
            <w:div w:id="186795836">
              <w:marLeft w:val="0"/>
              <w:marRight w:val="0"/>
              <w:marTop w:val="0"/>
              <w:marBottom w:val="0"/>
              <w:divBdr>
                <w:top w:val="none" w:sz="0" w:space="0" w:color="auto"/>
                <w:left w:val="none" w:sz="0" w:space="0" w:color="auto"/>
                <w:bottom w:val="none" w:sz="0" w:space="0" w:color="auto"/>
                <w:right w:val="none" w:sz="0" w:space="0" w:color="auto"/>
              </w:divBdr>
            </w:div>
            <w:div w:id="1672417080">
              <w:marLeft w:val="0"/>
              <w:marRight w:val="0"/>
              <w:marTop w:val="0"/>
              <w:marBottom w:val="0"/>
              <w:divBdr>
                <w:top w:val="none" w:sz="0" w:space="0" w:color="auto"/>
                <w:left w:val="none" w:sz="0" w:space="0" w:color="auto"/>
                <w:bottom w:val="none" w:sz="0" w:space="0" w:color="auto"/>
                <w:right w:val="none" w:sz="0" w:space="0" w:color="auto"/>
              </w:divBdr>
            </w:div>
            <w:div w:id="1960066511">
              <w:marLeft w:val="0"/>
              <w:marRight w:val="0"/>
              <w:marTop w:val="0"/>
              <w:marBottom w:val="0"/>
              <w:divBdr>
                <w:top w:val="none" w:sz="0" w:space="0" w:color="auto"/>
                <w:left w:val="none" w:sz="0" w:space="0" w:color="auto"/>
                <w:bottom w:val="none" w:sz="0" w:space="0" w:color="auto"/>
                <w:right w:val="none" w:sz="0" w:space="0" w:color="auto"/>
              </w:divBdr>
            </w:div>
            <w:div w:id="1531263797">
              <w:marLeft w:val="0"/>
              <w:marRight w:val="0"/>
              <w:marTop w:val="0"/>
              <w:marBottom w:val="0"/>
              <w:divBdr>
                <w:top w:val="none" w:sz="0" w:space="0" w:color="auto"/>
                <w:left w:val="none" w:sz="0" w:space="0" w:color="auto"/>
                <w:bottom w:val="none" w:sz="0" w:space="0" w:color="auto"/>
                <w:right w:val="none" w:sz="0" w:space="0" w:color="auto"/>
              </w:divBdr>
            </w:div>
            <w:div w:id="1735931284">
              <w:marLeft w:val="0"/>
              <w:marRight w:val="0"/>
              <w:marTop w:val="0"/>
              <w:marBottom w:val="0"/>
              <w:divBdr>
                <w:top w:val="none" w:sz="0" w:space="0" w:color="auto"/>
                <w:left w:val="none" w:sz="0" w:space="0" w:color="auto"/>
                <w:bottom w:val="none" w:sz="0" w:space="0" w:color="auto"/>
                <w:right w:val="none" w:sz="0" w:space="0" w:color="auto"/>
              </w:divBdr>
            </w:div>
            <w:div w:id="248731044">
              <w:marLeft w:val="0"/>
              <w:marRight w:val="0"/>
              <w:marTop w:val="0"/>
              <w:marBottom w:val="0"/>
              <w:divBdr>
                <w:top w:val="none" w:sz="0" w:space="0" w:color="auto"/>
                <w:left w:val="none" w:sz="0" w:space="0" w:color="auto"/>
                <w:bottom w:val="none" w:sz="0" w:space="0" w:color="auto"/>
                <w:right w:val="none" w:sz="0" w:space="0" w:color="auto"/>
              </w:divBdr>
            </w:div>
            <w:div w:id="661006401">
              <w:marLeft w:val="0"/>
              <w:marRight w:val="0"/>
              <w:marTop w:val="0"/>
              <w:marBottom w:val="0"/>
              <w:divBdr>
                <w:top w:val="none" w:sz="0" w:space="0" w:color="auto"/>
                <w:left w:val="none" w:sz="0" w:space="0" w:color="auto"/>
                <w:bottom w:val="none" w:sz="0" w:space="0" w:color="auto"/>
                <w:right w:val="none" w:sz="0" w:space="0" w:color="auto"/>
              </w:divBdr>
            </w:div>
            <w:div w:id="1332098574">
              <w:marLeft w:val="0"/>
              <w:marRight w:val="0"/>
              <w:marTop w:val="0"/>
              <w:marBottom w:val="0"/>
              <w:divBdr>
                <w:top w:val="none" w:sz="0" w:space="0" w:color="auto"/>
                <w:left w:val="none" w:sz="0" w:space="0" w:color="auto"/>
                <w:bottom w:val="none" w:sz="0" w:space="0" w:color="auto"/>
                <w:right w:val="none" w:sz="0" w:space="0" w:color="auto"/>
              </w:divBdr>
            </w:div>
            <w:div w:id="1133256718">
              <w:marLeft w:val="0"/>
              <w:marRight w:val="0"/>
              <w:marTop w:val="0"/>
              <w:marBottom w:val="0"/>
              <w:divBdr>
                <w:top w:val="none" w:sz="0" w:space="0" w:color="auto"/>
                <w:left w:val="none" w:sz="0" w:space="0" w:color="auto"/>
                <w:bottom w:val="none" w:sz="0" w:space="0" w:color="auto"/>
                <w:right w:val="none" w:sz="0" w:space="0" w:color="auto"/>
              </w:divBdr>
            </w:div>
            <w:div w:id="1510867835">
              <w:marLeft w:val="0"/>
              <w:marRight w:val="0"/>
              <w:marTop w:val="0"/>
              <w:marBottom w:val="0"/>
              <w:divBdr>
                <w:top w:val="none" w:sz="0" w:space="0" w:color="auto"/>
                <w:left w:val="none" w:sz="0" w:space="0" w:color="auto"/>
                <w:bottom w:val="none" w:sz="0" w:space="0" w:color="auto"/>
                <w:right w:val="none" w:sz="0" w:space="0" w:color="auto"/>
              </w:divBdr>
            </w:div>
            <w:div w:id="169372673">
              <w:marLeft w:val="0"/>
              <w:marRight w:val="0"/>
              <w:marTop w:val="0"/>
              <w:marBottom w:val="0"/>
              <w:divBdr>
                <w:top w:val="none" w:sz="0" w:space="0" w:color="auto"/>
                <w:left w:val="none" w:sz="0" w:space="0" w:color="auto"/>
                <w:bottom w:val="none" w:sz="0" w:space="0" w:color="auto"/>
                <w:right w:val="none" w:sz="0" w:space="0" w:color="auto"/>
              </w:divBdr>
            </w:div>
            <w:div w:id="105539711">
              <w:marLeft w:val="0"/>
              <w:marRight w:val="0"/>
              <w:marTop w:val="0"/>
              <w:marBottom w:val="0"/>
              <w:divBdr>
                <w:top w:val="none" w:sz="0" w:space="0" w:color="auto"/>
                <w:left w:val="none" w:sz="0" w:space="0" w:color="auto"/>
                <w:bottom w:val="none" w:sz="0" w:space="0" w:color="auto"/>
                <w:right w:val="none" w:sz="0" w:space="0" w:color="auto"/>
              </w:divBdr>
            </w:div>
            <w:div w:id="1969780167">
              <w:marLeft w:val="0"/>
              <w:marRight w:val="0"/>
              <w:marTop w:val="0"/>
              <w:marBottom w:val="0"/>
              <w:divBdr>
                <w:top w:val="none" w:sz="0" w:space="0" w:color="auto"/>
                <w:left w:val="none" w:sz="0" w:space="0" w:color="auto"/>
                <w:bottom w:val="none" w:sz="0" w:space="0" w:color="auto"/>
                <w:right w:val="none" w:sz="0" w:space="0" w:color="auto"/>
              </w:divBdr>
            </w:div>
            <w:div w:id="1836531846">
              <w:marLeft w:val="0"/>
              <w:marRight w:val="0"/>
              <w:marTop w:val="0"/>
              <w:marBottom w:val="0"/>
              <w:divBdr>
                <w:top w:val="none" w:sz="0" w:space="0" w:color="auto"/>
                <w:left w:val="none" w:sz="0" w:space="0" w:color="auto"/>
                <w:bottom w:val="none" w:sz="0" w:space="0" w:color="auto"/>
                <w:right w:val="none" w:sz="0" w:space="0" w:color="auto"/>
              </w:divBdr>
            </w:div>
            <w:div w:id="1698651129">
              <w:marLeft w:val="0"/>
              <w:marRight w:val="0"/>
              <w:marTop w:val="0"/>
              <w:marBottom w:val="0"/>
              <w:divBdr>
                <w:top w:val="none" w:sz="0" w:space="0" w:color="auto"/>
                <w:left w:val="none" w:sz="0" w:space="0" w:color="auto"/>
                <w:bottom w:val="none" w:sz="0" w:space="0" w:color="auto"/>
                <w:right w:val="none" w:sz="0" w:space="0" w:color="auto"/>
              </w:divBdr>
            </w:div>
            <w:div w:id="2079743161">
              <w:marLeft w:val="0"/>
              <w:marRight w:val="0"/>
              <w:marTop w:val="0"/>
              <w:marBottom w:val="0"/>
              <w:divBdr>
                <w:top w:val="none" w:sz="0" w:space="0" w:color="auto"/>
                <w:left w:val="none" w:sz="0" w:space="0" w:color="auto"/>
                <w:bottom w:val="none" w:sz="0" w:space="0" w:color="auto"/>
                <w:right w:val="none" w:sz="0" w:space="0" w:color="auto"/>
              </w:divBdr>
            </w:div>
            <w:div w:id="1170948187">
              <w:marLeft w:val="0"/>
              <w:marRight w:val="0"/>
              <w:marTop w:val="0"/>
              <w:marBottom w:val="0"/>
              <w:divBdr>
                <w:top w:val="none" w:sz="0" w:space="0" w:color="auto"/>
                <w:left w:val="none" w:sz="0" w:space="0" w:color="auto"/>
                <w:bottom w:val="none" w:sz="0" w:space="0" w:color="auto"/>
                <w:right w:val="none" w:sz="0" w:space="0" w:color="auto"/>
              </w:divBdr>
            </w:div>
            <w:div w:id="1827896034">
              <w:marLeft w:val="0"/>
              <w:marRight w:val="0"/>
              <w:marTop w:val="0"/>
              <w:marBottom w:val="0"/>
              <w:divBdr>
                <w:top w:val="none" w:sz="0" w:space="0" w:color="auto"/>
                <w:left w:val="none" w:sz="0" w:space="0" w:color="auto"/>
                <w:bottom w:val="none" w:sz="0" w:space="0" w:color="auto"/>
                <w:right w:val="none" w:sz="0" w:space="0" w:color="auto"/>
              </w:divBdr>
            </w:div>
            <w:div w:id="1628126923">
              <w:marLeft w:val="0"/>
              <w:marRight w:val="0"/>
              <w:marTop w:val="0"/>
              <w:marBottom w:val="0"/>
              <w:divBdr>
                <w:top w:val="none" w:sz="0" w:space="0" w:color="auto"/>
                <w:left w:val="none" w:sz="0" w:space="0" w:color="auto"/>
                <w:bottom w:val="none" w:sz="0" w:space="0" w:color="auto"/>
                <w:right w:val="none" w:sz="0" w:space="0" w:color="auto"/>
              </w:divBdr>
            </w:div>
            <w:div w:id="357851199">
              <w:marLeft w:val="0"/>
              <w:marRight w:val="0"/>
              <w:marTop w:val="0"/>
              <w:marBottom w:val="0"/>
              <w:divBdr>
                <w:top w:val="none" w:sz="0" w:space="0" w:color="auto"/>
                <w:left w:val="none" w:sz="0" w:space="0" w:color="auto"/>
                <w:bottom w:val="none" w:sz="0" w:space="0" w:color="auto"/>
                <w:right w:val="none" w:sz="0" w:space="0" w:color="auto"/>
              </w:divBdr>
            </w:div>
            <w:div w:id="16468651">
              <w:marLeft w:val="0"/>
              <w:marRight w:val="0"/>
              <w:marTop w:val="0"/>
              <w:marBottom w:val="0"/>
              <w:divBdr>
                <w:top w:val="none" w:sz="0" w:space="0" w:color="auto"/>
                <w:left w:val="none" w:sz="0" w:space="0" w:color="auto"/>
                <w:bottom w:val="none" w:sz="0" w:space="0" w:color="auto"/>
                <w:right w:val="none" w:sz="0" w:space="0" w:color="auto"/>
              </w:divBdr>
            </w:div>
            <w:div w:id="310335538">
              <w:marLeft w:val="0"/>
              <w:marRight w:val="0"/>
              <w:marTop w:val="0"/>
              <w:marBottom w:val="0"/>
              <w:divBdr>
                <w:top w:val="none" w:sz="0" w:space="0" w:color="auto"/>
                <w:left w:val="none" w:sz="0" w:space="0" w:color="auto"/>
                <w:bottom w:val="none" w:sz="0" w:space="0" w:color="auto"/>
                <w:right w:val="none" w:sz="0" w:space="0" w:color="auto"/>
              </w:divBdr>
            </w:div>
            <w:div w:id="605969196">
              <w:marLeft w:val="0"/>
              <w:marRight w:val="0"/>
              <w:marTop w:val="0"/>
              <w:marBottom w:val="0"/>
              <w:divBdr>
                <w:top w:val="none" w:sz="0" w:space="0" w:color="auto"/>
                <w:left w:val="none" w:sz="0" w:space="0" w:color="auto"/>
                <w:bottom w:val="none" w:sz="0" w:space="0" w:color="auto"/>
                <w:right w:val="none" w:sz="0" w:space="0" w:color="auto"/>
              </w:divBdr>
            </w:div>
            <w:div w:id="1260329821">
              <w:marLeft w:val="0"/>
              <w:marRight w:val="0"/>
              <w:marTop w:val="0"/>
              <w:marBottom w:val="0"/>
              <w:divBdr>
                <w:top w:val="none" w:sz="0" w:space="0" w:color="auto"/>
                <w:left w:val="none" w:sz="0" w:space="0" w:color="auto"/>
                <w:bottom w:val="none" w:sz="0" w:space="0" w:color="auto"/>
                <w:right w:val="none" w:sz="0" w:space="0" w:color="auto"/>
              </w:divBdr>
            </w:div>
            <w:div w:id="1626692132">
              <w:marLeft w:val="0"/>
              <w:marRight w:val="0"/>
              <w:marTop w:val="0"/>
              <w:marBottom w:val="0"/>
              <w:divBdr>
                <w:top w:val="none" w:sz="0" w:space="0" w:color="auto"/>
                <w:left w:val="none" w:sz="0" w:space="0" w:color="auto"/>
                <w:bottom w:val="none" w:sz="0" w:space="0" w:color="auto"/>
                <w:right w:val="none" w:sz="0" w:space="0" w:color="auto"/>
              </w:divBdr>
            </w:div>
            <w:div w:id="1207721221">
              <w:marLeft w:val="0"/>
              <w:marRight w:val="0"/>
              <w:marTop w:val="0"/>
              <w:marBottom w:val="0"/>
              <w:divBdr>
                <w:top w:val="none" w:sz="0" w:space="0" w:color="auto"/>
                <w:left w:val="none" w:sz="0" w:space="0" w:color="auto"/>
                <w:bottom w:val="none" w:sz="0" w:space="0" w:color="auto"/>
                <w:right w:val="none" w:sz="0" w:space="0" w:color="auto"/>
              </w:divBdr>
            </w:div>
            <w:div w:id="830559430">
              <w:marLeft w:val="0"/>
              <w:marRight w:val="0"/>
              <w:marTop w:val="0"/>
              <w:marBottom w:val="0"/>
              <w:divBdr>
                <w:top w:val="none" w:sz="0" w:space="0" w:color="auto"/>
                <w:left w:val="none" w:sz="0" w:space="0" w:color="auto"/>
                <w:bottom w:val="none" w:sz="0" w:space="0" w:color="auto"/>
                <w:right w:val="none" w:sz="0" w:space="0" w:color="auto"/>
              </w:divBdr>
            </w:div>
            <w:div w:id="1154833505">
              <w:marLeft w:val="0"/>
              <w:marRight w:val="0"/>
              <w:marTop w:val="0"/>
              <w:marBottom w:val="0"/>
              <w:divBdr>
                <w:top w:val="none" w:sz="0" w:space="0" w:color="auto"/>
                <w:left w:val="none" w:sz="0" w:space="0" w:color="auto"/>
                <w:bottom w:val="none" w:sz="0" w:space="0" w:color="auto"/>
                <w:right w:val="none" w:sz="0" w:space="0" w:color="auto"/>
              </w:divBdr>
            </w:div>
            <w:div w:id="467669532">
              <w:marLeft w:val="0"/>
              <w:marRight w:val="0"/>
              <w:marTop w:val="0"/>
              <w:marBottom w:val="0"/>
              <w:divBdr>
                <w:top w:val="none" w:sz="0" w:space="0" w:color="auto"/>
                <w:left w:val="none" w:sz="0" w:space="0" w:color="auto"/>
                <w:bottom w:val="none" w:sz="0" w:space="0" w:color="auto"/>
                <w:right w:val="none" w:sz="0" w:space="0" w:color="auto"/>
              </w:divBdr>
            </w:div>
            <w:div w:id="1167406824">
              <w:marLeft w:val="0"/>
              <w:marRight w:val="0"/>
              <w:marTop w:val="0"/>
              <w:marBottom w:val="0"/>
              <w:divBdr>
                <w:top w:val="none" w:sz="0" w:space="0" w:color="auto"/>
                <w:left w:val="none" w:sz="0" w:space="0" w:color="auto"/>
                <w:bottom w:val="none" w:sz="0" w:space="0" w:color="auto"/>
                <w:right w:val="none" w:sz="0" w:space="0" w:color="auto"/>
              </w:divBdr>
            </w:div>
            <w:div w:id="1938904475">
              <w:marLeft w:val="0"/>
              <w:marRight w:val="0"/>
              <w:marTop w:val="0"/>
              <w:marBottom w:val="0"/>
              <w:divBdr>
                <w:top w:val="none" w:sz="0" w:space="0" w:color="auto"/>
                <w:left w:val="none" w:sz="0" w:space="0" w:color="auto"/>
                <w:bottom w:val="none" w:sz="0" w:space="0" w:color="auto"/>
                <w:right w:val="none" w:sz="0" w:space="0" w:color="auto"/>
              </w:divBdr>
            </w:div>
            <w:div w:id="778185717">
              <w:marLeft w:val="0"/>
              <w:marRight w:val="0"/>
              <w:marTop w:val="0"/>
              <w:marBottom w:val="0"/>
              <w:divBdr>
                <w:top w:val="none" w:sz="0" w:space="0" w:color="auto"/>
                <w:left w:val="none" w:sz="0" w:space="0" w:color="auto"/>
                <w:bottom w:val="none" w:sz="0" w:space="0" w:color="auto"/>
                <w:right w:val="none" w:sz="0" w:space="0" w:color="auto"/>
              </w:divBdr>
            </w:div>
            <w:div w:id="1669552277">
              <w:marLeft w:val="0"/>
              <w:marRight w:val="0"/>
              <w:marTop w:val="0"/>
              <w:marBottom w:val="0"/>
              <w:divBdr>
                <w:top w:val="none" w:sz="0" w:space="0" w:color="auto"/>
                <w:left w:val="none" w:sz="0" w:space="0" w:color="auto"/>
                <w:bottom w:val="none" w:sz="0" w:space="0" w:color="auto"/>
                <w:right w:val="none" w:sz="0" w:space="0" w:color="auto"/>
              </w:divBdr>
            </w:div>
            <w:div w:id="1876846294">
              <w:marLeft w:val="0"/>
              <w:marRight w:val="0"/>
              <w:marTop w:val="0"/>
              <w:marBottom w:val="0"/>
              <w:divBdr>
                <w:top w:val="none" w:sz="0" w:space="0" w:color="auto"/>
                <w:left w:val="none" w:sz="0" w:space="0" w:color="auto"/>
                <w:bottom w:val="none" w:sz="0" w:space="0" w:color="auto"/>
                <w:right w:val="none" w:sz="0" w:space="0" w:color="auto"/>
              </w:divBdr>
            </w:div>
            <w:div w:id="1406953975">
              <w:marLeft w:val="0"/>
              <w:marRight w:val="0"/>
              <w:marTop w:val="0"/>
              <w:marBottom w:val="0"/>
              <w:divBdr>
                <w:top w:val="none" w:sz="0" w:space="0" w:color="auto"/>
                <w:left w:val="none" w:sz="0" w:space="0" w:color="auto"/>
                <w:bottom w:val="none" w:sz="0" w:space="0" w:color="auto"/>
                <w:right w:val="none" w:sz="0" w:space="0" w:color="auto"/>
              </w:divBdr>
            </w:div>
            <w:div w:id="1292706624">
              <w:marLeft w:val="0"/>
              <w:marRight w:val="0"/>
              <w:marTop w:val="0"/>
              <w:marBottom w:val="0"/>
              <w:divBdr>
                <w:top w:val="none" w:sz="0" w:space="0" w:color="auto"/>
                <w:left w:val="none" w:sz="0" w:space="0" w:color="auto"/>
                <w:bottom w:val="none" w:sz="0" w:space="0" w:color="auto"/>
                <w:right w:val="none" w:sz="0" w:space="0" w:color="auto"/>
              </w:divBdr>
            </w:div>
            <w:div w:id="1634558184">
              <w:marLeft w:val="0"/>
              <w:marRight w:val="0"/>
              <w:marTop w:val="0"/>
              <w:marBottom w:val="0"/>
              <w:divBdr>
                <w:top w:val="none" w:sz="0" w:space="0" w:color="auto"/>
                <w:left w:val="none" w:sz="0" w:space="0" w:color="auto"/>
                <w:bottom w:val="none" w:sz="0" w:space="0" w:color="auto"/>
                <w:right w:val="none" w:sz="0" w:space="0" w:color="auto"/>
              </w:divBdr>
            </w:div>
            <w:div w:id="1006710543">
              <w:marLeft w:val="0"/>
              <w:marRight w:val="0"/>
              <w:marTop w:val="0"/>
              <w:marBottom w:val="0"/>
              <w:divBdr>
                <w:top w:val="none" w:sz="0" w:space="0" w:color="auto"/>
                <w:left w:val="none" w:sz="0" w:space="0" w:color="auto"/>
                <w:bottom w:val="none" w:sz="0" w:space="0" w:color="auto"/>
                <w:right w:val="none" w:sz="0" w:space="0" w:color="auto"/>
              </w:divBdr>
            </w:div>
            <w:div w:id="1449157493">
              <w:marLeft w:val="0"/>
              <w:marRight w:val="0"/>
              <w:marTop w:val="0"/>
              <w:marBottom w:val="0"/>
              <w:divBdr>
                <w:top w:val="none" w:sz="0" w:space="0" w:color="auto"/>
                <w:left w:val="none" w:sz="0" w:space="0" w:color="auto"/>
                <w:bottom w:val="none" w:sz="0" w:space="0" w:color="auto"/>
                <w:right w:val="none" w:sz="0" w:space="0" w:color="auto"/>
              </w:divBdr>
            </w:div>
            <w:div w:id="591285621">
              <w:marLeft w:val="0"/>
              <w:marRight w:val="0"/>
              <w:marTop w:val="0"/>
              <w:marBottom w:val="0"/>
              <w:divBdr>
                <w:top w:val="none" w:sz="0" w:space="0" w:color="auto"/>
                <w:left w:val="none" w:sz="0" w:space="0" w:color="auto"/>
                <w:bottom w:val="none" w:sz="0" w:space="0" w:color="auto"/>
                <w:right w:val="none" w:sz="0" w:space="0" w:color="auto"/>
              </w:divBdr>
            </w:div>
            <w:div w:id="511258207">
              <w:marLeft w:val="0"/>
              <w:marRight w:val="0"/>
              <w:marTop w:val="0"/>
              <w:marBottom w:val="0"/>
              <w:divBdr>
                <w:top w:val="none" w:sz="0" w:space="0" w:color="auto"/>
                <w:left w:val="none" w:sz="0" w:space="0" w:color="auto"/>
                <w:bottom w:val="none" w:sz="0" w:space="0" w:color="auto"/>
                <w:right w:val="none" w:sz="0" w:space="0" w:color="auto"/>
              </w:divBdr>
            </w:div>
            <w:div w:id="2141923504">
              <w:marLeft w:val="0"/>
              <w:marRight w:val="0"/>
              <w:marTop w:val="0"/>
              <w:marBottom w:val="0"/>
              <w:divBdr>
                <w:top w:val="none" w:sz="0" w:space="0" w:color="auto"/>
                <w:left w:val="none" w:sz="0" w:space="0" w:color="auto"/>
                <w:bottom w:val="none" w:sz="0" w:space="0" w:color="auto"/>
                <w:right w:val="none" w:sz="0" w:space="0" w:color="auto"/>
              </w:divBdr>
            </w:div>
            <w:div w:id="1795825466">
              <w:marLeft w:val="0"/>
              <w:marRight w:val="0"/>
              <w:marTop w:val="0"/>
              <w:marBottom w:val="0"/>
              <w:divBdr>
                <w:top w:val="none" w:sz="0" w:space="0" w:color="auto"/>
                <w:left w:val="none" w:sz="0" w:space="0" w:color="auto"/>
                <w:bottom w:val="none" w:sz="0" w:space="0" w:color="auto"/>
                <w:right w:val="none" w:sz="0" w:space="0" w:color="auto"/>
              </w:divBdr>
            </w:div>
            <w:div w:id="2080051160">
              <w:marLeft w:val="0"/>
              <w:marRight w:val="0"/>
              <w:marTop w:val="0"/>
              <w:marBottom w:val="0"/>
              <w:divBdr>
                <w:top w:val="none" w:sz="0" w:space="0" w:color="auto"/>
                <w:left w:val="none" w:sz="0" w:space="0" w:color="auto"/>
                <w:bottom w:val="none" w:sz="0" w:space="0" w:color="auto"/>
                <w:right w:val="none" w:sz="0" w:space="0" w:color="auto"/>
              </w:divBdr>
            </w:div>
            <w:div w:id="1281915965">
              <w:marLeft w:val="0"/>
              <w:marRight w:val="0"/>
              <w:marTop w:val="0"/>
              <w:marBottom w:val="0"/>
              <w:divBdr>
                <w:top w:val="none" w:sz="0" w:space="0" w:color="auto"/>
                <w:left w:val="none" w:sz="0" w:space="0" w:color="auto"/>
                <w:bottom w:val="none" w:sz="0" w:space="0" w:color="auto"/>
                <w:right w:val="none" w:sz="0" w:space="0" w:color="auto"/>
              </w:divBdr>
            </w:div>
            <w:div w:id="1511142634">
              <w:marLeft w:val="0"/>
              <w:marRight w:val="0"/>
              <w:marTop w:val="0"/>
              <w:marBottom w:val="0"/>
              <w:divBdr>
                <w:top w:val="none" w:sz="0" w:space="0" w:color="auto"/>
                <w:left w:val="none" w:sz="0" w:space="0" w:color="auto"/>
                <w:bottom w:val="none" w:sz="0" w:space="0" w:color="auto"/>
                <w:right w:val="none" w:sz="0" w:space="0" w:color="auto"/>
              </w:divBdr>
            </w:div>
            <w:div w:id="126507839">
              <w:marLeft w:val="0"/>
              <w:marRight w:val="0"/>
              <w:marTop w:val="0"/>
              <w:marBottom w:val="0"/>
              <w:divBdr>
                <w:top w:val="none" w:sz="0" w:space="0" w:color="auto"/>
                <w:left w:val="none" w:sz="0" w:space="0" w:color="auto"/>
                <w:bottom w:val="none" w:sz="0" w:space="0" w:color="auto"/>
                <w:right w:val="none" w:sz="0" w:space="0" w:color="auto"/>
              </w:divBdr>
            </w:div>
            <w:div w:id="494340253">
              <w:marLeft w:val="0"/>
              <w:marRight w:val="0"/>
              <w:marTop w:val="0"/>
              <w:marBottom w:val="0"/>
              <w:divBdr>
                <w:top w:val="none" w:sz="0" w:space="0" w:color="auto"/>
                <w:left w:val="none" w:sz="0" w:space="0" w:color="auto"/>
                <w:bottom w:val="none" w:sz="0" w:space="0" w:color="auto"/>
                <w:right w:val="none" w:sz="0" w:space="0" w:color="auto"/>
              </w:divBdr>
            </w:div>
            <w:div w:id="1884904065">
              <w:marLeft w:val="0"/>
              <w:marRight w:val="0"/>
              <w:marTop w:val="0"/>
              <w:marBottom w:val="0"/>
              <w:divBdr>
                <w:top w:val="none" w:sz="0" w:space="0" w:color="auto"/>
                <w:left w:val="none" w:sz="0" w:space="0" w:color="auto"/>
                <w:bottom w:val="none" w:sz="0" w:space="0" w:color="auto"/>
                <w:right w:val="none" w:sz="0" w:space="0" w:color="auto"/>
              </w:divBdr>
            </w:div>
            <w:div w:id="891422800">
              <w:marLeft w:val="0"/>
              <w:marRight w:val="0"/>
              <w:marTop w:val="0"/>
              <w:marBottom w:val="0"/>
              <w:divBdr>
                <w:top w:val="none" w:sz="0" w:space="0" w:color="auto"/>
                <w:left w:val="none" w:sz="0" w:space="0" w:color="auto"/>
                <w:bottom w:val="none" w:sz="0" w:space="0" w:color="auto"/>
                <w:right w:val="none" w:sz="0" w:space="0" w:color="auto"/>
              </w:divBdr>
            </w:div>
            <w:div w:id="1711805952">
              <w:marLeft w:val="0"/>
              <w:marRight w:val="0"/>
              <w:marTop w:val="0"/>
              <w:marBottom w:val="0"/>
              <w:divBdr>
                <w:top w:val="none" w:sz="0" w:space="0" w:color="auto"/>
                <w:left w:val="none" w:sz="0" w:space="0" w:color="auto"/>
                <w:bottom w:val="none" w:sz="0" w:space="0" w:color="auto"/>
                <w:right w:val="none" w:sz="0" w:space="0" w:color="auto"/>
              </w:divBdr>
            </w:div>
            <w:div w:id="241525554">
              <w:marLeft w:val="0"/>
              <w:marRight w:val="0"/>
              <w:marTop w:val="0"/>
              <w:marBottom w:val="0"/>
              <w:divBdr>
                <w:top w:val="none" w:sz="0" w:space="0" w:color="auto"/>
                <w:left w:val="none" w:sz="0" w:space="0" w:color="auto"/>
                <w:bottom w:val="none" w:sz="0" w:space="0" w:color="auto"/>
                <w:right w:val="none" w:sz="0" w:space="0" w:color="auto"/>
              </w:divBdr>
            </w:div>
            <w:div w:id="550575711">
              <w:marLeft w:val="0"/>
              <w:marRight w:val="0"/>
              <w:marTop w:val="0"/>
              <w:marBottom w:val="0"/>
              <w:divBdr>
                <w:top w:val="none" w:sz="0" w:space="0" w:color="auto"/>
                <w:left w:val="none" w:sz="0" w:space="0" w:color="auto"/>
                <w:bottom w:val="none" w:sz="0" w:space="0" w:color="auto"/>
                <w:right w:val="none" w:sz="0" w:space="0" w:color="auto"/>
              </w:divBdr>
            </w:div>
            <w:div w:id="1097288759">
              <w:marLeft w:val="0"/>
              <w:marRight w:val="0"/>
              <w:marTop w:val="0"/>
              <w:marBottom w:val="0"/>
              <w:divBdr>
                <w:top w:val="none" w:sz="0" w:space="0" w:color="auto"/>
                <w:left w:val="none" w:sz="0" w:space="0" w:color="auto"/>
                <w:bottom w:val="none" w:sz="0" w:space="0" w:color="auto"/>
                <w:right w:val="none" w:sz="0" w:space="0" w:color="auto"/>
              </w:divBdr>
            </w:div>
            <w:div w:id="1838692855">
              <w:marLeft w:val="0"/>
              <w:marRight w:val="0"/>
              <w:marTop w:val="0"/>
              <w:marBottom w:val="0"/>
              <w:divBdr>
                <w:top w:val="none" w:sz="0" w:space="0" w:color="auto"/>
                <w:left w:val="none" w:sz="0" w:space="0" w:color="auto"/>
                <w:bottom w:val="none" w:sz="0" w:space="0" w:color="auto"/>
                <w:right w:val="none" w:sz="0" w:space="0" w:color="auto"/>
              </w:divBdr>
            </w:div>
            <w:div w:id="1622540713">
              <w:marLeft w:val="0"/>
              <w:marRight w:val="0"/>
              <w:marTop w:val="0"/>
              <w:marBottom w:val="0"/>
              <w:divBdr>
                <w:top w:val="none" w:sz="0" w:space="0" w:color="auto"/>
                <w:left w:val="none" w:sz="0" w:space="0" w:color="auto"/>
                <w:bottom w:val="none" w:sz="0" w:space="0" w:color="auto"/>
                <w:right w:val="none" w:sz="0" w:space="0" w:color="auto"/>
              </w:divBdr>
            </w:div>
            <w:div w:id="1051341564">
              <w:marLeft w:val="0"/>
              <w:marRight w:val="0"/>
              <w:marTop w:val="0"/>
              <w:marBottom w:val="0"/>
              <w:divBdr>
                <w:top w:val="none" w:sz="0" w:space="0" w:color="auto"/>
                <w:left w:val="none" w:sz="0" w:space="0" w:color="auto"/>
                <w:bottom w:val="none" w:sz="0" w:space="0" w:color="auto"/>
                <w:right w:val="none" w:sz="0" w:space="0" w:color="auto"/>
              </w:divBdr>
            </w:div>
            <w:div w:id="2119133701">
              <w:marLeft w:val="0"/>
              <w:marRight w:val="0"/>
              <w:marTop w:val="0"/>
              <w:marBottom w:val="0"/>
              <w:divBdr>
                <w:top w:val="none" w:sz="0" w:space="0" w:color="auto"/>
                <w:left w:val="none" w:sz="0" w:space="0" w:color="auto"/>
                <w:bottom w:val="none" w:sz="0" w:space="0" w:color="auto"/>
                <w:right w:val="none" w:sz="0" w:space="0" w:color="auto"/>
              </w:divBdr>
            </w:div>
            <w:div w:id="1556623598">
              <w:marLeft w:val="0"/>
              <w:marRight w:val="0"/>
              <w:marTop w:val="0"/>
              <w:marBottom w:val="0"/>
              <w:divBdr>
                <w:top w:val="none" w:sz="0" w:space="0" w:color="auto"/>
                <w:left w:val="none" w:sz="0" w:space="0" w:color="auto"/>
                <w:bottom w:val="none" w:sz="0" w:space="0" w:color="auto"/>
                <w:right w:val="none" w:sz="0" w:space="0" w:color="auto"/>
              </w:divBdr>
            </w:div>
            <w:div w:id="1135953128">
              <w:marLeft w:val="0"/>
              <w:marRight w:val="0"/>
              <w:marTop w:val="0"/>
              <w:marBottom w:val="0"/>
              <w:divBdr>
                <w:top w:val="none" w:sz="0" w:space="0" w:color="auto"/>
                <w:left w:val="none" w:sz="0" w:space="0" w:color="auto"/>
                <w:bottom w:val="none" w:sz="0" w:space="0" w:color="auto"/>
                <w:right w:val="none" w:sz="0" w:space="0" w:color="auto"/>
              </w:divBdr>
            </w:div>
            <w:div w:id="193544989">
              <w:marLeft w:val="0"/>
              <w:marRight w:val="0"/>
              <w:marTop w:val="0"/>
              <w:marBottom w:val="0"/>
              <w:divBdr>
                <w:top w:val="none" w:sz="0" w:space="0" w:color="auto"/>
                <w:left w:val="none" w:sz="0" w:space="0" w:color="auto"/>
                <w:bottom w:val="none" w:sz="0" w:space="0" w:color="auto"/>
                <w:right w:val="none" w:sz="0" w:space="0" w:color="auto"/>
              </w:divBdr>
            </w:div>
            <w:div w:id="1059355121">
              <w:marLeft w:val="0"/>
              <w:marRight w:val="0"/>
              <w:marTop w:val="0"/>
              <w:marBottom w:val="0"/>
              <w:divBdr>
                <w:top w:val="none" w:sz="0" w:space="0" w:color="auto"/>
                <w:left w:val="none" w:sz="0" w:space="0" w:color="auto"/>
                <w:bottom w:val="none" w:sz="0" w:space="0" w:color="auto"/>
                <w:right w:val="none" w:sz="0" w:space="0" w:color="auto"/>
              </w:divBdr>
            </w:div>
            <w:div w:id="766848390">
              <w:marLeft w:val="0"/>
              <w:marRight w:val="0"/>
              <w:marTop w:val="0"/>
              <w:marBottom w:val="0"/>
              <w:divBdr>
                <w:top w:val="none" w:sz="0" w:space="0" w:color="auto"/>
                <w:left w:val="none" w:sz="0" w:space="0" w:color="auto"/>
                <w:bottom w:val="none" w:sz="0" w:space="0" w:color="auto"/>
                <w:right w:val="none" w:sz="0" w:space="0" w:color="auto"/>
              </w:divBdr>
            </w:div>
            <w:div w:id="52625548">
              <w:marLeft w:val="0"/>
              <w:marRight w:val="0"/>
              <w:marTop w:val="0"/>
              <w:marBottom w:val="0"/>
              <w:divBdr>
                <w:top w:val="none" w:sz="0" w:space="0" w:color="auto"/>
                <w:left w:val="none" w:sz="0" w:space="0" w:color="auto"/>
                <w:bottom w:val="none" w:sz="0" w:space="0" w:color="auto"/>
                <w:right w:val="none" w:sz="0" w:space="0" w:color="auto"/>
              </w:divBdr>
            </w:div>
            <w:div w:id="144395840">
              <w:marLeft w:val="0"/>
              <w:marRight w:val="0"/>
              <w:marTop w:val="0"/>
              <w:marBottom w:val="0"/>
              <w:divBdr>
                <w:top w:val="none" w:sz="0" w:space="0" w:color="auto"/>
                <w:left w:val="none" w:sz="0" w:space="0" w:color="auto"/>
                <w:bottom w:val="none" w:sz="0" w:space="0" w:color="auto"/>
                <w:right w:val="none" w:sz="0" w:space="0" w:color="auto"/>
              </w:divBdr>
            </w:div>
            <w:div w:id="498233651">
              <w:marLeft w:val="0"/>
              <w:marRight w:val="0"/>
              <w:marTop w:val="0"/>
              <w:marBottom w:val="0"/>
              <w:divBdr>
                <w:top w:val="none" w:sz="0" w:space="0" w:color="auto"/>
                <w:left w:val="none" w:sz="0" w:space="0" w:color="auto"/>
                <w:bottom w:val="none" w:sz="0" w:space="0" w:color="auto"/>
                <w:right w:val="none" w:sz="0" w:space="0" w:color="auto"/>
              </w:divBdr>
            </w:div>
            <w:div w:id="1787505554">
              <w:marLeft w:val="0"/>
              <w:marRight w:val="0"/>
              <w:marTop w:val="0"/>
              <w:marBottom w:val="0"/>
              <w:divBdr>
                <w:top w:val="none" w:sz="0" w:space="0" w:color="auto"/>
                <w:left w:val="none" w:sz="0" w:space="0" w:color="auto"/>
                <w:bottom w:val="none" w:sz="0" w:space="0" w:color="auto"/>
                <w:right w:val="none" w:sz="0" w:space="0" w:color="auto"/>
              </w:divBdr>
            </w:div>
            <w:div w:id="224490036">
              <w:marLeft w:val="0"/>
              <w:marRight w:val="0"/>
              <w:marTop w:val="0"/>
              <w:marBottom w:val="0"/>
              <w:divBdr>
                <w:top w:val="none" w:sz="0" w:space="0" w:color="auto"/>
                <w:left w:val="none" w:sz="0" w:space="0" w:color="auto"/>
                <w:bottom w:val="none" w:sz="0" w:space="0" w:color="auto"/>
                <w:right w:val="none" w:sz="0" w:space="0" w:color="auto"/>
              </w:divBdr>
            </w:div>
            <w:div w:id="1849828798">
              <w:marLeft w:val="0"/>
              <w:marRight w:val="0"/>
              <w:marTop w:val="0"/>
              <w:marBottom w:val="0"/>
              <w:divBdr>
                <w:top w:val="none" w:sz="0" w:space="0" w:color="auto"/>
                <w:left w:val="none" w:sz="0" w:space="0" w:color="auto"/>
                <w:bottom w:val="none" w:sz="0" w:space="0" w:color="auto"/>
                <w:right w:val="none" w:sz="0" w:space="0" w:color="auto"/>
              </w:divBdr>
            </w:div>
            <w:div w:id="1973316806">
              <w:marLeft w:val="0"/>
              <w:marRight w:val="0"/>
              <w:marTop w:val="0"/>
              <w:marBottom w:val="0"/>
              <w:divBdr>
                <w:top w:val="none" w:sz="0" w:space="0" w:color="auto"/>
                <w:left w:val="none" w:sz="0" w:space="0" w:color="auto"/>
                <w:bottom w:val="none" w:sz="0" w:space="0" w:color="auto"/>
                <w:right w:val="none" w:sz="0" w:space="0" w:color="auto"/>
              </w:divBdr>
            </w:div>
            <w:div w:id="556475572">
              <w:marLeft w:val="0"/>
              <w:marRight w:val="0"/>
              <w:marTop w:val="0"/>
              <w:marBottom w:val="0"/>
              <w:divBdr>
                <w:top w:val="none" w:sz="0" w:space="0" w:color="auto"/>
                <w:left w:val="none" w:sz="0" w:space="0" w:color="auto"/>
                <w:bottom w:val="none" w:sz="0" w:space="0" w:color="auto"/>
                <w:right w:val="none" w:sz="0" w:space="0" w:color="auto"/>
              </w:divBdr>
            </w:div>
            <w:div w:id="295722755">
              <w:marLeft w:val="0"/>
              <w:marRight w:val="0"/>
              <w:marTop w:val="0"/>
              <w:marBottom w:val="0"/>
              <w:divBdr>
                <w:top w:val="none" w:sz="0" w:space="0" w:color="auto"/>
                <w:left w:val="none" w:sz="0" w:space="0" w:color="auto"/>
                <w:bottom w:val="none" w:sz="0" w:space="0" w:color="auto"/>
                <w:right w:val="none" w:sz="0" w:space="0" w:color="auto"/>
              </w:divBdr>
            </w:div>
            <w:div w:id="595872133">
              <w:marLeft w:val="0"/>
              <w:marRight w:val="0"/>
              <w:marTop w:val="0"/>
              <w:marBottom w:val="0"/>
              <w:divBdr>
                <w:top w:val="none" w:sz="0" w:space="0" w:color="auto"/>
                <w:left w:val="none" w:sz="0" w:space="0" w:color="auto"/>
                <w:bottom w:val="none" w:sz="0" w:space="0" w:color="auto"/>
                <w:right w:val="none" w:sz="0" w:space="0" w:color="auto"/>
              </w:divBdr>
            </w:div>
            <w:div w:id="91824491">
              <w:marLeft w:val="0"/>
              <w:marRight w:val="0"/>
              <w:marTop w:val="0"/>
              <w:marBottom w:val="0"/>
              <w:divBdr>
                <w:top w:val="none" w:sz="0" w:space="0" w:color="auto"/>
                <w:left w:val="none" w:sz="0" w:space="0" w:color="auto"/>
                <w:bottom w:val="none" w:sz="0" w:space="0" w:color="auto"/>
                <w:right w:val="none" w:sz="0" w:space="0" w:color="auto"/>
              </w:divBdr>
            </w:div>
            <w:div w:id="523978610">
              <w:marLeft w:val="0"/>
              <w:marRight w:val="0"/>
              <w:marTop w:val="0"/>
              <w:marBottom w:val="0"/>
              <w:divBdr>
                <w:top w:val="none" w:sz="0" w:space="0" w:color="auto"/>
                <w:left w:val="none" w:sz="0" w:space="0" w:color="auto"/>
                <w:bottom w:val="none" w:sz="0" w:space="0" w:color="auto"/>
                <w:right w:val="none" w:sz="0" w:space="0" w:color="auto"/>
              </w:divBdr>
            </w:div>
            <w:div w:id="2094352662">
              <w:marLeft w:val="0"/>
              <w:marRight w:val="0"/>
              <w:marTop w:val="0"/>
              <w:marBottom w:val="0"/>
              <w:divBdr>
                <w:top w:val="none" w:sz="0" w:space="0" w:color="auto"/>
                <w:left w:val="none" w:sz="0" w:space="0" w:color="auto"/>
                <w:bottom w:val="none" w:sz="0" w:space="0" w:color="auto"/>
                <w:right w:val="none" w:sz="0" w:space="0" w:color="auto"/>
              </w:divBdr>
            </w:div>
            <w:div w:id="1607031629">
              <w:marLeft w:val="0"/>
              <w:marRight w:val="0"/>
              <w:marTop w:val="0"/>
              <w:marBottom w:val="0"/>
              <w:divBdr>
                <w:top w:val="none" w:sz="0" w:space="0" w:color="auto"/>
                <w:left w:val="none" w:sz="0" w:space="0" w:color="auto"/>
                <w:bottom w:val="none" w:sz="0" w:space="0" w:color="auto"/>
                <w:right w:val="none" w:sz="0" w:space="0" w:color="auto"/>
              </w:divBdr>
            </w:div>
            <w:div w:id="1307854092">
              <w:marLeft w:val="0"/>
              <w:marRight w:val="0"/>
              <w:marTop w:val="0"/>
              <w:marBottom w:val="0"/>
              <w:divBdr>
                <w:top w:val="none" w:sz="0" w:space="0" w:color="auto"/>
                <w:left w:val="none" w:sz="0" w:space="0" w:color="auto"/>
                <w:bottom w:val="none" w:sz="0" w:space="0" w:color="auto"/>
                <w:right w:val="none" w:sz="0" w:space="0" w:color="auto"/>
              </w:divBdr>
            </w:div>
            <w:div w:id="2020236111">
              <w:marLeft w:val="0"/>
              <w:marRight w:val="0"/>
              <w:marTop w:val="0"/>
              <w:marBottom w:val="0"/>
              <w:divBdr>
                <w:top w:val="none" w:sz="0" w:space="0" w:color="auto"/>
                <w:left w:val="none" w:sz="0" w:space="0" w:color="auto"/>
                <w:bottom w:val="none" w:sz="0" w:space="0" w:color="auto"/>
                <w:right w:val="none" w:sz="0" w:space="0" w:color="auto"/>
              </w:divBdr>
            </w:div>
            <w:div w:id="333534910">
              <w:marLeft w:val="0"/>
              <w:marRight w:val="0"/>
              <w:marTop w:val="0"/>
              <w:marBottom w:val="0"/>
              <w:divBdr>
                <w:top w:val="none" w:sz="0" w:space="0" w:color="auto"/>
                <w:left w:val="none" w:sz="0" w:space="0" w:color="auto"/>
                <w:bottom w:val="none" w:sz="0" w:space="0" w:color="auto"/>
                <w:right w:val="none" w:sz="0" w:space="0" w:color="auto"/>
              </w:divBdr>
            </w:div>
            <w:div w:id="1770200895">
              <w:marLeft w:val="0"/>
              <w:marRight w:val="0"/>
              <w:marTop w:val="0"/>
              <w:marBottom w:val="0"/>
              <w:divBdr>
                <w:top w:val="none" w:sz="0" w:space="0" w:color="auto"/>
                <w:left w:val="none" w:sz="0" w:space="0" w:color="auto"/>
                <w:bottom w:val="none" w:sz="0" w:space="0" w:color="auto"/>
                <w:right w:val="none" w:sz="0" w:space="0" w:color="auto"/>
              </w:divBdr>
            </w:div>
            <w:div w:id="1401060105">
              <w:marLeft w:val="0"/>
              <w:marRight w:val="0"/>
              <w:marTop w:val="0"/>
              <w:marBottom w:val="0"/>
              <w:divBdr>
                <w:top w:val="none" w:sz="0" w:space="0" w:color="auto"/>
                <w:left w:val="none" w:sz="0" w:space="0" w:color="auto"/>
                <w:bottom w:val="none" w:sz="0" w:space="0" w:color="auto"/>
                <w:right w:val="none" w:sz="0" w:space="0" w:color="auto"/>
              </w:divBdr>
            </w:div>
            <w:div w:id="862741893">
              <w:marLeft w:val="0"/>
              <w:marRight w:val="0"/>
              <w:marTop w:val="0"/>
              <w:marBottom w:val="0"/>
              <w:divBdr>
                <w:top w:val="none" w:sz="0" w:space="0" w:color="auto"/>
                <w:left w:val="none" w:sz="0" w:space="0" w:color="auto"/>
                <w:bottom w:val="none" w:sz="0" w:space="0" w:color="auto"/>
                <w:right w:val="none" w:sz="0" w:space="0" w:color="auto"/>
              </w:divBdr>
            </w:div>
            <w:div w:id="914902881">
              <w:marLeft w:val="0"/>
              <w:marRight w:val="0"/>
              <w:marTop w:val="0"/>
              <w:marBottom w:val="0"/>
              <w:divBdr>
                <w:top w:val="none" w:sz="0" w:space="0" w:color="auto"/>
                <w:left w:val="none" w:sz="0" w:space="0" w:color="auto"/>
                <w:bottom w:val="none" w:sz="0" w:space="0" w:color="auto"/>
                <w:right w:val="none" w:sz="0" w:space="0" w:color="auto"/>
              </w:divBdr>
            </w:div>
            <w:div w:id="1486505089">
              <w:marLeft w:val="0"/>
              <w:marRight w:val="0"/>
              <w:marTop w:val="0"/>
              <w:marBottom w:val="0"/>
              <w:divBdr>
                <w:top w:val="none" w:sz="0" w:space="0" w:color="auto"/>
                <w:left w:val="none" w:sz="0" w:space="0" w:color="auto"/>
                <w:bottom w:val="none" w:sz="0" w:space="0" w:color="auto"/>
                <w:right w:val="none" w:sz="0" w:space="0" w:color="auto"/>
              </w:divBdr>
            </w:div>
            <w:div w:id="586967042">
              <w:marLeft w:val="0"/>
              <w:marRight w:val="0"/>
              <w:marTop w:val="0"/>
              <w:marBottom w:val="0"/>
              <w:divBdr>
                <w:top w:val="none" w:sz="0" w:space="0" w:color="auto"/>
                <w:left w:val="none" w:sz="0" w:space="0" w:color="auto"/>
                <w:bottom w:val="none" w:sz="0" w:space="0" w:color="auto"/>
                <w:right w:val="none" w:sz="0" w:space="0" w:color="auto"/>
              </w:divBdr>
            </w:div>
            <w:div w:id="1214535272">
              <w:marLeft w:val="0"/>
              <w:marRight w:val="0"/>
              <w:marTop w:val="0"/>
              <w:marBottom w:val="0"/>
              <w:divBdr>
                <w:top w:val="none" w:sz="0" w:space="0" w:color="auto"/>
                <w:left w:val="none" w:sz="0" w:space="0" w:color="auto"/>
                <w:bottom w:val="none" w:sz="0" w:space="0" w:color="auto"/>
                <w:right w:val="none" w:sz="0" w:space="0" w:color="auto"/>
              </w:divBdr>
            </w:div>
            <w:div w:id="1991521842">
              <w:marLeft w:val="0"/>
              <w:marRight w:val="0"/>
              <w:marTop w:val="0"/>
              <w:marBottom w:val="0"/>
              <w:divBdr>
                <w:top w:val="none" w:sz="0" w:space="0" w:color="auto"/>
                <w:left w:val="none" w:sz="0" w:space="0" w:color="auto"/>
                <w:bottom w:val="none" w:sz="0" w:space="0" w:color="auto"/>
                <w:right w:val="none" w:sz="0" w:space="0" w:color="auto"/>
              </w:divBdr>
            </w:div>
            <w:div w:id="642544246">
              <w:marLeft w:val="0"/>
              <w:marRight w:val="0"/>
              <w:marTop w:val="0"/>
              <w:marBottom w:val="0"/>
              <w:divBdr>
                <w:top w:val="none" w:sz="0" w:space="0" w:color="auto"/>
                <w:left w:val="none" w:sz="0" w:space="0" w:color="auto"/>
                <w:bottom w:val="none" w:sz="0" w:space="0" w:color="auto"/>
                <w:right w:val="none" w:sz="0" w:space="0" w:color="auto"/>
              </w:divBdr>
            </w:div>
            <w:div w:id="1320113135">
              <w:marLeft w:val="0"/>
              <w:marRight w:val="0"/>
              <w:marTop w:val="0"/>
              <w:marBottom w:val="0"/>
              <w:divBdr>
                <w:top w:val="none" w:sz="0" w:space="0" w:color="auto"/>
                <w:left w:val="none" w:sz="0" w:space="0" w:color="auto"/>
                <w:bottom w:val="none" w:sz="0" w:space="0" w:color="auto"/>
                <w:right w:val="none" w:sz="0" w:space="0" w:color="auto"/>
              </w:divBdr>
            </w:div>
            <w:div w:id="628558969">
              <w:marLeft w:val="0"/>
              <w:marRight w:val="0"/>
              <w:marTop w:val="0"/>
              <w:marBottom w:val="0"/>
              <w:divBdr>
                <w:top w:val="none" w:sz="0" w:space="0" w:color="auto"/>
                <w:left w:val="none" w:sz="0" w:space="0" w:color="auto"/>
                <w:bottom w:val="none" w:sz="0" w:space="0" w:color="auto"/>
                <w:right w:val="none" w:sz="0" w:space="0" w:color="auto"/>
              </w:divBdr>
            </w:div>
            <w:div w:id="440762357">
              <w:marLeft w:val="0"/>
              <w:marRight w:val="0"/>
              <w:marTop w:val="0"/>
              <w:marBottom w:val="0"/>
              <w:divBdr>
                <w:top w:val="none" w:sz="0" w:space="0" w:color="auto"/>
                <w:left w:val="none" w:sz="0" w:space="0" w:color="auto"/>
                <w:bottom w:val="none" w:sz="0" w:space="0" w:color="auto"/>
                <w:right w:val="none" w:sz="0" w:space="0" w:color="auto"/>
              </w:divBdr>
            </w:div>
            <w:div w:id="452677665">
              <w:marLeft w:val="0"/>
              <w:marRight w:val="0"/>
              <w:marTop w:val="0"/>
              <w:marBottom w:val="0"/>
              <w:divBdr>
                <w:top w:val="none" w:sz="0" w:space="0" w:color="auto"/>
                <w:left w:val="none" w:sz="0" w:space="0" w:color="auto"/>
                <w:bottom w:val="none" w:sz="0" w:space="0" w:color="auto"/>
                <w:right w:val="none" w:sz="0" w:space="0" w:color="auto"/>
              </w:divBdr>
            </w:div>
            <w:div w:id="547955785">
              <w:marLeft w:val="0"/>
              <w:marRight w:val="0"/>
              <w:marTop w:val="0"/>
              <w:marBottom w:val="0"/>
              <w:divBdr>
                <w:top w:val="none" w:sz="0" w:space="0" w:color="auto"/>
                <w:left w:val="none" w:sz="0" w:space="0" w:color="auto"/>
                <w:bottom w:val="none" w:sz="0" w:space="0" w:color="auto"/>
                <w:right w:val="none" w:sz="0" w:space="0" w:color="auto"/>
              </w:divBdr>
            </w:div>
            <w:div w:id="695426439">
              <w:marLeft w:val="0"/>
              <w:marRight w:val="0"/>
              <w:marTop w:val="0"/>
              <w:marBottom w:val="0"/>
              <w:divBdr>
                <w:top w:val="none" w:sz="0" w:space="0" w:color="auto"/>
                <w:left w:val="none" w:sz="0" w:space="0" w:color="auto"/>
                <w:bottom w:val="none" w:sz="0" w:space="0" w:color="auto"/>
                <w:right w:val="none" w:sz="0" w:space="0" w:color="auto"/>
              </w:divBdr>
            </w:div>
            <w:div w:id="798037797">
              <w:marLeft w:val="0"/>
              <w:marRight w:val="0"/>
              <w:marTop w:val="0"/>
              <w:marBottom w:val="0"/>
              <w:divBdr>
                <w:top w:val="none" w:sz="0" w:space="0" w:color="auto"/>
                <w:left w:val="none" w:sz="0" w:space="0" w:color="auto"/>
                <w:bottom w:val="none" w:sz="0" w:space="0" w:color="auto"/>
                <w:right w:val="none" w:sz="0" w:space="0" w:color="auto"/>
              </w:divBdr>
            </w:div>
            <w:div w:id="106896935">
              <w:marLeft w:val="0"/>
              <w:marRight w:val="0"/>
              <w:marTop w:val="0"/>
              <w:marBottom w:val="0"/>
              <w:divBdr>
                <w:top w:val="none" w:sz="0" w:space="0" w:color="auto"/>
                <w:left w:val="none" w:sz="0" w:space="0" w:color="auto"/>
                <w:bottom w:val="none" w:sz="0" w:space="0" w:color="auto"/>
                <w:right w:val="none" w:sz="0" w:space="0" w:color="auto"/>
              </w:divBdr>
            </w:div>
            <w:div w:id="1248034490">
              <w:marLeft w:val="0"/>
              <w:marRight w:val="0"/>
              <w:marTop w:val="0"/>
              <w:marBottom w:val="0"/>
              <w:divBdr>
                <w:top w:val="none" w:sz="0" w:space="0" w:color="auto"/>
                <w:left w:val="none" w:sz="0" w:space="0" w:color="auto"/>
                <w:bottom w:val="none" w:sz="0" w:space="0" w:color="auto"/>
                <w:right w:val="none" w:sz="0" w:space="0" w:color="auto"/>
              </w:divBdr>
            </w:div>
            <w:div w:id="1647541907">
              <w:marLeft w:val="0"/>
              <w:marRight w:val="0"/>
              <w:marTop w:val="0"/>
              <w:marBottom w:val="0"/>
              <w:divBdr>
                <w:top w:val="none" w:sz="0" w:space="0" w:color="auto"/>
                <w:left w:val="none" w:sz="0" w:space="0" w:color="auto"/>
                <w:bottom w:val="none" w:sz="0" w:space="0" w:color="auto"/>
                <w:right w:val="none" w:sz="0" w:space="0" w:color="auto"/>
              </w:divBdr>
            </w:div>
            <w:div w:id="34618657">
              <w:marLeft w:val="0"/>
              <w:marRight w:val="0"/>
              <w:marTop w:val="0"/>
              <w:marBottom w:val="0"/>
              <w:divBdr>
                <w:top w:val="none" w:sz="0" w:space="0" w:color="auto"/>
                <w:left w:val="none" w:sz="0" w:space="0" w:color="auto"/>
                <w:bottom w:val="none" w:sz="0" w:space="0" w:color="auto"/>
                <w:right w:val="none" w:sz="0" w:space="0" w:color="auto"/>
              </w:divBdr>
            </w:div>
            <w:div w:id="913852531">
              <w:marLeft w:val="0"/>
              <w:marRight w:val="0"/>
              <w:marTop w:val="0"/>
              <w:marBottom w:val="0"/>
              <w:divBdr>
                <w:top w:val="none" w:sz="0" w:space="0" w:color="auto"/>
                <w:left w:val="none" w:sz="0" w:space="0" w:color="auto"/>
                <w:bottom w:val="none" w:sz="0" w:space="0" w:color="auto"/>
                <w:right w:val="none" w:sz="0" w:space="0" w:color="auto"/>
              </w:divBdr>
            </w:div>
            <w:div w:id="1855722768">
              <w:marLeft w:val="0"/>
              <w:marRight w:val="0"/>
              <w:marTop w:val="0"/>
              <w:marBottom w:val="0"/>
              <w:divBdr>
                <w:top w:val="none" w:sz="0" w:space="0" w:color="auto"/>
                <w:left w:val="none" w:sz="0" w:space="0" w:color="auto"/>
                <w:bottom w:val="none" w:sz="0" w:space="0" w:color="auto"/>
                <w:right w:val="none" w:sz="0" w:space="0" w:color="auto"/>
              </w:divBdr>
            </w:div>
            <w:div w:id="475073874">
              <w:marLeft w:val="0"/>
              <w:marRight w:val="0"/>
              <w:marTop w:val="0"/>
              <w:marBottom w:val="0"/>
              <w:divBdr>
                <w:top w:val="none" w:sz="0" w:space="0" w:color="auto"/>
                <w:left w:val="none" w:sz="0" w:space="0" w:color="auto"/>
                <w:bottom w:val="none" w:sz="0" w:space="0" w:color="auto"/>
                <w:right w:val="none" w:sz="0" w:space="0" w:color="auto"/>
              </w:divBdr>
            </w:div>
            <w:div w:id="473984727">
              <w:marLeft w:val="0"/>
              <w:marRight w:val="0"/>
              <w:marTop w:val="0"/>
              <w:marBottom w:val="0"/>
              <w:divBdr>
                <w:top w:val="none" w:sz="0" w:space="0" w:color="auto"/>
                <w:left w:val="none" w:sz="0" w:space="0" w:color="auto"/>
                <w:bottom w:val="none" w:sz="0" w:space="0" w:color="auto"/>
                <w:right w:val="none" w:sz="0" w:space="0" w:color="auto"/>
              </w:divBdr>
            </w:div>
            <w:div w:id="1290936200">
              <w:marLeft w:val="0"/>
              <w:marRight w:val="0"/>
              <w:marTop w:val="0"/>
              <w:marBottom w:val="0"/>
              <w:divBdr>
                <w:top w:val="none" w:sz="0" w:space="0" w:color="auto"/>
                <w:left w:val="none" w:sz="0" w:space="0" w:color="auto"/>
                <w:bottom w:val="none" w:sz="0" w:space="0" w:color="auto"/>
                <w:right w:val="none" w:sz="0" w:space="0" w:color="auto"/>
              </w:divBdr>
            </w:div>
            <w:div w:id="583611670">
              <w:marLeft w:val="0"/>
              <w:marRight w:val="0"/>
              <w:marTop w:val="0"/>
              <w:marBottom w:val="0"/>
              <w:divBdr>
                <w:top w:val="none" w:sz="0" w:space="0" w:color="auto"/>
                <w:left w:val="none" w:sz="0" w:space="0" w:color="auto"/>
                <w:bottom w:val="none" w:sz="0" w:space="0" w:color="auto"/>
                <w:right w:val="none" w:sz="0" w:space="0" w:color="auto"/>
              </w:divBdr>
            </w:div>
            <w:div w:id="387387205">
              <w:marLeft w:val="0"/>
              <w:marRight w:val="0"/>
              <w:marTop w:val="0"/>
              <w:marBottom w:val="0"/>
              <w:divBdr>
                <w:top w:val="none" w:sz="0" w:space="0" w:color="auto"/>
                <w:left w:val="none" w:sz="0" w:space="0" w:color="auto"/>
                <w:bottom w:val="none" w:sz="0" w:space="0" w:color="auto"/>
                <w:right w:val="none" w:sz="0" w:space="0" w:color="auto"/>
              </w:divBdr>
            </w:div>
            <w:div w:id="1734424796">
              <w:marLeft w:val="0"/>
              <w:marRight w:val="0"/>
              <w:marTop w:val="0"/>
              <w:marBottom w:val="0"/>
              <w:divBdr>
                <w:top w:val="none" w:sz="0" w:space="0" w:color="auto"/>
                <w:left w:val="none" w:sz="0" w:space="0" w:color="auto"/>
                <w:bottom w:val="none" w:sz="0" w:space="0" w:color="auto"/>
                <w:right w:val="none" w:sz="0" w:space="0" w:color="auto"/>
              </w:divBdr>
            </w:div>
            <w:div w:id="1483355409">
              <w:marLeft w:val="0"/>
              <w:marRight w:val="0"/>
              <w:marTop w:val="0"/>
              <w:marBottom w:val="0"/>
              <w:divBdr>
                <w:top w:val="none" w:sz="0" w:space="0" w:color="auto"/>
                <w:left w:val="none" w:sz="0" w:space="0" w:color="auto"/>
                <w:bottom w:val="none" w:sz="0" w:space="0" w:color="auto"/>
                <w:right w:val="none" w:sz="0" w:space="0" w:color="auto"/>
              </w:divBdr>
            </w:div>
            <w:div w:id="1641962661">
              <w:marLeft w:val="0"/>
              <w:marRight w:val="0"/>
              <w:marTop w:val="0"/>
              <w:marBottom w:val="0"/>
              <w:divBdr>
                <w:top w:val="none" w:sz="0" w:space="0" w:color="auto"/>
                <w:left w:val="none" w:sz="0" w:space="0" w:color="auto"/>
                <w:bottom w:val="none" w:sz="0" w:space="0" w:color="auto"/>
                <w:right w:val="none" w:sz="0" w:space="0" w:color="auto"/>
              </w:divBdr>
            </w:div>
            <w:div w:id="1271357318">
              <w:marLeft w:val="0"/>
              <w:marRight w:val="0"/>
              <w:marTop w:val="0"/>
              <w:marBottom w:val="0"/>
              <w:divBdr>
                <w:top w:val="none" w:sz="0" w:space="0" w:color="auto"/>
                <w:left w:val="none" w:sz="0" w:space="0" w:color="auto"/>
                <w:bottom w:val="none" w:sz="0" w:space="0" w:color="auto"/>
                <w:right w:val="none" w:sz="0" w:space="0" w:color="auto"/>
              </w:divBdr>
            </w:div>
            <w:div w:id="987631285">
              <w:marLeft w:val="0"/>
              <w:marRight w:val="0"/>
              <w:marTop w:val="0"/>
              <w:marBottom w:val="0"/>
              <w:divBdr>
                <w:top w:val="none" w:sz="0" w:space="0" w:color="auto"/>
                <w:left w:val="none" w:sz="0" w:space="0" w:color="auto"/>
                <w:bottom w:val="none" w:sz="0" w:space="0" w:color="auto"/>
                <w:right w:val="none" w:sz="0" w:space="0" w:color="auto"/>
              </w:divBdr>
            </w:div>
            <w:div w:id="830874676">
              <w:marLeft w:val="0"/>
              <w:marRight w:val="0"/>
              <w:marTop w:val="0"/>
              <w:marBottom w:val="0"/>
              <w:divBdr>
                <w:top w:val="none" w:sz="0" w:space="0" w:color="auto"/>
                <w:left w:val="none" w:sz="0" w:space="0" w:color="auto"/>
                <w:bottom w:val="none" w:sz="0" w:space="0" w:color="auto"/>
                <w:right w:val="none" w:sz="0" w:space="0" w:color="auto"/>
              </w:divBdr>
            </w:div>
            <w:div w:id="1712728015">
              <w:marLeft w:val="0"/>
              <w:marRight w:val="0"/>
              <w:marTop w:val="0"/>
              <w:marBottom w:val="0"/>
              <w:divBdr>
                <w:top w:val="none" w:sz="0" w:space="0" w:color="auto"/>
                <w:left w:val="none" w:sz="0" w:space="0" w:color="auto"/>
                <w:bottom w:val="none" w:sz="0" w:space="0" w:color="auto"/>
                <w:right w:val="none" w:sz="0" w:space="0" w:color="auto"/>
              </w:divBdr>
            </w:div>
            <w:div w:id="1383479911">
              <w:marLeft w:val="0"/>
              <w:marRight w:val="0"/>
              <w:marTop w:val="0"/>
              <w:marBottom w:val="0"/>
              <w:divBdr>
                <w:top w:val="none" w:sz="0" w:space="0" w:color="auto"/>
                <w:left w:val="none" w:sz="0" w:space="0" w:color="auto"/>
                <w:bottom w:val="none" w:sz="0" w:space="0" w:color="auto"/>
                <w:right w:val="none" w:sz="0" w:space="0" w:color="auto"/>
              </w:divBdr>
            </w:div>
            <w:div w:id="522088361">
              <w:marLeft w:val="0"/>
              <w:marRight w:val="0"/>
              <w:marTop w:val="0"/>
              <w:marBottom w:val="0"/>
              <w:divBdr>
                <w:top w:val="none" w:sz="0" w:space="0" w:color="auto"/>
                <w:left w:val="none" w:sz="0" w:space="0" w:color="auto"/>
                <w:bottom w:val="none" w:sz="0" w:space="0" w:color="auto"/>
                <w:right w:val="none" w:sz="0" w:space="0" w:color="auto"/>
              </w:divBdr>
            </w:div>
            <w:div w:id="1529874695">
              <w:marLeft w:val="0"/>
              <w:marRight w:val="0"/>
              <w:marTop w:val="0"/>
              <w:marBottom w:val="0"/>
              <w:divBdr>
                <w:top w:val="none" w:sz="0" w:space="0" w:color="auto"/>
                <w:left w:val="none" w:sz="0" w:space="0" w:color="auto"/>
                <w:bottom w:val="none" w:sz="0" w:space="0" w:color="auto"/>
                <w:right w:val="none" w:sz="0" w:space="0" w:color="auto"/>
              </w:divBdr>
            </w:div>
            <w:div w:id="1261916180">
              <w:marLeft w:val="0"/>
              <w:marRight w:val="0"/>
              <w:marTop w:val="0"/>
              <w:marBottom w:val="0"/>
              <w:divBdr>
                <w:top w:val="none" w:sz="0" w:space="0" w:color="auto"/>
                <w:left w:val="none" w:sz="0" w:space="0" w:color="auto"/>
                <w:bottom w:val="none" w:sz="0" w:space="0" w:color="auto"/>
                <w:right w:val="none" w:sz="0" w:space="0" w:color="auto"/>
              </w:divBdr>
            </w:div>
            <w:div w:id="932711095">
              <w:marLeft w:val="0"/>
              <w:marRight w:val="0"/>
              <w:marTop w:val="0"/>
              <w:marBottom w:val="0"/>
              <w:divBdr>
                <w:top w:val="none" w:sz="0" w:space="0" w:color="auto"/>
                <w:left w:val="none" w:sz="0" w:space="0" w:color="auto"/>
                <w:bottom w:val="none" w:sz="0" w:space="0" w:color="auto"/>
                <w:right w:val="none" w:sz="0" w:space="0" w:color="auto"/>
              </w:divBdr>
            </w:div>
            <w:div w:id="236785171">
              <w:marLeft w:val="0"/>
              <w:marRight w:val="0"/>
              <w:marTop w:val="0"/>
              <w:marBottom w:val="0"/>
              <w:divBdr>
                <w:top w:val="none" w:sz="0" w:space="0" w:color="auto"/>
                <w:left w:val="none" w:sz="0" w:space="0" w:color="auto"/>
                <w:bottom w:val="none" w:sz="0" w:space="0" w:color="auto"/>
                <w:right w:val="none" w:sz="0" w:space="0" w:color="auto"/>
              </w:divBdr>
            </w:div>
            <w:div w:id="1862081989">
              <w:marLeft w:val="0"/>
              <w:marRight w:val="0"/>
              <w:marTop w:val="0"/>
              <w:marBottom w:val="0"/>
              <w:divBdr>
                <w:top w:val="none" w:sz="0" w:space="0" w:color="auto"/>
                <w:left w:val="none" w:sz="0" w:space="0" w:color="auto"/>
                <w:bottom w:val="none" w:sz="0" w:space="0" w:color="auto"/>
                <w:right w:val="none" w:sz="0" w:space="0" w:color="auto"/>
              </w:divBdr>
            </w:div>
            <w:div w:id="355539727">
              <w:marLeft w:val="0"/>
              <w:marRight w:val="0"/>
              <w:marTop w:val="0"/>
              <w:marBottom w:val="0"/>
              <w:divBdr>
                <w:top w:val="none" w:sz="0" w:space="0" w:color="auto"/>
                <w:left w:val="none" w:sz="0" w:space="0" w:color="auto"/>
                <w:bottom w:val="none" w:sz="0" w:space="0" w:color="auto"/>
                <w:right w:val="none" w:sz="0" w:space="0" w:color="auto"/>
              </w:divBdr>
            </w:div>
            <w:div w:id="707880095">
              <w:marLeft w:val="0"/>
              <w:marRight w:val="0"/>
              <w:marTop w:val="0"/>
              <w:marBottom w:val="0"/>
              <w:divBdr>
                <w:top w:val="none" w:sz="0" w:space="0" w:color="auto"/>
                <w:left w:val="none" w:sz="0" w:space="0" w:color="auto"/>
                <w:bottom w:val="none" w:sz="0" w:space="0" w:color="auto"/>
                <w:right w:val="none" w:sz="0" w:space="0" w:color="auto"/>
              </w:divBdr>
            </w:div>
            <w:div w:id="1257668065">
              <w:marLeft w:val="0"/>
              <w:marRight w:val="0"/>
              <w:marTop w:val="0"/>
              <w:marBottom w:val="0"/>
              <w:divBdr>
                <w:top w:val="none" w:sz="0" w:space="0" w:color="auto"/>
                <w:left w:val="none" w:sz="0" w:space="0" w:color="auto"/>
                <w:bottom w:val="none" w:sz="0" w:space="0" w:color="auto"/>
                <w:right w:val="none" w:sz="0" w:space="0" w:color="auto"/>
              </w:divBdr>
            </w:div>
            <w:div w:id="1383486088">
              <w:marLeft w:val="0"/>
              <w:marRight w:val="0"/>
              <w:marTop w:val="0"/>
              <w:marBottom w:val="0"/>
              <w:divBdr>
                <w:top w:val="none" w:sz="0" w:space="0" w:color="auto"/>
                <w:left w:val="none" w:sz="0" w:space="0" w:color="auto"/>
                <w:bottom w:val="none" w:sz="0" w:space="0" w:color="auto"/>
                <w:right w:val="none" w:sz="0" w:space="0" w:color="auto"/>
              </w:divBdr>
            </w:div>
            <w:div w:id="1097945514">
              <w:marLeft w:val="0"/>
              <w:marRight w:val="0"/>
              <w:marTop w:val="0"/>
              <w:marBottom w:val="0"/>
              <w:divBdr>
                <w:top w:val="none" w:sz="0" w:space="0" w:color="auto"/>
                <w:left w:val="none" w:sz="0" w:space="0" w:color="auto"/>
                <w:bottom w:val="none" w:sz="0" w:space="0" w:color="auto"/>
                <w:right w:val="none" w:sz="0" w:space="0" w:color="auto"/>
              </w:divBdr>
            </w:div>
            <w:div w:id="2017462168">
              <w:marLeft w:val="0"/>
              <w:marRight w:val="0"/>
              <w:marTop w:val="0"/>
              <w:marBottom w:val="0"/>
              <w:divBdr>
                <w:top w:val="none" w:sz="0" w:space="0" w:color="auto"/>
                <w:left w:val="none" w:sz="0" w:space="0" w:color="auto"/>
                <w:bottom w:val="none" w:sz="0" w:space="0" w:color="auto"/>
                <w:right w:val="none" w:sz="0" w:space="0" w:color="auto"/>
              </w:divBdr>
            </w:div>
            <w:div w:id="1827210812">
              <w:marLeft w:val="0"/>
              <w:marRight w:val="0"/>
              <w:marTop w:val="0"/>
              <w:marBottom w:val="0"/>
              <w:divBdr>
                <w:top w:val="none" w:sz="0" w:space="0" w:color="auto"/>
                <w:left w:val="none" w:sz="0" w:space="0" w:color="auto"/>
                <w:bottom w:val="none" w:sz="0" w:space="0" w:color="auto"/>
                <w:right w:val="none" w:sz="0" w:space="0" w:color="auto"/>
              </w:divBdr>
            </w:div>
            <w:div w:id="912395199">
              <w:marLeft w:val="0"/>
              <w:marRight w:val="0"/>
              <w:marTop w:val="0"/>
              <w:marBottom w:val="0"/>
              <w:divBdr>
                <w:top w:val="none" w:sz="0" w:space="0" w:color="auto"/>
                <w:left w:val="none" w:sz="0" w:space="0" w:color="auto"/>
                <w:bottom w:val="none" w:sz="0" w:space="0" w:color="auto"/>
                <w:right w:val="none" w:sz="0" w:space="0" w:color="auto"/>
              </w:divBdr>
            </w:div>
            <w:div w:id="387188292">
              <w:marLeft w:val="0"/>
              <w:marRight w:val="0"/>
              <w:marTop w:val="0"/>
              <w:marBottom w:val="0"/>
              <w:divBdr>
                <w:top w:val="none" w:sz="0" w:space="0" w:color="auto"/>
                <w:left w:val="none" w:sz="0" w:space="0" w:color="auto"/>
                <w:bottom w:val="none" w:sz="0" w:space="0" w:color="auto"/>
                <w:right w:val="none" w:sz="0" w:space="0" w:color="auto"/>
              </w:divBdr>
            </w:div>
            <w:div w:id="1692023363">
              <w:marLeft w:val="0"/>
              <w:marRight w:val="0"/>
              <w:marTop w:val="0"/>
              <w:marBottom w:val="0"/>
              <w:divBdr>
                <w:top w:val="none" w:sz="0" w:space="0" w:color="auto"/>
                <w:left w:val="none" w:sz="0" w:space="0" w:color="auto"/>
                <w:bottom w:val="none" w:sz="0" w:space="0" w:color="auto"/>
                <w:right w:val="none" w:sz="0" w:space="0" w:color="auto"/>
              </w:divBdr>
            </w:div>
            <w:div w:id="590428358">
              <w:marLeft w:val="0"/>
              <w:marRight w:val="0"/>
              <w:marTop w:val="0"/>
              <w:marBottom w:val="0"/>
              <w:divBdr>
                <w:top w:val="none" w:sz="0" w:space="0" w:color="auto"/>
                <w:left w:val="none" w:sz="0" w:space="0" w:color="auto"/>
                <w:bottom w:val="none" w:sz="0" w:space="0" w:color="auto"/>
                <w:right w:val="none" w:sz="0" w:space="0" w:color="auto"/>
              </w:divBdr>
            </w:div>
            <w:div w:id="721366127">
              <w:marLeft w:val="0"/>
              <w:marRight w:val="0"/>
              <w:marTop w:val="0"/>
              <w:marBottom w:val="0"/>
              <w:divBdr>
                <w:top w:val="none" w:sz="0" w:space="0" w:color="auto"/>
                <w:left w:val="none" w:sz="0" w:space="0" w:color="auto"/>
                <w:bottom w:val="none" w:sz="0" w:space="0" w:color="auto"/>
                <w:right w:val="none" w:sz="0" w:space="0" w:color="auto"/>
              </w:divBdr>
            </w:div>
            <w:div w:id="1180008061">
              <w:marLeft w:val="0"/>
              <w:marRight w:val="0"/>
              <w:marTop w:val="0"/>
              <w:marBottom w:val="0"/>
              <w:divBdr>
                <w:top w:val="none" w:sz="0" w:space="0" w:color="auto"/>
                <w:left w:val="none" w:sz="0" w:space="0" w:color="auto"/>
                <w:bottom w:val="none" w:sz="0" w:space="0" w:color="auto"/>
                <w:right w:val="none" w:sz="0" w:space="0" w:color="auto"/>
              </w:divBdr>
            </w:div>
            <w:div w:id="922645459">
              <w:marLeft w:val="0"/>
              <w:marRight w:val="0"/>
              <w:marTop w:val="0"/>
              <w:marBottom w:val="0"/>
              <w:divBdr>
                <w:top w:val="none" w:sz="0" w:space="0" w:color="auto"/>
                <w:left w:val="none" w:sz="0" w:space="0" w:color="auto"/>
                <w:bottom w:val="none" w:sz="0" w:space="0" w:color="auto"/>
                <w:right w:val="none" w:sz="0" w:space="0" w:color="auto"/>
              </w:divBdr>
            </w:div>
            <w:div w:id="166792122">
              <w:marLeft w:val="0"/>
              <w:marRight w:val="0"/>
              <w:marTop w:val="0"/>
              <w:marBottom w:val="0"/>
              <w:divBdr>
                <w:top w:val="none" w:sz="0" w:space="0" w:color="auto"/>
                <w:left w:val="none" w:sz="0" w:space="0" w:color="auto"/>
                <w:bottom w:val="none" w:sz="0" w:space="0" w:color="auto"/>
                <w:right w:val="none" w:sz="0" w:space="0" w:color="auto"/>
              </w:divBdr>
            </w:div>
            <w:div w:id="1798452265">
              <w:marLeft w:val="0"/>
              <w:marRight w:val="0"/>
              <w:marTop w:val="0"/>
              <w:marBottom w:val="0"/>
              <w:divBdr>
                <w:top w:val="none" w:sz="0" w:space="0" w:color="auto"/>
                <w:left w:val="none" w:sz="0" w:space="0" w:color="auto"/>
                <w:bottom w:val="none" w:sz="0" w:space="0" w:color="auto"/>
                <w:right w:val="none" w:sz="0" w:space="0" w:color="auto"/>
              </w:divBdr>
            </w:div>
            <w:div w:id="694187495">
              <w:marLeft w:val="0"/>
              <w:marRight w:val="0"/>
              <w:marTop w:val="0"/>
              <w:marBottom w:val="0"/>
              <w:divBdr>
                <w:top w:val="none" w:sz="0" w:space="0" w:color="auto"/>
                <w:left w:val="none" w:sz="0" w:space="0" w:color="auto"/>
                <w:bottom w:val="none" w:sz="0" w:space="0" w:color="auto"/>
                <w:right w:val="none" w:sz="0" w:space="0" w:color="auto"/>
              </w:divBdr>
            </w:div>
            <w:div w:id="1214199644">
              <w:marLeft w:val="0"/>
              <w:marRight w:val="0"/>
              <w:marTop w:val="0"/>
              <w:marBottom w:val="0"/>
              <w:divBdr>
                <w:top w:val="none" w:sz="0" w:space="0" w:color="auto"/>
                <w:left w:val="none" w:sz="0" w:space="0" w:color="auto"/>
                <w:bottom w:val="none" w:sz="0" w:space="0" w:color="auto"/>
                <w:right w:val="none" w:sz="0" w:space="0" w:color="auto"/>
              </w:divBdr>
            </w:div>
            <w:div w:id="1510438402">
              <w:marLeft w:val="0"/>
              <w:marRight w:val="0"/>
              <w:marTop w:val="0"/>
              <w:marBottom w:val="0"/>
              <w:divBdr>
                <w:top w:val="none" w:sz="0" w:space="0" w:color="auto"/>
                <w:left w:val="none" w:sz="0" w:space="0" w:color="auto"/>
                <w:bottom w:val="none" w:sz="0" w:space="0" w:color="auto"/>
                <w:right w:val="none" w:sz="0" w:space="0" w:color="auto"/>
              </w:divBdr>
            </w:div>
            <w:div w:id="1168642506">
              <w:marLeft w:val="0"/>
              <w:marRight w:val="0"/>
              <w:marTop w:val="0"/>
              <w:marBottom w:val="0"/>
              <w:divBdr>
                <w:top w:val="none" w:sz="0" w:space="0" w:color="auto"/>
                <w:left w:val="none" w:sz="0" w:space="0" w:color="auto"/>
                <w:bottom w:val="none" w:sz="0" w:space="0" w:color="auto"/>
                <w:right w:val="none" w:sz="0" w:space="0" w:color="auto"/>
              </w:divBdr>
            </w:div>
            <w:div w:id="188303552">
              <w:marLeft w:val="0"/>
              <w:marRight w:val="0"/>
              <w:marTop w:val="0"/>
              <w:marBottom w:val="0"/>
              <w:divBdr>
                <w:top w:val="none" w:sz="0" w:space="0" w:color="auto"/>
                <w:left w:val="none" w:sz="0" w:space="0" w:color="auto"/>
                <w:bottom w:val="none" w:sz="0" w:space="0" w:color="auto"/>
                <w:right w:val="none" w:sz="0" w:space="0" w:color="auto"/>
              </w:divBdr>
            </w:div>
            <w:div w:id="168179177">
              <w:marLeft w:val="0"/>
              <w:marRight w:val="0"/>
              <w:marTop w:val="0"/>
              <w:marBottom w:val="0"/>
              <w:divBdr>
                <w:top w:val="none" w:sz="0" w:space="0" w:color="auto"/>
                <w:left w:val="none" w:sz="0" w:space="0" w:color="auto"/>
                <w:bottom w:val="none" w:sz="0" w:space="0" w:color="auto"/>
                <w:right w:val="none" w:sz="0" w:space="0" w:color="auto"/>
              </w:divBdr>
            </w:div>
            <w:div w:id="1450469632">
              <w:marLeft w:val="0"/>
              <w:marRight w:val="0"/>
              <w:marTop w:val="0"/>
              <w:marBottom w:val="0"/>
              <w:divBdr>
                <w:top w:val="none" w:sz="0" w:space="0" w:color="auto"/>
                <w:left w:val="none" w:sz="0" w:space="0" w:color="auto"/>
                <w:bottom w:val="none" w:sz="0" w:space="0" w:color="auto"/>
                <w:right w:val="none" w:sz="0" w:space="0" w:color="auto"/>
              </w:divBdr>
            </w:div>
            <w:div w:id="1403941213">
              <w:marLeft w:val="0"/>
              <w:marRight w:val="0"/>
              <w:marTop w:val="0"/>
              <w:marBottom w:val="0"/>
              <w:divBdr>
                <w:top w:val="none" w:sz="0" w:space="0" w:color="auto"/>
                <w:left w:val="none" w:sz="0" w:space="0" w:color="auto"/>
                <w:bottom w:val="none" w:sz="0" w:space="0" w:color="auto"/>
                <w:right w:val="none" w:sz="0" w:space="0" w:color="auto"/>
              </w:divBdr>
            </w:div>
            <w:div w:id="784084519">
              <w:marLeft w:val="0"/>
              <w:marRight w:val="0"/>
              <w:marTop w:val="0"/>
              <w:marBottom w:val="0"/>
              <w:divBdr>
                <w:top w:val="none" w:sz="0" w:space="0" w:color="auto"/>
                <w:left w:val="none" w:sz="0" w:space="0" w:color="auto"/>
                <w:bottom w:val="none" w:sz="0" w:space="0" w:color="auto"/>
                <w:right w:val="none" w:sz="0" w:space="0" w:color="auto"/>
              </w:divBdr>
            </w:div>
            <w:div w:id="535891114">
              <w:marLeft w:val="0"/>
              <w:marRight w:val="0"/>
              <w:marTop w:val="0"/>
              <w:marBottom w:val="0"/>
              <w:divBdr>
                <w:top w:val="none" w:sz="0" w:space="0" w:color="auto"/>
                <w:left w:val="none" w:sz="0" w:space="0" w:color="auto"/>
                <w:bottom w:val="none" w:sz="0" w:space="0" w:color="auto"/>
                <w:right w:val="none" w:sz="0" w:space="0" w:color="auto"/>
              </w:divBdr>
            </w:div>
            <w:div w:id="1705330656">
              <w:marLeft w:val="0"/>
              <w:marRight w:val="0"/>
              <w:marTop w:val="0"/>
              <w:marBottom w:val="0"/>
              <w:divBdr>
                <w:top w:val="none" w:sz="0" w:space="0" w:color="auto"/>
                <w:left w:val="none" w:sz="0" w:space="0" w:color="auto"/>
                <w:bottom w:val="none" w:sz="0" w:space="0" w:color="auto"/>
                <w:right w:val="none" w:sz="0" w:space="0" w:color="auto"/>
              </w:divBdr>
            </w:div>
            <w:div w:id="1951011829">
              <w:marLeft w:val="0"/>
              <w:marRight w:val="0"/>
              <w:marTop w:val="0"/>
              <w:marBottom w:val="0"/>
              <w:divBdr>
                <w:top w:val="none" w:sz="0" w:space="0" w:color="auto"/>
                <w:left w:val="none" w:sz="0" w:space="0" w:color="auto"/>
                <w:bottom w:val="none" w:sz="0" w:space="0" w:color="auto"/>
                <w:right w:val="none" w:sz="0" w:space="0" w:color="auto"/>
              </w:divBdr>
            </w:div>
            <w:div w:id="906763814">
              <w:marLeft w:val="0"/>
              <w:marRight w:val="0"/>
              <w:marTop w:val="0"/>
              <w:marBottom w:val="0"/>
              <w:divBdr>
                <w:top w:val="none" w:sz="0" w:space="0" w:color="auto"/>
                <w:left w:val="none" w:sz="0" w:space="0" w:color="auto"/>
                <w:bottom w:val="none" w:sz="0" w:space="0" w:color="auto"/>
                <w:right w:val="none" w:sz="0" w:space="0" w:color="auto"/>
              </w:divBdr>
            </w:div>
            <w:div w:id="381055830">
              <w:marLeft w:val="0"/>
              <w:marRight w:val="0"/>
              <w:marTop w:val="0"/>
              <w:marBottom w:val="0"/>
              <w:divBdr>
                <w:top w:val="none" w:sz="0" w:space="0" w:color="auto"/>
                <w:left w:val="none" w:sz="0" w:space="0" w:color="auto"/>
                <w:bottom w:val="none" w:sz="0" w:space="0" w:color="auto"/>
                <w:right w:val="none" w:sz="0" w:space="0" w:color="auto"/>
              </w:divBdr>
            </w:div>
            <w:div w:id="1163593120">
              <w:marLeft w:val="0"/>
              <w:marRight w:val="0"/>
              <w:marTop w:val="0"/>
              <w:marBottom w:val="0"/>
              <w:divBdr>
                <w:top w:val="none" w:sz="0" w:space="0" w:color="auto"/>
                <w:left w:val="none" w:sz="0" w:space="0" w:color="auto"/>
                <w:bottom w:val="none" w:sz="0" w:space="0" w:color="auto"/>
                <w:right w:val="none" w:sz="0" w:space="0" w:color="auto"/>
              </w:divBdr>
            </w:div>
            <w:div w:id="1581914670">
              <w:marLeft w:val="0"/>
              <w:marRight w:val="0"/>
              <w:marTop w:val="0"/>
              <w:marBottom w:val="0"/>
              <w:divBdr>
                <w:top w:val="none" w:sz="0" w:space="0" w:color="auto"/>
                <w:left w:val="none" w:sz="0" w:space="0" w:color="auto"/>
                <w:bottom w:val="none" w:sz="0" w:space="0" w:color="auto"/>
                <w:right w:val="none" w:sz="0" w:space="0" w:color="auto"/>
              </w:divBdr>
            </w:div>
            <w:div w:id="1774666977">
              <w:marLeft w:val="0"/>
              <w:marRight w:val="0"/>
              <w:marTop w:val="0"/>
              <w:marBottom w:val="0"/>
              <w:divBdr>
                <w:top w:val="none" w:sz="0" w:space="0" w:color="auto"/>
                <w:left w:val="none" w:sz="0" w:space="0" w:color="auto"/>
                <w:bottom w:val="none" w:sz="0" w:space="0" w:color="auto"/>
                <w:right w:val="none" w:sz="0" w:space="0" w:color="auto"/>
              </w:divBdr>
            </w:div>
            <w:div w:id="370425257">
              <w:marLeft w:val="0"/>
              <w:marRight w:val="0"/>
              <w:marTop w:val="0"/>
              <w:marBottom w:val="0"/>
              <w:divBdr>
                <w:top w:val="none" w:sz="0" w:space="0" w:color="auto"/>
                <w:left w:val="none" w:sz="0" w:space="0" w:color="auto"/>
                <w:bottom w:val="none" w:sz="0" w:space="0" w:color="auto"/>
                <w:right w:val="none" w:sz="0" w:space="0" w:color="auto"/>
              </w:divBdr>
            </w:div>
            <w:div w:id="561985778">
              <w:marLeft w:val="0"/>
              <w:marRight w:val="0"/>
              <w:marTop w:val="0"/>
              <w:marBottom w:val="0"/>
              <w:divBdr>
                <w:top w:val="none" w:sz="0" w:space="0" w:color="auto"/>
                <w:left w:val="none" w:sz="0" w:space="0" w:color="auto"/>
                <w:bottom w:val="none" w:sz="0" w:space="0" w:color="auto"/>
                <w:right w:val="none" w:sz="0" w:space="0" w:color="auto"/>
              </w:divBdr>
            </w:div>
            <w:div w:id="1010985069">
              <w:marLeft w:val="0"/>
              <w:marRight w:val="0"/>
              <w:marTop w:val="0"/>
              <w:marBottom w:val="0"/>
              <w:divBdr>
                <w:top w:val="none" w:sz="0" w:space="0" w:color="auto"/>
                <w:left w:val="none" w:sz="0" w:space="0" w:color="auto"/>
                <w:bottom w:val="none" w:sz="0" w:space="0" w:color="auto"/>
                <w:right w:val="none" w:sz="0" w:space="0" w:color="auto"/>
              </w:divBdr>
            </w:div>
            <w:div w:id="912743716">
              <w:marLeft w:val="0"/>
              <w:marRight w:val="0"/>
              <w:marTop w:val="0"/>
              <w:marBottom w:val="0"/>
              <w:divBdr>
                <w:top w:val="none" w:sz="0" w:space="0" w:color="auto"/>
                <w:left w:val="none" w:sz="0" w:space="0" w:color="auto"/>
                <w:bottom w:val="none" w:sz="0" w:space="0" w:color="auto"/>
                <w:right w:val="none" w:sz="0" w:space="0" w:color="auto"/>
              </w:divBdr>
            </w:div>
            <w:div w:id="1108083309">
              <w:marLeft w:val="0"/>
              <w:marRight w:val="0"/>
              <w:marTop w:val="0"/>
              <w:marBottom w:val="0"/>
              <w:divBdr>
                <w:top w:val="none" w:sz="0" w:space="0" w:color="auto"/>
                <w:left w:val="none" w:sz="0" w:space="0" w:color="auto"/>
                <w:bottom w:val="none" w:sz="0" w:space="0" w:color="auto"/>
                <w:right w:val="none" w:sz="0" w:space="0" w:color="auto"/>
              </w:divBdr>
            </w:div>
            <w:div w:id="221259051">
              <w:marLeft w:val="0"/>
              <w:marRight w:val="0"/>
              <w:marTop w:val="0"/>
              <w:marBottom w:val="0"/>
              <w:divBdr>
                <w:top w:val="none" w:sz="0" w:space="0" w:color="auto"/>
                <w:left w:val="none" w:sz="0" w:space="0" w:color="auto"/>
                <w:bottom w:val="none" w:sz="0" w:space="0" w:color="auto"/>
                <w:right w:val="none" w:sz="0" w:space="0" w:color="auto"/>
              </w:divBdr>
            </w:div>
            <w:div w:id="134220140">
              <w:marLeft w:val="0"/>
              <w:marRight w:val="0"/>
              <w:marTop w:val="0"/>
              <w:marBottom w:val="0"/>
              <w:divBdr>
                <w:top w:val="none" w:sz="0" w:space="0" w:color="auto"/>
                <w:left w:val="none" w:sz="0" w:space="0" w:color="auto"/>
                <w:bottom w:val="none" w:sz="0" w:space="0" w:color="auto"/>
                <w:right w:val="none" w:sz="0" w:space="0" w:color="auto"/>
              </w:divBdr>
            </w:div>
            <w:div w:id="2040466472">
              <w:marLeft w:val="0"/>
              <w:marRight w:val="0"/>
              <w:marTop w:val="0"/>
              <w:marBottom w:val="0"/>
              <w:divBdr>
                <w:top w:val="none" w:sz="0" w:space="0" w:color="auto"/>
                <w:left w:val="none" w:sz="0" w:space="0" w:color="auto"/>
                <w:bottom w:val="none" w:sz="0" w:space="0" w:color="auto"/>
                <w:right w:val="none" w:sz="0" w:space="0" w:color="auto"/>
              </w:divBdr>
            </w:div>
            <w:div w:id="1396928138">
              <w:marLeft w:val="0"/>
              <w:marRight w:val="0"/>
              <w:marTop w:val="0"/>
              <w:marBottom w:val="0"/>
              <w:divBdr>
                <w:top w:val="none" w:sz="0" w:space="0" w:color="auto"/>
                <w:left w:val="none" w:sz="0" w:space="0" w:color="auto"/>
                <w:bottom w:val="none" w:sz="0" w:space="0" w:color="auto"/>
                <w:right w:val="none" w:sz="0" w:space="0" w:color="auto"/>
              </w:divBdr>
            </w:div>
            <w:div w:id="1170290307">
              <w:marLeft w:val="0"/>
              <w:marRight w:val="0"/>
              <w:marTop w:val="0"/>
              <w:marBottom w:val="0"/>
              <w:divBdr>
                <w:top w:val="none" w:sz="0" w:space="0" w:color="auto"/>
                <w:left w:val="none" w:sz="0" w:space="0" w:color="auto"/>
                <w:bottom w:val="none" w:sz="0" w:space="0" w:color="auto"/>
                <w:right w:val="none" w:sz="0" w:space="0" w:color="auto"/>
              </w:divBdr>
            </w:div>
            <w:div w:id="1761101099">
              <w:marLeft w:val="0"/>
              <w:marRight w:val="0"/>
              <w:marTop w:val="0"/>
              <w:marBottom w:val="0"/>
              <w:divBdr>
                <w:top w:val="none" w:sz="0" w:space="0" w:color="auto"/>
                <w:left w:val="none" w:sz="0" w:space="0" w:color="auto"/>
                <w:bottom w:val="none" w:sz="0" w:space="0" w:color="auto"/>
                <w:right w:val="none" w:sz="0" w:space="0" w:color="auto"/>
              </w:divBdr>
            </w:div>
            <w:div w:id="830176504">
              <w:marLeft w:val="0"/>
              <w:marRight w:val="0"/>
              <w:marTop w:val="0"/>
              <w:marBottom w:val="0"/>
              <w:divBdr>
                <w:top w:val="none" w:sz="0" w:space="0" w:color="auto"/>
                <w:left w:val="none" w:sz="0" w:space="0" w:color="auto"/>
                <w:bottom w:val="none" w:sz="0" w:space="0" w:color="auto"/>
                <w:right w:val="none" w:sz="0" w:space="0" w:color="auto"/>
              </w:divBdr>
            </w:div>
            <w:div w:id="1680154507">
              <w:marLeft w:val="0"/>
              <w:marRight w:val="0"/>
              <w:marTop w:val="0"/>
              <w:marBottom w:val="0"/>
              <w:divBdr>
                <w:top w:val="none" w:sz="0" w:space="0" w:color="auto"/>
                <w:left w:val="none" w:sz="0" w:space="0" w:color="auto"/>
                <w:bottom w:val="none" w:sz="0" w:space="0" w:color="auto"/>
                <w:right w:val="none" w:sz="0" w:space="0" w:color="auto"/>
              </w:divBdr>
            </w:div>
            <w:div w:id="577590555">
              <w:marLeft w:val="0"/>
              <w:marRight w:val="0"/>
              <w:marTop w:val="0"/>
              <w:marBottom w:val="0"/>
              <w:divBdr>
                <w:top w:val="none" w:sz="0" w:space="0" w:color="auto"/>
                <w:left w:val="none" w:sz="0" w:space="0" w:color="auto"/>
                <w:bottom w:val="none" w:sz="0" w:space="0" w:color="auto"/>
                <w:right w:val="none" w:sz="0" w:space="0" w:color="auto"/>
              </w:divBdr>
            </w:div>
            <w:div w:id="99692138">
              <w:marLeft w:val="0"/>
              <w:marRight w:val="0"/>
              <w:marTop w:val="0"/>
              <w:marBottom w:val="0"/>
              <w:divBdr>
                <w:top w:val="none" w:sz="0" w:space="0" w:color="auto"/>
                <w:left w:val="none" w:sz="0" w:space="0" w:color="auto"/>
                <w:bottom w:val="none" w:sz="0" w:space="0" w:color="auto"/>
                <w:right w:val="none" w:sz="0" w:space="0" w:color="auto"/>
              </w:divBdr>
            </w:div>
            <w:div w:id="733312032">
              <w:marLeft w:val="0"/>
              <w:marRight w:val="0"/>
              <w:marTop w:val="0"/>
              <w:marBottom w:val="0"/>
              <w:divBdr>
                <w:top w:val="none" w:sz="0" w:space="0" w:color="auto"/>
                <w:left w:val="none" w:sz="0" w:space="0" w:color="auto"/>
                <w:bottom w:val="none" w:sz="0" w:space="0" w:color="auto"/>
                <w:right w:val="none" w:sz="0" w:space="0" w:color="auto"/>
              </w:divBdr>
            </w:div>
            <w:div w:id="696660043">
              <w:marLeft w:val="0"/>
              <w:marRight w:val="0"/>
              <w:marTop w:val="0"/>
              <w:marBottom w:val="0"/>
              <w:divBdr>
                <w:top w:val="none" w:sz="0" w:space="0" w:color="auto"/>
                <w:left w:val="none" w:sz="0" w:space="0" w:color="auto"/>
                <w:bottom w:val="none" w:sz="0" w:space="0" w:color="auto"/>
                <w:right w:val="none" w:sz="0" w:space="0" w:color="auto"/>
              </w:divBdr>
            </w:div>
            <w:div w:id="1253316675">
              <w:marLeft w:val="0"/>
              <w:marRight w:val="0"/>
              <w:marTop w:val="0"/>
              <w:marBottom w:val="0"/>
              <w:divBdr>
                <w:top w:val="none" w:sz="0" w:space="0" w:color="auto"/>
                <w:left w:val="none" w:sz="0" w:space="0" w:color="auto"/>
                <w:bottom w:val="none" w:sz="0" w:space="0" w:color="auto"/>
                <w:right w:val="none" w:sz="0" w:space="0" w:color="auto"/>
              </w:divBdr>
            </w:div>
            <w:div w:id="1247039267">
              <w:marLeft w:val="0"/>
              <w:marRight w:val="0"/>
              <w:marTop w:val="0"/>
              <w:marBottom w:val="0"/>
              <w:divBdr>
                <w:top w:val="none" w:sz="0" w:space="0" w:color="auto"/>
                <w:left w:val="none" w:sz="0" w:space="0" w:color="auto"/>
                <w:bottom w:val="none" w:sz="0" w:space="0" w:color="auto"/>
                <w:right w:val="none" w:sz="0" w:space="0" w:color="auto"/>
              </w:divBdr>
            </w:div>
            <w:div w:id="320275390">
              <w:marLeft w:val="0"/>
              <w:marRight w:val="0"/>
              <w:marTop w:val="0"/>
              <w:marBottom w:val="0"/>
              <w:divBdr>
                <w:top w:val="none" w:sz="0" w:space="0" w:color="auto"/>
                <w:left w:val="none" w:sz="0" w:space="0" w:color="auto"/>
                <w:bottom w:val="none" w:sz="0" w:space="0" w:color="auto"/>
                <w:right w:val="none" w:sz="0" w:space="0" w:color="auto"/>
              </w:divBdr>
            </w:div>
            <w:div w:id="504789676">
              <w:marLeft w:val="0"/>
              <w:marRight w:val="0"/>
              <w:marTop w:val="0"/>
              <w:marBottom w:val="0"/>
              <w:divBdr>
                <w:top w:val="none" w:sz="0" w:space="0" w:color="auto"/>
                <w:left w:val="none" w:sz="0" w:space="0" w:color="auto"/>
                <w:bottom w:val="none" w:sz="0" w:space="0" w:color="auto"/>
                <w:right w:val="none" w:sz="0" w:space="0" w:color="auto"/>
              </w:divBdr>
            </w:div>
            <w:div w:id="1102334306">
              <w:marLeft w:val="0"/>
              <w:marRight w:val="0"/>
              <w:marTop w:val="0"/>
              <w:marBottom w:val="0"/>
              <w:divBdr>
                <w:top w:val="none" w:sz="0" w:space="0" w:color="auto"/>
                <w:left w:val="none" w:sz="0" w:space="0" w:color="auto"/>
                <w:bottom w:val="none" w:sz="0" w:space="0" w:color="auto"/>
                <w:right w:val="none" w:sz="0" w:space="0" w:color="auto"/>
              </w:divBdr>
            </w:div>
            <w:div w:id="1321041496">
              <w:marLeft w:val="0"/>
              <w:marRight w:val="0"/>
              <w:marTop w:val="0"/>
              <w:marBottom w:val="0"/>
              <w:divBdr>
                <w:top w:val="none" w:sz="0" w:space="0" w:color="auto"/>
                <w:left w:val="none" w:sz="0" w:space="0" w:color="auto"/>
                <w:bottom w:val="none" w:sz="0" w:space="0" w:color="auto"/>
                <w:right w:val="none" w:sz="0" w:space="0" w:color="auto"/>
              </w:divBdr>
            </w:div>
            <w:div w:id="917981956">
              <w:marLeft w:val="0"/>
              <w:marRight w:val="0"/>
              <w:marTop w:val="0"/>
              <w:marBottom w:val="0"/>
              <w:divBdr>
                <w:top w:val="none" w:sz="0" w:space="0" w:color="auto"/>
                <w:left w:val="none" w:sz="0" w:space="0" w:color="auto"/>
                <w:bottom w:val="none" w:sz="0" w:space="0" w:color="auto"/>
                <w:right w:val="none" w:sz="0" w:space="0" w:color="auto"/>
              </w:divBdr>
            </w:div>
            <w:div w:id="1903440544">
              <w:marLeft w:val="0"/>
              <w:marRight w:val="0"/>
              <w:marTop w:val="0"/>
              <w:marBottom w:val="0"/>
              <w:divBdr>
                <w:top w:val="none" w:sz="0" w:space="0" w:color="auto"/>
                <w:left w:val="none" w:sz="0" w:space="0" w:color="auto"/>
                <w:bottom w:val="none" w:sz="0" w:space="0" w:color="auto"/>
                <w:right w:val="none" w:sz="0" w:space="0" w:color="auto"/>
              </w:divBdr>
            </w:div>
            <w:div w:id="780733441">
              <w:marLeft w:val="0"/>
              <w:marRight w:val="0"/>
              <w:marTop w:val="0"/>
              <w:marBottom w:val="0"/>
              <w:divBdr>
                <w:top w:val="none" w:sz="0" w:space="0" w:color="auto"/>
                <w:left w:val="none" w:sz="0" w:space="0" w:color="auto"/>
                <w:bottom w:val="none" w:sz="0" w:space="0" w:color="auto"/>
                <w:right w:val="none" w:sz="0" w:space="0" w:color="auto"/>
              </w:divBdr>
            </w:div>
            <w:div w:id="43070793">
              <w:marLeft w:val="0"/>
              <w:marRight w:val="0"/>
              <w:marTop w:val="0"/>
              <w:marBottom w:val="0"/>
              <w:divBdr>
                <w:top w:val="none" w:sz="0" w:space="0" w:color="auto"/>
                <w:left w:val="none" w:sz="0" w:space="0" w:color="auto"/>
                <w:bottom w:val="none" w:sz="0" w:space="0" w:color="auto"/>
                <w:right w:val="none" w:sz="0" w:space="0" w:color="auto"/>
              </w:divBdr>
            </w:div>
            <w:div w:id="1084380395">
              <w:marLeft w:val="0"/>
              <w:marRight w:val="0"/>
              <w:marTop w:val="0"/>
              <w:marBottom w:val="0"/>
              <w:divBdr>
                <w:top w:val="none" w:sz="0" w:space="0" w:color="auto"/>
                <w:left w:val="none" w:sz="0" w:space="0" w:color="auto"/>
                <w:bottom w:val="none" w:sz="0" w:space="0" w:color="auto"/>
                <w:right w:val="none" w:sz="0" w:space="0" w:color="auto"/>
              </w:divBdr>
            </w:div>
            <w:div w:id="1320621456">
              <w:marLeft w:val="0"/>
              <w:marRight w:val="0"/>
              <w:marTop w:val="0"/>
              <w:marBottom w:val="0"/>
              <w:divBdr>
                <w:top w:val="none" w:sz="0" w:space="0" w:color="auto"/>
                <w:left w:val="none" w:sz="0" w:space="0" w:color="auto"/>
                <w:bottom w:val="none" w:sz="0" w:space="0" w:color="auto"/>
                <w:right w:val="none" w:sz="0" w:space="0" w:color="auto"/>
              </w:divBdr>
            </w:div>
            <w:div w:id="1416248126">
              <w:marLeft w:val="0"/>
              <w:marRight w:val="0"/>
              <w:marTop w:val="0"/>
              <w:marBottom w:val="0"/>
              <w:divBdr>
                <w:top w:val="none" w:sz="0" w:space="0" w:color="auto"/>
                <w:left w:val="none" w:sz="0" w:space="0" w:color="auto"/>
                <w:bottom w:val="none" w:sz="0" w:space="0" w:color="auto"/>
                <w:right w:val="none" w:sz="0" w:space="0" w:color="auto"/>
              </w:divBdr>
            </w:div>
            <w:div w:id="1119956214">
              <w:marLeft w:val="0"/>
              <w:marRight w:val="0"/>
              <w:marTop w:val="0"/>
              <w:marBottom w:val="0"/>
              <w:divBdr>
                <w:top w:val="none" w:sz="0" w:space="0" w:color="auto"/>
                <w:left w:val="none" w:sz="0" w:space="0" w:color="auto"/>
                <w:bottom w:val="none" w:sz="0" w:space="0" w:color="auto"/>
                <w:right w:val="none" w:sz="0" w:space="0" w:color="auto"/>
              </w:divBdr>
            </w:div>
            <w:div w:id="1797409002">
              <w:marLeft w:val="0"/>
              <w:marRight w:val="0"/>
              <w:marTop w:val="0"/>
              <w:marBottom w:val="0"/>
              <w:divBdr>
                <w:top w:val="none" w:sz="0" w:space="0" w:color="auto"/>
                <w:left w:val="none" w:sz="0" w:space="0" w:color="auto"/>
                <w:bottom w:val="none" w:sz="0" w:space="0" w:color="auto"/>
                <w:right w:val="none" w:sz="0" w:space="0" w:color="auto"/>
              </w:divBdr>
            </w:div>
            <w:div w:id="1234044706">
              <w:marLeft w:val="0"/>
              <w:marRight w:val="0"/>
              <w:marTop w:val="0"/>
              <w:marBottom w:val="0"/>
              <w:divBdr>
                <w:top w:val="none" w:sz="0" w:space="0" w:color="auto"/>
                <w:left w:val="none" w:sz="0" w:space="0" w:color="auto"/>
                <w:bottom w:val="none" w:sz="0" w:space="0" w:color="auto"/>
                <w:right w:val="none" w:sz="0" w:space="0" w:color="auto"/>
              </w:divBdr>
            </w:div>
            <w:div w:id="980771882">
              <w:marLeft w:val="0"/>
              <w:marRight w:val="0"/>
              <w:marTop w:val="0"/>
              <w:marBottom w:val="0"/>
              <w:divBdr>
                <w:top w:val="none" w:sz="0" w:space="0" w:color="auto"/>
                <w:left w:val="none" w:sz="0" w:space="0" w:color="auto"/>
                <w:bottom w:val="none" w:sz="0" w:space="0" w:color="auto"/>
                <w:right w:val="none" w:sz="0" w:space="0" w:color="auto"/>
              </w:divBdr>
            </w:div>
            <w:div w:id="991832711">
              <w:marLeft w:val="0"/>
              <w:marRight w:val="0"/>
              <w:marTop w:val="0"/>
              <w:marBottom w:val="0"/>
              <w:divBdr>
                <w:top w:val="none" w:sz="0" w:space="0" w:color="auto"/>
                <w:left w:val="none" w:sz="0" w:space="0" w:color="auto"/>
                <w:bottom w:val="none" w:sz="0" w:space="0" w:color="auto"/>
                <w:right w:val="none" w:sz="0" w:space="0" w:color="auto"/>
              </w:divBdr>
            </w:div>
            <w:div w:id="289096104">
              <w:marLeft w:val="0"/>
              <w:marRight w:val="0"/>
              <w:marTop w:val="0"/>
              <w:marBottom w:val="0"/>
              <w:divBdr>
                <w:top w:val="none" w:sz="0" w:space="0" w:color="auto"/>
                <w:left w:val="none" w:sz="0" w:space="0" w:color="auto"/>
                <w:bottom w:val="none" w:sz="0" w:space="0" w:color="auto"/>
                <w:right w:val="none" w:sz="0" w:space="0" w:color="auto"/>
              </w:divBdr>
            </w:div>
            <w:div w:id="1952738544">
              <w:marLeft w:val="0"/>
              <w:marRight w:val="0"/>
              <w:marTop w:val="0"/>
              <w:marBottom w:val="0"/>
              <w:divBdr>
                <w:top w:val="none" w:sz="0" w:space="0" w:color="auto"/>
                <w:left w:val="none" w:sz="0" w:space="0" w:color="auto"/>
                <w:bottom w:val="none" w:sz="0" w:space="0" w:color="auto"/>
                <w:right w:val="none" w:sz="0" w:space="0" w:color="auto"/>
              </w:divBdr>
            </w:div>
            <w:div w:id="1767850544">
              <w:marLeft w:val="0"/>
              <w:marRight w:val="0"/>
              <w:marTop w:val="0"/>
              <w:marBottom w:val="0"/>
              <w:divBdr>
                <w:top w:val="none" w:sz="0" w:space="0" w:color="auto"/>
                <w:left w:val="none" w:sz="0" w:space="0" w:color="auto"/>
                <w:bottom w:val="none" w:sz="0" w:space="0" w:color="auto"/>
                <w:right w:val="none" w:sz="0" w:space="0" w:color="auto"/>
              </w:divBdr>
            </w:div>
            <w:div w:id="1000550218">
              <w:marLeft w:val="0"/>
              <w:marRight w:val="0"/>
              <w:marTop w:val="0"/>
              <w:marBottom w:val="0"/>
              <w:divBdr>
                <w:top w:val="none" w:sz="0" w:space="0" w:color="auto"/>
                <w:left w:val="none" w:sz="0" w:space="0" w:color="auto"/>
                <w:bottom w:val="none" w:sz="0" w:space="0" w:color="auto"/>
                <w:right w:val="none" w:sz="0" w:space="0" w:color="auto"/>
              </w:divBdr>
            </w:div>
            <w:div w:id="1177302879">
              <w:marLeft w:val="0"/>
              <w:marRight w:val="0"/>
              <w:marTop w:val="0"/>
              <w:marBottom w:val="0"/>
              <w:divBdr>
                <w:top w:val="none" w:sz="0" w:space="0" w:color="auto"/>
                <w:left w:val="none" w:sz="0" w:space="0" w:color="auto"/>
                <w:bottom w:val="none" w:sz="0" w:space="0" w:color="auto"/>
                <w:right w:val="none" w:sz="0" w:space="0" w:color="auto"/>
              </w:divBdr>
            </w:div>
            <w:div w:id="1605527722">
              <w:marLeft w:val="0"/>
              <w:marRight w:val="0"/>
              <w:marTop w:val="0"/>
              <w:marBottom w:val="0"/>
              <w:divBdr>
                <w:top w:val="none" w:sz="0" w:space="0" w:color="auto"/>
                <w:left w:val="none" w:sz="0" w:space="0" w:color="auto"/>
                <w:bottom w:val="none" w:sz="0" w:space="0" w:color="auto"/>
                <w:right w:val="none" w:sz="0" w:space="0" w:color="auto"/>
              </w:divBdr>
            </w:div>
            <w:div w:id="1617635857">
              <w:marLeft w:val="0"/>
              <w:marRight w:val="0"/>
              <w:marTop w:val="0"/>
              <w:marBottom w:val="0"/>
              <w:divBdr>
                <w:top w:val="none" w:sz="0" w:space="0" w:color="auto"/>
                <w:left w:val="none" w:sz="0" w:space="0" w:color="auto"/>
                <w:bottom w:val="none" w:sz="0" w:space="0" w:color="auto"/>
                <w:right w:val="none" w:sz="0" w:space="0" w:color="auto"/>
              </w:divBdr>
            </w:div>
            <w:div w:id="1412770740">
              <w:marLeft w:val="0"/>
              <w:marRight w:val="0"/>
              <w:marTop w:val="0"/>
              <w:marBottom w:val="0"/>
              <w:divBdr>
                <w:top w:val="none" w:sz="0" w:space="0" w:color="auto"/>
                <w:left w:val="none" w:sz="0" w:space="0" w:color="auto"/>
                <w:bottom w:val="none" w:sz="0" w:space="0" w:color="auto"/>
                <w:right w:val="none" w:sz="0" w:space="0" w:color="auto"/>
              </w:divBdr>
            </w:div>
            <w:div w:id="918364695">
              <w:marLeft w:val="0"/>
              <w:marRight w:val="0"/>
              <w:marTop w:val="0"/>
              <w:marBottom w:val="0"/>
              <w:divBdr>
                <w:top w:val="none" w:sz="0" w:space="0" w:color="auto"/>
                <w:left w:val="none" w:sz="0" w:space="0" w:color="auto"/>
                <w:bottom w:val="none" w:sz="0" w:space="0" w:color="auto"/>
                <w:right w:val="none" w:sz="0" w:space="0" w:color="auto"/>
              </w:divBdr>
            </w:div>
            <w:div w:id="1568178070">
              <w:marLeft w:val="0"/>
              <w:marRight w:val="0"/>
              <w:marTop w:val="0"/>
              <w:marBottom w:val="0"/>
              <w:divBdr>
                <w:top w:val="none" w:sz="0" w:space="0" w:color="auto"/>
                <w:left w:val="none" w:sz="0" w:space="0" w:color="auto"/>
                <w:bottom w:val="none" w:sz="0" w:space="0" w:color="auto"/>
                <w:right w:val="none" w:sz="0" w:space="0" w:color="auto"/>
              </w:divBdr>
            </w:div>
            <w:div w:id="1420181007">
              <w:marLeft w:val="0"/>
              <w:marRight w:val="0"/>
              <w:marTop w:val="0"/>
              <w:marBottom w:val="0"/>
              <w:divBdr>
                <w:top w:val="none" w:sz="0" w:space="0" w:color="auto"/>
                <w:left w:val="none" w:sz="0" w:space="0" w:color="auto"/>
                <w:bottom w:val="none" w:sz="0" w:space="0" w:color="auto"/>
                <w:right w:val="none" w:sz="0" w:space="0" w:color="auto"/>
              </w:divBdr>
            </w:div>
            <w:div w:id="1381203556">
              <w:marLeft w:val="0"/>
              <w:marRight w:val="0"/>
              <w:marTop w:val="0"/>
              <w:marBottom w:val="0"/>
              <w:divBdr>
                <w:top w:val="none" w:sz="0" w:space="0" w:color="auto"/>
                <w:left w:val="none" w:sz="0" w:space="0" w:color="auto"/>
                <w:bottom w:val="none" w:sz="0" w:space="0" w:color="auto"/>
                <w:right w:val="none" w:sz="0" w:space="0" w:color="auto"/>
              </w:divBdr>
            </w:div>
            <w:div w:id="1902398807">
              <w:marLeft w:val="0"/>
              <w:marRight w:val="0"/>
              <w:marTop w:val="0"/>
              <w:marBottom w:val="0"/>
              <w:divBdr>
                <w:top w:val="none" w:sz="0" w:space="0" w:color="auto"/>
                <w:left w:val="none" w:sz="0" w:space="0" w:color="auto"/>
                <w:bottom w:val="none" w:sz="0" w:space="0" w:color="auto"/>
                <w:right w:val="none" w:sz="0" w:space="0" w:color="auto"/>
              </w:divBdr>
            </w:div>
            <w:div w:id="736249255">
              <w:marLeft w:val="0"/>
              <w:marRight w:val="0"/>
              <w:marTop w:val="0"/>
              <w:marBottom w:val="0"/>
              <w:divBdr>
                <w:top w:val="none" w:sz="0" w:space="0" w:color="auto"/>
                <w:left w:val="none" w:sz="0" w:space="0" w:color="auto"/>
                <w:bottom w:val="none" w:sz="0" w:space="0" w:color="auto"/>
                <w:right w:val="none" w:sz="0" w:space="0" w:color="auto"/>
              </w:divBdr>
            </w:div>
            <w:div w:id="844982532">
              <w:marLeft w:val="0"/>
              <w:marRight w:val="0"/>
              <w:marTop w:val="0"/>
              <w:marBottom w:val="0"/>
              <w:divBdr>
                <w:top w:val="none" w:sz="0" w:space="0" w:color="auto"/>
                <w:left w:val="none" w:sz="0" w:space="0" w:color="auto"/>
                <w:bottom w:val="none" w:sz="0" w:space="0" w:color="auto"/>
                <w:right w:val="none" w:sz="0" w:space="0" w:color="auto"/>
              </w:divBdr>
            </w:div>
            <w:div w:id="1875345219">
              <w:marLeft w:val="0"/>
              <w:marRight w:val="0"/>
              <w:marTop w:val="0"/>
              <w:marBottom w:val="0"/>
              <w:divBdr>
                <w:top w:val="none" w:sz="0" w:space="0" w:color="auto"/>
                <w:left w:val="none" w:sz="0" w:space="0" w:color="auto"/>
                <w:bottom w:val="none" w:sz="0" w:space="0" w:color="auto"/>
                <w:right w:val="none" w:sz="0" w:space="0" w:color="auto"/>
              </w:divBdr>
            </w:div>
            <w:div w:id="1315378353">
              <w:marLeft w:val="0"/>
              <w:marRight w:val="0"/>
              <w:marTop w:val="0"/>
              <w:marBottom w:val="0"/>
              <w:divBdr>
                <w:top w:val="none" w:sz="0" w:space="0" w:color="auto"/>
                <w:left w:val="none" w:sz="0" w:space="0" w:color="auto"/>
                <w:bottom w:val="none" w:sz="0" w:space="0" w:color="auto"/>
                <w:right w:val="none" w:sz="0" w:space="0" w:color="auto"/>
              </w:divBdr>
            </w:div>
            <w:div w:id="1350831765">
              <w:marLeft w:val="0"/>
              <w:marRight w:val="0"/>
              <w:marTop w:val="0"/>
              <w:marBottom w:val="0"/>
              <w:divBdr>
                <w:top w:val="none" w:sz="0" w:space="0" w:color="auto"/>
                <w:left w:val="none" w:sz="0" w:space="0" w:color="auto"/>
                <w:bottom w:val="none" w:sz="0" w:space="0" w:color="auto"/>
                <w:right w:val="none" w:sz="0" w:space="0" w:color="auto"/>
              </w:divBdr>
            </w:div>
            <w:div w:id="1884294193">
              <w:marLeft w:val="0"/>
              <w:marRight w:val="0"/>
              <w:marTop w:val="0"/>
              <w:marBottom w:val="0"/>
              <w:divBdr>
                <w:top w:val="none" w:sz="0" w:space="0" w:color="auto"/>
                <w:left w:val="none" w:sz="0" w:space="0" w:color="auto"/>
                <w:bottom w:val="none" w:sz="0" w:space="0" w:color="auto"/>
                <w:right w:val="none" w:sz="0" w:space="0" w:color="auto"/>
              </w:divBdr>
            </w:div>
            <w:div w:id="802889894">
              <w:marLeft w:val="0"/>
              <w:marRight w:val="0"/>
              <w:marTop w:val="0"/>
              <w:marBottom w:val="0"/>
              <w:divBdr>
                <w:top w:val="none" w:sz="0" w:space="0" w:color="auto"/>
                <w:left w:val="none" w:sz="0" w:space="0" w:color="auto"/>
                <w:bottom w:val="none" w:sz="0" w:space="0" w:color="auto"/>
                <w:right w:val="none" w:sz="0" w:space="0" w:color="auto"/>
              </w:divBdr>
            </w:div>
            <w:div w:id="394089894">
              <w:marLeft w:val="0"/>
              <w:marRight w:val="0"/>
              <w:marTop w:val="0"/>
              <w:marBottom w:val="0"/>
              <w:divBdr>
                <w:top w:val="none" w:sz="0" w:space="0" w:color="auto"/>
                <w:left w:val="none" w:sz="0" w:space="0" w:color="auto"/>
                <w:bottom w:val="none" w:sz="0" w:space="0" w:color="auto"/>
                <w:right w:val="none" w:sz="0" w:space="0" w:color="auto"/>
              </w:divBdr>
            </w:div>
            <w:div w:id="1851948119">
              <w:marLeft w:val="0"/>
              <w:marRight w:val="0"/>
              <w:marTop w:val="0"/>
              <w:marBottom w:val="0"/>
              <w:divBdr>
                <w:top w:val="none" w:sz="0" w:space="0" w:color="auto"/>
                <w:left w:val="none" w:sz="0" w:space="0" w:color="auto"/>
                <w:bottom w:val="none" w:sz="0" w:space="0" w:color="auto"/>
                <w:right w:val="none" w:sz="0" w:space="0" w:color="auto"/>
              </w:divBdr>
            </w:div>
            <w:div w:id="1433472171">
              <w:marLeft w:val="0"/>
              <w:marRight w:val="0"/>
              <w:marTop w:val="0"/>
              <w:marBottom w:val="0"/>
              <w:divBdr>
                <w:top w:val="none" w:sz="0" w:space="0" w:color="auto"/>
                <w:left w:val="none" w:sz="0" w:space="0" w:color="auto"/>
                <w:bottom w:val="none" w:sz="0" w:space="0" w:color="auto"/>
                <w:right w:val="none" w:sz="0" w:space="0" w:color="auto"/>
              </w:divBdr>
            </w:div>
            <w:div w:id="5910818">
              <w:marLeft w:val="0"/>
              <w:marRight w:val="0"/>
              <w:marTop w:val="0"/>
              <w:marBottom w:val="0"/>
              <w:divBdr>
                <w:top w:val="none" w:sz="0" w:space="0" w:color="auto"/>
                <w:left w:val="none" w:sz="0" w:space="0" w:color="auto"/>
                <w:bottom w:val="none" w:sz="0" w:space="0" w:color="auto"/>
                <w:right w:val="none" w:sz="0" w:space="0" w:color="auto"/>
              </w:divBdr>
            </w:div>
            <w:div w:id="2064257293">
              <w:marLeft w:val="0"/>
              <w:marRight w:val="0"/>
              <w:marTop w:val="0"/>
              <w:marBottom w:val="0"/>
              <w:divBdr>
                <w:top w:val="none" w:sz="0" w:space="0" w:color="auto"/>
                <w:left w:val="none" w:sz="0" w:space="0" w:color="auto"/>
                <w:bottom w:val="none" w:sz="0" w:space="0" w:color="auto"/>
                <w:right w:val="none" w:sz="0" w:space="0" w:color="auto"/>
              </w:divBdr>
            </w:div>
            <w:div w:id="1066302918">
              <w:marLeft w:val="0"/>
              <w:marRight w:val="0"/>
              <w:marTop w:val="0"/>
              <w:marBottom w:val="0"/>
              <w:divBdr>
                <w:top w:val="none" w:sz="0" w:space="0" w:color="auto"/>
                <w:left w:val="none" w:sz="0" w:space="0" w:color="auto"/>
                <w:bottom w:val="none" w:sz="0" w:space="0" w:color="auto"/>
                <w:right w:val="none" w:sz="0" w:space="0" w:color="auto"/>
              </w:divBdr>
            </w:div>
            <w:div w:id="1428497840">
              <w:marLeft w:val="0"/>
              <w:marRight w:val="0"/>
              <w:marTop w:val="0"/>
              <w:marBottom w:val="0"/>
              <w:divBdr>
                <w:top w:val="none" w:sz="0" w:space="0" w:color="auto"/>
                <w:left w:val="none" w:sz="0" w:space="0" w:color="auto"/>
                <w:bottom w:val="none" w:sz="0" w:space="0" w:color="auto"/>
                <w:right w:val="none" w:sz="0" w:space="0" w:color="auto"/>
              </w:divBdr>
            </w:div>
            <w:div w:id="1416054591">
              <w:marLeft w:val="0"/>
              <w:marRight w:val="0"/>
              <w:marTop w:val="0"/>
              <w:marBottom w:val="0"/>
              <w:divBdr>
                <w:top w:val="none" w:sz="0" w:space="0" w:color="auto"/>
                <w:left w:val="none" w:sz="0" w:space="0" w:color="auto"/>
                <w:bottom w:val="none" w:sz="0" w:space="0" w:color="auto"/>
                <w:right w:val="none" w:sz="0" w:space="0" w:color="auto"/>
              </w:divBdr>
            </w:div>
            <w:div w:id="1454128529">
              <w:marLeft w:val="0"/>
              <w:marRight w:val="0"/>
              <w:marTop w:val="0"/>
              <w:marBottom w:val="0"/>
              <w:divBdr>
                <w:top w:val="none" w:sz="0" w:space="0" w:color="auto"/>
                <w:left w:val="none" w:sz="0" w:space="0" w:color="auto"/>
                <w:bottom w:val="none" w:sz="0" w:space="0" w:color="auto"/>
                <w:right w:val="none" w:sz="0" w:space="0" w:color="auto"/>
              </w:divBdr>
            </w:div>
            <w:div w:id="1968008296">
              <w:marLeft w:val="0"/>
              <w:marRight w:val="0"/>
              <w:marTop w:val="0"/>
              <w:marBottom w:val="0"/>
              <w:divBdr>
                <w:top w:val="none" w:sz="0" w:space="0" w:color="auto"/>
                <w:left w:val="none" w:sz="0" w:space="0" w:color="auto"/>
                <w:bottom w:val="none" w:sz="0" w:space="0" w:color="auto"/>
                <w:right w:val="none" w:sz="0" w:space="0" w:color="auto"/>
              </w:divBdr>
            </w:div>
            <w:div w:id="1921060514">
              <w:marLeft w:val="0"/>
              <w:marRight w:val="0"/>
              <w:marTop w:val="0"/>
              <w:marBottom w:val="0"/>
              <w:divBdr>
                <w:top w:val="none" w:sz="0" w:space="0" w:color="auto"/>
                <w:left w:val="none" w:sz="0" w:space="0" w:color="auto"/>
                <w:bottom w:val="none" w:sz="0" w:space="0" w:color="auto"/>
                <w:right w:val="none" w:sz="0" w:space="0" w:color="auto"/>
              </w:divBdr>
            </w:div>
            <w:div w:id="1751656918">
              <w:marLeft w:val="0"/>
              <w:marRight w:val="0"/>
              <w:marTop w:val="0"/>
              <w:marBottom w:val="0"/>
              <w:divBdr>
                <w:top w:val="none" w:sz="0" w:space="0" w:color="auto"/>
                <w:left w:val="none" w:sz="0" w:space="0" w:color="auto"/>
                <w:bottom w:val="none" w:sz="0" w:space="0" w:color="auto"/>
                <w:right w:val="none" w:sz="0" w:space="0" w:color="auto"/>
              </w:divBdr>
            </w:div>
            <w:div w:id="254478608">
              <w:marLeft w:val="0"/>
              <w:marRight w:val="0"/>
              <w:marTop w:val="0"/>
              <w:marBottom w:val="0"/>
              <w:divBdr>
                <w:top w:val="none" w:sz="0" w:space="0" w:color="auto"/>
                <w:left w:val="none" w:sz="0" w:space="0" w:color="auto"/>
                <w:bottom w:val="none" w:sz="0" w:space="0" w:color="auto"/>
                <w:right w:val="none" w:sz="0" w:space="0" w:color="auto"/>
              </w:divBdr>
            </w:div>
            <w:div w:id="727605005">
              <w:marLeft w:val="0"/>
              <w:marRight w:val="0"/>
              <w:marTop w:val="0"/>
              <w:marBottom w:val="0"/>
              <w:divBdr>
                <w:top w:val="none" w:sz="0" w:space="0" w:color="auto"/>
                <w:left w:val="none" w:sz="0" w:space="0" w:color="auto"/>
                <w:bottom w:val="none" w:sz="0" w:space="0" w:color="auto"/>
                <w:right w:val="none" w:sz="0" w:space="0" w:color="auto"/>
              </w:divBdr>
            </w:div>
            <w:div w:id="520121343">
              <w:marLeft w:val="0"/>
              <w:marRight w:val="0"/>
              <w:marTop w:val="0"/>
              <w:marBottom w:val="0"/>
              <w:divBdr>
                <w:top w:val="none" w:sz="0" w:space="0" w:color="auto"/>
                <w:left w:val="none" w:sz="0" w:space="0" w:color="auto"/>
                <w:bottom w:val="none" w:sz="0" w:space="0" w:color="auto"/>
                <w:right w:val="none" w:sz="0" w:space="0" w:color="auto"/>
              </w:divBdr>
            </w:div>
            <w:div w:id="1241867506">
              <w:marLeft w:val="0"/>
              <w:marRight w:val="0"/>
              <w:marTop w:val="0"/>
              <w:marBottom w:val="0"/>
              <w:divBdr>
                <w:top w:val="none" w:sz="0" w:space="0" w:color="auto"/>
                <w:left w:val="none" w:sz="0" w:space="0" w:color="auto"/>
                <w:bottom w:val="none" w:sz="0" w:space="0" w:color="auto"/>
                <w:right w:val="none" w:sz="0" w:space="0" w:color="auto"/>
              </w:divBdr>
            </w:div>
            <w:div w:id="1003312597">
              <w:marLeft w:val="0"/>
              <w:marRight w:val="0"/>
              <w:marTop w:val="0"/>
              <w:marBottom w:val="0"/>
              <w:divBdr>
                <w:top w:val="none" w:sz="0" w:space="0" w:color="auto"/>
                <w:left w:val="none" w:sz="0" w:space="0" w:color="auto"/>
                <w:bottom w:val="none" w:sz="0" w:space="0" w:color="auto"/>
                <w:right w:val="none" w:sz="0" w:space="0" w:color="auto"/>
              </w:divBdr>
            </w:div>
            <w:div w:id="1843160241">
              <w:marLeft w:val="0"/>
              <w:marRight w:val="0"/>
              <w:marTop w:val="0"/>
              <w:marBottom w:val="0"/>
              <w:divBdr>
                <w:top w:val="none" w:sz="0" w:space="0" w:color="auto"/>
                <w:left w:val="none" w:sz="0" w:space="0" w:color="auto"/>
                <w:bottom w:val="none" w:sz="0" w:space="0" w:color="auto"/>
                <w:right w:val="none" w:sz="0" w:space="0" w:color="auto"/>
              </w:divBdr>
            </w:div>
            <w:div w:id="109477840">
              <w:marLeft w:val="0"/>
              <w:marRight w:val="0"/>
              <w:marTop w:val="0"/>
              <w:marBottom w:val="0"/>
              <w:divBdr>
                <w:top w:val="none" w:sz="0" w:space="0" w:color="auto"/>
                <w:left w:val="none" w:sz="0" w:space="0" w:color="auto"/>
                <w:bottom w:val="none" w:sz="0" w:space="0" w:color="auto"/>
                <w:right w:val="none" w:sz="0" w:space="0" w:color="auto"/>
              </w:divBdr>
            </w:div>
            <w:div w:id="13120949">
              <w:marLeft w:val="0"/>
              <w:marRight w:val="0"/>
              <w:marTop w:val="0"/>
              <w:marBottom w:val="0"/>
              <w:divBdr>
                <w:top w:val="none" w:sz="0" w:space="0" w:color="auto"/>
                <w:left w:val="none" w:sz="0" w:space="0" w:color="auto"/>
                <w:bottom w:val="none" w:sz="0" w:space="0" w:color="auto"/>
                <w:right w:val="none" w:sz="0" w:space="0" w:color="auto"/>
              </w:divBdr>
            </w:div>
            <w:div w:id="2048219822">
              <w:marLeft w:val="0"/>
              <w:marRight w:val="0"/>
              <w:marTop w:val="0"/>
              <w:marBottom w:val="0"/>
              <w:divBdr>
                <w:top w:val="none" w:sz="0" w:space="0" w:color="auto"/>
                <w:left w:val="none" w:sz="0" w:space="0" w:color="auto"/>
                <w:bottom w:val="none" w:sz="0" w:space="0" w:color="auto"/>
                <w:right w:val="none" w:sz="0" w:space="0" w:color="auto"/>
              </w:divBdr>
            </w:div>
            <w:div w:id="1909220965">
              <w:marLeft w:val="0"/>
              <w:marRight w:val="0"/>
              <w:marTop w:val="0"/>
              <w:marBottom w:val="0"/>
              <w:divBdr>
                <w:top w:val="none" w:sz="0" w:space="0" w:color="auto"/>
                <w:left w:val="none" w:sz="0" w:space="0" w:color="auto"/>
                <w:bottom w:val="none" w:sz="0" w:space="0" w:color="auto"/>
                <w:right w:val="none" w:sz="0" w:space="0" w:color="auto"/>
              </w:divBdr>
            </w:div>
            <w:div w:id="1675954398">
              <w:marLeft w:val="0"/>
              <w:marRight w:val="0"/>
              <w:marTop w:val="0"/>
              <w:marBottom w:val="0"/>
              <w:divBdr>
                <w:top w:val="none" w:sz="0" w:space="0" w:color="auto"/>
                <w:left w:val="none" w:sz="0" w:space="0" w:color="auto"/>
                <w:bottom w:val="none" w:sz="0" w:space="0" w:color="auto"/>
                <w:right w:val="none" w:sz="0" w:space="0" w:color="auto"/>
              </w:divBdr>
            </w:div>
            <w:div w:id="939753301">
              <w:marLeft w:val="0"/>
              <w:marRight w:val="0"/>
              <w:marTop w:val="0"/>
              <w:marBottom w:val="0"/>
              <w:divBdr>
                <w:top w:val="none" w:sz="0" w:space="0" w:color="auto"/>
                <w:left w:val="none" w:sz="0" w:space="0" w:color="auto"/>
                <w:bottom w:val="none" w:sz="0" w:space="0" w:color="auto"/>
                <w:right w:val="none" w:sz="0" w:space="0" w:color="auto"/>
              </w:divBdr>
            </w:div>
            <w:div w:id="125129769">
              <w:marLeft w:val="0"/>
              <w:marRight w:val="0"/>
              <w:marTop w:val="0"/>
              <w:marBottom w:val="0"/>
              <w:divBdr>
                <w:top w:val="none" w:sz="0" w:space="0" w:color="auto"/>
                <w:left w:val="none" w:sz="0" w:space="0" w:color="auto"/>
                <w:bottom w:val="none" w:sz="0" w:space="0" w:color="auto"/>
                <w:right w:val="none" w:sz="0" w:space="0" w:color="auto"/>
              </w:divBdr>
            </w:div>
            <w:div w:id="1560937320">
              <w:marLeft w:val="0"/>
              <w:marRight w:val="0"/>
              <w:marTop w:val="0"/>
              <w:marBottom w:val="0"/>
              <w:divBdr>
                <w:top w:val="none" w:sz="0" w:space="0" w:color="auto"/>
                <w:left w:val="none" w:sz="0" w:space="0" w:color="auto"/>
                <w:bottom w:val="none" w:sz="0" w:space="0" w:color="auto"/>
                <w:right w:val="none" w:sz="0" w:space="0" w:color="auto"/>
              </w:divBdr>
            </w:div>
            <w:div w:id="894122854">
              <w:marLeft w:val="0"/>
              <w:marRight w:val="0"/>
              <w:marTop w:val="0"/>
              <w:marBottom w:val="0"/>
              <w:divBdr>
                <w:top w:val="none" w:sz="0" w:space="0" w:color="auto"/>
                <w:left w:val="none" w:sz="0" w:space="0" w:color="auto"/>
                <w:bottom w:val="none" w:sz="0" w:space="0" w:color="auto"/>
                <w:right w:val="none" w:sz="0" w:space="0" w:color="auto"/>
              </w:divBdr>
            </w:div>
            <w:div w:id="1090086052">
              <w:marLeft w:val="0"/>
              <w:marRight w:val="0"/>
              <w:marTop w:val="0"/>
              <w:marBottom w:val="0"/>
              <w:divBdr>
                <w:top w:val="none" w:sz="0" w:space="0" w:color="auto"/>
                <w:left w:val="none" w:sz="0" w:space="0" w:color="auto"/>
                <w:bottom w:val="none" w:sz="0" w:space="0" w:color="auto"/>
                <w:right w:val="none" w:sz="0" w:space="0" w:color="auto"/>
              </w:divBdr>
            </w:div>
            <w:div w:id="518813942">
              <w:marLeft w:val="0"/>
              <w:marRight w:val="0"/>
              <w:marTop w:val="0"/>
              <w:marBottom w:val="0"/>
              <w:divBdr>
                <w:top w:val="none" w:sz="0" w:space="0" w:color="auto"/>
                <w:left w:val="none" w:sz="0" w:space="0" w:color="auto"/>
                <w:bottom w:val="none" w:sz="0" w:space="0" w:color="auto"/>
                <w:right w:val="none" w:sz="0" w:space="0" w:color="auto"/>
              </w:divBdr>
            </w:div>
            <w:div w:id="549652075">
              <w:marLeft w:val="0"/>
              <w:marRight w:val="0"/>
              <w:marTop w:val="0"/>
              <w:marBottom w:val="0"/>
              <w:divBdr>
                <w:top w:val="none" w:sz="0" w:space="0" w:color="auto"/>
                <w:left w:val="none" w:sz="0" w:space="0" w:color="auto"/>
                <w:bottom w:val="none" w:sz="0" w:space="0" w:color="auto"/>
                <w:right w:val="none" w:sz="0" w:space="0" w:color="auto"/>
              </w:divBdr>
            </w:div>
            <w:div w:id="949975757">
              <w:marLeft w:val="0"/>
              <w:marRight w:val="0"/>
              <w:marTop w:val="0"/>
              <w:marBottom w:val="0"/>
              <w:divBdr>
                <w:top w:val="none" w:sz="0" w:space="0" w:color="auto"/>
                <w:left w:val="none" w:sz="0" w:space="0" w:color="auto"/>
                <w:bottom w:val="none" w:sz="0" w:space="0" w:color="auto"/>
                <w:right w:val="none" w:sz="0" w:space="0" w:color="auto"/>
              </w:divBdr>
            </w:div>
            <w:div w:id="739253104">
              <w:marLeft w:val="0"/>
              <w:marRight w:val="0"/>
              <w:marTop w:val="0"/>
              <w:marBottom w:val="0"/>
              <w:divBdr>
                <w:top w:val="none" w:sz="0" w:space="0" w:color="auto"/>
                <w:left w:val="none" w:sz="0" w:space="0" w:color="auto"/>
                <w:bottom w:val="none" w:sz="0" w:space="0" w:color="auto"/>
                <w:right w:val="none" w:sz="0" w:space="0" w:color="auto"/>
              </w:divBdr>
            </w:div>
            <w:div w:id="398290335">
              <w:marLeft w:val="0"/>
              <w:marRight w:val="0"/>
              <w:marTop w:val="0"/>
              <w:marBottom w:val="0"/>
              <w:divBdr>
                <w:top w:val="none" w:sz="0" w:space="0" w:color="auto"/>
                <w:left w:val="none" w:sz="0" w:space="0" w:color="auto"/>
                <w:bottom w:val="none" w:sz="0" w:space="0" w:color="auto"/>
                <w:right w:val="none" w:sz="0" w:space="0" w:color="auto"/>
              </w:divBdr>
            </w:div>
            <w:div w:id="232010362">
              <w:marLeft w:val="0"/>
              <w:marRight w:val="0"/>
              <w:marTop w:val="0"/>
              <w:marBottom w:val="0"/>
              <w:divBdr>
                <w:top w:val="none" w:sz="0" w:space="0" w:color="auto"/>
                <w:left w:val="none" w:sz="0" w:space="0" w:color="auto"/>
                <w:bottom w:val="none" w:sz="0" w:space="0" w:color="auto"/>
                <w:right w:val="none" w:sz="0" w:space="0" w:color="auto"/>
              </w:divBdr>
            </w:div>
            <w:div w:id="425033512">
              <w:marLeft w:val="0"/>
              <w:marRight w:val="0"/>
              <w:marTop w:val="0"/>
              <w:marBottom w:val="0"/>
              <w:divBdr>
                <w:top w:val="none" w:sz="0" w:space="0" w:color="auto"/>
                <w:left w:val="none" w:sz="0" w:space="0" w:color="auto"/>
                <w:bottom w:val="none" w:sz="0" w:space="0" w:color="auto"/>
                <w:right w:val="none" w:sz="0" w:space="0" w:color="auto"/>
              </w:divBdr>
            </w:div>
            <w:div w:id="1286737815">
              <w:marLeft w:val="0"/>
              <w:marRight w:val="0"/>
              <w:marTop w:val="0"/>
              <w:marBottom w:val="0"/>
              <w:divBdr>
                <w:top w:val="none" w:sz="0" w:space="0" w:color="auto"/>
                <w:left w:val="none" w:sz="0" w:space="0" w:color="auto"/>
                <w:bottom w:val="none" w:sz="0" w:space="0" w:color="auto"/>
                <w:right w:val="none" w:sz="0" w:space="0" w:color="auto"/>
              </w:divBdr>
            </w:div>
            <w:div w:id="325673836">
              <w:marLeft w:val="0"/>
              <w:marRight w:val="0"/>
              <w:marTop w:val="0"/>
              <w:marBottom w:val="0"/>
              <w:divBdr>
                <w:top w:val="none" w:sz="0" w:space="0" w:color="auto"/>
                <w:left w:val="none" w:sz="0" w:space="0" w:color="auto"/>
                <w:bottom w:val="none" w:sz="0" w:space="0" w:color="auto"/>
                <w:right w:val="none" w:sz="0" w:space="0" w:color="auto"/>
              </w:divBdr>
            </w:div>
            <w:div w:id="1316647990">
              <w:marLeft w:val="0"/>
              <w:marRight w:val="0"/>
              <w:marTop w:val="0"/>
              <w:marBottom w:val="0"/>
              <w:divBdr>
                <w:top w:val="none" w:sz="0" w:space="0" w:color="auto"/>
                <w:left w:val="none" w:sz="0" w:space="0" w:color="auto"/>
                <w:bottom w:val="none" w:sz="0" w:space="0" w:color="auto"/>
                <w:right w:val="none" w:sz="0" w:space="0" w:color="auto"/>
              </w:divBdr>
            </w:div>
            <w:div w:id="1553351155">
              <w:marLeft w:val="0"/>
              <w:marRight w:val="0"/>
              <w:marTop w:val="0"/>
              <w:marBottom w:val="0"/>
              <w:divBdr>
                <w:top w:val="none" w:sz="0" w:space="0" w:color="auto"/>
                <w:left w:val="none" w:sz="0" w:space="0" w:color="auto"/>
                <w:bottom w:val="none" w:sz="0" w:space="0" w:color="auto"/>
                <w:right w:val="none" w:sz="0" w:space="0" w:color="auto"/>
              </w:divBdr>
            </w:div>
            <w:div w:id="870535468">
              <w:marLeft w:val="0"/>
              <w:marRight w:val="0"/>
              <w:marTop w:val="0"/>
              <w:marBottom w:val="0"/>
              <w:divBdr>
                <w:top w:val="none" w:sz="0" w:space="0" w:color="auto"/>
                <w:left w:val="none" w:sz="0" w:space="0" w:color="auto"/>
                <w:bottom w:val="none" w:sz="0" w:space="0" w:color="auto"/>
                <w:right w:val="none" w:sz="0" w:space="0" w:color="auto"/>
              </w:divBdr>
            </w:div>
            <w:div w:id="839738667">
              <w:marLeft w:val="0"/>
              <w:marRight w:val="0"/>
              <w:marTop w:val="0"/>
              <w:marBottom w:val="0"/>
              <w:divBdr>
                <w:top w:val="none" w:sz="0" w:space="0" w:color="auto"/>
                <w:left w:val="none" w:sz="0" w:space="0" w:color="auto"/>
                <w:bottom w:val="none" w:sz="0" w:space="0" w:color="auto"/>
                <w:right w:val="none" w:sz="0" w:space="0" w:color="auto"/>
              </w:divBdr>
            </w:div>
            <w:div w:id="1134517004">
              <w:marLeft w:val="0"/>
              <w:marRight w:val="0"/>
              <w:marTop w:val="0"/>
              <w:marBottom w:val="0"/>
              <w:divBdr>
                <w:top w:val="none" w:sz="0" w:space="0" w:color="auto"/>
                <w:left w:val="none" w:sz="0" w:space="0" w:color="auto"/>
                <w:bottom w:val="none" w:sz="0" w:space="0" w:color="auto"/>
                <w:right w:val="none" w:sz="0" w:space="0" w:color="auto"/>
              </w:divBdr>
            </w:div>
            <w:div w:id="219830627">
              <w:marLeft w:val="0"/>
              <w:marRight w:val="0"/>
              <w:marTop w:val="0"/>
              <w:marBottom w:val="0"/>
              <w:divBdr>
                <w:top w:val="none" w:sz="0" w:space="0" w:color="auto"/>
                <w:left w:val="none" w:sz="0" w:space="0" w:color="auto"/>
                <w:bottom w:val="none" w:sz="0" w:space="0" w:color="auto"/>
                <w:right w:val="none" w:sz="0" w:space="0" w:color="auto"/>
              </w:divBdr>
            </w:div>
            <w:div w:id="1333139025">
              <w:marLeft w:val="0"/>
              <w:marRight w:val="0"/>
              <w:marTop w:val="0"/>
              <w:marBottom w:val="0"/>
              <w:divBdr>
                <w:top w:val="none" w:sz="0" w:space="0" w:color="auto"/>
                <w:left w:val="none" w:sz="0" w:space="0" w:color="auto"/>
                <w:bottom w:val="none" w:sz="0" w:space="0" w:color="auto"/>
                <w:right w:val="none" w:sz="0" w:space="0" w:color="auto"/>
              </w:divBdr>
            </w:div>
            <w:div w:id="1103693106">
              <w:marLeft w:val="0"/>
              <w:marRight w:val="0"/>
              <w:marTop w:val="0"/>
              <w:marBottom w:val="0"/>
              <w:divBdr>
                <w:top w:val="none" w:sz="0" w:space="0" w:color="auto"/>
                <w:left w:val="none" w:sz="0" w:space="0" w:color="auto"/>
                <w:bottom w:val="none" w:sz="0" w:space="0" w:color="auto"/>
                <w:right w:val="none" w:sz="0" w:space="0" w:color="auto"/>
              </w:divBdr>
            </w:div>
            <w:div w:id="1643582127">
              <w:marLeft w:val="0"/>
              <w:marRight w:val="0"/>
              <w:marTop w:val="0"/>
              <w:marBottom w:val="0"/>
              <w:divBdr>
                <w:top w:val="none" w:sz="0" w:space="0" w:color="auto"/>
                <w:left w:val="none" w:sz="0" w:space="0" w:color="auto"/>
                <w:bottom w:val="none" w:sz="0" w:space="0" w:color="auto"/>
                <w:right w:val="none" w:sz="0" w:space="0" w:color="auto"/>
              </w:divBdr>
            </w:div>
            <w:div w:id="1632442085">
              <w:marLeft w:val="0"/>
              <w:marRight w:val="0"/>
              <w:marTop w:val="0"/>
              <w:marBottom w:val="0"/>
              <w:divBdr>
                <w:top w:val="none" w:sz="0" w:space="0" w:color="auto"/>
                <w:left w:val="none" w:sz="0" w:space="0" w:color="auto"/>
                <w:bottom w:val="none" w:sz="0" w:space="0" w:color="auto"/>
                <w:right w:val="none" w:sz="0" w:space="0" w:color="auto"/>
              </w:divBdr>
            </w:div>
            <w:div w:id="1333486068">
              <w:marLeft w:val="0"/>
              <w:marRight w:val="0"/>
              <w:marTop w:val="0"/>
              <w:marBottom w:val="0"/>
              <w:divBdr>
                <w:top w:val="none" w:sz="0" w:space="0" w:color="auto"/>
                <w:left w:val="none" w:sz="0" w:space="0" w:color="auto"/>
                <w:bottom w:val="none" w:sz="0" w:space="0" w:color="auto"/>
                <w:right w:val="none" w:sz="0" w:space="0" w:color="auto"/>
              </w:divBdr>
            </w:div>
            <w:div w:id="1664577462">
              <w:marLeft w:val="0"/>
              <w:marRight w:val="0"/>
              <w:marTop w:val="0"/>
              <w:marBottom w:val="0"/>
              <w:divBdr>
                <w:top w:val="none" w:sz="0" w:space="0" w:color="auto"/>
                <w:left w:val="none" w:sz="0" w:space="0" w:color="auto"/>
                <w:bottom w:val="none" w:sz="0" w:space="0" w:color="auto"/>
                <w:right w:val="none" w:sz="0" w:space="0" w:color="auto"/>
              </w:divBdr>
            </w:div>
            <w:div w:id="815996082">
              <w:marLeft w:val="0"/>
              <w:marRight w:val="0"/>
              <w:marTop w:val="0"/>
              <w:marBottom w:val="0"/>
              <w:divBdr>
                <w:top w:val="none" w:sz="0" w:space="0" w:color="auto"/>
                <w:left w:val="none" w:sz="0" w:space="0" w:color="auto"/>
                <w:bottom w:val="none" w:sz="0" w:space="0" w:color="auto"/>
                <w:right w:val="none" w:sz="0" w:space="0" w:color="auto"/>
              </w:divBdr>
            </w:div>
            <w:div w:id="1876429822">
              <w:marLeft w:val="0"/>
              <w:marRight w:val="0"/>
              <w:marTop w:val="0"/>
              <w:marBottom w:val="0"/>
              <w:divBdr>
                <w:top w:val="none" w:sz="0" w:space="0" w:color="auto"/>
                <w:left w:val="none" w:sz="0" w:space="0" w:color="auto"/>
                <w:bottom w:val="none" w:sz="0" w:space="0" w:color="auto"/>
                <w:right w:val="none" w:sz="0" w:space="0" w:color="auto"/>
              </w:divBdr>
            </w:div>
            <w:div w:id="287661805">
              <w:marLeft w:val="0"/>
              <w:marRight w:val="0"/>
              <w:marTop w:val="0"/>
              <w:marBottom w:val="0"/>
              <w:divBdr>
                <w:top w:val="none" w:sz="0" w:space="0" w:color="auto"/>
                <w:left w:val="none" w:sz="0" w:space="0" w:color="auto"/>
                <w:bottom w:val="none" w:sz="0" w:space="0" w:color="auto"/>
                <w:right w:val="none" w:sz="0" w:space="0" w:color="auto"/>
              </w:divBdr>
            </w:div>
            <w:div w:id="1555385049">
              <w:marLeft w:val="0"/>
              <w:marRight w:val="0"/>
              <w:marTop w:val="0"/>
              <w:marBottom w:val="0"/>
              <w:divBdr>
                <w:top w:val="none" w:sz="0" w:space="0" w:color="auto"/>
                <w:left w:val="none" w:sz="0" w:space="0" w:color="auto"/>
                <w:bottom w:val="none" w:sz="0" w:space="0" w:color="auto"/>
                <w:right w:val="none" w:sz="0" w:space="0" w:color="auto"/>
              </w:divBdr>
            </w:div>
            <w:div w:id="40256197">
              <w:marLeft w:val="0"/>
              <w:marRight w:val="0"/>
              <w:marTop w:val="0"/>
              <w:marBottom w:val="0"/>
              <w:divBdr>
                <w:top w:val="none" w:sz="0" w:space="0" w:color="auto"/>
                <w:left w:val="none" w:sz="0" w:space="0" w:color="auto"/>
                <w:bottom w:val="none" w:sz="0" w:space="0" w:color="auto"/>
                <w:right w:val="none" w:sz="0" w:space="0" w:color="auto"/>
              </w:divBdr>
            </w:div>
            <w:div w:id="692341038">
              <w:marLeft w:val="0"/>
              <w:marRight w:val="0"/>
              <w:marTop w:val="0"/>
              <w:marBottom w:val="0"/>
              <w:divBdr>
                <w:top w:val="none" w:sz="0" w:space="0" w:color="auto"/>
                <w:left w:val="none" w:sz="0" w:space="0" w:color="auto"/>
                <w:bottom w:val="none" w:sz="0" w:space="0" w:color="auto"/>
                <w:right w:val="none" w:sz="0" w:space="0" w:color="auto"/>
              </w:divBdr>
            </w:div>
            <w:div w:id="157968666">
              <w:marLeft w:val="0"/>
              <w:marRight w:val="0"/>
              <w:marTop w:val="0"/>
              <w:marBottom w:val="0"/>
              <w:divBdr>
                <w:top w:val="none" w:sz="0" w:space="0" w:color="auto"/>
                <w:left w:val="none" w:sz="0" w:space="0" w:color="auto"/>
                <w:bottom w:val="none" w:sz="0" w:space="0" w:color="auto"/>
                <w:right w:val="none" w:sz="0" w:space="0" w:color="auto"/>
              </w:divBdr>
            </w:div>
            <w:div w:id="689111415">
              <w:marLeft w:val="0"/>
              <w:marRight w:val="0"/>
              <w:marTop w:val="0"/>
              <w:marBottom w:val="0"/>
              <w:divBdr>
                <w:top w:val="none" w:sz="0" w:space="0" w:color="auto"/>
                <w:left w:val="none" w:sz="0" w:space="0" w:color="auto"/>
                <w:bottom w:val="none" w:sz="0" w:space="0" w:color="auto"/>
                <w:right w:val="none" w:sz="0" w:space="0" w:color="auto"/>
              </w:divBdr>
            </w:div>
            <w:div w:id="912665627">
              <w:marLeft w:val="0"/>
              <w:marRight w:val="0"/>
              <w:marTop w:val="0"/>
              <w:marBottom w:val="0"/>
              <w:divBdr>
                <w:top w:val="none" w:sz="0" w:space="0" w:color="auto"/>
                <w:left w:val="none" w:sz="0" w:space="0" w:color="auto"/>
                <w:bottom w:val="none" w:sz="0" w:space="0" w:color="auto"/>
                <w:right w:val="none" w:sz="0" w:space="0" w:color="auto"/>
              </w:divBdr>
            </w:div>
            <w:div w:id="571231394">
              <w:marLeft w:val="0"/>
              <w:marRight w:val="0"/>
              <w:marTop w:val="0"/>
              <w:marBottom w:val="0"/>
              <w:divBdr>
                <w:top w:val="none" w:sz="0" w:space="0" w:color="auto"/>
                <w:left w:val="none" w:sz="0" w:space="0" w:color="auto"/>
                <w:bottom w:val="none" w:sz="0" w:space="0" w:color="auto"/>
                <w:right w:val="none" w:sz="0" w:space="0" w:color="auto"/>
              </w:divBdr>
            </w:div>
            <w:div w:id="38820836">
              <w:marLeft w:val="0"/>
              <w:marRight w:val="0"/>
              <w:marTop w:val="0"/>
              <w:marBottom w:val="0"/>
              <w:divBdr>
                <w:top w:val="none" w:sz="0" w:space="0" w:color="auto"/>
                <w:left w:val="none" w:sz="0" w:space="0" w:color="auto"/>
                <w:bottom w:val="none" w:sz="0" w:space="0" w:color="auto"/>
                <w:right w:val="none" w:sz="0" w:space="0" w:color="auto"/>
              </w:divBdr>
            </w:div>
            <w:div w:id="1600484471">
              <w:marLeft w:val="0"/>
              <w:marRight w:val="0"/>
              <w:marTop w:val="0"/>
              <w:marBottom w:val="0"/>
              <w:divBdr>
                <w:top w:val="none" w:sz="0" w:space="0" w:color="auto"/>
                <w:left w:val="none" w:sz="0" w:space="0" w:color="auto"/>
                <w:bottom w:val="none" w:sz="0" w:space="0" w:color="auto"/>
                <w:right w:val="none" w:sz="0" w:space="0" w:color="auto"/>
              </w:divBdr>
            </w:div>
            <w:div w:id="659619991">
              <w:marLeft w:val="0"/>
              <w:marRight w:val="0"/>
              <w:marTop w:val="0"/>
              <w:marBottom w:val="0"/>
              <w:divBdr>
                <w:top w:val="none" w:sz="0" w:space="0" w:color="auto"/>
                <w:left w:val="none" w:sz="0" w:space="0" w:color="auto"/>
                <w:bottom w:val="none" w:sz="0" w:space="0" w:color="auto"/>
                <w:right w:val="none" w:sz="0" w:space="0" w:color="auto"/>
              </w:divBdr>
            </w:div>
            <w:div w:id="472720663">
              <w:marLeft w:val="0"/>
              <w:marRight w:val="0"/>
              <w:marTop w:val="0"/>
              <w:marBottom w:val="0"/>
              <w:divBdr>
                <w:top w:val="none" w:sz="0" w:space="0" w:color="auto"/>
                <w:left w:val="none" w:sz="0" w:space="0" w:color="auto"/>
                <w:bottom w:val="none" w:sz="0" w:space="0" w:color="auto"/>
                <w:right w:val="none" w:sz="0" w:space="0" w:color="auto"/>
              </w:divBdr>
            </w:div>
            <w:div w:id="1845245634">
              <w:marLeft w:val="0"/>
              <w:marRight w:val="0"/>
              <w:marTop w:val="0"/>
              <w:marBottom w:val="0"/>
              <w:divBdr>
                <w:top w:val="none" w:sz="0" w:space="0" w:color="auto"/>
                <w:left w:val="none" w:sz="0" w:space="0" w:color="auto"/>
                <w:bottom w:val="none" w:sz="0" w:space="0" w:color="auto"/>
                <w:right w:val="none" w:sz="0" w:space="0" w:color="auto"/>
              </w:divBdr>
            </w:div>
            <w:div w:id="1294825502">
              <w:marLeft w:val="0"/>
              <w:marRight w:val="0"/>
              <w:marTop w:val="0"/>
              <w:marBottom w:val="0"/>
              <w:divBdr>
                <w:top w:val="none" w:sz="0" w:space="0" w:color="auto"/>
                <w:left w:val="none" w:sz="0" w:space="0" w:color="auto"/>
                <w:bottom w:val="none" w:sz="0" w:space="0" w:color="auto"/>
                <w:right w:val="none" w:sz="0" w:space="0" w:color="auto"/>
              </w:divBdr>
            </w:div>
            <w:div w:id="1028338147">
              <w:marLeft w:val="0"/>
              <w:marRight w:val="0"/>
              <w:marTop w:val="0"/>
              <w:marBottom w:val="0"/>
              <w:divBdr>
                <w:top w:val="none" w:sz="0" w:space="0" w:color="auto"/>
                <w:left w:val="none" w:sz="0" w:space="0" w:color="auto"/>
                <w:bottom w:val="none" w:sz="0" w:space="0" w:color="auto"/>
                <w:right w:val="none" w:sz="0" w:space="0" w:color="auto"/>
              </w:divBdr>
            </w:div>
            <w:div w:id="1586693434">
              <w:marLeft w:val="0"/>
              <w:marRight w:val="0"/>
              <w:marTop w:val="0"/>
              <w:marBottom w:val="0"/>
              <w:divBdr>
                <w:top w:val="none" w:sz="0" w:space="0" w:color="auto"/>
                <w:left w:val="none" w:sz="0" w:space="0" w:color="auto"/>
                <w:bottom w:val="none" w:sz="0" w:space="0" w:color="auto"/>
                <w:right w:val="none" w:sz="0" w:space="0" w:color="auto"/>
              </w:divBdr>
            </w:div>
            <w:div w:id="218833502">
              <w:marLeft w:val="0"/>
              <w:marRight w:val="0"/>
              <w:marTop w:val="0"/>
              <w:marBottom w:val="0"/>
              <w:divBdr>
                <w:top w:val="none" w:sz="0" w:space="0" w:color="auto"/>
                <w:left w:val="none" w:sz="0" w:space="0" w:color="auto"/>
                <w:bottom w:val="none" w:sz="0" w:space="0" w:color="auto"/>
                <w:right w:val="none" w:sz="0" w:space="0" w:color="auto"/>
              </w:divBdr>
            </w:div>
            <w:div w:id="1930235233">
              <w:marLeft w:val="0"/>
              <w:marRight w:val="0"/>
              <w:marTop w:val="0"/>
              <w:marBottom w:val="0"/>
              <w:divBdr>
                <w:top w:val="none" w:sz="0" w:space="0" w:color="auto"/>
                <w:left w:val="none" w:sz="0" w:space="0" w:color="auto"/>
                <w:bottom w:val="none" w:sz="0" w:space="0" w:color="auto"/>
                <w:right w:val="none" w:sz="0" w:space="0" w:color="auto"/>
              </w:divBdr>
            </w:div>
            <w:div w:id="1110928700">
              <w:marLeft w:val="0"/>
              <w:marRight w:val="0"/>
              <w:marTop w:val="0"/>
              <w:marBottom w:val="0"/>
              <w:divBdr>
                <w:top w:val="none" w:sz="0" w:space="0" w:color="auto"/>
                <w:left w:val="none" w:sz="0" w:space="0" w:color="auto"/>
                <w:bottom w:val="none" w:sz="0" w:space="0" w:color="auto"/>
                <w:right w:val="none" w:sz="0" w:space="0" w:color="auto"/>
              </w:divBdr>
            </w:div>
            <w:div w:id="873272515">
              <w:marLeft w:val="0"/>
              <w:marRight w:val="0"/>
              <w:marTop w:val="0"/>
              <w:marBottom w:val="0"/>
              <w:divBdr>
                <w:top w:val="none" w:sz="0" w:space="0" w:color="auto"/>
                <w:left w:val="none" w:sz="0" w:space="0" w:color="auto"/>
                <w:bottom w:val="none" w:sz="0" w:space="0" w:color="auto"/>
                <w:right w:val="none" w:sz="0" w:space="0" w:color="auto"/>
              </w:divBdr>
            </w:div>
            <w:div w:id="450784778">
              <w:marLeft w:val="0"/>
              <w:marRight w:val="0"/>
              <w:marTop w:val="0"/>
              <w:marBottom w:val="0"/>
              <w:divBdr>
                <w:top w:val="none" w:sz="0" w:space="0" w:color="auto"/>
                <w:left w:val="none" w:sz="0" w:space="0" w:color="auto"/>
                <w:bottom w:val="none" w:sz="0" w:space="0" w:color="auto"/>
                <w:right w:val="none" w:sz="0" w:space="0" w:color="auto"/>
              </w:divBdr>
            </w:div>
            <w:div w:id="765347448">
              <w:marLeft w:val="0"/>
              <w:marRight w:val="0"/>
              <w:marTop w:val="0"/>
              <w:marBottom w:val="0"/>
              <w:divBdr>
                <w:top w:val="none" w:sz="0" w:space="0" w:color="auto"/>
                <w:left w:val="none" w:sz="0" w:space="0" w:color="auto"/>
                <w:bottom w:val="none" w:sz="0" w:space="0" w:color="auto"/>
                <w:right w:val="none" w:sz="0" w:space="0" w:color="auto"/>
              </w:divBdr>
            </w:div>
            <w:div w:id="2144955383">
              <w:marLeft w:val="0"/>
              <w:marRight w:val="0"/>
              <w:marTop w:val="0"/>
              <w:marBottom w:val="0"/>
              <w:divBdr>
                <w:top w:val="none" w:sz="0" w:space="0" w:color="auto"/>
                <w:left w:val="none" w:sz="0" w:space="0" w:color="auto"/>
                <w:bottom w:val="none" w:sz="0" w:space="0" w:color="auto"/>
                <w:right w:val="none" w:sz="0" w:space="0" w:color="auto"/>
              </w:divBdr>
            </w:div>
            <w:div w:id="227769455">
              <w:marLeft w:val="0"/>
              <w:marRight w:val="0"/>
              <w:marTop w:val="0"/>
              <w:marBottom w:val="0"/>
              <w:divBdr>
                <w:top w:val="none" w:sz="0" w:space="0" w:color="auto"/>
                <w:left w:val="none" w:sz="0" w:space="0" w:color="auto"/>
                <w:bottom w:val="none" w:sz="0" w:space="0" w:color="auto"/>
                <w:right w:val="none" w:sz="0" w:space="0" w:color="auto"/>
              </w:divBdr>
            </w:div>
            <w:div w:id="1668747746">
              <w:marLeft w:val="0"/>
              <w:marRight w:val="0"/>
              <w:marTop w:val="0"/>
              <w:marBottom w:val="0"/>
              <w:divBdr>
                <w:top w:val="none" w:sz="0" w:space="0" w:color="auto"/>
                <w:left w:val="none" w:sz="0" w:space="0" w:color="auto"/>
                <w:bottom w:val="none" w:sz="0" w:space="0" w:color="auto"/>
                <w:right w:val="none" w:sz="0" w:space="0" w:color="auto"/>
              </w:divBdr>
            </w:div>
            <w:div w:id="413861610">
              <w:marLeft w:val="0"/>
              <w:marRight w:val="0"/>
              <w:marTop w:val="0"/>
              <w:marBottom w:val="0"/>
              <w:divBdr>
                <w:top w:val="none" w:sz="0" w:space="0" w:color="auto"/>
                <w:left w:val="none" w:sz="0" w:space="0" w:color="auto"/>
                <w:bottom w:val="none" w:sz="0" w:space="0" w:color="auto"/>
                <w:right w:val="none" w:sz="0" w:space="0" w:color="auto"/>
              </w:divBdr>
            </w:div>
            <w:div w:id="1179810791">
              <w:marLeft w:val="0"/>
              <w:marRight w:val="0"/>
              <w:marTop w:val="0"/>
              <w:marBottom w:val="0"/>
              <w:divBdr>
                <w:top w:val="none" w:sz="0" w:space="0" w:color="auto"/>
                <w:left w:val="none" w:sz="0" w:space="0" w:color="auto"/>
                <w:bottom w:val="none" w:sz="0" w:space="0" w:color="auto"/>
                <w:right w:val="none" w:sz="0" w:space="0" w:color="auto"/>
              </w:divBdr>
            </w:div>
            <w:div w:id="2126998006">
              <w:marLeft w:val="0"/>
              <w:marRight w:val="0"/>
              <w:marTop w:val="0"/>
              <w:marBottom w:val="0"/>
              <w:divBdr>
                <w:top w:val="none" w:sz="0" w:space="0" w:color="auto"/>
                <w:left w:val="none" w:sz="0" w:space="0" w:color="auto"/>
                <w:bottom w:val="none" w:sz="0" w:space="0" w:color="auto"/>
                <w:right w:val="none" w:sz="0" w:space="0" w:color="auto"/>
              </w:divBdr>
            </w:div>
            <w:div w:id="618755725">
              <w:marLeft w:val="0"/>
              <w:marRight w:val="0"/>
              <w:marTop w:val="0"/>
              <w:marBottom w:val="0"/>
              <w:divBdr>
                <w:top w:val="none" w:sz="0" w:space="0" w:color="auto"/>
                <w:left w:val="none" w:sz="0" w:space="0" w:color="auto"/>
                <w:bottom w:val="none" w:sz="0" w:space="0" w:color="auto"/>
                <w:right w:val="none" w:sz="0" w:space="0" w:color="auto"/>
              </w:divBdr>
            </w:div>
            <w:div w:id="925115220">
              <w:marLeft w:val="0"/>
              <w:marRight w:val="0"/>
              <w:marTop w:val="0"/>
              <w:marBottom w:val="0"/>
              <w:divBdr>
                <w:top w:val="none" w:sz="0" w:space="0" w:color="auto"/>
                <w:left w:val="none" w:sz="0" w:space="0" w:color="auto"/>
                <w:bottom w:val="none" w:sz="0" w:space="0" w:color="auto"/>
                <w:right w:val="none" w:sz="0" w:space="0" w:color="auto"/>
              </w:divBdr>
            </w:div>
            <w:div w:id="1721589601">
              <w:marLeft w:val="0"/>
              <w:marRight w:val="0"/>
              <w:marTop w:val="0"/>
              <w:marBottom w:val="0"/>
              <w:divBdr>
                <w:top w:val="none" w:sz="0" w:space="0" w:color="auto"/>
                <w:left w:val="none" w:sz="0" w:space="0" w:color="auto"/>
                <w:bottom w:val="none" w:sz="0" w:space="0" w:color="auto"/>
                <w:right w:val="none" w:sz="0" w:space="0" w:color="auto"/>
              </w:divBdr>
            </w:div>
            <w:div w:id="567615373">
              <w:marLeft w:val="0"/>
              <w:marRight w:val="0"/>
              <w:marTop w:val="0"/>
              <w:marBottom w:val="0"/>
              <w:divBdr>
                <w:top w:val="none" w:sz="0" w:space="0" w:color="auto"/>
                <w:left w:val="none" w:sz="0" w:space="0" w:color="auto"/>
                <w:bottom w:val="none" w:sz="0" w:space="0" w:color="auto"/>
                <w:right w:val="none" w:sz="0" w:space="0" w:color="auto"/>
              </w:divBdr>
            </w:div>
            <w:div w:id="1934581147">
              <w:marLeft w:val="0"/>
              <w:marRight w:val="0"/>
              <w:marTop w:val="0"/>
              <w:marBottom w:val="0"/>
              <w:divBdr>
                <w:top w:val="none" w:sz="0" w:space="0" w:color="auto"/>
                <w:left w:val="none" w:sz="0" w:space="0" w:color="auto"/>
                <w:bottom w:val="none" w:sz="0" w:space="0" w:color="auto"/>
                <w:right w:val="none" w:sz="0" w:space="0" w:color="auto"/>
              </w:divBdr>
            </w:div>
            <w:div w:id="865409131">
              <w:marLeft w:val="0"/>
              <w:marRight w:val="0"/>
              <w:marTop w:val="0"/>
              <w:marBottom w:val="0"/>
              <w:divBdr>
                <w:top w:val="none" w:sz="0" w:space="0" w:color="auto"/>
                <w:left w:val="none" w:sz="0" w:space="0" w:color="auto"/>
                <w:bottom w:val="none" w:sz="0" w:space="0" w:color="auto"/>
                <w:right w:val="none" w:sz="0" w:space="0" w:color="auto"/>
              </w:divBdr>
            </w:div>
            <w:div w:id="1053039394">
              <w:marLeft w:val="0"/>
              <w:marRight w:val="0"/>
              <w:marTop w:val="0"/>
              <w:marBottom w:val="0"/>
              <w:divBdr>
                <w:top w:val="none" w:sz="0" w:space="0" w:color="auto"/>
                <w:left w:val="none" w:sz="0" w:space="0" w:color="auto"/>
                <w:bottom w:val="none" w:sz="0" w:space="0" w:color="auto"/>
                <w:right w:val="none" w:sz="0" w:space="0" w:color="auto"/>
              </w:divBdr>
            </w:div>
            <w:div w:id="1854764952">
              <w:marLeft w:val="0"/>
              <w:marRight w:val="0"/>
              <w:marTop w:val="0"/>
              <w:marBottom w:val="0"/>
              <w:divBdr>
                <w:top w:val="none" w:sz="0" w:space="0" w:color="auto"/>
                <w:left w:val="none" w:sz="0" w:space="0" w:color="auto"/>
                <w:bottom w:val="none" w:sz="0" w:space="0" w:color="auto"/>
                <w:right w:val="none" w:sz="0" w:space="0" w:color="auto"/>
              </w:divBdr>
            </w:div>
            <w:div w:id="492528331">
              <w:marLeft w:val="0"/>
              <w:marRight w:val="0"/>
              <w:marTop w:val="0"/>
              <w:marBottom w:val="0"/>
              <w:divBdr>
                <w:top w:val="none" w:sz="0" w:space="0" w:color="auto"/>
                <w:left w:val="none" w:sz="0" w:space="0" w:color="auto"/>
                <w:bottom w:val="none" w:sz="0" w:space="0" w:color="auto"/>
                <w:right w:val="none" w:sz="0" w:space="0" w:color="auto"/>
              </w:divBdr>
            </w:div>
            <w:div w:id="483160737">
              <w:marLeft w:val="0"/>
              <w:marRight w:val="0"/>
              <w:marTop w:val="0"/>
              <w:marBottom w:val="0"/>
              <w:divBdr>
                <w:top w:val="none" w:sz="0" w:space="0" w:color="auto"/>
                <w:left w:val="none" w:sz="0" w:space="0" w:color="auto"/>
                <w:bottom w:val="none" w:sz="0" w:space="0" w:color="auto"/>
                <w:right w:val="none" w:sz="0" w:space="0" w:color="auto"/>
              </w:divBdr>
            </w:div>
            <w:div w:id="958726533">
              <w:marLeft w:val="0"/>
              <w:marRight w:val="0"/>
              <w:marTop w:val="0"/>
              <w:marBottom w:val="0"/>
              <w:divBdr>
                <w:top w:val="none" w:sz="0" w:space="0" w:color="auto"/>
                <w:left w:val="none" w:sz="0" w:space="0" w:color="auto"/>
                <w:bottom w:val="none" w:sz="0" w:space="0" w:color="auto"/>
                <w:right w:val="none" w:sz="0" w:space="0" w:color="auto"/>
              </w:divBdr>
            </w:div>
            <w:div w:id="1399790103">
              <w:marLeft w:val="0"/>
              <w:marRight w:val="0"/>
              <w:marTop w:val="0"/>
              <w:marBottom w:val="0"/>
              <w:divBdr>
                <w:top w:val="none" w:sz="0" w:space="0" w:color="auto"/>
                <w:left w:val="none" w:sz="0" w:space="0" w:color="auto"/>
                <w:bottom w:val="none" w:sz="0" w:space="0" w:color="auto"/>
                <w:right w:val="none" w:sz="0" w:space="0" w:color="auto"/>
              </w:divBdr>
            </w:div>
            <w:div w:id="1635866311">
              <w:marLeft w:val="0"/>
              <w:marRight w:val="0"/>
              <w:marTop w:val="0"/>
              <w:marBottom w:val="0"/>
              <w:divBdr>
                <w:top w:val="none" w:sz="0" w:space="0" w:color="auto"/>
                <w:left w:val="none" w:sz="0" w:space="0" w:color="auto"/>
                <w:bottom w:val="none" w:sz="0" w:space="0" w:color="auto"/>
                <w:right w:val="none" w:sz="0" w:space="0" w:color="auto"/>
              </w:divBdr>
            </w:div>
            <w:div w:id="710150233">
              <w:marLeft w:val="0"/>
              <w:marRight w:val="0"/>
              <w:marTop w:val="0"/>
              <w:marBottom w:val="0"/>
              <w:divBdr>
                <w:top w:val="none" w:sz="0" w:space="0" w:color="auto"/>
                <w:left w:val="none" w:sz="0" w:space="0" w:color="auto"/>
                <w:bottom w:val="none" w:sz="0" w:space="0" w:color="auto"/>
                <w:right w:val="none" w:sz="0" w:space="0" w:color="auto"/>
              </w:divBdr>
            </w:div>
            <w:div w:id="1458798302">
              <w:marLeft w:val="0"/>
              <w:marRight w:val="0"/>
              <w:marTop w:val="0"/>
              <w:marBottom w:val="0"/>
              <w:divBdr>
                <w:top w:val="none" w:sz="0" w:space="0" w:color="auto"/>
                <w:left w:val="none" w:sz="0" w:space="0" w:color="auto"/>
                <w:bottom w:val="none" w:sz="0" w:space="0" w:color="auto"/>
                <w:right w:val="none" w:sz="0" w:space="0" w:color="auto"/>
              </w:divBdr>
            </w:div>
            <w:div w:id="940841529">
              <w:marLeft w:val="0"/>
              <w:marRight w:val="0"/>
              <w:marTop w:val="0"/>
              <w:marBottom w:val="0"/>
              <w:divBdr>
                <w:top w:val="none" w:sz="0" w:space="0" w:color="auto"/>
                <w:left w:val="none" w:sz="0" w:space="0" w:color="auto"/>
                <w:bottom w:val="none" w:sz="0" w:space="0" w:color="auto"/>
                <w:right w:val="none" w:sz="0" w:space="0" w:color="auto"/>
              </w:divBdr>
            </w:div>
            <w:div w:id="404912122">
              <w:marLeft w:val="0"/>
              <w:marRight w:val="0"/>
              <w:marTop w:val="0"/>
              <w:marBottom w:val="0"/>
              <w:divBdr>
                <w:top w:val="none" w:sz="0" w:space="0" w:color="auto"/>
                <w:left w:val="none" w:sz="0" w:space="0" w:color="auto"/>
                <w:bottom w:val="none" w:sz="0" w:space="0" w:color="auto"/>
                <w:right w:val="none" w:sz="0" w:space="0" w:color="auto"/>
              </w:divBdr>
            </w:div>
            <w:div w:id="1596356755">
              <w:marLeft w:val="0"/>
              <w:marRight w:val="0"/>
              <w:marTop w:val="0"/>
              <w:marBottom w:val="0"/>
              <w:divBdr>
                <w:top w:val="none" w:sz="0" w:space="0" w:color="auto"/>
                <w:left w:val="none" w:sz="0" w:space="0" w:color="auto"/>
                <w:bottom w:val="none" w:sz="0" w:space="0" w:color="auto"/>
                <w:right w:val="none" w:sz="0" w:space="0" w:color="auto"/>
              </w:divBdr>
            </w:div>
            <w:div w:id="1446391197">
              <w:marLeft w:val="0"/>
              <w:marRight w:val="0"/>
              <w:marTop w:val="0"/>
              <w:marBottom w:val="0"/>
              <w:divBdr>
                <w:top w:val="none" w:sz="0" w:space="0" w:color="auto"/>
                <w:left w:val="none" w:sz="0" w:space="0" w:color="auto"/>
                <w:bottom w:val="none" w:sz="0" w:space="0" w:color="auto"/>
                <w:right w:val="none" w:sz="0" w:space="0" w:color="auto"/>
              </w:divBdr>
            </w:div>
            <w:div w:id="1790732980">
              <w:marLeft w:val="0"/>
              <w:marRight w:val="0"/>
              <w:marTop w:val="0"/>
              <w:marBottom w:val="0"/>
              <w:divBdr>
                <w:top w:val="none" w:sz="0" w:space="0" w:color="auto"/>
                <w:left w:val="none" w:sz="0" w:space="0" w:color="auto"/>
                <w:bottom w:val="none" w:sz="0" w:space="0" w:color="auto"/>
                <w:right w:val="none" w:sz="0" w:space="0" w:color="auto"/>
              </w:divBdr>
            </w:div>
            <w:div w:id="539636346">
              <w:marLeft w:val="0"/>
              <w:marRight w:val="0"/>
              <w:marTop w:val="0"/>
              <w:marBottom w:val="0"/>
              <w:divBdr>
                <w:top w:val="none" w:sz="0" w:space="0" w:color="auto"/>
                <w:left w:val="none" w:sz="0" w:space="0" w:color="auto"/>
                <w:bottom w:val="none" w:sz="0" w:space="0" w:color="auto"/>
                <w:right w:val="none" w:sz="0" w:space="0" w:color="auto"/>
              </w:divBdr>
            </w:div>
            <w:div w:id="2048948212">
              <w:marLeft w:val="0"/>
              <w:marRight w:val="0"/>
              <w:marTop w:val="0"/>
              <w:marBottom w:val="0"/>
              <w:divBdr>
                <w:top w:val="none" w:sz="0" w:space="0" w:color="auto"/>
                <w:left w:val="none" w:sz="0" w:space="0" w:color="auto"/>
                <w:bottom w:val="none" w:sz="0" w:space="0" w:color="auto"/>
                <w:right w:val="none" w:sz="0" w:space="0" w:color="auto"/>
              </w:divBdr>
            </w:div>
            <w:div w:id="1960837971">
              <w:marLeft w:val="0"/>
              <w:marRight w:val="0"/>
              <w:marTop w:val="0"/>
              <w:marBottom w:val="0"/>
              <w:divBdr>
                <w:top w:val="none" w:sz="0" w:space="0" w:color="auto"/>
                <w:left w:val="none" w:sz="0" w:space="0" w:color="auto"/>
                <w:bottom w:val="none" w:sz="0" w:space="0" w:color="auto"/>
                <w:right w:val="none" w:sz="0" w:space="0" w:color="auto"/>
              </w:divBdr>
            </w:div>
            <w:div w:id="241913451">
              <w:marLeft w:val="0"/>
              <w:marRight w:val="0"/>
              <w:marTop w:val="0"/>
              <w:marBottom w:val="0"/>
              <w:divBdr>
                <w:top w:val="none" w:sz="0" w:space="0" w:color="auto"/>
                <w:left w:val="none" w:sz="0" w:space="0" w:color="auto"/>
                <w:bottom w:val="none" w:sz="0" w:space="0" w:color="auto"/>
                <w:right w:val="none" w:sz="0" w:space="0" w:color="auto"/>
              </w:divBdr>
            </w:div>
            <w:div w:id="2114351427">
              <w:marLeft w:val="0"/>
              <w:marRight w:val="0"/>
              <w:marTop w:val="0"/>
              <w:marBottom w:val="0"/>
              <w:divBdr>
                <w:top w:val="none" w:sz="0" w:space="0" w:color="auto"/>
                <w:left w:val="none" w:sz="0" w:space="0" w:color="auto"/>
                <w:bottom w:val="none" w:sz="0" w:space="0" w:color="auto"/>
                <w:right w:val="none" w:sz="0" w:space="0" w:color="auto"/>
              </w:divBdr>
            </w:div>
            <w:div w:id="878737298">
              <w:marLeft w:val="0"/>
              <w:marRight w:val="0"/>
              <w:marTop w:val="0"/>
              <w:marBottom w:val="0"/>
              <w:divBdr>
                <w:top w:val="none" w:sz="0" w:space="0" w:color="auto"/>
                <w:left w:val="none" w:sz="0" w:space="0" w:color="auto"/>
                <w:bottom w:val="none" w:sz="0" w:space="0" w:color="auto"/>
                <w:right w:val="none" w:sz="0" w:space="0" w:color="auto"/>
              </w:divBdr>
            </w:div>
            <w:div w:id="978143583">
              <w:marLeft w:val="0"/>
              <w:marRight w:val="0"/>
              <w:marTop w:val="0"/>
              <w:marBottom w:val="0"/>
              <w:divBdr>
                <w:top w:val="none" w:sz="0" w:space="0" w:color="auto"/>
                <w:left w:val="none" w:sz="0" w:space="0" w:color="auto"/>
                <w:bottom w:val="none" w:sz="0" w:space="0" w:color="auto"/>
                <w:right w:val="none" w:sz="0" w:space="0" w:color="auto"/>
              </w:divBdr>
            </w:div>
            <w:div w:id="1806582840">
              <w:marLeft w:val="0"/>
              <w:marRight w:val="0"/>
              <w:marTop w:val="0"/>
              <w:marBottom w:val="0"/>
              <w:divBdr>
                <w:top w:val="none" w:sz="0" w:space="0" w:color="auto"/>
                <w:left w:val="none" w:sz="0" w:space="0" w:color="auto"/>
                <w:bottom w:val="none" w:sz="0" w:space="0" w:color="auto"/>
                <w:right w:val="none" w:sz="0" w:space="0" w:color="auto"/>
              </w:divBdr>
            </w:div>
            <w:div w:id="645664269">
              <w:marLeft w:val="0"/>
              <w:marRight w:val="0"/>
              <w:marTop w:val="0"/>
              <w:marBottom w:val="0"/>
              <w:divBdr>
                <w:top w:val="none" w:sz="0" w:space="0" w:color="auto"/>
                <w:left w:val="none" w:sz="0" w:space="0" w:color="auto"/>
                <w:bottom w:val="none" w:sz="0" w:space="0" w:color="auto"/>
                <w:right w:val="none" w:sz="0" w:space="0" w:color="auto"/>
              </w:divBdr>
            </w:div>
            <w:div w:id="638536652">
              <w:marLeft w:val="0"/>
              <w:marRight w:val="0"/>
              <w:marTop w:val="0"/>
              <w:marBottom w:val="0"/>
              <w:divBdr>
                <w:top w:val="none" w:sz="0" w:space="0" w:color="auto"/>
                <w:left w:val="none" w:sz="0" w:space="0" w:color="auto"/>
                <w:bottom w:val="none" w:sz="0" w:space="0" w:color="auto"/>
                <w:right w:val="none" w:sz="0" w:space="0" w:color="auto"/>
              </w:divBdr>
            </w:div>
            <w:div w:id="1697191357">
              <w:marLeft w:val="0"/>
              <w:marRight w:val="0"/>
              <w:marTop w:val="0"/>
              <w:marBottom w:val="0"/>
              <w:divBdr>
                <w:top w:val="none" w:sz="0" w:space="0" w:color="auto"/>
                <w:left w:val="none" w:sz="0" w:space="0" w:color="auto"/>
                <w:bottom w:val="none" w:sz="0" w:space="0" w:color="auto"/>
                <w:right w:val="none" w:sz="0" w:space="0" w:color="auto"/>
              </w:divBdr>
            </w:div>
            <w:div w:id="1873691591">
              <w:marLeft w:val="0"/>
              <w:marRight w:val="0"/>
              <w:marTop w:val="0"/>
              <w:marBottom w:val="0"/>
              <w:divBdr>
                <w:top w:val="none" w:sz="0" w:space="0" w:color="auto"/>
                <w:left w:val="none" w:sz="0" w:space="0" w:color="auto"/>
                <w:bottom w:val="none" w:sz="0" w:space="0" w:color="auto"/>
                <w:right w:val="none" w:sz="0" w:space="0" w:color="auto"/>
              </w:divBdr>
            </w:div>
            <w:div w:id="1099642717">
              <w:marLeft w:val="0"/>
              <w:marRight w:val="0"/>
              <w:marTop w:val="0"/>
              <w:marBottom w:val="0"/>
              <w:divBdr>
                <w:top w:val="none" w:sz="0" w:space="0" w:color="auto"/>
                <w:left w:val="none" w:sz="0" w:space="0" w:color="auto"/>
                <w:bottom w:val="none" w:sz="0" w:space="0" w:color="auto"/>
                <w:right w:val="none" w:sz="0" w:space="0" w:color="auto"/>
              </w:divBdr>
            </w:div>
            <w:div w:id="2068454772">
              <w:marLeft w:val="0"/>
              <w:marRight w:val="0"/>
              <w:marTop w:val="0"/>
              <w:marBottom w:val="0"/>
              <w:divBdr>
                <w:top w:val="none" w:sz="0" w:space="0" w:color="auto"/>
                <w:left w:val="none" w:sz="0" w:space="0" w:color="auto"/>
                <w:bottom w:val="none" w:sz="0" w:space="0" w:color="auto"/>
                <w:right w:val="none" w:sz="0" w:space="0" w:color="auto"/>
              </w:divBdr>
            </w:div>
            <w:div w:id="1818456624">
              <w:marLeft w:val="0"/>
              <w:marRight w:val="0"/>
              <w:marTop w:val="0"/>
              <w:marBottom w:val="0"/>
              <w:divBdr>
                <w:top w:val="none" w:sz="0" w:space="0" w:color="auto"/>
                <w:left w:val="none" w:sz="0" w:space="0" w:color="auto"/>
                <w:bottom w:val="none" w:sz="0" w:space="0" w:color="auto"/>
                <w:right w:val="none" w:sz="0" w:space="0" w:color="auto"/>
              </w:divBdr>
            </w:div>
            <w:div w:id="1188173705">
              <w:marLeft w:val="0"/>
              <w:marRight w:val="0"/>
              <w:marTop w:val="0"/>
              <w:marBottom w:val="0"/>
              <w:divBdr>
                <w:top w:val="none" w:sz="0" w:space="0" w:color="auto"/>
                <w:left w:val="none" w:sz="0" w:space="0" w:color="auto"/>
                <w:bottom w:val="none" w:sz="0" w:space="0" w:color="auto"/>
                <w:right w:val="none" w:sz="0" w:space="0" w:color="auto"/>
              </w:divBdr>
            </w:div>
            <w:div w:id="1935934424">
              <w:marLeft w:val="0"/>
              <w:marRight w:val="0"/>
              <w:marTop w:val="0"/>
              <w:marBottom w:val="0"/>
              <w:divBdr>
                <w:top w:val="none" w:sz="0" w:space="0" w:color="auto"/>
                <w:left w:val="none" w:sz="0" w:space="0" w:color="auto"/>
                <w:bottom w:val="none" w:sz="0" w:space="0" w:color="auto"/>
                <w:right w:val="none" w:sz="0" w:space="0" w:color="auto"/>
              </w:divBdr>
            </w:div>
            <w:div w:id="251279272">
              <w:marLeft w:val="0"/>
              <w:marRight w:val="0"/>
              <w:marTop w:val="0"/>
              <w:marBottom w:val="0"/>
              <w:divBdr>
                <w:top w:val="none" w:sz="0" w:space="0" w:color="auto"/>
                <w:left w:val="none" w:sz="0" w:space="0" w:color="auto"/>
                <w:bottom w:val="none" w:sz="0" w:space="0" w:color="auto"/>
                <w:right w:val="none" w:sz="0" w:space="0" w:color="auto"/>
              </w:divBdr>
            </w:div>
            <w:div w:id="1074471605">
              <w:marLeft w:val="0"/>
              <w:marRight w:val="0"/>
              <w:marTop w:val="0"/>
              <w:marBottom w:val="0"/>
              <w:divBdr>
                <w:top w:val="none" w:sz="0" w:space="0" w:color="auto"/>
                <w:left w:val="none" w:sz="0" w:space="0" w:color="auto"/>
                <w:bottom w:val="none" w:sz="0" w:space="0" w:color="auto"/>
                <w:right w:val="none" w:sz="0" w:space="0" w:color="auto"/>
              </w:divBdr>
            </w:div>
            <w:div w:id="299382919">
              <w:marLeft w:val="0"/>
              <w:marRight w:val="0"/>
              <w:marTop w:val="0"/>
              <w:marBottom w:val="0"/>
              <w:divBdr>
                <w:top w:val="none" w:sz="0" w:space="0" w:color="auto"/>
                <w:left w:val="none" w:sz="0" w:space="0" w:color="auto"/>
                <w:bottom w:val="none" w:sz="0" w:space="0" w:color="auto"/>
                <w:right w:val="none" w:sz="0" w:space="0" w:color="auto"/>
              </w:divBdr>
            </w:div>
            <w:div w:id="681392455">
              <w:marLeft w:val="0"/>
              <w:marRight w:val="0"/>
              <w:marTop w:val="0"/>
              <w:marBottom w:val="0"/>
              <w:divBdr>
                <w:top w:val="none" w:sz="0" w:space="0" w:color="auto"/>
                <w:left w:val="none" w:sz="0" w:space="0" w:color="auto"/>
                <w:bottom w:val="none" w:sz="0" w:space="0" w:color="auto"/>
                <w:right w:val="none" w:sz="0" w:space="0" w:color="auto"/>
              </w:divBdr>
            </w:div>
            <w:div w:id="1943994495">
              <w:marLeft w:val="0"/>
              <w:marRight w:val="0"/>
              <w:marTop w:val="0"/>
              <w:marBottom w:val="0"/>
              <w:divBdr>
                <w:top w:val="none" w:sz="0" w:space="0" w:color="auto"/>
                <w:left w:val="none" w:sz="0" w:space="0" w:color="auto"/>
                <w:bottom w:val="none" w:sz="0" w:space="0" w:color="auto"/>
                <w:right w:val="none" w:sz="0" w:space="0" w:color="auto"/>
              </w:divBdr>
            </w:div>
            <w:div w:id="247270513">
              <w:marLeft w:val="0"/>
              <w:marRight w:val="0"/>
              <w:marTop w:val="0"/>
              <w:marBottom w:val="0"/>
              <w:divBdr>
                <w:top w:val="none" w:sz="0" w:space="0" w:color="auto"/>
                <w:left w:val="none" w:sz="0" w:space="0" w:color="auto"/>
                <w:bottom w:val="none" w:sz="0" w:space="0" w:color="auto"/>
                <w:right w:val="none" w:sz="0" w:space="0" w:color="auto"/>
              </w:divBdr>
            </w:div>
            <w:div w:id="1587837878">
              <w:marLeft w:val="0"/>
              <w:marRight w:val="0"/>
              <w:marTop w:val="0"/>
              <w:marBottom w:val="0"/>
              <w:divBdr>
                <w:top w:val="none" w:sz="0" w:space="0" w:color="auto"/>
                <w:left w:val="none" w:sz="0" w:space="0" w:color="auto"/>
                <w:bottom w:val="none" w:sz="0" w:space="0" w:color="auto"/>
                <w:right w:val="none" w:sz="0" w:space="0" w:color="auto"/>
              </w:divBdr>
            </w:div>
            <w:div w:id="636835258">
              <w:marLeft w:val="0"/>
              <w:marRight w:val="0"/>
              <w:marTop w:val="0"/>
              <w:marBottom w:val="0"/>
              <w:divBdr>
                <w:top w:val="none" w:sz="0" w:space="0" w:color="auto"/>
                <w:left w:val="none" w:sz="0" w:space="0" w:color="auto"/>
                <w:bottom w:val="none" w:sz="0" w:space="0" w:color="auto"/>
                <w:right w:val="none" w:sz="0" w:space="0" w:color="auto"/>
              </w:divBdr>
            </w:div>
            <w:div w:id="1566645822">
              <w:marLeft w:val="0"/>
              <w:marRight w:val="0"/>
              <w:marTop w:val="0"/>
              <w:marBottom w:val="0"/>
              <w:divBdr>
                <w:top w:val="none" w:sz="0" w:space="0" w:color="auto"/>
                <w:left w:val="none" w:sz="0" w:space="0" w:color="auto"/>
                <w:bottom w:val="none" w:sz="0" w:space="0" w:color="auto"/>
                <w:right w:val="none" w:sz="0" w:space="0" w:color="auto"/>
              </w:divBdr>
            </w:div>
            <w:div w:id="841555219">
              <w:marLeft w:val="0"/>
              <w:marRight w:val="0"/>
              <w:marTop w:val="0"/>
              <w:marBottom w:val="0"/>
              <w:divBdr>
                <w:top w:val="none" w:sz="0" w:space="0" w:color="auto"/>
                <w:left w:val="none" w:sz="0" w:space="0" w:color="auto"/>
                <w:bottom w:val="none" w:sz="0" w:space="0" w:color="auto"/>
                <w:right w:val="none" w:sz="0" w:space="0" w:color="auto"/>
              </w:divBdr>
            </w:div>
            <w:div w:id="2104720080">
              <w:marLeft w:val="0"/>
              <w:marRight w:val="0"/>
              <w:marTop w:val="0"/>
              <w:marBottom w:val="0"/>
              <w:divBdr>
                <w:top w:val="none" w:sz="0" w:space="0" w:color="auto"/>
                <w:left w:val="none" w:sz="0" w:space="0" w:color="auto"/>
                <w:bottom w:val="none" w:sz="0" w:space="0" w:color="auto"/>
                <w:right w:val="none" w:sz="0" w:space="0" w:color="auto"/>
              </w:divBdr>
            </w:div>
            <w:div w:id="980961214">
              <w:marLeft w:val="0"/>
              <w:marRight w:val="0"/>
              <w:marTop w:val="0"/>
              <w:marBottom w:val="0"/>
              <w:divBdr>
                <w:top w:val="none" w:sz="0" w:space="0" w:color="auto"/>
                <w:left w:val="none" w:sz="0" w:space="0" w:color="auto"/>
                <w:bottom w:val="none" w:sz="0" w:space="0" w:color="auto"/>
                <w:right w:val="none" w:sz="0" w:space="0" w:color="auto"/>
              </w:divBdr>
            </w:div>
            <w:div w:id="1442266643">
              <w:marLeft w:val="0"/>
              <w:marRight w:val="0"/>
              <w:marTop w:val="0"/>
              <w:marBottom w:val="0"/>
              <w:divBdr>
                <w:top w:val="none" w:sz="0" w:space="0" w:color="auto"/>
                <w:left w:val="none" w:sz="0" w:space="0" w:color="auto"/>
                <w:bottom w:val="none" w:sz="0" w:space="0" w:color="auto"/>
                <w:right w:val="none" w:sz="0" w:space="0" w:color="auto"/>
              </w:divBdr>
            </w:div>
            <w:div w:id="1856965320">
              <w:marLeft w:val="0"/>
              <w:marRight w:val="0"/>
              <w:marTop w:val="0"/>
              <w:marBottom w:val="0"/>
              <w:divBdr>
                <w:top w:val="none" w:sz="0" w:space="0" w:color="auto"/>
                <w:left w:val="none" w:sz="0" w:space="0" w:color="auto"/>
                <w:bottom w:val="none" w:sz="0" w:space="0" w:color="auto"/>
                <w:right w:val="none" w:sz="0" w:space="0" w:color="auto"/>
              </w:divBdr>
            </w:div>
            <w:div w:id="803158724">
              <w:marLeft w:val="0"/>
              <w:marRight w:val="0"/>
              <w:marTop w:val="0"/>
              <w:marBottom w:val="0"/>
              <w:divBdr>
                <w:top w:val="none" w:sz="0" w:space="0" w:color="auto"/>
                <w:left w:val="none" w:sz="0" w:space="0" w:color="auto"/>
                <w:bottom w:val="none" w:sz="0" w:space="0" w:color="auto"/>
                <w:right w:val="none" w:sz="0" w:space="0" w:color="auto"/>
              </w:divBdr>
            </w:div>
            <w:div w:id="194971119">
              <w:marLeft w:val="0"/>
              <w:marRight w:val="0"/>
              <w:marTop w:val="0"/>
              <w:marBottom w:val="0"/>
              <w:divBdr>
                <w:top w:val="none" w:sz="0" w:space="0" w:color="auto"/>
                <w:left w:val="none" w:sz="0" w:space="0" w:color="auto"/>
                <w:bottom w:val="none" w:sz="0" w:space="0" w:color="auto"/>
                <w:right w:val="none" w:sz="0" w:space="0" w:color="auto"/>
              </w:divBdr>
            </w:div>
            <w:div w:id="467166075">
              <w:marLeft w:val="0"/>
              <w:marRight w:val="0"/>
              <w:marTop w:val="0"/>
              <w:marBottom w:val="0"/>
              <w:divBdr>
                <w:top w:val="none" w:sz="0" w:space="0" w:color="auto"/>
                <w:left w:val="none" w:sz="0" w:space="0" w:color="auto"/>
                <w:bottom w:val="none" w:sz="0" w:space="0" w:color="auto"/>
                <w:right w:val="none" w:sz="0" w:space="0" w:color="auto"/>
              </w:divBdr>
            </w:div>
            <w:div w:id="119306759">
              <w:marLeft w:val="0"/>
              <w:marRight w:val="0"/>
              <w:marTop w:val="0"/>
              <w:marBottom w:val="0"/>
              <w:divBdr>
                <w:top w:val="none" w:sz="0" w:space="0" w:color="auto"/>
                <w:left w:val="none" w:sz="0" w:space="0" w:color="auto"/>
                <w:bottom w:val="none" w:sz="0" w:space="0" w:color="auto"/>
                <w:right w:val="none" w:sz="0" w:space="0" w:color="auto"/>
              </w:divBdr>
            </w:div>
            <w:div w:id="386492479">
              <w:marLeft w:val="0"/>
              <w:marRight w:val="0"/>
              <w:marTop w:val="0"/>
              <w:marBottom w:val="0"/>
              <w:divBdr>
                <w:top w:val="none" w:sz="0" w:space="0" w:color="auto"/>
                <w:left w:val="none" w:sz="0" w:space="0" w:color="auto"/>
                <w:bottom w:val="none" w:sz="0" w:space="0" w:color="auto"/>
                <w:right w:val="none" w:sz="0" w:space="0" w:color="auto"/>
              </w:divBdr>
            </w:div>
            <w:div w:id="1353530293">
              <w:marLeft w:val="0"/>
              <w:marRight w:val="0"/>
              <w:marTop w:val="0"/>
              <w:marBottom w:val="0"/>
              <w:divBdr>
                <w:top w:val="none" w:sz="0" w:space="0" w:color="auto"/>
                <w:left w:val="none" w:sz="0" w:space="0" w:color="auto"/>
                <w:bottom w:val="none" w:sz="0" w:space="0" w:color="auto"/>
                <w:right w:val="none" w:sz="0" w:space="0" w:color="auto"/>
              </w:divBdr>
            </w:div>
            <w:div w:id="432940850">
              <w:marLeft w:val="0"/>
              <w:marRight w:val="0"/>
              <w:marTop w:val="0"/>
              <w:marBottom w:val="0"/>
              <w:divBdr>
                <w:top w:val="none" w:sz="0" w:space="0" w:color="auto"/>
                <w:left w:val="none" w:sz="0" w:space="0" w:color="auto"/>
                <w:bottom w:val="none" w:sz="0" w:space="0" w:color="auto"/>
                <w:right w:val="none" w:sz="0" w:space="0" w:color="auto"/>
              </w:divBdr>
            </w:div>
            <w:div w:id="707492708">
              <w:marLeft w:val="0"/>
              <w:marRight w:val="0"/>
              <w:marTop w:val="0"/>
              <w:marBottom w:val="0"/>
              <w:divBdr>
                <w:top w:val="none" w:sz="0" w:space="0" w:color="auto"/>
                <w:left w:val="none" w:sz="0" w:space="0" w:color="auto"/>
                <w:bottom w:val="none" w:sz="0" w:space="0" w:color="auto"/>
                <w:right w:val="none" w:sz="0" w:space="0" w:color="auto"/>
              </w:divBdr>
            </w:div>
            <w:div w:id="1446339942">
              <w:marLeft w:val="0"/>
              <w:marRight w:val="0"/>
              <w:marTop w:val="0"/>
              <w:marBottom w:val="0"/>
              <w:divBdr>
                <w:top w:val="none" w:sz="0" w:space="0" w:color="auto"/>
                <w:left w:val="none" w:sz="0" w:space="0" w:color="auto"/>
                <w:bottom w:val="none" w:sz="0" w:space="0" w:color="auto"/>
                <w:right w:val="none" w:sz="0" w:space="0" w:color="auto"/>
              </w:divBdr>
            </w:div>
            <w:div w:id="538400814">
              <w:marLeft w:val="0"/>
              <w:marRight w:val="0"/>
              <w:marTop w:val="0"/>
              <w:marBottom w:val="0"/>
              <w:divBdr>
                <w:top w:val="none" w:sz="0" w:space="0" w:color="auto"/>
                <w:left w:val="none" w:sz="0" w:space="0" w:color="auto"/>
                <w:bottom w:val="none" w:sz="0" w:space="0" w:color="auto"/>
                <w:right w:val="none" w:sz="0" w:space="0" w:color="auto"/>
              </w:divBdr>
            </w:div>
            <w:div w:id="64229585">
              <w:marLeft w:val="0"/>
              <w:marRight w:val="0"/>
              <w:marTop w:val="0"/>
              <w:marBottom w:val="0"/>
              <w:divBdr>
                <w:top w:val="none" w:sz="0" w:space="0" w:color="auto"/>
                <w:left w:val="none" w:sz="0" w:space="0" w:color="auto"/>
                <w:bottom w:val="none" w:sz="0" w:space="0" w:color="auto"/>
                <w:right w:val="none" w:sz="0" w:space="0" w:color="auto"/>
              </w:divBdr>
            </w:div>
            <w:div w:id="849107017">
              <w:marLeft w:val="0"/>
              <w:marRight w:val="0"/>
              <w:marTop w:val="0"/>
              <w:marBottom w:val="0"/>
              <w:divBdr>
                <w:top w:val="none" w:sz="0" w:space="0" w:color="auto"/>
                <w:left w:val="none" w:sz="0" w:space="0" w:color="auto"/>
                <w:bottom w:val="none" w:sz="0" w:space="0" w:color="auto"/>
                <w:right w:val="none" w:sz="0" w:space="0" w:color="auto"/>
              </w:divBdr>
            </w:div>
            <w:div w:id="2049408736">
              <w:marLeft w:val="0"/>
              <w:marRight w:val="0"/>
              <w:marTop w:val="0"/>
              <w:marBottom w:val="0"/>
              <w:divBdr>
                <w:top w:val="none" w:sz="0" w:space="0" w:color="auto"/>
                <w:left w:val="none" w:sz="0" w:space="0" w:color="auto"/>
                <w:bottom w:val="none" w:sz="0" w:space="0" w:color="auto"/>
                <w:right w:val="none" w:sz="0" w:space="0" w:color="auto"/>
              </w:divBdr>
            </w:div>
            <w:div w:id="266819075">
              <w:marLeft w:val="0"/>
              <w:marRight w:val="0"/>
              <w:marTop w:val="0"/>
              <w:marBottom w:val="0"/>
              <w:divBdr>
                <w:top w:val="none" w:sz="0" w:space="0" w:color="auto"/>
                <w:left w:val="none" w:sz="0" w:space="0" w:color="auto"/>
                <w:bottom w:val="none" w:sz="0" w:space="0" w:color="auto"/>
                <w:right w:val="none" w:sz="0" w:space="0" w:color="auto"/>
              </w:divBdr>
            </w:div>
            <w:div w:id="1509640885">
              <w:marLeft w:val="0"/>
              <w:marRight w:val="0"/>
              <w:marTop w:val="0"/>
              <w:marBottom w:val="0"/>
              <w:divBdr>
                <w:top w:val="none" w:sz="0" w:space="0" w:color="auto"/>
                <w:left w:val="none" w:sz="0" w:space="0" w:color="auto"/>
                <w:bottom w:val="none" w:sz="0" w:space="0" w:color="auto"/>
                <w:right w:val="none" w:sz="0" w:space="0" w:color="auto"/>
              </w:divBdr>
            </w:div>
            <w:div w:id="335764609">
              <w:marLeft w:val="0"/>
              <w:marRight w:val="0"/>
              <w:marTop w:val="0"/>
              <w:marBottom w:val="0"/>
              <w:divBdr>
                <w:top w:val="none" w:sz="0" w:space="0" w:color="auto"/>
                <w:left w:val="none" w:sz="0" w:space="0" w:color="auto"/>
                <w:bottom w:val="none" w:sz="0" w:space="0" w:color="auto"/>
                <w:right w:val="none" w:sz="0" w:space="0" w:color="auto"/>
              </w:divBdr>
            </w:div>
            <w:div w:id="1694572052">
              <w:marLeft w:val="0"/>
              <w:marRight w:val="0"/>
              <w:marTop w:val="0"/>
              <w:marBottom w:val="0"/>
              <w:divBdr>
                <w:top w:val="none" w:sz="0" w:space="0" w:color="auto"/>
                <w:left w:val="none" w:sz="0" w:space="0" w:color="auto"/>
                <w:bottom w:val="none" w:sz="0" w:space="0" w:color="auto"/>
                <w:right w:val="none" w:sz="0" w:space="0" w:color="auto"/>
              </w:divBdr>
            </w:div>
            <w:div w:id="2076971392">
              <w:marLeft w:val="0"/>
              <w:marRight w:val="0"/>
              <w:marTop w:val="0"/>
              <w:marBottom w:val="0"/>
              <w:divBdr>
                <w:top w:val="none" w:sz="0" w:space="0" w:color="auto"/>
                <w:left w:val="none" w:sz="0" w:space="0" w:color="auto"/>
                <w:bottom w:val="none" w:sz="0" w:space="0" w:color="auto"/>
                <w:right w:val="none" w:sz="0" w:space="0" w:color="auto"/>
              </w:divBdr>
            </w:div>
            <w:div w:id="1708721800">
              <w:marLeft w:val="0"/>
              <w:marRight w:val="0"/>
              <w:marTop w:val="0"/>
              <w:marBottom w:val="0"/>
              <w:divBdr>
                <w:top w:val="none" w:sz="0" w:space="0" w:color="auto"/>
                <w:left w:val="none" w:sz="0" w:space="0" w:color="auto"/>
                <w:bottom w:val="none" w:sz="0" w:space="0" w:color="auto"/>
                <w:right w:val="none" w:sz="0" w:space="0" w:color="auto"/>
              </w:divBdr>
            </w:div>
            <w:div w:id="426007007">
              <w:marLeft w:val="0"/>
              <w:marRight w:val="0"/>
              <w:marTop w:val="0"/>
              <w:marBottom w:val="0"/>
              <w:divBdr>
                <w:top w:val="none" w:sz="0" w:space="0" w:color="auto"/>
                <w:left w:val="none" w:sz="0" w:space="0" w:color="auto"/>
                <w:bottom w:val="none" w:sz="0" w:space="0" w:color="auto"/>
                <w:right w:val="none" w:sz="0" w:space="0" w:color="auto"/>
              </w:divBdr>
            </w:div>
            <w:div w:id="1649751009">
              <w:marLeft w:val="0"/>
              <w:marRight w:val="0"/>
              <w:marTop w:val="0"/>
              <w:marBottom w:val="0"/>
              <w:divBdr>
                <w:top w:val="none" w:sz="0" w:space="0" w:color="auto"/>
                <w:left w:val="none" w:sz="0" w:space="0" w:color="auto"/>
                <w:bottom w:val="none" w:sz="0" w:space="0" w:color="auto"/>
                <w:right w:val="none" w:sz="0" w:space="0" w:color="auto"/>
              </w:divBdr>
            </w:div>
            <w:div w:id="1550385700">
              <w:marLeft w:val="0"/>
              <w:marRight w:val="0"/>
              <w:marTop w:val="0"/>
              <w:marBottom w:val="0"/>
              <w:divBdr>
                <w:top w:val="none" w:sz="0" w:space="0" w:color="auto"/>
                <w:left w:val="none" w:sz="0" w:space="0" w:color="auto"/>
                <w:bottom w:val="none" w:sz="0" w:space="0" w:color="auto"/>
                <w:right w:val="none" w:sz="0" w:space="0" w:color="auto"/>
              </w:divBdr>
            </w:div>
            <w:div w:id="903179649">
              <w:marLeft w:val="0"/>
              <w:marRight w:val="0"/>
              <w:marTop w:val="0"/>
              <w:marBottom w:val="0"/>
              <w:divBdr>
                <w:top w:val="none" w:sz="0" w:space="0" w:color="auto"/>
                <w:left w:val="none" w:sz="0" w:space="0" w:color="auto"/>
                <w:bottom w:val="none" w:sz="0" w:space="0" w:color="auto"/>
                <w:right w:val="none" w:sz="0" w:space="0" w:color="auto"/>
              </w:divBdr>
            </w:div>
            <w:div w:id="467868790">
              <w:marLeft w:val="0"/>
              <w:marRight w:val="0"/>
              <w:marTop w:val="0"/>
              <w:marBottom w:val="0"/>
              <w:divBdr>
                <w:top w:val="none" w:sz="0" w:space="0" w:color="auto"/>
                <w:left w:val="none" w:sz="0" w:space="0" w:color="auto"/>
                <w:bottom w:val="none" w:sz="0" w:space="0" w:color="auto"/>
                <w:right w:val="none" w:sz="0" w:space="0" w:color="auto"/>
              </w:divBdr>
            </w:div>
            <w:div w:id="1824811703">
              <w:marLeft w:val="0"/>
              <w:marRight w:val="0"/>
              <w:marTop w:val="0"/>
              <w:marBottom w:val="0"/>
              <w:divBdr>
                <w:top w:val="none" w:sz="0" w:space="0" w:color="auto"/>
                <w:left w:val="none" w:sz="0" w:space="0" w:color="auto"/>
                <w:bottom w:val="none" w:sz="0" w:space="0" w:color="auto"/>
                <w:right w:val="none" w:sz="0" w:space="0" w:color="auto"/>
              </w:divBdr>
            </w:div>
            <w:div w:id="407389882">
              <w:marLeft w:val="0"/>
              <w:marRight w:val="0"/>
              <w:marTop w:val="0"/>
              <w:marBottom w:val="0"/>
              <w:divBdr>
                <w:top w:val="none" w:sz="0" w:space="0" w:color="auto"/>
                <w:left w:val="none" w:sz="0" w:space="0" w:color="auto"/>
                <w:bottom w:val="none" w:sz="0" w:space="0" w:color="auto"/>
                <w:right w:val="none" w:sz="0" w:space="0" w:color="auto"/>
              </w:divBdr>
            </w:div>
            <w:div w:id="1843081638">
              <w:marLeft w:val="0"/>
              <w:marRight w:val="0"/>
              <w:marTop w:val="0"/>
              <w:marBottom w:val="0"/>
              <w:divBdr>
                <w:top w:val="none" w:sz="0" w:space="0" w:color="auto"/>
                <w:left w:val="none" w:sz="0" w:space="0" w:color="auto"/>
                <w:bottom w:val="none" w:sz="0" w:space="0" w:color="auto"/>
                <w:right w:val="none" w:sz="0" w:space="0" w:color="auto"/>
              </w:divBdr>
            </w:div>
            <w:div w:id="1405493734">
              <w:marLeft w:val="0"/>
              <w:marRight w:val="0"/>
              <w:marTop w:val="0"/>
              <w:marBottom w:val="0"/>
              <w:divBdr>
                <w:top w:val="none" w:sz="0" w:space="0" w:color="auto"/>
                <w:left w:val="none" w:sz="0" w:space="0" w:color="auto"/>
                <w:bottom w:val="none" w:sz="0" w:space="0" w:color="auto"/>
                <w:right w:val="none" w:sz="0" w:space="0" w:color="auto"/>
              </w:divBdr>
            </w:div>
            <w:div w:id="385837721">
              <w:marLeft w:val="0"/>
              <w:marRight w:val="0"/>
              <w:marTop w:val="0"/>
              <w:marBottom w:val="0"/>
              <w:divBdr>
                <w:top w:val="none" w:sz="0" w:space="0" w:color="auto"/>
                <w:left w:val="none" w:sz="0" w:space="0" w:color="auto"/>
                <w:bottom w:val="none" w:sz="0" w:space="0" w:color="auto"/>
                <w:right w:val="none" w:sz="0" w:space="0" w:color="auto"/>
              </w:divBdr>
            </w:div>
            <w:div w:id="544562048">
              <w:marLeft w:val="0"/>
              <w:marRight w:val="0"/>
              <w:marTop w:val="0"/>
              <w:marBottom w:val="0"/>
              <w:divBdr>
                <w:top w:val="none" w:sz="0" w:space="0" w:color="auto"/>
                <w:left w:val="none" w:sz="0" w:space="0" w:color="auto"/>
                <w:bottom w:val="none" w:sz="0" w:space="0" w:color="auto"/>
                <w:right w:val="none" w:sz="0" w:space="0" w:color="auto"/>
              </w:divBdr>
            </w:div>
            <w:div w:id="1421028841">
              <w:marLeft w:val="0"/>
              <w:marRight w:val="0"/>
              <w:marTop w:val="0"/>
              <w:marBottom w:val="0"/>
              <w:divBdr>
                <w:top w:val="none" w:sz="0" w:space="0" w:color="auto"/>
                <w:left w:val="none" w:sz="0" w:space="0" w:color="auto"/>
                <w:bottom w:val="none" w:sz="0" w:space="0" w:color="auto"/>
                <w:right w:val="none" w:sz="0" w:space="0" w:color="auto"/>
              </w:divBdr>
            </w:div>
            <w:div w:id="1590194159">
              <w:marLeft w:val="0"/>
              <w:marRight w:val="0"/>
              <w:marTop w:val="0"/>
              <w:marBottom w:val="0"/>
              <w:divBdr>
                <w:top w:val="none" w:sz="0" w:space="0" w:color="auto"/>
                <w:left w:val="none" w:sz="0" w:space="0" w:color="auto"/>
                <w:bottom w:val="none" w:sz="0" w:space="0" w:color="auto"/>
                <w:right w:val="none" w:sz="0" w:space="0" w:color="auto"/>
              </w:divBdr>
            </w:div>
            <w:div w:id="1184393264">
              <w:marLeft w:val="0"/>
              <w:marRight w:val="0"/>
              <w:marTop w:val="0"/>
              <w:marBottom w:val="0"/>
              <w:divBdr>
                <w:top w:val="none" w:sz="0" w:space="0" w:color="auto"/>
                <w:left w:val="none" w:sz="0" w:space="0" w:color="auto"/>
                <w:bottom w:val="none" w:sz="0" w:space="0" w:color="auto"/>
                <w:right w:val="none" w:sz="0" w:space="0" w:color="auto"/>
              </w:divBdr>
            </w:div>
            <w:div w:id="807212901">
              <w:marLeft w:val="0"/>
              <w:marRight w:val="0"/>
              <w:marTop w:val="0"/>
              <w:marBottom w:val="0"/>
              <w:divBdr>
                <w:top w:val="none" w:sz="0" w:space="0" w:color="auto"/>
                <w:left w:val="none" w:sz="0" w:space="0" w:color="auto"/>
                <w:bottom w:val="none" w:sz="0" w:space="0" w:color="auto"/>
                <w:right w:val="none" w:sz="0" w:space="0" w:color="auto"/>
              </w:divBdr>
            </w:div>
            <w:div w:id="362367828">
              <w:marLeft w:val="0"/>
              <w:marRight w:val="0"/>
              <w:marTop w:val="0"/>
              <w:marBottom w:val="0"/>
              <w:divBdr>
                <w:top w:val="none" w:sz="0" w:space="0" w:color="auto"/>
                <w:left w:val="none" w:sz="0" w:space="0" w:color="auto"/>
                <w:bottom w:val="none" w:sz="0" w:space="0" w:color="auto"/>
                <w:right w:val="none" w:sz="0" w:space="0" w:color="auto"/>
              </w:divBdr>
            </w:div>
            <w:div w:id="1983775669">
              <w:marLeft w:val="0"/>
              <w:marRight w:val="0"/>
              <w:marTop w:val="0"/>
              <w:marBottom w:val="0"/>
              <w:divBdr>
                <w:top w:val="none" w:sz="0" w:space="0" w:color="auto"/>
                <w:left w:val="none" w:sz="0" w:space="0" w:color="auto"/>
                <w:bottom w:val="none" w:sz="0" w:space="0" w:color="auto"/>
                <w:right w:val="none" w:sz="0" w:space="0" w:color="auto"/>
              </w:divBdr>
            </w:div>
            <w:div w:id="877742772">
              <w:marLeft w:val="0"/>
              <w:marRight w:val="0"/>
              <w:marTop w:val="0"/>
              <w:marBottom w:val="0"/>
              <w:divBdr>
                <w:top w:val="none" w:sz="0" w:space="0" w:color="auto"/>
                <w:left w:val="none" w:sz="0" w:space="0" w:color="auto"/>
                <w:bottom w:val="none" w:sz="0" w:space="0" w:color="auto"/>
                <w:right w:val="none" w:sz="0" w:space="0" w:color="auto"/>
              </w:divBdr>
            </w:div>
            <w:div w:id="59521607">
              <w:marLeft w:val="0"/>
              <w:marRight w:val="0"/>
              <w:marTop w:val="0"/>
              <w:marBottom w:val="0"/>
              <w:divBdr>
                <w:top w:val="none" w:sz="0" w:space="0" w:color="auto"/>
                <w:left w:val="none" w:sz="0" w:space="0" w:color="auto"/>
                <w:bottom w:val="none" w:sz="0" w:space="0" w:color="auto"/>
                <w:right w:val="none" w:sz="0" w:space="0" w:color="auto"/>
              </w:divBdr>
            </w:div>
            <w:div w:id="1386610903">
              <w:marLeft w:val="0"/>
              <w:marRight w:val="0"/>
              <w:marTop w:val="0"/>
              <w:marBottom w:val="0"/>
              <w:divBdr>
                <w:top w:val="none" w:sz="0" w:space="0" w:color="auto"/>
                <w:left w:val="none" w:sz="0" w:space="0" w:color="auto"/>
                <w:bottom w:val="none" w:sz="0" w:space="0" w:color="auto"/>
                <w:right w:val="none" w:sz="0" w:space="0" w:color="auto"/>
              </w:divBdr>
            </w:div>
            <w:div w:id="768817039">
              <w:marLeft w:val="0"/>
              <w:marRight w:val="0"/>
              <w:marTop w:val="0"/>
              <w:marBottom w:val="0"/>
              <w:divBdr>
                <w:top w:val="none" w:sz="0" w:space="0" w:color="auto"/>
                <w:left w:val="none" w:sz="0" w:space="0" w:color="auto"/>
                <w:bottom w:val="none" w:sz="0" w:space="0" w:color="auto"/>
                <w:right w:val="none" w:sz="0" w:space="0" w:color="auto"/>
              </w:divBdr>
            </w:div>
            <w:div w:id="1919751782">
              <w:marLeft w:val="0"/>
              <w:marRight w:val="0"/>
              <w:marTop w:val="0"/>
              <w:marBottom w:val="0"/>
              <w:divBdr>
                <w:top w:val="none" w:sz="0" w:space="0" w:color="auto"/>
                <w:left w:val="none" w:sz="0" w:space="0" w:color="auto"/>
                <w:bottom w:val="none" w:sz="0" w:space="0" w:color="auto"/>
                <w:right w:val="none" w:sz="0" w:space="0" w:color="auto"/>
              </w:divBdr>
            </w:div>
            <w:div w:id="1317875898">
              <w:marLeft w:val="0"/>
              <w:marRight w:val="0"/>
              <w:marTop w:val="0"/>
              <w:marBottom w:val="0"/>
              <w:divBdr>
                <w:top w:val="none" w:sz="0" w:space="0" w:color="auto"/>
                <w:left w:val="none" w:sz="0" w:space="0" w:color="auto"/>
                <w:bottom w:val="none" w:sz="0" w:space="0" w:color="auto"/>
                <w:right w:val="none" w:sz="0" w:space="0" w:color="auto"/>
              </w:divBdr>
            </w:div>
            <w:div w:id="1515458099">
              <w:marLeft w:val="0"/>
              <w:marRight w:val="0"/>
              <w:marTop w:val="0"/>
              <w:marBottom w:val="0"/>
              <w:divBdr>
                <w:top w:val="none" w:sz="0" w:space="0" w:color="auto"/>
                <w:left w:val="none" w:sz="0" w:space="0" w:color="auto"/>
                <w:bottom w:val="none" w:sz="0" w:space="0" w:color="auto"/>
                <w:right w:val="none" w:sz="0" w:space="0" w:color="auto"/>
              </w:divBdr>
            </w:div>
            <w:div w:id="1159810213">
              <w:marLeft w:val="0"/>
              <w:marRight w:val="0"/>
              <w:marTop w:val="0"/>
              <w:marBottom w:val="0"/>
              <w:divBdr>
                <w:top w:val="none" w:sz="0" w:space="0" w:color="auto"/>
                <w:left w:val="none" w:sz="0" w:space="0" w:color="auto"/>
                <w:bottom w:val="none" w:sz="0" w:space="0" w:color="auto"/>
                <w:right w:val="none" w:sz="0" w:space="0" w:color="auto"/>
              </w:divBdr>
            </w:div>
            <w:div w:id="2012950421">
              <w:marLeft w:val="0"/>
              <w:marRight w:val="0"/>
              <w:marTop w:val="0"/>
              <w:marBottom w:val="0"/>
              <w:divBdr>
                <w:top w:val="none" w:sz="0" w:space="0" w:color="auto"/>
                <w:left w:val="none" w:sz="0" w:space="0" w:color="auto"/>
                <w:bottom w:val="none" w:sz="0" w:space="0" w:color="auto"/>
                <w:right w:val="none" w:sz="0" w:space="0" w:color="auto"/>
              </w:divBdr>
            </w:div>
            <w:div w:id="256720441">
              <w:marLeft w:val="0"/>
              <w:marRight w:val="0"/>
              <w:marTop w:val="0"/>
              <w:marBottom w:val="0"/>
              <w:divBdr>
                <w:top w:val="none" w:sz="0" w:space="0" w:color="auto"/>
                <w:left w:val="none" w:sz="0" w:space="0" w:color="auto"/>
                <w:bottom w:val="none" w:sz="0" w:space="0" w:color="auto"/>
                <w:right w:val="none" w:sz="0" w:space="0" w:color="auto"/>
              </w:divBdr>
            </w:div>
            <w:div w:id="911700669">
              <w:marLeft w:val="0"/>
              <w:marRight w:val="0"/>
              <w:marTop w:val="0"/>
              <w:marBottom w:val="0"/>
              <w:divBdr>
                <w:top w:val="none" w:sz="0" w:space="0" w:color="auto"/>
                <w:left w:val="none" w:sz="0" w:space="0" w:color="auto"/>
                <w:bottom w:val="none" w:sz="0" w:space="0" w:color="auto"/>
                <w:right w:val="none" w:sz="0" w:space="0" w:color="auto"/>
              </w:divBdr>
            </w:div>
            <w:div w:id="1779324961">
              <w:marLeft w:val="0"/>
              <w:marRight w:val="0"/>
              <w:marTop w:val="0"/>
              <w:marBottom w:val="0"/>
              <w:divBdr>
                <w:top w:val="none" w:sz="0" w:space="0" w:color="auto"/>
                <w:left w:val="none" w:sz="0" w:space="0" w:color="auto"/>
                <w:bottom w:val="none" w:sz="0" w:space="0" w:color="auto"/>
                <w:right w:val="none" w:sz="0" w:space="0" w:color="auto"/>
              </w:divBdr>
            </w:div>
            <w:div w:id="283925171">
              <w:marLeft w:val="0"/>
              <w:marRight w:val="0"/>
              <w:marTop w:val="0"/>
              <w:marBottom w:val="0"/>
              <w:divBdr>
                <w:top w:val="none" w:sz="0" w:space="0" w:color="auto"/>
                <w:left w:val="none" w:sz="0" w:space="0" w:color="auto"/>
                <w:bottom w:val="none" w:sz="0" w:space="0" w:color="auto"/>
                <w:right w:val="none" w:sz="0" w:space="0" w:color="auto"/>
              </w:divBdr>
            </w:div>
            <w:div w:id="508644325">
              <w:marLeft w:val="0"/>
              <w:marRight w:val="0"/>
              <w:marTop w:val="0"/>
              <w:marBottom w:val="0"/>
              <w:divBdr>
                <w:top w:val="none" w:sz="0" w:space="0" w:color="auto"/>
                <w:left w:val="none" w:sz="0" w:space="0" w:color="auto"/>
                <w:bottom w:val="none" w:sz="0" w:space="0" w:color="auto"/>
                <w:right w:val="none" w:sz="0" w:space="0" w:color="auto"/>
              </w:divBdr>
            </w:div>
            <w:div w:id="492721601">
              <w:marLeft w:val="0"/>
              <w:marRight w:val="0"/>
              <w:marTop w:val="0"/>
              <w:marBottom w:val="0"/>
              <w:divBdr>
                <w:top w:val="none" w:sz="0" w:space="0" w:color="auto"/>
                <w:left w:val="none" w:sz="0" w:space="0" w:color="auto"/>
                <w:bottom w:val="none" w:sz="0" w:space="0" w:color="auto"/>
                <w:right w:val="none" w:sz="0" w:space="0" w:color="auto"/>
              </w:divBdr>
            </w:div>
            <w:div w:id="1897814117">
              <w:marLeft w:val="0"/>
              <w:marRight w:val="0"/>
              <w:marTop w:val="0"/>
              <w:marBottom w:val="0"/>
              <w:divBdr>
                <w:top w:val="none" w:sz="0" w:space="0" w:color="auto"/>
                <w:left w:val="none" w:sz="0" w:space="0" w:color="auto"/>
                <w:bottom w:val="none" w:sz="0" w:space="0" w:color="auto"/>
                <w:right w:val="none" w:sz="0" w:space="0" w:color="auto"/>
              </w:divBdr>
            </w:div>
            <w:div w:id="1083071316">
              <w:marLeft w:val="0"/>
              <w:marRight w:val="0"/>
              <w:marTop w:val="0"/>
              <w:marBottom w:val="0"/>
              <w:divBdr>
                <w:top w:val="none" w:sz="0" w:space="0" w:color="auto"/>
                <w:left w:val="none" w:sz="0" w:space="0" w:color="auto"/>
                <w:bottom w:val="none" w:sz="0" w:space="0" w:color="auto"/>
                <w:right w:val="none" w:sz="0" w:space="0" w:color="auto"/>
              </w:divBdr>
            </w:div>
            <w:div w:id="1087850279">
              <w:marLeft w:val="0"/>
              <w:marRight w:val="0"/>
              <w:marTop w:val="0"/>
              <w:marBottom w:val="0"/>
              <w:divBdr>
                <w:top w:val="none" w:sz="0" w:space="0" w:color="auto"/>
                <w:left w:val="none" w:sz="0" w:space="0" w:color="auto"/>
                <w:bottom w:val="none" w:sz="0" w:space="0" w:color="auto"/>
                <w:right w:val="none" w:sz="0" w:space="0" w:color="auto"/>
              </w:divBdr>
            </w:div>
            <w:div w:id="853231496">
              <w:marLeft w:val="0"/>
              <w:marRight w:val="0"/>
              <w:marTop w:val="0"/>
              <w:marBottom w:val="0"/>
              <w:divBdr>
                <w:top w:val="none" w:sz="0" w:space="0" w:color="auto"/>
                <w:left w:val="none" w:sz="0" w:space="0" w:color="auto"/>
                <w:bottom w:val="none" w:sz="0" w:space="0" w:color="auto"/>
                <w:right w:val="none" w:sz="0" w:space="0" w:color="auto"/>
              </w:divBdr>
            </w:div>
            <w:div w:id="1412583183">
              <w:marLeft w:val="0"/>
              <w:marRight w:val="0"/>
              <w:marTop w:val="0"/>
              <w:marBottom w:val="0"/>
              <w:divBdr>
                <w:top w:val="none" w:sz="0" w:space="0" w:color="auto"/>
                <w:left w:val="none" w:sz="0" w:space="0" w:color="auto"/>
                <w:bottom w:val="none" w:sz="0" w:space="0" w:color="auto"/>
                <w:right w:val="none" w:sz="0" w:space="0" w:color="auto"/>
              </w:divBdr>
            </w:div>
            <w:div w:id="1014970">
              <w:marLeft w:val="0"/>
              <w:marRight w:val="0"/>
              <w:marTop w:val="0"/>
              <w:marBottom w:val="0"/>
              <w:divBdr>
                <w:top w:val="none" w:sz="0" w:space="0" w:color="auto"/>
                <w:left w:val="none" w:sz="0" w:space="0" w:color="auto"/>
                <w:bottom w:val="none" w:sz="0" w:space="0" w:color="auto"/>
                <w:right w:val="none" w:sz="0" w:space="0" w:color="auto"/>
              </w:divBdr>
            </w:div>
            <w:div w:id="57628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04670">
      <w:bodyDiv w:val="1"/>
      <w:marLeft w:val="0"/>
      <w:marRight w:val="0"/>
      <w:marTop w:val="0"/>
      <w:marBottom w:val="0"/>
      <w:divBdr>
        <w:top w:val="none" w:sz="0" w:space="0" w:color="auto"/>
        <w:left w:val="none" w:sz="0" w:space="0" w:color="auto"/>
        <w:bottom w:val="none" w:sz="0" w:space="0" w:color="auto"/>
        <w:right w:val="none" w:sz="0" w:space="0" w:color="auto"/>
      </w:divBdr>
      <w:divsChild>
        <w:div w:id="187766695">
          <w:marLeft w:val="0"/>
          <w:marRight w:val="0"/>
          <w:marTop w:val="0"/>
          <w:marBottom w:val="0"/>
          <w:divBdr>
            <w:top w:val="none" w:sz="0" w:space="0" w:color="auto"/>
            <w:left w:val="none" w:sz="0" w:space="0" w:color="auto"/>
            <w:bottom w:val="none" w:sz="0" w:space="0" w:color="auto"/>
            <w:right w:val="none" w:sz="0" w:space="0" w:color="auto"/>
          </w:divBdr>
          <w:divsChild>
            <w:div w:id="1956592818">
              <w:marLeft w:val="0"/>
              <w:marRight w:val="0"/>
              <w:marTop w:val="0"/>
              <w:marBottom w:val="0"/>
              <w:divBdr>
                <w:top w:val="none" w:sz="0" w:space="0" w:color="auto"/>
                <w:left w:val="none" w:sz="0" w:space="0" w:color="auto"/>
                <w:bottom w:val="none" w:sz="0" w:space="0" w:color="auto"/>
                <w:right w:val="none" w:sz="0" w:space="0" w:color="auto"/>
              </w:divBdr>
            </w:div>
            <w:div w:id="195238319">
              <w:marLeft w:val="0"/>
              <w:marRight w:val="0"/>
              <w:marTop w:val="0"/>
              <w:marBottom w:val="0"/>
              <w:divBdr>
                <w:top w:val="none" w:sz="0" w:space="0" w:color="auto"/>
                <w:left w:val="none" w:sz="0" w:space="0" w:color="auto"/>
                <w:bottom w:val="none" w:sz="0" w:space="0" w:color="auto"/>
                <w:right w:val="none" w:sz="0" w:space="0" w:color="auto"/>
              </w:divBdr>
            </w:div>
            <w:div w:id="1542014480">
              <w:marLeft w:val="0"/>
              <w:marRight w:val="0"/>
              <w:marTop w:val="0"/>
              <w:marBottom w:val="0"/>
              <w:divBdr>
                <w:top w:val="none" w:sz="0" w:space="0" w:color="auto"/>
                <w:left w:val="none" w:sz="0" w:space="0" w:color="auto"/>
                <w:bottom w:val="none" w:sz="0" w:space="0" w:color="auto"/>
                <w:right w:val="none" w:sz="0" w:space="0" w:color="auto"/>
              </w:divBdr>
            </w:div>
            <w:div w:id="1609848370">
              <w:marLeft w:val="0"/>
              <w:marRight w:val="0"/>
              <w:marTop w:val="0"/>
              <w:marBottom w:val="0"/>
              <w:divBdr>
                <w:top w:val="none" w:sz="0" w:space="0" w:color="auto"/>
                <w:left w:val="none" w:sz="0" w:space="0" w:color="auto"/>
                <w:bottom w:val="none" w:sz="0" w:space="0" w:color="auto"/>
                <w:right w:val="none" w:sz="0" w:space="0" w:color="auto"/>
              </w:divBdr>
            </w:div>
            <w:div w:id="1437214803">
              <w:marLeft w:val="0"/>
              <w:marRight w:val="0"/>
              <w:marTop w:val="0"/>
              <w:marBottom w:val="0"/>
              <w:divBdr>
                <w:top w:val="none" w:sz="0" w:space="0" w:color="auto"/>
                <w:left w:val="none" w:sz="0" w:space="0" w:color="auto"/>
                <w:bottom w:val="none" w:sz="0" w:space="0" w:color="auto"/>
                <w:right w:val="none" w:sz="0" w:space="0" w:color="auto"/>
              </w:divBdr>
            </w:div>
            <w:div w:id="521823563">
              <w:marLeft w:val="0"/>
              <w:marRight w:val="0"/>
              <w:marTop w:val="0"/>
              <w:marBottom w:val="0"/>
              <w:divBdr>
                <w:top w:val="none" w:sz="0" w:space="0" w:color="auto"/>
                <w:left w:val="none" w:sz="0" w:space="0" w:color="auto"/>
                <w:bottom w:val="none" w:sz="0" w:space="0" w:color="auto"/>
                <w:right w:val="none" w:sz="0" w:space="0" w:color="auto"/>
              </w:divBdr>
            </w:div>
            <w:div w:id="291450200">
              <w:marLeft w:val="0"/>
              <w:marRight w:val="0"/>
              <w:marTop w:val="0"/>
              <w:marBottom w:val="0"/>
              <w:divBdr>
                <w:top w:val="none" w:sz="0" w:space="0" w:color="auto"/>
                <w:left w:val="none" w:sz="0" w:space="0" w:color="auto"/>
                <w:bottom w:val="none" w:sz="0" w:space="0" w:color="auto"/>
                <w:right w:val="none" w:sz="0" w:space="0" w:color="auto"/>
              </w:divBdr>
            </w:div>
            <w:div w:id="215505630">
              <w:marLeft w:val="0"/>
              <w:marRight w:val="0"/>
              <w:marTop w:val="0"/>
              <w:marBottom w:val="0"/>
              <w:divBdr>
                <w:top w:val="none" w:sz="0" w:space="0" w:color="auto"/>
                <w:left w:val="none" w:sz="0" w:space="0" w:color="auto"/>
                <w:bottom w:val="none" w:sz="0" w:space="0" w:color="auto"/>
                <w:right w:val="none" w:sz="0" w:space="0" w:color="auto"/>
              </w:divBdr>
            </w:div>
            <w:div w:id="748967497">
              <w:marLeft w:val="0"/>
              <w:marRight w:val="0"/>
              <w:marTop w:val="0"/>
              <w:marBottom w:val="0"/>
              <w:divBdr>
                <w:top w:val="none" w:sz="0" w:space="0" w:color="auto"/>
                <w:left w:val="none" w:sz="0" w:space="0" w:color="auto"/>
                <w:bottom w:val="none" w:sz="0" w:space="0" w:color="auto"/>
                <w:right w:val="none" w:sz="0" w:space="0" w:color="auto"/>
              </w:divBdr>
            </w:div>
            <w:div w:id="1368794420">
              <w:marLeft w:val="0"/>
              <w:marRight w:val="0"/>
              <w:marTop w:val="0"/>
              <w:marBottom w:val="0"/>
              <w:divBdr>
                <w:top w:val="none" w:sz="0" w:space="0" w:color="auto"/>
                <w:left w:val="none" w:sz="0" w:space="0" w:color="auto"/>
                <w:bottom w:val="none" w:sz="0" w:space="0" w:color="auto"/>
                <w:right w:val="none" w:sz="0" w:space="0" w:color="auto"/>
              </w:divBdr>
            </w:div>
            <w:div w:id="1337001603">
              <w:marLeft w:val="0"/>
              <w:marRight w:val="0"/>
              <w:marTop w:val="0"/>
              <w:marBottom w:val="0"/>
              <w:divBdr>
                <w:top w:val="none" w:sz="0" w:space="0" w:color="auto"/>
                <w:left w:val="none" w:sz="0" w:space="0" w:color="auto"/>
                <w:bottom w:val="none" w:sz="0" w:space="0" w:color="auto"/>
                <w:right w:val="none" w:sz="0" w:space="0" w:color="auto"/>
              </w:divBdr>
            </w:div>
            <w:div w:id="1179999626">
              <w:marLeft w:val="0"/>
              <w:marRight w:val="0"/>
              <w:marTop w:val="0"/>
              <w:marBottom w:val="0"/>
              <w:divBdr>
                <w:top w:val="none" w:sz="0" w:space="0" w:color="auto"/>
                <w:left w:val="none" w:sz="0" w:space="0" w:color="auto"/>
                <w:bottom w:val="none" w:sz="0" w:space="0" w:color="auto"/>
                <w:right w:val="none" w:sz="0" w:space="0" w:color="auto"/>
              </w:divBdr>
            </w:div>
            <w:div w:id="740760442">
              <w:marLeft w:val="0"/>
              <w:marRight w:val="0"/>
              <w:marTop w:val="0"/>
              <w:marBottom w:val="0"/>
              <w:divBdr>
                <w:top w:val="none" w:sz="0" w:space="0" w:color="auto"/>
                <w:left w:val="none" w:sz="0" w:space="0" w:color="auto"/>
                <w:bottom w:val="none" w:sz="0" w:space="0" w:color="auto"/>
                <w:right w:val="none" w:sz="0" w:space="0" w:color="auto"/>
              </w:divBdr>
            </w:div>
            <w:div w:id="815992049">
              <w:marLeft w:val="0"/>
              <w:marRight w:val="0"/>
              <w:marTop w:val="0"/>
              <w:marBottom w:val="0"/>
              <w:divBdr>
                <w:top w:val="none" w:sz="0" w:space="0" w:color="auto"/>
                <w:left w:val="none" w:sz="0" w:space="0" w:color="auto"/>
                <w:bottom w:val="none" w:sz="0" w:space="0" w:color="auto"/>
                <w:right w:val="none" w:sz="0" w:space="0" w:color="auto"/>
              </w:divBdr>
            </w:div>
            <w:div w:id="39675398">
              <w:marLeft w:val="0"/>
              <w:marRight w:val="0"/>
              <w:marTop w:val="0"/>
              <w:marBottom w:val="0"/>
              <w:divBdr>
                <w:top w:val="none" w:sz="0" w:space="0" w:color="auto"/>
                <w:left w:val="none" w:sz="0" w:space="0" w:color="auto"/>
                <w:bottom w:val="none" w:sz="0" w:space="0" w:color="auto"/>
                <w:right w:val="none" w:sz="0" w:space="0" w:color="auto"/>
              </w:divBdr>
            </w:div>
            <w:div w:id="282462869">
              <w:marLeft w:val="0"/>
              <w:marRight w:val="0"/>
              <w:marTop w:val="0"/>
              <w:marBottom w:val="0"/>
              <w:divBdr>
                <w:top w:val="none" w:sz="0" w:space="0" w:color="auto"/>
                <w:left w:val="none" w:sz="0" w:space="0" w:color="auto"/>
                <w:bottom w:val="none" w:sz="0" w:space="0" w:color="auto"/>
                <w:right w:val="none" w:sz="0" w:space="0" w:color="auto"/>
              </w:divBdr>
            </w:div>
            <w:div w:id="94060070">
              <w:marLeft w:val="0"/>
              <w:marRight w:val="0"/>
              <w:marTop w:val="0"/>
              <w:marBottom w:val="0"/>
              <w:divBdr>
                <w:top w:val="none" w:sz="0" w:space="0" w:color="auto"/>
                <w:left w:val="none" w:sz="0" w:space="0" w:color="auto"/>
                <w:bottom w:val="none" w:sz="0" w:space="0" w:color="auto"/>
                <w:right w:val="none" w:sz="0" w:space="0" w:color="auto"/>
              </w:divBdr>
            </w:div>
            <w:div w:id="1095130978">
              <w:marLeft w:val="0"/>
              <w:marRight w:val="0"/>
              <w:marTop w:val="0"/>
              <w:marBottom w:val="0"/>
              <w:divBdr>
                <w:top w:val="none" w:sz="0" w:space="0" w:color="auto"/>
                <w:left w:val="none" w:sz="0" w:space="0" w:color="auto"/>
                <w:bottom w:val="none" w:sz="0" w:space="0" w:color="auto"/>
                <w:right w:val="none" w:sz="0" w:space="0" w:color="auto"/>
              </w:divBdr>
            </w:div>
            <w:div w:id="1339775387">
              <w:marLeft w:val="0"/>
              <w:marRight w:val="0"/>
              <w:marTop w:val="0"/>
              <w:marBottom w:val="0"/>
              <w:divBdr>
                <w:top w:val="none" w:sz="0" w:space="0" w:color="auto"/>
                <w:left w:val="none" w:sz="0" w:space="0" w:color="auto"/>
                <w:bottom w:val="none" w:sz="0" w:space="0" w:color="auto"/>
                <w:right w:val="none" w:sz="0" w:space="0" w:color="auto"/>
              </w:divBdr>
            </w:div>
            <w:div w:id="657416344">
              <w:marLeft w:val="0"/>
              <w:marRight w:val="0"/>
              <w:marTop w:val="0"/>
              <w:marBottom w:val="0"/>
              <w:divBdr>
                <w:top w:val="none" w:sz="0" w:space="0" w:color="auto"/>
                <w:left w:val="none" w:sz="0" w:space="0" w:color="auto"/>
                <w:bottom w:val="none" w:sz="0" w:space="0" w:color="auto"/>
                <w:right w:val="none" w:sz="0" w:space="0" w:color="auto"/>
              </w:divBdr>
            </w:div>
            <w:div w:id="1289437195">
              <w:marLeft w:val="0"/>
              <w:marRight w:val="0"/>
              <w:marTop w:val="0"/>
              <w:marBottom w:val="0"/>
              <w:divBdr>
                <w:top w:val="none" w:sz="0" w:space="0" w:color="auto"/>
                <w:left w:val="none" w:sz="0" w:space="0" w:color="auto"/>
                <w:bottom w:val="none" w:sz="0" w:space="0" w:color="auto"/>
                <w:right w:val="none" w:sz="0" w:space="0" w:color="auto"/>
              </w:divBdr>
            </w:div>
            <w:div w:id="1873154880">
              <w:marLeft w:val="0"/>
              <w:marRight w:val="0"/>
              <w:marTop w:val="0"/>
              <w:marBottom w:val="0"/>
              <w:divBdr>
                <w:top w:val="none" w:sz="0" w:space="0" w:color="auto"/>
                <w:left w:val="none" w:sz="0" w:space="0" w:color="auto"/>
                <w:bottom w:val="none" w:sz="0" w:space="0" w:color="auto"/>
                <w:right w:val="none" w:sz="0" w:space="0" w:color="auto"/>
              </w:divBdr>
            </w:div>
            <w:div w:id="245189096">
              <w:marLeft w:val="0"/>
              <w:marRight w:val="0"/>
              <w:marTop w:val="0"/>
              <w:marBottom w:val="0"/>
              <w:divBdr>
                <w:top w:val="none" w:sz="0" w:space="0" w:color="auto"/>
                <w:left w:val="none" w:sz="0" w:space="0" w:color="auto"/>
                <w:bottom w:val="none" w:sz="0" w:space="0" w:color="auto"/>
                <w:right w:val="none" w:sz="0" w:space="0" w:color="auto"/>
              </w:divBdr>
            </w:div>
            <w:div w:id="1930507414">
              <w:marLeft w:val="0"/>
              <w:marRight w:val="0"/>
              <w:marTop w:val="0"/>
              <w:marBottom w:val="0"/>
              <w:divBdr>
                <w:top w:val="none" w:sz="0" w:space="0" w:color="auto"/>
                <w:left w:val="none" w:sz="0" w:space="0" w:color="auto"/>
                <w:bottom w:val="none" w:sz="0" w:space="0" w:color="auto"/>
                <w:right w:val="none" w:sz="0" w:space="0" w:color="auto"/>
              </w:divBdr>
            </w:div>
            <w:div w:id="2034574688">
              <w:marLeft w:val="0"/>
              <w:marRight w:val="0"/>
              <w:marTop w:val="0"/>
              <w:marBottom w:val="0"/>
              <w:divBdr>
                <w:top w:val="none" w:sz="0" w:space="0" w:color="auto"/>
                <w:left w:val="none" w:sz="0" w:space="0" w:color="auto"/>
                <w:bottom w:val="none" w:sz="0" w:space="0" w:color="auto"/>
                <w:right w:val="none" w:sz="0" w:space="0" w:color="auto"/>
              </w:divBdr>
            </w:div>
            <w:div w:id="1945576216">
              <w:marLeft w:val="0"/>
              <w:marRight w:val="0"/>
              <w:marTop w:val="0"/>
              <w:marBottom w:val="0"/>
              <w:divBdr>
                <w:top w:val="none" w:sz="0" w:space="0" w:color="auto"/>
                <w:left w:val="none" w:sz="0" w:space="0" w:color="auto"/>
                <w:bottom w:val="none" w:sz="0" w:space="0" w:color="auto"/>
                <w:right w:val="none" w:sz="0" w:space="0" w:color="auto"/>
              </w:divBdr>
            </w:div>
            <w:div w:id="1353919407">
              <w:marLeft w:val="0"/>
              <w:marRight w:val="0"/>
              <w:marTop w:val="0"/>
              <w:marBottom w:val="0"/>
              <w:divBdr>
                <w:top w:val="none" w:sz="0" w:space="0" w:color="auto"/>
                <w:left w:val="none" w:sz="0" w:space="0" w:color="auto"/>
                <w:bottom w:val="none" w:sz="0" w:space="0" w:color="auto"/>
                <w:right w:val="none" w:sz="0" w:space="0" w:color="auto"/>
              </w:divBdr>
            </w:div>
            <w:div w:id="1524006834">
              <w:marLeft w:val="0"/>
              <w:marRight w:val="0"/>
              <w:marTop w:val="0"/>
              <w:marBottom w:val="0"/>
              <w:divBdr>
                <w:top w:val="none" w:sz="0" w:space="0" w:color="auto"/>
                <w:left w:val="none" w:sz="0" w:space="0" w:color="auto"/>
                <w:bottom w:val="none" w:sz="0" w:space="0" w:color="auto"/>
                <w:right w:val="none" w:sz="0" w:space="0" w:color="auto"/>
              </w:divBdr>
            </w:div>
            <w:div w:id="2143498177">
              <w:marLeft w:val="0"/>
              <w:marRight w:val="0"/>
              <w:marTop w:val="0"/>
              <w:marBottom w:val="0"/>
              <w:divBdr>
                <w:top w:val="none" w:sz="0" w:space="0" w:color="auto"/>
                <w:left w:val="none" w:sz="0" w:space="0" w:color="auto"/>
                <w:bottom w:val="none" w:sz="0" w:space="0" w:color="auto"/>
                <w:right w:val="none" w:sz="0" w:space="0" w:color="auto"/>
              </w:divBdr>
            </w:div>
            <w:div w:id="47731729">
              <w:marLeft w:val="0"/>
              <w:marRight w:val="0"/>
              <w:marTop w:val="0"/>
              <w:marBottom w:val="0"/>
              <w:divBdr>
                <w:top w:val="none" w:sz="0" w:space="0" w:color="auto"/>
                <w:left w:val="none" w:sz="0" w:space="0" w:color="auto"/>
                <w:bottom w:val="none" w:sz="0" w:space="0" w:color="auto"/>
                <w:right w:val="none" w:sz="0" w:space="0" w:color="auto"/>
              </w:divBdr>
            </w:div>
            <w:div w:id="944382757">
              <w:marLeft w:val="0"/>
              <w:marRight w:val="0"/>
              <w:marTop w:val="0"/>
              <w:marBottom w:val="0"/>
              <w:divBdr>
                <w:top w:val="none" w:sz="0" w:space="0" w:color="auto"/>
                <w:left w:val="none" w:sz="0" w:space="0" w:color="auto"/>
                <w:bottom w:val="none" w:sz="0" w:space="0" w:color="auto"/>
                <w:right w:val="none" w:sz="0" w:space="0" w:color="auto"/>
              </w:divBdr>
            </w:div>
            <w:div w:id="1304770112">
              <w:marLeft w:val="0"/>
              <w:marRight w:val="0"/>
              <w:marTop w:val="0"/>
              <w:marBottom w:val="0"/>
              <w:divBdr>
                <w:top w:val="none" w:sz="0" w:space="0" w:color="auto"/>
                <w:left w:val="none" w:sz="0" w:space="0" w:color="auto"/>
                <w:bottom w:val="none" w:sz="0" w:space="0" w:color="auto"/>
                <w:right w:val="none" w:sz="0" w:space="0" w:color="auto"/>
              </w:divBdr>
            </w:div>
            <w:div w:id="1399203099">
              <w:marLeft w:val="0"/>
              <w:marRight w:val="0"/>
              <w:marTop w:val="0"/>
              <w:marBottom w:val="0"/>
              <w:divBdr>
                <w:top w:val="none" w:sz="0" w:space="0" w:color="auto"/>
                <w:left w:val="none" w:sz="0" w:space="0" w:color="auto"/>
                <w:bottom w:val="none" w:sz="0" w:space="0" w:color="auto"/>
                <w:right w:val="none" w:sz="0" w:space="0" w:color="auto"/>
              </w:divBdr>
            </w:div>
            <w:div w:id="467090778">
              <w:marLeft w:val="0"/>
              <w:marRight w:val="0"/>
              <w:marTop w:val="0"/>
              <w:marBottom w:val="0"/>
              <w:divBdr>
                <w:top w:val="none" w:sz="0" w:space="0" w:color="auto"/>
                <w:left w:val="none" w:sz="0" w:space="0" w:color="auto"/>
                <w:bottom w:val="none" w:sz="0" w:space="0" w:color="auto"/>
                <w:right w:val="none" w:sz="0" w:space="0" w:color="auto"/>
              </w:divBdr>
            </w:div>
            <w:div w:id="909312596">
              <w:marLeft w:val="0"/>
              <w:marRight w:val="0"/>
              <w:marTop w:val="0"/>
              <w:marBottom w:val="0"/>
              <w:divBdr>
                <w:top w:val="none" w:sz="0" w:space="0" w:color="auto"/>
                <w:left w:val="none" w:sz="0" w:space="0" w:color="auto"/>
                <w:bottom w:val="none" w:sz="0" w:space="0" w:color="auto"/>
                <w:right w:val="none" w:sz="0" w:space="0" w:color="auto"/>
              </w:divBdr>
            </w:div>
            <w:div w:id="1175149226">
              <w:marLeft w:val="0"/>
              <w:marRight w:val="0"/>
              <w:marTop w:val="0"/>
              <w:marBottom w:val="0"/>
              <w:divBdr>
                <w:top w:val="none" w:sz="0" w:space="0" w:color="auto"/>
                <w:left w:val="none" w:sz="0" w:space="0" w:color="auto"/>
                <w:bottom w:val="none" w:sz="0" w:space="0" w:color="auto"/>
                <w:right w:val="none" w:sz="0" w:space="0" w:color="auto"/>
              </w:divBdr>
            </w:div>
            <w:div w:id="1307970308">
              <w:marLeft w:val="0"/>
              <w:marRight w:val="0"/>
              <w:marTop w:val="0"/>
              <w:marBottom w:val="0"/>
              <w:divBdr>
                <w:top w:val="none" w:sz="0" w:space="0" w:color="auto"/>
                <w:left w:val="none" w:sz="0" w:space="0" w:color="auto"/>
                <w:bottom w:val="none" w:sz="0" w:space="0" w:color="auto"/>
                <w:right w:val="none" w:sz="0" w:space="0" w:color="auto"/>
              </w:divBdr>
            </w:div>
            <w:div w:id="325977850">
              <w:marLeft w:val="0"/>
              <w:marRight w:val="0"/>
              <w:marTop w:val="0"/>
              <w:marBottom w:val="0"/>
              <w:divBdr>
                <w:top w:val="none" w:sz="0" w:space="0" w:color="auto"/>
                <w:left w:val="none" w:sz="0" w:space="0" w:color="auto"/>
                <w:bottom w:val="none" w:sz="0" w:space="0" w:color="auto"/>
                <w:right w:val="none" w:sz="0" w:space="0" w:color="auto"/>
              </w:divBdr>
            </w:div>
            <w:div w:id="496961021">
              <w:marLeft w:val="0"/>
              <w:marRight w:val="0"/>
              <w:marTop w:val="0"/>
              <w:marBottom w:val="0"/>
              <w:divBdr>
                <w:top w:val="none" w:sz="0" w:space="0" w:color="auto"/>
                <w:left w:val="none" w:sz="0" w:space="0" w:color="auto"/>
                <w:bottom w:val="none" w:sz="0" w:space="0" w:color="auto"/>
                <w:right w:val="none" w:sz="0" w:space="0" w:color="auto"/>
              </w:divBdr>
            </w:div>
            <w:div w:id="1443454059">
              <w:marLeft w:val="0"/>
              <w:marRight w:val="0"/>
              <w:marTop w:val="0"/>
              <w:marBottom w:val="0"/>
              <w:divBdr>
                <w:top w:val="none" w:sz="0" w:space="0" w:color="auto"/>
                <w:left w:val="none" w:sz="0" w:space="0" w:color="auto"/>
                <w:bottom w:val="none" w:sz="0" w:space="0" w:color="auto"/>
                <w:right w:val="none" w:sz="0" w:space="0" w:color="auto"/>
              </w:divBdr>
            </w:div>
            <w:div w:id="379675919">
              <w:marLeft w:val="0"/>
              <w:marRight w:val="0"/>
              <w:marTop w:val="0"/>
              <w:marBottom w:val="0"/>
              <w:divBdr>
                <w:top w:val="none" w:sz="0" w:space="0" w:color="auto"/>
                <w:left w:val="none" w:sz="0" w:space="0" w:color="auto"/>
                <w:bottom w:val="none" w:sz="0" w:space="0" w:color="auto"/>
                <w:right w:val="none" w:sz="0" w:space="0" w:color="auto"/>
              </w:divBdr>
            </w:div>
            <w:div w:id="270746933">
              <w:marLeft w:val="0"/>
              <w:marRight w:val="0"/>
              <w:marTop w:val="0"/>
              <w:marBottom w:val="0"/>
              <w:divBdr>
                <w:top w:val="none" w:sz="0" w:space="0" w:color="auto"/>
                <w:left w:val="none" w:sz="0" w:space="0" w:color="auto"/>
                <w:bottom w:val="none" w:sz="0" w:space="0" w:color="auto"/>
                <w:right w:val="none" w:sz="0" w:space="0" w:color="auto"/>
              </w:divBdr>
            </w:div>
            <w:div w:id="730889604">
              <w:marLeft w:val="0"/>
              <w:marRight w:val="0"/>
              <w:marTop w:val="0"/>
              <w:marBottom w:val="0"/>
              <w:divBdr>
                <w:top w:val="none" w:sz="0" w:space="0" w:color="auto"/>
                <w:left w:val="none" w:sz="0" w:space="0" w:color="auto"/>
                <w:bottom w:val="none" w:sz="0" w:space="0" w:color="auto"/>
                <w:right w:val="none" w:sz="0" w:space="0" w:color="auto"/>
              </w:divBdr>
            </w:div>
            <w:div w:id="1344937732">
              <w:marLeft w:val="0"/>
              <w:marRight w:val="0"/>
              <w:marTop w:val="0"/>
              <w:marBottom w:val="0"/>
              <w:divBdr>
                <w:top w:val="none" w:sz="0" w:space="0" w:color="auto"/>
                <w:left w:val="none" w:sz="0" w:space="0" w:color="auto"/>
                <w:bottom w:val="none" w:sz="0" w:space="0" w:color="auto"/>
                <w:right w:val="none" w:sz="0" w:space="0" w:color="auto"/>
              </w:divBdr>
            </w:div>
            <w:div w:id="1906254678">
              <w:marLeft w:val="0"/>
              <w:marRight w:val="0"/>
              <w:marTop w:val="0"/>
              <w:marBottom w:val="0"/>
              <w:divBdr>
                <w:top w:val="none" w:sz="0" w:space="0" w:color="auto"/>
                <w:left w:val="none" w:sz="0" w:space="0" w:color="auto"/>
                <w:bottom w:val="none" w:sz="0" w:space="0" w:color="auto"/>
                <w:right w:val="none" w:sz="0" w:space="0" w:color="auto"/>
              </w:divBdr>
            </w:div>
            <w:div w:id="610019479">
              <w:marLeft w:val="0"/>
              <w:marRight w:val="0"/>
              <w:marTop w:val="0"/>
              <w:marBottom w:val="0"/>
              <w:divBdr>
                <w:top w:val="none" w:sz="0" w:space="0" w:color="auto"/>
                <w:left w:val="none" w:sz="0" w:space="0" w:color="auto"/>
                <w:bottom w:val="none" w:sz="0" w:space="0" w:color="auto"/>
                <w:right w:val="none" w:sz="0" w:space="0" w:color="auto"/>
              </w:divBdr>
            </w:div>
            <w:div w:id="906112554">
              <w:marLeft w:val="0"/>
              <w:marRight w:val="0"/>
              <w:marTop w:val="0"/>
              <w:marBottom w:val="0"/>
              <w:divBdr>
                <w:top w:val="none" w:sz="0" w:space="0" w:color="auto"/>
                <w:left w:val="none" w:sz="0" w:space="0" w:color="auto"/>
                <w:bottom w:val="none" w:sz="0" w:space="0" w:color="auto"/>
                <w:right w:val="none" w:sz="0" w:space="0" w:color="auto"/>
              </w:divBdr>
            </w:div>
            <w:div w:id="241451627">
              <w:marLeft w:val="0"/>
              <w:marRight w:val="0"/>
              <w:marTop w:val="0"/>
              <w:marBottom w:val="0"/>
              <w:divBdr>
                <w:top w:val="none" w:sz="0" w:space="0" w:color="auto"/>
                <w:left w:val="none" w:sz="0" w:space="0" w:color="auto"/>
                <w:bottom w:val="none" w:sz="0" w:space="0" w:color="auto"/>
                <w:right w:val="none" w:sz="0" w:space="0" w:color="auto"/>
              </w:divBdr>
            </w:div>
            <w:div w:id="429665378">
              <w:marLeft w:val="0"/>
              <w:marRight w:val="0"/>
              <w:marTop w:val="0"/>
              <w:marBottom w:val="0"/>
              <w:divBdr>
                <w:top w:val="none" w:sz="0" w:space="0" w:color="auto"/>
                <w:left w:val="none" w:sz="0" w:space="0" w:color="auto"/>
                <w:bottom w:val="none" w:sz="0" w:space="0" w:color="auto"/>
                <w:right w:val="none" w:sz="0" w:space="0" w:color="auto"/>
              </w:divBdr>
            </w:div>
            <w:div w:id="1260724102">
              <w:marLeft w:val="0"/>
              <w:marRight w:val="0"/>
              <w:marTop w:val="0"/>
              <w:marBottom w:val="0"/>
              <w:divBdr>
                <w:top w:val="none" w:sz="0" w:space="0" w:color="auto"/>
                <w:left w:val="none" w:sz="0" w:space="0" w:color="auto"/>
                <w:bottom w:val="none" w:sz="0" w:space="0" w:color="auto"/>
                <w:right w:val="none" w:sz="0" w:space="0" w:color="auto"/>
              </w:divBdr>
            </w:div>
            <w:div w:id="1993873264">
              <w:marLeft w:val="0"/>
              <w:marRight w:val="0"/>
              <w:marTop w:val="0"/>
              <w:marBottom w:val="0"/>
              <w:divBdr>
                <w:top w:val="none" w:sz="0" w:space="0" w:color="auto"/>
                <w:left w:val="none" w:sz="0" w:space="0" w:color="auto"/>
                <w:bottom w:val="none" w:sz="0" w:space="0" w:color="auto"/>
                <w:right w:val="none" w:sz="0" w:space="0" w:color="auto"/>
              </w:divBdr>
            </w:div>
            <w:div w:id="1061631260">
              <w:marLeft w:val="0"/>
              <w:marRight w:val="0"/>
              <w:marTop w:val="0"/>
              <w:marBottom w:val="0"/>
              <w:divBdr>
                <w:top w:val="none" w:sz="0" w:space="0" w:color="auto"/>
                <w:left w:val="none" w:sz="0" w:space="0" w:color="auto"/>
                <w:bottom w:val="none" w:sz="0" w:space="0" w:color="auto"/>
                <w:right w:val="none" w:sz="0" w:space="0" w:color="auto"/>
              </w:divBdr>
            </w:div>
            <w:div w:id="276378734">
              <w:marLeft w:val="0"/>
              <w:marRight w:val="0"/>
              <w:marTop w:val="0"/>
              <w:marBottom w:val="0"/>
              <w:divBdr>
                <w:top w:val="none" w:sz="0" w:space="0" w:color="auto"/>
                <w:left w:val="none" w:sz="0" w:space="0" w:color="auto"/>
                <w:bottom w:val="none" w:sz="0" w:space="0" w:color="auto"/>
                <w:right w:val="none" w:sz="0" w:space="0" w:color="auto"/>
              </w:divBdr>
            </w:div>
            <w:div w:id="2009601829">
              <w:marLeft w:val="0"/>
              <w:marRight w:val="0"/>
              <w:marTop w:val="0"/>
              <w:marBottom w:val="0"/>
              <w:divBdr>
                <w:top w:val="none" w:sz="0" w:space="0" w:color="auto"/>
                <w:left w:val="none" w:sz="0" w:space="0" w:color="auto"/>
                <w:bottom w:val="none" w:sz="0" w:space="0" w:color="auto"/>
                <w:right w:val="none" w:sz="0" w:space="0" w:color="auto"/>
              </w:divBdr>
            </w:div>
            <w:div w:id="2012834795">
              <w:marLeft w:val="0"/>
              <w:marRight w:val="0"/>
              <w:marTop w:val="0"/>
              <w:marBottom w:val="0"/>
              <w:divBdr>
                <w:top w:val="none" w:sz="0" w:space="0" w:color="auto"/>
                <w:left w:val="none" w:sz="0" w:space="0" w:color="auto"/>
                <w:bottom w:val="none" w:sz="0" w:space="0" w:color="auto"/>
                <w:right w:val="none" w:sz="0" w:space="0" w:color="auto"/>
              </w:divBdr>
            </w:div>
            <w:div w:id="983971848">
              <w:marLeft w:val="0"/>
              <w:marRight w:val="0"/>
              <w:marTop w:val="0"/>
              <w:marBottom w:val="0"/>
              <w:divBdr>
                <w:top w:val="none" w:sz="0" w:space="0" w:color="auto"/>
                <w:left w:val="none" w:sz="0" w:space="0" w:color="auto"/>
                <w:bottom w:val="none" w:sz="0" w:space="0" w:color="auto"/>
                <w:right w:val="none" w:sz="0" w:space="0" w:color="auto"/>
              </w:divBdr>
            </w:div>
            <w:div w:id="567422728">
              <w:marLeft w:val="0"/>
              <w:marRight w:val="0"/>
              <w:marTop w:val="0"/>
              <w:marBottom w:val="0"/>
              <w:divBdr>
                <w:top w:val="none" w:sz="0" w:space="0" w:color="auto"/>
                <w:left w:val="none" w:sz="0" w:space="0" w:color="auto"/>
                <w:bottom w:val="none" w:sz="0" w:space="0" w:color="auto"/>
                <w:right w:val="none" w:sz="0" w:space="0" w:color="auto"/>
              </w:divBdr>
            </w:div>
            <w:div w:id="1746340604">
              <w:marLeft w:val="0"/>
              <w:marRight w:val="0"/>
              <w:marTop w:val="0"/>
              <w:marBottom w:val="0"/>
              <w:divBdr>
                <w:top w:val="none" w:sz="0" w:space="0" w:color="auto"/>
                <w:left w:val="none" w:sz="0" w:space="0" w:color="auto"/>
                <w:bottom w:val="none" w:sz="0" w:space="0" w:color="auto"/>
                <w:right w:val="none" w:sz="0" w:space="0" w:color="auto"/>
              </w:divBdr>
            </w:div>
            <w:div w:id="1777745704">
              <w:marLeft w:val="0"/>
              <w:marRight w:val="0"/>
              <w:marTop w:val="0"/>
              <w:marBottom w:val="0"/>
              <w:divBdr>
                <w:top w:val="none" w:sz="0" w:space="0" w:color="auto"/>
                <w:left w:val="none" w:sz="0" w:space="0" w:color="auto"/>
                <w:bottom w:val="none" w:sz="0" w:space="0" w:color="auto"/>
                <w:right w:val="none" w:sz="0" w:space="0" w:color="auto"/>
              </w:divBdr>
            </w:div>
            <w:div w:id="2001807020">
              <w:marLeft w:val="0"/>
              <w:marRight w:val="0"/>
              <w:marTop w:val="0"/>
              <w:marBottom w:val="0"/>
              <w:divBdr>
                <w:top w:val="none" w:sz="0" w:space="0" w:color="auto"/>
                <w:left w:val="none" w:sz="0" w:space="0" w:color="auto"/>
                <w:bottom w:val="none" w:sz="0" w:space="0" w:color="auto"/>
                <w:right w:val="none" w:sz="0" w:space="0" w:color="auto"/>
              </w:divBdr>
            </w:div>
            <w:div w:id="537594140">
              <w:marLeft w:val="0"/>
              <w:marRight w:val="0"/>
              <w:marTop w:val="0"/>
              <w:marBottom w:val="0"/>
              <w:divBdr>
                <w:top w:val="none" w:sz="0" w:space="0" w:color="auto"/>
                <w:left w:val="none" w:sz="0" w:space="0" w:color="auto"/>
                <w:bottom w:val="none" w:sz="0" w:space="0" w:color="auto"/>
                <w:right w:val="none" w:sz="0" w:space="0" w:color="auto"/>
              </w:divBdr>
            </w:div>
            <w:div w:id="1879076926">
              <w:marLeft w:val="0"/>
              <w:marRight w:val="0"/>
              <w:marTop w:val="0"/>
              <w:marBottom w:val="0"/>
              <w:divBdr>
                <w:top w:val="none" w:sz="0" w:space="0" w:color="auto"/>
                <w:left w:val="none" w:sz="0" w:space="0" w:color="auto"/>
                <w:bottom w:val="none" w:sz="0" w:space="0" w:color="auto"/>
                <w:right w:val="none" w:sz="0" w:space="0" w:color="auto"/>
              </w:divBdr>
            </w:div>
            <w:div w:id="448548508">
              <w:marLeft w:val="0"/>
              <w:marRight w:val="0"/>
              <w:marTop w:val="0"/>
              <w:marBottom w:val="0"/>
              <w:divBdr>
                <w:top w:val="none" w:sz="0" w:space="0" w:color="auto"/>
                <w:left w:val="none" w:sz="0" w:space="0" w:color="auto"/>
                <w:bottom w:val="none" w:sz="0" w:space="0" w:color="auto"/>
                <w:right w:val="none" w:sz="0" w:space="0" w:color="auto"/>
              </w:divBdr>
            </w:div>
            <w:div w:id="1446190334">
              <w:marLeft w:val="0"/>
              <w:marRight w:val="0"/>
              <w:marTop w:val="0"/>
              <w:marBottom w:val="0"/>
              <w:divBdr>
                <w:top w:val="none" w:sz="0" w:space="0" w:color="auto"/>
                <w:left w:val="none" w:sz="0" w:space="0" w:color="auto"/>
                <w:bottom w:val="none" w:sz="0" w:space="0" w:color="auto"/>
                <w:right w:val="none" w:sz="0" w:space="0" w:color="auto"/>
              </w:divBdr>
            </w:div>
            <w:div w:id="1358119726">
              <w:marLeft w:val="0"/>
              <w:marRight w:val="0"/>
              <w:marTop w:val="0"/>
              <w:marBottom w:val="0"/>
              <w:divBdr>
                <w:top w:val="none" w:sz="0" w:space="0" w:color="auto"/>
                <w:left w:val="none" w:sz="0" w:space="0" w:color="auto"/>
                <w:bottom w:val="none" w:sz="0" w:space="0" w:color="auto"/>
                <w:right w:val="none" w:sz="0" w:space="0" w:color="auto"/>
              </w:divBdr>
            </w:div>
            <w:div w:id="1294286505">
              <w:marLeft w:val="0"/>
              <w:marRight w:val="0"/>
              <w:marTop w:val="0"/>
              <w:marBottom w:val="0"/>
              <w:divBdr>
                <w:top w:val="none" w:sz="0" w:space="0" w:color="auto"/>
                <w:left w:val="none" w:sz="0" w:space="0" w:color="auto"/>
                <w:bottom w:val="none" w:sz="0" w:space="0" w:color="auto"/>
                <w:right w:val="none" w:sz="0" w:space="0" w:color="auto"/>
              </w:divBdr>
            </w:div>
            <w:div w:id="1783725548">
              <w:marLeft w:val="0"/>
              <w:marRight w:val="0"/>
              <w:marTop w:val="0"/>
              <w:marBottom w:val="0"/>
              <w:divBdr>
                <w:top w:val="none" w:sz="0" w:space="0" w:color="auto"/>
                <w:left w:val="none" w:sz="0" w:space="0" w:color="auto"/>
                <w:bottom w:val="none" w:sz="0" w:space="0" w:color="auto"/>
                <w:right w:val="none" w:sz="0" w:space="0" w:color="auto"/>
              </w:divBdr>
            </w:div>
            <w:div w:id="1788040894">
              <w:marLeft w:val="0"/>
              <w:marRight w:val="0"/>
              <w:marTop w:val="0"/>
              <w:marBottom w:val="0"/>
              <w:divBdr>
                <w:top w:val="none" w:sz="0" w:space="0" w:color="auto"/>
                <w:left w:val="none" w:sz="0" w:space="0" w:color="auto"/>
                <w:bottom w:val="none" w:sz="0" w:space="0" w:color="auto"/>
                <w:right w:val="none" w:sz="0" w:space="0" w:color="auto"/>
              </w:divBdr>
            </w:div>
            <w:div w:id="1689981964">
              <w:marLeft w:val="0"/>
              <w:marRight w:val="0"/>
              <w:marTop w:val="0"/>
              <w:marBottom w:val="0"/>
              <w:divBdr>
                <w:top w:val="none" w:sz="0" w:space="0" w:color="auto"/>
                <w:left w:val="none" w:sz="0" w:space="0" w:color="auto"/>
                <w:bottom w:val="none" w:sz="0" w:space="0" w:color="auto"/>
                <w:right w:val="none" w:sz="0" w:space="0" w:color="auto"/>
              </w:divBdr>
            </w:div>
            <w:div w:id="719745583">
              <w:marLeft w:val="0"/>
              <w:marRight w:val="0"/>
              <w:marTop w:val="0"/>
              <w:marBottom w:val="0"/>
              <w:divBdr>
                <w:top w:val="none" w:sz="0" w:space="0" w:color="auto"/>
                <w:left w:val="none" w:sz="0" w:space="0" w:color="auto"/>
                <w:bottom w:val="none" w:sz="0" w:space="0" w:color="auto"/>
                <w:right w:val="none" w:sz="0" w:space="0" w:color="auto"/>
              </w:divBdr>
            </w:div>
            <w:div w:id="439420998">
              <w:marLeft w:val="0"/>
              <w:marRight w:val="0"/>
              <w:marTop w:val="0"/>
              <w:marBottom w:val="0"/>
              <w:divBdr>
                <w:top w:val="none" w:sz="0" w:space="0" w:color="auto"/>
                <w:left w:val="none" w:sz="0" w:space="0" w:color="auto"/>
                <w:bottom w:val="none" w:sz="0" w:space="0" w:color="auto"/>
                <w:right w:val="none" w:sz="0" w:space="0" w:color="auto"/>
              </w:divBdr>
            </w:div>
            <w:div w:id="1997757795">
              <w:marLeft w:val="0"/>
              <w:marRight w:val="0"/>
              <w:marTop w:val="0"/>
              <w:marBottom w:val="0"/>
              <w:divBdr>
                <w:top w:val="none" w:sz="0" w:space="0" w:color="auto"/>
                <w:left w:val="none" w:sz="0" w:space="0" w:color="auto"/>
                <w:bottom w:val="none" w:sz="0" w:space="0" w:color="auto"/>
                <w:right w:val="none" w:sz="0" w:space="0" w:color="auto"/>
              </w:divBdr>
            </w:div>
            <w:div w:id="873888250">
              <w:marLeft w:val="0"/>
              <w:marRight w:val="0"/>
              <w:marTop w:val="0"/>
              <w:marBottom w:val="0"/>
              <w:divBdr>
                <w:top w:val="none" w:sz="0" w:space="0" w:color="auto"/>
                <w:left w:val="none" w:sz="0" w:space="0" w:color="auto"/>
                <w:bottom w:val="none" w:sz="0" w:space="0" w:color="auto"/>
                <w:right w:val="none" w:sz="0" w:space="0" w:color="auto"/>
              </w:divBdr>
            </w:div>
            <w:div w:id="316152609">
              <w:marLeft w:val="0"/>
              <w:marRight w:val="0"/>
              <w:marTop w:val="0"/>
              <w:marBottom w:val="0"/>
              <w:divBdr>
                <w:top w:val="none" w:sz="0" w:space="0" w:color="auto"/>
                <w:left w:val="none" w:sz="0" w:space="0" w:color="auto"/>
                <w:bottom w:val="none" w:sz="0" w:space="0" w:color="auto"/>
                <w:right w:val="none" w:sz="0" w:space="0" w:color="auto"/>
              </w:divBdr>
            </w:div>
            <w:div w:id="1463883434">
              <w:marLeft w:val="0"/>
              <w:marRight w:val="0"/>
              <w:marTop w:val="0"/>
              <w:marBottom w:val="0"/>
              <w:divBdr>
                <w:top w:val="none" w:sz="0" w:space="0" w:color="auto"/>
                <w:left w:val="none" w:sz="0" w:space="0" w:color="auto"/>
                <w:bottom w:val="none" w:sz="0" w:space="0" w:color="auto"/>
                <w:right w:val="none" w:sz="0" w:space="0" w:color="auto"/>
              </w:divBdr>
            </w:div>
            <w:div w:id="320351063">
              <w:marLeft w:val="0"/>
              <w:marRight w:val="0"/>
              <w:marTop w:val="0"/>
              <w:marBottom w:val="0"/>
              <w:divBdr>
                <w:top w:val="none" w:sz="0" w:space="0" w:color="auto"/>
                <w:left w:val="none" w:sz="0" w:space="0" w:color="auto"/>
                <w:bottom w:val="none" w:sz="0" w:space="0" w:color="auto"/>
                <w:right w:val="none" w:sz="0" w:space="0" w:color="auto"/>
              </w:divBdr>
            </w:div>
            <w:div w:id="1292516033">
              <w:marLeft w:val="0"/>
              <w:marRight w:val="0"/>
              <w:marTop w:val="0"/>
              <w:marBottom w:val="0"/>
              <w:divBdr>
                <w:top w:val="none" w:sz="0" w:space="0" w:color="auto"/>
                <w:left w:val="none" w:sz="0" w:space="0" w:color="auto"/>
                <w:bottom w:val="none" w:sz="0" w:space="0" w:color="auto"/>
                <w:right w:val="none" w:sz="0" w:space="0" w:color="auto"/>
              </w:divBdr>
            </w:div>
            <w:div w:id="511771805">
              <w:marLeft w:val="0"/>
              <w:marRight w:val="0"/>
              <w:marTop w:val="0"/>
              <w:marBottom w:val="0"/>
              <w:divBdr>
                <w:top w:val="none" w:sz="0" w:space="0" w:color="auto"/>
                <w:left w:val="none" w:sz="0" w:space="0" w:color="auto"/>
                <w:bottom w:val="none" w:sz="0" w:space="0" w:color="auto"/>
                <w:right w:val="none" w:sz="0" w:space="0" w:color="auto"/>
              </w:divBdr>
            </w:div>
            <w:div w:id="339160386">
              <w:marLeft w:val="0"/>
              <w:marRight w:val="0"/>
              <w:marTop w:val="0"/>
              <w:marBottom w:val="0"/>
              <w:divBdr>
                <w:top w:val="none" w:sz="0" w:space="0" w:color="auto"/>
                <w:left w:val="none" w:sz="0" w:space="0" w:color="auto"/>
                <w:bottom w:val="none" w:sz="0" w:space="0" w:color="auto"/>
                <w:right w:val="none" w:sz="0" w:space="0" w:color="auto"/>
              </w:divBdr>
            </w:div>
            <w:div w:id="1643847833">
              <w:marLeft w:val="0"/>
              <w:marRight w:val="0"/>
              <w:marTop w:val="0"/>
              <w:marBottom w:val="0"/>
              <w:divBdr>
                <w:top w:val="none" w:sz="0" w:space="0" w:color="auto"/>
                <w:left w:val="none" w:sz="0" w:space="0" w:color="auto"/>
                <w:bottom w:val="none" w:sz="0" w:space="0" w:color="auto"/>
                <w:right w:val="none" w:sz="0" w:space="0" w:color="auto"/>
              </w:divBdr>
            </w:div>
            <w:div w:id="810942766">
              <w:marLeft w:val="0"/>
              <w:marRight w:val="0"/>
              <w:marTop w:val="0"/>
              <w:marBottom w:val="0"/>
              <w:divBdr>
                <w:top w:val="none" w:sz="0" w:space="0" w:color="auto"/>
                <w:left w:val="none" w:sz="0" w:space="0" w:color="auto"/>
                <w:bottom w:val="none" w:sz="0" w:space="0" w:color="auto"/>
                <w:right w:val="none" w:sz="0" w:space="0" w:color="auto"/>
              </w:divBdr>
            </w:div>
            <w:div w:id="1057780030">
              <w:marLeft w:val="0"/>
              <w:marRight w:val="0"/>
              <w:marTop w:val="0"/>
              <w:marBottom w:val="0"/>
              <w:divBdr>
                <w:top w:val="none" w:sz="0" w:space="0" w:color="auto"/>
                <w:left w:val="none" w:sz="0" w:space="0" w:color="auto"/>
                <w:bottom w:val="none" w:sz="0" w:space="0" w:color="auto"/>
                <w:right w:val="none" w:sz="0" w:space="0" w:color="auto"/>
              </w:divBdr>
            </w:div>
            <w:div w:id="23873706">
              <w:marLeft w:val="0"/>
              <w:marRight w:val="0"/>
              <w:marTop w:val="0"/>
              <w:marBottom w:val="0"/>
              <w:divBdr>
                <w:top w:val="none" w:sz="0" w:space="0" w:color="auto"/>
                <w:left w:val="none" w:sz="0" w:space="0" w:color="auto"/>
                <w:bottom w:val="none" w:sz="0" w:space="0" w:color="auto"/>
                <w:right w:val="none" w:sz="0" w:space="0" w:color="auto"/>
              </w:divBdr>
            </w:div>
            <w:div w:id="1086609696">
              <w:marLeft w:val="0"/>
              <w:marRight w:val="0"/>
              <w:marTop w:val="0"/>
              <w:marBottom w:val="0"/>
              <w:divBdr>
                <w:top w:val="none" w:sz="0" w:space="0" w:color="auto"/>
                <w:left w:val="none" w:sz="0" w:space="0" w:color="auto"/>
                <w:bottom w:val="none" w:sz="0" w:space="0" w:color="auto"/>
                <w:right w:val="none" w:sz="0" w:space="0" w:color="auto"/>
              </w:divBdr>
            </w:div>
            <w:div w:id="1297488360">
              <w:marLeft w:val="0"/>
              <w:marRight w:val="0"/>
              <w:marTop w:val="0"/>
              <w:marBottom w:val="0"/>
              <w:divBdr>
                <w:top w:val="none" w:sz="0" w:space="0" w:color="auto"/>
                <w:left w:val="none" w:sz="0" w:space="0" w:color="auto"/>
                <w:bottom w:val="none" w:sz="0" w:space="0" w:color="auto"/>
                <w:right w:val="none" w:sz="0" w:space="0" w:color="auto"/>
              </w:divBdr>
            </w:div>
            <w:div w:id="1681858530">
              <w:marLeft w:val="0"/>
              <w:marRight w:val="0"/>
              <w:marTop w:val="0"/>
              <w:marBottom w:val="0"/>
              <w:divBdr>
                <w:top w:val="none" w:sz="0" w:space="0" w:color="auto"/>
                <w:left w:val="none" w:sz="0" w:space="0" w:color="auto"/>
                <w:bottom w:val="none" w:sz="0" w:space="0" w:color="auto"/>
                <w:right w:val="none" w:sz="0" w:space="0" w:color="auto"/>
              </w:divBdr>
            </w:div>
            <w:div w:id="934872249">
              <w:marLeft w:val="0"/>
              <w:marRight w:val="0"/>
              <w:marTop w:val="0"/>
              <w:marBottom w:val="0"/>
              <w:divBdr>
                <w:top w:val="none" w:sz="0" w:space="0" w:color="auto"/>
                <w:left w:val="none" w:sz="0" w:space="0" w:color="auto"/>
                <w:bottom w:val="none" w:sz="0" w:space="0" w:color="auto"/>
                <w:right w:val="none" w:sz="0" w:space="0" w:color="auto"/>
              </w:divBdr>
            </w:div>
            <w:div w:id="1042442541">
              <w:marLeft w:val="0"/>
              <w:marRight w:val="0"/>
              <w:marTop w:val="0"/>
              <w:marBottom w:val="0"/>
              <w:divBdr>
                <w:top w:val="none" w:sz="0" w:space="0" w:color="auto"/>
                <w:left w:val="none" w:sz="0" w:space="0" w:color="auto"/>
                <w:bottom w:val="none" w:sz="0" w:space="0" w:color="auto"/>
                <w:right w:val="none" w:sz="0" w:space="0" w:color="auto"/>
              </w:divBdr>
            </w:div>
            <w:div w:id="129715795">
              <w:marLeft w:val="0"/>
              <w:marRight w:val="0"/>
              <w:marTop w:val="0"/>
              <w:marBottom w:val="0"/>
              <w:divBdr>
                <w:top w:val="none" w:sz="0" w:space="0" w:color="auto"/>
                <w:left w:val="none" w:sz="0" w:space="0" w:color="auto"/>
                <w:bottom w:val="none" w:sz="0" w:space="0" w:color="auto"/>
                <w:right w:val="none" w:sz="0" w:space="0" w:color="auto"/>
              </w:divBdr>
            </w:div>
            <w:div w:id="1897887095">
              <w:marLeft w:val="0"/>
              <w:marRight w:val="0"/>
              <w:marTop w:val="0"/>
              <w:marBottom w:val="0"/>
              <w:divBdr>
                <w:top w:val="none" w:sz="0" w:space="0" w:color="auto"/>
                <w:left w:val="none" w:sz="0" w:space="0" w:color="auto"/>
                <w:bottom w:val="none" w:sz="0" w:space="0" w:color="auto"/>
                <w:right w:val="none" w:sz="0" w:space="0" w:color="auto"/>
              </w:divBdr>
            </w:div>
            <w:div w:id="316422314">
              <w:marLeft w:val="0"/>
              <w:marRight w:val="0"/>
              <w:marTop w:val="0"/>
              <w:marBottom w:val="0"/>
              <w:divBdr>
                <w:top w:val="none" w:sz="0" w:space="0" w:color="auto"/>
                <w:left w:val="none" w:sz="0" w:space="0" w:color="auto"/>
                <w:bottom w:val="none" w:sz="0" w:space="0" w:color="auto"/>
                <w:right w:val="none" w:sz="0" w:space="0" w:color="auto"/>
              </w:divBdr>
            </w:div>
            <w:div w:id="1639872660">
              <w:marLeft w:val="0"/>
              <w:marRight w:val="0"/>
              <w:marTop w:val="0"/>
              <w:marBottom w:val="0"/>
              <w:divBdr>
                <w:top w:val="none" w:sz="0" w:space="0" w:color="auto"/>
                <w:left w:val="none" w:sz="0" w:space="0" w:color="auto"/>
                <w:bottom w:val="none" w:sz="0" w:space="0" w:color="auto"/>
                <w:right w:val="none" w:sz="0" w:space="0" w:color="auto"/>
              </w:divBdr>
            </w:div>
            <w:div w:id="2078091221">
              <w:marLeft w:val="0"/>
              <w:marRight w:val="0"/>
              <w:marTop w:val="0"/>
              <w:marBottom w:val="0"/>
              <w:divBdr>
                <w:top w:val="none" w:sz="0" w:space="0" w:color="auto"/>
                <w:left w:val="none" w:sz="0" w:space="0" w:color="auto"/>
                <w:bottom w:val="none" w:sz="0" w:space="0" w:color="auto"/>
                <w:right w:val="none" w:sz="0" w:space="0" w:color="auto"/>
              </w:divBdr>
            </w:div>
            <w:div w:id="726030223">
              <w:marLeft w:val="0"/>
              <w:marRight w:val="0"/>
              <w:marTop w:val="0"/>
              <w:marBottom w:val="0"/>
              <w:divBdr>
                <w:top w:val="none" w:sz="0" w:space="0" w:color="auto"/>
                <w:left w:val="none" w:sz="0" w:space="0" w:color="auto"/>
                <w:bottom w:val="none" w:sz="0" w:space="0" w:color="auto"/>
                <w:right w:val="none" w:sz="0" w:space="0" w:color="auto"/>
              </w:divBdr>
            </w:div>
            <w:div w:id="499858346">
              <w:marLeft w:val="0"/>
              <w:marRight w:val="0"/>
              <w:marTop w:val="0"/>
              <w:marBottom w:val="0"/>
              <w:divBdr>
                <w:top w:val="none" w:sz="0" w:space="0" w:color="auto"/>
                <w:left w:val="none" w:sz="0" w:space="0" w:color="auto"/>
                <w:bottom w:val="none" w:sz="0" w:space="0" w:color="auto"/>
                <w:right w:val="none" w:sz="0" w:space="0" w:color="auto"/>
              </w:divBdr>
            </w:div>
            <w:div w:id="1886869289">
              <w:marLeft w:val="0"/>
              <w:marRight w:val="0"/>
              <w:marTop w:val="0"/>
              <w:marBottom w:val="0"/>
              <w:divBdr>
                <w:top w:val="none" w:sz="0" w:space="0" w:color="auto"/>
                <w:left w:val="none" w:sz="0" w:space="0" w:color="auto"/>
                <w:bottom w:val="none" w:sz="0" w:space="0" w:color="auto"/>
                <w:right w:val="none" w:sz="0" w:space="0" w:color="auto"/>
              </w:divBdr>
            </w:div>
            <w:div w:id="1701201263">
              <w:marLeft w:val="0"/>
              <w:marRight w:val="0"/>
              <w:marTop w:val="0"/>
              <w:marBottom w:val="0"/>
              <w:divBdr>
                <w:top w:val="none" w:sz="0" w:space="0" w:color="auto"/>
                <w:left w:val="none" w:sz="0" w:space="0" w:color="auto"/>
                <w:bottom w:val="none" w:sz="0" w:space="0" w:color="auto"/>
                <w:right w:val="none" w:sz="0" w:space="0" w:color="auto"/>
              </w:divBdr>
            </w:div>
            <w:div w:id="1427537557">
              <w:marLeft w:val="0"/>
              <w:marRight w:val="0"/>
              <w:marTop w:val="0"/>
              <w:marBottom w:val="0"/>
              <w:divBdr>
                <w:top w:val="none" w:sz="0" w:space="0" w:color="auto"/>
                <w:left w:val="none" w:sz="0" w:space="0" w:color="auto"/>
                <w:bottom w:val="none" w:sz="0" w:space="0" w:color="auto"/>
                <w:right w:val="none" w:sz="0" w:space="0" w:color="auto"/>
              </w:divBdr>
            </w:div>
            <w:div w:id="988169859">
              <w:marLeft w:val="0"/>
              <w:marRight w:val="0"/>
              <w:marTop w:val="0"/>
              <w:marBottom w:val="0"/>
              <w:divBdr>
                <w:top w:val="none" w:sz="0" w:space="0" w:color="auto"/>
                <w:left w:val="none" w:sz="0" w:space="0" w:color="auto"/>
                <w:bottom w:val="none" w:sz="0" w:space="0" w:color="auto"/>
                <w:right w:val="none" w:sz="0" w:space="0" w:color="auto"/>
              </w:divBdr>
            </w:div>
            <w:div w:id="863713792">
              <w:marLeft w:val="0"/>
              <w:marRight w:val="0"/>
              <w:marTop w:val="0"/>
              <w:marBottom w:val="0"/>
              <w:divBdr>
                <w:top w:val="none" w:sz="0" w:space="0" w:color="auto"/>
                <w:left w:val="none" w:sz="0" w:space="0" w:color="auto"/>
                <w:bottom w:val="none" w:sz="0" w:space="0" w:color="auto"/>
                <w:right w:val="none" w:sz="0" w:space="0" w:color="auto"/>
              </w:divBdr>
            </w:div>
            <w:div w:id="726145142">
              <w:marLeft w:val="0"/>
              <w:marRight w:val="0"/>
              <w:marTop w:val="0"/>
              <w:marBottom w:val="0"/>
              <w:divBdr>
                <w:top w:val="none" w:sz="0" w:space="0" w:color="auto"/>
                <w:left w:val="none" w:sz="0" w:space="0" w:color="auto"/>
                <w:bottom w:val="none" w:sz="0" w:space="0" w:color="auto"/>
                <w:right w:val="none" w:sz="0" w:space="0" w:color="auto"/>
              </w:divBdr>
            </w:div>
            <w:div w:id="1827281115">
              <w:marLeft w:val="0"/>
              <w:marRight w:val="0"/>
              <w:marTop w:val="0"/>
              <w:marBottom w:val="0"/>
              <w:divBdr>
                <w:top w:val="none" w:sz="0" w:space="0" w:color="auto"/>
                <w:left w:val="none" w:sz="0" w:space="0" w:color="auto"/>
                <w:bottom w:val="none" w:sz="0" w:space="0" w:color="auto"/>
                <w:right w:val="none" w:sz="0" w:space="0" w:color="auto"/>
              </w:divBdr>
            </w:div>
            <w:div w:id="433521550">
              <w:marLeft w:val="0"/>
              <w:marRight w:val="0"/>
              <w:marTop w:val="0"/>
              <w:marBottom w:val="0"/>
              <w:divBdr>
                <w:top w:val="none" w:sz="0" w:space="0" w:color="auto"/>
                <w:left w:val="none" w:sz="0" w:space="0" w:color="auto"/>
                <w:bottom w:val="none" w:sz="0" w:space="0" w:color="auto"/>
                <w:right w:val="none" w:sz="0" w:space="0" w:color="auto"/>
              </w:divBdr>
            </w:div>
            <w:div w:id="1525434142">
              <w:marLeft w:val="0"/>
              <w:marRight w:val="0"/>
              <w:marTop w:val="0"/>
              <w:marBottom w:val="0"/>
              <w:divBdr>
                <w:top w:val="none" w:sz="0" w:space="0" w:color="auto"/>
                <w:left w:val="none" w:sz="0" w:space="0" w:color="auto"/>
                <w:bottom w:val="none" w:sz="0" w:space="0" w:color="auto"/>
                <w:right w:val="none" w:sz="0" w:space="0" w:color="auto"/>
              </w:divBdr>
            </w:div>
            <w:div w:id="1590231421">
              <w:marLeft w:val="0"/>
              <w:marRight w:val="0"/>
              <w:marTop w:val="0"/>
              <w:marBottom w:val="0"/>
              <w:divBdr>
                <w:top w:val="none" w:sz="0" w:space="0" w:color="auto"/>
                <w:left w:val="none" w:sz="0" w:space="0" w:color="auto"/>
                <w:bottom w:val="none" w:sz="0" w:space="0" w:color="auto"/>
                <w:right w:val="none" w:sz="0" w:space="0" w:color="auto"/>
              </w:divBdr>
            </w:div>
            <w:div w:id="528688595">
              <w:marLeft w:val="0"/>
              <w:marRight w:val="0"/>
              <w:marTop w:val="0"/>
              <w:marBottom w:val="0"/>
              <w:divBdr>
                <w:top w:val="none" w:sz="0" w:space="0" w:color="auto"/>
                <w:left w:val="none" w:sz="0" w:space="0" w:color="auto"/>
                <w:bottom w:val="none" w:sz="0" w:space="0" w:color="auto"/>
                <w:right w:val="none" w:sz="0" w:space="0" w:color="auto"/>
              </w:divBdr>
            </w:div>
            <w:div w:id="750546188">
              <w:marLeft w:val="0"/>
              <w:marRight w:val="0"/>
              <w:marTop w:val="0"/>
              <w:marBottom w:val="0"/>
              <w:divBdr>
                <w:top w:val="none" w:sz="0" w:space="0" w:color="auto"/>
                <w:left w:val="none" w:sz="0" w:space="0" w:color="auto"/>
                <w:bottom w:val="none" w:sz="0" w:space="0" w:color="auto"/>
                <w:right w:val="none" w:sz="0" w:space="0" w:color="auto"/>
              </w:divBdr>
            </w:div>
            <w:div w:id="509881207">
              <w:marLeft w:val="0"/>
              <w:marRight w:val="0"/>
              <w:marTop w:val="0"/>
              <w:marBottom w:val="0"/>
              <w:divBdr>
                <w:top w:val="none" w:sz="0" w:space="0" w:color="auto"/>
                <w:left w:val="none" w:sz="0" w:space="0" w:color="auto"/>
                <w:bottom w:val="none" w:sz="0" w:space="0" w:color="auto"/>
                <w:right w:val="none" w:sz="0" w:space="0" w:color="auto"/>
              </w:divBdr>
            </w:div>
            <w:div w:id="474100760">
              <w:marLeft w:val="0"/>
              <w:marRight w:val="0"/>
              <w:marTop w:val="0"/>
              <w:marBottom w:val="0"/>
              <w:divBdr>
                <w:top w:val="none" w:sz="0" w:space="0" w:color="auto"/>
                <w:left w:val="none" w:sz="0" w:space="0" w:color="auto"/>
                <w:bottom w:val="none" w:sz="0" w:space="0" w:color="auto"/>
                <w:right w:val="none" w:sz="0" w:space="0" w:color="auto"/>
              </w:divBdr>
            </w:div>
            <w:div w:id="124352466">
              <w:marLeft w:val="0"/>
              <w:marRight w:val="0"/>
              <w:marTop w:val="0"/>
              <w:marBottom w:val="0"/>
              <w:divBdr>
                <w:top w:val="none" w:sz="0" w:space="0" w:color="auto"/>
                <w:left w:val="none" w:sz="0" w:space="0" w:color="auto"/>
                <w:bottom w:val="none" w:sz="0" w:space="0" w:color="auto"/>
                <w:right w:val="none" w:sz="0" w:space="0" w:color="auto"/>
              </w:divBdr>
            </w:div>
            <w:div w:id="1303542648">
              <w:marLeft w:val="0"/>
              <w:marRight w:val="0"/>
              <w:marTop w:val="0"/>
              <w:marBottom w:val="0"/>
              <w:divBdr>
                <w:top w:val="none" w:sz="0" w:space="0" w:color="auto"/>
                <w:left w:val="none" w:sz="0" w:space="0" w:color="auto"/>
                <w:bottom w:val="none" w:sz="0" w:space="0" w:color="auto"/>
                <w:right w:val="none" w:sz="0" w:space="0" w:color="auto"/>
              </w:divBdr>
            </w:div>
            <w:div w:id="1415736213">
              <w:marLeft w:val="0"/>
              <w:marRight w:val="0"/>
              <w:marTop w:val="0"/>
              <w:marBottom w:val="0"/>
              <w:divBdr>
                <w:top w:val="none" w:sz="0" w:space="0" w:color="auto"/>
                <w:left w:val="none" w:sz="0" w:space="0" w:color="auto"/>
                <w:bottom w:val="none" w:sz="0" w:space="0" w:color="auto"/>
                <w:right w:val="none" w:sz="0" w:space="0" w:color="auto"/>
              </w:divBdr>
            </w:div>
            <w:div w:id="1476682773">
              <w:marLeft w:val="0"/>
              <w:marRight w:val="0"/>
              <w:marTop w:val="0"/>
              <w:marBottom w:val="0"/>
              <w:divBdr>
                <w:top w:val="none" w:sz="0" w:space="0" w:color="auto"/>
                <w:left w:val="none" w:sz="0" w:space="0" w:color="auto"/>
                <w:bottom w:val="none" w:sz="0" w:space="0" w:color="auto"/>
                <w:right w:val="none" w:sz="0" w:space="0" w:color="auto"/>
              </w:divBdr>
            </w:div>
            <w:div w:id="785655882">
              <w:marLeft w:val="0"/>
              <w:marRight w:val="0"/>
              <w:marTop w:val="0"/>
              <w:marBottom w:val="0"/>
              <w:divBdr>
                <w:top w:val="none" w:sz="0" w:space="0" w:color="auto"/>
                <w:left w:val="none" w:sz="0" w:space="0" w:color="auto"/>
                <w:bottom w:val="none" w:sz="0" w:space="0" w:color="auto"/>
                <w:right w:val="none" w:sz="0" w:space="0" w:color="auto"/>
              </w:divBdr>
            </w:div>
            <w:div w:id="1039742855">
              <w:marLeft w:val="0"/>
              <w:marRight w:val="0"/>
              <w:marTop w:val="0"/>
              <w:marBottom w:val="0"/>
              <w:divBdr>
                <w:top w:val="none" w:sz="0" w:space="0" w:color="auto"/>
                <w:left w:val="none" w:sz="0" w:space="0" w:color="auto"/>
                <w:bottom w:val="none" w:sz="0" w:space="0" w:color="auto"/>
                <w:right w:val="none" w:sz="0" w:space="0" w:color="auto"/>
              </w:divBdr>
            </w:div>
            <w:div w:id="1510490044">
              <w:marLeft w:val="0"/>
              <w:marRight w:val="0"/>
              <w:marTop w:val="0"/>
              <w:marBottom w:val="0"/>
              <w:divBdr>
                <w:top w:val="none" w:sz="0" w:space="0" w:color="auto"/>
                <w:left w:val="none" w:sz="0" w:space="0" w:color="auto"/>
                <w:bottom w:val="none" w:sz="0" w:space="0" w:color="auto"/>
                <w:right w:val="none" w:sz="0" w:space="0" w:color="auto"/>
              </w:divBdr>
            </w:div>
            <w:div w:id="897857670">
              <w:marLeft w:val="0"/>
              <w:marRight w:val="0"/>
              <w:marTop w:val="0"/>
              <w:marBottom w:val="0"/>
              <w:divBdr>
                <w:top w:val="none" w:sz="0" w:space="0" w:color="auto"/>
                <w:left w:val="none" w:sz="0" w:space="0" w:color="auto"/>
                <w:bottom w:val="none" w:sz="0" w:space="0" w:color="auto"/>
                <w:right w:val="none" w:sz="0" w:space="0" w:color="auto"/>
              </w:divBdr>
            </w:div>
            <w:div w:id="1919363814">
              <w:marLeft w:val="0"/>
              <w:marRight w:val="0"/>
              <w:marTop w:val="0"/>
              <w:marBottom w:val="0"/>
              <w:divBdr>
                <w:top w:val="none" w:sz="0" w:space="0" w:color="auto"/>
                <w:left w:val="none" w:sz="0" w:space="0" w:color="auto"/>
                <w:bottom w:val="none" w:sz="0" w:space="0" w:color="auto"/>
                <w:right w:val="none" w:sz="0" w:space="0" w:color="auto"/>
              </w:divBdr>
            </w:div>
            <w:div w:id="1563177984">
              <w:marLeft w:val="0"/>
              <w:marRight w:val="0"/>
              <w:marTop w:val="0"/>
              <w:marBottom w:val="0"/>
              <w:divBdr>
                <w:top w:val="none" w:sz="0" w:space="0" w:color="auto"/>
                <w:left w:val="none" w:sz="0" w:space="0" w:color="auto"/>
                <w:bottom w:val="none" w:sz="0" w:space="0" w:color="auto"/>
                <w:right w:val="none" w:sz="0" w:space="0" w:color="auto"/>
              </w:divBdr>
            </w:div>
            <w:div w:id="1962414999">
              <w:marLeft w:val="0"/>
              <w:marRight w:val="0"/>
              <w:marTop w:val="0"/>
              <w:marBottom w:val="0"/>
              <w:divBdr>
                <w:top w:val="none" w:sz="0" w:space="0" w:color="auto"/>
                <w:left w:val="none" w:sz="0" w:space="0" w:color="auto"/>
                <w:bottom w:val="none" w:sz="0" w:space="0" w:color="auto"/>
                <w:right w:val="none" w:sz="0" w:space="0" w:color="auto"/>
              </w:divBdr>
            </w:div>
            <w:div w:id="583731754">
              <w:marLeft w:val="0"/>
              <w:marRight w:val="0"/>
              <w:marTop w:val="0"/>
              <w:marBottom w:val="0"/>
              <w:divBdr>
                <w:top w:val="none" w:sz="0" w:space="0" w:color="auto"/>
                <w:left w:val="none" w:sz="0" w:space="0" w:color="auto"/>
                <w:bottom w:val="none" w:sz="0" w:space="0" w:color="auto"/>
                <w:right w:val="none" w:sz="0" w:space="0" w:color="auto"/>
              </w:divBdr>
            </w:div>
            <w:div w:id="14307610">
              <w:marLeft w:val="0"/>
              <w:marRight w:val="0"/>
              <w:marTop w:val="0"/>
              <w:marBottom w:val="0"/>
              <w:divBdr>
                <w:top w:val="none" w:sz="0" w:space="0" w:color="auto"/>
                <w:left w:val="none" w:sz="0" w:space="0" w:color="auto"/>
                <w:bottom w:val="none" w:sz="0" w:space="0" w:color="auto"/>
                <w:right w:val="none" w:sz="0" w:space="0" w:color="auto"/>
              </w:divBdr>
            </w:div>
            <w:div w:id="1707952461">
              <w:marLeft w:val="0"/>
              <w:marRight w:val="0"/>
              <w:marTop w:val="0"/>
              <w:marBottom w:val="0"/>
              <w:divBdr>
                <w:top w:val="none" w:sz="0" w:space="0" w:color="auto"/>
                <w:left w:val="none" w:sz="0" w:space="0" w:color="auto"/>
                <w:bottom w:val="none" w:sz="0" w:space="0" w:color="auto"/>
                <w:right w:val="none" w:sz="0" w:space="0" w:color="auto"/>
              </w:divBdr>
            </w:div>
            <w:div w:id="881400717">
              <w:marLeft w:val="0"/>
              <w:marRight w:val="0"/>
              <w:marTop w:val="0"/>
              <w:marBottom w:val="0"/>
              <w:divBdr>
                <w:top w:val="none" w:sz="0" w:space="0" w:color="auto"/>
                <w:left w:val="none" w:sz="0" w:space="0" w:color="auto"/>
                <w:bottom w:val="none" w:sz="0" w:space="0" w:color="auto"/>
                <w:right w:val="none" w:sz="0" w:space="0" w:color="auto"/>
              </w:divBdr>
            </w:div>
            <w:div w:id="2112503683">
              <w:marLeft w:val="0"/>
              <w:marRight w:val="0"/>
              <w:marTop w:val="0"/>
              <w:marBottom w:val="0"/>
              <w:divBdr>
                <w:top w:val="none" w:sz="0" w:space="0" w:color="auto"/>
                <w:left w:val="none" w:sz="0" w:space="0" w:color="auto"/>
                <w:bottom w:val="none" w:sz="0" w:space="0" w:color="auto"/>
                <w:right w:val="none" w:sz="0" w:space="0" w:color="auto"/>
              </w:divBdr>
            </w:div>
            <w:div w:id="519128580">
              <w:marLeft w:val="0"/>
              <w:marRight w:val="0"/>
              <w:marTop w:val="0"/>
              <w:marBottom w:val="0"/>
              <w:divBdr>
                <w:top w:val="none" w:sz="0" w:space="0" w:color="auto"/>
                <w:left w:val="none" w:sz="0" w:space="0" w:color="auto"/>
                <w:bottom w:val="none" w:sz="0" w:space="0" w:color="auto"/>
                <w:right w:val="none" w:sz="0" w:space="0" w:color="auto"/>
              </w:divBdr>
            </w:div>
            <w:div w:id="445538368">
              <w:marLeft w:val="0"/>
              <w:marRight w:val="0"/>
              <w:marTop w:val="0"/>
              <w:marBottom w:val="0"/>
              <w:divBdr>
                <w:top w:val="none" w:sz="0" w:space="0" w:color="auto"/>
                <w:left w:val="none" w:sz="0" w:space="0" w:color="auto"/>
                <w:bottom w:val="none" w:sz="0" w:space="0" w:color="auto"/>
                <w:right w:val="none" w:sz="0" w:space="0" w:color="auto"/>
              </w:divBdr>
            </w:div>
            <w:div w:id="461971303">
              <w:marLeft w:val="0"/>
              <w:marRight w:val="0"/>
              <w:marTop w:val="0"/>
              <w:marBottom w:val="0"/>
              <w:divBdr>
                <w:top w:val="none" w:sz="0" w:space="0" w:color="auto"/>
                <w:left w:val="none" w:sz="0" w:space="0" w:color="auto"/>
                <w:bottom w:val="none" w:sz="0" w:space="0" w:color="auto"/>
                <w:right w:val="none" w:sz="0" w:space="0" w:color="auto"/>
              </w:divBdr>
            </w:div>
            <w:div w:id="1176849221">
              <w:marLeft w:val="0"/>
              <w:marRight w:val="0"/>
              <w:marTop w:val="0"/>
              <w:marBottom w:val="0"/>
              <w:divBdr>
                <w:top w:val="none" w:sz="0" w:space="0" w:color="auto"/>
                <w:left w:val="none" w:sz="0" w:space="0" w:color="auto"/>
                <w:bottom w:val="none" w:sz="0" w:space="0" w:color="auto"/>
                <w:right w:val="none" w:sz="0" w:space="0" w:color="auto"/>
              </w:divBdr>
            </w:div>
            <w:div w:id="592126365">
              <w:marLeft w:val="0"/>
              <w:marRight w:val="0"/>
              <w:marTop w:val="0"/>
              <w:marBottom w:val="0"/>
              <w:divBdr>
                <w:top w:val="none" w:sz="0" w:space="0" w:color="auto"/>
                <w:left w:val="none" w:sz="0" w:space="0" w:color="auto"/>
                <w:bottom w:val="none" w:sz="0" w:space="0" w:color="auto"/>
                <w:right w:val="none" w:sz="0" w:space="0" w:color="auto"/>
              </w:divBdr>
            </w:div>
            <w:div w:id="576984011">
              <w:marLeft w:val="0"/>
              <w:marRight w:val="0"/>
              <w:marTop w:val="0"/>
              <w:marBottom w:val="0"/>
              <w:divBdr>
                <w:top w:val="none" w:sz="0" w:space="0" w:color="auto"/>
                <w:left w:val="none" w:sz="0" w:space="0" w:color="auto"/>
                <w:bottom w:val="none" w:sz="0" w:space="0" w:color="auto"/>
                <w:right w:val="none" w:sz="0" w:space="0" w:color="auto"/>
              </w:divBdr>
            </w:div>
            <w:div w:id="1599101256">
              <w:marLeft w:val="0"/>
              <w:marRight w:val="0"/>
              <w:marTop w:val="0"/>
              <w:marBottom w:val="0"/>
              <w:divBdr>
                <w:top w:val="none" w:sz="0" w:space="0" w:color="auto"/>
                <w:left w:val="none" w:sz="0" w:space="0" w:color="auto"/>
                <w:bottom w:val="none" w:sz="0" w:space="0" w:color="auto"/>
                <w:right w:val="none" w:sz="0" w:space="0" w:color="auto"/>
              </w:divBdr>
            </w:div>
            <w:div w:id="1173761928">
              <w:marLeft w:val="0"/>
              <w:marRight w:val="0"/>
              <w:marTop w:val="0"/>
              <w:marBottom w:val="0"/>
              <w:divBdr>
                <w:top w:val="none" w:sz="0" w:space="0" w:color="auto"/>
                <w:left w:val="none" w:sz="0" w:space="0" w:color="auto"/>
                <w:bottom w:val="none" w:sz="0" w:space="0" w:color="auto"/>
                <w:right w:val="none" w:sz="0" w:space="0" w:color="auto"/>
              </w:divBdr>
            </w:div>
            <w:div w:id="20057337">
              <w:marLeft w:val="0"/>
              <w:marRight w:val="0"/>
              <w:marTop w:val="0"/>
              <w:marBottom w:val="0"/>
              <w:divBdr>
                <w:top w:val="none" w:sz="0" w:space="0" w:color="auto"/>
                <w:left w:val="none" w:sz="0" w:space="0" w:color="auto"/>
                <w:bottom w:val="none" w:sz="0" w:space="0" w:color="auto"/>
                <w:right w:val="none" w:sz="0" w:space="0" w:color="auto"/>
              </w:divBdr>
            </w:div>
            <w:div w:id="683481870">
              <w:marLeft w:val="0"/>
              <w:marRight w:val="0"/>
              <w:marTop w:val="0"/>
              <w:marBottom w:val="0"/>
              <w:divBdr>
                <w:top w:val="none" w:sz="0" w:space="0" w:color="auto"/>
                <w:left w:val="none" w:sz="0" w:space="0" w:color="auto"/>
                <w:bottom w:val="none" w:sz="0" w:space="0" w:color="auto"/>
                <w:right w:val="none" w:sz="0" w:space="0" w:color="auto"/>
              </w:divBdr>
            </w:div>
            <w:div w:id="1809283193">
              <w:marLeft w:val="0"/>
              <w:marRight w:val="0"/>
              <w:marTop w:val="0"/>
              <w:marBottom w:val="0"/>
              <w:divBdr>
                <w:top w:val="none" w:sz="0" w:space="0" w:color="auto"/>
                <w:left w:val="none" w:sz="0" w:space="0" w:color="auto"/>
                <w:bottom w:val="none" w:sz="0" w:space="0" w:color="auto"/>
                <w:right w:val="none" w:sz="0" w:space="0" w:color="auto"/>
              </w:divBdr>
            </w:div>
            <w:div w:id="1971742769">
              <w:marLeft w:val="0"/>
              <w:marRight w:val="0"/>
              <w:marTop w:val="0"/>
              <w:marBottom w:val="0"/>
              <w:divBdr>
                <w:top w:val="none" w:sz="0" w:space="0" w:color="auto"/>
                <w:left w:val="none" w:sz="0" w:space="0" w:color="auto"/>
                <w:bottom w:val="none" w:sz="0" w:space="0" w:color="auto"/>
                <w:right w:val="none" w:sz="0" w:space="0" w:color="auto"/>
              </w:divBdr>
            </w:div>
            <w:div w:id="1105005246">
              <w:marLeft w:val="0"/>
              <w:marRight w:val="0"/>
              <w:marTop w:val="0"/>
              <w:marBottom w:val="0"/>
              <w:divBdr>
                <w:top w:val="none" w:sz="0" w:space="0" w:color="auto"/>
                <w:left w:val="none" w:sz="0" w:space="0" w:color="auto"/>
                <w:bottom w:val="none" w:sz="0" w:space="0" w:color="auto"/>
                <w:right w:val="none" w:sz="0" w:space="0" w:color="auto"/>
              </w:divBdr>
            </w:div>
            <w:div w:id="484707198">
              <w:marLeft w:val="0"/>
              <w:marRight w:val="0"/>
              <w:marTop w:val="0"/>
              <w:marBottom w:val="0"/>
              <w:divBdr>
                <w:top w:val="none" w:sz="0" w:space="0" w:color="auto"/>
                <w:left w:val="none" w:sz="0" w:space="0" w:color="auto"/>
                <w:bottom w:val="none" w:sz="0" w:space="0" w:color="auto"/>
                <w:right w:val="none" w:sz="0" w:space="0" w:color="auto"/>
              </w:divBdr>
            </w:div>
            <w:div w:id="2046707070">
              <w:marLeft w:val="0"/>
              <w:marRight w:val="0"/>
              <w:marTop w:val="0"/>
              <w:marBottom w:val="0"/>
              <w:divBdr>
                <w:top w:val="none" w:sz="0" w:space="0" w:color="auto"/>
                <w:left w:val="none" w:sz="0" w:space="0" w:color="auto"/>
                <w:bottom w:val="none" w:sz="0" w:space="0" w:color="auto"/>
                <w:right w:val="none" w:sz="0" w:space="0" w:color="auto"/>
              </w:divBdr>
            </w:div>
            <w:div w:id="349337366">
              <w:marLeft w:val="0"/>
              <w:marRight w:val="0"/>
              <w:marTop w:val="0"/>
              <w:marBottom w:val="0"/>
              <w:divBdr>
                <w:top w:val="none" w:sz="0" w:space="0" w:color="auto"/>
                <w:left w:val="none" w:sz="0" w:space="0" w:color="auto"/>
                <w:bottom w:val="none" w:sz="0" w:space="0" w:color="auto"/>
                <w:right w:val="none" w:sz="0" w:space="0" w:color="auto"/>
              </w:divBdr>
            </w:div>
            <w:div w:id="845901321">
              <w:marLeft w:val="0"/>
              <w:marRight w:val="0"/>
              <w:marTop w:val="0"/>
              <w:marBottom w:val="0"/>
              <w:divBdr>
                <w:top w:val="none" w:sz="0" w:space="0" w:color="auto"/>
                <w:left w:val="none" w:sz="0" w:space="0" w:color="auto"/>
                <w:bottom w:val="none" w:sz="0" w:space="0" w:color="auto"/>
                <w:right w:val="none" w:sz="0" w:space="0" w:color="auto"/>
              </w:divBdr>
            </w:div>
            <w:div w:id="1813323337">
              <w:marLeft w:val="0"/>
              <w:marRight w:val="0"/>
              <w:marTop w:val="0"/>
              <w:marBottom w:val="0"/>
              <w:divBdr>
                <w:top w:val="none" w:sz="0" w:space="0" w:color="auto"/>
                <w:left w:val="none" w:sz="0" w:space="0" w:color="auto"/>
                <w:bottom w:val="none" w:sz="0" w:space="0" w:color="auto"/>
                <w:right w:val="none" w:sz="0" w:space="0" w:color="auto"/>
              </w:divBdr>
            </w:div>
            <w:div w:id="1938827183">
              <w:marLeft w:val="0"/>
              <w:marRight w:val="0"/>
              <w:marTop w:val="0"/>
              <w:marBottom w:val="0"/>
              <w:divBdr>
                <w:top w:val="none" w:sz="0" w:space="0" w:color="auto"/>
                <w:left w:val="none" w:sz="0" w:space="0" w:color="auto"/>
                <w:bottom w:val="none" w:sz="0" w:space="0" w:color="auto"/>
                <w:right w:val="none" w:sz="0" w:space="0" w:color="auto"/>
              </w:divBdr>
            </w:div>
            <w:div w:id="81416382">
              <w:marLeft w:val="0"/>
              <w:marRight w:val="0"/>
              <w:marTop w:val="0"/>
              <w:marBottom w:val="0"/>
              <w:divBdr>
                <w:top w:val="none" w:sz="0" w:space="0" w:color="auto"/>
                <w:left w:val="none" w:sz="0" w:space="0" w:color="auto"/>
                <w:bottom w:val="none" w:sz="0" w:space="0" w:color="auto"/>
                <w:right w:val="none" w:sz="0" w:space="0" w:color="auto"/>
              </w:divBdr>
            </w:div>
            <w:div w:id="424418288">
              <w:marLeft w:val="0"/>
              <w:marRight w:val="0"/>
              <w:marTop w:val="0"/>
              <w:marBottom w:val="0"/>
              <w:divBdr>
                <w:top w:val="none" w:sz="0" w:space="0" w:color="auto"/>
                <w:left w:val="none" w:sz="0" w:space="0" w:color="auto"/>
                <w:bottom w:val="none" w:sz="0" w:space="0" w:color="auto"/>
                <w:right w:val="none" w:sz="0" w:space="0" w:color="auto"/>
              </w:divBdr>
            </w:div>
            <w:div w:id="1317028831">
              <w:marLeft w:val="0"/>
              <w:marRight w:val="0"/>
              <w:marTop w:val="0"/>
              <w:marBottom w:val="0"/>
              <w:divBdr>
                <w:top w:val="none" w:sz="0" w:space="0" w:color="auto"/>
                <w:left w:val="none" w:sz="0" w:space="0" w:color="auto"/>
                <w:bottom w:val="none" w:sz="0" w:space="0" w:color="auto"/>
                <w:right w:val="none" w:sz="0" w:space="0" w:color="auto"/>
              </w:divBdr>
            </w:div>
            <w:div w:id="1289966816">
              <w:marLeft w:val="0"/>
              <w:marRight w:val="0"/>
              <w:marTop w:val="0"/>
              <w:marBottom w:val="0"/>
              <w:divBdr>
                <w:top w:val="none" w:sz="0" w:space="0" w:color="auto"/>
                <w:left w:val="none" w:sz="0" w:space="0" w:color="auto"/>
                <w:bottom w:val="none" w:sz="0" w:space="0" w:color="auto"/>
                <w:right w:val="none" w:sz="0" w:space="0" w:color="auto"/>
              </w:divBdr>
            </w:div>
            <w:div w:id="1178271977">
              <w:marLeft w:val="0"/>
              <w:marRight w:val="0"/>
              <w:marTop w:val="0"/>
              <w:marBottom w:val="0"/>
              <w:divBdr>
                <w:top w:val="none" w:sz="0" w:space="0" w:color="auto"/>
                <w:left w:val="none" w:sz="0" w:space="0" w:color="auto"/>
                <w:bottom w:val="none" w:sz="0" w:space="0" w:color="auto"/>
                <w:right w:val="none" w:sz="0" w:space="0" w:color="auto"/>
              </w:divBdr>
            </w:div>
            <w:div w:id="1694771077">
              <w:marLeft w:val="0"/>
              <w:marRight w:val="0"/>
              <w:marTop w:val="0"/>
              <w:marBottom w:val="0"/>
              <w:divBdr>
                <w:top w:val="none" w:sz="0" w:space="0" w:color="auto"/>
                <w:left w:val="none" w:sz="0" w:space="0" w:color="auto"/>
                <w:bottom w:val="none" w:sz="0" w:space="0" w:color="auto"/>
                <w:right w:val="none" w:sz="0" w:space="0" w:color="auto"/>
              </w:divBdr>
            </w:div>
            <w:div w:id="601573435">
              <w:marLeft w:val="0"/>
              <w:marRight w:val="0"/>
              <w:marTop w:val="0"/>
              <w:marBottom w:val="0"/>
              <w:divBdr>
                <w:top w:val="none" w:sz="0" w:space="0" w:color="auto"/>
                <w:left w:val="none" w:sz="0" w:space="0" w:color="auto"/>
                <w:bottom w:val="none" w:sz="0" w:space="0" w:color="auto"/>
                <w:right w:val="none" w:sz="0" w:space="0" w:color="auto"/>
              </w:divBdr>
            </w:div>
            <w:div w:id="201334695">
              <w:marLeft w:val="0"/>
              <w:marRight w:val="0"/>
              <w:marTop w:val="0"/>
              <w:marBottom w:val="0"/>
              <w:divBdr>
                <w:top w:val="none" w:sz="0" w:space="0" w:color="auto"/>
                <w:left w:val="none" w:sz="0" w:space="0" w:color="auto"/>
                <w:bottom w:val="none" w:sz="0" w:space="0" w:color="auto"/>
                <w:right w:val="none" w:sz="0" w:space="0" w:color="auto"/>
              </w:divBdr>
            </w:div>
            <w:div w:id="1304776530">
              <w:marLeft w:val="0"/>
              <w:marRight w:val="0"/>
              <w:marTop w:val="0"/>
              <w:marBottom w:val="0"/>
              <w:divBdr>
                <w:top w:val="none" w:sz="0" w:space="0" w:color="auto"/>
                <w:left w:val="none" w:sz="0" w:space="0" w:color="auto"/>
                <w:bottom w:val="none" w:sz="0" w:space="0" w:color="auto"/>
                <w:right w:val="none" w:sz="0" w:space="0" w:color="auto"/>
              </w:divBdr>
            </w:div>
            <w:div w:id="267543692">
              <w:marLeft w:val="0"/>
              <w:marRight w:val="0"/>
              <w:marTop w:val="0"/>
              <w:marBottom w:val="0"/>
              <w:divBdr>
                <w:top w:val="none" w:sz="0" w:space="0" w:color="auto"/>
                <w:left w:val="none" w:sz="0" w:space="0" w:color="auto"/>
                <w:bottom w:val="none" w:sz="0" w:space="0" w:color="auto"/>
                <w:right w:val="none" w:sz="0" w:space="0" w:color="auto"/>
              </w:divBdr>
            </w:div>
            <w:div w:id="1865897181">
              <w:marLeft w:val="0"/>
              <w:marRight w:val="0"/>
              <w:marTop w:val="0"/>
              <w:marBottom w:val="0"/>
              <w:divBdr>
                <w:top w:val="none" w:sz="0" w:space="0" w:color="auto"/>
                <w:left w:val="none" w:sz="0" w:space="0" w:color="auto"/>
                <w:bottom w:val="none" w:sz="0" w:space="0" w:color="auto"/>
                <w:right w:val="none" w:sz="0" w:space="0" w:color="auto"/>
              </w:divBdr>
            </w:div>
            <w:div w:id="867571419">
              <w:marLeft w:val="0"/>
              <w:marRight w:val="0"/>
              <w:marTop w:val="0"/>
              <w:marBottom w:val="0"/>
              <w:divBdr>
                <w:top w:val="none" w:sz="0" w:space="0" w:color="auto"/>
                <w:left w:val="none" w:sz="0" w:space="0" w:color="auto"/>
                <w:bottom w:val="none" w:sz="0" w:space="0" w:color="auto"/>
                <w:right w:val="none" w:sz="0" w:space="0" w:color="auto"/>
              </w:divBdr>
            </w:div>
            <w:div w:id="1701584092">
              <w:marLeft w:val="0"/>
              <w:marRight w:val="0"/>
              <w:marTop w:val="0"/>
              <w:marBottom w:val="0"/>
              <w:divBdr>
                <w:top w:val="none" w:sz="0" w:space="0" w:color="auto"/>
                <w:left w:val="none" w:sz="0" w:space="0" w:color="auto"/>
                <w:bottom w:val="none" w:sz="0" w:space="0" w:color="auto"/>
                <w:right w:val="none" w:sz="0" w:space="0" w:color="auto"/>
              </w:divBdr>
            </w:div>
            <w:div w:id="718088035">
              <w:marLeft w:val="0"/>
              <w:marRight w:val="0"/>
              <w:marTop w:val="0"/>
              <w:marBottom w:val="0"/>
              <w:divBdr>
                <w:top w:val="none" w:sz="0" w:space="0" w:color="auto"/>
                <w:left w:val="none" w:sz="0" w:space="0" w:color="auto"/>
                <w:bottom w:val="none" w:sz="0" w:space="0" w:color="auto"/>
                <w:right w:val="none" w:sz="0" w:space="0" w:color="auto"/>
              </w:divBdr>
            </w:div>
            <w:div w:id="372848583">
              <w:marLeft w:val="0"/>
              <w:marRight w:val="0"/>
              <w:marTop w:val="0"/>
              <w:marBottom w:val="0"/>
              <w:divBdr>
                <w:top w:val="none" w:sz="0" w:space="0" w:color="auto"/>
                <w:left w:val="none" w:sz="0" w:space="0" w:color="auto"/>
                <w:bottom w:val="none" w:sz="0" w:space="0" w:color="auto"/>
                <w:right w:val="none" w:sz="0" w:space="0" w:color="auto"/>
              </w:divBdr>
            </w:div>
            <w:div w:id="1823422858">
              <w:marLeft w:val="0"/>
              <w:marRight w:val="0"/>
              <w:marTop w:val="0"/>
              <w:marBottom w:val="0"/>
              <w:divBdr>
                <w:top w:val="none" w:sz="0" w:space="0" w:color="auto"/>
                <w:left w:val="none" w:sz="0" w:space="0" w:color="auto"/>
                <w:bottom w:val="none" w:sz="0" w:space="0" w:color="auto"/>
                <w:right w:val="none" w:sz="0" w:space="0" w:color="auto"/>
              </w:divBdr>
            </w:div>
            <w:div w:id="1918319756">
              <w:marLeft w:val="0"/>
              <w:marRight w:val="0"/>
              <w:marTop w:val="0"/>
              <w:marBottom w:val="0"/>
              <w:divBdr>
                <w:top w:val="none" w:sz="0" w:space="0" w:color="auto"/>
                <w:left w:val="none" w:sz="0" w:space="0" w:color="auto"/>
                <w:bottom w:val="none" w:sz="0" w:space="0" w:color="auto"/>
                <w:right w:val="none" w:sz="0" w:space="0" w:color="auto"/>
              </w:divBdr>
            </w:div>
            <w:div w:id="1492024520">
              <w:marLeft w:val="0"/>
              <w:marRight w:val="0"/>
              <w:marTop w:val="0"/>
              <w:marBottom w:val="0"/>
              <w:divBdr>
                <w:top w:val="none" w:sz="0" w:space="0" w:color="auto"/>
                <w:left w:val="none" w:sz="0" w:space="0" w:color="auto"/>
                <w:bottom w:val="none" w:sz="0" w:space="0" w:color="auto"/>
                <w:right w:val="none" w:sz="0" w:space="0" w:color="auto"/>
              </w:divBdr>
            </w:div>
            <w:div w:id="743994864">
              <w:marLeft w:val="0"/>
              <w:marRight w:val="0"/>
              <w:marTop w:val="0"/>
              <w:marBottom w:val="0"/>
              <w:divBdr>
                <w:top w:val="none" w:sz="0" w:space="0" w:color="auto"/>
                <w:left w:val="none" w:sz="0" w:space="0" w:color="auto"/>
                <w:bottom w:val="none" w:sz="0" w:space="0" w:color="auto"/>
                <w:right w:val="none" w:sz="0" w:space="0" w:color="auto"/>
              </w:divBdr>
            </w:div>
            <w:div w:id="424040969">
              <w:marLeft w:val="0"/>
              <w:marRight w:val="0"/>
              <w:marTop w:val="0"/>
              <w:marBottom w:val="0"/>
              <w:divBdr>
                <w:top w:val="none" w:sz="0" w:space="0" w:color="auto"/>
                <w:left w:val="none" w:sz="0" w:space="0" w:color="auto"/>
                <w:bottom w:val="none" w:sz="0" w:space="0" w:color="auto"/>
                <w:right w:val="none" w:sz="0" w:space="0" w:color="auto"/>
              </w:divBdr>
            </w:div>
            <w:div w:id="849177847">
              <w:marLeft w:val="0"/>
              <w:marRight w:val="0"/>
              <w:marTop w:val="0"/>
              <w:marBottom w:val="0"/>
              <w:divBdr>
                <w:top w:val="none" w:sz="0" w:space="0" w:color="auto"/>
                <w:left w:val="none" w:sz="0" w:space="0" w:color="auto"/>
                <w:bottom w:val="none" w:sz="0" w:space="0" w:color="auto"/>
                <w:right w:val="none" w:sz="0" w:space="0" w:color="auto"/>
              </w:divBdr>
            </w:div>
            <w:div w:id="1877811334">
              <w:marLeft w:val="0"/>
              <w:marRight w:val="0"/>
              <w:marTop w:val="0"/>
              <w:marBottom w:val="0"/>
              <w:divBdr>
                <w:top w:val="none" w:sz="0" w:space="0" w:color="auto"/>
                <w:left w:val="none" w:sz="0" w:space="0" w:color="auto"/>
                <w:bottom w:val="none" w:sz="0" w:space="0" w:color="auto"/>
                <w:right w:val="none" w:sz="0" w:space="0" w:color="auto"/>
              </w:divBdr>
            </w:div>
            <w:div w:id="1072971983">
              <w:marLeft w:val="0"/>
              <w:marRight w:val="0"/>
              <w:marTop w:val="0"/>
              <w:marBottom w:val="0"/>
              <w:divBdr>
                <w:top w:val="none" w:sz="0" w:space="0" w:color="auto"/>
                <w:left w:val="none" w:sz="0" w:space="0" w:color="auto"/>
                <w:bottom w:val="none" w:sz="0" w:space="0" w:color="auto"/>
                <w:right w:val="none" w:sz="0" w:space="0" w:color="auto"/>
              </w:divBdr>
            </w:div>
            <w:div w:id="1713337062">
              <w:marLeft w:val="0"/>
              <w:marRight w:val="0"/>
              <w:marTop w:val="0"/>
              <w:marBottom w:val="0"/>
              <w:divBdr>
                <w:top w:val="none" w:sz="0" w:space="0" w:color="auto"/>
                <w:left w:val="none" w:sz="0" w:space="0" w:color="auto"/>
                <w:bottom w:val="none" w:sz="0" w:space="0" w:color="auto"/>
                <w:right w:val="none" w:sz="0" w:space="0" w:color="auto"/>
              </w:divBdr>
            </w:div>
            <w:div w:id="2119986455">
              <w:marLeft w:val="0"/>
              <w:marRight w:val="0"/>
              <w:marTop w:val="0"/>
              <w:marBottom w:val="0"/>
              <w:divBdr>
                <w:top w:val="none" w:sz="0" w:space="0" w:color="auto"/>
                <w:left w:val="none" w:sz="0" w:space="0" w:color="auto"/>
                <w:bottom w:val="none" w:sz="0" w:space="0" w:color="auto"/>
                <w:right w:val="none" w:sz="0" w:space="0" w:color="auto"/>
              </w:divBdr>
            </w:div>
            <w:div w:id="1058820579">
              <w:marLeft w:val="0"/>
              <w:marRight w:val="0"/>
              <w:marTop w:val="0"/>
              <w:marBottom w:val="0"/>
              <w:divBdr>
                <w:top w:val="none" w:sz="0" w:space="0" w:color="auto"/>
                <w:left w:val="none" w:sz="0" w:space="0" w:color="auto"/>
                <w:bottom w:val="none" w:sz="0" w:space="0" w:color="auto"/>
                <w:right w:val="none" w:sz="0" w:space="0" w:color="auto"/>
              </w:divBdr>
            </w:div>
            <w:div w:id="148329501">
              <w:marLeft w:val="0"/>
              <w:marRight w:val="0"/>
              <w:marTop w:val="0"/>
              <w:marBottom w:val="0"/>
              <w:divBdr>
                <w:top w:val="none" w:sz="0" w:space="0" w:color="auto"/>
                <w:left w:val="none" w:sz="0" w:space="0" w:color="auto"/>
                <w:bottom w:val="none" w:sz="0" w:space="0" w:color="auto"/>
                <w:right w:val="none" w:sz="0" w:space="0" w:color="auto"/>
              </w:divBdr>
            </w:div>
            <w:div w:id="1862477993">
              <w:marLeft w:val="0"/>
              <w:marRight w:val="0"/>
              <w:marTop w:val="0"/>
              <w:marBottom w:val="0"/>
              <w:divBdr>
                <w:top w:val="none" w:sz="0" w:space="0" w:color="auto"/>
                <w:left w:val="none" w:sz="0" w:space="0" w:color="auto"/>
                <w:bottom w:val="none" w:sz="0" w:space="0" w:color="auto"/>
                <w:right w:val="none" w:sz="0" w:space="0" w:color="auto"/>
              </w:divBdr>
            </w:div>
            <w:div w:id="1877622447">
              <w:marLeft w:val="0"/>
              <w:marRight w:val="0"/>
              <w:marTop w:val="0"/>
              <w:marBottom w:val="0"/>
              <w:divBdr>
                <w:top w:val="none" w:sz="0" w:space="0" w:color="auto"/>
                <w:left w:val="none" w:sz="0" w:space="0" w:color="auto"/>
                <w:bottom w:val="none" w:sz="0" w:space="0" w:color="auto"/>
                <w:right w:val="none" w:sz="0" w:space="0" w:color="auto"/>
              </w:divBdr>
            </w:div>
            <w:div w:id="1594051534">
              <w:marLeft w:val="0"/>
              <w:marRight w:val="0"/>
              <w:marTop w:val="0"/>
              <w:marBottom w:val="0"/>
              <w:divBdr>
                <w:top w:val="none" w:sz="0" w:space="0" w:color="auto"/>
                <w:left w:val="none" w:sz="0" w:space="0" w:color="auto"/>
                <w:bottom w:val="none" w:sz="0" w:space="0" w:color="auto"/>
                <w:right w:val="none" w:sz="0" w:space="0" w:color="auto"/>
              </w:divBdr>
            </w:div>
            <w:div w:id="748964090">
              <w:marLeft w:val="0"/>
              <w:marRight w:val="0"/>
              <w:marTop w:val="0"/>
              <w:marBottom w:val="0"/>
              <w:divBdr>
                <w:top w:val="none" w:sz="0" w:space="0" w:color="auto"/>
                <w:left w:val="none" w:sz="0" w:space="0" w:color="auto"/>
                <w:bottom w:val="none" w:sz="0" w:space="0" w:color="auto"/>
                <w:right w:val="none" w:sz="0" w:space="0" w:color="auto"/>
              </w:divBdr>
            </w:div>
            <w:div w:id="966276034">
              <w:marLeft w:val="0"/>
              <w:marRight w:val="0"/>
              <w:marTop w:val="0"/>
              <w:marBottom w:val="0"/>
              <w:divBdr>
                <w:top w:val="none" w:sz="0" w:space="0" w:color="auto"/>
                <w:left w:val="none" w:sz="0" w:space="0" w:color="auto"/>
                <w:bottom w:val="none" w:sz="0" w:space="0" w:color="auto"/>
                <w:right w:val="none" w:sz="0" w:space="0" w:color="auto"/>
              </w:divBdr>
            </w:div>
            <w:div w:id="1123697081">
              <w:marLeft w:val="0"/>
              <w:marRight w:val="0"/>
              <w:marTop w:val="0"/>
              <w:marBottom w:val="0"/>
              <w:divBdr>
                <w:top w:val="none" w:sz="0" w:space="0" w:color="auto"/>
                <w:left w:val="none" w:sz="0" w:space="0" w:color="auto"/>
                <w:bottom w:val="none" w:sz="0" w:space="0" w:color="auto"/>
                <w:right w:val="none" w:sz="0" w:space="0" w:color="auto"/>
              </w:divBdr>
            </w:div>
            <w:div w:id="1889410229">
              <w:marLeft w:val="0"/>
              <w:marRight w:val="0"/>
              <w:marTop w:val="0"/>
              <w:marBottom w:val="0"/>
              <w:divBdr>
                <w:top w:val="none" w:sz="0" w:space="0" w:color="auto"/>
                <w:left w:val="none" w:sz="0" w:space="0" w:color="auto"/>
                <w:bottom w:val="none" w:sz="0" w:space="0" w:color="auto"/>
                <w:right w:val="none" w:sz="0" w:space="0" w:color="auto"/>
              </w:divBdr>
            </w:div>
            <w:div w:id="1753549276">
              <w:marLeft w:val="0"/>
              <w:marRight w:val="0"/>
              <w:marTop w:val="0"/>
              <w:marBottom w:val="0"/>
              <w:divBdr>
                <w:top w:val="none" w:sz="0" w:space="0" w:color="auto"/>
                <w:left w:val="none" w:sz="0" w:space="0" w:color="auto"/>
                <w:bottom w:val="none" w:sz="0" w:space="0" w:color="auto"/>
                <w:right w:val="none" w:sz="0" w:space="0" w:color="auto"/>
              </w:divBdr>
            </w:div>
            <w:div w:id="1385301215">
              <w:marLeft w:val="0"/>
              <w:marRight w:val="0"/>
              <w:marTop w:val="0"/>
              <w:marBottom w:val="0"/>
              <w:divBdr>
                <w:top w:val="none" w:sz="0" w:space="0" w:color="auto"/>
                <w:left w:val="none" w:sz="0" w:space="0" w:color="auto"/>
                <w:bottom w:val="none" w:sz="0" w:space="0" w:color="auto"/>
                <w:right w:val="none" w:sz="0" w:space="0" w:color="auto"/>
              </w:divBdr>
            </w:div>
            <w:div w:id="1462110444">
              <w:marLeft w:val="0"/>
              <w:marRight w:val="0"/>
              <w:marTop w:val="0"/>
              <w:marBottom w:val="0"/>
              <w:divBdr>
                <w:top w:val="none" w:sz="0" w:space="0" w:color="auto"/>
                <w:left w:val="none" w:sz="0" w:space="0" w:color="auto"/>
                <w:bottom w:val="none" w:sz="0" w:space="0" w:color="auto"/>
                <w:right w:val="none" w:sz="0" w:space="0" w:color="auto"/>
              </w:divBdr>
            </w:div>
            <w:div w:id="1026103921">
              <w:marLeft w:val="0"/>
              <w:marRight w:val="0"/>
              <w:marTop w:val="0"/>
              <w:marBottom w:val="0"/>
              <w:divBdr>
                <w:top w:val="none" w:sz="0" w:space="0" w:color="auto"/>
                <w:left w:val="none" w:sz="0" w:space="0" w:color="auto"/>
                <w:bottom w:val="none" w:sz="0" w:space="0" w:color="auto"/>
                <w:right w:val="none" w:sz="0" w:space="0" w:color="auto"/>
              </w:divBdr>
            </w:div>
            <w:div w:id="1575776788">
              <w:marLeft w:val="0"/>
              <w:marRight w:val="0"/>
              <w:marTop w:val="0"/>
              <w:marBottom w:val="0"/>
              <w:divBdr>
                <w:top w:val="none" w:sz="0" w:space="0" w:color="auto"/>
                <w:left w:val="none" w:sz="0" w:space="0" w:color="auto"/>
                <w:bottom w:val="none" w:sz="0" w:space="0" w:color="auto"/>
                <w:right w:val="none" w:sz="0" w:space="0" w:color="auto"/>
              </w:divBdr>
            </w:div>
            <w:div w:id="59521056">
              <w:marLeft w:val="0"/>
              <w:marRight w:val="0"/>
              <w:marTop w:val="0"/>
              <w:marBottom w:val="0"/>
              <w:divBdr>
                <w:top w:val="none" w:sz="0" w:space="0" w:color="auto"/>
                <w:left w:val="none" w:sz="0" w:space="0" w:color="auto"/>
                <w:bottom w:val="none" w:sz="0" w:space="0" w:color="auto"/>
                <w:right w:val="none" w:sz="0" w:space="0" w:color="auto"/>
              </w:divBdr>
            </w:div>
            <w:div w:id="1295795866">
              <w:marLeft w:val="0"/>
              <w:marRight w:val="0"/>
              <w:marTop w:val="0"/>
              <w:marBottom w:val="0"/>
              <w:divBdr>
                <w:top w:val="none" w:sz="0" w:space="0" w:color="auto"/>
                <w:left w:val="none" w:sz="0" w:space="0" w:color="auto"/>
                <w:bottom w:val="none" w:sz="0" w:space="0" w:color="auto"/>
                <w:right w:val="none" w:sz="0" w:space="0" w:color="auto"/>
              </w:divBdr>
            </w:div>
            <w:div w:id="376976604">
              <w:marLeft w:val="0"/>
              <w:marRight w:val="0"/>
              <w:marTop w:val="0"/>
              <w:marBottom w:val="0"/>
              <w:divBdr>
                <w:top w:val="none" w:sz="0" w:space="0" w:color="auto"/>
                <w:left w:val="none" w:sz="0" w:space="0" w:color="auto"/>
                <w:bottom w:val="none" w:sz="0" w:space="0" w:color="auto"/>
                <w:right w:val="none" w:sz="0" w:space="0" w:color="auto"/>
              </w:divBdr>
            </w:div>
            <w:div w:id="1627008527">
              <w:marLeft w:val="0"/>
              <w:marRight w:val="0"/>
              <w:marTop w:val="0"/>
              <w:marBottom w:val="0"/>
              <w:divBdr>
                <w:top w:val="none" w:sz="0" w:space="0" w:color="auto"/>
                <w:left w:val="none" w:sz="0" w:space="0" w:color="auto"/>
                <w:bottom w:val="none" w:sz="0" w:space="0" w:color="auto"/>
                <w:right w:val="none" w:sz="0" w:space="0" w:color="auto"/>
              </w:divBdr>
            </w:div>
            <w:div w:id="186453551">
              <w:marLeft w:val="0"/>
              <w:marRight w:val="0"/>
              <w:marTop w:val="0"/>
              <w:marBottom w:val="0"/>
              <w:divBdr>
                <w:top w:val="none" w:sz="0" w:space="0" w:color="auto"/>
                <w:left w:val="none" w:sz="0" w:space="0" w:color="auto"/>
                <w:bottom w:val="none" w:sz="0" w:space="0" w:color="auto"/>
                <w:right w:val="none" w:sz="0" w:space="0" w:color="auto"/>
              </w:divBdr>
            </w:div>
            <w:div w:id="457723502">
              <w:marLeft w:val="0"/>
              <w:marRight w:val="0"/>
              <w:marTop w:val="0"/>
              <w:marBottom w:val="0"/>
              <w:divBdr>
                <w:top w:val="none" w:sz="0" w:space="0" w:color="auto"/>
                <w:left w:val="none" w:sz="0" w:space="0" w:color="auto"/>
                <w:bottom w:val="none" w:sz="0" w:space="0" w:color="auto"/>
                <w:right w:val="none" w:sz="0" w:space="0" w:color="auto"/>
              </w:divBdr>
            </w:div>
            <w:div w:id="1813867242">
              <w:marLeft w:val="0"/>
              <w:marRight w:val="0"/>
              <w:marTop w:val="0"/>
              <w:marBottom w:val="0"/>
              <w:divBdr>
                <w:top w:val="none" w:sz="0" w:space="0" w:color="auto"/>
                <w:left w:val="none" w:sz="0" w:space="0" w:color="auto"/>
                <w:bottom w:val="none" w:sz="0" w:space="0" w:color="auto"/>
                <w:right w:val="none" w:sz="0" w:space="0" w:color="auto"/>
              </w:divBdr>
            </w:div>
            <w:div w:id="803281440">
              <w:marLeft w:val="0"/>
              <w:marRight w:val="0"/>
              <w:marTop w:val="0"/>
              <w:marBottom w:val="0"/>
              <w:divBdr>
                <w:top w:val="none" w:sz="0" w:space="0" w:color="auto"/>
                <w:left w:val="none" w:sz="0" w:space="0" w:color="auto"/>
                <w:bottom w:val="none" w:sz="0" w:space="0" w:color="auto"/>
                <w:right w:val="none" w:sz="0" w:space="0" w:color="auto"/>
              </w:divBdr>
            </w:div>
            <w:div w:id="1291210274">
              <w:marLeft w:val="0"/>
              <w:marRight w:val="0"/>
              <w:marTop w:val="0"/>
              <w:marBottom w:val="0"/>
              <w:divBdr>
                <w:top w:val="none" w:sz="0" w:space="0" w:color="auto"/>
                <w:left w:val="none" w:sz="0" w:space="0" w:color="auto"/>
                <w:bottom w:val="none" w:sz="0" w:space="0" w:color="auto"/>
                <w:right w:val="none" w:sz="0" w:space="0" w:color="auto"/>
              </w:divBdr>
            </w:div>
            <w:div w:id="255021097">
              <w:marLeft w:val="0"/>
              <w:marRight w:val="0"/>
              <w:marTop w:val="0"/>
              <w:marBottom w:val="0"/>
              <w:divBdr>
                <w:top w:val="none" w:sz="0" w:space="0" w:color="auto"/>
                <w:left w:val="none" w:sz="0" w:space="0" w:color="auto"/>
                <w:bottom w:val="none" w:sz="0" w:space="0" w:color="auto"/>
                <w:right w:val="none" w:sz="0" w:space="0" w:color="auto"/>
              </w:divBdr>
            </w:div>
            <w:div w:id="1682200770">
              <w:marLeft w:val="0"/>
              <w:marRight w:val="0"/>
              <w:marTop w:val="0"/>
              <w:marBottom w:val="0"/>
              <w:divBdr>
                <w:top w:val="none" w:sz="0" w:space="0" w:color="auto"/>
                <w:left w:val="none" w:sz="0" w:space="0" w:color="auto"/>
                <w:bottom w:val="none" w:sz="0" w:space="0" w:color="auto"/>
                <w:right w:val="none" w:sz="0" w:space="0" w:color="auto"/>
              </w:divBdr>
            </w:div>
            <w:div w:id="498009242">
              <w:marLeft w:val="0"/>
              <w:marRight w:val="0"/>
              <w:marTop w:val="0"/>
              <w:marBottom w:val="0"/>
              <w:divBdr>
                <w:top w:val="none" w:sz="0" w:space="0" w:color="auto"/>
                <w:left w:val="none" w:sz="0" w:space="0" w:color="auto"/>
                <w:bottom w:val="none" w:sz="0" w:space="0" w:color="auto"/>
                <w:right w:val="none" w:sz="0" w:space="0" w:color="auto"/>
              </w:divBdr>
            </w:div>
            <w:div w:id="447428353">
              <w:marLeft w:val="0"/>
              <w:marRight w:val="0"/>
              <w:marTop w:val="0"/>
              <w:marBottom w:val="0"/>
              <w:divBdr>
                <w:top w:val="none" w:sz="0" w:space="0" w:color="auto"/>
                <w:left w:val="none" w:sz="0" w:space="0" w:color="auto"/>
                <w:bottom w:val="none" w:sz="0" w:space="0" w:color="auto"/>
                <w:right w:val="none" w:sz="0" w:space="0" w:color="auto"/>
              </w:divBdr>
            </w:div>
            <w:div w:id="928343691">
              <w:marLeft w:val="0"/>
              <w:marRight w:val="0"/>
              <w:marTop w:val="0"/>
              <w:marBottom w:val="0"/>
              <w:divBdr>
                <w:top w:val="none" w:sz="0" w:space="0" w:color="auto"/>
                <w:left w:val="none" w:sz="0" w:space="0" w:color="auto"/>
                <w:bottom w:val="none" w:sz="0" w:space="0" w:color="auto"/>
                <w:right w:val="none" w:sz="0" w:space="0" w:color="auto"/>
              </w:divBdr>
            </w:div>
            <w:div w:id="2026053604">
              <w:marLeft w:val="0"/>
              <w:marRight w:val="0"/>
              <w:marTop w:val="0"/>
              <w:marBottom w:val="0"/>
              <w:divBdr>
                <w:top w:val="none" w:sz="0" w:space="0" w:color="auto"/>
                <w:left w:val="none" w:sz="0" w:space="0" w:color="auto"/>
                <w:bottom w:val="none" w:sz="0" w:space="0" w:color="auto"/>
                <w:right w:val="none" w:sz="0" w:space="0" w:color="auto"/>
              </w:divBdr>
            </w:div>
            <w:div w:id="144204854">
              <w:marLeft w:val="0"/>
              <w:marRight w:val="0"/>
              <w:marTop w:val="0"/>
              <w:marBottom w:val="0"/>
              <w:divBdr>
                <w:top w:val="none" w:sz="0" w:space="0" w:color="auto"/>
                <w:left w:val="none" w:sz="0" w:space="0" w:color="auto"/>
                <w:bottom w:val="none" w:sz="0" w:space="0" w:color="auto"/>
                <w:right w:val="none" w:sz="0" w:space="0" w:color="auto"/>
              </w:divBdr>
            </w:div>
            <w:div w:id="397174831">
              <w:marLeft w:val="0"/>
              <w:marRight w:val="0"/>
              <w:marTop w:val="0"/>
              <w:marBottom w:val="0"/>
              <w:divBdr>
                <w:top w:val="none" w:sz="0" w:space="0" w:color="auto"/>
                <w:left w:val="none" w:sz="0" w:space="0" w:color="auto"/>
                <w:bottom w:val="none" w:sz="0" w:space="0" w:color="auto"/>
                <w:right w:val="none" w:sz="0" w:space="0" w:color="auto"/>
              </w:divBdr>
            </w:div>
            <w:div w:id="1938560354">
              <w:marLeft w:val="0"/>
              <w:marRight w:val="0"/>
              <w:marTop w:val="0"/>
              <w:marBottom w:val="0"/>
              <w:divBdr>
                <w:top w:val="none" w:sz="0" w:space="0" w:color="auto"/>
                <w:left w:val="none" w:sz="0" w:space="0" w:color="auto"/>
                <w:bottom w:val="none" w:sz="0" w:space="0" w:color="auto"/>
                <w:right w:val="none" w:sz="0" w:space="0" w:color="auto"/>
              </w:divBdr>
            </w:div>
            <w:div w:id="1735661241">
              <w:marLeft w:val="0"/>
              <w:marRight w:val="0"/>
              <w:marTop w:val="0"/>
              <w:marBottom w:val="0"/>
              <w:divBdr>
                <w:top w:val="none" w:sz="0" w:space="0" w:color="auto"/>
                <w:left w:val="none" w:sz="0" w:space="0" w:color="auto"/>
                <w:bottom w:val="none" w:sz="0" w:space="0" w:color="auto"/>
                <w:right w:val="none" w:sz="0" w:space="0" w:color="auto"/>
              </w:divBdr>
            </w:div>
            <w:div w:id="1357078325">
              <w:marLeft w:val="0"/>
              <w:marRight w:val="0"/>
              <w:marTop w:val="0"/>
              <w:marBottom w:val="0"/>
              <w:divBdr>
                <w:top w:val="none" w:sz="0" w:space="0" w:color="auto"/>
                <w:left w:val="none" w:sz="0" w:space="0" w:color="auto"/>
                <w:bottom w:val="none" w:sz="0" w:space="0" w:color="auto"/>
                <w:right w:val="none" w:sz="0" w:space="0" w:color="auto"/>
              </w:divBdr>
            </w:div>
            <w:div w:id="283536329">
              <w:marLeft w:val="0"/>
              <w:marRight w:val="0"/>
              <w:marTop w:val="0"/>
              <w:marBottom w:val="0"/>
              <w:divBdr>
                <w:top w:val="none" w:sz="0" w:space="0" w:color="auto"/>
                <w:left w:val="none" w:sz="0" w:space="0" w:color="auto"/>
                <w:bottom w:val="none" w:sz="0" w:space="0" w:color="auto"/>
                <w:right w:val="none" w:sz="0" w:space="0" w:color="auto"/>
              </w:divBdr>
            </w:div>
            <w:div w:id="738329176">
              <w:marLeft w:val="0"/>
              <w:marRight w:val="0"/>
              <w:marTop w:val="0"/>
              <w:marBottom w:val="0"/>
              <w:divBdr>
                <w:top w:val="none" w:sz="0" w:space="0" w:color="auto"/>
                <w:left w:val="none" w:sz="0" w:space="0" w:color="auto"/>
                <w:bottom w:val="none" w:sz="0" w:space="0" w:color="auto"/>
                <w:right w:val="none" w:sz="0" w:space="0" w:color="auto"/>
              </w:divBdr>
            </w:div>
            <w:div w:id="2143231523">
              <w:marLeft w:val="0"/>
              <w:marRight w:val="0"/>
              <w:marTop w:val="0"/>
              <w:marBottom w:val="0"/>
              <w:divBdr>
                <w:top w:val="none" w:sz="0" w:space="0" w:color="auto"/>
                <w:left w:val="none" w:sz="0" w:space="0" w:color="auto"/>
                <w:bottom w:val="none" w:sz="0" w:space="0" w:color="auto"/>
                <w:right w:val="none" w:sz="0" w:space="0" w:color="auto"/>
              </w:divBdr>
            </w:div>
            <w:div w:id="1179586463">
              <w:marLeft w:val="0"/>
              <w:marRight w:val="0"/>
              <w:marTop w:val="0"/>
              <w:marBottom w:val="0"/>
              <w:divBdr>
                <w:top w:val="none" w:sz="0" w:space="0" w:color="auto"/>
                <w:left w:val="none" w:sz="0" w:space="0" w:color="auto"/>
                <w:bottom w:val="none" w:sz="0" w:space="0" w:color="auto"/>
                <w:right w:val="none" w:sz="0" w:space="0" w:color="auto"/>
              </w:divBdr>
            </w:div>
            <w:div w:id="1104887170">
              <w:marLeft w:val="0"/>
              <w:marRight w:val="0"/>
              <w:marTop w:val="0"/>
              <w:marBottom w:val="0"/>
              <w:divBdr>
                <w:top w:val="none" w:sz="0" w:space="0" w:color="auto"/>
                <w:left w:val="none" w:sz="0" w:space="0" w:color="auto"/>
                <w:bottom w:val="none" w:sz="0" w:space="0" w:color="auto"/>
                <w:right w:val="none" w:sz="0" w:space="0" w:color="auto"/>
              </w:divBdr>
            </w:div>
            <w:div w:id="1155295742">
              <w:marLeft w:val="0"/>
              <w:marRight w:val="0"/>
              <w:marTop w:val="0"/>
              <w:marBottom w:val="0"/>
              <w:divBdr>
                <w:top w:val="none" w:sz="0" w:space="0" w:color="auto"/>
                <w:left w:val="none" w:sz="0" w:space="0" w:color="auto"/>
                <w:bottom w:val="none" w:sz="0" w:space="0" w:color="auto"/>
                <w:right w:val="none" w:sz="0" w:space="0" w:color="auto"/>
              </w:divBdr>
            </w:div>
            <w:div w:id="1244608198">
              <w:marLeft w:val="0"/>
              <w:marRight w:val="0"/>
              <w:marTop w:val="0"/>
              <w:marBottom w:val="0"/>
              <w:divBdr>
                <w:top w:val="none" w:sz="0" w:space="0" w:color="auto"/>
                <w:left w:val="none" w:sz="0" w:space="0" w:color="auto"/>
                <w:bottom w:val="none" w:sz="0" w:space="0" w:color="auto"/>
                <w:right w:val="none" w:sz="0" w:space="0" w:color="auto"/>
              </w:divBdr>
            </w:div>
            <w:div w:id="1551763171">
              <w:marLeft w:val="0"/>
              <w:marRight w:val="0"/>
              <w:marTop w:val="0"/>
              <w:marBottom w:val="0"/>
              <w:divBdr>
                <w:top w:val="none" w:sz="0" w:space="0" w:color="auto"/>
                <w:left w:val="none" w:sz="0" w:space="0" w:color="auto"/>
                <w:bottom w:val="none" w:sz="0" w:space="0" w:color="auto"/>
                <w:right w:val="none" w:sz="0" w:space="0" w:color="auto"/>
              </w:divBdr>
            </w:div>
            <w:div w:id="1041831593">
              <w:marLeft w:val="0"/>
              <w:marRight w:val="0"/>
              <w:marTop w:val="0"/>
              <w:marBottom w:val="0"/>
              <w:divBdr>
                <w:top w:val="none" w:sz="0" w:space="0" w:color="auto"/>
                <w:left w:val="none" w:sz="0" w:space="0" w:color="auto"/>
                <w:bottom w:val="none" w:sz="0" w:space="0" w:color="auto"/>
                <w:right w:val="none" w:sz="0" w:space="0" w:color="auto"/>
              </w:divBdr>
            </w:div>
            <w:div w:id="1924335995">
              <w:marLeft w:val="0"/>
              <w:marRight w:val="0"/>
              <w:marTop w:val="0"/>
              <w:marBottom w:val="0"/>
              <w:divBdr>
                <w:top w:val="none" w:sz="0" w:space="0" w:color="auto"/>
                <w:left w:val="none" w:sz="0" w:space="0" w:color="auto"/>
                <w:bottom w:val="none" w:sz="0" w:space="0" w:color="auto"/>
                <w:right w:val="none" w:sz="0" w:space="0" w:color="auto"/>
              </w:divBdr>
            </w:div>
            <w:div w:id="884412858">
              <w:marLeft w:val="0"/>
              <w:marRight w:val="0"/>
              <w:marTop w:val="0"/>
              <w:marBottom w:val="0"/>
              <w:divBdr>
                <w:top w:val="none" w:sz="0" w:space="0" w:color="auto"/>
                <w:left w:val="none" w:sz="0" w:space="0" w:color="auto"/>
                <w:bottom w:val="none" w:sz="0" w:space="0" w:color="auto"/>
                <w:right w:val="none" w:sz="0" w:space="0" w:color="auto"/>
              </w:divBdr>
            </w:div>
            <w:div w:id="503325474">
              <w:marLeft w:val="0"/>
              <w:marRight w:val="0"/>
              <w:marTop w:val="0"/>
              <w:marBottom w:val="0"/>
              <w:divBdr>
                <w:top w:val="none" w:sz="0" w:space="0" w:color="auto"/>
                <w:left w:val="none" w:sz="0" w:space="0" w:color="auto"/>
                <w:bottom w:val="none" w:sz="0" w:space="0" w:color="auto"/>
                <w:right w:val="none" w:sz="0" w:space="0" w:color="auto"/>
              </w:divBdr>
            </w:div>
            <w:div w:id="1756710431">
              <w:marLeft w:val="0"/>
              <w:marRight w:val="0"/>
              <w:marTop w:val="0"/>
              <w:marBottom w:val="0"/>
              <w:divBdr>
                <w:top w:val="none" w:sz="0" w:space="0" w:color="auto"/>
                <w:left w:val="none" w:sz="0" w:space="0" w:color="auto"/>
                <w:bottom w:val="none" w:sz="0" w:space="0" w:color="auto"/>
                <w:right w:val="none" w:sz="0" w:space="0" w:color="auto"/>
              </w:divBdr>
            </w:div>
            <w:div w:id="883912019">
              <w:marLeft w:val="0"/>
              <w:marRight w:val="0"/>
              <w:marTop w:val="0"/>
              <w:marBottom w:val="0"/>
              <w:divBdr>
                <w:top w:val="none" w:sz="0" w:space="0" w:color="auto"/>
                <w:left w:val="none" w:sz="0" w:space="0" w:color="auto"/>
                <w:bottom w:val="none" w:sz="0" w:space="0" w:color="auto"/>
                <w:right w:val="none" w:sz="0" w:space="0" w:color="auto"/>
              </w:divBdr>
            </w:div>
            <w:div w:id="860624188">
              <w:marLeft w:val="0"/>
              <w:marRight w:val="0"/>
              <w:marTop w:val="0"/>
              <w:marBottom w:val="0"/>
              <w:divBdr>
                <w:top w:val="none" w:sz="0" w:space="0" w:color="auto"/>
                <w:left w:val="none" w:sz="0" w:space="0" w:color="auto"/>
                <w:bottom w:val="none" w:sz="0" w:space="0" w:color="auto"/>
                <w:right w:val="none" w:sz="0" w:space="0" w:color="auto"/>
              </w:divBdr>
            </w:div>
            <w:div w:id="755906831">
              <w:marLeft w:val="0"/>
              <w:marRight w:val="0"/>
              <w:marTop w:val="0"/>
              <w:marBottom w:val="0"/>
              <w:divBdr>
                <w:top w:val="none" w:sz="0" w:space="0" w:color="auto"/>
                <w:left w:val="none" w:sz="0" w:space="0" w:color="auto"/>
                <w:bottom w:val="none" w:sz="0" w:space="0" w:color="auto"/>
                <w:right w:val="none" w:sz="0" w:space="0" w:color="auto"/>
              </w:divBdr>
            </w:div>
            <w:div w:id="515122216">
              <w:marLeft w:val="0"/>
              <w:marRight w:val="0"/>
              <w:marTop w:val="0"/>
              <w:marBottom w:val="0"/>
              <w:divBdr>
                <w:top w:val="none" w:sz="0" w:space="0" w:color="auto"/>
                <w:left w:val="none" w:sz="0" w:space="0" w:color="auto"/>
                <w:bottom w:val="none" w:sz="0" w:space="0" w:color="auto"/>
                <w:right w:val="none" w:sz="0" w:space="0" w:color="auto"/>
              </w:divBdr>
            </w:div>
            <w:div w:id="788740573">
              <w:marLeft w:val="0"/>
              <w:marRight w:val="0"/>
              <w:marTop w:val="0"/>
              <w:marBottom w:val="0"/>
              <w:divBdr>
                <w:top w:val="none" w:sz="0" w:space="0" w:color="auto"/>
                <w:left w:val="none" w:sz="0" w:space="0" w:color="auto"/>
                <w:bottom w:val="none" w:sz="0" w:space="0" w:color="auto"/>
                <w:right w:val="none" w:sz="0" w:space="0" w:color="auto"/>
              </w:divBdr>
            </w:div>
            <w:div w:id="2115711748">
              <w:marLeft w:val="0"/>
              <w:marRight w:val="0"/>
              <w:marTop w:val="0"/>
              <w:marBottom w:val="0"/>
              <w:divBdr>
                <w:top w:val="none" w:sz="0" w:space="0" w:color="auto"/>
                <w:left w:val="none" w:sz="0" w:space="0" w:color="auto"/>
                <w:bottom w:val="none" w:sz="0" w:space="0" w:color="auto"/>
                <w:right w:val="none" w:sz="0" w:space="0" w:color="auto"/>
              </w:divBdr>
            </w:div>
            <w:div w:id="990794591">
              <w:marLeft w:val="0"/>
              <w:marRight w:val="0"/>
              <w:marTop w:val="0"/>
              <w:marBottom w:val="0"/>
              <w:divBdr>
                <w:top w:val="none" w:sz="0" w:space="0" w:color="auto"/>
                <w:left w:val="none" w:sz="0" w:space="0" w:color="auto"/>
                <w:bottom w:val="none" w:sz="0" w:space="0" w:color="auto"/>
                <w:right w:val="none" w:sz="0" w:space="0" w:color="auto"/>
              </w:divBdr>
            </w:div>
            <w:div w:id="2079671489">
              <w:marLeft w:val="0"/>
              <w:marRight w:val="0"/>
              <w:marTop w:val="0"/>
              <w:marBottom w:val="0"/>
              <w:divBdr>
                <w:top w:val="none" w:sz="0" w:space="0" w:color="auto"/>
                <w:left w:val="none" w:sz="0" w:space="0" w:color="auto"/>
                <w:bottom w:val="none" w:sz="0" w:space="0" w:color="auto"/>
                <w:right w:val="none" w:sz="0" w:space="0" w:color="auto"/>
              </w:divBdr>
            </w:div>
            <w:div w:id="706831193">
              <w:marLeft w:val="0"/>
              <w:marRight w:val="0"/>
              <w:marTop w:val="0"/>
              <w:marBottom w:val="0"/>
              <w:divBdr>
                <w:top w:val="none" w:sz="0" w:space="0" w:color="auto"/>
                <w:left w:val="none" w:sz="0" w:space="0" w:color="auto"/>
                <w:bottom w:val="none" w:sz="0" w:space="0" w:color="auto"/>
                <w:right w:val="none" w:sz="0" w:space="0" w:color="auto"/>
              </w:divBdr>
            </w:div>
            <w:div w:id="1921526967">
              <w:marLeft w:val="0"/>
              <w:marRight w:val="0"/>
              <w:marTop w:val="0"/>
              <w:marBottom w:val="0"/>
              <w:divBdr>
                <w:top w:val="none" w:sz="0" w:space="0" w:color="auto"/>
                <w:left w:val="none" w:sz="0" w:space="0" w:color="auto"/>
                <w:bottom w:val="none" w:sz="0" w:space="0" w:color="auto"/>
                <w:right w:val="none" w:sz="0" w:space="0" w:color="auto"/>
              </w:divBdr>
            </w:div>
            <w:div w:id="1927420959">
              <w:marLeft w:val="0"/>
              <w:marRight w:val="0"/>
              <w:marTop w:val="0"/>
              <w:marBottom w:val="0"/>
              <w:divBdr>
                <w:top w:val="none" w:sz="0" w:space="0" w:color="auto"/>
                <w:left w:val="none" w:sz="0" w:space="0" w:color="auto"/>
                <w:bottom w:val="none" w:sz="0" w:space="0" w:color="auto"/>
                <w:right w:val="none" w:sz="0" w:space="0" w:color="auto"/>
              </w:divBdr>
            </w:div>
            <w:div w:id="1329282482">
              <w:marLeft w:val="0"/>
              <w:marRight w:val="0"/>
              <w:marTop w:val="0"/>
              <w:marBottom w:val="0"/>
              <w:divBdr>
                <w:top w:val="none" w:sz="0" w:space="0" w:color="auto"/>
                <w:left w:val="none" w:sz="0" w:space="0" w:color="auto"/>
                <w:bottom w:val="none" w:sz="0" w:space="0" w:color="auto"/>
                <w:right w:val="none" w:sz="0" w:space="0" w:color="auto"/>
              </w:divBdr>
            </w:div>
            <w:div w:id="1928801275">
              <w:marLeft w:val="0"/>
              <w:marRight w:val="0"/>
              <w:marTop w:val="0"/>
              <w:marBottom w:val="0"/>
              <w:divBdr>
                <w:top w:val="none" w:sz="0" w:space="0" w:color="auto"/>
                <w:left w:val="none" w:sz="0" w:space="0" w:color="auto"/>
                <w:bottom w:val="none" w:sz="0" w:space="0" w:color="auto"/>
                <w:right w:val="none" w:sz="0" w:space="0" w:color="auto"/>
              </w:divBdr>
            </w:div>
            <w:div w:id="1531648901">
              <w:marLeft w:val="0"/>
              <w:marRight w:val="0"/>
              <w:marTop w:val="0"/>
              <w:marBottom w:val="0"/>
              <w:divBdr>
                <w:top w:val="none" w:sz="0" w:space="0" w:color="auto"/>
                <w:left w:val="none" w:sz="0" w:space="0" w:color="auto"/>
                <w:bottom w:val="none" w:sz="0" w:space="0" w:color="auto"/>
                <w:right w:val="none" w:sz="0" w:space="0" w:color="auto"/>
              </w:divBdr>
            </w:div>
            <w:div w:id="1453018201">
              <w:marLeft w:val="0"/>
              <w:marRight w:val="0"/>
              <w:marTop w:val="0"/>
              <w:marBottom w:val="0"/>
              <w:divBdr>
                <w:top w:val="none" w:sz="0" w:space="0" w:color="auto"/>
                <w:left w:val="none" w:sz="0" w:space="0" w:color="auto"/>
                <w:bottom w:val="none" w:sz="0" w:space="0" w:color="auto"/>
                <w:right w:val="none" w:sz="0" w:space="0" w:color="auto"/>
              </w:divBdr>
            </w:div>
            <w:div w:id="367880377">
              <w:marLeft w:val="0"/>
              <w:marRight w:val="0"/>
              <w:marTop w:val="0"/>
              <w:marBottom w:val="0"/>
              <w:divBdr>
                <w:top w:val="none" w:sz="0" w:space="0" w:color="auto"/>
                <w:left w:val="none" w:sz="0" w:space="0" w:color="auto"/>
                <w:bottom w:val="none" w:sz="0" w:space="0" w:color="auto"/>
                <w:right w:val="none" w:sz="0" w:space="0" w:color="auto"/>
              </w:divBdr>
            </w:div>
            <w:div w:id="818767374">
              <w:marLeft w:val="0"/>
              <w:marRight w:val="0"/>
              <w:marTop w:val="0"/>
              <w:marBottom w:val="0"/>
              <w:divBdr>
                <w:top w:val="none" w:sz="0" w:space="0" w:color="auto"/>
                <w:left w:val="none" w:sz="0" w:space="0" w:color="auto"/>
                <w:bottom w:val="none" w:sz="0" w:space="0" w:color="auto"/>
                <w:right w:val="none" w:sz="0" w:space="0" w:color="auto"/>
              </w:divBdr>
            </w:div>
            <w:div w:id="1302539831">
              <w:marLeft w:val="0"/>
              <w:marRight w:val="0"/>
              <w:marTop w:val="0"/>
              <w:marBottom w:val="0"/>
              <w:divBdr>
                <w:top w:val="none" w:sz="0" w:space="0" w:color="auto"/>
                <w:left w:val="none" w:sz="0" w:space="0" w:color="auto"/>
                <w:bottom w:val="none" w:sz="0" w:space="0" w:color="auto"/>
                <w:right w:val="none" w:sz="0" w:space="0" w:color="auto"/>
              </w:divBdr>
            </w:div>
            <w:div w:id="419718829">
              <w:marLeft w:val="0"/>
              <w:marRight w:val="0"/>
              <w:marTop w:val="0"/>
              <w:marBottom w:val="0"/>
              <w:divBdr>
                <w:top w:val="none" w:sz="0" w:space="0" w:color="auto"/>
                <w:left w:val="none" w:sz="0" w:space="0" w:color="auto"/>
                <w:bottom w:val="none" w:sz="0" w:space="0" w:color="auto"/>
                <w:right w:val="none" w:sz="0" w:space="0" w:color="auto"/>
              </w:divBdr>
            </w:div>
            <w:div w:id="628897366">
              <w:marLeft w:val="0"/>
              <w:marRight w:val="0"/>
              <w:marTop w:val="0"/>
              <w:marBottom w:val="0"/>
              <w:divBdr>
                <w:top w:val="none" w:sz="0" w:space="0" w:color="auto"/>
                <w:left w:val="none" w:sz="0" w:space="0" w:color="auto"/>
                <w:bottom w:val="none" w:sz="0" w:space="0" w:color="auto"/>
                <w:right w:val="none" w:sz="0" w:space="0" w:color="auto"/>
              </w:divBdr>
            </w:div>
            <w:div w:id="111750823">
              <w:marLeft w:val="0"/>
              <w:marRight w:val="0"/>
              <w:marTop w:val="0"/>
              <w:marBottom w:val="0"/>
              <w:divBdr>
                <w:top w:val="none" w:sz="0" w:space="0" w:color="auto"/>
                <w:left w:val="none" w:sz="0" w:space="0" w:color="auto"/>
                <w:bottom w:val="none" w:sz="0" w:space="0" w:color="auto"/>
                <w:right w:val="none" w:sz="0" w:space="0" w:color="auto"/>
              </w:divBdr>
            </w:div>
            <w:div w:id="1217936459">
              <w:marLeft w:val="0"/>
              <w:marRight w:val="0"/>
              <w:marTop w:val="0"/>
              <w:marBottom w:val="0"/>
              <w:divBdr>
                <w:top w:val="none" w:sz="0" w:space="0" w:color="auto"/>
                <w:left w:val="none" w:sz="0" w:space="0" w:color="auto"/>
                <w:bottom w:val="none" w:sz="0" w:space="0" w:color="auto"/>
                <w:right w:val="none" w:sz="0" w:space="0" w:color="auto"/>
              </w:divBdr>
            </w:div>
            <w:div w:id="876770120">
              <w:marLeft w:val="0"/>
              <w:marRight w:val="0"/>
              <w:marTop w:val="0"/>
              <w:marBottom w:val="0"/>
              <w:divBdr>
                <w:top w:val="none" w:sz="0" w:space="0" w:color="auto"/>
                <w:left w:val="none" w:sz="0" w:space="0" w:color="auto"/>
                <w:bottom w:val="none" w:sz="0" w:space="0" w:color="auto"/>
                <w:right w:val="none" w:sz="0" w:space="0" w:color="auto"/>
              </w:divBdr>
            </w:div>
            <w:div w:id="879823592">
              <w:marLeft w:val="0"/>
              <w:marRight w:val="0"/>
              <w:marTop w:val="0"/>
              <w:marBottom w:val="0"/>
              <w:divBdr>
                <w:top w:val="none" w:sz="0" w:space="0" w:color="auto"/>
                <w:left w:val="none" w:sz="0" w:space="0" w:color="auto"/>
                <w:bottom w:val="none" w:sz="0" w:space="0" w:color="auto"/>
                <w:right w:val="none" w:sz="0" w:space="0" w:color="auto"/>
              </w:divBdr>
            </w:div>
            <w:div w:id="1795977626">
              <w:marLeft w:val="0"/>
              <w:marRight w:val="0"/>
              <w:marTop w:val="0"/>
              <w:marBottom w:val="0"/>
              <w:divBdr>
                <w:top w:val="none" w:sz="0" w:space="0" w:color="auto"/>
                <w:left w:val="none" w:sz="0" w:space="0" w:color="auto"/>
                <w:bottom w:val="none" w:sz="0" w:space="0" w:color="auto"/>
                <w:right w:val="none" w:sz="0" w:space="0" w:color="auto"/>
              </w:divBdr>
            </w:div>
            <w:div w:id="1069573361">
              <w:marLeft w:val="0"/>
              <w:marRight w:val="0"/>
              <w:marTop w:val="0"/>
              <w:marBottom w:val="0"/>
              <w:divBdr>
                <w:top w:val="none" w:sz="0" w:space="0" w:color="auto"/>
                <w:left w:val="none" w:sz="0" w:space="0" w:color="auto"/>
                <w:bottom w:val="none" w:sz="0" w:space="0" w:color="auto"/>
                <w:right w:val="none" w:sz="0" w:space="0" w:color="auto"/>
              </w:divBdr>
            </w:div>
            <w:div w:id="655841311">
              <w:marLeft w:val="0"/>
              <w:marRight w:val="0"/>
              <w:marTop w:val="0"/>
              <w:marBottom w:val="0"/>
              <w:divBdr>
                <w:top w:val="none" w:sz="0" w:space="0" w:color="auto"/>
                <w:left w:val="none" w:sz="0" w:space="0" w:color="auto"/>
                <w:bottom w:val="none" w:sz="0" w:space="0" w:color="auto"/>
                <w:right w:val="none" w:sz="0" w:space="0" w:color="auto"/>
              </w:divBdr>
            </w:div>
            <w:div w:id="1322344328">
              <w:marLeft w:val="0"/>
              <w:marRight w:val="0"/>
              <w:marTop w:val="0"/>
              <w:marBottom w:val="0"/>
              <w:divBdr>
                <w:top w:val="none" w:sz="0" w:space="0" w:color="auto"/>
                <w:left w:val="none" w:sz="0" w:space="0" w:color="auto"/>
                <w:bottom w:val="none" w:sz="0" w:space="0" w:color="auto"/>
                <w:right w:val="none" w:sz="0" w:space="0" w:color="auto"/>
              </w:divBdr>
            </w:div>
            <w:div w:id="2134521340">
              <w:marLeft w:val="0"/>
              <w:marRight w:val="0"/>
              <w:marTop w:val="0"/>
              <w:marBottom w:val="0"/>
              <w:divBdr>
                <w:top w:val="none" w:sz="0" w:space="0" w:color="auto"/>
                <w:left w:val="none" w:sz="0" w:space="0" w:color="auto"/>
                <w:bottom w:val="none" w:sz="0" w:space="0" w:color="auto"/>
                <w:right w:val="none" w:sz="0" w:space="0" w:color="auto"/>
              </w:divBdr>
            </w:div>
            <w:div w:id="615915377">
              <w:marLeft w:val="0"/>
              <w:marRight w:val="0"/>
              <w:marTop w:val="0"/>
              <w:marBottom w:val="0"/>
              <w:divBdr>
                <w:top w:val="none" w:sz="0" w:space="0" w:color="auto"/>
                <w:left w:val="none" w:sz="0" w:space="0" w:color="auto"/>
                <w:bottom w:val="none" w:sz="0" w:space="0" w:color="auto"/>
                <w:right w:val="none" w:sz="0" w:space="0" w:color="auto"/>
              </w:divBdr>
            </w:div>
            <w:div w:id="1218279634">
              <w:marLeft w:val="0"/>
              <w:marRight w:val="0"/>
              <w:marTop w:val="0"/>
              <w:marBottom w:val="0"/>
              <w:divBdr>
                <w:top w:val="none" w:sz="0" w:space="0" w:color="auto"/>
                <w:left w:val="none" w:sz="0" w:space="0" w:color="auto"/>
                <w:bottom w:val="none" w:sz="0" w:space="0" w:color="auto"/>
                <w:right w:val="none" w:sz="0" w:space="0" w:color="auto"/>
              </w:divBdr>
            </w:div>
            <w:div w:id="1324817945">
              <w:marLeft w:val="0"/>
              <w:marRight w:val="0"/>
              <w:marTop w:val="0"/>
              <w:marBottom w:val="0"/>
              <w:divBdr>
                <w:top w:val="none" w:sz="0" w:space="0" w:color="auto"/>
                <w:left w:val="none" w:sz="0" w:space="0" w:color="auto"/>
                <w:bottom w:val="none" w:sz="0" w:space="0" w:color="auto"/>
                <w:right w:val="none" w:sz="0" w:space="0" w:color="auto"/>
              </w:divBdr>
            </w:div>
            <w:div w:id="868104818">
              <w:marLeft w:val="0"/>
              <w:marRight w:val="0"/>
              <w:marTop w:val="0"/>
              <w:marBottom w:val="0"/>
              <w:divBdr>
                <w:top w:val="none" w:sz="0" w:space="0" w:color="auto"/>
                <w:left w:val="none" w:sz="0" w:space="0" w:color="auto"/>
                <w:bottom w:val="none" w:sz="0" w:space="0" w:color="auto"/>
                <w:right w:val="none" w:sz="0" w:space="0" w:color="auto"/>
              </w:divBdr>
            </w:div>
            <w:div w:id="1233198658">
              <w:marLeft w:val="0"/>
              <w:marRight w:val="0"/>
              <w:marTop w:val="0"/>
              <w:marBottom w:val="0"/>
              <w:divBdr>
                <w:top w:val="none" w:sz="0" w:space="0" w:color="auto"/>
                <w:left w:val="none" w:sz="0" w:space="0" w:color="auto"/>
                <w:bottom w:val="none" w:sz="0" w:space="0" w:color="auto"/>
                <w:right w:val="none" w:sz="0" w:space="0" w:color="auto"/>
              </w:divBdr>
            </w:div>
            <w:div w:id="1298679363">
              <w:marLeft w:val="0"/>
              <w:marRight w:val="0"/>
              <w:marTop w:val="0"/>
              <w:marBottom w:val="0"/>
              <w:divBdr>
                <w:top w:val="none" w:sz="0" w:space="0" w:color="auto"/>
                <w:left w:val="none" w:sz="0" w:space="0" w:color="auto"/>
                <w:bottom w:val="none" w:sz="0" w:space="0" w:color="auto"/>
                <w:right w:val="none" w:sz="0" w:space="0" w:color="auto"/>
              </w:divBdr>
            </w:div>
            <w:div w:id="359087570">
              <w:marLeft w:val="0"/>
              <w:marRight w:val="0"/>
              <w:marTop w:val="0"/>
              <w:marBottom w:val="0"/>
              <w:divBdr>
                <w:top w:val="none" w:sz="0" w:space="0" w:color="auto"/>
                <w:left w:val="none" w:sz="0" w:space="0" w:color="auto"/>
                <w:bottom w:val="none" w:sz="0" w:space="0" w:color="auto"/>
                <w:right w:val="none" w:sz="0" w:space="0" w:color="auto"/>
              </w:divBdr>
            </w:div>
            <w:div w:id="1189025558">
              <w:marLeft w:val="0"/>
              <w:marRight w:val="0"/>
              <w:marTop w:val="0"/>
              <w:marBottom w:val="0"/>
              <w:divBdr>
                <w:top w:val="none" w:sz="0" w:space="0" w:color="auto"/>
                <w:left w:val="none" w:sz="0" w:space="0" w:color="auto"/>
                <w:bottom w:val="none" w:sz="0" w:space="0" w:color="auto"/>
                <w:right w:val="none" w:sz="0" w:space="0" w:color="auto"/>
              </w:divBdr>
            </w:div>
            <w:div w:id="1029988095">
              <w:marLeft w:val="0"/>
              <w:marRight w:val="0"/>
              <w:marTop w:val="0"/>
              <w:marBottom w:val="0"/>
              <w:divBdr>
                <w:top w:val="none" w:sz="0" w:space="0" w:color="auto"/>
                <w:left w:val="none" w:sz="0" w:space="0" w:color="auto"/>
                <w:bottom w:val="none" w:sz="0" w:space="0" w:color="auto"/>
                <w:right w:val="none" w:sz="0" w:space="0" w:color="auto"/>
              </w:divBdr>
            </w:div>
            <w:div w:id="1860467571">
              <w:marLeft w:val="0"/>
              <w:marRight w:val="0"/>
              <w:marTop w:val="0"/>
              <w:marBottom w:val="0"/>
              <w:divBdr>
                <w:top w:val="none" w:sz="0" w:space="0" w:color="auto"/>
                <w:left w:val="none" w:sz="0" w:space="0" w:color="auto"/>
                <w:bottom w:val="none" w:sz="0" w:space="0" w:color="auto"/>
                <w:right w:val="none" w:sz="0" w:space="0" w:color="auto"/>
              </w:divBdr>
            </w:div>
            <w:div w:id="303201430">
              <w:marLeft w:val="0"/>
              <w:marRight w:val="0"/>
              <w:marTop w:val="0"/>
              <w:marBottom w:val="0"/>
              <w:divBdr>
                <w:top w:val="none" w:sz="0" w:space="0" w:color="auto"/>
                <w:left w:val="none" w:sz="0" w:space="0" w:color="auto"/>
                <w:bottom w:val="none" w:sz="0" w:space="0" w:color="auto"/>
                <w:right w:val="none" w:sz="0" w:space="0" w:color="auto"/>
              </w:divBdr>
            </w:div>
            <w:div w:id="1160805985">
              <w:marLeft w:val="0"/>
              <w:marRight w:val="0"/>
              <w:marTop w:val="0"/>
              <w:marBottom w:val="0"/>
              <w:divBdr>
                <w:top w:val="none" w:sz="0" w:space="0" w:color="auto"/>
                <w:left w:val="none" w:sz="0" w:space="0" w:color="auto"/>
                <w:bottom w:val="none" w:sz="0" w:space="0" w:color="auto"/>
                <w:right w:val="none" w:sz="0" w:space="0" w:color="auto"/>
              </w:divBdr>
            </w:div>
            <w:div w:id="151070473">
              <w:marLeft w:val="0"/>
              <w:marRight w:val="0"/>
              <w:marTop w:val="0"/>
              <w:marBottom w:val="0"/>
              <w:divBdr>
                <w:top w:val="none" w:sz="0" w:space="0" w:color="auto"/>
                <w:left w:val="none" w:sz="0" w:space="0" w:color="auto"/>
                <w:bottom w:val="none" w:sz="0" w:space="0" w:color="auto"/>
                <w:right w:val="none" w:sz="0" w:space="0" w:color="auto"/>
              </w:divBdr>
            </w:div>
            <w:div w:id="377239212">
              <w:marLeft w:val="0"/>
              <w:marRight w:val="0"/>
              <w:marTop w:val="0"/>
              <w:marBottom w:val="0"/>
              <w:divBdr>
                <w:top w:val="none" w:sz="0" w:space="0" w:color="auto"/>
                <w:left w:val="none" w:sz="0" w:space="0" w:color="auto"/>
                <w:bottom w:val="none" w:sz="0" w:space="0" w:color="auto"/>
                <w:right w:val="none" w:sz="0" w:space="0" w:color="auto"/>
              </w:divBdr>
            </w:div>
            <w:div w:id="26611152">
              <w:marLeft w:val="0"/>
              <w:marRight w:val="0"/>
              <w:marTop w:val="0"/>
              <w:marBottom w:val="0"/>
              <w:divBdr>
                <w:top w:val="none" w:sz="0" w:space="0" w:color="auto"/>
                <w:left w:val="none" w:sz="0" w:space="0" w:color="auto"/>
                <w:bottom w:val="none" w:sz="0" w:space="0" w:color="auto"/>
                <w:right w:val="none" w:sz="0" w:space="0" w:color="auto"/>
              </w:divBdr>
            </w:div>
            <w:div w:id="1892155736">
              <w:marLeft w:val="0"/>
              <w:marRight w:val="0"/>
              <w:marTop w:val="0"/>
              <w:marBottom w:val="0"/>
              <w:divBdr>
                <w:top w:val="none" w:sz="0" w:space="0" w:color="auto"/>
                <w:left w:val="none" w:sz="0" w:space="0" w:color="auto"/>
                <w:bottom w:val="none" w:sz="0" w:space="0" w:color="auto"/>
                <w:right w:val="none" w:sz="0" w:space="0" w:color="auto"/>
              </w:divBdr>
            </w:div>
            <w:div w:id="422991245">
              <w:marLeft w:val="0"/>
              <w:marRight w:val="0"/>
              <w:marTop w:val="0"/>
              <w:marBottom w:val="0"/>
              <w:divBdr>
                <w:top w:val="none" w:sz="0" w:space="0" w:color="auto"/>
                <w:left w:val="none" w:sz="0" w:space="0" w:color="auto"/>
                <w:bottom w:val="none" w:sz="0" w:space="0" w:color="auto"/>
                <w:right w:val="none" w:sz="0" w:space="0" w:color="auto"/>
              </w:divBdr>
            </w:div>
            <w:div w:id="804196936">
              <w:marLeft w:val="0"/>
              <w:marRight w:val="0"/>
              <w:marTop w:val="0"/>
              <w:marBottom w:val="0"/>
              <w:divBdr>
                <w:top w:val="none" w:sz="0" w:space="0" w:color="auto"/>
                <w:left w:val="none" w:sz="0" w:space="0" w:color="auto"/>
                <w:bottom w:val="none" w:sz="0" w:space="0" w:color="auto"/>
                <w:right w:val="none" w:sz="0" w:space="0" w:color="auto"/>
              </w:divBdr>
            </w:div>
            <w:div w:id="1848204760">
              <w:marLeft w:val="0"/>
              <w:marRight w:val="0"/>
              <w:marTop w:val="0"/>
              <w:marBottom w:val="0"/>
              <w:divBdr>
                <w:top w:val="none" w:sz="0" w:space="0" w:color="auto"/>
                <w:left w:val="none" w:sz="0" w:space="0" w:color="auto"/>
                <w:bottom w:val="none" w:sz="0" w:space="0" w:color="auto"/>
                <w:right w:val="none" w:sz="0" w:space="0" w:color="auto"/>
              </w:divBdr>
            </w:div>
            <w:div w:id="1524320234">
              <w:marLeft w:val="0"/>
              <w:marRight w:val="0"/>
              <w:marTop w:val="0"/>
              <w:marBottom w:val="0"/>
              <w:divBdr>
                <w:top w:val="none" w:sz="0" w:space="0" w:color="auto"/>
                <w:left w:val="none" w:sz="0" w:space="0" w:color="auto"/>
                <w:bottom w:val="none" w:sz="0" w:space="0" w:color="auto"/>
                <w:right w:val="none" w:sz="0" w:space="0" w:color="auto"/>
              </w:divBdr>
            </w:div>
            <w:div w:id="1871137715">
              <w:marLeft w:val="0"/>
              <w:marRight w:val="0"/>
              <w:marTop w:val="0"/>
              <w:marBottom w:val="0"/>
              <w:divBdr>
                <w:top w:val="none" w:sz="0" w:space="0" w:color="auto"/>
                <w:left w:val="none" w:sz="0" w:space="0" w:color="auto"/>
                <w:bottom w:val="none" w:sz="0" w:space="0" w:color="auto"/>
                <w:right w:val="none" w:sz="0" w:space="0" w:color="auto"/>
              </w:divBdr>
            </w:div>
            <w:div w:id="1094017650">
              <w:marLeft w:val="0"/>
              <w:marRight w:val="0"/>
              <w:marTop w:val="0"/>
              <w:marBottom w:val="0"/>
              <w:divBdr>
                <w:top w:val="none" w:sz="0" w:space="0" w:color="auto"/>
                <w:left w:val="none" w:sz="0" w:space="0" w:color="auto"/>
                <w:bottom w:val="none" w:sz="0" w:space="0" w:color="auto"/>
                <w:right w:val="none" w:sz="0" w:space="0" w:color="auto"/>
              </w:divBdr>
            </w:div>
            <w:div w:id="1563442490">
              <w:marLeft w:val="0"/>
              <w:marRight w:val="0"/>
              <w:marTop w:val="0"/>
              <w:marBottom w:val="0"/>
              <w:divBdr>
                <w:top w:val="none" w:sz="0" w:space="0" w:color="auto"/>
                <w:left w:val="none" w:sz="0" w:space="0" w:color="auto"/>
                <w:bottom w:val="none" w:sz="0" w:space="0" w:color="auto"/>
                <w:right w:val="none" w:sz="0" w:space="0" w:color="auto"/>
              </w:divBdr>
            </w:div>
            <w:div w:id="61680062">
              <w:marLeft w:val="0"/>
              <w:marRight w:val="0"/>
              <w:marTop w:val="0"/>
              <w:marBottom w:val="0"/>
              <w:divBdr>
                <w:top w:val="none" w:sz="0" w:space="0" w:color="auto"/>
                <w:left w:val="none" w:sz="0" w:space="0" w:color="auto"/>
                <w:bottom w:val="none" w:sz="0" w:space="0" w:color="auto"/>
                <w:right w:val="none" w:sz="0" w:space="0" w:color="auto"/>
              </w:divBdr>
            </w:div>
            <w:div w:id="2073967354">
              <w:marLeft w:val="0"/>
              <w:marRight w:val="0"/>
              <w:marTop w:val="0"/>
              <w:marBottom w:val="0"/>
              <w:divBdr>
                <w:top w:val="none" w:sz="0" w:space="0" w:color="auto"/>
                <w:left w:val="none" w:sz="0" w:space="0" w:color="auto"/>
                <w:bottom w:val="none" w:sz="0" w:space="0" w:color="auto"/>
                <w:right w:val="none" w:sz="0" w:space="0" w:color="auto"/>
              </w:divBdr>
            </w:div>
            <w:div w:id="409959902">
              <w:marLeft w:val="0"/>
              <w:marRight w:val="0"/>
              <w:marTop w:val="0"/>
              <w:marBottom w:val="0"/>
              <w:divBdr>
                <w:top w:val="none" w:sz="0" w:space="0" w:color="auto"/>
                <w:left w:val="none" w:sz="0" w:space="0" w:color="auto"/>
                <w:bottom w:val="none" w:sz="0" w:space="0" w:color="auto"/>
                <w:right w:val="none" w:sz="0" w:space="0" w:color="auto"/>
              </w:divBdr>
            </w:div>
            <w:div w:id="1506021065">
              <w:marLeft w:val="0"/>
              <w:marRight w:val="0"/>
              <w:marTop w:val="0"/>
              <w:marBottom w:val="0"/>
              <w:divBdr>
                <w:top w:val="none" w:sz="0" w:space="0" w:color="auto"/>
                <w:left w:val="none" w:sz="0" w:space="0" w:color="auto"/>
                <w:bottom w:val="none" w:sz="0" w:space="0" w:color="auto"/>
                <w:right w:val="none" w:sz="0" w:space="0" w:color="auto"/>
              </w:divBdr>
            </w:div>
            <w:div w:id="784277841">
              <w:marLeft w:val="0"/>
              <w:marRight w:val="0"/>
              <w:marTop w:val="0"/>
              <w:marBottom w:val="0"/>
              <w:divBdr>
                <w:top w:val="none" w:sz="0" w:space="0" w:color="auto"/>
                <w:left w:val="none" w:sz="0" w:space="0" w:color="auto"/>
                <w:bottom w:val="none" w:sz="0" w:space="0" w:color="auto"/>
                <w:right w:val="none" w:sz="0" w:space="0" w:color="auto"/>
              </w:divBdr>
            </w:div>
            <w:div w:id="1161776786">
              <w:marLeft w:val="0"/>
              <w:marRight w:val="0"/>
              <w:marTop w:val="0"/>
              <w:marBottom w:val="0"/>
              <w:divBdr>
                <w:top w:val="none" w:sz="0" w:space="0" w:color="auto"/>
                <w:left w:val="none" w:sz="0" w:space="0" w:color="auto"/>
                <w:bottom w:val="none" w:sz="0" w:space="0" w:color="auto"/>
                <w:right w:val="none" w:sz="0" w:space="0" w:color="auto"/>
              </w:divBdr>
            </w:div>
            <w:div w:id="1242444303">
              <w:marLeft w:val="0"/>
              <w:marRight w:val="0"/>
              <w:marTop w:val="0"/>
              <w:marBottom w:val="0"/>
              <w:divBdr>
                <w:top w:val="none" w:sz="0" w:space="0" w:color="auto"/>
                <w:left w:val="none" w:sz="0" w:space="0" w:color="auto"/>
                <w:bottom w:val="none" w:sz="0" w:space="0" w:color="auto"/>
                <w:right w:val="none" w:sz="0" w:space="0" w:color="auto"/>
              </w:divBdr>
            </w:div>
            <w:div w:id="1968051347">
              <w:marLeft w:val="0"/>
              <w:marRight w:val="0"/>
              <w:marTop w:val="0"/>
              <w:marBottom w:val="0"/>
              <w:divBdr>
                <w:top w:val="none" w:sz="0" w:space="0" w:color="auto"/>
                <w:left w:val="none" w:sz="0" w:space="0" w:color="auto"/>
                <w:bottom w:val="none" w:sz="0" w:space="0" w:color="auto"/>
                <w:right w:val="none" w:sz="0" w:space="0" w:color="auto"/>
              </w:divBdr>
            </w:div>
            <w:div w:id="1790784478">
              <w:marLeft w:val="0"/>
              <w:marRight w:val="0"/>
              <w:marTop w:val="0"/>
              <w:marBottom w:val="0"/>
              <w:divBdr>
                <w:top w:val="none" w:sz="0" w:space="0" w:color="auto"/>
                <w:left w:val="none" w:sz="0" w:space="0" w:color="auto"/>
                <w:bottom w:val="none" w:sz="0" w:space="0" w:color="auto"/>
                <w:right w:val="none" w:sz="0" w:space="0" w:color="auto"/>
              </w:divBdr>
            </w:div>
            <w:div w:id="1967200665">
              <w:marLeft w:val="0"/>
              <w:marRight w:val="0"/>
              <w:marTop w:val="0"/>
              <w:marBottom w:val="0"/>
              <w:divBdr>
                <w:top w:val="none" w:sz="0" w:space="0" w:color="auto"/>
                <w:left w:val="none" w:sz="0" w:space="0" w:color="auto"/>
                <w:bottom w:val="none" w:sz="0" w:space="0" w:color="auto"/>
                <w:right w:val="none" w:sz="0" w:space="0" w:color="auto"/>
              </w:divBdr>
            </w:div>
            <w:div w:id="289897548">
              <w:marLeft w:val="0"/>
              <w:marRight w:val="0"/>
              <w:marTop w:val="0"/>
              <w:marBottom w:val="0"/>
              <w:divBdr>
                <w:top w:val="none" w:sz="0" w:space="0" w:color="auto"/>
                <w:left w:val="none" w:sz="0" w:space="0" w:color="auto"/>
                <w:bottom w:val="none" w:sz="0" w:space="0" w:color="auto"/>
                <w:right w:val="none" w:sz="0" w:space="0" w:color="auto"/>
              </w:divBdr>
            </w:div>
            <w:div w:id="626621214">
              <w:marLeft w:val="0"/>
              <w:marRight w:val="0"/>
              <w:marTop w:val="0"/>
              <w:marBottom w:val="0"/>
              <w:divBdr>
                <w:top w:val="none" w:sz="0" w:space="0" w:color="auto"/>
                <w:left w:val="none" w:sz="0" w:space="0" w:color="auto"/>
                <w:bottom w:val="none" w:sz="0" w:space="0" w:color="auto"/>
                <w:right w:val="none" w:sz="0" w:space="0" w:color="auto"/>
              </w:divBdr>
            </w:div>
            <w:div w:id="1706710145">
              <w:marLeft w:val="0"/>
              <w:marRight w:val="0"/>
              <w:marTop w:val="0"/>
              <w:marBottom w:val="0"/>
              <w:divBdr>
                <w:top w:val="none" w:sz="0" w:space="0" w:color="auto"/>
                <w:left w:val="none" w:sz="0" w:space="0" w:color="auto"/>
                <w:bottom w:val="none" w:sz="0" w:space="0" w:color="auto"/>
                <w:right w:val="none" w:sz="0" w:space="0" w:color="auto"/>
              </w:divBdr>
            </w:div>
            <w:div w:id="1778018423">
              <w:marLeft w:val="0"/>
              <w:marRight w:val="0"/>
              <w:marTop w:val="0"/>
              <w:marBottom w:val="0"/>
              <w:divBdr>
                <w:top w:val="none" w:sz="0" w:space="0" w:color="auto"/>
                <w:left w:val="none" w:sz="0" w:space="0" w:color="auto"/>
                <w:bottom w:val="none" w:sz="0" w:space="0" w:color="auto"/>
                <w:right w:val="none" w:sz="0" w:space="0" w:color="auto"/>
              </w:divBdr>
            </w:div>
            <w:div w:id="1226526005">
              <w:marLeft w:val="0"/>
              <w:marRight w:val="0"/>
              <w:marTop w:val="0"/>
              <w:marBottom w:val="0"/>
              <w:divBdr>
                <w:top w:val="none" w:sz="0" w:space="0" w:color="auto"/>
                <w:left w:val="none" w:sz="0" w:space="0" w:color="auto"/>
                <w:bottom w:val="none" w:sz="0" w:space="0" w:color="auto"/>
                <w:right w:val="none" w:sz="0" w:space="0" w:color="auto"/>
              </w:divBdr>
            </w:div>
            <w:div w:id="169877170">
              <w:marLeft w:val="0"/>
              <w:marRight w:val="0"/>
              <w:marTop w:val="0"/>
              <w:marBottom w:val="0"/>
              <w:divBdr>
                <w:top w:val="none" w:sz="0" w:space="0" w:color="auto"/>
                <w:left w:val="none" w:sz="0" w:space="0" w:color="auto"/>
                <w:bottom w:val="none" w:sz="0" w:space="0" w:color="auto"/>
                <w:right w:val="none" w:sz="0" w:space="0" w:color="auto"/>
              </w:divBdr>
            </w:div>
            <w:div w:id="360865347">
              <w:marLeft w:val="0"/>
              <w:marRight w:val="0"/>
              <w:marTop w:val="0"/>
              <w:marBottom w:val="0"/>
              <w:divBdr>
                <w:top w:val="none" w:sz="0" w:space="0" w:color="auto"/>
                <w:left w:val="none" w:sz="0" w:space="0" w:color="auto"/>
                <w:bottom w:val="none" w:sz="0" w:space="0" w:color="auto"/>
                <w:right w:val="none" w:sz="0" w:space="0" w:color="auto"/>
              </w:divBdr>
            </w:div>
            <w:div w:id="1410810578">
              <w:marLeft w:val="0"/>
              <w:marRight w:val="0"/>
              <w:marTop w:val="0"/>
              <w:marBottom w:val="0"/>
              <w:divBdr>
                <w:top w:val="none" w:sz="0" w:space="0" w:color="auto"/>
                <w:left w:val="none" w:sz="0" w:space="0" w:color="auto"/>
                <w:bottom w:val="none" w:sz="0" w:space="0" w:color="auto"/>
                <w:right w:val="none" w:sz="0" w:space="0" w:color="auto"/>
              </w:divBdr>
            </w:div>
            <w:div w:id="45644562">
              <w:marLeft w:val="0"/>
              <w:marRight w:val="0"/>
              <w:marTop w:val="0"/>
              <w:marBottom w:val="0"/>
              <w:divBdr>
                <w:top w:val="none" w:sz="0" w:space="0" w:color="auto"/>
                <w:left w:val="none" w:sz="0" w:space="0" w:color="auto"/>
                <w:bottom w:val="none" w:sz="0" w:space="0" w:color="auto"/>
                <w:right w:val="none" w:sz="0" w:space="0" w:color="auto"/>
              </w:divBdr>
            </w:div>
            <w:div w:id="332996615">
              <w:marLeft w:val="0"/>
              <w:marRight w:val="0"/>
              <w:marTop w:val="0"/>
              <w:marBottom w:val="0"/>
              <w:divBdr>
                <w:top w:val="none" w:sz="0" w:space="0" w:color="auto"/>
                <w:left w:val="none" w:sz="0" w:space="0" w:color="auto"/>
                <w:bottom w:val="none" w:sz="0" w:space="0" w:color="auto"/>
                <w:right w:val="none" w:sz="0" w:space="0" w:color="auto"/>
              </w:divBdr>
            </w:div>
            <w:div w:id="956956930">
              <w:marLeft w:val="0"/>
              <w:marRight w:val="0"/>
              <w:marTop w:val="0"/>
              <w:marBottom w:val="0"/>
              <w:divBdr>
                <w:top w:val="none" w:sz="0" w:space="0" w:color="auto"/>
                <w:left w:val="none" w:sz="0" w:space="0" w:color="auto"/>
                <w:bottom w:val="none" w:sz="0" w:space="0" w:color="auto"/>
                <w:right w:val="none" w:sz="0" w:space="0" w:color="auto"/>
              </w:divBdr>
            </w:div>
            <w:div w:id="720979382">
              <w:marLeft w:val="0"/>
              <w:marRight w:val="0"/>
              <w:marTop w:val="0"/>
              <w:marBottom w:val="0"/>
              <w:divBdr>
                <w:top w:val="none" w:sz="0" w:space="0" w:color="auto"/>
                <w:left w:val="none" w:sz="0" w:space="0" w:color="auto"/>
                <w:bottom w:val="none" w:sz="0" w:space="0" w:color="auto"/>
                <w:right w:val="none" w:sz="0" w:space="0" w:color="auto"/>
              </w:divBdr>
            </w:div>
            <w:div w:id="1963026759">
              <w:marLeft w:val="0"/>
              <w:marRight w:val="0"/>
              <w:marTop w:val="0"/>
              <w:marBottom w:val="0"/>
              <w:divBdr>
                <w:top w:val="none" w:sz="0" w:space="0" w:color="auto"/>
                <w:left w:val="none" w:sz="0" w:space="0" w:color="auto"/>
                <w:bottom w:val="none" w:sz="0" w:space="0" w:color="auto"/>
                <w:right w:val="none" w:sz="0" w:space="0" w:color="auto"/>
              </w:divBdr>
            </w:div>
            <w:div w:id="1983382311">
              <w:marLeft w:val="0"/>
              <w:marRight w:val="0"/>
              <w:marTop w:val="0"/>
              <w:marBottom w:val="0"/>
              <w:divBdr>
                <w:top w:val="none" w:sz="0" w:space="0" w:color="auto"/>
                <w:left w:val="none" w:sz="0" w:space="0" w:color="auto"/>
                <w:bottom w:val="none" w:sz="0" w:space="0" w:color="auto"/>
                <w:right w:val="none" w:sz="0" w:space="0" w:color="auto"/>
              </w:divBdr>
            </w:div>
            <w:div w:id="63450345">
              <w:marLeft w:val="0"/>
              <w:marRight w:val="0"/>
              <w:marTop w:val="0"/>
              <w:marBottom w:val="0"/>
              <w:divBdr>
                <w:top w:val="none" w:sz="0" w:space="0" w:color="auto"/>
                <w:left w:val="none" w:sz="0" w:space="0" w:color="auto"/>
                <w:bottom w:val="none" w:sz="0" w:space="0" w:color="auto"/>
                <w:right w:val="none" w:sz="0" w:space="0" w:color="auto"/>
              </w:divBdr>
            </w:div>
            <w:div w:id="1824542464">
              <w:marLeft w:val="0"/>
              <w:marRight w:val="0"/>
              <w:marTop w:val="0"/>
              <w:marBottom w:val="0"/>
              <w:divBdr>
                <w:top w:val="none" w:sz="0" w:space="0" w:color="auto"/>
                <w:left w:val="none" w:sz="0" w:space="0" w:color="auto"/>
                <w:bottom w:val="none" w:sz="0" w:space="0" w:color="auto"/>
                <w:right w:val="none" w:sz="0" w:space="0" w:color="auto"/>
              </w:divBdr>
            </w:div>
            <w:div w:id="1088623701">
              <w:marLeft w:val="0"/>
              <w:marRight w:val="0"/>
              <w:marTop w:val="0"/>
              <w:marBottom w:val="0"/>
              <w:divBdr>
                <w:top w:val="none" w:sz="0" w:space="0" w:color="auto"/>
                <w:left w:val="none" w:sz="0" w:space="0" w:color="auto"/>
                <w:bottom w:val="none" w:sz="0" w:space="0" w:color="auto"/>
                <w:right w:val="none" w:sz="0" w:space="0" w:color="auto"/>
              </w:divBdr>
            </w:div>
            <w:div w:id="526992961">
              <w:marLeft w:val="0"/>
              <w:marRight w:val="0"/>
              <w:marTop w:val="0"/>
              <w:marBottom w:val="0"/>
              <w:divBdr>
                <w:top w:val="none" w:sz="0" w:space="0" w:color="auto"/>
                <w:left w:val="none" w:sz="0" w:space="0" w:color="auto"/>
                <w:bottom w:val="none" w:sz="0" w:space="0" w:color="auto"/>
                <w:right w:val="none" w:sz="0" w:space="0" w:color="auto"/>
              </w:divBdr>
            </w:div>
            <w:div w:id="1036737373">
              <w:marLeft w:val="0"/>
              <w:marRight w:val="0"/>
              <w:marTop w:val="0"/>
              <w:marBottom w:val="0"/>
              <w:divBdr>
                <w:top w:val="none" w:sz="0" w:space="0" w:color="auto"/>
                <w:left w:val="none" w:sz="0" w:space="0" w:color="auto"/>
                <w:bottom w:val="none" w:sz="0" w:space="0" w:color="auto"/>
                <w:right w:val="none" w:sz="0" w:space="0" w:color="auto"/>
              </w:divBdr>
            </w:div>
            <w:div w:id="522326571">
              <w:marLeft w:val="0"/>
              <w:marRight w:val="0"/>
              <w:marTop w:val="0"/>
              <w:marBottom w:val="0"/>
              <w:divBdr>
                <w:top w:val="none" w:sz="0" w:space="0" w:color="auto"/>
                <w:left w:val="none" w:sz="0" w:space="0" w:color="auto"/>
                <w:bottom w:val="none" w:sz="0" w:space="0" w:color="auto"/>
                <w:right w:val="none" w:sz="0" w:space="0" w:color="auto"/>
              </w:divBdr>
            </w:div>
            <w:div w:id="3286932">
              <w:marLeft w:val="0"/>
              <w:marRight w:val="0"/>
              <w:marTop w:val="0"/>
              <w:marBottom w:val="0"/>
              <w:divBdr>
                <w:top w:val="none" w:sz="0" w:space="0" w:color="auto"/>
                <w:left w:val="none" w:sz="0" w:space="0" w:color="auto"/>
                <w:bottom w:val="none" w:sz="0" w:space="0" w:color="auto"/>
                <w:right w:val="none" w:sz="0" w:space="0" w:color="auto"/>
              </w:divBdr>
            </w:div>
            <w:div w:id="1681547648">
              <w:marLeft w:val="0"/>
              <w:marRight w:val="0"/>
              <w:marTop w:val="0"/>
              <w:marBottom w:val="0"/>
              <w:divBdr>
                <w:top w:val="none" w:sz="0" w:space="0" w:color="auto"/>
                <w:left w:val="none" w:sz="0" w:space="0" w:color="auto"/>
                <w:bottom w:val="none" w:sz="0" w:space="0" w:color="auto"/>
                <w:right w:val="none" w:sz="0" w:space="0" w:color="auto"/>
              </w:divBdr>
            </w:div>
            <w:div w:id="222452880">
              <w:marLeft w:val="0"/>
              <w:marRight w:val="0"/>
              <w:marTop w:val="0"/>
              <w:marBottom w:val="0"/>
              <w:divBdr>
                <w:top w:val="none" w:sz="0" w:space="0" w:color="auto"/>
                <w:left w:val="none" w:sz="0" w:space="0" w:color="auto"/>
                <w:bottom w:val="none" w:sz="0" w:space="0" w:color="auto"/>
                <w:right w:val="none" w:sz="0" w:space="0" w:color="auto"/>
              </w:divBdr>
            </w:div>
            <w:div w:id="578247407">
              <w:marLeft w:val="0"/>
              <w:marRight w:val="0"/>
              <w:marTop w:val="0"/>
              <w:marBottom w:val="0"/>
              <w:divBdr>
                <w:top w:val="none" w:sz="0" w:space="0" w:color="auto"/>
                <w:left w:val="none" w:sz="0" w:space="0" w:color="auto"/>
                <w:bottom w:val="none" w:sz="0" w:space="0" w:color="auto"/>
                <w:right w:val="none" w:sz="0" w:space="0" w:color="auto"/>
              </w:divBdr>
            </w:div>
            <w:div w:id="825631771">
              <w:marLeft w:val="0"/>
              <w:marRight w:val="0"/>
              <w:marTop w:val="0"/>
              <w:marBottom w:val="0"/>
              <w:divBdr>
                <w:top w:val="none" w:sz="0" w:space="0" w:color="auto"/>
                <w:left w:val="none" w:sz="0" w:space="0" w:color="auto"/>
                <w:bottom w:val="none" w:sz="0" w:space="0" w:color="auto"/>
                <w:right w:val="none" w:sz="0" w:space="0" w:color="auto"/>
              </w:divBdr>
            </w:div>
            <w:div w:id="695740707">
              <w:marLeft w:val="0"/>
              <w:marRight w:val="0"/>
              <w:marTop w:val="0"/>
              <w:marBottom w:val="0"/>
              <w:divBdr>
                <w:top w:val="none" w:sz="0" w:space="0" w:color="auto"/>
                <w:left w:val="none" w:sz="0" w:space="0" w:color="auto"/>
                <w:bottom w:val="none" w:sz="0" w:space="0" w:color="auto"/>
                <w:right w:val="none" w:sz="0" w:space="0" w:color="auto"/>
              </w:divBdr>
            </w:div>
            <w:div w:id="858200482">
              <w:marLeft w:val="0"/>
              <w:marRight w:val="0"/>
              <w:marTop w:val="0"/>
              <w:marBottom w:val="0"/>
              <w:divBdr>
                <w:top w:val="none" w:sz="0" w:space="0" w:color="auto"/>
                <w:left w:val="none" w:sz="0" w:space="0" w:color="auto"/>
                <w:bottom w:val="none" w:sz="0" w:space="0" w:color="auto"/>
                <w:right w:val="none" w:sz="0" w:space="0" w:color="auto"/>
              </w:divBdr>
            </w:div>
            <w:div w:id="1565919201">
              <w:marLeft w:val="0"/>
              <w:marRight w:val="0"/>
              <w:marTop w:val="0"/>
              <w:marBottom w:val="0"/>
              <w:divBdr>
                <w:top w:val="none" w:sz="0" w:space="0" w:color="auto"/>
                <w:left w:val="none" w:sz="0" w:space="0" w:color="auto"/>
                <w:bottom w:val="none" w:sz="0" w:space="0" w:color="auto"/>
                <w:right w:val="none" w:sz="0" w:space="0" w:color="auto"/>
              </w:divBdr>
            </w:div>
            <w:div w:id="1474641103">
              <w:marLeft w:val="0"/>
              <w:marRight w:val="0"/>
              <w:marTop w:val="0"/>
              <w:marBottom w:val="0"/>
              <w:divBdr>
                <w:top w:val="none" w:sz="0" w:space="0" w:color="auto"/>
                <w:left w:val="none" w:sz="0" w:space="0" w:color="auto"/>
                <w:bottom w:val="none" w:sz="0" w:space="0" w:color="auto"/>
                <w:right w:val="none" w:sz="0" w:space="0" w:color="auto"/>
              </w:divBdr>
            </w:div>
            <w:div w:id="1803108457">
              <w:marLeft w:val="0"/>
              <w:marRight w:val="0"/>
              <w:marTop w:val="0"/>
              <w:marBottom w:val="0"/>
              <w:divBdr>
                <w:top w:val="none" w:sz="0" w:space="0" w:color="auto"/>
                <w:left w:val="none" w:sz="0" w:space="0" w:color="auto"/>
                <w:bottom w:val="none" w:sz="0" w:space="0" w:color="auto"/>
                <w:right w:val="none" w:sz="0" w:space="0" w:color="auto"/>
              </w:divBdr>
            </w:div>
            <w:div w:id="677541310">
              <w:marLeft w:val="0"/>
              <w:marRight w:val="0"/>
              <w:marTop w:val="0"/>
              <w:marBottom w:val="0"/>
              <w:divBdr>
                <w:top w:val="none" w:sz="0" w:space="0" w:color="auto"/>
                <w:left w:val="none" w:sz="0" w:space="0" w:color="auto"/>
                <w:bottom w:val="none" w:sz="0" w:space="0" w:color="auto"/>
                <w:right w:val="none" w:sz="0" w:space="0" w:color="auto"/>
              </w:divBdr>
            </w:div>
            <w:div w:id="453138322">
              <w:marLeft w:val="0"/>
              <w:marRight w:val="0"/>
              <w:marTop w:val="0"/>
              <w:marBottom w:val="0"/>
              <w:divBdr>
                <w:top w:val="none" w:sz="0" w:space="0" w:color="auto"/>
                <w:left w:val="none" w:sz="0" w:space="0" w:color="auto"/>
                <w:bottom w:val="none" w:sz="0" w:space="0" w:color="auto"/>
                <w:right w:val="none" w:sz="0" w:space="0" w:color="auto"/>
              </w:divBdr>
            </w:div>
            <w:div w:id="774055578">
              <w:marLeft w:val="0"/>
              <w:marRight w:val="0"/>
              <w:marTop w:val="0"/>
              <w:marBottom w:val="0"/>
              <w:divBdr>
                <w:top w:val="none" w:sz="0" w:space="0" w:color="auto"/>
                <w:left w:val="none" w:sz="0" w:space="0" w:color="auto"/>
                <w:bottom w:val="none" w:sz="0" w:space="0" w:color="auto"/>
                <w:right w:val="none" w:sz="0" w:space="0" w:color="auto"/>
              </w:divBdr>
            </w:div>
            <w:div w:id="1831947096">
              <w:marLeft w:val="0"/>
              <w:marRight w:val="0"/>
              <w:marTop w:val="0"/>
              <w:marBottom w:val="0"/>
              <w:divBdr>
                <w:top w:val="none" w:sz="0" w:space="0" w:color="auto"/>
                <w:left w:val="none" w:sz="0" w:space="0" w:color="auto"/>
                <w:bottom w:val="none" w:sz="0" w:space="0" w:color="auto"/>
                <w:right w:val="none" w:sz="0" w:space="0" w:color="auto"/>
              </w:divBdr>
            </w:div>
            <w:div w:id="334311409">
              <w:marLeft w:val="0"/>
              <w:marRight w:val="0"/>
              <w:marTop w:val="0"/>
              <w:marBottom w:val="0"/>
              <w:divBdr>
                <w:top w:val="none" w:sz="0" w:space="0" w:color="auto"/>
                <w:left w:val="none" w:sz="0" w:space="0" w:color="auto"/>
                <w:bottom w:val="none" w:sz="0" w:space="0" w:color="auto"/>
                <w:right w:val="none" w:sz="0" w:space="0" w:color="auto"/>
              </w:divBdr>
            </w:div>
            <w:div w:id="1499032230">
              <w:marLeft w:val="0"/>
              <w:marRight w:val="0"/>
              <w:marTop w:val="0"/>
              <w:marBottom w:val="0"/>
              <w:divBdr>
                <w:top w:val="none" w:sz="0" w:space="0" w:color="auto"/>
                <w:left w:val="none" w:sz="0" w:space="0" w:color="auto"/>
                <w:bottom w:val="none" w:sz="0" w:space="0" w:color="auto"/>
                <w:right w:val="none" w:sz="0" w:space="0" w:color="auto"/>
              </w:divBdr>
            </w:div>
            <w:div w:id="408500243">
              <w:marLeft w:val="0"/>
              <w:marRight w:val="0"/>
              <w:marTop w:val="0"/>
              <w:marBottom w:val="0"/>
              <w:divBdr>
                <w:top w:val="none" w:sz="0" w:space="0" w:color="auto"/>
                <w:left w:val="none" w:sz="0" w:space="0" w:color="auto"/>
                <w:bottom w:val="none" w:sz="0" w:space="0" w:color="auto"/>
                <w:right w:val="none" w:sz="0" w:space="0" w:color="auto"/>
              </w:divBdr>
            </w:div>
            <w:div w:id="1000307390">
              <w:marLeft w:val="0"/>
              <w:marRight w:val="0"/>
              <w:marTop w:val="0"/>
              <w:marBottom w:val="0"/>
              <w:divBdr>
                <w:top w:val="none" w:sz="0" w:space="0" w:color="auto"/>
                <w:left w:val="none" w:sz="0" w:space="0" w:color="auto"/>
                <w:bottom w:val="none" w:sz="0" w:space="0" w:color="auto"/>
                <w:right w:val="none" w:sz="0" w:space="0" w:color="auto"/>
              </w:divBdr>
            </w:div>
            <w:div w:id="14039240">
              <w:marLeft w:val="0"/>
              <w:marRight w:val="0"/>
              <w:marTop w:val="0"/>
              <w:marBottom w:val="0"/>
              <w:divBdr>
                <w:top w:val="none" w:sz="0" w:space="0" w:color="auto"/>
                <w:left w:val="none" w:sz="0" w:space="0" w:color="auto"/>
                <w:bottom w:val="none" w:sz="0" w:space="0" w:color="auto"/>
                <w:right w:val="none" w:sz="0" w:space="0" w:color="auto"/>
              </w:divBdr>
            </w:div>
            <w:div w:id="1826168401">
              <w:marLeft w:val="0"/>
              <w:marRight w:val="0"/>
              <w:marTop w:val="0"/>
              <w:marBottom w:val="0"/>
              <w:divBdr>
                <w:top w:val="none" w:sz="0" w:space="0" w:color="auto"/>
                <w:left w:val="none" w:sz="0" w:space="0" w:color="auto"/>
                <w:bottom w:val="none" w:sz="0" w:space="0" w:color="auto"/>
                <w:right w:val="none" w:sz="0" w:space="0" w:color="auto"/>
              </w:divBdr>
            </w:div>
            <w:div w:id="324431651">
              <w:marLeft w:val="0"/>
              <w:marRight w:val="0"/>
              <w:marTop w:val="0"/>
              <w:marBottom w:val="0"/>
              <w:divBdr>
                <w:top w:val="none" w:sz="0" w:space="0" w:color="auto"/>
                <w:left w:val="none" w:sz="0" w:space="0" w:color="auto"/>
                <w:bottom w:val="none" w:sz="0" w:space="0" w:color="auto"/>
                <w:right w:val="none" w:sz="0" w:space="0" w:color="auto"/>
              </w:divBdr>
            </w:div>
            <w:div w:id="1289897582">
              <w:marLeft w:val="0"/>
              <w:marRight w:val="0"/>
              <w:marTop w:val="0"/>
              <w:marBottom w:val="0"/>
              <w:divBdr>
                <w:top w:val="none" w:sz="0" w:space="0" w:color="auto"/>
                <w:left w:val="none" w:sz="0" w:space="0" w:color="auto"/>
                <w:bottom w:val="none" w:sz="0" w:space="0" w:color="auto"/>
                <w:right w:val="none" w:sz="0" w:space="0" w:color="auto"/>
              </w:divBdr>
            </w:div>
            <w:div w:id="92210156">
              <w:marLeft w:val="0"/>
              <w:marRight w:val="0"/>
              <w:marTop w:val="0"/>
              <w:marBottom w:val="0"/>
              <w:divBdr>
                <w:top w:val="none" w:sz="0" w:space="0" w:color="auto"/>
                <w:left w:val="none" w:sz="0" w:space="0" w:color="auto"/>
                <w:bottom w:val="none" w:sz="0" w:space="0" w:color="auto"/>
                <w:right w:val="none" w:sz="0" w:space="0" w:color="auto"/>
              </w:divBdr>
            </w:div>
            <w:div w:id="108165691">
              <w:marLeft w:val="0"/>
              <w:marRight w:val="0"/>
              <w:marTop w:val="0"/>
              <w:marBottom w:val="0"/>
              <w:divBdr>
                <w:top w:val="none" w:sz="0" w:space="0" w:color="auto"/>
                <w:left w:val="none" w:sz="0" w:space="0" w:color="auto"/>
                <w:bottom w:val="none" w:sz="0" w:space="0" w:color="auto"/>
                <w:right w:val="none" w:sz="0" w:space="0" w:color="auto"/>
              </w:divBdr>
            </w:div>
            <w:div w:id="1691686202">
              <w:marLeft w:val="0"/>
              <w:marRight w:val="0"/>
              <w:marTop w:val="0"/>
              <w:marBottom w:val="0"/>
              <w:divBdr>
                <w:top w:val="none" w:sz="0" w:space="0" w:color="auto"/>
                <w:left w:val="none" w:sz="0" w:space="0" w:color="auto"/>
                <w:bottom w:val="none" w:sz="0" w:space="0" w:color="auto"/>
                <w:right w:val="none" w:sz="0" w:space="0" w:color="auto"/>
              </w:divBdr>
            </w:div>
            <w:div w:id="1428698236">
              <w:marLeft w:val="0"/>
              <w:marRight w:val="0"/>
              <w:marTop w:val="0"/>
              <w:marBottom w:val="0"/>
              <w:divBdr>
                <w:top w:val="none" w:sz="0" w:space="0" w:color="auto"/>
                <w:left w:val="none" w:sz="0" w:space="0" w:color="auto"/>
                <w:bottom w:val="none" w:sz="0" w:space="0" w:color="auto"/>
                <w:right w:val="none" w:sz="0" w:space="0" w:color="auto"/>
              </w:divBdr>
            </w:div>
            <w:div w:id="410615325">
              <w:marLeft w:val="0"/>
              <w:marRight w:val="0"/>
              <w:marTop w:val="0"/>
              <w:marBottom w:val="0"/>
              <w:divBdr>
                <w:top w:val="none" w:sz="0" w:space="0" w:color="auto"/>
                <w:left w:val="none" w:sz="0" w:space="0" w:color="auto"/>
                <w:bottom w:val="none" w:sz="0" w:space="0" w:color="auto"/>
                <w:right w:val="none" w:sz="0" w:space="0" w:color="auto"/>
              </w:divBdr>
            </w:div>
            <w:div w:id="1586038866">
              <w:marLeft w:val="0"/>
              <w:marRight w:val="0"/>
              <w:marTop w:val="0"/>
              <w:marBottom w:val="0"/>
              <w:divBdr>
                <w:top w:val="none" w:sz="0" w:space="0" w:color="auto"/>
                <w:left w:val="none" w:sz="0" w:space="0" w:color="auto"/>
                <w:bottom w:val="none" w:sz="0" w:space="0" w:color="auto"/>
                <w:right w:val="none" w:sz="0" w:space="0" w:color="auto"/>
              </w:divBdr>
            </w:div>
            <w:div w:id="769083410">
              <w:marLeft w:val="0"/>
              <w:marRight w:val="0"/>
              <w:marTop w:val="0"/>
              <w:marBottom w:val="0"/>
              <w:divBdr>
                <w:top w:val="none" w:sz="0" w:space="0" w:color="auto"/>
                <w:left w:val="none" w:sz="0" w:space="0" w:color="auto"/>
                <w:bottom w:val="none" w:sz="0" w:space="0" w:color="auto"/>
                <w:right w:val="none" w:sz="0" w:space="0" w:color="auto"/>
              </w:divBdr>
            </w:div>
            <w:div w:id="1960447502">
              <w:marLeft w:val="0"/>
              <w:marRight w:val="0"/>
              <w:marTop w:val="0"/>
              <w:marBottom w:val="0"/>
              <w:divBdr>
                <w:top w:val="none" w:sz="0" w:space="0" w:color="auto"/>
                <w:left w:val="none" w:sz="0" w:space="0" w:color="auto"/>
                <w:bottom w:val="none" w:sz="0" w:space="0" w:color="auto"/>
                <w:right w:val="none" w:sz="0" w:space="0" w:color="auto"/>
              </w:divBdr>
            </w:div>
            <w:div w:id="1301616762">
              <w:marLeft w:val="0"/>
              <w:marRight w:val="0"/>
              <w:marTop w:val="0"/>
              <w:marBottom w:val="0"/>
              <w:divBdr>
                <w:top w:val="none" w:sz="0" w:space="0" w:color="auto"/>
                <w:left w:val="none" w:sz="0" w:space="0" w:color="auto"/>
                <w:bottom w:val="none" w:sz="0" w:space="0" w:color="auto"/>
                <w:right w:val="none" w:sz="0" w:space="0" w:color="auto"/>
              </w:divBdr>
            </w:div>
            <w:div w:id="209608843">
              <w:marLeft w:val="0"/>
              <w:marRight w:val="0"/>
              <w:marTop w:val="0"/>
              <w:marBottom w:val="0"/>
              <w:divBdr>
                <w:top w:val="none" w:sz="0" w:space="0" w:color="auto"/>
                <w:left w:val="none" w:sz="0" w:space="0" w:color="auto"/>
                <w:bottom w:val="none" w:sz="0" w:space="0" w:color="auto"/>
                <w:right w:val="none" w:sz="0" w:space="0" w:color="auto"/>
              </w:divBdr>
            </w:div>
            <w:div w:id="1226260706">
              <w:marLeft w:val="0"/>
              <w:marRight w:val="0"/>
              <w:marTop w:val="0"/>
              <w:marBottom w:val="0"/>
              <w:divBdr>
                <w:top w:val="none" w:sz="0" w:space="0" w:color="auto"/>
                <w:left w:val="none" w:sz="0" w:space="0" w:color="auto"/>
                <w:bottom w:val="none" w:sz="0" w:space="0" w:color="auto"/>
                <w:right w:val="none" w:sz="0" w:space="0" w:color="auto"/>
              </w:divBdr>
            </w:div>
            <w:div w:id="696352044">
              <w:marLeft w:val="0"/>
              <w:marRight w:val="0"/>
              <w:marTop w:val="0"/>
              <w:marBottom w:val="0"/>
              <w:divBdr>
                <w:top w:val="none" w:sz="0" w:space="0" w:color="auto"/>
                <w:left w:val="none" w:sz="0" w:space="0" w:color="auto"/>
                <w:bottom w:val="none" w:sz="0" w:space="0" w:color="auto"/>
                <w:right w:val="none" w:sz="0" w:space="0" w:color="auto"/>
              </w:divBdr>
            </w:div>
            <w:div w:id="1042292818">
              <w:marLeft w:val="0"/>
              <w:marRight w:val="0"/>
              <w:marTop w:val="0"/>
              <w:marBottom w:val="0"/>
              <w:divBdr>
                <w:top w:val="none" w:sz="0" w:space="0" w:color="auto"/>
                <w:left w:val="none" w:sz="0" w:space="0" w:color="auto"/>
                <w:bottom w:val="none" w:sz="0" w:space="0" w:color="auto"/>
                <w:right w:val="none" w:sz="0" w:space="0" w:color="auto"/>
              </w:divBdr>
            </w:div>
            <w:div w:id="99566532">
              <w:marLeft w:val="0"/>
              <w:marRight w:val="0"/>
              <w:marTop w:val="0"/>
              <w:marBottom w:val="0"/>
              <w:divBdr>
                <w:top w:val="none" w:sz="0" w:space="0" w:color="auto"/>
                <w:left w:val="none" w:sz="0" w:space="0" w:color="auto"/>
                <w:bottom w:val="none" w:sz="0" w:space="0" w:color="auto"/>
                <w:right w:val="none" w:sz="0" w:space="0" w:color="auto"/>
              </w:divBdr>
            </w:div>
            <w:div w:id="1137381415">
              <w:marLeft w:val="0"/>
              <w:marRight w:val="0"/>
              <w:marTop w:val="0"/>
              <w:marBottom w:val="0"/>
              <w:divBdr>
                <w:top w:val="none" w:sz="0" w:space="0" w:color="auto"/>
                <w:left w:val="none" w:sz="0" w:space="0" w:color="auto"/>
                <w:bottom w:val="none" w:sz="0" w:space="0" w:color="auto"/>
                <w:right w:val="none" w:sz="0" w:space="0" w:color="auto"/>
              </w:divBdr>
            </w:div>
            <w:div w:id="807361806">
              <w:marLeft w:val="0"/>
              <w:marRight w:val="0"/>
              <w:marTop w:val="0"/>
              <w:marBottom w:val="0"/>
              <w:divBdr>
                <w:top w:val="none" w:sz="0" w:space="0" w:color="auto"/>
                <w:left w:val="none" w:sz="0" w:space="0" w:color="auto"/>
                <w:bottom w:val="none" w:sz="0" w:space="0" w:color="auto"/>
                <w:right w:val="none" w:sz="0" w:space="0" w:color="auto"/>
              </w:divBdr>
            </w:div>
            <w:div w:id="26638042">
              <w:marLeft w:val="0"/>
              <w:marRight w:val="0"/>
              <w:marTop w:val="0"/>
              <w:marBottom w:val="0"/>
              <w:divBdr>
                <w:top w:val="none" w:sz="0" w:space="0" w:color="auto"/>
                <w:left w:val="none" w:sz="0" w:space="0" w:color="auto"/>
                <w:bottom w:val="none" w:sz="0" w:space="0" w:color="auto"/>
                <w:right w:val="none" w:sz="0" w:space="0" w:color="auto"/>
              </w:divBdr>
            </w:div>
            <w:div w:id="856044879">
              <w:marLeft w:val="0"/>
              <w:marRight w:val="0"/>
              <w:marTop w:val="0"/>
              <w:marBottom w:val="0"/>
              <w:divBdr>
                <w:top w:val="none" w:sz="0" w:space="0" w:color="auto"/>
                <w:left w:val="none" w:sz="0" w:space="0" w:color="auto"/>
                <w:bottom w:val="none" w:sz="0" w:space="0" w:color="auto"/>
                <w:right w:val="none" w:sz="0" w:space="0" w:color="auto"/>
              </w:divBdr>
            </w:div>
            <w:div w:id="732117097">
              <w:marLeft w:val="0"/>
              <w:marRight w:val="0"/>
              <w:marTop w:val="0"/>
              <w:marBottom w:val="0"/>
              <w:divBdr>
                <w:top w:val="none" w:sz="0" w:space="0" w:color="auto"/>
                <w:left w:val="none" w:sz="0" w:space="0" w:color="auto"/>
                <w:bottom w:val="none" w:sz="0" w:space="0" w:color="auto"/>
                <w:right w:val="none" w:sz="0" w:space="0" w:color="auto"/>
              </w:divBdr>
            </w:div>
            <w:div w:id="794367521">
              <w:marLeft w:val="0"/>
              <w:marRight w:val="0"/>
              <w:marTop w:val="0"/>
              <w:marBottom w:val="0"/>
              <w:divBdr>
                <w:top w:val="none" w:sz="0" w:space="0" w:color="auto"/>
                <w:left w:val="none" w:sz="0" w:space="0" w:color="auto"/>
                <w:bottom w:val="none" w:sz="0" w:space="0" w:color="auto"/>
                <w:right w:val="none" w:sz="0" w:space="0" w:color="auto"/>
              </w:divBdr>
            </w:div>
            <w:div w:id="1930848087">
              <w:marLeft w:val="0"/>
              <w:marRight w:val="0"/>
              <w:marTop w:val="0"/>
              <w:marBottom w:val="0"/>
              <w:divBdr>
                <w:top w:val="none" w:sz="0" w:space="0" w:color="auto"/>
                <w:left w:val="none" w:sz="0" w:space="0" w:color="auto"/>
                <w:bottom w:val="none" w:sz="0" w:space="0" w:color="auto"/>
                <w:right w:val="none" w:sz="0" w:space="0" w:color="auto"/>
              </w:divBdr>
            </w:div>
            <w:div w:id="560793379">
              <w:marLeft w:val="0"/>
              <w:marRight w:val="0"/>
              <w:marTop w:val="0"/>
              <w:marBottom w:val="0"/>
              <w:divBdr>
                <w:top w:val="none" w:sz="0" w:space="0" w:color="auto"/>
                <w:left w:val="none" w:sz="0" w:space="0" w:color="auto"/>
                <w:bottom w:val="none" w:sz="0" w:space="0" w:color="auto"/>
                <w:right w:val="none" w:sz="0" w:space="0" w:color="auto"/>
              </w:divBdr>
            </w:div>
            <w:div w:id="1152211725">
              <w:marLeft w:val="0"/>
              <w:marRight w:val="0"/>
              <w:marTop w:val="0"/>
              <w:marBottom w:val="0"/>
              <w:divBdr>
                <w:top w:val="none" w:sz="0" w:space="0" w:color="auto"/>
                <w:left w:val="none" w:sz="0" w:space="0" w:color="auto"/>
                <w:bottom w:val="none" w:sz="0" w:space="0" w:color="auto"/>
                <w:right w:val="none" w:sz="0" w:space="0" w:color="auto"/>
              </w:divBdr>
            </w:div>
            <w:div w:id="651835782">
              <w:marLeft w:val="0"/>
              <w:marRight w:val="0"/>
              <w:marTop w:val="0"/>
              <w:marBottom w:val="0"/>
              <w:divBdr>
                <w:top w:val="none" w:sz="0" w:space="0" w:color="auto"/>
                <w:left w:val="none" w:sz="0" w:space="0" w:color="auto"/>
                <w:bottom w:val="none" w:sz="0" w:space="0" w:color="auto"/>
                <w:right w:val="none" w:sz="0" w:space="0" w:color="auto"/>
              </w:divBdr>
            </w:div>
            <w:div w:id="1443962311">
              <w:marLeft w:val="0"/>
              <w:marRight w:val="0"/>
              <w:marTop w:val="0"/>
              <w:marBottom w:val="0"/>
              <w:divBdr>
                <w:top w:val="none" w:sz="0" w:space="0" w:color="auto"/>
                <w:left w:val="none" w:sz="0" w:space="0" w:color="auto"/>
                <w:bottom w:val="none" w:sz="0" w:space="0" w:color="auto"/>
                <w:right w:val="none" w:sz="0" w:space="0" w:color="auto"/>
              </w:divBdr>
            </w:div>
            <w:div w:id="1956446912">
              <w:marLeft w:val="0"/>
              <w:marRight w:val="0"/>
              <w:marTop w:val="0"/>
              <w:marBottom w:val="0"/>
              <w:divBdr>
                <w:top w:val="none" w:sz="0" w:space="0" w:color="auto"/>
                <w:left w:val="none" w:sz="0" w:space="0" w:color="auto"/>
                <w:bottom w:val="none" w:sz="0" w:space="0" w:color="auto"/>
                <w:right w:val="none" w:sz="0" w:space="0" w:color="auto"/>
              </w:divBdr>
            </w:div>
            <w:div w:id="288434181">
              <w:marLeft w:val="0"/>
              <w:marRight w:val="0"/>
              <w:marTop w:val="0"/>
              <w:marBottom w:val="0"/>
              <w:divBdr>
                <w:top w:val="none" w:sz="0" w:space="0" w:color="auto"/>
                <w:left w:val="none" w:sz="0" w:space="0" w:color="auto"/>
                <w:bottom w:val="none" w:sz="0" w:space="0" w:color="auto"/>
                <w:right w:val="none" w:sz="0" w:space="0" w:color="auto"/>
              </w:divBdr>
            </w:div>
            <w:div w:id="1783450360">
              <w:marLeft w:val="0"/>
              <w:marRight w:val="0"/>
              <w:marTop w:val="0"/>
              <w:marBottom w:val="0"/>
              <w:divBdr>
                <w:top w:val="none" w:sz="0" w:space="0" w:color="auto"/>
                <w:left w:val="none" w:sz="0" w:space="0" w:color="auto"/>
                <w:bottom w:val="none" w:sz="0" w:space="0" w:color="auto"/>
                <w:right w:val="none" w:sz="0" w:space="0" w:color="auto"/>
              </w:divBdr>
            </w:div>
            <w:div w:id="529031149">
              <w:marLeft w:val="0"/>
              <w:marRight w:val="0"/>
              <w:marTop w:val="0"/>
              <w:marBottom w:val="0"/>
              <w:divBdr>
                <w:top w:val="none" w:sz="0" w:space="0" w:color="auto"/>
                <w:left w:val="none" w:sz="0" w:space="0" w:color="auto"/>
                <w:bottom w:val="none" w:sz="0" w:space="0" w:color="auto"/>
                <w:right w:val="none" w:sz="0" w:space="0" w:color="auto"/>
              </w:divBdr>
            </w:div>
            <w:div w:id="728577267">
              <w:marLeft w:val="0"/>
              <w:marRight w:val="0"/>
              <w:marTop w:val="0"/>
              <w:marBottom w:val="0"/>
              <w:divBdr>
                <w:top w:val="none" w:sz="0" w:space="0" w:color="auto"/>
                <w:left w:val="none" w:sz="0" w:space="0" w:color="auto"/>
                <w:bottom w:val="none" w:sz="0" w:space="0" w:color="auto"/>
                <w:right w:val="none" w:sz="0" w:space="0" w:color="auto"/>
              </w:divBdr>
            </w:div>
            <w:div w:id="1490899189">
              <w:marLeft w:val="0"/>
              <w:marRight w:val="0"/>
              <w:marTop w:val="0"/>
              <w:marBottom w:val="0"/>
              <w:divBdr>
                <w:top w:val="none" w:sz="0" w:space="0" w:color="auto"/>
                <w:left w:val="none" w:sz="0" w:space="0" w:color="auto"/>
                <w:bottom w:val="none" w:sz="0" w:space="0" w:color="auto"/>
                <w:right w:val="none" w:sz="0" w:space="0" w:color="auto"/>
              </w:divBdr>
            </w:div>
            <w:div w:id="1571311502">
              <w:marLeft w:val="0"/>
              <w:marRight w:val="0"/>
              <w:marTop w:val="0"/>
              <w:marBottom w:val="0"/>
              <w:divBdr>
                <w:top w:val="none" w:sz="0" w:space="0" w:color="auto"/>
                <w:left w:val="none" w:sz="0" w:space="0" w:color="auto"/>
                <w:bottom w:val="none" w:sz="0" w:space="0" w:color="auto"/>
                <w:right w:val="none" w:sz="0" w:space="0" w:color="auto"/>
              </w:divBdr>
            </w:div>
            <w:div w:id="136386227">
              <w:marLeft w:val="0"/>
              <w:marRight w:val="0"/>
              <w:marTop w:val="0"/>
              <w:marBottom w:val="0"/>
              <w:divBdr>
                <w:top w:val="none" w:sz="0" w:space="0" w:color="auto"/>
                <w:left w:val="none" w:sz="0" w:space="0" w:color="auto"/>
                <w:bottom w:val="none" w:sz="0" w:space="0" w:color="auto"/>
                <w:right w:val="none" w:sz="0" w:space="0" w:color="auto"/>
              </w:divBdr>
            </w:div>
            <w:div w:id="1629972465">
              <w:marLeft w:val="0"/>
              <w:marRight w:val="0"/>
              <w:marTop w:val="0"/>
              <w:marBottom w:val="0"/>
              <w:divBdr>
                <w:top w:val="none" w:sz="0" w:space="0" w:color="auto"/>
                <w:left w:val="none" w:sz="0" w:space="0" w:color="auto"/>
                <w:bottom w:val="none" w:sz="0" w:space="0" w:color="auto"/>
                <w:right w:val="none" w:sz="0" w:space="0" w:color="auto"/>
              </w:divBdr>
            </w:div>
            <w:div w:id="976765489">
              <w:marLeft w:val="0"/>
              <w:marRight w:val="0"/>
              <w:marTop w:val="0"/>
              <w:marBottom w:val="0"/>
              <w:divBdr>
                <w:top w:val="none" w:sz="0" w:space="0" w:color="auto"/>
                <w:left w:val="none" w:sz="0" w:space="0" w:color="auto"/>
                <w:bottom w:val="none" w:sz="0" w:space="0" w:color="auto"/>
                <w:right w:val="none" w:sz="0" w:space="0" w:color="auto"/>
              </w:divBdr>
            </w:div>
            <w:div w:id="1523471316">
              <w:marLeft w:val="0"/>
              <w:marRight w:val="0"/>
              <w:marTop w:val="0"/>
              <w:marBottom w:val="0"/>
              <w:divBdr>
                <w:top w:val="none" w:sz="0" w:space="0" w:color="auto"/>
                <w:left w:val="none" w:sz="0" w:space="0" w:color="auto"/>
                <w:bottom w:val="none" w:sz="0" w:space="0" w:color="auto"/>
                <w:right w:val="none" w:sz="0" w:space="0" w:color="auto"/>
              </w:divBdr>
            </w:div>
            <w:div w:id="304698854">
              <w:marLeft w:val="0"/>
              <w:marRight w:val="0"/>
              <w:marTop w:val="0"/>
              <w:marBottom w:val="0"/>
              <w:divBdr>
                <w:top w:val="none" w:sz="0" w:space="0" w:color="auto"/>
                <w:left w:val="none" w:sz="0" w:space="0" w:color="auto"/>
                <w:bottom w:val="none" w:sz="0" w:space="0" w:color="auto"/>
                <w:right w:val="none" w:sz="0" w:space="0" w:color="auto"/>
              </w:divBdr>
            </w:div>
            <w:div w:id="32314870">
              <w:marLeft w:val="0"/>
              <w:marRight w:val="0"/>
              <w:marTop w:val="0"/>
              <w:marBottom w:val="0"/>
              <w:divBdr>
                <w:top w:val="none" w:sz="0" w:space="0" w:color="auto"/>
                <w:left w:val="none" w:sz="0" w:space="0" w:color="auto"/>
                <w:bottom w:val="none" w:sz="0" w:space="0" w:color="auto"/>
                <w:right w:val="none" w:sz="0" w:space="0" w:color="auto"/>
              </w:divBdr>
            </w:div>
            <w:div w:id="315571892">
              <w:marLeft w:val="0"/>
              <w:marRight w:val="0"/>
              <w:marTop w:val="0"/>
              <w:marBottom w:val="0"/>
              <w:divBdr>
                <w:top w:val="none" w:sz="0" w:space="0" w:color="auto"/>
                <w:left w:val="none" w:sz="0" w:space="0" w:color="auto"/>
                <w:bottom w:val="none" w:sz="0" w:space="0" w:color="auto"/>
                <w:right w:val="none" w:sz="0" w:space="0" w:color="auto"/>
              </w:divBdr>
            </w:div>
            <w:div w:id="309486133">
              <w:marLeft w:val="0"/>
              <w:marRight w:val="0"/>
              <w:marTop w:val="0"/>
              <w:marBottom w:val="0"/>
              <w:divBdr>
                <w:top w:val="none" w:sz="0" w:space="0" w:color="auto"/>
                <w:left w:val="none" w:sz="0" w:space="0" w:color="auto"/>
                <w:bottom w:val="none" w:sz="0" w:space="0" w:color="auto"/>
                <w:right w:val="none" w:sz="0" w:space="0" w:color="auto"/>
              </w:divBdr>
            </w:div>
            <w:div w:id="923994643">
              <w:marLeft w:val="0"/>
              <w:marRight w:val="0"/>
              <w:marTop w:val="0"/>
              <w:marBottom w:val="0"/>
              <w:divBdr>
                <w:top w:val="none" w:sz="0" w:space="0" w:color="auto"/>
                <w:left w:val="none" w:sz="0" w:space="0" w:color="auto"/>
                <w:bottom w:val="none" w:sz="0" w:space="0" w:color="auto"/>
                <w:right w:val="none" w:sz="0" w:space="0" w:color="auto"/>
              </w:divBdr>
            </w:div>
            <w:div w:id="332731316">
              <w:marLeft w:val="0"/>
              <w:marRight w:val="0"/>
              <w:marTop w:val="0"/>
              <w:marBottom w:val="0"/>
              <w:divBdr>
                <w:top w:val="none" w:sz="0" w:space="0" w:color="auto"/>
                <w:left w:val="none" w:sz="0" w:space="0" w:color="auto"/>
                <w:bottom w:val="none" w:sz="0" w:space="0" w:color="auto"/>
                <w:right w:val="none" w:sz="0" w:space="0" w:color="auto"/>
              </w:divBdr>
            </w:div>
            <w:div w:id="2139375929">
              <w:marLeft w:val="0"/>
              <w:marRight w:val="0"/>
              <w:marTop w:val="0"/>
              <w:marBottom w:val="0"/>
              <w:divBdr>
                <w:top w:val="none" w:sz="0" w:space="0" w:color="auto"/>
                <w:left w:val="none" w:sz="0" w:space="0" w:color="auto"/>
                <w:bottom w:val="none" w:sz="0" w:space="0" w:color="auto"/>
                <w:right w:val="none" w:sz="0" w:space="0" w:color="auto"/>
              </w:divBdr>
            </w:div>
            <w:div w:id="798109558">
              <w:marLeft w:val="0"/>
              <w:marRight w:val="0"/>
              <w:marTop w:val="0"/>
              <w:marBottom w:val="0"/>
              <w:divBdr>
                <w:top w:val="none" w:sz="0" w:space="0" w:color="auto"/>
                <w:left w:val="none" w:sz="0" w:space="0" w:color="auto"/>
                <w:bottom w:val="none" w:sz="0" w:space="0" w:color="auto"/>
                <w:right w:val="none" w:sz="0" w:space="0" w:color="auto"/>
              </w:divBdr>
            </w:div>
            <w:div w:id="1707020920">
              <w:marLeft w:val="0"/>
              <w:marRight w:val="0"/>
              <w:marTop w:val="0"/>
              <w:marBottom w:val="0"/>
              <w:divBdr>
                <w:top w:val="none" w:sz="0" w:space="0" w:color="auto"/>
                <w:left w:val="none" w:sz="0" w:space="0" w:color="auto"/>
                <w:bottom w:val="none" w:sz="0" w:space="0" w:color="auto"/>
                <w:right w:val="none" w:sz="0" w:space="0" w:color="auto"/>
              </w:divBdr>
            </w:div>
            <w:div w:id="134180355">
              <w:marLeft w:val="0"/>
              <w:marRight w:val="0"/>
              <w:marTop w:val="0"/>
              <w:marBottom w:val="0"/>
              <w:divBdr>
                <w:top w:val="none" w:sz="0" w:space="0" w:color="auto"/>
                <w:left w:val="none" w:sz="0" w:space="0" w:color="auto"/>
                <w:bottom w:val="none" w:sz="0" w:space="0" w:color="auto"/>
                <w:right w:val="none" w:sz="0" w:space="0" w:color="auto"/>
              </w:divBdr>
            </w:div>
            <w:div w:id="2129277605">
              <w:marLeft w:val="0"/>
              <w:marRight w:val="0"/>
              <w:marTop w:val="0"/>
              <w:marBottom w:val="0"/>
              <w:divBdr>
                <w:top w:val="none" w:sz="0" w:space="0" w:color="auto"/>
                <w:left w:val="none" w:sz="0" w:space="0" w:color="auto"/>
                <w:bottom w:val="none" w:sz="0" w:space="0" w:color="auto"/>
                <w:right w:val="none" w:sz="0" w:space="0" w:color="auto"/>
              </w:divBdr>
            </w:div>
            <w:div w:id="2026979286">
              <w:marLeft w:val="0"/>
              <w:marRight w:val="0"/>
              <w:marTop w:val="0"/>
              <w:marBottom w:val="0"/>
              <w:divBdr>
                <w:top w:val="none" w:sz="0" w:space="0" w:color="auto"/>
                <w:left w:val="none" w:sz="0" w:space="0" w:color="auto"/>
                <w:bottom w:val="none" w:sz="0" w:space="0" w:color="auto"/>
                <w:right w:val="none" w:sz="0" w:space="0" w:color="auto"/>
              </w:divBdr>
            </w:div>
            <w:div w:id="2099209220">
              <w:marLeft w:val="0"/>
              <w:marRight w:val="0"/>
              <w:marTop w:val="0"/>
              <w:marBottom w:val="0"/>
              <w:divBdr>
                <w:top w:val="none" w:sz="0" w:space="0" w:color="auto"/>
                <w:left w:val="none" w:sz="0" w:space="0" w:color="auto"/>
                <w:bottom w:val="none" w:sz="0" w:space="0" w:color="auto"/>
                <w:right w:val="none" w:sz="0" w:space="0" w:color="auto"/>
              </w:divBdr>
            </w:div>
            <w:div w:id="611984962">
              <w:marLeft w:val="0"/>
              <w:marRight w:val="0"/>
              <w:marTop w:val="0"/>
              <w:marBottom w:val="0"/>
              <w:divBdr>
                <w:top w:val="none" w:sz="0" w:space="0" w:color="auto"/>
                <w:left w:val="none" w:sz="0" w:space="0" w:color="auto"/>
                <w:bottom w:val="none" w:sz="0" w:space="0" w:color="auto"/>
                <w:right w:val="none" w:sz="0" w:space="0" w:color="auto"/>
              </w:divBdr>
            </w:div>
            <w:div w:id="1067648724">
              <w:marLeft w:val="0"/>
              <w:marRight w:val="0"/>
              <w:marTop w:val="0"/>
              <w:marBottom w:val="0"/>
              <w:divBdr>
                <w:top w:val="none" w:sz="0" w:space="0" w:color="auto"/>
                <w:left w:val="none" w:sz="0" w:space="0" w:color="auto"/>
                <w:bottom w:val="none" w:sz="0" w:space="0" w:color="auto"/>
                <w:right w:val="none" w:sz="0" w:space="0" w:color="auto"/>
              </w:divBdr>
            </w:div>
            <w:div w:id="129638032">
              <w:marLeft w:val="0"/>
              <w:marRight w:val="0"/>
              <w:marTop w:val="0"/>
              <w:marBottom w:val="0"/>
              <w:divBdr>
                <w:top w:val="none" w:sz="0" w:space="0" w:color="auto"/>
                <w:left w:val="none" w:sz="0" w:space="0" w:color="auto"/>
                <w:bottom w:val="none" w:sz="0" w:space="0" w:color="auto"/>
                <w:right w:val="none" w:sz="0" w:space="0" w:color="auto"/>
              </w:divBdr>
            </w:div>
            <w:div w:id="2043242636">
              <w:marLeft w:val="0"/>
              <w:marRight w:val="0"/>
              <w:marTop w:val="0"/>
              <w:marBottom w:val="0"/>
              <w:divBdr>
                <w:top w:val="none" w:sz="0" w:space="0" w:color="auto"/>
                <w:left w:val="none" w:sz="0" w:space="0" w:color="auto"/>
                <w:bottom w:val="none" w:sz="0" w:space="0" w:color="auto"/>
                <w:right w:val="none" w:sz="0" w:space="0" w:color="auto"/>
              </w:divBdr>
            </w:div>
            <w:div w:id="2092777210">
              <w:marLeft w:val="0"/>
              <w:marRight w:val="0"/>
              <w:marTop w:val="0"/>
              <w:marBottom w:val="0"/>
              <w:divBdr>
                <w:top w:val="none" w:sz="0" w:space="0" w:color="auto"/>
                <w:left w:val="none" w:sz="0" w:space="0" w:color="auto"/>
                <w:bottom w:val="none" w:sz="0" w:space="0" w:color="auto"/>
                <w:right w:val="none" w:sz="0" w:space="0" w:color="auto"/>
              </w:divBdr>
            </w:div>
            <w:div w:id="362830892">
              <w:marLeft w:val="0"/>
              <w:marRight w:val="0"/>
              <w:marTop w:val="0"/>
              <w:marBottom w:val="0"/>
              <w:divBdr>
                <w:top w:val="none" w:sz="0" w:space="0" w:color="auto"/>
                <w:left w:val="none" w:sz="0" w:space="0" w:color="auto"/>
                <w:bottom w:val="none" w:sz="0" w:space="0" w:color="auto"/>
                <w:right w:val="none" w:sz="0" w:space="0" w:color="auto"/>
              </w:divBdr>
            </w:div>
            <w:div w:id="424611820">
              <w:marLeft w:val="0"/>
              <w:marRight w:val="0"/>
              <w:marTop w:val="0"/>
              <w:marBottom w:val="0"/>
              <w:divBdr>
                <w:top w:val="none" w:sz="0" w:space="0" w:color="auto"/>
                <w:left w:val="none" w:sz="0" w:space="0" w:color="auto"/>
                <w:bottom w:val="none" w:sz="0" w:space="0" w:color="auto"/>
                <w:right w:val="none" w:sz="0" w:space="0" w:color="auto"/>
              </w:divBdr>
            </w:div>
            <w:div w:id="1653409497">
              <w:marLeft w:val="0"/>
              <w:marRight w:val="0"/>
              <w:marTop w:val="0"/>
              <w:marBottom w:val="0"/>
              <w:divBdr>
                <w:top w:val="none" w:sz="0" w:space="0" w:color="auto"/>
                <w:left w:val="none" w:sz="0" w:space="0" w:color="auto"/>
                <w:bottom w:val="none" w:sz="0" w:space="0" w:color="auto"/>
                <w:right w:val="none" w:sz="0" w:space="0" w:color="auto"/>
              </w:divBdr>
            </w:div>
            <w:div w:id="1100952479">
              <w:marLeft w:val="0"/>
              <w:marRight w:val="0"/>
              <w:marTop w:val="0"/>
              <w:marBottom w:val="0"/>
              <w:divBdr>
                <w:top w:val="none" w:sz="0" w:space="0" w:color="auto"/>
                <w:left w:val="none" w:sz="0" w:space="0" w:color="auto"/>
                <w:bottom w:val="none" w:sz="0" w:space="0" w:color="auto"/>
                <w:right w:val="none" w:sz="0" w:space="0" w:color="auto"/>
              </w:divBdr>
            </w:div>
            <w:div w:id="1636179436">
              <w:marLeft w:val="0"/>
              <w:marRight w:val="0"/>
              <w:marTop w:val="0"/>
              <w:marBottom w:val="0"/>
              <w:divBdr>
                <w:top w:val="none" w:sz="0" w:space="0" w:color="auto"/>
                <w:left w:val="none" w:sz="0" w:space="0" w:color="auto"/>
                <w:bottom w:val="none" w:sz="0" w:space="0" w:color="auto"/>
                <w:right w:val="none" w:sz="0" w:space="0" w:color="auto"/>
              </w:divBdr>
            </w:div>
            <w:div w:id="1996763940">
              <w:marLeft w:val="0"/>
              <w:marRight w:val="0"/>
              <w:marTop w:val="0"/>
              <w:marBottom w:val="0"/>
              <w:divBdr>
                <w:top w:val="none" w:sz="0" w:space="0" w:color="auto"/>
                <w:left w:val="none" w:sz="0" w:space="0" w:color="auto"/>
                <w:bottom w:val="none" w:sz="0" w:space="0" w:color="auto"/>
                <w:right w:val="none" w:sz="0" w:space="0" w:color="auto"/>
              </w:divBdr>
            </w:div>
            <w:div w:id="369913185">
              <w:marLeft w:val="0"/>
              <w:marRight w:val="0"/>
              <w:marTop w:val="0"/>
              <w:marBottom w:val="0"/>
              <w:divBdr>
                <w:top w:val="none" w:sz="0" w:space="0" w:color="auto"/>
                <w:left w:val="none" w:sz="0" w:space="0" w:color="auto"/>
                <w:bottom w:val="none" w:sz="0" w:space="0" w:color="auto"/>
                <w:right w:val="none" w:sz="0" w:space="0" w:color="auto"/>
              </w:divBdr>
            </w:div>
            <w:div w:id="1464690638">
              <w:marLeft w:val="0"/>
              <w:marRight w:val="0"/>
              <w:marTop w:val="0"/>
              <w:marBottom w:val="0"/>
              <w:divBdr>
                <w:top w:val="none" w:sz="0" w:space="0" w:color="auto"/>
                <w:left w:val="none" w:sz="0" w:space="0" w:color="auto"/>
                <w:bottom w:val="none" w:sz="0" w:space="0" w:color="auto"/>
                <w:right w:val="none" w:sz="0" w:space="0" w:color="auto"/>
              </w:divBdr>
            </w:div>
            <w:div w:id="1802336063">
              <w:marLeft w:val="0"/>
              <w:marRight w:val="0"/>
              <w:marTop w:val="0"/>
              <w:marBottom w:val="0"/>
              <w:divBdr>
                <w:top w:val="none" w:sz="0" w:space="0" w:color="auto"/>
                <w:left w:val="none" w:sz="0" w:space="0" w:color="auto"/>
                <w:bottom w:val="none" w:sz="0" w:space="0" w:color="auto"/>
                <w:right w:val="none" w:sz="0" w:space="0" w:color="auto"/>
              </w:divBdr>
            </w:div>
            <w:div w:id="1441148447">
              <w:marLeft w:val="0"/>
              <w:marRight w:val="0"/>
              <w:marTop w:val="0"/>
              <w:marBottom w:val="0"/>
              <w:divBdr>
                <w:top w:val="none" w:sz="0" w:space="0" w:color="auto"/>
                <w:left w:val="none" w:sz="0" w:space="0" w:color="auto"/>
                <w:bottom w:val="none" w:sz="0" w:space="0" w:color="auto"/>
                <w:right w:val="none" w:sz="0" w:space="0" w:color="auto"/>
              </w:divBdr>
            </w:div>
            <w:div w:id="1932425808">
              <w:marLeft w:val="0"/>
              <w:marRight w:val="0"/>
              <w:marTop w:val="0"/>
              <w:marBottom w:val="0"/>
              <w:divBdr>
                <w:top w:val="none" w:sz="0" w:space="0" w:color="auto"/>
                <w:left w:val="none" w:sz="0" w:space="0" w:color="auto"/>
                <w:bottom w:val="none" w:sz="0" w:space="0" w:color="auto"/>
                <w:right w:val="none" w:sz="0" w:space="0" w:color="auto"/>
              </w:divBdr>
            </w:div>
            <w:div w:id="1887596814">
              <w:marLeft w:val="0"/>
              <w:marRight w:val="0"/>
              <w:marTop w:val="0"/>
              <w:marBottom w:val="0"/>
              <w:divBdr>
                <w:top w:val="none" w:sz="0" w:space="0" w:color="auto"/>
                <w:left w:val="none" w:sz="0" w:space="0" w:color="auto"/>
                <w:bottom w:val="none" w:sz="0" w:space="0" w:color="auto"/>
                <w:right w:val="none" w:sz="0" w:space="0" w:color="auto"/>
              </w:divBdr>
            </w:div>
            <w:div w:id="1404374536">
              <w:marLeft w:val="0"/>
              <w:marRight w:val="0"/>
              <w:marTop w:val="0"/>
              <w:marBottom w:val="0"/>
              <w:divBdr>
                <w:top w:val="none" w:sz="0" w:space="0" w:color="auto"/>
                <w:left w:val="none" w:sz="0" w:space="0" w:color="auto"/>
                <w:bottom w:val="none" w:sz="0" w:space="0" w:color="auto"/>
                <w:right w:val="none" w:sz="0" w:space="0" w:color="auto"/>
              </w:divBdr>
            </w:div>
            <w:div w:id="1349797772">
              <w:marLeft w:val="0"/>
              <w:marRight w:val="0"/>
              <w:marTop w:val="0"/>
              <w:marBottom w:val="0"/>
              <w:divBdr>
                <w:top w:val="none" w:sz="0" w:space="0" w:color="auto"/>
                <w:left w:val="none" w:sz="0" w:space="0" w:color="auto"/>
                <w:bottom w:val="none" w:sz="0" w:space="0" w:color="auto"/>
                <w:right w:val="none" w:sz="0" w:space="0" w:color="auto"/>
              </w:divBdr>
            </w:div>
            <w:div w:id="1791239063">
              <w:marLeft w:val="0"/>
              <w:marRight w:val="0"/>
              <w:marTop w:val="0"/>
              <w:marBottom w:val="0"/>
              <w:divBdr>
                <w:top w:val="none" w:sz="0" w:space="0" w:color="auto"/>
                <w:left w:val="none" w:sz="0" w:space="0" w:color="auto"/>
                <w:bottom w:val="none" w:sz="0" w:space="0" w:color="auto"/>
                <w:right w:val="none" w:sz="0" w:space="0" w:color="auto"/>
              </w:divBdr>
            </w:div>
            <w:div w:id="1465660026">
              <w:marLeft w:val="0"/>
              <w:marRight w:val="0"/>
              <w:marTop w:val="0"/>
              <w:marBottom w:val="0"/>
              <w:divBdr>
                <w:top w:val="none" w:sz="0" w:space="0" w:color="auto"/>
                <w:left w:val="none" w:sz="0" w:space="0" w:color="auto"/>
                <w:bottom w:val="none" w:sz="0" w:space="0" w:color="auto"/>
                <w:right w:val="none" w:sz="0" w:space="0" w:color="auto"/>
              </w:divBdr>
            </w:div>
            <w:div w:id="87318175">
              <w:marLeft w:val="0"/>
              <w:marRight w:val="0"/>
              <w:marTop w:val="0"/>
              <w:marBottom w:val="0"/>
              <w:divBdr>
                <w:top w:val="none" w:sz="0" w:space="0" w:color="auto"/>
                <w:left w:val="none" w:sz="0" w:space="0" w:color="auto"/>
                <w:bottom w:val="none" w:sz="0" w:space="0" w:color="auto"/>
                <w:right w:val="none" w:sz="0" w:space="0" w:color="auto"/>
              </w:divBdr>
            </w:div>
            <w:div w:id="596208062">
              <w:marLeft w:val="0"/>
              <w:marRight w:val="0"/>
              <w:marTop w:val="0"/>
              <w:marBottom w:val="0"/>
              <w:divBdr>
                <w:top w:val="none" w:sz="0" w:space="0" w:color="auto"/>
                <w:left w:val="none" w:sz="0" w:space="0" w:color="auto"/>
                <w:bottom w:val="none" w:sz="0" w:space="0" w:color="auto"/>
                <w:right w:val="none" w:sz="0" w:space="0" w:color="auto"/>
              </w:divBdr>
            </w:div>
            <w:div w:id="873999631">
              <w:marLeft w:val="0"/>
              <w:marRight w:val="0"/>
              <w:marTop w:val="0"/>
              <w:marBottom w:val="0"/>
              <w:divBdr>
                <w:top w:val="none" w:sz="0" w:space="0" w:color="auto"/>
                <w:left w:val="none" w:sz="0" w:space="0" w:color="auto"/>
                <w:bottom w:val="none" w:sz="0" w:space="0" w:color="auto"/>
                <w:right w:val="none" w:sz="0" w:space="0" w:color="auto"/>
              </w:divBdr>
            </w:div>
            <w:div w:id="1056469842">
              <w:marLeft w:val="0"/>
              <w:marRight w:val="0"/>
              <w:marTop w:val="0"/>
              <w:marBottom w:val="0"/>
              <w:divBdr>
                <w:top w:val="none" w:sz="0" w:space="0" w:color="auto"/>
                <w:left w:val="none" w:sz="0" w:space="0" w:color="auto"/>
                <w:bottom w:val="none" w:sz="0" w:space="0" w:color="auto"/>
                <w:right w:val="none" w:sz="0" w:space="0" w:color="auto"/>
              </w:divBdr>
            </w:div>
            <w:div w:id="756754654">
              <w:marLeft w:val="0"/>
              <w:marRight w:val="0"/>
              <w:marTop w:val="0"/>
              <w:marBottom w:val="0"/>
              <w:divBdr>
                <w:top w:val="none" w:sz="0" w:space="0" w:color="auto"/>
                <w:left w:val="none" w:sz="0" w:space="0" w:color="auto"/>
                <w:bottom w:val="none" w:sz="0" w:space="0" w:color="auto"/>
                <w:right w:val="none" w:sz="0" w:space="0" w:color="auto"/>
              </w:divBdr>
            </w:div>
            <w:div w:id="1769153418">
              <w:marLeft w:val="0"/>
              <w:marRight w:val="0"/>
              <w:marTop w:val="0"/>
              <w:marBottom w:val="0"/>
              <w:divBdr>
                <w:top w:val="none" w:sz="0" w:space="0" w:color="auto"/>
                <w:left w:val="none" w:sz="0" w:space="0" w:color="auto"/>
                <w:bottom w:val="none" w:sz="0" w:space="0" w:color="auto"/>
                <w:right w:val="none" w:sz="0" w:space="0" w:color="auto"/>
              </w:divBdr>
            </w:div>
            <w:div w:id="135223096">
              <w:marLeft w:val="0"/>
              <w:marRight w:val="0"/>
              <w:marTop w:val="0"/>
              <w:marBottom w:val="0"/>
              <w:divBdr>
                <w:top w:val="none" w:sz="0" w:space="0" w:color="auto"/>
                <w:left w:val="none" w:sz="0" w:space="0" w:color="auto"/>
                <w:bottom w:val="none" w:sz="0" w:space="0" w:color="auto"/>
                <w:right w:val="none" w:sz="0" w:space="0" w:color="auto"/>
              </w:divBdr>
            </w:div>
            <w:div w:id="731850516">
              <w:marLeft w:val="0"/>
              <w:marRight w:val="0"/>
              <w:marTop w:val="0"/>
              <w:marBottom w:val="0"/>
              <w:divBdr>
                <w:top w:val="none" w:sz="0" w:space="0" w:color="auto"/>
                <w:left w:val="none" w:sz="0" w:space="0" w:color="auto"/>
                <w:bottom w:val="none" w:sz="0" w:space="0" w:color="auto"/>
                <w:right w:val="none" w:sz="0" w:space="0" w:color="auto"/>
              </w:divBdr>
            </w:div>
            <w:div w:id="1138304148">
              <w:marLeft w:val="0"/>
              <w:marRight w:val="0"/>
              <w:marTop w:val="0"/>
              <w:marBottom w:val="0"/>
              <w:divBdr>
                <w:top w:val="none" w:sz="0" w:space="0" w:color="auto"/>
                <w:left w:val="none" w:sz="0" w:space="0" w:color="auto"/>
                <w:bottom w:val="none" w:sz="0" w:space="0" w:color="auto"/>
                <w:right w:val="none" w:sz="0" w:space="0" w:color="auto"/>
              </w:divBdr>
            </w:div>
            <w:div w:id="1175071977">
              <w:marLeft w:val="0"/>
              <w:marRight w:val="0"/>
              <w:marTop w:val="0"/>
              <w:marBottom w:val="0"/>
              <w:divBdr>
                <w:top w:val="none" w:sz="0" w:space="0" w:color="auto"/>
                <w:left w:val="none" w:sz="0" w:space="0" w:color="auto"/>
                <w:bottom w:val="none" w:sz="0" w:space="0" w:color="auto"/>
                <w:right w:val="none" w:sz="0" w:space="0" w:color="auto"/>
              </w:divBdr>
            </w:div>
            <w:div w:id="2102948962">
              <w:marLeft w:val="0"/>
              <w:marRight w:val="0"/>
              <w:marTop w:val="0"/>
              <w:marBottom w:val="0"/>
              <w:divBdr>
                <w:top w:val="none" w:sz="0" w:space="0" w:color="auto"/>
                <w:left w:val="none" w:sz="0" w:space="0" w:color="auto"/>
                <w:bottom w:val="none" w:sz="0" w:space="0" w:color="auto"/>
                <w:right w:val="none" w:sz="0" w:space="0" w:color="auto"/>
              </w:divBdr>
            </w:div>
            <w:div w:id="256521483">
              <w:marLeft w:val="0"/>
              <w:marRight w:val="0"/>
              <w:marTop w:val="0"/>
              <w:marBottom w:val="0"/>
              <w:divBdr>
                <w:top w:val="none" w:sz="0" w:space="0" w:color="auto"/>
                <w:left w:val="none" w:sz="0" w:space="0" w:color="auto"/>
                <w:bottom w:val="none" w:sz="0" w:space="0" w:color="auto"/>
                <w:right w:val="none" w:sz="0" w:space="0" w:color="auto"/>
              </w:divBdr>
            </w:div>
            <w:div w:id="161435968">
              <w:marLeft w:val="0"/>
              <w:marRight w:val="0"/>
              <w:marTop w:val="0"/>
              <w:marBottom w:val="0"/>
              <w:divBdr>
                <w:top w:val="none" w:sz="0" w:space="0" w:color="auto"/>
                <w:left w:val="none" w:sz="0" w:space="0" w:color="auto"/>
                <w:bottom w:val="none" w:sz="0" w:space="0" w:color="auto"/>
                <w:right w:val="none" w:sz="0" w:space="0" w:color="auto"/>
              </w:divBdr>
            </w:div>
            <w:div w:id="337579644">
              <w:marLeft w:val="0"/>
              <w:marRight w:val="0"/>
              <w:marTop w:val="0"/>
              <w:marBottom w:val="0"/>
              <w:divBdr>
                <w:top w:val="none" w:sz="0" w:space="0" w:color="auto"/>
                <w:left w:val="none" w:sz="0" w:space="0" w:color="auto"/>
                <w:bottom w:val="none" w:sz="0" w:space="0" w:color="auto"/>
                <w:right w:val="none" w:sz="0" w:space="0" w:color="auto"/>
              </w:divBdr>
            </w:div>
            <w:div w:id="1065840495">
              <w:marLeft w:val="0"/>
              <w:marRight w:val="0"/>
              <w:marTop w:val="0"/>
              <w:marBottom w:val="0"/>
              <w:divBdr>
                <w:top w:val="none" w:sz="0" w:space="0" w:color="auto"/>
                <w:left w:val="none" w:sz="0" w:space="0" w:color="auto"/>
                <w:bottom w:val="none" w:sz="0" w:space="0" w:color="auto"/>
                <w:right w:val="none" w:sz="0" w:space="0" w:color="auto"/>
              </w:divBdr>
            </w:div>
            <w:div w:id="221478827">
              <w:marLeft w:val="0"/>
              <w:marRight w:val="0"/>
              <w:marTop w:val="0"/>
              <w:marBottom w:val="0"/>
              <w:divBdr>
                <w:top w:val="none" w:sz="0" w:space="0" w:color="auto"/>
                <w:left w:val="none" w:sz="0" w:space="0" w:color="auto"/>
                <w:bottom w:val="none" w:sz="0" w:space="0" w:color="auto"/>
                <w:right w:val="none" w:sz="0" w:space="0" w:color="auto"/>
              </w:divBdr>
            </w:div>
            <w:div w:id="13582781">
              <w:marLeft w:val="0"/>
              <w:marRight w:val="0"/>
              <w:marTop w:val="0"/>
              <w:marBottom w:val="0"/>
              <w:divBdr>
                <w:top w:val="none" w:sz="0" w:space="0" w:color="auto"/>
                <w:left w:val="none" w:sz="0" w:space="0" w:color="auto"/>
                <w:bottom w:val="none" w:sz="0" w:space="0" w:color="auto"/>
                <w:right w:val="none" w:sz="0" w:space="0" w:color="auto"/>
              </w:divBdr>
            </w:div>
            <w:div w:id="71128961">
              <w:marLeft w:val="0"/>
              <w:marRight w:val="0"/>
              <w:marTop w:val="0"/>
              <w:marBottom w:val="0"/>
              <w:divBdr>
                <w:top w:val="none" w:sz="0" w:space="0" w:color="auto"/>
                <w:left w:val="none" w:sz="0" w:space="0" w:color="auto"/>
                <w:bottom w:val="none" w:sz="0" w:space="0" w:color="auto"/>
                <w:right w:val="none" w:sz="0" w:space="0" w:color="auto"/>
              </w:divBdr>
            </w:div>
            <w:div w:id="584654307">
              <w:marLeft w:val="0"/>
              <w:marRight w:val="0"/>
              <w:marTop w:val="0"/>
              <w:marBottom w:val="0"/>
              <w:divBdr>
                <w:top w:val="none" w:sz="0" w:space="0" w:color="auto"/>
                <w:left w:val="none" w:sz="0" w:space="0" w:color="auto"/>
                <w:bottom w:val="none" w:sz="0" w:space="0" w:color="auto"/>
                <w:right w:val="none" w:sz="0" w:space="0" w:color="auto"/>
              </w:divBdr>
            </w:div>
            <w:div w:id="402870022">
              <w:marLeft w:val="0"/>
              <w:marRight w:val="0"/>
              <w:marTop w:val="0"/>
              <w:marBottom w:val="0"/>
              <w:divBdr>
                <w:top w:val="none" w:sz="0" w:space="0" w:color="auto"/>
                <w:left w:val="none" w:sz="0" w:space="0" w:color="auto"/>
                <w:bottom w:val="none" w:sz="0" w:space="0" w:color="auto"/>
                <w:right w:val="none" w:sz="0" w:space="0" w:color="auto"/>
              </w:divBdr>
            </w:div>
            <w:div w:id="904219135">
              <w:marLeft w:val="0"/>
              <w:marRight w:val="0"/>
              <w:marTop w:val="0"/>
              <w:marBottom w:val="0"/>
              <w:divBdr>
                <w:top w:val="none" w:sz="0" w:space="0" w:color="auto"/>
                <w:left w:val="none" w:sz="0" w:space="0" w:color="auto"/>
                <w:bottom w:val="none" w:sz="0" w:space="0" w:color="auto"/>
                <w:right w:val="none" w:sz="0" w:space="0" w:color="auto"/>
              </w:divBdr>
            </w:div>
            <w:div w:id="1644307798">
              <w:marLeft w:val="0"/>
              <w:marRight w:val="0"/>
              <w:marTop w:val="0"/>
              <w:marBottom w:val="0"/>
              <w:divBdr>
                <w:top w:val="none" w:sz="0" w:space="0" w:color="auto"/>
                <w:left w:val="none" w:sz="0" w:space="0" w:color="auto"/>
                <w:bottom w:val="none" w:sz="0" w:space="0" w:color="auto"/>
                <w:right w:val="none" w:sz="0" w:space="0" w:color="auto"/>
              </w:divBdr>
            </w:div>
            <w:div w:id="1917741522">
              <w:marLeft w:val="0"/>
              <w:marRight w:val="0"/>
              <w:marTop w:val="0"/>
              <w:marBottom w:val="0"/>
              <w:divBdr>
                <w:top w:val="none" w:sz="0" w:space="0" w:color="auto"/>
                <w:left w:val="none" w:sz="0" w:space="0" w:color="auto"/>
                <w:bottom w:val="none" w:sz="0" w:space="0" w:color="auto"/>
                <w:right w:val="none" w:sz="0" w:space="0" w:color="auto"/>
              </w:divBdr>
            </w:div>
            <w:div w:id="1113407089">
              <w:marLeft w:val="0"/>
              <w:marRight w:val="0"/>
              <w:marTop w:val="0"/>
              <w:marBottom w:val="0"/>
              <w:divBdr>
                <w:top w:val="none" w:sz="0" w:space="0" w:color="auto"/>
                <w:left w:val="none" w:sz="0" w:space="0" w:color="auto"/>
                <w:bottom w:val="none" w:sz="0" w:space="0" w:color="auto"/>
                <w:right w:val="none" w:sz="0" w:space="0" w:color="auto"/>
              </w:divBdr>
            </w:div>
            <w:div w:id="23791234">
              <w:marLeft w:val="0"/>
              <w:marRight w:val="0"/>
              <w:marTop w:val="0"/>
              <w:marBottom w:val="0"/>
              <w:divBdr>
                <w:top w:val="none" w:sz="0" w:space="0" w:color="auto"/>
                <w:left w:val="none" w:sz="0" w:space="0" w:color="auto"/>
                <w:bottom w:val="none" w:sz="0" w:space="0" w:color="auto"/>
                <w:right w:val="none" w:sz="0" w:space="0" w:color="auto"/>
              </w:divBdr>
            </w:div>
            <w:div w:id="906036253">
              <w:marLeft w:val="0"/>
              <w:marRight w:val="0"/>
              <w:marTop w:val="0"/>
              <w:marBottom w:val="0"/>
              <w:divBdr>
                <w:top w:val="none" w:sz="0" w:space="0" w:color="auto"/>
                <w:left w:val="none" w:sz="0" w:space="0" w:color="auto"/>
                <w:bottom w:val="none" w:sz="0" w:space="0" w:color="auto"/>
                <w:right w:val="none" w:sz="0" w:space="0" w:color="auto"/>
              </w:divBdr>
            </w:div>
            <w:div w:id="1604992566">
              <w:marLeft w:val="0"/>
              <w:marRight w:val="0"/>
              <w:marTop w:val="0"/>
              <w:marBottom w:val="0"/>
              <w:divBdr>
                <w:top w:val="none" w:sz="0" w:space="0" w:color="auto"/>
                <w:left w:val="none" w:sz="0" w:space="0" w:color="auto"/>
                <w:bottom w:val="none" w:sz="0" w:space="0" w:color="auto"/>
                <w:right w:val="none" w:sz="0" w:space="0" w:color="auto"/>
              </w:divBdr>
            </w:div>
            <w:div w:id="1081752424">
              <w:marLeft w:val="0"/>
              <w:marRight w:val="0"/>
              <w:marTop w:val="0"/>
              <w:marBottom w:val="0"/>
              <w:divBdr>
                <w:top w:val="none" w:sz="0" w:space="0" w:color="auto"/>
                <w:left w:val="none" w:sz="0" w:space="0" w:color="auto"/>
                <w:bottom w:val="none" w:sz="0" w:space="0" w:color="auto"/>
                <w:right w:val="none" w:sz="0" w:space="0" w:color="auto"/>
              </w:divBdr>
            </w:div>
            <w:div w:id="544876100">
              <w:marLeft w:val="0"/>
              <w:marRight w:val="0"/>
              <w:marTop w:val="0"/>
              <w:marBottom w:val="0"/>
              <w:divBdr>
                <w:top w:val="none" w:sz="0" w:space="0" w:color="auto"/>
                <w:left w:val="none" w:sz="0" w:space="0" w:color="auto"/>
                <w:bottom w:val="none" w:sz="0" w:space="0" w:color="auto"/>
                <w:right w:val="none" w:sz="0" w:space="0" w:color="auto"/>
              </w:divBdr>
            </w:div>
            <w:div w:id="273562591">
              <w:marLeft w:val="0"/>
              <w:marRight w:val="0"/>
              <w:marTop w:val="0"/>
              <w:marBottom w:val="0"/>
              <w:divBdr>
                <w:top w:val="none" w:sz="0" w:space="0" w:color="auto"/>
                <w:left w:val="none" w:sz="0" w:space="0" w:color="auto"/>
                <w:bottom w:val="none" w:sz="0" w:space="0" w:color="auto"/>
                <w:right w:val="none" w:sz="0" w:space="0" w:color="auto"/>
              </w:divBdr>
            </w:div>
            <w:div w:id="1696298917">
              <w:marLeft w:val="0"/>
              <w:marRight w:val="0"/>
              <w:marTop w:val="0"/>
              <w:marBottom w:val="0"/>
              <w:divBdr>
                <w:top w:val="none" w:sz="0" w:space="0" w:color="auto"/>
                <w:left w:val="none" w:sz="0" w:space="0" w:color="auto"/>
                <w:bottom w:val="none" w:sz="0" w:space="0" w:color="auto"/>
                <w:right w:val="none" w:sz="0" w:space="0" w:color="auto"/>
              </w:divBdr>
            </w:div>
            <w:div w:id="830490793">
              <w:marLeft w:val="0"/>
              <w:marRight w:val="0"/>
              <w:marTop w:val="0"/>
              <w:marBottom w:val="0"/>
              <w:divBdr>
                <w:top w:val="none" w:sz="0" w:space="0" w:color="auto"/>
                <w:left w:val="none" w:sz="0" w:space="0" w:color="auto"/>
                <w:bottom w:val="none" w:sz="0" w:space="0" w:color="auto"/>
                <w:right w:val="none" w:sz="0" w:space="0" w:color="auto"/>
              </w:divBdr>
            </w:div>
            <w:div w:id="711732905">
              <w:marLeft w:val="0"/>
              <w:marRight w:val="0"/>
              <w:marTop w:val="0"/>
              <w:marBottom w:val="0"/>
              <w:divBdr>
                <w:top w:val="none" w:sz="0" w:space="0" w:color="auto"/>
                <w:left w:val="none" w:sz="0" w:space="0" w:color="auto"/>
                <w:bottom w:val="none" w:sz="0" w:space="0" w:color="auto"/>
                <w:right w:val="none" w:sz="0" w:space="0" w:color="auto"/>
              </w:divBdr>
            </w:div>
            <w:div w:id="740980159">
              <w:marLeft w:val="0"/>
              <w:marRight w:val="0"/>
              <w:marTop w:val="0"/>
              <w:marBottom w:val="0"/>
              <w:divBdr>
                <w:top w:val="none" w:sz="0" w:space="0" w:color="auto"/>
                <w:left w:val="none" w:sz="0" w:space="0" w:color="auto"/>
                <w:bottom w:val="none" w:sz="0" w:space="0" w:color="auto"/>
                <w:right w:val="none" w:sz="0" w:space="0" w:color="auto"/>
              </w:divBdr>
            </w:div>
            <w:div w:id="1509757192">
              <w:marLeft w:val="0"/>
              <w:marRight w:val="0"/>
              <w:marTop w:val="0"/>
              <w:marBottom w:val="0"/>
              <w:divBdr>
                <w:top w:val="none" w:sz="0" w:space="0" w:color="auto"/>
                <w:left w:val="none" w:sz="0" w:space="0" w:color="auto"/>
                <w:bottom w:val="none" w:sz="0" w:space="0" w:color="auto"/>
                <w:right w:val="none" w:sz="0" w:space="0" w:color="auto"/>
              </w:divBdr>
            </w:div>
            <w:div w:id="1741630843">
              <w:marLeft w:val="0"/>
              <w:marRight w:val="0"/>
              <w:marTop w:val="0"/>
              <w:marBottom w:val="0"/>
              <w:divBdr>
                <w:top w:val="none" w:sz="0" w:space="0" w:color="auto"/>
                <w:left w:val="none" w:sz="0" w:space="0" w:color="auto"/>
                <w:bottom w:val="none" w:sz="0" w:space="0" w:color="auto"/>
                <w:right w:val="none" w:sz="0" w:space="0" w:color="auto"/>
              </w:divBdr>
            </w:div>
            <w:div w:id="1673752107">
              <w:marLeft w:val="0"/>
              <w:marRight w:val="0"/>
              <w:marTop w:val="0"/>
              <w:marBottom w:val="0"/>
              <w:divBdr>
                <w:top w:val="none" w:sz="0" w:space="0" w:color="auto"/>
                <w:left w:val="none" w:sz="0" w:space="0" w:color="auto"/>
                <w:bottom w:val="none" w:sz="0" w:space="0" w:color="auto"/>
                <w:right w:val="none" w:sz="0" w:space="0" w:color="auto"/>
              </w:divBdr>
            </w:div>
            <w:div w:id="21632779">
              <w:marLeft w:val="0"/>
              <w:marRight w:val="0"/>
              <w:marTop w:val="0"/>
              <w:marBottom w:val="0"/>
              <w:divBdr>
                <w:top w:val="none" w:sz="0" w:space="0" w:color="auto"/>
                <w:left w:val="none" w:sz="0" w:space="0" w:color="auto"/>
                <w:bottom w:val="none" w:sz="0" w:space="0" w:color="auto"/>
                <w:right w:val="none" w:sz="0" w:space="0" w:color="auto"/>
              </w:divBdr>
            </w:div>
            <w:div w:id="390664985">
              <w:marLeft w:val="0"/>
              <w:marRight w:val="0"/>
              <w:marTop w:val="0"/>
              <w:marBottom w:val="0"/>
              <w:divBdr>
                <w:top w:val="none" w:sz="0" w:space="0" w:color="auto"/>
                <w:left w:val="none" w:sz="0" w:space="0" w:color="auto"/>
                <w:bottom w:val="none" w:sz="0" w:space="0" w:color="auto"/>
                <w:right w:val="none" w:sz="0" w:space="0" w:color="auto"/>
              </w:divBdr>
            </w:div>
            <w:div w:id="943268458">
              <w:marLeft w:val="0"/>
              <w:marRight w:val="0"/>
              <w:marTop w:val="0"/>
              <w:marBottom w:val="0"/>
              <w:divBdr>
                <w:top w:val="none" w:sz="0" w:space="0" w:color="auto"/>
                <w:left w:val="none" w:sz="0" w:space="0" w:color="auto"/>
                <w:bottom w:val="none" w:sz="0" w:space="0" w:color="auto"/>
                <w:right w:val="none" w:sz="0" w:space="0" w:color="auto"/>
              </w:divBdr>
            </w:div>
            <w:div w:id="1402363313">
              <w:marLeft w:val="0"/>
              <w:marRight w:val="0"/>
              <w:marTop w:val="0"/>
              <w:marBottom w:val="0"/>
              <w:divBdr>
                <w:top w:val="none" w:sz="0" w:space="0" w:color="auto"/>
                <w:left w:val="none" w:sz="0" w:space="0" w:color="auto"/>
                <w:bottom w:val="none" w:sz="0" w:space="0" w:color="auto"/>
                <w:right w:val="none" w:sz="0" w:space="0" w:color="auto"/>
              </w:divBdr>
            </w:div>
            <w:div w:id="1838110862">
              <w:marLeft w:val="0"/>
              <w:marRight w:val="0"/>
              <w:marTop w:val="0"/>
              <w:marBottom w:val="0"/>
              <w:divBdr>
                <w:top w:val="none" w:sz="0" w:space="0" w:color="auto"/>
                <w:left w:val="none" w:sz="0" w:space="0" w:color="auto"/>
                <w:bottom w:val="none" w:sz="0" w:space="0" w:color="auto"/>
                <w:right w:val="none" w:sz="0" w:space="0" w:color="auto"/>
              </w:divBdr>
            </w:div>
            <w:div w:id="1836720974">
              <w:marLeft w:val="0"/>
              <w:marRight w:val="0"/>
              <w:marTop w:val="0"/>
              <w:marBottom w:val="0"/>
              <w:divBdr>
                <w:top w:val="none" w:sz="0" w:space="0" w:color="auto"/>
                <w:left w:val="none" w:sz="0" w:space="0" w:color="auto"/>
                <w:bottom w:val="none" w:sz="0" w:space="0" w:color="auto"/>
                <w:right w:val="none" w:sz="0" w:space="0" w:color="auto"/>
              </w:divBdr>
            </w:div>
            <w:div w:id="1792241073">
              <w:marLeft w:val="0"/>
              <w:marRight w:val="0"/>
              <w:marTop w:val="0"/>
              <w:marBottom w:val="0"/>
              <w:divBdr>
                <w:top w:val="none" w:sz="0" w:space="0" w:color="auto"/>
                <w:left w:val="none" w:sz="0" w:space="0" w:color="auto"/>
                <w:bottom w:val="none" w:sz="0" w:space="0" w:color="auto"/>
                <w:right w:val="none" w:sz="0" w:space="0" w:color="auto"/>
              </w:divBdr>
            </w:div>
            <w:div w:id="1022438722">
              <w:marLeft w:val="0"/>
              <w:marRight w:val="0"/>
              <w:marTop w:val="0"/>
              <w:marBottom w:val="0"/>
              <w:divBdr>
                <w:top w:val="none" w:sz="0" w:space="0" w:color="auto"/>
                <w:left w:val="none" w:sz="0" w:space="0" w:color="auto"/>
                <w:bottom w:val="none" w:sz="0" w:space="0" w:color="auto"/>
                <w:right w:val="none" w:sz="0" w:space="0" w:color="auto"/>
              </w:divBdr>
            </w:div>
            <w:div w:id="1122306287">
              <w:marLeft w:val="0"/>
              <w:marRight w:val="0"/>
              <w:marTop w:val="0"/>
              <w:marBottom w:val="0"/>
              <w:divBdr>
                <w:top w:val="none" w:sz="0" w:space="0" w:color="auto"/>
                <w:left w:val="none" w:sz="0" w:space="0" w:color="auto"/>
                <w:bottom w:val="none" w:sz="0" w:space="0" w:color="auto"/>
                <w:right w:val="none" w:sz="0" w:space="0" w:color="auto"/>
              </w:divBdr>
            </w:div>
            <w:div w:id="1286034850">
              <w:marLeft w:val="0"/>
              <w:marRight w:val="0"/>
              <w:marTop w:val="0"/>
              <w:marBottom w:val="0"/>
              <w:divBdr>
                <w:top w:val="none" w:sz="0" w:space="0" w:color="auto"/>
                <w:left w:val="none" w:sz="0" w:space="0" w:color="auto"/>
                <w:bottom w:val="none" w:sz="0" w:space="0" w:color="auto"/>
                <w:right w:val="none" w:sz="0" w:space="0" w:color="auto"/>
              </w:divBdr>
            </w:div>
            <w:div w:id="979044323">
              <w:marLeft w:val="0"/>
              <w:marRight w:val="0"/>
              <w:marTop w:val="0"/>
              <w:marBottom w:val="0"/>
              <w:divBdr>
                <w:top w:val="none" w:sz="0" w:space="0" w:color="auto"/>
                <w:left w:val="none" w:sz="0" w:space="0" w:color="auto"/>
                <w:bottom w:val="none" w:sz="0" w:space="0" w:color="auto"/>
                <w:right w:val="none" w:sz="0" w:space="0" w:color="auto"/>
              </w:divBdr>
            </w:div>
            <w:div w:id="202443943">
              <w:marLeft w:val="0"/>
              <w:marRight w:val="0"/>
              <w:marTop w:val="0"/>
              <w:marBottom w:val="0"/>
              <w:divBdr>
                <w:top w:val="none" w:sz="0" w:space="0" w:color="auto"/>
                <w:left w:val="none" w:sz="0" w:space="0" w:color="auto"/>
                <w:bottom w:val="none" w:sz="0" w:space="0" w:color="auto"/>
                <w:right w:val="none" w:sz="0" w:space="0" w:color="auto"/>
              </w:divBdr>
            </w:div>
            <w:div w:id="1914318817">
              <w:marLeft w:val="0"/>
              <w:marRight w:val="0"/>
              <w:marTop w:val="0"/>
              <w:marBottom w:val="0"/>
              <w:divBdr>
                <w:top w:val="none" w:sz="0" w:space="0" w:color="auto"/>
                <w:left w:val="none" w:sz="0" w:space="0" w:color="auto"/>
                <w:bottom w:val="none" w:sz="0" w:space="0" w:color="auto"/>
                <w:right w:val="none" w:sz="0" w:space="0" w:color="auto"/>
              </w:divBdr>
            </w:div>
            <w:div w:id="1531604792">
              <w:marLeft w:val="0"/>
              <w:marRight w:val="0"/>
              <w:marTop w:val="0"/>
              <w:marBottom w:val="0"/>
              <w:divBdr>
                <w:top w:val="none" w:sz="0" w:space="0" w:color="auto"/>
                <w:left w:val="none" w:sz="0" w:space="0" w:color="auto"/>
                <w:bottom w:val="none" w:sz="0" w:space="0" w:color="auto"/>
                <w:right w:val="none" w:sz="0" w:space="0" w:color="auto"/>
              </w:divBdr>
            </w:div>
            <w:div w:id="1868714500">
              <w:marLeft w:val="0"/>
              <w:marRight w:val="0"/>
              <w:marTop w:val="0"/>
              <w:marBottom w:val="0"/>
              <w:divBdr>
                <w:top w:val="none" w:sz="0" w:space="0" w:color="auto"/>
                <w:left w:val="none" w:sz="0" w:space="0" w:color="auto"/>
                <w:bottom w:val="none" w:sz="0" w:space="0" w:color="auto"/>
                <w:right w:val="none" w:sz="0" w:space="0" w:color="auto"/>
              </w:divBdr>
            </w:div>
            <w:div w:id="68889081">
              <w:marLeft w:val="0"/>
              <w:marRight w:val="0"/>
              <w:marTop w:val="0"/>
              <w:marBottom w:val="0"/>
              <w:divBdr>
                <w:top w:val="none" w:sz="0" w:space="0" w:color="auto"/>
                <w:left w:val="none" w:sz="0" w:space="0" w:color="auto"/>
                <w:bottom w:val="none" w:sz="0" w:space="0" w:color="auto"/>
                <w:right w:val="none" w:sz="0" w:space="0" w:color="auto"/>
              </w:divBdr>
            </w:div>
            <w:div w:id="935985357">
              <w:marLeft w:val="0"/>
              <w:marRight w:val="0"/>
              <w:marTop w:val="0"/>
              <w:marBottom w:val="0"/>
              <w:divBdr>
                <w:top w:val="none" w:sz="0" w:space="0" w:color="auto"/>
                <w:left w:val="none" w:sz="0" w:space="0" w:color="auto"/>
                <w:bottom w:val="none" w:sz="0" w:space="0" w:color="auto"/>
                <w:right w:val="none" w:sz="0" w:space="0" w:color="auto"/>
              </w:divBdr>
            </w:div>
            <w:div w:id="937982793">
              <w:marLeft w:val="0"/>
              <w:marRight w:val="0"/>
              <w:marTop w:val="0"/>
              <w:marBottom w:val="0"/>
              <w:divBdr>
                <w:top w:val="none" w:sz="0" w:space="0" w:color="auto"/>
                <w:left w:val="none" w:sz="0" w:space="0" w:color="auto"/>
                <w:bottom w:val="none" w:sz="0" w:space="0" w:color="auto"/>
                <w:right w:val="none" w:sz="0" w:space="0" w:color="auto"/>
              </w:divBdr>
            </w:div>
            <w:div w:id="1572811163">
              <w:marLeft w:val="0"/>
              <w:marRight w:val="0"/>
              <w:marTop w:val="0"/>
              <w:marBottom w:val="0"/>
              <w:divBdr>
                <w:top w:val="none" w:sz="0" w:space="0" w:color="auto"/>
                <w:left w:val="none" w:sz="0" w:space="0" w:color="auto"/>
                <w:bottom w:val="none" w:sz="0" w:space="0" w:color="auto"/>
                <w:right w:val="none" w:sz="0" w:space="0" w:color="auto"/>
              </w:divBdr>
            </w:div>
            <w:div w:id="302002420">
              <w:marLeft w:val="0"/>
              <w:marRight w:val="0"/>
              <w:marTop w:val="0"/>
              <w:marBottom w:val="0"/>
              <w:divBdr>
                <w:top w:val="none" w:sz="0" w:space="0" w:color="auto"/>
                <w:left w:val="none" w:sz="0" w:space="0" w:color="auto"/>
                <w:bottom w:val="none" w:sz="0" w:space="0" w:color="auto"/>
                <w:right w:val="none" w:sz="0" w:space="0" w:color="auto"/>
              </w:divBdr>
            </w:div>
            <w:div w:id="252706885">
              <w:marLeft w:val="0"/>
              <w:marRight w:val="0"/>
              <w:marTop w:val="0"/>
              <w:marBottom w:val="0"/>
              <w:divBdr>
                <w:top w:val="none" w:sz="0" w:space="0" w:color="auto"/>
                <w:left w:val="none" w:sz="0" w:space="0" w:color="auto"/>
                <w:bottom w:val="none" w:sz="0" w:space="0" w:color="auto"/>
                <w:right w:val="none" w:sz="0" w:space="0" w:color="auto"/>
              </w:divBdr>
            </w:div>
            <w:div w:id="1317689061">
              <w:marLeft w:val="0"/>
              <w:marRight w:val="0"/>
              <w:marTop w:val="0"/>
              <w:marBottom w:val="0"/>
              <w:divBdr>
                <w:top w:val="none" w:sz="0" w:space="0" w:color="auto"/>
                <w:left w:val="none" w:sz="0" w:space="0" w:color="auto"/>
                <w:bottom w:val="none" w:sz="0" w:space="0" w:color="auto"/>
                <w:right w:val="none" w:sz="0" w:space="0" w:color="auto"/>
              </w:divBdr>
            </w:div>
            <w:div w:id="770902220">
              <w:marLeft w:val="0"/>
              <w:marRight w:val="0"/>
              <w:marTop w:val="0"/>
              <w:marBottom w:val="0"/>
              <w:divBdr>
                <w:top w:val="none" w:sz="0" w:space="0" w:color="auto"/>
                <w:left w:val="none" w:sz="0" w:space="0" w:color="auto"/>
                <w:bottom w:val="none" w:sz="0" w:space="0" w:color="auto"/>
                <w:right w:val="none" w:sz="0" w:space="0" w:color="auto"/>
              </w:divBdr>
            </w:div>
            <w:div w:id="1928153023">
              <w:marLeft w:val="0"/>
              <w:marRight w:val="0"/>
              <w:marTop w:val="0"/>
              <w:marBottom w:val="0"/>
              <w:divBdr>
                <w:top w:val="none" w:sz="0" w:space="0" w:color="auto"/>
                <w:left w:val="none" w:sz="0" w:space="0" w:color="auto"/>
                <w:bottom w:val="none" w:sz="0" w:space="0" w:color="auto"/>
                <w:right w:val="none" w:sz="0" w:space="0" w:color="auto"/>
              </w:divBdr>
            </w:div>
            <w:div w:id="441612132">
              <w:marLeft w:val="0"/>
              <w:marRight w:val="0"/>
              <w:marTop w:val="0"/>
              <w:marBottom w:val="0"/>
              <w:divBdr>
                <w:top w:val="none" w:sz="0" w:space="0" w:color="auto"/>
                <w:left w:val="none" w:sz="0" w:space="0" w:color="auto"/>
                <w:bottom w:val="none" w:sz="0" w:space="0" w:color="auto"/>
                <w:right w:val="none" w:sz="0" w:space="0" w:color="auto"/>
              </w:divBdr>
            </w:div>
            <w:div w:id="1850170298">
              <w:marLeft w:val="0"/>
              <w:marRight w:val="0"/>
              <w:marTop w:val="0"/>
              <w:marBottom w:val="0"/>
              <w:divBdr>
                <w:top w:val="none" w:sz="0" w:space="0" w:color="auto"/>
                <w:left w:val="none" w:sz="0" w:space="0" w:color="auto"/>
                <w:bottom w:val="none" w:sz="0" w:space="0" w:color="auto"/>
                <w:right w:val="none" w:sz="0" w:space="0" w:color="auto"/>
              </w:divBdr>
            </w:div>
            <w:div w:id="357852892">
              <w:marLeft w:val="0"/>
              <w:marRight w:val="0"/>
              <w:marTop w:val="0"/>
              <w:marBottom w:val="0"/>
              <w:divBdr>
                <w:top w:val="none" w:sz="0" w:space="0" w:color="auto"/>
                <w:left w:val="none" w:sz="0" w:space="0" w:color="auto"/>
                <w:bottom w:val="none" w:sz="0" w:space="0" w:color="auto"/>
                <w:right w:val="none" w:sz="0" w:space="0" w:color="auto"/>
              </w:divBdr>
            </w:div>
            <w:div w:id="805389620">
              <w:marLeft w:val="0"/>
              <w:marRight w:val="0"/>
              <w:marTop w:val="0"/>
              <w:marBottom w:val="0"/>
              <w:divBdr>
                <w:top w:val="none" w:sz="0" w:space="0" w:color="auto"/>
                <w:left w:val="none" w:sz="0" w:space="0" w:color="auto"/>
                <w:bottom w:val="none" w:sz="0" w:space="0" w:color="auto"/>
                <w:right w:val="none" w:sz="0" w:space="0" w:color="auto"/>
              </w:divBdr>
            </w:div>
            <w:div w:id="68433113">
              <w:marLeft w:val="0"/>
              <w:marRight w:val="0"/>
              <w:marTop w:val="0"/>
              <w:marBottom w:val="0"/>
              <w:divBdr>
                <w:top w:val="none" w:sz="0" w:space="0" w:color="auto"/>
                <w:left w:val="none" w:sz="0" w:space="0" w:color="auto"/>
                <w:bottom w:val="none" w:sz="0" w:space="0" w:color="auto"/>
                <w:right w:val="none" w:sz="0" w:space="0" w:color="auto"/>
              </w:divBdr>
            </w:div>
            <w:div w:id="294913360">
              <w:marLeft w:val="0"/>
              <w:marRight w:val="0"/>
              <w:marTop w:val="0"/>
              <w:marBottom w:val="0"/>
              <w:divBdr>
                <w:top w:val="none" w:sz="0" w:space="0" w:color="auto"/>
                <w:left w:val="none" w:sz="0" w:space="0" w:color="auto"/>
                <w:bottom w:val="none" w:sz="0" w:space="0" w:color="auto"/>
                <w:right w:val="none" w:sz="0" w:space="0" w:color="auto"/>
              </w:divBdr>
            </w:div>
            <w:div w:id="1329791908">
              <w:marLeft w:val="0"/>
              <w:marRight w:val="0"/>
              <w:marTop w:val="0"/>
              <w:marBottom w:val="0"/>
              <w:divBdr>
                <w:top w:val="none" w:sz="0" w:space="0" w:color="auto"/>
                <w:left w:val="none" w:sz="0" w:space="0" w:color="auto"/>
                <w:bottom w:val="none" w:sz="0" w:space="0" w:color="auto"/>
                <w:right w:val="none" w:sz="0" w:space="0" w:color="auto"/>
              </w:divBdr>
            </w:div>
            <w:div w:id="1042052111">
              <w:marLeft w:val="0"/>
              <w:marRight w:val="0"/>
              <w:marTop w:val="0"/>
              <w:marBottom w:val="0"/>
              <w:divBdr>
                <w:top w:val="none" w:sz="0" w:space="0" w:color="auto"/>
                <w:left w:val="none" w:sz="0" w:space="0" w:color="auto"/>
                <w:bottom w:val="none" w:sz="0" w:space="0" w:color="auto"/>
                <w:right w:val="none" w:sz="0" w:space="0" w:color="auto"/>
              </w:divBdr>
            </w:div>
            <w:div w:id="2074967990">
              <w:marLeft w:val="0"/>
              <w:marRight w:val="0"/>
              <w:marTop w:val="0"/>
              <w:marBottom w:val="0"/>
              <w:divBdr>
                <w:top w:val="none" w:sz="0" w:space="0" w:color="auto"/>
                <w:left w:val="none" w:sz="0" w:space="0" w:color="auto"/>
                <w:bottom w:val="none" w:sz="0" w:space="0" w:color="auto"/>
                <w:right w:val="none" w:sz="0" w:space="0" w:color="auto"/>
              </w:divBdr>
            </w:div>
            <w:div w:id="219168771">
              <w:marLeft w:val="0"/>
              <w:marRight w:val="0"/>
              <w:marTop w:val="0"/>
              <w:marBottom w:val="0"/>
              <w:divBdr>
                <w:top w:val="none" w:sz="0" w:space="0" w:color="auto"/>
                <w:left w:val="none" w:sz="0" w:space="0" w:color="auto"/>
                <w:bottom w:val="none" w:sz="0" w:space="0" w:color="auto"/>
                <w:right w:val="none" w:sz="0" w:space="0" w:color="auto"/>
              </w:divBdr>
            </w:div>
            <w:div w:id="1468739553">
              <w:marLeft w:val="0"/>
              <w:marRight w:val="0"/>
              <w:marTop w:val="0"/>
              <w:marBottom w:val="0"/>
              <w:divBdr>
                <w:top w:val="none" w:sz="0" w:space="0" w:color="auto"/>
                <w:left w:val="none" w:sz="0" w:space="0" w:color="auto"/>
                <w:bottom w:val="none" w:sz="0" w:space="0" w:color="auto"/>
                <w:right w:val="none" w:sz="0" w:space="0" w:color="auto"/>
              </w:divBdr>
            </w:div>
            <w:div w:id="1442262848">
              <w:marLeft w:val="0"/>
              <w:marRight w:val="0"/>
              <w:marTop w:val="0"/>
              <w:marBottom w:val="0"/>
              <w:divBdr>
                <w:top w:val="none" w:sz="0" w:space="0" w:color="auto"/>
                <w:left w:val="none" w:sz="0" w:space="0" w:color="auto"/>
                <w:bottom w:val="none" w:sz="0" w:space="0" w:color="auto"/>
                <w:right w:val="none" w:sz="0" w:space="0" w:color="auto"/>
              </w:divBdr>
            </w:div>
            <w:div w:id="1393843222">
              <w:marLeft w:val="0"/>
              <w:marRight w:val="0"/>
              <w:marTop w:val="0"/>
              <w:marBottom w:val="0"/>
              <w:divBdr>
                <w:top w:val="none" w:sz="0" w:space="0" w:color="auto"/>
                <w:left w:val="none" w:sz="0" w:space="0" w:color="auto"/>
                <w:bottom w:val="none" w:sz="0" w:space="0" w:color="auto"/>
                <w:right w:val="none" w:sz="0" w:space="0" w:color="auto"/>
              </w:divBdr>
            </w:div>
            <w:div w:id="1681468752">
              <w:marLeft w:val="0"/>
              <w:marRight w:val="0"/>
              <w:marTop w:val="0"/>
              <w:marBottom w:val="0"/>
              <w:divBdr>
                <w:top w:val="none" w:sz="0" w:space="0" w:color="auto"/>
                <w:left w:val="none" w:sz="0" w:space="0" w:color="auto"/>
                <w:bottom w:val="none" w:sz="0" w:space="0" w:color="auto"/>
                <w:right w:val="none" w:sz="0" w:space="0" w:color="auto"/>
              </w:divBdr>
            </w:div>
            <w:div w:id="1731028458">
              <w:marLeft w:val="0"/>
              <w:marRight w:val="0"/>
              <w:marTop w:val="0"/>
              <w:marBottom w:val="0"/>
              <w:divBdr>
                <w:top w:val="none" w:sz="0" w:space="0" w:color="auto"/>
                <w:left w:val="none" w:sz="0" w:space="0" w:color="auto"/>
                <w:bottom w:val="none" w:sz="0" w:space="0" w:color="auto"/>
                <w:right w:val="none" w:sz="0" w:space="0" w:color="auto"/>
              </w:divBdr>
            </w:div>
            <w:div w:id="1665475668">
              <w:marLeft w:val="0"/>
              <w:marRight w:val="0"/>
              <w:marTop w:val="0"/>
              <w:marBottom w:val="0"/>
              <w:divBdr>
                <w:top w:val="none" w:sz="0" w:space="0" w:color="auto"/>
                <w:left w:val="none" w:sz="0" w:space="0" w:color="auto"/>
                <w:bottom w:val="none" w:sz="0" w:space="0" w:color="auto"/>
                <w:right w:val="none" w:sz="0" w:space="0" w:color="auto"/>
              </w:divBdr>
            </w:div>
            <w:div w:id="839810786">
              <w:marLeft w:val="0"/>
              <w:marRight w:val="0"/>
              <w:marTop w:val="0"/>
              <w:marBottom w:val="0"/>
              <w:divBdr>
                <w:top w:val="none" w:sz="0" w:space="0" w:color="auto"/>
                <w:left w:val="none" w:sz="0" w:space="0" w:color="auto"/>
                <w:bottom w:val="none" w:sz="0" w:space="0" w:color="auto"/>
                <w:right w:val="none" w:sz="0" w:space="0" w:color="auto"/>
              </w:divBdr>
            </w:div>
            <w:div w:id="1131020483">
              <w:marLeft w:val="0"/>
              <w:marRight w:val="0"/>
              <w:marTop w:val="0"/>
              <w:marBottom w:val="0"/>
              <w:divBdr>
                <w:top w:val="none" w:sz="0" w:space="0" w:color="auto"/>
                <w:left w:val="none" w:sz="0" w:space="0" w:color="auto"/>
                <w:bottom w:val="none" w:sz="0" w:space="0" w:color="auto"/>
                <w:right w:val="none" w:sz="0" w:space="0" w:color="auto"/>
              </w:divBdr>
            </w:div>
            <w:div w:id="1367676729">
              <w:marLeft w:val="0"/>
              <w:marRight w:val="0"/>
              <w:marTop w:val="0"/>
              <w:marBottom w:val="0"/>
              <w:divBdr>
                <w:top w:val="none" w:sz="0" w:space="0" w:color="auto"/>
                <w:left w:val="none" w:sz="0" w:space="0" w:color="auto"/>
                <w:bottom w:val="none" w:sz="0" w:space="0" w:color="auto"/>
                <w:right w:val="none" w:sz="0" w:space="0" w:color="auto"/>
              </w:divBdr>
            </w:div>
            <w:div w:id="2120758981">
              <w:marLeft w:val="0"/>
              <w:marRight w:val="0"/>
              <w:marTop w:val="0"/>
              <w:marBottom w:val="0"/>
              <w:divBdr>
                <w:top w:val="none" w:sz="0" w:space="0" w:color="auto"/>
                <w:left w:val="none" w:sz="0" w:space="0" w:color="auto"/>
                <w:bottom w:val="none" w:sz="0" w:space="0" w:color="auto"/>
                <w:right w:val="none" w:sz="0" w:space="0" w:color="auto"/>
              </w:divBdr>
            </w:div>
            <w:div w:id="751584242">
              <w:marLeft w:val="0"/>
              <w:marRight w:val="0"/>
              <w:marTop w:val="0"/>
              <w:marBottom w:val="0"/>
              <w:divBdr>
                <w:top w:val="none" w:sz="0" w:space="0" w:color="auto"/>
                <w:left w:val="none" w:sz="0" w:space="0" w:color="auto"/>
                <w:bottom w:val="none" w:sz="0" w:space="0" w:color="auto"/>
                <w:right w:val="none" w:sz="0" w:space="0" w:color="auto"/>
              </w:divBdr>
            </w:div>
            <w:div w:id="840003202">
              <w:marLeft w:val="0"/>
              <w:marRight w:val="0"/>
              <w:marTop w:val="0"/>
              <w:marBottom w:val="0"/>
              <w:divBdr>
                <w:top w:val="none" w:sz="0" w:space="0" w:color="auto"/>
                <w:left w:val="none" w:sz="0" w:space="0" w:color="auto"/>
                <w:bottom w:val="none" w:sz="0" w:space="0" w:color="auto"/>
                <w:right w:val="none" w:sz="0" w:space="0" w:color="auto"/>
              </w:divBdr>
            </w:div>
            <w:div w:id="263148064">
              <w:marLeft w:val="0"/>
              <w:marRight w:val="0"/>
              <w:marTop w:val="0"/>
              <w:marBottom w:val="0"/>
              <w:divBdr>
                <w:top w:val="none" w:sz="0" w:space="0" w:color="auto"/>
                <w:left w:val="none" w:sz="0" w:space="0" w:color="auto"/>
                <w:bottom w:val="none" w:sz="0" w:space="0" w:color="auto"/>
                <w:right w:val="none" w:sz="0" w:space="0" w:color="auto"/>
              </w:divBdr>
            </w:div>
            <w:div w:id="863514951">
              <w:marLeft w:val="0"/>
              <w:marRight w:val="0"/>
              <w:marTop w:val="0"/>
              <w:marBottom w:val="0"/>
              <w:divBdr>
                <w:top w:val="none" w:sz="0" w:space="0" w:color="auto"/>
                <w:left w:val="none" w:sz="0" w:space="0" w:color="auto"/>
                <w:bottom w:val="none" w:sz="0" w:space="0" w:color="auto"/>
                <w:right w:val="none" w:sz="0" w:space="0" w:color="auto"/>
              </w:divBdr>
            </w:div>
            <w:div w:id="49349214">
              <w:marLeft w:val="0"/>
              <w:marRight w:val="0"/>
              <w:marTop w:val="0"/>
              <w:marBottom w:val="0"/>
              <w:divBdr>
                <w:top w:val="none" w:sz="0" w:space="0" w:color="auto"/>
                <w:left w:val="none" w:sz="0" w:space="0" w:color="auto"/>
                <w:bottom w:val="none" w:sz="0" w:space="0" w:color="auto"/>
                <w:right w:val="none" w:sz="0" w:space="0" w:color="auto"/>
              </w:divBdr>
            </w:div>
            <w:div w:id="1362121481">
              <w:marLeft w:val="0"/>
              <w:marRight w:val="0"/>
              <w:marTop w:val="0"/>
              <w:marBottom w:val="0"/>
              <w:divBdr>
                <w:top w:val="none" w:sz="0" w:space="0" w:color="auto"/>
                <w:left w:val="none" w:sz="0" w:space="0" w:color="auto"/>
                <w:bottom w:val="none" w:sz="0" w:space="0" w:color="auto"/>
                <w:right w:val="none" w:sz="0" w:space="0" w:color="auto"/>
              </w:divBdr>
            </w:div>
            <w:div w:id="832333633">
              <w:marLeft w:val="0"/>
              <w:marRight w:val="0"/>
              <w:marTop w:val="0"/>
              <w:marBottom w:val="0"/>
              <w:divBdr>
                <w:top w:val="none" w:sz="0" w:space="0" w:color="auto"/>
                <w:left w:val="none" w:sz="0" w:space="0" w:color="auto"/>
                <w:bottom w:val="none" w:sz="0" w:space="0" w:color="auto"/>
                <w:right w:val="none" w:sz="0" w:space="0" w:color="auto"/>
              </w:divBdr>
            </w:div>
            <w:div w:id="1109396954">
              <w:marLeft w:val="0"/>
              <w:marRight w:val="0"/>
              <w:marTop w:val="0"/>
              <w:marBottom w:val="0"/>
              <w:divBdr>
                <w:top w:val="none" w:sz="0" w:space="0" w:color="auto"/>
                <w:left w:val="none" w:sz="0" w:space="0" w:color="auto"/>
                <w:bottom w:val="none" w:sz="0" w:space="0" w:color="auto"/>
                <w:right w:val="none" w:sz="0" w:space="0" w:color="auto"/>
              </w:divBdr>
            </w:div>
            <w:div w:id="1891845928">
              <w:marLeft w:val="0"/>
              <w:marRight w:val="0"/>
              <w:marTop w:val="0"/>
              <w:marBottom w:val="0"/>
              <w:divBdr>
                <w:top w:val="none" w:sz="0" w:space="0" w:color="auto"/>
                <w:left w:val="none" w:sz="0" w:space="0" w:color="auto"/>
                <w:bottom w:val="none" w:sz="0" w:space="0" w:color="auto"/>
                <w:right w:val="none" w:sz="0" w:space="0" w:color="auto"/>
              </w:divBdr>
            </w:div>
            <w:div w:id="1897936925">
              <w:marLeft w:val="0"/>
              <w:marRight w:val="0"/>
              <w:marTop w:val="0"/>
              <w:marBottom w:val="0"/>
              <w:divBdr>
                <w:top w:val="none" w:sz="0" w:space="0" w:color="auto"/>
                <w:left w:val="none" w:sz="0" w:space="0" w:color="auto"/>
                <w:bottom w:val="none" w:sz="0" w:space="0" w:color="auto"/>
                <w:right w:val="none" w:sz="0" w:space="0" w:color="auto"/>
              </w:divBdr>
            </w:div>
            <w:div w:id="1179782608">
              <w:marLeft w:val="0"/>
              <w:marRight w:val="0"/>
              <w:marTop w:val="0"/>
              <w:marBottom w:val="0"/>
              <w:divBdr>
                <w:top w:val="none" w:sz="0" w:space="0" w:color="auto"/>
                <w:left w:val="none" w:sz="0" w:space="0" w:color="auto"/>
                <w:bottom w:val="none" w:sz="0" w:space="0" w:color="auto"/>
                <w:right w:val="none" w:sz="0" w:space="0" w:color="auto"/>
              </w:divBdr>
            </w:div>
            <w:div w:id="1884367586">
              <w:marLeft w:val="0"/>
              <w:marRight w:val="0"/>
              <w:marTop w:val="0"/>
              <w:marBottom w:val="0"/>
              <w:divBdr>
                <w:top w:val="none" w:sz="0" w:space="0" w:color="auto"/>
                <w:left w:val="none" w:sz="0" w:space="0" w:color="auto"/>
                <w:bottom w:val="none" w:sz="0" w:space="0" w:color="auto"/>
                <w:right w:val="none" w:sz="0" w:space="0" w:color="auto"/>
              </w:divBdr>
            </w:div>
            <w:div w:id="762531585">
              <w:marLeft w:val="0"/>
              <w:marRight w:val="0"/>
              <w:marTop w:val="0"/>
              <w:marBottom w:val="0"/>
              <w:divBdr>
                <w:top w:val="none" w:sz="0" w:space="0" w:color="auto"/>
                <w:left w:val="none" w:sz="0" w:space="0" w:color="auto"/>
                <w:bottom w:val="none" w:sz="0" w:space="0" w:color="auto"/>
                <w:right w:val="none" w:sz="0" w:space="0" w:color="auto"/>
              </w:divBdr>
            </w:div>
            <w:div w:id="128521325">
              <w:marLeft w:val="0"/>
              <w:marRight w:val="0"/>
              <w:marTop w:val="0"/>
              <w:marBottom w:val="0"/>
              <w:divBdr>
                <w:top w:val="none" w:sz="0" w:space="0" w:color="auto"/>
                <w:left w:val="none" w:sz="0" w:space="0" w:color="auto"/>
                <w:bottom w:val="none" w:sz="0" w:space="0" w:color="auto"/>
                <w:right w:val="none" w:sz="0" w:space="0" w:color="auto"/>
              </w:divBdr>
            </w:div>
            <w:div w:id="670985633">
              <w:marLeft w:val="0"/>
              <w:marRight w:val="0"/>
              <w:marTop w:val="0"/>
              <w:marBottom w:val="0"/>
              <w:divBdr>
                <w:top w:val="none" w:sz="0" w:space="0" w:color="auto"/>
                <w:left w:val="none" w:sz="0" w:space="0" w:color="auto"/>
                <w:bottom w:val="none" w:sz="0" w:space="0" w:color="auto"/>
                <w:right w:val="none" w:sz="0" w:space="0" w:color="auto"/>
              </w:divBdr>
            </w:div>
            <w:div w:id="1926111438">
              <w:marLeft w:val="0"/>
              <w:marRight w:val="0"/>
              <w:marTop w:val="0"/>
              <w:marBottom w:val="0"/>
              <w:divBdr>
                <w:top w:val="none" w:sz="0" w:space="0" w:color="auto"/>
                <w:left w:val="none" w:sz="0" w:space="0" w:color="auto"/>
                <w:bottom w:val="none" w:sz="0" w:space="0" w:color="auto"/>
                <w:right w:val="none" w:sz="0" w:space="0" w:color="auto"/>
              </w:divBdr>
            </w:div>
            <w:div w:id="183789098">
              <w:marLeft w:val="0"/>
              <w:marRight w:val="0"/>
              <w:marTop w:val="0"/>
              <w:marBottom w:val="0"/>
              <w:divBdr>
                <w:top w:val="none" w:sz="0" w:space="0" w:color="auto"/>
                <w:left w:val="none" w:sz="0" w:space="0" w:color="auto"/>
                <w:bottom w:val="none" w:sz="0" w:space="0" w:color="auto"/>
                <w:right w:val="none" w:sz="0" w:space="0" w:color="auto"/>
              </w:divBdr>
            </w:div>
            <w:div w:id="281302927">
              <w:marLeft w:val="0"/>
              <w:marRight w:val="0"/>
              <w:marTop w:val="0"/>
              <w:marBottom w:val="0"/>
              <w:divBdr>
                <w:top w:val="none" w:sz="0" w:space="0" w:color="auto"/>
                <w:left w:val="none" w:sz="0" w:space="0" w:color="auto"/>
                <w:bottom w:val="none" w:sz="0" w:space="0" w:color="auto"/>
                <w:right w:val="none" w:sz="0" w:space="0" w:color="auto"/>
              </w:divBdr>
            </w:div>
            <w:div w:id="1014767226">
              <w:marLeft w:val="0"/>
              <w:marRight w:val="0"/>
              <w:marTop w:val="0"/>
              <w:marBottom w:val="0"/>
              <w:divBdr>
                <w:top w:val="none" w:sz="0" w:space="0" w:color="auto"/>
                <w:left w:val="none" w:sz="0" w:space="0" w:color="auto"/>
                <w:bottom w:val="none" w:sz="0" w:space="0" w:color="auto"/>
                <w:right w:val="none" w:sz="0" w:space="0" w:color="auto"/>
              </w:divBdr>
            </w:div>
            <w:div w:id="1087732644">
              <w:marLeft w:val="0"/>
              <w:marRight w:val="0"/>
              <w:marTop w:val="0"/>
              <w:marBottom w:val="0"/>
              <w:divBdr>
                <w:top w:val="none" w:sz="0" w:space="0" w:color="auto"/>
                <w:left w:val="none" w:sz="0" w:space="0" w:color="auto"/>
                <w:bottom w:val="none" w:sz="0" w:space="0" w:color="auto"/>
                <w:right w:val="none" w:sz="0" w:space="0" w:color="auto"/>
              </w:divBdr>
            </w:div>
            <w:div w:id="1728185584">
              <w:marLeft w:val="0"/>
              <w:marRight w:val="0"/>
              <w:marTop w:val="0"/>
              <w:marBottom w:val="0"/>
              <w:divBdr>
                <w:top w:val="none" w:sz="0" w:space="0" w:color="auto"/>
                <w:left w:val="none" w:sz="0" w:space="0" w:color="auto"/>
                <w:bottom w:val="none" w:sz="0" w:space="0" w:color="auto"/>
                <w:right w:val="none" w:sz="0" w:space="0" w:color="auto"/>
              </w:divBdr>
            </w:div>
            <w:div w:id="99299755">
              <w:marLeft w:val="0"/>
              <w:marRight w:val="0"/>
              <w:marTop w:val="0"/>
              <w:marBottom w:val="0"/>
              <w:divBdr>
                <w:top w:val="none" w:sz="0" w:space="0" w:color="auto"/>
                <w:left w:val="none" w:sz="0" w:space="0" w:color="auto"/>
                <w:bottom w:val="none" w:sz="0" w:space="0" w:color="auto"/>
                <w:right w:val="none" w:sz="0" w:space="0" w:color="auto"/>
              </w:divBdr>
            </w:div>
            <w:div w:id="380709151">
              <w:marLeft w:val="0"/>
              <w:marRight w:val="0"/>
              <w:marTop w:val="0"/>
              <w:marBottom w:val="0"/>
              <w:divBdr>
                <w:top w:val="none" w:sz="0" w:space="0" w:color="auto"/>
                <w:left w:val="none" w:sz="0" w:space="0" w:color="auto"/>
                <w:bottom w:val="none" w:sz="0" w:space="0" w:color="auto"/>
                <w:right w:val="none" w:sz="0" w:space="0" w:color="auto"/>
              </w:divBdr>
            </w:div>
            <w:div w:id="802119775">
              <w:marLeft w:val="0"/>
              <w:marRight w:val="0"/>
              <w:marTop w:val="0"/>
              <w:marBottom w:val="0"/>
              <w:divBdr>
                <w:top w:val="none" w:sz="0" w:space="0" w:color="auto"/>
                <w:left w:val="none" w:sz="0" w:space="0" w:color="auto"/>
                <w:bottom w:val="none" w:sz="0" w:space="0" w:color="auto"/>
                <w:right w:val="none" w:sz="0" w:space="0" w:color="auto"/>
              </w:divBdr>
            </w:div>
            <w:div w:id="1066296220">
              <w:marLeft w:val="0"/>
              <w:marRight w:val="0"/>
              <w:marTop w:val="0"/>
              <w:marBottom w:val="0"/>
              <w:divBdr>
                <w:top w:val="none" w:sz="0" w:space="0" w:color="auto"/>
                <w:left w:val="none" w:sz="0" w:space="0" w:color="auto"/>
                <w:bottom w:val="none" w:sz="0" w:space="0" w:color="auto"/>
                <w:right w:val="none" w:sz="0" w:space="0" w:color="auto"/>
              </w:divBdr>
            </w:div>
            <w:div w:id="1926570531">
              <w:marLeft w:val="0"/>
              <w:marRight w:val="0"/>
              <w:marTop w:val="0"/>
              <w:marBottom w:val="0"/>
              <w:divBdr>
                <w:top w:val="none" w:sz="0" w:space="0" w:color="auto"/>
                <w:left w:val="none" w:sz="0" w:space="0" w:color="auto"/>
                <w:bottom w:val="none" w:sz="0" w:space="0" w:color="auto"/>
                <w:right w:val="none" w:sz="0" w:space="0" w:color="auto"/>
              </w:divBdr>
            </w:div>
            <w:div w:id="819342907">
              <w:marLeft w:val="0"/>
              <w:marRight w:val="0"/>
              <w:marTop w:val="0"/>
              <w:marBottom w:val="0"/>
              <w:divBdr>
                <w:top w:val="none" w:sz="0" w:space="0" w:color="auto"/>
                <w:left w:val="none" w:sz="0" w:space="0" w:color="auto"/>
                <w:bottom w:val="none" w:sz="0" w:space="0" w:color="auto"/>
                <w:right w:val="none" w:sz="0" w:space="0" w:color="auto"/>
              </w:divBdr>
            </w:div>
            <w:div w:id="566460112">
              <w:marLeft w:val="0"/>
              <w:marRight w:val="0"/>
              <w:marTop w:val="0"/>
              <w:marBottom w:val="0"/>
              <w:divBdr>
                <w:top w:val="none" w:sz="0" w:space="0" w:color="auto"/>
                <w:left w:val="none" w:sz="0" w:space="0" w:color="auto"/>
                <w:bottom w:val="none" w:sz="0" w:space="0" w:color="auto"/>
                <w:right w:val="none" w:sz="0" w:space="0" w:color="auto"/>
              </w:divBdr>
            </w:div>
            <w:div w:id="362705986">
              <w:marLeft w:val="0"/>
              <w:marRight w:val="0"/>
              <w:marTop w:val="0"/>
              <w:marBottom w:val="0"/>
              <w:divBdr>
                <w:top w:val="none" w:sz="0" w:space="0" w:color="auto"/>
                <w:left w:val="none" w:sz="0" w:space="0" w:color="auto"/>
                <w:bottom w:val="none" w:sz="0" w:space="0" w:color="auto"/>
                <w:right w:val="none" w:sz="0" w:space="0" w:color="auto"/>
              </w:divBdr>
            </w:div>
            <w:div w:id="1043020656">
              <w:marLeft w:val="0"/>
              <w:marRight w:val="0"/>
              <w:marTop w:val="0"/>
              <w:marBottom w:val="0"/>
              <w:divBdr>
                <w:top w:val="none" w:sz="0" w:space="0" w:color="auto"/>
                <w:left w:val="none" w:sz="0" w:space="0" w:color="auto"/>
                <w:bottom w:val="none" w:sz="0" w:space="0" w:color="auto"/>
                <w:right w:val="none" w:sz="0" w:space="0" w:color="auto"/>
              </w:divBdr>
            </w:div>
            <w:div w:id="1187905870">
              <w:marLeft w:val="0"/>
              <w:marRight w:val="0"/>
              <w:marTop w:val="0"/>
              <w:marBottom w:val="0"/>
              <w:divBdr>
                <w:top w:val="none" w:sz="0" w:space="0" w:color="auto"/>
                <w:left w:val="none" w:sz="0" w:space="0" w:color="auto"/>
                <w:bottom w:val="none" w:sz="0" w:space="0" w:color="auto"/>
                <w:right w:val="none" w:sz="0" w:space="0" w:color="auto"/>
              </w:divBdr>
            </w:div>
            <w:div w:id="683946982">
              <w:marLeft w:val="0"/>
              <w:marRight w:val="0"/>
              <w:marTop w:val="0"/>
              <w:marBottom w:val="0"/>
              <w:divBdr>
                <w:top w:val="none" w:sz="0" w:space="0" w:color="auto"/>
                <w:left w:val="none" w:sz="0" w:space="0" w:color="auto"/>
                <w:bottom w:val="none" w:sz="0" w:space="0" w:color="auto"/>
                <w:right w:val="none" w:sz="0" w:space="0" w:color="auto"/>
              </w:divBdr>
            </w:div>
            <w:div w:id="643703315">
              <w:marLeft w:val="0"/>
              <w:marRight w:val="0"/>
              <w:marTop w:val="0"/>
              <w:marBottom w:val="0"/>
              <w:divBdr>
                <w:top w:val="none" w:sz="0" w:space="0" w:color="auto"/>
                <w:left w:val="none" w:sz="0" w:space="0" w:color="auto"/>
                <w:bottom w:val="none" w:sz="0" w:space="0" w:color="auto"/>
                <w:right w:val="none" w:sz="0" w:space="0" w:color="auto"/>
              </w:divBdr>
            </w:div>
            <w:div w:id="1085568123">
              <w:marLeft w:val="0"/>
              <w:marRight w:val="0"/>
              <w:marTop w:val="0"/>
              <w:marBottom w:val="0"/>
              <w:divBdr>
                <w:top w:val="none" w:sz="0" w:space="0" w:color="auto"/>
                <w:left w:val="none" w:sz="0" w:space="0" w:color="auto"/>
                <w:bottom w:val="none" w:sz="0" w:space="0" w:color="auto"/>
                <w:right w:val="none" w:sz="0" w:space="0" w:color="auto"/>
              </w:divBdr>
            </w:div>
            <w:div w:id="1047218443">
              <w:marLeft w:val="0"/>
              <w:marRight w:val="0"/>
              <w:marTop w:val="0"/>
              <w:marBottom w:val="0"/>
              <w:divBdr>
                <w:top w:val="none" w:sz="0" w:space="0" w:color="auto"/>
                <w:left w:val="none" w:sz="0" w:space="0" w:color="auto"/>
                <w:bottom w:val="none" w:sz="0" w:space="0" w:color="auto"/>
                <w:right w:val="none" w:sz="0" w:space="0" w:color="auto"/>
              </w:divBdr>
            </w:div>
            <w:div w:id="1086153057">
              <w:marLeft w:val="0"/>
              <w:marRight w:val="0"/>
              <w:marTop w:val="0"/>
              <w:marBottom w:val="0"/>
              <w:divBdr>
                <w:top w:val="none" w:sz="0" w:space="0" w:color="auto"/>
                <w:left w:val="none" w:sz="0" w:space="0" w:color="auto"/>
                <w:bottom w:val="none" w:sz="0" w:space="0" w:color="auto"/>
                <w:right w:val="none" w:sz="0" w:space="0" w:color="auto"/>
              </w:divBdr>
            </w:div>
            <w:div w:id="1658531578">
              <w:marLeft w:val="0"/>
              <w:marRight w:val="0"/>
              <w:marTop w:val="0"/>
              <w:marBottom w:val="0"/>
              <w:divBdr>
                <w:top w:val="none" w:sz="0" w:space="0" w:color="auto"/>
                <w:left w:val="none" w:sz="0" w:space="0" w:color="auto"/>
                <w:bottom w:val="none" w:sz="0" w:space="0" w:color="auto"/>
                <w:right w:val="none" w:sz="0" w:space="0" w:color="auto"/>
              </w:divBdr>
            </w:div>
            <w:div w:id="914630081">
              <w:marLeft w:val="0"/>
              <w:marRight w:val="0"/>
              <w:marTop w:val="0"/>
              <w:marBottom w:val="0"/>
              <w:divBdr>
                <w:top w:val="none" w:sz="0" w:space="0" w:color="auto"/>
                <w:left w:val="none" w:sz="0" w:space="0" w:color="auto"/>
                <w:bottom w:val="none" w:sz="0" w:space="0" w:color="auto"/>
                <w:right w:val="none" w:sz="0" w:space="0" w:color="auto"/>
              </w:divBdr>
            </w:div>
            <w:div w:id="2132824578">
              <w:marLeft w:val="0"/>
              <w:marRight w:val="0"/>
              <w:marTop w:val="0"/>
              <w:marBottom w:val="0"/>
              <w:divBdr>
                <w:top w:val="none" w:sz="0" w:space="0" w:color="auto"/>
                <w:left w:val="none" w:sz="0" w:space="0" w:color="auto"/>
                <w:bottom w:val="none" w:sz="0" w:space="0" w:color="auto"/>
                <w:right w:val="none" w:sz="0" w:space="0" w:color="auto"/>
              </w:divBdr>
            </w:div>
            <w:div w:id="841507797">
              <w:marLeft w:val="0"/>
              <w:marRight w:val="0"/>
              <w:marTop w:val="0"/>
              <w:marBottom w:val="0"/>
              <w:divBdr>
                <w:top w:val="none" w:sz="0" w:space="0" w:color="auto"/>
                <w:left w:val="none" w:sz="0" w:space="0" w:color="auto"/>
                <w:bottom w:val="none" w:sz="0" w:space="0" w:color="auto"/>
                <w:right w:val="none" w:sz="0" w:space="0" w:color="auto"/>
              </w:divBdr>
            </w:div>
            <w:div w:id="433289868">
              <w:marLeft w:val="0"/>
              <w:marRight w:val="0"/>
              <w:marTop w:val="0"/>
              <w:marBottom w:val="0"/>
              <w:divBdr>
                <w:top w:val="none" w:sz="0" w:space="0" w:color="auto"/>
                <w:left w:val="none" w:sz="0" w:space="0" w:color="auto"/>
                <w:bottom w:val="none" w:sz="0" w:space="0" w:color="auto"/>
                <w:right w:val="none" w:sz="0" w:space="0" w:color="auto"/>
              </w:divBdr>
            </w:div>
            <w:div w:id="1827162378">
              <w:marLeft w:val="0"/>
              <w:marRight w:val="0"/>
              <w:marTop w:val="0"/>
              <w:marBottom w:val="0"/>
              <w:divBdr>
                <w:top w:val="none" w:sz="0" w:space="0" w:color="auto"/>
                <w:left w:val="none" w:sz="0" w:space="0" w:color="auto"/>
                <w:bottom w:val="none" w:sz="0" w:space="0" w:color="auto"/>
                <w:right w:val="none" w:sz="0" w:space="0" w:color="auto"/>
              </w:divBdr>
            </w:div>
            <w:div w:id="858931548">
              <w:marLeft w:val="0"/>
              <w:marRight w:val="0"/>
              <w:marTop w:val="0"/>
              <w:marBottom w:val="0"/>
              <w:divBdr>
                <w:top w:val="none" w:sz="0" w:space="0" w:color="auto"/>
                <w:left w:val="none" w:sz="0" w:space="0" w:color="auto"/>
                <w:bottom w:val="none" w:sz="0" w:space="0" w:color="auto"/>
                <w:right w:val="none" w:sz="0" w:space="0" w:color="auto"/>
              </w:divBdr>
            </w:div>
            <w:div w:id="201745569">
              <w:marLeft w:val="0"/>
              <w:marRight w:val="0"/>
              <w:marTop w:val="0"/>
              <w:marBottom w:val="0"/>
              <w:divBdr>
                <w:top w:val="none" w:sz="0" w:space="0" w:color="auto"/>
                <w:left w:val="none" w:sz="0" w:space="0" w:color="auto"/>
                <w:bottom w:val="none" w:sz="0" w:space="0" w:color="auto"/>
                <w:right w:val="none" w:sz="0" w:space="0" w:color="auto"/>
              </w:divBdr>
            </w:div>
            <w:div w:id="657534146">
              <w:marLeft w:val="0"/>
              <w:marRight w:val="0"/>
              <w:marTop w:val="0"/>
              <w:marBottom w:val="0"/>
              <w:divBdr>
                <w:top w:val="none" w:sz="0" w:space="0" w:color="auto"/>
                <w:left w:val="none" w:sz="0" w:space="0" w:color="auto"/>
                <w:bottom w:val="none" w:sz="0" w:space="0" w:color="auto"/>
                <w:right w:val="none" w:sz="0" w:space="0" w:color="auto"/>
              </w:divBdr>
            </w:div>
            <w:div w:id="722828597">
              <w:marLeft w:val="0"/>
              <w:marRight w:val="0"/>
              <w:marTop w:val="0"/>
              <w:marBottom w:val="0"/>
              <w:divBdr>
                <w:top w:val="none" w:sz="0" w:space="0" w:color="auto"/>
                <w:left w:val="none" w:sz="0" w:space="0" w:color="auto"/>
                <w:bottom w:val="none" w:sz="0" w:space="0" w:color="auto"/>
                <w:right w:val="none" w:sz="0" w:space="0" w:color="auto"/>
              </w:divBdr>
            </w:div>
            <w:div w:id="2024815301">
              <w:marLeft w:val="0"/>
              <w:marRight w:val="0"/>
              <w:marTop w:val="0"/>
              <w:marBottom w:val="0"/>
              <w:divBdr>
                <w:top w:val="none" w:sz="0" w:space="0" w:color="auto"/>
                <w:left w:val="none" w:sz="0" w:space="0" w:color="auto"/>
                <w:bottom w:val="none" w:sz="0" w:space="0" w:color="auto"/>
                <w:right w:val="none" w:sz="0" w:space="0" w:color="auto"/>
              </w:divBdr>
            </w:div>
            <w:div w:id="599143639">
              <w:marLeft w:val="0"/>
              <w:marRight w:val="0"/>
              <w:marTop w:val="0"/>
              <w:marBottom w:val="0"/>
              <w:divBdr>
                <w:top w:val="none" w:sz="0" w:space="0" w:color="auto"/>
                <w:left w:val="none" w:sz="0" w:space="0" w:color="auto"/>
                <w:bottom w:val="none" w:sz="0" w:space="0" w:color="auto"/>
                <w:right w:val="none" w:sz="0" w:space="0" w:color="auto"/>
              </w:divBdr>
            </w:div>
            <w:div w:id="1067604488">
              <w:marLeft w:val="0"/>
              <w:marRight w:val="0"/>
              <w:marTop w:val="0"/>
              <w:marBottom w:val="0"/>
              <w:divBdr>
                <w:top w:val="none" w:sz="0" w:space="0" w:color="auto"/>
                <w:left w:val="none" w:sz="0" w:space="0" w:color="auto"/>
                <w:bottom w:val="none" w:sz="0" w:space="0" w:color="auto"/>
                <w:right w:val="none" w:sz="0" w:space="0" w:color="auto"/>
              </w:divBdr>
            </w:div>
            <w:div w:id="322588273">
              <w:marLeft w:val="0"/>
              <w:marRight w:val="0"/>
              <w:marTop w:val="0"/>
              <w:marBottom w:val="0"/>
              <w:divBdr>
                <w:top w:val="none" w:sz="0" w:space="0" w:color="auto"/>
                <w:left w:val="none" w:sz="0" w:space="0" w:color="auto"/>
                <w:bottom w:val="none" w:sz="0" w:space="0" w:color="auto"/>
                <w:right w:val="none" w:sz="0" w:space="0" w:color="auto"/>
              </w:divBdr>
            </w:div>
            <w:div w:id="1643658577">
              <w:marLeft w:val="0"/>
              <w:marRight w:val="0"/>
              <w:marTop w:val="0"/>
              <w:marBottom w:val="0"/>
              <w:divBdr>
                <w:top w:val="none" w:sz="0" w:space="0" w:color="auto"/>
                <w:left w:val="none" w:sz="0" w:space="0" w:color="auto"/>
                <w:bottom w:val="none" w:sz="0" w:space="0" w:color="auto"/>
                <w:right w:val="none" w:sz="0" w:space="0" w:color="auto"/>
              </w:divBdr>
            </w:div>
            <w:div w:id="1526824286">
              <w:marLeft w:val="0"/>
              <w:marRight w:val="0"/>
              <w:marTop w:val="0"/>
              <w:marBottom w:val="0"/>
              <w:divBdr>
                <w:top w:val="none" w:sz="0" w:space="0" w:color="auto"/>
                <w:left w:val="none" w:sz="0" w:space="0" w:color="auto"/>
                <w:bottom w:val="none" w:sz="0" w:space="0" w:color="auto"/>
                <w:right w:val="none" w:sz="0" w:space="0" w:color="auto"/>
              </w:divBdr>
            </w:div>
            <w:div w:id="564026978">
              <w:marLeft w:val="0"/>
              <w:marRight w:val="0"/>
              <w:marTop w:val="0"/>
              <w:marBottom w:val="0"/>
              <w:divBdr>
                <w:top w:val="none" w:sz="0" w:space="0" w:color="auto"/>
                <w:left w:val="none" w:sz="0" w:space="0" w:color="auto"/>
                <w:bottom w:val="none" w:sz="0" w:space="0" w:color="auto"/>
                <w:right w:val="none" w:sz="0" w:space="0" w:color="auto"/>
              </w:divBdr>
            </w:div>
            <w:div w:id="1939019676">
              <w:marLeft w:val="0"/>
              <w:marRight w:val="0"/>
              <w:marTop w:val="0"/>
              <w:marBottom w:val="0"/>
              <w:divBdr>
                <w:top w:val="none" w:sz="0" w:space="0" w:color="auto"/>
                <w:left w:val="none" w:sz="0" w:space="0" w:color="auto"/>
                <w:bottom w:val="none" w:sz="0" w:space="0" w:color="auto"/>
                <w:right w:val="none" w:sz="0" w:space="0" w:color="auto"/>
              </w:divBdr>
            </w:div>
            <w:div w:id="1369181802">
              <w:marLeft w:val="0"/>
              <w:marRight w:val="0"/>
              <w:marTop w:val="0"/>
              <w:marBottom w:val="0"/>
              <w:divBdr>
                <w:top w:val="none" w:sz="0" w:space="0" w:color="auto"/>
                <w:left w:val="none" w:sz="0" w:space="0" w:color="auto"/>
                <w:bottom w:val="none" w:sz="0" w:space="0" w:color="auto"/>
                <w:right w:val="none" w:sz="0" w:space="0" w:color="auto"/>
              </w:divBdr>
            </w:div>
            <w:div w:id="1989703280">
              <w:marLeft w:val="0"/>
              <w:marRight w:val="0"/>
              <w:marTop w:val="0"/>
              <w:marBottom w:val="0"/>
              <w:divBdr>
                <w:top w:val="none" w:sz="0" w:space="0" w:color="auto"/>
                <w:left w:val="none" w:sz="0" w:space="0" w:color="auto"/>
                <w:bottom w:val="none" w:sz="0" w:space="0" w:color="auto"/>
                <w:right w:val="none" w:sz="0" w:space="0" w:color="auto"/>
              </w:divBdr>
            </w:div>
            <w:div w:id="1219364882">
              <w:marLeft w:val="0"/>
              <w:marRight w:val="0"/>
              <w:marTop w:val="0"/>
              <w:marBottom w:val="0"/>
              <w:divBdr>
                <w:top w:val="none" w:sz="0" w:space="0" w:color="auto"/>
                <w:left w:val="none" w:sz="0" w:space="0" w:color="auto"/>
                <w:bottom w:val="none" w:sz="0" w:space="0" w:color="auto"/>
                <w:right w:val="none" w:sz="0" w:space="0" w:color="auto"/>
              </w:divBdr>
            </w:div>
            <w:div w:id="756558992">
              <w:marLeft w:val="0"/>
              <w:marRight w:val="0"/>
              <w:marTop w:val="0"/>
              <w:marBottom w:val="0"/>
              <w:divBdr>
                <w:top w:val="none" w:sz="0" w:space="0" w:color="auto"/>
                <w:left w:val="none" w:sz="0" w:space="0" w:color="auto"/>
                <w:bottom w:val="none" w:sz="0" w:space="0" w:color="auto"/>
                <w:right w:val="none" w:sz="0" w:space="0" w:color="auto"/>
              </w:divBdr>
            </w:div>
            <w:div w:id="629243316">
              <w:marLeft w:val="0"/>
              <w:marRight w:val="0"/>
              <w:marTop w:val="0"/>
              <w:marBottom w:val="0"/>
              <w:divBdr>
                <w:top w:val="none" w:sz="0" w:space="0" w:color="auto"/>
                <w:left w:val="none" w:sz="0" w:space="0" w:color="auto"/>
                <w:bottom w:val="none" w:sz="0" w:space="0" w:color="auto"/>
                <w:right w:val="none" w:sz="0" w:space="0" w:color="auto"/>
              </w:divBdr>
            </w:div>
            <w:div w:id="398284267">
              <w:marLeft w:val="0"/>
              <w:marRight w:val="0"/>
              <w:marTop w:val="0"/>
              <w:marBottom w:val="0"/>
              <w:divBdr>
                <w:top w:val="none" w:sz="0" w:space="0" w:color="auto"/>
                <w:left w:val="none" w:sz="0" w:space="0" w:color="auto"/>
                <w:bottom w:val="none" w:sz="0" w:space="0" w:color="auto"/>
                <w:right w:val="none" w:sz="0" w:space="0" w:color="auto"/>
              </w:divBdr>
            </w:div>
            <w:div w:id="697850138">
              <w:marLeft w:val="0"/>
              <w:marRight w:val="0"/>
              <w:marTop w:val="0"/>
              <w:marBottom w:val="0"/>
              <w:divBdr>
                <w:top w:val="none" w:sz="0" w:space="0" w:color="auto"/>
                <w:left w:val="none" w:sz="0" w:space="0" w:color="auto"/>
                <w:bottom w:val="none" w:sz="0" w:space="0" w:color="auto"/>
                <w:right w:val="none" w:sz="0" w:space="0" w:color="auto"/>
              </w:divBdr>
            </w:div>
            <w:div w:id="1459953932">
              <w:marLeft w:val="0"/>
              <w:marRight w:val="0"/>
              <w:marTop w:val="0"/>
              <w:marBottom w:val="0"/>
              <w:divBdr>
                <w:top w:val="none" w:sz="0" w:space="0" w:color="auto"/>
                <w:left w:val="none" w:sz="0" w:space="0" w:color="auto"/>
                <w:bottom w:val="none" w:sz="0" w:space="0" w:color="auto"/>
                <w:right w:val="none" w:sz="0" w:space="0" w:color="auto"/>
              </w:divBdr>
            </w:div>
            <w:div w:id="1624727082">
              <w:marLeft w:val="0"/>
              <w:marRight w:val="0"/>
              <w:marTop w:val="0"/>
              <w:marBottom w:val="0"/>
              <w:divBdr>
                <w:top w:val="none" w:sz="0" w:space="0" w:color="auto"/>
                <w:left w:val="none" w:sz="0" w:space="0" w:color="auto"/>
                <w:bottom w:val="none" w:sz="0" w:space="0" w:color="auto"/>
                <w:right w:val="none" w:sz="0" w:space="0" w:color="auto"/>
              </w:divBdr>
            </w:div>
            <w:div w:id="439841406">
              <w:marLeft w:val="0"/>
              <w:marRight w:val="0"/>
              <w:marTop w:val="0"/>
              <w:marBottom w:val="0"/>
              <w:divBdr>
                <w:top w:val="none" w:sz="0" w:space="0" w:color="auto"/>
                <w:left w:val="none" w:sz="0" w:space="0" w:color="auto"/>
                <w:bottom w:val="none" w:sz="0" w:space="0" w:color="auto"/>
                <w:right w:val="none" w:sz="0" w:space="0" w:color="auto"/>
              </w:divBdr>
            </w:div>
            <w:div w:id="1833909567">
              <w:marLeft w:val="0"/>
              <w:marRight w:val="0"/>
              <w:marTop w:val="0"/>
              <w:marBottom w:val="0"/>
              <w:divBdr>
                <w:top w:val="none" w:sz="0" w:space="0" w:color="auto"/>
                <w:left w:val="none" w:sz="0" w:space="0" w:color="auto"/>
                <w:bottom w:val="none" w:sz="0" w:space="0" w:color="auto"/>
                <w:right w:val="none" w:sz="0" w:space="0" w:color="auto"/>
              </w:divBdr>
            </w:div>
            <w:div w:id="768694490">
              <w:marLeft w:val="0"/>
              <w:marRight w:val="0"/>
              <w:marTop w:val="0"/>
              <w:marBottom w:val="0"/>
              <w:divBdr>
                <w:top w:val="none" w:sz="0" w:space="0" w:color="auto"/>
                <w:left w:val="none" w:sz="0" w:space="0" w:color="auto"/>
                <w:bottom w:val="none" w:sz="0" w:space="0" w:color="auto"/>
                <w:right w:val="none" w:sz="0" w:space="0" w:color="auto"/>
              </w:divBdr>
            </w:div>
            <w:div w:id="1207178512">
              <w:marLeft w:val="0"/>
              <w:marRight w:val="0"/>
              <w:marTop w:val="0"/>
              <w:marBottom w:val="0"/>
              <w:divBdr>
                <w:top w:val="none" w:sz="0" w:space="0" w:color="auto"/>
                <w:left w:val="none" w:sz="0" w:space="0" w:color="auto"/>
                <w:bottom w:val="none" w:sz="0" w:space="0" w:color="auto"/>
                <w:right w:val="none" w:sz="0" w:space="0" w:color="auto"/>
              </w:divBdr>
            </w:div>
            <w:div w:id="502548940">
              <w:marLeft w:val="0"/>
              <w:marRight w:val="0"/>
              <w:marTop w:val="0"/>
              <w:marBottom w:val="0"/>
              <w:divBdr>
                <w:top w:val="none" w:sz="0" w:space="0" w:color="auto"/>
                <w:left w:val="none" w:sz="0" w:space="0" w:color="auto"/>
                <w:bottom w:val="none" w:sz="0" w:space="0" w:color="auto"/>
                <w:right w:val="none" w:sz="0" w:space="0" w:color="auto"/>
              </w:divBdr>
            </w:div>
            <w:div w:id="767307543">
              <w:marLeft w:val="0"/>
              <w:marRight w:val="0"/>
              <w:marTop w:val="0"/>
              <w:marBottom w:val="0"/>
              <w:divBdr>
                <w:top w:val="none" w:sz="0" w:space="0" w:color="auto"/>
                <w:left w:val="none" w:sz="0" w:space="0" w:color="auto"/>
                <w:bottom w:val="none" w:sz="0" w:space="0" w:color="auto"/>
                <w:right w:val="none" w:sz="0" w:space="0" w:color="auto"/>
              </w:divBdr>
            </w:div>
            <w:div w:id="384261549">
              <w:marLeft w:val="0"/>
              <w:marRight w:val="0"/>
              <w:marTop w:val="0"/>
              <w:marBottom w:val="0"/>
              <w:divBdr>
                <w:top w:val="none" w:sz="0" w:space="0" w:color="auto"/>
                <w:left w:val="none" w:sz="0" w:space="0" w:color="auto"/>
                <w:bottom w:val="none" w:sz="0" w:space="0" w:color="auto"/>
                <w:right w:val="none" w:sz="0" w:space="0" w:color="auto"/>
              </w:divBdr>
            </w:div>
            <w:div w:id="1497528677">
              <w:marLeft w:val="0"/>
              <w:marRight w:val="0"/>
              <w:marTop w:val="0"/>
              <w:marBottom w:val="0"/>
              <w:divBdr>
                <w:top w:val="none" w:sz="0" w:space="0" w:color="auto"/>
                <w:left w:val="none" w:sz="0" w:space="0" w:color="auto"/>
                <w:bottom w:val="none" w:sz="0" w:space="0" w:color="auto"/>
                <w:right w:val="none" w:sz="0" w:space="0" w:color="auto"/>
              </w:divBdr>
            </w:div>
            <w:div w:id="884563884">
              <w:marLeft w:val="0"/>
              <w:marRight w:val="0"/>
              <w:marTop w:val="0"/>
              <w:marBottom w:val="0"/>
              <w:divBdr>
                <w:top w:val="none" w:sz="0" w:space="0" w:color="auto"/>
                <w:left w:val="none" w:sz="0" w:space="0" w:color="auto"/>
                <w:bottom w:val="none" w:sz="0" w:space="0" w:color="auto"/>
                <w:right w:val="none" w:sz="0" w:space="0" w:color="auto"/>
              </w:divBdr>
            </w:div>
            <w:div w:id="1854175850">
              <w:marLeft w:val="0"/>
              <w:marRight w:val="0"/>
              <w:marTop w:val="0"/>
              <w:marBottom w:val="0"/>
              <w:divBdr>
                <w:top w:val="none" w:sz="0" w:space="0" w:color="auto"/>
                <w:left w:val="none" w:sz="0" w:space="0" w:color="auto"/>
                <w:bottom w:val="none" w:sz="0" w:space="0" w:color="auto"/>
                <w:right w:val="none" w:sz="0" w:space="0" w:color="auto"/>
              </w:divBdr>
            </w:div>
            <w:div w:id="1860240114">
              <w:marLeft w:val="0"/>
              <w:marRight w:val="0"/>
              <w:marTop w:val="0"/>
              <w:marBottom w:val="0"/>
              <w:divBdr>
                <w:top w:val="none" w:sz="0" w:space="0" w:color="auto"/>
                <w:left w:val="none" w:sz="0" w:space="0" w:color="auto"/>
                <w:bottom w:val="none" w:sz="0" w:space="0" w:color="auto"/>
                <w:right w:val="none" w:sz="0" w:space="0" w:color="auto"/>
              </w:divBdr>
            </w:div>
            <w:div w:id="2061897397">
              <w:marLeft w:val="0"/>
              <w:marRight w:val="0"/>
              <w:marTop w:val="0"/>
              <w:marBottom w:val="0"/>
              <w:divBdr>
                <w:top w:val="none" w:sz="0" w:space="0" w:color="auto"/>
                <w:left w:val="none" w:sz="0" w:space="0" w:color="auto"/>
                <w:bottom w:val="none" w:sz="0" w:space="0" w:color="auto"/>
                <w:right w:val="none" w:sz="0" w:space="0" w:color="auto"/>
              </w:divBdr>
            </w:div>
            <w:div w:id="1326470547">
              <w:marLeft w:val="0"/>
              <w:marRight w:val="0"/>
              <w:marTop w:val="0"/>
              <w:marBottom w:val="0"/>
              <w:divBdr>
                <w:top w:val="none" w:sz="0" w:space="0" w:color="auto"/>
                <w:left w:val="none" w:sz="0" w:space="0" w:color="auto"/>
                <w:bottom w:val="none" w:sz="0" w:space="0" w:color="auto"/>
                <w:right w:val="none" w:sz="0" w:space="0" w:color="auto"/>
              </w:divBdr>
            </w:div>
            <w:div w:id="308945760">
              <w:marLeft w:val="0"/>
              <w:marRight w:val="0"/>
              <w:marTop w:val="0"/>
              <w:marBottom w:val="0"/>
              <w:divBdr>
                <w:top w:val="none" w:sz="0" w:space="0" w:color="auto"/>
                <w:left w:val="none" w:sz="0" w:space="0" w:color="auto"/>
                <w:bottom w:val="none" w:sz="0" w:space="0" w:color="auto"/>
                <w:right w:val="none" w:sz="0" w:space="0" w:color="auto"/>
              </w:divBdr>
            </w:div>
            <w:div w:id="919675293">
              <w:marLeft w:val="0"/>
              <w:marRight w:val="0"/>
              <w:marTop w:val="0"/>
              <w:marBottom w:val="0"/>
              <w:divBdr>
                <w:top w:val="none" w:sz="0" w:space="0" w:color="auto"/>
                <w:left w:val="none" w:sz="0" w:space="0" w:color="auto"/>
                <w:bottom w:val="none" w:sz="0" w:space="0" w:color="auto"/>
                <w:right w:val="none" w:sz="0" w:space="0" w:color="auto"/>
              </w:divBdr>
            </w:div>
            <w:div w:id="658386048">
              <w:marLeft w:val="0"/>
              <w:marRight w:val="0"/>
              <w:marTop w:val="0"/>
              <w:marBottom w:val="0"/>
              <w:divBdr>
                <w:top w:val="none" w:sz="0" w:space="0" w:color="auto"/>
                <w:left w:val="none" w:sz="0" w:space="0" w:color="auto"/>
                <w:bottom w:val="none" w:sz="0" w:space="0" w:color="auto"/>
                <w:right w:val="none" w:sz="0" w:space="0" w:color="auto"/>
              </w:divBdr>
            </w:div>
            <w:div w:id="1313682120">
              <w:marLeft w:val="0"/>
              <w:marRight w:val="0"/>
              <w:marTop w:val="0"/>
              <w:marBottom w:val="0"/>
              <w:divBdr>
                <w:top w:val="none" w:sz="0" w:space="0" w:color="auto"/>
                <w:left w:val="none" w:sz="0" w:space="0" w:color="auto"/>
                <w:bottom w:val="none" w:sz="0" w:space="0" w:color="auto"/>
                <w:right w:val="none" w:sz="0" w:space="0" w:color="auto"/>
              </w:divBdr>
            </w:div>
            <w:div w:id="1276405160">
              <w:marLeft w:val="0"/>
              <w:marRight w:val="0"/>
              <w:marTop w:val="0"/>
              <w:marBottom w:val="0"/>
              <w:divBdr>
                <w:top w:val="none" w:sz="0" w:space="0" w:color="auto"/>
                <w:left w:val="none" w:sz="0" w:space="0" w:color="auto"/>
                <w:bottom w:val="none" w:sz="0" w:space="0" w:color="auto"/>
                <w:right w:val="none" w:sz="0" w:space="0" w:color="auto"/>
              </w:divBdr>
            </w:div>
            <w:div w:id="1900243973">
              <w:marLeft w:val="0"/>
              <w:marRight w:val="0"/>
              <w:marTop w:val="0"/>
              <w:marBottom w:val="0"/>
              <w:divBdr>
                <w:top w:val="none" w:sz="0" w:space="0" w:color="auto"/>
                <w:left w:val="none" w:sz="0" w:space="0" w:color="auto"/>
                <w:bottom w:val="none" w:sz="0" w:space="0" w:color="auto"/>
                <w:right w:val="none" w:sz="0" w:space="0" w:color="auto"/>
              </w:divBdr>
            </w:div>
            <w:div w:id="681396727">
              <w:marLeft w:val="0"/>
              <w:marRight w:val="0"/>
              <w:marTop w:val="0"/>
              <w:marBottom w:val="0"/>
              <w:divBdr>
                <w:top w:val="none" w:sz="0" w:space="0" w:color="auto"/>
                <w:left w:val="none" w:sz="0" w:space="0" w:color="auto"/>
                <w:bottom w:val="none" w:sz="0" w:space="0" w:color="auto"/>
                <w:right w:val="none" w:sz="0" w:space="0" w:color="auto"/>
              </w:divBdr>
            </w:div>
            <w:div w:id="910580294">
              <w:marLeft w:val="0"/>
              <w:marRight w:val="0"/>
              <w:marTop w:val="0"/>
              <w:marBottom w:val="0"/>
              <w:divBdr>
                <w:top w:val="none" w:sz="0" w:space="0" w:color="auto"/>
                <w:left w:val="none" w:sz="0" w:space="0" w:color="auto"/>
                <w:bottom w:val="none" w:sz="0" w:space="0" w:color="auto"/>
                <w:right w:val="none" w:sz="0" w:space="0" w:color="auto"/>
              </w:divBdr>
            </w:div>
            <w:div w:id="1098722288">
              <w:marLeft w:val="0"/>
              <w:marRight w:val="0"/>
              <w:marTop w:val="0"/>
              <w:marBottom w:val="0"/>
              <w:divBdr>
                <w:top w:val="none" w:sz="0" w:space="0" w:color="auto"/>
                <w:left w:val="none" w:sz="0" w:space="0" w:color="auto"/>
                <w:bottom w:val="none" w:sz="0" w:space="0" w:color="auto"/>
                <w:right w:val="none" w:sz="0" w:space="0" w:color="auto"/>
              </w:divBdr>
            </w:div>
            <w:div w:id="625358829">
              <w:marLeft w:val="0"/>
              <w:marRight w:val="0"/>
              <w:marTop w:val="0"/>
              <w:marBottom w:val="0"/>
              <w:divBdr>
                <w:top w:val="none" w:sz="0" w:space="0" w:color="auto"/>
                <w:left w:val="none" w:sz="0" w:space="0" w:color="auto"/>
                <w:bottom w:val="none" w:sz="0" w:space="0" w:color="auto"/>
                <w:right w:val="none" w:sz="0" w:space="0" w:color="auto"/>
              </w:divBdr>
            </w:div>
            <w:div w:id="677972686">
              <w:marLeft w:val="0"/>
              <w:marRight w:val="0"/>
              <w:marTop w:val="0"/>
              <w:marBottom w:val="0"/>
              <w:divBdr>
                <w:top w:val="none" w:sz="0" w:space="0" w:color="auto"/>
                <w:left w:val="none" w:sz="0" w:space="0" w:color="auto"/>
                <w:bottom w:val="none" w:sz="0" w:space="0" w:color="auto"/>
                <w:right w:val="none" w:sz="0" w:space="0" w:color="auto"/>
              </w:divBdr>
            </w:div>
            <w:div w:id="414401187">
              <w:marLeft w:val="0"/>
              <w:marRight w:val="0"/>
              <w:marTop w:val="0"/>
              <w:marBottom w:val="0"/>
              <w:divBdr>
                <w:top w:val="none" w:sz="0" w:space="0" w:color="auto"/>
                <w:left w:val="none" w:sz="0" w:space="0" w:color="auto"/>
                <w:bottom w:val="none" w:sz="0" w:space="0" w:color="auto"/>
                <w:right w:val="none" w:sz="0" w:space="0" w:color="auto"/>
              </w:divBdr>
            </w:div>
            <w:div w:id="272983999">
              <w:marLeft w:val="0"/>
              <w:marRight w:val="0"/>
              <w:marTop w:val="0"/>
              <w:marBottom w:val="0"/>
              <w:divBdr>
                <w:top w:val="none" w:sz="0" w:space="0" w:color="auto"/>
                <w:left w:val="none" w:sz="0" w:space="0" w:color="auto"/>
                <w:bottom w:val="none" w:sz="0" w:space="0" w:color="auto"/>
                <w:right w:val="none" w:sz="0" w:space="0" w:color="auto"/>
              </w:divBdr>
            </w:div>
            <w:div w:id="1015301261">
              <w:marLeft w:val="0"/>
              <w:marRight w:val="0"/>
              <w:marTop w:val="0"/>
              <w:marBottom w:val="0"/>
              <w:divBdr>
                <w:top w:val="none" w:sz="0" w:space="0" w:color="auto"/>
                <w:left w:val="none" w:sz="0" w:space="0" w:color="auto"/>
                <w:bottom w:val="none" w:sz="0" w:space="0" w:color="auto"/>
                <w:right w:val="none" w:sz="0" w:space="0" w:color="auto"/>
              </w:divBdr>
            </w:div>
            <w:div w:id="1618559676">
              <w:marLeft w:val="0"/>
              <w:marRight w:val="0"/>
              <w:marTop w:val="0"/>
              <w:marBottom w:val="0"/>
              <w:divBdr>
                <w:top w:val="none" w:sz="0" w:space="0" w:color="auto"/>
                <w:left w:val="none" w:sz="0" w:space="0" w:color="auto"/>
                <w:bottom w:val="none" w:sz="0" w:space="0" w:color="auto"/>
                <w:right w:val="none" w:sz="0" w:space="0" w:color="auto"/>
              </w:divBdr>
            </w:div>
            <w:div w:id="1380474057">
              <w:marLeft w:val="0"/>
              <w:marRight w:val="0"/>
              <w:marTop w:val="0"/>
              <w:marBottom w:val="0"/>
              <w:divBdr>
                <w:top w:val="none" w:sz="0" w:space="0" w:color="auto"/>
                <w:left w:val="none" w:sz="0" w:space="0" w:color="auto"/>
                <w:bottom w:val="none" w:sz="0" w:space="0" w:color="auto"/>
                <w:right w:val="none" w:sz="0" w:space="0" w:color="auto"/>
              </w:divBdr>
            </w:div>
            <w:div w:id="637146183">
              <w:marLeft w:val="0"/>
              <w:marRight w:val="0"/>
              <w:marTop w:val="0"/>
              <w:marBottom w:val="0"/>
              <w:divBdr>
                <w:top w:val="none" w:sz="0" w:space="0" w:color="auto"/>
                <w:left w:val="none" w:sz="0" w:space="0" w:color="auto"/>
                <w:bottom w:val="none" w:sz="0" w:space="0" w:color="auto"/>
                <w:right w:val="none" w:sz="0" w:space="0" w:color="auto"/>
              </w:divBdr>
            </w:div>
            <w:div w:id="1956137011">
              <w:marLeft w:val="0"/>
              <w:marRight w:val="0"/>
              <w:marTop w:val="0"/>
              <w:marBottom w:val="0"/>
              <w:divBdr>
                <w:top w:val="none" w:sz="0" w:space="0" w:color="auto"/>
                <w:left w:val="none" w:sz="0" w:space="0" w:color="auto"/>
                <w:bottom w:val="none" w:sz="0" w:space="0" w:color="auto"/>
                <w:right w:val="none" w:sz="0" w:space="0" w:color="auto"/>
              </w:divBdr>
            </w:div>
            <w:div w:id="1868057267">
              <w:marLeft w:val="0"/>
              <w:marRight w:val="0"/>
              <w:marTop w:val="0"/>
              <w:marBottom w:val="0"/>
              <w:divBdr>
                <w:top w:val="none" w:sz="0" w:space="0" w:color="auto"/>
                <w:left w:val="none" w:sz="0" w:space="0" w:color="auto"/>
                <w:bottom w:val="none" w:sz="0" w:space="0" w:color="auto"/>
                <w:right w:val="none" w:sz="0" w:space="0" w:color="auto"/>
              </w:divBdr>
            </w:div>
            <w:div w:id="1391073683">
              <w:marLeft w:val="0"/>
              <w:marRight w:val="0"/>
              <w:marTop w:val="0"/>
              <w:marBottom w:val="0"/>
              <w:divBdr>
                <w:top w:val="none" w:sz="0" w:space="0" w:color="auto"/>
                <w:left w:val="none" w:sz="0" w:space="0" w:color="auto"/>
                <w:bottom w:val="none" w:sz="0" w:space="0" w:color="auto"/>
                <w:right w:val="none" w:sz="0" w:space="0" w:color="auto"/>
              </w:divBdr>
            </w:div>
            <w:div w:id="571506517">
              <w:marLeft w:val="0"/>
              <w:marRight w:val="0"/>
              <w:marTop w:val="0"/>
              <w:marBottom w:val="0"/>
              <w:divBdr>
                <w:top w:val="none" w:sz="0" w:space="0" w:color="auto"/>
                <w:left w:val="none" w:sz="0" w:space="0" w:color="auto"/>
                <w:bottom w:val="none" w:sz="0" w:space="0" w:color="auto"/>
                <w:right w:val="none" w:sz="0" w:space="0" w:color="auto"/>
              </w:divBdr>
            </w:div>
            <w:div w:id="412044050">
              <w:marLeft w:val="0"/>
              <w:marRight w:val="0"/>
              <w:marTop w:val="0"/>
              <w:marBottom w:val="0"/>
              <w:divBdr>
                <w:top w:val="none" w:sz="0" w:space="0" w:color="auto"/>
                <w:left w:val="none" w:sz="0" w:space="0" w:color="auto"/>
                <w:bottom w:val="none" w:sz="0" w:space="0" w:color="auto"/>
                <w:right w:val="none" w:sz="0" w:space="0" w:color="auto"/>
              </w:divBdr>
            </w:div>
            <w:div w:id="523711823">
              <w:marLeft w:val="0"/>
              <w:marRight w:val="0"/>
              <w:marTop w:val="0"/>
              <w:marBottom w:val="0"/>
              <w:divBdr>
                <w:top w:val="none" w:sz="0" w:space="0" w:color="auto"/>
                <w:left w:val="none" w:sz="0" w:space="0" w:color="auto"/>
                <w:bottom w:val="none" w:sz="0" w:space="0" w:color="auto"/>
                <w:right w:val="none" w:sz="0" w:space="0" w:color="auto"/>
              </w:divBdr>
            </w:div>
            <w:div w:id="886796622">
              <w:marLeft w:val="0"/>
              <w:marRight w:val="0"/>
              <w:marTop w:val="0"/>
              <w:marBottom w:val="0"/>
              <w:divBdr>
                <w:top w:val="none" w:sz="0" w:space="0" w:color="auto"/>
                <w:left w:val="none" w:sz="0" w:space="0" w:color="auto"/>
                <w:bottom w:val="none" w:sz="0" w:space="0" w:color="auto"/>
                <w:right w:val="none" w:sz="0" w:space="0" w:color="auto"/>
              </w:divBdr>
            </w:div>
            <w:div w:id="1936748635">
              <w:marLeft w:val="0"/>
              <w:marRight w:val="0"/>
              <w:marTop w:val="0"/>
              <w:marBottom w:val="0"/>
              <w:divBdr>
                <w:top w:val="none" w:sz="0" w:space="0" w:color="auto"/>
                <w:left w:val="none" w:sz="0" w:space="0" w:color="auto"/>
                <w:bottom w:val="none" w:sz="0" w:space="0" w:color="auto"/>
                <w:right w:val="none" w:sz="0" w:space="0" w:color="auto"/>
              </w:divBdr>
            </w:div>
            <w:div w:id="78718215">
              <w:marLeft w:val="0"/>
              <w:marRight w:val="0"/>
              <w:marTop w:val="0"/>
              <w:marBottom w:val="0"/>
              <w:divBdr>
                <w:top w:val="none" w:sz="0" w:space="0" w:color="auto"/>
                <w:left w:val="none" w:sz="0" w:space="0" w:color="auto"/>
                <w:bottom w:val="none" w:sz="0" w:space="0" w:color="auto"/>
                <w:right w:val="none" w:sz="0" w:space="0" w:color="auto"/>
              </w:divBdr>
            </w:div>
            <w:div w:id="366878723">
              <w:marLeft w:val="0"/>
              <w:marRight w:val="0"/>
              <w:marTop w:val="0"/>
              <w:marBottom w:val="0"/>
              <w:divBdr>
                <w:top w:val="none" w:sz="0" w:space="0" w:color="auto"/>
                <w:left w:val="none" w:sz="0" w:space="0" w:color="auto"/>
                <w:bottom w:val="none" w:sz="0" w:space="0" w:color="auto"/>
                <w:right w:val="none" w:sz="0" w:space="0" w:color="auto"/>
              </w:divBdr>
            </w:div>
            <w:div w:id="821584264">
              <w:marLeft w:val="0"/>
              <w:marRight w:val="0"/>
              <w:marTop w:val="0"/>
              <w:marBottom w:val="0"/>
              <w:divBdr>
                <w:top w:val="none" w:sz="0" w:space="0" w:color="auto"/>
                <w:left w:val="none" w:sz="0" w:space="0" w:color="auto"/>
                <w:bottom w:val="none" w:sz="0" w:space="0" w:color="auto"/>
                <w:right w:val="none" w:sz="0" w:space="0" w:color="auto"/>
              </w:divBdr>
            </w:div>
            <w:div w:id="880442172">
              <w:marLeft w:val="0"/>
              <w:marRight w:val="0"/>
              <w:marTop w:val="0"/>
              <w:marBottom w:val="0"/>
              <w:divBdr>
                <w:top w:val="none" w:sz="0" w:space="0" w:color="auto"/>
                <w:left w:val="none" w:sz="0" w:space="0" w:color="auto"/>
                <w:bottom w:val="none" w:sz="0" w:space="0" w:color="auto"/>
                <w:right w:val="none" w:sz="0" w:space="0" w:color="auto"/>
              </w:divBdr>
            </w:div>
            <w:div w:id="1558321653">
              <w:marLeft w:val="0"/>
              <w:marRight w:val="0"/>
              <w:marTop w:val="0"/>
              <w:marBottom w:val="0"/>
              <w:divBdr>
                <w:top w:val="none" w:sz="0" w:space="0" w:color="auto"/>
                <w:left w:val="none" w:sz="0" w:space="0" w:color="auto"/>
                <w:bottom w:val="none" w:sz="0" w:space="0" w:color="auto"/>
                <w:right w:val="none" w:sz="0" w:space="0" w:color="auto"/>
              </w:divBdr>
            </w:div>
            <w:div w:id="1810895698">
              <w:marLeft w:val="0"/>
              <w:marRight w:val="0"/>
              <w:marTop w:val="0"/>
              <w:marBottom w:val="0"/>
              <w:divBdr>
                <w:top w:val="none" w:sz="0" w:space="0" w:color="auto"/>
                <w:left w:val="none" w:sz="0" w:space="0" w:color="auto"/>
                <w:bottom w:val="none" w:sz="0" w:space="0" w:color="auto"/>
                <w:right w:val="none" w:sz="0" w:space="0" w:color="auto"/>
              </w:divBdr>
            </w:div>
            <w:div w:id="1085956877">
              <w:marLeft w:val="0"/>
              <w:marRight w:val="0"/>
              <w:marTop w:val="0"/>
              <w:marBottom w:val="0"/>
              <w:divBdr>
                <w:top w:val="none" w:sz="0" w:space="0" w:color="auto"/>
                <w:left w:val="none" w:sz="0" w:space="0" w:color="auto"/>
                <w:bottom w:val="none" w:sz="0" w:space="0" w:color="auto"/>
                <w:right w:val="none" w:sz="0" w:space="0" w:color="auto"/>
              </w:divBdr>
            </w:div>
            <w:div w:id="80420526">
              <w:marLeft w:val="0"/>
              <w:marRight w:val="0"/>
              <w:marTop w:val="0"/>
              <w:marBottom w:val="0"/>
              <w:divBdr>
                <w:top w:val="none" w:sz="0" w:space="0" w:color="auto"/>
                <w:left w:val="none" w:sz="0" w:space="0" w:color="auto"/>
                <w:bottom w:val="none" w:sz="0" w:space="0" w:color="auto"/>
                <w:right w:val="none" w:sz="0" w:space="0" w:color="auto"/>
              </w:divBdr>
            </w:div>
            <w:div w:id="255291728">
              <w:marLeft w:val="0"/>
              <w:marRight w:val="0"/>
              <w:marTop w:val="0"/>
              <w:marBottom w:val="0"/>
              <w:divBdr>
                <w:top w:val="none" w:sz="0" w:space="0" w:color="auto"/>
                <w:left w:val="none" w:sz="0" w:space="0" w:color="auto"/>
                <w:bottom w:val="none" w:sz="0" w:space="0" w:color="auto"/>
                <w:right w:val="none" w:sz="0" w:space="0" w:color="auto"/>
              </w:divBdr>
            </w:div>
            <w:div w:id="732973971">
              <w:marLeft w:val="0"/>
              <w:marRight w:val="0"/>
              <w:marTop w:val="0"/>
              <w:marBottom w:val="0"/>
              <w:divBdr>
                <w:top w:val="none" w:sz="0" w:space="0" w:color="auto"/>
                <w:left w:val="none" w:sz="0" w:space="0" w:color="auto"/>
                <w:bottom w:val="none" w:sz="0" w:space="0" w:color="auto"/>
                <w:right w:val="none" w:sz="0" w:space="0" w:color="auto"/>
              </w:divBdr>
            </w:div>
            <w:div w:id="1977371153">
              <w:marLeft w:val="0"/>
              <w:marRight w:val="0"/>
              <w:marTop w:val="0"/>
              <w:marBottom w:val="0"/>
              <w:divBdr>
                <w:top w:val="none" w:sz="0" w:space="0" w:color="auto"/>
                <w:left w:val="none" w:sz="0" w:space="0" w:color="auto"/>
                <w:bottom w:val="none" w:sz="0" w:space="0" w:color="auto"/>
                <w:right w:val="none" w:sz="0" w:space="0" w:color="auto"/>
              </w:divBdr>
            </w:div>
            <w:div w:id="2112123786">
              <w:marLeft w:val="0"/>
              <w:marRight w:val="0"/>
              <w:marTop w:val="0"/>
              <w:marBottom w:val="0"/>
              <w:divBdr>
                <w:top w:val="none" w:sz="0" w:space="0" w:color="auto"/>
                <w:left w:val="none" w:sz="0" w:space="0" w:color="auto"/>
                <w:bottom w:val="none" w:sz="0" w:space="0" w:color="auto"/>
                <w:right w:val="none" w:sz="0" w:space="0" w:color="auto"/>
              </w:divBdr>
            </w:div>
            <w:div w:id="343677308">
              <w:marLeft w:val="0"/>
              <w:marRight w:val="0"/>
              <w:marTop w:val="0"/>
              <w:marBottom w:val="0"/>
              <w:divBdr>
                <w:top w:val="none" w:sz="0" w:space="0" w:color="auto"/>
                <w:left w:val="none" w:sz="0" w:space="0" w:color="auto"/>
                <w:bottom w:val="none" w:sz="0" w:space="0" w:color="auto"/>
                <w:right w:val="none" w:sz="0" w:space="0" w:color="auto"/>
              </w:divBdr>
            </w:div>
            <w:div w:id="1230189453">
              <w:marLeft w:val="0"/>
              <w:marRight w:val="0"/>
              <w:marTop w:val="0"/>
              <w:marBottom w:val="0"/>
              <w:divBdr>
                <w:top w:val="none" w:sz="0" w:space="0" w:color="auto"/>
                <w:left w:val="none" w:sz="0" w:space="0" w:color="auto"/>
                <w:bottom w:val="none" w:sz="0" w:space="0" w:color="auto"/>
                <w:right w:val="none" w:sz="0" w:space="0" w:color="auto"/>
              </w:divBdr>
            </w:div>
            <w:div w:id="1206285698">
              <w:marLeft w:val="0"/>
              <w:marRight w:val="0"/>
              <w:marTop w:val="0"/>
              <w:marBottom w:val="0"/>
              <w:divBdr>
                <w:top w:val="none" w:sz="0" w:space="0" w:color="auto"/>
                <w:left w:val="none" w:sz="0" w:space="0" w:color="auto"/>
                <w:bottom w:val="none" w:sz="0" w:space="0" w:color="auto"/>
                <w:right w:val="none" w:sz="0" w:space="0" w:color="auto"/>
              </w:divBdr>
            </w:div>
            <w:div w:id="605431800">
              <w:marLeft w:val="0"/>
              <w:marRight w:val="0"/>
              <w:marTop w:val="0"/>
              <w:marBottom w:val="0"/>
              <w:divBdr>
                <w:top w:val="none" w:sz="0" w:space="0" w:color="auto"/>
                <w:left w:val="none" w:sz="0" w:space="0" w:color="auto"/>
                <w:bottom w:val="none" w:sz="0" w:space="0" w:color="auto"/>
                <w:right w:val="none" w:sz="0" w:space="0" w:color="auto"/>
              </w:divBdr>
            </w:div>
            <w:div w:id="1996300696">
              <w:marLeft w:val="0"/>
              <w:marRight w:val="0"/>
              <w:marTop w:val="0"/>
              <w:marBottom w:val="0"/>
              <w:divBdr>
                <w:top w:val="none" w:sz="0" w:space="0" w:color="auto"/>
                <w:left w:val="none" w:sz="0" w:space="0" w:color="auto"/>
                <w:bottom w:val="none" w:sz="0" w:space="0" w:color="auto"/>
                <w:right w:val="none" w:sz="0" w:space="0" w:color="auto"/>
              </w:divBdr>
            </w:div>
            <w:div w:id="1261253030">
              <w:marLeft w:val="0"/>
              <w:marRight w:val="0"/>
              <w:marTop w:val="0"/>
              <w:marBottom w:val="0"/>
              <w:divBdr>
                <w:top w:val="none" w:sz="0" w:space="0" w:color="auto"/>
                <w:left w:val="none" w:sz="0" w:space="0" w:color="auto"/>
                <w:bottom w:val="none" w:sz="0" w:space="0" w:color="auto"/>
                <w:right w:val="none" w:sz="0" w:space="0" w:color="auto"/>
              </w:divBdr>
            </w:div>
            <w:div w:id="1372653850">
              <w:marLeft w:val="0"/>
              <w:marRight w:val="0"/>
              <w:marTop w:val="0"/>
              <w:marBottom w:val="0"/>
              <w:divBdr>
                <w:top w:val="none" w:sz="0" w:space="0" w:color="auto"/>
                <w:left w:val="none" w:sz="0" w:space="0" w:color="auto"/>
                <w:bottom w:val="none" w:sz="0" w:space="0" w:color="auto"/>
                <w:right w:val="none" w:sz="0" w:space="0" w:color="auto"/>
              </w:divBdr>
            </w:div>
            <w:div w:id="607389321">
              <w:marLeft w:val="0"/>
              <w:marRight w:val="0"/>
              <w:marTop w:val="0"/>
              <w:marBottom w:val="0"/>
              <w:divBdr>
                <w:top w:val="none" w:sz="0" w:space="0" w:color="auto"/>
                <w:left w:val="none" w:sz="0" w:space="0" w:color="auto"/>
                <w:bottom w:val="none" w:sz="0" w:space="0" w:color="auto"/>
                <w:right w:val="none" w:sz="0" w:space="0" w:color="auto"/>
              </w:divBdr>
            </w:div>
            <w:div w:id="1004749101">
              <w:marLeft w:val="0"/>
              <w:marRight w:val="0"/>
              <w:marTop w:val="0"/>
              <w:marBottom w:val="0"/>
              <w:divBdr>
                <w:top w:val="none" w:sz="0" w:space="0" w:color="auto"/>
                <w:left w:val="none" w:sz="0" w:space="0" w:color="auto"/>
                <w:bottom w:val="none" w:sz="0" w:space="0" w:color="auto"/>
                <w:right w:val="none" w:sz="0" w:space="0" w:color="auto"/>
              </w:divBdr>
            </w:div>
            <w:div w:id="123696976">
              <w:marLeft w:val="0"/>
              <w:marRight w:val="0"/>
              <w:marTop w:val="0"/>
              <w:marBottom w:val="0"/>
              <w:divBdr>
                <w:top w:val="none" w:sz="0" w:space="0" w:color="auto"/>
                <w:left w:val="none" w:sz="0" w:space="0" w:color="auto"/>
                <w:bottom w:val="none" w:sz="0" w:space="0" w:color="auto"/>
                <w:right w:val="none" w:sz="0" w:space="0" w:color="auto"/>
              </w:divBdr>
            </w:div>
            <w:div w:id="1703048262">
              <w:marLeft w:val="0"/>
              <w:marRight w:val="0"/>
              <w:marTop w:val="0"/>
              <w:marBottom w:val="0"/>
              <w:divBdr>
                <w:top w:val="none" w:sz="0" w:space="0" w:color="auto"/>
                <w:left w:val="none" w:sz="0" w:space="0" w:color="auto"/>
                <w:bottom w:val="none" w:sz="0" w:space="0" w:color="auto"/>
                <w:right w:val="none" w:sz="0" w:space="0" w:color="auto"/>
              </w:divBdr>
            </w:div>
            <w:div w:id="1578898485">
              <w:marLeft w:val="0"/>
              <w:marRight w:val="0"/>
              <w:marTop w:val="0"/>
              <w:marBottom w:val="0"/>
              <w:divBdr>
                <w:top w:val="none" w:sz="0" w:space="0" w:color="auto"/>
                <w:left w:val="none" w:sz="0" w:space="0" w:color="auto"/>
                <w:bottom w:val="none" w:sz="0" w:space="0" w:color="auto"/>
                <w:right w:val="none" w:sz="0" w:space="0" w:color="auto"/>
              </w:divBdr>
            </w:div>
            <w:div w:id="807207069">
              <w:marLeft w:val="0"/>
              <w:marRight w:val="0"/>
              <w:marTop w:val="0"/>
              <w:marBottom w:val="0"/>
              <w:divBdr>
                <w:top w:val="none" w:sz="0" w:space="0" w:color="auto"/>
                <w:left w:val="none" w:sz="0" w:space="0" w:color="auto"/>
                <w:bottom w:val="none" w:sz="0" w:space="0" w:color="auto"/>
                <w:right w:val="none" w:sz="0" w:space="0" w:color="auto"/>
              </w:divBdr>
            </w:div>
            <w:div w:id="481313578">
              <w:marLeft w:val="0"/>
              <w:marRight w:val="0"/>
              <w:marTop w:val="0"/>
              <w:marBottom w:val="0"/>
              <w:divBdr>
                <w:top w:val="none" w:sz="0" w:space="0" w:color="auto"/>
                <w:left w:val="none" w:sz="0" w:space="0" w:color="auto"/>
                <w:bottom w:val="none" w:sz="0" w:space="0" w:color="auto"/>
                <w:right w:val="none" w:sz="0" w:space="0" w:color="auto"/>
              </w:divBdr>
            </w:div>
            <w:div w:id="1057977874">
              <w:marLeft w:val="0"/>
              <w:marRight w:val="0"/>
              <w:marTop w:val="0"/>
              <w:marBottom w:val="0"/>
              <w:divBdr>
                <w:top w:val="none" w:sz="0" w:space="0" w:color="auto"/>
                <w:left w:val="none" w:sz="0" w:space="0" w:color="auto"/>
                <w:bottom w:val="none" w:sz="0" w:space="0" w:color="auto"/>
                <w:right w:val="none" w:sz="0" w:space="0" w:color="auto"/>
              </w:divBdr>
            </w:div>
            <w:div w:id="898057274">
              <w:marLeft w:val="0"/>
              <w:marRight w:val="0"/>
              <w:marTop w:val="0"/>
              <w:marBottom w:val="0"/>
              <w:divBdr>
                <w:top w:val="none" w:sz="0" w:space="0" w:color="auto"/>
                <w:left w:val="none" w:sz="0" w:space="0" w:color="auto"/>
                <w:bottom w:val="none" w:sz="0" w:space="0" w:color="auto"/>
                <w:right w:val="none" w:sz="0" w:space="0" w:color="auto"/>
              </w:divBdr>
            </w:div>
            <w:div w:id="1924532032">
              <w:marLeft w:val="0"/>
              <w:marRight w:val="0"/>
              <w:marTop w:val="0"/>
              <w:marBottom w:val="0"/>
              <w:divBdr>
                <w:top w:val="none" w:sz="0" w:space="0" w:color="auto"/>
                <w:left w:val="none" w:sz="0" w:space="0" w:color="auto"/>
                <w:bottom w:val="none" w:sz="0" w:space="0" w:color="auto"/>
                <w:right w:val="none" w:sz="0" w:space="0" w:color="auto"/>
              </w:divBdr>
            </w:div>
            <w:div w:id="627316714">
              <w:marLeft w:val="0"/>
              <w:marRight w:val="0"/>
              <w:marTop w:val="0"/>
              <w:marBottom w:val="0"/>
              <w:divBdr>
                <w:top w:val="none" w:sz="0" w:space="0" w:color="auto"/>
                <w:left w:val="none" w:sz="0" w:space="0" w:color="auto"/>
                <w:bottom w:val="none" w:sz="0" w:space="0" w:color="auto"/>
                <w:right w:val="none" w:sz="0" w:space="0" w:color="auto"/>
              </w:divBdr>
            </w:div>
            <w:div w:id="1932008948">
              <w:marLeft w:val="0"/>
              <w:marRight w:val="0"/>
              <w:marTop w:val="0"/>
              <w:marBottom w:val="0"/>
              <w:divBdr>
                <w:top w:val="none" w:sz="0" w:space="0" w:color="auto"/>
                <w:left w:val="none" w:sz="0" w:space="0" w:color="auto"/>
                <w:bottom w:val="none" w:sz="0" w:space="0" w:color="auto"/>
                <w:right w:val="none" w:sz="0" w:space="0" w:color="auto"/>
              </w:divBdr>
            </w:div>
            <w:div w:id="432169642">
              <w:marLeft w:val="0"/>
              <w:marRight w:val="0"/>
              <w:marTop w:val="0"/>
              <w:marBottom w:val="0"/>
              <w:divBdr>
                <w:top w:val="none" w:sz="0" w:space="0" w:color="auto"/>
                <w:left w:val="none" w:sz="0" w:space="0" w:color="auto"/>
                <w:bottom w:val="none" w:sz="0" w:space="0" w:color="auto"/>
                <w:right w:val="none" w:sz="0" w:space="0" w:color="auto"/>
              </w:divBdr>
            </w:div>
            <w:div w:id="723987130">
              <w:marLeft w:val="0"/>
              <w:marRight w:val="0"/>
              <w:marTop w:val="0"/>
              <w:marBottom w:val="0"/>
              <w:divBdr>
                <w:top w:val="none" w:sz="0" w:space="0" w:color="auto"/>
                <w:left w:val="none" w:sz="0" w:space="0" w:color="auto"/>
                <w:bottom w:val="none" w:sz="0" w:space="0" w:color="auto"/>
                <w:right w:val="none" w:sz="0" w:space="0" w:color="auto"/>
              </w:divBdr>
            </w:div>
            <w:div w:id="883129759">
              <w:marLeft w:val="0"/>
              <w:marRight w:val="0"/>
              <w:marTop w:val="0"/>
              <w:marBottom w:val="0"/>
              <w:divBdr>
                <w:top w:val="none" w:sz="0" w:space="0" w:color="auto"/>
                <w:left w:val="none" w:sz="0" w:space="0" w:color="auto"/>
                <w:bottom w:val="none" w:sz="0" w:space="0" w:color="auto"/>
                <w:right w:val="none" w:sz="0" w:space="0" w:color="auto"/>
              </w:divBdr>
            </w:div>
            <w:div w:id="1644626452">
              <w:marLeft w:val="0"/>
              <w:marRight w:val="0"/>
              <w:marTop w:val="0"/>
              <w:marBottom w:val="0"/>
              <w:divBdr>
                <w:top w:val="none" w:sz="0" w:space="0" w:color="auto"/>
                <w:left w:val="none" w:sz="0" w:space="0" w:color="auto"/>
                <w:bottom w:val="none" w:sz="0" w:space="0" w:color="auto"/>
                <w:right w:val="none" w:sz="0" w:space="0" w:color="auto"/>
              </w:divBdr>
            </w:div>
            <w:div w:id="1082675326">
              <w:marLeft w:val="0"/>
              <w:marRight w:val="0"/>
              <w:marTop w:val="0"/>
              <w:marBottom w:val="0"/>
              <w:divBdr>
                <w:top w:val="none" w:sz="0" w:space="0" w:color="auto"/>
                <w:left w:val="none" w:sz="0" w:space="0" w:color="auto"/>
                <w:bottom w:val="none" w:sz="0" w:space="0" w:color="auto"/>
                <w:right w:val="none" w:sz="0" w:space="0" w:color="auto"/>
              </w:divBdr>
            </w:div>
            <w:div w:id="377752732">
              <w:marLeft w:val="0"/>
              <w:marRight w:val="0"/>
              <w:marTop w:val="0"/>
              <w:marBottom w:val="0"/>
              <w:divBdr>
                <w:top w:val="none" w:sz="0" w:space="0" w:color="auto"/>
                <w:left w:val="none" w:sz="0" w:space="0" w:color="auto"/>
                <w:bottom w:val="none" w:sz="0" w:space="0" w:color="auto"/>
                <w:right w:val="none" w:sz="0" w:space="0" w:color="auto"/>
              </w:divBdr>
            </w:div>
            <w:div w:id="961155080">
              <w:marLeft w:val="0"/>
              <w:marRight w:val="0"/>
              <w:marTop w:val="0"/>
              <w:marBottom w:val="0"/>
              <w:divBdr>
                <w:top w:val="none" w:sz="0" w:space="0" w:color="auto"/>
                <w:left w:val="none" w:sz="0" w:space="0" w:color="auto"/>
                <w:bottom w:val="none" w:sz="0" w:space="0" w:color="auto"/>
                <w:right w:val="none" w:sz="0" w:space="0" w:color="auto"/>
              </w:divBdr>
            </w:div>
            <w:div w:id="176578987">
              <w:marLeft w:val="0"/>
              <w:marRight w:val="0"/>
              <w:marTop w:val="0"/>
              <w:marBottom w:val="0"/>
              <w:divBdr>
                <w:top w:val="none" w:sz="0" w:space="0" w:color="auto"/>
                <w:left w:val="none" w:sz="0" w:space="0" w:color="auto"/>
                <w:bottom w:val="none" w:sz="0" w:space="0" w:color="auto"/>
                <w:right w:val="none" w:sz="0" w:space="0" w:color="auto"/>
              </w:divBdr>
            </w:div>
            <w:div w:id="1998415654">
              <w:marLeft w:val="0"/>
              <w:marRight w:val="0"/>
              <w:marTop w:val="0"/>
              <w:marBottom w:val="0"/>
              <w:divBdr>
                <w:top w:val="none" w:sz="0" w:space="0" w:color="auto"/>
                <w:left w:val="none" w:sz="0" w:space="0" w:color="auto"/>
                <w:bottom w:val="none" w:sz="0" w:space="0" w:color="auto"/>
                <w:right w:val="none" w:sz="0" w:space="0" w:color="auto"/>
              </w:divBdr>
            </w:div>
            <w:div w:id="816610720">
              <w:marLeft w:val="0"/>
              <w:marRight w:val="0"/>
              <w:marTop w:val="0"/>
              <w:marBottom w:val="0"/>
              <w:divBdr>
                <w:top w:val="none" w:sz="0" w:space="0" w:color="auto"/>
                <w:left w:val="none" w:sz="0" w:space="0" w:color="auto"/>
                <w:bottom w:val="none" w:sz="0" w:space="0" w:color="auto"/>
                <w:right w:val="none" w:sz="0" w:space="0" w:color="auto"/>
              </w:divBdr>
            </w:div>
            <w:div w:id="120350032">
              <w:marLeft w:val="0"/>
              <w:marRight w:val="0"/>
              <w:marTop w:val="0"/>
              <w:marBottom w:val="0"/>
              <w:divBdr>
                <w:top w:val="none" w:sz="0" w:space="0" w:color="auto"/>
                <w:left w:val="none" w:sz="0" w:space="0" w:color="auto"/>
                <w:bottom w:val="none" w:sz="0" w:space="0" w:color="auto"/>
                <w:right w:val="none" w:sz="0" w:space="0" w:color="auto"/>
              </w:divBdr>
            </w:div>
            <w:div w:id="1309479942">
              <w:marLeft w:val="0"/>
              <w:marRight w:val="0"/>
              <w:marTop w:val="0"/>
              <w:marBottom w:val="0"/>
              <w:divBdr>
                <w:top w:val="none" w:sz="0" w:space="0" w:color="auto"/>
                <w:left w:val="none" w:sz="0" w:space="0" w:color="auto"/>
                <w:bottom w:val="none" w:sz="0" w:space="0" w:color="auto"/>
                <w:right w:val="none" w:sz="0" w:space="0" w:color="auto"/>
              </w:divBdr>
            </w:div>
            <w:div w:id="620233266">
              <w:marLeft w:val="0"/>
              <w:marRight w:val="0"/>
              <w:marTop w:val="0"/>
              <w:marBottom w:val="0"/>
              <w:divBdr>
                <w:top w:val="none" w:sz="0" w:space="0" w:color="auto"/>
                <w:left w:val="none" w:sz="0" w:space="0" w:color="auto"/>
                <w:bottom w:val="none" w:sz="0" w:space="0" w:color="auto"/>
                <w:right w:val="none" w:sz="0" w:space="0" w:color="auto"/>
              </w:divBdr>
            </w:div>
            <w:div w:id="1322857032">
              <w:marLeft w:val="0"/>
              <w:marRight w:val="0"/>
              <w:marTop w:val="0"/>
              <w:marBottom w:val="0"/>
              <w:divBdr>
                <w:top w:val="none" w:sz="0" w:space="0" w:color="auto"/>
                <w:left w:val="none" w:sz="0" w:space="0" w:color="auto"/>
                <w:bottom w:val="none" w:sz="0" w:space="0" w:color="auto"/>
                <w:right w:val="none" w:sz="0" w:space="0" w:color="auto"/>
              </w:divBdr>
            </w:div>
            <w:div w:id="2037848252">
              <w:marLeft w:val="0"/>
              <w:marRight w:val="0"/>
              <w:marTop w:val="0"/>
              <w:marBottom w:val="0"/>
              <w:divBdr>
                <w:top w:val="none" w:sz="0" w:space="0" w:color="auto"/>
                <w:left w:val="none" w:sz="0" w:space="0" w:color="auto"/>
                <w:bottom w:val="none" w:sz="0" w:space="0" w:color="auto"/>
                <w:right w:val="none" w:sz="0" w:space="0" w:color="auto"/>
              </w:divBdr>
            </w:div>
            <w:div w:id="1774745578">
              <w:marLeft w:val="0"/>
              <w:marRight w:val="0"/>
              <w:marTop w:val="0"/>
              <w:marBottom w:val="0"/>
              <w:divBdr>
                <w:top w:val="none" w:sz="0" w:space="0" w:color="auto"/>
                <w:left w:val="none" w:sz="0" w:space="0" w:color="auto"/>
                <w:bottom w:val="none" w:sz="0" w:space="0" w:color="auto"/>
                <w:right w:val="none" w:sz="0" w:space="0" w:color="auto"/>
              </w:divBdr>
            </w:div>
            <w:div w:id="1722091142">
              <w:marLeft w:val="0"/>
              <w:marRight w:val="0"/>
              <w:marTop w:val="0"/>
              <w:marBottom w:val="0"/>
              <w:divBdr>
                <w:top w:val="none" w:sz="0" w:space="0" w:color="auto"/>
                <w:left w:val="none" w:sz="0" w:space="0" w:color="auto"/>
                <w:bottom w:val="none" w:sz="0" w:space="0" w:color="auto"/>
                <w:right w:val="none" w:sz="0" w:space="0" w:color="auto"/>
              </w:divBdr>
            </w:div>
            <w:div w:id="1392381924">
              <w:marLeft w:val="0"/>
              <w:marRight w:val="0"/>
              <w:marTop w:val="0"/>
              <w:marBottom w:val="0"/>
              <w:divBdr>
                <w:top w:val="none" w:sz="0" w:space="0" w:color="auto"/>
                <w:left w:val="none" w:sz="0" w:space="0" w:color="auto"/>
                <w:bottom w:val="none" w:sz="0" w:space="0" w:color="auto"/>
                <w:right w:val="none" w:sz="0" w:space="0" w:color="auto"/>
              </w:divBdr>
            </w:div>
            <w:div w:id="988826521">
              <w:marLeft w:val="0"/>
              <w:marRight w:val="0"/>
              <w:marTop w:val="0"/>
              <w:marBottom w:val="0"/>
              <w:divBdr>
                <w:top w:val="none" w:sz="0" w:space="0" w:color="auto"/>
                <w:left w:val="none" w:sz="0" w:space="0" w:color="auto"/>
                <w:bottom w:val="none" w:sz="0" w:space="0" w:color="auto"/>
                <w:right w:val="none" w:sz="0" w:space="0" w:color="auto"/>
              </w:divBdr>
            </w:div>
            <w:div w:id="1116489734">
              <w:marLeft w:val="0"/>
              <w:marRight w:val="0"/>
              <w:marTop w:val="0"/>
              <w:marBottom w:val="0"/>
              <w:divBdr>
                <w:top w:val="none" w:sz="0" w:space="0" w:color="auto"/>
                <w:left w:val="none" w:sz="0" w:space="0" w:color="auto"/>
                <w:bottom w:val="none" w:sz="0" w:space="0" w:color="auto"/>
                <w:right w:val="none" w:sz="0" w:space="0" w:color="auto"/>
              </w:divBdr>
            </w:div>
            <w:div w:id="504591488">
              <w:marLeft w:val="0"/>
              <w:marRight w:val="0"/>
              <w:marTop w:val="0"/>
              <w:marBottom w:val="0"/>
              <w:divBdr>
                <w:top w:val="none" w:sz="0" w:space="0" w:color="auto"/>
                <w:left w:val="none" w:sz="0" w:space="0" w:color="auto"/>
                <w:bottom w:val="none" w:sz="0" w:space="0" w:color="auto"/>
                <w:right w:val="none" w:sz="0" w:space="0" w:color="auto"/>
              </w:divBdr>
            </w:div>
            <w:div w:id="1829008572">
              <w:marLeft w:val="0"/>
              <w:marRight w:val="0"/>
              <w:marTop w:val="0"/>
              <w:marBottom w:val="0"/>
              <w:divBdr>
                <w:top w:val="none" w:sz="0" w:space="0" w:color="auto"/>
                <w:left w:val="none" w:sz="0" w:space="0" w:color="auto"/>
                <w:bottom w:val="none" w:sz="0" w:space="0" w:color="auto"/>
                <w:right w:val="none" w:sz="0" w:space="0" w:color="auto"/>
              </w:divBdr>
            </w:div>
            <w:div w:id="1919511635">
              <w:marLeft w:val="0"/>
              <w:marRight w:val="0"/>
              <w:marTop w:val="0"/>
              <w:marBottom w:val="0"/>
              <w:divBdr>
                <w:top w:val="none" w:sz="0" w:space="0" w:color="auto"/>
                <w:left w:val="none" w:sz="0" w:space="0" w:color="auto"/>
                <w:bottom w:val="none" w:sz="0" w:space="0" w:color="auto"/>
                <w:right w:val="none" w:sz="0" w:space="0" w:color="auto"/>
              </w:divBdr>
            </w:div>
            <w:div w:id="1563441251">
              <w:marLeft w:val="0"/>
              <w:marRight w:val="0"/>
              <w:marTop w:val="0"/>
              <w:marBottom w:val="0"/>
              <w:divBdr>
                <w:top w:val="none" w:sz="0" w:space="0" w:color="auto"/>
                <w:left w:val="none" w:sz="0" w:space="0" w:color="auto"/>
                <w:bottom w:val="none" w:sz="0" w:space="0" w:color="auto"/>
                <w:right w:val="none" w:sz="0" w:space="0" w:color="auto"/>
              </w:divBdr>
            </w:div>
            <w:div w:id="994188201">
              <w:marLeft w:val="0"/>
              <w:marRight w:val="0"/>
              <w:marTop w:val="0"/>
              <w:marBottom w:val="0"/>
              <w:divBdr>
                <w:top w:val="none" w:sz="0" w:space="0" w:color="auto"/>
                <w:left w:val="none" w:sz="0" w:space="0" w:color="auto"/>
                <w:bottom w:val="none" w:sz="0" w:space="0" w:color="auto"/>
                <w:right w:val="none" w:sz="0" w:space="0" w:color="auto"/>
              </w:divBdr>
            </w:div>
            <w:div w:id="1121147835">
              <w:marLeft w:val="0"/>
              <w:marRight w:val="0"/>
              <w:marTop w:val="0"/>
              <w:marBottom w:val="0"/>
              <w:divBdr>
                <w:top w:val="none" w:sz="0" w:space="0" w:color="auto"/>
                <w:left w:val="none" w:sz="0" w:space="0" w:color="auto"/>
                <w:bottom w:val="none" w:sz="0" w:space="0" w:color="auto"/>
                <w:right w:val="none" w:sz="0" w:space="0" w:color="auto"/>
              </w:divBdr>
            </w:div>
            <w:div w:id="1121265264">
              <w:marLeft w:val="0"/>
              <w:marRight w:val="0"/>
              <w:marTop w:val="0"/>
              <w:marBottom w:val="0"/>
              <w:divBdr>
                <w:top w:val="none" w:sz="0" w:space="0" w:color="auto"/>
                <w:left w:val="none" w:sz="0" w:space="0" w:color="auto"/>
                <w:bottom w:val="none" w:sz="0" w:space="0" w:color="auto"/>
                <w:right w:val="none" w:sz="0" w:space="0" w:color="auto"/>
              </w:divBdr>
            </w:div>
            <w:div w:id="899095008">
              <w:marLeft w:val="0"/>
              <w:marRight w:val="0"/>
              <w:marTop w:val="0"/>
              <w:marBottom w:val="0"/>
              <w:divBdr>
                <w:top w:val="none" w:sz="0" w:space="0" w:color="auto"/>
                <w:left w:val="none" w:sz="0" w:space="0" w:color="auto"/>
                <w:bottom w:val="none" w:sz="0" w:space="0" w:color="auto"/>
                <w:right w:val="none" w:sz="0" w:space="0" w:color="auto"/>
              </w:divBdr>
            </w:div>
            <w:div w:id="681395910">
              <w:marLeft w:val="0"/>
              <w:marRight w:val="0"/>
              <w:marTop w:val="0"/>
              <w:marBottom w:val="0"/>
              <w:divBdr>
                <w:top w:val="none" w:sz="0" w:space="0" w:color="auto"/>
                <w:left w:val="none" w:sz="0" w:space="0" w:color="auto"/>
                <w:bottom w:val="none" w:sz="0" w:space="0" w:color="auto"/>
                <w:right w:val="none" w:sz="0" w:space="0" w:color="auto"/>
              </w:divBdr>
            </w:div>
            <w:div w:id="1190948081">
              <w:marLeft w:val="0"/>
              <w:marRight w:val="0"/>
              <w:marTop w:val="0"/>
              <w:marBottom w:val="0"/>
              <w:divBdr>
                <w:top w:val="none" w:sz="0" w:space="0" w:color="auto"/>
                <w:left w:val="none" w:sz="0" w:space="0" w:color="auto"/>
                <w:bottom w:val="none" w:sz="0" w:space="0" w:color="auto"/>
                <w:right w:val="none" w:sz="0" w:space="0" w:color="auto"/>
              </w:divBdr>
            </w:div>
            <w:div w:id="79252959">
              <w:marLeft w:val="0"/>
              <w:marRight w:val="0"/>
              <w:marTop w:val="0"/>
              <w:marBottom w:val="0"/>
              <w:divBdr>
                <w:top w:val="none" w:sz="0" w:space="0" w:color="auto"/>
                <w:left w:val="none" w:sz="0" w:space="0" w:color="auto"/>
                <w:bottom w:val="none" w:sz="0" w:space="0" w:color="auto"/>
                <w:right w:val="none" w:sz="0" w:space="0" w:color="auto"/>
              </w:divBdr>
            </w:div>
            <w:div w:id="179397467">
              <w:marLeft w:val="0"/>
              <w:marRight w:val="0"/>
              <w:marTop w:val="0"/>
              <w:marBottom w:val="0"/>
              <w:divBdr>
                <w:top w:val="none" w:sz="0" w:space="0" w:color="auto"/>
                <w:left w:val="none" w:sz="0" w:space="0" w:color="auto"/>
                <w:bottom w:val="none" w:sz="0" w:space="0" w:color="auto"/>
                <w:right w:val="none" w:sz="0" w:space="0" w:color="auto"/>
              </w:divBdr>
            </w:div>
            <w:div w:id="1219130020">
              <w:marLeft w:val="0"/>
              <w:marRight w:val="0"/>
              <w:marTop w:val="0"/>
              <w:marBottom w:val="0"/>
              <w:divBdr>
                <w:top w:val="none" w:sz="0" w:space="0" w:color="auto"/>
                <w:left w:val="none" w:sz="0" w:space="0" w:color="auto"/>
                <w:bottom w:val="none" w:sz="0" w:space="0" w:color="auto"/>
                <w:right w:val="none" w:sz="0" w:space="0" w:color="auto"/>
              </w:divBdr>
            </w:div>
            <w:div w:id="563372878">
              <w:marLeft w:val="0"/>
              <w:marRight w:val="0"/>
              <w:marTop w:val="0"/>
              <w:marBottom w:val="0"/>
              <w:divBdr>
                <w:top w:val="none" w:sz="0" w:space="0" w:color="auto"/>
                <w:left w:val="none" w:sz="0" w:space="0" w:color="auto"/>
                <w:bottom w:val="none" w:sz="0" w:space="0" w:color="auto"/>
                <w:right w:val="none" w:sz="0" w:space="0" w:color="auto"/>
              </w:divBdr>
            </w:div>
            <w:div w:id="1214461918">
              <w:marLeft w:val="0"/>
              <w:marRight w:val="0"/>
              <w:marTop w:val="0"/>
              <w:marBottom w:val="0"/>
              <w:divBdr>
                <w:top w:val="none" w:sz="0" w:space="0" w:color="auto"/>
                <w:left w:val="none" w:sz="0" w:space="0" w:color="auto"/>
                <w:bottom w:val="none" w:sz="0" w:space="0" w:color="auto"/>
                <w:right w:val="none" w:sz="0" w:space="0" w:color="auto"/>
              </w:divBdr>
            </w:div>
            <w:div w:id="1342122110">
              <w:marLeft w:val="0"/>
              <w:marRight w:val="0"/>
              <w:marTop w:val="0"/>
              <w:marBottom w:val="0"/>
              <w:divBdr>
                <w:top w:val="none" w:sz="0" w:space="0" w:color="auto"/>
                <w:left w:val="none" w:sz="0" w:space="0" w:color="auto"/>
                <w:bottom w:val="none" w:sz="0" w:space="0" w:color="auto"/>
                <w:right w:val="none" w:sz="0" w:space="0" w:color="auto"/>
              </w:divBdr>
            </w:div>
            <w:div w:id="1973632004">
              <w:marLeft w:val="0"/>
              <w:marRight w:val="0"/>
              <w:marTop w:val="0"/>
              <w:marBottom w:val="0"/>
              <w:divBdr>
                <w:top w:val="none" w:sz="0" w:space="0" w:color="auto"/>
                <w:left w:val="none" w:sz="0" w:space="0" w:color="auto"/>
                <w:bottom w:val="none" w:sz="0" w:space="0" w:color="auto"/>
                <w:right w:val="none" w:sz="0" w:space="0" w:color="auto"/>
              </w:divBdr>
            </w:div>
            <w:div w:id="88505684">
              <w:marLeft w:val="0"/>
              <w:marRight w:val="0"/>
              <w:marTop w:val="0"/>
              <w:marBottom w:val="0"/>
              <w:divBdr>
                <w:top w:val="none" w:sz="0" w:space="0" w:color="auto"/>
                <w:left w:val="none" w:sz="0" w:space="0" w:color="auto"/>
                <w:bottom w:val="none" w:sz="0" w:space="0" w:color="auto"/>
                <w:right w:val="none" w:sz="0" w:space="0" w:color="auto"/>
              </w:divBdr>
            </w:div>
            <w:div w:id="464742750">
              <w:marLeft w:val="0"/>
              <w:marRight w:val="0"/>
              <w:marTop w:val="0"/>
              <w:marBottom w:val="0"/>
              <w:divBdr>
                <w:top w:val="none" w:sz="0" w:space="0" w:color="auto"/>
                <w:left w:val="none" w:sz="0" w:space="0" w:color="auto"/>
                <w:bottom w:val="none" w:sz="0" w:space="0" w:color="auto"/>
                <w:right w:val="none" w:sz="0" w:space="0" w:color="auto"/>
              </w:divBdr>
            </w:div>
            <w:div w:id="1820610526">
              <w:marLeft w:val="0"/>
              <w:marRight w:val="0"/>
              <w:marTop w:val="0"/>
              <w:marBottom w:val="0"/>
              <w:divBdr>
                <w:top w:val="none" w:sz="0" w:space="0" w:color="auto"/>
                <w:left w:val="none" w:sz="0" w:space="0" w:color="auto"/>
                <w:bottom w:val="none" w:sz="0" w:space="0" w:color="auto"/>
                <w:right w:val="none" w:sz="0" w:space="0" w:color="auto"/>
              </w:divBdr>
            </w:div>
            <w:div w:id="589243234">
              <w:marLeft w:val="0"/>
              <w:marRight w:val="0"/>
              <w:marTop w:val="0"/>
              <w:marBottom w:val="0"/>
              <w:divBdr>
                <w:top w:val="none" w:sz="0" w:space="0" w:color="auto"/>
                <w:left w:val="none" w:sz="0" w:space="0" w:color="auto"/>
                <w:bottom w:val="none" w:sz="0" w:space="0" w:color="auto"/>
                <w:right w:val="none" w:sz="0" w:space="0" w:color="auto"/>
              </w:divBdr>
            </w:div>
            <w:div w:id="2043743877">
              <w:marLeft w:val="0"/>
              <w:marRight w:val="0"/>
              <w:marTop w:val="0"/>
              <w:marBottom w:val="0"/>
              <w:divBdr>
                <w:top w:val="none" w:sz="0" w:space="0" w:color="auto"/>
                <w:left w:val="none" w:sz="0" w:space="0" w:color="auto"/>
                <w:bottom w:val="none" w:sz="0" w:space="0" w:color="auto"/>
                <w:right w:val="none" w:sz="0" w:space="0" w:color="auto"/>
              </w:divBdr>
            </w:div>
            <w:div w:id="497577834">
              <w:marLeft w:val="0"/>
              <w:marRight w:val="0"/>
              <w:marTop w:val="0"/>
              <w:marBottom w:val="0"/>
              <w:divBdr>
                <w:top w:val="none" w:sz="0" w:space="0" w:color="auto"/>
                <w:left w:val="none" w:sz="0" w:space="0" w:color="auto"/>
                <w:bottom w:val="none" w:sz="0" w:space="0" w:color="auto"/>
                <w:right w:val="none" w:sz="0" w:space="0" w:color="auto"/>
              </w:divBdr>
            </w:div>
            <w:div w:id="1823960677">
              <w:marLeft w:val="0"/>
              <w:marRight w:val="0"/>
              <w:marTop w:val="0"/>
              <w:marBottom w:val="0"/>
              <w:divBdr>
                <w:top w:val="none" w:sz="0" w:space="0" w:color="auto"/>
                <w:left w:val="none" w:sz="0" w:space="0" w:color="auto"/>
                <w:bottom w:val="none" w:sz="0" w:space="0" w:color="auto"/>
                <w:right w:val="none" w:sz="0" w:space="0" w:color="auto"/>
              </w:divBdr>
            </w:div>
            <w:div w:id="842627423">
              <w:marLeft w:val="0"/>
              <w:marRight w:val="0"/>
              <w:marTop w:val="0"/>
              <w:marBottom w:val="0"/>
              <w:divBdr>
                <w:top w:val="none" w:sz="0" w:space="0" w:color="auto"/>
                <w:left w:val="none" w:sz="0" w:space="0" w:color="auto"/>
                <w:bottom w:val="none" w:sz="0" w:space="0" w:color="auto"/>
                <w:right w:val="none" w:sz="0" w:space="0" w:color="auto"/>
              </w:divBdr>
            </w:div>
            <w:div w:id="1543833024">
              <w:marLeft w:val="0"/>
              <w:marRight w:val="0"/>
              <w:marTop w:val="0"/>
              <w:marBottom w:val="0"/>
              <w:divBdr>
                <w:top w:val="none" w:sz="0" w:space="0" w:color="auto"/>
                <w:left w:val="none" w:sz="0" w:space="0" w:color="auto"/>
                <w:bottom w:val="none" w:sz="0" w:space="0" w:color="auto"/>
                <w:right w:val="none" w:sz="0" w:space="0" w:color="auto"/>
              </w:divBdr>
            </w:div>
            <w:div w:id="446319251">
              <w:marLeft w:val="0"/>
              <w:marRight w:val="0"/>
              <w:marTop w:val="0"/>
              <w:marBottom w:val="0"/>
              <w:divBdr>
                <w:top w:val="none" w:sz="0" w:space="0" w:color="auto"/>
                <w:left w:val="none" w:sz="0" w:space="0" w:color="auto"/>
                <w:bottom w:val="none" w:sz="0" w:space="0" w:color="auto"/>
                <w:right w:val="none" w:sz="0" w:space="0" w:color="auto"/>
              </w:divBdr>
            </w:div>
            <w:div w:id="430854946">
              <w:marLeft w:val="0"/>
              <w:marRight w:val="0"/>
              <w:marTop w:val="0"/>
              <w:marBottom w:val="0"/>
              <w:divBdr>
                <w:top w:val="none" w:sz="0" w:space="0" w:color="auto"/>
                <w:left w:val="none" w:sz="0" w:space="0" w:color="auto"/>
                <w:bottom w:val="none" w:sz="0" w:space="0" w:color="auto"/>
                <w:right w:val="none" w:sz="0" w:space="0" w:color="auto"/>
              </w:divBdr>
            </w:div>
            <w:div w:id="1333414787">
              <w:marLeft w:val="0"/>
              <w:marRight w:val="0"/>
              <w:marTop w:val="0"/>
              <w:marBottom w:val="0"/>
              <w:divBdr>
                <w:top w:val="none" w:sz="0" w:space="0" w:color="auto"/>
                <w:left w:val="none" w:sz="0" w:space="0" w:color="auto"/>
                <w:bottom w:val="none" w:sz="0" w:space="0" w:color="auto"/>
                <w:right w:val="none" w:sz="0" w:space="0" w:color="auto"/>
              </w:divBdr>
            </w:div>
            <w:div w:id="220285759">
              <w:marLeft w:val="0"/>
              <w:marRight w:val="0"/>
              <w:marTop w:val="0"/>
              <w:marBottom w:val="0"/>
              <w:divBdr>
                <w:top w:val="none" w:sz="0" w:space="0" w:color="auto"/>
                <w:left w:val="none" w:sz="0" w:space="0" w:color="auto"/>
                <w:bottom w:val="none" w:sz="0" w:space="0" w:color="auto"/>
                <w:right w:val="none" w:sz="0" w:space="0" w:color="auto"/>
              </w:divBdr>
            </w:div>
            <w:div w:id="1561288395">
              <w:marLeft w:val="0"/>
              <w:marRight w:val="0"/>
              <w:marTop w:val="0"/>
              <w:marBottom w:val="0"/>
              <w:divBdr>
                <w:top w:val="none" w:sz="0" w:space="0" w:color="auto"/>
                <w:left w:val="none" w:sz="0" w:space="0" w:color="auto"/>
                <w:bottom w:val="none" w:sz="0" w:space="0" w:color="auto"/>
                <w:right w:val="none" w:sz="0" w:space="0" w:color="auto"/>
              </w:divBdr>
            </w:div>
            <w:div w:id="866062240">
              <w:marLeft w:val="0"/>
              <w:marRight w:val="0"/>
              <w:marTop w:val="0"/>
              <w:marBottom w:val="0"/>
              <w:divBdr>
                <w:top w:val="none" w:sz="0" w:space="0" w:color="auto"/>
                <w:left w:val="none" w:sz="0" w:space="0" w:color="auto"/>
                <w:bottom w:val="none" w:sz="0" w:space="0" w:color="auto"/>
                <w:right w:val="none" w:sz="0" w:space="0" w:color="auto"/>
              </w:divBdr>
            </w:div>
            <w:div w:id="145360132">
              <w:marLeft w:val="0"/>
              <w:marRight w:val="0"/>
              <w:marTop w:val="0"/>
              <w:marBottom w:val="0"/>
              <w:divBdr>
                <w:top w:val="none" w:sz="0" w:space="0" w:color="auto"/>
                <w:left w:val="none" w:sz="0" w:space="0" w:color="auto"/>
                <w:bottom w:val="none" w:sz="0" w:space="0" w:color="auto"/>
                <w:right w:val="none" w:sz="0" w:space="0" w:color="auto"/>
              </w:divBdr>
            </w:div>
            <w:div w:id="1672952482">
              <w:marLeft w:val="0"/>
              <w:marRight w:val="0"/>
              <w:marTop w:val="0"/>
              <w:marBottom w:val="0"/>
              <w:divBdr>
                <w:top w:val="none" w:sz="0" w:space="0" w:color="auto"/>
                <w:left w:val="none" w:sz="0" w:space="0" w:color="auto"/>
                <w:bottom w:val="none" w:sz="0" w:space="0" w:color="auto"/>
                <w:right w:val="none" w:sz="0" w:space="0" w:color="auto"/>
              </w:divBdr>
            </w:div>
            <w:div w:id="2036691973">
              <w:marLeft w:val="0"/>
              <w:marRight w:val="0"/>
              <w:marTop w:val="0"/>
              <w:marBottom w:val="0"/>
              <w:divBdr>
                <w:top w:val="none" w:sz="0" w:space="0" w:color="auto"/>
                <w:left w:val="none" w:sz="0" w:space="0" w:color="auto"/>
                <w:bottom w:val="none" w:sz="0" w:space="0" w:color="auto"/>
                <w:right w:val="none" w:sz="0" w:space="0" w:color="auto"/>
              </w:divBdr>
            </w:div>
            <w:div w:id="14160662">
              <w:marLeft w:val="0"/>
              <w:marRight w:val="0"/>
              <w:marTop w:val="0"/>
              <w:marBottom w:val="0"/>
              <w:divBdr>
                <w:top w:val="none" w:sz="0" w:space="0" w:color="auto"/>
                <w:left w:val="none" w:sz="0" w:space="0" w:color="auto"/>
                <w:bottom w:val="none" w:sz="0" w:space="0" w:color="auto"/>
                <w:right w:val="none" w:sz="0" w:space="0" w:color="auto"/>
              </w:divBdr>
            </w:div>
            <w:div w:id="1218711266">
              <w:marLeft w:val="0"/>
              <w:marRight w:val="0"/>
              <w:marTop w:val="0"/>
              <w:marBottom w:val="0"/>
              <w:divBdr>
                <w:top w:val="none" w:sz="0" w:space="0" w:color="auto"/>
                <w:left w:val="none" w:sz="0" w:space="0" w:color="auto"/>
                <w:bottom w:val="none" w:sz="0" w:space="0" w:color="auto"/>
                <w:right w:val="none" w:sz="0" w:space="0" w:color="auto"/>
              </w:divBdr>
            </w:div>
            <w:div w:id="288557645">
              <w:marLeft w:val="0"/>
              <w:marRight w:val="0"/>
              <w:marTop w:val="0"/>
              <w:marBottom w:val="0"/>
              <w:divBdr>
                <w:top w:val="none" w:sz="0" w:space="0" w:color="auto"/>
                <w:left w:val="none" w:sz="0" w:space="0" w:color="auto"/>
                <w:bottom w:val="none" w:sz="0" w:space="0" w:color="auto"/>
                <w:right w:val="none" w:sz="0" w:space="0" w:color="auto"/>
              </w:divBdr>
            </w:div>
            <w:div w:id="1178078236">
              <w:marLeft w:val="0"/>
              <w:marRight w:val="0"/>
              <w:marTop w:val="0"/>
              <w:marBottom w:val="0"/>
              <w:divBdr>
                <w:top w:val="none" w:sz="0" w:space="0" w:color="auto"/>
                <w:left w:val="none" w:sz="0" w:space="0" w:color="auto"/>
                <w:bottom w:val="none" w:sz="0" w:space="0" w:color="auto"/>
                <w:right w:val="none" w:sz="0" w:space="0" w:color="auto"/>
              </w:divBdr>
            </w:div>
            <w:div w:id="473450015">
              <w:marLeft w:val="0"/>
              <w:marRight w:val="0"/>
              <w:marTop w:val="0"/>
              <w:marBottom w:val="0"/>
              <w:divBdr>
                <w:top w:val="none" w:sz="0" w:space="0" w:color="auto"/>
                <w:left w:val="none" w:sz="0" w:space="0" w:color="auto"/>
                <w:bottom w:val="none" w:sz="0" w:space="0" w:color="auto"/>
                <w:right w:val="none" w:sz="0" w:space="0" w:color="auto"/>
              </w:divBdr>
            </w:div>
            <w:div w:id="695742031">
              <w:marLeft w:val="0"/>
              <w:marRight w:val="0"/>
              <w:marTop w:val="0"/>
              <w:marBottom w:val="0"/>
              <w:divBdr>
                <w:top w:val="none" w:sz="0" w:space="0" w:color="auto"/>
                <w:left w:val="none" w:sz="0" w:space="0" w:color="auto"/>
                <w:bottom w:val="none" w:sz="0" w:space="0" w:color="auto"/>
                <w:right w:val="none" w:sz="0" w:space="0" w:color="auto"/>
              </w:divBdr>
            </w:div>
            <w:div w:id="629944139">
              <w:marLeft w:val="0"/>
              <w:marRight w:val="0"/>
              <w:marTop w:val="0"/>
              <w:marBottom w:val="0"/>
              <w:divBdr>
                <w:top w:val="none" w:sz="0" w:space="0" w:color="auto"/>
                <w:left w:val="none" w:sz="0" w:space="0" w:color="auto"/>
                <w:bottom w:val="none" w:sz="0" w:space="0" w:color="auto"/>
                <w:right w:val="none" w:sz="0" w:space="0" w:color="auto"/>
              </w:divBdr>
            </w:div>
            <w:div w:id="1402606326">
              <w:marLeft w:val="0"/>
              <w:marRight w:val="0"/>
              <w:marTop w:val="0"/>
              <w:marBottom w:val="0"/>
              <w:divBdr>
                <w:top w:val="none" w:sz="0" w:space="0" w:color="auto"/>
                <w:left w:val="none" w:sz="0" w:space="0" w:color="auto"/>
                <w:bottom w:val="none" w:sz="0" w:space="0" w:color="auto"/>
                <w:right w:val="none" w:sz="0" w:space="0" w:color="auto"/>
              </w:divBdr>
            </w:div>
            <w:div w:id="1951549357">
              <w:marLeft w:val="0"/>
              <w:marRight w:val="0"/>
              <w:marTop w:val="0"/>
              <w:marBottom w:val="0"/>
              <w:divBdr>
                <w:top w:val="none" w:sz="0" w:space="0" w:color="auto"/>
                <w:left w:val="none" w:sz="0" w:space="0" w:color="auto"/>
                <w:bottom w:val="none" w:sz="0" w:space="0" w:color="auto"/>
                <w:right w:val="none" w:sz="0" w:space="0" w:color="auto"/>
              </w:divBdr>
            </w:div>
            <w:div w:id="1730493277">
              <w:marLeft w:val="0"/>
              <w:marRight w:val="0"/>
              <w:marTop w:val="0"/>
              <w:marBottom w:val="0"/>
              <w:divBdr>
                <w:top w:val="none" w:sz="0" w:space="0" w:color="auto"/>
                <w:left w:val="none" w:sz="0" w:space="0" w:color="auto"/>
                <w:bottom w:val="none" w:sz="0" w:space="0" w:color="auto"/>
                <w:right w:val="none" w:sz="0" w:space="0" w:color="auto"/>
              </w:divBdr>
            </w:div>
            <w:div w:id="2137523571">
              <w:marLeft w:val="0"/>
              <w:marRight w:val="0"/>
              <w:marTop w:val="0"/>
              <w:marBottom w:val="0"/>
              <w:divBdr>
                <w:top w:val="none" w:sz="0" w:space="0" w:color="auto"/>
                <w:left w:val="none" w:sz="0" w:space="0" w:color="auto"/>
                <w:bottom w:val="none" w:sz="0" w:space="0" w:color="auto"/>
                <w:right w:val="none" w:sz="0" w:space="0" w:color="auto"/>
              </w:divBdr>
            </w:div>
            <w:div w:id="96290203">
              <w:marLeft w:val="0"/>
              <w:marRight w:val="0"/>
              <w:marTop w:val="0"/>
              <w:marBottom w:val="0"/>
              <w:divBdr>
                <w:top w:val="none" w:sz="0" w:space="0" w:color="auto"/>
                <w:left w:val="none" w:sz="0" w:space="0" w:color="auto"/>
                <w:bottom w:val="none" w:sz="0" w:space="0" w:color="auto"/>
                <w:right w:val="none" w:sz="0" w:space="0" w:color="auto"/>
              </w:divBdr>
            </w:div>
            <w:div w:id="1436557495">
              <w:marLeft w:val="0"/>
              <w:marRight w:val="0"/>
              <w:marTop w:val="0"/>
              <w:marBottom w:val="0"/>
              <w:divBdr>
                <w:top w:val="none" w:sz="0" w:space="0" w:color="auto"/>
                <w:left w:val="none" w:sz="0" w:space="0" w:color="auto"/>
                <w:bottom w:val="none" w:sz="0" w:space="0" w:color="auto"/>
                <w:right w:val="none" w:sz="0" w:space="0" w:color="auto"/>
              </w:divBdr>
            </w:div>
            <w:div w:id="735862825">
              <w:marLeft w:val="0"/>
              <w:marRight w:val="0"/>
              <w:marTop w:val="0"/>
              <w:marBottom w:val="0"/>
              <w:divBdr>
                <w:top w:val="none" w:sz="0" w:space="0" w:color="auto"/>
                <w:left w:val="none" w:sz="0" w:space="0" w:color="auto"/>
                <w:bottom w:val="none" w:sz="0" w:space="0" w:color="auto"/>
                <w:right w:val="none" w:sz="0" w:space="0" w:color="auto"/>
              </w:divBdr>
            </w:div>
            <w:div w:id="620919054">
              <w:marLeft w:val="0"/>
              <w:marRight w:val="0"/>
              <w:marTop w:val="0"/>
              <w:marBottom w:val="0"/>
              <w:divBdr>
                <w:top w:val="none" w:sz="0" w:space="0" w:color="auto"/>
                <w:left w:val="none" w:sz="0" w:space="0" w:color="auto"/>
                <w:bottom w:val="none" w:sz="0" w:space="0" w:color="auto"/>
                <w:right w:val="none" w:sz="0" w:space="0" w:color="auto"/>
              </w:divBdr>
            </w:div>
            <w:div w:id="703484646">
              <w:marLeft w:val="0"/>
              <w:marRight w:val="0"/>
              <w:marTop w:val="0"/>
              <w:marBottom w:val="0"/>
              <w:divBdr>
                <w:top w:val="none" w:sz="0" w:space="0" w:color="auto"/>
                <w:left w:val="none" w:sz="0" w:space="0" w:color="auto"/>
                <w:bottom w:val="none" w:sz="0" w:space="0" w:color="auto"/>
                <w:right w:val="none" w:sz="0" w:space="0" w:color="auto"/>
              </w:divBdr>
            </w:div>
            <w:div w:id="1501509863">
              <w:marLeft w:val="0"/>
              <w:marRight w:val="0"/>
              <w:marTop w:val="0"/>
              <w:marBottom w:val="0"/>
              <w:divBdr>
                <w:top w:val="none" w:sz="0" w:space="0" w:color="auto"/>
                <w:left w:val="none" w:sz="0" w:space="0" w:color="auto"/>
                <w:bottom w:val="none" w:sz="0" w:space="0" w:color="auto"/>
                <w:right w:val="none" w:sz="0" w:space="0" w:color="auto"/>
              </w:divBdr>
            </w:div>
            <w:div w:id="425344232">
              <w:marLeft w:val="0"/>
              <w:marRight w:val="0"/>
              <w:marTop w:val="0"/>
              <w:marBottom w:val="0"/>
              <w:divBdr>
                <w:top w:val="none" w:sz="0" w:space="0" w:color="auto"/>
                <w:left w:val="none" w:sz="0" w:space="0" w:color="auto"/>
                <w:bottom w:val="none" w:sz="0" w:space="0" w:color="auto"/>
                <w:right w:val="none" w:sz="0" w:space="0" w:color="auto"/>
              </w:divBdr>
            </w:div>
            <w:div w:id="903836913">
              <w:marLeft w:val="0"/>
              <w:marRight w:val="0"/>
              <w:marTop w:val="0"/>
              <w:marBottom w:val="0"/>
              <w:divBdr>
                <w:top w:val="none" w:sz="0" w:space="0" w:color="auto"/>
                <w:left w:val="none" w:sz="0" w:space="0" w:color="auto"/>
                <w:bottom w:val="none" w:sz="0" w:space="0" w:color="auto"/>
                <w:right w:val="none" w:sz="0" w:space="0" w:color="auto"/>
              </w:divBdr>
            </w:div>
            <w:div w:id="1513912096">
              <w:marLeft w:val="0"/>
              <w:marRight w:val="0"/>
              <w:marTop w:val="0"/>
              <w:marBottom w:val="0"/>
              <w:divBdr>
                <w:top w:val="none" w:sz="0" w:space="0" w:color="auto"/>
                <w:left w:val="none" w:sz="0" w:space="0" w:color="auto"/>
                <w:bottom w:val="none" w:sz="0" w:space="0" w:color="auto"/>
                <w:right w:val="none" w:sz="0" w:space="0" w:color="auto"/>
              </w:divBdr>
            </w:div>
            <w:div w:id="853880928">
              <w:marLeft w:val="0"/>
              <w:marRight w:val="0"/>
              <w:marTop w:val="0"/>
              <w:marBottom w:val="0"/>
              <w:divBdr>
                <w:top w:val="none" w:sz="0" w:space="0" w:color="auto"/>
                <w:left w:val="none" w:sz="0" w:space="0" w:color="auto"/>
                <w:bottom w:val="none" w:sz="0" w:space="0" w:color="auto"/>
                <w:right w:val="none" w:sz="0" w:space="0" w:color="auto"/>
              </w:divBdr>
            </w:div>
            <w:div w:id="1763990419">
              <w:marLeft w:val="0"/>
              <w:marRight w:val="0"/>
              <w:marTop w:val="0"/>
              <w:marBottom w:val="0"/>
              <w:divBdr>
                <w:top w:val="none" w:sz="0" w:space="0" w:color="auto"/>
                <w:left w:val="none" w:sz="0" w:space="0" w:color="auto"/>
                <w:bottom w:val="none" w:sz="0" w:space="0" w:color="auto"/>
                <w:right w:val="none" w:sz="0" w:space="0" w:color="auto"/>
              </w:divBdr>
            </w:div>
            <w:div w:id="1236741397">
              <w:marLeft w:val="0"/>
              <w:marRight w:val="0"/>
              <w:marTop w:val="0"/>
              <w:marBottom w:val="0"/>
              <w:divBdr>
                <w:top w:val="none" w:sz="0" w:space="0" w:color="auto"/>
                <w:left w:val="none" w:sz="0" w:space="0" w:color="auto"/>
                <w:bottom w:val="none" w:sz="0" w:space="0" w:color="auto"/>
                <w:right w:val="none" w:sz="0" w:space="0" w:color="auto"/>
              </w:divBdr>
            </w:div>
            <w:div w:id="344871365">
              <w:marLeft w:val="0"/>
              <w:marRight w:val="0"/>
              <w:marTop w:val="0"/>
              <w:marBottom w:val="0"/>
              <w:divBdr>
                <w:top w:val="none" w:sz="0" w:space="0" w:color="auto"/>
                <w:left w:val="none" w:sz="0" w:space="0" w:color="auto"/>
                <w:bottom w:val="none" w:sz="0" w:space="0" w:color="auto"/>
                <w:right w:val="none" w:sz="0" w:space="0" w:color="auto"/>
              </w:divBdr>
            </w:div>
            <w:div w:id="101801802">
              <w:marLeft w:val="0"/>
              <w:marRight w:val="0"/>
              <w:marTop w:val="0"/>
              <w:marBottom w:val="0"/>
              <w:divBdr>
                <w:top w:val="none" w:sz="0" w:space="0" w:color="auto"/>
                <w:left w:val="none" w:sz="0" w:space="0" w:color="auto"/>
                <w:bottom w:val="none" w:sz="0" w:space="0" w:color="auto"/>
                <w:right w:val="none" w:sz="0" w:space="0" w:color="auto"/>
              </w:divBdr>
            </w:div>
            <w:div w:id="813452333">
              <w:marLeft w:val="0"/>
              <w:marRight w:val="0"/>
              <w:marTop w:val="0"/>
              <w:marBottom w:val="0"/>
              <w:divBdr>
                <w:top w:val="none" w:sz="0" w:space="0" w:color="auto"/>
                <w:left w:val="none" w:sz="0" w:space="0" w:color="auto"/>
                <w:bottom w:val="none" w:sz="0" w:space="0" w:color="auto"/>
                <w:right w:val="none" w:sz="0" w:space="0" w:color="auto"/>
              </w:divBdr>
            </w:div>
            <w:div w:id="1752967796">
              <w:marLeft w:val="0"/>
              <w:marRight w:val="0"/>
              <w:marTop w:val="0"/>
              <w:marBottom w:val="0"/>
              <w:divBdr>
                <w:top w:val="none" w:sz="0" w:space="0" w:color="auto"/>
                <w:left w:val="none" w:sz="0" w:space="0" w:color="auto"/>
                <w:bottom w:val="none" w:sz="0" w:space="0" w:color="auto"/>
                <w:right w:val="none" w:sz="0" w:space="0" w:color="auto"/>
              </w:divBdr>
            </w:div>
            <w:div w:id="65013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1485">
      <w:bodyDiv w:val="1"/>
      <w:marLeft w:val="0"/>
      <w:marRight w:val="0"/>
      <w:marTop w:val="0"/>
      <w:marBottom w:val="0"/>
      <w:divBdr>
        <w:top w:val="none" w:sz="0" w:space="0" w:color="auto"/>
        <w:left w:val="none" w:sz="0" w:space="0" w:color="auto"/>
        <w:bottom w:val="none" w:sz="0" w:space="0" w:color="auto"/>
        <w:right w:val="none" w:sz="0" w:space="0" w:color="auto"/>
      </w:divBdr>
      <w:divsChild>
        <w:div w:id="2103138967">
          <w:marLeft w:val="0"/>
          <w:marRight w:val="0"/>
          <w:marTop w:val="0"/>
          <w:marBottom w:val="0"/>
          <w:divBdr>
            <w:top w:val="none" w:sz="0" w:space="0" w:color="auto"/>
            <w:left w:val="none" w:sz="0" w:space="0" w:color="auto"/>
            <w:bottom w:val="none" w:sz="0" w:space="0" w:color="auto"/>
            <w:right w:val="none" w:sz="0" w:space="0" w:color="auto"/>
          </w:divBdr>
          <w:divsChild>
            <w:div w:id="1492983773">
              <w:marLeft w:val="0"/>
              <w:marRight w:val="0"/>
              <w:marTop w:val="0"/>
              <w:marBottom w:val="0"/>
              <w:divBdr>
                <w:top w:val="none" w:sz="0" w:space="0" w:color="auto"/>
                <w:left w:val="none" w:sz="0" w:space="0" w:color="auto"/>
                <w:bottom w:val="none" w:sz="0" w:space="0" w:color="auto"/>
                <w:right w:val="none" w:sz="0" w:space="0" w:color="auto"/>
              </w:divBdr>
            </w:div>
            <w:div w:id="1956473401">
              <w:marLeft w:val="0"/>
              <w:marRight w:val="0"/>
              <w:marTop w:val="0"/>
              <w:marBottom w:val="0"/>
              <w:divBdr>
                <w:top w:val="none" w:sz="0" w:space="0" w:color="auto"/>
                <w:left w:val="none" w:sz="0" w:space="0" w:color="auto"/>
                <w:bottom w:val="none" w:sz="0" w:space="0" w:color="auto"/>
                <w:right w:val="none" w:sz="0" w:space="0" w:color="auto"/>
              </w:divBdr>
            </w:div>
            <w:div w:id="1088382150">
              <w:marLeft w:val="0"/>
              <w:marRight w:val="0"/>
              <w:marTop w:val="0"/>
              <w:marBottom w:val="0"/>
              <w:divBdr>
                <w:top w:val="none" w:sz="0" w:space="0" w:color="auto"/>
                <w:left w:val="none" w:sz="0" w:space="0" w:color="auto"/>
                <w:bottom w:val="none" w:sz="0" w:space="0" w:color="auto"/>
                <w:right w:val="none" w:sz="0" w:space="0" w:color="auto"/>
              </w:divBdr>
            </w:div>
            <w:div w:id="328604430">
              <w:marLeft w:val="0"/>
              <w:marRight w:val="0"/>
              <w:marTop w:val="0"/>
              <w:marBottom w:val="0"/>
              <w:divBdr>
                <w:top w:val="none" w:sz="0" w:space="0" w:color="auto"/>
                <w:left w:val="none" w:sz="0" w:space="0" w:color="auto"/>
                <w:bottom w:val="none" w:sz="0" w:space="0" w:color="auto"/>
                <w:right w:val="none" w:sz="0" w:space="0" w:color="auto"/>
              </w:divBdr>
            </w:div>
            <w:div w:id="1749112884">
              <w:marLeft w:val="0"/>
              <w:marRight w:val="0"/>
              <w:marTop w:val="0"/>
              <w:marBottom w:val="0"/>
              <w:divBdr>
                <w:top w:val="none" w:sz="0" w:space="0" w:color="auto"/>
                <w:left w:val="none" w:sz="0" w:space="0" w:color="auto"/>
                <w:bottom w:val="none" w:sz="0" w:space="0" w:color="auto"/>
                <w:right w:val="none" w:sz="0" w:space="0" w:color="auto"/>
              </w:divBdr>
            </w:div>
            <w:div w:id="1520587916">
              <w:marLeft w:val="0"/>
              <w:marRight w:val="0"/>
              <w:marTop w:val="0"/>
              <w:marBottom w:val="0"/>
              <w:divBdr>
                <w:top w:val="none" w:sz="0" w:space="0" w:color="auto"/>
                <w:left w:val="none" w:sz="0" w:space="0" w:color="auto"/>
                <w:bottom w:val="none" w:sz="0" w:space="0" w:color="auto"/>
                <w:right w:val="none" w:sz="0" w:space="0" w:color="auto"/>
              </w:divBdr>
            </w:div>
            <w:div w:id="352650235">
              <w:marLeft w:val="0"/>
              <w:marRight w:val="0"/>
              <w:marTop w:val="0"/>
              <w:marBottom w:val="0"/>
              <w:divBdr>
                <w:top w:val="none" w:sz="0" w:space="0" w:color="auto"/>
                <w:left w:val="none" w:sz="0" w:space="0" w:color="auto"/>
                <w:bottom w:val="none" w:sz="0" w:space="0" w:color="auto"/>
                <w:right w:val="none" w:sz="0" w:space="0" w:color="auto"/>
              </w:divBdr>
            </w:div>
            <w:div w:id="810633915">
              <w:marLeft w:val="0"/>
              <w:marRight w:val="0"/>
              <w:marTop w:val="0"/>
              <w:marBottom w:val="0"/>
              <w:divBdr>
                <w:top w:val="none" w:sz="0" w:space="0" w:color="auto"/>
                <w:left w:val="none" w:sz="0" w:space="0" w:color="auto"/>
                <w:bottom w:val="none" w:sz="0" w:space="0" w:color="auto"/>
                <w:right w:val="none" w:sz="0" w:space="0" w:color="auto"/>
              </w:divBdr>
            </w:div>
            <w:div w:id="271859779">
              <w:marLeft w:val="0"/>
              <w:marRight w:val="0"/>
              <w:marTop w:val="0"/>
              <w:marBottom w:val="0"/>
              <w:divBdr>
                <w:top w:val="none" w:sz="0" w:space="0" w:color="auto"/>
                <w:left w:val="none" w:sz="0" w:space="0" w:color="auto"/>
                <w:bottom w:val="none" w:sz="0" w:space="0" w:color="auto"/>
                <w:right w:val="none" w:sz="0" w:space="0" w:color="auto"/>
              </w:divBdr>
            </w:div>
            <w:div w:id="1624069297">
              <w:marLeft w:val="0"/>
              <w:marRight w:val="0"/>
              <w:marTop w:val="0"/>
              <w:marBottom w:val="0"/>
              <w:divBdr>
                <w:top w:val="none" w:sz="0" w:space="0" w:color="auto"/>
                <w:left w:val="none" w:sz="0" w:space="0" w:color="auto"/>
                <w:bottom w:val="none" w:sz="0" w:space="0" w:color="auto"/>
                <w:right w:val="none" w:sz="0" w:space="0" w:color="auto"/>
              </w:divBdr>
            </w:div>
            <w:div w:id="893740730">
              <w:marLeft w:val="0"/>
              <w:marRight w:val="0"/>
              <w:marTop w:val="0"/>
              <w:marBottom w:val="0"/>
              <w:divBdr>
                <w:top w:val="none" w:sz="0" w:space="0" w:color="auto"/>
                <w:left w:val="none" w:sz="0" w:space="0" w:color="auto"/>
                <w:bottom w:val="none" w:sz="0" w:space="0" w:color="auto"/>
                <w:right w:val="none" w:sz="0" w:space="0" w:color="auto"/>
              </w:divBdr>
            </w:div>
            <w:div w:id="54550897">
              <w:marLeft w:val="0"/>
              <w:marRight w:val="0"/>
              <w:marTop w:val="0"/>
              <w:marBottom w:val="0"/>
              <w:divBdr>
                <w:top w:val="none" w:sz="0" w:space="0" w:color="auto"/>
                <w:left w:val="none" w:sz="0" w:space="0" w:color="auto"/>
                <w:bottom w:val="none" w:sz="0" w:space="0" w:color="auto"/>
                <w:right w:val="none" w:sz="0" w:space="0" w:color="auto"/>
              </w:divBdr>
            </w:div>
            <w:div w:id="1527675478">
              <w:marLeft w:val="0"/>
              <w:marRight w:val="0"/>
              <w:marTop w:val="0"/>
              <w:marBottom w:val="0"/>
              <w:divBdr>
                <w:top w:val="none" w:sz="0" w:space="0" w:color="auto"/>
                <w:left w:val="none" w:sz="0" w:space="0" w:color="auto"/>
                <w:bottom w:val="none" w:sz="0" w:space="0" w:color="auto"/>
                <w:right w:val="none" w:sz="0" w:space="0" w:color="auto"/>
              </w:divBdr>
            </w:div>
            <w:div w:id="1562784364">
              <w:marLeft w:val="0"/>
              <w:marRight w:val="0"/>
              <w:marTop w:val="0"/>
              <w:marBottom w:val="0"/>
              <w:divBdr>
                <w:top w:val="none" w:sz="0" w:space="0" w:color="auto"/>
                <w:left w:val="none" w:sz="0" w:space="0" w:color="auto"/>
                <w:bottom w:val="none" w:sz="0" w:space="0" w:color="auto"/>
                <w:right w:val="none" w:sz="0" w:space="0" w:color="auto"/>
              </w:divBdr>
            </w:div>
            <w:div w:id="1598320522">
              <w:marLeft w:val="0"/>
              <w:marRight w:val="0"/>
              <w:marTop w:val="0"/>
              <w:marBottom w:val="0"/>
              <w:divBdr>
                <w:top w:val="none" w:sz="0" w:space="0" w:color="auto"/>
                <w:left w:val="none" w:sz="0" w:space="0" w:color="auto"/>
                <w:bottom w:val="none" w:sz="0" w:space="0" w:color="auto"/>
                <w:right w:val="none" w:sz="0" w:space="0" w:color="auto"/>
              </w:divBdr>
            </w:div>
            <w:div w:id="1015693432">
              <w:marLeft w:val="0"/>
              <w:marRight w:val="0"/>
              <w:marTop w:val="0"/>
              <w:marBottom w:val="0"/>
              <w:divBdr>
                <w:top w:val="none" w:sz="0" w:space="0" w:color="auto"/>
                <w:left w:val="none" w:sz="0" w:space="0" w:color="auto"/>
                <w:bottom w:val="none" w:sz="0" w:space="0" w:color="auto"/>
                <w:right w:val="none" w:sz="0" w:space="0" w:color="auto"/>
              </w:divBdr>
            </w:div>
            <w:div w:id="1531576376">
              <w:marLeft w:val="0"/>
              <w:marRight w:val="0"/>
              <w:marTop w:val="0"/>
              <w:marBottom w:val="0"/>
              <w:divBdr>
                <w:top w:val="none" w:sz="0" w:space="0" w:color="auto"/>
                <w:left w:val="none" w:sz="0" w:space="0" w:color="auto"/>
                <w:bottom w:val="none" w:sz="0" w:space="0" w:color="auto"/>
                <w:right w:val="none" w:sz="0" w:space="0" w:color="auto"/>
              </w:divBdr>
            </w:div>
            <w:div w:id="1611007150">
              <w:marLeft w:val="0"/>
              <w:marRight w:val="0"/>
              <w:marTop w:val="0"/>
              <w:marBottom w:val="0"/>
              <w:divBdr>
                <w:top w:val="none" w:sz="0" w:space="0" w:color="auto"/>
                <w:left w:val="none" w:sz="0" w:space="0" w:color="auto"/>
                <w:bottom w:val="none" w:sz="0" w:space="0" w:color="auto"/>
                <w:right w:val="none" w:sz="0" w:space="0" w:color="auto"/>
              </w:divBdr>
            </w:div>
            <w:div w:id="485559039">
              <w:marLeft w:val="0"/>
              <w:marRight w:val="0"/>
              <w:marTop w:val="0"/>
              <w:marBottom w:val="0"/>
              <w:divBdr>
                <w:top w:val="none" w:sz="0" w:space="0" w:color="auto"/>
                <w:left w:val="none" w:sz="0" w:space="0" w:color="auto"/>
                <w:bottom w:val="none" w:sz="0" w:space="0" w:color="auto"/>
                <w:right w:val="none" w:sz="0" w:space="0" w:color="auto"/>
              </w:divBdr>
            </w:div>
            <w:div w:id="1822501935">
              <w:marLeft w:val="0"/>
              <w:marRight w:val="0"/>
              <w:marTop w:val="0"/>
              <w:marBottom w:val="0"/>
              <w:divBdr>
                <w:top w:val="none" w:sz="0" w:space="0" w:color="auto"/>
                <w:left w:val="none" w:sz="0" w:space="0" w:color="auto"/>
                <w:bottom w:val="none" w:sz="0" w:space="0" w:color="auto"/>
                <w:right w:val="none" w:sz="0" w:space="0" w:color="auto"/>
              </w:divBdr>
            </w:div>
            <w:div w:id="567955987">
              <w:marLeft w:val="0"/>
              <w:marRight w:val="0"/>
              <w:marTop w:val="0"/>
              <w:marBottom w:val="0"/>
              <w:divBdr>
                <w:top w:val="none" w:sz="0" w:space="0" w:color="auto"/>
                <w:left w:val="none" w:sz="0" w:space="0" w:color="auto"/>
                <w:bottom w:val="none" w:sz="0" w:space="0" w:color="auto"/>
                <w:right w:val="none" w:sz="0" w:space="0" w:color="auto"/>
              </w:divBdr>
            </w:div>
            <w:div w:id="1210149583">
              <w:marLeft w:val="0"/>
              <w:marRight w:val="0"/>
              <w:marTop w:val="0"/>
              <w:marBottom w:val="0"/>
              <w:divBdr>
                <w:top w:val="none" w:sz="0" w:space="0" w:color="auto"/>
                <w:left w:val="none" w:sz="0" w:space="0" w:color="auto"/>
                <w:bottom w:val="none" w:sz="0" w:space="0" w:color="auto"/>
                <w:right w:val="none" w:sz="0" w:space="0" w:color="auto"/>
              </w:divBdr>
            </w:div>
            <w:div w:id="719981489">
              <w:marLeft w:val="0"/>
              <w:marRight w:val="0"/>
              <w:marTop w:val="0"/>
              <w:marBottom w:val="0"/>
              <w:divBdr>
                <w:top w:val="none" w:sz="0" w:space="0" w:color="auto"/>
                <w:left w:val="none" w:sz="0" w:space="0" w:color="auto"/>
                <w:bottom w:val="none" w:sz="0" w:space="0" w:color="auto"/>
                <w:right w:val="none" w:sz="0" w:space="0" w:color="auto"/>
              </w:divBdr>
            </w:div>
            <w:div w:id="557130536">
              <w:marLeft w:val="0"/>
              <w:marRight w:val="0"/>
              <w:marTop w:val="0"/>
              <w:marBottom w:val="0"/>
              <w:divBdr>
                <w:top w:val="none" w:sz="0" w:space="0" w:color="auto"/>
                <w:left w:val="none" w:sz="0" w:space="0" w:color="auto"/>
                <w:bottom w:val="none" w:sz="0" w:space="0" w:color="auto"/>
                <w:right w:val="none" w:sz="0" w:space="0" w:color="auto"/>
              </w:divBdr>
            </w:div>
            <w:div w:id="1082797449">
              <w:marLeft w:val="0"/>
              <w:marRight w:val="0"/>
              <w:marTop w:val="0"/>
              <w:marBottom w:val="0"/>
              <w:divBdr>
                <w:top w:val="none" w:sz="0" w:space="0" w:color="auto"/>
                <w:left w:val="none" w:sz="0" w:space="0" w:color="auto"/>
                <w:bottom w:val="none" w:sz="0" w:space="0" w:color="auto"/>
                <w:right w:val="none" w:sz="0" w:space="0" w:color="auto"/>
              </w:divBdr>
            </w:div>
            <w:div w:id="1765300145">
              <w:marLeft w:val="0"/>
              <w:marRight w:val="0"/>
              <w:marTop w:val="0"/>
              <w:marBottom w:val="0"/>
              <w:divBdr>
                <w:top w:val="none" w:sz="0" w:space="0" w:color="auto"/>
                <w:left w:val="none" w:sz="0" w:space="0" w:color="auto"/>
                <w:bottom w:val="none" w:sz="0" w:space="0" w:color="auto"/>
                <w:right w:val="none" w:sz="0" w:space="0" w:color="auto"/>
              </w:divBdr>
            </w:div>
            <w:div w:id="1089472360">
              <w:marLeft w:val="0"/>
              <w:marRight w:val="0"/>
              <w:marTop w:val="0"/>
              <w:marBottom w:val="0"/>
              <w:divBdr>
                <w:top w:val="none" w:sz="0" w:space="0" w:color="auto"/>
                <w:left w:val="none" w:sz="0" w:space="0" w:color="auto"/>
                <w:bottom w:val="none" w:sz="0" w:space="0" w:color="auto"/>
                <w:right w:val="none" w:sz="0" w:space="0" w:color="auto"/>
              </w:divBdr>
            </w:div>
            <w:div w:id="538709341">
              <w:marLeft w:val="0"/>
              <w:marRight w:val="0"/>
              <w:marTop w:val="0"/>
              <w:marBottom w:val="0"/>
              <w:divBdr>
                <w:top w:val="none" w:sz="0" w:space="0" w:color="auto"/>
                <w:left w:val="none" w:sz="0" w:space="0" w:color="auto"/>
                <w:bottom w:val="none" w:sz="0" w:space="0" w:color="auto"/>
                <w:right w:val="none" w:sz="0" w:space="0" w:color="auto"/>
              </w:divBdr>
            </w:div>
            <w:div w:id="932515239">
              <w:marLeft w:val="0"/>
              <w:marRight w:val="0"/>
              <w:marTop w:val="0"/>
              <w:marBottom w:val="0"/>
              <w:divBdr>
                <w:top w:val="none" w:sz="0" w:space="0" w:color="auto"/>
                <w:left w:val="none" w:sz="0" w:space="0" w:color="auto"/>
                <w:bottom w:val="none" w:sz="0" w:space="0" w:color="auto"/>
                <w:right w:val="none" w:sz="0" w:space="0" w:color="auto"/>
              </w:divBdr>
            </w:div>
            <w:div w:id="1096751752">
              <w:marLeft w:val="0"/>
              <w:marRight w:val="0"/>
              <w:marTop w:val="0"/>
              <w:marBottom w:val="0"/>
              <w:divBdr>
                <w:top w:val="none" w:sz="0" w:space="0" w:color="auto"/>
                <w:left w:val="none" w:sz="0" w:space="0" w:color="auto"/>
                <w:bottom w:val="none" w:sz="0" w:space="0" w:color="auto"/>
                <w:right w:val="none" w:sz="0" w:space="0" w:color="auto"/>
              </w:divBdr>
            </w:div>
            <w:div w:id="1539857751">
              <w:marLeft w:val="0"/>
              <w:marRight w:val="0"/>
              <w:marTop w:val="0"/>
              <w:marBottom w:val="0"/>
              <w:divBdr>
                <w:top w:val="none" w:sz="0" w:space="0" w:color="auto"/>
                <w:left w:val="none" w:sz="0" w:space="0" w:color="auto"/>
                <w:bottom w:val="none" w:sz="0" w:space="0" w:color="auto"/>
                <w:right w:val="none" w:sz="0" w:space="0" w:color="auto"/>
              </w:divBdr>
            </w:div>
            <w:div w:id="2054305322">
              <w:marLeft w:val="0"/>
              <w:marRight w:val="0"/>
              <w:marTop w:val="0"/>
              <w:marBottom w:val="0"/>
              <w:divBdr>
                <w:top w:val="none" w:sz="0" w:space="0" w:color="auto"/>
                <w:left w:val="none" w:sz="0" w:space="0" w:color="auto"/>
                <w:bottom w:val="none" w:sz="0" w:space="0" w:color="auto"/>
                <w:right w:val="none" w:sz="0" w:space="0" w:color="auto"/>
              </w:divBdr>
            </w:div>
            <w:div w:id="1900047431">
              <w:marLeft w:val="0"/>
              <w:marRight w:val="0"/>
              <w:marTop w:val="0"/>
              <w:marBottom w:val="0"/>
              <w:divBdr>
                <w:top w:val="none" w:sz="0" w:space="0" w:color="auto"/>
                <w:left w:val="none" w:sz="0" w:space="0" w:color="auto"/>
                <w:bottom w:val="none" w:sz="0" w:space="0" w:color="auto"/>
                <w:right w:val="none" w:sz="0" w:space="0" w:color="auto"/>
              </w:divBdr>
            </w:div>
            <w:div w:id="216212584">
              <w:marLeft w:val="0"/>
              <w:marRight w:val="0"/>
              <w:marTop w:val="0"/>
              <w:marBottom w:val="0"/>
              <w:divBdr>
                <w:top w:val="none" w:sz="0" w:space="0" w:color="auto"/>
                <w:left w:val="none" w:sz="0" w:space="0" w:color="auto"/>
                <w:bottom w:val="none" w:sz="0" w:space="0" w:color="auto"/>
                <w:right w:val="none" w:sz="0" w:space="0" w:color="auto"/>
              </w:divBdr>
            </w:div>
            <w:div w:id="1091123753">
              <w:marLeft w:val="0"/>
              <w:marRight w:val="0"/>
              <w:marTop w:val="0"/>
              <w:marBottom w:val="0"/>
              <w:divBdr>
                <w:top w:val="none" w:sz="0" w:space="0" w:color="auto"/>
                <w:left w:val="none" w:sz="0" w:space="0" w:color="auto"/>
                <w:bottom w:val="none" w:sz="0" w:space="0" w:color="auto"/>
                <w:right w:val="none" w:sz="0" w:space="0" w:color="auto"/>
              </w:divBdr>
            </w:div>
            <w:div w:id="1418477291">
              <w:marLeft w:val="0"/>
              <w:marRight w:val="0"/>
              <w:marTop w:val="0"/>
              <w:marBottom w:val="0"/>
              <w:divBdr>
                <w:top w:val="none" w:sz="0" w:space="0" w:color="auto"/>
                <w:left w:val="none" w:sz="0" w:space="0" w:color="auto"/>
                <w:bottom w:val="none" w:sz="0" w:space="0" w:color="auto"/>
                <w:right w:val="none" w:sz="0" w:space="0" w:color="auto"/>
              </w:divBdr>
            </w:div>
            <w:div w:id="1361129026">
              <w:marLeft w:val="0"/>
              <w:marRight w:val="0"/>
              <w:marTop w:val="0"/>
              <w:marBottom w:val="0"/>
              <w:divBdr>
                <w:top w:val="none" w:sz="0" w:space="0" w:color="auto"/>
                <w:left w:val="none" w:sz="0" w:space="0" w:color="auto"/>
                <w:bottom w:val="none" w:sz="0" w:space="0" w:color="auto"/>
                <w:right w:val="none" w:sz="0" w:space="0" w:color="auto"/>
              </w:divBdr>
            </w:div>
            <w:div w:id="774908761">
              <w:marLeft w:val="0"/>
              <w:marRight w:val="0"/>
              <w:marTop w:val="0"/>
              <w:marBottom w:val="0"/>
              <w:divBdr>
                <w:top w:val="none" w:sz="0" w:space="0" w:color="auto"/>
                <w:left w:val="none" w:sz="0" w:space="0" w:color="auto"/>
                <w:bottom w:val="none" w:sz="0" w:space="0" w:color="auto"/>
                <w:right w:val="none" w:sz="0" w:space="0" w:color="auto"/>
              </w:divBdr>
            </w:div>
            <w:div w:id="189496064">
              <w:marLeft w:val="0"/>
              <w:marRight w:val="0"/>
              <w:marTop w:val="0"/>
              <w:marBottom w:val="0"/>
              <w:divBdr>
                <w:top w:val="none" w:sz="0" w:space="0" w:color="auto"/>
                <w:left w:val="none" w:sz="0" w:space="0" w:color="auto"/>
                <w:bottom w:val="none" w:sz="0" w:space="0" w:color="auto"/>
                <w:right w:val="none" w:sz="0" w:space="0" w:color="auto"/>
              </w:divBdr>
            </w:div>
            <w:div w:id="1630630400">
              <w:marLeft w:val="0"/>
              <w:marRight w:val="0"/>
              <w:marTop w:val="0"/>
              <w:marBottom w:val="0"/>
              <w:divBdr>
                <w:top w:val="none" w:sz="0" w:space="0" w:color="auto"/>
                <w:left w:val="none" w:sz="0" w:space="0" w:color="auto"/>
                <w:bottom w:val="none" w:sz="0" w:space="0" w:color="auto"/>
                <w:right w:val="none" w:sz="0" w:space="0" w:color="auto"/>
              </w:divBdr>
            </w:div>
            <w:div w:id="223417273">
              <w:marLeft w:val="0"/>
              <w:marRight w:val="0"/>
              <w:marTop w:val="0"/>
              <w:marBottom w:val="0"/>
              <w:divBdr>
                <w:top w:val="none" w:sz="0" w:space="0" w:color="auto"/>
                <w:left w:val="none" w:sz="0" w:space="0" w:color="auto"/>
                <w:bottom w:val="none" w:sz="0" w:space="0" w:color="auto"/>
                <w:right w:val="none" w:sz="0" w:space="0" w:color="auto"/>
              </w:divBdr>
            </w:div>
            <w:div w:id="518937120">
              <w:marLeft w:val="0"/>
              <w:marRight w:val="0"/>
              <w:marTop w:val="0"/>
              <w:marBottom w:val="0"/>
              <w:divBdr>
                <w:top w:val="none" w:sz="0" w:space="0" w:color="auto"/>
                <w:left w:val="none" w:sz="0" w:space="0" w:color="auto"/>
                <w:bottom w:val="none" w:sz="0" w:space="0" w:color="auto"/>
                <w:right w:val="none" w:sz="0" w:space="0" w:color="auto"/>
              </w:divBdr>
            </w:div>
            <w:div w:id="451753460">
              <w:marLeft w:val="0"/>
              <w:marRight w:val="0"/>
              <w:marTop w:val="0"/>
              <w:marBottom w:val="0"/>
              <w:divBdr>
                <w:top w:val="none" w:sz="0" w:space="0" w:color="auto"/>
                <w:left w:val="none" w:sz="0" w:space="0" w:color="auto"/>
                <w:bottom w:val="none" w:sz="0" w:space="0" w:color="auto"/>
                <w:right w:val="none" w:sz="0" w:space="0" w:color="auto"/>
              </w:divBdr>
            </w:div>
            <w:div w:id="1925606131">
              <w:marLeft w:val="0"/>
              <w:marRight w:val="0"/>
              <w:marTop w:val="0"/>
              <w:marBottom w:val="0"/>
              <w:divBdr>
                <w:top w:val="none" w:sz="0" w:space="0" w:color="auto"/>
                <w:left w:val="none" w:sz="0" w:space="0" w:color="auto"/>
                <w:bottom w:val="none" w:sz="0" w:space="0" w:color="auto"/>
                <w:right w:val="none" w:sz="0" w:space="0" w:color="auto"/>
              </w:divBdr>
            </w:div>
            <w:div w:id="608855097">
              <w:marLeft w:val="0"/>
              <w:marRight w:val="0"/>
              <w:marTop w:val="0"/>
              <w:marBottom w:val="0"/>
              <w:divBdr>
                <w:top w:val="none" w:sz="0" w:space="0" w:color="auto"/>
                <w:left w:val="none" w:sz="0" w:space="0" w:color="auto"/>
                <w:bottom w:val="none" w:sz="0" w:space="0" w:color="auto"/>
                <w:right w:val="none" w:sz="0" w:space="0" w:color="auto"/>
              </w:divBdr>
            </w:div>
            <w:div w:id="198474043">
              <w:marLeft w:val="0"/>
              <w:marRight w:val="0"/>
              <w:marTop w:val="0"/>
              <w:marBottom w:val="0"/>
              <w:divBdr>
                <w:top w:val="none" w:sz="0" w:space="0" w:color="auto"/>
                <w:left w:val="none" w:sz="0" w:space="0" w:color="auto"/>
                <w:bottom w:val="none" w:sz="0" w:space="0" w:color="auto"/>
                <w:right w:val="none" w:sz="0" w:space="0" w:color="auto"/>
              </w:divBdr>
            </w:div>
            <w:div w:id="139808762">
              <w:marLeft w:val="0"/>
              <w:marRight w:val="0"/>
              <w:marTop w:val="0"/>
              <w:marBottom w:val="0"/>
              <w:divBdr>
                <w:top w:val="none" w:sz="0" w:space="0" w:color="auto"/>
                <w:left w:val="none" w:sz="0" w:space="0" w:color="auto"/>
                <w:bottom w:val="none" w:sz="0" w:space="0" w:color="auto"/>
                <w:right w:val="none" w:sz="0" w:space="0" w:color="auto"/>
              </w:divBdr>
            </w:div>
            <w:div w:id="1555585338">
              <w:marLeft w:val="0"/>
              <w:marRight w:val="0"/>
              <w:marTop w:val="0"/>
              <w:marBottom w:val="0"/>
              <w:divBdr>
                <w:top w:val="none" w:sz="0" w:space="0" w:color="auto"/>
                <w:left w:val="none" w:sz="0" w:space="0" w:color="auto"/>
                <w:bottom w:val="none" w:sz="0" w:space="0" w:color="auto"/>
                <w:right w:val="none" w:sz="0" w:space="0" w:color="auto"/>
              </w:divBdr>
            </w:div>
            <w:div w:id="997807817">
              <w:marLeft w:val="0"/>
              <w:marRight w:val="0"/>
              <w:marTop w:val="0"/>
              <w:marBottom w:val="0"/>
              <w:divBdr>
                <w:top w:val="none" w:sz="0" w:space="0" w:color="auto"/>
                <w:left w:val="none" w:sz="0" w:space="0" w:color="auto"/>
                <w:bottom w:val="none" w:sz="0" w:space="0" w:color="auto"/>
                <w:right w:val="none" w:sz="0" w:space="0" w:color="auto"/>
              </w:divBdr>
            </w:div>
            <w:div w:id="2013677774">
              <w:marLeft w:val="0"/>
              <w:marRight w:val="0"/>
              <w:marTop w:val="0"/>
              <w:marBottom w:val="0"/>
              <w:divBdr>
                <w:top w:val="none" w:sz="0" w:space="0" w:color="auto"/>
                <w:left w:val="none" w:sz="0" w:space="0" w:color="auto"/>
                <w:bottom w:val="none" w:sz="0" w:space="0" w:color="auto"/>
                <w:right w:val="none" w:sz="0" w:space="0" w:color="auto"/>
              </w:divBdr>
            </w:div>
            <w:div w:id="445854453">
              <w:marLeft w:val="0"/>
              <w:marRight w:val="0"/>
              <w:marTop w:val="0"/>
              <w:marBottom w:val="0"/>
              <w:divBdr>
                <w:top w:val="none" w:sz="0" w:space="0" w:color="auto"/>
                <w:left w:val="none" w:sz="0" w:space="0" w:color="auto"/>
                <w:bottom w:val="none" w:sz="0" w:space="0" w:color="auto"/>
                <w:right w:val="none" w:sz="0" w:space="0" w:color="auto"/>
              </w:divBdr>
            </w:div>
            <w:div w:id="1794052794">
              <w:marLeft w:val="0"/>
              <w:marRight w:val="0"/>
              <w:marTop w:val="0"/>
              <w:marBottom w:val="0"/>
              <w:divBdr>
                <w:top w:val="none" w:sz="0" w:space="0" w:color="auto"/>
                <w:left w:val="none" w:sz="0" w:space="0" w:color="auto"/>
                <w:bottom w:val="none" w:sz="0" w:space="0" w:color="auto"/>
                <w:right w:val="none" w:sz="0" w:space="0" w:color="auto"/>
              </w:divBdr>
            </w:div>
            <w:div w:id="72625585">
              <w:marLeft w:val="0"/>
              <w:marRight w:val="0"/>
              <w:marTop w:val="0"/>
              <w:marBottom w:val="0"/>
              <w:divBdr>
                <w:top w:val="none" w:sz="0" w:space="0" w:color="auto"/>
                <w:left w:val="none" w:sz="0" w:space="0" w:color="auto"/>
                <w:bottom w:val="none" w:sz="0" w:space="0" w:color="auto"/>
                <w:right w:val="none" w:sz="0" w:space="0" w:color="auto"/>
              </w:divBdr>
            </w:div>
            <w:div w:id="32000231">
              <w:marLeft w:val="0"/>
              <w:marRight w:val="0"/>
              <w:marTop w:val="0"/>
              <w:marBottom w:val="0"/>
              <w:divBdr>
                <w:top w:val="none" w:sz="0" w:space="0" w:color="auto"/>
                <w:left w:val="none" w:sz="0" w:space="0" w:color="auto"/>
                <w:bottom w:val="none" w:sz="0" w:space="0" w:color="auto"/>
                <w:right w:val="none" w:sz="0" w:space="0" w:color="auto"/>
              </w:divBdr>
            </w:div>
            <w:div w:id="1769957591">
              <w:marLeft w:val="0"/>
              <w:marRight w:val="0"/>
              <w:marTop w:val="0"/>
              <w:marBottom w:val="0"/>
              <w:divBdr>
                <w:top w:val="none" w:sz="0" w:space="0" w:color="auto"/>
                <w:left w:val="none" w:sz="0" w:space="0" w:color="auto"/>
                <w:bottom w:val="none" w:sz="0" w:space="0" w:color="auto"/>
                <w:right w:val="none" w:sz="0" w:space="0" w:color="auto"/>
              </w:divBdr>
            </w:div>
            <w:div w:id="703942183">
              <w:marLeft w:val="0"/>
              <w:marRight w:val="0"/>
              <w:marTop w:val="0"/>
              <w:marBottom w:val="0"/>
              <w:divBdr>
                <w:top w:val="none" w:sz="0" w:space="0" w:color="auto"/>
                <w:left w:val="none" w:sz="0" w:space="0" w:color="auto"/>
                <w:bottom w:val="none" w:sz="0" w:space="0" w:color="auto"/>
                <w:right w:val="none" w:sz="0" w:space="0" w:color="auto"/>
              </w:divBdr>
            </w:div>
            <w:div w:id="1004674548">
              <w:marLeft w:val="0"/>
              <w:marRight w:val="0"/>
              <w:marTop w:val="0"/>
              <w:marBottom w:val="0"/>
              <w:divBdr>
                <w:top w:val="none" w:sz="0" w:space="0" w:color="auto"/>
                <w:left w:val="none" w:sz="0" w:space="0" w:color="auto"/>
                <w:bottom w:val="none" w:sz="0" w:space="0" w:color="auto"/>
                <w:right w:val="none" w:sz="0" w:space="0" w:color="auto"/>
              </w:divBdr>
            </w:div>
            <w:div w:id="475605462">
              <w:marLeft w:val="0"/>
              <w:marRight w:val="0"/>
              <w:marTop w:val="0"/>
              <w:marBottom w:val="0"/>
              <w:divBdr>
                <w:top w:val="none" w:sz="0" w:space="0" w:color="auto"/>
                <w:left w:val="none" w:sz="0" w:space="0" w:color="auto"/>
                <w:bottom w:val="none" w:sz="0" w:space="0" w:color="auto"/>
                <w:right w:val="none" w:sz="0" w:space="0" w:color="auto"/>
              </w:divBdr>
            </w:div>
            <w:div w:id="189345368">
              <w:marLeft w:val="0"/>
              <w:marRight w:val="0"/>
              <w:marTop w:val="0"/>
              <w:marBottom w:val="0"/>
              <w:divBdr>
                <w:top w:val="none" w:sz="0" w:space="0" w:color="auto"/>
                <w:left w:val="none" w:sz="0" w:space="0" w:color="auto"/>
                <w:bottom w:val="none" w:sz="0" w:space="0" w:color="auto"/>
                <w:right w:val="none" w:sz="0" w:space="0" w:color="auto"/>
              </w:divBdr>
            </w:div>
            <w:div w:id="1930625271">
              <w:marLeft w:val="0"/>
              <w:marRight w:val="0"/>
              <w:marTop w:val="0"/>
              <w:marBottom w:val="0"/>
              <w:divBdr>
                <w:top w:val="none" w:sz="0" w:space="0" w:color="auto"/>
                <w:left w:val="none" w:sz="0" w:space="0" w:color="auto"/>
                <w:bottom w:val="none" w:sz="0" w:space="0" w:color="auto"/>
                <w:right w:val="none" w:sz="0" w:space="0" w:color="auto"/>
              </w:divBdr>
            </w:div>
            <w:div w:id="2111268256">
              <w:marLeft w:val="0"/>
              <w:marRight w:val="0"/>
              <w:marTop w:val="0"/>
              <w:marBottom w:val="0"/>
              <w:divBdr>
                <w:top w:val="none" w:sz="0" w:space="0" w:color="auto"/>
                <w:left w:val="none" w:sz="0" w:space="0" w:color="auto"/>
                <w:bottom w:val="none" w:sz="0" w:space="0" w:color="auto"/>
                <w:right w:val="none" w:sz="0" w:space="0" w:color="auto"/>
              </w:divBdr>
            </w:div>
            <w:div w:id="1541287330">
              <w:marLeft w:val="0"/>
              <w:marRight w:val="0"/>
              <w:marTop w:val="0"/>
              <w:marBottom w:val="0"/>
              <w:divBdr>
                <w:top w:val="none" w:sz="0" w:space="0" w:color="auto"/>
                <w:left w:val="none" w:sz="0" w:space="0" w:color="auto"/>
                <w:bottom w:val="none" w:sz="0" w:space="0" w:color="auto"/>
                <w:right w:val="none" w:sz="0" w:space="0" w:color="auto"/>
              </w:divBdr>
            </w:div>
            <w:div w:id="1200167495">
              <w:marLeft w:val="0"/>
              <w:marRight w:val="0"/>
              <w:marTop w:val="0"/>
              <w:marBottom w:val="0"/>
              <w:divBdr>
                <w:top w:val="none" w:sz="0" w:space="0" w:color="auto"/>
                <w:left w:val="none" w:sz="0" w:space="0" w:color="auto"/>
                <w:bottom w:val="none" w:sz="0" w:space="0" w:color="auto"/>
                <w:right w:val="none" w:sz="0" w:space="0" w:color="auto"/>
              </w:divBdr>
            </w:div>
            <w:div w:id="493759450">
              <w:marLeft w:val="0"/>
              <w:marRight w:val="0"/>
              <w:marTop w:val="0"/>
              <w:marBottom w:val="0"/>
              <w:divBdr>
                <w:top w:val="none" w:sz="0" w:space="0" w:color="auto"/>
                <w:left w:val="none" w:sz="0" w:space="0" w:color="auto"/>
                <w:bottom w:val="none" w:sz="0" w:space="0" w:color="auto"/>
                <w:right w:val="none" w:sz="0" w:space="0" w:color="auto"/>
              </w:divBdr>
            </w:div>
            <w:div w:id="1555005234">
              <w:marLeft w:val="0"/>
              <w:marRight w:val="0"/>
              <w:marTop w:val="0"/>
              <w:marBottom w:val="0"/>
              <w:divBdr>
                <w:top w:val="none" w:sz="0" w:space="0" w:color="auto"/>
                <w:left w:val="none" w:sz="0" w:space="0" w:color="auto"/>
                <w:bottom w:val="none" w:sz="0" w:space="0" w:color="auto"/>
                <w:right w:val="none" w:sz="0" w:space="0" w:color="auto"/>
              </w:divBdr>
            </w:div>
            <w:div w:id="1286616039">
              <w:marLeft w:val="0"/>
              <w:marRight w:val="0"/>
              <w:marTop w:val="0"/>
              <w:marBottom w:val="0"/>
              <w:divBdr>
                <w:top w:val="none" w:sz="0" w:space="0" w:color="auto"/>
                <w:left w:val="none" w:sz="0" w:space="0" w:color="auto"/>
                <w:bottom w:val="none" w:sz="0" w:space="0" w:color="auto"/>
                <w:right w:val="none" w:sz="0" w:space="0" w:color="auto"/>
              </w:divBdr>
            </w:div>
            <w:div w:id="938098764">
              <w:marLeft w:val="0"/>
              <w:marRight w:val="0"/>
              <w:marTop w:val="0"/>
              <w:marBottom w:val="0"/>
              <w:divBdr>
                <w:top w:val="none" w:sz="0" w:space="0" w:color="auto"/>
                <w:left w:val="none" w:sz="0" w:space="0" w:color="auto"/>
                <w:bottom w:val="none" w:sz="0" w:space="0" w:color="auto"/>
                <w:right w:val="none" w:sz="0" w:space="0" w:color="auto"/>
              </w:divBdr>
            </w:div>
            <w:div w:id="796874829">
              <w:marLeft w:val="0"/>
              <w:marRight w:val="0"/>
              <w:marTop w:val="0"/>
              <w:marBottom w:val="0"/>
              <w:divBdr>
                <w:top w:val="none" w:sz="0" w:space="0" w:color="auto"/>
                <w:left w:val="none" w:sz="0" w:space="0" w:color="auto"/>
                <w:bottom w:val="none" w:sz="0" w:space="0" w:color="auto"/>
                <w:right w:val="none" w:sz="0" w:space="0" w:color="auto"/>
              </w:divBdr>
            </w:div>
            <w:div w:id="658657725">
              <w:marLeft w:val="0"/>
              <w:marRight w:val="0"/>
              <w:marTop w:val="0"/>
              <w:marBottom w:val="0"/>
              <w:divBdr>
                <w:top w:val="none" w:sz="0" w:space="0" w:color="auto"/>
                <w:left w:val="none" w:sz="0" w:space="0" w:color="auto"/>
                <w:bottom w:val="none" w:sz="0" w:space="0" w:color="auto"/>
                <w:right w:val="none" w:sz="0" w:space="0" w:color="auto"/>
              </w:divBdr>
            </w:div>
            <w:div w:id="1742870039">
              <w:marLeft w:val="0"/>
              <w:marRight w:val="0"/>
              <w:marTop w:val="0"/>
              <w:marBottom w:val="0"/>
              <w:divBdr>
                <w:top w:val="none" w:sz="0" w:space="0" w:color="auto"/>
                <w:left w:val="none" w:sz="0" w:space="0" w:color="auto"/>
                <w:bottom w:val="none" w:sz="0" w:space="0" w:color="auto"/>
                <w:right w:val="none" w:sz="0" w:space="0" w:color="auto"/>
              </w:divBdr>
            </w:div>
            <w:div w:id="2136022084">
              <w:marLeft w:val="0"/>
              <w:marRight w:val="0"/>
              <w:marTop w:val="0"/>
              <w:marBottom w:val="0"/>
              <w:divBdr>
                <w:top w:val="none" w:sz="0" w:space="0" w:color="auto"/>
                <w:left w:val="none" w:sz="0" w:space="0" w:color="auto"/>
                <w:bottom w:val="none" w:sz="0" w:space="0" w:color="auto"/>
                <w:right w:val="none" w:sz="0" w:space="0" w:color="auto"/>
              </w:divBdr>
            </w:div>
            <w:div w:id="2040202708">
              <w:marLeft w:val="0"/>
              <w:marRight w:val="0"/>
              <w:marTop w:val="0"/>
              <w:marBottom w:val="0"/>
              <w:divBdr>
                <w:top w:val="none" w:sz="0" w:space="0" w:color="auto"/>
                <w:left w:val="none" w:sz="0" w:space="0" w:color="auto"/>
                <w:bottom w:val="none" w:sz="0" w:space="0" w:color="auto"/>
                <w:right w:val="none" w:sz="0" w:space="0" w:color="auto"/>
              </w:divBdr>
            </w:div>
            <w:div w:id="543568272">
              <w:marLeft w:val="0"/>
              <w:marRight w:val="0"/>
              <w:marTop w:val="0"/>
              <w:marBottom w:val="0"/>
              <w:divBdr>
                <w:top w:val="none" w:sz="0" w:space="0" w:color="auto"/>
                <w:left w:val="none" w:sz="0" w:space="0" w:color="auto"/>
                <w:bottom w:val="none" w:sz="0" w:space="0" w:color="auto"/>
                <w:right w:val="none" w:sz="0" w:space="0" w:color="auto"/>
              </w:divBdr>
            </w:div>
            <w:div w:id="2015453024">
              <w:marLeft w:val="0"/>
              <w:marRight w:val="0"/>
              <w:marTop w:val="0"/>
              <w:marBottom w:val="0"/>
              <w:divBdr>
                <w:top w:val="none" w:sz="0" w:space="0" w:color="auto"/>
                <w:left w:val="none" w:sz="0" w:space="0" w:color="auto"/>
                <w:bottom w:val="none" w:sz="0" w:space="0" w:color="auto"/>
                <w:right w:val="none" w:sz="0" w:space="0" w:color="auto"/>
              </w:divBdr>
            </w:div>
            <w:div w:id="155338707">
              <w:marLeft w:val="0"/>
              <w:marRight w:val="0"/>
              <w:marTop w:val="0"/>
              <w:marBottom w:val="0"/>
              <w:divBdr>
                <w:top w:val="none" w:sz="0" w:space="0" w:color="auto"/>
                <w:left w:val="none" w:sz="0" w:space="0" w:color="auto"/>
                <w:bottom w:val="none" w:sz="0" w:space="0" w:color="auto"/>
                <w:right w:val="none" w:sz="0" w:space="0" w:color="auto"/>
              </w:divBdr>
            </w:div>
            <w:div w:id="10691882">
              <w:marLeft w:val="0"/>
              <w:marRight w:val="0"/>
              <w:marTop w:val="0"/>
              <w:marBottom w:val="0"/>
              <w:divBdr>
                <w:top w:val="none" w:sz="0" w:space="0" w:color="auto"/>
                <w:left w:val="none" w:sz="0" w:space="0" w:color="auto"/>
                <w:bottom w:val="none" w:sz="0" w:space="0" w:color="auto"/>
                <w:right w:val="none" w:sz="0" w:space="0" w:color="auto"/>
              </w:divBdr>
            </w:div>
            <w:div w:id="1351375563">
              <w:marLeft w:val="0"/>
              <w:marRight w:val="0"/>
              <w:marTop w:val="0"/>
              <w:marBottom w:val="0"/>
              <w:divBdr>
                <w:top w:val="none" w:sz="0" w:space="0" w:color="auto"/>
                <w:left w:val="none" w:sz="0" w:space="0" w:color="auto"/>
                <w:bottom w:val="none" w:sz="0" w:space="0" w:color="auto"/>
                <w:right w:val="none" w:sz="0" w:space="0" w:color="auto"/>
              </w:divBdr>
            </w:div>
            <w:div w:id="1259480979">
              <w:marLeft w:val="0"/>
              <w:marRight w:val="0"/>
              <w:marTop w:val="0"/>
              <w:marBottom w:val="0"/>
              <w:divBdr>
                <w:top w:val="none" w:sz="0" w:space="0" w:color="auto"/>
                <w:left w:val="none" w:sz="0" w:space="0" w:color="auto"/>
                <w:bottom w:val="none" w:sz="0" w:space="0" w:color="auto"/>
                <w:right w:val="none" w:sz="0" w:space="0" w:color="auto"/>
              </w:divBdr>
            </w:div>
            <w:div w:id="1342974480">
              <w:marLeft w:val="0"/>
              <w:marRight w:val="0"/>
              <w:marTop w:val="0"/>
              <w:marBottom w:val="0"/>
              <w:divBdr>
                <w:top w:val="none" w:sz="0" w:space="0" w:color="auto"/>
                <w:left w:val="none" w:sz="0" w:space="0" w:color="auto"/>
                <w:bottom w:val="none" w:sz="0" w:space="0" w:color="auto"/>
                <w:right w:val="none" w:sz="0" w:space="0" w:color="auto"/>
              </w:divBdr>
            </w:div>
            <w:div w:id="1056196372">
              <w:marLeft w:val="0"/>
              <w:marRight w:val="0"/>
              <w:marTop w:val="0"/>
              <w:marBottom w:val="0"/>
              <w:divBdr>
                <w:top w:val="none" w:sz="0" w:space="0" w:color="auto"/>
                <w:left w:val="none" w:sz="0" w:space="0" w:color="auto"/>
                <w:bottom w:val="none" w:sz="0" w:space="0" w:color="auto"/>
                <w:right w:val="none" w:sz="0" w:space="0" w:color="auto"/>
              </w:divBdr>
            </w:div>
            <w:div w:id="1536960139">
              <w:marLeft w:val="0"/>
              <w:marRight w:val="0"/>
              <w:marTop w:val="0"/>
              <w:marBottom w:val="0"/>
              <w:divBdr>
                <w:top w:val="none" w:sz="0" w:space="0" w:color="auto"/>
                <w:left w:val="none" w:sz="0" w:space="0" w:color="auto"/>
                <w:bottom w:val="none" w:sz="0" w:space="0" w:color="auto"/>
                <w:right w:val="none" w:sz="0" w:space="0" w:color="auto"/>
              </w:divBdr>
            </w:div>
            <w:div w:id="765230249">
              <w:marLeft w:val="0"/>
              <w:marRight w:val="0"/>
              <w:marTop w:val="0"/>
              <w:marBottom w:val="0"/>
              <w:divBdr>
                <w:top w:val="none" w:sz="0" w:space="0" w:color="auto"/>
                <w:left w:val="none" w:sz="0" w:space="0" w:color="auto"/>
                <w:bottom w:val="none" w:sz="0" w:space="0" w:color="auto"/>
                <w:right w:val="none" w:sz="0" w:space="0" w:color="auto"/>
              </w:divBdr>
            </w:div>
            <w:div w:id="390660845">
              <w:marLeft w:val="0"/>
              <w:marRight w:val="0"/>
              <w:marTop w:val="0"/>
              <w:marBottom w:val="0"/>
              <w:divBdr>
                <w:top w:val="none" w:sz="0" w:space="0" w:color="auto"/>
                <w:left w:val="none" w:sz="0" w:space="0" w:color="auto"/>
                <w:bottom w:val="none" w:sz="0" w:space="0" w:color="auto"/>
                <w:right w:val="none" w:sz="0" w:space="0" w:color="auto"/>
              </w:divBdr>
            </w:div>
            <w:div w:id="1456560560">
              <w:marLeft w:val="0"/>
              <w:marRight w:val="0"/>
              <w:marTop w:val="0"/>
              <w:marBottom w:val="0"/>
              <w:divBdr>
                <w:top w:val="none" w:sz="0" w:space="0" w:color="auto"/>
                <w:left w:val="none" w:sz="0" w:space="0" w:color="auto"/>
                <w:bottom w:val="none" w:sz="0" w:space="0" w:color="auto"/>
                <w:right w:val="none" w:sz="0" w:space="0" w:color="auto"/>
              </w:divBdr>
            </w:div>
            <w:div w:id="1377661819">
              <w:marLeft w:val="0"/>
              <w:marRight w:val="0"/>
              <w:marTop w:val="0"/>
              <w:marBottom w:val="0"/>
              <w:divBdr>
                <w:top w:val="none" w:sz="0" w:space="0" w:color="auto"/>
                <w:left w:val="none" w:sz="0" w:space="0" w:color="auto"/>
                <w:bottom w:val="none" w:sz="0" w:space="0" w:color="auto"/>
                <w:right w:val="none" w:sz="0" w:space="0" w:color="auto"/>
              </w:divBdr>
            </w:div>
            <w:div w:id="1834947272">
              <w:marLeft w:val="0"/>
              <w:marRight w:val="0"/>
              <w:marTop w:val="0"/>
              <w:marBottom w:val="0"/>
              <w:divBdr>
                <w:top w:val="none" w:sz="0" w:space="0" w:color="auto"/>
                <w:left w:val="none" w:sz="0" w:space="0" w:color="auto"/>
                <w:bottom w:val="none" w:sz="0" w:space="0" w:color="auto"/>
                <w:right w:val="none" w:sz="0" w:space="0" w:color="auto"/>
              </w:divBdr>
            </w:div>
            <w:div w:id="531842650">
              <w:marLeft w:val="0"/>
              <w:marRight w:val="0"/>
              <w:marTop w:val="0"/>
              <w:marBottom w:val="0"/>
              <w:divBdr>
                <w:top w:val="none" w:sz="0" w:space="0" w:color="auto"/>
                <w:left w:val="none" w:sz="0" w:space="0" w:color="auto"/>
                <w:bottom w:val="none" w:sz="0" w:space="0" w:color="auto"/>
                <w:right w:val="none" w:sz="0" w:space="0" w:color="auto"/>
              </w:divBdr>
            </w:div>
            <w:div w:id="2017416896">
              <w:marLeft w:val="0"/>
              <w:marRight w:val="0"/>
              <w:marTop w:val="0"/>
              <w:marBottom w:val="0"/>
              <w:divBdr>
                <w:top w:val="none" w:sz="0" w:space="0" w:color="auto"/>
                <w:left w:val="none" w:sz="0" w:space="0" w:color="auto"/>
                <w:bottom w:val="none" w:sz="0" w:space="0" w:color="auto"/>
                <w:right w:val="none" w:sz="0" w:space="0" w:color="auto"/>
              </w:divBdr>
            </w:div>
            <w:div w:id="752627691">
              <w:marLeft w:val="0"/>
              <w:marRight w:val="0"/>
              <w:marTop w:val="0"/>
              <w:marBottom w:val="0"/>
              <w:divBdr>
                <w:top w:val="none" w:sz="0" w:space="0" w:color="auto"/>
                <w:left w:val="none" w:sz="0" w:space="0" w:color="auto"/>
                <w:bottom w:val="none" w:sz="0" w:space="0" w:color="auto"/>
                <w:right w:val="none" w:sz="0" w:space="0" w:color="auto"/>
              </w:divBdr>
            </w:div>
            <w:div w:id="1555773076">
              <w:marLeft w:val="0"/>
              <w:marRight w:val="0"/>
              <w:marTop w:val="0"/>
              <w:marBottom w:val="0"/>
              <w:divBdr>
                <w:top w:val="none" w:sz="0" w:space="0" w:color="auto"/>
                <w:left w:val="none" w:sz="0" w:space="0" w:color="auto"/>
                <w:bottom w:val="none" w:sz="0" w:space="0" w:color="auto"/>
                <w:right w:val="none" w:sz="0" w:space="0" w:color="auto"/>
              </w:divBdr>
            </w:div>
            <w:div w:id="1937980900">
              <w:marLeft w:val="0"/>
              <w:marRight w:val="0"/>
              <w:marTop w:val="0"/>
              <w:marBottom w:val="0"/>
              <w:divBdr>
                <w:top w:val="none" w:sz="0" w:space="0" w:color="auto"/>
                <w:left w:val="none" w:sz="0" w:space="0" w:color="auto"/>
                <w:bottom w:val="none" w:sz="0" w:space="0" w:color="auto"/>
                <w:right w:val="none" w:sz="0" w:space="0" w:color="auto"/>
              </w:divBdr>
            </w:div>
            <w:div w:id="1543204704">
              <w:marLeft w:val="0"/>
              <w:marRight w:val="0"/>
              <w:marTop w:val="0"/>
              <w:marBottom w:val="0"/>
              <w:divBdr>
                <w:top w:val="none" w:sz="0" w:space="0" w:color="auto"/>
                <w:left w:val="none" w:sz="0" w:space="0" w:color="auto"/>
                <w:bottom w:val="none" w:sz="0" w:space="0" w:color="auto"/>
                <w:right w:val="none" w:sz="0" w:space="0" w:color="auto"/>
              </w:divBdr>
            </w:div>
            <w:div w:id="1790274753">
              <w:marLeft w:val="0"/>
              <w:marRight w:val="0"/>
              <w:marTop w:val="0"/>
              <w:marBottom w:val="0"/>
              <w:divBdr>
                <w:top w:val="none" w:sz="0" w:space="0" w:color="auto"/>
                <w:left w:val="none" w:sz="0" w:space="0" w:color="auto"/>
                <w:bottom w:val="none" w:sz="0" w:space="0" w:color="auto"/>
                <w:right w:val="none" w:sz="0" w:space="0" w:color="auto"/>
              </w:divBdr>
            </w:div>
            <w:div w:id="1214780337">
              <w:marLeft w:val="0"/>
              <w:marRight w:val="0"/>
              <w:marTop w:val="0"/>
              <w:marBottom w:val="0"/>
              <w:divBdr>
                <w:top w:val="none" w:sz="0" w:space="0" w:color="auto"/>
                <w:left w:val="none" w:sz="0" w:space="0" w:color="auto"/>
                <w:bottom w:val="none" w:sz="0" w:space="0" w:color="auto"/>
                <w:right w:val="none" w:sz="0" w:space="0" w:color="auto"/>
              </w:divBdr>
            </w:div>
            <w:div w:id="174852094">
              <w:marLeft w:val="0"/>
              <w:marRight w:val="0"/>
              <w:marTop w:val="0"/>
              <w:marBottom w:val="0"/>
              <w:divBdr>
                <w:top w:val="none" w:sz="0" w:space="0" w:color="auto"/>
                <w:left w:val="none" w:sz="0" w:space="0" w:color="auto"/>
                <w:bottom w:val="none" w:sz="0" w:space="0" w:color="auto"/>
                <w:right w:val="none" w:sz="0" w:space="0" w:color="auto"/>
              </w:divBdr>
            </w:div>
            <w:div w:id="727190393">
              <w:marLeft w:val="0"/>
              <w:marRight w:val="0"/>
              <w:marTop w:val="0"/>
              <w:marBottom w:val="0"/>
              <w:divBdr>
                <w:top w:val="none" w:sz="0" w:space="0" w:color="auto"/>
                <w:left w:val="none" w:sz="0" w:space="0" w:color="auto"/>
                <w:bottom w:val="none" w:sz="0" w:space="0" w:color="auto"/>
                <w:right w:val="none" w:sz="0" w:space="0" w:color="auto"/>
              </w:divBdr>
            </w:div>
            <w:div w:id="849486677">
              <w:marLeft w:val="0"/>
              <w:marRight w:val="0"/>
              <w:marTop w:val="0"/>
              <w:marBottom w:val="0"/>
              <w:divBdr>
                <w:top w:val="none" w:sz="0" w:space="0" w:color="auto"/>
                <w:left w:val="none" w:sz="0" w:space="0" w:color="auto"/>
                <w:bottom w:val="none" w:sz="0" w:space="0" w:color="auto"/>
                <w:right w:val="none" w:sz="0" w:space="0" w:color="auto"/>
              </w:divBdr>
            </w:div>
            <w:div w:id="2122799292">
              <w:marLeft w:val="0"/>
              <w:marRight w:val="0"/>
              <w:marTop w:val="0"/>
              <w:marBottom w:val="0"/>
              <w:divBdr>
                <w:top w:val="none" w:sz="0" w:space="0" w:color="auto"/>
                <w:left w:val="none" w:sz="0" w:space="0" w:color="auto"/>
                <w:bottom w:val="none" w:sz="0" w:space="0" w:color="auto"/>
                <w:right w:val="none" w:sz="0" w:space="0" w:color="auto"/>
              </w:divBdr>
            </w:div>
            <w:div w:id="878668730">
              <w:marLeft w:val="0"/>
              <w:marRight w:val="0"/>
              <w:marTop w:val="0"/>
              <w:marBottom w:val="0"/>
              <w:divBdr>
                <w:top w:val="none" w:sz="0" w:space="0" w:color="auto"/>
                <w:left w:val="none" w:sz="0" w:space="0" w:color="auto"/>
                <w:bottom w:val="none" w:sz="0" w:space="0" w:color="auto"/>
                <w:right w:val="none" w:sz="0" w:space="0" w:color="auto"/>
              </w:divBdr>
            </w:div>
            <w:div w:id="1820681871">
              <w:marLeft w:val="0"/>
              <w:marRight w:val="0"/>
              <w:marTop w:val="0"/>
              <w:marBottom w:val="0"/>
              <w:divBdr>
                <w:top w:val="none" w:sz="0" w:space="0" w:color="auto"/>
                <w:left w:val="none" w:sz="0" w:space="0" w:color="auto"/>
                <w:bottom w:val="none" w:sz="0" w:space="0" w:color="auto"/>
                <w:right w:val="none" w:sz="0" w:space="0" w:color="auto"/>
              </w:divBdr>
            </w:div>
            <w:div w:id="710500816">
              <w:marLeft w:val="0"/>
              <w:marRight w:val="0"/>
              <w:marTop w:val="0"/>
              <w:marBottom w:val="0"/>
              <w:divBdr>
                <w:top w:val="none" w:sz="0" w:space="0" w:color="auto"/>
                <w:left w:val="none" w:sz="0" w:space="0" w:color="auto"/>
                <w:bottom w:val="none" w:sz="0" w:space="0" w:color="auto"/>
                <w:right w:val="none" w:sz="0" w:space="0" w:color="auto"/>
              </w:divBdr>
            </w:div>
            <w:div w:id="330304405">
              <w:marLeft w:val="0"/>
              <w:marRight w:val="0"/>
              <w:marTop w:val="0"/>
              <w:marBottom w:val="0"/>
              <w:divBdr>
                <w:top w:val="none" w:sz="0" w:space="0" w:color="auto"/>
                <w:left w:val="none" w:sz="0" w:space="0" w:color="auto"/>
                <w:bottom w:val="none" w:sz="0" w:space="0" w:color="auto"/>
                <w:right w:val="none" w:sz="0" w:space="0" w:color="auto"/>
              </w:divBdr>
            </w:div>
            <w:div w:id="1700937273">
              <w:marLeft w:val="0"/>
              <w:marRight w:val="0"/>
              <w:marTop w:val="0"/>
              <w:marBottom w:val="0"/>
              <w:divBdr>
                <w:top w:val="none" w:sz="0" w:space="0" w:color="auto"/>
                <w:left w:val="none" w:sz="0" w:space="0" w:color="auto"/>
                <w:bottom w:val="none" w:sz="0" w:space="0" w:color="auto"/>
                <w:right w:val="none" w:sz="0" w:space="0" w:color="auto"/>
              </w:divBdr>
            </w:div>
            <w:div w:id="611397026">
              <w:marLeft w:val="0"/>
              <w:marRight w:val="0"/>
              <w:marTop w:val="0"/>
              <w:marBottom w:val="0"/>
              <w:divBdr>
                <w:top w:val="none" w:sz="0" w:space="0" w:color="auto"/>
                <w:left w:val="none" w:sz="0" w:space="0" w:color="auto"/>
                <w:bottom w:val="none" w:sz="0" w:space="0" w:color="auto"/>
                <w:right w:val="none" w:sz="0" w:space="0" w:color="auto"/>
              </w:divBdr>
            </w:div>
            <w:div w:id="797264413">
              <w:marLeft w:val="0"/>
              <w:marRight w:val="0"/>
              <w:marTop w:val="0"/>
              <w:marBottom w:val="0"/>
              <w:divBdr>
                <w:top w:val="none" w:sz="0" w:space="0" w:color="auto"/>
                <w:left w:val="none" w:sz="0" w:space="0" w:color="auto"/>
                <w:bottom w:val="none" w:sz="0" w:space="0" w:color="auto"/>
                <w:right w:val="none" w:sz="0" w:space="0" w:color="auto"/>
              </w:divBdr>
            </w:div>
            <w:div w:id="1342585777">
              <w:marLeft w:val="0"/>
              <w:marRight w:val="0"/>
              <w:marTop w:val="0"/>
              <w:marBottom w:val="0"/>
              <w:divBdr>
                <w:top w:val="none" w:sz="0" w:space="0" w:color="auto"/>
                <w:left w:val="none" w:sz="0" w:space="0" w:color="auto"/>
                <w:bottom w:val="none" w:sz="0" w:space="0" w:color="auto"/>
                <w:right w:val="none" w:sz="0" w:space="0" w:color="auto"/>
              </w:divBdr>
            </w:div>
            <w:div w:id="287122879">
              <w:marLeft w:val="0"/>
              <w:marRight w:val="0"/>
              <w:marTop w:val="0"/>
              <w:marBottom w:val="0"/>
              <w:divBdr>
                <w:top w:val="none" w:sz="0" w:space="0" w:color="auto"/>
                <w:left w:val="none" w:sz="0" w:space="0" w:color="auto"/>
                <w:bottom w:val="none" w:sz="0" w:space="0" w:color="auto"/>
                <w:right w:val="none" w:sz="0" w:space="0" w:color="auto"/>
              </w:divBdr>
            </w:div>
            <w:div w:id="768358818">
              <w:marLeft w:val="0"/>
              <w:marRight w:val="0"/>
              <w:marTop w:val="0"/>
              <w:marBottom w:val="0"/>
              <w:divBdr>
                <w:top w:val="none" w:sz="0" w:space="0" w:color="auto"/>
                <w:left w:val="none" w:sz="0" w:space="0" w:color="auto"/>
                <w:bottom w:val="none" w:sz="0" w:space="0" w:color="auto"/>
                <w:right w:val="none" w:sz="0" w:space="0" w:color="auto"/>
              </w:divBdr>
            </w:div>
            <w:div w:id="252931251">
              <w:marLeft w:val="0"/>
              <w:marRight w:val="0"/>
              <w:marTop w:val="0"/>
              <w:marBottom w:val="0"/>
              <w:divBdr>
                <w:top w:val="none" w:sz="0" w:space="0" w:color="auto"/>
                <w:left w:val="none" w:sz="0" w:space="0" w:color="auto"/>
                <w:bottom w:val="none" w:sz="0" w:space="0" w:color="auto"/>
                <w:right w:val="none" w:sz="0" w:space="0" w:color="auto"/>
              </w:divBdr>
            </w:div>
            <w:div w:id="705257119">
              <w:marLeft w:val="0"/>
              <w:marRight w:val="0"/>
              <w:marTop w:val="0"/>
              <w:marBottom w:val="0"/>
              <w:divBdr>
                <w:top w:val="none" w:sz="0" w:space="0" w:color="auto"/>
                <w:left w:val="none" w:sz="0" w:space="0" w:color="auto"/>
                <w:bottom w:val="none" w:sz="0" w:space="0" w:color="auto"/>
                <w:right w:val="none" w:sz="0" w:space="0" w:color="auto"/>
              </w:divBdr>
            </w:div>
            <w:div w:id="533157809">
              <w:marLeft w:val="0"/>
              <w:marRight w:val="0"/>
              <w:marTop w:val="0"/>
              <w:marBottom w:val="0"/>
              <w:divBdr>
                <w:top w:val="none" w:sz="0" w:space="0" w:color="auto"/>
                <w:left w:val="none" w:sz="0" w:space="0" w:color="auto"/>
                <w:bottom w:val="none" w:sz="0" w:space="0" w:color="auto"/>
                <w:right w:val="none" w:sz="0" w:space="0" w:color="auto"/>
              </w:divBdr>
            </w:div>
            <w:div w:id="1397781506">
              <w:marLeft w:val="0"/>
              <w:marRight w:val="0"/>
              <w:marTop w:val="0"/>
              <w:marBottom w:val="0"/>
              <w:divBdr>
                <w:top w:val="none" w:sz="0" w:space="0" w:color="auto"/>
                <w:left w:val="none" w:sz="0" w:space="0" w:color="auto"/>
                <w:bottom w:val="none" w:sz="0" w:space="0" w:color="auto"/>
                <w:right w:val="none" w:sz="0" w:space="0" w:color="auto"/>
              </w:divBdr>
            </w:div>
            <w:div w:id="331185425">
              <w:marLeft w:val="0"/>
              <w:marRight w:val="0"/>
              <w:marTop w:val="0"/>
              <w:marBottom w:val="0"/>
              <w:divBdr>
                <w:top w:val="none" w:sz="0" w:space="0" w:color="auto"/>
                <w:left w:val="none" w:sz="0" w:space="0" w:color="auto"/>
                <w:bottom w:val="none" w:sz="0" w:space="0" w:color="auto"/>
                <w:right w:val="none" w:sz="0" w:space="0" w:color="auto"/>
              </w:divBdr>
            </w:div>
            <w:div w:id="493839249">
              <w:marLeft w:val="0"/>
              <w:marRight w:val="0"/>
              <w:marTop w:val="0"/>
              <w:marBottom w:val="0"/>
              <w:divBdr>
                <w:top w:val="none" w:sz="0" w:space="0" w:color="auto"/>
                <w:left w:val="none" w:sz="0" w:space="0" w:color="auto"/>
                <w:bottom w:val="none" w:sz="0" w:space="0" w:color="auto"/>
                <w:right w:val="none" w:sz="0" w:space="0" w:color="auto"/>
              </w:divBdr>
            </w:div>
            <w:div w:id="1502772747">
              <w:marLeft w:val="0"/>
              <w:marRight w:val="0"/>
              <w:marTop w:val="0"/>
              <w:marBottom w:val="0"/>
              <w:divBdr>
                <w:top w:val="none" w:sz="0" w:space="0" w:color="auto"/>
                <w:left w:val="none" w:sz="0" w:space="0" w:color="auto"/>
                <w:bottom w:val="none" w:sz="0" w:space="0" w:color="auto"/>
                <w:right w:val="none" w:sz="0" w:space="0" w:color="auto"/>
              </w:divBdr>
            </w:div>
            <w:div w:id="531847020">
              <w:marLeft w:val="0"/>
              <w:marRight w:val="0"/>
              <w:marTop w:val="0"/>
              <w:marBottom w:val="0"/>
              <w:divBdr>
                <w:top w:val="none" w:sz="0" w:space="0" w:color="auto"/>
                <w:left w:val="none" w:sz="0" w:space="0" w:color="auto"/>
                <w:bottom w:val="none" w:sz="0" w:space="0" w:color="auto"/>
                <w:right w:val="none" w:sz="0" w:space="0" w:color="auto"/>
              </w:divBdr>
            </w:div>
            <w:div w:id="1703284734">
              <w:marLeft w:val="0"/>
              <w:marRight w:val="0"/>
              <w:marTop w:val="0"/>
              <w:marBottom w:val="0"/>
              <w:divBdr>
                <w:top w:val="none" w:sz="0" w:space="0" w:color="auto"/>
                <w:left w:val="none" w:sz="0" w:space="0" w:color="auto"/>
                <w:bottom w:val="none" w:sz="0" w:space="0" w:color="auto"/>
                <w:right w:val="none" w:sz="0" w:space="0" w:color="auto"/>
              </w:divBdr>
            </w:div>
            <w:div w:id="396634647">
              <w:marLeft w:val="0"/>
              <w:marRight w:val="0"/>
              <w:marTop w:val="0"/>
              <w:marBottom w:val="0"/>
              <w:divBdr>
                <w:top w:val="none" w:sz="0" w:space="0" w:color="auto"/>
                <w:left w:val="none" w:sz="0" w:space="0" w:color="auto"/>
                <w:bottom w:val="none" w:sz="0" w:space="0" w:color="auto"/>
                <w:right w:val="none" w:sz="0" w:space="0" w:color="auto"/>
              </w:divBdr>
            </w:div>
            <w:div w:id="1142649314">
              <w:marLeft w:val="0"/>
              <w:marRight w:val="0"/>
              <w:marTop w:val="0"/>
              <w:marBottom w:val="0"/>
              <w:divBdr>
                <w:top w:val="none" w:sz="0" w:space="0" w:color="auto"/>
                <w:left w:val="none" w:sz="0" w:space="0" w:color="auto"/>
                <w:bottom w:val="none" w:sz="0" w:space="0" w:color="auto"/>
                <w:right w:val="none" w:sz="0" w:space="0" w:color="auto"/>
              </w:divBdr>
            </w:div>
            <w:div w:id="107360806">
              <w:marLeft w:val="0"/>
              <w:marRight w:val="0"/>
              <w:marTop w:val="0"/>
              <w:marBottom w:val="0"/>
              <w:divBdr>
                <w:top w:val="none" w:sz="0" w:space="0" w:color="auto"/>
                <w:left w:val="none" w:sz="0" w:space="0" w:color="auto"/>
                <w:bottom w:val="none" w:sz="0" w:space="0" w:color="auto"/>
                <w:right w:val="none" w:sz="0" w:space="0" w:color="auto"/>
              </w:divBdr>
            </w:div>
            <w:div w:id="45109609">
              <w:marLeft w:val="0"/>
              <w:marRight w:val="0"/>
              <w:marTop w:val="0"/>
              <w:marBottom w:val="0"/>
              <w:divBdr>
                <w:top w:val="none" w:sz="0" w:space="0" w:color="auto"/>
                <w:left w:val="none" w:sz="0" w:space="0" w:color="auto"/>
                <w:bottom w:val="none" w:sz="0" w:space="0" w:color="auto"/>
                <w:right w:val="none" w:sz="0" w:space="0" w:color="auto"/>
              </w:divBdr>
            </w:div>
            <w:div w:id="1092166564">
              <w:marLeft w:val="0"/>
              <w:marRight w:val="0"/>
              <w:marTop w:val="0"/>
              <w:marBottom w:val="0"/>
              <w:divBdr>
                <w:top w:val="none" w:sz="0" w:space="0" w:color="auto"/>
                <w:left w:val="none" w:sz="0" w:space="0" w:color="auto"/>
                <w:bottom w:val="none" w:sz="0" w:space="0" w:color="auto"/>
                <w:right w:val="none" w:sz="0" w:space="0" w:color="auto"/>
              </w:divBdr>
            </w:div>
            <w:div w:id="1569609275">
              <w:marLeft w:val="0"/>
              <w:marRight w:val="0"/>
              <w:marTop w:val="0"/>
              <w:marBottom w:val="0"/>
              <w:divBdr>
                <w:top w:val="none" w:sz="0" w:space="0" w:color="auto"/>
                <w:left w:val="none" w:sz="0" w:space="0" w:color="auto"/>
                <w:bottom w:val="none" w:sz="0" w:space="0" w:color="auto"/>
                <w:right w:val="none" w:sz="0" w:space="0" w:color="auto"/>
              </w:divBdr>
            </w:div>
            <w:div w:id="1185903114">
              <w:marLeft w:val="0"/>
              <w:marRight w:val="0"/>
              <w:marTop w:val="0"/>
              <w:marBottom w:val="0"/>
              <w:divBdr>
                <w:top w:val="none" w:sz="0" w:space="0" w:color="auto"/>
                <w:left w:val="none" w:sz="0" w:space="0" w:color="auto"/>
                <w:bottom w:val="none" w:sz="0" w:space="0" w:color="auto"/>
                <w:right w:val="none" w:sz="0" w:space="0" w:color="auto"/>
              </w:divBdr>
            </w:div>
            <w:div w:id="495731920">
              <w:marLeft w:val="0"/>
              <w:marRight w:val="0"/>
              <w:marTop w:val="0"/>
              <w:marBottom w:val="0"/>
              <w:divBdr>
                <w:top w:val="none" w:sz="0" w:space="0" w:color="auto"/>
                <w:left w:val="none" w:sz="0" w:space="0" w:color="auto"/>
                <w:bottom w:val="none" w:sz="0" w:space="0" w:color="auto"/>
                <w:right w:val="none" w:sz="0" w:space="0" w:color="auto"/>
              </w:divBdr>
            </w:div>
            <w:div w:id="1862545372">
              <w:marLeft w:val="0"/>
              <w:marRight w:val="0"/>
              <w:marTop w:val="0"/>
              <w:marBottom w:val="0"/>
              <w:divBdr>
                <w:top w:val="none" w:sz="0" w:space="0" w:color="auto"/>
                <w:left w:val="none" w:sz="0" w:space="0" w:color="auto"/>
                <w:bottom w:val="none" w:sz="0" w:space="0" w:color="auto"/>
                <w:right w:val="none" w:sz="0" w:space="0" w:color="auto"/>
              </w:divBdr>
            </w:div>
            <w:div w:id="735055752">
              <w:marLeft w:val="0"/>
              <w:marRight w:val="0"/>
              <w:marTop w:val="0"/>
              <w:marBottom w:val="0"/>
              <w:divBdr>
                <w:top w:val="none" w:sz="0" w:space="0" w:color="auto"/>
                <w:left w:val="none" w:sz="0" w:space="0" w:color="auto"/>
                <w:bottom w:val="none" w:sz="0" w:space="0" w:color="auto"/>
                <w:right w:val="none" w:sz="0" w:space="0" w:color="auto"/>
              </w:divBdr>
            </w:div>
            <w:div w:id="1782336862">
              <w:marLeft w:val="0"/>
              <w:marRight w:val="0"/>
              <w:marTop w:val="0"/>
              <w:marBottom w:val="0"/>
              <w:divBdr>
                <w:top w:val="none" w:sz="0" w:space="0" w:color="auto"/>
                <w:left w:val="none" w:sz="0" w:space="0" w:color="auto"/>
                <w:bottom w:val="none" w:sz="0" w:space="0" w:color="auto"/>
                <w:right w:val="none" w:sz="0" w:space="0" w:color="auto"/>
              </w:divBdr>
            </w:div>
            <w:div w:id="866063160">
              <w:marLeft w:val="0"/>
              <w:marRight w:val="0"/>
              <w:marTop w:val="0"/>
              <w:marBottom w:val="0"/>
              <w:divBdr>
                <w:top w:val="none" w:sz="0" w:space="0" w:color="auto"/>
                <w:left w:val="none" w:sz="0" w:space="0" w:color="auto"/>
                <w:bottom w:val="none" w:sz="0" w:space="0" w:color="auto"/>
                <w:right w:val="none" w:sz="0" w:space="0" w:color="auto"/>
              </w:divBdr>
            </w:div>
            <w:div w:id="1196044418">
              <w:marLeft w:val="0"/>
              <w:marRight w:val="0"/>
              <w:marTop w:val="0"/>
              <w:marBottom w:val="0"/>
              <w:divBdr>
                <w:top w:val="none" w:sz="0" w:space="0" w:color="auto"/>
                <w:left w:val="none" w:sz="0" w:space="0" w:color="auto"/>
                <w:bottom w:val="none" w:sz="0" w:space="0" w:color="auto"/>
                <w:right w:val="none" w:sz="0" w:space="0" w:color="auto"/>
              </w:divBdr>
            </w:div>
            <w:div w:id="197472232">
              <w:marLeft w:val="0"/>
              <w:marRight w:val="0"/>
              <w:marTop w:val="0"/>
              <w:marBottom w:val="0"/>
              <w:divBdr>
                <w:top w:val="none" w:sz="0" w:space="0" w:color="auto"/>
                <w:left w:val="none" w:sz="0" w:space="0" w:color="auto"/>
                <w:bottom w:val="none" w:sz="0" w:space="0" w:color="auto"/>
                <w:right w:val="none" w:sz="0" w:space="0" w:color="auto"/>
              </w:divBdr>
            </w:div>
            <w:div w:id="1680423256">
              <w:marLeft w:val="0"/>
              <w:marRight w:val="0"/>
              <w:marTop w:val="0"/>
              <w:marBottom w:val="0"/>
              <w:divBdr>
                <w:top w:val="none" w:sz="0" w:space="0" w:color="auto"/>
                <w:left w:val="none" w:sz="0" w:space="0" w:color="auto"/>
                <w:bottom w:val="none" w:sz="0" w:space="0" w:color="auto"/>
                <w:right w:val="none" w:sz="0" w:space="0" w:color="auto"/>
              </w:divBdr>
            </w:div>
            <w:div w:id="59062617">
              <w:marLeft w:val="0"/>
              <w:marRight w:val="0"/>
              <w:marTop w:val="0"/>
              <w:marBottom w:val="0"/>
              <w:divBdr>
                <w:top w:val="none" w:sz="0" w:space="0" w:color="auto"/>
                <w:left w:val="none" w:sz="0" w:space="0" w:color="auto"/>
                <w:bottom w:val="none" w:sz="0" w:space="0" w:color="auto"/>
                <w:right w:val="none" w:sz="0" w:space="0" w:color="auto"/>
              </w:divBdr>
            </w:div>
            <w:div w:id="642152899">
              <w:marLeft w:val="0"/>
              <w:marRight w:val="0"/>
              <w:marTop w:val="0"/>
              <w:marBottom w:val="0"/>
              <w:divBdr>
                <w:top w:val="none" w:sz="0" w:space="0" w:color="auto"/>
                <w:left w:val="none" w:sz="0" w:space="0" w:color="auto"/>
                <w:bottom w:val="none" w:sz="0" w:space="0" w:color="auto"/>
                <w:right w:val="none" w:sz="0" w:space="0" w:color="auto"/>
              </w:divBdr>
            </w:div>
            <w:div w:id="1752654010">
              <w:marLeft w:val="0"/>
              <w:marRight w:val="0"/>
              <w:marTop w:val="0"/>
              <w:marBottom w:val="0"/>
              <w:divBdr>
                <w:top w:val="none" w:sz="0" w:space="0" w:color="auto"/>
                <w:left w:val="none" w:sz="0" w:space="0" w:color="auto"/>
                <w:bottom w:val="none" w:sz="0" w:space="0" w:color="auto"/>
                <w:right w:val="none" w:sz="0" w:space="0" w:color="auto"/>
              </w:divBdr>
            </w:div>
            <w:div w:id="1567496893">
              <w:marLeft w:val="0"/>
              <w:marRight w:val="0"/>
              <w:marTop w:val="0"/>
              <w:marBottom w:val="0"/>
              <w:divBdr>
                <w:top w:val="none" w:sz="0" w:space="0" w:color="auto"/>
                <w:left w:val="none" w:sz="0" w:space="0" w:color="auto"/>
                <w:bottom w:val="none" w:sz="0" w:space="0" w:color="auto"/>
                <w:right w:val="none" w:sz="0" w:space="0" w:color="auto"/>
              </w:divBdr>
            </w:div>
            <w:div w:id="1351569380">
              <w:marLeft w:val="0"/>
              <w:marRight w:val="0"/>
              <w:marTop w:val="0"/>
              <w:marBottom w:val="0"/>
              <w:divBdr>
                <w:top w:val="none" w:sz="0" w:space="0" w:color="auto"/>
                <w:left w:val="none" w:sz="0" w:space="0" w:color="auto"/>
                <w:bottom w:val="none" w:sz="0" w:space="0" w:color="auto"/>
                <w:right w:val="none" w:sz="0" w:space="0" w:color="auto"/>
              </w:divBdr>
            </w:div>
            <w:div w:id="1805386238">
              <w:marLeft w:val="0"/>
              <w:marRight w:val="0"/>
              <w:marTop w:val="0"/>
              <w:marBottom w:val="0"/>
              <w:divBdr>
                <w:top w:val="none" w:sz="0" w:space="0" w:color="auto"/>
                <w:left w:val="none" w:sz="0" w:space="0" w:color="auto"/>
                <w:bottom w:val="none" w:sz="0" w:space="0" w:color="auto"/>
                <w:right w:val="none" w:sz="0" w:space="0" w:color="auto"/>
              </w:divBdr>
            </w:div>
            <w:div w:id="1757625493">
              <w:marLeft w:val="0"/>
              <w:marRight w:val="0"/>
              <w:marTop w:val="0"/>
              <w:marBottom w:val="0"/>
              <w:divBdr>
                <w:top w:val="none" w:sz="0" w:space="0" w:color="auto"/>
                <w:left w:val="none" w:sz="0" w:space="0" w:color="auto"/>
                <w:bottom w:val="none" w:sz="0" w:space="0" w:color="auto"/>
                <w:right w:val="none" w:sz="0" w:space="0" w:color="auto"/>
              </w:divBdr>
            </w:div>
            <w:div w:id="950480125">
              <w:marLeft w:val="0"/>
              <w:marRight w:val="0"/>
              <w:marTop w:val="0"/>
              <w:marBottom w:val="0"/>
              <w:divBdr>
                <w:top w:val="none" w:sz="0" w:space="0" w:color="auto"/>
                <w:left w:val="none" w:sz="0" w:space="0" w:color="auto"/>
                <w:bottom w:val="none" w:sz="0" w:space="0" w:color="auto"/>
                <w:right w:val="none" w:sz="0" w:space="0" w:color="auto"/>
              </w:divBdr>
            </w:div>
            <w:div w:id="112754432">
              <w:marLeft w:val="0"/>
              <w:marRight w:val="0"/>
              <w:marTop w:val="0"/>
              <w:marBottom w:val="0"/>
              <w:divBdr>
                <w:top w:val="none" w:sz="0" w:space="0" w:color="auto"/>
                <w:left w:val="none" w:sz="0" w:space="0" w:color="auto"/>
                <w:bottom w:val="none" w:sz="0" w:space="0" w:color="auto"/>
                <w:right w:val="none" w:sz="0" w:space="0" w:color="auto"/>
              </w:divBdr>
            </w:div>
            <w:div w:id="1550258783">
              <w:marLeft w:val="0"/>
              <w:marRight w:val="0"/>
              <w:marTop w:val="0"/>
              <w:marBottom w:val="0"/>
              <w:divBdr>
                <w:top w:val="none" w:sz="0" w:space="0" w:color="auto"/>
                <w:left w:val="none" w:sz="0" w:space="0" w:color="auto"/>
                <w:bottom w:val="none" w:sz="0" w:space="0" w:color="auto"/>
                <w:right w:val="none" w:sz="0" w:space="0" w:color="auto"/>
              </w:divBdr>
            </w:div>
            <w:div w:id="1636448557">
              <w:marLeft w:val="0"/>
              <w:marRight w:val="0"/>
              <w:marTop w:val="0"/>
              <w:marBottom w:val="0"/>
              <w:divBdr>
                <w:top w:val="none" w:sz="0" w:space="0" w:color="auto"/>
                <w:left w:val="none" w:sz="0" w:space="0" w:color="auto"/>
                <w:bottom w:val="none" w:sz="0" w:space="0" w:color="auto"/>
                <w:right w:val="none" w:sz="0" w:space="0" w:color="auto"/>
              </w:divBdr>
            </w:div>
            <w:div w:id="112670733">
              <w:marLeft w:val="0"/>
              <w:marRight w:val="0"/>
              <w:marTop w:val="0"/>
              <w:marBottom w:val="0"/>
              <w:divBdr>
                <w:top w:val="none" w:sz="0" w:space="0" w:color="auto"/>
                <w:left w:val="none" w:sz="0" w:space="0" w:color="auto"/>
                <w:bottom w:val="none" w:sz="0" w:space="0" w:color="auto"/>
                <w:right w:val="none" w:sz="0" w:space="0" w:color="auto"/>
              </w:divBdr>
            </w:div>
            <w:div w:id="1969510249">
              <w:marLeft w:val="0"/>
              <w:marRight w:val="0"/>
              <w:marTop w:val="0"/>
              <w:marBottom w:val="0"/>
              <w:divBdr>
                <w:top w:val="none" w:sz="0" w:space="0" w:color="auto"/>
                <w:left w:val="none" w:sz="0" w:space="0" w:color="auto"/>
                <w:bottom w:val="none" w:sz="0" w:space="0" w:color="auto"/>
                <w:right w:val="none" w:sz="0" w:space="0" w:color="auto"/>
              </w:divBdr>
            </w:div>
            <w:div w:id="1833981055">
              <w:marLeft w:val="0"/>
              <w:marRight w:val="0"/>
              <w:marTop w:val="0"/>
              <w:marBottom w:val="0"/>
              <w:divBdr>
                <w:top w:val="none" w:sz="0" w:space="0" w:color="auto"/>
                <w:left w:val="none" w:sz="0" w:space="0" w:color="auto"/>
                <w:bottom w:val="none" w:sz="0" w:space="0" w:color="auto"/>
                <w:right w:val="none" w:sz="0" w:space="0" w:color="auto"/>
              </w:divBdr>
            </w:div>
            <w:div w:id="506289958">
              <w:marLeft w:val="0"/>
              <w:marRight w:val="0"/>
              <w:marTop w:val="0"/>
              <w:marBottom w:val="0"/>
              <w:divBdr>
                <w:top w:val="none" w:sz="0" w:space="0" w:color="auto"/>
                <w:left w:val="none" w:sz="0" w:space="0" w:color="auto"/>
                <w:bottom w:val="none" w:sz="0" w:space="0" w:color="auto"/>
                <w:right w:val="none" w:sz="0" w:space="0" w:color="auto"/>
              </w:divBdr>
            </w:div>
            <w:div w:id="1375501216">
              <w:marLeft w:val="0"/>
              <w:marRight w:val="0"/>
              <w:marTop w:val="0"/>
              <w:marBottom w:val="0"/>
              <w:divBdr>
                <w:top w:val="none" w:sz="0" w:space="0" w:color="auto"/>
                <w:left w:val="none" w:sz="0" w:space="0" w:color="auto"/>
                <w:bottom w:val="none" w:sz="0" w:space="0" w:color="auto"/>
                <w:right w:val="none" w:sz="0" w:space="0" w:color="auto"/>
              </w:divBdr>
            </w:div>
            <w:div w:id="1487817425">
              <w:marLeft w:val="0"/>
              <w:marRight w:val="0"/>
              <w:marTop w:val="0"/>
              <w:marBottom w:val="0"/>
              <w:divBdr>
                <w:top w:val="none" w:sz="0" w:space="0" w:color="auto"/>
                <w:left w:val="none" w:sz="0" w:space="0" w:color="auto"/>
                <w:bottom w:val="none" w:sz="0" w:space="0" w:color="auto"/>
                <w:right w:val="none" w:sz="0" w:space="0" w:color="auto"/>
              </w:divBdr>
            </w:div>
            <w:div w:id="1144201957">
              <w:marLeft w:val="0"/>
              <w:marRight w:val="0"/>
              <w:marTop w:val="0"/>
              <w:marBottom w:val="0"/>
              <w:divBdr>
                <w:top w:val="none" w:sz="0" w:space="0" w:color="auto"/>
                <w:left w:val="none" w:sz="0" w:space="0" w:color="auto"/>
                <w:bottom w:val="none" w:sz="0" w:space="0" w:color="auto"/>
                <w:right w:val="none" w:sz="0" w:space="0" w:color="auto"/>
              </w:divBdr>
            </w:div>
            <w:div w:id="1262181855">
              <w:marLeft w:val="0"/>
              <w:marRight w:val="0"/>
              <w:marTop w:val="0"/>
              <w:marBottom w:val="0"/>
              <w:divBdr>
                <w:top w:val="none" w:sz="0" w:space="0" w:color="auto"/>
                <w:left w:val="none" w:sz="0" w:space="0" w:color="auto"/>
                <w:bottom w:val="none" w:sz="0" w:space="0" w:color="auto"/>
                <w:right w:val="none" w:sz="0" w:space="0" w:color="auto"/>
              </w:divBdr>
            </w:div>
            <w:div w:id="1258751399">
              <w:marLeft w:val="0"/>
              <w:marRight w:val="0"/>
              <w:marTop w:val="0"/>
              <w:marBottom w:val="0"/>
              <w:divBdr>
                <w:top w:val="none" w:sz="0" w:space="0" w:color="auto"/>
                <w:left w:val="none" w:sz="0" w:space="0" w:color="auto"/>
                <w:bottom w:val="none" w:sz="0" w:space="0" w:color="auto"/>
                <w:right w:val="none" w:sz="0" w:space="0" w:color="auto"/>
              </w:divBdr>
            </w:div>
            <w:div w:id="1470122691">
              <w:marLeft w:val="0"/>
              <w:marRight w:val="0"/>
              <w:marTop w:val="0"/>
              <w:marBottom w:val="0"/>
              <w:divBdr>
                <w:top w:val="none" w:sz="0" w:space="0" w:color="auto"/>
                <w:left w:val="none" w:sz="0" w:space="0" w:color="auto"/>
                <w:bottom w:val="none" w:sz="0" w:space="0" w:color="auto"/>
                <w:right w:val="none" w:sz="0" w:space="0" w:color="auto"/>
              </w:divBdr>
            </w:div>
            <w:div w:id="772360864">
              <w:marLeft w:val="0"/>
              <w:marRight w:val="0"/>
              <w:marTop w:val="0"/>
              <w:marBottom w:val="0"/>
              <w:divBdr>
                <w:top w:val="none" w:sz="0" w:space="0" w:color="auto"/>
                <w:left w:val="none" w:sz="0" w:space="0" w:color="auto"/>
                <w:bottom w:val="none" w:sz="0" w:space="0" w:color="auto"/>
                <w:right w:val="none" w:sz="0" w:space="0" w:color="auto"/>
              </w:divBdr>
            </w:div>
            <w:div w:id="1845591100">
              <w:marLeft w:val="0"/>
              <w:marRight w:val="0"/>
              <w:marTop w:val="0"/>
              <w:marBottom w:val="0"/>
              <w:divBdr>
                <w:top w:val="none" w:sz="0" w:space="0" w:color="auto"/>
                <w:left w:val="none" w:sz="0" w:space="0" w:color="auto"/>
                <w:bottom w:val="none" w:sz="0" w:space="0" w:color="auto"/>
                <w:right w:val="none" w:sz="0" w:space="0" w:color="auto"/>
              </w:divBdr>
            </w:div>
            <w:div w:id="958336237">
              <w:marLeft w:val="0"/>
              <w:marRight w:val="0"/>
              <w:marTop w:val="0"/>
              <w:marBottom w:val="0"/>
              <w:divBdr>
                <w:top w:val="none" w:sz="0" w:space="0" w:color="auto"/>
                <w:left w:val="none" w:sz="0" w:space="0" w:color="auto"/>
                <w:bottom w:val="none" w:sz="0" w:space="0" w:color="auto"/>
                <w:right w:val="none" w:sz="0" w:space="0" w:color="auto"/>
              </w:divBdr>
            </w:div>
            <w:div w:id="1831211031">
              <w:marLeft w:val="0"/>
              <w:marRight w:val="0"/>
              <w:marTop w:val="0"/>
              <w:marBottom w:val="0"/>
              <w:divBdr>
                <w:top w:val="none" w:sz="0" w:space="0" w:color="auto"/>
                <w:left w:val="none" w:sz="0" w:space="0" w:color="auto"/>
                <w:bottom w:val="none" w:sz="0" w:space="0" w:color="auto"/>
                <w:right w:val="none" w:sz="0" w:space="0" w:color="auto"/>
              </w:divBdr>
            </w:div>
            <w:div w:id="1441560093">
              <w:marLeft w:val="0"/>
              <w:marRight w:val="0"/>
              <w:marTop w:val="0"/>
              <w:marBottom w:val="0"/>
              <w:divBdr>
                <w:top w:val="none" w:sz="0" w:space="0" w:color="auto"/>
                <w:left w:val="none" w:sz="0" w:space="0" w:color="auto"/>
                <w:bottom w:val="none" w:sz="0" w:space="0" w:color="auto"/>
                <w:right w:val="none" w:sz="0" w:space="0" w:color="auto"/>
              </w:divBdr>
            </w:div>
            <w:div w:id="1430153549">
              <w:marLeft w:val="0"/>
              <w:marRight w:val="0"/>
              <w:marTop w:val="0"/>
              <w:marBottom w:val="0"/>
              <w:divBdr>
                <w:top w:val="none" w:sz="0" w:space="0" w:color="auto"/>
                <w:left w:val="none" w:sz="0" w:space="0" w:color="auto"/>
                <w:bottom w:val="none" w:sz="0" w:space="0" w:color="auto"/>
                <w:right w:val="none" w:sz="0" w:space="0" w:color="auto"/>
              </w:divBdr>
            </w:div>
            <w:div w:id="1254171135">
              <w:marLeft w:val="0"/>
              <w:marRight w:val="0"/>
              <w:marTop w:val="0"/>
              <w:marBottom w:val="0"/>
              <w:divBdr>
                <w:top w:val="none" w:sz="0" w:space="0" w:color="auto"/>
                <w:left w:val="none" w:sz="0" w:space="0" w:color="auto"/>
                <w:bottom w:val="none" w:sz="0" w:space="0" w:color="auto"/>
                <w:right w:val="none" w:sz="0" w:space="0" w:color="auto"/>
              </w:divBdr>
            </w:div>
            <w:div w:id="1268539624">
              <w:marLeft w:val="0"/>
              <w:marRight w:val="0"/>
              <w:marTop w:val="0"/>
              <w:marBottom w:val="0"/>
              <w:divBdr>
                <w:top w:val="none" w:sz="0" w:space="0" w:color="auto"/>
                <w:left w:val="none" w:sz="0" w:space="0" w:color="auto"/>
                <w:bottom w:val="none" w:sz="0" w:space="0" w:color="auto"/>
                <w:right w:val="none" w:sz="0" w:space="0" w:color="auto"/>
              </w:divBdr>
            </w:div>
            <w:div w:id="1290473689">
              <w:marLeft w:val="0"/>
              <w:marRight w:val="0"/>
              <w:marTop w:val="0"/>
              <w:marBottom w:val="0"/>
              <w:divBdr>
                <w:top w:val="none" w:sz="0" w:space="0" w:color="auto"/>
                <w:left w:val="none" w:sz="0" w:space="0" w:color="auto"/>
                <w:bottom w:val="none" w:sz="0" w:space="0" w:color="auto"/>
                <w:right w:val="none" w:sz="0" w:space="0" w:color="auto"/>
              </w:divBdr>
            </w:div>
            <w:div w:id="1347634396">
              <w:marLeft w:val="0"/>
              <w:marRight w:val="0"/>
              <w:marTop w:val="0"/>
              <w:marBottom w:val="0"/>
              <w:divBdr>
                <w:top w:val="none" w:sz="0" w:space="0" w:color="auto"/>
                <w:left w:val="none" w:sz="0" w:space="0" w:color="auto"/>
                <w:bottom w:val="none" w:sz="0" w:space="0" w:color="auto"/>
                <w:right w:val="none" w:sz="0" w:space="0" w:color="auto"/>
              </w:divBdr>
            </w:div>
            <w:div w:id="1145582802">
              <w:marLeft w:val="0"/>
              <w:marRight w:val="0"/>
              <w:marTop w:val="0"/>
              <w:marBottom w:val="0"/>
              <w:divBdr>
                <w:top w:val="none" w:sz="0" w:space="0" w:color="auto"/>
                <w:left w:val="none" w:sz="0" w:space="0" w:color="auto"/>
                <w:bottom w:val="none" w:sz="0" w:space="0" w:color="auto"/>
                <w:right w:val="none" w:sz="0" w:space="0" w:color="auto"/>
              </w:divBdr>
            </w:div>
            <w:div w:id="2134866327">
              <w:marLeft w:val="0"/>
              <w:marRight w:val="0"/>
              <w:marTop w:val="0"/>
              <w:marBottom w:val="0"/>
              <w:divBdr>
                <w:top w:val="none" w:sz="0" w:space="0" w:color="auto"/>
                <w:left w:val="none" w:sz="0" w:space="0" w:color="auto"/>
                <w:bottom w:val="none" w:sz="0" w:space="0" w:color="auto"/>
                <w:right w:val="none" w:sz="0" w:space="0" w:color="auto"/>
              </w:divBdr>
            </w:div>
            <w:div w:id="958611091">
              <w:marLeft w:val="0"/>
              <w:marRight w:val="0"/>
              <w:marTop w:val="0"/>
              <w:marBottom w:val="0"/>
              <w:divBdr>
                <w:top w:val="none" w:sz="0" w:space="0" w:color="auto"/>
                <w:left w:val="none" w:sz="0" w:space="0" w:color="auto"/>
                <w:bottom w:val="none" w:sz="0" w:space="0" w:color="auto"/>
                <w:right w:val="none" w:sz="0" w:space="0" w:color="auto"/>
              </w:divBdr>
            </w:div>
            <w:div w:id="543566637">
              <w:marLeft w:val="0"/>
              <w:marRight w:val="0"/>
              <w:marTop w:val="0"/>
              <w:marBottom w:val="0"/>
              <w:divBdr>
                <w:top w:val="none" w:sz="0" w:space="0" w:color="auto"/>
                <w:left w:val="none" w:sz="0" w:space="0" w:color="auto"/>
                <w:bottom w:val="none" w:sz="0" w:space="0" w:color="auto"/>
                <w:right w:val="none" w:sz="0" w:space="0" w:color="auto"/>
              </w:divBdr>
            </w:div>
            <w:div w:id="2008556027">
              <w:marLeft w:val="0"/>
              <w:marRight w:val="0"/>
              <w:marTop w:val="0"/>
              <w:marBottom w:val="0"/>
              <w:divBdr>
                <w:top w:val="none" w:sz="0" w:space="0" w:color="auto"/>
                <w:left w:val="none" w:sz="0" w:space="0" w:color="auto"/>
                <w:bottom w:val="none" w:sz="0" w:space="0" w:color="auto"/>
                <w:right w:val="none" w:sz="0" w:space="0" w:color="auto"/>
              </w:divBdr>
            </w:div>
            <w:div w:id="1049299119">
              <w:marLeft w:val="0"/>
              <w:marRight w:val="0"/>
              <w:marTop w:val="0"/>
              <w:marBottom w:val="0"/>
              <w:divBdr>
                <w:top w:val="none" w:sz="0" w:space="0" w:color="auto"/>
                <w:left w:val="none" w:sz="0" w:space="0" w:color="auto"/>
                <w:bottom w:val="none" w:sz="0" w:space="0" w:color="auto"/>
                <w:right w:val="none" w:sz="0" w:space="0" w:color="auto"/>
              </w:divBdr>
            </w:div>
            <w:div w:id="505555711">
              <w:marLeft w:val="0"/>
              <w:marRight w:val="0"/>
              <w:marTop w:val="0"/>
              <w:marBottom w:val="0"/>
              <w:divBdr>
                <w:top w:val="none" w:sz="0" w:space="0" w:color="auto"/>
                <w:left w:val="none" w:sz="0" w:space="0" w:color="auto"/>
                <w:bottom w:val="none" w:sz="0" w:space="0" w:color="auto"/>
                <w:right w:val="none" w:sz="0" w:space="0" w:color="auto"/>
              </w:divBdr>
            </w:div>
            <w:div w:id="453057279">
              <w:marLeft w:val="0"/>
              <w:marRight w:val="0"/>
              <w:marTop w:val="0"/>
              <w:marBottom w:val="0"/>
              <w:divBdr>
                <w:top w:val="none" w:sz="0" w:space="0" w:color="auto"/>
                <w:left w:val="none" w:sz="0" w:space="0" w:color="auto"/>
                <w:bottom w:val="none" w:sz="0" w:space="0" w:color="auto"/>
                <w:right w:val="none" w:sz="0" w:space="0" w:color="auto"/>
              </w:divBdr>
            </w:div>
            <w:div w:id="715737368">
              <w:marLeft w:val="0"/>
              <w:marRight w:val="0"/>
              <w:marTop w:val="0"/>
              <w:marBottom w:val="0"/>
              <w:divBdr>
                <w:top w:val="none" w:sz="0" w:space="0" w:color="auto"/>
                <w:left w:val="none" w:sz="0" w:space="0" w:color="auto"/>
                <w:bottom w:val="none" w:sz="0" w:space="0" w:color="auto"/>
                <w:right w:val="none" w:sz="0" w:space="0" w:color="auto"/>
              </w:divBdr>
            </w:div>
            <w:div w:id="763183436">
              <w:marLeft w:val="0"/>
              <w:marRight w:val="0"/>
              <w:marTop w:val="0"/>
              <w:marBottom w:val="0"/>
              <w:divBdr>
                <w:top w:val="none" w:sz="0" w:space="0" w:color="auto"/>
                <w:left w:val="none" w:sz="0" w:space="0" w:color="auto"/>
                <w:bottom w:val="none" w:sz="0" w:space="0" w:color="auto"/>
                <w:right w:val="none" w:sz="0" w:space="0" w:color="auto"/>
              </w:divBdr>
            </w:div>
            <w:div w:id="454298283">
              <w:marLeft w:val="0"/>
              <w:marRight w:val="0"/>
              <w:marTop w:val="0"/>
              <w:marBottom w:val="0"/>
              <w:divBdr>
                <w:top w:val="none" w:sz="0" w:space="0" w:color="auto"/>
                <w:left w:val="none" w:sz="0" w:space="0" w:color="auto"/>
                <w:bottom w:val="none" w:sz="0" w:space="0" w:color="auto"/>
                <w:right w:val="none" w:sz="0" w:space="0" w:color="auto"/>
              </w:divBdr>
            </w:div>
            <w:div w:id="1264336872">
              <w:marLeft w:val="0"/>
              <w:marRight w:val="0"/>
              <w:marTop w:val="0"/>
              <w:marBottom w:val="0"/>
              <w:divBdr>
                <w:top w:val="none" w:sz="0" w:space="0" w:color="auto"/>
                <w:left w:val="none" w:sz="0" w:space="0" w:color="auto"/>
                <w:bottom w:val="none" w:sz="0" w:space="0" w:color="auto"/>
                <w:right w:val="none" w:sz="0" w:space="0" w:color="auto"/>
              </w:divBdr>
            </w:div>
            <w:div w:id="1030644739">
              <w:marLeft w:val="0"/>
              <w:marRight w:val="0"/>
              <w:marTop w:val="0"/>
              <w:marBottom w:val="0"/>
              <w:divBdr>
                <w:top w:val="none" w:sz="0" w:space="0" w:color="auto"/>
                <w:left w:val="none" w:sz="0" w:space="0" w:color="auto"/>
                <w:bottom w:val="none" w:sz="0" w:space="0" w:color="auto"/>
                <w:right w:val="none" w:sz="0" w:space="0" w:color="auto"/>
              </w:divBdr>
            </w:div>
            <w:div w:id="1561094094">
              <w:marLeft w:val="0"/>
              <w:marRight w:val="0"/>
              <w:marTop w:val="0"/>
              <w:marBottom w:val="0"/>
              <w:divBdr>
                <w:top w:val="none" w:sz="0" w:space="0" w:color="auto"/>
                <w:left w:val="none" w:sz="0" w:space="0" w:color="auto"/>
                <w:bottom w:val="none" w:sz="0" w:space="0" w:color="auto"/>
                <w:right w:val="none" w:sz="0" w:space="0" w:color="auto"/>
              </w:divBdr>
            </w:div>
            <w:div w:id="1897475597">
              <w:marLeft w:val="0"/>
              <w:marRight w:val="0"/>
              <w:marTop w:val="0"/>
              <w:marBottom w:val="0"/>
              <w:divBdr>
                <w:top w:val="none" w:sz="0" w:space="0" w:color="auto"/>
                <w:left w:val="none" w:sz="0" w:space="0" w:color="auto"/>
                <w:bottom w:val="none" w:sz="0" w:space="0" w:color="auto"/>
                <w:right w:val="none" w:sz="0" w:space="0" w:color="auto"/>
              </w:divBdr>
            </w:div>
            <w:div w:id="1272736773">
              <w:marLeft w:val="0"/>
              <w:marRight w:val="0"/>
              <w:marTop w:val="0"/>
              <w:marBottom w:val="0"/>
              <w:divBdr>
                <w:top w:val="none" w:sz="0" w:space="0" w:color="auto"/>
                <w:left w:val="none" w:sz="0" w:space="0" w:color="auto"/>
                <w:bottom w:val="none" w:sz="0" w:space="0" w:color="auto"/>
                <w:right w:val="none" w:sz="0" w:space="0" w:color="auto"/>
              </w:divBdr>
            </w:div>
            <w:div w:id="789476776">
              <w:marLeft w:val="0"/>
              <w:marRight w:val="0"/>
              <w:marTop w:val="0"/>
              <w:marBottom w:val="0"/>
              <w:divBdr>
                <w:top w:val="none" w:sz="0" w:space="0" w:color="auto"/>
                <w:left w:val="none" w:sz="0" w:space="0" w:color="auto"/>
                <w:bottom w:val="none" w:sz="0" w:space="0" w:color="auto"/>
                <w:right w:val="none" w:sz="0" w:space="0" w:color="auto"/>
              </w:divBdr>
            </w:div>
            <w:div w:id="1809859038">
              <w:marLeft w:val="0"/>
              <w:marRight w:val="0"/>
              <w:marTop w:val="0"/>
              <w:marBottom w:val="0"/>
              <w:divBdr>
                <w:top w:val="none" w:sz="0" w:space="0" w:color="auto"/>
                <w:left w:val="none" w:sz="0" w:space="0" w:color="auto"/>
                <w:bottom w:val="none" w:sz="0" w:space="0" w:color="auto"/>
                <w:right w:val="none" w:sz="0" w:space="0" w:color="auto"/>
              </w:divBdr>
            </w:div>
            <w:div w:id="1833520933">
              <w:marLeft w:val="0"/>
              <w:marRight w:val="0"/>
              <w:marTop w:val="0"/>
              <w:marBottom w:val="0"/>
              <w:divBdr>
                <w:top w:val="none" w:sz="0" w:space="0" w:color="auto"/>
                <w:left w:val="none" w:sz="0" w:space="0" w:color="auto"/>
                <w:bottom w:val="none" w:sz="0" w:space="0" w:color="auto"/>
                <w:right w:val="none" w:sz="0" w:space="0" w:color="auto"/>
              </w:divBdr>
            </w:div>
            <w:div w:id="1485273739">
              <w:marLeft w:val="0"/>
              <w:marRight w:val="0"/>
              <w:marTop w:val="0"/>
              <w:marBottom w:val="0"/>
              <w:divBdr>
                <w:top w:val="none" w:sz="0" w:space="0" w:color="auto"/>
                <w:left w:val="none" w:sz="0" w:space="0" w:color="auto"/>
                <w:bottom w:val="none" w:sz="0" w:space="0" w:color="auto"/>
                <w:right w:val="none" w:sz="0" w:space="0" w:color="auto"/>
              </w:divBdr>
            </w:div>
            <w:div w:id="1700623964">
              <w:marLeft w:val="0"/>
              <w:marRight w:val="0"/>
              <w:marTop w:val="0"/>
              <w:marBottom w:val="0"/>
              <w:divBdr>
                <w:top w:val="none" w:sz="0" w:space="0" w:color="auto"/>
                <w:left w:val="none" w:sz="0" w:space="0" w:color="auto"/>
                <w:bottom w:val="none" w:sz="0" w:space="0" w:color="auto"/>
                <w:right w:val="none" w:sz="0" w:space="0" w:color="auto"/>
              </w:divBdr>
            </w:div>
            <w:div w:id="1166090773">
              <w:marLeft w:val="0"/>
              <w:marRight w:val="0"/>
              <w:marTop w:val="0"/>
              <w:marBottom w:val="0"/>
              <w:divBdr>
                <w:top w:val="none" w:sz="0" w:space="0" w:color="auto"/>
                <w:left w:val="none" w:sz="0" w:space="0" w:color="auto"/>
                <w:bottom w:val="none" w:sz="0" w:space="0" w:color="auto"/>
                <w:right w:val="none" w:sz="0" w:space="0" w:color="auto"/>
              </w:divBdr>
            </w:div>
            <w:div w:id="205146169">
              <w:marLeft w:val="0"/>
              <w:marRight w:val="0"/>
              <w:marTop w:val="0"/>
              <w:marBottom w:val="0"/>
              <w:divBdr>
                <w:top w:val="none" w:sz="0" w:space="0" w:color="auto"/>
                <w:left w:val="none" w:sz="0" w:space="0" w:color="auto"/>
                <w:bottom w:val="none" w:sz="0" w:space="0" w:color="auto"/>
                <w:right w:val="none" w:sz="0" w:space="0" w:color="auto"/>
              </w:divBdr>
            </w:div>
            <w:div w:id="1289241234">
              <w:marLeft w:val="0"/>
              <w:marRight w:val="0"/>
              <w:marTop w:val="0"/>
              <w:marBottom w:val="0"/>
              <w:divBdr>
                <w:top w:val="none" w:sz="0" w:space="0" w:color="auto"/>
                <w:left w:val="none" w:sz="0" w:space="0" w:color="auto"/>
                <w:bottom w:val="none" w:sz="0" w:space="0" w:color="auto"/>
                <w:right w:val="none" w:sz="0" w:space="0" w:color="auto"/>
              </w:divBdr>
            </w:div>
            <w:div w:id="1880703704">
              <w:marLeft w:val="0"/>
              <w:marRight w:val="0"/>
              <w:marTop w:val="0"/>
              <w:marBottom w:val="0"/>
              <w:divBdr>
                <w:top w:val="none" w:sz="0" w:space="0" w:color="auto"/>
                <w:left w:val="none" w:sz="0" w:space="0" w:color="auto"/>
                <w:bottom w:val="none" w:sz="0" w:space="0" w:color="auto"/>
                <w:right w:val="none" w:sz="0" w:space="0" w:color="auto"/>
              </w:divBdr>
            </w:div>
            <w:div w:id="1850020426">
              <w:marLeft w:val="0"/>
              <w:marRight w:val="0"/>
              <w:marTop w:val="0"/>
              <w:marBottom w:val="0"/>
              <w:divBdr>
                <w:top w:val="none" w:sz="0" w:space="0" w:color="auto"/>
                <w:left w:val="none" w:sz="0" w:space="0" w:color="auto"/>
                <w:bottom w:val="none" w:sz="0" w:space="0" w:color="auto"/>
                <w:right w:val="none" w:sz="0" w:space="0" w:color="auto"/>
              </w:divBdr>
            </w:div>
            <w:div w:id="492794985">
              <w:marLeft w:val="0"/>
              <w:marRight w:val="0"/>
              <w:marTop w:val="0"/>
              <w:marBottom w:val="0"/>
              <w:divBdr>
                <w:top w:val="none" w:sz="0" w:space="0" w:color="auto"/>
                <w:left w:val="none" w:sz="0" w:space="0" w:color="auto"/>
                <w:bottom w:val="none" w:sz="0" w:space="0" w:color="auto"/>
                <w:right w:val="none" w:sz="0" w:space="0" w:color="auto"/>
              </w:divBdr>
            </w:div>
            <w:div w:id="181475501">
              <w:marLeft w:val="0"/>
              <w:marRight w:val="0"/>
              <w:marTop w:val="0"/>
              <w:marBottom w:val="0"/>
              <w:divBdr>
                <w:top w:val="none" w:sz="0" w:space="0" w:color="auto"/>
                <w:left w:val="none" w:sz="0" w:space="0" w:color="auto"/>
                <w:bottom w:val="none" w:sz="0" w:space="0" w:color="auto"/>
                <w:right w:val="none" w:sz="0" w:space="0" w:color="auto"/>
              </w:divBdr>
            </w:div>
            <w:div w:id="1182359936">
              <w:marLeft w:val="0"/>
              <w:marRight w:val="0"/>
              <w:marTop w:val="0"/>
              <w:marBottom w:val="0"/>
              <w:divBdr>
                <w:top w:val="none" w:sz="0" w:space="0" w:color="auto"/>
                <w:left w:val="none" w:sz="0" w:space="0" w:color="auto"/>
                <w:bottom w:val="none" w:sz="0" w:space="0" w:color="auto"/>
                <w:right w:val="none" w:sz="0" w:space="0" w:color="auto"/>
              </w:divBdr>
            </w:div>
            <w:div w:id="551422717">
              <w:marLeft w:val="0"/>
              <w:marRight w:val="0"/>
              <w:marTop w:val="0"/>
              <w:marBottom w:val="0"/>
              <w:divBdr>
                <w:top w:val="none" w:sz="0" w:space="0" w:color="auto"/>
                <w:left w:val="none" w:sz="0" w:space="0" w:color="auto"/>
                <w:bottom w:val="none" w:sz="0" w:space="0" w:color="auto"/>
                <w:right w:val="none" w:sz="0" w:space="0" w:color="auto"/>
              </w:divBdr>
            </w:div>
            <w:div w:id="138570635">
              <w:marLeft w:val="0"/>
              <w:marRight w:val="0"/>
              <w:marTop w:val="0"/>
              <w:marBottom w:val="0"/>
              <w:divBdr>
                <w:top w:val="none" w:sz="0" w:space="0" w:color="auto"/>
                <w:left w:val="none" w:sz="0" w:space="0" w:color="auto"/>
                <w:bottom w:val="none" w:sz="0" w:space="0" w:color="auto"/>
                <w:right w:val="none" w:sz="0" w:space="0" w:color="auto"/>
              </w:divBdr>
            </w:div>
            <w:div w:id="1708947034">
              <w:marLeft w:val="0"/>
              <w:marRight w:val="0"/>
              <w:marTop w:val="0"/>
              <w:marBottom w:val="0"/>
              <w:divBdr>
                <w:top w:val="none" w:sz="0" w:space="0" w:color="auto"/>
                <w:left w:val="none" w:sz="0" w:space="0" w:color="auto"/>
                <w:bottom w:val="none" w:sz="0" w:space="0" w:color="auto"/>
                <w:right w:val="none" w:sz="0" w:space="0" w:color="auto"/>
              </w:divBdr>
            </w:div>
            <w:div w:id="2124571497">
              <w:marLeft w:val="0"/>
              <w:marRight w:val="0"/>
              <w:marTop w:val="0"/>
              <w:marBottom w:val="0"/>
              <w:divBdr>
                <w:top w:val="none" w:sz="0" w:space="0" w:color="auto"/>
                <w:left w:val="none" w:sz="0" w:space="0" w:color="auto"/>
                <w:bottom w:val="none" w:sz="0" w:space="0" w:color="auto"/>
                <w:right w:val="none" w:sz="0" w:space="0" w:color="auto"/>
              </w:divBdr>
            </w:div>
            <w:div w:id="1583294134">
              <w:marLeft w:val="0"/>
              <w:marRight w:val="0"/>
              <w:marTop w:val="0"/>
              <w:marBottom w:val="0"/>
              <w:divBdr>
                <w:top w:val="none" w:sz="0" w:space="0" w:color="auto"/>
                <w:left w:val="none" w:sz="0" w:space="0" w:color="auto"/>
                <w:bottom w:val="none" w:sz="0" w:space="0" w:color="auto"/>
                <w:right w:val="none" w:sz="0" w:space="0" w:color="auto"/>
              </w:divBdr>
            </w:div>
            <w:div w:id="736561132">
              <w:marLeft w:val="0"/>
              <w:marRight w:val="0"/>
              <w:marTop w:val="0"/>
              <w:marBottom w:val="0"/>
              <w:divBdr>
                <w:top w:val="none" w:sz="0" w:space="0" w:color="auto"/>
                <w:left w:val="none" w:sz="0" w:space="0" w:color="auto"/>
                <w:bottom w:val="none" w:sz="0" w:space="0" w:color="auto"/>
                <w:right w:val="none" w:sz="0" w:space="0" w:color="auto"/>
              </w:divBdr>
            </w:div>
            <w:div w:id="1977643592">
              <w:marLeft w:val="0"/>
              <w:marRight w:val="0"/>
              <w:marTop w:val="0"/>
              <w:marBottom w:val="0"/>
              <w:divBdr>
                <w:top w:val="none" w:sz="0" w:space="0" w:color="auto"/>
                <w:left w:val="none" w:sz="0" w:space="0" w:color="auto"/>
                <w:bottom w:val="none" w:sz="0" w:space="0" w:color="auto"/>
                <w:right w:val="none" w:sz="0" w:space="0" w:color="auto"/>
              </w:divBdr>
            </w:div>
            <w:div w:id="1833527373">
              <w:marLeft w:val="0"/>
              <w:marRight w:val="0"/>
              <w:marTop w:val="0"/>
              <w:marBottom w:val="0"/>
              <w:divBdr>
                <w:top w:val="none" w:sz="0" w:space="0" w:color="auto"/>
                <w:left w:val="none" w:sz="0" w:space="0" w:color="auto"/>
                <w:bottom w:val="none" w:sz="0" w:space="0" w:color="auto"/>
                <w:right w:val="none" w:sz="0" w:space="0" w:color="auto"/>
              </w:divBdr>
            </w:div>
            <w:div w:id="1765959461">
              <w:marLeft w:val="0"/>
              <w:marRight w:val="0"/>
              <w:marTop w:val="0"/>
              <w:marBottom w:val="0"/>
              <w:divBdr>
                <w:top w:val="none" w:sz="0" w:space="0" w:color="auto"/>
                <w:left w:val="none" w:sz="0" w:space="0" w:color="auto"/>
                <w:bottom w:val="none" w:sz="0" w:space="0" w:color="auto"/>
                <w:right w:val="none" w:sz="0" w:space="0" w:color="auto"/>
              </w:divBdr>
            </w:div>
            <w:div w:id="263002204">
              <w:marLeft w:val="0"/>
              <w:marRight w:val="0"/>
              <w:marTop w:val="0"/>
              <w:marBottom w:val="0"/>
              <w:divBdr>
                <w:top w:val="none" w:sz="0" w:space="0" w:color="auto"/>
                <w:left w:val="none" w:sz="0" w:space="0" w:color="auto"/>
                <w:bottom w:val="none" w:sz="0" w:space="0" w:color="auto"/>
                <w:right w:val="none" w:sz="0" w:space="0" w:color="auto"/>
              </w:divBdr>
            </w:div>
            <w:div w:id="558249152">
              <w:marLeft w:val="0"/>
              <w:marRight w:val="0"/>
              <w:marTop w:val="0"/>
              <w:marBottom w:val="0"/>
              <w:divBdr>
                <w:top w:val="none" w:sz="0" w:space="0" w:color="auto"/>
                <w:left w:val="none" w:sz="0" w:space="0" w:color="auto"/>
                <w:bottom w:val="none" w:sz="0" w:space="0" w:color="auto"/>
                <w:right w:val="none" w:sz="0" w:space="0" w:color="auto"/>
              </w:divBdr>
            </w:div>
            <w:div w:id="1127117392">
              <w:marLeft w:val="0"/>
              <w:marRight w:val="0"/>
              <w:marTop w:val="0"/>
              <w:marBottom w:val="0"/>
              <w:divBdr>
                <w:top w:val="none" w:sz="0" w:space="0" w:color="auto"/>
                <w:left w:val="none" w:sz="0" w:space="0" w:color="auto"/>
                <w:bottom w:val="none" w:sz="0" w:space="0" w:color="auto"/>
                <w:right w:val="none" w:sz="0" w:space="0" w:color="auto"/>
              </w:divBdr>
            </w:div>
            <w:div w:id="300159702">
              <w:marLeft w:val="0"/>
              <w:marRight w:val="0"/>
              <w:marTop w:val="0"/>
              <w:marBottom w:val="0"/>
              <w:divBdr>
                <w:top w:val="none" w:sz="0" w:space="0" w:color="auto"/>
                <w:left w:val="none" w:sz="0" w:space="0" w:color="auto"/>
                <w:bottom w:val="none" w:sz="0" w:space="0" w:color="auto"/>
                <w:right w:val="none" w:sz="0" w:space="0" w:color="auto"/>
              </w:divBdr>
            </w:div>
            <w:div w:id="520507468">
              <w:marLeft w:val="0"/>
              <w:marRight w:val="0"/>
              <w:marTop w:val="0"/>
              <w:marBottom w:val="0"/>
              <w:divBdr>
                <w:top w:val="none" w:sz="0" w:space="0" w:color="auto"/>
                <w:left w:val="none" w:sz="0" w:space="0" w:color="auto"/>
                <w:bottom w:val="none" w:sz="0" w:space="0" w:color="auto"/>
                <w:right w:val="none" w:sz="0" w:space="0" w:color="auto"/>
              </w:divBdr>
            </w:div>
            <w:div w:id="488181211">
              <w:marLeft w:val="0"/>
              <w:marRight w:val="0"/>
              <w:marTop w:val="0"/>
              <w:marBottom w:val="0"/>
              <w:divBdr>
                <w:top w:val="none" w:sz="0" w:space="0" w:color="auto"/>
                <w:left w:val="none" w:sz="0" w:space="0" w:color="auto"/>
                <w:bottom w:val="none" w:sz="0" w:space="0" w:color="auto"/>
                <w:right w:val="none" w:sz="0" w:space="0" w:color="auto"/>
              </w:divBdr>
            </w:div>
            <w:div w:id="493952370">
              <w:marLeft w:val="0"/>
              <w:marRight w:val="0"/>
              <w:marTop w:val="0"/>
              <w:marBottom w:val="0"/>
              <w:divBdr>
                <w:top w:val="none" w:sz="0" w:space="0" w:color="auto"/>
                <w:left w:val="none" w:sz="0" w:space="0" w:color="auto"/>
                <w:bottom w:val="none" w:sz="0" w:space="0" w:color="auto"/>
                <w:right w:val="none" w:sz="0" w:space="0" w:color="auto"/>
              </w:divBdr>
            </w:div>
            <w:div w:id="532111616">
              <w:marLeft w:val="0"/>
              <w:marRight w:val="0"/>
              <w:marTop w:val="0"/>
              <w:marBottom w:val="0"/>
              <w:divBdr>
                <w:top w:val="none" w:sz="0" w:space="0" w:color="auto"/>
                <w:left w:val="none" w:sz="0" w:space="0" w:color="auto"/>
                <w:bottom w:val="none" w:sz="0" w:space="0" w:color="auto"/>
                <w:right w:val="none" w:sz="0" w:space="0" w:color="auto"/>
              </w:divBdr>
            </w:div>
            <w:div w:id="1630432703">
              <w:marLeft w:val="0"/>
              <w:marRight w:val="0"/>
              <w:marTop w:val="0"/>
              <w:marBottom w:val="0"/>
              <w:divBdr>
                <w:top w:val="none" w:sz="0" w:space="0" w:color="auto"/>
                <w:left w:val="none" w:sz="0" w:space="0" w:color="auto"/>
                <w:bottom w:val="none" w:sz="0" w:space="0" w:color="auto"/>
                <w:right w:val="none" w:sz="0" w:space="0" w:color="auto"/>
              </w:divBdr>
            </w:div>
            <w:div w:id="1646206035">
              <w:marLeft w:val="0"/>
              <w:marRight w:val="0"/>
              <w:marTop w:val="0"/>
              <w:marBottom w:val="0"/>
              <w:divBdr>
                <w:top w:val="none" w:sz="0" w:space="0" w:color="auto"/>
                <w:left w:val="none" w:sz="0" w:space="0" w:color="auto"/>
                <w:bottom w:val="none" w:sz="0" w:space="0" w:color="auto"/>
                <w:right w:val="none" w:sz="0" w:space="0" w:color="auto"/>
              </w:divBdr>
            </w:div>
            <w:div w:id="927151145">
              <w:marLeft w:val="0"/>
              <w:marRight w:val="0"/>
              <w:marTop w:val="0"/>
              <w:marBottom w:val="0"/>
              <w:divBdr>
                <w:top w:val="none" w:sz="0" w:space="0" w:color="auto"/>
                <w:left w:val="none" w:sz="0" w:space="0" w:color="auto"/>
                <w:bottom w:val="none" w:sz="0" w:space="0" w:color="auto"/>
                <w:right w:val="none" w:sz="0" w:space="0" w:color="auto"/>
              </w:divBdr>
            </w:div>
            <w:div w:id="576326537">
              <w:marLeft w:val="0"/>
              <w:marRight w:val="0"/>
              <w:marTop w:val="0"/>
              <w:marBottom w:val="0"/>
              <w:divBdr>
                <w:top w:val="none" w:sz="0" w:space="0" w:color="auto"/>
                <w:left w:val="none" w:sz="0" w:space="0" w:color="auto"/>
                <w:bottom w:val="none" w:sz="0" w:space="0" w:color="auto"/>
                <w:right w:val="none" w:sz="0" w:space="0" w:color="auto"/>
              </w:divBdr>
            </w:div>
            <w:div w:id="267349526">
              <w:marLeft w:val="0"/>
              <w:marRight w:val="0"/>
              <w:marTop w:val="0"/>
              <w:marBottom w:val="0"/>
              <w:divBdr>
                <w:top w:val="none" w:sz="0" w:space="0" w:color="auto"/>
                <w:left w:val="none" w:sz="0" w:space="0" w:color="auto"/>
                <w:bottom w:val="none" w:sz="0" w:space="0" w:color="auto"/>
                <w:right w:val="none" w:sz="0" w:space="0" w:color="auto"/>
              </w:divBdr>
            </w:div>
            <w:div w:id="1487629826">
              <w:marLeft w:val="0"/>
              <w:marRight w:val="0"/>
              <w:marTop w:val="0"/>
              <w:marBottom w:val="0"/>
              <w:divBdr>
                <w:top w:val="none" w:sz="0" w:space="0" w:color="auto"/>
                <w:left w:val="none" w:sz="0" w:space="0" w:color="auto"/>
                <w:bottom w:val="none" w:sz="0" w:space="0" w:color="auto"/>
                <w:right w:val="none" w:sz="0" w:space="0" w:color="auto"/>
              </w:divBdr>
            </w:div>
            <w:div w:id="1866404885">
              <w:marLeft w:val="0"/>
              <w:marRight w:val="0"/>
              <w:marTop w:val="0"/>
              <w:marBottom w:val="0"/>
              <w:divBdr>
                <w:top w:val="none" w:sz="0" w:space="0" w:color="auto"/>
                <w:left w:val="none" w:sz="0" w:space="0" w:color="auto"/>
                <w:bottom w:val="none" w:sz="0" w:space="0" w:color="auto"/>
                <w:right w:val="none" w:sz="0" w:space="0" w:color="auto"/>
              </w:divBdr>
            </w:div>
            <w:div w:id="2030594099">
              <w:marLeft w:val="0"/>
              <w:marRight w:val="0"/>
              <w:marTop w:val="0"/>
              <w:marBottom w:val="0"/>
              <w:divBdr>
                <w:top w:val="none" w:sz="0" w:space="0" w:color="auto"/>
                <w:left w:val="none" w:sz="0" w:space="0" w:color="auto"/>
                <w:bottom w:val="none" w:sz="0" w:space="0" w:color="auto"/>
                <w:right w:val="none" w:sz="0" w:space="0" w:color="auto"/>
              </w:divBdr>
            </w:div>
            <w:div w:id="355811314">
              <w:marLeft w:val="0"/>
              <w:marRight w:val="0"/>
              <w:marTop w:val="0"/>
              <w:marBottom w:val="0"/>
              <w:divBdr>
                <w:top w:val="none" w:sz="0" w:space="0" w:color="auto"/>
                <w:left w:val="none" w:sz="0" w:space="0" w:color="auto"/>
                <w:bottom w:val="none" w:sz="0" w:space="0" w:color="auto"/>
                <w:right w:val="none" w:sz="0" w:space="0" w:color="auto"/>
              </w:divBdr>
            </w:div>
            <w:div w:id="962885992">
              <w:marLeft w:val="0"/>
              <w:marRight w:val="0"/>
              <w:marTop w:val="0"/>
              <w:marBottom w:val="0"/>
              <w:divBdr>
                <w:top w:val="none" w:sz="0" w:space="0" w:color="auto"/>
                <w:left w:val="none" w:sz="0" w:space="0" w:color="auto"/>
                <w:bottom w:val="none" w:sz="0" w:space="0" w:color="auto"/>
                <w:right w:val="none" w:sz="0" w:space="0" w:color="auto"/>
              </w:divBdr>
            </w:div>
            <w:div w:id="1211766363">
              <w:marLeft w:val="0"/>
              <w:marRight w:val="0"/>
              <w:marTop w:val="0"/>
              <w:marBottom w:val="0"/>
              <w:divBdr>
                <w:top w:val="none" w:sz="0" w:space="0" w:color="auto"/>
                <w:left w:val="none" w:sz="0" w:space="0" w:color="auto"/>
                <w:bottom w:val="none" w:sz="0" w:space="0" w:color="auto"/>
                <w:right w:val="none" w:sz="0" w:space="0" w:color="auto"/>
              </w:divBdr>
            </w:div>
            <w:div w:id="483469373">
              <w:marLeft w:val="0"/>
              <w:marRight w:val="0"/>
              <w:marTop w:val="0"/>
              <w:marBottom w:val="0"/>
              <w:divBdr>
                <w:top w:val="none" w:sz="0" w:space="0" w:color="auto"/>
                <w:left w:val="none" w:sz="0" w:space="0" w:color="auto"/>
                <w:bottom w:val="none" w:sz="0" w:space="0" w:color="auto"/>
                <w:right w:val="none" w:sz="0" w:space="0" w:color="auto"/>
              </w:divBdr>
            </w:div>
            <w:div w:id="872766494">
              <w:marLeft w:val="0"/>
              <w:marRight w:val="0"/>
              <w:marTop w:val="0"/>
              <w:marBottom w:val="0"/>
              <w:divBdr>
                <w:top w:val="none" w:sz="0" w:space="0" w:color="auto"/>
                <w:left w:val="none" w:sz="0" w:space="0" w:color="auto"/>
                <w:bottom w:val="none" w:sz="0" w:space="0" w:color="auto"/>
                <w:right w:val="none" w:sz="0" w:space="0" w:color="auto"/>
              </w:divBdr>
            </w:div>
            <w:div w:id="413093359">
              <w:marLeft w:val="0"/>
              <w:marRight w:val="0"/>
              <w:marTop w:val="0"/>
              <w:marBottom w:val="0"/>
              <w:divBdr>
                <w:top w:val="none" w:sz="0" w:space="0" w:color="auto"/>
                <w:left w:val="none" w:sz="0" w:space="0" w:color="auto"/>
                <w:bottom w:val="none" w:sz="0" w:space="0" w:color="auto"/>
                <w:right w:val="none" w:sz="0" w:space="0" w:color="auto"/>
              </w:divBdr>
            </w:div>
            <w:div w:id="1512260970">
              <w:marLeft w:val="0"/>
              <w:marRight w:val="0"/>
              <w:marTop w:val="0"/>
              <w:marBottom w:val="0"/>
              <w:divBdr>
                <w:top w:val="none" w:sz="0" w:space="0" w:color="auto"/>
                <w:left w:val="none" w:sz="0" w:space="0" w:color="auto"/>
                <w:bottom w:val="none" w:sz="0" w:space="0" w:color="auto"/>
                <w:right w:val="none" w:sz="0" w:space="0" w:color="auto"/>
              </w:divBdr>
            </w:div>
            <w:div w:id="22413430">
              <w:marLeft w:val="0"/>
              <w:marRight w:val="0"/>
              <w:marTop w:val="0"/>
              <w:marBottom w:val="0"/>
              <w:divBdr>
                <w:top w:val="none" w:sz="0" w:space="0" w:color="auto"/>
                <w:left w:val="none" w:sz="0" w:space="0" w:color="auto"/>
                <w:bottom w:val="none" w:sz="0" w:space="0" w:color="auto"/>
                <w:right w:val="none" w:sz="0" w:space="0" w:color="auto"/>
              </w:divBdr>
            </w:div>
            <w:div w:id="635069178">
              <w:marLeft w:val="0"/>
              <w:marRight w:val="0"/>
              <w:marTop w:val="0"/>
              <w:marBottom w:val="0"/>
              <w:divBdr>
                <w:top w:val="none" w:sz="0" w:space="0" w:color="auto"/>
                <w:left w:val="none" w:sz="0" w:space="0" w:color="auto"/>
                <w:bottom w:val="none" w:sz="0" w:space="0" w:color="auto"/>
                <w:right w:val="none" w:sz="0" w:space="0" w:color="auto"/>
              </w:divBdr>
            </w:div>
            <w:div w:id="851913421">
              <w:marLeft w:val="0"/>
              <w:marRight w:val="0"/>
              <w:marTop w:val="0"/>
              <w:marBottom w:val="0"/>
              <w:divBdr>
                <w:top w:val="none" w:sz="0" w:space="0" w:color="auto"/>
                <w:left w:val="none" w:sz="0" w:space="0" w:color="auto"/>
                <w:bottom w:val="none" w:sz="0" w:space="0" w:color="auto"/>
                <w:right w:val="none" w:sz="0" w:space="0" w:color="auto"/>
              </w:divBdr>
            </w:div>
            <w:div w:id="194076272">
              <w:marLeft w:val="0"/>
              <w:marRight w:val="0"/>
              <w:marTop w:val="0"/>
              <w:marBottom w:val="0"/>
              <w:divBdr>
                <w:top w:val="none" w:sz="0" w:space="0" w:color="auto"/>
                <w:left w:val="none" w:sz="0" w:space="0" w:color="auto"/>
                <w:bottom w:val="none" w:sz="0" w:space="0" w:color="auto"/>
                <w:right w:val="none" w:sz="0" w:space="0" w:color="auto"/>
              </w:divBdr>
            </w:div>
            <w:div w:id="316570876">
              <w:marLeft w:val="0"/>
              <w:marRight w:val="0"/>
              <w:marTop w:val="0"/>
              <w:marBottom w:val="0"/>
              <w:divBdr>
                <w:top w:val="none" w:sz="0" w:space="0" w:color="auto"/>
                <w:left w:val="none" w:sz="0" w:space="0" w:color="auto"/>
                <w:bottom w:val="none" w:sz="0" w:space="0" w:color="auto"/>
                <w:right w:val="none" w:sz="0" w:space="0" w:color="auto"/>
              </w:divBdr>
            </w:div>
            <w:div w:id="2009792843">
              <w:marLeft w:val="0"/>
              <w:marRight w:val="0"/>
              <w:marTop w:val="0"/>
              <w:marBottom w:val="0"/>
              <w:divBdr>
                <w:top w:val="none" w:sz="0" w:space="0" w:color="auto"/>
                <w:left w:val="none" w:sz="0" w:space="0" w:color="auto"/>
                <w:bottom w:val="none" w:sz="0" w:space="0" w:color="auto"/>
                <w:right w:val="none" w:sz="0" w:space="0" w:color="auto"/>
              </w:divBdr>
            </w:div>
            <w:div w:id="472144337">
              <w:marLeft w:val="0"/>
              <w:marRight w:val="0"/>
              <w:marTop w:val="0"/>
              <w:marBottom w:val="0"/>
              <w:divBdr>
                <w:top w:val="none" w:sz="0" w:space="0" w:color="auto"/>
                <w:left w:val="none" w:sz="0" w:space="0" w:color="auto"/>
                <w:bottom w:val="none" w:sz="0" w:space="0" w:color="auto"/>
                <w:right w:val="none" w:sz="0" w:space="0" w:color="auto"/>
              </w:divBdr>
            </w:div>
            <w:div w:id="1085764009">
              <w:marLeft w:val="0"/>
              <w:marRight w:val="0"/>
              <w:marTop w:val="0"/>
              <w:marBottom w:val="0"/>
              <w:divBdr>
                <w:top w:val="none" w:sz="0" w:space="0" w:color="auto"/>
                <w:left w:val="none" w:sz="0" w:space="0" w:color="auto"/>
                <w:bottom w:val="none" w:sz="0" w:space="0" w:color="auto"/>
                <w:right w:val="none" w:sz="0" w:space="0" w:color="auto"/>
              </w:divBdr>
            </w:div>
            <w:div w:id="101607406">
              <w:marLeft w:val="0"/>
              <w:marRight w:val="0"/>
              <w:marTop w:val="0"/>
              <w:marBottom w:val="0"/>
              <w:divBdr>
                <w:top w:val="none" w:sz="0" w:space="0" w:color="auto"/>
                <w:left w:val="none" w:sz="0" w:space="0" w:color="auto"/>
                <w:bottom w:val="none" w:sz="0" w:space="0" w:color="auto"/>
                <w:right w:val="none" w:sz="0" w:space="0" w:color="auto"/>
              </w:divBdr>
            </w:div>
            <w:div w:id="1167289736">
              <w:marLeft w:val="0"/>
              <w:marRight w:val="0"/>
              <w:marTop w:val="0"/>
              <w:marBottom w:val="0"/>
              <w:divBdr>
                <w:top w:val="none" w:sz="0" w:space="0" w:color="auto"/>
                <w:left w:val="none" w:sz="0" w:space="0" w:color="auto"/>
                <w:bottom w:val="none" w:sz="0" w:space="0" w:color="auto"/>
                <w:right w:val="none" w:sz="0" w:space="0" w:color="auto"/>
              </w:divBdr>
            </w:div>
            <w:div w:id="719133204">
              <w:marLeft w:val="0"/>
              <w:marRight w:val="0"/>
              <w:marTop w:val="0"/>
              <w:marBottom w:val="0"/>
              <w:divBdr>
                <w:top w:val="none" w:sz="0" w:space="0" w:color="auto"/>
                <w:left w:val="none" w:sz="0" w:space="0" w:color="auto"/>
                <w:bottom w:val="none" w:sz="0" w:space="0" w:color="auto"/>
                <w:right w:val="none" w:sz="0" w:space="0" w:color="auto"/>
              </w:divBdr>
            </w:div>
            <w:div w:id="2129083806">
              <w:marLeft w:val="0"/>
              <w:marRight w:val="0"/>
              <w:marTop w:val="0"/>
              <w:marBottom w:val="0"/>
              <w:divBdr>
                <w:top w:val="none" w:sz="0" w:space="0" w:color="auto"/>
                <w:left w:val="none" w:sz="0" w:space="0" w:color="auto"/>
                <w:bottom w:val="none" w:sz="0" w:space="0" w:color="auto"/>
                <w:right w:val="none" w:sz="0" w:space="0" w:color="auto"/>
              </w:divBdr>
            </w:div>
            <w:div w:id="1573343885">
              <w:marLeft w:val="0"/>
              <w:marRight w:val="0"/>
              <w:marTop w:val="0"/>
              <w:marBottom w:val="0"/>
              <w:divBdr>
                <w:top w:val="none" w:sz="0" w:space="0" w:color="auto"/>
                <w:left w:val="none" w:sz="0" w:space="0" w:color="auto"/>
                <w:bottom w:val="none" w:sz="0" w:space="0" w:color="auto"/>
                <w:right w:val="none" w:sz="0" w:space="0" w:color="auto"/>
              </w:divBdr>
            </w:div>
            <w:div w:id="2063599301">
              <w:marLeft w:val="0"/>
              <w:marRight w:val="0"/>
              <w:marTop w:val="0"/>
              <w:marBottom w:val="0"/>
              <w:divBdr>
                <w:top w:val="none" w:sz="0" w:space="0" w:color="auto"/>
                <w:left w:val="none" w:sz="0" w:space="0" w:color="auto"/>
                <w:bottom w:val="none" w:sz="0" w:space="0" w:color="auto"/>
                <w:right w:val="none" w:sz="0" w:space="0" w:color="auto"/>
              </w:divBdr>
            </w:div>
            <w:div w:id="742068623">
              <w:marLeft w:val="0"/>
              <w:marRight w:val="0"/>
              <w:marTop w:val="0"/>
              <w:marBottom w:val="0"/>
              <w:divBdr>
                <w:top w:val="none" w:sz="0" w:space="0" w:color="auto"/>
                <w:left w:val="none" w:sz="0" w:space="0" w:color="auto"/>
                <w:bottom w:val="none" w:sz="0" w:space="0" w:color="auto"/>
                <w:right w:val="none" w:sz="0" w:space="0" w:color="auto"/>
              </w:divBdr>
            </w:div>
            <w:div w:id="565920245">
              <w:marLeft w:val="0"/>
              <w:marRight w:val="0"/>
              <w:marTop w:val="0"/>
              <w:marBottom w:val="0"/>
              <w:divBdr>
                <w:top w:val="none" w:sz="0" w:space="0" w:color="auto"/>
                <w:left w:val="none" w:sz="0" w:space="0" w:color="auto"/>
                <w:bottom w:val="none" w:sz="0" w:space="0" w:color="auto"/>
                <w:right w:val="none" w:sz="0" w:space="0" w:color="auto"/>
              </w:divBdr>
            </w:div>
            <w:div w:id="2142527395">
              <w:marLeft w:val="0"/>
              <w:marRight w:val="0"/>
              <w:marTop w:val="0"/>
              <w:marBottom w:val="0"/>
              <w:divBdr>
                <w:top w:val="none" w:sz="0" w:space="0" w:color="auto"/>
                <w:left w:val="none" w:sz="0" w:space="0" w:color="auto"/>
                <w:bottom w:val="none" w:sz="0" w:space="0" w:color="auto"/>
                <w:right w:val="none" w:sz="0" w:space="0" w:color="auto"/>
              </w:divBdr>
            </w:div>
            <w:div w:id="583105440">
              <w:marLeft w:val="0"/>
              <w:marRight w:val="0"/>
              <w:marTop w:val="0"/>
              <w:marBottom w:val="0"/>
              <w:divBdr>
                <w:top w:val="none" w:sz="0" w:space="0" w:color="auto"/>
                <w:left w:val="none" w:sz="0" w:space="0" w:color="auto"/>
                <w:bottom w:val="none" w:sz="0" w:space="0" w:color="auto"/>
                <w:right w:val="none" w:sz="0" w:space="0" w:color="auto"/>
              </w:divBdr>
            </w:div>
            <w:div w:id="1473594957">
              <w:marLeft w:val="0"/>
              <w:marRight w:val="0"/>
              <w:marTop w:val="0"/>
              <w:marBottom w:val="0"/>
              <w:divBdr>
                <w:top w:val="none" w:sz="0" w:space="0" w:color="auto"/>
                <w:left w:val="none" w:sz="0" w:space="0" w:color="auto"/>
                <w:bottom w:val="none" w:sz="0" w:space="0" w:color="auto"/>
                <w:right w:val="none" w:sz="0" w:space="0" w:color="auto"/>
              </w:divBdr>
            </w:div>
            <w:div w:id="316497458">
              <w:marLeft w:val="0"/>
              <w:marRight w:val="0"/>
              <w:marTop w:val="0"/>
              <w:marBottom w:val="0"/>
              <w:divBdr>
                <w:top w:val="none" w:sz="0" w:space="0" w:color="auto"/>
                <w:left w:val="none" w:sz="0" w:space="0" w:color="auto"/>
                <w:bottom w:val="none" w:sz="0" w:space="0" w:color="auto"/>
                <w:right w:val="none" w:sz="0" w:space="0" w:color="auto"/>
              </w:divBdr>
            </w:div>
            <w:div w:id="1411389899">
              <w:marLeft w:val="0"/>
              <w:marRight w:val="0"/>
              <w:marTop w:val="0"/>
              <w:marBottom w:val="0"/>
              <w:divBdr>
                <w:top w:val="none" w:sz="0" w:space="0" w:color="auto"/>
                <w:left w:val="none" w:sz="0" w:space="0" w:color="auto"/>
                <w:bottom w:val="none" w:sz="0" w:space="0" w:color="auto"/>
                <w:right w:val="none" w:sz="0" w:space="0" w:color="auto"/>
              </w:divBdr>
            </w:div>
            <w:div w:id="57755540">
              <w:marLeft w:val="0"/>
              <w:marRight w:val="0"/>
              <w:marTop w:val="0"/>
              <w:marBottom w:val="0"/>
              <w:divBdr>
                <w:top w:val="none" w:sz="0" w:space="0" w:color="auto"/>
                <w:left w:val="none" w:sz="0" w:space="0" w:color="auto"/>
                <w:bottom w:val="none" w:sz="0" w:space="0" w:color="auto"/>
                <w:right w:val="none" w:sz="0" w:space="0" w:color="auto"/>
              </w:divBdr>
            </w:div>
            <w:div w:id="549656922">
              <w:marLeft w:val="0"/>
              <w:marRight w:val="0"/>
              <w:marTop w:val="0"/>
              <w:marBottom w:val="0"/>
              <w:divBdr>
                <w:top w:val="none" w:sz="0" w:space="0" w:color="auto"/>
                <w:left w:val="none" w:sz="0" w:space="0" w:color="auto"/>
                <w:bottom w:val="none" w:sz="0" w:space="0" w:color="auto"/>
                <w:right w:val="none" w:sz="0" w:space="0" w:color="auto"/>
              </w:divBdr>
            </w:div>
            <w:div w:id="495847541">
              <w:marLeft w:val="0"/>
              <w:marRight w:val="0"/>
              <w:marTop w:val="0"/>
              <w:marBottom w:val="0"/>
              <w:divBdr>
                <w:top w:val="none" w:sz="0" w:space="0" w:color="auto"/>
                <w:left w:val="none" w:sz="0" w:space="0" w:color="auto"/>
                <w:bottom w:val="none" w:sz="0" w:space="0" w:color="auto"/>
                <w:right w:val="none" w:sz="0" w:space="0" w:color="auto"/>
              </w:divBdr>
            </w:div>
            <w:div w:id="1753773602">
              <w:marLeft w:val="0"/>
              <w:marRight w:val="0"/>
              <w:marTop w:val="0"/>
              <w:marBottom w:val="0"/>
              <w:divBdr>
                <w:top w:val="none" w:sz="0" w:space="0" w:color="auto"/>
                <w:left w:val="none" w:sz="0" w:space="0" w:color="auto"/>
                <w:bottom w:val="none" w:sz="0" w:space="0" w:color="auto"/>
                <w:right w:val="none" w:sz="0" w:space="0" w:color="auto"/>
              </w:divBdr>
            </w:div>
            <w:div w:id="791902838">
              <w:marLeft w:val="0"/>
              <w:marRight w:val="0"/>
              <w:marTop w:val="0"/>
              <w:marBottom w:val="0"/>
              <w:divBdr>
                <w:top w:val="none" w:sz="0" w:space="0" w:color="auto"/>
                <w:left w:val="none" w:sz="0" w:space="0" w:color="auto"/>
                <w:bottom w:val="none" w:sz="0" w:space="0" w:color="auto"/>
                <w:right w:val="none" w:sz="0" w:space="0" w:color="auto"/>
              </w:divBdr>
            </w:div>
            <w:div w:id="983968957">
              <w:marLeft w:val="0"/>
              <w:marRight w:val="0"/>
              <w:marTop w:val="0"/>
              <w:marBottom w:val="0"/>
              <w:divBdr>
                <w:top w:val="none" w:sz="0" w:space="0" w:color="auto"/>
                <w:left w:val="none" w:sz="0" w:space="0" w:color="auto"/>
                <w:bottom w:val="none" w:sz="0" w:space="0" w:color="auto"/>
                <w:right w:val="none" w:sz="0" w:space="0" w:color="auto"/>
              </w:divBdr>
            </w:div>
            <w:div w:id="1401101272">
              <w:marLeft w:val="0"/>
              <w:marRight w:val="0"/>
              <w:marTop w:val="0"/>
              <w:marBottom w:val="0"/>
              <w:divBdr>
                <w:top w:val="none" w:sz="0" w:space="0" w:color="auto"/>
                <w:left w:val="none" w:sz="0" w:space="0" w:color="auto"/>
                <w:bottom w:val="none" w:sz="0" w:space="0" w:color="auto"/>
                <w:right w:val="none" w:sz="0" w:space="0" w:color="auto"/>
              </w:divBdr>
            </w:div>
            <w:div w:id="1242759916">
              <w:marLeft w:val="0"/>
              <w:marRight w:val="0"/>
              <w:marTop w:val="0"/>
              <w:marBottom w:val="0"/>
              <w:divBdr>
                <w:top w:val="none" w:sz="0" w:space="0" w:color="auto"/>
                <w:left w:val="none" w:sz="0" w:space="0" w:color="auto"/>
                <w:bottom w:val="none" w:sz="0" w:space="0" w:color="auto"/>
                <w:right w:val="none" w:sz="0" w:space="0" w:color="auto"/>
              </w:divBdr>
            </w:div>
            <w:div w:id="542211229">
              <w:marLeft w:val="0"/>
              <w:marRight w:val="0"/>
              <w:marTop w:val="0"/>
              <w:marBottom w:val="0"/>
              <w:divBdr>
                <w:top w:val="none" w:sz="0" w:space="0" w:color="auto"/>
                <w:left w:val="none" w:sz="0" w:space="0" w:color="auto"/>
                <w:bottom w:val="none" w:sz="0" w:space="0" w:color="auto"/>
                <w:right w:val="none" w:sz="0" w:space="0" w:color="auto"/>
              </w:divBdr>
            </w:div>
            <w:div w:id="1022779496">
              <w:marLeft w:val="0"/>
              <w:marRight w:val="0"/>
              <w:marTop w:val="0"/>
              <w:marBottom w:val="0"/>
              <w:divBdr>
                <w:top w:val="none" w:sz="0" w:space="0" w:color="auto"/>
                <w:left w:val="none" w:sz="0" w:space="0" w:color="auto"/>
                <w:bottom w:val="none" w:sz="0" w:space="0" w:color="auto"/>
                <w:right w:val="none" w:sz="0" w:space="0" w:color="auto"/>
              </w:divBdr>
            </w:div>
            <w:div w:id="130369774">
              <w:marLeft w:val="0"/>
              <w:marRight w:val="0"/>
              <w:marTop w:val="0"/>
              <w:marBottom w:val="0"/>
              <w:divBdr>
                <w:top w:val="none" w:sz="0" w:space="0" w:color="auto"/>
                <w:left w:val="none" w:sz="0" w:space="0" w:color="auto"/>
                <w:bottom w:val="none" w:sz="0" w:space="0" w:color="auto"/>
                <w:right w:val="none" w:sz="0" w:space="0" w:color="auto"/>
              </w:divBdr>
            </w:div>
            <w:div w:id="1662349262">
              <w:marLeft w:val="0"/>
              <w:marRight w:val="0"/>
              <w:marTop w:val="0"/>
              <w:marBottom w:val="0"/>
              <w:divBdr>
                <w:top w:val="none" w:sz="0" w:space="0" w:color="auto"/>
                <w:left w:val="none" w:sz="0" w:space="0" w:color="auto"/>
                <w:bottom w:val="none" w:sz="0" w:space="0" w:color="auto"/>
                <w:right w:val="none" w:sz="0" w:space="0" w:color="auto"/>
              </w:divBdr>
            </w:div>
            <w:div w:id="1528174475">
              <w:marLeft w:val="0"/>
              <w:marRight w:val="0"/>
              <w:marTop w:val="0"/>
              <w:marBottom w:val="0"/>
              <w:divBdr>
                <w:top w:val="none" w:sz="0" w:space="0" w:color="auto"/>
                <w:left w:val="none" w:sz="0" w:space="0" w:color="auto"/>
                <w:bottom w:val="none" w:sz="0" w:space="0" w:color="auto"/>
                <w:right w:val="none" w:sz="0" w:space="0" w:color="auto"/>
              </w:divBdr>
            </w:div>
            <w:div w:id="1082222265">
              <w:marLeft w:val="0"/>
              <w:marRight w:val="0"/>
              <w:marTop w:val="0"/>
              <w:marBottom w:val="0"/>
              <w:divBdr>
                <w:top w:val="none" w:sz="0" w:space="0" w:color="auto"/>
                <w:left w:val="none" w:sz="0" w:space="0" w:color="auto"/>
                <w:bottom w:val="none" w:sz="0" w:space="0" w:color="auto"/>
                <w:right w:val="none" w:sz="0" w:space="0" w:color="auto"/>
              </w:divBdr>
            </w:div>
            <w:div w:id="1523586476">
              <w:marLeft w:val="0"/>
              <w:marRight w:val="0"/>
              <w:marTop w:val="0"/>
              <w:marBottom w:val="0"/>
              <w:divBdr>
                <w:top w:val="none" w:sz="0" w:space="0" w:color="auto"/>
                <w:left w:val="none" w:sz="0" w:space="0" w:color="auto"/>
                <w:bottom w:val="none" w:sz="0" w:space="0" w:color="auto"/>
                <w:right w:val="none" w:sz="0" w:space="0" w:color="auto"/>
              </w:divBdr>
            </w:div>
            <w:div w:id="2143376071">
              <w:marLeft w:val="0"/>
              <w:marRight w:val="0"/>
              <w:marTop w:val="0"/>
              <w:marBottom w:val="0"/>
              <w:divBdr>
                <w:top w:val="none" w:sz="0" w:space="0" w:color="auto"/>
                <w:left w:val="none" w:sz="0" w:space="0" w:color="auto"/>
                <w:bottom w:val="none" w:sz="0" w:space="0" w:color="auto"/>
                <w:right w:val="none" w:sz="0" w:space="0" w:color="auto"/>
              </w:divBdr>
            </w:div>
            <w:div w:id="1133980522">
              <w:marLeft w:val="0"/>
              <w:marRight w:val="0"/>
              <w:marTop w:val="0"/>
              <w:marBottom w:val="0"/>
              <w:divBdr>
                <w:top w:val="none" w:sz="0" w:space="0" w:color="auto"/>
                <w:left w:val="none" w:sz="0" w:space="0" w:color="auto"/>
                <w:bottom w:val="none" w:sz="0" w:space="0" w:color="auto"/>
                <w:right w:val="none" w:sz="0" w:space="0" w:color="auto"/>
              </w:divBdr>
            </w:div>
            <w:div w:id="327833217">
              <w:marLeft w:val="0"/>
              <w:marRight w:val="0"/>
              <w:marTop w:val="0"/>
              <w:marBottom w:val="0"/>
              <w:divBdr>
                <w:top w:val="none" w:sz="0" w:space="0" w:color="auto"/>
                <w:left w:val="none" w:sz="0" w:space="0" w:color="auto"/>
                <w:bottom w:val="none" w:sz="0" w:space="0" w:color="auto"/>
                <w:right w:val="none" w:sz="0" w:space="0" w:color="auto"/>
              </w:divBdr>
            </w:div>
            <w:div w:id="906723318">
              <w:marLeft w:val="0"/>
              <w:marRight w:val="0"/>
              <w:marTop w:val="0"/>
              <w:marBottom w:val="0"/>
              <w:divBdr>
                <w:top w:val="none" w:sz="0" w:space="0" w:color="auto"/>
                <w:left w:val="none" w:sz="0" w:space="0" w:color="auto"/>
                <w:bottom w:val="none" w:sz="0" w:space="0" w:color="auto"/>
                <w:right w:val="none" w:sz="0" w:space="0" w:color="auto"/>
              </w:divBdr>
            </w:div>
            <w:div w:id="515192819">
              <w:marLeft w:val="0"/>
              <w:marRight w:val="0"/>
              <w:marTop w:val="0"/>
              <w:marBottom w:val="0"/>
              <w:divBdr>
                <w:top w:val="none" w:sz="0" w:space="0" w:color="auto"/>
                <w:left w:val="none" w:sz="0" w:space="0" w:color="auto"/>
                <w:bottom w:val="none" w:sz="0" w:space="0" w:color="auto"/>
                <w:right w:val="none" w:sz="0" w:space="0" w:color="auto"/>
              </w:divBdr>
            </w:div>
            <w:div w:id="2013797916">
              <w:marLeft w:val="0"/>
              <w:marRight w:val="0"/>
              <w:marTop w:val="0"/>
              <w:marBottom w:val="0"/>
              <w:divBdr>
                <w:top w:val="none" w:sz="0" w:space="0" w:color="auto"/>
                <w:left w:val="none" w:sz="0" w:space="0" w:color="auto"/>
                <w:bottom w:val="none" w:sz="0" w:space="0" w:color="auto"/>
                <w:right w:val="none" w:sz="0" w:space="0" w:color="auto"/>
              </w:divBdr>
            </w:div>
            <w:div w:id="682780878">
              <w:marLeft w:val="0"/>
              <w:marRight w:val="0"/>
              <w:marTop w:val="0"/>
              <w:marBottom w:val="0"/>
              <w:divBdr>
                <w:top w:val="none" w:sz="0" w:space="0" w:color="auto"/>
                <w:left w:val="none" w:sz="0" w:space="0" w:color="auto"/>
                <w:bottom w:val="none" w:sz="0" w:space="0" w:color="auto"/>
                <w:right w:val="none" w:sz="0" w:space="0" w:color="auto"/>
              </w:divBdr>
            </w:div>
            <w:div w:id="1292901643">
              <w:marLeft w:val="0"/>
              <w:marRight w:val="0"/>
              <w:marTop w:val="0"/>
              <w:marBottom w:val="0"/>
              <w:divBdr>
                <w:top w:val="none" w:sz="0" w:space="0" w:color="auto"/>
                <w:left w:val="none" w:sz="0" w:space="0" w:color="auto"/>
                <w:bottom w:val="none" w:sz="0" w:space="0" w:color="auto"/>
                <w:right w:val="none" w:sz="0" w:space="0" w:color="auto"/>
              </w:divBdr>
            </w:div>
            <w:div w:id="1214925778">
              <w:marLeft w:val="0"/>
              <w:marRight w:val="0"/>
              <w:marTop w:val="0"/>
              <w:marBottom w:val="0"/>
              <w:divBdr>
                <w:top w:val="none" w:sz="0" w:space="0" w:color="auto"/>
                <w:left w:val="none" w:sz="0" w:space="0" w:color="auto"/>
                <w:bottom w:val="none" w:sz="0" w:space="0" w:color="auto"/>
                <w:right w:val="none" w:sz="0" w:space="0" w:color="auto"/>
              </w:divBdr>
            </w:div>
            <w:div w:id="1450582512">
              <w:marLeft w:val="0"/>
              <w:marRight w:val="0"/>
              <w:marTop w:val="0"/>
              <w:marBottom w:val="0"/>
              <w:divBdr>
                <w:top w:val="none" w:sz="0" w:space="0" w:color="auto"/>
                <w:left w:val="none" w:sz="0" w:space="0" w:color="auto"/>
                <w:bottom w:val="none" w:sz="0" w:space="0" w:color="auto"/>
                <w:right w:val="none" w:sz="0" w:space="0" w:color="auto"/>
              </w:divBdr>
            </w:div>
            <w:div w:id="266698747">
              <w:marLeft w:val="0"/>
              <w:marRight w:val="0"/>
              <w:marTop w:val="0"/>
              <w:marBottom w:val="0"/>
              <w:divBdr>
                <w:top w:val="none" w:sz="0" w:space="0" w:color="auto"/>
                <w:left w:val="none" w:sz="0" w:space="0" w:color="auto"/>
                <w:bottom w:val="none" w:sz="0" w:space="0" w:color="auto"/>
                <w:right w:val="none" w:sz="0" w:space="0" w:color="auto"/>
              </w:divBdr>
            </w:div>
            <w:div w:id="1802648878">
              <w:marLeft w:val="0"/>
              <w:marRight w:val="0"/>
              <w:marTop w:val="0"/>
              <w:marBottom w:val="0"/>
              <w:divBdr>
                <w:top w:val="none" w:sz="0" w:space="0" w:color="auto"/>
                <w:left w:val="none" w:sz="0" w:space="0" w:color="auto"/>
                <w:bottom w:val="none" w:sz="0" w:space="0" w:color="auto"/>
                <w:right w:val="none" w:sz="0" w:space="0" w:color="auto"/>
              </w:divBdr>
            </w:div>
            <w:div w:id="475294456">
              <w:marLeft w:val="0"/>
              <w:marRight w:val="0"/>
              <w:marTop w:val="0"/>
              <w:marBottom w:val="0"/>
              <w:divBdr>
                <w:top w:val="none" w:sz="0" w:space="0" w:color="auto"/>
                <w:left w:val="none" w:sz="0" w:space="0" w:color="auto"/>
                <w:bottom w:val="none" w:sz="0" w:space="0" w:color="auto"/>
                <w:right w:val="none" w:sz="0" w:space="0" w:color="auto"/>
              </w:divBdr>
            </w:div>
            <w:div w:id="1098982399">
              <w:marLeft w:val="0"/>
              <w:marRight w:val="0"/>
              <w:marTop w:val="0"/>
              <w:marBottom w:val="0"/>
              <w:divBdr>
                <w:top w:val="none" w:sz="0" w:space="0" w:color="auto"/>
                <w:left w:val="none" w:sz="0" w:space="0" w:color="auto"/>
                <w:bottom w:val="none" w:sz="0" w:space="0" w:color="auto"/>
                <w:right w:val="none" w:sz="0" w:space="0" w:color="auto"/>
              </w:divBdr>
            </w:div>
            <w:div w:id="2075619739">
              <w:marLeft w:val="0"/>
              <w:marRight w:val="0"/>
              <w:marTop w:val="0"/>
              <w:marBottom w:val="0"/>
              <w:divBdr>
                <w:top w:val="none" w:sz="0" w:space="0" w:color="auto"/>
                <w:left w:val="none" w:sz="0" w:space="0" w:color="auto"/>
                <w:bottom w:val="none" w:sz="0" w:space="0" w:color="auto"/>
                <w:right w:val="none" w:sz="0" w:space="0" w:color="auto"/>
              </w:divBdr>
            </w:div>
            <w:div w:id="56444007">
              <w:marLeft w:val="0"/>
              <w:marRight w:val="0"/>
              <w:marTop w:val="0"/>
              <w:marBottom w:val="0"/>
              <w:divBdr>
                <w:top w:val="none" w:sz="0" w:space="0" w:color="auto"/>
                <w:left w:val="none" w:sz="0" w:space="0" w:color="auto"/>
                <w:bottom w:val="none" w:sz="0" w:space="0" w:color="auto"/>
                <w:right w:val="none" w:sz="0" w:space="0" w:color="auto"/>
              </w:divBdr>
            </w:div>
            <w:div w:id="805780293">
              <w:marLeft w:val="0"/>
              <w:marRight w:val="0"/>
              <w:marTop w:val="0"/>
              <w:marBottom w:val="0"/>
              <w:divBdr>
                <w:top w:val="none" w:sz="0" w:space="0" w:color="auto"/>
                <w:left w:val="none" w:sz="0" w:space="0" w:color="auto"/>
                <w:bottom w:val="none" w:sz="0" w:space="0" w:color="auto"/>
                <w:right w:val="none" w:sz="0" w:space="0" w:color="auto"/>
              </w:divBdr>
            </w:div>
            <w:div w:id="1396009938">
              <w:marLeft w:val="0"/>
              <w:marRight w:val="0"/>
              <w:marTop w:val="0"/>
              <w:marBottom w:val="0"/>
              <w:divBdr>
                <w:top w:val="none" w:sz="0" w:space="0" w:color="auto"/>
                <w:left w:val="none" w:sz="0" w:space="0" w:color="auto"/>
                <w:bottom w:val="none" w:sz="0" w:space="0" w:color="auto"/>
                <w:right w:val="none" w:sz="0" w:space="0" w:color="auto"/>
              </w:divBdr>
            </w:div>
            <w:div w:id="230652499">
              <w:marLeft w:val="0"/>
              <w:marRight w:val="0"/>
              <w:marTop w:val="0"/>
              <w:marBottom w:val="0"/>
              <w:divBdr>
                <w:top w:val="none" w:sz="0" w:space="0" w:color="auto"/>
                <w:left w:val="none" w:sz="0" w:space="0" w:color="auto"/>
                <w:bottom w:val="none" w:sz="0" w:space="0" w:color="auto"/>
                <w:right w:val="none" w:sz="0" w:space="0" w:color="auto"/>
              </w:divBdr>
            </w:div>
            <w:div w:id="2107724671">
              <w:marLeft w:val="0"/>
              <w:marRight w:val="0"/>
              <w:marTop w:val="0"/>
              <w:marBottom w:val="0"/>
              <w:divBdr>
                <w:top w:val="none" w:sz="0" w:space="0" w:color="auto"/>
                <w:left w:val="none" w:sz="0" w:space="0" w:color="auto"/>
                <w:bottom w:val="none" w:sz="0" w:space="0" w:color="auto"/>
                <w:right w:val="none" w:sz="0" w:space="0" w:color="auto"/>
              </w:divBdr>
            </w:div>
            <w:div w:id="1655639586">
              <w:marLeft w:val="0"/>
              <w:marRight w:val="0"/>
              <w:marTop w:val="0"/>
              <w:marBottom w:val="0"/>
              <w:divBdr>
                <w:top w:val="none" w:sz="0" w:space="0" w:color="auto"/>
                <w:left w:val="none" w:sz="0" w:space="0" w:color="auto"/>
                <w:bottom w:val="none" w:sz="0" w:space="0" w:color="auto"/>
                <w:right w:val="none" w:sz="0" w:space="0" w:color="auto"/>
              </w:divBdr>
            </w:div>
            <w:div w:id="895974343">
              <w:marLeft w:val="0"/>
              <w:marRight w:val="0"/>
              <w:marTop w:val="0"/>
              <w:marBottom w:val="0"/>
              <w:divBdr>
                <w:top w:val="none" w:sz="0" w:space="0" w:color="auto"/>
                <w:left w:val="none" w:sz="0" w:space="0" w:color="auto"/>
                <w:bottom w:val="none" w:sz="0" w:space="0" w:color="auto"/>
                <w:right w:val="none" w:sz="0" w:space="0" w:color="auto"/>
              </w:divBdr>
            </w:div>
            <w:div w:id="659163024">
              <w:marLeft w:val="0"/>
              <w:marRight w:val="0"/>
              <w:marTop w:val="0"/>
              <w:marBottom w:val="0"/>
              <w:divBdr>
                <w:top w:val="none" w:sz="0" w:space="0" w:color="auto"/>
                <w:left w:val="none" w:sz="0" w:space="0" w:color="auto"/>
                <w:bottom w:val="none" w:sz="0" w:space="0" w:color="auto"/>
                <w:right w:val="none" w:sz="0" w:space="0" w:color="auto"/>
              </w:divBdr>
            </w:div>
            <w:div w:id="951088528">
              <w:marLeft w:val="0"/>
              <w:marRight w:val="0"/>
              <w:marTop w:val="0"/>
              <w:marBottom w:val="0"/>
              <w:divBdr>
                <w:top w:val="none" w:sz="0" w:space="0" w:color="auto"/>
                <w:left w:val="none" w:sz="0" w:space="0" w:color="auto"/>
                <w:bottom w:val="none" w:sz="0" w:space="0" w:color="auto"/>
                <w:right w:val="none" w:sz="0" w:space="0" w:color="auto"/>
              </w:divBdr>
            </w:div>
            <w:div w:id="897790284">
              <w:marLeft w:val="0"/>
              <w:marRight w:val="0"/>
              <w:marTop w:val="0"/>
              <w:marBottom w:val="0"/>
              <w:divBdr>
                <w:top w:val="none" w:sz="0" w:space="0" w:color="auto"/>
                <w:left w:val="none" w:sz="0" w:space="0" w:color="auto"/>
                <w:bottom w:val="none" w:sz="0" w:space="0" w:color="auto"/>
                <w:right w:val="none" w:sz="0" w:space="0" w:color="auto"/>
              </w:divBdr>
            </w:div>
            <w:div w:id="1141921562">
              <w:marLeft w:val="0"/>
              <w:marRight w:val="0"/>
              <w:marTop w:val="0"/>
              <w:marBottom w:val="0"/>
              <w:divBdr>
                <w:top w:val="none" w:sz="0" w:space="0" w:color="auto"/>
                <w:left w:val="none" w:sz="0" w:space="0" w:color="auto"/>
                <w:bottom w:val="none" w:sz="0" w:space="0" w:color="auto"/>
                <w:right w:val="none" w:sz="0" w:space="0" w:color="auto"/>
              </w:divBdr>
            </w:div>
            <w:div w:id="627516530">
              <w:marLeft w:val="0"/>
              <w:marRight w:val="0"/>
              <w:marTop w:val="0"/>
              <w:marBottom w:val="0"/>
              <w:divBdr>
                <w:top w:val="none" w:sz="0" w:space="0" w:color="auto"/>
                <w:left w:val="none" w:sz="0" w:space="0" w:color="auto"/>
                <w:bottom w:val="none" w:sz="0" w:space="0" w:color="auto"/>
                <w:right w:val="none" w:sz="0" w:space="0" w:color="auto"/>
              </w:divBdr>
            </w:div>
            <w:div w:id="839852358">
              <w:marLeft w:val="0"/>
              <w:marRight w:val="0"/>
              <w:marTop w:val="0"/>
              <w:marBottom w:val="0"/>
              <w:divBdr>
                <w:top w:val="none" w:sz="0" w:space="0" w:color="auto"/>
                <w:left w:val="none" w:sz="0" w:space="0" w:color="auto"/>
                <w:bottom w:val="none" w:sz="0" w:space="0" w:color="auto"/>
                <w:right w:val="none" w:sz="0" w:space="0" w:color="auto"/>
              </w:divBdr>
            </w:div>
            <w:div w:id="253057243">
              <w:marLeft w:val="0"/>
              <w:marRight w:val="0"/>
              <w:marTop w:val="0"/>
              <w:marBottom w:val="0"/>
              <w:divBdr>
                <w:top w:val="none" w:sz="0" w:space="0" w:color="auto"/>
                <w:left w:val="none" w:sz="0" w:space="0" w:color="auto"/>
                <w:bottom w:val="none" w:sz="0" w:space="0" w:color="auto"/>
                <w:right w:val="none" w:sz="0" w:space="0" w:color="auto"/>
              </w:divBdr>
            </w:div>
            <w:div w:id="2006853705">
              <w:marLeft w:val="0"/>
              <w:marRight w:val="0"/>
              <w:marTop w:val="0"/>
              <w:marBottom w:val="0"/>
              <w:divBdr>
                <w:top w:val="none" w:sz="0" w:space="0" w:color="auto"/>
                <w:left w:val="none" w:sz="0" w:space="0" w:color="auto"/>
                <w:bottom w:val="none" w:sz="0" w:space="0" w:color="auto"/>
                <w:right w:val="none" w:sz="0" w:space="0" w:color="auto"/>
              </w:divBdr>
            </w:div>
            <w:div w:id="2081519535">
              <w:marLeft w:val="0"/>
              <w:marRight w:val="0"/>
              <w:marTop w:val="0"/>
              <w:marBottom w:val="0"/>
              <w:divBdr>
                <w:top w:val="none" w:sz="0" w:space="0" w:color="auto"/>
                <w:left w:val="none" w:sz="0" w:space="0" w:color="auto"/>
                <w:bottom w:val="none" w:sz="0" w:space="0" w:color="auto"/>
                <w:right w:val="none" w:sz="0" w:space="0" w:color="auto"/>
              </w:divBdr>
            </w:div>
            <w:div w:id="646130890">
              <w:marLeft w:val="0"/>
              <w:marRight w:val="0"/>
              <w:marTop w:val="0"/>
              <w:marBottom w:val="0"/>
              <w:divBdr>
                <w:top w:val="none" w:sz="0" w:space="0" w:color="auto"/>
                <w:left w:val="none" w:sz="0" w:space="0" w:color="auto"/>
                <w:bottom w:val="none" w:sz="0" w:space="0" w:color="auto"/>
                <w:right w:val="none" w:sz="0" w:space="0" w:color="auto"/>
              </w:divBdr>
            </w:div>
            <w:div w:id="1531602893">
              <w:marLeft w:val="0"/>
              <w:marRight w:val="0"/>
              <w:marTop w:val="0"/>
              <w:marBottom w:val="0"/>
              <w:divBdr>
                <w:top w:val="none" w:sz="0" w:space="0" w:color="auto"/>
                <w:left w:val="none" w:sz="0" w:space="0" w:color="auto"/>
                <w:bottom w:val="none" w:sz="0" w:space="0" w:color="auto"/>
                <w:right w:val="none" w:sz="0" w:space="0" w:color="auto"/>
              </w:divBdr>
            </w:div>
            <w:div w:id="1181360003">
              <w:marLeft w:val="0"/>
              <w:marRight w:val="0"/>
              <w:marTop w:val="0"/>
              <w:marBottom w:val="0"/>
              <w:divBdr>
                <w:top w:val="none" w:sz="0" w:space="0" w:color="auto"/>
                <w:left w:val="none" w:sz="0" w:space="0" w:color="auto"/>
                <w:bottom w:val="none" w:sz="0" w:space="0" w:color="auto"/>
                <w:right w:val="none" w:sz="0" w:space="0" w:color="auto"/>
              </w:divBdr>
            </w:div>
            <w:div w:id="84033000">
              <w:marLeft w:val="0"/>
              <w:marRight w:val="0"/>
              <w:marTop w:val="0"/>
              <w:marBottom w:val="0"/>
              <w:divBdr>
                <w:top w:val="none" w:sz="0" w:space="0" w:color="auto"/>
                <w:left w:val="none" w:sz="0" w:space="0" w:color="auto"/>
                <w:bottom w:val="none" w:sz="0" w:space="0" w:color="auto"/>
                <w:right w:val="none" w:sz="0" w:space="0" w:color="auto"/>
              </w:divBdr>
            </w:div>
            <w:div w:id="133065065">
              <w:marLeft w:val="0"/>
              <w:marRight w:val="0"/>
              <w:marTop w:val="0"/>
              <w:marBottom w:val="0"/>
              <w:divBdr>
                <w:top w:val="none" w:sz="0" w:space="0" w:color="auto"/>
                <w:left w:val="none" w:sz="0" w:space="0" w:color="auto"/>
                <w:bottom w:val="none" w:sz="0" w:space="0" w:color="auto"/>
                <w:right w:val="none" w:sz="0" w:space="0" w:color="auto"/>
              </w:divBdr>
            </w:div>
            <w:div w:id="29577778">
              <w:marLeft w:val="0"/>
              <w:marRight w:val="0"/>
              <w:marTop w:val="0"/>
              <w:marBottom w:val="0"/>
              <w:divBdr>
                <w:top w:val="none" w:sz="0" w:space="0" w:color="auto"/>
                <w:left w:val="none" w:sz="0" w:space="0" w:color="auto"/>
                <w:bottom w:val="none" w:sz="0" w:space="0" w:color="auto"/>
                <w:right w:val="none" w:sz="0" w:space="0" w:color="auto"/>
              </w:divBdr>
            </w:div>
            <w:div w:id="1790736111">
              <w:marLeft w:val="0"/>
              <w:marRight w:val="0"/>
              <w:marTop w:val="0"/>
              <w:marBottom w:val="0"/>
              <w:divBdr>
                <w:top w:val="none" w:sz="0" w:space="0" w:color="auto"/>
                <w:left w:val="none" w:sz="0" w:space="0" w:color="auto"/>
                <w:bottom w:val="none" w:sz="0" w:space="0" w:color="auto"/>
                <w:right w:val="none" w:sz="0" w:space="0" w:color="auto"/>
              </w:divBdr>
            </w:div>
            <w:div w:id="1551963845">
              <w:marLeft w:val="0"/>
              <w:marRight w:val="0"/>
              <w:marTop w:val="0"/>
              <w:marBottom w:val="0"/>
              <w:divBdr>
                <w:top w:val="none" w:sz="0" w:space="0" w:color="auto"/>
                <w:left w:val="none" w:sz="0" w:space="0" w:color="auto"/>
                <w:bottom w:val="none" w:sz="0" w:space="0" w:color="auto"/>
                <w:right w:val="none" w:sz="0" w:space="0" w:color="auto"/>
              </w:divBdr>
            </w:div>
            <w:div w:id="477308142">
              <w:marLeft w:val="0"/>
              <w:marRight w:val="0"/>
              <w:marTop w:val="0"/>
              <w:marBottom w:val="0"/>
              <w:divBdr>
                <w:top w:val="none" w:sz="0" w:space="0" w:color="auto"/>
                <w:left w:val="none" w:sz="0" w:space="0" w:color="auto"/>
                <w:bottom w:val="none" w:sz="0" w:space="0" w:color="auto"/>
                <w:right w:val="none" w:sz="0" w:space="0" w:color="auto"/>
              </w:divBdr>
            </w:div>
            <w:div w:id="1103382246">
              <w:marLeft w:val="0"/>
              <w:marRight w:val="0"/>
              <w:marTop w:val="0"/>
              <w:marBottom w:val="0"/>
              <w:divBdr>
                <w:top w:val="none" w:sz="0" w:space="0" w:color="auto"/>
                <w:left w:val="none" w:sz="0" w:space="0" w:color="auto"/>
                <w:bottom w:val="none" w:sz="0" w:space="0" w:color="auto"/>
                <w:right w:val="none" w:sz="0" w:space="0" w:color="auto"/>
              </w:divBdr>
            </w:div>
            <w:div w:id="2106025689">
              <w:marLeft w:val="0"/>
              <w:marRight w:val="0"/>
              <w:marTop w:val="0"/>
              <w:marBottom w:val="0"/>
              <w:divBdr>
                <w:top w:val="none" w:sz="0" w:space="0" w:color="auto"/>
                <w:left w:val="none" w:sz="0" w:space="0" w:color="auto"/>
                <w:bottom w:val="none" w:sz="0" w:space="0" w:color="auto"/>
                <w:right w:val="none" w:sz="0" w:space="0" w:color="auto"/>
              </w:divBdr>
            </w:div>
            <w:div w:id="1274048558">
              <w:marLeft w:val="0"/>
              <w:marRight w:val="0"/>
              <w:marTop w:val="0"/>
              <w:marBottom w:val="0"/>
              <w:divBdr>
                <w:top w:val="none" w:sz="0" w:space="0" w:color="auto"/>
                <w:left w:val="none" w:sz="0" w:space="0" w:color="auto"/>
                <w:bottom w:val="none" w:sz="0" w:space="0" w:color="auto"/>
                <w:right w:val="none" w:sz="0" w:space="0" w:color="auto"/>
              </w:divBdr>
            </w:div>
            <w:div w:id="745155236">
              <w:marLeft w:val="0"/>
              <w:marRight w:val="0"/>
              <w:marTop w:val="0"/>
              <w:marBottom w:val="0"/>
              <w:divBdr>
                <w:top w:val="none" w:sz="0" w:space="0" w:color="auto"/>
                <w:left w:val="none" w:sz="0" w:space="0" w:color="auto"/>
                <w:bottom w:val="none" w:sz="0" w:space="0" w:color="auto"/>
                <w:right w:val="none" w:sz="0" w:space="0" w:color="auto"/>
              </w:divBdr>
            </w:div>
            <w:div w:id="1781994841">
              <w:marLeft w:val="0"/>
              <w:marRight w:val="0"/>
              <w:marTop w:val="0"/>
              <w:marBottom w:val="0"/>
              <w:divBdr>
                <w:top w:val="none" w:sz="0" w:space="0" w:color="auto"/>
                <w:left w:val="none" w:sz="0" w:space="0" w:color="auto"/>
                <w:bottom w:val="none" w:sz="0" w:space="0" w:color="auto"/>
                <w:right w:val="none" w:sz="0" w:space="0" w:color="auto"/>
              </w:divBdr>
            </w:div>
            <w:div w:id="2100907834">
              <w:marLeft w:val="0"/>
              <w:marRight w:val="0"/>
              <w:marTop w:val="0"/>
              <w:marBottom w:val="0"/>
              <w:divBdr>
                <w:top w:val="none" w:sz="0" w:space="0" w:color="auto"/>
                <w:left w:val="none" w:sz="0" w:space="0" w:color="auto"/>
                <w:bottom w:val="none" w:sz="0" w:space="0" w:color="auto"/>
                <w:right w:val="none" w:sz="0" w:space="0" w:color="auto"/>
              </w:divBdr>
            </w:div>
            <w:div w:id="341712550">
              <w:marLeft w:val="0"/>
              <w:marRight w:val="0"/>
              <w:marTop w:val="0"/>
              <w:marBottom w:val="0"/>
              <w:divBdr>
                <w:top w:val="none" w:sz="0" w:space="0" w:color="auto"/>
                <w:left w:val="none" w:sz="0" w:space="0" w:color="auto"/>
                <w:bottom w:val="none" w:sz="0" w:space="0" w:color="auto"/>
                <w:right w:val="none" w:sz="0" w:space="0" w:color="auto"/>
              </w:divBdr>
            </w:div>
            <w:div w:id="1510750040">
              <w:marLeft w:val="0"/>
              <w:marRight w:val="0"/>
              <w:marTop w:val="0"/>
              <w:marBottom w:val="0"/>
              <w:divBdr>
                <w:top w:val="none" w:sz="0" w:space="0" w:color="auto"/>
                <w:left w:val="none" w:sz="0" w:space="0" w:color="auto"/>
                <w:bottom w:val="none" w:sz="0" w:space="0" w:color="auto"/>
                <w:right w:val="none" w:sz="0" w:space="0" w:color="auto"/>
              </w:divBdr>
            </w:div>
            <w:div w:id="1241214328">
              <w:marLeft w:val="0"/>
              <w:marRight w:val="0"/>
              <w:marTop w:val="0"/>
              <w:marBottom w:val="0"/>
              <w:divBdr>
                <w:top w:val="none" w:sz="0" w:space="0" w:color="auto"/>
                <w:left w:val="none" w:sz="0" w:space="0" w:color="auto"/>
                <w:bottom w:val="none" w:sz="0" w:space="0" w:color="auto"/>
                <w:right w:val="none" w:sz="0" w:space="0" w:color="auto"/>
              </w:divBdr>
            </w:div>
            <w:div w:id="1142620248">
              <w:marLeft w:val="0"/>
              <w:marRight w:val="0"/>
              <w:marTop w:val="0"/>
              <w:marBottom w:val="0"/>
              <w:divBdr>
                <w:top w:val="none" w:sz="0" w:space="0" w:color="auto"/>
                <w:left w:val="none" w:sz="0" w:space="0" w:color="auto"/>
                <w:bottom w:val="none" w:sz="0" w:space="0" w:color="auto"/>
                <w:right w:val="none" w:sz="0" w:space="0" w:color="auto"/>
              </w:divBdr>
            </w:div>
            <w:div w:id="720133512">
              <w:marLeft w:val="0"/>
              <w:marRight w:val="0"/>
              <w:marTop w:val="0"/>
              <w:marBottom w:val="0"/>
              <w:divBdr>
                <w:top w:val="none" w:sz="0" w:space="0" w:color="auto"/>
                <w:left w:val="none" w:sz="0" w:space="0" w:color="auto"/>
                <w:bottom w:val="none" w:sz="0" w:space="0" w:color="auto"/>
                <w:right w:val="none" w:sz="0" w:space="0" w:color="auto"/>
              </w:divBdr>
            </w:div>
            <w:div w:id="1601641070">
              <w:marLeft w:val="0"/>
              <w:marRight w:val="0"/>
              <w:marTop w:val="0"/>
              <w:marBottom w:val="0"/>
              <w:divBdr>
                <w:top w:val="none" w:sz="0" w:space="0" w:color="auto"/>
                <w:left w:val="none" w:sz="0" w:space="0" w:color="auto"/>
                <w:bottom w:val="none" w:sz="0" w:space="0" w:color="auto"/>
                <w:right w:val="none" w:sz="0" w:space="0" w:color="auto"/>
              </w:divBdr>
            </w:div>
            <w:div w:id="183176068">
              <w:marLeft w:val="0"/>
              <w:marRight w:val="0"/>
              <w:marTop w:val="0"/>
              <w:marBottom w:val="0"/>
              <w:divBdr>
                <w:top w:val="none" w:sz="0" w:space="0" w:color="auto"/>
                <w:left w:val="none" w:sz="0" w:space="0" w:color="auto"/>
                <w:bottom w:val="none" w:sz="0" w:space="0" w:color="auto"/>
                <w:right w:val="none" w:sz="0" w:space="0" w:color="auto"/>
              </w:divBdr>
            </w:div>
            <w:div w:id="1588271097">
              <w:marLeft w:val="0"/>
              <w:marRight w:val="0"/>
              <w:marTop w:val="0"/>
              <w:marBottom w:val="0"/>
              <w:divBdr>
                <w:top w:val="none" w:sz="0" w:space="0" w:color="auto"/>
                <w:left w:val="none" w:sz="0" w:space="0" w:color="auto"/>
                <w:bottom w:val="none" w:sz="0" w:space="0" w:color="auto"/>
                <w:right w:val="none" w:sz="0" w:space="0" w:color="auto"/>
              </w:divBdr>
            </w:div>
            <w:div w:id="875507335">
              <w:marLeft w:val="0"/>
              <w:marRight w:val="0"/>
              <w:marTop w:val="0"/>
              <w:marBottom w:val="0"/>
              <w:divBdr>
                <w:top w:val="none" w:sz="0" w:space="0" w:color="auto"/>
                <w:left w:val="none" w:sz="0" w:space="0" w:color="auto"/>
                <w:bottom w:val="none" w:sz="0" w:space="0" w:color="auto"/>
                <w:right w:val="none" w:sz="0" w:space="0" w:color="auto"/>
              </w:divBdr>
            </w:div>
            <w:div w:id="38213062">
              <w:marLeft w:val="0"/>
              <w:marRight w:val="0"/>
              <w:marTop w:val="0"/>
              <w:marBottom w:val="0"/>
              <w:divBdr>
                <w:top w:val="none" w:sz="0" w:space="0" w:color="auto"/>
                <w:left w:val="none" w:sz="0" w:space="0" w:color="auto"/>
                <w:bottom w:val="none" w:sz="0" w:space="0" w:color="auto"/>
                <w:right w:val="none" w:sz="0" w:space="0" w:color="auto"/>
              </w:divBdr>
            </w:div>
            <w:div w:id="1495073905">
              <w:marLeft w:val="0"/>
              <w:marRight w:val="0"/>
              <w:marTop w:val="0"/>
              <w:marBottom w:val="0"/>
              <w:divBdr>
                <w:top w:val="none" w:sz="0" w:space="0" w:color="auto"/>
                <w:left w:val="none" w:sz="0" w:space="0" w:color="auto"/>
                <w:bottom w:val="none" w:sz="0" w:space="0" w:color="auto"/>
                <w:right w:val="none" w:sz="0" w:space="0" w:color="auto"/>
              </w:divBdr>
            </w:div>
            <w:div w:id="1969503476">
              <w:marLeft w:val="0"/>
              <w:marRight w:val="0"/>
              <w:marTop w:val="0"/>
              <w:marBottom w:val="0"/>
              <w:divBdr>
                <w:top w:val="none" w:sz="0" w:space="0" w:color="auto"/>
                <w:left w:val="none" w:sz="0" w:space="0" w:color="auto"/>
                <w:bottom w:val="none" w:sz="0" w:space="0" w:color="auto"/>
                <w:right w:val="none" w:sz="0" w:space="0" w:color="auto"/>
              </w:divBdr>
            </w:div>
            <w:div w:id="141775267">
              <w:marLeft w:val="0"/>
              <w:marRight w:val="0"/>
              <w:marTop w:val="0"/>
              <w:marBottom w:val="0"/>
              <w:divBdr>
                <w:top w:val="none" w:sz="0" w:space="0" w:color="auto"/>
                <w:left w:val="none" w:sz="0" w:space="0" w:color="auto"/>
                <w:bottom w:val="none" w:sz="0" w:space="0" w:color="auto"/>
                <w:right w:val="none" w:sz="0" w:space="0" w:color="auto"/>
              </w:divBdr>
            </w:div>
            <w:div w:id="2126146696">
              <w:marLeft w:val="0"/>
              <w:marRight w:val="0"/>
              <w:marTop w:val="0"/>
              <w:marBottom w:val="0"/>
              <w:divBdr>
                <w:top w:val="none" w:sz="0" w:space="0" w:color="auto"/>
                <w:left w:val="none" w:sz="0" w:space="0" w:color="auto"/>
                <w:bottom w:val="none" w:sz="0" w:space="0" w:color="auto"/>
                <w:right w:val="none" w:sz="0" w:space="0" w:color="auto"/>
              </w:divBdr>
            </w:div>
            <w:div w:id="964313044">
              <w:marLeft w:val="0"/>
              <w:marRight w:val="0"/>
              <w:marTop w:val="0"/>
              <w:marBottom w:val="0"/>
              <w:divBdr>
                <w:top w:val="none" w:sz="0" w:space="0" w:color="auto"/>
                <w:left w:val="none" w:sz="0" w:space="0" w:color="auto"/>
                <w:bottom w:val="none" w:sz="0" w:space="0" w:color="auto"/>
                <w:right w:val="none" w:sz="0" w:space="0" w:color="auto"/>
              </w:divBdr>
            </w:div>
            <w:div w:id="1030716650">
              <w:marLeft w:val="0"/>
              <w:marRight w:val="0"/>
              <w:marTop w:val="0"/>
              <w:marBottom w:val="0"/>
              <w:divBdr>
                <w:top w:val="none" w:sz="0" w:space="0" w:color="auto"/>
                <w:left w:val="none" w:sz="0" w:space="0" w:color="auto"/>
                <w:bottom w:val="none" w:sz="0" w:space="0" w:color="auto"/>
                <w:right w:val="none" w:sz="0" w:space="0" w:color="auto"/>
              </w:divBdr>
            </w:div>
            <w:div w:id="1010645131">
              <w:marLeft w:val="0"/>
              <w:marRight w:val="0"/>
              <w:marTop w:val="0"/>
              <w:marBottom w:val="0"/>
              <w:divBdr>
                <w:top w:val="none" w:sz="0" w:space="0" w:color="auto"/>
                <w:left w:val="none" w:sz="0" w:space="0" w:color="auto"/>
                <w:bottom w:val="none" w:sz="0" w:space="0" w:color="auto"/>
                <w:right w:val="none" w:sz="0" w:space="0" w:color="auto"/>
              </w:divBdr>
            </w:div>
            <w:div w:id="1286153618">
              <w:marLeft w:val="0"/>
              <w:marRight w:val="0"/>
              <w:marTop w:val="0"/>
              <w:marBottom w:val="0"/>
              <w:divBdr>
                <w:top w:val="none" w:sz="0" w:space="0" w:color="auto"/>
                <w:left w:val="none" w:sz="0" w:space="0" w:color="auto"/>
                <w:bottom w:val="none" w:sz="0" w:space="0" w:color="auto"/>
                <w:right w:val="none" w:sz="0" w:space="0" w:color="auto"/>
              </w:divBdr>
            </w:div>
            <w:div w:id="1952200559">
              <w:marLeft w:val="0"/>
              <w:marRight w:val="0"/>
              <w:marTop w:val="0"/>
              <w:marBottom w:val="0"/>
              <w:divBdr>
                <w:top w:val="none" w:sz="0" w:space="0" w:color="auto"/>
                <w:left w:val="none" w:sz="0" w:space="0" w:color="auto"/>
                <w:bottom w:val="none" w:sz="0" w:space="0" w:color="auto"/>
                <w:right w:val="none" w:sz="0" w:space="0" w:color="auto"/>
              </w:divBdr>
            </w:div>
            <w:div w:id="1137380148">
              <w:marLeft w:val="0"/>
              <w:marRight w:val="0"/>
              <w:marTop w:val="0"/>
              <w:marBottom w:val="0"/>
              <w:divBdr>
                <w:top w:val="none" w:sz="0" w:space="0" w:color="auto"/>
                <w:left w:val="none" w:sz="0" w:space="0" w:color="auto"/>
                <w:bottom w:val="none" w:sz="0" w:space="0" w:color="auto"/>
                <w:right w:val="none" w:sz="0" w:space="0" w:color="auto"/>
              </w:divBdr>
            </w:div>
            <w:div w:id="1684277709">
              <w:marLeft w:val="0"/>
              <w:marRight w:val="0"/>
              <w:marTop w:val="0"/>
              <w:marBottom w:val="0"/>
              <w:divBdr>
                <w:top w:val="none" w:sz="0" w:space="0" w:color="auto"/>
                <w:left w:val="none" w:sz="0" w:space="0" w:color="auto"/>
                <w:bottom w:val="none" w:sz="0" w:space="0" w:color="auto"/>
                <w:right w:val="none" w:sz="0" w:space="0" w:color="auto"/>
              </w:divBdr>
            </w:div>
            <w:div w:id="321008753">
              <w:marLeft w:val="0"/>
              <w:marRight w:val="0"/>
              <w:marTop w:val="0"/>
              <w:marBottom w:val="0"/>
              <w:divBdr>
                <w:top w:val="none" w:sz="0" w:space="0" w:color="auto"/>
                <w:left w:val="none" w:sz="0" w:space="0" w:color="auto"/>
                <w:bottom w:val="none" w:sz="0" w:space="0" w:color="auto"/>
                <w:right w:val="none" w:sz="0" w:space="0" w:color="auto"/>
              </w:divBdr>
            </w:div>
            <w:div w:id="2049792462">
              <w:marLeft w:val="0"/>
              <w:marRight w:val="0"/>
              <w:marTop w:val="0"/>
              <w:marBottom w:val="0"/>
              <w:divBdr>
                <w:top w:val="none" w:sz="0" w:space="0" w:color="auto"/>
                <w:left w:val="none" w:sz="0" w:space="0" w:color="auto"/>
                <w:bottom w:val="none" w:sz="0" w:space="0" w:color="auto"/>
                <w:right w:val="none" w:sz="0" w:space="0" w:color="auto"/>
              </w:divBdr>
            </w:div>
            <w:div w:id="1467309157">
              <w:marLeft w:val="0"/>
              <w:marRight w:val="0"/>
              <w:marTop w:val="0"/>
              <w:marBottom w:val="0"/>
              <w:divBdr>
                <w:top w:val="none" w:sz="0" w:space="0" w:color="auto"/>
                <w:left w:val="none" w:sz="0" w:space="0" w:color="auto"/>
                <w:bottom w:val="none" w:sz="0" w:space="0" w:color="auto"/>
                <w:right w:val="none" w:sz="0" w:space="0" w:color="auto"/>
              </w:divBdr>
            </w:div>
            <w:div w:id="659505644">
              <w:marLeft w:val="0"/>
              <w:marRight w:val="0"/>
              <w:marTop w:val="0"/>
              <w:marBottom w:val="0"/>
              <w:divBdr>
                <w:top w:val="none" w:sz="0" w:space="0" w:color="auto"/>
                <w:left w:val="none" w:sz="0" w:space="0" w:color="auto"/>
                <w:bottom w:val="none" w:sz="0" w:space="0" w:color="auto"/>
                <w:right w:val="none" w:sz="0" w:space="0" w:color="auto"/>
              </w:divBdr>
            </w:div>
            <w:div w:id="677929525">
              <w:marLeft w:val="0"/>
              <w:marRight w:val="0"/>
              <w:marTop w:val="0"/>
              <w:marBottom w:val="0"/>
              <w:divBdr>
                <w:top w:val="none" w:sz="0" w:space="0" w:color="auto"/>
                <w:left w:val="none" w:sz="0" w:space="0" w:color="auto"/>
                <w:bottom w:val="none" w:sz="0" w:space="0" w:color="auto"/>
                <w:right w:val="none" w:sz="0" w:space="0" w:color="auto"/>
              </w:divBdr>
            </w:div>
            <w:div w:id="598680360">
              <w:marLeft w:val="0"/>
              <w:marRight w:val="0"/>
              <w:marTop w:val="0"/>
              <w:marBottom w:val="0"/>
              <w:divBdr>
                <w:top w:val="none" w:sz="0" w:space="0" w:color="auto"/>
                <w:left w:val="none" w:sz="0" w:space="0" w:color="auto"/>
                <w:bottom w:val="none" w:sz="0" w:space="0" w:color="auto"/>
                <w:right w:val="none" w:sz="0" w:space="0" w:color="auto"/>
              </w:divBdr>
            </w:div>
            <w:div w:id="996105093">
              <w:marLeft w:val="0"/>
              <w:marRight w:val="0"/>
              <w:marTop w:val="0"/>
              <w:marBottom w:val="0"/>
              <w:divBdr>
                <w:top w:val="none" w:sz="0" w:space="0" w:color="auto"/>
                <w:left w:val="none" w:sz="0" w:space="0" w:color="auto"/>
                <w:bottom w:val="none" w:sz="0" w:space="0" w:color="auto"/>
                <w:right w:val="none" w:sz="0" w:space="0" w:color="auto"/>
              </w:divBdr>
            </w:div>
            <w:div w:id="617613605">
              <w:marLeft w:val="0"/>
              <w:marRight w:val="0"/>
              <w:marTop w:val="0"/>
              <w:marBottom w:val="0"/>
              <w:divBdr>
                <w:top w:val="none" w:sz="0" w:space="0" w:color="auto"/>
                <w:left w:val="none" w:sz="0" w:space="0" w:color="auto"/>
                <w:bottom w:val="none" w:sz="0" w:space="0" w:color="auto"/>
                <w:right w:val="none" w:sz="0" w:space="0" w:color="auto"/>
              </w:divBdr>
            </w:div>
            <w:div w:id="1641417476">
              <w:marLeft w:val="0"/>
              <w:marRight w:val="0"/>
              <w:marTop w:val="0"/>
              <w:marBottom w:val="0"/>
              <w:divBdr>
                <w:top w:val="none" w:sz="0" w:space="0" w:color="auto"/>
                <w:left w:val="none" w:sz="0" w:space="0" w:color="auto"/>
                <w:bottom w:val="none" w:sz="0" w:space="0" w:color="auto"/>
                <w:right w:val="none" w:sz="0" w:space="0" w:color="auto"/>
              </w:divBdr>
            </w:div>
            <w:div w:id="721563209">
              <w:marLeft w:val="0"/>
              <w:marRight w:val="0"/>
              <w:marTop w:val="0"/>
              <w:marBottom w:val="0"/>
              <w:divBdr>
                <w:top w:val="none" w:sz="0" w:space="0" w:color="auto"/>
                <w:left w:val="none" w:sz="0" w:space="0" w:color="auto"/>
                <w:bottom w:val="none" w:sz="0" w:space="0" w:color="auto"/>
                <w:right w:val="none" w:sz="0" w:space="0" w:color="auto"/>
              </w:divBdr>
            </w:div>
            <w:div w:id="858856722">
              <w:marLeft w:val="0"/>
              <w:marRight w:val="0"/>
              <w:marTop w:val="0"/>
              <w:marBottom w:val="0"/>
              <w:divBdr>
                <w:top w:val="none" w:sz="0" w:space="0" w:color="auto"/>
                <w:left w:val="none" w:sz="0" w:space="0" w:color="auto"/>
                <w:bottom w:val="none" w:sz="0" w:space="0" w:color="auto"/>
                <w:right w:val="none" w:sz="0" w:space="0" w:color="auto"/>
              </w:divBdr>
            </w:div>
            <w:div w:id="1399327227">
              <w:marLeft w:val="0"/>
              <w:marRight w:val="0"/>
              <w:marTop w:val="0"/>
              <w:marBottom w:val="0"/>
              <w:divBdr>
                <w:top w:val="none" w:sz="0" w:space="0" w:color="auto"/>
                <w:left w:val="none" w:sz="0" w:space="0" w:color="auto"/>
                <w:bottom w:val="none" w:sz="0" w:space="0" w:color="auto"/>
                <w:right w:val="none" w:sz="0" w:space="0" w:color="auto"/>
              </w:divBdr>
            </w:div>
            <w:div w:id="1645966800">
              <w:marLeft w:val="0"/>
              <w:marRight w:val="0"/>
              <w:marTop w:val="0"/>
              <w:marBottom w:val="0"/>
              <w:divBdr>
                <w:top w:val="none" w:sz="0" w:space="0" w:color="auto"/>
                <w:left w:val="none" w:sz="0" w:space="0" w:color="auto"/>
                <w:bottom w:val="none" w:sz="0" w:space="0" w:color="auto"/>
                <w:right w:val="none" w:sz="0" w:space="0" w:color="auto"/>
              </w:divBdr>
            </w:div>
            <w:div w:id="1373845990">
              <w:marLeft w:val="0"/>
              <w:marRight w:val="0"/>
              <w:marTop w:val="0"/>
              <w:marBottom w:val="0"/>
              <w:divBdr>
                <w:top w:val="none" w:sz="0" w:space="0" w:color="auto"/>
                <w:left w:val="none" w:sz="0" w:space="0" w:color="auto"/>
                <w:bottom w:val="none" w:sz="0" w:space="0" w:color="auto"/>
                <w:right w:val="none" w:sz="0" w:space="0" w:color="auto"/>
              </w:divBdr>
            </w:div>
            <w:div w:id="1171488178">
              <w:marLeft w:val="0"/>
              <w:marRight w:val="0"/>
              <w:marTop w:val="0"/>
              <w:marBottom w:val="0"/>
              <w:divBdr>
                <w:top w:val="none" w:sz="0" w:space="0" w:color="auto"/>
                <w:left w:val="none" w:sz="0" w:space="0" w:color="auto"/>
                <w:bottom w:val="none" w:sz="0" w:space="0" w:color="auto"/>
                <w:right w:val="none" w:sz="0" w:space="0" w:color="auto"/>
              </w:divBdr>
            </w:div>
            <w:div w:id="976569935">
              <w:marLeft w:val="0"/>
              <w:marRight w:val="0"/>
              <w:marTop w:val="0"/>
              <w:marBottom w:val="0"/>
              <w:divBdr>
                <w:top w:val="none" w:sz="0" w:space="0" w:color="auto"/>
                <w:left w:val="none" w:sz="0" w:space="0" w:color="auto"/>
                <w:bottom w:val="none" w:sz="0" w:space="0" w:color="auto"/>
                <w:right w:val="none" w:sz="0" w:space="0" w:color="auto"/>
              </w:divBdr>
            </w:div>
            <w:div w:id="1780106450">
              <w:marLeft w:val="0"/>
              <w:marRight w:val="0"/>
              <w:marTop w:val="0"/>
              <w:marBottom w:val="0"/>
              <w:divBdr>
                <w:top w:val="none" w:sz="0" w:space="0" w:color="auto"/>
                <w:left w:val="none" w:sz="0" w:space="0" w:color="auto"/>
                <w:bottom w:val="none" w:sz="0" w:space="0" w:color="auto"/>
                <w:right w:val="none" w:sz="0" w:space="0" w:color="auto"/>
              </w:divBdr>
            </w:div>
            <w:div w:id="1110785215">
              <w:marLeft w:val="0"/>
              <w:marRight w:val="0"/>
              <w:marTop w:val="0"/>
              <w:marBottom w:val="0"/>
              <w:divBdr>
                <w:top w:val="none" w:sz="0" w:space="0" w:color="auto"/>
                <w:left w:val="none" w:sz="0" w:space="0" w:color="auto"/>
                <w:bottom w:val="none" w:sz="0" w:space="0" w:color="auto"/>
                <w:right w:val="none" w:sz="0" w:space="0" w:color="auto"/>
              </w:divBdr>
            </w:div>
            <w:div w:id="105659614">
              <w:marLeft w:val="0"/>
              <w:marRight w:val="0"/>
              <w:marTop w:val="0"/>
              <w:marBottom w:val="0"/>
              <w:divBdr>
                <w:top w:val="none" w:sz="0" w:space="0" w:color="auto"/>
                <w:left w:val="none" w:sz="0" w:space="0" w:color="auto"/>
                <w:bottom w:val="none" w:sz="0" w:space="0" w:color="auto"/>
                <w:right w:val="none" w:sz="0" w:space="0" w:color="auto"/>
              </w:divBdr>
            </w:div>
            <w:div w:id="504366691">
              <w:marLeft w:val="0"/>
              <w:marRight w:val="0"/>
              <w:marTop w:val="0"/>
              <w:marBottom w:val="0"/>
              <w:divBdr>
                <w:top w:val="none" w:sz="0" w:space="0" w:color="auto"/>
                <w:left w:val="none" w:sz="0" w:space="0" w:color="auto"/>
                <w:bottom w:val="none" w:sz="0" w:space="0" w:color="auto"/>
                <w:right w:val="none" w:sz="0" w:space="0" w:color="auto"/>
              </w:divBdr>
            </w:div>
            <w:div w:id="532764051">
              <w:marLeft w:val="0"/>
              <w:marRight w:val="0"/>
              <w:marTop w:val="0"/>
              <w:marBottom w:val="0"/>
              <w:divBdr>
                <w:top w:val="none" w:sz="0" w:space="0" w:color="auto"/>
                <w:left w:val="none" w:sz="0" w:space="0" w:color="auto"/>
                <w:bottom w:val="none" w:sz="0" w:space="0" w:color="auto"/>
                <w:right w:val="none" w:sz="0" w:space="0" w:color="auto"/>
              </w:divBdr>
            </w:div>
            <w:div w:id="65299704">
              <w:marLeft w:val="0"/>
              <w:marRight w:val="0"/>
              <w:marTop w:val="0"/>
              <w:marBottom w:val="0"/>
              <w:divBdr>
                <w:top w:val="none" w:sz="0" w:space="0" w:color="auto"/>
                <w:left w:val="none" w:sz="0" w:space="0" w:color="auto"/>
                <w:bottom w:val="none" w:sz="0" w:space="0" w:color="auto"/>
                <w:right w:val="none" w:sz="0" w:space="0" w:color="auto"/>
              </w:divBdr>
            </w:div>
            <w:div w:id="301154735">
              <w:marLeft w:val="0"/>
              <w:marRight w:val="0"/>
              <w:marTop w:val="0"/>
              <w:marBottom w:val="0"/>
              <w:divBdr>
                <w:top w:val="none" w:sz="0" w:space="0" w:color="auto"/>
                <w:left w:val="none" w:sz="0" w:space="0" w:color="auto"/>
                <w:bottom w:val="none" w:sz="0" w:space="0" w:color="auto"/>
                <w:right w:val="none" w:sz="0" w:space="0" w:color="auto"/>
              </w:divBdr>
            </w:div>
            <w:div w:id="1797068393">
              <w:marLeft w:val="0"/>
              <w:marRight w:val="0"/>
              <w:marTop w:val="0"/>
              <w:marBottom w:val="0"/>
              <w:divBdr>
                <w:top w:val="none" w:sz="0" w:space="0" w:color="auto"/>
                <w:left w:val="none" w:sz="0" w:space="0" w:color="auto"/>
                <w:bottom w:val="none" w:sz="0" w:space="0" w:color="auto"/>
                <w:right w:val="none" w:sz="0" w:space="0" w:color="auto"/>
              </w:divBdr>
            </w:div>
            <w:div w:id="1539050138">
              <w:marLeft w:val="0"/>
              <w:marRight w:val="0"/>
              <w:marTop w:val="0"/>
              <w:marBottom w:val="0"/>
              <w:divBdr>
                <w:top w:val="none" w:sz="0" w:space="0" w:color="auto"/>
                <w:left w:val="none" w:sz="0" w:space="0" w:color="auto"/>
                <w:bottom w:val="none" w:sz="0" w:space="0" w:color="auto"/>
                <w:right w:val="none" w:sz="0" w:space="0" w:color="auto"/>
              </w:divBdr>
            </w:div>
            <w:div w:id="1323965596">
              <w:marLeft w:val="0"/>
              <w:marRight w:val="0"/>
              <w:marTop w:val="0"/>
              <w:marBottom w:val="0"/>
              <w:divBdr>
                <w:top w:val="none" w:sz="0" w:space="0" w:color="auto"/>
                <w:left w:val="none" w:sz="0" w:space="0" w:color="auto"/>
                <w:bottom w:val="none" w:sz="0" w:space="0" w:color="auto"/>
                <w:right w:val="none" w:sz="0" w:space="0" w:color="auto"/>
              </w:divBdr>
            </w:div>
            <w:div w:id="746078225">
              <w:marLeft w:val="0"/>
              <w:marRight w:val="0"/>
              <w:marTop w:val="0"/>
              <w:marBottom w:val="0"/>
              <w:divBdr>
                <w:top w:val="none" w:sz="0" w:space="0" w:color="auto"/>
                <w:left w:val="none" w:sz="0" w:space="0" w:color="auto"/>
                <w:bottom w:val="none" w:sz="0" w:space="0" w:color="auto"/>
                <w:right w:val="none" w:sz="0" w:space="0" w:color="auto"/>
              </w:divBdr>
            </w:div>
            <w:div w:id="1722166146">
              <w:marLeft w:val="0"/>
              <w:marRight w:val="0"/>
              <w:marTop w:val="0"/>
              <w:marBottom w:val="0"/>
              <w:divBdr>
                <w:top w:val="none" w:sz="0" w:space="0" w:color="auto"/>
                <w:left w:val="none" w:sz="0" w:space="0" w:color="auto"/>
                <w:bottom w:val="none" w:sz="0" w:space="0" w:color="auto"/>
                <w:right w:val="none" w:sz="0" w:space="0" w:color="auto"/>
              </w:divBdr>
            </w:div>
            <w:div w:id="748188033">
              <w:marLeft w:val="0"/>
              <w:marRight w:val="0"/>
              <w:marTop w:val="0"/>
              <w:marBottom w:val="0"/>
              <w:divBdr>
                <w:top w:val="none" w:sz="0" w:space="0" w:color="auto"/>
                <w:left w:val="none" w:sz="0" w:space="0" w:color="auto"/>
                <w:bottom w:val="none" w:sz="0" w:space="0" w:color="auto"/>
                <w:right w:val="none" w:sz="0" w:space="0" w:color="auto"/>
              </w:divBdr>
            </w:div>
            <w:div w:id="356927119">
              <w:marLeft w:val="0"/>
              <w:marRight w:val="0"/>
              <w:marTop w:val="0"/>
              <w:marBottom w:val="0"/>
              <w:divBdr>
                <w:top w:val="none" w:sz="0" w:space="0" w:color="auto"/>
                <w:left w:val="none" w:sz="0" w:space="0" w:color="auto"/>
                <w:bottom w:val="none" w:sz="0" w:space="0" w:color="auto"/>
                <w:right w:val="none" w:sz="0" w:space="0" w:color="auto"/>
              </w:divBdr>
            </w:div>
            <w:div w:id="150175117">
              <w:marLeft w:val="0"/>
              <w:marRight w:val="0"/>
              <w:marTop w:val="0"/>
              <w:marBottom w:val="0"/>
              <w:divBdr>
                <w:top w:val="none" w:sz="0" w:space="0" w:color="auto"/>
                <w:left w:val="none" w:sz="0" w:space="0" w:color="auto"/>
                <w:bottom w:val="none" w:sz="0" w:space="0" w:color="auto"/>
                <w:right w:val="none" w:sz="0" w:space="0" w:color="auto"/>
              </w:divBdr>
            </w:div>
            <w:div w:id="1146242365">
              <w:marLeft w:val="0"/>
              <w:marRight w:val="0"/>
              <w:marTop w:val="0"/>
              <w:marBottom w:val="0"/>
              <w:divBdr>
                <w:top w:val="none" w:sz="0" w:space="0" w:color="auto"/>
                <w:left w:val="none" w:sz="0" w:space="0" w:color="auto"/>
                <w:bottom w:val="none" w:sz="0" w:space="0" w:color="auto"/>
                <w:right w:val="none" w:sz="0" w:space="0" w:color="auto"/>
              </w:divBdr>
            </w:div>
            <w:div w:id="1365060984">
              <w:marLeft w:val="0"/>
              <w:marRight w:val="0"/>
              <w:marTop w:val="0"/>
              <w:marBottom w:val="0"/>
              <w:divBdr>
                <w:top w:val="none" w:sz="0" w:space="0" w:color="auto"/>
                <w:left w:val="none" w:sz="0" w:space="0" w:color="auto"/>
                <w:bottom w:val="none" w:sz="0" w:space="0" w:color="auto"/>
                <w:right w:val="none" w:sz="0" w:space="0" w:color="auto"/>
              </w:divBdr>
            </w:div>
            <w:div w:id="1973560130">
              <w:marLeft w:val="0"/>
              <w:marRight w:val="0"/>
              <w:marTop w:val="0"/>
              <w:marBottom w:val="0"/>
              <w:divBdr>
                <w:top w:val="none" w:sz="0" w:space="0" w:color="auto"/>
                <w:left w:val="none" w:sz="0" w:space="0" w:color="auto"/>
                <w:bottom w:val="none" w:sz="0" w:space="0" w:color="auto"/>
                <w:right w:val="none" w:sz="0" w:space="0" w:color="auto"/>
              </w:divBdr>
            </w:div>
            <w:div w:id="675839694">
              <w:marLeft w:val="0"/>
              <w:marRight w:val="0"/>
              <w:marTop w:val="0"/>
              <w:marBottom w:val="0"/>
              <w:divBdr>
                <w:top w:val="none" w:sz="0" w:space="0" w:color="auto"/>
                <w:left w:val="none" w:sz="0" w:space="0" w:color="auto"/>
                <w:bottom w:val="none" w:sz="0" w:space="0" w:color="auto"/>
                <w:right w:val="none" w:sz="0" w:space="0" w:color="auto"/>
              </w:divBdr>
            </w:div>
            <w:div w:id="1135294196">
              <w:marLeft w:val="0"/>
              <w:marRight w:val="0"/>
              <w:marTop w:val="0"/>
              <w:marBottom w:val="0"/>
              <w:divBdr>
                <w:top w:val="none" w:sz="0" w:space="0" w:color="auto"/>
                <w:left w:val="none" w:sz="0" w:space="0" w:color="auto"/>
                <w:bottom w:val="none" w:sz="0" w:space="0" w:color="auto"/>
                <w:right w:val="none" w:sz="0" w:space="0" w:color="auto"/>
              </w:divBdr>
            </w:div>
            <w:div w:id="879056254">
              <w:marLeft w:val="0"/>
              <w:marRight w:val="0"/>
              <w:marTop w:val="0"/>
              <w:marBottom w:val="0"/>
              <w:divBdr>
                <w:top w:val="none" w:sz="0" w:space="0" w:color="auto"/>
                <w:left w:val="none" w:sz="0" w:space="0" w:color="auto"/>
                <w:bottom w:val="none" w:sz="0" w:space="0" w:color="auto"/>
                <w:right w:val="none" w:sz="0" w:space="0" w:color="auto"/>
              </w:divBdr>
            </w:div>
            <w:div w:id="1436367995">
              <w:marLeft w:val="0"/>
              <w:marRight w:val="0"/>
              <w:marTop w:val="0"/>
              <w:marBottom w:val="0"/>
              <w:divBdr>
                <w:top w:val="none" w:sz="0" w:space="0" w:color="auto"/>
                <w:left w:val="none" w:sz="0" w:space="0" w:color="auto"/>
                <w:bottom w:val="none" w:sz="0" w:space="0" w:color="auto"/>
                <w:right w:val="none" w:sz="0" w:space="0" w:color="auto"/>
              </w:divBdr>
            </w:div>
            <w:div w:id="1565605878">
              <w:marLeft w:val="0"/>
              <w:marRight w:val="0"/>
              <w:marTop w:val="0"/>
              <w:marBottom w:val="0"/>
              <w:divBdr>
                <w:top w:val="none" w:sz="0" w:space="0" w:color="auto"/>
                <w:left w:val="none" w:sz="0" w:space="0" w:color="auto"/>
                <w:bottom w:val="none" w:sz="0" w:space="0" w:color="auto"/>
                <w:right w:val="none" w:sz="0" w:space="0" w:color="auto"/>
              </w:divBdr>
            </w:div>
            <w:div w:id="1398358515">
              <w:marLeft w:val="0"/>
              <w:marRight w:val="0"/>
              <w:marTop w:val="0"/>
              <w:marBottom w:val="0"/>
              <w:divBdr>
                <w:top w:val="none" w:sz="0" w:space="0" w:color="auto"/>
                <w:left w:val="none" w:sz="0" w:space="0" w:color="auto"/>
                <w:bottom w:val="none" w:sz="0" w:space="0" w:color="auto"/>
                <w:right w:val="none" w:sz="0" w:space="0" w:color="auto"/>
              </w:divBdr>
            </w:div>
            <w:div w:id="752313642">
              <w:marLeft w:val="0"/>
              <w:marRight w:val="0"/>
              <w:marTop w:val="0"/>
              <w:marBottom w:val="0"/>
              <w:divBdr>
                <w:top w:val="none" w:sz="0" w:space="0" w:color="auto"/>
                <w:left w:val="none" w:sz="0" w:space="0" w:color="auto"/>
                <w:bottom w:val="none" w:sz="0" w:space="0" w:color="auto"/>
                <w:right w:val="none" w:sz="0" w:space="0" w:color="auto"/>
              </w:divBdr>
            </w:div>
            <w:div w:id="612565253">
              <w:marLeft w:val="0"/>
              <w:marRight w:val="0"/>
              <w:marTop w:val="0"/>
              <w:marBottom w:val="0"/>
              <w:divBdr>
                <w:top w:val="none" w:sz="0" w:space="0" w:color="auto"/>
                <w:left w:val="none" w:sz="0" w:space="0" w:color="auto"/>
                <w:bottom w:val="none" w:sz="0" w:space="0" w:color="auto"/>
                <w:right w:val="none" w:sz="0" w:space="0" w:color="auto"/>
              </w:divBdr>
            </w:div>
            <w:div w:id="742337473">
              <w:marLeft w:val="0"/>
              <w:marRight w:val="0"/>
              <w:marTop w:val="0"/>
              <w:marBottom w:val="0"/>
              <w:divBdr>
                <w:top w:val="none" w:sz="0" w:space="0" w:color="auto"/>
                <w:left w:val="none" w:sz="0" w:space="0" w:color="auto"/>
                <w:bottom w:val="none" w:sz="0" w:space="0" w:color="auto"/>
                <w:right w:val="none" w:sz="0" w:space="0" w:color="auto"/>
              </w:divBdr>
            </w:div>
            <w:div w:id="455293966">
              <w:marLeft w:val="0"/>
              <w:marRight w:val="0"/>
              <w:marTop w:val="0"/>
              <w:marBottom w:val="0"/>
              <w:divBdr>
                <w:top w:val="none" w:sz="0" w:space="0" w:color="auto"/>
                <w:left w:val="none" w:sz="0" w:space="0" w:color="auto"/>
                <w:bottom w:val="none" w:sz="0" w:space="0" w:color="auto"/>
                <w:right w:val="none" w:sz="0" w:space="0" w:color="auto"/>
              </w:divBdr>
            </w:div>
            <w:div w:id="109975354">
              <w:marLeft w:val="0"/>
              <w:marRight w:val="0"/>
              <w:marTop w:val="0"/>
              <w:marBottom w:val="0"/>
              <w:divBdr>
                <w:top w:val="none" w:sz="0" w:space="0" w:color="auto"/>
                <w:left w:val="none" w:sz="0" w:space="0" w:color="auto"/>
                <w:bottom w:val="none" w:sz="0" w:space="0" w:color="auto"/>
                <w:right w:val="none" w:sz="0" w:space="0" w:color="auto"/>
              </w:divBdr>
            </w:div>
            <w:div w:id="459037267">
              <w:marLeft w:val="0"/>
              <w:marRight w:val="0"/>
              <w:marTop w:val="0"/>
              <w:marBottom w:val="0"/>
              <w:divBdr>
                <w:top w:val="none" w:sz="0" w:space="0" w:color="auto"/>
                <w:left w:val="none" w:sz="0" w:space="0" w:color="auto"/>
                <w:bottom w:val="none" w:sz="0" w:space="0" w:color="auto"/>
                <w:right w:val="none" w:sz="0" w:space="0" w:color="auto"/>
              </w:divBdr>
            </w:div>
            <w:div w:id="1404375253">
              <w:marLeft w:val="0"/>
              <w:marRight w:val="0"/>
              <w:marTop w:val="0"/>
              <w:marBottom w:val="0"/>
              <w:divBdr>
                <w:top w:val="none" w:sz="0" w:space="0" w:color="auto"/>
                <w:left w:val="none" w:sz="0" w:space="0" w:color="auto"/>
                <w:bottom w:val="none" w:sz="0" w:space="0" w:color="auto"/>
                <w:right w:val="none" w:sz="0" w:space="0" w:color="auto"/>
              </w:divBdr>
            </w:div>
            <w:div w:id="1152720848">
              <w:marLeft w:val="0"/>
              <w:marRight w:val="0"/>
              <w:marTop w:val="0"/>
              <w:marBottom w:val="0"/>
              <w:divBdr>
                <w:top w:val="none" w:sz="0" w:space="0" w:color="auto"/>
                <w:left w:val="none" w:sz="0" w:space="0" w:color="auto"/>
                <w:bottom w:val="none" w:sz="0" w:space="0" w:color="auto"/>
                <w:right w:val="none" w:sz="0" w:space="0" w:color="auto"/>
              </w:divBdr>
            </w:div>
            <w:div w:id="1986154398">
              <w:marLeft w:val="0"/>
              <w:marRight w:val="0"/>
              <w:marTop w:val="0"/>
              <w:marBottom w:val="0"/>
              <w:divBdr>
                <w:top w:val="none" w:sz="0" w:space="0" w:color="auto"/>
                <w:left w:val="none" w:sz="0" w:space="0" w:color="auto"/>
                <w:bottom w:val="none" w:sz="0" w:space="0" w:color="auto"/>
                <w:right w:val="none" w:sz="0" w:space="0" w:color="auto"/>
              </w:divBdr>
            </w:div>
            <w:div w:id="2029063163">
              <w:marLeft w:val="0"/>
              <w:marRight w:val="0"/>
              <w:marTop w:val="0"/>
              <w:marBottom w:val="0"/>
              <w:divBdr>
                <w:top w:val="none" w:sz="0" w:space="0" w:color="auto"/>
                <w:left w:val="none" w:sz="0" w:space="0" w:color="auto"/>
                <w:bottom w:val="none" w:sz="0" w:space="0" w:color="auto"/>
                <w:right w:val="none" w:sz="0" w:space="0" w:color="auto"/>
              </w:divBdr>
            </w:div>
            <w:div w:id="624429830">
              <w:marLeft w:val="0"/>
              <w:marRight w:val="0"/>
              <w:marTop w:val="0"/>
              <w:marBottom w:val="0"/>
              <w:divBdr>
                <w:top w:val="none" w:sz="0" w:space="0" w:color="auto"/>
                <w:left w:val="none" w:sz="0" w:space="0" w:color="auto"/>
                <w:bottom w:val="none" w:sz="0" w:space="0" w:color="auto"/>
                <w:right w:val="none" w:sz="0" w:space="0" w:color="auto"/>
              </w:divBdr>
            </w:div>
            <w:div w:id="1961571636">
              <w:marLeft w:val="0"/>
              <w:marRight w:val="0"/>
              <w:marTop w:val="0"/>
              <w:marBottom w:val="0"/>
              <w:divBdr>
                <w:top w:val="none" w:sz="0" w:space="0" w:color="auto"/>
                <w:left w:val="none" w:sz="0" w:space="0" w:color="auto"/>
                <w:bottom w:val="none" w:sz="0" w:space="0" w:color="auto"/>
                <w:right w:val="none" w:sz="0" w:space="0" w:color="auto"/>
              </w:divBdr>
            </w:div>
            <w:div w:id="666636116">
              <w:marLeft w:val="0"/>
              <w:marRight w:val="0"/>
              <w:marTop w:val="0"/>
              <w:marBottom w:val="0"/>
              <w:divBdr>
                <w:top w:val="none" w:sz="0" w:space="0" w:color="auto"/>
                <w:left w:val="none" w:sz="0" w:space="0" w:color="auto"/>
                <w:bottom w:val="none" w:sz="0" w:space="0" w:color="auto"/>
                <w:right w:val="none" w:sz="0" w:space="0" w:color="auto"/>
              </w:divBdr>
            </w:div>
            <w:div w:id="247929033">
              <w:marLeft w:val="0"/>
              <w:marRight w:val="0"/>
              <w:marTop w:val="0"/>
              <w:marBottom w:val="0"/>
              <w:divBdr>
                <w:top w:val="none" w:sz="0" w:space="0" w:color="auto"/>
                <w:left w:val="none" w:sz="0" w:space="0" w:color="auto"/>
                <w:bottom w:val="none" w:sz="0" w:space="0" w:color="auto"/>
                <w:right w:val="none" w:sz="0" w:space="0" w:color="auto"/>
              </w:divBdr>
            </w:div>
            <w:div w:id="1592008740">
              <w:marLeft w:val="0"/>
              <w:marRight w:val="0"/>
              <w:marTop w:val="0"/>
              <w:marBottom w:val="0"/>
              <w:divBdr>
                <w:top w:val="none" w:sz="0" w:space="0" w:color="auto"/>
                <w:left w:val="none" w:sz="0" w:space="0" w:color="auto"/>
                <w:bottom w:val="none" w:sz="0" w:space="0" w:color="auto"/>
                <w:right w:val="none" w:sz="0" w:space="0" w:color="auto"/>
              </w:divBdr>
            </w:div>
            <w:div w:id="473790347">
              <w:marLeft w:val="0"/>
              <w:marRight w:val="0"/>
              <w:marTop w:val="0"/>
              <w:marBottom w:val="0"/>
              <w:divBdr>
                <w:top w:val="none" w:sz="0" w:space="0" w:color="auto"/>
                <w:left w:val="none" w:sz="0" w:space="0" w:color="auto"/>
                <w:bottom w:val="none" w:sz="0" w:space="0" w:color="auto"/>
                <w:right w:val="none" w:sz="0" w:space="0" w:color="auto"/>
              </w:divBdr>
            </w:div>
            <w:div w:id="1292520454">
              <w:marLeft w:val="0"/>
              <w:marRight w:val="0"/>
              <w:marTop w:val="0"/>
              <w:marBottom w:val="0"/>
              <w:divBdr>
                <w:top w:val="none" w:sz="0" w:space="0" w:color="auto"/>
                <w:left w:val="none" w:sz="0" w:space="0" w:color="auto"/>
                <w:bottom w:val="none" w:sz="0" w:space="0" w:color="auto"/>
                <w:right w:val="none" w:sz="0" w:space="0" w:color="auto"/>
              </w:divBdr>
            </w:div>
            <w:div w:id="515965153">
              <w:marLeft w:val="0"/>
              <w:marRight w:val="0"/>
              <w:marTop w:val="0"/>
              <w:marBottom w:val="0"/>
              <w:divBdr>
                <w:top w:val="none" w:sz="0" w:space="0" w:color="auto"/>
                <w:left w:val="none" w:sz="0" w:space="0" w:color="auto"/>
                <w:bottom w:val="none" w:sz="0" w:space="0" w:color="auto"/>
                <w:right w:val="none" w:sz="0" w:space="0" w:color="auto"/>
              </w:divBdr>
            </w:div>
            <w:div w:id="882325456">
              <w:marLeft w:val="0"/>
              <w:marRight w:val="0"/>
              <w:marTop w:val="0"/>
              <w:marBottom w:val="0"/>
              <w:divBdr>
                <w:top w:val="none" w:sz="0" w:space="0" w:color="auto"/>
                <w:left w:val="none" w:sz="0" w:space="0" w:color="auto"/>
                <w:bottom w:val="none" w:sz="0" w:space="0" w:color="auto"/>
                <w:right w:val="none" w:sz="0" w:space="0" w:color="auto"/>
              </w:divBdr>
            </w:div>
            <w:div w:id="831871589">
              <w:marLeft w:val="0"/>
              <w:marRight w:val="0"/>
              <w:marTop w:val="0"/>
              <w:marBottom w:val="0"/>
              <w:divBdr>
                <w:top w:val="none" w:sz="0" w:space="0" w:color="auto"/>
                <w:left w:val="none" w:sz="0" w:space="0" w:color="auto"/>
                <w:bottom w:val="none" w:sz="0" w:space="0" w:color="auto"/>
                <w:right w:val="none" w:sz="0" w:space="0" w:color="auto"/>
              </w:divBdr>
            </w:div>
            <w:div w:id="1987664080">
              <w:marLeft w:val="0"/>
              <w:marRight w:val="0"/>
              <w:marTop w:val="0"/>
              <w:marBottom w:val="0"/>
              <w:divBdr>
                <w:top w:val="none" w:sz="0" w:space="0" w:color="auto"/>
                <w:left w:val="none" w:sz="0" w:space="0" w:color="auto"/>
                <w:bottom w:val="none" w:sz="0" w:space="0" w:color="auto"/>
                <w:right w:val="none" w:sz="0" w:space="0" w:color="auto"/>
              </w:divBdr>
            </w:div>
            <w:div w:id="1013336234">
              <w:marLeft w:val="0"/>
              <w:marRight w:val="0"/>
              <w:marTop w:val="0"/>
              <w:marBottom w:val="0"/>
              <w:divBdr>
                <w:top w:val="none" w:sz="0" w:space="0" w:color="auto"/>
                <w:left w:val="none" w:sz="0" w:space="0" w:color="auto"/>
                <w:bottom w:val="none" w:sz="0" w:space="0" w:color="auto"/>
                <w:right w:val="none" w:sz="0" w:space="0" w:color="auto"/>
              </w:divBdr>
            </w:div>
            <w:div w:id="793213118">
              <w:marLeft w:val="0"/>
              <w:marRight w:val="0"/>
              <w:marTop w:val="0"/>
              <w:marBottom w:val="0"/>
              <w:divBdr>
                <w:top w:val="none" w:sz="0" w:space="0" w:color="auto"/>
                <w:left w:val="none" w:sz="0" w:space="0" w:color="auto"/>
                <w:bottom w:val="none" w:sz="0" w:space="0" w:color="auto"/>
                <w:right w:val="none" w:sz="0" w:space="0" w:color="auto"/>
              </w:divBdr>
            </w:div>
            <w:div w:id="714044669">
              <w:marLeft w:val="0"/>
              <w:marRight w:val="0"/>
              <w:marTop w:val="0"/>
              <w:marBottom w:val="0"/>
              <w:divBdr>
                <w:top w:val="none" w:sz="0" w:space="0" w:color="auto"/>
                <w:left w:val="none" w:sz="0" w:space="0" w:color="auto"/>
                <w:bottom w:val="none" w:sz="0" w:space="0" w:color="auto"/>
                <w:right w:val="none" w:sz="0" w:space="0" w:color="auto"/>
              </w:divBdr>
            </w:div>
            <w:div w:id="951204313">
              <w:marLeft w:val="0"/>
              <w:marRight w:val="0"/>
              <w:marTop w:val="0"/>
              <w:marBottom w:val="0"/>
              <w:divBdr>
                <w:top w:val="none" w:sz="0" w:space="0" w:color="auto"/>
                <w:left w:val="none" w:sz="0" w:space="0" w:color="auto"/>
                <w:bottom w:val="none" w:sz="0" w:space="0" w:color="auto"/>
                <w:right w:val="none" w:sz="0" w:space="0" w:color="auto"/>
              </w:divBdr>
            </w:div>
            <w:div w:id="1587227635">
              <w:marLeft w:val="0"/>
              <w:marRight w:val="0"/>
              <w:marTop w:val="0"/>
              <w:marBottom w:val="0"/>
              <w:divBdr>
                <w:top w:val="none" w:sz="0" w:space="0" w:color="auto"/>
                <w:left w:val="none" w:sz="0" w:space="0" w:color="auto"/>
                <w:bottom w:val="none" w:sz="0" w:space="0" w:color="auto"/>
                <w:right w:val="none" w:sz="0" w:space="0" w:color="auto"/>
              </w:divBdr>
            </w:div>
            <w:div w:id="641272733">
              <w:marLeft w:val="0"/>
              <w:marRight w:val="0"/>
              <w:marTop w:val="0"/>
              <w:marBottom w:val="0"/>
              <w:divBdr>
                <w:top w:val="none" w:sz="0" w:space="0" w:color="auto"/>
                <w:left w:val="none" w:sz="0" w:space="0" w:color="auto"/>
                <w:bottom w:val="none" w:sz="0" w:space="0" w:color="auto"/>
                <w:right w:val="none" w:sz="0" w:space="0" w:color="auto"/>
              </w:divBdr>
            </w:div>
            <w:div w:id="430783312">
              <w:marLeft w:val="0"/>
              <w:marRight w:val="0"/>
              <w:marTop w:val="0"/>
              <w:marBottom w:val="0"/>
              <w:divBdr>
                <w:top w:val="none" w:sz="0" w:space="0" w:color="auto"/>
                <w:left w:val="none" w:sz="0" w:space="0" w:color="auto"/>
                <w:bottom w:val="none" w:sz="0" w:space="0" w:color="auto"/>
                <w:right w:val="none" w:sz="0" w:space="0" w:color="auto"/>
              </w:divBdr>
            </w:div>
            <w:div w:id="1998217530">
              <w:marLeft w:val="0"/>
              <w:marRight w:val="0"/>
              <w:marTop w:val="0"/>
              <w:marBottom w:val="0"/>
              <w:divBdr>
                <w:top w:val="none" w:sz="0" w:space="0" w:color="auto"/>
                <w:left w:val="none" w:sz="0" w:space="0" w:color="auto"/>
                <w:bottom w:val="none" w:sz="0" w:space="0" w:color="auto"/>
                <w:right w:val="none" w:sz="0" w:space="0" w:color="auto"/>
              </w:divBdr>
            </w:div>
            <w:div w:id="568156405">
              <w:marLeft w:val="0"/>
              <w:marRight w:val="0"/>
              <w:marTop w:val="0"/>
              <w:marBottom w:val="0"/>
              <w:divBdr>
                <w:top w:val="none" w:sz="0" w:space="0" w:color="auto"/>
                <w:left w:val="none" w:sz="0" w:space="0" w:color="auto"/>
                <w:bottom w:val="none" w:sz="0" w:space="0" w:color="auto"/>
                <w:right w:val="none" w:sz="0" w:space="0" w:color="auto"/>
              </w:divBdr>
            </w:div>
            <w:div w:id="1316568611">
              <w:marLeft w:val="0"/>
              <w:marRight w:val="0"/>
              <w:marTop w:val="0"/>
              <w:marBottom w:val="0"/>
              <w:divBdr>
                <w:top w:val="none" w:sz="0" w:space="0" w:color="auto"/>
                <w:left w:val="none" w:sz="0" w:space="0" w:color="auto"/>
                <w:bottom w:val="none" w:sz="0" w:space="0" w:color="auto"/>
                <w:right w:val="none" w:sz="0" w:space="0" w:color="auto"/>
              </w:divBdr>
            </w:div>
            <w:div w:id="1803884573">
              <w:marLeft w:val="0"/>
              <w:marRight w:val="0"/>
              <w:marTop w:val="0"/>
              <w:marBottom w:val="0"/>
              <w:divBdr>
                <w:top w:val="none" w:sz="0" w:space="0" w:color="auto"/>
                <w:left w:val="none" w:sz="0" w:space="0" w:color="auto"/>
                <w:bottom w:val="none" w:sz="0" w:space="0" w:color="auto"/>
                <w:right w:val="none" w:sz="0" w:space="0" w:color="auto"/>
              </w:divBdr>
            </w:div>
            <w:div w:id="695733902">
              <w:marLeft w:val="0"/>
              <w:marRight w:val="0"/>
              <w:marTop w:val="0"/>
              <w:marBottom w:val="0"/>
              <w:divBdr>
                <w:top w:val="none" w:sz="0" w:space="0" w:color="auto"/>
                <w:left w:val="none" w:sz="0" w:space="0" w:color="auto"/>
                <w:bottom w:val="none" w:sz="0" w:space="0" w:color="auto"/>
                <w:right w:val="none" w:sz="0" w:space="0" w:color="auto"/>
              </w:divBdr>
            </w:div>
            <w:div w:id="1863979462">
              <w:marLeft w:val="0"/>
              <w:marRight w:val="0"/>
              <w:marTop w:val="0"/>
              <w:marBottom w:val="0"/>
              <w:divBdr>
                <w:top w:val="none" w:sz="0" w:space="0" w:color="auto"/>
                <w:left w:val="none" w:sz="0" w:space="0" w:color="auto"/>
                <w:bottom w:val="none" w:sz="0" w:space="0" w:color="auto"/>
                <w:right w:val="none" w:sz="0" w:space="0" w:color="auto"/>
              </w:divBdr>
            </w:div>
            <w:div w:id="1440952915">
              <w:marLeft w:val="0"/>
              <w:marRight w:val="0"/>
              <w:marTop w:val="0"/>
              <w:marBottom w:val="0"/>
              <w:divBdr>
                <w:top w:val="none" w:sz="0" w:space="0" w:color="auto"/>
                <w:left w:val="none" w:sz="0" w:space="0" w:color="auto"/>
                <w:bottom w:val="none" w:sz="0" w:space="0" w:color="auto"/>
                <w:right w:val="none" w:sz="0" w:space="0" w:color="auto"/>
              </w:divBdr>
            </w:div>
            <w:div w:id="532116060">
              <w:marLeft w:val="0"/>
              <w:marRight w:val="0"/>
              <w:marTop w:val="0"/>
              <w:marBottom w:val="0"/>
              <w:divBdr>
                <w:top w:val="none" w:sz="0" w:space="0" w:color="auto"/>
                <w:left w:val="none" w:sz="0" w:space="0" w:color="auto"/>
                <w:bottom w:val="none" w:sz="0" w:space="0" w:color="auto"/>
                <w:right w:val="none" w:sz="0" w:space="0" w:color="auto"/>
              </w:divBdr>
            </w:div>
            <w:div w:id="1491021528">
              <w:marLeft w:val="0"/>
              <w:marRight w:val="0"/>
              <w:marTop w:val="0"/>
              <w:marBottom w:val="0"/>
              <w:divBdr>
                <w:top w:val="none" w:sz="0" w:space="0" w:color="auto"/>
                <w:left w:val="none" w:sz="0" w:space="0" w:color="auto"/>
                <w:bottom w:val="none" w:sz="0" w:space="0" w:color="auto"/>
                <w:right w:val="none" w:sz="0" w:space="0" w:color="auto"/>
              </w:divBdr>
            </w:div>
            <w:div w:id="1002467265">
              <w:marLeft w:val="0"/>
              <w:marRight w:val="0"/>
              <w:marTop w:val="0"/>
              <w:marBottom w:val="0"/>
              <w:divBdr>
                <w:top w:val="none" w:sz="0" w:space="0" w:color="auto"/>
                <w:left w:val="none" w:sz="0" w:space="0" w:color="auto"/>
                <w:bottom w:val="none" w:sz="0" w:space="0" w:color="auto"/>
                <w:right w:val="none" w:sz="0" w:space="0" w:color="auto"/>
              </w:divBdr>
            </w:div>
            <w:div w:id="1968853556">
              <w:marLeft w:val="0"/>
              <w:marRight w:val="0"/>
              <w:marTop w:val="0"/>
              <w:marBottom w:val="0"/>
              <w:divBdr>
                <w:top w:val="none" w:sz="0" w:space="0" w:color="auto"/>
                <w:left w:val="none" w:sz="0" w:space="0" w:color="auto"/>
                <w:bottom w:val="none" w:sz="0" w:space="0" w:color="auto"/>
                <w:right w:val="none" w:sz="0" w:space="0" w:color="auto"/>
              </w:divBdr>
            </w:div>
            <w:div w:id="1110272889">
              <w:marLeft w:val="0"/>
              <w:marRight w:val="0"/>
              <w:marTop w:val="0"/>
              <w:marBottom w:val="0"/>
              <w:divBdr>
                <w:top w:val="none" w:sz="0" w:space="0" w:color="auto"/>
                <w:left w:val="none" w:sz="0" w:space="0" w:color="auto"/>
                <w:bottom w:val="none" w:sz="0" w:space="0" w:color="auto"/>
                <w:right w:val="none" w:sz="0" w:space="0" w:color="auto"/>
              </w:divBdr>
            </w:div>
            <w:div w:id="845440188">
              <w:marLeft w:val="0"/>
              <w:marRight w:val="0"/>
              <w:marTop w:val="0"/>
              <w:marBottom w:val="0"/>
              <w:divBdr>
                <w:top w:val="none" w:sz="0" w:space="0" w:color="auto"/>
                <w:left w:val="none" w:sz="0" w:space="0" w:color="auto"/>
                <w:bottom w:val="none" w:sz="0" w:space="0" w:color="auto"/>
                <w:right w:val="none" w:sz="0" w:space="0" w:color="auto"/>
              </w:divBdr>
            </w:div>
            <w:div w:id="342585152">
              <w:marLeft w:val="0"/>
              <w:marRight w:val="0"/>
              <w:marTop w:val="0"/>
              <w:marBottom w:val="0"/>
              <w:divBdr>
                <w:top w:val="none" w:sz="0" w:space="0" w:color="auto"/>
                <w:left w:val="none" w:sz="0" w:space="0" w:color="auto"/>
                <w:bottom w:val="none" w:sz="0" w:space="0" w:color="auto"/>
                <w:right w:val="none" w:sz="0" w:space="0" w:color="auto"/>
              </w:divBdr>
            </w:div>
            <w:div w:id="136458056">
              <w:marLeft w:val="0"/>
              <w:marRight w:val="0"/>
              <w:marTop w:val="0"/>
              <w:marBottom w:val="0"/>
              <w:divBdr>
                <w:top w:val="none" w:sz="0" w:space="0" w:color="auto"/>
                <w:left w:val="none" w:sz="0" w:space="0" w:color="auto"/>
                <w:bottom w:val="none" w:sz="0" w:space="0" w:color="auto"/>
                <w:right w:val="none" w:sz="0" w:space="0" w:color="auto"/>
              </w:divBdr>
            </w:div>
            <w:div w:id="2015066481">
              <w:marLeft w:val="0"/>
              <w:marRight w:val="0"/>
              <w:marTop w:val="0"/>
              <w:marBottom w:val="0"/>
              <w:divBdr>
                <w:top w:val="none" w:sz="0" w:space="0" w:color="auto"/>
                <w:left w:val="none" w:sz="0" w:space="0" w:color="auto"/>
                <w:bottom w:val="none" w:sz="0" w:space="0" w:color="auto"/>
                <w:right w:val="none" w:sz="0" w:space="0" w:color="auto"/>
              </w:divBdr>
            </w:div>
            <w:div w:id="2118283549">
              <w:marLeft w:val="0"/>
              <w:marRight w:val="0"/>
              <w:marTop w:val="0"/>
              <w:marBottom w:val="0"/>
              <w:divBdr>
                <w:top w:val="none" w:sz="0" w:space="0" w:color="auto"/>
                <w:left w:val="none" w:sz="0" w:space="0" w:color="auto"/>
                <w:bottom w:val="none" w:sz="0" w:space="0" w:color="auto"/>
                <w:right w:val="none" w:sz="0" w:space="0" w:color="auto"/>
              </w:divBdr>
            </w:div>
            <w:div w:id="135076350">
              <w:marLeft w:val="0"/>
              <w:marRight w:val="0"/>
              <w:marTop w:val="0"/>
              <w:marBottom w:val="0"/>
              <w:divBdr>
                <w:top w:val="none" w:sz="0" w:space="0" w:color="auto"/>
                <w:left w:val="none" w:sz="0" w:space="0" w:color="auto"/>
                <w:bottom w:val="none" w:sz="0" w:space="0" w:color="auto"/>
                <w:right w:val="none" w:sz="0" w:space="0" w:color="auto"/>
              </w:divBdr>
            </w:div>
            <w:div w:id="665130211">
              <w:marLeft w:val="0"/>
              <w:marRight w:val="0"/>
              <w:marTop w:val="0"/>
              <w:marBottom w:val="0"/>
              <w:divBdr>
                <w:top w:val="none" w:sz="0" w:space="0" w:color="auto"/>
                <w:left w:val="none" w:sz="0" w:space="0" w:color="auto"/>
                <w:bottom w:val="none" w:sz="0" w:space="0" w:color="auto"/>
                <w:right w:val="none" w:sz="0" w:space="0" w:color="auto"/>
              </w:divBdr>
            </w:div>
            <w:div w:id="1274558183">
              <w:marLeft w:val="0"/>
              <w:marRight w:val="0"/>
              <w:marTop w:val="0"/>
              <w:marBottom w:val="0"/>
              <w:divBdr>
                <w:top w:val="none" w:sz="0" w:space="0" w:color="auto"/>
                <w:left w:val="none" w:sz="0" w:space="0" w:color="auto"/>
                <w:bottom w:val="none" w:sz="0" w:space="0" w:color="auto"/>
                <w:right w:val="none" w:sz="0" w:space="0" w:color="auto"/>
              </w:divBdr>
            </w:div>
            <w:div w:id="1622494788">
              <w:marLeft w:val="0"/>
              <w:marRight w:val="0"/>
              <w:marTop w:val="0"/>
              <w:marBottom w:val="0"/>
              <w:divBdr>
                <w:top w:val="none" w:sz="0" w:space="0" w:color="auto"/>
                <w:left w:val="none" w:sz="0" w:space="0" w:color="auto"/>
                <w:bottom w:val="none" w:sz="0" w:space="0" w:color="auto"/>
                <w:right w:val="none" w:sz="0" w:space="0" w:color="auto"/>
              </w:divBdr>
            </w:div>
            <w:div w:id="415900205">
              <w:marLeft w:val="0"/>
              <w:marRight w:val="0"/>
              <w:marTop w:val="0"/>
              <w:marBottom w:val="0"/>
              <w:divBdr>
                <w:top w:val="none" w:sz="0" w:space="0" w:color="auto"/>
                <w:left w:val="none" w:sz="0" w:space="0" w:color="auto"/>
                <w:bottom w:val="none" w:sz="0" w:space="0" w:color="auto"/>
                <w:right w:val="none" w:sz="0" w:space="0" w:color="auto"/>
              </w:divBdr>
            </w:div>
            <w:div w:id="514005744">
              <w:marLeft w:val="0"/>
              <w:marRight w:val="0"/>
              <w:marTop w:val="0"/>
              <w:marBottom w:val="0"/>
              <w:divBdr>
                <w:top w:val="none" w:sz="0" w:space="0" w:color="auto"/>
                <w:left w:val="none" w:sz="0" w:space="0" w:color="auto"/>
                <w:bottom w:val="none" w:sz="0" w:space="0" w:color="auto"/>
                <w:right w:val="none" w:sz="0" w:space="0" w:color="auto"/>
              </w:divBdr>
            </w:div>
            <w:div w:id="163209602">
              <w:marLeft w:val="0"/>
              <w:marRight w:val="0"/>
              <w:marTop w:val="0"/>
              <w:marBottom w:val="0"/>
              <w:divBdr>
                <w:top w:val="none" w:sz="0" w:space="0" w:color="auto"/>
                <w:left w:val="none" w:sz="0" w:space="0" w:color="auto"/>
                <w:bottom w:val="none" w:sz="0" w:space="0" w:color="auto"/>
                <w:right w:val="none" w:sz="0" w:space="0" w:color="auto"/>
              </w:divBdr>
            </w:div>
            <w:div w:id="1841040631">
              <w:marLeft w:val="0"/>
              <w:marRight w:val="0"/>
              <w:marTop w:val="0"/>
              <w:marBottom w:val="0"/>
              <w:divBdr>
                <w:top w:val="none" w:sz="0" w:space="0" w:color="auto"/>
                <w:left w:val="none" w:sz="0" w:space="0" w:color="auto"/>
                <w:bottom w:val="none" w:sz="0" w:space="0" w:color="auto"/>
                <w:right w:val="none" w:sz="0" w:space="0" w:color="auto"/>
              </w:divBdr>
            </w:div>
            <w:div w:id="1940329345">
              <w:marLeft w:val="0"/>
              <w:marRight w:val="0"/>
              <w:marTop w:val="0"/>
              <w:marBottom w:val="0"/>
              <w:divBdr>
                <w:top w:val="none" w:sz="0" w:space="0" w:color="auto"/>
                <w:left w:val="none" w:sz="0" w:space="0" w:color="auto"/>
                <w:bottom w:val="none" w:sz="0" w:space="0" w:color="auto"/>
                <w:right w:val="none" w:sz="0" w:space="0" w:color="auto"/>
              </w:divBdr>
            </w:div>
            <w:div w:id="1219631116">
              <w:marLeft w:val="0"/>
              <w:marRight w:val="0"/>
              <w:marTop w:val="0"/>
              <w:marBottom w:val="0"/>
              <w:divBdr>
                <w:top w:val="none" w:sz="0" w:space="0" w:color="auto"/>
                <w:left w:val="none" w:sz="0" w:space="0" w:color="auto"/>
                <w:bottom w:val="none" w:sz="0" w:space="0" w:color="auto"/>
                <w:right w:val="none" w:sz="0" w:space="0" w:color="auto"/>
              </w:divBdr>
            </w:div>
            <w:div w:id="476267087">
              <w:marLeft w:val="0"/>
              <w:marRight w:val="0"/>
              <w:marTop w:val="0"/>
              <w:marBottom w:val="0"/>
              <w:divBdr>
                <w:top w:val="none" w:sz="0" w:space="0" w:color="auto"/>
                <w:left w:val="none" w:sz="0" w:space="0" w:color="auto"/>
                <w:bottom w:val="none" w:sz="0" w:space="0" w:color="auto"/>
                <w:right w:val="none" w:sz="0" w:space="0" w:color="auto"/>
              </w:divBdr>
            </w:div>
            <w:div w:id="1875534482">
              <w:marLeft w:val="0"/>
              <w:marRight w:val="0"/>
              <w:marTop w:val="0"/>
              <w:marBottom w:val="0"/>
              <w:divBdr>
                <w:top w:val="none" w:sz="0" w:space="0" w:color="auto"/>
                <w:left w:val="none" w:sz="0" w:space="0" w:color="auto"/>
                <w:bottom w:val="none" w:sz="0" w:space="0" w:color="auto"/>
                <w:right w:val="none" w:sz="0" w:space="0" w:color="auto"/>
              </w:divBdr>
            </w:div>
            <w:div w:id="250242941">
              <w:marLeft w:val="0"/>
              <w:marRight w:val="0"/>
              <w:marTop w:val="0"/>
              <w:marBottom w:val="0"/>
              <w:divBdr>
                <w:top w:val="none" w:sz="0" w:space="0" w:color="auto"/>
                <w:left w:val="none" w:sz="0" w:space="0" w:color="auto"/>
                <w:bottom w:val="none" w:sz="0" w:space="0" w:color="auto"/>
                <w:right w:val="none" w:sz="0" w:space="0" w:color="auto"/>
              </w:divBdr>
            </w:div>
            <w:div w:id="1151140000">
              <w:marLeft w:val="0"/>
              <w:marRight w:val="0"/>
              <w:marTop w:val="0"/>
              <w:marBottom w:val="0"/>
              <w:divBdr>
                <w:top w:val="none" w:sz="0" w:space="0" w:color="auto"/>
                <w:left w:val="none" w:sz="0" w:space="0" w:color="auto"/>
                <w:bottom w:val="none" w:sz="0" w:space="0" w:color="auto"/>
                <w:right w:val="none" w:sz="0" w:space="0" w:color="auto"/>
              </w:divBdr>
            </w:div>
            <w:div w:id="1904750570">
              <w:marLeft w:val="0"/>
              <w:marRight w:val="0"/>
              <w:marTop w:val="0"/>
              <w:marBottom w:val="0"/>
              <w:divBdr>
                <w:top w:val="none" w:sz="0" w:space="0" w:color="auto"/>
                <w:left w:val="none" w:sz="0" w:space="0" w:color="auto"/>
                <w:bottom w:val="none" w:sz="0" w:space="0" w:color="auto"/>
                <w:right w:val="none" w:sz="0" w:space="0" w:color="auto"/>
              </w:divBdr>
            </w:div>
            <w:div w:id="794057295">
              <w:marLeft w:val="0"/>
              <w:marRight w:val="0"/>
              <w:marTop w:val="0"/>
              <w:marBottom w:val="0"/>
              <w:divBdr>
                <w:top w:val="none" w:sz="0" w:space="0" w:color="auto"/>
                <w:left w:val="none" w:sz="0" w:space="0" w:color="auto"/>
                <w:bottom w:val="none" w:sz="0" w:space="0" w:color="auto"/>
                <w:right w:val="none" w:sz="0" w:space="0" w:color="auto"/>
              </w:divBdr>
            </w:div>
            <w:div w:id="418210815">
              <w:marLeft w:val="0"/>
              <w:marRight w:val="0"/>
              <w:marTop w:val="0"/>
              <w:marBottom w:val="0"/>
              <w:divBdr>
                <w:top w:val="none" w:sz="0" w:space="0" w:color="auto"/>
                <w:left w:val="none" w:sz="0" w:space="0" w:color="auto"/>
                <w:bottom w:val="none" w:sz="0" w:space="0" w:color="auto"/>
                <w:right w:val="none" w:sz="0" w:space="0" w:color="auto"/>
              </w:divBdr>
            </w:div>
            <w:div w:id="1230992850">
              <w:marLeft w:val="0"/>
              <w:marRight w:val="0"/>
              <w:marTop w:val="0"/>
              <w:marBottom w:val="0"/>
              <w:divBdr>
                <w:top w:val="none" w:sz="0" w:space="0" w:color="auto"/>
                <w:left w:val="none" w:sz="0" w:space="0" w:color="auto"/>
                <w:bottom w:val="none" w:sz="0" w:space="0" w:color="auto"/>
                <w:right w:val="none" w:sz="0" w:space="0" w:color="auto"/>
              </w:divBdr>
            </w:div>
            <w:div w:id="616185145">
              <w:marLeft w:val="0"/>
              <w:marRight w:val="0"/>
              <w:marTop w:val="0"/>
              <w:marBottom w:val="0"/>
              <w:divBdr>
                <w:top w:val="none" w:sz="0" w:space="0" w:color="auto"/>
                <w:left w:val="none" w:sz="0" w:space="0" w:color="auto"/>
                <w:bottom w:val="none" w:sz="0" w:space="0" w:color="auto"/>
                <w:right w:val="none" w:sz="0" w:space="0" w:color="auto"/>
              </w:divBdr>
            </w:div>
            <w:div w:id="1138648532">
              <w:marLeft w:val="0"/>
              <w:marRight w:val="0"/>
              <w:marTop w:val="0"/>
              <w:marBottom w:val="0"/>
              <w:divBdr>
                <w:top w:val="none" w:sz="0" w:space="0" w:color="auto"/>
                <w:left w:val="none" w:sz="0" w:space="0" w:color="auto"/>
                <w:bottom w:val="none" w:sz="0" w:space="0" w:color="auto"/>
                <w:right w:val="none" w:sz="0" w:space="0" w:color="auto"/>
              </w:divBdr>
            </w:div>
            <w:div w:id="571042248">
              <w:marLeft w:val="0"/>
              <w:marRight w:val="0"/>
              <w:marTop w:val="0"/>
              <w:marBottom w:val="0"/>
              <w:divBdr>
                <w:top w:val="none" w:sz="0" w:space="0" w:color="auto"/>
                <w:left w:val="none" w:sz="0" w:space="0" w:color="auto"/>
                <w:bottom w:val="none" w:sz="0" w:space="0" w:color="auto"/>
                <w:right w:val="none" w:sz="0" w:space="0" w:color="auto"/>
              </w:divBdr>
            </w:div>
            <w:div w:id="1130709063">
              <w:marLeft w:val="0"/>
              <w:marRight w:val="0"/>
              <w:marTop w:val="0"/>
              <w:marBottom w:val="0"/>
              <w:divBdr>
                <w:top w:val="none" w:sz="0" w:space="0" w:color="auto"/>
                <w:left w:val="none" w:sz="0" w:space="0" w:color="auto"/>
                <w:bottom w:val="none" w:sz="0" w:space="0" w:color="auto"/>
                <w:right w:val="none" w:sz="0" w:space="0" w:color="auto"/>
              </w:divBdr>
            </w:div>
            <w:div w:id="1938828330">
              <w:marLeft w:val="0"/>
              <w:marRight w:val="0"/>
              <w:marTop w:val="0"/>
              <w:marBottom w:val="0"/>
              <w:divBdr>
                <w:top w:val="none" w:sz="0" w:space="0" w:color="auto"/>
                <w:left w:val="none" w:sz="0" w:space="0" w:color="auto"/>
                <w:bottom w:val="none" w:sz="0" w:space="0" w:color="auto"/>
                <w:right w:val="none" w:sz="0" w:space="0" w:color="auto"/>
              </w:divBdr>
            </w:div>
            <w:div w:id="1643971804">
              <w:marLeft w:val="0"/>
              <w:marRight w:val="0"/>
              <w:marTop w:val="0"/>
              <w:marBottom w:val="0"/>
              <w:divBdr>
                <w:top w:val="none" w:sz="0" w:space="0" w:color="auto"/>
                <w:left w:val="none" w:sz="0" w:space="0" w:color="auto"/>
                <w:bottom w:val="none" w:sz="0" w:space="0" w:color="auto"/>
                <w:right w:val="none" w:sz="0" w:space="0" w:color="auto"/>
              </w:divBdr>
            </w:div>
            <w:div w:id="42757698">
              <w:marLeft w:val="0"/>
              <w:marRight w:val="0"/>
              <w:marTop w:val="0"/>
              <w:marBottom w:val="0"/>
              <w:divBdr>
                <w:top w:val="none" w:sz="0" w:space="0" w:color="auto"/>
                <w:left w:val="none" w:sz="0" w:space="0" w:color="auto"/>
                <w:bottom w:val="none" w:sz="0" w:space="0" w:color="auto"/>
                <w:right w:val="none" w:sz="0" w:space="0" w:color="auto"/>
              </w:divBdr>
            </w:div>
            <w:div w:id="9072152">
              <w:marLeft w:val="0"/>
              <w:marRight w:val="0"/>
              <w:marTop w:val="0"/>
              <w:marBottom w:val="0"/>
              <w:divBdr>
                <w:top w:val="none" w:sz="0" w:space="0" w:color="auto"/>
                <w:left w:val="none" w:sz="0" w:space="0" w:color="auto"/>
                <w:bottom w:val="none" w:sz="0" w:space="0" w:color="auto"/>
                <w:right w:val="none" w:sz="0" w:space="0" w:color="auto"/>
              </w:divBdr>
            </w:div>
            <w:div w:id="1205213094">
              <w:marLeft w:val="0"/>
              <w:marRight w:val="0"/>
              <w:marTop w:val="0"/>
              <w:marBottom w:val="0"/>
              <w:divBdr>
                <w:top w:val="none" w:sz="0" w:space="0" w:color="auto"/>
                <w:left w:val="none" w:sz="0" w:space="0" w:color="auto"/>
                <w:bottom w:val="none" w:sz="0" w:space="0" w:color="auto"/>
                <w:right w:val="none" w:sz="0" w:space="0" w:color="auto"/>
              </w:divBdr>
            </w:div>
            <w:div w:id="1039359255">
              <w:marLeft w:val="0"/>
              <w:marRight w:val="0"/>
              <w:marTop w:val="0"/>
              <w:marBottom w:val="0"/>
              <w:divBdr>
                <w:top w:val="none" w:sz="0" w:space="0" w:color="auto"/>
                <w:left w:val="none" w:sz="0" w:space="0" w:color="auto"/>
                <w:bottom w:val="none" w:sz="0" w:space="0" w:color="auto"/>
                <w:right w:val="none" w:sz="0" w:space="0" w:color="auto"/>
              </w:divBdr>
            </w:div>
            <w:div w:id="1547911113">
              <w:marLeft w:val="0"/>
              <w:marRight w:val="0"/>
              <w:marTop w:val="0"/>
              <w:marBottom w:val="0"/>
              <w:divBdr>
                <w:top w:val="none" w:sz="0" w:space="0" w:color="auto"/>
                <w:left w:val="none" w:sz="0" w:space="0" w:color="auto"/>
                <w:bottom w:val="none" w:sz="0" w:space="0" w:color="auto"/>
                <w:right w:val="none" w:sz="0" w:space="0" w:color="auto"/>
              </w:divBdr>
            </w:div>
            <w:div w:id="251865932">
              <w:marLeft w:val="0"/>
              <w:marRight w:val="0"/>
              <w:marTop w:val="0"/>
              <w:marBottom w:val="0"/>
              <w:divBdr>
                <w:top w:val="none" w:sz="0" w:space="0" w:color="auto"/>
                <w:left w:val="none" w:sz="0" w:space="0" w:color="auto"/>
                <w:bottom w:val="none" w:sz="0" w:space="0" w:color="auto"/>
                <w:right w:val="none" w:sz="0" w:space="0" w:color="auto"/>
              </w:divBdr>
            </w:div>
            <w:div w:id="303507548">
              <w:marLeft w:val="0"/>
              <w:marRight w:val="0"/>
              <w:marTop w:val="0"/>
              <w:marBottom w:val="0"/>
              <w:divBdr>
                <w:top w:val="none" w:sz="0" w:space="0" w:color="auto"/>
                <w:left w:val="none" w:sz="0" w:space="0" w:color="auto"/>
                <w:bottom w:val="none" w:sz="0" w:space="0" w:color="auto"/>
                <w:right w:val="none" w:sz="0" w:space="0" w:color="auto"/>
              </w:divBdr>
            </w:div>
            <w:div w:id="1899127513">
              <w:marLeft w:val="0"/>
              <w:marRight w:val="0"/>
              <w:marTop w:val="0"/>
              <w:marBottom w:val="0"/>
              <w:divBdr>
                <w:top w:val="none" w:sz="0" w:space="0" w:color="auto"/>
                <w:left w:val="none" w:sz="0" w:space="0" w:color="auto"/>
                <w:bottom w:val="none" w:sz="0" w:space="0" w:color="auto"/>
                <w:right w:val="none" w:sz="0" w:space="0" w:color="auto"/>
              </w:divBdr>
            </w:div>
            <w:div w:id="830561578">
              <w:marLeft w:val="0"/>
              <w:marRight w:val="0"/>
              <w:marTop w:val="0"/>
              <w:marBottom w:val="0"/>
              <w:divBdr>
                <w:top w:val="none" w:sz="0" w:space="0" w:color="auto"/>
                <w:left w:val="none" w:sz="0" w:space="0" w:color="auto"/>
                <w:bottom w:val="none" w:sz="0" w:space="0" w:color="auto"/>
                <w:right w:val="none" w:sz="0" w:space="0" w:color="auto"/>
              </w:divBdr>
            </w:div>
            <w:div w:id="1225994988">
              <w:marLeft w:val="0"/>
              <w:marRight w:val="0"/>
              <w:marTop w:val="0"/>
              <w:marBottom w:val="0"/>
              <w:divBdr>
                <w:top w:val="none" w:sz="0" w:space="0" w:color="auto"/>
                <w:left w:val="none" w:sz="0" w:space="0" w:color="auto"/>
                <w:bottom w:val="none" w:sz="0" w:space="0" w:color="auto"/>
                <w:right w:val="none" w:sz="0" w:space="0" w:color="auto"/>
              </w:divBdr>
            </w:div>
            <w:div w:id="802192234">
              <w:marLeft w:val="0"/>
              <w:marRight w:val="0"/>
              <w:marTop w:val="0"/>
              <w:marBottom w:val="0"/>
              <w:divBdr>
                <w:top w:val="none" w:sz="0" w:space="0" w:color="auto"/>
                <w:left w:val="none" w:sz="0" w:space="0" w:color="auto"/>
                <w:bottom w:val="none" w:sz="0" w:space="0" w:color="auto"/>
                <w:right w:val="none" w:sz="0" w:space="0" w:color="auto"/>
              </w:divBdr>
            </w:div>
            <w:div w:id="1164393320">
              <w:marLeft w:val="0"/>
              <w:marRight w:val="0"/>
              <w:marTop w:val="0"/>
              <w:marBottom w:val="0"/>
              <w:divBdr>
                <w:top w:val="none" w:sz="0" w:space="0" w:color="auto"/>
                <w:left w:val="none" w:sz="0" w:space="0" w:color="auto"/>
                <w:bottom w:val="none" w:sz="0" w:space="0" w:color="auto"/>
                <w:right w:val="none" w:sz="0" w:space="0" w:color="auto"/>
              </w:divBdr>
            </w:div>
            <w:div w:id="756681350">
              <w:marLeft w:val="0"/>
              <w:marRight w:val="0"/>
              <w:marTop w:val="0"/>
              <w:marBottom w:val="0"/>
              <w:divBdr>
                <w:top w:val="none" w:sz="0" w:space="0" w:color="auto"/>
                <w:left w:val="none" w:sz="0" w:space="0" w:color="auto"/>
                <w:bottom w:val="none" w:sz="0" w:space="0" w:color="auto"/>
                <w:right w:val="none" w:sz="0" w:space="0" w:color="auto"/>
              </w:divBdr>
            </w:div>
            <w:div w:id="1259212246">
              <w:marLeft w:val="0"/>
              <w:marRight w:val="0"/>
              <w:marTop w:val="0"/>
              <w:marBottom w:val="0"/>
              <w:divBdr>
                <w:top w:val="none" w:sz="0" w:space="0" w:color="auto"/>
                <w:left w:val="none" w:sz="0" w:space="0" w:color="auto"/>
                <w:bottom w:val="none" w:sz="0" w:space="0" w:color="auto"/>
                <w:right w:val="none" w:sz="0" w:space="0" w:color="auto"/>
              </w:divBdr>
            </w:div>
            <w:div w:id="1394155238">
              <w:marLeft w:val="0"/>
              <w:marRight w:val="0"/>
              <w:marTop w:val="0"/>
              <w:marBottom w:val="0"/>
              <w:divBdr>
                <w:top w:val="none" w:sz="0" w:space="0" w:color="auto"/>
                <w:left w:val="none" w:sz="0" w:space="0" w:color="auto"/>
                <w:bottom w:val="none" w:sz="0" w:space="0" w:color="auto"/>
                <w:right w:val="none" w:sz="0" w:space="0" w:color="auto"/>
              </w:divBdr>
            </w:div>
            <w:div w:id="2031224323">
              <w:marLeft w:val="0"/>
              <w:marRight w:val="0"/>
              <w:marTop w:val="0"/>
              <w:marBottom w:val="0"/>
              <w:divBdr>
                <w:top w:val="none" w:sz="0" w:space="0" w:color="auto"/>
                <w:left w:val="none" w:sz="0" w:space="0" w:color="auto"/>
                <w:bottom w:val="none" w:sz="0" w:space="0" w:color="auto"/>
                <w:right w:val="none" w:sz="0" w:space="0" w:color="auto"/>
              </w:divBdr>
            </w:div>
            <w:div w:id="404763633">
              <w:marLeft w:val="0"/>
              <w:marRight w:val="0"/>
              <w:marTop w:val="0"/>
              <w:marBottom w:val="0"/>
              <w:divBdr>
                <w:top w:val="none" w:sz="0" w:space="0" w:color="auto"/>
                <w:left w:val="none" w:sz="0" w:space="0" w:color="auto"/>
                <w:bottom w:val="none" w:sz="0" w:space="0" w:color="auto"/>
                <w:right w:val="none" w:sz="0" w:space="0" w:color="auto"/>
              </w:divBdr>
            </w:div>
            <w:div w:id="959529728">
              <w:marLeft w:val="0"/>
              <w:marRight w:val="0"/>
              <w:marTop w:val="0"/>
              <w:marBottom w:val="0"/>
              <w:divBdr>
                <w:top w:val="none" w:sz="0" w:space="0" w:color="auto"/>
                <w:left w:val="none" w:sz="0" w:space="0" w:color="auto"/>
                <w:bottom w:val="none" w:sz="0" w:space="0" w:color="auto"/>
                <w:right w:val="none" w:sz="0" w:space="0" w:color="auto"/>
              </w:divBdr>
            </w:div>
            <w:div w:id="1913201709">
              <w:marLeft w:val="0"/>
              <w:marRight w:val="0"/>
              <w:marTop w:val="0"/>
              <w:marBottom w:val="0"/>
              <w:divBdr>
                <w:top w:val="none" w:sz="0" w:space="0" w:color="auto"/>
                <w:left w:val="none" w:sz="0" w:space="0" w:color="auto"/>
                <w:bottom w:val="none" w:sz="0" w:space="0" w:color="auto"/>
                <w:right w:val="none" w:sz="0" w:space="0" w:color="auto"/>
              </w:divBdr>
            </w:div>
            <w:div w:id="1432510267">
              <w:marLeft w:val="0"/>
              <w:marRight w:val="0"/>
              <w:marTop w:val="0"/>
              <w:marBottom w:val="0"/>
              <w:divBdr>
                <w:top w:val="none" w:sz="0" w:space="0" w:color="auto"/>
                <w:left w:val="none" w:sz="0" w:space="0" w:color="auto"/>
                <w:bottom w:val="none" w:sz="0" w:space="0" w:color="auto"/>
                <w:right w:val="none" w:sz="0" w:space="0" w:color="auto"/>
              </w:divBdr>
            </w:div>
            <w:div w:id="2107145809">
              <w:marLeft w:val="0"/>
              <w:marRight w:val="0"/>
              <w:marTop w:val="0"/>
              <w:marBottom w:val="0"/>
              <w:divBdr>
                <w:top w:val="none" w:sz="0" w:space="0" w:color="auto"/>
                <w:left w:val="none" w:sz="0" w:space="0" w:color="auto"/>
                <w:bottom w:val="none" w:sz="0" w:space="0" w:color="auto"/>
                <w:right w:val="none" w:sz="0" w:space="0" w:color="auto"/>
              </w:divBdr>
            </w:div>
            <w:div w:id="332490446">
              <w:marLeft w:val="0"/>
              <w:marRight w:val="0"/>
              <w:marTop w:val="0"/>
              <w:marBottom w:val="0"/>
              <w:divBdr>
                <w:top w:val="none" w:sz="0" w:space="0" w:color="auto"/>
                <w:left w:val="none" w:sz="0" w:space="0" w:color="auto"/>
                <w:bottom w:val="none" w:sz="0" w:space="0" w:color="auto"/>
                <w:right w:val="none" w:sz="0" w:space="0" w:color="auto"/>
              </w:divBdr>
            </w:div>
            <w:div w:id="635835763">
              <w:marLeft w:val="0"/>
              <w:marRight w:val="0"/>
              <w:marTop w:val="0"/>
              <w:marBottom w:val="0"/>
              <w:divBdr>
                <w:top w:val="none" w:sz="0" w:space="0" w:color="auto"/>
                <w:left w:val="none" w:sz="0" w:space="0" w:color="auto"/>
                <w:bottom w:val="none" w:sz="0" w:space="0" w:color="auto"/>
                <w:right w:val="none" w:sz="0" w:space="0" w:color="auto"/>
              </w:divBdr>
            </w:div>
            <w:div w:id="2083094177">
              <w:marLeft w:val="0"/>
              <w:marRight w:val="0"/>
              <w:marTop w:val="0"/>
              <w:marBottom w:val="0"/>
              <w:divBdr>
                <w:top w:val="none" w:sz="0" w:space="0" w:color="auto"/>
                <w:left w:val="none" w:sz="0" w:space="0" w:color="auto"/>
                <w:bottom w:val="none" w:sz="0" w:space="0" w:color="auto"/>
                <w:right w:val="none" w:sz="0" w:space="0" w:color="auto"/>
              </w:divBdr>
            </w:div>
            <w:div w:id="76486501">
              <w:marLeft w:val="0"/>
              <w:marRight w:val="0"/>
              <w:marTop w:val="0"/>
              <w:marBottom w:val="0"/>
              <w:divBdr>
                <w:top w:val="none" w:sz="0" w:space="0" w:color="auto"/>
                <w:left w:val="none" w:sz="0" w:space="0" w:color="auto"/>
                <w:bottom w:val="none" w:sz="0" w:space="0" w:color="auto"/>
                <w:right w:val="none" w:sz="0" w:space="0" w:color="auto"/>
              </w:divBdr>
            </w:div>
            <w:div w:id="242182032">
              <w:marLeft w:val="0"/>
              <w:marRight w:val="0"/>
              <w:marTop w:val="0"/>
              <w:marBottom w:val="0"/>
              <w:divBdr>
                <w:top w:val="none" w:sz="0" w:space="0" w:color="auto"/>
                <w:left w:val="none" w:sz="0" w:space="0" w:color="auto"/>
                <w:bottom w:val="none" w:sz="0" w:space="0" w:color="auto"/>
                <w:right w:val="none" w:sz="0" w:space="0" w:color="auto"/>
              </w:divBdr>
            </w:div>
            <w:div w:id="591089821">
              <w:marLeft w:val="0"/>
              <w:marRight w:val="0"/>
              <w:marTop w:val="0"/>
              <w:marBottom w:val="0"/>
              <w:divBdr>
                <w:top w:val="none" w:sz="0" w:space="0" w:color="auto"/>
                <w:left w:val="none" w:sz="0" w:space="0" w:color="auto"/>
                <w:bottom w:val="none" w:sz="0" w:space="0" w:color="auto"/>
                <w:right w:val="none" w:sz="0" w:space="0" w:color="auto"/>
              </w:divBdr>
            </w:div>
            <w:div w:id="980580803">
              <w:marLeft w:val="0"/>
              <w:marRight w:val="0"/>
              <w:marTop w:val="0"/>
              <w:marBottom w:val="0"/>
              <w:divBdr>
                <w:top w:val="none" w:sz="0" w:space="0" w:color="auto"/>
                <w:left w:val="none" w:sz="0" w:space="0" w:color="auto"/>
                <w:bottom w:val="none" w:sz="0" w:space="0" w:color="auto"/>
                <w:right w:val="none" w:sz="0" w:space="0" w:color="auto"/>
              </w:divBdr>
            </w:div>
            <w:div w:id="1621842092">
              <w:marLeft w:val="0"/>
              <w:marRight w:val="0"/>
              <w:marTop w:val="0"/>
              <w:marBottom w:val="0"/>
              <w:divBdr>
                <w:top w:val="none" w:sz="0" w:space="0" w:color="auto"/>
                <w:left w:val="none" w:sz="0" w:space="0" w:color="auto"/>
                <w:bottom w:val="none" w:sz="0" w:space="0" w:color="auto"/>
                <w:right w:val="none" w:sz="0" w:space="0" w:color="auto"/>
              </w:divBdr>
            </w:div>
            <w:div w:id="1880124291">
              <w:marLeft w:val="0"/>
              <w:marRight w:val="0"/>
              <w:marTop w:val="0"/>
              <w:marBottom w:val="0"/>
              <w:divBdr>
                <w:top w:val="none" w:sz="0" w:space="0" w:color="auto"/>
                <w:left w:val="none" w:sz="0" w:space="0" w:color="auto"/>
                <w:bottom w:val="none" w:sz="0" w:space="0" w:color="auto"/>
                <w:right w:val="none" w:sz="0" w:space="0" w:color="auto"/>
              </w:divBdr>
            </w:div>
            <w:div w:id="968361483">
              <w:marLeft w:val="0"/>
              <w:marRight w:val="0"/>
              <w:marTop w:val="0"/>
              <w:marBottom w:val="0"/>
              <w:divBdr>
                <w:top w:val="none" w:sz="0" w:space="0" w:color="auto"/>
                <w:left w:val="none" w:sz="0" w:space="0" w:color="auto"/>
                <w:bottom w:val="none" w:sz="0" w:space="0" w:color="auto"/>
                <w:right w:val="none" w:sz="0" w:space="0" w:color="auto"/>
              </w:divBdr>
            </w:div>
            <w:div w:id="1295333944">
              <w:marLeft w:val="0"/>
              <w:marRight w:val="0"/>
              <w:marTop w:val="0"/>
              <w:marBottom w:val="0"/>
              <w:divBdr>
                <w:top w:val="none" w:sz="0" w:space="0" w:color="auto"/>
                <w:left w:val="none" w:sz="0" w:space="0" w:color="auto"/>
                <w:bottom w:val="none" w:sz="0" w:space="0" w:color="auto"/>
                <w:right w:val="none" w:sz="0" w:space="0" w:color="auto"/>
              </w:divBdr>
            </w:div>
            <w:div w:id="230433945">
              <w:marLeft w:val="0"/>
              <w:marRight w:val="0"/>
              <w:marTop w:val="0"/>
              <w:marBottom w:val="0"/>
              <w:divBdr>
                <w:top w:val="none" w:sz="0" w:space="0" w:color="auto"/>
                <w:left w:val="none" w:sz="0" w:space="0" w:color="auto"/>
                <w:bottom w:val="none" w:sz="0" w:space="0" w:color="auto"/>
                <w:right w:val="none" w:sz="0" w:space="0" w:color="auto"/>
              </w:divBdr>
            </w:div>
            <w:div w:id="71438019">
              <w:marLeft w:val="0"/>
              <w:marRight w:val="0"/>
              <w:marTop w:val="0"/>
              <w:marBottom w:val="0"/>
              <w:divBdr>
                <w:top w:val="none" w:sz="0" w:space="0" w:color="auto"/>
                <w:left w:val="none" w:sz="0" w:space="0" w:color="auto"/>
                <w:bottom w:val="none" w:sz="0" w:space="0" w:color="auto"/>
                <w:right w:val="none" w:sz="0" w:space="0" w:color="auto"/>
              </w:divBdr>
            </w:div>
            <w:div w:id="1423139796">
              <w:marLeft w:val="0"/>
              <w:marRight w:val="0"/>
              <w:marTop w:val="0"/>
              <w:marBottom w:val="0"/>
              <w:divBdr>
                <w:top w:val="none" w:sz="0" w:space="0" w:color="auto"/>
                <w:left w:val="none" w:sz="0" w:space="0" w:color="auto"/>
                <w:bottom w:val="none" w:sz="0" w:space="0" w:color="auto"/>
                <w:right w:val="none" w:sz="0" w:space="0" w:color="auto"/>
              </w:divBdr>
            </w:div>
            <w:div w:id="1341853784">
              <w:marLeft w:val="0"/>
              <w:marRight w:val="0"/>
              <w:marTop w:val="0"/>
              <w:marBottom w:val="0"/>
              <w:divBdr>
                <w:top w:val="none" w:sz="0" w:space="0" w:color="auto"/>
                <w:left w:val="none" w:sz="0" w:space="0" w:color="auto"/>
                <w:bottom w:val="none" w:sz="0" w:space="0" w:color="auto"/>
                <w:right w:val="none" w:sz="0" w:space="0" w:color="auto"/>
              </w:divBdr>
            </w:div>
            <w:div w:id="2133399823">
              <w:marLeft w:val="0"/>
              <w:marRight w:val="0"/>
              <w:marTop w:val="0"/>
              <w:marBottom w:val="0"/>
              <w:divBdr>
                <w:top w:val="none" w:sz="0" w:space="0" w:color="auto"/>
                <w:left w:val="none" w:sz="0" w:space="0" w:color="auto"/>
                <w:bottom w:val="none" w:sz="0" w:space="0" w:color="auto"/>
                <w:right w:val="none" w:sz="0" w:space="0" w:color="auto"/>
              </w:divBdr>
            </w:div>
            <w:div w:id="1936132615">
              <w:marLeft w:val="0"/>
              <w:marRight w:val="0"/>
              <w:marTop w:val="0"/>
              <w:marBottom w:val="0"/>
              <w:divBdr>
                <w:top w:val="none" w:sz="0" w:space="0" w:color="auto"/>
                <w:left w:val="none" w:sz="0" w:space="0" w:color="auto"/>
                <w:bottom w:val="none" w:sz="0" w:space="0" w:color="auto"/>
                <w:right w:val="none" w:sz="0" w:space="0" w:color="auto"/>
              </w:divBdr>
            </w:div>
            <w:div w:id="944386911">
              <w:marLeft w:val="0"/>
              <w:marRight w:val="0"/>
              <w:marTop w:val="0"/>
              <w:marBottom w:val="0"/>
              <w:divBdr>
                <w:top w:val="none" w:sz="0" w:space="0" w:color="auto"/>
                <w:left w:val="none" w:sz="0" w:space="0" w:color="auto"/>
                <w:bottom w:val="none" w:sz="0" w:space="0" w:color="auto"/>
                <w:right w:val="none" w:sz="0" w:space="0" w:color="auto"/>
              </w:divBdr>
            </w:div>
            <w:div w:id="1205369416">
              <w:marLeft w:val="0"/>
              <w:marRight w:val="0"/>
              <w:marTop w:val="0"/>
              <w:marBottom w:val="0"/>
              <w:divBdr>
                <w:top w:val="none" w:sz="0" w:space="0" w:color="auto"/>
                <w:left w:val="none" w:sz="0" w:space="0" w:color="auto"/>
                <w:bottom w:val="none" w:sz="0" w:space="0" w:color="auto"/>
                <w:right w:val="none" w:sz="0" w:space="0" w:color="auto"/>
              </w:divBdr>
            </w:div>
            <w:div w:id="1462113539">
              <w:marLeft w:val="0"/>
              <w:marRight w:val="0"/>
              <w:marTop w:val="0"/>
              <w:marBottom w:val="0"/>
              <w:divBdr>
                <w:top w:val="none" w:sz="0" w:space="0" w:color="auto"/>
                <w:left w:val="none" w:sz="0" w:space="0" w:color="auto"/>
                <w:bottom w:val="none" w:sz="0" w:space="0" w:color="auto"/>
                <w:right w:val="none" w:sz="0" w:space="0" w:color="auto"/>
              </w:divBdr>
            </w:div>
            <w:div w:id="866714863">
              <w:marLeft w:val="0"/>
              <w:marRight w:val="0"/>
              <w:marTop w:val="0"/>
              <w:marBottom w:val="0"/>
              <w:divBdr>
                <w:top w:val="none" w:sz="0" w:space="0" w:color="auto"/>
                <w:left w:val="none" w:sz="0" w:space="0" w:color="auto"/>
                <w:bottom w:val="none" w:sz="0" w:space="0" w:color="auto"/>
                <w:right w:val="none" w:sz="0" w:space="0" w:color="auto"/>
              </w:divBdr>
            </w:div>
            <w:div w:id="1006442167">
              <w:marLeft w:val="0"/>
              <w:marRight w:val="0"/>
              <w:marTop w:val="0"/>
              <w:marBottom w:val="0"/>
              <w:divBdr>
                <w:top w:val="none" w:sz="0" w:space="0" w:color="auto"/>
                <w:left w:val="none" w:sz="0" w:space="0" w:color="auto"/>
                <w:bottom w:val="none" w:sz="0" w:space="0" w:color="auto"/>
                <w:right w:val="none" w:sz="0" w:space="0" w:color="auto"/>
              </w:divBdr>
            </w:div>
            <w:div w:id="2010668219">
              <w:marLeft w:val="0"/>
              <w:marRight w:val="0"/>
              <w:marTop w:val="0"/>
              <w:marBottom w:val="0"/>
              <w:divBdr>
                <w:top w:val="none" w:sz="0" w:space="0" w:color="auto"/>
                <w:left w:val="none" w:sz="0" w:space="0" w:color="auto"/>
                <w:bottom w:val="none" w:sz="0" w:space="0" w:color="auto"/>
                <w:right w:val="none" w:sz="0" w:space="0" w:color="auto"/>
              </w:divBdr>
            </w:div>
            <w:div w:id="421412638">
              <w:marLeft w:val="0"/>
              <w:marRight w:val="0"/>
              <w:marTop w:val="0"/>
              <w:marBottom w:val="0"/>
              <w:divBdr>
                <w:top w:val="none" w:sz="0" w:space="0" w:color="auto"/>
                <w:left w:val="none" w:sz="0" w:space="0" w:color="auto"/>
                <w:bottom w:val="none" w:sz="0" w:space="0" w:color="auto"/>
                <w:right w:val="none" w:sz="0" w:space="0" w:color="auto"/>
              </w:divBdr>
            </w:div>
            <w:div w:id="73667915">
              <w:marLeft w:val="0"/>
              <w:marRight w:val="0"/>
              <w:marTop w:val="0"/>
              <w:marBottom w:val="0"/>
              <w:divBdr>
                <w:top w:val="none" w:sz="0" w:space="0" w:color="auto"/>
                <w:left w:val="none" w:sz="0" w:space="0" w:color="auto"/>
                <w:bottom w:val="none" w:sz="0" w:space="0" w:color="auto"/>
                <w:right w:val="none" w:sz="0" w:space="0" w:color="auto"/>
              </w:divBdr>
            </w:div>
            <w:div w:id="2128770368">
              <w:marLeft w:val="0"/>
              <w:marRight w:val="0"/>
              <w:marTop w:val="0"/>
              <w:marBottom w:val="0"/>
              <w:divBdr>
                <w:top w:val="none" w:sz="0" w:space="0" w:color="auto"/>
                <w:left w:val="none" w:sz="0" w:space="0" w:color="auto"/>
                <w:bottom w:val="none" w:sz="0" w:space="0" w:color="auto"/>
                <w:right w:val="none" w:sz="0" w:space="0" w:color="auto"/>
              </w:divBdr>
            </w:div>
            <w:div w:id="1346906610">
              <w:marLeft w:val="0"/>
              <w:marRight w:val="0"/>
              <w:marTop w:val="0"/>
              <w:marBottom w:val="0"/>
              <w:divBdr>
                <w:top w:val="none" w:sz="0" w:space="0" w:color="auto"/>
                <w:left w:val="none" w:sz="0" w:space="0" w:color="auto"/>
                <w:bottom w:val="none" w:sz="0" w:space="0" w:color="auto"/>
                <w:right w:val="none" w:sz="0" w:space="0" w:color="auto"/>
              </w:divBdr>
            </w:div>
            <w:div w:id="870724459">
              <w:marLeft w:val="0"/>
              <w:marRight w:val="0"/>
              <w:marTop w:val="0"/>
              <w:marBottom w:val="0"/>
              <w:divBdr>
                <w:top w:val="none" w:sz="0" w:space="0" w:color="auto"/>
                <w:left w:val="none" w:sz="0" w:space="0" w:color="auto"/>
                <w:bottom w:val="none" w:sz="0" w:space="0" w:color="auto"/>
                <w:right w:val="none" w:sz="0" w:space="0" w:color="auto"/>
              </w:divBdr>
            </w:div>
            <w:div w:id="781416438">
              <w:marLeft w:val="0"/>
              <w:marRight w:val="0"/>
              <w:marTop w:val="0"/>
              <w:marBottom w:val="0"/>
              <w:divBdr>
                <w:top w:val="none" w:sz="0" w:space="0" w:color="auto"/>
                <w:left w:val="none" w:sz="0" w:space="0" w:color="auto"/>
                <w:bottom w:val="none" w:sz="0" w:space="0" w:color="auto"/>
                <w:right w:val="none" w:sz="0" w:space="0" w:color="auto"/>
              </w:divBdr>
            </w:div>
            <w:div w:id="1354722698">
              <w:marLeft w:val="0"/>
              <w:marRight w:val="0"/>
              <w:marTop w:val="0"/>
              <w:marBottom w:val="0"/>
              <w:divBdr>
                <w:top w:val="none" w:sz="0" w:space="0" w:color="auto"/>
                <w:left w:val="none" w:sz="0" w:space="0" w:color="auto"/>
                <w:bottom w:val="none" w:sz="0" w:space="0" w:color="auto"/>
                <w:right w:val="none" w:sz="0" w:space="0" w:color="auto"/>
              </w:divBdr>
            </w:div>
            <w:div w:id="1895846976">
              <w:marLeft w:val="0"/>
              <w:marRight w:val="0"/>
              <w:marTop w:val="0"/>
              <w:marBottom w:val="0"/>
              <w:divBdr>
                <w:top w:val="none" w:sz="0" w:space="0" w:color="auto"/>
                <w:left w:val="none" w:sz="0" w:space="0" w:color="auto"/>
                <w:bottom w:val="none" w:sz="0" w:space="0" w:color="auto"/>
                <w:right w:val="none" w:sz="0" w:space="0" w:color="auto"/>
              </w:divBdr>
            </w:div>
            <w:div w:id="1264655845">
              <w:marLeft w:val="0"/>
              <w:marRight w:val="0"/>
              <w:marTop w:val="0"/>
              <w:marBottom w:val="0"/>
              <w:divBdr>
                <w:top w:val="none" w:sz="0" w:space="0" w:color="auto"/>
                <w:left w:val="none" w:sz="0" w:space="0" w:color="auto"/>
                <w:bottom w:val="none" w:sz="0" w:space="0" w:color="auto"/>
                <w:right w:val="none" w:sz="0" w:space="0" w:color="auto"/>
              </w:divBdr>
            </w:div>
            <w:div w:id="1648701914">
              <w:marLeft w:val="0"/>
              <w:marRight w:val="0"/>
              <w:marTop w:val="0"/>
              <w:marBottom w:val="0"/>
              <w:divBdr>
                <w:top w:val="none" w:sz="0" w:space="0" w:color="auto"/>
                <w:left w:val="none" w:sz="0" w:space="0" w:color="auto"/>
                <w:bottom w:val="none" w:sz="0" w:space="0" w:color="auto"/>
                <w:right w:val="none" w:sz="0" w:space="0" w:color="auto"/>
              </w:divBdr>
            </w:div>
            <w:div w:id="209919846">
              <w:marLeft w:val="0"/>
              <w:marRight w:val="0"/>
              <w:marTop w:val="0"/>
              <w:marBottom w:val="0"/>
              <w:divBdr>
                <w:top w:val="none" w:sz="0" w:space="0" w:color="auto"/>
                <w:left w:val="none" w:sz="0" w:space="0" w:color="auto"/>
                <w:bottom w:val="none" w:sz="0" w:space="0" w:color="auto"/>
                <w:right w:val="none" w:sz="0" w:space="0" w:color="auto"/>
              </w:divBdr>
            </w:div>
            <w:div w:id="285893833">
              <w:marLeft w:val="0"/>
              <w:marRight w:val="0"/>
              <w:marTop w:val="0"/>
              <w:marBottom w:val="0"/>
              <w:divBdr>
                <w:top w:val="none" w:sz="0" w:space="0" w:color="auto"/>
                <w:left w:val="none" w:sz="0" w:space="0" w:color="auto"/>
                <w:bottom w:val="none" w:sz="0" w:space="0" w:color="auto"/>
                <w:right w:val="none" w:sz="0" w:space="0" w:color="auto"/>
              </w:divBdr>
            </w:div>
            <w:div w:id="687216622">
              <w:marLeft w:val="0"/>
              <w:marRight w:val="0"/>
              <w:marTop w:val="0"/>
              <w:marBottom w:val="0"/>
              <w:divBdr>
                <w:top w:val="none" w:sz="0" w:space="0" w:color="auto"/>
                <w:left w:val="none" w:sz="0" w:space="0" w:color="auto"/>
                <w:bottom w:val="none" w:sz="0" w:space="0" w:color="auto"/>
                <w:right w:val="none" w:sz="0" w:space="0" w:color="auto"/>
              </w:divBdr>
            </w:div>
            <w:div w:id="418870761">
              <w:marLeft w:val="0"/>
              <w:marRight w:val="0"/>
              <w:marTop w:val="0"/>
              <w:marBottom w:val="0"/>
              <w:divBdr>
                <w:top w:val="none" w:sz="0" w:space="0" w:color="auto"/>
                <w:left w:val="none" w:sz="0" w:space="0" w:color="auto"/>
                <w:bottom w:val="none" w:sz="0" w:space="0" w:color="auto"/>
                <w:right w:val="none" w:sz="0" w:space="0" w:color="auto"/>
              </w:divBdr>
            </w:div>
            <w:div w:id="488981372">
              <w:marLeft w:val="0"/>
              <w:marRight w:val="0"/>
              <w:marTop w:val="0"/>
              <w:marBottom w:val="0"/>
              <w:divBdr>
                <w:top w:val="none" w:sz="0" w:space="0" w:color="auto"/>
                <w:left w:val="none" w:sz="0" w:space="0" w:color="auto"/>
                <w:bottom w:val="none" w:sz="0" w:space="0" w:color="auto"/>
                <w:right w:val="none" w:sz="0" w:space="0" w:color="auto"/>
              </w:divBdr>
            </w:div>
            <w:div w:id="66727184">
              <w:marLeft w:val="0"/>
              <w:marRight w:val="0"/>
              <w:marTop w:val="0"/>
              <w:marBottom w:val="0"/>
              <w:divBdr>
                <w:top w:val="none" w:sz="0" w:space="0" w:color="auto"/>
                <w:left w:val="none" w:sz="0" w:space="0" w:color="auto"/>
                <w:bottom w:val="none" w:sz="0" w:space="0" w:color="auto"/>
                <w:right w:val="none" w:sz="0" w:space="0" w:color="auto"/>
              </w:divBdr>
            </w:div>
            <w:div w:id="1584530203">
              <w:marLeft w:val="0"/>
              <w:marRight w:val="0"/>
              <w:marTop w:val="0"/>
              <w:marBottom w:val="0"/>
              <w:divBdr>
                <w:top w:val="none" w:sz="0" w:space="0" w:color="auto"/>
                <w:left w:val="none" w:sz="0" w:space="0" w:color="auto"/>
                <w:bottom w:val="none" w:sz="0" w:space="0" w:color="auto"/>
                <w:right w:val="none" w:sz="0" w:space="0" w:color="auto"/>
              </w:divBdr>
            </w:div>
            <w:div w:id="643312656">
              <w:marLeft w:val="0"/>
              <w:marRight w:val="0"/>
              <w:marTop w:val="0"/>
              <w:marBottom w:val="0"/>
              <w:divBdr>
                <w:top w:val="none" w:sz="0" w:space="0" w:color="auto"/>
                <w:left w:val="none" w:sz="0" w:space="0" w:color="auto"/>
                <w:bottom w:val="none" w:sz="0" w:space="0" w:color="auto"/>
                <w:right w:val="none" w:sz="0" w:space="0" w:color="auto"/>
              </w:divBdr>
            </w:div>
            <w:div w:id="1691292477">
              <w:marLeft w:val="0"/>
              <w:marRight w:val="0"/>
              <w:marTop w:val="0"/>
              <w:marBottom w:val="0"/>
              <w:divBdr>
                <w:top w:val="none" w:sz="0" w:space="0" w:color="auto"/>
                <w:left w:val="none" w:sz="0" w:space="0" w:color="auto"/>
                <w:bottom w:val="none" w:sz="0" w:space="0" w:color="auto"/>
                <w:right w:val="none" w:sz="0" w:space="0" w:color="auto"/>
              </w:divBdr>
            </w:div>
            <w:div w:id="253589525">
              <w:marLeft w:val="0"/>
              <w:marRight w:val="0"/>
              <w:marTop w:val="0"/>
              <w:marBottom w:val="0"/>
              <w:divBdr>
                <w:top w:val="none" w:sz="0" w:space="0" w:color="auto"/>
                <w:left w:val="none" w:sz="0" w:space="0" w:color="auto"/>
                <w:bottom w:val="none" w:sz="0" w:space="0" w:color="auto"/>
                <w:right w:val="none" w:sz="0" w:space="0" w:color="auto"/>
              </w:divBdr>
            </w:div>
            <w:div w:id="2057924473">
              <w:marLeft w:val="0"/>
              <w:marRight w:val="0"/>
              <w:marTop w:val="0"/>
              <w:marBottom w:val="0"/>
              <w:divBdr>
                <w:top w:val="none" w:sz="0" w:space="0" w:color="auto"/>
                <w:left w:val="none" w:sz="0" w:space="0" w:color="auto"/>
                <w:bottom w:val="none" w:sz="0" w:space="0" w:color="auto"/>
                <w:right w:val="none" w:sz="0" w:space="0" w:color="auto"/>
              </w:divBdr>
            </w:div>
            <w:div w:id="309794524">
              <w:marLeft w:val="0"/>
              <w:marRight w:val="0"/>
              <w:marTop w:val="0"/>
              <w:marBottom w:val="0"/>
              <w:divBdr>
                <w:top w:val="none" w:sz="0" w:space="0" w:color="auto"/>
                <w:left w:val="none" w:sz="0" w:space="0" w:color="auto"/>
                <w:bottom w:val="none" w:sz="0" w:space="0" w:color="auto"/>
                <w:right w:val="none" w:sz="0" w:space="0" w:color="auto"/>
              </w:divBdr>
            </w:div>
            <w:div w:id="76482589">
              <w:marLeft w:val="0"/>
              <w:marRight w:val="0"/>
              <w:marTop w:val="0"/>
              <w:marBottom w:val="0"/>
              <w:divBdr>
                <w:top w:val="none" w:sz="0" w:space="0" w:color="auto"/>
                <w:left w:val="none" w:sz="0" w:space="0" w:color="auto"/>
                <w:bottom w:val="none" w:sz="0" w:space="0" w:color="auto"/>
                <w:right w:val="none" w:sz="0" w:space="0" w:color="auto"/>
              </w:divBdr>
            </w:div>
            <w:div w:id="1183207849">
              <w:marLeft w:val="0"/>
              <w:marRight w:val="0"/>
              <w:marTop w:val="0"/>
              <w:marBottom w:val="0"/>
              <w:divBdr>
                <w:top w:val="none" w:sz="0" w:space="0" w:color="auto"/>
                <w:left w:val="none" w:sz="0" w:space="0" w:color="auto"/>
                <w:bottom w:val="none" w:sz="0" w:space="0" w:color="auto"/>
                <w:right w:val="none" w:sz="0" w:space="0" w:color="auto"/>
              </w:divBdr>
            </w:div>
            <w:div w:id="1352872905">
              <w:marLeft w:val="0"/>
              <w:marRight w:val="0"/>
              <w:marTop w:val="0"/>
              <w:marBottom w:val="0"/>
              <w:divBdr>
                <w:top w:val="none" w:sz="0" w:space="0" w:color="auto"/>
                <w:left w:val="none" w:sz="0" w:space="0" w:color="auto"/>
                <w:bottom w:val="none" w:sz="0" w:space="0" w:color="auto"/>
                <w:right w:val="none" w:sz="0" w:space="0" w:color="auto"/>
              </w:divBdr>
            </w:div>
            <w:div w:id="981467836">
              <w:marLeft w:val="0"/>
              <w:marRight w:val="0"/>
              <w:marTop w:val="0"/>
              <w:marBottom w:val="0"/>
              <w:divBdr>
                <w:top w:val="none" w:sz="0" w:space="0" w:color="auto"/>
                <w:left w:val="none" w:sz="0" w:space="0" w:color="auto"/>
                <w:bottom w:val="none" w:sz="0" w:space="0" w:color="auto"/>
                <w:right w:val="none" w:sz="0" w:space="0" w:color="auto"/>
              </w:divBdr>
            </w:div>
            <w:div w:id="1751124506">
              <w:marLeft w:val="0"/>
              <w:marRight w:val="0"/>
              <w:marTop w:val="0"/>
              <w:marBottom w:val="0"/>
              <w:divBdr>
                <w:top w:val="none" w:sz="0" w:space="0" w:color="auto"/>
                <w:left w:val="none" w:sz="0" w:space="0" w:color="auto"/>
                <w:bottom w:val="none" w:sz="0" w:space="0" w:color="auto"/>
                <w:right w:val="none" w:sz="0" w:space="0" w:color="auto"/>
              </w:divBdr>
            </w:div>
            <w:div w:id="552087152">
              <w:marLeft w:val="0"/>
              <w:marRight w:val="0"/>
              <w:marTop w:val="0"/>
              <w:marBottom w:val="0"/>
              <w:divBdr>
                <w:top w:val="none" w:sz="0" w:space="0" w:color="auto"/>
                <w:left w:val="none" w:sz="0" w:space="0" w:color="auto"/>
                <w:bottom w:val="none" w:sz="0" w:space="0" w:color="auto"/>
                <w:right w:val="none" w:sz="0" w:space="0" w:color="auto"/>
              </w:divBdr>
            </w:div>
            <w:div w:id="93063228">
              <w:marLeft w:val="0"/>
              <w:marRight w:val="0"/>
              <w:marTop w:val="0"/>
              <w:marBottom w:val="0"/>
              <w:divBdr>
                <w:top w:val="none" w:sz="0" w:space="0" w:color="auto"/>
                <w:left w:val="none" w:sz="0" w:space="0" w:color="auto"/>
                <w:bottom w:val="none" w:sz="0" w:space="0" w:color="auto"/>
                <w:right w:val="none" w:sz="0" w:space="0" w:color="auto"/>
              </w:divBdr>
            </w:div>
            <w:div w:id="35669419">
              <w:marLeft w:val="0"/>
              <w:marRight w:val="0"/>
              <w:marTop w:val="0"/>
              <w:marBottom w:val="0"/>
              <w:divBdr>
                <w:top w:val="none" w:sz="0" w:space="0" w:color="auto"/>
                <w:left w:val="none" w:sz="0" w:space="0" w:color="auto"/>
                <w:bottom w:val="none" w:sz="0" w:space="0" w:color="auto"/>
                <w:right w:val="none" w:sz="0" w:space="0" w:color="auto"/>
              </w:divBdr>
            </w:div>
            <w:div w:id="987127577">
              <w:marLeft w:val="0"/>
              <w:marRight w:val="0"/>
              <w:marTop w:val="0"/>
              <w:marBottom w:val="0"/>
              <w:divBdr>
                <w:top w:val="none" w:sz="0" w:space="0" w:color="auto"/>
                <w:left w:val="none" w:sz="0" w:space="0" w:color="auto"/>
                <w:bottom w:val="none" w:sz="0" w:space="0" w:color="auto"/>
                <w:right w:val="none" w:sz="0" w:space="0" w:color="auto"/>
              </w:divBdr>
            </w:div>
            <w:div w:id="1540901204">
              <w:marLeft w:val="0"/>
              <w:marRight w:val="0"/>
              <w:marTop w:val="0"/>
              <w:marBottom w:val="0"/>
              <w:divBdr>
                <w:top w:val="none" w:sz="0" w:space="0" w:color="auto"/>
                <w:left w:val="none" w:sz="0" w:space="0" w:color="auto"/>
                <w:bottom w:val="none" w:sz="0" w:space="0" w:color="auto"/>
                <w:right w:val="none" w:sz="0" w:space="0" w:color="auto"/>
              </w:divBdr>
            </w:div>
            <w:div w:id="851451842">
              <w:marLeft w:val="0"/>
              <w:marRight w:val="0"/>
              <w:marTop w:val="0"/>
              <w:marBottom w:val="0"/>
              <w:divBdr>
                <w:top w:val="none" w:sz="0" w:space="0" w:color="auto"/>
                <w:left w:val="none" w:sz="0" w:space="0" w:color="auto"/>
                <w:bottom w:val="none" w:sz="0" w:space="0" w:color="auto"/>
                <w:right w:val="none" w:sz="0" w:space="0" w:color="auto"/>
              </w:divBdr>
            </w:div>
            <w:div w:id="1464693052">
              <w:marLeft w:val="0"/>
              <w:marRight w:val="0"/>
              <w:marTop w:val="0"/>
              <w:marBottom w:val="0"/>
              <w:divBdr>
                <w:top w:val="none" w:sz="0" w:space="0" w:color="auto"/>
                <w:left w:val="none" w:sz="0" w:space="0" w:color="auto"/>
                <w:bottom w:val="none" w:sz="0" w:space="0" w:color="auto"/>
                <w:right w:val="none" w:sz="0" w:space="0" w:color="auto"/>
              </w:divBdr>
            </w:div>
            <w:div w:id="635989482">
              <w:marLeft w:val="0"/>
              <w:marRight w:val="0"/>
              <w:marTop w:val="0"/>
              <w:marBottom w:val="0"/>
              <w:divBdr>
                <w:top w:val="none" w:sz="0" w:space="0" w:color="auto"/>
                <w:left w:val="none" w:sz="0" w:space="0" w:color="auto"/>
                <w:bottom w:val="none" w:sz="0" w:space="0" w:color="auto"/>
                <w:right w:val="none" w:sz="0" w:space="0" w:color="auto"/>
              </w:divBdr>
            </w:div>
            <w:div w:id="1330405195">
              <w:marLeft w:val="0"/>
              <w:marRight w:val="0"/>
              <w:marTop w:val="0"/>
              <w:marBottom w:val="0"/>
              <w:divBdr>
                <w:top w:val="none" w:sz="0" w:space="0" w:color="auto"/>
                <w:left w:val="none" w:sz="0" w:space="0" w:color="auto"/>
                <w:bottom w:val="none" w:sz="0" w:space="0" w:color="auto"/>
                <w:right w:val="none" w:sz="0" w:space="0" w:color="auto"/>
              </w:divBdr>
            </w:div>
            <w:div w:id="1757942404">
              <w:marLeft w:val="0"/>
              <w:marRight w:val="0"/>
              <w:marTop w:val="0"/>
              <w:marBottom w:val="0"/>
              <w:divBdr>
                <w:top w:val="none" w:sz="0" w:space="0" w:color="auto"/>
                <w:left w:val="none" w:sz="0" w:space="0" w:color="auto"/>
                <w:bottom w:val="none" w:sz="0" w:space="0" w:color="auto"/>
                <w:right w:val="none" w:sz="0" w:space="0" w:color="auto"/>
              </w:divBdr>
            </w:div>
            <w:div w:id="1916353874">
              <w:marLeft w:val="0"/>
              <w:marRight w:val="0"/>
              <w:marTop w:val="0"/>
              <w:marBottom w:val="0"/>
              <w:divBdr>
                <w:top w:val="none" w:sz="0" w:space="0" w:color="auto"/>
                <w:left w:val="none" w:sz="0" w:space="0" w:color="auto"/>
                <w:bottom w:val="none" w:sz="0" w:space="0" w:color="auto"/>
                <w:right w:val="none" w:sz="0" w:space="0" w:color="auto"/>
              </w:divBdr>
            </w:div>
            <w:div w:id="2063168826">
              <w:marLeft w:val="0"/>
              <w:marRight w:val="0"/>
              <w:marTop w:val="0"/>
              <w:marBottom w:val="0"/>
              <w:divBdr>
                <w:top w:val="none" w:sz="0" w:space="0" w:color="auto"/>
                <w:left w:val="none" w:sz="0" w:space="0" w:color="auto"/>
                <w:bottom w:val="none" w:sz="0" w:space="0" w:color="auto"/>
                <w:right w:val="none" w:sz="0" w:space="0" w:color="auto"/>
              </w:divBdr>
            </w:div>
            <w:div w:id="1399011579">
              <w:marLeft w:val="0"/>
              <w:marRight w:val="0"/>
              <w:marTop w:val="0"/>
              <w:marBottom w:val="0"/>
              <w:divBdr>
                <w:top w:val="none" w:sz="0" w:space="0" w:color="auto"/>
                <w:left w:val="none" w:sz="0" w:space="0" w:color="auto"/>
                <w:bottom w:val="none" w:sz="0" w:space="0" w:color="auto"/>
                <w:right w:val="none" w:sz="0" w:space="0" w:color="auto"/>
              </w:divBdr>
            </w:div>
            <w:div w:id="36584570">
              <w:marLeft w:val="0"/>
              <w:marRight w:val="0"/>
              <w:marTop w:val="0"/>
              <w:marBottom w:val="0"/>
              <w:divBdr>
                <w:top w:val="none" w:sz="0" w:space="0" w:color="auto"/>
                <w:left w:val="none" w:sz="0" w:space="0" w:color="auto"/>
                <w:bottom w:val="none" w:sz="0" w:space="0" w:color="auto"/>
                <w:right w:val="none" w:sz="0" w:space="0" w:color="auto"/>
              </w:divBdr>
            </w:div>
            <w:div w:id="631864208">
              <w:marLeft w:val="0"/>
              <w:marRight w:val="0"/>
              <w:marTop w:val="0"/>
              <w:marBottom w:val="0"/>
              <w:divBdr>
                <w:top w:val="none" w:sz="0" w:space="0" w:color="auto"/>
                <w:left w:val="none" w:sz="0" w:space="0" w:color="auto"/>
                <w:bottom w:val="none" w:sz="0" w:space="0" w:color="auto"/>
                <w:right w:val="none" w:sz="0" w:space="0" w:color="auto"/>
              </w:divBdr>
            </w:div>
            <w:div w:id="1671327954">
              <w:marLeft w:val="0"/>
              <w:marRight w:val="0"/>
              <w:marTop w:val="0"/>
              <w:marBottom w:val="0"/>
              <w:divBdr>
                <w:top w:val="none" w:sz="0" w:space="0" w:color="auto"/>
                <w:left w:val="none" w:sz="0" w:space="0" w:color="auto"/>
                <w:bottom w:val="none" w:sz="0" w:space="0" w:color="auto"/>
                <w:right w:val="none" w:sz="0" w:space="0" w:color="auto"/>
              </w:divBdr>
            </w:div>
            <w:div w:id="1566179554">
              <w:marLeft w:val="0"/>
              <w:marRight w:val="0"/>
              <w:marTop w:val="0"/>
              <w:marBottom w:val="0"/>
              <w:divBdr>
                <w:top w:val="none" w:sz="0" w:space="0" w:color="auto"/>
                <w:left w:val="none" w:sz="0" w:space="0" w:color="auto"/>
                <w:bottom w:val="none" w:sz="0" w:space="0" w:color="auto"/>
                <w:right w:val="none" w:sz="0" w:space="0" w:color="auto"/>
              </w:divBdr>
            </w:div>
            <w:div w:id="1800341817">
              <w:marLeft w:val="0"/>
              <w:marRight w:val="0"/>
              <w:marTop w:val="0"/>
              <w:marBottom w:val="0"/>
              <w:divBdr>
                <w:top w:val="none" w:sz="0" w:space="0" w:color="auto"/>
                <w:left w:val="none" w:sz="0" w:space="0" w:color="auto"/>
                <w:bottom w:val="none" w:sz="0" w:space="0" w:color="auto"/>
                <w:right w:val="none" w:sz="0" w:space="0" w:color="auto"/>
              </w:divBdr>
            </w:div>
            <w:div w:id="1549416250">
              <w:marLeft w:val="0"/>
              <w:marRight w:val="0"/>
              <w:marTop w:val="0"/>
              <w:marBottom w:val="0"/>
              <w:divBdr>
                <w:top w:val="none" w:sz="0" w:space="0" w:color="auto"/>
                <w:left w:val="none" w:sz="0" w:space="0" w:color="auto"/>
                <w:bottom w:val="none" w:sz="0" w:space="0" w:color="auto"/>
                <w:right w:val="none" w:sz="0" w:space="0" w:color="auto"/>
              </w:divBdr>
            </w:div>
            <w:div w:id="1043554875">
              <w:marLeft w:val="0"/>
              <w:marRight w:val="0"/>
              <w:marTop w:val="0"/>
              <w:marBottom w:val="0"/>
              <w:divBdr>
                <w:top w:val="none" w:sz="0" w:space="0" w:color="auto"/>
                <w:left w:val="none" w:sz="0" w:space="0" w:color="auto"/>
                <w:bottom w:val="none" w:sz="0" w:space="0" w:color="auto"/>
                <w:right w:val="none" w:sz="0" w:space="0" w:color="auto"/>
              </w:divBdr>
            </w:div>
            <w:div w:id="368453688">
              <w:marLeft w:val="0"/>
              <w:marRight w:val="0"/>
              <w:marTop w:val="0"/>
              <w:marBottom w:val="0"/>
              <w:divBdr>
                <w:top w:val="none" w:sz="0" w:space="0" w:color="auto"/>
                <w:left w:val="none" w:sz="0" w:space="0" w:color="auto"/>
                <w:bottom w:val="none" w:sz="0" w:space="0" w:color="auto"/>
                <w:right w:val="none" w:sz="0" w:space="0" w:color="auto"/>
              </w:divBdr>
            </w:div>
            <w:div w:id="241377042">
              <w:marLeft w:val="0"/>
              <w:marRight w:val="0"/>
              <w:marTop w:val="0"/>
              <w:marBottom w:val="0"/>
              <w:divBdr>
                <w:top w:val="none" w:sz="0" w:space="0" w:color="auto"/>
                <w:left w:val="none" w:sz="0" w:space="0" w:color="auto"/>
                <w:bottom w:val="none" w:sz="0" w:space="0" w:color="auto"/>
                <w:right w:val="none" w:sz="0" w:space="0" w:color="auto"/>
              </w:divBdr>
            </w:div>
            <w:div w:id="1942488342">
              <w:marLeft w:val="0"/>
              <w:marRight w:val="0"/>
              <w:marTop w:val="0"/>
              <w:marBottom w:val="0"/>
              <w:divBdr>
                <w:top w:val="none" w:sz="0" w:space="0" w:color="auto"/>
                <w:left w:val="none" w:sz="0" w:space="0" w:color="auto"/>
                <w:bottom w:val="none" w:sz="0" w:space="0" w:color="auto"/>
                <w:right w:val="none" w:sz="0" w:space="0" w:color="auto"/>
              </w:divBdr>
            </w:div>
            <w:div w:id="889806238">
              <w:marLeft w:val="0"/>
              <w:marRight w:val="0"/>
              <w:marTop w:val="0"/>
              <w:marBottom w:val="0"/>
              <w:divBdr>
                <w:top w:val="none" w:sz="0" w:space="0" w:color="auto"/>
                <w:left w:val="none" w:sz="0" w:space="0" w:color="auto"/>
                <w:bottom w:val="none" w:sz="0" w:space="0" w:color="auto"/>
                <w:right w:val="none" w:sz="0" w:space="0" w:color="auto"/>
              </w:divBdr>
            </w:div>
            <w:div w:id="496267633">
              <w:marLeft w:val="0"/>
              <w:marRight w:val="0"/>
              <w:marTop w:val="0"/>
              <w:marBottom w:val="0"/>
              <w:divBdr>
                <w:top w:val="none" w:sz="0" w:space="0" w:color="auto"/>
                <w:left w:val="none" w:sz="0" w:space="0" w:color="auto"/>
                <w:bottom w:val="none" w:sz="0" w:space="0" w:color="auto"/>
                <w:right w:val="none" w:sz="0" w:space="0" w:color="auto"/>
              </w:divBdr>
            </w:div>
            <w:div w:id="532110207">
              <w:marLeft w:val="0"/>
              <w:marRight w:val="0"/>
              <w:marTop w:val="0"/>
              <w:marBottom w:val="0"/>
              <w:divBdr>
                <w:top w:val="none" w:sz="0" w:space="0" w:color="auto"/>
                <w:left w:val="none" w:sz="0" w:space="0" w:color="auto"/>
                <w:bottom w:val="none" w:sz="0" w:space="0" w:color="auto"/>
                <w:right w:val="none" w:sz="0" w:space="0" w:color="auto"/>
              </w:divBdr>
            </w:div>
            <w:div w:id="861436621">
              <w:marLeft w:val="0"/>
              <w:marRight w:val="0"/>
              <w:marTop w:val="0"/>
              <w:marBottom w:val="0"/>
              <w:divBdr>
                <w:top w:val="none" w:sz="0" w:space="0" w:color="auto"/>
                <w:left w:val="none" w:sz="0" w:space="0" w:color="auto"/>
                <w:bottom w:val="none" w:sz="0" w:space="0" w:color="auto"/>
                <w:right w:val="none" w:sz="0" w:space="0" w:color="auto"/>
              </w:divBdr>
            </w:div>
            <w:div w:id="634987116">
              <w:marLeft w:val="0"/>
              <w:marRight w:val="0"/>
              <w:marTop w:val="0"/>
              <w:marBottom w:val="0"/>
              <w:divBdr>
                <w:top w:val="none" w:sz="0" w:space="0" w:color="auto"/>
                <w:left w:val="none" w:sz="0" w:space="0" w:color="auto"/>
                <w:bottom w:val="none" w:sz="0" w:space="0" w:color="auto"/>
                <w:right w:val="none" w:sz="0" w:space="0" w:color="auto"/>
              </w:divBdr>
            </w:div>
            <w:div w:id="249124559">
              <w:marLeft w:val="0"/>
              <w:marRight w:val="0"/>
              <w:marTop w:val="0"/>
              <w:marBottom w:val="0"/>
              <w:divBdr>
                <w:top w:val="none" w:sz="0" w:space="0" w:color="auto"/>
                <w:left w:val="none" w:sz="0" w:space="0" w:color="auto"/>
                <w:bottom w:val="none" w:sz="0" w:space="0" w:color="auto"/>
                <w:right w:val="none" w:sz="0" w:space="0" w:color="auto"/>
              </w:divBdr>
            </w:div>
            <w:div w:id="1593314888">
              <w:marLeft w:val="0"/>
              <w:marRight w:val="0"/>
              <w:marTop w:val="0"/>
              <w:marBottom w:val="0"/>
              <w:divBdr>
                <w:top w:val="none" w:sz="0" w:space="0" w:color="auto"/>
                <w:left w:val="none" w:sz="0" w:space="0" w:color="auto"/>
                <w:bottom w:val="none" w:sz="0" w:space="0" w:color="auto"/>
                <w:right w:val="none" w:sz="0" w:space="0" w:color="auto"/>
              </w:divBdr>
            </w:div>
            <w:div w:id="1953703066">
              <w:marLeft w:val="0"/>
              <w:marRight w:val="0"/>
              <w:marTop w:val="0"/>
              <w:marBottom w:val="0"/>
              <w:divBdr>
                <w:top w:val="none" w:sz="0" w:space="0" w:color="auto"/>
                <w:left w:val="none" w:sz="0" w:space="0" w:color="auto"/>
                <w:bottom w:val="none" w:sz="0" w:space="0" w:color="auto"/>
                <w:right w:val="none" w:sz="0" w:space="0" w:color="auto"/>
              </w:divBdr>
            </w:div>
            <w:div w:id="1014771801">
              <w:marLeft w:val="0"/>
              <w:marRight w:val="0"/>
              <w:marTop w:val="0"/>
              <w:marBottom w:val="0"/>
              <w:divBdr>
                <w:top w:val="none" w:sz="0" w:space="0" w:color="auto"/>
                <w:left w:val="none" w:sz="0" w:space="0" w:color="auto"/>
                <w:bottom w:val="none" w:sz="0" w:space="0" w:color="auto"/>
                <w:right w:val="none" w:sz="0" w:space="0" w:color="auto"/>
              </w:divBdr>
            </w:div>
            <w:div w:id="1792244475">
              <w:marLeft w:val="0"/>
              <w:marRight w:val="0"/>
              <w:marTop w:val="0"/>
              <w:marBottom w:val="0"/>
              <w:divBdr>
                <w:top w:val="none" w:sz="0" w:space="0" w:color="auto"/>
                <w:left w:val="none" w:sz="0" w:space="0" w:color="auto"/>
                <w:bottom w:val="none" w:sz="0" w:space="0" w:color="auto"/>
                <w:right w:val="none" w:sz="0" w:space="0" w:color="auto"/>
              </w:divBdr>
            </w:div>
            <w:div w:id="516190268">
              <w:marLeft w:val="0"/>
              <w:marRight w:val="0"/>
              <w:marTop w:val="0"/>
              <w:marBottom w:val="0"/>
              <w:divBdr>
                <w:top w:val="none" w:sz="0" w:space="0" w:color="auto"/>
                <w:left w:val="none" w:sz="0" w:space="0" w:color="auto"/>
                <w:bottom w:val="none" w:sz="0" w:space="0" w:color="auto"/>
                <w:right w:val="none" w:sz="0" w:space="0" w:color="auto"/>
              </w:divBdr>
            </w:div>
            <w:div w:id="1262566503">
              <w:marLeft w:val="0"/>
              <w:marRight w:val="0"/>
              <w:marTop w:val="0"/>
              <w:marBottom w:val="0"/>
              <w:divBdr>
                <w:top w:val="none" w:sz="0" w:space="0" w:color="auto"/>
                <w:left w:val="none" w:sz="0" w:space="0" w:color="auto"/>
                <w:bottom w:val="none" w:sz="0" w:space="0" w:color="auto"/>
                <w:right w:val="none" w:sz="0" w:space="0" w:color="auto"/>
              </w:divBdr>
            </w:div>
            <w:div w:id="1368600563">
              <w:marLeft w:val="0"/>
              <w:marRight w:val="0"/>
              <w:marTop w:val="0"/>
              <w:marBottom w:val="0"/>
              <w:divBdr>
                <w:top w:val="none" w:sz="0" w:space="0" w:color="auto"/>
                <w:left w:val="none" w:sz="0" w:space="0" w:color="auto"/>
                <w:bottom w:val="none" w:sz="0" w:space="0" w:color="auto"/>
                <w:right w:val="none" w:sz="0" w:space="0" w:color="auto"/>
              </w:divBdr>
            </w:div>
            <w:div w:id="52897636">
              <w:marLeft w:val="0"/>
              <w:marRight w:val="0"/>
              <w:marTop w:val="0"/>
              <w:marBottom w:val="0"/>
              <w:divBdr>
                <w:top w:val="none" w:sz="0" w:space="0" w:color="auto"/>
                <w:left w:val="none" w:sz="0" w:space="0" w:color="auto"/>
                <w:bottom w:val="none" w:sz="0" w:space="0" w:color="auto"/>
                <w:right w:val="none" w:sz="0" w:space="0" w:color="auto"/>
              </w:divBdr>
            </w:div>
            <w:div w:id="1304116051">
              <w:marLeft w:val="0"/>
              <w:marRight w:val="0"/>
              <w:marTop w:val="0"/>
              <w:marBottom w:val="0"/>
              <w:divBdr>
                <w:top w:val="none" w:sz="0" w:space="0" w:color="auto"/>
                <w:left w:val="none" w:sz="0" w:space="0" w:color="auto"/>
                <w:bottom w:val="none" w:sz="0" w:space="0" w:color="auto"/>
                <w:right w:val="none" w:sz="0" w:space="0" w:color="auto"/>
              </w:divBdr>
            </w:div>
            <w:div w:id="1783373986">
              <w:marLeft w:val="0"/>
              <w:marRight w:val="0"/>
              <w:marTop w:val="0"/>
              <w:marBottom w:val="0"/>
              <w:divBdr>
                <w:top w:val="none" w:sz="0" w:space="0" w:color="auto"/>
                <w:left w:val="none" w:sz="0" w:space="0" w:color="auto"/>
                <w:bottom w:val="none" w:sz="0" w:space="0" w:color="auto"/>
                <w:right w:val="none" w:sz="0" w:space="0" w:color="auto"/>
              </w:divBdr>
            </w:div>
            <w:div w:id="1810853757">
              <w:marLeft w:val="0"/>
              <w:marRight w:val="0"/>
              <w:marTop w:val="0"/>
              <w:marBottom w:val="0"/>
              <w:divBdr>
                <w:top w:val="none" w:sz="0" w:space="0" w:color="auto"/>
                <w:left w:val="none" w:sz="0" w:space="0" w:color="auto"/>
                <w:bottom w:val="none" w:sz="0" w:space="0" w:color="auto"/>
                <w:right w:val="none" w:sz="0" w:space="0" w:color="auto"/>
              </w:divBdr>
            </w:div>
            <w:div w:id="1154566003">
              <w:marLeft w:val="0"/>
              <w:marRight w:val="0"/>
              <w:marTop w:val="0"/>
              <w:marBottom w:val="0"/>
              <w:divBdr>
                <w:top w:val="none" w:sz="0" w:space="0" w:color="auto"/>
                <w:left w:val="none" w:sz="0" w:space="0" w:color="auto"/>
                <w:bottom w:val="none" w:sz="0" w:space="0" w:color="auto"/>
                <w:right w:val="none" w:sz="0" w:space="0" w:color="auto"/>
              </w:divBdr>
            </w:div>
            <w:div w:id="720057862">
              <w:marLeft w:val="0"/>
              <w:marRight w:val="0"/>
              <w:marTop w:val="0"/>
              <w:marBottom w:val="0"/>
              <w:divBdr>
                <w:top w:val="none" w:sz="0" w:space="0" w:color="auto"/>
                <w:left w:val="none" w:sz="0" w:space="0" w:color="auto"/>
                <w:bottom w:val="none" w:sz="0" w:space="0" w:color="auto"/>
                <w:right w:val="none" w:sz="0" w:space="0" w:color="auto"/>
              </w:divBdr>
            </w:div>
            <w:div w:id="739521529">
              <w:marLeft w:val="0"/>
              <w:marRight w:val="0"/>
              <w:marTop w:val="0"/>
              <w:marBottom w:val="0"/>
              <w:divBdr>
                <w:top w:val="none" w:sz="0" w:space="0" w:color="auto"/>
                <w:left w:val="none" w:sz="0" w:space="0" w:color="auto"/>
                <w:bottom w:val="none" w:sz="0" w:space="0" w:color="auto"/>
                <w:right w:val="none" w:sz="0" w:space="0" w:color="auto"/>
              </w:divBdr>
            </w:div>
            <w:div w:id="1827746365">
              <w:marLeft w:val="0"/>
              <w:marRight w:val="0"/>
              <w:marTop w:val="0"/>
              <w:marBottom w:val="0"/>
              <w:divBdr>
                <w:top w:val="none" w:sz="0" w:space="0" w:color="auto"/>
                <w:left w:val="none" w:sz="0" w:space="0" w:color="auto"/>
                <w:bottom w:val="none" w:sz="0" w:space="0" w:color="auto"/>
                <w:right w:val="none" w:sz="0" w:space="0" w:color="auto"/>
              </w:divBdr>
            </w:div>
            <w:div w:id="1448546795">
              <w:marLeft w:val="0"/>
              <w:marRight w:val="0"/>
              <w:marTop w:val="0"/>
              <w:marBottom w:val="0"/>
              <w:divBdr>
                <w:top w:val="none" w:sz="0" w:space="0" w:color="auto"/>
                <w:left w:val="none" w:sz="0" w:space="0" w:color="auto"/>
                <w:bottom w:val="none" w:sz="0" w:space="0" w:color="auto"/>
                <w:right w:val="none" w:sz="0" w:space="0" w:color="auto"/>
              </w:divBdr>
            </w:div>
            <w:div w:id="1828782270">
              <w:marLeft w:val="0"/>
              <w:marRight w:val="0"/>
              <w:marTop w:val="0"/>
              <w:marBottom w:val="0"/>
              <w:divBdr>
                <w:top w:val="none" w:sz="0" w:space="0" w:color="auto"/>
                <w:left w:val="none" w:sz="0" w:space="0" w:color="auto"/>
                <w:bottom w:val="none" w:sz="0" w:space="0" w:color="auto"/>
                <w:right w:val="none" w:sz="0" w:space="0" w:color="auto"/>
              </w:divBdr>
            </w:div>
            <w:div w:id="2134397141">
              <w:marLeft w:val="0"/>
              <w:marRight w:val="0"/>
              <w:marTop w:val="0"/>
              <w:marBottom w:val="0"/>
              <w:divBdr>
                <w:top w:val="none" w:sz="0" w:space="0" w:color="auto"/>
                <w:left w:val="none" w:sz="0" w:space="0" w:color="auto"/>
                <w:bottom w:val="none" w:sz="0" w:space="0" w:color="auto"/>
                <w:right w:val="none" w:sz="0" w:space="0" w:color="auto"/>
              </w:divBdr>
            </w:div>
            <w:div w:id="770510571">
              <w:marLeft w:val="0"/>
              <w:marRight w:val="0"/>
              <w:marTop w:val="0"/>
              <w:marBottom w:val="0"/>
              <w:divBdr>
                <w:top w:val="none" w:sz="0" w:space="0" w:color="auto"/>
                <w:left w:val="none" w:sz="0" w:space="0" w:color="auto"/>
                <w:bottom w:val="none" w:sz="0" w:space="0" w:color="auto"/>
                <w:right w:val="none" w:sz="0" w:space="0" w:color="auto"/>
              </w:divBdr>
            </w:div>
            <w:div w:id="1254168821">
              <w:marLeft w:val="0"/>
              <w:marRight w:val="0"/>
              <w:marTop w:val="0"/>
              <w:marBottom w:val="0"/>
              <w:divBdr>
                <w:top w:val="none" w:sz="0" w:space="0" w:color="auto"/>
                <w:left w:val="none" w:sz="0" w:space="0" w:color="auto"/>
                <w:bottom w:val="none" w:sz="0" w:space="0" w:color="auto"/>
                <w:right w:val="none" w:sz="0" w:space="0" w:color="auto"/>
              </w:divBdr>
            </w:div>
            <w:div w:id="2088960994">
              <w:marLeft w:val="0"/>
              <w:marRight w:val="0"/>
              <w:marTop w:val="0"/>
              <w:marBottom w:val="0"/>
              <w:divBdr>
                <w:top w:val="none" w:sz="0" w:space="0" w:color="auto"/>
                <w:left w:val="none" w:sz="0" w:space="0" w:color="auto"/>
                <w:bottom w:val="none" w:sz="0" w:space="0" w:color="auto"/>
                <w:right w:val="none" w:sz="0" w:space="0" w:color="auto"/>
              </w:divBdr>
            </w:div>
            <w:div w:id="253786594">
              <w:marLeft w:val="0"/>
              <w:marRight w:val="0"/>
              <w:marTop w:val="0"/>
              <w:marBottom w:val="0"/>
              <w:divBdr>
                <w:top w:val="none" w:sz="0" w:space="0" w:color="auto"/>
                <w:left w:val="none" w:sz="0" w:space="0" w:color="auto"/>
                <w:bottom w:val="none" w:sz="0" w:space="0" w:color="auto"/>
                <w:right w:val="none" w:sz="0" w:space="0" w:color="auto"/>
              </w:divBdr>
            </w:div>
            <w:div w:id="87047901">
              <w:marLeft w:val="0"/>
              <w:marRight w:val="0"/>
              <w:marTop w:val="0"/>
              <w:marBottom w:val="0"/>
              <w:divBdr>
                <w:top w:val="none" w:sz="0" w:space="0" w:color="auto"/>
                <w:left w:val="none" w:sz="0" w:space="0" w:color="auto"/>
                <w:bottom w:val="none" w:sz="0" w:space="0" w:color="auto"/>
                <w:right w:val="none" w:sz="0" w:space="0" w:color="auto"/>
              </w:divBdr>
            </w:div>
            <w:div w:id="1170176085">
              <w:marLeft w:val="0"/>
              <w:marRight w:val="0"/>
              <w:marTop w:val="0"/>
              <w:marBottom w:val="0"/>
              <w:divBdr>
                <w:top w:val="none" w:sz="0" w:space="0" w:color="auto"/>
                <w:left w:val="none" w:sz="0" w:space="0" w:color="auto"/>
                <w:bottom w:val="none" w:sz="0" w:space="0" w:color="auto"/>
                <w:right w:val="none" w:sz="0" w:space="0" w:color="auto"/>
              </w:divBdr>
            </w:div>
            <w:div w:id="122769668">
              <w:marLeft w:val="0"/>
              <w:marRight w:val="0"/>
              <w:marTop w:val="0"/>
              <w:marBottom w:val="0"/>
              <w:divBdr>
                <w:top w:val="none" w:sz="0" w:space="0" w:color="auto"/>
                <w:left w:val="none" w:sz="0" w:space="0" w:color="auto"/>
                <w:bottom w:val="none" w:sz="0" w:space="0" w:color="auto"/>
                <w:right w:val="none" w:sz="0" w:space="0" w:color="auto"/>
              </w:divBdr>
            </w:div>
            <w:div w:id="475415594">
              <w:marLeft w:val="0"/>
              <w:marRight w:val="0"/>
              <w:marTop w:val="0"/>
              <w:marBottom w:val="0"/>
              <w:divBdr>
                <w:top w:val="none" w:sz="0" w:space="0" w:color="auto"/>
                <w:left w:val="none" w:sz="0" w:space="0" w:color="auto"/>
                <w:bottom w:val="none" w:sz="0" w:space="0" w:color="auto"/>
                <w:right w:val="none" w:sz="0" w:space="0" w:color="auto"/>
              </w:divBdr>
            </w:div>
            <w:div w:id="161898697">
              <w:marLeft w:val="0"/>
              <w:marRight w:val="0"/>
              <w:marTop w:val="0"/>
              <w:marBottom w:val="0"/>
              <w:divBdr>
                <w:top w:val="none" w:sz="0" w:space="0" w:color="auto"/>
                <w:left w:val="none" w:sz="0" w:space="0" w:color="auto"/>
                <w:bottom w:val="none" w:sz="0" w:space="0" w:color="auto"/>
                <w:right w:val="none" w:sz="0" w:space="0" w:color="auto"/>
              </w:divBdr>
            </w:div>
            <w:div w:id="372274099">
              <w:marLeft w:val="0"/>
              <w:marRight w:val="0"/>
              <w:marTop w:val="0"/>
              <w:marBottom w:val="0"/>
              <w:divBdr>
                <w:top w:val="none" w:sz="0" w:space="0" w:color="auto"/>
                <w:left w:val="none" w:sz="0" w:space="0" w:color="auto"/>
                <w:bottom w:val="none" w:sz="0" w:space="0" w:color="auto"/>
                <w:right w:val="none" w:sz="0" w:space="0" w:color="auto"/>
              </w:divBdr>
            </w:div>
            <w:div w:id="1227104346">
              <w:marLeft w:val="0"/>
              <w:marRight w:val="0"/>
              <w:marTop w:val="0"/>
              <w:marBottom w:val="0"/>
              <w:divBdr>
                <w:top w:val="none" w:sz="0" w:space="0" w:color="auto"/>
                <w:left w:val="none" w:sz="0" w:space="0" w:color="auto"/>
                <w:bottom w:val="none" w:sz="0" w:space="0" w:color="auto"/>
                <w:right w:val="none" w:sz="0" w:space="0" w:color="auto"/>
              </w:divBdr>
            </w:div>
            <w:div w:id="646399903">
              <w:marLeft w:val="0"/>
              <w:marRight w:val="0"/>
              <w:marTop w:val="0"/>
              <w:marBottom w:val="0"/>
              <w:divBdr>
                <w:top w:val="none" w:sz="0" w:space="0" w:color="auto"/>
                <w:left w:val="none" w:sz="0" w:space="0" w:color="auto"/>
                <w:bottom w:val="none" w:sz="0" w:space="0" w:color="auto"/>
                <w:right w:val="none" w:sz="0" w:space="0" w:color="auto"/>
              </w:divBdr>
            </w:div>
            <w:div w:id="858468312">
              <w:marLeft w:val="0"/>
              <w:marRight w:val="0"/>
              <w:marTop w:val="0"/>
              <w:marBottom w:val="0"/>
              <w:divBdr>
                <w:top w:val="none" w:sz="0" w:space="0" w:color="auto"/>
                <w:left w:val="none" w:sz="0" w:space="0" w:color="auto"/>
                <w:bottom w:val="none" w:sz="0" w:space="0" w:color="auto"/>
                <w:right w:val="none" w:sz="0" w:space="0" w:color="auto"/>
              </w:divBdr>
            </w:div>
            <w:div w:id="2124767819">
              <w:marLeft w:val="0"/>
              <w:marRight w:val="0"/>
              <w:marTop w:val="0"/>
              <w:marBottom w:val="0"/>
              <w:divBdr>
                <w:top w:val="none" w:sz="0" w:space="0" w:color="auto"/>
                <w:left w:val="none" w:sz="0" w:space="0" w:color="auto"/>
                <w:bottom w:val="none" w:sz="0" w:space="0" w:color="auto"/>
                <w:right w:val="none" w:sz="0" w:space="0" w:color="auto"/>
              </w:divBdr>
            </w:div>
            <w:div w:id="2088265775">
              <w:marLeft w:val="0"/>
              <w:marRight w:val="0"/>
              <w:marTop w:val="0"/>
              <w:marBottom w:val="0"/>
              <w:divBdr>
                <w:top w:val="none" w:sz="0" w:space="0" w:color="auto"/>
                <w:left w:val="none" w:sz="0" w:space="0" w:color="auto"/>
                <w:bottom w:val="none" w:sz="0" w:space="0" w:color="auto"/>
                <w:right w:val="none" w:sz="0" w:space="0" w:color="auto"/>
              </w:divBdr>
            </w:div>
            <w:div w:id="177890722">
              <w:marLeft w:val="0"/>
              <w:marRight w:val="0"/>
              <w:marTop w:val="0"/>
              <w:marBottom w:val="0"/>
              <w:divBdr>
                <w:top w:val="none" w:sz="0" w:space="0" w:color="auto"/>
                <w:left w:val="none" w:sz="0" w:space="0" w:color="auto"/>
                <w:bottom w:val="none" w:sz="0" w:space="0" w:color="auto"/>
                <w:right w:val="none" w:sz="0" w:space="0" w:color="auto"/>
              </w:divBdr>
            </w:div>
            <w:div w:id="753747619">
              <w:marLeft w:val="0"/>
              <w:marRight w:val="0"/>
              <w:marTop w:val="0"/>
              <w:marBottom w:val="0"/>
              <w:divBdr>
                <w:top w:val="none" w:sz="0" w:space="0" w:color="auto"/>
                <w:left w:val="none" w:sz="0" w:space="0" w:color="auto"/>
                <w:bottom w:val="none" w:sz="0" w:space="0" w:color="auto"/>
                <w:right w:val="none" w:sz="0" w:space="0" w:color="auto"/>
              </w:divBdr>
            </w:div>
            <w:div w:id="46148333">
              <w:marLeft w:val="0"/>
              <w:marRight w:val="0"/>
              <w:marTop w:val="0"/>
              <w:marBottom w:val="0"/>
              <w:divBdr>
                <w:top w:val="none" w:sz="0" w:space="0" w:color="auto"/>
                <w:left w:val="none" w:sz="0" w:space="0" w:color="auto"/>
                <w:bottom w:val="none" w:sz="0" w:space="0" w:color="auto"/>
                <w:right w:val="none" w:sz="0" w:space="0" w:color="auto"/>
              </w:divBdr>
            </w:div>
            <w:div w:id="1376540697">
              <w:marLeft w:val="0"/>
              <w:marRight w:val="0"/>
              <w:marTop w:val="0"/>
              <w:marBottom w:val="0"/>
              <w:divBdr>
                <w:top w:val="none" w:sz="0" w:space="0" w:color="auto"/>
                <w:left w:val="none" w:sz="0" w:space="0" w:color="auto"/>
                <w:bottom w:val="none" w:sz="0" w:space="0" w:color="auto"/>
                <w:right w:val="none" w:sz="0" w:space="0" w:color="auto"/>
              </w:divBdr>
            </w:div>
            <w:div w:id="1641769169">
              <w:marLeft w:val="0"/>
              <w:marRight w:val="0"/>
              <w:marTop w:val="0"/>
              <w:marBottom w:val="0"/>
              <w:divBdr>
                <w:top w:val="none" w:sz="0" w:space="0" w:color="auto"/>
                <w:left w:val="none" w:sz="0" w:space="0" w:color="auto"/>
                <w:bottom w:val="none" w:sz="0" w:space="0" w:color="auto"/>
                <w:right w:val="none" w:sz="0" w:space="0" w:color="auto"/>
              </w:divBdr>
            </w:div>
            <w:div w:id="1058044433">
              <w:marLeft w:val="0"/>
              <w:marRight w:val="0"/>
              <w:marTop w:val="0"/>
              <w:marBottom w:val="0"/>
              <w:divBdr>
                <w:top w:val="none" w:sz="0" w:space="0" w:color="auto"/>
                <w:left w:val="none" w:sz="0" w:space="0" w:color="auto"/>
                <w:bottom w:val="none" w:sz="0" w:space="0" w:color="auto"/>
                <w:right w:val="none" w:sz="0" w:space="0" w:color="auto"/>
              </w:divBdr>
            </w:div>
            <w:div w:id="188183719">
              <w:marLeft w:val="0"/>
              <w:marRight w:val="0"/>
              <w:marTop w:val="0"/>
              <w:marBottom w:val="0"/>
              <w:divBdr>
                <w:top w:val="none" w:sz="0" w:space="0" w:color="auto"/>
                <w:left w:val="none" w:sz="0" w:space="0" w:color="auto"/>
                <w:bottom w:val="none" w:sz="0" w:space="0" w:color="auto"/>
                <w:right w:val="none" w:sz="0" w:space="0" w:color="auto"/>
              </w:divBdr>
            </w:div>
            <w:div w:id="1325621469">
              <w:marLeft w:val="0"/>
              <w:marRight w:val="0"/>
              <w:marTop w:val="0"/>
              <w:marBottom w:val="0"/>
              <w:divBdr>
                <w:top w:val="none" w:sz="0" w:space="0" w:color="auto"/>
                <w:left w:val="none" w:sz="0" w:space="0" w:color="auto"/>
                <w:bottom w:val="none" w:sz="0" w:space="0" w:color="auto"/>
                <w:right w:val="none" w:sz="0" w:space="0" w:color="auto"/>
              </w:divBdr>
            </w:div>
            <w:div w:id="855120722">
              <w:marLeft w:val="0"/>
              <w:marRight w:val="0"/>
              <w:marTop w:val="0"/>
              <w:marBottom w:val="0"/>
              <w:divBdr>
                <w:top w:val="none" w:sz="0" w:space="0" w:color="auto"/>
                <w:left w:val="none" w:sz="0" w:space="0" w:color="auto"/>
                <w:bottom w:val="none" w:sz="0" w:space="0" w:color="auto"/>
                <w:right w:val="none" w:sz="0" w:space="0" w:color="auto"/>
              </w:divBdr>
            </w:div>
            <w:div w:id="721100760">
              <w:marLeft w:val="0"/>
              <w:marRight w:val="0"/>
              <w:marTop w:val="0"/>
              <w:marBottom w:val="0"/>
              <w:divBdr>
                <w:top w:val="none" w:sz="0" w:space="0" w:color="auto"/>
                <w:left w:val="none" w:sz="0" w:space="0" w:color="auto"/>
                <w:bottom w:val="none" w:sz="0" w:space="0" w:color="auto"/>
                <w:right w:val="none" w:sz="0" w:space="0" w:color="auto"/>
              </w:divBdr>
            </w:div>
            <w:div w:id="599069253">
              <w:marLeft w:val="0"/>
              <w:marRight w:val="0"/>
              <w:marTop w:val="0"/>
              <w:marBottom w:val="0"/>
              <w:divBdr>
                <w:top w:val="none" w:sz="0" w:space="0" w:color="auto"/>
                <w:left w:val="none" w:sz="0" w:space="0" w:color="auto"/>
                <w:bottom w:val="none" w:sz="0" w:space="0" w:color="auto"/>
                <w:right w:val="none" w:sz="0" w:space="0" w:color="auto"/>
              </w:divBdr>
            </w:div>
            <w:div w:id="1631545490">
              <w:marLeft w:val="0"/>
              <w:marRight w:val="0"/>
              <w:marTop w:val="0"/>
              <w:marBottom w:val="0"/>
              <w:divBdr>
                <w:top w:val="none" w:sz="0" w:space="0" w:color="auto"/>
                <w:left w:val="none" w:sz="0" w:space="0" w:color="auto"/>
                <w:bottom w:val="none" w:sz="0" w:space="0" w:color="auto"/>
                <w:right w:val="none" w:sz="0" w:space="0" w:color="auto"/>
              </w:divBdr>
            </w:div>
            <w:div w:id="1584097615">
              <w:marLeft w:val="0"/>
              <w:marRight w:val="0"/>
              <w:marTop w:val="0"/>
              <w:marBottom w:val="0"/>
              <w:divBdr>
                <w:top w:val="none" w:sz="0" w:space="0" w:color="auto"/>
                <w:left w:val="none" w:sz="0" w:space="0" w:color="auto"/>
                <w:bottom w:val="none" w:sz="0" w:space="0" w:color="auto"/>
                <w:right w:val="none" w:sz="0" w:space="0" w:color="auto"/>
              </w:divBdr>
            </w:div>
            <w:div w:id="457182298">
              <w:marLeft w:val="0"/>
              <w:marRight w:val="0"/>
              <w:marTop w:val="0"/>
              <w:marBottom w:val="0"/>
              <w:divBdr>
                <w:top w:val="none" w:sz="0" w:space="0" w:color="auto"/>
                <w:left w:val="none" w:sz="0" w:space="0" w:color="auto"/>
                <w:bottom w:val="none" w:sz="0" w:space="0" w:color="auto"/>
                <w:right w:val="none" w:sz="0" w:space="0" w:color="auto"/>
              </w:divBdr>
            </w:div>
            <w:div w:id="1712803991">
              <w:marLeft w:val="0"/>
              <w:marRight w:val="0"/>
              <w:marTop w:val="0"/>
              <w:marBottom w:val="0"/>
              <w:divBdr>
                <w:top w:val="none" w:sz="0" w:space="0" w:color="auto"/>
                <w:left w:val="none" w:sz="0" w:space="0" w:color="auto"/>
                <w:bottom w:val="none" w:sz="0" w:space="0" w:color="auto"/>
                <w:right w:val="none" w:sz="0" w:space="0" w:color="auto"/>
              </w:divBdr>
            </w:div>
            <w:div w:id="1225024107">
              <w:marLeft w:val="0"/>
              <w:marRight w:val="0"/>
              <w:marTop w:val="0"/>
              <w:marBottom w:val="0"/>
              <w:divBdr>
                <w:top w:val="none" w:sz="0" w:space="0" w:color="auto"/>
                <w:left w:val="none" w:sz="0" w:space="0" w:color="auto"/>
                <w:bottom w:val="none" w:sz="0" w:space="0" w:color="auto"/>
                <w:right w:val="none" w:sz="0" w:space="0" w:color="auto"/>
              </w:divBdr>
            </w:div>
            <w:div w:id="1285698223">
              <w:marLeft w:val="0"/>
              <w:marRight w:val="0"/>
              <w:marTop w:val="0"/>
              <w:marBottom w:val="0"/>
              <w:divBdr>
                <w:top w:val="none" w:sz="0" w:space="0" w:color="auto"/>
                <w:left w:val="none" w:sz="0" w:space="0" w:color="auto"/>
                <w:bottom w:val="none" w:sz="0" w:space="0" w:color="auto"/>
                <w:right w:val="none" w:sz="0" w:space="0" w:color="auto"/>
              </w:divBdr>
            </w:div>
            <w:div w:id="147331265">
              <w:marLeft w:val="0"/>
              <w:marRight w:val="0"/>
              <w:marTop w:val="0"/>
              <w:marBottom w:val="0"/>
              <w:divBdr>
                <w:top w:val="none" w:sz="0" w:space="0" w:color="auto"/>
                <w:left w:val="none" w:sz="0" w:space="0" w:color="auto"/>
                <w:bottom w:val="none" w:sz="0" w:space="0" w:color="auto"/>
                <w:right w:val="none" w:sz="0" w:space="0" w:color="auto"/>
              </w:divBdr>
            </w:div>
            <w:div w:id="797915959">
              <w:marLeft w:val="0"/>
              <w:marRight w:val="0"/>
              <w:marTop w:val="0"/>
              <w:marBottom w:val="0"/>
              <w:divBdr>
                <w:top w:val="none" w:sz="0" w:space="0" w:color="auto"/>
                <w:left w:val="none" w:sz="0" w:space="0" w:color="auto"/>
                <w:bottom w:val="none" w:sz="0" w:space="0" w:color="auto"/>
                <w:right w:val="none" w:sz="0" w:space="0" w:color="auto"/>
              </w:divBdr>
            </w:div>
            <w:div w:id="1327326351">
              <w:marLeft w:val="0"/>
              <w:marRight w:val="0"/>
              <w:marTop w:val="0"/>
              <w:marBottom w:val="0"/>
              <w:divBdr>
                <w:top w:val="none" w:sz="0" w:space="0" w:color="auto"/>
                <w:left w:val="none" w:sz="0" w:space="0" w:color="auto"/>
                <w:bottom w:val="none" w:sz="0" w:space="0" w:color="auto"/>
                <w:right w:val="none" w:sz="0" w:space="0" w:color="auto"/>
              </w:divBdr>
            </w:div>
            <w:div w:id="1541014822">
              <w:marLeft w:val="0"/>
              <w:marRight w:val="0"/>
              <w:marTop w:val="0"/>
              <w:marBottom w:val="0"/>
              <w:divBdr>
                <w:top w:val="none" w:sz="0" w:space="0" w:color="auto"/>
                <w:left w:val="none" w:sz="0" w:space="0" w:color="auto"/>
                <w:bottom w:val="none" w:sz="0" w:space="0" w:color="auto"/>
                <w:right w:val="none" w:sz="0" w:space="0" w:color="auto"/>
              </w:divBdr>
            </w:div>
            <w:div w:id="517161910">
              <w:marLeft w:val="0"/>
              <w:marRight w:val="0"/>
              <w:marTop w:val="0"/>
              <w:marBottom w:val="0"/>
              <w:divBdr>
                <w:top w:val="none" w:sz="0" w:space="0" w:color="auto"/>
                <w:left w:val="none" w:sz="0" w:space="0" w:color="auto"/>
                <w:bottom w:val="none" w:sz="0" w:space="0" w:color="auto"/>
                <w:right w:val="none" w:sz="0" w:space="0" w:color="auto"/>
              </w:divBdr>
            </w:div>
            <w:div w:id="827133123">
              <w:marLeft w:val="0"/>
              <w:marRight w:val="0"/>
              <w:marTop w:val="0"/>
              <w:marBottom w:val="0"/>
              <w:divBdr>
                <w:top w:val="none" w:sz="0" w:space="0" w:color="auto"/>
                <w:left w:val="none" w:sz="0" w:space="0" w:color="auto"/>
                <w:bottom w:val="none" w:sz="0" w:space="0" w:color="auto"/>
                <w:right w:val="none" w:sz="0" w:space="0" w:color="auto"/>
              </w:divBdr>
            </w:div>
            <w:div w:id="375281758">
              <w:marLeft w:val="0"/>
              <w:marRight w:val="0"/>
              <w:marTop w:val="0"/>
              <w:marBottom w:val="0"/>
              <w:divBdr>
                <w:top w:val="none" w:sz="0" w:space="0" w:color="auto"/>
                <w:left w:val="none" w:sz="0" w:space="0" w:color="auto"/>
                <w:bottom w:val="none" w:sz="0" w:space="0" w:color="auto"/>
                <w:right w:val="none" w:sz="0" w:space="0" w:color="auto"/>
              </w:divBdr>
            </w:div>
            <w:div w:id="555438685">
              <w:marLeft w:val="0"/>
              <w:marRight w:val="0"/>
              <w:marTop w:val="0"/>
              <w:marBottom w:val="0"/>
              <w:divBdr>
                <w:top w:val="none" w:sz="0" w:space="0" w:color="auto"/>
                <w:left w:val="none" w:sz="0" w:space="0" w:color="auto"/>
                <w:bottom w:val="none" w:sz="0" w:space="0" w:color="auto"/>
                <w:right w:val="none" w:sz="0" w:space="0" w:color="auto"/>
              </w:divBdr>
            </w:div>
            <w:div w:id="1364015670">
              <w:marLeft w:val="0"/>
              <w:marRight w:val="0"/>
              <w:marTop w:val="0"/>
              <w:marBottom w:val="0"/>
              <w:divBdr>
                <w:top w:val="none" w:sz="0" w:space="0" w:color="auto"/>
                <w:left w:val="none" w:sz="0" w:space="0" w:color="auto"/>
                <w:bottom w:val="none" w:sz="0" w:space="0" w:color="auto"/>
                <w:right w:val="none" w:sz="0" w:space="0" w:color="auto"/>
              </w:divBdr>
            </w:div>
            <w:div w:id="962541066">
              <w:marLeft w:val="0"/>
              <w:marRight w:val="0"/>
              <w:marTop w:val="0"/>
              <w:marBottom w:val="0"/>
              <w:divBdr>
                <w:top w:val="none" w:sz="0" w:space="0" w:color="auto"/>
                <w:left w:val="none" w:sz="0" w:space="0" w:color="auto"/>
                <w:bottom w:val="none" w:sz="0" w:space="0" w:color="auto"/>
                <w:right w:val="none" w:sz="0" w:space="0" w:color="auto"/>
              </w:divBdr>
            </w:div>
            <w:div w:id="918947031">
              <w:marLeft w:val="0"/>
              <w:marRight w:val="0"/>
              <w:marTop w:val="0"/>
              <w:marBottom w:val="0"/>
              <w:divBdr>
                <w:top w:val="none" w:sz="0" w:space="0" w:color="auto"/>
                <w:left w:val="none" w:sz="0" w:space="0" w:color="auto"/>
                <w:bottom w:val="none" w:sz="0" w:space="0" w:color="auto"/>
                <w:right w:val="none" w:sz="0" w:space="0" w:color="auto"/>
              </w:divBdr>
            </w:div>
            <w:div w:id="914626995">
              <w:marLeft w:val="0"/>
              <w:marRight w:val="0"/>
              <w:marTop w:val="0"/>
              <w:marBottom w:val="0"/>
              <w:divBdr>
                <w:top w:val="none" w:sz="0" w:space="0" w:color="auto"/>
                <w:left w:val="none" w:sz="0" w:space="0" w:color="auto"/>
                <w:bottom w:val="none" w:sz="0" w:space="0" w:color="auto"/>
                <w:right w:val="none" w:sz="0" w:space="0" w:color="auto"/>
              </w:divBdr>
            </w:div>
            <w:div w:id="1791627513">
              <w:marLeft w:val="0"/>
              <w:marRight w:val="0"/>
              <w:marTop w:val="0"/>
              <w:marBottom w:val="0"/>
              <w:divBdr>
                <w:top w:val="none" w:sz="0" w:space="0" w:color="auto"/>
                <w:left w:val="none" w:sz="0" w:space="0" w:color="auto"/>
                <w:bottom w:val="none" w:sz="0" w:space="0" w:color="auto"/>
                <w:right w:val="none" w:sz="0" w:space="0" w:color="auto"/>
              </w:divBdr>
            </w:div>
            <w:div w:id="762144250">
              <w:marLeft w:val="0"/>
              <w:marRight w:val="0"/>
              <w:marTop w:val="0"/>
              <w:marBottom w:val="0"/>
              <w:divBdr>
                <w:top w:val="none" w:sz="0" w:space="0" w:color="auto"/>
                <w:left w:val="none" w:sz="0" w:space="0" w:color="auto"/>
                <w:bottom w:val="none" w:sz="0" w:space="0" w:color="auto"/>
                <w:right w:val="none" w:sz="0" w:space="0" w:color="auto"/>
              </w:divBdr>
            </w:div>
            <w:div w:id="1155025296">
              <w:marLeft w:val="0"/>
              <w:marRight w:val="0"/>
              <w:marTop w:val="0"/>
              <w:marBottom w:val="0"/>
              <w:divBdr>
                <w:top w:val="none" w:sz="0" w:space="0" w:color="auto"/>
                <w:left w:val="none" w:sz="0" w:space="0" w:color="auto"/>
                <w:bottom w:val="none" w:sz="0" w:space="0" w:color="auto"/>
                <w:right w:val="none" w:sz="0" w:space="0" w:color="auto"/>
              </w:divBdr>
            </w:div>
            <w:div w:id="861474792">
              <w:marLeft w:val="0"/>
              <w:marRight w:val="0"/>
              <w:marTop w:val="0"/>
              <w:marBottom w:val="0"/>
              <w:divBdr>
                <w:top w:val="none" w:sz="0" w:space="0" w:color="auto"/>
                <w:left w:val="none" w:sz="0" w:space="0" w:color="auto"/>
                <w:bottom w:val="none" w:sz="0" w:space="0" w:color="auto"/>
                <w:right w:val="none" w:sz="0" w:space="0" w:color="auto"/>
              </w:divBdr>
            </w:div>
            <w:div w:id="939407540">
              <w:marLeft w:val="0"/>
              <w:marRight w:val="0"/>
              <w:marTop w:val="0"/>
              <w:marBottom w:val="0"/>
              <w:divBdr>
                <w:top w:val="none" w:sz="0" w:space="0" w:color="auto"/>
                <w:left w:val="none" w:sz="0" w:space="0" w:color="auto"/>
                <w:bottom w:val="none" w:sz="0" w:space="0" w:color="auto"/>
                <w:right w:val="none" w:sz="0" w:space="0" w:color="auto"/>
              </w:divBdr>
            </w:div>
            <w:div w:id="1769349458">
              <w:marLeft w:val="0"/>
              <w:marRight w:val="0"/>
              <w:marTop w:val="0"/>
              <w:marBottom w:val="0"/>
              <w:divBdr>
                <w:top w:val="none" w:sz="0" w:space="0" w:color="auto"/>
                <w:left w:val="none" w:sz="0" w:space="0" w:color="auto"/>
                <w:bottom w:val="none" w:sz="0" w:space="0" w:color="auto"/>
                <w:right w:val="none" w:sz="0" w:space="0" w:color="auto"/>
              </w:divBdr>
            </w:div>
            <w:div w:id="1499618574">
              <w:marLeft w:val="0"/>
              <w:marRight w:val="0"/>
              <w:marTop w:val="0"/>
              <w:marBottom w:val="0"/>
              <w:divBdr>
                <w:top w:val="none" w:sz="0" w:space="0" w:color="auto"/>
                <w:left w:val="none" w:sz="0" w:space="0" w:color="auto"/>
                <w:bottom w:val="none" w:sz="0" w:space="0" w:color="auto"/>
                <w:right w:val="none" w:sz="0" w:space="0" w:color="auto"/>
              </w:divBdr>
            </w:div>
            <w:div w:id="2022276834">
              <w:marLeft w:val="0"/>
              <w:marRight w:val="0"/>
              <w:marTop w:val="0"/>
              <w:marBottom w:val="0"/>
              <w:divBdr>
                <w:top w:val="none" w:sz="0" w:space="0" w:color="auto"/>
                <w:left w:val="none" w:sz="0" w:space="0" w:color="auto"/>
                <w:bottom w:val="none" w:sz="0" w:space="0" w:color="auto"/>
                <w:right w:val="none" w:sz="0" w:space="0" w:color="auto"/>
              </w:divBdr>
            </w:div>
            <w:div w:id="1557009013">
              <w:marLeft w:val="0"/>
              <w:marRight w:val="0"/>
              <w:marTop w:val="0"/>
              <w:marBottom w:val="0"/>
              <w:divBdr>
                <w:top w:val="none" w:sz="0" w:space="0" w:color="auto"/>
                <w:left w:val="none" w:sz="0" w:space="0" w:color="auto"/>
                <w:bottom w:val="none" w:sz="0" w:space="0" w:color="auto"/>
                <w:right w:val="none" w:sz="0" w:space="0" w:color="auto"/>
              </w:divBdr>
            </w:div>
            <w:div w:id="814104885">
              <w:marLeft w:val="0"/>
              <w:marRight w:val="0"/>
              <w:marTop w:val="0"/>
              <w:marBottom w:val="0"/>
              <w:divBdr>
                <w:top w:val="none" w:sz="0" w:space="0" w:color="auto"/>
                <w:left w:val="none" w:sz="0" w:space="0" w:color="auto"/>
                <w:bottom w:val="none" w:sz="0" w:space="0" w:color="auto"/>
                <w:right w:val="none" w:sz="0" w:space="0" w:color="auto"/>
              </w:divBdr>
            </w:div>
            <w:div w:id="677076508">
              <w:marLeft w:val="0"/>
              <w:marRight w:val="0"/>
              <w:marTop w:val="0"/>
              <w:marBottom w:val="0"/>
              <w:divBdr>
                <w:top w:val="none" w:sz="0" w:space="0" w:color="auto"/>
                <w:left w:val="none" w:sz="0" w:space="0" w:color="auto"/>
                <w:bottom w:val="none" w:sz="0" w:space="0" w:color="auto"/>
                <w:right w:val="none" w:sz="0" w:space="0" w:color="auto"/>
              </w:divBdr>
            </w:div>
            <w:div w:id="2142183271">
              <w:marLeft w:val="0"/>
              <w:marRight w:val="0"/>
              <w:marTop w:val="0"/>
              <w:marBottom w:val="0"/>
              <w:divBdr>
                <w:top w:val="none" w:sz="0" w:space="0" w:color="auto"/>
                <w:left w:val="none" w:sz="0" w:space="0" w:color="auto"/>
                <w:bottom w:val="none" w:sz="0" w:space="0" w:color="auto"/>
                <w:right w:val="none" w:sz="0" w:space="0" w:color="auto"/>
              </w:divBdr>
            </w:div>
            <w:div w:id="1314601719">
              <w:marLeft w:val="0"/>
              <w:marRight w:val="0"/>
              <w:marTop w:val="0"/>
              <w:marBottom w:val="0"/>
              <w:divBdr>
                <w:top w:val="none" w:sz="0" w:space="0" w:color="auto"/>
                <w:left w:val="none" w:sz="0" w:space="0" w:color="auto"/>
                <w:bottom w:val="none" w:sz="0" w:space="0" w:color="auto"/>
                <w:right w:val="none" w:sz="0" w:space="0" w:color="auto"/>
              </w:divBdr>
            </w:div>
            <w:div w:id="698551617">
              <w:marLeft w:val="0"/>
              <w:marRight w:val="0"/>
              <w:marTop w:val="0"/>
              <w:marBottom w:val="0"/>
              <w:divBdr>
                <w:top w:val="none" w:sz="0" w:space="0" w:color="auto"/>
                <w:left w:val="none" w:sz="0" w:space="0" w:color="auto"/>
                <w:bottom w:val="none" w:sz="0" w:space="0" w:color="auto"/>
                <w:right w:val="none" w:sz="0" w:space="0" w:color="auto"/>
              </w:divBdr>
            </w:div>
            <w:div w:id="2134323567">
              <w:marLeft w:val="0"/>
              <w:marRight w:val="0"/>
              <w:marTop w:val="0"/>
              <w:marBottom w:val="0"/>
              <w:divBdr>
                <w:top w:val="none" w:sz="0" w:space="0" w:color="auto"/>
                <w:left w:val="none" w:sz="0" w:space="0" w:color="auto"/>
                <w:bottom w:val="none" w:sz="0" w:space="0" w:color="auto"/>
                <w:right w:val="none" w:sz="0" w:space="0" w:color="auto"/>
              </w:divBdr>
            </w:div>
            <w:div w:id="390350447">
              <w:marLeft w:val="0"/>
              <w:marRight w:val="0"/>
              <w:marTop w:val="0"/>
              <w:marBottom w:val="0"/>
              <w:divBdr>
                <w:top w:val="none" w:sz="0" w:space="0" w:color="auto"/>
                <w:left w:val="none" w:sz="0" w:space="0" w:color="auto"/>
                <w:bottom w:val="none" w:sz="0" w:space="0" w:color="auto"/>
                <w:right w:val="none" w:sz="0" w:space="0" w:color="auto"/>
              </w:divBdr>
            </w:div>
            <w:div w:id="987051024">
              <w:marLeft w:val="0"/>
              <w:marRight w:val="0"/>
              <w:marTop w:val="0"/>
              <w:marBottom w:val="0"/>
              <w:divBdr>
                <w:top w:val="none" w:sz="0" w:space="0" w:color="auto"/>
                <w:left w:val="none" w:sz="0" w:space="0" w:color="auto"/>
                <w:bottom w:val="none" w:sz="0" w:space="0" w:color="auto"/>
                <w:right w:val="none" w:sz="0" w:space="0" w:color="auto"/>
              </w:divBdr>
            </w:div>
            <w:div w:id="1921332200">
              <w:marLeft w:val="0"/>
              <w:marRight w:val="0"/>
              <w:marTop w:val="0"/>
              <w:marBottom w:val="0"/>
              <w:divBdr>
                <w:top w:val="none" w:sz="0" w:space="0" w:color="auto"/>
                <w:left w:val="none" w:sz="0" w:space="0" w:color="auto"/>
                <w:bottom w:val="none" w:sz="0" w:space="0" w:color="auto"/>
                <w:right w:val="none" w:sz="0" w:space="0" w:color="auto"/>
              </w:divBdr>
            </w:div>
            <w:div w:id="1800149969">
              <w:marLeft w:val="0"/>
              <w:marRight w:val="0"/>
              <w:marTop w:val="0"/>
              <w:marBottom w:val="0"/>
              <w:divBdr>
                <w:top w:val="none" w:sz="0" w:space="0" w:color="auto"/>
                <w:left w:val="none" w:sz="0" w:space="0" w:color="auto"/>
                <w:bottom w:val="none" w:sz="0" w:space="0" w:color="auto"/>
                <w:right w:val="none" w:sz="0" w:space="0" w:color="auto"/>
              </w:divBdr>
            </w:div>
            <w:div w:id="1055352828">
              <w:marLeft w:val="0"/>
              <w:marRight w:val="0"/>
              <w:marTop w:val="0"/>
              <w:marBottom w:val="0"/>
              <w:divBdr>
                <w:top w:val="none" w:sz="0" w:space="0" w:color="auto"/>
                <w:left w:val="none" w:sz="0" w:space="0" w:color="auto"/>
                <w:bottom w:val="none" w:sz="0" w:space="0" w:color="auto"/>
                <w:right w:val="none" w:sz="0" w:space="0" w:color="auto"/>
              </w:divBdr>
            </w:div>
            <w:div w:id="1554611736">
              <w:marLeft w:val="0"/>
              <w:marRight w:val="0"/>
              <w:marTop w:val="0"/>
              <w:marBottom w:val="0"/>
              <w:divBdr>
                <w:top w:val="none" w:sz="0" w:space="0" w:color="auto"/>
                <w:left w:val="none" w:sz="0" w:space="0" w:color="auto"/>
                <w:bottom w:val="none" w:sz="0" w:space="0" w:color="auto"/>
                <w:right w:val="none" w:sz="0" w:space="0" w:color="auto"/>
              </w:divBdr>
            </w:div>
            <w:div w:id="154106106">
              <w:marLeft w:val="0"/>
              <w:marRight w:val="0"/>
              <w:marTop w:val="0"/>
              <w:marBottom w:val="0"/>
              <w:divBdr>
                <w:top w:val="none" w:sz="0" w:space="0" w:color="auto"/>
                <w:left w:val="none" w:sz="0" w:space="0" w:color="auto"/>
                <w:bottom w:val="none" w:sz="0" w:space="0" w:color="auto"/>
                <w:right w:val="none" w:sz="0" w:space="0" w:color="auto"/>
              </w:divBdr>
            </w:div>
            <w:div w:id="839127793">
              <w:marLeft w:val="0"/>
              <w:marRight w:val="0"/>
              <w:marTop w:val="0"/>
              <w:marBottom w:val="0"/>
              <w:divBdr>
                <w:top w:val="none" w:sz="0" w:space="0" w:color="auto"/>
                <w:left w:val="none" w:sz="0" w:space="0" w:color="auto"/>
                <w:bottom w:val="none" w:sz="0" w:space="0" w:color="auto"/>
                <w:right w:val="none" w:sz="0" w:space="0" w:color="auto"/>
              </w:divBdr>
            </w:div>
            <w:div w:id="910778239">
              <w:marLeft w:val="0"/>
              <w:marRight w:val="0"/>
              <w:marTop w:val="0"/>
              <w:marBottom w:val="0"/>
              <w:divBdr>
                <w:top w:val="none" w:sz="0" w:space="0" w:color="auto"/>
                <w:left w:val="none" w:sz="0" w:space="0" w:color="auto"/>
                <w:bottom w:val="none" w:sz="0" w:space="0" w:color="auto"/>
                <w:right w:val="none" w:sz="0" w:space="0" w:color="auto"/>
              </w:divBdr>
            </w:div>
            <w:div w:id="560143504">
              <w:marLeft w:val="0"/>
              <w:marRight w:val="0"/>
              <w:marTop w:val="0"/>
              <w:marBottom w:val="0"/>
              <w:divBdr>
                <w:top w:val="none" w:sz="0" w:space="0" w:color="auto"/>
                <w:left w:val="none" w:sz="0" w:space="0" w:color="auto"/>
                <w:bottom w:val="none" w:sz="0" w:space="0" w:color="auto"/>
                <w:right w:val="none" w:sz="0" w:space="0" w:color="auto"/>
              </w:divBdr>
            </w:div>
            <w:div w:id="1624145077">
              <w:marLeft w:val="0"/>
              <w:marRight w:val="0"/>
              <w:marTop w:val="0"/>
              <w:marBottom w:val="0"/>
              <w:divBdr>
                <w:top w:val="none" w:sz="0" w:space="0" w:color="auto"/>
                <w:left w:val="none" w:sz="0" w:space="0" w:color="auto"/>
                <w:bottom w:val="none" w:sz="0" w:space="0" w:color="auto"/>
                <w:right w:val="none" w:sz="0" w:space="0" w:color="auto"/>
              </w:divBdr>
            </w:div>
            <w:div w:id="1741168532">
              <w:marLeft w:val="0"/>
              <w:marRight w:val="0"/>
              <w:marTop w:val="0"/>
              <w:marBottom w:val="0"/>
              <w:divBdr>
                <w:top w:val="none" w:sz="0" w:space="0" w:color="auto"/>
                <w:left w:val="none" w:sz="0" w:space="0" w:color="auto"/>
                <w:bottom w:val="none" w:sz="0" w:space="0" w:color="auto"/>
                <w:right w:val="none" w:sz="0" w:space="0" w:color="auto"/>
              </w:divBdr>
            </w:div>
            <w:div w:id="298927072">
              <w:marLeft w:val="0"/>
              <w:marRight w:val="0"/>
              <w:marTop w:val="0"/>
              <w:marBottom w:val="0"/>
              <w:divBdr>
                <w:top w:val="none" w:sz="0" w:space="0" w:color="auto"/>
                <w:left w:val="none" w:sz="0" w:space="0" w:color="auto"/>
                <w:bottom w:val="none" w:sz="0" w:space="0" w:color="auto"/>
                <w:right w:val="none" w:sz="0" w:space="0" w:color="auto"/>
              </w:divBdr>
            </w:div>
            <w:div w:id="201602296">
              <w:marLeft w:val="0"/>
              <w:marRight w:val="0"/>
              <w:marTop w:val="0"/>
              <w:marBottom w:val="0"/>
              <w:divBdr>
                <w:top w:val="none" w:sz="0" w:space="0" w:color="auto"/>
                <w:left w:val="none" w:sz="0" w:space="0" w:color="auto"/>
                <w:bottom w:val="none" w:sz="0" w:space="0" w:color="auto"/>
                <w:right w:val="none" w:sz="0" w:space="0" w:color="auto"/>
              </w:divBdr>
            </w:div>
            <w:div w:id="615335915">
              <w:marLeft w:val="0"/>
              <w:marRight w:val="0"/>
              <w:marTop w:val="0"/>
              <w:marBottom w:val="0"/>
              <w:divBdr>
                <w:top w:val="none" w:sz="0" w:space="0" w:color="auto"/>
                <w:left w:val="none" w:sz="0" w:space="0" w:color="auto"/>
                <w:bottom w:val="none" w:sz="0" w:space="0" w:color="auto"/>
                <w:right w:val="none" w:sz="0" w:space="0" w:color="auto"/>
              </w:divBdr>
            </w:div>
            <w:div w:id="684095895">
              <w:marLeft w:val="0"/>
              <w:marRight w:val="0"/>
              <w:marTop w:val="0"/>
              <w:marBottom w:val="0"/>
              <w:divBdr>
                <w:top w:val="none" w:sz="0" w:space="0" w:color="auto"/>
                <w:left w:val="none" w:sz="0" w:space="0" w:color="auto"/>
                <w:bottom w:val="none" w:sz="0" w:space="0" w:color="auto"/>
                <w:right w:val="none" w:sz="0" w:space="0" w:color="auto"/>
              </w:divBdr>
            </w:div>
            <w:div w:id="1353606562">
              <w:marLeft w:val="0"/>
              <w:marRight w:val="0"/>
              <w:marTop w:val="0"/>
              <w:marBottom w:val="0"/>
              <w:divBdr>
                <w:top w:val="none" w:sz="0" w:space="0" w:color="auto"/>
                <w:left w:val="none" w:sz="0" w:space="0" w:color="auto"/>
                <w:bottom w:val="none" w:sz="0" w:space="0" w:color="auto"/>
                <w:right w:val="none" w:sz="0" w:space="0" w:color="auto"/>
              </w:divBdr>
            </w:div>
            <w:div w:id="459493451">
              <w:marLeft w:val="0"/>
              <w:marRight w:val="0"/>
              <w:marTop w:val="0"/>
              <w:marBottom w:val="0"/>
              <w:divBdr>
                <w:top w:val="none" w:sz="0" w:space="0" w:color="auto"/>
                <w:left w:val="none" w:sz="0" w:space="0" w:color="auto"/>
                <w:bottom w:val="none" w:sz="0" w:space="0" w:color="auto"/>
                <w:right w:val="none" w:sz="0" w:space="0" w:color="auto"/>
              </w:divBdr>
            </w:div>
            <w:div w:id="1842235469">
              <w:marLeft w:val="0"/>
              <w:marRight w:val="0"/>
              <w:marTop w:val="0"/>
              <w:marBottom w:val="0"/>
              <w:divBdr>
                <w:top w:val="none" w:sz="0" w:space="0" w:color="auto"/>
                <w:left w:val="none" w:sz="0" w:space="0" w:color="auto"/>
                <w:bottom w:val="none" w:sz="0" w:space="0" w:color="auto"/>
                <w:right w:val="none" w:sz="0" w:space="0" w:color="auto"/>
              </w:divBdr>
            </w:div>
            <w:div w:id="1569732118">
              <w:marLeft w:val="0"/>
              <w:marRight w:val="0"/>
              <w:marTop w:val="0"/>
              <w:marBottom w:val="0"/>
              <w:divBdr>
                <w:top w:val="none" w:sz="0" w:space="0" w:color="auto"/>
                <w:left w:val="none" w:sz="0" w:space="0" w:color="auto"/>
                <w:bottom w:val="none" w:sz="0" w:space="0" w:color="auto"/>
                <w:right w:val="none" w:sz="0" w:space="0" w:color="auto"/>
              </w:divBdr>
            </w:div>
            <w:div w:id="1892109128">
              <w:marLeft w:val="0"/>
              <w:marRight w:val="0"/>
              <w:marTop w:val="0"/>
              <w:marBottom w:val="0"/>
              <w:divBdr>
                <w:top w:val="none" w:sz="0" w:space="0" w:color="auto"/>
                <w:left w:val="none" w:sz="0" w:space="0" w:color="auto"/>
                <w:bottom w:val="none" w:sz="0" w:space="0" w:color="auto"/>
                <w:right w:val="none" w:sz="0" w:space="0" w:color="auto"/>
              </w:divBdr>
            </w:div>
            <w:div w:id="774600159">
              <w:marLeft w:val="0"/>
              <w:marRight w:val="0"/>
              <w:marTop w:val="0"/>
              <w:marBottom w:val="0"/>
              <w:divBdr>
                <w:top w:val="none" w:sz="0" w:space="0" w:color="auto"/>
                <w:left w:val="none" w:sz="0" w:space="0" w:color="auto"/>
                <w:bottom w:val="none" w:sz="0" w:space="0" w:color="auto"/>
                <w:right w:val="none" w:sz="0" w:space="0" w:color="auto"/>
              </w:divBdr>
            </w:div>
            <w:div w:id="132215822">
              <w:marLeft w:val="0"/>
              <w:marRight w:val="0"/>
              <w:marTop w:val="0"/>
              <w:marBottom w:val="0"/>
              <w:divBdr>
                <w:top w:val="none" w:sz="0" w:space="0" w:color="auto"/>
                <w:left w:val="none" w:sz="0" w:space="0" w:color="auto"/>
                <w:bottom w:val="none" w:sz="0" w:space="0" w:color="auto"/>
                <w:right w:val="none" w:sz="0" w:space="0" w:color="auto"/>
              </w:divBdr>
            </w:div>
            <w:div w:id="1882981998">
              <w:marLeft w:val="0"/>
              <w:marRight w:val="0"/>
              <w:marTop w:val="0"/>
              <w:marBottom w:val="0"/>
              <w:divBdr>
                <w:top w:val="none" w:sz="0" w:space="0" w:color="auto"/>
                <w:left w:val="none" w:sz="0" w:space="0" w:color="auto"/>
                <w:bottom w:val="none" w:sz="0" w:space="0" w:color="auto"/>
                <w:right w:val="none" w:sz="0" w:space="0" w:color="auto"/>
              </w:divBdr>
            </w:div>
            <w:div w:id="547841408">
              <w:marLeft w:val="0"/>
              <w:marRight w:val="0"/>
              <w:marTop w:val="0"/>
              <w:marBottom w:val="0"/>
              <w:divBdr>
                <w:top w:val="none" w:sz="0" w:space="0" w:color="auto"/>
                <w:left w:val="none" w:sz="0" w:space="0" w:color="auto"/>
                <w:bottom w:val="none" w:sz="0" w:space="0" w:color="auto"/>
                <w:right w:val="none" w:sz="0" w:space="0" w:color="auto"/>
              </w:divBdr>
            </w:div>
            <w:div w:id="2099402269">
              <w:marLeft w:val="0"/>
              <w:marRight w:val="0"/>
              <w:marTop w:val="0"/>
              <w:marBottom w:val="0"/>
              <w:divBdr>
                <w:top w:val="none" w:sz="0" w:space="0" w:color="auto"/>
                <w:left w:val="none" w:sz="0" w:space="0" w:color="auto"/>
                <w:bottom w:val="none" w:sz="0" w:space="0" w:color="auto"/>
                <w:right w:val="none" w:sz="0" w:space="0" w:color="auto"/>
              </w:divBdr>
            </w:div>
            <w:div w:id="1078672783">
              <w:marLeft w:val="0"/>
              <w:marRight w:val="0"/>
              <w:marTop w:val="0"/>
              <w:marBottom w:val="0"/>
              <w:divBdr>
                <w:top w:val="none" w:sz="0" w:space="0" w:color="auto"/>
                <w:left w:val="none" w:sz="0" w:space="0" w:color="auto"/>
                <w:bottom w:val="none" w:sz="0" w:space="0" w:color="auto"/>
                <w:right w:val="none" w:sz="0" w:space="0" w:color="auto"/>
              </w:divBdr>
            </w:div>
            <w:div w:id="558323583">
              <w:marLeft w:val="0"/>
              <w:marRight w:val="0"/>
              <w:marTop w:val="0"/>
              <w:marBottom w:val="0"/>
              <w:divBdr>
                <w:top w:val="none" w:sz="0" w:space="0" w:color="auto"/>
                <w:left w:val="none" w:sz="0" w:space="0" w:color="auto"/>
                <w:bottom w:val="none" w:sz="0" w:space="0" w:color="auto"/>
                <w:right w:val="none" w:sz="0" w:space="0" w:color="auto"/>
              </w:divBdr>
            </w:div>
            <w:div w:id="1110667929">
              <w:marLeft w:val="0"/>
              <w:marRight w:val="0"/>
              <w:marTop w:val="0"/>
              <w:marBottom w:val="0"/>
              <w:divBdr>
                <w:top w:val="none" w:sz="0" w:space="0" w:color="auto"/>
                <w:left w:val="none" w:sz="0" w:space="0" w:color="auto"/>
                <w:bottom w:val="none" w:sz="0" w:space="0" w:color="auto"/>
                <w:right w:val="none" w:sz="0" w:space="0" w:color="auto"/>
              </w:divBdr>
            </w:div>
            <w:div w:id="1891187878">
              <w:marLeft w:val="0"/>
              <w:marRight w:val="0"/>
              <w:marTop w:val="0"/>
              <w:marBottom w:val="0"/>
              <w:divBdr>
                <w:top w:val="none" w:sz="0" w:space="0" w:color="auto"/>
                <w:left w:val="none" w:sz="0" w:space="0" w:color="auto"/>
                <w:bottom w:val="none" w:sz="0" w:space="0" w:color="auto"/>
                <w:right w:val="none" w:sz="0" w:space="0" w:color="auto"/>
              </w:divBdr>
            </w:div>
            <w:div w:id="1414473747">
              <w:marLeft w:val="0"/>
              <w:marRight w:val="0"/>
              <w:marTop w:val="0"/>
              <w:marBottom w:val="0"/>
              <w:divBdr>
                <w:top w:val="none" w:sz="0" w:space="0" w:color="auto"/>
                <w:left w:val="none" w:sz="0" w:space="0" w:color="auto"/>
                <w:bottom w:val="none" w:sz="0" w:space="0" w:color="auto"/>
                <w:right w:val="none" w:sz="0" w:space="0" w:color="auto"/>
              </w:divBdr>
            </w:div>
            <w:div w:id="59712942">
              <w:marLeft w:val="0"/>
              <w:marRight w:val="0"/>
              <w:marTop w:val="0"/>
              <w:marBottom w:val="0"/>
              <w:divBdr>
                <w:top w:val="none" w:sz="0" w:space="0" w:color="auto"/>
                <w:left w:val="none" w:sz="0" w:space="0" w:color="auto"/>
                <w:bottom w:val="none" w:sz="0" w:space="0" w:color="auto"/>
                <w:right w:val="none" w:sz="0" w:space="0" w:color="auto"/>
              </w:divBdr>
            </w:div>
            <w:div w:id="424349740">
              <w:marLeft w:val="0"/>
              <w:marRight w:val="0"/>
              <w:marTop w:val="0"/>
              <w:marBottom w:val="0"/>
              <w:divBdr>
                <w:top w:val="none" w:sz="0" w:space="0" w:color="auto"/>
                <w:left w:val="none" w:sz="0" w:space="0" w:color="auto"/>
                <w:bottom w:val="none" w:sz="0" w:space="0" w:color="auto"/>
                <w:right w:val="none" w:sz="0" w:space="0" w:color="auto"/>
              </w:divBdr>
            </w:div>
            <w:div w:id="124734555">
              <w:marLeft w:val="0"/>
              <w:marRight w:val="0"/>
              <w:marTop w:val="0"/>
              <w:marBottom w:val="0"/>
              <w:divBdr>
                <w:top w:val="none" w:sz="0" w:space="0" w:color="auto"/>
                <w:left w:val="none" w:sz="0" w:space="0" w:color="auto"/>
                <w:bottom w:val="none" w:sz="0" w:space="0" w:color="auto"/>
                <w:right w:val="none" w:sz="0" w:space="0" w:color="auto"/>
              </w:divBdr>
            </w:div>
            <w:div w:id="1809738444">
              <w:marLeft w:val="0"/>
              <w:marRight w:val="0"/>
              <w:marTop w:val="0"/>
              <w:marBottom w:val="0"/>
              <w:divBdr>
                <w:top w:val="none" w:sz="0" w:space="0" w:color="auto"/>
                <w:left w:val="none" w:sz="0" w:space="0" w:color="auto"/>
                <w:bottom w:val="none" w:sz="0" w:space="0" w:color="auto"/>
                <w:right w:val="none" w:sz="0" w:space="0" w:color="auto"/>
              </w:divBdr>
            </w:div>
            <w:div w:id="1115635213">
              <w:marLeft w:val="0"/>
              <w:marRight w:val="0"/>
              <w:marTop w:val="0"/>
              <w:marBottom w:val="0"/>
              <w:divBdr>
                <w:top w:val="none" w:sz="0" w:space="0" w:color="auto"/>
                <w:left w:val="none" w:sz="0" w:space="0" w:color="auto"/>
                <w:bottom w:val="none" w:sz="0" w:space="0" w:color="auto"/>
                <w:right w:val="none" w:sz="0" w:space="0" w:color="auto"/>
              </w:divBdr>
            </w:div>
            <w:div w:id="626351370">
              <w:marLeft w:val="0"/>
              <w:marRight w:val="0"/>
              <w:marTop w:val="0"/>
              <w:marBottom w:val="0"/>
              <w:divBdr>
                <w:top w:val="none" w:sz="0" w:space="0" w:color="auto"/>
                <w:left w:val="none" w:sz="0" w:space="0" w:color="auto"/>
                <w:bottom w:val="none" w:sz="0" w:space="0" w:color="auto"/>
                <w:right w:val="none" w:sz="0" w:space="0" w:color="auto"/>
              </w:divBdr>
            </w:div>
            <w:div w:id="1983925712">
              <w:marLeft w:val="0"/>
              <w:marRight w:val="0"/>
              <w:marTop w:val="0"/>
              <w:marBottom w:val="0"/>
              <w:divBdr>
                <w:top w:val="none" w:sz="0" w:space="0" w:color="auto"/>
                <w:left w:val="none" w:sz="0" w:space="0" w:color="auto"/>
                <w:bottom w:val="none" w:sz="0" w:space="0" w:color="auto"/>
                <w:right w:val="none" w:sz="0" w:space="0" w:color="auto"/>
              </w:divBdr>
            </w:div>
            <w:div w:id="1108817789">
              <w:marLeft w:val="0"/>
              <w:marRight w:val="0"/>
              <w:marTop w:val="0"/>
              <w:marBottom w:val="0"/>
              <w:divBdr>
                <w:top w:val="none" w:sz="0" w:space="0" w:color="auto"/>
                <w:left w:val="none" w:sz="0" w:space="0" w:color="auto"/>
                <w:bottom w:val="none" w:sz="0" w:space="0" w:color="auto"/>
                <w:right w:val="none" w:sz="0" w:space="0" w:color="auto"/>
              </w:divBdr>
            </w:div>
            <w:div w:id="1153373718">
              <w:marLeft w:val="0"/>
              <w:marRight w:val="0"/>
              <w:marTop w:val="0"/>
              <w:marBottom w:val="0"/>
              <w:divBdr>
                <w:top w:val="none" w:sz="0" w:space="0" w:color="auto"/>
                <w:left w:val="none" w:sz="0" w:space="0" w:color="auto"/>
                <w:bottom w:val="none" w:sz="0" w:space="0" w:color="auto"/>
                <w:right w:val="none" w:sz="0" w:space="0" w:color="auto"/>
              </w:divBdr>
            </w:div>
            <w:div w:id="1176383318">
              <w:marLeft w:val="0"/>
              <w:marRight w:val="0"/>
              <w:marTop w:val="0"/>
              <w:marBottom w:val="0"/>
              <w:divBdr>
                <w:top w:val="none" w:sz="0" w:space="0" w:color="auto"/>
                <w:left w:val="none" w:sz="0" w:space="0" w:color="auto"/>
                <w:bottom w:val="none" w:sz="0" w:space="0" w:color="auto"/>
                <w:right w:val="none" w:sz="0" w:space="0" w:color="auto"/>
              </w:divBdr>
            </w:div>
            <w:div w:id="2145198544">
              <w:marLeft w:val="0"/>
              <w:marRight w:val="0"/>
              <w:marTop w:val="0"/>
              <w:marBottom w:val="0"/>
              <w:divBdr>
                <w:top w:val="none" w:sz="0" w:space="0" w:color="auto"/>
                <w:left w:val="none" w:sz="0" w:space="0" w:color="auto"/>
                <w:bottom w:val="none" w:sz="0" w:space="0" w:color="auto"/>
                <w:right w:val="none" w:sz="0" w:space="0" w:color="auto"/>
              </w:divBdr>
            </w:div>
            <w:div w:id="895048625">
              <w:marLeft w:val="0"/>
              <w:marRight w:val="0"/>
              <w:marTop w:val="0"/>
              <w:marBottom w:val="0"/>
              <w:divBdr>
                <w:top w:val="none" w:sz="0" w:space="0" w:color="auto"/>
                <w:left w:val="none" w:sz="0" w:space="0" w:color="auto"/>
                <w:bottom w:val="none" w:sz="0" w:space="0" w:color="auto"/>
                <w:right w:val="none" w:sz="0" w:space="0" w:color="auto"/>
              </w:divBdr>
            </w:div>
            <w:div w:id="1190340093">
              <w:marLeft w:val="0"/>
              <w:marRight w:val="0"/>
              <w:marTop w:val="0"/>
              <w:marBottom w:val="0"/>
              <w:divBdr>
                <w:top w:val="none" w:sz="0" w:space="0" w:color="auto"/>
                <w:left w:val="none" w:sz="0" w:space="0" w:color="auto"/>
                <w:bottom w:val="none" w:sz="0" w:space="0" w:color="auto"/>
                <w:right w:val="none" w:sz="0" w:space="0" w:color="auto"/>
              </w:divBdr>
            </w:div>
            <w:div w:id="1786388901">
              <w:marLeft w:val="0"/>
              <w:marRight w:val="0"/>
              <w:marTop w:val="0"/>
              <w:marBottom w:val="0"/>
              <w:divBdr>
                <w:top w:val="none" w:sz="0" w:space="0" w:color="auto"/>
                <w:left w:val="none" w:sz="0" w:space="0" w:color="auto"/>
                <w:bottom w:val="none" w:sz="0" w:space="0" w:color="auto"/>
                <w:right w:val="none" w:sz="0" w:space="0" w:color="auto"/>
              </w:divBdr>
            </w:div>
            <w:div w:id="942691843">
              <w:marLeft w:val="0"/>
              <w:marRight w:val="0"/>
              <w:marTop w:val="0"/>
              <w:marBottom w:val="0"/>
              <w:divBdr>
                <w:top w:val="none" w:sz="0" w:space="0" w:color="auto"/>
                <w:left w:val="none" w:sz="0" w:space="0" w:color="auto"/>
                <w:bottom w:val="none" w:sz="0" w:space="0" w:color="auto"/>
                <w:right w:val="none" w:sz="0" w:space="0" w:color="auto"/>
              </w:divBdr>
            </w:div>
            <w:div w:id="1315909336">
              <w:marLeft w:val="0"/>
              <w:marRight w:val="0"/>
              <w:marTop w:val="0"/>
              <w:marBottom w:val="0"/>
              <w:divBdr>
                <w:top w:val="none" w:sz="0" w:space="0" w:color="auto"/>
                <w:left w:val="none" w:sz="0" w:space="0" w:color="auto"/>
                <w:bottom w:val="none" w:sz="0" w:space="0" w:color="auto"/>
                <w:right w:val="none" w:sz="0" w:space="0" w:color="auto"/>
              </w:divBdr>
            </w:div>
            <w:div w:id="615603380">
              <w:marLeft w:val="0"/>
              <w:marRight w:val="0"/>
              <w:marTop w:val="0"/>
              <w:marBottom w:val="0"/>
              <w:divBdr>
                <w:top w:val="none" w:sz="0" w:space="0" w:color="auto"/>
                <w:left w:val="none" w:sz="0" w:space="0" w:color="auto"/>
                <w:bottom w:val="none" w:sz="0" w:space="0" w:color="auto"/>
                <w:right w:val="none" w:sz="0" w:space="0" w:color="auto"/>
              </w:divBdr>
            </w:div>
            <w:div w:id="362249696">
              <w:marLeft w:val="0"/>
              <w:marRight w:val="0"/>
              <w:marTop w:val="0"/>
              <w:marBottom w:val="0"/>
              <w:divBdr>
                <w:top w:val="none" w:sz="0" w:space="0" w:color="auto"/>
                <w:left w:val="none" w:sz="0" w:space="0" w:color="auto"/>
                <w:bottom w:val="none" w:sz="0" w:space="0" w:color="auto"/>
                <w:right w:val="none" w:sz="0" w:space="0" w:color="auto"/>
              </w:divBdr>
            </w:div>
            <w:div w:id="739715270">
              <w:marLeft w:val="0"/>
              <w:marRight w:val="0"/>
              <w:marTop w:val="0"/>
              <w:marBottom w:val="0"/>
              <w:divBdr>
                <w:top w:val="none" w:sz="0" w:space="0" w:color="auto"/>
                <w:left w:val="none" w:sz="0" w:space="0" w:color="auto"/>
                <w:bottom w:val="none" w:sz="0" w:space="0" w:color="auto"/>
                <w:right w:val="none" w:sz="0" w:space="0" w:color="auto"/>
              </w:divBdr>
            </w:div>
            <w:div w:id="1149437781">
              <w:marLeft w:val="0"/>
              <w:marRight w:val="0"/>
              <w:marTop w:val="0"/>
              <w:marBottom w:val="0"/>
              <w:divBdr>
                <w:top w:val="none" w:sz="0" w:space="0" w:color="auto"/>
                <w:left w:val="none" w:sz="0" w:space="0" w:color="auto"/>
                <w:bottom w:val="none" w:sz="0" w:space="0" w:color="auto"/>
                <w:right w:val="none" w:sz="0" w:space="0" w:color="auto"/>
              </w:divBdr>
            </w:div>
            <w:div w:id="1102722638">
              <w:marLeft w:val="0"/>
              <w:marRight w:val="0"/>
              <w:marTop w:val="0"/>
              <w:marBottom w:val="0"/>
              <w:divBdr>
                <w:top w:val="none" w:sz="0" w:space="0" w:color="auto"/>
                <w:left w:val="none" w:sz="0" w:space="0" w:color="auto"/>
                <w:bottom w:val="none" w:sz="0" w:space="0" w:color="auto"/>
                <w:right w:val="none" w:sz="0" w:space="0" w:color="auto"/>
              </w:divBdr>
            </w:div>
            <w:div w:id="1650667720">
              <w:marLeft w:val="0"/>
              <w:marRight w:val="0"/>
              <w:marTop w:val="0"/>
              <w:marBottom w:val="0"/>
              <w:divBdr>
                <w:top w:val="none" w:sz="0" w:space="0" w:color="auto"/>
                <w:left w:val="none" w:sz="0" w:space="0" w:color="auto"/>
                <w:bottom w:val="none" w:sz="0" w:space="0" w:color="auto"/>
                <w:right w:val="none" w:sz="0" w:space="0" w:color="auto"/>
              </w:divBdr>
            </w:div>
            <w:div w:id="237446360">
              <w:marLeft w:val="0"/>
              <w:marRight w:val="0"/>
              <w:marTop w:val="0"/>
              <w:marBottom w:val="0"/>
              <w:divBdr>
                <w:top w:val="none" w:sz="0" w:space="0" w:color="auto"/>
                <w:left w:val="none" w:sz="0" w:space="0" w:color="auto"/>
                <w:bottom w:val="none" w:sz="0" w:space="0" w:color="auto"/>
                <w:right w:val="none" w:sz="0" w:space="0" w:color="auto"/>
              </w:divBdr>
            </w:div>
            <w:div w:id="344938698">
              <w:marLeft w:val="0"/>
              <w:marRight w:val="0"/>
              <w:marTop w:val="0"/>
              <w:marBottom w:val="0"/>
              <w:divBdr>
                <w:top w:val="none" w:sz="0" w:space="0" w:color="auto"/>
                <w:left w:val="none" w:sz="0" w:space="0" w:color="auto"/>
                <w:bottom w:val="none" w:sz="0" w:space="0" w:color="auto"/>
                <w:right w:val="none" w:sz="0" w:space="0" w:color="auto"/>
              </w:divBdr>
            </w:div>
            <w:div w:id="1299530992">
              <w:marLeft w:val="0"/>
              <w:marRight w:val="0"/>
              <w:marTop w:val="0"/>
              <w:marBottom w:val="0"/>
              <w:divBdr>
                <w:top w:val="none" w:sz="0" w:space="0" w:color="auto"/>
                <w:left w:val="none" w:sz="0" w:space="0" w:color="auto"/>
                <w:bottom w:val="none" w:sz="0" w:space="0" w:color="auto"/>
                <w:right w:val="none" w:sz="0" w:space="0" w:color="auto"/>
              </w:divBdr>
            </w:div>
            <w:div w:id="1479419497">
              <w:marLeft w:val="0"/>
              <w:marRight w:val="0"/>
              <w:marTop w:val="0"/>
              <w:marBottom w:val="0"/>
              <w:divBdr>
                <w:top w:val="none" w:sz="0" w:space="0" w:color="auto"/>
                <w:left w:val="none" w:sz="0" w:space="0" w:color="auto"/>
                <w:bottom w:val="none" w:sz="0" w:space="0" w:color="auto"/>
                <w:right w:val="none" w:sz="0" w:space="0" w:color="auto"/>
              </w:divBdr>
            </w:div>
            <w:div w:id="233199634">
              <w:marLeft w:val="0"/>
              <w:marRight w:val="0"/>
              <w:marTop w:val="0"/>
              <w:marBottom w:val="0"/>
              <w:divBdr>
                <w:top w:val="none" w:sz="0" w:space="0" w:color="auto"/>
                <w:left w:val="none" w:sz="0" w:space="0" w:color="auto"/>
                <w:bottom w:val="none" w:sz="0" w:space="0" w:color="auto"/>
                <w:right w:val="none" w:sz="0" w:space="0" w:color="auto"/>
              </w:divBdr>
            </w:div>
            <w:div w:id="1175922951">
              <w:marLeft w:val="0"/>
              <w:marRight w:val="0"/>
              <w:marTop w:val="0"/>
              <w:marBottom w:val="0"/>
              <w:divBdr>
                <w:top w:val="none" w:sz="0" w:space="0" w:color="auto"/>
                <w:left w:val="none" w:sz="0" w:space="0" w:color="auto"/>
                <w:bottom w:val="none" w:sz="0" w:space="0" w:color="auto"/>
                <w:right w:val="none" w:sz="0" w:space="0" w:color="auto"/>
              </w:divBdr>
            </w:div>
            <w:div w:id="2042050683">
              <w:marLeft w:val="0"/>
              <w:marRight w:val="0"/>
              <w:marTop w:val="0"/>
              <w:marBottom w:val="0"/>
              <w:divBdr>
                <w:top w:val="none" w:sz="0" w:space="0" w:color="auto"/>
                <w:left w:val="none" w:sz="0" w:space="0" w:color="auto"/>
                <w:bottom w:val="none" w:sz="0" w:space="0" w:color="auto"/>
                <w:right w:val="none" w:sz="0" w:space="0" w:color="auto"/>
              </w:divBdr>
            </w:div>
            <w:div w:id="1817331868">
              <w:marLeft w:val="0"/>
              <w:marRight w:val="0"/>
              <w:marTop w:val="0"/>
              <w:marBottom w:val="0"/>
              <w:divBdr>
                <w:top w:val="none" w:sz="0" w:space="0" w:color="auto"/>
                <w:left w:val="none" w:sz="0" w:space="0" w:color="auto"/>
                <w:bottom w:val="none" w:sz="0" w:space="0" w:color="auto"/>
                <w:right w:val="none" w:sz="0" w:space="0" w:color="auto"/>
              </w:divBdr>
            </w:div>
            <w:div w:id="358821818">
              <w:marLeft w:val="0"/>
              <w:marRight w:val="0"/>
              <w:marTop w:val="0"/>
              <w:marBottom w:val="0"/>
              <w:divBdr>
                <w:top w:val="none" w:sz="0" w:space="0" w:color="auto"/>
                <w:left w:val="none" w:sz="0" w:space="0" w:color="auto"/>
                <w:bottom w:val="none" w:sz="0" w:space="0" w:color="auto"/>
                <w:right w:val="none" w:sz="0" w:space="0" w:color="auto"/>
              </w:divBdr>
            </w:div>
            <w:div w:id="21907922">
              <w:marLeft w:val="0"/>
              <w:marRight w:val="0"/>
              <w:marTop w:val="0"/>
              <w:marBottom w:val="0"/>
              <w:divBdr>
                <w:top w:val="none" w:sz="0" w:space="0" w:color="auto"/>
                <w:left w:val="none" w:sz="0" w:space="0" w:color="auto"/>
                <w:bottom w:val="none" w:sz="0" w:space="0" w:color="auto"/>
                <w:right w:val="none" w:sz="0" w:space="0" w:color="auto"/>
              </w:divBdr>
            </w:div>
            <w:div w:id="358119585">
              <w:marLeft w:val="0"/>
              <w:marRight w:val="0"/>
              <w:marTop w:val="0"/>
              <w:marBottom w:val="0"/>
              <w:divBdr>
                <w:top w:val="none" w:sz="0" w:space="0" w:color="auto"/>
                <w:left w:val="none" w:sz="0" w:space="0" w:color="auto"/>
                <w:bottom w:val="none" w:sz="0" w:space="0" w:color="auto"/>
                <w:right w:val="none" w:sz="0" w:space="0" w:color="auto"/>
              </w:divBdr>
            </w:div>
            <w:div w:id="1677419369">
              <w:marLeft w:val="0"/>
              <w:marRight w:val="0"/>
              <w:marTop w:val="0"/>
              <w:marBottom w:val="0"/>
              <w:divBdr>
                <w:top w:val="none" w:sz="0" w:space="0" w:color="auto"/>
                <w:left w:val="none" w:sz="0" w:space="0" w:color="auto"/>
                <w:bottom w:val="none" w:sz="0" w:space="0" w:color="auto"/>
                <w:right w:val="none" w:sz="0" w:space="0" w:color="auto"/>
              </w:divBdr>
            </w:div>
            <w:div w:id="1425607147">
              <w:marLeft w:val="0"/>
              <w:marRight w:val="0"/>
              <w:marTop w:val="0"/>
              <w:marBottom w:val="0"/>
              <w:divBdr>
                <w:top w:val="none" w:sz="0" w:space="0" w:color="auto"/>
                <w:left w:val="none" w:sz="0" w:space="0" w:color="auto"/>
                <w:bottom w:val="none" w:sz="0" w:space="0" w:color="auto"/>
                <w:right w:val="none" w:sz="0" w:space="0" w:color="auto"/>
              </w:divBdr>
            </w:div>
            <w:div w:id="359356429">
              <w:marLeft w:val="0"/>
              <w:marRight w:val="0"/>
              <w:marTop w:val="0"/>
              <w:marBottom w:val="0"/>
              <w:divBdr>
                <w:top w:val="none" w:sz="0" w:space="0" w:color="auto"/>
                <w:left w:val="none" w:sz="0" w:space="0" w:color="auto"/>
                <w:bottom w:val="none" w:sz="0" w:space="0" w:color="auto"/>
                <w:right w:val="none" w:sz="0" w:space="0" w:color="auto"/>
              </w:divBdr>
            </w:div>
            <w:div w:id="137304535">
              <w:marLeft w:val="0"/>
              <w:marRight w:val="0"/>
              <w:marTop w:val="0"/>
              <w:marBottom w:val="0"/>
              <w:divBdr>
                <w:top w:val="none" w:sz="0" w:space="0" w:color="auto"/>
                <w:left w:val="none" w:sz="0" w:space="0" w:color="auto"/>
                <w:bottom w:val="none" w:sz="0" w:space="0" w:color="auto"/>
                <w:right w:val="none" w:sz="0" w:space="0" w:color="auto"/>
              </w:divBdr>
            </w:div>
            <w:div w:id="1600485930">
              <w:marLeft w:val="0"/>
              <w:marRight w:val="0"/>
              <w:marTop w:val="0"/>
              <w:marBottom w:val="0"/>
              <w:divBdr>
                <w:top w:val="none" w:sz="0" w:space="0" w:color="auto"/>
                <w:left w:val="none" w:sz="0" w:space="0" w:color="auto"/>
                <w:bottom w:val="none" w:sz="0" w:space="0" w:color="auto"/>
                <w:right w:val="none" w:sz="0" w:space="0" w:color="auto"/>
              </w:divBdr>
            </w:div>
            <w:div w:id="1467090971">
              <w:marLeft w:val="0"/>
              <w:marRight w:val="0"/>
              <w:marTop w:val="0"/>
              <w:marBottom w:val="0"/>
              <w:divBdr>
                <w:top w:val="none" w:sz="0" w:space="0" w:color="auto"/>
                <w:left w:val="none" w:sz="0" w:space="0" w:color="auto"/>
                <w:bottom w:val="none" w:sz="0" w:space="0" w:color="auto"/>
                <w:right w:val="none" w:sz="0" w:space="0" w:color="auto"/>
              </w:divBdr>
            </w:div>
            <w:div w:id="1818499302">
              <w:marLeft w:val="0"/>
              <w:marRight w:val="0"/>
              <w:marTop w:val="0"/>
              <w:marBottom w:val="0"/>
              <w:divBdr>
                <w:top w:val="none" w:sz="0" w:space="0" w:color="auto"/>
                <w:left w:val="none" w:sz="0" w:space="0" w:color="auto"/>
                <w:bottom w:val="none" w:sz="0" w:space="0" w:color="auto"/>
                <w:right w:val="none" w:sz="0" w:space="0" w:color="auto"/>
              </w:divBdr>
            </w:div>
            <w:div w:id="796532341">
              <w:marLeft w:val="0"/>
              <w:marRight w:val="0"/>
              <w:marTop w:val="0"/>
              <w:marBottom w:val="0"/>
              <w:divBdr>
                <w:top w:val="none" w:sz="0" w:space="0" w:color="auto"/>
                <w:left w:val="none" w:sz="0" w:space="0" w:color="auto"/>
                <w:bottom w:val="none" w:sz="0" w:space="0" w:color="auto"/>
                <w:right w:val="none" w:sz="0" w:space="0" w:color="auto"/>
              </w:divBdr>
            </w:div>
            <w:div w:id="22263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7273">
      <w:bodyDiv w:val="1"/>
      <w:marLeft w:val="0"/>
      <w:marRight w:val="0"/>
      <w:marTop w:val="0"/>
      <w:marBottom w:val="0"/>
      <w:divBdr>
        <w:top w:val="none" w:sz="0" w:space="0" w:color="auto"/>
        <w:left w:val="none" w:sz="0" w:space="0" w:color="auto"/>
        <w:bottom w:val="none" w:sz="0" w:space="0" w:color="auto"/>
        <w:right w:val="none" w:sz="0" w:space="0" w:color="auto"/>
      </w:divBdr>
      <w:divsChild>
        <w:div w:id="153036102">
          <w:marLeft w:val="0"/>
          <w:marRight w:val="0"/>
          <w:marTop w:val="0"/>
          <w:marBottom w:val="0"/>
          <w:divBdr>
            <w:top w:val="none" w:sz="0" w:space="0" w:color="auto"/>
            <w:left w:val="none" w:sz="0" w:space="0" w:color="auto"/>
            <w:bottom w:val="none" w:sz="0" w:space="0" w:color="auto"/>
            <w:right w:val="none" w:sz="0" w:space="0" w:color="auto"/>
          </w:divBdr>
          <w:divsChild>
            <w:div w:id="267083090">
              <w:marLeft w:val="0"/>
              <w:marRight w:val="0"/>
              <w:marTop w:val="0"/>
              <w:marBottom w:val="0"/>
              <w:divBdr>
                <w:top w:val="none" w:sz="0" w:space="0" w:color="auto"/>
                <w:left w:val="none" w:sz="0" w:space="0" w:color="auto"/>
                <w:bottom w:val="none" w:sz="0" w:space="0" w:color="auto"/>
                <w:right w:val="none" w:sz="0" w:space="0" w:color="auto"/>
              </w:divBdr>
            </w:div>
            <w:div w:id="1097869982">
              <w:marLeft w:val="0"/>
              <w:marRight w:val="0"/>
              <w:marTop w:val="0"/>
              <w:marBottom w:val="0"/>
              <w:divBdr>
                <w:top w:val="none" w:sz="0" w:space="0" w:color="auto"/>
                <w:left w:val="none" w:sz="0" w:space="0" w:color="auto"/>
                <w:bottom w:val="none" w:sz="0" w:space="0" w:color="auto"/>
                <w:right w:val="none" w:sz="0" w:space="0" w:color="auto"/>
              </w:divBdr>
            </w:div>
            <w:div w:id="197938926">
              <w:marLeft w:val="0"/>
              <w:marRight w:val="0"/>
              <w:marTop w:val="0"/>
              <w:marBottom w:val="0"/>
              <w:divBdr>
                <w:top w:val="none" w:sz="0" w:space="0" w:color="auto"/>
                <w:left w:val="none" w:sz="0" w:space="0" w:color="auto"/>
                <w:bottom w:val="none" w:sz="0" w:space="0" w:color="auto"/>
                <w:right w:val="none" w:sz="0" w:space="0" w:color="auto"/>
              </w:divBdr>
            </w:div>
            <w:div w:id="432676828">
              <w:marLeft w:val="0"/>
              <w:marRight w:val="0"/>
              <w:marTop w:val="0"/>
              <w:marBottom w:val="0"/>
              <w:divBdr>
                <w:top w:val="none" w:sz="0" w:space="0" w:color="auto"/>
                <w:left w:val="none" w:sz="0" w:space="0" w:color="auto"/>
                <w:bottom w:val="none" w:sz="0" w:space="0" w:color="auto"/>
                <w:right w:val="none" w:sz="0" w:space="0" w:color="auto"/>
              </w:divBdr>
            </w:div>
            <w:div w:id="1437865384">
              <w:marLeft w:val="0"/>
              <w:marRight w:val="0"/>
              <w:marTop w:val="0"/>
              <w:marBottom w:val="0"/>
              <w:divBdr>
                <w:top w:val="none" w:sz="0" w:space="0" w:color="auto"/>
                <w:left w:val="none" w:sz="0" w:space="0" w:color="auto"/>
                <w:bottom w:val="none" w:sz="0" w:space="0" w:color="auto"/>
                <w:right w:val="none" w:sz="0" w:space="0" w:color="auto"/>
              </w:divBdr>
            </w:div>
            <w:div w:id="1848012059">
              <w:marLeft w:val="0"/>
              <w:marRight w:val="0"/>
              <w:marTop w:val="0"/>
              <w:marBottom w:val="0"/>
              <w:divBdr>
                <w:top w:val="none" w:sz="0" w:space="0" w:color="auto"/>
                <w:left w:val="none" w:sz="0" w:space="0" w:color="auto"/>
                <w:bottom w:val="none" w:sz="0" w:space="0" w:color="auto"/>
                <w:right w:val="none" w:sz="0" w:space="0" w:color="auto"/>
              </w:divBdr>
            </w:div>
            <w:div w:id="153538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9334">
      <w:bodyDiv w:val="1"/>
      <w:marLeft w:val="0"/>
      <w:marRight w:val="0"/>
      <w:marTop w:val="0"/>
      <w:marBottom w:val="0"/>
      <w:divBdr>
        <w:top w:val="none" w:sz="0" w:space="0" w:color="auto"/>
        <w:left w:val="none" w:sz="0" w:space="0" w:color="auto"/>
        <w:bottom w:val="none" w:sz="0" w:space="0" w:color="auto"/>
        <w:right w:val="none" w:sz="0" w:space="0" w:color="auto"/>
      </w:divBdr>
    </w:div>
    <w:div w:id="2116247064">
      <w:bodyDiv w:val="1"/>
      <w:marLeft w:val="0"/>
      <w:marRight w:val="0"/>
      <w:marTop w:val="0"/>
      <w:marBottom w:val="0"/>
      <w:divBdr>
        <w:top w:val="none" w:sz="0" w:space="0" w:color="auto"/>
        <w:left w:val="none" w:sz="0" w:space="0" w:color="auto"/>
        <w:bottom w:val="none" w:sz="0" w:space="0" w:color="auto"/>
        <w:right w:val="none" w:sz="0" w:space="0" w:color="auto"/>
      </w:divBdr>
    </w:div>
    <w:div w:id="21213380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20</Pages>
  <Words>3429</Words>
  <Characters>19547</Characters>
  <Application>Microsoft Office Word</Application>
  <DocSecurity>0</DocSecurity>
  <Lines>162</Lines>
  <Paragraphs>45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22931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Hüseyin Eray Kızılkaya</cp:lastModifiedBy>
  <cp:revision>10</cp:revision>
  <cp:lastPrinted>2025-05-19T17:43:00Z</cp:lastPrinted>
  <dcterms:created xsi:type="dcterms:W3CDTF">2025-05-19T17:46:00Z</dcterms:created>
  <dcterms:modified xsi:type="dcterms:W3CDTF">2025-05-19T18:24:00Z</dcterms:modified>
  <cp:category/>
</cp:coreProperties>
</file>